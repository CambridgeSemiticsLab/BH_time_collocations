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Reference"/>
      </w:pPr>
      <w:hyperlink r:id="rId9">
        <w:r>
          <w:rPr/>
          <w:t>Genesis 1:6</w:t>
        </w:r>
      </w:hyperlink>
    </w:p>
    <w:p>
      <w:pPr>
        <w:pStyle w:val="Hebrew"/>
      </w:pPr>
      <w:r>
        <w:t xml:space="preserve">וַיֹּ֣אמֶר אֱלֹהִ֔ים </w:t>
      </w:r>
    </w:p>
    <w:p>
      <w:pPr>
        <w:pStyle w:val="Hebrew"/>
      </w:pPr>
      <w:r>
        <w:rPr>
          <w:color w:val="FF0000"/>
          <w:vertAlign w:val="superscript"/>
          <w:rtl/>
        </w:rPr>
        <w:t>79</w:t>
      </w:r>
      <w:r>
        <w:rPr>
          <w:rFonts w:ascii="Times New Roman" w:hAnsi="Times New Roman"/>
          <w:color w:val="828282"/>
          <w:rtl/>
        </w:rPr>
        <w:t>וַ</w:t>
      </w:r>
      <w:r>
        <w:rPr>
          <w:color w:val="FF0000"/>
          <w:vertAlign w:val="superscript"/>
          <w:rtl/>
        </w:rPr>
        <w:t>80</w:t>
      </w:r>
      <w:r>
        <w:rPr>
          <w:rFonts w:ascii="Times New Roman" w:hAnsi="Times New Roman"/>
          <w:color w:val="828282"/>
          <w:rtl/>
        </w:rPr>
        <w:t xml:space="preserve">יֹּ֣אמֶר </w:t>
      </w:r>
      <w:r>
        <w:rPr>
          <w:color w:val="FF0000"/>
          <w:vertAlign w:val="superscript"/>
          <w:rtl/>
        </w:rPr>
        <w:t>81</w:t>
      </w:r>
      <w:r>
        <w:rPr>
          <w:rFonts w:ascii="Times New Roman" w:hAnsi="Times New Roman"/>
          <w:color w:val="828282"/>
          <w:rtl/>
        </w:rPr>
        <w:t xml:space="preserve">אֱלֹהִ֔ים </w:t>
      </w:r>
    </w:p>
    <w:p>
      <w:pPr>
        <w:pStyle w:val="Hebrew"/>
      </w:pPr>
      <w:r>
        <w:rPr>
          <w:color w:val="828282"/>
        </w:rPr>
        <w:t xml:space="preserve">וַיֹּ֣אמֶר אֱלֹהִ֔ים יְהִ֥י רָקִ֖יעַ בְּתֹ֣וךְ הַמָּ֑יִם וִיהִ֣י מַבְדִּ֔יל בֵּ֥ין מַ֖יִם לָמָֽיִם׃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51bf1f09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6d35592f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3cd4d044</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0">
        <w:r>
          <w:rPr/>
          <w:t>Genesis 1:7</w:t>
        </w:r>
      </w:hyperlink>
    </w:p>
    <w:p>
      <w:pPr>
        <w:pStyle w:val="Hebrew"/>
      </w:pPr>
      <w:r>
        <w:t xml:space="preserve">וַֽיְהִי־כֵֽן׃ </w:t>
      </w:r>
    </w:p>
    <w:p>
      <w:pPr>
        <w:pStyle w:val="Hebrew"/>
      </w:pPr>
      <w:r>
        <w:rPr>
          <w:color w:val="FF0000"/>
          <w:vertAlign w:val="superscript"/>
          <w:rtl/>
        </w:rPr>
        <w:t>122</w:t>
      </w:r>
      <w:r>
        <w:rPr>
          <w:rFonts w:ascii="Times New Roman" w:hAnsi="Times New Roman"/>
          <w:color w:val="828282"/>
          <w:rtl/>
        </w:rPr>
        <w:t>וַֽ</w:t>
      </w:r>
      <w:r>
        <w:rPr>
          <w:color w:val="FF0000"/>
          <w:vertAlign w:val="superscript"/>
          <w:rtl/>
        </w:rPr>
        <w:t>123</w:t>
      </w:r>
      <w:r>
        <w:rPr>
          <w:rFonts w:ascii="Times New Roman" w:hAnsi="Times New Roman"/>
          <w:color w:val="828282"/>
          <w:rtl/>
        </w:rPr>
        <w:t>יְהִי־</w:t>
      </w:r>
      <w:r>
        <w:rPr>
          <w:color w:val="FF0000"/>
          <w:vertAlign w:val="superscript"/>
          <w:rtl/>
        </w:rPr>
        <w:t>124</w:t>
      </w:r>
      <w:r>
        <w:rPr>
          <w:rFonts w:ascii="Times New Roman" w:hAnsi="Times New Roman"/>
          <w:color w:val="828282"/>
          <w:rtl/>
        </w:rPr>
        <w:t xml:space="preserve">כֵֽן׃ </w:t>
      </w:r>
    </w:p>
    <w:p>
      <w:pPr>
        <w:pStyle w:val="Hebrew"/>
      </w:pPr>
      <w:r>
        <w:rPr>
          <w:color w:val="828282"/>
        </w:rPr>
        <w:t xml:space="preserve">וַיַּ֣עַשׂ אֱלֹהִים֮ אֶת־הָרָקִיעַ֒ וַיַּבְדֵּ֗ל בֵּ֤ין הַמַּ֨יִם֙ אֲשֶׁר֙ מִתַּ֣חַת לָרָקִ֔יעַ וּבֵ֣ין הַמַּ֔יִם אֲשֶׁ֖ר מֵעַ֣ל לָרָקִ֑יעַ וַֽיְהִי־כֵֽן׃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5bdca17b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b7864b84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81f4a372</w:t>
            </w:r>
          </w:p>
        </w:tc>
        <w:tc>
          <w:tcPr>
            <w:tcW w:type="auto" w:w="1728"/>
          </w:tcPr>
          <w:p>
            <w:r>
              <w:t>tense</w:t>
            </w:r>
          </w:p>
        </w:tc>
        <w:tc>
          <w:tcPr>
            <w:tcW w:type="auto" w:w="1728"/>
          </w:tcPr>
          <w:p>
            <w:r>
              <w:t>verb</w:t>
            </w:r>
          </w:p>
        </w:tc>
        <w:tc>
          <w:tcPr>
            <w:tcW w:type="auto" w:w="1728"/>
          </w:tcPr>
          <w:p>
            <w:r>
              <w:t>יְהִי־</w:t>
            </w:r>
          </w:p>
        </w:tc>
        <w:tc>
          <w:tcPr>
            <w:tcW w:type="auto" w:w="1728"/>
          </w:tcPr>
          <w:p>
            <w:r>
              <w:t>past</w:t>
            </w:r>
          </w:p>
        </w:tc>
      </w:tr>
    </w:tbl>
    <w:p>
      <w:r>
        <w:br/>
      </w:r>
    </w:p>
    <w:p>
      <w:pPr>
        <w:pStyle w:val="Reference"/>
      </w:pPr>
      <w:hyperlink r:id="rId11">
        <w:r>
          <w:rPr/>
          <w:t>Genesis 1:9</w:t>
        </w:r>
      </w:hyperlink>
    </w:p>
    <w:p>
      <w:pPr>
        <w:pStyle w:val="Hebrew"/>
      </w:pPr>
      <w:r>
        <w:t xml:space="preserve">יִקָּו֨וּ הַמַּ֜יִם מִתַּ֤חַת הַשָּׁמַ֨יִם֙ אֶל־מָקֹ֣ום אֶחָ֔ד </w:t>
      </w:r>
    </w:p>
    <w:p>
      <w:pPr>
        <w:pStyle w:val="Hebrew"/>
      </w:pPr>
      <w:r>
        <w:rPr>
          <w:color w:val="FF0000"/>
          <w:vertAlign w:val="superscript"/>
          <w:rtl/>
        </w:rPr>
        <w:t>143</w:t>
      </w:r>
      <w:r>
        <w:rPr>
          <w:rFonts w:ascii="Times New Roman" w:hAnsi="Times New Roman"/>
          <w:color w:val="828282"/>
          <w:rtl/>
        </w:rPr>
        <w:t xml:space="preserve">יִקָּו֨וּ </w:t>
      </w:r>
      <w:r>
        <w:rPr>
          <w:color w:val="FF0000"/>
          <w:vertAlign w:val="superscript"/>
          <w:rtl/>
        </w:rPr>
        <w:t>144</w:t>
      </w:r>
      <w:r>
        <w:rPr>
          <w:rFonts w:ascii="Times New Roman" w:hAnsi="Times New Roman"/>
          <w:color w:val="828282"/>
          <w:rtl/>
        </w:rPr>
        <w:t>הַ</w:t>
      </w:r>
      <w:r>
        <w:rPr>
          <w:color w:val="FF0000"/>
          <w:vertAlign w:val="superscript"/>
          <w:rtl/>
        </w:rPr>
        <w:t>145</w:t>
      </w:r>
      <w:r>
        <w:rPr>
          <w:rFonts w:ascii="Times New Roman" w:hAnsi="Times New Roman"/>
          <w:color w:val="828282"/>
          <w:rtl/>
        </w:rPr>
        <w:t xml:space="preserve">מַּ֜יִם </w:t>
      </w:r>
      <w:r>
        <w:rPr>
          <w:color w:val="FF0000"/>
          <w:vertAlign w:val="superscript"/>
          <w:rtl/>
        </w:rPr>
        <w:t>146</w:t>
      </w:r>
      <w:r>
        <w:rPr>
          <w:rFonts w:ascii="Times New Roman" w:hAnsi="Times New Roman"/>
          <w:color w:val="828282"/>
          <w:rtl/>
        </w:rPr>
        <w:t>מִ</w:t>
      </w:r>
      <w:r>
        <w:rPr>
          <w:color w:val="FF0000"/>
          <w:vertAlign w:val="superscript"/>
          <w:rtl/>
        </w:rPr>
        <w:t>147</w:t>
      </w:r>
      <w:r>
        <w:rPr>
          <w:rFonts w:ascii="Times New Roman" w:hAnsi="Times New Roman"/>
          <w:color w:val="828282"/>
          <w:rtl/>
        </w:rPr>
        <w:t xml:space="preserve">תַּ֤חַת </w:t>
      </w:r>
      <w:r>
        <w:rPr>
          <w:color w:val="FF0000"/>
          <w:vertAlign w:val="superscript"/>
          <w:rtl/>
        </w:rPr>
        <w:t>148</w:t>
      </w:r>
      <w:r>
        <w:rPr>
          <w:rFonts w:ascii="Times New Roman" w:hAnsi="Times New Roman"/>
          <w:color w:val="828282"/>
          <w:rtl/>
        </w:rPr>
        <w:t>הַ</w:t>
      </w:r>
      <w:r>
        <w:rPr>
          <w:color w:val="FF0000"/>
          <w:vertAlign w:val="superscript"/>
          <w:rtl/>
        </w:rPr>
        <w:t>149</w:t>
      </w:r>
      <w:r>
        <w:rPr>
          <w:rFonts w:ascii="Times New Roman" w:hAnsi="Times New Roman"/>
          <w:color w:val="828282"/>
          <w:rtl/>
        </w:rPr>
        <w:t xml:space="preserve">שָּׁמַ֨יִם֙ </w:t>
      </w:r>
      <w:r>
        <w:rPr>
          <w:color w:val="FF0000"/>
          <w:vertAlign w:val="superscript"/>
          <w:rtl/>
        </w:rPr>
        <w:t>150</w:t>
      </w:r>
      <w:r>
        <w:rPr>
          <w:rFonts w:ascii="Times New Roman" w:hAnsi="Times New Roman"/>
          <w:color w:val="828282"/>
          <w:rtl/>
        </w:rPr>
        <w:t>אֶל־</w:t>
      </w:r>
      <w:r>
        <w:rPr>
          <w:color w:val="FF0000"/>
          <w:vertAlign w:val="superscript"/>
          <w:rtl/>
        </w:rPr>
        <w:t>151</w:t>
      </w:r>
      <w:r>
        <w:rPr>
          <w:rFonts w:ascii="Times New Roman" w:hAnsi="Times New Roman"/>
          <w:color w:val="828282"/>
          <w:rtl/>
        </w:rPr>
        <w:t xml:space="preserve">מָקֹ֣ום </w:t>
      </w:r>
      <w:r>
        <w:rPr>
          <w:color w:val="FF0000"/>
          <w:vertAlign w:val="superscript"/>
          <w:rtl/>
        </w:rPr>
        <w:t>152</w:t>
      </w:r>
      <w:r>
        <w:rPr>
          <w:rFonts w:ascii="Times New Roman" w:hAnsi="Times New Roman"/>
          <w:color w:val="828282"/>
          <w:rtl/>
        </w:rPr>
        <w:t xml:space="preserve">אֶחָ֔ד </w:t>
      </w:r>
    </w:p>
    <w:p>
      <w:pPr>
        <w:pStyle w:val="Hebrew"/>
      </w:pPr>
      <w:r>
        <w:rPr>
          <w:color w:val="828282"/>
        </w:rPr>
        <w:t xml:space="preserve">וַיֹּ֣אמֶר אֱלֹהִ֗ים יִקָּו֨וּ הַמַּ֜יִם מִתַּ֤חַת הַשָּׁמַ֨יִם֙ אֶל־מָקֹ֣ום אֶחָ֔ד וְתֵרָאֶ֖ה הַיַּבָּשָׁ֑ה וַֽיְהִי־כֵֽן׃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460699c1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1e21ffcf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deab5cc7</w:t>
            </w:r>
          </w:p>
        </w:tc>
        <w:tc>
          <w:tcPr>
            <w:tcW w:type="auto" w:w="1728"/>
          </w:tcPr>
          <w:p>
            <w:r>
              <w:t>tense</w:t>
            </w:r>
          </w:p>
        </w:tc>
        <w:tc>
          <w:tcPr>
            <w:tcW w:type="auto" w:w="1728"/>
          </w:tcPr>
          <w:p>
            <w:r>
              <w:t>verb</w:t>
            </w:r>
          </w:p>
        </w:tc>
        <w:tc>
          <w:tcPr>
            <w:tcW w:type="auto" w:w="1728"/>
          </w:tcPr>
          <w:p>
            <w:r>
              <w:t xml:space="preserve">יִקָּו֨וּ </w:t>
            </w:r>
          </w:p>
        </w:tc>
        <w:tc>
          <w:tcPr>
            <w:tcW w:type="auto" w:w="1728"/>
          </w:tcPr>
          <w:p>
            <w:r>
              <w:t>mod</w:t>
            </w:r>
          </w:p>
        </w:tc>
      </w:tr>
    </w:tbl>
    <w:p>
      <w:r>
        <w:br/>
      </w:r>
    </w:p>
    <w:p>
      <w:pPr>
        <w:pStyle w:val="Reference"/>
      </w:pPr>
      <w:hyperlink r:id="rId11">
        <w:r>
          <w:rPr/>
          <w:t>Genesis 1:9</w:t>
        </w:r>
      </w:hyperlink>
    </w:p>
    <w:p>
      <w:pPr>
        <w:pStyle w:val="Hebrew"/>
      </w:pPr>
      <w:r>
        <w:t xml:space="preserve">וְתֵרָאֶ֖ה הַיַּבָּשָׁ֑ה </w:t>
      </w:r>
    </w:p>
    <w:p>
      <w:pPr>
        <w:pStyle w:val="Hebrew"/>
      </w:pPr>
      <w:r>
        <w:rPr>
          <w:color w:val="FF0000"/>
          <w:vertAlign w:val="superscript"/>
          <w:rtl/>
        </w:rPr>
        <w:t>153</w:t>
      </w:r>
      <w:r>
        <w:rPr>
          <w:rFonts w:ascii="Times New Roman" w:hAnsi="Times New Roman"/>
          <w:color w:val="828282"/>
          <w:rtl/>
        </w:rPr>
        <w:t>וְ</w:t>
      </w:r>
      <w:r>
        <w:rPr>
          <w:color w:val="FF0000"/>
          <w:vertAlign w:val="superscript"/>
          <w:rtl/>
        </w:rPr>
        <w:t>154</w:t>
      </w:r>
      <w:r>
        <w:rPr>
          <w:rFonts w:ascii="Times New Roman" w:hAnsi="Times New Roman"/>
          <w:color w:val="828282"/>
          <w:rtl/>
        </w:rPr>
        <w:t xml:space="preserve">תֵרָאֶ֖ה </w:t>
      </w:r>
      <w:r>
        <w:rPr>
          <w:color w:val="FF0000"/>
          <w:vertAlign w:val="superscript"/>
          <w:rtl/>
        </w:rPr>
        <w:t>155</w:t>
      </w:r>
      <w:r>
        <w:rPr>
          <w:rFonts w:ascii="Times New Roman" w:hAnsi="Times New Roman"/>
          <w:color w:val="828282"/>
          <w:rtl/>
        </w:rPr>
        <w:t>הַ</w:t>
      </w:r>
      <w:r>
        <w:rPr>
          <w:color w:val="FF0000"/>
          <w:vertAlign w:val="superscript"/>
          <w:rtl/>
        </w:rPr>
        <w:t>156</w:t>
      </w:r>
      <w:r>
        <w:rPr>
          <w:rFonts w:ascii="Times New Roman" w:hAnsi="Times New Roman"/>
          <w:color w:val="828282"/>
          <w:rtl/>
        </w:rPr>
        <w:t xml:space="preserve">יַּבָּשָׁ֑ה </w:t>
      </w:r>
    </w:p>
    <w:p>
      <w:pPr>
        <w:pStyle w:val="Hebrew"/>
      </w:pPr>
      <w:r>
        <w:rPr>
          <w:color w:val="828282"/>
        </w:rPr>
        <w:t xml:space="preserve">וַיֹּ֣אמֶר אֱלֹהִ֗ים יִקָּו֨וּ הַמַּ֜יִם מִתַּ֤חַת הַשָּׁמַ֨יִם֙ אֶל־מָקֹ֣ום אֶחָ֔ד וְתֵרָאֶ֖ה הַיַּבָּשָׁ֑ה וַֽיְהִי־כֵֽן׃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c9900683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fb30ba47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61bacc4c</w:t>
            </w:r>
          </w:p>
        </w:tc>
        <w:tc>
          <w:tcPr>
            <w:tcW w:type="auto" w:w="1728"/>
          </w:tcPr>
          <w:p>
            <w:r>
              <w:t>tense</w:t>
            </w:r>
          </w:p>
        </w:tc>
        <w:tc>
          <w:tcPr>
            <w:tcW w:type="auto" w:w="1728"/>
          </w:tcPr>
          <w:p>
            <w:r>
              <w:t>verb</w:t>
            </w:r>
          </w:p>
        </w:tc>
        <w:tc>
          <w:tcPr>
            <w:tcW w:type="auto" w:w="1728"/>
          </w:tcPr>
          <w:p>
            <w:r>
              <w:t xml:space="preserve">תֵרָאֶ֖ה </w:t>
            </w:r>
          </w:p>
        </w:tc>
        <w:tc>
          <w:tcPr>
            <w:tcW w:type="auto" w:w="1728"/>
          </w:tcPr>
          <w:p>
            <w:r>
              <w:t>mod</w:t>
            </w:r>
          </w:p>
        </w:tc>
      </w:tr>
    </w:tbl>
    <w:p>
      <w:r>
        <w:br/>
      </w:r>
    </w:p>
    <w:p>
      <w:pPr>
        <w:pStyle w:val="Reference"/>
      </w:pPr>
      <w:hyperlink r:id="rId12">
        <w:r>
          <w:rPr/>
          <w:t>Genesis 1:11</w:t>
        </w:r>
      </w:hyperlink>
    </w:p>
    <w:p>
      <w:pPr>
        <w:pStyle w:val="Hebrew"/>
      </w:pPr>
      <w:r>
        <w:t xml:space="preserve">וַיֹּ֣אמֶר אֱלֹהִ֗ים </w:t>
      </w:r>
    </w:p>
    <w:p>
      <w:pPr>
        <w:pStyle w:val="Hebrew"/>
      </w:pPr>
      <w:r>
        <w:rPr>
          <w:color w:val="FF0000"/>
          <w:vertAlign w:val="superscript"/>
          <w:rtl/>
        </w:rPr>
        <w:t>179</w:t>
      </w:r>
      <w:r>
        <w:rPr>
          <w:rFonts w:ascii="Times New Roman" w:hAnsi="Times New Roman"/>
          <w:color w:val="828282"/>
          <w:rtl/>
        </w:rPr>
        <w:t>וַ</w:t>
      </w:r>
      <w:r>
        <w:rPr>
          <w:color w:val="FF0000"/>
          <w:vertAlign w:val="superscript"/>
          <w:rtl/>
        </w:rPr>
        <w:t>180</w:t>
      </w:r>
      <w:r>
        <w:rPr>
          <w:rFonts w:ascii="Times New Roman" w:hAnsi="Times New Roman"/>
          <w:color w:val="828282"/>
          <w:rtl/>
        </w:rPr>
        <w:t xml:space="preserve">יֹּ֣אמֶר </w:t>
      </w:r>
      <w:r>
        <w:rPr>
          <w:color w:val="FF0000"/>
          <w:vertAlign w:val="superscript"/>
          <w:rtl/>
        </w:rPr>
        <w:t>181</w:t>
      </w:r>
      <w:r>
        <w:rPr>
          <w:rFonts w:ascii="Times New Roman" w:hAnsi="Times New Roman"/>
          <w:color w:val="828282"/>
          <w:rtl/>
        </w:rPr>
        <w:t xml:space="preserve">אֱלֹהִ֗ים </w:t>
      </w:r>
    </w:p>
    <w:p>
      <w:pPr>
        <w:pStyle w:val="Hebrew"/>
      </w:pPr>
      <w:r>
        <w:rPr>
          <w:color w:val="828282"/>
        </w:rPr>
        <w:t xml:space="preserve">וַיֹּ֣אמֶר אֱלֹהִ֗ים תַּֽדְשֵׁ֤א הָאָ֨רֶץ֙ דֶּ֔שֶׁא עֵ֚שֶׂב מַזְרִ֣יעַ זֶ֔רַע עֵ֣ץ פְּרִ֞י עֹ֤שֶׂה פְּרִי֙ לְמִינֹ֔ו אֲשֶׁ֥ר זַרְעֹו־בֹ֖ו עַל־הָאָ֑רֶץ וַֽיְהִי־כֵֽן׃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b5a86111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90537967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35d0e84d</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3">
        <w:r>
          <w:rPr/>
          <w:t>Genesis 1:17</w:t>
        </w:r>
      </w:hyperlink>
    </w:p>
    <w:p>
      <w:pPr>
        <w:pStyle w:val="Hebrew"/>
      </w:pPr>
      <w:r>
        <w:t xml:space="preserve">וַיִּתֵּ֥ן אֹתָ֛ם אֱלֹהִ֖ים בִּרְקִ֣יעַ הַשָּׁמָ֑יִם </w:t>
      </w:r>
    </w:p>
    <w:p>
      <w:pPr>
        <w:pStyle w:val="Hebrew"/>
      </w:pPr>
      <w:r>
        <w:rPr>
          <w:color w:val="FF0000"/>
          <w:vertAlign w:val="superscript"/>
          <w:rtl/>
        </w:rPr>
        <w:t>314</w:t>
      </w:r>
      <w:r>
        <w:rPr>
          <w:rFonts w:ascii="Times New Roman" w:hAnsi="Times New Roman"/>
          <w:color w:val="828282"/>
          <w:rtl/>
        </w:rPr>
        <w:t>וַ</w:t>
      </w:r>
      <w:r>
        <w:rPr>
          <w:color w:val="FF0000"/>
          <w:vertAlign w:val="superscript"/>
          <w:rtl/>
        </w:rPr>
        <w:t>315</w:t>
      </w:r>
      <w:r>
        <w:rPr>
          <w:rFonts w:ascii="Times New Roman" w:hAnsi="Times New Roman"/>
          <w:color w:val="828282"/>
          <w:rtl/>
        </w:rPr>
        <w:t xml:space="preserve">יִּתֵּ֥ן </w:t>
      </w:r>
      <w:r>
        <w:rPr>
          <w:color w:val="FF0000"/>
          <w:vertAlign w:val="superscript"/>
          <w:rtl/>
        </w:rPr>
        <w:t>316</w:t>
      </w:r>
      <w:r>
        <w:rPr>
          <w:rFonts w:ascii="Times New Roman" w:hAnsi="Times New Roman"/>
          <w:color w:val="828282"/>
          <w:rtl/>
        </w:rPr>
        <w:t xml:space="preserve">אֹתָ֛ם </w:t>
      </w:r>
      <w:r>
        <w:rPr>
          <w:color w:val="FF0000"/>
          <w:vertAlign w:val="superscript"/>
          <w:rtl/>
        </w:rPr>
        <w:t>317</w:t>
      </w:r>
      <w:r>
        <w:rPr>
          <w:rFonts w:ascii="Times New Roman" w:hAnsi="Times New Roman"/>
          <w:color w:val="828282"/>
          <w:rtl/>
        </w:rPr>
        <w:t xml:space="preserve">אֱלֹהִ֖ים </w:t>
      </w:r>
      <w:r>
        <w:rPr>
          <w:color w:val="FF0000"/>
          <w:vertAlign w:val="superscript"/>
          <w:rtl/>
        </w:rPr>
        <w:t>318</w:t>
      </w:r>
      <w:r>
        <w:rPr>
          <w:rFonts w:ascii="Times New Roman" w:hAnsi="Times New Roman"/>
          <w:color w:val="828282"/>
          <w:rtl/>
        </w:rPr>
        <w:t>בִּ</w:t>
      </w:r>
      <w:r>
        <w:rPr>
          <w:color w:val="FF0000"/>
          <w:vertAlign w:val="superscript"/>
          <w:rtl/>
        </w:rPr>
        <w:t>319</w:t>
      </w:r>
      <w:r>
        <w:rPr>
          <w:rFonts w:ascii="Times New Roman" w:hAnsi="Times New Roman"/>
          <w:color w:val="828282"/>
          <w:rtl/>
        </w:rPr>
        <w:t xml:space="preserve">רְקִ֣יעַ </w:t>
      </w:r>
      <w:r>
        <w:rPr>
          <w:color w:val="FF0000"/>
          <w:vertAlign w:val="superscript"/>
          <w:rtl/>
        </w:rPr>
        <w:t>320</w:t>
      </w:r>
      <w:r>
        <w:rPr>
          <w:rFonts w:ascii="Times New Roman" w:hAnsi="Times New Roman"/>
          <w:color w:val="828282"/>
          <w:rtl/>
        </w:rPr>
        <w:t>הַ</w:t>
      </w:r>
      <w:r>
        <w:rPr>
          <w:color w:val="FF0000"/>
          <w:vertAlign w:val="superscript"/>
          <w:rtl/>
        </w:rPr>
        <w:t>321</w:t>
      </w:r>
      <w:r>
        <w:rPr>
          <w:rFonts w:ascii="Times New Roman" w:hAnsi="Times New Roman"/>
          <w:color w:val="828282"/>
          <w:rtl/>
        </w:rPr>
        <w:t xml:space="preserve">שָּׁמָ֑יִם </w:t>
      </w:r>
    </w:p>
    <w:p>
      <w:pPr>
        <w:pStyle w:val="Hebrew"/>
      </w:pPr>
      <w:r>
        <w:rPr>
          <w:color w:val="828282"/>
        </w:rPr>
        <w:t xml:space="preserve">וַיִּתֵּ֥ן אֹתָ֛ם אֱלֹהִ֖ים בִּרְקִ֣יעַ הַשָּׁמָ֑יִם לְהָאִ֖יר עַל־הָאָֽרֶץ׃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cf852a14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9d61bd46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163d405a</w:t>
            </w:r>
          </w:p>
        </w:tc>
        <w:tc>
          <w:tcPr>
            <w:tcW w:type="auto" w:w="1728"/>
          </w:tcPr>
          <w:p>
            <w:r>
              <w:t>tense</w:t>
            </w:r>
          </w:p>
        </w:tc>
        <w:tc>
          <w:tcPr>
            <w:tcW w:type="auto" w:w="1728"/>
          </w:tcPr>
          <w:p>
            <w:r>
              <w:t>verb</w:t>
            </w:r>
          </w:p>
        </w:tc>
        <w:tc>
          <w:tcPr>
            <w:tcW w:type="auto" w:w="1728"/>
          </w:tcPr>
          <w:p>
            <w:r>
              <w:t xml:space="preserve">יִּתֵּ֥ן </w:t>
            </w:r>
          </w:p>
        </w:tc>
        <w:tc>
          <w:tcPr>
            <w:tcW w:type="auto" w:w="1728"/>
          </w:tcPr>
          <w:p>
            <w:r/>
          </w:p>
        </w:tc>
      </w:tr>
    </w:tbl>
    <w:p>
      <w:r>
        <w:br/>
      </w:r>
    </w:p>
    <w:p>
      <w:pPr>
        <w:pStyle w:val="Reference"/>
      </w:pPr>
      <w:hyperlink r:id="rId14">
        <w:r>
          <w:rPr/>
          <w:t>Genesis 1:22</w:t>
        </w:r>
      </w:hyperlink>
    </w:p>
    <w:p>
      <w:pPr>
        <w:pStyle w:val="Hebrew"/>
      </w:pPr>
      <w:r>
        <w:t xml:space="preserve">וּמִלְא֤וּ אֶת־הַמַּ֨יִם֙ בַּיַּמִּ֔ים </w:t>
      </w:r>
    </w:p>
    <w:p>
      <w:pPr>
        <w:pStyle w:val="Hebrew"/>
      </w:pPr>
      <w:r>
        <w:rPr>
          <w:color w:val="FF0000"/>
          <w:vertAlign w:val="superscript"/>
          <w:rtl/>
        </w:rPr>
        <w:t>423</w:t>
      </w:r>
      <w:r>
        <w:rPr>
          <w:rFonts w:ascii="Times New Roman" w:hAnsi="Times New Roman"/>
          <w:color w:val="828282"/>
          <w:rtl/>
        </w:rPr>
        <w:t>וּ</w:t>
      </w:r>
      <w:r>
        <w:rPr>
          <w:color w:val="FF0000"/>
          <w:vertAlign w:val="superscript"/>
          <w:rtl/>
        </w:rPr>
        <w:t>424</w:t>
      </w:r>
      <w:r>
        <w:rPr>
          <w:rFonts w:ascii="Times New Roman" w:hAnsi="Times New Roman"/>
          <w:color w:val="828282"/>
          <w:rtl/>
        </w:rPr>
        <w:t xml:space="preserve">מִלְא֤וּ </w:t>
      </w:r>
      <w:r>
        <w:rPr>
          <w:color w:val="FF0000"/>
          <w:vertAlign w:val="superscript"/>
          <w:rtl/>
        </w:rPr>
        <w:t>425</w:t>
      </w:r>
      <w:r>
        <w:rPr>
          <w:rFonts w:ascii="Times New Roman" w:hAnsi="Times New Roman"/>
          <w:color w:val="828282"/>
          <w:rtl/>
        </w:rPr>
        <w:t>אֶת־</w:t>
      </w:r>
      <w:r>
        <w:rPr>
          <w:color w:val="FF0000"/>
          <w:vertAlign w:val="superscript"/>
          <w:rtl/>
        </w:rPr>
        <w:t>426</w:t>
      </w:r>
      <w:r>
        <w:rPr>
          <w:rFonts w:ascii="Times New Roman" w:hAnsi="Times New Roman"/>
          <w:color w:val="828282"/>
          <w:rtl/>
        </w:rPr>
        <w:t>הַ</w:t>
      </w:r>
      <w:r>
        <w:rPr>
          <w:color w:val="FF0000"/>
          <w:vertAlign w:val="superscript"/>
          <w:rtl/>
        </w:rPr>
        <w:t>427</w:t>
      </w:r>
      <w:r>
        <w:rPr>
          <w:rFonts w:ascii="Times New Roman" w:hAnsi="Times New Roman"/>
          <w:color w:val="828282"/>
          <w:rtl/>
        </w:rPr>
        <w:t xml:space="preserve">מַּ֨יִם֙ </w:t>
      </w:r>
      <w:r>
        <w:rPr>
          <w:color w:val="FF0000"/>
          <w:vertAlign w:val="superscript"/>
          <w:rtl/>
        </w:rPr>
        <w:t>428</w:t>
      </w:r>
      <w:r>
        <w:rPr>
          <w:rFonts w:ascii="Times New Roman" w:hAnsi="Times New Roman"/>
          <w:color w:val="828282"/>
          <w:rtl/>
        </w:rPr>
        <w:t>בַּ</w:t>
      </w:r>
      <w:r>
        <w:rPr>
          <w:color w:val="FF0000"/>
          <w:vertAlign w:val="superscript"/>
          <w:rtl/>
        </w:rPr>
        <w:t>429</w:t>
      </w:r>
      <w:r>
        <w:rPr>
          <w:rFonts w:ascii="Times New Roman" w:hAnsi="Times New Roman"/>
          <w:color w:val="828282"/>
          <w:rtl/>
        </w:rPr>
      </w:r>
      <w:r>
        <w:rPr>
          <w:color w:val="FF0000"/>
          <w:vertAlign w:val="superscript"/>
          <w:rtl/>
        </w:rPr>
        <w:t>430</w:t>
      </w:r>
      <w:r>
        <w:rPr>
          <w:rFonts w:ascii="Times New Roman" w:hAnsi="Times New Roman"/>
          <w:color w:val="828282"/>
          <w:rtl/>
        </w:rPr>
        <w:t xml:space="preserve">יַּמִּ֔ים </w:t>
      </w:r>
    </w:p>
    <w:p>
      <w:pPr>
        <w:pStyle w:val="Hebrew"/>
      </w:pPr>
      <w:r>
        <w:rPr>
          <w:color w:val="828282"/>
        </w:rPr>
        <w:t xml:space="preserve">וַיְבָ֧רֶךְ אֹתָ֛ם אֱלֹהִ֖ים לֵאמֹ֑ר פְּר֣וּ וּרְב֗וּ וּמִלְא֤וּ אֶת־הַמַּ֨יִם֙ בַּיַּמִּ֔ים וְהָעֹ֖וף יִ֥רֶב בָּאָֽרֶץ׃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98b640a2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4598dd2d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e8a9cfc6</w:t>
            </w:r>
          </w:p>
        </w:tc>
        <w:tc>
          <w:tcPr>
            <w:tcW w:type="auto" w:w="1728"/>
          </w:tcPr>
          <w:p>
            <w:r>
              <w:t>tense</w:t>
            </w:r>
          </w:p>
        </w:tc>
        <w:tc>
          <w:tcPr>
            <w:tcW w:type="auto" w:w="1728"/>
          </w:tcPr>
          <w:p>
            <w:r>
              <w:t>verb</w:t>
            </w:r>
          </w:p>
        </w:tc>
        <w:tc>
          <w:tcPr>
            <w:tcW w:type="auto" w:w="1728"/>
          </w:tcPr>
          <w:p>
            <w:r>
              <w:t xml:space="preserve">מִלְא֤וּ </w:t>
            </w:r>
          </w:p>
        </w:tc>
        <w:tc>
          <w:tcPr>
            <w:tcW w:type="auto" w:w="1728"/>
          </w:tcPr>
          <w:p>
            <w:r>
              <w:t>impv</w:t>
            </w:r>
          </w:p>
        </w:tc>
      </w:tr>
    </w:tbl>
    <w:p>
      <w:r>
        <w:br/>
      </w:r>
    </w:p>
    <w:p>
      <w:pPr>
        <w:pStyle w:val="Reference"/>
      </w:pPr>
      <w:hyperlink r:id="rId15">
        <w:r>
          <w:rPr/>
          <w:t>Genesis 1:23</w:t>
        </w:r>
      </w:hyperlink>
    </w:p>
    <w:p>
      <w:pPr>
        <w:pStyle w:val="Hebrew"/>
      </w:pPr>
      <w:r>
        <w:t xml:space="preserve">וַֽיְהִי־עֶ֥רֶב </w:t>
      </w:r>
    </w:p>
    <w:p>
      <w:pPr>
        <w:pStyle w:val="Hebrew"/>
      </w:pPr>
      <w:r>
        <w:rPr>
          <w:color w:val="FF0000"/>
          <w:vertAlign w:val="superscript"/>
          <w:rtl/>
        </w:rPr>
        <w:t>438</w:t>
      </w:r>
      <w:r>
        <w:rPr>
          <w:rFonts w:ascii="Times New Roman" w:hAnsi="Times New Roman"/>
          <w:color w:val="828282"/>
          <w:rtl/>
        </w:rPr>
        <w:t>וַֽ</w:t>
      </w:r>
      <w:r>
        <w:rPr>
          <w:color w:val="FF0000"/>
          <w:vertAlign w:val="superscript"/>
          <w:rtl/>
        </w:rPr>
        <w:t>439</w:t>
      </w:r>
      <w:r>
        <w:rPr>
          <w:rFonts w:ascii="Times New Roman" w:hAnsi="Times New Roman"/>
          <w:color w:val="828282"/>
          <w:rtl/>
        </w:rPr>
        <w:t>יְהִי־</w:t>
      </w:r>
      <w:r>
        <w:rPr>
          <w:color w:val="FF0000"/>
          <w:vertAlign w:val="superscript"/>
          <w:rtl/>
        </w:rPr>
        <w:t>440</w:t>
      </w:r>
      <w:r>
        <w:rPr>
          <w:rFonts w:ascii="Times New Roman" w:hAnsi="Times New Roman"/>
          <w:color w:val="828282"/>
          <w:rtl/>
        </w:rPr>
        <w:t xml:space="preserve">עֶ֥רֶב </w:t>
      </w:r>
    </w:p>
    <w:p>
      <w:pPr>
        <w:pStyle w:val="Hebrew"/>
      </w:pPr>
      <w:r>
        <w:rPr>
          <w:color w:val="828282"/>
        </w:rPr>
        <w:t xml:space="preserve">וַֽיְהִי־עֶ֥רֶב וַֽיְהִי־בֹ֖קֶר יֹ֥ום חֲמִישִֽׁי׃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dd580d74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70c18ee5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3149ce8f</w:t>
            </w:r>
          </w:p>
        </w:tc>
        <w:tc>
          <w:tcPr>
            <w:tcW w:type="auto" w:w="1728"/>
          </w:tcPr>
          <w:p>
            <w:r>
              <w:t>tense</w:t>
            </w:r>
          </w:p>
        </w:tc>
        <w:tc>
          <w:tcPr>
            <w:tcW w:type="auto" w:w="1728"/>
          </w:tcPr>
          <w:p>
            <w:r>
              <w:t>verb</w:t>
            </w:r>
          </w:p>
        </w:tc>
        <w:tc>
          <w:tcPr>
            <w:tcW w:type="auto" w:w="1728"/>
          </w:tcPr>
          <w:p>
            <w:r>
              <w:t>יְהִי־</w:t>
            </w:r>
          </w:p>
        </w:tc>
        <w:tc>
          <w:tcPr>
            <w:tcW w:type="auto" w:w="1728"/>
          </w:tcPr>
          <w:p>
            <w:r>
              <w:t>past</w:t>
            </w:r>
          </w:p>
        </w:tc>
      </w:tr>
    </w:tbl>
    <w:p>
      <w:r>
        <w:br/>
      </w:r>
    </w:p>
    <w:p>
      <w:pPr>
        <w:pStyle w:val="Reference"/>
      </w:pPr>
      <w:hyperlink r:id="rId16">
        <w:r>
          <w:rPr/>
          <w:t>Genesis 1:26</w:t>
        </w:r>
      </w:hyperlink>
    </w:p>
    <w:p>
      <w:pPr>
        <w:pStyle w:val="Hebrew"/>
      </w:pPr>
      <w:r>
        <w:t xml:space="preserve">וְיִרְדּוּ֩ בִדְגַ֨ת הַיָּ֜ם וּבְעֹ֣וף הַשָּׁמַ֗יִם וּבַבְּהֵמָה֙ וּבְכָל־הָאָ֔רֶץ וּבְכָל־הָרֶ֖מֶשׂ </w:t>
      </w:r>
    </w:p>
    <w:p>
      <w:pPr>
        <w:pStyle w:val="Hebrew"/>
      </w:pPr>
      <w:r>
        <w:rPr>
          <w:color w:val="FF0000"/>
          <w:vertAlign w:val="superscript"/>
          <w:rtl/>
        </w:rPr>
        <w:t>504</w:t>
      </w:r>
      <w:r>
        <w:rPr>
          <w:rFonts w:ascii="Times New Roman" w:hAnsi="Times New Roman"/>
          <w:color w:val="828282"/>
          <w:rtl/>
        </w:rPr>
        <w:t>וְ</w:t>
      </w:r>
      <w:r>
        <w:rPr>
          <w:color w:val="FF0000"/>
          <w:vertAlign w:val="superscript"/>
          <w:rtl/>
        </w:rPr>
        <w:t>505</w:t>
      </w:r>
      <w:r>
        <w:rPr>
          <w:rFonts w:ascii="Times New Roman" w:hAnsi="Times New Roman"/>
          <w:color w:val="828282"/>
          <w:rtl/>
        </w:rPr>
        <w:t xml:space="preserve">יִרְדּוּ֩ </w:t>
      </w:r>
      <w:r>
        <w:rPr>
          <w:color w:val="FF0000"/>
          <w:vertAlign w:val="superscript"/>
          <w:rtl/>
        </w:rPr>
        <w:t>506</w:t>
      </w:r>
      <w:r>
        <w:rPr>
          <w:rFonts w:ascii="Times New Roman" w:hAnsi="Times New Roman"/>
          <w:color w:val="828282"/>
          <w:rtl/>
        </w:rPr>
        <w:t>בִ</w:t>
      </w:r>
      <w:r>
        <w:rPr>
          <w:color w:val="FF0000"/>
          <w:vertAlign w:val="superscript"/>
          <w:rtl/>
        </w:rPr>
        <w:t>507</w:t>
      </w:r>
      <w:r>
        <w:rPr>
          <w:rFonts w:ascii="Times New Roman" w:hAnsi="Times New Roman"/>
          <w:color w:val="828282"/>
          <w:rtl/>
        </w:rPr>
        <w:t xml:space="preserve">דְגַ֨ת </w:t>
      </w:r>
      <w:r>
        <w:rPr>
          <w:color w:val="FF0000"/>
          <w:vertAlign w:val="superscript"/>
          <w:rtl/>
        </w:rPr>
        <w:t>508</w:t>
      </w:r>
      <w:r>
        <w:rPr>
          <w:rFonts w:ascii="Times New Roman" w:hAnsi="Times New Roman"/>
          <w:color w:val="828282"/>
          <w:rtl/>
        </w:rPr>
        <w:t>הַ</w:t>
      </w:r>
      <w:r>
        <w:rPr>
          <w:color w:val="FF0000"/>
          <w:vertAlign w:val="superscript"/>
          <w:rtl/>
        </w:rPr>
        <w:t>509</w:t>
      </w:r>
      <w:r>
        <w:rPr>
          <w:rFonts w:ascii="Times New Roman" w:hAnsi="Times New Roman"/>
          <w:color w:val="828282"/>
          <w:rtl/>
        </w:rPr>
        <w:t xml:space="preserve">יָּ֜ם </w:t>
      </w:r>
      <w:r>
        <w:rPr>
          <w:color w:val="FF0000"/>
          <w:vertAlign w:val="superscript"/>
          <w:rtl/>
        </w:rPr>
        <w:t>510</w:t>
      </w:r>
      <w:r>
        <w:rPr>
          <w:rFonts w:ascii="Times New Roman" w:hAnsi="Times New Roman"/>
          <w:color w:val="828282"/>
          <w:rtl/>
        </w:rPr>
        <w:t>וּ</w:t>
      </w:r>
      <w:r>
        <w:rPr>
          <w:color w:val="FF0000"/>
          <w:vertAlign w:val="superscript"/>
          <w:rtl/>
        </w:rPr>
        <w:t>511</w:t>
      </w:r>
      <w:r>
        <w:rPr>
          <w:rFonts w:ascii="Times New Roman" w:hAnsi="Times New Roman"/>
          <w:color w:val="828282"/>
          <w:rtl/>
        </w:rPr>
        <w:t>בְ</w:t>
      </w:r>
      <w:r>
        <w:rPr>
          <w:color w:val="FF0000"/>
          <w:vertAlign w:val="superscript"/>
          <w:rtl/>
        </w:rPr>
        <w:t>512</w:t>
      </w:r>
      <w:r>
        <w:rPr>
          <w:rFonts w:ascii="Times New Roman" w:hAnsi="Times New Roman"/>
          <w:color w:val="828282"/>
          <w:rtl/>
        </w:rPr>
        <w:t xml:space="preserve">עֹ֣וף </w:t>
      </w:r>
      <w:r>
        <w:rPr>
          <w:color w:val="FF0000"/>
          <w:vertAlign w:val="superscript"/>
          <w:rtl/>
        </w:rPr>
        <w:t>513</w:t>
      </w:r>
      <w:r>
        <w:rPr>
          <w:rFonts w:ascii="Times New Roman" w:hAnsi="Times New Roman"/>
          <w:color w:val="828282"/>
          <w:rtl/>
        </w:rPr>
        <w:t>הַ</w:t>
      </w:r>
      <w:r>
        <w:rPr>
          <w:color w:val="FF0000"/>
          <w:vertAlign w:val="superscript"/>
          <w:rtl/>
        </w:rPr>
        <w:t>514</w:t>
      </w:r>
      <w:r>
        <w:rPr>
          <w:rFonts w:ascii="Times New Roman" w:hAnsi="Times New Roman"/>
          <w:color w:val="828282"/>
          <w:rtl/>
        </w:rPr>
        <w:t xml:space="preserve">שָּׁמַ֗יִם </w:t>
      </w:r>
      <w:r>
        <w:rPr>
          <w:color w:val="FF0000"/>
          <w:vertAlign w:val="superscript"/>
          <w:rtl/>
        </w:rPr>
        <w:t>515</w:t>
      </w:r>
      <w:r>
        <w:rPr>
          <w:rFonts w:ascii="Times New Roman" w:hAnsi="Times New Roman"/>
          <w:color w:val="828282"/>
          <w:rtl/>
        </w:rPr>
        <w:t>וּ</w:t>
      </w:r>
      <w:r>
        <w:rPr>
          <w:color w:val="FF0000"/>
          <w:vertAlign w:val="superscript"/>
          <w:rtl/>
        </w:rPr>
        <w:t>516</w:t>
      </w:r>
      <w:r>
        <w:rPr>
          <w:rFonts w:ascii="Times New Roman" w:hAnsi="Times New Roman"/>
          <w:color w:val="828282"/>
          <w:rtl/>
        </w:rPr>
        <w:t>בַ</w:t>
      </w:r>
      <w:r>
        <w:rPr>
          <w:color w:val="FF0000"/>
          <w:vertAlign w:val="superscript"/>
          <w:rtl/>
        </w:rPr>
        <w:t>517</w:t>
      </w:r>
      <w:r>
        <w:rPr>
          <w:rFonts w:ascii="Times New Roman" w:hAnsi="Times New Roman"/>
          <w:color w:val="828282"/>
          <w:rtl/>
        </w:rPr>
      </w:r>
      <w:r>
        <w:rPr>
          <w:color w:val="FF0000"/>
          <w:vertAlign w:val="superscript"/>
          <w:rtl/>
        </w:rPr>
        <w:t>518</w:t>
      </w:r>
      <w:r>
        <w:rPr>
          <w:rFonts w:ascii="Times New Roman" w:hAnsi="Times New Roman"/>
          <w:color w:val="828282"/>
          <w:rtl/>
        </w:rPr>
        <w:t xml:space="preserve">בְּהֵמָה֙ </w:t>
      </w:r>
      <w:r>
        <w:rPr>
          <w:color w:val="FF0000"/>
          <w:vertAlign w:val="superscript"/>
          <w:rtl/>
        </w:rPr>
        <w:t>519</w:t>
      </w:r>
      <w:r>
        <w:rPr>
          <w:rFonts w:ascii="Times New Roman" w:hAnsi="Times New Roman"/>
          <w:color w:val="828282"/>
          <w:rtl/>
        </w:rPr>
        <w:t>וּ</w:t>
      </w:r>
      <w:r>
        <w:rPr>
          <w:color w:val="FF0000"/>
          <w:vertAlign w:val="superscript"/>
          <w:rtl/>
        </w:rPr>
        <w:t>520</w:t>
      </w:r>
      <w:r>
        <w:rPr>
          <w:rFonts w:ascii="Times New Roman" w:hAnsi="Times New Roman"/>
          <w:color w:val="828282"/>
          <w:rtl/>
        </w:rPr>
        <w:t>בְ</w:t>
      </w:r>
      <w:r>
        <w:rPr>
          <w:color w:val="FF0000"/>
          <w:vertAlign w:val="superscript"/>
          <w:rtl/>
        </w:rPr>
        <w:t>521</w:t>
      </w:r>
      <w:r>
        <w:rPr>
          <w:rFonts w:ascii="Times New Roman" w:hAnsi="Times New Roman"/>
          <w:color w:val="828282"/>
          <w:rtl/>
        </w:rPr>
        <w:t>כָל־</w:t>
      </w:r>
      <w:r>
        <w:rPr>
          <w:color w:val="FF0000"/>
          <w:vertAlign w:val="superscript"/>
          <w:rtl/>
        </w:rPr>
        <w:t>522</w:t>
      </w:r>
      <w:r>
        <w:rPr>
          <w:rFonts w:ascii="Times New Roman" w:hAnsi="Times New Roman"/>
          <w:color w:val="828282"/>
          <w:rtl/>
        </w:rPr>
        <w:t>הָ</w:t>
      </w:r>
      <w:r>
        <w:rPr>
          <w:color w:val="FF0000"/>
          <w:vertAlign w:val="superscript"/>
          <w:rtl/>
        </w:rPr>
        <w:t>523</w:t>
      </w:r>
      <w:r>
        <w:rPr>
          <w:rFonts w:ascii="Times New Roman" w:hAnsi="Times New Roman"/>
          <w:color w:val="828282"/>
          <w:rtl/>
        </w:rPr>
        <w:t xml:space="preserve">אָ֔רֶץ </w:t>
      </w:r>
      <w:r>
        <w:rPr>
          <w:color w:val="FF0000"/>
          <w:vertAlign w:val="superscript"/>
          <w:rtl/>
        </w:rPr>
        <w:t>524</w:t>
      </w:r>
      <w:r>
        <w:rPr>
          <w:rFonts w:ascii="Times New Roman" w:hAnsi="Times New Roman"/>
          <w:color w:val="828282"/>
          <w:rtl/>
        </w:rPr>
        <w:t>וּ</w:t>
      </w:r>
      <w:r>
        <w:rPr>
          <w:color w:val="FF0000"/>
          <w:vertAlign w:val="superscript"/>
          <w:rtl/>
        </w:rPr>
        <w:t>525</w:t>
      </w:r>
      <w:r>
        <w:rPr>
          <w:rFonts w:ascii="Times New Roman" w:hAnsi="Times New Roman"/>
          <w:color w:val="828282"/>
          <w:rtl/>
        </w:rPr>
        <w:t>בְ</w:t>
      </w:r>
      <w:r>
        <w:rPr>
          <w:color w:val="FF0000"/>
          <w:vertAlign w:val="superscript"/>
          <w:rtl/>
        </w:rPr>
        <w:t>526</w:t>
      </w:r>
      <w:r>
        <w:rPr>
          <w:rFonts w:ascii="Times New Roman" w:hAnsi="Times New Roman"/>
          <w:color w:val="828282"/>
          <w:rtl/>
        </w:rPr>
        <w:t>כָל־</w:t>
      </w:r>
      <w:r>
        <w:rPr>
          <w:color w:val="FF0000"/>
          <w:vertAlign w:val="superscript"/>
          <w:rtl/>
        </w:rPr>
        <w:t>527</w:t>
      </w:r>
      <w:r>
        <w:rPr>
          <w:rFonts w:ascii="Times New Roman" w:hAnsi="Times New Roman"/>
          <w:color w:val="828282"/>
          <w:rtl/>
        </w:rPr>
        <w:t>הָ</w:t>
      </w:r>
      <w:r>
        <w:rPr>
          <w:color w:val="FF0000"/>
          <w:vertAlign w:val="superscript"/>
          <w:rtl/>
        </w:rPr>
        <w:t>528</w:t>
      </w:r>
      <w:r>
        <w:rPr>
          <w:rFonts w:ascii="Times New Roman" w:hAnsi="Times New Roman"/>
          <w:color w:val="828282"/>
          <w:rtl/>
        </w:rPr>
        <w:t xml:space="preserve">רֶ֖מֶשׂ </w:t>
      </w:r>
    </w:p>
    <w:p>
      <w:pPr>
        <w:pStyle w:val="Hebrew"/>
      </w:pPr>
      <w:r>
        <w:rPr>
          <w:color w:val="828282"/>
        </w:rPr>
        <w:t xml:space="preserve">וַיֹּ֣אמֶר אֱלֹהִ֔ים נַֽעֲשֶׂ֥ה אָדָ֛ם בְּצַלְמֵ֖נוּ כִּדְמוּתֵ֑נוּ וְיִרְדּוּ֩ בִדְגַ֨ת הַיָּ֜ם וּבְעֹ֣וף הַשָּׁמַ֗יִם וּבַבְּהֵמָה֙ וּבְכָל־הָאָ֔רֶץ וּבְכָל־הָרֶ֖מֶשׂ הָֽרֹמֵ֥שׂ עַל־הָאָֽרֶץ׃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1a728700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8d77d1c7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9306f2c7</w:t>
            </w:r>
          </w:p>
        </w:tc>
        <w:tc>
          <w:tcPr>
            <w:tcW w:type="auto" w:w="1728"/>
          </w:tcPr>
          <w:p>
            <w:r>
              <w:t>tense</w:t>
            </w:r>
          </w:p>
        </w:tc>
        <w:tc>
          <w:tcPr>
            <w:tcW w:type="auto" w:w="1728"/>
          </w:tcPr>
          <w:p>
            <w:r>
              <w:t>verb</w:t>
            </w:r>
          </w:p>
        </w:tc>
        <w:tc>
          <w:tcPr>
            <w:tcW w:type="auto" w:w="1728"/>
          </w:tcPr>
          <w:p>
            <w:r>
              <w:t xml:space="preserve">יִרְדּוּ֩ </w:t>
            </w:r>
          </w:p>
        </w:tc>
        <w:tc>
          <w:tcPr>
            <w:tcW w:type="auto" w:w="1728"/>
          </w:tcPr>
          <w:p>
            <w:r>
              <w:t>mod</w:t>
            </w:r>
          </w:p>
        </w:tc>
      </w:tr>
    </w:tbl>
    <w:p>
      <w:r>
        <w:br/>
      </w:r>
    </w:p>
    <w:p>
      <w:pPr>
        <w:pStyle w:val="Reference"/>
      </w:pPr>
      <w:hyperlink r:id="rId17">
        <w:r>
          <w:rPr/>
          <w:t>Genesis 1:27</w:t>
        </w:r>
      </w:hyperlink>
    </w:p>
    <w:p>
      <w:pPr>
        <w:pStyle w:val="Hebrew"/>
      </w:pPr>
      <w:r>
        <w:t xml:space="preserve">וַיִּבְרָ֨א אֱלֹהִ֤ים׀ אֶת־הָֽאָדָם֙ בְּצַלְמֹ֔ו </w:t>
      </w:r>
    </w:p>
    <w:p>
      <w:pPr>
        <w:pStyle w:val="Hebrew"/>
      </w:pPr>
      <w:r>
        <w:rPr>
          <w:color w:val="FF0000"/>
          <w:vertAlign w:val="superscript"/>
          <w:rtl/>
        </w:rPr>
        <w:t>534</w:t>
      </w:r>
      <w:r>
        <w:rPr>
          <w:rFonts w:ascii="Times New Roman" w:hAnsi="Times New Roman"/>
          <w:color w:val="828282"/>
          <w:rtl/>
        </w:rPr>
        <w:t>וַ</w:t>
      </w:r>
      <w:r>
        <w:rPr>
          <w:color w:val="FF0000"/>
          <w:vertAlign w:val="superscript"/>
          <w:rtl/>
        </w:rPr>
        <w:t>535</w:t>
      </w:r>
      <w:r>
        <w:rPr>
          <w:rFonts w:ascii="Times New Roman" w:hAnsi="Times New Roman"/>
          <w:color w:val="828282"/>
          <w:rtl/>
        </w:rPr>
        <w:t xml:space="preserve">יִּבְרָ֨א </w:t>
      </w:r>
      <w:r>
        <w:rPr>
          <w:color w:val="FF0000"/>
          <w:vertAlign w:val="superscript"/>
          <w:rtl/>
        </w:rPr>
        <w:t>536</w:t>
      </w:r>
      <w:r>
        <w:rPr>
          <w:rFonts w:ascii="Times New Roman" w:hAnsi="Times New Roman"/>
          <w:color w:val="828282"/>
          <w:rtl/>
        </w:rPr>
        <w:t xml:space="preserve">אֱלֹהִ֤ים׀ </w:t>
      </w:r>
      <w:r>
        <w:rPr>
          <w:color w:val="FF0000"/>
          <w:vertAlign w:val="superscript"/>
          <w:rtl/>
        </w:rPr>
        <w:t>537</w:t>
      </w:r>
      <w:r>
        <w:rPr>
          <w:rFonts w:ascii="Times New Roman" w:hAnsi="Times New Roman"/>
          <w:color w:val="828282"/>
          <w:rtl/>
        </w:rPr>
        <w:t>אֶת־</w:t>
      </w:r>
      <w:r>
        <w:rPr>
          <w:color w:val="FF0000"/>
          <w:vertAlign w:val="superscript"/>
          <w:rtl/>
        </w:rPr>
        <w:t>538</w:t>
      </w:r>
      <w:r>
        <w:rPr>
          <w:rFonts w:ascii="Times New Roman" w:hAnsi="Times New Roman"/>
          <w:color w:val="828282"/>
          <w:rtl/>
        </w:rPr>
        <w:t>הָֽ</w:t>
      </w:r>
      <w:r>
        <w:rPr>
          <w:color w:val="FF0000"/>
          <w:vertAlign w:val="superscript"/>
          <w:rtl/>
        </w:rPr>
        <w:t>539</w:t>
      </w:r>
      <w:r>
        <w:rPr>
          <w:rFonts w:ascii="Times New Roman" w:hAnsi="Times New Roman"/>
          <w:color w:val="828282"/>
          <w:rtl/>
        </w:rPr>
        <w:t xml:space="preserve">אָדָם֙ </w:t>
      </w:r>
      <w:r>
        <w:rPr>
          <w:color w:val="FF0000"/>
          <w:vertAlign w:val="superscript"/>
          <w:rtl/>
        </w:rPr>
        <w:t>540</w:t>
      </w:r>
      <w:r>
        <w:rPr>
          <w:rFonts w:ascii="Times New Roman" w:hAnsi="Times New Roman"/>
          <w:color w:val="828282"/>
          <w:rtl/>
        </w:rPr>
        <w:t>בְּ</w:t>
      </w:r>
      <w:r>
        <w:rPr>
          <w:color w:val="FF0000"/>
          <w:vertAlign w:val="superscript"/>
          <w:rtl/>
        </w:rPr>
        <w:t>541</w:t>
      </w:r>
      <w:r>
        <w:rPr>
          <w:rFonts w:ascii="Times New Roman" w:hAnsi="Times New Roman"/>
          <w:color w:val="828282"/>
          <w:rtl/>
        </w:rPr>
        <w:t xml:space="preserve">צַלְמֹ֔ו </w:t>
      </w:r>
    </w:p>
    <w:p>
      <w:pPr>
        <w:pStyle w:val="Hebrew"/>
      </w:pPr>
      <w:r>
        <w:rPr>
          <w:color w:val="828282"/>
        </w:rPr>
        <w:t xml:space="preserve">וַיִּבְרָ֨א אֱלֹהִ֤ים׀ אֶת־הָֽאָדָם֙ בְּצַלְמֹ֔ו בְּצֶ֥לֶם אֱלֹהִ֖ים בָּרָ֣א אֹתֹ֑ו זָכָ֥ר וּנְקֵבָ֖ה בָּרָ֥א 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f037bde5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350fdc7b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90bf9a08</w:t>
            </w:r>
          </w:p>
        </w:tc>
        <w:tc>
          <w:tcPr>
            <w:tcW w:type="auto" w:w="1728"/>
          </w:tcPr>
          <w:p>
            <w:r>
              <w:t>tense</w:t>
            </w:r>
          </w:p>
        </w:tc>
        <w:tc>
          <w:tcPr>
            <w:tcW w:type="auto" w:w="1728"/>
          </w:tcPr>
          <w:p>
            <w:r>
              <w:t>verb</w:t>
            </w:r>
          </w:p>
        </w:tc>
        <w:tc>
          <w:tcPr>
            <w:tcW w:type="auto" w:w="1728"/>
          </w:tcPr>
          <w:p>
            <w:r>
              <w:t xml:space="preserve">יִּבְרָ֨א </w:t>
            </w:r>
          </w:p>
        </w:tc>
        <w:tc>
          <w:tcPr>
            <w:tcW w:type="auto" w:w="1728"/>
          </w:tcPr>
          <w:p>
            <w:r>
              <w:t>past</w:t>
            </w:r>
          </w:p>
        </w:tc>
      </w:tr>
    </w:tbl>
    <w:p>
      <w:r>
        <w:br/>
      </w:r>
    </w:p>
    <w:p>
      <w:pPr>
        <w:pStyle w:val="Reference"/>
      </w:pPr>
      <w:hyperlink r:id="rId17">
        <w:r>
          <w:rPr/>
          <w:t>Genesis 1:27</w:t>
        </w:r>
      </w:hyperlink>
    </w:p>
    <w:p>
      <w:pPr>
        <w:pStyle w:val="Hebrew"/>
      </w:pPr>
      <w:r>
        <w:t xml:space="preserve">בְּצֶ֥לֶם אֱלֹהִ֖ים בָּרָ֣א אֹתֹ֑ו </w:t>
      </w:r>
    </w:p>
    <w:p>
      <w:pPr>
        <w:pStyle w:val="Hebrew"/>
      </w:pPr>
      <w:r>
        <w:rPr>
          <w:color w:val="FF0000"/>
          <w:vertAlign w:val="superscript"/>
          <w:rtl/>
        </w:rPr>
        <w:t>542</w:t>
      </w:r>
      <w:r>
        <w:rPr>
          <w:rFonts w:ascii="Times New Roman" w:hAnsi="Times New Roman"/>
          <w:color w:val="828282"/>
          <w:rtl/>
        </w:rPr>
        <w:t>בְּ</w:t>
      </w:r>
      <w:r>
        <w:rPr>
          <w:color w:val="FF0000"/>
          <w:vertAlign w:val="superscript"/>
          <w:rtl/>
        </w:rPr>
        <w:t>543</w:t>
      </w:r>
      <w:r>
        <w:rPr>
          <w:rFonts w:ascii="Times New Roman" w:hAnsi="Times New Roman"/>
          <w:color w:val="828282"/>
          <w:rtl/>
        </w:rPr>
        <w:t xml:space="preserve">צֶ֥לֶם </w:t>
      </w:r>
      <w:r>
        <w:rPr>
          <w:color w:val="FF0000"/>
          <w:vertAlign w:val="superscript"/>
          <w:rtl/>
        </w:rPr>
        <w:t>544</w:t>
      </w:r>
      <w:r>
        <w:rPr>
          <w:rFonts w:ascii="Times New Roman" w:hAnsi="Times New Roman"/>
          <w:color w:val="828282"/>
          <w:rtl/>
        </w:rPr>
        <w:t xml:space="preserve">אֱלֹהִ֖ים </w:t>
      </w:r>
      <w:r>
        <w:rPr>
          <w:color w:val="FF0000"/>
          <w:vertAlign w:val="superscript"/>
          <w:rtl/>
        </w:rPr>
        <w:t>545</w:t>
      </w:r>
      <w:r>
        <w:rPr>
          <w:rFonts w:ascii="Times New Roman" w:hAnsi="Times New Roman"/>
          <w:color w:val="828282"/>
          <w:rtl/>
        </w:rPr>
        <w:t xml:space="preserve">בָּרָ֣א </w:t>
      </w:r>
      <w:r>
        <w:rPr>
          <w:color w:val="FF0000"/>
          <w:vertAlign w:val="superscript"/>
          <w:rtl/>
        </w:rPr>
        <w:t>546</w:t>
      </w:r>
      <w:r>
        <w:rPr>
          <w:rFonts w:ascii="Times New Roman" w:hAnsi="Times New Roman"/>
          <w:color w:val="828282"/>
          <w:rtl/>
        </w:rPr>
        <w:t xml:space="preserve">אֹתֹ֑ו </w:t>
      </w:r>
    </w:p>
    <w:p>
      <w:pPr>
        <w:pStyle w:val="Hebrew"/>
      </w:pPr>
      <w:r>
        <w:rPr>
          <w:color w:val="828282"/>
        </w:rPr>
        <w:t xml:space="preserve">וַיִּבְרָ֨א אֱלֹהִ֤ים׀ אֶת־הָֽאָדָם֙ בְּצַלְמֹ֔ו בְּצֶ֥לֶם אֱלֹהִ֖ים בָּרָ֣א אֹתֹ֑ו זָכָ֥ר וּנְקֵבָ֖ה בָּרָ֥א 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85328069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0751239b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265c754a</w:t>
            </w:r>
          </w:p>
        </w:tc>
        <w:tc>
          <w:tcPr>
            <w:tcW w:type="auto" w:w="1728"/>
          </w:tcPr>
          <w:p>
            <w:r>
              <w:t>tense</w:t>
            </w:r>
          </w:p>
        </w:tc>
        <w:tc>
          <w:tcPr>
            <w:tcW w:type="auto" w:w="1728"/>
          </w:tcPr>
          <w:p>
            <w:r>
              <w:t>verb</w:t>
            </w:r>
          </w:p>
        </w:tc>
        <w:tc>
          <w:tcPr>
            <w:tcW w:type="auto" w:w="1728"/>
          </w:tcPr>
          <w:p>
            <w:r>
              <w:t xml:space="preserve">בָּרָ֣א </w:t>
            </w:r>
          </w:p>
        </w:tc>
        <w:tc>
          <w:tcPr>
            <w:tcW w:type="auto" w:w="1728"/>
          </w:tcPr>
          <w:p>
            <w:r>
              <w:t>past</w:t>
            </w:r>
          </w:p>
        </w:tc>
      </w:tr>
    </w:tbl>
    <w:p>
      <w:r>
        <w:br/>
      </w:r>
    </w:p>
    <w:p>
      <w:pPr>
        <w:pStyle w:val="Reference"/>
      </w:pPr>
      <w:hyperlink r:id="rId18">
        <w:r>
          <w:rPr/>
          <w:t>Genesis 1:28</w:t>
        </w:r>
      </w:hyperlink>
    </w:p>
    <w:p>
      <w:pPr>
        <w:pStyle w:val="Hebrew"/>
      </w:pPr>
      <w:r>
        <w:t xml:space="preserve">וְכִבְשֻׁ֑הָ </w:t>
      </w:r>
    </w:p>
    <w:p>
      <w:pPr>
        <w:pStyle w:val="Hebrew"/>
      </w:pPr>
      <w:r>
        <w:rPr>
          <w:color w:val="FF0000"/>
          <w:vertAlign w:val="superscript"/>
          <w:rtl/>
        </w:rPr>
        <w:t>568</w:t>
      </w:r>
      <w:r>
        <w:rPr>
          <w:rFonts w:ascii="Times New Roman" w:hAnsi="Times New Roman"/>
          <w:color w:val="828282"/>
          <w:rtl/>
        </w:rPr>
        <w:t>וְ</w:t>
      </w:r>
      <w:r>
        <w:rPr>
          <w:color w:val="FF0000"/>
          <w:vertAlign w:val="superscript"/>
          <w:rtl/>
        </w:rPr>
        <w:t>569</w:t>
      </w:r>
      <w:r>
        <w:rPr>
          <w:rFonts w:ascii="Times New Roman" w:hAnsi="Times New Roman"/>
          <w:color w:val="828282"/>
          <w:rtl/>
        </w:rPr>
        <w:t xml:space="preserve">כִבְשֻׁ֑הָ </w:t>
      </w:r>
    </w:p>
    <w:p>
      <w:pPr>
        <w:pStyle w:val="Hebrew"/>
      </w:pPr>
      <w:r>
        <w:rPr>
          <w:color w:val="828282"/>
        </w:rPr>
        <w:t xml:space="preserve">וַיְבָ֣רֶךְ אֹתָם֮ אֱלֹהִים֒ וַיֹּ֨אמֶר לָהֶ֜ם אֱלֹהִ֗ים פְּר֥וּ וּרְב֛וּ וּמִלְא֥וּ אֶת־הָאָ֖רֶץ וְכִבְשֻׁ֑הָ וּרְד֞וּ בִּדְגַ֤ת הַיָּם֙ וּבְעֹ֣וף הַשָּׁמַ֔יִם וּבְכָל־חַיָּ֖ה הָֽרֹמֶ֥שֶׂת עַל־הָאָֽרֶץ׃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2672b0d4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2898a2c5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b18d19cc</w:t>
            </w:r>
          </w:p>
        </w:tc>
        <w:tc>
          <w:tcPr>
            <w:tcW w:type="auto" w:w="1728"/>
          </w:tcPr>
          <w:p>
            <w:r>
              <w:t>tense</w:t>
            </w:r>
          </w:p>
        </w:tc>
        <w:tc>
          <w:tcPr>
            <w:tcW w:type="auto" w:w="1728"/>
          </w:tcPr>
          <w:p>
            <w:r>
              <w:t>verb</w:t>
            </w:r>
          </w:p>
        </w:tc>
        <w:tc>
          <w:tcPr>
            <w:tcW w:type="auto" w:w="1728"/>
          </w:tcPr>
          <w:p>
            <w:r>
              <w:t xml:space="preserve">כִבְשֻׁ֑הָ </w:t>
            </w:r>
          </w:p>
        </w:tc>
        <w:tc>
          <w:tcPr>
            <w:tcW w:type="auto" w:w="1728"/>
          </w:tcPr>
          <w:p>
            <w:r>
              <w:t>impv</w:t>
            </w:r>
          </w:p>
        </w:tc>
      </w:tr>
    </w:tbl>
    <w:p>
      <w:r>
        <w:br/>
      </w:r>
    </w:p>
    <w:p>
      <w:pPr>
        <w:pStyle w:val="Reference"/>
      </w:pPr>
      <w:hyperlink r:id="rId19">
        <w:r>
          <w:rPr/>
          <w:t>Genesis 2:3</w:t>
        </w:r>
      </w:hyperlink>
    </w:p>
    <w:p>
      <w:pPr>
        <w:pStyle w:val="Hebrew"/>
      </w:pPr>
      <w:r>
        <w:t xml:space="preserve">וַיְבָ֤רֶךְ אֱלֹהִים֙ אֶת־יֹ֣ום הַשְּׁבִיעִ֔י </w:t>
      </w:r>
    </w:p>
    <w:p>
      <w:pPr>
        <w:pStyle w:val="Hebrew"/>
      </w:pPr>
      <w:r>
        <w:rPr>
          <w:color w:val="FF0000"/>
          <w:vertAlign w:val="superscript"/>
          <w:rtl/>
        </w:rPr>
        <w:t>707</w:t>
      </w:r>
      <w:r>
        <w:rPr>
          <w:rFonts w:ascii="Times New Roman" w:hAnsi="Times New Roman"/>
          <w:color w:val="828282"/>
          <w:rtl/>
        </w:rPr>
        <w:t>וַ</w:t>
      </w:r>
      <w:r>
        <w:rPr>
          <w:color w:val="FF0000"/>
          <w:vertAlign w:val="superscript"/>
          <w:rtl/>
        </w:rPr>
        <w:t>708</w:t>
      </w:r>
      <w:r>
        <w:rPr>
          <w:rFonts w:ascii="Times New Roman" w:hAnsi="Times New Roman"/>
          <w:color w:val="828282"/>
          <w:rtl/>
        </w:rPr>
        <w:t xml:space="preserve">יְבָ֤רֶךְ </w:t>
      </w:r>
      <w:r>
        <w:rPr>
          <w:color w:val="FF0000"/>
          <w:vertAlign w:val="superscript"/>
          <w:rtl/>
        </w:rPr>
        <w:t>709</w:t>
      </w:r>
      <w:r>
        <w:rPr>
          <w:rFonts w:ascii="Times New Roman" w:hAnsi="Times New Roman"/>
          <w:color w:val="828282"/>
          <w:rtl/>
        </w:rPr>
        <w:t xml:space="preserve">אֱלֹהִים֙ </w:t>
      </w:r>
      <w:r>
        <w:rPr>
          <w:color w:val="FF0000"/>
          <w:vertAlign w:val="superscript"/>
          <w:rtl/>
        </w:rPr>
        <w:t>710</w:t>
      </w:r>
      <w:r>
        <w:rPr>
          <w:rFonts w:ascii="Times New Roman" w:hAnsi="Times New Roman"/>
          <w:color w:val="828282"/>
          <w:rtl/>
        </w:rPr>
        <w:t>אֶת־</w:t>
      </w:r>
      <w:r>
        <w:rPr>
          <w:color w:val="FF0000"/>
          <w:vertAlign w:val="superscript"/>
          <w:rtl/>
        </w:rPr>
        <w:t>711</w:t>
      </w:r>
      <w:r>
        <w:rPr>
          <w:rFonts w:ascii="Times New Roman" w:hAnsi="Times New Roman"/>
          <w:color w:val="828282"/>
          <w:rtl/>
        </w:rPr>
        <w:t xml:space="preserve">יֹ֣ום </w:t>
      </w:r>
      <w:r>
        <w:rPr>
          <w:color w:val="FF0000"/>
          <w:vertAlign w:val="superscript"/>
          <w:rtl/>
        </w:rPr>
        <w:t>712</w:t>
      </w:r>
      <w:r>
        <w:rPr>
          <w:rFonts w:ascii="Times New Roman" w:hAnsi="Times New Roman"/>
          <w:color w:val="828282"/>
          <w:rtl/>
        </w:rPr>
        <w:t>הַ</w:t>
      </w:r>
      <w:r>
        <w:rPr>
          <w:color w:val="FF0000"/>
          <w:vertAlign w:val="superscript"/>
          <w:rtl/>
        </w:rPr>
        <w:t>713</w:t>
      </w:r>
      <w:r>
        <w:rPr>
          <w:rFonts w:ascii="Times New Roman" w:hAnsi="Times New Roman"/>
          <w:color w:val="828282"/>
          <w:rtl/>
        </w:rPr>
        <w:t xml:space="preserve">שְּׁבִיעִ֔י </w:t>
      </w:r>
    </w:p>
    <w:p>
      <w:pPr>
        <w:pStyle w:val="Hebrew"/>
      </w:pPr>
      <w:r>
        <w:rPr>
          <w:color w:val="828282"/>
        </w:rPr>
        <w:t xml:space="preserve">וַיְבָ֤רֶךְ אֱלֹהִים֙ אֶת־יֹ֣ום הַשְּׁבִיעִ֔י וַיְקַדֵּ֖שׁ אֹתֹ֑ו כִּ֣י בֹ֤ו שָׁבַת֙ מִכָּל־מְלַאכְתֹּ֔ו אֲשֶׁר־בָּרָ֥א אֱלֹהִ֖ים לַעֲשֹֽׂות׃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09b4db0d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87f8337f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7406462e</w:t>
            </w:r>
          </w:p>
        </w:tc>
        <w:tc>
          <w:tcPr>
            <w:tcW w:type="auto" w:w="1728"/>
          </w:tcPr>
          <w:p>
            <w:r>
              <w:t>tense</w:t>
            </w:r>
          </w:p>
        </w:tc>
        <w:tc>
          <w:tcPr>
            <w:tcW w:type="auto" w:w="1728"/>
          </w:tcPr>
          <w:p>
            <w:r>
              <w:t>verb</w:t>
            </w:r>
          </w:p>
        </w:tc>
        <w:tc>
          <w:tcPr>
            <w:tcW w:type="auto" w:w="1728"/>
          </w:tcPr>
          <w:p>
            <w:r>
              <w:t xml:space="preserve">יְבָ֤רֶךְ </w:t>
            </w:r>
          </w:p>
        </w:tc>
        <w:tc>
          <w:tcPr>
            <w:tcW w:type="auto" w:w="1728"/>
          </w:tcPr>
          <w:p>
            <w:r>
              <w:t>past</w:t>
            </w:r>
          </w:p>
        </w:tc>
      </w:tr>
    </w:tbl>
    <w:p>
      <w:r>
        <w:br/>
      </w:r>
    </w:p>
    <w:p>
      <w:pPr>
        <w:pStyle w:val="Reference"/>
      </w:pPr>
      <w:hyperlink r:id="rId20">
        <w:r>
          <w:rPr/>
          <w:t>Genesis 2:8</w:t>
        </w:r>
      </w:hyperlink>
    </w:p>
    <w:p>
      <w:pPr>
        <w:pStyle w:val="Hebrew"/>
      </w:pPr>
      <w:r>
        <w:t xml:space="preserve">וַיִּטַּ֞ע יְהוָ֧ה אֱלֹהִ֛ים גַּן־בְּעֵ֖דֶן מִקֶּ֑דֶם </w:t>
      </w:r>
    </w:p>
    <w:p>
      <w:pPr>
        <w:pStyle w:val="Hebrew"/>
      </w:pPr>
      <w:r>
        <w:rPr>
          <w:color w:val="FF0000"/>
          <w:vertAlign w:val="superscript"/>
          <w:rtl/>
        </w:rPr>
        <w:t>815</w:t>
      </w:r>
      <w:r>
        <w:rPr>
          <w:rFonts w:ascii="Times New Roman" w:hAnsi="Times New Roman"/>
          <w:color w:val="828282"/>
          <w:rtl/>
        </w:rPr>
        <w:t>וַ</w:t>
      </w:r>
      <w:r>
        <w:rPr>
          <w:color w:val="FF0000"/>
          <w:vertAlign w:val="superscript"/>
          <w:rtl/>
        </w:rPr>
        <w:t>816</w:t>
      </w:r>
      <w:r>
        <w:rPr>
          <w:rFonts w:ascii="Times New Roman" w:hAnsi="Times New Roman"/>
          <w:color w:val="828282"/>
          <w:rtl/>
        </w:rPr>
        <w:t xml:space="preserve">יִּטַּ֞ע </w:t>
      </w:r>
      <w:r>
        <w:rPr>
          <w:color w:val="FF0000"/>
          <w:vertAlign w:val="superscript"/>
          <w:rtl/>
        </w:rPr>
        <w:t>817</w:t>
      </w:r>
      <w:r>
        <w:rPr>
          <w:rFonts w:ascii="Times New Roman" w:hAnsi="Times New Roman"/>
          <w:color w:val="828282"/>
          <w:rtl/>
        </w:rPr>
        <w:t xml:space="preserve">יְהוָ֧ה </w:t>
      </w:r>
      <w:r>
        <w:rPr>
          <w:color w:val="FF0000"/>
          <w:vertAlign w:val="superscript"/>
          <w:rtl/>
        </w:rPr>
        <w:t>818</w:t>
      </w:r>
      <w:r>
        <w:rPr>
          <w:rFonts w:ascii="Times New Roman" w:hAnsi="Times New Roman"/>
          <w:color w:val="828282"/>
          <w:rtl/>
        </w:rPr>
        <w:t xml:space="preserve">אֱלֹהִ֛ים </w:t>
      </w:r>
      <w:r>
        <w:rPr>
          <w:color w:val="FF0000"/>
          <w:vertAlign w:val="superscript"/>
          <w:rtl/>
        </w:rPr>
        <w:t>819</w:t>
      </w:r>
      <w:r>
        <w:rPr>
          <w:rFonts w:ascii="Times New Roman" w:hAnsi="Times New Roman"/>
          <w:color w:val="828282"/>
          <w:rtl/>
        </w:rPr>
        <w:t>גַּן־</w:t>
      </w:r>
      <w:r>
        <w:rPr>
          <w:color w:val="FF0000"/>
          <w:vertAlign w:val="superscript"/>
          <w:rtl/>
        </w:rPr>
        <w:t>820</w:t>
      </w:r>
      <w:r>
        <w:rPr>
          <w:rFonts w:ascii="Times New Roman" w:hAnsi="Times New Roman"/>
          <w:color w:val="828282"/>
          <w:rtl/>
        </w:rPr>
        <w:t>בְּ</w:t>
      </w:r>
      <w:r>
        <w:rPr>
          <w:color w:val="FF0000"/>
          <w:vertAlign w:val="superscript"/>
          <w:rtl/>
        </w:rPr>
        <w:t>821</w:t>
      </w:r>
      <w:r>
        <w:rPr>
          <w:rFonts w:ascii="Times New Roman" w:hAnsi="Times New Roman"/>
          <w:color w:val="828282"/>
          <w:rtl/>
        </w:rPr>
        <w:t xml:space="preserve">עֵ֖דֶן </w:t>
      </w:r>
      <w:r>
        <w:rPr>
          <w:color w:val="FF0000"/>
          <w:vertAlign w:val="superscript"/>
          <w:rtl/>
        </w:rPr>
        <w:t>822</w:t>
      </w:r>
      <w:r>
        <w:rPr>
          <w:rFonts w:ascii="Times New Roman" w:hAnsi="Times New Roman"/>
          <w:color w:val="828282"/>
          <w:rtl/>
        </w:rPr>
        <w:t>מִ</w:t>
      </w:r>
      <w:r>
        <w:rPr>
          <w:color w:val="FF0000"/>
          <w:vertAlign w:val="superscript"/>
          <w:rtl/>
        </w:rPr>
        <w:t>823</w:t>
      </w:r>
      <w:r>
        <w:rPr>
          <w:rFonts w:ascii="Times New Roman" w:hAnsi="Times New Roman"/>
          <w:color w:val="828282"/>
          <w:rtl/>
        </w:rPr>
        <w:t xml:space="preserve">קֶּ֑דֶם </w:t>
      </w:r>
    </w:p>
    <w:p>
      <w:pPr>
        <w:pStyle w:val="Hebrew"/>
      </w:pPr>
      <w:r>
        <w:rPr>
          <w:color w:val="828282"/>
        </w:rPr>
        <w:t xml:space="preserve">וַיִּטַּ֞ע יְהוָ֧ה אֱלֹהִ֛ים גַּן־בְּעֵ֖דֶן מִקֶּ֑דֶם וַיָּ֣שֶׂם שָׁ֔ם אֶת־הָֽאָדָ֖ם אֲשֶׁ֥ר יָצָֽר׃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36ac47ce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374ff6d3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99ad7e4f</w:t>
            </w:r>
          </w:p>
        </w:tc>
        <w:tc>
          <w:tcPr>
            <w:tcW w:type="auto" w:w="1728"/>
          </w:tcPr>
          <w:p>
            <w:r>
              <w:t>tense</w:t>
            </w:r>
          </w:p>
        </w:tc>
        <w:tc>
          <w:tcPr>
            <w:tcW w:type="auto" w:w="1728"/>
          </w:tcPr>
          <w:p>
            <w:r>
              <w:t>verb</w:t>
            </w:r>
          </w:p>
        </w:tc>
        <w:tc>
          <w:tcPr>
            <w:tcW w:type="auto" w:w="1728"/>
          </w:tcPr>
          <w:p>
            <w:r>
              <w:t xml:space="preserve">יִּטַּ֞ע </w:t>
            </w:r>
          </w:p>
        </w:tc>
        <w:tc>
          <w:tcPr>
            <w:tcW w:type="auto" w:w="1728"/>
          </w:tcPr>
          <w:p>
            <w:r>
              <w:t>past</w:t>
            </w:r>
          </w:p>
        </w:tc>
      </w:tr>
    </w:tbl>
    <w:p>
      <w:r>
        <w:br/>
      </w:r>
    </w:p>
    <w:p>
      <w:pPr>
        <w:pStyle w:val="Reference"/>
      </w:pPr>
      <w:hyperlink r:id="rId21">
        <w:r>
          <w:rPr/>
          <w:t>Genesis 2:17</w:t>
        </w:r>
      </w:hyperlink>
    </w:p>
    <w:p>
      <w:pPr>
        <w:pStyle w:val="Hebrew"/>
      </w:pPr>
      <w:r>
        <w:t xml:space="preserve">לֹ֥א תֹאכַ֖ל מִמֶּ֑נּוּ </w:t>
      </w:r>
    </w:p>
    <w:p>
      <w:pPr>
        <w:pStyle w:val="Hebrew"/>
      </w:pPr>
      <w:r>
        <w:rPr>
          <w:color w:val="FF0000"/>
          <w:vertAlign w:val="superscript"/>
          <w:rtl/>
        </w:rPr>
        <w:t>986</w:t>
      </w:r>
      <w:r>
        <w:rPr>
          <w:rFonts w:ascii="Times New Roman" w:hAnsi="Times New Roman"/>
          <w:color w:val="828282"/>
          <w:rtl/>
        </w:rPr>
        <w:t xml:space="preserve">לֹ֥א </w:t>
      </w:r>
      <w:r>
        <w:rPr>
          <w:color w:val="FF0000"/>
          <w:vertAlign w:val="superscript"/>
          <w:rtl/>
        </w:rPr>
        <w:t>987</w:t>
      </w:r>
      <w:r>
        <w:rPr>
          <w:rFonts w:ascii="Times New Roman" w:hAnsi="Times New Roman"/>
          <w:color w:val="828282"/>
          <w:rtl/>
        </w:rPr>
        <w:t xml:space="preserve">תֹאכַ֖ל </w:t>
      </w:r>
      <w:r>
        <w:rPr>
          <w:color w:val="FF0000"/>
          <w:vertAlign w:val="superscript"/>
          <w:rtl/>
        </w:rPr>
        <w:t>988</w:t>
      </w:r>
      <w:r>
        <w:rPr>
          <w:rFonts w:ascii="Times New Roman" w:hAnsi="Times New Roman"/>
          <w:color w:val="828282"/>
          <w:rtl/>
        </w:rPr>
        <w:t xml:space="preserve">מִמֶּ֑נּוּ </w:t>
      </w:r>
    </w:p>
    <w:p>
      <w:pPr>
        <w:pStyle w:val="Hebrew"/>
      </w:pPr>
      <w:r>
        <w:rPr>
          <w:color w:val="828282"/>
        </w:rPr>
        <w:t xml:space="preserve">וּמֵעֵ֗ץ הַדַּ֨עַת֙ טֹ֣וב וָרָ֔ע לֹ֥א תֹאכַ֖ל מִמֶּ֑נּוּ כִּ֗י בְּיֹ֛ום אֲכָלְךָ֥ מִמֶּ֖נּוּ מֹ֥ות תָּמֽוּת׃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b378cac1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faab451b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6dd9d984</w:t>
            </w:r>
          </w:p>
        </w:tc>
        <w:tc>
          <w:tcPr>
            <w:tcW w:type="auto" w:w="1728"/>
          </w:tcPr>
          <w:p>
            <w:r>
              <w:t>tense</w:t>
            </w:r>
          </w:p>
        </w:tc>
        <w:tc>
          <w:tcPr>
            <w:tcW w:type="auto" w:w="1728"/>
          </w:tcPr>
          <w:p>
            <w:r>
              <w:t>verb</w:t>
            </w:r>
          </w:p>
        </w:tc>
        <w:tc>
          <w:tcPr>
            <w:tcW w:type="auto" w:w="1728"/>
          </w:tcPr>
          <w:p>
            <w:r>
              <w:t xml:space="preserve">תֹאכַ֖ל </w:t>
            </w:r>
          </w:p>
        </w:tc>
        <w:tc>
          <w:tcPr>
            <w:tcW w:type="auto" w:w="1728"/>
          </w:tcPr>
          <w:p>
            <w:r>
              <w:t>mod</w:t>
            </w:r>
          </w:p>
        </w:tc>
      </w:tr>
    </w:tbl>
    <w:p>
      <w:r>
        <w:br/>
      </w:r>
    </w:p>
    <w:p>
      <w:pPr>
        <w:pStyle w:val="Reference"/>
      </w:pPr>
      <w:hyperlink r:id="rId22">
        <w:r>
          <w:rPr/>
          <w:t>Genesis 3:1</w:t>
        </w:r>
      </w:hyperlink>
    </w:p>
    <w:p>
      <w:pPr>
        <w:pStyle w:val="Hebrew"/>
      </w:pPr>
      <w:r>
        <w:t xml:space="preserve">אַ֚ף כִּֽי־אָמַ֣ר אֱלֹהִ֔ים </w:t>
      </w:r>
    </w:p>
    <w:p>
      <w:pPr>
        <w:pStyle w:val="Hebrew"/>
      </w:pPr>
      <w:r>
        <w:rPr>
          <w:color w:val="FF0000"/>
          <w:vertAlign w:val="superscript"/>
          <w:rtl/>
        </w:rPr>
        <w:t>1187</w:t>
      </w:r>
      <w:r>
        <w:rPr>
          <w:rFonts w:ascii="Times New Roman" w:hAnsi="Times New Roman"/>
          <w:color w:val="828282"/>
          <w:rtl/>
        </w:rPr>
        <w:t xml:space="preserve">אַ֚ף </w:t>
      </w:r>
      <w:r>
        <w:rPr>
          <w:color w:val="FF0000"/>
          <w:vertAlign w:val="superscript"/>
          <w:rtl/>
        </w:rPr>
        <w:t>1188</w:t>
      </w:r>
      <w:r>
        <w:rPr>
          <w:rFonts w:ascii="Times New Roman" w:hAnsi="Times New Roman"/>
          <w:color w:val="828282"/>
          <w:rtl/>
        </w:rPr>
        <w:t>כִּֽי־</w:t>
      </w:r>
      <w:r>
        <w:rPr>
          <w:color w:val="FF0000"/>
          <w:vertAlign w:val="superscript"/>
          <w:rtl/>
        </w:rPr>
        <w:t>1189</w:t>
      </w:r>
      <w:r>
        <w:rPr>
          <w:rFonts w:ascii="Times New Roman" w:hAnsi="Times New Roman"/>
          <w:color w:val="828282"/>
          <w:rtl/>
        </w:rPr>
        <w:t xml:space="preserve">אָמַ֣ר </w:t>
      </w:r>
      <w:r>
        <w:rPr>
          <w:color w:val="FF0000"/>
          <w:vertAlign w:val="superscript"/>
          <w:rtl/>
        </w:rPr>
        <w:t>1190</w:t>
      </w:r>
      <w:r>
        <w:rPr>
          <w:rFonts w:ascii="Times New Roman" w:hAnsi="Times New Roman"/>
          <w:color w:val="828282"/>
          <w:rtl/>
        </w:rPr>
        <w:t xml:space="preserve">אֱלֹהִ֔ים </w:t>
      </w:r>
    </w:p>
    <w:p>
      <w:pPr>
        <w:pStyle w:val="Hebrew"/>
      </w:pPr>
      <w:r>
        <w:rPr>
          <w:color w:val="828282"/>
        </w:rPr>
        <w:t xml:space="preserve">וְהַנָּחָשׁ֙ הָיָ֣ה עָר֔וּם מִכֹּל֙ חַיַּ֣ת הַשָּׂדֶ֔ה אֲשֶׁ֥ר עָשָׂ֖ה יְהוָ֣ה אֱלֹהִ֑ים וַיֹּ֨אמֶר֙ אֶל־הָ֣אִשָּׁ֔ה אַ֚ף כִּֽי־אָמַ֣ר אֱלֹהִ֔ים לֹ֣א תֹֽאכְל֔וּ מִכֹּ֖ל עֵ֥ץ הַגָּֽן׃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1820874f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2ea47da0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e5eced06</w:t>
            </w:r>
          </w:p>
        </w:tc>
        <w:tc>
          <w:tcPr>
            <w:tcW w:type="auto" w:w="1728"/>
          </w:tcPr>
          <w:p>
            <w:r>
              <w:t>tense</w:t>
            </w:r>
          </w:p>
        </w:tc>
        <w:tc>
          <w:tcPr>
            <w:tcW w:type="auto" w:w="1728"/>
          </w:tcPr>
          <w:p>
            <w:r>
              <w:t>verb</w:t>
            </w:r>
          </w:p>
        </w:tc>
        <w:tc>
          <w:tcPr>
            <w:tcW w:type="auto" w:w="1728"/>
          </w:tcPr>
          <w:p>
            <w:r>
              <w:t xml:space="preserve">אָמַ֣ר </w:t>
            </w:r>
          </w:p>
        </w:tc>
        <w:tc>
          <w:tcPr>
            <w:tcW w:type="auto" w:w="1728"/>
          </w:tcPr>
          <w:p>
            <w:r>
              <w:t>past</w:t>
            </w:r>
          </w:p>
        </w:tc>
      </w:tr>
    </w:tbl>
    <w:p>
      <w:r>
        <w:br/>
      </w:r>
    </w:p>
    <w:p>
      <w:pPr>
        <w:pStyle w:val="Reference"/>
      </w:pPr>
      <w:hyperlink r:id="rId23">
        <w:r>
          <w:rPr/>
          <w:t>Genesis 3:8</w:t>
        </w:r>
      </w:hyperlink>
    </w:p>
    <w:p>
      <w:pPr>
        <w:pStyle w:val="Hebrew"/>
      </w:pPr>
      <w:r>
        <w:t xml:space="preserve">וַֽיִּשְׁמְע֞וּ אֶת־קֹ֨ול יְהוָ֧ה אֱלֹהִ֛ים </w:t>
      </w:r>
    </w:p>
    <w:p>
      <w:pPr>
        <w:pStyle w:val="Hebrew"/>
      </w:pPr>
      <w:r>
        <w:rPr>
          <w:color w:val="FF0000"/>
          <w:vertAlign w:val="superscript"/>
          <w:rtl/>
        </w:rPr>
        <w:t>1315</w:t>
      </w:r>
      <w:r>
        <w:rPr>
          <w:rFonts w:ascii="Times New Roman" w:hAnsi="Times New Roman"/>
          <w:color w:val="828282"/>
          <w:rtl/>
        </w:rPr>
        <w:t>וַֽ</w:t>
      </w:r>
      <w:r>
        <w:rPr>
          <w:color w:val="FF0000"/>
          <w:vertAlign w:val="superscript"/>
          <w:rtl/>
        </w:rPr>
        <w:t>1316</w:t>
      </w:r>
      <w:r>
        <w:rPr>
          <w:rFonts w:ascii="Times New Roman" w:hAnsi="Times New Roman"/>
          <w:color w:val="828282"/>
          <w:rtl/>
        </w:rPr>
        <w:t xml:space="preserve">יִּשְׁמְע֞וּ </w:t>
      </w:r>
      <w:r>
        <w:rPr>
          <w:color w:val="FF0000"/>
          <w:vertAlign w:val="superscript"/>
          <w:rtl/>
        </w:rPr>
        <w:t>1317</w:t>
      </w:r>
      <w:r>
        <w:rPr>
          <w:rFonts w:ascii="Times New Roman" w:hAnsi="Times New Roman"/>
          <w:color w:val="828282"/>
          <w:rtl/>
        </w:rPr>
        <w:t>אֶת־</w:t>
      </w:r>
      <w:r>
        <w:rPr>
          <w:color w:val="FF0000"/>
          <w:vertAlign w:val="superscript"/>
          <w:rtl/>
        </w:rPr>
        <w:t>1318</w:t>
      </w:r>
      <w:r>
        <w:rPr>
          <w:rFonts w:ascii="Times New Roman" w:hAnsi="Times New Roman"/>
          <w:color w:val="828282"/>
          <w:rtl/>
        </w:rPr>
        <w:t xml:space="preserve">קֹ֨ול </w:t>
      </w:r>
      <w:r>
        <w:rPr>
          <w:color w:val="FF0000"/>
          <w:vertAlign w:val="superscript"/>
          <w:rtl/>
        </w:rPr>
        <w:t>1319</w:t>
      </w:r>
      <w:r>
        <w:rPr>
          <w:rFonts w:ascii="Times New Roman" w:hAnsi="Times New Roman"/>
          <w:color w:val="828282"/>
          <w:rtl/>
        </w:rPr>
        <w:t xml:space="preserve">יְהוָ֧ה </w:t>
      </w:r>
      <w:r>
        <w:rPr>
          <w:color w:val="FF0000"/>
          <w:vertAlign w:val="superscript"/>
          <w:rtl/>
        </w:rPr>
        <w:t>1320</w:t>
      </w:r>
      <w:r>
        <w:rPr>
          <w:rFonts w:ascii="Times New Roman" w:hAnsi="Times New Roman"/>
          <w:color w:val="828282"/>
          <w:rtl/>
        </w:rPr>
        <w:t xml:space="preserve">אֱלֹהִ֛ים </w:t>
      </w:r>
    </w:p>
    <w:p>
      <w:pPr>
        <w:pStyle w:val="Hebrew"/>
      </w:pPr>
      <w:r>
        <w:rPr>
          <w:color w:val="828282"/>
        </w:rPr>
        <w:t xml:space="preserve">וַֽיִּשְׁמְע֞וּ אֶת־קֹ֨ול יְהוָ֧ה אֱלֹהִ֛ים מִתְהַלֵּ֥ךְ בַּגָּ֖ן לְר֣וּחַ הַיֹּ֑ום וַיִּתְחַבֵּ֨א הָֽאָדָ֜ם וְאִשְׁתֹּ֗ו מִפְּנֵי֙ יְהוָ֣ה אֱלֹהִ֔ים בְּתֹ֖וךְ עֵ֥ץ הַגָּֽן׃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0a988bdf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668e07ba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229dce7c</w:t>
            </w:r>
          </w:p>
        </w:tc>
        <w:tc>
          <w:tcPr>
            <w:tcW w:type="auto" w:w="1728"/>
          </w:tcPr>
          <w:p>
            <w:r>
              <w:t>tense</w:t>
            </w:r>
          </w:p>
        </w:tc>
        <w:tc>
          <w:tcPr>
            <w:tcW w:type="auto" w:w="1728"/>
          </w:tcPr>
          <w:p>
            <w:r>
              <w:t>verb</w:t>
            </w:r>
          </w:p>
        </w:tc>
        <w:tc>
          <w:tcPr>
            <w:tcW w:type="auto" w:w="1728"/>
          </w:tcPr>
          <w:p>
            <w:r>
              <w:t xml:space="preserve">יִּשְׁמְע֞וּ </w:t>
            </w:r>
          </w:p>
        </w:tc>
        <w:tc>
          <w:tcPr>
            <w:tcW w:type="auto" w:w="1728"/>
          </w:tcPr>
          <w:p>
            <w:r>
              <w:t>past</w:t>
            </w:r>
          </w:p>
        </w:tc>
      </w:tr>
    </w:tbl>
    <w:p>
      <w:r>
        <w:br/>
      </w:r>
    </w:p>
    <w:p>
      <w:pPr>
        <w:pStyle w:val="Reference"/>
      </w:pPr>
      <w:hyperlink r:id="rId24">
        <w:r>
          <w:rPr/>
          <w:t>Genesis 3:12</w:t>
        </w:r>
      </w:hyperlink>
    </w:p>
    <w:p>
      <w:pPr>
        <w:pStyle w:val="Hebrew"/>
      </w:pPr>
      <w:r>
        <w:t xml:space="preserve">וַיֹּ֖אמֶר הָֽאָדָ֑ם </w:t>
      </w:r>
    </w:p>
    <w:p>
      <w:pPr>
        <w:pStyle w:val="Hebrew"/>
      </w:pPr>
      <w:r>
        <w:rPr>
          <w:color w:val="FF0000"/>
          <w:vertAlign w:val="superscript"/>
          <w:rtl/>
        </w:rPr>
        <w:t>1389</w:t>
      </w:r>
      <w:r>
        <w:rPr>
          <w:rFonts w:ascii="Times New Roman" w:hAnsi="Times New Roman"/>
          <w:color w:val="828282"/>
          <w:rtl/>
        </w:rPr>
        <w:t>וַ</w:t>
      </w:r>
      <w:r>
        <w:rPr>
          <w:color w:val="FF0000"/>
          <w:vertAlign w:val="superscript"/>
          <w:rtl/>
        </w:rPr>
        <w:t>1390</w:t>
      </w:r>
      <w:r>
        <w:rPr>
          <w:rFonts w:ascii="Times New Roman" w:hAnsi="Times New Roman"/>
          <w:color w:val="828282"/>
          <w:rtl/>
        </w:rPr>
        <w:t xml:space="preserve">יֹּ֖אמֶר </w:t>
      </w:r>
      <w:r>
        <w:rPr>
          <w:color w:val="FF0000"/>
          <w:vertAlign w:val="superscript"/>
          <w:rtl/>
        </w:rPr>
        <w:t>1391</w:t>
      </w:r>
      <w:r>
        <w:rPr>
          <w:rFonts w:ascii="Times New Roman" w:hAnsi="Times New Roman"/>
          <w:color w:val="828282"/>
          <w:rtl/>
        </w:rPr>
        <w:t>הָֽ</w:t>
      </w:r>
      <w:r>
        <w:rPr>
          <w:color w:val="FF0000"/>
          <w:vertAlign w:val="superscript"/>
          <w:rtl/>
        </w:rPr>
        <w:t>1392</w:t>
      </w:r>
      <w:r>
        <w:rPr>
          <w:rFonts w:ascii="Times New Roman" w:hAnsi="Times New Roman"/>
          <w:color w:val="828282"/>
          <w:rtl/>
        </w:rPr>
        <w:t xml:space="preserve">אָדָ֑ם </w:t>
      </w:r>
    </w:p>
    <w:p>
      <w:pPr>
        <w:pStyle w:val="Hebrew"/>
      </w:pPr>
      <w:r>
        <w:rPr>
          <w:color w:val="828282"/>
        </w:rPr>
        <w:t xml:space="preserve">וַיֹּ֖אמֶר הָֽאָדָ֑ם הָֽאִשָּׁה֙ אֲשֶׁ֣ר נָתַ֣תָּה עִמָּדִ֔י הִ֛וא נָֽתְנָה־לִּ֥י מִן־הָעֵ֖ץ וָאֹכֵֽל׃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839caa93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5e701898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0b1db727</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5">
        <w:r>
          <w:rPr/>
          <w:t>Genesis 3:14</w:t>
        </w:r>
      </w:hyperlink>
    </w:p>
    <w:p>
      <w:pPr>
        <w:pStyle w:val="Hebrew"/>
      </w:pPr>
      <w:r>
        <w:t xml:space="preserve">עַל־גְּחֹנְךָ֣ תֵלֵ֔ךְ </w:t>
      </w:r>
    </w:p>
    <w:p>
      <w:pPr>
        <w:pStyle w:val="Hebrew"/>
      </w:pPr>
      <w:r>
        <w:rPr>
          <w:color w:val="FF0000"/>
          <w:vertAlign w:val="superscript"/>
          <w:rtl/>
        </w:rPr>
        <w:t>1447</w:t>
      </w:r>
      <w:r>
        <w:rPr>
          <w:rFonts w:ascii="Times New Roman" w:hAnsi="Times New Roman"/>
          <w:color w:val="828282"/>
          <w:rtl/>
        </w:rPr>
        <w:t>עַל־</w:t>
      </w:r>
      <w:r>
        <w:rPr>
          <w:color w:val="FF0000"/>
          <w:vertAlign w:val="superscript"/>
          <w:rtl/>
        </w:rPr>
        <w:t>1448</w:t>
      </w:r>
      <w:r>
        <w:rPr>
          <w:rFonts w:ascii="Times New Roman" w:hAnsi="Times New Roman"/>
          <w:color w:val="828282"/>
          <w:rtl/>
        </w:rPr>
        <w:t xml:space="preserve">גְּחֹנְךָ֣ </w:t>
      </w:r>
      <w:r>
        <w:rPr>
          <w:color w:val="FF0000"/>
          <w:vertAlign w:val="superscript"/>
          <w:rtl/>
        </w:rPr>
        <w:t>1449</w:t>
      </w:r>
      <w:r>
        <w:rPr>
          <w:rFonts w:ascii="Times New Roman" w:hAnsi="Times New Roman"/>
          <w:color w:val="828282"/>
          <w:rtl/>
        </w:rPr>
        <w:t xml:space="preserve">תֵלֵ֔ךְ </w:t>
      </w:r>
    </w:p>
    <w:p>
      <w:pPr>
        <w:pStyle w:val="Hebrew"/>
      </w:pPr>
      <w:r>
        <w:rPr>
          <w:color w:val="828282"/>
        </w:rPr>
        <w:t xml:space="preserve">וַיֹּאמֶר֩ יְהֹוָ֨ה אֱלֹהִ֥ים׀ אֶֽל־הַנָּחָשׁ֮ כִּ֣י עָשִׂ֣יתָ זֹּאת֒ אָר֤וּר אַתָּה֙ מִכָּל־הַבְּהֵמָ֔ה וּמִכֹּ֖ל חַיַּ֣ת הַשָּׂדֶ֑ה עַל־גְּחֹנְךָ֣ תֵלֵ֔ךְ וְעָפָ֥ר תֹּאכַ֖ל כָּל־יְמֵ֥י חַיֶּֽיךָ׃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2e47892a</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df196f3b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3fc0ad80</w:t>
            </w:r>
          </w:p>
        </w:tc>
        <w:tc>
          <w:tcPr>
            <w:tcW w:type="auto" w:w="1728"/>
          </w:tcPr>
          <w:p>
            <w:r>
              <w:t>tense</w:t>
            </w:r>
          </w:p>
        </w:tc>
        <w:tc>
          <w:tcPr>
            <w:tcW w:type="auto" w:w="1728"/>
          </w:tcPr>
          <w:p>
            <w:r>
              <w:t>verb</w:t>
            </w:r>
          </w:p>
        </w:tc>
        <w:tc>
          <w:tcPr>
            <w:tcW w:type="auto" w:w="1728"/>
          </w:tcPr>
          <w:p>
            <w:r>
              <w:t xml:space="preserve">תֵלֵ֔ךְ </w:t>
            </w:r>
          </w:p>
        </w:tc>
        <w:tc>
          <w:tcPr>
            <w:tcW w:type="auto" w:w="1728"/>
          </w:tcPr>
          <w:p>
            <w:r>
              <w:t>mod</w:t>
            </w:r>
          </w:p>
        </w:tc>
      </w:tr>
    </w:tbl>
    <w:p>
      <w:r>
        <w:br/>
      </w:r>
    </w:p>
    <w:p>
      <w:pPr>
        <w:pStyle w:val="Reference"/>
      </w:pPr>
      <w:hyperlink r:id="rId26">
        <w:r>
          <w:rPr/>
          <w:t>Genesis 3:15</w:t>
        </w:r>
      </w:hyperlink>
    </w:p>
    <w:p>
      <w:pPr>
        <w:pStyle w:val="Hebrew"/>
      </w:pPr>
      <w:r>
        <w:t xml:space="preserve">וְאַתָּ֖ה תְּשׁוּפֶ֥נּוּ עָקֵֽב׃ ס </w:t>
      </w:r>
    </w:p>
    <w:p>
      <w:pPr>
        <w:pStyle w:val="Hebrew"/>
      </w:pPr>
      <w:r>
        <w:rPr>
          <w:color w:val="FF0000"/>
          <w:vertAlign w:val="superscript"/>
          <w:rtl/>
        </w:rPr>
        <w:t>1473</w:t>
      </w:r>
      <w:r>
        <w:rPr>
          <w:rFonts w:ascii="Times New Roman" w:hAnsi="Times New Roman"/>
          <w:color w:val="828282"/>
          <w:rtl/>
        </w:rPr>
        <w:t>וְ</w:t>
      </w:r>
      <w:r>
        <w:rPr>
          <w:color w:val="FF0000"/>
          <w:vertAlign w:val="superscript"/>
          <w:rtl/>
        </w:rPr>
        <w:t>1474</w:t>
      </w:r>
      <w:r>
        <w:rPr>
          <w:rFonts w:ascii="Times New Roman" w:hAnsi="Times New Roman"/>
          <w:color w:val="828282"/>
          <w:rtl/>
        </w:rPr>
        <w:t xml:space="preserve">אַתָּ֖ה </w:t>
      </w:r>
      <w:r>
        <w:rPr>
          <w:color w:val="FF0000"/>
          <w:vertAlign w:val="superscript"/>
          <w:rtl/>
        </w:rPr>
        <w:t>1475</w:t>
      </w:r>
      <w:r>
        <w:rPr>
          <w:rFonts w:ascii="Times New Roman" w:hAnsi="Times New Roman"/>
          <w:color w:val="828282"/>
          <w:rtl/>
        </w:rPr>
        <w:t xml:space="preserve">תְּשׁוּפֶ֥נּוּ </w:t>
      </w:r>
      <w:r>
        <w:rPr>
          <w:color w:val="FF0000"/>
          <w:vertAlign w:val="superscript"/>
          <w:rtl/>
        </w:rPr>
        <w:t>1476</w:t>
      </w:r>
      <w:r>
        <w:rPr>
          <w:rFonts w:ascii="Times New Roman" w:hAnsi="Times New Roman"/>
          <w:color w:val="828282"/>
          <w:rtl/>
        </w:rPr>
        <w:t xml:space="preserve">עָקֵֽב׃ ס </w:t>
      </w:r>
    </w:p>
    <w:p>
      <w:pPr>
        <w:pStyle w:val="Hebrew"/>
      </w:pPr>
      <w:r>
        <w:rPr>
          <w:color w:val="828282"/>
        </w:rPr>
        <w:t xml:space="preserve">וְאֵיבָ֣ה׀ אָשִׁ֗ית בֵּֽינְךָ֙ וּבֵ֣ין הָֽאִשָּׁ֔ה וּבֵ֥ין זַרְעֲךָ֖ וּבֵ֣ין זַרְעָ֑הּ ה֚וּא יְשׁוּפְךָ֣ רֹ֔אשׁ וְאַתָּ֖ה תְּשׁוּפֶ֥נּוּ עָקֵֽב׃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363897e9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33d1209f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f38493db</w:t>
            </w:r>
          </w:p>
        </w:tc>
        <w:tc>
          <w:tcPr>
            <w:tcW w:type="auto" w:w="1728"/>
          </w:tcPr>
          <w:p>
            <w:r>
              <w:t>tense</w:t>
            </w:r>
          </w:p>
        </w:tc>
        <w:tc>
          <w:tcPr>
            <w:tcW w:type="auto" w:w="1728"/>
          </w:tcPr>
          <w:p>
            <w:r>
              <w:t>verb</w:t>
            </w:r>
          </w:p>
        </w:tc>
        <w:tc>
          <w:tcPr>
            <w:tcW w:type="auto" w:w="1728"/>
          </w:tcPr>
          <w:p>
            <w:r>
              <w:t xml:space="preserve">תְּשׁוּפֶ֥נּוּ </w:t>
            </w:r>
          </w:p>
        </w:tc>
        <w:tc>
          <w:tcPr>
            <w:tcW w:type="auto" w:w="1728"/>
          </w:tcPr>
          <w:p>
            <w:r>
              <w:t>mod</w:t>
            </w:r>
          </w:p>
        </w:tc>
      </w:tr>
    </w:tbl>
    <w:p>
      <w:r>
        <w:br/>
      </w:r>
    </w:p>
    <w:p>
      <w:pPr>
        <w:pStyle w:val="Reference"/>
      </w:pPr>
      <w:hyperlink r:id="rId27">
        <w:r>
          <w:rPr/>
          <w:t>Genesis 3:17</w:t>
        </w:r>
      </w:hyperlink>
    </w:p>
    <w:p>
      <w:pPr>
        <w:pStyle w:val="Hebrew"/>
      </w:pPr>
      <w:r>
        <w:t xml:space="preserve">לֹ֥א תֹאכַ֖ל מִמֶּ֑נּוּ </w:t>
      </w:r>
    </w:p>
    <w:p>
      <w:pPr>
        <w:pStyle w:val="Hebrew"/>
      </w:pPr>
      <w:r>
        <w:rPr>
          <w:color w:val="FF0000"/>
          <w:vertAlign w:val="superscript"/>
          <w:rtl/>
        </w:rPr>
        <w:t>1516</w:t>
      </w:r>
      <w:r>
        <w:rPr>
          <w:rFonts w:ascii="Times New Roman" w:hAnsi="Times New Roman"/>
          <w:color w:val="828282"/>
          <w:rtl/>
        </w:rPr>
        <w:t xml:space="preserve">לֹ֥א </w:t>
      </w:r>
      <w:r>
        <w:rPr>
          <w:color w:val="FF0000"/>
          <w:vertAlign w:val="superscript"/>
          <w:rtl/>
        </w:rPr>
        <w:t>1517</w:t>
      </w:r>
      <w:r>
        <w:rPr>
          <w:rFonts w:ascii="Times New Roman" w:hAnsi="Times New Roman"/>
          <w:color w:val="828282"/>
          <w:rtl/>
        </w:rPr>
        <w:t xml:space="preserve">תֹאכַ֖ל </w:t>
      </w:r>
      <w:r>
        <w:rPr>
          <w:color w:val="FF0000"/>
          <w:vertAlign w:val="superscript"/>
          <w:rtl/>
        </w:rPr>
        <w:t>1518</w:t>
      </w:r>
      <w:r>
        <w:rPr>
          <w:rFonts w:ascii="Times New Roman" w:hAnsi="Times New Roman"/>
          <w:color w:val="828282"/>
          <w:rtl/>
        </w:rPr>
        <w:t xml:space="preserve">מִמֶּ֑נּוּ </w:t>
      </w:r>
    </w:p>
    <w:p>
      <w:pPr>
        <w:pStyle w:val="Hebrew"/>
      </w:pPr>
      <w:r>
        <w:rPr>
          <w:color w:val="828282"/>
        </w:rPr>
        <w:t xml:space="preserve">וּלְאָדָ֣ם אָמַ֗ר כִּ֥י־שָׁמַעְתָּ֮ לְקֹ֣ול אִשְׁתֶּךָ֒ וַתֹּ֨אכַל֙ מִן־הָעֵ֔ץ אֲשֶׁ֤ר צִוִּיתִ֨יךָ֙ לֵאמֹ֔ר לֹ֥א תֹאכַ֖ל מִמֶּ֑נּוּ אֲרוּרָ֤ה הָֽאֲדָמָה֙ בַּֽעֲבוּרֶ֔ךָ בְּעִצָּבֹון֙ תֹּֽאכֲלֶ֔נָּה כֹּ֖ל יְמֵ֥י חַיֶּֽיךָ׃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1f4ff477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9e58ba86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d4fd64f9</w:t>
            </w:r>
          </w:p>
        </w:tc>
        <w:tc>
          <w:tcPr>
            <w:tcW w:type="auto" w:w="1728"/>
          </w:tcPr>
          <w:p>
            <w:r>
              <w:t>tense</w:t>
            </w:r>
          </w:p>
        </w:tc>
        <w:tc>
          <w:tcPr>
            <w:tcW w:type="auto" w:w="1728"/>
          </w:tcPr>
          <w:p>
            <w:r>
              <w:t>verb</w:t>
            </w:r>
          </w:p>
        </w:tc>
        <w:tc>
          <w:tcPr>
            <w:tcW w:type="auto" w:w="1728"/>
          </w:tcPr>
          <w:p>
            <w:r>
              <w:t xml:space="preserve">תֹאכַ֖ל </w:t>
            </w:r>
          </w:p>
        </w:tc>
        <w:tc>
          <w:tcPr>
            <w:tcW w:type="auto" w:w="1728"/>
          </w:tcPr>
          <w:p>
            <w:r>
              <w:t>mod</w:t>
            </w:r>
          </w:p>
        </w:tc>
      </w:tr>
    </w:tbl>
    <w:p>
      <w:r>
        <w:br/>
      </w:r>
    </w:p>
    <w:p>
      <w:pPr>
        <w:pStyle w:val="Reference"/>
      </w:pPr>
      <w:hyperlink r:id="rId28">
        <w:r>
          <w:rPr/>
          <w:t>Genesis 3:22</w:t>
        </w:r>
      </w:hyperlink>
    </w:p>
    <w:p>
      <w:pPr>
        <w:pStyle w:val="Hebrew"/>
      </w:pPr>
      <w:r>
        <w:t xml:space="preserve">הֵ֤ן הָֽאָדָם֙ הָיָה֙ כְּאַחַ֣ד מִמֶּ֔נּוּ </w:t>
      </w:r>
    </w:p>
    <w:p>
      <w:pPr>
        <w:pStyle w:val="Hebrew"/>
      </w:pPr>
      <w:r>
        <w:rPr>
          <w:color w:val="FF0000"/>
          <w:vertAlign w:val="superscript"/>
          <w:rtl/>
        </w:rPr>
        <w:t>1592</w:t>
      </w:r>
      <w:r>
        <w:rPr>
          <w:rFonts w:ascii="Times New Roman" w:hAnsi="Times New Roman"/>
          <w:color w:val="828282"/>
          <w:rtl/>
        </w:rPr>
        <w:t xml:space="preserve">הֵ֤ן </w:t>
      </w:r>
      <w:r>
        <w:rPr>
          <w:color w:val="FF0000"/>
          <w:vertAlign w:val="superscript"/>
          <w:rtl/>
        </w:rPr>
        <w:t>1593</w:t>
      </w:r>
      <w:r>
        <w:rPr>
          <w:rFonts w:ascii="Times New Roman" w:hAnsi="Times New Roman"/>
          <w:color w:val="828282"/>
          <w:rtl/>
        </w:rPr>
        <w:t>הָֽ</w:t>
      </w:r>
      <w:r>
        <w:rPr>
          <w:color w:val="FF0000"/>
          <w:vertAlign w:val="superscript"/>
          <w:rtl/>
        </w:rPr>
        <w:t>1594</w:t>
      </w:r>
      <w:r>
        <w:rPr>
          <w:rFonts w:ascii="Times New Roman" w:hAnsi="Times New Roman"/>
          <w:color w:val="828282"/>
          <w:rtl/>
        </w:rPr>
        <w:t xml:space="preserve">אָדָם֙ </w:t>
      </w:r>
      <w:r>
        <w:rPr>
          <w:color w:val="FF0000"/>
          <w:vertAlign w:val="superscript"/>
          <w:rtl/>
        </w:rPr>
        <w:t>1595</w:t>
      </w:r>
      <w:r>
        <w:rPr>
          <w:rFonts w:ascii="Times New Roman" w:hAnsi="Times New Roman"/>
          <w:color w:val="828282"/>
          <w:rtl/>
        </w:rPr>
        <w:t xml:space="preserve">הָיָה֙ </w:t>
      </w:r>
      <w:r>
        <w:rPr>
          <w:color w:val="FF0000"/>
          <w:vertAlign w:val="superscript"/>
          <w:rtl/>
        </w:rPr>
        <w:t>1596</w:t>
      </w:r>
      <w:r>
        <w:rPr>
          <w:rFonts w:ascii="Times New Roman" w:hAnsi="Times New Roman"/>
          <w:color w:val="828282"/>
          <w:rtl/>
        </w:rPr>
        <w:t>כְּ</w:t>
      </w:r>
      <w:r>
        <w:rPr>
          <w:color w:val="FF0000"/>
          <w:vertAlign w:val="superscript"/>
          <w:rtl/>
        </w:rPr>
        <w:t>1597</w:t>
      </w:r>
      <w:r>
        <w:rPr>
          <w:rFonts w:ascii="Times New Roman" w:hAnsi="Times New Roman"/>
          <w:color w:val="828282"/>
          <w:rtl/>
        </w:rPr>
        <w:t xml:space="preserve">אַחַ֣ד </w:t>
      </w:r>
      <w:r>
        <w:rPr>
          <w:color w:val="FF0000"/>
          <w:vertAlign w:val="superscript"/>
          <w:rtl/>
        </w:rPr>
        <w:t>1598</w:t>
      </w:r>
      <w:r>
        <w:rPr>
          <w:rFonts w:ascii="Times New Roman" w:hAnsi="Times New Roman"/>
          <w:color w:val="828282"/>
          <w:rtl/>
        </w:rPr>
        <w:t xml:space="preserve">מִמֶּ֔נּוּ </w:t>
      </w:r>
    </w:p>
    <w:p>
      <w:pPr>
        <w:pStyle w:val="Hebrew"/>
      </w:pPr>
      <w:r>
        <w:rPr>
          <w:color w:val="828282"/>
        </w:rPr>
        <w:t xml:space="preserve">וַיֹּ֣אמֶר׀ יְהוָ֣ה אֱלֹהִ֗ים הֵ֤ן הָֽאָדָם֙ הָיָה֙ כְּאַחַ֣ד מִמֶּ֔נּוּ לָדַ֖עַת טֹ֣וב וָרָ֑ע וְעַתָּ֣ה׀ פֶּן־יִשְׁלַ֣ח יָדֹ֗ו וְלָקַח֙ גַּ֚ם מֵעֵ֣ץ הַֽחַיִּ֔ים וְאָכַ֖ל וָחַ֥י לְעֹלָֽם׃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093d31ad</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eb1b6627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0548b8a0</w:t>
            </w:r>
          </w:p>
        </w:tc>
        <w:tc>
          <w:tcPr>
            <w:tcW w:type="auto" w:w="1728"/>
          </w:tcPr>
          <w:p>
            <w:r>
              <w:t>tense</w:t>
            </w:r>
          </w:p>
        </w:tc>
        <w:tc>
          <w:tcPr>
            <w:tcW w:type="auto" w:w="1728"/>
          </w:tcPr>
          <w:p>
            <w:r>
              <w:t>verb</w:t>
            </w:r>
          </w:p>
        </w:tc>
        <w:tc>
          <w:tcPr>
            <w:tcW w:type="auto" w:w="1728"/>
          </w:tcPr>
          <w:p>
            <w:r>
              <w:t xml:space="preserve">הָיָה֙ </w:t>
            </w:r>
          </w:p>
        </w:tc>
        <w:tc>
          <w:tcPr>
            <w:tcW w:type="auto" w:w="1728"/>
          </w:tcPr>
          <w:p>
            <w:r>
              <w:t>pres perf</w:t>
            </w:r>
          </w:p>
        </w:tc>
      </w:tr>
    </w:tbl>
    <w:p>
      <w:r>
        <w:br/>
      </w:r>
    </w:p>
    <w:p>
      <w:pPr>
        <w:pStyle w:val="Reference"/>
      </w:pPr>
      <w:hyperlink r:id="rId29">
        <w:r>
          <w:rPr/>
          <w:t>Genesis 3:23</w:t>
        </w:r>
      </w:hyperlink>
    </w:p>
    <w:p>
      <w:pPr>
        <w:pStyle w:val="Hebrew"/>
      </w:pPr>
      <w:r>
        <w:t xml:space="preserve">וַֽיְשַׁלְּחֵ֛הוּ יְהוָ֥ה אֱלֹהִ֖ים מִגַּן־עֵ֑דֶן </w:t>
      </w:r>
    </w:p>
    <w:p>
      <w:pPr>
        <w:pStyle w:val="Hebrew"/>
      </w:pPr>
      <w:r>
        <w:rPr>
          <w:color w:val="FF0000"/>
          <w:vertAlign w:val="superscript"/>
          <w:rtl/>
        </w:rPr>
        <w:t>1622</w:t>
      </w:r>
      <w:r>
        <w:rPr>
          <w:rFonts w:ascii="Times New Roman" w:hAnsi="Times New Roman"/>
          <w:color w:val="828282"/>
          <w:rtl/>
        </w:rPr>
        <w:t>וַֽ</w:t>
      </w:r>
      <w:r>
        <w:rPr>
          <w:color w:val="FF0000"/>
          <w:vertAlign w:val="superscript"/>
          <w:rtl/>
        </w:rPr>
        <w:t>1623</w:t>
      </w:r>
      <w:r>
        <w:rPr>
          <w:rFonts w:ascii="Times New Roman" w:hAnsi="Times New Roman"/>
          <w:color w:val="828282"/>
          <w:rtl/>
        </w:rPr>
        <w:t xml:space="preserve">יְשַׁלְּחֵ֛הוּ </w:t>
      </w:r>
      <w:r>
        <w:rPr>
          <w:color w:val="FF0000"/>
          <w:vertAlign w:val="superscript"/>
          <w:rtl/>
        </w:rPr>
        <w:t>1624</w:t>
      </w:r>
      <w:r>
        <w:rPr>
          <w:rFonts w:ascii="Times New Roman" w:hAnsi="Times New Roman"/>
          <w:color w:val="828282"/>
          <w:rtl/>
        </w:rPr>
        <w:t xml:space="preserve">יְהוָ֥ה </w:t>
      </w:r>
      <w:r>
        <w:rPr>
          <w:color w:val="FF0000"/>
          <w:vertAlign w:val="superscript"/>
          <w:rtl/>
        </w:rPr>
        <w:t>1625</w:t>
      </w:r>
      <w:r>
        <w:rPr>
          <w:rFonts w:ascii="Times New Roman" w:hAnsi="Times New Roman"/>
          <w:color w:val="828282"/>
          <w:rtl/>
        </w:rPr>
        <w:t xml:space="preserve">אֱלֹהִ֖ים </w:t>
      </w:r>
      <w:r>
        <w:rPr>
          <w:color w:val="FF0000"/>
          <w:vertAlign w:val="superscript"/>
          <w:rtl/>
        </w:rPr>
        <w:t>1626</w:t>
      </w:r>
      <w:r>
        <w:rPr>
          <w:rFonts w:ascii="Times New Roman" w:hAnsi="Times New Roman"/>
          <w:color w:val="828282"/>
          <w:rtl/>
        </w:rPr>
        <w:t>מִ</w:t>
      </w:r>
      <w:r>
        <w:rPr>
          <w:color w:val="FF0000"/>
          <w:vertAlign w:val="superscript"/>
          <w:rtl/>
        </w:rPr>
        <w:t>1627</w:t>
      </w:r>
      <w:r>
        <w:rPr>
          <w:rFonts w:ascii="Times New Roman" w:hAnsi="Times New Roman"/>
          <w:color w:val="828282"/>
          <w:rtl/>
        </w:rPr>
        <w:t>גַּן־</w:t>
      </w:r>
      <w:r>
        <w:rPr>
          <w:color w:val="FF0000"/>
          <w:vertAlign w:val="superscript"/>
          <w:rtl/>
        </w:rPr>
        <w:t>1628</w:t>
      </w:r>
      <w:r>
        <w:rPr>
          <w:rFonts w:ascii="Times New Roman" w:hAnsi="Times New Roman"/>
          <w:color w:val="828282"/>
          <w:rtl/>
        </w:rPr>
        <w:t xml:space="preserve">עֵ֑דֶן </w:t>
      </w:r>
    </w:p>
    <w:p>
      <w:pPr>
        <w:pStyle w:val="Hebrew"/>
      </w:pPr>
      <w:r>
        <w:rPr>
          <w:color w:val="828282"/>
        </w:rPr>
        <w:t xml:space="preserve">וַֽיְשַׁלְּחֵ֛הוּ יְהוָ֥ה אֱלֹהִ֖ים מִגַּן־עֵ֑דֶן לַֽעֲבֹד֙ אֶת־הָ֣אֲדָמָ֔ה אֲשֶׁ֥ר לֻקַּ֖ח מִשָּֽׁם׃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8e112e40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52c42220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4ea6cb0b</w:t>
            </w:r>
          </w:p>
        </w:tc>
        <w:tc>
          <w:tcPr>
            <w:tcW w:type="auto" w:w="1728"/>
          </w:tcPr>
          <w:p>
            <w:r>
              <w:t>tense</w:t>
            </w:r>
          </w:p>
        </w:tc>
        <w:tc>
          <w:tcPr>
            <w:tcW w:type="auto" w:w="1728"/>
          </w:tcPr>
          <w:p>
            <w:r>
              <w:t>verb</w:t>
            </w:r>
          </w:p>
        </w:tc>
        <w:tc>
          <w:tcPr>
            <w:tcW w:type="auto" w:w="1728"/>
          </w:tcPr>
          <w:p>
            <w:r>
              <w:t xml:space="preserve">יְשַׁלְּחֵ֛הוּ </w:t>
            </w:r>
          </w:p>
        </w:tc>
        <w:tc>
          <w:tcPr>
            <w:tcW w:type="auto" w:w="1728"/>
          </w:tcPr>
          <w:p>
            <w:r>
              <w:t>past</w:t>
            </w:r>
          </w:p>
        </w:tc>
      </w:tr>
    </w:tbl>
    <w:p>
      <w:r>
        <w:br/>
      </w:r>
    </w:p>
    <w:p>
      <w:pPr>
        <w:pStyle w:val="Reference"/>
      </w:pPr>
      <w:hyperlink r:id="rId30">
        <w:r>
          <w:rPr/>
          <w:t>Genesis 4:4</w:t>
        </w:r>
      </w:hyperlink>
    </w:p>
    <w:p>
      <w:pPr>
        <w:pStyle w:val="Hebrew"/>
      </w:pPr>
      <w:r>
        <w:t xml:space="preserve">וְהֶ֨בֶל הֵבִ֥יא גַם־ה֛וּא מִבְּכֹרֹ֥ות צֹאנֹ֖ו וּמֵֽחֶלְבֵהֶ֑ן </w:t>
      </w:r>
    </w:p>
    <w:p>
      <w:pPr>
        <w:pStyle w:val="Hebrew"/>
      </w:pPr>
      <w:r>
        <w:rPr>
          <w:color w:val="FF0000"/>
          <w:vertAlign w:val="superscript"/>
          <w:rtl/>
        </w:rPr>
        <w:t>1719</w:t>
      </w:r>
      <w:r>
        <w:rPr>
          <w:rFonts w:ascii="Times New Roman" w:hAnsi="Times New Roman"/>
          <w:color w:val="828282"/>
          <w:rtl/>
        </w:rPr>
        <w:t>וְ</w:t>
      </w:r>
      <w:r>
        <w:rPr>
          <w:color w:val="FF0000"/>
          <w:vertAlign w:val="superscript"/>
          <w:rtl/>
        </w:rPr>
        <w:t>1720</w:t>
      </w:r>
      <w:r>
        <w:rPr>
          <w:rFonts w:ascii="Times New Roman" w:hAnsi="Times New Roman"/>
          <w:color w:val="828282"/>
          <w:rtl/>
        </w:rPr>
        <w:t xml:space="preserve">הֶ֨בֶל </w:t>
      </w:r>
      <w:r>
        <w:rPr>
          <w:color w:val="FF0000"/>
          <w:vertAlign w:val="superscript"/>
          <w:rtl/>
        </w:rPr>
        <w:t>1721</w:t>
      </w:r>
      <w:r>
        <w:rPr>
          <w:rFonts w:ascii="Times New Roman" w:hAnsi="Times New Roman"/>
          <w:color w:val="828282"/>
          <w:rtl/>
        </w:rPr>
        <w:t xml:space="preserve">הֵבִ֥יא </w:t>
      </w:r>
      <w:r>
        <w:rPr>
          <w:color w:val="FF0000"/>
          <w:vertAlign w:val="superscript"/>
          <w:rtl/>
        </w:rPr>
        <w:t>1722</w:t>
      </w:r>
      <w:r>
        <w:rPr>
          <w:rFonts w:ascii="Times New Roman" w:hAnsi="Times New Roman"/>
          <w:color w:val="828282"/>
          <w:rtl/>
        </w:rPr>
        <w:t>גַם־</w:t>
      </w:r>
      <w:r>
        <w:rPr>
          <w:color w:val="FF0000"/>
          <w:vertAlign w:val="superscript"/>
          <w:rtl/>
        </w:rPr>
        <w:t>1723</w:t>
      </w:r>
      <w:r>
        <w:rPr>
          <w:rFonts w:ascii="Times New Roman" w:hAnsi="Times New Roman"/>
          <w:color w:val="828282"/>
          <w:rtl/>
        </w:rPr>
        <w:t xml:space="preserve">ה֛וּא </w:t>
      </w:r>
      <w:r>
        <w:rPr>
          <w:color w:val="FF0000"/>
          <w:vertAlign w:val="superscript"/>
          <w:rtl/>
        </w:rPr>
        <w:t>1724</w:t>
      </w:r>
      <w:r>
        <w:rPr>
          <w:rFonts w:ascii="Times New Roman" w:hAnsi="Times New Roman"/>
          <w:color w:val="828282"/>
          <w:rtl/>
        </w:rPr>
        <w:t>מִ</w:t>
      </w:r>
      <w:r>
        <w:rPr>
          <w:color w:val="FF0000"/>
          <w:vertAlign w:val="superscript"/>
          <w:rtl/>
        </w:rPr>
        <w:t>1725</w:t>
      </w:r>
      <w:r>
        <w:rPr>
          <w:rFonts w:ascii="Times New Roman" w:hAnsi="Times New Roman"/>
          <w:color w:val="828282"/>
          <w:rtl/>
        </w:rPr>
        <w:t xml:space="preserve">בְּכֹרֹ֥ות </w:t>
      </w:r>
      <w:r>
        <w:rPr>
          <w:color w:val="FF0000"/>
          <w:vertAlign w:val="superscript"/>
          <w:rtl/>
        </w:rPr>
        <w:t>1726</w:t>
      </w:r>
      <w:r>
        <w:rPr>
          <w:rFonts w:ascii="Times New Roman" w:hAnsi="Times New Roman"/>
          <w:color w:val="828282"/>
          <w:rtl/>
        </w:rPr>
        <w:t xml:space="preserve">צֹאנֹ֖ו </w:t>
      </w:r>
      <w:r>
        <w:rPr>
          <w:color w:val="FF0000"/>
          <w:vertAlign w:val="superscript"/>
          <w:rtl/>
        </w:rPr>
        <w:t>1727</w:t>
      </w:r>
      <w:r>
        <w:rPr>
          <w:rFonts w:ascii="Times New Roman" w:hAnsi="Times New Roman"/>
          <w:color w:val="828282"/>
          <w:rtl/>
        </w:rPr>
        <w:t>וּ</w:t>
      </w:r>
      <w:r>
        <w:rPr>
          <w:color w:val="FF0000"/>
          <w:vertAlign w:val="superscript"/>
          <w:rtl/>
        </w:rPr>
        <w:t>1728</w:t>
      </w:r>
      <w:r>
        <w:rPr>
          <w:rFonts w:ascii="Times New Roman" w:hAnsi="Times New Roman"/>
          <w:color w:val="828282"/>
          <w:rtl/>
        </w:rPr>
        <w:t>מֵֽ</w:t>
      </w:r>
      <w:r>
        <w:rPr>
          <w:color w:val="FF0000"/>
          <w:vertAlign w:val="superscript"/>
          <w:rtl/>
        </w:rPr>
        <w:t>1729</w:t>
      </w:r>
      <w:r>
        <w:rPr>
          <w:rFonts w:ascii="Times New Roman" w:hAnsi="Times New Roman"/>
          <w:color w:val="828282"/>
          <w:rtl/>
        </w:rPr>
        <w:t xml:space="preserve">חֶלְבֵהֶ֑ן </w:t>
      </w:r>
    </w:p>
    <w:p>
      <w:pPr>
        <w:pStyle w:val="Hebrew"/>
      </w:pPr>
      <w:r>
        <w:rPr>
          <w:color w:val="828282"/>
        </w:rPr>
        <w:t xml:space="preserve">וְהֶ֨בֶל הֵבִ֥יא גַם־ה֛וּא מִבְּכֹרֹ֥ות צֹאנֹ֖ו וּמֵֽחֶלְבֵהֶ֑ן וַיִּ֣שַׁע יְהוָ֔ה אֶל־הֶ֖בֶל וְאֶל־מִנְחָתֹֽו׃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66509b93</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cc300194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beb4145b</w:t>
            </w:r>
          </w:p>
        </w:tc>
        <w:tc>
          <w:tcPr>
            <w:tcW w:type="auto" w:w="1728"/>
          </w:tcPr>
          <w:p>
            <w:r>
              <w:t>tense</w:t>
            </w:r>
          </w:p>
        </w:tc>
        <w:tc>
          <w:tcPr>
            <w:tcW w:type="auto" w:w="1728"/>
          </w:tcPr>
          <w:p>
            <w:r>
              <w:t>verb</w:t>
            </w:r>
          </w:p>
        </w:tc>
        <w:tc>
          <w:tcPr>
            <w:tcW w:type="auto" w:w="1728"/>
          </w:tcPr>
          <w:p>
            <w:r>
              <w:t xml:space="preserve">הֵבִ֥יא </w:t>
            </w:r>
          </w:p>
        </w:tc>
        <w:tc>
          <w:tcPr>
            <w:tcW w:type="auto" w:w="1728"/>
          </w:tcPr>
          <w:p>
            <w:r>
              <w:t>past</w:t>
            </w:r>
          </w:p>
        </w:tc>
      </w:tr>
    </w:tbl>
    <w:p>
      <w:r>
        <w:br/>
      </w:r>
    </w:p>
    <w:p>
      <w:pPr>
        <w:pStyle w:val="Reference"/>
      </w:pPr>
      <w:hyperlink r:id="rId31">
        <w:r>
          <w:rPr/>
          <w:t>Genesis 4:7</w:t>
        </w:r>
      </w:hyperlink>
    </w:p>
    <w:p>
      <w:pPr>
        <w:pStyle w:val="Hebrew"/>
      </w:pPr>
      <w:r>
        <w:t xml:space="preserve">וְאַתָּ֖ה תִּמְשָׁל־בֹּֽו׃ </w:t>
      </w:r>
    </w:p>
    <w:p>
      <w:pPr>
        <w:pStyle w:val="Hebrew"/>
      </w:pPr>
      <w:r>
        <w:rPr>
          <w:color w:val="FF0000"/>
          <w:vertAlign w:val="superscript"/>
          <w:rtl/>
        </w:rPr>
        <w:t>1783</w:t>
      </w:r>
      <w:r>
        <w:rPr>
          <w:rFonts w:ascii="Times New Roman" w:hAnsi="Times New Roman"/>
          <w:color w:val="828282"/>
          <w:rtl/>
        </w:rPr>
        <w:t>וְ</w:t>
      </w:r>
      <w:r>
        <w:rPr>
          <w:color w:val="FF0000"/>
          <w:vertAlign w:val="superscript"/>
          <w:rtl/>
        </w:rPr>
        <w:t>1784</w:t>
      </w:r>
      <w:r>
        <w:rPr>
          <w:rFonts w:ascii="Times New Roman" w:hAnsi="Times New Roman"/>
          <w:color w:val="828282"/>
          <w:rtl/>
        </w:rPr>
        <w:t xml:space="preserve">אַתָּ֖ה </w:t>
      </w:r>
      <w:r>
        <w:rPr>
          <w:color w:val="FF0000"/>
          <w:vertAlign w:val="superscript"/>
          <w:rtl/>
        </w:rPr>
        <w:t>1785</w:t>
      </w:r>
      <w:r>
        <w:rPr>
          <w:rFonts w:ascii="Times New Roman" w:hAnsi="Times New Roman"/>
          <w:color w:val="828282"/>
          <w:rtl/>
        </w:rPr>
        <w:t>תִּמְשָׁל־</w:t>
      </w:r>
      <w:r>
        <w:rPr>
          <w:color w:val="FF0000"/>
          <w:vertAlign w:val="superscript"/>
          <w:rtl/>
        </w:rPr>
        <w:t>1786</w:t>
      </w:r>
      <w:r>
        <w:rPr>
          <w:rFonts w:ascii="Times New Roman" w:hAnsi="Times New Roman"/>
          <w:color w:val="828282"/>
          <w:rtl/>
        </w:rPr>
        <w:t xml:space="preserve">בֹּֽו׃ </w:t>
      </w:r>
    </w:p>
    <w:p>
      <w:pPr>
        <w:pStyle w:val="Hebrew"/>
      </w:pPr>
      <w:r>
        <w:rPr>
          <w:color w:val="828282"/>
        </w:rPr>
        <w:t xml:space="preserve">הֲלֹ֤וא אִם־תֵּיטִיב֙ שְׂאֵ֔ת וְאִם֙ לֹ֣א תֵיטִ֔יב לַפֶּ֖תַח חַטָּ֣את רֹבֵ֑ץ וְאֵלֶ֨יךָ֙ תְּשׁ֣וּקָתֹ֔ו וְאַתָּ֖ה תִּמְשָׁל־בֹּֽו׃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ac6325cd</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db94bbf3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d76af0fb</w:t>
            </w:r>
          </w:p>
        </w:tc>
        <w:tc>
          <w:tcPr>
            <w:tcW w:type="auto" w:w="1728"/>
          </w:tcPr>
          <w:p>
            <w:r>
              <w:t>tense</w:t>
            </w:r>
          </w:p>
        </w:tc>
        <w:tc>
          <w:tcPr>
            <w:tcW w:type="auto" w:w="1728"/>
          </w:tcPr>
          <w:p>
            <w:r>
              <w:t>verb</w:t>
            </w:r>
          </w:p>
        </w:tc>
        <w:tc>
          <w:tcPr>
            <w:tcW w:type="auto" w:w="1728"/>
          </w:tcPr>
          <w:p>
            <w:r>
              <w:t>תִּמְשָׁל־</w:t>
            </w:r>
          </w:p>
        </w:tc>
        <w:tc>
          <w:tcPr>
            <w:tcW w:type="auto" w:w="1728"/>
          </w:tcPr>
          <w:p>
            <w:r>
              <w:t>mod</w:t>
            </w:r>
          </w:p>
        </w:tc>
      </w:tr>
    </w:tbl>
    <w:p>
      <w:r>
        <w:br/>
      </w:r>
    </w:p>
    <w:p>
      <w:pPr>
        <w:pStyle w:val="Reference"/>
      </w:pPr>
      <w:hyperlink r:id="rId32">
        <w:r>
          <w:rPr/>
          <w:t>Genesis 4:9</w:t>
        </w:r>
      </w:hyperlink>
    </w:p>
    <w:p>
      <w:pPr>
        <w:pStyle w:val="Hebrew"/>
      </w:pPr>
      <w:r>
        <w:t xml:space="preserve">וַיֹּ֨אמֶר֙ </w:t>
      </w:r>
    </w:p>
    <w:p>
      <w:pPr>
        <w:pStyle w:val="Hebrew"/>
      </w:pPr>
      <w:r>
        <w:rPr>
          <w:color w:val="FF0000"/>
          <w:vertAlign w:val="superscript"/>
          <w:rtl/>
        </w:rPr>
        <w:t>1816</w:t>
      </w:r>
      <w:r>
        <w:rPr>
          <w:rFonts w:ascii="Times New Roman" w:hAnsi="Times New Roman"/>
          <w:color w:val="828282"/>
          <w:rtl/>
        </w:rPr>
        <w:t>וַ</w:t>
      </w:r>
      <w:r>
        <w:rPr>
          <w:color w:val="FF0000"/>
          <w:vertAlign w:val="superscript"/>
          <w:rtl/>
        </w:rPr>
        <w:t>1817</w:t>
      </w:r>
      <w:r>
        <w:rPr>
          <w:rFonts w:ascii="Times New Roman" w:hAnsi="Times New Roman"/>
          <w:color w:val="828282"/>
          <w:rtl/>
        </w:rPr>
        <w:t xml:space="preserve">יֹּ֨אמֶר֙ </w:t>
      </w:r>
    </w:p>
    <w:p>
      <w:pPr>
        <w:pStyle w:val="Hebrew"/>
      </w:pPr>
      <w:r>
        <w:rPr>
          <w:color w:val="828282"/>
        </w:rPr>
        <w:t xml:space="preserve">וַיֹּ֤אמֶר יְהוָה֙ אֶל־קַ֔יִן אֵ֖י הֶ֣בֶל אָחִ֑יךָ וַיֹּ֨אמֶר֙ לֹ֣א יָדַ֔עְתִּי הֲשֹׁמֵ֥ר אָחִ֖י אָנֹֽכִי׃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afcce798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6cb4cddf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c6560da7</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33">
        <w:r>
          <w:rPr/>
          <w:t>Genesis 4:15</w:t>
        </w:r>
      </w:hyperlink>
    </w:p>
    <w:p>
      <w:pPr>
        <w:pStyle w:val="Hebrew"/>
      </w:pPr>
      <w:r>
        <w:t xml:space="preserve">וַיָּ֨שֶׂם יְהוָ֤ה לְקַ֨יִן֙ אֹ֔ות </w:t>
      </w:r>
    </w:p>
    <w:p>
      <w:pPr>
        <w:pStyle w:val="Hebrew"/>
      </w:pPr>
      <w:r>
        <w:rPr>
          <w:color w:val="FF0000"/>
          <w:vertAlign w:val="superscript"/>
          <w:rtl/>
        </w:rPr>
        <w:t>1917</w:t>
      </w:r>
      <w:r>
        <w:rPr>
          <w:rFonts w:ascii="Times New Roman" w:hAnsi="Times New Roman"/>
          <w:color w:val="828282"/>
          <w:rtl/>
        </w:rPr>
        <w:t>וַ</w:t>
      </w:r>
      <w:r>
        <w:rPr>
          <w:color w:val="FF0000"/>
          <w:vertAlign w:val="superscript"/>
          <w:rtl/>
        </w:rPr>
        <w:t>1918</w:t>
      </w:r>
      <w:r>
        <w:rPr>
          <w:rFonts w:ascii="Times New Roman" w:hAnsi="Times New Roman"/>
          <w:color w:val="828282"/>
          <w:rtl/>
        </w:rPr>
        <w:t xml:space="preserve">יָּ֨שֶׂם </w:t>
      </w:r>
      <w:r>
        <w:rPr>
          <w:color w:val="FF0000"/>
          <w:vertAlign w:val="superscript"/>
          <w:rtl/>
        </w:rPr>
        <w:t>1919</w:t>
      </w:r>
      <w:r>
        <w:rPr>
          <w:rFonts w:ascii="Times New Roman" w:hAnsi="Times New Roman"/>
          <w:color w:val="828282"/>
          <w:rtl/>
        </w:rPr>
        <w:t xml:space="preserve">יְהוָ֤ה </w:t>
      </w:r>
      <w:r>
        <w:rPr>
          <w:color w:val="FF0000"/>
          <w:vertAlign w:val="superscript"/>
          <w:rtl/>
        </w:rPr>
        <w:t>1920</w:t>
      </w:r>
      <w:r>
        <w:rPr>
          <w:rFonts w:ascii="Times New Roman" w:hAnsi="Times New Roman"/>
          <w:color w:val="828282"/>
          <w:rtl/>
        </w:rPr>
        <w:t>לְ</w:t>
      </w:r>
      <w:r>
        <w:rPr>
          <w:color w:val="FF0000"/>
          <w:vertAlign w:val="superscript"/>
          <w:rtl/>
        </w:rPr>
        <w:t>1921</w:t>
      </w:r>
      <w:r>
        <w:rPr>
          <w:rFonts w:ascii="Times New Roman" w:hAnsi="Times New Roman"/>
          <w:color w:val="828282"/>
          <w:rtl/>
        </w:rPr>
        <w:t xml:space="preserve">קַ֨יִן֙ </w:t>
      </w:r>
      <w:r>
        <w:rPr>
          <w:color w:val="FF0000"/>
          <w:vertAlign w:val="superscript"/>
          <w:rtl/>
        </w:rPr>
        <w:t>1922</w:t>
      </w:r>
      <w:r>
        <w:rPr>
          <w:rFonts w:ascii="Times New Roman" w:hAnsi="Times New Roman"/>
          <w:color w:val="828282"/>
          <w:rtl/>
        </w:rPr>
        <w:t xml:space="preserve">אֹ֔ות </w:t>
      </w:r>
    </w:p>
    <w:p>
      <w:pPr>
        <w:pStyle w:val="Hebrew"/>
      </w:pPr>
      <w:r>
        <w:rPr>
          <w:color w:val="828282"/>
        </w:rPr>
        <w:t xml:space="preserve">וַיֹּ֧אמֶר לֹ֣ו יְהוָ֗ה לָכֵן֙ כָּל־הֹרֵ֣ג קַ֔יִן שִׁבְעָתַ֖יִם יֻקָּ֑ם וַיָּ֨שֶׂם יְהוָ֤ה לְקַ֨יִן֙ אֹ֔ות לְבִלְתִּ֥י הַכֹּות־אֹתֹ֖ו כָּל־מֹצְאֹֽו׃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3ae60b3a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e4693264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8ebdcbad</w:t>
            </w:r>
          </w:p>
        </w:tc>
        <w:tc>
          <w:tcPr>
            <w:tcW w:type="auto" w:w="1728"/>
          </w:tcPr>
          <w:p>
            <w:r>
              <w:t>tense</w:t>
            </w:r>
          </w:p>
        </w:tc>
        <w:tc>
          <w:tcPr>
            <w:tcW w:type="auto" w:w="1728"/>
          </w:tcPr>
          <w:p>
            <w:r>
              <w:t>verb</w:t>
            </w:r>
          </w:p>
        </w:tc>
        <w:tc>
          <w:tcPr>
            <w:tcW w:type="auto" w:w="1728"/>
          </w:tcPr>
          <w:p>
            <w:r>
              <w:t xml:space="preserve">יָּ֨שֶׂם </w:t>
            </w:r>
          </w:p>
        </w:tc>
        <w:tc>
          <w:tcPr>
            <w:tcW w:type="auto" w:w="1728"/>
          </w:tcPr>
          <w:p>
            <w:r>
              <w:t>past</w:t>
            </w:r>
          </w:p>
        </w:tc>
      </w:tr>
    </w:tbl>
    <w:p>
      <w:r>
        <w:br/>
      </w:r>
    </w:p>
    <w:p>
      <w:pPr>
        <w:pStyle w:val="Reference"/>
      </w:pPr>
      <w:hyperlink r:id="rId34">
        <w:r>
          <w:rPr/>
          <w:t>Genesis 6:10</w:t>
        </w:r>
      </w:hyperlink>
    </w:p>
    <w:p>
      <w:pPr>
        <w:pStyle w:val="Hebrew"/>
      </w:pPr>
      <w:r>
        <w:t xml:space="preserve">וַיֹּ֥ולֶד נֹ֖חַ שְׁלֹשָׁ֣ה בָנִ֑ים אֶת־שֵׁ֖ם אֶת־חָ֥ם וְאֶת־יָֽפֶת׃ </w:t>
      </w:r>
    </w:p>
    <w:p>
      <w:pPr>
        <w:pStyle w:val="Hebrew"/>
      </w:pPr>
      <w:r>
        <w:rPr>
          <w:color w:val="FF0000"/>
          <w:vertAlign w:val="superscript"/>
          <w:rtl/>
        </w:rPr>
        <w:t>2783</w:t>
      </w:r>
      <w:r>
        <w:rPr>
          <w:rFonts w:ascii="Times New Roman" w:hAnsi="Times New Roman"/>
          <w:color w:val="828282"/>
          <w:rtl/>
        </w:rPr>
        <w:t>וַ</w:t>
      </w:r>
      <w:r>
        <w:rPr>
          <w:color w:val="FF0000"/>
          <w:vertAlign w:val="superscript"/>
          <w:rtl/>
        </w:rPr>
        <w:t>2784</w:t>
      </w:r>
      <w:r>
        <w:rPr>
          <w:rFonts w:ascii="Times New Roman" w:hAnsi="Times New Roman"/>
          <w:color w:val="828282"/>
          <w:rtl/>
        </w:rPr>
        <w:t xml:space="preserve">יֹּ֥ולֶד </w:t>
      </w:r>
      <w:r>
        <w:rPr>
          <w:color w:val="FF0000"/>
          <w:vertAlign w:val="superscript"/>
          <w:rtl/>
        </w:rPr>
        <w:t>2785</w:t>
      </w:r>
      <w:r>
        <w:rPr>
          <w:rFonts w:ascii="Times New Roman" w:hAnsi="Times New Roman"/>
          <w:color w:val="828282"/>
          <w:rtl/>
        </w:rPr>
        <w:t xml:space="preserve">נֹ֖חַ </w:t>
      </w:r>
      <w:r>
        <w:rPr>
          <w:color w:val="FF0000"/>
          <w:vertAlign w:val="superscript"/>
          <w:rtl/>
        </w:rPr>
        <w:t>2786</w:t>
      </w:r>
      <w:r>
        <w:rPr>
          <w:rFonts w:ascii="Times New Roman" w:hAnsi="Times New Roman"/>
          <w:color w:val="828282"/>
          <w:rtl/>
        </w:rPr>
        <w:t xml:space="preserve">שְׁלֹשָׁ֣ה </w:t>
      </w:r>
      <w:r>
        <w:rPr>
          <w:color w:val="FF0000"/>
          <w:vertAlign w:val="superscript"/>
          <w:rtl/>
        </w:rPr>
        <w:t>2787</w:t>
      </w:r>
      <w:r>
        <w:rPr>
          <w:rFonts w:ascii="Times New Roman" w:hAnsi="Times New Roman"/>
          <w:color w:val="828282"/>
          <w:rtl/>
        </w:rPr>
        <w:t xml:space="preserve">בָנִ֑ים </w:t>
      </w:r>
      <w:r>
        <w:rPr>
          <w:color w:val="FF0000"/>
          <w:vertAlign w:val="superscript"/>
          <w:rtl/>
        </w:rPr>
        <w:t>2788</w:t>
      </w:r>
      <w:r>
        <w:rPr>
          <w:rFonts w:ascii="Times New Roman" w:hAnsi="Times New Roman"/>
          <w:color w:val="828282"/>
          <w:rtl/>
        </w:rPr>
        <w:t>אֶת־</w:t>
      </w:r>
      <w:r>
        <w:rPr>
          <w:color w:val="FF0000"/>
          <w:vertAlign w:val="superscript"/>
          <w:rtl/>
        </w:rPr>
        <w:t>2789</w:t>
      </w:r>
      <w:r>
        <w:rPr>
          <w:rFonts w:ascii="Times New Roman" w:hAnsi="Times New Roman"/>
          <w:color w:val="828282"/>
          <w:rtl/>
        </w:rPr>
        <w:t xml:space="preserve">שֵׁ֖ם </w:t>
      </w:r>
      <w:r>
        <w:rPr>
          <w:color w:val="FF0000"/>
          <w:vertAlign w:val="superscript"/>
          <w:rtl/>
        </w:rPr>
        <w:t>2790</w:t>
      </w:r>
      <w:r>
        <w:rPr>
          <w:rFonts w:ascii="Times New Roman" w:hAnsi="Times New Roman"/>
          <w:color w:val="828282"/>
          <w:rtl/>
        </w:rPr>
        <w:t>אֶת־</w:t>
      </w:r>
      <w:r>
        <w:rPr>
          <w:color w:val="FF0000"/>
          <w:vertAlign w:val="superscript"/>
          <w:rtl/>
        </w:rPr>
        <w:t>2791</w:t>
      </w:r>
      <w:r>
        <w:rPr>
          <w:rFonts w:ascii="Times New Roman" w:hAnsi="Times New Roman"/>
          <w:color w:val="828282"/>
          <w:rtl/>
        </w:rPr>
        <w:t xml:space="preserve">חָ֥ם </w:t>
      </w:r>
      <w:r>
        <w:rPr>
          <w:color w:val="FF0000"/>
          <w:vertAlign w:val="superscript"/>
          <w:rtl/>
        </w:rPr>
        <w:t>2792</w:t>
      </w:r>
      <w:r>
        <w:rPr>
          <w:rFonts w:ascii="Times New Roman" w:hAnsi="Times New Roman"/>
          <w:color w:val="828282"/>
          <w:rtl/>
        </w:rPr>
        <w:t>וְ</w:t>
      </w:r>
      <w:r>
        <w:rPr>
          <w:color w:val="FF0000"/>
          <w:vertAlign w:val="superscript"/>
          <w:rtl/>
        </w:rPr>
        <w:t>2793</w:t>
      </w:r>
      <w:r>
        <w:rPr>
          <w:rFonts w:ascii="Times New Roman" w:hAnsi="Times New Roman"/>
          <w:color w:val="828282"/>
          <w:rtl/>
        </w:rPr>
        <w:t>אֶת־</w:t>
      </w:r>
      <w:r>
        <w:rPr>
          <w:color w:val="FF0000"/>
          <w:vertAlign w:val="superscript"/>
          <w:rtl/>
        </w:rPr>
        <w:t>2794</w:t>
      </w:r>
      <w:r>
        <w:rPr>
          <w:rFonts w:ascii="Times New Roman" w:hAnsi="Times New Roman"/>
          <w:color w:val="828282"/>
          <w:rtl/>
        </w:rPr>
        <w:t xml:space="preserve">יָֽפֶת׃ </w:t>
      </w:r>
    </w:p>
    <w:p>
      <w:pPr>
        <w:pStyle w:val="Hebrew"/>
      </w:pPr>
      <w:r>
        <w:rPr>
          <w:color w:val="828282"/>
        </w:rPr>
        <w:t xml:space="preserve">וַיֹּ֥ולֶד נֹ֖חַ שְׁלֹשָׁ֣ה בָנִ֑ים אֶת־שֵׁ֖ם אֶת־חָ֥ם וְאֶת־יָֽפֶת׃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d41324d7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e0d58edb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97a044de</w:t>
            </w:r>
          </w:p>
        </w:tc>
        <w:tc>
          <w:tcPr>
            <w:tcW w:type="auto" w:w="1728"/>
          </w:tcPr>
          <w:p>
            <w:r>
              <w:t>tense</w:t>
            </w:r>
          </w:p>
        </w:tc>
        <w:tc>
          <w:tcPr>
            <w:tcW w:type="auto" w:w="1728"/>
          </w:tcPr>
          <w:p>
            <w:r>
              <w:t>verb</w:t>
            </w:r>
          </w:p>
        </w:tc>
        <w:tc>
          <w:tcPr>
            <w:tcW w:type="auto" w:w="1728"/>
          </w:tcPr>
          <w:p>
            <w:r>
              <w:t xml:space="preserve">יֹּ֥ולֶד </w:t>
            </w:r>
          </w:p>
        </w:tc>
        <w:tc>
          <w:tcPr>
            <w:tcW w:type="auto" w:w="1728"/>
          </w:tcPr>
          <w:p>
            <w:r>
              <w:t>past</w:t>
            </w:r>
          </w:p>
        </w:tc>
      </w:tr>
    </w:tbl>
    <w:p>
      <w:r>
        <w:br/>
      </w:r>
    </w:p>
    <w:p>
      <w:pPr>
        <w:pStyle w:val="Reference"/>
      </w:pPr>
      <w:hyperlink r:id="rId35">
        <w:r>
          <w:rPr/>
          <w:t>Genesis 6:11</w:t>
        </w:r>
      </w:hyperlink>
    </w:p>
    <w:p>
      <w:pPr>
        <w:pStyle w:val="Hebrew"/>
      </w:pPr>
      <w:r>
        <w:t xml:space="preserve">וַתִּשָּׁחֵ֥ת הָאָ֖רֶץ לִפְנֵ֣י הָֽאֱלֹהִ֑ים </w:t>
      </w:r>
    </w:p>
    <w:p>
      <w:pPr>
        <w:pStyle w:val="Hebrew"/>
      </w:pPr>
      <w:r>
        <w:rPr>
          <w:color w:val="FF0000"/>
          <w:vertAlign w:val="superscript"/>
          <w:rtl/>
        </w:rPr>
        <w:t>2795</w:t>
      </w:r>
      <w:r>
        <w:rPr>
          <w:rFonts w:ascii="Times New Roman" w:hAnsi="Times New Roman"/>
          <w:color w:val="828282"/>
          <w:rtl/>
        </w:rPr>
        <w:t>וַ</w:t>
      </w:r>
      <w:r>
        <w:rPr>
          <w:color w:val="FF0000"/>
          <w:vertAlign w:val="superscript"/>
          <w:rtl/>
        </w:rPr>
        <w:t>2796</w:t>
      </w:r>
      <w:r>
        <w:rPr>
          <w:rFonts w:ascii="Times New Roman" w:hAnsi="Times New Roman"/>
          <w:color w:val="828282"/>
          <w:rtl/>
        </w:rPr>
        <w:t xml:space="preserve">תִּשָּׁחֵ֥ת </w:t>
      </w:r>
      <w:r>
        <w:rPr>
          <w:color w:val="FF0000"/>
          <w:vertAlign w:val="superscript"/>
          <w:rtl/>
        </w:rPr>
        <w:t>2797</w:t>
      </w:r>
      <w:r>
        <w:rPr>
          <w:rFonts w:ascii="Times New Roman" w:hAnsi="Times New Roman"/>
          <w:color w:val="828282"/>
          <w:rtl/>
        </w:rPr>
        <w:t>הָ</w:t>
      </w:r>
      <w:r>
        <w:rPr>
          <w:color w:val="FF0000"/>
          <w:vertAlign w:val="superscript"/>
          <w:rtl/>
        </w:rPr>
        <w:t>2798</w:t>
      </w:r>
      <w:r>
        <w:rPr>
          <w:rFonts w:ascii="Times New Roman" w:hAnsi="Times New Roman"/>
          <w:color w:val="828282"/>
          <w:rtl/>
        </w:rPr>
        <w:t xml:space="preserve">אָ֖רֶץ </w:t>
      </w:r>
      <w:r>
        <w:rPr>
          <w:color w:val="FF0000"/>
          <w:vertAlign w:val="superscript"/>
          <w:rtl/>
        </w:rPr>
        <w:t>2799</w:t>
      </w:r>
      <w:r>
        <w:rPr>
          <w:rFonts w:ascii="Times New Roman" w:hAnsi="Times New Roman"/>
          <w:color w:val="828282"/>
          <w:rtl/>
        </w:rPr>
        <w:t>לִ</w:t>
      </w:r>
      <w:r>
        <w:rPr>
          <w:color w:val="FF0000"/>
          <w:vertAlign w:val="superscript"/>
          <w:rtl/>
        </w:rPr>
        <w:t>2800</w:t>
      </w:r>
      <w:r>
        <w:rPr>
          <w:rFonts w:ascii="Times New Roman" w:hAnsi="Times New Roman"/>
          <w:color w:val="828282"/>
          <w:rtl/>
        </w:rPr>
        <w:t xml:space="preserve">פְנֵ֣י </w:t>
      </w:r>
      <w:r>
        <w:rPr>
          <w:color w:val="FF0000"/>
          <w:vertAlign w:val="superscript"/>
          <w:rtl/>
        </w:rPr>
        <w:t>2801</w:t>
      </w:r>
      <w:r>
        <w:rPr>
          <w:rFonts w:ascii="Times New Roman" w:hAnsi="Times New Roman"/>
          <w:color w:val="828282"/>
          <w:rtl/>
        </w:rPr>
        <w:t>הָֽ</w:t>
      </w:r>
      <w:r>
        <w:rPr>
          <w:color w:val="FF0000"/>
          <w:vertAlign w:val="superscript"/>
          <w:rtl/>
        </w:rPr>
        <w:t>2802</w:t>
      </w:r>
      <w:r>
        <w:rPr>
          <w:rFonts w:ascii="Times New Roman" w:hAnsi="Times New Roman"/>
          <w:color w:val="828282"/>
          <w:rtl/>
        </w:rPr>
        <w:t xml:space="preserve">אֱלֹהִ֑ים </w:t>
      </w:r>
    </w:p>
    <w:p>
      <w:pPr>
        <w:pStyle w:val="Hebrew"/>
      </w:pPr>
      <w:r>
        <w:rPr>
          <w:color w:val="828282"/>
        </w:rPr>
        <w:t xml:space="preserve">וַתִּשָּׁחֵ֥ת הָאָ֖רֶץ לִפְנֵ֣י הָֽאֱלֹהִ֑ים וַתִּמָּלֵ֥א הָאָ֖רֶץ חָמָֽס׃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309e8ea1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8654d760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b7ee2dec</w:t>
            </w:r>
          </w:p>
        </w:tc>
        <w:tc>
          <w:tcPr>
            <w:tcW w:type="auto" w:w="1728"/>
          </w:tcPr>
          <w:p>
            <w:r>
              <w:t>tense</w:t>
            </w:r>
          </w:p>
        </w:tc>
        <w:tc>
          <w:tcPr>
            <w:tcW w:type="auto" w:w="1728"/>
          </w:tcPr>
          <w:p>
            <w:r>
              <w:t>verb</w:t>
            </w:r>
          </w:p>
        </w:tc>
        <w:tc>
          <w:tcPr>
            <w:tcW w:type="auto" w:w="1728"/>
          </w:tcPr>
          <w:p>
            <w:r>
              <w:t xml:space="preserve">תִּשָּׁחֵ֥ת </w:t>
            </w:r>
          </w:p>
        </w:tc>
        <w:tc>
          <w:tcPr>
            <w:tcW w:type="auto" w:w="1728"/>
          </w:tcPr>
          <w:p>
            <w:r>
              <w:t>past</w:t>
            </w:r>
          </w:p>
        </w:tc>
      </w:tr>
    </w:tbl>
    <w:p>
      <w:r>
        <w:br/>
      </w:r>
    </w:p>
    <w:p>
      <w:pPr>
        <w:pStyle w:val="Reference"/>
      </w:pPr>
      <w:hyperlink r:id="rId36">
        <w:r>
          <w:rPr/>
          <w:t>Genesis 6:14</w:t>
        </w:r>
      </w:hyperlink>
    </w:p>
    <w:p>
      <w:pPr>
        <w:pStyle w:val="Hebrew"/>
      </w:pPr>
      <w:r>
        <w:t xml:space="preserve">עֲשֵׂ֤ה לְךָ֙ תֵּבַ֣ת עֲצֵי־גֹ֔פֶר </w:t>
      </w:r>
    </w:p>
    <w:p>
      <w:pPr>
        <w:pStyle w:val="Hebrew"/>
      </w:pPr>
      <w:r>
        <w:rPr>
          <w:color w:val="FF0000"/>
          <w:vertAlign w:val="superscript"/>
          <w:rtl/>
        </w:rPr>
        <w:t>2850</w:t>
      </w:r>
      <w:r>
        <w:rPr>
          <w:rFonts w:ascii="Times New Roman" w:hAnsi="Times New Roman"/>
          <w:color w:val="828282"/>
          <w:rtl/>
        </w:rPr>
        <w:t xml:space="preserve">עֲשֵׂ֤ה </w:t>
      </w:r>
      <w:r>
        <w:rPr>
          <w:color w:val="FF0000"/>
          <w:vertAlign w:val="superscript"/>
          <w:rtl/>
        </w:rPr>
        <w:t>2851</w:t>
      </w:r>
      <w:r>
        <w:rPr>
          <w:rFonts w:ascii="Times New Roman" w:hAnsi="Times New Roman"/>
          <w:color w:val="828282"/>
          <w:rtl/>
        </w:rPr>
        <w:t xml:space="preserve">לְךָ֙ </w:t>
      </w:r>
      <w:r>
        <w:rPr>
          <w:color w:val="FF0000"/>
          <w:vertAlign w:val="superscript"/>
          <w:rtl/>
        </w:rPr>
        <w:t>2852</w:t>
      </w:r>
      <w:r>
        <w:rPr>
          <w:rFonts w:ascii="Times New Roman" w:hAnsi="Times New Roman"/>
          <w:color w:val="828282"/>
          <w:rtl/>
        </w:rPr>
        <w:t xml:space="preserve">תֵּבַ֣ת </w:t>
      </w:r>
      <w:r>
        <w:rPr>
          <w:color w:val="FF0000"/>
          <w:vertAlign w:val="superscript"/>
          <w:rtl/>
        </w:rPr>
        <w:t>2853</w:t>
      </w:r>
      <w:r>
        <w:rPr>
          <w:rFonts w:ascii="Times New Roman" w:hAnsi="Times New Roman"/>
          <w:color w:val="828282"/>
          <w:rtl/>
        </w:rPr>
        <w:t>עֲצֵי־</w:t>
      </w:r>
      <w:r>
        <w:rPr>
          <w:color w:val="FF0000"/>
          <w:vertAlign w:val="superscript"/>
          <w:rtl/>
        </w:rPr>
        <w:t>2854</w:t>
      </w:r>
      <w:r>
        <w:rPr>
          <w:rFonts w:ascii="Times New Roman" w:hAnsi="Times New Roman"/>
          <w:color w:val="828282"/>
          <w:rtl/>
        </w:rPr>
        <w:t xml:space="preserve">גֹ֔פֶר </w:t>
      </w:r>
    </w:p>
    <w:p>
      <w:pPr>
        <w:pStyle w:val="Hebrew"/>
      </w:pPr>
      <w:r>
        <w:rPr>
          <w:color w:val="828282"/>
        </w:rPr>
        <w:t xml:space="preserve">עֲשֵׂ֤ה לְךָ֙ תֵּבַ֣ת עֲצֵי־גֹ֔פֶר קִנִּ֖ים תַּֽעֲשֶׂ֣ה אֶת־הַתֵּבָ֑ה וְכָֽפַרְתָּ֥ אֹתָ֛הּ מִבַּ֥יִת וּמִח֖וּץ בַּכֹּֽפֶר׃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b321db4d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3e1e80b2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e331817e</w:t>
            </w:r>
          </w:p>
        </w:tc>
        <w:tc>
          <w:tcPr>
            <w:tcW w:type="auto" w:w="1728"/>
          </w:tcPr>
          <w:p>
            <w:r>
              <w:t>tense</w:t>
            </w:r>
          </w:p>
        </w:tc>
        <w:tc>
          <w:tcPr>
            <w:tcW w:type="auto" w:w="1728"/>
          </w:tcPr>
          <w:p>
            <w:r>
              <w:t>verb</w:t>
            </w:r>
          </w:p>
        </w:tc>
        <w:tc>
          <w:tcPr>
            <w:tcW w:type="auto" w:w="1728"/>
          </w:tcPr>
          <w:p>
            <w:r>
              <w:t xml:space="preserve">עֲשֵׂ֤ה </w:t>
            </w:r>
          </w:p>
        </w:tc>
        <w:tc>
          <w:tcPr>
            <w:tcW w:type="auto" w:w="1728"/>
          </w:tcPr>
          <w:p>
            <w:r>
              <w:t>impv</w:t>
            </w:r>
          </w:p>
        </w:tc>
      </w:tr>
    </w:tbl>
    <w:p>
      <w:r>
        <w:br/>
      </w:r>
    </w:p>
    <w:p>
      <w:pPr>
        <w:pStyle w:val="Reference"/>
      </w:pPr>
      <w:hyperlink r:id="rId37">
        <w:r>
          <w:rPr/>
          <w:t>Genesis 6:16</w:t>
        </w:r>
      </w:hyperlink>
    </w:p>
    <w:p>
      <w:pPr>
        <w:pStyle w:val="Hebrew"/>
      </w:pPr>
      <w:r>
        <w:t xml:space="preserve">צֹ֣הַר׀ תַּֽעֲשֶׂ֣ה לַתֵּבָ֗ה </w:t>
      </w:r>
    </w:p>
    <w:p>
      <w:pPr>
        <w:pStyle w:val="Hebrew"/>
      </w:pPr>
      <w:r>
        <w:rPr>
          <w:color w:val="FF0000"/>
          <w:vertAlign w:val="superscript"/>
          <w:rtl/>
        </w:rPr>
        <w:t>2889</w:t>
      </w:r>
      <w:r>
        <w:rPr>
          <w:rFonts w:ascii="Times New Roman" w:hAnsi="Times New Roman"/>
          <w:color w:val="828282"/>
          <w:rtl/>
        </w:rPr>
        <w:t xml:space="preserve">צֹ֣הַר׀ </w:t>
      </w:r>
      <w:r>
        <w:rPr>
          <w:color w:val="FF0000"/>
          <w:vertAlign w:val="superscript"/>
          <w:rtl/>
        </w:rPr>
        <w:t>2890</w:t>
      </w:r>
      <w:r>
        <w:rPr>
          <w:rFonts w:ascii="Times New Roman" w:hAnsi="Times New Roman"/>
          <w:color w:val="828282"/>
          <w:rtl/>
        </w:rPr>
        <w:t xml:space="preserve">תַּֽעֲשֶׂ֣ה </w:t>
      </w:r>
      <w:r>
        <w:rPr>
          <w:color w:val="FF0000"/>
          <w:vertAlign w:val="superscript"/>
          <w:rtl/>
        </w:rPr>
        <w:t>2891</w:t>
      </w:r>
      <w:r>
        <w:rPr>
          <w:rFonts w:ascii="Times New Roman" w:hAnsi="Times New Roman"/>
          <w:color w:val="828282"/>
          <w:rtl/>
        </w:rPr>
        <w:t>לַ</w:t>
      </w:r>
      <w:r>
        <w:rPr>
          <w:color w:val="FF0000"/>
          <w:vertAlign w:val="superscript"/>
          <w:rtl/>
        </w:rPr>
        <w:t>2892</w:t>
      </w:r>
      <w:r>
        <w:rPr>
          <w:rFonts w:ascii="Times New Roman" w:hAnsi="Times New Roman"/>
          <w:color w:val="828282"/>
          <w:rtl/>
        </w:rPr>
      </w:r>
      <w:r>
        <w:rPr>
          <w:color w:val="FF0000"/>
          <w:vertAlign w:val="superscript"/>
          <w:rtl/>
        </w:rPr>
        <w:t>2893</w:t>
      </w:r>
      <w:r>
        <w:rPr>
          <w:rFonts w:ascii="Times New Roman" w:hAnsi="Times New Roman"/>
          <w:color w:val="828282"/>
          <w:rtl/>
        </w:rPr>
        <w:t xml:space="preserve">תֵּבָ֗ה </w:t>
      </w:r>
    </w:p>
    <w:p>
      <w:pPr>
        <w:pStyle w:val="Hebrew"/>
      </w:pPr>
      <w:r>
        <w:rPr>
          <w:color w:val="828282"/>
        </w:rPr>
        <w:t xml:space="preserve">צֹ֣הַר׀ תַּֽעֲשֶׂ֣ה לַתֵּבָ֗ה וְאֶל־אַמָּה֙ תְּכַלֶ֣נָּה מִלְמַ֔עְלָה וּפֶ֥תַח הַתֵּבָ֖ה בְּצִדָּ֣הּ תָּשִׂ֑ים תַּחְתִּיִּ֛ם שְׁנִיִּ֥ם וּשְׁלִשִׁ֖ים תַּֽעֲשֶֽׂהָ׃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a335912b</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6453563b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9927aba6</w:t>
            </w:r>
          </w:p>
        </w:tc>
        <w:tc>
          <w:tcPr>
            <w:tcW w:type="auto" w:w="1728"/>
          </w:tcPr>
          <w:p>
            <w:r>
              <w:t>tense</w:t>
            </w:r>
          </w:p>
        </w:tc>
        <w:tc>
          <w:tcPr>
            <w:tcW w:type="auto" w:w="1728"/>
          </w:tcPr>
          <w:p>
            <w:r>
              <w:t>verb</w:t>
            </w:r>
          </w:p>
        </w:tc>
        <w:tc>
          <w:tcPr>
            <w:tcW w:type="auto" w:w="1728"/>
          </w:tcPr>
          <w:p>
            <w:r>
              <w:t xml:space="preserve">תַּֽעֲשֶׂ֣ה </w:t>
            </w:r>
          </w:p>
        </w:tc>
        <w:tc>
          <w:tcPr>
            <w:tcW w:type="auto" w:w="1728"/>
          </w:tcPr>
          <w:p>
            <w:r/>
          </w:p>
        </w:tc>
      </w:tr>
    </w:tbl>
    <w:p>
      <w:r>
        <w:br/>
      </w:r>
    </w:p>
    <w:p>
      <w:pPr>
        <w:pStyle w:val="Reference"/>
      </w:pPr>
      <w:hyperlink r:id="rId38">
        <w:r>
          <w:rPr/>
          <w:t>Genesis 6:17</w:t>
        </w:r>
      </w:hyperlink>
    </w:p>
    <w:p>
      <w:pPr>
        <w:pStyle w:val="Hebrew"/>
      </w:pPr>
      <w:r>
        <w:t xml:space="preserve">כֹּ֥ל יִגְוָֽע׃ </w:t>
      </w:r>
    </w:p>
    <w:p>
      <w:pPr>
        <w:pStyle w:val="Hebrew"/>
      </w:pPr>
      <w:r>
        <w:rPr>
          <w:color w:val="FF0000"/>
          <w:vertAlign w:val="superscript"/>
          <w:rtl/>
        </w:rPr>
        <w:t>2936</w:t>
      </w:r>
      <w:r>
        <w:rPr>
          <w:rFonts w:ascii="Times New Roman" w:hAnsi="Times New Roman"/>
          <w:color w:val="828282"/>
          <w:rtl/>
        </w:rPr>
        <w:t xml:space="preserve">כֹּ֥ל </w:t>
      </w:r>
      <w:r>
        <w:rPr>
          <w:color w:val="FF0000"/>
          <w:vertAlign w:val="superscript"/>
          <w:rtl/>
        </w:rPr>
        <w:t>2941</w:t>
      </w:r>
      <w:r>
        <w:rPr>
          <w:rFonts w:ascii="Times New Roman" w:hAnsi="Times New Roman"/>
          <w:color w:val="828282"/>
          <w:rtl/>
        </w:rPr>
        <w:t xml:space="preserve">יִגְוָֽע׃ </w:t>
      </w:r>
    </w:p>
    <w:p>
      <w:pPr>
        <w:pStyle w:val="Hebrew"/>
      </w:pPr>
      <w:r>
        <w:rPr>
          <w:color w:val="828282"/>
        </w:rPr>
        <w:t xml:space="preserve">וַאֲנִ֗י הִנְנִי֩ מֵבִ֨יא אֶת־הַמַּבּ֥וּל מַ֨יִם֙ עַל־הָאָ֔רֶץ לְשַׁחֵ֣ת כָּל־בָּשָׂ֗ר אֲשֶׁר־בֹּו֙ ר֣וּחַ חַיִּ֔ים מִתַּ֖חַת הַשָּׁמָ֑יִם כֹּ֥ל אֲשֶׁר־בָּאָ֖רֶץ יִגְוָֽע׃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d4d148da</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4288930b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f9a1f3cf</w:t>
            </w:r>
          </w:p>
        </w:tc>
        <w:tc>
          <w:tcPr>
            <w:tcW w:type="auto" w:w="1728"/>
          </w:tcPr>
          <w:p>
            <w:r>
              <w:t>tense</w:t>
            </w:r>
          </w:p>
        </w:tc>
        <w:tc>
          <w:tcPr>
            <w:tcW w:type="auto" w:w="1728"/>
          </w:tcPr>
          <w:p>
            <w:r>
              <w:t>verb</w:t>
            </w:r>
          </w:p>
        </w:tc>
        <w:tc>
          <w:tcPr>
            <w:tcW w:type="auto" w:w="1728"/>
          </w:tcPr>
          <w:p>
            <w:r>
              <w:t xml:space="preserve">יִגְוָֽע׃ </w:t>
            </w:r>
          </w:p>
        </w:tc>
        <w:tc>
          <w:tcPr>
            <w:tcW w:type="auto" w:w="1728"/>
          </w:tcPr>
          <w:p>
            <w:r>
              <w:t>mod</w:t>
            </w:r>
          </w:p>
        </w:tc>
      </w:tr>
    </w:tbl>
    <w:p>
      <w:r>
        <w:br/>
      </w:r>
    </w:p>
    <w:p>
      <w:pPr>
        <w:pStyle w:val="Reference"/>
      </w:pPr>
      <w:hyperlink r:id="rId39">
        <w:r>
          <w:rPr/>
          <w:t>Genesis 6:22</w:t>
        </w:r>
      </w:hyperlink>
    </w:p>
    <w:p>
      <w:pPr>
        <w:pStyle w:val="Hebrew"/>
      </w:pPr>
      <w:r>
        <w:t xml:space="preserve">וַיַּ֖עַשׂ נֹ֑חַ כְּ֠כֹל </w:t>
      </w:r>
    </w:p>
    <w:p>
      <w:pPr>
        <w:pStyle w:val="Hebrew"/>
      </w:pPr>
      <w:r>
        <w:rPr>
          <w:color w:val="FF0000"/>
          <w:vertAlign w:val="superscript"/>
          <w:rtl/>
        </w:rPr>
        <w:t>3027</w:t>
      </w:r>
      <w:r>
        <w:rPr>
          <w:rFonts w:ascii="Times New Roman" w:hAnsi="Times New Roman"/>
          <w:color w:val="828282"/>
          <w:rtl/>
        </w:rPr>
        <w:t>וַ</w:t>
      </w:r>
      <w:r>
        <w:rPr>
          <w:color w:val="FF0000"/>
          <w:vertAlign w:val="superscript"/>
          <w:rtl/>
        </w:rPr>
        <w:t>3028</w:t>
      </w:r>
      <w:r>
        <w:rPr>
          <w:rFonts w:ascii="Times New Roman" w:hAnsi="Times New Roman"/>
          <w:color w:val="828282"/>
          <w:rtl/>
        </w:rPr>
        <w:t xml:space="preserve">יַּ֖עַשׂ </w:t>
      </w:r>
      <w:r>
        <w:rPr>
          <w:color w:val="FF0000"/>
          <w:vertAlign w:val="superscript"/>
          <w:rtl/>
        </w:rPr>
        <w:t>3029</w:t>
      </w:r>
      <w:r>
        <w:rPr>
          <w:rFonts w:ascii="Times New Roman" w:hAnsi="Times New Roman"/>
          <w:color w:val="828282"/>
          <w:rtl/>
        </w:rPr>
        <w:t xml:space="preserve">נֹ֑חַ </w:t>
      </w:r>
      <w:r>
        <w:rPr>
          <w:color w:val="FF0000"/>
          <w:vertAlign w:val="superscript"/>
          <w:rtl/>
        </w:rPr>
        <w:t>3030</w:t>
      </w:r>
      <w:r>
        <w:rPr>
          <w:rFonts w:ascii="Times New Roman" w:hAnsi="Times New Roman"/>
          <w:color w:val="828282"/>
          <w:rtl/>
        </w:rPr>
        <w:t>כְּ֠</w:t>
      </w:r>
      <w:r>
        <w:rPr>
          <w:color w:val="FF0000"/>
          <w:vertAlign w:val="superscript"/>
          <w:rtl/>
        </w:rPr>
        <w:t>3031</w:t>
      </w:r>
      <w:r>
        <w:rPr>
          <w:rFonts w:ascii="Times New Roman" w:hAnsi="Times New Roman"/>
          <w:color w:val="828282"/>
          <w:rtl/>
        </w:rPr>
        <w:t xml:space="preserve">כֹל </w:t>
      </w:r>
    </w:p>
    <w:p>
      <w:pPr>
        <w:pStyle w:val="Hebrew"/>
      </w:pPr>
      <w:r>
        <w:rPr>
          <w:color w:val="828282"/>
        </w:rPr>
        <w:t xml:space="preserve">וַיַּ֖עַשׂ נֹ֑חַ כְּ֠כֹל אֲשֶׁ֨ר צִוָּ֥ה אֹתֹ֛ו אֱלֹהִ֖ים כֵּ֥ן עָשָֽׂה׃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ca28d55c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d69ed0e1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fb5e1b4d</w:t>
            </w:r>
          </w:p>
        </w:tc>
        <w:tc>
          <w:tcPr>
            <w:tcW w:type="auto" w:w="1728"/>
          </w:tcPr>
          <w:p>
            <w:r>
              <w:t>tense</w:t>
            </w:r>
          </w:p>
        </w:tc>
        <w:tc>
          <w:tcPr>
            <w:tcW w:type="auto" w:w="1728"/>
          </w:tcPr>
          <w:p>
            <w:r>
              <w:t>verb</w:t>
            </w:r>
          </w:p>
        </w:tc>
        <w:tc>
          <w:tcPr>
            <w:tcW w:type="auto" w:w="1728"/>
          </w:tcPr>
          <w:p>
            <w:r>
              <w:t xml:space="preserve">יַּ֖עַשׂ </w:t>
            </w:r>
          </w:p>
        </w:tc>
        <w:tc>
          <w:tcPr>
            <w:tcW w:type="auto" w:w="1728"/>
          </w:tcPr>
          <w:p>
            <w:r>
              <w:t>past</w:t>
            </w:r>
          </w:p>
        </w:tc>
      </w:tr>
    </w:tbl>
    <w:p>
      <w:r>
        <w:br/>
      </w:r>
    </w:p>
    <w:p>
      <w:pPr>
        <w:pStyle w:val="Reference"/>
      </w:pPr>
      <w:hyperlink r:id="rId40">
        <w:r>
          <w:rPr/>
          <w:t>Genesis 7:4</w:t>
        </w:r>
      </w:hyperlink>
    </w:p>
    <w:p>
      <w:pPr>
        <w:pStyle w:val="Hebrew"/>
      </w:pPr>
      <w:r>
        <w:t xml:space="preserve">וּמָחִ֗יתִי אֶֽת־כָּל־הַיְקוּם֙ מֵעַ֖ל פְּנֵ֥י הָֽאֲדָמָֽה׃ </w:t>
      </w:r>
    </w:p>
    <w:p>
      <w:pPr>
        <w:pStyle w:val="Hebrew"/>
      </w:pPr>
      <w:r>
        <w:rPr>
          <w:color w:val="FF0000"/>
          <w:vertAlign w:val="superscript"/>
          <w:rtl/>
        </w:rPr>
        <w:t>3120</w:t>
      </w:r>
      <w:r>
        <w:rPr>
          <w:rFonts w:ascii="Times New Roman" w:hAnsi="Times New Roman"/>
          <w:color w:val="828282"/>
          <w:rtl/>
        </w:rPr>
        <w:t>וּ</w:t>
      </w:r>
      <w:r>
        <w:rPr>
          <w:color w:val="FF0000"/>
          <w:vertAlign w:val="superscript"/>
          <w:rtl/>
        </w:rPr>
        <w:t>3121</w:t>
      </w:r>
      <w:r>
        <w:rPr>
          <w:rFonts w:ascii="Times New Roman" w:hAnsi="Times New Roman"/>
          <w:color w:val="828282"/>
          <w:rtl/>
        </w:rPr>
        <w:t xml:space="preserve">מָחִ֗יתִי </w:t>
      </w:r>
      <w:r>
        <w:rPr>
          <w:color w:val="FF0000"/>
          <w:vertAlign w:val="superscript"/>
          <w:rtl/>
        </w:rPr>
        <w:t>3122</w:t>
      </w:r>
      <w:r>
        <w:rPr>
          <w:rFonts w:ascii="Times New Roman" w:hAnsi="Times New Roman"/>
          <w:color w:val="828282"/>
          <w:rtl/>
        </w:rPr>
        <w:t>אֶֽת־</w:t>
      </w:r>
      <w:r>
        <w:rPr>
          <w:color w:val="FF0000"/>
          <w:vertAlign w:val="superscript"/>
          <w:rtl/>
        </w:rPr>
        <w:t>3123</w:t>
      </w:r>
      <w:r>
        <w:rPr>
          <w:rFonts w:ascii="Times New Roman" w:hAnsi="Times New Roman"/>
          <w:color w:val="828282"/>
          <w:rtl/>
        </w:rPr>
        <w:t>כָּל־</w:t>
      </w:r>
      <w:r>
        <w:rPr>
          <w:color w:val="FF0000"/>
          <w:vertAlign w:val="superscript"/>
          <w:rtl/>
        </w:rPr>
        <w:t>3124</w:t>
      </w:r>
      <w:r>
        <w:rPr>
          <w:rFonts w:ascii="Times New Roman" w:hAnsi="Times New Roman"/>
          <w:color w:val="828282"/>
          <w:rtl/>
        </w:rPr>
        <w:t>הַ</w:t>
      </w:r>
      <w:r>
        <w:rPr>
          <w:color w:val="FF0000"/>
          <w:vertAlign w:val="superscript"/>
          <w:rtl/>
        </w:rPr>
        <w:t>3125</w:t>
      </w:r>
      <w:r>
        <w:rPr>
          <w:rFonts w:ascii="Times New Roman" w:hAnsi="Times New Roman"/>
          <w:color w:val="828282"/>
          <w:rtl/>
        </w:rPr>
        <w:t xml:space="preserve">יְקוּם֙ </w:t>
      </w:r>
      <w:r>
        <w:rPr>
          <w:color w:val="FF0000"/>
          <w:vertAlign w:val="superscript"/>
          <w:rtl/>
        </w:rPr>
        <w:t>3128</w:t>
      </w:r>
      <w:r>
        <w:rPr>
          <w:rFonts w:ascii="Times New Roman" w:hAnsi="Times New Roman"/>
          <w:color w:val="828282"/>
          <w:rtl/>
        </w:rPr>
        <w:t>מֵ</w:t>
      </w:r>
      <w:r>
        <w:rPr>
          <w:color w:val="FF0000"/>
          <w:vertAlign w:val="superscript"/>
          <w:rtl/>
        </w:rPr>
        <w:t>3129</w:t>
      </w:r>
      <w:r>
        <w:rPr>
          <w:rFonts w:ascii="Times New Roman" w:hAnsi="Times New Roman"/>
          <w:color w:val="828282"/>
          <w:rtl/>
        </w:rPr>
        <w:t xml:space="preserve">עַ֖ל </w:t>
      </w:r>
      <w:r>
        <w:rPr>
          <w:color w:val="FF0000"/>
          <w:vertAlign w:val="superscript"/>
          <w:rtl/>
        </w:rPr>
        <w:t>3130</w:t>
      </w:r>
      <w:r>
        <w:rPr>
          <w:rFonts w:ascii="Times New Roman" w:hAnsi="Times New Roman"/>
          <w:color w:val="828282"/>
          <w:rtl/>
        </w:rPr>
        <w:t xml:space="preserve">פְּנֵ֥י </w:t>
      </w:r>
      <w:r>
        <w:rPr>
          <w:color w:val="FF0000"/>
          <w:vertAlign w:val="superscript"/>
          <w:rtl/>
        </w:rPr>
        <w:t>3131</w:t>
      </w:r>
      <w:r>
        <w:rPr>
          <w:rFonts w:ascii="Times New Roman" w:hAnsi="Times New Roman"/>
          <w:color w:val="828282"/>
          <w:rtl/>
        </w:rPr>
        <w:t>הָֽ</w:t>
      </w:r>
      <w:r>
        <w:rPr>
          <w:color w:val="FF0000"/>
          <w:vertAlign w:val="superscript"/>
          <w:rtl/>
        </w:rPr>
        <w:t>3132</w:t>
      </w:r>
      <w:r>
        <w:rPr>
          <w:rFonts w:ascii="Times New Roman" w:hAnsi="Times New Roman"/>
          <w:color w:val="828282"/>
          <w:rtl/>
        </w:rPr>
        <w:t xml:space="preserve">אֲדָמָֽה׃ </w:t>
      </w:r>
    </w:p>
    <w:p>
      <w:pPr>
        <w:pStyle w:val="Hebrew"/>
      </w:pPr>
      <w:r>
        <w:rPr>
          <w:color w:val="828282"/>
        </w:rPr>
        <w:t xml:space="preserve">כִּי֩ לְיָמִ֨ים עֹ֜וד שִׁבְעָ֗ה אָֽנֹכִי֙ מַמְטִ֣יר עַל־הָאָ֔רֶץ אַרְבָּעִ֣ים יֹ֔ום וְאַרְבָּעִ֖ים לָ֑יְלָה וּמָחִ֗יתִי אֶֽת־כָּל־הַיְקוּם֙ אֲשֶׁ֣ר עָשִׂ֔יתִי מֵעַ֖ל פְּנֵ֥י הָֽאֲדָמָֽה׃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6e490a14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841f5d46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c406ef79</w:t>
            </w:r>
          </w:p>
        </w:tc>
        <w:tc>
          <w:tcPr>
            <w:tcW w:type="auto" w:w="1728"/>
          </w:tcPr>
          <w:p>
            <w:r>
              <w:t>tense</w:t>
            </w:r>
          </w:p>
        </w:tc>
        <w:tc>
          <w:tcPr>
            <w:tcW w:type="auto" w:w="1728"/>
          </w:tcPr>
          <w:p>
            <w:r>
              <w:t>verb</w:t>
            </w:r>
          </w:p>
        </w:tc>
        <w:tc>
          <w:tcPr>
            <w:tcW w:type="auto" w:w="1728"/>
          </w:tcPr>
          <w:p>
            <w:r>
              <w:t xml:space="preserve">מָחִ֗יתִי </w:t>
            </w:r>
          </w:p>
        </w:tc>
        <w:tc>
          <w:tcPr>
            <w:tcW w:type="auto" w:w="1728"/>
          </w:tcPr>
          <w:p>
            <w:r>
              <w:t>fut</w:t>
            </w:r>
          </w:p>
        </w:tc>
      </w:tr>
    </w:tbl>
    <w:p>
      <w:r>
        <w:br/>
      </w:r>
    </w:p>
    <w:p>
      <w:pPr>
        <w:pStyle w:val="Reference"/>
      </w:pPr>
      <w:hyperlink r:id="rId41">
        <w:r>
          <w:rPr/>
          <w:t>Genesis 7:15</w:t>
        </w:r>
      </w:hyperlink>
    </w:p>
    <w:p>
      <w:pPr>
        <w:pStyle w:val="Hebrew"/>
      </w:pPr>
      <w:r>
        <w:t xml:space="preserve">וַיָּבֹ֥אוּ אֶל־נֹ֖חַ אֶל־הַתֵּבָ֑ה שְׁנַ֤יִם שְׁנַ֨יִם֙ מִכָּל־הַבָּשָׂ֔ר </w:t>
      </w:r>
    </w:p>
    <w:p>
      <w:pPr>
        <w:pStyle w:val="Hebrew"/>
      </w:pPr>
      <w:r>
        <w:rPr>
          <w:color w:val="FF0000"/>
          <w:vertAlign w:val="superscript"/>
          <w:rtl/>
        </w:rPr>
        <w:t>3336</w:t>
      </w:r>
      <w:r>
        <w:rPr>
          <w:rFonts w:ascii="Times New Roman" w:hAnsi="Times New Roman"/>
          <w:color w:val="828282"/>
          <w:rtl/>
        </w:rPr>
        <w:t>וַ</w:t>
      </w:r>
      <w:r>
        <w:rPr>
          <w:color w:val="FF0000"/>
          <w:vertAlign w:val="superscript"/>
          <w:rtl/>
        </w:rPr>
        <w:t>3337</w:t>
      </w:r>
      <w:r>
        <w:rPr>
          <w:rFonts w:ascii="Times New Roman" w:hAnsi="Times New Roman"/>
          <w:color w:val="828282"/>
          <w:rtl/>
        </w:rPr>
        <w:t xml:space="preserve">יָּבֹ֥אוּ </w:t>
      </w:r>
      <w:r>
        <w:rPr>
          <w:color w:val="FF0000"/>
          <w:vertAlign w:val="superscript"/>
          <w:rtl/>
        </w:rPr>
        <w:t>3338</w:t>
      </w:r>
      <w:r>
        <w:rPr>
          <w:rFonts w:ascii="Times New Roman" w:hAnsi="Times New Roman"/>
          <w:color w:val="828282"/>
          <w:rtl/>
        </w:rPr>
        <w:t>אֶל־</w:t>
      </w:r>
      <w:r>
        <w:rPr>
          <w:color w:val="FF0000"/>
          <w:vertAlign w:val="superscript"/>
          <w:rtl/>
        </w:rPr>
        <w:t>3339</w:t>
      </w:r>
      <w:r>
        <w:rPr>
          <w:rFonts w:ascii="Times New Roman" w:hAnsi="Times New Roman"/>
          <w:color w:val="828282"/>
          <w:rtl/>
        </w:rPr>
        <w:t xml:space="preserve">נֹ֖חַ </w:t>
      </w:r>
      <w:r>
        <w:rPr>
          <w:color w:val="FF0000"/>
          <w:vertAlign w:val="superscript"/>
          <w:rtl/>
        </w:rPr>
        <w:t>3340</w:t>
      </w:r>
      <w:r>
        <w:rPr>
          <w:rFonts w:ascii="Times New Roman" w:hAnsi="Times New Roman"/>
          <w:color w:val="828282"/>
          <w:rtl/>
        </w:rPr>
        <w:t>אֶל־</w:t>
      </w:r>
      <w:r>
        <w:rPr>
          <w:color w:val="FF0000"/>
          <w:vertAlign w:val="superscript"/>
          <w:rtl/>
        </w:rPr>
        <w:t>3341</w:t>
      </w:r>
      <w:r>
        <w:rPr>
          <w:rFonts w:ascii="Times New Roman" w:hAnsi="Times New Roman"/>
          <w:color w:val="828282"/>
          <w:rtl/>
        </w:rPr>
        <w:t>הַ</w:t>
      </w:r>
      <w:r>
        <w:rPr>
          <w:color w:val="FF0000"/>
          <w:vertAlign w:val="superscript"/>
          <w:rtl/>
        </w:rPr>
        <w:t>3342</w:t>
      </w:r>
      <w:r>
        <w:rPr>
          <w:rFonts w:ascii="Times New Roman" w:hAnsi="Times New Roman"/>
          <w:color w:val="828282"/>
          <w:rtl/>
        </w:rPr>
        <w:t xml:space="preserve">תֵּבָ֑ה </w:t>
      </w:r>
      <w:r>
        <w:rPr>
          <w:color w:val="FF0000"/>
          <w:vertAlign w:val="superscript"/>
          <w:rtl/>
        </w:rPr>
        <w:t>3343</w:t>
      </w:r>
      <w:r>
        <w:rPr>
          <w:rFonts w:ascii="Times New Roman" w:hAnsi="Times New Roman"/>
          <w:color w:val="828282"/>
          <w:rtl/>
        </w:rPr>
        <w:t xml:space="preserve">שְׁנַ֤יִם </w:t>
      </w:r>
      <w:r>
        <w:rPr>
          <w:color w:val="FF0000"/>
          <w:vertAlign w:val="superscript"/>
          <w:rtl/>
        </w:rPr>
        <w:t>3344</w:t>
      </w:r>
      <w:r>
        <w:rPr>
          <w:rFonts w:ascii="Times New Roman" w:hAnsi="Times New Roman"/>
          <w:color w:val="828282"/>
          <w:rtl/>
        </w:rPr>
        <w:t xml:space="preserve">שְׁנַ֨יִם֙ </w:t>
      </w:r>
      <w:r>
        <w:rPr>
          <w:color w:val="FF0000"/>
          <w:vertAlign w:val="superscript"/>
          <w:rtl/>
        </w:rPr>
        <w:t>3345</w:t>
      </w:r>
      <w:r>
        <w:rPr>
          <w:rFonts w:ascii="Times New Roman" w:hAnsi="Times New Roman"/>
          <w:color w:val="828282"/>
          <w:rtl/>
        </w:rPr>
        <w:t>מִ</w:t>
      </w:r>
      <w:r>
        <w:rPr>
          <w:color w:val="FF0000"/>
          <w:vertAlign w:val="superscript"/>
          <w:rtl/>
        </w:rPr>
        <w:t>3346</w:t>
      </w:r>
      <w:r>
        <w:rPr>
          <w:rFonts w:ascii="Times New Roman" w:hAnsi="Times New Roman"/>
          <w:color w:val="828282"/>
          <w:rtl/>
        </w:rPr>
        <w:t>כָּל־</w:t>
      </w:r>
      <w:r>
        <w:rPr>
          <w:color w:val="FF0000"/>
          <w:vertAlign w:val="superscript"/>
          <w:rtl/>
        </w:rPr>
        <w:t>3347</w:t>
      </w:r>
      <w:r>
        <w:rPr>
          <w:rFonts w:ascii="Times New Roman" w:hAnsi="Times New Roman"/>
          <w:color w:val="828282"/>
          <w:rtl/>
        </w:rPr>
        <w:t>הַ</w:t>
      </w:r>
      <w:r>
        <w:rPr>
          <w:color w:val="FF0000"/>
          <w:vertAlign w:val="superscript"/>
          <w:rtl/>
        </w:rPr>
        <w:t>3348</w:t>
      </w:r>
      <w:r>
        <w:rPr>
          <w:rFonts w:ascii="Times New Roman" w:hAnsi="Times New Roman"/>
          <w:color w:val="828282"/>
          <w:rtl/>
        </w:rPr>
        <w:t xml:space="preserve">בָּשָׂ֔ר </w:t>
      </w:r>
    </w:p>
    <w:p>
      <w:pPr>
        <w:pStyle w:val="Hebrew"/>
      </w:pPr>
      <w:r>
        <w:rPr>
          <w:color w:val="828282"/>
        </w:rPr>
        <w:t xml:space="preserve">וַיָּבֹ֥אוּ אֶל־נֹ֖חַ אֶל־הַתֵּבָ֑ה שְׁנַ֤יִם שְׁנַ֨יִם֙ מִכָּל־הַבָּשָׂ֔ר אֲשֶׁר־בֹּ֖ו ר֥וּחַ חַיִּֽים׃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99153ab4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f70f71b2</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4a6114a9</w:t>
            </w:r>
          </w:p>
        </w:tc>
        <w:tc>
          <w:tcPr>
            <w:tcW w:type="auto" w:w="1728"/>
          </w:tcPr>
          <w:p>
            <w:r>
              <w:t>tense</w:t>
            </w:r>
          </w:p>
        </w:tc>
        <w:tc>
          <w:tcPr>
            <w:tcW w:type="auto" w:w="1728"/>
          </w:tcPr>
          <w:p>
            <w:r>
              <w:t>verb</w:t>
            </w:r>
          </w:p>
        </w:tc>
        <w:tc>
          <w:tcPr>
            <w:tcW w:type="auto" w:w="1728"/>
          </w:tcPr>
          <w:p>
            <w:r>
              <w:t xml:space="preserve">יָּבֹ֥אוּ </w:t>
            </w:r>
          </w:p>
        </w:tc>
        <w:tc>
          <w:tcPr>
            <w:tcW w:type="auto" w:w="1728"/>
          </w:tcPr>
          <w:p>
            <w:r>
              <w:t>past</w:t>
            </w:r>
          </w:p>
        </w:tc>
      </w:tr>
    </w:tbl>
    <w:p>
      <w:r>
        <w:br/>
      </w:r>
    </w:p>
    <w:p>
      <w:pPr>
        <w:pStyle w:val="Reference"/>
      </w:pPr>
      <w:hyperlink r:id="rId42">
        <w:r>
          <w:rPr/>
          <w:t>Genesis 8:2</w:t>
        </w:r>
      </w:hyperlink>
    </w:p>
    <w:p>
      <w:pPr>
        <w:pStyle w:val="Hebrew"/>
      </w:pPr>
      <w:r>
        <w:t xml:space="preserve">וַיִּכָּלֵ֥א הַגֶּ֖שֶׁם מִן־הַשָּׁמָֽיִם׃ </w:t>
      </w:r>
    </w:p>
    <w:p>
      <w:pPr>
        <w:pStyle w:val="Hebrew"/>
      </w:pPr>
      <w:r>
        <w:rPr>
          <w:color w:val="FF0000"/>
          <w:vertAlign w:val="superscript"/>
          <w:rtl/>
        </w:rPr>
        <w:t>3583</w:t>
      </w:r>
      <w:r>
        <w:rPr>
          <w:rFonts w:ascii="Times New Roman" w:hAnsi="Times New Roman"/>
          <w:color w:val="828282"/>
          <w:rtl/>
        </w:rPr>
        <w:t>וַ</w:t>
      </w:r>
      <w:r>
        <w:rPr>
          <w:color w:val="FF0000"/>
          <w:vertAlign w:val="superscript"/>
          <w:rtl/>
        </w:rPr>
        <w:t>3584</w:t>
      </w:r>
      <w:r>
        <w:rPr>
          <w:rFonts w:ascii="Times New Roman" w:hAnsi="Times New Roman"/>
          <w:color w:val="828282"/>
          <w:rtl/>
        </w:rPr>
        <w:t xml:space="preserve">יִּכָּלֵ֥א </w:t>
      </w:r>
      <w:r>
        <w:rPr>
          <w:color w:val="FF0000"/>
          <w:vertAlign w:val="superscript"/>
          <w:rtl/>
        </w:rPr>
        <w:t>3585</w:t>
      </w:r>
      <w:r>
        <w:rPr>
          <w:rFonts w:ascii="Times New Roman" w:hAnsi="Times New Roman"/>
          <w:color w:val="828282"/>
          <w:rtl/>
        </w:rPr>
        <w:t>הַ</w:t>
      </w:r>
      <w:r>
        <w:rPr>
          <w:color w:val="FF0000"/>
          <w:vertAlign w:val="superscript"/>
          <w:rtl/>
        </w:rPr>
        <w:t>3586</w:t>
      </w:r>
      <w:r>
        <w:rPr>
          <w:rFonts w:ascii="Times New Roman" w:hAnsi="Times New Roman"/>
          <w:color w:val="828282"/>
          <w:rtl/>
        </w:rPr>
        <w:t xml:space="preserve">גֶּ֖שֶׁם </w:t>
      </w:r>
      <w:r>
        <w:rPr>
          <w:color w:val="FF0000"/>
          <w:vertAlign w:val="superscript"/>
          <w:rtl/>
        </w:rPr>
        <w:t>3587</w:t>
      </w:r>
      <w:r>
        <w:rPr>
          <w:rFonts w:ascii="Times New Roman" w:hAnsi="Times New Roman"/>
          <w:color w:val="828282"/>
          <w:rtl/>
        </w:rPr>
        <w:t>מִן־</w:t>
      </w:r>
      <w:r>
        <w:rPr>
          <w:color w:val="FF0000"/>
          <w:vertAlign w:val="superscript"/>
          <w:rtl/>
        </w:rPr>
        <w:t>3588</w:t>
      </w:r>
      <w:r>
        <w:rPr>
          <w:rFonts w:ascii="Times New Roman" w:hAnsi="Times New Roman"/>
          <w:color w:val="828282"/>
          <w:rtl/>
        </w:rPr>
        <w:t>הַ</w:t>
      </w:r>
      <w:r>
        <w:rPr>
          <w:color w:val="FF0000"/>
          <w:vertAlign w:val="superscript"/>
          <w:rtl/>
        </w:rPr>
        <w:t>3589</w:t>
      </w:r>
      <w:r>
        <w:rPr>
          <w:rFonts w:ascii="Times New Roman" w:hAnsi="Times New Roman"/>
          <w:color w:val="828282"/>
          <w:rtl/>
        </w:rPr>
        <w:t xml:space="preserve">שָּׁמָֽיִם׃ </w:t>
      </w:r>
    </w:p>
    <w:p>
      <w:pPr>
        <w:pStyle w:val="Hebrew"/>
      </w:pPr>
      <w:r>
        <w:rPr>
          <w:color w:val="828282"/>
        </w:rPr>
        <w:t xml:space="preserve">וַיִּסָּֽכְרוּ֙ מַעְיְנֹ֣ת תְּהֹ֔ום וַֽאֲרֻבֹּ֖ת הַשָּׁמָ֑יִם וַיִּכָּלֵ֥א הַגֶּ֖שֶׁם מִן־הַשָּׁמָֽיִם׃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255b8fbf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ba08953e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a2be75a9</w:t>
            </w:r>
          </w:p>
        </w:tc>
        <w:tc>
          <w:tcPr>
            <w:tcW w:type="auto" w:w="1728"/>
          </w:tcPr>
          <w:p>
            <w:r>
              <w:t>tense</w:t>
            </w:r>
          </w:p>
        </w:tc>
        <w:tc>
          <w:tcPr>
            <w:tcW w:type="auto" w:w="1728"/>
          </w:tcPr>
          <w:p>
            <w:r>
              <w:t>verb</w:t>
            </w:r>
          </w:p>
        </w:tc>
        <w:tc>
          <w:tcPr>
            <w:tcW w:type="auto" w:w="1728"/>
          </w:tcPr>
          <w:p>
            <w:r>
              <w:t xml:space="preserve">יִּכָּלֵ֥א </w:t>
            </w:r>
          </w:p>
        </w:tc>
        <w:tc>
          <w:tcPr>
            <w:tcW w:type="auto" w:w="1728"/>
          </w:tcPr>
          <w:p>
            <w:r>
              <w:t>past</w:t>
            </w:r>
          </w:p>
        </w:tc>
      </w:tr>
    </w:tbl>
    <w:p>
      <w:r>
        <w:br/>
      </w:r>
    </w:p>
    <w:p>
      <w:pPr>
        <w:pStyle w:val="Reference"/>
      </w:pPr>
      <w:hyperlink r:id="rId43">
        <w:r>
          <w:rPr/>
          <w:t>Genesis 8:11</w:t>
        </w:r>
      </w:hyperlink>
    </w:p>
    <w:p>
      <w:pPr>
        <w:pStyle w:val="Hebrew"/>
      </w:pPr>
      <w:r>
        <w:t xml:space="preserve">וַיֵּ֣דַע נֹ֔חַ </w:t>
      </w:r>
    </w:p>
    <w:p>
      <w:pPr>
        <w:pStyle w:val="Hebrew"/>
      </w:pPr>
      <w:r>
        <w:rPr>
          <w:color w:val="FF0000"/>
          <w:vertAlign w:val="superscript"/>
          <w:rtl/>
        </w:rPr>
        <w:t>3769</w:t>
      </w:r>
      <w:r>
        <w:rPr>
          <w:rFonts w:ascii="Times New Roman" w:hAnsi="Times New Roman"/>
          <w:color w:val="828282"/>
          <w:rtl/>
        </w:rPr>
        <w:t>וַ</w:t>
      </w:r>
      <w:r>
        <w:rPr>
          <w:color w:val="FF0000"/>
          <w:vertAlign w:val="superscript"/>
          <w:rtl/>
        </w:rPr>
        <w:t>3770</w:t>
      </w:r>
      <w:r>
        <w:rPr>
          <w:rFonts w:ascii="Times New Roman" w:hAnsi="Times New Roman"/>
          <w:color w:val="828282"/>
          <w:rtl/>
        </w:rPr>
        <w:t xml:space="preserve">יֵּ֣דַע </w:t>
      </w:r>
      <w:r>
        <w:rPr>
          <w:color w:val="FF0000"/>
          <w:vertAlign w:val="superscript"/>
          <w:rtl/>
        </w:rPr>
        <w:t>3771</w:t>
      </w:r>
      <w:r>
        <w:rPr>
          <w:rFonts w:ascii="Times New Roman" w:hAnsi="Times New Roman"/>
          <w:color w:val="828282"/>
          <w:rtl/>
        </w:rPr>
        <w:t xml:space="preserve">נֹ֔חַ </w:t>
      </w:r>
    </w:p>
    <w:p>
      <w:pPr>
        <w:pStyle w:val="Hebrew"/>
      </w:pPr>
      <w:r>
        <w:rPr>
          <w:color w:val="828282"/>
        </w:rPr>
        <w:t xml:space="preserve">וַתָּבֹ֨א אֵלָ֤יו הַיֹּונָה֙ לְעֵ֣ת עֶ֔רֶב וְהִנֵּ֥ה עֲלֵה־זַ֖יִת טָרָ֣ף בְּפִ֑יהָ וַיֵּ֣דַע נֹ֔חַ כִּי־קַ֥לּוּ הַמַּ֖יִם מֵעַ֥ל 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2f2de18c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54741af7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f3edc657</w:t>
            </w:r>
          </w:p>
        </w:tc>
        <w:tc>
          <w:tcPr>
            <w:tcW w:type="auto" w:w="1728"/>
          </w:tcPr>
          <w:p>
            <w:r>
              <w:t>tense</w:t>
            </w:r>
          </w:p>
        </w:tc>
        <w:tc>
          <w:tcPr>
            <w:tcW w:type="auto" w:w="1728"/>
          </w:tcPr>
          <w:p>
            <w:r>
              <w:t>verb</w:t>
            </w:r>
          </w:p>
        </w:tc>
        <w:tc>
          <w:tcPr>
            <w:tcW w:type="auto" w:w="1728"/>
          </w:tcPr>
          <w:p>
            <w:r>
              <w:t xml:space="preserve">יֵּ֣דַע </w:t>
            </w:r>
          </w:p>
        </w:tc>
        <w:tc>
          <w:tcPr>
            <w:tcW w:type="auto" w:w="1728"/>
          </w:tcPr>
          <w:p>
            <w:r>
              <w:t>past</w:t>
            </w:r>
          </w:p>
        </w:tc>
      </w:tr>
    </w:tbl>
    <w:p>
      <w:r>
        <w:br/>
      </w:r>
    </w:p>
    <w:p>
      <w:pPr>
        <w:pStyle w:val="Reference"/>
      </w:pPr>
      <w:hyperlink r:id="rId44">
        <w:r>
          <w:rPr/>
          <w:t>Genesis 8:15</w:t>
        </w:r>
      </w:hyperlink>
    </w:p>
    <w:p>
      <w:pPr>
        <w:pStyle w:val="Hebrew"/>
      </w:pPr>
      <w:r>
        <w:t xml:space="preserve">וַיְדַבֵּ֥ר אֱלֹהִ֖ים אֶל־נֹ֥חַ </w:t>
      </w:r>
    </w:p>
    <w:p>
      <w:pPr>
        <w:pStyle w:val="Hebrew"/>
      </w:pPr>
      <w:r>
        <w:rPr>
          <w:color w:val="FF0000"/>
          <w:vertAlign w:val="superscript"/>
          <w:rtl/>
        </w:rPr>
        <w:t>3852</w:t>
      </w:r>
      <w:r>
        <w:rPr>
          <w:rFonts w:ascii="Times New Roman" w:hAnsi="Times New Roman"/>
          <w:color w:val="828282"/>
          <w:rtl/>
        </w:rPr>
        <w:t>וַ</w:t>
      </w:r>
      <w:r>
        <w:rPr>
          <w:color w:val="FF0000"/>
          <w:vertAlign w:val="superscript"/>
          <w:rtl/>
        </w:rPr>
        <w:t>3853</w:t>
      </w:r>
      <w:r>
        <w:rPr>
          <w:rFonts w:ascii="Times New Roman" w:hAnsi="Times New Roman"/>
          <w:color w:val="828282"/>
          <w:rtl/>
        </w:rPr>
        <w:t xml:space="preserve">יְדַבֵּ֥ר </w:t>
      </w:r>
      <w:r>
        <w:rPr>
          <w:color w:val="FF0000"/>
          <w:vertAlign w:val="superscript"/>
          <w:rtl/>
        </w:rPr>
        <w:t>3854</w:t>
      </w:r>
      <w:r>
        <w:rPr>
          <w:rFonts w:ascii="Times New Roman" w:hAnsi="Times New Roman"/>
          <w:color w:val="828282"/>
          <w:rtl/>
        </w:rPr>
        <w:t xml:space="preserve">אֱלֹהִ֖ים </w:t>
      </w:r>
      <w:r>
        <w:rPr>
          <w:color w:val="FF0000"/>
          <w:vertAlign w:val="superscript"/>
          <w:rtl/>
        </w:rPr>
        <w:t>3855</w:t>
      </w:r>
      <w:r>
        <w:rPr>
          <w:rFonts w:ascii="Times New Roman" w:hAnsi="Times New Roman"/>
          <w:color w:val="828282"/>
          <w:rtl/>
        </w:rPr>
        <w:t>אֶל־</w:t>
      </w:r>
      <w:r>
        <w:rPr>
          <w:color w:val="FF0000"/>
          <w:vertAlign w:val="superscript"/>
          <w:rtl/>
        </w:rPr>
        <w:t>3856</w:t>
      </w:r>
      <w:r>
        <w:rPr>
          <w:rFonts w:ascii="Times New Roman" w:hAnsi="Times New Roman"/>
          <w:color w:val="828282"/>
          <w:rtl/>
        </w:rPr>
        <w:t xml:space="preserve">נֹ֥חַ </w:t>
      </w:r>
    </w:p>
    <w:p>
      <w:pPr>
        <w:pStyle w:val="Hebrew"/>
      </w:pPr>
      <w:r>
        <w:rPr>
          <w:color w:val="828282"/>
        </w:rPr>
        <w:t xml:space="preserve">וַיְדַבֵּ֥ר אֱלֹהִ֖ים אֶל־נֹ֥חַ לֵאמֹֽר׃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f4e07a53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a838caa8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de66ba22</w:t>
            </w:r>
          </w:p>
        </w:tc>
        <w:tc>
          <w:tcPr>
            <w:tcW w:type="auto" w:w="1728"/>
          </w:tcPr>
          <w:p>
            <w:r>
              <w:t>tense</w:t>
            </w:r>
          </w:p>
        </w:tc>
        <w:tc>
          <w:tcPr>
            <w:tcW w:type="auto" w:w="1728"/>
          </w:tcPr>
          <w:p>
            <w:r>
              <w:t>verb</w:t>
            </w:r>
          </w:p>
        </w:tc>
        <w:tc>
          <w:tcPr>
            <w:tcW w:type="auto" w:w="1728"/>
          </w:tcPr>
          <w:p>
            <w:r>
              <w:t xml:space="preserve">יְדַבֵּ֥ר </w:t>
            </w:r>
          </w:p>
        </w:tc>
        <w:tc>
          <w:tcPr>
            <w:tcW w:type="auto" w:w="1728"/>
          </w:tcPr>
          <w:p>
            <w:r>
              <w:t>past</w:t>
            </w:r>
          </w:p>
        </w:tc>
      </w:tr>
    </w:tbl>
    <w:p>
      <w:r>
        <w:br/>
      </w:r>
    </w:p>
    <w:p>
      <w:pPr>
        <w:pStyle w:val="Reference"/>
      </w:pPr>
      <w:hyperlink r:id="rId45">
        <w:r>
          <w:rPr/>
          <w:t>Genesis 8:21</w:t>
        </w:r>
      </w:hyperlink>
    </w:p>
    <w:p>
      <w:pPr>
        <w:pStyle w:val="Hebrew"/>
      </w:pPr>
      <w:r>
        <w:t xml:space="preserve">לֹֽא־אֹ֠סִף </w:t>
      </w:r>
    </w:p>
    <w:p>
      <w:pPr>
        <w:pStyle w:val="Hebrew"/>
      </w:pPr>
      <w:r>
        <w:rPr>
          <w:color w:val="FF0000"/>
          <w:vertAlign w:val="superscript"/>
          <w:rtl/>
        </w:rPr>
        <w:t>3982</w:t>
      </w:r>
      <w:r>
        <w:rPr>
          <w:rFonts w:ascii="Times New Roman" w:hAnsi="Times New Roman"/>
          <w:color w:val="828282"/>
          <w:rtl/>
        </w:rPr>
        <w:t>לֹֽא־</w:t>
      </w:r>
      <w:r>
        <w:rPr>
          <w:color w:val="FF0000"/>
          <w:vertAlign w:val="superscript"/>
          <w:rtl/>
        </w:rPr>
        <w:t>3983</w:t>
      </w:r>
      <w:r>
        <w:rPr>
          <w:rFonts w:ascii="Times New Roman" w:hAnsi="Times New Roman"/>
          <w:color w:val="828282"/>
          <w:rtl/>
        </w:rPr>
        <w:t xml:space="preserve">אֹ֠סִף </w:t>
      </w:r>
    </w:p>
    <w:p>
      <w:pPr>
        <w:pStyle w:val="Hebrew"/>
      </w:pPr>
      <w:r>
        <w:rPr>
          <w:color w:val="828282"/>
        </w:rPr>
        <w:t xml:space="preserve">וַיָּ֣רַח יְהוָה֮ אֶת־רֵ֣יחַ הַנִּיחֹחַ֒ וַיֹּ֨אמֶר יְהוָ֜ה אֶל־לִבֹּ֗ו לֹֽא־אֹ֠סִף לְקַלֵּ֨ל עֹ֤וד אֶת־הָֽאֲדָמָה֙ בַּעֲב֣וּר הָֽאָדָ֔ם כִּ֠י יֵ֣צֶר לֵ֧ב הָאָדָ֛ם רַ֖ע מִנְּעֻרָ֑יו וְלֹֽא־אֹסִ֥ף עֹ֛וד לְהַכֹּ֥ות אֶת־כָּל־חַ֖י כַּֽאֲשֶׁ֥ר עָשִֽׂיתִי׃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f056b7d8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f8490d77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f14b4904</w:t>
            </w:r>
          </w:p>
        </w:tc>
        <w:tc>
          <w:tcPr>
            <w:tcW w:type="auto" w:w="1728"/>
          </w:tcPr>
          <w:p>
            <w:r>
              <w:t>tense</w:t>
            </w:r>
          </w:p>
        </w:tc>
        <w:tc>
          <w:tcPr>
            <w:tcW w:type="auto" w:w="1728"/>
          </w:tcPr>
          <w:p>
            <w:r>
              <w:t>verb</w:t>
            </w:r>
          </w:p>
        </w:tc>
        <w:tc>
          <w:tcPr>
            <w:tcW w:type="auto" w:w="1728"/>
          </w:tcPr>
          <w:p>
            <w:r>
              <w:t xml:space="preserve">אֹ֠סִף </w:t>
            </w:r>
          </w:p>
        </w:tc>
        <w:tc>
          <w:tcPr>
            <w:tcW w:type="auto" w:w="1728"/>
          </w:tcPr>
          <w:p>
            <w:r>
              <w:t>fut</w:t>
            </w:r>
          </w:p>
        </w:tc>
      </w:tr>
    </w:tbl>
    <w:p>
      <w:r>
        <w:br/>
      </w:r>
    </w:p>
    <w:p>
      <w:pPr>
        <w:pStyle w:val="Reference"/>
      </w:pPr>
      <w:hyperlink r:id="rId46">
        <w:r>
          <w:rPr/>
          <w:t>Genesis 9:1</w:t>
        </w:r>
      </w:hyperlink>
    </w:p>
    <w:p>
      <w:pPr>
        <w:pStyle w:val="Hebrew"/>
      </w:pPr>
      <w:r>
        <w:t xml:space="preserve">וּרְב֖וּ </w:t>
      </w:r>
    </w:p>
    <w:p>
      <w:pPr>
        <w:pStyle w:val="Hebrew"/>
      </w:pPr>
      <w:r>
        <w:rPr>
          <w:color w:val="FF0000"/>
          <w:vertAlign w:val="superscript"/>
          <w:rtl/>
        </w:rPr>
        <w:t>4048</w:t>
      </w:r>
      <w:r>
        <w:rPr>
          <w:rFonts w:ascii="Times New Roman" w:hAnsi="Times New Roman"/>
          <w:color w:val="828282"/>
          <w:rtl/>
        </w:rPr>
        <w:t>וּ</w:t>
      </w:r>
      <w:r>
        <w:rPr>
          <w:color w:val="FF0000"/>
          <w:vertAlign w:val="superscript"/>
          <w:rtl/>
        </w:rPr>
        <w:t>4049</w:t>
      </w:r>
      <w:r>
        <w:rPr>
          <w:rFonts w:ascii="Times New Roman" w:hAnsi="Times New Roman"/>
          <w:color w:val="828282"/>
          <w:rtl/>
        </w:rPr>
        <w:t xml:space="preserve">רְב֖וּ </w:t>
      </w:r>
    </w:p>
    <w:p>
      <w:pPr>
        <w:pStyle w:val="Hebrew"/>
      </w:pPr>
      <w:r>
        <w:rPr>
          <w:color w:val="828282"/>
        </w:rPr>
        <w:t xml:space="preserve">וַיְבָ֣רֶךְ אֱלֹהִ֔ים אֶת־נֹ֖חַ וְאֶת־בָּנָ֑יו וַיֹּ֧אמֶר לָהֶ֛ם פְּר֥וּ וּרְב֖וּ וּמִלְא֥וּ אֶת־הָאָֽרֶץ׃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1afaf29a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3f44e42e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7d2b40d4</w:t>
            </w:r>
          </w:p>
        </w:tc>
        <w:tc>
          <w:tcPr>
            <w:tcW w:type="auto" w:w="1728"/>
          </w:tcPr>
          <w:p>
            <w:r>
              <w:t>tense</w:t>
            </w:r>
          </w:p>
        </w:tc>
        <w:tc>
          <w:tcPr>
            <w:tcW w:type="auto" w:w="1728"/>
          </w:tcPr>
          <w:p>
            <w:r>
              <w:t>verb</w:t>
            </w:r>
          </w:p>
        </w:tc>
        <w:tc>
          <w:tcPr>
            <w:tcW w:type="auto" w:w="1728"/>
          </w:tcPr>
          <w:p>
            <w:r>
              <w:t xml:space="preserve">רְב֖וּ </w:t>
            </w:r>
          </w:p>
        </w:tc>
        <w:tc>
          <w:tcPr>
            <w:tcW w:type="auto" w:w="1728"/>
          </w:tcPr>
          <w:p>
            <w:r>
              <w:t>impv</w:t>
            </w:r>
          </w:p>
        </w:tc>
      </w:tr>
    </w:tbl>
    <w:p>
      <w:r>
        <w:br/>
      </w:r>
    </w:p>
    <w:p>
      <w:pPr>
        <w:pStyle w:val="Reference"/>
      </w:pPr>
      <w:hyperlink r:id="rId47">
        <w:r>
          <w:rPr/>
          <w:t>Genesis 9:7</w:t>
        </w:r>
      </w:hyperlink>
    </w:p>
    <w:p>
      <w:pPr>
        <w:pStyle w:val="Hebrew"/>
      </w:pPr>
      <w:r>
        <w:t xml:space="preserve">וּרְב֑וּ </w:t>
      </w:r>
    </w:p>
    <w:p>
      <w:pPr>
        <w:pStyle w:val="Hebrew"/>
      </w:pPr>
      <w:r>
        <w:rPr>
          <w:color w:val="FF0000"/>
          <w:vertAlign w:val="superscript"/>
          <w:rtl/>
        </w:rPr>
        <w:t>4155</w:t>
      </w:r>
      <w:r>
        <w:rPr>
          <w:rFonts w:ascii="Times New Roman" w:hAnsi="Times New Roman"/>
          <w:color w:val="828282"/>
          <w:rtl/>
        </w:rPr>
        <w:t>וּ</w:t>
      </w:r>
      <w:r>
        <w:rPr>
          <w:color w:val="FF0000"/>
          <w:vertAlign w:val="superscript"/>
          <w:rtl/>
        </w:rPr>
        <w:t>4156</w:t>
      </w:r>
      <w:r>
        <w:rPr>
          <w:rFonts w:ascii="Times New Roman" w:hAnsi="Times New Roman"/>
          <w:color w:val="828282"/>
          <w:rtl/>
        </w:rPr>
        <w:t xml:space="preserve">רְב֑וּ </w:t>
      </w:r>
    </w:p>
    <w:p>
      <w:pPr>
        <w:pStyle w:val="Hebrew"/>
      </w:pPr>
      <w:r>
        <w:rPr>
          <w:color w:val="828282"/>
        </w:rPr>
        <w:t xml:space="preserve">וְאַתֶּ֖ם פְּר֣וּ וּרְב֑וּ שִׁרְצ֥וּ בָאָ֖רֶץ וּרְבוּ־בָֽהּ׃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4d340c04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d4ad86bb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b5752438</w:t>
            </w:r>
          </w:p>
        </w:tc>
        <w:tc>
          <w:tcPr>
            <w:tcW w:type="auto" w:w="1728"/>
          </w:tcPr>
          <w:p>
            <w:r>
              <w:t>tense</w:t>
            </w:r>
          </w:p>
        </w:tc>
        <w:tc>
          <w:tcPr>
            <w:tcW w:type="auto" w:w="1728"/>
          </w:tcPr>
          <w:p>
            <w:r>
              <w:t>verb</w:t>
            </w:r>
          </w:p>
        </w:tc>
        <w:tc>
          <w:tcPr>
            <w:tcW w:type="auto" w:w="1728"/>
          </w:tcPr>
          <w:p>
            <w:r>
              <w:t xml:space="preserve">רְב֑וּ </w:t>
            </w:r>
          </w:p>
        </w:tc>
        <w:tc>
          <w:tcPr>
            <w:tcW w:type="auto" w:w="1728"/>
          </w:tcPr>
          <w:p>
            <w:r>
              <w:t>impv</w:t>
            </w:r>
          </w:p>
        </w:tc>
      </w:tr>
    </w:tbl>
    <w:p>
      <w:r>
        <w:br/>
      </w:r>
    </w:p>
    <w:p>
      <w:pPr>
        <w:pStyle w:val="Reference"/>
      </w:pPr>
      <w:hyperlink r:id="rId48">
        <w:r>
          <w:rPr/>
          <w:t>Genesis 9:11</w:t>
        </w:r>
      </w:hyperlink>
    </w:p>
    <w:p>
      <w:pPr>
        <w:pStyle w:val="Hebrew"/>
      </w:pPr>
      <w:r>
        <w:t xml:space="preserve">וְלֹֽא־יִהְיֶ֥ה עֹ֛וד מַבּ֖וּל </w:t>
      </w:r>
    </w:p>
    <w:p>
      <w:pPr>
        <w:pStyle w:val="Hebrew"/>
      </w:pPr>
      <w:r>
        <w:rPr>
          <w:color w:val="FF0000"/>
          <w:vertAlign w:val="superscript"/>
          <w:rtl/>
        </w:rPr>
        <w:t>4232</w:t>
      </w:r>
      <w:r>
        <w:rPr>
          <w:rFonts w:ascii="Times New Roman" w:hAnsi="Times New Roman"/>
          <w:color w:val="828282"/>
          <w:rtl/>
        </w:rPr>
        <w:t>וְ</w:t>
      </w:r>
      <w:r>
        <w:rPr>
          <w:color w:val="FF0000"/>
          <w:vertAlign w:val="superscript"/>
          <w:rtl/>
        </w:rPr>
        <w:t>4233</w:t>
      </w:r>
      <w:r>
        <w:rPr>
          <w:rFonts w:ascii="Times New Roman" w:hAnsi="Times New Roman"/>
          <w:color w:val="828282"/>
          <w:rtl/>
        </w:rPr>
        <w:t>לֹֽא־</w:t>
      </w:r>
      <w:r>
        <w:rPr>
          <w:color w:val="FF0000"/>
          <w:vertAlign w:val="superscript"/>
          <w:rtl/>
        </w:rPr>
        <w:t>4234</w:t>
      </w:r>
      <w:r>
        <w:rPr>
          <w:rFonts w:ascii="Times New Roman" w:hAnsi="Times New Roman"/>
          <w:color w:val="828282"/>
          <w:rtl/>
        </w:rPr>
        <w:t xml:space="preserve">יִהְיֶ֥ה </w:t>
      </w:r>
      <w:r>
        <w:rPr>
          <w:color w:val="FF0000"/>
          <w:vertAlign w:val="superscript"/>
          <w:rtl/>
        </w:rPr>
        <w:t>4235</w:t>
      </w:r>
      <w:r>
        <w:rPr>
          <w:rFonts w:ascii="Times New Roman" w:hAnsi="Times New Roman"/>
          <w:color w:val="828282"/>
          <w:rtl/>
        </w:rPr>
        <w:t xml:space="preserve">עֹ֛וד </w:t>
      </w:r>
      <w:r>
        <w:rPr>
          <w:color w:val="FF0000"/>
          <w:vertAlign w:val="superscript"/>
          <w:rtl/>
        </w:rPr>
        <w:t>4236</w:t>
      </w:r>
      <w:r>
        <w:rPr>
          <w:rFonts w:ascii="Times New Roman" w:hAnsi="Times New Roman"/>
          <w:color w:val="828282"/>
          <w:rtl/>
        </w:rPr>
        <w:t xml:space="preserve">מַבּ֖וּל </w:t>
      </w:r>
    </w:p>
    <w:p>
      <w:pPr>
        <w:pStyle w:val="Hebrew"/>
      </w:pPr>
      <w:r>
        <w:rPr>
          <w:color w:val="828282"/>
        </w:rPr>
        <w:t xml:space="preserve">וַהֲקִמֹתִ֤י אֶת־בְּרִיתִי֙ אִתְּכֶ֔ם וְלֹֽא־יִכָּרֵ֧ת כָּל־בָּשָׂ֛ר עֹ֖וד מִמֵּ֣י הַמַּבּ֑וּל וְלֹֽא־יִהְיֶ֥ה עֹ֛וד מַבּ֖וּל לְשַׁחֵ֥ת 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44582c13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ae23c6b5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c80a3111</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49">
        <w:r>
          <w:rPr/>
          <w:t>Genesis 9:21</w:t>
        </w:r>
      </w:hyperlink>
    </w:p>
    <w:p>
      <w:pPr>
        <w:pStyle w:val="Hebrew"/>
      </w:pPr>
      <w:r>
        <w:t xml:space="preserve">וַיֵּ֥שְׁתְּ מִן־הַיַּ֖יִן </w:t>
      </w:r>
    </w:p>
    <w:p>
      <w:pPr>
        <w:pStyle w:val="Hebrew"/>
      </w:pPr>
      <w:r>
        <w:rPr>
          <w:color w:val="FF0000"/>
          <w:vertAlign w:val="superscript"/>
          <w:rtl/>
        </w:rPr>
        <w:t>4409</w:t>
      </w:r>
      <w:r>
        <w:rPr>
          <w:rFonts w:ascii="Times New Roman" w:hAnsi="Times New Roman"/>
          <w:color w:val="828282"/>
          <w:rtl/>
        </w:rPr>
        <w:t>וַ</w:t>
      </w:r>
      <w:r>
        <w:rPr>
          <w:color w:val="FF0000"/>
          <w:vertAlign w:val="superscript"/>
          <w:rtl/>
        </w:rPr>
        <w:t>4410</w:t>
      </w:r>
      <w:r>
        <w:rPr>
          <w:rFonts w:ascii="Times New Roman" w:hAnsi="Times New Roman"/>
          <w:color w:val="828282"/>
          <w:rtl/>
        </w:rPr>
        <w:t xml:space="preserve">יֵּ֥שְׁתְּ </w:t>
      </w:r>
      <w:r>
        <w:rPr>
          <w:color w:val="FF0000"/>
          <w:vertAlign w:val="superscript"/>
          <w:rtl/>
        </w:rPr>
        <w:t>4411</w:t>
      </w:r>
      <w:r>
        <w:rPr>
          <w:rFonts w:ascii="Times New Roman" w:hAnsi="Times New Roman"/>
          <w:color w:val="828282"/>
          <w:rtl/>
        </w:rPr>
        <w:t>מִן־</w:t>
      </w:r>
      <w:r>
        <w:rPr>
          <w:color w:val="FF0000"/>
          <w:vertAlign w:val="superscript"/>
          <w:rtl/>
        </w:rPr>
        <w:t>4412</w:t>
      </w:r>
      <w:r>
        <w:rPr>
          <w:rFonts w:ascii="Times New Roman" w:hAnsi="Times New Roman"/>
          <w:color w:val="828282"/>
          <w:rtl/>
        </w:rPr>
        <w:t>הַ</w:t>
      </w:r>
      <w:r>
        <w:rPr>
          <w:color w:val="FF0000"/>
          <w:vertAlign w:val="superscript"/>
          <w:rtl/>
        </w:rPr>
        <w:t>4413</w:t>
      </w:r>
      <w:r>
        <w:rPr>
          <w:rFonts w:ascii="Times New Roman" w:hAnsi="Times New Roman"/>
          <w:color w:val="828282"/>
          <w:rtl/>
        </w:rPr>
        <w:t xml:space="preserve">יַּ֖יִן </w:t>
      </w:r>
    </w:p>
    <w:p>
      <w:pPr>
        <w:pStyle w:val="Hebrew"/>
      </w:pPr>
      <w:r>
        <w:rPr>
          <w:color w:val="828282"/>
        </w:rPr>
        <w:t>וַיֵּ֥שְׁתְּ מִן־הַיַּ֖יִן וַיִּשְׁכָּ֑ר וַיִּתְגַּ֖ל בְּתֹ֥וךְ אָהֳלֹֽו׃</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2f5b938c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da91da44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8e05e7a4</w:t>
            </w:r>
          </w:p>
        </w:tc>
        <w:tc>
          <w:tcPr>
            <w:tcW w:type="auto" w:w="1728"/>
          </w:tcPr>
          <w:p>
            <w:r>
              <w:t>tense</w:t>
            </w:r>
          </w:p>
        </w:tc>
        <w:tc>
          <w:tcPr>
            <w:tcW w:type="auto" w:w="1728"/>
          </w:tcPr>
          <w:p>
            <w:r>
              <w:t>verb</w:t>
            </w:r>
          </w:p>
        </w:tc>
        <w:tc>
          <w:tcPr>
            <w:tcW w:type="auto" w:w="1728"/>
          </w:tcPr>
          <w:p>
            <w:r>
              <w:t xml:space="preserve">יֵּ֥שְׁתְּ </w:t>
            </w:r>
          </w:p>
        </w:tc>
        <w:tc>
          <w:tcPr>
            <w:tcW w:type="auto" w:w="1728"/>
          </w:tcPr>
          <w:p>
            <w:r>
              <w:t>past</w:t>
            </w:r>
          </w:p>
        </w:tc>
      </w:tr>
    </w:tbl>
    <w:p>
      <w:r>
        <w:br/>
      </w:r>
    </w:p>
    <w:p>
      <w:pPr>
        <w:pStyle w:val="Reference"/>
      </w:pPr>
      <w:hyperlink r:id="rId50">
        <w:r>
          <w:rPr/>
          <w:t>Genesis 9:22</w:t>
        </w:r>
      </w:hyperlink>
    </w:p>
    <w:p>
      <w:pPr>
        <w:pStyle w:val="Hebrew"/>
      </w:pPr>
      <w:r>
        <w:t xml:space="preserve">וַיַּגֵּ֥ד לִשְׁנֵֽי־אֶחָ֖יו בַּחֽוּץ׃ </w:t>
      </w:r>
    </w:p>
    <w:p>
      <w:pPr>
        <w:pStyle w:val="Hebrew"/>
      </w:pPr>
      <w:r>
        <w:rPr>
          <w:color w:val="FF0000"/>
          <w:vertAlign w:val="superscript"/>
          <w:rtl/>
        </w:rPr>
        <w:t>4429</w:t>
      </w:r>
      <w:r>
        <w:rPr>
          <w:rFonts w:ascii="Times New Roman" w:hAnsi="Times New Roman"/>
          <w:color w:val="828282"/>
          <w:rtl/>
        </w:rPr>
        <w:t>וַ</w:t>
      </w:r>
      <w:r>
        <w:rPr>
          <w:color w:val="FF0000"/>
          <w:vertAlign w:val="superscript"/>
          <w:rtl/>
        </w:rPr>
        <w:t>4430</w:t>
      </w:r>
      <w:r>
        <w:rPr>
          <w:rFonts w:ascii="Times New Roman" w:hAnsi="Times New Roman"/>
          <w:color w:val="828282"/>
          <w:rtl/>
        </w:rPr>
        <w:t xml:space="preserve">יַּגֵּ֥ד </w:t>
      </w:r>
      <w:r>
        <w:rPr>
          <w:color w:val="FF0000"/>
          <w:vertAlign w:val="superscript"/>
          <w:rtl/>
        </w:rPr>
        <w:t>4431</w:t>
      </w:r>
      <w:r>
        <w:rPr>
          <w:rFonts w:ascii="Times New Roman" w:hAnsi="Times New Roman"/>
          <w:color w:val="828282"/>
          <w:rtl/>
        </w:rPr>
        <w:t>לִ</w:t>
      </w:r>
      <w:r>
        <w:rPr>
          <w:color w:val="FF0000"/>
          <w:vertAlign w:val="superscript"/>
          <w:rtl/>
        </w:rPr>
        <w:t>4432</w:t>
      </w:r>
      <w:r>
        <w:rPr>
          <w:rFonts w:ascii="Times New Roman" w:hAnsi="Times New Roman"/>
          <w:color w:val="828282"/>
          <w:rtl/>
        </w:rPr>
        <w:t>שְׁנֵֽי־</w:t>
      </w:r>
      <w:r>
        <w:rPr>
          <w:color w:val="FF0000"/>
          <w:vertAlign w:val="superscript"/>
          <w:rtl/>
        </w:rPr>
        <w:t>4433</w:t>
      </w:r>
      <w:r>
        <w:rPr>
          <w:rFonts w:ascii="Times New Roman" w:hAnsi="Times New Roman"/>
          <w:color w:val="828282"/>
          <w:rtl/>
        </w:rPr>
        <w:t xml:space="preserve">אֶחָ֖יו </w:t>
      </w:r>
      <w:r>
        <w:rPr>
          <w:color w:val="FF0000"/>
          <w:vertAlign w:val="superscript"/>
          <w:rtl/>
        </w:rPr>
        <w:t>4434</w:t>
      </w:r>
      <w:r>
        <w:rPr>
          <w:rFonts w:ascii="Times New Roman" w:hAnsi="Times New Roman"/>
          <w:color w:val="828282"/>
          <w:rtl/>
        </w:rPr>
        <w:t>בַּ</w:t>
      </w:r>
      <w:r>
        <w:rPr>
          <w:color w:val="FF0000"/>
          <w:vertAlign w:val="superscript"/>
          <w:rtl/>
        </w:rPr>
        <w:t>4435</w:t>
      </w:r>
      <w:r>
        <w:rPr>
          <w:rFonts w:ascii="Times New Roman" w:hAnsi="Times New Roman"/>
          <w:color w:val="828282"/>
          <w:rtl/>
        </w:rPr>
      </w:r>
      <w:r>
        <w:rPr>
          <w:color w:val="FF0000"/>
          <w:vertAlign w:val="superscript"/>
          <w:rtl/>
        </w:rPr>
        <w:t>4436</w:t>
      </w:r>
      <w:r>
        <w:rPr>
          <w:rFonts w:ascii="Times New Roman" w:hAnsi="Times New Roman"/>
          <w:color w:val="828282"/>
          <w:rtl/>
        </w:rPr>
        <w:t xml:space="preserve">חֽוּץ׃ </w:t>
      </w:r>
    </w:p>
    <w:p>
      <w:pPr>
        <w:pStyle w:val="Hebrew"/>
      </w:pPr>
      <w:r>
        <w:rPr>
          <w:color w:val="828282"/>
        </w:rPr>
        <w:t xml:space="preserve">וַיַּ֗רְא חָ֚ם אֲבִ֣י כְנַ֔עַן אֵ֖ת עֶרְוַ֣ת אָבִ֑יו וַיַּגֵּ֥ד לִשְׁנֵֽי־אֶחָ֖יו בַּחֽוּץ׃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2c2530d0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802f49dd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5a893c99</w:t>
            </w:r>
          </w:p>
        </w:tc>
        <w:tc>
          <w:tcPr>
            <w:tcW w:type="auto" w:w="1728"/>
          </w:tcPr>
          <w:p>
            <w:r>
              <w:t>tense</w:t>
            </w:r>
          </w:p>
        </w:tc>
        <w:tc>
          <w:tcPr>
            <w:tcW w:type="auto" w:w="1728"/>
          </w:tcPr>
          <w:p>
            <w:r>
              <w:t>verb</w:t>
            </w:r>
          </w:p>
        </w:tc>
        <w:tc>
          <w:tcPr>
            <w:tcW w:type="auto" w:w="1728"/>
          </w:tcPr>
          <w:p>
            <w:r>
              <w:t xml:space="preserve">יַּגֵּ֥ד </w:t>
            </w:r>
          </w:p>
        </w:tc>
        <w:tc>
          <w:tcPr>
            <w:tcW w:type="auto" w:w="1728"/>
          </w:tcPr>
          <w:p>
            <w:r>
              <w:t>past</w:t>
            </w:r>
          </w:p>
        </w:tc>
      </w:tr>
    </w:tbl>
    <w:p>
      <w:r>
        <w:br/>
      </w:r>
    </w:p>
    <w:p>
      <w:pPr>
        <w:pStyle w:val="Reference"/>
      </w:pPr>
      <w:hyperlink r:id="rId51">
        <w:r>
          <w:rPr/>
          <w:t>Genesis 9:23</w:t>
        </w:r>
      </w:hyperlink>
    </w:p>
    <w:p>
      <w:pPr>
        <w:pStyle w:val="Hebrew"/>
      </w:pPr>
      <w:r>
        <w:t xml:space="preserve">וַיֵּֽלְכוּ֙ אֲחֹ֣רַנִּ֔ית </w:t>
      </w:r>
    </w:p>
    <w:p>
      <w:pPr>
        <w:pStyle w:val="Hebrew"/>
      </w:pPr>
      <w:r>
        <w:rPr>
          <w:color w:val="FF0000"/>
          <w:vertAlign w:val="superscript"/>
          <w:rtl/>
        </w:rPr>
        <w:t>4450</w:t>
      </w:r>
      <w:r>
        <w:rPr>
          <w:rFonts w:ascii="Times New Roman" w:hAnsi="Times New Roman"/>
          <w:color w:val="828282"/>
          <w:rtl/>
        </w:rPr>
        <w:t>וַ</w:t>
      </w:r>
      <w:r>
        <w:rPr>
          <w:color w:val="FF0000"/>
          <w:vertAlign w:val="superscript"/>
          <w:rtl/>
        </w:rPr>
        <w:t>4451</w:t>
      </w:r>
      <w:r>
        <w:rPr>
          <w:rFonts w:ascii="Times New Roman" w:hAnsi="Times New Roman"/>
          <w:color w:val="828282"/>
          <w:rtl/>
        </w:rPr>
        <w:t xml:space="preserve">יֵּֽלְכוּ֙ </w:t>
      </w:r>
      <w:r>
        <w:rPr>
          <w:color w:val="FF0000"/>
          <w:vertAlign w:val="superscript"/>
          <w:rtl/>
        </w:rPr>
        <w:t>4452</w:t>
      </w:r>
      <w:r>
        <w:rPr>
          <w:rFonts w:ascii="Times New Roman" w:hAnsi="Times New Roman"/>
          <w:color w:val="828282"/>
          <w:rtl/>
        </w:rPr>
        <w:t xml:space="preserve">אֲחֹ֣רַנִּ֔ית </w:t>
      </w:r>
    </w:p>
    <w:p>
      <w:pPr>
        <w:pStyle w:val="Hebrew"/>
      </w:pPr>
      <w:r>
        <w:rPr>
          <w:color w:val="828282"/>
        </w:rPr>
        <w:t xml:space="preserve">וַיִּקַּח֩ שֵׁ֨ם וָיֶ֜פֶת אֶת־הַשִּׂמְלָ֗ה וַיָּשִׂ֨ימוּ֙ עַל־שְׁכֶ֣ם שְׁנֵיהֶ֔ם וַיֵּֽלְכוּ֙ אֲחֹ֣רַנִּ֔ית וַיְכַסּ֕וּ אֵ֖ת עֶרְוַ֣ת אֲבִיהֶ֑ם וּפְנֵיהֶם֙ אֲחֹ֣רַנִּ֔ית וְעֶרְוַ֥ת אֲבִיהֶ֖ם לֹ֥א רָאֽוּ׃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cab5e210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d1371e61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5cd80e54</w:t>
            </w:r>
          </w:p>
        </w:tc>
        <w:tc>
          <w:tcPr>
            <w:tcW w:type="auto" w:w="1728"/>
          </w:tcPr>
          <w:p>
            <w:r>
              <w:t>tense</w:t>
            </w:r>
          </w:p>
        </w:tc>
        <w:tc>
          <w:tcPr>
            <w:tcW w:type="auto" w:w="1728"/>
          </w:tcPr>
          <w:p>
            <w:r>
              <w:t>verb</w:t>
            </w:r>
          </w:p>
        </w:tc>
        <w:tc>
          <w:tcPr>
            <w:tcW w:type="auto" w:w="1728"/>
          </w:tcPr>
          <w:p>
            <w:r>
              <w:t xml:space="preserve">יֵּֽלְכוּ֙ </w:t>
            </w:r>
          </w:p>
        </w:tc>
        <w:tc>
          <w:tcPr>
            <w:tcW w:type="auto" w:w="1728"/>
          </w:tcPr>
          <w:p>
            <w:r>
              <w:t>past</w:t>
            </w:r>
          </w:p>
        </w:tc>
      </w:tr>
    </w:tbl>
    <w:p>
      <w:r>
        <w:br/>
      </w:r>
    </w:p>
    <w:p>
      <w:pPr>
        <w:pStyle w:val="Reference"/>
      </w:pPr>
      <w:hyperlink r:id="rId52">
        <w:r>
          <w:rPr/>
          <w:t>Genesis 11:2</w:t>
        </w:r>
      </w:hyperlink>
    </w:p>
    <w:p>
      <w:pPr>
        <w:pStyle w:val="Hebrew"/>
      </w:pPr>
      <w:r>
        <w:t xml:space="preserve">וַֽיְהִ֖י </w:t>
      </w:r>
    </w:p>
    <w:p>
      <w:pPr>
        <w:pStyle w:val="Hebrew"/>
      </w:pPr>
      <w:r>
        <w:rPr>
          <w:color w:val="FF0000"/>
          <w:vertAlign w:val="superscript"/>
          <w:rtl/>
        </w:rPr>
        <w:t>4976</w:t>
      </w:r>
      <w:r>
        <w:rPr>
          <w:rFonts w:ascii="Times New Roman" w:hAnsi="Times New Roman"/>
          <w:color w:val="828282"/>
          <w:rtl/>
        </w:rPr>
        <w:t>וַֽ</w:t>
      </w:r>
      <w:r>
        <w:rPr>
          <w:color w:val="FF0000"/>
          <w:vertAlign w:val="superscript"/>
          <w:rtl/>
        </w:rPr>
        <w:t>4977</w:t>
      </w:r>
      <w:r>
        <w:rPr>
          <w:rFonts w:ascii="Times New Roman" w:hAnsi="Times New Roman"/>
          <w:color w:val="828282"/>
          <w:rtl/>
        </w:rPr>
        <w:t xml:space="preserve">יְהִ֖י </w:t>
      </w:r>
    </w:p>
    <w:p>
      <w:pPr>
        <w:pStyle w:val="Hebrew"/>
      </w:pPr>
      <w:r>
        <w:rPr>
          <w:color w:val="828282"/>
        </w:rPr>
        <w:t xml:space="preserve">וַֽיְהִ֖י בְּנָסְעָ֣ם מִקֶּ֑דֶם וַֽיִּמְצְא֥וּ בִקְעָ֛ה בְּאֶ֥רֶץ שִׁנְעָ֖ר וַיֵּ֥שְׁבוּ 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df982609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a4f0ffa3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9060d68a</w:t>
            </w:r>
          </w:p>
        </w:tc>
        <w:tc>
          <w:tcPr>
            <w:tcW w:type="auto" w:w="1728"/>
          </w:tcPr>
          <w:p>
            <w:r>
              <w:t>tense</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53">
        <w:r>
          <w:rPr/>
          <w:t>Genesis 11:7</w:t>
        </w:r>
      </w:hyperlink>
    </w:p>
    <w:p>
      <w:pPr>
        <w:pStyle w:val="Hebrew"/>
      </w:pPr>
      <w:r>
        <w:t xml:space="preserve">נֵֽרְדָ֔ה </w:t>
      </w:r>
    </w:p>
    <w:p>
      <w:pPr>
        <w:pStyle w:val="Hebrew"/>
      </w:pPr>
      <w:r>
        <w:rPr>
          <w:color w:val="FF0000"/>
          <w:vertAlign w:val="superscript"/>
          <w:rtl/>
        </w:rPr>
        <w:t>5086</w:t>
      </w:r>
      <w:r>
        <w:rPr>
          <w:rFonts w:ascii="Times New Roman" w:hAnsi="Times New Roman"/>
          <w:color w:val="828282"/>
          <w:rtl/>
        </w:rPr>
        <w:t xml:space="preserve">נֵֽרְדָ֔ה </w:t>
      </w:r>
    </w:p>
    <w:p>
      <w:pPr>
        <w:pStyle w:val="Hebrew"/>
      </w:pPr>
      <w:r>
        <w:rPr>
          <w:color w:val="828282"/>
        </w:rPr>
        <w:t xml:space="preserve">הָ֚בָה נֵֽרְדָ֔ה וְנָבְלָ֥ה שָׁ֖ם שְׂפָתָ֑ם אֲשֶׁר֙ לֹ֣א יִשְׁמְע֔וּ אִ֖ישׁ שְׂפַ֥ת רֵעֵֽהוּ׃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1869ef06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c4fbe99d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dfdccf47</w:t>
            </w:r>
          </w:p>
        </w:tc>
        <w:tc>
          <w:tcPr>
            <w:tcW w:type="auto" w:w="1728"/>
          </w:tcPr>
          <w:p>
            <w:r>
              <w:t>tense</w:t>
            </w:r>
          </w:p>
        </w:tc>
        <w:tc>
          <w:tcPr>
            <w:tcW w:type="auto" w:w="1728"/>
          </w:tcPr>
          <w:p>
            <w:r>
              <w:t>verb</w:t>
            </w:r>
          </w:p>
        </w:tc>
        <w:tc>
          <w:tcPr>
            <w:tcW w:type="auto" w:w="1728"/>
          </w:tcPr>
          <w:p>
            <w:r>
              <w:t xml:space="preserve">נֵֽרְדָ֔ה </w:t>
            </w:r>
          </w:p>
        </w:tc>
        <w:tc>
          <w:tcPr>
            <w:tcW w:type="auto" w:w="1728"/>
          </w:tcPr>
          <w:p>
            <w:r>
              <w:t>mod</w:t>
            </w:r>
          </w:p>
        </w:tc>
      </w:tr>
    </w:tbl>
    <w:p>
      <w:r>
        <w:br/>
      </w:r>
    </w:p>
    <w:p>
      <w:pPr>
        <w:pStyle w:val="Reference"/>
      </w:pPr>
      <w:hyperlink r:id="rId54">
        <w:r>
          <w:rPr/>
          <w:t>Genesis 11:8</w:t>
        </w:r>
      </w:hyperlink>
    </w:p>
    <w:p>
      <w:pPr>
        <w:pStyle w:val="Hebrew"/>
      </w:pPr>
      <w:r>
        <w:t xml:space="preserve">וַֽיַּחְדְּל֖וּ </w:t>
      </w:r>
    </w:p>
    <w:p>
      <w:pPr>
        <w:pStyle w:val="Hebrew"/>
      </w:pPr>
      <w:r>
        <w:rPr>
          <w:color w:val="FF0000"/>
          <w:vertAlign w:val="superscript"/>
          <w:rtl/>
        </w:rPr>
        <w:t>5108</w:t>
      </w:r>
      <w:r>
        <w:rPr>
          <w:rFonts w:ascii="Times New Roman" w:hAnsi="Times New Roman"/>
          <w:color w:val="828282"/>
          <w:rtl/>
        </w:rPr>
        <w:t>וַֽ</w:t>
      </w:r>
      <w:r>
        <w:rPr>
          <w:color w:val="FF0000"/>
          <w:vertAlign w:val="superscript"/>
          <w:rtl/>
        </w:rPr>
        <w:t>5109</w:t>
      </w:r>
      <w:r>
        <w:rPr>
          <w:rFonts w:ascii="Times New Roman" w:hAnsi="Times New Roman"/>
          <w:color w:val="828282"/>
          <w:rtl/>
        </w:rPr>
        <w:t xml:space="preserve">יַּחְדְּל֖וּ </w:t>
      </w:r>
    </w:p>
    <w:p>
      <w:pPr>
        <w:pStyle w:val="Hebrew"/>
      </w:pPr>
      <w:r>
        <w:rPr>
          <w:color w:val="828282"/>
        </w:rPr>
        <w:t xml:space="preserve">וַיָּ֨פֶץ יְהוָ֥ה אֹתָ֛ם מִשָּׁ֖ם עַל־פְּנֵ֣י כָל־הָאָ֑רֶץ וַֽיַּחְדְּל֖וּ לִבְנֹ֥ת הָעִֽיר׃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b5b4eac8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f95d683c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517b228a</w:t>
            </w:r>
          </w:p>
        </w:tc>
        <w:tc>
          <w:tcPr>
            <w:tcW w:type="auto" w:w="1728"/>
          </w:tcPr>
          <w:p>
            <w:r>
              <w:t>tense</w:t>
            </w:r>
          </w:p>
        </w:tc>
        <w:tc>
          <w:tcPr>
            <w:tcW w:type="auto" w:w="1728"/>
          </w:tcPr>
          <w:p>
            <w:r>
              <w:t>verb</w:t>
            </w:r>
          </w:p>
        </w:tc>
        <w:tc>
          <w:tcPr>
            <w:tcW w:type="auto" w:w="1728"/>
          </w:tcPr>
          <w:p>
            <w:r>
              <w:t xml:space="preserve">יַּחְדְּל֖וּ </w:t>
            </w:r>
          </w:p>
        </w:tc>
        <w:tc>
          <w:tcPr>
            <w:tcW w:type="auto" w:w="1728"/>
          </w:tcPr>
          <w:p>
            <w:r>
              <w:t>past</w:t>
            </w:r>
          </w:p>
        </w:tc>
      </w:tr>
    </w:tbl>
    <w:p>
      <w:r>
        <w:br/>
      </w:r>
    </w:p>
    <w:p>
      <w:pPr>
        <w:pStyle w:val="Reference"/>
      </w:pPr>
      <w:hyperlink r:id="rId55">
        <w:r>
          <w:rPr/>
          <w:t>Genesis 12:4</w:t>
        </w:r>
      </w:hyperlink>
    </w:p>
    <w:p>
      <w:pPr>
        <w:pStyle w:val="Hebrew"/>
      </w:pPr>
      <w:r>
        <w:t xml:space="preserve">וַיֵּ֣לֶךְ אַבְרָ֗ם </w:t>
      </w:r>
    </w:p>
    <w:p>
      <w:pPr>
        <w:pStyle w:val="Hebrew"/>
      </w:pPr>
      <w:r>
        <w:rPr>
          <w:color w:val="FF0000"/>
          <w:vertAlign w:val="superscript"/>
          <w:rtl/>
        </w:rPr>
        <w:t>5531</w:t>
      </w:r>
      <w:r>
        <w:rPr>
          <w:rFonts w:ascii="Times New Roman" w:hAnsi="Times New Roman"/>
          <w:color w:val="828282"/>
          <w:rtl/>
        </w:rPr>
        <w:t>וַ</w:t>
      </w:r>
      <w:r>
        <w:rPr>
          <w:color w:val="FF0000"/>
          <w:vertAlign w:val="superscript"/>
          <w:rtl/>
        </w:rPr>
        <w:t>5532</w:t>
      </w:r>
      <w:r>
        <w:rPr>
          <w:rFonts w:ascii="Times New Roman" w:hAnsi="Times New Roman"/>
          <w:color w:val="828282"/>
          <w:rtl/>
        </w:rPr>
        <w:t xml:space="preserve">יֵּ֣לֶךְ </w:t>
      </w:r>
      <w:r>
        <w:rPr>
          <w:color w:val="FF0000"/>
          <w:vertAlign w:val="superscript"/>
          <w:rtl/>
        </w:rPr>
        <w:t>5533</w:t>
      </w:r>
      <w:r>
        <w:rPr>
          <w:rFonts w:ascii="Times New Roman" w:hAnsi="Times New Roman"/>
          <w:color w:val="828282"/>
          <w:rtl/>
        </w:rPr>
        <w:t xml:space="preserve">אַבְרָ֗ם </w:t>
      </w:r>
    </w:p>
    <w:p>
      <w:pPr>
        <w:pStyle w:val="Hebrew"/>
      </w:pPr>
      <w:r>
        <w:rPr>
          <w:color w:val="828282"/>
        </w:rPr>
        <w:t xml:space="preserve">וַיֵּ֣לֶךְ אַבְרָ֗ם כַּאֲשֶׁ֨ר דִּבֶּ֤ר אֵלָיו֙ יְהוָ֔ה וַיֵּ֥לֶךְ אִתֹּ֖ו לֹ֑וט וְאַבְרָ֗ם בֶּן־חָמֵ֤שׁ שָׁנִים֙ וְשִׁבְעִ֣ים שָׁנָ֔ה בְּצֵאתֹ֖ו מֵחָרָֽן׃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ffe5890c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244e127b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6d226730</w:t>
            </w:r>
          </w:p>
        </w:tc>
        <w:tc>
          <w:tcPr>
            <w:tcW w:type="auto" w:w="1728"/>
          </w:tcPr>
          <w:p>
            <w:r>
              <w:t>tense</w:t>
            </w:r>
          </w:p>
        </w:tc>
        <w:tc>
          <w:tcPr>
            <w:tcW w:type="auto" w:w="1728"/>
          </w:tcPr>
          <w:p>
            <w:r>
              <w:t>verb</w:t>
            </w:r>
          </w:p>
        </w:tc>
        <w:tc>
          <w:tcPr>
            <w:tcW w:type="auto" w:w="1728"/>
          </w:tcPr>
          <w:p>
            <w:r>
              <w:t xml:space="preserve">יֵּ֣לֶךְ </w:t>
            </w:r>
          </w:p>
        </w:tc>
        <w:tc>
          <w:tcPr>
            <w:tcW w:type="auto" w:w="1728"/>
          </w:tcPr>
          <w:p>
            <w:r>
              <w:t>past</w:t>
            </w:r>
          </w:p>
        </w:tc>
      </w:tr>
    </w:tbl>
    <w:p>
      <w:r>
        <w:br/>
      </w:r>
    </w:p>
    <w:p>
      <w:pPr>
        <w:pStyle w:val="Reference"/>
      </w:pPr>
      <w:hyperlink r:id="rId56">
        <w:r>
          <w:rPr/>
          <w:t>Genesis 12:13</w:t>
        </w:r>
      </w:hyperlink>
    </w:p>
    <w:p>
      <w:pPr>
        <w:pStyle w:val="Hebrew"/>
      </w:pPr>
      <w:r>
        <w:t xml:space="preserve">וְחָיְתָ֥ה נַפְשִׁ֖י בִּגְלָלֵֽךְ׃ </w:t>
      </w:r>
    </w:p>
    <w:p>
      <w:pPr>
        <w:pStyle w:val="Hebrew"/>
      </w:pPr>
      <w:r>
        <w:rPr>
          <w:color w:val="FF0000"/>
          <w:vertAlign w:val="superscript"/>
          <w:rtl/>
        </w:rPr>
        <w:t>5740</w:t>
      </w:r>
      <w:r>
        <w:rPr>
          <w:rFonts w:ascii="Times New Roman" w:hAnsi="Times New Roman"/>
          <w:color w:val="828282"/>
          <w:rtl/>
        </w:rPr>
        <w:t>וְ</w:t>
      </w:r>
      <w:r>
        <w:rPr>
          <w:color w:val="FF0000"/>
          <w:vertAlign w:val="superscript"/>
          <w:rtl/>
        </w:rPr>
        <w:t>5741</w:t>
      </w:r>
      <w:r>
        <w:rPr>
          <w:rFonts w:ascii="Times New Roman" w:hAnsi="Times New Roman"/>
          <w:color w:val="828282"/>
          <w:rtl/>
        </w:rPr>
        <w:t xml:space="preserve">חָיְתָ֥ה </w:t>
      </w:r>
      <w:r>
        <w:rPr>
          <w:color w:val="FF0000"/>
          <w:vertAlign w:val="superscript"/>
          <w:rtl/>
        </w:rPr>
        <w:t>5742</w:t>
      </w:r>
      <w:r>
        <w:rPr>
          <w:rFonts w:ascii="Times New Roman" w:hAnsi="Times New Roman"/>
          <w:color w:val="828282"/>
          <w:rtl/>
        </w:rPr>
        <w:t xml:space="preserve">נַפְשִׁ֖י </w:t>
      </w:r>
      <w:r>
        <w:rPr>
          <w:color w:val="FF0000"/>
          <w:vertAlign w:val="superscript"/>
          <w:rtl/>
        </w:rPr>
        <w:t>5743</w:t>
      </w:r>
      <w:r>
        <w:rPr>
          <w:rFonts w:ascii="Times New Roman" w:hAnsi="Times New Roman"/>
          <w:color w:val="828282"/>
          <w:rtl/>
        </w:rPr>
        <w:t>בִּ</w:t>
      </w:r>
      <w:r>
        <w:rPr>
          <w:color w:val="FF0000"/>
          <w:vertAlign w:val="superscript"/>
          <w:rtl/>
        </w:rPr>
        <w:t>5744</w:t>
      </w:r>
      <w:r>
        <w:rPr>
          <w:rFonts w:ascii="Times New Roman" w:hAnsi="Times New Roman"/>
          <w:color w:val="828282"/>
          <w:rtl/>
        </w:rPr>
        <w:t xml:space="preserve">גְלָלֵֽךְ׃ </w:t>
      </w:r>
    </w:p>
    <w:p>
      <w:pPr>
        <w:pStyle w:val="Hebrew"/>
      </w:pPr>
      <w:r>
        <w:rPr>
          <w:color w:val="828282"/>
        </w:rPr>
        <w:t xml:space="preserve">אִמְרִי־נָ֖א אֲחֹ֣תִי אָ֑תְּ לְמַ֨עַן֙ יִֽיטַב־לִ֣י בַעֲבוּרֵ֔ךְ וְחָיְתָ֥ה נַפְשִׁ֖י בִּגְלָלֵֽךְ׃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89c1ceb0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7162a90c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c6592e1b</w:t>
            </w:r>
          </w:p>
        </w:tc>
        <w:tc>
          <w:tcPr>
            <w:tcW w:type="auto" w:w="1728"/>
          </w:tcPr>
          <w:p>
            <w:r>
              <w:t>tense</w:t>
            </w:r>
          </w:p>
        </w:tc>
        <w:tc>
          <w:tcPr>
            <w:tcW w:type="auto" w:w="1728"/>
          </w:tcPr>
          <w:p>
            <w:r>
              <w:t>verb</w:t>
            </w:r>
          </w:p>
        </w:tc>
        <w:tc>
          <w:tcPr>
            <w:tcW w:type="auto" w:w="1728"/>
          </w:tcPr>
          <w:p>
            <w:r>
              <w:t xml:space="preserve">חָיְתָ֥ה </w:t>
            </w:r>
          </w:p>
        </w:tc>
        <w:tc>
          <w:tcPr>
            <w:tcW w:type="auto" w:w="1728"/>
          </w:tcPr>
          <w:p>
            <w:r>
              <w:t>mod</w:t>
            </w:r>
          </w:p>
        </w:tc>
      </w:tr>
    </w:tbl>
    <w:p>
      <w:r>
        <w:br/>
      </w:r>
    </w:p>
    <w:p>
      <w:pPr>
        <w:pStyle w:val="Reference"/>
      </w:pPr>
      <w:hyperlink r:id="rId57">
        <w:r>
          <w:rPr/>
          <w:t>Genesis 12:18</w:t>
        </w:r>
      </w:hyperlink>
    </w:p>
    <w:p>
      <w:pPr>
        <w:pStyle w:val="Hebrew"/>
      </w:pPr>
      <w:r>
        <w:t xml:space="preserve">מַה־זֹּ֖את עָשִׂ֣יתָ לִּ֑י </w:t>
      </w:r>
    </w:p>
    <w:p>
      <w:pPr>
        <w:pStyle w:val="Hebrew"/>
      </w:pPr>
      <w:r>
        <w:rPr>
          <w:color w:val="FF0000"/>
          <w:vertAlign w:val="superscript"/>
          <w:rtl/>
        </w:rPr>
        <w:t>5822</w:t>
      </w:r>
      <w:r>
        <w:rPr>
          <w:rFonts w:ascii="Times New Roman" w:hAnsi="Times New Roman"/>
          <w:color w:val="828282"/>
          <w:rtl/>
        </w:rPr>
        <w:t>מַה־</w:t>
      </w:r>
      <w:r>
        <w:rPr>
          <w:color w:val="FF0000"/>
          <w:vertAlign w:val="superscript"/>
          <w:rtl/>
        </w:rPr>
        <w:t>5823</w:t>
      </w:r>
      <w:r>
        <w:rPr>
          <w:rFonts w:ascii="Times New Roman" w:hAnsi="Times New Roman"/>
          <w:color w:val="828282"/>
          <w:rtl/>
        </w:rPr>
        <w:t xml:space="preserve">זֹּ֖את </w:t>
      </w:r>
      <w:r>
        <w:rPr>
          <w:color w:val="FF0000"/>
          <w:vertAlign w:val="superscript"/>
          <w:rtl/>
        </w:rPr>
        <w:t>5824</w:t>
      </w:r>
      <w:r>
        <w:rPr>
          <w:rFonts w:ascii="Times New Roman" w:hAnsi="Times New Roman"/>
          <w:color w:val="828282"/>
          <w:rtl/>
        </w:rPr>
        <w:t xml:space="preserve">עָשִׂ֣יתָ </w:t>
      </w:r>
      <w:r>
        <w:rPr>
          <w:color w:val="FF0000"/>
          <w:vertAlign w:val="superscript"/>
          <w:rtl/>
        </w:rPr>
        <w:t>5825</w:t>
      </w:r>
      <w:r>
        <w:rPr>
          <w:rFonts w:ascii="Times New Roman" w:hAnsi="Times New Roman"/>
          <w:color w:val="828282"/>
          <w:rtl/>
        </w:rPr>
        <w:t xml:space="preserve">לִּ֑י </w:t>
      </w:r>
    </w:p>
    <w:p>
      <w:pPr>
        <w:pStyle w:val="Hebrew"/>
      </w:pPr>
      <w:r>
        <w:rPr>
          <w:color w:val="828282"/>
        </w:rPr>
        <w:t xml:space="preserve">וַיִּקְרָ֤א פַרְעֹה֙ לְאַבְרָ֔ם וַיֹּ֕אמֶר מַה־זֹּ֖את עָשִׂ֣יתָ לִּ֑י לָ֚מָּה לֹא־הִגַּ֣דְתָּ לִּ֔י כִּ֥י אִשְׁתְּךָ֖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058ea4f6</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99d9b44b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9aae50e4</w:t>
            </w:r>
          </w:p>
        </w:tc>
        <w:tc>
          <w:tcPr>
            <w:tcW w:type="auto" w:w="1728"/>
          </w:tcPr>
          <w:p>
            <w:r>
              <w:t>tense</w:t>
            </w:r>
          </w:p>
        </w:tc>
        <w:tc>
          <w:tcPr>
            <w:tcW w:type="auto" w:w="1728"/>
          </w:tcPr>
          <w:p>
            <w:r>
              <w:t>verb</w:t>
            </w:r>
          </w:p>
        </w:tc>
        <w:tc>
          <w:tcPr>
            <w:tcW w:type="auto" w:w="1728"/>
          </w:tcPr>
          <w:p>
            <w:r>
              <w:t xml:space="preserve">עָשִׂ֣יתָ </w:t>
            </w:r>
          </w:p>
        </w:tc>
        <w:tc>
          <w:tcPr>
            <w:tcW w:type="auto" w:w="1728"/>
          </w:tcPr>
          <w:p>
            <w:r>
              <w:t>pres perf</w:t>
            </w:r>
          </w:p>
        </w:tc>
      </w:tr>
    </w:tbl>
    <w:p>
      <w:r>
        <w:br/>
      </w:r>
    </w:p>
    <w:p>
      <w:pPr>
        <w:pStyle w:val="Reference"/>
      </w:pPr>
      <w:hyperlink r:id="rId57">
        <w:r>
          <w:rPr/>
          <w:t>Genesis 12:18</w:t>
        </w:r>
      </w:hyperlink>
    </w:p>
    <w:p>
      <w:pPr>
        <w:pStyle w:val="Hebrew"/>
      </w:pPr>
      <w:r>
        <w:t xml:space="preserve">לָ֚מָּה לֹא־הִגַּ֣דְתָּ לִּ֔י </w:t>
      </w:r>
    </w:p>
    <w:p>
      <w:pPr>
        <w:pStyle w:val="Hebrew"/>
      </w:pPr>
      <w:r>
        <w:rPr>
          <w:color w:val="FF0000"/>
          <w:vertAlign w:val="superscript"/>
          <w:rtl/>
        </w:rPr>
        <w:t>5826</w:t>
      </w:r>
      <w:r>
        <w:rPr>
          <w:rFonts w:ascii="Times New Roman" w:hAnsi="Times New Roman"/>
          <w:color w:val="828282"/>
          <w:rtl/>
        </w:rPr>
        <w:t xml:space="preserve">לָ֚מָּה </w:t>
      </w:r>
      <w:r>
        <w:rPr>
          <w:color w:val="FF0000"/>
          <w:vertAlign w:val="superscript"/>
          <w:rtl/>
        </w:rPr>
        <w:t>5827</w:t>
      </w:r>
      <w:r>
        <w:rPr>
          <w:rFonts w:ascii="Times New Roman" w:hAnsi="Times New Roman"/>
          <w:color w:val="828282"/>
          <w:rtl/>
        </w:rPr>
        <w:t>לֹא־</w:t>
      </w:r>
      <w:r>
        <w:rPr>
          <w:color w:val="FF0000"/>
          <w:vertAlign w:val="superscript"/>
          <w:rtl/>
        </w:rPr>
        <w:t>5828</w:t>
      </w:r>
      <w:r>
        <w:rPr>
          <w:rFonts w:ascii="Times New Roman" w:hAnsi="Times New Roman"/>
          <w:color w:val="828282"/>
          <w:rtl/>
        </w:rPr>
        <w:t xml:space="preserve">הִגַּ֣דְתָּ </w:t>
      </w:r>
      <w:r>
        <w:rPr>
          <w:color w:val="FF0000"/>
          <w:vertAlign w:val="superscript"/>
          <w:rtl/>
        </w:rPr>
        <w:t>5829</w:t>
      </w:r>
      <w:r>
        <w:rPr>
          <w:rFonts w:ascii="Times New Roman" w:hAnsi="Times New Roman"/>
          <w:color w:val="828282"/>
          <w:rtl/>
        </w:rPr>
        <w:t xml:space="preserve">לִּ֔י </w:t>
      </w:r>
    </w:p>
    <w:p>
      <w:pPr>
        <w:pStyle w:val="Hebrew"/>
      </w:pPr>
      <w:r>
        <w:rPr>
          <w:color w:val="828282"/>
        </w:rPr>
        <w:t xml:space="preserve">וַיִּקְרָ֤א פַרְעֹה֙ לְאַבְרָ֔ם וַיֹּ֕אמֶר מַה־זֹּ֖את עָשִׂ֣יתָ לִּ֑י לָ֚מָּה לֹא־הִגַּ֣דְתָּ לִּ֔י כִּ֥י אִשְׁתְּךָ֖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e754f735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41a8df9a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d3adb5fe</w:t>
            </w:r>
          </w:p>
        </w:tc>
        <w:tc>
          <w:tcPr>
            <w:tcW w:type="auto" w:w="1728"/>
          </w:tcPr>
          <w:p>
            <w:r>
              <w:t>tense</w:t>
            </w:r>
          </w:p>
        </w:tc>
        <w:tc>
          <w:tcPr>
            <w:tcW w:type="auto" w:w="1728"/>
          </w:tcPr>
          <w:p>
            <w:r>
              <w:t>verb</w:t>
            </w:r>
          </w:p>
        </w:tc>
        <w:tc>
          <w:tcPr>
            <w:tcW w:type="auto" w:w="1728"/>
          </w:tcPr>
          <w:p>
            <w:r>
              <w:t xml:space="preserve">הִגַּ֣דְתָּ </w:t>
            </w:r>
          </w:p>
        </w:tc>
        <w:tc>
          <w:tcPr>
            <w:tcW w:type="auto" w:w="1728"/>
          </w:tcPr>
          <w:p>
            <w:r>
              <w:t>past</w:t>
            </w:r>
          </w:p>
        </w:tc>
      </w:tr>
    </w:tbl>
    <w:p>
      <w:r>
        <w:br/>
      </w:r>
    </w:p>
    <w:p>
      <w:pPr>
        <w:pStyle w:val="Reference"/>
      </w:pPr>
      <w:hyperlink r:id="rId58">
        <w:r>
          <w:rPr/>
          <w:t>Genesis 13:7</w:t>
        </w:r>
      </w:hyperlink>
    </w:p>
    <w:p>
      <w:pPr>
        <w:pStyle w:val="Hebrew"/>
      </w:pPr>
      <w:r>
        <w:t xml:space="preserve">וַֽיְהִי־רִ֗יב בֵּ֚ין רֹעֵ֣י מִקְנֵֽה־אַבְרָ֔ם וּבֵ֖ין רֹעֵ֣י מִקְנֵה־לֹ֑וט </w:t>
      </w:r>
    </w:p>
    <w:p>
      <w:pPr>
        <w:pStyle w:val="Hebrew"/>
      </w:pPr>
      <w:r>
        <w:rPr>
          <w:color w:val="FF0000"/>
          <w:vertAlign w:val="superscript"/>
          <w:rtl/>
        </w:rPr>
        <w:t>5972</w:t>
      </w:r>
      <w:r>
        <w:rPr>
          <w:rFonts w:ascii="Times New Roman" w:hAnsi="Times New Roman"/>
          <w:color w:val="828282"/>
          <w:rtl/>
        </w:rPr>
        <w:t>וַֽ</w:t>
      </w:r>
      <w:r>
        <w:rPr>
          <w:color w:val="FF0000"/>
          <w:vertAlign w:val="superscript"/>
          <w:rtl/>
        </w:rPr>
        <w:t>5973</w:t>
      </w:r>
      <w:r>
        <w:rPr>
          <w:rFonts w:ascii="Times New Roman" w:hAnsi="Times New Roman"/>
          <w:color w:val="828282"/>
          <w:rtl/>
        </w:rPr>
        <w:t>יְהִי־</w:t>
      </w:r>
      <w:r>
        <w:rPr>
          <w:color w:val="FF0000"/>
          <w:vertAlign w:val="superscript"/>
          <w:rtl/>
        </w:rPr>
        <w:t>5974</w:t>
      </w:r>
      <w:r>
        <w:rPr>
          <w:rFonts w:ascii="Times New Roman" w:hAnsi="Times New Roman"/>
          <w:color w:val="828282"/>
          <w:rtl/>
        </w:rPr>
        <w:t xml:space="preserve">רִ֗יב </w:t>
      </w:r>
      <w:r>
        <w:rPr>
          <w:color w:val="FF0000"/>
          <w:vertAlign w:val="superscript"/>
          <w:rtl/>
        </w:rPr>
        <w:t>5975</w:t>
      </w:r>
      <w:r>
        <w:rPr>
          <w:rFonts w:ascii="Times New Roman" w:hAnsi="Times New Roman"/>
          <w:color w:val="828282"/>
          <w:rtl/>
        </w:rPr>
        <w:t xml:space="preserve">בֵּ֚ין </w:t>
      </w:r>
      <w:r>
        <w:rPr>
          <w:color w:val="FF0000"/>
          <w:vertAlign w:val="superscript"/>
          <w:rtl/>
        </w:rPr>
        <w:t>5976</w:t>
      </w:r>
      <w:r>
        <w:rPr>
          <w:rFonts w:ascii="Times New Roman" w:hAnsi="Times New Roman"/>
          <w:color w:val="828282"/>
          <w:rtl/>
        </w:rPr>
        <w:t xml:space="preserve">רֹעֵ֣י </w:t>
      </w:r>
      <w:r>
        <w:rPr>
          <w:color w:val="FF0000"/>
          <w:vertAlign w:val="superscript"/>
          <w:rtl/>
        </w:rPr>
        <w:t>5977</w:t>
      </w:r>
      <w:r>
        <w:rPr>
          <w:rFonts w:ascii="Times New Roman" w:hAnsi="Times New Roman"/>
          <w:color w:val="828282"/>
          <w:rtl/>
        </w:rPr>
        <w:t>מִקְנֵֽה־</w:t>
      </w:r>
      <w:r>
        <w:rPr>
          <w:color w:val="FF0000"/>
          <w:vertAlign w:val="superscript"/>
          <w:rtl/>
        </w:rPr>
        <w:t>5978</w:t>
      </w:r>
      <w:r>
        <w:rPr>
          <w:rFonts w:ascii="Times New Roman" w:hAnsi="Times New Roman"/>
          <w:color w:val="828282"/>
          <w:rtl/>
        </w:rPr>
        <w:t xml:space="preserve">אַבְרָ֔ם </w:t>
      </w:r>
      <w:r>
        <w:rPr>
          <w:color w:val="FF0000"/>
          <w:vertAlign w:val="superscript"/>
          <w:rtl/>
        </w:rPr>
        <w:t>5979</w:t>
      </w:r>
      <w:r>
        <w:rPr>
          <w:rFonts w:ascii="Times New Roman" w:hAnsi="Times New Roman"/>
          <w:color w:val="828282"/>
          <w:rtl/>
        </w:rPr>
        <w:t>וּ</w:t>
      </w:r>
      <w:r>
        <w:rPr>
          <w:color w:val="FF0000"/>
          <w:vertAlign w:val="superscript"/>
          <w:rtl/>
        </w:rPr>
        <w:t>5980</w:t>
      </w:r>
      <w:r>
        <w:rPr>
          <w:rFonts w:ascii="Times New Roman" w:hAnsi="Times New Roman"/>
          <w:color w:val="828282"/>
          <w:rtl/>
        </w:rPr>
        <w:t xml:space="preserve">בֵ֖ין </w:t>
      </w:r>
      <w:r>
        <w:rPr>
          <w:color w:val="FF0000"/>
          <w:vertAlign w:val="superscript"/>
          <w:rtl/>
        </w:rPr>
        <w:t>5981</w:t>
      </w:r>
      <w:r>
        <w:rPr>
          <w:rFonts w:ascii="Times New Roman" w:hAnsi="Times New Roman"/>
          <w:color w:val="828282"/>
          <w:rtl/>
        </w:rPr>
        <w:t xml:space="preserve">רֹעֵ֣י </w:t>
      </w:r>
      <w:r>
        <w:rPr>
          <w:color w:val="FF0000"/>
          <w:vertAlign w:val="superscript"/>
          <w:rtl/>
        </w:rPr>
        <w:t>5982</w:t>
      </w:r>
      <w:r>
        <w:rPr>
          <w:rFonts w:ascii="Times New Roman" w:hAnsi="Times New Roman"/>
          <w:color w:val="828282"/>
          <w:rtl/>
        </w:rPr>
        <w:t>מִקְנֵה־</w:t>
      </w:r>
      <w:r>
        <w:rPr>
          <w:color w:val="FF0000"/>
          <w:vertAlign w:val="superscript"/>
          <w:rtl/>
        </w:rPr>
        <w:t>5983</w:t>
      </w:r>
      <w:r>
        <w:rPr>
          <w:rFonts w:ascii="Times New Roman" w:hAnsi="Times New Roman"/>
          <w:color w:val="828282"/>
          <w:rtl/>
        </w:rPr>
        <w:t xml:space="preserve">לֹ֑וט </w:t>
      </w:r>
    </w:p>
    <w:p>
      <w:pPr>
        <w:pStyle w:val="Hebrew"/>
      </w:pPr>
      <w:r>
        <w:rPr>
          <w:color w:val="828282"/>
        </w:rPr>
        <w:t xml:space="preserve">וַֽיְהִי־רִ֗יב בֵּ֚ין רֹעֵ֣י מִקְנֵֽה־אַבְרָ֔ם וּבֵ֖ין רֹעֵ֣י מִקְנֵה־לֹ֑וט וְהַֽכְּנַעֲנִי֙ וְהַפְּרִזִּ֔י אָ֖ז יֹשֵׁ֥ב בָּאָֽרֶץ׃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1070e421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a9ada330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d2b19155</w:t>
            </w:r>
          </w:p>
        </w:tc>
        <w:tc>
          <w:tcPr>
            <w:tcW w:type="auto" w:w="1728"/>
          </w:tcPr>
          <w:p>
            <w:r>
              <w:t>tense</w:t>
            </w:r>
          </w:p>
        </w:tc>
        <w:tc>
          <w:tcPr>
            <w:tcW w:type="auto" w:w="1728"/>
          </w:tcPr>
          <w:p>
            <w:r>
              <w:t>verb</w:t>
            </w:r>
          </w:p>
        </w:tc>
        <w:tc>
          <w:tcPr>
            <w:tcW w:type="auto" w:w="1728"/>
          </w:tcPr>
          <w:p>
            <w:r>
              <w:t>יְהִי־</w:t>
            </w:r>
          </w:p>
        </w:tc>
        <w:tc>
          <w:tcPr>
            <w:tcW w:type="auto" w:w="1728"/>
          </w:tcPr>
          <w:p>
            <w:r>
              <w:t>past</w:t>
            </w:r>
          </w:p>
        </w:tc>
      </w:tr>
    </w:tbl>
    <w:p>
      <w:r>
        <w:br/>
      </w:r>
    </w:p>
    <w:p>
      <w:pPr>
        <w:pStyle w:val="Reference"/>
      </w:pPr>
      <w:hyperlink r:id="rId59">
        <w:r>
          <w:rPr/>
          <w:t>Genesis 13:9</w:t>
        </w:r>
      </w:hyperlink>
    </w:p>
    <w:p>
      <w:pPr>
        <w:pStyle w:val="Hebrew"/>
      </w:pPr>
      <w:r>
        <w:t xml:space="preserve">וְאֵימִ֔נָה </w:t>
      </w:r>
    </w:p>
    <w:p>
      <w:pPr>
        <w:pStyle w:val="Hebrew"/>
      </w:pPr>
      <w:r>
        <w:rPr>
          <w:color w:val="FF0000"/>
          <w:vertAlign w:val="superscript"/>
          <w:rtl/>
        </w:rPr>
        <w:t>6031</w:t>
      </w:r>
      <w:r>
        <w:rPr>
          <w:rFonts w:ascii="Times New Roman" w:hAnsi="Times New Roman"/>
          <w:color w:val="828282"/>
          <w:rtl/>
        </w:rPr>
        <w:t>וְ</w:t>
      </w:r>
      <w:r>
        <w:rPr>
          <w:color w:val="FF0000"/>
          <w:vertAlign w:val="superscript"/>
          <w:rtl/>
        </w:rPr>
        <w:t>6032</w:t>
      </w:r>
      <w:r>
        <w:rPr>
          <w:rFonts w:ascii="Times New Roman" w:hAnsi="Times New Roman"/>
          <w:color w:val="828282"/>
          <w:rtl/>
        </w:rPr>
        <w:t xml:space="preserve">אֵימִ֔נָה </w:t>
      </w:r>
    </w:p>
    <w:p>
      <w:pPr>
        <w:pStyle w:val="Hebrew"/>
      </w:pPr>
      <w:r>
        <w:rPr>
          <w:color w:val="828282"/>
        </w:rPr>
        <w:t xml:space="preserve">הֲלֹ֤א כָל־הָאָ֨רֶץ֙ לְפָנֶ֔יךָ הִפָּ֥רֶד נָ֖א מֵעָלָ֑י אִם־הַשְּׂמֹ֣אל וְאֵימִ֔נָה וְאִם־הַיָּמִ֖ין וְאַשְׂמְאִֽילָה׃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3ea3a8d7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1bfddbf8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434ede3f</w:t>
            </w:r>
          </w:p>
        </w:tc>
        <w:tc>
          <w:tcPr>
            <w:tcW w:type="auto" w:w="1728"/>
          </w:tcPr>
          <w:p>
            <w:r>
              <w:t>tense</w:t>
            </w:r>
          </w:p>
        </w:tc>
        <w:tc>
          <w:tcPr>
            <w:tcW w:type="auto" w:w="1728"/>
          </w:tcPr>
          <w:p>
            <w:r>
              <w:t>verb</w:t>
            </w:r>
          </w:p>
        </w:tc>
        <w:tc>
          <w:tcPr>
            <w:tcW w:type="auto" w:w="1728"/>
          </w:tcPr>
          <w:p>
            <w:r>
              <w:t xml:space="preserve">אֵימִ֔נָה </w:t>
            </w:r>
          </w:p>
        </w:tc>
        <w:tc>
          <w:tcPr>
            <w:tcW w:type="auto" w:w="1728"/>
          </w:tcPr>
          <w:p>
            <w:r>
              <w:t>fut</w:t>
            </w:r>
          </w:p>
        </w:tc>
      </w:tr>
    </w:tbl>
    <w:p>
      <w:r>
        <w:br/>
      </w:r>
    </w:p>
    <w:p>
      <w:pPr>
        <w:pStyle w:val="Reference"/>
      </w:pPr>
      <w:hyperlink r:id="rId60">
        <w:r>
          <w:rPr/>
          <w:t>Genesis 13:10</w:t>
        </w:r>
      </w:hyperlink>
    </w:p>
    <w:p>
      <w:pPr>
        <w:pStyle w:val="Hebrew"/>
      </w:pPr>
      <w:r>
        <w:t xml:space="preserve">וַיִּשָּׂא־לֹ֣וט אֶת־עֵינָ֗יו </w:t>
      </w:r>
    </w:p>
    <w:p>
      <w:pPr>
        <w:pStyle w:val="Hebrew"/>
      </w:pPr>
      <w:r>
        <w:rPr>
          <w:color w:val="FF0000"/>
          <w:vertAlign w:val="superscript"/>
          <w:rtl/>
        </w:rPr>
        <w:t>6039</w:t>
      </w:r>
      <w:r>
        <w:rPr>
          <w:rFonts w:ascii="Times New Roman" w:hAnsi="Times New Roman"/>
          <w:color w:val="828282"/>
          <w:rtl/>
        </w:rPr>
        <w:t>וַ</w:t>
      </w:r>
      <w:r>
        <w:rPr>
          <w:color w:val="FF0000"/>
          <w:vertAlign w:val="superscript"/>
          <w:rtl/>
        </w:rPr>
        <w:t>6040</w:t>
      </w:r>
      <w:r>
        <w:rPr>
          <w:rFonts w:ascii="Times New Roman" w:hAnsi="Times New Roman"/>
          <w:color w:val="828282"/>
          <w:rtl/>
        </w:rPr>
        <w:t>יִּשָּׂא־</w:t>
      </w:r>
      <w:r>
        <w:rPr>
          <w:color w:val="FF0000"/>
          <w:vertAlign w:val="superscript"/>
          <w:rtl/>
        </w:rPr>
        <w:t>6041</w:t>
      </w:r>
      <w:r>
        <w:rPr>
          <w:rFonts w:ascii="Times New Roman" w:hAnsi="Times New Roman"/>
          <w:color w:val="828282"/>
          <w:rtl/>
        </w:rPr>
        <w:t xml:space="preserve">לֹ֣וט </w:t>
      </w:r>
      <w:r>
        <w:rPr>
          <w:color w:val="FF0000"/>
          <w:vertAlign w:val="superscript"/>
          <w:rtl/>
        </w:rPr>
        <w:t>6042</w:t>
      </w:r>
      <w:r>
        <w:rPr>
          <w:rFonts w:ascii="Times New Roman" w:hAnsi="Times New Roman"/>
          <w:color w:val="828282"/>
          <w:rtl/>
        </w:rPr>
        <w:t>אֶת־</w:t>
      </w:r>
      <w:r>
        <w:rPr>
          <w:color w:val="FF0000"/>
          <w:vertAlign w:val="superscript"/>
          <w:rtl/>
        </w:rPr>
        <w:t>6043</w:t>
      </w:r>
      <w:r>
        <w:rPr>
          <w:rFonts w:ascii="Times New Roman" w:hAnsi="Times New Roman"/>
          <w:color w:val="828282"/>
          <w:rtl/>
        </w:rPr>
        <w:t xml:space="preserve">עֵינָ֗יו </w:t>
      </w:r>
    </w:p>
    <w:p>
      <w:pPr>
        <w:pStyle w:val="Hebrew"/>
      </w:pPr>
      <w:r>
        <w:rPr>
          <w:color w:val="828282"/>
        </w:rPr>
        <w:t xml:space="preserve">וַיִּשָּׂא־לֹ֣וט אֶת־עֵינָ֗יו וַיַּרְא֙ אֶת־כָּל־כִּכַּ֣ר הַיַּרְדֵּ֔ן כִּ֥י כֻלָּ֖הּ מַשְׁקֶ֑ה לִפְנֵ֣י׀ שַׁחֵ֣ת יְהוָ֗ה אֶת־סְדֹם֙ וְאֶת־עֲמֹרָ֔ה כְּגַן־יְהוָה֙ כְּאֶ֣רֶץ מִצְרַ֔יִם בֹּאֲכָ֖ה צֹֽעַר׃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44ce4c91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c763264a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4fdca7f3</w:t>
            </w:r>
          </w:p>
        </w:tc>
        <w:tc>
          <w:tcPr>
            <w:tcW w:type="auto" w:w="1728"/>
          </w:tcPr>
          <w:p>
            <w:r>
              <w:t>tense</w:t>
            </w:r>
          </w:p>
        </w:tc>
        <w:tc>
          <w:tcPr>
            <w:tcW w:type="auto" w:w="1728"/>
          </w:tcPr>
          <w:p>
            <w:r>
              <w:t>verb</w:t>
            </w:r>
          </w:p>
        </w:tc>
        <w:tc>
          <w:tcPr>
            <w:tcW w:type="auto" w:w="1728"/>
          </w:tcPr>
          <w:p>
            <w:r>
              <w:t>יִּשָּׂא־</w:t>
            </w:r>
          </w:p>
        </w:tc>
        <w:tc>
          <w:tcPr>
            <w:tcW w:type="auto" w:w="1728"/>
          </w:tcPr>
          <w:p>
            <w:r>
              <w:t>past</w:t>
            </w:r>
          </w:p>
        </w:tc>
      </w:tr>
    </w:tbl>
    <w:p>
      <w:r>
        <w:br/>
      </w:r>
    </w:p>
    <w:p>
      <w:pPr>
        <w:pStyle w:val="Reference"/>
      </w:pPr>
      <w:hyperlink r:id="rId60">
        <w:r>
          <w:rPr/>
          <w:t>Genesis 13:10</w:t>
        </w:r>
      </w:hyperlink>
    </w:p>
    <w:p>
      <w:pPr>
        <w:pStyle w:val="Hebrew"/>
      </w:pPr>
      <w:r>
        <w:t xml:space="preserve">וַיַּרְא֙ אֶת־כָּל־כִּכַּ֣ר הַיַּרְדֵּ֔ן </w:t>
      </w:r>
    </w:p>
    <w:p>
      <w:pPr>
        <w:pStyle w:val="Hebrew"/>
      </w:pPr>
      <w:r>
        <w:rPr>
          <w:color w:val="FF0000"/>
          <w:vertAlign w:val="superscript"/>
          <w:rtl/>
        </w:rPr>
        <w:t>6044</w:t>
      </w:r>
      <w:r>
        <w:rPr>
          <w:rFonts w:ascii="Times New Roman" w:hAnsi="Times New Roman"/>
          <w:color w:val="828282"/>
          <w:rtl/>
        </w:rPr>
        <w:t>וַ</w:t>
      </w:r>
      <w:r>
        <w:rPr>
          <w:color w:val="FF0000"/>
          <w:vertAlign w:val="superscript"/>
          <w:rtl/>
        </w:rPr>
        <w:t>6045</w:t>
      </w:r>
      <w:r>
        <w:rPr>
          <w:rFonts w:ascii="Times New Roman" w:hAnsi="Times New Roman"/>
          <w:color w:val="828282"/>
          <w:rtl/>
        </w:rPr>
        <w:t xml:space="preserve">יַּרְא֙ </w:t>
      </w:r>
      <w:r>
        <w:rPr>
          <w:color w:val="FF0000"/>
          <w:vertAlign w:val="superscript"/>
          <w:rtl/>
        </w:rPr>
        <w:t>6046</w:t>
      </w:r>
      <w:r>
        <w:rPr>
          <w:rFonts w:ascii="Times New Roman" w:hAnsi="Times New Roman"/>
          <w:color w:val="828282"/>
          <w:rtl/>
        </w:rPr>
        <w:t>אֶת־</w:t>
      </w:r>
      <w:r>
        <w:rPr>
          <w:color w:val="FF0000"/>
          <w:vertAlign w:val="superscript"/>
          <w:rtl/>
        </w:rPr>
        <w:t>6047</w:t>
      </w:r>
      <w:r>
        <w:rPr>
          <w:rFonts w:ascii="Times New Roman" w:hAnsi="Times New Roman"/>
          <w:color w:val="828282"/>
          <w:rtl/>
        </w:rPr>
        <w:t>כָּל־</w:t>
      </w:r>
      <w:r>
        <w:rPr>
          <w:color w:val="FF0000"/>
          <w:vertAlign w:val="superscript"/>
          <w:rtl/>
        </w:rPr>
        <w:t>6048</w:t>
      </w:r>
      <w:r>
        <w:rPr>
          <w:rFonts w:ascii="Times New Roman" w:hAnsi="Times New Roman"/>
          <w:color w:val="828282"/>
          <w:rtl/>
        </w:rPr>
        <w:t xml:space="preserve">כִּכַּ֣ר </w:t>
      </w:r>
      <w:r>
        <w:rPr>
          <w:color w:val="FF0000"/>
          <w:vertAlign w:val="superscript"/>
          <w:rtl/>
        </w:rPr>
        <w:t>6049</w:t>
      </w:r>
      <w:r>
        <w:rPr>
          <w:rFonts w:ascii="Times New Roman" w:hAnsi="Times New Roman"/>
          <w:color w:val="828282"/>
          <w:rtl/>
        </w:rPr>
        <w:t>הַ</w:t>
      </w:r>
      <w:r>
        <w:rPr>
          <w:color w:val="FF0000"/>
          <w:vertAlign w:val="superscript"/>
          <w:rtl/>
        </w:rPr>
        <w:t>6050</w:t>
      </w:r>
      <w:r>
        <w:rPr>
          <w:rFonts w:ascii="Times New Roman" w:hAnsi="Times New Roman"/>
          <w:color w:val="828282"/>
          <w:rtl/>
        </w:rPr>
        <w:t xml:space="preserve">יַּרְדֵּ֔ן </w:t>
      </w:r>
    </w:p>
    <w:p>
      <w:pPr>
        <w:pStyle w:val="Hebrew"/>
      </w:pPr>
      <w:r>
        <w:rPr>
          <w:color w:val="828282"/>
        </w:rPr>
        <w:t xml:space="preserve">וַיִּשָּׂא־לֹ֣וט אֶת־עֵינָ֗יו וַיַּרְא֙ אֶת־כָּל־כִּכַּ֣ר הַיַּרְדֵּ֔ן כִּ֥י כֻלָּ֖הּ מַשְׁקֶ֑ה לִפְנֵ֣י׀ שַׁחֵ֣ת יְהוָ֗ה אֶת־סְדֹם֙ וְאֶת־עֲמֹרָ֔ה כְּגַן־יְהוָה֙ כְּאֶ֣רֶץ מִצְרַ֔יִם בֹּאֲכָ֖ה צֹֽעַר׃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122c49a6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3c3ae474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1b59f689</w:t>
            </w:r>
          </w:p>
        </w:tc>
        <w:tc>
          <w:tcPr>
            <w:tcW w:type="auto" w:w="1728"/>
          </w:tcPr>
          <w:p>
            <w:r>
              <w:t>tense</w:t>
            </w:r>
          </w:p>
        </w:tc>
        <w:tc>
          <w:tcPr>
            <w:tcW w:type="auto" w:w="1728"/>
          </w:tcPr>
          <w:p>
            <w:r>
              <w:t>verb</w:t>
            </w:r>
          </w:p>
        </w:tc>
        <w:tc>
          <w:tcPr>
            <w:tcW w:type="auto" w:w="1728"/>
          </w:tcPr>
          <w:p>
            <w:r>
              <w:t xml:space="preserve">יַּרְא֙ </w:t>
            </w:r>
          </w:p>
        </w:tc>
        <w:tc>
          <w:tcPr>
            <w:tcW w:type="auto" w:w="1728"/>
          </w:tcPr>
          <w:p>
            <w:r>
              <w:t>past</w:t>
            </w:r>
          </w:p>
        </w:tc>
      </w:tr>
    </w:tbl>
    <w:p>
      <w:r>
        <w:br/>
      </w:r>
    </w:p>
    <w:p>
      <w:pPr>
        <w:pStyle w:val="Reference"/>
      </w:pPr>
      <w:hyperlink r:id="rId61">
        <w:r>
          <w:rPr/>
          <w:t>Genesis 13:14</w:t>
        </w:r>
      </w:hyperlink>
    </w:p>
    <w:p>
      <w:pPr>
        <w:pStyle w:val="Hebrew"/>
      </w:pPr>
      <w:r>
        <w:t xml:space="preserve">וּרְאֵ֔ה מִן־הַמָּקֹ֖ום צָפֹ֥נָה וָנֶ֖גְבָּה וָקֵ֥דְמָה וָיָֽמָּה׃ </w:t>
      </w:r>
    </w:p>
    <w:p>
      <w:pPr>
        <w:pStyle w:val="Hebrew"/>
      </w:pPr>
      <w:r>
        <w:rPr>
          <w:color w:val="FF0000"/>
          <w:vertAlign w:val="superscript"/>
          <w:rtl/>
        </w:rPr>
        <w:t>6129</w:t>
      </w:r>
      <w:r>
        <w:rPr>
          <w:rFonts w:ascii="Times New Roman" w:hAnsi="Times New Roman"/>
          <w:color w:val="828282"/>
          <w:rtl/>
        </w:rPr>
        <w:t>וּ</w:t>
      </w:r>
      <w:r>
        <w:rPr>
          <w:color w:val="FF0000"/>
          <w:vertAlign w:val="superscript"/>
          <w:rtl/>
        </w:rPr>
        <w:t>6130</w:t>
      </w:r>
      <w:r>
        <w:rPr>
          <w:rFonts w:ascii="Times New Roman" w:hAnsi="Times New Roman"/>
          <w:color w:val="828282"/>
          <w:rtl/>
        </w:rPr>
        <w:t xml:space="preserve">רְאֵ֔ה </w:t>
      </w:r>
      <w:r>
        <w:rPr>
          <w:color w:val="FF0000"/>
          <w:vertAlign w:val="superscript"/>
          <w:rtl/>
        </w:rPr>
        <w:t>6131</w:t>
      </w:r>
      <w:r>
        <w:rPr>
          <w:rFonts w:ascii="Times New Roman" w:hAnsi="Times New Roman"/>
          <w:color w:val="828282"/>
          <w:rtl/>
        </w:rPr>
        <w:t>מִן־</w:t>
      </w:r>
      <w:r>
        <w:rPr>
          <w:color w:val="FF0000"/>
          <w:vertAlign w:val="superscript"/>
          <w:rtl/>
        </w:rPr>
        <w:t>6132</w:t>
      </w:r>
      <w:r>
        <w:rPr>
          <w:rFonts w:ascii="Times New Roman" w:hAnsi="Times New Roman"/>
          <w:color w:val="828282"/>
          <w:rtl/>
        </w:rPr>
        <w:t>הַ</w:t>
      </w:r>
      <w:r>
        <w:rPr>
          <w:color w:val="FF0000"/>
          <w:vertAlign w:val="superscript"/>
          <w:rtl/>
        </w:rPr>
        <w:t>6133</w:t>
      </w:r>
      <w:r>
        <w:rPr>
          <w:rFonts w:ascii="Times New Roman" w:hAnsi="Times New Roman"/>
          <w:color w:val="828282"/>
          <w:rtl/>
        </w:rPr>
        <w:t xml:space="preserve">מָּקֹ֖ום </w:t>
      </w:r>
      <w:r>
        <w:rPr>
          <w:color w:val="FF0000"/>
          <w:vertAlign w:val="superscript"/>
          <w:rtl/>
        </w:rPr>
        <w:t>6137</w:t>
      </w:r>
      <w:r>
        <w:rPr>
          <w:rFonts w:ascii="Times New Roman" w:hAnsi="Times New Roman"/>
          <w:color w:val="828282"/>
          <w:rtl/>
        </w:rPr>
        <w:t xml:space="preserve">צָפֹ֥נָה </w:t>
      </w:r>
      <w:r>
        <w:rPr>
          <w:color w:val="FF0000"/>
          <w:vertAlign w:val="superscript"/>
          <w:rtl/>
        </w:rPr>
        <w:t>6138</w:t>
      </w:r>
      <w:r>
        <w:rPr>
          <w:rFonts w:ascii="Times New Roman" w:hAnsi="Times New Roman"/>
          <w:color w:val="828282"/>
          <w:rtl/>
        </w:rPr>
        <w:t>וָ</w:t>
      </w:r>
      <w:r>
        <w:rPr>
          <w:color w:val="FF0000"/>
          <w:vertAlign w:val="superscript"/>
          <w:rtl/>
        </w:rPr>
        <w:t>6139</w:t>
      </w:r>
      <w:r>
        <w:rPr>
          <w:rFonts w:ascii="Times New Roman" w:hAnsi="Times New Roman"/>
          <w:color w:val="828282"/>
          <w:rtl/>
        </w:rPr>
        <w:t xml:space="preserve">נֶ֖גְבָּה </w:t>
      </w:r>
      <w:r>
        <w:rPr>
          <w:color w:val="FF0000"/>
          <w:vertAlign w:val="superscript"/>
          <w:rtl/>
        </w:rPr>
        <w:t>6140</w:t>
      </w:r>
      <w:r>
        <w:rPr>
          <w:rFonts w:ascii="Times New Roman" w:hAnsi="Times New Roman"/>
          <w:color w:val="828282"/>
          <w:rtl/>
        </w:rPr>
        <w:t>וָ</w:t>
      </w:r>
      <w:r>
        <w:rPr>
          <w:color w:val="FF0000"/>
          <w:vertAlign w:val="superscript"/>
          <w:rtl/>
        </w:rPr>
        <w:t>6141</w:t>
      </w:r>
      <w:r>
        <w:rPr>
          <w:rFonts w:ascii="Times New Roman" w:hAnsi="Times New Roman"/>
          <w:color w:val="828282"/>
          <w:rtl/>
        </w:rPr>
        <w:t xml:space="preserve">קֵ֥דְמָה </w:t>
      </w:r>
      <w:r>
        <w:rPr>
          <w:color w:val="FF0000"/>
          <w:vertAlign w:val="superscript"/>
          <w:rtl/>
        </w:rPr>
        <w:t>6142</w:t>
      </w:r>
      <w:r>
        <w:rPr>
          <w:rFonts w:ascii="Times New Roman" w:hAnsi="Times New Roman"/>
          <w:color w:val="828282"/>
          <w:rtl/>
        </w:rPr>
        <w:t>וָ</w:t>
      </w:r>
      <w:r>
        <w:rPr>
          <w:color w:val="FF0000"/>
          <w:vertAlign w:val="superscript"/>
          <w:rtl/>
        </w:rPr>
        <w:t>6143</w:t>
      </w:r>
      <w:r>
        <w:rPr>
          <w:rFonts w:ascii="Times New Roman" w:hAnsi="Times New Roman"/>
          <w:color w:val="828282"/>
          <w:rtl/>
        </w:rPr>
        <w:t xml:space="preserve">יָֽמָּה׃ </w:t>
      </w:r>
    </w:p>
    <w:p>
      <w:pPr>
        <w:pStyle w:val="Hebrew"/>
      </w:pPr>
      <w:r>
        <w:rPr>
          <w:color w:val="828282"/>
        </w:rPr>
        <w:t xml:space="preserve">וַֽיהוָ֞ה אָמַ֣ר אֶל־אַבְרָ֗ם אַחֲרֵי֙ הִפָּֽרֶד־לֹ֣וט מֵֽעִמֹּ֔ו שָׂ֣א נָ֤א עֵינֶ֨יךָ֙ וּרְאֵ֔ה מִן־הַמָּקֹ֖ום אֲשֶׁר־אַתָּ֣ה שָׁ֑ם צָפֹ֥נָה וָנֶ֖גְבָּה וָקֵ֥דְמָה וָיָֽמָּה׃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86b31b5c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7c1e9b32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d9597734</w:t>
            </w:r>
          </w:p>
        </w:tc>
        <w:tc>
          <w:tcPr>
            <w:tcW w:type="auto" w:w="1728"/>
          </w:tcPr>
          <w:p>
            <w:r>
              <w:t>tense</w:t>
            </w:r>
          </w:p>
        </w:tc>
        <w:tc>
          <w:tcPr>
            <w:tcW w:type="auto" w:w="1728"/>
          </w:tcPr>
          <w:p>
            <w:r>
              <w:t>verb</w:t>
            </w:r>
          </w:p>
        </w:tc>
        <w:tc>
          <w:tcPr>
            <w:tcW w:type="auto" w:w="1728"/>
          </w:tcPr>
          <w:p>
            <w:r>
              <w:t xml:space="preserve">רְאֵ֔ה </w:t>
            </w:r>
          </w:p>
        </w:tc>
        <w:tc>
          <w:tcPr>
            <w:tcW w:type="auto" w:w="1728"/>
          </w:tcPr>
          <w:p>
            <w:r>
              <w:t>impv</w:t>
            </w:r>
          </w:p>
        </w:tc>
      </w:tr>
    </w:tbl>
    <w:p>
      <w:r>
        <w:br/>
      </w:r>
    </w:p>
    <w:p>
      <w:pPr>
        <w:pStyle w:val="Reference"/>
      </w:pPr>
      <w:hyperlink r:id="rId62">
        <w:r>
          <w:rPr/>
          <w:t>Genesis 13:17</w:t>
        </w:r>
      </w:hyperlink>
    </w:p>
    <w:p>
      <w:pPr>
        <w:pStyle w:val="Hebrew"/>
      </w:pPr>
      <w:r>
        <w:t xml:space="preserve">ק֚וּם </w:t>
      </w:r>
    </w:p>
    <w:p>
      <w:pPr>
        <w:pStyle w:val="Hebrew"/>
      </w:pPr>
      <w:r>
        <w:rPr>
          <w:color w:val="FF0000"/>
          <w:vertAlign w:val="superscript"/>
          <w:rtl/>
        </w:rPr>
        <w:t>6180</w:t>
      </w:r>
      <w:r>
        <w:rPr>
          <w:rFonts w:ascii="Times New Roman" w:hAnsi="Times New Roman"/>
          <w:color w:val="828282"/>
          <w:rtl/>
        </w:rPr>
        <w:t xml:space="preserve">ק֚וּם </w:t>
      </w:r>
    </w:p>
    <w:p>
      <w:pPr>
        <w:pStyle w:val="Hebrew"/>
      </w:pPr>
      <w:r>
        <w:rPr>
          <w:color w:val="828282"/>
        </w:rPr>
        <w:t xml:space="preserve">ק֚וּם הִתְהַלֵּ֣ךְ בָּאָ֔רֶץ לְאָרְכָּ֖הּ וּלְרָחְבָּ֑הּ כִּ֥י לְךָ֖ אֶתְּנֶֽנָּה׃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de1ad127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1abd5db6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b339a1ba</w:t>
            </w:r>
          </w:p>
        </w:tc>
        <w:tc>
          <w:tcPr>
            <w:tcW w:type="auto" w:w="1728"/>
          </w:tcPr>
          <w:p>
            <w:r>
              <w:t>tense</w:t>
            </w:r>
          </w:p>
        </w:tc>
        <w:tc>
          <w:tcPr>
            <w:tcW w:type="auto" w:w="1728"/>
          </w:tcPr>
          <w:p>
            <w:r>
              <w:t>verb</w:t>
            </w:r>
          </w:p>
        </w:tc>
        <w:tc>
          <w:tcPr>
            <w:tcW w:type="auto" w:w="1728"/>
          </w:tcPr>
          <w:p>
            <w:r>
              <w:t xml:space="preserve">ק֚וּם </w:t>
            </w:r>
          </w:p>
        </w:tc>
        <w:tc>
          <w:tcPr>
            <w:tcW w:type="auto" w:w="1728"/>
          </w:tcPr>
          <w:p>
            <w:r>
              <w:t>impv</w:t>
            </w:r>
          </w:p>
        </w:tc>
      </w:tr>
    </w:tbl>
    <w:p>
      <w:r>
        <w:br/>
      </w:r>
    </w:p>
    <w:p>
      <w:pPr>
        <w:pStyle w:val="Reference"/>
      </w:pPr>
      <w:hyperlink r:id="rId63">
        <w:r>
          <w:rPr/>
          <w:t>Genesis 14:3</w:t>
        </w:r>
      </w:hyperlink>
    </w:p>
    <w:p>
      <w:pPr>
        <w:pStyle w:val="Hebrew"/>
      </w:pPr>
      <w:r>
        <w:t xml:space="preserve">כָּל־אֵ֨לֶּה֙ חָֽבְר֔וּ אֶל־עֵ֖מֶק הַשִּׂדִּ֑ים </w:t>
      </w:r>
    </w:p>
    <w:p>
      <w:pPr>
        <w:pStyle w:val="Hebrew"/>
      </w:pPr>
      <w:r>
        <w:rPr>
          <w:color w:val="FF0000"/>
          <w:vertAlign w:val="superscript"/>
          <w:rtl/>
        </w:rPr>
        <w:t>6252</w:t>
      </w:r>
      <w:r>
        <w:rPr>
          <w:rFonts w:ascii="Times New Roman" w:hAnsi="Times New Roman"/>
          <w:color w:val="828282"/>
          <w:rtl/>
        </w:rPr>
        <w:t>כָּל־</w:t>
      </w:r>
      <w:r>
        <w:rPr>
          <w:color w:val="FF0000"/>
          <w:vertAlign w:val="superscript"/>
          <w:rtl/>
        </w:rPr>
        <w:t>6253</w:t>
      </w:r>
      <w:r>
        <w:rPr>
          <w:rFonts w:ascii="Times New Roman" w:hAnsi="Times New Roman"/>
          <w:color w:val="828282"/>
          <w:rtl/>
        </w:rPr>
        <w:t xml:space="preserve">אֵ֨לֶּה֙ </w:t>
      </w:r>
      <w:r>
        <w:rPr>
          <w:color w:val="FF0000"/>
          <w:vertAlign w:val="superscript"/>
          <w:rtl/>
        </w:rPr>
        <w:t>6254</w:t>
      </w:r>
      <w:r>
        <w:rPr>
          <w:rFonts w:ascii="Times New Roman" w:hAnsi="Times New Roman"/>
          <w:color w:val="828282"/>
          <w:rtl/>
        </w:rPr>
        <w:t xml:space="preserve">חָֽבְר֔וּ </w:t>
      </w:r>
      <w:r>
        <w:rPr>
          <w:color w:val="FF0000"/>
          <w:vertAlign w:val="superscript"/>
          <w:rtl/>
        </w:rPr>
        <w:t>6255</w:t>
      </w:r>
      <w:r>
        <w:rPr>
          <w:rFonts w:ascii="Times New Roman" w:hAnsi="Times New Roman"/>
          <w:color w:val="828282"/>
          <w:rtl/>
        </w:rPr>
        <w:t>אֶל־</w:t>
      </w:r>
      <w:r>
        <w:rPr>
          <w:color w:val="FF0000"/>
          <w:vertAlign w:val="superscript"/>
          <w:rtl/>
        </w:rPr>
        <w:t>6256</w:t>
      </w:r>
      <w:r>
        <w:rPr>
          <w:rFonts w:ascii="Times New Roman" w:hAnsi="Times New Roman"/>
          <w:color w:val="828282"/>
          <w:rtl/>
        </w:rPr>
        <w:t xml:space="preserve">עֵ֖מֶק </w:t>
      </w:r>
      <w:r>
        <w:rPr>
          <w:color w:val="FF0000"/>
          <w:vertAlign w:val="superscript"/>
          <w:rtl/>
        </w:rPr>
        <w:t>6257</w:t>
      </w:r>
      <w:r>
        <w:rPr>
          <w:rFonts w:ascii="Times New Roman" w:hAnsi="Times New Roman"/>
          <w:color w:val="828282"/>
          <w:rtl/>
        </w:rPr>
        <w:t>הַ</w:t>
      </w:r>
      <w:r>
        <w:rPr>
          <w:color w:val="FF0000"/>
          <w:vertAlign w:val="superscript"/>
          <w:rtl/>
        </w:rPr>
        <w:t>6258</w:t>
      </w:r>
      <w:r>
        <w:rPr>
          <w:rFonts w:ascii="Times New Roman" w:hAnsi="Times New Roman"/>
          <w:color w:val="828282"/>
          <w:rtl/>
        </w:rPr>
        <w:t xml:space="preserve">שִּׂדִּ֑ים </w:t>
      </w:r>
    </w:p>
    <w:p>
      <w:pPr>
        <w:pStyle w:val="Hebrew"/>
      </w:pPr>
      <w:r>
        <w:rPr>
          <w:color w:val="828282"/>
        </w:rPr>
        <w:t xml:space="preserve">כָּל־אֵ֨לֶּה֙ חָֽבְר֔וּ אֶל־עֵ֖מֶק הַשִּׂדִּ֑ים ה֖וּא יָ֥ם הַמֶּֽלַח׃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453c24df</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cc52f5ed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9a6ff535</w:t>
            </w:r>
          </w:p>
        </w:tc>
        <w:tc>
          <w:tcPr>
            <w:tcW w:type="auto" w:w="1728"/>
          </w:tcPr>
          <w:p>
            <w:r>
              <w:t>tense</w:t>
            </w:r>
          </w:p>
        </w:tc>
        <w:tc>
          <w:tcPr>
            <w:tcW w:type="auto" w:w="1728"/>
          </w:tcPr>
          <w:p>
            <w:r>
              <w:t>verb</w:t>
            </w:r>
          </w:p>
        </w:tc>
        <w:tc>
          <w:tcPr>
            <w:tcW w:type="auto" w:w="1728"/>
          </w:tcPr>
          <w:p>
            <w:r>
              <w:t xml:space="preserve">חָֽבְר֔וּ </w:t>
            </w:r>
          </w:p>
        </w:tc>
        <w:tc>
          <w:tcPr>
            <w:tcW w:type="auto" w:w="1728"/>
          </w:tcPr>
          <w:p>
            <w:r/>
          </w:p>
        </w:tc>
      </w:tr>
    </w:tbl>
    <w:p>
      <w:r>
        <w:br/>
      </w:r>
    </w:p>
    <w:p>
      <w:pPr>
        <w:pStyle w:val="Reference"/>
      </w:pPr>
      <w:hyperlink r:id="rId64">
        <w:r>
          <w:rPr/>
          <w:t>Genesis 14:8</w:t>
        </w:r>
      </w:hyperlink>
    </w:p>
    <w:p>
      <w:pPr>
        <w:pStyle w:val="Hebrew"/>
      </w:pPr>
      <w:r>
        <w:t xml:space="preserve">וַיַּֽעַרְכ֤וּ אִתָּם֙ מִלְחָמָ֔ה בְּעֵ֖מֶק הַשִּׂדִּֽים׃ </w:t>
      </w:r>
    </w:p>
    <w:p>
      <w:pPr>
        <w:pStyle w:val="Hebrew"/>
      </w:pPr>
      <w:r>
        <w:rPr>
          <w:color w:val="FF0000"/>
          <w:vertAlign w:val="superscript"/>
          <w:rtl/>
        </w:rPr>
        <w:t>6360</w:t>
      </w:r>
      <w:r>
        <w:rPr>
          <w:rFonts w:ascii="Times New Roman" w:hAnsi="Times New Roman"/>
          <w:color w:val="828282"/>
          <w:rtl/>
        </w:rPr>
        <w:t>וַ</w:t>
      </w:r>
      <w:r>
        <w:rPr>
          <w:color w:val="FF0000"/>
          <w:vertAlign w:val="superscript"/>
          <w:rtl/>
        </w:rPr>
        <w:t>6361</w:t>
      </w:r>
      <w:r>
        <w:rPr>
          <w:rFonts w:ascii="Times New Roman" w:hAnsi="Times New Roman"/>
          <w:color w:val="828282"/>
          <w:rtl/>
        </w:rPr>
        <w:t xml:space="preserve">יַּֽעַרְכ֤וּ </w:t>
      </w:r>
      <w:r>
        <w:rPr>
          <w:color w:val="FF0000"/>
          <w:vertAlign w:val="superscript"/>
          <w:rtl/>
        </w:rPr>
        <w:t>6362</w:t>
      </w:r>
      <w:r>
        <w:rPr>
          <w:rFonts w:ascii="Times New Roman" w:hAnsi="Times New Roman"/>
          <w:color w:val="828282"/>
          <w:rtl/>
        </w:rPr>
        <w:t xml:space="preserve">אִתָּם֙ </w:t>
      </w:r>
      <w:r>
        <w:rPr>
          <w:color w:val="FF0000"/>
          <w:vertAlign w:val="superscript"/>
          <w:rtl/>
        </w:rPr>
        <w:t>6363</w:t>
      </w:r>
      <w:r>
        <w:rPr>
          <w:rFonts w:ascii="Times New Roman" w:hAnsi="Times New Roman"/>
          <w:color w:val="828282"/>
          <w:rtl/>
        </w:rPr>
        <w:t xml:space="preserve">מִלְחָמָ֔ה </w:t>
      </w:r>
      <w:r>
        <w:rPr>
          <w:color w:val="FF0000"/>
          <w:vertAlign w:val="superscript"/>
          <w:rtl/>
        </w:rPr>
        <w:t>6364</w:t>
      </w:r>
      <w:r>
        <w:rPr>
          <w:rFonts w:ascii="Times New Roman" w:hAnsi="Times New Roman"/>
          <w:color w:val="828282"/>
          <w:rtl/>
        </w:rPr>
        <w:t>בְּ</w:t>
      </w:r>
      <w:r>
        <w:rPr>
          <w:color w:val="FF0000"/>
          <w:vertAlign w:val="superscript"/>
          <w:rtl/>
        </w:rPr>
        <w:t>6365</w:t>
      </w:r>
      <w:r>
        <w:rPr>
          <w:rFonts w:ascii="Times New Roman" w:hAnsi="Times New Roman"/>
          <w:color w:val="828282"/>
          <w:rtl/>
        </w:rPr>
        <w:t xml:space="preserve">עֵ֖מֶק </w:t>
      </w:r>
      <w:r>
        <w:rPr>
          <w:color w:val="FF0000"/>
          <w:vertAlign w:val="superscript"/>
          <w:rtl/>
        </w:rPr>
        <w:t>6366</w:t>
      </w:r>
      <w:r>
        <w:rPr>
          <w:rFonts w:ascii="Times New Roman" w:hAnsi="Times New Roman"/>
          <w:color w:val="828282"/>
          <w:rtl/>
        </w:rPr>
        <w:t>הַ</w:t>
      </w:r>
      <w:r>
        <w:rPr>
          <w:color w:val="FF0000"/>
          <w:vertAlign w:val="superscript"/>
          <w:rtl/>
        </w:rPr>
        <w:t>6367</w:t>
      </w:r>
      <w:r>
        <w:rPr>
          <w:rFonts w:ascii="Times New Roman" w:hAnsi="Times New Roman"/>
          <w:color w:val="828282"/>
          <w:rtl/>
        </w:rPr>
        <w:t xml:space="preserve">שִּׂדִּֽים׃ </w:t>
      </w:r>
    </w:p>
    <w:p>
      <w:pPr>
        <w:pStyle w:val="Hebrew"/>
      </w:pPr>
      <w:r>
        <w:rPr>
          <w:color w:val="828282"/>
        </w:rPr>
        <w:t xml:space="preserve">וַיֵּצֵ֨א מֶֽלֶךְ־סְדֹ֜ם וּמֶ֣לֶךְ עֲמֹרָ֗ה וּמֶ֤לֶךְ אַדְמָה֙ וּמֶ֣לֶךְ צְבֹויִ֔ם וּמֶ֥לֶךְ בֶּ֖לַע הִוא־צֹ֑עַר וַיַּֽעַרְכ֤וּ אִתָּם֙ מִלְחָמָ֔ה בְּעֵ֖מֶק הַשִּׂדִּֽים׃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fc54955b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350a3fe1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1b07a9e4</w:t>
            </w:r>
          </w:p>
        </w:tc>
        <w:tc>
          <w:tcPr>
            <w:tcW w:type="auto" w:w="1728"/>
          </w:tcPr>
          <w:p>
            <w:r>
              <w:t>tense</w:t>
            </w:r>
          </w:p>
        </w:tc>
        <w:tc>
          <w:tcPr>
            <w:tcW w:type="auto" w:w="1728"/>
          </w:tcPr>
          <w:p>
            <w:r>
              <w:t>verb</w:t>
            </w:r>
          </w:p>
        </w:tc>
        <w:tc>
          <w:tcPr>
            <w:tcW w:type="auto" w:w="1728"/>
          </w:tcPr>
          <w:p>
            <w:r>
              <w:t xml:space="preserve">יַּֽעַרְכ֤וּ </w:t>
            </w:r>
          </w:p>
        </w:tc>
        <w:tc>
          <w:tcPr>
            <w:tcW w:type="auto" w:w="1728"/>
          </w:tcPr>
          <w:p>
            <w:r>
              <w:t>past</w:t>
            </w:r>
          </w:p>
        </w:tc>
      </w:tr>
    </w:tbl>
    <w:p>
      <w:r>
        <w:br/>
      </w:r>
    </w:p>
    <w:p>
      <w:pPr>
        <w:pStyle w:val="Reference"/>
      </w:pPr>
      <w:hyperlink r:id="rId65">
        <w:r>
          <w:rPr/>
          <w:t>Genesis 14:11</w:t>
        </w:r>
      </w:hyperlink>
    </w:p>
    <w:p>
      <w:pPr>
        <w:pStyle w:val="Hebrew"/>
      </w:pPr>
      <w:r>
        <w:t xml:space="preserve">וַיֵּלֵֽכוּ׃ </w:t>
      </w:r>
    </w:p>
    <w:p>
      <w:pPr>
        <w:pStyle w:val="Hebrew"/>
      </w:pPr>
      <w:r>
        <w:rPr>
          <w:color w:val="FF0000"/>
          <w:vertAlign w:val="superscript"/>
          <w:rtl/>
        </w:rPr>
        <w:t>6422</w:t>
      </w:r>
      <w:r>
        <w:rPr>
          <w:rFonts w:ascii="Times New Roman" w:hAnsi="Times New Roman"/>
          <w:color w:val="828282"/>
          <w:rtl/>
        </w:rPr>
        <w:t>וַ</w:t>
      </w:r>
      <w:r>
        <w:rPr>
          <w:color w:val="FF0000"/>
          <w:vertAlign w:val="superscript"/>
          <w:rtl/>
        </w:rPr>
        <w:t>6423</w:t>
      </w:r>
      <w:r>
        <w:rPr>
          <w:rFonts w:ascii="Times New Roman" w:hAnsi="Times New Roman"/>
          <w:color w:val="828282"/>
          <w:rtl/>
        </w:rPr>
        <w:t xml:space="preserve">יֵּלֵֽכוּ׃ </w:t>
      </w:r>
    </w:p>
    <w:p>
      <w:pPr>
        <w:pStyle w:val="Hebrew"/>
      </w:pPr>
      <w:r>
        <w:rPr>
          <w:color w:val="828282"/>
        </w:rPr>
        <w:t xml:space="preserve">וַ֠יִּקְחוּ אֶת־כָּל־רְכֻ֨שׁ סְדֹ֧ם וַעֲמֹרָ֛ה וְאֶת־כָּל־אָכְלָ֖ם וַיֵּלֵֽכוּ׃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bd63c04a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689d570e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0966f2a2</w:t>
            </w:r>
          </w:p>
        </w:tc>
        <w:tc>
          <w:tcPr>
            <w:tcW w:type="auto" w:w="1728"/>
          </w:tcPr>
          <w:p>
            <w:r>
              <w:t>tense</w:t>
            </w:r>
          </w:p>
        </w:tc>
        <w:tc>
          <w:tcPr>
            <w:tcW w:type="auto" w:w="1728"/>
          </w:tcPr>
          <w:p>
            <w:r>
              <w:t>verb</w:t>
            </w:r>
          </w:p>
        </w:tc>
        <w:tc>
          <w:tcPr>
            <w:tcW w:type="auto" w:w="1728"/>
          </w:tcPr>
          <w:p>
            <w:r>
              <w:t xml:space="preserve">יֵּלֵֽכוּ׃ </w:t>
            </w:r>
          </w:p>
        </w:tc>
        <w:tc>
          <w:tcPr>
            <w:tcW w:type="auto" w:w="1728"/>
          </w:tcPr>
          <w:p>
            <w:r>
              <w:t>past</w:t>
            </w:r>
          </w:p>
        </w:tc>
      </w:tr>
    </w:tbl>
    <w:p>
      <w:r>
        <w:br/>
      </w:r>
    </w:p>
    <w:p>
      <w:pPr>
        <w:pStyle w:val="Reference"/>
      </w:pPr>
      <w:hyperlink r:id="rId66">
        <w:r>
          <w:rPr/>
          <w:t>Genesis 14:19</w:t>
        </w:r>
      </w:hyperlink>
    </w:p>
    <w:p>
      <w:pPr>
        <w:pStyle w:val="Hebrew"/>
      </w:pPr>
      <w:r>
        <w:t xml:space="preserve">וַיֹּאמַ֑ר </w:t>
      </w:r>
    </w:p>
    <w:p>
      <w:pPr>
        <w:pStyle w:val="Hebrew"/>
      </w:pPr>
      <w:r>
        <w:rPr>
          <w:color w:val="FF0000"/>
          <w:vertAlign w:val="superscript"/>
          <w:rtl/>
        </w:rPr>
        <w:t>6572</w:t>
      </w:r>
      <w:r>
        <w:rPr>
          <w:rFonts w:ascii="Times New Roman" w:hAnsi="Times New Roman"/>
          <w:color w:val="828282"/>
          <w:rtl/>
        </w:rPr>
        <w:t>וַ</w:t>
      </w:r>
      <w:r>
        <w:rPr>
          <w:color w:val="FF0000"/>
          <w:vertAlign w:val="superscript"/>
          <w:rtl/>
        </w:rPr>
        <w:t>6573</w:t>
      </w:r>
      <w:r>
        <w:rPr>
          <w:rFonts w:ascii="Times New Roman" w:hAnsi="Times New Roman"/>
          <w:color w:val="828282"/>
          <w:rtl/>
        </w:rPr>
        <w:t xml:space="preserve">יֹּאמַ֑ר </w:t>
      </w:r>
    </w:p>
    <w:p>
      <w:pPr>
        <w:pStyle w:val="Hebrew"/>
      </w:pPr>
      <w:r>
        <w:rPr>
          <w:color w:val="828282"/>
        </w:rPr>
        <w:t xml:space="preserve">וַֽיְבָרְכֵ֖הוּ וַיֹּאמַ֑ר בָּר֤וּךְ אַבְרָם֙ לְאֵ֣ל עֶלְיֹ֔ון קֹנֵ֖ה שָׁמַ֥יִם וָאָֽרֶץ׃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459111c7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dfd03907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ae79a662</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67">
        <w:r>
          <w:rPr/>
          <w:t>Genesis 15:16</w:t>
        </w:r>
      </w:hyperlink>
    </w:p>
    <w:p>
      <w:pPr>
        <w:pStyle w:val="Hebrew"/>
      </w:pPr>
      <w:r>
        <w:t xml:space="preserve">וְדֹ֥ור רְבִיעִ֖י יָשׁ֣וּבוּ הֵ֑נָּה </w:t>
      </w:r>
    </w:p>
    <w:p>
      <w:pPr>
        <w:pStyle w:val="Hebrew"/>
      </w:pPr>
      <w:r>
        <w:rPr>
          <w:color w:val="FF0000"/>
          <w:vertAlign w:val="superscript"/>
          <w:rtl/>
        </w:rPr>
        <w:t>6928</w:t>
      </w:r>
      <w:r>
        <w:rPr>
          <w:rFonts w:ascii="Times New Roman" w:hAnsi="Times New Roman"/>
          <w:color w:val="828282"/>
          <w:rtl/>
        </w:rPr>
        <w:t>וְ</w:t>
      </w:r>
      <w:r>
        <w:rPr>
          <w:color w:val="FF0000"/>
          <w:vertAlign w:val="superscript"/>
          <w:rtl/>
        </w:rPr>
        <w:t>6929</w:t>
      </w:r>
      <w:r>
        <w:rPr>
          <w:rFonts w:ascii="Times New Roman" w:hAnsi="Times New Roman"/>
          <w:color w:val="828282"/>
          <w:rtl/>
        </w:rPr>
        <w:t xml:space="preserve">דֹ֥ור </w:t>
      </w:r>
      <w:r>
        <w:rPr>
          <w:color w:val="FF0000"/>
          <w:vertAlign w:val="superscript"/>
          <w:rtl/>
        </w:rPr>
        <w:t>6930</w:t>
      </w:r>
      <w:r>
        <w:rPr>
          <w:rFonts w:ascii="Times New Roman" w:hAnsi="Times New Roman"/>
          <w:color w:val="828282"/>
          <w:rtl/>
        </w:rPr>
        <w:t xml:space="preserve">רְבִיעִ֖י </w:t>
      </w:r>
      <w:r>
        <w:rPr>
          <w:color w:val="FF0000"/>
          <w:vertAlign w:val="superscript"/>
          <w:rtl/>
        </w:rPr>
        <w:t>6931</w:t>
      </w:r>
      <w:r>
        <w:rPr>
          <w:rFonts w:ascii="Times New Roman" w:hAnsi="Times New Roman"/>
          <w:color w:val="828282"/>
          <w:rtl/>
        </w:rPr>
        <w:t xml:space="preserve">יָשׁ֣וּבוּ </w:t>
      </w:r>
      <w:r>
        <w:rPr>
          <w:color w:val="FF0000"/>
          <w:vertAlign w:val="superscript"/>
          <w:rtl/>
        </w:rPr>
        <w:t>6932</w:t>
      </w:r>
      <w:r>
        <w:rPr>
          <w:rFonts w:ascii="Times New Roman" w:hAnsi="Times New Roman"/>
          <w:color w:val="828282"/>
          <w:rtl/>
        </w:rPr>
        <w:t xml:space="preserve">הֵ֑נָּה </w:t>
      </w:r>
    </w:p>
    <w:p>
      <w:pPr>
        <w:pStyle w:val="Hebrew"/>
      </w:pPr>
      <w:r>
        <w:rPr>
          <w:color w:val="828282"/>
        </w:rPr>
        <w:t xml:space="preserve">וְדֹ֥ור רְבִיעִ֖י יָשׁ֣וּבוּ הֵ֑נָּה כִּ֧י לֹא־שָׁלֵ֛ם עֲוֹ֥ן הָאֱמֹרִ֖י עַד־הֵֽנָּה׃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d21d3e4c</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154e2b2e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0ac2ad88</w:t>
            </w:r>
          </w:p>
        </w:tc>
        <w:tc>
          <w:tcPr>
            <w:tcW w:type="auto" w:w="1728"/>
          </w:tcPr>
          <w:p>
            <w:r>
              <w:t>tense</w:t>
            </w:r>
          </w:p>
        </w:tc>
        <w:tc>
          <w:tcPr>
            <w:tcW w:type="auto" w:w="1728"/>
          </w:tcPr>
          <w:p>
            <w:r>
              <w:t>verb</w:t>
            </w:r>
          </w:p>
        </w:tc>
        <w:tc>
          <w:tcPr>
            <w:tcW w:type="auto" w:w="1728"/>
          </w:tcPr>
          <w:p>
            <w:r>
              <w:t xml:space="preserve">יָשׁ֣וּבוּ </w:t>
            </w:r>
          </w:p>
        </w:tc>
        <w:tc>
          <w:tcPr>
            <w:tcW w:type="auto" w:w="1728"/>
          </w:tcPr>
          <w:p>
            <w:r>
              <w:t>mod</w:t>
            </w:r>
          </w:p>
        </w:tc>
      </w:tr>
    </w:tbl>
    <w:p>
      <w:r>
        <w:br/>
      </w:r>
    </w:p>
    <w:p>
      <w:pPr>
        <w:pStyle w:val="Reference"/>
      </w:pPr>
      <w:hyperlink r:id="rId68">
        <w:r>
          <w:rPr/>
          <w:t>Genesis 16:3</w:t>
        </w:r>
      </w:hyperlink>
    </w:p>
    <w:p>
      <w:pPr>
        <w:pStyle w:val="Hebrew"/>
      </w:pPr>
      <w:r>
        <w:t xml:space="preserve">וַתִּתֵּ֥ן אֹתָ֛הּ לְאַבְרָ֥ם אִישָׁ֖הּ לֹ֥ו לְאִשָּֽׁה׃ </w:t>
      </w:r>
    </w:p>
    <w:p>
      <w:pPr>
        <w:pStyle w:val="Hebrew"/>
      </w:pPr>
      <w:r>
        <w:rPr>
          <w:color w:val="FF0000"/>
          <w:vertAlign w:val="superscript"/>
          <w:rtl/>
        </w:rPr>
        <w:t>7090</w:t>
      </w:r>
      <w:r>
        <w:rPr>
          <w:rFonts w:ascii="Times New Roman" w:hAnsi="Times New Roman"/>
          <w:color w:val="828282"/>
          <w:rtl/>
        </w:rPr>
        <w:t>וַ</w:t>
      </w:r>
      <w:r>
        <w:rPr>
          <w:color w:val="FF0000"/>
          <w:vertAlign w:val="superscript"/>
          <w:rtl/>
        </w:rPr>
        <w:t>7091</w:t>
      </w:r>
      <w:r>
        <w:rPr>
          <w:rFonts w:ascii="Times New Roman" w:hAnsi="Times New Roman"/>
          <w:color w:val="828282"/>
          <w:rtl/>
        </w:rPr>
        <w:t xml:space="preserve">תִּתֵּ֥ן </w:t>
      </w:r>
      <w:r>
        <w:rPr>
          <w:color w:val="FF0000"/>
          <w:vertAlign w:val="superscript"/>
          <w:rtl/>
        </w:rPr>
        <w:t>7092</w:t>
      </w:r>
      <w:r>
        <w:rPr>
          <w:rFonts w:ascii="Times New Roman" w:hAnsi="Times New Roman"/>
          <w:color w:val="828282"/>
          <w:rtl/>
        </w:rPr>
        <w:t xml:space="preserve">אֹתָ֛הּ </w:t>
      </w:r>
      <w:r>
        <w:rPr>
          <w:color w:val="FF0000"/>
          <w:vertAlign w:val="superscript"/>
          <w:rtl/>
        </w:rPr>
        <w:t>7093</w:t>
      </w:r>
      <w:r>
        <w:rPr>
          <w:rFonts w:ascii="Times New Roman" w:hAnsi="Times New Roman"/>
          <w:color w:val="828282"/>
          <w:rtl/>
        </w:rPr>
        <w:t>לְ</w:t>
      </w:r>
      <w:r>
        <w:rPr>
          <w:color w:val="FF0000"/>
          <w:vertAlign w:val="superscript"/>
          <w:rtl/>
        </w:rPr>
        <w:t>7094</w:t>
      </w:r>
      <w:r>
        <w:rPr>
          <w:rFonts w:ascii="Times New Roman" w:hAnsi="Times New Roman"/>
          <w:color w:val="828282"/>
          <w:rtl/>
        </w:rPr>
        <w:t xml:space="preserve">אַבְרָ֥ם </w:t>
      </w:r>
      <w:r>
        <w:rPr>
          <w:color w:val="FF0000"/>
          <w:vertAlign w:val="superscript"/>
          <w:rtl/>
        </w:rPr>
        <w:t>7095</w:t>
      </w:r>
      <w:r>
        <w:rPr>
          <w:rFonts w:ascii="Times New Roman" w:hAnsi="Times New Roman"/>
          <w:color w:val="828282"/>
          <w:rtl/>
        </w:rPr>
        <w:t xml:space="preserve">אִישָׁ֖הּ </w:t>
      </w:r>
      <w:r>
        <w:rPr>
          <w:color w:val="FF0000"/>
          <w:vertAlign w:val="superscript"/>
          <w:rtl/>
        </w:rPr>
        <w:t>7096</w:t>
      </w:r>
      <w:r>
        <w:rPr>
          <w:rFonts w:ascii="Times New Roman" w:hAnsi="Times New Roman"/>
          <w:color w:val="828282"/>
          <w:rtl/>
        </w:rPr>
        <w:t xml:space="preserve">לֹ֥ו </w:t>
      </w:r>
      <w:r>
        <w:rPr>
          <w:color w:val="FF0000"/>
          <w:vertAlign w:val="superscript"/>
          <w:rtl/>
        </w:rPr>
        <w:t>7097</w:t>
      </w:r>
      <w:r>
        <w:rPr>
          <w:rFonts w:ascii="Times New Roman" w:hAnsi="Times New Roman"/>
          <w:color w:val="828282"/>
          <w:rtl/>
        </w:rPr>
        <w:t>לְ</w:t>
      </w:r>
      <w:r>
        <w:rPr>
          <w:color w:val="FF0000"/>
          <w:vertAlign w:val="superscript"/>
          <w:rtl/>
        </w:rPr>
        <w:t>7098</w:t>
      </w:r>
      <w:r>
        <w:rPr>
          <w:rFonts w:ascii="Times New Roman" w:hAnsi="Times New Roman"/>
          <w:color w:val="828282"/>
          <w:rtl/>
        </w:rPr>
        <w:t xml:space="preserve">אִשָּֽׁה׃ </w:t>
      </w:r>
    </w:p>
    <w:p>
      <w:pPr>
        <w:pStyle w:val="Hebrew"/>
      </w:pPr>
      <w:r>
        <w:rPr>
          <w:color w:val="828282"/>
        </w:rPr>
        <w:t xml:space="preserve">וַתִּקַּ֞ח שָׂרַ֣י אֵֽשֶׁת־אַבְרָ֗ם אֶת־הָגָ֤ר הַמִּצְרִית֙ שִׁפְחָתָ֔הּ מִקֵּץ֙ עֶ֣שֶׂר שָׁנִ֔ים לְשֶׁ֥בֶת אַבְרָ֖ם בְּאֶ֣רֶץ כְּנָ֑עַן וַתִּתֵּ֥ן אֹתָ֛הּ לְאַבְרָ֥ם אִישָׁ֖הּ לֹ֥ו לְאִשָּֽׁה׃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79adeeb5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8ed6406c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c3dfdd7e</w:t>
            </w:r>
          </w:p>
        </w:tc>
        <w:tc>
          <w:tcPr>
            <w:tcW w:type="auto" w:w="1728"/>
          </w:tcPr>
          <w:p>
            <w:r>
              <w:t>tense</w:t>
            </w:r>
          </w:p>
        </w:tc>
        <w:tc>
          <w:tcPr>
            <w:tcW w:type="auto" w:w="1728"/>
          </w:tcPr>
          <w:p>
            <w:r>
              <w:t>verb</w:t>
            </w:r>
          </w:p>
        </w:tc>
        <w:tc>
          <w:tcPr>
            <w:tcW w:type="auto" w:w="1728"/>
          </w:tcPr>
          <w:p>
            <w:r>
              <w:t xml:space="preserve">תִּתֵּ֥ן </w:t>
            </w:r>
          </w:p>
        </w:tc>
        <w:tc>
          <w:tcPr>
            <w:tcW w:type="auto" w:w="1728"/>
          </w:tcPr>
          <w:p>
            <w:r>
              <w:t>past</w:t>
            </w:r>
          </w:p>
        </w:tc>
      </w:tr>
    </w:tbl>
    <w:p>
      <w:r>
        <w:br/>
      </w:r>
    </w:p>
    <w:p>
      <w:pPr>
        <w:pStyle w:val="Reference"/>
      </w:pPr>
      <w:hyperlink r:id="rId69">
        <w:r>
          <w:rPr/>
          <w:t>Genesis 16:6</w:t>
        </w:r>
      </w:hyperlink>
    </w:p>
    <w:p>
      <w:pPr>
        <w:pStyle w:val="Hebrew"/>
      </w:pPr>
      <w:r>
        <w:t xml:space="preserve">עֲשִׂי־לָ֖הּ </w:t>
      </w:r>
    </w:p>
    <w:p>
      <w:pPr>
        <w:pStyle w:val="Hebrew"/>
      </w:pPr>
      <w:r>
        <w:rPr>
          <w:color w:val="FF0000"/>
          <w:vertAlign w:val="superscript"/>
          <w:rtl/>
        </w:rPr>
        <w:t>7148</w:t>
      </w:r>
      <w:r>
        <w:rPr>
          <w:rFonts w:ascii="Times New Roman" w:hAnsi="Times New Roman"/>
          <w:color w:val="828282"/>
          <w:rtl/>
        </w:rPr>
        <w:t>עֲשִׂי־</w:t>
      </w:r>
      <w:r>
        <w:rPr>
          <w:color w:val="FF0000"/>
          <w:vertAlign w:val="superscript"/>
          <w:rtl/>
        </w:rPr>
        <w:t>7149</w:t>
      </w:r>
      <w:r>
        <w:rPr>
          <w:rFonts w:ascii="Times New Roman" w:hAnsi="Times New Roman"/>
          <w:color w:val="828282"/>
          <w:rtl/>
        </w:rPr>
        <w:t xml:space="preserve">לָ֖הּ </w:t>
      </w:r>
    </w:p>
    <w:p>
      <w:pPr>
        <w:pStyle w:val="Hebrew"/>
      </w:pPr>
      <w:r>
        <w:rPr>
          <w:color w:val="828282"/>
        </w:rPr>
        <w:t xml:space="preserve">וַיֹּ֨אמֶר אַבְרָ֜ם אֶל־שָׂרַ֗י הִנֵּ֤ה שִׁפְחָתֵךְ֙ בְּיָדֵ֔ךְ עֲשִׂי־לָ֖הּ הַטֹּ֣וב בְּעֵינָ֑יִךְ וַתְּעַנֶּ֣הָ שָׂרַ֔י וַתִּבְרַ֖ח מִפָּנֶֽיהָ׃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6de04b3b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f3f91c1f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975607c0</w:t>
            </w:r>
          </w:p>
        </w:tc>
        <w:tc>
          <w:tcPr>
            <w:tcW w:type="auto" w:w="1728"/>
          </w:tcPr>
          <w:p>
            <w:r>
              <w:t>tense</w:t>
            </w:r>
          </w:p>
        </w:tc>
        <w:tc>
          <w:tcPr>
            <w:tcW w:type="auto" w:w="1728"/>
          </w:tcPr>
          <w:p>
            <w:r>
              <w:t>verb</w:t>
            </w:r>
          </w:p>
        </w:tc>
        <w:tc>
          <w:tcPr>
            <w:tcW w:type="auto" w:w="1728"/>
          </w:tcPr>
          <w:p>
            <w:r>
              <w:t>עֲשִׂי־</w:t>
            </w:r>
          </w:p>
        </w:tc>
        <w:tc>
          <w:tcPr>
            <w:tcW w:type="auto" w:w="1728"/>
          </w:tcPr>
          <w:p>
            <w:r>
              <w:t>impv</w:t>
            </w:r>
          </w:p>
        </w:tc>
      </w:tr>
    </w:tbl>
    <w:p>
      <w:r>
        <w:br/>
      </w:r>
    </w:p>
    <w:p>
      <w:pPr>
        <w:pStyle w:val="Reference"/>
      </w:pPr>
      <w:hyperlink r:id="rId70">
        <w:r>
          <w:rPr/>
          <w:t>Genesis 16:9</w:t>
        </w:r>
      </w:hyperlink>
    </w:p>
    <w:p>
      <w:pPr>
        <w:pStyle w:val="Hebrew"/>
      </w:pPr>
      <w:r>
        <w:t xml:space="preserve">שׁ֖וּבִי אֶל־גְּבִרְתֵּ֑ךְ </w:t>
      </w:r>
    </w:p>
    <w:p>
      <w:pPr>
        <w:pStyle w:val="Hebrew"/>
      </w:pPr>
      <w:r>
        <w:rPr>
          <w:color w:val="FF0000"/>
          <w:vertAlign w:val="superscript"/>
          <w:rtl/>
        </w:rPr>
        <w:t>7203</w:t>
      </w:r>
      <w:r>
        <w:rPr>
          <w:rFonts w:ascii="Times New Roman" w:hAnsi="Times New Roman"/>
          <w:color w:val="828282"/>
          <w:rtl/>
        </w:rPr>
        <w:t xml:space="preserve">שׁ֖וּבִי </w:t>
      </w:r>
      <w:r>
        <w:rPr>
          <w:color w:val="FF0000"/>
          <w:vertAlign w:val="superscript"/>
          <w:rtl/>
        </w:rPr>
        <w:t>7204</w:t>
      </w:r>
      <w:r>
        <w:rPr>
          <w:rFonts w:ascii="Times New Roman" w:hAnsi="Times New Roman"/>
          <w:color w:val="828282"/>
          <w:rtl/>
        </w:rPr>
        <w:t>אֶל־</w:t>
      </w:r>
      <w:r>
        <w:rPr>
          <w:color w:val="FF0000"/>
          <w:vertAlign w:val="superscript"/>
          <w:rtl/>
        </w:rPr>
        <w:t>7205</w:t>
      </w:r>
      <w:r>
        <w:rPr>
          <w:rFonts w:ascii="Times New Roman" w:hAnsi="Times New Roman"/>
          <w:color w:val="828282"/>
          <w:rtl/>
        </w:rPr>
        <w:t xml:space="preserve">גְּבִרְתֵּ֑ךְ </w:t>
      </w:r>
    </w:p>
    <w:p>
      <w:pPr>
        <w:pStyle w:val="Hebrew"/>
      </w:pPr>
      <w:r>
        <w:rPr>
          <w:color w:val="828282"/>
        </w:rPr>
        <w:t xml:space="preserve">וַיֹּ֤אמֶר לָהּ֙ מַלְאַ֣ךְ יְהוָ֔ה שׁ֖וּבִי אֶל־גְּבִרְתֵּ֑ךְ וְהִתְעַנִּ֖י תַּ֥חַת יָדֶֽיהָ׃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6637d156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5e99a7ab</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c732d2c8</w:t>
            </w:r>
          </w:p>
        </w:tc>
        <w:tc>
          <w:tcPr>
            <w:tcW w:type="auto" w:w="1728"/>
          </w:tcPr>
          <w:p>
            <w:r>
              <w:t>tense</w:t>
            </w:r>
          </w:p>
        </w:tc>
        <w:tc>
          <w:tcPr>
            <w:tcW w:type="auto" w:w="1728"/>
          </w:tcPr>
          <w:p>
            <w:r>
              <w:t>verb</w:t>
            </w:r>
          </w:p>
        </w:tc>
        <w:tc>
          <w:tcPr>
            <w:tcW w:type="auto" w:w="1728"/>
          </w:tcPr>
          <w:p>
            <w:r>
              <w:t xml:space="preserve">שׁ֖וּבִי </w:t>
            </w:r>
          </w:p>
        </w:tc>
        <w:tc>
          <w:tcPr>
            <w:tcW w:type="auto" w:w="1728"/>
          </w:tcPr>
          <w:p>
            <w:r>
              <w:t>impv</w:t>
            </w:r>
          </w:p>
        </w:tc>
      </w:tr>
    </w:tbl>
    <w:p>
      <w:r>
        <w:br/>
      </w:r>
    </w:p>
    <w:p>
      <w:pPr>
        <w:pStyle w:val="Reference"/>
      </w:pPr>
      <w:hyperlink r:id="rId70">
        <w:r>
          <w:rPr/>
          <w:t>Genesis 16:9</w:t>
        </w:r>
      </w:hyperlink>
    </w:p>
    <w:p>
      <w:pPr>
        <w:pStyle w:val="Hebrew"/>
      </w:pPr>
      <w:r>
        <w:t xml:space="preserve">וְהִתְעַנִּ֖י תַּ֥חַת יָדֶֽיהָ׃ </w:t>
      </w:r>
    </w:p>
    <w:p>
      <w:pPr>
        <w:pStyle w:val="Hebrew"/>
      </w:pPr>
      <w:r>
        <w:rPr>
          <w:color w:val="FF0000"/>
          <w:vertAlign w:val="superscript"/>
          <w:rtl/>
        </w:rPr>
        <w:t>7206</w:t>
      </w:r>
      <w:r>
        <w:rPr>
          <w:rFonts w:ascii="Times New Roman" w:hAnsi="Times New Roman"/>
          <w:color w:val="828282"/>
          <w:rtl/>
        </w:rPr>
        <w:t>וְ</w:t>
      </w:r>
      <w:r>
        <w:rPr>
          <w:color w:val="FF0000"/>
          <w:vertAlign w:val="superscript"/>
          <w:rtl/>
        </w:rPr>
        <w:t>7207</w:t>
      </w:r>
      <w:r>
        <w:rPr>
          <w:rFonts w:ascii="Times New Roman" w:hAnsi="Times New Roman"/>
          <w:color w:val="828282"/>
          <w:rtl/>
        </w:rPr>
        <w:t xml:space="preserve">הִתְעַנִּ֖י </w:t>
      </w:r>
      <w:r>
        <w:rPr>
          <w:color w:val="FF0000"/>
          <w:vertAlign w:val="superscript"/>
          <w:rtl/>
        </w:rPr>
        <w:t>7208</w:t>
      </w:r>
      <w:r>
        <w:rPr>
          <w:rFonts w:ascii="Times New Roman" w:hAnsi="Times New Roman"/>
          <w:color w:val="828282"/>
          <w:rtl/>
        </w:rPr>
        <w:t xml:space="preserve">תַּ֥חַת </w:t>
      </w:r>
      <w:r>
        <w:rPr>
          <w:color w:val="FF0000"/>
          <w:vertAlign w:val="superscript"/>
          <w:rtl/>
        </w:rPr>
        <w:t>7209</w:t>
      </w:r>
      <w:r>
        <w:rPr>
          <w:rFonts w:ascii="Times New Roman" w:hAnsi="Times New Roman"/>
          <w:color w:val="828282"/>
          <w:rtl/>
        </w:rPr>
        <w:t xml:space="preserve">יָדֶֽיהָ׃ </w:t>
      </w:r>
    </w:p>
    <w:p>
      <w:pPr>
        <w:pStyle w:val="Hebrew"/>
      </w:pPr>
      <w:r>
        <w:rPr>
          <w:color w:val="828282"/>
        </w:rPr>
        <w:t xml:space="preserve">וַיֹּ֤אמֶר לָהּ֙ מַלְאַ֣ךְ יְהוָ֔ה שׁ֖וּבִי אֶל־גְּבִרְתֵּ֑ךְ וְהִתְעַנִּ֖י תַּ֥חַת יָדֶֽיהָ׃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b75ba0cd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c24c73fe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0452c2ab</w:t>
            </w:r>
          </w:p>
        </w:tc>
        <w:tc>
          <w:tcPr>
            <w:tcW w:type="auto" w:w="1728"/>
          </w:tcPr>
          <w:p>
            <w:r>
              <w:t>tense</w:t>
            </w:r>
          </w:p>
        </w:tc>
        <w:tc>
          <w:tcPr>
            <w:tcW w:type="auto" w:w="1728"/>
          </w:tcPr>
          <w:p>
            <w:r>
              <w:t>verb</w:t>
            </w:r>
          </w:p>
        </w:tc>
        <w:tc>
          <w:tcPr>
            <w:tcW w:type="auto" w:w="1728"/>
          </w:tcPr>
          <w:p>
            <w:r>
              <w:t xml:space="preserve">הִתְעַנִּ֖י </w:t>
            </w:r>
          </w:p>
        </w:tc>
        <w:tc>
          <w:tcPr>
            <w:tcW w:type="auto" w:w="1728"/>
          </w:tcPr>
          <w:p>
            <w:r>
              <w:t>impv</w:t>
            </w:r>
          </w:p>
        </w:tc>
      </w:tr>
    </w:tbl>
    <w:p>
      <w:r>
        <w:br/>
      </w:r>
    </w:p>
    <w:p>
      <w:pPr>
        <w:pStyle w:val="Reference"/>
      </w:pPr>
      <w:hyperlink r:id="rId71">
        <w:r>
          <w:rPr/>
          <w:t>Genesis 16:10</w:t>
        </w:r>
      </w:hyperlink>
    </w:p>
    <w:p>
      <w:pPr>
        <w:pStyle w:val="Hebrew"/>
      </w:pPr>
      <w:r>
        <w:t xml:space="preserve">וַיֹּ֤אמֶר לָהּ֙ מַלְאַ֣ךְ יְהוָ֔ה </w:t>
      </w:r>
    </w:p>
    <w:p>
      <w:pPr>
        <w:pStyle w:val="Hebrew"/>
      </w:pPr>
      <w:r>
        <w:rPr>
          <w:color w:val="FF0000"/>
          <w:vertAlign w:val="superscript"/>
          <w:rtl/>
        </w:rPr>
        <w:t>7210</w:t>
      </w:r>
      <w:r>
        <w:rPr>
          <w:rFonts w:ascii="Times New Roman" w:hAnsi="Times New Roman"/>
          <w:color w:val="828282"/>
          <w:rtl/>
        </w:rPr>
        <w:t>וַ</w:t>
      </w:r>
      <w:r>
        <w:rPr>
          <w:color w:val="FF0000"/>
          <w:vertAlign w:val="superscript"/>
          <w:rtl/>
        </w:rPr>
        <w:t>7211</w:t>
      </w:r>
      <w:r>
        <w:rPr>
          <w:rFonts w:ascii="Times New Roman" w:hAnsi="Times New Roman"/>
          <w:color w:val="828282"/>
          <w:rtl/>
        </w:rPr>
        <w:t xml:space="preserve">יֹּ֤אמֶר </w:t>
      </w:r>
      <w:r>
        <w:rPr>
          <w:color w:val="FF0000"/>
          <w:vertAlign w:val="superscript"/>
          <w:rtl/>
        </w:rPr>
        <w:t>7212</w:t>
      </w:r>
      <w:r>
        <w:rPr>
          <w:rFonts w:ascii="Times New Roman" w:hAnsi="Times New Roman"/>
          <w:color w:val="828282"/>
          <w:rtl/>
        </w:rPr>
        <w:t xml:space="preserve">לָהּ֙ </w:t>
      </w:r>
      <w:r>
        <w:rPr>
          <w:color w:val="FF0000"/>
          <w:vertAlign w:val="superscript"/>
          <w:rtl/>
        </w:rPr>
        <w:t>7213</w:t>
      </w:r>
      <w:r>
        <w:rPr>
          <w:rFonts w:ascii="Times New Roman" w:hAnsi="Times New Roman"/>
          <w:color w:val="828282"/>
          <w:rtl/>
        </w:rPr>
        <w:t xml:space="preserve">מַלְאַ֣ךְ </w:t>
      </w:r>
      <w:r>
        <w:rPr>
          <w:color w:val="FF0000"/>
          <w:vertAlign w:val="superscript"/>
          <w:rtl/>
        </w:rPr>
        <w:t>7214</w:t>
      </w:r>
      <w:r>
        <w:rPr>
          <w:rFonts w:ascii="Times New Roman" w:hAnsi="Times New Roman"/>
          <w:color w:val="828282"/>
          <w:rtl/>
        </w:rPr>
        <w:t xml:space="preserve">יְהוָ֔ה </w:t>
      </w:r>
    </w:p>
    <w:p>
      <w:pPr>
        <w:pStyle w:val="Hebrew"/>
      </w:pPr>
      <w:r>
        <w:rPr>
          <w:color w:val="828282"/>
        </w:rPr>
        <w:t xml:space="preserve">וַיֹּ֤אמֶר לָהּ֙ מַלְאַ֣ךְ יְהוָ֔ה הַרְבָּ֥ה אַרְבֶּ֖ה אֶת־זַרְעֵ֑ךְ וְלֹ֥א יִסָּפֵ֖ר מֵרֹֽב׃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ac2a7a28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1b6c68d8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62ce0a67</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72">
        <w:r>
          <w:rPr/>
          <w:t>Genesis 16:13</w:t>
        </w:r>
      </w:hyperlink>
    </w:p>
    <w:p>
      <w:pPr>
        <w:pStyle w:val="Hebrew"/>
      </w:pPr>
      <w:r>
        <w:t xml:space="preserve">הֲגַ֥ם הֲלֹ֛ם רָאִ֖יתִי </w:t>
      </w:r>
    </w:p>
    <w:p>
      <w:pPr>
        <w:pStyle w:val="Hebrew"/>
      </w:pPr>
      <w:r>
        <w:rPr>
          <w:color w:val="FF0000"/>
          <w:vertAlign w:val="superscript"/>
          <w:rtl/>
        </w:rPr>
        <w:t>7274</w:t>
      </w:r>
      <w:r>
        <w:rPr>
          <w:rFonts w:ascii="Times New Roman" w:hAnsi="Times New Roman"/>
          <w:color w:val="828282"/>
          <w:rtl/>
        </w:rPr>
        <w:t>הֲ</w:t>
      </w:r>
      <w:r>
        <w:rPr>
          <w:color w:val="FF0000"/>
          <w:vertAlign w:val="superscript"/>
          <w:rtl/>
        </w:rPr>
        <w:t>7275</w:t>
      </w:r>
      <w:r>
        <w:rPr>
          <w:rFonts w:ascii="Times New Roman" w:hAnsi="Times New Roman"/>
          <w:color w:val="828282"/>
          <w:rtl/>
        </w:rPr>
        <w:t xml:space="preserve">גַ֥ם </w:t>
      </w:r>
      <w:r>
        <w:rPr>
          <w:color w:val="FF0000"/>
          <w:vertAlign w:val="superscript"/>
          <w:rtl/>
        </w:rPr>
        <w:t>7276</w:t>
      </w:r>
      <w:r>
        <w:rPr>
          <w:rFonts w:ascii="Times New Roman" w:hAnsi="Times New Roman"/>
          <w:color w:val="828282"/>
          <w:rtl/>
        </w:rPr>
        <w:t xml:space="preserve">הֲלֹ֛ם </w:t>
      </w:r>
      <w:r>
        <w:rPr>
          <w:color w:val="FF0000"/>
          <w:vertAlign w:val="superscript"/>
          <w:rtl/>
        </w:rPr>
        <w:t>7277</w:t>
      </w:r>
      <w:r>
        <w:rPr>
          <w:rFonts w:ascii="Times New Roman" w:hAnsi="Times New Roman"/>
          <w:color w:val="828282"/>
          <w:rtl/>
        </w:rPr>
        <w:t xml:space="preserve">רָאִ֖יתִי </w:t>
      </w:r>
    </w:p>
    <w:p>
      <w:pPr>
        <w:pStyle w:val="Hebrew"/>
      </w:pPr>
      <w:r>
        <w:rPr>
          <w:color w:val="828282"/>
        </w:rPr>
        <w:t xml:space="preserve">וַתִּקְרָ֤א שֵׁם־יְהוָה֙ הַדֹּבֵ֣ר אֵלֶ֔יהָ אַתָּ֖ה אֵ֣ל רֳאִ֑י כִּ֣י אָֽמְרָ֗ה הֲגַ֥ם הֲלֹ֛ם רָאִ֖יתִי אַחֲרֵ֥י רֹאִֽי׃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ead8b637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c7d6082d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ddf503e5</w:t>
            </w:r>
          </w:p>
        </w:tc>
        <w:tc>
          <w:tcPr>
            <w:tcW w:type="auto" w:w="1728"/>
          </w:tcPr>
          <w:p>
            <w:r>
              <w:t>tense</w:t>
            </w:r>
          </w:p>
        </w:tc>
        <w:tc>
          <w:tcPr>
            <w:tcW w:type="auto" w:w="1728"/>
          </w:tcPr>
          <w:p>
            <w:r>
              <w:t>verb</w:t>
            </w:r>
          </w:p>
        </w:tc>
        <w:tc>
          <w:tcPr>
            <w:tcW w:type="auto" w:w="1728"/>
          </w:tcPr>
          <w:p>
            <w:r>
              <w:t xml:space="preserve">רָאִ֖יתִי </w:t>
            </w:r>
          </w:p>
        </w:tc>
        <w:tc>
          <w:tcPr>
            <w:tcW w:type="auto" w:w="1728"/>
          </w:tcPr>
          <w:p>
            <w:r>
              <w:t>pres perf</w:t>
            </w:r>
          </w:p>
        </w:tc>
      </w:tr>
    </w:tbl>
    <w:p>
      <w:r>
        <w:br/>
      </w:r>
    </w:p>
    <w:p>
      <w:pPr>
        <w:pStyle w:val="Reference"/>
      </w:pPr>
      <w:hyperlink r:id="rId73">
        <w:r>
          <w:rPr/>
          <w:t>Genesis 17:1</w:t>
        </w:r>
      </w:hyperlink>
    </w:p>
    <w:p>
      <w:pPr>
        <w:pStyle w:val="Hebrew"/>
      </w:pPr>
      <w:r>
        <w:t xml:space="preserve">וַיְהִ֣י אַבְרָ֔ם בֶּן־תִּשְׁעִ֥ים שָׁנָ֖ה וְתֵ֣שַׁע שָׁנִ֑ים </w:t>
      </w:r>
    </w:p>
    <w:p>
      <w:pPr>
        <w:pStyle w:val="Hebrew"/>
      </w:pPr>
      <w:r>
        <w:rPr>
          <w:color w:val="FF0000"/>
          <w:vertAlign w:val="superscript"/>
          <w:rtl/>
        </w:rPr>
        <w:t>7324</w:t>
      </w:r>
      <w:r>
        <w:rPr>
          <w:rFonts w:ascii="Times New Roman" w:hAnsi="Times New Roman"/>
          <w:color w:val="828282"/>
          <w:rtl/>
        </w:rPr>
        <w:t>וַ</w:t>
      </w:r>
      <w:r>
        <w:rPr>
          <w:color w:val="FF0000"/>
          <w:vertAlign w:val="superscript"/>
          <w:rtl/>
        </w:rPr>
        <w:t>7325</w:t>
      </w:r>
      <w:r>
        <w:rPr>
          <w:rFonts w:ascii="Times New Roman" w:hAnsi="Times New Roman"/>
          <w:color w:val="828282"/>
          <w:rtl/>
        </w:rPr>
        <w:t xml:space="preserve">יְהִ֣י </w:t>
      </w:r>
      <w:r>
        <w:rPr>
          <w:color w:val="FF0000"/>
          <w:vertAlign w:val="superscript"/>
          <w:rtl/>
        </w:rPr>
        <w:t>7326</w:t>
      </w:r>
      <w:r>
        <w:rPr>
          <w:rFonts w:ascii="Times New Roman" w:hAnsi="Times New Roman"/>
          <w:color w:val="828282"/>
          <w:rtl/>
        </w:rPr>
        <w:t xml:space="preserve">אַבְרָ֔ם </w:t>
      </w:r>
      <w:r>
        <w:rPr>
          <w:color w:val="FF0000"/>
          <w:vertAlign w:val="superscript"/>
          <w:rtl/>
        </w:rPr>
        <w:t>7327</w:t>
      </w:r>
      <w:r>
        <w:rPr>
          <w:rFonts w:ascii="Times New Roman" w:hAnsi="Times New Roman"/>
          <w:color w:val="828282"/>
          <w:rtl/>
        </w:rPr>
        <w:t>בֶּן־</w:t>
      </w:r>
      <w:r>
        <w:rPr>
          <w:color w:val="FF0000"/>
          <w:vertAlign w:val="superscript"/>
          <w:rtl/>
        </w:rPr>
        <w:t>7328</w:t>
      </w:r>
      <w:r>
        <w:rPr>
          <w:rFonts w:ascii="Times New Roman" w:hAnsi="Times New Roman"/>
          <w:color w:val="828282"/>
          <w:rtl/>
        </w:rPr>
        <w:t xml:space="preserve">תִּשְׁעִ֥ים </w:t>
      </w:r>
      <w:r>
        <w:rPr>
          <w:color w:val="FF0000"/>
          <w:vertAlign w:val="superscript"/>
          <w:rtl/>
        </w:rPr>
        <w:t>7329</w:t>
      </w:r>
      <w:r>
        <w:rPr>
          <w:rFonts w:ascii="Times New Roman" w:hAnsi="Times New Roman"/>
          <w:color w:val="828282"/>
          <w:rtl/>
        </w:rPr>
        <w:t xml:space="preserve">שָׁנָ֖ה </w:t>
      </w:r>
      <w:r>
        <w:rPr>
          <w:color w:val="FF0000"/>
          <w:vertAlign w:val="superscript"/>
          <w:rtl/>
        </w:rPr>
        <w:t>7330</w:t>
      </w:r>
      <w:r>
        <w:rPr>
          <w:rFonts w:ascii="Times New Roman" w:hAnsi="Times New Roman"/>
          <w:color w:val="828282"/>
          <w:rtl/>
        </w:rPr>
        <w:t>וְ</w:t>
      </w:r>
      <w:r>
        <w:rPr>
          <w:color w:val="FF0000"/>
          <w:vertAlign w:val="superscript"/>
          <w:rtl/>
        </w:rPr>
        <w:t>7331</w:t>
      </w:r>
      <w:r>
        <w:rPr>
          <w:rFonts w:ascii="Times New Roman" w:hAnsi="Times New Roman"/>
          <w:color w:val="828282"/>
          <w:rtl/>
        </w:rPr>
        <w:t xml:space="preserve">תֵ֣שַׁע </w:t>
      </w:r>
      <w:r>
        <w:rPr>
          <w:color w:val="FF0000"/>
          <w:vertAlign w:val="superscript"/>
          <w:rtl/>
        </w:rPr>
        <w:t>7332</w:t>
      </w:r>
      <w:r>
        <w:rPr>
          <w:rFonts w:ascii="Times New Roman" w:hAnsi="Times New Roman"/>
          <w:color w:val="828282"/>
          <w:rtl/>
        </w:rPr>
        <w:t xml:space="preserve">שָׁנִ֑ים </w:t>
      </w:r>
    </w:p>
    <w:p>
      <w:pPr>
        <w:pStyle w:val="Hebrew"/>
      </w:pPr>
      <w:r>
        <w:rPr>
          <w:color w:val="828282"/>
        </w:rPr>
        <w:t xml:space="preserve">וַיְהִ֣י אַבְרָ֔ם בֶּן־תִּשְׁעִ֥ים שָׁנָ֖ה וְתֵ֣שַׁע שָׁנִ֑ים וַיֵּרָ֨א יְהוָ֜ה אֶל־אַבְרָ֗ם וַיֹּ֤אמֶר אֵלָיו֙ אֲנִי־אֵ֣ל שַׁדַּ֔י הִתְהַלֵּ֥ךְ לְפָנַ֖י וֶהְיֵ֥ה תָמִֽים׃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40419696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bc8e21ef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d7265e64</w:t>
            </w:r>
          </w:p>
        </w:tc>
        <w:tc>
          <w:tcPr>
            <w:tcW w:type="auto" w:w="1728"/>
          </w:tcPr>
          <w:p>
            <w:r>
              <w:t>tense</w:t>
            </w:r>
          </w:p>
        </w:tc>
        <w:tc>
          <w:tcPr>
            <w:tcW w:type="auto" w:w="1728"/>
          </w:tcPr>
          <w:p>
            <w:r>
              <w:t>verb</w:t>
            </w:r>
          </w:p>
        </w:tc>
        <w:tc>
          <w:tcPr>
            <w:tcW w:type="auto" w:w="1728"/>
          </w:tcPr>
          <w:p>
            <w:r>
              <w:t xml:space="preserve">יְהִ֣י </w:t>
            </w:r>
          </w:p>
        </w:tc>
        <w:tc>
          <w:tcPr>
            <w:tcW w:type="auto" w:w="1728"/>
          </w:tcPr>
          <w:p>
            <w:r>
              <w:t>past</w:t>
            </w:r>
          </w:p>
        </w:tc>
      </w:tr>
    </w:tbl>
    <w:p>
      <w:r>
        <w:br/>
      </w:r>
    </w:p>
    <w:p>
      <w:pPr>
        <w:pStyle w:val="Reference"/>
      </w:pPr>
      <w:hyperlink r:id="rId73">
        <w:r>
          <w:rPr/>
          <w:t>Genesis 17:1</w:t>
        </w:r>
      </w:hyperlink>
    </w:p>
    <w:p>
      <w:pPr>
        <w:pStyle w:val="Hebrew"/>
      </w:pPr>
      <w:r>
        <w:t xml:space="preserve">הִתְהַלֵּ֥ךְ לְפָנַ֖י </w:t>
      </w:r>
    </w:p>
    <w:p>
      <w:pPr>
        <w:pStyle w:val="Hebrew"/>
      </w:pPr>
      <w:r>
        <w:rPr>
          <w:color w:val="FF0000"/>
          <w:vertAlign w:val="superscript"/>
          <w:rtl/>
        </w:rPr>
        <w:t>7344</w:t>
      </w:r>
      <w:r>
        <w:rPr>
          <w:rFonts w:ascii="Times New Roman" w:hAnsi="Times New Roman"/>
          <w:color w:val="828282"/>
          <w:rtl/>
        </w:rPr>
        <w:t xml:space="preserve">הִתְהַלֵּ֥ךְ </w:t>
      </w:r>
      <w:r>
        <w:rPr>
          <w:color w:val="FF0000"/>
          <w:vertAlign w:val="superscript"/>
          <w:rtl/>
        </w:rPr>
        <w:t>7345</w:t>
      </w:r>
      <w:r>
        <w:rPr>
          <w:rFonts w:ascii="Times New Roman" w:hAnsi="Times New Roman"/>
          <w:color w:val="828282"/>
          <w:rtl/>
        </w:rPr>
        <w:t>לְ</w:t>
      </w:r>
      <w:r>
        <w:rPr>
          <w:color w:val="FF0000"/>
          <w:vertAlign w:val="superscript"/>
          <w:rtl/>
        </w:rPr>
        <w:t>7346</w:t>
      </w:r>
      <w:r>
        <w:rPr>
          <w:rFonts w:ascii="Times New Roman" w:hAnsi="Times New Roman"/>
          <w:color w:val="828282"/>
          <w:rtl/>
        </w:rPr>
        <w:t xml:space="preserve">פָנַ֖י </w:t>
      </w:r>
    </w:p>
    <w:p>
      <w:pPr>
        <w:pStyle w:val="Hebrew"/>
      </w:pPr>
      <w:r>
        <w:rPr>
          <w:color w:val="828282"/>
        </w:rPr>
        <w:t xml:space="preserve">וַיְהִ֣י אַבְרָ֔ם בֶּן־תִּשְׁעִ֥ים שָׁנָ֖ה וְתֵ֣שַׁע שָׁנִ֑ים וַיֵּרָ֨א יְהוָ֜ה אֶל־אַבְרָ֗ם וַיֹּ֤אמֶר אֵלָיו֙ אֲנִי־אֵ֣ל שַׁדַּ֔י הִתְהַלֵּ֥ךְ לְפָנַ֖י וֶהְיֵ֥ה תָמִֽים׃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55ef2f58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27b452c9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19ea8ba0</w:t>
            </w:r>
          </w:p>
        </w:tc>
        <w:tc>
          <w:tcPr>
            <w:tcW w:type="auto" w:w="1728"/>
          </w:tcPr>
          <w:p>
            <w:r>
              <w:t>tense</w:t>
            </w:r>
          </w:p>
        </w:tc>
        <w:tc>
          <w:tcPr>
            <w:tcW w:type="auto" w:w="1728"/>
          </w:tcPr>
          <w:p>
            <w:r>
              <w:t>verb</w:t>
            </w:r>
          </w:p>
        </w:tc>
        <w:tc>
          <w:tcPr>
            <w:tcW w:type="auto" w:w="1728"/>
          </w:tcPr>
          <w:p>
            <w:r>
              <w:t xml:space="preserve">הִתְהַלֵּ֥ךְ </w:t>
            </w:r>
          </w:p>
        </w:tc>
        <w:tc>
          <w:tcPr>
            <w:tcW w:type="auto" w:w="1728"/>
          </w:tcPr>
          <w:p>
            <w:r>
              <w:t>impv</w:t>
            </w:r>
          </w:p>
        </w:tc>
      </w:tr>
    </w:tbl>
    <w:p>
      <w:r>
        <w:br/>
      </w:r>
    </w:p>
    <w:p>
      <w:pPr>
        <w:pStyle w:val="Reference"/>
      </w:pPr>
      <w:hyperlink r:id="rId74">
        <w:r>
          <w:rPr/>
          <w:t>Genesis 17:3</w:t>
        </w:r>
      </w:hyperlink>
    </w:p>
    <w:p>
      <w:pPr>
        <w:pStyle w:val="Hebrew"/>
      </w:pPr>
      <w:r>
        <w:t xml:space="preserve">וַיִּפֹּ֥ל אַבְרָ֖ם עַל־פָּנָ֑יו </w:t>
      </w:r>
    </w:p>
    <w:p>
      <w:pPr>
        <w:pStyle w:val="Hebrew"/>
      </w:pPr>
      <w:r>
        <w:rPr>
          <w:color w:val="FF0000"/>
          <w:vertAlign w:val="superscript"/>
          <w:rtl/>
        </w:rPr>
        <w:t>7362</w:t>
      </w:r>
      <w:r>
        <w:rPr>
          <w:rFonts w:ascii="Times New Roman" w:hAnsi="Times New Roman"/>
          <w:color w:val="828282"/>
          <w:rtl/>
        </w:rPr>
        <w:t>וַ</w:t>
      </w:r>
      <w:r>
        <w:rPr>
          <w:color w:val="FF0000"/>
          <w:vertAlign w:val="superscript"/>
          <w:rtl/>
        </w:rPr>
        <w:t>7363</w:t>
      </w:r>
      <w:r>
        <w:rPr>
          <w:rFonts w:ascii="Times New Roman" w:hAnsi="Times New Roman"/>
          <w:color w:val="828282"/>
          <w:rtl/>
        </w:rPr>
        <w:t xml:space="preserve">יִּפֹּ֥ל </w:t>
      </w:r>
      <w:r>
        <w:rPr>
          <w:color w:val="FF0000"/>
          <w:vertAlign w:val="superscript"/>
          <w:rtl/>
        </w:rPr>
        <w:t>7364</w:t>
      </w:r>
      <w:r>
        <w:rPr>
          <w:rFonts w:ascii="Times New Roman" w:hAnsi="Times New Roman"/>
          <w:color w:val="828282"/>
          <w:rtl/>
        </w:rPr>
        <w:t xml:space="preserve">אַבְרָ֖ם </w:t>
      </w:r>
      <w:r>
        <w:rPr>
          <w:color w:val="FF0000"/>
          <w:vertAlign w:val="superscript"/>
          <w:rtl/>
        </w:rPr>
        <w:t>7365</w:t>
      </w:r>
      <w:r>
        <w:rPr>
          <w:rFonts w:ascii="Times New Roman" w:hAnsi="Times New Roman"/>
          <w:color w:val="828282"/>
          <w:rtl/>
        </w:rPr>
        <w:t>עַל־</w:t>
      </w:r>
      <w:r>
        <w:rPr>
          <w:color w:val="FF0000"/>
          <w:vertAlign w:val="superscript"/>
          <w:rtl/>
        </w:rPr>
        <w:t>7366</w:t>
      </w:r>
      <w:r>
        <w:rPr>
          <w:rFonts w:ascii="Times New Roman" w:hAnsi="Times New Roman"/>
          <w:color w:val="828282"/>
          <w:rtl/>
        </w:rPr>
        <w:t xml:space="preserve">פָּנָ֑יו </w:t>
      </w:r>
    </w:p>
    <w:p>
      <w:pPr>
        <w:pStyle w:val="Hebrew"/>
      </w:pPr>
      <w:r>
        <w:rPr>
          <w:color w:val="828282"/>
        </w:rPr>
        <w:t xml:space="preserve">וַיִּפֹּ֥ל אַבְרָ֖ם עַל־פָּנָ֑יו וַיְדַבֵּ֥ר אִתֹּ֛ו אֱלֹהִ֖ים לֵאמֹֽר׃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689fdc18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267ff6ba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f32cd98b</w:t>
            </w:r>
          </w:p>
        </w:tc>
        <w:tc>
          <w:tcPr>
            <w:tcW w:type="auto" w:w="1728"/>
          </w:tcPr>
          <w:p>
            <w:r>
              <w:t>tense</w:t>
            </w:r>
          </w:p>
        </w:tc>
        <w:tc>
          <w:tcPr>
            <w:tcW w:type="auto" w:w="1728"/>
          </w:tcPr>
          <w:p>
            <w:r>
              <w:t>verb</w:t>
            </w:r>
          </w:p>
        </w:tc>
        <w:tc>
          <w:tcPr>
            <w:tcW w:type="auto" w:w="1728"/>
          </w:tcPr>
          <w:p>
            <w:r>
              <w:t xml:space="preserve">יִּפֹּ֥ל </w:t>
            </w:r>
          </w:p>
        </w:tc>
        <w:tc>
          <w:tcPr>
            <w:tcW w:type="auto" w:w="1728"/>
          </w:tcPr>
          <w:p>
            <w:r>
              <w:t>past</w:t>
            </w:r>
          </w:p>
        </w:tc>
      </w:tr>
    </w:tbl>
    <w:p>
      <w:r>
        <w:br/>
      </w:r>
    </w:p>
    <w:p>
      <w:pPr>
        <w:pStyle w:val="Reference"/>
      </w:pPr>
      <w:hyperlink r:id="rId74">
        <w:r>
          <w:rPr/>
          <w:t>Genesis 17:3</w:t>
        </w:r>
      </w:hyperlink>
    </w:p>
    <w:p>
      <w:pPr>
        <w:pStyle w:val="Hebrew"/>
      </w:pPr>
      <w:r>
        <w:t xml:space="preserve">וַיְדַבֵּ֥ר אִתֹּ֛ו אֱלֹהִ֖ים </w:t>
      </w:r>
    </w:p>
    <w:p>
      <w:pPr>
        <w:pStyle w:val="Hebrew"/>
      </w:pPr>
      <w:r>
        <w:rPr>
          <w:color w:val="FF0000"/>
          <w:vertAlign w:val="superscript"/>
          <w:rtl/>
        </w:rPr>
        <w:t>7367</w:t>
      </w:r>
      <w:r>
        <w:rPr>
          <w:rFonts w:ascii="Times New Roman" w:hAnsi="Times New Roman"/>
          <w:color w:val="828282"/>
          <w:rtl/>
        </w:rPr>
        <w:t>וַ</w:t>
      </w:r>
      <w:r>
        <w:rPr>
          <w:color w:val="FF0000"/>
          <w:vertAlign w:val="superscript"/>
          <w:rtl/>
        </w:rPr>
        <w:t>7368</w:t>
      </w:r>
      <w:r>
        <w:rPr>
          <w:rFonts w:ascii="Times New Roman" w:hAnsi="Times New Roman"/>
          <w:color w:val="828282"/>
          <w:rtl/>
        </w:rPr>
        <w:t xml:space="preserve">יְדַבֵּ֥ר </w:t>
      </w:r>
      <w:r>
        <w:rPr>
          <w:color w:val="FF0000"/>
          <w:vertAlign w:val="superscript"/>
          <w:rtl/>
        </w:rPr>
        <w:t>7369</w:t>
      </w:r>
      <w:r>
        <w:rPr>
          <w:rFonts w:ascii="Times New Roman" w:hAnsi="Times New Roman"/>
          <w:color w:val="828282"/>
          <w:rtl/>
        </w:rPr>
        <w:t xml:space="preserve">אִתֹּ֛ו </w:t>
      </w:r>
      <w:r>
        <w:rPr>
          <w:color w:val="FF0000"/>
          <w:vertAlign w:val="superscript"/>
          <w:rtl/>
        </w:rPr>
        <w:t>7370</w:t>
      </w:r>
      <w:r>
        <w:rPr>
          <w:rFonts w:ascii="Times New Roman" w:hAnsi="Times New Roman"/>
          <w:color w:val="828282"/>
          <w:rtl/>
        </w:rPr>
        <w:t xml:space="preserve">אֱלֹהִ֖ים </w:t>
      </w:r>
    </w:p>
    <w:p>
      <w:pPr>
        <w:pStyle w:val="Hebrew"/>
      </w:pPr>
      <w:r>
        <w:rPr>
          <w:color w:val="828282"/>
        </w:rPr>
        <w:t xml:space="preserve">וַיִּפֹּ֥ל אַבְרָ֖ם עַל־פָּנָ֑יו וַיְדַבֵּ֥ר אִתֹּ֛ו אֱלֹהִ֖ים לֵאמֹֽר׃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e5757856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72895e13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728ee17b</w:t>
            </w:r>
          </w:p>
        </w:tc>
        <w:tc>
          <w:tcPr>
            <w:tcW w:type="auto" w:w="1728"/>
          </w:tcPr>
          <w:p>
            <w:r>
              <w:t>tense</w:t>
            </w:r>
          </w:p>
        </w:tc>
        <w:tc>
          <w:tcPr>
            <w:tcW w:type="auto" w:w="1728"/>
          </w:tcPr>
          <w:p>
            <w:r>
              <w:t>verb</w:t>
            </w:r>
          </w:p>
        </w:tc>
        <w:tc>
          <w:tcPr>
            <w:tcW w:type="auto" w:w="1728"/>
          </w:tcPr>
          <w:p>
            <w:r>
              <w:t xml:space="preserve">יְדַבֵּ֥ר </w:t>
            </w:r>
          </w:p>
        </w:tc>
        <w:tc>
          <w:tcPr>
            <w:tcW w:type="auto" w:w="1728"/>
          </w:tcPr>
          <w:p>
            <w:r>
              <w:t>past</w:t>
            </w:r>
          </w:p>
        </w:tc>
      </w:tr>
    </w:tbl>
    <w:p>
      <w:r>
        <w:br/>
      </w:r>
    </w:p>
    <w:p>
      <w:pPr>
        <w:pStyle w:val="Reference"/>
      </w:pPr>
      <w:hyperlink r:id="rId75">
        <w:r>
          <w:rPr/>
          <w:t>Genesis 17:5</w:t>
        </w:r>
      </w:hyperlink>
    </w:p>
    <w:p>
      <w:pPr>
        <w:pStyle w:val="Hebrew"/>
      </w:pPr>
      <w:r>
        <w:t xml:space="preserve">וְהָיָ֤ה שִׁמְךָ֙ אַבְרָהָ֔ם </w:t>
      </w:r>
    </w:p>
    <w:p>
      <w:pPr>
        <w:pStyle w:val="Hebrew"/>
      </w:pPr>
      <w:r>
        <w:rPr>
          <w:color w:val="FF0000"/>
          <w:vertAlign w:val="superscript"/>
          <w:rtl/>
        </w:rPr>
        <w:t>7390</w:t>
      </w:r>
      <w:r>
        <w:rPr>
          <w:rFonts w:ascii="Times New Roman" w:hAnsi="Times New Roman"/>
          <w:color w:val="828282"/>
          <w:rtl/>
        </w:rPr>
        <w:t>וְ</w:t>
      </w:r>
      <w:r>
        <w:rPr>
          <w:color w:val="FF0000"/>
          <w:vertAlign w:val="superscript"/>
          <w:rtl/>
        </w:rPr>
        <w:t>7391</w:t>
      </w:r>
      <w:r>
        <w:rPr>
          <w:rFonts w:ascii="Times New Roman" w:hAnsi="Times New Roman"/>
          <w:color w:val="828282"/>
          <w:rtl/>
        </w:rPr>
        <w:t xml:space="preserve">הָיָ֤ה </w:t>
      </w:r>
      <w:r>
        <w:rPr>
          <w:color w:val="FF0000"/>
          <w:vertAlign w:val="superscript"/>
          <w:rtl/>
        </w:rPr>
        <w:t>7392</w:t>
      </w:r>
      <w:r>
        <w:rPr>
          <w:rFonts w:ascii="Times New Roman" w:hAnsi="Times New Roman"/>
          <w:color w:val="828282"/>
          <w:rtl/>
        </w:rPr>
        <w:t xml:space="preserve">שִׁמְךָ֙ </w:t>
      </w:r>
      <w:r>
        <w:rPr>
          <w:color w:val="FF0000"/>
          <w:vertAlign w:val="superscript"/>
          <w:rtl/>
        </w:rPr>
        <w:t>7393</w:t>
      </w:r>
      <w:r>
        <w:rPr>
          <w:rFonts w:ascii="Times New Roman" w:hAnsi="Times New Roman"/>
          <w:color w:val="828282"/>
          <w:rtl/>
        </w:rPr>
        <w:t xml:space="preserve">אַבְרָהָ֔ם </w:t>
      </w:r>
    </w:p>
    <w:p>
      <w:pPr>
        <w:pStyle w:val="Hebrew"/>
      </w:pPr>
      <w:r>
        <w:rPr>
          <w:color w:val="828282"/>
        </w:rPr>
        <w:t xml:space="preserve">וְלֹא־יִקָּרֵ֥א עֹ֛וד אֶת־שִׁמְךָ֖ אַבְרָ֑ם וְהָיָ֤ה שִׁמְךָ֙ אַבְרָהָ֔ם כִּ֛י אַב־הֲמֹ֥ון גֹּויִ֖ם נְתַתִּֽיךָ׃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ff9f44f7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7e9b0b8d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26b26cb6</w:t>
            </w:r>
          </w:p>
        </w:tc>
        <w:tc>
          <w:tcPr>
            <w:tcW w:type="auto" w:w="1728"/>
          </w:tcPr>
          <w:p>
            <w:r>
              <w:t>tense</w:t>
            </w:r>
          </w:p>
        </w:tc>
        <w:tc>
          <w:tcPr>
            <w:tcW w:type="auto" w:w="1728"/>
          </w:tcPr>
          <w:p>
            <w:r>
              <w:t>verb</w:t>
            </w:r>
          </w:p>
        </w:tc>
        <w:tc>
          <w:tcPr>
            <w:tcW w:type="auto" w:w="1728"/>
          </w:tcPr>
          <w:p>
            <w:r>
              <w:t xml:space="preserve">הָיָ֤ה </w:t>
            </w:r>
          </w:p>
        </w:tc>
        <w:tc>
          <w:tcPr>
            <w:tcW w:type="auto" w:w="1728"/>
          </w:tcPr>
          <w:p>
            <w:r>
              <w:t>mod</w:t>
            </w:r>
          </w:p>
        </w:tc>
      </w:tr>
    </w:tbl>
    <w:p>
      <w:r>
        <w:br/>
      </w:r>
    </w:p>
    <w:p>
      <w:pPr>
        <w:pStyle w:val="Reference"/>
      </w:pPr>
      <w:hyperlink r:id="rId76">
        <w:r>
          <w:rPr/>
          <w:t>Genesis 17:6</w:t>
        </w:r>
      </w:hyperlink>
    </w:p>
    <w:p>
      <w:pPr>
        <w:pStyle w:val="Hebrew"/>
      </w:pPr>
      <w:r>
        <w:t xml:space="preserve">וּמְלָכִ֖ים מִמְּךָ֥ יֵצֵֽאוּ׃ </w:t>
      </w:r>
    </w:p>
    <w:p>
      <w:pPr>
        <w:pStyle w:val="Hebrew"/>
      </w:pPr>
      <w:r>
        <w:rPr>
          <w:color w:val="FF0000"/>
          <w:vertAlign w:val="superscript"/>
          <w:rtl/>
        </w:rPr>
        <w:t>7409</w:t>
      </w:r>
      <w:r>
        <w:rPr>
          <w:rFonts w:ascii="Times New Roman" w:hAnsi="Times New Roman"/>
          <w:color w:val="828282"/>
          <w:rtl/>
        </w:rPr>
        <w:t>וּ</w:t>
      </w:r>
      <w:r>
        <w:rPr>
          <w:color w:val="FF0000"/>
          <w:vertAlign w:val="superscript"/>
          <w:rtl/>
        </w:rPr>
        <w:t>7410</w:t>
      </w:r>
      <w:r>
        <w:rPr>
          <w:rFonts w:ascii="Times New Roman" w:hAnsi="Times New Roman"/>
          <w:color w:val="828282"/>
          <w:rtl/>
        </w:rPr>
        <w:t xml:space="preserve">מְלָכִ֖ים </w:t>
      </w:r>
      <w:r>
        <w:rPr>
          <w:color w:val="FF0000"/>
          <w:vertAlign w:val="superscript"/>
          <w:rtl/>
        </w:rPr>
        <w:t>7411</w:t>
      </w:r>
      <w:r>
        <w:rPr>
          <w:rFonts w:ascii="Times New Roman" w:hAnsi="Times New Roman"/>
          <w:color w:val="828282"/>
          <w:rtl/>
        </w:rPr>
        <w:t xml:space="preserve">מִמְּךָ֥ </w:t>
      </w:r>
      <w:r>
        <w:rPr>
          <w:color w:val="FF0000"/>
          <w:vertAlign w:val="superscript"/>
          <w:rtl/>
        </w:rPr>
        <w:t>7412</w:t>
      </w:r>
      <w:r>
        <w:rPr>
          <w:rFonts w:ascii="Times New Roman" w:hAnsi="Times New Roman"/>
          <w:color w:val="828282"/>
          <w:rtl/>
        </w:rPr>
        <w:t xml:space="preserve">יֵצֵֽאוּ׃ </w:t>
      </w:r>
    </w:p>
    <w:p>
      <w:pPr>
        <w:pStyle w:val="Hebrew"/>
      </w:pPr>
      <w:r>
        <w:rPr>
          <w:color w:val="828282"/>
        </w:rPr>
        <w:t xml:space="preserve">וְהִפְרֵתִ֤י אֹֽתְךָ֙ בִּמְאֹ֣ד מְאֹ֔ד וּנְתַתִּ֖יךָ לְגֹויִ֑ם וּמְלָכִ֖ים מִמְּךָ֥ יֵצֵֽאוּ׃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93809311</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cfb4ce85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cbdb8535</w:t>
            </w:r>
          </w:p>
        </w:tc>
        <w:tc>
          <w:tcPr>
            <w:tcW w:type="auto" w:w="1728"/>
          </w:tcPr>
          <w:p>
            <w:r>
              <w:t>tense</w:t>
            </w:r>
          </w:p>
        </w:tc>
        <w:tc>
          <w:tcPr>
            <w:tcW w:type="auto" w:w="1728"/>
          </w:tcPr>
          <w:p>
            <w:r>
              <w:t>verb</w:t>
            </w:r>
          </w:p>
        </w:tc>
        <w:tc>
          <w:tcPr>
            <w:tcW w:type="auto" w:w="1728"/>
          </w:tcPr>
          <w:p>
            <w:r>
              <w:t xml:space="preserve">יֵצֵֽאוּ׃ </w:t>
            </w:r>
          </w:p>
        </w:tc>
        <w:tc>
          <w:tcPr>
            <w:tcW w:type="auto" w:w="1728"/>
          </w:tcPr>
          <w:p>
            <w:r>
              <w:t>mod</w:t>
            </w:r>
          </w:p>
        </w:tc>
      </w:tr>
    </w:tbl>
    <w:p>
      <w:r>
        <w:br/>
      </w:r>
    </w:p>
    <w:p>
      <w:pPr>
        <w:pStyle w:val="Reference"/>
      </w:pPr>
      <w:hyperlink r:id="rId77">
        <w:r>
          <w:rPr/>
          <w:t>Genesis 17:8</w:t>
        </w:r>
      </w:hyperlink>
    </w:p>
    <w:p>
      <w:pPr>
        <w:pStyle w:val="Hebrew"/>
      </w:pPr>
      <w:r>
        <w:t xml:space="preserve">וְנָתַתִּ֣י לְ֠ךָ וּלְזַרְעֲךָ֨ אַחֲרֶ֜יךָ אֵ֣ת׀ אֶ֣רֶץ מְגֻרֶ֗יךָ אֵ֚ת כָּל־אֶ֣רֶץ כְּנַ֔עַן לַאֲחֻזַּ֖ת עֹולָ֑ם </w:t>
      </w:r>
    </w:p>
    <w:p>
      <w:pPr>
        <w:pStyle w:val="Hebrew"/>
      </w:pPr>
      <w:r>
        <w:rPr>
          <w:color w:val="FF0000"/>
          <w:vertAlign w:val="superscript"/>
          <w:rtl/>
        </w:rPr>
        <w:t>7438</w:t>
      </w:r>
      <w:r>
        <w:rPr>
          <w:rFonts w:ascii="Times New Roman" w:hAnsi="Times New Roman"/>
          <w:color w:val="828282"/>
          <w:rtl/>
        </w:rPr>
        <w:t>וְ</w:t>
      </w:r>
      <w:r>
        <w:rPr>
          <w:color w:val="FF0000"/>
          <w:vertAlign w:val="superscript"/>
          <w:rtl/>
        </w:rPr>
        <w:t>7439</w:t>
      </w:r>
      <w:r>
        <w:rPr>
          <w:rFonts w:ascii="Times New Roman" w:hAnsi="Times New Roman"/>
          <w:color w:val="828282"/>
          <w:rtl/>
        </w:rPr>
        <w:t xml:space="preserve">נָתַתִּ֣י </w:t>
      </w:r>
      <w:r>
        <w:rPr>
          <w:color w:val="FF0000"/>
          <w:vertAlign w:val="superscript"/>
          <w:rtl/>
        </w:rPr>
        <w:t>7440</w:t>
      </w:r>
      <w:r>
        <w:rPr>
          <w:rFonts w:ascii="Times New Roman" w:hAnsi="Times New Roman"/>
          <w:color w:val="828282"/>
          <w:rtl/>
        </w:rPr>
        <w:t xml:space="preserve">לְ֠ךָ </w:t>
      </w:r>
      <w:r>
        <w:rPr>
          <w:color w:val="FF0000"/>
          <w:vertAlign w:val="superscript"/>
          <w:rtl/>
        </w:rPr>
        <w:t>7441</w:t>
      </w:r>
      <w:r>
        <w:rPr>
          <w:rFonts w:ascii="Times New Roman" w:hAnsi="Times New Roman"/>
          <w:color w:val="828282"/>
          <w:rtl/>
        </w:rPr>
        <w:t>וּ</w:t>
      </w:r>
      <w:r>
        <w:rPr>
          <w:color w:val="FF0000"/>
          <w:vertAlign w:val="superscript"/>
          <w:rtl/>
        </w:rPr>
        <w:t>7442</w:t>
      </w:r>
      <w:r>
        <w:rPr>
          <w:rFonts w:ascii="Times New Roman" w:hAnsi="Times New Roman"/>
          <w:color w:val="828282"/>
          <w:rtl/>
        </w:rPr>
        <w:t>לְ</w:t>
      </w:r>
      <w:r>
        <w:rPr>
          <w:color w:val="FF0000"/>
          <w:vertAlign w:val="superscript"/>
          <w:rtl/>
        </w:rPr>
        <w:t>7443</w:t>
      </w:r>
      <w:r>
        <w:rPr>
          <w:rFonts w:ascii="Times New Roman" w:hAnsi="Times New Roman"/>
          <w:color w:val="828282"/>
          <w:rtl/>
        </w:rPr>
        <w:t xml:space="preserve">זַרְעֲךָ֨ </w:t>
      </w:r>
      <w:r>
        <w:rPr>
          <w:color w:val="FF0000"/>
          <w:vertAlign w:val="superscript"/>
          <w:rtl/>
        </w:rPr>
        <w:t>7444</w:t>
      </w:r>
      <w:r>
        <w:rPr>
          <w:rFonts w:ascii="Times New Roman" w:hAnsi="Times New Roman"/>
          <w:color w:val="828282"/>
          <w:rtl/>
        </w:rPr>
        <w:t xml:space="preserve">אַחֲרֶ֜יךָ </w:t>
      </w:r>
      <w:r>
        <w:rPr>
          <w:color w:val="FF0000"/>
          <w:vertAlign w:val="superscript"/>
          <w:rtl/>
        </w:rPr>
        <w:t>7445</w:t>
      </w:r>
      <w:r>
        <w:rPr>
          <w:rFonts w:ascii="Times New Roman" w:hAnsi="Times New Roman"/>
          <w:color w:val="828282"/>
          <w:rtl/>
        </w:rPr>
        <w:t xml:space="preserve">אֵ֣ת׀ </w:t>
      </w:r>
      <w:r>
        <w:rPr>
          <w:color w:val="FF0000"/>
          <w:vertAlign w:val="superscript"/>
          <w:rtl/>
        </w:rPr>
        <w:t>7446</w:t>
      </w:r>
      <w:r>
        <w:rPr>
          <w:rFonts w:ascii="Times New Roman" w:hAnsi="Times New Roman"/>
          <w:color w:val="828282"/>
          <w:rtl/>
        </w:rPr>
        <w:t xml:space="preserve">אֶ֣רֶץ </w:t>
      </w:r>
      <w:r>
        <w:rPr>
          <w:color w:val="FF0000"/>
          <w:vertAlign w:val="superscript"/>
          <w:rtl/>
        </w:rPr>
        <w:t>7447</w:t>
      </w:r>
      <w:r>
        <w:rPr>
          <w:rFonts w:ascii="Times New Roman" w:hAnsi="Times New Roman"/>
          <w:color w:val="828282"/>
          <w:rtl/>
        </w:rPr>
        <w:t xml:space="preserve">מְגֻרֶ֗יךָ </w:t>
      </w:r>
      <w:r>
        <w:rPr>
          <w:color w:val="FF0000"/>
          <w:vertAlign w:val="superscript"/>
          <w:rtl/>
        </w:rPr>
        <w:t>7448</w:t>
      </w:r>
      <w:r>
        <w:rPr>
          <w:rFonts w:ascii="Times New Roman" w:hAnsi="Times New Roman"/>
          <w:color w:val="828282"/>
          <w:rtl/>
        </w:rPr>
        <w:t xml:space="preserve">אֵ֚ת </w:t>
      </w:r>
      <w:r>
        <w:rPr>
          <w:color w:val="FF0000"/>
          <w:vertAlign w:val="superscript"/>
          <w:rtl/>
        </w:rPr>
        <w:t>7449</w:t>
      </w:r>
      <w:r>
        <w:rPr>
          <w:rFonts w:ascii="Times New Roman" w:hAnsi="Times New Roman"/>
          <w:color w:val="828282"/>
          <w:rtl/>
        </w:rPr>
        <w:t>כָּל־</w:t>
      </w:r>
      <w:r>
        <w:rPr>
          <w:color w:val="FF0000"/>
          <w:vertAlign w:val="superscript"/>
          <w:rtl/>
        </w:rPr>
        <w:t>7450</w:t>
      </w:r>
      <w:r>
        <w:rPr>
          <w:rFonts w:ascii="Times New Roman" w:hAnsi="Times New Roman"/>
          <w:color w:val="828282"/>
          <w:rtl/>
        </w:rPr>
        <w:t xml:space="preserve">אֶ֣רֶץ </w:t>
      </w:r>
      <w:r>
        <w:rPr>
          <w:color w:val="FF0000"/>
          <w:vertAlign w:val="superscript"/>
          <w:rtl/>
        </w:rPr>
        <w:t>7451</w:t>
      </w:r>
      <w:r>
        <w:rPr>
          <w:rFonts w:ascii="Times New Roman" w:hAnsi="Times New Roman"/>
          <w:color w:val="828282"/>
          <w:rtl/>
        </w:rPr>
        <w:t xml:space="preserve">כְּנַ֔עַן </w:t>
      </w:r>
      <w:r>
        <w:rPr>
          <w:color w:val="FF0000"/>
          <w:vertAlign w:val="superscript"/>
          <w:rtl/>
        </w:rPr>
        <w:t>7452</w:t>
      </w:r>
      <w:r>
        <w:rPr>
          <w:rFonts w:ascii="Times New Roman" w:hAnsi="Times New Roman"/>
          <w:color w:val="828282"/>
          <w:rtl/>
        </w:rPr>
        <w:t>לַ</w:t>
      </w:r>
      <w:r>
        <w:rPr>
          <w:color w:val="FF0000"/>
          <w:vertAlign w:val="superscript"/>
          <w:rtl/>
        </w:rPr>
        <w:t>7453</w:t>
      </w:r>
      <w:r>
        <w:rPr>
          <w:rFonts w:ascii="Times New Roman" w:hAnsi="Times New Roman"/>
          <w:color w:val="828282"/>
          <w:rtl/>
        </w:rPr>
        <w:t xml:space="preserve">אֲחֻזַּ֖ת </w:t>
      </w:r>
      <w:r>
        <w:rPr>
          <w:color w:val="FF0000"/>
          <w:vertAlign w:val="superscript"/>
          <w:rtl/>
        </w:rPr>
        <w:t>7454</w:t>
      </w:r>
      <w:r>
        <w:rPr>
          <w:rFonts w:ascii="Times New Roman" w:hAnsi="Times New Roman"/>
          <w:color w:val="828282"/>
          <w:rtl/>
        </w:rPr>
        <w:t xml:space="preserve">עֹולָ֑ם </w:t>
      </w:r>
    </w:p>
    <w:p>
      <w:pPr>
        <w:pStyle w:val="Hebrew"/>
      </w:pPr>
      <w:r>
        <w:rPr>
          <w:color w:val="828282"/>
        </w:rPr>
        <w:t xml:space="preserve">וְנָתַתִּ֣י לְ֠ךָ וּלְזַרְעֲךָ֨ אַחֲרֶ֜יךָ אֵ֣ת׀ אֶ֣רֶץ מְגֻרֶ֗יךָ אֵ֚ת כָּל־אֶ֣רֶץ כְּנַ֔עַן לַאֲחֻזַּ֖ת עֹולָ֑ם וְהָיִ֥יתִי לָהֶ֖ם לֵאלֹהִֽים׃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df810f6c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1f2b3e47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9806b7f6</w:t>
            </w:r>
          </w:p>
        </w:tc>
        <w:tc>
          <w:tcPr>
            <w:tcW w:type="auto" w:w="1728"/>
          </w:tcPr>
          <w:p>
            <w:r>
              <w:t>tense</w:t>
            </w:r>
          </w:p>
        </w:tc>
        <w:tc>
          <w:tcPr>
            <w:tcW w:type="auto" w:w="1728"/>
          </w:tcPr>
          <w:p>
            <w:r>
              <w:t>verb</w:t>
            </w:r>
          </w:p>
        </w:tc>
        <w:tc>
          <w:tcPr>
            <w:tcW w:type="auto" w:w="1728"/>
          </w:tcPr>
          <w:p>
            <w:r>
              <w:t xml:space="preserve">נָתַתִּ֣י </w:t>
            </w:r>
          </w:p>
        </w:tc>
        <w:tc>
          <w:tcPr>
            <w:tcW w:type="auto" w:w="1728"/>
          </w:tcPr>
          <w:p>
            <w:r>
              <w:t>fut</w:t>
            </w:r>
          </w:p>
        </w:tc>
      </w:tr>
    </w:tbl>
    <w:p>
      <w:r>
        <w:br/>
      </w:r>
    </w:p>
    <w:p>
      <w:pPr>
        <w:pStyle w:val="Reference"/>
      </w:pPr>
      <w:hyperlink r:id="rId78">
        <w:r>
          <w:rPr/>
          <w:t>Genesis 17:11</w:t>
        </w:r>
      </w:hyperlink>
    </w:p>
    <w:p>
      <w:pPr>
        <w:pStyle w:val="Hebrew"/>
      </w:pPr>
      <w:r>
        <w:t xml:space="preserve">וְהָיָה֙ לְאֹ֣ות בְּרִ֔ית בֵּינִ֖י וּבֵינֵיכֶֽם׃ </w:t>
      </w:r>
    </w:p>
    <w:p>
      <w:pPr>
        <w:pStyle w:val="Hebrew"/>
      </w:pPr>
      <w:r>
        <w:rPr>
          <w:color w:val="FF0000"/>
          <w:vertAlign w:val="superscript"/>
          <w:rtl/>
        </w:rPr>
        <w:t>7496</w:t>
      </w:r>
      <w:r>
        <w:rPr>
          <w:rFonts w:ascii="Times New Roman" w:hAnsi="Times New Roman"/>
          <w:color w:val="828282"/>
          <w:rtl/>
        </w:rPr>
        <w:t>וְ</w:t>
      </w:r>
      <w:r>
        <w:rPr>
          <w:color w:val="FF0000"/>
          <w:vertAlign w:val="superscript"/>
          <w:rtl/>
        </w:rPr>
        <w:t>7497</w:t>
      </w:r>
      <w:r>
        <w:rPr>
          <w:rFonts w:ascii="Times New Roman" w:hAnsi="Times New Roman"/>
          <w:color w:val="828282"/>
          <w:rtl/>
        </w:rPr>
        <w:t xml:space="preserve">הָיָה֙ </w:t>
      </w:r>
      <w:r>
        <w:rPr>
          <w:color w:val="FF0000"/>
          <w:vertAlign w:val="superscript"/>
          <w:rtl/>
        </w:rPr>
        <w:t>7498</w:t>
      </w:r>
      <w:r>
        <w:rPr>
          <w:rFonts w:ascii="Times New Roman" w:hAnsi="Times New Roman"/>
          <w:color w:val="828282"/>
          <w:rtl/>
        </w:rPr>
        <w:t>לְ</w:t>
      </w:r>
      <w:r>
        <w:rPr>
          <w:color w:val="FF0000"/>
          <w:vertAlign w:val="superscript"/>
          <w:rtl/>
        </w:rPr>
        <w:t>7499</w:t>
      </w:r>
      <w:r>
        <w:rPr>
          <w:rFonts w:ascii="Times New Roman" w:hAnsi="Times New Roman"/>
          <w:color w:val="828282"/>
          <w:rtl/>
        </w:rPr>
        <w:t xml:space="preserve">אֹ֣ות </w:t>
      </w:r>
      <w:r>
        <w:rPr>
          <w:color w:val="FF0000"/>
          <w:vertAlign w:val="superscript"/>
          <w:rtl/>
        </w:rPr>
        <w:t>7500</w:t>
      </w:r>
      <w:r>
        <w:rPr>
          <w:rFonts w:ascii="Times New Roman" w:hAnsi="Times New Roman"/>
          <w:color w:val="828282"/>
          <w:rtl/>
        </w:rPr>
        <w:t xml:space="preserve">בְּרִ֔ית </w:t>
      </w:r>
      <w:r>
        <w:rPr>
          <w:color w:val="FF0000"/>
          <w:vertAlign w:val="superscript"/>
          <w:rtl/>
        </w:rPr>
        <w:t>7501</w:t>
      </w:r>
      <w:r>
        <w:rPr>
          <w:rFonts w:ascii="Times New Roman" w:hAnsi="Times New Roman"/>
          <w:color w:val="828282"/>
          <w:rtl/>
        </w:rPr>
        <w:t xml:space="preserve">בֵּינִ֖י </w:t>
      </w:r>
      <w:r>
        <w:rPr>
          <w:color w:val="FF0000"/>
          <w:vertAlign w:val="superscript"/>
          <w:rtl/>
        </w:rPr>
        <w:t>7502</w:t>
      </w:r>
      <w:r>
        <w:rPr>
          <w:rFonts w:ascii="Times New Roman" w:hAnsi="Times New Roman"/>
          <w:color w:val="828282"/>
          <w:rtl/>
        </w:rPr>
        <w:t>וּ</w:t>
      </w:r>
      <w:r>
        <w:rPr>
          <w:color w:val="FF0000"/>
          <w:vertAlign w:val="superscript"/>
          <w:rtl/>
        </w:rPr>
        <w:t>7503</w:t>
      </w:r>
      <w:r>
        <w:rPr>
          <w:rFonts w:ascii="Times New Roman" w:hAnsi="Times New Roman"/>
          <w:color w:val="828282"/>
          <w:rtl/>
        </w:rPr>
        <w:t xml:space="preserve">בֵינֵיכֶֽם׃ </w:t>
      </w:r>
    </w:p>
    <w:p>
      <w:pPr>
        <w:pStyle w:val="Hebrew"/>
      </w:pPr>
      <w:r>
        <w:rPr>
          <w:color w:val="828282"/>
        </w:rPr>
        <w:t xml:space="preserve">וּנְמַלְתֶּ֕ם אֵ֖ת בְּשַׂ֣ר עָרְלַתְכֶ֑ם וְהָיָה֙ לְאֹ֣ות בְּרִ֔ית בֵּינִ֖י וּבֵינֵיכֶֽם׃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80149d97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575740a8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d35f3bdd</w:t>
            </w:r>
          </w:p>
        </w:tc>
        <w:tc>
          <w:tcPr>
            <w:tcW w:type="auto" w:w="1728"/>
          </w:tcPr>
          <w:p>
            <w:r>
              <w:t>tense</w:t>
            </w:r>
          </w:p>
        </w:tc>
        <w:tc>
          <w:tcPr>
            <w:tcW w:type="auto" w:w="1728"/>
          </w:tcPr>
          <w:p>
            <w:r>
              <w:t>verb</w:t>
            </w:r>
          </w:p>
        </w:tc>
        <w:tc>
          <w:tcPr>
            <w:tcW w:type="auto" w:w="1728"/>
          </w:tcPr>
          <w:p>
            <w:r>
              <w:t xml:space="preserve">הָיָה֙ </w:t>
            </w:r>
          </w:p>
        </w:tc>
        <w:tc>
          <w:tcPr>
            <w:tcW w:type="auto" w:w="1728"/>
          </w:tcPr>
          <w:p>
            <w:r>
              <w:t>mod</w:t>
            </w:r>
          </w:p>
        </w:tc>
      </w:tr>
    </w:tbl>
    <w:p>
      <w:r>
        <w:br/>
      </w:r>
    </w:p>
    <w:p>
      <w:pPr>
        <w:pStyle w:val="Reference"/>
      </w:pPr>
      <w:hyperlink r:id="rId79">
        <w:r>
          <w:rPr/>
          <w:t>Genesis 17:16</w:t>
        </w:r>
      </w:hyperlink>
    </w:p>
    <w:p>
      <w:pPr>
        <w:pStyle w:val="Hebrew"/>
      </w:pPr>
      <w:r>
        <w:t xml:space="preserve">וּבֵֽרַכְתִּ֨יהָ֙ </w:t>
      </w:r>
    </w:p>
    <w:p>
      <w:pPr>
        <w:pStyle w:val="Hebrew"/>
      </w:pPr>
      <w:r>
        <w:rPr>
          <w:color w:val="FF0000"/>
          <w:vertAlign w:val="superscript"/>
          <w:rtl/>
        </w:rPr>
        <w:t>7587</w:t>
      </w:r>
      <w:r>
        <w:rPr>
          <w:rFonts w:ascii="Times New Roman" w:hAnsi="Times New Roman"/>
          <w:color w:val="828282"/>
          <w:rtl/>
        </w:rPr>
        <w:t>וּ</w:t>
      </w:r>
      <w:r>
        <w:rPr>
          <w:color w:val="FF0000"/>
          <w:vertAlign w:val="superscript"/>
          <w:rtl/>
        </w:rPr>
        <w:t>7588</w:t>
      </w:r>
      <w:r>
        <w:rPr>
          <w:rFonts w:ascii="Times New Roman" w:hAnsi="Times New Roman"/>
          <w:color w:val="828282"/>
          <w:rtl/>
        </w:rPr>
        <w:t xml:space="preserve">בֵֽרַכְתִּ֨יהָ֙ </w:t>
      </w:r>
    </w:p>
    <w:p>
      <w:pPr>
        <w:pStyle w:val="Hebrew"/>
      </w:pPr>
      <w:r>
        <w:rPr>
          <w:color w:val="828282"/>
        </w:rPr>
        <w:t xml:space="preserve">וּבֵרַכְתִּ֣י אֹתָ֔הּ וְגַ֨ם נָתַ֧תִּי מִמֶּ֛נָּה לְךָ֖ בֵּ֑ן וּבֵֽרַכְתִּ֨יהָ֙ וְהָֽיְתָ֣ה לְגֹויִ֔ם מַלְכֵ֥י עַמִּ֖ים מִמֶּ֥נָּה יִהְיֽוּ׃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a34586ac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72025522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98a2a610</w:t>
            </w:r>
          </w:p>
        </w:tc>
        <w:tc>
          <w:tcPr>
            <w:tcW w:type="auto" w:w="1728"/>
          </w:tcPr>
          <w:p>
            <w:r>
              <w:t>tense</w:t>
            </w:r>
          </w:p>
        </w:tc>
        <w:tc>
          <w:tcPr>
            <w:tcW w:type="auto" w:w="1728"/>
          </w:tcPr>
          <w:p>
            <w:r>
              <w:t>verb</w:t>
            </w:r>
          </w:p>
        </w:tc>
        <w:tc>
          <w:tcPr>
            <w:tcW w:type="auto" w:w="1728"/>
          </w:tcPr>
          <w:p>
            <w:r>
              <w:t xml:space="preserve">בֵֽרַכְתִּ֨יהָ֙ </w:t>
            </w:r>
          </w:p>
        </w:tc>
        <w:tc>
          <w:tcPr>
            <w:tcW w:type="auto" w:w="1728"/>
          </w:tcPr>
          <w:p>
            <w:r>
              <w:t>fut</w:t>
            </w:r>
          </w:p>
        </w:tc>
      </w:tr>
    </w:tbl>
    <w:p>
      <w:r>
        <w:br/>
      </w:r>
    </w:p>
    <w:p>
      <w:pPr>
        <w:pStyle w:val="Reference"/>
      </w:pPr>
      <w:hyperlink r:id="rId79">
        <w:r>
          <w:rPr/>
          <w:t>Genesis 17:16</w:t>
        </w:r>
      </w:hyperlink>
    </w:p>
    <w:p>
      <w:pPr>
        <w:pStyle w:val="Hebrew"/>
      </w:pPr>
      <w:r>
        <w:t xml:space="preserve">מַלְכֵ֥י עַמִּ֖ים מִמֶּ֥נָּה יִהְיֽוּ׃ </w:t>
      </w:r>
    </w:p>
    <w:p>
      <w:pPr>
        <w:pStyle w:val="Hebrew"/>
      </w:pPr>
      <w:r>
        <w:rPr>
          <w:color w:val="FF0000"/>
          <w:vertAlign w:val="superscript"/>
          <w:rtl/>
        </w:rPr>
        <w:t>7593</w:t>
      </w:r>
      <w:r>
        <w:rPr>
          <w:rFonts w:ascii="Times New Roman" w:hAnsi="Times New Roman"/>
          <w:color w:val="828282"/>
          <w:rtl/>
        </w:rPr>
        <w:t xml:space="preserve">מַלְכֵ֥י </w:t>
      </w:r>
      <w:r>
        <w:rPr>
          <w:color w:val="FF0000"/>
          <w:vertAlign w:val="superscript"/>
          <w:rtl/>
        </w:rPr>
        <w:t>7594</w:t>
      </w:r>
      <w:r>
        <w:rPr>
          <w:rFonts w:ascii="Times New Roman" w:hAnsi="Times New Roman"/>
          <w:color w:val="828282"/>
          <w:rtl/>
        </w:rPr>
        <w:t xml:space="preserve">עַמִּ֖ים </w:t>
      </w:r>
      <w:r>
        <w:rPr>
          <w:color w:val="FF0000"/>
          <w:vertAlign w:val="superscript"/>
          <w:rtl/>
        </w:rPr>
        <w:t>7595</w:t>
      </w:r>
      <w:r>
        <w:rPr>
          <w:rFonts w:ascii="Times New Roman" w:hAnsi="Times New Roman"/>
          <w:color w:val="828282"/>
          <w:rtl/>
        </w:rPr>
        <w:t xml:space="preserve">מִמֶּ֥נָּה </w:t>
      </w:r>
      <w:r>
        <w:rPr>
          <w:color w:val="FF0000"/>
          <w:vertAlign w:val="superscript"/>
          <w:rtl/>
        </w:rPr>
        <w:t>7596</w:t>
      </w:r>
      <w:r>
        <w:rPr>
          <w:rFonts w:ascii="Times New Roman" w:hAnsi="Times New Roman"/>
          <w:color w:val="828282"/>
          <w:rtl/>
        </w:rPr>
        <w:t xml:space="preserve">יִהְיֽוּ׃ </w:t>
      </w:r>
    </w:p>
    <w:p>
      <w:pPr>
        <w:pStyle w:val="Hebrew"/>
      </w:pPr>
      <w:r>
        <w:rPr>
          <w:color w:val="828282"/>
        </w:rPr>
        <w:t xml:space="preserve">וּבֵרַכְתִּ֣י אֹתָ֔הּ וְגַ֨ם נָתַ֧תִּי מִמֶּ֛נָּה לְךָ֖ בֵּ֑ן וּבֵֽרַכְתִּ֨יהָ֙ וְהָֽיְתָ֣ה לְגֹויִ֔ם מַלְכֵ֥י עַמִּ֖ים מִמֶּ֥נָּה יִהְיֽוּ׃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c556e457</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6ea36d3b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e34b6412</w:t>
            </w:r>
          </w:p>
        </w:tc>
        <w:tc>
          <w:tcPr>
            <w:tcW w:type="auto" w:w="1728"/>
          </w:tcPr>
          <w:p>
            <w:r>
              <w:t>tense</w:t>
            </w:r>
          </w:p>
        </w:tc>
        <w:tc>
          <w:tcPr>
            <w:tcW w:type="auto" w:w="1728"/>
          </w:tcPr>
          <w:p>
            <w:r>
              <w:t>verb</w:t>
            </w:r>
          </w:p>
        </w:tc>
        <w:tc>
          <w:tcPr>
            <w:tcW w:type="auto" w:w="1728"/>
          </w:tcPr>
          <w:p>
            <w:r>
              <w:t xml:space="preserve">יִהְיֽוּ׃ </w:t>
            </w:r>
          </w:p>
        </w:tc>
        <w:tc>
          <w:tcPr>
            <w:tcW w:type="auto" w:w="1728"/>
          </w:tcPr>
          <w:p>
            <w:r>
              <w:t>mod</w:t>
            </w:r>
          </w:p>
        </w:tc>
      </w:tr>
    </w:tbl>
    <w:p>
      <w:r>
        <w:br/>
      </w:r>
    </w:p>
    <w:p>
      <w:pPr>
        <w:pStyle w:val="Reference"/>
      </w:pPr>
      <w:hyperlink r:id="rId80">
        <w:r>
          <w:rPr/>
          <w:t>Genesis 17:20</w:t>
        </w:r>
      </w:hyperlink>
    </w:p>
    <w:p>
      <w:pPr>
        <w:pStyle w:val="Hebrew"/>
      </w:pPr>
      <w:r>
        <w:t xml:space="preserve">הִנֵּ֣ה׀ בֵּרַ֣כְתִּי אֹתֹ֗ו </w:t>
      </w:r>
    </w:p>
    <w:p>
      <w:pPr>
        <w:pStyle w:val="Hebrew"/>
      </w:pPr>
      <w:r>
        <w:rPr>
          <w:color w:val="FF0000"/>
          <w:vertAlign w:val="superscript"/>
          <w:rtl/>
        </w:rPr>
        <w:t>7662</w:t>
      </w:r>
      <w:r>
        <w:rPr>
          <w:rFonts w:ascii="Times New Roman" w:hAnsi="Times New Roman"/>
          <w:color w:val="828282"/>
          <w:rtl/>
        </w:rPr>
        <w:t xml:space="preserve">הִנֵּ֣ה׀ </w:t>
      </w:r>
      <w:r>
        <w:rPr>
          <w:color w:val="FF0000"/>
          <w:vertAlign w:val="superscript"/>
          <w:rtl/>
        </w:rPr>
        <w:t>7663</w:t>
      </w:r>
      <w:r>
        <w:rPr>
          <w:rFonts w:ascii="Times New Roman" w:hAnsi="Times New Roman"/>
          <w:color w:val="828282"/>
          <w:rtl/>
        </w:rPr>
        <w:t xml:space="preserve">בֵּרַ֣כְתִּי </w:t>
      </w:r>
      <w:r>
        <w:rPr>
          <w:color w:val="FF0000"/>
          <w:vertAlign w:val="superscript"/>
          <w:rtl/>
        </w:rPr>
        <w:t>7664</w:t>
      </w:r>
      <w:r>
        <w:rPr>
          <w:rFonts w:ascii="Times New Roman" w:hAnsi="Times New Roman"/>
          <w:color w:val="828282"/>
          <w:rtl/>
        </w:rPr>
        <w:t xml:space="preserve">אֹתֹ֗ו </w:t>
      </w:r>
    </w:p>
    <w:p>
      <w:pPr>
        <w:pStyle w:val="Hebrew"/>
      </w:pPr>
      <w:r>
        <w:rPr>
          <w:color w:val="828282"/>
        </w:rPr>
        <w:t xml:space="preserve">וּֽלְיִשְׁמָעֵאל֮ שְׁמַעְתִּיךָ֒ הִנֵּ֣ה׀ בֵּרַ֣כְתִּי אֹתֹ֗ו וְהִפְרֵיתִ֥י אֹתֹ֛ו וְהִרְבֵּיתִ֥י אֹתֹ֖ו בִּמְאֹ֣ד מְאֹ֑ד שְׁנֵים־עָשָׂ֤ר נְשִׂיאִם֙ יֹולִ֔יד וּנְתַתִּ֖יו לְגֹ֥וי גָּדֹֽול׃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f2a8ada9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61dcf6b0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f6e1ffd4</w:t>
            </w:r>
          </w:p>
        </w:tc>
        <w:tc>
          <w:tcPr>
            <w:tcW w:type="auto" w:w="1728"/>
          </w:tcPr>
          <w:p>
            <w:r>
              <w:t>tense</w:t>
            </w:r>
          </w:p>
        </w:tc>
        <w:tc>
          <w:tcPr>
            <w:tcW w:type="auto" w:w="1728"/>
          </w:tcPr>
          <w:p>
            <w:r>
              <w:t>verb</w:t>
            </w:r>
          </w:p>
        </w:tc>
        <w:tc>
          <w:tcPr>
            <w:tcW w:type="auto" w:w="1728"/>
          </w:tcPr>
          <w:p>
            <w:r>
              <w:t xml:space="preserve">בֵּרַ֣כְתִּי </w:t>
            </w:r>
          </w:p>
        </w:tc>
        <w:tc>
          <w:tcPr>
            <w:tcW w:type="auto" w:w="1728"/>
          </w:tcPr>
          <w:p>
            <w:r>
              <w:t>pres perf</w:t>
            </w:r>
          </w:p>
        </w:tc>
      </w:tr>
    </w:tbl>
    <w:p>
      <w:r>
        <w:br/>
      </w:r>
    </w:p>
    <w:p>
      <w:pPr>
        <w:pStyle w:val="Reference"/>
      </w:pPr>
      <w:hyperlink r:id="rId81">
        <w:r>
          <w:rPr/>
          <w:t>Genesis 17:23</w:t>
        </w:r>
      </w:hyperlink>
    </w:p>
    <w:p>
      <w:pPr>
        <w:pStyle w:val="Hebrew"/>
      </w:pPr>
      <w:r>
        <w:t xml:space="preserve">וַיִּקַּ֨ח אַבְרָהָ֜ם אֶת־יִשְׁמָעֵ֣אל בְּנֹ֗ו וְאֵ֨ת כָּל־יְלִידֵ֤י בֵיתֹו֙ וְאֵת֙ כָּל־מִקְנַ֣ת כַּסְפֹּ֔ו כָּל־זָכָ֕ר בְּאַנְשֵׁ֖י בֵּ֣ית אַבְרָהָ֑ם </w:t>
      </w:r>
    </w:p>
    <w:p>
      <w:pPr>
        <w:pStyle w:val="Hebrew"/>
      </w:pPr>
      <w:r>
        <w:rPr>
          <w:color w:val="FF0000"/>
          <w:vertAlign w:val="superscript"/>
          <w:rtl/>
        </w:rPr>
        <w:t>7714</w:t>
      </w:r>
      <w:r>
        <w:rPr>
          <w:rFonts w:ascii="Times New Roman" w:hAnsi="Times New Roman"/>
          <w:color w:val="828282"/>
          <w:rtl/>
        </w:rPr>
        <w:t>וַ</w:t>
      </w:r>
      <w:r>
        <w:rPr>
          <w:color w:val="FF0000"/>
          <w:vertAlign w:val="superscript"/>
          <w:rtl/>
        </w:rPr>
        <w:t>7715</w:t>
      </w:r>
      <w:r>
        <w:rPr>
          <w:rFonts w:ascii="Times New Roman" w:hAnsi="Times New Roman"/>
          <w:color w:val="828282"/>
          <w:rtl/>
        </w:rPr>
        <w:t xml:space="preserve">יִּקַּ֨ח </w:t>
      </w:r>
      <w:r>
        <w:rPr>
          <w:color w:val="FF0000"/>
          <w:vertAlign w:val="superscript"/>
          <w:rtl/>
        </w:rPr>
        <w:t>7716</w:t>
      </w:r>
      <w:r>
        <w:rPr>
          <w:rFonts w:ascii="Times New Roman" w:hAnsi="Times New Roman"/>
          <w:color w:val="828282"/>
          <w:rtl/>
        </w:rPr>
        <w:t xml:space="preserve">אַבְרָהָ֜ם </w:t>
      </w:r>
      <w:r>
        <w:rPr>
          <w:color w:val="FF0000"/>
          <w:vertAlign w:val="superscript"/>
          <w:rtl/>
        </w:rPr>
        <w:t>7717</w:t>
      </w:r>
      <w:r>
        <w:rPr>
          <w:rFonts w:ascii="Times New Roman" w:hAnsi="Times New Roman"/>
          <w:color w:val="828282"/>
          <w:rtl/>
        </w:rPr>
        <w:t>אֶת־</w:t>
      </w:r>
      <w:r>
        <w:rPr>
          <w:color w:val="FF0000"/>
          <w:vertAlign w:val="superscript"/>
          <w:rtl/>
        </w:rPr>
        <w:t>7718</w:t>
      </w:r>
      <w:r>
        <w:rPr>
          <w:rFonts w:ascii="Times New Roman" w:hAnsi="Times New Roman"/>
          <w:color w:val="828282"/>
          <w:rtl/>
        </w:rPr>
        <w:t xml:space="preserve">יִשְׁמָעֵ֣אל </w:t>
      </w:r>
      <w:r>
        <w:rPr>
          <w:color w:val="FF0000"/>
          <w:vertAlign w:val="superscript"/>
          <w:rtl/>
        </w:rPr>
        <w:t>7719</w:t>
      </w:r>
      <w:r>
        <w:rPr>
          <w:rFonts w:ascii="Times New Roman" w:hAnsi="Times New Roman"/>
          <w:color w:val="828282"/>
          <w:rtl/>
        </w:rPr>
        <w:t xml:space="preserve">בְּנֹ֗ו </w:t>
      </w:r>
      <w:r>
        <w:rPr>
          <w:color w:val="FF0000"/>
          <w:vertAlign w:val="superscript"/>
          <w:rtl/>
        </w:rPr>
        <w:t>7720</w:t>
      </w:r>
      <w:r>
        <w:rPr>
          <w:rFonts w:ascii="Times New Roman" w:hAnsi="Times New Roman"/>
          <w:color w:val="828282"/>
          <w:rtl/>
        </w:rPr>
        <w:t>וְ</w:t>
      </w:r>
      <w:r>
        <w:rPr>
          <w:color w:val="FF0000"/>
          <w:vertAlign w:val="superscript"/>
          <w:rtl/>
        </w:rPr>
        <w:t>7721</w:t>
      </w:r>
      <w:r>
        <w:rPr>
          <w:rFonts w:ascii="Times New Roman" w:hAnsi="Times New Roman"/>
          <w:color w:val="828282"/>
          <w:rtl/>
        </w:rPr>
        <w:t xml:space="preserve">אֵ֨ת </w:t>
      </w:r>
      <w:r>
        <w:rPr>
          <w:color w:val="FF0000"/>
          <w:vertAlign w:val="superscript"/>
          <w:rtl/>
        </w:rPr>
        <w:t>7722</w:t>
      </w:r>
      <w:r>
        <w:rPr>
          <w:rFonts w:ascii="Times New Roman" w:hAnsi="Times New Roman"/>
          <w:color w:val="828282"/>
          <w:rtl/>
        </w:rPr>
        <w:t>כָּל־</w:t>
      </w:r>
      <w:r>
        <w:rPr>
          <w:color w:val="FF0000"/>
          <w:vertAlign w:val="superscript"/>
          <w:rtl/>
        </w:rPr>
        <w:t>7723</w:t>
      </w:r>
      <w:r>
        <w:rPr>
          <w:rFonts w:ascii="Times New Roman" w:hAnsi="Times New Roman"/>
          <w:color w:val="828282"/>
          <w:rtl/>
        </w:rPr>
        <w:t xml:space="preserve">יְלִידֵ֤י </w:t>
      </w:r>
      <w:r>
        <w:rPr>
          <w:color w:val="FF0000"/>
          <w:vertAlign w:val="superscript"/>
          <w:rtl/>
        </w:rPr>
        <w:t>7724</w:t>
      </w:r>
      <w:r>
        <w:rPr>
          <w:rFonts w:ascii="Times New Roman" w:hAnsi="Times New Roman"/>
          <w:color w:val="828282"/>
          <w:rtl/>
        </w:rPr>
        <w:t xml:space="preserve">בֵיתֹו֙ </w:t>
      </w:r>
      <w:r>
        <w:rPr>
          <w:color w:val="FF0000"/>
          <w:vertAlign w:val="superscript"/>
          <w:rtl/>
        </w:rPr>
        <w:t>7725</w:t>
      </w:r>
      <w:r>
        <w:rPr>
          <w:rFonts w:ascii="Times New Roman" w:hAnsi="Times New Roman"/>
          <w:color w:val="828282"/>
          <w:rtl/>
        </w:rPr>
        <w:t>וְ</w:t>
      </w:r>
      <w:r>
        <w:rPr>
          <w:color w:val="FF0000"/>
          <w:vertAlign w:val="superscript"/>
          <w:rtl/>
        </w:rPr>
        <w:t>7726</w:t>
      </w:r>
      <w:r>
        <w:rPr>
          <w:rFonts w:ascii="Times New Roman" w:hAnsi="Times New Roman"/>
          <w:color w:val="828282"/>
          <w:rtl/>
        </w:rPr>
        <w:t xml:space="preserve">אֵת֙ </w:t>
      </w:r>
      <w:r>
        <w:rPr>
          <w:color w:val="FF0000"/>
          <w:vertAlign w:val="superscript"/>
          <w:rtl/>
        </w:rPr>
        <w:t>7727</w:t>
      </w:r>
      <w:r>
        <w:rPr>
          <w:rFonts w:ascii="Times New Roman" w:hAnsi="Times New Roman"/>
          <w:color w:val="828282"/>
          <w:rtl/>
        </w:rPr>
        <w:t>כָּל־</w:t>
      </w:r>
      <w:r>
        <w:rPr>
          <w:color w:val="FF0000"/>
          <w:vertAlign w:val="superscript"/>
          <w:rtl/>
        </w:rPr>
        <w:t>7728</w:t>
      </w:r>
      <w:r>
        <w:rPr>
          <w:rFonts w:ascii="Times New Roman" w:hAnsi="Times New Roman"/>
          <w:color w:val="828282"/>
          <w:rtl/>
        </w:rPr>
        <w:t xml:space="preserve">מִקְנַ֣ת </w:t>
      </w:r>
      <w:r>
        <w:rPr>
          <w:color w:val="FF0000"/>
          <w:vertAlign w:val="superscript"/>
          <w:rtl/>
        </w:rPr>
        <w:t>7729</w:t>
      </w:r>
      <w:r>
        <w:rPr>
          <w:rFonts w:ascii="Times New Roman" w:hAnsi="Times New Roman"/>
          <w:color w:val="828282"/>
          <w:rtl/>
        </w:rPr>
        <w:t xml:space="preserve">כַּסְפֹּ֔ו </w:t>
      </w:r>
      <w:r>
        <w:rPr>
          <w:color w:val="FF0000"/>
          <w:vertAlign w:val="superscript"/>
          <w:rtl/>
        </w:rPr>
        <w:t>7730</w:t>
      </w:r>
      <w:r>
        <w:rPr>
          <w:rFonts w:ascii="Times New Roman" w:hAnsi="Times New Roman"/>
          <w:color w:val="828282"/>
          <w:rtl/>
        </w:rPr>
        <w:t>כָּל־</w:t>
      </w:r>
      <w:r>
        <w:rPr>
          <w:color w:val="FF0000"/>
          <w:vertAlign w:val="superscript"/>
          <w:rtl/>
        </w:rPr>
        <w:t>7731</w:t>
      </w:r>
      <w:r>
        <w:rPr>
          <w:rFonts w:ascii="Times New Roman" w:hAnsi="Times New Roman"/>
          <w:color w:val="828282"/>
          <w:rtl/>
        </w:rPr>
        <w:t xml:space="preserve">זָכָ֕ר </w:t>
      </w:r>
      <w:r>
        <w:rPr>
          <w:color w:val="FF0000"/>
          <w:vertAlign w:val="superscript"/>
          <w:rtl/>
        </w:rPr>
        <w:t>7732</w:t>
      </w:r>
      <w:r>
        <w:rPr>
          <w:rFonts w:ascii="Times New Roman" w:hAnsi="Times New Roman"/>
          <w:color w:val="828282"/>
          <w:rtl/>
        </w:rPr>
        <w:t>בְּ</w:t>
      </w:r>
      <w:r>
        <w:rPr>
          <w:color w:val="FF0000"/>
          <w:vertAlign w:val="superscript"/>
          <w:rtl/>
        </w:rPr>
        <w:t>7733</w:t>
      </w:r>
      <w:r>
        <w:rPr>
          <w:rFonts w:ascii="Times New Roman" w:hAnsi="Times New Roman"/>
          <w:color w:val="828282"/>
          <w:rtl/>
        </w:rPr>
        <w:t xml:space="preserve">אַנְשֵׁ֖י </w:t>
      </w:r>
      <w:r>
        <w:rPr>
          <w:color w:val="FF0000"/>
          <w:vertAlign w:val="superscript"/>
          <w:rtl/>
        </w:rPr>
        <w:t>7734</w:t>
      </w:r>
      <w:r>
        <w:rPr>
          <w:rFonts w:ascii="Times New Roman" w:hAnsi="Times New Roman"/>
          <w:color w:val="828282"/>
          <w:rtl/>
        </w:rPr>
        <w:t xml:space="preserve">בֵּ֣ית </w:t>
      </w:r>
      <w:r>
        <w:rPr>
          <w:color w:val="FF0000"/>
          <w:vertAlign w:val="superscript"/>
          <w:rtl/>
        </w:rPr>
        <w:t>7735</w:t>
      </w:r>
      <w:r>
        <w:rPr>
          <w:rFonts w:ascii="Times New Roman" w:hAnsi="Times New Roman"/>
          <w:color w:val="828282"/>
          <w:rtl/>
        </w:rPr>
        <w:t xml:space="preserve">אַבְרָהָ֑ם </w:t>
      </w:r>
    </w:p>
    <w:p>
      <w:pPr>
        <w:pStyle w:val="Hebrew"/>
      </w:pPr>
      <w:r>
        <w:rPr>
          <w:color w:val="828282"/>
        </w:rPr>
        <w:t xml:space="preserve">וַיִּקַּ֨ח אַבְרָהָ֜ם אֶת־יִשְׁמָעֵ֣אל בְּנֹ֗ו וְאֵ֨ת כָּל־יְלִידֵ֤י בֵיתֹו֙ וְאֵת֙ כָּל־מִקְנַ֣ת כַּסְפֹּ֔ו כָּל־זָכָ֕ר בְּאַנְשֵׁ֖י בֵּ֣ית אַבְרָהָ֑ם וַיָּ֜מָל אֶת־בְּשַׂ֣ר עָרְלָתָ֗ם בְּעֶ֨צֶם֙ הַיֹּ֣ום הַזֶּ֔ה כַּאֲשֶׁ֛ר דִּבֶּ֥ר אִתֹּ֖ו אֱלֹהִֽים׃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81296ef3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16d90a7e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3a5a0bdf</w:t>
            </w:r>
          </w:p>
        </w:tc>
        <w:tc>
          <w:tcPr>
            <w:tcW w:type="auto" w:w="1728"/>
          </w:tcPr>
          <w:p>
            <w:r>
              <w:t>tense</w:t>
            </w:r>
          </w:p>
        </w:tc>
        <w:tc>
          <w:tcPr>
            <w:tcW w:type="auto" w:w="1728"/>
          </w:tcPr>
          <w:p>
            <w:r>
              <w:t>verb</w:t>
            </w:r>
          </w:p>
        </w:tc>
        <w:tc>
          <w:tcPr>
            <w:tcW w:type="auto" w:w="1728"/>
          </w:tcPr>
          <w:p>
            <w:r>
              <w:t xml:space="preserve">יִּקַּ֨ח </w:t>
            </w:r>
          </w:p>
        </w:tc>
        <w:tc>
          <w:tcPr>
            <w:tcW w:type="auto" w:w="1728"/>
          </w:tcPr>
          <w:p>
            <w:r>
              <w:t>past</w:t>
            </w:r>
          </w:p>
        </w:tc>
      </w:tr>
    </w:tbl>
    <w:p>
      <w:r>
        <w:br/>
      </w:r>
    </w:p>
    <w:p>
      <w:pPr>
        <w:pStyle w:val="Reference"/>
      </w:pPr>
      <w:hyperlink r:id="rId82">
        <w:r>
          <w:rPr/>
          <w:t>Genesis 18:2</w:t>
        </w:r>
      </w:hyperlink>
    </w:p>
    <w:p>
      <w:pPr>
        <w:pStyle w:val="Hebrew"/>
      </w:pPr>
      <w:r>
        <w:t xml:space="preserve">וַיִּשָּׂ֤א עֵינָיו֙ </w:t>
      </w:r>
    </w:p>
    <w:p>
      <w:pPr>
        <w:pStyle w:val="Hebrew"/>
      </w:pPr>
      <w:r>
        <w:rPr>
          <w:color w:val="FF0000"/>
          <w:vertAlign w:val="superscript"/>
          <w:rtl/>
        </w:rPr>
        <w:t>7818</w:t>
      </w:r>
      <w:r>
        <w:rPr>
          <w:rFonts w:ascii="Times New Roman" w:hAnsi="Times New Roman"/>
          <w:color w:val="828282"/>
          <w:rtl/>
        </w:rPr>
        <w:t>וַ</w:t>
      </w:r>
      <w:r>
        <w:rPr>
          <w:color w:val="FF0000"/>
          <w:vertAlign w:val="superscript"/>
          <w:rtl/>
        </w:rPr>
        <w:t>7819</w:t>
      </w:r>
      <w:r>
        <w:rPr>
          <w:rFonts w:ascii="Times New Roman" w:hAnsi="Times New Roman"/>
          <w:color w:val="828282"/>
          <w:rtl/>
        </w:rPr>
        <w:t xml:space="preserve">יִּשָּׂ֤א </w:t>
      </w:r>
      <w:r>
        <w:rPr>
          <w:color w:val="FF0000"/>
          <w:vertAlign w:val="superscript"/>
          <w:rtl/>
        </w:rPr>
        <w:t>7820</w:t>
      </w:r>
      <w:r>
        <w:rPr>
          <w:rFonts w:ascii="Times New Roman" w:hAnsi="Times New Roman"/>
          <w:color w:val="828282"/>
          <w:rtl/>
        </w:rPr>
        <w:t xml:space="preserve">עֵינָיו֙ </w:t>
      </w:r>
    </w:p>
    <w:p>
      <w:pPr>
        <w:pStyle w:val="Hebrew"/>
      </w:pPr>
      <w:r>
        <w:rPr>
          <w:color w:val="828282"/>
        </w:rPr>
        <w:t xml:space="preserve">וַיִּשָּׂ֤א עֵינָיו֙ וַיַּ֔רְא וְהִנֵּה֙ שְׁלֹשָׁ֣ה אֲנָשִׁ֔ים נִצָּבִ֖ים עָלָ֑יו וַיַּ֗רְא וַיָּ֤רָץ לִקְרָאתָם֙ מִפֶּ֣תַח הָאֹ֔הֶל וַיִּשְׁתַּ֖חוּ אָֽרְצָה׃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9a026fec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b342f292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e5fc93a8</w:t>
            </w:r>
          </w:p>
        </w:tc>
        <w:tc>
          <w:tcPr>
            <w:tcW w:type="auto" w:w="1728"/>
          </w:tcPr>
          <w:p>
            <w:r>
              <w:t>tense</w:t>
            </w:r>
          </w:p>
        </w:tc>
        <w:tc>
          <w:tcPr>
            <w:tcW w:type="auto" w:w="1728"/>
          </w:tcPr>
          <w:p>
            <w:r>
              <w:t>verb</w:t>
            </w:r>
          </w:p>
        </w:tc>
        <w:tc>
          <w:tcPr>
            <w:tcW w:type="auto" w:w="1728"/>
          </w:tcPr>
          <w:p>
            <w:r>
              <w:t xml:space="preserve">יִּשָּׂ֤א </w:t>
            </w:r>
          </w:p>
        </w:tc>
        <w:tc>
          <w:tcPr>
            <w:tcW w:type="auto" w:w="1728"/>
          </w:tcPr>
          <w:p>
            <w:r>
              <w:t>past</w:t>
            </w:r>
          </w:p>
        </w:tc>
      </w:tr>
    </w:tbl>
    <w:p>
      <w:r>
        <w:br/>
      </w:r>
    </w:p>
    <w:p>
      <w:pPr>
        <w:pStyle w:val="Reference"/>
      </w:pPr>
      <w:hyperlink r:id="rId83">
        <w:r>
          <w:rPr/>
          <w:t>Genesis 18:5</w:t>
        </w:r>
      </w:hyperlink>
    </w:p>
    <w:p>
      <w:pPr>
        <w:pStyle w:val="Hebrew"/>
      </w:pPr>
      <w:r>
        <w:t xml:space="preserve">וְאֶקְחָ֨ה פַת־לֶ֜חֶם </w:t>
      </w:r>
    </w:p>
    <w:p>
      <w:pPr>
        <w:pStyle w:val="Hebrew"/>
      </w:pPr>
      <w:r>
        <w:rPr>
          <w:color w:val="FF0000"/>
          <w:vertAlign w:val="superscript"/>
          <w:rtl/>
        </w:rPr>
        <w:t>7869</w:t>
      </w:r>
      <w:r>
        <w:rPr>
          <w:rFonts w:ascii="Times New Roman" w:hAnsi="Times New Roman"/>
          <w:color w:val="828282"/>
          <w:rtl/>
        </w:rPr>
        <w:t>וְ</w:t>
      </w:r>
      <w:r>
        <w:rPr>
          <w:color w:val="FF0000"/>
          <w:vertAlign w:val="superscript"/>
          <w:rtl/>
        </w:rPr>
        <w:t>7870</w:t>
      </w:r>
      <w:r>
        <w:rPr>
          <w:rFonts w:ascii="Times New Roman" w:hAnsi="Times New Roman"/>
          <w:color w:val="828282"/>
          <w:rtl/>
        </w:rPr>
        <w:t xml:space="preserve">אֶקְחָ֨ה </w:t>
      </w:r>
      <w:r>
        <w:rPr>
          <w:color w:val="FF0000"/>
          <w:vertAlign w:val="superscript"/>
          <w:rtl/>
        </w:rPr>
        <w:t>7871</w:t>
      </w:r>
      <w:r>
        <w:rPr>
          <w:rFonts w:ascii="Times New Roman" w:hAnsi="Times New Roman"/>
          <w:color w:val="828282"/>
          <w:rtl/>
        </w:rPr>
        <w:t>פַת־</w:t>
      </w:r>
      <w:r>
        <w:rPr>
          <w:color w:val="FF0000"/>
          <w:vertAlign w:val="superscript"/>
          <w:rtl/>
        </w:rPr>
        <w:t>7872</w:t>
      </w:r>
      <w:r>
        <w:rPr>
          <w:rFonts w:ascii="Times New Roman" w:hAnsi="Times New Roman"/>
          <w:color w:val="828282"/>
          <w:rtl/>
        </w:rPr>
        <w:t xml:space="preserve">לֶ֜חֶם </w:t>
      </w:r>
    </w:p>
    <w:p>
      <w:pPr>
        <w:pStyle w:val="Hebrew"/>
      </w:pPr>
      <w:r>
        <w:rPr>
          <w:color w:val="828282"/>
        </w:rPr>
        <w:t xml:space="preserve">וְאֶקְחָ֨ה פַת־לֶ֜חֶם וְסַעֲד֤וּ לִבְּכֶם֙ אַחַ֣ר תַּעֲבֹ֔רוּ כִּֽי־עַל־כֵּ֥ן עֲבַרְתֶּ֖ם עַֽל־עַבְדְּכֶ֑ם וַיֹּ֣אמְר֔וּ כֵּ֥ן תַּעֲשֶׂ֖ה כַּאֲשֶׁ֥ר דִּבַּֽרְתָּ׃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bb117fca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4b117aa0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8123fff2</w:t>
            </w:r>
          </w:p>
        </w:tc>
        <w:tc>
          <w:tcPr>
            <w:tcW w:type="auto" w:w="1728"/>
          </w:tcPr>
          <w:p>
            <w:r>
              <w:t>tense</w:t>
            </w:r>
          </w:p>
        </w:tc>
        <w:tc>
          <w:tcPr>
            <w:tcW w:type="auto" w:w="1728"/>
          </w:tcPr>
          <w:p>
            <w:r>
              <w:t>verb</w:t>
            </w:r>
          </w:p>
        </w:tc>
        <w:tc>
          <w:tcPr>
            <w:tcW w:type="auto" w:w="1728"/>
          </w:tcPr>
          <w:p>
            <w:r>
              <w:t xml:space="preserve">אֶקְחָ֨ה </w:t>
            </w:r>
          </w:p>
        </w:tc>
        <w:tc>
          <w:tcPr>
            <w:tcW w:type="auto" w:w="1728"/>
          </w:tcPr>
          <w:p>
            <w:r>
              <w:t>pres</w:t>
            </w:r>
          </w:p>
        </w:tc>
      </w:tr>
    </w:tbl>
    <w:p>
      <w:r>
        <w:br/>
      </w:r>
    </w:p>
    <w:p>
      <w:pPr>
        <w:pStyle w:val="Reference"/>
      </w:pPr>
      <w:hyperlink r:id="rId84">
        <w:r>
          <w:rPr/>
          <w:t>Genesis 18:6</w:t>
        </w:r>
      </w:hyperlink>
    </w:p>
    <w:p>
      <w:pPr>
        <w:pStyle w:val="Hebrew"/>
      </w:pPr>
      <w:r>
        <w:t xml:space="preserve">מַהֲרִ֞י </w:t>
      </w:r>
    </w:p>
    <w:p>
      <w:pPr>
        <w:pStyle w:val="Hebrew"/>
      </w:pPr>
      <w:r>
        <w:rPr>
          <w:color w:val="FF0000"/>
          <w:vertAlign w:val="superscript"/>
          <w:rtl/>
        </w:rPr>
        <w:t>7900</w:t>
      </w:r>
      <w:r>
        <w:rPr>
          <w:rFonts w:ascii="Times New Roman" w:hAnsi="Times New Roman"/>
          <w:color w:val="828282"/>
          <w:rtl/>
        </w:rPr>
        <w:t xml:space="preserve">מַהֲרִ֞י </w:t>
      </w:r>
    </w:p>
    <w:p>
      <w:pPr>
        <w:pStyle w:val="Hebrew"/>
      </w:pPr>
      <w:r>
        <w:rPr>
          <w:color w:val="828282"/>
        </w:rPr>
        <w:t xml:space="preserve">וַיְמַהֵ֧ר אַבְרָהָ֛ם הָאֹ֖הֱלָה אֶל־שָׂרָ֑ה וַיֹּ֗אמֶר מַהֲרִ֞י שְׁלֹ֤שׁ סְאִים֙ קֶ֣מַח סֹ֔לֶת ל֖וּשִׁי וַעֲשִׂ֥י עֻגֹֽות׃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55357330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44210b76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aaa62cba</w:t>
            </w:r>
          </w:p>
        </w:tc>
        <w:tc>
          <w:tcPr>
            <w:tcW w:type="auto" w:w="1728"/>
          </w:tcPr>
          <w:p>
            <w:r>
              <w:t>tense</w:t>
            </w:r>
          </w:p>
        </w:tc>
        <w:tc>
          <w:tcPr>
            <w:tcW w:type="auto" w:w="1728"/>
          </w:tcPr>
          <w:p>
            <w:r>
              <w:t>verb</w:t>
            </w:r>
          </w:p>
        </w:tc>
        <w:tc>
          <w:tcPr>
            <w:tcW w:type="auto" w:w="1728"/>
          </w:tcPr>
          <w:p>
            <w:r>
              <w:t xml:space="preserve">מַהֲרִ֞י </w:t>
            </w:r>
          </w:p>
        </w:tc>
        <w:tc>
          <w:tcPr>
            <w:tcW w:type="auto" w:w="1728"/>
          </w:tcPr>
          <w:p>
            <w:r>
              <w:t>impv</w:t>
            </w:r>
          </w:p>
        </w:tc>
      </w:tr>
    </w:tbl>
    <w:p>
      <w:r>
        <w:br/>
      </w:r>
    </w:p>
    <w:p>
      <w:pPr>
        <w:pStyle w:val="Reference"/>
      </w:pPr>
      <w:hyperlink r:id="rId85">
        <w:r>
          <w:rPr/>
          <w:t>Genesis 18:7</w:t>
        </w:r>
      </w:hyperlink>
    </w:p>
    <w:p>
      <w:pPr>
        <w:pStyle w:val="Hebrew"/>
      </w:pPr>
      <w:r>
        <w:t xml:space="preserve">וַיִּתֵּ֣ן אֶל־הַנַּ֔עַר </w:t>
      </w:r>
    </w:p>
    <w:p>
      <w:pPr>
        <w:pStyle w:val="Hebrew"/>
      </w:pPr>
      <w:r>
        <w:rPr>
          <w:color w:val="FF0000"/>
          <w:vertAlign w:val="superscript"/>
          <w:rtl/>
        </w:rPr>
        <w:t>7922</w:t>
      </w:r>
      <w:r>
        <w:rPr>
          <w:rFonts w:ascii="Times New Roman" w:hAnsi="Times New Roman"/>
          <w:color w:val="828282"/>
          <w:rtl/>
        </w:rPr>
        <w:t>וַ</w:t>
      </w:r>
      <w:r>
        <w:rPr>
          <w:color w:val="FF0000"/>
          <w:vertAlign w:val="superscript"/>
          <w:rtl/>
        </w:rPr>
        <w:t>7923</w:t>
      </w:r>
      <w:r>
        <w:rPr>
          <w:rFonts w:ascii="Times New Roman" w:hAnsi="Times New Roman"/>
          <w:color w:val="828282"/>
          <w:rtl/>
        </w:rPr>
        <w:t xml:space="preserve">יִּתֵּ֣ן </w:t>
      </w:r>
      <w:r>
        <w:rPr>
          <w:color w:val="FF0000"/>
          <w:vertAlign w:val="superscript"/>
          <w:rtl/>
        </w:rPr>
        <w:t>7924</w:t>
      </w:r>
      <w:r>
        <w:rPr>
          <w:rFonts w:ascii="Times New Roman" w:hAnsi="Times New Roman"/>
          <w:color w:val="828282"/>
          <w:rtl/>
        </w:rPr>
        <w:t>אֶל־</w:t>
      </w:r>
      <w:r>
        <w:rPr>
          <w:color w:val="FF0000"/>
          <w:vertAlign w:val="superscript"/>
          <w:rtl/>
        </w:rPr>
        <w:t>7925</w:t>
      </w:r>
      <w:r>
        <w:rPr>
          <w:rFonts w:ascii="Times New Roman" w:hAnsi="Times New Roman"/>
          <w:color w:val="828282"/>
          <w:rtl/>
        </w:rPr>
        <w:t>הַ</w:t>
      </w:r>
      <w:r>
        <w:rPr>
          <w:color w:val="FF0000"/>
          <w:vertAlign w:val="superscript"/>
          <w:rtl/>
        </w:rPr>
        <w:t>7926</w:t>
      </w:r>
      <w:r>
        <w:rPr>
          <w:rFonts w:ascii="Times New Roman" w:hAnsi="Times New Roman"/>
          <w:color w:val="828282"/>
          <w:rtl/>
        </w:rPr>
        <w:t xml:space="preserve">נַּ֔עַר </w:t>
      </w:r>
    </w:p>
    <w:p>
      <w:pPr>
        <w:pStyle w:val="Hebrew"/>
      </w:pPr>
      <w:r>
        <w:rPr>
          <w:color w:val="828282"/>
        </w:rPr>
        <w:t xml:space="preserve">וְאֶל־הַבָּקָ֖ר רָ֣ץ אַבְרָהָ֑ם וַיִּקַּ֨ח בֶּן־בָּקָ֜ר רַ֤ךְ וָטֹוב֙ וַיִּתֵּ֣ן אֶל־הַנַּ֔עַר וַיְמַהֵ֖ר לַעֲשֹׂ֥ות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fef5e087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2fe8a3bb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52136dfd</w:t>
            </w:r>
          </w:p>
        </w:tc>
        <w:tc>
          <w:tcPr>
            <w:tcW w:type="auto" w:w="1728"/>
          </w:tcPr>
          <w:p>
            <w:r>
              <w:t>tense</w:t>
            </w:r>
          </w:p>
        </w:tc>
        <w:tc>
          <w:tcPr>
            <w:tcW w:type="auto" w:w="1728"/>
          </w:tcPr>
          <w:p>
            <w:r>
              <w:t>verb</w:t>
            </w:r>
          </w:p>
        </w:tc>
        <w:tc>
          <w:tcPr>
            <w:tcW w:type="auto" w:w="1728"/>
          </w:tcPr>
          <w:p>
            <w:r>
              <w:t xml:space="preserve">יִּתֵּ֣ן </w:t>
            </w:r>
          </w:p>
        </w:tc>
        <w:tc>
          <w:tcPr>
            <w:tcW w:type="auto" w:w="1728"/>
          </w:tcPr>
          <w:p>
            <w:r>
              <w:t>past</w:t>
            </w:r>
          </w:p>
        </w:tc>
      </w:tr>
    </w:tbl>
    <w:p>
      <w:r>
        <w:br/>
      </w:r>
    </w:p>
    <w:p>
      <w:pPr>
        <w:pStyle w:val="Reference"/>
      </w:pPr>
      <w:hyperlink r:id="rId86">
        <w:r>
          <w:rPr/>
          <w:t>Genesis 18:10</w:t>
        </w:r>
      </w:hyperlink>
    </w:p>
    <w:p>
      <w:pPr>
        <w:pStyle w:val="Hebrew"/>
      </w:pPr>
      <w:r>
        <w:t xml:space="preserve">וַיֹּ֗אמֶר </w:t>
      </w:r>
    </w:p>
    <w:p>
      <w:pPr>
        <w:pStyle w:val="Hebrew"/>
      </w:pPr>
      <w:r>
        <w:rPr>
          <w:color w:val="FF0000"/>
          <w:vertAlign w:val="superscript"/>
          <w:rtl/>
        </w:rPr>
        <w:t>7968</w:t>
      </w:r>
      <w:r>
        <w:rPr>
          <w:rFonts w:ascii="Times New Roman" w:hAnsi="Times New Roman"/>
          <w:color w:val="828282"/>
          <w:rtl/>
        </w:rPr>
        <w:t>וַ</w:t>
      </w:r>
      <w:r>
        <w:rPr>
          <w:color w:val="FF0000"/>
          <w:vertAlign w:val="superscript"/>
          <w:rtl/>
        </w:rPr>
        <w:t>7969</w:t>
      </w:r>
      <w:r>
        <w:rPr>
          <w:rFonts w:ascii="Times New Roman" w:hAnsi="Times New Roman"/>
          <w:color w:val="828282"/>
          <w:rtl/>
        </w:rPr>
        <w:t xml:space="preserve">יֹּ֗אמֶר </w:t>
      </w:r>
    </w:p>
    <w:p>
      <w:pPr>
        <w:pStyle w:val="Hebrew"/>
      </w:pPr>
      <w:r>
        <w:rPr>
          <w:color w:val="828282"/>
        </w:rPr>
        <w:t xml:space="preserve">וַיֹּ֗אמֶר שֹׁ֣וב אָשׁ֤וּב אֵלֶ֨יךָ֙ כָּעֵ֣ת חַיָּ֔ה וְהִנֵּה־בֵ֖ן לְשָׂרָ֣ה אִשְׁתֶּ֑ךָ וְשָׂרָ֥ה שֹׁמַ֛עַת פֶּ֥תַח הָאֹ֖הֶל וְה֥וּא אַחֲרָֽיו׃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462f287e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0967d0b7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aecdc1e0</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87">
        <w:r>
          <w:rPr/>
          <w:t>Genesis 18:12</w:t>
        </w:r>
      </w:hyperlink>
    </w:p>
    <w:p>
      <w:pPr>
        <w:pStyle w:val="Hebrew"/>
      </w:pPr>
      <w:r>
        <w:t xml:space="preserve">הָֽיְתָה־לִּ֣י עֶדְנָ֔ה </w:t>
      </w:r>
    </w:p>
    <w:p>
      <w:pPr>
        <w:pStyle w:val="Hebrew"/>
      </w:pPr>
      <w:r>
        <w:rPr>
          <w:color w:val="FF0000"/>
          <w:vertAlign w:val="superscript"/>
          <w:rtl/>
        </w:rPr>
        <w:t>8019</w:t>
      </w:r>
      <w:r>
        <w:rPr>
          <w:rFonts w:ascii="Times New Roman" w:hAnsi="Times New Roman"/>
          <w:color w:val="828282"/>
          <w:rtl/>
        </w:rPr>
        <w:t>הָֽיְתָה־</w:t>
      </w:r>
      <w:r>
        <w:rPr>
          <w:color w:val="FF0000"/>
          <w:vertAlign w:val="superscript"/>
          <w:rtl/>
        </w:rPr>
        <w:t>8020</w:t>
      </w:r>
      <w:r>
        <w:rPr>
          <w:rFonts w:ascii="Times New Roman" w:hAnsi="Times New Roman"/>
          <w:color w:val="828282"/>
          <w:rtl/>
        </w:rPr>
        <w:t xml:space="preserve">לִּ֣י </w:t>
      </w:r>
      <w:r>
        <w:rPr>
          <w:color w:val="FF0000"/>
          <w:vertAlign w:val="superscript"/>
          <w:rtl/>
        </w:rPr>
        <w:t>8021</w:t>
      </w:r>
      <w:r>
        <w:rPr>
          <w:rFonts w:ascii="Times New Roman" w:hAnsi="Times New Roman"/>
          <w:color w:val="828282"/>
          <w:rtl/>
        </w:rPr>
        <w:t xml:space="preserve">עֶדְנָ֔ה </w:t>
      </w:r>
    </w:p>
    <w:p>
      <w:pPr>
        <w:pStyle w:val="Hebrew"/>
      </w:pPr>
      <w:r>
        <w:rPr>
          <w:color w:val="828282"/>
        </w:rPr>
        <w:t xml:space="preserve">וַתִּצְחַ֥ק שָׂרָ֖ה בְּקִרְבָּ֣הּ לֵאמֹ֑ר אַחֲרֵ֤י בְלֹתִי֙ הָֽיְתָה־לִּ֣י עֶדְנָ֔ה וַֽאדֹנִ֖י זָקֵֽן׃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f6f3c295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5850e77a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13cee212</w:t>
            </w:r>
          </w:p>
        </w:tc>
        <w:tc>
          <w:tcPr>
            <w:tcW w:type="auto" w:w="1728"/>
          </w:tcPr>
          <w:p>
            <w:r>
              <w:t>tense</w:t>
            </w:r>
          </w:p>
        </w:tc>
        <w:tc>
          <w:tcPr>
            <w:tcW w:type="auto" w:w="1728"/>
          </w:tcPr>
          <w:p>
            <w:r>
              <w:t>verb</w:t>
            </w:r>
          </w:p>
        </w:tc>
        <w:tc>
          <w:tcPr>
            <w:tcW w:type="auto" w:w="1728"/>
          </w:tcPr>
          <w:p>
            <w:r>
              <w:t>הָֽיְתָה־</w:t>
            </w:r>
          </w:p>
        </w:tc>
        <w:tc>
          <w:tcPr>
            <w:tcW w:type="auto" w:w="1728"/>
          </w:tcPr>
          <w:p>
            <w:r>
              <w:t>mod</w:t>
            </w:r>
          </w:p>
        </w:tc>
      </w:tr>
    </w:tbl>
    <w:p>
      <w:r>
        <w:br/>
      </w:r>
    </w:p>
    <w:p>
      <w:pPr>
        <w:pStyle w:val="Reference"/>
      </w:pPr>
      <w:hyperlink r:id="rId88">
        <w:r>
          <w:rPr/>
          <w:t>Genesis 18:13</w:t>
        </w:r>
      </w:hyperlink>
    </w:p>
    <w:p>
      <w:pPr>
        <w:pStyle w:val="Hebrew"/>
      </w:pPr>
      <w:r>
        <w:t xml:space="preserve">וַיֹּ֥אמֶר יְהוָ֖ה אֶל־אַבְרָהָ֑ם </w:t>
      </w:r>
    </w:p>
    <w:p>
      <w:pPr>
        <w:pStyle w:val="Hebrew"/>
      </w:pPr>
      <w:r>
        <w:rPr>
          <w:color w:val="FF0000"/>
          <w:vertAlign w:val="superscript"/>
          <w:rtl/>
        </w:rPr>
        <w:t>8025</w:t>
      </w:r>
      <w:r>
        <w:rPr>
          <w:rFonts w:ascii="Times New Roman" w:hAnsi="Times New Roman"/>
          <w:color w:val="828282"/>
          <w:rtl/>
        </w:rPr>
        <w:t>וַ</w:t>
      </w:r>
      <w:r>
        <w:rPr>
          <w:color w:val="FF0000"/>
          <w:vertAlign w:val="superscript"/>
          <w:rtl/>
        </w:rPr>
        <w:t>8026</w:t>
      </w:r>
      <w:r>
        <w:rPr>
          <w:rFonts w:ascii="Times New Roman" w:hAnsi="Times New Roman"/>
          <w:color w:val="828282"/>
          <w:rtl/>
        </w:rPr>
        <w:t xml:space="preserve">יֹּ֥אמֶר </w:t>
      </w:r>
      <w:r>
        <w:rPr>
          <w:color w:val="FF0000"/>
          <w:vertAlign w:val="superscript"/>
          <w:rtl/>
        </w:rPr>
        <w:t>8027</w:t>
      </w:r>
      <w:r>
        <w:rPr>
          <w:rFonts w:ascii="Times New Roman" w:hAnsi="Times New Roman"/>
          <w:color w:val="828282"/>
          <w:rtl/>
        </w:rPr>
        <w:t xml:space="preserve">יְהוָ֖ה </w:t>
      </w:r>
      <w:r>
        <w:rPr>
          <w:color w:val="FF0000"/>
          <w:vertAlign w:val="superscript"/>
          <w:rtl/>
        </w:rPr>
        <w:t>8028</w:t>
      </w:r>
      <w:r>
        <w:rPr>
          <w:rFonts w:ascii="Times New Roman" w:hAnsi="Times New Roman"/>
          <w:color w:val="828282"/>
          <w:rtl/>
        </w:rPr>
        <w:t>אֶל־</w:t>
      </w:r>
      <w:r>
        <w:rPr>
          <w:color w:val="FF0000"/>
          <w:vertAlign w:val="superscript"/>
          <w:rtl/>
        </w:rPr>
        <w:t>8029</w:t>
      </w:r>
      <w:r>
        <w:rPr>
          <w:rFonts w:ascii="Times New Roman" w:hAnsi="Times New Roman"/>
          <w:color w:val="828282"/>
          <w:rtl/>
        </w:rPr>
        <w:t xml:space="preserve">אַבְרָהָ֑ם </w:t>
      </w:r>
    </w:p>
    <w:p>
      <w:pPr>
        <w:pStyle w:val="Hebrew"/>
      </w:pPr>
      <w:r>
        <w:rPr>
          <w:color w:val="828282"/>
        </w:rPr>
        <w:t xml:space="preserve">וַיֹּ֥אמֶר יְהוָ֖ה אֶל־אַבְרָהָ֑ם לָ֣מָּה זֶּה֩ צָחֲקָ֨ה שָׂרָ֜ה לֵאמֹ֗ר הַאַ֥ף אֻמְנָ֛ם אֵלֵ֖ד וַאֲנִ֥י זָקַֽנְתִּי׃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4e641f56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05627757</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7da3fb97</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88">
        <w:r>
          <w:rPr/>
          <w:t>Genesis 18:13</w:t>
        </w:r>
      </w:hyperlink>
    </w:p>
    <w:p>
      <w:pPr>
        <w:pStyle w:val="Hebrew"/>
      </w:pPr>
      <w:r>
        <w:t xml:space="preserve">לָ֣מָּה זֶּה֩ צָחֲקָ֨ה שָׂרָ֜ה </w:t>
      </w:r>
    </w:p>
    <w:p>
      <w:pPr>
        <w:pStyle w:val="Hebrew"/>
      </w:pPr>
      <w:r>
        <w:rPr>
          <w:color w:val="FF0000"/>
          <w:vertAlign w:val="superscript"/>
          <w:rtl/>
        </w:rPr>
        <w:t>8030</w:t>
      </w:r>
      <w:r>
        <w:rPr>
          <w:rFonts w:ascii="Times New Roman" w:hAnsi="Times New Roman"/>
          <w:color w:val="828282"/>
          <w:rtl/>
        </w:rPr>
        <w:t xml:space="preserve">לָ֣מָּה </w:t>
      </w:r>
      <w:r>
        <w:rPr>
          <w:color w:val="FF0000"/>
          <w:vertAlign w:val="superscript"/>
          <w:rtl/>
        </w:rPr>
        <w:t>8031</w:t>
      </w:r>
      <w:r>
        <w:rPr>
          <w:rFonts w:ascii="Times New Roman" w:hAnsi="Times New Roman"/>
          <w:color w:val="828282"/>
          <w:rtl/>
        </w:rPr>
        <w:t xml:space="preserve">זֶּה֩ </w:t>
      </w:r>
      <w:r>
        <w:rPr>
          <w:color w:val="FF0000"/>
          <w:vertAlign w:val="superscript"/>
          <w:rtl/>
        </w:rPr>
        <w:t>8032</w:t>
      </w:r>
      <w:r>
        <w:rPr>
          <w:rFonts w:ascii="Times New Roman" w:hAnsi="Times New Roman"/>
          <w:color w:val="828282"/>
          <w:rtl/>
        </w:rPr>
        <w:t xml:space="preserve">צָחֲקָ֨ה </w:t>
      </w:r>
      <w:r>
        <w:rPr>
          <w:color w:val="FF0000"/>
          <w:vertAlign w:val="superscript"/>
          <w:rtl/>
        </w:rPr>
        <w:t>8033</w:t>
      </w:r>
      <w:r>
        <w:rPr>
          <w:rFonts w:ascii="Times New Roman" w:hAnsi="Times New Roman"/>
          <w:color w:val="828282"/>
          <w:rtl/>
        </w:rPr>
        <w:t xml:space="preserve">שָׂרָ֜ה </w:t>
      </w:r>
    </w:p>
    <w:p>
      <w:pPr>
        <w:pStyle w:val="Hebrew"/>
      </w:pPr>
      <w:r>
        <w:rPr>
          <w:color w:val="828282"/>
        </w:rPr>
        <w:t xml:space="preserve">וַיֹּ֥אמֶר יְהוָ֖ה אֶל־אַבְרָהָ֑ם לָ֣מָּה זֶּה֩ צָחֲקָ֨ה שָׂרָ֜ה לֵאמֹ֗ר הַאַ֥ף אֻמְנָ֛ם אֵלֵ֖ד וַאֲנִ֥י זָקַֽנְתִּי׃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15d5abe5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038eaf83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904487c1</w:t>
            </w:r>
          </w:p>
        </w:tc>
        <w:tc>
          <w:tcPr>
            <w:tcW w:type="auto" w:w="1728"/>
          </w:tcPr>
          <w:p>
            <w:r>
              <w:t>tense</w:t>
            </w:r>
          </w:p>
        </w:tc>
        <w:tc>
          <w:tcPr>
            <w:tcW w:type="auto" w:w="1728"/>
          </w:tcPr>
          <w:p>
            <w:r>
              <w:t>verb</w:t>
            </w:r>
          </w:p>
        </w:tc>
        <w:tc>
          <w:tcPr>
            <w:tcW w:type="auto" w:w="1728"/>
          </w:tcPr>
          <w:p>
            <w:r>
              <w:t xml:space="preserve">צָחֲקָ֨ה </w:t>
            </w:r>
          </w:p>
        </w:tc>
        <w:tc>
          <w:tcPr>
            <w:tcW w:type="auto" w:w="1728"/>
          </w:tcPr>
          <w:p>
            <w:r>
              <w:t>past</w:t>
            </w:r>
          </w:p>
        </w:tc>
      </w:tr>
    </w:tbl>
    <w:p>
      <w:r>
        <w:br/>
      </w:r>
    </w:p>
    <w:p>
      <w:pPr>
        <w:pStyle w:val="Reference"/>
      </w:pPr>
      <w:hyperlink r:id="rId89">
        <w:r>
          <w:rPr/>
          <w:t>Genesis 18:18</w:t>
        </w:r>
      </w:hyperlink>
    </w:p>
    <w:p>
      <w:pPr>
        <w:pStyle w:val="Hebrew"/>
      </w:pPr>
      <w:r>
        <w:t xml:space="preserve">וְאַ֨בְרָהָ֔ם הָיֹ֧ו יִֽהְיֶ֛ה לְגֹ֥וי גָּדֹ֖ול וְעָצ֑וּם </w:t>
      </w:r>
    </w:p>
    <w:p>
      <w:pPr>
        <w:pStyle w:val="Hebrew"/>
      </w:pPr>
      <w:r>
        <w:rPr>
          <w:color w:val="FF0000"/>
          <w:vertAlign w:val="superscript"/>
          <w:rtl/>
        </w:rPr>
        <w:t>8103</w:t>
      </w:r>
      <w:r>
        <w:rPr>
          <w:rFonts w:ascii="Times New Roman" w:hAnsi="Times New Roman"/>
          <w:color w:val="828282"/>
          <w:rtl/>
        </w:rPr>
        <w:t>וְ</w:t>
      </w:r>
      <w:r>
        <w:rPr>
          <w:color w:val="FF0000"/>
          <w:vertAlign w:val="superscript"/>
          <w:rtl/>
        </w:rPr>
        <w:t>8104</w:t>
      </w:r>
      <w:r>
        <w:rPr>
          <w:rFonts w:ascii="Times New Roman" w:hAnsi="Times New Roman"/>
          <w:color w:val="828282"/>
          <w:rtl/>
        </w:rPr>
        <w:t xml:space="preserve">אַ֨בְרָהָ֔ם </w:t>
      </w:r>
      <w:r>
        <w:rPr>
          <w:color w:val="FF0000"/>
          <w:vertAlign w:val="superscript"/>
          <w:rtl/>
        </w:rPr>
        <w:t>8105</w:t>
      </w:r>
      <w:r>
        <w:rPr>
          <w:rFonts w:ascii="Times New Roman" w:hAnsi="Times New Roman"/>
          <w:color w:val="828282"/>
          <w:rtl/>
        </w:rPr>
        <w:t xml:space="preserve">הָיֹ֧ו </w:t>
      </w:r>
      <w:r>
        <w:rPr>
          <w:color w:val="FF0000"/>
          <w:vertAlign w:val="superscript"/>
          <w:rtl/>
        </w:rPr>
        <w:t>8106</w:t>
      </w:r>
      <w:r>
        <w:rPr>
          <w:rFonts w:ascii="Times New Roman" w:hAnsi="Times New Roman"/>
          <w:color w:val="828282"/>
          <w:rtl/>
        </w:rPr>
        <w:t xml:space="preserve">יִֽהְיֶ֛ה </w:t>
      </w:r>
      <w:r>
        <w:rPr>
          <w:color w:val="FF0000"/>
          <w:vertAlign w:val="superscript"/>
          <w:rtl/>
        </w:rPr>
        <w:t>8107</w:t>
      </w:r>
      <w:r>
        <w:rPr>
          <w:rFonts w:ascii="Times New Roman" w:hAnsi="Times New Roman"/>
          <w:color w:val="828282"/>
          <w:rtl/>
        </w:rPr>
        <w:t>לְ</w:t>
      </w:r>
      <w:r>
        <w:rPr>
          <w:color w:val="FF0000"/>
          <w:vertAlign w:val="superscript"/>
          <w:rtl/>
        </w:rPr>
        <w:t>8108</w:t>
      </w:r>
      <w:r>
        <w:rPr>
          <w:rFonts w:ascii="Times New Roman" w:hAnsi="Times New Roman"/>
          <w:color w:val="828282"/>
          <w:rtl/>
        </w:rPr>
        <w:t xml:space="preserve">גֹ֥וי </w:t>
      </w:r>
      <w:r>
        <w:rPr>
          <w:color w:val="FF0000"/>
          <w:vertAlign w:val="superscript"/>
          <w:rtl/>
        </w:rPr>
        <w:t>8109</w:t>
      </w:r>
      <w:r>
        <w:rPr>
          <w:rFonts w:ascii="Times New Roman" w:hAnsi="Times New Roman"/>
          <w:color w:val="828282"/>
          <w:rtl/>
        </w:rPr>
        <w:t xml:space="preserve">גָּדֹ֖ול </w:t>
      </w:r>
      <w:r>
        <w:rPr>
          <w:color w:val="FF0000"/>
          <w:vertAlign w:val="superscript"/>
          <w:rtl/>
        </w:rPr>
        <w:t>8110</w:t>
      </w:r>
      <w:r>
        <w:rPr>
          <w:rFonts w:ascii="Times New Roman" w:hAnsi="Times New Roman"/>
          <w:color w:val="828282"/>
          <w:rtl/>
        </w:rPr>
        <w:t>וְ</w:t>
      </w:r>
      <w:r>
        <w:rPr>
          <w:color w:val="FF0000"/>
          <w:vertAlign w:val="superscript"/>
          <w:rtl/>
        </w:rPr>
        <w:t>8111</w:t>
      </w:r>
      <w:r>
        <w:rPr>
          <w:rFonts w:ascii="Times New Roman" w:hAnsi="Times New Roman"/>
          <w:color w:val="828282"/>
          <w:rtl/>
        </w:rPr>
        <w:t xml:space="preserve">עָצ֑וּם </w:t>
      </w:r>
    </w:p>
    <w:p>
      <w:pPr>
        <w:pStyle w:val="Hebrew"/>
      </w:pPr>
      <w:r>
        <w:rPr>
          <w:color w:val="828282"/>
        </w:rPr>
        <w:t xml:space="preserve">וְאַ֨בְרָהָ֔ם הָיֹ֧ו יִֽהְיֶ֛ה לְגֹ֥וי גָּדֹ֖ול וְעָצ֑וּם וְנִ֨בְרְכוּ בֹ֔ו כֹּ֖ל גֹּויֵ֥י 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5890fcb8</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42f1b747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1d7045ef</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90">
        <w:r>
          <w:rPr/>
          <w:t>Genesis 18:22</w:t>
        </w:r>
      </w:hyperlink>
    </w:p>
    <w:p>
      <w:pPr>
        <w:pStyle w:val="Hebrew"/>
      </w:pPr>
      <w:r>
        <w:t xml:space="preserve">וַיֵּלְכ֖וּ סְדֹ֑מָה </w:t>
      </w:r>
    </w:p>
    <w:p>
      <w:pPr>
        <w:pStyle w:val="Hebrew"/>
      </w:pPr>
      <w:r>
        <w:rPr>
          <w:color w:val="FF0000"/>
          <w:vertAlign w:val="superscript"/>
          <w:rtl/>
        </w:rPr>
        <w:t>8184</w:t>
      </w:r>
      <w:r>
        <w:rPr>
          <w:rFonts w:ascii="Times New Roman" w:hAnsi="Times New Roman"/>
          <w:color w:val="828282"/>
          <w:rtl/>
        </w:rPr>
        <w:t>וַ</w:t>
      </w:r>
      <w:r>
        <w:rPr>
          <w:color w:val="FF0000"/>
          <w:vertAlign w:val="superscript"/>
          <w:rtl/>
        </w:rPr>
        <w:t>8185</w:t>
      </w:r>
      <w:r>
        <w:rPr>
          <w:rFonts w:ascii="Times New Roman" w:hAnsi="Times New Roman"/>
          <w:color w:val="828282"/>
          <w:rtl/>
        </w:rPr>
        <w:t xml:space="preserve">יֵּלְכ֖וּ </w:t>
      </w:r>
      <w:r>
        <w:rPr>
          <w:color w:val="FF0000"/>
          <w:vertAlign w:val="superscript"/>
          <w:rtl/>
        </w:rPr>
        <w:t>8186</w:t>
      </w:r>
      <w:r>
        <w:rPr>
          <w:rFonts w:ascii="Times New Roman" w:hAnsi="Times New Roman"/>
          <w:color w:val="828282"/>
          <w:rtl/>
        </w:rPr>
        <w:t xml:space="preserve">סְדֹ֑מָה </w:t>
      </w:r>
    </w:p>
    <w:p>
      <w:pPr>
        <w:pStyle w:val="Hebrew"/>
      </w:pPr>
      <w:r>
        <w:rPr>
          <w:color w:val="828282"/>
        </w:rPr>
        <w:t xml:space="preserve">וַיִּפְנ֤וּ מִשָּׁם֙ הָֽאֲנָשִׁ֔ים וַיֵּלְכ֖וּ סְדֹ֑מָה וְאַ֨בְרָהָ֔ם עֹודֶ֥נּוּ עֹמֵ֖ד לִפְנֵ֥י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9cdb9ce8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69135f72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0adb72c2</w:t>
            </w:r>
          </w:p>
        </w:tc>
        <w:tc>
          <w:tcPr>
            <w:tcW w:type="auto" w:w="1728"/>
          </w:tcPr>
          <w:p>
            <w:r>
              <w:t>tense</w:t>
            </w:r>
          </w:p>
        </w:tc>
        <w:tc>
          <w:tcPr>
            <w:tcW w:type="auto" w:w="1728"/>
          </w:tcPr>
          <w:p>
            <w:r>
              <w:t>verb</w:t>
            </w:r>
          </w:p>
        </w:tc>
        <w:tc>
          <w:tcPr>
            <w:tcW w:type="auto" w:w="1728"/>
          </w:tcPr>
          <w:p>
            <w:r>
              <w:t xml:space="preserve">יֵּלְכ֖וּ </w:t>
            </w:r>
          </w:p>
        </w:tc>
        <w:tc>
          <w:tcPr>
            <w:tcW w:type="auto" w:w="1728"/>
          </w:tcPr>
          <w:p>
            <w:r>
              <w:t>past</w:t>
            </w:r>
          </w:p>
        </w:tc>
      </w:tr>
    </w:tbl>
    <w:p>
      <w:r>
        <w:br/>
      </w:r>
    </w:p>
    <w:p>
      <w:pPr>
        <w:pStyle w:val="Reference"/>
      </w:pPr>
      <w:hyperlink r:id="rId91">
        <w:r>
          <w:rPr/>
          <w:t>Genesis 19:1</w:t>
        </w:r>
      </w:hyperlink>
    </w:p>
    <w:p>
      <w:pPr>
        <w:pStyle w:val="Hebrew"/>
      </w:pPr>
      <w:r>
        <w:t xml:space="preserve">וַיַּרְא־לֹוט֙ </w:t>
      </w:r>
    </w:p>
    <w:p>
      <w:pPr>
        <w:pStyle w:val="Hebrew"/>
      </w:pPr>
      <w:r>
        <w:rPr>
          <w:color w:val="FF0000"/>
          <w:vertAlign w:val="superscript"/>
          <w:rtl/>
        </w:rPr>
        <w:t>8439</w:t>
      </w:r>
      <w:r>
        <w:rPr>
          <w:rFonts w:ascii="Times New Roman" w:hAnsi="Times New Roman"/>
          <w:color w:val="828282"/>
          <w:rtl/>
        </w:rPr>
        <w:t>וַ</w:t>
      </w:r>
      <w:r>
        <w:rPr>
          <w:color w:val="FF0000"/>
          <w:vertAlign w:val="superscript"/>
          <w:rtl/>
        </w:rPr>
        <w:t>8440</w:t>
      </w:r>
      <w:r>
        <w:rPr>
          <w:rFonts w:ascii="Times New Roman" w:hAnsi="Times New Roman"/>
          <w:color w:val="828282"/>
          <w:rtl/>
        </w:rPr>
        <w:t>יַּרְא־</w:t>
      </w:r>
      <w:r>
        <w:rPr>
          <w:color w:val="FF0000"/>
          <w:vertAlign w:val="superscript"/>
          <w:rtl/>
        </w:rPr>
        <w:t>8441</w:t>
      </w:r>
      <w:r>
        <w:rPr>
          <w:rFonts w:ascii="Times New Roman" w:hAnsi="Times New Roman"/>
          <w:color w:val="828282"/>
          <w:rtl/>
        </w:rPr>
        <w:t xml:space="preserve">לֹוט֙ </w:t>
      </w:r>
    </w:p>
    <w:p>
      <w:pPr>
        <w:pStyle w:val="Hebrew"/>
      </w:pPr>
      <w:r>
        <w:rPr>
          <w:color w:val="828282"/>
        </w:rPr>
        <w:t xml:space="preserve">וַ֠יָּבֹאוּ שְׁנֵ֨י הַמַּלְאָכִ֤ים סְדֹ֨מָה֙ בָּעֶ֔רֶב וְלֹ֖וט יֹשֵׁ֣ב בְּשַֽׁעַר־סְדֹ֑ם וַיַּרְא־לֹוט֙ וַיָּ֣קָם לִקְרָאתָ֔ם וַיִּשְׁתַּ֥חוּ אַפַּ֖יִם אָֽרְצָה׃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2a589523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775cc65d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da60d342</w:t>
            </w:r>
          </w:p>
        </w:tc>
        <w:tc>
          <w:tcPr>
            <w:tcW w:type="auto" w:w="1728"/>
          </w:tcPr>
          <w:p>
            <w:r>
              <w:t>tense</w:t>
            </w:r>
          </w:p>
        </w:tc>
        <w:tc>
          <w:tcPr>
            <w:tcW w:type="auto" w:w="1728"/>
          </w:tcPr>
          <w:p>
            <w:r>
              <w:t>verb</w:t>
            </w:r>
          </w:p>
        </w:tc>
        <w:tc>
          <w:tcPr>
            <w:tcW w:type="auto" w:w="1728"/>
          </w:tcPr>
          <w:p>
            <w:r>
              <w:t>יַּרְא־</w:t>
            </w:r>
          </w:p>
        </w:tc>
        <w:tc>
          <w:tcPr>
            <w:tcW w:type="auto" w:w="1728"/>
          </w:tcPr>
          <w:p>
            <w:r>
              <w:t>past</w:t>
            </w:r>
          </w:p>
        </w:tc>
      </w:tr>
    </w:tbl>
    <w:p>
      <w:r>
        <w:br/>
      </w:r>
    </w:p>
    <w:p>
      <w:pPr>
        <w:pStyle w:val="Reference"/>
      </w:pPr>
      <w:hyperlink r:id="rId91">
        <w:r>
          <w:rPr/>
          <w:t>Genesis 19:1</w:t>
        </w:r>
      </w:hyperlink>
    </w:p>
    <w:p>
      <w:pPr>
        <w:pStyle w:val="Hebrew"/>
      </w:pPr>
      <w:r>
        <w:t xml:space="preserve">וַיִּשְׁתַּ֥חוּ </w:t>
      </w:r>
    </w:p>
    <w:p>
      <w:pPr>
        <w:pStyle w:val="Hebrew"/>
      </w:pPr>
      <w:r>
        <w:rPr>
          <w:color w:val="FF0000"/>
          <w:vertAlign w:val="superscript"/>
          <w:rtl/>
        </w:rPr>
        <w:t>8446</w:t>
      </w:r>
      <w:r>
        <w:rPr>
          <w:rFonts w:ascii="Times New Roman" w:hAnsi="Times New Roman"/>
          <w:color w:val="828282"/>
          <w:rtl/>
        </w:rPr>
        <w:t>וַ</w:t>
      </w:r>
      <w:r>
        <w:rPr>
          <w:color w:val="FF0000"/>
          <w:vertAlign w:val="superscript"/>
          <w:rtl/>
        </w:rPr>
        <w:t>8447</w:t>
      </w:r>
      <w:r>
        <w:rPr>
          <w:rFonts w:ascii="Times New Roman" w:hAnsi="Times New Roman"/>
          <w:color w:val="828282"/>
          <w:rtl/>
        </w:rPr>
        <w:t xml:space="preserve">יִּשְׁתַּ֥חוּ </w:t>
      </w:r>
    </w:p>
    <w:p>
      <w:pPr>
        <w:pStyle w:val="Hebrew"/>
      </w:pPr>
      <w:r>
        <w:rPr>
          <w:color w:val="828282"/>
        </w:rPr>
        <w:t xml:space="preserve">וַ֠יָּבֹאוּ שְׁנֵ֨י הַמַּלְאָכִ֤ים סְדֹ֨מָה֙ בָּעֶ֔רֶב וְלֹ֖וט יֹשֵׁ֣ב בְּשַֽׁעַר־סְדֹ֑ם וַיַּרְא־לֹוט֙ וַיָּ֣קָם לִקְרָאתָ֔ם וַיִּשְׁתַּ֥חוּ אַפַּ֖יִם אָֽרְצָה׃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7705e0be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9b3ae04b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a6ec4f8c</w:t>
            </w:r>
          </w:p>
        </w:tc>
        <w:tc>
          <w:tcPr>
            <w:tcW w:type="auto" w:w="1728"/>
          </w:tcPr>
          <w:p>
            <w:r>
              <w:t>tense</w:t>
            </w:r>
          </w:p>
        </w:tc>
        <w:tc>
          <w:tcPr>
            <w:tcW w:type="auto" w:w="1728"/>
          </w:tcPr>
          <w:p>
            <w:r>
              <w:t>verb</w:t>
            </w:r>
          </w:p>
        </w:tc>
        <w:tc>
          <w:tcPr>
            <w:tcW w:type="auto" w:w="1728"/>
          </w:tcPr>
          <w:p>
            <w:r>
              <w:t xml:space="preserve">יִּשְׁתַּ֥חוּ </w:t>
            </w:r>
          </w:p>
        </w:tc>
        <w:tc>
          <w:tcPr>
            <w:tcW w:type="auto" w:w="1728"/>
          </w:tcPr>
          <w:p>
            <w:r>
              <w:t>past</w:t>
            </w:r>
          </w:p>
        </w:tc>
      </w:tr>
    </w:tbl>
    <w:p>
      <w:r>
        <w:br/>
      </w:r>
    </w:p>
    <w:p>
      <w:pPr>
        <w:pStyle w:val="Reference"/>
      </w:pPr>
      <w:hyperlink r:id="rId92">
        <w:r>
          <w:rPr/>
          <w:t>Genesis 19:2</w:t>
        </w:r>
      </w:hyperlink>
    </w:p>
    <w:p>
      <w:pPr>
        <w:pStyle w:val="Hebrew"/>
      </w:pPr>
      <w:r>
        <w:t xml:space="preserve">ס֣וּרוּ נָ֠א אֶל־בֵּ֨ית עַבְדְּכֶ֤ם </w:t>
      </w:r>
    </w:p>
    <w:p>
      <w:pPr>
        <w:pStyle w:val="Hebrew"/>
      </w:pPr>
      <w:r>
        <w:rPr>
          <w:color w:val="FF0000"/>
          <w:vertAlign w:val="superscript"/>
          <w:rtl/>
        </w:rPr>
        <w:t>8455</w:t>
      </w:r>
      <w:r>
        <w:rPr>
          <w:rFonts w:ascii="Times New Roman" w:hAnsi="Times New Roman"/>
          <w:color w:val="828282"/>
          <w:rtl/>
        </w:rPr>
        <w:t xml:space="preserve">ס֣וּרוּ </w:t>
      </w:r>
      <w:r>
        <w:rPr>
          <w:color w:val="FF0000"/>
          <w:vertAlign w:val="superscript"/>
          <w:rtl/>
        </w:rPr>
        <w:t>8456</w:t>
      </w:r>
      <w:r>
        <w:rPr>
          <w:rFonts w:ascii="Times New Roman" w:hAnsi="Times New Roman"/>
          <w:color w:val="828282"/>
          <w:rtl/>
        </w:rPr>
        <w:t xml:space="preserve">נָ֠א </w:t>
      </w:r>
      <w:r>
        <w:rPr>
          <w:color w:val="FF0000"/>
          <w:vertAlign w:val="superscript"/>
          <w:rtl/>
        </w:rPr>
        <w:t>8457</w:t>
      </w:r>
      <w:r>
        <w:rPr>
          <w:rFonts w:ascii="Times New Roman" w:hAnsi="Times New Roman"/>
          <w:color w:val="828282"/>
          <w:rtl/>
        </w:rPr>
        <w:t>אֶל־</w:t>
      </w:r>
      <w:r>
        <w:rPr>
          <w:color w:val="FF0000"/>
          <w:vertAlign w:val="superscript"/>
          <w:rtl/>
        </w:rPr>
        <w:t>8458</w:t>
      </w:r>
      <w:r>
        <w:rPr>
          <w:rFonts w:ascii="Times New Roman" w:hAnsi="Times New Roman"/>
          <w:color w:val="828282"/>
          <w:rtl/>
        </w:rPr>
        <w:t xml:space="preserve">בֵּ֨ית </w:t>
      </w:r>
      <w:r>
        <w:rPr>
          <w:color w:val="FF0000"/>
          <w:vertAlign w:val="superscript"/>
          <w:rtl/>
        </w:rPr>
        <w:t>8459</w:t>
      </w:r>
      <w:r>
        <w:rPr>
          <w:rFonts w:ascii="Times New Roman" w:hAnsi="Times New Roman"/>
          <w:color w:val="828282"/>
          <w:rtl/>
        </w:rPr>
        <w:t xml:space="preserve">עַבְדְּכֶ֤ם </w:t>
      </w:r>
    </w:p>
    <w:p>
      <w:pPr>
        <w:pStyle w:val="Hebrew"/>
      </w:pPr>
      <w:r>
        <w:rPr>
          <w:color w:val="828282"/>
        </w:rPr>
        <w:t xml:space="preserve">וַיֹּ֜אמֶר הִנֶּ֣ה נָּא־אֲדֹנַ֗י ס֣וּרוּ נָ֠א אֶל־בֵּ֨ית עַבְדְּכֶ֤ם וְלִ֨ינוּ֙ וְרַחֲצ֣וּ רַגְלֵיכֶ֔ם וְהִשְׁכַּמְתֶּ֖ם וַהְלַכְתֶּ֣ם לְדַרְכְּכֶ֑ם וַיֹּאמְר֣וּ לֹּ֔א כִּ֥י בָרְחֹ֖וב נָלִֽין׃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e91b5d37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79b8440c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9bb4b2fd</w:t>
            </w:r>
          </w:p>
        </w:tc>
        <w:tc>
          <w:tcPr>
            <w:tcW w:type="auto" w:w="1728"/>
          </w:tcPr>
          <w:p>
            <w:r>
              <w:t>tense</w:t>
            </w:r>
          </w:p>
        </w:tc>
        <w:tc>
          <w:tcPr>
            <w:tcW w:type="auto" w:w="1728"/>
          </w:tcPr>
          <w:p>
            <w:r>
              <w:t>verb</w:t>
            </w:r>
          </w:p>
        </w:tc>
        <w:tc>
          <w:tcPr>
            <w:tcW w:type="auto" w:w="1728"/>
          </w:tcPr>
          <w:p>
            <w:r>
              <w:t xml:space="preserve">ס֣וּרוּ </w:t>
            </w:r>
          </w:p>
        </w:tc>
        <w:tc>
          <w:tcPr>
            <w:tcW w:type="auto" w:w="1728"/>
          </w:tcPr>
          <w:p>
            <w:r>
              <w:t>impv</w:t>
            </w:r>
          </w:p>
        </w:tc>
      </w:tr>
    </w:tbl>
    <w:p>
      <w:r>
        <w:br/>
      </w:r>
    </w:p>
    <w:p>
      <w:pPr>
        <w:pStyle w:val="Reference"/>
      </w:pPr>
      <w:hyperlink r:id="rId92">
        <w:r>
          <w:rPr/>
          <w:t>Genesis 19:2</w:t>
        </w:r>
      </w:hyperlink>
    </w:p>
    <w:p>
      <w:pPr>
        <w:pStyle w:val="Hebrew"/>
      </w:pPr>
      <w:r>
        <w:t xml:space="preserve">וַיֹּאמְר֣וּ </w:t>
      </w:r>
    </w:p>
    <w:p>
      <w:pPr>
        <w:pStyle w:val="Hebrew"/>
      </w:pPr>
      <w:r>
        <w:rPr>
          <w:color w:val="FF0000"/>
          <w:vertAlign w:val="superscript"/>
          <w:rtl/>
        </w:rPr>
        <w:t>8471</w:t>
      </w:r>
      <w:r>
        <w:rPr>
          <w:rFonts w:ascii="Times New Roman" w:hAnsi="Times New Roman"/>
          <w:color w:val="828282"/>
          <w:rtl/>
        </w:rPr>
        <w:t>וַ</w:t>
      </w:r>
      <w:r>
        <w:rPr>
          <w:color w:val="FF0000"/>
          <w:vertAlign w:val="superscript"/>
          <w:rtl/>
        </w:rPr>
        <w:t>8472</w:t>
      </w:r>
      <w:r>
        <w:rPr>
          <w:rFonts w:ascii="Times New Roman" w:hAnsi="Times New Roman"/>
          <w:color w:val="828282"/>
          <w:rtl/>
        </w:rPr>
        <w:t xml:space="preserve">יֹּאמְר֣וּ </w:t>
      </w:r>
    </w:p>
    <w:p>
      <w:pPr>
        <w:pStyle w:val="Hebrew"/>
      </w:pPr>
      <w:r>
        <w:rPr>
          <w:color w:val="828282"/>
        </w:rPr>
        <w:t xml:space="preserve">וַיֹּ֜אמֶר הִנֶּ֣ה נָּא־אֲדֹנַ֗י ס֣וּרוּ נָ֠א אֶל־בֵּ֨ית עַבְדְּכֶ֤ם וְלִ֨ינוּ֙ וְרַחֲצ֣וּ רַגְלֵיכֶ֔ם וְהִשְׁכַּמְתֶּ֖ם וַהְלַכְתֶּ֣ם לְדַרְכְּכֶ֑ם וַיֹּאמְר֣וּ לֹּ֔א כִּ֥י בָרְחֹ֖וב נָלִֽין׃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17eb2f33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be3d9ffb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302aaa8c</w:t>
            </w:r>
          </w:p>
        </w:tc>
        <w:tc>
          <w:tcPr>
            <w:tcW w:type="auto" w:w="1728"/>
          </w:tcPr>
          <w:p>
            <w:r>
              <w:t>tense</w:t>
            </w:r>
          </w:p>
        </w:tc>
        <w:tc>
          <w:tcPr>
            <w:tcW w:type="auto" w:w="1728"/>
          </w:tcPr>
          <w:p>
            <w:r>
              <w:t>verb</w:t>
            </w:r>
          </w:p>
        </w:tc>
        <w:tc>
          <w:tcPr>
            <w:tcW w:type="auto" w:w="1728"/>
          </w:tcPr>
          <w:p>
            <w:r>
              <w:t xml:space="preserve">יֹּאמְר֣וּ </w:t>
            </w:r>
          </w:p>
        </w:tc>
        <w:tc>
          <w:tcPr>
            <w:tcW w:type="auto" w:w="1728"/>
          </w:tcPr>
          <w:p>
            <w:r>
              <w:t>past</w:t>
            </w:r>
          </w:p>
        </w:tc>
      </w:tr>
    </w:tbl>
    <w:p>
      <w:r>
        <w:br/>
      </w:r>
    </w:p>
    <w:p>
      <w:pPr>
        <w:pStyle w:val="Reference"/>
      </w:pPr>
      <w:hyperlink r:id="rId93">
        <w:r>
          <w:rPr/>
          <w:t>Genesis 19:3</w:t>
        </w:r>
      </w:hyperlink>
    </w:p>
    <w:p>
      <w:pPr>
        <w:pStyle w:val="Hebrew"/>
      </w:pPr>
      <w:r>
        <w:t xml:space="preserve">וַיִּפְצַר־בָּ֣ם מְאֹ֔ד </w:t>
      </w:r>
    </w:p>
    <w:p>
      <w:pPr>
        <w:pStyle w:val="Hebrew"/>
      </w:pPr>
      <w:r>
        <w:rPr>
          <w:color w:val="FF0000"/>
          <w:vertAlign w:val="superscript"/>
          <w:rtl/>
        </w:rPr>
        <w:t>8479</w:t>
      </w:r>
      <w:r>
        <w:rPr>
          <w:rFonts w:ascii="Times New Roman" w:hAnsi="Times New Roman"/>
          <w:color w:val="828282"/>
          <w:rtl/>
        </w:rPr>
        <w:t>וַ</w:t>
      </w:r>
      <w:r>
        <w:rPr>
          <w:color w:val="FF0000"/>
          <w:vertAlign w:val="superscript"/>
          <w:rtl/>
        </w:rPr>
        <w:t>8480</w:t>
      </w:r>
      <w:r>
        <w:rPr>
          <w:rFonts w:ascii="Times New Roman" w:hAnsi="Times New Roman"/>
          <w:color w:val="828282"/>
          <w:rtl/>
        </w:rPr>
        <w:t>יִּפְצַר־</w:t>
      </w:r>
      <w:r>
        <w:rPr>
          <w:color w:val="FF0000"/>
          <w:vertAlign w:val="superscript"/>
          <w:rtl/>
        </w:rPr>
        <w:t>8481</w:t>
      </w:r>
      <w:r>
        <w:rPr>
          <w:rFonts w:ascii="Times New Roman" w:hAnsi="Times New Roman"/>
          <w:color w:val="828282"/>
          <w:rtl/>
        </w:rPr>
        <w:t xml:space="preserve">בָּ֣ם </w:t>
      </w:r>
      <w:r>
        <w:rPr>
          <w:color w:val="FF0000"/>
          <w:vertAlign w:val="superscript"/>
          <w:rtl/>
        </w:rPr>
        <w:t>8482</w:t>
      </w:r>
      <w:r>
        <w:rPr>
          <w:rFonts w:ascii="Times New Roman" w:hAnsi="Times New Roman"/>
          <w:color w:val="828282"/>
          <w:rtl/>
        </w:rPr>
        <w:t xml:space="preserve">מְאֹ֔ד </w:t>
      </w:r>
    </w:p>
    <w:p>
      <w:pPr>
        <w:pStyle w:val="Hebrew"/>
      </w:pPr>
      <w:r>
        <w:rPr>
          <w:color w:val="828282"/>
        </w:rPr>
        <w:t xml:space="preserve">וַיִּפְצַר־בָּ֣ם מְאֹ֔ד וַיָּסֻ֣רוּ אֵלָ֔יו וַיָּבֹ֖אוּ אֶל־בֵּיתֹ֑ו וַיַּ֤עַשׂ לָהֶם֙ מִשְׁתֶּ֔ה וּמַצֹּ֥ות אָפָ֖ה וַיֹּאכֵֽלוּ׃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436b3435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375979a7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91d7f1ba</w:t>
            </w:r>
          </w:p>
        </w:tc>
        <w:tc>
          <w:tcPr>
            <w:tcW w:type="auto" w:w="1728"/>
          </w:tcPr>
          <w:p>
            <w:r>
              <w:t>tense</w:t>
            </w:r>
          </w:p>
        </w:tc>
        <w:tc>
          <w:tcPr>
            <w:tcW w:type="auto" w:w="1728"/>
          </w:tcPr>
          <w:p>
            <w:r>
              <w:t>verb</w:t>
            </w:r>
          </w:p>
        </w:tc>
        <w:tc>
          <w:tcPr>
            <w:tcW w:type="auto" w:w="1728"/>
          </w:tcPr>
          <w:p>
            <w:r>
              <w:t>יִּפְצַר־</w:t>
            </w:r>
          </w:p>
        </w:tc>
        <w:tc>
          <w:tcPr>
            <w:tcW w:type="auto" w:w="1728"/>
          </w:tcPr>
          <w:p>
            <w:r>
              <w:t>past</w:t>
            </w:r>
          </w:p>
        </w:tc>
      </w:tr>
    </w:tbl>
    <w:p>
      <w:r>
        <w:br/>
      </w:r>
    </w:p>
    <w:p>
      <w:pPr>
        <w:pStyle w:val="Reference"/>
      </w:pPr>
      <w:hyperlink r:id="rId94">
        <w:r>
          <w:rPr/>
          <w:t>Genesis 19:5</w:t>
        </w:r>
      </w:hyperlink>
    </w:p>
    <w:p>
      <w:pPr>
        <w:pStyle w:val="Hebrew"/>
      </w:pPr>
      <w:r>
        <w:t xml:space="preserve">הֹוצִיאֵ֣ם אֵלֵ֔ינוּ </w:t>
      </w:r>
    </w:p>
    <w:p>
      <w:pPr>
        <w:pStyle w:val="Hebrew"/>
      </w:pPr>
      <w:r>
        <w:rPr>
          <w:color w:val="FF0000"/>
          <w:vertAlign w:val="superscript"/>
          <w:rtl/>
        </w:rPr>
        <w:t>8536</w:t>
      </w:r>
      <w:r>
        <w:rPr>
          <w:rFonts w:ascii="Times New Roman" w:hAnsi="Times New Roman"/>
          <w:color w:val="828282"/>
          <w:rtl/>
        </w:rPr>
        <w:t xml:space="preserve">הֹוצִיאֵ֣ם </w:t>
      </w:r>
      <w:r>
        <w:rPr>
          <w:color w:val="FF0000"/>
          <w:vertAlign w:val="superscript"/>
          <w:rtl/>
        </w:rPr>
        <w:t>8537</w:t>
      </w:r>
      <w:r>
        <w:rPr>
          <w:rFonts w:ascii="Times New Roman" w:hAnsi="Times New Roman"/>
          <w:color w:val="828282"/>
          <w:rtl/>
        </w:rPr>
        <w:t xml:space="preserve">אֵלֵ֔ינוּ </w:t>
      </w:r>
    </w:p>
    <w:p>
      <w:pPr>
        <w:pStyle w:val="Hebrew"/>
      </w:pPr>
      <w:r>
        <w:rPr>
          <w:color w:val="828282"/>
        </w:rPr>
        <w:t xml:space="preserve">וַיִּקְרְא֤וּ אֶל־לֹוט֙ וַיֹּ֣אמְרוּ לֹ֔ו אַיֵּ֧ה הָאֲנָשִׁ֛ים אֲשֶׁר־בָּ֥אוּ אֵלֶ֖יךָ הַלָּ֑יְלָה הֹוצִיאֵ֣ם אֵלֵ֔ינוּ וְנֵדְעָ֖ה 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8dd21888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97795d51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1d67560a</w:t>
            </w:r>
          </w:p>
        </w:tc>
        <w:tc>
          <w:tcPr>
            <w:tcW w:type="auto" w:w="1728"/>
          </w:tcPr>
          <w:p>
            <w:r>
              <w:t>tense</w:t>
            </w:r>
          </w:p>
        </w:tc>
        <w:tc>
          <w:tcPr>
            <w:tcW w:type="auto" w:w="1728"/>
          </w:tcPr>
          <w:p>
            <w:r>
              <w:t>verb</w:t>
            </w:r>
          </w:p>
        </w:tc>
        <w:tc>
          <w:tcPr>
            <w:tcW w:type="auto" w:w="1728"/>
          </w:tcPr>
          <w:p>
            <w:r>
              <w:t xml:space="preserve">הֹוצִיאֵ֣ם </w:t>
            </w:r>
          </w:p>
        </w:tc>
        <w:tc>
          <w:tcPr>
            <w:tcW w:type="auto" w:w="1728"/>
          </w:tcPr>
          <w:p>
            <w:r>
              <w:t>impv</w:t>
            </w:r>
          </w:p>
        </w:tc>
      </w:tr>
    </w:tbl>
    <w:p>
      <w:r>
        <w:br/>
      </w:r>
    </w:p>
    <w:p>
      <w:pPr>
        <w:pStyle w:val="Reference"/>
      </w:pPr>
      <w:hyperlink r:id="rId95">
        <w:r>
          <w:rPr/>
          <w:t>Genesis 19:9</w:t>
        </w:r>
      </w:hyperlink>
    </w:p>
    <w:p>
      <w:pPr>
        <w:pStyle w:val="Hebrew"/>
      </w:pPr>
      <w:r>
        <w:t xml:space="preserve">וַיִּפְצְר֨וּ בָאִ֤ישׁ בְּלֹוט֙ מְאֹ֔ד </w:t>
      </w:r>
    </w:p>
    <w:p>
      <w:pPr>
        <w:pStyle w:val="Hebrew"/>
      </w:pPr>
      <w:r>
        <w:rPr>
          <w:color w:val="FF0000"/>
          <w:vertAlign w:val="superscript"/>
          <w:rtl/>
        </w:rPr>
        <w:t>8613</w:t>
      </w:r>
      <w:r>
        <w:rPr>
          <w:rFonts w:ascii="Times New Roman" w:hAnsi="Times New Roman"/>
          <w:color w:val="828282"/>
          <w:rtl/>
        </w:rPr>
        <w:t>וַ</w:t>
      </w:r>
      <w:r>
        <w:rPr>
          <w:color w:val="FF0000"/>
          <w:vertAlign w:val="superscript"/>
          <w:rtl/>
        </w:rPr>
        <w:t>8614</w:t>
      </w:r>
      <w:r>
        <w:rPr>
          <w:rFonts w:ascii="Times New Roman" w:hAnsi="Times New Roman"/>
          <w:color w:val="828282"/>
          <w:rtl/>
        </w:rPr>
        <w:t xml:space="preserve">יִּפְצְר֨וּ </w:t>
      </w:r>
      <w:r>
        <w:rPr>
          <w:color w:val="FF0000"/>
          <w:vertAlign w:val="superscript"/>
          <w:rtl/>
        </w:rPr>
        <w:t>8615</w:t>
      </w:r>
      <w:r>
        <w:rPr>
          <w:rFonts w:ascii="Times New Roman" w:hAnsi="Times New Roman"/>
          <w:color w:val="828282"/>
          <w:rtl/>
        </w:rPr>
        <w:t>בָ</w:t>
      </w:r>
      <w:r>
        <w:rPr>
          <w:color w:val="FF0000"/>
          <w:vertAlign w:val="superscript"/>
          <w:rtl/>
        </w:rPr>
        <w:t>8616</w:t>
      </w:r>
      <w:r>
        <w:rPr>
          <w:rFonts w:ascii="Times New Roman" w:hAnsi="Times New Roman"/>
          <w:color w:val="828282"/>
          <w:rtl/>
        </w:rPr>
      </w:r>
      <w:r>
        <w:rPr>
          <w:color w:val="FF0000"/>
          <w:vertAlign w:val="superscript"/>
          <w:rtl/>
        </w:rPr>
        <w:t>8617</w:t>
      </w:r>
      <w:r>
        <w:rPr>
          <w:rFonts w:ascii="Times New Roman" w:hAnsi="Times New Roman"/>
          <w:color w:val="828282"/>
          <w:rtl/>
        </w:rPr>
        <w:t xml:space="preserve">אִ֤ישׁ </w:t>
      </w:r>
      <w:r>
        <w:rPr>
          <w:color w:val="FF0000"/>
          <w:vertAlign w:val="superscript"/>
          <w:rtl/>
        </w:rPr>
        <w:t>8618</w:t>
      </w:r>
      <w:r>
        <w:rPr>
          <w:rFonts w:ascii="Times New Roman" w:hAnsi="Times New Roman"/>
          <w:color w:val="828282"/>
          <w:rtl/>
        </w:rPr>
        <w:t>בְּ</w:t>
      </w:r>
      <w:r>
        <w:rPr>
          <w:color w:val="FF0000"/>
          <w:vertAlign w:val="superscript"/>
          <w:rtl/>
        </w:rPr>
        <w:t>8619</w:t>
      </w:r>
      <w:r>
        <w:rPr>
          <w:rFonts w:ascii="Times New Roman" w:hAnsi="Times New Roman"/>
          <w:color w:val="828282"/>
          <w:rtl/>
        </w:rPr>
        <w:t xml:space="preserve">לֹוט֙ </w:t>
      </w:r>
      <w:r>
        <w:rPr>
          <w:color w:val="FF0000"/>
          <w:vertAlign w:val="superscript"/>
          <w:rtl/>
        </w:rPr>
        <w:t>8620</w:t>
      </w:r>
      <w:r>
        <w:rPr>
          <w:rFonts w:ascii="Times New Roman" w:hAnsi="Times New Roman"/>
          <w:color w:val="828282"/>
          <w:rtl/>
        </w:rPr>
        <w:t xml:space="preserve">מְאֹ֔ד </w:t>
      </w:r>
    </w:p>
    <w:p>
      <w:pPr>
        <w:pStyle w:val="Hebrew"/>
      </w:pPr>
      <w:r>
        <w:rPr>
          <w:color w:val="828282"/>
        </w:rPr>
        <w:t xml:space="preserve">וַיֹּאמְר֣וּ׀ גֶּשׁ־הָ֗לְאָה וַיֹּֽאמְרוּ֙ הָאֶחָ֤ד בָּֽא־לָגוּר֙ וַיִּשְׁפֹּ֣ט שָׁפֹ֔וט עַתָּ֕ה נָרַ֥ע לְךָ֖ מֵהֶ֑ם וַיִּפְצְר֨וּ בָאִ֤ישׁ בְּלֹוט֙ מְאֹ֔ד וַֽיִּגְּשׁ֖וּ לִשְׁבֹּ֥ר הַדָּֽלֶת׃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e507c478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95132813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e9ea9f26</w:t>
            </w:r>
          </w:p>
        </w:tc>
        <w:tc>
          <w:tcPr>
            <w:tcW w:type="auto" w:w="1728"/>
          </w:tcPr>
          <w:p>
            <w:r>
              <w:t>tense</w:t>
            </w:r>
          </w:p>
        </w:tc>
        <w:tc>
          <w:tcPr>
            <w:tcW w:type="auto" w:w="1728"/>
          </w:tcPr>
          <w:p>
            <w:r>
              <w:t>verb</w:t>
            </w:r>
          </w:p>
        </w:tc>
        <w:tc>
          <w:tcPr>
            <w:tcW w:type="auto" w:w="1728"/>
          </w:tcPr>
          <w:p>
            <w:r>
              <w:t xml:space="preserve">יִּפְצְר֨וּ </w:t>
            </w:r>
          </w:p>
        </w:tc>
        <w:tc>
          <w:tcPr>
            <w:tcW w:type="auto" w:w="1728"/>
          </w:tcPr>
          <w:p>
            <w:r>
              <w:t>past</w:t>
            </w:r>
          </w:p>
        </w:tc>
      </w:tr>
    </w:tbl>
    <w:p>
      <w:r>
        <w:br/>
      </w:r>
    </w:p>
    <w:p>
      <w:pPr>
        <w:pStyle w:val="Reference"/>
      </w:pPr>
      <w:hyperlink r:id="rId96">
        <w:r>
          <w:rPr/>
          <w:t>Genesis 19:17</w:t>
        </w:r>
      </w:hyperlink>
    </w:p>
    <w:p>
      <w:pPr>
        <w:pStyle w:val="Hebrew"/>
      </w:pPr>
      <w:r>
        <w:t xml:space="preserve">הִמָּלֵ֣ט עַל־נַפְשֶׁ֔ךָ </w:t>
      </w:r>
    </w:p>
    <w:p>
      <w:pPr>
        <w:pStyle w:val="Hebrew"/>
      </w:pPr>
      <w:r>
        <w:rPr>
          <w:color w:val="FF0000"/>
          <w:vertAlign w:val="superscript"/>
          <w:rtl/>
        </w:rPr>
        <w:t>8812</w:t>
      </w:r>
      <w:r>
        <w:rPr>
          <w:rFonts w:ascii="Times New Roman" w:hAnsi="Times New Roman"/>
          <w:color w:val="828282"/>
          <w:rtl/>
        </w:rPr>
        <w:t xml:space="preserve">הִמָּלֵ֣ט </w:t>
      </w:r>
      <w:r>
        <w:rPr>
          <w:color w:val="FF0000"/>
          <w:vertAlign w:val="superscript"/>
          <w:rtl/>
        </w:rPr>
        <w:t>8813</w:t>
      </w:r>
      <w:r>
        <w:rPr>
          <w:rFonts w:ascii="Times New Roman" w:hAnsi="Times New Roman"/>
          <w:color w:val="828282"/>
          <w:rtl/>
        </w:rPr>
        <w:t>עַל־</w:t>
      </w:r>
      <w:r>
        <w:rPr>
          <w:color w:val="FF0000"/>
          <w:vertAlign w:val="superscript"/>
          <w:rtl/>
        </w:rPr>
        <w:t>8814</w:t>
      </w:r>
      <w:r>
        <w:rPr>
          <w:rFonts w:ascii="Times New Roman" w:hAnsi="Times New Roman"/>
          <w:color w:val="828282"/>
          <w:rtl/>
        </w:rPr>
        <w:t xml:space="preserve">נַפְשֶׁ֔ךָ </w:t>
      </w:r>
    </w:p>
    <w:p>
      <w:pPr>
        <w:pStyle w:val="Hebrew"/>
      </w:pPr>
      <w:r>
        <w:rPr>
          <w:color w:val="828282"/>
        </w:rPr>
        <w:t xml:space="preserve">וַיְהִי֩ כְהֹוצִיאָ֨ם אֹתָ֜ם הַח֗וּצָה וַיֹּ֨אמֶר֙ הִמָּלֵ֣ט עַל־נַפְשֶׁ֔ךָ אַל־תַּבִּ֣יט אַחֲרֶ֔יךָ וְאַֽל־תַּעֲמֹ֖ד בְּכָל־הַכִּכָּ֑ר הָהָ֥רָה הִמָּלֵ֖ט פֶּן־תִּסָּפֶֽה׃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57ea9fee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4565a1ef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d7a928f9</w:t>
            </w:r>
          </w:p>
        </w:tc>
        <w:tc>
          <w:tcPr>
            <w:tcW w:type="auto" w:w="1728"/>
          </w:tcPr>
          <w:p>
            <w:r>
              <w:t>tense</w:t>
            </w:r>
          </w:p>
        </w:tc>
        <w:tc>
          <w:tcPr>
            <w:tcW w:type="auto" w:w="1728"/>
          </w:tcPr>
          <w:p>
            <w:r>
              <w:t>verb</w:t>
            </w:r>
          </w:p>
        </w:tc>
        <w:tc>
          <w:tcPr>
            <w:tcW w:type="auto" w:w="1728"/>
          </w:tcPr>
          <w:p>
            <w:r>
              <w:t xml:space="preserve">הִמָּלֵ֣ט </w:t>
            </w:r>
          </w:p>
        </w:tc>
        <w:tc>
          <w:tcPr>
            <w:tcW w:type="auto" w:w="1728"/>
          </w:tcPr>
          <w:p>
            <w:r>
              <w:t>impv</w:t>
            </w:r>
          </w:p>
        </w:tc>
      </w:tr>
    </w:tbl>
    <w:p>
      <w:r>
        <w:br/>
      </w:r>
    </w:p>
    <w:p>
      <w:pPr>
        <w:pStyle w:val="Reference"/>
      </w:pPr>
      <w:hyperlink r:id="rId97">
        <w:r>
          <w:rPr/>
          <w:t>Genesis 19:19</w:t>
        </w:r>
      </w:hyperlink>
    </w:p>
    <w:p>
      <w:pPr>
        <w:pStyle w:val="Hebrew"/>
      </w:pPr>
      <w:r>
        <w:t xml:space="preserve">הִנֵּה־נָ֠א מָצָ֨א עַבְדְּךָ֣ חֵן֮ בְּעֵינֶיךָ֒ </w:t>
      </w:r>
    </w:p>
    <w:p>
      <w:pPr>
        <w:pStyle w:val="Hebrew"/>
      </w:pPr>
      <w:r>
        <w:rPr>
          <w:color w:val="FF0000"/>
          <w:vertAlign w:val="superscript"/>
          <w:rtl/>
        </w:rPr>
        <w:t>8837</w:t>
      </w:r>
      <w:r>
        <w:rPr>
          <w:rFonts w:ascii="Times New Roman" w:hAnsi="Times New Roman"/>
          <w:color w:val="828282"/>
          <w:rtl/>
        </w:rPr>
        <w:t>הִנֵּה־</w:t>
      </w:r>
      <w:r>
        <w:rPr>
          <w:color w:val="FF0000"/>
          <w:vertAlign w:val="superscript"/>
          <w:rtl/>
        </w:rPr>
        <w:t>8838</w:t>
      </w:r>
      <w:r>
        <w:rPr>
          <w:rFonts w:ascii="Times New Roman" w:hAnsi="Times New Roman"/>
          <w:color w:val="828282"/>
          <w:rtl/>
        </w:rPr>
        <w:t xml:space="preserve">נָ֠א </w:t>
      </w:r>
      <w:r>
        <w:rPr>
          <w:color w:val="FF0000"/>
          <w:vertAlign w:val="superscript"/>
          <w:rtl/>
        </w:rPr>
        <w:t>8839</w:t>
      </w:r>
      <w:r>
        <w:rPr>
          <w:rFonts w:ascii="Times New Roman" w:hAnsi="Times New Roman"/>
          <w:color w:val="828282"/>
          <w:rtl/>
        </w:rPr>
        <w:t xml:space="preserve">מָצָ֨א </w:t>
      </w:r>
      <w:r>
        <w:rPr>
          <w:color w:val="FF0000"/>
          <w:vertAlign w:val="superscript"/>
          <w:rtl/>
        </w:rPr>
        <w:t>8840</w:t>
      </w:r>
      <w:r>
        <w:rPr>
          <w:rFonts w:ascii="Times New Roman" w:hAnsi="Times New Roman"/>
          <w:color w:val="828282"/>
          <w:rtl/>
        </w:rPr>
        <w:t xml:space="preserve">עַבְדְּךָ֣ </w:t>
      </w:r>
      <w:r>
        <w:rPr>
          <w:color w:val="FF0000"/>
          <w:vertAlign w:val="superscript"/>
          <w:rtl/>
        </w:rPr>
        <w:t>8841</w:t>
      </w:r>
      <w:r>
        <w:rPr>
          <w:rFonts w:ascii="Times New Roman" w:hAnsi="Times New Roman"/>
          <w:color w:val="828282"/>
          <w:rtl/>
        </w:rPr>
        <w:t xml:space="preserve">חֵן֮ </w:t>
      </w:r>
      <w:r>
        <w:rPr>
          <w:color w:val="FF0000"/>
          <w:vertAlign w:val="superscript"/>
          <w:rtl/>
        </w:rPr>
        <w:t>8842</w:t>
      </w:r>
      <w:r>
        <w:rPr>
          <w:rFonts w:ascii="Times New Roman" w:hAnsi="Times New Roman"/>
          <w:color w:val="828282"/>
          <w:rtl/>
        </w:rPr>
        <w:t>בְּ</w:t>
      </w:r>
      <w:r>
        <w:rPr>
          <w:color w:val="FF0000"/>
          <w:vertAlign w:val="superscript"/>
          <w:rtl/>
        </w:rPr>
        <w:t>8843</w:t>
      </w:r>
      <w:r>
        <w:rPr>
          <w:rFonts w:ascii="Times New Roman" w:hAnsi="Times New Roman"/>
          <w:color w:val="828282"/>
          <w:rtl/>
        </w:rPr>
        <w:t xml:space="preserve">עֵינֶיךָ֒ </w:t>
      </w:r>
    </w:p>
    <w:p>
      <w:pPr>
        <w:pStyle w:val="Hebrew"/>
      </w:pPr>
      <w:r>
        <w:rPr>
          <w:color w:val="828282"/>
        </w:rPr>
        <w:t xml:space="preserve">הִנֵּה־נָ֠א מָצָ֨א עַבְדְּךָ֣ חֵן֮ בְּעֵינֶיךָ֒ וַתַּגְדֵּ֣ל חַסְדְּךָ֗ אֲשֶׁ֤ר עָשִׂ֨יתָ֙ עִמָּדִ֔י לְהַחֲיֹ֖ות אֶת־נַפְשִׁ֑י וְאָנֹכִ֗י לֹ֤א אוּכַל֙ לְהִמָּלֵ֣ט הָהָ֔רָה פֶּן־תִּדְבָּקַ֥נִי הָרָעָ֖ה וָמַֽתִּי׃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09a59ead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e3d1cab9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184175de</w:t>
            </w:r>
          </w:p>
        </w:tc>
        <w:tc>
          <w:tcPr>
            <w:tcW w:type="auto" w:w="1728"/>
          </w:tcPr>
          <w:p>
            <w:r>
              <w:t>tense</w:t>
            </w:r>
          </w:p>
        </w:tc>
        <w:tc>
          <w:tcPr>
            <w:tcW w:type="auto" w:w="1728"/>
          </w:tcPr>
          <w:p>
            <w:r>
              <w:t>verb</w:t>
            </w:r>
          </w:p>
        </w:tc>
        <w:tc>
          <w:tcPr>
            <w:tcW w:type="auto" w:w="1728"/>
          </w:tcPr>
          <w:p>
            <w:r>
              <w:t xml:space="preserve">מָצָ֨א </w:t>
            </w:r>
          </w:p>
        </w:tc>
        <w:tc>
          <w:tcPr>
            <w:tcW w:type="auto" w:w="1728"/>
          </w:tcPr>
          <w:p>
            <w:r>
              <w:t>pres perf</w:t>
            </w:r>
          </w:p>
        </w:tc>
      </w:tr>
    </w:tbl>
    <w:p>
      <w:r>
        <w:br/>
      </w:r>
    </w:p>
    <w:p>
      <w:pPr>
        <w:pStyle w:val="Reference"/>
      </w:pPr>
      <w:hyperlink r:id="rId98">
        <w:r>
          <w:rPr/>
          <w:t>Genesis 19:21</w:t>
        </w:r>
      </w:hyperlink>
    </w:p>
    <w:p>
      <w:pPr>
        <w:pStyle w:val="Hebrew"/>
      </w:pPr>
      <w:r>
        <w:t xml:space="preserve">וַיֹּ֣אמֶר אֵלָ֔יו </w:t>
      </w:r>
    </w:p>
    <w:p>
      <w:pPr>
        <w:pStyle w:val="Hebrew"/>
      </w:pPr>
      <w:r>
        <w:rPr>
          <w:color w:val="FF0000"/>
          <w:vertAlign w:val="superscript"/>
          <w:rtl/>
        </w:rPr>
        <w:t>8891</w:t>
      </w:r>
      <w:r>
        <w:rPr>
          <w:rFonts w:ascii="Times New Roman" w:hAnsi="Times New Roman"/>
          <w:color w:val="828282"/>
          <w:rtl/>
        </w:rPr>
        <w:t>וַ</w:t>
      </w:r>
      <w:r>
        <w:rPr>
          <w:color w:val="FF0000"/>
          <w:vertAlign w:val="superscript"/>
          <w:rtl/>
        </w:rPr>
        <w:t>8892</w:t>
      </w:r>
      <w:r>
        <w:rPr>
          <w:rFonts w:ascii="Times New Roman" w:hAnsi="Times New Roman"/>
          <w:color w:val="828282"/>
          <w:rtl/>
        </w:rPr>
        <w:t xml:space="preserve">יֹּ֣אמֶר </w:t>
      </w:r>
      <w:r>
        <w:rPr>
          <w:color w:val="FF0000"/>
          <w:vertAlign w:val="superscript"/>
          <w:rtl/>
        </w:rPr>
        <w:t>8893</w:t>
      </w:r>
      <w:r>
        <w:rPr>
          <w:rFonts w:ascii="Times New Roman" w:hAnsi="Times New Roman"/>
          <w:color w:val="828282"/>
          <w:rtl/>
        </w:rPr>
        <w:t xml:space="preserve">אֵלָ֔יו </w:t>
      </w:r>
    </w:p>
    <w:p>
      <w:pPr>
        <w:pStyle w:val="Hebrew"/>
      </w:pPr>
      <w:r>
        <w:rPr>
          <w:color w:val="828282"/>
        </w:rPr>
        <w:t xml:space="preserve">וַיֹּ֣אמֶר אֵלָ֔יו הִנֵּה֙ נָשָׂ֣אתִי פָנֶ֔יךָ גַּ֖ם לַדָּבָ֣ר הַזֶּ֑ה לְבִלְתִּ֛י הָפְכִּ֥י אֶת־הָעִ֖יר אֲשֶׁ֥ר דִּבַּֽרְתָּ׃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04c5990c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74d082ac</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a5e0e155</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99">
        <w:r>
          <w:rPr/>
          <w:t>Genesis 19:26</w:t>
        </w:r>
      </w:hyperlink>
    </w:p>
    <w:p>
      <w:pPr>
        <w:pStyle w:val="Hebrew"/>
      </w:pPr>
      <w:r>
        <w:t xml:space="preserve">וַתַּבֵּ֥ט אִשְׁתֹּ֖ו מֵאַחֲרָ֑יו </w:t>
      </w:r>
    </w:p>
    <w:p>
      <w:pPr>
        <w:pStyle w:val="Hebrew"/>
      </w:pPr>
      <w:r>
        <w:rPr>
          <w:color w:val="FF0000"/>
          <w:vertAlign w:val="superscript"/>
          <w:rtl/>
        </w:rPr>
        <w:t>8979</w:t>
      </w:r>
      <w:r>
        <w:rPr>
          <w:rFonts w:ascii="Times New Roman" w:hAnsi="Times New Roman"/>
          <w:color w:val="828282"/>
          <w:rtl/>
        </w:rPr>
        <w:t>וַ</w:t>
      </w:r>
      <w:r>
        <w:rPr>
          <w:color w:val="FF0000"/>
          <w:vertAlign w:val="superscript"/>
          <w:rtl/>
        </w:rPr>
        <w:t>8980</w:t>
      </w:r>
      <w:r>
        <w:rPr>
          <w:rFonts w:ascii="Times New Roman" w:hAnsi="Times New Roman"/>
          <w:color w:val="828282"/>
          <w:rtl/>
        </w:rPr>
        <w:t xml:space="preserve">תַּבֵּ֥ט </w:t>
      </w:r>
      <w:r>
        <w:rPr>
          <w:color w:val="FF0000"/>
          <w:vertAlign w:val="superscript"/>
          <w:rtl/>
        </w:rPr>
        <w:t>8981</w:t>
      </w:r>
      <w:r>
        <w:rPr>
          <w:rFonts w:ascii="Times New Roman" w:hAnsi="Times New Roman"/>
          <w:color w:val="828282"/>
          <w:rtl/>
        </w:rPr>
        <w:t xml:space="preserve">אִשְׁתֹּ֖ו </w:t>
      </w:r>
      <w:r>
        <w:rPr>
          <w:color w:val="FF0000"/>
          <w:vertAlign w:val="superscript"/>
          <w:rtl/>
        </w:rPr>
        <w:t>8982</w:t>
      </w:r>
      <w:r>
        <w:rPr>
          <w:rFonts w:ascii="Times New Roman" w:hAnsi="Times New Roman"/>
          <w:color w:val="828282"/>
          <w:rtl/>
        </w:rPr>
        <w:t>מֵ</w:t>
      </w:r>
      <w:r>
        <w:rPr>
          <w:color w:val="FF0000"/>
          <w:vertAlign w:val="superscript"/>
          <w:rtl/>
        </w:rPr>
        <w:t>8983</w:t>
      </w:r>
      <w:r>
        <w:rPr>
          <w:rFonts w:ascii="Times New Roman" w:hAnsi="Times New Roman"/>
          <w:color w:val="828282"/>
          <w:rtl/>
        </w:rPr>
        <w:t xml:space="preserve">אַחֲרָ֑יו </w:t>
      </w:r>
    </w:p>
    <w:p>
      <w:pPr>
        <w:pStyle w:val="Hebrew"/>
      </w:pPr>
      <w:r>
        <w:rPr>
          <w:color w:val="828282"/>
        </w:rPr>
        <w:t xml:space="preserve">וַתַּבֵּ֥ט אִשְׁתֹּ֖ו מֵאַחֲרָ֑יו וַתְּהִ֖י נְצִ֥יב מֶֽלַח׃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dbbc2013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f740c5f5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de522d6d</w:t>
            </w:r>
          </w:p>
        </w:tc>
        <w:tc>
          <w:tcPr>
            <w:tcW w:type="auto" w:w="1728"/>
          </w:tcPr>
          <w:p>
            <w:r>
              <w:t>tense</w:t>
            </w:r>
          </w:p>
        </w:tc>
        <w:tc>
          <w:tcPr>
            <w:tcW w:type="auto" w:w="1728"/>
          </w:tcPr>
          <w:p>
            <w:r>
              <w:t>verb</w:t>
            </w:r>
          </w:p>
        </w:tc>
        <w:tc>
          <w:tcPr>
            <w:tcW w:type="auto" w:w="1728"/>
          </w:tcPr>
          <w:p>
            <w:r>
              <w:t xml:space="preserve">תַּבֵּ֥ט </w:t>
            </w:r>
          </w:p>
        </w:tc>
        <w:tc>
          <w:tcPr>
            <w:tcW w:type="auto" w:w="1728"/>
          </w:tcPr>
          <w:p>
            <w:r>
              <w:t>past</w:t>
            </w:r>
          </w:p>
        </w:tc>
      </w:tr>
    </w:tbl>
    <w:p>
      <w:r>
        <w:br/>
      </w:r>
    </w:p>
    <w:p>
      <w:pPr>
        <w:pStyle w:val="Reference"/>
      </w:pPr>
      <w:hyperlink r:id="rId100">
        <w:r>
          <w:rPr/>
          <w:t>Genesis 19:29</w:t>
        </w:r>
      </w:hyperlink>
    </w:p>
    <w:p>
      <w:pPr>
        <w:pStyle w:val="Hebrew"/>
      </w:pPr>
      <w:r>
        <w:t xml:space="preserve">וַיְהִ֗י </w:t>
      </w:r>
    </w:p>
    <w:p>
      <w:pPr>
        <w:pStyle w:val="Hebrew"/>
      </w:pPr>
      <w:r>
        <w:rPr>
          <w:color w:val="FF0000"/>
          <w:vertAlign w:val="superscript"/>
          <w:rtl/>
        </w:rPr>
        <w:t>9029</w:t>
      </w:r>
      <w:r>
        <w:rPr>
          <w:rFonts w:ascii="Times New Roman" w:hAnsi="Times New Roman"/>
          <w:color w:val="828282"/>
          <w:rtl/>
        </w:rPr>
        <w:t>וַ</w:t>
      </w:r>
      <w:r>
        <w:rPr>
          <w:color w:val="FF0000"/>
          <w:vertAlign w:val="superscript"/>
          <w:rtl/>
        </w:rPr>
        <w:t>9030</w:t>
      </w:r>
      <w:r>
        <w:rPr>
          <w:rFonts w:ascii="Times New Roman" w:hAnsi="Times New Roman"/>
          <w:color w:val="828282"/>
          <w:rtl/>
        </w:rPr>
        <w:t xml:space="preserve">יְהִ֗י </w:t>
      </w:r>
    </w:p>
    <w:p>
      <w:pPr>
        <w:pStyle w:val="Hebrew"/>
      </w:pPr>
      <w:r>
        <w:rPr>
          <w:color w:val="828282"/>
        </w:rPr>
        <w:t xml:space="preserve">וַיְהִ֗י בְּשַׁחֵ֤ת אֱלֹהִים֙ אֶת־עָרֵ֣י הַכִּכָּ֔ר וַיִּזְכֹּ֥ר אֱלֹהִ֖ים אֶת־אַבְרָהָ֑ם וַיְשַׁלַּ֤ח אֶת־לֹוט֙ מִתֹּ֣וךְ הַהֲפֵכָ֔ה בַּהֲפֹךְ֙ אֶת־הֶ֣עָרִ֔ים אֲשֶׁר־יָשַׁ֥ב בָּהֵ֖ן לֹֽוט׃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db46fb03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802ab2ce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47da27e4</w:t>
            </w:r>
          </w:p>
        </w:tc>
        <w:tc>
          <w:tcPr>
            <w:tcW w:type="auto" w:w="1728"/>
          </w:tcPr>
          <w:p>
            <w:r>
              <w:t>tense</w:t>
            </w:r>
          </w:p>
        </w:tc>
        <w:tc>
          <w:tcPr>
            <w:tcW w:type="auto" w:w="1728"/>
          </w:tcPr>
          <w:p>
            <w:r>
              <w:t>verb</w:t>
            </w:r>
          </w:p>
        </w:tc>
        <w:tc>
          <w:tcPr>
            <w:tcW w:type="auto" w:w="1728"/>
          </w:tcPr>
          <w:p>
            <w:r>
              <w:t xml:space="preserve">יְהִ֗י </w:t>
            </w:r>
          </w:p>
        </w:tc>
        <w:tc>
          <w:tcPr>
            <w:tcW w:type="auto" w:w="1728"/>
          </w:tcPr>
          <w:p>
            <w:r>
              <w:t>past</w:t>
            </w:r>
          </w:p>
        </w:tc>
      </w:tr>
    </w:tbl>
    <w:p>
      <w:r>
        <w:br/>
      </w:r>
    </w:p>
    <w:p>
      <w:pPr>
        <w:pStyle w:val="Reference"/>
      </w:pPr>
      <w:hyperlink r:id="rId101">
        <w:r>
          <w:rPr/>
          <w:t>Genesis 19:30</w:t>
        </w:r>
      </w:hyperlink>
    </w:p>
    <w:p>
      <w:pPr>
        <w:pStyle w:val="Hebrew"/>
      </w:pPr>
      <w:r>
        <w:t xml:space="preserve">וַיֵּ֨שֶׁב֙ בַּמְּעָרָ֔ה ה֖וּא וּשְׁתֵּ֥י בְנֹתָֽיו׃ </w:t>
      </w:r>
    </w:p>
    <w:p>
      <w:pPr>
        <w:pStyle w:val="Hebrew"/>
      </w:pPr>
      <w:r>
        <w:rPr>
          <w:color w:val="FF0000"/>
          <w:vertAlign w:val="superscript"/>
          <w:rtl/>
        </w:rPr>
        <w:t>9080</w:t>
      </w:r>
      <w:r>
        <w:rPr>
          <w:rFonts w:ascii="Times New Roman" w:hAnsi="Times New Roman"/>
          <w:color w:val="828282"/>
          <w:rtl/>
        </w:rPr>
        <w:t>וַ</w:t>
      </w:r>
      <w:r>
        <w:rPr>
          <w:color w:val="FF0000"/>
          <w:vertAlign w:val="superscript"/>
          <w:rtl/>
        </w:rPr>
        <w:t>9081</w:t>
      </w:r>
      <w:r>
        <w:rPr>
          <w:rFonts w:ascii="Times New Roman" w:hAnsi="Times New Roman"/>
          <w:color w:val="828282"/>
          <w:rtl/>
        </w:rPr>
        <w:t xml:space="preserve">יֵּ֨שֶׁב֙ </w:t>
      </w:r>
      <w:r>
        <w:rPr>
          <w:color w:val="FF0000"/>
          <w:vertAlign w:val="superscript"/>
          <w:rtl/>
        </w:rPr>
        <w:t>9082</w:t>
      </w:r>
      <w:r>
        <w:rPr>
          <w:rFonts w:ascii="Times New Roman" w:hAnsi="Times New Roman"/>
          <w:color w:val="828282"/>
          <w:rtl/>
        </w:rPr>
        <w:t>בַּ</w:t>
      </w:r>
      <w:r>
        <w:rPr>
          <w:color w:val="FF0000"/>
          <w:vertAlign w:val="superscript"/>
          <w:rtl/>
        </w:rPr>
        <w:t>9083</w:t>
      </w:r>
      <w:r>
        <w:rPr>
          <w:rFonts w:ascii="Times New Roman" w:hAnsi="Times New Roman"/>
          <w:color w:val="828282"/>
          <w:rtl/>
        </w:rPr>
      </w:r>
      <w:r>
        <w:rPr>
          <w:color w:val="FF0000"/>
          <w:vertAlign w:val="superscript"/>
          <w:rtl/>
        </w:rPr>
        <w:t>9084</w:t>
      </w:r>
      <w:r>
        <w:rPr>
          <w:rFonts w:ascii="Times New Roman" w:hAnsi="Times New Roman"/>
          <w:color w:val="828282"/>
          <w:rtl/>
        </w:rPr>
        <w:t xml:space="preserve">מְּעָרָ֔ה </w:t>
      </w:r>
      <w:r>
        <w:rPr>
          <w:color w:val="FF0000"/>
          <w:vertAlign w:val="superscript"/>
          <w:rtl/>
        </w:rPr>
        <w:t>9085</w:t>
      </w:r>
      <w:r>
        <w:rPr>
          <w:rFonts w:ascii="Times New Roman" w:hAnsi="Times New Roman"/>
          <w:color w:val="828282"/>
          <w:rtl/>
        </w:rPr>
        <w:t xml:space="preserve">ה֖וּא </w:t>
      </w:r>
      <w:r>
        <w:rPr>
          <w:color w:val="FF0000"/>
          <w:vertAlign w:val="superscript"/>
          <w:rtl/>
        </w:rPr>
        <w:t>9086</w:t>
      </w:r>
      <w:r>
        <w:rPr>
          <w:rFonts w:ascii="Times New Roman" w:hAnsi="Times New Roman"/>
          <w:color w:val="828282"/>
          <w:rtl/>
        </w:rPr>
        <w:t>וּ</w:t>
      </w:r>
      <w:r>
        <w:rPr>
          <w:color w:val="FF0000"/>
          <w:vertAlign w:val="superscript"/>
          <w:rtl/>
        </w:rPr>
        <w:t>9087</w:t>
      </w:r>
      <w:r>
        <w:rPr>
          <w:rFonts w:ascii="Times New Roman" w:hAnsi="Times New Roman"/>
          <w:color w:val="828282"/>
          <w:rtl/>
        </w:rPr>
        <w:t xml:space="preserve">שְׁתֵּ֥י </w:t>
      </w:r>
      <w:r>
        <w:rPr>
          <w:color w:val="FF0000"/>
          <w:vertAlign w:val="superscript"/>
          <w:rtl/>
        </w:rPr>
        <w:t>9088</w:t>
      </w:r>
      <w:r>
        <w:rPr>
          <w:rFonts w:ascii="Times New Roman" w:hAnsi="Times New Roman"/>
          <w:color w:val="828282"/>
          <w:rtl/>
        </w:rPr>
        <w:t xml:space="preserve">בְנֹתָֽיו׃ </w:t>
      </w:r>
    </w:p>
    <w:p>
      <w:pPr>
        <w:pStyle w:val="Hebrew"/>
      </w:pPr>
      <w:r>
        <w:rPr>
          <w:color w:val="828282"/>
        </w:rPr>
        <w:t xml:space="preserve">וַיַּעַל֩ לֹ֨וט מִצֹּ֜ועַר וַיֵּ֣שֶׁב בָּהָ֗ר וּשְׁתֵּ֤י בְנֹתָיו֙ עִמֹּ֔ו כִּ֥י יָרֵ֖א לָשֶׁ֣בֶת בְּצֹ֑ועַר וַיֵּ֨שֶׁב֙ בַּמְּעָרָ֔ה ה֖וּא וּשְׁתֵּ֥י בְנֹתָֽיו׃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723b2f89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d2418a81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ae296f9c</w:t>
            </w:r>
          </w:p>
        </w:tc>
        <w:tc>
          <w:tcPr>
            <w:tcW w:type="auto" w:w="1728"/>
          </w:tcPr>
          <w:p>
            <w:r>
              <w:t>tense</w:t>
            </w:r>
          </w:p>
        </w:tc>
        <w:tc>
          <w:tcPr>
            <w:tcW w:type="auto" w:w="1728"/>
          </w:tcPr>
          <w:p>
            <w:r>
              <w:t>verb</w:t>
            </w:r>
          </w:p>
        </w:tc>
        <w:tc>
          <w:tcPr>
            <w:tcW w:type="auto" w:w="1728"/>
          </w:tcPr>
          <w:p>
            <w:r>
              <w:t xml:space="preserve">יֵּ֨שֶׁב֙ </w:t>
            </w:r>
          </w:p>
        </w:tc>
        <w:tc>
          <w:tcPr>
            <w:tcW w:type="auto" w:w="1728"/>
          </w:tcPr>
          <w:p>
            <w:r>
              <w:t>past</w:t>
            </w:r>
          </w:p>
        </w:tc>
      </w:tr>
    </w:tbl>
    <w:p>
      <w:r>
        <w:br/>
      </w:r>
    </w:p>
    <w:p>
      <w:pPr>
        <w:pStyle w:val="Reference"/>
      </w:pPr>
      <w:hyperlink r:id="rId102">
        <w:r>
          <w:rPr/>
          <w:t>Genesis 19:31</w:t>
        </w:r>
      </w:hyperlink>
    </w:p>
    <w:p>
      <w:pPr>
        <w:pStyle w:val="Hebrew"/>
      </w:pPr>
      <w:r>
        <w:t xml:space="preserve">אָבִ֣ינוּ זָקֵ֑ן </w:t>
      </w:r>
    </w:p>
    <w:p>
      <w:pPr>
        <w:pStyle w:val="Hebrew"/>
      </w:pPr>
      <w:r>
        <w:rPr>
          <w:color w:val="FF0000"/>
          <w:vertAlign w:val="superscript"/>
          <w:rtl/>
        </w:rPr>
        <w:t>9096</w:t>
      </w:r>
      <w:r>
        <w:rPr>
          <w:rFonts w:ascii="Times New Roman" w:hAnsi="Times New Roman"/>
          <w:color w:val="828282"/>
          <w:rtl/>
        </w:rPr>
        <w:t xml:space="preserve">אָבִ֣ינוּ </w:t>
      </w:r>
      <w:r>
        <w:rPr>
          <w:color w:val="FF0000"/>
          <w:vertAlign w:val="superscript"/>
          <w:rtl/>
        </w:rPr>
        <w:t>9097</w:t>
      </w:r>
      <w:r>
        <w:rPr>
          <w:rFonts w:ascii="Times New Roman" w:hAnsi="Times New Roman"/>
          <w:color w:val="828282"/>
          <w:rtl/>
        </w:rPr>
        <w:t xml:space="preserve">זָקֵ֑ן </w:t>
      </w:r>
    </w:p>
    <w:p>
      <w:pPr>
        <w:pStyle w:val="Hebrew"/>
      </w:pPr>
      <w:r>
        <w:rPr>
          <w:color w:val="828282"/>
        </w:rPr>
        <w:t xml:space="preserve">וַתֹּ֧אמֶר הַבְּכִירָ֛ה אֶל־הַצְּעִירָ֖ה אָבִ֣ינוּ זָקֵ֑ן וְאִ֨ישׁ אֵ֤ין בָּאָ֨רֶץ֙ לָבֹ֣וא עָלֵ֔ינוּ כְּדֶ֖רֶךְ כָּל־הָאָֽרֶץ׃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5184f9da</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4dc736fa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cc57dd47</w:t>
            </w:r>
          </w:p>
        </w:tc>
        <w:tc>
          <w:tcPr>
            <w:tcW w:type="auto" w:w="1728"/>
          </w:tcPr>
          <w:p>
            <w:r>
              <w:t>tense</w:t>
            </w:r>
          </w:p>
        </w:tc>
        <w:tc>
          <w:tcPr>
            <w:tcW w:type="auto" w:w="1728"/>
          </w:tcPr>
          <w:p>
            <w:r>
              <w:t>verb</w:t>
            </w:r>
          </w:p>
        </w:tc>
        <w:tc>
          <w:tcPr>
            <w:tcW w:type="auto" w:w="1728"/>
          </w:tcPr>
          <w:p>
            <w:r>
              <w:t xml:space="preserve">זָקֵ֑ן </w:t>
            </w:r>
          </w:p>
        </w:tc>
        <w:tc>
          <w:tcPr>
            <w:tcW w:type="auto" w:w="1728"/>
          </w:tcPr>
          <w:p>
            <w:r>
              <w:t>pres</w:t>
            </w:r>
          </w:p>
        </w:tc>
      </w:tr>
    </w:tbl>
    <w:p>
      <w:r>
        <w:br/>
      </w:r>
    </w:p>
    <w:p>
      <w:pPr>
        <w:pStyle w:val="Reference"/>
      </w:pPr>
      <w:hyperlink r:id="rId103">
        <w:r>
          <w:rPr/>
          <w:t>Genesis 19:32</w:t>
        </w:r>
      </w:hyperlink>
    </w:p>
    <w:p>
      <w:pPr>
        <w:pStyle w:val="Hebrew"/>
      </w:pPr>
      <w:r>
        <w:t xml:space="preserve">לְכָ֨ה </w:t>
      </w:r>
    </w:p>
    <w:p>
      <w:pPr>
        <w:pStyle w:val="Hebrew"/>
      </w:pPr>
      <w:r>
        <w:rPr>
          <w:color w:val="FF0000"/>
          <w:vertAlign w:val="superscript"/>
          <w:rtl/>
        </w:rPr>
        <w:t>9112</w:t>
      </w:r>
      <w:r>
        <w:rPr>
          <w:rFonts w:ascii="Times New Roman" w:hAnsi="Times New Roman"/>
          <w:color w:val="828282"/>
          <w:rtl/>
        </w:rPr>
        <w:t xml:space="preserve">לְכָ֨ה </w:t>
      </w:r>
    </w:p>
    <w:p>
      <w:pPr>
        <w:pStyle w:val="Hebrew"/>
      </w:pPr>
      <w:r>
        <w:rPr>
          <w:color w:val="828282"/>
        </w:rPr>
        <w:t xml:space="preserve">לְכָ֨ה נַשְׁקֶ֧ה אֶת־אָבִ֛ינוּ יַ֖יִן וְנִשְׁכְּבָ֣ה עִמֹּ֑ו וּנְחַיֶּ֥ה מֵאָבִ֖ינוּ זָֽרַע׃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1b7cddfa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07010612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51db6037</w:t>
            </w:r>
          </w:p>
        </w:tc>
        <w:tc>
          <w:tcPr>
            <w:tcW w:type="auto" w:w="1728"/>
          </w:tcPr>
          <w:p>
            <w:r>
              <w:t>tense</w:t>
            </w:r>
          </w:p>
        </w:tc>
        <w:tc>
          <w:tcPr>
            <w:tcW w:type="auto" w:w="1728"/>
          </w:tcPr>
          <w:p>
            <w:r>
              <w:t>verb</w:t>
            </w:r>
          </w:p>
        </w:tc>
        <w:tc>
          <w:tcPr>
            <w:tcW w:type="auto" w:w="1728"/>
          </w:tcPr>
          <w:p>
            <w:r>
              <w:t xml:space="preserve">לְכָ֨ה </w:t>
            </w:r>
          </w:p>
        </w:tc>
        <w:tc>
          <w:tcPr>
            <w:tcW w:type="auto" w:w="1728"/>
          </w:tcPr>
          <w:p>
            <w:r>
              <w:t>impv</w:t>
            </w:r>
          </w:p>
        </w:tc>
      </w:tr>
    </w:tbl>
    <w:p>
      <w:r>
        <w:br/>
      </w:r>
    </w:p>
    <w:p>
      <w:pPr>
        <w:pStyle w:val="Reference"/>
      </w:pPr>
      <w:hyperlink r:id="rId103">
        <w:r>
          <w:rPr/>
          <w:t>Genesis 19:32</w:t>
        </w:r>
      </w:hyperlink>
    </w:p>
    <w:p>
      <w:pPr>
        <w:pStyle w:val="Hebrew"/>
      </w:pPr>
      <w:r>
        <w:t xml:space="preserve">וּנְחַיֶּ֥ה מֵאָבִ֖ינוּ זָֽרַע׃ </w:t>
      </w:r>
    </w:p>
    <w:p>
      <w:pPr>
        <w:pStyle w:val="Hebrew"/>
      </w:pPr>
      <w:r>
        <w:rPr>
          <w:color w:val="FF0000"/>
          <w:vertAlign w:val="superscript"/>
          <w:rtl/>
        </w:rPr>
        <w:t>9120</w:t>
      </w:r>
      <w:r>
        <w:rPr>
          <w:rFonts w:ascii="Times New Roman" w:hAnsi="Times New Roman"/>
          <w:color w:val="828282"/>
          <w:rtl/>
        </w:rPr>
        <w:t>וּ</w:t>
      </w:r>
      <w:r>
        <w:rPr>
          <w:color w:val="FF0000"/>
          <w:vertAlign w:val="superscript"/>
          <w:rtl/>
        </w:rPr>
        <w:t>9121</w:t>
      </w:r>
      <w:r>
        <w:rPr>
          <w:rFonts w:ascii="Times New Roman" w:hAnsi="Times New Roman"/>
          <w:color w:val="828282"/>
          <w:rtl/>
        </w:rPr>
        <w:t xml:space="preserve">נְחַיֶּ֥ה </w:t>
      </w:r>
      <w:r>
        <w:rPr>
          <w:color w:val="FF0000"/>
          <w:vertAlign w:val="superscript"/>
          <w:rtl/>
        </w:rPr>
        <w:t>9122</w:t>
      </w:r>
      <w:r>
        <w:rPr>
          <w:rFonts w:ascii="Times New Roman" w:hAnsi="Times New Roman"/>
          <w:color w:val="828282"/>
          <w:rtl/>
        </w:rPr>
        <w:t>מֵ</w:t>
      </w:r>
      <w:r>
        <w:rPr>
          <w:color w:val="FF0000"/>
          <w:vertAlign w:val="superscript"/>
          <w:rtl/>
        </w:rPr>
        <w:t>9123</w:t>
      </w:r>
      <w:r>
        <w:rPr>
          <w:rFonts w:ascii="Times New Roman" w:hAnsi="Times New Roman"/>
          <w:color w:val="828282"/>
          <w:rtl/>
        </w:rPr>
        <w:t xml:space="preserve">אָבִ֖ינוּ </w:t>
      </w:r>
      <w:r>
        <w:rPr>
          <w:color w:val="FF0000"/>
          <w:vertAlign w:val="superscript"/>
          <w:rtl/>
        </w:rPr>
        <w:t>9124</w:t>
      </w:r>
      <w:r>
        <w:rPr>
          <w:rFonts w:ascii="Times New Roman" w:hAnsi="Times New Roman"/>
          <w:color w:val="828282"/>
          <w:rtl/>
        </w:rPr>
        <w:t xml:space="preserve">זָֽרַע׃ </w:t>
      </w:r>
    </w:p>
    <w:p>
      <w:pPr>
        <w:pStyle w:val="Hebrew"/>
      </w:pPr>
      <w:r>
        <w:rPr>
          <w:color w:val="828282"/>
        </w:rPr>
        <w:t xml:space="preserve">לְכָ֨ה נַשְׁקֶ֧ה אֶת־אָבִ֛ינוּ יַ֖יִן וְנִשְׁכְּבָ֣ה עִמֹּ֑ו וּנְחַיֶּ֥ה מֵאָבִ֖ינוּ זָֽרַע׃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f048e9f6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2f887b1b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f26b85e9</w:t>
            </w:r>
          </w:p>
        </w:tc>
        <w:tc>
          <w:tcPr>
            <w:tcW w:type="auto" w:w="1728"/>
          </w:tcPr>
          <w:p>
            <w:r>
              <w:t>tense</w:t>
            </w:r>
          </w:p>
        </w:tc>
        <w:tc>
          <w:tcPr>
            <w:tcW w:type="auto" w:w="1728"/>
          </w:tcPr>
          <w:p>
            <w:r>
              <w:t>verb</w:t>
            </w:r>
          </w:p>
        </w:tc>
        <w:tc>
          <w:tcPr>
            <w:tcW w:type="auto" w:w="1728"/>
          </w:tcPr>
          <w:p>
            <w:r>
              <w:t xml:space="preserve">נְחַיֶּ֥ה </w:t>
            </w:r>
          </w:p>
        </w:tc>
        <w:tc>
          <w:tcPr>
            <w:tcW w:type="auto" w:w="1728"/>
          </w:tcPr>
          <w:p>
            <w:r>
              <w:t>mod</w:t>
            </w:r>
          </w:p>
        </w:tc>
      </w:tr>
    </w:tbl>
    <w:p>
      <w:r>
        <w:br/>
      </w:r>
    </w:p>
    <w:p>
      <w:pPr>
        <w:pStyle w:val="Reference"/>
      </w:pPr>
      <w:hyperlink r:id="rId104">
        <w:r>
          <w:rPr/>
          <w:t>Genesis 19:36</w:t>
        </w:r>
      </w:hyperlink>
    </w:p>
    <w:p>
      <w:pPr>
        <w:pStyle w:val="Hebrew"/>
      </w:pPr>
      <w:r>
        <w:t xml:space="preserve">וַֽתַּהֲרֶ֛יןָ שְׁתֵּ֥י בְנֹֽות־לֹ֖וט מֵאֲבִיהֶֽן׃ </w:t>
      </w:r>
    </w:p>
    <w:p>
      <w:pPr>
        <w:pStyle w:val="Hebrew"/>
      </w:pPr>
      <w:r>
        <w:rPr>
          <w:color w:val="FF0000"/>
          <w:vertAlign w:val="superscript"/>
          <w:rtl/>
        </w:rPr>
        <w:t>9206</w:t>
      </w:r>
      <w:r>
        <w:rPr>
          <w:rFonts w:ascii="Times New Roman" w:hAnsi="Times New Roman"/>
          <w:color w:val="828282"/>
          <w:rtl/>
        </w:rPr>
        <w:t>וַֽ</w:t>
      </w:r>
      <w:r>
        <w:rPr>
          <w:color w:val="FF0000"/>
          <w:vertAlign w:val="superscript"/>
          <w:rtl/>
        </w:rPr>
        <w:t>9207</w:t>
      </w:r>
      <w:r>
        <w:rPr>
          <w:rFonts w:ascii="Times New Roman" w:hAnsi="Times New Roman"/>
          <w:color w:val="828282"/>
          <w:rtl/>
        </w:rPr>
        <w:t xml:space="preserve">תַּהֲרֶ֛יןָ </w:t>
      </w:r>
      <w:r>
        <w:rPr>
          <w:color w:val="FF0000"/>
          <w:vertAlign w:val="superscript"/>
          <w:rtl/>
        </w:rPr>
        <w:t>9208</w:t>
      </w:r>
      <w:r>
        <w:rPr>
          <w:rFonts w:ascii="Times New Roman" w:hAnsi="Times New Roman"/>
          <w:color w:val="828282"/>
          <w:rtl/>
        </w:rPr>
        <w:t xml:space="preserve">שְׁתֵּ֥י </w:t>
      </w:r>
      <w:r>
        <w:rPr>
          <w:color w:val="FF0000"/>
          <w:vertAlign w:val="superscript"/>
          <w:rtl/>
        </w:rPr>
        <w:t>9209</w:t>
      </w:r>
      <w:r>
        <w:rPr>
          <w:rFonts w:ascii="Times New Roman" w:hAnsi="Times New Roman"/>
          <w:color w:val="828282"/>
          <w:rtl/>
        </w:rPr>
        <w:t>בְנֹֽות־</w:t>
      </w:r>
      <w:r>
        <w:rPr>
          <w:color w:val="FF0000"/>
          <w:vertAlign w:val="superscript"/>
          <w:rtl/>
        </w:rPr>
        <w:t>9210</w:t>
      </w:r>
      <w:r>
        <w:rPr>
          <w:rFonts w:ascii="Times New Roman" w:hAnsi="Times New Roman"/>
          <w:color w:val="828282"/>
          <w:rtl/>
        </w:rPr>
        <w:t xml:space="preserve">לֹ֖וט </w:t>
      </w:r>
      <w:r>
        <w:rPr>
          <w:color w:val="FF0000"/>
          <w:vertAlign w:val="superscript"/>
          <w:rtl/>
        </w:rPr>
        <w:t>9211</w:t>
      </w:r>
      <w:r>
        <w:rPr>
          <w:rFonts w:ascii="Times New Roman" w:hAnsi="Times New Roman"/>
          <w:color w:val="828282"/>
          <w:rtl/>
        </w:rPr>
        <w:t>מֵ</w:t>
      </w:r>
      <w:r>
        <w:rPr>
          <w:color w:val="FF0000"/>
          <w:vertAlign w:val="superscript"/>
          <w:rtl/>
        </w:rPr>
        <w:t>9212</w:t>
      </w:r>
      <w:r>
        <w:rPr>
          <w:rFonts w:ascii="Times New Roman" w:hAnsi="Times New Roman"/>
          <w:color w:val="828282"/>
          <w:rtl/>
        </w:rPr>
        <w:t xml:space="preserve">אֲבִיהֶֽן׃ </w:t>
      </w:r>
    </w:p>
    <w:p>
      <w:pPr>
        <w:pStyle w:val="Hebrew"/>
      </w:pPr>
      <w:r>
        <w:rPr>
          <w:color w:val="828282"/>
        </w:rPr>
        <w:t xml:space="preserve">וַֽתַּהֲרֶ֛יןָ שְׁתֵּ֥י בְנֹֽות־לֹ֖וט מֵאֲבִיהֶֽן׃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78800509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3c029d22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b458971c</w:t>
            </w:r>
          </w:p>
        </w:tc>
        <w:tc>
          <w:tcPr>
            <w:tcW w:type="auto" w:w="1728"/>
          </w:tcPr>
          <w:p>
            <w:r>
              <w:t>tense</w:t>
            </w:r>
          </w:p>
        </w:tc>
        <w:tc>
          <w:tcPr>
            <w:tcW w:type="auto" w:w="1728"/>
          </w:tcPr>
          <w:p>
            <w:r>
              <w:t>verb</w:t>
            </w:r>
          </w:p>
        </w:tc>
        <w:tc>
          <w:tcPr>
            <w:tcW w:type="auto" w:w="1728"/>
          </w:tcPr>
          <w:p>
            <w:r>
              <w:t xml:space="preserve">תַּהֲרֶ֛יןָ </w:t>
            </w:r>
          </w:p>
        </w:tc>
        <w:tc>
          <w:tcPr>
            <w:tcW w:type="auto" w:w="1728"/>
          </w:tcPr>
          <w:p>
            <w:r>
              <w:t>past</w:t>
            </w:r>
          </w:p>
        </w:tc>
      </w:tr>
    </w:tbl>
    <w:p>
      <w:r>
        <w:br/>
      </w:r>
    </w:p>
    <w:p>
      <w:pPr>
        <w:pStyle w:val="Reference"/>
      </w:pPr>
      <w:hyperlink r:id="rId105">
        <w:r>
          <w:rPr/>
          <w:t>Genesis 20:4</w:t>
        </w:r>
      </w:hyperlink>
    </w:p>
    <w:p>
      <w:pPr>
        <w:pStyle w:val="Hebrew"/>
      </w:pPr>
      <w:r>
        <w:t xml:space="preserve">וַאֲבִימֶ֕לֶךְ לֹ֥א קָרַ֖ב אֵלֶ֑יהָ </w:t>
      </w:r>
    </w:p>
    <w:p>
      <w:pPr>
        <w:pStyle w:val="Hebrew"/>
      </w:pPr>
      <w:r>
        <w:rPr>
          <w:color w:val="FF0000"/>
          <w:vertAlign w:val="superscript"/>
          <w:rtl/>
        </w:rPr>
        <w:t>9305</w:t>
      </w:r>
      <w:r>
        <w:rPr>
          <w:rFonts w:ascii="Times New Roman" w:hAnsi="Times New Roman"/>
          <w:color w:val="828282"/>
          <w:rtl/>
        </w:rPr>
        <w:t>וַ</w:t>
      </w:r>
      <w:r>
        <w:rPr>
          <w:color w:val="FF0000"/>
          <w:vertAlign w:val="superscript"/>
          <w:rtl/>
        </w:rPr>
        <w:t>9306</w:t>
      </w:r>
      <w:r>
        <w:rPr>
          <w:rFonts w:ascii="Times New Roman" w:hAnsi="Times New Roman"/>
          <w:color w:val="828282"/>
          <w:rtl/>
        </w:rPr>
        <w:t xml:space="preserve">אֲבִימֶ֕לֶךְ </w:t>
      </w:r>
      <w:r>
        <w:rPr>
          <w:color w:val="FF0000"/>
          <w:vertAlign w:val="superscript"/>
          <w:rtl/>
        </w:rPr>
        <w:t>9307</w:t>
      </w:r>
      <w:r>
        <w:rPr>
          <w:rFonts w:ascii="Times New Roman" w:hAnsi="Times New Roman"/>
          <w:color w:val="828282"/>
          <w:rtl/>
        </w:rPr>
        <w:t xml:space="preserve">לֹ֥א </w:t>
      </w:r>
      <w:r>
        <w:rPr>
          <w:color w:val="FF0000"/>
          <w:vertAlign w:val="superscript"/>
          <w:rtl/>
        </w:rPr>
        <w:t>9308</w:t>
      </w:r>
      <w:r>
        <w:rPr>
          <w:rFonts w:ascii="Times New Roman" w:hAnsi="Times New Roman"/>
          <w:color w:val="828282"/>
          <w:rtl/>
        </w:rPr>
        <w:t xml:space="preserve">קָרַ֖ב </w:t>
      </w:r>
      <w:r>
        <w:rPr>
          <w:color w:val="FF0000"/>
          <w:vertAlign w:val="superscript"/>
          <w:rtl/>
        </w:rPr>
        <w:t>9309</w:t>
      </w:r>
      <w:r>
        <w:rPr>
          <w:rFonts w:ascii="Times New Roman" w:hAnsi="Times New Roman"/>
          <w:color w:val="828282"/>
          <w:rtl/>
        </w:rPr>
        <w:t xml:space="preserve">אֵלֶ֑יהָ </w:t>
      </w:r>
    </w:p>
    <w:p>
      <w:pPr>
        <w:pStyle w:val="Hebrew"/>
      </w:pPr>
      <w:r>
        <w:rPr>
          <w:color w:val="828282"/>
        </w:rPr>
        <w:t xml:space="preserve">וַאֲבִימֶ֕לֶךְ לֹ֥א קָרַ֖ב אֵלֶ֑יהָ וַיֹּאמַ֕ר אֲדֹנָ֕י הֲגֹ֥וי גַּם־צַדִּ֖יק תַּהֲרֹֽג׃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e3769ec9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ffbf3054</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bb27afb1</w:t>
            </w:r>
          </w:p>
        </w:tc>
        <w:tc>
          <w:tcPr>
            <w:tcW w:type="auto" w:w="1728"/>
          </w:tcPr>
          <w:p>
            <w:r>
              <w:t>tense</w:t>
            </w:r>
          </w:p>
        </w:tc>
        <w:tc>
          <w:tcPr>
            <w:tcW w:type="auto" w:w="1728"/>
          </w:tcPr>
          <w:p>
            <w:r>
              <w:t>verb</w:t>
            </w:r>
          </w:p>
        </w:tc>
        <w:tc>
          <w:tcPr>
            <w:tcW w:type="auto" w:w="1728"/>
          </w:tcPr>
          <w:p>
            <w:r>
              <w:t xml:space="preserve">קָרַ֖ב </w:t>
            </w:r>
          </w:p>
        </w:tc>
        <w:tc>
          <w:tcPr>
            <w:tcW w:type="auto" w:w="1728"/>
          </w:tcPr>
          <w:p>
            <w:r>
              <w:t>past perf</w:t>
            </w:r>
          </w:p>
        </w:tc>
      </w:tr>
    </w:tbl>
    <w:p>
      <w:r>
        <w:br/>
      </w:r>
    </w:p>
    <w:p>
      <w:pPr>
        <w:pStyle w:val="Reference"/>
      </w:pPr>
      <w:hyperlink r:id="rId106">
        <w:r>
          <w:rPr/>
          <w:t>Genesis 20:5</w:t>
        </w:r>
      </w:hyperlink>
    </w:p>
    <w:p>
      <w:pPr>
        <w:pStyle w:val="Hebrew"/>
      </w:pPr>
      <w:r>
        <w:t xml:space="preserve">בְּתָם־לְבָבִ֛י וּבְנִקְיֹ֥ן כַּפַּ֖י עָשִׂ֥יתִי זֹֽאת׃ </w:t>
      </w:r>
    </w:p>
    <w:p>
      <w:pPr>
        <w:pStyle w:val="Hebrew"/>
      </w:pPr>
      <w:r>
        <w:rPr>
          <w:color w:val="FF0000"/>
          <w:vertAlign w:val="superscript"/>
          <w:rtl/>
        </w:rPr>
        <w:t>9332</w:t>
      </w:r>
      <w:r>
        <w:rPr>
          <w:rFonts w:ascii="Times New Roman" w:hAnsi="Times New Roman"/>
          <w:color w:val="828282"/>
          <w:rtl/>
        </w:rPr>
        <w:t>בְּ</w:t>
      </w:r>
      <w:r>
        <w:rPr>
          <w:color w:val="FF0000"/>
          <w:vertAlign w:val="superscript"/>
          <w:rtl/>
        </w:rPr>
        <w:t>9333</w:t>
      </w:r>
      <w:r>
        <w:rPr>
          <w:rFonts w:ascii="Times New Roman" w:hAnsi="Times New Roman"/>
          <w:color w:val="828282"/>
          <w:rtl/>
        </w:rPr>
        <w:t>תָם־</w:t>
      </w:r>
      <w:r>
        <w:rPr>
          <w:color w:val="FF0000"/>
          <w:vertAlign w:val="superscript"/>
          <w:rtl/>
        </w:rPr>
        <w:t>9334</w:t>
      </w:r>
      <w:r>
        <w:rPr>
          <w:rFonts w:ascii="Times New Roman" w:hAnsi="Times New Roman"/>
          <w:color w:val="828282"/>
          <w:rtl/>
        </w:rPr>
        <w:t xml:space="preserve">לְבָבִ֛י </w:t>
      </w:r>
      <w:r>
        <w:rPr>
          <w:color w:val="FF0000"/>
          <w:vertAlign w:val="superscript"/>
          <w:rtl/>
        </w:rPr>
        <w:t>9335</w:t>
      </w:r>
      <w:r>
        <w:rPr>
          <w:rFonts w:ascii="Times New Roman" w:hAnsi="Times New Roman"/>
          <w:color w:val="828282"/>
          <w:rtl/>
        </w:rPr>
        <w:t>וּ</w:t>
      </w:r>
      <w:r>
        <w:rPr>
          <w:color w:val="FF0000"/>
          <w:vertAlign w:val="superscript"/>
          <w:rtl/>
        </w:rPr>
        <w:t>9336</w:t>
      </w:r>
      <w:r>
        <w:rPr>
          <w:rFonts w:ascii="Times New Roman" w:hAnsi="Times New Roman"/>
          <w:color w:val="828282"/>
          <w:rtl/>
        </w:rPr>
        <w:t>בְ</w:t>
      </w:r>
      <w:r>
        <w:rPr>
          <w:color w:val="FF0000"/>
          <w:vertAlign w:val="superscript"/>
          <w:rtl/>
        </w:rPr>
        <w:t>9337</w:t>
      </w:r>
      <w:r>
        <w:rPr>
          <w:rFonts w:ascii="Times New Roman" w:hAnsi="Times New Roman"/>
          <w:color w:val="828282"/>
          <w:rtl/>
        </w:rPr>
        <w:t xml:space="preserve">נִקְיֹ֥ן </w:t>
      </w:r>
      <w:r>
        <w:rPr>
          <w:color w:val="FF0000"/>
          <w:vertAlign w:val="superscript"/>
          <w:rtl/>
        </w:rPr>
        <w:t>9338</w:t>
      </w:r>
      <w:r>
        <w:rPr>
          <w:rFonts w:ascii="Times New Roman" w:hAnsi="Times New Roman"/>
          <w:color w:val="828282"/>
          <w:rtl/>
        </w:rPr>
        <w:t xml:space="preserve">כַּפַּ֖י </w:t>
      </w:r>
      <w:r>
        <w:rPr>
          <w:color w:val="FF0000"/>
          <w:vertAlign w:val="superscript"/>
          <w:rtl/>
        </w:rPr>
        <w:t>9339</w:t>
      </w:r>
      <w:r>
        <w:rPr>
          <w:rFonts w:ascii="Times New Roman" w:hAnsi="Times New Roman"/>
          <w:color w:val="828282"/>
          <w:rtl/>
        </w:rPr>
        <w:t xml:space="preserve">עָשִׂ֥יתִי </w:t>
      </w:r>
      <w:r>
        <w:rPr>
          <w:color w:val="FF0000"/>
          <w:vertAlign w:val="superscript"/>
          <w:rtl/>
        </w:rPr>
        <w:t>9340</w:t>
      </w:r>
      <w:r>
        <w:rPr>
          <w:rFonts w:ascii="Times New Roman" w:hAnsi="Times New Roman"/>
          <w:color w:val="828282"/>
          <w:rtl/>
        </w:rPr>
        <w:t xml:space="preserve">זֹֽאת׃ </w:t>
      </w:r>
    </w:p>
    <w:p>
      <w:pPr>
        <w:pStyle w:val="Hebrew"/>
      </w:pPr>
      <w:r>
        <w:rPr>
          <w:color w:val="828282"/>
        </w:rPr>
        <w:t xml:space="preserve">הֲלֹ֨א ה֤וּא אָֽמַר־לִי֙ אֲחֹ֣תִי הִ֔וא וְהִֽיא־גַם־הִ֥וא אָֽמְרָ֖ה אָחִ֣י ה֑וּא בְּתָם־לְבָבִ֛י וּבְנִקְיֹ֥ן כַּפַּ֖י עָשִׂ֥יתִי זֹֽאת׃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da0215b8</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0a193296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d274fd81</w:t>
            </w:r>
          </w:p>
        </w:tc>
        <w:tc>
          <w:tcPr>
            <w:tcW w:type="auto" w:w="1728"/>
          </w:tcPr>
          <w:p>
            <w:r>
              <w:t>tense</w:t>
            </w:r>
          </w:p>
        </w:tc>
        <w:tc>
          <w:tcPr>
            <w:tcW w:type="auto" w:w="1728"/>
          </w:tcPr>
          <w:p>
            <w:r>
              <w:t>verb</w:t>
            </w:r>
          </w:p>
        </w:tc>
        <w:tc>
          <w:tcPr>
            <w:tcW w:type="auto" w:w="1728"/>
          </w:tcPr>
          <w:p>
            <w:r>
              <w:t xml:space="preserve">עָשִׂ֥יתִי </w:t>
            </w:r>
          </w:p>
        </w:tc>
        <w:tc>
          <w:tcPr>
            <w:tcW w:type="auto" w:w="1728"/>
          </w:tcPr>
          <w:p>
            <w:r>
              <w:t>pres perf</w:t>
            </w:r>
          </w:p>
        </w:tc>
      </w:tr>
    </w:tbl>
    <w:p>
      <w:r>
        <w:br/>
      </w:r>
    </w:p>
    <w:p>
      <w:pPr>
        <w:pStyle w:val="Reference"/>
      </w:pPr>
      <w:hyperlink r:id="rId107">
        <w:r>
          <w:rPr/>
          <w:t>Genesis 20:9</w:t>
        </w:r>
      </w:hyperlink>
    </w:p>
    <w:p>
      <w:pPr>
        <w:pStyle w:val="Hebrew"/>
      </w:pPr>
      <w:r>
        <w:t xml:space="preserve">מֶֽה־עָשִׂ֤יתָ לָּ֨נוּ֙ </w:t>
      </w:r>
    </w:p>
    <w:p>
      <w:pPr>
        <w:pStyle w:val="Hebrew"/>
      </w:pPr>
      <w:r>
        <w:rPr>
          <w:color w:val="FF0000"/>
          <w:vertAlign w:val="superscript"/>
          <w:rtl/>
        </w:rPr>
        <w:t>9433</w:t>
      </w:r>
      <w:r>
        <w:rPr>
          <w:rFonts w:ascii="Times New Roman" w:hAnsi="Times New Roman"/>
          <w:color w:val="828282"/>
          <w:rtl/>
        </w:rPr>
        <w:t>מֶֽה־</w:t>
      </w:r>
      <w:r>
        <w:rPr>
          <w:color w:val="FF0000"/>
          <w:vertAlign w:val="superscript"/>
          <w:rtl/>
        </w:rPr>
        <w:t>9434</w:t>
      </w:r>
      <w:r>
        <w:rPr>
          <w:rFonts w:ascii="Times New Roman" w:hAnsi="Times New Roman"/>
          <w:color w:val="828282"/>
          <w:rtl/>
        </w:rPr>
        <w:t xml:space="preserve">עָשִׂ֤יתָ </w:t>
      </w:r>
      <w:r>
        <w:rPr>
          <w:color w:val="FF0000"/>
          <w:vertAlign w:val="superscript"/>
          <w:rtl/>
        </w:rPr>
        <w:t>9435</w:t>
      </w:r>
      <w:r>
        <w:rPr>
          <w:rFonts w:ascii="Times New Roman" w:hAnsi="Times New Roman"/>
          <w:color w:val="828282"/>
          <w:rtl/>
        </w:rPr>
        <w:t xml:space="preserve">לָּ֨נוּ֙ </w:t>
      </w:r>
    </w:p>
    <w:p>
      <w:pPr>
        <w:pStyle w:val="Hebrew"/>
      </w:pPr>
      <w:r>
        <w:rPr>
          <w:color w:val="828282"/>
        </w:rPr>
        <w:t xml:space="preserve">וַיִּקְרָ֨א אֲבִימֶ֜לֶךְ לְאַבְרָהָ֗ם וַיֹּ֨אמֶר לֹ֜ו מֶֽה־עָשִׂ֤יתָ לָּ֨נוּ֙ וּמֶֽה־חָטָ֣אתִי לָ֔ךְ כִּֽי־הֵבֵ֧אתָ עָלַ֛י וְעַל־מַמְלַכְתִּ֖י חֲטָאָ֣ה גְדֹלָ֑ה מַעֲשִׂים֙ אֲשֶׁ֣ר לֹא־יֵֽעָשׂ֔וּ עָשִׂ֖יתָ עִמָּדִֽי׃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4e730527</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a7bb2d39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f06e8981</w:t>
            </w:r>
          </w:p>
        </w:tc>
        <w:tc>
          <w:tcPr>
            <w:tcW w:type="auto" w:w="1728"/>
          </w:tcPr>
          <w:p>
            <w:r>
              <w:t>tense</w:t>
            </w:r>
          </w:p>
        </w:tc>
        <w:tc>
          <w:tcPr>
            <w:tcW w:type="auto" w:w="1728"/>
          </w:tcPr>
          <w:p>
            <w:r>
              <w:t>verb</w:t>
            </w:r>
          </w:p>
        </w:tc>
        <w:tc>
          <w:tcPr>
            <w:tcW w:type="auto" w:w="1728"/>
          </w:tcPr>
          <w:p>
            <w:r>
              <w:t xml:space="preserve">עָשִׂ֤יתָ </w:t>
            </w:r>
          </w:p>
        </w:tc>
        <w:tc>
          <w:tcPr>
            <w:tcW w:type="auto" w:w="1728"/>
          </w:tcPr>
          <w:p>
            <w:r>
              <w:t>pres perf</w:t>
            </w:r>
          </w:p>
        </w:tc>
      </w:tr>
    </w:tbl>
    <w:p>
      <w:r>
        <w:br/>
      </w:r>
    </w:p>
    <w:p>
      <w:pPr>
        <w:pStyle w:val="Reference"/>
      </w:pPr>
      <w:hyperlink r:id="rId108">
        <w:r>
          <w:rPr/>
          <w:t>Genesis 21:10</w:t>
        </w:r>
      </w:hyperlink>
    </w:p>
    <w:p>
      <w:pPr>
        <w:pStyle w:val="Hebrew"/>
      </w:pPr>
      <w:r>
        <w:t xml:space="preserve">גָּרֵ֛שׁ הָאָמָ֥ה הַזֹּ֖את וְאֶת־בְּנָ֑הּ </w:t>
      </w:r>
    </w:p>
    <w:p>
      <w:pPr>
        <w:pStyle w:val="Hebrew"/>
      </w:pPr>
      <w:r>
        <w:rPr>
          <w:color w:val="FF0000"/>
          <w:vertAlign w:val="superscript"/>
          <w:rtl/>
        </w:rPr>
        <w:t>9753</w:t>
      </w:r>
      <w:r>
        <w:rPr>
          <w:rFonts w:ascii="Times New Roman" w:hAnsi="Times New Roman"/>
          <w:color w:val="828282"/>
          <w:rtl/>
        </w:rPr>
        <w:t xml:space="preserve">גָּרֵ֛שׁ </w:t>
      </w:r>
      <w:r>
        <w:rPr>
          <w:color w:val="FF0000"/>
          <w:vertAlign w:val="superscript"/>
          <w:rtl/>
        </w:rPr>
        <w:t>9754</w:t>
      </w:r>
      <w:r>
        <w:rPr>
          <w:rFonts w:ascii="Times New Roman" w:hAnsi="Times New Roman"/>
          <w:color w:val="828282"/>
          <w:rtl/>
        </w:rPr>
        <w:t>הָ</w:t>
      </w:r>
      <w:r>
        <w:rPr>
          <w:color w:val="FF0000"/>
          <w:vertAlign w:val="superscript"/>
          <w:rtl/>
        </w:rPr>
        <w:t>9755</w:t>
      </w:r>
      <w:r>
        <w:rPr>
          <w:rFonts w:ascii="Times New Roman" w:hAnsi="Times New Roman"/>
          <w:color w:val="828282"/>
          <w:rtl/>
        </w:rPr>
        <w:t xml:space="preserve">אָמָ֥ה </w:t>
      </w:r>
      <w:r>
        <w:rPr>
          <w:color w:val="FF0000"/>
          <w:vertAlign w:val="superscript"/>
          <w:rtl/>
        </w:rPr>
        <w:t>9756</w:t>
      </w:r>
      <w:r>
        <w:rPr>
          <w:rFonts w:ascii="Times New Roman" w:hAnsi="Times New Roman"/>
          <w:color w:val="828282"/>
          <w:rtl/>
        </w:rPr>
        <w:t>הַ</w:t>
      </w:r>
      <w:r>
        <w:rPr>
          <w:color w:val="FF0000"/>
          <w:vertAlign w:val="superscript"/>
          <w:rtl/>
        </w:rPr>
        <w:t>9757</w:t>
      </w:r>
      <w:r>
        <w:rPr>
          <w:rFonts w:ascii="Times New Roman" w:hAnsi="Times New Roman"/>
          <w:color w:val="828282"/>
          <w:rtl/>
        </w:rPr>
        <w:t xml:space="preserve">זֹּ֖את </w:t>
      </w:r>
      <w:r>
        <w:rPr>
          <w:color w:val="FF0000"/>
          <w:vertAlign w:val="superscript"/>
          <w:rtl/>
        </w:rPr>
        <w:t>9758</w:t>
      </w:r>
      <w:r>
        <w:rPr>
          <w:rFonts w:ascii="Times New Roman" w:hAnsi="Times New Roman"/>
          <w:color w:val="828282"/>
          <w:rtl/>
        </w:rPr>
        <w:t>וְ</w:t>
      </w:r>
      <w:r>
        <w:rPr>
          <w:color w:val="FF0000"/>
          <w:vertAlign w:val="superscript"/>
          <w:rtl/>
        </w:rPr>
        <w:t>9759</w:t>
      </w:r>
      <w:r>
        <w:rPr>
          <w:rFonts w:ascii="Times New Roman" w:hAnsi="Times New Roman"/>
          <w:color w:val="828282"/>
          <w:rtl/>
        </w:rPr>
        <w:t>אֶת־</w:t>
      </w:r>
      <w:r>
        <w:rPr>
          <w:color w:val="FF0000"/>
          <w:vertAlign w:val="superscript"/>
          <w:rtl/>
        </w:rPr>
        <w:t>9760</w:t>
      </w:r>
      <w:r>
        <w:rPr>
          <w:rFonts w:ascii="Times New Roman" w:hAnsi="Times New Roman"/>
          <w:color w:val="828282"/>
          <w:rtl/>
        </w:rPr>
        <w:t xml:space="preserve">בְּנָ֑הּ </w:t>
      </w:r>
    </w:p>
    <w:p>
      <w:pPr>
        <w:pStyle w:val="Hebrew"/>
      </w:pPr>
      <w:r>
        <w:rPr>
          <w:color w:val="828282"/>
        </w:rPr>
        <w:t xml:space="preserve">וַתֹּ֨אמֶר֙ לְאַבְרָהָ֔ם גָּרֵ֛שׁ הָאָמָ֥ה הַזֹּ֖את וְאֶת־בְּנָ֑הּ כִּ֣י לֹ֤א יִירַשׁ֙ בֶּן־הָאָמָ֣ה הַזֹּ֔את עִם־בְּנִ֖י עִם־יִצְחָֽק׃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ac26ae67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a5590a25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9a4a227b</w:t>
            </w:r>
          </w:p>
        </w:tc>
        <w:tc>
          <w:tcPr>
            <w:tcW w:type="auto" w:w="1728"/>
          </w:tcPr>
          <w:p>
            <w:r>
              <w:t>tense</w:t>
            </w:r>
          </w:p>
        </w:tc>
        <w:tc>
          <w:tcPr>
            <w:tcW w:type="auto" w:w="1728"/>
          </w:tcPr>
          <w:p>
            <w:r>
              <w:t>verb</w:t>
            </w:r>
          </w:p>
        </w:tc>
        <w:tc>
          <w:tcPr>
            <w:tcW w:type="auto" w:w="1728"/>
          </w:tcPr>
          <w:p>
            <w:r>
              <w:t xml:space="preserve">גָּרֵ֛שׁ </w:t>
            </w:r>
          </w:p>
        </w:tc>
        <w:tc>
          <w:tcPr>
            <w:tcW w:type="auto" w:w="1728"/>
          </w:tcPr>
          <w:p>
            <w:r>
              <w:t>impv</w:t>
            </w:r>
          </w:p>
        </w:tc>
      </w:tr>
    </w:tbl>
    <w:p>
      <w:r>
        <w:br/>
      </w:r>
    </w:p>
    <w:p>
      <w:pPr>
        <w:pStyle w:val="Reference"/>
      </w:pPr>
      <w:hyperlink r:id="rId109">
        <w:r>
          <w:rPr/>
          <w:t>Genesis 21:17</w:t>
        </w:r>
      </w:hyperlink>
    </w:p>
    <w:p>
      <w:pPr>
        <w:pStyle w:val="Hebrew"/>
      </w:pPr>
      <w:r>
        <w:t xml:space="preserve">וַיִּשְׁמַ֣ע אֱלֹהִים֮ אֶת־קֹ֣ול הַנַּעַר֒ </w:t>
      </w:r>
    </w:p>
    <w:p>
      <w:pPr>
        <w:pStyle w:val="Hebrew"/>
      </w:pPr>
      <w:r>
        <w:rPr>
          <w:color w:val="FF0000"/>
          <w:vertAlign w:val="superscript"/>
          <w:rtl/>
        </w:rPr>
        <w:t>9903</w:t>
      </w:r>
      <w:r>
        <w:rPr>
          <w:rFonts w:ascii="Times New Roman" w:hAnsi="Times New Roman"/>
          <w:color w:val="828282"/>
          <w:rtl/>
        </w:rPr>
        <w:t>וַ</w:t>
      </w:r>
      <w:r>
        <w:rPr>
          <w:color w:val="FF0000"/>
          <w:vertAlign w:val="superscript"/>
          <w:rtl/>
        </w:rPr>
        <w:t>9904</w:t>
      </w:r>
      <w:r>
        <w:rPr>
          <w:rFonts w:ascii="Times New Roman" w:hAnsi="Times New Roman"/>
          <w:color w:val="828282"/>
          <w:rtl/>
        </w:rPr>
        <w:t xml:space="preserve">יִּשְׁמַ֣ע </w:t>
      </w:r>
      <w:r>
        <w:rPr>
          <w:color w:val="FF0000"/>
          <w:vertAlign w:val="superscript"/>
          <w:rtl/>
        </w:rPr>
        <w:t>9905</w:t>
      </w:r>
      <w:r>
        <w:rPr>
          <w:rFonts w:ascii="Times New Roman" w:hAnsi="Times New Roman"/>
          <w:color w:val="828282"/>
          <w:rtl/>
        </w:rPr>
        <w:t xml:space="preserve">אֱלֹהִים֮ </w:t>
      </w:r>
      <w:r>
        <w:rPr>
          <w:color w:val="FF0000"/>
          <w:vertAlign w:val="superscript"/>
          <w:rtl/>
        </w:rPr>
        <w:t>9906</w:t>
      </w:r>
      <w:r>
        <w:rPr>
          <w:rFonts w:ascii="Times New Roman" w:hAnsi="Times New Roman"/>
          <w:color w:val="828282"/>
          <w:rtl/>
        </w:rPr>
        <w:t>אֶת־</w:t>
      </w:r>
      <w:r>
        <w:rPr>
          <w:color w:val="FF0000"/>
          <w:vertAlign w:val="superscript"/>
          <w:rtl/>
        </w:rPr>
        <w:t>9907</w:t>
      </w:r>
      <w:r>
        <w:rPr>
          <w:rFonts w:ascii="Times New Roman" w:hAnsi="Times New Roman"/>
          <w:color w:val="828282"/>
          <w:rtl/>
        </w:rPr>
        <w:t xml:space="preserve">קֹ֣ול </w:t>
      </w:r>
      <w:r>
        <w:rPr>
          <w:color w:val="FF0000"/>
          <w:vertAlign w:val="superscript"/>
          <w:rtl/>
        </w:rPr>
        <w:t>9908</w:t>
      </w:r>
      <w:r>
        <w:rPr>
          <w:rFonts w:ascii="Times New Roman" w:hAnsi="Times New Roman"/>
          <w:color w:val="828282"/>
          <w:rtl/>
        </w:rPr>
        <w:t>הַ</w:t>
      </w:r>
      <w:r>
        <w:rPr>
          <w:color w:val="FF0000"/>
          <w:vertAlign w:val="superscript"/>
          <w:rtl/>
        </w:rPr>
        <w:t>9909</w:t>
      </w:r>
      <w:r>
        <w:rPr>
          <w:rFonts w:ascii="Times New Roman" w:hAnsi="Times New Roman"/>
          <w:color w:val="828282"/>
          <w:rtl/>
        </w:rPr>
        <w:t xml:space="preserve">נַּעַר֒ </w:t>
      </w:r>
    </w:p>
    <w:p>
      <w:pPr>
        <w:pStyle w:val="Hebrew"/>
      </w:pPr>
      <w:r>
        <w:rPr>
          <w:color w:val="828282"/>
        </w:rPr>
        <w:t xml:space="preserve">וַיִּשְׁמַ֣ע אֱלֹהִים֮ אֶת־קֹ֣ול הַנַּעַר֒ וַיִּקְרָא֩ מַלְאַ֨ךְ אֱלֹהִ֤ים׀ אֶל־הָגָר֙ מִן־הַשָּׁמַ֔יִם וַיֹּ֥אמֶר לָ֖הּ מַה־לָּ֣ךְ הָגָ֑ר אַל־תִּ֣ירְאִ֔י כִּֽי־שָׁמַ֧ע אֱלֹהִ֛ים אֶל־קֹ֥ול הַנַּ֖עַר בַּאֲשֶׁ֥ר הוּא־שָֽׁם׃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80991915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6f82ab6b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ea11fe10</w:t>
            </w:r>
          </w:p>
        </w:tc>
        <w:tc>
          <w:tcPr>
            <w:tcW w:type="auto" w:w="1728"/>
          </w:tcPr>
          <w:p>
            <w:r>
              <w:t>tense</w:t>
            </w:r>
          </w:p>
        </w:tc>
        <w:tc>
          <w:tcPr>
            <w:tcW w:type="auto" w:w="1728"/>
          </w:tcPr>
          <w:p>
            <w:r>
              <w:t>verb</w:t>
            </w:r>
          </w:p>
        </w:tc>
        <w:tc>
          <w:tcPr>
            <w:tcW w:type="auto" w:w="1728"/>
          </w:tcPr>
          <w:p>
            <w:r>
              <w:t xml:space="preserve">יִּשְׁמַ֣ע </w:t>
            </w:r>
          </w:p>
        </w:tc>
        <w:tc>
          <w:tcPr>
            <w:tcW w:type="auto" w:w="1728"/>
          </w:tcPr>
          <w:p>
            <w:r>
              <w:t>past</w:t>
            </w:r>
          </w:p>
        </w:tc>
      </w:tr>
    </w:tbl>
    <w:p>
      <w:r>
        <w:br/>
      </w:r>
    </w:p>
    <w:p>
      <w:pPr>
        <w:pStyle w:val="Reference"/>
      </w:pPr>
      <w:hyperlink r:id="rId109">
        <w:r>
          <w:rPr/>
          <w:t>Genesis 21:17</w:t>
        </w:r>
      </w:hyperlink>
    </w:p>
    <w:p>
      <w:pPr>
        <w:pStyle w:val="Hebrew"/>
      </w:pPr>
      <w:r>
        <w:t xml:space="preserve">וַיֹּ֥אמֶר לָ֖הּ </w:t>
      </w:r>
    </w:p>
    <w:p>
      <w:pPr>
        <w:pStyle w:val="Hebrew"/>
      </w:pPr>
      <w:r>
        <w:rPr>
          <w:color w:val="FF0000"/>
          <w:vertAlign w:val="superscript"/>
          <w:rtl/>
        </w:rPr>
        <w:t>9919</w:t>
      </w:r>
      <w:r>
        <w:rPr>
          <w:rFonts w:ascii="Times New Roman" w:hAnsi="Times New Roman"/>
          <w:color w:val="828282"/>
          <w:rtl/>
        </w:rPr>
        <w:t>וַ</w:t>
      </w:r>
      <w:r>
        <w:rPr>
          <w:color w:val="FF0000"/>
          <w:vertAlign w:val="superscript"/>
          <w:rtl/>
        </w:rPr>
        <w:t>9920</w:t>
      </w:r>
      <w:r>
        <w:rPr>
          <w:rFonts w:ascii="Times New Roman" w:hAnsi="Times New Roman"/>
          <w:color w:val="828282"/>
          <w:rtl/>
        </w:rPr>
        <w:t xml:space="preserve">יֹּ֥אמֶר </w:t>
      </w:r>
      <w:r>
        <w:rPr>
          <w:color w:val="FF0000"/>
          <w:vertAlign w:val="superscript"/>
          <w:rtl/>
        </w:rPr>
        <w:t>9921</w:t>
      </w:r>
      <w:r>
        <w:rPr>
          <w:rFonts w:ascii="Times New Roman" w:hAnsi="Times New Roman"/>
          <w:color w:val="828282"/>
          <w:rtl/>
        </w:rPr>
        <w:t xml:space="preserve">לָ֖הּ </w:t>
      </w:r>
    </w:p>
    <w:p>
      <w:pPr>
        <w:pStyle w:val="Hebrew"/>
      </w:pPr>
      <w:r>
        <w:rPr>
          <w:color w:val="828282"/>
        </w:rPr>
        <w:t xml:space="preserve">וַיִּשְׁמַ֣ע אֱלֹהִים֮ אֶת־קֹ֣ול הַנַּעַר֒ וַיִּקְרָא֩ מַלְאַ֨ךְ אֱלֹהִ֤ים׀ אֶל־הָגָר֙ מִן־הַשָּׁמַ֔יִם וַיֹּ֥אמֶר לָ֖הּ מַה־לָּ֣ךְ הָגָ֑ר אַל־תִּ֣ירְאִ֔י כִּֽי־שָׁמַ֧ע אֱלֹהִ֛ים אֶל־קֹ֥ול הַנַּ֖עַר בַּאֲשֶׁ֥ר הוּא־שָֽׁם׃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a558d940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f717d14e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376d5d2f</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10">
        <w:r>
          <w:rPr/>
          <w:t>Genesis 21:18</w:t>
        </w:r>
      </w:hyperlink>
    </w:p>
    <w:p>
      <w:pPr>
        <w:pStyle w:val="Hebrew"/>
      </w:pPr>
      <w:r>
        <w:t xml:space="preserve">ק֚וּמִי </w:t>
      </w:r>
    </w:p>
    <w:p>
      <w:pPr>
        <w:pStyle w:val="Hebrew"/>
      </w:pPr>
      <w:r>
        <w:rPr>
          <w:color w:val="FF0000"/>
          <w:vertAlign w:val="superscript"/>
          <w:rtl/>
        </w:rPr>
        <w:t>9938</w:t>
      </w:r>
      <w:r>
        <w:rPr>
          <w:rFonts w:ascii="Times New Roman" w:hAnsi="Times New Roman"/>
          <w:color w:val="828282"/>
          <w:rtl/>
        </w:rPr>
        <w:t xml:space="preserve">ק֚וּמִי </w:t>
      </w:r>
    </w:p>
    <w:p>
      <w:pPr>
        <w:pStyle w:val="Hebrew"/>
      </w:pPr>
      <w:r>
        <w:rPr>
          <w:color w:val="828282"/>
        </w:rPr>
        <w:t xml:space="preserve">ק֚וּמִי שְׂאִ֣י אֶת־הַנַּ֔עַר וְהַחֲזִ֥יקִי אֶת־יָדֵ֖ךְ בֹּ֑ו כִּֽי־לְגֹ֥וי גָּדֹ֖ול אֲשִׂימֶֽנּוּ׃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6a2434da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146f27c7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8125971d</w:t>
            </w:r>
          </w:p>
        </w:tc>
        <w:tc>
          <w:tcPr>
            <w:tcW w:type="auto" w:w="1728"/>
          </w:tcPr>
          <w:p>
            <w:r>
              <w:t>tense</w:t>
            </w:r>
          </w:p>
        </w:tc>
        <w:tc>
          <w:tcPr>
            <w:tcW w:type="auto" w:w="1728"/>
          </w:tcPr>
          <w:p>
            <w:r>
              <w:t>verb</w:t>
            </w:r>
          </w:p>
        </w:tc>
        <w:tc>
          <w:tcPr>
            <w:tcW w:type="auto" w:w="1728"/>
          </w:tcPr>
          <w:p>
            <w:r>
              <w:t xml:space="preserve">ק֚וּמִי </w:t>
            </w:r>
          </w:p>
        </w:tc>
        <w:tc>
          <w:tcPr>
            <w:tcW w:type="auto" w:w="1728"/>
          </w:tcPr>
          <w:p>
            <w:r>
              <w:t>impv</w:t>
            </w:r>
          </w:p>
        </w:tc>
      </w:tr>
    </w:tbl>
    <w:p>
      <w:r>
        <w:br/>
      </w:r>
    </w:p>
    <w:p>
      <w:pPr>
        <w:pStyle w:val="Reference"/>
      </w:pPr>
      <w:hyperlink r:id="rId110">
        <w:r>
          <w:rPr/>
          <w:t>Genesis 21:18</w:t>
        </w:r>
      </w:hyperlink>
    </w:p>
    <w:p>
      <w:pPr>
        <w:pStyle w:val="Hebrew"/>
      </w:pPr>
      <w:r>
        <w:t xml:space="preserve">וְהַחֲזִ֥יקִי אֶת־יָדֵ֖ךְ בֹּ֑ו </w:t>
      </w:r>
    </w:p>
    <w:p>
      <w:pPr>
        <w:pStyle w:val="Hebrew"/>
      </w:pPr>
      <w:r>
        <w:rPr>
          <w:color w:val="FF0000"/>
          <w:vertAlign w:val="superscript"/>
          <w:rtl/>
        </w:rPr>
        <w:t>9943</w:t>
      </w:r>
      <w:r>
        <w:rPr>
          <w:rFonts w:ascii="Times New Roman" w:hAnsi="Times New Roman"/>
          <w:color w:val="828282"/>
          <w:rtl/>
        </w:rPr>
        <w:t>וְ</w:t>
      </w:r>
      <w:r>
        <w:rPr>
          <w:color w:val="FF0000"/>
          <w:vertAlign w:val="superscript"/>
          <w:rtl/>
        </w:rPr>
        <w:t>9944</w:t>
      </w:r>
      <w:r>
        <w:rPr>
          <w:rFonts w:ascii="Times New Roman" w:hAnsi="Times New Roman"/>
          <w:color w:val="828282"/>
          <w:rtl/>
        </w:rPr>
        <w:t xml:space="preserve">הַחֲזִ֥יקִי </w:t>
      </w:r>
      <w:r>
        <w:rPr>
          <w:color w:val="FF0000"/>
          <w:vertAlign w:val="superscript"/>
          <w:rtl/>
        </w:rPr>
        <w:t>9945</w:t>
      </w:r>
      <w:r>
        <w:rPr>
          <w:rFonts w:ascii="Times New Roman" w:hAnsi="Times New Roman"/>
          <w:color w:val="828282"/>
          <w:rtl/>
        </w:rPr>
        <w:t>אֶת־</w:t>
      </w:r>
      <w:r>
        <w:rPr>
          <w:color w:val="FF0000"/>
          <w:vertAlign w:val="superscript"/>
          <w:rtl/>
        </w:rPr>
        <w:t>9946</w:t>
      </w:r>
      <w:r>
        <w:rPr>
          <w:rFonts w:ascii="Times New Roman" w:hAnsi="Times New Roman"/>
          <w:color w:val="828282"/>
          <w:rtl/>
        </w:rPr>
        <w:t xml:space="preserve">יָדֵ֖ךְ </w:t>
      </w:r>
      <w:r>
        <w:rPr>
          <w:color w:val="FF0000"/>
          <w:vertAlign w:val="superscript"/>
          <w:rtl/>
        </w:rPr>
        <w:t>9947</w:t>
      </w:r>
      <w:r>
        <w:rPr>
          <w:rFonts w:ascii="Times New Roman" w:hAnsi="Times New Roman"/>
          <w:color w:val="828282"/>
          <w:rtl/>
        </w:rPr>
        <w:t xml:space="preserve">בֹּ֑ו </w:t>
      </w:r>
    </w:p>
    <w:p>
      <w:pPr>
        <w:pStyle w:val="Hebrew"/>
      </w:pPr>
      <w:r>
        <w:rPr>
          <w:color w:val="828282"/>
        </w:rPr>
        <w:t xml:space="preserve">ק֚וּמִי שְׂאִ֣י אֶת־הַנַּ֔עַר וְהַחֲזִ֥יקִי אֶת־יָדֵ֖ךְ בֹּ֑ו כִּֽי־לְגֹ֥וי גָּדֹ֖ול אֲשִׂימֶֽנּוּ׃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19fb2615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91075b83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544acc47</w:t>
            </w:r>
          </w:p>
        </w:tc>
        <w:tc>
          <w:tcPr>
            <w:tcW w:type="auto" w:w="1728"/>
          </w:tcPr>
          <w:p>
            <w:r>
              <w:t>tense</w:t>
            </w:r>
          </w:p>
        </w:tc>
        <w:tc>
          <w:tcPr>
            <w:tcW w:type="auto" w:w="1728"/>
          </w:tcPr>
          <w:p>
            <w:r>
              <w:t>verb</w:t>
            </w:r>
          </w:p>
        </w:tc>
        <w:tc>
          <w:tcPr>
            <w:tcW w:type="auto" w:w="1728"/>
          </w:tcPr>
          <w:p>
            <w:r>
              <w:t xml:space="preserve">הַחֲזִ֥יקִי </w:t>
            </w:r>
          </w:p>
        </w:tc>
        <w:tc>
          <w:tcPr>
            <w:tcW w:type="auto" w:w="1728"/>
          </w:tcPr>
          <w:p>
            <w:r>
              <w:t>impv</w:t>
            </w:r>
          </w:p>
        </w:tc>
      </w:tr>
    </w:tbl>
    <w:p>
      <w:r>
        <w:br/>
      </w:r>
    </w:p>
    <w:p>
      <w:pPr>
        <w:pStyle w:val="Reference"/>
      </w:pPr>
      <w:hyperlink r:id="rId111">
        <w:r>
          <w:rPr/>
          <w:t>Genesis 21:21</w:t>
        </w:r>
      </w:hyperlink>
    </w:p>
    <w:p>
      <w:pPr>
        <w:pStyle w:val="Hebrew"/>
      </w:pPr>
      <w:r>
        <w:t xml:space="preserve">וַתִּֽקַּֽח־לֹ֥ו אִמֹּ֛ו אִשָּׁ֖ה מֵאֶ֥רֶץ מִצְרָֽיִם׃ פ </w:t>
      </w:r>
    </w:p>
    <w:p>
      <w:pPr>
        <w:pStyle w:val="Hebrew"/>
      </w:pPr>
      <w:r>
        <w:rPr>
          <w:color w:val="FF0000"/>
          <w:vertAlign w:val="superscript"/>
          <w:rtl/>
        </w:rPr>
        <w:t>9997</w:t>
      </w:r>
      <w:r>
        <w:rPr>
          <w:rFonts w:ascii="Times New Roman" w:hAnsi="Times New Roman"/>
          <w:color w:val="828282"/>
          <w:rtl/>
        </w:rPr>
        <w:t>וַ</w:t>
      </w:r>
      <w:r>
        <w:rPr>
          <w:color w:val="FF0000"/>
          <w:vertAlign w:val="superscript"/>
          <w:rtl/>
        </w:rPr>
        <w:t>9998</w:t>
      </w:r>
      <w:r>
        <w:rPr>
          <w:rFonts w:ascii="Times New Roman" w:hAnsi="Times New Roman"/>
          <w:color w:val="828282"/>
          <w:rtl/>
        </w:rPr>
        <w:t>תִּֽקַּֽח־</w:t>
      </w:r>
      <w:r>
        <w:rPr>
          <w:color w:val="FF0000"/>
          <w:vertAlign w:val="superscript"/>
          <w:rtl/>
        </w:rPr>
        <w:t>9999</w:t>
      </w:r>
      <w:r>
        <w:rPr>
          <w:rFonts w:ascii="Times New Roman" w:hAnsi="Times New Roman"/>
          <w:color w:val="828282"/>
          <w:rtl/>
        </w:rPr>
        <w:t xml:space="preserve">לֹ֥ו </w:t>
      </w:r>
      <w:r>
        <w:rPr>
          <w:color w:val="FF0000"/>
          <w:vertAlign w:val="superscript"/>
          <w:rtl/>
        </w:rPr>
        <w:t>10000</w:t>
      </w:r>
      <w:r>
        <w:rPr>
          <w:rFonts w:ascii="Times New Roman" w:hAnsi="Times New Roman"/>
          <w:color w:val="828282"/>
          <w:rtl/>
        </w:rPr>
        <w:t xml:space="preserve">אִמֹּ֛ו </w:t>
      </w:r>
      <w:r>
        <w:rPr>
          <w:color w:val="FF0000"/>
          <w:vertAlign w:val="superscript"/>
          <w:rtl/>
        </w:rPr>
        <w:t>10001</w:t>
      </w:r>
      <w:r>
        <w:rPr>
          <w:rFonts w:ascii="Times New Roman" w:hAnsi="Times New Roman"/>
          <w:color w:val="828282"/>
          <w:rtl/>
        </w:rPr>
        <w:t xml:space="preserve">אִשָּׁ֖ה </w:t>
      </w:r>
      <w:r>
        <w:rPr>
          <w:color w:val="FF0000"/>
          <w:vertAlign w:val="superscript"/>
          <w:rtl/>
        </w:rPr>
        <w:t>10002</w:t>
      </w:r>
      <w:r>
        <w:rPr>
          <w:rFonts w:ascii="Times New Roman" w:hAnsi="Times New Roman"/>
          <w:color w:val="828282"/>
          <w:rtl/>
        </w:rPr>
        <w:t>מֵ</w:t>
      </w:r>
      <w:r>
        <w:rPr>
          <w:color w:val="FF0000"/>
          <w:vertAlign w:val="superscript"/>
          <w:rtl/>
        </w:rPr>
        <w:t>10003</w:t>
      </w:r>
      <w:r>
        <w:rPr>
          <w:rFonts w:ascii="Times New Roman" w:hAnsi="Times New Roman"/>
          <w:color w:val="828282"/>
          <w:rtl/>
        </w:rPr>
        <w:t xml:space="preserve">אֶ֥רֶץ </w:t>
      </w:r>
      <w:r>
        <w:rPr>
          <w:color w:val="FF0000"/>
          <w:vertAlign w:val="superscript"/>
          <w:rtl/>
        </w:rPr>
        <w:t>10004</w:t>
      </w:r>
      <w:r>
        <w:rPr>
          <w:rFonts w:ascii="Times New Roman" w:hAnsi="Times New Roman"/>
          <w:color w:val="828282"/>
          <w:rtl/>
        </w:rPr>
        <w:t xml:space="preserve">מִצְרָֽיִם׃ פ </w:t>
      </w:r>
    </w:p>
    <w:p>
      <w:pPr>
        <w:pStyle w:val="Hebrew"/>
      </w:pPr>
      <w:r>
        <w:rPr>
          <w:color w:val="828282"/>
        </w:rPr>
        <w:t xml:space="preserve">וַיֵּ֖שֶׁב בְּמִדְבַּ֣ר פָּארָ֑ן וַתִּֽקַּֽח־לֹ֥ו אִמֹּ֛ו אִשָּׁ֖ה מֵאֶ֥רֶץ מִצְרָֽיִם׃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591a677b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1bf9360a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a134f351</w:t>
            </w:r>
          </w:p>
        </w:tc>
        <w:tc>
          <w:tcPr>
            <w:tcW w:type="auto" w:w="1728"/>
          </w:tcPr>
          <w:p>
            <w:r>
              <w:t>tense</w:t>
            </w:r>
          </w:p>
        </w:tc>
        <w:tc>
          <w:tcPr>
            <w:tcW w:type="auto" w:w="1728"/>
          </w:tcPr>
          <w:p>
            <w:r>
              <w:t>verb</w:t>
            </w:r>
          </w:p>
        </w:tc>
        <w:tc>
          <w:tcPr>
            <w:tcW w:type="auto" w:w="1728"/>
          </w:tcPr>
          <w:p>
            <w:r>
              <w:t>תִּֽקַּֽח־</w:t>
            </w:r>
          </w:p>
        </w:tc>
        <w:tc>
          <w:tcPr>
            <w:tcW w:type="auto" w:w="1728"/>
          </w:tcPr>
          <w:p>
            <w:r>
              <w:t>past</w:t>
            </w:r>
          </w:p>
        </w:tc>
      </w:tr>
    </w:tbl>
    <w:p>
      <w:r>
        <w:br/>
      </w:r>
    </w:p>
    <w:p>
      <w:pPr>
        <w:pStyle w:val="Reference"/>
      </w:pPr>
      <w:hyperlink r:id="rId112">
        <w:r>
          <w:rPr/>
          <w:t>Genesis 21:27</w:t>
        </w:r>
      </w:hyperlink>
    </w:p>
    <w:p>
      <w:pPr>
        <w:pStyle w:val="Hebrew"/>
      </w:pPr>
      <w:r>
        <w:t xml:space="preserve">וַיִּקַּ֤ח אַבְרָהָם֙ צֹ֣אן וּבָקָ֔ר </w:t>
      </w:r>
    </w:p>
    <w:p>
      <w:pPr>
        <w:pStyle w:val="Hebrew"/>
      </w:pPr>
      <w:r>
        <w:rPr>
          <w:color w:val="FF0000"/>
          <w:vertAlign w:val="superscript"/>
          <w:rtl/>
        </w:rPr>
        <w:t>10106</w:t>
      </w:r>
      <w:r>
        <w:rPr>
          <w:rFonts w:ascii="Times New Roman" w:hAnsi="Times New Roman"/>
          <w:color w:val="828282"/>
          <w:rtl/>
        </w:rPr>
        <w:t>וַ</w:t>
      </w:r>
      <w:r>
        <w:rPr>
          <w:color w:val="FF0000"/>
          <w:vertAlign w:val="superscript"/>
          <w:rtl/>
        </w:rPr>
        <w:t>10107</w:t>
      </w:r>
      <w:r>
        <w:rPr>
          <w:rFonts w:ascii="Times New Roman" w:hAnsi="Times New Roman"/>
          <w:color w:val="828282"/>
          <w:rtl/>
        </w:rPr>
        <w:t xml:space="preserve">יִּקַּ֤ח </w:t>
      </w:r>
      <w:r>
        <w:rPr>
          <w:color w:val="FF0000"/>
          <w:vertAlign w:val="superscript"/>
          <w:rtl/>
        </w:rPr>
        <w:t>10108</w:t>
      </w:r>
      <w:r>
        <w:rPr>
          <w:rFonts w:ascii="Times New Roman" w:hAnsi="Times New Roman"/>
          <w:color w:val="828282"/>
          <w:rtl/>
        </w:rPr>
        <w:t xml:space="preserve">אַבְרָהָם֙ </w:t>
      </w:r>
      <w:r>
        <w:rPr>
          <w:color w:val="FF0000"/>
          <w:vertAlign w:val="superscript"/>
          <w:rtl/>
        </w:rPr>
        <w:t>10109</w:t>
      </w:r>
      <w:r>
        <w:rPr>
          <w:rFonts w:ascii="Times New Roman" w:hAnsi="Times New Roman"/>
          <w:color w:val="828282"/>
          <w:rtl/>
        </w:rPr>
        <w:t xml:space="preserve">צֹ֣אן </w:t>
      </w:r>
      <w:r>
        <w:rPr>
          <w:color w:val="FF0000"/>
          <w:vertAlign w:val="superscript"/>
          <w:rtl/>
        </w:rPr>
        <w:t>10110</w:t>
      </w:r>
      <w:r>
        <w:rPr>
          <w:rFonts w:ascii="Times New Roman" w:hAnsi="Times New Roman"/>
          <w:color w:val="828282"/>
          <w:rtl/>
        </w:rPr>
        <w:t>וּ</w:t>
      </w:r>
      <w:r>
        <w:rPr>
          <w:color w:val="FF0000"/>
          <w:vertAlign w:val="superscript"/>
          <w:rtl/>
        </w:rPr>
        <w:t>10111</w:t>
      </w:r>
      <w:r>
        <w:rPr>
          <w:rFonts w:ascii="Times New Roman" w:hAnsi="Times New Roman"/>
          <w:color w:val="828282"/>
          <w:rtl/>
        </w:rPr>
        <w:t xml:space="preserve">בָקָ֔ר </w:t>
      </w:r>
    </w:p>
    <w:p>
      <w:pPr>
        <w:pStyle w:val="Hebrew"/>
      </w:pPr>
      <w:r>
        <w:rPr>
          <w:color w:val="828282"/>
        </w:rPr>
        <w:t xml:space="preserve">וַיִּקַּ֤ח אַבְרָהָם֙ צֹ֣אן וּבָקָ֔ר וַיִּתֵּ֖ן לַאֲבִימֶ֑לֶךְ וַיִּכְרְת֥וּ שְׁנֵיהֶ֖ם בְּרִֽית׃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4541962b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cb0b0681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6f5e93a0</w:t>
            </w:r>
          </w:p>
        </w:tc>
        <w:tc>
          <w:tcPr>
            <w:tcW w:type="auto" w:w="1728"/>
          </w:tcPr>
          <w:p>
            <w:r>
              <w:t>tense</w:t>
            </w:r>
          </w:p>
        </w:tc>
        <w:tc>
          <w:tcPr>
            <w:tcW w:type="auto" w:w="1728"/>
          </w:tcPr>
          <w:p>
            <w:r>
              <w:t>verb</w:t>
            </w:r>
          </w:p>
        </w:tc>
        <w:tc>
          <w:tcPr>
            <w:tcW w:type="auto" w:w="1728"/>
          </w:tcPr>
          <w:p>
            <w:r>
              <w:t xml:space="preserve">יִּקַּ֤ח </w:t>
            </w:r>
          </w:p>
        </w:tc>
        <w:tc>
          <w:tcPr>
            <w:tcW w:type="auto" w:w="1728"/>
          </w:tcPr>
          <w:p>
            <w:r>
              <w:t>past</w:t>
            </w:r>
          </w:p>
        </w:tc>
      </w:tr>
    </w:tbl>
    <w:p>
      <w:r>
        <w:br/>
      </w:r>
    </w:p>
    <w:p>
      <w:pPr>
        <w:pStyle w:val="Reference"/>
      </w:pPr>
      <w:hyperlink r:id="rId113">
        <w:r>
          <w:rPr/>
          <w:t>Genesis 22:2</w:t>
        </w:r>
      </w:hyperlink>
    </w:p>
    <w:p>
      <w:pPr>
        <w:pStyle w:val="Hebrew"/>
      </w:pPr>
      <w:r>
        <w:t xml:space="preserve">וְהַעֲלֵ֤הוּ שָׁם֙ לְעֹלָ֔ה עַ֚ל אַחַ֣ד הֶֽהָרִ֔ים </w:t>
      </w:r>
    </w:p>
    <w:p>
      <w:pPr>
        <w:pStyle w:val="Hebrew"/>
      </w:pPr>
      <w:r>
        <w:rPr>
          <w:color w:val="FF0000"/>
          <w:vertAlign w:val="superscript"/>
          <w:rtl/>
        </w:rPr>
        <w:t>10260</w:t>
      </w:r>
      <w:r>
        <w:rPr>
          <w:rFonts w:ascii="Times New Roman" w:hAnsi="Times New Roman"/>
          <w:color w:val="828282"/>
          <w:rtl/>
        </w:rPr>
        <w:t>וְ</w:t>
      </w:r>
      <w:r>
        <w:rPr>
          <w:color w:val="FF0000"/>
          <w:vertAlign w:val="superscript"/>
          <w:rtl/>
        </w:rPr>
        <w:t>10261</w:t>
      </w:r>
      <w:r>
        <w:rPr>
          <w:rFonts w:ascii="Times New Roman" w:hAnsi="Times New Roman"/>
          <w:color w:val="828282"/>
          <w:rtl/>
        </w:rPr>
        <w:t xml:space="preserve">הַעֲלֵ֤הוּ </w:t>
      </w:r>
      <w:r>
        <w:rPr>
          <w:color w:val="FF0000"/>
          <w:vertAlign w:val="superscript"/>
          <w:rtl/>
        </w:rPr>
        <w:t>10262</w:t>
      </w:r>
      <w:r>
        <w:rPr>
          <w:rFonts w:ascii="Times New Roman" w:hAnsi="Times New Roman"/>
          <w:color w:val="828282"/>
          <w:rtl/>
        </w:rPr>
        <w:t xml:space="preserve">שָׁם֙ </w:t>
      </w:r>
      <w:r>
        <w:rPr>
          <w:color w:val="FF0000"/>
          <w:vertAlign w:val="superscript"/>
          <w:rtl/>
        </w:rPr>
        <w:t>10263</w:t>
      </w:r>
      <w:r>
        <w:rPr>
          <w:rFonts w:ascii="Times New Roman" w:hAnsi="Times New Roman"/>
          <w:color w:val="828282"/>
          <w:rtl/>
        </w:rPr>
        <w:t>לְ</w:t>
      </w:r>
      <w:r>
        <w:rPr>
          <w:color w:val="FF0000"/>
          <w:vertAlign w:val="superscript"/>
          <w:rtl/>
        </w:rPr>
        <w:t>10264</w:t>
      </w:r>
      <w:r>
        <w:rPr>
          <w:rFonts w:ascii="Times New Roman" w:hAnsi="Times New Roman"/>
          <w:color w:val="828282"/>
          <w:rtl/>
        </w:rPr>
        <w:t xml:space="preserve">עֹלָ֔ה </w:t>
      </w:r>
      <w:r>
        <w:rPr>
          <w:color w:val="FF0000"/>
          <w:vertAlign w:val="superscript"/>
          <w:rtl/>
        </w:rPr>
        <w:t>10265</w:t>
      </w:r>
      <w:r>
        <w:rPr>
          <w:rFonts w:ascii="Times New Roman" w:hAnsi="Times New Roman"/>
          <w:color w:val="828282"/>
          <w:rtl/>
        </w:rPr>
        <w:t xml:space="preserve">עַ֚ל </w:t>
      </w:r>
      <w:r>
        <w:rPr>
          <w:color w:val="FF0000"/>
          <w:vertAlign w:val="superscript"/>
          <w:rtl/>
        </w:rPr>
        <w:t>10266</w:t>
      </w:r>
      <w:r>
        <w:rPr>
          <w:rFonts w:ascii="Times New Roman" w:hAnsi="Times New Roman"/>
          <w:color w:val="828282"/>
          <w:rtl/>
        </w:rPr>
        <w:t xml:space="preserve">אַחַ֣ד </w:t>
      </w:r>
      <w:r>
        <w:rPr>
          <w:color w:val="FF0000"/>
          <w:vertAlign w:val="superscript"/>
          <w:rtl/>
        </w:rPr>
        <w:t>10267</w:t>
      </w:r>
      <w:r>
        <w:rPr>
          <w:rFonts w:ascii="Times New Roman" w:hAnsi="Times New Roman"/>
          <w:color w:val="828282"/>
          <w:rtl/>
        </w:rPr>
        <w:t>הֶֽ</w:t>
      </w:r>
      <w:r>
        <w:rPr>
          <w:color w:val="FF0000"/>
          <w:vertAlign w:val="superscript"/>
          <w:rtl/>
        </w:rPr>
        <w:t>10268</w:t>
      </w:r>
      <w:r>
        <w:rPr>
          <w:rFonts w:ascii="Times New Roman" w:hAnsi="Times New Roman"/>
          <w:color w:val="828282"/>
          <w:rtl/>
        </w:rPr>
        <w:t xml:space="preserve">הָרִ֔ים </w:t>
      </w:r>
    </w:p>
    <w:p>
      <w:pPr>
        <w:pStyle w:val="Hebrew"/>
      </w:pPr>
      <w:r>
        <w:rPr>
          <w:color w:val="828282"/>
        </w:rPr>
        <w:t xml:space="preserve">וַיֹּ֡אמֶר קַח־נָ֠א אֶת־בִּנְךָ֙ אֶת־יְחִֽידְךָ֤ אֲשֶׁר־אָהַ֨בְתָּ֙ אֶת־יִצְחָ֔ק וְלֶךְ־לְךָ֔ אֶל־אֶ֖רֶץ הַמֹּרִיָּ֑ה וְהַעֲלֵ֤הוּ שָׁם֙ לְעֹלָ֔ה עַ֚ל אַחַ֣ד הֶֽהָרִ֔ים אֲשֶׁ֖ר אֹמַ֥ר אֵלֶֽיךָ׃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88e59115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78248e05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91d7bb09</w:t>
            </w:r>
          </w:p>
        </w:tc>
        <w:tc>
          <w:tcPr>
            <w:tcW w:type="auto" w:w="1728"/>
          </w:tcPr>
          <w:p>
            <w:r>
              <w:t>tense</w:t>
            </w:r>
          </w:p>
        </w:tc>
        <w:tc>
          <w:tcPr>
            <w:tcW w:type="auto" w:w="1728"/>
          </w:tcPr>
          <w:p>
            <w:r>
              <w:t>verb</w:t>
            </w:r>
          </w:p>
        </w:tc>
        <w:tc>
          <w:tcPr>
            <w:tcW w:type="auto" w:w="1728"/>
          </w:tcPr>
          <w:p>
            <w:r>
              <w:t xml:space="preserve">הַעֲלֵ֤הוּ </w:t>
            </w:r>
          </w:p>
        </w:tc>
        <w:tc>
          <w:tcPr>
            <w:tcW w:type="auto" w:w="1728"/>
          </w:tcPr>
          <w:p>
            <w:r>
              <w:t>impv</w:t>
            </w:r>
          </w:p>
        </w:tc>
      </w:tr>
    </w:tbl>
    <w:p>
      <w:r>
        <w:br/>
      </w:r>
    </w:p>
    <w:p>
      <w:pPr>
        <w:pStyle w:val="Reference"/>
      </w:pPr>
      <w:hyperlink r:id="rId114">
        <w:r>
          <w:rPr/>
          <w:t>Genesis 22:4</w:t>
        </w:r>
      </w:hyperlink>
    </w:p>
    <w:p>
      <w:pPr>
        <w:pStyle w:val="Hebrew"/>
      </w:pPr>
      <w:r>
        <w:t xml:space="preserve">וַיַּ֥רְא אֶת־הַמָּקֹ֖ום מֵרָחֹֽק׃ </w:t>
      </w:r>
    </w:p>
    <w:p>
      <w:pPr>
        <w:pStyle w:val="Hebrew"/>
      </w:pPr>
      <w:r>
        <w:rPr>
          <w:color w:val="FF0000"/>
          <w:vertAlign w:val="superscript"/>
          <w:rtl/>
        </w:rPr>
        <w:t>10318</w:t>
      </w:r>
      <w:r>
        <w:rPr>
          <w:rFonts w:ascii="Times New Roman" w:hAnsi="Times New Roman"/>
          <w:color w:val="828282"/>
          <w:rtl/>
        </w:rPr>
        <w:t>וַ</w:t>
      </w:r>
      <w:r>
        <w:rPr>
          <w:color w:val="FF0000"/>
          <w:vertAlign w:val="superscript"/>
          <w:rtl/>
        </w:rPr>
        <w:t>10319</w:t>
      </w:r>
      <w:r>
        <w:rPr>
          <w:rFonts w:ascii="Times New Roman" w:hAnsi="Times New Roman"/>
          <w:color w:val="828282"/>
          <w:rtl/>
        </w:rPr>
        <w:t xml:space="preserve">יַּ֥רְא </w:t>
      </w:r>
      <w:r>
        <w:rPr>
          <w:color w:val="FF0000"/>
          <w:vertAlign w:val="superscript"/>
          <w:rtl/>
        </w:rPr>
        <w:t>10320</w:t>
      </w:r>
      <w:r>
        <w:rPr>
          <w:rFonts w:ascii="Times New Roman" w:hAnsi="Times New Roman"/>
          <w:color w:val="828282"/>
          <w:rtl/>
        </w:rPr>
        <w:t>אֶת־</w:t>
      </w:r>
      <w:r>
        <w:rPr>
          <w:color w:val="FF0000"/>
          <w:vertAlign w:val="superscript"/>
          <w:rtl/>
        </w:rPr>
        <w:t>10321</w:t>
      </w:r>
      <w:r>
        <w:rPr>
          <w:rFonts w:ascii="Times New Roman" w:hAnsi="Times New Roman"/>
          <w:color w:val="828282"/>
          <w:rtl/>
        </w:rPr>
        <w:t>הַ</w:t>
      </w:r>
      <w:r>
        <w:rPr>
          <w:color w:val="FF0000"/>
          <w:vertAlign w:val="superscript"/>
          <w:rtl/>
        </w:rPr>
        <w:t>10322</w:t>
      </w:r>
      <w:r>
        <w:rPr>
          <w:rFonts w:ascii="Times New Roman" w:hAnsi="Times New Roman"/>
          <w:color w:val="828282"/>
          <w:rtl/>
        </w:rPr>
        <w:t xml:space="preserve">מָּקֹ֖ום </w:t>
      </w:r>
      <w:r>
        <w:rPr>
          <w:color w:val="FF0000"/>
          <w:vertAlign w:val="superscript"/>
          <w:rtl/>
        </w:rPr>
        <w:t>10323</w:t>
      </w:r>
      <w:r>
        <w:rPr>
          <w:rFonts w:ascii="Times New Roman" w:hAnsi="Times New Roman"/>
          <w:color w:val="828282"/>
          <w:rtl/>
        </w:rPr>
        <w:t>מֵ</w:t>
      </w:r>
      <w:r>
        <w:rPr>
          <w:color w:val="FF0000"/>
          <w:vertAlign w:val="superscript"/>
          <w:rtl/>
        </w:rPr>
        <w:t>10324</w:t>
      </w:r>
      <w:r>
        <w:rPr>
          <w:rFonts w:ascii="Times New Roman" w:hAnsi="Times New Roman"/>
          <w:color w:val="828282"/>
          <w:rtl/>
        </w:rPr>
        <w:t xml:space="preserve">רָחֹֽק׃ </w:t>
      </w:r>
    </w:p>
    <w:p>
      <w:pPr>
        <w:pStyle w:val="Hebrew"/>
      </w:pPr>
      <w:r>
        <w:rPr>
          <w:color w:val="828282"/>
        </w:rPr>
        <w:t xml:space="preserve">בַּיֹּ֣ום הַשְּׁלִישִׁ֗י וַיִּשָּׂ֨א אַבְרָהָ֧ם אֶת־עֵינָ֛יו וַיַּ֥רְא אֶת־הַמָּקֹ֖ום מֵרָחֹֽק׃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a1b263e3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cf6b19bf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77091dea</w:t>
            </w:r>
          </w:p>
        </w:tc>
        <w:tc>
          <w:tcPr>
            <w:tcW w:type="auto" w:w="1728"/>
          </w:tcPr>
          <w:p>
            <w:r>
              <w:t>tense</w:t>
            </w:r>
          </w:p>
        </w:tc>
        <w:tc>
          <w:tcPr>
            <w:tcW w:type="auto" w:w="1728"/>
          </w:tcPr>
          <w:p>
            <w:r>
              <w:t>verb</w:t>
            </w:r>
          </w:p>
        </w:tc>
        <w:tc>
          <w:tcPr>
            <w:tcW w:type="auto" w:w="1728"/>
          </w:tcPr>
          <w:p>
            <w:r>
              <w:t xml:space="preserve">יַּ֥רְא </w:t>
            </w:r>
          </w:p>
        </w:tc>
        <w:tc>
          <w:tcPr>
            <w:tcW w:type="auto" w:w="1728"/>
          </w:tcPr>
          <w:p>
            <w:r>
              <w:t>past</w:t>
            </w:r>
          </w:p>
        </w:tc>
      </w:tr>
    </w:tbl>
    <w:p>
      <w:r>
        <w:br/>
      </w:r>
    </w:p>
    <w:p>
      <w:pPr>
        <w:pStyle w:val="Reference"/>
      </w:pPr>
      <w:hyperlink r:id="rId115">
        <w:r>
          <w:rPr/>
          <w:t>Genesis 22:5</w:t>
        </w:r>
      </w:hyperlink>
    </w:p>
    <w:p>
      <w:pPr>
        <w:pStyle w:val="Hebrew"/>
      </w:pPr>
      <w:r>
        <w:t xml:space="preserve">וְנִֽשְׁתַּחֲוֶ֖ה </w:t>
      </w:r>
    </w:p>
    <w:p>
      <w:pPr>
        <w:pStyle w:val="Hebrew"/>
      </w:pPr>
      <w:r>
        <w:rPr>
          <w:color w:val="FF0000"/>
          <w:vertAlign w:val="superscript"/>
          <w:rtl/>
        </w:rPr>
        <w:t>10344</w:t>
      </w:r>
      <w:r>
        <w:rPr>
          <w:rFonts w:ascii="Times New Roman" w:hAnsi="Times New Roman"/>
          <w:color w:val="828282"/>
          <w:rtl/>
        </w:rPr>
        <w:t>וְ</w:t>
      </w:r>
      <w:r>
        <w:rPr>
          <w:color w:val="FF0000"/>
          <w:vertAlign w:val="superscript"/>
          <w:rtl/>
        </w:rPr>
        <w:t>10345</w:t>
      </w:r>
      <w:r>
        <w:rPr>
          <w:rFonts w:ascii="Times New Roman" w:hAnsi="Times New Roman"/>
          <w:color w:val="828282"/>
          <w:rtl/>
        </w:rPr>
        <w:t xml:space="preserve">נִֽשְׁתַּחֲוֶ֖ה </w:t>
      </w:r>
    </w:p>
    <w:p>
      <w:pPr>
        <w:pStyle w:val="Hebrew"/>
      </w:pPr>
      <w:r>
        <w:rPr>
          <w:color w:val="828282"/>
        </w:rPr>
        <w:t xml:space="preserve">וַיֹּ֨אמֶר אַבְרָהָ֜ם אֶל־נְעָרָ֗יו שְׁבוּ־לָכֶ֥ם פֹּה֙ עִֽם־הַחֲמֹ֔ור וַאֲנִ֣י וְהַנַּ֔עַר נֵלְכָ֖ה עַד־כֹּ֑ה וְנִֽשְׁתַּחֲוֶ֖ה וְנָשׁ֥וּבָה אֲלֵיכֶֽם׃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8aa8037d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6146d3ca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31d7dac7</w:t>
            </w:r>
          </w:p>
        </w:tc>
        <w:tc>
          <w:tcPr>
            <w:tcW w:type="auto" w:w="1728"/>
          </w:tcPr>
          <w:p>
            <w:r>
              <w:t>tense</w:t>
            </w:r>
          </w:p>
        </w:tc>
        <w:tc>
          <w:tcPr>
            <w:tcW w:type="auto" w:w="1728"/>
          </w:tcPr>
          <w:p>
            <w:r>
              <w:t>verb</w:t>
            </w:r>
          </w:p>
        </w:tc>
        <w:tc>
          <w:tcPr>
            <w:tcW w:type="auto" w:w="1728"/>
          </w:tcPr>
          <w:p>
            <w:r>
              <w:t xml:space="preserve">נִֽשְׁתַּחֲוֶ֖ה </w:t>
            </w:r>
          </w:p>
        </w:tc>
        <w:tc>
          <w:tcPr>
            <w:tcW w:type="auto" w:w="1728"/>
          </w:tcPr>
          <w:p>
            <w:r>
              <w:t>fut</w:t>
            </w:r>
          </w:p>
        </w:tc>
      </w:tr>
    </w:tbl>
    <w:p>
      <w:r>
        <w:br/>
      </w:r>
    </w:p>
    <w:p>
      <w:pPr>
        <w:pStyle w:val="Reference"/>
      </w:pPr>
      <w:hyperlink r:id="rId116">
        <w:r>
          <w:rPr/>
          <w:t>Genesis 22:7</w:t>
        </w:r>
      </w:hyperlink>
    </w:p>
    <w:p>
      <w:pPr>
        <w:pStyle w:val="Hebrew"/>
      </w:pPr>
      <w:r>
        <w:t xml:space="preserve">וַיֹּ֖אמֶר </w:t>
      </w:r>
    </w:p>
    <w:p>
      <w:pPr>
        <w:pStyle w:val="Hebrew"/>
      </w:pPr>
      <w:r>
        <w:rPr>
          <w:color w:val="FF0000"/>
          <w:vertAlign w:val="superscript"/>
          <w:rtl/>
        </w:rPr>
        <w:t>10385</w:t>
      </w:r>
      <w:r>
        <w:rPr>
          <w:rFonts w:ascii="Times New Roman" w:hAnsi="Times New Roman"/>
          <w:color w:val="828282"/>
          <w:rtl/>
        </w:rPr>
        <w:t>וַ</w:t>
      </w:r>
      <w:r>
        <w:rPr>
          <w:color w:val="FF0000"/>
          <w:vertAlign w:val="superscript"/>
          <w:rtl/>
        </w:rPr>
        <w:t>10386</w:t>
      </w:r>
      <w:r>
        <w:rPr>
          <w:rFonts w:ascii="Times New Roman" w:hAnsi="Times New Roman"/>
          <w:color w:val="828282"/>
          <w:rtl/>
        </w:rPr>
        <w:t xml:space="preserve">יֹּ֖אמֶר </w:t>
      </w:r>
    </w:p>
    <w:p>
      <w:pPr>
        <w:pStyle w:val="Hebrew"/>
      </w:pPr>
      <w:r>
        <w:rPr>
          <w:color w:val="828282"/>
        </w:rPr>
        <w:t xml:space="preserve">וַיֹּ֨אמֶר יִצְחָ֜ק אֶל־אַבְרָהָ֤ם אָבִיו֙ וַיֹּ֣אמֶר אָבִ֔י וַיֹּ֖אמֶר הִנֶּ֣נִּֽי בְנִ֑י וַיֹּ֗אמֶר הִנֵּ֤ה הָאֵשׁ֙ וְהָ֣עֵצִ֔ים וְאַיֵּ֥ה הַשֶּׂ֖ה לְעֹלָֽה׃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d1e61688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4d6fd904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eb149565</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17">
        <w:r>
          <w:rPr/>
          <w:t>Genesis 22:11</w:t>
        </w:r>
      </w:hyperlink>
    </w:p>
    <w:p>
      <w:pPr>
        <w:pStyle w:val="Hebrew"/>
      </w:pPr>
      <w:r>
        <w:t xml:space="preserve">וַיִּקְרָ֨א אֵלָ֜יו מַלְאַ֤ךְ יְהוָה֙ מִן־הַשָּׁמַ֔יִם </w:t>
      </w:r>
    </w:p>
    <w:p>
      <w:pPr>
        <w:pStyle w:val="Hebrew"/>
      </w:pPr>
      <w:r>
        <w:rPr>
          <w:color w:val="FF0000"/>
          <w:vertAlign w:val="superscript"/>
          <w:rtl/>
        </w:rPr>
        <w:t>10470</w:t>
      </w:r>
      <w:r>
        <w:rPr>
          <w:rFonts w:ascii="Times New Roman" w:hAnsi="Times New Roman"/>
          <w:color w:val="828282"/>
          <w:rtl/>
        </w:rPr>
        <w:t>וַ</w:t>
      </w:r>
      <w:r>
        <w:rPr>
          <w:color w:val="FF0000"/>
          <w:vertAlign w:val="superscript"/>
          <w:rtl/>
        </w:rPr>
        <w:t>10471</w:t>
      </w:r>
      <w:r>
        <w:rPr>
          <w:rFonts w:ascii="Times New Roman" w:hAnsi="Times New Roman"/>
          <w:color w:val="828282"/>
          <w:rtl/>
        </w:rPr>
        <w:t xml:space="preserve">יִּקְרָ֨א </w:t>
      </w:r>
      <w:r>
        <w:rPr>
          <w:color w:val="FF0000"/>
          <w:vertAlign w:val="superscript"/>
          <w:rtl/>
        </w:rPr>
        <w:t>10472</w:t>
      </w:r>
      <w:r>
        <w:rPr>
          <w:rFonts w:ascii="Times New Roman" w:hAnsi="Times New Roman"/>
          <w:color w:val="828282"/>
          <w:rtl/>
        </w:rPr>
        <w:t xml:space="preserve">אֵלָ֜יו </w:t>
      </w:r>
      <w:r>
        <w:rPr>
          <w:color w:val="FF0000"/>
          <w:vertAlign w:val="superscript"/>
          <w:rtl/>
        </w:rPr>
        <w:t>10473</w:t>
      </w:r>
      <w:r>
        <w:rPr>
          <w:rFonts w:ascii="Times New Roman" w:hAnsi="Times New Roman"/>
          <w:color w:val="828282"/>
          <w:rtl/>
        </w:rPr>
        <w:t xml:space="preserve">מַלְאַ֤ךְ </w:t>
      </w:r>
      <w:r>
        <w:rPr>
          <w:color w:val="FF0000"/>
          <w:vertAlign w:val="superscript"/>
          <w:rtl/>
        </w:rPr>
        <w:t>10474</w:t>
      </w:r>
      <w:r>
        <w:rPr>
          <w:rFonts w:ascii="Times New Roman" w:hAnsi="Times New Roman"/>
          <w:color w:val="828282"/>
          <w:rtl/>
        </w:rPr>
        <w:t xml:space="preserve">יְהוָה֙ </w:t>
      </w:r>
      <w:r>
        <w:rPr>
          <w:color w:val="FF0000"/>
          <w:vertAlign w:val="superscript"/>
          <w:rtl/>
        </w:rPr>
        <w:t>10475</w:t>
      </w:r>
      <w:r>
        <w:rPr>
          <w:rFonts w:ascii="Times New Roman" w:hAnsi="Times New Roman"/>
          <w:color w:val="828282"/>
          <w:rtl/>
        </w:rPr>
        <w:t>מִן־</w:t>
      </w:r>
      <w:r>
        <w:rPr>
          <w:color w:val="FF0000"/>
          <w:vertAlign w:val="superscript"/>
          <w:rtl/>
        </w:rPr>
        <w:t>10476</w:t>
      </w:r>
      <w:r>
        <w:rPr>
          <w:rFonts w:ascii="Times New Roman" w:hAnsi="Times New Roman"/>
          <w:color w:val="828282"/>
          <w:rtl/>
        </w:rPr>
        <w:t>הַ</w:t>
      </w:r>
      <w:r>
        <w:rPr>
          <w:color w:val="FF0000"/>
          <w:vertAlign w:val="superscript"/>
          <w:rtl/>
        </w:rPr>
        <w:t>10477</w:t>
      </w:r>
      <w:r>
        <w:rPr>
          <w:rFonts w:ascii="Times New Roman" w:hAnsi="Times New Roman"/>
          <w:color w:val="828282"/>
          <w:rtl/>
        </w:rPr>
        <w:t xml:space="preserve">שָּׁמַ֔יִם </w:t>
      </w:r>
    </w:p>
    <w:p>
      <w:pPr>
        <w:pStyle w:val="Hebrew"/>
      </w:pPr>
      <w:r>
        <w:rPr>
          <w:color w:val="828282"/>
        </w:rPr>
        <w:t xml:space="preserve">וַיִּקְרָ֨א אֵלָ֜יו מַלְאַ֤ךְ יְהוָה֙ מִן־הַשָּׁמַ֔יִם וַיֹּ֖אמֶר אַבְרָהָ֣ם׀ אַבְרָהָ֑ם וַיֹּ֖אמֶר הִנֵּֽנִי׃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0079451d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8f964f7a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08613d3b</w:t>
            </w:r>
          </w:p>
        </w:tc>
        <w:tc>
          <w:tcPr>
            <w:tcW w:type="auto" w:w="1728"/>
          </w:tcPr>
          <w:p>
            <w:r>
              <w:t>tense</w:t>
            </w:r>
          </w:p>
        </w:tc>
        <w:tc>
          <w:tcPr>
            <w:tcW w:type="auto" w:w="1728"/>
          </w:tcPr>
          <w:p>
            <w:r>
              <w:t>verb</w:t>
            </w:r>
          </w:p>
        </w:tc>
        <w:tc>
          <w:tcPr>
            <w:tcW w:type="auto" w:w="1728"/>
          </w:tcPr>
          <w:p>
            <w:r>
              <w:t xml:space="preserve">יִּקְרָ֨א </w:t>
            </w:r>
          </w:p>
        </w:tc>
        <w:tc>
          <w:tcPr>
            <w:tcW w:type="auto" w:w="1728"/>
          </w:tcPr>
          <w:p>
            <w:r>
              <w:t>past</w:t>
            </w:r>
          </w:p>
        </w:tc>
      </w:tr>
    </w:tbl>
    <w:p>
      <w:r>
        <w:br/>
      </w:r>
    </w:p>
    <w:p>
      <w:pPr>
        <w:pStyle w:val="Reference"/>
      </w:pPr>
      <w:hyperlink r:id="rId118">
        <w:r>
          <w:rPr/>
          <w:t>Genesis 22:12</w:t>
        </w:r>
      </w:hyperlink>
    </w:p>
    <w:p>
      <w:pPr>
        <w:pStyle w:val="Hebrew"/>
      </w:pPr>
      <w:r>
        <w:t xml:space="preserve">אַל־תִּשְׁלַ֤ח יָֽדְךָ֙ אֶל־הַנַּ֔עַר </w:t>
      </w:r>
    </w:p>
    <w:p>
      <w:pPr>
        <w:pStyle w:val="Hebrew"/>
      </w:pPr>
      <w:r>
        <w:rPr>
          <w:color w:val="FF0000"/>
          <w:vertAlign w:val="superscript"/>
          <w:rtl/>
        </w:rPr>
        <w:t>10487</w:t>
      </w:r>
      <w:r>
        <w:rPr>
          <w:rFonts w:ascii="Times New Roman" w:hAnsi="Times New Roman"/>
          <w:color w:val="828282"/>
          <w:rtl/>
        </w:rPr>
        <w:t>אַל־</w:t>
      </w:r>
      <w:r>
        <w:rPr>
          <w:color w:val="FF0000"/>
          <w:vertAlign w:val="superscript"/>
          <w:rtl/>
        </w:rPr>
        <w:t>10488</w:t>
      </w:r>
      <w:r>
        <w:rPr>
          <w:rFonts w:ascii="Times New Roman" w:hAnsi="Times New Roman"/>
          <w:color w:val="828282"/>
          <w:rtl/>
        </w:rPr>
        <w:t xml:space="preserve">תִּשְׁלַ֤ח </w:t>
      </w:r>
      <w:r>
        <w:rPr>
          <w:color w:val="FF0000"/>
          <w:vertAlign w:val="superscript"/>
          <w:rtl/>
        </w:rPr>
        <w:t>10489</w:t>
      </w:r>
      <w:r>
        <w:rPr>
          <w:rFonts w:ascii="Times New Roman" w:hAnsi="Times New Roman"/>
          <w:color w:val="828282"/>
          <w:rtl/>
        </w:rPr>
        <w:t xml:space="preserve">יָֽדְךָ֙ </w:t>
      </w:r>
      <w:r>
        <w:rPr>
          <w:color w:val="FF0000"/>
          <w:vertAlign w:val="superscript"/>
          <w:rtl/>
        </w:rPr>
        <w:t>10490</w:t>
      </w:r>
      <w:r>
        <w:rPr>
          <w:rFonts w:ascii="Times New Roman" w:hAnsi="Times New Roman"/>
          <w:color w:val="828282"/>
          <w:rtl/>
        </w:rPr>
        <w:t>אֶל־</w:t>
      </w:r>
      <w:r>
        <w:rPr>
          <w:color w:val="FF0000"/>
          <w:vertAlign w:val="superscript"/>
          <w:rtl/>
        </w:rPr>
        <w:t>10491</w:t>
      </w:r>
      <w:r>
        <w:rPr>
          <w:rFonts w:ascii="Times New Roman" w:hAnsi="Times New Roman"/>
          <w:color w:val="828282"/>
          <w:rtl/>
        </w:rPr>
        <w:t>הַ</w:t>
      </w:r>
      <w:r>
        <w:rPr>
          <w:color w:val="FF0000"/>
          <w:vertAlign w:val="superscript"/>
          <w:rtl/>
        </w:rPr>
        <w:t>10492</w:t>
      </w:r>
      <w:r>
        <w:rPr>
          <w:rFonts w:ascii="Times New Roman" w:hAnsi="Times New Roman"/>
          <w:color w:val="828282"/>
          <w:rtl/>
        </w:rPr>
        <w:t xml:space="preserve">נַּ֔עַר </w:t>
      </w:r>
    </w:p>
    <w:p>
      <w:pPr>
        <w:pStyle w:val="Hebrew"/>
      </w:pPr>
      <w:r>
        <w:rPr>
          <w:color w:val="828282"/>
        </w:rPr>
        <w:t xml:space="preserve">וַיֹּ֗אמֶר אַל־תִּשְׁלַ֤ח יָֽדְךָ֙ אֶל־הַנַּ֔עַר וְאַל־תַּ֥עַשׂ לֹ֖ו מְא֑וּמָּה כִּ֣י׀ עַתָּ֣ה יָדַ֗עְתִּי כִּֽי־יְרֵ֤א אֱלֹהִים֙ אַ֔תָּה וְלֹ֥א חָשַׂ֛כְתָּ אֶת־בִּנְךָ֥ אֶת־יְחִידְךָ֖ מִמֶּֽנִּי׃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7a924589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b7286e98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0ae34c33</w:t>
            </w:r>
          </w:p>
        </w:tc>
        <w:tc>
          <w:tcPr>
            <w:tcW w:type="auto" w:w="1728"/>
          </w:tcPr>
          <w:p>
            <w:r>
              <w:t>tense</w:t>
            </w:r>
          </w:p>
        </w:tc>
        <w:tc>
          <w:tcPr>
            <w:tcW w:type="auto" w:w="1728"/>
          </w:tcPr>
          <w:p>
            <w:r>
              <w:t>verb</w:t>
            </w:r>
          </w:p>
        </w:tc>
        <w:tc>
          <w:tcPr>
            <w:tcW w:type="auto" w:w="1728"/>
          </w:tcPr>
          <w:p>
            <w:r>
              <w:t xml:space="preserve">תִּשְׁלַ֤ח </w:t>
            </w:r>
          </w:p>
        </w:tc>
        <w:tc>
          <w:tcPr>
            <w:tcW w:type="auto" w:w="1728"/>
          </w:tcPr>
          <w:p>
            <w:r/>
          </w:p>
        </w:tc>
      </w:tr>
    </w:tbl>
    <w:p>
      <w:r>
        <w:br/>
      </w:r>
    </w:p>
    <w:p>
      <w:pPr>
        <w:pStyle w:val="Reference"/>
      </w:pPr>
      <w:hyperlink r:id="rId119">
        <w:r>
          <w:rPr/>
          <w:t>Genesis 22:13</w:t>
        </w:r>
      </w:hyperlink>
    </w:p>
    <w:p>
      <w:pPr>
        <w:pStyle w:val="Hebrew"/>
      </w:pPr>
      <w:r>
        <w:t xml:space="preserve">וַיֵּ֤לֶךְ אַבְרָהָם֙ </w:t>
      </w:r>
    </w:p>
    <w:p>
      <w:pPr>
        <w:pStyle w:val="Hebrew"/>
      </w:pPr>
      <w:r>
        <w:rPr>
          <w:color w:val="FF0000"/>
          <w:vertAlign w:val="superscript"/>
          <w:rtl/>
        </w:rPr>
        <w:t>10530</w:t>
      </w:r>
      <w:r>
        <w:rPr>
          <w:rFonts w:ascii="Times New Roman" w:hAnsi="Times New Roman"/>
          <w:color w:val="828282"/>
          <w:rtl/>
        </w:rPr>
        <w:t>וַ</w:t>
      </w:r>
      <w:r>
        <w:rPr>
          <w:color w:val="FF0000"/>
          <w:vertAlign w:val="superscript"/>
          <w:rtl/>
        </w:rPr>
        <w:t>10531</w:t>
      </w:r>
      <w:r>
        <w:rPr>
          <w:rFonts w:ascii="Times New Roman" w:hAnsi="Times New Roman"/>
          <w:color w:val="828282"/>
          <w:rtl/>
        </w:rPr>
        <w:t xml:space="preserve">יֵּ֤לֶךְ </w:t>
      </w:r>
      <w:r>
        <w:rPr>
          <w:color w:val="FF0000"/>
          <w:vertAlign w:val="superscript"/>
          <w:rtl/>
        </w:rPr>
        <w:t>10532</w:t>
      </w:r>
      <w:r>
        <w:rPr>
          <w:rFonts w:ascii="Times New Roman" w:hAnsi="Times New Roman"/>
          <w:color w:val="828282"/>
          <w:rtl/>
        </w:rPr>
        <w:t xml:space="preserve">אַבְרָהָם֙ </w:t>
      </w:r>
    </w:p>
    <w:p>
      <w:pPr>
        <w:pStyle w:val="Hebrew"/>
      </w:pPr>
      <w:r>
        <w:rPr>
          <w:color w:val="828282"/>
        </w:rPr>
        <w:t xml:space="preserve">וַיִּשָּׂ֨א אַבְרָהָ֜ם אֶת־עֵינָ֗יו וַיַּרְא֙ וְהִנֵּה־אַ֔יִל אַחַ֕ר נֶאֱחַ֥ז בַּסְּבַ֖ךְ בְּקַרְנָ֑יו וַיֵּ֤לֶךְ אַבְרָהָם֙ וַיִּקַּ֣ח אֶת־הָאַ֔יִל וַיַּעֲלֵ֥הוּ לְעֹלָ֖ה תַּ֥חַת בְּנֹֽו׃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8ec9de2c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d56fa3e2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4ecee407</w:t>
            </w:r>
          </w:p>
        </w:tc>
        <w:tc>
          <w:tcPr>
            <w:tcW w:type="auto" w:w="1728"/>
          </w:tcPr>
          <w:p>
            <w:r>
              <w:t>tense</w:t>
            </w:r>
          </w:p>
        </w:tc>
        <w:tc>
          <w:tcPr>
            <w:tcW w:type="auto" w:w="1728"/>
          </w:tcPr>
          <w:p>
            <w:r>
              <w:t>verb</w:t>
            </w:r>
          </w:p>
        </w:tc>
        <w:tc>
          <w:tcPr>
            <w:tcW w:type="auto" w:w="1728"/>
          </w:tcPr>
          <w:p>
            <w:r>
              <w:t xml:space="preserve">יֵּ֤לֶךְ </w:t>
            </w:r>
          </w:p>
        </w:tc>
        <w:tc>
          <w:tcPr>
            <w:tcW w:type="auto" w:w="1728"/>
          </w:tcPr>
          <w:p>
            <w:r>
              <w:t>past</w:t>
            </w:r>
          </w:p>
        </w:tc>
      </w:tr>
    </w:tbl>
    <w:p>
      <w:r>
        <w:br/>
      </w:r>
    </w:p>
    <w:p>
      <w:pPr>
        <w:pStyle w:val="Reference"/>
      </w:pPr>
      <w:hyperlink r:id="rId119">
        <w:r>
          <w:rPr/>
          <w:t>Genesis 22:13</w:t>
        </w:r>
      </w:hyperlink>
    </w:p>
    <w:p>
      <w:pPr>
        <w:pStyle w:val="Hebrew"/>
      </w:pPr>
      <w:r>
        <w:t xml:space="preserve">וַיַּעֲלֵ֥הוּ לְעֹלָ֖ה תַּ֥חַת בְּנֹֽו׃ </w:t>
      </w:r>
    </w:p>
    <w:p>
      <w:pPr>
        <w:pStyle w:val="Hebrew"/>
      </w:pPr>
      <w:r>
        <w:rPr>
          <w:color w:val="FF0000"/>
          <w:vertAlign w:val="superscript"/>
          <w:rtl/>
        </w:rPr>
        <w:t>10538</w:t>
      </w:r>
      <w:r>
        <w:rPr>
          <w:rFonts w:ascii="Times New Roman" w:hAnsi="Times New Roman"/>
          <w:color w:val="828282"/>
          <w:rtl/>
        </w:rPr>
        <w:t>וַ</w:t>
      </w:r>
      <w:r>
        <w:rPr>
          <w:color w:val="FF0000"/>
          <w:vertAlign w:val="superscript"/>
          <w:rtl/>
        </w:rPr>
        <w:t>10539</w:t>
      </w:r>
      <w:r>
        <w:rPr>
          <w:rFonts w:ascii="Times New Roman" w:hAnsi="Times New Roman"/>
          <w:color w:val="828282"/>
          <w:rtl/>
        </w:rPr>
        <w:t xml:space="preserve">יַּעֲלֵ֥הוּ </w:t>
      </w:r>
      <w:r>
        <w:rPr>
          <w:color w:val="FF0000"/>
          <w:vertAlign w:val="superscript"/>
          <w:rtl/>
        </w:rPr>
        <w:t>10540</w:t>
      </w:r>
      <w:r>
        <w:rPr>
          <w:rFonts w:ascii="Times New Roman" w:hAnsi="Times New Roman"/>
          <w:color w:val="828282"/>
          <w:rtl/>
        </w:rPr>
        <w:t>לְ</w:t>
      </w:r>
      <w:r>
        <w:rPr>
          <w:color w:val="FF0000"/>
          <w:vertAlign w:val="superscript"/>
          <w:rtl/>
        </w:rPr>
        <w:t>10541</w:t>
      </w:r>
      <w:r>
        <w:rPr>
          <w:rFonts w:ascii="Times New Roman" w:hAnsi="Times New Roman"/>
          <w:color w:val="828282"/>
          <w:rtl/>
        </w:rPr>
        <w:t xml:space="preserve">עֹלָ֖ה </w:t>
      </w:r>
      <w:r>
        <w:rPr>
          <w:color w:val="FF0000"/>
          <w:vertAlign w:val="superscript"/>
          <w:rtl/>
        </w:rPr>
        <w:t>10542</w:t>
      </w:r>
      <w:r>
        <w:rPr>
          <w:rFonts w:ascii="Times New Roman" w:hAnsi="Times New Roman"/>
          <w:color w:val="828282"/>
          <w:rtl/>
        </w:rPr>
        <w:t xml:space="preserve">תַּ֥חַת </w:t>
      </w:r>
      <w:r>
        <w:rPr>
          <w:color w:val="FF0000"/>
          <w:vertAlign w:val="superscript"/>
          <w:rtl/>
        </w:rPr>
        <w:t>10543</w:t>
      </w:r>
      <w:r>
        <w:rPr>
          <w:rFonts w:ascii="Times New Roman" w:hAnsi="Times New Roman"/>
          <w:color w:val="828282"/>
          <w:rtl/>
        </w:rPr>
        <w:t xml:space="preserve">בְּנֹֽו׃ </w:t>
      </w:r>
    </w:p>
    <w:p>
      <w:pPr>
        <w:pStyle w:val="Hebrew"/>
      </w:pPr>
      <w:r>
        <w:rPr>
          <w:color w:val="828282"/>
        </w:rPr>
        <w:t xml:space="preserve">וַיִּשָּׂ֨א אַבְרָהָ֜ם אֶת־עֵינָ֗יו וַיַּרְא֙ וְהִנֵּה־אַ֔יִל אַחַ֕ר נֶאֱחַ֥ז בַּסְּבַ֖ךְ בְּקַרְנָ֑יו וַיֵּ֤לֶךְ אַבְרָהָם֙ וַיִּקַּ֣ח אֶת־הָאַ֔יִל וַיַּעֲלֵ֥הוּ לְעֹלָ֖ה תַּ֥חַת בְּנֹֽו׃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f10be8c6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8f5557b7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0fddd40a</w:t>
            </w:r>
          </w:p>
        </w:tc>
        <w:tc>
          <w:tcPr>
            <w:tcW w:type="auto" w:w="1728"/>
          </w:tcPr>
          <w:p>
            <w:r>
              <w:t>tense</w:t>
            </w:r>
          </w:p>
        </w:tc>
        <w:tc>
          <w:tcPr>
            <w:tcW w:type="auto" w:w="1728"/>
          </w:tcPr>
          <w:p>
            <w:r>
              <w:t>verb</w:t>
            </w:r>
          </w:p>
        </w:tc>
        <w:tc>
          <w:tcPr>
            <w:tcW w:type="auto" w:w="1728"/>
          </w:tcPr>
          <w:p>
            <w:r>
              <w:t xml:space="preserve">יַּעֲלֵ֥הוּ </w:t>
            </w:r>
          </w:p>
        </w:tc>
        <w:tc>
          <w:tcPr>
            <w:tcW w:type="auto" w:w="1728"/>
          </w:tcPr>
          <w:p>
            <w:r>
              <w:t>past</w:t>
            </w:r>
          </w:p>
        </w:tc>
      </w:tr>
    </w:tbl>
    <w:p>
      <w:r>
        <w:br/>
      </w:r>
    </w:p>
    <w:p>
      <w:pPr>
        <w:pStyle w:val="Reference"/>
      </w:pPr>
      <w:hyperlink r:id="rId120">
        <w:r>
          <w:rPr/>
          <w:t>Genesis 22:17</w:t>
        </w:r>
      </w:hyperlink>
    </w:p>
    <w:p>
      <w:pPr>
        <w:pStyle w:val="Hebrew"/>
      </w:pPr>
      <w:r>
        <w:t xml:space="preserve">וְיִרַ֣שׁ זַרְעֲךָ֔ אֵ֖ת שַׁ֥עַר אֹיְבָֽיו׃ </w:t>
      </w:r>
    </w:p>
    <w:p>
      <w:pPr>
        <w:pStyle w:val="Hebrew"/>
      </w:pPr>
      <w:r>
        <w:rPr>
          <w:color w:val="FF0000"/>
          <w:vertAlign w:val="superscript"/>
          <w:rtl/>
        </w:rPr>
        <w:t>10615</w:t>
      </w:r>
      <w:r>
        <w:rPr>
          <w:rFonts w:ascii="Times New Roman" w:hAnsi="Times New Roman"/>
          <w:color w:val="828282"/>
          <w:rtl/>
        </w:rPr>
        <w:t>וְ</w:t>
      </w:r>
      <w:r>
        <w:rPr>
          <w:color w:val="FF0000"/>
          <w:vertAlign w:val="superscript"/>
          <w:rtl/>
        </w:rPr>
        <w:t>10616</w:t>
      </w:r>
      <w:r>
        <w:rPr>
          <w:rFonts w:ascii="Times New Roman" w:hAnsi="Times New Roman"/>
          <w:color w:val="828282"/>
          <w:rtl/>
        </w:rPr>
        <w:t xml:space="preserve">יִרַ֣שׁ </w:t>
      </w:r>
      <w:r>
        <w:rPr>
          <w:color w:val="FF0000"/>
          <w:vertAlign w:val="superscript"/>
          <w:rtl/>
        </w:rPr>
        <w:t>10617</w:t>
      </w:r>
      <w:r>
        <w:rPr>
          <w:rFonts w:ascii="Times New Roman" w:hAnsi="Times New Roman"/>
          <w:color w:val="828282"/>
          <w:rtl/>
        </w:rPr>
        <w:t xml:space="preserve">זַרְעֲךָ֔ </w:t>
      </w:r>
      <w:r>
        <w:rPr>
          <w:color w:val="FF0000"/>
          <w:vertAlign w:val="superscript"/>
          <w:rtl/>
        </w:rPr>
        <w:t>10618</w:t>
      </w:r>
      <w:r>
        <w:rPr>
          <w:rFonts w:ascii="Times New Roman" w:hAnsi="Times New Roman"/>
          <w:color w:val="828282"/>
          <w:rtl/>
        </w:rPr>
        <w:t xml:space="preserve">אֵ֖ת </w:t>
      </w:r>
      <w:r>
        <w:rPr>
          <w:color w:val="FF0000"/>
          <w:vertAlign w:val="superscript"/>
          <w:rtl/>
        </w:rPr>
        <w:t>10619</w:t>
      </w:r>
      <w:r>
        <w:rPr>
          <w:rFonts w:ascii="Times New Roman" w:hAnsi="Times New Roman"/>
          <w:color w:val="828282"/>
          <w:rtl/>
        </w:rPr>
        <w:t xml:space="preserve">שַׁ֥עַר </w:t>
      </w:r>
      <w:r>
        <w:rPr>
          <w:color w:val="FF0000"/>
          <w:vertAlign w:val="superscript"/>
          <w:rtl/>
        </w:rPr>
        <w:t>10620</w:t>
      </w:r>
      <w:r>
        <w:rPr>
          <w:rFonts w:ascii="Times New Roman" w:hAnsi="Times New Roman"/>
          <w:color w:val="828282"/>
          <w:rtl/>
        </w:rPr>
        <w:t xml:space="preserve">אֹיְבָֽיו׃ </w:t>
      </w:r>
    </w:p>
    <w:p>
      <w:pPr>
        <w:pStyle w:val="Hebrew"/>
      </w:pPr>
      <w:r>
        <w:rPr>
          <w:color w:val="828282"/>
        </w:rPr>
        <w:t xml:space="preserve">כִּֽי־בָרֵ֣ךְ אֲבָרֶכְךָ֗ וְהַרְבָּ֨ה אַרְבֶּ֤ה אֶֽת־זַרְעֲךָ֙ כְּכֹוכְבֵ֣י הַשָּׁמַ֔יִם וְכַחֹ֕ול אֲשֶׁ֖ר עַל־שְׂפַ֣ת הַיָּ֑ם וְיִרַ֣שׁ זַרְעֲךָ֔ אֵ֖ת שַׁ֥עַר אֹיְבָֽיו׃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c8ecd1c9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b34f4fd2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81e808a9</w:t>
            </w:r>
          </w:p>
        </w:tc>
        <w:tc>
          <w:tcPr>
            <w:tcW w:type="auto" w:w="1728"/>
          </w:tcPr>
          <w:p>
            <w:r>
              <w:t>tense</w:t>
            </w:r>
          </w:p>
        </w:tc>
        <w:tc>
          <w:tcPr>
            <w:tcW w:type="auto" w:w="1728"/>
          </w:tcPr>
          <w:p>
            <w:r>
              <w:t>verb</w:t>
            </w:r>
          </w:p>
        </w:tc>
        <w:tc>
          <w:tcPr>
            <w:tcW w:type="auto" w:w="1728"/>
          </w:tcPr>
          <w:p>
            <w:r>
              <w:t xml:space="preserve">יִרַ֣שׁ </w:t>
            </w:r>
          </w:p>
        </w:tc>
        <w:tc>
          <w:tcPr>
            <w:tcW w:type="auto" w:w="1728"/>
          </w:tcPr>
          <w:p>
            <w:r>
              <w:t>mod</w:t>
            </w:r>
          </w:p>
        </w:tc>
      </w:tr>
    </w:tbl>
    <w:p>
      <w:r>
        <w:br/>
      </w:r>
    </w:p>
    <w:p>
      <w:pPr>
        <w:pStyle w:val="Reference"/>
      </w:pPr>
      <w:hyperlink r:id="rId121">
        <w:r>
          <w:rPr/>
          <w:t>Genesis 22:19</w:t>
        </w:r>
      </w:hyperlink>
    </w:p>
    <w:p>
      <w:pPr>
        <w:pStyle w:val="Hebrew"/>
      </w:pPr>
      <w:r>
        <w:t xml:space="preserve">וַיֵּלְכ֥וּ יַחְדָּ֖ו אֶל־בְּאֵ֣ר שָׁ֑בַע </w:t>
      </w:r>
    </w:p>
    <w:p>
      <w:pPr>
        <w:pStyle w:val="Hebrew"/>
      </w:pPr>
      <w:r>
        <w:rPr>
          <w:color w:val="FF0000"/>
          <w:vertAlign w:val="superscript"/>
          <w:rtl/>
        </w:rPr>
        <w:t>10641</w:t>
      </w:r>
      <w:r>
        <w:rPr>
          <w:rFonts w:ascii="Times New Roman" w:hAnsi="Times New Roman"/>
          <w:color w:val="828282"/>
          <w:rtl/>
        </w:rPr>
        <w:t>וַ</w:t>
      </w:r>
      <w:r>
        <w:rPr>
          <w:color w:val="FF0000"/>
          <w:vertAlign w:val="superscript"/>
          <w:rtl/>
        </w:rPr>
        <w:t>10642</w:t>
      </w:r>
      <w:r>
        <w:rPr>
          <w:rFonts w:ascii="Times New Roman" w:hAnsi="Times New Roman"/>
          <w:color w:val="828282"/>
          <w:rtl/>
        </w:rPr>
        <w:t xml:space="preserve">יֵּלְכ֥וּ </w:t>
      </w:r>
      <w:r>
        <w:rPr>
          <w:color w:val="FF0000"/>
          <w:vertAlign w:val="superscript"/>
          <w:rtl/>
        </w:rPr>
        <w:t>10643</w:t>
      </w:r>
      <w:r>
        <w:rPr>
          <w:rFonts w:ascii="Times New Roman" w:hAnsi="Times New Roman"/>
          <w:color w:val="828282"/>
          <w:rtl/>
        </w:rPr>
        <w:t xml:space="preserve">יַחְדָּ֖ו </w:t>
      </w:r>
      <w:r>
        <w:rPr>
          <w:color w:val="FF0000"/>
          <w:vertAlign w:val="superscript"/>
          <w:rtl/>
        </w:rPr>
        <w:t>10644</w:t>
      </w:r>
      <w:r>
        <w:rPr>
          <w:rFonts w:ascii="Times New Roman" w:hAnsi="Times New Roman"/>
          <w:color w:val="828282"/>
          <w:rtl/>
        </w:rPr>
        <w:t>אֶל־</w:t>
      </w:r>
      <w:r>
        <w:rPr>
          <w:color w:val="FF0000"/>
          <w:vertAlign w:val="superscript"/>
          <w:rtl/>
        </w:rPr>
        <w:t>10645</w:t>
      </w:r>
      <w:r>
        <w:rPr>
          <w:rFonts w:ascii="Times New Roman" w:hAnsi="Times New Roman"/>
          <w:color w:val="828282"/>
          <w:rtl/>
        </w:rPr>
        <w:t xml:space="preserve">בְּאֵ֣ר </w:t>
      </w:r>
      <w:r>
        <w:rPr>
          <w:color w:val="FF0000"/>
          <w:vertAlign w:val="superscript"/>
          <w:rtl/>
        </w:rPr>
        <w:t>10646</w:t>
      </w:r>
      <w:r>
        <w:rPr>
          <w:rFonts w:ascii="Times New Roman" w:hAnsi="Times New Roman"/>
          <w:color w:val="828282"/>
          <w:rtl/>
        </w:rPr>
        <w:t xml:space="preserve">שָׁ֑בַע </w:t>
      </w:r>
    </w:p>
    <w:p>
      <w:pPr>
        <w:pStyle w:val="Hebrew"/>
      </w:pPr>
      <w:r>
        <w:rPr>
          <w:color w:val="828282"/>
        </w:rPr>
        <w:t xml:space="preserve">וַיָּ֤שָׁב אַבְרָהָם֙ אֶל־נְעָרָ֔יו וַיָּקֻ֛מוּ וַיֵּלְכ֥וּ יַחְדָּ֖ו אֶל־בְּאֵ֣ר שָׁ֑בַע וַיֵּ֥שֶׁב אַבְרָהָ֖ם בִּבְאֵ֥ר שָֽׁבַע׃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46602551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1bead196</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34eedf32</w:t>
            </w:r>
          </w:p>
        </w:tc>
        <w:tc>
          <w:tcPr>
            <w:tcW w:type="auto" w:w="1728"/>
          </w:tcPr>
          <w:p>
            <w:r>
              <w:t>tense</w:t>
            </w:r>
          </w:p>
        </w:tc>
        <w:tc>
          <w:tcPr>
            <w:tcW w:type="auto" w:w="1728"/>
          </w:tcPr>
          <w:p>
            <w:r>
              <w:t>verb</w:t>
            </w:r>
          </w:p>
        </w:tc>
        <w:tc>
          <w:tcPr>
            <w:tcW w:type="auto" w:w="1728"/>
          </w:tcPr>
          <w:p>
            <w:r>
              <w:t xml:space="preserve">יֵּלְכ֥וּ </w:t>
            </w:r>
          </w:p>
        </w:tc>
        <w:tc>
          <w:tcPr>
            <w:tcW w:type="auto" w:w="1728"/>
          </w:tcPr>
          <w:p>
            <w:r>
              <w:t>past</w:t>
            </w:r>
          </w:p>
        </w:tc>
      </w:tr>
    </w:tbl>
    <w:p>
      <w:r>
        <w:br/>
      </w:r>
    </w:p>
    <w:p>
      <w:pPr>
        <w:pStyle w:val="Reference"/>
      </w:pPr>
      <w:hyperlink r:id="rId122">
        <w:r>
          <w:rPr/>
          <w:t>Genesis 23:7</w:t>
        </w:r>
      </w:hyperlink>
    </w:p>
    <w:p>
      <w:pPr>
        <w:pStyle w:val="Hebrew"/>
      </w:pPr>
      <w:r>
        <w:t xml:space="preserve">וַיִּשְׁתַּ֥חוּ לְעַם־הָאָ֖רֶץ לִבְנֵי־חֵֽת׃ </w:t>
      </w:r>
    </w:p>
    <w:p>
      <w:pPr>
        <w:pStyle w:val="Hebrew"/>
      </w:pPr>
      <w:r>
        <w:rPr>
          <w:color w:val="FF0000"/>
          <w:vertAlign w:val="superscript"/>
          <w:rtl/>
        </w:rPr>
        <w:t>10835</w:t>
      </w:r>
      <w:r>
        <w:rPr>
          <w:rFonts w:ascii="Times New Roman" w:hAnsi="Times New Roman"/>
          <w:color w:val="828282"/>
          <w:rtl/>
        </w:rPr>
        <w:t>וַ</w:t>
      </w:r>
      <w:r>
        <w:rPr>
          <w:color w:val="FF0000"/>
          <w:vertAlign w:val="superscript"/>
          <w:rtl/>
        </w:rPr>
        <w:t>10836</w:t>
      </w:r>
      <w:r>
        <w:rPr>
          <w:rFonts w:ascii="Times New Roman" w:hAnsi="Times New Roman"/>
          <w:color w:val="828282"/>
          <w:rtl/>
        </w:rPr>
        <w:t xml:space="preserve">יִּשְׁתַּ֥חוּ </w:t>
      </w:r>
      <w:r>
        <w:rPr>
          <w:color w:val="FF0000"/>
          <w:vertAlign w:val="superscript"/>
          <w:rtl/>
        </w:rPr>
        <w:t>10837</w:t>
      </w:r>
      <w:r>
        <w:rPr>
          <w:rFonts w:ascii="Times New Roman" w:hAnsi="Times New Roman"/>
          <w:color w:val="828282"/>
          <w:rtl/>
        </w:rPr>
        <w:t>לְ</w:t>
      </w:r>
      <w:r>
        <w:rPr>
          <w:color w:val="FF0000"/>
          <w:vertAlign w:val="superscript"/>
          <w:rtl/>
        </w:rPr>
        <w:t>10838</w:t>
      </w:r>
      <w:r>
        <w:rPr>
          <w:rFonts w:ascii="Times New Roman" w:hAnsi="Times New Roman"/>
          <w:color w:val="828282"/>
          <w:rtl/>
        </w:rPr>
        <w:t>עַם־</w:t>
      </w:r>
      <w:r>
        <w:rPr>
          <w:color w:val="FF0000"/>
          <w:vertAlign w:val="superscript"/>
          <w:rtl/>
        </w:rPr>
        <w:t>10839</w:t>
      </w:r>
      <w:r>
        <w:rPr>
          <w:rFonts w:ascii="Times New Roman" w:hAnsi="Times New Roman"/>
          <w:color w:val="828282"/>
          <w:rtl/>
        </w:rPr>
        <w:t>הָ</w:t>
      </w:r>
      <w:r>
        <w:rPr>
          <w:color w:val="FF0000"/>
          <w:vertAlign w:val="superscript"/>
          <w:rtl/>
        </w:rPr>
        <w:t>10840</w:t>
      </w:r>
      <w:r>
        <w:rPr>
          <w:rFonts w:ascii="Times New Roman" w:hAnsi="Times New Roman"/>
          <w:color w:val="828282"/>
          <w:rtl/>
        </w:rPr>
        <w:t xml:space="preserve">אָ֖רֶץ </w:t>
      </w:r>
      <w:r>
        <w:rPr>
          <w:color w:val="FF0000"/>
          <w:vertAlign w:val="superscript"/>
          <w:rtl/>
        </w:rPr>
        <w:t>10841</w:t>
      </w:r>
      <w:r>
        <w:rPr>
          <w:rFonts w:ascii="Times New Roman" w:hAnsi="Times New Roman"/>
          <w:color w:val="828282"/>
          <w:rtl/>
        </w:rPr>
        <w:t>לִ</w:t>
      </w:r>
      <w:r>
        <w:rPr>
          <w:color w:val="FF0000"/>
          <w:vertAlign w:val="superscript"/>
          <w:rtl/>
        </w:rPr>
        <w:t>10842</w:t>
      </w:r>
      <w:r>
        <w:rPr>
          <w:rFonts w:ascii="Times New Roman" w:hAnsi="Times New Roman"/>
          <w:color w:val="828282"/>
          <w:rtl/>
        </w:rPr>
        <w:t>בְנֵי־</w:t>
      </w:r>
      <w:r>
        <w:rPr>
          <w:color w:val="FF0000"/>
          <w:vertAlign w:val="superscript"/>
          <w:rtl/>
        </w:rPr>
        <w:t>10843</w:t>
      </w:r>
      <w:r>
        <w:rPr>
          <w:rFonts w:ascii="Times New Roman" w:hAnsi="Times New Roman"/>
          <w:color w:val="828282"/>
          <w:rtl/>
        </w:rPr>
        <w:t xml:space="preserve">חֵֽת׃ </w:t>
      </w:r>
    </w:p>
    <w:p>
      <w:pPr>
        <w:pStyle w:val="Hebrew"/>
      </w:pPr>
      <w:r>
        <w:rPr>
          <w:color w:val="828282"/>
        </w:rPr>
        <w:t xml:space="preserve">וַיָּ֧קָם אַבְרָהָ֛ם וַיִּשְׁתַּ֥חוּ לְעַם־הָאָ֖רֶץ לִבְנֵי־חֵֽת׃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9064392f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6f14f357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b9a21e22</w:t>
            </w:r>
          </w:p>
        </w:tc>
        <w:tc>
          <w:tcPr>
            <w:tcW w:type="auto" w:w="1728"/>
          </w:tcPr>
          <w:p>
            <w:r>
              <w:t>tense</w:t>
            </w:r>
          </w:p>
        </w:tc>
        <w:tc>
          <w:tcPr>
            <w:tcW w:type="auto" w:w="1728"/>
          </w:tcPr>
          <w:p>
            <w:r>
              <w:t>verb</w:t>
            </w:r>
          </w:p>
        </w:tc>
        <w:tc>
          <w:tcPr>
            <w:tcW w:type="auto" w:w="1728"/>
          </w:tcPr>
          <w:p>
            <w:r>
              <w:t xml:space="preserve">יִּשְׁתַּ֥חוּ </w:t>
            </w:r>
          </w:p>
        </w:tc>
        <w:tc>
          <w:tcPr>
            <w:tcW w:type="auto" w:w="1728"/>
          </w:tcPr>
          <w:p>
            <w:r>
              <w:t>past</w:t>
            </w:r>
          </w:p>
        </w:tc>
      </w:tr>
    </w:tbl>
    <w:p>
      <w:r>
        <w:br/>
      </w:r>
    </w:p>
    <w:p>
      <w:pPr>
        <w:pStyle w:val="Reference"/>
      </w:pPr>
      <w:hyperlink r:id="rId123">
        <w:r>
          <w:rPr/>
          <w:t>Genesis 24:5</w:t>
        </w:r>
      </w:hyperlink>
    </w:p>
    <w:p>
      <w:pPr>
        <w:pStyle w:val="Hebrew"/>
      </w:pPr>
      <w:r>
        <w:t xml:space="preserve">אוּלַי֙ לֹא־תֹאבֶ֣ה הָֽאִשָּׁ֔ה </w:t>
      </w:r>
    </w:p>
    <w:p>
      <w:pPr>
        <w:pStyle w:val="Hebrew"/>
      </w:pPr>
      <w:r>
        <w:rPr>
          <w:color w:val="FF0000"/>
          <w:vertAlign w:val="superscript"/>
          <w:rtl/>
        </w:rPr>
        <w:t>11186</w:t>
      </w:r>
      <w:r>
        <w:rPr>
          <w:rFonts w:ascii="Times New Roman" w:hAnsi="Times New Roman"/>
          <w:color w:val="828282"/>
          <w:rtl/>
        </w:rPr>
        <w:t xml:space="preserve">אוּלַי֙ </w:t>
      </w:r>
      <w:r>
        <w:rPr>
          <w:color w:val="FF0000"/>
          <w:vertAlign w:val="superscript"/>
          <w:rtl/>
        </w:rPr>
        <w:t>11187</w:t>
      </w:r>
      <w:r>
        <w:rPr>
          <w:rFonts w:ascii="Times New Roman" w:hAnsi="Times New Roman"/>
          <w:color w:val="828282"/>
          <w:rtl/>
        </w:rPr>
        <w:t>לֹא־</w:t>
      </w:r>
      <w:r>
        <w:rPr>
          <w:color w:val="FF0000"/>
          <w:vertAlign w:val="superscript"/>
          <w:rtl/>
        </w:rPr>
        <w:t>11188</w:t>
      </w:r>
      <w:r>
        <w:rPr>
          <w:rFonts w:ascii="Times New Roman" w:hAnsi="Times New Roman"/>
          <w:color w:val="828282"/>
          <w:rtl/>
        </w:rPr>
        <w:t xml:space="preserve">תֹאבֶ֣ה </w:t>
      </w:r>
      <w:r>
        <w:rPr>
          <w:color w:val="FF0000"/>
          <w:vertAlign w:val="superscript"/>
          <w:rtl/>
        </w:rPr>
        <w:t>11189</w:t>
      </w:r>
      <w:r>
        <w:rPr>
          <w:rFonts w:ascii="Times New Roman" w:hAnsi="Times New Roman"/>
          <w:color w:val="828282"/>
          <w:rtl/>
        </w:rPr>
        <w:t>הָֽ</w:t>
      </w:r>
      <w:r>
        <w:rPr>
          <w:color w:val="FF0000"/>
          <w:vertAlign w:val="superscript"/>
          <w:rtl/>
        </w:rPr>
        <w:t>11190</w:t>
      </w:r>
      <w:r>
        <w:rPr>
          <w:rFonts w:ascii="Times New Roman" w:hAnsi="Times New Roman"/>
          <w:color w:val="828282"/>
          <w:rtl/>
        </w:rPr>
        <w:t xml:space="preserve">אִשָּׁ֔ה </w:t>
      </w:r>
    </w:p>
    <w:p>
      <w:pPr>
        <w:pStyle w:val="Hebrew"/>
      </w:pPr>
      <w:r>
        <w:rPr>
          <w:color w:val="828282"/>
        </w:rPr>
        <w:t xml:space="preserve">וַיֹּ֤אמֶר אֵלָיו֙ הָעֶ֔בֶד אוּלַי֙ לֹא־תֹאבֶ֣ה הָֽאִשָּׁ֔ה לָלֶ֥כֶת אַחֲרַ֖י אֶל־הָאָ֣רֶץ הַזֹּ֑את הֶֽהָשֵׁ֤ב אָשִׁיב֙ אֶת־בִּנְךָ֔ אֶל־הָאָ֖רֶץ אֲשֶׁר־יָצָ֥אתָ מִשָּֽׁם׃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6aa844d5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e6219b34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1c1ccdd8</w:t>
            </w:r>
          </w:p>
        </w:tc>
        <w:tc>
          <w:tcPr>
            <w:tcW w:type="auto" w:w="1728"/>
          </w:tcPr>
          <w:p>
            <w:r>
              <w:t>tense</w:t>
            </w:r>
          </w:p>
        </w:tc>
        <w:tc>
          <w:tcPr>
            <w:tcW w:type="auto" w:w="1728"/>
          </w:tcPr>
          <w:p>
            <w:r>
              <w:t>verb</w:t>
            </w:r>
          </w:p>
        </w:tc>
        <w:tc>
          <w:tcPr>
            <w:tcW w:type="auto" w:w="1728"/>
          </w:tcPr>
          <w:p>
            <w:r>
              <w:t xml:space="preserve">תֹאבֶ֣ה </w:t>
            </w:r>
          </w:p>
        </w:tc>
        <w:tc>
          <w:tcPr>
            <w:tcW w:type="auto" w:w="1728"/>
          </w:tcPr>
          <w:p>
            <w:r>
              <w:t>mod</w:t>
            </w:r>
          </w:p>
        </w:tc>
      </w:tr>
    </w:tbl>
    <w:p>
      <w:r>
        <w:br/>
      </w:r>
    </w:p>
    <w:p>
      <w:pPr>
        <w:pStyle w:val="Reference"/>
      </w:pPr>
      <w:hyperlink r:id="rId123">
        <w:r>
          <w:rPr/>
          <w:t>Genesis 24:5</w:t>
        </w:r>
      </w:hyperlink>
    </w:p>
    <w:p>
      <w:pPr>
        <w:pStyle w:val="Hebrew"/>
      </w:pPr>
      <w:r>
        <w:t xml:space="preserve">הֶֽהָשֵׁ֤ב אָשִׁיב֙ אֶת־בִּנְךָ֔ אֶל־הָאָ֖רֶץ </w:t>
      </w:r>
    </w:p>
    <w:p>
      <w:pPr>
        <w:pStyle w:val="Hebrew"/>
      </w:pPr>
      <w:r>
        <w:rPr>
          <w:color w:val="FF0000"/>
          <w:vertAlign w:val="superscript"/>
          <w:rtl/>
        </w:rPr>
        <w:t>11199</w:t>
      </w:r>
      <w:r>
        <w:rPr>
          <w:rFonts w:ascii="Times New Roman" w:hAnsi="Times New Roman"/>
          <w:color w:val="828282"/>
          <w:rtl/>
        </w:rPr>
        <w:t>הֶֽ</w:t>
      </w:r>
      <w:r>
        <w:rPr>
          <w:color w:val="FF0000"/>
          <w:vertAlign w:val="superscript"/>
          <w:rtl/>
        </w:rPr>
        <w:t>11200</w:t>
      </w:r>
      <w:r>
        <w:rPr>
          <w:rFonts w:ascii="Times New Roman" w:hAnsi="Times New Roman"/>
          <w:color w:val="828282"/>
          <w:rtl/>
        </w:rPr>
        <w:t xml:space="preserve">הָשֵׁ֤ב </w:t>
      </w:r>
      <w:r>
        <w:rPr>
          <w:color w:val="FF0000"/>
          <w:vertAlign w:val="superscript"/>
          <w:rtl/>
        </w:rPr>
        <w:t>11201</w:t>
      </w:r>
      <w:r>
        <w:rPr>
          <w:rFonts w:ascii="Times New Roman" w:hAnsi="Times New Roman"/>
          <w:color w:val="828282"/>
          <w:rtl/>
        </w:rPr>
        <w:t xml:space="preserve">אָשִׁיב֙ </w:t>
      </w:r>
      <w:r>
        <w:rPr>
          <w:color w:val="FF0000"/>
          <w:vertAlign w:val="superscript"/>
          <w:rtl/>
        </w:rPr>
        <w:t>11202</w:t>
      </w:r>
      <w:r>
        <w:rPr>
          <w:rFonts w:ascii="Times New Roman" w:hAnsi="Times New Roman"/>
          <w:color w:val="828282"/>
          <w:rtl/>
        </w:rPr>
        <w:t>אֶת־</w:t>
      </w:r>
      <w:r>
        <w:rPr>
          <w:color w:val="FF0000"/>
          <w:vertAlign w:val="superscript"/>
          <w:rtl/>
        </w:rPr>
        <w:t>11203</w:t>
      </w:r>
      <w:r>
        <w:rPr>
          <w:rFonts w:ascii="Times New Roman" w:hAnsi="Times New Roman"/>
          <w:color w:val="828282"/>
          <w:rtl/>
        </w:rPr>
        <w:t xml:space="preserve">בִּנְךָ֔ </w:t>
      </w:r>
      <w:r>
        <w:rPr>
          <w:color w:val="FF0000"/>
          <w:vertAlign w:val="superscript"/>
          <w:rtl/>
        </w:rPr>
        <w:t>11204</w:t>
      </w:r>
      <w:r>
        <w:rPr>
          <w:rFonts w:ascii="Times New Roman" w:hAnsi="Times New Roman"/>
          <w:color w:val="828282"/>
          <w:rtl/>
        </w:rPr>
        <w:t>אֶל־</w:t>
      </w:r>
      <w:r>
        <w:rPr>
          <w:color w:val="FF0000"/>
          <w:vertAlign w:val="superscript"/>
          <w:rtl/>
        </w:rPr>
        <w:t>11205</w:t>
      </w:r>
      <w:r>
        <w:rPr>
          <w:rFonts w:ascii="Times New Roman" w:hAnsi="Times New Roman"/>
          <w:color w:val="828282"/>
          <w:rtl/>
        </w:rPr>
        <w:t>הָ</w:t>
      </w:r>
      <w:r>
        <w:rPr>
          <w:color w:val="FF0000"/>
          <w:vertAlign w:val="superscript"/>
          <w:rtl/>
        </w:rPr>
        <w:t>11206</w:t>
      </w:r>
      <w:r>
        <w:rPr>
          <w:rFonts w:ascii="Times New Roman" w:hAnsi="Times New Roman"/>
          <w:color w:val="828282"/>
          <w:rtl/>
        </w:rPr>
        <w:t xml:space="preserve">אָ֖רֶץ </w:t>
      </w:r>
    </w:p>
    <w:p>
      <w:pPr>
        <w:pStyle w:val="Hebrew"/>
      </w:pPr>
      <w:r>
        <w:rPr>
          <w:color w:val="828282"/>
        </w:rPr>
        <w:t xml:space="preserve">וַיֹּ֤אמֶר אֵלָיו֙ הָעֶ֔בֶד אוּלַי֙ לֹא־תֹאבֶ֣ה הָֽאִשָּׁ֔ה לָלֶ֥כֶת אַחֲרַ֖י אֶל־הָאָ֣רֶץ הַזֹּ֑את הֶֽהָשֵׁ֤ב אָשִׁיב֙ אֶת־בִּנְךָ֔ אֶל־הָאָ֖רֶץ אֲשֶׁר־יָצָ֥אתָ מִשָּֽׁם׃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e1827163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9b079f93</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e38744ee</w:t>
            </w:r>
          </w:p>
        </w:tc>
        <w:tc>
          <w:tcPr>
            <w:tcW w:type="auto" w:w="1728"/>
          </w:tcPr>
          <w:p>
            <w:r>
              <w:t>tense</w:t>
            </w:r>
          </w:p>
        </w:tc>
        <w:tc>
          <w:tcPr>
            <w:tcW w:type="auto" w:w="1728"/>
          </w:tcPr>
          <w:p>
            <w:r>
              <w:t>verb</w:t>
            </w:r>
          </w:p>
        </w:tc>
        <w:tc>
          <w:tcPr>
            <w:tcW w:type="auto" w:w="1728"/>
          </w:tcPr>
          <w:p>
            <w:r>
              <w:t xml:space="preserve">אָשִׁיב֙ </w:t>
            </w:r>
          </w:p>
        </w:tc>
        <w:tc>
          <w:tcPr>
            <w:tcW w:type="auto" w:w="1728"/>
          </w:tcPr>
          <w:p>
            <w:r>
              <w:t>mod</w:t>
            </w:r>
          </w:p>
        </w:tc>
      </w:tr>
    </w:tbl>
    <w:p>
      <w:r>
        <w:br/>
      </w:r>
    </w:p>
    <w:p>
      <w:pPr>
        <w:pStyle w:val="Reference"/>
      </w:pPr>
      <w:hyperlink r:id="rId124">
        <w:r>
          <w:rPr/>
          <w:t>Genesis 24:7</w:t>
        </w:r>
      </w:hyperlink>
    </w:p>
    <w:p>
      <w:pPr>
        <w:pStyle w:val="Hebrew"/>
      </w:pPr>
      <w:r>
        <w:t xml:space="preserve">ה֗וּא יִשְׁלַ֤ח מַלְאָכֹו֙ לְפָנֶ֔יךָ </w:t>
      </w:r>
    </w:p>
    <w:p>
      <w:pPr>
        <w:pStyle w:val="Hebrew"/>
      </w:pPr>
      <w:r>
        <w:rPr>
          <w:color w:val="FF0000"/>
          <w:vertAlign w:val="superscript"/>
          <w:rtl/>
        </w:rPr>
        <w:t>11253</w:t>
      </w:r>
      <w:r>
        <w:rPr>
          <w:rFonts w:ascii="Times New Roman" w:hAnsi="Times New Roman"/>
          <w:color w:val="828282"/>
          <w:rtl/>
        </w:rPr>
        <w:t xml:space="preserve">ה֗וּא </w:t>
      </w:r>
      <w:r>
        <w:rPr>
          <w:color w:val="FF0000"/>
          <w:vertAlign w:val="superscript"/>
          <w:rtl/>
        </w:rPr>
        <w:t>11254</w:t>
      </w:r>
      <w:r>
        <w:rPr>
          <w:rFonts w:ascii="Times New Roman" w:hAnsi="Times New Roman"/>
          <w:color w:val="828282"/>
          <w:rtl/>
        </w:rPr>
        <w:t xml:space="preserve">יִשְׁלַ֤ח </w:t>
      </w:r>
      <w:r>
        <w:rPr>
          <w:color w:val="FF0000"/>
          <w:vertAlign w:val="superscript"/>
          <w:rtl/>
        </w:rPr>
        <w:t>11255</w:t>
      </w:r>
      <w:r>
        <w:rPr>
          <w:rFonts w:ascii="Times New Roman" w:hAnsi="Times New Roman"/>
          <w:color w:val="828282"/>
          <w:rtl/>
        </w:rPr>
        <w:t xml:space="preserve">מַלְאָכֹו֙ </w:t>
      </w:r>
      <w:r>
        <w:rPr>
          <w:color w:val="FF0000"/>
          <w:vertAlign w:val="superscript"/>
          <w:rtl/>
        </w:rPr>
        <w:t>11256</w:t>
      </w:r>
      <w:r>
        <w:rPr>
          <w:rFonts w:ascii="Times New Roman" w:hAnsi="Times New Roman"/>
          <w:color w:val="828282"/>
          <w:rtl/>
        </w:rPr>
        <w:t>לְ</w:t>
      </w:r>
      <w:r>
        <w:rPr>
          <w:color w:val="FF0000"/>
          <w:vertAlign w:val="superscript"/>
          <w:rtl/>
        </w:rPr>
        <w:t>11257</w:t>
      </w:r>
      <w:r>
        <w:rPr>
          <w:rFonts w:ascii="Times New Roman" w:hAnsi="Times New Roman"/>
          <w:color w:val="828282"/>
          <w:rtl/>
        </w:rPr>
        <w:t xml:space="preserve">פָנֶ֔יךָ </w:t>
      </w:r>
    </w:p>
    <w:p>
      <w:pPr>
        <w:pStyle w:val="Hebrew"/>
      </w:pPr>
      <w:r>
        <w:rPr>
          <w:color w:val="828282"/>
        </w:rPr>
        <w:t xml:space="preserve">יְהוָ֣ה׀ אֱלֹהֵ֣י הַשָּׁמַ֗יִם אֲשֶׁ֨ר לְקָחַ֜נִי מִבֵּ֣ית אָבִי֮ וּמֵאֶ֣רֶץ מֹֽולַדְתִּי֒ וַאֲשֶׁ֨ר דִּבֶּר־לִ֜י וַאֲשֶׁ֤ר נִֽשְׁבַּֽע־לִי֙ לֵאמֹ֔ר לְזַ֨רְעֲךָ֔ אֶתֵּ֖ן אֶת־הָאָ֣רֶץ הַזֹּ֑את ה֗וּא יִשְׁלַ֤ח מַלְאָכֹו֙ לְפָנֶ֔יךָ וְלָקַחְתָּ֥ אִשָּׁ֛ה לִבְנִ֖י מִשָּֽׁם׃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352e6646</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511a2d08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a64d1244</w:t>
            </w:r>
          </w:p>
        </w:tc>
        <w:tc>
          <w:tcPr>
            <w:tcW w:type="auto" w:w="1728"/>
          </w:tcPr>
          <w:p>
            <w:r>
              <w:t>tense</w:t>
            </w:r>
          </w:p>
        </w:tc>
        <w:tc>
          <w:tcPr>
            <w:tcW w:type="auto" w:w="1728"/>
          </w:tcPr>
          <w:p>
            <w:r>
              <w:t>verb</w:t>
            </w:r>
          </w:p>
        </w:tc>
        <w:tc>
          <w:tcPr>
            <w:tcW w:type="auto" w:w="1728"/>
          </w:tcPr>
          <w:p>
            <w:r>
              <w:t xml:space="preserve">יִשְׁלַ֤ח </w:t>
            </w:r>
          </w:p>
        </w:tc>
        <w:tc>
          <w:tcPr>
            <w:tcW w:type="auto" w:w="1728"/>
          </w:tcPr>
          <w:p>
            <w:r>
              <w:t>fut</w:t>
            </w:r>
          </w:p>
        </w:tc>
      </w:tr>
    </w:tbl>
    <w:p>
      <w:r>
        <w:br/>
      </w:r>
    </w:p>
    <w:p>
      <w:pPr>
        <w:pStyle w:val="Reference"/>
      </w:pPr>
      <w:hyperlink r:id="rId125">
        <w:r>
          <w:rPr/>
          <w:t>Genesis 24:8</w:t>
        </w:r>
      </w:hyperlink>
    </w:p>
    <w:p>
      <w:pPr>
        <w:pStyle w:val="Hebrew"/>
      </w:pPr>
      <w:r>
        <w:t xml:space="preserve">וְנִקִּ֕יתָ מִשְּׁבֻעָתִ֖י זֹ֑את </w:t>
      </w:r>
    </w:p>
    <w:p>
      <w:pPr>
        <w:pStyle w:val="Hebrew"/>
      </w:pPr>
      <w:r>
        <w:rPr>
          <w:color w:val="FF0000"/>
          <w:vertAlign w:val="superscript"/>
          <w:rtl/>
        </w:rPr>
        <w:t>11274</w:t>
      </w:r>
      <w:r>
        <w:rPr>
          <w:rFonts w:ascii="Times New Roman" w:hAnsi="Times New Roman"/>
          <w:color w:val="828282"/>
          <w:rtl/>
        </w:rPr>
        <w:t>וְ</w:t>
      </w:r>
      <w:r>
        <w:rPr>
          <w:color w:val="FF0000"/>
          <w:vertAlign w:val="superscript"/>
          <w:rtl/>
        </w:rPr>
        <w:t>11275</w:t>
      </w:r>
      <w:r>
        <w:rPr>
          <w:rFonts w:ascii="Times New Roman" w:hAnsi="Times New Roman"/>
          <w:color w:val="828282"/>
          <w:rtl/>
        </w:rPr>
        <w:t xml:space="preserve">נִקִּ֕יתָ </w:t>
      </w:r>
      <w:r>
        <w:rPr>
          <w:color w:val="FF0000"/>
          <w:vertAlign w:val="superscript"/>
          <w:rtl/>
        </w:rPr>
        <w:t>11276</w:t>
      </w:r>
      <w:r>
        <w:rPr>
          <w:rFonts w:ascii="Times New Roman" w:hAnsi="Times New Roman"/>
          <w:color w:val="828282"/>
          <w:rtl/>
        </w:rPr>
        <w:t>מִ</w:t>
      </w:r>
      <w:r>
        <w:rPr>
          <w:color w:val="FF0000"/>
          <w:vertAlign w:val="superscript"/>
          <w:rtl/>
        </w:rPr>
        <w:t>11277</w:t>
      </w:r>
      <w:r>
        <w:rPr>
          <w:rFonts w:ascii="Times New Roman" w:hAnsi="Times New Roman"/>
          <w:color w:val="828282"/>
          <w:rtl/>
        </w:rPr>
        <w:t xml:space="preserve">שְּׁבֻעָתִ֖י </w:t>
      </w:r>
      <w:r>
        <w:rPr>
          <w:color w:val="FF0000"/>
          <w:vertAlign w:val="superscript"/>
          <w:rtl/>
        </w:rPr>
        <w:t>11278</w:t>
      </w:r>
      <w:r>
        <w:rPr>
          <w:rFonts w:ascii="Times New Roman" w:hAnsi="Times New Roman"/>
          <w:color w:val="828282"/>
          <w:rtl/>
        </w:rPr>
        <w:t xml:space="preserve">זֹ֑את </w:t>
      </w:r>
    </w:p>
    <w:p>
      <w:pPr>
        <w:pStyle w:val="Hebrew"/>
      </w:pPr>
      <w:r>
        <w:rPr>
          <w:color w:val="828282"/>
        </w:rPr>
        <w:t xml:space="preserve">וְאִם־לֹ֨א תֹאבֶ֤ה הָֽאִשָּׁה֙ לָלֶ֣כֶת אַחֲרֶ֔יךָ וְנִקִּ֕יתָ מִשְּׁבֻעָתִ֖י זֹ֑את רַ֣ק אֶת־בְּנִ֔י לֹ֥א תָשֵׁ֖ב שָֽׁמָּה׃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a160ed68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55cb1b1d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098ebe19</w:t>
            </w:r>
          </w:p>
        </w:tc>
        <w:tc>
          <w:tcPr>
            <w:tcW w:type="auto" w:w="1728"/>
          </w:tcPr>
          <w:p>
            <w:r>
              <w:t>tense</w:t>
            </w:r>
          </w:p>
        </w:tc>
        <w:tc>
          <w:tcPr>
            <w:tcW w:type="auto" w:w="1728"/>
          </w:tcPr>
          <w:p>
            <w:r>
              <w:t>verb</w:t>
            </w:r>
          </w:p>
        </w:tc>
        <w:tc>
          <w:tcPr>
            <w:tcW w:type="auto" w:w="1728"/>
          </w:tcPr>
          <w:p>
            <w:r>
              <w:t xml:space="preserve">נִקִּ֕יתָ </w:t>
            </w:r>
          </w:p>
        </w:tc>
        <w:tc>
          <w:tcPr>
            <w:tcW w:type="auto" w:w="1728"/>
          </w:tcPr>
          <w:p>
            <w:r>
              <w:t>fut</w:t>
            </w:r>
          </w:p>
        </w:tc>
      </w:tr>
    </w:tbl>
    <w:p>
      <w:r>
        <w:br/>
      </w:r>
    </w:p>
    <w:p>
      <w:pPr>
        <w:pStyle w:val="Reference"/>
      </w:pPr>
      <w:hyperlink r:id="rId126">
        <w:r>
          <w:rPr/>
          <w:t>Genesis 24:9</w:t>
        </w:r>
      </w:hyperlink>
    </w:p>
    <w:p>
      <w:pPr>
        <w:pStyle w:val="Hebrew"/>
      </w:pPr>
      <w:r>
        <w:t xml:space="preserve">וַיִּשָּׁ֣בַֽע לֹ֔ו עַל־הַדָּבָ֖ר הַזֶּֽה׃ </w:t>
      </w:r>
    </w:p>
    <w:p>
      <w:pPr>
        <w:pStyle w:val="Hebrew"/>
      </w:pPr>
      <w:r>
        <w:rPr>
          <w:color w:val="FF0000"/>
          <w:vertAlign w:val="superscript"/>
          <w:rtl/>
        </w:rPr>
        <w:t>11295</w:t>
      </w:r>
      <w:r>
        <w:rPr>
          <w:rFonts w:ascii="Times New Roman" w:hAnsi="Times New Roman"/>
          <w:color w:val="828282"/>
          <w:rtl/>
        </w:rPr>
        <w:t>וַ</w:t>
      </w:r>
      <w:r>
        <w:rPr>
          <w:color w:val="FF0000"/>
          <w:vertAlign w:val="superscript"/>
          <w:rtl/>
        </w:rPr>
        <w:t>11296</w:t>
      </w:r>
      <w:r>
        <w:rPr>
          <w:rFonts w:ascii="Times New Roman" w:hAnsi="Times New Roman"/>
          <w:color w:val="828282"/>
          <w:rtl/>
        </w:rPr>
        <w:t xml:space="preserve">יִּשָּׁ֣בַֽע </w:t>
      </w:r>
      <w:r>
        <w:rPr>
          <w:color w:val="FF0000"/>
          <w:vertAlign w:val="superscript"/>
          <w:rtl/>
        </w:rPr>
        <w:t>11297</w:t>
      </w:r>
      <w:r>
        <w:rPr>
          <w:rFonts w:ascii="Times New Roman" w:hAnsi="Times New Roman"/>
          <w:color w:val="828282"/>
          <w:rtl/>
        </w:rPr>
        <w:t xml:space="preserve">לֹ֔ו </w:t>
      </w:r>
      <w:r>
        <w:rPr>
          <w:color w:val="FF0000"/>
          <w:vertAlign w:val="superscript"/>
          <w:rtl/>
        </w:rPr>
        <w:t>11298</w:t>
      </w:r>
      <w:r>
        <w:rPr>
          <w:rFonts w:ascii="Times New Roman" w:hAnsi="Times New Roman"/>
          <w:color w:val="828282"/>
          <w:rtl/>
        </w:rPr>
        <w:t>עַל־</w:t>
      </w:r>
      <w:r>
        <w:rPr>
          <w:color w:val="FF0000"/>
          <w:vertAlign w:val="superscript"/>
          <w:rtl/>
        </w:rPr>
        <w:t>11299</w:t>
      </w:r>
      <w:r>
        <w:rPr>
          <w:rFonts w:ascii="Times New Roman" w:hAnsi="Times New Roman"/>
          <w:color w:val="828282"/>
          <w:rtl/>
        </w:rPr>
        <w:t>הַ</w:t>
      </w:r>
      <w:r>
        <w:rPr>
          <w:color w:val="FF0000"/>
          <w:vertAlign w:val="superscript"/>
          <w:rtl/>
        </w:rPr>
        <w:t>11300</w:t>
      </w:r>
      <w:r>
        <w:rPr>
          <w:rFonts w:ascii="Times New Roman" w:hAnsi="Times New Roman"/>
          <w:color w:val="828282"/>
          <w:rtl/>
        </w:rPr>
        <w:t xml:space="preserve">דָּבָ֖ר </w:t>
      </w:r>
      <w:r>
        <w:rPr>
          <w:color w:val="FF0000"/>
          <w:vertAlign w:val="superscript"/>
          <w:rtl/>
        </w:rPr>
        <w:t>11301</w:t>
      </w:r>
      <w:r>
        <w:rPr>
          <w:rFonts w:ascii="Times New Roman" w:hAnsi="Times New Roman"/>
          <w:color w:val="828282"/>
          <w:rtl/>
        </w:rPr>
        <w:t>הַ</w:t>
      </w:r>
      <w:r>
        <w:rPr>
          <w:color w:val="FF0000"/>
          <w:vertAlign w:val="superscript"/>
          <w:rtl/>
        </w:rPr>
        <w:t>11302</w:t>
      </w:r>
      <w:r>
        <w:rPr>
          <w:rFonts w:ascii="Times New Roman" w:hAnsi="Times New Roman"/>
          <w:color w:val="828282"/>
          <w:rtl/>
        </w:rPr>
        <w:t xml:space="preserve">זֶּֽה׃ </w:t>
      </w:r>
    </w:p>
    <w:p>
      <w:pPr>
        <w:pStyle w:val="Hebrew"/>
      </w:pPr>
      <w:r>
        <w:rPr>
          <w:color w:val="828282"/>
        </w:rPr>
        <w:t xml:space="preserve">וַיָּ֤שֶׂם הָעֶ֨בֶד֙ אֶת־יָדֹ֔ו תַּ֛חַת יֶ֥רֶךְ אַבְרָהָ֖ם אֲדֹנָ֑יו וַיִּשָּׁ֣בַֽע לֹ֔ו עַל־הַדָּבָ֖ר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431341e9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d68839f4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87fc6bb9</w:t>
            </w:r>
          </w:p>
        </w:tc>
        <w:tc>
          <w:tcPr>
            <w:tcW w:type="auto" w:w="1728"/>
          </w:tcPr>
          <w:p>
            <w:r>
              <w:t>tense</w:t>
            </w:r>
          </w:p>
        </w:tc>
        <w:tc>
          <w:tcPr>
            <w:tcW w:type="auto" w:w="1728"/>
          </w:tcPr>
          <w:p>
            <w:r>
              <w:t>verb</w:t>
            </w:r>
          </w:p>
        </w:tc>
        <w:tc>
          <w:tcPr>
            <w:tcW w:type="auto" w:w="1728"/>
          </w:tcPr>
          <w:p>
            <w:r>
              <w:t xml:space="preserve">יִּשָּׁ֣בַֽע </w:t>
            </w:r>
          </w:p>
        </w:tc>
        <w:tc>
          <w:tcPr>
            <w:tcW w:type="auto" w:w="1728"/>
          </w:tcPr>
          <w:p>
            <w:r>
              <w:t>past</w:t>
            </w:r>
          </w:p>
        </w:tc>
      </w:tr>
    </w:tbl>
    <w:p>
      <w:r>
        <w:br/>
      </w:r>
    </w:p>
    <w:p>
      <w:pPr>
        <w:pStyle w:val="Reference"/>
      </w:pPr>
      <w:hyperlink r:id="rId127">
        <w:r>
          <w:rPr/>
          <w:t>Genesis 24:14</w:t>
        </w:r>
      </w:hyperlink>
    </w:p>
    <w:p>
      <w:pPr>
        <w:pStyle w:val="Hebrew"/>
      </w:pPr>
      <w:r>
        <w:t xml:space="preserve">וְאֶשְׁתֶּ֔ה </w:t>
      </w:r>
    </w:p>
    <w:p>
      <w:pPr>
        <w:pStyle w:val="Hebrew"/>
      </w:pPr>
      <w:r>
        <w:rPr>
          <w:color w:val="FF0000"/>
          <w:vertAlign w:val="superscript"/>
          <w:rtl/>
        </w:rPr>
        <w:t>11395</w:t>
      </w:r>
      <w:r>
        <w:rPr>
          <w:rFonts w:ascii="Times New Roman" w:hAnsi="Times New Roman"/>
          <w:color w:val="828282"/>
          <w:rtl/>
        </w:rPr>
        <w:t>וְ</w:t>
      </w:r>
      <w:r>
        <w:rPr>
          <w:color w:val="FF0000"/>
          <w:vertAlign w:val="superscript"/>
          <w:rtl/>
        </w:rPr>
        <w:t>11396</w:t>
      </w:r>
      <w:r>
        <w:rPr>
          <w:rFonts w:ascii="Times New Roman" w:hAnsi="Times New Roman"/>
          <w:color w:val="828282"/>
          <w:rtl/>
        </w:rPr>
        <w:t xml:space="preserve">אֶשְׁתֶּ֔ה </w:t>
      </w:r>
    </w:p>
    <w:p>
      <w:pPr>
        <w:pStyle w:val="Hebrew"/>
      </w:pPr>
      <w:r>
        <w:rPr>
          <w:color w:val="828282"/>
        </w:rPr>
        <w:t xml:space="preserve">וְהָיָ֣ה הַֽנַּעֲרָ֗ אֲשֶׁ֨ר אֹמַ֤ר אֵלֶ֨יהָ֙ הַטִּי־נָ֤א כַדֵּךְ֙ וְאֶשְׁתֶּ֔ה וְאָמְרָ֣ה שְׁתֵ֔ה וְגַם־גְּמַלֶּ֖יךָ אַשְׁקֶ֑ה אֹתָ֤הּ הֹכַ֨חְתָּ֙ לְעַבְדְּךָ֣ לְיִצְחָ֔ק וּבָ֣הּ אֵדַ֔ע כִּי־עָשִׂ֥יתָ חֶ֖סֶד עִם־אֲדֹנִֽי׃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6d5f8cbb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0e73edce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8d1fbfb4</w:t>
            </w:r>
          </w:p>
        </w:tc>
        <w:tc>
          <w:tcPr>
            <w:tcW w:type="auto" w:w="1728"/>
          </w:tcPr>
          <w:p>
            <w:r>
              <w:t>tense</w:t>
            </w:r>
          </w:p>
        </w:tc>
        <w:tc>
          <w:tcPr>
            <w:tcW w:type="auto" w:w="1728"/>
          </w:tcPr>
          <w:p>
            <w:r>
              <w:t>verb</w:t>
            </w:r>
          </w:p>
        </w:tc>
        <w:tc>
          <w:tcPr>
            <w:tcW w:type="auto" w:w="1728"/>
          </w:tcPr>
          <w:p>
            <w:r>
              <w:t xml:space="preserve">אֶשְׁתֶּ֔ה </w:t>
            </w:r>
          </w:p>
        </w:tc>
        <w:tc>
          <w:tcPr>
            <w:tcW w:type="auto" w:w="1728"/>
          </w:tcPr>
          <w:p>
            <w:r>
              <w:t>mod</w:t>
            </w:r>
          </w:p>
        </w:tc>
      </w:tr>
    </w:tbl>
    <w:p>
      <w:r>
        <w:br/>
      </w:r>
    </w:p>
    <w:p>
      <w:pPr>
        <w:pStyle w:val="Reference"/>
      </w:pPr>
      <w:hyperlink r:id="rId128">
        <w:r>
          <w:rPr/>
          <w:t>Genesis 24:18</w:t>
        </w:r>
      </w:hyperlink>
    </w:p>
    <w:p>
      <w:pPr>
        <w:pStyle w:val="Hebrew"/>
      </w:pPr>
      <w:r>
        <w:t xml:space="preserve">שְׁתֵ֣ה </w:t>
      </w:r>
    </w:p>
    <w:p>
      <w:pPr>
        <w:pStyle w:val="Hebrew"/>
      </w:pPr>
      <w:r>
        <w:rPr>
          <w:color w:val="FF0000"/>
          <w:vertAlign w:val="superscript"/>
          <w:rtl/>
        </w:rPr>
        <w:t>11479</w:t>
      </w:r>
      <w:r>
        <w:rPr>
          <w:rFonts w:ascii="Times New Roman" w:hAnsi="Times New Roman"/>
          <w:color w:val="828282"/>
          <w:rtl/>
        </w:rPr>
        <w:t xml:space="preserve">שְׁתֵ֣ה </w:t>
      </w:r>
    </w:p>
    <w:p>
      <w:pPr>
        <w:pStyle w:val="Hebrew"/>
      </w:pPr>
      <w:r>
        <w:rPr>
          <w:color w:val="828282"/>
        </w:rPr>
        <w:t xml:space="preserve">וַתֹּ֖אמֶר שְׁתֵ֣ה אֲדֹנִ֑י וַתְּמַהֵ֗ר וַתֹּ֧רֶד כַּדָּ֛הּ עַל־יָדָ֖הּ וַתַּשְׁקֵֽהוּ׃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fe14679a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5cbcec33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6710db3a</w:t>
            </w:r>
          </w:p>
        </w:tc>
        <w:tc>
          <w:tcPr>
            <w:tcW w:type="auto" w:w="1728"/>
          </w:tcPr>
          <w:p>
            <w:r>
              <w:t>tense</w:t>
            </w:r>
          </w:p>
        </w:tc>
        <w:tc>
          <w:tcPr>
            <w:tcW w:type="auto" w:w="1728"/>
          </w:tcPr>
          <w:p>
            <w:r>
              <w:t>verb</w:t>
            </w:r>
          </w:p>
        </w:tc>
        <w:tc>
          <w:tcPr>
            <w:tcW w:type="auto" w:w="1728"/>
          </w:tcPr>
          <w:p>
            <w:r>
              <w:t xml:space="preserve">שְׁתֵ֣ה </w:t>
            </w:r>
          </w:p>
        </w:tc>
        <w:tc>
          <w:tcPr>
            <w:tcW w:type="auto" w:w="1728"/>
          </w:tcPr>
          <w:p>
            <w:r>
              <w:t>impv</w:t>
            </w:r>
          </w:p>
        </w:tc>
      </w:tr>
    </w:tbl>
    <w:p>
      <w:r>
        <w:br/>
      </w:r>
    </w:p>
    <w:p>
      <w:pPr>
        <w:pStyle w:val="Reference"/>
      </w:pPr>
      <w:hyperlink r:id="rId129">
        <w:r>
          <w:rPr/>
          <w:t>Genesis 24:24</w:t>
        </w:r>
      </w:hyperlink>
    </w:p>
    <w:p>
      <w:pPr>
        <w:pStyle w:val="Hebrew"/>
      </w:pPr>
      <w:r>
        <w:t xml:space="preserve">וַתֹּ֣אמֶר אֵלָ֔יו </w:t>
      </w:r>
    </w:p>
    <w:p>
      <w:pPr>
        <w:pStyle w:val="Hebrew"/>
      </w:pPr>
      <w:r>
        <w:rPr>
          <w:color w:val="FF0000"/>
          <w:vertAlign w:val="superscript"/>
          <w:rtl/>
        </w:rPr>
        <w:t>11581</w:t>
      </w:r>
      <w:r>
        <w:rPr>
          <w:rFonts w:ascii="Times New Roman" w:hAnsi="Times New Roman"/>
          <w:color w:val="828282"/>
          <w:rtl/>
        </w:rPr>
        <w:t>וַ</w:t>
      </w:r>
      <w:r>
        <w:rPr>
          <w:color w:val="FF0000"/>
          <w:vertAlign w:val="superscript"/>
          <w:rtl/>
        </w:rPr>
        <w:t>11582</w:t>
      </w:r>
      <w:r>
        <w:rPr>
          <w:rFonts w:ascii="Times New Roman" w:hAnsi="Times New Roman"/>
          <w:color w:val="828282"/>
          <w:rtl/>
        </w:rPr>
        <w:t xml:space="preserve">תֹּ֣אמֶר </w:t>
      </w:r>
      <w:r>
        <w:rPr>
          <w:color w:val="FF0000"/>
          <w:vertAlign w:val="superscript"/>
          <w:rtl/>
        </w:rPr>
        <w:t>11583</w:t>
      </w:r>
      <w:r>
        <w:rPr>
          <w:rFonts w:ascii="Times New Roman" w:hAnsi="Times New Roman"/>
          <w:color w:val="828282"/>
          <w:rtl/>
        </w:rPr>
        <w:t xml:space="preserve">אֵלָ֔יו </w:t>
      </w:r>
    </w:p>
    <w:p>
      <w:pPr>
        <w:pStyle w:val="Hebrew"/>
      </w:pPr>
      <w:r>
        <w:rPr>
          <w:color w:val="828282"/>
        </w:rPr>
        <w:t xml:space="preserve">וַתֹּ֣אמֶר אֵלָ֔יו בַּת־בְּתוּאֵ֖ל אָנֹ֑כִי בֶּן־מִלְכָּ֕ה אֲשֶׁ֥ר יָלְדָ֖ה לְנָחֹֽור׃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77b5c86d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6e50e4f2</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feb62a58</w:t>
            </w:r>
          </w:p>
        </w:tc>
        <w:tc>
          <w:tcPr>
            <w:tcW w:type="auto" w:w="1728"/>
          </w:tcPr>
          <w:p>
            <w:r>
              <w:t>tense</w:t>
            </w:r>
          </w:p>
        </w:tc>
        <w:tc>
          <w:tcPr>
            <w:tcW w:type="auto" w:w="1728"/>
          </w:tcPr>
          <w:p>
            <w:r>
              <w:t>verb</w:t>
            </w:r>
          </w:p>
        </w:tc>
        <w:tc>
          <w:tcPr>
            <w:tcW w:type="auto" w:w="1728"/>
          </w:tcPr>
          <w:p>
            <w:r>
              <w:t xml:space="preserve">תֹּ֣אמֶר </w:t>
            </w:r>
          </w:p>
        </w:tc>
        <w:tc>
          <w:tcPr>
            <w:tcW w:type="auto" w:w="1728"/>
          </w:tcPr>
          <w:p>
            <w:r>
              <w:t>past</w:t>
            </w:r>
          </w:p>
        </w:tc>
      </w:tr>
    </w:tbl>
    <w:p>
      <w:r>
        <w:br/>
      </w:r>
    </w:p>
    <w:p>
      <w:pPr>
        <w:pStyle w:val="Reference"/>
      </w:pPr>
      <w:hyperlink r:id="rId130">
        <w:r>
          <w:rPr/>
          <w:t>Genesis 24:27</w:t>
        </w:r>
      </w:hyperlink>
    </w:p>
    <w:p>
      <w:pPr>
        <w:pStyle w:val="Hebrew"/>
      </w:pPr>
      <w:r>
        <w:t xml:space="preserve">וַיֹּ֗אמֶר </w:t>
      </w:r>
    </w:p>
    <w:p>
      <w:pPr>
        <w:pStyle w:val="Hebrew"/>
      </w:pPr>
      <w:r>
        <w:rPr>
          <w:color w:val="FF0000"/>
          <w:vertAlign w:val="superscript"/>
          <w:rtl/>
        </w:rPr>
        <w:t>11614</w:t>
      </w:r>
      <w:r>
        <w:rPr>
          <w:rFonts w:ascii="Times New Roman" w:hAnsi="Times New Roman"/>
          <w:color w:val="828282"/>
          <w:rtl/>
        </w:rPr>
        <w:t>וַ</w:t>
      </w:r>
      <w:r>
        <w:rPr>
          <w:color w:val="FF0000"/>
          <w:vertAlign w:val="superscript"/>
          <w:rtl/>
        </w:rPr>
        <w:t>11615</w:t>
      </w:r>
      <w:r>
        <w:rPr>
          <w:rFonts w:ascii="Times New Roman" w:hAnsi="Times New Roman"/>
          <w:color w:val="828282"/>
          <w:rtl/>
        </w:rPr>
        <w:t xml:space="preserve">יֹּ֗אמֶר </w:t>
      </w:r>
    </w:p>
    <w:p>
      <w:pPr>
        <w:pStyle w:val="Hebrew"/>
      </w:pPr>
      <w:r>
        <w:rPr>
          <w:color w:val="828282"/>
        </w:rPr>
        <w:t xml:space="preserve">וַיֹּ֗אמֶר בָּר֤וּךְ יְהוָה֙ אֱלֹהֵי֙ אֲדֹנִ֣י אַבְרָהָ֔ם אֲ֠שֶׁר לֹֽא־עָזַ֥ב חַסְדֹּ֛ו וַאֲמִתֹּ֖ו מֵעִ֣ם אֲדֹנִ֑י אָנֹכִ֗י בַּדֶּ֨רֶךְ֙ נָחַ֣נִי יְהוָ֔ה בֵּ֖ית אֲחֵ֥י אֲדֹנִֽי׃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dfc0d860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d92e83d0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6223c47b</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31">
        <w:r>
          <w:rPr/>
          <w:t>Genesis 24:32</w:t>
        </w:r>
      </w:hyperlink>
    </w:p>
    <w:p>
      <w:pPr>
        <w:pStyle w:val="Hebrew"/>
      </w:pPr>
      <w:r>
        <w:t xml:space="preserve">וַיָּבֹ֤א הָאִישׁ֙ הַבַּ֔יְתָה </w:t>
      </w:r>
    </w:p>
    <w:p>
      <w:pPr>
        <w:pStyle w:val="Hebrew"/>
      </w:pPr>
      <w:r>
        <w:rPr>
          <w:color w:val="FF0000"/>
          <w:vertAlign w:val="superscript"/>
          <w:rtl/>
        </w:rPr>
        <w:t>11733</w:t>
      </w:r>
      <w:r>
        <w:rPr>
          <w:rFonts w:ascii="Times New Roman" w:hAnsi="Times New Roman"/>
          <w:color w:val="828282"/>
          <w:rtl/>
        </w:rPr>
        <w:t>וַ</w:t>
      </w:r>
      <w:r>
        <w:rPr>
          <w:color w:val="FF0000"/>
          <w:vertAlign w:val="superscript"/>
          <w:rtl/>
        </w:rPr>
        <w:t>11734</w:t>
      </w:r>
      <w:r>
        <w:rPr>
          <w:rFonts w:ascii="Times New Roman" w:hAnsi="Times New Roman"/>
          <w:color w:val="828282"/>
          <w:rtl/>
        </w:rPr>
        <w:t xml:space="preserve">יָּבֹ֤א </w:t>
      </w:r>
      <w:r>
        <w:rPr>
          <w:color w:val="FF0000"/>
          <w:vertAlign w:val="superscript"/>
          <w:rtl/>
        </w:rPr>
        <w:t>11735</w:t>
      </w:r>
      <w:r>
        <w:rPr>
          <w:rFonts w:ascii="Times New Roman" w:hAnsi="Times New Roman"/>
          <w:color w:val="828282"/>
          <w:rtl/>
        </w:rPr>
        <w:t>הָ</w:t>
      </w:r>
      <w:r>
        <w:rPr>
          <w:color w:val="FF0000"/>
          <w:vertAlign w:val="superscript"/>
          <w:rtl/>
        </w:rPr>
        <w:t>11736</w:t>
      </w:r>
      <w:r>
        <w:rPr>
          <w:rFonts w:ascii="Times New Roman" w:hAnsi="Times New Roman"/>
          <w:color w:val="828282"/>
          <w:rtl/>
        </w:rPr>
        <w:t xml:space="preserve">אִישׁ֙ </w:t>
      </w:r>
      <w:r>
        <w:rPr>
          <w:color w:val="FF0000"/>
          <w:vertAlign w:val="superscript"/>
          <w:rtl/>
        </w:rPr>
        <w:t>11737</w:t>
      </w:r>
      <w:r>
        <w:rPr>
          <w:rFonts w:ascii="Times New Roman" w:hAnsi="Times New Roman"/>
          <w:color w:val="828282"/>
          <w:rtl/>
        </w:rPr>
        <w:t>הַ</w:t>
      </w:r>
      <w:r>
        <w:rPr>
          <w:color w:val="FF0000"/>
          <w:vertAlign w:val="superscript"/>
          <w:rtl/>
        </w:rPr>
        <w:t>11738</w:t>
      </w:r>
      <w:r>
        <w:rPr>
          <w:rFonts w:ascii="Times New Roman" w:hAnsi="Times New Roman"/>
          <w:color w:val="828282"/>
          <w:rtl/>
        </w:rPr>
        <w:t xml:space="preserve">בַּ֔יְתָה </w:t>
      </w:r>
    </w:p>
    <w:p>
      <w:pPr>
        <w:pStyle w:val="Hebrew"/>
      </w:pPr>
      <w:r>
        <w:rPr>
          <w:color w:val="828282"/>
        </w:rPr>
        <w:t xml:space="preserve">וַיָּבֹ֤א הָאִישׁ֙ הַבַּ֔יְתָה וַיְפַתַּ֖ח הַגְּמַלִּ֑ים וַיִּתֵּ֨ן תֶּ֤בֶן וּמִסְפֹּוא֙ לַגְּמַלִּ֔ים וּמַ֨יִם֙ לִרְחֹ֣ץ רַגְלָ֔יו וְרַגְלֵ֥י הָאֲנָשִׁ֖ים אֲשֶׁ֥ר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36aaf17b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1c17ec3b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435a5ba6</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132">
        <w:r>
          <w:rPr/>
          <w:t>Genesis 24:33</w:t>
        </w:r>
      </w:hyperlink>
    </w:p>
    <w:p>
      <w:pPr>
        <w:pStyle w:val="Hebrew"/>
      </w:pPr>
      <w:r>
        <w:t xml:space="preserve">וַיֹּ֖אמֶר </w:t>
      </w:r>
    </w:p>
    <w:p>
      <w:pPr>
        <w:pStyle w:val="Hebrew"/>
      </w:pPr>
      <w:r>
        <w:rPr>
          <w:color w:val="FF0000"/>
          <w:vertAlign w:val="superscript"/>
          <w:rtl/>
        </w:rPr>
        <w:t>11776</w:t>
      </w:r>
      <w:r>
        <w:rPr>
          <w:rFonts w:ascii="Times New Roman" w:hAnsi="Times New Roman"/>
          <w:color w:val="828282"/>
          <w:rtl/>
        </w:rPr>
        <w:t>וַ</w:t>
      </w:r>
      <w:r>
        <w:rPr>
          <w:color w:val="FF0000"/>
          <w:vertAlign w:val="superscript"/>
          <w:rtl/>
        </w:rPr>
        <w:t>11777</w:t>
      </w:r>
      <w:r>
        <w:rPr>
          <w:rFonts w:ascii="Times New Roman" w:hAnsi="Times New Roman"/>
          <w:color w:val="828282"/>
          <w:rtl/>
        </w:rPr>
        <w:t xml:space="preserve">יֹּ֖אמֶר </w:t>
      </w:r>
    </w:p>
    <w:p>
      <w:pPr>
        <w:pStyle w:val="Hebrew"/>
      </w:pPr>
      <w:r>
        <w:rPr>
          <w:color w:val="828282"/>
        </w:rPr>
        <w:t xml:space="preserve">וַיּוּשַׂ֤ם לְפָנָיו֙ לֶאֱכֹ֔ל וַיֹּ֨אמֶר֙ לֹ֣א אֹכַ֔ל עַ֥ד אִם־דִּבַּ֖רְתִּי דְּבָרָ֑י וַיֹּ֖אמֶר דַּבֵּֽר׃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7d896fc0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1b7d9ce3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725f532d</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33">
        <w:r>
          <w:rPr/>
          <w:t>Genesis 24:39</w:t>
        </w:r>
      </w:hyperlink>
    </w:p>
    <w:p>
      <w:pPr>
        <w:pStyle w:val="Hebrew"/>
      </w:pPr>
      <w:r>
        <w:t xml:space="preserve">אֻלַ֛י לֹא־תֵלֵ֥ךְ הָאִשָּׁ֖ה אַחֲרָֽי׃ </w:t>
      </w:r>
    </w:p>
    <w:p>
      <w:pPr>
        <w:pStyle w:val="Hebrew"/>
      </w:pPr>
      <w:r>
        <w:rPr>
          <w:color w:val="FF0000"/>
          <w:vertAlign w:val="superscript"/>
          <w:rtl/>
        </w:rPr>
        <w:t>11864</w:t>
      </w:r>
      <w:r>
        <w:rPr>
          <w:rFonts w:ascii="Times New Roman" w:hAnsi="Times New Roman"/>
          <w:color w:val="828282"/>
          <w:rtl/>
        </w:rPr>
        <w:t xml:space="preserve">אֻלַ֛י </w:t>
      </w:r>
      <w:r>
        <w:rPr>
          <w:color w:val="FF0000"/>
          <w:vertAlign w:val="superscript"/>
          <w:rtl/>
        </w:rPr>
        <w:t>11865</w:t>
      </w:r>
      <w:r>
        <w:rPr>
          <w:rFonts w:ascii="Times New Roman" w:hAnsi="Times New Roman"/>
          <w:color w:val="828282"/>
          <w:rtl/>
        </w:rPr>
        <w:t>לֹא־</w:t>
      </w:r>
      <w:r>
        <w:rPr>
          <w:color w:val="FF0000"/>
          <w:vertAlign w:val="superscript"/>
          <w:rtl/>
        </w:rPr>
        <w:t>11866</w:t>
      </w:r>
      <w:r>
        <w:rPr>
          <w:rFonts w:ascii="Times New Roman" w:hAnsi="Times New Roman"/>
          <w:color w:val="828282"/>
          <w:rtl/>
        </w:rPr>
        <w:t xml:space="preserve">תֵלֵ֥ךְ </w:t>
      </w:r>
      <w:r>
        <w:rPr>
          <w:color w:val="FF0000"/>
          <w:vertAlign w:val="superscript"/>
          <w:rtl/>
        </w:rPr>
        <w:t>11867</w:t>
      </w:r>
      <w:r>
        <w:rPr>
          <w:rFonts w:ascii="Times New Roman" w:hAnsi="Times New Roman"/>
          <w:color w:val="828282"/>
          <w:rtl/>
        </w:rPr>
        <w:t>הָ</w:t>
      </w:r>
      <w:r>
        <w:rPr>
          <w:color w:val="FF0000"/>
          <w:vertAlign w:val="superscript"/>
          <w:rtl/>
        </w:rPr>
        <w:t>11868</w:t>
      </w:r>
      <w:r>
        <w:rPr>
          <w:rFonts w:ascii="Times New Roman" w:hAnsi="Times New Roman"/>
          <w:color w:val="828282"/>
          <w:rtl/>
        </w:rPr>
        <w:t xml:space="preserve">אִשָּׁ֖ה </w:t>
      </w:r>
      <w:r>
        <w:rPr>
          <w:color w:val="FF0000"/>
          <w:vertAlign w:val="superscript"/>
          <w:rtl/>
        </w:rPr>
        <w:t>11869</w:t>
      </w:r>
      <w:r>
        <w:rPr>
          <w:rFonts w:ascii="Times New Roman" w:hAnsi="Times New Roman"/>
          <w:color w:val="828282"/>
          <w:rtl/>
        </w:rPr>
        <w:t xml:space="preserve">אַחֲרָֽי׃ </w:t>
      </w:r>
    </w:p>
    <w:p>
      <w:pPr>
        <w:pStyle w:val="Hebrew"/>
      </w:pPr>
      <w:r>
        <w:rPr>
          <w:color w:val="828282"/>
        </w:rPr>
        <w:t xml:space="preserve">וָאֹמַ֖ר אֶל־אֲדֹנִ֑י אֻלַ֛י לֹא־תֵלֵ֥ךְ הָאִשָּׁ֖ה אַחֲרָֽי׃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352d146c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97c70b73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9741bacd</w:t>
            </w:r>
          </w:p>
        </w:tc>
        <w:tc>
          <w:tcPr>
            <w:tcW w:type="auto" w:w="1728"/>
          </w:tcPr>
          <w:p>
            <w:r>
              <w:t>tense</w:t>
            </w:r>
          </w:p>
        </w:tc>
        <w:tc>
          <w:tcPr>
            <w:tcW w:type="auto" w:w="1728"/>
          </w:tcPr>
          <w:p>
            <w:r>
              <w:t>verb</w:t>
            </w:r>
          </w:p>
        </w:tc>
        <w:tc>
          <w:tcPr>
            <w:tcW w:type="auto" w:w="1728"/>
          </w:tcPr>
          <w:p>
            <w:r>
              <w:t xml:space="preserve">תֵלֵ֥ךְ </w:t>
            </w:r>
          </w:p>
        </w:tc>
        <w:tc>
          <w:tcPr>
            <w:tcW w:type="auto" w:w="1728"/>
          </w:tcPr>
          <w:p>
            <w:r>
              <w:t>fut</w:t>
            </w:r>
          </w:p>
        </w:tc>
      </w:tr>
    </w:tbl>
    <w:p>
      <w:r>
        <w:br/>
      </w:r>
    </w:p>
    <w:p>
      <w:pPr>
        <w:pStyle w:val="Reference"/>
      </w:pPr>
      <w:hyperlink r:id="rId134">
        <w:r>
          <w:rPr/>
          <w:t>Genesis 24:41</w:t>
        </w:r>
      </w:hyperlink>
    </w:p>
    <w:p>
      <w:pPr>
        <w:pStyle w:val="Hebrew"/>
      </w:pPr>
      <w:r>
        <w:t xml:space="preserve">וְהָיִ֥יתָ נָקִ֖י מֵאָלָתִֽי׃ </w:t>
      </w:r>
    </w:p>
    <w:p>
      <w:pPr>
        <w:pStyle w:val="Hebrew"/>
      </w:pPr>
      <w:r>
        <w:rPr>
          <w:color w:val="FF0000"/>
          <w:vertAlign w:val="superscript"/>
          <w:rtl/>
        </w:rPr>
        <w:t>11908</w:t>
      </w:r>
      <w:r>
        <w:rPr>
          <w:rFonts w:ascii="Times New Roman" w:hAnsi="Times New Roman"/>
          <w:color w:val="828282"/>
          <w:rtl/>
        </w:rPr>
        <w:t>וְ</w:t>
      </w:r>
      <w:r>
        <w:rPr>
          <w:color w:val="FF0000"/>
          <w:vertAlign w:val="superscript"/>
          <w:rtl/>
        </w:rPr>
        <w:t>11909</w:t>
      </w:r>
      <w:r>
        <w:rPr>
          <w:rFonts w:ascii="Times New Roman" w:hAnsi="Times New Roman"/>
          <w:color w:val="828282"/>
          <w:rtl/>
        </w:rPr>
        <w:t xml:space="preserve">הָיִ֥יתָ </w:t>
      </w:r>
      <w:r>
        <w:rPr>
          <w:color w:val="FF0000"/>
          <w:vertAlign w:val="superscript"/>
          <w:rtl/>
        </w:rPr>
        <w:t>11910</w:t>
      </w:r>
      <w:r>
        <w:rPr>
          <w:rFonts w:ascii="Times New Roman" w:hAnsi="Times New Roman"/>
          <w:color w:val="828282"/>
          <w:rtl/>
        </w:rPr>
        <w:t xml:space="preserve">נָקִ֖י </w:t>
      </w:r>
      <w:r>
        <w:rPr>
          <w:color w:val="FF0000"/>
          <w:vertAlign w:val="superscript"/>
          <w:rtl/>
        </w:rPr>
        <w:t>11911</w:t>
      </w:r>
      <w:r>
        <w:rPr>
          <w:rFonts w:ascii="Times New Roman" w:hAnsi="Times New Roman"/>
          <w:color w:val="828282"/>
          <w:rtl/>
        </w:rPr>
        <w:t>מֵ</w:t>
      </w:r>
      <w:r>
        <w:rPr>
          <w:color w:val="FF0000"/>
          <w:vertAlign w:val="superscript"/>
          <w:rtl/>
        </w:rPr>
        <w:t>11912</w:t>
      </w:r>
      <w:r>
        <w:rPr>
          <w:rFonts w:ascii="Times New Roman" w:hAnsi="Times New Roman"/>
          <w:color w:val="828282"/>
          <w:rtl/>
        </w:rPr>
        <w:t xml:space="preserve">אָלָתִֽי׃ </w:t>
      </w:r>
    </w:p>
    <w:p>
      <w:pPr>
        <w:pStyle w:val="Hebrew"/>
      </w:pPr>
      <w:r>
        <w:rPr>
          <w:color w:val="828282"/>
        </w:rPr>
        <w:t xml:space="preserve">אָ֤ז תִּנָּקֶה֙ מֵאָ֣לָתִ֔י כִּ֥י תָבֹ֖וא אֶל־מִשְׁפַּחְתִּ֑י וְאִם־לֹ֤א יִתְּנוּ֙ לָ֔ךְ וְהָיִ֥יתָ נָקִ֖י מֵאָלָתִֽי׃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24de7f57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6bc01b12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4114f134</w:t>
            </w:r>
          </w:p>
        </w:tc>
        <w:tc>
          <w:tcPr>
            <w:tcW w:type="auto" w:w="1728"/>
          </w:tcPr>
          <w:p>
            <w:r>
              <w:t>tense</w:t>
            </w:r>
          </w:p>
        </w:tc>
        <w:tc>
          <w:tcPr>
            <w:tcW w:type="auto" w:w="1728"/>
          </w:tcPr>
          <w:p>
            <w:r>
              <w:t>verb</w:t>
            </w:r>
          </w:p>
        </w:tc>
        <w:tc>
          <w:tcPr>
            <w:tcW w:type="auto" w:w="1728"/>
          </w:tcPr>
          <w:p>
            <w:r>
              <w:t xml:space="preserve">הָיִ֥יתָ </w:t>
            </w:r>
          </w:p>
        </w:tc>
        <w:tc>
          <w:tcPr>
            <w:tcW w:type="auto" w:w="1728"/>
          </w:tcPr>
          <w:p>
            <w:r>
              <w:t>fut</w:t>
            </w:r>
          </w:p>
        </w:tc>
      </w:tr>
    </w:tbl>
    <w:p>
      <w:r>
        <w:br/>
      </w:r>
    </w:p>
    <w:p>
      <w:pPr>
        <w:pStyle w:val="Reference"/>
      </w:pPr>
      <w:hyperlink r:id="rId135">
        <w:r>
          <w:rPr/>
          <w:t>Genesis 24:44</w:t>
        </w:r>
      </w:hyperlink>
    </w:p>
    <w:p>
      <w:pPr>
        <w:pStyle w:val="Hebrew"/>
      </w:pPr>
      <w:r>
        <w:t xml:space="preserve">וְאָמְרָ֤ה אֵלַי֙ </w:t>
      </w:r>
    </w:p>
    <w:p>
      <w:pPr>
        <w:pStyle w:val="Hebrew"/>
      </w:pPr>
      <w:r>
        <w:rPr>
          <w:color w:val="FF0000"/>
          <w:vertAlign w:val="superscript"/>
          <w:rtl/>
        </w:rPr>
        <w:t>11959</w:t>
      </w:r>
      <w:r>
        <w:rPr>
          <w:rFonts w:ascii="Times New Roman" w:hAnsi="Times New Roman"/>
          <w:color w:val="828282"/>
          <w:rtl/>
        </w:rPr>
        <w:t>וְ</w:t>
      </w:r>
      <w:r>
        <w:rPr>
          <w:color w:val="FF0000"/>
          <w:vertAlign w:val="superscript"/>
          <w:rtl/>
        </w:rPr>
        <w:t>11960</w:t>
      </w:r>
      <w:r>
        <w:rPr>
          <w:rFonts w:ascii="Times New Roman" w:hAnsi="Times New Roman"/>
          <w:color w:val="828282"/>
          <w:rtl/>
        </w:rPr>
        <w:t xml:space="preserve">אָמְרָ֤ה </w:t>
      </w:r>
      <w:r>
        <w:rPr>
          <w:color w:val="FF0000"/>
          <w:vertAlign w:val="superscript"/>
          <w:rtl/>
        </w:rPr>
        <w:t>11961</w:t>
      </w:r>
      <w:r>
        <w:rPr>
          <w:rFonts w:ascii="Times New Roman" w:hAnsi="Times New Roman"/>
          <w:color w:val="828282"/>
          <w:rtl/>
        </w:rPr>
        <w:t xml:space="preserve">אֵלַי֙ </w:t>
      </w:r>
    </w:p>
    <w:p>
      <w:pPr>
        <w:pStyle w:val="Hebrew"/>
      </w:pPr>
      <w:r>
        <w:rPr>
          <w:color w:val="828282"/>
        </w:rPr>
        <w:t xml:space="preserve">וְאָמְרָ֤ה אֵלַי֙ גַּם־אַתָּ֣ה שְׁתֵ֔ה וְגַ֥ם לִגְמַלֶּ֖יךָ אֶשְׁאָ֑ב הִ֣וא הָֽאִשָּׁ֔ה אֲשֶׁר־הֹכִ֥יחַ יְהוָ֖ה לְבֶן־אֲדֹנִֽי׃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72cd1e02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65267777</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1ccb79c5</w:t>
            </w:r>
          </w:p>
        </w:tc>
        <w:tc>
          <w:tcPr>
            <w:tcW w:type="auto" w:w="1728"/>
          </w:tcPr>
          <w:p>
            <w:r>
              <w:t>tense</w:t>
            </w:r>
          </w:p>
        </w:tc>
        <w:tc>
          <w:tcPr>
            <w:tcW w:type="auto" w:w="1728"/>
          </w:tcPr>
          <w:p>
            <w:r>
              <w:t>verb</w:t>
            </w:r>
          </w:p>
        </w:tc>
        <w:tc>
          <w:tcPr>
            <w:tcW w:type="auto" w:w="1728"/>
          </w:tcPr>
          <w:p>
            <w:r>
              <w:t xml:space="preserve">אָמְרָ֤ה </w:t>
            </w:r>
          </w:p>
        </w:tc>
        <w:tc>
          <w:tcPr>
            <w:tcW w:type="auto" w:w="1728"/>
          </w:tcPr>
          <w:p>
            <w:r>
              <w:t>fut</w:t>
            </w:r>
          </w:p>
        </w:tc>
      </w:tr>
    </w:tbl>
    <w:p>
      <w:r>
        <w:br/>
      </w:r>
    </w:p>
    <w:p>
      <w:pPr>
        <w:pStyle w:val="Reference"/>
      </w:pPr>
      <w:hyperlink r:id="rId136">
        <w:r>
          <w:rPr/>
          <w:t>Genesis 24:51</w:t>
        </w:r>
      </w:hyperlink>
    </w:p>
    <w:p>
      <w:pPr>
        <w:pStyle w:val="Hebrew"/>
      </w:pPr>
      <w:r>
        <w:t xml:space="preserve">וָלֵ֑ךְ </w:t>
      </w:r>
    </w:p>
    <w:p>
      <w:pPr>
        <w:pStyle w:val="Hebrew"/>
      </w:pPr>
      <w:r>
        <w:rPr>
          <w:color w:val="FF0000"/>
          <w:vertAlign w:val="superscript"/>
          <w:rtl/>
        </w:rPr>
        <w:t>12129</w:t>
      </w:r>
      <w:r>
        <w:rPr>
          <w:rFonts w:ascii="Times New Roman" w:hAnsi="Times New Roman"/>
          <w:color w:val="828282"/>
          <w:rtl/>
        </w:rPr>
        <w:t>וָ</w:t>
      </w:r>
      <w:r>
        <w:rPr>
          <w:color w:val="FF0000"/>
          <w:vertAlign w:val="superscript"/>
          <w:rtl/>
        </w:rPr>
        <w:t>12130</w:t>
      </w:r>
      <w:r>
        <w:rPr>
          <w:rFonts w:ascii="Times New Roman" w:hAnsi="Times New Roman"/>
          <w:color w:val="828282"/>
          <w:rtl/>
        </w:rPr>
        <w:t xml:space="preserve">לֵ֑ךְ </w:t>
      </w:r>
    </w:p>
    <w:p>
      <w:pPr>
        <w:pStyle w:val="Hebrew"/>
      </w:pPr>
      <w:r>
        <w:rPr>
          <w:color w:val="828282"/>
        </w:rPr>
        <w:t xml:space="preserve">הִנֵּֽה־רִבְקָ֥ה לְפָנֶ֖יךָ קַ֣ח וָלֵ֑ךְ וּתְהִ֤י אִשָּׁה֙ לְבֶן־אֲדֹנֶ֔יךָ כַּאֲשֶׁ֖ר דִּבֶּ֥ר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9409cdf0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36a976e7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4dd79a3f</w:t>
            </w:r>
          </w:p>
        </w:tc>
        <w:tc>
          <w:tcPr>
            <w:tcW w:type="auto" w:w="1728"/>
          </w:tcPr>
          <w:p>
            <w:r>
              <w:t>tense</w:t>
            </w:r>
          </w:p>
        </w:tc>
        <w:tc>
          <w:tcPr>
            <w:tcW w:type="auto" w:w="1728"/>
          </w:tcPr>
          <w:p>
            <w:r>
              <w:t>verb</w:t>
            </w:r>
          </w:p>
        </w:tc>
        <w:tc>
          <w:tcPr>
            <w:tcW w:type="auto" w:w="1728"/>
          </w:tcPr>
          <w:p>
            <w:r>
              <w:t xml:space="preserve">לֵ֑ךְ </w:t>
            </w:r>
          </w:p>
        </w:tc>
        <w:tc>
          <w:tcPr>
            <w:tcW w:type="auto" w:w="1728"/>
          </w:tcPr>
          <w:p>
            <w:r>
              <w:t>impv</w:t>
            </w:r>
          </w:p>
        </w:tc>
      </w:tr>
    </w:tbl>
    <w:p>
      <w:r>
        <w:br/>
      </w:r>
    </w:p>
    <w:p>
      <w:pPr>
        <w:pStyle w:val="Reference"/>
      </w:pPr>
      <w:hyperlink r:id="rId137">
        <w:r>
          <w:rPr/>
          <w:t>Genesis 24:57</w:t>
        </w:r>
      </w:hyperlink>
    </w:p>
    <w:p>
      <w:pPr>
        <w:pStyle w:val="Hebrew"/>
      </w:pPr>
      <w:r>
        <w:t xml:space="preserve">נִקְרָ֣א לַֽנַּעֲרָ֑ </w:t>
      </w:r>
    </w:p>
    <w:p>
      <w:pPr>
        <w:pStyle w:val="Hebrew"/>
      </w:pPr>
      <w:r>
        <w:rPr>
          <w:color w:val="FF0000"/>
          <w:vertAlign w:val="superscript"/>
          <w:rtl/>
        </w:rPr>
        <w:t>12231</w:t>
      </w:r>
      <w:r>
        <w:rPr>
          <w:rFonts w:ascii="Times New Roman" w:hAnsi="Times New Roman"/>
          <w:color w:val="828282"/>
          <w:rtl/>
        </w:rPr>
        <w:t xml:space="preserve">נִקְרָ֣א </w:t>
      </w:r>
      <w:r>
        <w:rPr>
          <w:color w:val="FF0000"/>
          <w:vertAlign w:val="superscript"/>
          <w:rtl/>
        </w:rPr>
        <w:t>12232</w:t>
      </w:r>
      <w:r>
        <w:rPr>
          <w:rFonts w:ascii="Times New Roman" w:hAnsi="Times New Roman"/>
          <w:color w:val="828282"/>
          <w:rtl/>
        </w:rPr>
        <w:t>לַֽ</w:t>
      </w:r>
      <w:r>
        <w:rPr>
          <w:color w:val="FF0000"/>
          <w:vertAlign w:val="superscript"/>
          <w:rtl/>
        </w:rPr>
        <w:t>12233</w:t>
      </w:r>
      <w:r>
        <w:rPr>
          <w:rFonts w:ascii="Times New Roman" w:hAnsi="Times New Roman"/>
          <w:color w:val="828282"/>
          <w:rtl/>
        </w:rPr>
      </w:r>
      <w:r>
        <w:rPr>
          <w:color w:val="FF0000"/>
          <w:vertAlign w:val="superscript"/>
          <w:rtl/>
        </w:rPr>
        <w:t>12234</w:t>
      </w:r>
      <w:r>
        <w:rPr>
          <w:rFonts w:ascii="Times New Roman" w:hAnsi="Times New Roman"/>
          <w:color w:val="828282"/>
          <w:rtl/>
        </w:rPr>
        <w:t xml:space="preserve">נַּעֲרָ֑ </w:t>
      </w:r>
    </w:p>
    <w:p>
      <w:pPr>
        <w:pStyle w:val="Hebrew"/>
      </w:pPr>
      <w:r>
        <w:rPr>
          <w:color w:val="828282"/>
        </w:rPr>
        <w:t xml:space="preserve">וַיֹּאמְר֖וּ נִקְרָ֣א לַֽנַּעֲרָ֑ וְנִשְׁאֲלָ֖ה אֶת־פִּֽיהָ׃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cf22ce82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23df1c7a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8d963e41</w:t>
            </w:r>
          </w:p>
        </w:tc>
        <w:tc>
          <w:tcPr>
            <w:tcW w:type="auto" w:w="1728"/>
          </w:tcPr>
          <w:p>
            <w:r>
              <w:t>tense</w:t>
            </w:r>
          </w:p>
        </w:tc>
        <w:tc>
          <w:tcPr>
            <w:tcW w:type="auto" w:w="1728"/>
          </w:tcPr>
          <w:p>
            <w:r>
              <w:t>verb</w:t>
            </w:r>
          </w:p>
        </w:tc>
        <w:tc>
          <w:tcPr>
            <w:tcW w:type="auto" w:w="1728"/>
          </w:tcPr>
          <w:p>
            <w:r>
              <w:t xml:space="preserve">נִקְרָ֣א </w:t>
            </w:r>
          </w:p>
        </w:tc>
        <w:tc>
          <w:tcPr>
            <w:tcW w:type="auto" w:w="1728"/>
          </w:tcPr>
          <w:p>
            <w:r>
              <w:t>mod</w:t>
            </w:r>
          </w:p>
        </w:tc>
      </w:tr>
    </w:tbl>
    <w:p>
      <w:r>
        <w:br/>
      </w:r>
    </w:p>
    <w:p>
      <w:pPr>
        <w:pStyle w:val="Reference"/>
      </w:pPr>
      <w:hyperlink r:id="rId138">
        <w:r>
          <w:rPr/>
          <w:t>Genesis 24:58</w:t>
        </w:r>
      </w:hyperlink>
    </w:p>
    <w:p>
      <w:pPr>
        <w:pStyle w:val="Hebrew"/>
      </w:pPr>
      <w:r>
        <w:t xml:space="preserve">וַתֹּ֖אמֶר </w:t>
      </w:r>
    </w:p>
    <w:p>
      <w:pPr>
        <w:pStyle w:val="Hebrew"/>
      </w:pPr>
      <w:r>
        <w:rPr>
          <w:color w:val="FF0000"/>
          <w:vertAlign w:val="superscript"/>
          <w:rtl/>
        </w:rPr>
        <w:t>12253</w:t>
      </w:r>
      <w:r>
        <w:rPr>
          <w:rFonts w:ascii="Times New Roman" w:hAnsi="Times New Roman"/>
          <w:color w:val="828282"/>
          <w:rtl/>
        </w:rPr>
        <w:t>וַ</w:t>
      </w:r>
      <w:r>
        <w:rPr>
          <w:color w:val="FF0000"/>
          <w:vertAlign w:val="superscript"/>
          <w:rtl/>
        </w:rPr>
        <w:t>12254</w:t>
      </w:r>
      <w:r>
        <w:rPr>
          <w:rFonts w:ascii="Times New Roman" w:hAnsi="Times New Roman"/>
          <w:color w:val="828282"/>
          <w:rtl/>
        </w:rPr>
        <w:t xml:space="preserve">תֹּ֖אמֶר </w:t>
      </w:r>
    </w:p>
    <w:p>
      <w:pPr>
        <w:pStyle w:val="Hebrew"/>
      </w:pPr>
      <w:r>
        <w:rPr>
          <w:color w:val="828282"/>
        </w:rPr>
        <w:t xml:space="preserve">וַיִּקְרְא֤וּ לְרִבְקָה֙ וַיֹּאמְר֣וּ אֵלֶ֔יהָ הֲתֵלְכִ֖י עִם־הָאִ֣ישׁ הַזֶּ֑ה וַתֹּ֖אמֶר אֵלֵֽךְ׃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774b385b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ea2afdcd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54916577</w:t>
            </w:r>
          </w:p>
        </w:tc>
        <w:tc>
          <w:tcPr>
            <w:tcW w:type="auto" w:w="1728"/>
          </w:tcPr>
          <w:p>
            <w:r>
              <w:t>tense</w:t>
            </w:r>
          </w:p>
        </w:tc>
        <w:tc>
          <w:tcPr>
            <w:tcW w:type="auto" w:w="1728"/>
          </w:tcPr>
          <w:p>
            <w:r>
              <w:t>verb</w:t>
            </w:r>
          </w:p>
        </w:tc>
        <w:tc>
          <w:tcPr>
            <w:tcW w:type="auto" w:w="1728"/>
          </w:tcPr>
          <w:p>
            <w:r>
              <w:t xml:space="preserve">תֹּ֖אמֶר </w:t>
            </w:r>
          </w:p>
        </w:tc>
        <w:tc>
          <w:tcPr>
            <w:tcW w:type="auto" w:w="1728"/>
          </w:tcPr>
          <w:p>
            <w:r>
              <w:t>past</w:t>
            </w:r>
          </w:p>
        </w:tc>
      </w:tr>
    </w:tbl>
    <w:p>
      <w:r>
        <w:br/>
      </w:r>
    </w:p>
    <w:p>
      <w:pPr>
        <w:pStyle w:val="Reference"/>
      </w:pPr>
      <w:hyperlink r:id="rId138">
        <w:r>
          <w:rPr/>
          <w:t>Genesis 24:58</w:t>
        </w:r>
      </w:hyperlink>
    </w:p>
    <w:p>
      <w:pPr>
        <w:pStyle w:val="Hebrew"/>
      </w:pPr>
      <w:r>
        <w:t xml:space="preserve">אֵלֵֽךְ׃ </w:t>
      </w:r>
    </w:p>
    <w:p>
      <w:pPr>
        <w:pStyle w:val="Hebrew"/>
      </w:pPr>
      <w:r>
        <w:rPr>
          <w:color w:val="FF0000"/>
          <w:vertAlign w:val="superscript"/>
          <w:rtl/>
        </w:rPr>
        <w:t>12255</w:t>
      </w:r>
      <w:r>
        <w:rPr>
          <w:rFonts w:ascii="Times New Roman" w:hAnsi="Times New Roman"/>
          <w:color w:val="828282"/>
          <w:rtl/>
        </w:rPr>
        <w:t xml:space="preserve">אֵלֵֽךְ׃ </w:t>
      </w:r>
    </w:p>
    <w:p>
      <w:pPr>
        <w:pStyle w:val="Hebrew"/>
      </w:pPr>
      <w:r>
        <w:rPr>
          <w:color w:val="828282"/>
        </w:rPr>
        <w:t xml:space="preserve">וַיִּקְרְא֤וּ לְרִבְקָה֙ וַיֹּאמְר֣וּ אֵלֶ֔יהָ הֲתֵלְכִ֖י עִם־הָאִ֣ישׁ הַזֶּ֑ה וַתֹּ֖אמֶר אֵלֵֽךְ׃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cfb971d3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0760914f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8f1ea0ce</w:t>
            </w:r>
          </w:p>
        </w:tc>
        <w:tc>
          <w:tcPr>
            <w:tcW w:type="auto" w:w="1728"/>
          </w:tcPr>
          <w:p>
            <w:r>
              <w:t>tense</w:t>
            </w:r>
          </w:p>
        </w:tc>
        <w:tc>
          <w:tcPr>
            <w:tcW w:type="auto" w:w="1728"/>
          </w:tcPr>
          <w:p>
            <w:r>
              <w:t>verb</w:t>
            </w:r>
          </w:p>
        </w:tc>
        <w:tc>
          <w:tcPr>
            <w:tcW w:type="auto" w:w="1728"/>
          </w:tcPr>
          <w:p>
            <w:r>
              <w:t xml:space="preserve">אֵלֵֽךְ׃ </w:t>
            </w:r>
          </w:p>
        </w:tc>
        <w:tc>
          <w:tcPr>
            <w:tcW w:type="auto" w:w="1728"/>
          </w:tcPr>
          <w:p>
            <w:r>
              <w:t>fut</w:t>
            </w:r>
          </w:p>
        </w:tc>
      </w:tr>
    </w:tbl>
    <w:p>
      <w:r>
        <w:br/>
      </w:r>
    </w:p>
    <w:p>
      <w:pPr>
        <w:pStyle w:val="Reference"/>
      </w:pPr>
      <w:hyperlink r:id="rId139">
        <w:r>
          <w:rPr/>
          <w:t>Genesis 24:61</w:t>
        </w:r>
      </w:hyperlink>
    </w:p>
    <w:p>
      <w:pPr>
        <w:pStyle w:val="Hebrew"/>
      </w:pPr>
      <w:r>
        <w:t xml:space="preserve">וַתִּרְכַּ֨בְנָה֙ עַל־הַגְּמַלִּ֔ים </w:t>
      </w:r>
    </w:p>
    <w:p>
      <w:pPr>
        <w:pStyle w:val="Hebrew"/>
      </w:pPr>
      <w:r>
        <w:rPr>
          <w:color w:val="FF0000"/>
          <w:vertAlign w:val="superscript"/>
          <w:rtl/>
        </w:rPr>
        <w:t>12295</w:t>
      </w:r>
      <w:r>
        <w:rPr>
          <w:rFonts w:ascii="Times New Roman" w:hAnsi="Times New Roman"/>
          <w:color w:val="828282"/>
          <w:rtl/>
        </w:rPr>
        <w:t>וַ</w:t>
      </w:r>
      <w:r>
        <w:rPr>
          <w:color w:val="FF0000"/>
          <w:vertAlign w:val="superscript"/>
          <w:rtl/>
        </w:rPr>
        <w:t>12296</w:t>
      </w:r>
      <w:r>
        <w:rPr>
          <w:rFonts w:ascii="Times New Roman" w:hAnsi="Times New Roman"/>
          <w:color w:val="828282"/>
          <w:rtl/>
        </w:rPr>
        <w:t xml:space="preserve">תִּרְכַּ֨בְנָה֙ </w:t>
      </w:r>
      <w:r>
        <w:rPr>
          <w:color w:val="FF0000"/>
          <w:vertAlign w:val="superscript"/>
          <w:rtl/>
        </w:rPr>
        <w:t>12297</w:t>
      </w:r>
      <w:r>
        <w:rPr>
          <w:rFonts w:ascii="Times New Roman" w:hAnsi="Times New Roman"/>
          <w:color w:val="828282"/>
          <w:rtl/>
        </w:rPr>
        <w:t>עַל־</w:t>
      </w:r>
      <w:r>
        <w:rPr>
          <w:color w:val="FF0000"/>
          <w:vertAlign w:val="superscript"/>
          <w:rtl/>
        </w:rPr>
        <w:t>12298</w:t>
      </w:r>
      <w:r>
        <w:rPr>
          <w:rFonts w:ascii="Times New Roman" w:hAnsi="Times New Roman"/>
          <w:color w:val="828282"/>
          <w:rtl/>
        </w:rPr>
        <w:t>הַ</w:t>
      </w:r>
      <w:r>
        <w:rPr>
          <w:color w:val="FF0000"/>
          <w:vertAlign w:val="superscript"/>
          <w:rtl/>
        </w:rPr>
        <w:t>12299</w:t>
      </w:r>
      <w:r>
        <w:rPr>
          <w:rFonts w:ascii="Times New Roman" w:hAnsi="Times New Roman"/>
          <w:color w:val="828282"/>
          <w:rtl/>
        </w:rPr>
        <w:t xml:space="preserve">גְּמַלִּ֔ים </w:t>
      </w:r>
    </w:p>
    <w:p>
      <w:pPr>
        <w:pStyle w:val="Hebrew"/>
      </w:pPr>
      <w:r>
        <w:rPr>
          <w:color w:val="828282"/>
        </w:rPr>
        <w:t xml:space="preserve">וַתָּ֨קָם רִבְקָ֜ה וְנַעֲרֹתֶ֗יהָ וַתִּרְכַּ֨בְנָה֙ עַל־הַגְּמַלִּ֔ים וַתֵּלַ֖כְנָה אַחֲרֵ֣י הָאִ֑ישׁ וַיִּקַּ֥ח הָעֶ֛בֶד אֶת־רִבְקָ֖ה וַיֵּלַֽךְ׃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4ca5b149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9880c63c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6ecea37a</w:t>
            </w:r>
          </w:p>
        </w:tc>
        <w:tc>
          <w:tcPr>
            <w:tcW w:type="auto" w:w="1728"/>
          </w:tcPr>
          <w:p>
            <w:r>
              <w:t>tense</w:t>
            </w:r>
          </w:p>
        </w:tc>
        <w:tc>
          <w:tcPr>
            <w:tcW w:type="auto" w:w="1728"/>
          </w:tcPr>
          <w:p>
            <w:r>
              <w:t>verb</w:t>
            </w:r>
          </w:p>
        </w:tc>
        <w:tc>
          <w:tcPr>
            <w:tcW w:type="auto" w:w="1728"/>
          </w:tcPr>
          <w:p>
            <w:r>
              <w:t xml:space="preserve">תִּרְכַּ֨בְנָה֙ </w:t>
            </w:r>
          </w:p>
        </w:tc>
        <w:tc>
          <w:tcPr>
            <w:tcW w:type="auto" w:w="1728"/>
          </w:tcPr>
          <w:p>
            <w:r>
              <w:t>past</w:t>
            </w:r>
          </w:p>
        </w:tc>
      </w:tr>
    </w:tbl>
    <w:p>
      <w:r>
        <w:br/>
      </w:r>
    </w:p>
    <w:p>
      <w:pPr>
        <w:pStyle w:val="Reference"/>
      </w:pPr>
      <w:hyperlink r:id="rId139">
        <w:r>
          <w:rPr/>
          <w:t>Genesis 24:61</w:t>
        </w:r>
      </w:hyperlink>
    </w:p>
    <w:p>
      <w:pPr>
        <w:pStyle w:val="Hebrew"/>
      </w:pPr>
      <w:r>
        <w:t xml:space="preserve">וַיֵּלַֽךְ׃ </w:t>
      </w:r>
    </w:p>
    <w:p>
      <w:pPr>
        <w:pStyle w:val="Hebrew"/>
      </w:pPr>
      <w:r>
        <w:rPr>
          <w:color w:val="FF0000"/>
          <w:vertAlign w:val="superscript"/>
          <w:rtl/>
        </w:rPr>
        <w:t>12311</w:t>
      </w:r>
      <w:r>
        <w:rPr>
          <w:rFonts w:ascii="Times New Roman" w:hAnsi="Times New Roman"/>
          <w:color w:val="828282"/>
          <w:rtl/>
        </w:rPr>
        <w:t>וַ</w:t>
      </w:r>
      <w:r>
        <w:rPr>
          <w:color w:val="FF0000"/>
          <w:vertAlign w:val="superscript"/>
          <w:rtl/>
        </w:rPr>
        <w:t>12312</w:t>
      </w:r>
      <w:r>
        <w:rPr>
          <w:rFonts w:ascii="Times New Roman" w:hAnsi="Times New Roman"/>
          <w:color w:val="828282"/>
          <w:rtl/>
        </w:rPr>
        <w:t xml:space="preserve">יֵּלַֽךְ׃ </w:t>
      </w:r>
    </w:p>
    <w:p>
      <w:pPr>
        <w:pStyle w:val="Hebrew"/>
      </w:pPr>
      <w:r>
        <w:rPr>
          <w:color w:val="828282"/>
        </w:rPr>
        <w:t xml:space="preserve">וַתָּ֨קָם רִבְקָ֜ה וְנַעֲרֹתֶ֗יהָ וַתִּרְכַּ֨בְנָה֙ עַל־הַגְּמַלִּ֔ים וַתֵּלַ֖כְנָה אַחֲרֵ֣י הָאִ֑ישׁ וַיִּקַּ֥ח הָעֶ֛בֶד אֶת־רִבְקָ֖ה וַיֵּלַֽךְ׃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123adb72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aa84b07c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3612b4e6</w:t>
            </w:r>
          </w:p>
        </w:tc>
        <w:tc>
          <w:tcPr>
            <w:tcW w:type="auto" w:w="1728"/>
          </w:tcPr>
          <w:p>
            <w:r>
              <w:t>tense</w:t>
            </w:r>
          </w:p>
        </w:tc>
        <w:tc>
          <w:tcPr>
            <w:tcW w:type="auto" w:w="1728"/>
          </w:tcPr>
          <w:p>
            <w:r>
              <w:t>verb</w:t>
            </w:r>
          </w:p>
        </w:tc>
        <w:tc>
          <w:tcPr>
            <w:tcW w:type="auto" w:w="1728"/>
          </w:tcPr>
          <w:p>
            <w:r>
              <w:t xml:space="preserve">יֵּלַֽךְ׃ </w:t>
            </w:r>
          </w:p>
        </w:tc>
        <w:tc>
          <w:tcPr>
            <w:tcW w:type="auto" w:w="1728"/>
          </w:tcPr>
          <w:p>
            <w:r>
              <w:t>past</w:t>
            </w:r>
          </w:p>
        </w:tc>
      </w:tr>
    </w:tbl>
    <w:p>
      <w:r>
        <w:br/>
      </w:r>
    </w:p>
    <w:p>
      <w:pPr>
        <w:pStyle w:val="Reference"/>
      </w:pPr>
      <w:hyperlink r:id="rId140">
        <w:r>
          <w:rPr/>
          <w:t>Genesis 24:63</w:t>
        </w:r>
      </w:hyperlink>
    </w:p>
    <w:p>
      <w:pPr>
        <w:pStyle w:val="Hebrew"/>
      </w:pPr>
      <w:r>
        <w:t xml:space="preserve">וַיַּ֔רְא </w:t>
      </w:r>
    </w:p>
    <w:p>
      <w:pPr>
        <w:pStyle w:val="Hebrew"/>
      </w:pPr>
      <w:r>
        <w:rPr>
          <w:color w:val="FF0000"/>
          <w:vertAlign w:val="superscript"/>
          <w:rtl/>
        </w:rPr>
        <w:t>12341</w:t>
      </w:r>
      <w:r>
        <w:rPr>
          <w:rFonts w:ascii="Times New Roman" w:hAnsi="Times New Roman"/>
          <w:color w:val="828282"/>
          <w:rtl/>
        </w:rPr>
        <w:t>וַ</w:t>
      </w:r>
      <w:r>
        <w:rPr>
          <w:color w:val="FF0000"/>
          <w:vertAlign w:val="superscript"/>
          <w:rtl/>
        </w:rPr>
        <w:t>12342</w:t>
      </w:r>
      <w:r>
        <w:rPr>
          <w:rFonts w:ascii="Times New Roman" w:hAnsi="Times New Roman"/>
          <w:color w:val="828282"/>
          <w:rtl/>
        </w:rPr>
        <w:t xml:space="preserve">יַּ֔רְא </w:t>
      </w:r>
    </w:p>
    <w:p>
      <w:pPr>
        <w:pStyle w:val="Hebrew"/>
      </w:pPr>
      <w:r>
        <w:rPr>
          <w:color w:val="828282"/>
        </w:rPr>
        <w:t xml:space="preserve">וַיֵּצֵ֥א יִצְחָ֛ק לָשׂ֥וּחַ בַּשָּׂדֶ֖ה לִפְנֹ֣ות עָ֑רֶב וַיִּשָּׂ֤א עֵינָיו֙ וַיַּ֔רְא וְהִנֵּ֥ה גְמַלִּ֖ים בָּאִֽים׃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c5f8deef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b1a63171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c1ddc2ab</w:t>
            </w:r>
          </w:p>
        </w:tc>
        <w:tc>
          <w:tcPr>
            <w:tcW w:type="auto" w:w="1728"/>
          </w:tcPr>
          <w:p>
            <w:r>
              <w:t>tense</w:t>
            </w:r>
          </w:p>
        </w:tc>
        <w:tc>
          <w:tcPr>
            <w:tcW w:type="auto" w:w="1728"/>
          </w:tcPr>
          <w:p>
            <w:r>
              <w:t>verb</w:t>
            </w:r>
          </w:p>
        </w:tc>
        <w:tc>
          <w:tcPr>
            <w:tcW w:type="auto" w:w="1728"/>
          </w:tcPr>
          <w:p>
            <w:r>
              <w:t xml:space="preserve">יַּ֔רְא </w:t>
            </w:r>
          </w:p>
        </w:tc>
        <w:tc>
          <w:tcPr>
            <w:tcW w:type="auto" w:w="1728"/>
          </w:tcPr>
          <w:p>
            <w:r>
              <w:t>past</w:t>
            </w:r>
          </w:p>
        </w:tc>
      </w:tr>
    </w:tbl>
    <w:p>
      <w:r>
        <w:br/>
      </w:r>
    </w:p>
    <w:p>
      <w:pPr>
        <w:pStyle w:val="Reference"/>
      </w:pPr>
      <w:hyperlink r:id="rId141">
        <w:r>
          <w:rPr/>
          <w:t>Genesis 25:6</w:t>
        </w:r>
      </w:hyperlink>
    </w:p>
    <w:p>
      <w:pPr>
        <w:pStyle w:val="Hebrew"/>
      </w:pPr>
      <w:r>
        <w:t xml:space="preserve">וְלִבְנֵ֤י הַפִּֽילַגְשִׁים֙ נָתַ֥ן אַבְרָהָ֖ם מַתָּנֹ֑ת </w:t>
      </w:r>
    </w:p>
    <w:p>
      <w:pPr>
        <w:pStyle w:val="Hebrew"/>
      </w:pPr>
      <w:r>
        <w:rPr>
          <w:color w:val="FF0000"/>
          <w:vertAlign w:val="superscript"/>
          <w:rtl/>
        </w:rPr>
        <w:t>12497</w:t>
      </w:r>
      <w:r>
        <w:rPr>
          <w:rFonts w:ascii="Times New Roman" w:hAnsi="Times New Roman"/>
          <w:color w:val="828282"/>
          <w:rtl/>
        </w:rPr>
        <w:t>וְ</w:t>
      </w:r>
      <w:r>
        <w:rPr>
          <w:color w:val="FF0000"/>
          <w:vertAlign w:val="superscript"/>
          <w:rtl/>
        </w:rPr>
        <w:t>12498</w:t>
      </w:r>
      <w:r>
        <w:rPr>
          <w:rFonts w:ascii="Times New Roman" w:hAnsi="Times New Roman"/>
          <w:color w:val="828282"/>
          <w:rtl/>
        </w:rPr>
        <w:t>לִ</w:t>
      </w:r>
      <w:r>
        <w:rPr>
          <w:color w:val="FF0000"/>
          <w:vertAlign w:val="superscript"/>
          <w:rtl/>
        </w:rPr>
        <w:t>12499</w:t>
      </w:r>
      <w:r>
        <w:rPr>
          <w:rFonts w:ascii="Times New Roman" w:hAnsi="Times New Roman"/>
          <w:color w:val="828282"/>
          <w:rtl/>
        </w:rPr>
        <w:t xml:space="preserve">בְנֵ֤י </w:t>
      </w:r>
      <w:r>
        <w:rPr>
          <w:color w:val="FF0000"/>
          <w:vertAlign w:val="superscript"/>
          <w:rtl/>
        </w:rPr>
        <w:t>12500</w:t>
      </w:r>
      <w:r>
        <w:rPr>
          <w:rFonts w:ascii="Times New Roman" w:hAnsi="Times New Roman"/>
          <w:color w:val="828282"/>
          <w:rtl/>
        </w:rPr>
        <w:t>הַ</w:t>
      </w:r>
      <w:r>
        <w:rPr>
          <w:color w:val="FF0000"/>
          <w:vertAlign w:val="superscript"/>
          <w:rtl/>
        </w:rPr>
        <w:t>12501</w:t>
      </w:r>
      <w:r>
        <w:rPr>
          <w:rFonts w:ascii="Times New Roman" w:hAnsi="Times New Roman"/>
          <w:color w:val="828282"/>
          <w:rtl/>
        </w:rPr>
        <w:t xml:space="preserve">פִּֽילַגְשִׁים֙ </w:t>
      </w:r>
      <w:r>
        <w:rPr>
          <w:color w:val="FF0000"/>
          <w:vertAlign w:val="superscript"/>
          <w:rtl/>
        </w:rPr>
        <w:t>12505</w:t>
      </w:r>
      <w:r>
        <w:rPr>
          <w:rFonts w:ascii="Times New Roman" w:hAnsi="Times New Roman"/>
          <w:color w:val="828282"/>
          <w:rtl/>
        </w:rPr>
        <w:t xml:space="preserve">נָתַ֥ן </w:t>
      </w:r>
      <w:r>
        <w:rPr>
          <w:color w:val="FF0000"/>
          <w:vertAlign w:val="superscript"/>
          <w:rtl/>
        </w:rPr>
        <w:t>12506</w:t>
      </w:r>
      <w:r>
        <w:rPr>
          <w:rFonts w:ascii="Times New Roman" w:hAnsi="Times New Roman"/>
          <w:color w:val="828282"/>
          <w:rtl/>
        </w:rPr>
        <w:t xml:space="preserve">אַבְרָהָ֖ם </w:t>
      </w:r>
      <w:r>
        <w:rPr>
          <w:color w:val="FF0000"/>
          <w:vertAlign w:val="superscript"/>
          <w:rtl/>
        </w:rPr>
        <w:t>12507</w:t>
      </w:r>
      <w:r>
        <w:rPr>
          <w:rFonts w:ascii="Times New Roman" w:hAnsi="Times New Roman"/>
          <w:color w:val="828282"/>
          <w:rtl/>
        </w:rPr>
        <w:t xml:space="preserve">מַתָּנֹ֑ת </w:t>
      </w:r>
    </w:p>
    <w:p>
      <w:pPr>
        <w:pStyle w:val="Hebrew"/>
      </w:pPr>
      <w:r>
        <w:rPr>
          <w:color w:val="828282"/>
        </w:rPr>
        <w:t xml:space="preserve">וְלִבְנֵ֤י הַפִּֽילַגְשִׁים֙ אֲשֶׁ֣ר לְאַבְרָהָ֔ם נָתַ֥ן אַבְרָהָ֖ם מַתָּנֹ֑ת וַֽיְשַׁלְּחֵ֞ם מֵעַ֨ל יִצְחָ֤ק בְּנֹו֙ בְּעֹודֶ֣נּוּ חַ֔י קֵ֖דְמָה אֶל־אֶ֥רֶץ קֶֽדֶם׃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de08bd81</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cbd31041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1f16828a</w:t>
            </w:r>
          </w:p>
        </w:tc>
        <w:tc>
          <w:tcPr>
            <w:tcW w:type="auto" w:w="1728"/>
          </w:tcPr>
          <w:p>
            <w:r>
              <w:t>tense</w:t>
            </w:r>
          </w:p>
        </w:tc>
        <w:tc>
          <w:tcPr>
            <w:tcW w:type="auto" w:w="1728"/>
          </w:tcPr>
          <w:p>
            <w:r>
              <w:t>verb</w:t>
            </w:r>
          </w:p>
        </w:tc>
        <w:tc>
          <w:tcPr>
            <w:tcW w:type="auto" w:w="1728"/>
          </w:tcPr>
          <w:p>
            <w:r>
              <w:t xml:space="preserve">נָתַ֥ן </w:t>
            </w:r>
          </w:p>
        </w:tc>
        <w:tc>
          <w:tcPr>
            <w:tcW w:type="auto" w:w="1728"/>
          </w:tcPr>
          <w:p>
            <w:r>
              <w:t>past</w:t>
            </w:r>
          </w:p>
        </w:tc>
      </w:tr>
    </w:tbl>
    <w:p>
      <w:r>
        <w:br/>
      </w:r>
    </w:p>
    <w:p>
      <w:pPr>
        <w:pStyle w:val="Reference"/>
      </w:pPr>
      <w:hyperlink r:id="rId142">
        <w:r>
          <w:rPr/>
          <w:t>Genesis 25:30</w:t>
        </w:r>
      </w:hyperlink>
    </w:p>
    <w:p>
      <w:pPr>
        <w:pStyle w:val="Hebrew"/>
      </w:pPr>
      <w:r>
        <w:t xml:space="preserve">וַיֹּ֨אמֶר עֵשָׂ֜ו אֶֽל־יַעֲקֹ֗ב </w:t>
      </w:r>
    </w:p>
    <w:p>
      <w:pPr>
        <w:pStyle w:val="Hebrew"/>
      </w:pPr>
      <w:r>
        <w:rPr>
          <w:color w:val="FF0000"/>
          <w:vertAlign w:val="superscript"/>
          <w:rtl/>
        </w:rPr>
        <w:t>12893</w:t>
      </w:r>
      <w:r>
        <w:rPr>
          <w:rFonts w:ascii="Times New Roman" w:hAnsi="Times New Roman"/>
          <w:color w:val="828282"/>
          <w:rtl/>
        </w:rPr>
        <w:t>וַ</w:t>
      </w:r>
      <w:r>
        <w:rPr>
          <w:color w:val="FF0000"/>
          <w:vertAlign w:val="superscript"/>
          <w:rtl/>
        </w:rPr>
        <w:t>12894</w:t>
      </w:r>
      <w:r>
        <w:rPr>
          <w:rFonts w:ascii="Times New Roman" w:hAnsi="Times New Roman"/>
          <w:color w:val="828282"/>
          <w:rtl/>
        </w:rPr>
        <w:t xml:space="preserve">יֹּ֨אמֶר </w:t>
      </w:r>
      <w:r>
        <w:rPr>
          <w:color w:val="FF0000"/>
          <w:vertAlign w:val="superscript"/>
          <w:rtl/>
        </w:rPr>
        <w:t>12895</w:t>
      </w:r>
      <w:r>
        <w:rPr>
          <w:rFonts w:ascii="Times New Roman" w:hAnsi="Times New Roman"/>
          <w:color w:val="828282"/>
          <w:rtl/>
        </w:rPr>
        <w:t xml:space="preserve">עֵשָׂ֜ו </w:t>
      </w:r>
      <w:r>
        <w:rPr>
          <w:color w:val="FF0000"/>
          <w:vertAlign w:val="superscript"/>
          <w:rtl/>
        </w:rPr>
        <w:t>12896</w:t>
      </w:r>
      <w:r>
        <w:rPr>
          <w:rFonts w:ascii="Times New Roman" w:hAnsi="Times New Roman"/>
          <w:color w:val="828282"/>
          <w:rtl/>
        </w:rPr>
        <w:t>אֶֽל־</w:t>
      </w:r>
      <w:r>
        <w:rPr>
          <w:color w:val="FF0000"/>
          <w:vertAlign w:val="superscript"/>
          <w:rtl/>
        </w:rPr>
        <w:t>12897</w:t>
      </w:r>
      <w:r>
        <w:rPr>
          <w:rFonts w:ascii="Times New Roman" w:hAnsi="Times New Roman"/>
          <w:color w:val="828282"/>
          <w:rtl/>
        </w:rPr>
        <w:t xml:space="preserve">יַעֲקֹ֗ב </w:t>
      </w:r>
    </w:p>
    <w:p>
      <w:pPr>
        <w:pStyle w:val="Hebrew"/>
      </w:pPr>
      <w:r>
        <w:rPr>
          <w:color w:val="828282"/>
        </w:rPr>
        <w:t xml:space="preserve">וַיֹּ֨אמֶר עֵשָׂ֜ו אֶֽל־יַעֲקֹ֗ב הַלְעִיטֵ֤נִי נָא֙ מִן־הָאָדֹ֤ם הָאָדֹם֙ הַזֶּ֔ה כִּ֥י עָיֵ֖ף אָנֹ֑כִי עַל־כֵּ֥ן קָרָֽא־שְׁמֹ֖ו אֱדֹֽום׃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4719c5ba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43012c8b</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4282b2e0</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42">
        <w:r>
          <w:rPr/>
          <w:t>Genesis 25:30</w:t>
        </w:r>
      </w:hyperlink>
    </w:p>
    <w:p>
      <w:pPr>
        <w:pStyle w:val="Hebrew"/>
      </w:pPr>
      <w:r>
        <w:t xml:space="preserve">הַלְעִיטֵ֤נִי נָא֙ מִן־הָאָדֹ֤ם הָאָדֹם֙ הַזֶּ֔ה </w:t>
      </w:r>
    </w:p>
    <w:p>
      <w:pPr>
        <w:pStyle w:val="Hebrew"/>
      </w:pPr>
      <w:r>
        <w:rPr>
          <w:color w:val="FF0000"/>
          <w:vertAlign w:val="superscript"/>
          <w:rtl/>
        </w:rPr>
        <w:t>12898</w:t>
      </w:r>
      <w:r>
        <w:rPr>
          <w:rFonts w:ascii="Times New Roman" w:hAnsi="Times New Roman"/>
          <w:color w:val="828282"/>
          <w:rtl/>
        </w:rPr>
        <w:t xml:space="preserve">הַלְעִיטֵ֤נִי </w:t>
      </w:r>
      <w:r>
        <w:rPr>
          <w:color w:val="FF0000"/>
          <w:vertAlign w:val="superscript"/>
          <w:rtl/>
        </w:rPr>
        <w:t>12899</w:t>
      </w:r>
      <w:r>
        <w:rPr>
          <w:rFonts w:ascii="Times New Roman" w:hAnsi="Times New Roman"/>
          <w:color w:val="828282"/>
          <w:rtl/>
        </w:rPr>
        <w:t xml:space="preserve">נָא֙ </w:t>
      </w:r>
      <w:r>
        <w:rPr>
          <w:color w:val="FF0000"/>
          <w:vertAlign w:val="superscript"/>
          <w:rtl/>
        </w:rPr>
        <w:t>12900</w:t>
      </w:r>
      <w:r>
        <w:rPr>
          <w:rFonts w:ascii="Times New Roman" w:hAnsi="Times New Roman"/>
          <w:color w:val="828282"/>
          <w:rtl/>
        </w:rPr>
        <w:t>מִן־</w:t>
      </w:r>
      <w:r>
        <w:rPr>
          <w:color w:val="FF0000"/>
          <w:vertAlign w:val="superscript"/>
          <w:rtl/>
        </w:rPr>
        <w:t>12901</w:t>
      </w:r>
      <w:r>
        <w:rPr>
          <w:rFonts w:ascii="Times New Roman" w:hAnsi="Times New Roman"/>
          <w:color w:val="828282"/>
          <w:rtl/>
        </w:rPr>
        <w:t>הָ</w:t>
      </w:r>
      <w:r>
        <w:rPr>
          <w:color w:val="FF0000"/>
          <w:vertAlign w:val="superscript"/>
          <w:rtl/>
        </w:rPr>
        <w:t>12902</w:t>
      </w:r>
      <w:r>
        <w:rPr>
          <w:rFonts w:ascii="Times New Roman" w:hAnsi="Times New Roman"/>
          <w:color w:val="828282"/>
          <w:rtl/>
        </w:rPr>
        <w:t xml:space="preserve">אָדֹ֤ם </w:t>
      </w:r>
      <w:r>
        <w:rPr>
          <w:color w:val="FF0000"/>
          <w:vertAlign w:val="superscript"/>
          <w:rtl/>
        </w:rPr>
        <w:t>12903</w:t>
      </w:r>
      <w:r>
        <w:rPr>
          <w:rFonts w:ascii="Times New Roman" w:hAnsi="Times New Roman"/>
          <w:color w:val="828282"/>
          <w:rtl/>
        </w:rPr>
        <w:t>הָ</w:t>
      </w:r>
      <w:r>
        <w:rPr>
          <w:color w:val="FF0000"/>
          <w:vertAlign w:val="superscript"/>
          <w:rtl/>
        </w:rPr>
        <w:t>12904</w:t>
      </w:r>
      <w:r>
        <w:rPr>
          <w:rFonts w:ascii="Times New Roman" w:hAnsi="Times New Roman"/>
          <w:color w:val="828282"/>
          <w:rtl/>
        </w:rPr>
        <w:t xml:space="preserve">אָדֹם֙ </w:t>
      </w:r>
      <w:r>
        <w:rPr>
          <w:color w:val="FF0000"/>
          <w:vertAlign w:val="superscript"/>
          <w:rtl/>
        </w:rPr>
        <w:t>12905</w:t>
      </w:r>
      <w:r>
        <w:rPr>
          <w:rFonts w:ascii="Times New Roman" w:hAnsi="Times New Roman"/>
          <w:color w:val="828282"/>
          <w:rtl/>
        </w:rPr>
        <w:t>הַ</w:t>
      </w:r>
      <w:r>
        <w:rPr>
          <w:color w:val="FF0000"/>
          <w:vertAlign w:val="superscript"/>
          <w:rtl/>
        </w:rPr>
        <w:t>12906</w:t>
      </w:r>
      <w:r>
        <w:rPr>
          <w:rFonts w:ascii="Times New Roman" w:hAnsi="Times New Roman"/>
          <w:color w:val="828282"/>
          <w:rtl/>
        </w:rPr>
        <w:t xml:space="preserve">זֶּ֔ה </w:t>
      </w:r>
    </w:p>
    <w:p>
      <w:pPr>
        <w:pStyle w:val="Hebrew"/>
      </w:pPr>
      <w:r>
        <w:rPr>
          <w:color w:val="828282"/>
        </w:rPr>
        <w:t xml:space="preserve">וַיֹּ֨אמֶר עֵשָׂ֜ו אֶֽל־יַעֲקֹ֗ב הַלְעִיטֵ֤נִי נָא֙ מִן־הָאָדֹ֤ם הָאָדֹם֙ הַזֶּ֔ה כִּ֥י עָיֵ֖ף אָנֹ֑כִי עַל־כֵּ֥ן קָרָֽא־שְׁמֹ֖ו אֱדֹֽום׃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9c7780b3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dd0efa1e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1b361e95</w:t>
            </w:r>
          </w:p>
        </w:tc>
        <w:tc>
          <w:tcPr>
            <w:tcW w:type="auto" w:w="1728"/>
          </w:tcPr>
          <w:p>
            <w:r>
              <w:t>tense</w:t>
            </w:r>
          </w:p>
        </w:tc>
        <w:tc>
          <w:tcPr>
            <w:tcW w:type="auto" w:w="1728"/>
          </w:tcPr>
          <w:p>
            <w:r>
              <w:t>verb</w:t>
            </w:r>
          </w:p>
        </w:tc>
        <w:tc>
          <w:tcPr>
            <w:tcW w:type="auto" w:w="1728"/>
          </w:tcPr>
          <w:p>
            <w:r>
              <w:t xml:space="preserve">הַלְעִיטֵ֤נִי </w:t>
            </w:r>
          </w:p>
        </w:tc>
        <w:tc>
          <w:tcPr>
            <w:tcW w:type="auto" w:w="1728"/>
          </w:tcPr>
          <w:p>
            <w:r>
              <w:t>impv</w:t>
            </w:r>
          </w:p>
        </w:tc>
      </w:tr>
    </w:tbl>
    <w:p>
      <w:r>
        <w:br/>
      </w:r>
    </w:p>
    <w:p>
      <w:pPr>
        <w:pStyle w:val="Reference"/>
      </w:pPr>
      <w:hyperlink r:id="rId143">
        <w:r>
          <w:rPr/>
          <w:t>Genesis 26:3</w:t>
        </w:r>
      </w:hyperlink>
    </w:p>
    <w:p>
      <w:pPr>
        <w:pStyle w:val="Hebrew"/>
      </w:pPr>
      <w:r>
        <w:t xml:space="preserve">וַאֲבָרְכֶ֑ךָּ </w:t>
      </w:r>
    </w:p>
    <w:p>
      <w:pPr>
        <w:pStyle w:val="Hebrew"/>
      </w:pPr>
      <w:r>
        <w:rPr>
          <w:color w:val="FF0000"/>
          <w:vertAlign w:val="superscript"/>
          <w:rtl/>
        </w:rPr>
        <w:t>13029</w:t>
      </w:r>
      <w:r>
        <w:rPr>
          <w:rFonts w:ascii="Times New Roman" w:hAnsi="Times New Roman"/>
          <w:color w:val="828282"/>
          <w:rtl/>
        </w:rPr>
        <w:t>וַ</w:t>
      </w:r>
      <w:r>
        <w:rPr>
          <w:color w:val="FF0000"/>
          <w:vertAlign w:val="superscript"/>
          <w:rtl/>
        </w:rPr>
        <w:t>13030</w:t>
      </w:r>
      <w:r>
        <w:rPr>
          <w:rFonts w:ascii="Times New Roman" w:hAnsi="Times New Roman"/>
          <w:color w:val="828282"/>
          <w:rtl/>
        </w:rPr>
        <w:t xml:space="preserve">אֲבָרְכֶ֑ךָּ </w:t>
      </w:r>
    </w:p>
    <w:p>
      <w:pPr>
        <w:pStyle w:val="Hebrew"/>
      </w:pPr>
      <w:r>
        <w:rPr>
          <w:color w:val="828282"/>
        </w:rPr>
        <w:t xml:space="preserve">גּ֚וּר בָּאָ֣רֶץ הַזֹּ֔את וְאֶֽהְיֶ֥ה עִמְּךָ֖ וַאֲבָרְכֶ֑ךָּ כִּֽי־לְךָ֣ וּֽלְזַרְעֲךָ֗ אֶתֵּן֙ אֶת־כָּל־הָֽאֲרָצֹ֣ת הָאֵ֔ל וַהֲקִֽמֹתִי֙ אֶת־הַשְּׁבֻעָ֔ה אֲשֶׁ֥ר נִשְׁבַּ֖עְתִּי לְאַבְרָהָ֥ם אָבִֽיךָ׃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f4a5ef8d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edd28c17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a15a1cc2</w:t>
            </w:r>
          </w:p>
        </w:tc>
        <w:tc>
          <w:tcPr>
            <w:tcW w:type="auto" w:w="1728"/>
          </w:tcPr>
          <w:p>
            <w:r>
              <w:t>tense</w:t>
            </w:r>
          </w:p>
        </w:tc>
        <w:tc>
          <w:tcPr>
            <w:tcW w:type="auto" w:w="1728"/>
          </w:tcPr>
          <w:p>
            <w:r>
              <w:t>verb</w:t>
            </w:r>
          </w:p>
        </w:tc>
        <w:tc>
          <w:tcPr>
            <w:tcW w:type="auto" w:w="1728"/>
          </w:tcPr>
          <w:p>
            <w:r>
              <w:t xml:space="preserve">אֲבָרְכֶ֑ךָּ </w:t>
            </w:r>
          </w:p>
        </w:tc>
        <w:tc>
          <w:tcPr>
            <w:tcW w:type="auto" w:w="1728"/>
          </w:tcPr>
          <w:p>
            <w:r>
              <w:t>fut</w:t>
            </w:r>
          </w:p>
        </w:tc>
      </w:tr>
    </w:tbl>
    <w:p>
      <w:r>
        <w:br/>
      </w:r>
    </w:p>
    <w:p>
      <w:pPr>
        <w:pStyle w:val="Reference"/>
      </w:pPr>
      <w:hyperlink r:id="rId143">
        <w:r>
          <w:rPr/>
          <w:t>Genesis 26:3</w:t>
        </w:r>
      </w:hyperlink>
    </w:p>
    <w:p>
      <w:pPr>
        <w:pStyle w:val="Hebrew"/>
      </w:pPr>
      <w:r>
        <w:t xml:space="preserve">וַהֲקִֽמֹתִי֙ אֶת־הַשְּׁבֻעָ֔ה </w:t>
      </w:r>
    </w:p>
    <w:p>
      <w:pPr>
        <w:pStyle w:val="Hebrew"/>
      </w:pPr>
      <w:r>
        <w:rPr>
          <w:color w:val="FF0000"/>
          <w:vertAlign w:val="superscript"/>
          <w:rtl/>
        </w:rPr>
        <w:t>13043</w:t>
      </w:r>
      <w:r>
        <w:rPr>
          <w:rFonts w:ascii="Times New Roman" w:hAnsi="Times New Roman"/>
          <w:color w:val="828282"/>
          <w:rtl/>
        </w:rPr>
        <w:t>וַ</w:t>
      </w:r>
      <w:r>
        <w:rPr>
          <w:color w:val="FF0000"/>
          <w:vertAlign w:val="superscript"/>
          <w:rtl/>
        </w:rPr>
        <w:t>13044</w:t>
      </w:r>
      <w:r>
        <w:rPr>
          <w:rFonts w:ascii="Times New Roman" w:hAnsi="Times New Roman"/>
          <w:color w:val="828282"/>
          <w:rtl/>
        </w:rPr>
        <w:t xml:space="preserve">הֲקִֽמֹתִי֙ </w:t>
      </w:r>
      <w:r>
        <w:rPr>
          <w:color w:val="FF0000"/>
          <w:vertAlign w:val="superscript"/>
          <w:rtl/>
        </w:rPr>
        <w:t>13045</w:t>
      </w:r>
      <w:r>
        <w:rPr>
          <w:rFonts w:ascii="Times New Roman" w:hAnsi="Times New Roman"/>
          <w:color w:val="828282"/>
          <w:rtl/>
        </w:rPr>
        <w:t>אֶת־</w:t>
      </w:r>
      <w:r>
        <w:rPr>
          <w:color w:val="FF0000"/>
          <w:vertAlign w:val="superscript"/>
          <w:rtl/>
        </w:rPr>
        <w:t>13046</w:t>
      </w:r>
      <w:r>
        <w:rPr>
          <w:rFonts w:ascii="Times New Roman" w:hAnsi="Times New Roman"/>
          <w:color w:val="828282"/>
          <w:rtl/>
        </w:rPr>
        <w:t>הַ</w:t>
      </w:r>
      <w:r>
        <w:rPr>
          <w:color w:val="FF0000"/>
          <w:vertAlign w:val="superscript"/>
          <w:rtl/>
        </w:rPr>
        <w:t>13047</w:t>
      </w:r>
      <w:r>
        <w:rPr>
          <w:rFonts w:ascii="Times New Roman" w:hAnsi="Times New Roman"/>
          <w:color w:val="828282"/>
          <w:rtl/>
        </w:rPr>
        <w:t xml:space="preserve">שְּׁבֻעָ֔ה </w:t>
      </w:r>
    </w:p>
    <w:p>
      <w:pPr>
        <w:pStyle w:val="Hebrew"/>
      </w:pPr>
      <w:r>
        <w:rPr>
          <w:color w:val="828282"/>
        </w:rPr>
        <w:t xml:space="preserve">גּ֚וּר בָּאָ֣רֶץ הַזֹּ֔את וְאֶֽהְיֶ֥ה עִמְּךָ֖ וַאֲבָרְכֶ֑ךָּ כִּֽי־לְךָ֣ וּֽלְזַרְעֲךָ֗ אֶתֵּן֙ אֶת־כָּל־הָֽאֲרָצֹ֣ת הָאֵ֔ל וַהֲקִֽמֹתִי֙ אֶת־הַשְּׁבֻעָ֔ה אֲשֶׁ֥ר נִשְׁבַּ֖עְתִּי לְאַבְרָהָ֥ם אָבִֽיךָ׃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329bf5f0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73958d90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73182510</w:t>
            </w:r>
          </w:p>
        </w:tc>
        <w:tc>
          <w:tcPr>
            <w:tcW w:type="auto" w:w="1728"/>
          </w:tcPr>
          <w:p>
            <w:r>
              <w:t>tense</w:t>
            </w:r>
          </w:p>
        </w:tc>
        <w:tc>
          <w:tcPr>
            <w:tcW w:type="auto" w:w="1728"/>
          </w:tcPr>
          <w:p>
            <w:r>
              <w:t>verb</w:t>
            </w:r>
          </w:p>
        </w:tc>
        <w:tc>
          <w:tcPr>
            <w:tcW w:type="auto" w:w="1728"/>
          </w:tcPr>
          <w:p>
            <w:r>
              <w:t xml:space="preserve">הֲקִֽמֹתִי֙ </w:t>
            </w:r>
          </w:p>
        </w:tc>
        <w:tc>
          <w:tcPr>
            <w:tcW w:type="auto" w:w="1728"/>
          </w:tcPr>
          <w:p>
            <w:r>
              <w:t>fut</w:t>
            </w:r>
          </w:p>
        </w:tc>
      </w:tr>
    </w:tbl>
    <w:p>
      <w:r>
        <w:br/>
      </w:r>
    </w:p>
    <w:p>
      <w:pPr>
        <w:pStyle w:val="Reference"/>
      </w:pPr>
      <w:hyperlink r:id="rId144">
        <w:r>
          <w:rPr/>
          <w:t>Genesis 26:4</w:t>
        </w:r>
      </w:hyperlink>
    </w:p>
    <w:p>
      <w:pPr>
        <w:pStyle w:val="Hebrew"/>
      </w:pPr>
      <w:r>
        <w:t xml:space="preserve">וְנָתַתִּ֣י לְזַרְעֲךָ֔ אֵ֥ת כָּל־הָאֲרָצֹ֖ת הָאֵ֑ל </w:t>
      </w:r>
    </w:p>
    <w:p>
      <w:pPr>
        <w:pStyle w:val="Hebrew"/>
      </w:pPr>
      <w:r>
        <w:rPr>
          <w:color w:val="FF0000"/>
          <w:vertAlign w:val="superscript"/>
          <w:rtl/>
        </w:rPr>
        <w:t>13061</w:t>
      </w:r>
      <w:r>
        <w:rPr>
          <w:rFonts w:ascii="Times New Roman" w:hAnsi="Times New Roman"/>
          <w:color w:val="828282"/>
          <w:rtl/>
        </w:rPr>
        <w:t>וְ</w:t>
      </w:r>
      <w:r>
        <w:rPr>
          <w:color w:val="FF0000"/>
          <w:vertAlign w:val="superscript"/>
          <w:rtl/>
        </w:rPr>
        <w:t>13062</w:t>
      </w:r>
      <w:r>
        <w:rPr>
          <w:rFonts w:ascii="Times New Roman" w:hAnsi="Times New Roman"/>
          <w:color w:val="828282"/>
          <w:rtl/>
        </w:rPr>
        <w:t xml:space="preserve">נָתַתִּ֣י </w:t>
      </w:r>
      <w:r>
        <w:rPr>
          <w:color w:val="FF0000"/>
          <w:vertAlign w:val="superscript"/>
          <w:rtl/>
        </w:rPr>
        <w:t>13063</w:t>
      </w:r>
      <w:r>
        <w:rPr>
          <w:rFonts w:ascii="Times New Roman" w:hAnsi="Times New Roman"/>
          <w:color w:val="828282"/>
          <w:rtl/>
        </w:rPr>
        <w:t>לְ</w:t>
      </w:r>
      <w:r>
        <w:rPr>
          <w:color w:val="FF0000"/>
          <w:vertAlign w:val="superscript"/>
          <w:rtl/>
        </w:rPr>
        <w:t>13064</w:t>
      </w:r>
      <w:r>
        <w:rPr>
          <w:rFonts w:ascii="Times New Roman" w:hAnsi="Times New Roman"/>
          <w:color w:val="828282"/>
          <w:rtl/>
        </w:rPr>
        <w:t xml:space="preserve">זַרְעֲךָ֔ </w:t>
      </w:r>
      <w:r>
        <w:rPr>
          <w:color w:val="FF0000"/>
          <w:vertAlign w:val="superscript"/>
          <w:rtl/>
        </w:rPr>
        <w:t>13065</w:t>
      </w:r>
      <w:r>
        <w:rPr>
          <w:rFonts w:ascii="Times New Roman" w:hAnsi="Times New Roman"/>
          <w:color w:val="828282"/>
          <w:rtl/>
        </w:rPr>
        <w:t xml:space="preserve">אֵ֥ת </w:t>
      </w:r>
      <w:r>
        <w:rPr>
          <w:color w:val="FF0000"/>
          <w:vertAlign w:val="superscript"/>
          <w:rtl/>
        </w:rPr>
        <w:t>13066</w:t>
      </w:r>
      <w:r>
        <w:rPr>
          <w:rFonts w:ascii="Times New Roman" w:hAnsi="Times New Roman"/>
          <w:color w:val="828282"/>
          <w:rtl/>
        </w:rPr>
        <w:t>כָּל־</w:t>
      </w:r>
      <w:r>
        <w:rPr>
          <w:color w:val="FF0000"/>
          <w:vertAlign w:val="superscript"/>
          <w:rtl/>
        </w:rPr>
        <w:t>13067</w:t>
      </w:r>
      <w:r>
        <w:rPr>
          <w:rFonts w:ascii="Times New Roman" w:hAnsi="Times New Roman"/>
          <w:color w:val="828282"/>
          <w:rtl/>
        </w:rPr>
        <w:t>הָ</w:t>
      </w:r>
      <w:r>
        <w:rPr>
          <w:color w:val="FF0000"/>
          <w:vertAlign w:val="superscript"/>
          <w:rtl/>
        </w:rPr>
        <w:t>13068</w:t>
      </w:r>
      <w:r>
        <w:rPr>
          <w:rFonts w:ascii="Times New Roman" w:hAnsi="Times New Roman"/>
          <w:color w:val="828282"/>
          <w:rtl/>
        </w:rPr>
        <w:t xml:space="preserve">אֲרָצֹ֖ת </w:t>
      </w:r>
      <w:r>
        <w:rPr>
          <w:color w:val="FF0000"/>
          <w:vertAlign w:val="superscript"/>
          <w:rtl/>
        </w:rPr>
        <w:t>13069</w:t>
      </w:r>
      <w:r>
        <w:rPr>
          <w:rFonts w:ascii="Times New Roman" w:hAnsi="Times New Roman"/>
          <w:color w:val="828282"/>
          <w:rtl/>
        </w:rPr>
        <w:t>הָ</w:t>
      </w:r>
      <w:r>
        <w:rPr>
          <w:color w:val="FF0000"/>
          <w:vertAlign w:val="superscript"/>
          <w:rtl/>
        </w:rPr>
        <w:t>13070</w:t>
      </w:r>
      <w:r>
        <w:rPr>
          <w:rFonts w:ascii="Times New Roman" w:hAnsi="Times New Roman"/>
          <w:color w:val="828282"/>
          <w:rtl/>
        </w:rPr>
        <w:t xml:space="preserve">אֵ֑ל </w:t>
      </w:r>
    </w:p>
    <w:p>
      <w:pPr>
        <w:pStyle w:val="Hebrew"/>
      </w:pPr>
      <w:r>
        <w:rPr>
          <w:color w:val="828282"/>
        </w:rPr>
        <w:t xml:space="preserve">וְהִרְבֵּיתִ֤י אֶֽת־זַרְעֲךָ֙ כְּכֹוכְבֵ֣י הַשָּׁמַ֔יִם וְנָתַתִּ֣י לְזַרְעֲךָ֔ אֵ֥ת כָּל־הָאֲרָצֹ֖ת הָאֵ֑ל וְהִתְבָּרֲכ֣וּ בְזַרְעֲךָ֔ כֹּ֖ל גֹּויֵ֥י 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fd32195a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5025fb93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1248f32e</w:t>
            </w:r>
          </w:p>
        </w:tc>
        <w:tc>
          <w:tcPr>
            <w:tcW w:type="auto" w:w="1728"/>
          </w:tcPr>
          <w:p>
            <w:r>
              <w:t>tense</w:t>
            </w:r>
          </w:p>
        </w:tc>
        <w:tc>
          <w:tcPr>
            <w:tcW w:type="auto" w:w="1728"/>
          </w:tcPr>
          <w:p>
            <w:r>
              <w:t>verb</w:t>
            </w:r>
          </w:p>
        </w:tc>
        <w:tc>
          <w:tcPr>
            <w:tcW w:type="auto" w:w="1728"/>
          </w:tcPr>
          <w:p>
            <w:r>
              <w:t xml:space="preserve">נָתַתִּ֣י </w:t>
            </w:r>
          </w:p>
        </w:tc>
        <w:tc>
          <w:tcPr>
            <w:tcW w:type="auto" w:w="1728"/>
          </w:tcPr>
          <w:p>
            <w:r>
              <w:t>fut</w:t>
            </w:r>
          </w:p>
        </w:tc>
      </w:tr>
    </w:tbl>
    <w:p>
      <w:r>
        <w:br/>
      </w:r>
    </w:p>
    <w:p>
      <w:pPr>
        <w:pStyle w:val="Reference"/>
      </w:pPr>
      <w:hyperlink r:id="rId145">
        <w:r>
          <w:rPr/>
          <w:t>Genesis 26:7</w:t>
        </w:r>
      </w:hyperlink>
    </w:p>
    <w:p>
      <w:pPr>
        <w:pStyle w:val="Hebrew"/>
      </w:pPr>
      <w:r>
        <w:t xml:space="preserve">וַֽיִּשְׁאֲל֞וּ אַנְשֵׁ֤י הַמָּקֹום֙ לְאִשְׁתֹּ֔ו </w:t>
      </w:r>
    </w:p>
    <w:p>
      <w:pPr>
        <w:pStyle w:val="Hebrew"/>
      </w:pPr>
      <w:r>
        <w:rPr>
          <w:color w:val="FF0000"/>
          <w:vertAlign w:val="superscript"/>
          <w:rtl/>
        </w:rPr>
        <w:t>13097</w:t>
      </w:r>
      <w:r>
        <w:rPr>
          <w:rFonts w:ascii="Times New Roman" w:hAnsi="Times New Roman"/>
          <w:color w:val="828282"/>
          <w:rtl/>
        </w:rPr>
        <w:t>וַֽ</w:t>
      </w:r>
      <w:r>
        <w:rPr>
          <w:color w:val="FF0000"/>
          <w:vertAlign w:val="superscript"/>
          <w:rtl/>
        </w:rPr>
        <w:t>13098</w:t>
      </w:r>
      <w:r>
        <w:rPr>
          <w:rFonts w:ascii="Times New Roman" w:hAnsi="Times New Roman"/>
          <w:color w:val="828282"/>
          <w:rtl/>
        </w:rPr>
        <w:t xml:space="preserve">יִּשְׁאֲל֞וּ </w:t>
      </w:r>
      <w:r>
        <w:rPr>
          <w:color w:val="FF0000"/>
          <w:vertAlign w:val="superscript"/>
          <w:rtl/>
        </w:rPr>
        <w:t>13099</w:t>
      </w:r>
      <w:r>
        <w:rPr>
          <w:rFonts w:ascii="Times New Roman" w:hAnsi="Times New Roman"/>
          <w:color w:val="828282"/>
          <w:rtl/>
        </w:rPr>
        <w:t xml:space="preserve">אַנְשֵׁ֤י </w:t>
      </w:r>
      <w:r>
        <w:rPr>
          <w:color w:val="FF0000"/>
          <w:vertAlign w:val="superscript"/>
          <w:rtl/>
        </w:rPr>
        <w:t>13100</w:t>
      </w:r>
      <w:r>
        <w:rPr>
          <w:rFonts w:ascii="Times New Roman" w:hAnsi="Times New Roman"/>
          <w:color w:val="828282"/>
          <w:rtl/>
        </w:rPr>
        <w:t>הַ</w:t>
      </w:r>
      <w:r>
        <w:rPr>
          <w:color w:val="FF0000"/>
          <w:vertAlign w:val="superscript"/>
          <w:rtl/>
        </w:rPr>
        <w:t>13101</w:t>
      </w:r>
      <w:r>
        <w:rPr>
          <w:rFonts w:ascii="Times New Roman" w:hAnsi="Times New Roman"/>
          <w:color w:val="828282"/>
          <w:rtl/>
        </w:rPr>
        <w:t xml:space="preserve">מָּקֹום֙ </w:t>
      </w:r>
      <w:r>
        <w:rPr>
          <w:color w:val="FF0000"/>
          <w:vertAlign w:val="superscript"/>
          <w:rtl/>
        </w:rPr>
        <w:t>13102</w:t>
      </w:r>
      <w:r>
        <w:rPr>
          <w:rFonts w:ascii="Times New Roman" w:hAnsi="Times New Roman"/>
          <w:color w:val="828282"/>
          <w:rtl/>
        </w:rPr>
        <w:t>לְ</w:t>
      </w:r>
      <w:r>
        <w:rPr>
          <w:color w:val="FF0000"/>
          <w:vertAlign w:val="superscript"/>
          <w:rtl/>
        </w:rPr>
        <w:t>13103</w:t>
      </w:r>
      <w:r>
        <w:rPr>
          <w:rFonts w:ascii="Times New Roman" w:hAnsi="Times New Roman"/>
          <w:color w:val="828282"/>
          <w:rtl/>
        </w:rPr>
        <w:t xml:space="preserve">אִשְׁתֹּ֔ו </w:t>
      </w:r>
    </w:p>
    <w:p>
      <w:pPr>
        <w:pStyle w:val="Hebrew"/>
      </w:pPr>
      <w:r>
        <w:rPr>
          <w:color w:val="828282"/>
        </w:rPr>
        <w:t xml:space="preserve">וַֽיִּשְׁאֲל֞וּ אַנְשֵׁ֤י הַמָּקֹום֙ לְאִשְׁתֹּ֔ו וַיֹּ֖אמֶר אֲחֹ֣תִי הִ֑וא כִּ֤י יָרֵא֙ לֵאמֹ֣ר אִשְׁתִּ֔י פֶּן־יַֽהַרְגֻ֜נִי אַנְשֵׁ֤י הַמָּקֹום֙ עַל־רִבְקָ֔ה כִּֽי־טֹובַ֥ת מַרְאֶ֖ה הִֽיא׃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c985268a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7d4154e3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03678987</w:t>
            </w:r>
          </w:p>
        </w:tc>
        <w:tc>
          <w:tcPr>
            <w:tcW w:type="auto" w:w="1728"/>
          </w:tcPr>
          <w:p>
            <w:r>
              <w:t>tense</w:t>
            </w:r>
          </w:p>
        </w:tc>
        <w:tc>
          <w:tcPr>
            <w:tcW w:type="auto" w:w="1728"/>
          </w:tcPr>
          <w:p>
            <w:r>
              <w:t>verb</w:t>
            </w:r>
          </w:p>
        </w:tc>
        <w:tc>
          <w:tcPr>
            <w:tcW w:type="auto" w:w="1728"/>
          </w:tcPr>
          <w:p>
            <w:r>
              <w:t xml:space="preserve">יִּשְׁאֲל֞וּ </w:t>
            </w:r>
          </w:p>
        </w:tc>
        <w:tc>
          <w:tcPr>
            <w:tcW w:type="auto" w:w="1728"/>
          </w:tcPr>
          <w:p>
            <w:r>
              <w:t>past</w:t>
            </w:r>
          </w:p>
        </w:tc>
      </w:tr>
    </w:tbl>
    <w:p>
      <w:r>
        <w:br/>
      </w:r>
    </w:p>
    <w:p>
      <w:pPr>
        <w:pStyle w:val="Reference"/>
      </w:pPr>
      <w:hyperlink r:id="rId145">
        <w:r>
          <w:rPr/>
          <w:t>Genesis 26:7</w:t>
        </w:r>
      </w:hyperlink>
    </w:p>
    <w:p>
      <w:pPr>
        <w:pStyle w:val="Hebrew"/>
      </w:pPr>
      <w:r>
        <w:t xml:space="preserve">וַיֹּ֖אמֶר </w:t>
      </w:r>
    </w:p>
    <w:p>
      <w:pPr>
        <w:pStyle w:val="Hebrew"/>
      </w:pPr>
      <w:r>
        <w:rPr>
          <w:color w:val="FF0000"/>
          <w:vertAlign w:val="superscript"/>
          <w:rtl/>
        </w:rPr>
        <w:t>13104</w:t>
      </w:r>
      <w:r>
        <w:rPr>
          <w:rFonts w:ascii="Times New Roman" w:hAnsi="Times New Roman"/>
          <w:color w:val="828282"/>
          <w:rtl/>
        </w:rPr>
        <w:t>וַ</w:t>
      </w:r>
      <w:r>
        <w:rPr>
          <w:color w:val="FF0000"/>
          <w:vertAlign w:val="superscript"/>
          <w:rtl/>
        </w:rPr>
        <w:t>13105</w:t>
      </w:r>
      <w:r>
        <w:rPr>
          <w:rFonts w:ascii="Times New Roman" w:hAnsi="Times New Roman"/>
          <w:color w:val="828282"/>
          <w:rtl/>
        </w:rPr>
        <w:t xml:space="preserve">יֹּ֖אמֶר </w:t>
      </w:r>
    </w:p>
    <w:p>
      <w:pPr>
        <w:pStyle w:val="Hebrew"/>
      </w:pPr>
      <w:r>
        <w:rPr>
          <w:color w:val="828282"/>
        </w:rPr>
        <w:t xml:space="preserve">וַֽיִּשְׁאֲל֞וּ אַנְשֵׁ֤י הַמָּקֹום֙ לְאִשְׁתֹּ֔ו וַיֹּ֖אמֶר אֲחֹ֣תִי הִ֑וא כִּ֤י יָרֵא֙ לֵאמֹ֣ר אִשְׁתִּ֔י פֶּן־יַֽהַרְגֻ֜נִי אַנְשֵׁ֤י הַמָּקֹום֙ עַל־רִבְקָ֔ה כִּֽי־טֹובַ֥ת מַרְאֶ֖ה הִֽיא׃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0f1aec50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9f87b07e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e8c03329</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46">
        <w:r>
          <w:rPr/>
          <w:t>Genesis 26:8</w:t>
        </w:r>
      </w:hyperlink>
    </w:p>
    <w:p>
      <w:pPr>
        <w:pStyle w:val="Hebrew"/>
      </w:pPr>
      <w:r>
        <w:t xml:space="preserve">וַיְהִ֗י </w:t>
      </w:r>
    </w:p>
    <w:p>
      <w:pPr>
        <w:pStyle w:val="Hebrew"/>
      </w:pPr>
      <w:r>
        <w:rPr>
          <w:color w:val="FF0000"/>
          <w:vertAlign w:val="superscript"/>
          <w:rtl/>
        </w:rPr>
        <w:t>13124</w:t>
      </w:r>
      <w:r>
        <w:rPr>
          <w:rFonts w:ascii="Times New Roman" w:hAnsi="Times New Roman"/>
          <w:color w:val="828282"/>
          <w:rtl/>
        </w:rPr>
        <w:t>וַ</w:t>
      </w:r>
      <w:r>
        <w:rPr>
          <w:color w:val="FF0000"/>
          <w:vertAlign w:val="superscript"/>
          <w:rtl/>
        </w:rPr>
        <w:t>13125</w:t>
      </w:r>
      <w:r>
        <w:rPr>
          <w:rFonts w:ascii="Times New Roman" w:hAnsi="Times New Roman"/>
          <w:color w:val="828282"/>
          <w:rtl/>
        </w:rPr>
        <w:t xml:space="preserve">יְהִ֗י </w:t>
      </w:r>
    </w:p>
    <w:p>
      <w:pPr>
        <w:pStyle w:val="Hebrew"/>
      </w:pPr>
      <w:r>
        <w:rPr>
          <w:color w:val="828282"/>
        </w:rPr>
        <w:t xml:space="preserve">וַיְהִ֗י כִּ֣י אָֽרְכוּ־לֹ֥ו שָׁם֙ הַיָּמִ֔ים וַיַּשְׁקֵ֗ף אֲבִימֶ֨לֶךְ֙ מֶ֣לֶךְ פְּלִשְׁתִּ֔ים בְּעַ֖ד הַֽחַלֹּ֑ון וַיַּ֗רְא וְהִנֵּ֤ה יִצְחָק֙ מְצַחֵ֔ק אֵ֖ת רִבְקָ֥ה אִשְׁתֹּֽו׃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444ef3fc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9cbb1399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7a37b238</w:t>
            </w:r>
          </w:p>
        </w:tc>
        <w:tc>
          <w:tcPr>
            <w:tcW w:type="auto" w:w="1728"/>
          </w:tcPr>
          <w:p>
            <w:r>
              <w:t>tense</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47">
        <w:r>
          <w:rPr/>
          <w:t>Genesis 26:9</w:t>
        </w:r>
      </w:hyperlink>
    </w:p>
    <w:p>
      <w:pPr>
        <w:pStyle w:val="Hebrew"/>
      </w:pPr>
      <w:r>
        <w:t xml:space="preserve">וַיֹּ֤אמֶר אֵלָיו֙ יִצְחָ֔ק </w:t>
      </w:r>
    </w:p>
    <w:p>
      <w:pPr>
        <w:pStyle w:val="Hebrew"/>
      </w:pPr>
      <w:r>
        <w:rPr>
          <w:color w:val="FF0000"/>
          <w:vertAlign w:val="superscript"/>
          <w:rtl/>
        </w:rPr>
        <w:t>13165</w:t>
      </w:r>
      <w:r>
        <w:rPr>
          <w:rFonts w:ascii="Times New Roman" w:hAnsi="Times New Roman"/>
          <w:color w:val="828282"/>
          <w:rtl/>
        </w:rPr>
        <w:t>וַ</w:t>
      </w:r>
      <w:r>
        <w:rPr>
          <w:color w:val="FF0000"/>
          <w:vertAlign w:val="superscript"/>
          <w:rtl/>
        </w:rPr>
        <w:t>13166</w:t>
      </w:r>
      <w:r>
        <w:rPr>
          <w:rFonts w:ascii="Times New Roman" w:hAnsi="Times New Roman"/>
          <w:color w:val="828282"/>
          <w:rtl/>
        </w:rPr>
        <w:t xml:space="preserve">יֹּ֤אמֶר </w:t>
      </w:r>
      <w:r>
        <w:rPr>
          <w:color w:val="FF0000"/>
          <w:vertAlign w:val="superscript"/>
          <w:rtl/>
        </w:rPr>
        <w:t>13167</w:t>
      </w:r>
      <w:r>
        <w:rPr>
          <w:rFonts w:ascii="Times New Roman" w:hAnsi="Times New Roman"/>
          <w:color w:val="828282"/>
          <w:rtl/>
        </w:rPr>
        <w:t xml:space="preserve">אֵלָיו֙ </w:t>
      </w:r>
      <w:r>
        <w:rPr>
          <w:color w:val="FF0000"/>
          <w:vertAlign w:val="superscript"/>
          <w:rtl/>
        </w:rPr>
        <w:t>13168</w:t>
      </w:r>
      <w:r>
        <w:rPr>
          <w:rFonts w:ascii="Times New Roman" w:hAnsi="Times New Roman"/>
          <w:color w:val="828282"/>
          <w:rtl/>
        </w:rPr>
        <w:t xml:space="preserve">יִצְחָ֔ק </w:t>
      </w:r>
    </w:p>
    <w:p>
      <w:pPr>
        <w:pStyle w:val="Hebrew"/>
      </w:pPr>
      <w:r>
        <w:rPr>
          <w:color w:val="828282"/>
        </w:rPr>
        <w:t xml:space="preserve">וַיִּקְרָ֨א אֲבִימֶ֜לֶךְ לְיִצְחָ֗ק וַיֹּ֨אמֶר֙ אַ֣ךְ הִנֵּ֤ה אִשְׁתְּךָ֙ הִ֔וא וְאֵ֥יךְ אָמַ֖רְתָּ אֲחֹ֣תִי הִ֑וא וַיֹּ֤אמֶר אֵלָיו֙ יִצְחָ֔ק כִּ֣י אָמַ֔רְתִּי פֶּן־אָמ֖וּת עָלֶֽיהָ׃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5db85a19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08144c29</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61bd62ff</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48">
        <w:r>
          <w:rPr/>
          <w:t>Genesis 26:10</w:t>
        </w:r>
      </w:hyperlink>
    </w:p>
    <w:p>
      <w:pPr>
        <w:pStyle w:val="Hebrew"/>
      </w:pPr>
      <w:r>
        <w:t xml:space="preserve">מַה־זֹּ֖את עָשִׂ֣יתָ לָּ֑נוּ </w:t>
      </w:r>
    </w:p>
    <w:p>
      <w:pPr>
        <w:pStyle w:val="Hebrew"/>
      </w:pPr>
      <w:r>
        <w:rPr>
          <w:color w:val="FF0000"/>
          <w:vertAlign w:val="superscript"/>
          <w:rtl/>
        </w:rPr>
        <w:t>13177</w:t>
      </w:r>
      <w:r>
        <w:rPr>
          <w:rFonts w:ascii="Times New Roman" w:hAnsi="Times New Roman"/>
          <w:color w:val="828282"/>
          <w:rtl/>
        </w:rPr>
        <w:t>מַה־</w:t>
      </w:r>
      <w:r>
        <w:rPr>
          <w:color w:val="FF0000"/>
          <w:vertAlign w:val="superscript"/>
          <w:rtl/>
        </w:rPr>
        <w:t>13178</w:t>
      </w:r>
      <w:r>
        <w:rPr>
          <w:rFonts w:ascii="Times New Roman" w:hAnsi="Times New Roman"/>
          <w:color w:val="828282"/>
          <w:rtl/>
        </w:rPr>
        <w:t xml:space="preserve">זֹּ֖את </w:t>
      </w:r>
      <w:r>
        <w:rPr>
          <w:color w:val="FF0000"/>
          <w:vertAlign w:val="superscript"/>
          <w:rtl/>
        </w:rPr>
        <w:t>13179</w:t>
      </w:r>
      <w:r>
        <w:rPr>
          <w:rFonts w:ascii="Times New Roman" w:hAnsi="Times New Roman"/>
          <w:color w:val="828282"/>
          <w:rtl/>
        </w:rPr>
        <w:t xml:space="preserve">עָשִׂ֣יתָ </w:t>
      </w:r>
      <w:r>
        <w:rPr>
          <w:color w:val="FF0000"/>
          <w:vertAlign w:val="superscript"/>
          <w:rtl/>
        </w:rPr>
        <w:t>13180</w:t>
      </w:r>
      <w:r>
        <w:rPr>
          <w:rFonts w:ascii="Times New Roman" w:hAnsi="Times New Roman"/>
          <w:color w:val="828282"/>
          <w:rtl/>
        </w:rPr>
        <w:t xml:space="preserve">לָּ֑נוּ </w:t>
      </w:r>
    </w:p>
    <w:p>
      <w:pPr>
        <w:pStyle w:val="Hebrew"/>
      </w:pPr>
      <w:r>
        <w:rPr>
          <w:color w:val="828282"/>
        </w:rPr>
        <w:t xml:space="preserve">וַיֹּ֣אמֶר אֲבִימֶ֔לֶךְ מַה־זֹּ֖את עָשִׂ֣יתָ לָּ֑נוּ כִּ֠מְעַט שָׁכַ֞ב אַחַ֤ד הָעָם֙ אֶת־אִשְׁתֶּ֔ךָ וְהֵבֵאתָ֥ עָלֵ֖ינוּ אָשָֽׁם׃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48556bc4</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963b6e9a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2555e1f1</w:t>
            </w:r>
          </w:p>
        </w:tc>
        <w:tc>
          <w:tcPr>
            <w:tcW w:type="auto" w:w="1728"/>
          </w:tcPr>
          <w:p>
            <w:r>
              <w:t>tense</w:t>
            </w:r>
          </w:p>
        </w:tc>
        <w:tc>
          <w:tcPr>
            <w:tcW w:type="auto" w:w="1728"/>
          </w:tcPr>
          <w:p>
            <w:r>
              <w:t>verb</w:t>
            </w:r>
          </w:p>
        </w:tc>
        <w:tc>
          <w:tcPr>
            <w:tcW w:type="auto" w:w="1728"/>
          </w:tcPr>
          <w:p>
            <w:r>
              <w:t xml:space="preserve">עָשִׂ֣יתָ </w:t>
            </w:r>
          </w:p>
        </w:tc>
        <w:tc>
          <w:tcPr>
            <w:tcW w:type="auto" w:w="1728"/>
          </w:tcPr>
          <w:p>
            <w:r>
              <w:t>pres perf</w:t>
            </w:r>
          </w:p>
        </w:tc>
      </w:tr>
    </w:tbl>
    <w:p>
      <w:r>
        <w:br/>
      </w:r>
    </w:p>
    <w:p>
      <w:pPr>
        <w:pStyle w:val="Reference"/>
      </w:pPr>
      <w:hyperlink r:id="rId149">
        <w:r>
          <w:rPr/>
          <w:t>Genesis 26:12</w:t>
        </w:r>
      </w:hyperlink>
    </w:p>
    <w:p>
      <w:pPr>
        <w:pStyle w:val="Hebrew"/>
      </w:pPr>
      <w:r>
        <w:t xml:space="preserve">וַֽיְבָרֲכֵ֖הוּ יְהוָֽה׃ </w:t>
      </w:r>
    </w:p>
    <w:p>
      <w:pPr>
        <w:pStyle w:val="Hebrew"/>
      </w:pPr>
      <w:r>
        <w:rPr>
          <w:color w:val="FF0000"/>
          <w:vertAlign w:val="superscript"/>
          <w:rtl/>
        </w:rPr>
        <w:t>13231</w:t>
      </w:r>
      <w:r>
        <w:rPr>
          <w:rFonts w:ascii="Times New Roman" w:hAnsi="Times New Roman"/>
          <w:color w:val="828282"/>
          <w:rtl/>
        </w:rPr>
        <w:t>וַֽ</w:t>
      </w:r>
      <w:r>
        <w:rPr>
          <w:color w:val="FF0000"/>
          <w:vertAlign w:val="superscript"/>
          <w:rtl/>
        </w:rPr>
        <w:t>13232</w:t>
      </w:r>
      <w:r>
        <w:rPr>
          <w:rFonts w:ascii="Times New Roman" w:hAnsi="Times New Roman"/>
          <w:color w:val="828282"/>
          <w:rtl/>
        </w:rPr>
        <w:t xml:space="preserve">יְבָרֲכֵ֖הוּ </w:t>
      </w:r>
      <w:r>
        <w:rPr>
          <w:color w:val="FF0000"/>
          <w:vertAlign w:val="superscript"/>
          <w:rtl/>
        </w:rPr>
        <w:t>13233</w:t>
      </w:r>
      <w:r>
        <w:rPr>
          <w:rFonts w:ascii="Times New Roman" w:hAnsi="Times New Roman"/>
          <w:color w:val="828282"/>
          <w:rtl/>
        </w:rPr>
        <w:t xml:space="preserve">יְהוָֽה׃ </w:t>
      </w:r>
    </w:p>
    <w:p>
      <w:pPr>
        <w:pStyle w:val="Hebrew"/>
      </w:pPr>
      <w:r>
        <w:rPr>
          <w:color w:val="828282"/>
        </w:rPr>
        <w:t xml:space="preserve">וַיִּזְרַ֤ע יִצְחָק֙ בָּאָ֣רֶץ הַהִ֔וא וַיִּמְצָ֛א בַּשָּׁנָ֥ה הַהִ֖וא מֵאָ֣ה שְׁעָרִ֑ים וַֽיְבָרֲכֵ֖הוּ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15b8dffa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6aa450c5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06eecb8b</w:t>
            </w:r>
          </w:p>
        </w:tc>
        <w:tc>
          <w:tcPr>
            <w:tcW w:type="auto" w:w="1728"/>
          </w:tcPr>
          <w:p>
            <w:r>
              <w:t>tense</w:t>
            </w:r>
          </w:p>
        </w:tc>
        <w:tc>
          <w:tcPr>
            <w:tcW w:type="auto" w:w="1728"/>
          </w:tcPr>
          <w:p>
            <w:r>
              <w:t>verb</w:t>
            </w:r>
          </w:p>
        </w:tc>
        <w:tc>
          <w:tcPr>
            <w:tcW w:type="auto" w:w="1728"/>
          </w:tcPr>
          <w:p>
            <w:r>
              <w:t xml:space="preserve">יְבָרֲכֵ֖הוּ </w:t>
            </w:r>
          </w:p>
        </w:tc>
        <w:tc>
          <w:tcPr>
            <w:tcW w:type="auto" w:w="1728"/>
          </w:tcPr>
          <w:p>
            <w:r>
              <w:t>past</w:t>
            </w:r>
          </w:p>
        </w:tc>
      </w:tr>
    </w:tbl>
    <w:p>
      <w:r>
        <w:br/>
      </w:r>
    </w:p>
    <w:p>
      <w:pPr>
        <w:pStyle w:val="Reference"/>
      </w:pPr>
      <w:hyperlink r:id="rId150">
        <w:r>
          <w:rPr/>
          <w:t>Genesis 26:17</w:t>
        </w:r>
      </w:hyperlink>
    </w:p>
    <w:p>
      <w:pPr>
        <w:pStyle w:val="Hebrew"/>
      </w:pPr>
      <w:r>
        <w:t xml:space="preserve">וַיִּ֥חַן בְּנַֽחַל־גְּרָ֖ר </w:t>
      </w:r>
    </w:p>
    <w:p>
      <w:pPr>
        <w:pStyle w:val="Hebrew"/>
      </w:pPr>
      <w:r>
        <w:rPr>
          <w:color w:val="FF0000"/>
          <w:vertAlign w:val="superscript"/>
          <w:rtl/>
        </w:rPr>
        <w:t>13296</w:t>
      </w:r>
      <w:r>
        <w:rPr>
          <w:rFonts w:ascii="Times New Roman" w:hAnsi="Times New Roman"/>
          <w:color w:val="828282"/>
          <w:rtl/>
        </w:rPr>
        <w:t>וַ</w:t>
      </w:r>
      <w:r>
        <w:rPr>
          <w:color w:val="FF0000"/>
          <w:vertAlign w:val="superscript"/>
          <w:rtl/>
        </w:rPr>
        <w:t>13297</w:t>
      </w:r>
      <w:r>
        <w:rPr>
          <w:rFonts w:ascii="Times New Roman" w:hAnsi="Times New Roman"/>
          <w:color w:val="828282"/>
          <w:rtl/>
        </w:rPr>
        <w:t xml:space="preserve">יִּ֥חַן </w:t>
      </w:r>
      <w:r>
        <w:rPr>
          <w:color w:val="FF0000"/>
          <w:vertAlign w:val="superscript"/>
          <w:rtl/>
        </w:rPr>
        <w:t>13298</w:t>
      </w:r>
      <w:r>
        <w:rPr>
          <w:rFonts w:ascii="Times New Roman" w:hAnsi="Times New Roman"/>
          <w:color w:val="828282"/>
          <w:rtl/>
        </w:rPr>
        <w:t>בְּ</w:t>
      </w:r>
      <w:r>
        <w:rPr>
          <w:color w:val="FF0000"/>
          <w:vertAlign w:val="superscript"/>
          <w:rtl/>
        </w:rPr>
        <w:t>13299</w:t>
      </w:r>
      <w:r>
        <w:rPr>
          <w:rFonts w:ascii="Times New Roman" w:hAnsi="Times New Roman"/>
          <w:color w:val="828282"/>
          <w:rtl/>
        </w:rPr>
        <w:t>נַֽחַל־</w:t>
      </w:r>
      <w:r>
        <w:rPr>
          <w:color w:val="FF0000"/>
          <w:vertAlign w:val="superscript"/>
          <w:rtl/>
        </w:rPr>
        <w:t>13300</w:t>
      </w:r>
      <w:r>
        <w:rPr>
          <w:rFonts w:ascii="Times New Roman" w:hAnsi="Times New Roman"/>
          <w:color w:val="828282"/>
          <w:rtl/>
        </w:rPr>
        <w:t xml:space="preserve">גְּרָ֖ר </w:t>
      </w:r>
    </w:p>
    <w:p>
      <w:pPr>
        <w:pStyle w:val="Hebrew"/>
      </w:pPr>
      <w:r>
        <w:rPr>
          <w:color w:val="828282"/>
        </w:rPr>
        <w:t xml:space="preserve">וַיֵּ֥לֶךְ מִשָּׁ֖ם יִצְחָ֑ק וַיִּ֥חַן בְּנַֽחַל־גְּרָ֖ר וַיֵּ֥שֶׁב 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f8747b7d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04cb3fdc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b6c5c7ee</w:t>
            </w:r>
          </w:p>
        </w:tc>
        <w:tc>
          <w:tcPr>
            <w:tcW w:type="auto" w:w="1728"/>
          </w:tcPr>
          <w:p>
            <w:r>
              <w:t>tense</w:t>
            </w:r>
          </w:p>
        </w:tc>
        <w:tc>
          <w:tcPr>
            <w:tcW w:type="auto" w:w="1728"/>
          </w:tcPr>
          <w:p>
            <w:r>
              <w:t>verb</w:t>
            </w:r>
          </w:p>
        </w:tc>
        <w:tc>
          <w:tcPr>
            <w:tcW w:type="auto" w:w="1728"/>
          </w:tcPr>
          <w:p>
            <w:r>
              <w:t xml:space="preserve">יִּ֥חַן </w:t>
            </w:r>
          </w:p>
        </w:tc>
        <w:tc>
          <w:tcPr>
            <w:tcW w:type="auto" w:w="1728"/>
          </w:tcPr>
          <w:p>
            <w:r/>
          </w:p>
        </w:tc>
      </w:tr>
    </w:tbl>
    <w:p>
      <w:r>
        <w:br/>
      </w:r>
    </w:p>
    <w:p>
      <w:pPr>
        <w:pStyle w:val="Reference"/>
      </w:pPr>
      <w:hyperlink r:id="rId151">
        <w:r>
          <w:rPr/>
          <w:t>Genesis 26:18</w:t>
        </w:r>
      </w:hyperlink>
    </w:p>
    <w:p>
      <w:pPr>
        <w:pStyle w:val="Hebrew"/>
      </w:pPr>
      <w:r>
        <w:t xml:space="preserve">וַיִּקְרָ֤א לָהֶן֙ שֵׁמֹ֔ות כַּשֵּׁמֹ֕ת </w:t>
      </w:r>
    </w:p>
    <w:p>
      <w:pPr>
        <w:pStyle w:val="Hebrew"/>
      </w:pPr>
      <w:r>
        <w:rPr>
          <w:color w:val="FF0000"/>
          <w:vertAlign w:val="superscript"/>
          <w:rtl/>
        </w:rPr>
        <w:t>13325</w:t>
      </w:r>
      <w:r>
        <w:rPr>
          <w:rFonts w:ascii="Times New Roman" w:hAnsi="Times New Roman"/>
          <w:color w:val="828282"/>
          <w:rtl/>
        </w:rPr>
        <w:t>וַ</w:t>
      </w:r>
      <w:r>
        <w:rPr>
          <w:color w:val="FF0000"/>
          <w:vertAlign w:val="superscript"/>
          <w:rtl/>
        </w:rPr>
        <w:t>13326</w:t>
      </w:r>
      <w:r>
        <w:rPr>
          <w:rFonts w:ascii="Times New Roman" w:hAnsi="Times New Roman"/>
          <w:color w:val="828282"/>
          <w:rtl/>
        </w:rPr>
        <w:t xml:space="preserve">יִּקְרָ֤א </w:t>
      </w:r>
      <w:r>
        <w:rPr>
          <w:color w:val="FF0000"/>
          <w:vertAlign w:val="superscript"/>
          <w:rtl/>
        </w:rPr>
        <w:t>13327</w:t>
      </w:r>
      <w:r>
        <w:rPr>
          <w:rFonts w:ascii="Times New Roman" w:hAnsi="Times New Roman"/>
          <w:color w:val="828282"/>
          <w:rtl/>
        </w:rPr>
        <w:t xml:space="preserve">לָהֶן֙ </w:t>
      </w:r>
      <w:r>
        <w:rPr>
          <w:color w:val="FF0000"/>
          <w:vertAlign w:val="superscript"/>
          <w:rtl/>
        </w:rPr>
        <w:t>13328</w:t>
      </w:r>
      <w:r>
        <w:rPr>
          <w:rFonts w:ascii="Times New Roman" w:hAnsi="Times New Roman"/>
          <w:color w:val="828282"/>
          <w:rtl/>
        </w:rPr>
        <w:t xml:space="preserve">שֵׁמֹ֔ות </w:t>
      </w:r>
      <w:r>
        <w:rPr>
          <w:color w:val="FF0000"/>
          <w:vertAlign w:val="superscript"/>
          <w:rtl/>
        </w:rPr>
        <w:t>13329</w:t>
      </w:r>
      <w:r>
        <w:rPr>
          <w:rFonts w:ascii="Times New Roman" w:hAnsi="Times New Roman"/>
          <w:color w:val="828282"/>
          <w:rtl/>
        </w:rPr>
        <w:t>כַּ</w:t>
      </w:r>
      <w:r>
        <w:rPr>
          <w:color w:val="FF0000"/>
          <w:vertAlign w:val="superscript"/>
          <w:rtl/>
        </w:rPr>
        <w:t>13330</w:t>
      </w:r>
      <w:r>
        <w:rPr>
          <w:rFonts w:ascii="Times New Roman" w:hAnsi="Times New Roman"/>
          <w:color w:val="828282"/>
          <w:rtl/>
        </w:rPr>
      </w:r>
      <w:r>
        <w:rPr>
          <w:color w:val="FF0000"/>
          <w:vertAlign w:val="superscript"/>
          <w:rtl/>
        </w:rPr>
        <w:t>13331</w:t>
      </w:r>
      <w:r>
        <w:rPr>
          <w:rFonts w:ascii="Times New Roman" w:hAnsi="Times New Roman"/>
          <w:color w:val="828282"/>
          <w:rtl/>
        </w:rPr>
        <w:t xml:space="preserve">שֵּׁמֹ֕ת </w:t>
      </w:r>
    </w:p>
    <w:p>
      <w:pPr>
        <w:pStyle w:val="Hebrew"/>
      </w:pPr>
      <w:r>
        <w:rPr>
          <w:color w:val="828282"/>
        </w:rPr>
        <w:t xml:space="preserve">וַיָּ֨שָׁב יִצְחָ֜ק וַיַּחְפֹּ֣ר׀ אֶת־בְּאֵרֹ֣ת הַמַּ֗יִם אֲשֶׁ֤ר חָֽפְרוּ֙ בִּימֵי֙ אַבְרָהָ֣ם אָבִ֔יו וַיְסַתְּמ֣וּם פְּלִשְׁתִּ֔ים אַחֲרֵ֖י מֹ֣ות אַבְרָהָ֑ם וַיִּקְרָ֤א לָהֶן֙ שֵׁמֹ֔ות כַּשֵּׁמֹ֕ת אֲשֶׁר־קָרָ֥א לָהֶ֖ן אָבִֽיו׃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90f7056e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55906996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84b13f99</w:t>
            </w:r>
          </w:p>
        </w:tc>
        <w:tc>
          <w:tcPr>
            <w:tcW w:type="auto" w:w="1728"/>
          </w:tcPr>
          <w:p>
            <w:r>
              <w:t>tense</w:t>
            </w:r>
          </w:p>
        </w:tc>
        <w:tc>
          <w:tcPr>
            <w:tcW w:type="auto" w:w="1728"/>
          </w:tcPr>
          <w:p>
            <w:r>
              <w:t>verb</w:t>
            </w:r>
          </w:p>
        </w:tc>
        <w:tc>
          <w:tcPr>
            <w:tcW w:type="auto" w:w="1728"/>
          </w:tcPr>
          <w:p>
            <w:r>
              <w:t xml:space="preserve">יִּקְרָ֤א </w:t>
            </w:r>
          </w:p>
        </w:tc>
        <w:tc>
          <w:tcPr>
            <w:tcW w:type="auto" w:w="1728"/>
          </w:tcPr>
          <w:p>
            <w:r>
              <w:t>past</w:t>
            </w:r>
          </w:p>
        </w:tc>
      </w:tr>
    </w:tbl>
    <w:p>
      <w:r>
        <w:br/>
      </w:r>
    </w:p>
    <w:p>
      <w:pPr>
        <w:pStyle w:val="Reference"/>
      </w:pPr>
      <w:hyperlink r:id="rId152">
        <w:r>
          <w:rPr/>
          <w:t>Genesis 26:22</w:t>
        </w:r>
      </w:hyperlink>
    </w:p>
    <w:p>
      <w:pPr>
        <w:pStyle w:val="Hebrew"/>
      </w:pPr>
      <w:r>
        <w:t xml:space="preserve">וַיַּעְתֵּ֣ק מִשָּׁ֗ם </w:t>
      </w:r>
    </w:p>
    <w:p>
      <w:pPr>
        <w:pStyle w:val="Hebrew"/>
      </w:pPr>
      <w:r>
        <w:rPr>
          <w:color w:val="FF0000"/>
          <w:vertAlign w:val="superscript"/>
          <w:rtl/>
        </w:rPr>
        <w:t>13382</w:t>
      </w:r>
      <w:r>
        <w:rPr>
          <w:rFonts w:ascii="Times New Roman" w:hAnsi="Times New Roman"/>
          <w:color w:val="828282"/>
          <w:rtl/>
        </w:rPr>
        <w:t>וַ</w:t>
      </w:r>
      <w:r>
        <w:rPr>
          <w:color w:val="FF0000"/>
          <w:vertAlign w:val="superscript"/>
          <w:rtl/>
        </w:rPr>
        <w:t>13383</w:t>
      </w:r>
      <w:r>
        <w:rPr>
          <w:rFonts w:ascii="Times New Roman" w:hAnsi="Times New Roman"/>
          <w:color w:val="828282"/>
          <w:rtl/>
        </w:rPr>
        <w:t xml:space="preserve">יַּעְתֵּ֣ק </w:t>
      </w:r>
      <w:r>
        <w:rPr>
          <w:color w:val="FF0000"/>
          <w:vertAlign w:val="superscript"/>
          <w:rtl/>
        </w:rPr>
        <w:t>13384</w:t>
      </w:r>
      <w:r>
        <w:rPr>
          <w:rFonts w:ascii="Times New Roman" w:hAnsi="Times New Roman"/>
          <w:color w:val="828282"/>
          <w:rtl/>
        </w:rPr>
        <w:t>מִ</w:t>
      </w:r>
      <w:r>
        <w:rPr>
          <w:color w:val="FF0000"/>
          <w:vertAlign w:val="superscript"/>
          <w:rtl/>
        </w:rPr>
        <w:t>13385</w:t>
      </w:r>
      <w:r>
        <w:rPr>
          <w:rFonts w:ascii="Times New Roman" w:hAnsi="Times New Roman"/>
          <w:color w:val="828282"/>
          <w:rtl/>
        </w:rPr>
        <w:t xml:space="preserve">שָּׁ֗ם </w:t>
      </w:r>
    </w:p>
    <w:p>
      <w:pPr>
        <w:pStyle w:val="Hebrew"/>
      </w:pPr>
      <w:r>
        <w:rPr>
          <w:color w:val="828282"/>
        </w:rPr>
        <w:t xml:space="preserve">וַיַּעְתֵּ֣ק מִשָּׁ֗ם וַיַּחְפֹּר֙ בְּאֵ֣ר אַחֶ֔רֶת וְלֹ֥א רָב֖וּ עָלֶ֑יהָ וַיִּקְרָ֤א שְׁמָהּ֙ רְחֹבֹ֔ות וַיֹּ֗אמֶר כִּֽי־עַתָּ֞ה הִרְחִ֧יב יְהוָ֛ה לָ֖נוּ וּפָרִ֥ינוּ בָאָֽרֶץ׃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493f5c59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f680900a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e66ae981</w:t>
            </w:r>
          </w:p>
        </w:tc>
        <w:tc>
          <w:tcPr>
            <w:tcW w:type="auto" w:w="1728"/>
          </w:tcPr>
          <w:p>
            <w:r>
              <w:t>tense</w:t>
            </w:r>
          </w:p>
        </w:tc>
        <w:tc>
          <w:tcPr>
            <w:tcW w:type="auto" w:w="1728"/>
          </w:tcPr>
          <w:p>
            <w:r>
              <w:t>verb</w:t>
            </w:r>
          </w:p>
        </w:tc>
        <w:tc>
          <w:tcPr>
            <w:tcW w:type="auto" w:w="1728"/>
          </w:tcPr>
          <w:p>
            <w:r>
              <w:t xml:space="preserve">יַּעְתֵּ֣ק </w:t>
            </w:r>
          </w:p>
        </w:tc>
        <w:tc>
          <w:tcPr>
            <w:tcW w:type="auto" w:w="1728"/>
          </w:tcPr>
          <w:p>
            <w:r>
              <w:t>past</w:t>
            </w:r>
          </w:p>
        </w:tc>
      </w:tr>
    </w:tbl>
    <w:p>
      <w:r>
        <w:br/>
      </w:r>
    </w:p>
    <w:p>
      <w:pPr>
        <w:pStyle w:val="Reference"/>
      </w:pPr>
      <w:hyperlink r:id="rId152">
        <w:r>
          <w:rPr/>
          <w:t>Genesis 26:22</w:t>
        </w:r>
      </w:hyperlink>
    </w:p>
    <w:p>
      <w:pPr>
        <w:pStyle w:val="Hebrew"/>
      </w:pPr>
      <w:r>
        <w:t xml:space="preserve">וּפָרִ֥ינוּ בָאָֽרֶץ׃ </w:t>
      </w:r>
    </w:p>
    <w:p>
      <w:pPr>
        <w:pStyle w:val="Hebrew"/>
      </w:pPr>
      <w:r>
        <w:rPr>
          <w:color w:val="FF0000"/>
          <w:vertAlign w:val="superscript"/>
          <w:rtl/>
        </w:rPr>
        <w:t>13405</w:t>
      </w:r>
      <w:r>
        <w:rPr>
          <w:rFonts w:ascii="Times New Roman" w:hAnsi="Times New Roman"/>
          <w:color w:val="828282"/>
          <w:rtl/>
        </w:rPr>
        <w:t>וּ</w:t>
      </w:r>
      <w:r>
        <w:rPr>
          <w:color w:val="FF0000"/>
          <w:vertAlign w:val="superscript"/>
          <w:rtl/>
        </w:rPr>
        <w:t>13406</w:t>
      </w:r>
      <w:r>
        <w:rPr>
          <w:rFonts w:ascii="Times New Roman" w:hAnsi="Times New Roman"/>
          <w:color w:val="828282"/>
          <w:rtl/>
        </w:rPr>
        <w:t xml:space="preserve">פָרִ֥ינוּ </w:t>
      </w:r>
      <w:r>
        <w:rPr>
          <w:color w:val="FF0000"/>
          <w:vertAlign w:val="superscript"/>
          <w:rtl/>
        </w:rPr>
        <w:t>13407</w:t>
      </w:r>
      <w:r>
        <w:rPr>
          <w:rFonts w:ascii="Times New Roman" w:hAnsi="Times New Roman"/>
          <w:color w:val="828282"/>
          <w:rtl/>
        </w:rPr>
        <w:t>בָ</w:t>
      </w:r>
      <w:r>
        <w:rPr>
          <w:color w:val="FF0000"/>
          <w:vertAlign w:val="superscript"/>
          <w:rtl/>
        </w:rPr>
        <w:t>13408</w:t>
      </w:r>
      <w:r>
        <w:rPr>
          <w:rFonts w:ascii="Times New Roman" w:hAnsi="Times New Roman"/>
          <w:color w:val="828282"/>
          <w:rtl/>
        </w:rPr>
      </w:r>
      <w:r>
        <w:rPr>
          <w:color w:val="FF0000"/>
          <w:vertAlign w:val="superscript"/>
          <w:rtl/>
        </w:rPr>
        <w:t>13409</w:t>
      </w:r>
      <w:r>
        <w:rPr>
          <w:rFonts w:ascii="Times New Roman" w:hAnsi="Times New Roman"/>
          <w:color w:val="828282"/>
          <w:rtl/>
        </w:rPr>
        <w:t xml:space="preserve">אָֽרֶץ׃ </w:t>
      </w:r>
    </w:p>
    <w:p>
      <w:pPr>
        <w:pStyle w:val="Hebrew"/>
      </w:pPr>
      <w:r>
        <w:rPr>
          <w:color w:val="828282"/>
        </w:rPr>
        <w:t xml:space="preserve">וַיַּעְתֵּ֣ק מִשָּׁ֗ם וַיַּחְפֹּר֙ בְּאֵ֣ר אַחֶ֔רֶת וְלֹ֥א רָב֖וּ עָלֶ֑יהָ וַיִּקְרָ֤א שְׁמָהּ֙ רְחֹבֹ֔ות וַיֹּ֗אמֶר כִּֽי־עַתָּ֞ה הִרְחִ֧יב יְהוָ֛ה לָ֖נוּ וּפָרִ֥ינוּ בָאָֽרֶץ׃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a14db47f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95522b41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3754c092</w:t>
            </w:r>
          </w:p>
        </w:tc>
        <w:tc>
          <w:tcPr>
            <w:tcW w:type="auto" w:w="1728"/>
          </w:tcPr>
          <w:p>
            <w:r>
              <w:t>tense</w:t>
            </w:r>
          </w:p>
        </w:tc>
        <w:tc>
          <w:tcPr>
            <w:tcW w:type="auto" w:w="1728"/>
          </w:tcPr>
          <w:p>
            <w:r>
              <w:t>verb</w:t>
            </w:r>
          </w:p>
        </w:tc>
        <w:tc>
          <w:tcPr>
            <w:tcW w:type="auto" w:w="1728"/>
          </w:tcPr>
          <w:p>
            <w:r>
              <w:t xml:space="preserve">פָרִ֥ינוּ </w:t>
            </w:r>
          </w:p>
        </w:tc>
        <w:tc>
          <w:tcPr>
            <w:tcW w:type="auto" w:w="1728"/>
          </w:tcPr>
          <w:p>
            <w:r>
              <w:t>mod</w:t>
            </w:r>
          </w:p>
        </w:tc>
      </w:tr>
    </w:tbl>
    <w:p>
      <w:r>
        <w:br/>
      </w:r>
    </w:p>
    <w:p>
      <w:pPr>
        <w:pStyle w:val="Reference"/>
      </w:pPr>
      <w:hyperlink r:id="rId153">
        <w:r>
          <w:rPr/>
          <w:t>Genesis 26:24</w:t>
        </w:r>
      </w:hyperlink>
    </w:p>
    <w:p>
      <w:pPr>
        <w:pStyle w:val="Hebrew"/>
      </w:pPr>
      <w:r>
        <w:t xml:space="preserve">וְהִרְבֵּיתִ֣י אֶֽת־זַרְעֲךָ֔ בַּעֲב֖וּר אַבְרָהָ֥ם עַבְדִּֽי׃ </w:t>
      </w:r>
    </w:p>
    <w:p>
      <w:pPr>
        <w:pStyle w:val="Hebrew"/>
      </w:pPr>
      <w:r>
        <w:rPr>
          <w:color w:val="FF0000"/>
          <w:vertAlign w:val="superscript"/>
          <w:rtl/>
        </w:rPr>
        <w:t>13438</w:t>
      </w:r>
      <w:r>
        <w:rPr>
          <w:rFonts w:ascii="Times New Roman" w:hAnsi="Times New Roman"/>
          <w:color w:val="828282"/>
          <w:rtl/>
        </w:rPr>
        <w:t>וְ</w:t>
      </w:r>
      <w:r>
        <w:rPr>
          <w:color w:val="FF0000"/>
          <w:vertAlign w:val="superscript"/>
          <w:rtl/>
        </w:rPr>
        <w:t>13439</w:t>
      </w:r>
      <w:r>
        <w:rPr>
          <w:rFonts w:ascii="Times New Roman" w:hAnsi="Times New Roman"/>
          <w:color w:val="828282"/>
          <w:rtl/>
        </w:rPr>
        <w:t xml:space="preserve">הִרְבֵּיתִ֣י </w:t>
      </w:r>
      <w:r>
        <w:rPr>
          <w:color w:val="FF0000"/>
          <w:vertAlign w:val="superscript"/>
          <w:rtl/>
        </w:rPr>
        <w:t>13440</w:t>
      </w:r>
      <w:r>
        <w:rPr>
          <w:rFonts w:ascii="Times New Roman" w:hAnsi="Times New Roman"/>
          <w:color w:val="828282"/>
          <w:rtl/>
        </w:rPr>
        <w:t>אֶֽת־</w:t>
      </w:r>
      <w:r>
        <w:rPr>
          <w:color w:val="FF0000"/>
          <w:vertAlign w:val="superscript"/>
          <w:rtl/>
        </w:rPr>
        <w:t>13441</w:t>
      </w:r>
      <w:r>
        <w:rPr>
          <w:rFonts w:ascii="Times New Roman" w:hAnsi="Times New Roman"/>
          <w:color w:val="828282"/>
          <w:rtl/>
        </w:rPr>
        <w:t xml:space="preserve">זַרְעֲךָ֔ </w:t>
      </w:r>
      <w:r>
        <w:rPr>
          <w:color w:val="FF0000"/>
          <w:vertAlign w:val="superscript"/>
          <w:rtl/>
        </w:rPr>
        <w:t>13442</w:t>
      </w:r>
      <w:r>
        <w:rPr>
          <w:rFonts w:ascii="Times New Roman" w:hAnsi="Times New Roman"/>
          <w:color w:val="828282"/>
          <w:rtl/>
        </w:rPr>
        <w:t>בַּ</w:t>
      </w:r>
      <w:r>
        <w:rPr>
          <w:color w:val="FF0000"/>
          <w:vertAlign w:val="superscript"/>
          <w:rtl/>
        </w:rPr>
        <w:t>13443</w:t>
      </w:r>
      <w:r>
        <w:rPr>
          <w:rFonts w:ascii="Times New Roman" w:hAnsi="Times New Roman"/>
          <w:color w:val="828282"/>
          <w:rtl/>
        </w:rPr>
        <w:t xml:space="preserve">עֲב֖וּר </w:t>
      </w:r>
      <w:r>
        <w:rPr>
          <w:color w:val="FF0000"/>
          <w:vertAlign w:val="superscript"/>
          <w:rtl/>
        </w:rPr>
        <w:t>13444</w:t>
      </w:r>
      <w:r>
        <w:rPr>
          <w:rFonts w:ascii="Times New Roman" w:hAnsi="Times New Roman"/>
          <w:color w:val="828282"/>
          <w:rtl/>
        </w:rPr>
        <w:t xml:space="preserve">אַבְרָהָ֥ם </w:t>
      </w:r>
      <w:r>
        <w:rPr>
          <w:color w:val="FF0000"/>
          <w:vertAlign w:val="superscript"/>
          <w:rtl/>
        </w:rPr>
        <w:t>13445</w:t>
      </w:r>
      <w:r>
        <w:rPr>
          <w:rFonts w:ascii="Times New Roman" w:hAnsi="Times New Roman"/>
          <w:color w:val="828282"/>
          <w:rtl/>
        </w:rPr>
        <w:t xml:space="preserve">עַבְדִּֽי׃ </w:t>
      </w:r>
    </w:p>
    <w:p>
      <w:pPr>
        <w:pStyle w:val="Hebrew"/>
      </w:pPr>
      <w:r>
        <w:rPr>
          <w:color w:val="828282"/>
        </w:rPr>
        <w:t xml:space="preserve">וַיֵּרָ֨א אֵלָ֤יו יְהוָה֙ בַּלַּ֣יְלָה הַה֔וּא וַיֹּ֕אמֶר אָנֹכִ֕י אֱלֹהֵ֖י אַבְרָהָ֣ם אָבִ֑יךָ אַל־תִּירָא֙ כִּֽי־אִתְּךָ֣ אָנֹ֔כִי וּבֵֽרַכְתִּ֨יךָ֙ וְהִרְבֵּיתִ֣י אֶֽת־זַרְעֲךָ֔ בַּעֲב֖וּר אַבְרָהָ֥ם עַבְדִּֽי׃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224bb683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70e80c4c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42199db2</w:t>
            </w:r>
          </w:p>
        </w:tc>
        <w:tc>
          <w:tcPr>
            <w:tcW w:type="auto" w:w="1728"/>
          </w:tcPr>
          <w:p>
            <w:r>
              <w:t>tense</w:t>
            </w:r>
          </w:p>
        </w:tc>
        <w:tc>
          <w:tcPr>
            <w:tcW w:type="auto" w:w="1728"/>
          </w:tcPr>
          <w:p>
            <w:r>
              <w:t>verb</w:t>
            </w:r>
          </w:p>
        </w:tc>
        <w:tc>
          <w:tcPr>
            <w:tcW w:type="auto" w:w="1728"/>
          </w:tcPr>
          <w:p>
            <w:r>
              <w:t xml:space="preserve">הִרְבֵּיתִ֣י </w:t>
            </w:r>
          </w:p>
        </w:tc>
        <w:tc>
          <w:tcPr>
            <w:tcW w:type="auto" w:w="1728"/>
          </w:tcPr>
          <w:p>
            <w:r>
              <w:t>fut</w:t>
            </w:r>
          </w:p>
        </w:tc>
      </w:tr>
    </w:tbl>
    <w:p>
      <w:r>
        <w:br/>
      </w:r>
    </w:p>
    <w:p>
      <w:pPr>
        <w:pStyle w:val="Reference"/>
      </w:pPr>
      <w:hyperlink r:id="rId154">
        <w:r>
          <w:rPr/>
          <w:t>Genesis 26:28</w:t>
        </w:r>
      </w:hyperlink>
    </w:p>
    <w:p>
      <w:pPr>
        <w:pStyle w:val="Hebrew"/>
      </w:pPr>
      <w:r>
        <w:t xml:space="preserve">רָאֹ֣ו רָאִינוּ֮ </w:t>
      </w:r>
    </w:p>
    <w:p>
      <w:pPr>
        <w:pStyle w:val="Hebrew"/>
      </w:pPr>
      <w:r>
        <w:rPr>
          <w:color w:val="FF0000"/>
          <w:vertAlign w:val="superscript"/>
          <w:rtl/>
        </w:rPr>
        <w:t>13495</w:t>
      </w:r>
      <w:r>
        <w:rPr>
          <w:rFonts w:ascii="Times New Roman" w:hAnsi="Times New Roman"/>
          <w:color w:val="828282"/>
          <w:rtl/>
        </w:rPr>
        <w:t xml:space="preserve">רָאֹ֣ו </w:t>
      </w:r>
      <w:r>
        <w:rPr>
          <w:color w:val="FF0000"/>
          <w:vertAlign w:val="superscript"/>
          <w:rtl/>
        </w:rPr>
        <w:t>13496</w:t>
      </w:r>
      <w:r>
        <w:rPr>
          <w:rFonts w:ascii="Times New Roman" w:hAnsi="Times New Roman"/>
          <w:color w:val="828282"/>
          <w:rtl/>
        </w:rPr>
        <w:t xml:space="preserve">רָאִינוּ֮ </w:t>
      </w:r>
    </w:p>
    <w:p>
      <w:pPr>
        <w:pStyle w:val="Hebrew"/>
      </w:pPr>
      <w:r>
        <w:rPr>
          <w:color w:val="828282"/>
        </w:rPr>
        <w:t xml:space="preserve">וַיֹּאמְר֗וּ רָאֹ֣ו רָאִינוּ֮ כִּֽי־הָיָ֣ה יְהוָ֣ה׀ עִמָּךְ֒ וַנֹּ֗אמֶר תְּהִ֨י נָ֥א אָלָ֛ה בֵּינֹותֵ֖ינוּ בֵּינֵ֣ינוּ וּבֵינֶ֑ךָ וְנִכְרְתָ֥ה בְרִ֖ית עִמָּֽךְ׃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47b70596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e62dd7f2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51b29a65</w:t>
            </w:r>
          </w:p>
        </w:tc>
        <w:tc>
          <w:tcPr>
            <w:tcW w:type="auto" w:w="1728"/>
          </w:tcPr>
          <w:p>
            <w:r>
              <w:t>tense</w:t>
            </w:r>
          </w:p>
        </w:tc>
        <w:tc>
          <w:tcPr>
            <w:tcW w:type="auto" w:w="1728"/>
          </w:tcPr>
          <w:p>
            <w:r>
              <w:t>verb</w:t>
            </w:r>
          </w:p>
        </w:tc>
        <w:tc>
          <w:tcPr>
            <w:tcW w:type="auto" w:w="1728"/>
          </w:tcPr>
          <w:p>
            <w:r>
              <w:t xml:space="preserve">רָאִינוּ֮ </w:t>
            </w:r>
          </w:p>
        </w:tc>
        <w:tc>
          <w:tcPr>
            <w:tcW w:type="auto" w:w="1728"/>
          </w:tcPr>
          <w:p>
            <w:r>
              <w:t>pres</w:t>
            </w:r>
          </w:p>
        </w:tc>
      </w:tr>
    </w:tbl>
    <w:p>
      <w:r>
        <w:br/>
      </w:r>
    </w:p>
    <w:p>
      <w:pPr>
        <w:pStyle w:val="Reference"/>
      </w:pPr>
      <w:hyperlink r:id="rId155">
        <w:r>
          <w:rPr/>
          <w:t>Genesis 26:34</w:t>
        </w:r>
      </w:hyperlink>
    </w:p>
    <w:p>
      <w:pPr>
        <w:pStyle w:val="Hebrew"/>
      </w:pPr>
      <w:r>
        <w:t xml:space="preserve">וַיִּקַּ֤ח אִשָּׁה֙ אֶת־יְהוּדִ֔ית בַּת־בְּאֵרִ֖י הַֽחִתִּ֑י וְאֶת־בָּ֣שְׂמַ֔ת בַּת־אֵילֹ֖ן הַֽחִתִּֽי׃ </w:t>
      </w:r>
    </w:p>
    <w:p>
      <w:pPr>
        <w:pStyle w:val="Hebrew"/>
      </w:pPr>
      <w:r>
        <w:rPr>
          <w:color w:val="FF0000"/>
          <w:vertAlign w:val="superscript"/>
          <w:rtl/>
        </w:rPr>
        <w:t>13611</w:t>
      </w:r>
      <w:r>
        <w:rPr>
          <w:rFonts w:ascii="Times New Roman" w:hAnsi="Times New Roman"/>
          <w:color w:val="828282"/>
          <w:rtl/>
        </w:rPr>
        <w:t>וַ</w:t>
      </w:r>
      <w:r>
        <w:rPr>
          <w:color w:val="FF0000"/>
          <w:vertAlign w:val="superscript"/>
          <w:rtl/>
        </w:rPr>
        <w:t>13612</w:t>
      </w:r>
      <w:r>
        <w:rPr>
          <w:rFonts w:ascii="Times New Roman" w:hAnsi="Times New Roman"/>
          <w:color w:val="828282"/>
          <w:rtl/>
        </w:rPr>
        <w:t xml:space="preserve">יִּקַּ֤ח </w:t>
      </w:r>
      <w:r>
        <w:rPr>
          <w:color w:val="FF0000"/>
          <w:vertAlign w:val="superscript"/>
          <w:rtl/>
        </w:rPr>
        <w:t>13613</w:t>
      </w:r>
      <w:r>
        <w:rPr>
          <w:rFonts w:ascii="Times New Roman" w:hAnsi="Times New Roman"/>
          <w:color w:val="828282"/>
          <w:rtl/>
        </w:rPr>
        <w:t xml:space="preserve">אִשָּׁה֙ </w:t>
      </w:r>
      <w:r>
        <w:rPr>
          <w:color w:val="FF0000"/>
          <w:vertAlign w:val="superscript"/>
          <w:rtl/>
        </w:rPr>
        <w:t>13614</w:t>
      </w:r>
      <w:r>
        <w:rPr>
          <w:rFonts w:ascii="Times New Roman" w:hAnsi="Times New Roman"/>
          <w:color w:val="828282"/>
          <w:rtl/>
        </w:rPr>
        <w:t>אֶת־</w:t>
      </w:r>
      <w:r>
        <w:rPr>
          <w:color w:val="FF0000"/>
          <w:vertAlign w:val="superscript"/>
          <w:rtl/>
        </w:rPr>
        <w:t>13615</w:t>
      </w:r>
      <w:r>
        <w:rPr>
          <w:rFonts w:ascii="Times New Roman" w:hAnsi="Times New Roman"/>
          <w:color w:val="828282"/>
          <w:rtl/>
        </w:rPr>
        <w:t xml:space="preserve">יְהוּדִ֔ית </w:t>
      </w:r>
      <w:r>
        <w:rPr>
          <w:color w:val="FF0000"/>
          <w:vertAlign w:val="superscript"/>
          <w:rtl/>
        </w:rPr>
        <w:t>13616</w:t>
      </w:r>
      <w:r>
        <w:rPr>
          <w:rFonts w:ascii="Times New Roman" w:hAnsi="Times New Roman"/>
          <w:color w:val="828282"/>
          <w:rtl/>
        </w:rPr>
        <w:t>בַּת־</w:t>
      </w:r>
      <w:r>
        <w:rPr>
          <w:color w:val="FF0000"/>
          <w:vertAlign w:val="superscript"/>
          <w:rtl/>
        </w:rPr>
        <w:t>13617</w:t>
      </w:r>
      <w:r>
        <w:rPr>
          <w:rFonts w:ascii="Times New Roman" w:hAnsi="Times New Roman"/>
          <w:color w:val="828282"/>
          <w:rtl/>
        </w:rPr>
        <w:t xml:space="preserve">בְּאֵרִ֖י </w:t>
      </w:r>
      <w:r>
        <w:rPr>
          <w:color w:val="FF0000"/>
          <w:vertAlign w:val="superscript"/>
          <w:rtl/>
        </w:rPr>
        <w:t>13618</w:t>
      </w:r>
      <w:r>
        <w:rPr>
          <w:rFonts w:ascii="Times New Roman" w:hAnsi="Times New Roman"/>
          <w:color w:val="828282"/>
          <w:rtl/>
        </w:rPr>
        <w:t>הַֽ</w:t>
      </w:r>
      <w:r>
        <w:rPr>
          <w:color w:val="FF0000"/>
          <w:vertAlign w:val="superscript"/>
          <w:rtl/>
        </w:rPr>
        <w:t>13619</w:t>
      </w:r>
      <w:r>
        <w:rPr>
          <w:rFonts w:ascii="Times New Roman" w:hAnsi="Times New Roman"/>
          <w:color w:val="828282"/>
          <w:rtl/>
        </w:rPr>
        <w:t xml:space="preserve">חִתִּ֑י </w:t>
      </w:r>
      <w:r>
        <w:rPr>
          <w:color w:val="FF0000"/>
          <w:vertAlign w:val="superscript"/>
          <w:rtl/>
        </w:rPr>
        <w:t>13620</w:t>
      </w:r>
      <w:r>
        <w:rPr>
          <w:rFonts w:ascii="Times New Roman" w:hAnsi="Times New Roman"/>
          <w:color w:val="828282"/>
          <w:rtl/>
        </w:rPr>
        <w:t>וְ</w:t>
      </w:r>
      <w:r>
        <w:rPr>
          <w:color w:val="FF0000"/>
          <w:vertAlign w:val="superscript"/>
          <w:rtl/>
        </w:rPr>
        <w:t>13621</w:t>
      </w:r>
      <w:r>
        <w:rPr>
          <w:rFonts w:ascii="Times New Roman" w:hAnsi="Times New Roman"/>
          <w:color w:val="828282"/>
          <w:rtl/>
        </w:rPr>
        <w:t>אֶת־</w:t>
      </w:r>
      <w:r>
        <w:rPr>
          <w:color w:val="FF0000"/>
          <w:vertAlign w:val="superscript"/>
          <w:rtl/>
        </w:rPr>
        <w:t>13622</w:t>
      </w:r>
      <w:r>
        <w:rPr>
          <w:rFonts w:ascii="Times New Roman" w:hAnsi="Times New Roman"/>
          <w:color w:val="828282"/>
          <w:rtl/>
        </w:rPr>
        <w:t xml:space="preserve">בָּ֣שְׂמַ֔ת </w:t>
      </w:r>
      <w:r>
        <w:rPr>
          <w:color w:val="FF0000"/>
          <w:vertAlign w:val="superscript"/>
          <w:rtl/>
        </w:rPr>
        <w:t>13623</w:t>
      </w:r>
      <w:r>
        <w:rPr>
          <w:rFonts w:ascii="Times New Roman" w:hAnsi="Times New Roman"/>
          <w:color w:val="828282"/>
          <w:rtl/>
        </w:rPr>
        <w:t>בַּת־</w:t>
      </w:r>
      <w:r>
        <w:rPr>
          <w:color w:val="FF0000"/>
          <w:vertAlign w:val="superscript"/>
          <w:rtl/>
        </w:rPr>
        <w:t>13624</w:t>
      </w:r>
      <w:r>
        <w:rPr>
          <w:rFonts w:ascii="Times New Roman" w:hAnsi="Times New Roman"/>
          <w:color w:val="828282"/>
          <w:rtl/>
        </w:rPr>
        <w:t xml:space="preserve">אֵילֹ֖ן </w:t>
      </w:r>
      <w:r>
        <w:rPr>
          <w:color w:val="FF0000"/>
          <w:vertAlign w:val="superscript"/>
          <w:rtl/>
        </w:rPr>
        <w:t>13625</w:t>
      </w:r>
      <w:r>
        <w:rPr>
          <w:rFonts w:ascii="Times New Roman" w:hAnsi="Times New Roman"/>
          <w:color w:val="828282"/>
          <w:rtl/>
        </w:rPr>
        <w:t>הַֽ</w:t>
      </w:r>
      <w:r>
        <w:rPr>
          <w:color w:val="FF0000"/>
          <w:vertAlign w:val="superscript"/>
          <w:rtl/>
        </w:rPr>
        <w:t>13626</w:t>
      </w:r>
      <w:r>
        <w:rPr>
          <w:rFonts w:ascii="Times New Roman" w:hAnsi="Times New Roman"/>
          <w:color w:val="828282"/>
          <w:rtl/>
        </w:rPr>
        <w:t xml:space="preserve">חִתִּֽי׃ </w:t>
      </w:r>
    </w:p>
    <w:p>
      <w:pPr>
        <w:pStyle w:val="Hebrew"/>
      </w:pPr>
      <w:r>
        <w:rPr>
          <w:color w:val="828282"/>
        </w:rPr>
        <w:t xml:space="preserve">וַיְהִ֤י עֵשָׂו֙ בֶּן־אַרְבָּעִ֣ים שָׁנָ֔ה וַיִּקַּ֤ח אִשָּׁה֙ אֶת־יְהוּדִ֔ית בַּת־בְּאֵרִ֖י הַֽחִתִּ֑י וְאֶת־בָּ֣שְׂמַ֔ת בַּת־אֵילֹ֖ן הַֽחִתִּֽי׃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c3b384b6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f251ce72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fb2b5970</w:t>
            </w:r>
          </w:p>
        </w:tc>
        <w:tc>
          <w:tcPr>
            <w:tcW w:type="auto" w:w="1728"/>
          </w:tcPr>
          <w:p>
            <w:r>
              <w:t>tense</w:t>
            </w:r>
          </w:p>
        </w:tc>
        <w:tc>
          <w:tcPr>
            <w:tcW w:type="auto" w:w="1728"/>
          </w:tcPr>
          <w:p>
            <w:r>
              <w:t>verb</w:t>
            </w:r>
          </w:p>
        </w:tc>
        <w:tc>
          <w:tcPr>
            <w:tcW w:type="auto" w:w="1728"/>
          </w:tcPr>
          <w:p>
            <w:r>
              <w:t xml:space="preserve">יִּקַּ֤ח </w:t>
            </w:r>
          </w:p>
        </w:tc>
        <w:tc>
          <w:tcPr>
            <w:tcW w:type="auto" w:w="1728"/>
          </w:tcPr>
          <w:p>
            <w:r>
              <w:t>past</w:t>
            </w:r>
          </w:p>
        </w:tc>
      </w:tr>
    </w:tbl>
    <w:p>
      <w:r>
        <w:br/>
      </w:r>
    </w:p>
    <w:p>
      <w:pPr>
        <w:pStyle w:val="Reference"/>
      </w:pPr>
      <w:hyperlink r:id="rId156">
        <w:r>
          <w:rPr/>
          <w:t>Genesis 27:4</w:t>
        </w:r>
      </w:hyperlink>
    </w:p>
    <w:p>
      <w:pPr>
        <w:pStyle w:val="Hebrew"/>
      </w:pPr>
      <w:r>
        <w:t xml:space="preserve">וְאֹכֵ֑לָה </w:t>
      </w:r>
    </w:p>
    <w:p>
      <w:pPr>
        <w:pStyle w:val="Hebrew"/>
      </w:pPr>
      <w:r>
        <w:rPr>
          <w:color w:val="FF0000"/>
          <w:vertAlign w:val="superscript"/>
          <w:rtl/>
        </w:rPr>
        <w:t>13696</w:t>
      </w:r>
      <w:r>
        <w:rPr>
          <w:rFonts w:ascii="Times New Roman" w:hAnsi="Times New Roman"/>
          <w:color w:val="828282"/>
          <w:rtl/>
        </w:rPr>
        <w:t>וְ</w:t>
      </w:r>
      <w:r>
        <w:rPr>
          <w:color w:val="FF0000"/>
          <w:vertAlign w:val="superscript"/>
          <w:rtl/>
        </w:rPr>
        <w:t>13697</w:t>
      </w:r>
      <w:r>
        <w:rPr>
          <w:rFonts w:ascii="Times New Roman" w:hAnsi="Times New Roman"/>
          <w:color w:val="828282"/>
          <w:rtl/>
        </w:rPr>
        <w:t xml:space="preserve">אֹכֵ֑לָה </w:t>
      </w:r>
    </w:p>
    <w:p>
      <w:pPr>
        <w:pStyle w:val="Hebrew"/>
      </w:pPr>
      <w:r>
        <w:rPr>
          <w:color w:val="828282"/>
        </w:rPr>
        <w:t xml:space="preserve">וַעֲשֵׂה־לִ֨י מַטְעַמִּ֜ים כַּאֲשֶׁ֥ר אָהַ֛בְתִּי וְהָבִ֥יאָה לִּ֖י וְאֹכֵ֑לָה בַּעֲב֛וּר תְּבָרֶכְךָ֥ נַפְשִׁ֖י בְּטֶ֥רֶם אָמֽוּת׃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df98f8cc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e4434afb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880323a9</w:t>
            </w:r>
          </w:p>
        </w:tc>
        <w:tc>
          <w:tcPr>
            <w:tcW w:type="auto" w:w="1728"/>
          </w:tcPr>
          <w:p>
            <w:r>
              <w:t>tense</w:t>
            </w:r>
          </w:p>
        </w:tc>
        <w:tc>
          <w:tcPr>
            <w:tcW w:type="auto" w:w="1728"/>
          </w:tcPr>
          <w:p>
            <w:r>
              <w:t>verb</w:t>
            </w:r>
          </w:p>
        </w:tc>
        <w:tc>
          <w:tcPr>
            <w:tcW w:type="auto" w:w="1728"/>
          </w:tcPr>
          <w:p>
            <w:r>
              <w:t xml:space="preserve">אֹכֵ֑לָה </w:t>
            </w:r>
          </w:p>
        </w:tc>
        <w:tc>
          <w:tcPr>
            <w:tcW w:type="auto" w:w="1728"/>
          </w:tcPr>
          <w:p>
            <w:r>
              <w:t>mod</w:t>
            </w:r>
          </w:p>
        </w:tc>
      </w:tr>
    </w:tbl>
    <w:p>
      <w:r>
        <w:br/>
      </w:r>
    </w:p>
    <w:p>
      <w:pPr>
        <w:pStyle w:val="Reference"/>
      </w:pPr>
      <w:hyperlink r:id="rId157">
        <w:r>
          <w:rPr/>
          <w:t>Genesis 27:6</w:t>
        </w:r>
      </w:hyperlink>
    </w:p>
    <w:p>
      <w:pPr>
        <w:pStyle w:val="Hebrew"/>
      </w:pPr>
      <w:r>
        <w:t xml:space="preserve">וְרִבְקָה֙ אָֽמְרָ֔ה אֶל־יַעֲקֹ֥ב בְּנָ֖הּ </w:t>
      </w:r>
    </w:p>
    <w:p>
      <w:pPr>
        <w:pStyle w:val="Hebrew"/>
      </w:pPr>
      <w:r>
        <w:rPr>
          <w:color w:val="FF0000"/>
          <w:vertAlign w:val="superscript"/>
          <w:rtl/>
        </w:rPr>
        <w:t>13724</w:t>
      </w:r>
      <w:r>
        <w:rPr>
          <w:rFonts w:ascii="Times New Roman" w:hAnsi="Times New Roman"/>
          <w:color w:val="828282"/>
          <w:rtl/>
        </w:rPr>
        <w:t>וְ</w:t>
      </w:r>
      <w:r>
        <w:rPr>
          <w:color w:val="FF0000"/>
          <w:vertAlign w:val="superscript"/>
          <w:rtl/>
        </w:rPr>
        <w:t>13725</w:t>
      </w:r>
      <w:r>
        <w:rPr>
          <w:rFonts w:ascii="Times New Roman" w:hAnsi="Times New Roman"/>
          <w:color w:val="828282"/>
          <w:rtl/>
        </w:rPr>
        <w:t xml:space="preserve">רִבְקָה֙ </w:t>
      </w:r>
      <w:r>
        <w:rPr>
          <w:color w:val="FF0000"/>
          <w:vertAlign w:val="superscript"/>
          <w:rtl/>
        </w:rPr>
        <w:t>13726</w:t>
      </w:r>
      <w:r>
        <w:rPr>
          <w:rFonts w:ascii="Times New Roman" w:hAnsi="Times New Roman"/>
          <w:color w:val="828282"/>
          <w:rtl/>
        </w:rPr>
        <w:t xml:space="preserve">אָֽמְרָ֔ה </w:t>
      </w:r>
      <w:r>
        <w:rPr>
          <w:color w:val="FF0000"/>
          <w:vertAlign w:val="superscript"/>
          <w:rtl/>
        </w:rPr>
        <w:t>13727</w:t>
      </w:r>
      <w:r>
        <w:rPr>
          <w:rFonts w:ascii="Times New Roman" w:hAnsi="Times New Roman"/>
          <w:color w:val="828282"/>
          <w:rtl/>
        </w:rPr>
        <w:t>אֶל־</w:t>
      </w:r>
      <w:r>
        <w:rPr>
          <w:color w:val="FF0000"/>
          <w:vertAlign w:val="superscript"/>
          <w:rtl/>
        </w:rPr>
        <w:t>13728</w:t>
      </w:r>
      <w:r>
        <w:rPr>
          <w:rFonts w:ascii="Times New Roman" w:hAnsi="Times New Roman"/>
          <w:color w:val="828282"/>
          <w:rtl/>
        </w:rPr>
        <w:t xml:space="preserve">יַעֲקֹ֥ב </w:t>
      </w:r>
      <w:r>
        <w:rPr>
          <w:color w:val="FF0000"/>
          <w:vertAlign w:val="superscript"/>
          <w:rtl/>
        </w:rPr>
        <w:t>13729</w:t>
      </w:r>
      <w:r>
        <w:rPr>
          <w:rFonts w:ascii="Times New Roman" w:hAnsi="Times New Roman"/>
          <w:color w:val="828282"/>
          <w:rtl/>
        </w:rPr>
        <w:t xml:space="preserve">בְּנָ֖הּ </w:t>
      </w:r>
    </w:p>
    <w:p>
      <w:pPr>
        <w:pStyle w:val="Hebrew"/>
      </w:pPr>
      <w:r>
        <w:rPr>
          <w:color w:val="828282"/>
        </w:rPr>
        <w:t xml:space="preserve">וְרִבְקָה֙ אָֽמְרָ֔ה אֶל־יַעֲקֹ֥ב בְּנָ֖הּ לֵאמֹ֑ר הִנֵּ֤ה שָׁמַ֨עְתִּי֙ אֶת־אָבִ֔יךָ מְדַבֵּ֛ר אֶל־עֵשָׂ֥ו אָחִ֖יךָ לֵאמֹֽר׃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bf4e1216</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7bc518f3</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09bb89a6</w:t>
            </w:r>
          </w:p>
        </w:tc>
        <w:tc>
          <w:tcPr>
            <w:tcW w:type="auto" w:w="1728"/>
          </w:tcPr>
          <w:p>
            <w:r>
              <w:t>tense</w:t>
            </w:r>
          </w:p>
        </w:tc>
        <w:tc>
          <w:tcPr>
            <w:tcW w:type="auto" w:w="1728"/>
          </w:tcPr>
          <w:p>
            <w:r>
              <w:t>verb</w:t>
            </w:r>
          </w:p>
        </w:tc>
        <w:tc>
          <w:tcPr>
            <w:tcW w:type="auto" w:w="1728"/>
          </w:tcPr>
          <w:p>
            <w:r>
              <w:t xml:space="preserve">אָֽמְרָ֔ה </w:t>
            </w:r>
          </w:p>
        </w:tc>
        <w:tc>
          <w:tcPr>
            <w:tcW w:type="auto" w:w="1728"/>
          </w:tcPr>
          <w:p>
            <w:r>
              <w:t>past</w:t>
            </w:r>
          </w:p>
        </w:tc>
      </w:tr>
    </w:tbl>
    <w:p>
      <w:r>
        <w:br/>
      </w:r>
    </w:p>
    <w:p>
      <w:pPr>
        <w:pStyle w:val="Reference"/>
      </w:pPr>
      <w:hyperlink r:id="rId158">
        <w:r>
          <w:rPr/>
          <w:t>Genesis 27:10</w:t>
        </w:r>
      </w:hyperlink>
    </w:p>
    <w:p>
      <w:pPr>
        <w:pStyle w:val="Hebrew"/>
      </w:pPr>
      <w:r>
        <w:t xml:space="preserve">וְאָכָ֑ל </w:t>
      </w:r>
    </w:p>
    <w:p>
      <w:pPr>
        <w:pStyle w:val="Hebrew"/>
      </w:pPr>
      <w:r>
        <w:rPr>
          <w:color w:val="FF0000"/>
          <w:vertAlign w:val="superscript"/>
          <w:rtl/>
        </w:rPr>
        <w:t>13797</w:t>
      </w:r>
      <w:r>
        <w:rPr>
          <w:rFonts w:ascii="Times New Roman" w:hAnsi="Times New Roman"/>
          <w:color w:val="828282"/>
          <w:rtl/>
        </w:rPr>
        <w:t>וְ</w:t>
      </w:r>
      <w:r>
        <w:rPr>
          <w:color w:val="FF0000"/>
          <w:vertAlign w:val="superscript"/>
          <w:rtl/>
        </w:rPr>
        <w:t>13798</w:t>
      </w:r>
      <w:r>
        <w:rPr>
          <w:rFonts w:ascii="Times New Roman" w:hAnsi="Times New Roman"/>
          <w:color w:val="828282"/>
          <w:rtl/>
        </w:rPr>
        <w:t xml:space="preserve">אָכָ֑ל </w:t>
      </w:r>
    </w:p>
    <w:p>
      <w:pPr>
        <w:pStyle w:val="Hebrew"/>
      </w:pPr>
      <w:r>
        <w:rPr>
          <w:color w:val="828282"/>
        </w:rPr>
        <w:t xml:space="preserve">וְהֵבֵאתָ֥ לְאָבִ֖יךָ וְאָכָ֑ל בַּעֲבֻ֛ר אֲשֶׁ֥ר יְבָרֶכְךָ֖ לִפְנֵ֥י מֹותֹֽו׃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6be402c9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3bd45b4e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c5fb0581</w:t>
            </w:r>
          </w:p>
        </w:tc>
        <w:tc>
          <w:tcPr>
            <w:tcW w:type="auto" w:w="1728"/>
          </w:tcPr>
          <w:p>
            <w:r>
              <w:t>tense</w:t>
            </w:r>
          </w:p>
        </w:tc>
        <w:tc>
          <w:tcPr>
            <w:tcW w:type="auto" w:w="1728"/>
          </w:tcPr>
          <w:p>
            <w:r>
              <w:t>verb</w:t>
            </w:r>
          </w:p>
        </w:tc>
        <w:tc>
          <w:tcPr>
            <w:tcW w:type="auto" w:w="1728"/>
          </w:tcPr>
          <w:p>
            <w:r>
              <w:t xml:space="preserve">אָכָ֑ל </w:t>
            </w:r>
          </w:p>
        </w:tc>
        <w:tc>
          <w:tcPr>
            <w:tcW w:type="auto" w:w="1728"/>
          </w:tcPr>
          <w:p>
            <w:r/>
          </w:p>
        </w:tc>
      </w:tr>
    </w:tbl>
    <w:p>
      <w:r>
        <w:br/>
      </w:r>
    </w:p>
    <w:p>
      <w:pPr>
        <w:pStyle w:val="Reference"/>
      </w:pPr>
      <w:hyperlink r:id="rId159">
        <w:r>
          <w:rPr/>
          <w:t>Genesis 27:11</w:t>
        </w:r>
      </w:hyperlink>
    </w:p>
    <w:p>
      <w:pPr>
        <w:pStyle w:val="Hebrew"/>
      </w:pPr>
      <w:r>
        <w:t xml:space="preserve">וַיֹּ֣אמֶר יַעֲקֹ֔ב אֶל־רִבְקָ֖ה אִמֹּ֑ו </w:t>
      </w:r>
    </w:p>
    <w:p>
      <w:pPr>
        <w:pStyle w:val="Hebrew"/>
      </w:pPr>
      <w:r>
        <w:rPr>
          <w:color w:val="FF0000"/>
          <w:vertAlign w:val="superscript"/>
          <w:rtl/>
        </w:rPr>
        <w:t>13806</w:t>
      </w:r>
      <w:r>
        <w:rPr>
          <w:rFonts w:ascii="Times New Roman" w:hAnsi="Times New Roman"/>
          <w:color w:val="828282"/>
          <w:rtl/>
        </w:rPr>
        <w:t>וַ</w:t>
      </w:r>
      <w:r>
        <w:rPr>
          <w:color w:val="FF0000"/>
          <w:vertAlign w:val="superscript"/>
          <w:rtl/>
        </w:rPr>
        <w:t>13807</w:t>
      </w:r>
      <w:r>
        <w:rPr>
          <w:rFonts w:ascii="Times New Roman" w:hAnsi="Times New Roman"/>
          <w:color w:val="828282"/>
          <w:rtl/>
        </w:rPr>
        <w:t xml:space="preserve">יֹּ֣אמֶר </w:t>
      </w:r>
      <w:r>
        <w:rPr>
          <w:color w:val="FF0000"/>
          <w:vertAlign w:val="superscript"/>
          <w:rtl/>
        </w:rPr>
        <w:t>13808</w:t>
      </w:r>
      <w:r>
        <w:rPr>
          <w:rFonts w:ascii="Times New Roman" w:hAnsi="Times New Roman"/>
          <w:color w:val="828282"/>
          <w:rtl/>
        </w:rPr>
        <w:t xml:space="preserve">יַעֲקֹ֔ב </w:t>
      </w:r>
      <w:r>
        <w:rPr>
          <w:color w:val="FF0000"/>
          <w:vertAlign w:val="superscript"/>
          <w:rtl/>
        </w:rPr>
        <w:t>13809</w:t>
      </w:r>
      <w:r>
        <w:rPr>
          <w:rFonts w:ascii="Times New Roman" w:hAnsi="Times New Roman"/>
          <w:color w:val="828282"/>
          <w:rtl/>
        </w:rPr>
        <w:t>אֶל־</w:t>
      </w:r>
      <w:r>
        <w:rPr>
          <w:color w:val="FF0000"/>
          <w:vertAlign w:val="superscript"/>
          <w:rtl/>
        </w:rPr>
        <w:t>13810</w:t>
      </w:r>
      <w:r>
        <w:rPr>
          <w:rFonts w:ascii="Times New Roman" w:hAnsi="Times New Roman"/>
          <w:color w:val="828282"/>
          <w:rtl/>
        </w:rPr>
        <w:t xml:space="preserve">רִבְקָ֖ה </w:t>
      </w:r>
      <w:r>
        <w:rPr>
          <w:color w:val="FF0000"/>
          <w:vertAlign w:val="superscript"/>
          <w:rtl/>
        </w:rPr>
        <w:t>13811</w:t>
      </w:r>
      <w:r>
        <w:rPr>
          <w:rFonts w:ascii="Times New Roman" w:hAnsi="Times New Roman"/>
          <w:color w:val="828282"/>
          <w:rtl/>
        </w:rPr>
        <w:t xml:space="preserve">אִמֹּ֑ו </w:t>
      </w:r>
    </w:p>
    <w:p>
      <w:pPr>
        <w:pStyle w:val="Hebrew"/>
      </w:pPr>
      <w:r>
        <w:rPr>
          <w:color w:val="828282"/>
        </w:rPr>
        <w:t xml:space="preserve">וַיֹּ֣אמֶר יַעֲקֹ֔ב אֶל־רִבְקָ֖ה אִמֹּ֑ו הֵ֣ן עֵשָׂ֤ו אָחִי֙ אִ֣ישׁ שָׂעִ֔ר וְאָנֹכִ֖י אִ֥ישׁ חָלָֽק׃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11e99614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1df9d53f</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bf3e78d4</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60">
        <w:r>
          <w:rPr/>
          <w:t>Genesis 27:13</w:t>
        </w:r>
      </w:hyperlink>
    </w:p>
    <w:p>
      <w:pPr>
        <w:pStyle w:val="Hebrew"/>
      </w:pPr>
      <w:r>
        <w:t xml:space="preserve">אַ֛ךְ שְׁמַ֥ע בְּקֹלִ֖י </w:t>
      </w:r>
    </w:p>
    <w:p>
      <w:pPr>
        <w:pStyle w:val="Hebrew"/>
      </w:pPr>
      <w:r>
        <w:rPr>
          <w:color w:val="FF0000"/>
          <w:vertAlign w:val="superscript"/>
          <w:rtl/>
        </w:rPr>
        <w:t>13844</w:t>
      </w:r>
      <w:r>
        <w:rPr>
          <w:rFonts w:ascii="Times New Roman" w:hAnsi="Times New Roman"/>
          <w:color w:val="828282"/>
          <w:rtl/>
        </w:rPr>
        <w:t xml:space="preserve">אַ֛ךְ </w:t>
      </w:r>
      <w:r>
        <w:rPr>
          <w:color w:val="FF0000"/>
          <w:vertAlign w:val="superscript"/>
          <w:rtl/>
        </w:rPr>
        <w:t>13845</w:t>
      </w:r>
      <w:r>
        <w:rPr>
          <w:rFonts w:ascii="Times New Roman" w:hAnsi="Times New Roman"/>
          <w:color w:val="828282"/>
          <w:rtl/>
        </w:rPr>
        <w:t xml:space="preserve">שְׁמַ֥ע </w:t>
      </w:r>
      <w:r>
        <w:rPr>
          <w:color w:val="FF0000"/>
          <w:vertAlign w:val="superscript"/>
          <w:rtl/>
        </w:rPr>
        <w:t>13846</w:t>
      </w:r>
      <w:r>
        <w:rPr>
          <w:rFonts w:ascii="Times New Roman" w:hAnsi="Times New Roman"/>
          <w:color w:val="828282"/>
          <w:rtl/>
        </w:rPr>
        <w:t>בְּ</w:t>
      </w:r>
      <w:r>
        <w:rPr>
          <w:color w:val="FF0000"/>
          <w:vertAlign w:val="superscript"/>
          <w:rtl/>
        </w:rPr>
        <w:t>13847</w:t>
      </w:r>
      <w:r>
        <w:rPr>
          <w:rFonts w:ascii="Times New Roman" w:hAnsi="Times New Roman"/>
          <w:color w:val="828282"/>
          <w:rtl/>
        </w:rPr>
        <w:t xml:space="preserve">קֹלִ֖י </w:t>
      </w:r>
    </w:p>
    <w:p>
      <w:pPr>
        <w:pStyle w:val="Hebrew"/>
      </w:pPr>
      <w:r>
        <w:rPr>
          <w:color w:val="828282"/>
        </w:rPr>
        <w:t xml:space="preserve">וַתֹּ֤אמֶר לֹו֙ אִמֹּ֔ו עָלַ֥י קִלְלָתְךָ֖ בְּנִ֑י אַ֛ךְ שְׁמַ֥ע בְּקֹלִ֖י וְלֵ֥ךְ קַֽח־לִֽי׃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76204c39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051f4c9b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c6cf5d19</w:t>
            </w:r>
          </w:p>
        </w:tc>
        <w:tc>
          <w:tcPr>
            <w:tcW w:type="auto" w:w="1728"/>
          </w:tcPr>
          <w:p>
            <w:r>
              <w:t>tense</w:t>
            </w:r>
          </w:p>
        </w:tc>
        <w:tc>
          <w:tcPr>
            <w:tcW w:type="auto" w:w="1728"/>
          </w:tcPr>
          <w:p>
            <w:r>
              <w:t>verb</w:t>
            </w:r>
          </w:p>
        </w:tc>
        <w:tc>
          <w:tcPr>
            <w:tcW w:type="auto" w:w="1728"/>
          </w:tcPr>
          <w:p>
            <w:r>
              <w:t xml:space="preserve">שְׁמַ֥ע </w:t>
            </w:r>
          </w:p>
        </w:tc>
        <w:tc>
          <w:tcPr>
            <w:tcW w:type="auto" w:w="1728"/>
          </w:tcPr>
          <w:p>
            <w:r>
              <w:t>impv</w:t>
            </w:r>
          </w:p>
        </w:tc>
      </w:tr>
    </w:tbl>
    <w:p>
      <w:r>
        <w:br/>
      </w:r>
    </w:p>
    <w:p>
      <w:pPr>
        <w:pStyle w:val="Reference"/>
      </w:pPr>
      <w:hyperlink r:id="rId160">
        <w:r>
          <w:rPr/>
          <w:t>Genesis 27:13</w:t>
        </w:r>
      </w:hyperlink>
    </w:p>
    <w:p>
      <w:pPr>
        <w:pStyle w:val="Hebrew"/>
      </w:pPr>
      <w:r>
        <w:t xml:space="preserve">קַֽח־לִֽי׃ </w:t>
      </w:r>
    </w:p>
    <w:p>
      <w:pPr>
        <w:pStyle w:val="Hebrew"/>
      </w:pPr>
      <w:r>
        <w:rPr>
          <w:color w:val="FF0000"/>
          <w:vertAlign w:val="superscript"/>
          <w:rtl/>
        </w:rPr>
        <w:t>13850</w:t>
      </w:r>
      <w:r>
        <w:rPr>
          <w:rFonts w:ascii="Times New Roman" w:hAnsi="Times New Roman"/>
          <w:color w:val="828282"/>
          <w:rtl/>
        </w:rPr>
        <w:t>קַֽח־</w:t>
      </w:r>
      <w:r>
        <w:rPr>
          <w:color w:val="FF0000"/>
          <w:vertAlign w:val="superscript"/>
          <w:rtl/>
        </w:rPr>
        <w:t>13851</w:t>
      </w:r>
      <w:r>
        <w:rPr>
          <w:rFonts w:ascii="Times New Roman" w:hAnsi="Times New Roman"/>
          <w:color w:val="828282"/>
          <w:rtl/>
        </w:rPr>
        <w:t xml:space="preserve">לִֽי׃ </w:t>
      </w:r>
    </w:p>
    <w:p>
      <w:pPr>
        <w:pStyle w:val="Hebrew"/>
      </w:pPr>
      <w:r>
        <w:rPr>
          <w:color w:val="828282"/>
        </w:rPr>
        <w:t xml:space="preserve">וַתֹּ֤אמֶר לֹו֙ אִמֹּ֔ו עָלַ֥י קִלְלָתְךָ֖ בְּנִ֑י אַ֛ךְ שְׁמַ֥ע בְּקֹלִ֖י וְלֵ֥ךְ קַֽח־לִֽי׃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192ec8c8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76b50649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052e6e9f</w:t>
            </w:r>
          </w:p>
        </w:tc>
        <w:tc>
          <w:tcPr>
            <w:tcW w:type="auto" w:w="1728"/>
          </w:tcPr>
          <w:p>
            <w:r>
              <w:t>tense</w:t>
            </w:r>
          </w:p>
        </w:tc>
        <w:tc>
          <w:tcPr>
            <w:tcW w:type="auto" w:w="1728"/>
          </w:tcPr>
          <w:p>
            <w:r>
              <w:t>verb</w:t>
            </w:r>
          </w:p>
        </w:tc>
        <w:tc>
          <w:tcPr>
            <w:tcW w:type="auto" w:w="1728"/>
          </w:tcPr>
          <w:p>
            <w:r>
              <w:t>קַֽח־</w:t>
            </w:r>
          </w:p>
        </w:tc>
        <w:tc>
          <w:tcPr>
            <w:tcW w:type="auto" w:w="1728"/>
          </w:tcPr>
          <w:p>
            <w:r>
              <w:t>impv</w:t>
            </w:r>
          </w:p>
        </w:tc>
      </w:tr>
    </w:tbl>
    <w:p>
      <w:r>
        <w:br/>
      </w:r>
    </w:p>
    <w:p>
      <w:pPr>
        <w:pStyle w:val="Reference"/>
      </w:pPr>
      <w:hyperlink r:id="rId161">
        <w:r>
          <w:rPr/>
          <w:t>Genesis 27:14</w:t>
        </w:r>
      </w:hyperlink>
    </w:p>
    <w:p>
      <w:pPr>
        <w:pStyle w:val="Hebrew"/>
      </w:pPr>
      <w:r>
        <w:t xml:space="preserve">וַתַּ֤עַשׂ אִמֹּו֙ מַטְעַמִּ֔ים </w:t>
      </w:r>
    </w:p>
    <w:p>
      <w:pPr>
        <w:pStyle w:val="Hebrew"/>
      </w:pPr>
      <w:r>
        <w:rPr>
          <w:color w:val="FF0000"/>
          <w:vertAlign w:val="superscript"/>
          <w:rtl/>
        </w:rPr>
        <w:t>13860</w:t>
      </w:r>
      <w:r>
        <w:rPr>
          <w:rFonts w:ascii="Times New Roman" w:hAnsi="Times New Roman"/>
          <w:color w:val="828282"/>
          <w:rtl/>
        </w:rPr>
        <w:t>וַ</w:t>
      </w:r>
      <w:r>
        <w:rPr>
          <w:color w:val="FF0000"/>
          <w:vertAlign w:val="superscript"/>
          <w:rtl/>
        </w:rPr>
        <w:t>13861</w:t>
      </w:r>
      <w:r>
        <w:rPr>
          <w:rFonts w:ascii="Times New Roman" w:hAnsi="Times New Roman"/>
          <w:color w:val="828282"/>
          <w:rtl/>
        </w:rPr>
        <w:t xml:space="preserve">תַּ֤עַשׂ </w:t>
      </w:r>
      <w:r>
        <w:rPr>
          <w:color w:val="FF0000"/>
          <w:vertAlign w:val="superscript"/>
          <w:rtl/>
        </w:rPr>
        <w:t>13862</w:t>
      </w:r>
      <w:r>
        <w:rPr>
          <w:rFonts w:ascii="Times New Roman" w:hAnsi="Times New Roman"/>
          <w:color w:val="828282"/>
          <w:rtl/>
        </w:rPr>
        <w:t xml:space="preserve">אִמֹּו֙ </w:t>
      </w:r>
      <w:r>
        <w:rPr>
          <w:color w:val="FF0000"/>
          <w:vertAlign w:val="superscript"/>
          <w:rtl/>
        </w:rPr>
        <w:t>13863</w:t>
      </w:r>
      <w:r>
        <w:rPr>
          <w:rFonts w:ascii="Times New Roman" w:hAnsi="Times New Roman"/>
          <w:color w:val="828282"/>
          <w:rtl/>
        </w:rPr>
        <w:t xml:space="preserve">מַטְעַמִּ֔ים </w:t>
      </w:r>
    </w:p>
    <w:p>
      <w:pPr>
        <w:pStyle w:val="Hebrew"/>
      </w:pPr>
      <w:r>
        <w:rPr>
          <w:color w:val="828282"/>
        </w:rPr>
        <w:t xml:space="preserve">וַיֵּ֨לֶךְ֙ וַיִּקַּ֔ח וַיָּבֵ֖א לְאִמֹּ֑ו וַתַּ֤עַשׂ אִמֹּו֙ מַטְעַמִּ֔ים כַּאֲשֶׁ֖ר אָהֵ֥ב אָבִֽיו׃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4c8712bb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fe8d0d96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fd88d898</w:t>
            </w:r>
          </w:p>
        </w:tc>
        <w:tc>
          <w:tcPr>
            <w:tcW w:type="auto" w:w="1728"/>
          </w:tcPr>
          <w:p>
            <w:r>
              <w:t>tense</w:t>
            </w:r>
          </w:p>
        </w:tc>
        <w:tc>
          <w:tcPr>
            <w:tcW w:type="auto" w:w="1728"/>
          </w:tcPr>
          <w:p>
            <w:r>
              <w:t>verb</w:t>
            </w:r>
          </w:p>
        </w:tc>
        <w:tc>
          <w:tcPr>
            <w:tcW w:type="auto" w:w="1728"/>
          </w:tcPr>
          <w:p>
            <w:r>
              <w:t xml:space="preserve">תַּ֤עַשׂ </w:t>
            </w:r>
          </w:p>
        </w:tc>
        <w:tc>
          <w:tcPr>
            <w:tcW w:type="auto" w:w="1728"/>
          </w:tcPr>
          <w:p>
            <w:r>
              <w:t>past</w:t>
            </w:r>
          </w:p>
        </w:tc>
      </w:tr>
    </w:tbl>
    <w:p>
      <w:r>
        <w:br/>
      </w:r>
    </w:p>
    <w:p>
      <w:pPr>
        <w:pStyle w:val="Reference"/>
      </w:pPr>
      <w:hyperlink r:id="rId162">
        <w:r>
          <w:rPr/>
          <w:t>Genesis 27:25</w:t>
        </w:r>
      </w:hyperlink>
    </w:p>
    <w:p>
      <w:pPr>
        <w:pStyle w:val="Hebrew"/>
      </w:pPr>
      <w:r>
        <w:t xml:space="preserve">הַגִּ֤שָׁה לִּי֙ </w:t>
      </w:r>
    </w:p>
    <w:p>
      <w:pPr>
        <w:pStyle w:val="Hebrew"/>
      </w:pPr>
      <w:r>
        <w:rPr>
          <w:color w:val="FF0000"/>
          <w:vertAlign w:val="superscript"/>
          <w:rtl/>
        </w:rPr>
        <w:t>14035</w:t>
      </w:r>
      <w:r>
        <w:rPr>
          <w:rFonts w:ascii="Times New Roman" w:hAnsi="Times New Roman"/>
          <w:color w:val="828282"/>
          <w:rtl/>
        </w:rPr>
        <w:t xml:space="preserve">הַגִּ֤שָׁה </w:t>
      </w:r>
      <w:r>
        <w:rPr>
          <w:color w:val="FF0000"/>
          <w:vertAlign w:val="superscript"/>
          <w:rtl/>
        </w:rPr>
        <w:t>14036</w:t>
      </w:r>
      <w:r>
        <w:rPr>
          <w:rFonts w:ascii="Times New Roman" w:hAnsi="Times New Roman"/>
          <w:color w:val="828282"/>
          <w:rtl/>
        </w:rPr>
        <w:t xml:space="preserve">לִּי֙ </w:t>
      </w:r>
    </w:p>
    <w:p>
      <w:pPr>
        <w:pStyle w:val="Hebrew"/>
      </w:pPr>
      <w:r>
        <w:rPr>
          <w:color w:val="828282"/>
        </w:rPr>
        <w:t xml:space="preserve">וַיֹּ֗אמֶר הַגִּ֤שָׁה לִּי֙ וְאֹֽכְלָה֙ מִצֵּ֣יד בְּנִ֔י לְמַ֥עַן תְּבָֽרֶכְךָ֖ נַפְשִׁ֑י וַיַּגֶּשׁ־לֹו֙ וַיֹּאכַ֔ל וַיָּ֧בֵא לֹ֦ו יַ֖יִן וַיֵּֽשְׁתְּ׃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3a9cc355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a6203ea4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45f53e3c</w:t>
            </w:r>
          </w:p>
        </w:tc>
        <w:tc>
          <w:tcPr>
            <w:tcW w:type="auto" w:w="1728"/>
          </w:tcPr>
          <w:p>
            <w:r>
              <w:t>tense</w:t>
            </w:r>
          </w:p>
        </w:tc>
        <w:tc>
          <w:tcPr>
            <w:tcW w:type="auto" w:w="1728"/>
          </w:tcPr>
          <w:p>
            <w:r>
              <w:t>verb</w:t>
            </w:r>
          </w:p>
        </w:tc>
        <w:tc>
          <w:tcPr>
            <w:tcW w:type="auto" w:w="1728"/>
          </w:tcPr>
          <w:p>
            <w:r>
              <w:t xml:space="preserve">הַגִּ֤שָׁה </w:t>
            </w:r>
          </w:p>
        </w:tc>
        <w:tc>
          <w:tcPr>
            <w:tcW w:type="auto" w:w="1728"/>
          </w:tcPr>
          <w:p>
            <w:r>
              <w:t>impv</w:t>
            </w:r>
          </w:p>
        </w:tc>
      </w:tr>
    </w:tbl>
    <w:p>
      <w:r>
        <w:br/>
      </w:r>
    </w:p>
    <w:p>
      <w:pPr>
        <w:pStyle w:val="Reference"/>
      </w:pPr>
      <w:hyperlink r:id="rId162">
        <w:r>
          <w:rPr/>
          <w:t>Genesis 27:25</w:t>
        </w:r>
      </w:hyperlink>
    </w:p>
    <w:p>
      <w:pPr>
        <w:pStyle w:val="Hebrew"/>
      </w:pPr>
      <w:r>
        <w:t xml:space="preserve">וַיֵּֽשְׁתְּ׃ </w:t>
      </w:r>
    </w:p>
    <w:p>
      <w:pPr>
        <w:pStyle w:val="Hebrew"/>
      </w:pPr>
      <w:r>
        <w:rPr>
          <w:color w:val="FF0000"/>
          <w:vertAlign w:val="superscript"/>
          <w:rtl/>
        </w:rPr>
        <w:t>14054</w:t>
      </w:r>
      <w:r>
        <w:rPr>
          <w:rFonts w:ascii="Times New Roman" w:hAnsi="Times New Roman"/>
          <w:color w:val="828282"/>
          <w:rtl/>
        </w:rPr>
        <w:t>וַ</w:t>
      </w:r>
      <w:r>
        <w:rPr>
          <w:color w:val="FF0000"/>
          <w:vertAlign w:val="superscript"/>
          <w:rtl/>
        </w:rPr>
        <w:t>14055</w:t>
      </w:r>
      <w:r>
        <w:rPr>
          <w:rFonts w:ascii="Times New Roman" w:hAnsi="Times New Roman"/>
          <w:color w:val="828282"/>
          <w:rtl/>
        </w:rPr>
        <w:t xml:space="preserve">יֵּֽשְׁתְּ׃ </w:t>
      </w:r>
    </w:p>
    <w:p>
      <w:pPr>
        <w:pStyle w:val="Hebrew"/>
      </w:pPr>
      <w:r>
        <w:rPr>
          <w:color w:val="828282"/>
        </w:rPr>
        <w:t xml:space="preserve">וַיֹּ֗אמֶר הַגִּ֤שָׁה לִּי֙ וְאֹֽכְלָה֙ מִצֵּ֣יד בְּנִ֔י לְמַ֥עַן תְּבָֽרֶכְךָ֖ נַפְשִׁ֑י וַיַּגֶּשׁ־לֹו֙ וַיֹּאכַ֔ל וַיָּ֧בֵא לֹ֦ו יַ֖יִן וַיֵּֽשְׁתְּ׃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bbc7d643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a90bed2e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e5a9d96e</w:t>
            </w:r>
          </w:p>
        </w:tc>
        <w:tc>
          <w:tcPr>
            <w:tcW w:type="auto" w:w="1728"/>
          </w:tcPr>
          <w:p>
            <w:r>
              <w:t>tense</w:t>
            </w:r>
          </w:p>
        </w:tc>
        <w:tc>
          <w:tcPr>
            <w:tcW w:type="auto" w:w="1728"/>
          </w:tcPr>
          <w:p>
            <w:r>
              <w:t>verb</w:t>
            </w:r>
          </w:p>
        </w:tc>
        <w:tc>
          <w:tcPr>
            <w:tcW w:type="auto" w:w="1728"/>
          </w:tcPr>
          <w:p>
            <w:r>
              <w:t xml:space="preserve">יֵּֽשְׁתְּ׃ </w:t>
            </w:r>
          </w:p>
        </w:tc>
        <w:tc>
          <w:tcPr>
            <w:tcW w:type="auto" w:w="1728"/>
          </w:tcPr>
          <w:p>
            <w:r>
              <w:t>past</w:t>
            </w:r>
          </w:p>
        </w:tc>
      </w:tr>
    </w:tbl>
    <w:p>
      <w:r>
        <w:br/>
      </w:r>
    </w:p>
    <w:p>
      <w:pPr>
        <w:pStyle w:val="Reference"/>
      </w:pPr>
      <w:hyperlink r:id="rId163">
        <w:r>
          <w:rPr/>
          <w:t>Genesis 27:27</w:t>
        </w:r>
      </w:hyperlink>
    </w:p>
    <w:p>
      <w:pPr>
        <w:pStyle w:val="Hebrew"/>
      </w:pPr>
      <w:r>
        <w:t xml:space="preserve">וַיִּשַּׁק־לֹ֔ו </w:t>
      </w:r>
    </w:p>
    <w:p>
      <w:pPr>
        <w:pStyle w:val="Hebrew"/>
      </w:pPr>
      <w:r>
        <w:rPr>
          <w:color w:val="FF0000"/>
          <w:vertAlign w:val="superscript"/>
          <w:rtl/>
        </w:rPr>
        <w:t>14069</w:t>
      </w:r>
      <w:r>
        <w:rPr>
          <w:rFonts w:ascii="Times New Roman" w:hAnsi="Times New Roman"/>
          <w:color w:val="828282"/>
          <w:rtl/>
        </w:rPr>
        <w:t>וַ</w:t>
      </w:r>
      <w:r>
        <w:rPr>
          <w:color w:val="FF0000"/>
          <w:vertAlign w:val="superscript"/>
          <w:rtl/>
        </w:rPr>
        <w:t>14070</w:t>
      </w:r>
      <w:r>
        <w:rPr>
          <w:rFonts w:ascii="Times New Roman" w:hAnsi="Times New Roman"/>
          <w:color w:val="828282"/>
          <w:rtl/>
        </w:rPr>
        <w:t>יִּשַּׁק־</w:t>
      </w:r>
      <w:r>
        <w:rPr>
          <w:color w:val="FF0000"/>
          <w:vertAlign w:val="superscript"/>
          <w:rtl/>
        </w:rPr>
        <w:t>14071</w:t>
      </w:r>
      <w:r>
        <w:rPr>
          <w:rFonts w:ascii="Times New Roman" w:hAnsi="Times New Roman"/>
          <w:color w:val="828282"/>
          <w:rtl/>
        </w:rPr>
        <w:t xml:space="preserve">לֹ֔ו </w:t>
      </w:r>
    </w:p>
    <w:p>
      <w:pPr>
        <w:pStyle w:val="Hebrew"/>
      </w:pPr>
      <w:r>
        <w:rPr>
          <w:color w:val="828282"/>
        </w:rPr>
        <w:t xml:space="preserve">וַיִּגַּשׁ֙ וַיִּשַּׁק־לֹ֔ו וַיָּ֛רַח אֶת־רֵ֥יחַ בְּגָדָ֖יו וַֽיְבָרֲכֵ֑הוּ וַיֹּ֗אמֶר רְאֵה֙ רֵ֣יחַ בְּנִ֔י כְּרֵ֣יחַ שָׂדֶ֔ה אֲשֶׁ֥ר בֵּרֲכֹ֖ו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4448eced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5a63f394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fe6ab503</w:t>
            </w:r>
          </w:p>
        </w:tc>
        <w:tc>
          <w:tcPr>
            <w:tcW w:type="auto" w:w="1728"/>
          </w:tcPr>
          <w:p>
            <w:r>
              <w:t>tense</w:t>
            </w:r>
          </w:p>
        </w:tc>
        <w:tc>
          <w:tcPr>
            <w:tcW w:type="auto" w:w="1728"/>
          </w:tcPr>
          <w:p>
            <w:r>
              <w:t>verb</w:t>
            </w:r>
          </w:p>
        </w:tc>
        <w:tc>
          <w:tcPr>
            <w:tcW w:type="auto" w:w="1728"/>
          </w:tcPr>
          <w:p>
            <w:r>
              <w:t>יִּשַּׁק־</w:t>
            </w:r>
          </w:p>
        </w:tc>
        <w:tc>
          <w:tcPr>
            <w:tcW w:type="auto" w:w="1728"/>
          </w:tcPr>
          <w:p>
            <w:r>
              <w:t>past</w:t>
            </w:r>
          </w:p>
        </w:tc>
      </w:tr>
    </w:tbl>
    <w:p>
      <w:r>
        <w:br/>
      </w:r>
    </w:p>
    <w:p>
      <w:pPr>
        <w:pStyle w:val="Reference"/>
      </w:pPr>
      <w:hyperlink r:id="rId164">
        <w:r>
          <w:rPr/>
          <w:t>Genesis 27:29</w:t>
        </w:r>
      </w:hyperlink>
    </w:p>
    <w:p>
      <w:pPr>
        <w:pStyle w:val="Hebrew"/>
      </w:pPr>
      <w:r>
        <w:t xml:space="preserve">וְיִֽשְׁתַּחֲו֤וּ לְךָ֙ לְאֻמִּ֔ים </w:t>
      </w:r>
    </w:p>
    <w:p>
      <w:pPr>
        <w:pStyle w:val="Hebrew"/>
      </w:pPr>
      <w:r>
        <w:rPr>
          <w:color w:val="FF0000"/>
          <w:vertAlign w:val="superscript"/>
          <w:rtl/>
        </w:rPr>
        <w:t>14111</w:t>
      </w:r>
      <w:r>
        <w:rPr>
          <w:rFonts w:ascii="Times New Roman" w:hAnsi="Times New Roman"/>
          <w:color w:val="828282"/>
          <w:rtl/>
        </w:rPr>
        <w:t>וְ</w:t>
      </w:r>
      <w:r>
        <w:rPr>
          <w:color w:val="FF0000"/>
          <w:vertAlign w:val="superscript"/>
          <w:rtl/>
        </w:rPr>
        <w:t>14112</w:t>
      </w:r>
      <w:r>
        <w:rPr>
          <w:rFonts w:ascii="Times New Roman" w:hAnsi="Times New Roman"/>
          <w:color w:val="828282"/>
          <w:rtl/>
        </w:rPr>
        <w:t xml:space="preserve">יִֽשְׁתַּחֲו֤וּ </w:t>
      </w:r>
      <w:r>
        <w:rPr>
          <w:color w:val="FF0000"/>
          <w:vertAlign w:val="superscript"/>
          <w:rtl/>
        </w:rPr>
        <w:t>14113</w:t>
      </w:r>
      <w:r>
        <w:rPr>
          <w:rFonts w:ascii="Times New Roman" w:hAnsi="Times New Roman"/>
          <w:color w:val="828282"/>
          <w:rtl/>
        </w:rPr>
        <w:t xml:space="preserve">לְךָ֙ </w:t>
      </w:r>
      <w:r>
        <w:rPr>
          <w:color w:val="FF0000"/>
          <w:vertAlign w:val="superscript"/>
          <w:rtl/>
        </w:rPr>
        <w:t>14114</w:t>
      </w:r>
      <w:r>
        <w:rPr>
          <w:rFonts w:ascii="Times New Roman" w:hAnsi="Times New Roman"/>
          <w:color w:val="828282"/>
          <w:rtl/>
        </w:rPr>
        <w:t xml:space="preserve">לְאֻמִּ֔ים </w:t>
      </w:r>
    </w:p>
    <w:p>
      <w:pPr>
        <w:pStyle w:val="Hebrew"/>
      </w:pPr>
      <w:r>
        <w:rPr>
          <w:color w:val="828282"/>
        </w:rPr>
        <w:t xml:space="preserve">יַֽעַבְד֣וּךָ עַמִּ֗ים וְיִֽשְׁתַּחֲו֤וּ לְךָ֙ לְאֻמִּ֔ים הֱוֵ֤ה גְבִיר֙ לְאַחֶ֔יךָ וְיִשְׁתַּחֲוּ֥וּ לְךָ֖ בְּנֵ֣י אִמֶּ֑ךָ אֹרְרֶ֣יךָ אָר֔וּר וּֽמְבָרֲכֶ֖יךָ בָּרֽוּךְ׃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ca52ee2d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47a9ed4e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6eeeed22</w:t>
            </w:r>
          </w:p>
        </w:tc>
        <w:tc>
          <w:tcPr>
            <w:tcW w:type="auto" w:w="1728"/>
          </w:tcPr>
          <w:p>
            <w:r>
              <w:t>tense</w:t>
            </w:r>
          </w:p>
        </w:tc>
        <w:tc>
          <w:tcPr>
            <w:tcW w:type="auto" w:w="1728"/>
          </w:tcPr>
          <w:p>
            <w:r>
              <w:t>verb</w:t>
            </w:r>
          </w:p>
        </w:tc>
        <w:tc>
          <w:tcPr>
            <w:tcW w:type="auto" w:w="1728"/>
          </w:tcPr>
          <w:p>
            <w:r>
              <w:t xml:space="preserve">יִֽשְׁתַּחֲו֤וּ </w:t>
            </w:r>
          </w:p>
        </w:tc>
        <w:tc>
          <w:tcPr>
            <w:tcW w:type="auto" w:w="1728"/>
          </w:tcPr>
          <w:p>
            <w:r>
              <w:t>pres</w:t>
            </w:r>
          </w:p>
        </w:tc>
      </w:tr>
    </w:tbl>
    <w:p>
      <w:r>
        <w:br/>
      </w:r>
    </w:p>
    <w:p>
      <w:pPr>
        <w:pStyle w:val="Reference"/>
      </w:pPr>
      <w:hyperlink r:id="rId165">
        <w:r>
          <w:rPr/>
          <w:t>Genesis 27:32</w:t>
        </w:r>
      </w:hyperlink>
    </w:p>
    <w:p>
      <w:pPr>
        <w:pStyle w:val="Hebrew"/>
      </w:pPr>
      <w:r>
        <w:t xml:space="preserve">וַיֹּ֕אמֶר </w:t>
      </w:r>
    </w:p>
    <w:p>
      <w:pPr>
        <w:pStyle w:val="Hebrew"/>
      </w:pPr>
      <w:r>
        <w:rPr>
          <w:color w:val="FF0000"/>
          <w:vertAlign w:val="superscript"/>
          <w:rtl/>
        </w:rPr>
        <w:t>14187</w:t>
      </w:r>
      <w:r>
        <w:rPr>
          <w:rFonts w:ascii="Times New Roman" w:hAnsi="Times New Roman"/>
          <w:color w:val="828282"/>
          <w:rtl/>
        </w:rPr>
        <w:t>וַ</w:t>
      </w:r>
      <w:r>
        <w:rPr>
          <w:color w:val="FF0000"/>
          <w:vertAlign w:val="superscript"/>
          <w:rtl/>
        </w:rPr>
        <w:t>14188</w:t>
      </w:r>
      <w:r>
        <w:rPr>
          <w:rFonts w:ascii="Times New Roman" w:hAnsi="Times New Roman"/>
          <w:color w:val="828282"/>
          <w:rtl/>
        </w:rPr>
        <w:t xml:space="preserve">יֹּ֕אמֶר </w:t>
      </w:r>
    </w:p>
    <w:p>
      <w:pPr>
        <w:pStyle w:val="Hebrew"/>
      </w:pPr>
      <w:r>
        <w:rPr>
          <w:color w:val="828282"/>
        </w:rPr>
        <w:t xml:space="preserve">וַיֹּ֥אמֶר לֹ֛ו יִצְחָ֥ק אָבִ֖יו מִי־אָ֑תָּה וַיֹּ֕אמֶר אֲנִ֛י בִּנְךָ֥ בְכֹֽרְךָ֖ עֵשָֽׂו׃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89beb102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ff5e999d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ca90e1b0</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66">
        <w:r>
          <w:rPr/>
          <w:t>Genesis 27:35</w:t>
        </w:r>
      </w:hyperlink>
    </w:p>
    <w:p>
      <w:pPr>
        <w:pStyle w:val="Hebrew"/>
      </w:pPr>
      <w:r>
        <w:t xml:space="preserve">וַיֹּ֕אמֶר </w:t>
      </w:r>
    </w:p>
    <w:p>
      <w:pPr>
        <w:pStyle w:val="Hebrew"/>
      </w:pPr>
      <w:r>
        <w:rPr>
          <w:color w:val="FF0000"/>
          <w:vertAlign w:val="superscript"/>
          <w:rtl/>
        </w:rPr>
        <w:t>14245</w:t>
      </w:r>
      <w:r>
        <w:rPr>
          <w:rFonts w:ascii="Times New Roman" w:hAnsi="Times New Roman"/>
          <w:color w:val="828282"/>
          <w:rtl/>
        </w:rPr>
        <w:t>וַ</w:t>
      </w:r>
      <w:r>
        <w:rPr>
          <w:color w:val="FF0000"/>
          <w:vertAlign w:val="superscript"/>
          <w:rtl/>
        </w:rPr>
        <w:t>14246</w:t>
      </w:r>
      <w:r>
        <w:rPr>
          <w:rFonts w:ascii="Times New Roman" w:hAnsi="Times New Roman"/>
          <w:color w:val="828282"/>
          <w:rtl/>
        </w:rPr>
        <w:t xml:space="preserve">יֹּ֕אמֶר </w:t>
      </w:r>
    </w:p>
    <w:p>
      <w:pPr>
        <w:pStyle w:val="Hebrew"/>
      </w:pPr>
      <w:r>
        <w:rPr>
          <w:color w:val="828282"/>
        </w:rPr>
        <w:t xml:space="preserve">וַיֹּ֕אמֶר בָּ֥א אָחִ֖יךָ בְּמִרְמָ֑ה וַיִּקַּ֖ח בִּרְכָתֶֽךָ׃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40539ed8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238527ef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b91b1a6d</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67">
        <w:r>
          <w:rPr/>
          <w:t>Genesis 27:37</w:t>
        </w:r>
      </w:hyperlink>
    </w:p>
    <w:p>
      <w:pPr>
        <w:pStyle w:val="Hebrew"/>
      </w:pPr>
      <w:r>
        <w:t xml:space="preserve">וְאֶת־כָּל־אֶחָ֗יו נָתַ֤תִּי לֹו֙ לַעֲבָדִ֔ים </w:t>
      </w:r>
    </w:p>
    <w:p>
      <w:pPr>
        <w:pStyle w:val="Hebrew"/>
      </w:pPr>
      <w:r>
        <w:rPr>
          <w:color w:val="FF0000"/>
          <w:vertAlign w:val="superscript"/>
          <w:rtl/>
        </w:rPr>
        <w:t>14291</w:t>
      </w:r>
      <w:r>
        <w:rPr>
          <w:rFonts w:ascii="Times New Roman" w:hAnsi="Times New Roman"/>
          <w:color w:val="828282"/>
          <w:rtl/>
        </w:rPr>
        <w:t>וְ</w:t>
      </w:r>
      <w:r>
        <w:rPr>
          <w:color w:val="FF0000"/>
          <w:vertAlign w:val="superscript"/>
          <w:rtl/>
        </w:rPr>
        <w:t>14292</w:t>
      </w:r>
      <w:r>
        <w:rPr>
          <w:rFonts w:ascii="Times New Roman" w:hAnsi="Times New Roman"/>
          <w:color w:val="828282"/>
          <w:rtl/>
        </w:rPr>
        <w:t>אֶת־</w:t>
      </w:r>
      <w:r>
        <w:rPr>
          <w:color w:val="FF0000"/>
          <w:vertAlign w:val="superscript"/>
          <w:rtl/>
        </w:rPr>
        <w:t>14293</w:t>
      </w:r>
      <w:r>
        <w:rPr>
          <w:rFonts w:ascii="Times New Roman" w:hAnsi="Times New Roman"/>
          <w:color w:val="828282"/>
          <w:rtl/>
        </w:rPr>
        <w:t>כָּל־</w:t>
      </w:r>
      <w:r>
        <w:rPr>
          <w:color w:val="FF0000"/>
          <w:vertAlign w:val="superscript"/>
          <w:rtl/>
        </w:rPr>
        <w:t>14294</w:t>
      </w:r>
      <w:r>
        <w:rPr>
          <w:rFonts w:ascii="Times New Roman" w:hAnsi="Times New Roman"/>
          <w:color w:val="828282"/>
          <w:rtl/>
        </w:rPr>
        <w:t xml:space="preserve">אֶחָ֗יו </w:t>
      </w:r>
      <w:r>
        <w:rPr>
          <w:color w:val="FF0000"/>
          <w:vertAlign w:val="superscript"/>
          <w:rtl/>
        </w:rPr>
        <w:t>14295</w:t>
      </w:r>
      <w:r>
        <w:rPr>
          <w:rFonts w:ascii="Times New Roman" w:hAnsi="Times New Roman"/>
          <w:color w:val="828282"/>
          <w:rtl/>
        </w:rPr>
        <w:t xml:space="preserve">נָתַ֤תִּי </w:t>
      </w:r>
      <w:r>
        <w:rPr>
          <w:color w:val="FF0000"/>
          <w:vertAlign w:val="superscript"/>
          <w:rtl/>
        </w:rPr>
        <w:t>14296</w:t>
      </w:r>
      <w:r>
        <w:rPr>
          <w:rFonts w:ascii="Times New Roman" w:hAnsi="Times New Roman"/>
          <w:color w:val="828282"/>
          <w:rtl/>
        </w:rPr>
        <w:t xml:space="preserve">לֹו֙ </w:t>
      </w:r>
      <w:r>
        <w:rPr>
          <w:color w:val="FF0000"/>
          <w:vertAlign w:val="superscript"/>
          <w:rtl/>
        </w:rPr>
        <w:t>14297</w:t>
      </w:r>
      <w:r>
        <w:rPr>
          <w:rFonts w:ascii="Times New Roman" w:hAnsi="Times New Roman"/>
          <w:color w:val="828282"/>
          <w:rtl/>
        </w:rPr>
        <w:t>לַ</w:t>
      </w:r>
      <w:r>
        <w:rPr>
          <w:color w:val="FF0000"/>
          <w:vertAlign w:val="superscript"/>
          <w:rtl/>
        </w:rPr>
        <w:t>14298</w:t>
      </w:r>
      <w:r>
        <w:rPr>
          <w:rFonts w:ascii="Times New Roman" w:hAnsi="Times New Roman"/>
          <w:color w:val="828282"/>
          <w:rtl/>
        </w:rPr>
        <w:t xml:space="preserve">עֲבָדִ֔ים </w:t>
      </w:r>
    </w:p>
    <w:p>
      <w:pPr>
        <w:pStyle w:val="Hebrew"/>
      </w:pPr>
      <w:r>
        <w:rPr>
          <w:color w:val="828282"/>
        </w:rPr>
        <w:t xml:space="preserve">וַיַּ֨עַן יִצְחָ֜ק וַיֹּ֣אמֶר לְעֵשָׂ֗ו הֵ֣ן גְּבִ֞יר שַׂמְתִּ֥יו לָךְ֙ וְאֶת־כָּל־אֶחָ֗יו נָתַ֤תִּי לֹו֙ לַעֲבָדִ֔ים וְדָגָ֥ן וְתִירֹ֖שׁ סְמַכְתִּ֑יו וּלְכָ֣ה אֵפֹ֔וא מָ֥ה אֶֽעֱשֶׂ֖ה בְּנִֽי׃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8d6e4118</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441be29e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85890ebd</w:t>
            </w:r>
          </w:p>
        </w:tc>
        <w:tc>
          <w:tcPr>
            <w:tcW w:type="auto" w:w="1728"/>
          </w:tcPr>
          <w:p>
            <w:r>
              <w:t>tense</w:t>
            </w:r>
          </w:p>
        </w:tc>
        <w:tc>
          <w:tcPr>
            <w:tcW w:type="auto" w:w="1728"/>
          </w:tcPr>
          <w:p>
            <w:r>
              <w:t>verb</w:t>
            </w:r>
          </w:p>
        </w:tc>
        <w:tc>
          <w:tcPr>
            <w:tcW w:type="auto" w:w="1728"/>
          </w:tcPr>
          <w:p>
            <w:r>
              <w:t xml:space="preserve">נָתַ֤תִּי </w:t>
            </w:r>
          </w:p>
        </w:tc>
        <w:tc>
          <w:tcPr>
            <w:tcW w:type="auto" w:w="1728"/>
          </w:tcPr>
          <w:p>
            <w:r>
              <w:t>pres perf</w:t>
            </w:r>
          </w:p>
        </w:tc>
      </w:tr>
    </w:tbl>
    <w:p>
      <w:r>
        <w:br/>
      </w:r>
    </w:p>
    <w:p>
      <w:pPr>
        <w:pStyle w:val="Reference"/>
      </w:pPr>
      <w:hyperlink r:id="rId168">
        <w:r>
          <w:rPr/>
          <w:t>Genesis 27:39</w:t>
        </w:r>
      </w:hyperlink>
    </w:p>
    <w:p>
      <w:pPr>
        <w:pStyle w:val="Hebrew"/>
      </w:pPr>
      <w:r>
        <w:t xml:space="preserve">הִנֵּ֞ה מִשְׁמַנֵּ֤י הָאָ֨רֶץ֙ יִהְיֶ֣ה מֹֽושָׁבֶ֔ךָ </w:t>
      </w:r>
    </w:p>
    <w:p>
      <w:pPr>
        <w:pStyle w:val="Hebrew"/>
      </w:pPr>
      <w:r>
        <w:rPr>
          <w:color w:val="FF0000"/>
          <w:vertAlign w:val="superscript"/>
          <w:rtl/>
        </w:rPr>
        <w:t>14338</w:t>
      </w:r>
      <w:r>
        <w:rPr>
          <w:rFonts w:ascii="Times New Roman" w:hAnsi="Times New Roman"/>
          <w:color w:val="828282"/>
          <w:rtl/>
        </w:rPr>
        <w:t xml:space="preserve">הִנֵּ֞ה </w:t>
      </w:r>
      <w:r>
        <w:rPr>
          <w:color w:val="FF0000"/>
          <w:vertAlign w:val="superscript"/>
          <w:rtl/>
        </w:rPr>
        <w:t>14339</w:t>
      </w:r>
      <w:r>
        <w:rPr>
          <w:rFonts w:ascii="Times New Roman" w:hAnsi="Times New Roman"/>
          <w:color w:val="828282"/>
          <w:rtl/>
        </w:rPr>
        <w:t>מִ</w:t>
      </w:r>
      <w:r>
        <w:rPr>
          <w:color w:val="FF0000"/>
          <w:vertAlign w:val="superscript"/>
          <w:rtl/>
        </w:rPr>
        <w:t>14340</w:t>
      </w:r>
      <w:r>
        <w:rPr>
          <w:rFonts w:ascii="Times New Roman" w:hAnsi="Times New Roman"/>
          <w:color w:val="828282"/>
          <w:rtl/>
        </w:rPr>
        <w:t xml:space="preserve">שְׁמַנֵּ֤י </w:t>
      </w:r>
      <w:r>
        <w:rPr>
          <w:color w:val="FF0000"/>
          <w:vertAlign w:val="superscript"/>
          <w:rtl/>
        </w:rPr>
        <w:t>14341</w:t>
      </w:r>
      <w:r>
        <w:rPr>
          <w:rFonts w:ascii="Times New Roman" w:hAnsi="Times New Roman"/>
          <w:color w:val="828282"/>
          <w:rtl/>
        </w:rPr>
        <w:t>הָ</w:t>
      </w:r>
      <w:r>
        <w:rPr>
          <w:color w:val="FF0000"/>
          <w:vertAlign w:val="superscript"/>
          <w:rtl/>
        </w:rPr>
        <w:t>14342</w:t>
      </w:r>
      <w:r>
        <w:rPr>
          <w:rFonts w:ascii="Times New Roman" w:hAnsi="Times New Roman"/>
          <w:color w:val="828282"/>
          <w:rtl/>
        </w:rPr>
        <w:t xml:space="preserve">אָ֨רֶץ֙ </w:t>
      </w:r>
      <w:r>
        <w:rPr>
          <w:color w:val="FF0000"/>
          <w:vertAlign w:val="superscript"/>
          <w:rtl/>
        </w:rPr>
        <w:t>14343</w:t>
      </w:r>
      <w:r>
        <w:rPr>
          <w:rFonts w:ascii="Times New Roman" w:hAnsi="Times New Roman"/>
          <w:color w:val="828282"/>
          <w:rtl/>
        </w:rPr>
        <w:t xml:space="preserve">יִהְיֶ֣ה </w:t>
      </w:r>
      <w:r>
        <w:rPr>
          <w:color w:val="FF0000"/>
          <w:vertAlign w:val="superscript"/>
          <w:rtl/>
        </w:rPr>
        <w:t>14344</w:t>
      </w:r>
      <w:r>
        <w:rPr>
          <w:rFonts w:ascii="Times New Roman" w:hAnsi="Times New Roman"/>
          <w:color w:val="828282"/>
          <w:rtl/>
        </w:rPr>
        <w:t xml:space="preserve">מֹֽושָׁבֶ֔ךָ </w:t>
      </w:r>
    </w:p>
    <w:p>
      <w:pPr>
        <w:pStyle w:val="Hebrew"/>
      </w:pPr>
      <w:r>
        <w:rPr>
          <w:color w:val="828282"/>
        </w:rPr>
        <w:t xml:space="preserve">וַיַּ֛עַן יִצְחָ֥ק אָבִ֖יו וַיֹּ֣אמֶר אֵלָ֑יו הִנֵּ֞ה מִשְׁמַנֵּ֤י הָאָ֨רֶץ֙ יִהְיֶ֣ה מֹֽושָׁבֶ֔ךָ וּמִטַּ֥ל הַשָּׁמַ֖יִם מֵעָֽל׃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6d8a76fd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1e6b9716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f8c52ec0</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169">
        <w:r>
          <w:rPr/>
          <w:t>Genesis 27:41</w:t>
        </w:r>
      </w:hyperlink>
    </w:p>
    <w:p>
      <w:pPr>
        <w:pStyle w:val="Hebrew"/>
      </w:pPr>
      <w:r>
        <w:t xml:space="preserve">יִקְרְבוּ֙ יְמֵי֙ אֵ֣בֶל אָבִ֔י </w:t>
      </w:r>
    </w:p>
    <w:p>
      <w:pPr>
        <w:pStyle w:val="Hebrew"/>
      </w:pPr>
      <w:r>
        <w:rPr>
          <w:color w:val="FF0000"/>
          <w:vertAlign w:val="superscript"/>
          <w:rtl/>
        </w:rPr>
        <w:t>14387</w:t>
      </w:r>
      <w:r>
        <w:rPr>
          <w:rFonts w:ascii="Times New Roman" w:hAnsi="Times New Roman"/>
          <w:color w:val="828282"/>
          <w:rtl/>
        </w:rPr>
        <w:t xml:space="preserve">יִקְרְבוּ֙ </w:t>
      </w:r>
      <w:r>
        <w:rPr>
          <w:color w:val="FF0000"/>
          <w:vertAlign w:val="superscript"/>
          <w:rtl/>
        </w:rPr>
        <w:t>14388</w:t>
      </w:r>
      <w:r>
        <w:rPr>
          <w:rFonts w:ascii="Times New Roman" w:hAnsi="Times New Roman"/>
          <w:color w:val="828282"/>
          <w:rtl/>
        </w:rPr>
        <w:t xml:space="preserve">יְמֵי֙ </w:t>
      </w:r>
      <w:r>
        <w:rPr>
          <w:color w:val="FF0000"/>
          <w:vertAlign w:val="superscript"/>
          <w:rtl/>
        </w:rPr>
        <w:t>14389</w:t>
      </w:r>
      <w:r>
        <w:rPr>
          <w:rFonts w:ascii="Times New Roman" w:hAnsi="Times New Roman"/>
          <w:color w:val="828282"/>
          <w:rtl/>
        </w:rPr>
        <w:t xml:space="preserve">אֵ֣בֶל </w:t>
      </w:r>
      <w:r>
        <w:rPr>
          <w:color w:val="FF0000"/>
          <w:vertAlign w:val="superscript"/>
          <w:rtl/>
        </w:rPr>
        <w:t>14390</w:t>
      </w:r>
      <w:r>
        <w:rPr>
          <w:rFonts w:ascii="Times New Roman" w:hAnsi="Times New Roman"/>
          <w:color w:val="828282"/>
          <w:rtl/>
        </w:rPr>
        <w:t xml:space="preserve">אָבִ֔י </w:t>
      </w:r>
    </w:p>
    <w:p>
      <w:pPr>
        <w:pStyle w:val="Hebrew"/>
      </w:pPr>
      <w:r>
        <w:rPr>
          <w:color w:val="828282"/>
        </w:rPr>
        <w:t xml:space="preserve">וַיִּשְׂטֹ֤ם עֵשָׂו֙ אֶֽת־יַעֲקֹ֔ב עַל־הַ֨בְּרָכָ֔ה אֲשֶׁ֥ר בֵּרֲכֹ֖ו אָבִ֑יו וַיֹּ֨אמֶר עֵשָׂ֜ו בְּלִבֹּ֗ו יִקְרְבוּ֙ יְמֵי֙ אֵ֣בֶל אָבִ֔י וְאַֽהַרְגָ֖ה אֶת־יַעֲקֹ֥ב אָחִֽי׃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6efebdbf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1879d60f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b89f9e86</w:t>
            </w:r>
          </w:p>
        </w:tc>
        <w:tc>
          <w:tcPr>
            <w:tcW w:type="auto" w:w="1728"/>
          </w:tcPr>
          <w:p>
            <w:r>
              <w:t>tense</w:t>
            </w:r>
          </w:p>
        </w:tc>
        <w:tc>
          <w:tcPr>
            <w:tcW w:type="auto" w:w="1728"/>
          </w:tcPr>
          <w:p>
            <w:r>
              <w:t>verb</w:t>
            </w:r>
          </w:p>
        </w:tc>
        <w:tc>
          <w:tcPr>
            <w:tcW w:type="auto" w:w="1728"/>
          </w:tcPr>
          <w:p>
            <w:r>
              <w:t xml:space="preserve">יִקְרְבוּ֙ </w:t>
            </w:r>
          </w:p>
        </w:tc>
        <w:tc>
          <w:tcPr>
            <w:tcW w:type="auto" w:w="1728"/>
          </w:tcPr>
          <w:p>
            <w:r>
              <w:t>pres prog</w:t>
            </w:r>
          </w:p>
        </w:tc>
      </w:tr>
    </w:tbl>
    <w:p>
      <w:r>
        <w:br/>
      </w:r>
    </w:p>
    <w:p>
      <w:pPr>
        <w:pStyle w:val="Reference"/>
      </w:pPr>
      <w:hyperlink r:id="rId169">
        <w:r>
          <w:rPr/>
          <w:t>Genesis 27:41</w:t>
        </w:r>
      </w:hyperlink>
    </w:p>
    <w:p>
      <w:pPr>
        <w:pStyle w:val="Hebrew"/>
      </w:pPr>
      <w:r>
        <w:t xml:space="preserve">וְאַֽהַרְגָ֖ה אֶת־יַעֲקֹ֥ב אָחִֽי׃ </w:t>
      </w:r>
    </w:p>
    <w:p>
      <w:pPr>
        <w:pStyle w:val="Hebrew"/>
      </w:pPr>
      <w:r>
        <w:rPr>
          <w:color w:val="FF0000"/>
          <w:vertAlign w:val="superscript"/>
          <w:rtl/>
        </w:rPr>
        <w:t>14391</w:t>
      </w:r>
      <w:r>
        <w:rPr>
          <w:rFonts w:ascii="Times New Roman" w:hAnsi="Times New Roman"/>
          <w:color w:val="828282"/>
          <w:rtl/>
        </w:rPr>
        <w:t>וְ</w:t>
      </w:r>
      <w:r>
        <w:rPr>
          <w:color w:val="FF0000"/>
          <w:vertAlign w:val="superscript"/>
          <w:rtl/>
        </w:rPr>
        <w:t>14392</w:t>
      </w:r>
      <w:r>
        <w:rPr>
          <w:rFonts w:ascii="Times New Roman" w:hAnsi="Times New Roman"/>
          <w:color w:val="828282"/>
          <w:rtl/>
        </w:rPr>
        <w:t xml:space="preserve">אַֽהַרְגָ֖ה </w:t>
      </w:r>
      <w:r>
        <w:rPr>
          <w:color w:val="FF0000"/>
          <w:vertAlign w:val="superscript"/>
          <w:rtl/>
        </w:rPr>
        <w:t>14393</w:t>
      </w:r>
      <w:r>
        <w:rPr>
          <w:rFonts w:ascii="Times New Roman" w:hAnsi="Times New Roman"/>
          <w:color w:val="828282"/>
          <w:rtl/>
        </w:rPr>
        <w:t>אֶת־</w:t>
      </w:r>
      <w:r>
        <w:rPr>
          <w:color w:val="FF0000"/>
          <w:vertAlign w:val="superscript"/>
          <w:rtl/>
        </w:rPr>
        <w:t>14394</w:t>
      </w:r>
      <w:r>
        <w:rPr>
          <w:rFonts w:ascii="Times New Roman" w:hAnsi="Times New Roman"/>
          <w:color w:val="828282"/>
          <w:rtl/>
        </w:rPr>
        <w:t xml:space="preserve">יַעֲקֹ֥ב </w:t>
      </w:r>
      <w:r>
        <w:rPr>
          <w:color w:val="FF0000"/>
          <w:vertAlign w:val="superscript"/>
          <w:rtl/>
        </w:rPr>
        <w:t>14395</w:t>
      </w:r>
      <w:r>
        <w:rPr>
          <w:rFonts w:ascii="Times New Roman" w:hAnsi="Times New Roman"/>
          <w:color w:val="828282"/>
          <w:rtl/>
        </w:rPr>
        <w:t xml:space="preserve">אָחִֽי׃ </w:t>
      </w:r>
    </w:p>
    <w:p>
      <w:pPr>
        <w:pStyle w:val="Hebrew"/>
      </w:pPr>
      <w:r>
        <w:rPr>
          <w:color w:val="828282"/>
        </w:rPr>
        <w:t xml:space="preserve">וַיִּשְׂטֹ֤ם עֵשָׂו֙ אֶֽת־יַעֲקֹ֔ב עַל־הַ֨בְּרָכָ֔ה אֲשֶׁ֥ר בֵּרֲכֹ֖ו אָבִ֑יו וַיֹּ֨אמֶר עֵשָׂ֜ו בְּלִבֹּ֗ו יִקְרְבוּ֙ יְמֵי֙ אֵ֣בֶל אָבִ֔י וְאַֽהַרְגָ֖ה אֶת־יַעֲקֹ֥ב אָחִֽי׃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95899950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83761835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26d04acc</w:t>
            </w:r>
          </w:p>
        </w:tc>
        <w:tc>
          <w:tcPr>
            <w:tcW w:type="auto" w:w="1728"/>
          </w:tcPr>
          <w:p>
            <w:r>
              <w:t>tense</w:t>
            </w:r>
          </w:p>
        </w:tc>
        <w:tc>
          <w:tcPr>
            <w:tcW w:type="auto" w:w="1728"/>
          </w:tcPr>
          <w:p>
            <w:r>
              <w:t>verb</w:t>
            </w:r>
          </w:p>
        </w:tc>
        <w:tc>
          <w:tcPr>
            <w:tcW w:type="auto" w:w="1728"/>
          </w:tcPr>
          <w:p>
            <w:r>
              <w:t xml:space="preserve">אַֽהַרְגָ֖ה </w:t>
            </w:r>
          </w:p>
        </w:tc>
        <w:tc>
          <w:tcPr>
            <w:tcW w:type="auto" w:w="1728"/>
          </w:tcPr>
          <w:p>
            <w:r>
              <w:t>fut</w:t>
            </w:r>
          </w:p>
        </w:tc>
      </w:tr>
    </w:tbl>
    <w:p>
      <w:r>
        <w:br/>
      </w:r>
    </w:p>
    <w:p>
      <w:pPr>
        <w:pStyle w:val="Reference"/>
      </w:pPr>
      <w:hyperlink r:id="rId170">
        <w:r>
          <w:rPr/>
          <w:t>Genesis 27:42</w:t>
        </w:r>
      </w:hyperlink>
    </w:p>
    <w:p>
      <w:pPr>
        <w:pStyle w:val="Hebrew"/>
      </w:pPr>
      <w:r>
        <w:t xml:space="preserve">וַתִּשְׁלַ֞ח </w:t>
      </w:r>
    </w:p>
    <w:p>
      <w:pPr>
        <w:pStyle w:val="Hebrew"/>
      </w:pPr>
      <w:r>
        <w:rPr>
          <w:color w:val="FF0000"/>
          <w:vertAlign w:val="superscript"/>
          <w:rtl/>
        </w:rPr>
        <w:t>14406</w:t>
      </w:r>
      <w:r>
        <w:rPr>
          <w:rFonts w:ascii="Times New Roman" w:hAnsi="Times New Roman"/>
          <w:color w:val="828282"/>
          <w:rtl/>
        </w:rPr>
        <w:t>וַ</w:t>
      </w:r>
      <w:r>
        <w:rPr>
          <w:color w:val="FF0000"/>
          <w:vertAlign w:val="superscript"/>
          <w:rtl/>
        </w:rPr>
        <w:t>14407</w:t>
      </w:r>
      <w:r>
        <w:rPr>
          <w:rFonts w:ascii="Times New Roman" w:hAnsi="Times New Roman"/>
          <w:color w:val="828282"/>
          <w:rtl/>
        </w:rPr>
        <w:t xml:space="preserve">תִּשְׁלַ֞ח </w:t>
      </w:r>
    </w:p>
    <w:p>
      <w:pPr>
        <w:pStyle w:val="Hebrew"/>
      </w:pPr>
      <w:r>
        <w:rPr>
          <w:color w:val="828282"/>
        </w:rPr>
        <w:t xml:space="preserve">וַיֻּגַּ֣ד לְרִבְקָ֔ה אֶת־דִּבְרֵ֥י עֵשָׂ֖ו בְּנָ֣הּ הַגָּדֹ֑ל וַתִּשְׁלַ֞ח וַתִּקְרָ֤א לְיַעֲקֹב֙ בְּנָ֣הּ הַקָּטָ֔ן וַתֹּ֣אמֶר אֵלָ֔יו הִנֵּה֙ עֵשָׂ֣ו אָחִ֔יךָ מִתְנַחֵ֥ם לְךָ֖ לְהָרְגֶֽךָ׃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9cb05fe6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fd540d7b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384f88f7</w:t>
            </w:r>
          </w:p>
        </w:tc>
        <w:tc>
          <w:tcPr>
            <w:tcW w:type="auto" w:w="1728"/>
          </w:tcPr>
          <w:p>
            <w:r>
              <w:t>tense</w:t>
            </w:r>
          </w:p>
        </w:tc>
        <w:tc>
          <w:tcPr>
            <w:tcW w:type="auto" w:w="1728"/>
          </w:tcPr>
          <w:p>
            <w:r>
              <w:t>verb</w:t>
            </w:r>
          </w:p>
        </w:tc>
        <w:tc>
          <w:tcPr>
            <w:tcW w:type="auto" w:w="1728"/>
          </w:tcPr>
          <w:p>
            <w:r>
              <w:t xml:space="preserve">תִּשְׁלַ֞ח </w:t>
            </w:r>
          </w:p>
        </w:tc>
        <w:tc>
          <w:tcPr>
            <w:tcW w:type="auto" w:w="1728"/>
          </w:tcPr>
          <w:p>
            <w:r>
              <w:t>past</w:t>
            </w:r>
          </w:p>
        </w:tc>
      </w:tr>
    </w:tbl>
    <w:p>
      <w:r>
        <w:br/>
      </w:r>
    </w:p>
    <w:p>
      <w:pPr>
        <w:pStyle w:val="Reference"/>
      </w:pPr>
      <w:hyperlink r:id="rId171">
        <w:r>
          <w:rPr/>
          <w:t>Genesis 27:43</w:t>
        </w:r>
      </w:hyperlink>
    </w:p>
    <w:p>
      <w:pPr>
        <w:pStyle w:val="Hebrew"/>
      </w:pPr>
      <w:r>
        <w:t xml:space="preserve">שְׁמַ֣ע בְּקֹלִ֑י </w:t>
      </w:r>
    </w:p>
    <w:p>
      <w:pPr>
        <w:pStyle w:val="Hebrew"/>
      </w:pPr>
      <w:r>
        <w:rPr>
          <w:color w:val="FF0000"/>
          <w:vertAlign w:val="superscript"/>
          <w:rtl/>
        </w:rPr>
        <w:t>14428</w:t>
      </w:r>
      <w:r>
        <w:rPr>
          <w:rFonts w:ascii="Times New Roman" w:hAnsi="Times New Roman"/>
          <w:color w:val="828282"/>
          <w:rtl/>
        </w:rPr>
        <w:t xml:space="preserve">שְׁמַ֣ע </w:t>
      </w:r>
      <w:r>
        <w:rPr>
          <w:color w:val="FF0000"/>
          <w:vertAlign w:val="superscript"/>
          <w:rtl/>
        </w:rPr>
        <w:t>14429</w:t>
      </w:r>
      <w:r>
        <w:rPr>
          <w:rFonts w:ascii="Times New Roman" w:hAnsi="Times New Roman"/>
          <w:color w:val="828282"/>
          <w:rtl/>
        </w:rPr>
        <w:t>בְּ</w:t>
      </w:r>
      <w:r>
        <w:rPr>
          <w:color w:val="FF0000"/>
          <w:vertAlign w:val="superscript"/>
          <w:rtl/>
        </w:rPr>
        <w:t>14430</w:t>
      </w:r>
      <w:r>
        <w:rPr>
          <w:rFonts w:ascii="Times New Roman" w:hAnsi="Times New Roman"/>
          <w:color w:val="828282"/>
          <w:rtl/>
        </w:rPr>
        <w:t xml:space="preserve">קֹלִ֑י </w:t>
      </w:r>
    </w:p>
    <w:p>
      <w:pPr>
        <w:pStyle w:val="Hebrew"/>
      </w:pPr>
      <w:r>
        <w:rPr>
          <w:color w:val="828282"/>
        </w:rPr>
        <w:t xml:space="preserve">וְעַתָּ֥ה בְנִ֖י שְׁמַ֣ע בְּקֹלִ֑י וְק֧וּם בְּרַח־לְךָ֛ אֶל־לָבָ֥ן אָחִ֖י חָרָֽנָה׃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db56112c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736b082d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48454cfc</w:t>
            </w:r>
          </w:p>
        </w:tc>
        <w:tc>
          <w:tcPr>
            <w:tcW w:type="auto" w:w="1728"/>
          </w:tcPr>
          <w:p>
            <w:r>
              <w:t>tense</w:t>
            </w:r>
          </w:p>
        </w:tc>
        <w:tc>
          <w:tcPr>
            <w:tcW w:type="auto" w:w="1728"/>
          </w:tcPr>
          <w:p>
            <w:r>
              <w:t>verb</w:t>
            </w:r>
          </w:p>
        </w:tc>
        <w:tc>
          <w:tcPr>
            <w:tcW w:type="auto" w:w="1728"/>
          </w:tcPr>
          <w:p>
            <w:r>
              <w:t xml:space="preserve">שְׁמַ֣ע </w:t>
            </w:r>
          </w:p>
        </w:tc>
        <w:tc>
          <w:tcPr>
            <w:tcW w:type="auto" w:w="1728"/>
          </w:tcPr>
          <w:p>
            <w:r>
              <w:t>impv</w:t>
            </w:r>
          </w:p>
        </w:tc>
      </w:tr>
    </w:tbl>
    <w:p>
      <w:r>
        <w:br/>
      </w:r>
    </w:p>
    <w:p>
      <w:pPr>
        <w:pStyle w:val="Reference"/>
      </w:pPr>
      <w:hyperlink r:id="rId171">
        <w:r>
          <w:rPr/>
          <w:t>Genesis 27:43</w:t>
        </w:r>
      </w:hyperlink>
    </w:p>
    <w:p>
      <w:pPr>
        <w:pStyle w:val="Hebrew"/>
      </w:pPr>
      <w:r>
        <w:t xml:space="preserve">וְק֧וּם </w:t>
      </w:r>
    </w:p>
    <w:p>
      <w:pPr>
        <w:pStyle w:val="Hebrew"/>
      </w:pPr>
      <w:r>
        <w:rPr>
          <w:color w:val="FF0000"/>
          <w:vertAlign w:val="superscript"/>
          <w:rtl/>
        </w:rPr>
        <w:t>14431</w:t>
      </w:r>
      <w:r>
        <w:rPr>
          <w:rFonts w:ascii="Times New Roman" w:hAnsi="Times New Roman"/>
          <w:color w:val="828282"/>
          <w:rtl/>
        </w:rPr>
        <w:t>וְ</w:t>
      </w:r>
      <w:r>
        <w:rPr>
          <w:color w:val="FF0000"/>
          <w:vertAlign w:val="superscript"/>
          <w:rtl/>
        </w:rPr>
        <w:t>14432</w:t>
      </w:r>
      <w:r>
        <w:rPr>
          <w:rFonts w:ascii="Times New Roman" w:hAnsi="Times New Roman"/>
          <w:color w:val="828282"/>
          <w:rtl/>
        </w:rPr>
        <w:t xml:space="preserve">ק֧וּם </w:t>
      </w:r>
    </w:p>
    <w:p>
      <w:pPr>
        <w:pStyle w:val="Hebrew"/>
      </w:pPr>
      <w:r>
        <w:rPr>
          <w:color w:val="828282"/>
        </w:rPr>
        <w:t xml:space="preserve">וְעַתָּ֥ה בְנִ֖י שְׁמַ֣ע בְּקֹלִ֑י וְק֧וּם בְּרַח־לְךָ֛ אֶל־לָבָ֥ן אָחִ֖י חָרָֽנָה׃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5e5f028b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4988087f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8b0f081c</w:t>
            </w:r>
          </w:p>
        </w:tc>
        <w:tc>
          <w:tcPr>
            <w:tcW w:type="auto" w:w="1728"/>
          </w:tcPr>
          <w:p>
            <w:r>
              <w:t>tense</w:t>
            </w:r>
          </w:p>
        </w:tc>
        <w:tc>
          <w:tcPr>
            <w:tcW w:type="auto" w:w="1728"/>
          </w:tcPr>
          <w:p>
            <w:r>
              <w:t>verb</w:t>
            </w:r>
          </w:p>
        </w:tc>
        <w:tc>
          <w:tcPr>
            <w:tcW w:type="auto" w:w="1728"/>
          </w:tcPr>
          <w:p>
            <w:r>
              <w:t xml:space="preserve">ק֧וּם </w:t>
            </w:r>
          </w:p>
        </w:tc>
        <w:tc>
          <w:tcPr>
            <w:tcW w:type="auto" w:w="1728"/>
          </w:tcPr>
          <w:p>
            <w:r>
              <w:t>impv</w:t>
            </w:r>
          </w:p>
        </w:tc>
      </w:tr>
    </w:tbl>
    <w:p>
      <w:r>
        <w:br/>
      </w:r>
    </w:p>
    <w:p>
      <w:pPr>
        <w:pStyle w:val="Reference"/>
      </w:pPr>
      <w:hyperlink r:id="rId172">
        <w:r>
          <w:rPr/>
          <w:t>Genesis 27:45</w:t>
        </w:r>
      </w:hyperlink>
    </w:p>
    <w:p>
      <w:pPr>
        <w:pStyle w:val="Hebrew"/>
      </w:pPr>
      <w:r>
        <w:t xml:space="preserve">וְשָׁלַחְתִּ֖י </w:t>
      </w:r>
    </w:p>
    <w:p>
      <w:pPr>
        <w:pStyle w:val="Hebrew"/>
      </w:pPr>
      <w:r>
        <w:rPr>
          <w:color w:val="FF0000"/>
          <w:vertAlign w:val="superscript"/>
          <w:rtl/>
        </w:rPr>
        <w:t>14460</w:t>
      </w:r>
      <w:r>
        <w:rPr>
          <w:rFonts w:ascii="Times New Roman" w:hAnsi="Times New Roman"/>
          <w:color w:val="828282"/>
          <w:rtl/>
        </w:rPr>
        <w:t>וְ</w:t>
      </w:r>
      <w:r>
        <w:rPr>
          <w:color w:val="FF0000"/>
          <w:vertAlign w:val="superscript"/>
          <w:rtl/>
        </w:rPr>
        <w:t>14461</w:t>
      </w:r>
      <w:r>
        <w:rPr>
          <w:rFonts w:ascii="Times New Roman" w:hAnsi="Times New Roman"/>
          <w:color w:val="828282"/>
          <w:rtl/>
        </w:rPr>
        <w:t xml:space="preserve">שָׁלַחְתִּ֖י </w:t>
      </w:r>
    </w:p>
    <w:p>
      <w:pPr>
        <w:pStyle w:val="Hebrew"/>
      </w:pPr>
      <w:r>
        <w:rPr>
          <w:color w:val="828282"/>
        </w:rPr>
        <w:t xml:space="preserve">עַד־שׁ֨וּב אַף־אָחִ֜יךָ מִמְּךָ֗ וְשָׁכַח֙ אֵ֣ת אֲשֶׁר־עָשִׂ֣יתָ לֹּ֔ו וְשָׁלַחְתִּ֖י וּלְקַחְתִּ֣יךָ מִשָּׁ֑ם לָמָ֥ה אֶשְׁכַּ֛ל גַּם־שְׁנֵיכֶ֖ם יֹ֥ום אֶחָֽד׃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cbb35f48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17a93f9c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cddcb961</w:t>
            </w:r>
          </w:p>
        </w:tc>
        <w:tc>
          <w:tcPr>
            <w:tcW w:type="auto" w:w="1728"/>
          </w:tcPr>
          <w:p>
            <w:r>
              <w:t>tense</w:t>
            </w:r>
          </w:p>
        </w:tc>
        <w:tc>
          <w:tcPr>
            <w:tcW w:type="auto" w:w="1728"/>
          </w:tcPr>
          <w:p>
            <w:r>
              <w:t>verb</w:t>
            </w:r>
          </w:p>
        </w:tc>
        <w:tc>
          <w:tcPr>
            <w:tcW w:type="auto" w:w="1728"/>
          </w:tcPr>
          <w:p>
            <w:r>
              <w:t xml:space="preserve">שָׁלַחְתִּ֖י </w:t>
            </w:r>
          </w:p>
        </w:tc>
        <w:tc>
          <w:tcPr>
            <w:tcW w:type="auto" w:w="1728"/>
          </w:tcPr>
          <w:p>
            <w:r>
              <w:t>fut</w:t>
            </w:r>
          </w:p>
        </w:tc>
      </w:tr>
    </w:tbl>
    <w:p>
      <w:r>
        <w:br/>
      </w:r>
    </w:p>
    <w:p>
      <w:pPr>
        <w:pStyle w:val="Reference"/>
      </w:pPr>
      <w:hyperlink r:id="rId173">
        <w:r>
          <w:rPr/>
          <w:t>Genesis 27:46</w:t>
        </w:r>
      </w:hyperlink>
    </w:p>
    <w:p>
      <w:pPr>
        <w:pStyle w:val="Hebrew"/>
      </w:pPr>
      <w:r>
        <w:t xml:space="preserve">קַ֣צְתִּי בְחַיַּ֔י מִפְּנֵ֖י בְּנֹ֣ות חֵ֑ת </w:t>
      </w:r>
    </w:p>
    <w:p>
      <w:pPr>
        <w:pStyle w:val="Hebrew"/>
      </w:pPr>
      <w:r>
        <w:rPr>
          <w:color w:val="FF0000"/>
          <w:vertAlign w:val="superscript"/>
          <w:rtl/>
        </w:rPr>
        <w:t>14477</w:t>
      </w:r>
      <w:r>
        <w:rPr>
          <w:rFonts w:ascii="Times New Roman" w:hAnsi="Times New Roman"/>
          <w:color w:val="828282"/>
          <w:rtl/>
        </w:rPr>
        <w:t xml:space="preserve">קַ֣צְתִּי </w:t>
      </w:r>
      <w:r>
        <w:rPr>
          <w:color w:val="FF0000"/>
          <w:vertAlign w:val="superscript"/>
          <w:rtl/>
        </w:rPr>
        <w:t>14478</w:t>
      </w:r>
      <w:r>
        <w:rPr>
          <w:rFonts w:ascii="Times New Roman" w:hAnsi="Times New Roman"/>
          <w:color w:val="828282"/>
          <w:rtl/>
        </w:rPr>
        <w:t>בְ</w:t>
      </w:r>
      <w:r>
        <w:rPr>
          <w:color w:val="FF0000"/>
          <w:vertAlign w:val="superscript"/>
          <w:rtl/>
        </w:rPr>
        <w:t>14479</w:t>
      </w:r>
      <w:r>
        <w:rPr>
          <w:rFonts w:ascii="Times New Roman" w:hAnsi="Times New Roman"/>
          <w:color w:val="828282"/>
          <w:rtl/>
        </w:rPr>
        <w:t xml:space="preserve">חַיַּ֔י </w:t>
      </w:r>
      <w:r>
        <w:rPr>
          <w:color w:val="FF0000"/>
          <w:vertAlign w:val="superscript"/>
          <w:rtl/>
        </w:rPr>
        <w:t>14480</w:t>
      </w:r>
      <w:r>
        <w:rPr>
          <w:rFonts w:ascii="Times New Roman" w:hAnsi="Times New Roman"/>
          <w:color w:val="828282"/>
          <w:rtl/>
        </w:rPr>
        <w:t>מִ</w:t>
      </w:r>
      <w:r>
        <w:rPr>
          <w:color w:val="FF0000"/>
          <w:vertAlign w:val="superscript"/>
          <w:rtl/>
        </w:rPr>
        <w:t>14481</w:t>
      </w:r>
      <w:r>
        <w:rPr>
          <w:rFonts w:ascii="Times New Roman" w:hAnsi="Times New Roman"/>
          <w:color w:val="828282"/>
          <w:rtl/>
        </w:rPr>
        <w:t xml:space="preserve">פְּנֵ֖י </w:t>
      </w:r>
      <w:r>
        <w:rPr>
          <w:color w:val="FF0000"/>
          <w:vertAlign w:val="superscript"/>
          <w:rtl/>
        </w:rPr>
        <w:t>14482</w:t>
      </w:r>
      <w:r>
        <w:rPr>
          <w:rFonts w:ascii="Times New Roman" w:hAnsi="Times New Roman"/>
          <w:color w:val="828282"/>
          <w:rtl/>
        </w:rPr>
        <w:t xml:space="preserve">בְּנֹ֣ות </w:t>
      </w:r>
      <w:r>
        <w:rPr>
          <w:color w:val="FF0000"/>
          <w:vertAlign w:val="superscript"/>
          <w:rtl/>
        </w:rPr>
        <w:t>14483</w:t>
      </w:r>
      <w:r>
        <w:rPr>
          <w:rFonts w:ascii="Times New Roman" w:hAnsi="Times New Roman"/>
          <w:color w:val="828282"/>
          <w:rtl/>
        </w:rPr>
        <w:t xml:space="preserve">חֵ֑ת </w:t>
      </w:r>
    </w:p>
    <w:p>
      <w:pPr>
        <w:pStyle w:val="Hebrew"/>
      </w:pPr>
      <w:r>
        <w:rPr>
          <w:color w:val="828282"/>
        </w:rPr>
        <w:t xml:space="preserve">וַתֹּ֤אמֶר רִבְקָה֙ אֶל־יִצְחָ֔ק קַ֣צְתִּי בְחַיַּ֔י מִפְּנֵ֖י בְּנֹ֣ות חֵ֑ת אִם־לֹקֵ֣חַ יַ֠עֲקֹב אִשָּׁ֨ה מִבְּנֹֽות־חֵ֤ת כָּאֵ֨לֶּה֙ מִבְּנֹ֣ות הָאָ֔רֶץ לָ֥מָּה לִּ֖י חַיִּֽים׃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c1778984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089e4281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3ddc1550</w:t>
            </w:r>
          </w:p>
        </w:tc>
        <w:tc>
          <w:tcPr>
            <w:tcW w:type="auto" w:w="1728"/>
          </w:tcPr>
          <w:p>
            <w:r>
              <w:t>tense</w:t>
            </w:r>
          </w:p>
        </w:tc>
        <w:tc>
          <w:tcPr>
            <w:tcW w:type="auto" w:w="1728"/>
          </w:tcPr>
          <w:p>
            <w:r>
              <w:t>verb</w:t>
            </w:r>
          </w:p>
        </w:tc>
        <w:tc>
          <w:tcPr>
            <w:tcW w:type="auto" w:w="1728"/>
          </w:tcPr>
          <w:p>
            <w:r>
              <w:t xml:space="preserve">קַ֣צְתִּי </w:t>
            </w:r>
          </w:p>
        </w:tc>
        <w:tc>
          <w:tcPr>
            <w:tcW w:type="auto" w:w="1728"/>
          </w:tcPr>
          <w:p>
            <w:r>
              <w:t>pres</w:t>
            </w:r>
          </w:p>
        </w:tc>
      </w:tr>
    </w:tbl>
    <w:p>
      <w:r>
        <w:br/>
      </w:r>
    </w:p>
    <w:p>
      <w:pPr>
        <w:pStyle w:val="Reference"/>
      </w:pPr>
      <w:hyperlink r:id="rId174">
        <w:r>
          <w:rPr/>
          <w:t>Genesis 28:1</w:t>
        </w:r>
      </w:hyperlink>
    </w:p>
    <w:p>
      <w:pPr>
        <w:pStyle w:val="Hebrew"/>
      </w:pPr>
      <w:r>
        <w:t xml:space="preserve">לֹֽא־תִקַּ֥ח אִשָּׁ֖ה מִבְּנֹ֥ות כְּנָֽעַן׃ </w:t>
      </w:r>
    </w:p>
    <w:p>
      <w:pPr>
        <w:pStyle w:val="Hebrew"/>
      </w:pPr>
      <w:r>
        <w:rPr>
          <w:color w:val="FF0000"/>
          <w:vertAlign w:val="superscript"/>
          <w:rtl/>
        </w:rPr>
        <w:t>14513</w:t>
      </w:r>
      <w:r>
        <w:rPr>
          <w:rFonts w:ascii="Times New Roman" w:hAnsi="Times New Roman"/>
          <w:color w:val="828282"/>
          <w:rtl/>
        </w:rPr>
        <w:t>לֹֽא־</w:t>
      </w:r>
      <w:r>
        <w:rPr>
          <w:color w:val="FF0000"/>
          <w:vertAlign w:val="superscript"/>
          <w:rtl/>
        </w:rPr>
        <w:t>14514</w:t>
      </w:r>
      <w:r>
        <w:rPr>
          <w:rFonts w:ascii="Times New Roman" w:hAnsi="Times New Roman"/>
          <w:color w:val="828282"/>
          <w:rtl/>
        </w:rPr>
        <w:t xml:space="preserve">תִקַּ֥ח </w:t>
      </w:r>
      <w:r>
        <w:rPr>
          <w:color w:val="FF0000"/>
          <w:vertAlign w:val="superscript"/>
          <w:rtl/>
        </w:rPr>
        <w:t>14515</w:t>
      </w:r>
      <w:r>
        <w:rPr>
          <w:rFonts w:ascii="Times New Roman" w:hAnsi="Times New Roman"/>
          <w:color w:val="828282"/>
          <w:rtl/>
        </w:rPr>
        <w:t xml:space="preserve">אִשָּׁ֖ה </w:t>
      </w:r>
      <w:r>
        <w:rPr>
          <w:color w:val="FF0000"/>
          <w:vertAlign w:val="superscript"/>
          <w:rtl/>
        </w:rPr>
        <w:t>14516</w:t>
      </w:r>
      <w:r>
        <w:rPr>
          <w:rFonts w:ascii="Times New Roman" w:hAnsi="Times New Roman"/>
          <w:color w:val="828282"/>
          <w:rtl/>
        </w:rPr>
        <w:t>מִ</w:t>
      </w:r>
      <w:r>
        <w:rPr>
          <w:color w:val="FF0000"/>
          <w:vertAlign w:val="superscript"/>
          <w:rtl/>
        </w:rPr>
        <w:t>14517</w:t>
      </w:r>
      <w:r>
        <w:rPr>
          <w:rFonts w:ascii="Times New Roman" w:hAnsi="Times New Roman"/>
          <w:color w:val="828282"/>
          <w:rtl/>
        </w:rPr>
        <w:t xml:space="preserve">בְּנֹ֥ות </w:t>
      </w:r>
      <w:r>
        <w:rPr>
          <w:color w:val="FF0000"/>
          <w:vertAlign w:val="superscript"/>
          <w:rtl/>
        </w:rPr>
        <w:t>14518</w:t>
      </w:r>
      <w:r>
        <w:rPr>
          <w:rFonts w:ascii="Times New Roman" w:hAnsi="Times New Roman"/>
          <w:color w:val="828282"/>
          <w:rtl/>
        </w:rPr>
        <w:t xml:space="preserve">כְּנָֽעַן׃ </w:t>
      </w:r>
    </w:p>
    <w:p>
      <w:pPr>
        <w:pStyle w:val="Hebrew"/>
      </w:pPr>
      <w:r>
        <w:rPr>
          <w:color w:val="828282"/>
        </w:rPr>
        <w:t xml:space="preserve">וַיִּקְרָ֥א יִצְחָ֛ק אֶֽל־יַעֲקֹ֖ב וַיְבָ֣רֶךְ אֹתֹ֑ו וַיְצַוֵּ֨הוּ֙ וַיֹּ֣אמֶר לֹ֔ו לֹֽא־תִקַּ֥ח אִשָּׁ֖ה מִבְּנֹ֥ות כְּנָֽעַן׃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b15e39d8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873343e2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cd0956e2</w:t>
            </w:r>
          </w:p>
        </w:tc>
        <w:tc>
          <w:tcPr>
            <w:tcW w:type="auto" w:w="1728"/>
          </w:tcPr>
          <w:p>
            <w:r>
              <w:t>tense</w:t>
            </w:r>
          </w:p>
        </w:tc>
        <w:tc>
          <w:tcPr>
            <w:tcW w:type="auto" w:w="1728"/>
          </w:tcPr>
          <w:p>
            <w:r>
              <w:t>verb</w:t>
            </w:r>
          </w:p>
        </w:tc>
        <w:tc>
          <w:tcPr>
            <w:tcW w:type="auto" w:w="1728"/>
          </w:tcPr>
          <w:p>
            <w:r>
              <w:t xml:space="preserve">תִקַּ֥ח </w:t>
            </w:r>
          </w:p>
        </w:tc>
        <w:tc>
          <w:tcPr>
            <w:tcW w:type="auto" w:w="1728"/>
          </w:tcPr>
          <w:p>
            <w:r>
              <w:t>mod</w:t>
            </w:r>
          </w:p>
        </w:tc>
      </w:tr>
    </w:tbl>
    <w:p>
      <w:r>
        <w:br/>
      </w:r>
    </w:p>
    <w:p>
      <w:pPr>
        <w:pStyle w:val="Reference"/>
      </w:pPr>
      <w:hyperlink r:id="rId175">
        <w:r>
          <w:rPr/>
          <w:t>Genesis 28:3</w:t>
        </w:r>
      </w:hyperlink>
    </w:p>
    <w:p>
      <w:pPr>
        <w:pStyle w:val="Hebrew"/>
      </w:pPr>
      <w:r>
        <w:t xml:space="preserve">וְאֵ֤ל שַׁדַּי֙ יְבָרֵ֣ךְ אֹֽתְךָ֔ </w:t>
      </w:r>
    </w:p>
    <w:p>
      <w:pPr>
        <w:pStyle w:val="Hebrew"/>
      </w:pPr>
      <w:r>
        <w:rPr>
          <w:color w:val="FF0000"/>
          <w:vertAlign w:val="superscript"/>
          <w:rtl/>
        </w:rPr>
        <w:t>14538</w:t>
      </w:r>
      <w:r>
        <w:rPr>
          <w:rFonts w:ascii="Times New Roman" w:hAnsi="Times New Roman"/>
          <w:color w:val="828282"/>
          <w:rtl/>
        </w:rPr>
        <w:t>וְ</w:t>
      </w:r>
      <w:r>
        <w:rPr>
          <w:color w:val="FF0000"/>
          <w:vertAlign w:val="superscript"/>
          <w:rtl/>
        </w:rPr>
        <w:t>14539</w:t>
      </w:r>
      <w:r>
        <w:rPr>
          <w:rFonts w:ascii="Times New Roman" w:hAnsi="Times New Roman"/>
          <w:color w:val="828282"/>
          <w:rtl/>
        </w:rPr>
        <w:t xml:space="preserve">אֵ֤ל </w:t>
      </w:r>
      <w:r>
        <w:rPr>
          <w:color w:val="FF0000"/>
          <w:vertAlign w:val="superscript"/>
          <w:rtl/>
        </w:rPr>
        <w:t>14540</w:t>
      </w:r>
      <w:r>
        <w:rPr>
          <w:rFonts w:ascii="Times New Roman" w:hAnsi="Times New Roman"/>
          <w:color w:val="828282"/>
          <w:rtl/>
        </w:rPr>
        <w:t xml:space="preserve">שַׁדַּי֙ </w:t>
      </w:r>
      <w:r>
        <w:rPr>
          <w:color w:val="FF0000"/>
          <w:vertAlign w:val="superscript"/>
          <w:rtl/>
        </w:rPr>
        <w:t>14541</w:t>
      </w:r>
      <w:r>
        <w:rPr>
          <w:rFonts w:ascii="Times New Roman" w:hAnsi="Times New Roman"/>
          <w:color w:val="828282"/>
          <w:rtl/>
        </w:rPr>
        <w:t xml:space="preserve">יְבָרֵ֣ךְ </w:t>
      </w:r>
      <w:r>
        <w:rPr>
          <w:color w:val="FF0000"/>
          <w:vertAlign w:val="superscript"/>
          <w:rtl/>
        </w:rPr>
        <w:t>14542</w:t>
      </w:r>
      <w:r>
        <w:rPr>
          <w:rFonts w:ascii="Times New Roman" w:hAnsi="Times New Roman"/>
          <w:color w:val="828282"/>
          <w:rtl/>
        </w:rPr>
        <w:t xml:space="preserve">אֹֽתְךָ֔ </w:t>
      </w:r>
    </w:p>
    <w:p>
      <w:pPr>
        <w:pStyle w:val="Hebrew"/>
      </w:pPr>
      <w:r>
        <w:rPr>
          <w:color w:val="828282"/>
        </w:rPr>
        <w:t xml:space="preserve">וְאֵ֤ל שַׁדַּי֙ יְבָרֵ֣ךְ אֹֽתְךָ֔ וְיַפְרְךָ֖ וְיַרְבֶּ֑ךָ וְהָיִ֖יתָ לִקְהַ֥ל עַמִּֽים׃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355cfc6c</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17e5ba4b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527ddeca</w:t>
            </w:r>
          </w:p>
        </w:tc>
        <w:tc>
          <w:tcPr>
            <w:tcW w:type="auto" w:w="1728"/>
          </w:tcPr>
          <w:p>
            <w:r>
              <w:t>tense</w:t>
            </w:r>
          </w:p>
        </w:tc>
        <w:tc>
          <w:tcPr>
            <w:tcW w:type="auto" w:w="1728"/>
          </w:tcPr>
          <w:p>
            <w:r>
              <w:t>verb</w:t>
            </w:r>
          </w:p>
        </w:tc>
        <w:tc>
          <w:tcPr>
            <w:tcW w:type="auto" w:w="1728"/>
          </w:tcPr>
          <w:p>
            <w:r>
              <w:t xml:space="preserve">יְבָרֵ֣ךְ </w:t>
            </w:r>
          </w:p>
        </w:tc>
        <w:tc>
          <w:tcPr>
            <w:tcW w:type="auto" w:w="1728"/>
          </w:tcPr>
          <w:p>
            <w:r>
              <w:t>pres</w:t>
            </w:r>
          </w:p>
        </w:tc>
      </w:tr>
    </w:tbl>
    <w:p>
      <w:r>
        <w:br/>
      </w:r>
    </w:p>
    <w:p>
      <w:pPr>
        <w:pStyle w:val="Reference"/>
      </w:pPr>
      <w:hyperlink r:id="rId176">
        <w:r>
          <w:rPr/>
          <w:t>Genesis 28:5</w:t>
        </w:r>
      </w:hyperlink>
    </w:p>
    <w:p>
      <w:pPr>
        <w:pStyle w:val="Hebrew"/>
      </w:pPr>
      <w:r>
        <w:t xml:space="preserve">וַיֵּ֖לֶךְ פַּדֶּ֣נָֽה אֲרָ֑ם אֶל־לָבָ֤ן בֶּן־בְּתוּאֵל֙ הָֽאֲרַמִּ֔י אֲחִ֣י רִבְקָ֔ה אֵ֥ם יַעֲקֹ֖ב וְעֵשָֽׂו׃ </w:t>
      </w:r>
    </w:p>
    <w:p>
      <w:pPr>
        <w:pStyle w:val="Hebrew"/>
      </w:pPr>
      <w:r>
        <w:rPr>
          <w:color w:val="FF0000"/>
          <w:vertAlign w:val="superscript"/>
          <w:rtl/>
        </w:rPr>
        <w:t>14578</w:t>
      </w:r>
      <w:r>
        <w:rPr>
          <w:rFonts w:ascii="Times New Roman" w:hAnsi="Times New Roman"/>
          <w:color w:val="828282"/>
          <w:rtl/>
        </w:rPr>
        <w:t>וַ</w:t>
      </w:r>
      <w:r>
        <w:rPr>
          <w:color w:val="FF0000"/>
          <w:vertAlign w:val="superscript"/>
          <w:rtl/>
        </w:rPr>
        <w:t>14579</w:t>
      </w:r>
      <w:r>
        <w:rPr>
          <w:rFonts w:ascii="Times New Roman" w:hAnsi="Times New Roman"/>
          <w:color w:val="828282"/>
          <w:rtl/>
        </w:rPr>
        <w:t xml:space="preserve">יֵּ֖לֶךְ </w:t>
      </w:r>
      <w:r>
        <w:rPr>
          <w:color w:val="FF0000"/>
          <w:vertAlign w:val="superscript"/>
          <w:rtl/>
        </w:rPr>
        <w:t>14580</w:t>
      </w:r>
      <w:r>
        <w:rPr>
          <w:rFonts w:ascii="Times New Roman" w:hAnsi="Times New Roman"/>
          <w:color w:val="828282"/>
          <w:rtl/>
        </w:rPr>
        <w:t xml:space="preserve">פַּדֶּ֣נָֽה </w:t>
      </w:r>
      <w:r>
        <w:rPr>
          <w:color w:val="FF0000"/>
          <w:vertAlign w:val="superscript"/>
          <w:rtl/>
        </w:rPr>
        <w:t>14581</w:t>
      </w:r>
      <w:r>
        <w:rPr>
          <w:rFonts w:ascii="Times New Roman" w:hAnsi="Times New Roman"/>
          <w:color w:val="828282"/>
          <w:rtl/>
        </w:rPr>
        <w:t xml:space="preserve">אֲרָ֑ם </w:t>
      </w:r>
      <w:r>
        <w:rPr>
          <w:color w:val="FF0000"/>
          <w:vertAlign w:val="superscript"/>
          <w:rtl/>
        </w:rPr>
        <w:t>14582</w:t>
      </w:r>
      <w:r>
        <w:rPr>
          <w:rFonts w:ascii="Times New Roman" w:hAnsi="Times New Roman"/>
          <w:color w:val="828282"/>
          <w:rtl/>
        </w:rPr>
        <w:t>אֶל־</w:t>
      </w:r>
      <w:r>
        <w:rPr>
          <w:color w:val="FF0000"/>
          <w:vertAlign w:val="superscript"/>
          <w:rtl/>
        </w:rPr>
        <w:t>14583</w:t>
      </w:r>
      <w:r>
        <w:rPr>
          <w:rFonts w:ascii="Times New Roman" w:hAnsi="Times New Roman"/>
          <w:color w:val="828282"/>
          <w:rtl/>
        </w:rPr>
        <w:t xml:space="preserve">לָבָ֤ן </w:t>
      </w:r>
      <w:r>
        <w:rPr>
          <w:color w:val="FF0000"/>
          <w:vertAlign w:val="superscript"/>
          <w:rtl/>
        </w:rPr>
        <w:t>14584</w:t>
      </w:r>
      <w:r>
        <w:rPr>
          <w:rFonts w:ascii="Times New Roman" w:hAnsi="Times New Roman"/>
          <w:color w:val="828282"/>
          <w:rtl/>
        </w:rPr>
        <w:t>בֶּן־</w:t>
      </w:r>
      <w:r>
        <w:rPr>
          <w:color w:val="FF0000"/>
          <w:vertAlign w:val="superscript"/>
          <w:rtl/>
        </w:rPr>
        <w:t>14585</w:t>
      </w:r>
      <w:r>
        <w:rPr>
          <w:rFonts w:ascii="Times New Roman" w:hAnsi="Times New Roman"/>
          <w:color w:val="828282"/>
          <w:rtl/>
        </w:rPr>
        <w:t xml:space="preserve">בְּתוּאֵל֙ </w:t>
      </w:r>
      <w:r>
        <w:rPr>
          <w:color w:val="FF0000"/>
          <w:vertAlign w:val="superscript"/>
          <w:rtl/>
        </w:rPr>
        <w:t>14586</w:t>
      </w:r>
      <w:r>
        <w:rPr>
          <w:rFonts w:ascii="Times New Roman" w:hAnsi="Times New Roman"/>
          <w:color w:val="828282"/>
          <w:rtl/>
        </w:rPr>
        <w:t>הָֽ</w:t>
      </w:r>
      <w:r>
        <w:rPr>
          <w:color w:val="FF0000"/>
          <w:vertAlign w:val="superscript"/>
          <w:rtl/>
        </w:rPr>
        <w:t>14587</w:t>
      </w:r>
      <w:r>
        <w:rPr>
          <w:rFonts w:ascii="Times New Roman" w:hAnsi="Times New Roman"/>
          <w:color w:val="828282"/>
          <w:rtl/>
        </w:rPr>
        <w:t xml:space="preserve">אֲרַמִּ֔י </w:t>
      </w:r>
      <w:r>
        <w:rPr>
          <w:color w:val="FF0000"/>
          <w:vertAlign w:val="superscript"/>
          <w:rtl/>
        </w:rPr>
        <w:t>14588</w:t>
      </w:r>
      <w:r>
        <w:rPr>
          <w:rFonts w:ascii="Times New Roman" w:hAnsi="Times New Roman"/>
          <w:color w:val="828282"/>
          <w:rtl/>
        </w:rPr>
        <w:t xml:space="preserve">אֲחִ֣י </w:t>
      </w:r>
      <w:r>
        <w:rPr>
          <w:color w:val="FF0000"/>
          <w:vertAlign w:val="superscript"/>
          <w:rtl/>
        </w:rPr>
        <w:t>14589</w:t>
      </w:r>
      <w:r>
        <w:rPr>
          <w:rFonts w:ascii="Times New Roman" w:hAnsi="Times New Roman"/>
          <w:color w:val="828282"/>
          <w:rtl/>
        </w:rPr>
        <w:t xml:space="preserve">רִבְקָ֔ה </w:t>
      </w:r>
      <w:r>
        <w:rPr>
          <w:color w:val="FF0000"/>
          <w:vertAlign w:val="superscript"/>
          <w:rtl/>
        </w:rPr>
        <w:t>14590</w:t>
      </w:r>
      <w:r>
        <w:rPr>
          <w:rFonts w:ascii="Times New Roman" w:hAnsi="Times New Roman"/>
          <w:color w:val="828282"/>
          <w:rtl/>
        </w:rPr>
        <w:t xml:space="preserve">אֵ֥ם </w:t>
      </w:r>
      <w:r>
        <w:rPr>
          <w:color w:val="FF0000"/>
          <w:vertAlign w:val="superscript"/>
          <w:rtl/>
        </w:rPr>
        <w:t>14591</w:t>
      </w:r>
      <w:r>
        <w:rPr>
          <w:rFonts w:ascii="Times New Roman" w:hAnsi="Times New Roman"/>
          <w:color w:val="828282"/>
          <w:rtl/>
        </w:rPr>
        <w:t xml:space="preserve">יַעֲקֹ֖ב </w:t>
      </w:r>
      <w:r>
        <w:rPr>
          <w:color w:val="FF0000"/>
          <w:vertAlign w:val="superscript"/>
          <w:rtl/>
        </w:rPr>
        <w:t>14592</w:t>
      </w:r>
      <w:r>
        <w:rPr>
          <w:rFonts w:ascii="Times New Roman" w:hAnsi="Times New Roman"/>
          <w:color w:val="828282"/>
          <w:rtl/>
        </w:rPr>
        <w:t>וְ</w:t>
      </w:r>
      <w:r>
        <w:rPr>
          <w:color w:val="FF0000"/>
          <w:vertAlign w:val="superscript"/>
          <w:rtl/>
        </w:rPr>
        <w:t>14593</w:t>
      </w:r>
      <w:r>
        <w:rPr>
          <w:rFonts w:ascii="Times New Roman" w:hAnsi="Times New Roman"/>
          <w:color w:val="828282"/>
          <w:rtl/>
        </w:rPr>
        <w:t xml:space="preserve">עֵשָֽׂו׃ </w:t>
      </w:r>
    </w:p>
    <w:p>
      <w:pPr>
        <w:pStyle w:val="Hebrew"/>
      </w:pPr>
      <w:r>
        <w:rPr>
          <w:color w:val="828282"/>
        </w:rPr>
        <w:t xml:space="preserve">וַיִּשְׁלַ֤ח יִצְחָק֙ אֶֽת־יַעֲקֹ֔ב וַיֵּ֖לֶךְ פַּדֶּ֣נָֽה אֲרָ֑ם אֶל־לָבָ֤ן בֶּן־בְּתוּאֵל֙ הָֽאֲרַמִּ֔י אֲחִ֣י רִבְקָ֔ה אֵ֥ם יַעֲקֹ֖ב וְעֵשָֽׂו׃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76691822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71e81b93</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05e79541</w:t>
            </w:r>
          </w:p>
        </w:tc>
        <w:tc>
          <w:tcPr>
            <w:tcW w:type="auto" w:w="1728"/>
          </w:tcPr>
          <w:p>
            <w:r>
              <w:t>tense</w:t>
            </w:r>
          </w:p>
        </w:tc>
        <w:tc>
          <w:tcPr>
            <w:tcW w:type="auto" w:w="1728"/>
          </w:tcPr>
          <w:p>
            <w:r>
              <w:t>verb</w:t>
            </w:r>
          </w:p>
        </w:tc>
        <w:tc>
          <w:tcPr>
            <w:tcW w:type="auto" w:w="1728"/>
          </w:tcPr>
          <w:p>
            <w:r>
              <w:t xml:space="preserve">יֵּ֖לֶךְ </w:t>
            </w:r>
          </w:p>
        </w:tc>
        <w:tc>
          <w:tcPr>
            <w:tcW w:type="auto" w:w="1728"/>
          </w:tcPr>
          <w:p>
            <w:r>
              <w:t>past</w:t>
            </w:r>
          </w:p>
        </w:tc>
      </w:tr>
    </w:tbl>
    <w:p>
      <w:r>
        <w:br/>
      </w:r>
    </w:p>
    <w:p>
      <w:pPr>
        <w:pStyle w:val="Reference"/>
      </w:pPr>
      <w:hyperlink r:id="rId177">
        <w:r>
          <w:rPr/>
          <w:t>Genesis 28:6</w:t>
        </w:r>
      </w:hyperlink>
    </w:p>
    <w:p>
      <w:pPr>
        <w:pStyle w:val="Hebrew"/>
      </w:pPr>
      <w:r>
        <w:t xml:space="preserve">וַיְצַ֤ו עָלָיו֙ </w:t>
      </w:r>
    </w:p>
    <w:p>
      <w:pPr>
        <w:pStyle w:val="Hebrew"/>
      </w:pPr>
      <w:r>
        <w:rPr>
          <w:color w:val="FF0000"/>
          <w:vertAlign w:val="superscript"/>
          <w:rtl/>
        </w:rPr>
        <w:t>14616</w:t>
      </w:r>
      <w:r>
        <w:rPr>
          <w:rFonts w:ascii="Times New Roman" w:hAnsi="Times New Roman"/>
          <w:color w:val="828282"/>
          <w:rtl/>
        </w:rPr>
        <w:t>וַ</w:t>
      </w:r>
      <w:r>
        <w:rPr>
          <w:color w:val="FF0000"/>
          <w:vertAlign w:val="superscript"/>
          <w:rtl/>
        </w:rPr>
        <w:t>14617</w:t>
      </w:r>
      <w:r>
        <w:rPr>
          <w:rFonts w:ascii="Times New Roman" w:hAnsi="Times New Roman"/>
          <w:color w:val="828282"/>
          <w:rtl/>
        </w:rPr>
        <w:t xml:space="preserve">יְצַ֤ו </w:t>
      </w:r>
      <w:r>
        <w:rPr>
          <w:color w:val="FF0000"/>
          <w:vertAlign w:val="superscript"/>
          <w:rtl/>
        </w:rPr>
        <w:t>14618</w:t>
      </w:r>
      <w:r>
        <w:rPr>
          <w:rFonts w:ascii="Times New Roman" w:hAnsi="Times New Roman"/>
          <w:color w:val="828282"/>
          <w:rtl/>
        </w:rPr>
        <w:t xml:space="preserve">עָלָיו֙ </w:t>
      </w:r>
    </w:p>
    <w:p>
      <w:pPr>
        <w:pStyle w:val="Hebrew"/>
      </w:pPr>
      <w:r>
        <w:rPr>
          <w:color w:val="828282"/>
        </w:rPr>
        <w:t xml:space="preserve">וַיַּ֣רְא עֵשָׂ֗ו כִּֽי־בֵרַ֣ךְ יִצְחָק֮ אֶֽת־יַעֲקֹב֒ וְשִׁלַּ֤ח אֹתֹו֙ פַּדֶּ֣נָֽה אֲרָ֔ם לָקַֽחַת־לֹ֥ו מִשָּׁ֖ם אִשָּׁ֑ה בְּבָרֲכֹ֣ו אֹתֹ֔ו וַיְצַ֤ו עָלָיו֙ לֵאמֹ֔ר לֹֽא־תִקַּ֥ח אִשָּׁ֖ה מִבְּנֹ֥ות כְּנָֽעַן׃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456a5758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864a5c0e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6d20bd72</w:t>
            </w:r>
          </w:p>
        </w:tc>
        <w:tc>
          <w:tcPr>
            <w:tcW w:type="auto" w:w="1728"/>
          </w:tcPr>
          <w:p>
            <w:r>
              <w:t>tense</w:t>
            </w:r>
          </w:p>
        </w:tc>
        <w:tc>
          <w:tcPr>
            <w:tcW w:type="auto" w:w="1728"/>
          </w:tcPr>
          <w:p>
            <w:r>
              <w:t>verb</w:t>
            </w:r>
          </w:p>
        </w:tc>
        <w:tc>
          <w:tcPr>
            <w:tcW w:type="auto" w:w="1728"/>
          </w:tcPr>
          <w:p>
            <w:r>
              <w:t xml:space="preserve">יְצַ֤ו </w:t>
            </w:r>
          </w:p>
        </w:tc>
        <w:tc>
          <w:tcPr>
            <w:tcW w:type="auto" w:w="1728"/>
          </w:tcPr>
          <w:p>
            <w:r>
              <w:t>past</w:t>
            </w:r>
          </w:p>
        </w:tc>
      </w:tr>
    </w:tbl>
    <w:p>
      <w:r>
        <w:br/>
      </w:r>
    </w:p>
    <w:p>
      <w:pPr>
        <w:pStyle w:val="Reference"/>
      </w:pPr>
      <w:hyperlink r:id="rId178">
        <w:r>
          <w:rPr/>
          <w:t>Genesis 28:9</w:t>
        </w:r>
      </w:hyperlink>
    </w:p>
    <w:p>
      <w:pPr>
        <w:pStyle w:val="Hebrew"/>
      </w:pPr>
      <w:r>
        <w:t xml:space="preserve">וַיֵּ֥לֶךְ עֵשָׂ֖ו אֶל־יִשְׁמָעֵ֑אל </w:t>
      </w:r>
    </w:p>
    <w:p>
      <w:pPr>
        <w:pStyle w:val="Hebrew"/>
      </w:pPr>
      <w:r>
        <w:rPr>
          <w:color w:val="FF0000"/>
          <w:vertAlign w:val="superscript"/>
          <w:rtl/>
        </w:rPr>
        <w:t>14650</w:t>
      </w:r>
      <w:r>
        <w:rPr>
          <w:rFonts w:ascii="Times New Roman" w:hAnsi="Times New Roman"/>
          <w:color w:val="828282"/>
          <w:rtl/>
        </w:rPr>
        <w:t>וַ</w:t>
      </w:r>
      <w:r>
        <w:rPr>
          <w:color w:val="FF0000"/>
          <w:vertAlign w:val="superscript"/>
          <w:rtl/>
        </w:rPr>
        <w:t>14651</w:t>
      </w:r>
      <w:r>
        <w:rPr>
          <w:rFonts w:ascii="Times New Roman" w:hAnsi="Times New Roman"/>
          <w:color w:val="828282"/>
          <w:rtl/>
        </w:rPr>
        <w:t xml:space="preserve">יֵּ֥לֶךְ </w:t>
      </w:r>
      <w:r>
        <w:rPr>
          <w:color w:val="FF0000"/>
          <w:vertAlign w:val="superscript"/>
          <w:rtl/>
        </w:rPr>
        <w:t>14652</w:t>
      </w:r>
      <w:r>
        <w:rPr>
          <w:rFonts w:ascii="Times New Roman" w:hAnsi="Times New Roman"/>
          <w:color w:val="828282"/>
          <w:rtl/>
        </w:rPr>
        <w:t xml:space="preserve">עֵשָׂ֖ו </w:t>
      </w:r>
      <w:r>
        <w:rPr>
          <w:color w:val="FF0000"/>
          <w:vertAlign w:val="superscript"/>
          <w:rtl/>
        </w:rPr>
        <w:t>14653</w:t>
      </w:r>
      <w:r>
        <w:rPr>
          <w:rFonts w:ascii="Times New Roman" w:hAnsi="Times New Roman"/>
          <w:color w:val="828282"/>
          <w:rtl/>
        </w:rPr>
        <w:t>אֶל־</w:t>
      </w:r>
      <w:r>
        <w:rPr>
          <w:color w:val="FF0000"/>
          <w:vertAlign w:val="superscript"/>
          <w:rtl/>
        </w:rPr>
        <w:t>14654</w:t>
      </w:r>
      <w:r>
        <w:rPr>
          <w:rFonts w:ascii="Times New Roman" w:hAnsi="Times New Roman"/>
          <w:color w:val="828282"/>
          <w:rtl/>
        </w:rPr>
        <w:t xml:space="preserve">יִשְׁמָעֵ֑אל </w:t>
      </w:r>
    </w:p>
    <w:p>
      <w:pPr>
        <w:pStyle w:val="Hebrew"/>
      </w:pPr>
      <w:r>
        <w:rPr>
          <w:color w:val="828282"/>
        </w:rPr>
        <w:t xml:space="preserve">וַיֵּ֥לֶךְ עֵשָׂ֖ו אֶל־יִשְׁמָעֵ֑אל וַיִּקַּ֡ח אֶֽת־מָחֲלַ֣ת׀ בַּת־יִשְׁמָעֵ֨אל בֶּן־אַבְרָהָ֜ם אֲחֹ֧ות נְבָיֹ֛ות עַל־נָשָׁ֖יו לֹ֥ו לְאִשָּֽׁה׃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c6bac66a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369e1b8d</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2948060c</w:t>
            </w:r>
          </w:p>
        </w:tc>
        <w:tc>
          <w:tcPr>
            <w:tcW w:type="auto" w:w="1728"/>
          </w:tcPr>
          <w:p>
            <w:r>
              <w:t>tense</w:t>
            </w:r>
          </w:p>
        </w:tc>
        <w:tc>
          <w:tcPr>
            <w:tcW w:type="auto" w:w="1728"/>
          </w:tcPr>
          <w:p>
            <w:r>
              <w:t>verb</w:t>
            </w:r>
          </w:p>
        </w:tc>
        <w:tc>
          <w:tcPr>
            <w:tcW w:type="auto" w:w="1728"/>
          </w:tcPr>
          <w:p>
            <w:r>
              <w:t xml:space="preserve">יֵּ֥לֶךְ </w:t>
            </w:r>
          </w:p>
        </w:tc>
        <w:tc>
          <w:tcPr>
            <w:tcW w:type="auto" w:w="1728"/>
          </w:tcPr>
          <w:p>
            <w:r>
              <w:t>past</w:t>
            </w:r>
          </w:p>
        </w:tc>
      </w:tr>
    </w:tbl>
    <w:p>
      <w:r>
        <w:br/>
      </w:r>
    </w:p>
    <w:p>
      <w:pPr>
        <w:pStyle w:val="Reference"/>
      </w:pPr>
      <w:hyperlink r:id="rId179">
        <w:r>
          <w:rPr/>
          <w:t>Genesis 28:14</w:t>
        </w:r>
      </w:hyperlink>
    </w:p>
    <w:p>
      <w:pPr>
        <w:pStyle w:val="Hebrew"/>
      </w:pPr>
      <w:r>
        <w:t xml:space="preserve">וְהָיָ֤ה זַרְעֲךָ֙ כַּעֲפַ֣ר הָאָ֔רֶץ </w:t>
      </w:r>
    </w:p>
    <w:p>
      <w:pPr>
        <w:pStyle w:val="Hebrew"/>
      </w:pPr>
      <w:r>
        <w:rPr>
          <w:color w:val="FF0000"/>
          <w:vertAlign w:val="superscript"/>
          <w:rtl/>
        </w:rPr>
        <w:t>14753</w:t>
      </w:r>
      <w:r>
        <w:rPr>
          <w:rFonts w:ascii="Times New Roman" w:hAnsi="Times New Roman"/>
          <w:color w:val="828282"/>
          <w:rtl/>
        </w:rPr>
        <w:t>וְ</w:t>
      </w:r>
      <w:r>
        <w:rPr>
          <w:color w:val="FF0000"/>
          <w:vertAlign w:val="superscript"/>
          <w:rtl/>
        </w:rPr>
        <w:t>14754</w:t>
      </w:r>
      <w:r>
        <w:rPr>
          <w:rFonts w:ascii="Times New Roman" w:hAnsi="Times New Roman"/>
          <w:color w:val="828282"/>
          <w:rtl/>
        </w:rPr>
        <w:t xml:space="preserve">הָיָ֤ה </w:t>
      </w:r>
      <w:r>
        <w:rPr>
          <w:color w:val="FF0000"/>
          <w:vertAlign w:val="superscript"/>
          <w:rtl/>
        </w:rPr>
        <w:t>14755</w:t>
      </w:r>
      <w:r>
        <w:rPr>
          <w:rFonts w:ascii="Times New Roman" w:hAnsi="Times New Roman"/>
          <w:color w:val="828282"/>
          <w:rtl/>
        </w:rPr>
        <w:t xml:space="preserve">זַרְעֲךָ֙ </w:t>
      </w:r>
      <w:r>
        <w:rPr>
          <w:color w:val="FF0000"/>
          <w:vertAlign w:val="superscript"/>
          <w:rtl/>
        </w:rPr>
        <w:t>14756</w:t>
      </w:r>
      <w:r>
        <w:rPr>
          <w:rFonts w:ascii="Times New Roman" w:hAnsi="Times New Roman"/>
          <w:color w:val="828282"/>
          <w:rtl/>
        </w:rPr>
        <w:t>כַּ</w:t>
      </w:r>
      <w:r>
        <w:rPr>
          <w:color w:val="FF0000"/>
          <w:vertAlign w:val="superscript"/>
          <w:rtl/>
        </w:rPr>
        <w:t>14757</w:t>
      </w:r>
      <w:r>
        <w:rPr>
          <w:rFonts w:ascii="Times New Roman" w:hAnsi="Times New Roman"/>
          <w:color w:val="828282"/>
          <w:rtl/>
        </w:rPr>
        <w:t xml:space="preserve">עֲפַ֣ר </w:t>
      </w:r>
      <w:r>
        <w:rPr>
          <w:color w:val="FF0000"/>
          <w:vertAlign w:val="superscript"/>
          <w:rtl/>
        </w:rPr>
        <w:t>14758</w:t>
      </w:r>
      <w:r>
        <w:rPr>
          <w:rFonts w:ascii="Times New Roman" w:hAnsi="Times New Roman"/>
          <w:color w:val="828282"/>
          <w:rtl/>
        </w:rPr>
        <w:t>הָ</w:t>
      </w:r>
      <w:r>
        <w:rPr>
          <w:color w:val="FF0000"/>
          <w:vertAlign w:val="superscript"/>
          <w:rtl/>
        </w:rPr>
        <w:t>14759</w:t>
      </w:r>
      <w:r>
        <w:rPr>
          <w:rFonts w:ascii="Times New Roman" w:hAnsi="Times New Roman"/>
          <w:color w:val="828282"/>
          <w:rtl/>
        </w:rPr>
        <w:t xml:space="preserve">אָ֔רֶץ </w:t>
      </w:r>
    </w:p>
    <w:p>
      <w:pPr>
        <w:pStyle w:val="Hebrew"/>
      </w:pPr>
      <w:r>
        <w:rPr>
          <w:color w:val="828282"/>
        </w:rPr>
        <w:t xml:space="preserve">וְהָיָ֤ה זַרְעֲךָ֙ כַּעֲפַ֣ר הָאָ֔רֶץ וּפָרַצְתָּ֛ יָ֥מָּה וָקֵ֖דְמָה וְצָפֹ֣נָה וָנֶ֑גְבָּה וְנִבְרֲכ֥וּ בְךָ֛ כָּל־מִשְׁפְּחֹ֥ת הָאֲדָמָ֖ה וּבְזַרְעֶֽךָ׃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d1932c62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d5f58ab5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9970ac2e</w:t>
            </w:r>
          </w:p>
        </w:tc>
        <w:tc>
          <w:tcPr>
            <w:tcW w:type="auto" w:w="1728"/>
          </w:tcPr>
          <w:p>
            <w:r>
              <w:t>tense</w:t>
            </w:r>
          </w:p>
        </w:tc>
        <w:tc>
          <w:tcPr>
            <w:tcW w:type="auto" w:w="1728"/>
          </w:tcPr>
          <w:p>
            <w:r>
              <w:t>verb</w:t>
            </w:r>
          </w:p>
        </w:tc>
        <w:tc>
          <w:tcPr>
            <w:tcW w:type="auto" w:w="1728"/>
          </w:tcPr>
          <w:p>
            <w:r>
              <w:t xml:space="preserve">הָיָ֤ה </w:t>
            </w:r>
          </w:p>
        </w:tc>
        <w:tc>
          <w:tcPr>
            <w:tcW w:type="auto" w:w="1728"/>
          </w:tcPr>
          <w:p>
            <w:r>
              <w:t>mod</w:t>
            </w:r>
          </w:p>
        </w:tc>
      </w:tr>
    </w:tbl>
    <w:p>
      <w:r>
        <w:br/>
      </w:r>
    </w:p>
    <w:p>
      <w:pPr>
        <w:pStyle w:val="Reference"/>
      </w:pPr>
      <w:hyperlink r:id="rId179">
        <w:r>
          <w:rPr/>
          <w:t>Genesis 28:14</w:t>
        </w:r>
      </w:hyperlink>
    </w:p>
    <w:p>
      <w:pPr>
        <w:pStyle w:val="Hebrew"/>
      </w:pPr>
      <w:r>
        <w:t xml:space="preserve">וּפָרַצְתָּ֛ יָ֥מָּה וָקֵ֖דְמָה וְצָפֹ֣נָה וָנֶ֑גְבָּה </w:t>
      </w:r>
    </w:p>
    <w:p>
      <w:pPr>
        <w:pStyle w:val="Hebrew"/>
      </w:pPr>
      <w:r>
        <w:rPr>
          <w:color w:val="FF0000"/>
          <w:vertAlign w:val="superscript"/>
          <w:rtl/>
        </w:rPr>
        <w:t>14760</w:t>
      </w:r>
      <w:r>
        <w:rPr>
          <w:rFonts w:ascii="Times New Roman" w:hAnsi="Times New Roman"/>
          <w:color w:val="828282"/>
          <w:rtl/>
        </w:rPr>
        <w:t>וּ</w:t>
      </w:r>
      <w:r>
        <w:rPr>
          <w:color w:val="FF0000"/>
          <w:vertAlign w:val="superscript"/>
          <w:rtl/>
        </w:rPr>
        <w:t>14761</w:t>
      </w:r>
      <w:r>
        <w:rPr>
          <w:rFonts w:ascii="Times New Roman" w:hAnsi="Times New Roman"/>
          <w:color w:val="828282"/>
          <w:rtl/>
        </w:rPr>
        <w:t xml:space="preserve">פָרַצְתָּ֛ </w:t>
      </w:r>
      <w:r>
        <w:rPr>
          <w:color w:val="FF0000"/>
          <w:vertAlign w:val="superscript"/>
          <w:rtl/>
        </w:rPr>
        <w:t>14762</w:t>
      </w:r>
      <w:r>
        <w:rPr>
          <w:rFonts w:ascii="Times New Roman" w:hAnsi="Times New Roman"/>
          <w:color w:val="828282"/>
          <w:rtl/>
        </w:rPr>
        <w:t xml:space="preserve">יָ֥מָּה </w:t>
      </w:r>
      <w:r>
        <w:rPr>
          <w:color w:val="FF0000"/>
          <w:vertAlign w:val="superscript"/>
          <w:rtl/>
        </w:rPr>
        <w:t>14763</w:t>
      </w:r>
      <w:r>
        <w:rPr>
          <w:rFonts w:ascii="Times New Roman" w:hAnsi="Times New Roman"/>
          <w:color w:val="828282"/>
          <w:rtl/>
        </w:rPr>
        <w:t>וָ</w:t>
      </w:r>
      <w:r>
        <w:rPr>
          <w:color w:val="FF0000"/>
          <w:vertAlign w:val="superscript"/>
          <w:rtl/>
        </w:rPr>
        <w:t>14764</w:t>
      </w:r>
      <w:r>
        <w:rPr>
          <w:rFonts w:ascii="Times New Roman" w:hAnsi="Times New Roman"/>
          <w:color w:val="828282"/>
          <w:rtl/>
        </w:rPr>
        <w:t xml:space="preserve">קֵ֖דְמָה </w:t>
      </w:r>
      <w:r>
        <w:rPr>
          <w:color w:val="FF0000"/>
          <w:vertAlign w:val="superscript"/>
          <w:rtl/>
        </w:rPr>
        <w:t>14765</w:t>
      </w:r>
      <w:r>
        <w:rPr>
          <w:rFonts w:ascii="Times New Roman" w:hAnsi="Times New Roman"/>
          <w:color w:val="828282"/>
          <w:rtl/>
        </w:rPr>
        <w:t>וְ</w:t>
      </w:r>
      <w:r>
        <w:rPr>
          <w:color w:val="FF0000"/>
          <w:vertAlign w:val="superscript"/>
          <w:rtl/>
        </w:rPr>
        <w:t>14766</w:t>
      </w:r>
      <w:r>
        <w:rPr>
          <w:rFonts w:ascii="Times New Roman" w:hAnsi="Times New Roman"/>
          <w:color w:val="828282"/>
          <w:rtl/>
        </w:rPr>
        <w:t xml:space="preserve">צָפֹ֣נָה </w:t>
      </w:r>
      <w:r>
        <w:rPr>
          <w:color w:val="FF0000"/>
          <w:vertAlign w:val="superscript"/>
          <w:rtl/>
        </w:rPr>
        <w:t>14767</w:t>
      </w:r>
      <w:r>
        <w:rPr>
          <w:rFonts w:ascii="Times New Roman" w:hAnsi="Times New Roman"/>
          <w:color w:val="828282"/>
          <w:rtl/>
        </w:rPr>
        <w:t>וָ</w:t>
      </w:r>
      <w:r>
        <w:rPr>
          <w:color w:val="FF0000"/>
          <w:vertAlign w:val="superscript"/>
          <w:rtl/>
        </w:rPr>
        <w:t>14768</w:t>
      </w:r>
      <w:r>
        <w:rPr>
          <w:rFonts w:ascii="Times New Roman" w:hAnsi="Times New Roman"/>
          <w:color w:val="828282"/>
          <w:rtl/>
        </w:rPr>
        <w:t xml:space="preserve">נֶ֑גְבָּה </w:t>
      </w:r>
    </w:p>
    <w:p>
      <w:pPr>
        <w:pStyle w:val="Hebrew"/>
      </w:pPr>
      <w:r>
        <w:rPr>
          <w:color w:val="828282"/>
        </w:rPr>
        <w:t xml:space="preserve">וְהָיָ֤ה זַרְעֲךָ֙ כַּעֲפַ֣ר הָאָ֔רֶץ וּפָרַצְתָּ֛ יָ֥מָּה וָקֵ֖דְמָה וְצָפֹ֣נָה וָנֶ֑גְבָּה וְנִבְרֲכ֥וּ בְךָ֛ כָּל־מִשְׁפְּחֹ֥ת הָאֲדָמָ֖ה וּבְזַרְעֶֽךָ׃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ddd56093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eee08600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9b1037a0</w:t>
            </w:r>
          </w:p>
        </w:tc>
        <w:tc>
          <w:tcPr>
            <w:tcW w:type="auto" w:w="1728"/>
          </w:tcPr>
          <w:p>
            <w:r>
              <w:t>tense</w:t>
            </w:r>
          </w:p>
        </w:tc>
        <w:tc>
          <w:tcPr>
            <w:tcW w:type="auto" w:w="1728"/>
          </w:tcPr>
          <w:p>
            <w:r>
              <w:t>verb</w:t>
            </w:r>
          </w:p>
        </w:tc>
        <w:tc>
          <w:tcPr>
            <w:tcW w:type="auto" w:w="1728"/>
          </w:tcPr>
          <w:p>
            <w:r>
              <w:t xml:space="preserve">פָרַצְתָּ֛ </w:t>
            </w:r>
          </w:p>
        </w:tc>
        <w:tc>
          <w:tcPr>
            <w:tcW w:type="auto" w:w="1728"/>
          </w:tcPr>
          <w:p>
            <w:r>
              <w:t>mod</w:t>
            </w:r>
          </w:p>
        </w:tc>
      </w:tr>
    </w:tbl>
    <w:p>
      <w:r>
        <w:br/>
      </w:r>
    </w:p>
    <w:p>
      <w:pPr>
        <w:pStyle w:val="Reference"/>
      </w:pPr>
      <w:hyperlink r:id="rId180">
        <w:r>
          <w:rPr/>
          <w:t>Genesis 28:15</w:t>
        </w:r>
      </w:hyperlink>
    </w:p>
    <w:p>
      <w:pPr>
        <w:pStyle w:val="Hebrew"/>
      </w:pPr>
      <w:r>
        <w:t xml:space="preserve">וּשְׁמַרְתִּ֨יךָ֙ בְּכֹ֣ל </w:t>
      </w:r>
    </w:p>
    <w:p>
      <w:pPr>
        <w:pStyle w:val="Hebrew"/>
      </w:pPr>
      <w:r>
        <w:rPr>
          <w:color w:val="FF0000"/>
          <w:vertAlign w:val="superscript"/>
          <w:rtl/>
        </w:rPr>
        <w:t>14783</w:t>
      </w:r>
      <w:r>
        <w:rPr>
          <w:rFonts w:ascii="Times New Roman" w:hAnsi="Times New Roman"/>
          <w:color w:val="828282"/>
          <w:rtl/>
        </w:rPr>
        <w:t>וּ</w:t>
      </w:r>
      <w:r>
        <w:rPr>
          <w:color w:val="FF0000"/>
          <w:vertAlign w:val="superscript"/>
          <w:rtl/>
        </w:rPr>
        <w:t>14784</w:t>
      </w:r>
      <w:r>
        <w:rPr>
          <w:rFonts w:ascii="Times New Roman" w:hAnsi="Times New Roman"/>
          <w:color w:val="828282"/>
          <w:rtl/>
        </w:rPr>
        <w:t xml:space="preserve">שְׁמַרְתִּ֨יךָ֙ </w:t>
      </w:r>
      <w:r>
        <w:rPr>
          <w:color w:val="FF0000"/>
          <w:vertAlign w:val="superscript"/>
          <w:rtl/>
        </w:rPr>
        <w:t>14785</w:t>
      </w:r>
      <w:r>
        <w:rPr>
          <w:rFonts w:ascii="Times New Roman" w:hAnsi="Times New Roman"/>
          <w:color w:val="828282"/>
          <w:rtl/>
        </w:rPr>
        <w:t>בְּ</w:t>
      </w:r>
      <w:r>
        <w:rPr>
          <w:color w:val="FF0000"/>
          <w:vertAlign w:val="superscript"/>
          <w:rtl/>
        </w:rPr>
        <w:t>14786</w:t>
      </w:r>
      <w:r>
        <w:rPr>
          <w:rFonts w:ascii="Times New Roman" w:hAnsi="Times New Roman"/>
          <w:color w:val="828282"/>
          <w:rtl/>
        </w:rPr>
        <w:t xml:space="preserve">כֹ֣ל </w:t>
      </w:r>
    </w:p>
    <w:p>
      <w:pPr>
        <w:pStyle w:val="Hebrew"/>
      </w:pPr>
      <w:r>
        <w:rPr>
          <w:color w:val="828282"/>
        </w:rPr>
        <w:t xml:space="preserve">וְהִנֵּ֨ה אָנֹכִ֜י עִמָּ֗ךְ וּשְׁמַרְתִּ֨יךָ֙ בְּכֹ֣ל אֲשֶׁר־תֵּלֵ֔ךְ וַהֲשִׁ֣בֹתִ֔יךָ אֶל־הָאֲדָמָ֖ה הַזֹּ֑את כִּ֚י לֹ֣א אֶֽעֱזָבְךָ֔ עַ֚ד אֲשֶׁ֣ר אִם־עָשִׂ֔יתִי אֵ֥ת אֲשֶׁר־דִּבַּ֖רְתִּי 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d0864873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4b4c645d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ed37f42f</w:t>
            </w:r>
          </w:p>
        </w:tc>
        <w:tc>
          <w:tcPr>
            <w:tcW w:type="auto" w:w="1728"/>
          </w:tcPr>
          <w:p>
            <w:r>
              <w:t>tense</w:t>
            </w:r>
          </w:p>
        </w:tc>
        <w:tc>
          <w:tcPr>
            <w:tcW w:type="auto" w:w="1728"/>
          </w:tcPr>
          <w:p>
            <w:r>
              <w:t>verb</w:t>
            </w:r>
          </w:p>
        </w:tc>
        <w:tc>
          <w:tcPr>
            <w:tcW w:type="auto" w:w="1728"/>
          </w:tcPr>
          <w:p>
            <w:r>
              <w:t xml:space="preserve">שְׁמַרְתִּ֨יךָ֙ </w:t>
            </w:r>
          </w:p>
        </w:tc>
        <w:tc>
          <w:tcPr>
            <w:tcW w:type="auto" w:w="1728"/>
          </w:tcPr>
          <w:p>
            <w:r>
              <w:t>fut</w:t>
            </w:r>
          </w:p>
        </w:tc>
      </w:tr>
    </w:tbl>
    <w:p>
      <w:r>
        <w:br/>
      </w:r>
    </w:p>
    <w:p>
      <w:pPr>
        <w:pStyle w:val="Reference"/>
      </w:pPr>
      <w:hyperlink r:id="rId180">
        <w:r>
          <w:rPr/>
          <w:t>Genesis 28:15</w:t>
        </w:r>
      </w:hyperlink>
    </w:p>
    <w:p>
      <w:pPr>
        <w:pStyle w:val="Hebrew"/>
      </w:pPr>
      <w:r>
        <w:t xml:space="preserve">וַהֲשִׁ֣בֹתִ֔יךָ אֶל־הָאֲדָמָ֖ה הַזֹּ֑את </w:t>
      </w:r>
    </w:p>
    <w:p>
      <w:pPr>
        <w:pStyle w:val="Hebrew"/>
      </w:pPr>
      <w:r>
        <w:rPr>
          <w:color w:val="FF0000"/>
          <w:vertAlign w:val="superscript"/>
          <w:rtl/>
        </w:rPr>
        <w:t>14789</w:t>
      </w:r>
      <w:r>
        <w:rPr>
          <w:rFonts w:ascii="Times New Roman" w:hAnsi="Times New Roman"/>
          <w:color w:val="828282"/>
          <w:rtl/>
        </w:rPr>
        <w:t>וַ</w:t>
      </w:r>
      <w:r>
        <w:rPr>
          <w:color w:val="FF0000"/>
          <w:vertAlign w:val="superscript"/>
          <w:rtl/>
        </w:rPr>
        <w:t>14790</w:t>
      </w:r>
      <w:r>
        <w:rPr>
          <w:rFonts w:ascii="Times New Roman" w:hAnsi="Times New Roman"/>
          <w:color w:val="828282"/>
          <w:rtl/>
        </w:rPr>
        <w:t xml:space="preserve">הֲשִׁ֣בֹתִ֔יךָ </w:t>
      </w:r>
      <w:r>
        <w:rPr>
          <w:color w:val="FF0000"/>
          <w:vertAlign w:val="superscript"/>
          <w:rtl/>
        </w:rPr>
        <w:t>14791</w:t>
      </w:r>
      <w:r>
        <w:rPr>
          <w:rFonts w:ascii="Times New Roman" w:hAnsi="Times New Roman"/>
          <w:color w:val="828282"/>
          <w:rtl/>
        </w:rPr>
        <w:t>אֶל־</w:t>
      </w:r>
      <w:r>
        <w:rPr>
          <w:color w:val="FF0000"/>
          <w:vertAlign w:val="superscript"/>
          <w:rtl/>
        </w:rPr>
        <w:t>14792</w:t>
      </w:r>
      <w:r>
        <w:rPr>
          <w:rFonts w:ascii="Times New Roman" w:hAnsi="Times New Roman"/>
          <w:color w:val="828282"/>
          <w:rtl/>
        </w:rPr>
        <w:t>הָ</w:t>
      </w:r>
      <w:r>
        <w:rPr>
          <w:color w:val="FF0000"/>
          <w:vertAlign w:val="superscript"/>
          <w:rtl/>
        </w:rPr>
        <w:t>14793</w:t>
      </w:r>
      <w:r>
        <w:rPr>
          <w:rFonts w:ascii="Times New Roman" w:hAnsi="Times New Roman"/>
          <w:color w:val="828282"/>
          <w:rtl/>
        </w:rPr>
        <w:t xml:space="preserve">אֲדָמָ֖ה </w:t>
      </w:r>
      <w:r>
        <w:rPr>
          <w:color w:val="FF0000"/>
          <w:vertAlign w:val="superscript"/>
          <w:rtl/>
        </w:rPr>
        <w:t>14794</w:t>
      </w:r>
      <w:r>
        <w:rPr>
          <w:rFonts w:ascii="Times New Roman" w:hAnsi="Times New Roman"/>
          <w:color w:val="828282"/>
          <w:rtl/>
        </w:rPr>
        <w:t>הַ</w:t>
      </w:r>
      <w:r>
        <w:rPr>
          <w:color w:val="FF0000"/>
          <w:vertAlign w:val="superscript"/>
          <w:rtl/>
        </w:rPr>
        <w:t>14795</w:t>
      </w:r>
      <w:r>
        <w:rPr>
          <w:rFonts w:ascii="Times New Roman" w:hAnsi="Times New Roman"/>
          <w:color w:val="828282"/>
          <w:rtl/>
        </w:rPr>
        <w:t xml:space="preserve">זֹּ֑את </w:t>
      </w:r>
    </w:p>
    <w:p>
      <w:pPr>
        <w:pStyle w:val="Hebrew"/>
      </w:pPr>
      <w:r>
        <w:rPr>
          <w:color w:val="828282"/>
        </w:rPr>
        <w:t xml:space="preserve">וְהִנֵּ֨ה אָנֹכִ֜י עִמָּ֗ךְ וּשְׁמַרְתִּ֨יךָ֙ בְּכֹ֣ל אֲשֶׁר־תֵּלֵ֔ךְ וַהֲשִׁ֣בֹתִ֔יךָ אֶל־הָאֲדָמָ֖ה הַזֹּ֑את כִּ֚י לֹ֣א אֶֽעֱזָבְךָ֔ עַ֚ד אֲשֶׁ֣ר אִם־עָשִׂ֔יתִי אֵ֥ת אֲשֶׁר־דִּבַּ֖רְתִּי 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c6f667c4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12f2e18b</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40dd1af6</w:t>
            </w:r>
          </w:p>
        </w:tc>
        <w:tc>
          <w:tcPr>
            <w:tcW w:type="auto" w:w="1728"/>
          </w:tcPr>
          <w:p>
            <w:r>
              <w:t>tense</w:t>
            </w:r>
          </w:p>
        </w:tc>
        <w:tc>
          <w:tcPr>
            <w:tcW w:type="auto" w:w="1728"/>
          </w:tcPr>
          <w:p>
            <w:r>
              <w:t>verb</w:t>
            </w:r>
          </w:p>
        </w:tc>
        <w:tc>
          <w:tcPr>
            <w:tcW w:type="auto" w:w="1728"/>
          </w:tcPr>
          <w:p>
            <w:r>
              <w:t xml:space="preserve">הֲשִׁ֣בֹתִ֔יךָ </w:t>
            </w:r>
          </w:p>
        </w:tc>
        <w:tc>
          <w:tcPr>
            <w:tcW w:type="auto" w:w="1728"/>
          </w:tcPr>
          <w:p>
            <w:r>
              <w:t>fut</w:t>
            </w:r>
          </w:p>
        </w:tc>
      </w:tr>
    </w:tbl>
    <w:p>
      <w:r>
        <w:br/>
      </w:r>
    </w:p>
    <w:p>
      <w:pPr>
        <w:pStyle w:val="Reference"/>
      </w:pPr>
      <w:hyperlink r:id="rId181">
        <w:r>
          <w:rPr/>
          <w:t>Genesis 28:17</w:t>
        </w:r>
      </w:hyperlink>
    </w:p>
    <w:p>
      <w:pPr>
        <w:pStyle w:val="Hebrew"/>
      </w:pPr>
      <w:r>
        <w:t xml:space="preserve">וַיִּירָא֙ </w:t>
      </w:r>
    </w:p>
    <w:p>
      <w:pPr>
        <w:pStyle w:val="Hebrew"/>
      </w:pPr>
      <w:r>
        <w:rPr>
          <w:color w:val="FF0000"/>
          <w:vertAlign w:val="superscript"/>
          <w:rtl/>
        </w:rPr>
        <w:t>14826</w:t>
      </w:r>
      <w:r>
        <w:rPr>
          <w:rFonts w:ascii="Times New Roman" w:hAnsi="Times New Roman"/>
          <w:color w:val="828282"/>
          <w:rtl/>
        </w:rPr>
        <w:t>וַ</w:t>
      </w:r>
      <w:r>
        <w:rPr>
          <w:color w:val="FF0000"/>
          <w:vertAlign w:val="superscript"/>
          <w:rtl/>
        </w:rPr>
        <w:t>14827</w:t>
      </w:r>
      <w:r>
        <w:rPr>
          <w:rFonts w:ascii="Times New Roman" w:hAnsi="Times New Roman"/>
          <w:color w:val="828282"/>
          <w:rtl/>
        </w:rPr>
        <w:t xml:space="preserve">יִּירָא֙ </w:t>
      </w:r>
    </w:p>
    <w:p>
      <w:pPr>
        <w:pStyle w:val="Hebrew"/>
      </w:pPr>
      <w:r>
        <w:rPr>
          <w:color w:val="828282"/>
        </w:rPr>
        <w:t xml:space="preserve">וַיִּירָא֙ וַיֹּאמַ֔ר מַה־נֹּורָ֖א הַמָּקֹ֣ום הַזֶּ֑ה אֵ֣ין זֶ֗ה כִּ֚י אִם־בֵּ֣ית אֱלֹהִ֔ים וְזֶ֖ה שַׁ֥עַר הַשָּׁמָֽיִם׃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9dfe80f0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af73e68a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257eb9e7</w:t>
            </w:r>
          </w:p>
        </w:tc>
        <w:tc>
          <w:tcPr>
            <w:tcW w:type="auto" w:w="1728"/>
          </w:tcPr>
          <w:p>
            <w:r>
              <w:t>tense</w:t>
            </w:r>
          </w:p>
        </w:tc>
        <w:tc>
          <w:tcPr>
            <w:tcW w:type="auto" w:w="1728"/>
          </w:tcPr>
          <w:p>
            <w:r>
              <w:t>verb</w:t>
            </w:r>
          </w:p>
        </w:tc>
        <w:tc>
          <w:tcPr>
            <w:tcW w:type="auto" w:w="1728"/>
          </w:tcPr>
          <w:p>
            <w:r>
              <w:t xml:space="preserve">יִּירָא֙ </w:t>
            </w:r>
          </w:p>
        </w:tc>
        <w:tc>
          <w:tcPr>
            <w:tcW w:type="auto" w:w="1728"/>
          </w:tcPr>
          <w:p>
            <w:r>
              <w:t>past</w:t>
            </w:r>
          </w:p>
        </w:tc>
      </w:tr>
    </w:tbl>
    <w:p>
      <w:r>
        <w:br/>
      </w:r>
    </w:p>
    <w:p>
      <w:pPr>
        <w:pStyle w:val="Reference"/>
      </w:pPr>
      <w:hyperlink r:id="rId182">
        <w:r>
          <w:rPr/>
          <w:t>Genesis 29:2</w:t>
        </w:r>
      </w:hyperlink>
    </w:p>
    <w:p>
      <w:pPr>
        <w:pStyle w:val="Hebrew"/>
      </w:pPr>
      <w:r>
        <w:t xml:space="preserve">וַיַּ֞רְא </w:t>
      </w:r>
    </w:p>
    <w:p>
      <w:pPr>
        <w:pStyle w:val="Hebrew"/>
      </w:pPr>
      <w:r>
        <w:rPr>
          <w:color w:val="FF0000"/>
          <w:vertAlign w:val="superscript"/>
          <w:rtl/>
        </w:rPr>
        <w:t>14959</w:t>
      </w:r>
      <w:r>
        <w:rPr>
          <w:rFonts w:ascii="Times New Roman" w:hAnsi="Times New Roman"/>
          <w:color w:val="828282"/>
          <w:rtl/>
        </w:rPr>
        <w:t>וַ</w:t>
      </w:r>
      <w:r>
        <w:rPr>
          <w:color w:val="FF0000"/>
          <w:vertAlign w:val="superscript"/>
          <w:rtl/>
        </w:rPr>
        <w:t>14960</w:t>
      </w:r>
      <w:r>
        <w:rPr>
          <w:rFonts w:ascii="Times New Roman" w:hAnsi="Times New Roman"/>
          <w:color w:val="828282"/>
          <w:rtl/>
        </w:rPr>
        <w:t xml:space="preserve">יַּ֞רְא </w:t>
      </w:r>
    </w:p>
    <w:p>
      <w:pPr>
        <w:pStyle w:val="Hebrew"/>
      </w:pPr>
      <w:r>
        <w:rPr>
          <w:color w:val="828282"/>
        </w:rPr>
        <w:t xml:space="preserve">וַיַּ֞רְא וְהִנֵּ֧ה בְאֵ֣ר בַּשָּׂדֶ֗ה וְהִנֵּה־שָׁ֞ם שְׁלֹשָׁ֤ה עֶדְרֵי־צֹאן֙ רֹבְצִ֣ים עָלֶ֔יהָ כִּ֚י מִן־הַבְּאֵ֣ר הַהִ֔וא יַשְׁק֖וּ הָעֲדָרִ֑ים וְהָאֶ֥בֶן גְּדֹלָ֖ה עַל־פִּ֥י הַבְּאֵֽר׃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41494df5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cee539a8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ccfd6bc4</w:t>
            </w:r>
          </w:p>
        </w:tc>
        <w:tc>
          <w:tcPr>
            <w:tcW w:type="auto" w:w="1728"/>
          </w:tcPr>
          <w:p>
            <w:r>
              <w:t>tense</w:t>
            </w:r>
          </w:p>
        </w:tc>
        <w:tc>
          <w:tcPr>
            <w:tcW w:type="auto" w:w="1728"/>
          </w:tcPr>
          <w:p>
            <w:r>
              <w:t>verb</w:t>
            </w:r>
          </w:p>
        </w:tc>
        <w:tc>
          <w:tcPr>
            <w:tcW w:type="auto" w:w="1728"/>
          </w:tcPr>
          <w:p>
            <w:r>
              <w:t xml:space="preserve">יַּ֞רְא </w:t>
            </w:r>
          </w:p>
        </w:tc>
        <w:tc>
          <w:tcPr>
            <w:tcW w:type="auto" w:w="1728"/>
          </w:tcPr>
          <w:p>
            <w:r>
              <w:t>past</w:t>
            </w:r>
          </w:p>
        </w:tc>
      </w:tr>
    </w:tbl>
    <w:p>
      <w:r>
        <w:br/>
      </w:r>
    </w:p>
    <w:p>
      <w:pPr>
        <w:pStyle w:val="Reference"/>
      </w:pPr>
      <w:hyperlink r:id="rId183">
        <w:r>
          <w:rPr/>
          <w:t>Genesis 29:5</w:t>
        </w:r>
      </w:hyperlink>
    </w:p>
    <w:p>
      <w:pPr>
        <w:pStyle w:val="Hebrew"/>
      </w:pPr>
      <w:r>
        <w:t xml:space="preserve">יָדָֽעְנוּ׃ </w:t>
      </w:r>
    </w:p>
    <w:p>
      <w:pPr>
        <w:pStyle w:val="Hebrew"/>
      </w:pPr>
      <w:r>
        <w:rPr>
          <w:color w:val="FF0000"/>
          <w:vertAlign w:val="superscript"/>
          <w:rtl/>
        </w:rPr>
        <w:t>15048</w:t>
      </w:r>
      <w:r>
        <w:rPr>
          <w:rFonts w:ascii="Times New Roman" w:hAnsi="Times New Roman"/>
          <w:color w:val="828282"/>
          <w:rtl/>
        </w:rPr>
        <w:t xml:space="preserve">יָדָֽעְנוּ׃ </w:t>
      </w:r>
    </w:p>
    <w:p>
      <w:pPr>
        <w:pStyle w:val="Hebrew"/>
      </w:pPr>
      <w:r>
        <w:rPr>
          <w:color w:val="828282"/>
        </w:rPr>
        <w:t xml:space="preserve">וַיֹּ֣אמֶר לָהֶ֔ם הַיְדַעְתֶּ֖ם אֶת־לָבָ֣ן בֶּן־נָחֹ֑ור וַיֹּאמְר֖וּ יָדָֽעְנוּ׃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5973561e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934913cc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a2864409</w:t>
            </w:r>
          </w:p>
        </w:tc>
        <w:tc>
          <w:tcPr>
            <w:tcW w:type="auto" w:w="1728"/>
          </w:tcPr>
          <w:p>
            <w:r>
              <w:t>tense</w:t>
            </w:r>
          </w:p>
        </w:tc>
        <w:tc>
          <w:tcPr>
            <w:tcW w:type="auto" w:w="1728"/>
          </w:tcPr>
          <w:p>
            <w:r>
              <w:t>verb</w:t>
            </w:r>
          </w:p>
        </w:tc>
        <w:tc>
          <w:tcPr>
            <w:tcW w:type="auto" w:w="1728"/>
          </w:tcPr>
          <w:p>
            <w:r>
              <w:t xml:space="preserve">יָדָֽעְנוּ׃ </w:t>
            </w:r>
          </w:p>
        </w:tc>
        <w:tc>
          <w:tcPr>
            <w:tcW w:type="auto" w:w="1728"/>
          </w:tcPr>
          <w:p>
            <w:r>
              <w:t>pres</w:t>
            </w:r>
          </w:p>
        </w:tc>
      </w:tr>
    </w:tbl>
    <w:p>
      <w:r>
        <w:br/>
      </w:r>
    </w:p>
    <w:p>
      <w:pPr>
        <w:pStyle w:val="Reference"/>
      </w:pPr>
      <w:hyperlink r:id="rId184">
        <w:r>
          <w:rPr/>
          <w:t>Genesis 29:7</w:t>
        </w:r>
      </w:hyperlink>
    </w:p>
    <w:p>
      <w:pPr>
        <w:pStyle w:val="Hebrew"/>
      </w:pPr>
      <w:r>
        <w:t xml:space="preserve">וַיֹּ֗אמֶר </w:t>
      </w:r>
    </w:p>
    <w:p>
      <w:pPr>
        <w:pStyle w:val="Hebrew"/>
      </w:pPr>
      <w:r>
        <w:rPr>
          <w:color w:val="FF0000"/>
          <w:vertAlign w:val="superscript"/>
          <w:rtl/>
        </w:rPr>
        <w:t>15066</w:t>
      </w:r>
      <w:r>
        <w:rPr>
          <w:rFonts w:ascii="Times New Roman" w:hAnsi="Times New Roman"/>
          <w:color w:val="828282"/>
          <w:rtl/>
        </w:rPr>
        <w:t>וַ</w:t>
      </w:r>
      <w:r>
        <w:rPr>
          <w:color w:val="FF0000"/>
          <w:vertAlign w:val="superscript"/>
          <w:rtl/>
        </w:rPr>
        <w:t>15067</w:t>
      </w:r>
      <w:r>
        <w:rPr>
          <w:rFonts w:ascii="Times New Roman" w:hAnsi="Times New Roman"/>
          <w:color w:val="828282"/>
          <w:rtl/>
        </w:rPr>
        <w:t xml:space="preserve">יֹּ֗אמֶר </w:t>
      </w:r>
    </w:p>
    <w:p>
      <w:pPr>
        <w:pStyle w:val="Hebrew"/>
      </w:pPr>
      <w:r>
        <w:rPr>
          <w:color w:val="828282"/>
        </w:rPr>
        <w:t xml:space="preserve">וַיֹּ֗אמֶר הֵ֥ן עֹוד֙ הַיֹּ֣ום גָּדֹ֔ול לֹא־עֵ֖ת הֵאָסֵ֣ף הַמִּקְנֶ֑ה הַשְׁק֥וּ הַצֹּ֖אן וּלְכ֥וּ רְעֽוּ׃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a43053ba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e179e5df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419bed5e</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84">
        <w:r>
          <w:rPr/>
          <w:t>Genesis 29:7</w:t>
        </w:r>
      </w:hyperlink>
    </w:p>
    <w:p>
      <w:pPr>
        <w:pStyle w:val="Hebrew"/>
      </w:pPr>
      <w:r>
        <w:t xml:space="preserve">וּלְכ֥וּ </w:t>
      </w:r>
    </w:p>
    <w:p>
      <w:pPr>
        <w:pStyle w:val="Hebrew"/>
      </w:pPr>
      <w:r>
        <w:rPr>
          <w:color w:val="FF0000"/>
          <w:vertAlign w:val="superscript"/>
          <w:rtl/>
        </w:rPr>
        <w:t>15081</w:t>
      </w:r>
      <w:r>
        <w:rPr>
          <w:rFonts w:ascii="Times New Roman" w:hAnsi="Times New Roman"/>
          <w:color w:val="828282"/>
          <w:rtl/>
        </w:rPr>
        <w:t>וּ</w:t>
      </w:r>
      <w:r>
        <w:rPr>
          <w:color w:val="FF0000"/>
          <w:vertAlign w:val="superscript"/>
          <w:rtl/>
        </w:rPr>
        <w:t>15082</w:t>
      </w:r>
      <w:r>
        <w:rPr>
          <w:rFonts w:ascii="Times New Roman" w:hAnsi="Times New Roman"/>
          <w:color w:val="828282"/>
          <w:rtl/>
        </w:rPr>
        <w:t xml:space="preserve">לְכ֥וּ </w:t>
      </w:r>
    </w:p>
    <w:p>
      <w:pPr>
        <w:pStyle w:val="Hebrew"/>
      </w:pPr>
      <w:r>
        <w:rPr>
          <w:color w:val="828282"/>
        </w:rPr>
        <w:t xml:space="preserve">וַיֹּ֗אמֶר הֵ֥ן עֹוד֙ הַיֹּ֣ום גָּדֹ֔ול לֹא־עֵ֖ת הֵאָסֵ֣ף הַמִּקְנֶ֑ה הַשְׁק֥וּ הַצֹּ֖אן וּלְכ֥וּ רְעֽוּ׃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cb18c7c0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d5435973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642d5148</w:t>
            </w:r>
          </w:p>
        </w:tc>
        <w:tc>
          <w:tcPr>
            <w:tcW w:type="auto" w:w="1728"/>
          </w:tcPr>
          <w:p>
            <w:r>
              <w:t>tense</w:t>
            </w:r>
          </w:p>
        </w:tc>
        <w:tc>
          <w:tcPr>
            <w:tcW w:type="auto" w:w="1728"/>
          </w:tcPr>
          <w:p>
            <w:r>
              <w:t>verb</w:t>
            </w:r>
          </w:p>
        </w:tc>
        <w:tc>
          <w:tcPr>
            <w:tcW w:type="auto" w:w="1728"/>
          </w:tcPr>
          <w:p>
            <w:r>
              <w:t xml:space="preserve">לְכ֥וּ </w:t>
            </w:r>
          </w:p>
        </w:tc>
        <w:tc>
          <w:tcPr>
            <w:tcW w:type="auto" w:w="1728"/>
          </w:tcPr>
          <w:p>
            <w:r>
              <w:t>impv</w:t>
            </w:r>
          </w:p>
        </w:tc>
      </w:tr>
    </w:tbl>
    <w:p>
      <w:r>
        <w:br/>
      </w:r>
    </w:p>
    <w:p>
      <w:pPr>
        <w:pStyle w:val="Reference"/>
      </w:pPr>
      <w:hyperlink r:id="rId185">
        <w:r>
          <w:rPr/>
          <w:t>Genesis 29:10</w:t>
        </w:r>
      </w:hyperlink>
    </w:p>
    <w:p>
      <w:pPr>
        <w:pStyle w:val="Hebrew"/>
      </w:pPr>
      <w:r>
        <w:t xml:space="preserve">וַיָּ֤גֶל אֶת־הָאֶ֨בֶן֙ מֵעַל֙ פִּ֣י הַבְּאֵ֔ר </w:t>
      </w:r>
    </w:p>
    <w:p>
      <w:pPr>
        <w:pStyle w:val="Hebrew"/>
      </w:pPr>
      <w:r>
        <w:rPr>
          <w:color w:val="FF0000"/>
          <w:vertAlign w:val="superscript"/>
          <w:rtl/>
        </w:rPr>
        <w:t>15144</w:t>
      </w:r>
      <w:r>
        <w:rPr>
          <w:rFonts w:ascii="Times New Roman" w:hAnsi="Times New Roman"/>
          <w:color w:val="828282"/>
          <w:rtl/>
        </w:rPr>
        <w:t>וַ</w:t>
      </w:r>
      <w:r>
        <w:rPr>
          <w:color w:val="FF0000"/>
          <w:vertAlign w:val="superscript"/>
          <w:rtl/>
        </w:rPr>
        <w:t>15145</w:t>
      </w:r>
      <w:r>
        <w:rPr>
          <w:rFonts w:ascii="Times New Roman" w:hAnsi="Times New Roman"/>
          <w:color w:val="828282"/>
          <w:rtl/>
        </w:rPr>
        <w:t xml:space="preserve">יָּ֤גֶל </w:t>
      </w:r>
      <w:r>
        <w:rPr>
          <w:color w:val="FF0000"/>
          <w:vertAlign w:val="superscript"/>
          <w:rtl/>
        </w:rPr>
        <w:t>15146</w:t>
      </w:r>
      <w:r>
        <w:rPr>
          <w:rFonts w:ascii="Times New Roman" w:hAnsi="Times New Roman"/>
          <w:color w:val="828282"/>
          <w:rtl/>
        </w:rPr>
        <w:t>אֶת־</w:t>
      </w:r>
      <w:r>
        <w:rPr>
          <w:color w:val="FF0000"/>
          <w:vertAlign w:val="superscript"/>
          <w:rtl/>
        </w:rPr>
        <w:t>15147</w:t>
      </w:r>
      <w:r>
        <w:rPr>
          <w:rFonts w:ascii="Times New Roman" w:hAnsi="Times New Roman"/>
          <w:color w:val="828282"/>
          <w:rtl/>
        </w:rPr>
        <w:t>הָ</w:t>
      </w:r>
      <w:r>
        <w:rPr>
          <w:color w:val="FF0000"/>
          <w:vertAlign w:val="superscript"/>
          <w:rtl/>
        </w:rPr>
        <w:t>15148</w:t>
      </w:r>
      <w:r>
        <w:rPr>
          <w:rFonts w:ascii="Times New Roman" w:hAnsi="Times New Roman"/>
          <w:color w:val="828282"/>
          <w:rtl/>
        </w:rPr>
        <w:t xml:space="preserve">אֶ֨בֶן֙ </w:t>
      </w:r>
      <w:r>
        <w:rPr>
          <w:color w:val="FF0000"/>
          <w:vertAlign w:val="superscript"/>
          <w:rtl/>
        </w:rPr>
        <w:t>15149</w:t>
      </w:r>
      <w:r>
        <w:rPr>
          <w:rFonts w:ascii="Times New Roman" w:hAnsi="Times New Roman"/>
          <w:color w:val="828282"/>
          <w:rtl/>
        </w:rPr>
        <w:t>מֵ</w:t>
      </w:r>
      <w:r>
        <w:rPr>
          <w:color w:val="FF0000"/>
          <w:vertAlign w:val="superscript"/>
          <w:rtl/>
        </w:rPr>
        <w:t>15150</w:t>
      </w:r>
      <w:r>
        <w:rPr>
          <w:rFonts w:ascii="Times New Roman" w:hAnsi="Times New Roman"/>
          <w:color w:val="828282"/>
          <w:rtl/>
        </w:rPr>
        <w:t xml:space="preserve">עַל֙ </w:t>
      </w:r>
      <w:r>
        <w:rPr>
          <w:color w:val="FF0000"/>
          <w:vertAlign w:val="superscript"/>
          <w:rtl/>
        </w:rPr>
        <w:t>15151</w:t>
      </w:r>
      <w:r>
        <w:rPr>
          <w:rFonts w:ascii="Times New Roman" w:hAnsi="Times New Roman"/>
          <w:color w:val="828282"/>
          <w:rtl/>
        </w:rPr>
        <w:t xml:space="preserve">פִּ֣י </w:t>
      </w:r>
      <w:r>
        <w:rPr>
          <w:color w:val="FF0000"/>
          <w:vertAlign w:val="superscript"/>
          <w:rtl/>
        </w:rPr>
        <w:t>15152</w:t>
      </w:r>
      <w:r>
        <w:rPr>
          <w:rFonts w:ascii="Times New Roman" w:hAnsi="Times New Roman"/>
          <w:color w:val="828282"/>
          <w:rtl/>
        </w:rPr>
        <w:t>הַ</w:t>
      </w:r>
      <w:r>
        <w:rPr>
          <w:color w:val="FF0000"/>
          <w:vertAlign w:val="superscript"/>
          <w:rtl/>
        </w:rPr>
        <w:t>15153</w:t>
      </w:r>
      <w:r>
        <w:rPr>
          <w:rFonts w:ascii="Times New Roman" w:hAnsi="Times New Roman"/>
          <w:color w:val="828282"/>
          <w:rtl/>
        </w:rPr>
        <w:t xml:space="preserve">בְּאֵ֔ר </w:t>
      </w:r>
    </w:p>
    <w:p>
      <w:pPr>
        <w:pStyle w:val="Hebrew"/>
      </w:pPr>
      <w:r>
        <w:rPr>
          <w:color w:val="828282"/>
        </w:rPr>
        <w:t xml:space="preserve">וַיְהִ֡י כַּאֲשֶׁר֩ רָאָ֨ה יַעֲקֹ֜ב אֶת־רָחֵ֗ל בַּת־לָבָן֙ אֲחִ֣י אִמֹּ֔ו וְאֶת־צֹ֥אן לָבָ֖ן אֲחִ֣י אִמֹּ֑ו וַיִּגַּ֣שׁ יַעֲקֹ֗ב וַיָּ֤גֶל אֶת־הָאֶ֨בֶן֙ מֵעַל֙ פִּ֣י הַבְּאֵ֔ר וַיַּ֕שְׁקְ אֶת־צֹ֥אן לָבָ֖ן אֲחִ֥י אִמֹּֽו׃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55f98f76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46c07f40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df874f09</w:t>
            </w:r>
          </w:p>
        </w:tc>
        <w:tc>
          <w:tcPr>
            <w:tcW w:type="auto" w:w="1728"/>
          </w:tcPr>
          <w:p>
            <w:r>
              <w:t>tense</w:t>
            </w:r>
          </w:p>
        </w:tc>
        <w:tc>
          <w:tcPr>
            <w:tcW w:type="auto" w:w="1728"/>
          </w:tcPr>
          <w:p>
            <w:r>
              <w:t>verb</w:t>
            </w:r>
          </w:p>
        </w:tc>
        <w:tc>
          <w:tcPr>
            <w:tcW w:type="auto" w:w="1728"/>
          </w:tcPr>
          <w:p>
            <w:r>
              <w:t xml:space="preserve">יָּ֤גֶל </w:t>
            </w:r>
          </w:p>
        </w:tc>
        <w:tc>
          <w:tcPr>
            <w:tcW w:type="auto" w:w="1728"/>
          </w:tcPr>
          <w:p>
            <w:r>
              <w:t>past</w:t>
            </w:r>
          </w:p>
        </w:tc>
      </w:tr>
    </w:tbl>
    <w:p>
      <w:r>
        <w:br/>
      </w:r>
    </w:p>
    <w:p>
      <w:pPr>
        <w:pStyle w:val="Reference"/>
      </w:pPr>
      <w:hyperlink r:id="rId186">
        <w:r>
          <w:rPr/>
          <w:t>Genesis 29:15</w:t>
        </w:r>
      </w:hyperlink>
    </w:p>
    <w:p>
      <w:pPr>
        <w:pStyle w:val="Hebrew"/>
      </w:pPr>
      <w:r>
        <w:t xml:space="preserve">וַעֲבַדְתַּ֖נִי חִנָּ֑ם </w:t>
      </w:r>
    </w:p>
    <w:p>
      <w:pPr>
        <w:pStyle w:val="Hebrew"/>
      </w:pPr>
      <w:r>
        <w:rPr>
          <w:color w:val="FF0000"/>
          <w:vertAlign w:val="superscript"/>
          <w:rtl/>
        </w:rPr>
        <w:t>15249</w:t>
      </w:r>
      <w:r>
        <w:rPr>
          <w:rFonts w:ascii="Times New Roman" w:hAnsi="Times New Roman"/>
          <w:color w:val="828282"/>
          <w:rtl/>
        </w:rPr>
        <w:t>וַ</w:t>
      </w:r>
      <w:r>
        <w:rPr>
          <w:color w:val="FF0000"/>
          <w:vertAlign w:val="superscript"/>
          <w:rtl/>
        </w:rPr>
        <w:t>15250</w:t>
      </w:r>
      <w:r>
        <w:rPr>
          <w:rFonts w:ascii="Times New Roman" w:hAnsi="Times New Roman"/>
          <w:color w:val="828282"/>
          <w:rtl/>
        </w:rPr>
        <w:t xml:space="preserve">עֲבַדְתַּ֖נִי </w:t>
      </w:r>
      <w:r>
        <w:rPr>
          <w:color w:val="FF0000"/>
          <w:vertAlign w:val="superscript"/>
          <w:rtl/>
        </w:rPr>
        <w:t>15251</w:t>
      </w:r>
      <w:r>
        <w:rPr>
          <w:rFonts w:ascii="Times New Roman" w:hAnsi="Times New Roman"/>
          <w:color w:val="828282"/>
          <w:rtl/>
        </w:rPr>
        <w:t xml:space="preserve">חִנָּ֑ם </w:t>
      </w:r>
    </w:p>
    <w:p>
      <w:pPr>
        <w:pStyle w:val="Hebrew"/>
      </w:pPr>
      <w:r>
        <w:rPr>
          <w:color w:val="828282"/>
        </w:rPr>
        <w:t xml:space="preserve">וַיֹּ֤אמֶר לָבָן֙ לְיַעֲקֹ֔ב הֲכִי־אָחִ֣י אַ֔תָּה וַעֲבַדְתַּ֖נִי חִנָּ֑ם הַגִּ֥ידָה לִּ֖י מַה־מַּשְׂכֻּרְתֶּֽךָ׃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f91ba224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f2bbfe6b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c13853ca</w:t>
            </w:r>
          </w:p>
        </w:tc>
        <w:tc>
          <w:tcPr>
            <w:tcW w:type="auto" w:w="1728"/>
          </w:tcPr>
          <w:p>
            <w:r>
              <w:t>tense</w:t>
            </w:r>
          </w:p>
        </w:tc>
        <w:tc>
          <w:tcPr>
            <w:tcW w:type="auto" w:w="1728"/>
          </w:tcPr>
          <w:p>
            <w:r>
              <w:t>verb</w:t>
            </w:r>
          </w:p>
        </w:tc>
        <w:tc>
          <w:tcPr>
            <w:tcW w:type="auto" w:w="1728"/>
          </w:tcPr>
          <w:p>
            <w:r>
              <w:t xml:space="preserve">עֲבַדְתַּ֖נִי </w:t>
            </w:r>
          </w:p>
        </w:tc>
        <w:tc>
          <w:tcPr>
            <w:tcW w:type="auto" w:w="1728"/>
          </w:tcPr>
          <w:p>
            <w:r>
              <w:t>mod</w:t>
            </w:r>
          </w:p>
        </w:tc>
      </w:tr>
    </w:tbl>
    <w:p>
      <w:r>
        <w:br/>
      </w:r>
    </w:p>
    <w:p>
      <w:pPr>
        <w:pStyle w:val="Reference"/>
      </w:pPr>
      <w:hyperlink r:id="rId187">
        <w:r>
          <w:rPr/>
          <w:t>Genesis 29:22</w:t>
        </w:r>
      </w:hyperlink>
    </w:p>
    <w:p>
      <w:pPr>
        <w:pStyle w:val="Hebrew"/>
      </w:pPr>
      <w:r>
        <w:t xml:space="preserve">וַיֶּאֱסֹ֥ף לָבָ֛ן אֶת־כָּל־אַנְשֵׁ֥י הַמָּקֹ֖ום </w:t>
      </w:r>
    </w:p>
    <w:p>
      <w:pPr>
        <w:pStyle w:val="Hebrew"/>
      </w:pPr>
      <w:r>
        <w:rPr>
          <w:color w:val="FF0000"/>
          <w:vertAlign w:val="superscript"/>
          <w:rtl/>
        </w:rPr>
        <w:t>15343</w:t>
      </w:r>
      <w:r>
        <w:rPr>
          <w:rFonts w:ascii="Times New Roman" w:hAnsi="Times New Roman"/>
          <w:color w:val="828282"/>
          <w:rtl/>
        </w:rPr>
        <w:t>וַ</w:t>
      </w:r>
      <w:r>
        <w:rPr>
          <w:color w:val="FF0000"/>
          <w:vertAlign w:val="superscript"/>
          <w:rtl/>
        </w:rPr>
        <w:t>15344</w:t>
      </w:r>
      <w:r>
        <w:rPr>
          <w:rFonts w:ascii="Times New Roman" w:hAnsi="Times New Roman"/>
          <w:color w:val="828282"/>
          <w:rtl/>
        </w:rPr>
        <w:t xml:space="preserve">יֶּאֱסֹ֥ף </w:t>
      </w:r>
      <w:r>
        <w:rPr>
          <w:color w:val="FF0000"/>
          <w:vertAlign w:val="superscript"/>
          <w:rtl/>
        </w:rPr>
        <w:t>15345</w:t>
      </w:r>
      <w:r>
        <w:rPr>
          <w:rFonts w:ascii="Times New Roman" w:hAnsi="Times New Roman"/>
          <w:color w:val="828282"/>
          <w:rtl/>
        </w:rPr>
        <w:t xml:space="preserve">לָבָ֛ן </w:t>
      </w:r>
      <w:r>
        <w:rPr>
          <w:color w:val="FF0000"/>
          <w:vertAlign w:val="superscript"/>
          <w:rtl/>
        </w:rPr>
        <w:t>15346</w:t>
      </w:r>
      <w:r>
        <w:rPr>
          <w:rFonts w:ascii="Times New Roman" w:hAnsi="Times New Roman"/>
          <w:color w:val="828282"/>
          <w:rtl/>
        </w:rPr>
        <w:t>אֶת־</w:t>
      </w:r>
      <w:r>
        <w:rPr>
          <w:color w:val="FF0000"/>
          <w:vertAlign w:val="superscript"/>
          <w:rtl/>
        </w:rPr>
        <w:t>15347</w:t>
      </w:r>
      <w:r>
        <w:rPr>
          <w:rFonts w:ascii="Times New Roman" w:hAnsi="Times New Roman"/>
          <w:color w:val="828282"/>
          <w:rtl/>
        </w:rPr>
        <w:t>כָּל־</w:t>
      </w:r>
      <w:r>
        <w:rPr>
          <w:color w:val="FF0000"/>
          <w:vertAlign w:val="superscript"/>
          <w:rtl/>
        </w:rPr>
        <w:t>15348</w:t>
      </w:r>
      <w:r>
        <w:rPr>
          <w:rFonts w:ascii="Times New Roman" w:hAnsi="Times New Roman"/>
          <w:color w:val="828282"/>
          <w:rtl/>
        </w:rPr>
        <w:t xml:space="preserve">אַנְשֵׁ֥י </w:t>
      </w:r>
      <w:r>
        <w:rPr>
          <w:color w:val="FF0000"/>
          <w:vertAlign w:val="superscript"/>
          <w:rtl/>
        </w:rPr>
        <w:t>15349</w:t>
      </w:r>
      <w:r>
        <w:rPr>
          <w:rFonts w:ascii="Times New Roman" w:hAnsi="Times New Roman"/>
          <w:color w:val="828282"/>
          <w:rtl/>
        </w:rPr>
        <w:t>הַ</w:t>
      </w:r>
      <w:r>
        <w:rPr>
          <w:color w:val="FF0000"/>
          <w:vertAlign w:val="superscript"/>
          <w:rtl/>
        </w:rPr>
        <w:t>15350</w:t>
      </w:r>
      <w:r>
        <w:rPr>
          <w:rFonts w:ascii="Times New Roman" w:hAnsi="Times New Roman"/>
          <w:color w:val="828282"/>
          <w:rtl/>
        </w:rPr>
        <w:t xml:space="preserve">מָּקֹ֖ום </w:t>
      </w:r>
    </w:p>
    <w:p>
      <w:pPr>
        <w:pStyle w:val="Hebrew"/>
      </w:pPr>
      <w:r>
        <w:rPr>
          <w:color w:val="828282"/>
        </w:rPr>
        <w:t xml:space="preserve">וַיֶּאֱסֹ֥ף לָבָ֛ן אֶת־כָּל־אַנְשֵׁ֥י הַמָּקֹ֖ום וַיַּ֥עַשׂ מִשְׁתֶּֽה׃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4e2c6ed7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0eec9294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310e568f</w:t>
            </w:r>
          </w:p>
        </w:tc>
        <w:tc>
          <w:tcPr>
            <w:tcW w:type="auto" w:w="1728"/>
          </w:tcPr>
          <w:p>
            <w:r>
              <w:t>tense</w:t>
            </w:r>
          </w:p>
        </w:tc>
        <w:tc>
          <w:tcPr>
            <w:tcW w:type="auto" w:w="1728"/>
          </w:tcPr>
          <w:p>
            <w:r>
              <w:t>verb</w:t>
            </w:r>
          </w:p>
        </w:tc>
        <w:tc>
          <w:tcPr>
            <w:tcW w:type="auto" w:w="1728"/>
          </w:tcPr>
          <w:p>
            <w:r>
              <w:t xml:space="preserve">יֶּאֱסֹ֥ף </w:t>
            </w:r>
          </w:p>
        </w:tc>
        <w:tc>
          <w:tcPr>
            <w:tcW w:type="auto" w:w="1728"/>
          </w:tcPr>
          <w:p>
            <w:r>
              <w:t>past</w:t>
            </w:r>
          </w:p>
        </w:tc>
      </w:tr>
    </w:tbl>
    <w:p>
      <w:r>
        <w:br/>
      </w:r>
    </w:p>
    <w:p>
      <w:pPr>
        <w:pStyle w:val="Reference"/>
      </w:pPr>
      <w:hyperlink r:id="rId188">
        <w:r>
          <w:rPr/>
          <w:t>Genesis 29:25</w:t>
        </w:r>
      </w:hyperlink>
    </w:p>
    <w:p>
      <w:pPr>
        <w:pStyle w:val="Hebrew"/>
      </w:pPr>
      <w:r>
        <w:t xml:space="preserve">הֲלֹ֤א בְרָחֵל֙ עָבַ֣דְתִּי עִמָּ֔ךְ </w:t>
      </w:r>
    </w:p>
    <w:p>
      <w:pPr>
        <w:pStyle w:val="Hebrew"/>
      </w:pPr>
      <w:r>
        <w:rPr>
          <w:color w:val="FF0000"/>
          <w:vertAlign w:val="superscript"/>
          <w:rtl/>
        </w:rPr>
        <w:t>15399</w:t>
      </w:r>
      <w:r>
        <w:rPr>
          <w:rFonts w:ascii="Times New Roman" w:hAnsi="Times New Roman"/>
          <w:color w:val="828282"/>
          <w:rtl/>
        </w:rPr>
        <w:t>הֲ</w:t>
      </w:r>
      <w:r>
        <w:rPr>
          <w:color w:val="FF0000"/>
          <w:vertAlign w:val="superscript"/>
          <w:rtl/>
        </w:rPr>
        <w:t>15400</w:t>
      </w:r>
      <w:r>
        <w:rPr>
          <w:rFonts w:ascii="Times New Roman" w:hAnsi="Times New Roman"/>
          <w:color w:val="828282"/>
          <w:rtl/>
        </w:rPr>
        <w:t xml:space="preserve">לֹ֤א </w:t>
      </w:r>
      <w:r>
        <w:rPr>
          <w:color w:val="FF0000"/>
          <w:vertAlign w:val="superscript"/>
          <w:rtl/>
        </w:rPr>
        <w:t>15401</w:t>
      </w:r>
      <w:r>
        <w:rPr>
          <w:rFonts w:ascii="Times New Roman" w:hAnsi="Times New Roman"/>
          <w:color w:val="828282"/>
          <w:rtl/>
        </w:rPr>
        <w:t>בְ</w:t>
      </w:r>
      <w:r>
        <w:rPr>
          <w:color w:val="FF0000"/>
          <w:vertAlign w:val="superscript"/>
          <w:rtl/>
        </w:rPr>
        <w:t>15402</w:t>
      </w:r>
      <w:r>
        <w:rPr>
          <w:rFonts w:ascii="Times New Roman" w:hAnsi="Times New Roman"/>
          <w:color w:val="828282"/>
          <w:rtl/>
        </w:rPr>
        <w:t xml:space="preserve">רָחֵל֙ </w:t>
      </w:r>
      <w:r>
        <w:rPr>
          <w:color w:val="FF0000"/>
          <w:vertAlign w:val="superscript"/>
          <w:rtl/>
        </w:rPr>
        <w:t>15403</w:t>
      </w:r>
      <w:r>
        <w:rPr>
          <w:rFonts w:ascii="Times New Roman" w:hAnsi="Times New Roman"/>
          <w:color w:val="828282"/>
          <w:rtl/>
        </w:rPr>
        <w:t xml:space="preserve">עָבַ֣דְתִּי </w:t>
      </w:r>
      <w:r>
        <w:rPr>
          <w:color w:val="FF0000"/>
          <w:vertAlign w:val="superscript"/>
          <w:rtl/>
        </w:rPr>
        <w:t>15404</w:t>
      </w:r>
      <w:r>
        <w:rPr>
          <w:rFonts w:ascii="Times New Roman" w:hAnsi="Times New Roman"/>
          <w:color w:val="828282"/>
          <w:rtl/>
        </w:rPr>
        <w:t xml:space="preserve">עִמָּ֔ךְ </w:t>
      </w:r>
    </w:p>
    <w:p>
      <w:pPr>
        <w:pStyle w:val="Hebrew"/>
      </w:pPr>
      <w:r>
        <w:rPr>
          <w:color w:val="828282"/>
        </w:rPr>
        <w:t xml:space="preserve">וַיְהִ֣י בַבֹּ֔קֶר וְהִנֵּה־הִ֖וא לֵאָ֑ה וַיֹּ֣אמֶר אֶל־לָבָ֗ן מַה־זֹּאת֙ עָשִׂ֣יתָ לִּ֔י הֲלֹ֤א בְרָחֵל֙ עָבַ֣דְתִּי עִמָּ֔ךְ וְלָ֖מָּה רִמִּיתָֽנִי׃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3e7ccb50</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d06eff5d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21a99462</w:t>
            </w:r>
          </w:p>
        </w:tc>
        <w:tc>
          <w:tcPr>
            <w:tcW w:type="auto" w:w="1728"/>
          </w:tcPr>
          <w:p>
            <w:r>
              <w:t>tense</w:t>
            </w:r>
          </w:p>
        </w:tc>
        <w:tc>
          <w:tcPr>
            <w:tcW w:type="auto" w:w="1728"/>
          </w:tcPr>
          <w:p>
            <w:r>
              <w:t>verb</w:t>
            </w:r>
          </w:p>
        </w:tc>
        <w:tc>
          <w:tcPr>
            <w:tcW w:type="auto" w:w="1728"/>
          </w:tcPr>
          <w:p>
            <w:r>
              <w:t xml:space="preserve">עָבַ֣דְתִּי </w:t>
            </w:r>
          </w:p>
        </w:tc>
        <w:tc>
          <w:tcPr>
            <w:tcW w:type="auto" w:w="1728"/>
          </w:tcPr>
          <w:p>
            <w:r>
              <w:t>past</w:t>
            </w:r>
          </w:p>
        </w:tc>
      </w:tr>
    </w:tbl>
    <w:p>
      <w:r>
        <w:br/>
      </w:r>
    </w:p>
    <w:p>
      <w:pPr>
        <w:pStyle w:val="Reference"/>
      </w:pPr>
      <w:hyperlink r:id="rId189">
        <w:r>
          <w:rPr/>
          <w:t>Genesis 29:33</w:t>
        </w:r>
      </w:hyperlink>
    </w:p>
    <w:p>
      <w:pPr>
        <w:pStyle w:val="Hebrew"/>
      </w:pPr>
      <w:r>
        <w:t xml:space="preserve">וַתֵּ֣לֶד בֵּן֒ </w:t>
      </w:r>
    </w:p>
    <w:p>
      <w:pPr>
        <w:pStyle w:val="Hebrew"/>
      </w:pPr>
      <w:r>
        <w:rPr>
          <w:color w:val="FF0000"/>
          <w:vertAlign w:val="superscript"/>
          <w:rtl/>
        </w:rPr>
        <w:t>15527</w:t>
      </w:r>
      <w:r>
        <w:rPr>
          <w:rFonts w:ascii="Times New Roman" w:hAnsi="Times New Roman"/>
          <w:color w:val="828282"/>
          <w:rtl/>
        </w:rPr>
        <w:t>וַ</w:t>
      </w:r>
      <w:r>
        <w:rPr>
          <w:color w:val="FF0000"/>
          <w:vertAlign w:val="superscript"/>
          <w:rtl/>
        </w:rPr>
        <w:t>15528</w:t>
      </w:r>
      <w:r>
        <w:rPr>
          <w:rFonts w:ascii="Times New Roman" w:hAnsi="Times New Roman"/>
          <w:color w:val="828282"/>
          <w:rtl/>
        </w:rPr>
        <w:t xml:space="preserve">תֵּ֣לֶד </w:t>
      </w:r>
      <w:r>
        <w:rPr>
          <w:color w:val="FF0000"/>
          <w:vertAlign w:val="superscript"/>
          <w:rtl/>
        </w:rPr>
        <w:t>15529</w:t>
      </w:r>
      <w:r>
        <w:rPr>
          <w:rFonts w:ascii="Times New Roman" w:hAnsi="Times New Roman"/>
          <w:color w:val="828282"/>
          <w:rtl/>
        </w:rPr>
        <w:t xml:space="preserve">בֵּן֒ </w:t>
      </w:r>
    </w:p>
    <w:p>
      <w:pPr>
        <w:pStyle w:val="Hebrew"/>
      </w:pPr>
      <w:r>
        <w:rPr>
          <w:color w:val="828282"/>
        </w:rPr>
        <w:t xml:space="preserve">וַתַּ֣הַר עֹוד֮ וַתֵּ֣לֶד בֵּן֒ וַתֹּ֗אמֶר כִּֽי־שָׁמַ֤ע יְהוָה֙ כִּֽי־שְׂנוּאָ֣ה אָנֹ֔כִי וַיִּתֶּן־לִ֖י גַּם־אֶת־זֶ֑ה וַתִּקְרָ֥א שְׁמֹ֖ו שִׁמְעֹֽון׃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ff4fec36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5ba68457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fa1100ae</w:t>
            </w:r>
          </w:p>
        </w:tc>
        <w:tc>
          <w:tcPr>
            <w:tcW w:type="auto" w:w="1728"/>
          </w:tcPr>
          <w:p>
            <w:r>
              <w:t>tense</w:t>
            </w:r>
          </w:p>
        </w:tc>
        <w:tc>
          <w:tcPr>
            <w:tcW w:type="auto" w:w="1728"/>
          </w:tcPr>
          <w:p>
            <w:r>
              <w:t>verb</w:t>
            </w:r>
          </w:p>
        </w:tc>
        <w:tc>
          <w:tcPr>
            <w:tcW w:type="auto" w:w="1728"/>
          </w:tcPr>
          <w:p>
            <w:r>
              <w:t xml:space="preserve">תֵּ֣לֶד </w:t>
            </w:r>
          </w:p>
        </w:tc>
        <w:tc>
          <w:tcPr>
            <w:tcW w:type="auto" w:w="1728"/>
          </w:tcPr>
          <w:p>
            <w:r>
              <w:t>past</w:t>
            </w:r>
          </w:p>
        </w:tc>
      </w:tr>
    </w:tbl>
    <w:p>
      <w:r>
        <w:br/>
      </w:r>
    </w:p>
    <w:p>
      <w:pPr>
        <w:pStyle w:val="Reference"/>
      </w:pPr>
      <w:hyperlink r:id="rId190">
        <w:r>
          <w:rPr/>
          <w:t>Genesis 29:35</w:t>
        </w:r>
      </w:hyperlink>
    </w:p>
    <w:p>
      <w:pPr>
        <w:pStyle w:val="Hebrew"/>
      </w:pPr>
      <w:r>
        <w:t xml:space="preserve">וַתֹּ֨אמֶר֙ </w:t>
      </w:r>
    </w:p>
    <w:p>
      <w:pPr>
        <w:pStyle w:val="Hebrew"/>
      </w:pPr>
      <w:r>
        <w:rPr>
          <w:color w:val="FF0000"/>
          <w:vertAlign w:val="superscript"/>
          <w:rtl/>
        </w:rPr>
        <w:t>15578</w:t>
      </w:r>
      <w:r>
        <w:rPr>
          <w:rFonts w:ascii="Times New Roman" w:hAnsi="Times New Roman"/>
          <w:color w:val="828282"/>
          <w:rtl/>
        </w:rPr>
        <w:t>וַ</w:t>
      </w:r>
      <w:r>
        <w:rPr>
          <w:color w:val="FF0000"/>
          <w:vertAlign w:val="superscript"/>
          <w:rtl/>
        </w:rPr>
        <w:t>15579</w:t>
      </w:r>
      <w:r>
        <w:rPr>
          <w:rFonts w:ascii="Times New Roman" w:hAnsi="Times New Roman"/>
          <w:color w:val="828282"/>
          <w:rtl/>
        </w:rPr>
        <w:t xml:space="preserve">תֹּ֨אמֶר֙ </w:t>
      </w:r>
    </w:p>
    <w:p>
      <w:pPr>
        <w:pStyle w:val="Hebrew"/>
      </w:pPr>
      <w:r>
        <w:rPr>
          <w:color w:val="828282"/>
        </w:rPr>
        <w:t xml:space="preserve">וַתַּ֨הַר עֹ֜וד וַתֵּ֣לֶד בֵּ֗ן וַתֹּ֨אמֶר֙ הַפַּ֨עַם֙ אֹודֶ֣ה אֶת־יְהוָ֔ה עַל־כֵּ֛ן קָרְאָ֥ה שְׁמֹ֖ו יְהוּדָ֑ה וַֽתַּעֲמֹ֖ד מִלֶּֽדֶת׃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c762ad2a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b3347f3a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594f1695</w:t>
            </w:r>
          </w:p>
        </w:tc>
        <w:tc>
          <w:tcPr>
            <w:tcW w:type="auto" w:w="1728"/>
          </w:tcPr>
          <w:p>
            <w:r>
              <w:t>tense</w:t>
            </w:r>
          </w:p>
        </w:tc>
        <w:tc>
          <w:tcPr>
            <w:tcW w:type="auto" w:w="1728"/>
          </w:tcPr>
          <w:p>
            <w:r>
              <w:t>verb</w:t>
            </w:r>
          </w:p>
        </w:tc>
        <w:tc>
          <w:tcPr>
            <w:tcW w:type="auto" w:w="1728"/>
          </w:tcPr>
          <w:p>
            <w:r>
              <w:t xml:space="preserve">תֹּ֨אמֶר֙ </w:t>
            </w:r>
          </w:p>
        </w:tc>
        <w:tc>
          <w:tcPr>
            <w:tcW w:type="auto" w:w="1728"/>
          </w:tcPr>
          <w:p>
            <w:r>
              <w:t>past</w:t>
            </w:r>
          </w:p>
        </w:tc>
      </w:tr>
    </w:tbl>
    <w:p>
      <w:r>
        <w:br/>
      </w:r>
    </w:p>
    <w:p>
      <w:pPr>
        <w:pStyle w:val="Reference"/>
      </w:pPr>
      <w:hyperlink r:id="rId191">
        <w:r>
          <w:rPr/>
          <w:t>Genesis 30:1</w:t>
        </w:r>
      </w:hyperlink>
    </w:p>
    <w:p>
      <w:pPr>
        <w:pStyle w:val="Hebrew"/>
      </w:pPr>
      <w:r>
        <w:t xml:space="preserve">וַתֵּ֣רֶא רָחֵ֗ל </w:t>
      </w:r>
    </w:p>
    <w:p>
      <w:pPr>
        <w:pStyle w:val="Hebrew"/>
      </w:pPr>
      <w:r>
        <w:rPr>
          <w:color w:val="FF0000"/>
          <w:vertAlign w:val="superscript"/>
          <w:rtl/>
        </w:rPr>
        <w:t>15594</w:t>
      </w:r>
      <w:r>
        <w:rPr>
          <w:rFonts w:ascii="Times New Roman" w:hAnsi="Times New Roman"/>
          <w:color w:val="828282"/>
          <w:rtl/>
        </w:rPr>
        <w:t>וַ</w:t>
      </w:r>
      <w:r>
        <w:rPr>
          <w:color w:val="FF0000"/>
          <w:vertAlign w:val="superscript"/>
          <w:rtl/>
        </w:rPr>
        <w:t>15595</w:t>
      </w:r>
      <w:r>
        <w:rPr>
          <w:rFonts w:ascii="Times New Roman" w:hAnsi="Times New Roman"/>
          <w:color w:val="828282"/>
          <w:rtl/>
        </w:rPr>
        <w:t xml:space="preserve">תֵּ֣רֶא </w:t>
      </w:r>
      <w:r>
        <w:rPr>
          <w:color w:val="FF0000"/>
          <w:vertAlign w:val="superscript"/>
          <w:rtl/>
        </w:rPr>
        <w:t>15596</w:t>
      </w:r>
      <w:r>
        <w:rPr>
          <w:rFonts w:ascii="Times New Roman" w:hAnsi="Times New Roman"/>
          <w:color w:val="828282"/>
          <w:rtl/>
        </w:rPr>
        <w:t xml:space="preserve">רָחֵ֗ל </w:t>
      </w:r>
    </w:p>
    <w:p>
      <w:pPr>
        <w:pStyle w:val="Hebrew"/>
      </w:pPr>
      <w:r>
        <w:rPr>
          <w:color w:val="828282"/>
        </w:rPr>
        <w:t xml:space="preserve">וַתֵּ֣רֶא רָחֵ֗ל כִּ֣י לֹ֤א יָֽלְדָה֙ לְיַעֲקֹ֔ב וַתְּקַנֵּ֥א רָחֵ֖ל בַּאֲחֹתָ֑הּ וַתֹּ֤אמֶר אֶֽל־יַעֲקֹב֙ הָֽבָה־לִּ֣י בָנִ֔ים וְאִם־אַ֖יִן מֵתָ֥ה אָנֹֽכִי׃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f0528d0b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43e37a50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c0cf990c</w:t>
            </w:r>
          </w:p>
        </w:tc>
        <w:tc>
          <w:tcPr>
            <w:tcW w:type="auto" w:w="1728"/>
          </w:tcPr>
          <w:p>
            <w:r>
              <w:t>tense</w:t>
            </w:r>
          </w:p>
        </w:tc>
        <w:tc>
          <w:tcPr>
            <w:tcW w:type="auto" w:w="1728"/>
          </w:tcPr>
          <w:p>
            <w:r>
              <w:t>verb</w:t>
            </w:r>
          </w:p>
        </w:tc>
        <w:tc>
          <w:tcPr>
            <w:tcW w:type="auto" w:w="1728"/>
          </w:tcPr>
          <w:p>
            <w:r>
              <w:t xml:space="preserve">תֵּ֣רֶא </w:t>
            </w:r>
          </w:p>
        </w:tc>
        <w:tc>
          <w:tcPr>
            <w:tcW w:type="auto" w:w="1728"/>
          </w:tcPr>
          <w:p>
            <w:r>
              <w:t>past</w:t>
            </w:r>
          </w:p>
        </w:tc>
      </w:tr>
    </w:tbl>
    <w:p>
      <w:r>
        <w:br/>
      </w:r>
    </w:p>
    <w:p>
      <w:pPr>
        <w:pStyle w:val="Reference"/>
      </w:pPr>
      <w:hyperlink r:id="rId191">
        <w:r>
          <w:rPr/>
          <w:t>Genesis 30:1</w:t>
        </w:r>
      </w:hyperlink>
    </w:p>
    <w:p>
      <w:pPr>
        <w:pStyle w:val="Hebrew"/>
      </w:pPr>
      <w:r>
        <w:t xml:space="preserve">הָֽבָה־לִּ֣י בָנִ֔ים </w:t>
      </w:r>
    </w:p>
    <w:p>
      <w:pPr>
        <w:pStyle w:val="Hebrew"/>
      </w:pPr>
      <w:r>
        <w:rPr>
          <w:color w:val="FF0000"/>
          <w:vertAlign w:val="superscript"/>
          <w:rtl/>
        </w:rPr>
        <w:t>15611</w:t>
      </w:r>
      <w:r>
        <w:rPr>
          <w:rFonts w:ascii="Times New Roman" w:hAnsi="Times New Roman"/>
          <w:color w:val="828282"/>
          <w:rtl/>
        </w:rPr>
        <w:t>הָֽבָה־</w:t>
      </w:r>
      <w:r>
        <w:rPr>
          <w:color w:val="FF0000"/>
          <w:vertAlign w:val="superscript"/>
          <w:rtl/>
        </w:rPr>
        <w:t>15612</w:t>
      </w:r>
      <w:r>
        <w:rPr>
          <w:rFonts w:ascii="Times New Roman" w:hAnsi="Times New Roman"/>
          <w:color w:val="828282"/>
          <w:rtl/>
        </w:rPr>
        <w:t xml:space="preserve">לִּ֣י </w:t>
      </w:r>
      <w:r>
        <w:rPr>
          <w:color w:val="FF0000"/>
          <w:vertAlign w:val="superscript"/>
          <w:rtl/>
        </w:rPr>
        <w:t>15613</w:t>
      </w:r>
      <w:r>
        <w:rPr>
          <w:rFonts w:ascii="Times New Roman" w:hAnsi="Times New Roman"/>
          <w:color w:val="828282"/>
          <w:rtl/>
        </w:rPr>
        <w:t xml:space="preserve">בָנִ֔ים </w:t>
      </w:r>
    </w:p>
    <w:p>
      <w:pPr>
        <w:pStyle w:val="Hebrew"/>
      </w:pPr>
      <w:r>
        <w:rPr>
          <w:color w:val="828282"/>
        </w:rPr>
        <w:t xml:space="preserve">וַתֵּ֣רֶא רָחֵ֗ל כִּ֣י לֹ֤א יָֽלְדָה֙ לְיַעֲקֹ֔ב וַתְּקַנֵּ֥א רָחֵ֖ל בַּאֲחֹתָ֑הּ וַתֹּ֤אמֶר אֶֽל־יַעֲקֹב֙ הָֽבָה־לִּ֣י בָנִ֔ים וְאִם־אַ֖יִן מֵתָ֥ה אָנֹֽכִי׃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2aaa9ef5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dbba8773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9590fc87</w:t>
            </w:r>
          </w:p>
        </w:tc>
        <w:tc>
          <w:tcPr>
            <w:tcW w:type="auto" w:w="1728"/>
          </w:tcPr>
          <w:p>
            <w:r>
              <w:t>tense</w:t>
            </w:r>
          </w:p>
        </w:tc>
        <w:tc>
          <w:tcPr>
            <w:tcW w:type="auto" w:w="1728"/>
          </w:tcPr>
          <w:p>
            <w:r>
              <w:t>verb</w:t>
            </w:r>
          </w:p>
        </w:tc>
        <w:tc>
          <w:tcPr>
            <w:tcW w:type="auto" w:w="1728"/>
          </w:tcPr>
          <w:p>
            <w:r>
              <w:t>הָֽבָה־</w:t>
            </w:r>
          </w:p>
        </w:tc>
        <w:tc>
          <w:tcPr>
            <w:tcW w:type="auto" w:w="1728"/>
          </w:tcPr>
          <w:p>
            <w:r>
              <w:t>impv</w:t>
            </w:r>
          </w:p>
        </w:tc>
      </w:tr>
    </w:tbl>
    <w:p>
      <w:r>
        <w:br/>
      </w:r>
    </w:p>
    <w:p>
      <w:pPr>
        <w:pStyle w:val="Reference"/>
      </w:pPr>
      <w:hyperlink r:id="rId192">
        <w:r>
          <w:rPr/>
          <w:t>Genesis 30:3</w:t>
        </w:r>
      </w:hyperlink>
    </w:p>
    <w:p>
      <w:pPr>
        <w:pStyle w:val="Hebrew"/>
      </w:pPr>
      <w:r>
        <w:t xml:space="preserve">וְתֵלֵד֙ עַל־בִּרְכַּ֔י </w:t>
      </w:r>
    </w:p>
    <w:p>
      <w:pPr>
        <w:pStyle w:val="Hebrew"/>
      </w:pPr>
      <w:r>
        <w:rPr>
          <w:color w:val="FF0000"/>
          <w:vertAlign w:val="superscript"/>
          <w:rtl/>
        </w:rPr>
        <w:t>15643</w:t>
      </w:r>
      <w:r>
        <w:rPr>
          <w:rFonts w:ascii="Times New Roman" w:hAnsi="Times New Roman"/>
          <w:color w:val="828282"/>
          <w:rtl/>
        </w:rPr>
        <w:t>וְ</w:t>
      </w:r>
      <w:r>
        <w:rPr>
          <w:color w:val="FF0000"/>
          <w:vertAlign w:val="superscript"/>
          <w:rtl/>
        </w:rPr>
        <w:t>15644</w:t>
      </w:r>
      <w:r>
        <w:rPr>
          <w:rFonts w:ascii="Times New Roman" w:hAnsi="Times New Roman"/>
          <w:color w:val="828282"/>
          <w:rtl/>
        </w:rPr>
        <w:t xml:space="preserve">תֵלֵד֙ </w:t>
      </w:r>
      <w:r>
        <w:rPr>
          <w:color w:val="FF0000"/>
          <w:vertAlign w:val="superscript"/>
          <w:rtl/>
        </w:rPr>
        <w:t>15645</w:t>
      </w:r>
      <w:r>
        <w:rPr>
          <w:rFonts w:ascii="Times New Roman" w:hAnsi="Times New Roman"/>
          <w:color w:val="828282"/>
          <w:rtl/>
        </w:rPr>
        <w:t>עַל־</w:t>
      </w:r>
      <w:r>
        <w:rPr>
          <w:color w:val="FF0000"/>
          <w:vertAlign w:val="superscript"/>
          <w:rtl/>
        </w:rPr>
        <w:t>15646</w:t>
      </w:r>
      <w:r>
        <w:rPr>
          <w:rFonts w:ascii="Times New Roman" w:hAnsi="Times New Roman"/>
          <w:color w:val="828282"/>
          <w:rtl/>
        </w:rPr>
        <w:t xml:space="preserve">בִּרְכַּ֔י </w:t>
      </w:r>
    </w:p>
    <w:p>
      <w:pPr>
        <w:pStyle w:val="Hebrew"/>
      </w:pPr>
      <w:r>
        <w:rPr>
          <w:color w:val="828282"/>
        </w:rPr>
        <w:t xml:space="preserve">וַתֹּ֕אמֶר הִנֵּ֛ה אֲמָתִ֥י בִלְהָ֖ה בֹּ֣א אֵלֶ֑יהָ וְתֵלֵד֙ עַל־בִּרְכַּ֔י וְאִבָּנֶ֥ה גַם־אָנֹכִ֖י מִמֶּֽנָּה׃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a3421974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f14dbace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e8d19dfc</w:t>
            </w:r>
          </w:p>
        </w:tc>
        <w:tc>
          <w:tcPr>
            <w:tcW w:type="auto" w:w="1728"/>
          </w:tcPr>
          <w:p>
            <w:r>
              <w:t>tense</w:t>
            </w:r>
          </w:p>
        </w:tc>
        <w:tc>
          <w:tcPr>
            <w:tcW w:type="auto" w:w="1728"/>
          </w:tcPr>
          <w:p>
            <w:r>
              <w:t>verb</w:t>
            </w:r>
          </w:p>
        </w:tc>
        <w:tc>
          <w:tcPr>
            <w:tcW w:type="auto" w:w="1728"/>
          </w:tcPr>
          <w:p>
            <w:r>
              <w:t xml:space="preserve">תֵלֵד֙ </w:t>
            </w:r>
          </w:p>
        </w:tc>
        <w:tc>
          <w:tcPr>
            <w:tcW w:type="auto" w:w="1728"/>
          </w:tcPr>
          <w:p>
            <w:r>
              <w:t>mod</w:t>
            </w:r>
          </w:p>
        </w:tc>
      </w:tr>
    </w:tbl>
    <w:p>
      <w:r>
        <w:br/>
      </w:r>
    </w:p>
    <w:p>
      <w:pPr>
        <w:pStyle w:val="Reference"/>
      </w:pPr>
      <w:hyperlink r:id="rId192">
        <w:r>
          <w:rPr/>
          <w:t>Genesis 30:3</w:t>
        </w:r>
      </w:hyperlink>
    </w:p>
    <w:p>
      <w:pPr>
        <w:pStyle w:val="Hebrew"/>
      </w:pPr>
      <w:r>
        <w:t xml:space="preserve">וְאִבָּנֶ֥ה גַם־אָנֹכִ֖י מִמֶּֽנָּה׃ </w:t>
      </w:r>
    </w:p>
    <w:p>
      <w:pPr>
        <w:pStyle w:val="Hebrew"/>
      </w:pPr>
      <w:r>
        <w:rPr>
          <w:color w:val="FF0000"/>
          <w:vertAlign w:val="superscript"/>
          <w:rtl/>
        </w:rPr>
        <w:t>15647</w:t>
      </w:r>
      <w:r>
        <w:rPr>
          <w:rFonts w:ascii="Times New Roman" w:hAnsi="Times New Roman"/>
          <w:color w:val="828282"/>
          <w:rtl/>
        </w:rPr>
        <w:t>וְ</w:t>
      </w:r>
      <w:r>
        <w:rPr>
          <w:color w:val="FF0000"/>
          <w:vertAlign w:val="superscript"/>
          <w:rtl/>
        </w:rPr>
        <w:t>15648</w:t>
      </w:r>
      <w:r>
        <w:rPr>
          <w:rFonts w:ascii="Times New Roman" w:hAnsi="Times New Roman"/>
          <w:color w:val="828282"/>
          <w:rtl/>
        </w:rPr>
        <w:t xml:space="preserve">אִבָּנֶ֥ה </w:t>
      </w:r>
      <w:r>
        <w:rPr>
          <w:color w:val="FF0000"/>
          <w:vertAlign w:val="superscript"/>
          <w:rtl/>
        </w:rPr>
        <w:t>15649</w:t>
      </w:r>
      <w:r>
        <w:rPr>
          <w:rFonts w:ascii="Times New Roman" w:hAnsi="Times New Roman"/>
          <w:color w:val="828282"/>
          <w:rtl/>
        </w:rPr>
        <w:t>גַם־</w:t>
      </w:r>
      <w:r>
        <w:rPr>
          <w:color w:val="FF0000"/>
          <w:vertAlign w:val="superscript"/>
          <w:rtl/>
        </w:rPr>
        <w:t>15650</w:t>
      </w:r>
      <w:r>
        <w:rPr>
          <w:rFonts w:ascii="Times New Roman" w:hAnsi="Times New Roman"/>
          <w:color w:val="828282"/>
          <w:rtl/>
        </w:rPr>
        <w:t xml:space="preserve">אָנֹכִ֖י </w:t>
      </w:r>
      <w:r>
        <w:rPr>
          <w:color w:val="FF0000"/>
          <w:vertAlign w:val="superscript"/>
          <w:rtl/>
        </w:rPr>
        <w:t>15651</w:t>
      </w:r>
      <w:r>
        <w:rPr>
          <w:rFonts w:ascii="Times New Roman" w:hAnsi="Times New Roman"/>
          <w:color w:val="828282"/>
          <w:rtl/>
        </w:rPr>
        <w:t xml:space="preserve">מִמֶּֽנָּה׃ </w:t>
      </w:r>
    </w:p>
    <w:p>
      <w:pPr>
        <w:pStyle w:val="Hebrew"/>
      </w:pPr>
      <w:r>
        <w:rPr>
          <w:color w:val="828282"/>
        </w:rPr>
        <w:t xml:space="preserve">וַתֹּ֕אמֶר הִנֵּ֛ה אֲמָתִ֥י בִלְהָ֖ה בֹּ֣א אֵלֶ֑יהָ וְתֵלֵד֙ עַל־בִּרְכַּ֔י וְאִבָּנֶ֥ה גַם־אָנֹכִ֖י מִמֶּֽנָּה׃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842cad42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eae8aed4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350ae4fa</w:t>
            </w:r>
          </w:p>
        </w:tc>
        <w:tc>
          <w:tcPr>
            <w:tcW w:type="auto" w:w="1728"/>
          </w:tcPr>
          <w:p>
            <w:r>
              <w:t>tense</w:t>
            </w:r>
          </w:p>
        </w:tc>
        <w:tc>
          <w:tcPr>
            <w:tcW w:type="auto" w:w="1728"/>
          </w:tcPr>
          <w:p>
            <w:r>
              <w:t>verb</w:t>
            </w:r>
          </w:p>
        </w:tc>
        <w:tc>
          <w:tcPr>
            <w:tcW w:type="auto" w:w="1728"/>
          </w:tcPr>
          <w:p>
            <w:r>
              <w:t xml:space="preserve">אִבָּנֶ֥ה </w:t>
            </w:r>
          </w:p>
        </w:tc>
        <w:tc>
          <w:tcPr>
            <w:tcW w:type="auto" w:w="1728"/>
          </w:tcPr>
          <w:p>
            <w:r>
              <w:t>mod</w:t>
            </w:r>
          </w:p>
        </w:tc>
      </w:tr>
    </w:tbl>
    <w:p>
      <w:r>
        <w:br/>
      </w:r>
    </w:p>
    <w:p>
      <w:pPr>
        <w:pStyle w:val="Reference"/>
      </w:pPr>
      <w:hyperlink r:id="rId193">
        <w:r>
          <w:rPr/>
          <w:t>Genesis 30:9</w:t>
        </w:r>
      </w:hyperlink>
    </w:p>
    <w:p>
      <w:pPr>
        <w:pStyle w:val="Hebrew"/>
      </w:pPr>
      <w:r>
        <w:t xml:space="preserve">וַתִּתֵּ֥ן אֹתָ֛הּ לְיַעֲקֹ֖ב לְאִשָּֽׁה׃ </w:t>
      </w:r>
    </w:p>
    <w:p>
      <w:pPr>
        <w:pStyle w:val="Hebrew"/>
      </w:pPr>
      <w:r>
        <w:rPr>
          <w:color w:val="FF0000"/>
          <w:vertAlign w:val="superscript"/>
          <w:rtl/>
        </w:rPr>
        <w:t>15729</w:t>
      </w:r>
      <w:r>
        <w:rPr>
          <w:rFonts w:ascii="Times New Roman" w:hAnsi="Times New Roman"/>
          <w:color w:val="828282"/>
          <w:rtl/>
        </w:rPr>
        <w:t>וַ</w:t>
      </w:r>
      <w:r>
        <w:rPr>
          <w:color w:val="FF0000"/>
          <w:vertAlign w:val="superscript"/>
          <w:rtl/>
        </w:rPr>
        <w:t>15730</w:t>
      </w:r>
      <w:r>
        <w:rPr>
          <w:rFonts w:ascii="Times New Roman" w:hAnsi="Times New Roman"/>
          <w:color w:val="828282"/>
          <w:rtl/>
        </w:rPr>
        <w:t xml:space="preserve">תִּתֵּ֥ן </w:t>
      </w:r>
      <w:r>
        <w:rPr>
          <w:color w:val="FF0000"/>
          <w:vertAlign w:val="superscript"/>
          <w:rtl/>
        </w:rPr>
        <w:t>15731</w:t>
      </w:r>
      <w:r>
        <w:rPr>
          <w:rFonts w:ascii="Times New Roman" w:hAnsi="Times New Roman"/>
          <w:color w:val="828282"/>
          <w:rtl/>
        </w:rPr>
        <w:t xml:space="preserve">אֹתָ֛הּ </w:t>
      </w:r>
      <w:r>
        <w:rPr>
          <w:color w:val="FF0000"/>
          <w:vertAlign w:val="superscript"/>
          <w:rtl/>
        </w:rPr>
        <w:t>15732</w:t>
      </w:r>
      <w:r>
        <w:rPr>
          <w:rFonts w:ascii="Times New Roman" w:hAnsi="Times New Roman"/>
          <w:color w:val="828282"/>
          <w:rtl/>
        </w:rPr>
        <w:t>לְ</w:t>
      </w:r>
      <w:r>
        <w:rPr>
          <w:color w:val="FF0000"/>
          <w:vertAlign w:val="superscript"/>
          <w:rtl/>
        </w:rPr>
        <w:t>15733</w:t>
      </w:r>
      <w:r>
        <w:rPr>
          <w:rFonts w:ascii="Times New Roman" w:hAnsi="Times New Roman"/>
          <w:color w:val="828282"/>
          <w:rtl/>
        </w:rPr>
        <w:t xml:space="preserve">יַעֲקֹ֖ב </w:t>
      </w:r>
      <w:r>
        <w:rPr>
          <w:color w:val="FF0000"/>
          <w:vertAlign w:val="superscript"/>
          <w:rtl/>
        </w:rPr>
        <w:t>15734</w:t>
      </w:r>
      <w:r>
        <w:rPr>
          <w:rFonts w:ascii="Times New Roman" w:hAnsi="Times New Roman"/>
          <w:color w:val="828282"/>
          <w:rtl/>
        </w:rPr>
        <w:t>לְ</w:t>
      </w:r>
      <w:r>
        <w:rPr>
          <w:color w:val="FF0000"/>
          <w:vertAlign w:val="superscript"/>
          <w:rtl/>
        </w:rPr>
        <w:t>15735</w:t>
      </w:r>
      <w:r>
        <w:rPr>
          <w:rFonts w:ascii="Times New Roman" w:hAnsi="Times New Roman"/>
          <w:color w:val="828282"/>
          <w:rtl/>
        </w:rPr>
        <w:t xml:space="preserve">אִשָּֽׁה׃ </w:t>
      </w:r>
    </w:p>
    <w:p>
      <w:pPr>
        <w:pStyle w:val="Hebrew"/>
      </w:pPr>
      <w:r>
        <w:rPr>
          <w:color w:val="828282"/>
        </w:rPr>
        <w:t xml:space="preserve">וַתֵּ֣רֶא לֵאָ֔ה כִּ֥י עָמְדָ֖ה מִלֶּ֑דֶת וַתִּקַּח֙ אֶת־זִלְפָּ֣ה שִׁפְחָתָ֔הּ וַתִּתֵּ֥ן אֹתָ֛הּ לְיַעֲקֹ֖ב לְאִשָּֽׁה׃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50d575d5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072f89e2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46fdf336</w:t>
            </w:r>
          </w:p>
        </w:tc>
        <w:tc>
          <w:tcPr>
            <w:tcW w:type="auto" w:w="1728"/>
          </w:tcPr>
          <w:p>
            <w:r>
              <w:t>tense</w:t>
            </w:r>
          </w:p>
        </w:tc>
        <w:tc>
          <w:tcPr>
            <w:tcW w:type="auto" w:w="1728"/>
          </w:tcPr>
          <w:p>
            <w:r>
              <w:t>verb</w:t>
            </w:r>
          </w:p>
        </w:tc>
        <w:tc>
          <w:tcPr>
            <w:tcW w:type="auto" w:w="1728"/>
          </w:tcPr>
          <w:p>
            <w:r>
              <w:t xml:space="preserve">תִּתֵּ֥ן </w:t>
            </w:r>
          </w:p>
        </w:tc>
        <w:tc>
          <w:tcPr>
            <w:tcW w:type="auto" w:w="1728"/>
          </w:tcPr>
          <w:p>
            <w:r>
              <w:t>past</w:t>
            </w:r>
          </w:p>
        </w:tc>
      </w:tr>
    </w:tbl>
    <w:p>
      <w:r>
        <w:br/>
      </w:r>
    </w:p>
    <w:p>
      <w:pPr>
        <w:pStyle w:val="Reference"/>
      </w:pPr>
      <w:hyperlink r:id="rId194">
        <w:r>
          <w:rPr/>
          <w:t>Genesis 30:11</w:t>
        </w:r>
      </w:hyperlink>
    </w:p>
    <w:p>
      <w:pPr>
        <w:pStyle w:val="Hebrew"/>
      </w:pPr>
      <w:r>
        <w:t xml:space="preserve">בָּ֣א גָ֑ד </w:t>
      </w:r>
    </w:p>
    <w:p>
      <w:pPr>
        <w:pStyle w:val="Hebrew"/>
      </w:pPr>
      <w:r>
        <w:rPr>
          <w:color w:val="FF0000"/>
          <w:vertAlign w:val="superscript"/>
          <w:rtl/>
        </w:rPr>
        <w:t>15747</w:t>
      </w:r>
      <w:r>
        <w:rPr>
          <w:rFonts w:ascii="Times New Roman" w:hAnsi="Times New Roman"/>
          <w:color w:val="828282"/>
          <w:rtl/>
        </w:rPr>
        <w:t xml:space="preserve">בָּ֣א </w:t>
      </w:r>
      <w:r>
        <w:rPr>
          <w:color w:val="FF0000"/>
          <w:vertAlign w:val="superscript"/>
          <w:rtl/>
        </w:rPr>
        <w:t>15748</w:t>
      </w:r>
      <w:r>
        <w:rPr>
          <w:rFonts w:ascii="Times New Roman" w:hAnsi="Times New Roman"/>
          <w:color w:val="828282"/>
          <w:rtl/>
        </w:rPr>
        <w:t xml:space="preserve">גָ֑ד </w:t>
      </w:r>
    </w:p>
    <w:p>
      <w:pPr>
        <w:pStyle w:val="Hebrew"/>
      </w:pPr>
      <w:r>
        <w:rPr>
          <w:color w:val="828282"/>
        </w:rPr>
        <w:t xml:space="preserve">וַתֹּ֥אמֶר לֵאָ֖ה בָּ֣א גָ֑ד וַתִּקְרָ֥א אֶת־שְׁמֹ֖ו גָּֽד׃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458824da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e7b9dbf8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0685293f</w:t>
            </w:r>
          </w:p>
        </w:tc>
        <w:tc>
          <w:tcPr>
            <w:tcW w:type="auto" w:w="1728"/>
          </w:tcPr>
          <w:p>
            <w:r>
              <w:t>tense</w:t>
            </w:r>
          </w:p>
        </w:tc>
        <w:tc>
          <w:tcPr>
            <w:tcW w:type="auto" w:w="1728"/>
          </w:tcPr>
          <w:p>
            <w:r>
              <w:t>verb</w:t>
            </w:r>
          </w:p>
        </w:tc>
        <w:tc>
          <w:tcPr>
            <w:tcW w:type="auto" w:w="1728"/>
          </w:tcPr>
          <w:p>
            <w:r>
              <w:t xml:space="preserve">בָּ֣א </w:t>
            </w:r>
          </w:p>
        </w:tc>
        <w:tc>
          <w:tcPr>
            <w:tcW w:type="auto" w:w="1728"/>
          </w:tcPr>
          <w:p>
            <w:r>
              <w:t>pres perf</w:t>
            </w:r>
          </w:p>
        </w:tc>
      </w:tr>
    </w:tbl>
    <w:p>
      <w:r>
        <w:br/>
      </w:r>
    </w:p>
    <w:p>
      <w:pPr>
        <w:pStyle w:val="Reference"/>
      </w:pPr>
      <w:hyperlink r:id="rId195">
        <w:r>
          <w:rPr/>
          <w:t>Genesis 30:17</w:t>
        </w:r>
      </w:hyperlink>
    </w:p>
    <w:p>
      <w:pPr>
        <w:pStyle w:val="Hebrew"/>
      </w:pPr>
      <w:r>
        <w:t xml:space="preserve">וַיִּשְׁמַ֥ע אֱלֹהִ֖ים אֶל־לֵאָ֑ה </w:t>
      </w:r>
    </w:p>
    <w:p>
      <w:pPr>
        <w:pStyle w:val="Hebrew"/>
      </w:pPr>
      <w:r>
        <w:rPr>
          <w:color w:val="FF0000"/>
          <w:vertAlign w:val="superscript"/>
          <w:rtl/>
        </w:rPr>
        <w:t>15863</w:t>
      </w:r>
      <w:r>
        <w:rPr>
          <w:rFonts w:ascii="Times New Roman" w:hAnsi="Times New Roman"/>
          <w:color w:val="828282"/>
          <w:rtl/>
        </w:rPr>
        <w:t>וַ</w:t>
      </w:r>
      <w:r>
        <w:rPr>
          <w:color w:val="FF0000"/>
          <w:vertAlign w:val="superscript"/>
          <w:rtl/>
        </w:rPr>
        <w:t>15864</w:t>
      </w:r>
      <w:r>
        <w:rPr>
          <w:rFonts w:ascii="Times New Roman" w:hAnsi="Times New Roman"/>
          <w:color w:val="828282"/>
          <w:rtl/>
        </w:rPr>
        <w:t xml:space="preserve">יִּשְׁמַ֥ע </w:t>
      </w:r>
      <w:r>
        <w:rPr>
          <w:color w:val="FF0000"/>
          <w:vertAlign w:val="superscript"/>
          <w:rtl/>
        </w:rPr>
        <w:t>15865</w:t>
      </w:r>
      <w:r>
        <w:rPr>
          <w:rFonts w:ascii="Times New Roman" w:hAnsi="Times New Roman"/>
          <w:color w:val="828282"/>
          <w:rtl/>
        </w:rPr>
        <w:t xml:space="preserve">אֱלֹהִ֖ים </w:t>
      </w:r>
      <w:r>
        <w:rPr>
          <w:color w:val="FF0000"/>
          <w:vertAlign w:val="superscript"/>
          <w:rtl/>
        </w:rPr>
        <w:t>15866</w:t>
      </w:r>
      <w:r>
        <w:rPr>
          <w:rFonts w:ascii="Times New Roman" w:hAnsi="Times New Roman"/>
          <w:color w:val="828282"/>
          <w:rtl/>
        </w:rPr>
        <w:t>אֶל־</w:t>
      </w:r>
      <w:r>
        <w:rPr>
          <w:color w:val="FF0000"/>
          <w:vertAlign w:val="superscript"/>
          <w:rtl/>
        </w:rPr>
        <w:t>15867</w:t>
      </w:r>
      <w:r>
        <w:rPr>
          <w:rFonts w:ascii="Times New Roman" w:hAnsi="Times New Roman"/>
          <w:color w:val="828282"/>
          <w:rtl/>
        </w:rPr>
        <w:t xml:space="preserve">לֵאָ֑ה </w:t>
      </w:r>
    </w:p>
    <w:p>
      <w:pPr>
        <w:pStyle w:val="Hebrew"/>
      </w:pPr>
      <w:r>
        <w:rPr>
          <w:color w:val="828282"/>
        </w:rPr>
        <w:t xml:space="preserve">וַיִּשְׁמַ֥ע אֱלֹהִ֖ים אֶל־לֵאָ֑ה וַתַּ֛הַר וַתֵּ֥לֶד לְיַעֲקֹ֖ב בֵּ֥ן חֲמִישִֽׁי׃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24c63ea0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e77673ec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8939d7ea</w:t>
            </w:r>
          </w:p>
        </w:tc>
        <w:tc>
          <w:tcPr>
            <w:tcW w:type="auto" w:w="1728"/>
          </w:tcPr>
          <w:p>
            <w:r>
              <w:t>tense</w:t>
            </w:r>
          </w:p>
        </w:tc>
        <w:tc>
          <w:tcPr>
            <w:tcW w:type="auto" w:w="1728"/>
          </w:tcPr>
          <w:p>
            <w:r>
              <w:t>verb</w:t>
            </w:r>
          </w:p>
        </w:tc>
        <w:tc>
          <w:tcPr>
            <w:tcW w:type="auto" w:w="1728"/>
          </w:tcPr>
          <w:p>
            <w:r>
              <w:t xml:space="preserve">יִּשְׁמַ֥ע </w:t>
            </w:r>
          </w:p>
        </w:tc>
        <w:tc>
          <w:tcPr>
            <w:tcW w:type="auto" w:w="1728"/>
          </w:tcPr>
          <w:p>
            <w:r>
              <w:t>past</w:t>
            </w:r>
          </w:p>
        </w:tc>
      </w:tr>
    </w:tbl>
    <w:p>
      <w:r>
        <w:br/>
      </w:r>
    </w:p>
    <w:p>
      <w:pPr>
        <w:pStyle w:val="Reference"/>
      </w:pPr>
      <w:hyperlink r:id="rId196">
        <w:r>
          <w:rPr/>
          <w:t>Genesis 30:27</w:t>
        </w:r>
      </w:hyperlink>
    </w:p>
    <w:p>
      <w:pPr>
        <w:pStyle w:val="Hebrew"/>
      </w:pPr>
      <w:r>
        <w:t xml:space="preserve">אִם־נָ֛א מָצָ֥אתִי חֵ֖ן בְּעֵינֶ֑יךָ </w:t>
      </w:r>
    </w:p>
    <w:p>
      <w:pPr>
        <w:pStyle w:val="Hebrew"/>
      </w:pPr>
      <w:r>
        <w:rPr>
          <w:color w:val="FF0000"/>
          <w:vertAlign w:val="superscript"/>
          <w:rtl/>
        </w:rPr>
        <w:t>16012</w:t>
      </w:r>
      <w:r>
        <w:rPr>
          <w:rFonts w:ascii="Times New Roman" w:hAnsi="Times New Roman"/>
          <w:color w:val="828282"/>
          <w:rtl/>
        </w:rPr>
        <w:t>אִם־</w:t>
      </w:r>
      <w:r>
        <w:rPr>
          <w:color w:val="FF0000"/>
          <w:vertAlign w:val="superscript"/>
          <w:rtl/>
        </w:rPr>
        <w:t>16013</w:t>
      </w:r>
      <w:r>
        <w:rPr>
          <w:rFonts w:ascii="Times New Roman" w:hAnsi="Times New Roman"/>
          <w:color w:val="828282"/>
          <w:rtl/>
        </w:rPr>
        <w:t xml:space="preserve">נָ֛א </w:t>
      </w:r>
      <w:r>
        <w:rPr>
          <w:color w:val="FF0000"/>
          <w:vertAlign w:val="superscript"/>
          <w:rtl/>
        </w:rPr>
        <w:t>16014</w:t>
      </w:r>
      <w:r>
        <w:rPr>
          <w:rFonts w:ascii="Times New Roman" w:hAnsi="Times New Roman"/>
          <w:color w:val="828282"/>
          <w:rtl/>
        </w:rPr>
        <w:t xml:space="preserve">מָצָ֥אתִי </w:t>
      </w:r>
      <w:r>
        <w:rPr>
          <w:color w:val="FF0000"/>
          <w:vertAlign w:val="superscript"/>
          <w:rtl/>
        </w:rPr>
        <w:t>16015</w:t>
      </w:r>
      <w:r>
        <w:rPr>
          <w:rFonts w:ascii="Times New Roman" w:hAnsi="Times New Roman"/>
          <w:color w:val="828282"/>
          <w:rtl/>
        </w:rPr>
        <w:t xml:space="preserve">חֵ֖ן </w:t>
      </w:r>
      <w:r>
        <w:rPr>
          <w:color w:val="FF0000"/>
          <w:vertAlign w:val="superscript"/>
          <w:rtl/>
        </w:rPr>
        <w:t>16016</w:t>
      </w:r>
      <w:r>
        <w:rPr>
          <w:rFonts w:ascii="Times New Roman" w:hAnsi="Times New Roman"/>
          <w:color w:val="828282"/>
          <w:rtl/>
        </w:rPr>
        <w:t>בְּ</w:t>
      </w:r>
      <w:r>
        <w:rPr>
          <w:color w:val="FF0000"/>
          <w:vertAlign w:val="superscript"/>
          <w:rtl/>
        </w:rPr>
        <w:t>16017</w:t>
      </w:r>
      <w:r>
        <w:rPr>
          <w:rFonts w:ascii="Times New Roman" w:hAnsi="Times New Roman"/>
          <w:color w:val="828282"/>
          <w:rtl/>
        </w:rPr>
        <w:t xml:space="preserve">עֵינֶ֑יךָ </w:t>
      </w:r>
    </w:p>
    <w:p>
      <w:pPr>
        <w:pStyle w:val="Hebrew"/>
      </w:pPr>
      <w:r>
        <w:rPr>
          <w:color w:val="828282"/>
        </w:rPr>
        <w:t xml:space="preserve">וַיֹּ֤אמֶר אֵלָיו֙ לָבָ֔ן אִם־נָ֛א מָצָ֥אתִי חֵ֖ן בְּעֵינֶ֑יךָ נִחַ֕שְׁתִּי וַיְבָרֲכֵ֥נִי יְהוָ֖ה בִּגְלָלֶֽךָ׃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23decd9d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3e809114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46bdbe93</w:t>
            </w:r>
          </w:p>
        </w:tc>
        <w:tc>
          <w:tcPr>
            <w:tcW w:type="auto" w:w="1728"/>
          </w:tcPr>
          <w:p>
            <w:r>
              <w:t>tense</w:t>
            </w:r>
          </w:p>
        </w:tc>
        <w:tc>
          <w:tcPr>
            <w:tcW w:type="auto" w:w="1728"/>
          </w:tcPr>
          <w:p>
            <w:r>
              <w:t>verb</w:t>
            </w:r>
          </w:p>
        </w:tc>
        <w:tc>
          <w:tcPr>
            <w:tcW w:type="auto" w:w="1728"/>
          </w:tcPr>
          <w:p>
            <w:r>
              <w:t xml:space="preserve">מָצָ֥אתִי </w:t>
            </w:r>
          </w:p>
        </w:tc>
        <w:tc>
          <w:tcPr>
            <w:tcW w:type="auto" w:w="1728"/>
          </w:tcPr>
          <w:p>
            <w:r>
              <w:t>pres perf</w:t>
            </w:r>
          </w:p>
        </w:tc>
      </w:tr>
    </w:tbl>
    <w:p>
      <w:r>
        <w:br/>
      </w:r>
    </w:p>
    <w:p>
      <w:pPr>
        <w:pStyle w:val="Reference"/>
      </w:pPr>
      <w:hyperlink r:id="rId197">
        <w:r>
          <w:rPr/>
          <w:t>Genesis 30:28</w:t>
        </w:r>
      </w:hyperlink>
    </w:p>
    <w:p>
      <w:pPr>
        <w:pStyle w:val="Hebrew"/>
      </w:pPr>
      <w:r>
        <w:t xml:space="preserve">וַיֹּאמַ֑ר </w:t>
      </w:r>
    </w:p>
    <w:p>
      <w:pPr>
        <w:pStyle w:val="Hebrew"/>
      </w:pPr>
      <w:r>
        <w:rPr>
          <w:color w:val="FF0000"/>
          <w:vertAlign w:val="superscript"/>
          <w:rtl/>
        </w:rPr>
        <w:t>16024</w:t>
      </w:r>
      <w:r>
        <w:rPr>
          <w:rFonts w:ascii="Times New Roman" w:hAnsi="Times New Roman"/>
          <w:color w:val="828282"/>
          <w:rtl/>
        </w:rPr>
        <w:t>וַ</w:t>
      </w:r>
      <w:r>
        <w:rPr>
          <w:color w:val="FF0000"/>
          <w:vertAlign w:val="superscript"/>
          <w:rtl/>
        </w:rPr>
        <w:t>16025</w:t>
      </w:r>
      <w:r>
        <w:rPr>
          <w:rFonts w:ascii="Times New Roman" w:hAnsi="Times New Roman"/>
          <w:color w:val="828282"/>
          <w:rtl/>
        </w:rPr>
        <w:t xml:space="preserve">יֹּאמַ֑ר </w:t>
      </w:r>
    </w:p>
    <w:p>
      <w:pPr>
        <w:pStyle w:val="Hebrew"/>
      </w:pPr>
      <w:r>
        <w:rPr>
          <w:color w:val="828282"/>
        </w:rPr>
        <w:t xml:space="preserve">וַיֹּאמַ֑ר נָקְבָ֧ה שְׂכָרְךָ֛ עָלַ֖י וְאֶתֵּֽנָה׃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48a6c7c4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a920576a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990bad31</w:t>
            </w:r>
          </w:p>
        </w:tc>
        <w:tc>
          <w:tcPr>
            <w:tcW w:type="auto" w:w="1728"/>
          </w:tcPr>
          <w:p>
            <w:r>
              <w:t>tense</w:t>
            </w:r>
          </w:p>
        </w:tc>
        <w:tc>
          <w:tcPr>
            <w:tcW w:type="auto" w:w="1728"/>
          </w:tcPr>
          <w:p>
            <w:r>
              <w:t>verb</w:t>
            </w:r>
          </w:p>
        </w:tc>
        <w:tc>
          <w:tcPr>
            <w:tcW w:type="auto" w:w="1728"/>
          </w:tcPr>
          <w:p>
            <w:r>
              <w:t xml:space="preserve">יֹּאמַ֑ר </w:t>
            </w:r>
          </w:p>
        </w:tc>
        <w:tc>
          <w:tcPr>
            <w:tcW w:type="auto" w:w="1728"/>
          </w:tcPr>
          <w:p>
            <w:r/>
          </w:p>
        </w:tc>
      </w:tr>
    </w:tbl>
    <w:p>
      <w:r>
        <w:br/>
      </w:r>
    </w:p>
    <w:p>
      <w:pPr>
        <w:pStyle w:val="Reference"/>
      </w:pPr>
      <w:hyperlink r:id="rId198">
        <w:r>
          <w:rPr/>
          <w:t>Genesis 30:32</w:t>
        </w:r>
      </w:hyperlink>
    </w:p>
    <w:p>
      <w:pPr>
        <w:pStyle w:val="Hebrew"/>
      </w:pPr>
      <w:r>
        <w:t xml:space="preserve">וְהָיָ֖ה שְׂכָרִֽי׃ </w:t>
      </w:r>
    </w:p>
    <w:p>
      <w:pPr>
        <w:pStyle w:val="Hebrew"/>
      </w:pPr>
      <w:r>
        <w:rPr>
          <w:color w:val="FF0000"/>
          <w:vertAlign w:val="superscript"/>
          <w:rtl/>
        </w:rPr>
        <w:t>16121</w:t>
      </w:r>
      <w:r>
        <w:rPr>
          <w:rFonts w:ascii="Times New Roman" w:hAnsi="Times New Roman"/>
          <w:color w:val="828282"/>
          <w:rtl/>
        </w:rPr>
        <w:t>וְ</w:t>
      </w:r>
      <w:r>
        <w:rPr>
          <w:color w:val="FF0000"/>
          <w:vertAlign w:val="superscript"/>
          <w:rtl/>
        </w:rPr>
        <w:t>16122</w:t>
      </w:r>
      <w:r>
        <w:rPr>
          <w:rFonts w:ascii="Times New Roman" w:hAnsi="Times New Roman"/>
          <w:color w:val="828282"/>
          <w:rtl/>
        </w:rPr>
        <w:t xml:space="preserve">הָיָ֖ה </w:t>
      </w:r>
      <w:r>
        <w:rPr>
          <w:color w:val="FF0000"/>
          <w:vertAlign w:val="superscript"/>
          <w:rtl/>
        </w:rPr>
        <w:t>16123</w:t>
      </w:r>
      <w:r>
        <w:rPr>
          <w:rFonts w:ascii="Times New Roman" w:hAnsi="Times New Roman"/>
          <w:color w:val="828282"/>
          <w:rtl/>
        </w:rPr>
        <w:t xml:space="preserve">שְׂכָרִֽי׃ </w:t>
      </w:r>
    </w:p>
    <w:p>
      <w:pPr>
        <w:pStyle w:val="Hebrew"/>
      </w:pPr>
      <w:r>
        <w:rPr>
          <w:color w:val="828282"/>
        </w:rPr>
        <w:t xml:space="preserve">אֶֽעֱבֹ֨ר בְּכָל־צֹֽאנְךָ֜ הַיֹּ֗ום הָסֵ֨ר מִשָּׁ֜ם כָּל־שֶׂ֣ה׀ נָקֹ֣ד וְטָל֗וּא וְכָל־שֶׂה־חוּם֙ בַּכְּשָׂבִ֔ים וְטָל֥וּא וְנָקֹ֖ד בָּעִזִּ֑ים וְהָיָ֖ה שְׂכָרִֽי׃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926d67c3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1590bcb3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94f7ffd0</w:t>
            </w:r>
          </w:p>
        </w:tc>
        <w:tc>
          <w:tcPr>
            <w:tcW w:type="auto" w:w="1728"/>
          </w:tcPr>
          <w:p>
            <w:r>
              <w:t>tense</w:t>
            </w:r>
          </w:p>
        </w:tc>
        <w:tc>
          <w:tcPr>
            <w:tcW w:type="auto" w:w="1728"/>
          </w:tcPr>
          <w:p>
            <w:r>
              <w:t>verb</w:t>
            </w:r>
          </w:p>
        </w:tc>
        <w:tc>
          <w:tcPr>
            <w:tcW w:type="auto" w:w="1728"/>
          </w:tcPr>
          <w:p>
            <w:r>
              <w:t xml:space="preserve">הָיָ֖ה </w:t>
            </w:r>
          </w:p>
        </w:tc>
        <w:tc>
          <w:tcPr>
            <w:tcW w:type="auto" w:w="1728"/>
          </w:tcPr>
          <w:p>
            <w:r>
              <w:t>mod</w:t>
            </w:r>
          </w:p>
        </w:tc>
      </w:tr>
    </w:tbl>
    <w:p>
      <w:r>
        <w:br/>
      </w:r>
    </w:p>
    <w:p>
      <w:pPr>
        <w:pStyle w:val="Reference"/>
      </w:pPr>
      <w:hyperlink r:id="rId199">
        <w:r>
          <w:rPr/>
          <w:t>Genesis 30:38</w:t>
        </w:r>
      </w:hyperlink>
    </w:p>
    <w:p>
      <w:pPr>
        <w:pStyle w:val="Hebrew"/>
      </w:pPr>
      <w:r>
        <w:t xml:space="preserve">וַיַּצֵּ֗ג אֶת־הַמַּקְלֹות֙ בָּרֳהָטִ֖ים בְּשִֽׁקֲתֹ֣ות הַמָּ֑יִם לְנֹ֣כַח הַצֹּ֔אן </w:t>
      </w:r>
    </w:p>
    <w:p>
      <w:pPr>
        <w:pStyle w:val="Hebrew"/>
      </w:pPr>
      <w:r>
        <w:rPr>
          <w:color w:val="FF0000"/>
          <w:vertAlign w:val="superscript"/>
          <w:rtl/>
        </w:rPr>
        <w:t>16242</w:t>
      </w:r>
      <w:r>
        <w:rPr>
          <w:rFonts w:ascii="Times New Roman" w:hAnsi="Times New Roman"/>
          <w:color w:val="828282"/>
          <w:rtl/>
        </w:rPr>
        <w:t>וַ</w:t>
      </w:r>
      <w:r>
        <w:rPr>
          <w:color w:val="FF0000"/>
          <w:vertAlign w:val="superscript"/>
          <w:rtl/>
        </w:rPr>
        <w:t>16243</w:t>
      </w:r>
      <w:r>
        <w:rPr>
          <w:rFonts w:ascii="Times New Roman" w:hAnsi="Times New Roman"/>
          <w:color w:val="828282"/>
          <w:rtl/>
        </w:rPr>
        <w:t xml:space="preserve">יַּצֵּ֗ג </w:t>
      </w:r>
      <w:r>
        <w:rPr>
          <w:color w:val="FF0000"/>
          <w:vertAlign w:val="superscript"/>
          <w:rtl/>
        </w:rPr>
        <w:t>16244</w:t>
      </w:r>
      <w:r>
        <w:rPr>
          <w:rFonts w:ascii="Times New Roman" w:hAnsi="Times New Roman"/>
          <w:color w:val="828282"/>
          <w:rtl/>
        </w:rPr>
        <w:t>אֶת־</w:t>
      </w:r>
      <w:r>
        <w:rPr>
          <w:color w:val="FF0000"/>
          <w:vertAlign w:val="superscript"/>
          <w:rtl/>
        </w:rPr>
        <w:t>16245</w:t>
      </w:r>
      <w:r>
        <w:rPr>
          <w:rFonts w:ascii="Times New Roman" w:hAnsi="Times New Roman"/>
          <w:color w:val="828282"/>
          <w:rtl/>
        </w:rPr>
        <w:t>הַ</w:t>
      </w:r>
      <w:r>
        <w:rPr>
          <w:color w:val="FF0000"/>
          <w:vertAlign w:val="superscript"/>
          <w:rtl/>
        </w:rPr>
        <w:t>16246</w:t>
      </w:r>
      <w:r>
        <w:rPr>
          <w:rFonts w:ascii="Times New Roman" w:hAnsi="Times New Roman"/>
          <w:color w:val="828282"/>
          <w:rtl/>
        </w:rPr>
        <w:t xml:space="preserve">מַּקְלֹות֙ </w:t>
      </w:r>
      <w:r>
        <w:rPr>
          <w:color w:val="FF0000"/>
          <w:vertAlign w:val="superscript"/>
          <w:rtl/>
        </w:rPr>
        <w:t>16249</w:t>
      </w:r>
      <w:r>
        <w:rPr>
          <w:rFonts w:ascii="Times New Roman" w:hAnsi="Times New Roman"/>
          <w:color w:val="828282"/>
          <w:rtl/>
        </w:rPr>
        <w:t>בָּ</w:t>
      </w:r>
      <w:r>
        <w:rPr>
          <w:color w:val="FF0000"/>
          <w:vertAlign w:val="superscript"/>
          <w:rtl/>
        </w:rPr>
        <w:t>16250</w:t>
      </w:r>
      <w:r>
        <w:rPr>
          <w:rFonts w:ascii="Times New Roman" w:hAnsi="Times New Roman"/>
          <w:color w:val="828282"/>
          <w:rtl/>
        </w:rPr>
      </w:r>
      <w:r>
        <w:rPr>
          <w:color w:val="FF0000"/>
          <w:vertAlign w:val="superscript"/>
          <w:rtl/>
        </w:rPr>
        <w:t>16251</w:t>
      </w:r>
      <w:r>
        <w:rPr>
          <w:rFonts w:ascii="Times New Roman" w:hAnsi="Times New Roman"/>
          <w:color w:val="828282"/>
          <w:rtl/>
        </w:rPr>
        <w:t xml:space="preserve">רֳהָטִ֖ים </w:t>
      </w:r>
      <w:r>
        <w:rPr>
          <w:color w:val="FF0000"/>
          <w:vertAlign w:val="superscript"/>
          <w:rtl/>
        </w:rPr>
        <w:t>16252</w:t>
      </w:r>
      <w:r>
        <w:rPr>
          <w:rFonts w:ascii="Times New Roman" w:hAnsi="Times New Roman"/>
          <w:color w:val="828282"/>
          <w:rtl/>
        </w:rPr>
        <w:t>בְּ</w:t>
      </w:r>
      <w:r>
        <w:rPr>
          <w:color w:val="FF0000"/>
          <w:vertAlign w:val="superscript"/>
          <w:rtl/>
        </w:rPr>
        <w:t>16253</w:t>
      </w:r>
      <w:r>
        <w:rPr>
          <w:rFonts w:ascii="Times New Roman" w:hAnsi="Times New Roman"/>
          <w:color w:val="828282"/>
          <w:rtl/>
        </w:rPr>
        <w:t xml:space="preserve">שִֽׁקֲתֹ֣ות </w:t>
      </w:r>
      <w:r>
        <w:rPr>
          <w:color w:val="FF0000"/>
          <w:vertAlign w:val="superscript"/>
          <w:rtl/>
        </w:rPr>
        <w:t>16254</w:t>
      </w:r>
      <w:r>
        <w:rPr>
          <w:rFonts w:ascii="Times New Roman" w:hAnsi="Times New Roman"/>
          <w:color w:val="828282"/>
          <w:rtl/>
        </w:rPr>
        <w:t>הַ</w:t>
      </w:r>
      <w:r>
        <w:rPr>
          <w:color w:val="FF0000"/>
          <w:vertAlign w:val="superscript"/>
          <w:rtl/>
        </w:rPr>
        <w:t>16255</w:t>
      </w:r>
      <w:r>
        <w:rPr>
          <w:rFonts w:ascii="Times New Roman" w:hAnsi="Times New Roman"/>
          <w:color w:val="828282"/>
          <w:rtl/>
        </w:rPr>
        <w:t xml:space="preserve">מָּ֑יִם </w:t>
      </w:r>
      <w:r>
        <w:rPr>
          <w:color w:val="FF0000"/>
          <w:vertAlign w:val="superscript"/>
          <w:rtl/>
        </w:rPr>
        <w:t>16262</w:t>
      </w:r>
      <w:r>
        <w:rPr>
          <w:rFonts w:ascii="Times New Roman" w:hAnsi="Times New Roman"/>
          <w:color w:val="828282"/>
          <w:rtl/>
        </w:rPr>
        <w:t>לְ</w:t>
      </w:r>
      <w:r>
        <w:rPr>
          <w:color w:val="FF0000"/>
          <w:vertAlign w:val="superscript"/>
          <w:rtl/>
        </w:rPr>
        <w:t>16263</w:t>
      </w:r>
      <w:r>
        <w:rPr>
          <w:rFonts w:ascii="Times New Roman" w:hAnsi="Times New Roman"/>
          <w:color w:val="828282"/>
          <w:rtl/>
        </w:rPr>
        <w:t xml:space="preserve">נֹ֣כַח </w:t>
      </w:r>
      <w:r>
        <w:rPr>
          <w:color w:val="FF0000"/>
          <w:vertAlign w:val="superscript"/>
          <w:rtl/>
        </w:rPr>
        <w:t>16264</w:t>
      </w:r>
      <w:r>
        <w:rPr>
          <w:rFonts w:ascii="Times New Roman" w:hAnsi="Times New Roman"/>
          <w:color w:val="828282"/>
          <w:rtl/>
        </w:rPr>
        <w:t>הַ</w:t>
      </w:r>
      <w:r>
        <w:rPr>
          <w:color w:val="FF0000"/>
          <w:vertAlign w:val="superscript"/>
          <w:rtl/>
        </w:rPr>
        <w:t>16265</w:t>
      </w:r>
      <w:r>
        <w:rPr>
          <w:rFonts w:ascii="Times New Roman" w:hAnsi="Times New Roman"/>
          <w:color w:val="828282"/>
          <w:rtl/>
        </w:rPr>
        <w:t xml:space="preserve">צֹּ֔אן </w:t>
      </w:r>
    </w:p>
    <w:p>
      <w:pPr>
        <w:pStyle w:val="Hebrew"/>
      </w:pPr>
      <w:r>
        <w:rPr>
          <w:color w:val="828282"/>
        </w:rPr>
        <w:t xml:space="preserve">וַיַּצֵּ֗ג אֶת־הַמַּקְלֹות֙ אֲשֶׁ֣ר פִּצֵּ֔ל בָּרֳהָטִ֖ים בְּשִֽׁקֲתֹ֣ות הַמָּ֑יִם אֲשֶׁר֩ תָּבֹ֨אןָ הַצֹּ֤אן לִשְׁתֹּות֙ לְנֹ֣כַח הַצֹּ֔אן וַיֵּחַ֖מְנָה בְּבֹאָ֥ן לִשְׁתֹּֽות׃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7d4ade22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6e101809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f004757d</w:t>
            </w:r>
          </w:p>
        </w:tc>
        <w:tc>
          <w:tcPr>
            <w:tcW w:type="auto" w:w="1728"/>
          </w:tcPr>
          <w:p>
            <w:r>
              <w:t>tense</w:t>
            </w:r>
          </w:p>
        </w:tc>
        <w:tc>
          <w:tcPr>
            <w:tcW w:type="auto" w:w="1728"/>
          </w:tcPr>
          <w:p>
            <w:r>
              <w:t>verb</w:t>
            </w:r>
          </w:p>
        </w:tc>
        <w:tc>
          <w:tcPr>
            <w:tcW w:type="auto" w:w="1728"/>
          </w:tcPr>
          <w:p>
            <w:r>
              <w:t xml:space="preserve">יַּצֵּ֗ג </w:t>
            </w:r>
          </w:p>
        </w:tc>
        <w:tc>
          <w:tcPr>
            <w:tcW w:type="auto" w:w="1728"/>
          </w:tcPr>
          <w:p>
            <w:r/>
          </w:p>
        </w:tc>
      </w:tr>
    </w:tbl>
    <w:p>
      <w:r>
        <w:br/>
      </w:r>
    </w:p>
    <w:p>
      <w:pPr>
        <w:pStyle w:val="Reference"/>
      </w:pPr>
      <w:hyperlink r:id="rId200">
        <w:r>
          <w:rPr/>
          <w:t>Genesis 30:41</w:t>
        </w:r>
      </w:hyperlink>
    </w:p>
    <w:p>
      <w:pPr>
        <w:pStyle w:val="Hebrew"/>
      </w:pPr>
      <w:r>
        <w:t xml:space="preserve">וְשָׂ֨ם יַעֲקֹ֧ב אֶת־הַמַּקְלֹ֛ות לְעֵינֵ֥י הַצֹּ֖אן בָּרֳהָטִ֑ים </w:t>
      </w:r>
    </w:p>
    <w:p>
      <w:pPr>
        <w:pStyle w:val="Hebrew"/>
      </w:pPr>
      <w:r>
        <w:rPr>
          <w:color w:val="FF0000"/>
          <w:vertAlign w:val="superscript"/>
          <w:rtl/>
        </w:rPr>
        <w:t>16326</w:t>
      </w:r>
      <w:r>
        <w:rPr>
          <w:rFonts w:ascii="Times New Roman" w:hAnsi="Times New Roman"/>
          <w:color w:val="828282"/>
          <w:rtl/>
        </w:rPr>
        <w:t>וְ</w:t>
      </w:r>
      <w:r>
        <w:rPr>
          <w:color w:val="FF0000"/>
          <w:vertAlign w:val="superscript"/>
          <w:rtl/>
        </w:rPr>
        <w:t>16327</w:t>
      </w:r>
      <w:r>
        <w:rPr>
          <w:rFonts w:ascii="Times New Roman" w:hAnsi="Times New Roman"/>
          <w:color w:val="828282"/>
          <w:rtl/>
        </w:rPr>
        <w:t xml:space="preserve">שָׂ֨ם </w:t>
      </w:r>
      <w:r>
        <w:rPr>
          <w:color w:val="FF0000"/>
          <w:vertAlign w:val="superscript"/>
          <w:rtl/>
        </w:rPr>
        <w:t>16328</w:t>
      </w:r>
      <w:r>
        <w:rPr>
          <w:rFonts w:ascii="Times New Roman" w:hAnsi="Times New Roman"/>
          <w:color w:val="828282"/>
          <w:rtl/>
        </w:rPr>
        <w:t xml:space="preserve">יַעֲקֹ֧ב </w:t>
      </w:r>
      <w:r>
        <w:rPr>
          <w:color w:val="FF0000"/>
          <w:vertAlign w:val="superscript"/>
          <w:rtl/>
        </w:rPr>
        <w:t>16329</w:t>
      </w:r>
      <w:r>
        <w:rPr>
          <w:rFonts w:ascii="Times New Roman" w:hAnsi="Times New Roman"/>
          <w:color w:val="828282"/>
          <w:rtl/>
        </w:rPr>
        <w:t>אֶת־</w:t>
      </w:r>
      <w:r>
        <w:rPr>
          <w:color w:val="FF0000"/>
          <w:vertAlign w:val="superscript"/>
          <w:rtl/>
        </w:rPr>
        <w:t>16330</w:t>
      </w:r>
      <w:r>
        <w:rPr>
          <w:rFonts w:ascii="Times New Roman" w:hAnsi="Times New Roman"/>
          <w:color w:val="828282"/>
          <w:rtl/>
        </w:rPr>
        <w:t>הַ</w:t>
      </w:r>
      <w:r>
        <w:rPr>
          <w:color w:val="FF0000"/>
          <w:vertAlign w:val="superscript"/>
          <w:rtl/>
        </w:rPr>
        <w:t>16331</w:t>
      </w:r>
      <w:r>
        <w:rPr>
          <w:rFonts w:ascii="Times New Roman" w:hAnsi="Times New Roman"/>
          <w:color w:val="828282"/>
          <w:rtl/>
        </w:rPr>
        <w:t xml:space="preserve">מַּקְלֹ֛ות </w:t>
      </w:r>
      <w:r>
        <w:rPr>
          <w:color w:val="FF0000"/>
          <w:vertAlign w:val="superscript"/>
          <w:rtl/>
        </w:rPr>
        <w:t>16332</w:t>
      </w:r>
      <w:r>
        <w:rPr>
          <w:rFonts w:ascii="Times New Roman" w:hAnsi="Times New Roman"/>
          <w:color w:val="828282"/>
          <w:rtl/>
        </w:rPr>
        <w:t>לְ</w:t>
      </w:r>
      <w:r>
        <w:rPr>
          <w:color w:val="FF0000"/>
          <w:vertAlign w:val="superscript"/>
          <w:rtl/>
        </w:rPr>
        <w:t>16333</w:t>
      </w:r>
      <w:r>
        <w:rPr>
          <w:rFonts w:ascii="Times New Roman" w:hAnsi="Times New Roman"/>
          <w:color w:val="828282"/>
          <w:rtl/>
        </w:rPr>
        <w:t xml:space="preserve">עֵינֵ֥י </w:t>
      </w:r>
      <w:r>
        <w:rPr>
          <w:color w:val="FF0000"/>
          <w:vertAlign w:val="superscript"/>
          <w:rtl/>
        </w:rPr>
        <w:t>16334</w:t>
      </w:r>
      <w:r>
        <w:rPr>
          <w:rFonts w:ascii="Times New Roman" w:hAnsi="Times New Roman"/>
          <w:color w:val="828282"/>
          <w:rtl/>
        </w:rPr>
        <w:t>הַ</w:t>
      </w:r>
      <w:r>
        <w:rPr>
          <w:color w:val="FF0000"/>
          <w:vertAlign w:val="superscript"/>
          <w:rtl/>
        </w:rPr>
        <w:t>16335</w:t>
      </w:r>
      <w:r>
        <w:rPr>
          <w:rFonts w:ascii="Times New Roman" w:hAnsi="Times New Roman"/>
          <w:color w:val="828282"/>
          <w:rtl/>
        </w:rPr>
        <w:t xml:space="preserve">צֹּ֖אן </w:t>
      </w:r>
      <w:r>
        <w:rPr>
          <w:color w:val="FF0000"/>
          <w:vertAlign w:val="superscript"/>
          <w:rtl/>
        </w:rPr>
        <w:t>16336</w:t>
      </w:r>
      <w:r>
        <w:rPr>
          <w:rFonts w:ascii="Times New Roman" w:hAnsi="Times New Roman"/>
          <w:color w:val="828282"/>
          <w:rtl/>
        </w:rPr>
        <w:t>בָּ</w:t>
      </w:r>
      <w:r>
        <w:rPr>
          <w:color w:val="FF0000"/>
          <w:vertAlign w:val="superscript"/>
          <w:rtl/>
        </w:rPr>
        <w:t>16337</w:t>
      </w:r>
      <w:r>
        <w:rPr>
          <w:rFonts w:ascii="Times New Roman" w:hAnsi="Times New Roman"/>
          <w:color w:val="828282"/>
          <w:rtl/>
        </w:rPr>
      </w:r>
      <w:r>
        <w:rPr>
          <w:color w:val="FF0000"/>
          <w:vertAlign w:val="superscript"/>
          <w:rtl/>
        </w:rPr>
        <w:t>16338</w:t>
      </w:r>
      <w:r>
        <w:rPr>
          <w:rFonts w:ascii="Times New Roman" w:hAnsi="Times New Roman"/>
          <w:color w:val="828282"/>
          <w:rtl/>
        </w:rPr>
        <w:t xml:space="preserve">רֳהָטִ֑ים </w:t>
      </w:r>
    </w:p>
    <w:p>
      <w:pPr>
        <w:pStyle w:val="Hebrew"/>
      </w:pPr>
      <w:r>
        <w:rPr>
          <w:color w:val="828282"/>
        </w:rPr>
        <w:t xml:space="preserve">וְהָיָ֗ה בְּכָל־יַחֵם֮ הַצֹּ֣אן הַמְקֻשָּׁרֹות֒ וְשָׂ֨ם יַעֲקֹ֧ב אֶת־הַמַּקְלֹ֛ות לְעֵינֵ֥י הַצֹּ֖אן בָּרֳהָטִ֑ים לְיַחְמֵ֖נָּה בַּמַּקְלֹֽות׃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8fc4efcf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65cf16da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646df720</w:t>
            </w:r>
          </w:p>
        </w:tc>
        <w:tc>
          <w:tcPr>
            <w:tcW w:type="auto" w:w="1728"/>
          </w:tcPr>
          <w:p>
            <w:r>
              <w:t>tense</w:t>
            </w:r>
          </w:p>
        </w:tc>
        <w:tc>
          <w:tcPr>
            <w:tcW w:type="auto" w:w="1728"/>
          </w:tcPr>
          <w:p>
            <w:r>
              <w:t>verb</w:t>
            </w:r>
          </w:p>
        </w:tc>
        <w:tc>
          <w:tcPr>
            <w:tcW w:type="auto" w:w="1728"/>
          </w:tcPr>
          <w:p>
            <w:r>
              <w:t xml:space="preserve">שָׂ֨ם </w:t>
            </w:r>
          </w:p>
        </w:tc>
        <w:tc>
          <w:tcPr>
            <w:tcW w:type="auto" w:w="1728"/>
          </w:tcPr>
          <w:p>
            <w:r>
              <w:t>mod</w:t>
            </w:r>
          </w:p>
        </w:tc>
      </w:tr>
    </w:tbl>
    <w:p>
      <w:r>
        <w:br/>
      </w:r>
    </w:p>
    <w:p>
      <w:pPr>
        <w:pStyle w:val="Reference"/>
      </w:pPr>
      <w:hyperlink r:id="rId201">
        <w:r>
          <w:rPr/>
          <w:t>Genesis 30:43</w:t>
        </w:r>
      </w:hyperlink>
    </w:p>
    <w:p>
      <w:pPr>
        <w:pStyle w:val="Hebrew"/>
      </w:pPr>
      <w:r>
        <w:t xml:space="preserve">וַיִּפְרֹ֥ץ הָאִ֖ישׁ מְאֹ֣ד מְאֹ֑ד </w:t>
      </w:r>
    </w:p>
    <w:p>
      <w:pPr>
        <w:pStyle w:val="Hebrew"/>
      </w:pPr>
      <w:r>
        <w:rPr>
          <w:color w:val="FF0000"/>
          <w:vertAlign w:val="superscript"/>
          <w:rtl/>
        </w:rPr>
        <w:t>16362</w:t>
      </w:r>
      <w:r>
        <w:rPr>
          <w:rFonts w:ascii="Times New Roman" w:hAnsi="Times New Roman"/>
          <w:color w:val="828282"/>
          <w:rtl/>
        </w:rPr>
        <w:t>וַ</w:t>
      </w:r>
      <w:r>
        <w:rPr>
          <w:color w:val="FF0000"/>
          <w:vertAlign w:val="superscript"/>
          <w:rtl/>
        </w:rPr>
        <w:t>16363</w:t>
      </w:r>
      <w:r>
        <w:rPr>
          <w:rFonts w:ascii="Times New Roman" w:hAnsi="Times New Roman"/>
          <w:color w:val="828282"/>
          <w:rtl/>
        </w:rPr>
        <w:t xml:space="preserve">יִּפְרֹ֥ץ </w:t>
      </w:r>
      <w:r>
        <w:rPr>
          <w:color w:val="FF0000"/>
          <w:vertAlign w:val="superscript"/>
          <w:rtl/>
        </w:rPr>
        <w:t>16364</w:t>
      </w:r>
      <w:r>
        <w:rPr>
          <w:rFonts w:ascii="Times New Roman" w:hAnsi="Times New Roman"/>
          <w:color w:val="828282"/>
          <w:rtl/>
        </w:rPr>
        <w:t>הָ</w:t>
      </w:r>
      <w:r>
        <w:rPr>
          <w:color w:val="FF0000"/>
          <w:vertAlign w:val="superscript"/>
          <w:rtl/>
        </w:rPr>
        <w:t>16365</w:t>
      </w:r>
      <w:r>
        <w:rPr>
          <w:rFonts w:ascii="Times New Roman" w:hAnsi="Times New Roman"/>
          <w:color w:val="828282"/>
          <w:rtl/>
        </w:rPr>
        <w:t xml:space="preserve">אִ֖ישׁ </w:t>
      </w:r>
      <w:r>
        <w:rPr>
          <w:color w:val="FF0000"/>
          <w:vertAlign w:val="superscript"/>
          <w:rtl/>
        </w:rPr>
        <w:t>16366</w:t>
      </w:r>
      <w:r>
        <w:rPr>
          <w:rFonts w:ascii="Times New Roman" w:hAnsi="Times New Roman"/>
          <w:color w:val="828282"/>
          <w:rtl/>
        </w:rPr>
        <w:t xml:space="preserve">מְאֹ֣ד </w:t>
      </w:r>
      <w:r>
        <w:rPr>
          <w:color w:val="FF0000"/>
          <w:vertAlign w:val="superscript"/>
          <w:rtl/>
        </w:rPr>
        <w:t>16367</w:t>
      </w:r>
      <w:r>
        <w:rPr>
          <w:rFonts w:ascii="Times New Roman" w:hAnsi="Times New Roman"/>
          <w:color w:val="828282"/>
          <w:rtl/>
        </w:rPr>
        <w:t xml:space="preserve">מְאֹ֑ד </w:t>
      </w:r>
    </w:p>
    <w:p>
      <w:pPr>
        <w:pStyle w:val="Hebrew"/>
      </w:pPr>
      <w:r>
        <w:rPr>
          <w:color w:val="828282"/>
        </w:rPr>
        <w:t xml:space="preserve">וַיִּפְרֹ֥ץ הָאִ֖ישׁ מְאֹ֣ד מְאֹ֑ד וַֽיְהִי־לֹו֙ צֹ֣אן רַבֹּ֔ות וּשְׁפָחֹות֙ וַעֲבָדִ֔ים וּגְמַלִּ֖ים וַחֲמֹרִֽים׃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7a1c72b4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849d6e92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3c63d52d</w:t>
            </w:r>
          </w:p>
        </w:tc>
        <w:tc>
          <w:tcPr>
            <w:tcW w:type="auto" w:w="1728"/>
          </w:tcPr>
          <w:p>
            <w:r>
              <w:t>tense</w:t>
            </w:r>
          </w:p>
        </w:tc>
        <w:tc>
          <w:tcPr>
            <w:tcW w:type="auto" w:w="1728"/>
          </w:tcPr>
          <w:p>
            <w:r>
              <w:t>verb</w:t>
            </w:r>
          </w:p>
        </w:tc>
        <w:tc>
          <w:tcPr>
            <w:tcW w:type="auto" w:w="1728"/>
          </w:tcPr>
          <w:p>
            <w:r>
              <w:t xml:space="preserve">יִּפְרֹ֥ץ </w:t>
            </w:r>
          </w:p>
        </w:tc>
        <w:tc>
          <w:tcPr>
            <w:tcW w:type="auto" w:w="1728"/>
          </w:tcPr>
          <w:p>
            <w:r>
              <w:t>past</w:t>
            </w:r>
          </w:p>
        </w:tc>
      </w:tr>
    </w:tbl>
    <w:p>
      <w:r>
        <w:br/>
      </w:r>
    </w:p>
    <w:p>
      <w:pPr>
        <w:pStyle w:val="Reference"/>
      </w:pPr>
      <w:hyperlink r:id="rId202">
        <w:r>
          <w:rPr/>
          <w:t>Genesis 31:1</w:t>
        </w:r>
      </w:hyperlink>
    </w:p>
    <w:p>
      <w:pPr>
        <w:pStyle w:val="Hebrew"/>
      </w:pPr>
      <w:r>
        <w:t xml:space="preserve">וַיִּשְׁמַ֗ע אֶת־דִּבְרֵ֤י בְנֵֽי־לָבָן֙ </w:t>
      </w:r>
    </w:p>
    <w:p>
      <w:pPr>
        <w:pStyle w:val="Hebrew"/>
      </w:pPr>
      <w:r>
        <w:rPr>
          <w:color w:val="FF0000"/>
          <w:vertAlign w:val="superscript"/>
          <w:rtl/>
        </w:rPr>
        <w:t>16381</w:t>
      </w:r>
      <w:r>
        <w:rPr>
          <w:rFonts w:ascii="Times New Roman" w:hAnsi="Times New Roman"/>
          <w:color w:val="828282"/>
          <w:rtl/>
        </w:rPr>
        <w:t>וַ</w:t>
      </w:r>
      <w:r>
        <w:rPr>
          <w:color w:val="FF0000"/>
          <w:vertAlign w:val="superscript"/>
          <w:rtl/>
        </w:rPr>
        <w:t>16382</w:t>
      </w:r>
      <w:r>
        <w:rPr>
          <w:rFonts w:ascii="Times New Roman" w:hAnsi="Times New Roman"/>
          <w:color w:val="828282"/>
          <w:rtl/>
        </w:rPr>
        <w:t xml:space="preserve">יִּשְׁמַ֗ע </w:t>
      </w:r>
      <w:r>
        <w:rPr>
          <w:color w:val="FF0000"/>
          <w:vertAlign w:val="superscript"/>
          <w:rtl/>
        </w:rPr>
        <w:t>16383</w:t>
      </w:r>
      <w:r>
        <w:rPr>
          <w:rFonts w:ascii="Times New Roman" w:hAnsi="Times New Roman"/>
          <w:color w:val="828282"/>
          <w:rtl/>
        </w:rPr>
        <w:t>אֶת־</w:t>
      </w:r>
      <w:r>
        <w:rPr>
          <w:color w:val="FF0000"/>
          <w:vertAlign w:val="superscript"/>
          <w:rtl/>
        </w:rPr>
        <w:t>16384</w:t>
      </w:r>
      <w:r>
        <w:rPr>
          <w:rFonts w:ascii="Times New Roman" w:hAnsi="Times New Roman"/>
          <w:color w:val="828282"/>
          <w:rtl/>
        </w:rPr>
        <w:t xml:space="preserve">דִּבְרֵ֤י </w:t>
      </w:r>
      <w:r>
        <w:rPr>
          <w:color w:val="FF0000"/>
          <w:vertAlign w:val="superscript"/>
          <w:rtl/>
        </w:rPr>
        <w:t>16385</w:t>
      </w:r>
      <w:r>
        <w:rPr>
          <w:rFonts w:ascii="Times New Roman" w:hAnsi="Times New Roman"/>
          <w:color w:val="828282"/>
          <w:rtl/>
        </w:rPr>
        <w:t>בְנֵֽי־</w:t>
      </w:r>
      <w:r>
        <w:rPr>
          <w:color w:val="FF0000"/>
          <w:vertAlign w:val="superscript"/>
          <w:rtl/>
        </w:rPr>
        <w:t>16386</w:t>
      </w:r>
      <w:r>
        <w:rPr>
          <w:rFonts w:ascii="Times New Roman" w:hAnsi="Times New Roman"/>
          <w:color w:val="828282"/>
          <w:rtl/>
        </w:rPr>
        <w:t xml:space="preserve">לָבָן֙ </w:t>
      </w:r>
    </w:p>
    <w:p>
      <w:pPr>
        <w:pStyle w:val="Hebrew"/>
      </w:pPr>
      <w:r>
        <w:rPr>
          <w:color w:val="828282"/>
        </w:rPr>
        <w:t xml:space="preserve">וַיִּשְׁמַ֗ע אֶת־דִּבְרֵ֤י בְנֵֽי־לָבָן֙ לֵאמֹ֔ר לָקַ֣ח יַעֲקֹ֔ב אֵ֖ת כָּל־אֲשֶׁ֣ר לְאָבִ֑ינוּ וּמֵאֲשֶׁ֣ר לְאָבִ֔ינוּ עָשָׂ֕ה אֵ֥ת כָּל־הַכָּבֹ֖ד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5f887728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eb33b77a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80fcaeab</w:t>
            </w:r>
          </w:p>
        </w:tc>
        <w:tc>
          <w:tcPr>
            <w:tcW w:type="auto" w:w="1728"/>
          </w:tcPr>
          <w:p>
            <w:r>
              <w:t>tense</w:t>
            </w:r>
          </w:p>
        </w:tc>
        <w:tc>
          <w:tcPr>
            <w:tcW w:type="auto" w:w="1728"/>
          </w:tcPr>
          <w:p>
            <w:r>
              <w:t>verb</w:t>
            </w:r>
          </w:p>
        </w:tc>
        <w:tc>
          <w:tcPr>
            <w:tcW w:type="auto" w:w="1728"/>
          </w:tcPr>
          <w:p>
            <w:r>
              <w:t xml:space="preserve">יִּשְׁמַ֗ע </w:t>
            </w:r>
          </w:p>
        </w:tc>
        <w:tc>
          <w:tcPr>
            <w:tcW w:type="auto" w:w="1728"/>
          </w:tcPr>
          <w:p>
            <w:r>
              <w:t>past</w:t>
            </w:r>
          </w:p>
        </w:tc>
      </w:tr>
    </w:tbl>
    <w:p>
      <w:r>
        <w:br/>
      </w:r>
    </w:p>
    <w:p>
      <w:pPr>
        <w:pStyle w:val="Reference"/>
      </w:pPr>
      <w:hyperlink r:id="rId203">
        <w:r>
          <w:rPr/>
          <w:t>Genesis 31:4</w:t>
        </w:r>
      </w:hyperlink>
    </w:p>
    <w:p>
      <w:pPr>
        <w:pStyle w:val="Hebrew"/>
      </w:pPr>
      <w:r>
        <w:t xml:space="preserve">וַיִּשְׁלַ֣ח יַעֲקֹ֔ב </w:t>
      </w:r>
    </w:p>
    <w:p>
      <w:pPr>
        <w:pStyle w:val="Hebrew"/>
      </w:pPr>
      <w:r>
        <w:rPr>
          <w:color w:val="FF0000"/>
          <w:vertAlign w:val="superscript"/>
          <w:rtl/>
        </w:rPr>
        <w:t>16436</w:t>
      </w:r>
      <w:r>
        <w:rPr>
          <w:rFonts w:ascii="Times New Roman" w:hAnsi="Times New Roman"/>
          <w:color w:val="828282"/>
          <w:rtl/>
        </w:rPr>
        <w:t>וַ</w:t>
      </w:r>
      <w:r>
        <w:rPr>
          <w:color w:val="FF0000"/>
          <w:vertAlign w:val="superscript"/>
          <w:rtl/>
        </w:rPr>
        <w:t>16437</w:t>
      </w:r>
      <w:r>
        <w:rPr>
          <w:rFonts w:ascii="Times New Roman" w:hAnsi="Times New Roman"/>
          <w:color w:val="828282"/>
          <w:rtl/>
        </w:rPr>
        <w:t xml:space="preserve">יִּשְׁלַ֣ח </w:t>
      </w:r>
      <w:r>
        <w:rPr>
          <w:color w:val="FF0000"/>
          <w:vertAlign w:val="superscript"/>
          <w:rtl/>
        </w:rPr>
        <w:t>16438</w:t>
      </w:r>
      <w:r>
        <w:rPr>
          <w:rFonts w:ascii="Times New Roman" w:hAnsi="Times New Roman"/>
          <w:color w:val="828282"/>
          <w:rtl/>
        </w:rPr>
        <w:t xml:space="preserve">יַעֲקֹ֔ב </w:t>
      </w:r>
    </w:p>
    <w:p>
      <w:pPr>
        <w:pStyle w:val="Hebrew"/>
      </w:pPr>
      <w:r>
        <w:rPr>
          <w:color w:val="828282"/>
        </w:rPr>
        <w:t xml:space="preserve">וַיִּשְׁלַ֣ח יַעֲקֹ֔ב וַיִּקְרָ֖א לְרָחֵ֣ל וּלְלֵאָ֑ה הַשָּׂדֶ֖ה אֶל־צֹאנֹֽו׃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1a29c19c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d5637328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c99282a0</w:t>
            </w:r>
          </w:p>
        </w:tc>
        <w:tc>
          <w:tcPr>
            <w:tcW w:type="auto" w:w="1728"/>
          </w:tcPr>
          <w:p>
            <w:r>
              <w:t>tense</w:t>
            </w:r>
          </w:p>
        </w:tc>
        <w:tc>
          <w:tcPr>
            <w:tcW w:type="auto" w:w="1728"/>
          </w:tcPr>
          <w:p>
            <w:r>
              <w:t>verb</w:t>
            </w:r>
          </w:p>
        </w:tc>
        <w:tc>
          <w:tcPr>
            <w:tcW w:type="auto" w:w="1728"/>
          </w:tcPr>
          <w:p>
            <w:r>
              <w:t xml:space="preserve">יִּשְׁלַ֣ח </w:t>
            </w:r>
          </w:p>
        </w:tc>
        <w:tc>
          <w:tcPr>
            <w:tcW w:type="auto" w:w="1728"/>
          </w:tcPr>
          <w:p>
            <w:r>
              <w:t>past</w:t>
            </w:r>
          </w:p>
        </w:tc>
      </w:tr>
    </w:tbl>
    <w:p>
      <w:r>
        <w:br/>
      </w:r>
    </w:p>
    <w:p>
      <w:pPr>
        <w:pStyle w:val="Reference"/>
      </w:pPr>
      <w:hyperlink r:id="rId204">
        <w:r>
          <w:rPr/>
          <w:t>Genesis 31:5</w:t>
        </w:r>
      </w:hyperlink>
    </w:p>
    <w:p>
      <w:pPr>
        <w:pStyle w:val="Hebrew"/>
      </w:pPr>
      <w:r>
        <w:t xml:space="preserve">וַיֹּ֣אמֶר לָהֶ֗ן </w:t>
      </w:r>
    </w:p>
    <w:p>
      <w:pPr>
        <w:pStyle w:val="Hebrew"/>
      </w:pPr>
      <w:r>
        <w:rPr>
          <w:color w:val="FF0000"/>
          <w:vertAlign w:val="superscript"/>
          <w:rtl/>
        </w:rPr>
        <w:t>16450</w:t>
      </w:r>
      <w:r>
        <w:rPr>
          <w:rFonts w:ascii="Times New Roman" w:hAnsi="Times New Roman"/>
          <w:color w:val="828282"/>
          <w:rtl/>
        </w:rPr>
        <w:t>וַ</w:t>
      </w:r>
      <w:r>
        <w:rPr>
          <w:color w:val="FF0000"/>
          <w:vertAlign w:val="superscript"/>
          <w:rtl/>
        </w:rPr>
        <w:t>16451</w:t>
      </w:r>
      <w:r>
        <w:rPr>
          <w:rFonts w:ascii="Times New Roman" w:hAnsi="Times New Roman"/>
          <w:color w:val="828282"/>
          <w:rtl/>
        </w:rPr>
        <w:t xml:space="preserve">יֹּ֣אמֶר </w:t>
      </w:r>
      <w:r>
        <w:rPr>
          <w:color w:val="FF0000"/>
          <w:vertAlign w:val="superscript"/>
          <w:rtl/>
        </w:rPr>
        <w:t>16452</w:t>
      </w:r>
      <w:r>
        <w:rPr>
          <w:rFonts w:ascii="Times New Roman" w:hAnsi="Times New Roman"/>
          <w:color w:val="828282"/>
          <w:rtl/>
        </w:rPr>
        <w:t xml:space="preserve">לָהֶ֗ן </w:t>
      </w:r>
    </w:p>
    <w:p>
      <w:pPr>
        <w:pStyle w:val="Hebrew"/>
      </w:pPr>
      <w:r>
        <w:rPr>
          <w:color w:val="828282"/>
        </w:rPr>
        <w:t xml:space="preserve">וַיֹּ֣אמֶר לָהֶ֗ן רֹאֶ֤ה אָנֹכִי֙ אֶת־פְּנֵ֣י אֲבִיכֶ֔ן כִּֽי־אֵינֶ֥נּוּ אֵלַ֖י כִּתְמֹ֣ל שִׁלְשֹׁ֑ם וֵֽאלֹהֵ֣י אָבִ֔י הָיָ֖ה עִמָּדִֽי׃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401cbe46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d6584eaf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7f2ea55b</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05">
        <w:r>
          <w:rPr/>
          <w:t>Genesis 31:7</w:t>
        </w:r>
      </w:hyperlink>
    </w:p>
    <w:p>
      <w:pPr>
        <w:pStyle w:val="Hebrew"/>
      </w:pPr>
      <w:r>
        <w:t xml:space="preserve">וְהֶֽחֱלִ֥ף אֶת־מַשְׂכֻּרְתִּ֖י עֲשֶׂ֣רֶת מֹנִ֑ים </w:t>
      </w:r>
    </w:p>
    <w:p>
      <w:pPr>
        <w:pStyle w:val="Hebrew"/>
      </w:pPr>
      <w:r>
        <w:rPr>
          <w:color w:val="FF0000"/>
          <w:vertAlign w:val="superscript"/>
          <w:rtl/>
        </w:rPr>
        <w:t>16483</w:t>
      </w:r>
      <w:r>
        <w:rPr>
          <w:rFonts w:ascii="Times New Roman" w:hAnsi="Times New Roman"/>
          <w:color w:val="828282"/>
          <w:rtl/>
        </w:rPr>
        <w:t>וְ</w:t>
      </w:r>
      <w:r>
        <w:rPr>
          <w:color w:val="FF0000"/>
          <w:vertAlign w:val="superscript"/>
          <w:rtl/>
        </w:rPr>
        <w:t>16484</w:t>
      </w:r>
      <w:r>
        <w:rPr>
          <w:rFonts w:ascii="Times New Roman" w:hAnsi="Times New Roman"/>
          <w:color w:val="828282"/>
          <w:rtl/>
        </w:rPr>
        <w:t xml:space="preserve">הֶֽחֱלִ֥ף </w:t>
      </w:r>
      <w:r>
        <w:rPr>
          <w:color w:val="FF0000"/>
          <w:vertAlign w:val="superscript"/>
          <w:rtl/>
        </w:rPr>
        <w:t>16485</w:t>
      </w:r>
      <w:r>
        <w:rPr>
          <w:rFonts w:ascii="Times New Roman" w:hAnsi="Times New Roman"/>
          <w:color w:val="828282"/>
          <w:rtl/>
        </w:rPr>
        <w:t>אֶת־</w:t>
      </w:r>
      <w:r>
        <w:rPr>
          <w:color w:val="FF0000"/>
          <w:vertAlign w:val="superscript"/>
          <w:rtl/>
        </w:rPr>
        <w:t>16486</w:t>
      </w:r>
      <w:r>
        <w:rPr>
          <w:rFonts w:ascii="Times New Roman" w:hAnsi="Times New Roman"/>
          <w:color w:val="828282"/>
          <w:rtl/>
        </w:rPr>
        <w:t xml:space="preserve">מַשְׂכֻּרְתִּ֖י </w:t>
      </w:r>
      <w:r>
        <w:rPr>
          <w:color w:val="FF0000"/>
          <w:vertAlign w:val="superscript"/>
          <w:rtl/>
        </w:rPr>
        <w:t>16487</w:t>
      </w:r>
      <w:r>
        <w:rPr>
          <w:rFonts w:ascii="Times New Roman" w:hAnsi="Times New Roman"/>
          <w:color w:val="828282"/>
          <w:rtl/>
        </w:rPr>
        <w:t xml:space="preserve">עֲשֶׂ֣רֶת </w:t>
      </w:r>
      <w:r>
        <w:rPr>
          <w:color w:val="FF0000"/>
          <w:vertAlign w:val="superscript"/>
          <w:rtl/>
        </w:rPr>
        <w:t>16488</w:t>
      </w:r>
      <w:r>
        <w:rPr>
          <w:rFonts w:ascii="Times New Roman" w:hAnsi="Times New Roman"/>
          <w:color w:val="828282"/>
          <w:rtl/>
        </w:rPr>
        <w:t xml:space="preserve">מֹנִ֑ים </w:t>
      </w:r>
    </w:p>
    <w:p>
      <w:pPr>
        <w:pStyle w:val="Hebrew"/>
      </w:pPr>
      <w:r>
        <w:rPr>
          <w:color w:val="828282"/>
        </w:rPr>
        <w:t xml:space="preserve">וַאֲבִיכֶן֙ הֵ֣תֶל בִּ֔י וְהֶֽחֱלִ֥ף אֶת־מַשְׂכֻּרְתִּ֖י עֲשֶׂ֣רֶת מֹנִ֑ים וְלֹֽא־נְתָנֹ֣ו אֱלֹהִ֔ים לְהָרַ֖ע עִמָּדִֽי׃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1d6fb47f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54bee5a2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7e2af5ab</w:t>
            </w:r>
          </w:p>
        </w:tc>
        <w:tc>
          <w:tcPr>
            <w:tcW w:type="auto" w:w="1728"/>
          </w:tcPr>
          <w:p>
            <w:r>
              <w:t>tense</w:t>
            </w:r>
          </w:p>
        </w:tc>
        <w:tc>
          <w:tcPr>
            <w:tcW w:type="auto" w:w="1728"/>
          </w:tcPr>
          <w:p>
            <w:r>
              <w:t>verb</w:t>
            </w:r>
          </w:p>
        </w:tc>
        <w:tc>
          <w:tcPr>
            <w:tcW w:type="auto" w:w="1728"/>
          </w:tcPr>
          <w:p>
            <w:r>
              <w:t xml:space="preserve">הֶֽחֱלִ֥ף </w:t>
            </w:r>
          </w:p>
        </w:tc>
        <w:tc>
          <w:tcPr>
            <w:tcW w:type="auto" w:w="1728"/>
          </w:tcPr>
          <w:p>
            <w:r>
              <w:t>past</w:t>
            </w:r>
          </w:p>
        </w:tc>
      </w:tr>
    </w:tbl>
    <w:p>
      <w:r>
        <w:br/>
      </w:r>
    </w:p>
    <w:p>
      <w:pPr>
        <w:pStyle w:val="Reference"/>
      </w:pPr>
      <w:hyperlink r:id="rId206">
        <w:r>
          <w:rPr/>
          <w:t>Genesis 31:8</w:t>
        </w:r>
      </w:hyperlink>
    </w:p>
    <w:p>
      <w:pPr>
        <w:pStyle w:val="Hebrew"/>
      </w:pPr>
      <w:r>
        <w:t xml:space="preserve">וְיָלְד֥וּ כָל־הַצֹּ֖אן נְקֻדִּ֑ים </w:t>
      </w:r>
    </w:p>
    <w:p>
      <w:pPr>
        <w:pStyle w:val="Hebrew"/>
      </w:pPr>
      <w:r>
        <w:rPr>
          <w:color w:val="FF0000"/>
          <w:vertAlign w:val="superscript"/>
          <w:rtl/>
        </w:rPr>
        <w:t>16502</w:t>
      </w:r>
      <w:r>
        <w:rPr>
          <w:rFonts w:ascii="Times New Roman" w:hAnsi="Times New Roman"/>
          <w:color w:val="828282"/>
          <w:rtl/>
        </w:rPr>
        <w:t>וְ</w:t>
      </w:r>
      <w:r>
        <w:rPr>
          <w:color w:val="FF0000"/>
          <w:vertAlign w:val="superscript"/>
          <w:rtl/>
        </w:rPr>
        <w:t>16503</w:t>
      </w:r>
      <w:r>
        <w:rPr>
          <w:rFonts w:ascii="Times New Roman" w:hAnsi="Times New Roman"/>
          <w:color w:val="828282"/>
          <w:rtl/>
        </w:rPr>
        <w:t xml:space="preserve">יָלְד֥וּ </w:t>
      </w:r>
      <w:r>
        <w:rPr>
          <w:color w:val="FF0000"/>
          <w:vertAlign w:val="superscript"/>
          <w:rtl/>
        </w:rPr>
        <w:t>16504</w:t>
      </w:r>
      <w:r>
        <w:rPr>
          <w:rFonts w:ascii="Times New Roman" w:hAnsi="Times New Roman"/>
          <w:color w:val="828282"/>
          <w:rtl/>
        </w:rPr>
        <w:t>כָל־</w:t>
      </w:r>
      <w:r>
        <w:rPr>
          <w:color w:val="FF0000"/>
          <w:vertAlign w:val="superscript"/>
          <w:rtl/>
        </w:rPr>
        <w:t>16505</w:t>
      </w:r>
      <w:r>
        <w:rPr>
          <w:rFonts w:ascii="Times New Roman" w:hAnsi="Times New Roman"/>
          <w:color w:val="828282"/>
          <w:rtl/>
        </w:rPr>
        <w:t>הַ</w:t>
      </w:r>
      <w:r>
        <w:rPr>
          <w:color w:val="FF0000"/>
          <w:vertAlign w:val="superscript"/>
          <w:rtl/>
        </w:rPr>
        <w:t>16506</w:t>
      </w:r>
      <w:r>
        <w:rPr>
          <w:rFonts w:ascii="Times New Roman" w:hAnsi="Times New Roman"/>
          <w:color w:val="828282"/>
          <w:rtl/>
        </w:rPr>
        <w:t xml:space="preserve">צֹּ֖אן </w:t>
      </w:r>
      <w:r>
        <w:rPr>
          <w:color w:val="FF0000"/>
          <w:vertAlign w:val="superscript"/>
          <w:rtl/>
        </w:rPr>
        <w:t>16507</w:t>
      </w:r>
      <w:r>
        <w:rPr>
          <w:rFonts w:ascii="Times New Roman" w:hAnsi="Times New Roman"/>
          <w:color w:val="828282"/>
          <w:rtl/>
        </w:rPr>
        <w:t xml:space="preserve">נְקֻדִּ֑ים </w:t>
      </w:r>
    </w:p>
    <w:p>
      <w:pPr>
        <w:pStyle w:val="Hebrew"/>
      </w:pPr>
      <w:r>
        <w:rPr>
          <w:color w:val="828282"/>
        </w:rPr>
        <w:t xml:space="preserve">אִם־כֹּ֣ה יֹאמַ֗ר נְקֻדִּים֙ יִהְיֶ֣ה שְׂכָרֶ֔ךָ וְיָלְד֥וּ כָל־הַצֹּ֖אן נְקֻדִּ֑ים וְאִם־כֹּ֣ה יֹאמַ֗ר עֲקֻדִּים֙ יִהְיֶ֣ה שְׂכָרֶ֔ךָ וְיָלְד֥וּ כָל־הַצֹּ֖אן עֲקֻדִּֽים׃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3de19aa2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e9053715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d4476e50</w:t>
            </w:r>
          </w:p>
        </w:tc>
        <w:tc>
          <w:tcPr>
            <w:tcW w:type="auto" w:w="1728"/>
          </w:tcPr>
          <w:p>
            <w:r>
              <w:t>tense</w:t>
            </w:r>
          </w:p>
        </w:tc>
        <w:tc>
          <w:tcPr>
            <w:tcW w:type="auto" w:w="1728"/>
          </w:tcPr>
          <w:p>
            <w:r>
              <w:t>verb</w:t>
            </w:r>
          </w:p>
        </w:tc>
        <w:tc>
          <w:tcPr>
            <w:tcW w:type="auto" w:w="1728"/>
          </w:tcPr>
          <w:p>
            <w:r>
              <w:t xml:space="preserve">יָלְד֥וּ </w:t>
            </w:r>
          </w:p>
        </w:tc>
        <w:tc>
          <w:tcPr>
            <w:tcW w:type="auto" w:w="1728"/>
          </w:tcPr>
          <w:p>
            <w:r/>
          </w:p>
        </w:tc>
      </w:tr>
    </w:tbl>
    <w:p>
      <w:r>
        <w:br/>
      </w:r>
    </w:p>
    <w:p>
      <w:pPr>
        <w:pStyle w:val="Reference"/>
      </w:pPr>
      <w:hyperlink r:id="rId206">
        <w:r>
          <w:rPr/>
          <w:t>Genesis 31:8</w:t>
        </w:r>
      </w:hyperlink>
    </w:p>
    <w:p>
      <w:pPr>
        <w:pStyle w:val="Hebrew"/>
      </w:pPr>
      <w:r>
        <w:t xml:space="preserve">וְיָלְד֥וּ כָל־הַצֹּ֖אן עֲקֻדִּֽים׃ </w:t>
      </w:r>
    </w:p>
    <w:p>
      <w:pPr>
        <w:pStyle w:val="Hebrew"/>
      </w:pPr>
      <w:r>
        <w:rPr>
          <w:color w:val="FF0000"/>
          <w:vertAlign w:val="superscript"/>
          <w:rtl/>
        </w:rPr>
        <w:t>16515</w:t>
      </w:r>
      <w:r>
        <w:rPr>
          <w:rFonts w:ascii="Times New Roman" w:hAnsi="Times New Roman"/>
          <w:color w:val="828282"/>
          <w:rtl/>
        </w:rPr>
        <w:t>וְ</w:t>
      </w:r>
      <w:r>
        <w:rPr>
          <w:color w:val="FF0000"/>
          <w:vertAlign w:val="superscript"/>
          <w:rtl/>
        </w:rPr>
        <w:t>16516</w:t>
      </w:r>
      <w:r>
        <w:rPr>
          <w:rFonts w:ascii="Times New Roman" w:hAnsi="Times New Roman"/>
          <w:color w:val="828282"/>
          <w:rtl/>
        </w:rPr>
        <w:t xml:space="preserve">יָלְד֥וּ </w:t>
      </w:r>
      <w:r>
        <w:rPr>
          <w:color w:val="FF0000"/>
          <w:vertAlign w:val="superscript"/>
          <w:rtl/>
        </w:rPr>
        <w:t>16517</w:t>
      </w:r>
      <w:r>
        <w:rPr>
          <w:rFonts w:ascii="Times New Roman" w:hAnsi="Times New Roman"/>
          <w:color w:val="828282"/>
          <w:rtl/>
        </w:rPr>
        <w:t>כָל־</w:t>
      </w:r>
      <w:r>
        <w:rPr>
          <w:color w:val="FF0000"/>
          <w:vertAlign w:val="superscript"/>
          <w:rtl/>
        </w:rPr>
        <w:t>16518</w:t>
      </w:r>
      <w:r>
        <w:rPr>
          <w:rFonts w:ascii="Times New Roman" w:hAnsi="Times New Roman"/>
          <w:color w:val="828282"/>
          <w:rtl/>
        </w:rPr>
        <w:t>הַ</w:t>
      </w:r>
      <w:r>
        <w:rPr>
          <w:color w:val="FF0000"/>
          <w:vertAlign w:val="superscript"/>
          <w:rtl/>
        </w:rPr>
        <w:t>16519</w:t>
      </w:r>
      <w:r>
        <w:rPr>
          <w:rFonts w:ascii="Times New Roman" w:hAnsi="Times New Roman"/>
          <w:color w:val="828282"/>
          <w:rtl/>
        </w:rPr>
        <w:t xml:space="preserve">צֹּ֖אן </w:t>
      </w:r>
      <w:r>
        <w:rPr>
          <w:color w:val="FF0000"/>
          <w:vertAlign w:val="superscript"/>
          <w:rtl/>
        </w:rPr>
        <w:t>16520</w:t>
      </w:r>
      <w:r>
        <w:rPr>
          <w:rFonts w:ascii="Times New Roman" w:hAnsi="Times New Roman"/>
          <w:color w:val="828282"/>
          <w:rtl/>
        </w:rPr>
        <w:t xml:space="preserve">עֲקֻדִּֽים׃ </w:t>
      </w:r>
    </w:p>
    <w:p>
      <w:pPr>
        <w:pStyle w:val="Hebrew"/>
      </w:pPr>
      <w:r>
        <w:rPr>
          <w:color w:val="828282"/>
        </w:rPr>
        <w:t xml:space="preserve">אִם־כֹּ֣ה יֹאמַ֗ר נְקֻדִּים֙ יִהְיֶ֣ה שְׂכָרֶ֔ךָ וְיָלְד֥וּ כָל־הַצֹּ֖אן נְקֻדִּ֑ים וְאִם־כֹּ֣ה יֹאמַ֗ר עֲקֻדִּים֙ יִהְיֶ֣ה שְׂכָרֶ֔ךָ וְיָלְד֥וּ כָל־הַצֹּ֖אן עֲקֻדִּֽים׃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dece2f6a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92b75aac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ea30dccd</w:t>
            </w:r>
          </w:p>
        </w:tc>
        <w:tc>
          <w:tcPr>
            <w:tcW w:type="auto" w:w="1728"/>
          </w:tcPr>
          <w:p>
            <w:r>
              <w:t>tense</w:t>
            </w:r>
          </w:p>
        </w:tc>
        <w:tc>
          <w:tcPr>
            <w:tcW w:type="auto" w:w="1728"/>
          </w:tcPr>
          <w:p>
            <w:r>
              <w:t>verb</w:t>
            </w:r>
          </w:p>
        </w:tc>
        <w:tc>
          <w:tcPr>
            <w:tcW w:type="auto" w:w="1728"/>
          </w:tcPr>
          <w:p>
            <w:r>
              <w:t xml:space="preserve">יָלְד֥וּ </w:t>
            </w:r>
          </w:p>
        </w:tc>
        <w:tc>
          <w:tcPr>
            <w:tcW w:type="auto" w:w="1728"/>
          </w:tcPr>
          <w:p>
            <w:r/>
          </w:p>
        </w:tc>
      </w:tr>
    </w:tbl>
    <w:p>
      <w:r>
        <w:br/>
      </w:r>
    </w:p>
    <w:p>
      <w:pPr>
        <w:pStyle w:val="Reference"/>
      </w:pPr>
      <w:hyperlink r:id="rId207">
        <w:r>
          <w:rPr/>
          <w:t>Genesis 31:12</w:t>
        </w:r>
      </w:hyperlink>
    </w:p>
    <w:p>
      <w:pPr>
        <w:pStyle w:val="Hebrew"/>
      </w:pPr>
      <w:r>
        <w:t xml:space="preserve">וּרְאֵה֙ </w:t>
      </w:r>
    </w:p>
    <w:p>
      <w:pPr>
        <w:pStyle w:val="Hebrew"/>
      </w:pPr>
      <w:r>
        <w:rPr>
          <w:color w:val="FF0000"/>
          <w:vertAlign w:val="superscript"/>
          <w:rtl/>
        </w:rPr>
        <w:t>16575</w:t>
      </w:r>
      <w:r>
        <w:rPr>
          <w:rFonts w:ascii="Times New Roman" w:hAnsi="Times New Roman"/>
          <w:color w:val="828282"/>
          <w:rtl/>
        </w:rPr>
        <w:t>וּ</w:t>
      </w:r>
      <w:r>
        <w:rPr>
          <w:color w:val="FF0000"/>
          <w:vertAlign w:val="superscript"/>
          <w:rtl/>
        </w:rPr>
        <w:t>16576</w:t>
      </w:r>
      <w:r>
        <w:rPr>
          <w:rFonts w:ascii="Times New Roman" w:hAnsi="Times New Roman"/>
          <w:color w:val="828282"/>
          <w:rtl/>
        </w:rPr>
        <w:t xml:space="preserve">רְאֵה֙ </w:t>
      </w:r>
    </w:p>
    <w:p>
      <w:pPr>
        <w:pStyle w:val="Hebrew"/>
      </w:pPr>
      <w:r>
        <w:rPr>
          <w:color w:val="828282"/>
        </w:rPr>
        <w:t xml:space="preserve">וַיֹּ֗אמֶר שָׂא־נָ֨א עֵינֶ֤יךָ וּרְאֵה֙ כָּל־הָֽעַתֻּדִים֙ הָעֹלִ֣ים עַל־הַצֹּ֔אן עֲקֻדִּ֥ים נְקֻדִּ֖ים וּבְרֻדִּ֑ים כִּ֣י רָאִ֔יתִי אֵ֛ת כָּל־אֲשֶׁ֥ר לָבָ֖ן עֹ֥שֶׂה 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8b09802c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9a2195fa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b9e6dd14</w:t>
            </w:r>
          </w:p>
        </w:tc>
        <w:tc>
          <w:tcPr>
            <w:tcW w:type="auto" w:w="1728"/>
          </w:tcPr>
          <w:p>
            <w:r>
              <w:t>tense</w:t>
            </w:r>
          </w:p>
        </w:tc>
        <w:tc>
          <w:tcPr>
            <w:tcW w:type="auto" w:w="1728"/>
          </w:tcPr>
          <w:p>
            <w:r>
              <w:t>verb</w:t>
            </w:r>
          </w:p>
        </w:tc>
        <w:tc>
          <w:tcPr>
            <w:tcW w:type="auto" w:w="1728"/>
          </w:tcPr>
          <w:p>
            <w:r>
              <w:t xml:space="preserve">רְאֵה֙ </w:t>
            </w:r>
          </w:p>
        </w:tc>
        <w:tc>
          <w:tcPr>
            <w:tcW w:type="auto" w:w="1728"/>
          </w:tcPr>
          <w:p>
            <w:r>
              <w:t>impv</w:t>
            </w:r>
          </w:p>
        </w:tc>
      </w:tr>
    </w:tbl>
    <w:p>
      <w:r>
        <w:br/>
      </w:r>
    </w:p>
    <w:p>
      <w:pPr>
        <w:pStyle w:val="Reference"/>
      </w:pPr>
      <w:hyperlink r:id="rId208">
        <w:r>
          <w:rPr/>
          <w:t>Genesis 31:16</w:t>
        </w:r>
      </w:hyperlink>
    </w:p>
    <w:p>
      <w:pPr>
        <w:pStyle w:val="Hebrew"/>
      </w:pPr>
      <w:r>
        <w:t xml:space="preserve">כֹּל֩ עֲשֵֽׂה׃ </w:t>
      </w:r>
    </w:p>
    <w:p>
      <w:pPr>
        <w:pStyle w:val="Hebrew"/>
      </w:pPr>
      <w:r>
        <w:rPr>
          <w:color w:val="FF0000"/>
          <w:vertAlign w:val="superscript"/>
          <w:rtl/>
        </w:rPr>
        <w:t>16669</w:t>
      </w:r>
      <w:r>
        <w:rPr>
          <w:rFonts w:ascii="Times New Roman" w:hAnsi="Times New Roman"/>
          <w:color w:val="828282"/>
          <w:rtl/>
        </w:rPr>
        <w:t xml:space="preserve">כֹּל֩ </w:t>
      </w:r>
      <w:r>
        <w:rPr>
          <w:color w:val="FF0000"/>
          <w:vertAlign w:val="superscript"/>
          <w:rtl/>
        </w:rPr>
        <w:t>16674</w:t>
      </w:r>
      <w:r>
        <w:rPr>
          <w:rFonts w:ascii="Times New Roman" w:hAnsi="Times New Roman"/>
          <w:color w:val="828282"/>
          <w:rtl/>
        </w:rPr>
        <w:t xml:space="preserve">עֲשֵֽׂה׃ </w:t>
      </w:r>
    </w:p>
    <w:p>
      <w:pPr>
        <w:pStyle w:val="Hebrew"/>
      </w:pPr>
      <w:r>
        <w:rPr>
          <w:color w:val="828282"/>
        </w:rPr>
        <w:t xml:space="preserve">כִּ֣י כָל־הָעֹ֗שֶׁר אֲשֶׁ֨ר הִצִּ֤יל אֱלֹהִים֙ מֵֽאָבִ֔ינוּ לָ֥נוּ ה֖וּא וּלְבָנֵ֑ינוּ וְעַתָּ֗ה כֹּל֩ אֲשֶׁ֨ר אָמַ֧ר אֱלֹהִ֛ים אֵלֶ֖יךָ עֲשֵֽׂה׃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a6b24ef7</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c8c20e6b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b981a4a6</w:t>
            </w:r>
          </w:p>
        </w:tc>
        <w:tc>
          <w:tcPr>
            <w:tcW w:type="auto" w:w="1728"/>
          </w:tcPr>
          <w:p>
            <w:r>
              <w:t>tense</w:t>
            </w:r>
          </w:p>
        </w:tc>
        <w:tc>
          <w:tcPr>
            <w:tcW w:type="auto" w:w="1728"/>
          </w:tcPr>
          <w:p>
            <w:r>
              <w:t>verb</w:t>
            </w:r>
          </w:p>
        </w:tc>
        <w:tc>
          <w:tcPr>
            <w:tcW w:type="auto" w:w="1728"/>
          </w:tcPr>
          <w:p>
            <w:r>
              <w:t xml:space="preserve">עֲשֵֽׂה׃ </w:t>
            </w:r>
          </w:p>
        </w:tc>
        <w:tc>
          <w:tcPr>
            <w:tcW w:type="auto" w:w="1728"/>
          </w:tcPr>
          <w:p>
            <w:r>
              <w:t>impv</w:t>
            </w:r>
          </w:p>
        </w:tc>
      </w:tr>
    </w:tbl>
    <w:p>
      <w:r>
        <w:br/>
      </w:r>
    </w:p>
    <w:p>
      <w:pPr>
        <w:pStyle w:val="Reference"/>
      </w:pPr>
      <w:hyperlink r:id="rId209">
        <w:r>
          <w:rPr/>
          <w:t>Genesis 31:17</w:t>
        </w:r>
      </w:hyperlink>
    </w:p>
    <w:p>
      <w:pPr>
        <w:pStyle w:val="Hebrew"/>
      </w:pPr>
      <w:r>
        <w:t xml:space="preserve">וַיִּשָּׂ֛א אֶת־בָּנָ֥יו וְאֶת־נָשָׁ֖יו עַל־הַגְּמַלִּֽים׃ </w:t>
      </w:r>
    </w:p>
    <w:p>
      <w:pPr>
        <w:pStyle w:val="Hebrew"/>
      </w:pPr>
      <w:r>
        <w:rPr>
          <w:color w:val="FF0000"/>
          <w:vertAlign w:val="superscript"/>
          <w:rtl/>
        </w:rPr>
        <w:t>16678</w:t>
      </w:r>
      <w:r>
        <w:rPr>
          <w:rFonts w:ascii="Times New Roman" w:hAnsi="Times New Roman"/>
          <w:color w:val="828282"/>
          <w:rtl/>
        </w:rPr>
        <w:t>וַ</w:t>
      </w:r>
      <w:r>
        <w:rPr>
          <w:color w:val="FF0000"/>
          <w:vertAlign w:val="superscript"/>
          <w:rtl/>
        </w:rPr>
        <w:t>16679</w:t>
      </w:r>
      <w:r>
        <w:rPr>
          <w:rFonts w:ascii="Times New Roman" w:hAnsi="Times New Roman"/>
          <w:color w:val="828282"/>
          <w:rtl/>
        </w:rPr>
        <w:t xml:space="preserve">יִּשָּׂ֛א </w:t>
      </w:r>
      <w:r>
        <w:rPr>
          <w:color w:val="FF0000"/>
          <w:vertAlign w:val="superscript"/>
          <w:rtl/>
        </w:rPr>
        <w:t>16680</w:t>
      </w:r>
      <w:r>
        <w:rPr>
          <w:rFonts w:ascii="Times New Roman" w:hAnsi="Times New Roman"/>
          <w:color w:val="828282"/>
          <w:rtl/>
        </w:rPr>
        <w:t>אֶת־</w:t>
      </w:r>
      <w:r>
        <w:rPr>
          <w:color w:val="FF0000"/>
          <w:vertAlign w:val="superscript"/>
          <w:rtl/>
        </w:rPr>
        <w:t>16681</w:t>
      </w:r>
      <w:r>
        <w:rPr>
          <w:rFonts w:ascii="Times New Roman" w:hAnsi="Times New Roman"/>
          <w:color w:val="828282"/>
          <w:rtl/>
        </w:rPr>
        <w:t xml:space="preserve">בָּנָ֥יו </w:t>
      </w:r>
      <w:r>
        <w:rPr>
          <w:color w:val="FF0000"/>
          <w:vertAlign w:val="superscript"/>
          <w:rtl/>
        </w:rPr>
        <w:t>16682</w:t>
      </w:r>
      <w:r>
        <w:rPr>
          <w:rFonts w:ascii="Times New Roman" w:hAnsi="Times New Roman"/>
          <w:color w:val="828282"/>
          <w:rtl/>
        </w:rPr>
        <w:t>וְ</w:t>
      </w:r>
      <w:r>
        <w:rPr>
          <w:color w:val="FF0000"/>
          <w:vertAlign w:val="superscript"/>
          <w:rtl/>
        </w:rPr>
        <w:t>16683</w:t>
      </w:r>
      <w:r>
        <w:rPr>
          <w:rFonts w:ascii="Times New Roman" w:hAnsi="Times New Roman"/>
          <w:color w:val="828282"/>
          <w:rtl/>
        </w:rPr>
        <w:t>אֶת־</w:t>
      </w:r>
      <w:r>
        <w:rPr>
          <w:color w:val="FF0000"/>
          <w:vertAlign w:val="superscript"/>
          <w:rtl/>
        </w:rPr>
        <w:t>16684</w:t>
      </w:r>
      <w:r>
        <w:rPr>
          <w:rFonts w:ascii="Times New Roman" w:hAnsi="Times New Roman"/>
          <w:color w:val="828282"/>
          <w:rtl/>
        </w:rPr>
        <w:t xml:space="preserve">נָשָׁ֖יו </w:t>
      </w:r>
      <w:r>
        <w:rPr>
          <w:color w:val="FF0000"/>
          <w:vertAlign w:val="superscript"/>
          <w:rtl/>
        </w:rPr>
        <w:t>16685</w:t>
      </w:r>
      <w:r>
        <w:rPr>
          <w:rFonts w:ascii="Times New Roman" w:hAnsi="Times New Roman"/>
          <w:color w:val="828282"/>
          <w:rtl/>
        </w:rPr>
        <w:t>עַל־</w:t>
      </w:r>
      <w:r>
        <w:rPr>
          <w:color w:val="FF0000"/>
          <w:vertAlign w:val="superscript"/>
          <w:rtl/>
        </w:rPr>
        <w:t>16686</w:t>
      </w:r>
      <w:r>
        <w:rPr>
          <w:rFonts w:ascii="Times New Roman" w:hAnsi="Times New Roman"/>
          <w:color w:val="828282"/>
          <w:rtl/>
        </w:rPr>
        <w:t>הַ</w:t>
      </w:r>
      <w:r>
        <w:rPr>
          <w:color w:val="FF0000"/>
          <w:vertAlign w:val="superscript"/>
          <w:rtl/>
        </w:rPr>
        <w:t>16687</w:t>
      </w:r>
      <w:r>
        <w:rPr>
          <w:rFonts w:ascii="Times New Roman" w:hAnsi="Times New Roman"/>
          <w:color w:val="828282"/>
          <w:rtl/>
        </w:rPr>
        <w:t xml:space="preserve">גְּמַלִּֽים׃ </w:t>
      </w:r>
    </w:p>
    <w:p>
      <w:pPr>
        <w:pStyle w:val="Hebrew"/>
      </w:pPr>
      <w:r>
        <w:rPr>
          <w:color w:val="828282"/>
        </w:rPr>
        <w:t xml:space="preserve">וַיָּ֖קָם יַעֲקֹ֑ב וַיִּשָּׂ֛א אֶת־בָּנָ֥יו וְאֶת־נָשָׁ֖יו עַל־הַגְּמַלִּֽים׃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b28e9959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2b597e52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d3486693</w:t>
            </w:r>
          </w:p>
        </w:tc>
        <w:tc>
          <w:tcPr>
            <w:tcW w:type="auto" w:w="1728"/>
          </w:tcPr>
          <w:p>
            <w:r>
              <w:t>tense</w:t>
            </w:r>
          </w:p>
        </w:tc>
        <w:tc>
          <w:tcPr>
            <w:tcW w:type="auto" w:w="1728"/>
          </w:tcPr>
          <w:p>
            <w:r>
              <w:t>verb</w:t>
            </w:r>
          </w:p>
        </w:tc>
        <w:tc>
          <w:tcPr>
            <w:tcW w:type="auto" w:w="1728"/>
          </w:tcPr>
          <w:p>
            <w:r>
              <w:t xml:space="preserve">יִּשָּׂ֛א </w:t>
            </w:r>
          </w:p>
        </w:tc>
        <w:tc>
          <w:tcPr>
            <w:tcW w:type="auto" w:w="1728"/>
          </w:tcPr>
          <w:p>
            <w:r/>
          </w:p>
        </w:tc>
      </w:tr>
    </w:tbl>
    <w:p>
      <w:r>
        <w:br/>
      </w:r>
    </w:p>
    <w:p>
      <w:pPr>
        <w:pStyle w:val="Reference"/>
      </w:pPr>
      <w:hyperlink r:id="rId210">
        <w:r>
          <w:rPr/>
          <w:t>Genesis 31:20</w:t>
        </w:r>
      </w:hyperlink>
    </w:p>
    <w:p>
      <w:pPr>
        <w:pStyle w:val="Hebrew"/>
      </w:pPr>
      <w:r>
        <w:t xml:space="preserve">וַיִּגְנֹ֣ב יַעֲקֹ֔ב אֶת־לֵ֥ב לָבָ֖ן הָאֲרַמִּ֑י </w:t>
      </w:r>
    </w:p>
    <w:p>
      <w:pPr>
        <w:pStyle w:val="Hebrew"/>
      </w:pPr>
      <w:r>
        <w:rPr>
          <w:color w:val="FF0000"/>
          <w:vertAlign w:val="superscript"/>
          <w:rtl/>
        </w:rPr>
        <w:t>16729</w:t>
      </w:r>
      <w:r>
        <w:rPr>
          <w:rFonts w:ascii="Times New Roman" w:hAnsi="Times New Roman"/>
          <w:color w:val="828282"/>
          <w:rtl/>
        </w:rPr>
        <w:t>וַ</w:t>
      </w:r>
      <w:r>
        <w:rPr>
          <w:color w:val="FF0000"/>
          <w:vertAlign w:val="superscript"/>
          <w:rtl/>
        </w:rPr>
        <w:t>16730</w:t>
      </w:r>
      <w:r>
        <w:rPr>
          <w:rFonts w:ascii="Times New Roman" w:hAnsi="Times New Roman"/>
          <w:color w:val="828282"/>
          <w:rtl/>
        </w:rPr>
        <w:t xml:space="preserve">יִּגְנֹ֣ב </w:t>
      </w:r>
      <w:r>
        <w:rPr>
          <w:color w:val="FF0000"/>
          <w:vertAlign w:val="superscript"/>
          <w:rtl/>
        </w:rPr>
        <w:t>16731</w:t>
      </w:r>
      <w:r>
        <w:rPr>
          <w:rFonts w:ascii="Times New Roman" w:hAnsi="Times New Roman"/>
          <w:color w:val="828282"/>
          <w:rtl/>
        </w:rPr>
        <w:t xml:space="preserve">יַעֲקֹ֔ב </w:t>
      </w:r>
      <w:r>
        <w:rPr>
          <w:color w:val="FF0000"/>
          <w:vertAlign w:val="superscript"/>
          <w:rtl/>
        </w:rPr>
        <w:t>16732</w:t>
      </w:r>
      <w:r>
        <w:rPr>
          <w:rFonts w:ascii="Times New Roman" w:hAnsi="Times New Roman"/>
          <w:color w:val="828282"/>
          <w:rtl/>
        </w:rPr>
        <w:t>אֶת־</w:t>
      </w:r>
      <w:r>
        <w:rPr>
          <w:color w:val="FF0000"/>
          <w:vertAlign w:val="superscript"/>
          <w:rtl/>
        </w:rPr>
        <w:t>16733</w:t>
      </w:r>
      <w:r>
        <w:rPr>
          <w:rFonts w:ascii="Times New Roman" w:hAnsi="Times New Roman"/>
          <w:color w:val="828282"/>
          <w:rtl/>
        </w:rPr>
        <w:t xml:space="preserve">לֵ֥ב </w:t>
      </w:r>
      <w:r>
        <w:rPr>
          <w:color w:val="FF0000"/>
          <w:vertAlign w:val="superscript"/>
          <w:rtl/>
        </w:rPr>
        <w:t>16734</w:t>
      </w:r>
      <w:r>
        <w:rPr>
          <w:rFonts w:ascii="Times New Roman" w:hAnsi="Times New Roman"/>
          <w:color w:val="828282"/>
          <w:rtl/>
        </w:rPr>
        <w:t xml:space="preserve">לָבָ֖ן </w:t>
      </w:r>
      <w:r>
        <w:rPr>
          <w:color w:val="FF0000"/>
          <w:vertAlign w:val="superscript"/>
          <w:rtl/>
        </w:rPr>
        <w:t>16735</w:t>
      </w:r>
      <w:r>
        <w:rPr>
          <w:rFonts w:ascii="Times New Roman" w:hAnsi="Times New Roman"/>
          <w:color w:val="828282"/>
          <w:rtl/>
        </w:rPr>
        <w:t>הָ</w:t>
      </w:r>
      <w:r>
        <w:rPr>
          <w:color w:val="FF0000"/>
          <w:vertAlign w:val="superscript"/>
          <w:rtl/>
        </w:rPr>
        <w:t>16736</w:t>
      </w:r>
      <w:r>
        <w:rPr>
          <w:rFonts w:ascii="Times New Roman" w:hAnsi="Times New Roman"/>
          <w:color w:val="828282"/>
          <w:rtl/>
        </w:rPr>
        <w:t xml:space="preserve">אֲרַמִּ֑י </w:t>
      </w:r>
    </w:p>
    <w:p>
      <w:pPr>
        <w:pStyle w:val="Hebrew"/>
      </w:pPr>
      <w:r>
        <w:rPr>
          <w:color w:val="828282"/>
        </w:rPr>
        <w:t xml:space="preserve">וַיִּגְנֹ֣ב יַעֲקֹ֔ב אֶת־לֵ֥ב לָבָ֖ן הָאֲרַמִּ֑י עַל־בְּלִי֙ הִגִּ֣יד לֹ֔ו כִּ֥י בֹרֵ֖חַ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3179927f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d4048105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1369d6a7</w:t>
            </w:r>
          </w:p>
        </w:tc>
        <w:tc>
          <w:tcPr>
            <w:tcW w:type="auto" w:w="1728"/>
          </w:tcPr>
          <w:p>
            <w:r>
              <w:t>tense</w:t>
            </w:r>
          </w:p>
        </w:tc>
        <w:tc>
          <w:tcPr>
            <w:tcW w:type="auto" w:w="1728"/>
          </w:tcPr>
          <w:p>
            <w:r>
              <w:t>verb</w:t>
            </w:r>
          </w:p>
        </w:tc>
        <w:tc>
          <w:tcPr>
            <w:tcW w:type="auto" w:w="1728"/>
          </w:tcPr>
          <w:p>
            <w:r>
              <w:t xml:space="preserve">יִּגְנֹ֣ב </w:t>
            </w:r>
          </w:p>
        </w:tc>
        <w:tc>
          <w:tcPr>
            <w:tcW w:type="auto" w:w="1728"/>
          </w:tcPr>
          <w:p>
            <w:r>
              <w:t>past</w:t>
            </w:r>
          </w:p>
        </w:tc>
      </w:tr>
    </w:tbl>
    <w:p>
      <w:r>
        <w:br/>
      </w:r>
    </w:p>
    <w:p>
      <w:pPr>
        <w:pStyle w:val="Reference"/>
      </w:pPr>
      <w:hyperlink r:id="rId211">
        <w:r>
          <w:rPr/>
          <w:t>Genesis 31:21</w:t>
        </w:r>
      </w:hyperlink>
    </w:p>
    <w:p>
      <w:pPr>
        <w:pStyle w:val="Hebrew"/>
      </w:pPr>
      <w:r>
        <w:t xml:space="preserve">וַיָּ֖קָם </w:t>
      </w:r>
    </w:p>
    <w:p>
      <w:pPr>
        <w:pStyle w:val="Hebrew"/>
      </w:pPr>
      <w:r>
        <w:rPr>
          <w:color w:val="FF0000"/>
          <w:vertAlign w:val="superscript"/>
          <w:rtl/>
        </w:rPr>
        <w:t>16751</w:t>
      </w:r>
      <w:r>
        <w:rPr>
          <w:rFonts w:ascii="Times New Roman" w:hAnsi="Times New Roman"/>
          <w:color w:val="828282"/>
          <w:rtl/>
        </w:rPr>
        <w:t>וַ</w:t>
      </w:r>
      <w:r>
        <w:rPr>
          <w:color w:val="FF0000"/>
          <w:vertAlign w:val="superscript"/>
          <w:rtl/>
        </w:rPr>
        <w:t>16752</w:t>
      </w:r>
      <w:r>
        <w:rPr>
          <w:rFonts w:ascii="Times New Roman" w:hAnsi="Times New Roman"/>
          <w:color w:val="828282"/>
          <w:rtl/>
        </w:rPr>
        <w:t xml:space="preserve">יָּ֖קָם </w:t>
      </w:r>
    </w:p>
    <w:p>
      <w:pPr>
        <w:pStyle w:val="Hebrew"/>
      </w:pPr>
      <w:r>
        <w:rPr>
          <w:color w:val="828282"/>
        </w:rPr>
        <w:t xml:space="preserve">וַיִּבְרַ֥ח הוּא֙ וְכָל־אֲשֶׁר־לֹ֔ו וַיָּ֖קָם וַיַּעֲבֹ֣ר אֶת־הַנָּהָ֑ר וַיָּ֥שֶׂם אֶת־פָּנָ֖יו הַ֥ר הַגִּלְעָֽד׃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5393303e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ba9b0e99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7cbb39ea</w:t>
            </w:r>
          </w:p>
        </w:tc>
        <w:tc>
          <w:tcPr>
            <w:tcW w:type="auto" w:w="1728"/>
          </w:tcPr>
          <w:p>
            <w:r>
              <w:t>tense</w:t>
            </w:r>
          </w:p>
        </w:tc>
        <w:tc>
          <w:tcPr>
            <w:tcW w:type="auto" w:w="1728"/>
          </w:tcPr>
          <w:p>
            <w:r>
              <w:t>verb</w:t>
            </w:r>
          </w:p>
        </w:tc>
        <w:tc>
          <w:tcPr>
            <w:tcW w:type="auto" w:w="1728"/>
          </w:tcPr>
          <w:p>
            <w:r>
              <w:t xml:space="preserve">יָּ֖קָם </w:t>
            </w:r>
          </w:p>
        </w:tc>
        <w:tc>
          <w:tcPr>
            <w:tcW w:type="auto" w:w="1728"/>
          </w:tcPr>
          <w:p>
            <w:r>
              <w:t>past</w:t>
            </w:r>
          </w:p>
        </w:tc>
      </w:tr>
    </w:tbl>
    <w:p>
      <w:r>
        <w:br/>
      </w:r>
    </w:p>
    <w:p>
      <w:pPr>
        <w:pStyle w:val="Reference"/>
      </w:pPr>
      <w:hyperlink r:id="rId212">
        <w:r>
          <w:rPr/>
          <w:t>Genesis 31:23</w:t>
        </w:r>
      </w:hyperlink>
    </w:p>
    <w:p>
      <w:pPr>
        <w:pStyle w:val="Hebrew"/>
      </w:pPr>
      <w:r>
        <w:t xml:space="preserve">וַיִּרְדֹּ֣ף אַחֲרָ֔יו דֶּ֖רֶךְ שִׁבְעַ֣ת יָמִ֑ים </w:t>
      </w:r>
    </w:p>
    <w:p>
      <w:pPr>
        <w:pStyle w:val="Hebrew"/>
      </w:pPr>
      <w:r>
        <w:rPr>
          <w:color w:val="FF0000"/>
          <w:vertAlign w:val="superscript"/>
          <w:rtl/>
        </w:rPr>
        <w:t>16782</w:t>
      </w:r>
      <w:r>
        <w:rPr>
          <w:rFonts w:ascii="Times New Roman" w:hAnsi="Times New Roman"/>
          <w:color w:val="828282"/>
          <w:rtl/>
        </w:rPr>
        <w:t>וַ</w:t>
      </w:r>
      <w:r>
        <w:rPr>
          <w:color w:val="FF0000"/>
          <w:vertAlign w:val="superscript"/>
          <w:rtl/>
        </w:rPr>
        <w:t>16783</w:t>
      </w:r>
      <w:r>
        <w:rPr>
          <w:rFonts w:ascii="Times New Roman" w:hAnsi="Times New Roman"/>
          <w:color w:val="828282"/>
          <w:rtl/>
        </w:rPr>
        <w:t xml:space="preserve">יִּרְדֹּ֣ף </w:t>
      </w:r>
      <w:r>
        <w:rPr>
          <w:color w:val="FF0000"/>
          <w:vertAlign w:val="superscript"/>
          <w:rtl/>
        </w:rPr>
        <w:t>16784</w:t>
      </w:r>
      <w:r>
        <w:rPr>
          <w:rFonts w:ascii="Times New Roman" w:hAnsi="Times New Roman"/>
          <w:color w:val="828282"/>
          <w:rtl/>
        </w:rPr>
        <w:t xml:space="preserve">אַחֲרָ֔יו </w:t>
      </w:r>
      <w:r>
        <w:rPr>
          <w:color w:val="FF0000"/>
          <w:vertAlign w:val="superscript"/>
          <w:rtl/>
        </w:rPr>
        <w:t>16785</w:t>
      </w:r>
      <w:r>
        <w:rPr>
          <w:rFonts w:ascii="Times New Roman" w:hAnsi="Times New Roman"/>
          <w:color w:val="828282"/>
          <w:rtl/>
        </w:rPr>
        <w:t xml:space="preserve">דֶּ֖רֶךְ </w:t>
      </w:r>
      <w:r>
        <w:rPr>
          <w:color w:val="FF0000"/>
          <w:vertAlign w:val="superscript"/>
          <w:rtl/>
        </w:rPr>
        <w:t>16786</w:t>
      </w:r>
      <w:r>
        <w:rPr>
          <w:rFonts w:ascii="Times New Roman" w:hAnsi="Times New Roman"/>
          <w:color w:val="828282"/>
          <w:rtl/>
        </w:rPr>
        <w:t xml:space="preserve">שִׁבְעַ֣ת </w:t>
      </w:r>
      <w:r>
        <w:rPr>
          <w:color w:val="FF0000"/>
          <w:vertAlign w:val="superscript"/>
          <w:rtl/>
        </w:rPr>
        <w:t>16787</w:t>
      </w:r>
      <w:r>
        <w:rPr>
          <w:rFonts w:ascii="Times New Roman" w:hAnsi="Times New Roman"/>
          <w:color w:val="828282"/>
          <w:rtl/>
        </w:rPr>
        <w:t xml:space="preserve">יָמִ֑ים </w:t>
      </w:r>
    </w:p>
    <w:p>
      <w:pPr>
        <w:pStyle w:val="Hebrew"/>
      </w:pPr>
      <w:r>
        <w:rPr>
          <w:color w:val="828282"/>
        </w:rPr>
        <w:t xml:space="preserve">וַיִּקַּ֤ח אֶת־אֶחָיו֙ עִמֹּ֔ו וַיִּרְדֹּ֣ף אַחֲרָ֔יו דֶּ֖רֶךְ שִׁבְעַ֣ת יָמִ֑ים וַיַּדְבֵּ֥ק אֹתֹ֖ו בְּהַ֥ר הַגִּלְעָֽד׃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bc90d3f9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1dabc951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37222782</w:t>
            </w:r>
          </w:p>
        </w:tc>
        <w:tc>
          <w:tcPr>
            <w:tcW w:type="auto" w:w="1728"/>
          </w:tcPr>
          <w:p>
            <w:r>
              <w:t>tense</w:t>
            </w:r>
          </w:p>
        </w:tc>
        <w:tc>
          <w:tcPr>
            <w:tcW w:type="auto" w:w="1728"/>
          </w:tcPr>
          <w:p>
            <w:r>
              <w:t>verb</w:t>
            </w:r>
          </w:p>
        </w:tc>
        <w:tc>
          <w:tcPr>
            <w:tcW w:type="auto" w:w="1728"/>
          </w:tcPr>
          <w:p>
            <w:r>
              <w:t xml:space="preserve">יִּרְדֹּ֣ף </w:t>
            </w:r>
          </w:p>
        </w:tc>
        <w:tc>
          <w:tcPr>
            <w:tcW w:type="auto" w:w="1728"/>
          </w:tcPr>
          <w:p>
            <w:r>
              <w:t>past</w:t>
            </w:r>
          </w:p>
        </w:tc>
      </w:tr>
    </w:tbl>
    <w:p>
      <w:r>
        <w:br/>
      </w:r>
    </w:p>
    <w:p>
      <w:pPr>
        <w:pStyle w:val="Reference"/>
      </w:pPr>
      <w:hyperlink r:id="rId213">
        <w:r>
          <w:rPr/>
          <w:t>Genesis 31:25</w:t>
        </w:r>
      </w:hyperlink>
    </w:p>
    <w:p>
      <w:pPr>
        <w:pStyle w:val="Hebrew"/>
      </w:pPr>
      <w:r>
        <w:t xml:space="preserve">וַיַּשֵּׂ֥ג לָבָ֖ן אֶֽת־יַעֲקֹ֑ב </w:t>
      </w:r>
    </w:p>
    <w:p>
      <w:pPr>
        <w:pStyle w:val="Hebrew"/>
      </w:pPr>
      <w:r>
        <w:rPr>
          <w:color w:val="FF0000"/>
          <w:vertAlign w:val="superscript"/>
          <w:rtl/>
        </w:rPr>
        <w:t>16819</w:t>
      </w:r>
      <w:r>
        <w:rPr>
          <w:rFonts w:ascii="Times New Roman" w:hAnsi="Times New Roman"/>
          <w:color w:val="828282"/>
          <w:rtl/>
        </w:rPr>
        <w:t>וַ</w:t>
      </w:r>
      <w:r>
        <w:rPr>
          <w:color w:val="FF0000"/>
          <w:vertAlign w:val="superscript"/>
          <w:rtl/>
        </w:rPr>
        <w:t>16820</w:t>
      </w:r>
      <w:r>
        <w:rPr>
          <w:rFonts w:ascii="Times New Roman" w:hAnsi="Times New Roman"/>
          <w:color w:val="828282"/>
          <w:rtl/>
        </w:rPr>
        <w:t xml:space="preserve">יַּשֵּׂ֥ג </w:t>
      </w:r>
      <w:r>
        <w:rPr>
          <w:color w:val="FF0000"/>
          <w:vertAlign w:val="superscript"/>
          <w:rtl/>
        </w:rPr>
        <w:t>16821</w:t>
      </w:r>
      <w:r>
        <w:rPr>
          <w:rFonts w:ascii="Times New Roman" w:hAnsi="Times New Roman"/>
          <w:color w:val="828282"/>
          <w:rtl/>
        </w:rPr>
        <w:t xml:space="preserve">לָבָ֖ן </w:t>
      </w:r>
      <w:r>
        <w:rPr>
          <w:color w:val="FF0000"/>
          <w:vertAlign w:val="superscript"/>
          <w:rtl/>
        </w:rPr>
        <w:t>16822</w:t>
      </w:r>
      <w:r>
        <w:rPr>
          <w:rFonts w:ascii="Times New Roman" w:hAnsi="Times New Roman"/>
          <w:color w:val="828282"/>
          <w:rtl/>
        </w:rPr>
        <w:t>אֶֽת־</w:t>
      </w:r>
      <w:r>
        <w:rPr>
          <w:color w:val="FF0000"/>
          <w:vertAlign w:val="superscript"/>
          <w:rtl/>
        </w:rPr>
        <w:t>16823</w:t>
      </w:r>
      <w:r>
        <w:rPr>
          <w:rFonts w:ascii="Times New Roman" w:hAnsi="Times New Roman"/>
          <w:color w:val="828282"/>
          <w:rtl/>
        </w:rPr>
        <w:t xml:space="preserve">יַעֲקֹ֑ב </w:t>
      </w:r>
    </w:p>
    <w:p>
      <w:pPr>
        <w:pStyle w:val="Hebrew"/>
      </w:pPr>
      <w:r>
        <w:rPr>
          <w:color w:val="828282"/>
        </w:rPr>
        <w:t xml:space="preserve">וַיַּשֵּׂ֥ג לָבָ֖ן אֶֽת־יַעֲקֹ֑ב וְיַעֲקֹ֗ב תָּקַ֤ע אֶֽת־אָהֳלֹו֙ בָּהָ֔ר וְלָבָ֛ן תָּקַ֥ע אֶת־אֶחָ֖יו בְּהַ֥ר הַגִּלְעָֽד׃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1b3cc634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76fb09d8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86f91480</w:t>
            </w:r>
          </w:p>
        </w:tc>
        <w:tc>
          <w:tcPr>
            <w:tcW w:type="auto" w:w="1728"/>
          </w:tcPr>
          <w:p>
            <w:r>
              <w:t>tense</w:t>
            </w:r>
          </w:p>
        </w:tc>
        <w:tc>
          <w:tcPr>
            <w:tcW w:type="auto" w:w="1728"/>
          </w:tcPr>
          <w:p>
            <w:r>
              <w:t>verb</w:t>
            </w:r>
          </w:p>
        </w:tc>
        <w:tc>
          <w:tcPr>
            <w:tcW w:type="auto" w:w="1728"/>
          </w:tcPr>
          <w:p>
            <w:r>
              <w:t xml:space="preserve">יַּשֵּׂ֥ג </w:t>
            </w:r>
          </w:p>
        </w:tc>
        <w:tc>
          <w:tcPr>
            <w:tcW w:type="auto" w:w="1728"/>
          </w:tcPr>
          <w:p>
            <w:r>
              <w:t>past</w:t>
            </w:r>
          </w:p>
        </w:tc>
      </w:tr>
    </w:tbl>
    <w:p>
      <w:r>
        <w:br/>
      </w:r>
    </w:p>
    <w:p>
      <w:pPr>
        <w:pStyle w:val="Reference"/>
      </w:pPr>
      <w:hyperlink r:id="rId214">
        <w:r>
          <w:rPr/>
          <w:t>Genesis 31:28</w:t>
        </w:r>
      </w:hyperlink>
    </w:p>
    <w:p>
      <w:pPr>
        <w:pStyle w:val="Hebrew"/>
      </w:pPr>
      <w:r>
        <w:t xml:space="preserve">עַתָּ֖ה הִסְכַּ֥לְתָּֽ </w:t>
      </w:r>
    </w:p>
    <w:p>
      <w:pPr>
        <w:pStyle w:val="Hebrew"/>
      </w:pPr>
      <w:r>
        <w:rPr>
          <w:color w:val="FF0000"/>
          <w:vertAlign w:val="superscript"/>
          <w:rtl/>
        </w:rPr>
        <w:t>16892</w:t>
      </w:r>
      <w:r>
        <w:rPr>
          <w:rFonts w:ascii="Times New Roman" w:hAnsi="Times New Roman"/>
          <w:color w:val="828282"/>
          <w:rtl/>
        </w:rPr>
        <w:t xml:space="preserve">עַתָּ֖ה </w:t>
      </w:r>
      <w:r>
        <w:rPr>
          <w:color w:val="FF0000"/>
          <w:vertAlign w:val="superscript"/>
          <w:rtl/>
        </w:rPr>
        <w:t>16893</w:t>
      </w:r>
      <w:r>
        <w:rPr>
          <w:rFonts w:ascii="Times New Roman" w:hAnsi="Times New Roman"/>
          <w:color w:val="828282"/>
          <w:rtl/>
        </w:rPr>
        <w:t xml:space="preserve">הִסְכַּ֥לְתָּֽ </w:t>
      </w:r>
    </w:p>
    <w:p>
      <w:pPr>
        <w:pStyle w:val="Hebrew"/>
      </w:pPr>
      <w:r>
        <w:rPr>
          <w:color w:val="828282"/>
        </w:rPr>
        <w:t xml:space="preserve">וְלֹ֣א נְטַשְׁתַּ֔נִי לְנַשֵּׁ֥ק לְבָנַ֖י וְלִבְנֹתָ֑י עַתָּ֖ה הִסְכַּ֥לְתָּֽ עֲשֹֽׂו׃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6427d275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db98e613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2b70c87c</w:t>
            </w:r>
          </w:p>
        </w:tc>
        <w:tc>
          <w:tcPr>
            <w:tcW w:type="auto" w:w="1728"/>
          </w:tcPr>
          <w:p>
            <w:r>
              <w:t>tense</w:t>
            </w:r>
          </w:p>
        </w:tc>
        <w:tc>
          <w:tcPr>
            <w:tcW w:type="auto" w:w="1728"/>
          </w:tcPr>
          <w:p>
            <w:r>
              <w:t>verb</w:t>
            </w:r>
          </w:p>
        </w:tc>
        <w:tc>
          <w:tcPr>
            <w:tcW w:type="auto" w:w="1728"/>
          </w:tcPr>
          <w:p>
            <w:r>
              <w:t xml:space="preserve">הִסְכַּ֥לְתָּֽ </w:t>
            </w:r>
          </w:p>
        </w:tc>
        <w:tc>
          <w:tcPr>
            <w:tcW w:type="auto" w:w="1728"/>
          </w:tcPr>
          <w:p>
            <w:r/>
          </w:p>
        </w:tc>
      </w:tr>
    </w:tbl>
    <w:p>
      <w:r>
        <w:br/>
      </w:r>
    </w:p>
    <w:p>
      <w:pPr>
        <w:pStyle w:val="Reference"/>
      </w:pPr>
      <w:hyperlink r:id="rId215">
        <w:r>
          <w:rPr/>
          <w:t>Genesis 31:29</w:t>
        </w:r>
      </w:hyperlink>
    </w:p>
    <w:p>
      <w:pPr>
        <w:pStyle w:val="Hebrew"/>
      </w:pPr>
      <w:r>
        <w:t xml:space="preserve">הִשָּׁ֧מֶר לְךָ֛ </w:t>
      </w:r>
    </w:p>
    <w:p>
      <w:pPr>
        <w:pStyle w:val="Hebrew"/>
      </w:pPr>
      <w:r>
        <w:rPr>
          <w:color w:val="FF0000"/>
          <w:vertAlign w:val="superscript"/>
          <w:rtl/>
        </w:rPr>
        <w:t>16911</w:t>
      </w:r>
      <w:r>
        <w:rPr>
          <w:rFonts w:ascii="Times New Roman" w:hAnsi="Times New Roman"/>
          <w:color w:val="828282"/>
          <w:rtl/>
        </w:rPr>
        <w:t xml:space="preserve">הִשָּׁ֧מֶר </w:t>
      </w:r>
      <w:r>
        <w:rPr>
          <w:color w:val="FF0000"/>
          <w:vertAlign w:val="superscript"/>
          <w:rtl/>
        </w:rPr>
        <w:t>16912</w:t>
      </w:r>
      <w:r>
        <w:rPr>
          <w:rFonts w:ascii="Times New Roman" w:hAnsi="Times New Roman"/>
          <w:color w:val="828282"/>
          <w:rtl/>
        </w:rPr>
        <w:t xml:space="preserve">לְךָ֛ </w:t>
      </w:r>
    </w:p>
    <w:p>
      <w:pPr>
        <w:pStyle w:val="Hebrew"/>
      </w:pPr>
      <w:r>
        <w:rPr>
          <w:color w:val="828282"/>
        </w:rPr>
        <w:t xml:space="preserve">יֶשׁ־לְאֵ֣ל יָדִ֔י לַעֲשֹׂ֥ות עִמָּכֶ֖ם רָ֑ע וֵֽאלֹהֵ֨י אֲבִיכֶ֜ם אֶ֣מֶשׁ׀ אָמַ֧ר אֵלַ֣י לֵאמֹ֗ר הִשָּׁ֧מֶר לְךָ֛ מִדַּבֵּ֥ר עִֽם־יַעֲקֹ֖ב מִטֹּ֥וב עַד־רָֽע׃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07f6be63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f233ae54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8f8f76d2</w:t>
            </w:r>
          </w:p>
        </w:tc>
        <w:tc>
          <w:tcPr>
            <w:tcW w:type="auto" w:w="1728"/>
          </w:tcPr>
          <w:p>
            <w:r>
              <w:t>tense</w:t>
            </w:r>
          </w:p>
        </w:tc>
        <w:tc>
          <w:tcPr>
            <w:tcW w:type="auto" w:w="1728"/>
          </w:tcPr>
          <w:p>
            <w:r>
              <w:t>verb</w:t>
            </w:r>
          </w:p>
        </w:tc>
        <w:tc>
          <w:tcPr>
            <w:tcW w:type="auto" w:w="1728"/>
          </w:tcPr>
          <w:p>
            <w:r>
              <w:t xml:space="preserve">הִשָּׁ֧מֶר </w:t>
            </w:r>
          </w:p>
        </w:tc>
        <w:tc>
          <w:tcPr>
            <w:tcW w:type="auto" w:w="1728"/>
          </w:tcPr>
          <w:p>
            <w:r>
              <w:t>impv</w:t>
            </w:r>
          </w:p>
        </w:tc>
      </w:tr>
    </w:tbl>
    <w:p>
      <w:r>
        <w:br/>
      </w:r>
    </w:p>
    <w:p>
      <w:pPr>
        <w:pStyle w:val="Reference"/>
      </w:pPr>
      <w:hyperlink r:id="rId216">
        <w:r>
          <w:rPr/>
          <w:t>Genesis 31:34</w:t>
        </w:r>
      </w:hyperlink>
    </w:p>
    <w:p>
      <w:pPr>
        <w:pStyle w:val="Hebrew"/>
      </w:pPr>
      <w:r>
        <w:t xml:space="preserve">וַיְמַשֵּׁ֥שׁ לָבָ֛ן אֶת־כָּל־הָאֹ֖הֶל </w:t>
      </w:r>
    </w:p>
    <w:p>
      <w:pPr>
        <w:pStyle w:val="Hebrew"/>
      </w:pPr>
      <w:r>
        <w:rPr>
          <w:color w:val="FF0000"/>
          <w:vertAlign w:val="superscript"/>
          <w:rtl/>
        </w:rPr>
        <w:t>17019</w:t>
      </w:r>
      <w:r>
        <w:rPr>
          <w:rFonts w:ascii="Times New Roman" w:hAnsi="Times New Roman"/>
          <w:color w:val="828282"/>
          <w:rtl/>
        </w:rPr>
        <w:t>וַ</w:t>
      </w:r>
      <w:r>
        <w:rPr>
          <w:color w:val="FF0000"/>
          <w:vertAlign w:val="superscript"/>
          <w:rtl/>
        </w:rPr>
        <w:t>17020</w:t>
      </w:r>
      <w:r>
        <w:rPr>
          <w:rFonts w:ascii="Times New Roman" w:hAnsi="Times New Roman"/>
          <w:color w:val="828282"/>
          <w:rtl/>
        </w:rPr>
        <w:t xml:space="preserve">יְמַשֵּׁ֥שׁ </w:t>
      </w:r>
      <w:r>
        <w:rPr>
          <w:color w:val="FF0000"/>
          <w:vertAlign w:val="superscript"/>
          <w:rtl/>
        </w:rPr>
        <w:t>17021</w:t>
      </w:r>
      <w:r>
        <w:rPr>
          <w:rFonts w:ascii="Times New Roman" w:hAnsi="Times New Roman"/>
          <w:color w:val="828282"/>
          <w:rtl/>
        </w:rPr>
        <w:t xml:space="preserve">לָבָ֛ן </w:t>
      </w:r>
      <w:r>
        <w:rPr>
          <w:color w:val="FF0000"/>
          <w:vertAlign w:val="superscript"/>
          <w:rtl/>
        </w:rPr>
        <w:t>17022</w:t>
      </w:r>
      <w:r>
        <w:rPr>
          <w:rFonts w:ascii="Times New Roman" w:hAnsi="Times New Roman"/>
          <w:color w:val="828282"/>
          <w:rtl/>
        </w:rPr>
        <w:t>אֶת־</w:t>
      </w:r>
      <w:r>
        <w:rPr>
          <w:color w:val="FF0000"/>
          <w:vertAlign w:val="superscript"/>
          <w:rtl/>
        </w:rPr>
        <w:t>17023</w:t>
      </w:r>
      <w:r>
        <w:rPr>
          <w:rFonts w:ascii="Times New Roman" w:hAnsi="Times New Roman"/>
          <w:color w:val="828282"/>
          <w:rtl/>
        </w:rPr>
        <w:t>כָּל־</w:t>
      </w:r>
      <w:r>
        <w:rPr>
          <w:color w:val="FF0000"/>
          <w:vertAlign w:val="superscript"/>
          <w:rtl/>
        </w:rPr>
        <w:t>17024</w:t>
      </w:r>
      <w:r>
        <w:rPr>
          <w:rFonts w:ascii="Times New Roman" w:hAnsi="Times New Roman"/>
          <w:color w:val="828282"/>
          <w:rtl/>
        </w:rPr>
        <w:t>הָ</w:t>
      </w:r>
      <w:r>
        <w:rPr>
          <w:color w:val="FF0000"/>
          <w:vertAlign w:val="superscript"/>
          <w:rtl/>
        </w:rPr>
        <w:t>17025</w:t>
      </w:r>
      <w:r>
        <w:rPr>
          <w:rFonts w:ascii="Times New Roman" w:hAnsi="Times New Roman"/>
          <w:color w:val="828282"/>
          <w:rtl/>
        </w:rPr>
        <w:t xml:space="preserve">אֹ֖הֶל </w:t>
      </w:r>
    </w:p>
    <w:p>
      <w:pPr>
        <w:pStyle w:val="Hebrew"/>
      </w:pPr>
      <w:r>
        <w:rPr>
          <w:color w:val="828282"/>
        </w:rPr>
        <w:t xml:space="preserve">וְרָחֵ֞ל לָקְחָ֣ה אֶת־הַתְּרָפִ֗ים וַתְּשִׂמֵ֛ם בְּכַ֥ר הַגָּמָ֖ל וַתֵּ֣שֶׁב עֲלֵיהֶ֑ם וַיְמַשֵּׁ֥שׁ לָבָ֛ן אֶת־כָּל־הָאֹ֖הֶל וְלֹ֥א מָצָֽא׃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a00e1000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d138bc36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801b046f</w:t>
            </w:r>
          </w:p>
        </w:tc>
        <w:tc>
          <w:tcPr>
            <w:tcW w:type="auto" w:w="1728"/>
          </w:tcPr>
          <w:p>
            <w:r>
              <w:t>tense</w:t>
            </w:r>
          </w:p>
        </w:tc>
        <w:tc>
          <w:tcPr>
            <w:tcW w:type="auto" w:w="1728"/>
          </w:tcPr>
          <w:p>
            <w:r>
              <w:t>verb</w:t>
            </w:r>
          </w:p>
        </w:tc>
        <w:tc>
          <w:tcPr>
            <w:tcW w:type="auto" w:w="1728"/>
          </w:tcPr>
          <w:p>
            <w:r>
              <w:t xml:space="preserve">יְמַשֵּׁ֥שׁ </w:t>
            </w:r>
          </w:p>
        </w:tc>
        <w:tc>
          <w:tcPr>
            <w:tcW w:type="auto" w:w="1728"/>
          </w:tcPr>
          <w:p>
            <w:r>
              <w:t>past</w:t>
            </w:r>
          </w:p>
        </w:tc>
      </w:tr>
    </w:tbl>
    <w:p>
      <w:r>
        <w:br/>
      </w:r>
    </w:p>
    <w:p>
      <w:pPr>
        <w:pStyle w:val="Reference"/>
      </w:pPr>
      <w:hyperlink r:id="rId217">
        <w:r>
          <w:rPr/>
          <w:t>Genesis 31:35</w:t>
        </w:r>
      </w:hyperlink>
    </w:p>
    <w:p>
      <w:pPr>
        <w:pStyle w:val="Hebrew"/>
      </w:pPr>
      <w:r>
        <w:t xml:space="preserve">וַיְחַפֵּ֕שׂ </w:t>
      </w:r>
    </w:p>
    <w:p>
      <w:pPr>
        <w:pStyle w:val="Hebrew"/>
      </w:pPr>
      <w:r>
        <w:rPr>
          <w:color w:val="FF0000"/>
          <w:vertAlign w:val="superscript"/>
          <w:rtl/>
        </w:rPr>
        <w:t>17049</w:t>
      </w:r>
      <w:r>
        <w:rPr>
          <w:rFonts w:ascii="Times New Roman" w:hAnsi="Times New Roman"/>
          <w:color w:val="828282"/>
          <w:rtl/>
        </w:rPr>
        <w:t>וַ</w:t>
      </w:r>
      <w:r>
        <w:rPr>
          <w:color w:val="FF0000"/>
          <w:vertAlign w:val="superscript"/>
          <w:rtl/>
        </w:rPr>
        <w:t>17050</w:t>
      </w:r>
      <w:r>
        <w:rPr>
          <w:rFonts w:ascii="Times New Roman" w:hAnsi="Times New Roman"/>
          <w:color w:val="828282"/>
          <w:rtl/>
        </w:rPr>
        <w:t xml:space="preserve">יְחַפֵּ֕שׂ </w:t>
      </w:r>
    </w:p>
    <w:p>
      <w:pPr>
        <w:pStyle w:val="Hebrew"/>
      </w:pPr>
      <w:r>
        <w:rPr>
          <w:color w:val="828282"/>
        </w:rPr>
        <w:t xml:space="preserve">וַתֹּ֣אמֶר אֶל־אָבִ֗יהָ אַל־יִ֨חַר֙ בְּעֵינֵ֣י אֲדֹנִ֔י כִּ֣י לֹ֤וא אוּכַל֙ לָק֣וּם מִפָּנֶ֔יךָ כִּי־דֶ֥רֶךְ נָשִׁ֖ים לִ֑י וַיְחַפֵּ֕שׂ וְלֹ֥א מָצָ֖א אֶת־הַתְּרָפִֽים׃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7016f7f5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597e32c1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ba9bb7cf</w:t>
            </w:r>
          </w:p>
        </w:tc>
        <w:tc>
          <w:tcPr>
            <w:tcW w:type="auto" w:w="1728"/>
          </w:tcPr>
          <w:p>
            <w:r>
              <w:t>tense</w:t>
            </w:r>
          </w:p>
        </w:tc>
        <w:tc>
          <w:tcPr>
            <w:tcW w:type="auto" w:w="1728"/>
          </w:tcPr>
          <w:p>
            <w:r>
              <w:t>verb</w:t>
            </w:r>
          </w:p>
        </w:tc>
        <w:tc>
          <w:tcPr>
            <w:tcW w:type="auto" w:w="1728"/>
          </w:tcPr>
          <w:p>
            <w:r>
              <w:t xml:space="preserve">יְחַפֵּ֕שׂ </w:t>
            </w:r>
          </w:p>
        </w:tc>
        <w:tc>
          <w:tcPr>
            <w:tcW w:type="auto" w:w="1728"/>
          </w:tcPr>
          <w:p>
            <w:r>
              <w:t>past</w:t>
            </w:r>
          </w:p>
        </w:tc>
      </w:tr>
    </w:tbl>
    <w:p>
      <w:r>
        <w:br/>
      </w:r>
    </w:p>
    <w:p>
      <w:pPr>
        <w:pStyle w:val="Reference"/>
      </w:pPr>
      <w:hyperlink r:id="rId218">
        <w:r>
          <w:rPr/>
          <w:t>Genesis 31:36</w:t>
        </w:r>
      </w:hyperlink>
    </w:p>
    <w:p>
      <w:pPr>
        <w:pStyle w:val="Hebrew"/>
      </w:pPr>
      <w:r>
        <w:t xml:space="preserve">וַיָּ֣רֶב בְּלָבָ֑ן </w:t>
      </w:r>
    </w:p>
    <w:p>
      <w:pPr>
        <w:pStyle w:val="Hebrew"/>
      </w:pPr>
      <w:r>
        <w:rPr>
          <w:color w:val="FF0000"/>
          <w:vertAlign w:val="superscript"/>
          <w:rtl/>
        </w:rPr>
        <w:t>17061</w:t>
      </w:r>
      <w:r>
        <w:rPr>
          <w:rFonts w:ascii="Times New Roman" w:hAnsi="Times New Roman"/>
          <w:color w:val="828282"/>
          <w:rtl/>
        </w:rPr>
        <w:t>וַ</w:t>
      </w:r>
      <w:r>
        <w:rPr>
          <w:color w:val="FF0000"/>
          <w:vertAlign w:val="superscript"/>
          <w:rtl/>
        </w:rPr>
        <w:t>17062</w:t>
      </w:r>
      <w:r>
        <w:rPr>
          <w:rFonts w:ascii="Times New Roman" w:hAnsi="Times New Roman"/>
          <w:color w:val="828282"/>
          <w:rtl/>
        </w:rPr>
        <w:t xml:space="preserve">יָּ֣רֶב </w:t>
      </w:r>
      <w:r>
        <w:rPr>
          <w:color w:val="FF0000"/>
          <w:vertAlign w:val="superscript"/>
          <w:rtl/>
        </w:rPr>
        <w:t>17063</w:t>
      </w:r>
      <w:r>
        <w:rPr>
          <w:rFonts w:ascii="Times New Roman" w:hAnsi="Times New Roman"/>
          <w:color w:val="828282"/>
          <w:rtl/>
        </w:rPr>
        <w:t>בְּ</w:t>
      </w:r>
      <w:r>
        <w:rPr>
          <w:color w:val="FF0000"/>
          <w:vertAlign w:val="superscript"/>
          <w:rtl/>
        </w:rPr>
        <w:t>17064</w:t>
      </w:r>
      <w:r>
        <w:rPr>
          <w:rFonts w:ascii="Times New Roman" w:hAnsi="Times New Roman"/>
          <w:color w:val="828282"/>
          <w:rtl/>
        </w:rPr>
        <w:t xml:space="preserve">לָבָ֑ן </w:t>
      </w:r>
    </w:p>
    <w:p>
      <w:pPr>
        <w:pStyle w:val="Hebrew"/>
      </w:pPr>
      <w:r>
        <w:rPr>
          <w:color w:val="828282"/>
        </w:rPr>
        <w:t xml:space="preserve">וַיִּ֥חַר לְיַעֲקֹ֖ב וַיָּ֣רֶב בְּלָבָ֑ן וַיַּ֤עַן יַעֲקֹב֙ וַיֹּ֣אמֶר לְלָבָ֔ן מַה־פִּשְׁעִי֙ מַ֣ה חַטָּאתִ֔י כִּ֥י דָלַ֖קְתָּ אַחֲרָֽי׃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d22280ad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a27377a0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54651f8e</w:t>
            </w:r>
          </w:p>
        </w:tc>
        <w:tc>
          <w:tcPr>
            <w:tcW w:type="auto" w:w="1728"/>
          </w:tcPr>
          <w:p>
            <w:r>
              <w:t>tense</w:t>
            </w:r>
          </w:p>
        </w:tc>
        <w:tc>
          <w:tcPr>
            <w:tcW w:type="auto" w:w="1728"/>
          </w:tcPr>
          <w:p>
            <w:r>
              <w:t>verb</w:t>
            </w:r>
          </w:p>
        </w:tc>
        <w:tc>
          <w:tcPr>
            <w:tcW w:type="auto" w:w="1728"/>
          </w:tcPr>
          <w:p>
            <w:r>
              <w:t xml:space="preserve">יָּ֣רֶב </w:t>
            </w:r>
          </w:p>
        </w:tc>
        <w:tc>
          <w:tcPr>
            <w:tcW w:type="auto" w:w="1728"/>
          </w:tcPr>
          <w:p>
            <w:r/>
          </w:p>
        </w:tc>
      </w:tr>
    </w:tbl>
    <w:p>
      <w:r>
        <w:br/>
      </w:r>
    </w:p>
    <w:p>
      <w:pPr>
        <w:pStyle w:val="Reference"/>
      </w:pPr>
      <w:hyperlink r:id="rId219">
        <w:r>
          <w:rPr/>
          <w:t>Genesis 31:39</w:t>
        </w:r>
      </w:hyperlink>
    </w:p>
    <w:p>
      <w:pPr>
        <w:pStyle w:val="Hebrew"/>
      </w:pPr>
      <w:r>
        <w:t xml:space="preserve">אָנֹכִ֣י אֲחַטֶּ֔נָּה </w:t>
      </w:r>
    </w:p>
    <w:p>
      <w:pPr>
        <w:pStyle w:val="Hebrew"/>
      </w:pPr>
      <w:r>
        <w:rPr>
          <w:color w:val="FF0000"/>
          <w:vertAlign w:val="superscript"/>
          <w:rtl/>
        </w:rPr>
        <w:t>17119</w:t>
      </w:r>
      <w:r>
        <w:rPr>
          <w:rFonts w:ascii="Times New Roman" w:hAnsi="Times New Roman"/>
          <w:color w:val="828282"/>
          <w:rtl/>
        </w:rPr>
        <w:t xml:space="preserve">אָנֹכִ֣י </w:t>
      </w:r>
      <w:r>
        <w:rPr>
          <w:color w:val="FF0000"/>
          <w:vertAlign w:val="superscript"/>
          <w:rtl/>
        </w:rPr>
        <w:t>17120</w:t>
      </w:r>
      <w:r>
        <w:rPr>
          <w:rFonts w:ascii="Times New Roman" w:hAnsi="Times New Roman"/>
          <w:color w:val="828282"/>
          <w:rtl/>
        </w:rPr>
        <w:t xml:space="preserve">אֲחַטֶּ֔נָּה </w:t>
      </w:r>
    </w:p>
    <w:p>
      <w:pPr>
        <w:pStyle w:val="Hebrew"/>
      </w:pPr>
      <w:r>
        <w:rPr>
          <w:color w:val="828282"/>
        </w:rPr>
        <w:t xml:space="preserve">טְרֵפָה֙ לֹא־הֵבֵ֣אתִי אֵלֶ֔יךָ אָנֹכִ֣י אֲחַטֶּ֔נָּה מִיָּדִ֖י תְּבַקְשֶׁ֑נָּה גְּנֻֽבְתִ֣י יֹ֔ום וּגְנֻֽבְתִ֖י לָֽיְלָה׃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e9808cda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22f25855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2fc24bd1</w:t>
            </w:r>
          </w:p>
        </w:tc>
        <w:tc>
          <w:tcPr>
            <w:tcW w:type="auto" w:w="1728"/>
          </w:tcPr>
          <w:p>
            <w:r>
              <w:t>tense</w:t>
            </w:r>
          </w:p>
        </w:tc>
        <w:tc>
          <w:tcPr>
            <w:tcW w:type="auto" w:w="1728"/>
          </w:tcPr>
          <w:p>
            <w:r>
              <w:t>verb</w:t>
            </w:r>
          </w:p>
        </w:tc>
        <w:tc>
          <w:tcPr>
            <w:tcW w:type="auto" w:w="1728"/>
          </w:tcPr>
          <w:p>
            <w:r>
              <w:t xml:space="preserve">אֲחַטֶּ֔נָּה </w:t>
            </w:r>
          </w:p>
        </w:tc>
        <w:tc>
          <w:tcPr>
            <w:tcW w:type="auto" w:w="1728"/>
          </w:tcPr>
          <w:p>
            <w:r>
              <w:t>past</w:t>
            </w:r>
          </w:p>
        </w:tc>
      </w:tr>
    </w:tbl>
    <w:p>
      <w:r>
        <w:br/>
      </w:r>
    </w:p>
    <w:p>
      <w:pPr>
        <w:pStyle w:val="Reference"/>
      </w:pPr>
      <w:hyperlink r:id="rId220">
        <w:r>
          <w:rPr/>
          <w:t>Genesis 31:43</w:t>
        </w:r>
      </w:hyperlink>
    </w:p>
    <w:p>
      <w:pPr>
        <w:pStyle w:val="Hebrew"/>
      </w:pPr>
      <w:r>
        <w:t xml:space="preserve">וַיַּ֨עַן לָבָ֜ן </w:t>
      </w:r>
    </w:p>
    <w:p>
      <w:pPr>
        <w:pStyle w:val="Hebrew"/>
      </w:pPr>
      <w:r>
        <w:rPr>
          <w:color w:val="FF0000"/>
          <w:vertAlign w:val="superscript"/>
          <w:rtl/>
        </w:rPr>
        <w:t>17194</w:t>
      </w:r>
      <w:r>
        <w:rPr>
          <w:rFonts w:ascii="Times New Roman" w:hAnsi="Times New Roman"/>
          <w:color w:val="828282"/>
          <w:rtl/>
        </w:rPr>
        <w:t>וַ</w:t>
      </w:r>
      <w:r>
        <w:rPr>
          <w:color w:val="FF0000"/>
          <w:vertAlign w:val="superscript"/>
          <w:rtl/>
        </w:rPr>
        <w:t>17195</w:t>
      </w:r>
      <w:r>
        <w:rPr>
          <w:rFonts w:ascii="Times New Roman" w:hAnsi="Times New Roman"/>
          <w:color w:val="828282"/>
          <w:rtl/>
        </w:rPr>
        <w:t xml:space="preserve">יַּ֨עַן </w:t>
      </w:r>
      <w:r>
        <w:rPr>
          <w:color w:val="FF0000"/>
          <w:vertAlign w:val="superscript"/>
          <w:rtl/>
        </w:rPr>
        <w:t>17196</w:t>
      </w:r>
      <w:r>
        <w:rPr>
          <w:rFonts w:ascii="Times New Roman" w:hAnsi="Times New Roman"/>
          <w:color w:val="828282"/>
          <w:rtl/>
        </w:rPr>
        <w:t xml:space="preserve">לָבָ֜ן </w:t>
      </w:r>
    </w:p>
    <w:p>
      <w:pPr>
        <w:pStyle w:val="Hebrew"/>
      </w:pPr>
      <w:r>
        <w:rPr>
          <w:color w:val="828282"/>
        </w:rPr>
        <w:t xml:space="preserve">וַיַּ֨עַן לָבָ֜ן וַיֹּ֣אמֶר אֶֽל־יַעֲקֹ֗ב הַבָּנֹ֨ות בְּנֹתַ֜י וְהַבָּנִ֤ים בָּנַי֙ וְהַצֹּ֣אן צֹאנִ֔י וְכֹ֛ל אֲשֶׁר־אַתָּ֥ה רֹאֶ֖ה לִי־ה֑וּא וְלִבְנֹתַ֞י מָֽה־אֶֽעֱשֶׂ֤ה לָאֵ֨לֶּה֙ הַיֹּ֔ום אֹ֥ו לִבְנֵיהֶ֖ן אֲשֶׁ֥ר יָלָֽדוּ׃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9723e713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f45ce590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0ec4d1ef</w:t>
            </w:r>
          </w:p>
        </w:tc>
        <w:tc>
          <w:tcPr>
            <w:tcW w:type="auto" w:w="1728"/>
          </w:tcPr>
          <w:p>
            <w:r>
              <w:t>tense</w:t>
            </w:r>
          </w:p>
        </w:tc>
        <w:tc>
          <w:tcPr>
            <w:tcW w:type="auto" w:w="1728"/>
          </w:tcPr>
          <w:p>
            <w:r>
              <w:t>verb</w:t>
            </w:r>
          </w:p>
        </w:tc>
        <w:tc>
          <w:tcPr>
            <w:tcW w:type="auto" w:w="1728"/>
          </w:tcPr>
          <w:p>
            <w:r>
              <w:t xml:space="preserve">יַּ֨עַן </w:t>
            </w:r>
          </w:p>
        </w:tc>
        <w:tc>
          <w:tcPr>
            <w:tcW w:type="auto" w:w="1728"/>
          </w:tcPr>
          <w:p>
            <w:r>
              <w:t>past</w:t>
            </w:r>
          </w:p>
        </w:tc>
      </w:tr>
    </w:tbl>
    <w:p>
      <w:r>
        <w:br/>
      </w:r>
    </w:p>
    <w:p>
      <w:pPr>
        <w:pStyle w:val="Reference"/>
      </w:pPr>
      <w:hyperlink r:id="rId221">
        <w:r>
          <w:rPr/>
          <w:t>Genesis 31:46</w:t>
        </w:r>
      </w:hyperlink>
    </w:p>
    <w:p>
      <w:pPr>
        <w:pStyle w:val="Hebrew"/>
      </w:pPr>
      <w:r>
        <w:t xml:space="preserve">לִקְט֣וּ אֲבָנִ֔ים </w:t>
      </w:r>
    </w:p>
    <w:p>
      <w:pPr>
        <w:pStyle w:val="Hebrew"/>
      </w:pPr>
      <w:r>
        <w:rPr>
          <w:color w:val="FF0000"/>
          <w:vertAlign w:val="superscript"/>
          <w:rtl/>
        </w:rPr>
        <w:t>17260</w:t>
      </w:r>
      <w:r>
        <w:rPr>
          <w:rFonts w:ascii="Times New Roman" w:hAnsi="Times New Roman"/>
          <w:color w:val="828282"/>
          <w:rtl/>
        </w:rPr>
        <w:t xml:space="preserve">לִקְט֣וּ </w:t>
      </w:r>
      <w:r>
        <w:rPr>
          <w:color w:val="FF0000"/>
          <w:vertAlign w:val="superscript"/>
          <w:rtl/>
        </w:rPr>
        <w:t>17261</w:t>
      </w:r>
      <w:r>
        <w:rPr>
          <w:rFonts w:ascii="Times New Roman" w:hAnsi="Times New Roman"/>
          <w:color w:val="828282"/>
          <w:rtl/>
        </w:rPr>
        <w:t xml:space="preserve">אֲבָנִ֔ים </w:t>
      </w:r>
    </w:p>
    <w:p>
      <w:pPr>
        <w:pStyle w:val="Hebrew"/>
      </w:pPr>
      <w:r>
        <w:rPr>
          <w:color w:val="828282"/>
        </w:rPr>
        <w:t xml:space="preserve">וַיֹּ֨אמֶר יַעֲקֹ֤ב לְאֶחָיו֙ לִקְט֣וּ אֲבָנִ֔ים וַיִּקְח֥וּ אֲבָנִ֖ים וַיַּֽעֲשׂוּ־גָ֑ל וַיֹּ֥אכְלוּ שָׁ֖ם עַל־הַגָּֽל׃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aacecf58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7a8de350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84344399</w:t>
            </w:r>
          </w:p>
        </w:tc>
        <w:tc>
          <w:tcPr>
            <w:tcW w:type="auto" w:w="1728"/>
          </w:tcPr>
          <w:p>
            <w:r>
              <w:t>tense</w:t>
            </w:r>
          </w:p>
        </w:tc>
        <w:tc>
          <w:tcPr>
            <w:tcW w:type="auto" w:w="1728"/>
          </w:tcPr>
          <w:p>
            <w:r>
              <w:t>verb</w:t>
            </w:r>
          </w:p>
        </w:tc>
        <w:tc>
          <w:tcPr>
            <w:tcW w:type="auto" w:w="1728"/>
          </w:tcPr>
          <w:p>
            <w:r>
              <w:t xml:space="preserve">לִקְט֣וּ </w:t>
            </w:r>
          </w:p>
        </w:tc>
        <w:tc>
          <w:tcPr>
            <w:tcW w:type="auto" w:w="1728"/>
          </w:tcPr>
          <w:p>
            <w:r>
              <w:t>impv</w:t>
            </w:r>
          </w:p>
        </w:tc>
      </w:tr>
    </w:tbl>
    <w:p>
      <w:r>
        <w:br/>
      </w:r>
    </w:p>
    <w:p>
      <w:pPr>
        <w:pStyle w:val="Reference"/>
      </w:pPr>
      <w:hyperlink r:id="rId222">
        <w:r>
          <w:rPr/>
          <w:t>Genesis 31:53</w:t>
        </w:r>
      </w:hyperlink>
    </w:p>
    <w:p>
      <w:pPr>
        <w:pStyle w:val="Hebrew"/>
      </w:pPr>
      <w:r>
        <w:t xml:space="preserve">אֱלֹהֵ֨י אַבְרָהָ֜ם וֵֽאלֹהֵ֤י נָחֹור֙ יִשְׁפְּט֣וּ בֵינֵ֔ינוּ אֱלֹהֵ֖י אֲבִיהֶ֑ם </w:t>
      </w:r>
    </w:p>
    <w:p>
      <w:pPr>
        <w:pStyle w:val="Hebrew"/>
      </w:pPr>
      <w:r>
        <w:rPr>
          <w:color w:val="FF0000"/>
          <w:vertAlign w:val="superscript"/>
          <w:rtl/>
        </w:rPr>
        <w:t>17394</w:t>
      </w:r>
      <w:r>
        <w:rPr>
          <w:rFonts w:ascii="Times New Roman" w:hAnsi="Times New Roman"/>
          <w:color w:val="828282"/>
          <w:rtl/>
        </w:rPr>
        <w:t xml:space="preserve">אֱלֹהֵ֨י </w:t>
      </w:r>
      <w:r>
        <w:rPr>
          <w:color w:val="FF0000"/>
          <w:vertAlign w:val="superscript"/>
          <w:rtl/>
        </w:rPr>
        <w:t>17395</w:t>
      </w:r>
      <w:r>
        <w:rPr>
          <w:rFonts w:ascii="Times New Roman" w:hAnsi="Times New Roman"/>
          <w:color w:val="828282"/>
          <w:rtl/>
        </w:rPr>
        <w:t xml:space="preserve">אַבְרָהָ֜ם </w:t>
      </w:r>
      <w:r>
        <w:rPr>
          <w:color w:val="FF0000"/>
          <w:vertAlign w:val="superscript"/>
          <w:rtl/>
        </w:rPr>
        <w:t>17396</w:t>
      </w:r>
      <w:r>
        <w:rPr>
          <w:rFonts w:ascii="Times New Roman" w:hAnsi="Times New Roman"/>
          <w:color w:val="828282"/>
          <w:rtl/>
        </w:rPr>
        <w:t>וֵֽ</w:t>
      </w:r>
      <w:r>
        <w:rPr>
          <w:color w:val="FF0000"/>
          <w:vertAlign w:val="superscript"/>
          <w:rtl/>
        </w:rPr>
        <w:t>17397</w:t>
      </w:r>
      <w:r>
        <w:rPr>
          <w:rFonts w:ascii="Times New Roman" w:hAnsi="Times New Roman"/>
          <w:color w:val="828282"/>
          <w:rtl/>
        </w:rPr>
        <w:t xml:space="preserve">אלֹהֵ֤י </w:t>
      </w:r>
      <w:r>
        <w:rPr>
          <w:color w:val="FF0000"/>
          <w:vertAlign w:val="superscript"/>
          <w:rtl/>
        </w:rPr>
        <w:t>17398</w:t>
      </w:r>
      <w:r>
        <w:rPr>
          <w:rFonts w:ascii="Times New Roman" w:hAnsi="Times New Roman"/>
          <w:color w:val="828282"/>
          <w:rtl/>
        </w:rPr>
        <w:t xml:space="preserve">נָחֹור֙ </w:t>
      </w:r>
      <w:r>
        <w:rPr>
          <w:color w:val="FF0000"/>
          <w:vertAlign w:val="superscript"/>
          <w:rtl/>
        </w:rPr>
        <w:t>17399</w:t>
      </w:r>
      <w:r>
        <w:rPr>
          <w:rFonts w:ascii="Times New Roman" w:hAnsi="Times New Roman"/>
          <w:color w:val="828282"/>
          <w:rtl/>
        </w:rPr>
        <w:t xml:space="preserve">יִשְׁפְּט֣וּ </w:t>
      </w:r>
      <w:r>
        <w:rPr>
          <w:color w:val="FF0000"/>
          <w:vertAlign w:val="superscript"/>
          <w:rtl/>
        </w:rPr>
        <w:t>17400</w:t>
      </w:r>
      <w:r>
        <w:rPr>
          <w:rFonts w:ascii="Times New Roman" w:hAnsi="Times New Roman"/>
          <w:color w:val="828282"/>
          <w:rtl/>
        </w:rPr>
        <w:t xml:space="preserve">בֵינֵ֔ינוּ </w:t>
      </w:r>
      <w:r>
        <w:rPr>
          <w:color w:val="FF0000"/>
          <w:vertAlign w:val="superscript"/>
          <w:rtl/>
        </w:rPr>
        <w:t>17401</w:t>
      </w:r>
      <w:r>
        <w:rPr>
          <w:rFonts w:ascii="Times New Roman" w:hAnsi="Times New Roman"/>
          <w:color w:val="828282"/>
          <w:rtl/>
        </w:rPr>
        <w:t xml:space="preserve">אֱלֹהֵ֖י </w:t>
      </w:r>
      <w:r>
        <w:rPr>
          <w:color w:val="FF0000"/>
          <w:vertAlign w:val="superscript"/>
          <w:rtl/>
        </w:rPr>
        <w:t>17402</w:t>
      </w:r>
      <w:r>
        <w:rPr>
          <w:rFonts w:ascii="Times New Roman" w:hAnsi="Times New Roman"/>
          <w:color w:val="828282"/>
          <w:rtl/>
        </w:rPr>
        <w:t xml:space="preserve">אֲבִיהֶ֑ם </w:t>
      </w:r>
    </w:p>
    <w:p>
      <w:pPr>
        <w:pStyle w:val="Hebrew"/>
      </w:pPr>
      <w:r>
        <w:rPr>
          <w:color w:val="828282"/>
        </w:rPr>
        <w:t xml:space="preserve">אֱלֹהֵ֨י אַבְרָהָ֜ם וֵֽאלֹהֵ֤י נָחֹור֙ יִשְׁפְּט֣וּ בֵינֵ֔ינוּ אֱלֹהֵ֖י אֲבִיהֶ֑ם וַיִּשָּׁבַ֣ע יַעֲקֹ֔ב בְּפַ֖חַד אָבִ֥יו יִצְחָֽק׃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462b8d6c</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50745f7e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086d4d40</w:t>
            </w:r>
          </w:p>
        </w:tc>
        <w:tc>
          <w:tcPr>
            <w:tcW w:type="auto" w:w="1728"/>
          </w:tcPr>
          <w:p>
            <w:r>
              <w:t>tense</w:t>
            </w:r>
          </w:p>
        </w:tc>
        <w:tc>
          <w:tcPr>
            <w:tcW w:type="auto" w:w="1728"/>
          </w:tcPr>
          <w:p>
            <w:r>
              <w:t>verb</w:t>
            </w:r>
          </w:p>
        </w:tc>
        <w:tc>
          <w:tcPr>
            <w:tcW w:type="auto" w:w="1728"/>
          </w:tcPr>
          <w:p>
            <w:r>
              <w:t xml:space="preserve">יִשְׁפְּט֣וּ </w:t>
            </w:r>
          </w:p>
        </w:tc>
        <w:tc>
          <w:tcPr>
            <w:tcW w:type="auto" w:w="1728"/>
          </w:tcPr>
          <w:p>
            <w:r/>
          </w:p>
        </w:tc>
      </w:tr>
    </w:tbl>
    <w:p>
      <w:r>
        <w:br/>
      </w:r>
    </w:p>
    <w:p>
      <w:pPr>
        <w:pStyle w:val="Reference"/>
      </w:pPr>
      <w:hyperlink r:id="rId223">
        <w:r>
          <w:rPr/>
          <w:t>Genesis 32:1</w:t>
        </w:r>
      </w:hyperlink>
    </w:p>
    <w:p>
      <w:pPr>
        <w:pStyle w:val="Hebrew"/>
      </w:pPr>
      <w:r>
        <w:t xml:space="preserve">וַיְבָ֣רֶךְ אֶתְהֶ֑ם </w:t>
      </w:r>
    </w:p>
    <w:p>
      <w:pPr>
        <w:pStyle w:val="Hebrew"/>
      </w:pPr>
      <w:r>
        <w:rPr>
          <w:color w:val="FF0000"/>
          <w:vertAlign w:val="superscript"/>
          <w:rtl/>
        </w:rPr>
        <w:t>17445</w:t>
      </w:r>
      <w:r>
        <w:rPr>
          <w:rFonts w:ascii="Times New Roman" w:hAnsi="Times New Roman"/>
          <w:color w:val="828282"/>
          <w:rtl/>
        </w:rPr>
        <w:t>וַ</w:t>
      </w:r>
      <w:r>
        <w:rPr>
          <w:color w:val="FF0000"/>
          <w:vertAlign w:val="superscript"/>
          <w:rtl/>
        </w:rPr>
        <w:t>17446</w:t>
      </w:r>
      <w:r>
        <w:rPr>
          <w:rFonts w:ascii="Times New Roman" w:hAnsi="Times New Roman"/>
          <w:color w:val="828282"/>
          <w:rtl/>
        </w:rPr>
        <w:t xml:space="preserve">יְבָ֣רֶךְ </w:t>
      </w:r>
      <w:r>
        <w:rPr>
          <w:color w:val="FF0000"/>
          <w:vertAlign w:val="superscript"/>
          <w:rtl/>
        </w:rPr>
        <w:t>17447</w:t>
      </w:r>
      <w:r>
        <w:rPr>
          <w:rFonts w:ascii="Times New Roman" w:hAnsi="Times New Roman"/>
          <w:color w:val="828282"/>
          <w:rtl/>
        </w:rPr>
        <w:t xml:space="preserve">אֶתְהֶ֑ם </w:t>
      </w:r>
    </w:p>
    <w:p>
      <w:pPr>
        <w:pStyle w:val="Hebrew"/>
      </w:pPr>
      <w:r>
        <w:rPr>
          <w:color w:val="828282"/>
        </w:rPr>
        <w:t xml:space="preserve">וַיַּשְׁכֵּ֨ם לָבָ֜ן בַּבֹּ֗קֶר וַיְנַשֵּׁ֧ק לְבָנָ֛יו וְלִבְנֹותָ֖יו וַיְבָ֣רֶךְ אֶתְהֶ֑ם וַיֵּ֛לֶךְ וַיָּ֥שָׁב לָבָ֖ן לִמְקֹמֹֽו׃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d366cff8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c9b9299f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e4c86442</w:t>
            </w:r>
          </w:p>
        </w:tc>
        <w:tc>
          <w:tcPr>
            <w:tcW w:type="auto" w:w="1728"/>
          </w:tcPr>
          <w:p>
            <w:r>
              <w:t>tense</w:t>
            </w:r>
          </w:p>
        </w:tc>
        <w:tc>
          <w:tcPr>
            <w:tcW w:type="auto" w:w="1728"/>
          </w:tcPr>
          <w:p>
            <w:r>
              <w:t>verb</w:t>
            </w:r>
          </w:p>
        </w:tc>
        <w:tc>
          <w:tcPr>
            <w:tcW w:type="auto" w:w="1728"/>
          </w:tcPr>
          <w:p>
            <w:r>
              <w:t xml:space="preserve">יְבָ֣רֶךְ </w:t>
            </w:r>
          </w:p>
        </w:tc>
        <w:tc>
          <w:tcPr>
            <w:tcW w:type="auto" w:w="1728"/>
          </w:tcPr>
          <w:p>
            <w:r>
              <w:t>past</w:t>
            </w:r>
          </w:p>
        </w:tc>
      </w:tr>
    </w:tbl>
    <w:p>
      <w:r>
        <w:br/>
      </w:r>
    </w:p>
    <w:p>
      <w:pPr>
        <w:pStyle w:val="Reference"/>
      </w:pPr>
      <w:hyperlink r:id="rId224">
        <w:r>
          <w:rPr/>
          <w:t>Genesis 32:3</w:t>
        </w:r>
      </w:hyperlink>
    </w:p>
    <w:p>
      <w:pPr>
        <w:pStyle w:val="Hebrew"/>
      </w:pPr>
      <w:r>
        <w:t xml:space="preserve">וַיֹּ֤אמֶר יַעֲקֹב֙ </w:t>
      </w:r>
    </w:p>
    <w:p>
      <w:pPr>
        <w:pStyle w:val="Hebrew"/>
      </w:pPr>
      <w:r>
        <w:rPr>
          <w:color w:val="FF0000"/>
          <w:vertAlign w:val="superscript"/>
          <w:rtl/>
        </w:rPr>
        <w:t>17465</w:t>
      </w:r>
      <w:r>
        <w:rPr>
          <w:rFonts w:ascii="Times New Roman" w:hAnsi="Times New Roman"/>
          <w:color w:val="828282"/>
          <w:rtl/>
        </w:rPr>
        <w:t>וַ</w:t>
      </w:r>
      <w:r>
        <w:rPr>
          <w:color w:val="FF0000"/>
          <w:vertAlign w:val="superscript"/>
          <w:rtl/>
        </w:rPr>
        <w:t>17466</w:t>
      </w:r>
      <w:r>
        <w:rPr>
          <w:rFonts w:ascii="Times New Roman" w:hAnsi="Times New Roman"/>
          <w:color w:val="828282"/>
          <w:rtl/>
        </w:rPr>
        <w:t xml:space="preserve">יֹּ֤אמֶר </w:t>
      </w:r>
      <w:r>
        <w:rPr>
          <w:color w:val="FF0000"/>
          <w:vertAlign w:val="superscript"/>
          <w:rtl/>
        </w:rPr>
        <w:t>17467</w:t>
      </w:r>
      <w:r>
        <w:rPr>
          <w:rFonts w:ascii="Times New Roman" w:hAnsi="Times New Roman"/>
          <w:color w:val="828282"/>
          <w:rtl/>
        </w:rPr>
        <w:t xml:space="preserve">יַעֲקֹב֙ </w:t>
      </w:r>
    </w:p>
    <w:p>
      <w:pPr>
        <w:pStyle w:val="Hebrew"/>
      </w:pPr>
      <w:r>
        <w:rPr>
          <w:color w:val="828282"/>
        </w:rPr>
        <w:t xml:space="preserve">וַיֹּ֤אמֶר יַעֲקֹב֙ כַּאֲשֶׁ֣ר רָאָ֔ם מַחֲנֵ֥ה אֱלֹהִ֖ים זֶ֑ה וַיִּקְרָ֛א שֵֽׁם־הַמָּקֹ֥ום הַה֖וּא מַֽחֲנָֽיִם׃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c7d7b65e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371eceb9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6254300b</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25">
        <w:r>
          <w:rPr/>
          <w:t>Genesis 32:7</w:t>
        </w:r>
      </w:hyperlink>
    </w:p>
    <w:p>
      <w:pPr>
        <w:pStyle w:val="Hebrew"/>
      </w:pPr>
      <w:r>
        <w:t xml:space="preserve">בָּ֤אנוּ אֶל־אָחִ֨יךָ֙ אֶל־עֵשָׂ֔ו </w:t>
      </w:r>
    </w:p>
    <w:p>
      <w:pPr>
        <w:pStyle w:val="Hebrew"/>
      </w:pPr>
      <w:r>
        <w:rPr>
          <w:color w:val="FF0000"/>
          <w:vertAlign w:val="superscript"/>
          <w:rtl/>
        </w:rPr>
        <w:t>17547</w:t>
      </w:r>
      <w:r>
        <w:rPr>
          <w:rFonts w:ascii="Times New Roman" w:hAnsi="Times New Roman"/>
          <w:color w:val="828282"/>
          <w:rtl/>
        </w:rPr>
        <w:t xml:space="preserve">בָּ֤אנוּ </w:t>
      </w:r>
      <w:r>
        <w:rPr>
          <w:color w:val="FF0000"/>
          <w:vertAlign w:val="superscript"/>
          <w:rtl/>
        </w:rPr>
        <w:t>17548</w:t>
      </w:r>
      <w:r>
        <w:rPr>
          <w:rFonts w:ascii="Times New Roman" w:hAnsi="Times New Roman"/>
          <w:color w:val="828282"/>
          <w:rtl/>
        </w:rPr>
        <w:t>אֶל־</w:t>
      </w:r>
      <w:r>
        <w:rPr>
          <w:color w:val="FF0000"/>
          <w:vertAlign w:val="superscript"/>
          <w:rtl/>
        </w:rPr>
        <w:t>17549</w:t>
      </w:r>
      <w:r>
        <w:rPr>
          <w:rFonts w:ascii="Times New Roman" w:hAnsi="Times New Roman"/>
          <w:color w:val="828282"/>
          <w:rtl/>
        </w:rPr>
        <w:t xml:space="preserve">אָחִ֨יךָ֙ </w:t>
      </w:r>
      <w:r>
        <w:rPr>
          <w:color w:val="FF0000"/>
          <w:vertAlign w:val="superscript"/>
          <w:rtl/>
        </w:rPr>
        <w:t>17550</w:t>
      </w:r>
      <w:r>
        <w:rPr>
          <w:rFonts w:ascii="Times New Roman" w:hAnsi="Times New Roman"/>
          <w:color w:val="828282"/>
          <w:rtl/>
        </w:rPr>
        <w:t>אֶל־</w:t>
      </w:r>
      <w:r>
        <w:rPr>
          <w:color w:val="FF0000"/>
          <w:vertAlign w:val="superscript"/>
          <w:rtl/>
        </w:rPr>
        <w:t>17551</w:t>
      </w:r>
      <w:r>
        <w:rPr>
          <w:rFonts w:ascii="Times New Roman" w:hAnsi="Times New Roman"/>
          <w:color w:val="828282"/>
          <w:rtl/>
        </w:rPr>
        <w:t xml:space="preserve">עֵשָׂ֔ו </w:t>
      </w:r>
    </w:p>
    <w:p>
      <w:pPr>
        <w:pStyle w:val="Hebrew"/>
      </w:pPr>
      <w:r>
        <w:rPr>
          <w:color w:val="828282"/>
        </w:rPr>
        <w:t xml:space="preserve">וַיָּשֻׁ֨בוּ֙ הַמַּלְאָכִ֔ים אֶֽל־יַעֲקֹ֖ב לֵאמֹ֑ר בָּ֤אנוּ אֶל־אָחִ֨יךָ֙ אֶל־עֵשָׂ֔ו וְגַם֙ הֹלֵ֣ךְ לִקְרָֽאתְךָ֔ וְאַרְבַּע־מֵאֹ֥ות אִ֖ישׁ עִמֹּֽו׃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20984228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c1960d63</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b194def4</w:t>
            </w:r>
          </w:p>
        </w:tc>
        <w:tc>
          <w:tcPr>
            <w:tcW w:type="auto" w:w="1728"/>
          </w:tcPr>
          <w:p>
            <w:r>
              <w:t>tense</w:t>
            </w:r>
          </w:p>
        </w:tc>
        <w:tc>
          <w:tcPr>
            <w:tcW w:type="auto" w:w="1728"/>
          </w:tcPr>
          <w:p>
            <w:r>
              <w:t>verb</w:t>
            </w:r>
          </w:p>
        </w:tc>
        <w:tc>
          <w:tcPr>
            <w:tcW w:type="auto" w:w="1728"/>
          </w:tcPr>
          <w:p>
            <w:r>
              <w:t xml:space="preserve">בָּ֤אנוּ </w:t>
            </w:r>
          </w:p>
        </w:tc>
        <w:tc>
          <w:tcPr>
            <w:tcW w:type="auto" w:w="1728"/>
          </w:tcPr>
          <w:p>
            <w:r>
              <w:t>past</w:t>
            </w:r>
          </w:p>
        </w:tc>
      </w:tr>
    </w:tbl>
    <w:p>
      <w:r>
        <w:br/>
      </w:r>
    </w:p>
    <w:p>
      <w:pPr>
        <w:pStyle w:val="Reference"/>
      </w:pPr>
      <w:hyperlink r:id="rId226">
        <w:r>
          <w:rPr/>
          <w:t>Genesis 32:8</w:t>
        </w:r>
      </w:hyperlink>
    </w:p>
    <w:p>
      <w:pPr>
        <w:pStyle w:val="Hebrew"/>
      </w:pPr>
      <w:r>
        <w:t xml:space="preserve">וַיַּ֜חַץ אֶת־הָעָ֣ם וְאֶת־הַצֹּ֧אן וְאֶת־הַבָּקָ֛ר וְהַגְּמַלִּ֖ים לִשְׁנֵ֥י מַחֲנֹֽות׃ </w:t>
      </w:r>
    </w:p>
    <w:p>
      <w:pPr>
        <w:pStyle w:val="Hebrew"/>
      </w:pPr>
      <w:r>
        <w:rPr>
          <w:color w:val="FF0000"/>
          <w:vertAlign w:val="superscript"/>
          <w:rtl/>
        </w:rPr>
        <w:t>17569</w:t>
      </w:r>
      <w:r>
        <w:rPr>
          <w:rFonts w:ascii="Times New Roman" w:hAnsi="Times New Roman"/>
          <w:color w:val="828282"/>
          <w:rtl/>
        </w:rPr>
        <w:t>וַ</w:t>
      </w:r>
      <w:r>
        <w:rPr>
          <w:color w:val="FF0000"/>
          <w:vertAlign w:val="superscript"/>
          <w:rtl/>
        </w:rPr>
        <w:t>17570</w:t>
      </w:r>
      <w:r>
        <w:rPr>
          <w:rFonts w:ascii="Times New Roman" w:hAnsi="Times New Roman"/>
          <w:color w:val="828282"/>
          <w:rtl/>
        </w:rPr>
        <w:t xml:space="preserve">יַּ֜חַץ </w:t>
      </w:r>
      <w:r>
        <w:rPr>
          <w:color w:val="FF0000"/>
          <w:vertAlign w:val="superscript"/>
          <w:rtl/>
        </w:rPr>
        <w:t>17571</w:t>
      </w:r>
      <w:r>
        <w:rPr>
          <w:rFonts w:ascii="Times New Roman" w:hAnsi="Times New Roman"/>
          <w:color w:val="828282"/>
          <w:rtl/>
        </w:rPr>
        <w:t>אֶת־</w:t>
      </w:r>
      <w:r>
        <w:rPr>
          <w:color w:val="FF0000"/>
          <w:vertAlign w:val="superscript"/>
          <w:rtl/>
        </w:rPr>
        <w:t>17572</w:t>
      </w:r>
      <w:r>
        <w:rPr>
          <w:rFonts w:ascii="Times New Roman" w:hAnsi="Times New Roman"/>
          <w:color w:val="828282"/>
          <w:rtl/>
        </w:rPr>
        <w:t>הָ</w:t>
      </w:r>
      <w:r>
        <w:rPr>
          <w:color w:val="FF0000"/>
          <w:vertAlign w:val="superscript"/>
          <w:rtl/>
        </w:rPr>
        <w:t>17573</w:t>
      </w:r>
      <w:r>
        <w:rPr>
          <w:rFonts w:ascii="Times New Roman" w:hAnsi="Times New Roman"/>
          <w:color w:val="828282"/>
          <w:rtl/>
        </w:rPr>
        <w:t xml:space="preserve">עָ֣ם </w:t>
      </w:r>
      <w:r>
        <w:rPr>
          <w:color w:val="FF0000"/>
          <w:vertAlign w:val="superscript"/>
          <w:rtl/>
        </w:rPr>
        <w:t>17576</w:t>
      </w:r>
      <w:r>
        <w:rPr>
          <w:rFonts w:ascii="Times New Roman" w:hAnsi="Times New Roman"/>
          <w:color w:val="828282"/>
          <w:rtl/>
        </w:rPr>
        <w:t>וְ</w:t>
      </w:r>
      <w:r>
        <w:rPr>
          <w:color w:val="FF0000"/>
          <w:vertAlign w:val="superscript"/>
          <w:rtl/>
        </w:rPr>
        <w:t>17577</w:t>
      </w:r>
      <w:r>
        <w:rPr>
          <w:rFonts w:ascii="Times New Roman" w:hAnsi="Times New Roman"/>
          <w:color w:val="828282"/>
          <w:rtl/>
        </w:rPr>
        <w:t>אֶת־</w:t>
      </w:r>
      <w:r>
        <w:rPr>
          <w:color w:val="FF0000"/>
          <w:vertAlign w:val="superscript"/>
          <w:rtl/>
        </w:rPr>
        <w:t>17578</w:t>
      </w:r>
      <w:r>
        <w:rPr>
          <w:rFonts w:ascii="Times New Roman" w:hAnsi="Times New Roman"/>
          <w:color w:val="828282"/>
          <w:rtl/>
        </w:rPr>
        <w:t>הַ</w:t>
      </w:r>
      <w:r>
        <w:rPr>
          <w:color w:val="FF0000"/>
          <w:vertAlign w:val="superscript"/>
          <w:rtl/>
        </w:rPr>
        <w:t>17579</w:t>
      </w:r>
      <w:r>
        <w:rPr>
          <w:rFonts w:ascii="Times New Roman" w:hAnsi="Times New Roman"/>
          <w:color w:val="828282"/>
          <w:rtl/>
        </w:rPr>
        <w:t xml:space="preserve">צֹּ֧אן </w:t>
      </w:r>
      <w:r>
        <w:rPr>
          <w:color w:val="FF0000"/>
          <w:vertAlign w:val="superscript"/>
          <w:rtl/>
        </w:rPr>
        <w:t>17580</w:t>
      </w:r>
      <w:r>
        <w:rPr>
          <w:rFonts w:ascii="Times New Roman" w:hAnsi="Times New Roman"/>
          <w:color w:val="828282"/>
          <w:rtl/>
        </w:rPr>
        <w:t>וְ</w:t>
      </w:r>
      <w:r>
        <w:rPr>
          <w:color w:val="FF0000"/>
          <w:vertAlign w:val="superscript"/>
          <w:rtl/>
        </w:rPr>
        <w:t>17581</w:t>
      </w:r>
      <w:r>
        <w:rPr>
          <w:rFonts w:ascii="Times New Roman" w:hAnsi="Times New Roman"/>
          <w:color w:val="828282"/>
          <w:rtl/>
        </w:rPr>
        <w:t>אֶת־</w:t>
      </w:r>
      <w:r>
        <w:rPr>
          <w:color w:val="FF0000"/>
          <w:vertAlign w:val="superscript"/>
          <w:rtl/>
        </w:rPr>
        <w:t>17582</w:t>
      </w:r>
      <w:r>
        <w:rPr>
          <w:rFonts w:ascii="Times New Roman" w:hAnsi="Times New Roman"/>
          <w:color w:val="828282"/>
          <w:rtl/>
        </w:rPr>
        <w:t>הַ</w:t>
      </w:r>
      <w:r>
        <w:rPr>
          <w:color w:val="FF0000"/>
          <w:vertAlign w:val="superscript"/>
          <w:rtl/>
        </w:rPr>
        <w:t>17583</w:t>
      </w:r>
      <w:r>
        <w:rPr>
          <w:rFonts w:ascii="Times New Roman" w:hAnsi="Times New Roman"/>
          <w:color w:val="828282"/>
          <w:rtl/>
        </w:rPr>
        <w:t xml:space="preserve">בָּקָ֛ר </w:t>
      </w:r>
      <w:r>
        <w:rPr>
          <w:color w:val="FF0000"/>
          <w:vertAlign w:val="superscript"/>
          <w:rtl/>
        </w:rPr>
        <w:t>17584</w:t>
      </w:r>
      <w:r>
        <w:rPr>
          <w:rFonts w:ascii="Times New Roman" w:hAnsi="Times New Roman"/>
          <w:color w:val="828282"/>
          <w:rtl/>
        </w:rPr>
        <w:t>וְ</w:t>
      </w:r>
      <w:r>
        <w:rPr>
          <w:color w:val="FF0000"/>
          <w:vertAlign w:val="superscript"/>
          <w:rtl/>
        </w:rPr>
        <w:t>17585</w:t>
      </w:r>
      <w:r>
        <w:rPr>
          <w:rFonts w:ascii="Times New Roman" w:hAnsi="Times New Roman"/>
          <w:color w:val="828282"/>
          <w:rtl/>
        </w:rPr>
        <w:t>הַ</w:t>
      </w:r>
      <w:r>
        <w:rPr>
          <w:color w:val="FF0000"/>
          <w:vertAlign w:val="superscript"/>
          <w:rtl/>
        </w:rPr>
        <w:t>17586</w:t>
      </w:r>
      <w:r>
        <w:rPr>
          <w:rFonts w:ascii="Times New Roman" w:hAnsi="Times New Roman"/>
          <w:color w:val="828282"/>
          <w:rtl/>
        </w:rPr>
        <w:t xml:space="preserve">גְּמַלִּ֖ים </w:t>
      </w:r>
      <w:r>
        <w:rPr>
          <w:color w:val="FF0000"/>
          <w:vertAlign w:val="superscript"/>
          <w:rtl/>
        </w:rPr>
        <w:t>17587</w:t>
      </w:r>
      <w:r>
        <w:rPr>
          <w:rFonts w:ascii="Times New Roman" w:hAnsi="Times New Roman"/>
          <w:color w:val="828282"/>
          <w:rtl/>
        </w:rPr>
        <w:t>לִ</w:t>
      </w:r>
      <w:r>
        <w:rPr>
          <w:color w:val="FF0000"/>
          <w:vertAlign w:val="superscript"/>
          <w:rtl/>
        </w:rPr>
        <w:t>17588</w:t>
      </w:r>
      <w:r>
        <w:rPr>
          <w:rFonts w:ascii="Times New Roman" w:hAnsi="Times New Roman"/>
          <w:color w:val="828282"/>
          <w:rtl/>
        </w:rPr>
        <w:t xml:space="preserve">שְׁנֵ֥י </w:t>
      </w:r>
      <w:r>
        <w:rPr>
          <w:color w:val="FF0000"/>
          <w:vertAlign w:val="superscript"/>
          <w:rtl/>
        </w:rPr>
        <w:t>17589</w:t>
      </w:r>
      <w:r>
        <w:rPr>
          <w:rFonts w:ascii="Times New Roman" w:hAnsi="Times New Roman"/>
          <w:color w:val="828282"/>
          <w:rtl/>
        </w:rPr>
        <w:t xml:space="preserve">מַחֲנֹֽות׃ </w:t>
      </w:r>
    </w:p>
    <w:p>
      <w:pPr>
        <w:pStyle w:val="Hebrew"/>
      </w:pPr>
      <w:r>
        <w:rPr>
          <w:color w:val="828282"/>
        </w:rPr>
        <w:t xml:space="preserve">וַיִּירָ֧א יַעֲקֹ֛ב מְאֹ֖ד וַיֵּ֣צֶר לֹ֑ו וַיַּ֜חַץ אֶת־הָעָ֣ם אֲשֶׁר־אִתֹּ֗ו וְאֶת־הַצֹּ֧אן וְאֶת־הַבָּקָ֛ר וְהַגְּמַלִּ֖ים לִשְׁנֵ֥י מַחֲנֹֽות׃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1b6c1975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fb1671cb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a00c102e</w:t>
            </w:r>
          </w:p>
        </w:tc>
        <w:tc>
          <w:tcPr>
            <w:tcW w:type="auto" w:w="1728"/>
          </w:tcPr>
          <w:p>
            <w:r>
              <w:t>tense</w:t>
            </w:r>
          </w:p>
        </w:tc>
        <w:tc>
          <w:tcPr>
            <w:tcW w:type="auto" w:w="1728"/>
          </w:tcPr>
          <w:p>
            <w:r>
              <w:t>verb</w:t>
            </w:r>
          </w:p>
        </w:tc>
        <w:tc>
          <w:tcPr>
            <w:tcW w:type="auto" w:w="1728"/>
          </w:tcPr>
          <w:p>
            <w:r>
              <w:t xml:space="preserve">יַּ֜חַץ </w:t>
            </w:r>
          </w:p>
        </w:tc>
        <w:tc>
          <w:tcPr>
            <w:tcW w:type="auto" w:w="1728"/>
          </w:tcPr>
          <w:p>
            <w:r>
              <w:t>past</w:t>
            </w:r>
          </w:p>
        </w:tc>
      </w:tr>
    </w:tbl>
    <w:p>
      <w:r>
        <w:br/>
      </w:r>
    </w:p>
    <w:p>
      <w:pPr>
        <w:pStyle w:val="Reference"/>
      </w:pPr>
      <w:hyperlink r:id="rId227">
        <w:r>
          <w:rPr/>
          <w:t>Genesis 32:12</w:t>
        </w:r>
      </w:hyperlink>
    </w:p>
    <w:p>
      <w:pPr>
        <w:pStyle w:val="Hebrew"/>
      </w:pPr>
      <w:r>
        <w:t xml:space="preserve">וְהִכַּ֔נִי אֵ֖ם עַל־בָּנִֽים׃ </w:t>
      </w:r>
    </w:p>
    <w:p>
      <w:pPr>
        <w:pStyle w:val="Hebrew"/>
      </w:pPr>
      <w:r>
        <w:rPr>
          <w:color w:val="FF0000"/>
          <w:vertAlign w:val="superscript"/>
          <w:rtl/>
        </w:rPr>
        <w:t>17676</w:t>
      </w:r>
      <w:r>
        <w:rPr>
          <w:rFonts w:ascii="Times New Roman" w:hAnsi="Times New Roman"/>
          <w:color w:val="828282"/>
          <w:rtl/>
        </w:rPr>
        <w:t>וְ</w:t>
      </w:r>
      <w:r>
        <w:rPr>
          <w:color w:val="FF0000"/>
          <w:vertAlign w:val="superscript"/>
          <w:rtl/>
        </w:rPr>
        <w:t>17677</w:t>
      </w:r>
      <w:r>
        <w:rPr>
          <w:rFonts w:ascii="Times New Roman" w:hAnsi="Times New Roman"/>
          <w:color w:val="828282"/>
          <w:rtl/>
        </w:rPr>
        <w:t xml:space="preserve">הִכַּ֔נִי </w:t>
      </w:r>
      <w:r>
        <w:rPr>
          <w:color w:val="FF0000"/>
          <w:vertAlign w:val="superscript"/>
          <w:rtl/>
        </w:rPr>
        <w:t>17678</w:t>
      </w:r>
      <w:r>
        <w:rPr>
          <w:rFonts w:ascii="Times New Roman" w:hAnsi="Times New Roman"/>
          <w:color w:val="828282"/>
          <w:rtl/>
        </w:rPr>
        <w:t xml:space="preserve">אֵ֖ם </w:t>
      </w:r>
      <w:r>
        <w:rPr>
          <w:color w:val="FF0000"/>
          <w:vertAlign w:val="superscript"/>
          <w:rtl/>
        </w:rPr>
        <w:t>17679</w:t>
      </w:r>
      <w:r>
        <w:rPr>
          <w:rFonts w:ascii="Times New Roman" w:hAnsi="Times New Roman"/>
          <w:color w:val="828282"/>
          <w:rtl/>
        </w:rPr>
        <w:t>עַל־</w:t>
      </w:r>
      <w:r>
        <w:rPr>
          <w:color w:val="FF0000"/>
          <w:vertAlign w:val="superscript"/>
          <w:rtl/>
        </w:rPr>
        <w:t>17680</w:t>
      </w:r>
      <w:r>
        <w:rPr>
          <w:rFonts w:ascii="Times New Roman" w:hAnsi="Times New Roman"/>
          <w:color w:val="828282"/>
          <w:rtl/>
        </w:rPr>
        <w:t xml:space="preserve">בָּנִֽים׃ </w:t>
      </w:r>
    </w:p>
    <w:p>
      <w:pPr>
        <w:pStyle w:val="Hebrew"/>
      </w:pPr>
      <w:r>
        <w:rPr>
          <w:color w:val="828282"/>
        </w:rPr>
        <w:t xml:space="preserve">הַצִּילֵ֥נִי נָ֛א מִיַּ֥ד אָחִ֖י מִיַּ֣ד עֵשָׂ֑ו כִּֽי־יָרֵ֤א אָנֹכִי֙ אֹתֹ֔ו פֶּן־יָבֹ֣וא וְהִכַּ֔נִי אֵ֖ם עַל־בָּנִֽים׃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04d7694a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85475a32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88bb3ea1</w:t>
            </w:r>
          </w:p>
        </w:tc>
        <w:tc>
          <w:tcPr>
            <w:tcW w:type="auto" w:w="1728"/>
          </w:tcPr>
          <w:p>
            <w:r>
              <w:t>tense</w:t>
            </w:r>
          </w:p>
        </w:tc>
        <w:tc>
          <w:tcPr>
            <w:tcW w:type="auto" w:w="1728"/>
          </w:tcPr>
          <w:p>
            <w:r>
              <w:t>verb</w:t>
            </w:r>
          </w:p>
        </w:tc>
        <w:tc>
          <w:tcPr>
            <w:tcW w:type="auto" w:w="1728"/>
          </w:tcPr>
          <w:p>
            <w:r>
              <w:t xml:space="preserve">הִכַּ֔נִי </w:t>
            </w:r>
          </w:p>
        </w:tc>
        <w:tc>
          <w:tcPr>
            <w:tcW w:type="auto" w:w="1728"/>
          </w:tcPr>
          <w:p>
            <w:r>
              <w:t>mod</w:t>
            </w:r>
          </w:p>
        </w:tc>
      </w:tr>
    </w:tbl>
    <w:p>
      <w:r>
        <w:br/>
      </w:r>
    </w:p>
    <w:p>
      <w:pPr>
        <w:pStyle w:val="Reference"/>
      </w:pPr>
      <w:hyperlink r:id="rId228">
        <w:r>
          <w:rPr/>
          <w:t>Genesis 32:13</w:t>
        </w:r>
      </w:hyperlink>
    </w:p>
    <w:p>
      <w:pPr>
        <w:pStyle w:val="Hebrew"/>
      </w:pPr>
      <w:r>
        <w:t xml:space="preserve">וְשַׂמְתִּ֤י אֶֽת־זַרְעֲךָ֙ כְּחֹ֣ול הַיָּ֔ם </w:t>
      </w:r>
    </w:p>
    <w:p>
      <w:pPr>
        <w:pStyle w:val="Hebrew"/>
      </w:pPr>
      <w:r>
        <w:rPr>
          <w:color w:val="FF0000"/>
          <w:vertAlign w:val="superscript"/>
          <w:rtl/>
        </w:rPr>
        <w:t>17687</w:t>
      </w:r>
      <w:r>
        <w:rPr>
          <w:rFonts w:ascii="Times New Roman" w:hAnsi="Times New Roman"/>
          <w:color w:val="828282"/>
          <w:rtl/>
        </w:rPr>
        <w:t>וְ</w:t>
      </w:r>
      <w:r>
        <w:rPr>
          <w:color w:val="FF0000"/>
          <w:vertAlign w:val="superscript"/>
          <w:rtl/>
        </w:rPr>
        <w:t>17688</w:t>
      </w:r>
      <w:r>
        <w:rPr>
          <w:rFonts w:ascii="Times New Roman" w:hAnsi="Times New Roman"/>
          <w:color w:val="828282"/>
          <w:rtl/>
        </w:rPr>
        <w:t xml:space="preserve">שַׂמְתִּ֤י </w:t>
      </w:r>
      <w:r>
        <w:rPr>
          <w:color w:val="FF0000"/>
          <w:vertAlign w:val="superscript"/>
          <w:rtl/>
        </w:rPr>
        <w:t>17689</w:t>
      </w:r>
      <w:r>
        <w:rPr>
          <w:rFonts w:ascii="Times New Roman" w:hAnsi="Times New Roman"/>
          <w:color w:val="828282"/>
          <w:rtl/>
        </w:rPr>
        <w:t>אֶֽת־</w:t>
      </w:r>
      <w:r>
        <w:rPr>
          <w:color w:val="FF0000"/>
          <w:vertAlign w:val="superscript"/>
          <w:rtl/>
        </w:rPr>
        <w:t>17690</w:t>
      </w:r>
      <w:r>
        <w:rPr>
          <w:rFonts w:ascii="Times New Roman" w:hAnsi="Times New Roman"/>
          <w:color w:val="828282"/>
          <w:rtl/>
        </w:rPr>
        <w:t xml:space="preserve">זַרְעֲךָ֙ </w:t>
      </w:r>
      <w:r>
        <w:rPr>
          <w:color w:val="FF0000"/>
          <w:vertAlign w:val="superscript"/>
          <w:rtl/>
        </w:rPr>
        <w:t>17691</w:t>
      </w:r>
      <w:r>
        <w:rPr>
          <w:rFonts w:ascii="Times New Roman" w:hAnsi="Times New Roman"/>
          <w:color w:val="828282"/>
          <w:rtl/>
        </w:rPr>
        <w:t>כְּ</w:t>
      </w:r>
      <w:r>
        <w:rPr>
          <w:color w:val="FF0000"/>
          <w:vertAlign w:val="superscript"/>
          <w:rtl/>
        </w:rPr>
        <w:t>17692</w:t>
      </w:r>
      <w:r>
        <w:rPr>
          <w:rFonts w:ascii="Times New Roman" w:hAnsi="Times New Roman"/>
          <w:color w:val="828282"/>
          <w:rtl/>
        </w:rPr>
        <w:t xml:space="preserve">חֹ֣ול </w:t>
      </w:r>
      <w:r>
        <w:rPr>
          <w:color w:val="FF0000"/>
          <w:vertAlign w:val="superscript"/>
          <w:rtl/>
        </w:rPr>
        <w:t>17693</w:t>
      </w:r>
      <w:r>
        <w:rPr>
          <w:rFonts w:ascii="Times New Roman" w:hAnsi="Times New Roman"/>
          <w:color w:val="828282"/>
          <w:rtl/>
        </w:rPr>
        <w:t>הַ</w:t>
      </w:r>
      <w:r>
        <w:rPr>
          <w:color w:val="FF0000"/>
          <w:vertAlign w:val="superscript"/>
          <w:rtl/>
        </w:rPr>
        <w:t>17694</w:t>
      </w:r>
      <w:r>
        <w:rPr>
          <w:rFonts w:ascii="Times New Roman" w:hAnsi="Times New Roman"/>
          <w:color w:val="828282"/>
          <w:rtl/>
        </w:rPr>
        <w:t xml:space="preserve">יָּ֔ם </w:t>
      </w:r>
    </w:p>
    <w:p>
      <w:pPr>
        <w:pStyle w:val="Hebrew"/>
      </w:pPr>
      <w:r>
        <w:rPr>
          <w:color w:val="828282"/>
        </w:rPr>
        <w:t xml:space="preserve">וְאַתָּ֣ה אָמַ֔רְתָּ הֵיטֵ֥ב אֵיטִ֖יב עִמָּ֑ךְ וְשַׂמְתִּ֤י אֶֽת־זַרְעֲךָ֙ כְּחֹ֣ול הַיָּ֔ם אֲשֶׁ֥ר לֹא־יִסָּפֵ֖ר מֵרֹֽב׃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15b30540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49faa667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4f95a4d6</w:t>
            </w:r>
          </w:p>
        </w:tc>
        <w:tc>
          <w:tcPr>
            <w:tcW w:type="auto" w:w="1728"/>
          </w:tcPr>
          <w:p>
            <w:r>
              <w:t>tense</w:t>
            </w:r>
          </w:p>
        </w:tc>
        <w:tc>
          <w:tcPr>
            <w:tcW w:type="auto" w:w="1728"/>
          </w:tcPr>
          <w:p>
            <w:r>
              <w:t>verb</w:t>
            </w:r>
          </w:p>
        </w:tc>
        <w:tc>
          <w:tcPr>
            <w:tcW w:type="auto" w:w="1728"/>
          </w:tcPr>
          <w:p>
            <w:r>
              <w:t xml:space="preserve">שַׂמְתִּ֤י </w:t>
            </w:r>
          </w:p>
        </w:tc>
        <w:tc>
          <w:tcPr>
            <w:tcW w:type="auto" w:w="1728"/>
          </w:tcPr>
          <w:p>
            <w:r>
              <w:t>fut</w:t>
            </w:r>
          </w:p>
        </w:tc>
      </w:tr>
    </w:tbl>
    <w:p>
      <w:r>
        <w:br/>
      </w:r>
    </w:p>
    <w:p>
      <w:pPr>
        <w:pStyle w:val="Reference"/>
      </w:pPr>
      <w:hyperlink r:id="rId229">
        <w:r>
          <w:rPr/>
          <w:t>Genesis 32:21</w:t>
        </w:r>
      </w:hyperlink>
    </w:p>
    <w:p>
      <w:pPr>
        <w:pStyle w:val="Hebrew"/>
      </w:pPr>
      <w:r>
        <w:t xml:space="preserve">אֲכַפְּרָ֣ה פָנָ֗יו בַּמִּנְחָה֙ </w:t>
      </w:r>
    </w:p>
    <w:p>
      <w:pPr>
        <w:pStyle w:val="Hebrew"/>
      </w:pPr>
      <w:r>
        <w:rPr>
          <w:color w:val="FF0000"/>
          <w:vertAlign w:val="superscript"/>
          <w:rtl/>
        </w:rPr>
        <w:t>17853</w:t>
      </w:r>
      <w:r>
        <w:rPr>
          <w:rFonts w:ascii="Times New Roman" w:hAnsi="Times New Roman"/>
          <w:color w:val="828282"/>
          <w:rtl/>
        </w:rPr>
        <w:t xml:space="preserve">אֲכַפְּרָ֣ה </w:t>
      </w:r>
      <w:r>
        <w:rPr>
          <w:color w:val="FF0000"/>
          <w:vertAlign w:val="superscript"/>
          <w:rtl/>
        </w:rPr>
        <w:t>17854</w:t>
      </w:r>
      <w:r>
        <w:rPr>
          <w:rFonts w:ascii="Times New Roman" w:hAnsi="Times New Roman"/>
          <w:color w:val="828282"/>
          <w:rtl/>
        </w:rPr>
        <w:t xml:space="preserve">פָנָ֗יו </w:t>
      </w:r>
      <w:r>
        <w:rPr>
          <w:color w:val="FF0000"/>
          <w:vertAlign w:val="superscript"/>
          <w:rtl/>
        </w:rPr>
        <w:t>17855</w:t>
      </w:r>
      <w:r>
        <w:rPr>
          <w:rFonts w:ascii="Times New Roman" w:hAnsi="Times New Roman"/>
          <w:color w:val="828282"/>
          <w:rtl/>
        </w:rPr>
        <w:t>בַּ</w:t>
      </w:r>
      <w:r>
        <w:rPr>
          <w:color w:val="FF0000"/>
          <w:vertAlign w:val="superscript"/>
          <w:rtl/>
        </w:rPr>
        <w:t>17856</w:t>
      </w:r>
      <w:r>
        <w:rPr>
          <w:rFonts w:ascii="Times New Roman" w:hAnsi="Times New Roman"/>
          <w:color w:val="828282"/>
          <w:rtl/>
        </w:rPr>
      </w:r>
      <w:r>
        <w:rPr>
          <w:color w:val="FF0000"/>
          <w:vertAlign w:val="superscript"/>
          <w:rtl/>
        </w:rPr>
        <w:t>17857</w:t>
      </w:r>
      <w:r>
        <w:rPr>
          <w:rFonts w:ascii="Times New Roman" w:hAnsi="Times New Roman"/>
          <w:color w:val="828282"/>
          <w:rtl/>
        </w:rPr>
        <w:t xml:space="preserve">מִּנְחָה֙ </w:t>
      </w:r>
    </w:p>
    <w:p>
      <w:pPr>
        <w:pStyle w:val="Hebrew"/>
      </w:pPr>
      <w:r>
        <w:rPr>
          <w:color w:val="828282"/>
        </w:rPr>
        <w:t xml:space="preserve">וַאֲמַרְתֶּ֕ם גַּ֗ם הִנֵּ֛ה עַבְדְּךָ֥ יַעֲקֹ֖ב אַחֲרֵ֑ינוּ כִּֽי־אָמַ֞ר אֲכַפְּרָ֣ה פָנָ֗יו בַּמִּנְחָה֙ הַהֹלֶ֣כֶת לְפָנָ֔י וְאַחֲרֵי־כֵן֙ אֶרְאֶ֣ה פָנָ֔יו אוּלַ֖י יִשָּׂ֥א פָנָֽי׃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2ef6b448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68c6d45f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6b415ba2</w:t>
            </w:r>
          </w:p>
        </w:tc>
        <w:tc>
          <w:tcPr>
            <w:tcW w:type="auto" w:w="1728"/>
          </w:tcPr>
          <w:p>
            <w:r>
              <w:t>tense</w:t>
            </w:r>
          </w:p>
        </w:tc>
        <w:tc>
          <w:tcPr>
            <w:tcW w:type="auto" w:w="1728"/>
          </w:tcPr>
          <w:p>
            <w:r>
              <w:t>verb</w:t>
            </w:r>
          </w:p>
        </w:tc>
        <w:tc>
          <w:tcPr>
            <w:tcW w:type="auto" w:w="1728"/>
          </w:tcPr>
          <w:p>
            <w:r>
              <w:t xml:space="preserve">אֲכַפְּרָ֣ה </w:t>
            </w:r>
          </w:p>
        </w:tc>
        <w:tc>
          <w:tcPr>
            <w:tcW w:type="auto" w:w="1728"/>
          </w:tcPr>
          <w:p>
            <w:r>
              <w:t>mod</w:t>
            </w:r>
          </w:p>
        </w:tc>
      </w:tr>
    </w:tbl>
    <w:p>
      <w:r>
        <w:br/>
      </w:r>
    </w:p>
    <w:p>
      <w:pPr>
        <w:pStyle w:val="Reference"/>
      </w:pPr>
      <w:hyperlink r:id="rId230">
        <w:r>
          <w:rPr/>
          <w:t>Genesis 32:23</w:t>
        </w:r>
      </w:hyperlink>
    </w:p>
    <w:p>
      <w:pPr>
        <w:pStyle w:val="Hebrew"/>
      </w:pPr>
      <w:r>
        <w:t xml:space="preserve">וַֽיַּעֲבֹ֔ר אֵ֖ת מַעֲבַ֥ר יַבֹּֽק׃ </w:t>
      </w:r>
    </w:p>
    <w:p>
      <w:pPr>
        <w:pStyle w:val="Hebrew"/>
      </w:pPr>
      <w:r>
        <w:rPr>
          <w:color w:val="FF0000"/>
          <w:vertAlign w:val="superscript"/>
          <w:rtl/>
        </w:rPr>
        <w:t>17907</w:t>
      </w:r>
      <w:r>
        <w:rPr>
          <w:rFonts w:ascii="Times New Roman" w:hAnsi="Times New Roman"/>
          <w:color w:val="828282"/>
          <w:rtl/>
        </w:rPr>
        <w:t>וַֽ</w:t>
      </w:r>
      <w:r>
        <w:rPr>
          <w:color w:val="FF0000"/>
          <w:vertAlign w:val="superscript"/>
          <w:rtl/>
        </w:rPr>
        <w:t>17908</w:t>
      </w:r>
      <w:r>
        <w:rPr>
          <w:rFonts w:ascii="Times New Roman" w:hAnsi="Times New Roman"/>
          <w:color w:val="828282"/>
          <w:rtl/>
        </w:rPr>
        <w:t xml:space="preserve">יַּעֲבֹ֔ר </w:t>
      </w:r>
      <w:r>
        <w:rPr>
          <w:color w:val="FF0000"/>
          <w:vertAlign w:val="superscript"/>
          <w:rtl/>
        </w:rPr>
        <w:t>17909</w:t>
      </w:r>
      <w:r>
        <w:rPr>
          <w:rFonts w:ascii="Times New Roman" w:hAnsi="Times New Roman"/>
          <w:color w:val="828282"/>
          <w:rtl/>
        </w:rPr>
        <w:t xml:space="preserve">אֵ֖ת </w:t>
      </w:r>
      <w:r>
        <w:rPr>
          <w:color w:val="FF0000"/>
          <w:vertAlign w:val="superscript"/>
          <w:rtl/>
        </w:rPr>
        <w:t>17910</w:t>
      </w:r>
      <w:r>
        <w:rPr>
          <w:rFonts w:ascii="Times New Roman" w:hAnsi="Times New Roman"/>
          <w:color w:val="828282"/>
          <w:rtl/>
        </w:rPr>
        <w:t xml:space="preserve">מַעֲבַ֥ר </w:t>
      </w:r>
      <w:r>
        <w:rPr>
          <w:color w:val="FF0000"/>
          <w:vertAlign w:val="superscript"/>
          <w:rtl/>
        </w:rPr>
        <w:t>17911</w:t>
      </w:r>
      <w:r>
        <w:rPr>
          <w:rFonts w:ascii="Times New Roman" w:hAnsi="Times New Roman"/>
          <w:color w:val="828282"/>
          <w:rtl/>
        </w:rPr>
        <w:t xml:space="preserve">יַבֹּֽק׃ </w:t>
      </w:r>
    </w:p>
    <w:p>
      <w:pPr>
        <w:pStyle w:val="Hebrew"/>
      </w:pPr>
      <w:r>
        <w:rPr>
          <w:color w:val="828282"/>
        </w:rPr>
        <w:t xml:space="preserve">וַיָּ֣קָם׀ בַּלַּ֣יְלָה ה֗וּא וַיִּקַּ֞ח אֶת־שְׁתֵּ֤י נָשָׁיו֙ וְאֶת־שְׁתֵּ֣י שִׁפְחֹתָ֔יו וְאֶת־אַחַ֥ד עָשָׂ֖ר יְלָדָ֑יו וַֽיַּעֲבֹ֔ר אֵ֖ת מַעֲבַ֥ר יַבֹּֽק׃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bfb33d6f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5f114de4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4402b2d5</w:t>
            </w:r>
          </w:p>
        </w:tc>
        <w:tc>
          <w:tcPr>
            <w:tcW w:type="auto" w:w="1728"/>
          </w:tcPr>
          <w:p>
            <w:r>
              <w:t>tense</w:t>
            </w:r>
          </w:p>
        </w:tc>
        <w:tc>
          <w:tcPr>
            <w:tcW w:type="auto" w:w="1728"/>
          </w:tcPr>
          <w:p>
            <w:r>
              <w:t>verb</w:t>
            </w:r>
          </w:p>
        </w:tc>
        <w:tc>
          <w:tcPr>
            <w:tcW w:type="auto" w:w="1728"/>
          </w:tcPr>
          <w:p>
            <w:r>
              <w:t xml:space="preserve">יַּעֲבֹ֔ר </w:t>
            </w:r>
          </w:p>
        </w:tc>
        <w:tc>
          <w:tcPr>
            <w:tcW w:type="auto" w:w="1728"/>
          </w:tcPr>
          <w:p>
            <w:r>
              <w:t>past</w:t>
            </w:r>
          </w:p>
        </w:tc>
      </w:tr>
    </w:tbl>
    <w:p>
      <w:r>
        <w:br/>
      </w:r>
    </w:p>
    <w:p>
      <w:pPr>
        <w:pStyle w:val="Reference"/>
      </w:pPr>
      <w:hyperlink r:id="rId231">
        <w:r>
          <w:rPr/>
          <w:t>Genesis 32:24</w:t>
        </w:r>
      </w:hyperlink>
    </w:p>
    <w:p>
      <w:pPr>
        <w:pStyle w:val="Hebrew"/>
      </w:pPr>
      <w:r>
        <w:t xml:space="preserve">וַֽיַּעֲבֵ֖ר </w:t>
      </w:r>
    </w:p>
    <w:p>
      <w:pPr>
        <w:pStyle w:val="Hebrew"/>
      </w:pPr>
      <w:r>
        <w:rPr>
          <w:color w:val="FF0000"/>
          <w:vertAlign w:val="superscript"/>
          <w:rtl/>
        </w:rPr>
        <w:t>17919</w:t>
      </w:r>
      <w:r>
        <w:rPr>
          <w:rFonts w:ascii="Times New Roman" w:hAnsi="Times New Roman"/>
          <w:color w:val="828282"/>
          <w:rtl/>
        </w:rPr>
        <w:t>וַֽ</w:t>
      </w:r>
      <w:r>
        <w:rPr>
          <w:color w:val="FF0000"/>
          <w:vertAlign w:val="superscript"/>
          <w:rtl/>
        </w:rPr>
        <w:t>17920</w:t>
      </w:r>
      <w:r>
        <w:rPr>
          <w:rFonts w:ascii="Times New Roman" w:hAnsi="Times New Roman"/>
          <w:color w:val="828282"/>
          <w:rtl/>
        </w:rPr>
        <w:t xml:space="preserve">יַּעֲבֵ֖ר </w:t>
      </w:r>
    </w:p>
    <w:p>
      <w:pPr>
        <w:pStyle w:val="Hebrew"/>
      </w:pPr>
      <w:r>
        <w:rPr>
          <w:color w:val="828282"/>
        </w:rPr>
        <w:t xml:space="preserve">וַיִּקָּחֵ֔ם וַיַּֽעֲבִרֵ֖ם אֶת־הַנָּ֑חַל וַֽיַּעֲבֵ֖ר אֶת־אֲשֶׁר־לֹו׃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92d6aa01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c018561d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98f94550</w:t>
            </w:r>
          </w:p>
        </w:tc>
        <w:tc>
          <w:tcPr>
            <w:tcW w:type="auto" w:w="1728"/>
          </w:tcPr>
          <w:p>
            <w:r>
              <w:t>tense</w:t>
            </w:r>
          </w:p>
        </w:tc>
        <w:tc>
          <w:tcPr>
            <w:tcW w:type="auto" w:w="1728"/>
          </w:tcPr>
          <w:p>
            <w:r>
              <w:t>verb</w:t>
            </w:r>
          </w:p>
        </w:tc>
        <w:tc>
          <w:tcPr>
            <w:tcW w:type="auto" w:w="1728"/>
          </w:tcPr>
          <w:p>
            <w:r>
              <w:t xml:space="preserve">יַּעֲבֵ֖ר </w:t>
            </w:r>
          </w:p>
        </w:tc>
        <w:tc>
          <w:tcPr>
            <w:tcW w:type="auto" w:w="1728"/>
          </w:tcPr>
          <w:p>
            <w:r/>
          </w:p>
        </w:tc>
      </w:tr>
    </w:tbl>
    <w:p>
      <w:r>
        <w:br/>
      </w:r>
    </w:p>
    <w:p>
      <w:pPr>
        <w:pStyle w:val="Reference"/>
      </w:pPr>
      <w:hyperlink r:id="rId232">
        <w:r>
          <w:rPr/>
          <w:t>Genesis 32:30</w:t>
        </w:r>
      </w:hyperlink>
    </w:p>
    <w:p>
      <w:pPr>
        <w:pStyle w:val="Hebrew"/>
      </w:pPr>
      <w:r>
        <w:t xml:space="preserve">וַיֹּ֨אמֶר֙ </w:t>
      </w:r>
    </w:p>
    <w:p>
      <w:pPr>
        <w:pStyle w:val="Hebrew"/>
      </w:pPr>
      <w:r>
        <w:rPr>
          <w:color w:val="FF0000"/>
          <w:vertAlign w:val="superscript"/>
          <w:rtl/>
        </w:rPr>
        <w:t>18000</w:t>
      </w:r>
      <w:r>
        <w:rPr>
          <w:rFonts w:ascii="Times New Roman" w:hAnsi="Times New Roman"/>
          <w:color w:val="828282"/>
          <w:rtl/>
        </w:rPr>
        <w:t>וַ</w:t>
      </w:r>
      <w:r>
        <w:rPr>
          <w:color w:val="FF0000"/>
          <w:vertAlign w:val="superscript"/>
          <w:rtl/>
        </w:rPr>
        <w:t>18001</w:t>
      </w:r>
      <w:r>
        <w:rPr>
          <w:rFonts w:ascii="Times New Roman" w:hAnsi="Times New Roman"/>
          <w:color w:val="828282"/>
          <w:rtl/>
        </w:rPr>
        <w:t xml:space="preserve">יֹּ֨אמֶר֙ </w:t>
      </w:r>
    </w:p>
    <w:p>
      <w:pPr>
        <w:pStyle w:val="Hebrew"/>
      </w:pPr>
      <w:r>
        <w:rPr>
          <w:color w:val="828282"/>
        </w:rPr>
        <w:t xml:space="preserve">וַיִּשְׁאַ֣ל יַעֲקֹ֗ב וַיֹּ֨אמֶר֙ הַגִּֽידָה־נָּ֣א שְׁמֶ֔ךָ וַיֹּ֕אמֶר לָ֥מָּה זֶּ֖ה תִּשְׁאַ֣ל לִשְׁמִ֑י וַיְבָ֥רֶךְ אֹתֹ֖ו 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bcea602d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f4f28834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18ce3eb7</w:t>
            </w:r>
          </w:p>
        </w:tc>
        <w:tc>
          <w:tcPr>
            <w:tcW w:type="auto" w:w="1728"/>
          </w:tcPr>
          <w:p>
            <w:r>
              <w:t>tense</w:t>
            </w:r>
          </w:p>
        </w:tc>
        <w:tc>
          <w:tcPr>
            <w:tcW w:type="auto" w:w="1728"/>
          </w:tcPr>
          <w:p>
            <w:r>
              <w:t>verb</w:t>
            </w:r>
          </w:p>
        </w:tc>
        <w:tc>
          <w:tcPr>
            <w:tcW w:type="auto" w:w="1728"/>
          </w:tcPr>
          <w:p>
            <w:r>
              <w:t xml:space="preserve">יֹּ֨אמֶר֙ </w:t>
            </w:r>
          </w:p>
        </w:tc>
        <w:tc>
          <w:tcPr>
            <w:tcW w:type="auto" w:w="1728"/>
          </w:tcPr>
          <w:p>
            <w:r/>
          </w:p>
        </w:tc>
      </w:tr>
    </w:tbl>
    <w:p>
      <w:r>
        <w:br/>
      </w:r>
    </w:p>
    <w:p>
      <w:pPr>
        <w:pStyle w:val="Reference"/>
      </w:pPr>
      <w:hyperlink r:id="rId233">
        <w:r>
          <w:rPr/>
          <w:t>Genesis 32:32</w:t>
        </w:r>
      </w:hyperlink>
    </w:p>
    <w:p>
      <w:pPr>
        <w:pStyle w:val="Hebrew"/>
      </w:pPr>
      <w:r>
        <w:t xml:space="preserve">וַיִּֽזְרַֽח־לֹ֣ו הַשֶּׁ֔מֶשׁ </w:t>
      </w:r>
    </w:p>
    <w:p>
      <w:pPr>
        <w:pStyle w:val="Hebrew"/>
      </w:pPr>
      <w:r>
        <w:rPr>
          <w:color w:val="FF0000"/>
          <w:vertAlign w:val="superscript"/>
          <w:rtl/>
        </w:rPr>
        <w:t>18032</w:t>
      </w:r>
      <w:r>
        <w:rPr>
          <w:rFonts w:ascii="Times New Roman" w:hAnsi="Times New Roman"/>
          <w:color w:val="828282"/>
          <w:rtl/>
        </w:rPr>
        <w:t>וַ</w:t>
      </w:r>
      <w:r>
        <w:rPr>
          <w:color w:val="FF0000"/>
          <w:vertAlign w:val="superscript"/>
          <w:rtl/>
        </w:rPr>
        <w:t>18033</w:t>
      </w:r>
      <w:r>
        <w:rPr>
          <w:rFonts w:ascii="Times New Roman" w:hAnsi="Times New Roman"/>
          <w:color w:val="828282"/>
          <w:rtl/>
        </w:rPr>
        <w:t>יִּֽזְרַֽח־</w:t>
      </w:r>
      <w:r>
        <w:rPr>
          <w:color w:val="FF0000"/>
          <w:vertAlign w:val="superscript"/>
          <w:rtl/>
        </w:rPr>
        <w:t>18034</w:t>
      </w:r>
      <w:r>
        <w:rPr>
          <w:rFonts w:ascii="Times New Roman" w:hAnsi="Times New Roman"/>
          <w:color w:val="828282"/>
          <w:rtl/>
        </w:rPr>
        <w:t xml:space="preserve">לֹ֣ו </w:t>
      </w:r>
      <w:r>
        <w:rPr>
          <w:color w:val="FF0000"/>
          <w:vertAlign w:val="superscript"/>
          <w:rtl/>
        </w:rPr>
        <w:t>18035</w:t>
      </w:r>
      <w:r>
        <w:rPr>
          <w:rFonts w:ascii="Times New Roman" w:hAnsi="Times New Roman"/>
          <w:color w:val="828282"/>
          <w:rtl/>
        </w:rPr>
        <w:t>הַ</w:t>
      </w:r>
      <w:r>
        <w:rPr>
          <w:color w:val="FF0000"/>
          <w:vertAlign w:val="superscript"/>
          <w:rtl/>
        </w:rPr>
        <w:t>18036</w:t>
      </w:r>
      <w:r>
        <w:rPr>
          <w:rFonts w:ascii="Times New Roman" w:hAnsi="Times New Roman"/>
          <w:color w:val="828282"/>
          <w:rtl/>
        </w:rPr>
        <w:t xml:space="preserve">שֶּׁ֔מֶשׁ </w:t>
      </w:r>
    </w:p>
    <w:p>
      <w:pPr>
        <w:pStyle w:val="Hebrew"/>
      </w:pPr>
      <w:r>
        <w:rPr>
          <w:color w:val="828282"/>
        </w:rPr>
        <w:t xml:space="preserve">וַיִּֽזְרַֽח־לֹ֣ו הַשֶּׁ֔מֶשׁ כַּאֲשֶׁ֥ר עָבַ֖ר אֶת־פְּנוּאֵ֑ל וְה֥וּא צֹלֵ֖עַ עַל־יְרֵכֹֽו׃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005a75ad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ce8d3848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8719b90a</w:t>
            </w:r>
          </w:p>
        </w:tc>
        <w:tc>
          <w:tcPr>
            <w:tcW w:type="auto" w:w="1728"/>
          </w:tcPr>
          <w:p>
            <w:r>
              <w:t>tense</w:t>
            </w:r>
          </w:p>
        </w:tc>
        <w:tc>
          <w:tcPr>
            <w:tcW w:type="auto" w:w="1728"/>
          </w:tcPr>
          <w:p>
            <w:r>
              <w:t>verb</w:t>
            </w:r>
          </w:p>
        </w:tc>
        <w:tc>
          <w:tcPr>
            <w:tcW w:type="auto" w:w="1728"/>
          </w:tcPr>
          <w:p>
            <w:r>
              <w:t>יִּֽזְרַֽח־</w:t>
            </w:r>
          </w:p>
        </w:tc>
        <w:tc>
          <w:tcPr>
            <w:tcW w:type="auto" w:w="1728"/>
          </w:tcPr>
          <w:p>
            <w:r>
              <w:t>past</w:t>
            </w:r>
          </w:p>
        </w:tc>
      </w:tr>
    </w:tbl>
    <w:p>
      <w:r>
        <w:br/>
      </w:r>
    </w:p>
    <w:p>
      <w:pPr>
        <w:pStyle w:val="Reference"/>
      </w:pPr>
      <w:hyperlink r:id="rId234">
        <w:r>
          <w:rPr/>
          <w:t>Genesis 33:1</w:t>
        </w:r>
      </w:hyperlink>
    </w:p>
    <w:p>
      <w:pPr>
        <w:pStyle w:val="Hebrew"/>
      </w:pPr>
      <w:r>
        <w:t xml:space="preserve">וַיַּ֣חַץ אֶת־הַיְלָדִ֗ים עַל־לֵאָה֙ וְעַל־רָחֵ֔ל וְעַ֖ל שְׁתֵּ֥י הַשְּׁפָחֹֽות׃ </w:t>
      </w:r>
    </w:p>
    <w:p>
      <w:pPr>
        <w:pStyle w:val="Hebrew"/>
      </w:pPr>
      <w:r>
        <w:rPr>
          <w:color w:val="FF0000"/>
          <w:vertAlign w:val="superscript"/>
          <w:rtl/>
        </w:rPr>
        <w:t>18092</w:t>
      </w:r>
      <w:r>
        <w:rPr>
          <w:rFonts w:ascii="Times New Roman" w:hAnsi="Times New Roman"/>
          <w:color w:val="828282"/>
          <w:rtl/>
        </w:rPr>
        <w:t>וַ</w:t>
      </w:r>
      <w:r>
        <w:rPr>
          <w:color w:val="FF0000"/>
          <w:vertAlign w:val="superscript"/>
          <w:rtl/>
        </w:rPr>
        <w:t>18093</w:t>
      </w:r>
      <w:r>
        <w:rPr>
          <w:rFonts w:ascii="Times New Roman" w:hAnsi="Times New Roman"/>
          <w:color w:val="828282"/>
          <w:rtl/>
        </w:rPr>
        <w:t xml:space="preserve">יַּ֣חַץ </w:t>
      </w:r>
      <w:r>
        <w:rPr>
          <w:color w:val="FF0000"/>
          <w:vertAlign w:val="superscript"/>
          <w:rtl/>
        </w:rPr>
        <w:t>18094</w:t>
      </w:r>
      <w:r>
        <w:rPr>
          <w:rFonts w:ascii="Times New Roman" w:hAnsi="Times New Roman"/>
          <w:color w:val="828282"/>
          <w:rtl/>
        </w:rPr>
        <w:t>אֶת־</w:t>
      </w:r>
      <w:r>
        <w:rPr>
          <w:color w:val="FF0000"/>
          <w:vertAlign w:val="superscript"/>
          <w:rtl/>
        </w:rPr>
        <w:t>18095</w:t>
      </w:r>
      <w:r>
        <w:rPr>
          <w:rFonts w:ascii="Times New Roman" w:hAnsi="Times New Roman"/>
          <w:color w:val="828282"/>
          <w:rtl/>
        </w:rPr>
        <w:t>הַ</w:t>
      </w:r>
      <w:r>
        <w:rPr>
          <w:color w:val="FF0000"/>
          <w:vertAlign w:val="superscript"/>
          <w:rtl/>
        </w:rPr>
        <w:t>18096</w:t>
      </w:r>
      <w:r>
        <w:rPr>
          <w:rFonts w:ascii="Times New Roman" w:hAnsi="Times New Roman"/>
          <w:color w:val="828282"/>
          <w:rtl/>
        </w:rPr>
        <w:t xml:space="preserve">יְלָדִ֗ים </w:t>
      </w:r>
      <w:r>
        <w:rPr>
          <w:color w:val="FF0000"/>
          <w:vertAlign w:val="superscript"/>
          <w:rtl/>
        </w:rPr>
        <w:t>18097</w:t>
      </w:r>
      <w:r>
        <w:rPr>
          <w:rFonts w:ascii="Times New Roman" w:hAnsi="Times New Roman"/>
          <w:color w:val="828282"/>
          <w:rtl/>
        </w:rPr>
        <w:t>עַל־</w:t>
      </w:r>
      <w:r>
        <w:rPr>
          <w:color w:val="FF0000"/>
          <w:vertAlign w:val="superscript"/>
          <w:rtl/>
        </w:rPr>
        <w:t>18098</w:t>
      </w:r>
      <w:r>
        <w:rPr>
          <w:rFonts w:ascii="Times New Roman" w:hAnsi="Times New Roman"/>
          <w:color w:val="828282"/>
          <w:rtl/>
        </w:rPr>
        <w:t xml:space="preserve">לֵאָה֙ </w:t>
      </w:r>
      <w:r>
        <w:rPr>
          <w:color w:val="FF0000"/>
          <w:vertAlign w:val="superscript"/>
          <w:rtl/>
        </w:rPr>
        <w:t>18099</w:t>
      </w:r>
      <w:r>
        <w:rPr>
          <w:rFonts w:ascii="Times New Roman" w:hAnsi="Times New Roman"/>
          <w:color w:val="828282"/>
          <w:rtl/>
        </w:rPr>
        <w:t>וְ</w:t>
      </w:r>
      <w:r>
        <w:rPr>
          <w:color w:val="FF0000"/>
          <w:vertAlign w:val="superscript"/>
          <w:rtl/>
        </w:rPr>
        <w:t>18100</w:t>
      </w:r>
      <w:r>
        <w:rPr>
          <w:rFonts w:ascii="Times New Roman" w:hAnsi="Times New Roman"/>
          <w:color w:val="828282"/>
          <w:rtl/>
        </w:rPr>
        <w:t>עַל־</w:t>
      </w:r>
      <w:r>
        <w:rPr>
          <w:color w:val="FF0000"/>
          <w:vertAlign w:val="superscript"/>
          <w:rtl/>
        </w:rPr>
        <w:t>18101</w:t>
      </w:r>
      <w:r>
        <w:rPr>
          <w:rFonts w:ascii="Times New Roman" w:hAnsi="Times New Roman"/>
          <w:color w:val="828282"/>
          <w:rtl/>
        </w:rPr>
        <w:t xml:space="preserve">רָחֵ֔ל </w:t>
      </w:r>
      <w:r>
        <w:rPr>
          <w:color w:val="FF0000"/>
          <w:vertAlign w:val="superscript"/>
          <w:rtl/>
        </w:rPr>
        <w:t>18102</w:t>
      </w:r>
      <w:r>
        <w:rPr>
          <w:rFonts w:ascii="Times New Roman" w:hAnsi="Times New Roman"/>
          <w:color w:val="828282"/>
          <w:rtl/>
        </w:rPr>
        <w:t>וְ</w:t>
      </w:r>
      <w:r>
        <w:rPr>
          <w:color w:val="FF0000"/>
          <w:vertAlign w:val="superscript"/>
          <w:rtl/>
        </w:rPr>
        <w:t>18103</w:t>
      </w:r>
      <w:r>
        <w:rPr>
          <w:rFonts w:ascii="Times New Roman" w:hAnsi="Times New Roman"/>
          <w:color w:val="828282"/>
          <w:rtl/>
        </w:rPr>
        <w:t xml:space="preserve">עַ֖ל </w:t>
      </w:r>
      <w:r>
        <w:rPr>
          <w:color w:val="FF0000"/>
          <w:vertAlign w:val="superscript"/>
          <w:rtl/>
        </w:rPr>
        <w:t>18104</w:t>
      </w:r>
      <w:r>
        <w:rPr>
          <w:rFonts w:ascii="Times New Roman" w:hAnsi="Times New Roman"/>
          <w:color w:val="828282"/>
          <w:rtl/>
        </w:rPr>
        <w:t xml:space="preserve">שְׁתֵּ֥י </w:t>
      </w:r>
      <w:r>
        <w:rPr>
          <w:color w:val="FF0000"/>
          <w:vertAlign w:val="superscript"/>
          <w:rtl/>
        </w:rPr>
        <w:t>18105</w:t>
      </w:r>
      <w:r>
        <w:rPr>
          <w:rFonts w:ascii="Times New Roman" w:hAnsi="Times New Roman"/>
          <w:color w:val="828282"/>
          <w:rtl/>
        </w:rPr>
        <w:t>הַ</w:t>
      </w:r>
      <w:r>
        <w:rPr>
          <w:color w:val="FF0000"/>
          <w:vertAlign w:val="superscript"/>
          <w:rtl/>
        </w:rPr>
        <w:t>18106</w:t>
      </w:r>
      <w:r>
        <w:rPr>
          <w:rFonts w:ascii="Times New Roman" w:hAnsi="Times New Roman"/>
          <w:color w:val="828282"/>
          <w:rtl/>
        </w:rPr>
        <w:t xml:space="preserve">שְּׁפָחֹֽות׃ </w:t>
      </w:r>
    </w:p>
    <w:p>
      <w:pPr>
        <w:pStyle w:val="Hebrew"/>
      </w:pPr>
      <w:r>
        <w:rPr>
          <w:color w:val="828282"/>
        </w:rPr>
        <w:t xml:space="preserve">וַיִּשָּׂ֨א יַעֲקֹ֜ב עֵינָ֗יו וַיַּרְא֙ וְהִנֵּ֣ה עֵשָׂ֣ו בָּ֔א וְעִמֹּ֕ו אַרְבַּ֥ע מֵאֹ֖ות אִ֑ישׁ וַיַּ֣חַץ אֶת־הַיְלָדִ֗ים עַל־לֵאָה֙ וְעַל־רָחֵ֔ל וְעַ֖ל שְׁתֵּ֥י הַשְּׁפָחֹֽות׃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a79c9913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0f06f1e3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1abf4313</w:t>
            </w:r>
          </w:p>
        </w:tc>
        <w:tc>
          <w:tcPr>
            <w:tcW w:type="auto" w:w="1728"/>
          </w:tcPr>
          <w:p>
            <w:r>
              <w:t>tense</w:t>
            </w:r>
          </w:p>
        </w:tc>
        <w:tc>
          <w:tcPr>
            <w:tcW w:type="auto" w:w="1728"/>
          </w:tcPr>
          <w:p>
            <w:r>
              <w:t>verb</w:t>
            </w:r>
          </w:p>
        </w:tc>
        <w:tc>
          <w:tcPr>
            <w:tcW w:type="auto" w:w="1728"/>
          </w:tcPr>
          <w:p>
            <w:r>
              <w:t xml:space="preserve">יַּ֣חַץ </w:t>
            </w:r>
          </w:p>
        </w:tc>
        <w:tc>
          <w:tcPr>
            <w:tcW w:type="auto" w:w="1728"/>
          </w:tcPr>
          <w:p>
            <w:r>
              <w:t>past</w:t>
            </w:r>
          </w:p>
        </w:tc>
      </w:tr>
    </w:tbl>
    <w:p>
      <w:r>
        <w:br/>
      </w:r>
    </w:p>
    <w:p>
      <w:pPr>
        <w:pStyle w:val="Reference"/>
      </w:pPr>
      <w:hyperlink r:id="rId235">
        <w:r>
          <w:rPr/>
          <w:t>Genesis 33:2</w:t>
        </w:r>
      </w:hyperlink>
    </w:p>
    <w:p>
      <w:pPr>
        <w:pStyle w:val="Hebrew"/>
      </w:pPr>
      <w:r>
        <w:t xml:space="preserve">וַיָּ֧שֶׂם אֶת־הַשְּׁפָחֹ֛ות וְאֶת־יַלְדֵיהֶ֖ן רִֽאשֹׁנָ֑ה </w:t>
      </w:r>
    </w:p>
    <w:p>
      <w:pPr>
        <w:pStyle w:val="Hebrew"/>
      </w:pPr>
      <w:r>
        <w:rPr>
          <w:color w:val="FF0000"/>
          <w:vertAlign w:val="superscript"/>
          <w:rtl/>
        </w:rPr>
        <w:t>18107</w:t>
      </w:r>
      <w:r>
        <w:rPr>
          <w:rFonts w:ascii="Times New Roman" w:hAnsi="Times New Roman"/>
          <w:color w:val="828282"/>
          <w:rtl/>
        </w:rPr>
        <w:t>וַ</w:t>
      </w:r>
      <w:r>
        <w:rPr>
          <w:color w:val="FF0000"/>
          <w:vertAlign w:val="superscript"/>
          <w:rtl/>
        </w:rPr>
        <w:t>18108</w:t>
      </w:r>
      <w:r>
        <w:rPr>
          <w:rFonts w:ascii="Times New Roman" w:hAnsi="Times New Roman"/>
          <w:color w:val="828282"/>
          <w:rtl/>
        </w:rPr>
        <w:t xml:space="preserve">יָּ֧שֶׂם </w:t>
      </w:r>
      <w:r>
        <w:rPr>
          <w:color w:val="FF0000"/>
          <w:vertAlign w:val="superscript"/>
          <w:rtl/>
        </w:rPr>
        <w:t>18109</w:t>
      </w:r>
      <w:r>
        <w:rPr>
          <w:rFonts w:ascii="Times New Roman" w:hAnsi="Times New Roman"/>
          <w:color w:val="828282"/>
          <w:rtl/>
        </w:rPr>
        <w:t>אֶת־</w:t>
      </w:r>
      <w:r>
        <w:rPr>
          <w:color w:val="FF0000"/>
          <w:vertAlign w:val="superscript"/>
          <w:rtl/>
        </w:rPr>
        <w:t>18110</w:t>
      </w:r>
      <w:r>
        <w:rPr>
          <w:rFonts w:ascii="Times New Roman" w:hAnsi="Times New Roman"/>
          <w:color w:val="828282"/>
          <w:rtl/>
        </w:rPr>
        <w:t>הַ</w:t>
      </w:r>
      <w:r>
        <w:rPr>
          <w:color w:val="FF0000"/>
          <w:vertAlign w:val="superscript"/>
          <w:rtl/>
        </w:rPr>
        <w:t>18111</w:t>
      </w:r>
      <w:r>
        <w:rPr>
          <w:rFonts w:ascii="Times New Roman" w:hAnsi="Times New Roman"/>
          <w:color w:val="828282"/>
          <w:rtl/>
        </w:rPr>
        <w:t xml:space="preserve">שְּׁפָחֹ֛ות </w:t>
      </w:r>
      <w:r>
        <w:rPr>
          <w:color w:val="FF0000"/>
          <w:vertAlign w:val="superscript"/>
          <w:rtl/>
        </w:rPr>
        <w:t>18112</w:t>
      </w:r>
      <w:r>
        <w:rPr>
          <w:rFonts w:ascii="Times New Roman" w:hAnsi="Times New Roman"/>
          <w:color w:val="828282"/>
          <w:rtl/>
        </w:rPr>
        <w:t>וְ</w:t>
      </w:r>
      <w:r>
        <w:rPr>
          <w:color w:val="FF0000"/>
          <w:vertAlign w:val="superscript"/>
          <w:rtl/>
        </w:rPr>
        <w:t>18113</w:t>
      </w:r>
      <w:r>
        <w:rPr>
          <w:rFonts w:ascii="Times New Roman" w:hAnsi="Times New Roman"/>
          <w:color w:val="828282"/>
          <w:rtl/>
        </w:rPr>
        <w:t>אֶת־</w:t>
      </w:r>
      <w:r>
        <w:rPr>
          <w:color w:val="FF0000"/>
          <w:vertAlign w:val="superscript"/>
          <w:rtl/>
        </w:rPr>
        <w:t>18114</w:t>
      </w:r>
      <w:r>
        <w:rPr>
          <w:rFonts w:ascii="Times New Roman" w:hAnsi="Times New Roman"/>
          <w:color w:val="828282"/>
          <w:rtl/>
        </w:rPr>
        <w:t xml:space="preserve">יַלְדֵיהֶ֖ן </w:t>
      </w:r>
      <w:r>
        <w:rPr>
          <w:color w:val="FF0000"/>
          <w:vertAlign w:val="superscript"/>
          <w:rtl/>
        </w:rPr>
        <w:t>18115</w:t>
      </w:r>
      <w:r>
        <w:rPr>
          <w:rFonts w:ascii="Times New Roman" w:hAnsi="Times New Roman"/>
          <w:color w:val="828282"/>
          <w:rtl/>
        </w:rPr>
        <w:t xml:space="preserve">רִֽאשֹׁנָ֑ה </w:t>
      </w:r>
    </w:p>
    <w:p>
      <w:pPr>
        <w:pStyle w:val="Hebrew"/>
      </w:pPr>
      <w:r>
        <w:rPr>
          <w:color w:val="828282"/>
        </w:rPr>
        <w:t xml:space="preserve">וַיָּ֧שֶׂם אֶת־הַשְּׁפָחֹ֛ות וְאֶת־יַלְדֵיהֶ֖ן רִֽאשֹׁנָ֑ה וְאֶת־לֵאָ֤ה וִֽילָדֶ֨יהָ֙ אַחֲרֹנִ֔ים וְאֶת־רָחֵ֥ל וְאֶת־יֹוסֵ֖ף אַחֲרֹנִֽים׃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d6756276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6f8c1346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33910569</w:t>
            </w:r>
          </w:p>
        </w:tc>
        <w:tc>
          <w:tcPr>
            <w:tcW w:type="auto" w:w="1728"/>
          </w:tcPr>
          <w:p>
            <w:r>
              <w:t>tense</w:t>
            </w:r>
          </w:p>
        </w:tc>
        <w:tc>
          <w:tcPr>
            <w:tcW w:type="auto" w:w="1728"/>
          </w:tcPr>
          <w:p>
            <w:r>
              <w:t>verb</w:t>
            </w:r>
          </w:p>
        </w:tc>
        <w:tc>
          <w:tcPr>
            <w:tcW w:type="auto" w:w="1728"/>
          </w:tcPr>
          <w:p>
            <w:r>
              <w:t xml:space="preserve">יָּ֧שֶׂם </w:t>
            </w:r>
          </w:p>
        </w:tc>
        <w:tc>
          <w:tcPr>
            <w:tcW w:type="auto" w:w="1728"/>
          </w:tcPr>
          <w:p>
            <w:r>
              <w:t>past</w:t>
            </w:r>
          </w:p>
        </w:tc>
      </w:tr>
    </w:tbl>
    <w:p>
      <w:r>
        <w:br/>
      </w:r>
    </w:p>
    <w:p>
      <w:pPr>
        <w:pStyle w:val="Reference"/>
      </w:pPr>
      <w:hyperlink r:id="rId236">
        <w:r>
          <w:rPr/>
          <w:t>Genesis 33:3</w:t>
        </w:r>
      </w:hyperlink>
    </w:p>
    <w:p>
      <w:pPr>
        <w:pStyle w:val="Hebrew"/>
      </w:pPr>
      <w:r>
        <w:t xml:space="preserve">וַיִּשְׁתַּ֤חוּ אַ֨רְצָה֙ שֶׁ֣בַע פְּעָמִ֔ים </w:t>
      </w:r>
    </w:p>
    <w:p>
      <w:pPr>
        <w:pStyle w:val="Hebrew"/>
      </w:pPr>
      <w:r>
        <w:rPr>
          <w:color w:val="FF0000"/>
          <w:vertAlign w:val="superscript"/>
          <w:rtl/>
        </w:rPr>
        <w:t>18134</w:t>
      </w:r>
      <w:r>
        <w:rPr>
          <w:rFonts w:ascii="Times New Roman" w:hAnsi="Times New Roman"/>
          <w:color w:val="828282"/>
          <w:rtl/>
        </w:rPr>
        <w:t>וַ</w:t>
      </w:r>
      <w:r>
        <w:rPr>
          <w:color w:val="FF0000"/>
          <w:vertAlign w:val="superscript"/>
          <w:rtl/>
        </w:rPr>
        <w:t>18135</w:t>
      </w:r>
      <w:r>
        <w:rPr>
          <w:rFonts w:ascii="Times New Roman" w:hAnsi="Times New Roman"/>
          <w:color w:val="828282"/>
          <w:rtl/>
        </w:rPr>
        <w:t xml:space="preserve">יִּשְׁתַּ֤חוּ </w:t>
      </w:r>
      <w:r>
        <w:rPr>
          <w:color w:val="FF0000"/>
          <w:vertAlign w:val="superscript"/>
          <w:rtl/>
        </w:rPr>
        <w:t>18136</w:t>
      </w:r>
      <w:r>
        <w:rPr>
          <w:rFonts w:ascii="Times New Roman" w:hAnsi="Times New Roman"/>
          <w:color w:val="828282"/>
          <w:rtl/>
        </w:rPr>
        <w:t xml:space="preserve">אַ֨רְצָה֙ </w:t>
      </w:r>
      <w:r>
        <w:rPr>
          <w:color w:val="FF0000"/>
          <w:vertAlign w:val="superscript"/>
          <w:rtl/>
        </w:rPr>
        <w:t>18137</w:t>
      </w:r>
      <w:r>
        <w:rPr>
          <w:rFonts w:ascii="Times New Roman" w:hAnsi="Times New Roman"/>
          <w:color w:val="828282"/>
          <w:rtl/>
        </w:rPr>
        <w:t xml:space="preserve">שֶׁ֣בַע </w:t>
      </w:r>
      <w:r>
        <w:rPr>
          <w:color w:val="FF0000"/>
          <w:vertAlign w:val="superscript"/>
          <w:rtl/>
        </w:rPr>
        <w:t>18138</w:t>
      </w:r>
      <w:r>
        <w:rPr>
          <w:rFonts w:ascii="Times New Roman" w:hAnsi="Times New Roman"/>
          <w:color w:val="828282"/>
          <w:rtl/>
        </w:rPr>
        <w:t xml:space="preserve">פְּעָמִ֔ים </w:t>
      </w:r>
    </w:p>
    <w:p>
      <w:pPr>
        <w:pStyle w:val="Hebrew"/>
      </w:pPr>
      <w:r>
        <w:rPr>
          <w:color w:val="828282"/>
        </w:rPr>
        <w:t xml:space="preserve">וְה֖וּא עָבַ֣ר לִפְנֵיהֶ֑ם וַיִּשְׁתַּ֤חוּ אַ֨רְצָה֙ שֶׁ֣בַע פְּעָמִ֔ים עַד־גִּשְׁתֹּ֖ו עַד־אָחִֽיו׃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a7cc17ed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3cad9b6e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e49f0bbb</w:t>
            </w:r>
          </w:p>
        </w:tc>
        <w:tc>
          <w:tcPr>
            <w:tcW w:type="auto" w:w="1728"/>
          </w:tcPr>
          <w:p>
            <w:r>
              <w:t>tense</w:t>
            </w:r>
          </w:p>
        </w:tc>
        <w:tc>
          <w:tcPr>
            <w:tcW w:type="auto" w:w="1728"/>
          </w:tcPr>
          <w:p>
            <w:r>
              <w:t>verb</w:t>
            </w:r>
          </w:p>
        </w:tc>
        <w:tc>
          <w:tcPr>
            <w:tcW w:type="auto" w:w="1728"/>
          </w:tcPr>
          <w:p>
            <w:r>
              <w:t xml:space="preserve">יִּשְׁתַּ֤חוּ </w:t>
            </w:r>
          </w:p>
        </w:tc>
        <w:tc>
          <w:tcPr>
            <w:tcW w:type="auto" w:w="1728"/>
          </w:tcPr>
          <w:p>
            <w:r/>
          </w:p>
        </w:tc>
      </w:tr>
    </w:tbl>
    <w:p>
      <w:r>
        <w:br/>
      </w:r>
    </w:p>
    <w:p>
      <w:pPr>
        <w:pStyle w:val="Reference"/>
      </w:pPr>
      <w:hyperlink r:id="rId237">
        <w:r>
          <w:rPr/>
          <w:t>Genesis 33:6</w:t>
        </w:r>
      </w:hyperlink>
    </w:p>
    <w:p>
      <w:pPr>
        <w:pStyle w:val="Hebrew"/>
      </w:pPr>
      <w:r>
        <w:t xml:space="preserve">וַתִּגַּ֧שְׁןָ הַשְּׁפָחֹ֛ות הֵ֥נָּה וְיַלְדֵיהֶ֖ן </w:t>
      </w:r>
    </w:p>
    <w:p>
      <w:pPr>
        <w:pStyle w:val="Hebrew"/>
      </w:pPr>
      <w:r>
        <w:rPr>
          <w:color w:val="FF0000"/>
          <w:vertAlign w:val="superscript"/>
          <w:rtl/>
        </w:rPr>
        <w:t>18185</w:t>
      </w:r>
      <w:r>
        <w:rPr>
          <w:rFonts w:ascii="Times New Roman" w:hAnsi="Times New Roman"/>
          <w:color w:val="828282"/>
          <w:rtl/>
        </w:rPr>
        <w:t>וַ</w:t>
      </w:r>
      <w:r>
        <w:rPr>
          <w:color w:val="FF0000"/>
          <w:vertAlign w:val="superscript"/>
          <w:rtl/>
        </w:rPr>
        <w:t>18186</w:t>
      </w:r>
      <w:r>
        <w:rPr>
          <w:rFonts w:ascii="Times New Roman" w:hAnsi="Times New Roman"/>
          <w:color w:val="828282"/>
          <w:rtl/>
        </w:rPr>
        <w:t xml:space="preserve">תִּגַּ֧שְׁןָ </w:t>
      </w:r>
      <w:r>
        <w:rPr>
          <w:color w:val="FF0000"/>
          <w:vertAlign w:val="superscript"/>
          <w:rtl/>
        </w:rPr>
        <w:t>18187</w:t>
      </w:r>
      <w:r>
        <w:rPr>
          <w:rFonts w:ascii="Times New Roman" w:hAnsi="Times New Roman"/>
          <w:color w:val="828282"/>
          <w:rtl/>
        </w:rPr>
        <w:t>הַ</w:t>
      </w:r>
      <w:r>
        <w:rPr>
          <w:color w:val="FF0000"/>
          <w:vertAlign w:val="superscript"/>
          <w:rtl/>
        </w:rPr>
        <w:t>18188</w:t>
      </w:r>
      <w:r>
        <w:rPr>
          <w:rFonts w:ascii="Times New Roman" w:hAnsi="Times New Roman"/>
          <w:color w:val="828282"/>
          <w:rtl/>
        </w:rPr>
        <w:t xml:space="preserve">שְּׁפָחֹ֛ות </w:t>
      </w:r>
      <w:r>
        <w:rPr>
          <w:color w:val="FF0000"/>
          <w:vertAlign w:val="superscript"/>
          <w:rtl/>
        </w:rPr>
        <w:t>18189</w:t>
      </w:r>
      <w:r>
        <w:rPr>
          <w:rFonts w:ascii="Times New Roman" w:hAnsi="Times New Roman"/>
          <w:color w:val="828282"/>
          <w:rtl/>
        </w:rPr>
        <w:t xml:space="preserve">הֵ֥נָּה </w:t>
      </w:r>
      <w:r>
        <w:rPr>
          <w:color w:val="FF0000"/>
          <w:vertAlign w:val="superscript"/>
          <w:rtl/>
        </w:rPr>
        <w:t>18190</w:t>
      </w:r>
      <w:r>
        <w:rPr>
          <w:rFonts w:ascii="Times New Roman" w:hAnsi="Times New Roman"/>
          <w:color w:val="828282"/>
          <w:rtl/>
        </w:rPr>
        <w:t>וְ</w:t>
      </w:r>
      <w:r>
        <w:rPr>
          <w:color w:val="FF0000"/>
          <w:vertAlign w:val="superscript"/>
          <w:rtl/>
        </w:rPr>
        <w:t>18191</w:t>
      </w:r>
      <w:r>
        <w:rPr>
          <w:rFonts w:ascii="Times New Roman" w:hAnsi="Times New Roman"/>
          <w:color w:val="828282"/>
          <w:rtl/>
        </w:rPr>
        <w:t xml:space="preserve">יַלְדֵיהֶ֖ן </w:t>
      </w:r>
    </w:p>
    <w:p>
      <w:pPr>
        <w:pStyle w:val="Hebrew"/>
      </w:pPr>
      <w:r>
        <w:rPr>
          <w:color w:val="828282"/>
        </w:rPr>
        <w:t xml:space="preserve">וַתִּגַּ֧שְׁןָ הַשְּׁפָחֹ֛ות הֵ֥נָּה וְיַלְדֵיהֶ֖ן וַתִּֽשְׁתַּחֲוֶֽיןָ׃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54f1f856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dcef1d78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2aa2d15e</w:t>
            </w:r>
          </w:p>
        </w:tc>
        <w:tc>
          <w:tcPr>
            <w:tcW w:type="auto" w:w="1728"/>
          </w:tcPr>
          <w:p>
            <w:r>
              <w:t>tense</w:t>
            </w:r>
          </w:p>
        </w:tc>
        <w:tc>
          <w:tcPr>
            <w:tcW w:type="auto" w:w="1728"/>
          </w:tcPr>
          <w:p>
            <w:r>
              <w:t>verb</w:t>
            </w:r>
          </w:p>
        </w:tc>
        <w:tc>
          <w:tcPr>
            <w:tcW w:type="auto" w:w="1728"/>
          </w:tcPr>
          <w:p>
            <w:r>
              <w:t xml:space="preserve">תִּגַּ֧שְׁןָ </w:t>
            </w:r>
          </w:p>
        </w:tc>
        <w:tc>
          <w:tcPr>
            <w:tcW w:type="auto" w:w="1728"/>
          </w:tcPr>
          <w:p>
            <w:r>
              <w:t>past</w:t>
            </w:r>
          </w:p>
        </w:tc>
      </w:tr>
    </w:tbl>
    <w:p>
      <w:r>
        <w:br/>
      </w:r>
    </w:p>
    <w:p>
      <w:pPr>
        <w:pStyle w:val="Reference"/>
      </w:pPr>
      <w:hyperlink r:id="rId238">
        <w:r>
          <w:rPr/>
          <w:t>Genesis 34:1</w:t>
        </w:r>
      </w:hyperlink>
    </w:p>
    <w:p>
      <w:pPr>
        <w:pStyle w:val="Hebrew"/>
      </w:pPr>
      <w:r>
        <w:t xml:space="preserve">וַתֵּצֵ֤א דִינָה֙ בַּת־לֵאָ֔ה </w:t>
      </w:r>
    </w:p>
    <w:p>
      <w:pPr>
        <w:pStyle w:val="Hebrew"/>
      </w:pPr>
      <w:r>
        <w:rPr>
          <w:color w:val="FF0000"/>
          <w:vertAlign w:val="superscript"/>
          <w:rtl/>
        </w:rPr>
        <w:t>18452</w:t>
      </w:r>
      <w:r>
        <w:rPr>
          <w:rFonts w:ascii="Times New Roman" w:hAnsi="Times New Roman"/>
          <w:color w:val="828282"/>
          <w:rtl/>
        </w:rPr>
        <w:t>וַ</w:t>
      </w:r>
      <w:r>
        <w:rPr>
          <w:color w:val="FF0000"/>
          <w:vertAlign w:val="superscript"/>
          <w:rtl/>
        </w:rPr>
        <w:t>18453</w:t>
      </w:r>
      <w:r>
        <w:rPr>
          <w:rFonts w:ascii="Times New Roman" w:hAnsi="Times New Roman"/>
          <w:color w:val="828282"/>
          <w:rtl/>
        </w:rPr>
        <w:t xml:space="preserve">תֵּצֵ֤א </w:t>
      </w:r>
      <w:r>
        <w:rPr>
          <w:color w:val="FF0000"/>
          <w:vertAlign w:val="superscript"/>
          <w:rtl/>
        </w:rPr>
        <w:t>18454</w:t>
      </w:r>
      <w:r>
        <w:rPr>
          <w:rFonts w:ascii="Times New Roman" w:hAnsi="Times New Roman"/>
          <w:color w:val="828282"/>
          <w:rtl/>
        </w:rPr>
        <w:t xml:space="preserve">דִינָה֙ </w:t>
      </w:r>
      <w:r>
        <w:rPr>
          <w:color w:val="FF0000"/>
          <w:vertAlign w:val="superscript"/>
          <w:rtl/>
        </w:rPr>
        <w:t>18455</w:t>
      </w:r>
      <w:r>
        <w:rPr>
          <w:rFonts w:ascii="Times New Roman" w:hAnsi="Times New Roman"/>
          <w:color w:val="828282"/>
          <w:rtl/>
        </w:rPr>
        <w:t>בַּת־</w:t>
      </w:r>
      <w:r>
        <w:rPr>
          <w:color w:val="FF0000"/>
          <w:vertAlign w:val="superscript"/>
          <w:rtl/>
        </w:rPr>
        <w:t>18456</w:t>
      </w:r>
      <w:r>
        <w:rPr>
          <w:rFonts w:ascii="Times New Roman" w:hAnsi="Times New Roman"/>
          <w:color w:val="828282"/>
          <w:rtl/>
        </w:rPr>
        <w:t xml:space="preserve">לֵאָ֔ה </w:t>
      </w:r>
    </w:p>
    <w:p>
      <w:pPr>
        <w:pStyle w:val="Hebrew"/>
      </w:pPr>
      <w:r>
        <w:rPr>
          <w:color w:val="828282"/>
        </w:rPr>
        <w:t xml:space="preserve">וַתֵּצֵ֤א דִינָה֙ בַּת־לֵאָ֔ה אֲשֶׁ֥ר יָלְדָ֖ה לְיַעֲקֹ֑ב לִרְאֹ֖ות בִּבְנֹ֥ות 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2be7d3ad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7bc25851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61384047</w:t>
            </w:r>
          </w:p>
        </w:tc>
        <w:tc>
          <w:tcPr>
            <w:tcW w:type="auto" w:w="1728"/>
          </w:tcPr>
          <w:p>
            <w:r>
              <w:t>tense</w:t>
            </w:r>
          </w:p>
        </w:tc>
        <w:tc>
          <w:tcPr>
            <w:tcW w:type="auto" w:w="1728"/>
          </w:tcPr>
          <w:p>
            <w:r>
              <w:t>verb</w:t>
            </w:r>
          </w:p>
        </w:tc>
        <w:tc>
          <w:tcPr>
            <w:tcW w:type="auto" w:w="1728"/>
          </w:tcPr>
          <w:p>
            <w:r>
              <w:t xml:space="preserve">תֵּצֵ֤א </w:t>
            </w:r>
          </w:p>
        </w:tc>
        <w:tc>
          <w:tcPr>
            <w:tcW w:type="auto" w:w="1728"/>
          </w:tcPr>
          <w:p>
            <w:r>
              <w:t>past</w:t>
            </w:r>
          </w:p>
        </w:tc>
      </w:tr>
    </w:tbl>
    <w:p>
      <w:r>
        <w:br/>
      </w:r>
    </w:p>
    <w:p>
      <w:pPr>
        <w:pStyle w:val="Reference"/>
      </w:pPr>
      <w:hyperlink r:id="rId239">
        <w:r>
          <w:rPr/>
          <w:t>Genesis 34:9</w:t>
        </w:r>
      </w:hyperlink>
    </w:p>
    <w:p>
      <w:pPr>
        <w:pStyle w:val="Hebrew"/>
      </w:pPr>
      <w:r>
        <w:t xml:space="preserve">וְאֶת־בְּנֹתֵ֖ינוּ תִּקְח֥וּ לָכֶֽם׃ </w:t>
      </w:r>
    </w:p>
    <w:p>
      <w:pPr>
        <w:pStyle w:val="Hebrew"/>
      </w:pPr>
      <w:r>
        <w:rPr>
          <w:color w:val="FF0000"/>
          <w:vertAlign w:val="superscript"/>
          <w:rtl/>
        </w:rPr>
        <w:t>18607</w:t>
      </w:r>
      <w:r>
        <w:rPr>
          <w:rFonts w:ascii="Times New Roman" w:hAnsi="Times New Roman"/>
          <w:color w:val="828282"/>
          <w:rtl/>
        </w:rPr>
        <w:t>וְ</w:t>
      </w:r>
      <w:r>
        <w:rPr>
          <w:color w:val="FF0000"/>
          <w:vertAlign w:val="superscript"/>
          <w:rtl/>
        </w:rPr>
        <w:t>18608</w:t>
      </w:r>
      <w:r>
        <w:rPr>
          <w:rFonts w:ascii="Times New Roman" w:hAnsi="Times New Roman"/>
          <w:color w:val="828282"/>
          <w:rtl/>
        </w:rPr>
        <w:t>אֶת־</w:t>
      </w:r>
      <w:r>
        <w:rPr>
          <w:color w:val="FF0000"/>
          <w:vertAlign w:val="superscript"/>
          <w:rtl/>
        </w:rPr>
        <w:t>18609</w:t>
      </w:r>
      <w:r>
        <w:rPr>
          <w:rFonts w:ascii="Times New Roman" w:hAnsi="Times New Roman"/>
          <w:color w:val="828282"/>
          <w:rtl/>
        </w:rPr>
        <w:t xml:space="preserve">בְּנֹתֵ֖ינוּ </w:t>
      </w:r>
      <w:r>
        <w:rPr>
          <w:color w:val="FF0000"/>
          <w:vertAlign w:val="superscript"/>
          <w:rtl/>
        </w:rPr>
        <w:t>18610</w:t>
      </w:r>
      <w:r>
        <w:rPr>
          <w:rFonts w:ascii="Times New Roman" w:hAnsi="Times New Roman"/>
          <w:color w:val="828282"/>
          <w:rtl/>
        </w:rPr>
        <w:t xml:space="preserve">תִּקְח֥וּ </w:t>
      </w:r>
      <w:r>
        <w:rPr>
          <w:color w:val="FF0000"/>
          <w:vertAlign w:val="superscript"/>
          <w:rtl/>
        </w:rPr>
        <w:t>18611</w:t>
      </w:r>
      <w:r>
        <w:rPr>
          <w:rFonts w:ascii="Times New Roman" w:hAnsi="Times New Roman"/>
          <w:color w:val="828282"/>
          <w:rtl/>
        </w:rPr>
        <w:t xml:space="preserve">לָכֶֽם׃ </w:t>
      </w:r>
    </w:p>
    <w:p>
      <w:pPr>
        <w:pStyle w:val="Hebrew"/>
      </w:pPr>
      <w:r>
        <w:rPr>
          <w:color w:val="828282"/>
        </w:rPr>
        <w:t xml:space="preserve">וְהִֽתְחַתְּנ֖וּ אֹתָ֑נוּ בְּנֹֽתֵיכֶם֙ תִּתְּנוּ־לָ֔נוּ וְאֶת־בְּנֹתֵ֖ינוּ תִּקְח֥וּ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4c61e052</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397e0458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c14f77ef</w:t>
            </w:r>
          </w:p>
        </w:tc>
        <w:tc>
          <w:tcPr>
            <w:tcW w:type="auto" w:w="1728"/>
          </w:tcPr>
          <w:p>
            <w:r>
              <w:t>tense</w:t>
            </w:r>
          </w:p>
        </w:tc>
        <w:tc>
          <w:tcPr>
            <w:tcW w:type="auto" w:w="1728"/>
          </w:tcPr>
          <w:p>
            <w:r>
              <w:t>verb</w:t>
            </w:r>
          </w:p>
        </w:tc>
        <w:tc>
          <w:tcPr>
            <w:tcW w:type="auto" w:w="1728"/>
          </w:tcPr>
          <w:p>
            <w:r>
              <w:t xml:space="preserve">תִּקְח֥וּ </w:t>
            </w:r>
          </w:p>
        </w:tc>
        <w:tc>
          <w:tcPr>
            <w:tcW w:type="auto" w:w="1728"/>
          </w:tcPr>
          <w:p>
            <w:r/>
          </w:p>
        </w:tc>
      </w:tr>
    </w:tbl>
    <w:p>
      <w:r>
        <w:br/>
      </w:r>
    </w:p>
    <w:p>
      <w:pPr>
        <w:pStyle w:val="Reference"/>
      </w:pPr>
      <w:hyperlink r:id="rId240">
        <w:r>
          <w:rPr/>
          <w:t>Genesis 34:10</w:t>
        </w:r>
      </w:hyperlink>
    </w:p>
    <w:p>
      <w:pPr>
        <w:pStyle w:val="Hebrew"/>
      </w:pPr>
      <w:r>
        <w:t xml:space="preserve">שְׁבוּ֙ </w:t>
      </w:r>
    </w:p>
    <w:p>
      <w:pPr>
        <w:pStyle w:val="Hebrew"/>
      </w:pPr>
      <w:r>
        <w:rPr>
          <w:color w:val="FF0000"/>
          <w:vertAlign w:val="superscript"/>
          <w:rtl/>
        </w:rPr>
        <w:t>18621</w:t>
      </w:r>
      <w:r>
        <w:rPr>
          <w:rFonts w:ascii="Times New Roman" w:hAnsi="Times New Roman"/>
          <w:color w:val="828282"/>
          <w:rtl/>
        </w:rPr>
        <w:t xml:space="preserve">שְׁבוּ֙ </w:t>
      </w:r>
    </w:p>
    <w:p>
      <w:pPr>
        <w:pStyle w:val="Hebrew"/>
      </w:pPr>
      <w:r>
        <w:rPr>
          <w:color w:val="828282"/>
        </w:rPr>
        <w:t xml:space="preserve">וְאִתָּ֖נוּ תֵּשֵׁ֑בוּ וְהָאָ֨רֶץ֙ תִּהְיֶ֣ה לִפְנֵיכֶ֔ם שְׁבוּ֙ וּסְחָר֔וּהָ וְהֵֽאָחֲז֖וּ 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afbf9d16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563152b4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f3144212</w:t>
            </w:r>
          </w:p>
        </w:tc>
        <w:tc>
          <w:tcPr>
            <w:tcW w:type="auto" w:w="1728"/>
          </w:tcPr>
          <w:p>
            <w:r>
              <w:t>tense</w:t>
            </w:r>
          </w:p>
        </w:tc>
        <w:tc>
          <w:tcPr>
            <w:tcW w:type="auto" w:w="1728"/>
          </w:tcPr>
          <w:p>
            <w:r>
              <w:t>verb</w:t>
            </w:r>
          </w:p>
        </w:tc>
        <w:tc>
          <w:tcPr>
            <w:tcW w:type="auto" w:w="1728"/>
          </w:tcPr>
          <w:p>
            <w:r>
              <w:t xml:space="preserve">שְׁבוּ֙ </w:t>
            </w:r>
          </w:p>
        </w:tc>
        <w:tc>
          <w:tcPr>
            <w:tcW w:type="auto" w:w="1728"/>
          </w:tcPr>
          <w:p>
            <w:r>
              <w:t>impv</w:t>
            </w:r>
          </w:p>
        </w:tc>
      </w:tr>
    </w:tbl>
    <w:p>
      <w:r>
        <w:br/>
      </w:r>
    </w:p>
    <w:p>
      <w:pPr>
        <w:pStyle w:val="Reference"/>
      </w:pPr>
      <w:hyperlink r:id="rId240">
        <w:r>
          <w:rPr/>
          <w:t>Genesis 34:10</w:t>
        </w:r>
      </w:hyperlink>
    </w:p>
    <w:p>
      <w:pPr>
        <w:pStyle w:val="Hebrew"/>
      </w:pPr>
      <w:r>
        <w:t xml:space="preserve">וּסְחָר֔וּהָ </w:t>
      </w:r>
    </w:p>
    <w:p>
      <w:pPr>
        <w:pStyle w:val="Hebrew"/>
      </w:pPr>
      <w:r>
        <w:rPr>
          <w:color w:val="FF0000"/>
          <w:vertAlign w:val="superscript"/>
          <w:rtl/>
        </w:rPr>
        <w:t>18622</w:t>
      </w:r>
      <w:r>
        <w:rPr>
          <w:rFonts w:ascii="Times New Roman" w:hAnsi="Times New Roman"/>
          <w:color w:val="828282"/>
          <w:rtl/>
        </w:rPr>
        <w:t>וּ</w:t>
      </w:r>
      <w:r>
        <w:rPr>
          <w:color w:val="FF0000"/>
          <w:vertAlign w:val="superscript"/>
          <w:rtl/>
        </w:rPr>
        <w:t>18623</w:t>
      </w:r>
      <w:r>
        <w:rPr>
          <w:rFonts w:ascii="Times New Roman" w:hAnsi="Times New Roman"/>
          <w:color w:val="828282"/>
          <w:rtl/>
        </w:rPr>
        <w:t xml:space="preserve">סְחָר֔וּהָ </w:t>
      </w:r>
    </w:p>
    <w:p>
      <w:pPr>
        <w:pStyle w:val="Hebrew"/>
      </w:pPr>
      <w:r>
        <w:rPr>
          <w:color w:val="828282"/>
        </w:rPr>
        <w:t xml:space="preserve">וְאִתָּ֖נוּ תֵּשֵׁ֑בוּ וְהָאָ֨רֶץ֙ תִּהְיֶ֣ה לִפְנֵיכֶ֔ם שְׁבוּ֙ וּסְחָר֔וּהָ וְהֵֽאָחֲז֖וּ 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35e92de0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ddee9101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c7b5bd57</w:t>
            </w:r>
          </w:p>
        </w:tc>
        <w:tc>
          <w:tcPr>
            <w:tcW w:type="auto" w:w="1728"/>
          </w:tcPr>
          <w:p>
            <w:r>
              <w:t>tense</w:t>
            </w:r>
          </w:p>
        </w:tc>
        <w:tc>
          <w:tcPr>
            <w:tcW w:type="auto" w:w="1728"/>
          </w:tcPr>
          <w:p>
            <w:r>
              <w:t>verb</w:t>
            </w:r>
          </w:p>
        </w:tc>
        <w:tc>
          <w:tcPr>
            <w:tcW w:type="auto" w:w="1728"/>
          </w:tcPr>
          <w:p>
            <w:r>
              <w:t xml:space="preserve">סְחָר֔וּהָ </w:t>
            </w:r>
          </w:p>
        </w:tc>
        <w:tc>
          <w:tcPr>
            <w:tcW w:type="auto" w:w="1728"/>
          </w:tcPr>
          <w:p>
            <w:r>
              <w:t>impv</w:t>
            </w:r>
          </w:p>
        </w:tc>
      </w:tr>
    </w:tbl>
    <w:p>
      <w:r>
        <w:br/>
      </w:r>
    </w:p>
    <w:p>
      <w:pPr>
        <w:pStyle w:val="Reference"/>
      </w:pPr>
      <w:hyperlink r:id="rId241">
        <w:r>
          <w:rPr/>
          <w:t>Genesis 34:15</w:t>
        </w:r>
      </w:hyperlink>
    </w:p>
    <w:p>
      <w:pPr>
        <w:pStyle w:val="Hebrew"/>
      </w:pPr>
      <w:r>
        <w:t xml:space="preserve">אַךְ־בְּזֹ֖את נֵאֹ֣ות לָכֶ֑ם </w:t>
      </w:r>
    </w:p>
    <w:p>
      <w:pPr>
        <w:pStyle w:val="Hebrew"/>
      </w:pPr>
      <w:r>
        <w:rPr>
          <w:color w:val="FF0000"/>
          <w:vertAlign w:val="superscript"/>
          <w:rtl/>
        </w:rPr>
        <w:t>18707</w:t>
      </w:r>
      <w:r>
        <w:rPr>
          <w:rFonts w:ascii="Times New Roman" w:hAnsi="Times New Roman"/>
          <w:color w:val="828282"/>
          <w:rtl/>
        </w:rPr>
        <w:t>אַךְ־</w:t>
      </w:r>
      <w:r>
        <w:rPr>
          <w:color w:val="FF0000"/>
          <w:vertAlign w:val="superscript"/>
          <w:rtl/>
        </w:rPr>
        <w:t>18708</w:t>
      </w:r>
      <w:r>
        <w:rPr>
          <w:rFonts w:ascii="Times New Roman" w:hAnsi="Times New Roman"/>
          <w:color w:val="828282"/>
          <w:rtl/>
        </w:rPr>
        <w:t>בְּ</w:t>
      </w:r>
      <w:r>
        <w:rPr>
          <w:color w:val="FF0000"/>
          <w:vertAlign w:val="superscript"/>
          <w:rtl/>
        </w:rPr>
        <w:t>18709</w:t>
      </w:r>
      <w:r>
        <w:rPr>
          <w:rFonts w:ascii="Times New Roman" w:hAnsi="Times New Roman"/>
          <w:color w:val="828282"/>
          <w:rtl/>
        </w:rPr>
        <w:t xml:space="preserve">זֹ֖את </w:t>
      </w:r>
      <w:r>
        <w:rPr>
          <w:color w:val="FF0000"/>
          <w:vertAlign w:val="superscript"/>
          <w:rtl/>
        </w:rPr>
        <w:t>18710</w:t>
      </w:r>
      <w:r>
        <w:rPr>
          <w:rFonts w:ascii="Times New Roman" w:hAnsi="Times New Roman"/>
          <w:color w:val="828282"/>
          <w:rtl/>
        </w:rPr>
        <w:t xml:space="preserve">נֵאֹ֣ות </w:t>
      </w:r>
      <w:r>
        <w:rPr>
          <w:color w:val="FF0000"/>
          <w:vertAlign w:val="superscript"/>
          <w:rtl/>
        </w:rPr>
        <w:t>18711</w:t>
      </w:r>
      <w:r>
        <w:rPr>
          <w:rFonts w:ascii="Times New Roman" w:hAnsi="Times New Roman"/>
          <w:color w:val="828282"/>
          <w:rtl/>
        </w:rPr>
        <w:t xml:space="preserve">לָכֶ֑ם </w:t>
      </w:r>
    </w:p>
    <w:p>
      <w:pPr>
        <w:pStyle w:val="Hebrew"/>
      </w:pPr>
      <w:r>
        <w:rPr>
          <w:color w:val="828282"/>
        </w:rPr>
        <w:t xml:space="preserve">אַךְ־בְּזֹ֖את נֵאֹ֣ות לָכֶ֑ם אִ֚ם תִּהְי֣וּ כָמֹ֔נוּ לְהִמֹּ֥ל לָכֶ֖ם כָּל־זָכָֽר׃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8c368a1a</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fc53adc2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4dc3b99c</w:t>
            </w:r>
          </w:p>
        </w:tc>
        <w:tc>
          <w:tcPr>
            <w:tcW w:type="auto" w:w="1728"/>
          </w:tcPr>
          <w:p>
            <w:r>
              <w:t>tense</w:t>
            </w:r>
          </w:p>
        </w:tc>
        <w:tc>
          <w:tcPr>
            <w:tcW w:type="auto" w:w="1728"/>
          </w:tcPr>
          <w:p>
            <w:r>
              <w:t>verb</w:t>
            </w:r>
          </w:p>
        </w:tc>
        <w:tc>
          <w:tcPr>
            <w:tcW w:type="auto" w:w="1728"/>
          </w:tcPr>
          <w:p>
            <w:r>
              <w:t xml:space="preserve">נֵאֹ֣ות </w:t>
            </w:r>
          </w:p>
        </w:tc>
        <w:tc>
          <w:tcPr>
            <w:tcW w:type="auto" w:w="1728"/>
          </w:tcPr>
          <w:p>
            <w:r>
              <w:t>fut</w:t>
            </w:r>
          </w:p>
        </w:tc>
      </w:tr>
    </w:tbl>
    <w:p>
      <w:r>
        <w:br/>
      </w:r>
    </w:p>
    <w:p>
      <w:pPr>
        <w:pStyle w:val="Reference"/>
      </w:pPr>
      <w:hyperlink r:id="rId242">
        <w:r>
          <w:rPr/>
          <w:t>Genesis 34:16</w:t>
        </w:r>
      </w:hyperlink>
    </w:p>
    <w:p>
      <w:pPr>
        <w:pStyle w:val="Hebrew"/>
      </w:pPr>
      <w:r>
        <w:t xml:space="preserve">וְיָשַׁ֣בְנוּ אִתְּכֶ֔ם </w:t>
      </w:r>
    </w:p>
    <w:p>
      <w:pPr>
        <w:pStyle w:val="Hebrew"/>
      </w:pPr>
      <w:r>
        <w:rPr>
          <w:color w:val="FF0000"/>
          <w:vertAlign w:val="superscript"/>
          <w:rtl/>
        </w:rPr>
        <w:t>18730</w:t>
      </w:r>
      <w:r>
        <w:rPr>
          <w:rFonts w:ascii="Times New Roman" w:hAnsi="Times New Roman"/>
          <w:color w:val="828282"/>
          <w:rtl/>
        </w:rPr>
        <w:t>וְ</w:t>
      </w:r>
      <w:r>
        <w:rPr>
          <w:color w:val="FF0000"/>
          <w:vertAlign w:val="superscript"/>
          <w:rtl/>
        </w:rPr>
        <w:t>18731</w:t>
      </w:r>
      <w:r>
        <w:rPr>
          <w:rFonts w:ascii="Times New Roman" w:hAnsi="Times New Roman"/>
          <w:color w:val="828282"/>
          <w:rtl/>
        </w:rPr>
        <w:t xml:space="preserve">יָשַׁ֣בְנוּ </w:t>
      </w:r>
      <w:r>
        <w:rPr>
          <w:color w:val="FF0000"/>
          <w:vertAlign w:val="superscript"/>
          <w:rtl/>
        </w:rPr>
        <w:t>18732</w:t>
      </w:r>
      <w:r>
        <w:rPr>
          <w:rFonts w:ascii="Times New Roman" w:hAnsi="Times New Roman"/>
          <w:color w:val="828282"/>
          <w:rtl/>
        </w:rPr>
        <w:t xml:space="preserve">אִתְּכֶ֔ם </w:t>
      </w:r>
    </w:p>
    <w:p>
      <w:pPr>
        <w:pStyle w:val="Hebrew"/>
      </w:pPr>
      <w:r>
        <w:rPr>
          <w:color w:val="828282"/>
        </w:rPr>
        <w:t xml:space="preserve">וְנָתַ֤נּוּ אֶת־בְּנֹתֵ֨ינוּ֙ לָכֶ֔ם וְאֶת־בְּנֹתֵיכֶ֖ם נִֽקַּֽח־לָ֑נוּ וְיָשַׁ֣בְנוּ אִתְּכֶ֔ם וְהָיִ֖ינוּ לְעַ֥ם אֶחָֽד׃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62df5f9a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e02f6241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c64099c0</w:t>
            </w:r>
          </w:p>
        </w:tc>
        <w:tc>
          <w:tcPr>
            <w:tcW w:type="auto" w:w="1728"/>
          </w:tcPr>
          <w:p>
            <w:r>
              <w:t>tense</w:t>
            </w:r>
          </w:p>
        </w:tc>
        <w:tc>
          <w:tcPr>
            <w:tcW w:type="auto" w:w="1728"/>
          </w:tcPr>
          <w:p>
            <w:r>
              <w:t>verb</w:t>
            </w:r>
          </w:p>
        </w:tc>
        <w:tc>
          <w:tcPr>
            <w:tcW w:type="auto" w:w="1728"/>
          </w:tcPr>
          <w:p>
            <w:r>
              <w:t xml:space="preserve">יָשַׁ֣בְנוּ </w:t>
            </w:r>
          </w:p>
        </w:tc>
        <w:tc>
          <w:tcPr>
            <w:tcW w:type="auto" w:w="1728"/>
          </w:tcPr>
          <w:p>
            <w:r>
              <w:t>fut</w:t>
            </w:r>
          </w:p>
        </w:tc>
      </w:tr>
    </w:tbl>
    <w:p>
      <w:r>
        <w:br/>
      </w:r>
    </w:p>
    <w:p>
      <w:pPr>
        <w:pStyle w:val="Reference"/>
      </w:pPr>
      <w:hyperlink r:id="rId243">
        <w:r>
          <w:rPr/>
          <w:t>Genesis 34:17</w:t>
        </w:r>
      </w:hyperlink>
    </w:p>
    <w:p>
      <w:pPr>
        <w:pStyle w:val="Hebrew"/>
      </w:pPr>
      <w:r>
        <w:t xml:space="preserve">וְהָלָֽכְנוּ׃ </w:t>
      </w:r>
    </w:p>
    <w:p>
      <w:pPr>
        <w:pStyle w:val="Hebrew"/>
      </w:pPr>
      <w:r>
        <w:rPr>
          <w:color w:val="FF0000"/>
          <w:vertAlign w:val="superscript"/>
          <w:rtl/>
        </w:rPr>
        <w:t>18749</w:t>
      </w:r>
      <w:r>
        <w:rPr>
          <w:rFonts w:ascii="Times New Roman" w:hAnsi="Times New Roman"/>
          <w:color w:val="828282"/>
          <w:rtl/>
        </w:rPr>
        <w:t>וְ</w:t>
      </w:r>
      <w:r>
        <w:rPr>
          <w:color w:val="FF0000"/>
          <w:vertAlign w:val="superscript"/>
          <w:rtl/>
        </w:rPr>
        <w:t>18750</w:t>
      </w:r>
      <w:r>
        <w:rPr>
          <w:rFonts w:ascii="Times New Roman" w:hAnsi="Times New Roman"/>
          <w:color w:val="828282"/>
          <w:rtl/>
        </w:rPr>
        <w:t xml:space="preserve">הָלָֽכְנוּ׃ </w:t>
      </w:r>
    </w:p>
    <w:p>
      <w:pPr>
        <w:pStyle w:val="Hebrew"/>
      </w:pPr>
      <w:r>
        <w:rPr>
          <w:color w:val="828282"/>
        </w:rPr>
        <w:t xml:space="preserve">וְאִם־לֹ֧א תִשְׁמְע֛וּ אֵלֵ֖ינוּ לְהִמֹּ֑ול וְלָקַ֥חְנוּ אֶת־בִּתֵּ֖נוּ וְהָלָֽכְנוּ׃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6237ff47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806afd11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7451c156</w:t>
            </w:r>
          </w:p>
        </w:tc>
        <w:tc>
          <w:tcPr>
            <w:tcW w:type="auto" w:w="1728"/>
          </w:tcPr>
          <w:p>
            <w:r>
              <w:t>tense</w:t>
            </w:r>
          </w:p>
        </w:tc>
        <w:tc>
          <w:tcPr>
            <w:tcW w:type="auto" w:w="1728"/>
          </w:tcPr>
          <w:p>
            <w:r>
              <w:t>verb</w:t>
            </w:r>
          </w:p>
        </w:tc>
        <w:tc>
          <w:tcPr>
            <w:tcW w:type="auto" w:w="1728"/>
          </w:tcPr>
          <w:p>
            <w:r>
              <w:t xml:space="preserve">הָלָֽכְנוּ׃ </w:t>
            </w:r>
          </w:p>
        </w:tc>
        <w:tc>
          <w:tcPr>
            <w:tcW w:type="auto" w:w="1728"/>
          </w:tcPr>
          <w:p>
            <w:r>
              <w:t>fut</w:t>
            </w:r>
          </w:p>
        </w:tc>
      </w:tr>
    </w:tbl>
    <w:p>
      <w:r>
        <w:br/>
      </w:r>
    </w:p>
    <w:p>
      <w:pPr>
        <w:pStyle w:val="Reference"/>
      </w:pPr>
      <w:hyperlink r:id="rId244">
        <w:r>
          <w:rPr/>
          <w:t>Genesis 34:18</w:t>
        </w:r>
      </w:hyperlink>
    </w:p>
    <w:p>
      <w:pPr>
        <w:pStyle w:val="Hebrew"/>
      </w:pPr>
      <w:r>
        <w:t xml:space="preserve">וַיִּֽיטְב֥וּ דִבְרֵיהֶ֖ם בְּעֵינֵ֣י חֲמֹ֑ור וּבְעֵינֵ֖י שְׁכֶ֥ם בֶּן־חֲמֹֽור׃ </w:t>
      </w:r>
    </w:p>
    <w:p>
      <w:pPr>
        <w:pStyle w:val="Hebrew"/>
      </w:pPr>
      <w:r>
        <w:rPr>
          <w:color w:val="FF0000"/>
          <w:vertAlign w:val="superscript"/>
          <w:rtl/>
        </w:rPr>
        <w:t>18751</w:t>
      </w:r>
      <w:r>
        <w:rPr>
          <w:rFonts w:ascii="Times New Roman" w:hAnsi="Times New Roman"/>
          <w:color w:val="828282"/>
          <w:rtl/>
        </w:rPr>
        <w:t>וַ</w:t>
      </w:r>
      <w:r>
        <w:rPr>
          <w:color w:val="FF0000"/>
          <w:vertAlign w:val="superscript"/>
          <w:rtl/>
        </w:rPr>
        <w:t>18752</w:t>
      </w:r>
      <w:r>
        <w:rPr>
          <w:rFonts w:ascii="Times New Roman" w:hAnsi="Times New Roman"/>
          <w:color w:val="828282"/>
          <w:rtl/>
        </w:rPr>
        <w:t xml:space="preserve">יִּֽיטְב֥וּ </w:t>
      </w:r>
      <w:r>
        <w:rPr>
          <w:color w:val="FF0000"/>
          <w:vertAlign w:val="superscript"/>
          <w:rtl/>
        </w:rPr>
        <w:t>18753</w:t>
      </w:r>
      <w:r>
        <w:rPr>
          <w:rFonts w:ascii="Times New Roman" w:hAnsi="Times New Roman"/>
          <w:color w:val="828282"/>
          <w:rtl/>
        </w:rPr>
        <w:t xml:space="preserve">דִבְרֵיהֶ֖ם </w:t>
      </w:r>
      <w:r>
        <w:rPr>
          <w:color w:val="FF0000"/>
          <w:vertAlign w:val="superscript"/>
          <w:rtl/>
        </w:rPr>
        <w:t>18754</w:t>
      </w:r>
      <w:r>
        <w:rPr>
          <w:rFonts w:ascii="Times New Roman" w:hAnsi="Times New Roman"/>
          <w:color w:val="828282"/>
          <w:rtl/>
        </w:rPr>
        <w:t>בְּ</w:t>
      </w:r>
      <w:r>
        <w:rPr>
          <w:color w:val="FF0000"/>
          <w:vertAlign w:val="superscript"/>
          <w:rtl/>
        </w:rPr>
        <w:t>18755</w:t>
      </w:r>
      <w:r>
        <w:rPr>
          <w:rFonts w:ascii="Times New Roman" w:hAnsi="Times New Roman"/>
          <w:color w:val="828282"/>
          <w:rtl/>
        </w:rPr>
        <w:t xml:space="preserve">עֵינֵ֣י </w:t>
      </w:r>
      <w:r>
        <w:rPr>
          <w:color w:val="FF0000"/>
          <w:vertAlign w:val="superscript"/>
          <w:rtl/>
        </w:rPr>
        <w:t>18756</w:t>
      </w:r>
      <w:r>
        <w:rPr>
          <w:rFonts w:ascii="Times New Roman" w:hAnsi="Times New Roman"/>
          <w:color w:val="828282"/>
          <w:rtl/>
        </w:rPr>
        <w:t xml:space="preserve">חֲמֹ֑ור </w:t>
      </w:r>
      <w:r>
        <w:rPr>
          <w:color w:val="FF0000"/>
          <w:vertAlign w:val="superscript"/>
          <w:rtl/>
        </w:rPr>
        <w:t>18757</w:t>
      </w:r>
      <w:r>
        <w:rPr>
          <w:rFonts w:ascii="Times New Roman" w:hAnsi="Times New Roman"/>
          <w:color w:val="828282"/>
          <w:rtl/>
        </w:rPr>
        <w:t>וּ</w:t>
      </w:r>
      <w:r>
        <w:rPr>
          <w:color w:val="FF0000"/>
          <w:vertAlign w:val="superscript"/>
          <w:rtl/>
        </w:rPr>
        <w:t>18758</w:t>
      </w:r>
      <w:r>
        <w:rPr>
          <w:rFonts w:ascii="Times New Roman" w:hAnsi="Times New Roman"/>
          <w:color w:val="828282"/>
          <w:rtl/>
        </w:rPr>
        <w:t>בְ</w:t>
      </w:r>
      <w:r>
        <w:rPr>
          <w:color w:val="FF0000"/>
          <w:vertAlign w:val="superscript"/>
          <w:rtl/>
        </w:rPr>
        <w:t>18759</w:t>
      </w:r>
      <w:r>
        <w:rPr>
          <w:rFonts w:ascii="Times New Roman" w:hAnsi="Times New Roman"/>
          <w:color w:val="828282"/>
          <w:rtl/>
        </w:rPr>
        <w:t xml:space="preserve">עֵינֵ֖י </w:t>
      </w:r>
      <w:r>
        <w:rPr>
          <w:color w:val="FF0000"/>
          <w:vertAlign w:val="superscript"/>
          <w:rtl/>
        </w:rPr>
        <w:t>18760</w:t>
      </w:r>
      <w:r>
        <w:rPr>
          <w:rFonts w:ascii="Times New Roman" w:hAnsi="Times New Roman"/>
          <w:color w:val="828282"/>
          <w:rtl/>
        </w:rPr>
        <w:t xml:space="preserve">שְׁכֶ֥ם </w:t>
      </w:r>
      <w:r>
        <w:rPr>
          <w:color w:val="FF0000"/>
          <w:vertAlign w:val="superscript"/>
          <w:rtl/>
        </w:rPr>
        <w:t>18761</w:t>
      </w:r>
      <w:r>
        <w:rPr>
          <w:rFonts w:ascii="Times New Roman" w:hAnsi="Times New Roman"/>
          <w:color w:val="828282"/>
          <w:rtl/>
        </w:rPr>
        <w:t>בֶּן־</w:t>
      </w:r>
      <w:r>
        <w:rPr>
          <w:color w:val="FF0000"/>
          <w:vertAlign w:val="superscript"/>
          <w:rtl/>
        </w:rPr>
        <w:t>18762</w:t>
      </w:r>
      <w:r>
        <w:rPr>
          <w:rFonts w:ascii="Times New Roman" w:hAnsi="Times New Roman"/>
          <w:color w:val="828282"/>
          <w:rtl/>
        </w:rPr>
        <w:t xml:space="preserve">חֲמֹֽור׃ </w:t>
      </w:r>
    </w:p>
    <w:p>
      <w:pPr>
        <w:pStyle w:val="Hebrew"/>
      </w:pPr>
      <w:r>
        <w:rPr>
          <w:color w:val="828282"/>
        </w:rPr>
        <w:t xml:space="preserve">וַיִּֽיטְב֥וּ דִבְרֵיהֶ֖ם בְּעֵינֵ֣י חֲמֹ֑ור וּבְעֵינֵ֖י שְׁכֶ֥ם בֶּן־חֲמֹֽור׃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75b2d264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cfbddcd5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761a67bf</w:t>
            </w:r>
          </w:p>
        </w:tc>
        <w:tc>
          <w:tcPr>
            <w:tcW w:type="auto" w:w="1728"/>
          </w:tcPr>
          <w:p>
            <w:r>
              <w:t>tense</w:t>
            </w:r>
          </w:p>
        </w:tc>
        <w:tc>
          <w:tcPr>
            <w:tcW w:type="auto" w:w="1728"/>
          </w:tcPr>
          <w:p>
            <w:r>
              <w:t>verb</w:t>
            </w:r>
          </w:p>
        </w:tc>
        <w:tc>
          <w:tcPr>
            <w:tcW w:type="auto" w:w="1728"/>
          </w:tcPr>
          <w:p>
            <w:r>
              <w:t xml:space="preserve">יִּֽיטְב֥וּ </w:t>
            </w:r>
          </w:p>
        </w:tc>
        <w:tc>
          <w:tcPr>
            <w:tcW w:type="auto" w:w="1728"/>
          </w:tcPr>
          <w:p>
            <w:r>
              <w:t>past</w:t>
            </w:r>
          </w:p>
        </w:tc>
      </w:tr>
    </w:tbl>
    <w:p>
      <w:r>
        <w:br/>
      </w:r>
    </w:p>
    <w:p>
      <w:pPr>
        <w:pStyle w:val="Reference"/>
      </w:pPr>
      <w:hyperlink r:id="rId245">
        <w:r>
          <w:rPr/>
          <w:t>Genesis 34:19</w:t>
        </w:r>
      </w:hyperlink>
    </w:p>
    <w:p>
      <w:pPr>
        <w:pStyle w:val="Hebrew"/>
      </w:pPr>
      <w:r>
        <w:t xml:space="preserve">וְלֹֽא־אֵחַ֤ר הַנַּ֨עַר֙ </w:t>
      </w:r>
    </w:p>
    <w:p>
      <w:pPr>
        <w:pStyle w:val="Hebrew"/>
      </w:pPr>
      <w:r>
        <w:rPr>
          <w:color w:val="FF0000"/>
          <w:vertAlign w:val="superscript"/>
          <w:rtl/>
        </w:rPr>
        <w:t>18763</w:t>
      </w:r>
      <w:r>
        <w:rPr>
          <w:rFonts w:ascii="Times New Roman" w:hAnsi="Times New Roman"/>
          <w:color w:val="828282"/>
          <w:rtl/>
        </w:rPr>
        <w:t>וְ</w:t>
      </w:r>
      <w:r>
        <w:rPr>
          <w:color w:val="FF0000"/>
          <w:vertAlign w:val="superscript"/>
          <w:rtl/>
        </w:rPr>
        <w:t>18764</w:t>
      </w:r>
      <w:r>
        <w:rPr>
          <w:rFonts w:ascii="Times New Roman" w:hAnsi="Times New Roman"/>
          <w:color w:val="828282"/>
          <w:rtl/>
        </w:rPr>
        <w:t>לֹֽא־</w:t>
      </w:r>
      <w:r>
        <w:rPr>
          <w:color w:val="FF0000"/>
          <w:vertAlign w:val="superscript"/>
          <w:rtl/>
        </w:rPr>
        <w:t>18765</w:t>
      </w:r>
      <w:r>
        <w:rPr>
          <w:rFonts w:ascii="Times New Roman" w:hAnsi="Times New Roman"/>
          <w:color w:val="828282"/>
          <w:rtl/>
        </w:rPr>
        <w:t xml:space="preserve">אֵחַ֤ר </w:t>
      </w:r>
      <w:r>
        <w:rPr>
          <w:color w:val="FF0000"/>
          <w:vertAlign w:val="superscript"/>
          <w:rtl/>
        </w:rPr>
        <w:t>18766</w:t>
      </w:r>
      <w:r>
        <w:rPr>
          <w:rFonts w:ascii="Times New Roman" w:hAnsi="Times New Roman"/>
          <w:color w:val="828282"/>
          <w:rtl/>
        </w:rPr>
        <w:t>הַ</w:t>
      </w:r>
      <w:r>
        <w:rPr>
          <w:color w:val="FF0000"/>
          <w:vertAlign w:val="superscript"/>
          <w:rtl/>
        </w:rPr>
        <w:t>18767</w:t>
      </w:r>
      <w:r>
        <w:rPr>
          <w:rFonts w:ascii="Times New Roman" w:hAnsi="Times New Roman"/>
          <w:color w:val="828282"/>
          <w:rtl/>
        </w:rPr>
        <w:t xml:space="preserve">נַּ֨עַר֙ </w:t>
      </w:r>
    </w:p>
    <w:p>
      <w:pPr>
        <w:pStyle w:val="Hebrew"/>
      </w:pPr>
      <w:r>
        <w:rPr>
          <w:color w:val="828282"/>
        </w:rPr>
        <w:t xml:space="preserve">וְלֹֽא־אֵחַ֤ר הַנַּ֨עַר֙ לַעֲשֹׂ֣ות הַדָּבָ֔ר כִּ֥י חָפֵ֖ץ בְּבַֽת־יַעֲקֹ֑ב וְה֣וּא נִכְבָּ֔ד מִכֹּ֖ל בֵּ֥ית אָבִֽיו׃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42312e47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6f2c60a5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5c73cb79</w:t>
            </w:r>
          </w:p>
        </w:tc>
        <w:tc>
          <w:tcPr>
            <w:tcW w:type="auto" w:w="1728"/>
          </w:tcPr>
          <w:p>
            <w:r>
              <w:t>tense</w:t>
            </w:r>
          </w:p>
        </w:tc>
        <w:tc>
          <w:tcPr>
            <w:tcW w:type="auto" w:w="1728"/>
          </w:tcPr>
          <w:p>
            <w:r>
              <w:t>verb</w:t>
            </w:r>
          </w:p>
        </w:tc>
        <w:tc>
          <w:tcPr>
            <w:tcW w:type="auto" w:w="1728"/>
          </w:tcPr>
          <w:p>
            <w:r>
              <w:t xml:space="preserve">אֵחַ֤ר </w:t>
            </w:r>
          </w:p>
        </w:tc>
        <w:tc>
          <w:tcPr>
            <w:tcW w:type="auto" w:w="1728"/>
          </w:tcPr>
          <w:p>
            <w:r>
              <w:t>past</w:t>
            </w:r>
          </w:p>
        </w:tc>
      </w:tr>
    </w:tbl>
    <w:p>
      <w:r>
        <w:br/>
      </w:r>
    </w:p>
    <w:p>
      <w:pPr>
        <w:pStyle w:val="Reference"/>
      </w:pPr>
      <w:hyperlink r:id="rId246">
        <w:r>
          <w:rPr/>
          <w:t>Genesis 34:20</w:t>
        </w:r>
      </w:hyperlink>
    </w:p>
    <w:p>
      <w:pPr>
        <w:pStyle w:val="Hebrew"/>
      </w:pPr>
      <w:r>
        <w:t xml:space="preserve">וַֽיְדַבְּר֛וּ אֶל־אַנְשֵׁ֥י עִירָ֖ם </w:t>
      </w:r>
    </w:p>
    <w:p>
      <w:pPr>
        <w:pStyle w:val="Hebrew"/>
      </w:pPr>
      <w:r>
        <w:rPr>
          <w:color w:val="FF0000"/>
          <w:vertAlign w:val="superscript"/>
          <w:rtl/>
        </w:rPr>
        <w:t>18793</w:t>
      </w:r>
      <w:r>
        <w:rPr>
          <w:rFonts w:ascii="Times New Roman" w:hAnsi="Times New Roman"/>
          <w:color w:val="828282"/>
          <w:rtl/>
        </w:rPr>
        <w:t>וַֽ</w:t>
      </w:r>
      <w:r>
        <w:rPr>
          <w:color w:val="FF0000"/>
          <w:vertAlign w:val="superscript"/>
          <w:rtl/>
        </w:rPr>
        <w:t>18794</w:t>
      </w:r>
      <w:r>
        <w:rPr>
          <w:rFonts w:ascii="Times New Roman" w:hAnsi="Times New Roman"/>
          <w:color w:val="828282"/>
          <w:rtl/>
        </w:rPr>
        <w:t xml:space="preserve">יְדַבְּר֛וּ </w:t>
      </w:r>
      <w:r>
        <w:rPr>
          <w:color w:val="FF0000"/>
          <w:vertAlign w:val="superscript"/>
          <w:rtl/>
        </w:rPr>
        <w:t>18795</w:t>
      </w:r>
      <w:r>
        <w:rPr>
          <w:rFonts w:ascii="Times New Roman" w:hAnsi="Times New Roman"/>
          <w:color w:val="828282"/>
          <w:rtl/>
        </w:rPr>
        <w:t>אֶל־</w:t>
      </w:r>
      <w:r>
        <w:rPr>
          <w:color w:val="FF0000"/>
          <w:vertAlign w:val="superscript"/>
          <w:rtl/>
        </w:rPr>
        <w:t>18796</w:t>
      </w:r>
      <w:r>
        <w:rPr>
          <w:rFonts w:ascii="Times New Roman" w:hAnsi="Times New Roman"/>
          <w:color w:val="828282"/>
          <w:rtl/>
        </w:rPr>
        <w:t xml:space="preserve">אַנְשֵׁ֥י </w:t>
      </w:r>
      <w:r>
        <w:rPr>
          <w:color w:val="FF0000"/>
          <w:vertAlign w:val="superscript"/>
          <w:rtl/>
        </w:rPr>
        <w:t>18797</w:t>
      </w:r>
      <w:r>
        <w:rPr>
          <w:rFonts w:ascii="Times New Roman" w:hAnsi="Times New Roman"/>
          <w:color w:val="828282"/>
          <w:rtl/>
        </w:rPr>
        <w:t xml:space="preserve">עִירָ֖ם </w:t>
      </w:r>
    </w:p>
    <w:p>
      <w:pPr>
        <w:pStyle w:val="Hebrew"/>
      </w:pPr>
      <w:r>
        <w:rPr>
          <w:color w:val="828282"/>
        </w:rPr>
        <w:t xml:space="preserve">וַיָּבֹ֥א חֲמֹ֛ור וּשְׁכֶ֥ם בְּנֹ֖ו אֶל־שַׁ֣עַר עִירָ֑ם וַֽיְדַבְּר֛וּ אֶל־אַנְשֵׁ֥י עִירָ֖ם לֵאמֹֽר׃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3aae313b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8140e88d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45003516</w:t>
            </w:r>
          </w:p>
        </w:tc>
        <w:tc>
          <w:tcPr>
            <w:tcW w:type="auto" w:w="1728"/>
          </w:tcPr>
          <w:p>
            <w:r>
              <w:t>tense</w:t>
            </w:r>
          </w:p>
        </w:tc>
        <w:tc>
          <w:tcPr>
            <w:tcW w:type="auto" w:w="1728"/>
          </w:tcPr>
          <w:p>
            <w:r>
              <w:t>verb</w:t>
            </w:r>
          </w:p>
        </w:tc>
        <w:tc>
          <w:tcPr>
            <w:tcW w:type="auto" w:w="1728"/>
          </w:tcPr>
          <w:p>
            <w:r>
              <w:t xml:space="preserve">יְדַבְּר֛וּ </w:t>
            </w:r>
          </w:p>
        </w:tc>
        <w:tc>
          <w:tcPr>
            <w:tcW w:type="auto" w:w="1728"/>
          </w:tcPr>
          <w:p>
            <w:r>
              <w:t>past</w:t>
            </w:r>
          </w:p>
        </w:tc>
      </w:tr>
    </w:tbl>
    <w:p>
      <w:r>
        <w:br/>
      </w:r>
    </w:p>
    <w:p>
      <w:pPr>
        <w:pStyle w:val="Reference"/>
      </w:pPr>
      <w:hyperlink r:id="rId247">
        <w:r>
          <w:rPr/>
          <w:t>Genesis 34:21</w:t>
        </w:r>
      </w:hyperlink>
    </w:p>
    <w:p>
      <w:pPr>
        <w:pStyle w:val="Hebrew"/>
      </w:pPr>
      <w:r>
        <w:t xml:space="preserve">וְיִסְחֲר֣וּ אֹתָ֔הּ </w:t>
      </w:r>
    </w:p>
    <w:p>
      <w:pPr>
        <w:pStyle w:val="Hebrew"/>
      </w:pPr>
      <w:r>
        <w:rPr>
          <w:color w:val="FF0000"/>
          <w:vertAlign w:val="superscript"/>
          <w:rtl/>
        </w:rPr>
        <w:t>18812</w:t>
      </w:r>
      <w:r>
        <w:rPr>
          <w:rFonts w:ascii="Times New Roman" w:hAnsi="Times New Roman"/>
          <w:color w:val="828282"/>
          <w:rtl/>
        </w:rPr>
        <w:t>וְ</w:t>
      </w:r>
      <w:r>
        <w:rPr>
          <w:color w:val="FF0000"/>
          <w:vertAlign w:val="superscript"/>
          <w:rtl/>
        </w:rPr>
        <w:t>18813</w:t>
      </w:r>
      <w:r>
        <w:rPr>
          <w:rFonts w:ascii="Times New Roman" w:hAnsi="Times New Roman"/>
          <w:color w:val="828282"/>
          <w:rtl/>
        </w:rPr>
        <w:t xml:space="preserve">יִסְחֲר֣וּ </w:t>
      </w:r>
      <w:r>
        <w:rPr>
          <w:color w:val="FF0000"/>
          <w:vertAlign w:val="superscript"/>
          <w:rtl/>
        </w:rPr>
        <w:t>18814</w:t>
      </w:r>
      <w:r>
        <w:rPr>
          <w:rFonts w:ascii="Times New Roman" w:hAnsi="Times New Roman"/>
          <w:color w:val="828282"/>
          <w:rtl/>
        </w:rPr>
        <w:t xml:space="preserve">אֹתָ֔הּ </w:t>
      </w:r>
    </w:p>
    <w:p>
      <w:pPr>
        <w:pStyle w:val="Hebrew"/>
      </w:pPr>
      <w:r>
        <w:rPr>
          <w:color w:val="828282"/>
        </w:rPr>
        <w:t xml:space="preserve">הָאֲנָשִׁ֨ים הָאֵ֜לֶּה שְֽׁלֵמִ֧ים הֵ֣ם אִתָּ֗נוּ וְיֵשְׁב֤וּ בָאָ֨רֶץ֙ וְיִסְחֲר֣וּ אֹתָ֔הּ וְהָאָ֛רֶץ הִנֵּ֥ה רַֽחֲבַת־יָדַ֖יִם לִפְנֵיהֶ֑ם אֶת־בְּנֹתָם֙ נִקַּֽח־לָ֣נוּ לְנָשִׁ֔ים וְאֶת־בְּנֹתֵ֖ינוּ נִתֵּ֥ן לָהֶֽם׃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fd32a5a9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7cb05fb9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1d041028</w:t>
            </w:r>
          </w:p>
        </w:tc>
        <w:tc>
          <w:tcPr>
            <w:tcW w:type="auto" w:w="1728"/>
          </w:tcPr>
          <w:p>
            <w:r>
              <w:t>tense</w:t>
            </w:r>
          </w:p>
        </w:tc>
        <w:tc>
          <w:tcPr>
            <w:tcW w:type="auto" w:w="1728"/>
          </w:tcPr>
          <w:p>
            <w:r>
              <w:t>verb</w:t>
            </w:r>
          </w:p>
        </w:tc>
        <w:tc>
          <w:tcPr>
            <w:tcW w:type="auto" w:w="1728"/>
          </w:tcPr>
          <w:p>
            <w:r>
              <w:t xml:space="preserve">יִסְחֲר֣וּ </w:t>
            </w:r>
          </w:p>
        </w:tc>
        <w:tc>
          <w:tcPr>
            <w:tcW w:type="auto" w:w="1728"/>
          </w:tcPr>
          <w:p>
            <w:r/>
          </w:p>
        </w:tc>
      </w:tr>
    </w:tbl>
    <w:p>
      <w:r>
        <w:br/>
      </w:r>
    </w:p>
    <w:p>
      <w:pPr>
        <w:pStyle w:val="Reference"/>
      </w:pPr>
      <w:hyperlink r:id="rId247">
        <w:r>
          <w:rPr/>
          <w:t>Genesis 34:21</w:t>
        </w:r>
      </w:hyperlink>
    </w:p>
    <w:p>
      <w:pPr>
        <w:pStyle w:val="Hebrew"/>
      </w:pPr>
      <w:r>
        <w:t xml:space="preserve">אֶת־בְּנֹתָם֙ נִקַּֽח־לָ֣נוּ לְנָשִׁ֔ים </w:t>
      </w:r>
    </w:p>
    <w:p>
      <w:pPr>
        <w:pStyle w:val="Hebrew"/>
      </w:pPr>
      <w:r>
        <w:rPr>
          <w:color w:val="FF0000"/>
          <w:vertAlign w:val="superscript"/>
          <w:rtl/>
        </w:rPr>
        <w:t>18823</w:t>
      </w:r>
      <w:r>
        <w:rPr>
          <w:rFonts w:ascii="Times New Roman" w:hAnsi="Times New Roman"/>
          <w:color w:val="828282"/>
          <w:rtl/>
        </w:rPr>
        <w:t>אֶת־</w:t>
      </w:r>
      <w:r>
        <w:rPr>
          <w:color w:val="FF0000"/>
          <w:vertAlign w:val="superscript"/>
          <w:rtl/>
        </w:rPr>
        <w:t>18824</w:t>
      </w:r>
      <w:r>
        <w:rPr>
          <w:rFonts w:ascii="Times New Roman" w:hAnsi="Times New Roman"/>
          <w:color w:val="828282"/>
          <w:rtl/>
        </w:rPr>
        <w:t xml:space="preserve">בְּנֹתָם֙ </w:t>
      </w:r>
      <w:r>
        <w:rPr>
          <w:color w:val="FF0000"/>
          <w:vertAlign w:val="superscript"/>
          <w:rtl/>
        </w:rPr>
        <w:t>18825</w:t>
      </w:r>
      <w:r>
        <w:rPr>
          <w:rFonts w:ascii="Times New Roman" w:hAnsi="Times New Roman"/>
          <w:color w:val="828282"/>
          <w:rtl/>
        </w:rPr>
        <w:t>נִקַּֽח־</w:t>
      </w:r>
      <w:r>
        <w:rPr>
          <w:color w:val="FF0000"/>
          <w:vertAlign w:val="superscript"/>
          <w:rtl/>
        </w:rPr>
        <w:t>18826</w:t>
      </w:r>
      <w:r>
        <w:rPr>
          <w:rFonts w:ascii="Times New Roman" w:hAnsi="Times New Roman"/>
          <w:color w:val="828282"/>
          <w:rtl/>
        </w:rPr>
        <w:t xml:space="preserve">לָ֣נוּ </w:t>
      </w:r>
      <w:r>
        <w:rPr>
          <w:color w:val="FF0000"/>
          <w:vertAlign w:val="superscript"/>
          <w:rtl/>
        </w:rPr>
        <w:t>18827</w:t>
      </w:r>
      <w:r>
        <w:rPr>
          <w:rFonts w:ascii="Times New Roman" w:hAnsi="Times New Roman"/>
          <w:color w:val="828282"/>
          <w:rtl/>
        </w:rPr>
        <w:t>לְ</w:t>
      </w:r>
      <w:r>
        <w:rPr>
          <w:color w:val="FF0000"/>
          <w:vertAlign w:val="superscript"/>
          <w:rtl/>
        </w:rPr>
        <w:t>18828</w:t>
      </w:r>
      <w:r>
        <w:rPr>
          <w:rFonts w:ascii="Times New Roman" w:hAnsi="Times New Roman"/>
          <w:color w:val="828282"/>
          <w:rtl/>
        </w:rPr>
        <w:t xml:space="preserve">נָשִׁ֔ים </w:t>
      </w:r>
    </w:p>
    <w:p>
      <w:pPr>
        <w:pStyle w:val="Hebrew"/>
      </w:pPr>
      <w:r>
        <w:rPr>
          <w:color w:val="828282"/>
        </w:rPr>
        <w:t xml:space="preserve">הָאֲנָשִׁ֨ים הָאֵ֜לֶּה שְֽׁלֵמִ֧ים הֵ֣ם אִתָּ֗נוּ וְיֵשְׁב֤וּ בָאָ֨רֶץ֙ וְיִסְחֲר֣וּ אֹתָ֔הּ וְהָאָ֛רֶץ הִנֵּ֥ה רַֽחֲבַת־יָדַ֖יִם לִפְנֵיהֶ֑ם אֶת־בְּנֹתָם֙ נִקַּֽח־לָ֣נוּ לְנָשִׁ֔ים וְאֶת־בְּנֹתֵ֖ינוּ נִתֵּ֥ן לָהֶֽם׃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c7a85c51</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aeffe69d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3990dba8</w:t>
            </w:r>
          </w:p>
        </w:tc>
        <w:tc>
          <w:tcPr>
            <w:tcW w:type="auto" w:w="1728"/>
          </w:tcPr>
          <w:p>
            <w:r>
              <w:t>tense</w:t>
            </w:r>
          </w:p>
        </w:tc>
        <w:tc>
          <w:tcPr>
            <w:tcW w:type="auto" w:w="1728"/>
          </w:tcPr>
          <w:p>
            <w:r>
              <w:t>verb</w:t>
            </w:r>
          </w:p>
        </w:tc>
        <w:tc>
          <w:tcPr>
            <w:tcW w:type="auto" w:w="1728"/>
          </w:tcPr>
          <w:p>
            <w:r>
              <w:t>נִקַּֽח־</w:t>
            </w:r>
          </w:p>
        </w:tc>
        <w:tc>
          <w:tcPr>
            <w:tcW w:type="auto" w:w="1728"/>
          </w:tcPr>
          <w:p>
            <w:r>
              <w:t>mod</w:t>
            </w:r>
          </w:p>
        </w:tc>
      </w:tr>
    </w:tbl>
    <w:p>
      <w:r>
        <w:br/>
      </w:r>
    </w:p>
    <w:p>
      <w:pPr>
        <w:pStyle w:val="Reference"/>
      </w:pPr>
      <w:hyperlink r:id="rId248">
        <w:r>
          <w:rPr/>
          <w:t>Genesis 34:22</w:t>
        </w:r>
      </w:hyperlink>
    </w:p>
    <w:p>
      <w:pPr>
        <w:pStyle w:val="Hebrew"/>
      </w:pPr>
      <w:r>
        <w:t xml:space="preserve">אַךְ־בְּ֠זֹאת יֵאֹ֨תוּ לָ֤נוּ הָאֲנָשִׁים֙ </w:t>
      </w:r>
    </w:p>
    <w:p>
      <w:pPr>
        <w:pStyle w:val="Hebrew"/>
      </w:pPr>
      <w:r>
        <w:rPr>
          <w:color w:val="FF0000"/>
          <w:vertAlign w:val="superscript"/>
          <w:rtl/>
        </w:rPr>
        <w:t>18834</w:t>
      </w:r>
      <w:r>
        <w:rPr>
          <w:rFonts w:ascii="Times New Roman" w:hAnsi="Times New Roman"/>
          <w:color w:val="828282"/>
          <w:rtl/>
        </w:rPr>
        <w:t>אַךְ־</w:t>
      </w:r>
      <w:r>
        <w:rPr>
          <w:color w:val="FF0000"/>
          <w:vertAlign w:val="superscript"/>
          <w:rtl/>
        </w:rPr>
        <w:t>18835</w:t>
      </w:r>
      <w:r>
        <w:rPr>
          <w:rFonts w:ascii="Times New Roman" w:hAnsi="Times New Roman"/>
          <w:color w:val="828282"/>
          <w:rtl/>
        </w:rPr>
        <w:t>בְּ֠</w:t>
      </w:r>
      <w:r>
        <w:rPr>
          <w:color w:val="FF0000"/>
          <w:vertAlign w:val="superscript"/>
          <w:rtl/>
        </w:rPr>
        <w:t>18836</w:t>
      </w:r>
      <w:r>
        <w:rPr>
          <w:rFonts w:ascii="Times New Roman" w:hAnsi="Times New Roman"/>
          <w:color w:val="828282"/>
          <w:rtl/>
        </w:rPr>
        <w:t xml:space="preserve">זֹאת </w:t>
      </w:r>
      <w:r>
        <w:rPr>
          <w:color w:val="FF0000"/>
          <w:vertAlign w:val="superscript"/>
          <w:rtl/>
        </w:rPr>
        <w:t>18837</w:t>
      </w:r>
      <w:r>
        <w:rPr>
          <w:rFonts w:ascii="Times New Roman" w:hAnsi="Times New Roman"/>
          <w:color w:val="828282"/>
          <w:rtl/>
        </w:rPr>
        <w:t xml:space="preserve">יֵאֹ֨תוּ </w:t>
      </w:r>
      <w:r>
        <w:rPr>
          <w:color w:val="FF0000"/>
          <w:vertAlign w:val="superscript"/>
          <w:rtl/>
        </w:rPr>
        <w:t>18838</w:t>
      </w:r>
      <w:r>
        <w:rPr>
          <w:rFonts w:ascii="Times New Roman" w:hAnsi="Times New Roman"/>
          <w:color w:val="828282"/>
          <w:rtl/>
        </w:rPr>
        <w:t xml:space="preserve">לָ֤נוּ </w:t>
      </w:r>
      <w:r>
        <w:rPr>
          <w:color w:val="FF0000"/>
          <w:vertAlign w:val="superscript"/>
          <w:rtl/>
        </w:rPr>
        <w:t>18839</w:t>
      </w:r>
      <w:r>
        <w:rPr>
          <w:rFonts w:ascii="Times New Roman" w:hAnsi="Times New Roman"/>
          <w:color w:val="828282"/>
          <w:rtl/>
        </w:rPr>
        <w:t>הָ</w:t>
      </w:r>
      <w:r>
        <w:rPr>
          <w:color w:val="FF0000"/>
          <w:vertAlign w:val="superscript"/>
          <w:rtl/>
        </w:rPr>
        <w:t>18840</w:t>
      </w:r>
      <w:r>
        <w:rPr>
          <w:rFonts w:ascii="Times New Roman" w:hAnsi="Times New Roman"/>
          <w:color w:val="828282"/>
          <w:rtl/>
        </w:rPr>
        <w:t xml:space="preserve">אֲנָשִׁים֙ </w:t>
      </w:r>
    </w:p>
    <w:p>
      <w:pPr>
        <w:pStyle w:val="Hebrew"/>
      </w:pPr>
      <w:r>
        <w:rPr>
          <w:color w:val="828282"/>
        </w:rPr>
        <w:t xml:space="preserve">אַךְ־בְּ֠זֹאת יֵאֹ֨תוּ לָ֤נוּ הָאֲנָשִׁים֙ לָשֶׁ֣בֶת אִתָּ֔נוּ לִהְיֹ֖ות לְעַ֣ם אֶחָ֑ד בְּהִמֹּ֥ול לָ֨נוּ֙ כָּל־זָכָ֔ר כַּאֲשֶׁ֖ר הֵ֥ם נִמֹּלִֽים׃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54a7674e</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de8f9202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368c7d11</w:t>
            </w:r>
          </w:p>
        </w:tc>
        <w:tc>
          <w:tcPr>
            <w:tcW w:type="auto" w:w="1728"/>
          </w:tcPr>
          <w:p>
            <w:r>
              <w:t>tense</w:t>
            </w:r>
          </w:p>
        </w:tc>
        <w:tc>
          <w:tcPr>
            <w:tcW w:type="auto" w:w="1728"/>
          </w:tcPr>
          <w:p>
            <w:r>
              <w:t>verb</w:t>
            </w:r>
          </w:p>
        </w:tc>
        <w:tc>
          <w:tcPr>
            <w:tcW w:type="auto" w:w="1728"/>
          </w:tcPr>
          <w:p>
            <w:r>
              <w:t xml:space="preserve">יֵאֹ֨תוּ </w:t>
            </w:r>
          </w:p>
        </w:tc>
        <w:tc>
          <w:tcPr>
            <w:tcW w:type="auto" w:w="1728"/>
          </w:tcPr>
          <w:p>
            <w:r>
              <w:t>fut</w:t>
            </w:r>
          </w:p>
        </w:tc>
      </w:tr>
    </w:tbl>
    <w:p>
      <w:r>
        <w:br/>
      </w:r>
    </w:p>
    <w:p>
      <w:pPr>
        <w:pStyle w:val="Reference"/>
      </w:pPr>
      <w:hyperlink r:id="rId249">
        <w:r>
          <w:rPr/>
          <w:t>Genesis 34:30</w:t>
        </w:r>
      </w:hyperlink>
    </w:p>
    <w:p>
      <w:pPr>
        <w:pStyle w:val="Hebrew"/>
      </w:pPr>
      <w:r>
        <w:t xml:space="preserve">וַיֹּ֨אמֶר יַעֲקֹ֜ב אֶל־שִׁמְעֹ֣ון וְאֶל־לֵוִי֮ </w:t>
      </w:r>
    </w:p>
    <w:p>
      <w:pPr>
        <w:pStyle w:val="Hebrew"/>
      </w:pPr>
      <w:r>
        <w:rPr>
          <w:color w:val="FF0000"/>
          <w:vertAlign w:val="superscript"/>
          <w:rtl/>
        </w:rPr>
        <w:t>19001</w:t>
      </w:r>
      <w:r>
        <w:rPr>
          <w:rFonts w:ascii="Times New Roman" w:hAnsi="Times New Roman"/>
          <w:color w:val="828282"/>
          <w:rtl/>
        </w:rPr>
        <w:t>וַ</w:t>
      </w:r>
      <w:r>
        <w:rPr>
          <w:color w:val="FF0000"/>
          <w:vertAlign w:val="superscript"/>
          <w:rtl/>
        </w:rPr>
        <w:t>19002</w:t>
      </w:r>
      <w:r>
        <w:rPr>
          <w:rFonts w:ascii="Times New Roman" w:hAnsi="Times New Roman"/>
          <w:color w:val="828282"/>
          <w:rtl/>
        </w:rPr>
        <w:t xml:space="preserve">יֹּ֨אמֶר </w:t>
      </w:r>
      <w:r>
        <w:rPr>
          <w:color w:val="FF0000"/>
          <w:vertAlign w:val="superscript"/>
          <w:rtl/>
        </w:rPr>
        <w:t>19003</w:t>
      </w:r>
      <w:r>
        <w:rPr>
          <w:rFonts w:ascii="Times New Roman" w:hAnsi="Times New Roman"/>
          <w:color w:val="828282"/>
          <w:rtl/>
        </w:rPr>
        <w:t xml:space="preserve">יַעֲקֹ֜ב </w:t>
      </w:r>
      <w:r>
        <w:rPr>
          <w:color w:val="FF0000"/>
          <w:vertAlign w:val="superscript"/>
          <w:rtl/>
        </w:rPr>
        <w:t>19004</w:t>
      </w:r>
      <w:r>
        <w:rPr>
          <w:rFonts w:ascii="Times New Roman" w:hAnsi="Times New Roman"/>
          <w:color w:val="828282"/>
          <w:rtl/>
        </w:rPr>
        <w:t>אֶל־</w:t>
      </w:r>
      <w:r>
        <w:rPr>
          <w:color w:val="FF0000"/>
          <w:vertAlign w:val="superscript"/>
          <w:rtl/>
        </w:rPr>
        <w:t>19005</w:t>
      </w:r>
      <w:r>
        <w:rPr>
          <w:rFonts w:ascii="Times New Roman" w:hAnsi="Times New Roman"/>
          <w:color w:val="828282"/>
          <w:rtl/>
        </w:rPr>
        <w:t xml:space="preserve">שִׁמְעֹ֣ון </w:t>
      </w:r>
      <w:r>
        <w:rPr>
          <w:color w:val="FF0000"/>
          <w:vertAlign w:val="superscript"/>
          <w:rtl/>
        </w:rPr>
        <w:t>19006</w:t>
      </w:r>
      <w:r>
        <w:rPr>
          <w:rFonts w:ascii="Times New Roman" w:hAnsi="Times New Roman"/>
          <w:color w:val="828282"/>
          <w:rtl/>
        </w:rPr>
        <w:t>וְ</w:t>
      </w:r>
      <w:r>
        <w:rPr>
          <w:color w:val="FF0000"/>
          <w:vertAlign w:val="superscript"/>
          <w:rtl/>
        </w:rPr>
        <w:t>19007</w:t>
      </w:r>
      <w:r>
        <w:rPr>
          <w:rFonts w:ascii="Times New Roman" w:hAnsi="Times New Roman"/>
          <w:color w:val="828282"/>
          <w:rtl/>
        </w:rPr>
        <w:t>אֶל־</w:t>
      </w:r>
      <w:r>
        <w:rPr>
          <w:color w:val="FF0000"/>
          <w:vertAlign w:val="superscript"/>
          <w:rtl/>
        </w:rPr>
        <w:t>19008</w:t>
      </w:r>
      <w:r>
        <w:rPr>
          <w:rFonts w:ascii="Times New Roman" w:hAnsi="Times New Roman"/>
          <w:color w:val="828282"/>
          <w:rtl/>
        </w:rPr>
        <w:t xml:space="preserve">לֵוִי֮ </w:t>
      </w:r>
    </w:p>
    <w:p>
      <w:pPr>
        <w:pStyle w:val="Hebrew"/>
      </w:pPr>
      <w:r>
        <w:rPr>
          <w:color w:val="828282"/>
        </w:rPr>
        <w:t xml:space="preserve">וַיֹּ֨אמֶר יַעֲקֹ֜ב אֶל־שִׁמְעֹ֣ון וְאֶל־לֵוִי֮ עֲכַרְתֶּ֣ם אֹתִי֒ לְהַבְאִישֵׁ֨נִי֙ בְּיֹשֵׁ֣ב הָאָ֔רֶץ בַּֽכְּנַעֲנִ֖י וּבַפְּרִזִּ֑י וַאֲנִי֙ מְתֵ֣י מִסְפָּ֔ר וְנֶאֶסְפ֤וּ עָלַי֙ וְהִכּ֔וּנִי וְנִשְׁמַדְתִּ֖י אֲנִ֥י וּבֵיתִֽי׃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f24f26c5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735a63d3</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24d7aedd</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49">
        <w:r>
          <w:rPr/>
          <w:t>Genesis 34:30</w:t>
        </w:r>
      </w:hyperlink>
    </w:p>
    <w:p>
      <w:pPr>
        <w:pStyle w:val="Hebrew"/>
      </w:pPr>
      <w:r>
        <w:t xml:space="preserve">וְהִכּ֔וּנִי </w:t>
      </w:r>
    </w:p>
    <w:p>
      <w:pPr>
        <w:pStyle w:val="Hebrew"/>
      </w:pPr>
      <w:r>
        <w:rPr>
          <w:color w:val="FF0000"/>
          <w:vertAlign w:val="superscript"/>
          <w:rtl/>
        </w:rPr>
        <w:t>19031</w:t>
      </w:r>
      <w:r>
        <w:rPr>
          <w:rFonts w:ascii="Times New Roman" w:hAnsi="Times New Roman"/>
          <w:color w:val="828282"/>
          <w:rtl/>
        </w:rPr>
        <w:t>וְ</w:t>
      </w:r>
      <w:r>
        <w:rPr>
          <w:color w:val="FF0000"/>
          <w:vertAlign w:val="superscript"/>
          <w:rtl/>
        </w:rPr>
        <w:t>19032</w:t>
      </w:r>
      <w:r>
        <w:rPr>
          <w:rFonts w:ascii="Times New Roman" w:hAnsi="Times New Roman"/>
          <w:color w:val="828282"/>
          <w:rtl/>
        </w:rPr>
        <w:t xml:space="preserve">הִכּ֔וּנִי </w:t>
      </w:r>
    </w:p>
    <w:p>
      <w:pPr>
        <w:pStyle w:val="Hebrew"/>
      </w:pPr>
      <w:r>
        <w:rPr>
          <w:color w:val="828282"/>
        </w:rPr>
        <w:t xml:space="preserve">וַיֹּ֨אמֶר יַעֲקֹ֜ב אֶל־שִׁמְעֹ֣ון וְאֶל־לֵוִי֮ עֲכַרְתֶּ֣ם אֹתִי֒ לְהַבְאִישֵׁ֨נִי֙ בְּיֹשֵׁ֣ב הָאָ֔רֶץ בַּֽכְּנַעֲנִ֖י וּבַפְּרִזִּ֑י וַאֲנִי֙ מְתֵ֣י מִסְפָּ֔ר וְנֶאֶסְפ֤וּ עָלַי֙ וְהִכּ֔וּנִי וְנִשְׁמַדְתִּ֖י אֲנִ֥י וּבֵיתִֽי׃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07d87fa7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4a393a66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b1f8c277</w:t>
            </w:r>
          </w:p>
        </w:tc>
        <w:tc>
          <w:tcPr>
            <w:tcW w:type="auto" w:w="1728"/>
          </w:tcPr>
          <w:p>
            <w:r>
              <w:t>tense</w:t>
            </w:r>
          </w:p>
        </w:tc>
        <w:tc>
          <w:tcPr>
            <w:tcW w:type="auto" w:w="1728"/>
          </w:tcPr>
          <w:p>
            <w:r>
              <w:t>verb</w:t>
            </w:r>
          </w:p>
        </w:tc>
        <w:tc>
          <w:tcPr>
            <w:tcW w:type="auto" w:w="1728"/>
          </w:tcPr>
          <w:p>
            <w:r>
              <w:t xml:space="preserve">הִכּ֔וּנִי </w:t>
            </w:r>
          </w:p>
        </w:tc>
        <w:tc>
          <w:tcPr>
            <w:tcW w:type="auto" w:w="1728"/>
          </w:tcPr>
          <w:p>
            <w:r>
              <w:t>pres</w:t>
            </w:r>
          </w:p>
        </w:tc>
      </w:tr>
    </w:tbl>
    <w:p>
      <w:r>
        <w:br/>
      </w:r>
    </w:p>
    <w:p>
      <w:pPr>
        <w:pStyle w:val="Reference"/>
      </w:pPr>
      <w:hyperlink r:id="rId250">
        <w:r>
          <w:rPr/>
          <w:t>Genesis 35:4</w:t>
        </w:r>
      </w:hyperlink>
    </w:p>
    <w:p>
      <w:pPr>
        <w:pStyle w:val="Hebrew"/>
      </w:pPr>
      <w:r>
        <w:t xml:space="preserve">וַיִּטְמֹ֤ן אֹתָם֙ יַעֲקֹ֔ב תַּ֥חַת הָאֵלָ֖ה </w:t>
      </w:r>
    </w:p>
    <w:p>
      <w:pPr>
        <w:pStyle w:val="Hebrew"/>
      </w:pPr>
      <w:r>
        <w:rPr>
          <w:color w:val="FF0000"/>
          <w:vertAlign w:val="superscript"/>
          <w:rtl/>
        </w:rPr>
        <w:t>19141</w:t>
      </w:r>
      <w:r>
        <w:rPr>
          <w:rFonts w:ascii="Times New Roman" w:hAnsi="Times New Roman"/>
          <w:color w:val="828282"/>
          <w:rtl/>
        </w:rPr>
        <w:t>וַ</w:t>
      </w:r>
      <w:r>
        <w:rPr>
          <w:color w:val="FF0000"/>
          <w:vertAlign w:val="superscript"/>
          <w:rtl/>
        </w:rPr>
        <w:t>19142</w:t>
      </w:r>
      <w:r>
        <w:rPr>
          <w:rFonts w:ascii="Times New Roman" w:hAnsi="Times New Roman"/>
          <w:color w:val="828282"/>
          <w:rtl/>
        </w:rPr>
        <w:t xml:space="preserve">יִּטְמֹ֤ן </w:t>
      </w:r>
      <w:r>
        <w:rPr>
          <w:color w:val="FF0000"/>
          <w:vertAlign w:val="superscript"/>
          <w:rtl/>
        </w:rPr>
        <w:t>19143</w:t>
      </w:r>
      <w:r>
        <w:rPr>
          <w:rFonts w:ascii="Times New Roman" w:hAnsi="Times New Roman"/>
          <w:color w:val="828282"/>
          <w:rtl/>
        </w:rPr>
        <w:t xml:space="preserve">אֹתָם֙ </w:t>
      </w:r>
      <w:r>
        <w:rPr>
          <w:color w:val="FF0000"/>
          <w:vertAlign w:val="superscript"/>
          <w:rtl/>
        </w:rPr>
        <w:t>19144</w:t>
      </w:r>
      <w:r>
        <w:rPr>
          <w:rFonts w:ascii="Times New Roman" w:hAnsi="Times New Roman"/>
          <w:color w:val="828282"/>
          <w:rtl/>
        </w:rPr>
        <w:t xml:space="preserve">יַעֲקֹ֔ב </w:t>
      </w:r>
      <w:r>
        <w:rPr>
          <w:color w:val="FF0000"/>
          <w:vertAlign w:val="superscript"/>
          <w:rtl/>
        </w:rPr>
        <w:t>19145</w:t>
      </w:r>
      <w:r>
        <w:rPr>
          <w:rFonts w:ascii="Times New Roman" w:hAnsi="Times New Roman"/>
          <w:color w:val="828282"/>
          <w:rtl/>
        </w:rPr>
        <w:t xml:space="preserve">תַּ֥חַת </w:t>
      </w:r>
      <w:r>
        <w:rPr>
          <w:color w:val="FF0000"/>
          <w:vertAlign w:val="superscript"/>
          <w:rtl/>
        </w:rPr>
        <w:t>19146</w:t>
      </w:r>
      <w:r>
        <w:rPr>
          <w:rFonts w:ascii="Times New Roman" w:hAnsi="Times New Roman"/>
          <w:color w:val="828282"/>
          <w:rtl/>
        </w:rPr>
        <w:t>הָ</w:t>
      </w:r>
      <w:r>
        <w:rPr>
          <w:color w:val="FF0000"/>
          <w:vertAlign w:val="superscript"/>
          <w:rtl/>
        </w:rPr>
        <w:t>19147</w:t>
      </w:r>
      <w:r>
        <w:rPr>
          <w:rFonts w:ascii="Times New Roman" w:hAnsi="Times New Roman"/>
          <w:color w:val="828282"/>
          <w:rtl/>
        </w:rPr>
        <w:t xml:space="preserve">אֵלָ֖ה </w:t>
      </w:r>
    </w:p>
    <w:p>
      <w:pPr>
        <w:pStyle w:val="Hebrew"/>
      </w:pPr>
      <w:r>
        <w:rPr>
          <w:color w:val="828282"/>
        </w:rPr>
        <w:t xml:space="preserve">וַיִּתְּנ֣וּ אֶֽל־יַעֲקֹ֗ב אֵ֣ת כָּל־אֱלֹהֵ֤י הַנֵּכָר֙ אֲשֶׁ֣ר בְּיָדָ֔ם וְאֶת־הַנְּזָמִ֖ים אֲשֶׁ֣ר בְּאָזְנֵיהֶ֑ם וַיִּטְמֹ֤ן אֹתָם֙ יַעֲקֹ֔ב תַּ֥חַת הָאֵלָ֖ה אֲשֶׁ֥ר עִם־שְׁכֶֽם׃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563a6dc6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46f692e7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4102fadb</w:t>
            </w:r>
          </w:p>
        </w:tc>
        <w:tc>
          <w:tcPr>
            <w:tcW w:type="auto" w:w="1728"/>
          </w:tcPr>
          <w:p>
            <w:r>
              <w:t>tense</w:t>
            </w:r>
          </w:p>
        </w:tc>
        <w:tc>
          <w:tcPr>
            <w:tcW w:type="auto" w:w="1728"/>
          </w:tcPr>
          <w:p>
            <w:r>
              <w:t>verb</w:t>
            </w:r>
          </w:p>
        </w:tc>
        <w:tc>
          <w:tcPr>
            <w:tcW w:type="auto" w:w="1728"/>
          </w:tcPr>
          <w:p>
            <w:r>
              <w:t xml:space="preserve">יִּטְמֹ֤ן </w:t>
            </w:r>
          </w:p>
        </w:tc>
        <w:tc>
          <w:tcPr>
            <w:tcW w:type="auto" w:w="1728"/>
          </w:tcPr>
          <w:p>
            <w:r>
              <w:t>past</w:t>
            </w:r>
          </w:p>
        </w:tc>
      </w:tr>
    </w:tbl>
    <w:p>
      <w:r>
        <w:br/>
      </w:r>
    </w:p>
    <w:p>
      <w:pPr>
        <w:pStyle w:val="Reference"/>
      </w:pPr>
      <w:hyperlink r:id="rId251">
        <w:r>
          <w:rPr/>
          <w:t>Genesis 35:5</w:t>
        </w:r>
      </w:hyperlink>
    </w:p>
    <w:p>
      <w:pPr>
        <w:pStyle w:val="Hebrew"/>
      </w:pPr>
      <w:r>
        <w:t xml:space="preserve">וְלֹ֣א רָֽדְפ֔וּ אַחֲרֵ֖י בְּנֵ֥י יַעֲקֹֽב׃ </w:t>
      </w:r>
    </w:p>
    <w:p>
      <w:pPr>
        <w:pStyle w:val="Hebrew"/>
      </w:pPr>
      <w:r>
        <w:rPr>
          <w:color w:val="FF0000"/>
          <w:vertAlign w:val="superscript"/>
          <w:rtl/>
        </w:rPr>
        <w:t>19162</w:t>
      </w:r>
      <w:r>
        <w:rPr>
          <w:rFonts w:ascii="Times New Roman" w:hAnsi="Times New Roman"/>
          <w:color w:val="828282"/>
          <w:rtl/>
        </w:rPr>
        <w:t>וְ</w:t>
      </w:r>
      <w:r>
        <w:rPr>
          <w:color w:val="FF0000"/>
          <w:vertAlign w:val="superscript"/>
          <w:rtl/>
        </w:rPr>
        <w:t>19163</w:t>
      </w:r>
      <w:r>
        <w:rPr>
          <w:rFonts w:ascii="Times New Roman" w:hAnsi="Times New Roman"/>
          <w:color w:val="828282"/>
          <w:rtl/>
        </w:rPr>
        <w:t xml:space="preserve">לֹ֣א </w:t>
      </w:r>
      <w:r>
        <w:rPr>
          <w:color w:val="FF0000"/>
          <w:vertAlign w:val="superscript"/>
          <w:rtl/>
        </w:rPr>
        <w:t>19164</w:t>
      </w:r>
      <w:r>
        <w:rPr>
          <w:rFonts w:ascii="Times New Roman" w:hAnsi="Times New Roman"/>
          <w:color w:val="828282"/>
          <w:rtl/>
        </w:rPr>
        <w:t xml:space="preserve">רָֽדְפ֔וּ </w:t>
      </w:r>
      <w:r>
        <w:rPr>
          <w:color w:val="FF0000"/>
          <w:vertAlign w:val="superscript"/>
          <w:rtl/>
        </w:rPr>
        <w:t>19165</w:t>
      </w:r>
      <w:r>
        <w:rPr>
          <w:rFonts w:ascii="Times New Roman" w:hAnsi="Times New Roman"/>
          <w:color w:val="828282"/>
          <w:rtl/>
        </w:rPr>
        <w:t xml:space="preserve">אַחֲרֵ֖י </w:t>
      </w:r>
      <w:r>
        <w:rPr>
          <w:color w:val="FF0000"/>
          <w:vertAlign w:val="superscript"/>
          <w:rtl/>
        </w:rPr>
        <w:t>19166</w:t>
      </w:r>
      <w:r>
        <w:rPr>
          <w:rFonts w:ascii="Times New Roman" w:hAnsi="Times New Roman"/>
          <w:color w:val="828282"/>
          <w:rtl/>
        </w:rPr>
        <w:t xml:space="preserve">בְּנֵ֥י </w:t>
      </w:r>
      <w:r>
        <w:rPr>
          <w:color w:val="FF0000"/>
          <w:vertAlign w:val="superscript"/>
          <w:rtl/>
        </w:rPr>
        <w:t>19167</w:t>
      </w:r>
      <w:r>
        <w:rPr>
          <w:rFonts w:ascii="Times New Roman" w:hAnsi="Times New Roman"/>
          <w:color w:val="828282"/>
          <w:rtl/>
        </w:rPr>
        <w:t xml:space="preserve">יַעֲקֹֽב׃ </w:t>
      </w:r>
    </w:p>
    <w:p>
      <w:pPr>
        <w:pStyle w:val="Hebrew"/>
      </w:pPr>
      <w:r>
        <w:rPr>
          <w:color w:val="828282"/>
        </w:rPr>
        <w:t xml:space="preserve">וַיִּסָּ֑עוּ וַיְהִ֣י׀ חִתַּ֣ת אֱלֹהִ֗ים עַל־הֶֽעָרִים֙ אֲשֶׁר֙ סְבִיבֹ֣תֵיהֶ֔ם וְלֹ֣א רָֽדְפ֔וּ אַחֲרֵ֖י בְּנֵ֥י יַעֲקֹֽב׃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7ac82ab2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45290d85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994b3dd5</w:t>
            </w:r>
          </w:p>
        </w:tc>
        <w:tc>
          <w:tcPr>
            <w:tcW w:type="auto" w:w="1728"/>
          </w:tcPr>
          <w:p>
            <w:r>
              <w:t>tense</w:t>
            </w:r>
          </w:p>
        </w:tc>
        <w:tc>
          <w:tcPr>
            <w:tcW w:type="auto" w:w="1728"/>
          </w:tcPr>
          <w:p>
            <w:r>
              <w:t>verb</w:t>
            </w:r>
          </w:p>
        </w:tc>
        <w:tc>
          <w:tcPr>
            <w:tcW w:type="auto" w:w="1728"/>
          </w:tcPr>
          <w:p>
            <w:r>
              <w:t xml:space="preserve">רָֽדְפ֔וּ </w:t>
            </w:r>
          </w:p>
        </w:tc>
        <w:tc>
          <w:tcPr>
            <w:tcW w:type="auto" w:w="1728"/>
          </w:tcPr>
          <w:p>
            <w:r>
              <w:t>past</w:t>
            </w:r>
          </w:p>
        </w:tc>
      </w:tr>
    </w:tbl>
    <w:p>
      <w:r>
        <w:br/>
      </w:r>
    </w:p>
    <w:p>
      <w:pPr>
        <w:pStyle w:val="Reference"/>
      </w:pPr>
      <w:hyperlink r:id="rId252">
        <w:r>
          <w:rPr/>
          <w:t>Genesis 35:7</w:t>
        </w:r>
      </w:hyperlink>
    </w:p>
    <w:p>
      <w:pPr>
        <w:pStyle w:val="Hebrew"/>
      </w:pPr>
      <w:r>
        <w:t xml:space="preserve">וַיִּ֤בֶן שָׁם֙ מִזְבֵּ֔חַ </w:t>
      </w:r>
    </w:p>
    <w:p>
      <w:pPr>
        <w:pStyle w:val="Hebrew"/>
      </w:pPr>
      <w:r>
        <w:rPr>
          <w:color w:val="FF0000"/>
          <w:vertAlign w:val="superscript"/>
          <w:rtl/>
        </w:rPr>
        <w:t>19185</w:t>
      </w:r>
      <w:r>
        <w:rPr>
          <w:rFonts w:ascii="Times New Roman" w:hAnsi="Times New Roman"/>
          <w:color w:val="828282"/>
          <w:rtl/>
        </w:rPr>
        <w:t>וַ</w:t>
      </w:r>
      <w:r>
        <w:rPr>
          <w:color w:val="FF0000"/>
          <w:vertAlign w:val="superscript"/>
          <w:rtl/>
        </w:rPr>
        <w:t>19186</w:t>
      </w:r>
      <w:r>
        <w:rPr>
          <w:rFonts w:ascii="Times New Roman" w:hAnsi="Times New Roman"/>
          <w:color w:val="828282"/>
          <w:rtl/>
        </w:rPr>
        <w:t xml:space="preserve">יִּ֤בֶן </w:t>
      </w:r>
      <w:r>
        <w:rPr>
          <w:color w:val="FF0000"/>
          <w:vertAlign w:val="superscript"/>
          <w:rtl/>
        </w:rPr>
        <w:t>19187</w:t>
      </w:r>
      <w:r>
        <w:rPr>
          <w:rFonts w:ascii="Times New Roman" w:hAnsi="Times New Roman"/>
          <w:color w:val="828282"/>
          <w:rtl/>
        </w:rPr>
        <w:t xml:space="preserve">שָׁם֙ </w:t>
      </w:r>
      <w:r>
        <w:rPr>
          <w:color w:val="FF0000"/>
          <w:vertAlign w:val="superscript"/>
          <w:rtl/>
        </w:rPr>
        <w:t>19188</w:t>
      </w:r>
      <w:r>
        <w:rPr>
          <w:rFonts w:ascii="Times New Roman" w:hAnsi="Times New Roman"/>
          <w:color w:val="828282"/>
          <w:rtl/>
        </w:rPr>
        <w:t xml:space="preserve">מִזְבֵּ֔חַ </w:t>
      </w:r>
    </w:p>
    <w:p>
      <w:pPr>
        <w:pStyle w:val="Hebrew"/>
      </w:pPr>
      <w:r>
        <w:rPr>
          <w:color w:val="828282"/>
        </w:rPr>
        <w:t xml:space="preserve">וַיִּ֤בֶן שָׁם֙ מִזְבֵּ֔חַ וַיִּקְרָא֙ לַמָּקֹ֔ום אֵ֖ל בֵּֽית־אֵ֑ל כִּ֣י שָׁ֗ם נִגְל֤וּ אֵלָיו֙ הָֽאֱלֹהִ֔ים בְּבָרְחֹ֖ו מִפְּנֵ֥י אָחִֽיו׃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9d838811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940b4e3e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fde0d985</w:t>
            </w:r>
          </w:p>
        </w:tc>
        <w:tc>
          <w:tcPr>
            <w:tcW w:type="auto" w:w="1728"/>
          </w:tcPr>
          <w:p>
            <w:r>
              <w:t>tense</w:t>
            </w:r>
          </w:p>
        </w:tc>
        <w:tc>
          <w:tcPr>
            <w:tcW w:type="auto" w:w="1728"/>
          </w:tcPr>
          <w:p>
            <w:r>
              <w:t>verb</w:t>
            </w:r>
          </w:p>
        </w:tc>
        <w:tc>
          <w:tcPr>
            <w:tcW w:type="auto" w:w="1728"/>
          </w:tcPr>
          <w:p>
            <w:r>
              <w:t xml:space="preserve">יִּ֤בֶן </w:t>
            </w:r>
          </w:p>
        </w:tc>
        <w:tc>
          <w:tcPr>
            <w:tcW w:type="auto" w:w="1728"/>
          </w:tcPr>
          <w:p>
            <w:r>
              <w:t>past</w:t>
            </w:r>
          </w:p>
        </w:tc>
      </w:tr>
    </w:tbl>
    <w:p>
      <w:r>
        <w:br/>
      </w:r>
    </w:p>
    <w:p>
      <w:pPr>
        <w:pStyle w:val="Reference"/>
      </w:pPr>
      <w:hyperlink r:id="rId253">
        <w:r>
          <w:rPr/>
          <w:t>Genesis 35:8</w:t>
        </w:r>
      </w:hyperlink>
    </w:p>
    <w:p>
      <w:pPr>
        <w:pStyle w:val="Hebrew"/>
      </w:pPr>
      <w:r>
        <w:t xml:space="preserve">וַתִּקָּבֵ֛ר מִתַּ֥חַת לְבֵֽית־אֵ֖ל תַּ֣חַת הָֽאַלֹּ֑ון </w:t>
      </w:r>
    </w:p>
    <w:p>
      <w:pPr>
        <w:pStyle w:val="Hebrew"/>
      </w:pPr>
      <w:r>
        <w:rPr>
          <w:color w:val="FF0000"/>
          <w:vertAlign w:val="superscript"/>
          <w:rtl/>
        </w:rPr>
        <w:t>19212</w:t>
      </w:r>
      <w:r>
        <w:rPr>
          <w:rFonts w:ascii="Times New Roman" w:hAnsi="Times New Roman"/>
          <w:color w:val="828282"/>
          <w:rtl/>
        </w:rPr>
        <w:t>וַ</w:t>
      </w:r>
      <w:r>
        <w:rPr>
          <w:color w:val="FF0000"/>
          <w:vertAlign w:val="superscript"/>
          <w:rtl/>
        </w:rPr>
        <w:t>19213</w:t>
      </w:r>
      <w:r>
        <w:rPr>
          <w:rFonts w:ascii="Times New Roman" w:hAnsi="Times New Roman"/>
          <w:color w:val="828282"/>
          <w:rtl/>
        </w:rPr>
        <w:t xml:space="preserve">תִּקָּבֵ֛ר </w:t>
      </w:r>
      <w:r>
        <w:rPr>
          <w:color w:val="FF0000"/>
          <w:vertAlign w:val="superscript"/>
          <w:rtl/>
        </w:rPr>
        <w:t>19214</w:t>
      </w:r>
      <w:r>
        <w:rPr>
          <w:rFonts w:ascii="Times New Roman" w:hAnsi="Times New Roman"/>
          <w:color w:val="828282"/>
          <w:rtl/>
        </w:rPr>
        <w:t>מִ</w:t>
      </w:r>
      <w:r>
        <w:rPr>
          <w:color w:val="FF0000"/>
          <w:vertAlign w:val="superscript"/>
          <w:rtl/>
        </w:rPr>
        <w:t>19215</w:t>
      </w:r>
      <w:r>
        <w:rPr>
          <w:rFonts w:ascii="Times New Roman" w:hAnsi="Times New Roman"/>
          <w:color w:val="828282"/>
          <w:rtl/>
        </w:rPr>
        <w:t xml:space="preserve">תַּ֥חַת </w:t>
      </w:r>
      <w:r>
        <w:rPr>
          <w:color w:val="FF0000"/>
          <w:vertAlign w:val="superscript"/>
          <w:rtl/>
        </w:rPr>
        <w:t>19216</w:t>
      </w:r>
      <w:r>
        <w:rPr>
          <w:rFonts w:ascii="Times New Roman" w:hAnsi="Times New Roman"/>
          <w:color w:val="828282"/>
          <w:rtl/>
        </w:rPr>
        <w:t>לְ</w:t>
      </w:r>
      <w:r>
        <w:rPr>
          <w:color w:val="FF0000"/>
          <w:vertAlign w:val="superscript"/>
          <w:rtl/>
        </w:rPr>
        <w:t>19217</w:t>
      </w:r>
      <w:r>
        <w:rPr>
          <w:rFonts w:ascii="Times New Roman" w:hAnsi="Times New Roman"/>
          <w:color w:val="828282"/>
          <w:rtl/>
        </w:rPr>
        <w:t xml:space="preserve">בֵֽית־אֵ֖ל </w:t>
      </w:r>
      <w:r>
        <w:rPr>
          <w:color w:val="FF0000"/>
          <w:vertAlign w:val="superscript"/>
          <w:rtl/>
        </w:rPr>
        <w:t>19218</w:t>
      </w:r>
      <w:r>
        <w:rPr>
          <w:rFonts w:ascii="Times New Roman" w:hAnsi="Times New Roman"/>
          <w:color w:val="828282"/>
          <w:rtl/>
        </w:rPr>
        <w:t xml:space="preserve">תַּ֣חַת </w:t>
      </w:r>
      <w:r>
        <w:rPr>
          <w:color w:val="FF0000"/>
          <w:vertAlign w:val="superscript"/>
          <w:rtl/>
        </w:rPr>
        <w:t>19219</w:t>
      </w:r>
      <w:r>
        <w:rPr>
          <w:rFonts w:ascii="Times New Roman" w:hAnsi="Times New Roman"/>
          <w:color w:val="828282"/>
          <w:rtl/>
        </w:rPr>
        <w:t>הָֽ</w:t>
      </w:r>
      <w:r>
        <w:rPr>
          <w:color w:val="FF0000"/>
          <w:vertAlign w:val="superscript"/>
          <w:rtl/>
        </w:rPr>
        <w:t>19220</w:t>
      </w:r>
      <w:r>
        <w:rPr>
          <w:rFonts w:ascii="Times New Roman" w:hAnsi="Times New Roman"/>
          <w:color w:val="828282"/>
          <w:rtl/>
        </w:rPr>
        <w:t xml:space="preserve">אַלֹּ֑ון </w:t>
      </w:r>
    </w:p>
    <w:p>
      <w:pPr>
        <w:pStyle w:val="Hebrew"/>
      </w:pPr>
      <w:r>
        <w:rPr>
          <w:color w:val="828282"/>
        </w:rPr>
        <w:t xml:space="preserve">וַתָּ֤מָת דְּבֹרָה֙ מֵינֶ֣קֶת רִבְקָ֔ה וַתִּקָּבֵ֛ר מִתַּ֥חַת לְבֵֽית־אֵ֖ל תַּ֣חַת הָֽאַלֹּ֑ון וַיִּקְרָ֥א שְׁמֹ֖ו אַלֹּ֥ון בָּכֽוּת׃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6af8e8f8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6947f55a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c1dc0be1</w:t>
            </w:r>
          </w:p>
        </w:tc>
        <w:tc>
          <w:tcPr>
            <w:tcW w:type="auto" w:w="1728"/>
          </w:tcPr>
          <w:p>
            <w:r>
              <w:t>tense</w:t>
            </w:r>
          </w:p>
        </w:tc>
        <w:tc>
          <w:tcPr>
            <w:tcW w:type="auto" w:w="1728"/>
          </w:tcPr>
          <w:p>
            <w:r>
              <w:t>verb</w:t>
            </w:r>
          </w:p>
        </w:tc>
        <w:tc>
          <w:tcPr>
            <w:tcW w:type="auto" w:w="1728"/>
          </w:tcPr>
          <w:p>
            <w:r>
              <w:t xml:space="preserve">תִּקָּבֵ֛ר </w:t>
            </w:r>
          </w:p>
        </w:tc>
        <w:tc>
          <w:tcPr>
            <w:tcW w:type="auto" w:w="1728"/>
          </w:tcPr>
          <w:p>
            <w:r>
              <w:t>past</w:t>
            </w:r>
          </w:p>
        </w:tc>
      </w:tr>
    </w:tbl>
    <w:p>
      <w:r>
        <w:br/>
      </w:r>
    </w:p>
    <w:p>
      <w:pPr>
        <w:pStyle w:val="Reference"/>
      </w:pPr>
      <w:hyperlink r:id="rId254">
        <w:r>
          <w:rPr/>
          <w:t>Genesis 35:14</w:t>
        </w:r>
      </w:hyperlink>
    </w:p>
    <w:p>
      <w:pPr>
        <w:pStyle w:val="Hebrew"/>
      </w:pPr>
      <w:r>
        <w:t xml:space="preserve">וַיִּצֹ֥ק עָלֶ֖יהָ שָֽׁמֶן׃ </w:t>
      </w:r>
    </w:p>
    <w:p>
      <w:pPr>
        <w:pStyle w:val="Hebrew"/>
      </w:pPr>
      <w:r>
        <w:rPr>
          <w:color w:val="FF0000"/>
          <w:vertAlign w:val="superscript"/>
          <w:rtl/>
        </w:rPr>
        <w:t>19330</w:t>
      </w:r>
      <w:r>
        <w:rPr>
          <w:rFonts w:ascii="Times New Roman" w:hAnsi="Times New Roman"/>
          <w:color w:val="828282"/>
          <w:rtl/>
        </w:rPr>
        <w:t>וַ</w:t>
      </w:r>
      <w:r>
        <w:rPr>
          <w:color w:val="FF0000"/>
          <w:vertAlign w:val="superscript"/>
          <w:rtl/>
        </w:rPr>
        <w:t>19331</w:t>
      </w:r>
      <w:r>
        <w:rPr>
          <w:rFonts w:ascii="Times New Roman" w:hAnsi="Times New Roman"/>
          <w:color w:val="828282"/>
          <w:rtl/>
        </w:rPr>
        <w:t xml:space="preserve">יִּצֹ֥ק </w:t>
      </w:r>
      <w:r>
        <w:rPr>
          <w:color w:val="FF0000"/>
          <w:vertAlign w:val="superscript"/>
          <w:rtl/>
        </w:rPr>
        <w:t>19332</w:t>
      </w:r>
      <w:r>
        <w:rPr>
          <w:rFonts w:ascii="Times New Roman" w:hAnsi="Times New Roman"/>
          <w:color w:val="828282"/>
          <w:rtl/>
        </w:rPr>
        <w:t xml:space="preserve">עָלֶ֖יהָ </w:t>
      </w:r>
      <w:r>
        <w:rPr>
          <w:color w:val="FF0000"/>
          <w:vertAlign w:val="superscript"/>
          <w:rtl/>
        </w:rPr>
        <w:t>19333</w:t>
      </w:r>
      <w:r>
        <w:rPr>
          <w:rFonts w:ascii="Times New Roman" w:hAnsi="Times New Roman"/>
          <w:color w:val="828282"/>
          <w:rtl/>
        </w:rPr>
        <w:t xml:space="preserve">שָֽׁמֶן׃ </w:t>
      </w:r>
    </w:p>
    <w:p>
      <w:pPr>
        <w:pStyle w:val="Hebrew"/>
      </w:pPr>
      <w:r>
        <w:rPr>
          <w:color w:val="828282"/>
        </w:rPr>
        <w:t xml:space="preserve">וַיַּצֵּ֨ב יַעֲקֹ֜ב מַצֵּבָ֗ה בַּמָּקֹ֛ום אֲשֶׁר־דִּבֶּ֥ר אִתֹּ֖ו מַצֶּ֣בֶת אָ֑בֶן וַיַּסֵּ֤ךְ עָלֶ֨יהָ֙ נֶ֔סֶךְ וַיִּצֹ֥ק עָלֶ֖יהָ שָֽׁמֶן׃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ceca0642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20d342ad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ec51475e</w:t>
            </w:r>
          </w:p>
        </w:tc>
        <w:tc>
          <w:tcPr>
            <w:tcW w:type="auto" w:w="1728"/>
          </w:tcPr>
          <w:p>
            <w:r>
              <w:t>tense</w:t>
            </w:r>
          </w:p>
        </w:tc>
        <w:tc>
          <w:tcPr>
            <w:tcW w:type="auto" w:w="1728"/>
          </w:tcPr>
          <w:p>
            <w:r>
              <w:t>verb</w:t>
            </w:r>
          </w:p>
        </w:tc>
        <w:tc>
          <w:tcPr>
            <w:tcW w:type="auto" w:w="1728"/>
          </w:tcPr>
          <w:p>
            <w:r>
              <w:t xml:space="preserve">יִּצֹ֥ק </w:t>
            </w:r>
          </w:p>
        </w:tc>
        <w:tc>
          <w:tcPr>
            <w:tcW w:type="auto" w:w="1728"/>
          </w:tcPr>
          <w:p>
            <w:r>
              <w:t>past</w:t>
            </w:r>
          </w:p>
        </w:tc>
      </w:tr>
    </w:tbl>
    <w:p>
      <w:r>
        <w:br/>
      </w:r>
    </w:p>
    <w:p>
      <w:pPr>
        <w:pStyle w:val="Reference"/>
      </w:pPr>
      <w:hyperlink r:id="rId255">
        <w:r>
          <w:rPr/>
          <w:t>Genesis 35:17</w:t>
        </w:r>
      </w:hyperlink>
    </w:p>
    <w:p>
      <w:pPr>
        <w:pStyle w:val="Hebrew"/>
      </w:pPr>
      <w:r>
        <w:t xml:space="preserve">אַל־תִּ֣ירְאִ֔י </w:t>
      </w:r>
    </w:p>
    <w:p>
      <w:pPr>
        <w:pStyle w:val="Hebrew"/>
      </w:pPr>
      <w:r>
        <w:rPr>
          <w:color w:val="FF0000"/>
          <w:vertAlign w:val="superscript"/>
          <w:rtl/>
        </w:rPr>
        <w:t>19378</w:t>
      </w:r>
      <w:r>
        <w:rPr>
          <w:rFonts w:ascii="Times New Roman" w:hAnsi="Times New Roman"/>
          <w:color w:val="828282"/>
          <w:rtl/>
        </w:rPr>
        <w:t>אַל־</w:t>
      </w:r>
      <w:r>
        <w:rPr>
          <w:color w:val="FF0000"/>
          <w:vertAlign w:val="superscript"/>
          <w:rtl/>
        </w:rPr>
        <w:t>19379</w:t>
      </w:r>
      <w:r>
        <w:rPr>
          <w:rFonts w:ascii="Times New Roman" w:hAnsi="Times New Roman"/>
          <w:color w:val="828282"/>
          <w:rtl/>
        </w:rPr>
        <w:t xml:space="preserve">תִּ֣ירְאִ֔י </w:t>
      </w:r>
    </w:p>
    <w:p>
      <w:pPr>
        <w:pStyle w:val="Hebrew"/>
      </w:pPr>
      <w:r>
        <w:rPr>
          <w:color w:val="828282"/>
        </w:rPr>
        <w:t xml:space="preserve">וַיְהִ֥י בְהַקְשֹׁתָ֖הּ בְּלִדְתָּ֑הּ וַתֹּ֨אמֶר לָ֤הּ הַמְיַלֶּ֨דֶת֙ אַל־תִּ֣ירְאִ֔י כִּֽי־גַם־זֶ֥ה לָ֖ךְ בֵּֽן׃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3489548b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321f48de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10b6f331</w:t>
            </w:r>
          </w:p>
        </w:tc>
        <w:tc>
          <w:tcPr>
            <w:tcW w:type="auto" w:w="1728"/>
          </w:tcPr>
          <w:p>
            <w:r>
              <w:t>tense</w:t>
            </w:r>
          </w:p>
        </w:tc>
        <w:tc>
          <w:tcPr>
            <w:tcW w:type="auto" w:w="1728"/>
          </w:tcPr>
          <w:p>
            <w:r>
              <w:t>verb</w:t>
            </w:r>
          </w:p>
        </w:tc>
        <w:tc>
          <w:tcPr>
            <w:tcW w:type="auto" w:w="1728"/>
          </w:tcPr>
          <w:p>
            <w:r>
              <w:t xml:space="preserve">תִּ֣ירְאִ֔י </w:t>
            </w:r>
          </w:p>
        </w:tc>
        <w:tc>
          <w:tcPr>
            <w:tcW w:type="auto" w:w="1728"/>
          </w:tcPr>
          <w:p>
            <w:r/>
          </w:p>
        </w:tc>
      </w:tr>
    </w:tbl>
    <w:p>
      <w:r>
        <w:br/>
      </w:r>
    </w:p>
    <w:p>
      <w:pPr>
        <w:pStyle w:val="Reference"/>
      </w:pPr>
      <w:hyperlink r:id="rId256">
        <w:r>
          <w:rPr/>
          <w:t>Genesis 35:19</w:t>
        </w:r>
      </w:hyperlink>
    </w:p>
    <w:p>
      <w:pPr>
        <w:pStyle w:val="Hebrew"/>
      </w:pPr>
      <w:r>
        <w:t xml:space="preserve">וַתָּ֖מָת רָחֵ֑ל </w:t>
      </w:r>
    </w:p>
    <w:p>
      <w:pPr>
        <w:pStyle w:val="Hebrew"/>
      </w:pPr>
      <w:r>
        <w:rPr>
          <w:color w:val="FF0000"/>
          <w:vertAlign w:val="superscript"/>
          <w:rtl/>
        </w:rPr>
        <w:t>19401</w:t>
      </w:r>
      <w:r>
        <w:rPr>
          <w:rFonts w:ascii="Times New Roman" w:hAnsi="Times New Roman"/>
          <w:color w:val="828282"/>
          <w:rtl/>
        </w:rPr>
        <w:t>וַ</w:t>
      </w:r>
      <w:r>
        <w:rPr>
          <w:color w:val="FF0000"/>
          <w:vertAlign w:val="superscript"/>
          <w:rtl/>
        </w:rPr>
        <w:t>19402</w:t>
      </w:r>
      <w:r>
        <w:rPr>
          <w:rFonts w:ascii="Times New Roman" w:hAnsi="Times New Roman"/>
          <w:color w:val="828282"/>
          <w:rtl/>
        </w:rPr>
        <w:t xml:space="preserve">תָּ֖מָת </w:t>
      </w:r>
      <w:r>
        <w:rPr>
          <w:color w:val="FF0000"/>
          <w:vertAlign w:val="superscript"/>
          <w:rtl/>
        </w:rPr>
        <w:t>19403</w:t>
      </w:r>
      <w:r>
        <w:rPr>
          <w:rFonts w:ascii="Times New Roman" w:hAnsi="Times New Roman"/>
          <w:color w:val="828282"/>
          <w:rtl/>
        </w:rPr>
        <w:t xml:space="preserve">רָחֵ֑ל </w:t>
      </w:r>
    </w:p>
    <w:p>
      <w:pPr>
        <w:pStyle w:val="Hebrew"/>
      </w:pPr>
      <w:r>
        <w:rPr>
          <w:color w:val="828282"/>
        </w:rPr>
        <w:t xml:space="preserve">וַתָּ֖מָת רָחֵ֑ל וַתִּקָּבֵר֙ בְּדֶ֣רֶךְ אֶפְרָ֔תָה הִ֖וא בֵּ֥ית לָֽחֶם׃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c97a27b3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c3381390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f983b646</w:t>
            </w:r>
          </w:p>
        </w:tc>
        <w:tc>
          <w:tcPr>
            <w:tcW w:type="auto" w:w="1728"/>
          </w:tcPr>
          <w:p>
            <w:r>
              <w:t>tense</w:t>
            </w:r>
          </w:p>
        </w:tc>
        <w:tc>
          <w:tcPr>
            <w:tcW w:type="auto" w:w="1728"/>
          </w:tcPr>
          <w:p>
            <w:r>
              <w:t>verb</w:t>
            </w:r>
          </w:p>
        </w:tc>
        <w:tc>
          <w:tcPr>
            <w:tcW w:type="auto" w:w="1728"/>
          </w:tcPr>
          <w:p>
            <w:r>
              <w:t xml:space="preserve">תָּ֖מָת </w:t>
            </w:r>
          </w:p>
        </w:tc>
        <w:tc>
          <w:tcPr>
            <w:tcW w:type="auto" w:w="1728"/>
          </w:tcPr>
          <w:p>
            <w:r>
              <w:t>past</w:t>
            </w:r>
          </w:p>
        </w:tc>
      </w:tr>
    </w:tbl>
    <w:p>
      <w:r>
        <w:br/>
      </w:r>
    </w:p>
    <w:p>
      <w:pPr>
        <w:pStyle w:val="Reference"/>
      </w:pPr>
      <w:hyperlink r:id="rId257">
        <w:r>
          <w:rPr/>
          <w:t>Genesis 35:20</w:t>
        </w:r>
      </w:hyperlink>
    </w:p>
    <w:p>
      <w:pPr>
        <w:pStyle w:val="Hebrew"/>
      </w:pPr>
      <w:r>
        <w:t xml:space="preserve">וַיַּצֵּ֧ב יַעֲקֹ֛ב מַצֵּבָ֖ה עַל־קְבֻרָתָ֑הּ </w:t>
      </w:r>
    </w:p>
    <w:p>
      <w:pPr>
        <w:pStyle w:val="Hebrew"/>
      </w:pPr>
      <w:r>
        <w:rPr>
          <w:color w:val="FF0000"/>
          <w:vertAlign w:val="superscript"/>
          <w:rtl/>
        </w:rPr>
        <w:t>19411</w:t>
      </w:r>
      <w:r>
        <w:rPr>
          <w:rFonts w:ascii="Times New Roman" w:hAnsi="Times New Roman"/>
          <w:color w:val="828282"/>
          <w:rtl/>
        </w:rPr>
        <w:t>וַ</w:t>
      </w:r>
      <w:r>
        <w:rPr>
          <w:color w:val="FF0000"/>
          <w:vertAlign w:val="superscript"/>
          <w:rtl/>
        </w:rPr>
        <w:t>19412</w:t>
      </w:r>
      <w:r>
        <w:rPr>
          <w:rFonts w:ascii="Times New Roman" w:hAnsi="Times New Roman"/>
          <w:color w:val="828282"/>
          <w:rtl/>
        </w:rPr>
        <w:t xml:space="preserve">יַּצֵּ֧ב </w:t>
      </w:r>
      <w:r>
        <w:rPr>
          <w:color w:val="FF0000"/>
          <w:vertAlign w:val="superscript"/>
          <w:rtl/>
        </w:rPr>
        <w:t>19413</w:t>
      </w:r>
      <w:r>
        <w:rPr>
          <w:rFonts w:ascii="Times New Roman" w:hAnsi="Times New Roman"/>
          <w:color w:val="828282"/>
          <w:rtl/>
        </w:rPr>
        <w:t xml:space="preserve">יַעֲקֹ֛ב </w:t>
      </w:r>
      <w:r>
        <w:rPr>
          <w:color w:val="FF0000"/>
          <w:vertAlign w:val="superscript"/>
          <w:rtl/>
        </w:rPr>
        <w:t>19414</w:t>
      </w:r>
      <w:r>
        <w:rPr>
          <w:rFonts w:ascii="Times New Roman" w:hAnsi="Times New Roman"/>
          <w:color w:val="828282"/>
          <w:rtl/>
        </w:rPr>
        <w:t xml:space="preserve">מַצֵּבָ֖ה </w:t>
      </w:r>
      <w:r>
        <w:rPr>
          <w:color w:val="FF0000"/>
          <w:vertAlign w:val="superscript"/>
          <w:rtl/>
        </w:rPr>
        <w:t>19415</w:t>
      </w:r>
      <w:r>
        <w:rPr>
          <w:rFonts w:ascii="Times New Roman" w:hAnsi="Times New Roman"/>
          <w:color w:val="828282"/>
          <w:rtl/>
        </w:rPr>
        <w:t>עַל־</w:t>
      </w:r>
      <w:r>
        <w:rPr>
          <w:color w:val="FF0000"/>
          <w:vertAlign w:val="superscript"/>
          <w:rtl/>
        </w:rPr>
        <w:t>19416</w:t>
      </w:r>
      <w:r>
        <w:rPr>
          <w:rFonts w:ascii="Times New Roman" w:hAnsi="Times New Roman"/>
          <w:color w:val="828282"/>
          <w:rtl/>
        </w:rPr>
        <w:t xml:space="preserve">קְבֻרָתָ֑הּ </w:t>
      </w:r>
    </w:p>
    <w:p>
      <w:pPr>
        <w:pStyle w:val="Hebrew"/>
      </w:pPr>
      <w:r>
        <w:rPr>
          <w:color w:val="828282"/>
        </w:rPr>
        <w:t xml:space="preserve">וַיַּצֵּ֧ב יַעֲקֹ֛ב מַצֵּבָ֖ה עַל־קְבֻרָתָ֑הּ הִ֛וא מַצֶּ֥בֶת קְבֻֽרַת־רָחֵ֖ל עַד־הַיֹּֽום׃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f1ad8e27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2f500f4f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4ef3b58f</w:t>
            </w:r>
          </w:p>
        </w:tc>
        <w:tc>
          <w:tcPr>
            <w:tcW w:type="auto" w:w="1728"/>
          </w:tcPr>
          <w:p>
            <w:r>
              <w:t>tense</w:t>
            </w:r>
          </w:p>
        </w:tc>
        <w:tc>
          <w:tcPr>
            <w:tcW w:type="auto" w:w="1728"/>
          </w:tcPr>
          <w:p>
            <w:r>
              <w:t>verb</w:t>
            </w:r>
          </w:p>
        </w:tc>
        <w:tc>
          <w:tcPr>
            <w:tcW w:type="auto" w:w="1728"/>
          </w:tcPr>
          <w:p>
            <w:r>
              <w:t xml:space="preserve">יַּצֵּ֧ב </w:t>
            </w:r>
          </w:p>
        </w:tc>
        <w:tc>
          <w:tcPr>
            <w:tcW w:type="auto" w:w="1728"/>
          </w:tcPr>
          <w:p>
            <w:r/>
          </w:p>
        </w:tc>
      </w:tr>
    </w:tbl>
    <w:p>
      <w:r>
        <w:br/>
      </w:r>
    </w:p>
    <w:p>
      <w:pPr>
        <w:pStyle w:val="Reference"/>
      </w:pPr>
      <w:hyperlink r:id="rId258">
        <w:r>
          <w:rPr/>
          <w:t>Genesis 37:7</w:t>
        </w:r>
      </w:hyperlink>
    </w:p>
    <w:p>
      <w:pPr>
        <w:pStyle w:val="Hebrew"/>
      </w:pPr>
      <w:r>
        <w:t xml:space="preserve">וְהִנֵּ֛ה קָ֥מָה אֲלֻמָּתִ֖י </w:t>
      </w:r>
    </w:p>
    <w:p>
      <w:pPr>
        <w:pStyle w:val="Hebrew"/>
      </w:pPr>
      <w:r>
        <w:rPr>
          <w:color w:val="FF0000"/>
          <w:vertAlign w:val="superscript"/>
          <w:rtl/>
        </w:rPr>
        <w:t>20280</w:t>
      </w:r>
      <w:r>
        <w:rPr>
          <w:rFonts w:ascii="Times New Roman" w:hAnsi="Times New Roman"/>
          <w:color w:val="828282"/>
          <w:rtl/>
        </w:rPr>
        <w:t>וְ</w:t>
      </w:r>
      <w:r>
        <w:rPr>
          <w:color w:val="FF0000"/>
          <w:vertAlign w:val="superscript"/>
          <w:rtl/>
        </w:rPr>
        <w:t>20281</w:t>
      </w:r>
      <w:r>
        <w:rPr>
          <w:rFonts w:ascii="Times New Roman" w:hAnsi="Times New Roman"/>
          <w:color w:val="828282"/>
          <w:rtl/>
        </w:rPr>
        <w:t xml:space="preserve">הִנֵּ֛ה </w:t>
      </w:r>
      <w:r>
        <w:rPr>
          <w:color w:val="FF0000"/>
          <w:vertAlign w:val="superscript"/>
          <w:rtl/>
        </w:rPr>
        <w:t>20282</w:t>
      </w:r>
      <w:r>
        <w:rPr>
          <w:rFonts w:ascii="Times New Roman" w:hAnsi="Times New Roman"/>
          <w:color w:val="828282"/>
          <w:rtl/>
        </w:rPr>
        <w:t xml:space="preserve">קָ֥מָה </w:t>
      </w:r>
      <w:r>
        <w:rPr>
          <w:color w:val="FF0000"/>
          <w:vertAlign w:val="superscript"/>
          <w:rtl/>
        </w:rPr>
        <w:t>20283</w:t>
      </w:r>
      <w:r>
        <w:rPr>
          <w:rFonts w:ascii="Times New Roman" w:hAnsi="Times New Roman"/>
          <w:color w:val="828282"/>
          <w:rtl/>
        </w:rPr>
        <w:t xml:space="preserve">אֲלֻמָּתִ֖י </w:t>
      </w:r>
    </w:p>
    <w:p>
      <w:pPr>
        <w:pStyle w:val="Hebrew"/>
      </w:pPr>
      <w:r>
        <w:rPr>
          <w:color w:val="828282"/>
        </w:rPr>
        <w:t xml:space="preserve">וְ֠הִנֵּה אֲנַ֜חְנוּ מְאַלְּמִ֤ים אֲלֻמִּים֙ בְּתֹ֣וךְ הַשָּׂדֶ֔ה וְהִנֵּ֛ה קָ֥מָה אֲלֻמָּתִ֖י וְגַם־נִצָּ֑בָה וְהִנֵּ֤ה תְסֻבֶּ֨ינָה֙ אֲלֻמֹּ֣תֵיכֶ֔ם וַתִּֽשְׁתַּחֲוֶ֖יןָ לַאֲלֻמָּתִֽי׃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90b6e476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679434b9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b0879f45</w:t>
            </w:r>
          </w:p>
        </w:tc>
        <w:tc>
          <w:tcPr>
            <w:tcW w:type="auto" w:w="1728"/>
          </w:tcPr>
          <w:p>
            <w:r>
              <w:t>tense</w:t>
            </w:r>
          </w:p>
        </w:tc>
        <w:tc>
          <w:tcPr>
            <w:tcW w:type="auto" w:w="1728"/>
          </w:tcPr>
          <w:p>
            <w:r>
              <w:t>verb</w:t>
            </w:r>
          </w:p>
        </w:tc>
        <w:tc>
          <w:tcPr>
            <w:tcW w:type="auto" w:w="1728"/>
          </w:tcPr>
          <w:p>
            <w:r>
              <w:t xml:space="preserve">קָ֥מָה </w:t>
            </w:r>
          </w:p>
        </w:tc>
        <w:tc>
          <w:tcPr>
            <w:tcW w:type="auto" w:w="1728"/>
          </w:tcPr>
          <w:p>
            <w:r>
              <w:t>past</w:t>
            </w:r>
          </w:p>
        </w:tc>
      </w:tr>
    </w:tbl>
    <w:p>
      <w:r>
        <w:br/>
      </w:r>
    </w:p>
    <w:p>
      <w:pPr>
        <w:pStyle w:val="Reference"/>
      </w:pPr>
      <w:hyperlink r:id="rId259">
        <w:r>
          <w:rPr/>
          <w:t>Genesis 37:10</w:t>
        </w:r>
      </w:hyperlink>
    </w:p>
    <w:p>
      <w:pPr>
        <w:pStyle w:val="Hebrew"/>
      </w:pPr>
      <w:r>
        <w:t xml:space="preserve">וַיִּגְעַר־בֹּ֣ו אָבִ֔יו </w:t>
      </w:r>
    </w:p>
    <w:p>
      <w:pPr>
        <w:pStyle w:val="Hebrew"/>
      </w:pPr>
      <w:r>
        <w:rPr>
          <w:color w:val="FF0000"/>
          <w:vertAlign w:val="superscript"/>
          <w:rtl/>
        </w:rPr>
        <w:t>20353</w:t>
      </w:r>
      <w:r>
        <w:rPr>
          <w:rFonts w:ascii="Times New Roman" w:hAnsi="Times New Roman"/>
          <w:color w:val="828282"/>
          <w:rtl/>
        </w:rPr>
        <w:t>וַ</w:t>
      </w:r>
      <w:r>
        <w:rPr>
          <w:color w:val="FF0000"/>
          <w:vertAlign w:val="superscript"/>
          <w:rtl/>
        </w:rPr>
        <w:t>20354</w:t>
      </w:r>
      <w:r>
        <w:rPr>
          <w:rFonts w:ascii="Times New Roman" w:hAnsi="Times New Roman"/>
          <w:color w:val="828282"/>
          <w:rtl/>
        </w:rPr>
        <w:t>יִּגְעַר־</w:t>
      </w:r>
      <w:r>
        <w:rPr>
          <w:color w:val="FF0000"/>
          <w:vertAlign w:val="superscript"/>
          <w:rtl/>
        </w:rPr>
        <w:t>20355</w:t>
      </w:r>
      <w:r>
        <w:rPr>
          <w:rFonts w:ascii="Times New Roman" w:hAnsi="Times New Roman"/>
          <w:color w:val="828282"/>
          <w:rtl/>
        </w:rPr>
        <w:t xml:space="preserve">בֹּ֣ו </w:t>
      </w:r>
      <w:r>
        <w:rPr>
          <w:color w:val="FF0000"/>
          <w:vertAlign w:val="superscript"/>
          <w:rtl/>
        </w:rPr>
        <w:t>20356</w:t>
      </w:r>
      <w:r>
        <w:rPr>
          <w:rFonts w:ascii="Times New Roman" w:hAnsi="Times New Roman"/>
          <w:color w:val="828282"/>
          <w:rtl/>
        </w:rPr>
        <w:t xml:space="preserve">אָבִ֔יו </w:t>
      </w:r>
    </w:p>
    <w:p>
      <w:pPr>
        <w:pStyle w:val="Hebrew"/>
      </w:pPr>
      <w:r>
        <w:rPr>
          <w:color w:val="828282"/>
        </w:rPr>
        <w:t xml:space="preserve">וַיְסַפֵּ֣ר אֶל־אָבִיו֮ וְאֶל־אֶחָיו֒ וַיִּגְעַר־בֹּ֣ו אָבִ֔יו וַיֹּ֣אמֶר לֹ֔ו מָ֛ה הַחֲלֹ֥ום הַזֶּ֖ה אֲשֶׁ֣ר חָלָ֑מְתָּ הֲבֹ֣וא נָבֹ֗וא אֲנִי֙ וְאִמְּךָ֣ וְאַחֶ֔יךָ לְהִשְׁתַּחֲוֹ֥ת לְךָ֖ אָֽרְצָה׃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746f1992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492f4343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e4dbace7</w:t>
            </w:r>
          </w:p>
        </w:tc>
        <w:tc>
          <w:tcPr>
            <w:tcW w:type="auto" w:w="1728"/>
          </w:tcPr>
          <w:p>
            <w:r>
              <w:t>tense</w:t>
            </w:r>
          </w:p>
        </w:tc>
        <w:tc>
          <w:tcPr>
            <w:tcW w:type="auto" w:w="1728"/>
          </w:tcPr>
          <w:p>
            <w:r>
              <w:t>verb</w:t>
            </w:r>
          </w:p>
        </w:tc>
        <w:tc>
          <w:tcPr>
            <w:tcW w:type="auto" w:w="1728"/>
          </w:tcPr>
          <w:p>
            <w:r>
              <w:t>יִּגְעַר־</w:t>
            </w:r>
          </w:p>
        </w:tc>
        <w:tc>
          <w:tcPr>
            <w:tcW w:type="auto" w:w="1728"/>
          </w:tcPr>
          <w:p>
            <w:r>
              <w:t>past</w:t>
            </w:r>
          </w:p>
        </w:tc>
      </w:tr>
    </w:tbl>
    <w:p>
      <w:r>
        <w:br/>
      </w:r>
    </w:p>
    <w:p>
      <w:pPr>
        <w:pStyle w:val="Reference"/>
      </w:pPr>
      <w:hyperlink r:id="rId260">
        <w:r>
          <w:rPr/>
          <w:t>Genesis 37:14</w:t>
        </w:r>
      </w:hyperlink>
    </w:p>
    <w:p>
      <w:pPr>
        <w:pStyle w:val="Hebrew"/>
      </w:pPr>
      <w:r>
        <w:t xml:space="preserve">לֶךְ־נָ֨א </w:t>
      </w:r>
    </w:p>
    <w:p>
      <w:pPr>
        <w:pStyle w:val="Hebrew"/>
      </w:pPr>
      <w:r>
        <w:rPr>
          <w:color w:val="FF0000"/>
          <w:vertAlign w:val="superscript"/>
          <w:rtl/>
        </w:rPr>
        <w:t>20421</w:t>
      </w:r>
      <w:r>
        <w:rPr>
          <w:rFonts w:ascii="Times New Roman" w:hAnsi="Times New Roman"/>
          <w:color w:val="828282"/>
          <w:rtl/>
        </w:rPr>
        <w:t>לֶךְ־</w:t>
      </w:r>
      <w:r>
        <w:rPr>
          <w:color w:val="FF0000"/>
          <w:vertAlign w:val="superscript"/>
          <w:rtl/>
        </w:rPr>
        <w:t>20422</w:t>
      </w:r>
      <w:r>
        <w:rPr>
          <w:rFonts w:ascii="Times New Roman" w:hAnsi="Times New Roman"/>
          <w:color w:val="828282"/>
          <w:rtl/>
        </w:rPr>
        <w:t xml:space="preserve">נָ֨א </w:t>
      </w:r>
    </w:p>
    <w:p>
      <w:pPr>
        <w:pStyle w:val="Hebrew"/>
      </w:pPr>
      <w:r>
        <w:rPr>
          <w:color w:val="828282"/>
        </w:rPr>
        <w:t xml:space="preserve">וַיֹּ֣אמֶר לֹ֗ו לֶךְ־נָ֨א רְאֵ֜ה אֶת־שְׁלֹ֤ום אַחֶ֨יךָ֙ וְאֶת־שְׁלֹ֣ום הַצֹּ֔אן וַהֲשִׁבֵ֖נִי דָּבָ֑ר וַיִּשְׁלָחֵ֨הוּ֙ מֵעֵ֣מֶק חֶבְרֹ֔ון וַיָּבֹ֖א שְׁכֶֽמָה׃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8f8ec036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bd92093b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4be231fd</w:t>
            </w:r>
          </w:p>
        </w:tc>
        <w:tc>
          <w:tcPr>
            <w:tcW w:type="auto" w:w="1728"/>
          </w:tcPr>
          <w:p>
            <w:r>
              <w:t>tense</w:t>
            </w:r>
          </w:p>
        </w:tc>
        <w:tc>
          <w:tcPr>
            <w:tcW w:type="auto" w:w="1728"/>
          </w:tcPr>
          <w:p>
            <w:r>
              <w:t>verb</w:t>
            </w:r>
          </w:p>
        </w:tc>
        <w:tc>
          <w:tcPr>
            <w:tcW w:type="auto" w:w="1728"/>
          </w:tcPr>
          <w:p>
            <w:r>
              <w:t>לֶךְ־</w:t>
            </w:r>
          </w:p>
        </w:tc>
        <w:tc>
          <w:tcPr>
            <w:tcW w:type="auto" w:w="1728"/>
          </w:tcPr>
          <w:p>
            <w:r>
              <w:t>impv</w:t>
            </w:r>
          </w:p>
        </w:tc>
      </w:tr>
    </w:tbl>
    <w:p>
      <w:r>
        <w:br/>
      </w:r>
    </w:p>
    <w:p>
      <w:pPr>
        <w:pStyle w:val="Reference"/>
      </w:pPr>
      <w:hyperlink r:id="rId261">
        <w:r>
          <w:rPr/>
          <w:t>Genesis 37:16</w:t>
        </w:r>
      </w:hyperlink>
    </w:p>
    <w:p>
      <w:pPr>
        <w:pStyle w:val="Hebrew"/>
      </w:pPr>
      <w:r>
        <w:t xml:space="preserve">הַגִּֽידָה־נָּ֣א לִ֔י </w:t>
      </w:r>
    </w:p>
    <w:p>
      <w:pPr>
        <w:pStyle w:val="Hebrew"/>
      </w:pPr>
      <w:r>
        <w:rPr>
          <w:color w:val="FF0000"/>
          <w:vertAlign w:val="superscript"/>
          <w:rtl/>
        </w:rPr>
        <w:t>20466</w:t>
      </w:r>
      <w:r>
        <w:rPr>
          <w:rFonts w:ascii="Times New Roman" w:hAnsi="Times New Roman"/>
          <w:color w:val="828282"/>
          <w:rtl/>
        </w:rPr>
        <w:t>הַגִּֽידָה־</w:t>
      </w:r>
      <w:r>
        <w:rPr>
          <w:color w:val="FF0000"/>
          <w:vertAlign w:val="superscript"/>
          <w:rtl/>
        </w:rPr>
        <w:t>20467</w:t>
      </w:r>
      <w:r>
        <w:rPr>
          <w:rFonts w:ascii="Times New Roman" w:hAnsi="Times New Roman"/>
          <w:color w:val="828282"/>
          <w:rtl/>
        </w:rPr>
        <w:t xml:space="preserve">נָּ֣א </w:t>
      </w:r>
      <w:r>
        <w:rPr>
          <w:color w:val="FF0000"/>
          <w:vertAlign w:val="superscript"/>
          <w:rtl/>
        </w:rPr>
        <w:t>20468</w:t>
      </w:r>
      <w:r>
        <w:rPr>
          <w:rFonts w:ascii="Times New Roman" w:hAnsi="Times New Roman"/>
          <w:color w:val="828282"/>
          <w:rtl/>
        </w:rPr>
        <w:t xml:space="preserve">לִ֔י </w:t>
      </w:r>
    </w:p>
    <w:p>
      <w:pPr>
        <w:pStyle w:val="Hebrew"/>
      </w:pPr>
      <w:r>
        <w:rPr>
          <w:color w:val="828282"/>
        </w:rPr>
        <w:t xml:space="preserve">וַיֹּ֕אמֶר אֶת־אַחַ֖י אָנֹכִ֣י מְבַקֵּ֑שׁ הַגִּֽידָה־נָּ֣א לִ֔י אֵיפֹ֖ה הֵ֥ם רֹעִֽים׃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a01c257b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28f6f7ff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9e7705c1</w:t>
            </w:r>
          </w:p>
        </w:tc>
        <w:tc>
          <w:tcPr>
            <w:tcW w:type="auto" w:w="1728"/>
          </w:tcPr>
          <w:p>
            <w:r>
              <w:t>tense</w:t>
            </w:r>
          </w:p>
        </w:tc>
        <w:tc>
          <w:tcPr>
            <w:tcW w:type="auto" w:w="1728"/>
          </w:tcPr>
          <w:p>
            <w:r>
              <w:t>verb</w:t>
            </w:r>
          </w:p>
        </w:tc>
        <w:tc>
          <w:tcPr>
            <w:tcW w:type="auto" w:w="1728"/>
          </w:tcPr>
          <w:p>
            <w:r>
              <w:t>הַגִּֽידָה־</w:t>
            </w:r>
          </w:p>
        </w:tc>
        <w:tc>
          <w:tcPr>
            <w:tcW w:type="auto" w:w="1728"/>
          </w:tcPr>
          <w:p>
            <w:r>
              <w:t>impv</w:t>
            </w:r>
          </w:p>
        </w:tc>
      </w:tr>
    </w:tbl>
    <w:p>
      <w:r>
        <w:br/>
      </w:r>
    </w:p>
    <w:p>
      <w:pPr>
        <w:pStyle w:val="Reference"/>
      </w:pPr>
      <w:hyperlink r:id="rId262">
        <w:r>
          <w:rPr/>
          <w:t>Genesis 37:17</w:t>
        </w:r>
      </w:hyperlink>
    </w:p>
    <w:p>
      <w:pPr>
        <w:pStyle w:val="Hebrew"/>
      </w:pPr>
      <w:r>
        <w:t xml:space="preserve">וַיֵּ֤לֶךְ יֹוסֵף֙ אַחַ֣ר אֶחָ֔יו </w:t>
      </w:r>
    </w:p>
    <w:p>
      <w:pPr>
        <w:pStyle w:val="Hebrew"/>
      </w:pPr>
      <w:r>
        <w:rPr>
          <w:color w:val="FF0000"/>
          <w:vertAlign w:val="superscript"/>
          <w:rtl/>
        </w:rPr>
        <w:t>20484</w:t>
      </w:r>
      <w:r>
        <w:rPr>
          <w:rFonts w:ascii="Times New Roman" w:hAnsi="Times New Roman"/>
          <w:color w:val="828282"/>
          <w:rtl/>
        </w:rPr>
        <w:t>וַ</w:t>
      </w:r>
      <w:r>
        <w:rPr>
          <w:color w:val="FF0000"/>
          <w:vertAlign w:val="superscript"/>
          <w:rtl/>
        </w:rPr>
        <w:t>20485</w:t>
      </w:r>
      <w:r>
        <w:rPr>
          <w:rFonts w:ascii="Times New Roman" w:hAnsi="Times New Roman"/>
          <w:color w:val="828282"/>
          <w:rtl/>
        </w:rPr>
        <w:t xml:space="preserve">יֵּ֤לֶךְ </w:t>
      </w:r>
      <w:r>
        <w:rPr>
          <w:color w:val="FF0000"/>
          <w:vertAlign w:val="superscript"/>
          <w:rtl/>
        </w:rPr>
        <w:t>20486</w:t>
      </w:r>
      <w:r>
        <w:rPr>
          <w:rFonts w:ascii="Times New Roman" w:hAnsi="Times New Roman"/>
          <w:color w:val="828282"/>
          <w:rtl/>
        </w:rPr>
        <w:t xml:space="preserve">יֹוסֵף֙ </w:t>
      </w:r>
      <w:r>
        <w:rPr>
          <w:color w:val="FF0000"/>
          <w:vertAlign w:val="superscript"/>
          <w:rtl/>
        </w:rPr>
        <w:t>20487</w:t>
      </w:r>
      <w:r>
        <w:rPr>
          <w:rFonts w:ascii="Times New Roman" w:hAnsi="Times New Roman"/>
          <w:color w:val="828282"/>
          <w:rtl/>
        </w:rPr>
        <w:t xml:space="preserve">אַחַ֣ר </w:t>
      </w:r>
      <w:r>
        <w:rPr>
          <w:color w:val="FF0000"/>
          <w:vertAlign w:val="superscript"/>
          <w:rtl/>
        </w:rPr>
        <w:t>20488</w:t>
      </w:r>
      <w:r>
        <w:rPr>
          <w:rFonts w:ascii="Times New Roman" w:hAnsi="Times New Roman"/>
          <w:color w:val="828282"/>
          <w:rtl/>
        </w:rPr>
        <w:t xml:space="preserve">אֶחָ֔יו </w:t>
      </w:r>
    </w:p>
    <w:p>
      <w:pPr>
        <w:pStyle w:val="Hebrew"/>
      </w:pPr>
      <w:r>
        <w:rPr>
          <w:color w:val="828282"/>
        </w:rPr>
        <w:t xml:space="preserve">וַיֹּ֤אמֶר הָאִישׁ֙ נָסְע֣וּ מִזֶּ֔ה כִּ֤י שָׁמַ֨עְתִּי֙ אֹֽמְרִ֔ים נֵלְכָ֖ה דֹּתָ֑יְנָה וַיֵּ֤לֶךְ יֹוסֵף֙ אַחַ֣ר אֶחָ֔יו וַיִּמְצָאֵ֖ם בְּדֹתָֽן׃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8bac0b53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816d65a8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927a0103</w:t>
            </w:r>
          </w:p>
        </w:tc>
        <w:tc>
          <w:tcPr>
            <w:tcW w:type="auto" w:w="1728"/>
          </w:tcPr>
          <w:p>
            <w:r>
              <w:t>tense</w:t>
            </w:r>
          </w:p>
        </w:tc>
        <w:tc>
          <w:tcPr>
            <w:tcW w:type="auto" w:w="1728"/>
          </w:tcPr>
          <w:p>
            <w:r>
              <w:t>verb</w:t>
            </w:r>
          </w:p>
        </w:tc>
        <w:tc>
          <w:tcPr>
            <w:tcW w:type="auto" w:w="1728"/>
          </w:tcPr>
          <w:p>
            <w:r>
              <w:t xml:space="preserve">יֵּ֤לֶךְ </w:t>
            </w:r>
          </w:p>
        </w:tc>
        <w:tc>
          <w:tcPr>
            <w:tcW w:type="auto" w:w="1728"/>
          </w:tcPr>
          <w:p>
            <w:r>
              <w:t>past</w:t>
            </w:r>
          </w:p>
        </w:tc>
      </w:tr>
    </w:tbl>
    <w:p>
      <w:r>
        <w:br/>
      </w:r>
    </w:p>
    <w:p>
      <w:pPr>
        <w:pStyle w:val="Reference"/>
      </w:pPr>
      <w:hyperlink r:id="rId263">
        <w:r>
          <w:rPr/>
          <w:t>Genesis 37:20</w:t>
        </w:r>
      </w:hyperlink>
    </w:p>
    <w:p>
      <w:pPr>
        <w:pStyle w:val="Hebrew"/>
      </w:pPr>
      <w:r>
        <w:t xml:space="preserve">וְאָמַ֕רְנוּ </w:t>
      </w:r>
    </w:p>
    <w:p>
      <w:pPr>
        <w:pStyle w:val="Hebrew"/>
      </w:pPr>
      <w:r>
        <w:rPr>
          <w:color w:val="FF0000"/>
          <w:vertAlign w:val="superscript"/>
          <w:rtl/>
        </w:rPr>
        <w:t>20531</w:t>
      </w:r>
      <w:r>
        <w:rPr>
          <w:rFonts w:ascii="Times New Roman" w:hAnsi="Times New Roman"/>
          <w:color w:val="828282"/>
          <w:rtl/>
        </w:rPr>
        <w:t>וְ</w:t>
      </w:r>
      <w:r>
        <w:rPr>
          <w:color w:val="FF0000"/>
          <w:vertAlign w:val="superscript"/>
          <w:rtl/>
        </w:rPr>
        <w:t>20532</w:t>
      </w:r>
      <w:r>
        <w:rPr>
          <w:rFonts w:ascii="Times New Roman" w:hAnsi="Times New Roman"/>
          <w:color w:val="828282"/>
          <w:rtl/>
        </w:rPr>
        <w:t xml:space="preserve">אָמַ֕רְנוּ </w:t>
      </w:r>
    </w:p>
    <w:p>
      <w:pPr>
        <w:pStyle w:val="Hebrew"/>
      </w:pPr>
      <w:r>
        <w:rPr>
          <w:color w:val="828282"/>
        </w:rPr>
        <w:t xml:space="preserve">וְעַתָּ֣ה׀ לְכ֣וּ וְנַֽהַרְגֵ֗הוּ וְנַשְׁלִכֵ֨הוּ֙ בְּאַחַ֣ד הַבֹּרֹ֔ות וְאָמַ֕רְנוּ חַיָּ֥ה רָעָ֖ה אֲכָלָ֑תְהוּ וְנִרְאֶ֕ה מַה־יִּהְי֖וּ חֲלֹמֹתָֽיו׃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608f3743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0247e9d6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083935a7</w:t>
            </w:r>
          </w:p>
        </w:tc>
        <w:tc>
          <w:tcPr>
            <w:tcW w:type="auto" w:w="1728"/>
          </w:tcPr>
          <w:p>
            <w:r>
              <w:t>tense</w:t>
            </w:r>
          </w:p>
        </w:tc>
        <w:tc>
          <w:tcPr>
            <w:tcW w:type="auto" w:w="1728"/>
          </w:tcPr>
          <w:p>
            <w:r>
              <w:t>verb</w:t>
            </w:r>
          </w:p>
        </w:tc>
        <w:tc>
          <w:tcPr>
            <w:tcW w:type="auto" w:w="1728"/>
          </w:tcPr>
          <w:p>
            <w:r>
              <w:t xml:space="preserve">אָמַ֕רְנוּ </w:t>
            </w:r>
          </w:p>
        </w:tc>
        <w:tc>
          <w:tcPr>
            <w:tcW w:type="auto" w:w="1728"/>
          </w:tcPr>
          <w:p>
            <w:r>
              <w:t>fut</w:t>
            </w:r>
          </w:p>
        </w:tc>
      </w:tr>
    </w:tbl>
    <w:p>
      <w:r>
        <w:br/>
      </w:r>
    </w:p>
    <w:p>
      <w:pPr>
        <w:pStyle w:val="Reference"/>
      </w:pPr>
      <w:hyperlink r:id="rId264">
        <w:r>
          <w:rPr/>
          <w:t>Genesis 37:21</w:t>
        </w:r>
      </w:hyperlink>
    </w:p>
    <w:p>
      <w:pPr>
        <w:pStyle w:val="Hebrew"/>
      </w:pPr>
      <w:r>
        <w:t xml:space="preserve">וַיַּצִּלֵ֖הוּ מִיָּדָ֑ם </w:t>
      </w:r>
    </w:p>
    <w:p>
      <w:pPr>
        <w:pStyle w:val="Hebrew"/>
      </w:pPr>
      <w:r>
        <w:rPr>
          <w:color w:val="FF0000"/>
          <w:vertAlign w:val="superscript"/>
          <w:rtl/>
        </w:rPr>
        <w:t>20544</w:t>
      </w:r>
      <w:r>
        <w:rPr>
          <w:rFonts w:ascii="Times New Roman" w:hAnsi="Times New Roman"/>
          <w:color w:val="828282"/>
          <w:rtl/>
        </w:rPr>
        <w:t>וַ</w:t>
      </w:r>
      <w:r>
        <w:rPr>
          <w:color w:val="FF0000"/>
          <w:vertAlign w:val="superscript"/>
          <w:rtl/>
        </w:rPr>
        <w:t>20545</w:t>
      </w:r>
      <w:r>
        <w:rPr>
          <w:rFonts w:ascii="Times New Roman" w:hAnsi="Times New Roman"/>
          <w:color w:val="828282"/>
          <w:rtl/>
        </w:rPr>
        <w:t xml:space="preserve">יַּצִּלֵ֖הוּ </w:t>
      </w:r>
      <w:r>
        <w:rPr>
          <w:color w:val="FF0000"/>
          <w:vertAlign w:val="superscript"/>
          <w:rtl/>
        </w:rPr>
        <w:t>20546</w:t>
      </w:r>
      <w:r>
        <w:rPr>
          <w:rFonts w:ascii="Times New Roman" w:hAnsi="Times New Roman"/>
          <w:color w:val="828282"/>
          <w:rtl/>
        </w:rPr>
        <w:t>מִ</w:t>
      </w:r>
      <w:r>
        <w:rPr>
          <w:color w:val="FF0000"/>
          <w:vertAlign w:val="superscript"/>
          <w:rtl/>
        </w:rPr>
        <w:t>20547</w:t>
      </w:r>
      <w:r>
        <w:rPr>
          <w:rFonts w:ascii="Times New Roman" w:hAnsi="Times New Roman"/>
          <w:color w:val="828282"/>
          <w:rtl/>
        </w:rPr>
        <w:t xml:space="preserve">יָּדָ֑ם </w:t>
      </w:r>
    </w:p>
    <w:p>
      <w:pPr>
        <w:pStyle w:val="Hebrew"/>
      </w:pPr>
      <w:r>
        <w:rPr>
          <w:color w:val="828282"/>
        </w:rPr>
        <w:t xml:space="preserve">וַיִּשְׁמַ֣ע רְאוּבֵ֔ן וַיַּצִּלֵ֖הוּ מִיָּדָ֑ם וַיֹּ֕אמֶר לֹ֥א נַכֶּ֖נּוּ נָֽפֶשׁ׃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b1925d98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878d29a5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b1662215</w:t>
            </w:r>
          </w:p>
        </w:tc>
        <w:tc>
          <w:tcPr>
            <w:tcW w:type="auto" w:w="1728"/>
          </w:tcPr>
          <w:p>
            <w:r>
              <w:t>tense</w:t>
            </w:r>
          </w:p>
        </w:tc>
        <w:tc>
          <w:tcPr>
            <w:tcW w:type="auto" w:w="1728"/>
          </w:tcPr>
          <w:p>
            <w:r>
              <w:t>verb</w:t>
            </w:r>
          </w:p>
        </w:tc>
        <w:tc>
          <w:tcPr>
            <w:tcW w:type="auto" w:w="1728"/>
          </w:tcPr>
          <w:p>
            <w:r>
              <w:t xml:space="preserve">יַּצִּלֵ֖הוּ </w:t>
            </w:r>
          </w:p>
        </w:tc>
        <w:tc>
          <w:tcPr>
            <w:tcW w:type="auto" w:w="1728"/>
          </w:tcPr>
          <w:p>
            <w:r>
              <w:t>past</w:t>
            </w:r>
          </w:p>
        </w:tc>
      </w:tr>
    </w:tbl>
    <w:p>
      <w:r>
        <w:br/>
      </w:r>
    </w:p>
    <w:p>
      <w:pPr>
        <w:pStyle w:val="Reference"/>
      </w:pPr>
      <w:hyperlink r:id="rId265">
        <w:r>
          <w:rPr/>
          <w:t>Genesis 37:25</w:t>
        </w:r>
      </w:hyperlink>
    </w:p>
    <w:p>
      <w:pPr>
        <w:pStyle w:val="Hebrew"/>
      </w:pPr>
      <w:r>
        <w:t xml:space="preserve">וַיֵּשְׁבוּ֮ </w:t>
      </w:r>
    </w:p>
    <w:p>
      <w:pPr>
        <w:pStyle w:val="Hebrew"/>
      </w:pPr>
      <w:r>
        <w:rPr>
          <w:color w:val="FF0000"/>
          <w:vertAlign w:val="superscript"/>
          <w:rtl/>
        </w:rPr>
        <w:t>20619</w:t>
      </w:r>
      <w:r>
        <w:rPr>
          <w:rFonts w:ascii="Times New Roman" w:hAnsi="Times New Roman"/>
          <w:color w:val="828282"/>
          <w:rtl/>
        </w:rPr>
        <w:t>וַ</w:t>
      </w:r>
      <w:r>
        <w:rPr>
          <w:color w:val="FF0000"/>
          <w:vertAlign w:val="superscript"/>
          <w:rtl/>
        </w:rPr>
        <w:t>20620</w:t>
      </w:r>
      <w:r>
        <w:rPr>
          <w:rFonts w:ascii="Times New Roman" w:hAnsi="Times New Roman"/>
          <w:color w:val="828282"/>
          <w:rtl/>
        </w:rPr>
        <w:t xml:space="preserve">יֵּשְׁבוּ֮ </w:t>
      </w:r>
    </w:p>
    <w:p>
      <w:pPr>
        <w:pStyle w:val="Hebrew"/>
      </w:pPr>
      <w:r>
        <w:rPr>
          <w:color w:val="828282"/>
        </w:rPr>
        <w:t xml:space="preserve">וַיֵּשְׁבוּ֮ לֶֽאֱכָל־לֶחֶם֒ וַיִּשְׂא֤וּ עֵֽינֵיהֶם֙ וַיִּרְא֔וּ וְהִנֵּה֙ אֹרְחַ֣ת יִשְׁמְעֵאלִ֔ים בָּאָ֖ה מִגִּלְעָ֑ד וּגְמַלֵּיהֶ֣ם נֹֽשְׂאִ֗ים נְכֹאת֙ וּצְרִ֣י וָלֹ֔ט הֹולְכִ֖ים לְהֹורִ֥יד מִצְרָֽיְמָה׃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550bfb06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34edcb0d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038f80e5</w:t>
            </w:r>
          </w:p>
        </w:tc>
        <w:tc>
          <w:tcPr>
            <w:tcW w:type="auto" w:w="1728"/>
          </w:tcPr>
          <w:p>
            <w:r>
              <w:t>tense</w:t>
            </w:r>
          </w:p>
        </w:tc>
        <w:tc>
          <w:tcPr>
            <w:tcW w:type="auto" w:w="1728"/>
          </w:tcPr>
          <w:p>
            <w:r>
              <w:t>verb</w:t>
            </w:r>
          </w:p>
        </w:tc>
        <w:tc>
          <w:tcPr>
            <w:tcW w:type="auto" w:w="1728"/>
          </w:tcPr>
          <w:p>
            <w:r>
              <w:t xml:space="preserve">יֵּשְׁבוּ֮ </w:t>
            </w:r>
          </w:p>
        </w:tc>
        <w:tc>
          <w:tcPr>
            <w:tcW w:type="auto" w:w="1728"/>
          </w:tcPr>
          <w:p>
            <w:r>
              <w:t>past</w:t>
            </w:r>
          </w:p>
        </w:tc>
      </w:tr>
    </w:tbl>
    <w:p>
      <w:r>
        <w:br/>
      </w:r>
    </w:p>
    <w:p>
      <w:pPr>
        <w:pStyle w:val="Reference"/>
      </w:pPr>
      <w:hyperlink r:id="rId265">
        <w:r>
          <w:rPr/>
          <w:t>Genesis 37:25</w:t>
        </w:r>
      </w:hyperlink>
    </w:p>
    <w:p>
      <w:pPr>
        <w:pStyle w:val="Hebrew"/>
      </w:pPr>
      <w:r>
        <w:t xml:space="preserve">וַיִּשְׂא֤וּ עֵֽינֵיהֶם֙ </w:t>
      </w:r>
    </w:p>
    <w:p>
      <w:pPr>
        <w:pStyle w:val="Hebrew"/>
      </w:pPr>
      <w:r>
        <w:rPr>
          <w:color w:val="FF0000"/>
          <w:vertAlign w:val="superscript"/>
          <w:rtl/>
        </w:rPr>
        <w:t>20624</w:t>
      </w:r>
      <w:r>
        <w:rPr>
          <w:rFonts w:ascii="Times New Roman" w:hAnsi="Times New Roman"/>
          <w:color w:val="828282"/>
          <w:rtl/>
        </w:rPr>
        <w:t>וַ</w:t>
      </w:r>
      <w:r>
        <w:rPr>
          <w:color w:val="FF0000"/>
          <w:vertAlign w:val="superscript"/>
          <w:rtl/>
        </w:rPr>
        <w:t>20625</w:t>
      </w:r>
      <w:r>
        <w:rPr>
          <w:rFonts w:ascii="Times New Roman" w:hAnsi="Times New Roman"/>
          <w:color w:val="828282"/>
          <w:rtl/>
        </w:rPr>
        <w:t xml:space="preserve">יִּשְׂא֤וּ </w:t>
      </w:r>
      <w:r>
        <w:rPr>
          <w:color w:val="FF0000"/>
          <w:vertAlign w:val="superscript"/>
          <w:rtl/>
        </w:rPr>
        <w:t>20626</w:t>
      </w:r>
      <w:r>
        <w:rPr>
          <w:rFonts w:ascii="Times New Roman" w:hAnsi="Times New Roman"/>
          <w:color w:val="828282"/>
          <w:rtl/>
        </w:rPr>
        <w:t xml:space="preserve">עֵֽינֵיהֶם֙ </w:t>
      </w:r>
    </w:p>
    <w:p>
      <w:pPr>
        <w:pStyle w:val="Hebrew"/>
      </w:pPr>
      <w:r>
        <w:rPr>
          <w:color w:val="828282"/>
        </w:rPr>
        <w:t xml:space="preserve">וַיֵּשְׁבוּ֮ לֶֽאֱכָל־לֶחֶם֒ וַיִּשְׂא֤וּ עֵֽינֵיהֶם֙ וַיִּרְא֔וּ וְהִנֵּה֙ אֹרְחַ֣ת יִשְׁמְעֵאלִ֔ים בָּאָ֖ה מִגִּלְעָ֑ד וּגְמַלֵּיהֶ֣ם נֹֽשְׂאִ֗ים נְכֹאת֙ וּצְרִ֣י וָלֹ֔ט הֹולְכִ֖ים לְהֹורִ֥יד מִצְרָֽיְמָה׃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e7d3ec37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c29386d1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b122ef87</w:t>
            </w:r>
          </w:p>
        </w:tc>
        <w:tc>
          <w:tcPr>
            <w:tcW w:type="auto" w:w="1728"/>
          </w:tcPr>
          <w:p>
            <w:r>
              <w:t>tense</w:t>
            </w:r>
          </w:p>
        </w:tc>
        <w:tc>
          <w:tcPr>
            <w:tcW w:type="auto" w:w="1728"/>
          </w:tcPr>
          <w:p>
            <w:r>
              <w:t>verb</w:t>
            </w:r>
          </w:p>
        </w:tc>
        <w:tc>
          <w:tcPr>
            <w:tcW w:type="auto" w:w="1728"/>
          </w:tcPr>
          <w:p>
            <w:r>
              <w:t xml:space="preserve">יִּשְׂא֤וּ </w:t>
            </w:r>
          </w:p>
        </w:tc>
        <w:tc>
          <w:tcPr>
            <w:tcW w:type="auto" w:w="1728"/>
          </w:tcPr>
          <w:p>
            <w:r/>
          </w:p>
        </w:tc>
      </w:tr>
    </w:tbl>
    <w:p>
      <w:r>
        <w:br/>
      </w:r>
    </w:p>
    <w:p>
      <w:pPr>
        <w:pStyle w:val="Reference"/>
      </w:pPr>
      <w:hyperlink r:id="rId266">
        <w:r>
          <w:rPr/>
          <w:t>Genesis 37:26</w:t>
        </w:r>
      </w:hyperlink>
    </w:p>
    <w:p>
      <w:pPr>
        <w:pStyle w:val="Hebrew"/>
      </w:pPr>
      <w:r>
        <w:t xml:space="preserve">וְכִסִּ֖ינוּ אֶת־דָּמֹֽו׃ </w:t>
      </w:r>
    </w:p>
    <w:p>
      <w:pPr>
        <w:pStyle w:val="Hebrew"/>
      </w:pPr>
      <w:r>
        <w:rPr>
          <w:color w:val="FF0000"/>
          <w:vertAlign w:val="superscript"/>
          <w:rtl/>
        </w:rPr>
        <w:t>20659</w:t>
      </w:r>
      <w:r>
        <w:rPr>
          <w:rFonts w:ascii="Times New Roman" w:hAnsi="Times New Roman"/>
          <w:color w:val="828282"/>
          <w:rtl/>
        </w:rPr>
        <w:t>וְ</w:t>
      </w:r>
      <w:r>
        <w:rPr>
          <w:color w:val="FF0000"/>
          <w:vertAlign w:val="superscript"/>
          <w:rtl/>
        </w:rPr>
        <w:t>20660</w:t>
      </w:r>
      <w:r>
        <w:rPr>
          <w:rFonts w:ascii="Times New Roman" w:hAnsi="Times New Roman"/>
          <w:color w:val="828282"/>
          <w:rtl/>
        </w:rPr>
        <w:t xml:space="preserve">כִסִּ֖ינוּ </w:t>
      </w:r>
      <w:r>
        <w:rPr>
          <w:color w:val="FF0000"/>
          <w:vertAlign w:val="superscript"/>
          <w:rtl/>
        </w:rPr>
        <w:t>20661</w:t>
      </w:r>
      <w:r>
        <w:rPr>
          <w:rFonts w:ascii="Times New Roman" w:hAnsi="Times New Roman"/>
          <w:color w:val="828282"/>
          <w:rtl/>
        </w:rPr>
        <w:t>אֶת־</w:t>
      </w:r>
      <w:r>
        <w:rPr>
          <w:color w:val="FF0000"/>
          <w:vertAlign w:val="superscript"/>
          <w:rtl/>
        </w:rPr>
        <w:t>20662</w:t>
      </w:r>
      <w:r>
        <w:rPr>
          <w:rFonts w:ascii="Times New Roman" w:hAnsi="Times New Roman"/>
          <w:color w:val="828282"/>
          <w:rtl/>
        </w:rPr>
        <w:t xml:space="preserve">דָּמֹֽו׃ </w:t>
      </w:r>
    </w:p>
    <w:p>
      <w:pPr>
        <w:pStyle w:val="Hebrew"/>
      </w:pPr>
      <w:r>
        <w:rPr>
          <w:color w:val="828282"/>
        </w:rPr>
        <w:t xml:space="preserve">וַיֹּ֥אמֶר יְהוּדָ֖ה אֶל־אֶחָ֑יו מַה־בֶּ֗צַע כִּ֤י נַהֲרֹג֙ אֶת־אָחִ֔ינוּ וְכִסִּ֖ינוּ אֶת־דָּמֹֽו׃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038d0fcc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b90680fd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4d81fdcf</w:t>
            </w:r>
          </w:p>
        </w:tc>
        <w:tc>
          <w:tcPr>
            <w:tcW w:type="auto" w:w="1728"/>
          </w:tcPr>
          <w:p>
            <w:r>
              <w:t>tense</w:t>
            </w:r>
          </w:p>
        </w:tc>
        <w:tc>
          <w:tcPr>
            <w:tcW w:type="auto" w:w="1728"/>
          </w:tcPr>
          <w:p>
            <w:r>
              <w:t>verb</w:t>
            </w:r>
          </w:p>
        </w:tc>
        <w:tc>
          <w:tcPr>
            <w:tcW w:type="auto" w:w="1728"/>
          </w:tcPr>
          <w:p>
            <w:r>
              <w:t xml:space="preserve">כִסִּ֖ינוּ </w:t>
            </w:r>
          </w:p>
        </w:tc>
        <w:tc>
          <w:tcPr>
            <w:tcW w:type="auto" w:w="1728"/>
          </w:tcPr>
          <w:p>
            <w:r>
              <w:t>pres</w:t>
            </w:r>
          </w:p>
        </w:tc>
      </w:tr>
    </w:tbl>
    <w:p>
      <w:r>
        <w:br/>
      </w:r>
    </w:p>
    <w:p>
      <w:pPr>
        <w:pStyle w:val="Reference"/>
      </w:pPr>
      <w:hyperlink r:id="rId267">
        <w:r>
          <w:rPr/>
          <w:t>Genesis 37:32</w:t>
        </w:r>
      </w:hyperlink>
    </w:p>
    <w:p>
      <w:pPr>
        <w:pStyle w:val="Hebrew"/>
      </w:pPr>
      <w:r>
        <w:t xml:space="preserve">וַֽיְשַׁלְּח֞וּ אֶת־כְּתֹ֣נֶת הַפַּסִּ֗ים </w:t>
      </w:r>
    </w:p>
    <w:p>
      <w:pPr>
        <w:pStyle w:val="Hebrew"/>
      </w:pPr>
      <w:r>
        <w:rPr>
          <w:color w:val="FF0000"/>
          <w:vertAlign w:val="superscript"/>
          <w:rtl/>
        </w:rPr>
        <w:t>20758</w:t>
      </w:r>
      <w:r>
        <w:rPr>
          <w:rFonts w:ascii="Times New Roman" w:hAnsi="Times New Roman"/>
          <w:color w:val="828282"/>
          <w:rtl/>
        </w:rPr>
        <w:t>וַֽ</w:t>
      </w:r>
      <w:r>
        <w:rPr>
          <w:color w:val="FF0000"/>
          <w:vertAlign w:val="superscript"/>
          <w:rtl/>
        </w:rPr>
        <w:t>20759</w:t>
      </w:r>
      <w:r>
        <w:rPr>
          <w:rFonts w:ascii="Times New Roman" w:hAnsi="Times New Roman"/>
          <w:color w:val="828282"/>
          <w:rtl/>
        </w:rPr>
        <w:t xml:space="preserve">יְשַׁלְּח֞וּ </w:t>
      </w:r>
      <w:r>
        <w:rPr>
          <w:color w:val="FF0000"/>
          <w:vertAlign w:val="superscript"/>
          <w:rtl/>
        </w:rPr>
        <w:t>20760</w:t>
      </w:r>
      <w:r>
        <w:rPr>
          <w:rFonts w:ascii="Times New Roman" w:hAnsi="Times New Roman"/>
          <w:color w:val="828282"/>
          <w:rtl/>
        </w:rPr>
        <w:t>אֶת־</w:t>
      </w:r>
      <w:r>
        <w:rPr>
          <w:color w:val="FF0000"/>
          <w:vertAlign w:val="superscript"/>
          <w:rtl/>
        </w:rPr>
        <w:t>20761</w:t>
      </w:r>
      <w:r>
        <w:rPr>
          <w:rFonts w:ascii="Times New Roman" w:hAnsi="Times New Roman"/>
          <w:color w:val="828282"/>
          <w:rtl/>
        </w:rPr>
        <w:t xml:space="preserve">כְּתֹ֣נֶת </w:t>
      </w:r>
      <w:r>
        <w:rPr>
          <w:color w:val="FF0000"/>
          <w:vertAlign w:val="superscript"/>
          <w:rtl/>
        </w:rPr>
        <w:t>20762</w:t>
      </w:r>
      <w:r>
        <w:rPr>
          <w:rFonts w:ascii="Times New Roman" w:hAnsi="Times New Roman"/>
          <w:color w:val="828282"/>
          <w:rtl/>
        </w:rPr>
        <w:t>הַ</w:t>
      </w:r>
      <w:r>
        <w:rPr>
          <w:color w:val="FF0000"/>
          <w:vertAlign w:val="superscript"/>
          <w:rtl/>
        </w:rPr>
        <w:t>20763</w:t>
      </w:r>
      <w:r>
        <w:rPr>
          <w:rFonts w:ascii="Times New Roman" w:hAnsi="Times New Roman"/>
          <w:color w:val="828282"/>
          <w:rtl/>
        </w:rPr>
        <w:t xml:space="preserve">פַּסִּ֗ים </w:t>
      </w:r>
    </w:p>
    <w:p>
      <w:pPr>
        <w:pStyle w:val="Hebrew"/>
      </w:pPr>
      <w:r>
        <w:rPr>
          <w:color w:val="828282"/>
        </w:rPr>
        <w:t xml:space="preserve">וַֽיְשַׁלְּח֞וּ אֶת־כְּתֹ֣נֶת הַפַּסִּ֗ים וַיָּבִ֨יאוּ֙ אֶל־אֲבִיהֶ֔ם וַיֹּאמְר֖וּ זֹ֣את מָצָ֑אנוּ הַכֶּר־נָ֗א הַכְּתֹ֧נֶת בִּנְךָ֛ הִ֖וא אִם־לֹֽא׃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9f1a716e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1a880cc3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0831b5a1</w:t>
            </w:r>
          </w:p>
        </w:tc>
        <w:tc>
          <w:tcPr>
            <w:tcW w:type="auto" w:w="1728"/>
          </w:tcPr>
          <w:p>
            <w:r>
              <w:t>tense</w:t>
            </w:r>
          </w:p>
        </w:tc>
        <w:tc>
          <w:tcPr>
            <w:tcW w:type="auto" w:w="1728"/>
          </w:tcPr>
          <w:p>
            <w:r>
              <w:t>verb</w:t>
            </w:r>
          </w:p>
        </w:tc>
        <w:tc>
          <w:tcPr>
            <w:tcW w:type="auto" w:w="1728"/>
          </w:tcPr>
          <w:p>
            <w:r>
              <w:t xml:space="preserve">יְשַׁלְּח֞וּ </w:t>
            </w:r>
          </w:p>
        </w:tc>
        <w:tc>
          <w:tcPr>
            <w:tcW w:type="auto" w:w="1728"/>
          </w:tcPr>
          <w:p>
            <w:r>
              <w:t>past</w:t>
            </w:r>
          </w:p>
        </w:tc>
      </w:tr>
    </w:tbl>
    <w:p>
      <w:r>
        <w:br/>
      </w:r>
    </w:p>
    <w:p>
      <w:pPr>
        <w:pStyle w:val="Reference"/>
      </w:pPr>
      <w:hyperlink r:id="rId267">
        <w:r>
          <w:rPr/>
          <w:t>Genesis 37:32</w:t>
        </w:r>
      </w:hyperlink>
    </w:p>
    <w:p>
      <w:pPr>
        <w:pStyle w:val="Hebrew"/>
      </w:pPr>
      <w:r>
        <w:t xml:space="preserve">זֹ֣את מָצָ֑אנוּ </w:t>
      </w:r>
    </w:p>
    <w:p>
      <w:pPr>
        <w:pStyle w:val="Hebrew"/>
      </w:pPr>
      <w:r>
        <w:rPr>
          <w:color w:val="FF0000"/>
          <w:vertAlign w:val="superscript"/>
          <w:rtl/>
        </w:rPr>
        <w:t>20770</w:t>
      </w:r>
      <w:r>
        <w:rPr>
          <w:rFonts w:ascii="Times New Roman" w:hAnsi="Times New Roman"/>
          <w:color w:val="828282"/>
          <w:rtl/>
        </w:rPr>
        <w:t xml:space="preserve">זֹ֣את </w:t>
      </w:r>
      <w:r>
        <w:rPr>
          <w:color w:val="FF0000"/>
          <w:vertAlign w:val="superscript"/>
          <w:rtl/>
        </w:rPr>
        <w:t>20771</w:t>
      </w:r>
      <w:r>
        <w:rPr>
          <w:rFonts w:ascii="Times New Roman" w:hAnsi="Times New Roman"/>
          <w:color w:val="828282"/>
          <w:rtl/>
        </w:rPr>
        <w:t xml:space="preserve">מָצָ֑אנוּ </w:t>
      </w:r>
    </w:p>
    <w:p>
      <w:pPr>
        <w:pStyle w:val="Hebrew"/>
      </w:pPr>
      <w:r>
        <w:rPr>
          <w:color w:val="828282"/>
        </w:rPr>
        <w:t xml:space="preserve">וַֽיְשַׁלְּח֞וּ אֶת־כְּתֹ֣נֶת הַפַּסִּ֗ים וַיָּבִ֨יאוּ֙ אֶל־אֲבִיהֶ֔ם וַיֹּאמְר֖וּ זֹ֣את מָצָ֑אנוּ הַכֶּר־נָ֗א הַכְּתֹ֧נֶת בִּנְךָ֛ הִ֖וא אִם־לֹֽא׃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b3f6de49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cdfa24e9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c1ec9a40</w:t>
            </w:r>
          </w:p>
        </w:tc>
        <w:tc>
          <w:tcPr>
            <w:tcW w:type="auto" w:w="1728"/>
          </w:tcPr>
          <w:p>
            <w:r>
              <w:t>tense</w:t>
            </w:r>
          </w:p>
        </w:tc>
        <w:tc>
          <w:tcPr>
            <w:tcW w:type="auto" w:w="1728"/>
          </w:tcPr>
          <w:p>
            <w:r>
              <w:t>verb</w:t>
            </w:r>
          </w:p>
        </w:tc>
        <w:tc>
          <w:tcPr>
            <w:tcW w:type="auto" w:w="1728"/>
          </w:tcPr>
          <w:p>
            <w:r>
              <w:t xml:space="preserve">מָצָ֑אנוּ </w:t>
            </w:r>
          </w:p>
        </w:tc>
        <w:tc>
          <w:tcPr>
            <w:tcW w:type="auto" w:w="1728"/>
          </w:tcPr>
          <w:p>
            <w:r>
              <w:t>pres perf</w:t>
            </w:r>
          </w:p>
        </w:tc>
      </w:tr>
    </w:tbl>
    <w:p>
      <w:r>
        <w:br/>
      </w:r>
    </w:p>
    <w:p>
      <w:pPr>
        <w:pStyle w:val="Reference"/>
      </w:pPr>
      <w:hyperlink r:id="rId268">
        <w:r>
          <w:rPr/>
          <w:t>Genesis 37:34</w:t>
        </w:r>
      </w:hyperlink>
    </w:p>
    <w:p>
      <w:pPr>
        <w:pStyle w:val="Hebrew"/>
      </w:pPr>
      <w:r>
        <w:t xml:space="preserve">וַיִּקְרַ֤ע יַעֲקֹב֙ שִׂמְלֹתָ֔יו </w:t>
      </w:r>
    </w:p>
    <w:p>
      <w:pPr>
        <w:pStyle w:val="Hebrew"/>
      </w:pPr>
      <w:r>
        <w:rPr>
          <w:color w:val="FF0000"/>
          <w:vertAlign w:val="superscript"/>
          <w:rtl/>
        </w:rPr>
        <w:t>20792</w:t>
      </w:r>
      <w:r>
        <w:rPr>
          <w:rFonts w:ascii="Times New Roman" w:hAnsi="Times New Roman"/>
          <w:color w:val="828282"/>
          <w:rtl/>
        </w:rPr>
        <w:t>וַ</w:t>
      </w:r>
      <w:r>
        <w:rPr>
          <w:color w:val="FF0000"/>
          <w:vertAlign w:val="superscript"/>
          <w:rtl/>
        </w:rPr>
        <w:t>20793</w:t>
      </w:r>
      <w:r>
        <w:rPr>
          <w:rFonts w:ascii="Times New Roman" w:hAnsi="Times New Roman"/>
          <w:color w:val="828282"/>
          <w:rtl/>
        </w:rPr>
        <w:t xml:space="preserve">יִּקְרַ֤ע </w:t>
      </w:r>
      <w:r>
        <w:rPr>
          <w:color w:val="FF0000"/>
          <w:vertAlign w:val="superscript"/>
          <w:rtl/>
        </w:rPr>
        <w:t>20794</w:t>
      </w:r>
      <w:r>
        <w:rPr>
          <w:rFonts w:ascii="Times New Roman" w:hAnsi="Times New Roman"/>
          <w:color w:val="828282"/>
          <w:rtl/>
        </w:rPr>
        <w:t xml:space="preserve">יַעֲקֹב֙ </w:t>
      </w:r>
      <w:r>
        <w:rPr>
          <w:color w:val="FF0000"/>
          <w:vertAlign w:val="superscript"/>
          <w:rtl/>
        </w:rPr>
        <w:t>20795</w:t>
      </w:r>
      <w:r>
        <w:rPr>
          <w:rFonts w:ascii="Times New Roman" w:hAnsi="Times New Roman"/>
          <w:color w:val="828282"/>
          <w:rtl/>
        </w:rPr>
        <w:t xml:space="preserve">שִׂמְלֹתָ֔יו </w:t>
      </w:r>
    </w:p>
    <w:p>
      <w:pPr>
        <w:pStyle w:val="Hebrew"/>
      </w:pPr>
      <w:r>
        <w:rPr>
          <w:color w:val="828282"/>
        </w:rPr>
        <w:t xml:space="preserve">וַיִּקְרַ֤ע יַעֲקֹב֙ שִׂמְלֹתָ֔יו וַיָּ֥שֶׂם שַׂ֖ק בְּמָתְנָ֑יו וַיִּתְאַבֵּ֥ל עַל־בְּנֹ֖ו יָמִ֥ים רַבִּֽים׃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0ef1e661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57435989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481ad118</w:t>
            </w:r>
          </w:p>
        </w:tc>
        <w:tc>
          <w:tcPr>
            <w:tcW w:type="auto" w:w="1728"/>
          </w:tcPr>
          <w:p>
            <w:r>
              <w:t>tense</w:t>
            </w:r>
          </w:p>
        </w:tc>
        <w:tc>
          <w:tcPr>
            <w:tcW w:type="auto" w:w="1728"/>
          </w:tcPr>
          <w:p>
            <w:r>
              <w:t>verb</w:t>
            </w:r>
          </w:p>
        </w:tc>
        <w:tc>
          <w:tcPr>
            <w:tcW w:type="auto" w:w="1728"/>
          </w:tcPr>
          <w:p>
            <w:r>
              <w:t xml:space="preserve">יִּקְרַ֤ע </w:t>
            </w:r>
          </w:p>
        </w:tc>
        <w:tc>
          <w:tcPr>
            <w:tcW w:type="auto" w:w="1728"/>
          </w:tcPr>
          <w:p>
            <w:r>
              <w:t>past</w:t>
            </w:r>
          </w:p>
        </w:tc>
      </w:tr>
    </w:tbl>
    <w:p>
      <w:r>
        <w:br/>
      </w:r>
    </w:p>
    <w:p>
      <w:pPr>
        <w:pStyle w:val="Reference"/>
      </w:pPr>
      <w:hyperlink r:id="rId269">
        <w:r>
          <w:rPr/>
          <w:t>Genesis 37:35</w:t>
        </w:r>
      </w:hyperlink>
    </w:p>
    <w:p>
      <w:pPr>
        <w:pStyle w:val="Hebrew"/>
      </w:pPr>
      <w:r>
        <w:t xml:space="preserve">כִּֽי־אֵרֵ֧ד אֶל־בְּנִ֛י </w:t>
      </w:r>
    </w:p>
    <w:p>
      <w:pPr>
        <w:pStyle w:val="Hebrew"/>
      </w:pPr>
      <w:r>
        <w:rPr>
          <w:color w:val="FF0000"/>
          <w:vertAlign w:val="superscript"/>
          <w:rtl/>
        </w:rPr>
        <w:t>20822</w:t>
      </w:r>
      <w:r>
        <w:rPr>
          <w:rFonts w:ascii="Times New Roman" w:hAnsi="Times New Roman"/>
          <w:color w:val="828282"/>
          <w:rtl/>
        </w:rPr>
        <w:t>כִּֽי־</w:t>
      </w:r>
      <w:r>
        <w:rPr>
          <w:color w:val="FF0000"/>
          <w:vertAlign w:val="superscript"/>
          <w:rtl/>
        </w:rPr>
        <w:t>20823</w:t>
      </w:r>
      <w:r>
        <w:rPr>
          <w:rFonts w:ascii="Times New Roman" w:hAnsi="Times New Roman"/>
          <w:color w:val="828282"/>
          <w:rtl/>
        </w:rPr>
        <w:t xml:space="preserve">אֵרֵ֧ד </w:t>
      </w:r>
      <w:r>
        <w:rPr>
          <w:color w:val="FF0000"/>
          <w:vertAlign w:val="superscript"/>
          <w:rtl/>
        </w:rPr>
        <w:t>20824</w:t>
      </w:r>
      <w:r>
        <w:rPr>
          <w:rFonts w:ascii="Times New Roman" w:hAnsi="Times New Roman"/>
          <w:color w:val="828282"/>
          <w:rtl/>
        </w:rPr>
        <w:t>אֶל־</w:t>
      </w:r>
      <w:r>
        <w:rPr>
          <w:color w:val="FF0000"/>
          <w:vertAlign w:val="superscript"/>
          <w:rtl/>
        </w:rPr>
        <w:t>20825</w:t>
      </w:r>
      <w:r>
        <w:rPr>
          <w:rFonts w:ascii="Times New Roman" w:hAnsi="Times New Roman"/>
          <w:color w:val="828282"/>
          <w:rtl/>
        </w:rPr>
        <w:t xml:space="preserve">בְּנִ֛י </w:t>
      </w:r>
    </w:p>
    <w:p>
      <w:pPr>
        <w:pStyle w:val="Hebrew"/>
      </w:pPr>
      <w:r>
        <w:rPr>
          <w:color w:val="828282"/>
        </w:rPr>
        <w:t xml:space="preserve">וַיָּקֻמוּ֩ כָל־בָּנָ֨יו וְכָל־בְּנֹתָ֜יו לְנַחֲמֹ֗ו וַיְמָאֵן֙ לְהִתְנַחֵ֔ם וַיֹּ֕אמֶר כִּֽי־אֵרֵ֧ד אֶל־בְּנִ֛י אָבֵ֖ל שְׁאֹ֑לָה וַיֵּ֥בְךְּ אֹתֹ֖ו אָבִֽיו׃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7e21ca57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0d9d3239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6cb62921</w:t>
            </w:r>
          </w:p>
        </w:tc>
        <w:tc>
          <w:tcPr>
            <w:tcW w:type="auto" w:w="1728"/>
          </w:tcPr>
          <w:p>
            <w:r>
              <w:t>tense</w:t>
            </w:r>
          </w:p>
        </w:tc>
        <w:tc>
          <w:tcPr>
            <w:tcW w:type="auto" w:w="1728"/>
          </w:tcPr>
          <w:p>
            <w:r>
              <w:t>verb</w:t>
            </w:r>
          </w:p>
        </w:tc>
        <w:tc>
          <w:tcPr>
            <w:tcW w:type="auto" w:w="1728"/>
          </w:tcPr>
          <w:p>
            <w:r>
              <w:t xml:space="preserve">אֵרֵ֧ד </w:t>
            </w:r>
          </w:p>
        </w:tc>
        <w:tc>
          <w:tcPr>
            <w:tcW w:type="auto" w:w="1728"/>
          </w:tcPr>
          <w:p>
            <w:r>
              <w:t>mod</w:t>
            </w:r>
          </w:p>
        </w:tc>
      </w:tr>
    </w:tbl>
    <w:p>
      <w:r>
        <w:br/>
      </w:r>
    </w:p>
    <w:p>
      <w:pPr>
        <w:pStyle w:val="Reference"/>
      </w:pPr>
      <w:hyperlink r:id="rId270">
        <w:r>
          <w:rPr/>
          <w:t>Genesis 38:5</w:t>
        </w:r>
      </w:hyperlink>
    </w:p>
    <w:p>
      <w:pPr>
        <w:pStyle w:val="Hebrew"/>
      </w:pPr>
      <w:r>
        <w:t xml:space="preserve">וַתֹּ֤סֶף עֹוד֙ </w:t>
      </w:r>
    </w:p>
    <w:p>
      <w:pPr>
        <w:pStyle w:val="Hebrew"/>
      </w:pPr>
      <w:r>
        <w:rPr>
          <w:color w:val="FF0000"/>
          <w:vertAlign w:val="superscript"/>
          <w:rtl/>
        </w:rPr>
        <w:t>20903</w:t>
      </w:r>
      <w:r>
        <w:rPr>
          <w:rFonts w:ascii="Times New Roman" w:hAnsi="Times New Roman"/>
          <w:color w:val="828282"/>
          <w:rtl/>
        </w:rPr>
        <w:t>וַ</w:t>
      </w:r>
      <w:r>
        <w:rPr>
          <w:color w:val="FF0000"/>
          <w:vertAlign w:val="superscript"/>
          <w:rtl/>
        </w:rPr>
        <w:t>20904</w:t>
      </w:r>
      <w:r>
        <w:rPr>
          <w:rFonts w:ascii="Times New Roman" w:hAnsi="Times New Roman"/>
          <w:color w:val="828282"/>
          <w:rtl/>
        </w:rPr>
        <w:t xml:space="preserve">תֹּ֤סֶף </w:t>
      </w:r>
      <w:r>
        <w:rPr>
          <w:color w:val="FF0000"/>
          <w:vertAlign w:val="superscript"/>
          <w:rtl/>
        </w:rPr>
        <w:t>20905</w:t>
      </w:r>
      <w:r>
        <w:rPr>
          <w:rFonts w:ascii="Times New Roman" w:hAnsi="Times New Roman"/>
          <w:color w:val="828282"/>
          <w:rtl/>
        </w:rPr>
        <w:t xml:space="preserve">עֹוד֙ </w:t>
      </w:r>
    </w:p>
    <w:p>
      <w:pPr>
        <w:pStyle w:val="Hebrew"/>
      </w:pPr>
      <w:r>
        <w:rPr>
          <w:color w:val="828282"/>
        </w:rPr>
        <w:t xml:space="preserve">וַתֹּ֤סֶף עֹוד֙ וַתֵּ֣לֶד בֵּ֔ן וַתִּקְרָ֥א אֶת־שְׁמֹ֖ו שֵׁלָ֑ה וְהָיָ֥ה בִכְזִ֖יב בְּלִדְתָּ֥הּ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ae64695b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b0792bd6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f5e83171</w:t>
            </w:r>
          </w:p>
        </w:tc>
        <w:tc>
          <w:tcPr>
            <w:tcW w:type="auto" w:w="1728"/>
          </w:tcPr>
          <w:p>
            <w:r>
              <w:t>tense</w:t>
            </w:r>
          </w:p>
        </w:tc>
        <w:tc>
          <w:tcPr>
            <w:tcW w:type="auto" w:w="1728"/>
          </w:tcPr>
          <w:p>
            <w:r>
              <w:t>verb</w:t>
            </w:r>
          </w:p>
        </w:tc>
        <w:tc>
          <w:tcPr>
            <w:tcW w:type="auto" w:w="1728"/>
          </w:tcPr>
          <w:p>
            <w:r>
              <w:t xml:space="preserve">תֹּ֤סֶף </w:t>
            </w:r>
          </w:p>
        </w:tc>
        <w:tc>
          <w:tcPr>
            <w:tcW w:type="auto" w:w="1728"/>
          </w:tcPr>
          <w:p>
            <w:r/>
          </w:p>
        </w:tc>
      </w:tr>
    </w:tbl>
    <w:p>
      <w:r>
        <w:br/>
      </w:r>
    </w:p>
    <w:p>
      <w:pPr>
        <w:pStyle w:val="Reference"/>
      </w:pPr>
      <w:hyperlink r:id="rId271">
        <w:r>
          <w:rPr/>
          <w:t>Genesis 38:16</w:t>
        </w:r>
      </w:hyperlink>
    </w:p>
    <w:p>
      <w:pPr>
        <w:pStyle w:val="Hebrew"/>
      </w:pPr>
      <w:r>
        <w:t xml:space="preserve">אָבֹ֣וא אֵלַ֔יִךְ </w:t>
      </w:r>
    </w:p>
    <w:p>
      <w:pPr>
        <w:pStyle w:val="Hebrew"/>
      </w:pPr>
      <w:r>
        <w:rPr>
          <w:color w:val="FF0000"/>
          <w:vertAlign w:val="superscript"/>
          <w:rtl/>
        </w:rPr>
        <w:t>21117</w:t>
      </w:r>
      <w:r>
        <w:rPr>
          <w:rFonts w:ascii="Times New Roman" w:hAnsi="Times New Roman"/>
          <w:color w:val="828282"/>
          <w:rtl/>
        </w:rPr>
        <w:t xml:space="preserve">אָבֹ֣וא </w:t>
      </w:r>
      <w:r>
        <w:rPr>
          <w:color w:val="FF0000"/>
          <w:vertAlign w:val="superscript"/>
          <w:rtl/>
        </w:rPr>
        <w:t>21118</w:t>
      </w:r>
      <w:r>
        <w:rPr>
          <w:rFonts w:ascii="Times New Roman" w:hAnsi="Times New Roman"/>
          <w:color w:val="828282"/>
          <w:rtl/>
        </w:rPr>
        <w:t xml:space="preserve">אֵלַ֔יִךְ </w:t>
      </w:r>
    </w:p>
    <w:p>
      <w:pPr>
        <w:pStyle w:val="Hebrew"/>
      </w:pPr>
      <w:r>
        <w:rPr>
          <w:color w:val="828282"/>
        </w:rPr>
        <w:t xml:space="preserve">וַיֵּ֨ט אֵלֶ֜יהָ אֶל־הַדֶּ֗רֶךְ וַיֹּ֨אמֶר֙ הָֽבָה־נָּא֙ אָבֹ֣וא אֵלַ֔יִךְ כִּ֚י לֹ֣א יָדַ֔ע כִּ֥י כַלָּתֹ֖ו הִ֑וא וַתֹּ֨אמֶר֙ מַה־תִּתֶּן־לִּ֔י כִּ֥י תָבֹ֖וא אֵלָֽי׃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61db4e4a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642fa636</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7442bb37</w:t>
            </w:r>
          </w:p>
        </w:tc>
        <w:tc>
          <w:tcPr>
            <w:tcW w:type="auto" w:w="1728"/>
          </w:tcPr>
          <w:p>
            <w:r>
              <w:t>tense</w:t>
            </w:r>
          </w:p>
        </w:tc>
        <w:tc>
          <w:tcPr>
            <w:tcW w:type="auto" w:w="1728"/>
          </w:tcPr>
          <w:p>
            <w:r>
              <w:t>verb</w:t>
            </w:r>
          </w:p>
        </w:tc>
        <w:tc>
          <w:tcPr>
            <w:tcW w:type="auto" w:w="1728"/>
          </w:tcPr>
          <w:p>
            <w:r>
              <w:t xml:space="preserve">אָבֹ֣וא </w:t>
            </w:r>
          </w:p>
        </w:tc>
        <w:tc>
          <w:tcPr>
            <w:tcW w:type="auto" w:w="1728"/>
          </w:tcPr>
          <w:p>
            <w:r>
              <w:t>mod</w:t>
            </w:r>
          </w:p>
        </w:tc>
      </w:tr>
    </w:tbl>
    <w:p>
      <w:r>
        <w:br/>
      </w:r>
    </w:p>
    <w:p>
      <w:pPr>
        <w:pStyle w:val="Reference"/>
      </w:pPr>
      <w:hyperlink r:id="rId272">
        <w:r>
          <w:rPr/>
          <w:t>Genesis 38:17</w:t>
        </w:r>
      </w:hyperlink>
    </w:p>
    <w:p>
      <w:pPr>
        <w:pStyle w:val="Hebrew"/>
      </w:pPr>
      <w:r>
        <w:t xml:space="preserve">אִם־תִּתֵּ֥ן עֵרָבֹ֖ון </w:t>
      </w:r>
    </w:p>
    <w:p>
      <w:pPr>
        <w:pStyle w:val="Hebrew"/>
      </w:pPr>
      <w:r>
        <w:rPr>
          <w:color w:val="FF0000"/>
          <w:vertAlign w:val="superscript"/>
          <w:rtl/>
        </w:rPr>
        <w:t>21144</w:t>
      </w:r>
      <w:r>
        <w:rPr>
          <w:rFonts w:ascii="Times New Roman" w:hAnsi="Times New Roman"/>
          <w:color w:val="828282"/>
          <w:rtl/>
        </w:rPr>
        <w:t>אִם־</w:t>
      </w:r>
      <w:r>
        <w:rPr>
          <w:color w:val="FF0000"/>
          <w:vertAlign w:val="superscript"/>
          <w:rtl/>
        </w:rPr>
        <w:t>21145</w:t>
      </w:r>
      <w:r>
        <w:rPr>
          <w:rFonts w:ascii="Times New Roman" w:hAnsi="Times New Roman"/>
          <w:color w:val="828282"/>
          <w:rtl/>
        </w:rPr>
        <w:t xml:space="preserve">תִּתֵּ֥ן </w:t>
      </w:r>
      <w:r>
        <w:rPr>
          <w:color w:val="FF0000"/>
          <w:vertAlign w:val="superscript"/>
          <w:rtl/>
        </w:rPr>
        <w:t>21146</w:t>
      </w:r>
      <w:r>
        <w:rPr>
          <w:rFonts w:ascii="Times New Roman" w:hAnsi="Times New Roman"/>
          <w:color w:val="828282"/>
          <w:rtl/>
        </w:rPr>
        <w:t xml:space="preserve">עֵרָבֹ֖ון </w:t>
      </w:r>
    </w:p>
    <w:p>
      <w:pPr>
        <w:pStyle w:val="Hebrew"/>
      </w:pPr>
      <w:r>
        <w:rPr>
          <w:color w:val="828282"/>
        </w:rPr>
        <w:t xml:space="preserve">וַיֹּ֕אמֶר אָנֹכִ֛י אֲשַׁלַּ֥ח גְּדִֽי־עִזִּ֖ים מִן־הַצֹּ֑אן וַתֹּ֕אמֶר אִם־תִּתֵּ֥ן עֵרָבֹ֖ון עַ֥ד שָׁלְחֶֽךָ׃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6724ef20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cc0c3d09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25f22d07</w:t>
            </w:r>
          </w:p>
        </w:tc>
        <w:tc>
          <w:tcPr>
            <w:tcW w:type="auto" w:w="1728"/>
          </w:tcPr>
          <w:p>
            <w:r>
              <w:t>tense</w:t>
            </w:r>
          </w:p>
        </w:tc>
        <w:tc>
          <w:tcPr>
            <w:tcW w:type="auto" w:w="1728"/>
          </w:tcPr>
          <w:p>
            <w:r>
              <w:t>verb</w:t>
            </w:r>
          </w:p>
        </w:tc>
        <w:tc>
          <w:tcPr>
            <w:tcW w:type="auto" w:w="1728"/>
          </w:tcPr>
          <w:p>
            <w:r>
              <w:t xml:space="preserve">תִּתֵּ֥ן </w:t>
            </w:r>
          </w:p>
        </w:tc>
        <w:tc>
          <w:tcPr>
            <w:tcW w:type="auto" w:w="1728"/>
          </w:tcPr>
          <w:p>
            <w:r>
              <w:t>pres</w:t>
            </w:r>
          </w:p>
        </w:tc>
      </w:tr>
    </w:tbl>
    <w:p>
      <w:r>
        <w:br/>
      </w:r>
    </w:p>
    <w:p>
      <w:pPr>
        <w:pStyle w:val="Reference"/>
      </w:pPr>
      <w:hyperlink r:id="rId273">
        <w:r>
          <w:rPr/>
          <w:t>Genesis 38:18</w:t>
        </w:r>
      </w:hyperlink>
    </w:p>
    <w:p>
      <w:pPr>
        <w:pStyle w:val="Hebrew"/>
      </w:pPr>
      <w:r>
        <w:t xml:space="preserve">וַיִּתֶּן־לָּ֛הּ </w:t>
      </w:r>
    </w:p>
    <w:p>
      <w:pPr>
        <w:pStyle w:val="Hebrew"/>
      </w:pPr>
      <w:r>
        <w:rPr>
          <w:color w:val="FF0000"/>
          <w:vertAlign w:val="superscript"/>
          <w:rtl/>
        </w:rPr>
        <w:t>21167</w:t>
      </w:r>
      <w:r>
        <w:rPr>
          <w:rFonts w:ascii="Times New Roman" w:hAnsi="Times New Roman"/>
          <w:color w:val="828282"/>
          <w:rtl/>
        </w:rPr>
        <w:t>וַ</w:t>
      </w:r>
      <w:r>
        <w:rPr>
          <w:color w:val="FF0000"/>
          <w:vertAlign w:val="superscript"/>
          <w:rtl/>
        </w:rPr>
        <w:t>21168</w:t>
      </w:r>
      <w:r>
        <w:rPr>
          <w:rFonts w:ascii="Times New Roman" w:hAnsi="Times New Roman"/>
          <w:color w:val="828282"/>
          <w:rtl/>
        </w:rPr>
        <w:t>יִּתֶּן־</w:t>
      </w:r>
      <w:r>
        <w:rPr>
          <w:color w:val="FF0000"/>
          <w:vertAlign w:val="superscript"/>
          <w:rtl/>
        </w:rPr>
        <w:t>21169</w:t>
      </w:r>
      <w:r>
        <w:rPr>
          <w:rFonts w:ascii="Times New Roman" w:hAnsi="Times New Roman"/>
          <w:color w:val="828282"/>
          <w:rtl/>
        </w:rPr>
        <w:t xml:space="preserve">לָּ֛הּ </w:t>
      </w:r>
    </w:p>
    <w:p>
      <w:pPr>
        <w:pStyle w:val="Hebrew"/>
      </w:pPr>
      <w:r>
        <w:rPr>
          <w:color w:val="828282"/>
        </w:rPr>
        <w:t xml:space="preserve">וַיֹּ֗אמֶר מָ֣ה הָֽעֵרָבֹון֮ אֲשֶׁ֣ר אֶתֶּן־לָּךְ֒ וַתֹּ֗אמֶר חֹתָֽמְךָ֙ וּפְתִילֶ֔ךָ וּמַטְּךָ֖ אֲשֶׁ֣ר בְּיָדֶ֑ךָ וַיִּתֶּן־לָּ֛הּ וַיָּבֹ֥א אֵלֶ֖יהָ וַתַּ֥הַר 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7cc039b0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46bc7cc6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97fa3c4a</w:t>
            </w:r>
          </w:p>
        </w:tc>
        <w:tc>
          <w:tcPr>
            <w:tcW w:type="auto" w:w="1728"/>
          </w:tcPr>
          <w:p>
            <w:r>
              <w:t>tense</w:t>
            </w:r>
          </w:p>
        </w:tc>
        <w:tc>
          <w:tcPr>
            <w:tcW w:type="auto" w:w="1728"/>
          </w:tcPr>
          <w:p>
            <w:r>
              <w:t>verb</w:t>
            </w:r>
          </w:p>
        </w:tc>
        <w:tc>
          <w:tcPr>
            <w:tcW w:type="auto" w:w="1728"/>
          </w:tcPr>
          <w:p>
            <w:r>
              <w:t>יִּתֶּן־</w:t>
            </w:r>
          </w:p>
        </w:tc>
        <w:tc>
          <w:tcPr>
            <w:tcW w:type="auto" w:w="1728"/>
          </w:tcPr>
          <w:p>
            <w:r>
              <w:t>past</w:t>
            </w:r>
          </w:p>
        </w:tc>
      </w:tr>
    </w:tbl>
    <w:p>
      <w:r>
        <w:br/>
      </w:r>
    </w:p>
    <w:p>
      <w:pPr>
        <w:pStyle w:val="Reference"/>
      </w:pPr>
      <w:hyperlink r:id="rId274">
        <w:r>
          <w:rPr/>
          <w:t>Genesis 38:19</w:t>
        </w:r>
      </w:hyperlink>
    </w:p>
    <w:p>
      <w:pPr>
        <w:pStyle w:val="Hebrew"/>
      </w:pPr>
      <w:r>
        <w:t xml:space="preserve">וַתָּ֣קָם </w:t>
      </w:r>
    </w:p>
    <w:p>
      <w:pPr>
        <w:pStyle w:val="Hebrew"/>
      </w:pPr>
      <w:r>
        <w:rPr>
          <w:color w:val="FF0000"/>
          <w:vertAlign w:val="superscript"/>
          <w:rtl/>
        </w:rPr>
        <w:t>21176</w:t>
      </w:r>
      <w:r>
        <w:rPr>
          <w:rFonts w:ascii="Times New Roman" w:hAnsi="Times New Roman"/>
          <w:color w:val="828282"/>
          <w:rtl/>
        </w:rPr>
        <w:t>וַ</w:t>
      </w:r>
      <w:r>
        <w:rPr>
          <w:color w:val="FF0000"/>
          <w:vertAlign w:val="superscript"/>
          <w:rtl/>
        </w:rPr>
        <w:t>21177</w:t>
      </w:r>
      <w:r>
        <w:rPr>
          <w:rFonts w:ascii="Times New Roman" w:hAnsi="Times New Roman"/>
          <w:color w:val="828282"/>
          <w:rtl/>
        </w:rPr>
        <w:t xml:space="preserve">תָּ֣קָם </w:t>
      </w:r>
    </w:p>
    <w:p>
      <w:pPr>
        <w:pStyle w:val="Hebrew"/>
      </w:pPr>
      <w:r>
        <w:rPr>
          <w:color w:val="828282"/>
        </w:rPr>
        <w:t xml:space="preserve">וַתָּ֣קָם וַתֵּ֔לֶךְ וַתָּ֥סַר צְעִיפָ֖הּ מֵעָלֶ֑יהָ וַתִּלְבַּ֖שׁ בִּגְדֵ֥י אַלְמְנוּתָֽהּ׃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fc868d02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4f22af38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8a434446</w:t>
            </w:r>
          </w:p>
        </w:tc>
        <w:tc>
          <w:tcPr>
            <w:tcW w:type="auto" w:w="1728"/>
          </w:tcPr>
          <w:p>
            <w:r>
              <w:t>tense</w:t>
            </w:r>
          </w:p>
        </w:tc>
        <w:tc>
          <w:tcPr>
            <w:tcW w:type="auto" w:w="1728"/>
          </w:tcPr>
          <w:p>
            <w:r>
              <w:t>verb</w:t>
            </w:r>
          </w:p>
        </w:tc>
        <w:tc>
          <w:tcPr>
            <w:tcW w:type="auto" w:w="1728"/>
          </w:tcPr>
          <w:p>
            <w:r>
              <w:t xml:space="preserve">תָּ֣קָם </w:t>
            </w:r>
          </w:p>
        </w:tc>
        <w:tc>
          <w:tcPr>
            <w:tcW w:type="auto" w:w="1728"/>
          </w:tcPr>
          <w:p>
            <w:r>
              <w:t>past</w:t>
            </w:r>
          </w:p>
        </w:tc>
      </w:tr>
    </w:tbl>
    <w:p>
      <w:r>
        <w:br/>
      </w:r>
    </w:p>
    <w:p>
      <w:pPr>
        <w:pStyle w:val="Reference"/>
      </w:pPr>
      <w:hyperlink r:id="rId274">
        <w:r>
          <w:rPr/>
          <w:t>Genesis 38:19</w:t>
        </w:r>
      </w:hyperlink>
    </w:p>
    <w:p>
      <w:pPr>
        <w:pStyle w:val="Hebrew"/>
      </w:pPr>
      <w:r>
        <w:t xml:space="preserve">וַתֵּ֔לֶךְ </w:t>
      </w:r>
    </w:p>
    <w:p>
      <w:pPr>
        <w:pStyle w:val="Hebrew"/>
      </w:pPr>
      <w:r>
        <w:rPr>
          <w:color w:val="FF0000"/>
          <w:vertAlign w:val="superscript"/>
          <w:rtl/>
        </w:rPr>
        <w:t>21178</w:t>
      </w:r>
      <w:r>
        <w:rPr>
          <w:rFonts w:ascii="Times New Roman" w:hAnsi="Times New Roman"/>
          <w:color w:val="828282"/>
          <w:rtl/>
        </w:rPr>
        <w:t>וַ</w:t>
      </w:r>
      <w:r>
        <w:rPr>
          <w:color w:val="FF0000"/>
          <w:vertAlign w:val="superscript"/>
          <w:rtl/>
        </w:rPr>
        <w:t>21179</w:t>
      </w:r>
      <w:r>
        <w:rPr>
          <w:rFonts w:ascii="Times New Roman" w:hAnsi="Times New Roman"/>
          <w:color w:val="828282"/>
          <w:rtl/>
        </w:rPr>
        <w:t xml:space="preserve">תֵּ֔לֶךְ </w:t>
      </w:r>
    </w:p>
    <w:p>
      <w:pPr>
        <w:pStyle w:val="Hebrew"/>
      </w:pPr>
      <w:r>
        <w:rPr>
          <w:color w:val="828282"/>
        </w:rPr>
        <w:t xml:space="preserve">וַתָּ֣קָם וַתֵּ֔לֶךְ וַתָּ֥סַר צְעִיפָ֖הּ מֵעָלֶ֑יהָ וַתִּלְבַּ֖שׁ בִּגְדֵ֥י אַלְמְנוּתָֽהּ׃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8d72f907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1e4e04e5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79227ebc</w:t>
            </w:r>
          </w:p>
        </w:tc>
        <w:tc>
          <w:tcPr>
            <w:tcW w:type="auto" w:w="1728"/>
          </w:tcPr>
          <w:p>
            <w:r>
              <w:t>tense</w:t>
            </w:r>
          </w:p>
        </w:tc>
        <w:tc>
          <w:tcPr>
            <w:tcW w:type="auto" w:w="1728"/>
          </w:tcPr>
          <w:p>
            <w:r>
              <w:t>verb</w:t>
            </w:r>
          </w:p>
        </w:tc>
        <w:tc>
          <w:tcPr>
            <w:tcW w:type="auto" w:w="1728"/>
          </w:tcPr>
          <w:p>
            <w:r>
              <w:t xml:space="preserve">תֵּ֔לֶךְ </w:t>
            </w:r>
          </w:p>
        </w:tc>
        <w:tc>
          <w:tcPr>
            <w:tcW w:type="auto" w:w="1728"/>
          </w:tcPr>
          <w:p>
            <w:r>
              <w:t>past</w:t>
            </w:r>
          </w:p>
        </w:tc>
      </w:tr>
    </w:tbl>
    <w:p>
      <w:r>
        <w:br/>
      </w:r>
    </w:p>
    <w:p>
      <w:pPr>
        <w:pStyle w:val="Reference"/>
      </w:pPr>
      <w:hyperlink r:id="rId275">
        <w:r>
          <w:rPr/>
          <w:t>Genesis 38:22</w:t>
        </w:r>
      </w:hyperlink>
    </w:p>
    <w:p>
      <w:pPr>
        <w:pStyle w:val="Hebrew"/>
      </w:pPr>
      <w:r>
        <w:t xml:space="preserve">לֹ֣א מְצָאתִ֑יהָ </w:t>
      </w:r>
    </w:p>
    <w:p>
      <w:pPr>
        <w:pStyle w:val="Hebrew"/>
      </w:pPr>
      <w:r>
        <w:rPr>
          <w:color w:val="FF0000"/>
          <w:vertAlign w:val="superscript"/>
          <w:rtl/>
        </w:rPr>
        <w:t>21242</w:t>
      </w:r>
      <w:r>
        <w:rPr>
          <w:rFonts w:ascii="Times New Roman" w:hAnsi="Times New Roman"/>
          <w:color w:val="828282"/>
          <w:rtl/>
        </w:rPr>
        <w:t xml:space="preserve">לֹ֣א </w:t>
      </w:r>
      <w:r>
        <w:rPr>
          <w:color w:val="FF0000"/>
          <w:vertAlign w:val="superscript"/>
          <w:rtl/>
        </w:rPr>
        <w:t>21243</w:t>
      </w:r>
      <w:r>
        <w:rPr>
          <w:rFonts w:ascii="Times New Roman" w:hAnsi="Times New Roman"/>
          <w:color w:val="828282"/>
          <w:rtl/>
        </w:rPr>
        <w:t xml:space="preserve">מְצָאתִ֑יהָ </w:t>
      </w:r>
    </w:p>
    <w:p>
      <w:pPr>
        <w:pStyle w:val="Hebrew"/>
      </w:pPr>
      <w:r>
        <w:rPr>
          <w:color w:val="828282"/>
        </w:rPr>
        <w:t xml:space="preserve">וַיָּ֨שָׁב֙ אֶל־יְהוּדָ֔ה וַיֹּ֖אמֶר לֹ֣א מְצָאתִ֑יהָ וְגַ֨ם אַנְשֵׁ֤י הַמָּקֹום֙ אָֽמְר֔וּ לֹא־הָיְתָ֥ה בָזֶ֖ה קְדֵשָֽׁה׃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23ea2430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2feaea29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e998a545</w:t>
            </w:r>
          </w:p>
        </w:tc>
        <w:tc>
          <w:tcPr>
            <w:tcW w:type="auto" w:w="1728"/>
          </w:tcPr>
          <w:p>
            <w:r>
              <w:t>tense</w:t>
            </w:r>
          </w:p>
        </w:tc>
        <w:tc>
          <w:tcPr>
            <w:tcW w:type="auto" w:w="1728"/>
          </w:tcPr>
          <w:p>
            <w:r>
              <w:t>verb</w:t>
            </w:r>
          </w:p>
        </w:tc>
        <w:tc>
          <w:tcPr>
            <w:tcW w:type="auto" w:w="1728"/>
          </w:tcPr>
          <w:p>
            <w:r>
              <w:t xml:space="preserve">מְצָאתִ֑יהָ </w:t>
            </w:r>
          </w:p>
        </w:tc>
        <w:tc>
          <w:tcPr>
            <w:tcW w:type="auto" w:w="1728"/>
          </w:tcPr>
          <w:p>
            <w:r>
              <w:t>pres perf</w:t>
            </w:r>
          </w:p>
        </w:tc>
      </w:tr>
    </w:tbl>
    <w:p>
      <w:r>
        <w:br/>
      </w:r>
    </w:p>
    <w:p>
      <w:pPr>
        <w:pStyle w:val="Reference"/>
      </w:pPr>
      <w:hyperlink r:id="rId275">
        <w:r>
          <w:rPr/>
          <w:t>Genesis 38:22</w:t>
        </w:r>
      </w:hyperlink>
    </w:p>
    <w:p>
      <w:pPr>
        <w:pStyle w:val="Hebrew"/>
      </w:pPr>
      <w:r>
        <w:t xml:space="preserve">וְגַ֨ם אַנְשֵׁ֤י הַמָּקֹום֙ אָֽמְר֔וּ </w:t>
      </w:r>
    </w:p>
    <w:p>
      <w:pPr>
        <w:pStyle w:val="Hebrew"/>
      </w:pPr>
      <w:r>
        <w:rPr>
          <w:color w:val="FF0000"/>
          <w:vertAlign w:val="superscript"/>
          <w:rtl/>
        </w:rPr>
        <w:t>21244</w:t>
      </w:r>
      <w:r>
        <w:rPr>
          <w:rFonts w:ascii="Times New Roman" w:hAnsi="Times New Roman"/>
          <w:color w:val="828282"/>
          <w:rtl/>
        </w:rPr>
        <w:t>וְ</w:t>
      </w:r>
      <w:r>
        <w:rPr>
          <w:color w:val="FF0000"/>
          <w:vertAlign w:val="superscript"/>
          <w:rtl/>
        </w:rPr>
        <w:t>21245</w:t>
      </w:r>
      <w:r>
        <w:rPr>
          <w:rFonts w:ascii="Times New Roman" w:hAnsi="Times New Roman"/>
          <w:color w:val="828282"/>
          <w:rtl/>
        </w:rPr>
        <w:t xml:space="preserve">גַ֨ם </w:t>
      </w:r>
      <w:r>
        <w:rPr>
          <w:color w:val="FF0000"/>
          <w:vertAlign w:val="superscript"/>
          <w:rtl/>
        </w:rPr>
        <w:t>21246</w:t>
      </w:r>
      <w:r>
        <w:rPr>
          <w:rFonts w:ascii="Times New Roman" w:hAnsi="Times New Roman"/>
          <w:color w:val="828282"/>
          <w:rtl/>
        </w:rPr>
        <w:t xml:space="preserve">אַנְשֵׁ֤י </w:t>
      </w:r>
      <w:r>
        <w:rPr>
          <w:color w:val="FF0000"/>
          <w:vertAlign w:val="superscript"/>
          <w:rtl/>
        </w:rPr>
        <w:t>21247</w:t>
      </w:r>
      <w:r>
        <w:rPr>
          <w:rFonts w:ascii="Times New Roman" w:hAnsi="Times New Roman"/>
          <w:color w:val="828282"/>
          <w:rtl/>
        </w:rPr>
        <w:t>הַ</w:t>
      </w:r>
      <w:r>
        <w:rPr>
          <w:color w:val="FF0000"/>
          <w:vertAlign w:val="superscript"/>
          <w:rtl/>
        </w:rPr>
        <w:t>21248</w:t>
      </w:r>
      <w:r>
        <w:rPr>
          <w:rFonts w:ascii="Times New Roman" w:hAnsi="Times New Roman"/>
          <w:color w:val="828282"/>
          <w:rtl/>
        </w:rPr>
        <w:t xml:space="preserve">מָּקֹום֙ </w:t>
      </w:r>
      <w:r>
        <w:rPr>
          <w:color w:val="FF0000"/>
          <w:vertAlign w:val="superscript"/>
          <w:rtl/>
        </w:rPr>
        <w:t>21249</w:t>
      </w:r>
      <w:r>
        <w:rPr>
          <w:rFonts w:ascii="Times New Roman" w:hAnsi="Times New Roman"/>
          <w:color w:val="828282"/>
          <w:rtl/>
        </w:rPr>
        <w:t xml:space="preserve">אָֽמְר֔וּ </w:t>
      </w:r>
    </w:p>
    <w:p>
      <w:pPr>
        <w:pStyle w:val="Hebrew"/>
      </w:pPr>
      <w:r>
        <w:rPr>
          <w:color w:val="828282"/>
        </w:rPr>
        <w:t xml:space="preserve">וַיָּ֨שָׁב֙ אֶל־יְהוּדָ֔ה וַיֹּ֖אמֶר לֹ֣א מְצָאתִ֑יהָ וְגַ֨ם אַנְשֵׁ֤י הַמָּקֹום֙ אָֽמְר֔וּ לֹא־הָיְתָ֥ה בָזֶ֖ה קְדֵשָֽׁה׃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904f0a66</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c974267c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f355df34</w:t>
            </w:r>
          </w:p>
        </w:tc>
        <w:tc>
          <w:tcPr>
            <w:tcW w:type="auto" w:w="1728"/>
          </w:tcPr>
          <w:p>
            <w:r>
              <w:t>tense</w:t>
            </w:r>
          </w:p>
        </w:tc>
        <w:tc>
          <w:tcPr>
            <w:tcW w:type="auto" w:w="1728"/>
          </w:tcPr>
          <w:p>
            <w:r>
              <w:t>verb</w:t>
            </w:r>
          </w:p>
        </w:tc>
        <w:tc>
          <w:tcPr>
            <w:tcW w:type="auto" w:w="1728"/>
          </w:tcPr>
          <w:p>
            <w:r>
              <w:t xml:space="preserve">אָֽמְר֔וּ </w:t>
            </w:r>
          </w:p>
        </w:tc>
        <w:tc>
          <w:tcPr>
            <w:tcW w:type="auto" w:w="1728"/>
          </w:tcPr>
          <w:p>
            <w:r>
              <w:t>past</w:t>
            </w:r>
          </w:p>
        </w:tc>
      </w:tr>
    </w:tbl>
    <w:p>
      <w:r>
        <w:br/>
      </w:r>
    </w:p>
    <w:p>
      <w:pPr>
        <w:pStyle w:val="Reference"/>
      </w:pPr>
      <w:hyperlink r:id="rId276">
        <w:r>
          <w:rPr/>
          <w:t>Genesis 38:23</w:t>
        </w:r>
      </w:hyperlink>
    </w:p>
    <w:p>
      <w:pPr>
        <w:pStyle w:val="Hebrew"/>
      </w:pPr>
      <w:r>
        <w:t xml:space="preserve">וַיֹּ֤אמֶר יְהוּדָה֙ </w:t>
      </w:r>
    </w:p>
    <w:p>
      <w:pPr>
        <w:pStyle w:val="Hebrew"/>
      </w:pPr>
      <w:r>
        <w:rPr>
          <w:color w:val="FF0000"/>
          <w:vertAlign w:val="superscript"/>
          <w:rtl/>
        </w:rPr>
        <w:t>21255</w:t>
      </w:r>
      <w:r>
        <w:rPr>
          <w:rFonts w:ascii="Times New Roman" w:hAnsi="Times New Roman"/>
          <w:color w:val="828282"/>
          <w:rtl/>
        </w:rPr>
        <w:t>וַ</w:t>
      </w:r>
      <w:r>
        <w:rPr>
          <w:color w:val="FF0000"/>
          <w:vertAlign w:val="superscript"/>
          <w:rtl/>
        </w:rPr>
        <w:t>21256</w:t>
      </w:r>
      <w:r>
        <w:rPr>
          <w:rFonts w:ascii="Times New Roman" w:hAnsi="Times New Roman"/>
          <w:color w:val="828282"/>
          <w:rtl/>
        </w:rPr>
        <w:t xml:space="preserve">יֹּ֤אמֶר </w:t>
      </w:r>
      <w:r>
        <w:rPr>
          <w:color w:val="FF0000"/>
          <w:vertAlign w:val="superscript"/>
          <w:rtl/>
        </w:rPr>
        <w:t>21257</w:t>
      </w:r>
      <w:r>
        <w:rPr>
          <w:rFonts w:ascii="Times New Roman" w:hAnsi="Times New Roman"/>
          <w:color w:val="828282"/>
          <w:rtl/>
        </w:rPr>
        <w:t xml:space="preserve">יְהוּדָה֙ </w:t>
      </w:r>
    </w:p>
    <w:p>
      <w:pPr>
        <w:pStyle w:val="Hebrew"/>
      </w:pPr>
      <w:r>
        <w:rPr>
          <w:color w:val="828282"/>
        </w:rPr>
        <w:t xml:space="preserve">וַיֹּ֤אמֶר יְהוּדָה֙ תִּֽקַּֽח־לָ֔הּ פֶּ֖ן נִהְיֶ֣ה לָב֑וּז הִנֵּ֤ה שָׁלַ֨חְתִּי֙ הַגְּדִ֣י הַזֶּ֔ה וְאַתָּ֖ה לֹ֥א מְצָאתָֽהּ׃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05a5337a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054bc019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c1d2fd78</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76">
        <w:r>
          <w:rPr/>
          <w:t>Genesis 38:23</w:t>
        </w:r>
      </w:hyperlink>
    </w:p>
    <w:p>
      <w:pPr>
        <w:pStyle w:val="Hebrew"/>
      </w:pPr>
      <w:r>
        <w:t xml:space="preserve">תִּֽקַּֽח־לָ֔הּ </w:t>
      </w:r>
    </w:p>
    <w:p>
      <w:pPr>
        <w:pStyle w:val="Hebrew"/>
      </w:pPr>
      <w:r>
        <w:rPr>
          <w:color w:val="FF0000"/>
          <w:vertAlign w:val="superscript"/>
          <w:rtl/>
        </w:rPr>
        <w:t>21258</w:t>
      </w:r>
      <w:r>
        <w:rPr>
          <w:rFonts w:ascii="Times New Roman" w:hAnsi="Times New Roman"/>
          <w:color w:val="828282"/>
          <w:rtl/>
        </w:rPr>
        <w:t>תִּֽקַּֽח־</w:t>
      </w:r>
      <w:r>
        <w:rPr>
          <w:color w:val="FF0000"/>
          <w:vertAlign w:val="superscript"/>
          <w:rtl/>
        </w:rPr>
        <w:t>21259</w:t>
      </w:r>
      <w:r>
        <w:rPr>
          <w:rFonts w:ascii="Times New Roman" w:hAnsi="Times New Roman"/>
          <w:color w:val="828282"/>
          <w:rtl/>
        </w:rPr>
        <w:t xml:space="preserve">לָ֔הּ </w:t>
      </w:r>
    </w:p>
    <w:p>
      <w:pPr>
        <w:pStyle w:val="Hebrew"/>
      </w:pPr>
      <w:r>
        <w:rPr>
          <w:color w:val="828282"/>
        </w:rPr>
        <w:t xml:space="preserve">וַיֹּ֤אמֶר יְהוּדָה֙ תִּֽקַּֽח־לָ֔הּ פֶּ֖ן נִהְיֶ֣ה לָב֑וּז הִנֵּ֤ה שָׁלַ֨חְתִּי֙ הַגְּדִ֣י הַזֶּ֔ה וְאַתָּ֖ה לֹ֥א מְצָאתָֽהּ׃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60189067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ff562d48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a5f76c3a</w:t>
            </w:r>
          </w:p>
        </w:tc>
        <w:tc>
          <w:tcPr>
            <w:tcW w:type="auto" w:w="1728"/>
          </w:tcPr>
          <w:p>
            <w:r>
              <w:t>tense</w:t>
            </w:r>
          </w:p>
        </w:tc>
        <w:tc>
          <w:tcPr>
            <w:tcW w:type="auto" w:w="1728"/>
          </w:tcPr>
          <w:p>
            <w:r>
              <w:t>verb</w:t>
            </w:r>
          </w:p>
        </w:tc>
        <w:tc>
          <w:tcPr>
            <w:tcW w:type="auto" w:w="1728"/>
          </w:tcPr>
          <w:p>
            <w:r>
              <w:t>תִּֽקַּֽח־</w:t>
            </w:r>
          </w:p>
        </w:tc>
        <w:tc>
          <w:tcPr>
            <w:tcW w:type="auto" w:w="1728"/>
          </w:tcPr>
          <w:p>
            <w:r>
              <w:t>mod</w:t>
            </w:r>
          </w:p>
        </w:tc>
      </w:tr>
    </w:tbl>
    <w:p>
      <w:r>
        <w:br/>
      </w:r>
    </w:p>
    <w:p>
      <w:pPr>
        <w:pStyle w:val="Reference"/>
      </w:pPr>
      <w:hyperlink r:id="rId277">
        <w:r>
          <w:rPr/>
          <w:t>Genesis 38:25</w:t>
        </w:r>
      </w:hyperlink>
    </w:p>
    <w:p>
      <w:pPr>
        <w:pStyle w:val="Hebrew"/>
      </w:pPr>
      <w:r>
        <w:t xml:space="preserve">הַכֶּר־נָ֔א </w:t>
      </w:r>
    </w:p>
    <w:p>
      <w:pPr>
        <w:pStyle w:val="Hebrew"/>
      </w:pPr>
      <w:r>
        <w:rPr>
          <w:color w:val="FF0000"/>
          <w:vertAlign w:val="superscript"/>
          <w:rtl/>
        </w:rPr>
        <w:t>21319</w:t>
      </w:r>
      <w:r>
        <w:rPr>
          <w:rFonts w:ascii="Times New Roman" w:hAnsi="Times New Roman"/>
          <w:color w:val="828282"/>
          <w:rtl/>
        </w:rPr>
        <w:t>הַכֶּר־</w:t>
      </w:r>
      <w:r>
        <w:rPr>
          <w:color w:val="FF0000"/>
          <w:vertAlign w:val="superscript"/>
          <w:rtl/>
        </w:rPr>
        <w:t>21320</w:t>
      </w:r>
      <w:r>
        <w:rPr>
          <w:rFonts w:ascii="Times New Roman" w:hAnsi="Times New Roman"/>
          <w:color w:val="828282"/>
          <w:rtl/>
        </w:rPr>
        <w:t xml:space="preserve">נָ֔א </w:t>
      </w:r>
    </w:p>
    <w:p>
      <w:pPr>
        <w:pStyle w:val="Hebrew"/>
      </w:pPr>
      <w:r>
        <w:rPr>
          <w:color w:val="828282"/>
        </w:rPr>
        <w:t xml:space="preserve">הִ֣וא מוּצֵ֗את וְהִ֨יא שָׁלְחָ֤ה אֶל־חָמִ֨יהָ֙ לֵאמֹ֔ר לְאִישׁ֙ אֲשֶׁר־אֵ֣לֶּה לֹּ֔ו אָנֹכִ֖י הָרָ֑ה וַתֹּ֨אמֶר֙ הַכֶּר־נָ֔א לְמִ֞י הַחֹתֶ֧מֶת וְהַפְּתִילִ֛ים וְהַמַּטֶּ֖ה הָאֵֽלֶּה׃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bb3246bd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9a758273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98132783</w:t>
            </w:r>
          </w:p>
        </w:tc>
        <w:tc>
          <w:tcPr>
            <w:tcW w:type="auto" w:w="1728"/>
          </w:tcPr>
          <w:p>
            <w:r>
              <w:t>tense</w:t>
            </w:r>
          </w:p>
        </w:tc>
        <w:tc>
          <w:tcPr>
            <w:tcW w:type="auto" w:w="1728"/>
          </w:tcPr>
          <w:p>
            <w:r>
              <w:t>verb</w:t>
            </w:r>
          </w:p>
        </w:tc>
        <w:tc>
          <w:tcPr>
            <w:tcW w:type="auto" w:w="1728"/>
          </w:tcPr>
          <w:p>
            <w:r>
              <w:t>הַכֶּר־</w:t>
            </w:r>
          </w:p>
        </w:tc>
        <w:tc>
          <w:tcPr>
            <w:tcW w:type="auto" w:w="1728"/>
          </w:tcPr>
          <w:p>
            <w:r>
              <w:t>impv</w:t>
            </w:r>
          </w:p>
        </w:tc>
      </w:tr>
    </w:tbl>
    <w:p>
      <w:r>
        <w:br/>
      </w:r>
    </w:p>
    <w:p>
      <w:pPr>
        <w:pStyle w:val="Reference"/>
      </w:pPr>
      <w:hyperlink r:id="rId278">
        <w:r>
          <w:rPr/>
          <w:t>Genesis 38:26</w:t>
        </w:r>
      </w:hyperlink>
    </w:p>
    <w:p>
      <w:pPr>
        <w:pStyle w:val="Hebrew"/>
      </w:pPr>
      <w:r>
        <w:t xml:space="preserve">וַיַּכֵּ֣ר יְהוּדָ֗ה </w:t>
      </w:r>
    </w:p>
    <w:p>
      <w:pPr>
        <w:pStyle w:val="Hebrew"/>
      </w:pPr>
      <w:r>
        <w:rPr>
          <w:color w:val="FF0000"/>
          <w:vertAlign w:val="superscript"/>
          <w:rtl/>
        </w:rPr>
        <w:t>21333</w:t>
      </w:r>
      <w:r>
        <w:rPr>
          <w:rFonts w:ascii="Times New Roman" w:hAnsi="Times New Roman"/>
          <w:color w:val="828282"/>
          <w:rtl/>
        </w:rPr>
        <w:t>וַ</w:t>
      </w:r>
      <w:r>
        <w:rPr>
          <w:color w:val="FF0000"/>
          <w:vertAlign w:val="superscript"/>
          <w:rtl/>
        </w:rPr>
        <w:t>21334</w:t>
      </w:r>
      <w:r>
        <w:rPr>
          <w:rFonts w:ascii="Times New Roman" w:hAnsi="Times New Roman"/>
          <w:color w:val="828282"/>
          <w:rtl/>
        </w:rPr>
        <w:t xml:space="preserve">יַּכֵּ֣ר </w:t>
      </w:r>
      <w:r>
        <w:rPr>
          <w:color w:val="FF0000"/>
          <w:vertAlign w:val="superscript"/>
          <w:rtl/>
        </w:rPr>
        <w:t>21335</w:t>
      </w:r>
      <w:r>
        <w:rPr>
          <w:rFonts w:ascii="Times New Roman" w:hAnsi="Times New Roman"/>
          <w:color w:val="828282"/>
          <w:rtl/>
        </w:rPr>
        <w:t xml:space="preserve">יְהוּדָ֗ה </w:t>
      </w:r>
    </w:p>
    <w:p>
      <w:pPr>
        <w:pStyle w:val="Hebrew"/>
      </w:pPr>
      <w:r>
        <w:rPr>
          <w:color w:val="828282"/>
        </w:rPr>
        <w:t xml:space="preserve">וַיַּכֵּ֣ר יְהוּדָ֗ה וַיֹּ֨אמֶר֙ צָֽדְקָ֣ה מִמֶּ֔נִּי כִּֽי־עַל־כֵּ֥ן לֹא־נְתַתִּ֖יהָ לְשֵׁלָ֣ה בְנִ֑י וְלֹֽא־יָסַ֥ף עֹ֖וד לְדַעְתָּֽה׃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2df8fb4c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97c78fe9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abe5ac73</w:t>
            </w:r>
          </w:p>
        </w:tc>
        <w:tc>
          <w:tcPr>
            <w:tcW w:type="auto" w:w="1728"/>
          </w:tcPr>
          <w:p>
            <w:r>
              <w:t>tense</w:t>
            </w:r>
          </w:p>
        </w:tc>
        <w:tc>
          <w:tcPr>
            <w:tcW w:type="auto" w:w="1728"/>
          </w:tcPr>
          <w:p>
            <w:r>
              <w:t>verb</w:t>
            </w:r>
          </w:p>
        </w:tc>
        <w:tc>
          <w:tcPr>
            <w:tcW w:type="auto" w:w="1728"/>
          </w:tcPr>
          <w:p>
            <w:r>
              <w:t xml:space="preserve">יַּכֵּ֣ר </w:t>
            </w:r>
          </w:p>
        </w:tc>
        <w:tc>
          <w:tcPr>
            <w:tcW w:type="auto" w:w="1728"/>
          </w:tcPr>
          <w:p>
            <w:r>
              <w:t>past</w:t>
            </w:r>
          </w:p>
        </w:tc>
      </w:tr>
    </w:tbl>
    <w:p>
      <w:r>
        <w:br/>
      </w:r>
    </w:p>
    <w:p>
      <w:pPr>
        <w:pStyle w:val="Reference"/>
      </w:pPr>
      <w:hyperlink r:id="rId278">
        <w:r>
          <w:rPr/>
          <w:t>Genesis 38:26</w:t>
        </w:r>
      </w:hyperlink>
    </w:p>
    <w:p>
      <w:pPr>
        <w:pStyle w:val="Hebrew"/>
      </w:pPr>
      <w:r>
        <w:t xml:space="preserve">וְלֹֽא־יָסַ֥ף עֹ֖וד </w:t>
      </w:r>
    </w:p>
    <w:p>
      <w:pPr>
        <w:pStyle w:val="Hebrew"/>
      </w:pPr>
      <w:r>
        <w:rPr>
          <w:color w:val="FF0000"/>
          <w:vertAlign w:val="superscript"/>
          <w:rtl/>
        </w:rPr>
        <w:t>21348</w:t>
      </w:r>
      <w:r>
        <w:rPr>
          <w:rFonts w:ascii="Times New Roman" w:hAnsi="Times New Roman"/>
          <w:color w:val="828282"/>
          <w:rtl/>
        </w:rPr>
        <w:t>וְ</w:t>
      </w:r>
      <w:r>
        <w:rPr>
          <w:color w:val="FF0000"/>
          <w:vertAlign w:val="superscript"/>
          <w:rtl/>
        </w:rPr>
        <w:t>21349</w:t>
      </w:r>
      <w:r>
        <w:rPr>
          <w:rFonts w:ascii="Times New Roman" w:hAnsi="Times New Roman"/>
          <w:color w:val="828282"/>
          <w:rtl/>
        </w:rPr>
        <w:t>לֹֽא־</w:t>
      </w:r>
      <w:r>
        <w:rPr>
          <w:color w:val="FF0000"/>
          <w:vertAlign w:val="superscript"/>
          <w:rtl/>
        </w:rPr>
        <w:t>21350</w:t>
      </w:r>
      <w:r>
        <w:rPr>
          <w:rFonts w:ascii="Times New Roman" w:hAnsi="Times New Roman"/>
          <w:color w:val="828282"/>
          <w:rtl/>
        </w:rPr>
        <w:t xml:space="preserve">יָסַ֥ף </w:t>
      </w:r>
      <w:r>
        <w:rPr>
          <w:color w:val="FF0000"/>
          <w:vertAlign w:val="superscript"/>
          <w:rtl/>
        </w:rPr>
        <w:t>21351</w:t>
      </w:r>
      <w:r>
        <w:rPr>
          <w:rFonts w:ascii="Times New Roman" w:hAnsi="Times New Roman"/>
          <w:color w:val="828282"/>
          <w:rtl/>
        </w:rPr>
        <w:t xml:space="preserve">עֹ֖וד </w:t>
      </w:r>
    </w:p>
    <w:p>
      <w:pPr>
        <w:pStyle w:val="Hebrew"/>
      </w:pPr>
      <w:r>
        <w:rPr>
          <w:color w:val="828282"/>
        </w:rPr>
        <w:t xml:space="preserve">וַיַּכֵּ֣ר יְהוּדָ֗ה וַיֹּ֨אמֶר֙ צָֽדְקָ֣ה מִמֶּ֔נִּי כִּֽי־עַל־כֵּ֥ן לֹא־נְתַתִּ֖יהָ לְשֵׁלָ֣ה בְנִ֑י וְלֹֽא־יָסַ֥ף עֹ֖וד לְדַעְתָּֽה׃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fa0cab7d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1e7ff02e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7d211dce</w:t>
            </w:r>
          </w:p>
        </w:tc>
        <w:tc>
          <w:tcPr>
            <w:tcW w:type="auto" w:w="1728"/>
          </w:tcPr>
          <w:p>
            <w:r>
              <w:t>tense</w:t>
            </w:r>
          </w:p>
        </w:tc>
        <w:tc>
          <w:tcPr>
            <w:tcW w:type="auto" w:w="1728"/>
          </w:tcPr>
          <w:p>
            <w:r>
              <w:t>verb</w:t>
            </w:r>
          </w:p>
        </w:tc>
        <w:tc>
          <w:tcPr>
            <w:tcW w:type="auto" w:w="1728"/>
          </w:tcPr>
          <w:p>
            <w:r>
              <w:t xml:space="preserve">יָסַ֥ף </w:t>
            </w:r>
          </w:p>
        </w:tc>
        <w:tc>
          <w:tcPr>
            <w:tcW w:type="auto" w:w="1728"/>
          </w:tcPr>
          <w:p>
            <w:r/>
          </w:p>
        </w:tc>
      </w:tr>
    </w:tbl>
    <w:p>
      <w:r>
        <w:br/>
      </w:r>
    </w:p>
    <w:p>
      <w:pPr>
        <w:pStyle w:val="Reference"/>
      </w:pPr>
      <w:hyperlink r:id="rId279">
        <w:r>
          <w:rPr/>
          <w:t>Genesis 39:4</w:t>
        </w:r>
      </w:hyperlink>
    </w:p>
    <w:p>
      <w:pPr>
        <w:pStyle w:val="Hebrew"/>
      </w:pPr>
      <w:r>
        <w:t xml:space="preserve">וַיִּמְצָ֨א יֹוסֵ֥ף חֵ֛ן בְּעֵינָ֖יו </w:t>
      </w:r>
    </w:p>
    <w:p>
      <w:pPr>
        <w:pStyle w:val="Hebrew"/>
      </w:pPr>
      <w:r>
        <w:rPr>
          <w:color w:val="FF0000"/>
          <w:vertAlign w:val="superscript"/>
          <w:rtl/>
        </w:rPr>
        <w:t>21469</w:t>
      </w:r>
      <w:r>
        <w:rPr>
          <w:rFonts w:ascii="Times New Roman" w:hAnsi="Times New Roman"/>
          <w:color w:val="828282"/>
          <w:rtl/>
        </w:rPr>
        <w:t>וַ</w:t>
      </w:r>
      <w:r>
        <w:rPr>
          <w:color w:val="FF0000"/>
          <w:vertAlign w:val="superscript"/>
          <w:rtl/>
        </w:rPr>
        <w:t>21470</w:t>
      </w:r>
      <w:r>
        <w:rPr>
          <w:rFonts w:ascii="Times New Roman" w:hAnsi="Times New Roman"/>
          <w:color w:val="828282"/>
          <w:rtl/>
        </w:rPr>
        <w:t xml:space="preserve">יִּמְצָ֨א </w:t>
      </w:r>
      <w:r>
        <w:rPr>
          <w:color w:val="FF0000"/>
          <w:vertAlign w:val="superscript"/>
          <w:rtl/>
        </w:rPr>
        <w:t>21471</w:t>
      </w:r>
      <w:r>
        <w:rPr>
          <w:rFonts w:ascii="Times New Roman" w:hAnsi="Times New Roman"/>
          <w:color w:val="828282"/>
          <w:rtl/>
        </w:rPr>
        <w:t xml:space="preserve">יֹוסֵ֥ף </w:t>
      </w:r>
      <w:r>
        <w:rPr>
          <w:color w:val="FF0000"/>
          <w:vertAlign w:val="superscript"/>
          <w:rtl/>
        </w:rPr>
        <w:t>21472</w:t>
      </w:r>
      <w:r>
        <w:rPr>
          <w:rFonts w:ascii="Times New Roman" w:hAnsi="Times New Roman"/>
          <w:color w:val="828282"/>
          <w:rtl/>
        </w:rPr>
        <w:t xml:space="preserve">חֵ֛ן </w:t>
      </w:r>
      <w:r>
        <w:rPr>
          <w:color w:val="FF0000"/>
          <w:vertAlign w:val="superscript"/>
          <w:rtl/>
        </w:rPr>
        <w:t>21473</w:t>
      </w:r>
      <w:r>
        <w:rPr>
          <w:rFonts w:ascii="Times New Roman" w:hAnsi="Times New Roman"/>
          <w:color w:val="828282"/>
          <w:rtl/>
        </w:rPr>
        <w:t>בְּ</w:t>
      </w:r>
      <w:r>
        <w:rPr>
          <w:color w:val="FF0000"/>
          <w:vertAlign w:val="superscript"/>
          <w:rtl/>
        </w:rPr>
        <w:t>21474</w:t>
      </w:r>
      <w:r>
        <w:rPr>
          <w:rFonts w:ascii="Times New Roman" w:hAnsi="Times New Roman"/>
          <w:color w:val="828282"/>
          <w:rtl/>
        </w:rPr>
        <w:t xml:space="preserve">עֵינָ֖יו </w:t>
      </w:r>
    </w:p>
    <w:p>
      <w:pPr>
        <w:pStyle w:val="Hebrew"/>
      </w:pPr>
      <w:r>
        <w:rPr>
          <w:color w:val="828282"/>
        </w:rPr>
        <w:t xml:space="preserve">וַיִּמְצָ֨א יֹוסֵ֥ף חֵ֛ן בְּעֵינָ֖יו וַיְשָׁ֣רֶת אֹתֹ֑ו וַיַּפְקִדֵ֨הוּ֙ עַל־בֵּיתֹ֔ו וְכָל־יֶשׁ־לֹ֖ו נָתַ֥ן בְּיָדֹֽו׃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fe899585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d6d6dbc4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e60948fa</w:t>
            </w:r>
          </w:p>
        </w:tc>
        <w:tc>
          <w:tcPr>
            <w:tcW w:type="auto" w:w="1728"/>
          </w:tcPr>
          <w:p>
            <w:r>
              <w:t>tense</w:t>
            </w:r>
          </w:p>
        </w:tc>
        <w:tc>
          <w:tcPr>
            <w:tcW w:type="auto" w:w="1728"/>
          </w:tcPr>
          <w:p>
            <w:r>
              <w:t>verb</w:t>
            </w:r>
          </w:p>
        </w:tc>
        <w:tc>
          <w:tcPr>
            <w:tcW w:type="auto" w:w="1728"/>
          </w:tcPr>
          <w:p>
            <w:r>
              <w:t xml:space="preserve">יִּמְצָ֨א </w:t>
            </w:r>
          </w:p>
        </w:tc>
        <w:tc>
          <w:tcPr>
            <w:tcW w:type="auto" w:w="1728"/>
          </w:tcPr>
          <w:p>
            <w:r>
              <w:t>past</w:t>
            </w:r>
          </w:p>
        </w:tc>
      </w:tr>
    </w:tbl>
    <w:p>
      <w:r>
        <w:br/>
      </w:r>
    </w:p>
    <w:p>
      <w:pPr>
        <w:pStyle w:val="Reference"/>
      </w:pPr>
      <w:hyperlink r:id="rId280">
        <w:r>
          <w:rPr/>
          <w:t>Genesis 39:6</w:t>
        </w:r>
      </w:hyperlink>
    </w:p>
    <w:p>
      <w:pPr>
        <w:pStyle w:val="Hebrew"/>
      </w:pPr>
      <w:r>
        <w:t xml:space="preserve">וַיַּעֲזֹ֣ב כָּל־בְּיַד־יֹוסֵף֒ </w:t>
      </w:r>
    </w:p>
    <w:p>
      <w:pPr>
        <w:pStyle w:val="Hebrew"/>
      </w:pPr>
      <w:r>
        <w:rPr>
          <w:color w:val="FF0000"/>
          <w:vertAlign w:val="superscript"/>
          <w:rtl/>
        </w:rPr>
        <w:t>21529</w:t>
      </w:r>
      <w:r>
        <w:rPr>
          <w:rFonts w:ascii="Times New Roman" w:hAnsi="Times New Roman"/>
          <w:color w:val="828282"/>
          <w:rtl/>
        </w:rPr>
        <w:t>וַ</w:t>
      </w:r>
      <w:r>
        <w:rPr>
          <w:color w:val="FF0000"/>
          <w:vertAlign w:val="superscript"/>
          <w:rtl/>
        </w:rPr>
        <w:t>21530</w:t>
      </w:r>
      <w:r>
        <w:rPr>
          <w:rFonts w:ascii="Times New Roman" w:hAnsi="Times New Roman"/>
          <w:color w:val="828282"/>
          <w:rtl/>
        </w:rPr>
        <w:t xml:space="preserve">יַּעֲזֹ֣ב </w:t>
      </w:r>
      <w:r>
        <w:rPr>
          <w:color w:val="FF0000"/>
          <w:vertAlign w:val="superscript"/>
          <w:rtl/>
        </w:rPr>
        <w:t>21531</w:t>
      </w:r>
      <w:r>
        <w:rPr>
          <w:rFonts w:ascii="Times New Roman" w:hAnsi="Times New Roman"/>
          <w:color w:val="828282"/>
          <w:rtl/>
        </w:rPr>
        <w:t>כָּל־</w:t>
      </w:r>
      <w:r>
        <w:rPr>
          <w:color w:val="FF0000"/>
          <w:vertAlign w:val="superscript"/>
          <w:rtl/>
        </w:rPr>
        <w:t>21534</w:t>
      </w:r>
      <w:r>
        <w:rPr>
          <w:rFonts w:ascii="Times New Roman" w:hAnsi="Times New Roman"/>
          <w:color w:val="828282"/>
          <w:rtl/>
        </w:rPr>
        <w:t>בְּ</w:t>
      </w:r>
      <w:r>
        <w:rPr>
          <w:color w:val="FF0000"/>
          <w:vertAlign w:val="superscript"/>
          <w:rtl/>
        </w:rPr>
        <w:t>21535</w:t>
      </w:r>
      <w:r>
        <w:rPr>
          <w:rFonts w:ascii="Times New Roman" w:hAnsi="Times New Roman"/>
          <w:color w:val="828282"/>
          <w:rtl/>
        </w:rPr>
        <w:t>יַד־</w:t>
      </w:r>
      <w:r>
        <w:rPr>
          <w:color w:val="FF0000"/>
          <w:vertAlign w:val="superscript"/>
          <w:rtl/>
        </w:rPr>
        <w:t>21536</w:t>
      </w:r>
      <w:r>
        <w:rPr>
          <w:rFonts w:ascii="Times New Roman" w:hAnsi="Times New Roman"/>
          <w:color w:val="828282"/>
          <w:rtl/>
        </w:rPr>
        <w:t xml:space="preserve">יֹוסֵף֒ </w:t>
      </w:r>
    </w:p>
    <w:p>
      <w:pPr>
        <w:pStyle w:val="Hebrew"/>
      </w:pPr>
      <w:r>
        <w:rPr>
          <w:color w:val="828282"/>
        </w:rPr>
        <w:t xml:space="preserve">וַיַּעֲזֹ֣ב כָּל־אֲשֶׁר־לֹו֮ בְּיַד־יֹוסֵף֒ וְלֹא־יָדַ֤ע אִתֹּו֙ מְא֔וּמָה כִּ֥י אִם־הַלֶּ֖חֶם אֲשֶׁר־ה֣וּא אֹוכֵ֑ל וַיְהִ֣י יֹוסֵ֔ף יְפֵה־תֹ֖אַר וִיפֵ֥ה מַרְאֶֽה׃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3ad575e4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4a9a1896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83af610b</w:t>
            </w:r>
          </w:p>
        </w:tc>
        <w:tc>
          <w:tcPr>
            <w:tcW w:type="auto" w:w="1728"/>
          </w:tcPr>
          <w:p>
            <w:r>
              <w:t>tense</w:t>
            </w:r>
          </w:p>
        </w:tc>
        <w:tc>
          <w:tcPr>
            <w:tcW w:type="auto" w:w="1728"/>
          </w:tcPr>
          <w:p>
            <w:r>
              <w:t>verb</w:t>
            </w:r>
          </w:p>
        </w:tc>
        <w:tc>
          <w:tcPr>
            <w:tcW w:type="auto" w:w="1728"/>
          </w:tcPr>
          <w:p>
            <w:r>
              <w:t xml:space="preserve">יַּעֲזֹ֣ב </w:t>
            </w:r>
          </w:p>
        </w:tc>
        <w:tc>
          <w:tcPr>
            <w:tcW w:type="auto" w:w="1728"/>
          </w:tcPr>
          <w:p>
            <w:r>
              <w:t>past</w:t>
            </w:r>
          </w:p>
        </w:tc>
      </w:tr>
    </w:tbl>
    <w:p>
      <w:r>
        <w:br/>
      </w:r>
    </w:p>
    <w:p>
      <w:pPr>
        <w:pStyle w:val="Reference"/>
      </w:pPr>
      <w:hyperlink r:id="rId281">
        <w:r>
          <w:rPr/>
          <w:t>Genesis 39:8</w:t>
        </w:r>
      </w:hyperlink>
    </w:p>
    <w:p>
      <w:pPr>
        <w:pStyle w:val="Hebrew"/>
      </w:pPr>
      <w:r>
        <w:t xml:space="preserve">וַיְמָאֵ֓ן׀ </w:t>
      </w:r>
    </w:p>
    <w:p>
      <w:pPr>
        <w:pStyle w:val="Hebrew"/>
      </w:pPr>
      <w:r>
        <w:rPr>
          <w:color w:val="FF0000"/>
          <w:vertAlign w:val="superscript"/>
          <w:rtl/>
        </w:rPr>
        <w:t>21576</w:t>
      </w:r>
      <w:r>
        <w:rPr>
          <w:rFonts w:ascii="Times New Roman" w:hAnsi="Times New Roman"/>
          <w:color w:val="828282"/>
          <w:rtl/>
        </w:rPr>
        <w:t>וַ</w:t>
      </w:r>
      <w:r>
        <w:rPr>
          <w:color w:val="FF0000"/>
          <w:vertAlign w:val="superscript"/>
          <w:rtl/>
        </w:rPr>
        <w:t>21577</w:t>
      </w:r>
      <w:r>
        <w:rPr>
          <w:rFonts w:ascii="Times New Roman" w:hAnsi="Times New Roman"/>
          <w:color w:val="828282"/>
          <w:rtl/>
        </w:rPr>
        <w:t xml:space="preserve">יְמָאֵ֓ן׀ </w:t>
      </w:r>
    </w:p>
    <w:p>
      <w:pPr>
        <w:pStyle w:val="Hebrew"/>
      </w:pPr>
      <w:r>
        <w:rPr>
          <w:color w:val="828282"/>
        </w:rPr>
        <w:t xml:space="preserve">וַיְמָאֵ֓ן׀ וַיֹּ֨אמֶר֙ אֶל־אֵ֣שֶׁת אֲדֹנָ֔יו הֵ֣ן אֲדֹנִ֔י לֹא־יָדַ֥ע אִתִּ֖י מַה־בַּבָּ֑יִת וְכֹ֥ל אֲשֶׁר־יֶשׁ־לֹ֖ו נָתַ֥ן בְּיָדִֽי׃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1d924854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9097e6ba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9117572a</w:t>
            </w:r>
          </w:p>
        </w:tc>
        <w:tc>
          <w:tcPr>
            <w:tcW w:type="auto" w:w="1728"/>
          </w:tcPr>
          <w:p>
            <w:r>
              <w:t>tense</w:t>
            </w:r>
          </w:p>
        </w:tc>
        <w:tc>
          <w:tcPr>
            <w:tcW w:type="auto" w:w="1728"/>
          </w:tcPr>
          <w:p>
            <w:r>
              <w:t>verb</w:t>
            </w:r>
          </w:p>
        </w:tc>
        <w:tc>
          <w:tcPr>
            <w:tcW w:type="auto" w:w="1728"/>
          </w:tcPr>
          <w:p>
            <w:r>
              <w:t xml:space="preserve">יְמָאֵ֓ן׀ </w:t>
            </w:r>
          </w:p>
        </w:tc>
        <w:tc>
          <w:tcPr>
            <w:tcW w:type="auto" w:w="1728"/>
          </w:tcPr>
          <w:p>
            <w:r>
              <w:t>past</w:t>
            </w:r>
          </w:p>
        </w:tc>
      </w:tr>
    </w:tbl>
    <w:p>
      <w:r>
        <w:br/>
      </w:r>
    </w:p>
    <w:p>
      <w:pPr>
        <w:pStyle w:val="Reference"/>
      </w:pPr>
      <w:hyperlink r:id="rId282">
        <w:r>
          <w:rPr/>
          <w:t>Genesis 39:9</w:t>
        </w:r>
      </w:hyperlink>
    </w:p>
    <w:p>
      <w:pPr>
        <w:pStyle w:val="Hebrew"/>
      </w:pPr>
      <w:r>
        <w:t xml:space="preserve">וְאֵ֨יךְ אֶֽעֱשֶׂ֜ה הָרָעָ֤ה הַגְּדֹלָה֙ הַזֹּ֔את </w:t>
      </w:r>
    </w:p>
    <w:p>
      <w:pPr>
        <w:pStyle w:val="Hebrew"/>
      </w:pPr>
      <w:r>
        <w:rPr>
          <w:color w:val="FF0000"/>
          <w:vertAlign w:val="superscript"/>
          <w:rtl/>
        </w:rPr>
        <w:t>21620</w:t>
      </w:r>
      <w:r>
        <w:rPr>
          <w:rFonts w:ascii="Times New Roman" w:hAnsi="Times New Roman"/>
          <w:color w:val="828282"/>
          <w:rtl/>
        </w:rPr>
        <w:t>וְ</w:t>
      </w:r>
      <w:r>
        <w:rPr>
          <w:color w:val="FF0000"/>
          <w:vertAlign w:val="superscript"/>
          <w:rtl/>
        </w:rPr>
        <w:t>21621</w:t>
      </w:r>
      <w:r>
        <w:rPr>
          <w:rFonts w:ascii="Times New Roman" w:hAnsi="Times New Roman"/>
          <w:color w:val="828282"/>
          <w:rtl/>
        </w:rPr>
        <w:t xml:space="preserve">אֵ֨יךְ </w:t>
      </w:r>
      <w:r>
        <w:rPr>
          <w:color w:val="FF0000"/>
          <w:vertAlign w:val="superscript"/>
          <w:rtl/>
        </w:rPr>
        <w:t>21622</w:t>
      </w:r>
      <w:r>
        <w:rPr>
          <w:rFonts w:ascii="Times New Roman" w:hAnsi="Times New Roman"/>
          <w:color w:val="828282"/>
          <w:rtl/>
        </w:rPr>
        <w:t xml:space="preserve">אֶֽעֱשֶׂ֜ה </w:t>
      </w:r>
      <w:r>
        <w:rPr>
          <w:color w:val="FF0000"/>
          <w:vertAlign w:val="superscript"/>
          <w:rtl/>
        </w:rPr>
        <w:t>21623</w:t>
      </w:r>
      <w:r>
        <w:rPr>
          <w:rFonts w:ascii="Times New Roman" w:hAnsi="Times New Roman"/>
          <w:color w:val="828282"/>
          <w:rtl/>
        </w:rPr>
        <w:t>הָ</w:t>
      </w:r>
      <w:r>
        <w:rPr>
          <w:color w:val="FF0000"/>
          <w:vertAlign w:val="superscript"/>
          <w:rtl/>
        </w:rPr>
        <w:t>21624</w:t>
      </w:r>
      <w:r>
        <w:rPr>
          <w:rFonts w:ascii="Times New Roman" w:hAnsi="Times New Roman"/>
          <w:color w:val="828282"/>
          <w:rtl/>
        </w:rPr>
        <w:t xml:space="preserve">רָעָ֤ה </w:t>
      </w:r>
      <w:r>
        <w:rPr>
          <w:color w:val="FF0000"/>
          <w:vertAlign w:val="superscript"/>
          <w:rtl/>
        </w:rPr>
        <w:t>21625</w:t>
      </w:r>
      <w:r>
        <w:rPr>
          <w:rFonts w:ascii="Times New Roman" w:hAnsi="Times New Roman"/>
          <w:color w:val="828282"/>
          <w:rtl/>
        </w:rPr>
        <w:t>הַ</w:t>
      </w:r>
      <w:r>
        <w:rPr>
          <w:color w:val="FF0000"/>
          <w:vertAlign w:val="superscript"/>
          <w:rtl/>
        </w:rPr>
        <w:t>21626</w:t>
      </w:r>
      <w:r>
        <w:rPr>
          <w:rFonts w:ascii="Times New Roman" w:hAnsi="Times New Roman"/>
          <w:color w:val="828282"/>
          <w:rtl/>
        </w:rPr>
        <w:t xml:space="preserve">גְּדֹלָה֙ </w:t>
      </w:r>
      <w:r>
        <w:rPr>
          <w:color w:val="FF0000"/>
          <w:vertAlign w:val="superscript"/>
          <w:rtl/>
        </w:rPr>
        <w:t>21627</w:t>
      </w:r>
      <w:r>
        <w:rPr>
          <w:rFonts w:ascii="Times New Roman" w:hAnsi="Times New Roman"/>
          <w:color w:val="828282"/>
          <w:rtl/>
        </w:rPr>
        <w:t>הַ</w:t>
      </w:r>
      <w:r>
        <w:rPr>
          <w:color w:val="FF0000"/>
          <w:vertAlign w:val="superscript"/>
          <w:rtl/>
        </w:rPr>
        <w:t>21628</w:t>
      </w:r>
      <w:r>
        <w:rPr>
          <w:rFonts w:ascii="Times New Roman" w:hAnsi="Times New Roman"/>
          <w:color w:val="828282"/>
          <w:rtl/>
        </w:rPr>
        <w:t xml:space="preserve">זֹּ֔את </w:t>
      </w:r>
    </w:p>
    <w:p>
      <w:pPr>
        <w:pStyle w:val="Hebrew"/>
      </w:pPr>
      <w:r>
        <w:rPr>
          <w:color w:val="828282"/>
        </w:rPr>
        <w:t xml:space="preserve">אֵינֶ֨נּוּ גָדֹ֜ול בַּבַּ֣יִת הַזֶּה֮ מִמֶּנִּי֒ וְלֹֽא־חָשַׂ֤ךְ מִמֶּ֨נִּי֙ מְא֔וּמָה כִּ֥י אִם־אֹותָ֖ךְ בַּאֲשֶׁ֣ר אַתְּ־אִשְׁתֹּ֑ו וְאֵ֨יךְ אֶֽעֱשֶׂ֜ה הָרָעָ֤ה הַגְּדֹלָה֙ הַזֹּ֔את וְחָטָ֖אתִי לֵֽאלֹהִֽים׃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e5ae2dad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d87fc4e6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3bafec08</w:t>
            </w:r>
          </w:p>
        </w:tc>
        <w:tc>
          <w:tcPr>
            <w:tcW w:type="auto" w:w="1728"/>
          </w:tcPr>
          <w:p>
            <w:r>
              <w:t>tense</w:t>
            </w:r>
          </w:p>
        </w:tc>
        <w:tc>
          <w:tcPr>
            <w:tcW w:type="auto" w:w="1728"/>
          </w:tcPr>
          <w:p>
            <w:r>
              <w:t>verb</w:t>
            </w:r>
          </w:p>
        </w:tc>
        <w:tc>
          <w:tcPr>
            <w:tcW w:type="auto" w:w="1728"/>
          </w:tcPr>
          <w:p>
            <w:r>
              <w:t xml:space="preserve">אֶֽעֱשֶׂ֜ה </w:t>
            </w:r>
          </w:p>
        </w:tc>
        <w:tc>
          <w:tcPr>
            <w:tcW w:type="auto" w:w="1728"/>
          </w:tcPr>
          <w:p>
            <w:r>
              <w:t>mod</w:t>
            </w:r>
          </w:p>
        </w:tc>
      </w:tr>
    </w:tbl>
    <w:p>
      <w:r>
        <w:br/>
      </w:r>
    </w:p>
    <w:p>
      <w:pPr>
        <w:pStyle w:val="Reference"/>
      </w:pPr>
      <w:hyperlink r:id="rId283">
        <w:r>
          <w:rPr/>
          <w:t>Genesis 39:10</w:t>
        </w:r>
      </w:hyperlink>
    </w:p>
    <w:p>
      <w:pPr>
        <w:pStyle w:val="Hebrew"/>
      </w:pPr>
      <w:r>
        <w:t xml:space="preserve">וְלֹא־שָׁמַ֥ע אֵלֶ֛יהָ </w:t>
      </w:r>
    </w:p>
    <w:p>
      <w:pPr>
        <w:pStyle w:val="Hebrew"/>
      </w:pPr>
      <w:r>
        <w:rPr>
          <w:color w:val="FF0000"/>
          <w:vertAlign w:val="superscript"/>
          <w:rtl/>
        </w:rPr>
        <w:t>21641</w:t>
      </w:r>
      <w:r>
        <w:rPr>
          <w:rFonts w:ascii="Times New Roman" w:hAnsi="Times New Roman"/>
          <w:color w:val="828282"/>
          <w:rtl/>
        </w:rPr>
        <w:t>וְ</w:t>
      </w:r>
      <w:r>
        <w:rPr>
          <w:color w:val="FF0000"/>
          <w:vertAlign w:val="superscript"/>
          <w:rtl/>
        </w:rPr>
        <w:t>21642</w:t>
      </w:r>
      <w:r>
        <w:rPr>
          <w:rFonts w:ascii="Times New Roman" w:hAnsi="Times New Roman"/>
          <w:color w:val="828282"/>
          <w:rtl/>
        </w:rPr>
        <w:t>לֹא־</w:t>
      </w:r>
      <w:r>
        <w:rPr>
          <w:color w:val="FF0000"/>
          <w:vertAlign w:val="superscript"/>
          <w:rtl/>
        </w:rPr>
        <w:t>21643</w:t>
      </w:r>
      <w:r>
        <w:rPr>
          <w:rFonts w:ascii="Times New Roman" w:hAnsi="Times New Roman"/>
          <w:color w:val="828282"/>
          <w:rtl/>
        </w:rPr>
        <w:t xml:space="preserve">שָׁמַ֥ע </w:t>
      </w:r>
      <w:r>
        <w:rPr>
          <w:color w:val="FF0000"/>
          <w:vertAlign w:val="superscript"/>
          <w:rtl/>
        </w:rPr>
        <w:t>21644</w:t>
      </w:r>
      <w:r>
        <w:rPr>
          <w:rFonts w:ascii="Times New Roman" w:hAnsi="Times New Roman"/>
          <w:color w:val="828282"/>
          <w:rtl/>
        </w:rPr>
        <w:t xml:space="preserve">אֵלֶ֛יהָ </w:t>
      </w:r>
    </w:p>
    <w:p>
      <w:pPr>
        <w:pStyle w:val="Hebrew"/>
      </w:pPr>
      <w:r>
        <w:rPr>
          <w:color w:val="828282"/>
        </w:rPr>
        <w:t xml:space="preserve">וַיְהִ֕י כְּדַבְּרָ֥הּ אֶל־יֹוסֵ֖ף יֹ֣ום׀ יֹ֑ום וְלֹא־שָׁמַ֥ע אֵלֶ֛יהָ לִשְׁכַּ֥ב אֶצְלָ֖הּ לִהְיֹ֥ות עִמָּֽהּ׃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25c41e29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995cd4b1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fef831f7</w:t>
            </w:r>
          </w:p>
        </w:tc>
        <w:tc>
          <w:tcPr>
            <w:tcW w:type="auto" w:w="1728"/>
          </w:tcPr>
          <w:p>
            <w:r>
              <w:t>tense</w:t>
            </w:r>
          </w:p>
        </w:tc>
        <w:tc>
          <w:tcPr>
            <w:tcW w:type="auto" w:w="1728"/>
          </w:tcPr>
          <w:p>
            <w:r>
              <w:t>verb</w:t>
            </w:r>
          </w:p>
        </w:tc>
        <w:tc>
          <w:tcPr>
            <w:tcW w:type="auto" w:w="1728"/>
          </w:tcPr>
          <w:p>
            <w:r>
              <w:t xml:space="preserve">שָׁמַ֥ע </w:t>
            </w:r>
          </w:p>
        </w:tc>
        <w:tc>
          <w:tcPr>
            <w:tcW w:type="auto" w:w="1728"/>
          </w:tcPr>
          <w:p>
            <w:r>
              <w:t>mod</w:t>
            </w:r>
          </w:p>
        </w:tc>
      </w:tr>
    </w:tbl>
    <w:p>
      <w:r>
        <w:br/>
      </w:r>
    </w:p>
    <w:p>
      <w:pPr>
        <w:pStyle w:val="Reference"/>
      </w:pPr>
      <w:hyperlink r:id="rId284">
        <w:r>
          <w:rPr/>
          <w:t>Genesis 39:11</w:t>
        </w:r>
      </w:hyperlink>
    </w:p>
    <w:p>
      <w:pPr>
        <w:pStyle w:val="Hebrew"/>
      </w:pPr>
      <w:r>
        <w:t xml:space="preserve">וַיָּבֹ֥א הַבַּ֖יְתָה </w:t>
      </w:r>
    </w:p>
    <w:p>
      <w:pPr>
        <w:pStyle w:val="Hebrew"/>
      </w:pPr>
      <w:r>
        <w:rPr>
          <w:color w:val="FF0000"/>
          <w:vertAlign w:val="superscript"/>
          <w:rtl/>
        </w:rPr>
        <w:t>21658</w:t>
      </w:r>
      <w:r>
        <w:rPr>
          <w:rFonts w:ascii="Times New Roman" w:hAnsi="Times New Roman"/>
          <w:color w:val="828282"/>
          <w:rtl/>
        </w:rPr>
        <w:t>וַ</w:t>
      </w:r>
      <w:r>
        <w:rPr>
          <w:color w:val="FF0000"/>
          <w:vertAlign w:val="superscript"/>
          <w:rtl/>
        </w:rPr>
        <w:t>21659</w:t>
      </w:r>
      <w:r>
        <w:rPr>
          <w:rFonts w:ascii="Times New Roman" w:hAnsi="Times New Roman"/>
          <w:color w:val="828282"/>
          <w:rtl/>
        </w:rPr>
        <w:t xml:space="preserve">יָּבֹ֥א </w:t>
      </w:r>
      <w:r>
        <w:rPr>
          <w:color w:val="FF0000"/>
          <w:vertAlign w:val="superscript"/>
          <w:rtl/>
        </w:rPr>
        <w:t>21660</w:t>
      </w:r>
      <w:r>
        <w:rPr>
          <w:rFonts w:ascii="Times New Roman" w:hAnsi="Times New Roman"/>
          <w:color w:val="828282"/>
          <w:rtl/>
        </w:rPr>
        <w:t>הַ</w:t>
      </w:r>
      <w:r>
        <w:rPr>
          <w:color w:val="FF0000"/>
          <w:vertAlign w:val="superscript"/>
          <w:rtl/>
        </w:rPr>
        <w:t>21661</w:t>
      </w:r>
      <w:r>
        <w:rPr>
          <w:rFonts w:ascii="Times New Roman" w:hAnsi="Times New Roman"/>
          <w:color w:val="828282"/>
          <w:rtl/>
        </w:rPr>
        <w:t xml:space="preserve">בַּ֖יְתָה </w:t>
      </w:r>
    </w:p>
    <w:p>
      <w:pPr>
        <w:pStyle w:val="Hebrew"/>
      </w:pPr>
      <w:r>
        <w:rPr>
          <w:color w:val="828282"/>
        </w:rPr>
        <w:t xml:space="preserve">וַיְהִי֙ כְּהַיֹּ֣ום הַזֶּ֔ה וַיָּבֹ֥א הַבַּ֖יְתָה לַעֲשֹׂ֣ות מְלַאכְתֹּ֑ו וְאֵ֨ין אִ֜ישׁ מֵאַנְשֵׁ֥י הַבַּ֛יִת שָׁ֖ם בַּבָּֽיִת׃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014adc78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0f339b1f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e034b00c</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285">
        <w:r>
          <w:rPr/>
          <w:t>Genesis 39:12</w:t>
        </w:r>
      </w:hyperlink>
    </w:p>
    <w:p>
      <w:pPr>
        <w:pStyle w:val="Hebrew"/>
      </w:pPr>
      <w:r>
        <w:t xml:space="preserve">וַיַּעֲזֹ֤ב בִּגְדֹו֙ בְּיָדָ֔הּ </w:t>
      </w:r>
    </w:p>
    <w:p>
      <w:pPr>
        <w:pStyle w:val="Hebrew"/>
      </w:pPr>
      <w:r>
        <w:rPr>
          <w:color w:val="FF0000"/>
          <w:vertAlign w:val="superscript"/>
          <w:rtl/>
        </w:rPr>
        <w:t>21684</w:t>
      </w:r>
      <w:r>
        <w:rPr>
          <w:rFonts w:ascii="Times New Roman" w:hAnsi="Times New Roman"/>
          <w:color w:val="828282"/>
          <w:rtl/>
        </w:rPr>
        <w:t>וַ</w:t>
      </w:r>
      <w:r>
        <w:rPr>
          <w:color w:val="FF0000"/>
          <w:vertAlign w:val="superscript"/>
          <w:rtl/>
        </w:rPr>
        <w:t>21685</w:t>
      </w:r>
      <w:r>
        <w:rPr>
          <w:rFonts w:ascii="Times New Roman" w:hAnsi="Times New Roman"/>
          <w:color w:val="828282"/>
          <w:rtl/>
        </w:rPr>
        <w:t xml:space="preserve">יַּעֲזֹ֤ב </w:t>
      </w:r>
      <w:r>
        <w:rPr>
          <w:color w:val="FF0000"/>
          <w:vertAlign w:val="superscript"/>
          <w:rtl/>
        </w:rPr>
        <w:t>21686</w:t>
      </w:r>
      <w:r>
        <w:rPr>
          <w:rFonts w:ascii="Times New Roman" w:hAnsi="Times New Roman"/>
          <w:color w:val="828282"/>
          <w:rtl/>
        </w:rPr>
        <w:t xml:space="preserve">בִּגְדֹו֙ </w:t>
      </w:r>
      <w:r>
        <w:rPr>
          <w:color w:val="FF0000"/>
          <w:vertAlign w:val="superscript"/>
          <w:rtl/>
        </w:rPr>
        <w:t>21687</w:t>
      </w:r>
      <w:r>
        <w:rPr>
          <w:rFonts w:ascii="Times New Roman" w:hAnsi="Times New Roman"/>
          <w:color w:val="828282"/>
          <w:rtl/>
        </w:rPr>
        <w:t>בְּ</w:t>
      </w:r>
      <w:r>
        <w:rPr>
          <w:color w:val="FF0000"/>
          <w:vertAlign w:val="superscript"/>
          <w:rtl/>
        </w:rPr>
        <w:t>21688</w:t>
      </w:r>
      <w:r>
        <w:rPr>
          <w:rFonts w:ascii="Times New Roman" w:hAnsi="Times New Roman"/>
          <w:color w:val="828282"/>
          <w:rtl/>
        </w:rPr>
        <w:t xml:space="preserve">יָדָ֔הּ </w:t>
      </w:r>
    </w:p>
    <w:p>
      <w:pPr>
        <w:pStyle w:val="Hebrew"/>
      </w:pPr>
      <w:r>
        <w:rPr>
          <w:color w:val="828282"/>
        </w:rPr>
        <w:t xml:space="preserve">וַתִּתְפְּשֵׂ֧הוּ בְּבִגְדֹ֛ו לֵאמֹ֖ר שִׁכְבָ֣ה עִמִּ֑י וַיַּעֲזֹ֤ב בִּגְדֹו֙ בְּיָדָ֔הּ וַיָּ֖נָס וַיֵּצֵ֥א הַחֽוּצָה׃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f10ee568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119c41b7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2be7b6ae</w:t>
            </w:r>
          </w:p>
        </w:tc>
        <w:tc>
          <w:tcPr>
            <w:tcW w:type="auto" w:w="1728"/>
          </w:tcPr>
          <w:p>
            <w:r>
              <w:t>tense</w:t>
            </w:r>
          </w:p>
        </w:tc>
        <w:tc>
          <w:tcPr>
            <w:tcW w:type="auto" w:w="1728"/>
          </w:tcPr>
          <w:p>
            <w:r>
              <w:t>verb</w:t>
            </w:r>
          </w:p>
        </w:tc>
        <w:tc>
          <w:tcPr>
            <w:tcW w:type="auto" w:w="1728"/>
          </w:tcPr>
          <w:p>
            <w:r>
              <w:t xml:space="preserve">יַּעֲזֹ֤ב </w:t>
            </w:r>
          </w:p>
        </w:tc>
        <w:tc>
          <w:tcPr>
            <w:tcW w:type="auto" w:w="1728"/>
          </w:tcPr>
          <w:p>
            <w:r>
              <w:t>past</w:t>
            </w:r>
          </w:p>
        </w:tc>
      </w:tr>
    </w:tbl>
    <w:p>
      <w:r>
        <w:br/>
      </w:r>
    </w:p>
    <w:p>
      <w:pPr>
        <w:pStyle w:val="Reference"/>
      </w:pPr>
      <w:hyperlink r:id="rId286">
        <w:r>
          <w:rPr/>
          <w:t>Genesis 39:14</w:t>
        </w:r>
      </w:hyperlink>
    </w:p>
    <w:p>
      <w:pPr>
        <w:pStyle w:val="Hebrew"/>
      </w:pPr>
      <w:r>
        <w:t xml:space="preserve">וַתֹּ֤אמֶר לָהֶם֙ </w:t>
      </w:r>
    </w:p>
    <w:p>
      <w:pPr>
        <w:pStyle w:val="Hebrew"/>
      </w:pPr>
      <w:r>
        <w:rPr>
          <w:color w:val="FF0000"/>
          <w:vertAlign w:val="superscript"/>
          <w:rtl/>
        </w:rPr>
        <w:t>21713</w:t>
      </w:r>
      <w:r>
        <w:rPr>
          <w:rFonts w:ascii="Times New Roman" w:hAnsi="Times New Roman"/>
          <w:color w:val="828282"/>
          <w:rtl/>
        </w:rPr>
        <w:t>וַ</w:t>
      </w:r>
      <w:r>
        <w:rPr>
          <w:color w:val="FF0000"/>
          <w:vertAlign w:val="superscript"/>
          <w:rtl/>
        </w:rPr>
        <w:t>21714</w:t>
      </w:r>
      <w:r>
        <w:rPr>
          <w:rFonts w:ascii="Times New Roman" w:hAnsi="Times New Roman"/>
          <w:color w:val="828282"/>
          <w:rtl/>
        </w:rPr>
        <w:t xml:space="preserve">תֹּ֤אמֶר </w:t>
      </w:r>
      <w:r>
        <w:rPr>
          <w:color w:val="FF0000"/>
          <w:vertAlign w:val="superscript"/>
          <w:rtl/>
        </w:rPr>
        <w:t>21715</w:t>
      </w:r>
      <w:r>
        <w:rPr>
          <w:rFonts w:ascii="Times New Roman" w:hAnsi="Times New Roman"/>
          <w:color w:val="828282"/>
          <w:rtl/>
        </w:rPr>
        <w:t xml:space="preserve">לָהֶם֙ </w:t>
      </w:r>
    </w:p>
    <w:p>
      <w:pPr>
        <w:pStyle w:val="Hebrew"/>
      </w:pPr>
      <w:r>
        <w:rPr>
          <w:color w:val="828282"/>
        </w:rPr>
        <w:t xml:space="preserve">וַתִּקְרָ֞א לְאַנְשֵׁ֣י בֵיתָ֗הּ וַתֹּ֤אמֶר לָהֶם֙ לֵאמֹ֔ר רְא֗וּ הֵ֥בִיא לָ֛נוּ אִ֥ישׁ עִבְרִ֖י לְצַ֣חֶק בָּ֑נוּ בָּ֤א אֵלַי֙ לִשְׁכַּ֣ב עִמִּ֔י וָאֶקְרָ֖א בְּקֹ֥ול גָּדֹֽול׃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a59c3761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40a4f14a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8eb55110</w:t>
            </w:r>
          </w:p>
        </w:tc>
        <w:tc>
          <w:tcPr>
            <w:tcW w:type="auto" w:w="1728"/>
          </w:tcPr>
          <w:p>
            <w:r>
              <w:t>tense</w:t>
            </w:r>
          </w:p>
        </w:tc>
        <w:tc>
          <w:tcPr>
            <w:tcW w:type="auto" w:w="1728"/>
          </w:tcPr>
          <w:p>
            <w:r>
              <w:t>verb</w:t>
            </w:r>
          </w:p>
        </w:tc>
        <w:tc>
          <w:tcPr>
            <w:tcW w:type="auto" w:w="1728"/>
          </w:tcPr>
          <w:p>
            <w:r>
              <w:t xml:space="preserve">תֹּ֤אמֶר </w:t>
            </w:r>
          </w:p>
        </w:tc>
        <w:tc>
          <w:tcPr>
            <w:tcW w:type="auto" w:w="1728"/>
          </w:tcPr>
          <w:p>
            <w:r>
              <w:t>past</w:t>
            </w:r>
          </w:p>
        </w:tc>
      </w:tr>
    </w:tbl>
    <w:p>
      <w:r>
        <w:br/>
      </w:r>
    </w:p>
    <w:p>
      <w:pPr>
        <w:pStyle w:val="Reference"/>
      </w:pPr>
      <w:hyperlink r:id="rId287">
        <w:r>
          <w:rPr/>
          <w:t>Genesis 39:21</w:t>
        </w:r>
      </w:hyperlink>
    </w:p>
    <w:p>
      <w:pPr>
        <w:pStyle w:val="Hebrew"/>
      </w:pPr>
      <w:r>
        <w:t xml:space="preserve">וַיִּתֵּ֣ן חִנֹּ֔ו בְּעֵינֵ֖י שַׂ֥ר בֵּית־הַסֹּֽהַר׃ </w:t>
      </w:r>
    </w:p>
    <w:p>
      <w:pPr>
        <w:pStyle w:val="Hebrew"/>
      </w:pPr>
      <w:r>
        <w:rPr>
          <w:color w:val="FF0000"/>
          <w:vertAlign w:val="superscript"/>
          <w:rtl/>
        </w:rPr>
        <w:t>21858</w:t>
      </w:r>
      <w:r>
        <w:rPr>
          <w:rFonts w:ascii="Times New Roman" w:hAnsi="Times New Roman"/>
          <w:color w:val="828282"/>
          <w:rtl/>
        </w:rPr>
        <w:t>וַ</w:t>
      </w:r>
      <w:r>
        <w:rPr>
          <w:color w:val="FF0000"/>
          <w:vertAlign w:val="superscript"/>
          <w:rtl/>
        </w:rPr>
        <w:t>21859</w:t>
      </w:r>
      <w:r>
        <w:rPr>
          <w:rFonts w:ascii="Times New Roman" w:hAnsi="Times New Roman"/>
          <w:color w:val="828282"/>
          <w:rtl/>
        </w:rPr>
        <w:t xml:space="preserve">יִּתֵּ֣ן </w:t>
      </w:r>
      <w:r>
        <w:rPr>
          <w:color w:val="FF0000"/>
          <w:vertAlign w:val="superscript"/>
          <w:rtl/>
        </w:rPr>
        <w:t>21860</w:t>
      </w:r>
      <w:r>
        <w:rPr>
          <w:rFonts w:ascii="Times New Roman" w:hAnsi="Times New Roman"/>
          <w:color w:val="828282"/>
          <w:rtl/>
        </w:rPr>
        <w:t xml:space="preserve">חִנֹּ֔ו </w:t>
      </w:r>
      <w:r>
        <w:rPr>
          <w:color w:val="FF0000"/>
          <w:vertAlign w:val="superscript"/>
          <w:rtl/>
        </w:rPr>
        <w:t>21861</w:t>
      </w:r>
      <w:r>
        <w:rPr>
          <w:rFonts w:ascii="Times New Roman" w:hAnsi="Times New Roman"/>
          <w:color w:val="828282"/>
          <w:rtl/>
        </w:rPr>
        <w:t>בְּ</w:t>
      </w:r>
      <w:r>
        <w:rPr>
          <w:color w:val="FF0000"/>
          <w:vertAlign w:val="superscript"/>
          <w:rtl/>
        </w:rPr>
        <w:t>21862</w:t>
      </w:r>
      <w:r>
        <w:rPr>
          <w:rFonts w:ascii="Times New Roman" w:hAnsi="Times New Roman"/>
          <w:color w:val="828282"/>
          <w:rtl/>
        </w:rPr>
        <w:t xml:space="preserve">עֵינֵ֖י </w:t>
      </w:r>
      <w:r>
        <w:rPr>
          <w:color w:val="FF0000"/>
          <w:vertAlign w:val="superscript"/>
          <w:rtl/>
        </w:rPr>
        <w:t>21863</w:t>
      </w:r>
      <w:r>
        <w:rPr>
          <w:rFonts w:ascii="Times New Roman" w:hAnsi="Times New Roman"/>
          <w:color w:val="828282"/>
          <w:rtl/>
        </w:rPr>
        <w:t xml:space="preserve">שַׂ֥ר </w:t>
      </w:r>
      <w:r>
        <w:rPr>
          <w:color w:val="FF0000"/>
          <w:vertAlign w:val="superscript"/>
          <w:rtl/>
        </w:rPr>
        <w:t>21864</w:t>
      </w:r>
      <w:r>
        <w:rPr>
          <w:rFonts w:ascii="Times New Roman" w:hAnsi="Times New Roman"/>
          <w:color w:val="828282"/>
          <w:rtl/>
        </w:rPr>
        <w:t>בֵּית־</w:t>
      </w:r>
      <w:r>
        <w:rPr>
          <w:color w:val="FF0000"/>
          <w:vertAlign w:val="superscript"/>
          <w:rtl/>
        </w:rPr>
        <w:t>21865</w:t>
      </w:r>
      <w:r>
        <w:rPr>
          <w:rFonts w:ascii="Times New Roman" w:hAnsi="Times New Roman"/>
          <w:color w:val="828282"/>
          <w:rtl/>
        </w:rPr>
        <w:t>הַ</w:t>
      </w:r>
      <w:r>
        <w:rPr>
          <w:color w:val="FF0000"/>
          <w:vertAlign w:val="superscript"/>
          <w:rtl/>
        </w:rPr>
        <w:t>21866</w:t>
      </w:r>
      <w:r>
        <w:rPr>
          <w:rFonts w:ascii="Times New Roman" w:hAnsi="Times New Roman"/>
          <w:color w:val="828282"/>
          <w:rtl/>
        </w:rPr>
        <w:t xml:space="preserve">סֹּֽהַר׃ </w:t>
      </w:r>
    </w:p>
    <w:p>
      <w:pPr>
        <w:pStyle w:val="Hebrew"/>
      </w:pPr>
      <w:r>
        <w:rPr>
          <w:color w:val="828282"/>
        </w:rPr>
        <w:t xml:space="preserve">וַיְהִ֤י יְהוָה֙ אֶת־יֹוסֵ֔ף וַיֵּ֥ט אֵלָ֖יו חָ֑סֶד וַיִּתֵּ֣ן חִנֹּ֔ו בְּעֵינֵ֖י שַׂ֥ר בֵּית־הַסֹּֽהַר׃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ae6eb72d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b0200eca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24fe30c5</w:t>
            </w:r>
          </w:p>
        </w:tc>
        <w:tc>
          <w:tcPr>
            <w:tcW w:type="auto" w:w="1728"/>
          </w:tcPr>
          <w:p>
            <w:r>
              <w:t>tense</w:t>
            </w:r>
          </w:p>
        </w:tc>
        <w:tc>
          <w:tcPr>
            <w:tcW w:type="auto" w:w="1728"/>
          </w:tcPr>
          <w:p>
            <w:r>
              <w:t>verb</w:t>
            </w:r>
          </w:p>
        </w:tc>
        <w:tc>
          <w:tcPr>
            <w:tcW w:type="auto" w:w="1728"/>
          </w:tcPr>
          <w:p>
            <w:r>
              <w:t xml:space="preserve">יִּתֵּ֣ן </w:t>
            </w:r>
          </w:p>
        </w:tc>
        <w:tc>
          <w:tcPr>
            <w:tcW w:type="auto" w:w="1728"/>
          </w:tcPr>
          <w:p>
            <w:r>
              <w:t>past</w:t>
            </w:r>
          </w:p>
        </w:tc>
      </w:tr>
    </w:tbl>
    <w:p>
      <w:r>
        <w:br/>
      </w:r>
    </w:p>
    <w:p>
      <w:pPr>
        <w:pStyle w:val="Reference"/>
      </w:pPr>
      <w:hyperlink r:id="rId288">
        <w:r>
          <w:rPr/>
          <w:t>Genesis 40:8</w:t>
        </w:r>
      </w:hyperlink>
    </w:p>
    <w:p>
      <w:pPr>
        <w:pStyle w:val="Hebrew"/>
      </w:pPr>
      <w:r>
        <w:t xml:space="preserve">חֲלֹ֣ום חָלַ֔מְנוּ </w:t>
      </w:r>
    </w:p>
    <w:p>
      <w:pPr>
        <w:pStyle w:val="Hebrew"/>
      </w:pPr>
      <w:r>
        <w:rPr>
          <w:color w:val="FF0000"/>
          <w:vertAlign w:val="superscript"/>
          <w:rtl/>
        </w:rPr>
        <w:t>22045</w:t>
      </w:r>
      <w:r>
        <w:rPr>
          <w:rFonts w:ascii="Times New Roman" w:hAnsi="Times New Roman"/>
          <w:color w:val="828282"/>
          <w:rtl/>
        </w:rPr>
        <w:t xml:space="preserve">חֲלֹ֣ום </w:t>
      </w:r>
      <w:r>
        <w:rPr>
          <w:color w:val="FF0000"/>
          <w:vertAlign w:val="superscript"/>
          <w:rtl/>
        </w:rPr>
        <w:t>22046</w:t>
      </w:r>
      <w:r>
        <w:rPr>
          <w:rFonts w:ascii="Times New Roman" w:hAnsi="Times New Roman"/>
          <w:color w:val="828282"/>
          <w:rtl/>
        </w:rPr>
        <w:t xml:space="preserve">חָלַ֔מְנוּ </w:t>
      </w:r>
    </w:p>
    <w:p>
      <w:pPr>
        <w:pStyle w:val="Hebrew"/>
      </w:pPr>
      <w:r>
        <w:rPr>
          <w:color w:val="828282"/>
        </w:rPr>
        <w:t xml:space="preserve">וַיֹּאמְר֣וּ אֵלָ֔יו חֲלֹ֣ום חָלַ֔מְנוּ וּפֹתֵ֖ר אֵ֣ין אֹתֹ֑ו וַיֹּ֨אמֶר אֲלֵהֶ֜ם יֹוסֵ֗ף הֲלֹ֤וא לֵֽאלֹהִים֙ פִּתְרֹנִ֔ים סַפְּרוּ־נָ֖א 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28156bef</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f2551302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f02d1a59</w:t>
            </w:r>
          </w:p>
        </w:tc>
        <w:tc>
          <w:tcPr>
            <w:tcW w:type="auto" w:w="1728"/>
          </w:tcPr>
          <w:p>
            <w:r>
              <w:t>tense</w:t>
            </w:r>
          </w:p>
        </w:tc>
        <w:tc>
          <w:tcPr>
            <w:tcW w:type="auto" w:w="1728"/>
          </w:tcPr>
          <w:p>
            <w:r>
              <w:t>verb</w:t>
            </w:r>
          </w:p>
        </w:tc>
        <w:tc>
          <w:tcPr>
            <w:tcW w:type="auto" w:w="1728"/>
          </w:tcPr>
          <w:p>
            <w:r>
              <w:t xml:space="preserve">חָלַ֔מְנוּ </w:t>
            </w:r>
          </w:p>
        </w:tc>
        <w:tc>
          <w:tcPr>
            <w:tcW w:type="auto" w:w="1728"/>
          </w:tcPr>
          <w:p>
            <w:r>
              <w:t>pres perf</w:t>
            </w:r>
          </w:p>
        </w:tc>
      </w:tr>
    </w:tbl>
    <w:p>
      <w:r>
        <w:br/>
      </w:r>
    </w:p>
    <w:p>
      <w:pPr>
        <w:pStyle w:val="Reference"/>
      </w:pPr>
      <w:hyperlink r:id="rId289">
        <w:r>
          <w:rPr/>
          <w:t>Genesis 40:14</w:t>
        </w:r>
      </w:hyperlink>
    </w:p>
    <w:p>
      <w:pPr>
        <w:pStyle w:val="Hebrew"/>
      </w:pPr>
      <w:r>
        <w:t xml:space="preserve">וְהִזְכַּרְתַּ֨נִי֙ אֶל־פַּרְעֹ֔ה </w:t>
      </w:r>
    </w:p>
    <w:p>
      <w:pPr>
        <w:pStyle w:val="Hebrew"/>
      </w:pPr>
      <w:r>
        <w:rPr>
          <w:color w:val="FF0000"/>
          <w:vertAlign w:val="superscript"/>
          <w:rtl/>
        </w:rPr>
        <w:t>22172</w:t>
      </w:r>
      <w:r>
        <w:rPr>
          <w:rFonts w:ascii="Times New Roman" w:hAnsi="Times New Roman"/>
          <w:color w:val="828282"/>
          <w:rtl/>
        </w:rPr>
        <w:t>וְ</w:t>
      </w:r>
      <w:r>
        <w:rPr>
          <w:color w:val="FF0000"/>
          <w:vertAlign w:val="superscript"/>
          <w:rtl/>
        </w:rPr>
        <w:t>22173</w:t>
      </w:r>
      <w:r>
        <w:rPr>
          <w:rFonts w:ascii="Times New Roman" w:hAnsi="Times New Roman"/>
          <w:color w:val="828282"/>
          <w:rtl/>
        </w:rPr>
        <w:t xml:space="preserve">הִזְכַּרְתַּ֨נִי֙ </w:t>
      </w:r>
      <w:r>
        <w:rPr>
          <w:color w:val="FF0000"/>
          <w:vertAlign w:val="superscript"/>
          <w:rtl/>
        </w:rPr>
        <w:t>22174</w:t>
      </w:r>
      <w:r>
        <w:rPr>
          <w:rFonts w:ascii="Times New Roman" w:hAnsi="Times New Roman"/>
          <w:color w:val="828282"/>
          <w:rtl/>
        </w:rPr>
        <w:t>אֶל־</w:t>
      </w:r>
      <w:r>
        <w:rPr>
          <w:color w:val="FF0000"/>
          <w:vertAlign w:val="superscript"/>
          <w:rtl/>
        </w:rPr>
        <w:t>22175</w:t>
      </w:r>
      <w:r>
        <w:rPr>
          <w:rFonts w:ascii="Times New Roman" w:hAnsi="Times New Roman"/>
          <w:color w:val="828282"/>
          <w:rtl/>
        </w:rPr>
        <w:t xml:space="preserve">פַּרְעֹ֔ה </w:t>
      </w:r>
    </w:p>
    <w:p>
      <w:pPr>
        <w:pStyle w:val="Hebrew"/>
      </w:pPr>
      <w:r>
        <w:rPr>
          <w:color w:val="828282"/>
        </w:rPr>
        <w:t xml:space="preserve">כִּ֧י אִם־זְכַרְתַּ֣נִי אִתְּךָ֗ כַּאֲשֶׁר֙ יִ֣יטַב לָ֔ךְ וְעָשִֽׂיתָ־נָּ֥א עִמָּדִ֖י חָ֑סֶד וְהִזְכַּרְתַּ֨נִי֙ אֶל־פַּרְעֹ֔ה וְהֹוצֵאתַ֖נִי מִן־הַבַּ֥יִת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2c89e7bd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6638cdcc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2cc84f6a</w:t>
            </w:r>
          </w:p>
        </w:tc>
        <w:tc>
          <w:tcPr>
            <w:tcW w:type="auto" w:w="1728"/>
          </w:tcPr>
          <w:p>
            <w:r>
              <w:t>tense</w:t>
            </w:r>
          </w:p>
        </w:tc>
        <w:tc>
          <w:tcPr>
            <w:tcW w:type="auto" w:w="1728"/>
          </w:tcPr>
          <w:p>
            <w:r>
              <w:t>verb</w:t>
            </w:r>
          </w:p>
        </w:tc>
        <w:tc>
          <w:tcPr>
            <w:tcW w:type="auto" w:w="1728"/>
          </w:tcPr>
          <w:p>
            <w:r>
              <w:t xml:space="preserve">הִזְכַּרְתַּ֨נִי֙ </w:t>
            </w:r>
          </w:p>
        </w:tc>
        <w:tc>
          <w:tcPr>
            <w:tcW w:type="auto" w:w="1728"/>
          </w:tcPr>
          <w:p>
            <w:r/>
          </w:p>
        </w:tc>
      </w:tr>
    </w:tbl>
    <w:p>
      <w:r>
        <w:br/>
      </w:r>
    </w:p>
    <w:p>
      <w:pPr>
        <w:pStyle w:val="Reference"/>
      </w:pPr>
      <w:hyperlink r:id="rId290">
        <w:r>
          <w:rPr/>
          <w:t>Genesis 40:15</w:t>
        </w:r>
      </w:hyperlink>
    </w:p>
    <w:p>
      <w:pPr>
        <w:pStyle w:val="Hebrew"/>
      </w:pPr>
      <w:r>
        <w:t xml:space="preserve">וְגַם־פֹּה֙ לֹא־עָשִׂ֣יתִֽי מְא֔וּמָה </w:t>
      </w:r>
    </w:p>
    <w:p>
      <w:pPr>
        <w:pStyle w:val="Hebrew"/>
      </w:pPr>
      <w:r>
        <w:rPr>
          <w:color w:val="FF0000"/>
          <w:vertAlign w:val="superscript"/>
          <w:rtl/>
        </w:rPr>
        <w:t>22190</w:t>
      </w:r>
      <w:r>
        <w:rPr>
          <w:rFonts w:ascii="Times New Roman" w:hAnsi="Times New Roman"/>
          <w:color w:val="828282"/>
          <w:rtl/>
        </w:rPr>
        <w:t>וְ</w:t>
      </w:r>
      <w:r>
        <w:rPr>
          <w:color w:val="FF0000"/>
          <w:vertAlign w:val="superscript"/>
          <w:rtl/>
        </w:rPr>
        <w:t>22191</w:t>
      </w:r>
      <w:r>
        <w:rPr>
          <w:rFonts w:ascii="Times New Roman" w:hAnsi="Times New Roman"/>
          <w:color w:val="828282"/>
          <w:rtl/>
        </w:rPr>
        <w:t>גַם־</w:t>
      </w:r>
      <w:r>
        <w:rPr>
          <w:color w:val="FF0000"/>
          <w:vertAlign w:val="superscript"/>
          <w:rtl/>
        </w:rPr>
        <w:t>22192</w:t>
      </w:r>
      <w:r>
        <w:rPr>
          <w:rFonts w:ascii="Times New Roman" w:hAnsi="Times New Roman"/>
          <w:color w:val="828282"/>
          <w:rtl/>
        </w:rPr>
        <w:t xml:space="preserve">פֹּה֙ </w:t>
      </w:r>
      <w:r>
        <w:rPr>
          <w:color w:val="FF0000"/>
          <w:vertAlign w:val="superscript"/>
          <w:rtl/>
        </w:rPr>
        <w:t>22193</w:t>
      </w:r>
      <w:r>
        <w:rPr>
          <w:rFonts w:ascii="Times New Roman" w:hAnsi="Times New Roman"/>
          <w:color w:val="828282"/>
          <w:rtl/>
        </w:rPr>
        <w:t>לֹא־</w:t>
      </w:r>
      <w:r>
        <w:rPr>
          <w:color w:val="FF0000"/>
          <w:vertAlign w:val="superscript"/>
          <w:rtl/>
        </w:rPr>
        <w:t>22194</w:t>
      </w:r>
      <w:r>
        <w:rPr>
          <w:rFonts w:ascii="Times New Roman" w:hAnsi="Times New Roman"/>
          <w:color w:val="828282"/>
          <w:rtl/>
        </w:rPr>
        <w:t xml:space="preserve">עָשִׂ֣יתִֽי </w:t>
      </w:r>
      <w:r>
        <w:rPr>
          <w:color w:val="FF0000"/>
          <w:vertAlign w:val="superscript"/>
          <w:rtl/>
        </w:rPr>
        <w:t>22195</w:t>
      </w:r>
      <w:r>
        <w:rPr>
          <w:rFonts w:ascii="Times New Roman" w:hAnsi="Times New Roman"/>
          <w:color w:val="828282"/>
          <w:rtl/>
        </w:rPr>
        <w:t xml:space="preserve">מְא֔וּמָה </w:t>
      </w:r>
    </w:p>
    <w:p>
      <w:pPr>
        <w:pStyle w:val="Hebrew"/>
      </w:pPr>
      <w:r>
        <w:rPr>
          <w:color w:val="828282"/>
        </w:rPr>
        <w:t xml:space="preserve">כִּֽי־גֻנֹּ֣ב גֻּנַּ֔בְתִּי מֵאֶ֖רֶץ הָעִבְרִ֑ים וְגַם־פֹּה֙ לֹא־עָשִׂ֣יתִֽי מְא֔וּמָה כִּֽי־שָׂמ֥וּ אֹתִ֖י בַּבֹּֽור׃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4dffd515</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799557e2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5032f43d</w:t>
            </w:r>
          </w:p>
        </w:tc>
        <w:tc>
          <w:tcPr>
            <w:tcW w:type="auto" w:w="1728"/>
          </w:tcPr>
          <w:p>
            <w:r>
              <w:t>tense</w:t>
            </w:r>
          </w:p>
        </w:tc>
        <w:tc>
          <w:tcPr>
            <w:tcW w:type="auto" w:w="1728"/>
          </w:tcPr>
          <w:p>
            <w:r>
              <w:t>verb</w:t>
            </w:r>
          </w:p>
        </w:tc>
        <w:tc>
          <w:tcPr>
            <w:tcW w:type="auto" w:w="1728"/>
          </w:tcPr>
          <w:p>
            <w:r>
              <w:t xml:space="preserve">עָשִׂ֣יתִֽי </w:t>
            </w:r>
          </w:p>
        </w:tc>
        <w:tc>
          <w:tcPr>
            <w:tcW w:type="auto" w:w="1728"/>
          </w:tcPr>
          <w:p>
            <w:r>
              <w:t>pres perf</w:t>
            </w:r>
          </w:p>
        </w:tc>
      </w:tr>
    </w:tbl>
    <w:p>
      <w:r>
        <w:br/>
      </w:r>
    </w:p>
    <w:p>
      <w:pPr>
        <w:pStyle w:val="Reference"/>
      </w:pPr>
      <w:hyperlink r:id="rId291">
        <w:r>
          <w:rPr/>
          <w:t>Genesis 41:9</w:t>
        </w:r>
      </w:hyperlink>
    </w:p>
    <w:p>
      <w:pPr>
        <w:pStyle w:val="Hebrew"/>
      </w:pPr>
      <w:r>
        <w:t xml:space="preserve">וַיְדַבֵּר֙ שַׂ֣ר הַמַּשְׁקִ֔ים אֶת־פַּרְעֹ֖ה </w:t>
      </w:r>
    </w:p>
    <w:p>
      <w:pPr>
        <w:pStyle w:val="Hebrew"/>
      </w:pPr>
      <w:r>
        <w:rPr>
          <w:color w:val="FF0000"/>
          <w:vertAlign w:val="superscript"/>
          <w:rtl/>
        </w:rPr>
        <w:t>22513</w:t>
      </w:r>
      <w:r>
        <w:rPr>
          <w:rFonts w:ascii="Times New Roman" w:hAnsi="Times New Roman"/>
          <w:color w:val="828282"/>
          <w:rtl/>
        </w:rPr>
        <w:t>וַ</w:t>
      </w:r>
      <w:r>
        <w:rPr>
          <w:color w:val="FF0000"/>
          <w:vertAlign w:val="superscript"/>
          <w:rtl/>
        </w:rPr>
        <w:t>22514</w:t>
      </w:r>
      <w:r>
        <w:rPr>
          <w:rFonts w:ascii="Times New Roman" w:hAnsi="Times New Roman"/>
          <w:color w:val="828282"/>
          <w:rtl/>
        </w:rPr>
        <w:t xml:space="preserve">יְדַבֵּר֙ </w:t>
      </w:r>
      <w:r>
        <w:rPr>
          <w:color w:val="FF0000"/>
          <w:vertAlign w:val="superscript"/>
          <w:rtl/>
        </w:rPr>
        <w:t>22515</w:t>
      </w:r>
      <w:r>
        <w:rPr>
          <w:rFonts w:ascii="Times New Roman" w:hAnsi="Times New Roman"/>
          <w:color w:val="828282"/>
          <w:rtl/>
        </w:rPr>
        <w:t xml:space="preserve">שַׂ֣ר </w:t>
      </w:r>
      <w:r>
        <w:rPr>
          <w:color w:val="FF0000"/>
          <w:vertAlign w:val="superscript"/>
          <w:rtl/>
        </w:rPr>
        <w:t>22516</w:t>
      </w:r>
      <w:r>
        <w:rPr>
          <w:rFonts w:ascii="Times New Roman" w:hAnsi="Times New Roman"/>
          <w:color w:val="828282"/>
          <w:rtl/>
        </w:rPr>
        <w:t>הַ</w:t>
      </w:r>
      <w:r>
        <w:rPr>
          <w:color w:val="FF0000"/>
          <w:vertAlign w:val="superscript"/>
          <w:rtl/>
        </w:rPr>
        <w:t>22517</w:t>
      </w:r>
      <w:r>
        <w:rPr>
          <w:rFonts w:ascii="Times New Roman" w:hAnsi="Times New Roman"/>
          <w:color w:val="828282"/>
          <w:rtl/>
        </w:rPr>
        <w:t xml:space="preserve">מַּשְׁקִ֔ים </w:t>
      </w:r>
      <w:r>
        <w:rPr>
          <w:color w:val="FF0000"/>
          <w:vertAlign w:val="superscript"/>
          <w:rtl/>
        </w:rPr>
        <w:t>22518</w:t>
      </w:r>
      <w:r>
        <w:rPr>
          <w:rFonts w:ascii="Times New Roman" w:hAnsi="Times New Roman"/>
          <w:color w:val="828282"/>
          <w:rtl/>
        </w:rPr>
        <w:t>אֶת־</w:t>
      </w:r>
      <w:r>
        <w:rPr>
          <w:color w:val="FF0000"/>
          <w:vertAlign w:val="superscript"/>
          <w:rtl/>
        </w:rPr>
        <w:t>22519</w:t>
      </w:r>
      <w:r>
        <w:rPr>
          <w:rFonts w:ascii="Times New Roman" w:hAnsi="Times New Roman"/>
          <w:color w:val="828282"/>
          <w:rtl/>
        </w:rPr>
        <w:t xml:space="preserve">פַּרְעֹ֖ה </w:t>
      </w:r>
    </w:p>
    <w:p>
      <w:pPr>
        <w:pStyle w:val="Hebrew"/>
      </w:pPr>
      <w:r>
        <w:rPr>
          <w:color w:val="828282"/>
        </w:rPr>
        <w:t xml:space="preserve">וַיְדַבֵּר֙ שַׂ֣ר הַמַּשְׁקִ֔ים אֶת־פַּרְעֹ֖ה לֵאמֹ֑ר אֶת־חֲטָאַ֕י אֲנִ֖י מַזְכִּ֥יר הַיֹּֽום׃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696cd766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2d987ad8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436a7d85</w:t>
            </w:r>
          </w:p>
        </w:tc>
        <w:tc>
          <w:tcPr>
            <w:tcW w:type="auto" w:w="1728"/>
          </w:tcPr>
          <w:p>
            <w:r>
              <w:t>tense</w:t>
            </w:r>
          </w:p>
        </w:tc>
        <w:tc>
          <w:tcPr>
            <w:tcW w:type="auto" w:w="1728"/>
          </w:tcPr>
          <w:p>
            <w:r>
              <w:t>verb</w:t>
            </w:r>
          </w:p>
        </w:tc>
        <w:tc>
          <w:tcPr>
            <w:tcW w:type="auto" w:w="1728"/>
          </w:tcPr>
          <w:p>
            <w:r>
              <w:t xml:space="preserve">יְדַבֵּר֙ </w:t>
            </w:r>
          </w:p>
        </w:tc>
        <w:tc>
          <w:tcPr>
            <w:tcW w:type="auto" w:w="1728"/>
          </w:tcPr>
          <w:p>
            <w:r>
              <w:t>past</w:t>
            </w:r>
          </w:p>
        </w:tc>
      </w:tr>
    </w:tbl>
    <w:p>
      <w:r>
        <w:br/>
      </w:r>
    </w:p>
    <w:p>
      <w:pPr>
        <w:pStyle w:val="Reference"/>
      </w:pPr>
      <w:hyperlink r:id="rId292">
        <w:r>
          <w:rPr/>
          <w:t>Genesis 41:10</w:t>
        </w:r>
      </w:hyperlink>
    </w:p>
    <w:p>
      <w:pPr>
        <w:pStyle w:val="Hebrew"/>
      </w:pPr>
      <w:r>
        <w:t xml:space="preserve">פַּרְעֹ֖ה קָצַ֣ף עַל־עֲבָדָ֑יו </w:t>
      </w:r>
    </w:p>
    <w:p>
      <w:pPr>
        <w:pStyle w:val="Hebrew"/>
      </w:pPr>
      <w:r>
        <w:rPr>
          <w:color w:val="FF0000"/>
          <w:vertAlign w:val="superscript"/>
          <w:rtl/>
        </w:rPr>
        <w:t>22528</w:t>
      </w:r>
      <w:r>
        <w:rPr>
          <w:rFonts w:ascii="Times New Roman" w:hAnsi="Times New Roman"/>
          <w:color w:val="828282"/>
          <w:rtl/>
        </w:rPr>
        <w:t xml:space="preserve">פַּרְעֹ֖ה </w:t>
      </w:r>
      <w:r>
        <w:rPr>
          <w:color w:val="FF0000"/>
          <w:vertAlign w:val="superscript"/>
          <w:rtl/>
        </w:rPr>
        <w:t>22529</w:t>
      </w:r>
      <w:r>
        <w:rPr>
          <w:rFonts w:ascii="Times New Roman" w:hAnsi="Times New Roman"/>
          <w:color w:val="828282"/>
          <w:rtl/>
        </w:rPr>
        <w:t xml:space="preserve">קָצַ֣ף </w:t>
      </w:r>
      <w:r>
        <w:rPr>
          <w:color w:val="FF0000"/>
          <w:vertAlign w:val="superscript"/>
          <w:rtl/>
        </w:rPr>
        <w:t>22530</w:t>
      </w:r>
      <w:r>
        <w:rPr>
          <w:rFonts w:ascii="Times New Roman" w:hAnsi="Times New Roman"/>
          <w:color w:val="828282"/>
          <w:rtl/>
        </w:rPr>
        <w:t>עַל־</w:t>
      </w:r>
      <w:r>
        <w:rPr>
          <w:color w:val="FF0000"/>
          <w:vertAlign w:val="superscript"/>
          <w:rtl/>
        </w:rPr>
        <w:t>22531</w:t>
      </w:r>
      <w:r>
        <w:rPr>
          <w:rFonts w:ascii="Times New Roman" w:hAnsi="Times New Roman"/>
          <w:color w:val="828282"/>
          <w:rtl/>
        </w:rPr>
        <w:t xml:space="preserve">עֲבָדָ֑יו </w:t>
      </w:r>
    </w:p>
    <w:p>
      <w:pPr>
        <w:pStyle w:val="Hebrew"/>
      </w:pPr>
      <w:r>
        <w:rPr>
          <w:color w:val="828282"/>
        </w:rPr>
        <w:t xml:space="preserve">פַּרְעֹ֖ה קָצַ֣ף עַל־עֲבָדָ֑יו וַיִּתֵּ֨ן אֹתִ֜י בְּמִשְׁמַ֗ר בֵּ֚ית שַׂ֣ר הַטַּבָּחִ֔ים אֹתִ֕י וְאֵ֖ת שַׂ֥ר הָאֹפִֽים׃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7216aadd</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0241c8bb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27a1ce50</w:t>
            </w:r>
          </w:p>
        </w:tc>
        <w:tc>
          <w:tcPr>
            <w:tcW w:type="auto" w:w="1728"/>
          </w:tcPr>
          <w:p>
            <w:r>
              <w:t>tense</w:t>
            </w:r>
          </w:p>
        </w:tc>
        <w:tc>
          <w:tcPr>
            <w:tcW w:type="auto" w:w="1728"/>
          </w:tcPr>
          <w:p>
            <w:r>
              <w:t>verb</w:t>
            </w:r>
          </w:p>
        </w:tc>
        <w:tc>
          <w:tcPr>
            <w:tcW w:type="auto" w:w="1728"/>
          </w:tcPr>
          <w:p>
            <w:r>
              <w:t xml:space="preserve">קָצַ֣ף </w:t>
            </w:r>
          </w:p>
        </w:tc>
        <w:tc>
          <w:tcPr>
            <w:tcW w:type="auto" w:w="1728"/>
          </w:tcPr>
          <w:p>
            <w:r>
              <w:t>past</w:t>
            </w:r>
          </w:p>
        </w:tc>
      </w:tr>
    </w:tbl>
    <w:p>
      <w:r>
        <w:br/>
      </w:r>
    </w:p>
    <w:p>
      <w:pPr>
        <w:pStyle w:val="Reference"/>
      </w:pPr>
      <w:hyperlink r:id="rId293">
        <w:r>
          <w:rPr/>
          <w:t>Genesis 41:14</w:t>
        </w:r>
      </w:hyperlink>
    </w:p>
    <w:p>
      <w:pPr>
        <w:pStyle w:val="Hebrew"/>
      </w:pPr>
      <w:r>
        <w:t xml:space="preserve">וַיְגַלַּח֙ </w:t>
      </w:r>
    </w:p>
    <w:p>
      <w:pPr>
        <w:pStyle w:val="Hebrew"/>
      </w:pPr>
      <w:r>
        <w:rPr>
          <w:color w:val="FF0000"/>
          <w:vertAlign w:val="superscript"/>
          <w:rtl/>
        </w:rPr>
        <w:t>22610</w:t>
      </w:r>
      <w:r>
        <w:rPr>
          <w:rFonts w:ascii="Times New Roman" w:hAnsi="Times New Roman"/>
          <w:color w:val="828282"/>
          <w:rtl/>
        </w:rPr>
        <w:t>וַ</w:t>
      </w:r>
      <w:r>
        <w:rPr>
          <w:color w:val="FF0000"/>
          <w:vertAlign w:val="superscript"/>
          <w:rtl/>
        </w:rPr>
        <w:t>22611</w:t>
      </w:r>
      <w:r>
        <w:rPr>
          <w:rFonts w:ascii="Times New Roman" w:hAnsi="Times New Roman"/>
          <w:color w:val="828282"/>
          <w:rtl/>
        </w:rPr>
        <w:t xml:space="preserve">יְגַלַּח֙ </w:t>
      </w:r>
    </w:p>
    <w:p>
      <w:pPr>
        <w:pStyle w:val="Hebrew"/>
      </w:pPr>
      <w:r>
        <w:rPr>
          <w:color w:val="828282"/>
        </w:rPr>
        <w:t xml:space="preserve">וַיִּשְׁלַ֤ח פַּרְעֹה֙ וַיִּקְרָ֣א אֶת־יֹוסֵ֔ף וַיְרִיצֻ֖הוּ מִן־הַבֹּ֑ור וַיְגַלַּח֙ וַיְחַלֵּ֣ף שִׂמְלֹתָ֔יו וַיָּבֹ֖א אֶל־פַּרְעֹֽה׃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52ac4af7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55026245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856a2b3f</w:t>
            </w:r>
          </w:p>
        </w:tc>
        <w:tc>
          <w:tcPr>
            <w:tcW w:type="auto" w:w="1728"/>
          </w:tcPr>
          <w:p>
            <w:r>
              <w:t>tense</w:t>
            </w:r>
          </w:p>
        </w:tc>
        <w:tc>
          <w:tcPr>
            <w:tcW w:type="auto" w:w="1728"/>
          </w:tcPr>
          <w:p>
            <w:r>
              <w:t>verb</w:t>
            </w:r>
          </w:p>
        </w:tc>
        <w:tc>
          <w:tcPr>
            <w:tcW w:type="auto" w:w="1728"/>
          </w:tcPr>
          <w:p>
            <w:r>
              <w:t xml:space="preserve">יְגַלַּח֙ </w:t>
            </w:r>
          </w:p>
        </w:tc>
        <w:tc>
          <w:tcPr>
            <w:tcW w:type="auto" w:w="1728"/>
          </w:tcPr>
          <w:p>
            <w:r>
              <w:t>past perf</w:t>
            </w:r>
          </w:p>
        </w:tc>
      </w:tr>
    </w:tbl>
    <w:p>
      <w:r>
        <w:br/>
      </w:r>
    </w:p>
    <w:p>
      <w:pPr>
        <w:pStyle w:val="Reference"/>
      </w:pPr>
      <w:hyperlink r:id="rId294">
        <w:r>
          <w:rPr/>
          <w:t>Genesis 41:15</w:t>
        </w:r>
      </w:hyperlink>
    </w:p>
    <w:p>
      <w:pPr>
        <w:pStyle w:val="Hebrew"/>
      </w:pPr>
      <w:r>
        <w:t xml:space="preserve">וַיֹּ֤אמֶר פַּרְעֹה֙ אֶל־יֹוסֵ֔ף </w:t>
      </w:r>
    </w:p>
    <w:p>
      <w:pPr>
        <w:pStyle w:val="Hebrew"/>
      </w:pPr>
      <w:r>
        <w:rPr>
          <w:color w:val="FF0000"/>
          <w:vertAlign w:val="superscript"/>
          <w:rtl/>
        </w:rPr>
        <w:t>22619</w:t>
      </w:r>
      <w:r>
        <w:rPr>
          <w:rFonts w:ascii="Times New Roman" w:hAnsi="Times New Roman"/>
          <w:color w:val="828282"/>
          <w:rtl/>
        </w:rPr>
        <w:t>וַ</w:t>
      </w:r>
      <w:r>
        <w:rPr>
          <w:color w:val="FF0000"/>
          <w:vertAlign w:val="superscript"/>
          <w:rtl/>
        </w:rPr>
        <w:t>22620</w:t>
      </w:r>
      <w:r>
        <w:rPr>
          <w:rFonts w:ascii="Times New Roman" w:hAnsi="Times New Roman"/>
          <w:color w:val="828282"/>
          <w:rtl/>
        </w:rPr>
        <w:t xml:space="preserve">יֹּ֤אמֶר </w:t>
      </w:r>
      <w:r>
        <w:rPr>
          <w:color w:val="FF0000"/>
          <w:vertAlign w:val="superscript"/>
          <w:rtl/>
        </w:rPr>
        <w:t>22621</w:t>
      </w:r>
      <w:r>
        <w:rPr>
          <w:rFonts w:ascii="Times New Roman" w:hAnsi="Times New Roman"/>
          <w:color w:val="828282"/>
          <w:rtl/>
        </w:rPr>
        <w:t xml:space="preserve">פַּרְעֹה֙ </w:t>
      </w:r>
      <w:r>
        <w:rPr>
          <w:color w:val="FF0000"/>
          <w:vertAlign w:val="superscript"/>
          <w:rtl/>
        </w:rPr>
        <w:t>22622</w:t>
      </w:r>
      <w:r>
        <w:rPr>
          <w:rFonts w:ascii="Times New Roman" w:hAnsi="Times New Roman"/>
          <w:color w:val="828282"/>
          <w:rtl/>
        </w:rPr>
        <w:t>אֶל־</w:t>
      </w:r>
      <w:r>
        <w:rPr>
          <w:color w:val="FF0000"/>
          <w:vertAlign w:val="superscript"/>
          <w:rtl/>
        </w:rPr>
        <w:t>22623</w:t>
      </w:r>
      <w:r>
        <w:rPr>
          <w:rFonts w:ascii="Times New Roman" w:hAnsi="Times New Roman"/>
          <w:color w:val="828282"/>
          <w:rtl/>
        </w:rPr>
        <w:t xml:space="preserve">יֹוסֵ֔ף </w:t>
      </w:r>
    </w:p>
    <w:p>
      <w:pPr>
        <w:pStyle w:val="Hebrew"/>
      </w:pPr>
      <w:r>
        <w:rPr>
          <w:color w:val="828282"/>
        </w:rPr>
        <w:t xml:space="preserve">וַיֹּ֤אמֶר פַּרְעֹה֙ אֶל־יֹוסֵ֔ף חֲלֹ֣ום חָלַ֔מְתִּי וּפֹתֵ֖ר אֵ֣ין אֹתֹ֑ו וַאֲנִ֗י שָׁמַ֤עְתִּי עָלֶ֨יךָ֙ לֵאמֹ֔ר תִּשְׁמַ֥ע חֲלֹ֖ום לִפְתֹּ֥ר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0e33432e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72cda9eb</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563d1f0e</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95">
        <w:r>
          <w:rPr/>
          <w:t>Genesis 41:30</w:t>
        </w:r>
      </w:hyperlink>
    </w:p>
    <w:p>
      <w:pPr>
        <w:pStyle w:val="Hebrew"/>
      </w:pPr>
      <w:r>
        <w:t xml:space="preserve">וְ֠קָמוּ שֶׁ֨בַע שְׁנֵ֤י רָעָב֙ אַחֲרֵיהֶ֔ן </w:t>
      </w:r>
    </w:p>
    <w:p>
      <w:pPr>
        <w:pStyle w:val="Hebrew"/>
      </w:pPr>
      <w:r>
        <w:rPr>
          <w:color w:val="FF0000"/>
          <w:vertAlign w:val="superscript"/>
          <w:rtl/>
        </w:rPr>
        <w:t>22883</w:t>
      </w:r>
      <w:r>
        <w:rPr>
          <w:rFonts w:ascii="Times New Roman" w:hAnsi="Times New Roman"/>
          <w:color w:val="828282"/>
          <w:rtl/>
        </w:rPr>
        <w:t>וְ֠</w:t>
      </w:r>
      <w:r>
        <w:rPr>
          <w:color w:val="FF0000"/>
          <w:vertAlign w:val="superscript"/>
          <w:rtl/>
        </w:rPr>
        <w:t>22884</w:t>
      </w:r>
      <w:r>
        <w:rPr>
          <w:rFonts w:ascii="Times New Roman" w:hAnsi="Times New Roman"/>
          <w:color w:val="828282"/>
          <w:rtl/>
        </w:rPr>
        <w:t xml:space="preserve">קָמוּ </w:t>
      </w:r>
      <w:r>
        <w:rPr>
          <w:color w:val="FF0000"/>
          <w:vertAlign w:val="superscript"/>
          <w:rtl/>
        </w:rPr>
        <w:t>22885</w:t>
      </w:r>
      <w:r>
        <w:rPr>
          <w:rFonts w:ascii="Times New Roman" w:hAnsi="Times New Roman"/>
          <w:color w:val="828282"/>
          <w:rtl/>
        </w:rPr>
        <w:t xml:space="preserve">שֶׁ֨בַע </w:t>
      </w:r>
      <w:r>
        <w:rPr>
          <w:color w:val="FF0000"/>
          <w:vertAlign w:val="superscript"/>
          <w:rtl/>
        </w:rPr>
        <w:t>22886</w:t>
      </w:r>
      <w:r>
        <w:rPr>
          <w:rFonts w:ascii="Times New Roman" w:hAnsi="Times New Roman"/>
          <w:color w:val="828282"/>
          <w:rtl/>
        </w:rPr>
        <w:t xml:space="preserve">שְׁנֵ֤י </w:t>
      </w:r>
      <w:r>
        <w:rPr>
          <w:color w:val="FF0000"/>
          <w:vertAlign w:val="superscript"/>
          <w:rtl/>
        </w:rPr>
        <w:t>22887</w:t>
      </w:r>
      <w:r>
        <w:rPr>
          <w:rFonts w:ascii="Times New Roman" w:hAnsi="Times New Roman"/>
          <w:color w:val="828282"/>
          <w:rtl/>
        </w:rPr>
        <w:t xml:space="preserve">רָעָב֙ </w:t>
      </w:r>
      <w:r>
        <w:rPr>
          <w:color w:val="FF0000"/>
          <w:vertAlign w:val="superscript"/>
          <w:rtl/>
        </w:rPr>
        <w:t>22888</w:t>
      </w:r>
      <w:r>
        <w:rPr>
          <w:rFonts w:ascii="Times New Roman" w:hAnsi="Times New Roman"/>
          <w:color w:val="828282"/>
          <w:rtl/>
        </w:rPr>
        <w:t xml:space="preserve">אַחֲרֵיהֶ֔ן </w:t>
      </w:r>
    </w:p>
    <w:p>
      <w:pPr>
        <w:pStyle w:val="Hebrew"/>
      </w:pPr>
      <w:r>
        <w:rPr>
          <w:color w:val="828282"/>
        </w:rPr>
        <w:t xml:space="preserve">וְ֠קָמוּ שֶׁ֨בַע שְׁנֵ֤י רָעָב֙ אַחֲרֵיהֶ֔ן וְנִשְׁכַּ֥ח כָּל־הַשָּׂבָ֖ע בְּאֶ֣רֶץ מִצְרָ֑יִם וְכִלָּ֥ה הָרָעָ֖ב אֶת־הָאָֽרֶץ׃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54627195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448e5e42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3254cc49</w:t>
            </w:r>
          </w:p>
        </w:tc>
        <w:tc>
          <w:tcPr>
            <w:tcW w:type="auto" w:w="1728"/>
          </w:tcPr>
          <w:p>
            <w:r>
              <w:t>tense</w:t>
            </w:r>
          </w:p>
        </w:tc>
        <w:tc>
          <w:tcPr>
            <w:tcW w:type="auto" w:w="1728"/>
          </w:tcPr>
          <w:p>
            <w:r>
              <w:t>verb</w:t>
            </w:r>
          </w:p>
        </w:tc>
        <w:tc>
          <w:tcPr>
            <w:tcW w:type="auto" w:w="1728"/>
          </w:tcPr>
          <w:p>
            <w:r>
              <w:t xml:space="preserve">קָמוּ </w:t>
            </w:r>
          </w:p>
        </w:tc>
        <w:tc>
          <w:tcPr>
            <w:tcW w:type="auto" w:w="1728"/>
          </w:tcPr>
          <w:p>
            <w:r>
              <w:t>fut</w:t>
            </w:r>
          </w:p>
        </w:tc>
      </w:tr>
    </w:tbl>
    <w:p>
      <w:r>
        <w:br/>
      </w:r>
    </w:p>
    <w:p>
      <w:pPr>
        <w:pStyle w:val="Reference"/>
      </w:pPr>
      <w:hyperlink r:id="rId296">
        <w:r>
          <w:rPr/>
          <w:t>Genesis 41:33</w:t>
        </w:r>
      </w:hyperlink>
    </w:p>
    <w:p>
      <w:pPr>
        <w:pStyle w:val="Hebrew"/>
      </w:pPr>
      <w:r>
        <w:t xml:space="preserve">יֵרֶ֣א פַרְעֹ֔ה אִ֖ישׁ נָבֹ֣ון וְחָכָ֑ם </w:t>
      </w:r>
    </w:p>
    <w:p>
      <w:pPr>
        <w:pStyle w:val="Hebrew"/>
      </w:pPr>
      <w:r>
        <w:rPr>
          <w:color w:val="FF0000"/>
          <w:vertAlign w:val="superscript"/>
          <w:rtl/>
        </w:rPr>
        <w:t>22948</w:t>
      </w:r>
      <w:r>
        <w:rPr>
          <w:rFonts w:ascii="Times New Roman" w:hAnsi="Times New Roman"/>
          <w:color w:val="828282"/>
          <w:rtl/>
        </w:rPr>
        <w:t xml:space="preserve">יֵרֶ֣א </w:t>
      </w:r>
      <w:r>
        <w:rPr>
          <w:color w:val="FF0000"/>
          <w:vertAlign w:val="superscript"/>
          <w:rtl/>
        </w:rPr>
        <w:t>22949</w:t>
      </w:r>
      <w:r>
        <w:rPr>
          <w:rFonts w:ascii="Times New Roman" w:hAnsi="Times New Roman"/>
          <w:color w:val="828282"/>
          <w:rtl/>
        </w:rPr>
        <w:t xml:space="preserve">פַרְעֹ֔ה </w:t>
      </w:r>
      <w:r>
        <w:rPr>
          <w:color w:val="FF0000"/>
          <w:vertAlign w:val="superscript"/>
          <w:rtl/>
        </w:rPr>
        <w:t>22950</w:t>
      </w:r>
      <w:r>
        <w:rPr>
          <w:rFonts w:ascii="Times New Roman" w:hAnsi="Times New Roman"/>
          <w:color w:val="828282"/>
          <w:rtl/>
        </w:rPr>
        <w:t xml:space="preserve">אִ֖ישׁ </w:t>
      </w:r>
      <w:r>
        <w:rPr>
          <w:color w:val="FF0000"/>
          <w:vertAlign w:val="superscript"/>
          <w:rtl/>
        </w:rPr>
        <w:t>22951</w:t>
      </w:r>
      <w:r>
        <w:rPr>
          <w:rFonts w:ascii="Times New Roman" w:hAnsi="Times New Roman"/>
          <w:color w:val="828282"/>
          <w:rtl/>
        </w:rPr>
        <w:t xml:space="preserve">נָבֹ֣ון </w:t>
      </w:r>
      <w:r>
        <w:rPr>
          <w:color w:val="FF0000"/>
          <w:vertAlign w:val="superscript"/>
          <w:rtl/>
        </w:rPr>
        <w:t>22952</w:t>
      </w:r>
      <w:r>
        <w:rPr>
          <w:rFonts w:ascii="Times New Roman" w:hAnsi="Times New Roman"/>
          <w:color w:val="828282"/>
          <w:rtl/>
        </w:rPr>
        <w:t>וְ</w:t>
      </w:r>
      <w:r>
        <w:rPr>
          <w:color w:val="FF0000"/>
          <w:vertAlign w:val="superscript"/>
          <w:rtl/>
        </w:rPr>
        <w:t>22953</w:t>
      </w:r>
      <w:r>
        <w:rPr>
          <w:rFonts w:ascii="Times New Roman" w:hAnsi="Times New Roman"/>
          <w:color w:val="828282"/>
          <w:rtl/>
        </w:rPr>
        <w:t xml:space="preserve">חָכָ֑ם </w:t>
      </w:r>
    </w:p>
    <w:p>
      <w:pPr>
        <w:pStyle w:val="Hebrew"/>
      </w:pPr>
      <w:r>
        <w:rPr>
          <w:color w:val="828282"/>
        </w:rPr>
        <w:t xml:space="preserve">וְעַתָּה֙ יֵרֶ֣א פַרְעֹ֔ה אִ֖ישׁ נָבֹ֣ון וְחָכָ֑ם וִישִׁיתֵ֖הוּ עַל־אֶ֥רֶץ 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803d5b0b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d8aed145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e783d527</w:t>
            </w:r>
          </w:p>
        </w:tc>
        <w:tc>
          <w:tcPr>
            <w:tcW w:type="auto" w:w="1728"/>
          </w:tcPr>
          <w:p>
            <w:r>
              <w:t>tense</w:t>
            </w:r>
          </w:p>
        </w:tc>
        <w:tc>
          <w:tcPr>
            <w:tcW w:type="auto" w:w="1728"/>
          </w:tcPr>
          <w:p>
            <w:r>
              <w:t>verb</w:t>
            </w:r>
          </w:p>
        </w:tc>
        <w:tc>
          <w:tcPr>
            <w:tcW w:type="auto" w:w="1728"/>
          </w:tcPr>
          <w:p>
            <w:r>
              <w:t xml:space="preserve">יֵרֶ֣א </w:t>
            </w:r>
          </w:p>
        </w:tc>
        <w:tc>
          <w:tcPr>
            <w:tcW w:type="auto" w:w="1728"/>
          </w:tcPr>
          <w:p>
            <w:r>
              <w:t>mod</w:t>
            </w:r>
          </w:p>
        </w:tc>
      </w:tr>
    </w:tbl>
    <w:p>
      <w:r>
        <w:br/>
      </w:r>
    </w:p>
    <w:p>
      <w:pPr>
        <w:pStyle w:val="Reference"/>
      </w:pPr>
      <w:hyperlink r:id="rId297">
        <w:r>
          <w:rPr/>
          <w:t>Genesis 41:36</w:t>
        </w:r>
      </w:hyperlink>
    </w:p>
    <w:p>
      <w:pPr>
        <w:pStyle w:val="Hebrew"/>
      </w:pPr>
      <w:r>
        <w:t xml:space="preserve">וְלֹֽא־תִכָּרֵ֥ת הָאָ֖רֶץ בָּרָעָֽב׃ </w:t>
      </w:r>
    </w:p>
    <w:p>
      <w:pPr>
        <w:pStyle w:val="Hebrew"/>
      </w:pPr>
      <w:r>
        <w:rPr>
          <w:color w:val="FF0000"/>
          <w:vertAlign w:val="superscript"/>
          <w:rtl/>
        </w:rPr>
        <w:t>23021</w:t>
      </w:r>
      <w:r>
        <w:rPr>
          <w:rFonts w:ascii="Times New Roman" w:hAnsi="Times New Roman"/>
          <w:color w:val="828282"/>
          <w:rtl/>
        </w:rPr>
        <w:t>וְ</w:t>
      </w:r>
      <w:r>
        <w:rPr>
          <w:color w:val="FF0000"/>
          <w:vertAlign w:val="superscript"/>
          <w:rtl/>
        </w:rPr>
        <w:t>23022</w:t>
      </w:r>
      <w:r>
        <w:rPr>
          <w:rFonts w:ascii="Times New Roman" w:hAnsi="Times New Roman"/>
          <w:color w:val="828282"/>
          <w:rtl/>
        </w:rPr>
        <w:t>לֹֽא־</w:t>
      </w:r>
      <w:r>
        <w:rPr>
          <w:color w:val="FF0000"/>
          <w:vertAlign w:val="superscript"/>
          <w:rtl/>
        </w:rPr>
        <w:t>23023</w:t>
      </w:r>
      <w:r>
        <w:rPr>
          <w:rFonts w:ascii="Times New Roman" w:hAnsi="Times New Roman"/>
          <w:color w:val="828282"/>
          <w:rtl/>
        </w:rPr>
        <w:t xml:space="preserve">תִכָּרֵ֥ת </w:t>
      </w:r>
      <w:r>
        <w:rPr>
          <w:color w:val="FF0000"/>
          <w:vertAlign w:val="superscript"/>
          <w:rtl/>
        </w:rPr>
        <w:t>23024</w:t>
      </w:r>
      <w:r>
        <w:rPr>
          <w:rFonts w:ascii="Times New Roman" w:hAnsi="Times New Roman"/>
          <w:color w:val="828282"/>
          <w:rtl/>
        </w:rPr>
        <w:t>הָ</w:t>
      </w:r>
      <w:r>
        <w:rPr>
          <w:color w:val="FF0000"/>
          <w:vertAlign w:val="superscript"/>
          <w:rtl/>
        </w:rPr>
        <w:t>23025</w:t>
      </w:r>
      <w:r>
        <w:rPr>
          <w:rFonts w:ascii="Times New Roman" w:hAnsi="Times New Roman"/>
          <w:color w:val="828282"/>
          <w:rtl/>
        </w:rPr>
        <w:t xml:space="preserve">אָ֖רֶץ </w:t>
      </w:r>
      <w:r>
        <w:rPr>
          <w:color w:val="FF0000"/>
          <w:vertAlign w:val="superscript"/>
          <w:rtl/>
        </w:rPr>
        <w:t>23026</w:t>
      </w:r>
      <w:r>
        <w:rPr>
          <w:rFonts w:ascii="Times New Roman" w:hAnsi="Times New Roman"/>
          <w:color w:val="828282"/>
          <w:rtl/>
        </w:rPr>
        <w:t>בָּ</w:t>
      </w:r>
      <w:r>
        <w:rPr>
          <w:color w:val="FF0000"/>
          <w:vertAlign w:val="superscript"/>
          <w:rtl/>
        </w:rPr>
        <w:t>23027</w:t>
      </w:r>
      <w:r>
        <w:rPr>
          <w:rFonts w:ascii="Times New Roman" w:hAnsi="Times New Roman"/>
          <w:color w:val="828282"/>
          <w:rtl/>
        </w:rPr>
      </w:r>
      <w:r>
        <w:rPr>
          <w:color w:val="FF0000"/>
          <w:vertAlign w:val="superscript"/>
          <w:rtl/>
        </w:rPr>
        <w:t>23028</w:t>
      </w:r>
      <w:r>
        <w:rPr>
          <w:rFonts w:ascii="Times New Roman" w:hAnsi="Times New Roman"/>
          <w:color w:val="828282"/>
          <w:rtl/>
        </w:rPr>
        <w:t xml:space="preserve">רָעָֽב׃ </w:t>
      </w:r>
    </w:p>
    <w:p>
      <w:pPr>
        <w:pStyle w:val="Hebrew"/>
      </w:pPr>
      <w:r>
        <w:rPr>
          <w:color w:val="828282"/>
        </w:rPr>
        <w:t xml:space="preserve">וְהָיָ֨ה הָאֹ֤כֶל לְפִקָּדֹון֙ לָאָ֔רֶץ לְשֶׁ֨בַע֙ שְׁנֵ֣י הָרָעָ֔ב אֲשֶׁ֥ר תִּהְיֶ֖יןָ בְּאֶ֣רֶץ מִצְרָ֑יִם וְלֹֽא־תִכָּרֵ֥ת הָאָ֖רֶץ בָּרָעָֽב׃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2c142e4d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ee00a939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d6b3bd56</w:t>
            </w:r>
          </w:p>
        </w:tc>
        <w:tc>
          <w:tcPr>
            <w:tcW w:type="auto" w:w="1728"/>
          </w:tcPr>
          <w:p>
            <w:r>
              <w:t>tense</w:t>
            </w:r>
          </w:p>
        </w:tc>
        <w:tc>
          <w:tcPr>
            <w:tcW w:type="auto" w:w="1728"/>
          </w:tcPr>
          <w:p>
            <w:r>
              <w:t>verb</w:t>
            </w:r>
          </w:p>
        </w:tc>
        <w:tc>
          <w:tcPr>
            <w:tcW w:type="auto" w:w="1728"/>
          </w:tcPr>
          <w:p>
            <w:r>
              <w:t xml:space="preserve">תִכָּרֵ֥ת </w:t>
            </w:r>
          </w:p>
        </w:tc>
        <w:tc>
          <w:tcPr>
            <w:tcW w:type="auto" w:w="1728"/>
          </w:tcPr>
          <w:p>
            <w:r>
              <w:t>mod</w:t>
            </w:r>
          </w:p>
        </w:tc>
      </w:tr>
    </w:tbl>
    <w:p>
      <w:r>
        <w:br/>
      </w:r>
    </w:p>
    <w:p>
      <w:pPr>
        <w:pStyle w:val="Reference"/>
      </w:pPr>
      <w:hyperlink r:id="rId298">
        <w:r>
          <w:rPr/>
          <w:t>Genesis 41:40</w:t>
        </w:r>
      </w:hyperlink>
    </w:p>
    <w:p>
      <w:pPr>
        <w:pStyle w:val="Hebrew"/>
      </w:pPr>
      <w:r>
        <w:t xml:space="preserve">וְעַל־פִּ֖יךָ יִשַּׁ֣ק כָּל־עַמִּ֑י </w:t>
      </w:r>
    </w:p>
    <w:p>
      <w:pPr>
        <w:pStyle w:val="Hebrew"/>
      </w:pPr>
      <w:r>
        <w:rPr>
          <w:color w:val="FF0000"/>
          <w:vertAlign w:val="superscript"/>
          <w:rtl/>
        </w:rPr>
        <w:t>23076</w:t>
      </w:r>
      <w:r>
        <w:rPr>
          <w:rFonts w:ascii="Times New Roman" w:hAnsi="Times New Roman"/>
          <w:color w:val="828282"/>
          <w:rtl/>
        </w:rPr>
        <w:t>וְ</w:t>
      </w:r>
      <w:r>
        <w:rPr>
          <w:color w:val="FF0000"/>
          <w:vertAlign w:val="superscript"/>
          <w:rtl/>
        </w:rPr>
        <w:t>23077</w:t>
      </w:r>
      <w:r>
        <w:rPr>
          <w:rFonts w:ascii="Times New Roman" w:hAnsi="Times New Roman"/>
          <w:color w:val="828282"/>
          <w:rtl/>
        </w:rPr>
        <w:t>עַל־</w:t>
      </w:r>
      <w:r>
        <w:rPr>
          <w:color w:val="FF0000"/>
          <w:vertAlign w:val="superscript"/>
          <w:rtl/>
        </w:rPr>
        <w:t>23078</w:t>
      </w:r>
      <w:r>
        <w:rPr>
          <w:rFonts w:ascii="Times New Roman" w:hAnsi="Times New Roman"/>
          <w:color w:val="828282"/>
          <w:rtl/>
        </w:rPr>
        <w:t xml:space="preserve">פִּ֖יךָ </w:t>
      </w:r>
      <w:r>
        <w:rPr>
          <w:color w:val="FF0000"/>
          <w:vertAlign w:val="superscript"/>
          <w:rtl/>
        </w:rPr>
        <w:t>23079</w:t>
      </w:r>
      <w:r>
        <w:rPr>
          <w:rFonts w:ascii="Times New Roman" w:hAnsi="Times New Roman"/>
          <w:color w:val="828282"/>
          <w:rtl/>
        </w:rPr>
        <w:t xml:space="preserve">יִשַּׁ֣ק </w:t>
      </w:r>
      <w:r>
        <w:rPr>
          <w:color w:val="FF0000"/>
          <w:vertAlign w:val="superscript"/>
          <w:rtl/>
        </w:rPr>
        <w:t>23080</w:t>
      </w:r>
      <w:r>
        <w:rPr>
          <w:rFonts w:ascii="Times New Roman" w:hAnsi="Times New Roman"/>
          <w:color w:val="828282"/>
          <w:rtl/>
        </w:rPr>
        <w:t>כָּל־</w:t>
      </w:r>
      <w:r>
        <w:rPr>
          <w:color w:val="FF0000"/>
          <w:vertAlign w:val="superscript"/>
          <w:rtl/>
        </w:rPr>
        <w:t>23081</w:t>
      </w:r>
      <w:r>
        <w:rPr>
          <w:rFonts w:ascii="Times New Roman" w:hAnsi="Times New Roman"/>
          <w:color w:val="828282"/>
          <w:rtl/>
        </w:rPr>
        <w:t xml:space="preserve">עַמִּ֑י </w:t>
      </w:r>
    </w:p>
    <w:p>
      <w:pPr>
        <w:pStyle w:val="Hebrew"/>
      </w:pPr>
      <w:r>
        <w:rPr>
          <w:color w:val="828282"/>
        </w:rPr>
        <w:t xml:space="preserve">אַתָּה֙ תִּהְיֶ֣ה עַל־בֵּיתִ֔י וְעַל־פִּ֖יךָ יִשַּׁ֣ק כָּל־עַמִּ֑י רַ֥ק הַכִּסֵּ֖א אֶגְדַּ֥ל מִמֶּֽךָּ׃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a39d442d</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a3c315ab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62bb329d</w:t>
            </w:r>
          </w:p>
        </w:tc>
        <w:tc>
          <w:tcPr>
            <w:tcW w:type="auto" w:w="1728"/>
          </w:tcPr>
          <w:p>
            <w:r>
              <w:t>tense</w:t>
            </w:r>
          </w:p>
        </w:tc>
        <w:tc>
          <w:tcPr>
            <w:tcW w:type="auto" w:w="1728"/>
          </w:tcPr>
          <w:p>
            <w:r>
              <w:t>verb</w:t>
            </w:r>
          </w:p>
        </w:tc>
        <w:tc>
          <w:tcPr>
            <w:tcW w:type="auto" w:w="1728"/>
          </w:tcPr>
          <w:p>
            <w:r>
              <w:t xml:space="preserve">יִשַּׁ֣ק </w:t>
            </w:r>
          </w:p>
        </w:tc>
        <w:tc>
          <w:tcPr>
            <w:tcW w:type="auto" w:w="1728"/>
          </w:tcPr>
          <w:p>
            <w:r>
              <w:t>mod</w:t>
            </w:r>
          </w:p>
        </w:tc>
      </w:tr>
    </w:tbl>
    <w:p>
      <w:r>
        <w:br/>
      </w:r>
    </w:p>
    <w:p>
      <w:pPr>
        <w:pStyle w:val="Reference"/>
      </w:pPr>
      <w:hyperlink r:id="rId299">
        <w:r>
          <w:rPr/>
          <w:t>Genesis 41:43</w:t>
        </w:r>
      </w:hyperlink>
    </w:p>
    <w:p>
      <w:pPr>
        <w:pStyle w:val="Hebrew"/>
      </w:pPr>
      <w:r>
        <w:t xml:space="preserve">וַיִּקְרְא֥וּ לְפָנָ֖יו </w:t>
      </w:r>
    </w:p>
    <w:p>
      <w:pPr>
        <w:pStyle w:val="Hebrew"/>
      </w:pPr>
      <w:r>
        <w:rPr>
          <w:color w:val="FF0000"/>
          <w:vertAlign w:val="superscript"/>
          <w:rtl/>
        </w:rPr>
        <w:t>23134</w:t>
      </w:r>
      <w:r>
        <w:rPr>
          <w:rFonts w:ascii="Times New Roman" w:hAnsi="Times New Roman"/>
          <w:color w:val="828282"/>
          <w:rtl/>
        </w:rPr>
        <w:t>וַ</w:t>
      </w:r>
      <w:r>
        <w:rPr>
          <w:color w:val="FF0000"/>
          <w:vertAlign w:val="superscript"/>
          <w:rtl/>
        </w:rPr>
        <w:t>23135</w:t>
      </w:r>
      <w:r>
        <w:rPr>
          <w:rFonts w:ascii="Times New Roman" w:hAnsi="Times New Roman"/>
          <w:color w:val="828282"/>
          <w:rtl/>
        </w:rPr>
        <w:t xml:space="preserve">יִּקְרְא֥וּ </w:t>
      </w:r>
      <w:r>
        <w:rPr>
          <w:color w:val="FF0000"/>
          <w:vertAlign w:val="superscript"/>
          <w:rtl/>
        </w:rPr>
        <w:t>23136</w:t>
      </w:r>
      <w:r>
        <w:rPr>
          <w:rFonts w:ascii="Times New Roman" w:hAnsi="Times New Roman"/>
          <w:color w:val="828282"/>
          <w:rtl/>
        </w:rPr>
        <w:t>לְ</w:t>
      </w:r>
      <w:r>
        <w:rPr>
          <w:color w:val="FF0000"/>
          <w:vertAlign w:val="superscript"/>
          <w:rtl/>
        </w:rPr>
        <w:t>23137</w:t>
      </w:r>
      <w:r>
        <w:rPr>
          <w:rFonts w:ascii="Times New Roman" w:hAnsi="Times New Roman"/>
          <w:color w:val="828282"/>
          <w:rtl/>
        </w:rPr>
        <w:t xml:space="preserve">פָנָ֖יו </w:t>
      </w:r>
    </w:p>
    <w:p>
      <w:pPr>
        <w:pStyle w:val="Hebrew"/>
      </w:pPr>
      <w:r>
        <w:rPr>
          <w:color w:val="828282"/>
        </w:rPr>
        <w:t xml:space="preserve">וַיַּרְכֵּ֣ב אֹתֹ֗ו בְּמִרְכֶּ֤בֶת הַמִּשְׁנֶה֙ אֲשֶׁר־לֹ֔ו וַיִּקְרְא֥וּ לְפָנָ֖יו אַבְרֵ֑ךְ וְנָתֹ֣ון אֹתֹ֔ו עַ֖ל כָּל־אֶ֥רֶץ 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956d314f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6b9f4316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5fef9e5d</w:t>
            </w:r>
          </w:p>
        </w:tc>
        <w:tc>
          <w:tcPr>
            <w:tcW w:type="auto" w:w="1728"/>
          </w:tcPr>
          <w:p>
            <w:r>
              <w:t>tense</w:t>
            </w:r>
          </w:p>
        </w:tc>
        <w:tc>
          <w:tcPr>
            <w:tcW w:type="auto" w:w="1728"/>
          </w:tcPr>
          <w:p>
            <w:r>
              <w:t>verb</w:t>
            </w:r>
          </w:p>
        </w:tc>
        <w:tc>
          <w:tcPr>
            <w:tcW w:type="auto" w:w="1728"/>
          </w:tcPr>
          <w:p>
            <w:r>
              <w:t xml:space="preserve">יִּקְרְא֥וּ </w:t>
            </w:r>
          </w:p>
        </w:tc>
        <w:tc>
          <w:tcPr>
            <w:tcW w:type="auto" w:w="1728"/>
          </w:tcPr>
          <w:p>
            <w:r>
              <w:t>past</w:t>
            </w:r>
          </w:p>
        </w:tc>
      </w:tr>
    </w:tbl>
    <w:p>
      <w:r>
        <w:br/>
      </w:r>
    </w:p>
    <w:p>
      <w:pPr>
        <w:pStyle w:val="Reference"/>
      </w:pPr>
      <w:hyperlink r:id="rId300">
        <w:r>
          <w:rPr/>
          <w:t>Genesis 41:48</w:t>
        </w:r>
      </w:hyperlink>
    </w:p>
    <w:p>
      <w:pPr>
        <w:pStyle w:val="Hebrew"/>
      </w:pPr>
      <w:r>
        <w:t xml:space="preserve">וַיִּתֶּן־אֹ֖כֶל בֶּעָרִ֑ים </w:t>
      </w:r>
    </w:p>
    <w:p>
      <w:pPr>
        <w:pStyle w:val="Hebrew"/>
      </w:pPr>
      <w:r>
        <w:rPr>
          <w:color w:val="FF0000"/>
          <w:vertAlign w:val="superscript"/>
          <w:rtl/>
        </w:rPr>
        <w:t>23238</w:t>
      </w:r>
      <w:r>
        <w:rPr>
          <w:rFonts w:ascii="Times New Roman" w:hAnsi="Times New Roman"/>
          <w:color w:val="828282"/>
          <w:rtl/>
        </w:rPr>
        <w:t>וַ</w:t>
      </w:r>
      <w:r>
        <w:rPr>
          <w:color w:val="FF0000"/>
          <w:vertAlign w:val="superscript"/>
          <w:rtl/>
        </w:rPr>
        <w:t>23239</w:t>
      </w:r>
      <w:r>
        <w:rPr>
          <w:rFonts w:ascii="Times New Roman" w:hAnsi="Times New Roman"/>
          <w:color w:val="828282"/>
          <w:rtl/>
        </w:rPr>
        <w:t>יִּתֶּן־</w:t>
      </w:r>
      <w:r>
        <w:rPr>
          <w:color w:val="FF0000"/>
          <w:vertAlign w:val="superscript"/>
          <w:rtl/>
        </w:rPr>
        <w:t>23240</w:t>
      </w:r>
      <w:r>
        <w:rPr>
          <w:rFonts w:ascii="Times New Roman" w:hAnsi="Times New Roman"/>
          <w:color w:val="828282"/>
          <w:rtl/>
        </w:rPr>
        <w:t xml:space="preserve">אֹ֖כֶל </w:t>
      </w:r>
      <w:r>
        <w:rPr>
          <w:color w:val="FF0000"/>
          <w:vertAlign w:val="superscript"/>
          <w:rtl/>
        </w:rPr>
        <w:t>23241</w:t>
      </w:r>
      <w:r>
        <w:rPr>
          <w:rFonts w:ascii="Times New Roman" w:hAnsi="Times New Roman"/>
          <w:color w:val="828282"/>
          <w:rtl/>
        </w:rPr>
        <w:t>בֶּ</w:t>
      </w:r>
      <w:r>
        <w:rPr>
          <w:color w:val="FF0000"/>
          <w:vertAlign w:val="superscript"/>
          <w:rtl/>
        </w:rPr>
        <w:t>23242</w:t>
      </w:r>
      <w:r>
        <w:rPr>
          <w:rFonts w:ascii="Times New Roman" w:hAnsi="Times New Roman"/>
          <w:color w:val="828282"/>
          <w:rtl/>
        </w:rPr>
      </w:r>
      <w:r>
        <w:rPr>
          <w:color w:val="FF0000"/>
          <w:vertAlign w:val="superscript"/>
          <w:rtl/>
        </w:rPr>
        <w:t>23243</w:t>
      </w:r>
      <w:r>
        <w:rPr>
          <w:rFonts w:ascii="Times New Roman" w:hAnsi="Times New Roman"/>
          <w:color w:val="828282"/>
          <w:rtl/>
        </w:rPr>
        <w:t xml:space="preserve">עָרִ֑ים </w:t>
      </w:r>
    </w:p>
    <w:p>
      <w:pPr>
        <w:pStyle w:val="Hebrew"/>
      </w:pPr>
      <w:r>
        <w:rPr>
          <w:color w:val="828282"/>
        </w:rPr>
        <w:t xml:space="preserve">וַיִּקְבֹּ֞ץ אֶת־כָּל־אֹ֣כֶל׀ שֶׁ֣בַע שָׁנִ֗ים אֲשֶׁ֤ר הָיוּ֙ בְּאֶ֣רֶץ מִצְרַ֔יִם וַיִּתֶּן־אֹ֖כֶל בֶּעָרִ֑ים אֹ֧כֶל שְׂדֵה־הָעִ֛יר אֲשֶׁ֥ר סְבִיבֹתֶ֖יהָ נָתַ֥ן בְּתֹוכָֽהּ׃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b7fe5b6e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a4ca74dc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243b175b</w:t>
            </w:r>
          </w:p>
        </w:tc>
        <w:tc>
          <w:tcPr>
            <w:tcW w:type="auto" w:w="1728"/>
          </w:tcPr>
          <w:p>
            <w:r>
              <w:t>tense</w:t>
            </w:r>
          </w:p>
        </w:tc>
        <w:tc>
          <w:tcPr>
            <w:tcW w:type="auto" w:w="1728"/>
          </w:tcPr>
          <w:p>
            <w:r>
              <w:t>verb</w:t>
            </w:r>
          </w:p>
        </w:tc>
        <w:tc>
          <w:tcPr>
            <w:tcW w:type="auto" w:w="1728"/>
          </w:tcPr>
          <w:p>
            <w:r>
              <w:t>יִּתֶּן־</w:t>
            </w:r>
          </w:p>
        </w:tc>
        <w:tc>
          <w:tcPr>
            <w:tcW w:type="auto" w:w="1728"/>
          </w:tcPr>
          <w:p>
            <w:r>
              <w:t>past</w:t>
            </w:r>
          </w:p>
        </w:tc>
      </w:tr>
    </w:tbl>
    <w:p>
      <w:r>
        <w:br/>
      </w:r>
    </w:p>
    <w:p>
      <w:pPr>
        <w:pStyle w:val="Reference"/>
      </w:pPr>
      <w:hyperlink r:id="rId301">
        <w:r>
          <w:rPr/>
          <w:t>Genesis 41:56</w:t>
        </w:r>
      </w:hyperlink>
    </w:p>
    <w:p>
      <w:pPr>
        <w:pStyle w:val="Hebrew"/>
      </w:pPr>
      <w:r>
        <w:t xml:space="preserve">וְהָרָעָ֣ב הָיָ֔ה עַ֖ל כָּל־פְּנֵ֣י הָאָ֑רֶץ </w:t>
      </w:r>
    </w:p>
    <w:p>
      <w:pPr>
        <w:pStyle w:val="Hebrew"/>
      </w:pPr>
      <w:r>
        <w:rPr>
          <w:color w:val="FF0000"/>
          <w:vertAlign w:val="superscript"/>
          <w:rtl/>
        </w:rPr>
        <w:t>23387</w:t>
      </w:r>
      <w:r>
        <w:rPr>
          <w:rFonts w:ascii="Times New Roman" w:hAnsi="Times New Roman"/>
          <w:color w:val="828282"/>
          <w:rtl/>
        </w:rPr>
        <w:t>וְ</w:t>
      </w:r>
      <w:r>
        <w:rPr>
          <w:color w:val="FF0000"/>
          <w:vertAlign w:val="superscript"/>
          <w:rtl/>
        </w:rPr>
        <w:t>23388</w:t>
      </w:r>
      <w:r>
        <w:rPr>
          <w:rFonts w:ascii="Times New Roman" w:hAnsi="Times New Roman"/>
          <w:color w:val="828282"/>
          <w:rtl/>
        </w:rPr>
        <w:t>הָ</w:t>
      </w:r>
      <w:r>
        <w:rPr>
          <w:color w:val="FF0000"/>
          <w:vertAlign w:val="superscript"/>
          <w:rtl/>
        </w:rPr>
        <w:t>23389</w:t>
      </w:r>
      <w:r>
        <w:rPr>
          <w:rFonts w:ascii="Times New Roman" w:hAnsi="Times New Roman"/>
          <w:color w:val="828282"/>
          <w:rtl/>
        </w:rPr>
        <w:t xml:space="preserve">רָעָ֣ב </w:t>
      </w:r>
      <w:r>
        <w:rPr>
          <w:color w:val="FF0000"/>
          <w:vertAlign w:val="superscript"/>
          <w:rtl/>
        </w:rPr>
        <w:t>23390</w:t>
      </w:r>
      <w:r>
        <w:rPr>
          <w:rFonts w:ascii="Times New Roman" w:hAnsi="Times New Roman"/>
          <w:color w:val="828282"/>
          <w:rtl/>
        </w:rPr>
        <w:t xml:space="preserve">הָיָ֔ה </w:t>
      </w:r>
      <w:r>
        <w:rPr>
          <w:color w:val="FF0000"/>
          <w:vertAlign w:val="superscript"/>
          <w:rtl/>
        </w:rPr>
        <w:t>23391</w:t>
      </w:r>
      <w:r>
        <w:rPr>
          <w:rFonts w:ascii="Times New Roman" w:hAnsi="Times New Roman"/>
          <w:color w:val="828282"/>
          <w:rtl/>
        </w:rPr>
        <w:t xml:space="preserve">עַ֖ל </w:t>
      </w:r>
      <w:r>
        <w:rPr>
          <w:color w:val="FF0000"/>
          <w:vertAlign w:val="superscript"/>
          <w:rtl/>
        </w:rPr>
        <w:t>23392</w:t>
      </w:r>
      <w:r>
        <w:rPr>
          <w:rFonts w:ascii="Times New Roman" w:hAnsi="Times New Roman"/>
          <w:color w:val="828282"/>
          <w:rtl/>
        </w:rPr>
        <w:t>כָּל־</w:t>
      </w:r>
      <w:r>
        <w:rPr>
          <w:color w:val="FF0000"/>
          <w:vertAlign w:val="superscript"/>
          <w:rtl/>
        </w:rPr>
        <w:t>23393</w:t>
      </w:r>
      <w:r>
        <w:rPr>
          <w:rFonts w:ascii="Times New Roman" w:hAnsi="Times New Roman"/>
          <w:color w:val="828282"/>
          <w:rtl/>
        </w:rPr>
        <w:t xml:space="preserve">פְּנֵ֣י </w:t>
      </w:r>
      <w:r>
        <w:rPr>
          <w:color w:val="FF0000"/>
          <w:vertAlign w:val="superscript"/>
          <w:rtl/>
        </w:rPr>
        <w:t>23394</w:t>
      </w:r>
      <w:r>
        <w:rPr>
          <w:rFonts w:ascii="Times New Roman" w:hAnsi="Times New Roman"/>
          <w:color w:val="828282"/>
          <w:rtl/>
        </w:rPr>
        <w:t>הָ</w:t>
      </w:r>
      <w:r>
        <w:rPr>
          <w:color w:val="FF0000"/>
          <w:vertAlign w:val="superscript"/>
          <w:rtl/>
        </w:rPr>
        <w:t>23395</w:t>
      </w:r>
      <w:r>
        <w:rPr>
          <w:rFonts w:ascii="Times New Roman" w:hAnsi="Times New Roman"/>
          <w:color w:val="828282"/>
          <w:rtl/>
        </w:rPr>
        <w:t xml:space="preserve">אָ֑רֶץ </w:t>
      </w:r>
    </w:p>
    <w:p>
      <w:pPr>
        <w:pStyle w:val="Hebrew"/>
      </w:pPr>
      <w:r>
        <w:rPr>
          <w:color w:val="828282"/>
        </w:rPr>
        <w:t xml:space="preserve">וְהָרָעָ֣ב הָיָ֔ה עַ֖ל כָּל־פְּנֵ֣י הָאָ֑רֶץ וַיִּפְתַּ֨ח יֹוסֵ֜ף אֶֽת־כָּל־אֲשֶׁ֤ר בָּהֶם֙ וַיִּשְׁבֹּ֣ר לְמִצְרַ֔יִם וַיֶּחֱזַ֥ק הָֽרָעָ֖ב בְּאֶ֥רֶץ 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778622e9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a1cacccf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3f901b12</w:t>
            </w:r>
          </w:p>
        </w:tc>
        <w:tc>
          <w:tcPr>
            <w:tcW w:type="auto" w:w="1728"/>
          </w:tcPr>
          <w:p>
            <w:r>
              <w:t>tense</w:t>
            </w:r>
          </w:p>
        </w:tc>
        <w:tc>
          <w:tcPr>
            <w:tcW w:type="auto" w:w="1728"/>
          </w:tcPr>
          <w:p>
            <w:r>
              <w:t>verb</w:t>
            </w:r>
          </w:p>
        </w:tc>
        <w:tc>
          <w:tcPr>
            <w:tcW w:type="auto" w:w="1728"/>
          </w:tcPr>
          <w:p>
            <w:r>
              <w:t xml:space="preserve">הָיָ֔ה </w:t>
            </w:r>
          </w:p>
        </w:tc>
        <w:tc>
          <w:tcPr>
            <w:tcW w:type="auto" w:w="1728"/>
          </w:tcPr>
          <w:p>
            <w:r>
              <w:t>past perf</w:t>
            </w:r>
          </w:p>
        </w:tc>
      </w:tr>
    </w:tbl>
    <w:p>
      <w:r>
        <w:br/>
      </w:r>
    </w:p>
    <w:p>
      <w:pPr>
        <w:pStyle w:val="Reference"/>
      </w:pPr>
      <w:hyperlink r:id="rId302">
        <w:r>
          <w:rPr/>
          <w:t>Genesis 42:3</w:t>
        </w:r>
      </w:hyperlink>
    </w:p>
    <w:p>
      <w:pPr>
        <w:pStyle w:val="Hebrew"/>
      </w:pPr>
      <w:r>
        <w:t xml:space="preserve">וַיֵּרְד֥וּ אֲחֵֽי־יֹוסֵ֖ף עֲשָׂרָ֑ה </w:t>
      </w:r>
    </w:p>
    <w:p>
      <w:pPr>
        <w:pStyle w:val="Hebrew"/>
      </w:pPr>
      <w:r>
        <w:rPr>
          <w:color w:val="FF0000"/>
          <w:vertAlign w:val="superscript"/>
          <w:rtl/>
        </w:rPr>
        <w:t>23468</w:t>
      </w:r>
      <w:r>
        <w:rPr>
          <w:rFonts w:ascii="Times New Roman" w:hAnsi="Times New Roman"/>
          <w:color w:val="828282"/>
          <w:rtl/>
        </w:rPr>
        <w:t>וַ</w:t>
      </w:r>
      <w:r>
        <w:rPr>
          <w:color w:val="FF0000"/>
          <w:vertAlign w:val="superscript"/>
          <w:rtl/>
        </w:rPr>
        <w:t>23469</w:t>
      </w:r>
      <w:r>
        <w:rPr>
          <w:rFonts w:ascii="Times New Roman" w:hAnsi="Times New Roman"/>
          <w:color w:val="828282"/>
          <w:rtl/>
        </w:rPr>
        <w:t xml:space="preserve">יֵּרְד֥וּ </w:t>
      </w:r>
      <w:r>
        <w:rPr>
          <w:color w:val="FF0000"/>
          <w:vertAlign w:val="superscript"/>
          <w:rtl/>
        </w:rPr>
        <w:t>23470</w:t>
      </w:r>
      <w:r>
        <w:rPr>
          <w:rFonts w:ascii="Times New Roman" w:hAnsi="Times New Roman"/>
          <w:color w:val="828282"/>
          <w:rtl/>
        </w:rPr>
        <w:t>אֲחֵֽי־</w:t>
      </w:r>
      <w:r>
        <w:rPr>
          <w:color w:val="FF0000"/>
          <w:vertAlign w:val="superscript"/>
          <w:rtl/>
        </w:rPr>
        <w:t>23471</w:t>
      </w:r>
      <w:r>
        <w:rPr>
          <w:rFonts w:ascii="Times New Roman" w:hAnsi="Times New Roman"/>
          <w:color w:val="828282"/>
          <w:rtl/>
        </w:rPr>
        <w:t xml:space="preserve">יֹוסֵ֖ף </w:t>
      </w:r>
      <w:r>
        <w:rPr>
          <w:color w:val="FF0000"/>
          <w:vertAlign w:val="superscript"/>
          <w:rtl/>
        </w:rPr>
        <w:t>23472</w:t>
      </w:r>
      <w:r>
        <w:rPr>
          <w:rFonts w:ascii="Times New Roman" w:hAnsi="Times New Roman"/>
          <w:color w:val="828282"/>
          <w:rtl/>
        </w:rPr>
        <w:t xml:space="preserve">עֲשָׂרָ֑ה </w:t>
      </w:r>
    </w:p>
    <w:p>
      <w:pPr>
        <w:pStyle w:val="Hebrew"/>
      </w:pPr>
      <w:r>
        <w:rPr>
          <w:color w:val="828282"/>
        </w:rPr>
        <w:t xml:space="preserve">וַיֵּרְד֥וּ אֲחֵֽי־יֹוסֵ֖ף עֲשָׂרָ֑ה לִשְׁבֹּ֥ר בָּ֖ר מִמִּצְרָֽיִם׃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c1050ca6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9ba5ef29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b796faf2</w:t>
            </w:r>
          </w:p>
        </w:tc>
        <w:tc>
          <w:tcPr>
            <w:tcW w:type="auto" w:w="1728"/>
          </w:tcPr>
          <w:p>
            <w:r>
              <w:t>tense</w:t>
            </w:r>
          </w:p>
        </w:tc>
        <w:tc>
          <w:tcPr>
            <w:tcW w:type="auto" w:w="1728"/>
          </w:tcPr>
          <w:p>
            <w:r>
              <w:t>verb</w:t>
            </w:r>
          </w:p>
        </w:tc>
        <w:tc>
          <w:tcPr>
            <w:tcW w:type="auto" w:w="1728"/>
          </w:tcPr>
          <w:p>
            <w:r>
              <w:t xml:space="preserve">יֵּרְד֥וּ </w:t>
            </w:r>
          </w:p>
        </w:tc>
        <w:tc>
          <w:tcPr>
            <w:tcW w:type="auto" w:w="1728"/>
          </w:tcPr>
          <w:p>
            <w:r>
              <w:t>past</w:t>
            </w:r>
          </w:p>
        </w:tc>
      </w:tr>
    </w:tbl>
    <w:p>
      <w:r>
        <w:br/>
      </w:r>
    </w:p>
    <w:p>
      <w:pPr>
        <w:pStyle w:val="Reference"/>
      </w:pPr>
      <w:hyperlink r:id="rId303">
        <w:r>
          <w:rPr/>
          <w:t>Genesis 42:7</w:t>
        </w:r>
      </w:hyperlink>
    </w:p>
    <w:p>
      <w:pPr>
        <w:pStyle w:val="Hebrew"/>
      </w:pPr>
      <w:r>
        <w:t xml:space="preserve">וַיַּ֥רְא יֹוסֵ֛ף אֶת־אֶחָ֖יו </w:t>
      </w:r>
    </w:p>
    <w:p>
      <w:pPr>
        <w:pStyle w:val="Hebrew"/>
      </w:pPr>
      <w:r>
        <w:rPr>
          <w:color w:val="FF0000"/>
          <w:vertAlign w:val="superscript"/>
          <w:rtl/>
        </w:rPr>
        <w:t>23535</w:t>
      </w:r>
      <w:r>
        <w:rPr>
          <w:rFonts w:ascii="Times New Roman" w:hAnsi="Times New Roman"/>
          <w:color w:val="828282"/>
          <w:rtl/>
        </w:rPr>
        <w:t>וַ</w:t>
      </w:r>
      <w:r>
        <w:rPr>
          <w:color w:val="FF0000"/>
          <w:vertAlign w:val="superscript"/>
          <w:rtl/>
        </w:rPr>
        <w:t>23536</w:t>
      </w:r>
      <w:r>
        <w:rPr>
          <w:rFonts w:ascii="Times New Roman" w:hAnsi="Times New Roman"/>
          <w:color w:val="828282"/>
          <w:rtl/>
        </w:rPr>
        <w:t xml:space="preserve">יַּ֥רְא </w:t>
      </w:r>
      <w:r>
        <w:rPr>
          <w:color w:val="FF0000"/>
          <w:vertAlign w:val="superscript"/>
          <w:rtl/>
        </w:rPr>
        <w:t>23537</w:t>
      </w:r>
      <w:r>
        <w:rPr>
          <w:rFonts w:ascii="Times New Roman" w:hAnsi="Times New Roman"/>
          <w:color w:val="828282"/>
          <w:rtl/>
        </w:rPr>
        <w:t xml:space="preserve">יֹוסֵ֛ף </w:t>
      </w:r>
      <w:r>
        <w:rPr>
          <w:color w:val="FF0000"/>
          <w:vertAlign w:val="superscript"/>
          <w:rtl/>
        </w:rPr>
        <w:t>23538</w:t>
      </w:r>
      <w:r>
        <w:rPr>
          <w:rFonts w:ascii="Times New Roman" w:hAnsi="Times New Roman"/>
          <w:color w:val="828282"/>
          <w:rtl/>
        </w:rPr>
        <w:t>אֶת־</w:t>
      </w:r>
      <w:r>
        <w:rPr>
          <w:color w:val="FF0000"/>
          <w:vertAlign w:val="superscript"/>
          <w:rtl/>
        </w:rPr>
        <w:t>23539</w:t>
      </w:r>
      <w:r>
        <w:rPr>
          <w:rFonts w:ascii="Times New Roman" w:hAnsi="Times New Roman"/>
          <w:color w:val="828282"/>
          <w:rtl/>
        </w:rPr>
        <w:t xml:space="preserve">אֶחָ֖יו </w:t>
      </w:r>
    </w:p>
    <w:p>
      <w:pPr>
        <w:pStyle w:val="Hebrew"/>
      </w:pPr>
      <w:r>
        <w:rPr>
          <w:color w:val="828282"/>
        </w:rPr>
        <w:t xml:space="preserve">וַיַּ֥רְא יֹוסֵ֛ף אֶת־אֶחָ֖יו וַיַּכִּרֵ֑ם וַיִּתְנַכֵּ֨ר אֲלֵיהֶ֜ם וַיְדַבֵּ֧ר אִתָּ֣ם קָשֹׁ֗ות וַיֹּ֤אמֶר אֲלֵהֶם֙ מֵאַ֣יִן בָּאתֶ֔ם וַיֹּ֣אמְר֔וּ מֵאֶ֥רֶץ כְּנַ֖עַן לִשְׁבָּר־אֹֽכֶל׃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74fefea7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0a744ef8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62402dc1</w:t>
            </w:r>
          </w:p>
        </w:tc>
        <w:tc>
          <w:tcPr>
            <w:tcW w:type="auto" w:w="1728"/>
          </w:tcPr>
          <w:p>
            <w:r>
              <w:t>tense</w:t>
            </w:r>
          </w:p>
        </w:tc>
        <w:tc>
          <w:tcPr>
            <w:tcW w:type="auto" w:w="1728"/>
          </w:tcPr>
          <w:p>
            <w:r>
              <w:t>verb</w:t>
            </w:r>
          </w:p>
        </w:tc>
        <w:tc>
          <w:tcPr>
            <w:tcW w:type="auto" w:w="1728"/>
          </w:tcPr>
          <w:p>
            <w:r>
              <w:t xml:space="preserve">יַּ֥רְא </w:t>
            </w:r>
          </w:p>
        </w:tc>
        <w:tc>
          <w:tcPr>
            <w:tcW w:type="auto" w:w="1728"/>
          </w:tcPr>
          <w:p>
            <w:r>
              <w:t>past</w:t>
            </w:r>
          </w:p>
        </w:tc>
      </w:tr>
    </w:tbl>
    <w:p>
      <w:r>
        <w:br/>
      </w:r>
    </w:p>
    <w:p>
      <w:pPr>
        <w:pStyle w:val="Reference"/>
      </w:pPr>
      <w:hyperlink r:id="rId303">
        <w:r>
          <w:rPr/>
          <w:t>Genesis 42:7</w:t>
        </w:r>
      </w:hyperlink>
    </w:p>
    <w:p>
      <w:pPr>
        <w:pStyle w:val="Hebrew"/>
      </w:pPr>
      <w:r>
        <w:t xml:space="preserve">מֵאַ֣יִן בָּאתֶ֔ם </w:t>
      </w:r>
    </w:p>
    <w:p>
      <w:pPr>
        <w:pStyle w:val="Hebrew"/>
      </w:pPr>
      <w:r>
        <w:rPr>
          <w:color w:val="FF0000"/>
          <w:vertAlign w:val="superscript"/>
          <w:rtl/>
        </w:rPr>
        <w:t>23552</w:t>
      </w:r>
      <w:r>
        <w:rPr>
          <w:rFonts w:ascii="Times New Roman" w:hAnsi="Times New Roman"/>
          <w:color w:val="828282"/>
          <w:rtl/>
        </w:rPr>
        <w:t>מֵ</w:t>
      </w:r>
      <w:r>
        <w:rPr>
          <w:color w:val="FF0000"/>
          <w:vertAlign w:val="superscript"/>
          <w:rtl/>
        </w:rPr>
        <w:t>23553</w:t>
      </w:r>
      <w:r>
        <w:rPr>
          <w:rFonts w:ascii="Times New Roman" w:hAnsi="Times New Roman"/>
          <w:color w:val="828282"/>
          <w:rtl/>
        </w:rPr>
        <w:t xml:space="preserve">אַ֣יִן </w:t>
      </w:r>
      <w:r>
        <w:rPr>
          <w:color w:val="FF0000"/>
          <w:vertAlign w:val="superscript"/>
          <w:rtl/>
        </w:rPr>
        <w:t>23554</w:t>
      </w:r>
      <w:r>
        <w:rPr>
          <w:rFonts w:ascii="Times New Roman" w:hAnsi="Times New Roman"/>
          <w:color w:val="828282"/>
          <w:rtl/>
        </w:rPr>
        <w:t xml:space="preserve">בָּאתֶ֔ם </w:t>
      </w:r>
    </w:p>
    <w:p>
      <w:pPr>
        <w:pStyle w:val="Hebrew"/>
      </w:pPr>
      <w:r>
        <w:rPr>
          <w:color w:val="828282"/>
        </w:rPr>
        <w:t xml:space="preserve">וַיַּ֥רְא יֹוסֵ֛ף אֶת־אֶחָ֖יו וַיַּכִּרֵ֑ם וַיִּתְנַכֵּ֨ר אֲלֵיהֶ֜ם וַיְדַבֵּ֧ר אִתָּ֣ם קָשֹׁ֗ות וַיֹּ֤אמֶר אֲלֵהֶם֙ מֵאַ֣יִן בָּאתֶ֔ם וַיֹּ֣אמְר֔וּ מֵאֶ֥רֶץ כְּנַ֖עַן לִשְׁבָּר־אֹֽכֶל׃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1f657b54</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75c20d37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72b4caa5</w:t>
            </w:r>
          </w:p>
        </w:tc>
        <w:tc>
          <w:tcPr>
            <w:tcW w:type="auto" w:w="1728"/>
          </w:tcPr>
          <w:p>
            <w:r>
              <w:t>tense</w:t>
            </w:r>
          </w:p>
        </w:tc>
        <w:tc>
          <w:tcPr>
            <w:tcW w:type="auto" w:w="1728"/>
          </w:tcPr>
          <w:p>
            <w:r>
              <w:t>verb</w:t>
            </w:r>
          </w:p>
        </w:tc>
        <w:tc>
          <w:tcPr>
            <w:tcW w:type="auto" w:w="1728"/>
          </w:tcPr>
          <w:p>
            <w:r>
              <w:t xml:space="preserve">בָּאתֶ֔ם </w:t>
            </w:r>
          </w:p>
        </w:tc>
        <w:tc>
          <w:tcPr>
            <w:tcW w:type="auto" w:w="1728"/>
          </w:tcPr>
          <w:p>
            <w:r>
              <w:t>pres</w:t>
            </w:r>
          </w:p>
        </w:tc>
      </w:tr>
    </w:tbl>
    <w:p>
      <w:r>
        <w:br/>
      </w:r>
    </w:p>
    <w:p>
      <w:pPr>
        <w:pStyle w:val="Reference"/>
      </w:pPr>
      <w:hyperlink r:id="rId304">
        <w:r>
          <w:rPr/>
          <w:t>Genesis 42:8</w:t>
        </w:r>
      </w:hyperlink>
    </w:p>
    <w:p>
      <w:pPr>
        <w:pStyle w:val="Hebrew"/>
      </w:pPr>
      <w:r>
        <w:t xml:space="preserve">וַיַּכֵּ֥ר יֹוסֵ֖ף אֶת־אֶחָ֑יו </w:t>
      </w:r>
    </w:p>
    <w:p>
      <w:pPr>
        <w:pStyle w:val="Hebrew"/>
      </w:pPr>
      <w:r>
        <w:rPr>
          <w:color w:val="FF0000"/>
          <w:vertAlign w:val="superscript"/>
          <w:rtl/>
        </w:rPr>
        <w:t>23563</w:t>
      </w:r>
      <w:r>
        <w:rPr>
          <w:rFonts w:ascii="Times New Roman" w:hAnsi="Times New Roman"/>
          <w:color w:val="828282"/>
          <w:rtl/>
        </w:rPr>
        <w:t>וַ</w:t>
      </w:r>
      <w:r>
        <w:rPr>
          <w:color w:val="FF0000"/>
          <w:vertAlign w:val="superscript"/>
          <w:rtl/>
        </w:rPr>
        <w:t>23564</w:t>
      </w:r>
      <w:r>
        <w:rPr>
          <w:rFonts w:ascii="Times New Roman" w:hAnsi="Times New Roman"/>
          <w:color w:val="828282"/>
          <w:rtl/>
        </w:rPr>
        <w:t xml:space="preserve">יַּכֵּ֥ר </w:t>
      </w:r>
      <w:r>
        <w:rPr>
          <w:color w:val="FF0000"/>
          <w:vertAlign w:val="superscript"/>
          <w:rtl/>
        </w:rPr>
        <w:t>23565</w:t>
      </w:r>
      <w:r>
        <w:rPr>
          <w:rFonts w:ascii="Times New Roman" w:hAnsi="Times New Roman"/>
          <w:color w:val="828282"/>
          <w:rtl/>
        </w:rPr>
        <w:t xml:space="preserve">יֹוסֵ֖ף </w:t>
      </w:r>
      <w:r>
        <w:rPr>
          <w:color w:val="FF0000"/>
          <w:vertAlign w:val="superscript"/>
          <w:rtl/>
        </w:rPr>
        <w:t>23566</w:t>
      </w:r>
      <w:r>
        <w:rPr>
          <w:rFonts w:ascii="Times New Roman" w:hAnsi="Times New Roman"/>
          <w:color w:val="828282"/>
          <w:rtl/>
        </w:rPr>
        <w:t>אֶת־</w:t>
      </w:r>
      <w:r>
        <w:rPr>
          <w:color w:val="FF0000"/>
          <w:vertAlign w:val="superscript"/>
          <w:rtl/>
        </w:rPr>
        <w:t>23567</w:t>
      </w:r>
      <w:r>
        <w:rPr>
          <w:rFonts w:ascii="Times New Roman" w:hAnsi="Times New Roman"/>
          <w:color w:val="828282"/>
          <w:rtl/>
        </w:rPr>
        <w:t xml:space="preserve">אֶחָ֑יו </w:t>
      </w:r>
    </w:p>
    <w:p>
      <w:pPr>
        <w:pStyle w:val="Hebrew"/>
      </w:pPr>
      <w:r>
        <w:rPr>
          <w:color w:val="828282"/>
        </w:rPr>
        <w:t xml:space="preserve">וַיַּכֵּ֥ר יֹוסֵ֖ף אֶת־אֶחָ֑יו וְהֵ֖ם לֹ֥א הִכִּרֻֽהוּ׃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387b02c9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fa72bf06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50e4c18e</w:t>
            </w:r>
          </w:p>
        </w:tc>
        <w:tc>
          <w:tcPr>
            <w:tcW w:type="auto" w:w="1728"/>
          </w:tcPr>
          <w:p>
            <w:r>
              <w:t>tense</w:t>
            </w:r>
          </w:p>
        </w:tc>
        <w:tc>
          <w:tcPr>
            <w:tcW w:type="auto" w:w="1728"/>
          </w:tcPr>
          <w:p>
            <w:r>
              <w:t>verb</w:t>
            </w:r>
          </w:p>
        </w:tc>
        <w:tc>
          <w:tcPr>
            <w:tcW w:type="auto" w:w="1728"/>
          </w:tcPr>
          <w:p>
            <w:r>
              <w:t xml:space="preserve">יַּכֵּ֥ר </w:t>
            </w:r>
          </w:p>
        </w:tc>
        <w:tc>
          <w:tcPr>
            <w:tcW w:type="auto" w:w="1728"/>
          </w:tcPr>
          <w:p>
            <w:r>
              <w:t>past</w:t>
            </w:r>
          </w:p>
        </w:tc>
      </w:tr>
    </w:tbl>
    <w:p>
      <w:r>
        <w:br/>
      </w:r>
    </w:p>
    <w:p>
      <w:pPr>
        <w:pStyle w:val="Reference"/>
      </w:pPr>
      <w:hyperlink r:id="rId305">
        <w:r>
          <w:rPr/>
          <w:t>Genesis 42:9</w:t>
        </w:r>
      </w:hyperlink>
    </w:p>
    <w:p>
      <w:pPr>
        <w:pStyle w:val="Hebrew"/>
      </w:pPr>
      <w:r>
        <w:t xml:space="preserve">וַיִּזְכֹּ֣ר יֹוסֵ֔ף אֵ֚ת הַחֲלֹמֹ֔ות </w:t>
      </w:r>
    </w:p>
    <w:p>
      <w:pPr>
        <w:pStyle w:val="Hebrew"/>
      </w:pPr>
      <w:r>
        <w:rPr>
          <w:color w:val="FF0000"/>
          <w:vertAlign w:val="superscript"/>
          <w:rtl/>
        </w:rPr>
        <w:t>23572</w:t>
      </w:r>
      <w:r>
        <w:rPr>
          <w:rFonts w:ascii="Times New Roman" w:hAnsi="Times New Roman"/>
          <w:color w:val="828282"/>
          <w:rtl/>
        </w:rPr>
        <w:t>וַ</w:t>
      </w:r>
      <w:r>
        <w:rPr>
          <w:color w:val="FF0000"/>
          <w:vertAlign w:val="superscript"/>
          <w:rtl/>
        </w:rPr>
        <w:t>23573</w:t>
      </w:r>
      <w:r>
        <w:rPr>
          <w:rFonts w:ascii="Times New Roman" w:hAnsi="Times New Roman"/>
          <w:color w:val="828282"/>
          <w:rtl/>
        </w:rPr>
        <w:t xml:space="preserve">יִּזְכֹּ֣ר </w:t>
      </w:r>
      <w:r>
        <w:rPr>
          <w:color w:val="FF0000"/>
          <w:vertAlign w:val="superscript"/>
          <w:rtl/>
        </w:rPr>
        <w:t>23574</w:t>
      </w:r>
      <w:r>
        <w:rPr>
          <w:rFonts w:ascii="Times New Roman" w:hAnsi="Times New Roman"/>
          <w:color w:val="828282"/>
          <w:rtl/>
        </w:rPr>
        <w:t xml:space="preserve">יֹוסֵ֔ף </w:t>
      </w:r>
      <w:r>
        <w:rPr>
          <w:color w:val="FF0000"/>
          <w:vertAlign w:val="superscript"/>
          <w:rtl/>
        </w:rPr>
        <w:t>23575</w:t>
      </w:r>
      <w:r>
        <w:rPr>
          <w:rFonts w:ascii="Times New Roman" w:hAnsi="Times New Roman"/>
          <w:color w:val="828282"/>
          <w:rtl/>
        </w:rPr>
        <w:t xml:space="preserve">אֵ֚ת </w:t>
      </w:r>
      <w:r>
        <w:rPr>
          <w:color w:val="FF0000"/>
          <w:vertAlign w:val="superscript"/>
          <w:rtl/>
        </w:rPr>
        <w:t>23576</w:t>
      </w:r>
      <w:r>
        <w:rPr>
          <w:rFonts w:ascii="Times New Roman" w:hAnsi="Times New Roman"/>
          <w:color w:val="828282"/>
          <w:rtl/>
        </w:rPr>
        <w:t>הַ</w:t>
      </w:r>
      <w:r>
        <w:rPr>
          <w:color w:val="FF0000"/>
          <w:vertAlign w:val="superscript"/>
          <w:rtl/>
        </w:rPr>
        <w:t>23577</w:t>
      </w:r>
      <w:r>
        <w:rPr>
          <w:rFonts w:ascii="Times New Roman" w:hAnsi="Times New Roman"/>
          <w:color w:val="828282"/>
          <w:rtl/>
        </w:rPr>
        <w:t xml:space="preserve">חֲלֹמֹ֔ות </w:t>
      </w:r>
    </w:p>
    <w:p>
      <w:pPr>
        <w:pStyle w:val="Hebrew"/>
      </w:pPr>
      <w:r>
        <w:rPr>
          <w:color w:val="828282"/>
        </w:rPr>
        <w:t xml:space="preserve">וַיִּזְכֹּ֣ר יֹוסֵ֔ף אֵ֚ת הַחֲלֹמֹ֔ות אֲשֶׁ֥ר חָלַ֖ם לָהֶ֑ם וַיֹּ֤אמֶר אֲלֵהֶם֙ מְרַגְּלִ֣ים אַתֶּ֔ם לִרְאֹ֛ות אֶת־עֶרְוַ֥ת הָאָ֖רֶץ בָּאתֶֽם׃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0dbcd508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add2eba4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c482ec98</w:t>
            </w:r>
          </w:p>
        </w:tc>
        <w:tc>
          <w:tcPr>
            <w:tcW w:type="auto" w:w="1728"/>
          </w:tcPr>
          <w:p>
            <w:r>
              <w:t>tense</w:t>
            </w:r>
          </w:p>
        </w:tc>
        <w:tc>
          <w:tcPr>
            <w:tcW w:type="auto" w:w="1728"/>
          </w:tcPr>
          <w:p>
            <w:r>
              <w:t>verb</w:t>
            </w:r>
          </w:p>
        </w:tc>
        <w:tc>
          <w:tcPr>
            <w:tcW w:type="auto" w:w="1728"/>
          </w:tcPr>
          <w:p>
            <w:r>
              <w:t xml:space="preserve">יִּזְכֹּ֣ר </w:t>
            </w:r>
          </w:p>
        </w:tc>
        <w:tc>
          <w:tcPr>
            <w:tcW w:type="auto" w:w="1728"/>
          </w:tcPr>
          <w:p>
            <w:r>
              <w:t>past</w:t>
            </w:r>
          </w:p>
        </w:tc>
      </w:tr>
    </w:tbl>
    <w:p>
      <w:r>
        <w:br/>
      </w:r>
    </w:p>
    <w:p>
      <w:pPr>
        <w:pStyle w:val="Reference"/>
      </w:pPr>
      <w:hyperlink r:id="rId305">
        <w:r>
          <w:rPr/>
          <w:t>Genesis 42:9</w:t>
        </w:r>
      </w:hyperlink>
    </w:p>
    <w:p>
      <w:pPr>
        <w:pStyle w:val="Hebrew"/>
      </w:pPr>
      <w:r>
        <w:t xml:space="preserve">וַיֹּ֤אמֶר אֲלֵהֶם֙ </w:t>
      </w:r>
    </w:p>
    <w:p>
      <w:pPr>
        <w:pStyle w:val="Hebrew"/>
      </w:pPr>
      <w:r>
        <w:rPr>
          <w:color w:val="FF0000"/>
          <w:vertAlign w:val="superscript"/>
          <w:rtl/>
        </w:rPr>
        <w:t>23581</w:t>
      </w:r>
      <w:r>
        <w:rPr>
          <w:rFonts w:ascii="Times New Roman" w:hAnsi="Times New Roman"/>
          <w:color w:val="828282"/>
          <w:rtl/>
        </w:rPr>
        <w:t>וַ</w:t>
      </w:r>
      <w:r>
        <w:rPr>
          <w:color w:val="FF0000"/>
          <w:vertAlign w:val="superscript"/>
          <w:rtl/>
        </w:rPr>
        <w:t>23582</w:t>
      </w:r>
      <w:r>
        <w:rPr>
          <w:rFonts w:ascii="Times New Roman" w:hAnsi="Times New Roman"/>
          <w:color w:val="828282"/>
          <w:rtl/>
        </w:rPr>
        <w:t xml:space="preserve">יֹּ֤אמֶר </w:t>
      </w:r>
      <w:r>
        <w:rPr>
          <w:color w:val="FF0000"/>
          <w:vertAlign w:val="superscript"/>
          <w:rtl/>
        </w:rPr>
        <w:t>23583</w:t>
      </w:r>
      <w:r>
        <w:rPr>
          <w:rFonts w:ascii="Times New Roman" w:hAnsi="Times New Roman"/>
          <w:color w:val="828282"/>
          <w:rtl/>
        </w:rPr>
        <w:t xml:space="preserve">אֲלֵהֶם֙ </w:t>
      </w:r>
    </w:p>
    <w:p>
      <w:pPr>
        <w:pStyle w:val="Hebrew"/>
      </w:pPr>
      <w:r>
        <w:rPr>
          <w:color w:val="828282"/>
        </w:rPr>
        <w:t xml:space="preserve">וַיִּזְכֹּ֣ר יֹוסֵ֔ף אֵ֚ת הַחֲלֹמֹ֔ות אֲשֶׁ֥ר חָלַ֖ם לָהֶ֑ם וַיֹּ֤אמֶר אֲלֵהֶם֙ מְרַגְּלִ֣ים אַתֶּ֔ם לִרְאֹ֛ות אֶת־עֶרְוַ֥ת הָאָ֖רֶץ בָּאתֶֽם׃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062259e8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64004f0f</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6315814a</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305">
        <w:r>
          <w:rPr/>
          <w:t>Genesis 42:9</w:t>
        </w:r>
      </w:hyperlink>
    </w:p>
    <w:p>
      <w:pPr>
        <w:pStyle w:val="Hebrew"/>
      </w:pPr>
      <w:r>
        <w:t xml:space="preserve">בָּאתֶֽם׃ </w:t>
      </w:r>
    </w:p>
    <w:p>
      <w:pPr>
        <w:pStyle w:val="Hebrew"/>
      </w:pPr>
      <w:r>
        <w:rPr>
          <w:color w:val="FF0000"/>
          <w:vertAlign w:val="superscript"/>
          <w:rtl/>
        </w:rPr>
        <w:t>23592</w:t>
      </w:r>
      <w:r>
        <w:rPr>
          <w:rFonts w:ascii="Times New Roman" w:hAnsi="Times New Roman"/>
          <w:color w:val="828282"/>
          <w:rtl/>
        </w:rPr>
        <w:t xml:space="preserve">בָּאתֶֽם׃ </w:t>
      </w:r>
    </w:p>
    <w:p>
      <w:pPr>
        <w:pStyle w:val="Hebrew"/>
      </w:pPr>
      <w:r>
        <w:rPr>
          <w:color w:val="828282"/>
        </w:rPr>
        <w:t xml:space="preserve">וַיִּזְכֹּ֣ר יֹוסֵ֔ף אֵ֚ת הַחֲלֹמֹ֔ות אֲשֶׁ֥ר חָלַ֖ם לָהֶ֑ם וַיֹּ֤אמֶר אֲלֵהֶם֙ מְרַגְּלִ֣ים אַתֶּ֔ם לִרְאֹ֛ות אֶת־עֶרְוַ֥ת הָאָ֖רֶץ בָּאתֶֽם׃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20e6c4c0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3a81525e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af493bf0</w:t>
            </w:r>
          </w:p>
        </w:tc>
        <w:tc>
          <w:tcPr>
            <w:tcW w:type="auto" w:w="1728"/>
          </w:tcPr>
          <w:p>
            <w:r>
              <w:t>tense</w:t>
            </w:r>
          </w:p>
        </w:tc>
        <w:tc>
          <w:tcPr>
            <w:tcW w:type="auto" w:w="1728"/>
          </w:tcPr>
          <w:p>
            <w:r>
              <w:t>verb</w:t>
            </w:r>
          </w:p>
        </w:tc>
        <w:tc>
          <w:tcPr>
            <w:tcW w:type="auto" w:w="1728"/>
          </w:tcPr>
          <w:p>
            <w:r>
              <w:t xml:space="preserve">בָּאתֶֽם׃ </w:t>
            </w:r>
          </w:p>
        </w:tc>
        <w:tc>
          <w:tcPr>
            <w:tcW w:type="auto" w:w="1728"/>
          </w:tcPr>
          <w:p>
            <w:r>
              <w:t>pres perf</w:t>
            </w:r>
          </w:p>
        </w:tc>
      </w:tr>
    </w:tbl>
    <w:p>
      <w:r>
        <w:br/>
      </w:r>
    </w:p>
    <w:p>
      <w:pPr>
        <w:pStyle w:val="Reference"/>
      </w:pPr>
      <w:hyperlink r:id="rId306">
        <w:r>
          <w:rPr/>
          <w:t>Genesis 42:15</w:t>
        </w:r>
      </w:hyperlink>
    </w:p>
    <w:p>
      <w:pPr>
        <w:pStyle w:val="Hebrew"/>
      </w:pPr>
      <w:r>
        <w:t xml:space="preserve">בְּזֹ֖את תִּבָּחֵ֑נוּ </w:t>
      </w:r>
    </w:p>
    <w:p>
      <w:pPr>
        <w:pStyle w:val="Hebrew"/>
      </w:pPr>
      <w:r>
        <w:rPr>
          <w:color w:val="FF0000"/>
          <w:vertAlign w:val="superscript"/>
          <w:rtl/>
        </w:rPr>
        <w:t>23663</w:t>
      </w:r>
      <w:r>
        <w:rPr>
          <w:rFonts w:ascii="Times New Roman" w:hAnsi="Times New Roman"/>
          <w:color w:val="828282"/>
          <w:rtl/>
        </w:rPr>
        <w:t>בְּ</w:t>
      </w:r>
      <w:r>
        <w:rPr>
          <w:color w:val="FF0000"/>
          <w:vertAlign w:val="superscript"/>
          <w:rtl/>
        </w:rPr>
        <w:t>23664</w:t>
      </w:r>
      <w:r>
        <w:rPr>
          <w:rFonts w:ascii="Times New Roman" w:hAnsi="Times New Roman"/>
          <w:color w:val="828282"/>
          <w:rtl/>
        </w:rPr>
        <w:t xml:space="preserve">זֹ֖את </w:t>
      </w:r>
      <w:r>
        <w:rPr>
          <w:color w:val="FF0000"/>
          <w:vertAlign w:val="superscript"/>
          <w:rtl/>
        </w:rPr>
        <w:t>23665</w:t>
      </w:r>
      <w:r>
        <w:rPr>
          <w:rFonts w:ascii="Times New Roman" w:hAnsi="Times New Roman"/>
          <w:color w:val="828282"/>
          <w:rtl/>
        </w:rPr>
        <w:t xml:space="preserve">תִּבָּחֵ֑נוּ </w:t>
      </w:r>
    </w:p>
    <w:p>
      <w:pPr>
        <w:pStyle w:val="Hebrew"/>
      </w:pPr>
      <w:r>
        <w:rPr>
          <w:color w:val="828282"/>
        </w:rPr>
        <w:t xml:space="preserve">בְּזֹ֖את תִּבָּחֵ֑נוּ חֵ֤י פַרְעֹה֙ אִם־תֵּצְא֣וּ מִזֶּ֔ה כִּ֧י אִם־בְּבֹ֛וא אֲחִיכֶ֥ם הַקָּטֹ֖ן הֵֽנָּה׃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09f35218</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2c2cb695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284627ca</w:t>
            </w:r>
          </w:p>
        </w:tc>
        <w:tc>
          <w:tcPr>
            <w:tcW w:type="auto" w:w="1728"/>
          </w:tcPr>
          <w:p>
            <w:r>
              <w:t>tense</w:t>
            </w:r>
          </w:p>
        </w:tc>
        <w:tc>
          <w:tcPr>
            <w:tcW w:type="auto" w:w="1728"/>
          </w:tcPr>
          <w:p>
            <w:r>
              <w:t>verb</w:t>
            </w:r>
          </w:p>
        </w:tc>
        <w:tc>
          <w:tcPr>
            <w:tcW w:type="auto" w:w="1728"/>
          </w:tcPr>
          <w:p>
            <w:r>
              <w:t xml:space="preserve">תִּבָּחֵ֑נוּ </w:t>
            </w:r>
          </w:p>
        </w:tc>
        <w:tc>
          <w:tcPr>
            <w:tcW w:type="auto" w:w="1728"/>
          </w:tcPr>
          <w:p>
            <w:r>
              <w:t>mod</w:t>
            </w:r>
          </w:p>
        </w:tc>
      </w:tr>
    </w:tbl>
    <w:p>
      <w:r>
        <w:br/>
      </w:r>
    </w:p>
    <w:p>
      <w:pPr>
        <w:pStyle w:val="Reference"/>
      </w:pPr>
      <w:hyperlink r:id="rId307">
        <w:r>
          <w:rPr/>
          <w:t>Genesis 42:22</w:t>
        </w:r>
      </w:hyperlink>
    </w:p>
    <w:p>
      <w:pPr>
        <w:pStyle w:val="Hebrew"/>
      </w:pPr>
      <w:r>
        <w:t xml:space="preserve">וַיַּעַן֩ רְאוּבֵ֨ן אֹתָ֜ם </w:t>
      </w:r>
    </w:p>
    <w:p>
      <w:pPr>
        <w:pStyle w:val="Hebrew"/>
      </w:pPr>
      <w:r>
        <w:rPr>
          <w:color w:val="FF0000"/>
          <w:vertAlign w:val="superscript"/>
          <w:rtl/>
        </w:rPr>
        <w:t>23789</w:t>
      </w:r>
      <w:r>
        <w:rPr>
          <w:rFonts w:ascii="Times New Roman" w:hAnsi="Times New Roman"/>
          <w:color w:val="828282"/>
          <w:rtl/>
        </w:rPr>
        <w:t>וַ</w:t>
      </w:r>
      <w:r>
        <w:rPr>
          <w:color w:val="FF0000"/>
          <w:vertAlign w:val="superscript"/>
          <w:rtl/>
        </w:rPr>
        <w:t>23790</w:t>
      </w:r>
      <w:r>
        <w:rPr>
          <w:rFonts w:ascii="Times New Roman" w:hAnsi="Times New Roman"/>
          <w:color w:val="828282"/>
          <w:rtl/>
        </w:rPr>
        <w:t xml:space="preserve">יַּעַן֩ </w:t>
      </w:r>
      <w:r>
        <w:rPr>
          <w:color w:val="FF0000"/>
          <w:vertAlign w:val="superscript"/>
          <w:rtl/>
        </w:rPr>
        <w:t>23791</w:t>
      </w:r>
      <w:r>
        <w:rPr>
          <w:rFonts w:ascii="Times New Roman" w:hAnsi="Times New Roman"/>
          <w:color w:val="828282"/>
          <w:rtl/>
        </w:rPr>
        <w:t xml:space="preserve">רְאוּבֵ֨ן </w:t>
      </w:r>
      <w:r>
        <w:rPr>
          <w:color w:val="FF0000"/>
          <w:vertAlign w:val="superscript"/>
          <w:rtl/>
        </w:rPr>
        <w:t>23792</w:t>
      </w:r>
      <w:r>
        <w:rPr>
          <w:rFonts w:ascii="Times New Roman" w:hAnsi="Times New Roman"/>
          <w:color w:val="828282"/>
          <w:rtl/>
        </w:rPr>
        <w:t xml:space="preserve">אֹתָ֜ם </w:t>
      </w:r>
    </w:p>
    <w:p>
      <w:pPr>
        <w:pStyle w:val="Hebrew"/>
      </w:pPr>
      <w:r>
        <w:rPr>
          <w:color w:val="828282"/>
        </w:rPr>
        <w:t xml:space="preserve">וַיַּעַן֩ רְאוּבֵ֨ן אֹתָ֜ם לֵאמֹ֗ר הֲלֹוא֩ אָמַ֨רְתִּי אֲלֵיכֶ֧ם׀ לֵאמֹ֛ר אַל־תֶּחֶטְא֥וּ בַיֶּ֖לֶד וְלֹ֣א שְׁמַעְתֶּ֑ם וְגַם־דָּמֹ֖ו הִנֵּ֥ה נִדְרָֽשׁ׃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bed11f63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015653ff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dbb9cd84</w:t>
            </w:r>
          </w:p>
        </w:tc>
        <w:tc>
          <w:tcPr>
            <w:tcW w:type="auto" w:w="1728"/>
          </w:tcPr>
          <w:p>
            <w:r>
              <w:t>tense</w:t>
            </w:r>
          </w:p>
        </w:tc>
        <w:tc>
          <w:tcPr>
            <w:tcW w:type="auto" w:w="1728"/>
          </w:tcPr>
          <w:p>
            <w:r>
              <w:t>verb</w:t>
            </w:r>
          </w:p>
        </w:tc>
        <w:tc>
          <w:tcPr>
            <w:tcW w:type="auto" w:w="1728"/>
          </w:tcPr>
          <w:p>
            <w:r>
              <w:t xml:space="preserve">יַּעַן֩ </w:t>
            </w:r>
          </w:p>
        </w:tc>
        <w:tc>
          <w:tcPr>
            <w:tcW w:type="auto" w:w="1728"/>
          </w:tcPr>
          <w:p>
            <w:r>
              <w:t>past</w:t>
            </w:r>
          </w:p>
        </w:tc>
      </w:tr>
    </w:tbl>
    <w:p>
      <w:r>
        <w:br/>
      </w:r>
    </w:p>
    <w:p>
      <w:pPr>
        <w:pStyle w:val="Reference"/>
      </w:pPr>
      <w:hyperlink r:id="rId308">
        <w:r>
          <w:rPr/>
          <w:t>Genesis 42:28</w:t>
        </w:r>
      </w:hyperlink>
    </w:p>
    <w:p>
      <w:pPr>
        <w:pStyle w:val="Hebrew"/>
      </w:pPr>
      <w:r>
        <w:t xml:space="preserve">וַיֹּ֤אמֶר אֶל־אֶחָיו֙ </w:t>
      </w:r>
    </w:p>
    <w:p>
      <w:pPr>
        <w:pStyle w:val="Hebrew"/>
      </w:pPr>
      <w:r>
        <w:rPr>
          <w:color w:val="FF0000"/>
          <w:vertAlign w:val="superscript"/>
          <w:rtl/>
        </w:rPr>
        <w:t>23909</w:t>
      </w:r>
      <w:r>
        <w:rPr>
          <w:rFonts w:ascii="Times New Roman" w:hAnsi="Times New Roman"/>
          <w:color w:val="828282"/>
          <w:rtl/>
        </w:rPr>
        <w:t>וַ</w:t>
      </w:r>
      <w:r>
        <w:rPr>
          <w:color w:val="FF0000"/>
          <w:vertAlign w:val="superscript"/>
          <w:rtl/>
        </w:rPr>
        <w:t>23910</w:t>
      </w:r>
      <w:r>
        <w:rPr>
          <w:rFonts w:ascii="Times New Roman" w:hAnsi="Times New Roman"/>
          <w:color w:val="828282"/>
          <w:rtl/>
        </w:rPr>
        <w:t xml:space="preserve">יֹּ֤אמֶר </w:t>
      </w:r>
      <w:r>
        <w:rPr>
          <w:color w:val="FF0000"/>
          <w:vertAlign w:val="superscript"/>
          <w:rtl/>
        </w:rPr>
        <w:t>23911</w:t>
      </w:r>
      <w:r>
        <w:rPr>
          <w:rFonts w:ascii="Times New Roman" w:hAnsi="Times New Roman"/>
          <w:color w:val="828282"/>
          <w:rtl/>
        </w:rPr>
        <w:t>אֶל־</w:t>
      </w:r>
      <w:r>
        <w:rPr>
          <w:color w:val="FF0000"/>
          <w:vertAlign w:val="superscript"/>
          <w:rtl/>
        </w:rPr>
        <w:t>23912</w:t>
      </w:r>
      <w:r>
        <w:rPr>
          <w:rFonts w:ascii="Times New Roman" w:hAnsi="Times New Roman"/>
          <w:color w:val="828282"/>
          <w:rtl/>
        </w:rPr>
        <w:t xml:space="preserve">אֶחָיו֙ </w:t>
      </w:r>
    </w:p>
    <w:p>
      <w:pPr>
        <w:pStyle w:val="Hebrew"/>
      </w:pPr>
      <w:r>
        <w:rPr>
          <w:color w:val="828282"/>
        </w:rPr>
        <w:t xml:space="preserve">וַיֹּ֤אמֶר אֶל־אֶחָיו֙ הוּשַׁ֣ב כַּסְפִּ֔י וְגַ֖ם הִנֵּ֣ה בְאַמְתַּחְתִּ֑י וַיֵּצֵ֣א לִבָּ֗ם וַיֶּֽחֶרְד֞וּ אִ֤ישׁ אֶל־אָחִיו֙ לֵאמֹ֔ר מַה־זֹּ֛את עָשָׂ֥ה אֱלֹהִ֖ים לָֽנוּ׃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9f9dfbf9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a086c77d</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b6f5900e</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308">
        <w:r>
          <w:rPr/>
          <w:t>Genesis 42:28</w:t>
        </w:r>
      </w:hyperlink>
    </w:p>
    <w:p>
      <w:pPr>
        <w:pStyle w:val="Hebrew"/>
      </w:pPr>
      <w:r>
        <w:t xml:space="preserve">מַה־זֹּ֛את עָשָׂ֥ה אֱלֹהִ֖ים לָֽנוּ׃ </w:t>
      </w:r>
    </w:p>
    <w:p>
      <w:pPr>
        <w:pStyle w:val="Hebrew"/>
      </w:pPr>
      <w:r>
        <w:rPr>
          <w:color w:val="FF0000"/>
          <w:vertAlign w:val="superscript"/>
          <w:rtl/>
        </w:rPr>
        <w:t>23930</w:t>
      </w:r>
      <w:r>
        <w:rPr>
          <w:rFonts w:ascii="Times New Roman" w:hAnsi="Times New Roman"/>
          <w:color w:val="828282"/>
          <w:rtl/>
        </w:rPr>
        <w:t>מַה־</w:t>
      </w:r>
      <w:r>
        <w:rPr>
          <w:color w:val="FF0000"/>
          <w:vertAlign w:val="superscript"/>
          <w:rtl/>
        </w:rPr>
        <w:t>23931</w:t>
      </w:r>
      <w:r>
        <w:rPr>
          <w:rFonts w:ascii="Times New Roman" w:hAnsi="Times New Roman"/>
          <w:color w:val="828282"/>
          <w:rtl/>
        </w:rPr>
        <w:t xml:space="preserve">זֹּ֛את </w:t>
      </w:r>
      <w:r>
        <w:rPr>
          <w:color w:val="FF0000"/>
          <w:vertAlign w:val="superscript"/>
          <w:rtl/>
        </w:rPr>
        <w:t>23932</w:t>
      </w:r>
      <w:r>
        <w:rPr>
          <w:rFonts w:ascii="Times New Roman" w:hAnsi="Times New Roman"/>
          <w:color w:val="828282"/>
          <w:rtl/>
        </w:rPr>
        <w:t xml:space="preserve">עָשָׂ֥ה </w:t>
      </w:r>
      <w:r>
        <w:rPr>
          <w:color w:val="FF0000"/>
          <w:vertAlign w:val="superscript"/>
          <w:rtl/>
        </w:rPr>
        <w:t>23933</w:t>
      </w:r>
      <w:r>
        <w:rPr>
          <w:rFonts w:ascii="Times New Roman" w:hAnsi="Times New Roman"/>
          <w:color w:val="828282"/>
          <w:rtl/>
        </w:rPr>
        <w:t xml:space="preserve">אֱלֹהִ֖ים </w:t>
      </w:r>
      <w:r>
        <w:rPr>
          <w:color w:val="FF0000"/>
          <w:vertAlign w:val="superscript"/>
          <w:rtl/>
        </w:rPr>
        <w:t>23934</w:t>
      </w:r>
      <w:r>
        <w:rPr>
          <w:rFonts w:ascii="Times New Roman" w:hAnsi="Times New Roman"/>
          <w:color w:val="828282"/>
          <w:rtl/>
        </w:rPr>
        <w:t xml:space="preserve">לָֽנוּ׃ </w:t>
      </w:r>
    </w:p>
    <w:p>
      <w:pPr>
        <w:pStyle w:val="Hebrew"/>
      </w:pPr>
      <w:r>
        <w:rPr>
          <w:color w:val="828282"/>
        </w:rPr>
        <w:t xml:space="preserve">וַיֹּ֤אמֶר אֶל־אֶחָיו֙ הוּשַׁ֣ב כַּסְפִּ֔י וְגַ֖ם הִנֵּ֣ה בְאַמְתַּחְתִּ֑י וַיֵּצֵ֣א לִבָּ֗ם וַיֶּֽחֶרְד֞וּ אִ֤ישׁ אֶל־אָחִיו֙ לֵאמֹ֔ר מַה־זֹּ֛את עָשָׂ֥ה אֱלֹהִ֖ים לָֽנוּ׃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3526dc22</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1c612762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dc29ba16</w:t>
            </w:r>
          </w:p>
        </w:tc>
        <w:tc>
          <w:tcPr>
            <w:tcW w:type="auto" w:w="1728"/>
          </w:tcPr>
          <w:p>
            <w:r>
              <w:t>tense</w:t>
            </w:r>
          </w:p>
        </w:tc>
        <w:tc>
          <w:tcPr>
            <w:tcW w:type="auto" w:w="1728"/>
          </w:tcPr>
          <w:p>
            <w:r>
              <w:t>verb</w:t>
            </w:r>
          </w:p>
        </w:tc>
        <w:tc>
          <w:tcPr>
            <w:tcW w:type="auto" w:w="1728"/>
          </w:tcPr>
          <w:p>
            <w:r>
              <w:t xml:space="preserve">עָשָׂ֥ה </w:t>
            </w:r>
          </w:p>
        </w:tc>
        <w:tc>
          <w:tcPr>
            <w:tcW w:type="auto" w:w="1728"/>
          </w:tcPr>
          <w:p>
            <w:r>
              <w:t>pres perf</w:t>
            </w:r>
          </w:p>
        </w:tc>
      </w:tr>
    </w:tbl>
    <w:p>
      <w:r>
        <w:br/>
      </w:r>
    </w:p>
    <w:p>
      <w:pPr>
        <w:pStyle w:val="Reference"/>
      </w:pPr>
      <w:hyperlink r:id="rId309">
        <w:r>
          <w:rPr/>
          <w:t>Genesis 42:33</w:t>
        </w:r>
      </w:hyperlink>
    </w:p>
    <w:p>
      <w:pPr>
        <w:pStyle w:val="Hebrew"/>
      </w:pPr>
      <w:r>
        <w:t xml:space="preserve">בְּזֹ֣את אֵדַ֔ע </w:t>
      </w:r>
    </w:p>
    <w:p>
      <w:pPr>
        <w:pStyle w:val="Hebrew"/>
      </w:pPr>
      <w:r>
        <w:rPr>
          <w:color w:val="FF0000"/>
          <w:vertAlign w:val="superscript"/>
          <w:rtl/>
        </w:rPr>
        <w:t>24003</w:t>
      </w:r>
      <w:r>
        <w:rPr>
          <w:rFonts w:ascii="Times New Roman" w:hAnsi="Times New Roman"/>
          <w:color w:val="828282"/>
          <w:rtl/>
        </w:rPr>
        <w:t>בְּ</w:t>
      </w:r>
      <w:r>
        <w:rPr>
          <w:color w:val="FF0000"/>
          <w:vertAlign w:val="superscript"/>
          <w:rtl/>
        </w:rPr>
        <w:t>24004</w:t>
      </w:r>
      <w:r>
        <w:rPr>
          <w:rFonts w:ascii="Times New Roman" w:hAnsi="Times New Roman"/>
          <w:color w:val="828282"/>
          <w:rtl/>
        </w:rPr>
        <w:t xml:space="preserve">זֹ֣את </w:t>
      </w:r>
      <w:r>
        <w:rPr>
          <w:color w:val="FF0000"/>
          <w:vertAlign w:val="superscript"/>
          <w:rtl/>
        </w:rPr>
        <w:t>24005</w:t>
      </w:r>
      <w:r>
        <w:rPr>
          <w:rFonts w:ascii="Times New Roman" w:hAnsi="Times New Roman"/>
          <w:color w:val="828282"/>
          <w:rtl/>
        </w:rPr>
        <w:t xml:space="preserve">אֵדַ֔ע </w:t>
      </w:r>
    </w:p>
    <w:p>
      <w:pPr>
        <w:pStyle w:val="Hebrew"/>
      </w:pPr>
      <w:r>
        <w:rPr>
          <w:color w:val="828282"/>
        </w:rPr>
        <w:t xml:space="preserve">וַיֹּ֣אמֶר אֵלֵ֗ינוּ הָאִישׁ֙ אֲדֹנֵ֣י הָאָ֔רֶץ בְּזֹ֣את אֵדַ֔ע כִּ֥י כֵנִ֖ים אַתֶּ֑ם אֲחִיכֶ֤ם הָֽאֶחָד֙ הַנִּ֣יחוּ אִתִּ֔י וְאֶת־רַעֲבֹ֥ון בָּתֵּיכֶ֖ם קְח֥וּ וָלֵֽכוּ׃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cc1f0c1c</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bd50e6a6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729db0be</w:t>
            </w:r>
          </w:p>
        </w:tc>
        <w:tc>
          <w:tcPr>
            <w:tcW w:type="auto" w:w="1728"/>
          </w:tcPr>
          <w:p>
            <w:r>
              <w:t>tense</w:t>
            </w:r>
          </w:p>
        </w:tc>
        <w:tc>
          <w:tcPr>
            <w:tcW w:type="auto" w:w="1728"/>
          </w:tcPr>
          <w:p>
            <w:r>
              <w:t>verb</w:t>
            </w:r>
          </w:p>
        </w:tc>
        <w:tc>
          <w:tcPr>
            <w:tcW w:type="auto" w:w="1728"/>
          </w:tcPr>
          <w:p>
            <w:r>
              <w:t xml:space="preserve">אֵדַ֔ע </w:t>
            </w:r>
          </w:p>
        </w:tc>
        <w:tc>
          <w:tcPr>
            <w:tcW w:type="auto" w:w="1728"/>
          </w:tcPr>
          <w:p>
            <w:r>
              <w:t>mod</w:t>
            </w:r>
          </w:p>
        </w:tc>
      </w:tr>
    </w:tbl>
    <w:p>
      <w:r>
        <w:br/>
      </w:r>
    </w:p>
    <w:p>
      <w:pPr>
        <w:pStyle w:val="Reference"/>
      </w:pPr>
      <w:hyperlink r:id="rId309">
        <w:r>
          <w:rPr/>
          <w:t>Genesis 42:33</w:t>
        </w:r>
      </w:hyperlink>
    </w:p>
    <w:p>
      <w:pPr>
        <w:pStyle w:val="Hebrew"/>
      </w:pPr>
      <w:r>
        <w:t xml:space="preserve">אֲחִיכֶ֤ם הָֽאֶחָד֙ הַנִּ֣יחוּ אִתִּ֔י </w:t>
      </w:r>
    </w:p>
    <w:p>
      <w:pPr>
        <w:pStyle w:val="Hebrew"/>
      </w:pPr>
      <w:r>
        <w:rPr>
          <w:color w:val="FF0000"/>
          <w:vertAlign w:val="superscript"/>
          <w:rtl/>
        </w:rPr>
        <w:t>24009</w:t>
      </w:r>
      <w:r>
        <w:rPr>
          <w:rFonts w:ascii="Times New Roman" w:hAnsi="Times New Roman"/>
          <w:color w:val="828282"/>
          <w:rtl/>
        </w:rPr>
        <w:t xml:space="preserve">אֲחִיכֶ֤ם </w:t>
      </w:r>
      <w:r>
        <w:rPr>
          <w:color w:val="FF0000"/>
          <w:vertAlign w:val="superscript"/>
          <w:rtl/>
        </w:rPr>
        <w:t>24010</w:t>
      </w:r>
      <w:r>
        <w:rPr>
          <w:rFonts w:ascii="Times New Roman" w:hAnsi="Times New Roman"/>
          <w:color w:val="828282"/>
          <w:rtl/>
        </w:rPr>
        <w:t>הָֽ</w:t>
      </w:r>
      <w:r>
        <w:rPr>
          <w:color w:val="FF0000"/>
          <w:vertAlign w:val="superscript"/>
          <w:rtl/>
        </w:rPr>
        <w:t>24011</w:t>
      </w:r>
      <w:r>
        <w:rPr>
          <w:rFonts w:ascii="Times New Roman" w:hAnsi="Times New Roman"/>
          <w:color w:val="828282"/>
          <w:rtl/>
        </w:rPr>
        <w:t xml:space="preserve">אֶחָד֙ </w:t>
      </w:r>
      <w:r>
        <w:rPr>
          <w:color w:val="FF0000"/>
          <w:vertAlign w:val="superscript"/>
          <w:rtl/>
        </w:rPr>
        <w:t>24012</w:t>
      </w:r>
      <w:r>
        <w:rPr>
          <w:rFonts w:ascii="Times New Roman" w:hAnsi="Times New Roman"/>
          <w:color w:val="828282"/>
          <w:rtl/>
        </w:rPr>
        <w:t xml:space="preserve">הַנִּ֣יחוּ </w:t>
      </w:r>
      <w:r>
        <w:rPr>
          <w:color w:val="FF0000"/>
          <w:vertAlign w:val="superscript"/>
          <w:rtl/>
        </w:rPr>
        <w:t>24013</w:t>
      </w:r>
      <w:r>
        <w:rPr>
          <w:rFonts w:ascii="Times New Roman" w:hAnsi="Times New Roman"/>
          <w:color w:val="828282"/>
          <w:rtl/>
        </w:rPr>
        <w:t xml:space="preserve">אִתִּ֔י </w:t>
      </w:r>
    </w:p>
    <w:p>
      <w:pPr>
        <w:pStyle w:val="Hebrew"/>
      </w:pPr>
      <w:r>
        <w:rPr>
          <w:color w:val="828282"/>
        </w:rPr>
        <w:t xml:space="preserve">וַיֹּ֣אמֶר אֵלֵ֗ינוּ הָאִישׁ֙ אֲדֹנֵ֣י הָאָ֔רֶץ בְּזֹ֣את אֵדַ֔ע כִּ֥י כֵנִ֖ים אַתֶּ֑ם אֲחִיכֶ֤ם הָֽאֶחָד֙ הַנִּ֣יחוּ אִתִּ֔י וְאֶת־רַעֲבֹ֥ון בָּתֵּיכֶ֖ם קְח֥וּ וָלֵֽכוּ׃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ea0fc05c</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a68d281b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76d5f3c2</w:t>
            </w:r>
          </w:p>
        </w:tc>
        <w:tc>
          <w:tcPr>
            <w:tcW w:type="auto" w:w="1728"/>
          </w:tcPr>
          <w:p>
            <w:r>
              <w:t>tense</w:t>
            </w:r>
          </w:p>
        </w:tc>
        <w:tc>
          <w:tcPr>
            <w:tcW w:type="auto" w:w="1728"/>
          </w:tcPr>
          <w:p>
            <w:r>
              <w:t>verb</w:t>
            </w:r>
          </w:p>
        </w:tc>
        <w:tc>
          <w:tcPr>
            <w:tcW w:type="auto" w:w="1728"/>
          </w:tcPr>
          <w:p>
            <w:r>
              <w:t xml:space="preserve">הַנִּ֣יחוּ </w:t>
            </w:r>
          </w:p>
        </w:tc>
        <w:tc>
          <w:tcPr>
            <w:tcW w:type="auto" w:w="1728"/>
          </w:tcPr>
          <w:p>
            <w:r>
              <w:t>impv</w:t>
            </w:r>
          </w:p>
        </w:tc>
      </w:tr>
    </w:tbl>
    <w:p>
      <w:r>
        <w:br/>
      </w:r>
    </w:p>
    <w:p>
      <w:pPr>
        <w:pStyle w:val="Reference"/>
      </w:pPr>
      <w:hyperlink r:id="rId309">
        <w:r>
          <w:rPr/>
          <w:t>Genesis 42:33</w:t>
        </w:r>
      </w:hyperlink>
    </w:p>
    <w:p>
      <w:pPr>
        <w:pStyle w:val="Hebrew"/>
      </w:pPr>
      <w:r>
        <w:t xml:space="preserve">וָלֵֽכוּ׃ </w:t>
      </w:r>
    </w:p>
    <w:p>
      <w:pPr>
        <w:pStyle w:val="Hebrew"/>
      </w:pPr>
      <w:r>
        <w:rPr>
          <w:color w:val="FF0000"/>
          <w:vertAlign w:val="superscript"/>
          <w:rtl/>
        </w:rPr>
        <w:t>24019</w:t>
      </w:r>
      <w:r>
        <w:rPr>
          <w:rFonts w:ascii="Times New Roman" w:hAnsi="Times New Roman"/>
          <w:color w:val="828282"/>
          <w:rtl/>
        </w:rPr>
        <w:t>וָ</w:t>
      </w:r>
      <w:r>
        <w:rPr>
          <w:color w:val="FF0000"/>
          <w:vertAlign w:val="superscript"/>
          <w:rtl/>
        </w:rPr>
        <w:t>24020</w:t>
      </w:r>
      <w:r>
        <w:rPr>
          <w:rFonts w:ascii="Times New Roman" w:hAnsi="Times New Roman"/>
          <w:color w:val="828282"/>
          <w:rtl/>
        </w:rPr>
        <w:t xml:space="preserve">לֵֽכוּ׃ </w:t>
      </w:r>
    </w:p>
    <w:p>
      <w:pPr>
        <w:pStyle w:val="Hebrew"/>
      </w:pPr>
      <w:r>
        <w:rPr>
          <w:color w:val="828282"/>
        </w:rPr>
        <w:t xml:space="preserve">וַיֹּ֣אמֶר אֵלֵ֗ינוּ הָאִישׁ֙ אֲדֹנֵ֣י הָאָ֔רֶץ בְּזֹ֣את אֵדַ֔ע כִּ֥י כֵנִ֖ים אַתֶּ֑ם אֲחִיכֶ֤ם הָֽאֶחָד֙ הַנִּ֣יחוּ אִתִּ֔י וְאֶת־רַעֲבֹ֥ון בָּתֵּיכֶ֖ם קְח֥וּ וָלֵֽכוּ׃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0ccf9b1b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b8cac167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9ddc8483</w:t>
            </w:r>
          </w:p>
        </w:tc>
        <w:tc>
          <w:tcPr>
            <w:tcW w:type="auto" w:w="1728"/>
          </w:tcPr>
          <w:p>
            <w:r>
              <w:t>tense</w:t>
            </w:r>
          </w:p>
        </w:tc>
        <w:tc>
          <w:tcPr>
            <w:tcW w:type="auto" w:w="1728"/>
          </w:tcPr>
          <w:p>
            <w:r>
              <w:t>verb</w:t>
            </w:r>
          </w:p>
        </w:tc>
        <w:tc>
          <w:tcPr>
            <w:tcW w:type="auto" w:w="1728"/>
          </w:tcPr>
          <w:p>
            <w:r>
              <w:t xml:space="preserve">לֵֽכוּ׃ </w:t>
            </w:r>
          </w:p>
        </w:tc>
        <w:tc>
          <w:tcPr>
            <w:tcW w:type="auto" w:w="1728"/>
          </w:tcPr>
          <w:p>
            <w:r>
              <w:t>impv</w:t>
            </w:r>
          </w:p>
        </w:tc>
      </w:tr>
    </w:tbl>
    <w:p>
      <w:r>
        <w:br/>
      </w:r>
    </w:p>
    <w:p>
      <w:pPr>
        <w:pStyle w:val="Reference"/>
      </w:pPr>
      <w:hyperlink r:id="rId310">
        <w:r>
          <w:rPr/>
          <w:t>Genesis 42:34</w:t>
        </w:r>
      </w:hyperlink>
    </w:p>
    <w:p>
      <w:pPr>
        <w:pStyle w:val="Hebrew"/>
      </w:pPr>
      <w:r>
        <w:t xml:space="preserve">וְאֶת־הָאָ֖רֶץ תִּסְחָֽרוּ׃ </w:t>
      </w:r>
    </w:p>
    <w:p>
      <w:pPr>
        <w:pStyle w:val="Hebrew"/>
      </w:pPr>
      <w:r>
        <w:rPr>
          <w:color w:val="FF0000"/>
          <w:vertAlign w:val="superscript"/>
          <w:rtl/>
        </w:rPr>
        <w:t>24041</w:t>
      </w:r>
      <w:r>
        <w:rPr>
          <w:rFonts w:ascii="Times New Roman" w:hAnsi="Times New Roman"/>
          <w:color w:val="828282"/>
          <w:rtl/>
        </w:rPr>
        <w:t>וְ</w:t>
      </w:r>
      <w:r>
        <w:rPr>
          <w:color w:val="FF0000"/>
          <w:vertAlign w:val="superscript"/>
          <w:rtl/>
        </w:rPr>
        <w:t>24042</w:t>
      </w:r>
      <w:r>
        <w:rPr>
          <w:rFonts w:ascii="Times New Roman" w:hAnsi="Times New Roman"/>
          <w:color w:val="828282"/>
          <w:rtl/>
        </w:rPr>
        <w:t>אֶת־</w:t>
      </w:r>
      <w:r>
        <w:rPr>
          <w:color w:val="FF0000"/>
          <w:vertAlign w:val="superscript"/>
          <w:rtl/>
        </w:rPr>
        <w:t>24043</w:t>
      </w:r>
      <w:r>
        <w:rPr>
          <w:rFonts w:ascii="Times New Roman" w:hAnsi="Times New Roman"/>
          <w:color w:val="828282"/>
          <w:rtl/>
        </w:rPr>
        <w:t>הָ</w:t>
      </w:r>
      <w:r>
        <w:rPr>
          <w:color w:val="FF0000"/>
          <w:vertAlign w:val="superscript"/>
          <w:rtl/>
        </w:rPr>
        <w:t>24044</w:t>
      </w:r>
      <w:r>
        <w:rPr>
          <w:rFonts w:ascii="Times New Roman" w:hAnsi="Times New Roman"/>
          <w:color w:val="828282"/>
          <w:rtl/>
        </w:rPr>
        <w:t xml:space="preserve">אָ֖רֶץ </w:t>
      </w:r>
      <w:r>
        <w:rPr>
          <w:color w:val="FF0000"/>
          <w:vertAlign w:val="superscript"/>
          <w:rtl/>
        </w:rPr>
        <w:t>24045</w:t>
      </w:r>
      <w:r>
        <w:rPr>
          <w:rFonts w:ascii="Times New Roman" w:hAnsi="Times New Roman"/>
          <w:color w:val="828282"/>
          <w:rtl/>
        </w:rPr>
        <w:t xml:space="preserve">תִּסְחָֽרוּ׃ </w:t>
      </w:r>
    </w:p>
    <w:p>
      <w:pPr>
        <w:pStyle w:val="Hebrew"/>
      </w:pPr>
      <w:r>
        <w:rPr>
          <w:color w:val="828282"/>
        </w:rPr>
        <w:t xml:space="preserve">וְ֠הָבִיאוּ אֶת־אֲחִיכֶ֣ם הַקָּטֹן֮ אֵלַי֒ וְאֵֽדְעָ֗ה כִּ֣י לֹ֤א מְרַגְּלִים֙ אַתֶּ֔ם כִּ֥י כֵנִ֖ים אַתֶּ֑ם אֶת־אֲחִיכֶם֙ אֶתֵּ֣ן לָכֶ֔ם וְאֶת־הָאָ֖רֶץ תִּסְחָֽרוּ׃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23cc6d94</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0a57b83e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b89ed129</w:t>
            </w:r>
          </w:p>
        </w:tc>
        <w:tc>
          <w:tcPr>
            <w:tcW w:type="auto" w:w="1728"/>
          </w:tcPr>
          <w:p>
            <w:r>
              <w:t>tense</w:t>
            </w:r>
          </w:p>
        </w:tc>
        <w:tc>
          <w:tcPr>
            <w:tcW w:type="auto" w:w="1728"/>
          </w:tcPr>
          <w:p>
            <w:r>
              <w:t>verb</w:t>
            </w:r>
          </w:p>
        </w:tc>
        <w:tc>
          <w:tcPr>
            <w:tcW w:type="auto" w:w="1728"/>
          </w:tcPr>
          <w:p>
            <w:r>
              <w:t xml:space="preserve">תִּסְחָֽרוּ׃ </w:t>
            </w:r>
          </w:p>
        </w:tc>
        <w:tc>
          <w:tcPr>
            <w:tcW w:type="auto" w:w="1728"/>
          </w:tcPr>
          <w:p>
            <w:r>
              <w:t>mod</w:t>
            </w:r>
          </w:p>
        </w:tc>
      </w:tr>
    </w:tbl>
    <w:p>
      <w:r>
        <w:br/>
      </w:r>
    </w:p>
    <w:p>
      <w:pPr>
        <w:pStyle w:val="Reference"/>
      </w:pPr>
      <w:hyperlink r:id="rId311">
        <w:r>
          <w:rPr/>
          <w:t>Genesis 42:35</w:t>
        </w:r>
      </w:hyperlink>
    </w:p>
    <w:p>
      <w:pPr>
        <w:pStyle w:val="Hebrew"/>
      </w:pPr>
      <w:r>
        <w:t xml:space="preserve">וַיִּרְא֞וּ אֶת־צְרֹרֹ֧ות כַּסְפֵּיהֶ֛ם הֵ֥מָּה וַאֲבִיהֶ֖ם </w:t>
      </w:r>
    </w:p>
    <w:p>
      <w:pPr>
        <w:pStyle w:val="Hebrew"/>
      </w:pPr>
      <w:r>
        <w:rPr>
          <w:color w:val="FF0000"/>
          <w:vertAlign w:val="superscript"/>
          <w:rtl/>
        </w:rPr>
        <w:t>24058</w:t>
      </w:r>
      <w:r>
        <w:rPr>
          <w:rFonts w:ascii="Times New Roman" w:hAnsi="Times New Roman"/>
          <w:color w:val="828282"/>
          <w:rtl/>
        </w:rPr>
        <w:t>וַ</w:t>
      </w:r>
      <w:r>
        <w:rPr>
          <w:color w:val="FF0000"/>
          <w:vertAlign w:val="superscript"/>
          <w:rtl/>
        </w:rPr>
        <w:t>24059</w:t>
      </w:r>
      <w:r>
        <w:rPr>
          <w:rFonts w:ascii="Times New Roman" w:hAnsi="Times New Roman"/>
          <w:color w:val="828282"/>
          <w:rtl/>
        </w:rPr>
        <w:t xml:space="preserve">יִּרְא֞וּ </w:t>
      </w:r>
      <w:r>
        <w:rPr>
          <w:color w:val="FF0000"/>
          <w:vertAlign w:val="superscript"/>
          <w:rtl/>
        </w:rPr>
        <w:t>24060</w:t>
      </w:r>
      <w:r>
        <w:rPr>
          <w:rFonts w:ascii="Times New Roman" w:hAnsi="Times New Roman"/>
          <w:color w:val="828282"/>
          <w:rtl/>
        </w:rPr>
        <w:t>אֶת־</w:t>
      </w:r>
      <w:r>
        <w:rPr>
          <w:color w:val="FF0000"/>
          <w:vertAlign w:val="superscript"/>
          <w:rtl/>
        </w:rPr>
        <w:t>24061</w:t>
      </w:r>
      <w:r>
        <w:rPr>
          <w:rFonts w:ascii="Times New Roman" w:hAnsi="Times New Roman"/>
          <w:color w:val="828282"/>
          <w:rtl/>
        </w:rPr>
        <w:t xml:space="preserve">צְרֹרֹ֧ות </w:t>
      </w:r>
      <w:r>
        <w:rPr>
          <w:color w:val="FF0000"/>
          <w:vertAlign w:val="superscript"/>
          <w:rtl/>
        </w:rPr>
        <w:t>24062</w:t>
      </w:r>
      <w:r>
        <w:rPr>
          <w:rFonts w:ascii="Times New Roman" w:hAnsi="Times New Roman"/>
          <w:color w:val="828282"/>
          <w:rtl/>
        </w:rPr>
        <w:t xml:space="preserve">כַּסְפֵּיהֶ֛ם </w:t>
      </w:r>
      <w:r>
        <w:rPr>
          <w:color w:val="FF0000"/>
          <w:vertAlign w:val="superscript"/>
          <w:rtl/>
        </w:rPr>
        <w:t>24063</w:t>
      </w:r>
      <w:r>
        <w:rPr>
          <w:rFonts w:ascii="Times New Roman" w:hAnsi="Times New Roman"/>
          <w:color w:val="828282"/>
          <w:rtl/>
        </w:rPr>
        <w:t xml:space="preserve">הֵ֥מָּה </w:t>
      </w:r>
      <w:r>
        <w:rPr>
          <w:color w:val="FF0000"/>
          <w:vertAlign w:val="superscript"/>
          <w:rtl/>
        </w:rPr>
        <w:t>24064</w:t>
      </w:r>
      <w:r>
        <w:rPr>
          <w:rFonts w:ascii="Times New Roman" w:hAnsi="Times New Roman"/>
          <w:color w:val="828282"/>
          <w:rtl/>
        </w:rPr>
        <w:t>וַ</w:t>
      </w:r>
      <w:r>
        <w:rPr>
          <w:color w:val="FF0000"/>
          <w:vertAlign w:val="superscript"/>
          <w:rtl/>
        </w:rPr>
        <w:t>24065</w:t>
      </w:r>
      <w:r>
        <w:rPr>
          <w:rFonts w:ascii="Times New Roman" w:hAnsi="Times New Roman"/>
          <w:color w:val="828282"/>
          <w:rtl/>
        </w:rPr>
        <w:t xml:space="preserve">אֲבִיהֶ֖ם </w:t>
      </w:r>
    </w:p>
    <w:p>
      <w:pPr>
        <w:pStyle w:val="Hebrew"/>
      </w:pPr>
      <w:r>
        <w:rPr>
          <w:color w:val="828282"/>
        </w:rPr>
        <w:t xml:space="preserve">וַיְהִ֗י הֵ֚ם מְרִיקִ֣ים שַׂקֵּיהֶ֔ם וְהִנֵּה־אִ֥ישׁ צְרֹור־כַּסְפֹּ֖ו בְּשַׂקֹּ֑ו וַיִּרְא֞וּ אֶת־צְרֹרֹ֧ות כַּסְפֵּיהֶ֛ם הֵ֥מָּה וַאֲבִיהֶ֖ם וַיִּירָֽאוּ׃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7e5b66f8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3596e5f8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5349a3bc</w:t>
            </w:r>
          </w:p>
        </w:tc>
        <w:tc>
          <w:tcPr>
            <w:tcW w:type="auto" w:w="1728"/>
          </w:tcPr>
          <w:p>
            <w:r>
              <w:t>tense</w:t>
            </w:r>
          </w:p>
        </w:tc>
        <w:tc>
          <w:tcPr>
            <w:tcW w:type="auto" w:w="1728"/>
          </w:tcPr>
          <w:p>
            <w:r>
              <w:t>verb</w:t>
            </w:r>
          </w:p>
        </w:tc>
        <w:tc>
          <w:tcPr>
            <w:tcW w:type="auto" w:w="1728"/>
          </w:tcPr>
          <w:p>
            <w:r>
              <w:t xml:space="preserve">יִּרְא֞וּ </w:t>
            </w:r>
          </w:p>
        </w:tc>
        <w:tc>
          <w:tcPr>
            <w:tcW w:type="auto" w:w="1728"/>
          </w:tcPr>
          <w:p>
            <w:r>
              <w:t>past</w:t>
            </w:r>
          </w:p>
        </w:tc>
      </w:tr>
    </w:tbl>
    <w:p>
      <w:r>
        <w:br/>
      </w:r>
    </w:p>
    <w:p>
      <w:pPr>
        <w:pStyle w:val="Reference"/>
      </w:pPr>
      <w:hyperlink r:id="rId312">
        <w:r>
          <w:rPr/>
          <w:t>Genesis 42:36</w:t>
        </w:r>
      </w:hyperlink>
    </w:p>
    <w:p>
      <w:pPr>
        <w:pStyle w:val="Hebrew"/>
      </w:pPr>
      <w:r>
        <w:t xml:space="preserve">אֹתִ֖י שִׁכַּלְתֶּ֑ם </w:t>
      </w:r>
    </w:p>
    <w:p>
      <w:pPr>
        <w:pStyle w:val="Hebrew"/>
      </w:pPr>
      <w:r>
        <w:rPr>
          <w:color w:val="FF0000"/>
          <w:vertAlign w:val="superscript"/>
          <w:rtl/>
        </w:rPr>
        <w:t>24073</w:t>
      </w:r>
      <w:r>
        <w:rPr>
          <w:rFonts w:ascii="Times New Roman" w:hAnsi="Times New Roman"/>
          <w:color w:val="828282"/>
          <w:rtl/>
        </w:rPr>
        <w:t xml:space="preserve">אֹתִ֖י </w:t>
      </w:r>
      <w:r>
        <w:rPr>
          <w:color w:val="FF0000"/>
          <w:vertAlign w:val="superscript"/>
          <w:rtl/>
        </w:rPr>
        <w:t>24074</w:t>
      </w:r>
      <w:r>
        <w:rPr>
          <w:rFonts w:ascii="Times New Roman" w:hAnsi="Times New Roman"/>
          <w:color w:val="828282"/>
          <w:rtl/>
        </w:rPr>
        <w:t xml:space="preserve">שִׁכַּלְתֶּ֑ם </w:t>
      </w:r>
    </w:p>
    <w:p>
      <w:pPr>
        <w:pStyle w:val="Hebrew"/>
      </w:pPr>
      <w:r>
        <w:rPr>
          <w:color w:val="828282"/>
        </w:rPr>
        <w:t xml:space="preserve">וַיֹּ֤אמֶר אֲלֵהֶם֙ יַעֲקֹ֣ב אֲבִיהֶ֔ם אֹתִ֖י שִׁכַּלְתֶּ֑ם יֹוסֵ֤ף אֵינֶ֨נּוּ֙ וְשִׁמְעֹ֣ון אֵינֶ֔נּוּ וְאֶת־בִּנְיָמִ֣ן תִּקָּ֔חוּ עָלַ֖י הָי֥וּ כֻלָּֽנָה׃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8765f34c</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7624f488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c9633d63</w:t>
            </w:r>
          </w:p>
        </w:tc>
        <w:tc>
          <w:tcPr>
            <w:tcW w:type="auto" w:w="1728"/>
          </w:tcPr>
          <w:p>
            <w:r>
              <w:t>tense</w:t>
            </w:r>
          </w:p>
        </w:tc>
        <w:tc>
          <w:tcPr>
            <w:tcW w:type="auto" w:w="1728"/>
          </w:tcPr>
          <w:p>
            <w:r>
              <w:t>verb</w:t>
            </w:r>
          </w:p>
        </w:tc>
        <w:tc>
          <w:tcPr>
            <w:tcW w:type="auto" w:w="1728"/>
          </w:tcPr>
          <w:p>
            <w:r>
              <w:t xml:space="preserve">שִׁכַּלְתֶּ֑ם </w:t>
            </w:r>
          </w:p>
        </w:tc>
        <w:tc>
          <w:tcPr>
            <w:tcW w:type="auto" w:w="1728"/>
          </w:tcPr>
          <w:p>
            <w:r>
              <w:t>pres perf</w:t>
            </w:r>
          </w:p>
        </w:tc>
      </w:tr>
    </w:tbl>
    <w:p>
      <w:r>
        <w:br/>
      </w:r>
    </w:p>
    <w:p>
      <w:pPr>
        <w:pStyle w:val="Reference"/>
      </w:pPr>
      <w:hyperlink r:id="rId312">
        <w:r>
          <w:rPr/>
          <w:t>Genesis 42:36</w:t>
        </w:r>
      </w:hyperlink>
    </w:p>
    <w:p>
      <w:pPr>
        <w:pStyle w:val="Hebrew"/>
      </w:pPr>
      <w:r>
        <w:t xml:space="preserve">עָלַ֖י הָי֥וּ כֻלָּֽנָה׃ </w:t>
      </w:r>
    </w:p>
    <w:p>
      <w:pPr>
        <w:pStyle w:val="Hebrew"/>
      </w:pPr>
      <w:r>
        <w:rPr>
          <w:color w:val="FF0000"/>
          <w:vertAlign w:val="superscript"/>
          <w:rtl/>
        </w:rPr>
        <w:t>24084</w:t>
      </w:r>
      <w:r>
        <w:rPr>
          <w:rFonts w:ascii="Times New Roman" w:hAnsi="Times New Roman"/>
          <w:color w:val="828282"/>
          <w:rtl/>
        </w:rPr>
        <w:t xml:space="preserve">עָלַ֖י </w:t>
      </w:r>
      <w:r>
        <w:rPr>
          <w:color w:val="FF0000"/>
          <w:vertAlign w:val="superscript"/>
          <w:rtl/>
        </w:rPr>
        <w:t>24085</w:t>
      </w:r>
      <w:r>
        <w:rPr>
          <w:rFonts w:ascii="Times New Roman" w:hAnsi="Times New Roman"/>
          <w:color w:val="828282"/>
          <w:rtl/>
        </w:rPr>
        <w:t xml:space="preserve">הָי֥וּ </w:t>
      </w:r>
      <w:r>
        <w:rPr>
          <w:color w:val="FF0000"/>
          <w:vertAlign w:val="superscript"/>
          <w:rtl/>
        </w:rPr>
        <w:t>24086</w:t>
      </w:r>
      <w:r>
        <w:rPr>
          <w:rFonts w:ascii="Times New Roman" w:hAnsi="Times New Roman"/>
          <w:color w:val="828282"/>
          <w:rtl/>
        </w:rPr>
        <w:t xml:space="preserve">כֻלָּֽנָה׃ </w:t>
      </w:r>
    </w:p>
    <w:p>
      <w:pPr>
        <w:pStyle w:val="Hebrew"/>
      </w:pPr>
      <w:r>
        <w:rPr>
          <w:color w:val="828282"/>
        </w:rPr>
        <w:t xml:space="preserve">וַיֹּ֤אמֶר אֲלֵהֶם֙ יַעֲקֹ֣ב אֲבִיהֶ֔ם אֹתִ֖י שִׁכַּלְתֶּ֑ם יֹוסֵ֤ף אֵינֶ֨נּוּ֙ וְשִׁמְעֹ֣ון אֵינֶ֔נּוּ וְאֶת־בִּנְיָמִ֣ן תִּקָּ֔חוּ עָלַ֖י הָי֥וּ כֻלָּֽנָה׃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52518c5e</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d00c22c4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d69a4bb5</w:t>
            </w:r>
          </w:p>
        </w:tc>
        <w:tc>
          <w:tcPr>
            <w:tcW w:type="auto" w:w="1728"/>
          </w:tcPr>
          <w:p>
            <w:r>
              <w:t>tense</w:t>
            </w:r>
          </w:p>
        </w:tc>
        <w:tc>
          <w:tcPr>
            <w:tcW w:type="auto" w:w="1728"/>
          </w:tcPr>
          <w:p>
            <w:r>
              <w:t>verb</w:t>
            </w:r>
          </w:p>
        </w:tc>
        <w:tc>
          <w:tcPr>
            <w:tcW w:type="auto" w:w="1728"/>
          </w:tcPr>
          <w:p>
            <w:r>
              <w:t xml:space="preserve">הָי֥וּ </w:t>
            </w:r>
          </w:p>
        </w:tc>
        <w:tc>
          <w:tcPr>
            <w:tcW w:type="auto" w:w="1728"/>
          </w:tcPr>
          <w:p>
            <w:r>
              <w:t>pres perf</w:t>
            </w:r>
          </w:p>
        </w:tc>
      </w:tr>
    </w:tbl>
    <w:p>
      <w:r>
        <w:br/>
      </w:r>
    </w:p>
    <w:p>
      <w:pPr>
        <w:pStyle w:val="Reference"/>
      </w:pPr>
      <w:hyperlink r:id="rId313">
        <w:r>
          <w:rPr/>
          <w:t>Genesis 42:37</w:t>
        </w:r>
      </w:hyperlink>
    </w:p>
    <w:p>
      <w:pPr>
        <w:pStyle w:val="Hebrew"/>
      </w:pPr>
      <w:r>
        <w:t xml:space="preserve">תְּנָ֤ה אֹתֹו֙ עַל־יָדִ֔י </w:t>
      </w:r>
    </w:p>
    <w:p>
      <w:pPr>
        <w:pStyle w:val="Hebrew"/>
      </w:pPr>
      <w:r>
        <w:rPr>
          <w:color w:val="FF0000"/>
          <w:vertAlign w:val="superscript"/>
          <w:rtl/>
        </w:rPr>
        <w:t>24102</w:t>
      </w:r>
      <w:r>
        <w:rPr>
          <w:rFonts w:ascii="Times New Roman" w:hAnsi="Times New Roman"/>
          <w:color w:val="828282"/>
          <w:rtl/>
        </w:rPr>
        <w:t xml:space="preserve">תְּנָ֤ה </w:t>
      </w:r>
      <w:r>
        <w:rPr>
          <w:color w:val="FF0000"/>
          <w:vertAlign w:val="superscript"/>
          <w:rtl/>
        </w:rPr>
        <w:t>24103</w:t>
      </w:r>
      <w:r>
        <w:rPr>
          <w:rFonts w:ascii="Times New Roman" w:hAnsi="Times New Roman"/>
          <w:color w:val="828282"/>
          <w:rtl/>
        </w:rPr>
        <w:t xml:space="preserve">אֹתֹו֙ </w:t>
      </w:r>
      <w:r>
        <w:rPr>
          <w:color w:val="FF0000"/>
          <w:vertAlign w:val="superscript"/>
          <w:rtl/>
        </w:rPr>
        <w:t>24104</w:t>
      </w:r>
      <w:r>
        <w:rPr>
          <w:rFonts w:ascii="Times New Roman" w:hAnsi="Times New Roman"/>
          <w:color w:val="828282"/>
          <w:rtl/>
        </w:rPr>
        <w:t>עַל־</w:t>
      </w:r>
      <w:r>
        <w:rPr>
          <w:color w:val="FF0000"/>
          <w:vertAlign w:val="superscript"/>
          <w:rtl/>
        </w:rPr>
        <w:t>24105</w:t>
      </w:r>
      <w:r>
        <w:rPr>
          <w:rFonts w:ascii="Times New Roman" w:hAnsi="Times New Roman"/>
          <w:color w:val="828282"/>
          <w:rtl/>
        </w:rPr>
        <w:t xml:space="preserve">יָדִ֔י </w:t>
      </w:r>
    </w:p>
    <w:p>
      <w:pPr>
        <w:pStyle w:val="Hebrew"/>
      </w:pPr>
      <w:r>
        <w:rPr>
          <w:color w:val="828282"/>
        </w:rPr>
        <w:t xml:space="preserve">וַיֹּ֤אמֶר רְאוּבֵן֙ אֶל־אָבִ֣יו לֵאמֹ֔ר אֶת־שְׁנֵ֤י בָנַי֙ תָּמִ֔ית אִם־לֹ֥א אֲבִיאֶ֖נּוּ אֵלֶ֑יךָ תְּנָ֤ה אֹתֹו֙ עַל־יָדִ֔י וַאֲנִ֖י אֲשִׁיבֶ֥נּוּ אֵלֶֽיךָ׃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e7256270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60775f3b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4943ebb3</w:t>
            </w:r>
          </w:p>
        </w:tc>
        <w:tc>
          <w:tcPr>
            <w:tcW w:type="auto" w:w="1728"/>
          </w:tcPr>
          <w:p>
            <w:r>
              <w:t>tense</w:t>
            </w:r>
          </w:p>
        </w:tc>
        <w:tc>
          <w:tcPr>
            <w:tcW w:type="auto" w:w="1728"/>
          </w:tcPr>
          <w:p>
            <w:r>
              <w:t>verb</w:t>
            </w:r>
          </w:p>
        </w:tc>
        <w:tc>
          <w:tcPr>
            <w:tcW w:type="auto" w:w="1728"/>
          </w:tcPr>
          <w:p>
            <w:r>
              <w:t xml:space="preserve">תְּנָ֤ה </w:t>
            </w:r>
          </w:p>
        </w:tc>
        <w:tc>
          <w:tcPr>
            <w:tcW w:type="auto" w:w="1728"/>
          </w:tcPr>
          <w:p>
            <w:r>
              <w:t>impv</w:t>
            </w:r>
          </w:p>
        </w:tc>
      </w:tr>
    </w:tbl>
    <w:p>
      <w:r>
        <w:br/>
      </w:r>
    </w:p>
    <w:p>
      <w:pPr>
        <w:pStyle w:val="Reference"/>
      </w:pPr>
      <w:hyperlink r:id="rId314">
        <w:r>
          <w:rPr/>
          <w:t>Genesis 43:2</w:t>
        </w:r>
      </w:hyperlink>
    </w:p>
    <w:p>
      <w:pPr>
        <w:pStyle w:val="Hebrew"/>
      </w:pPr>
      <w:r>
        <w:t xml:space="preserve">וַיְהִ֗י </w:t>
      </w:r>
    </w:p>
    <w:p>
      <w:pPr>
        <w:pStyle w:val="Hebrew"/>
      </w:pPr>
      <w:r>
        <w:rPr>
          <w:color w:val="FF0000"/>
          <w:vertAlign w:val="superscript"/>
          <w:rtl/>
        </w:rPr>
        <w:t>24147</w:t>
      </w:r>
      <w:r>
        <w:rPr>
          <w:rFonts w:ascii="Times New Roman" w:hAnsi="Times New Roman"/>
          <w:color w:val="828282"/>
          <w:rtl/>
        </w:rPr>
        <w:t>וַ</w:t>
      </w:r>
      <w:r>
        <w:rPr>
          <w:color w:val="FF0000"/>
          <w:vertAlign w:val="superscript"/>
          <w:rtl/>
        </w:rPr>
        <w:t>24148</w:t>
      </w:r>
      <w:r>
        <w:rPr>
          <w:rFonts w:ascii="Times New Roman" w:hAnsi="Times New Roman"/>
          <w:color w:val="828282"/>
          <w:rtl/>
        </w:rPr>
        <w:t xml:space="preserve">יְהִ֗י </w:t>
      </w:r>
    </w:p>
    <w:p>
      <w:pPr>
        <w:pStyle w:val="Hebrew"/>
      </w:pPr>
      <w:r>
        <w:rPr>
          <w:color w:val="828282"/>
        </w:rPr>
        <w:t xml:space="preserve">וַיְהִ֗י כַּאֲשֶׁ֤ר כִּלּוּ֙ לֶאֱכֹ֣ל אֶת־הַשֶּׁ֔בֶר אֲשֶׁ֥ר הֵבִ֖יאוּ מִמִּצְרָ֑יִם וַיֹּ֤אמֶר אֲלֵיהֶם֙ אֲבִיהֶ֔ם שֻׁ֖בוּ שִׁבְרוּ־לָ֥נוּ מְעַט־אֹֽכֶל׃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306066a4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fd26b9fc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9cb3e89e</w:t>
            </w:r>
          </w:p>
        </w:tc>
        <w:tc>
          <w:tcPr>
            <w:tcW w:type="auto" w:w="1728"/>
          </w:tcPr>
          <w:p>
            <w:r>
              <w:t>tense</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314">
        <w:r>
          <w:rPr/>
          <w:t>Genesis 43:2</w:t>
        </w:r>
      </w:hyperlink>
    </w:p>
    <w:p>
      <w:pPr>
        <w:pStyle w:val="Hebrew"/>
      </w:pPr>
      <w:r>
        <w:t xml:space="preserve">וַיֹּ֤אמֶר אֲלֵיהֶם֙ אֲבִיהֶ֔ם </w:t>
      </w:r>
    </w:p>
    <w:p>
      <w:pPr>
        <w:pStyle w:val="Hebrew"/>
      </w:pPr>
      <w:r>
        <w:rPr>
          <w:color w:val="FF0000"/>
          <w:vertAlign w:val="superscript"/>
          <w:rtl/>
        </w:rPr>
        <w:t>24161</w:t>
      </w:r>
      <w:r>
        <w:rPr>
          <w:rFonts w:ascii="Times New Roman" w:hAnsi="Times New Roman"/>
          <w:color w:val="828282"/>
          <w:rtl/>
        </w:rPr>
        <w:t>וַ</w:t>
      </w:r>
      <w:r>
        <w:rPr>
          <w:color w:val="FF0000"/>
          <w:vertAlign w:val="superscript"/>
          <w:rtl/>
        </w:rPr>
        <w:t>24162</w:t>
      </w:r>
      <w:r>
        <w:rPr>
          <w:rFonts w:ascii="Times New Roman" w:hAnsi="Times New Roman"/>
          <w:color w:val="828282"/>
          <w:rtl/>
        </w:rPr>
        <w:t xml:space="preserve">יֹּ֤אמֶר </w:t>
      </w:r>
      <w:r>
        <w:rPr>
          <w:color w:val="FF0000"/>
          <w:vertAlign w:val="superscript"/>
          <w:rtl/>
        </w:rPr>
        <w:t>24163</w:t>
      </w:r>
      <w:r>
        <w:rPr>
          <w:rFonts w:ascii="Times New Roman" w:hAnsi="Times New Roman"/>
          <w:color w:val="828282"/>
          <w:rtl/>
        </w:rPr>
        <w:t xml:space="preserve">אֲלֵיהֶם֙ </w:t>
      </w:r>
      <w:r>
        <w:rPr>
          <w:color w:val="FF0000"/>
          <w:vertAlign w:val="superscript"/>
          <w:rtl/>
        </w:rPr>
        <w:t>24164</w:t>
      </w:r>
      <w:r>
        <w:rPr>
          <w:rFonts w:ascii="Times New Roman" w:hAnsi="Times New Roman"/>
          <w:color w:val="828282"/>
          <w:rtl/>
        </w:rPr>
        <w:t xml:space="preserve">אֲבִיהֶ֔ם </w:t>
      </w:r>
    </w:p>
    <w:p>
      <w:pPr>
        <w:pStyle w:val="Hebrew"/>
      </w:pPr>
      <w:r>
        <w:rPr>
          <w:color w:val="828282"/>
        </w:rPr>
        <w:t xml:space="preserve">וַיְהִ֗י כַּאֲשֶׁ֤ר כִּלּוּ֙ לֶאֱכֹ֣ל אֶת־הַשֶּׁ֔בֶר אֲשֶׁ֥ר הֵבִ֖יאוּ מִמִּצְרָ֑יִם וַיֹּ֤אמֶר אֲלֵיהֶם֙ אֲבִיהֶ֔ם שֻׁ֖בוּ שִׁבְרוּ־לָ֥נוּ מְעַט־אֹֽכֶל׃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12728d09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b6b71a6d</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748ac8f7</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315">
        <w:r>
          <w:rPr/>
          <w:t>Genesis 43:8</w:t>
        </w:r>
      </w:hyperlink>
    </w:p>
    <w:p>
      <w:pPr>
        <w:pStyle w:val="Hebrew"/>
      </w:pPr>
      <w:r>
        <w:t xml:space="preserve">וַיֹּ֨אמֶר יְהוּדָ֜ה אֶל־יִשְׂרָאֵ֣ל אָבִ֗יו </w:t>
      </w:r>
    </w:p>
    <w:p>
      <w:pPr>
        <w:pStyle w:val="Hebrew"/>
      </w:pPr>
      <w:r>
        <w:rPr>
          <w:color w:val="FF0000"/>
          <w:vertAlign w:val="superscript"/>
          <w:rtl/>
        </w:rPr>
        <w:t>24269</w:t>
      </w:r>
      <w:r>
        <w:rPr>
          <w:rFonts w:ascii="Times New Roman" w:hAnsi="Times New Roman"/>
          <w:color w:val="828282"/>
          <w:rtl/>
        </w:rPr>
        <w:t>וַ</w:t>
      </w:r>
      <w:r>
        <w:rPr>
          <w:color w:val="FF0000"/>
          <w:vertAlign w:val="superscript"/>
          <w:rtl/>
        </w:rPr>
        <w:t>24270</w:t>
      </w:r>
      <w:r>
        <w:rPr>
          <w:rFonts w:ascii="Times New Roman" w:hAnsi="Times New Roman"/>
          <w:color w:val="828282"/>
          <w:rtl/>
        </w:rPr>
        <w:t xml:space="preserve">יֹּ֨אמֶר </w:t>
      </w:r>
      <w:r>
        <w:rPr>
          <w:color w:val="FF0000"/>
          <w:vertAlign w:val="superscript"/>
          <w:rtl/>
        </w:rPr>
        <w:t>24271</w:t>
      </w:r>
      <w:r>
        <w:rPr>
          <w:rFonts w:ascii="Times New Roman" w:hAnsi="Times New Roman"/>
          <w:color w:val="828282"/>
          <w:rtl/>
        </w:rPr>
        <w:t xml:space="preserve">יְהוּדָ֜ה </w:t>
      </w:r>
      <w:r>
        <w:rPr>
          <w:color w:val="FF0000"/>
          <w:vertAlign w:val="superscript"/>
          <w:rtl/>
        </w:rPr>
        <w:t>24272</w:t>
      </w:r>
      <w:r>
        <w:rPr>
          <w:rFonts w:ascii="Times New Roman" w:hAnsi="Times New Roman"/>
          <w:color w:val="828282"/>
          <w:rtl/>
        </w:rPr>
        <w:t>אֶל־</w:t>
      </w:r>
      <w:r>
        <w:rPr>
          <w:color w:val="FF0000"/>
          <w:vertAlign w:val="superscript"/>
          <w:rtl/>
        </w:rPr>
        <w:t>24273</w:t>
      </w:r>
      <w:r>
        <w:rPr>
          <w:rFonts w:ascii="Times New Roman" w:hAnsi="Times New Roman"/>
          <w:color w:val="828282"/>
          <w:rtl/>
        </w:rPr>
        <w:t xml:space="preserve">יִשְׂרָאֵ֣ל </w:t>
      </w:r>
      <w:r>
        <w:rPr>
          <w:color w:val="FF0000"/>
          <w:vertAlign w:val="superscript"/>
          <w:rtl/>
        </w:rPr>
        <w:t>24274</w:t>
      </w:r>
      <w:r>
        <w:rPr>
          <w:rFonts w:ascii="Times New Roman" w:hAnsi="Times New Roman"/>
          <w:color w:val="828282"/>
          <w:rtl/>
        </w:rPr>
        <w:t xml:space="preserve">אָבִ֗יו </w:t>
      </w:r>
    </w:p>
    <w:p>
      <w:pPr>
        <w:pStyle w:val="Hebrew"/>
      </w:pPr>
      <w:r>
        <w:rPr>
          <w:color w:val="828282"/>
        </w:rPr>
        <w:t xml:space="preserve">וַיֹּ֨אמֶר יְהוּדָ֜ה אֶל־יִשְׂרָאֵ֣ל אָבִ֗יו שִׁלְחָ֥ה הַנַּ֛עַר אִתִּ֖י וְנָק֣וּמָה וְנֵלֵ֑כָה וְנִֽחְיֶה֙ וְלֹ֣א נָמ֔וּת גַּם־אֲנַ֥חְנוּ גַם־אַתָּ֖ה גַּם־טַפֵּֽנוּ׃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9093a08f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5f0b0d26</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6877cc24</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315">
        <w:r>
          <w:rPr/>
          <w:t>Genesis 43:8</w:t>
        </w:r>
      </w:hyperlink>
    </w:p>
    <w:p>
      <w:pPr>
        <w:pStyle w:val="Hebrew"/>
      </w:pPr>
      <w:r>
        <w:t xml:space="preserve">וְלֹ֣א נָמ֔וּת גַּם־אֲנַ֥חְנוּ גַם־אַתָּ֖ה גַּם־טַפֵּֽנוּ׃ </w:t>
      </w:r>
    </w:p>
    <w:p>
      <w:pPr>
        <w:pStyle w:val="Hebrew"/>
      </w:pPr>
      <w:r>
        <w:rPr>
          <w:color w:val="FF0000"/>
          <w:vertAlign w:val="superscript"/>
          <w:rtl/>
        </w:rPr>
        <w:t>24285</w:t>
      </w:r>
      <w:r>
        <w:rPr>
          <w:rFonts w:ascii="Times New Roman" w:hAnsi="Times New Roman"/>
          <w:color w:val="828282"/>
          <w:rtl/>
        </w:rPr>
        <w:t>וְ</w:t>
      </w:r>
      <w:r>
        <w:rPr>
          <w:color w:val="FF0000"/>
          <w:vertAlign w:val="superscript"/>
          <w:rtl/>
        </w:rPr>
        <w:t>24286</w:t>
      </w:r>
      <w:r>
        <w:rPr>
          <w:rFonts w:ascii="Times New Roman" w:hAnsi="Times New Roman"/>
          <w:color w:val="828282"/>
          <w:rtl/>
        </w:rPr>
        <w:t xml:space="preserve">לֹ֣א </w:t>
      </w:r>
      <w:r>
        <w:rPr>
          <w:color w:val="FF0000"/>
          <w:vertAlign w:val="superscript"/>
          <w:rtl/>
        </w:rPr>
        <w:t>24287</w:t>
      </w:r>
      <w:r>
        <w:rPr>
          <w:rFonts w:ascii="Times New Roman" w:hAnsi="Times New Roman"/>
          <w:color w:val="828282"/>
          <w:rtl/>
        </w:rPr>
        <w:t xml:space="preserve">נָמ֔וּת </w:t>
      </w:r>
      <w:r>
        <w:rPr>
          <w:color w:val="FF0000"/>
          <w:vertAlign w:val="superscript"/>
          <w:rtl/>
        </w:rPr>
        <w:t>24288</w:t>
      </w:r>
      <w:r>
        <w:rPr>
          <w:rFonts w:ascii="Times New Roman" w:hAnsi="Times New Roman"/>
          <w:color w:val="828282"/>
          <w:rtl/>
        </w:rPr>
        <w:t>גַּם־</w:t>
      </w:r>
      <w:r>
        <w:rPr>
          <w:color w:val="FF0000"/>
          <w:vertAlign w:val="superscript"/>
          <w:rtl/>
        </w:rPr>
        <w:t>24289</w:t>
      </w:r>
      <w:r>
        <w:rPr>
          <w:rFonts w:ascii="Times New Roman" w:hAnsi="Times New Roman"/>
          <w:color w:val="828282"/>
          <w:rtl/>
        </w:rPr>
        <w:t xml:space="preserve">אֲנַ֥חְנוּ </w:t>
      </w:r>
      <w:r>
        <w:rPr>
          <w:color w:val="FF0000"/>
          <w:vertAlign w:val="superscript"/>
          <w:rtl/>
        </w:rPr>
        <w:t>24290</w:t>
      </w:r>
      <w:r>
        <w:rPr>
          <w:rFonts w:ascii="Times New Roman" w:hAnsi="Times New Roman"/>
          <w:color w:val="828282"/>
          <w:rtl/>
        </w:rPr>
        <w:t>גַם־</w:t>
      </w:r>
      <w:r>
        <w:rPr>
          <w:color w:val="FF0000"/>
          <w:vertAlign w:val="superscript"/>
          <w:rtl/>
        </w:rPr>
        <w:t>24291</w:t>
      </w:r>
      <w:r>
        <w:rPr>
          <w:rFonts w:ascii="Times New Roman" w:hAnsi="Times New Roman"/>
          <w:color w:val="828282"/>
          <w:rtl/>
        </w:rPr>
        <w:t xml:space="preserve">אַתָּ֖ה </w:t>
      </w:r>
      <w:r>
        <w:rPr>
          <w:color w:val="FF0000"/>
          <w:vertAlign w:val="superscript"/>
          <w:rtl/>
        </w:rPr>
        <w:t>24292</w:t>
      </w:r>
      <w:r>
        <w:rPr>
          <w:rFonts w:ascii="Times New Roman" w:hAnsi="Times New Roman"/>
          <w:color w:val="828282"/>
          <w:rtl/>
        </w:rPr>
        <w:t>גַּם־</w:t>
      </w:r>
      <w:r>
        <w:rPr>
          <w:color w:val="FF0000"/>
          <w:vertAlign w:val="superscript"/>
          <w:rtl/>
        </w:rPr>
        <w:t>24293</w:t>
      </w:r>
      <w:r>
        <w:rPr>
          <w:rFonts w:ascii="Times New Roman" w:hAnsi="Times New Roman"/>
          <w:color w:val="828282"/>
          <w:rtl/>
        </w:rPr>
        <w:t xml:space="preserve">טַפֵּֽנוּ׃ </w:t>
      </w:r>
    </w:p>
    <w:p>
      <w:pPr>
        <w:pStyle w:val="Hebrew"/>
      </w:pPr>
      <w:r>
        <w:rPr>
          <w:color w:val="828282"/>
        </w:rPr>
        <w:t xml:space="preserve">וַיֹּ֨אמֶר יְהוּדָ֜ה אֶל־יִשְׂרָאֵ֣ל אָבִ֗יו שִׁלְחָ֥ה הַנַּ֛עַר אִתִּ֖י וְנָק֣וּמָה וְנֵלֵ֑כָה וְנִֽחְיֶה֙ וְלֹ֣א נָמ֔וּת גַּם־אֲנַ֥חְנוּ גַם־אַתָּ֖ה גַּם־טַפֵּֽנוּ׃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e4dfa70a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6c5d1f63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079812f0</w:t>
            </w:r>
          </w:p>
        </w:tc>
        <w:tc>
          <w:tcPr>
            <w:tcW w:type="auto" w:w="1728"/>
          </w:tcPr>
          <w:p>
            <w:r>
              <w:t>tense</w:t>
            </w:r>
          </w:p>
        </w:tc>
        <w:tc>
          <w:tcPr>
            <w:tcW w:type="auto" w:w="1728"/>
          </w:tcPr>
          <w:p>
            <w:r>
              <w:t>verb</w:t>
            </w:r>
          </w:p>
        </w:tc>
        <w:tc>
          <w:tcPr>
            <w:tcW w:type="auto" w:w="1728"/>
          </w:tcPr>
          <w:p>
            <w:r>
              <w:t xml:space="preserve">נָמ֔וּת </w:t>
            </w:r>
          </w:p>
        </w:tc>
        <w:tc>
          <w:tcPr>
            <w:tcW w:type="auto" w:w="1728"/>
          </w:tcPr>
          <w:p>
            <w:r>
              <w:t>mod</w:t>
            </w:r>
          </w:p>
        </w:tc>
      </w:tr>
    </w:tbl>
    <w:p>
      <w:r>
        <w:br/>
      </w:r>
    </w:p>
    <w:p>
      <w:pPr>
        <w:pStyle w:val="Reference"/>
      </w:pPr>
      <w:hyperlink r:id="rId316">
        <w:r>
          <w:rPr/>
          <w:t>Genesis 43:13</w:t>
        </w:r>
      </w:hyperlink>
    </w:p>
    <w:p>
      <w:pPr>
        <w:pStyle w:val="Hebrew"/>
      </w:pPr>
      <w:r>
        <w:t xml:space="preserve">וְאֶת־אֲחִיכֶ֖ם קָ֑חוּ </w:t>
      </w:r>
    </w:p>
    <w:p>
      <w:pPr>
        <w:pStyle w:val="Hebrew"/>
      </w:pPr>
      <w:r>
        <w:rPr>
          <w:color w:val="FF0000"/>
          <w:vertAlign w:val="superscript"/>
          <w:rtl/>
        </w:rPr>
        <w:t>24376</w:t>
      </w:r>
      <w:r>
        <w:rPr>
          <w:rFonts w:ascii="Times New Roman" w:hAnsi="Times New Roman"/>
          <w:color w:val="828282"/>
          <w:rtl/>
        </w:rPr>
        <w:t>וְ</w:t>
      </w:r>
      <w:r>
        <w:rPr>
          <w:color w:val="FF0000"/>
          <w:vertAlign w:val="superscript"/>
          <w:rtl/>
        </w:rPr>
        <w:t>24377</w:t>
      </w:r>
      <w:r>
        <w:rPr>
          <w:rFonts w:ascii="Times New Roman" w:hAnsi="Times New Roman"/>
          <w:color w:val="828282"/>
          <w:rtl/>
        </w:rPr>
        <w:t>אֶת־</w:t>
      </w:r>
      <w:r>
        <w:rPr>
          <w:color w:val="FF0000"/>
          <w:vertAlign w:val="superscript"/>
          <w:rtl/>
        </w:rPr>
        <w:t>24378</w:t>
      </w:r>
      <w:r>
        <w:rPr>
          <w:rFonts w:ascii="Times New Roman" w:hAnsi="Times New Roman"/>
          <w:color w:val="828282"/>
          <w:rtl/>
        </w:rPr>
        <w:t xml:space="preserve">אֲחִיכֶ֖ם </w:t>
      </w:r>
      <w:r>
        <w:rPr>
          <w:color w:val="FF0000"/>
          <w:vertAlign w:val="superscript"/>
          <w:rtl/>
        </w:rPr>
        <w:t>24379</w:t>
      </w:r>
      <w:r>
        <w:rPr>
          <w:rFonts w:ascii="Times New Roman" w:hAnsi="Times New Roman"/>
          <w:color w:val="828282"/>
          <w:rtl/>
        </w:rPr>
        <w:t xml:space="preserve">קָ֑חוּ </w:t>
      </w:r>
    </w:p>
    <w:p>
      <w:pPr>
        <w:pStyle w:val="Hebrew"/>
      </w:pPr>
      <w:r>
        <w:rPr>
          <w:color w:val="828282"/>
        </w:rPr>
        <w:t xml:space="preserve">וְאֶת־אֲחִיכֶ֖ם קָ֑חוּ וְק֖וּמוּ שׁ֥וּבוּ אֶל־הָאִֽישׁ׃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fa991ffa</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66a0122e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2d88c360</w:t>
            </w:r>
          </w:p>
        </w:tc>
        <w:tc>
          <w:tcPr>
            <w:tcW w:type="auto" w:w="1728"/>
          </w:tcPr>
          <w:p>
            <w:r>
              <w:t>tense</w:t>
            </w:r>
          </w:p>
        </w:tc>
        <w:tc>
          <w:tcPr>
            <w:tcW w:type="auto" w:w="1728"/>
          </w:tcPr>
          <w:p>
            <w:r>
              <w:t>verb</w:t>
            </w:r>
          </w:p>
        </w:tc>
        <w:tc>
          <w:tcPr>
            <w:tcW w:type="auto" w:w="1728"/>
          </w:tcPr>
          <w:p>
            <w:r>
              <w:t xml:space="preserve">קָ֑חוּ </w:t>
            </w:r>
          </w:p>
        </w:tc>
        <w:tc>
          <w:tcPr>
            <w:tcW w:type="auto" w:w="1728"/>
          </w:tcPr>
          <w:p>
            <w:r>
              <w:t>impv</w:t>
            </w:r>
          </w:p>
        </w:tc>
      </w:tr>
    </w:tbl>
    <w:p>
      <w:r>
        <w:br/>
      </w:r>
    </w:p>
    <w:p>
      <w:pPr>
        <w:pStyle w:val="Reference"/>
      </w:pPr>
      <w:hyperlink r:id="rId317">
        <w:r>
          <w:rPr/>
          <w:t>Genesis 43:14</w:t>
        </w:r>
      </w:hyperlink>
    </w:p>
    <w:p>
      <w:pPr>
        <w:pStyle w:val="Hebrew"/>
      </w:pPr>
      <w:r>
        <w:t xml:space="preserve">וְאֵ֣ל שַׁדַּ֗י יִתֵּ֨ן לָכֶ֤ם רַחֲמִים֙ לִפְנֵ֣י הָאִ֔ישׁ </w:t>
      </w:r>
    </w:p>
    <w:p>
      <w:pPr>
        <w:pStyle w:val="Hebrew"/>
      </w:pPr>
      <w:r>
        <w:rPr>
          <w:color w:val="FF0000"/>
          <w:vertAlign w:val="superscript"/>
          <w:rtl/>
        </w:rPr>
        <w:t>24386</w:t>
      </w:r>
      <w:r>
        <w:rPr>
          <w:rFonts w:ascii="Times New Roman" w:hAnsi="Times New Roman"/>
          <w:color w:val="828282"/>
          <w:rtl/>
        </w:rPr>
        <w:t>וְ</w:t>
      </w:r>
      <w:r>
        <w:rPr>
          <w:color w:val="FF0000"/>
          <w:vertAlign w:val="superscript"/>
          <w:rtl/>
        </w:rPr>
        <w:t>24387</w:t>
      </w:r>
      <w:r>
        <w:rPr>
          <w:rFonts w:ascii="Times New Roman" w:hAnsi="Times New Roman"/>
          <w:color w:val="828282"/>
          <w:rtl/>
        </w:rPr>
        <w:t xml:space="preserve">אֵ֣ל </w:t>
      </w:r>
      <w:r>
        <w:rPr>
          <w:color w:val="FF0000"/>
          <w:vertAlign w:val="superscript"/>
          <w:rtl/>
        </w:rPr>
        <w:t>24388</w:t>
      </w:r>
      <w:r>
        <w:rPr>
          <w:rFonts w:ascii="Times New Roman" w:hAnsi="Times New Roman"/>
          <w:color w:val="828282"/>
          <w:rtl/>
        </w:rPr>
        <w:t xml:space="preserve">שַׁדַּ֗י </w:t>
      </w:r>
      <w:r>
        <w:rPr>
          <w:color w:val="FF0000"/>
          <w:vertAlign w:val="superscript"/>
          <w:rtl/>
        </w:rPr>
        <w:t>24389</w:t>
      </w:r>
      <w:r>
        <w:rPr>
          <w:rFonts w:ascii="Times New Roman" w:hAnsi="Times New Roman"/>
          <w:color w:val="828282"/>
          <w:rtl/>
        </w:rPr>
        <w:t xml:space="preserve">יִתֵּ֨ן </w:t>
      </w:r>
      <w:r>
        <w:rPr>
          <w:color w:val="FF0000"/>
          <w:vertAlign w:val="superscript"/>
          <w:rtl/>
        </w:rPr>
        <w:t>24390</w:t>
      </w:r>
      <w:r>
        <w:rPr>
          <w:rFonts w:ascii="Times New Roman" w:hAnsi="Times New Roman"/>
          <w:color w:val="828282"/>
          <w:rtl/>
        </w:rPr>
        <w:t xml:space="preserve">לָכֶ֤ם </w:t>
      </w:r>
      <w:r>
        <w:rPr>
          <w:color w:val="FF0000"/>
          <w:vertAlign w:val="superscript"/>
          <w:rtl/>
        </w:rPr>
        <w:t>24391</w:t>
      </w:r>
      <w:r>
        <w:rPr>
          <w:rFonts w:ascii="Times New Roman" w:hAnsi="Times New Roman"/>
          <w:color w:val="828282"/>
          <w:rtl/>
        </w:rPr>
        <w:t xml:space="preserve">רַחֲמִים֙ </w:t>
      </w:r>
      <w:r>
        <w:rPr>
          <w:color w:val="FF0000"/>
          <w:vertAlign w:val="superscript"/>
          <w:rtl/>
        </w:rPr>
        <w:t>24392</w:t>
      </w:r>
      <w:r>
        <w:rPr>
          <w:rFonts w:ascii="Times New Roman" w:hAnsi="Times New Roman"/>
          <w:color w:val="828282"/>
          <w:rtl/>
        </w:rPr>
        <w:t>לִ</w:t>
      </w:r>
      <w:r>
        <w:rPr>
          <w:color w:val="FF0000"/>
          <w:vertAlign w:val="superscript"/>
          <w:rtl/>
        </w:rPr>
        <w:t>24393</w:t>
      </w:r>
      <w:r>
        <w:rPr>
          <w:rFonts w:ascii="Times New Roman" w:hAnsi="Times New Roman"/>
          <w:color w:val="828282"/>
          <w:rtl/>
        </w:rPr>
        <w:t xml:space="preserve">פְנֵ֣י </w:t>
      </w:r>
      <w:r>
        <w:rPr>
          <w:color w:val="FF0000"/>
          <w:vertAlign w:val="superscript"/>
          <w:rtl/>
        </w:rPr>
        <w:t>24394</w:t>
      </w:r>
      <w:r>
        <w:rPr>
          <w:rFonts w:ascii="Times New Roman" w:hAnsi="Times New Roman"/>
          <w:color w:val="828282"/>
          <w:rtl/>
        </w:rPr>
        <w:t>הָ</w:t>
      </w:r>
      <w:r>
        <w:rPr>
          <w:color w:val="FF0000"/>
          <w:vertAlign w:val="superscript"/>
          <w:rtl/>
        </w:rPr>
        <w:t>24395</w:t>
      </w:r>
      <w:r>
        <w:rPr>
          <w:rFonts w:ascii="Times New Roman" w:hAnsi="Times New Roman"/>
          <w:color w:val="828282"/>
          <w:rtl/>
        </w:rPr>
        <w:t xml:space="preserve">אִ֔ישׁ </w:t>
      </w:r>
    </w:p>
    <w:p>
      <w:pPr>
        <w:pStyle w:val="Hebrew"/>
      </w:pPr>
      <w:r>
        <w:rPr>
          <w:color w:val="828282"/>
        </w:rPr>
        <w:t xml:space="preserve">וְאֵ֣ל שַׁדַּ֗י יִתֵּ֨ן לָכֶ֤ם רַחֲמִים֙ לִפְנֵ֣י הָאִ֔ישׁ וְשִׁלַּ֥ח לָכֶ֛ם אֶת־אֲחִיכֶ֥ם אַחֵ֖ר וְאֶת־בִּנְיָמִ֑ין וַאֲנִ֕י כַּאֲשֶׁ֥ר שָׁכֹ֖לְתִּי שָׁכָֽלְתִּי׃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8faf1f1e</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19fa13cc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cd9965b3</w:t>
            </w:r>
          </w:p>
        </w:tc>
        <w:tc>
          <w:tcPr>
            <w:tcW w:type="auto" w:w="1728"/>
          </w:tcPr>
          <w:p>
            <w:r>
              <w:t>tense</w:t>
            </w:r>
          </w:p>
        </w:tc>
        <w:tc>
          <w:tcPr>
            <w:tcW w:type="auto" w:w="1728"/>
          </w:tcPr>
          <w:p>
            <w:r>
              <w:t>verb</w:t>
            </w:r>
          </w:p>
        </w:tc>
        <w:tc>
          <w:tcPr>
            <w:tcW w:type="auto" w:w="1728"/>
          </w:tcPr>
          <w:p>
            <w:r>
              <w:t xml:space="preserve">יִתֵּ֨ן </w:t>
            </w:r>
          </w:p>
        </w:tc>
        <w:tc>
          <w:tcPr>
            <w:tcW w:type="auto" w:w="1728"/>
          </w:tcPr>
          <w:p>
            <w:r>
              <w:t>mod</w:t>
            </w:r>
          </w:p>
        </w:tc>
      </w:tr>
    </w:tbl>
    <w:p>
      <w:r>
        <w:br/>
      </w:r>
    </w:p>
    <w:p>
      <w:pPr>
        <w:pStyle w:val="Reference"/>
      </w:pPr>
      <w:hyperlink r:id="rId318">
        <w:r>
          <w:rPr/>
          <w:t>Genesis 43:19</w:t>
        </w:r>
      </w:hyperlink>
    </w:p>
    <w:p>
      <w:pPr>
        <w:pStyle w:val="Hebrew"/>
      </w:pPr>
      <w:r>
        <w:t xml:space="preserve">וַֽיִּגְּשׁוּ֙ אֶל־הָאִ֔ישׁ </w:t>
      </w:r>
    </w:p>
    <w:p>
      <w:pPr>
        <w:pStyle w:val="Hebrew"/>
      </w:pPr>
      <w:r>
        <w:rPr>
          <w:color w:val="FF0000"/>
          <w:vertAlign w:val="superscript"/>
          <w:rtl/>
        </w:rPr>
        <w:t>24526</w:t>
      </w:r>
      <w:r>
        <w:rPr>
          <w:rFonts w:ascii="Times New Roman" w:hAnsi="Times New Roman"/>
          <w:color w:val="828282"/>
          <w:rtl/>
        </w:rPr>
        <w:t>וַֽ</w:t>
      </w:r>
      <w:r>
        <w:rPr>
          <w:color w:val="FF0000"/>
          <w:vertAlign w:val="superscript"/>
          <w:rtl/>
        </w:rPr>
        <w:t>24527</w:t>
      </w:r>
      <w:r>
        <w:rPr>
          <w:rFonts w:ascii="Times New Roman" w:hAnsi="Times New Roman"/>
          <w:color w:val="828282"/>
          <w:rtl/>
        </w:rPr>
        <w:t xml:space="preserve">יִּגְּשׁוּ֙ </w:t>
      </w:r>
      <w:r>
        <w:rPr>
          <w:color w:val="FF0000"/>
          <w:vertAlign w:val="superscript"/>
          <w:rtl/>
        </w:rPr>
        <w:t>24528</w:t>
      </w:r>
      <w:r>
        <w:rPr>
          <w:rFonts w:ascii="Times New Roman" w:hAnsi="Times New Roman"/>
          <w:color w:val="828282"/>
          <w:rtl/>
        </w:rPr>
        <w:t>אֶל־</w:t>
      </w:r>
      <w:r>
        <w:rPr>
          <w:color w:val="FF0000"/>
          <w:vertAlign w:val="superscript"/>
          <w:rtl/>
        </w:rPr>
        <w:t>24529</w:t>
      </w:r>
      <w:r>
        <w:rPr>
          <w:rFonts w:ascii="Times New Roman" w:hAnsi="Times New Roman"/>
          <w:color w:val="828282"/>
          <w:rtl/>
        </w:rPr>
        <w:t>הָ</w:t>
      </w:r>
      <w:r>
        <w:rPr>
          <w:color w:val="FF0000"/>
          <w:vertAlign w:val="superscript"/>
          <w:rtl/>
        </w:rPr>
        <w:t>24530</w:t>
      </w:r>
      <w:r>
        <w:rPr>
          <w:rFonts w:ascii="Times New Roman" w:hAnsi="Times New Roman"/>
          <w:color w:val="828282"/>
          <w:rtl/>
        </w:rPr>
        <w:t xml:space="preserve">אִ֔ישׁ </w:t>
      </w:r>
    </w:p>
    <w:p>
      <w:pPr>
        <w:pStyle w:val="Hebrew"/>
      </w:pPr>
      <w:r>
        <w:rPr>
          <w:color w:val="828282"/>
        </w:rPr>
        <w:t xml:space="preserve">וַֽיִּגְּשׁוּ֙ אֶל־הָאִ֔ישׁ אֲשֶׁ֖ר עַל־בֵּ֣ית יֹוסֵ֑ף וַיְדַבְּר֥וּ אֵלָ֖יו פֶּ֥תַח הַבָּֽיִת׃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12fc045f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887a3ec6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474363cc</w:t>
            </w:r>
          </w:p>
        </w:tc>
        <w:tc>
          <w:tcPr>
            <w:tcW w:type="auto" w:w="1728"/>
          </w:tcPr>
          <w:p>
            <w:r>
              <w:t>tense</w:t>
            </w:r>
          </w:p>
        </w:tc>
        <w:tc>
          <w:tcPr>
            <w:tcW w:type="auto" w:w="1728"/>
          </w:tcPr>
          <w:p>
            <w:r>
              <w:t>verb</w:t>
            </w:r>
          </w:p>
        </w:tc>
        <w:tc>
          <w:tcPr>
            <w:tcW w:type="auto" w:w="1728"/>
          </w:tcPr>
          <w:p>
            <w:r>
              <w:t xml:space="preserve">יִּגְּשׁוּ֙ </w:t>
            </w:r>
          </w:p>
        </w:tc>
        <w:tc>
          <w:tcPr>
            <w:tcW w:type="auto" w:w="1728"/>
          </w:tcPr>
          <w:p>
            <w:r>
              <w:t>past</w:t>
            </w:r>
          </w:p>
        </w:tc>
      </w:tr>
    </w:tbl>
    <w:p>
      <w:r>
        <w:br/>
      </w:r>
    </w:p>
    <w:p>
      <w:pPr>
        <w:pStyle w:val="Reference"/>
      </w:pPr>
      <w:hyperlink r:id="rId319">
        <w:r>
          <w:rPr/>
          <w:t>Genesis 43:20</w:t>
        </w:r>
      </w:hyperlink>
    </w:p>
    <w:p>
      <w:pPr>
        <w:pStyle w:val="Hebrew"/>
      </w:pPr>
      <w:r>
        <w:t xml:space="preserve">יָרֹ֥ד יָרַ֛דְנוּ בַּתְּחִלָּ֖ה </w:t>
      </w:r>
    </w:p>
    <w:p>
      <w:pPr>
        <w:pStyle w:val="Hebrew"/>
      </w:pPr>
      <w:r>
        <w:rPr>
          <w:color w:val="FF0000"/>
          <w:vertAlign w:val="superscript"/>
          <w:rtl/>
        </w:rPr>
        <w:t>24545</w:t>
      </w:r>
      <w:r>
        <w:rPr>
          <w:rFonts w:ascii="Times New Roman" w:hAnsi="Times New Roman"/>
          <w:color w:val="828282"/>
          <w:rtl/>
        </w:rPr>
        <w:t xml:space="preserve">יָרֹ֥ד </w:t>
      </w:r>
      <w:r>
        <w:rPr>
          <w:color w:val="FF0000"/>
          <w:vertAlign w:val="superscript"/>
          <w:rtl/>
        </w:rPr>
        <w:t>24546</w:t>
      </w:r>
      <w:r>
        <w:rPr>
          <w:rFonts w:ascii="Times New Roman" w:hAnsi="Times New Roman"/>
          <w:color w:val="828282"/>
          <w:rtl/>
        </w:rPr>
        <w:t xml:space="preserve">יָרַ֛דְנוּ </w:t>
      </w:r>
      <w:r>
        <w:rPr>
          <w:color w:val="FF0000"/>
          <w:vertAlign w:val="superscript"/>
          <w:rtl/>
        </w:rPr>
        <w:t>24547</w:t>
      </w:r>
      <w:r>
        <w:rPr>
          <w:rFonts w:ascii="Times New Roman" w:hAnsi="Times New Roman"/>
          <w:color w:val="828282"/>
          <w:rtl/>
        </w:rPr>
        <w:t>בַּ</w:t>
      </w:r>
      <w:r>
        <w:rPr>
          <w:color w:val="FF0000"/>
          <w:vertAlign w:val="superscript"/>
          <w:rtl/>
        </w:rPr>
        <w:t>24548</w:t>
      </w:r>
      <w:r>
        <w:rPr>
          <w:rFonts w:ascii="Times New Roman" w:hAnsi="Times New Roman"/>
          <w:color w:val="828282"/>
          <w:rtl/>
        </w:rPr>
      </w:r>
      <w:r>
        <w:rPr>
          <w:color w:val="FF0000"/>
          <w:vertAlign w:val="superscript"/>
          <w:rtl/>
        </w:rPr>
        <w:t>24549</w:t>
      </w:r>
      <w:r>
        <w:rPr>
          <w:rFonts w:ascii="Times New Roman" w:hAnsi="Times New Roman"/>
          <w:color w:val="828282"/>
          <w:rtl/>
        </w:rPr>
        <w:t xml:space="preserve">תְּחִלָּ֖ה </w:t>
      </w:r>
    </w:p>
    <w:p>
      <w:pPr>
        <w:pStyle w:val="Hebrew"/>
      </w:pPr>
      <w:r>
        <w:rPr>
          <w:color w:val="828282"/>
        </w:rPr>
        <w:t xml:space="preserve">וַיֹּאמְר֖וּ בִּ֣י אֲדֹנִ֑י יָרֹ֥ד יָרַ֛דְנוּ בַּתְּחִלָּ֖ה לִשְׁבָּר־אֹֽכֶל׃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86699350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744b3aa4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0268e8fd</w:t>
            </w:r>
          </w:p>
        </w:tc>
        <w:tc>
          <w:tcPr>
            <w:tcW w:type="auto" w:w="1728"/>
          </w:tcPr>
          <w:p>
            <w:r>
              <w:t>tense</w:t>
            </w:r>
          </w:p>
        </w:tc>
        <w:tc>
          <w:tcPr>
            <w:tcW w:type="auto" w:w="1728"/>
          </w:tcPr>
          <w:p>
            <w:r>
              <w:t>verb</w:t>
            </w:r>
          </w:p>
        </w:tc>
        <w:tc>
          <w:tcPr>
            <w:tcW w:type="auto" w:w="1728"/>
          </w:tcPr>
          <w:p>
            <w:r>
              <w:t xml:space="preserve">יָרַ֛דְנוּ </w:t>
            </w:r>
          </w:p>
        </w:tc>
        <w:tc>
          <w:tcPr>
            <w:tcW w:type="auto" w:w="1728"/>
          </w:tcPr>
          <w:p>
            <w:r>
              <w:t>past</w:t>
            </w:r>
          </w:p>
        </w:tc>
      </w:tr>
    </w:tbl>
    <w:p>
      <w:r>
        <w:br/>
      </w:r>
    </w:p>
    <w:p>
      <w:pPr>
        <w:pStyle w:val="Reference"/>
      </w:pPr>
      <w:hyperlink r:id="rId320">
        <w:r>
          <w:rPr/>
          <w:t>Genesis 43:23</w:t>
        </w:r>
      </w:hyperlink>
    </w:p>
    <w:p>
      <w:pPr>
        <w:pStyle w:val="Hebrew"/>
      </w:pPr>
      <w:r>
        <w:t xml:space="preserve">אֱלֹ֨הֵיכֶ֜ם וֵֽאלֹהֵ֤י אֲבִיכֶם֙ נָתַ֨ן לָכֶ֤ם מַטְמֹון֙ בְּאַמְתְּחֹ֣תֵיכֶ֔ם </w:t>
      </w:r>
    </w:p>
    <w:p>
      <w:pPr>
        <w:pStyle w:val="Hebrew"/>
      </w:pPr>
      <w:r>
        <w:rPr>
          <w:color w:val="FF0000"/>
          <w:vertAlign w:val="superscript"/>
          <w:rtl/>
        </w:rPr>
        <w:t>24601</w:t>
      </w:r>
      <w:r>
        <w:rPr>
          <w:rFonts w:ascii="Times New Roman" w:hAnsi="Times New Roman"/>
          <w:color w:val="828282"/>
          <w:rtl/>
        </w:rPr>
        <w:t xml:space="preserve">אֱלֹ֨הֵיכֶ֜ם </w:t>
      </w:r>
      <w:r>
        <w:rPr>
          <w:color w:val="FF0000"/>
          <w:vertAlign w:val="superscript"/>
          <w:rtl/>
        </w:rPr>
        <w:t>24602</w:t>
      </w:r>
      <w:r>
        <w:rPr>
          <w:rFonts w:ascii="Times New Roman" w:hAnsi="Times New Roman"/>
          <w:color w:val="828282"/>
          <w:rtl/>
        </w:rPr>
        <w:t>וֵֽ</w:t>
      </w:r>
      <w:r>
        <w:rPr>
          <w:color w:val="FF0000"/>
          <w:vertAlign w:val="superscript"/>
          <w:rtl/>
        </w:rPr>
        <w:t>24603</w:t>
      </w:r>
      <w:r>
        <w:rPr>
          <w:rFonts w:ascii="Times New Roman" w:hAnsi="Times New Roman"/>
          <w:color w:val="828282"/>
          <w:rtl/>
        </w:rPr>
        <w:t xml:space="preserve">אלֹהֵ֤י </w:t>
      </w:r>
      <w:r>
        <w:rPr>
          <w:color w:val="FF0000"/>
          <w:vertAlign w:val="superscript"/>
          <w:rtl/>
        </w:rPr>
        <w:t>24604</w:t>
      </w:r>
      <w:r>
        <w:rPr>
          <w:rFonts w:ascii="Times New Roman" w:hAnsi="Times New Roman"/>
          <w:color w:val="828282"/>
          <w:rtl/>
        </w:rPr>
        <w:t xml:space="preserve">אֲבִיכֶם֙ </w:t>
      </w:r>
      <w:r>
        <w:rPr>
          <w:color w:val="FF0000"/>
          <w:vertAlign w:val="superscript"/>
          <w:rtl/>
        </w:rPr>
        <w:t>24605</w:t>
      </w:r>
      <w:r>
        <w:rPr>
          <w:rFonts w:ascii="Times New Roman" w:hAnsi="Times New Roman"/>
          <w:color w:val="828282"/>
          <w:rtl/>
        </w:rPr>
        <w:t xml:space="preserve">נָתַ֨ן </w:t>
      </w:r>
      <w:r>
        <w:rPr>
          <w:color w:val="FF0000"/>
          <w:vertAlign w:val="superscript"/>
          <w:rtl/>
        </w:rPr>
        <w:t>24606</w:t>
      </w:r>
      <w:r>
        <w:rPr>
          <w:rFonts w:ascii="Times New Roman" w:hAnsi="Times New Roman"/>
          <w:color w:val="828282"/>
          <w:rtl/>
        </w:rPr>
        <w:t xml:space="preserve">לָכֶ֤ם </w:t>
      </w:r>
      <w:r>
        <w:rPr>
          <w:color w:val="FF0000"/>
          <w:vertAlign w:val="superscript"/>
          <w:rtl/>
        </w:rPr>
        <w:t>24607</w:t>
      </w:r>
      <w:r>
        <w:rPr>
          <w:rFonts w:ascii="Times New Roman" w:hAnsi="Times New Roman"/>
          <w:color w:val="828282"/>
          <w:rtl/>
        </w:rPr>
        <w:t xml:space="preserve">מַטְמֹון֙ </w:t>
      </w:r>
      <w:r>
        <w:rPr>
          <w:color w:val="FF0000"/>
          <w:vertAlign w:val="superscript"/>
          <w:rtl/>
        </w:rPr>
        <w:t>24608</w:t>
      </w:r>
      <w:r>
        <w:rPr>
          <w:rFonts w:ascii="Times New Roman" w:hAnsi="Times New Roman"/>
          <w:color w:val="828282"/>
          <w:rtl/>
        </w:rPr>
        <w:t>בְּ</w:t>
      </w:r>
      <w:r>
        <w:rPr>
          <w:color w:val="FF0000"/>
          <w:vertAlign w:val="superscript"/>
          <w:rtl/>
        </w:rPr>
        <w:t>24609</w:t>
      </w:r>
      <w:r>
        <w:rPr>
          <w:rFonts w:ascii="Times New Roman" w:hAnsi="Times New Roman"/>
          <w:color w:val="828282"/>
          <w:rtl/>
        </w:rPr>
        <w:t xml:space="preserve">אַמְתְּחֹ֣תֵיכֶ֔ם </w:t>
      </w:r>
    </w:p>
    <w:p>
      <w:pPr>
        <w:pStyle w:val="Hebrew"/>
      </w:pPr>
      <w:r>
        <w:rPr>
          <w:color w:val="828282"/>
        </w:rPr>
        <w:t xml:space="preserve">וַיֹּאמֶר֩ שָׁלֹ֨ום לָכֶ֜ם אַל־תִּירָ֗אוּ אֱלֹ֨הֵיכֶ֜ם וֵֽאלֹהֵ֤י אֲבִיכֶם֙ נָתַ֨ן לָכֶ֤ם מַטְמֹון֙ בְּאַמְתְּחֹ֣תֵיכֶ֔ם כַּסְפְּכֶ֖ם בָּ֣א אֵלָ֑י וַיֹּוצֵ֥א אֲלֵהֶ֖ם אֶת־שִׁמְעֹֽון׃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56f27299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78ec80b4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65773305</w:t>
            </w:r>
          </w:p>
        </w:tc>
        <w:tc>
          <w:tcPr>
            <w:tcW w:type="auto" w:w="1728"/>
          </w:tcPr>
          <w:p>
            <w:r>
              <w:t>tense</w:t>
            </w:r>
          </w:p>
        </w:tc>
        <w:tc>
          <w:tcPr>
            <w:tcW w:type="auto" w:w="1728"/>
          </w:tcPr>
          <w:p>
            <w:r>
              <w:t>verb</w:t>
            </w:r>
          </w:p>
        </w:tc>
        <w:tc>
          <w:tcPr>
            <w:tcW w:type="auto" w:w="1728"/>
          </w:tcPr>
          <w:p>
            <w:r>
              <w:t xml:space="preserve">נָתַ֨ן </w:t>
            </w:r>
          </w:p>
        </w:tc>
        <w:tc>
          <w:tcPr>
            <w:tcW w:type="auto" w:w="1728"/>
          </w:tcPr>
          <w:p>
            <w:r>
              <w:t>pres perf</w:t>
            </w:r>
          </w:p>
        </w:tc>
      </w:tr>
    </w:tbl>
    <w:p>
      <w:r>
        <w:br/>
      </w:r>
    </w:p>
    <w:p>
      <w:pPr>
        <w:pStyle w:val="Reference"/>
      </w:pPr>
      <w:hyperlink r:id="rId321">
        <w:r>
          <w:rPr/>
          <w:t>Genesis 43:28</w:t>
        </w:r>
      </w:hyperlink>
    </w:p>
    <w:p>
      <w:pPr>
        <w:pStyle w:val="Hebrew"/>
      </w:pPr>
      <w:r>
        <w:t xml:space="preserve">וַֽיִּקְּד֖וּ </w:t>
      </w:r>
    </w:p>
    <w:p>
      <w:pPr>
        <w:pStyle w:val="Hebrew"/>
      </w:pPr>
      <w:r>
        <w:rPr>
          <w:color w:val="FF0000"/>
          <w:vertAlign w:val="superscript"/>
          <w:rtl/>
        </w:rPr>
        <w:t>24701</w:t>
      </w:r>
      <w:r>
        <w:rPr>
          <w:rFonts w:ascii="Times New Roman" w:hAnsi="Times New Roman"/>
          <w:color w:val="828282"/>
          <w:rtl/>
        </w:rPr>
        <w:t>וַֽ</w:t>
      </w:r>
      <w:r>
        <w:rPr>
          <w:color w:val="FF0000"/>
          <w:vertAlign w:val="superscript"/>
          <w:rtl/>
        </w:rPr>
        <w:t>24702</w:t>
      </w:r>
      <w:r>
        <w:rPr>
          <w:rFonts w:ascii="Times New Roman" w:hAnsi="Times New Roman"/>
          <w:color w:val="828282"/>
          <w:rtl/>
        </w:rPr>
        <w:t xml:space="preserve">יִּקְּד֖וּ </w:t>
      </w:r>
    </w:p>
    <w:p>
      <w:pPr>
        <w:pStyle w:val="Hebrew"/>
      </w:pPr>
      <w:r>
        <w:rPr>
          <w:color w:val="828282"/>
        </w:rPr>
        <w:t>וַיֹּאמְר֗וּ שָׁלֹ֛ום לְעַבְדְּךָ֥ לְאָבִ֖ינוּ עֹודֶ֣נּוּ חָ֑י וַֽיִּקְּד֖וּ וַיִּֽשְׁתַּחֲוּֽוּ׃</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611ebd3e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fc4d75ed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767bd1e6</w:t>
            </w:r>
          </w:p>
        </w:tc>
        <w:tc>
          <w:tcPr>
            <w:tcW w:type="auto" w:w="1728"/>
          </w:tcPr>
          <w:p>
            <w:r>
              <w:t>tense</w:t>
            </w:r>
          </w:p>
        </w:tc>
        <w:tc>
          <w:tcPr>
            <w:tcW w:type="auto" w:w="1728"/>
          </w:tcPr>
          <w:p>
            <w:r>
              <w:t>verb</w:t>
            </w:r>
          </w:p>
        </w:tc>
        <w:tc>
          <w:tcPr>
            <w:tcW w:type="auto" w:w="1728"/>
          </w:tcPr>
          <w:p>
            <w:r>
              <w:t xml:space="preserve">יִּקְּד֖וּ </w:t>
            </w:r>
          </w:p>
        </w:tc>
        <w:tc>
          <w:tcPr>
            <w:tcW w:type="auto" w:w="1728"/>
          </w:tcPr>
          <w:p>
            <w:r>
              <w:t>past</w:t>
            </w:r>
          </w:p>
        </w:tc>
      </w:tr>
    </w:tbl>
    <w:p>
      <w:r>
        <w:br/>
      </w:r>
    </w:p>
    <w:p>
      <w:pPr>
        <w:pStyle w:val="Reference"/>
      </w:pPr>
      <w:hyperlink r:id="rId322">
        <w:r>
          <w:rPr/>
          <w:t>Genesis 43:31</w:t>
        </w:r>
      </w:hyperlink>
    </w:p>
    <w:p>
      <w:pPr>
        <w:pStyle w:val="Hebrew"/>
      </w:pPr>
      <w:r>
        <w:t xml:space="preserve">שִׂ֥ימוּ לָֽחֶם׃ </w:t>
      </w:r>
    </w:p>
    <w:p>
      <w:pPr>
        <w:pStyle w:val="Hebrew"/>
      </w:pPr>
      <w:r>
        <w:rPr>
          <w:color w:val="FF0000"/>
          <w:vertAlign w:val="superscript"/>
          <w:rtl/>
        </w:rPr>
        <w:t>24758</w:t>
      </w:r>
      <w:r>
        <w:rPr>
          <w:rFonts w:ascii="Times New Roman" w:hAnsi="Times New Roman"/>
          <w:color w:val="828282"/>
          <w:rtl/>
        </w:rPr>
        <w:t xml:space="preserve">שִׂ֥ימוּ </w:t>
      </w:r>
      <w:r>
        <w:rPr>
          <w:color w:val="FF0000"/>
          <w:vertAlign w:val="superscript"/>
          <w:rtl/>
        </w:rPr>
        <w:t>24759</w:t>
      </w:r>
      <w:r>
        <w:rPr>
          <w:rFonts w:ascii="Times New Roman" w:hAnsi="Times New Roman"/>
          <w:color w:val="828282"/>
          <w:rtl/>
        </w:rPr>
        <w:t xml:space="preserve">לָֽחֶם׃ </w:t>
      </w:r>
    </w:p>
    <w:p>
      <w:pPr>
        <w:pStyle w:val="Hebrew"/>
      </w:pPr>
      <w:r>
        <w:rPr>
          <w:color w:val="828282"/>
        </w:rPr>
        <w:t xml:space="preserve">וַיִּרְחַ֥ץ פָּנָ֖יו וַיֵּצֵ֑א וַיִּ֨תְאַפַּ֔ק וַיֹּ֖אמֶר שִׂ֥ימוּ לָֽחֶם׃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90094844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625a98fc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d78f0da8</w:t>
            </w:r>
          </w:p>
        </w:tc>
        <w:tc>
          <w:tcPr>
            <w:tcW w:type="auto" w:w="1728"/>
          </w:tcPr>
          <w:p>
            <w:r>
              <w:t>tense</w:t>
            </w:r>
          </w:p>
        </w:tc>
        <w:tc>
          <w:tcPr>
            <w:tcW w:type="auto" w:w="1728"/>
          </w:tcPr>
          <w:p>
            <w:r>
              <w:t>verb</w:t>
            </w:r>
          </w:p>
        </w:tc>
        <w:tc>
          <w:tcPr>
            <w:tcW w:type="auto" w:w="1728"/>
          </w:tcPr>
          <w:p>
            <w:r>
              <w:t xml:space="preserve">שִׂ֥ימוּ </w:t>
            </w:r>
          </w:p>
        </w:tc>
        <w:tc>
          <w:tcPr>
            <w:tcW w:type="auto" w:w="1728"/>
          </w:tcPr>
          <w:p>
            <w:r>
              <w:t>impv</w:t>
            </w:r>
          </w:p>
        </w:tc>
      </w:tr>
    </w:tbl>
    <w:p>
      <w:r>
        <w:br/>
      </w:r>
    </w:p>
    <w:p>
      <w:pPr>
        <w:pStyle w:val="Reference"/>
      </w:pPr>
      <w:hyperlink r:id="rId323">
        <w:r>
          <w:rPr/>
          <w:t>Genesis 43:33</w:t>
        </w:r>
      </w:hyperlink>
    </w:p>
    <w:p>
      <w:pPr>
        <w:pStyle w:val="Hebrew"/>
      </w:pPr>
      <w:r>
        <w:t xml:space="preserve">וַיִּתְמְה֥וּ הָאֲנָשִׁ֖ים </w:t>
      </w:r>
    </w:p>
    <w:p>
      <w:pPr>
        <w:pStyle w:val="Hebrew"/>
      </w:pPr>
      <w:r>
        <w:rPr>
          <w:color w:val="FF0000"/>
          <w:vertAlign w:val="superscript"/>
          <w:rtl/>
        </w:rPr>
        <w:t>24807</w:t>
      </w:r>
      <w:r>
        <w:rPr>
          <w:rFonts w:ascii="Times New Roman" w:hAnsi="Times New Roman"/>
          <w:color w:val="828282"/>
          <w:rtl/>
        </w:rPr>
        <w:t>וַ</w:t>
      </w:r>
      <w:r>
        <w:rPr>
          <w:color w:val="FF0000"/>
          <w:vertAlign w:val="superscript"/>
          <w:rtl/>
        </w:rPr>
        <w:t>24808</w:t>
      </w:r>
      <w:r>
        <w:rPr>
          <w:rFonts w:ascii="Times New Roman" w:hAnsi="Times New Roman"/>
          <w:color w:val="828282"/>
          <w:rtl/>
        </w:rPr>
        <w:t xml:space="preserve">יִּתְמְה֥וּ </w:t>
      </w:r>
      <w:r>
        <w:rPr>
          <w:color w:val="FF0000"/>
          <w:vertAlign w:val="superscript"/>
          <w:rtl/>
        </w:rPr>
        <w:t>24809</w:t>
      </w:r>
      <w:r>
        <w:rPr>
          <w:rFonts w:ascii="Times New Roman" w:hAnsi="Times New Roman"/>
          <w:color w:val="828282"/>
          <w:rtl/>
        </w:rPr>
        <w:t>הָ</w:t>
      </w:r>
      <w:r>
        <w:rPr>
          <w:color w:val="FF0000"/>
          <w:vertAlign w:val="superscript"/>
          <w:rtl/>
        </w:rPr>
        <w:t>24810</w:t>
      </w:r>
      <w:r>
        <w:rPr>
          <w:rFonts w:ascii="Times New Roman" w:hAnsi="Times New Roman"/>
          <w:color w:val="828282"/>
          <w:rtl/>
        </w:rPr>
        <w:t xml:space="preserve">אֲנָשִׁ֖ים </w:t>
      </w:r>
    </w:p>
    <w:p>
      <w:pPr>
        <w:pStyle w:val="Hebrew"/>
      </w:pPr>
      <w:r>
        <w:rPr>
          <w:color w:val="828282"/>
        </w:rPr>
        <w:t xml:space="preserve">וַיֵּשְׁב֣וּ לְפָנָ֔יו הַבְּכֹר֙ כִּבְכֹ֣רָתֹ֔ו וְהַצָּעִ֖יר כִּצְעִרָתֹ֑ו וַיִּתְמְה֥וּ הָאֲנָשִׁ֖ים אִ֥ישׁ אֶל־רֵעֵֽהוּ׃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5cc7235c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b48c40d9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f1e3f3cb</w:t>
            </w:r>
          </w:p>
        </w:tc>
        <w:tc>
          <w:tcPr>
            <w:tcW w:type="auto" w:w="1728"/>
          </w:tcPr>
          <w:p>
            <w:r>
              <w:t>tense</w:t>
            </w:r>
          </w:p>
        </w:tc>
        <w:tc>
          <w:tcPr>
            <w:tcW w:type="auto" w:w="1728"/>
          </w:tcPr>
          <w:p>
            <w:r>
              <w:t>verb</w:t>
            </w:r>
          </w:p>
        </w:tc>
        <w:tc>
          <w:tcPr>
            <w:tcW w:type="auto" w:w="1728"/>
          </w:tcPr>
          <w:p>
            <w:r>
              <w:t xml:space="preserve">יִּתְמְה֥וּ </w:t>
            </w:r>
          </w:p>
        </w:tc>
        <w:tc>
          <w:tcPr>
            <w:tcW w:type="auto" w:w="1728"/>
          </w:tcPr>
          <w:p>
            <w:r>
              <w:t>past</w:t>
            </w:r>
          </w:p>
        </w:tc>
      </w:tr>
    </w:tbl>
    <w:p>
      <w:r>
        <w:br/>
      </w:r>
    </w:p>
    <w:p>
      <w:pPr>
        <w:pStyle w:val="Reference"/>
      </w:pPr>
      <w:hyperlink r:id="rId324">
        <w:r>
          <w:rPr/>
          <w:t>Genesis 44:7</w:t>
        </w:r>
      </w:hyperlink>
    </w:p>
    <w:p>
      <w:pPr>
        <w:pStyle w:val="Hebrew"/>
      </w:pPr>
      <w:r>
        <w:t xml:space="preserve">וַיֹּאמְר֣וּ אֵלָ֔יו </w:t>
      </w:r>
    </w:p>
    <w:p>
      <w:pPr>
        <w:pStyle w:val="Hebrew"/>
      </w:pPr>
      <w:r>
        <w:rPr>
          <w:color w:val="FF0000"/>
          <w:vertAlign w:val="superscript"/>
          <w:rtl/>
        </w:rPr>
        <w:t>24947</w:t>
      </w:r>
      <w:r>
        <w:rPr>
          <w:rFonts w:ascii="Times New Roman" w:hAnsi="Times New Roman"/>
          <w:color w:val="828282"/>
          <w:rtl/>
        </w:rPr>
        <w:t>וַ</w:t>
      </w:r>
      <w:r>
        <w:rPr>
          <w:color w:val="FF0000"/>
          <w:vertAlign w:val="superscript"/>
          <w:rtl/>
        </w:rPr>
        <w:t>24948</w:t>
      </w:r>
      <w:r>
        <w:rPr>
          <w:rFonts w:ascii="Times New Roman" w:hAnsi="Times New Roman"/>
          <w:color w:val="828282"/>
          <w:rtl/>
        </w:rPr>
        <w:t xml:space="preserve">יֹּאמְר֣וּ </w:t>
      </w:r>
      <w:r>
        <w:rPr>
          <w:color w:val="FF0000"/>
          <w:vertAlign w:val="superscript"/>
          <w:rtl/>
        </w:rPr>
        <w:t>24949</w:t>
      </w:r>
      <w:r>
        <w:rPr>
          <w:rFonts w:ascii="Times New Roman" w:hAnsi="Times New Roman"/>
          <w:color w:val="828282"/>
          <w:rtl/>
        </w:rPr>
        <w:t xml:space="preserve">אֵלָ֔יו </w:t>
      </w:r>
    </w:p>
    <w:p>
      <w:pPr>
        <w:pStyle w:val="Hebrew"/>
      </w:pPr>
      <w:r>
        <w:rPr>
          <w:color w:val="828282"/>
        </w:rPr>
        <w:t xml:space="preserve">וַיֹּאמְר֣וּ אֵלָ֔יו לָ֚מָּה יְדַבֵּ֣ר אֲדֹנִ֔י כַּדְּבָרִ֖ים הָאֵ֑לֶּה חָלִ֨ילָה֙ לַעֲבָדֶ֔יךָ מֵעֲשֹׂ֖ות כַּדָּבָ֥ר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a255a5f5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d699db28</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1b1f9dc4</w:t>
            </w:r>
          </w:p>
        </w:tc>
        <w:tc>
          <w:tcPr>
            <w:tcW w:type="auto" w:w="1728"/>
          </w:tcPr>
          <w:p>
            <w:r>
              <w:t>tense</w:t>
            </w:r>
          </w:p>
        </w:tc>
        <w:tc>
          <w:tcPr>
            <w:tcW w:type="auto" w:w="1728"/>
          </w:tcPr>
          <w:p>
            <w:r>
              <w:t>verb</w:t>
            </w:r>
          </w:p>
        </w:tc>
        <w:tc>
          <w:tcPr>
            <w:tcW w:type="auto" w:w="1728"/>
          </w:tcPr>
          <w:p>
            <w:r>
              <w:t xml:space="preserve">יֹּאמְר֣וּ </w:t>
            </w:r>
          </w:p>
        </w:tc>
        <w:tc>
          <w:tcPr>
            <w:tcW w:type="auto" w:w="1728"/>
          </w:tcPr>
          <w:p>
            <w:r>
              <w:t>past</w:t>
            </w:r>
          </w:p>
        </w:tc>
      </w:tr>
    </w:tbl>
    <w:p>
      <w:r>
        <w:br/>
      </w:r>
    </w:p>
    <w:p>
      <w:pPr>
        <w:pStyle w:val="Reference"/>
      </w:pPr>
      <w:hyperlink r:id="rId325">
        <w:r>
          <w:rPr/>
          <w:t>Genesis 44:11</w:t>
        </w:r>
      </w:hyperlink>
    </w:p>
    <w:p>
      <w:pPr>
        <w:pStyle w:val="Hebrew"/>
      </w:pPr>
      <w:r>
        <w:t xml:space="preserve">וַיֹּורִ֛דוּ </w:t>
      </w:r>
    </w:p>
    <w:p>
      <w:pPr>
        <w:pStyle w:val="Hebrew"/>
      </w:pPr>
      <w:r>
        <w:rPr>
          <w:color w:val="FF0000"/>
          <w:vertAlign w:val="superscript"/>
          <w:rtl/>
        </w:rPr>
        <w:t>25024</w:t>
      </w:r>
      <w:r>
        <w:rPr>
          <w:rFonts w:ascii="Times New Roman" w:hAnsi="Times New Roman"/>
          <w:color w:val="828282"/>
          <w:rtl/>
        </w:rPr>
        <w:t>וַ</w:t>
      </w:r>
      <w:r>
        <w:rPr>
          <w:color w:val="FF0000"/>
          <w:vertAlign w:val="superscript"/>
          <w:rtl/>
        </w:rPr>
        <w:t>25025</w:t>
      </w:r>
      <w:r>
        <w:rPr>
          <w:rFonts w:ascii="Times New Roman" w:hAnsi="Times New Roman"/>
          <w:color w:val="828282"/>
          <w:rtl/>
        </w:rPr>
        <w:t xml:space="preserve">יֹּורִ֛דוּ </w:t>
      </w:r>
    </w:p>
    <w:p>
      <w:pPr>
        <w:pStyle w:val="Hebrew"/>
      </w:pPr>
      <w:r>
        <w:rPr>
          <w:color w:val="828282"/>
        </w:rPr>
        <w:t xml:space="preserve">וַֽיְמַהֲר֗וּ וַיֹּורִ֛דוּ אִ֥ישׁ אֶת־אַמְתַּחְתֹּ֖ו אָ֑רְצָה וַֽיִּפְתְּח֖וּ אִ֥ישׁ אַמְתַּחְתֹּֽו׃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6fb718b4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8c94e04f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b775e355</w:t>
            </w:r>
          </w:p>
        </w:tc>
        <w:tc>
          <w:tcPr>
            <w:tcW w:type="auto" w:w="1728"/>
          </w:tcPr>
          <w:p>
            <w:r>
              <w:t>tense</w:t>
            </w:r>
          </w:p>
        </w:tc>
        <w:tc>
          <w:tcPr>
            <w:tcW w:type="auto" w:w="1728"/>
          </w:tcPr>
          <w:p>
            <w:r>
              <w:t>verb</w:t>
            </w:r>
          </w:p>
        </w:tc>
        <w:tc>
          <w:tcPr>
            <w:tcW w:type="auto" w:w="1728"/>
          </w:tcPr>
          <w:p>
            <w:r>
              <w:t xml:space="preserve">יֹּורִ֛דוּ </w:t>
            </w:r>
          </w:p>
        </w:tc>
        <w:tc>
          <w:tcPr>
            <w:tcW w:type="auto" w:w="1728"/>
          </w:tcPr>
          <w:p>
            <w:r>
              <w:t>past</w:t>
            </w:r>
          </w:p>
        </w:tc>
      </w:tr>
    </w:tbl>
    <w:p>
      <w:r>
        <w:br/>
      </w:r>
    </w:p>
    <w:p>
      <w:pPr>
        <w:pStyle w:val="Reference"/>
      </w:pPr>
      <w:hyperlink r:id="rId325">
        <w:r>
          <w:rPr/>
          <w:t>Genesis 44:11</w:t>
        </w:r>
      </w:hyperlink>
    </w:p>
    <w:p>
      <w:pPr>
        <w:pStyle w:val="Hebrew"/>
      </w:pPr>
      <w:r>
        <w:t xml:space="preserve">וַֽיִּפְתְּח֖וּ </w:t>
      </w:r>
    </w:p>
    <w:p>
      <w:pPr>
        <w:pStyle w:val="Hebrew"/>
      </w:pPr>
      <w:r>
        <w:rPr>
          <w:color w:val="FF0000"/>
          <w:vertAlign w:val="superscript"/>
          <w:rtl/>
        </w:rPr>
        <w:t>25030</w:t>
      </w:r>
      <w:r>
        <w:rPr>
          <w:rFonts w:ascii="Times New Roman" w:hAnsi="Times New Roman"/>
          <w:color w:val="828282"/>
          <w:rtl/>
        </w:rPr>
        <w:t>וַֽ</w:t>
      </w:r>
      <w:r>
        <w:rPr>
          <w:color w:val="FF0000"/>
          <w:vertAlign w:val="superscript"/>
          <w:rtl/>
        </w:rPr>
        <w:t>25031</w:t>
      </w:r>
      <w:r>
        <w:rPr>
          <w:rFonts w:ascii="Times New Roman" w:hAnsi="Times New Roman"/>
          <w:color w:val="828282"/>
          <w:rtl/>
        </w:rPr>
        <w:t xml:space="preserve">יִּפְתְּח֖וּ </w:t>
      </w:r>
    </w:p>
    <w:p>
      <w:pPr>
        <w:pStyle w:val="Hebrew"/>
      </w:pPr>
      <w:r>
        <w:rPr>
          <w:color w:val="828282"/>
        </w:rPr>
        <w:t xml:space="preserve">וַֽיְמַהֲר֗וּ וַיֹּורִ֛דוּ אִ֥ישׁ אֶת־אַמְתַּחְתֹּ֖ו אָ֑רְצָה וַֽיִּפְתְּח֖וּ אִ֥ישׁ אַמְתַּחְתֹּֽו׃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7430b622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5e68eef9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15f7d93a</w:t>
            </w:r>
          </w:p>
        </w:tc>
        <w:tc>
          <w:tcPr>
            <w:tcW w:type="auto" w:w="1728"/>
          </w:tcPr>
          <w:p>
            <w:r>
              <w:t>tense</w:t>
            </w:r>
          </w:p>
        </w:tc>
        <w:tc>
          <w:tcPr>
            <w:tcW w:type="auto" w:w="1728"/>
          </w:tcPr>
          <w:p>
            <w:r>
              <w:t>verb</w:t>
            </w:r>
          </w:p>
        </w:tc>
        <w:tc>
          <w:tcPr>
            <w:tcW w:type="auto" w:w="1728"/>
          </w:tcPr>
          <w:p>
            <w:r>
              <w:t xml:space="preserve">יִּפְתְּח֖וּ </w:t>
            </w:r>
          </w:p>
        </w:tc>
        <w:tc>
          <w:tcPr>
            <w:tcW w:type="auto" w:w="1728"/>
          </w:tcPr>
          <w:p>
            <w:r>
              <w:t>past</w:t>
            </w:r>
          </w:p>
        </w:tc>
      </w:tr>
    </w:tbl>
    <w:p>
      <w:r>
        <w:br/>
      </w:r>
    </w:p>
    <w:p>
      <w:pPr>
        <w:pStyle w:val="Reference"/>
      </w:pPr>
      <w:hyperlink r:id="rId326">
        <w:r>
          <w:rPr/>
          <w:t>Genesis 44:13</w:t>
        </w:r>
      </w:hyperlink>
    </w:p>
    <w:p>
      <w:pPr>
        <w:pStyle w:val="Hebrew"/>
      </w:pPr>
      <w:r>
        <w:t xml:space="preserve">וַֽיַּעֲמֹס֙ </w:t>
      </w:r>
    </w:p>
    <w:p>
      <w:pPr>
        <w:pStyle w:val="Hebrew"/>
      </w:pPr>
      <w:r>
        <w:rPr>
          <w:color w:val="FF0000"/>
          <w:vertAlign w:val="superscript"/>
          <w:rtl/>
        </w:rPr>
        <w:t>25055</w:t>
      </w:r>
      <w:r>
        <w:rPr>
          <w:rFonts w:ascii="Times New Roman" w:hAnsi="Times New Roman"/>
          <w:color w:val="828282"/>
          <w:rtl/>
        </w:rPr>
        <w:t>וַֽ</w:t>
      </w:r>
      <w:r>
        <w:rPr>
          <w:color w:val="FF0000"/>
          <w:vertAlign w:val="superscript"/>
          <w:rtl/>
        </w:rPr>
        <w:t>25056</w:t>
      </w:r>
      <w:r>
        <w:rPr>
          <w:rFonts w:ascii="Times New Roman" w:hAnsi="Times New Roman"/>
          <w:color w:val="828282"/>
          <w:rtl/>
        </w:rPr>
        <w:t xml:space="preserve">יַּעֲמֹס֙ </w:t>
      </w:r>
    </w:p>
    <w:p>
      <w:pPr>
        <w:pStyle w:val="Hebrew"/>
      </w:pPr>
      <w:r>
        <w:rPr>
          <w:color w:val="828282"/>
        </w:rPr>
        <w:t xml:space="preserve">וַֽיִּקְרְע֖וּ שִׂמְלֹתָ֑ם וַֽיַּעֲמֹס֙ אִ֣ישׁ עַל־חֲמֹרֹ֔ו וַיָּשֻׁ֖בוּ הָעִֽירָה׃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c176bdef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d7ac7250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4ec7ef10</w:t>
            </w:r>
          </w:p>
        </w:tc>
        <w:tc>
          <w:tcPr>
            <w:tcW w:type="auto" w:w="1728"/>
          </w:tcPr>
          <w:p>
            <w:r>
              <w:t>tense</w:t>
            </w:r>
          </w:p>
        </w:tc>
        <w:tc>
          <w:tcPr>
            <w:tcW w:type="auto" w:w="1728"/>
          </w:tcPr>
          <w:p>
            <w:r>
              <w:t>verb</w:t>
            </w:r>
          </w:p>
        </w:tc>
        <w:tc>
          <w:tcPr>
            <w:tcW w:type="auto" w:w="1728"/>
          </w:tcPr>
          <w:p>
            <w:r>
              <w:t xml:space="preserve">יַּעֲמֹס֙ </w:t>
            </w:r>
          </w:p>
        </w:tc>
        <w:tc>
          <w:tcPr>
            <w:tcW w:type="auto" w:w="1728"/>
          </w:tcPr>
          <w:p>
            <w:r>
              <w:t>past</w:t>
            </w:r>
          </w:p>
        </w:tc>
      </w:tr>
    </w:tbl>
    <w:p>
      <w:r>
        <w:br/>
      </w:r>
    </w:p>
    <w:p>
      <w:pPr>
        <w:pStyle w:val="Reference"/>
      </w:pPr>
      <w:hyperlink r:id="rId327">
        <w:r>
          <w:rPr/>
          <w:t>Genesis 44:17</w:t>
        </w:r>
      </w:hyperlink>
    </w:p>
    <w:p>
      <w:pPr>
        <w:pStyle w:val="Hebrew"/>
      </w:pPr>
      <w:r>
        <w:t xml:space="preserve">וְאַתֶּ֕ם עֲל֥וּ לְשָׁלֹ֖ום אֶל־אֲבִיכֶֽם׃ פ </w:t>
      </w:r>
    </w:p>
    <w:p>
      <w:pPr>
        <w:pStyle w:val="Hebrew"/>
      </w:pPr>
      <w:r>
        <w:rPr>
          <w:color w:val="FF0000"/>
          <w:vertAlign w:val="superscript"/>
          <w:rtl/>
        </w:rPr>
        <w:t>25150</w:t>
      </w:r>
      <w:r>
        <w:rPr>
          <w:rFonts w:ascii="Times New Roman" w:hAnsi="Times New Roman"/>
          <w:color w:val="828282"/>
          <w:rtl/>
        </w:rPr>
        <w:t>וְ</w:t>
      </w:r>
      <w:r>
        <w:rPr>
          <w:color w:val="FF0000"/>
          <w:vertAlign w:val="superscript"/>
          <w:rtl/>
        </w:rPr>
        <w:t>25151</w:t>
      </w:r>
      <w:r>
        <w:rPr>
          <w:rFonts w:ascii="Times New Roman" w:hAnsi="Times New Roman"/>
          <w:color w:val="828282"/>
          <w:rtl/>
        </w:rPr>
        <w:t xml:space="preserve">אַתֶּ֕ם </w:t>
      </w:r>
      <w:r>
        <w:rPr>
          <w:color w:val="FF0000"/>
          <w:vertAlign w:val="superscript"/>
          <w:rtl/>
        </w:rPr>
        <w:t>25152</w:t>
      </w:r>
      <w:r>
        <w:rPr>
          <w:rFonts w:ascii="Times New Roman" w:hAnsi="Times New Roman"/>
          <w:color w:val="828282"/>
          <w:rtl/>
        </w:rPr>
        <w:t xml:space="preserve">עֲל֥וּ </w:t>
      </w:r>
      <w:r>
        <w:rPr>
          <w:color w:val="FF0000"/>
          <w:vertAlign w:val="superscript"/>
          <w:rtl/>
        </w:rPr>
        <w:t>25153</w:t>
      </w:r>
      <w:r>
        <w:rPr>
          <w:rFonts w:ascii="Times New Roman" w:hAnsi="Times New Roman"/>
          <w:color w:val="828282"/>
          <w:rtl/>
        </w:rPr>
        <w:t>לְ</w:t>
      </w:r>
      <w:r>
        <w:rPr>
          <w:color w:val="FF0000"/>
          <w:vertAlign w:val="superscript"/>
          <w:rtl/>
        </w:rPr>
        <w:t>25154</w:t>
      </w:r>
      <w:r>
        <w:rPr>
          <w:rFonts w:ascii="Times New Roman" w:hAnsi="Times New Roman"/>
          <w:color w:val="828282"/>
          <w:rtl/>
        </w:rPr>
        <w:t xml:space="preserve">שָׁלֹ֖ום </w:t>
      </w:r>
      <w:r>
        <w:rPr>
          <w:color w:val="FF0000"/>
          <w:vertAlign w:val="superscript"/>
          <w:rtl/>
        </w:rPr>
        <w:t>25155</w:t>
      </w:r>
      <w:r>
        <w:rPr>
          <w:rFonts w:ascii="Times New Roman" w:hAnsi="Times New Roman"/>
          <w:color w:val="828282"/>
          <w:rtl/>
        </w:rPr>
        <w:t>אֶל־</w:t>
      </w:r>
      <w:r>
        <w:rPr>
          <w:color w:val="FF0000"/>
          <w:vertAlign w:val="superscript"/>
          <w:rtl/>
        </w:rPr>
        <w:t>25156</w:t>
      </w:r>
      <w:r>
        <w:rPr>
          <w:rFonts w:ascii="Times New Roman" w:hAnsi="Times New Roman"/>
          <w:color w:val="828282"/>
          <w:rtl/>
        </w:rPr>
        <w:t xml:space="preserve">אֲבִיכֶֽם׃ פ </w:t>
      </w:r>
    </w:p>
    <w:p>
      <w:pPr>
        <w:pStyle w:val="Hebrew"/>
      </w:pPr>
      <w:r>
        <w:rPr>
          <w:color w:val="828282"/>
        </w:rPr>
        <w:t xml:space="preserve">וַיֹּ֕אמֶר חָלִ֣ילָה לִּ֔י מֵעֲשֹׂ֖ות זֹ֑את הָאִ֡ישׁ אֲשֶׁר֩ נִמְצָ֨א הַגָּבִ֜יעַ בְּיָדֹ֗ו ה֚וּא יִהְיֶה־לִּ֣י עָ֔בֶד וְאַתֶּ֕ם עֲל֥וּ לְשָׁלֹ֖ום אֶל־אֲבִיכֶֽם׃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556a2822</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923ddeac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ce8ac6a3</w:t>
            </w:r>
          </w:p>
        </w:tc>
        <w:tc>
          <w:tcPr>
            <w:tcW w:type="auto" w:w="1728"/>
          </w:tcPr>
          <w:p>
            <w:r>
              <w:t>tense</w:t>
            </w:r>
          </w:p>
        </w:tc>
        <w:tc>
          <w:tcPr>
            <w:tcW w:type="auto" w:w="1728"/>
          </w:tcPr>
          <w:p>
            <w:r>
              <w:t>verb</w:t>
            </w:r>
          </w:p>
        </w:tc>
        <w:tc>
          <w:tcPr>
            <w:tcW w:type="auto" w:w="1728"/>
          </w:tcPr>
          <w:p>
            <w:r>
              <w:t xml:space="preserve">עֲל֥וּ </w:t>
            </w:r>
          </w:p>
        </w:tc>
        <w:tc>
          <w:tcPr>
            <w:tcW w:type="auto" w:w="1728"/>
          </w:tcPr>
          <w:p>
            <w:r>
              <w:t>impv</w:t>
            </w:r>
          </w:p>
        </w:tc>
      </w:tr>
    </w:tbl>
    <w:p>
      <w:r>
        <w:br/>
      </w:r>
    </w:p>
    <w:p>
      <w:pPr>
        <w:pStyle w:val="Reference"/>
      </w:pPr>
      <w:hyperlink r:id="rId328">
        <w:r>
          <w:rPr/>
          <w:t>Genesis 44:18</w:t>
        </w:r>
      </w:hyperlink>
    </w:p>
    <w:p>
      <w:pPr>
        <w:pStyle w:val="Hebrew"/>
      </w:pPr>
      <w:r>
        <w:t xml:space="preserve">וְאַל־יִ֥חַר אַפְּךָ֖ בְּעַבְדֶּ֑ךָ </w:t>
      </w:r>
    </w:p>
    <w:p>
      <w:pPr>
        <w:pStyle w:val="Hebrew"/>
      </w:pPr>
      <w:r>
        <w:rPr>
          <w:color w:val="FF0000"/>
          <w:vertAlign w:val="superscript"/>
          <w:rtl/>
        </w:rPr>
        <w:t>25172</w:t>
      </w:r>
      <w:r>
        <w:rPr>
          <w:rFonts w:ascii="Times New Roman" w:hAnsi="Times New Roman"/>
          <w:color w:val="828282"/>
          <w:rtl/>
        </w:rPr>
        <w:t>וְ</w:t>
      </w:r>
      <w:r>
        <w:rPr>
          <w:color w:val="FF0000"/>
          <w:vertAlign w:val="superscript"/>
          <w:rtl/>
        </w:rPr>
        <w:t>25173</w:t>
      </w:r>
      <w:r>
        <w:rPr>
          <w:rFonts w:ascii="Times New Roman" w:hAnsi="Times New Roman"/>
          <w:color w:val="828282"/>
          <w:rtl/>
        </w:rPr>
        <w:t>אַל־</w:t>
      </w:r>
      <w:r>
        <w:rPr>
          <w:color w:val="FF0000"/>
          <w:vertAlign w:val="superscript"/>
          <w:rtl/>
        </w:rPr>
        <w:t>25174</w:t>
      </w:r>
      <w:r>
        <w:rPr>
          <w:rFonts w:ascii="Times New Roman" w:hAnsi="Times New Roman"/>
          <w:color w:val="828282"/>
          <w:rtl/>
        </w:rPr>
        <w:t xml:space="preserve">יִ֥חַר </w:t>
      </w:r>
      <w:r>
        <w:rPr>
          <w:color w:val="FF0000"/>
          <w:vertAlign w:val="superscript"/>
          <w:rtl/>
        </w:rPr>
        <w:t>25175</w:t>
      </w:r>
      <w:r>
        <w:rPr>
          <w:rFonts w:ascii="Times New Roman" w:hAnsi="Times New Roman"/>
          <w:color w:val="828282"/>
          <w:rtl/>
        </w:rPr>
        <w:t xml:space="preserve">אַפְּךָ֖ </w:t>
      </w:r>
      <w:r>
        <w:rPr>
          <w:color w:val="FF0000"/>
          <w:vertAlign w:val="superscript"/>
          <w:rtl/>
        </w:rPr>
        <w:t>25176</w:t>
      </w:r>
      <w:r>
        <w:rPr>
          <w:rFonts w:ascii="Times New Roman" w:hAnsi="Times New Roman"/>
          <w:color w:val="828282"/>
          <w:rtl/>
        </w:rPr>
        <w:t>בְּ</w:t>
      </w:r>
      <w:r>
        <w:rPr>
          <w:color w:val="FF0000"/>
          <w:vertAlign w:val="superscript"/>
          <w:rtl/>
        </w:rPr>
        <w:t>25177</w:t>
      </w:r>
      <w:r>
        <w:rPr>
          <w:rFonts w:ascii="Times New Roman" w:hAnsi="Times New Roman"/>
          <w:color w:val="828282"/>
          <w:rtl/>
        </w:rPr>
        <w:t xml:space="preserve">עַבְדֶּ֑ךָ </w:t>
      </w:r>
    </w:p>
    <w:p>
      <w:pPr>
        <w:pStyle w:val="Hebrew"/>
      </w:pPr>
      <w:r>
        <w:rPr>
          <w:color w:val="828282"/>
        </w:rPr>
        <w:t xml:space="preserve">וַיִּגַּ֨שׁ אֵלָ֜יו יְהוּדָ֗ה וַיֹּאמֶר֮ בִּ֣י אֲדֹנִי֒ יְדַבֶּר־נָ֨א עַבְדְּךָ֤ דָבָר֙ בְּאָזְנֵ֣י אֲדֹנִ֔י וְאַל־יִ֥חַר אַפְּךָ֖ בְּעַבְדֶּ֑ךָ כִּ֥י כָמֹ֖וךָ כְּפַרְעֹֽה׃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3449d67b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660163df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556c5212</w:t>
            </w:r>
          </w:p>
        </w:tc>
        <w:tc>
          <w:tcPr>
            <w:tcW w:type="auto" w:w="1728"/>
          </w:tcPr>
          <w:p>
            <w:r>
              <w:t>tense</w:t>
            </w:r>
          </w:p>
        </w:tc>
        <w:tc>
          <w:tcPr>
            <w:tcW w:type="auto" w:w="1728"/>
          </w:tcPr>
          <w:p>
            <w:r>
              <w:t>verb</w:t>
            </w:r>
          </w:p>
        </w:tc>
        <w:tc>
          <w:tcPr>
            <w:tcW w:type="auto" w:w="1728"/>
          </w:tcPr>
          <w:p>
            <w:r>
              <w:t xml:space="preserve">יִ֥חַר </w:t>
            </w:r>
          </w:p>
        </w:tc>
        <w:tc>
          <w:tcPr>
            <w:tcW w:type="auto" w:w="1728"/>
          </w:tcPr>
          <w:p>
            <w:r>
              <w:t>mod</w:t>
            </w:r>
          </w:p>
        </w:tc>
      </w:tr>
    </w:tbl>
    <w:p>
      <w:r>
        <w:br/>
      </w:r>
    </w:p>
    <w:p>
      <w:pPr>
        <w:pStyle w:val="Reference"/>
      </w:pPr>
      <w:hyperlink r:id="rId329">
        <w:r>
          <w:rPr/>
          <w:t>Genesis 44:20</w:t>
        </w:r>
      </w:hyperlink>
    </w:p>
    <w:p>
      <w:pPr>
        <w:pStyle w:val="Hebrew"/>
      </w:pPr>
      <w:r>
        <w:t xml:space="preserve">וְאָחִ֨יו מֵ֜ת </w:t>
      </w:r>
    </w:p>
    <w:p>
      <w:pPr>
        <w:pStyle w:val="Hebrew"/>
      </w:pPr>
      <w:r>
        <w:rPr>
          <w:color w:val="FF0000"/>
          <w:vertAlign w:val="superscript"/>
          <w:rtl/>
        </w:rPr>
        <w:t>25206</w:t>
      </w:r>
      <w:r>
        <w:rPr>
          <w:rFonts w:ascii="Times New Roman" w:hAnsi="Times New Roman"/>
          <w:color w:val="828282"/>
          <w:rtl/>
        </w:rPr>
        <w:t>וְ</w:t>
      </w:r>
      <w:r>
        <w:rPr>
          <w:color w:val="FF0000"/>
          <w:vertAlign w:val="superscript"/>
          <w:rtl/>
        </w:rPr>
        <w:t>25207</w:t>
      </w:r>
      <w:r>
        <w:rPr>
          <w:rFonts w:ascii="Times New Roman" w:hAnsi="Times New Roman"/>
          <w:color w:val="828282"/>
          <w:rtl/>
        </w:rPr>
        <w:t xml:space="preserve">אָחִ֨יו </w:t>
      </w:r>
      <w:r>
        <w:rPr>
          <w:color w:val="FF0000"/>
          <w:vertAlign w:val="superscript"/>
          <w:rtl/>
        </w:rPr>
        <w:t>25208</w:t>
      </w:r>
      <w:r>
        <w:rPr>
          <w:rFonts w:ascii="Times New Roman" w:hAnsi="Times New Roman"/>
          <w:color w:val="828282"/>
          <w:rtl/>
        </w:rPr>
        <w:t xml:space="preserve">מֵ֜ת </w:t>
      </w:r>
    </w:p>
    <w:p>
      <w:pPr>
        <w:pStyle w:val="Hebrew"/>
      </w:pPr>
      <w:r>
        <w:rPr>
          <w:color w:val="828282"/>
        </w:rPr>
        <w:t xml:space="preserve">וַנֹּ֨אמֶר֙ אֶל־אֲדֹנִ֔י יֶשׁ־לָ֨נוּ֙ אָ֣ב זָקֵ֔ן וְיֶ֥לֶד זְקֻנִ֖ים קָטָ֑ן וְאָחִ֨יו מֵ֜ת וַיִּוָּתֵ֨ר ה֧וּא לְבַדֹּ֛ו לְאִמֹּ֖ו וְאָבִ֥יו אֲהֵבֹֽו׃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cb389724</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f3c1e57e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6ebeeb00</w:t>
            </w:r>
          </w:p>
        </w:tc>
        <w:tc>
          <w:tcPr>
            <w:tcW w:type="auto" w:w="1728"/>
          </w:tcPr>
          <w:p>
            <w:r>
              <w:t>tense</w:t>
            </w:r>
          </w:p>
        </w:tc>
        <w:tc>
          <w:tcPr>
            <w:tcW w:type="auto" w:w="1728"/>
          </w:tcPr>
          <w:p>
            <w:r>
              <w:t>verb</w:t>
            </w:r>
          </w:p>
        </w:tc>
        <w:tc>
          <w:tcPr>
            <w:tcW w:type="auto" w:w="1728"/>
          </w:tcPr>
          <w:p>
            <w:r>
              <w:t xml:space="preserve">מֵ֜ת </w:t>
            </w:r>
          </w:p>
        </w:tc>
        <w:tc>
          <w:tcPr>
            <w:tcW w:type="auto" w:w="1728"/>
          </w:tcPr>
          <w:p>
            <w:r>
              <w:t>pres</w:t>
            </w:r>
          </w:p>
        </w:tc>
      </w:tr>
    </w:tbl>
    <w:p>
      <w:r>
        <w:br/>
      </w:r>
    </w:p>
    <w:p>
      <w:pPr>
        <w:pStyle w:val="Reference"/>
      </w:pPr>
      <w:hyperlink r:id="rId330">
        <w:r>
          <w:rPr/>
          <w:t>Genesis 44:25</w:t>
        </w:r>
      </w:hyperlink>
    </w:p>
    <w:p>
      <w:pPr>
        <w:pStyle w:val="Hebrew"/>
      </w:pPr>
      <w:r>
        <w:t xml:space="preserve">שֻׁ֖בוּ </w:t>
      </w:r>
    </w:p>
    <w:p>
      <w:pPr>
        <w:pStyle w:val="Hebrew"/>
      </w:pPr>
      <w:r>
        <w:rPr>
          <w:color w:val="FF0000"/>
          <w:vertAlign w:val="superscript"/>
          <w:rtl/>
        </w:rPr>
        <w:t>25279</w:t>
      </w:r>
      <w:r>
        <w:rPr>
          <w:rFonts w:ascii="Times New Roman" w:hAnsi="Times New Roman"/>
          <w:color w:val="828282"/>
          <w:rtl/>
        </w:rPr>
        <w:t xml:space="preserve">שֻׁ֖בוּ </w:t>
      </w:r>
    </w:p>
    <w:p>
      <w:pPr>
        <w:pStyle w:val="Hebrew"/>
      </w:pPr>
      <w:r>
        <w:rPr>
          <w:color w:val="828282"/>
        </w:rPr>
        <w:t xml:space="preserve">וַיֹּ֖אמֶר אָבִ֑ינוּ שֻׁ֖בוּ שִׁבְרוּ־לָ֥נוּ מְעַט־אֹֽכֶל׃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9c97b8cd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052d837c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2a0ec62c</w:t>
            </w:r>
          </w:p>
        </w:tc>
        <w:tc>
          <w:tcPr>
            <w:tcW w:type="auto" w:w="1728"/>
          </w:tcPr>
          <w:p>
            <w:r>
              <w:t>tense</w:t>
            </w:r>
          </w:p>
        </w:tc>
        <w:tc>
          <w:tcPr>
            <w:tcW w:type="auto" w:w="1728"/>
          </w:tcPr>
          <w:p>
            <w:r>
              <w:t>verb</w:t>
            </w:r>
          </w:p>
        </w:tc>
        <w:tc>
          <w:tcPr>
            <w:tcW w:type="auto" w:w="1728"/>
          </w:tcPr>
          <w:p>
            <w:r>
              <w:t xml:space="preserve">שֻׁ֖בוּ </w:t>
            </w:r>
          </w:p>
        </w:tc>
        <w:tc>
          <w:tcPr>
            <w:tcW w:type="auto" w:w="1728"/>
          </w:tcPr>
          <w:p>
            <w:r>
              <w:t>impv</w:t>
            </w:r>
          </w:p>
        </w:tc>
      </w:tr>
    </w:tbl>
    <w:p>
      <w:r>
        <w:br/>
      </w:r>
    </w:p>
    <w:p>
      <w:pPr>
        <w:pStyle w:val="Reference"/>
      </w:pPr>
      <w:hyperlink r:id="rId331">
        <w:r>
          <w:rPr/>
          <w:t>Genesis 44:27</w:t>
        </w:r>
      </w:hyperlink>
    </w:p>
    <w:p>
      <w:pPr>
        <w:pStyle w:val="Hebrew"/>
      </w:pPr>
      <w:r>
        <w:t xml:space="preserve">אַתֶּ֣ם יְדַעְתֶּ֔ם </w:t>
      </w:r>
    </w:p>
    <w:p>
      <w:pPr>
        <w:pStyle w:val="Hebrew"/>
      </w:pPr>
      <w:r>
        <w:rPr>
          <w:color w:val="FF0000"/>
          <w:vertAlign w:val="superscript"/>
          <w:rtl/>
        </w:rPr>
        <w:t>25317</w:t>
      </w:r>
      <w:r>
        <w:rPr>
          <w:rFonts w:ascii="Times New Roman" w:hAnsi="Times New Roman"/>
          <w:color w:val="828282"/>
          <w:rtl/>
        </w:rPr>
        <w:t xml:space="preserve">אַתֶּ֣ם </w:t>
      </w:r>
      <w:r>
        <w:rPr>
          <w:color w:val="FF0000"/>
          <w:vertAlign w:val="superscript"/>
          <w:rtl/>
        </w:rPr>
        <w:t>25318</w:t>
      </w:r>
      <w:r>
        <w:rPr>
          <w:rFonts w:ascii="Times New Roman" w:hAnsi="Times New Roman"/>
          <w:color w:val="828282"/>
          <w:rtl/>
        </w:rPr>
        <w:t xml:space="preserve">יְדַעְתֶּ֔ם </w:t>
      </w:r>
    </w:p>
    <w:p>
      <w:pPr>
        <w:pStyle w:val="Hebrew"/>
      </w:pPr>
      <w:r>
        <w:rPr>
          <w:color w:val="828282"/>
        </w:rPr>
        <w:t xml:space="preserve">וַיֹּ֛אמֶר עַבְדְּךָ֥ אָבִ֖י אֵלֵ֑ינוּ אַתֶּ֣ם יְדַעְתֶּ֔ם כִּ֥י שְׁנַ֖יִם יָֽלְדָה־לִּ֥י אִשְׁתִּֽי׃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bd1bcd57</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c656eef6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4b0fcdff</w:t>
            </w:r>
          </w:p>
        </w:tc>
        <w:tc>
          <w:tcPr>
            <w:tcW w:type="auto" w:w="1728"/>
          </w:tcPr>
          <w:p>
            <w:r>
              <w:t>tense</w:t>
            </w:r>
          </w:p>
        </w:tc>
        <w:tc>
          <w:tcPr>
            <w:tcW w:type="auto" w:w="1728"/>
          </w:tcPr>
          <w:p>
            <w:r>
              <w:t>verb</w:t>
            </w:r>
          </w:p>
        </w:tc>
        <w:tc>
          <w:tcPr>
            <w:tcW w:type="auto" w:w="1728"/>
          </w:tcPr>
          <w:p>
            <w:r>
              <w:t xml:space="preserve">יְדַעְתֶּ֔ם </w:t>
            </w:r>
          </w:p>
        </w:tc>
        <w:tc>
          <w:tcPr>
            <w:tcW w:type="auto" w:w="1728"/>
          </w:tcPr>
          <w:p>
            <w:r>
              <w:t>pres</w:t>
            </w:r>
          </w:p>
        </w:tc>
      </w:tr>
    </w:tbl>
    <w:p>
      <w:r>
        <w:br/>
      </w:r>
    </w:p>
    <w:p>
      <w:pPr>
        <w:pStyle w:val="Reference"/>
      </w:pPr>
      <w:hyperlink r:id="rId332">
        <w:r>
          <w:rPr/>
          <w:t>Genesis 44:29</w:t>
        </w:r>
      </w:hyperlink>
    </w:p>
    <w:p>
      <w:pPr>
        <w:pStyle w:val="Hebrew"/>
      </w:pPr>
      <w:r>
        <w:t xml:space="preserve">וּלְקַחְתֶּ֧ם גַּם־אֶת־זֶ֛ה מֵעִ֥ם פָּנַ֖י </w:t>
      </w:r>
    </w:p>
    <w:p>
      <w:pPr>
        <w:pStyle w:val="Hebrew"/>
      </w:pPr>
      <w:r>
        <w:rPr>
          <w:color w:val="FF0000"/>
          <w:vertAlign w:val="superscript"/>
          <w:rtl/>
        </w:rPr>
        <w:t>25340</w:t>
      </w:r>
      <w:r>
        <w:rPr>
          <w:rFonts w:ascii="Times New Roman" w:hAnsi="Times New Roman"/>
          <w:color w:val="828282"/>
          <w:rtl/>
        </w:rPr>
        <w:t>וּ</w:t>
      </w:r>
      <w:r>
        <w:rPr>
          <w:color w:val="FF0000"/>
          <w:vertAlign w:val="superscript"/>
          <w:rtl/>
        </w:rPr>
        <w:t>25341</w:t>
      </w:r>
      <w:r>
        <w:rPr>
          <w:rFonts w:ascii="Times New Roman" w:hAnsi="Times New Roman"/>
          <w:color w:val="828282"/>
          <w:rtl/>
        </w:rPr>
        <w:t xml:space="preserve">לְקַחְתֶּ֧ם </w:t>
      </w:r>
      <w:r>
        <w:rPr>
          <w:color w:val="FF0000"/>
          <w:vertAlign w:val="superscript"/>
          <w:rtl/>
        </w:rPr>
        <w:t>25342</w:t>
      </w:r>
      <w:r>
        <w:rPr>
          <w:rFonts w:ascii="Times New Roman" w:hAnsi="Times New Roman"/>
          <w:color w:val="828282"/>
          <w:rtl/>
        </w:rPr>
        <w:t>גַּם־</w:t>
      </w:r>
      <w:r>
        <w:rPr>
          <w:color w:val="FF0000"/>
          <w:vertAlign w:val="superscript"/>
          <w:rtl/>
        </w:rPr>
        <w:t>25343</w:t>
      </w:r>
      <w:r>
        <w:rPr>
          <w:rFonts w:ascii="Times New Roman" w:hAnsi="Times New Roman"/>
          <w:color w:val="828282"/>
          <w:rtl/>
        </w:rPr>
        <w:t>אֶת־</w:t>
      </w:r>
      <w:r>
        <w:rPr>
          <w:color w:val="FF0000"/>
          <w:vertAlign w:val="superscript"/>
          <w:rtl/>
        </w:rPr>
        <w:t>25344</w:t>
      </w:r>
      <w:r>
        <w:rPr>
          <w:rFonts w:ascii="Times New Roman" w:hAnsi="Times New Roman"/>
          <w:color w:val="828282"/>
          <w:rtl/>
        </w:rPr>
        <w:t xml:space="preserve">זֶ֛ה </w:t>
      </w:r>
      <w:r>
        <w:rPr>
          <w:color w:val="FF0000"/>
          <w:vertAlign w:val="superscript"/>
          <w:rtl/>
        </w:rPr>
        <w:t>25345</w:t>
      </w:r>
      <w:r>
        <w:rPr>
          <w:rFonts w:ascii="Times New Roman" w:hAnsi="Times New Roman"/>
          <w:color w:val="828282"/>
          <w:rtl/>
        </w:rPr>
        <w:t>מֵ</w:t>
      </w:r>
      <w:r>
        <w:rPr>
          <w:color w:val="FF0000"/>
          <w:vertAlign w:val="superscript"/>
          <w:rtl/>
        </w:rPr>
        <w:t>25346</w:t>
      </w:r>
      <w:r>
        <w:rPr>
          <w:rFonts w:ascii="Times New Roman" w:hAnsi="Times New Roman"/>
          <w:color w:val="828282"/>
          <w:rtl/>
        </w:rPr>
        <w:t xml:space="preserve">עִ֥ם </w:t>
      </w:r>
      <w:r>
        <w:rPr>
          <w:color w:val="FF0000"/>
          <w:vertAlign w:val="superscript"/>
          <w:rtl/>
        </w:rPr>
        <w:t>25347</w:t>
      </w:r>
      <w:r>
        <w:rPr>
          <w:rFonts w:ascii="Times New Roman" w:hAnsi="Times New Roman"/>
          <w:color w:val="828282"/>
          <w:rtl/>
        </w:rPr>
        <w:t xml:space="preserve">פָּנַ֖י </w:t>
      </w:r>
    </w:p>
    <w:p>
      <w:pPr>
        <w:pStyle w:val="Hebrew"/>
      </w:pPr>
      <w:r>
        <w:rPr>
          <w:color w:val="828282"/>
        </w:rPr>
        <w:t xml:space="preserve">וּלְקַחְתֶּ֧ם גַּם־אֶת־זֶ֛ה מֵעִ֥ם פָּנַ֖י וְקָרָ֣הוּ אָסֹ֑ון וְהֹֽורַדְתֶּ֧ם אֶת־שֵׂיבָתִ֛י בְּרָעָ֖ה שְׁאֹֽלָה׃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cefc257c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9be81a6f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545182cf</w:t>
            </w:r>
          </w:p>
        </w:tc>
        <w:tc>
          <w:tcPr>
            <w:tcW w:type="auto" w:w="1728"/>
          </w:tcPr>
          <w:p>
            <w:r>
              <w:t>tense</w:t>
            </w:r>
          </w:p>
        </w:tc>
        <w:tc>
          <w:tcPr>
            <w:tcW w:type="auto" w:w="1728"/>
          </w:tcPr>
          <w:p>
            <w:r>
              <w:t>verb</w:t>
            </w:r>
          </w:p>
        </w:tc>
        <w:tc>
          <w:tcPr>
            <w:tcW w:type="auto" w:w="1728"/>
          </w:tcPr>
          <w:p>
            <w:r>
              <w:t xml:space="preserve">לְקַחְתֶּ֧ם </w:t>
            </w:r>
          </w:p>
        </w:tc>
        <w:tc>
          <w:tcPr>
            <w:tcW w:type="auto" w:w="1728"/>
          </w:tcPr>
          <w:p>
            <w:r>
              <w:t>pres</w:t>
            </w:r>
          </w:p>
        </w:tc>
      </w:tr>
    </w:tbl>
    <w:p>
      <w:r>
        <w:br/>
      </w:r>
    </w:p>
    <w:p>
      <w:pPr>
        <w:pStyle w:val="Reference"/>
      </w:pPr>
      <w:hyperlink r:id="rId333">
        <w:r>
          <w:rPr/>
          <w:t>Genesis 44:32</w:t>
        </w:r>
      </w:hyperlink>
    </w:p>
    <w:p>
      <w:pPr>
        <w:pStyle w:val="Hebrew"/>
      </w:pPr>
      <w:r>
        <w:t xml:space="preserve">אִם־לֹ֤א אֲבִיאֶ֨נּוּ֙ אֵלֶ֔יךָ </w:t>
      </w:r>
    </w:p>
    <w:p>
      <w:pPr>
        <w:pStyle w:val="Hebrew"/>
      </w:pPr>
      <w:r>
        <w:rPr>
          <w:color w:val="FF0000"/>
          <w:vertAlign w:val="superscript"/>
          <w:rtl/>
        </w:rPr>
        <w:t>25406</w:t>
      </w:r>
      <w:r>
        <w:rPr>
          <w:rFonts w:ascii="Times New Roman" w:hAnsi="Times New Roman"/>
          <w:color w:val="828282"/>
          <w:rtl/>
        </w:rPr>
        <w:t>אִם־</w:t>
      </w:r>
      <w:r>
        <w:rPr>
          <w:color w:val="FF0000"/>
          <w:vertAlign w:val="superscript"/>
          <w:rtl/>
        </w:rPr>
        <w:t>25407</w:t>
      </w:r>
      <w:r>
        <w:rPr>
          <w:rFonts w:ascii="Times New Roman" w:hAnsi="Times New Roman"/>
          <w:color w:val="828282"/>
          <w:rtl/>
        </w:rPr>
        <w:t xml:space="preserve">לֹ֤א </w:t>
      </w:r>
      <w:r>
        <w:rPr>
          <w:color w:val="FF0000"/>
          <w:vertAlign w:val="superscript"/>
          <w:rtl/>
        </w:rPr>
        <w:t>25408</w:t>
      </w:r>
      <w:r>
        <w:rPr>
          <w:rFonts w:ascii="Times New Roman" w:hAnsi="Times New Roman"/>
          <w:color w:val="828282"/>
          <w:rtl/>
        </w:rPr>
        <w:t xml:space="preserve">אֲבִיאֶ֨נּוּ֙ </w:t>
      </w:r>
      <w:r>
        <w:rPr>
          <w:color w:val="FF0000"/>
          <w:vertAlign w:val="superscript"/>
          <w:rtl/>
        </w:rPr>
        <w:t>25409</w:t>
      </w:r>
      <w:r>
        <w:rPr>
          <w:rFonts w:ascii="Times New Roman" w:hAnsi="Times New Roman"/>
          <w:color w:val="828282"/>
          <w:rtl/>
        </w:rPr>
        <w:t xml:space="preserve">אֵלֶ֔יךָ </w:t>
      </w:r>
    </w:p>
    <w:p>
      <w:pPr>
        <w:pStyle w:val="Hebrew"/>
      </w:pPr>
      <w:r>
        <w:rPr>
          <w:color w:val="828282"/>
        </w:rPr>
        <w:t xml:space="preserve">כִּ֤י עַבְדְּךָ֙ עָרַ֣ב אֶת־הַנַּ֔עַר מֵעִ֥ם אָבִ֖י לֵאמֹ֑ר אִם־לֹ֤א אֲבִיאֶ֨נּוּ֙ אֵלֶ֔יךָ וְחָטָ֥אתִי לְאָבִ֖י כָּל־הַיָּמִֽים׃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bc54faf2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33843a2a</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6c123560</w:t>
            </w:r>
          </w:p>
        </w:tc>
        <w:tc>
          <w:tcPr>
            <w:tcW w:type="auto" w:w="1728"/>
          </w:tcPr>
          <w:p>
            <w:r>
              <w:t>tense</w:t>
            </w:r>
          </w:p>
        </w:tc>
        <w:tc>
          <w:tcPr>
            <w:tcW w:type="auto" w:w="1728"/>
          </w:tcPr>
          <w:p>
            <w:r>
              <w:t>verb</w:t>
            </w:r>
          </w:p>
        </w:tc>
        <w:tc>
          <w:tcPr>
            <w:tcW w:type="auto" w:w="1728"/>
          </w:tcPr>
          <w:p>
            <w:r>
              <w:t xml:space="preserve">אֲבִיאֶ֨נּוּ֙ </w:t>
            </w:r>
          </w:p>
        </w:tc>
        <w:tc>
          <w:tcPr>
            <w:tcW w:type="auto" w:w="1728"/>
          </w:tcPr>
          <w:p>
            <w:r>
              <w:t>pres</w:t>
            </w:r>
          </w:p>
        </w:tc>
      </w:tr>
    </w:tbl>
    <w:p>
      <w:r>
        <w:br/>
      </w:r>
    </w:p>
    <w:p>
      <w:pPr>
        <w:pStyle w:val="Reference"/>
      </w:pPr>
      <w:hyperlink r:id="rId334">
        <w:r>
          <w:rPr/>
          <w:t>Genesis 44:33</w:t>
        </w:r>
      </w:hyperlink>
    </w:p>
    <w:p>
      <w:pPr>
        <w:pStyle w:val="Hebrew"/>
      </w:pPr>
      <w:r>
        <w:t xml:space="preserve">וְהַנַּ֖עַר יַ֥עַל עִם־אֶחָֽיו׃ </w:t>
      </w:r>
    </w:p>
    <w:p>
      <w:pPr>
        <w:pStyle w:val="Hebrew"/>
      </w:pPr>
      <w:r>
        <w:rPr>
          <w:color w:val="FF0000"/>
          <w:vertAlign w:val="superscript"/>
          <w:rtl/>
        </w:rPr>
        <w:t>25428</w:t>
      </w:r>
      <w:r>
        <w:rPr>
          <w:rFonts w:ascii="Times New Roman" w:hAnsi="Times New Roman"/>
          <w:color w:val="828282"/>
          <w:rtl/>
        </w:rPr>
        <w:t>וְ</w:t>
      </w:r>
      <w:r>
        <w:rPr>
          <w:color w:val="FF0000"/>
          <w:vertAlign w:val="superscript"/>
          <w:rtl/>
        </w:rPr>
        <w:t>25429</w:t>
      </w:r>
      <w:r>
        <w:rPr>
          <w:rFonts w:ascii="Times New Roman" w:hAnsi="Times New Roman"/>
          <w:color w:val="828282"/>
          <w:rtl/>
        </w:rPr>
        <w:t>הַ</w:t>
      </w:r>
      <w:r>
        <w:rPr>
          <w:color w:val="FF0000"/>
          <w:vertAlign w:val="superscript"/>
          <w:rtl/>
        </w:rPr>
        <w:t>25430</w:t>
      </w:r>
      <w:r>
        <w:rPr>
          <w:rFonts w:ascii="Times New Roman" w:hAnsi="Times New Roman"/>
          <w:color w:val="828282"/>
          <w:rtl/>
        </w:rPr>
        <w:t xml:space="preserve">נַּ֖עַר </w:t>
      </w:r>
      <w:r>
        <w:rPr>
          <w:color w:val="FF0000"/>
          <w:vertAlign w:val="superscript"/>
          <w:rtl/>
        </w:rPr>
        <w:t>25431</w:t>
      </w:r>
      <w:r>
        <w:rPr>
          <w:rFonts w:ascii="Times New Roman" w:hAnsi="Times New Roman"/>
          <w:color w:val="828282"/>
          <w:rtl/>
        </w:rPr>
        <w:t xml:space="preserve">יַ֥עַל </w:t>
      </w:r>
      <w:r>
        <w:rPr>
          <w:color w:val="FF0000"/>
          <w:vertAlign w:val="superscript"/>
          <w:rtl/>
        </w:rPr>
        <w:t>25432</w:t>
      </w:r>
      <w:r>
        <w:rPr>
          <w:rFonts w:ascii="Times New Roman" w:hAnsi="Times New Roman"/>
          <w:color w:val="828282"/>
          <w:rtl/>
        </w:rPr>
        <w:t>עִם־</w:t>
      </w:r>
      <w:r>
        <w:rPr>
          <w:color w:val="FF0000"/>
          <w:vertAlign w:val="superscript"/>
          <w:rtl/>
        </w:rPr>
        <w:t>25433</w:t>
      </w:r>
      <w:r>
        <w:rPr>
          <w:rFonts w:ascii="Times New Roman" w:hAnsi="Times New Roman"/>
          <w:color w:val="828282"/>
          <w:rtl/>
        </w:rPr>
        <w:t xml:space="preserve">אֶחָֽיו׃ </w:t>
      </w:r>
    </w:p>
    <w:p>
      <w:pPr>
        <w:pStyle w:val="Hebrew"/>
      </w:pPr>
      <w:r>
        <w:rPr>
          <w:color w:val="828282"/>
        </w:rPr>
        <w:t xml:space="preserve">וְעַתָּ֗ה יֵֽשֶׁב־נָ֤א עַבְדְּךָ֙ תַּ֣חַת הַנַּ֔עַר עֶ֖בֶד לַֽאדֹנִ֑י וְהַנַּ֖עַר יַ֥עַל עִם־אֶחָֽיו׃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2be128d5</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1638625d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2b8475a9</w:t>
            </w:r>
          </w:p>
        </w:tc>
        <w:tc>
          <w:tcPr>
            <w:tcW w:type="auto" w:w="1728"/>
          </w:tcPr>
          <w:p>
            <w:r>
              <w:t>tense</w:t>
            </w:r>
          </w:p>
        </w:tc>
        <w:tc>
          <w:tcPr>
            <w:tcW w:type="auto" w:w="1728"/>
          </w:tcPr>
          <w:p>
            <w:r>
              <w:t>verb</w:t>
            </w:r>
          </w:p>
        </w:tc>
        <w:tc>
          <w:tcPr>
            <w:tcW w:type="auto" w:w="1728"/>
          </w:tcPr>
          <w:p>
            <w:r>
              <w:t xml:space="preserve">יַ֥עַל </w:t>
            </w:r>
          </w:p>
        </w:tc>
        <w:tc>
          <w:tcPr>
            <w:tcW w:type="auto" w:w="1728"/>
          </w:tcPr>
          <w:p>
            <w:r>
              <w:t>mod</w:t>
            </w:r>
          </w:p>
        </w:tc>
      </w:tr>
    </w:tbl>
    <w:p>
      <w:r>
        <w:br/>
      </w:r>
    </w:p>
    <w:p>
      <w:pPr>
        <w:pStyle w:val="Reference"/>
      </w:pPr>
      <w:hyperlink r:id="rId335">
        <w:r>
          <w:rPr/>
          <w:t>Genesis 45:1</w:t>
        </w:r>
      </w:hyperlink>
    </w:p>
    <w:p>
      <w:pPr>
        <w:pStyle w:val="Hebrew"/>
      </w:pPr>
      <w:r>
        <w:t xml:space="preserve">הֹוצִ֥יאוּ כָל־אִ֖ישׁ מֵעָלָ֑י </w:t>
      </w:r>
    </w:p>
    <w:p>
      <w:pPr>
        <w:pStyle w:val="Hebrew"/>
      </w:pPr>
      <w:r>
        <w:rPr>
          <w:color w:val="FF0000"/>
          <w:vertAlign w:val="superscript"/>
          <w:rtl/>
        </w:rPr>
        <w:t>25466</w:t>
      </w:r>
      <w:r>
        <w:rPr>
          <w:rFonts w:ascii="Times New Roman" w:hAnsi="Times New Roman"/>
          <w:color w:val="828282"/>
          <w:rtl/>
        </w:rPr>
        <w:t xml:space="preserve">הֹוצִ֥יאוּ </w:t>
      </w:r>
      <w:r>
        <w:rPr>
          <w:color w:val="FF0000"/>
          <w:vertAlign w:val="superscript"/>
          <w:rtl/>
        </w:rPr>
        <w:t>25467</w:t>
      </w:r>
      <w:r>
        <w:rPr>
          <w:rFonts w:ascii="Times New Roman" w:hAnsi="Times New Roman"/>
          <w:color w:val="828282"/>
          <w:rtl/>
        </w:rPr>
        <w:t>כָל־</w:t>
      </w:r>
      <w:r>
        <w:rPr>
          <w:color w:val="FF0000"/>
          <w:vertAlign w:val="superscript"/>
          <w:rtl/>
        </w:rPr>
        <w:t>25468</w:t>
      </w:r>
      <w:r>
        <w:rPr>
          <w:rFonts w:ascii="Times New Roman" w:hAnsi="Times New Roman"/>
          <w:color w:val="828282"/>
          <w:rtl/>
        </w:rPr>
        <w:t xml:space="preserve">אִ֖ישׁ </w:t>
      </w:r>
      <w:r>
        <w:rPr>
          <w:color w:val="FF0000"/>
          <w:vertAlign w:val="superscript"/>
          <w:rtl/>
        </w:rPr>
        <w:t>25469</w:t>
      </w:r>
      <w:r>
        <w:rPr>
          <w:rFonts w:ascii="Times New Roman" w:hAnsi="Times New Roman"/>
          <w:color w:val="828282"/>
          <w:rtl/>
        </w:rPr>
        <w:t>מֵ</w:t>
      </w:r>
      <w:r>
        <w:rPr>
          <w:color w:val="FF0000"/>
          <w:vertAlign w:val="superscript"/>
          <w:rtl/>
        </w:rPr>
        <w:t>25470</w:t>
      </w:r>
      <w:r>
        <w:rPr>
          <w:rFonts w:ascii="Times New Roman" w:hAnsi="Times New Roman"/>
          <w:color w:val="828282"/>
          <w:rtl/>
        </w:rPr>
        <w:t xml:space="preserve">עָלָ֑י </w:t>
      </w:r>
    </w:p>
    <w:p>
      <w:pPr>
        <w:pStyle w:val="Hebrew"/>
      </w:pPr>
      <w:r>
        <w:rPr>
          <w:color w:val="828282"/>
        </w:rPr>
        <w:t xml:space="preserve">וְלֹֽא־יָכֹ֨ל יֹוסֵ֜ף לְהִתְאַפֵּ֗ק לְכֹ֤ל הַנִּצָּבִים֙ עָלָ֔יו וַיִּקְרָ֕א הֹוצִ֥יאוּ כָל־אִ֖ישׁ מֵעָלָ֑י וְלֹא־עָ֤מַד אִישׁ֙ אִתֹּ֔ו בְּהִתְוַדַּ֥ע יֹוסֵ֖ף אֶל־אֶחָֽיו׃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2414be29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5b630005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b165745d</w:t>
            </w:r>
          </w:p>
        </w:tc>
        <w:tc>
          <w:tcPr>
            <w:tcW w:type="auto" w:w="1728"/>
          </w:tcPr>
          <w:p>
            <w:r>
              <w:t>tense</w:t>
            </w:r>
          </w:p>
        </w:tc>
        <w:tc>
          <w:tcPr>
            <w:tcW w:type="auto" w:w="1728"/>
          </w:tcPr>
          <w:p>
            <w:r>
              <w:t>verb</w:t>
            </w:r>
          </w:p>
        </w:tc>
        <w:tc>
          <w:tcPr>
            <w:tcW w:type="auto" w:w="1728"/>
          </w:tcPr>
          <w:p>
            <w:r>
              <w:t xml:space="preserve">הֹוצִ֥יאוּ </w:t>
            </w:r>
          </w:p>
        </w:tc>
        <w:tc>
          <w:tcPr>
            <w:tcW w:type="auto" w:w="1728"/>
          </w:tcPr>
          <w:p>
            <w:r>
              <w:t>impv</w:t>
            </w:r>
          </w:p>
        </w:tc>
      </w:tr>
    </w:tbl>
    <w:p>
      <w:r>
        <w:br/>
      </w:r>
    </w:p>
    <w:p>
      <w:pPr>
        <w:pStyle w:val="Reference"/>
      </w:pPr>
      <w:hyperlink r:id="rId336">
        <w:r>
          <w:rPr/>
          <w:t>Genesis 45:4</w:t>
        </w:r>
      </w:hyperlink>
    </w:p>
    <w:p>
      <w:pPr>
        <w:pStyle w:val="Hebrew"/>
      </w:pPr>
      <w:r>
        <w:t xml:space="preserve">וַיֹּ֗אמֶר </w:t>
      </w:r>
    </w:p>
    <w:p>
      <w:pPr>
        <w:pStyle w:val="Hebrew"/>
      </w:pPr>
      <w:r>
        <w:rPr>
          <w:color w:val="FF0000"/>
          <w:vertAlign w:val="superscript"/>
          <w:rtl/>
        </w:rPr>
        <w:t>25526</w:t>
      </w:r>
      <w:r>
        <w:rPr>
          <w:rFonts w:ascii="Times New Roman" w:hAnsi="Times New Roman"/>
          <w:color w:val="828282"/>
          <w:rtl/>
        </w:rPr>
        <w:t>וַ</w:t>
      </w:r>
      <w:r>
        <w:rPr>
          <w:color w:val="FF0000"/>
          <w:vertAlign w:val="superscript"/>
          <w:rtl/>
        </w:rPr>
        <w:t>25527</w:t>
      </w:r>
      <w:r>
        <w:rPr>
          <w:rFonts w:ascii="Times New Roman" w:hAnsi="Times New Roman"/>
          <w:color w:val="828282"/>
          <w:rtl/>
        </w:rPr>
        <w:t xml:space="preserve">יֹּ֗אמֶר </w:t>
      </w:r>
    </w:p>
    <w:p>
      <w:pPr>
        <w:pStyle w:val="Hebrew"/>
      </w:pPr>
      <w:r>
        <w:rPr>
          <w:color w:val="828282"/>
        </w:rPr>
        <w:t xml:space="preserve">וַיֹּ֨אמֶר יֹוסֵ֧ף אֶל־אֶחָ֛יו גְּשׁוּ־נָ֥א אֵלַ֖י וַיִּגָּ֑שׁוּ וַיֹּ֗אמֶר אֲנִי֙ יֹוסֵ֣ף אֲחִיכֶ֔ם אֲשֶׁר־מְכַרְתֶּ֥ם אֹתִ֖י מִצְרָֽיְמָה׃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b6ac8f26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d8f063e2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1bf06bb1</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337">
        <w:r>
          <w:rPr/>
          <w:t>Genesis 45:9</w:t>
        </w:r>
      </w:hyperlink>
    </w:p>
    <w:p>
      <w:pPr>
        <w:pStyle w:val="Hebrew"/>
      </w:pPr>
      <w:r>
        <w:t xml:space="preserve">וַעֲל֣וּ אֶל־אָבִי֒ </w:t>
      </w:r>
    </w:p>
    <w:p>
      <w:pPr>
        <w:pStyle w:val="Hebrew"/>
      </w:pPr>
      <w:r>
        <w:rPr>
          <w:color w:val="FF0000"/>
          <w:vertAlign w:val="superscript"/>
          <w:rtl/>
        </w:rPr>
        <w:t>25621</w:t>
      </w:r>
      <w:r>
        <w:rPr>
          <w:rFonts w:ascii="Times New Roman" w:hAnsi="Times New Roman"/>
          <w:color w:val="828282"/>
          <w:rtl/>
        </w:rPr>
        <w:t>וַ</w:t>
      </w:r>
      <w:r>
        <w:rPr>
          <w:color w:val="FF0000"/>
          <w:vertAlign w:val="superscript"/>
          <w:rtl/>
        </w:rPr>
        <w:t>25622</w:t>
      </w:r>
      <w:r>
        <w:rPr>
          <w:rFonts w:ascii="Times New Roman" w:hAnsi="Times New Roman"/>
          <w:color w:val="828282"/>
          <w:rtl/>
        </w:rPr>
        <w:t xml:space="preserve">עֲל֣וּ </w:t>
      </w:r>
      <w:r>
        <w:rPr>
          <w:color w:val="FF0000"/>
          <w:vertAlign w:val="superscript"/>
          <w:rtl/>
        </w:rPr>
        <w:t>25623</w:t>
      </w:r>
      <w:r>
        <w:rPr>
          <w:rFonts w:ascii="Times New Roman" w:hAnsi="Times New Roman"/>
          <w:color w:val="828282"/>
          <w:rtl/>
        </w:rPr>
        <w:t>אֶל־</w:t>
      </w:r>
      <w:r>
        <w:rPr>
          <w:color w:val="FF0000"/>
          <w:vertAlign w:val="superscript"/>
          <w:rtl/>
        </w:rPr>
        <w:t>25624</w:t>
      </w:r>
      <w:r>
        <w:rPr>
          <w:rFonts w:ascii="Times New Roman" w:hAnsi="Times New Roman"/>
          <w:color w:val="828282"/>
          <w:rtl/>
        </w:rPr>
        <w:t xml:space="preserve">אָבִי֒ </w:t>
      </w:r>
    </w:p>
    <w:p>
      <w:pPr>
        <w:pStyle w:val="Hebrew"/>
      </w:pPr>
      <w:r>
        <w:rPr>
          <w:color w:val="828282"/>
        </w:rPr>
        <w:t xml:space="preserve">מַהֲרוּ֮ וַעֲל֣וּ אֶל־אָבִי֒ וַאֲמַרְתֶּ֣ם אֵלָ֗יו כֹּ֤ה אָמַר֙ בִּנְךָ֣ יֹוסֵ֔ף שָׂמַ֧נִי אֱלֹהִ֛ים לְאָדֹ֖ון לְכָל־מִצְרָ֑יִם רְדָ֥ה אֵלַ֖י אַֽל־תַּעֲמֹֽד׃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a612d454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9508e94a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98c21cd4</w:t>
            </w:r>
          </w:p>
        </w:tc>
        <w:tc>
          <w:tcPr>
            <w:tcW w:type="auto" w:w="1728"/>
          </w:tcPr>
          <w:p>
            <w:r>
              <w:t>tense</w:t>
            </w:r>
          </w:p>
        </w:tc>
        <w:tc>
          <w:tcPr>
            <w:tcW w:type="auto" w:w="1728"/>
          </w:tcPr>
          <w:p>
            <w:r>
              <w:t>verb</w:t>
            </w:r>
          </w:p>
        </w:tc>
        <w:tc>
          <w:tcPr>
            <w:tcW w:type="auto" w:w="1728"/>
          </w:tcPr>
          <w:p>
            <w:r>
              <w:t xml:space="preserve">עֲל֣וּ </w:t>
            </w:r>
          </w:p>
        </w:tc>
        <w:tc>
          <w:tcPr>
            <w:tcW w:type="auto" w:w="1728"/>
          </w:tcPr>
          <w:p>
            <w:r>
              <w:t>impv</w:t>
            </w:r>
          </w:p>
        </w:tc>
      </w:tr>
    </w:tbl>
    <w:p>
      <w:r>
        <w:br/>
      </w:r>
    </w:p>
    <w:p>
      <w:pPr>
        <w:pStyle w:val="Reference"/>
      </w:pPr>
      <w:hyperlink r:id="rId338">
        <w:r>
          <w:rPr/>
          <w:t>Genesis 45:15</w:t>
        </w:r>
      </w:hyperlink>
    </w:p>
    <w:p>
      <w:pPr>
        <w:pStyle w:val="Hebrew"/>
      </w:pPr>
      <w:r>
        <w:t xml:space="preserve">וַיְנַשֵּׁ֥ק לְכָל־אֶחָ֖יו </w:t>
      </w:r>
    </w:p>
    <w:p>
      <w:pPr>
        <w:pStyle w:val="Hebrew"/>
      </w:pPr>
      <w:r>
        <w:rPr>
          <w:color w:val="FF0000"/>
          <w:vertAlign w:val="superscript"/>
          <w:rtl/>
        </w:rPr>
        <w:t>25731</w:t>
      </w:r>
      <w:r>
        <w:rPr>
          <w:rFonts w:ascii="Times New Roman" w:hAnsi="Times New Roman"/>
          <w:color w:val="828282"/>
          <w:rtl/>
        </w:rPr>
        <w:t>וַ</w:t>
      </w:r>
      <w:r>
        <w:rPr>
          <w:color w:val="FF0000"/>
          <w:vertAlign w:val="superscript"/>
          <w:rtl/>
        </w:rPr>
        <w:t>25732</w:t>
      </w:r>
      <w:r>
        <w:rPr>
          <w:rFonts w:ascii="Times New Roman" w:hAnsi="Times New Roman"/>
          <w:color w:val="828282"/>
          <w:rtl/>
        </w:rPr>
        <w:t xml:space="preserve">יְנַשֵּׁ֥ק </w:t>
      </w:r>
      <w:r>
        <w:rPr>
          <w:color w:val="FF0000"/>
          <w:vertAlign w:val="superscript"/>
          <w:rtl/>
        </w:rPr>
        <w:t>25733</w:t>
      </w:r>
      <w:r>
        <w:rPr>
          <w:rFonts w:ascii="Times New Roman" w:hAnsi="Times New Roman"/>
          <w:color w:val="828282"/>
          <w:rtl/>
        </w:rPr>
        <w:t>לְ</w:t>
      </w:r>
      <w:r>
        <w:rPr>
          <w:color w:val="FF0000"/>
          <w:vertAlign w:val="superscript"/>
          <w:rtl/>
        </w:rPr>
        <w:t>25734</w:t>
      </w:r>
      <w:r>
        <w:rPr>
          <w:rFonts w:ascii="Times New Roman" w:hAnsi="Times New Roman"/>
          <w:color w:val="828282"/>
          <w:rtl/>
        </w:rPr>
        <w:t>כָל־</w:t>
      </w:r>
      <w:r>
        <w:rPr>
          <w:color w:val="FF0000"/>
          <w:vertAlign w:val="superscript"/>
          <w:rtl/>
        </w:rPr>
        <w:t>25735</w:t>
      </w:r>
      <w:r>
        <w:rPr>
          <w:rFonts w:ascii="Times New Roman" w:hAnsi="Times New Roman"/>
          <w:color w:val="828282"/>
          <w:rtl/>
        </w:rPr>
        <w:t xml:space="preserve">אֶחָ֖יו </w:t>
      </w:r>
    </w:p>
    <w:p>
      <w:pPr>
        <w:pStyle w:val="Hebrew"/>
      </w:pPr>
      <w:r>
        <w:rPr>
          <w:color w:val="828282"/>
        </w:rPr>
        <w:t xml:space="preserve">וַיְנַשֵּׁ֥ק לְכָל־אֶחָ֖יו וַיֵּ֣בְךְּ עֲלֵיהֶ֑ם וְאַ֣חֲרֵי כֵ֔ן דִּבְּר֥וּ אֶחָ֖יו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e006f971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52ab21d8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4ac0aad8</w:t>
            </w:r>
          </w:p>
        </w:tc>
        <w:tc>
          <w:tcPr>
            <w:tcW w:type="auto" w:w="1728"/>
          </w:tcPr>
          <w:p>
            <w:r>
              <w:t>tense</w:t>
            </w:r>
          </w:p>
        </w:tc>
        <w:tc>
          <w:tcPr>
            <w:tcW w:type="auto" w:w="1728"/>
          </w:tcPr>
          <w:p>
            <w:r>
              <w:t>verb</w:t>
            </w:r>
          </w:p>
        </w:tc>
        <w:tc>
          <w:tcPr>
            <w:tcW w:type="auto" w:w="1728"/>
          </w:tcPr>
          <w:p>
            <w:r>
              <w:t xml:space="preserve">יְנַשֵּׁ֥ק </w:t>
            </w:r>
          </w:p>
        </w:tc>
        <w:tc>
          <w:tcPr>
            <w:tcW w:type="auto" w:w="1728"/>
          </w:tcPr>
          <w:p>
            <w:r>
              <w:t>past</w:t>
            </w:r>
          </w:p>
        </w:tc>
      </w:tr>
    </w:tbl>
    <w:p>
      <w:r>
        <w:br/>
      </w:r>
    </w:p>
    <w:p>
      <w:pPr>
        <w:pStyle w:val="Reference"/>
      </w:pPr>
      <w:hyperlink r:id="rId338">
        <w:r>
          <w:rPr/>
          <w:t>Genesis 45:15</w:t>
        </w:r>
      </w:hyperlink>
    </w:p>
    <w:p>
      <w:pPr>
        <w:pStyle w:val="Hebrew"/>
      </w:pPr>
      <w:r>
        <w:t xml:space="preserve">וַיֵּ֣בְךְּ עֲלֵיהֶ֑ם </w:t>
      </w:r>
    </w:p>
    <w:p>
      <w:pPr>
        <w:pStyle w:val="Hebrew"/>
      </w:pPr>
      <w:r>
        <w:rPr>
          <w:color w:val="FF0000"/>
          <w:vertAlign w:val="superscript"/>
          <w:rtl/>
        </w:rPr>
        <w:t>25736</w:t>
      </w:r>
      <w:r>
        <w:rPr>
          <w:rFonts w:ascii="Times New Roman" w:hAnsi="Times New Roman"/>
          <w:color w:val="828282"/>
          <w:rtl/>
        </w:rPr>
        <w:t>וַ</w:t>
      </w:r>
      <w:r>
        <w:rPr>
          <w:color w:val="FF0000"/>
          <w:vertAlign w:val="superscript"/>
          <w:rtl/>
        </w:rPr>
        <w:t>25737</w:t>
      </w:r>
      <w:r>
        <w:rPr>
          <w:rFonts w:ascii="Times New Roman" w:hAnsi="Times New Roman"/>
          <w:color w:val="828282"/>
          <w:rtl/>
        </w:rPr>
        <w:t xml:space="preserve">יֵּ֣בְךְּ </w:t>
      </w:r>
      <w:r>
        <w:rPr>
          <w:color w:val="FF0000"/>
          <w:vertAlign w:val="superscript"/>
          <w:rtl/>
        </w:rPr>
        <w:t>25738</w:t>
      </w:r>
      <w:r>
        <w:rPr>
          <w:rFonts w:ascii="Times New Roman" w:hAnsi="Times New Roman"/>
          <w:color w:val="828282"/>
          <w:rtl/>
        </w:rPr>
        <w:t xml:space="preserve">עֲלֵיהֶ֑ם </w:t>
      </w:r>
    </w:p>
    <w:p>
      <w:pPr>
        <w:pStyle w:val="Hebrew"/>
      </w:pPr>
      <w:r>
        <w:rPr>
          <w:color w:val="828282"/>
        </w:rPr>
        <w:t xml:space="preserve">וַיְנַשֵּׁ֥ק לְכָל־אֶחָ֖יו וַיֵּ֣בְךְּ עֲלֵיהֶ֑ם וְאַ֣חֲרֵי כֵ֔ן דִּבְּר֥וּ אֶחָ֖יו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e965c0ac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2f9be33d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6a9c61b8</w:t>
            </w:r>
          </w:p>
        </w:tc>
        <w:tc>
          <w:tcPr>
            <w:tcW w:type="auto" w:w="1728"/>
          </w:tcPr>
          <w:p>
            <w:r>
              <w:t>tense</w:t>
            </w:r>
          </w:p>
        </w:tc>
        <w:tc>
          <w:tcPr>
            <w:tcW w:type="auto" w:w="1728"/>
          </w:tcPr>
          <w:p>
            <w:r>
              <w:t>verb</w:t>
            </w:r>
          </w:p>
        </w:tc>
        <w:tc>
          <w:tcPr>
            <w:tcW w:type="auto" w:w="1728"/>
          </w:tcPr>
          <w:p>
            <w:r>
              <w:t xml:space="preserve">יֵּ֣בְךְּ </w:t>
            </w:r>
          </w:p>
        </w:tc>
        <w:tc>
          <w:tcPr>
            <w:tcW w:type="auto" w:w="1728"/>
          </w:tcPr>
          <w:p>
            <w:r>
              <w:t>past</w:t>
            </w:r>
          </w:p>
        </w:tc>
      </w:tr>
    </w:tbl>
    <w:p>
      <w:r>
        <w:br/>
      </w:r>
    </w:p>
    <w:p>
      <w:pPr>
        <w:pStyle w:val="Reference"/>
      </w:pPr>
      <w:hyperlink r:id="rId339">
        <w:r>
          <w:rPr/>
          <w:t>Genesis 45:18</w:t>
        </w:r>
      </w:hyperlink>
    </w:p>
    <w:p>
      <w:pPr>
        <w:pStyle w:val="Hebrew"/>
      </w:pPr>
      <w:r>
        <w:t xml:space="preserve">וְאֶתְּנָ֣ה לָכֶ֗ם אֶת־טוּב֙ אֶ֣רֶץ מִצְרַ֔יִם </w:t>
      </w:r>
    </w:p>
    <w:p>
      <w:pPr>
        <w:pStyle w:val="Hebrew"/>
      </w:pPr>
      <w:r>
        <w:rPr>
          <w:color w:val="FF0000"/>
          <w:vertAlign w:val="superscript"/>
          <w:rtl/>
        </w:rPr>
        <w:t>25793</w:t>
      </w:r>
      <w:r>
        <w:rPr>
          <w:rFonts w:ascii="Times New Roman" w:hAnsi="Times New Roman"/>
          <w:color w:val="828282"/>
          <w:rtl/>
        </w:rPr>
        <w:t>וְ</w:t>
      </w:r>
      <w:r>
        <w:rPr>
          <w:color w:val="FF0000"/>
          <w:vertAlign w:val="superscript"/>
          <w:rtl/>
        </w:rPr>
        <w:t>25794</w:t>
      </w:r>
      <w:r>
        <w:rPr>
          <w:rFonts w:ascii="Times New Roman" w:hAnsi="Times New Roman"/>
          <w:color w:val="828282"/>
          <w:rtl/>
        </w:rPr>
        <w:t xml:space="preserve">אֶתְּנָ֣ה </w:t>
      </w:r>
      <w:r>
        <w:rPr>
          <w:color w:val="FF0000"/>
          <w:vertAlign w:val="superscript"/>
          <w:rtl/>
        </w:rPr>
        <w:t>25795</w:t>
      </w:r>
      <w:r>
        <w:rPr>
          <w:rFonts w:ascii="Times New Roman" w:hAnsi="Times New Roman"/>
          <w:color w:val="828282"/>
          <w:rtl/>
        </w:rPr>
        <w:t xml:space="preserve">לָכֶ֗ם </w:t>
      </w:r>
      <w:r>
        <w:rPr>
          <w:color w:val="FF0000"/>
          <w:vertAlign w:val="superscript"/>
          <w:rtl/>
        </w:rPr>
        <w:t>25796</w:t>
      </w:r>
      <w:r>
        <w:rPr>
          <w:rFonts w:ascii="Times New Roman" w:hAnsi="Times New Roman"/>
          <w:color w:val="828282"/>
          <w:rtl/>
        </w:rPr>
        <w:t>אֶת־</w:t>
      </w:r>
      <w:r>
        <w:rPr>
          <w:color w:val="FF0000"/>
          <w:vertAlign w:val="superscript"/>
          <w:rtl/>
        </w:rPr>
        <w:t>25797</w:t>
      </w:r>
      <w:r>
        <w:rPr>
          <w:rFonts w:ascii="Times New Roman" w:hAnsi="Times New Roman"/>
          <w:color w:val="828282"/>
          <w:rtl/>
        </w:rPr>
        <w:t xml:space="preserve">טוּב֙ </w:t>
      </w:r>
      <w:r>
        <w:rPr>
          <w:color w:val="FF0000"/>
          <w:vertAlign w:val="superscript"/>
          <w:rtl/>
        </w:rPr>
        <w:t>25798</w:t>
      </w:r>
      <w:r>
        <w:rPr>
          <w:rFonts w:ascii="Times New Roman" w:hAnsi="Times New Roman"/>
          <w:color w:val="828282"/>
          <w:rtl/>
        </w:rPr>
        <w:t xml:space="preserve">אֶ֣רֶץ </w:t>
      </w:r>
      <w:r>
        <w:rPr>
          <w:color w:val="FF0000"/>
          <w:vertAlign w:val="superscript"/>
          <w:rtl/>
        </w:rPr>
        <w:t>25799</w:t>
      </w:r>
      <w:r>
        <w:rPr>
          <w:rFonts w:ascii="Times New Roman" w:hAnsi="Times New Roman"/>
          <w:color w:val="828282"/>
          <w:rtl/>
        </w:rPr>
        <w:t xml:space="preserve">מִצְרַ֔יִם </w:t>
      </w:r>
    </w:p>
    <w:p>
      <w:pPr>
        <w:pStyle w:val="Hebrew"/>
      </w:pPr>
      <w:r>
        <w:rPr>
          <w:color w:val="828282"/>
        </w:rPr>
        <w:t xml:space="preserve">וּקְח֧וּ אֶת־אֲבִיכֶ֛ם וְאֶת־בָּתֵּיכֶ֖ם וּבֹ֣אוּ אֵלָ֑י וְאֶתְּנָ֣ה לָכֶ֗ם אֶת־טוּב֙ אֶ֣רֶץ מִצְרַ֔יִם וְאִכְל֖וּ אֶת־חֵ֥לֶב 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dd983ccc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25b2971b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38e8cbed</w:t>
            </w:r>
          </w:p>
        </w:tc>
        <w:tc>
          <w:tcPr>
            <w:tcW w:type="auto" w:w="1728"/>
          </w:tcPr>
          <w:p>
            <w:r>
              <w:t>tense</w:t>
            </w:r>
          </w:p>
        </w:tc>
        <w:tc>
          <w:tcPr>
            <w:tcW w:type="auto" w:w="1728"/>
          </w:tcPr>
          <w:p>
            <w:r>
              <w:t>verb</w:t>
            </w:r>
          </w:p>
        </w:tc>
        <w:tc>
          <w:tcPr>
            <w:tcW w:type="auto" w:w="1728"/>
          </w:tcPr>
          <w:p>
            <w:r>
              <w:t xml:space="preserve">אֶתְּנָ֣ה </w:t>
            </w:r>
          </w:p>
        </w:tc>
        <w:tc>
          <w:tcPr>
            <w:tcW w:type="auto" w:w="1728"/>
          </w:tcPr>
          <w:p>
            <w:r>
              <w:t>fut</w:t>
            </w:r>
          </w:p>
        </w:tc>
      </w:tr>
    </w:tbl>
    <w:p>
      <w:r>
        <w:br/>
      </w:r>
    </w:p>
    <w:p>
      <w:pPr>
        <w:pStyle w:val="Reference"/>
      </w:pPr>
      <w:hyperlink r:id="rId339">
        <w:r>
          <w:rPr/>
          <w:t>Genesis 45:18</w:t>
        </w:r>
      </w:hyperlink>
    </w:p>
    <w:p>
      <w:pPr>
        <w:pStyle w:val="Hebrew"/>
      </w:pPr>
      <w:r>
        <w:t xml:space="preserve">וְאִכְל֖וּ אֶת־חֵ֥לֶב הָאָֽרֶץ׃ </w:t>
      </w:r>
    </w:p>
    <w:p>
      <w:pPr>
        <w:pStyle w:val="Hebrew"/>
      </w:pPr>
      <w:r>
        <w:rPr>
          <w:color w:val="FF0000"/>
          <w:vertAlign w:val="superscript"/>
          <w:rtl/>
        </w:rPr>
        <w:t>25800</w:t>
      </w:r>
      <w:r>
        <w:rPr>
          <w:rFonts w:ascii="Times New Roman" w:hAnsi="Times New Roman"/>
          <w:color w:val="828282"/>
          <w:rtl/>
        </w:rPr>
        <w:t>וְ</w:t>
      </w:r>
      <w:r>
        <w:rPr>
          <w:color w:val="FF0000"/>
          <w:vertAlign w:val="superscript"/>
          <w:rtl/>
        </w:rPr>
        <w:t>25801</w:t>
      </w:r>
      <w:r>
        <w:rPr>
          <w:rFonts w:ascii="Times New Roman" w:hAnsi="Times New Roman"/>
          <w:color w:val="828282"/>
          <w:rtl/>
        </w:rPr>
        <w:t xml:space="preserve">אִכְל֖וּ </w:t>
      </w:r>
      <w:r>
        <w:rPr>
          <w:color w:val="FF0000"/>
          <w:vertAlign w:val="superscript"/>
          <w:rtl/>
        </w:rPr>
        <w:t>25802</w:t>
      </w:r>
      <w:r>
        <w:rPr>
          <w:rFonts w:ascii="Times New Roman" w:hAnsi="Times New Roman"/>
          <w:color w:val="828282"/>
          <w:rtl/>
        </w:rPr>
        <w:t>אֶת־</w:t>
      </w:r>
      <w:r>
        <w:rPr>
          <w:color w:val="FF0000"/>
          <w:vertAlign w:val="superscript"/>
          <w:rtl/>
        </w:rPr>
        <w:t>25803</w:t>
      </w:r>
      <w:r>
        <w:rPr>
          <w:rFonts w:ascii="Times New Roman" w:hAnsi="Times New Roman"/>
          <w:color w:val="828282"/>
          <w:rtl/>
        </w:rPr>
        <w:t xml:space="preserve">חֵ֥לֶב </w:t>
      </w:r>
      <w:r>
        <w:rPr>
          <w:color w:val="FF0000"/>
          <w:vertAlign w:val="superscript"/>
          <w:rtl/>
        </w:rPr>
        <w:t>25804</w:t>
      </w:r>
      <w:r>
        <w:rPr>
          <w:rFonts w:ascii="Times New Roman" w:hAnsi="Times New Roman"/>
          <w:color w:val="828282"/>
          <w:rtl/>
        </w:rPr>
        <w:t>הָ</w:t>
      </w:r>
      <w:r>
        <w:rPr>
          <w:color w:val="FF0000"/>
          <w:vertAlign w:val="superscript"/>
          <w:rtl/>
        </w:rPr>
        <w:t>25805</w:t>
      </w:r>
      <w:r>
        <w:rPr>
          <w:rFonts w:ascii="Times New Roman" w:hAnsi="Times New Roman"/>
          <w:color w:val="828282"/>
          <w:rtl/>
        </w:rPr>
        <w:t xml:space="preserve">אָֽרֶץ׃ </w:t>
      </w:r>
    </w:p>
    <w:p>
      <w:pPr>
        <w:pStyle w:val="Hebrew"/>
      </w:pPr>
      <w:r>
        <w:rPr>
          <w:color w:val="828282"/>
        </w:rPr>
        <w:t xml:space="preserve">וּקְח֧וּ אֶת־אֲבִיכֶ֛ם וְאֶת־בָּתֵּיכֶ֖ם וּבֹ֣אוּ אֵלָ֑י וְאֶתְּנָ֣ה לָכֶ֗ם אֶת־טוּב֙ אֶ֣רֶץ מִצְרַ֔יִם וְאִכְל֖וּ אֶת־חֵ֥לֶב 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fea4e7c7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46bbf123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70ea3465</w:t>
            </w:r>
          </w:p>
        </w:tc>
        <w:tc>
          <w:tcPr>
            <w:tcW w:type="auto" w:w="1728"/>
          </w:tcPr>
          <w:p>
            <w:r>
              <w:t>tense</w:t>
            </w:r>
          </w:p>
        </w:tc>
        <w:tc>
          <w:tcPr>
            <w:tcW w:type="auto" w:w="1728"/>
          </w:tcPr>
          <w:p>
            <w:r>
              <w:t>verb</w:t>
            </w:r>
          </w:p>
        </w:tc>
        <w:tc>
          <w:tcPr>
            <w:tcW w:type="auto" w:w="1728"/>
          </w:tcPr>
          <w:p>
            <w:r>
              <w:t xml:space="preserve">אִכְל֖וּ </w:t>
            </w:r>
          </w:p>
        </w:tc>
        <w:tc>
          <w:tcPr>
            <w:tcW w:type="auto" w:w="1728"/>
          </w:tcPr>
          <w:p>
            <w:r>
              <w:t>impv</w:t>
            </w:r>
          </w:p>
        </w:tc>
      </w:tr>
    </w:tbl>
    <w:p>
      <w:r>
        <w:br/>
      </w:r>
    </w:p>
    <w:p>
      <w:pPr>
        <w:pStyle w:val="Reference"/>
      </w:pPr>
      <w:hyperlink r:id="rId340">
        <w:r>
          <w:rPr/>
          <w:t>Genesis 45:26</w:t>
        </w:r>
      </w:hyperlink>
    </w:p>
    <w:p>
      <w:pPr>
        <w:pStyle w:val="Hebrew"/>
      </w:pPr>
      <w:r>
        <w:t xml:space="preserve">וַיַּגִּ֨דוּ לֹ֜ו </w:t>
      </w:r>
    </w:p>
    <w:p>
      <w:pPr>
        <w:pStyle w:val="Hebrew"/>
      </w:pPr>
      <w:r>
        <w:rPr>
          <w:color w:val="FF0000"/>
          <w:vertAlign w:val="superscript"/>
          <w:rtl/>
        </w:rPr>
        <w:t>25931</w:t>
      </w:r>
      <w:r>
        <w:rPr>
          <w:rFonts w:ascii="Times New Roman" w:hAnsi="Times New Roman"/>
          <w:color w:val="828282"/>
          <w:rtl/>
        </w:rPr>
        <w:t>וַ</w:t>
      </w:r>
      <w:r>
        <w:rPr>
          <w:color w:val="FF0000"/>
          <w:vertAlign w:val="superscript"/>
          <w:rtl/>
        </w:rPr>
        <w:t>25932</w:t>
      </w:r>
      <w:r>
        <w:rPr>
          <w:rFonts w:ascii="Times New Roman" w:hAnsi="Times New Roman"/>
          <w:color w:val="828282"/>
          <w:rtl/>
        </w:rPr>
        <w:t xml:space="preserve">יַּגִּ֨דוּ </w:t>
      </w:r>
      <w:r>
        <w:rPr>
          <w:color w:val="FF0000"/>
          <w:vertAlign w:val="superscript"/>
          <w:rtl/>
        </w:rPr>
        <w:t>25933</w:t>
      </w:r>
      <w:r>
        <w:rPr>
          <w:rFonts w:ascii="Times New Roman" w:hAnsi="Times New Roman"/>
          <w:color w:val="828282"/>
          <w:rtl/>
        </w:rPr>
        <w:t xml:space="preserve">לֹ֜ו </w:t>
      </w:r>
    </w:p>
    <w:p>
      <w:pPr>
        <w:pStyle w:val="Hebrew"/>
      </w:pPr>
      <w:r>
        <w:rPr>
          <w:color w:val="828282"/>
        </w:rPr>
        <w:t xml:space="preserve">וַיַּגִּ֨דוּ לֹ֜ו לֵאמֹ֗ר עֹ֚וד יֹוסֵ֣ף חַ֔י וְכִֽי־ה֥וּא מֹשֵׁ֖ל בְּכָל־אֶ֣רֶץ מִצְרָ֑יִם וַיָּ֣פָג לִבֹּ֔ו כִּ֥י לֹא־הֶאֱמִ֖ין לָהֶֽם׃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cacb6a39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80666fdf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3683ca10</w:t>
            </w:r>
          </w:p>
        </w:tc>
        <w:tc>
          <w:tcPr>
            <w:tcW w:type="auto" w:w="1728"/>
          </w:tcPr>
          <w:p>
            <w:r>
              <w:t>tense</w:t>
            </w:r>
          </w:p>
        </w:tc>
        <w:tc>
          <w:tcPr>
            <w:tcW w:type="auto" w:w="1728"/>
          </w:tcPr>
          <w:p>
            <w:r>
              <w:t>verb</w:t>
            </w:r>
          </w:p>
        </w:tc>
        <w:tc>
          <w:tcPr>
            <w:tcW w:type="auto" w:w="1728"/>
          </w:tcPr>
          <w:p>
            <w:r>
              <w:t xml:space="preserve">יַּגִּ֨דוּ </w:t>
            </w:r>
          </w:p>
        </w:tc>
        <w:tc>
          <w:tcPr>
            <w:tcW w:type="auto" w:w="1728"/>
          </w:tcPr>
          <w:p>
            <w:r>
              <w:t>past</w:t>
            </w:r>
          </w:p>
        </w:tc>
      </w:tr>
    </w:tbl>
    <w:p>
      <w:r>
        <w:br/>
      </w:r>
    </w:p>
    <w:p>
      <w:pPr>
        <w:pStyle w:val="Reference"/>
      </w:pPr>
      <w:hyperlink r:id="rId341">
        <w:r>
          <w:rPr/>
          <w:t>Genesis 46:1</w:t>
        </w:r>
      </w:hyperlink>
    </w:p>
    <w:p>
      <w:pPr>
        <w:pStyle w:val="Hebrew"/>
      </w:pPr>
      <w:r>
        <w:t>וַיִּסַּ֤ע יִשְׂרָאֵל֙ וְכָל־</w:t>
      </w:r>
    </w:p>
    <w:p>
      <w:pPr>
        <w:pStyle w:val="Hebrew"/>
      </w:pPr>
      <w:r>
        <w:rPr>
          <w:color w:val="FF0000"/>
          <w:vertAlign w:val="superscript"/>
          <w:rtl/>
        </w:rPr>
        <w:t>25994</w:t>
      </w:r>
      <w:r>
        <w:rPr>
          <w:rFonts w:ascii="Times New Roman" w:hAnsi="Times New Roman"/>
          <w:color w:val="828282"/>
          <w:rtl/>
        </w:rPr>
        <w:t>וַ</w:t>
      </w:r>
      <w:r>
        <w:rPr>
          <w:color w:val="FF0000"/>
          <w:vertAlign w:val="superscript"/>
          <w:rtl/>
        </w:rPr>
        <w:t>25995</w:t>
      </w:r>
      <w:r>
        <w:rPr>
          <w:rFonts w:ascii="Times New Roman" w:hAnsi="Times New Roman"/>
          <w:color w:val="828282"/>
          <w:rtl/>
        </w:rPr>
        <w:t xml:space="preserve">יִּסַּ֤ע </w:t>
      </w:r>
      <w:r>
        <w:rPr>
          <w:color w:val="FF0000"/>
          <w:vertAlign w:val="superscript"/>
          <w:rtl/>
        </w:rPr>
        <w:t>25996</w:t>
      </w:r>
      <w:r>
        <w:rPr>
          <w:rFonts w:ascii="Times New Roman" w:hAnsi="Times New Roman"/>
          <w:color w:val="828282"/>
          <w:rtl/>
        </w:rPr>
        <w:t xml:space="preserve">יִשְׂרָאֵל֙ </w:t>
      </w:r>
      <w:r>
        <w:rPr>
          <w:color w:val="FF0000"/>
          <w:vertAlign w:val="superscript"/>
          <w:rtl/>
        </w:rPr>
        <w:t>25997</w:t>
      </w:r>
      <w:r>
        <w:rPr>
          <w:rFonts w:ascii="Times New Roman" w:hAnsi="Times New Roman"/>
          <w:color w:val="828282"/>
          <w:rtl/>
        </w:rPr>
        <w:t>וְ</w:t>
      </w:r>
      <w:r>
        <w:rPr>
          <w:color w:val="FF0000"/>
          <w:vertAlign w:val="superscript"/>
          <w:rtl/>
        </w:rPr>
        <w:t>25998</w:t>
      </w:r>
      <w:r>
        <w:rPr>
          <w:rFonts w:ascii="Times New Roman" w:hAnsi="Times New Roman"/>
          <w:color w:val="828282"/>
          <w:rtl/>
        </w:rPr>
        <w:t>כָל־</w:t>
      </w:r>
    </w:p>
    <w:p>
      <w:pPr>
        <w:pStyle w:val="Hebrew"/>
      </w:pPr>
      <w:r>
        <w:rPr>
          <w:color w:val="828282"/>
        </w:rPr>
        <w:t xml:space="preserve">וַיִּסַּ֤ע יִשְׂרָאֵל֙ וְכָל־אֲשֶׁר־לֹ֔ו וַיָּבֹ֖א בְּאֵ֣רָה שָּׁ֑בַע וַיִּזְבַּ֣ח זְבָחִ֔ים לֵאלֹהֵ֖י אָבִ֥יו יִצְחָֽק׃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919a8e20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6420bc59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63d61a7f</w:t>
            </w:r>
          </w:p>
        </w:tc>
        <w:tc>
          <w:tcPr>
            <w:tcW w:type="auto" w:w="1728"/>
          </w:tcPr>
          <w:p>
            <w:r>
              <w:t>tense</w:t>
            </w:r>
          </w:p>
        </w:tc>
        <w:tc>
          <w:tcPr>
            <w:tcW w:type="auto" w:w="1728"/>
          </w:tcPr>
          <w:p>
            <w:r>
              <w:t>verb</w:t>
            </w:r>
          </w:p>
        </w:tc>
        <w:tc>
          <w:tcPr>
            <w:tcW w:type="auto" w:w="1728"/>
          </w:tcPr>
          <w:p>
            <w:r>
              <w:t xml:space="preserve">יִּסַּ֤ע </w:t>
            </w:r>
          </w:p>
        </w:tc>
        <w:tc>
          <w:tcPr>
            <w:tcW w:type="auto" w:w="1728"/>
          </w:tcPr>
          <w:p>
            <w:r>
              <w:t>past</w:t>
            </w:r>
          </w:p>
        </w:tc>
      </w:tr>
    </w:tbl>
    <w:p>
      <w:r>
        <w:br/>
      </w:r>
    </w:p>
    <w:p>
      <w:pPr>
        <w:pStyle w:val="Reference"/>
      </w:pPr>
      <w:hyperlink r:id="rId342">
        <w:r>
          <w:rPr/>
          <w:t>Genesis 46:4</w:t>
        </w:r>
      </w:hyperlink>
    </w:p>
    <w:p>
      <w:pPr>
        <w:pStyle w:val="Hebrew"/>
      </w:pPr>
      <w:r>
        <w:t xml:space="preserve">אָנֹכִ֗י אֵרֵ֤ד עִמְּךָ֙ מִצְרַ֔יְמָה </w:t>
      </w:r>
    </w:p>
    <w:p>
      <w:pPr>
        <w:pStyle w:val="Hebrew"/>
      </w:pPr>
      <w:r>
        <w:rPr>
          <w:color w:val="FF0000"/>
          <w:vertAlign w:val="superscript"/>
          <w:rtl/>
        </w:rPr>
        <w:t>26046</w:t>
      </w:r>
      <w:r>
        <w:rPr>
          <w:rFonts w:ascii="Times New Roman" w:hAnsi="Times New Roman"/>
          <w:color w:val="828282"/>
          <w:rtl/>
        </w:rPr>
        <w:t xml:space="preserve">אָנֹכִ֗י </w:t>
      </w:r>
      <w:r>
        <w:rPr>
          <w:color w:val="FF0000"/>
          <w:vertAlign w:val="superscript"/>
          <w:rtl/>
        </w:rPr>
        <w:t>26047</w:t>
      </w:r>
      <w:r>
        <w:rPr>
          <w:rFonts w:ascii="Times New Roman" w:hAnsi="Times New Roman"/>
          <w:color w:val="828282"/>
          <w:rtl/>
        </w:rPr>
        <w:t xml:space="preserve">אֵרֵ֤ד </w:t>
      </w:r>
      <w:r>
        <w:rPr>
          <w:color w:val="FF0000"/>
          <w:vertAlign w:val="superscript"/>
          <w:rtl/>
        </w:rPr>
        <w:t>26048</w:t>
      </w:r>
      <w:r>
        <w:rPr>
          <w:rFonts w:ascii="Times New Roman" w:hAnsi="Times New Roman"/>
          <w:color w:val="828282"/>
          <w:rtl/>
        </w:rPr>
        <w:t xml:space="preserve">עִמְּךָ֙ </w:t>
      </w:r>
      <w:r>
        <w:rPr>
          <w:color w:val="FF0000"/>
          <w:vertAlign w:val="superscript"/>
          <w:rtl/>
        </w:rPr>
        <w:t>26049</w:t>
      </w:r>
      <w:r>
        <w:rPr>
          <w:rFonts w:ascii="Times New Roman" w:hAnsi="Times New Roman"/>
          <w:color w:val="828282"/>
          <w:rtl/>
        </w:rPr>
        <w:t xml:space="preserve">מִצְרַ֔יְמָה </w:t>
      </w:r>
    </w:p>
    <w:p>
      <w:pPr>
        <w:pStyle w:val="Hebrew"/>
      </w:pPr>
      <w:r>
        <w:rPr>
          <w:color w:val="828282"/>
        </w:rPr>
        <w:t xml:space="preserve">אָנֹכִ֗י אֵרֵ֤ד עִמְּךָ֙ מִצְרַ֔יְמָה וְאָנֹכִ֖י אַֽעַלְךָ֣ גַם־עָלֹ֑ה וְיֹוסֵ֕ף יָשִׁ֥ית יָדֹ֖ו עַל־עֵינֶֽיךָ׃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2f333b21</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89e4d6a6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48cf76de</w:t>
            </w:r>
          </w:p>
        </w:tc>
        <w:tc>
          <w:tcPr>
            <w:tcW w:type="auto" w:w="1728"/>
          </w:tcPr>
          <w:p>
            <w:r>
              <w:t>tense</w:t>
            </w:r>
          </w:p>
        </w:tc>
        <w:tc>
          <w:tcPr>
            <w:tcW w:type="auto" w:w="1728"/>
          </w:tcPr>
          <w:p>
            <w:r>
              <w:t>verb</w:t>
            </w:r>
          </w:p>
        </w:tc>
        <w:tc>
          <w:tcPr>
            <w:tcW w:type="auto" w:w="1728"/>
          </w:tcPr>
          <w:p>
            <w:r>
              <w:t xml:space="preserve">אֵרֵ֤ד </w:t>
            </w:r>
          </w:p>
        </w:tc>
        <w:tc>
          <w:tcPr>
            <w:tcW w:type="auto" w:w="1728"/>
          </w:tcPr>
          <w:p>
            <w:r>
              <w:t>fut</w:t>
            </w:r>
          </w:p>
        </w:tc>
      </w:tr>
    </w:tbl>
    <w:p>
      <w:r>
        <w:br/>
      </w:r>
    </w:p>
    <w:p>
      <w:pPr>
        <w:pStyle w:val="Reference"/>
      </w:pPr>
      <w:hyperlink r:id="rId342">
        <w:r>
          <w:rPr/>
          <w:t>Genesis 46:4</w:t>
        </w:r>
      </w:hyperlink>
    </w:p>
    <w:p>
      <w:pPr>
        <w:pStyle w:val="Hebrew"/>
      </w:pPr>
      <w:r>
        <w:t xml:space="preserve">וְיֹוסֵ֕ף יָשִׁ֥ית יָדֹ֖ו עַל־עֵינֶֽיךָ׃ </w:t>
      </w:r>
    </w:p>
    <w:p>
      <w:pPr>
        <w:pStyle w:val="Hebrew"/>
      </w:pPr>
      <w:r>
        <w:rPr>
          <w:color w:val="FF0000"/>
          <w:vertAlign w:val="superscript"/>
          <w:rtl/>
        </w:rPr>
        <w:t>26055</w:t>
      </w:r>
      <w:r>
        <w:rPr>
          <w:rFonts w:ascii="Times New Roman" w:hAnsi="Times New Roman"/>
          <w:color w:val="828282"/>
          <w:rtl/>
        </w:rPr>
        <w:t>וְ</w:t>
      </w:r>
      <w:r>
        <w:rPr>
          <w:color w:val="FF0000"/>
          <w:vertAlign w:val="superscript"/>
          <w:rtl/>
        </w:rPr>
        <w:t>26056</w:t>
      </w:r>
      <w:r>
        <w:rPr>
          <w:rFonts w:ascii="Times New Roman" w:hAnsi="Times New Roman"/>
          <w:color w:val="828282"/>
          <w:rtl/>
        </w:rPr>
        <w:t xml:space="preserve">יֹוסֵ֕ף </w:t>
      </w:r>
      <w:r>
        <w:rPr>
          <w:color w:val="FF0000"/>
          <w:vertAlign w:val="superscript"/>
          <w:rtl/>
        </w:rPr>
        <w:t>26057</w:t>
      </w:r>
      <w:r>
        <w:rPr>
          <w:rFonts w:ascii="Times New Roman" w:hAnsi="Times New Roman"/>
          <w:color w:val="828282"/>
          <w:rtl/>
        </w:rPr>
        <w:t xml:space="preserve">יָשִׁ֥ית </w:t>
      </w:r>
      <w:r>
        <w:rPr>
          <w:color w:val="FF0000"/>
          <w:vertAlign w:val="superscript"/>
          <w:rtl/>
        </w:rPr>
        <w:t>26058</w:t>
      </w:r>
      <w:r>
        <w:rPr>
          <w:rFonts w:ascii="Times New Roman" w:hAnsi="Times New Roman"/>
          <w:color w:val="828282"/>
          <w:rtl/>
        </w:rPr>
        <w:t xml:space="preserve">יָדֹ֖ו </w:t>
      </w:r>
      <w:r>
        <w:rPr>
          <w:color w:val="FF0000"/>
          <w:vertAlign w:val="superscript"/>
          <w:rtl/>
        </w:rPr>
        <w:t>26059</w:t>
      </w:r>
      <w:r>
        <w:rPr>
          <w:rFonts w:ascii="Times New Roman" w:hAnsi="Times New Roman"/>
          <w:color w:val="828282"/>
          <w:rtl/>
        </w:rPr>
        <w:t>עַל־</w:t>
      </w:r>
      <w:r>
        <w:rPr>
          <w:color w:val="FF0000"/>
          <w:vertAlign w:val="superscript"/>
          <w:rtl/>
        </w:rPr>
        <w:t>26060</w:t>
      </w:r>
      <w:r>
        <w:rPr>
          <w:rFonts w:ascii="Times New Roman" w:hAnsi="Times New Roman"/>
          <w:color w:val="828282"/>
          <w:rtl/>
        </w:rPr>
        <w:t xml:space="preserve">עֵינֶֽיךָ׃ </w:t>
      </w:r>
    </w:p>
    <w:p>
      <w:pPr>
        <w:pStyle w:val="Hebrew"/>
      </w:pPr>
      <w:r>
        <w:rPr>
          <w:color w:val="828282"/>
        </w:rPr>
        <w:t xml:space="preserve">אָנֹכִ֗י אֵרֵ֤ד עִמְּךָ֙ מִצְרַ֔יְמָה וְאָנֹכִ֖י אַֽעַלְךָ֣ גַם־עָלֹ֑ה וְיֹוסֵ֕ף יָשִׁ֥ית יָדֹ֖ו עַל־עֵינֶֽיךָ׃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2bf9f6f5</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5ba4ec9a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f011de50</w:t>
            </w:r>
          </w:p>
        </w:tc>
        <w:tc>
          <w:tcPr>
            <w:tcW w:type="auto" w:w="1728"/>
          </w:tcPr>
          <w:p>
            <w:r>
              <w:t>tense</w:t>
            </w:r>
          </w:p>
        </w:tc>
        <w:tc>
          <w:tcPr>
            <w:tcW w:type="auto" w:w="1728"/>
          </w:tcPr>
          <w:p>
            <w:r>
              <w:t>verb</w:t>
            </w:r>
          </w:p>
        </w:tc>
        <w:tc>
          <w:tcPr>
            <w:tcW w:type="auto" w:w="1728"/>
          </w:tcPr>
          <w:p>
            <w:r>
              <w:t xml:space="preserve">יָשִׁ֥ית </w:t>
            </w:r>
          </w:p>
        </w:tc>
        <w:tc>
          <w:tcPr>
            <w:tcW w:type="auto" w:w="1728"/>
          </w:tcPr>
          <w:p>
            <w:r/>
          </w:p>
        </w:tc>
      </w:tr>
    </w:tbl>
    <w:p>
      <w:r>
        <w:br/>
      </w:r>
    </w:p>
    <w:p>
      <w:pPr>
        <w:pStyle w:val="Reference"/>
      </w:pPr>
      <w:hyperlink r:id="rId343">
        <w:r>
          <w:rPr/>
          <w:t>Genesis 46:33</w:t>
        </w:r>
      </w:hyperlink>
    </w:p>
    <w:p>
      <w:pPr>
        <w:pStyle w:val="Hebrew"/>
      </w:pPr>
      <w:r>
        <w:t xml:space="preserve">וְאָמַ֖ר </w:t>
      </w:r>
    </w:p>
    <w:p>
      <w:pPr>
        <w:pStyle w:val="Hebrew"/>
      </w:pPr>
      <w:r>
        <w:rPr>
          <w:color w:val="FF0000"/>
          <w:vertAlign w:val="superscript"/>
          <w:rtl/>
        </w:rPr>
        <w:t>26526</w:t>
      </w:r>
      <w:r>
        <w:rPr>
          <w:rFonts w:ascii="Times New Roman" w:hAnsi="Times New Roman"/>
          <w:color w:val="828282"/>
          <w:rtl/>
        </w:rPr>
        <w:t>וְ</w:t>
      </w:r>
      <w:r>
        <w:rPr>
          <w:color w:val="FF0000"/>
          <w:vertAlign w:val="superscript"/>
          <w:rtl/>
        </w:rPr>
        <w:t>26527</w:t>
      </w:r>
      <w:r>
        <w:rPr>
          <w:rFonts w:ascii="Times New Roman" w:hAnsi="Times New Roman"/>
          <w:color w:val="828282"/>
          <w:rtl/>
        </w:rPr>
        <w:t xml:space="preserve">אָמַ֖ר </w:t>
      </w:r>
    </w:p>
    <w:p>
      <w:pPr>
        <w:pStyle w:val="Hebrew"/>
      </w:pPr>
      <w:r>
        <w:rPr>
          <w:color w:val="828282"/>
        </w:rPr>
        <w:t xml:space="preserve">וְהָיָ֕ה כִּֽי־יִקְרָ֥א לָכֶ֖ם פַּרְעֹ֑ה וְאָמַ֖ר מַה־מַּעֲשֵׂיכֶֽם׃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4a4aa6d4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54ac5b3c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951497ad</w:t>
            </w:r>
          </w:p>
        </w:tc>
        <w:tc>
          <w:tcPr>
            <w:tcW w:type="auto" w:w="1728"/>
          </w:tcPr>
          <w:p>
            <w:r>
              <w:t>tense</w:t>
            </w:r>
          </w:p>
        </w:tc>
        <w:tc>
          <w:tcPr>
            <w:tcW w:type="auto" w:w="1728"/>
          </w:tcPr>
          <w:p>
            <w:r>
              <w:t>verb</w:t>
            </w:r>
          </w:p>
        </w:tc>
        <w:tc>
          <w:tcPr>
            <w:tcW w:type="auto" w:w="1728"/>
          </w:tcPr>
          <w:p>
            <w:r>
              <w:t xml:space="preserve">אָמַ֖ר </w:t>
            </w:r>
          </w:p>
        </w:tc>
        <w:tc>
          <w:tcPr>
            <w:tcW w:type="auto" w:w="1728"/>
          </w:tcPr>
          <w:p>
            <w:r>
              <w:t>pres</w:t>
            </w:r>
          </w:p>
        </w:tc>
      </w:tr>
    </w:tbl>
    <w:p>
      <w:r>
        <w:br/>
      </w:r>
    </w:p>
    <w:p>
      <w:pPr>
        <w:pStyle w:val="Reference"/>
      </w:pPr>
      <w:hyperlink r:id="rId344">
        <w:r>
          <w:rPr/>
          <w:t>Genesis 47:4</w:t>
        </w:r>
      </w:hyperlink>
    </w:p>
    <w:p>
      <w:pPr>
        <w:pStyle w:val="Hebrew"/>
      </w:pPr>
      <w:r>
        <w:t xml:space="preserve">וַיֹּאמְר֣וּ אֶל־פַּרְעֹ֗ה </w:t>
      </w:r>
    </w:p>
    <w:p>
      <w:pPr>
        <w:pStyle w:val="Hebrew"/>
      </w:pPr>
      <w:r>
        <w:rPr>
          <w:color w:val="FF0000"/>
          <w:vertAlign w:val="superscript"/>
          <w:rtl/>
        </w:rPr>
        <w:t>26616</w:t>
      </w:r>
      <w:r>
        <w:rPr>
          <w:rFonts w:ascii="Times New Roman" w:hAnsi="Times New Roman"/>
          <w:color w:val="828282"/>
          <w:rtl/>
        </w:rPr>
        <w:t>וַ</w:t>
      </w:r>
      <w:r>
        <w:rPr>
          <w:color w:val="FF0000"/>
          <w:vertAlign w:val="superscript"/>
          <w:rtl/>
        </w:rPr>
        <w:t>26617</w:t>
      </w:r>
      <w:r>
        <w:rPr>
          <w:rFonts w:ascii="Times New Roman" w:hAnsi="Times New Roman"/>
          <w:color w:val="828282"/>
          <w:rtl/>
        </w:rPr>
        <w:t xml:space="preserve">יֹּאמְר֣וּ </w:t>
      </w:r>
      <w:r>
        <w:rPr>
          <w:color w:val="FF0000"/>
          <w:vertAlign w:val="superscript"/>
          <w:rtl/>
        </w:rPr>
        <w:t>26618</w:t>
      </w:r>
      <w:r>
        <w:rPr>
          <w:rFonts w:ascii="Times New Roman" w:hAnsi="Times New Roman"/>
          <w:color w:val="828282"/>
          <w:rtl/>
        </w:rPr>
        <w:t>אֶל־</w:t>
      </w:r>
      <w:r>
        <w:rPr>
          <w:color w:val="FF0000"/>
          <w:vertAlign w:val="superscript"/>
          <w:rtl/>
        </w:rPr>
        <w:t>26619</w:t>
      </w:r>
      <w:r>
        <w:rPr>
          <w:rFonts w:ascii="Times New Roman" w:hAnsi="Times New Roman"/>
          <w:color w:val="828282"/>
          <w:rtl/>
        </w:rPr>
        <w:t xml:space="preserve">פַּרְעֹ֗ה </w:t>
      </w:r>
    </w:p>
    <w:p>
      <w:pPr>
        <w:pStyle w:val="Hebrew"/>
      </w:pPr>
      <w:r>
        <w:rPr>
          <w:color w:val="828282"/>
        </w:rPr>
        <w:t xml:space="preserve">וַיֹּאמְר֣וּ אֶל־פַּרְעֹ֗ה לָג֣וּר בָּאָרֶץ֮ בָּאנוּ֒ כִּי־אֵ֣ין מִרְעֶ֗ה לַצֹּאן֙ אֲשֶׁ֣ר לַעֲבָדֶ֔יךָ כִּֽי־כָבֵ֥ד הָרָעָ֖ב בְּאֶ֣רֶץ כְּנָ֑עַן וְעַתָּ֛ה יֵֽשְׁבוּ־נָ֥א עֲבָדֶ֖יךָ בְּאֶ֥רֶץ גֹּֽשֶׁן׃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f1a21ef1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797be8d7</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3c1d55cb</w:t>
            </w:r>
          </w:p>
        </w:tc>
        <w:tc>
          <w:tcPr>
            <w:tcW w:type="auto" w:w="1728"/>
          </w:tcPr>
          <w:p>
            <w:r>
              <w:t>tense</w:t>
            </w:r>
          </w:p>
        </w:tc>
        <w:tc>
          <w:tcPr>
            <w:tcW w:type="auto" w:w="1728"/>
          </w:tcPr>
          <w:p>
            <w:r>
              <w:t>verb</w:t>
            </w:r>
          </w:p>
        </w:tc>
        <w:tc>
          <w:tcPr>
            <w:tcW w:type="auto" w:w="1728"/>
          </w:tcPr>
          <w:p>
            <w:r>
              <w:t xml:space="preserve">יֹּאמְר֣וּ </w:t>
            </w:r>
          </w:p>
        </w:tc>
        <w:tc>
          <w:tcPr>
            <w:tcW w:type="auto" w:w="1728"/>
          </w:tcPr>
          <w:p>
            <w:r>
              <w:t>past</w:t>
            </w:r>
          </w:p>
        </w:tc>
      </w:tr>
    </w:tbl>
    <w:p>
      <w:r>
        <w:br/>
      </w:r>
    </w:p>
    <w:p>
      <w:pPr>
        <w:pStyle w:val="Reference"/>
      </w:pPr>
      <w:hyperlink r:id="rId345">
        <w:r>
          <w:rPr/>
          <w:t>Genesis 47:6</w:t>
        </w:r>
      </w:hyperlink>
    </w:p>
    <w:p>
      <w:pPr>
        <w:pStyle w:val="Hebrew"/>
      </w:pPr>
      <w:r>
        <w:t xml:space="preserve">וְשַׂמְתָּ֛ם שָׂרֵ֥י מִקְנֶ֖ה </w:t>
      </w:r>
    </w:p>
    <w:p>
      <w:pPr>
        <w:pStyle w:val="Hebrew"/>
      </w:pPr>
      <w:r>
        <w:rPr>
          <w:color w:val="FF0000"/>
          <w:vertAlign w:val="superscript"/>
          <w:rtl/>
        </w:rPr>
        <w:t>26689</w:t>
      </w:r>
      <w:r>
        <w:rPr>
          <w:rFonts w:ascii="Times New Roman" w:hAnsi="Times New Roman"/>
          <w:color w:val="828282"/>
          <w:rtl/>
        </w:rPr>
        <w:t>וְ</w:t>
      </w:r>
      <w:r>
        <w:rPr>
          <w:color w:val="FF0000"/>
          <w:vertAlign w:val="superscript"/>
          <w:rtl/>
        </w:rPr>
        <w:t>26690</w:t>
      </w:r>
      <w:r>
        <w:rPr>
          <w:rFonts w:ascii="Times New Roman" w:hAnsi="Times New Roman"/>
          <w:color w:val="828282"/>
          <w:rtl/>
        </w:rPr>
        <w:t xml:space="preserve">שַׂמְתָּ֛ם </w:t>
      </w:r>
      <w:r>
        <w:rPr>
          <w:color w:val="FF0000"/>
          <w:vertAlign w:val="superscript"/>
          <w:rtl/>
        </w:rPr>
        <w:t>26691</w:t>
      </w:r>
      <w:r>
        <w:rPr>
          <w:rFonts w:ascii="Times New Roman" w:hAnsi="Times New Roman"/>
          <w:color w:val="828282"/>
          <w:rtl/>
        </w:rPr>
        <w:t xml:space="preserve">שָׂרֵ֥י </w:t>
      </w:r>
      <w:r>
        <w:rPr>
          <w:color w:val="FF0000"/>
          <w:vertAlign w:val="superscript"/>
          <w:rtl/>
        </w:rPr>
        <w:t>26692</w:t>
      </w:r>
      <w:r>
        <w:rPr>
          <w:rFonts w:ascii="Times New Roman" w:hAnsi="Times New Roman"/>
          <w:color w:val="828282"/>
          <w:rtl/>
        </w:rPr>
        <w:t xml:space="preserve">מִקְנֶ֖ה </w:t>
      </w:r>
    </w:p>
    <w:p>
      <w:pPr>
        <w:pStyle w:val="Hebrew"/>
      </w:pPr>
      <w:r>
        <w:rPr>
          <w:color w:val="828282"/>
        </w:rPr>
        <w:t xml:space="preserve">אֶ֤רֶץ מִצְרַ֨יִם֙ לְפָנֶ֣יךָ הִ֔וא בְּמֵיטַ֣ב הָאָ֔רֶץ הֹושֵׁ֥ב אֶת־אָבִ֖יךָ וְאֶת־אַחֶ֑יךָ יֵשְׁבוּ֙ בְּאֶ֣רֶץ גֹּ֔שֶׁן וְאִם־יָדַ֗עְתָּ וְיֶשׁ־בָּם֙ אַנְשֵׁי־חַ֔יִל וְשַׂמְתָּ֛ם שָׂרֵ֥י מִקְנֶ֖ה עַל־אֲשֶׁר־לִֽי׃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d3f4ef02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48e9ea10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884a0f1a</w:t>
            </w:r>
          </w:p>
        </w:tc>
        <w:tc>
          <w:tcPr>
            <w:tcW w:type="auto" w:w="1728"/>
          </w:tcPr>
          <w:p>
            <w:r>
              <w:t>tense</w:t>
            </w:r>
          </w:p>
        </w:tc>
        <w:tc>
          <w:tcPr>
            <w:tcW w:type="auto" w:w="1728"/>
          </w:tcPr>
          <w:p>
            <w:r>
              <w:t>verb</w:t>
            </w:r>
          </w:p>
        </w:tc>
        <w:tc>
          <w:tcPr>
            <w:tcW w:type="auto" w:w="1728"/>
          </w:tcPr>
          <w:p>
            <w:r>
              <w:t xml:space="preserve">שַׂמְתָּ֛ם </w:t>
            </w:r>
          </w:p>
        </w:tc>
        <w:tc>
          <w:tcPr>
            <w:tcW w:type="auto" w:w="1728"/>
          </w:tcPr>
          <w:p>
            <w:r/>
          </w:p>
        </w:tc>
      </w:tr>
    </w:tbl>
    <w:p>
      <w:r>
        <w:br/>
      </w:r>
    </w:p>
    <w:p>
      <w:pPr>
        <w:pStyle w:val="Reference"/>
      </w:pPr>
      <w:hyperlink r:id="rId346">
        <w:r>
          <w:rPr/>
          <w:t>Genesis 47:7</w:t>
        </w:r>
      </w:hyperlink>
    </w:p>
    <w:p>
      <w:pPr>
        <w:pStyle w:val="Hebrew"/>
      </w:pPr>
      <w:r>
        <w:t xml:space="preserve">וַיַּֽעֲמִדֵ֖הוּ לִפְנֵ֣י פַרְעֹ֑ה </w:t>
      </w:r>
    </w:p>
    <w:p>
      <w:pPr>
        <w:pStyle w:val="Hebrew"/>
      </w:pPr>
      <w:r>
        <w:rPr>
          <w:color w:val="FF0000"/>
          <w:vertAlign w:val="superscript"/>
          <w:rtl/>
        </w:rPr>
        <w:t>26702</w:t>
      </w:r>
      <w:r>
        <w:rPr>
          <w:rFonts w:ascii="Times New Roman" w:hAnsi="Times New Roman"/>
          <w:color w:val="828282"/>
          <w:rtl/>
        </w:rPr>
        <w:t>וַ</w:t>
      </w:r>
      <w:r>
        <w:rPr>
          <w:color w:val="FF0000"/>
          <w:vertAlign w:val="superscript"/>
          <w:rtl/>
        </w:rPr>
        <w:t>26703</w:t>
      </w:r>
      <w:r>
        <w:rPr>
          <w:rFonts w:ascii="Times New Roman" w:hAnsi="Times New Roman"/>
          <w:color w:val="828282"/>
          <w:rtl/>
        </w:rPr>
        <w:t xml:space="preserve">יַּֽעֲמִדֵ֖הוּ </w:t>
      </w:r>
      <w:r>
        <w:rPr>
          <w:color w:val="FF0000"/>
          <w:vertAlign w:val="superscript"/>
          <w:rtl/>
        </w:rPr>
        <w:t>26704</w:t>
      </w:r>
      <w:r>
        <w:rPr>
          <w:rFonts w:ascii="Times New Roman" w:hAnsi="Times New Roman"/>
          <w:color w:val="828282"/>
          <w:rtl/>
        </w:rPr>
        <w:t>לִ</w:t>
      </w:r>
      <w:r>
        <w:rPr>
          <w:color w:val="FF0000"/>
          <w:vertAlign w:val="superscript"/>
          <w:rtl/>
        </w:rPr>
        <w:t>26705</w:t>
      </w:r>
      <w:r>
        <w:rPr>
          <w:rFonts w:ascii="Times New Roman" w:hAnsi="Times New Roman"/>
          <w:color w:val="828282"/>
          <w:rtl/>
        </w:rPr>
        <w:t xml:space="preserve">פְנֵ֣י </w:t>
      </w:r>
      <w:r>
        <w:rPr>
          <w:color w:val="FF0000"/>
          <w:vertAlign w:val="superscript"/>
          <w:rtl/>
        </w:rPr>
        <w:t>26706</w:t>
      </w:r>
      <w:r>
        <w:rPr>
          <w:rFonts w:ascii="Times New Roman" w:hAnsi="Times New Roman"/>
          <w:color w:val="828282"/>
          <w:rtl/>
        </w:rPr>
        <w:t xml:space="preserve">פַרְעֹ֑ה </w:t>
      </w:r>
    </w:p>
    <w:p>
      <w:pPr>
        <w:pStyle w:val="Hebrew"/>
      </w:pPr>
      <w:r>
        <w:rPr>
          <w:color w:val="828282"/>
        </w:rPr>
        <w:t xml:space="preserve">וַיָּבֵ֤א יֹוסֵף֙ אֶת־יַֽעֲקֹ֣ב אָבִ֔יו וַיַּֽעֲמִדֵ֖הוּ לִפְנֵ֣י פַרְעֹ֑ה וַיְבָ֥רֶךְ יַעֲקֹ֖ב אֶת־פַּרְעֹֽה׃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2e2e09ee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34e6d353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77e12540</w:t>
            </w:r>
          </w:p>
        </w:tc>
        <w:tc>
          <w:tcPr>
            <w:tcW w:type="auto" w:w="1728"/>
          </w:tcPr>
          <w:p>
            <w:r>
              <w:t>tense</w:t>
            </w:r>
          </w:p>
        </w:tc>
        <w:tc>
          <w:tcPr>
            <w:tcW w:type="auto" w:w="1728"/>
          </w:tcPr>
          <w:p>
            <w:r>
              <w:t>verb</w:t>
            </w:r>
          </w:p>
        </w:tc>
        <w:tc>
          <w:tcPr>
            <w:tcW w:type="auto" w:w="1728"/>
          </w:tcPr>
          <w:p>
            <w:r>
              <w:t xml:space="preserve">יַּֽעֲמִדֵ֖הוּ </w:t>
            </w:r>
          </w:p>
        </w:tc>
        <w:tc>
          <w:tcPr>
            <w:tcW w:type="auto" w:w="1728"/>
          </w:tcPr>
          <w:p>
            <w:r>
              <w:t>past</w:t>
            </w:r>
          </w:p>
        </w:tc>
      </w:tr>
    </w:tbl>
    <w:p>
      <w:r>
        <w:br/>
      </w:r>
    </w:p>
    <w:p>
      <w:pPr>
        <w:pStyle w:val="Reference"/>
      </w:pPr>
      <w:hyperlink r:id="rId347">
        <w:r>
          <w:rPr/>
          <w:t>Genesis 47:10</w:t>
        </w:r>
      </w:hyperlink>
    </w:p>
    <w:p>
      <w:pPr>
        <w:pStyle w:val="Hebrew"/>
      </w:pPr>
      <w:r>
        <w:t xml:space="preserve">וַיֵּצֵ֖א מִלִּפְנֵ֥י פַרְעֹֽה׃ </w:t>
      </w:r>
    </w:p>
    <w:p>
      <w:pPr>
        <w:pStyle w:val="Hebrew"/>
      </w:pPr>
      <w:r>
        <w:rPr>
          <w:color w:val="FF0000"/>
          <w:vertAlign w:val="superscript"/>
          <w:rtl/>
        </w:rPr>
        <w:t>26757</w:t>
      </w:r>
      <w:r>
        <w:rPr>
          <w:rFonts w:ascii="Times New Roman" w:hAnsi="Times New Roman"/>
          <w:color w:val="828282"/>
          <w:rtl/>
        </w:rPr>
        <w:t>וַ</w:t>
      </w:r>
      <w:r>
        <w:rPr>
          <w:color w:val="FF0000"/>
          <w:vertAlign w:val="superscript"/>
          <w:rtl/>
        </w:rPr>
        <w:t>26758</w:t>
      </w:r>
      <w:r>
        <w:rPr>
          <w:rFonts w:ascii="Times New Roman" w:hAnsi="Times New Roman"/>
          <w:color w:val="828282"/>
          <w:rtl/>
        </w:rPr>
        <w:t xml:space="preserve">יֵּצֵ֖א </w:t>
      </w:r>
      <w:r>
        <w:rPr>
          <w:color w:val="FF0000"/>
          <w:vertAlign w:val="superscript"/>
          <w:rtl/>
        </w:rPr>
        <w:t>26759</w:t>
      </w:r>
      <w:r>
        <w:rPr>
          <w:rFonts w:ascii="Times New Roman" w:hAnsi="Times New Roman"/>
          <w:color w:val="828282"/>
          <w:rtl/>
        </w:rPr>
        <w:t>מִ</w:t>
      </w:r>
      <w:r>
        <w:rPr>
          <w:color w:val="FF0000"/>
          <w:vertAlign w:val="superscript"/>
          <w:rtl/>
        </w:rPr>
        <w:t>26760</w:t>
      </w:r>
      <w:r>
        <w:rPr>
          <w:rFonts w:ascii="Times New Roman" w:hAnsi="Times New Roman"/>
          <w:color w:val="828282"/>
          <w:rtl/>
        </w:rPr>
        <w:t>לִּ</w:t>
      </w:r>
      <w:r>
        <w:rPr>
          <w:color w:val="FF0000"/>
          <w:vertAlign w:val="superscript"/>
          <w:rtl/>
        </w:rPr>
        <w:t>26761</w:t>
      </w:r>
      <w:r>
        <w:rPr>
          <w:rFonts w:ascii="Times New Roman" w:hAnsi="Times New Roman"/>
          <w:color w:val="828282"/>
          <w:rtl/>
        </w:rPr>
        <w:t xml:space="preserve">פְנֵ֥י </w:t>
      </w:r>
      <w:r>
        <w:rPr>
          <w:color w:val="FF0000"/>
          <w:vertAlign w:val="superscript"/>
          <w:rtl/>
        </w:rPr>
        <w:t>26762</w:t>
      </w:r>
      <w:r>
        <w:rPr>
          <w:rFonts w:ascii="Times New Roman" w:hAnsi="Times New Roman"/>
          <w:color w:val="828282"/>
          <w:rtl/>
        </w:rPr>
        <w:t xml:space="preserve">פַרְעֹֽה׃ </w:t>
      </w:r>
    </w:p>
    <w:p>
      <w:pPr>
        <w:pStyle w:val="Hebrew"/>
      </w:pPr>
      <w:r>
        <w:rPr>
          <w:color w:val="828282"/>
        </w:rPr>
        <w:t xml:space="preserve">וַיְבָ֥רֶךְ יַעֲקֹ֖ב אֶת־פַּרְעֹ֑ה וַיֵּצֵ֖א מִלִּפְנֵ֥י פַרְעֹֽה׃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8fe1e4f9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e8a3764b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30629c59</w:t>
            </w:r>
          </w:p>
        </w:tc>
        <w:tc>
          <w:tcPr>
            <w:tcW w:type="auto" w:w="1728"/>
          </w:tcPr>
          <w:p>
            <w:r>
              <w:t>tense</w:t>
            </w:r>
          </w:p>
        </w:tc>
        <w:tc>
          <w:tcPr>
            <w:tcW w:type="auto" w:w="1728"/>
          </w:tcPr>
          <w:p>
            <w:r>
              <w:t>verb</w:t>
            </w:r>
          </w:p>
        </w:tc>
        <w:tc>
          <w:tcPr>
            <w:tcW w:type="auto" w:w="1728"/>
          </w:tcPr>
          <w:p>
            <w:r>
              <w:t xml:space="preserve">יֵּצֵ֖א </w:t>
            </w:r>
          </w:p>
        </w:tc>
        <w:tc>
          <w:tcPr>
            <w:tcW w:type="auto" w:w="1728"/>
          </w:tcPr>
          <w:p>
            <w:r>
              <w:t>past</w:t>
            </w:r>
          </w:p>
        </w:tc>
      </w:tr>
    </w:tbl>
    <w:p>
      <w:r>
        <w:br/>
      </w:r>
    </w:p>
    <w:p>
      <w:pPr>
        <w:pStyle w:val="Reference"/>
      </w:pPr>
      <w:hyperlink r:id="rId348">
        <w:r>
          <w:rPr/>
          <w:t>Genesis 47:19</w:t>
        </w:r>
      </w:hyperlink>
    </w:p>
    <w:p>
      <w:pPr>
        <w:pStyle w:val="Hebrew"/>
      </w:pPr>
      <w:r>
        <w:t xml:space="preserve">וְנִֽהְיֶ֞ה אֲנַ֤חְנוּ וְאַדְמָתֵ֨נוּ֙ עֲבָדִ֣ים לְפַרְעֹ֔ה </w:t>
      </w:r>
    </w:p>
    <w:p>
      <w:pPr>
        <w:pStyle w:val="Hebrew"/>
      </w:pPr>
      <w:r>
        <w:rPr>
          <w:color w:val="FF0000"/>
          <w:vertAlign w:val="superscript"/>
          <w:rtl/>
        </w:rPr>
        <w:t>27001</w:t>
      </w:r>
      <w:r>
        <w:rPr>
          <w:rFonts w:ascii="Times New Roman" w:hAnsi="Times New Roman"/>
          <w:color w:val="828282"/>
          <w:rtl/>
        </w:rPr>
        <w:t>וְ</w:t>
      </w:r>
      <w:r>
        <w:rPr>
          <w:color w:val="FF0000"/>
          <w:vertAlign w:val="superscript"/>
          <w:rtl/>
        </w:rPr>
        <w:t>27002</w:t>
      </w:r>
      <w:r>
        <w:rPr>
          <w:rFonts w:ascii="Times New Roman" w:hAnsi="Times New Roman"/>
          <w:color w:val="828282"/>
          <w:rtl/>
        </w:rPr>
        <w:t xml:space="preserve">נִֽהְיֶ֞ה </w:t>
      </w:r>
      <w:r>
        <w:rPr>
          <w:color w:val="FF0000"/>
          <w:vertAlign w:val="superscript"/>
          <w:rtl/>
        </w:rPr>
        <w:t>27003</w:t>
      </w:r>
      <w:r>
        <w:rPr>
          <w:rFonts w:ascii="Times New Roman" w:hAnsi="Times New Roman"/>
          <w:color w:val="828282"/>
          <w:rtl/>
        </w:rPr>
        <w:t xml:space="preserve">אֲנַ֤חְנוּ </w:t>
      </w:r>
      <w:r>
        <w:rPr>
          <w:color w:val="FF0000"/>
          <w:vertAlign w:val="superscript"/>
          <w:rtl/>
        </w:rPr>
        <w:t>27004</w:t>
      </w:r>
      <w:r>
        <w:rPr>
          <w:rFonts w:ascii="Times New Roman" w:hAnsi="Times New Roman"/>
          <w:color w:val="828282"/>
          <w:rtl/>
        </w:rPr>
        <w:t>וְ</w:t>
      </w:r>
      <w:r>
        <w:rPr>
          <w:color w:val="FF0000"/>
          <w:vertAlign w:val="superscript"/>
          <w:rtl/>
        </w:rPr>
        <w:t>27005</w:t>
      </w:r>
      <w:r>
        <w:rPr>
          <w:rFonts w:ascii="Times New Roman" w:hAnsi="Times New Roman"/>
          <w:color w:val="828282"/>
          <w:rtl/>
        </w:rPr>
        <w:t xml:space="preserve">אַדְמָתֵ֨נוּ֙ </w:t>
      </w:r>
      <w:r>
        <w:rPr>
          <w:color w:val="FF0000"/>
          <w:vertAlign w:val="superscript"/>
          <w:rtl/>
        </w:rPr>
        <w:t>27006</w:t>
      </w:r>
      <w:r>
        <w:rPr>
          <w:rFonts w:ascii="Times New Roman" w:hAnsi="Times New Roman"/>
          <w:color w:val="828282"/>
          <w:rtl/>
        </w:rPr>
        <w:t xml:space="preserve">עֲבָדִ֣ים </w:t>
      </w:r>
      <w:r>
        <w:rPr>
          <w:color w:val="FF0000"/>
          <w:vertAlign w:val="superscript"/>
          <w:rtl/>
        </w:rPr>
        <w:t>27007</w:t>
      </w:r>
      <w:r>
        <w:rPr>
          <w:rFonts w:ascii="Times New Roman" w:hAnsi="Times New Roman"/>
          <w:color w:val="828282"/>
          <w:rtl/>
        </w:rPr>
        <w:t>לְ</w:t>
      </w:r>
      <w:r>
        <w:rPr>
          <w:color w:val="FF0000"/>
          <w:vertAlign w:val="superscript"/>
          <w:rtl/>
        </w:rPr>
        <w:t>27008</w:t>
      </w:r>
      <w:r>
        <w:rPr>
          <w:rFonts w:ascii="Times New Roman" w:hAnsi="Times New Roman"/>
          <w:color w:val="828282"/>
          <w:rtl/>
        </w:rPr>
        <w:t xml:space="preserve">פַרְעֹ֔ה </w:t>
      </w:r>
    </w:p>
    <w:p>
      <w:pPr>
        <w:pStyle w:val="Hebrew"/>
      </w:pPr>
      <w:r>
        <w:rPr>
          <w:color w:val="828282"/>
        </w:rPr>
        <w:t xml:space="preserve">לָ֧מָּה נָמ֣וּת לְעֵינֶ֗יךָ גַּם־אֲנַ֨חְנוּ֙ גַּ֣ם אַדְמָתֵ֔נוּ קְנֵֽה־אֹתָ֥נוּ וְאֶת־אַדְמָתֵ֖נוּ בַּלָּ֑חֶם וְנִֽהְיֶ֞ה אֲנַ֤חְנוּ וְאַדְמָתֵ֨נוּ֙ עֲבָדִ֣ים לְפַרְעֹ֔ה וְתֶן־זֶ֗רַע וְנִֽחְיֶה֙ וְלֹ֣א נָמ֔וּת וְהָאֲדָמָ֖ה לֹ֥א תֵשָֽׁם׃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181504b8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6e614c3b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753486b1</w:t>
            </w:r>
          </w:p>
        </w:tc>
        <w:tc>
          <w:tcPr>
            <w:tcW w:type="auto" w:w="1728"/>
          </w:tcPr>
          <w:p>
            <w:r>
              <w:t>tense</w:t>
            </w:r>
          </w:p>
        </w:tc>
        <w:tc>
          <w:tcPr>
            <w:tcW w:type="auto" w:w="1728"/>
          </w:tcPr>
          <w:p>
            <w:r>
              <w:t>verb</w:t>
            </w:r>
          </w:p>
        </w:tc>
        <w:tc>
          <w:tcPr>
            <w:tcW w:type="auto" w:w="1728"/>
          </w:tcPr>
          <w:p>
            <w:r>
              <w:t xml:space="preserve">נִֽהְיֶ֞ה </w:t>
            </w:r>
          </w:p>
        </w:tc>
        <w:tc>
          <w:tcPr>
            <w:tcW w:type="auto" w:w="1728"/>
          </w:tcPr>
          <w:p>
            <w:r>
              <w:t>fut</w:t>
            </w:r>
          </w:p>
        </w:tc>
      </w:tr>
    </w:tbl>
    <w:p>
      <w:r>
        <w:br/>
      </w:r>
    </w:p>
    <w:p>
      <w:pPr>
        <w:pStyle w:val="Reference"/>
      </w:pPr>
      <w:hyperlink r:id="rId349">
        <w:r>
          <w:rPr/>
          <w:t>Genesis 47:27</w:t>
        </w:r>
      </w:hyperlink>
    </w:p>
    <w:p>
      <w:pPr>
        <w:pStyle w:val="Hebrew"/>
      </w:pPr>
      <w:r>
        <w:t xml:space="preserve">וַיִּרְבּ֖וּ מְאֹֽד׃ </w:t>
      </w:r>
    </w:p>
    <w:p>
      <w:pPr>
        <w:pStyle w:val="Hebrew"/>
      </w:pPr>
      <w:r>
        <w:rPr>
          <w:color w:val="FF0000"/>
          <w:vertAlign w:val="superscript"/>
          <w:rtl/>
        </w:rPr>
        <w:t>27204</w:t>
      </w:r>
      <w:r>
        <w:rPr>
          <w:rFonts w:ascii="Times New Roman" w:hAnsi="Times New Roman"/>
          <w:color w:val="828282"/>
          <w:rtl/>
        </w:rPr>
        <w:t>וַ</w:t>
      </w:r>
      <w:r>
        <w:rPr>
          <w:color w:val="FF0000"/>
          <w:vertAlign w:val="superscript"/>
          <w:rtl/>
        </w:rPr>
        <w:t>27205</w:t>
      </w:r>
      <w:r>
        <w:rPr>
          <w:rFonts w:ascii="Times New Roman" w:hAnsi="Times New Roman"/>
          <w:color w:val="828282"/>
          <w:rtl/>
        </w:rPr>
        <w:t xml:space="preserve">יִּרְבּ֖וּ </w:t>
      </w:r>
      <w:r>
        <w:rPr>
          <w:color w:val="FF0000"/>
          <w:vertAlign w:val="superscript"/>
          <w:rtl/>
        </w:rPr>
        <w:t>27206</w:t>
      </w:r>
      <w:r>
        <w:rPr>
          <w:rFonts w:ascii="Times New Roman" w:hAnsi="Times New Roman"/>
          <w:color w:val="828282"/>
          <w:rtl/>
        </w:rPr>
        <w:t xml:space="preserve">מְאֹֽד׃ </w:t>
      </w:r>
    </w:p>
    <w:p>
      <w:pPr>
        <w:pStyle w:val="Hebrew"/>
      </w:pPr>
      <w:r>
        <w:rPr>
          <w:color w:val="828282"/>
        </w:rPr>
        <w:t xml:space="preserve">וַיֵּ֧שֶׁב יִשְׂרָאֵ֛ל בְּאֶ֥רֶץ מִצְרַ֖יִם בְּאֶ֣רֶץ גֹּ֑שֶׁן וַיֵּאָחֲז֣וּ בָ֔הּ וַיִּפְר֥וּ וַיִּרְבּ֖וּ מְאֹֽד׃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a7ecfbca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baeb8179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0209e7ef</w:t>
            </w:r>
          </w:p>
        </w:tc>
        <w:tc>
          <w:tcPr>
            <w:tcW w:type="auto" w:w="1728"/>
          </w:tcPr>
          <w:p>
            <w:r>
              <w:t>tense</w:t>
            </w:r>
          </w:p>
        </w:tc>
        <w:tc>
          <w:tcPr>
            <w:tcW w:type="auto" w:w="1728"/>
          </w:tcPr>
          <w:p>
            <w:r>
              <w:t>verb</w:t>
            </w:r>
          </w:p>
        </w:tc>
        <w:tc>
          <w:tcPr>
            <w:tcW w:type="auto" w:w="1728"/>
          </w:tcPr>
          <w:p>
            <w:r>
              <w:t xml:space="preserve">יִּרְבּ֖וּ </w:t>
            </w:r>
          </w:p>
        </w:tc>
        <w:tc>
          <w:tcPr>
            <w:tcW w:type="auto" w:w="1728"/>
          </w:tcPr>
          <w:p>
            <w:r/>
          </w:p>
        </w:tc>
      </w:tr>
    </w:tbl>
    <w:p>
      <w:r>
        <w:br/>
      </w:r>
    </w:p>
    <w:p>
      <w:pPr>
        <w:pStyle w:val="Reference"/>
      </w:pPr>
      <w:hyperlink r:id="rId350">
        <w:r>
          <w:rPr/>
          <w:t>Genesis 48:2</w:t>
        </w:r>
      </w:hyperlink>
    </w:p>
    <w:p>
      <w:pPr>
        <w:pStyle w:val="Hebrew"/>
      </w:pPr>
      <w:r>
        <w:t xml:space="preserve">וַיַּגֵּ֣ד לְיַעֲקֹ֔ב </w:t>
      </w:r>
    </w:p>
    <w:p>
      <w:pPr>
        <w:pStyle w:val="Hebrew"/>
      </w:pPr>
      <w:r>
        <w:rPr>
          <w:color w:val="FF0000"/>
          <w:vertAlign w:val="superscript"/>
          <w:rtl/>
        </w:rPr>
        <w:t>27323</w:t>
      </w:r>
      <w:r>
        <w:rPr>
          <w:rFonts w:ascii="Times New Roman" w:hAnsi="Times New Roman"/>
          <w:color w:val="828282"/>
          <w:rtl/>
        </w:rPr>
        <w:t>וַ</w:t>
      </w:r>
      <w:r>
        <w:rPr>
          <w:color w:val="FF0000"/>
          <w:vertAlign w:val="superscript"/>
          <w:rtl/>
        </w:rPr>
        <w:t>27324</w:t>
      </w:r>
      <w:r>
        <w:rPr>
          <w:rFonts w:ascii="Times New Roman" w:hAnsi="Times New Roman"/>
          <w:color w:val="828282"/>
          <w:rtl/>
        </w:rPr>
        <w:t xml:space="preserve">יַּגֵּ֣ד </w:t>
      </w:r>
      <w:r>
        <w:rPr>
          <w:color w:val="FF0000"/>
          <w:vertAlign w:val="superscript"/>
          <w:rtl/>
        </w:rPr>
        <w:t>27325</w:t>
      </w:r>
      <w:r>
        <w:rPr>
          <w:rFonts w:ascii="Times New Roman" w:hAnsi="Times New Roman"/>
          <w:color w:val="828282"/>
          <w:rtl/>
        </w:rPr>
        <w:t>לְ</w:t>
      </w:r>
      <w:r>
        <w:rPr>
          <w:color w:val="FF0000"/>
          <w:vertAlign w:val="superscript"/>
          <w:rtl/>
        </w:rPr>
        <w:t>27326</w:t>
      </w:r>
      <w:r>
        <w:rPr>
          <w:rFonts w:ascii="Times New Roman" w:hAnsi="Times New Roman"/>
          <w:color w:val="828282"/>
          <w:rtl/>
        </w:rPr>
        <w:t xml:space="preserve">יַעֲקֹ֔ב </w:t>
      </w:r>
    </w:p>
    <w:p>
      <w:pPr>
        <w:pStyle w:val="Hebrew"/>
      </w:pPr>
      <w:r>
        <w:rPr>
          <w:color w:val="828282"/>
        </w:rPr>
        <w:t xml:space="preserve">וַיַּגֵּ֣ד לְיַעֲקֹ֔ב וַיֹּ֕אמֶר הִנֵּ֛ה בִּנְךָ֥ יֹוסֵ֖ף בָּ֣א אֵלֶ֑יךָ וַיִּתְחַזֵּק֙ יִשְׂרָאֵ֔ל וַיֵּ֖שֶׁב עַל־הַמִּטָּֽה׃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6a9952de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b13f03db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9a05c3e8</w:t>
            </w:r>
          </w:p>
        </w:tc>
        <w:tc>
          <w:tcPr>
            <w:tcW w:type="auto" w:w="1728"/>
          </w:tcPr>
          <w:p>
            <w:r>
              <w:t>tense</w:t>
            </w:r>
          </w:p>
        </w:tc>
        <w:tc>
          <w:tcPr>
            <w:tcW w:type="auto" w:w="1728"/>
          </w:tcPr>
          <w:p>
            <w:r>
              <w:t>verb</w:t>
            </w:r>
          </w:p>
        </w:tc>
        <w:tc>
          <w:tcPr>
            <w:tcW w:type="auto" w:w="1728"/>
          </w:tcPr>
          <w:p>
            <w:r>
              <w:t xml:space="preserve">יַּגֵּ֣ד </w:t>
            </w:r>
          </w:p>
        </w:tc>
        <w:tc>
          <w:tcPr>
            <w:tcW w:type="auto" w:w="1728"/>
          </w:tcPr>
          <w:p>
            <w:r>
              <w:t>past</w:t>
            </w:r>
          </w:p>
        </w:tc>
      </w:tr>
    </w:tbl>
    <w:p>
      <w:r>
        <w:br/>
      </w:r>
    </w:p>
    <w:p>
      <w:pPr>
        <w:pStyle w:val="Reference"/>
      </w:pPr>
      <w:hyperlink r:id="rId351">
        <w:r>
          <w:rPr/>
          <w:t>Genesis 48:4</w:t>
        </w:r>
      </w:hyperlink>
    </w:p>
    <w:p>
      <w:pPr>
        <w:pStyle w:val="Hebrew"/>
      </w:pPr>
      <w:r>
        <w:t xml:space="preserve">וּנְתַתִּ֖יךָ לִקְהַ֣ל עַמִּ֑ים </w:t>
      </w:r>
    </w:p>
    <w:p>
      <w:pPr>
        <w:pStyle w:val="Hebrew"/>
      </w:pPr>
      <w:r>
        <w:rPr>
          <w:color w:val="FF0000"/>
          <w:vertAlign w:val="superscript"/>
          <w:rtl/>
        </w:rPr>
        <w:t>27366</w:t>
      </w:r>
      <w:r>
        <w:rPr>
          <w:rFonts w:ascii="Times New Roman" w:hAnsi="Times New Roman"/>
          <w:color w:val="828282"/>
          <w:rtl/>
        </w:rPr>
        <w:t>וּ</w:t>
      </w:r>
      <w:r>
        <w:rPr>
          <w:color w:val="FF0000"/>
          <w:vertAlign w:val="superscript"/>
          <w:rtl/>
        </w:rPr>
        <w:t>27367</w:t>
      </w:r>
      <w:r>
        <w:rPr>
          <w:rFonts w:ascii="Times New Roman" w:hAnsi="Times New Roman"/>
          <w:color w:val="828282"/>
          <w:rtl/>
        </w:rPr>
        <w:t xml:space="preserve">נְתַתִּ֖יךָ </w:t>
      </w:r>
      <w:r>
        <w:rPr>
          <w:color w:val="FF0000"/>
          <w:vertAlign w:val="superscript"/>
          <w:rtl/>
        </w:rPr>
        <w:t>27368</w:t>
      </w:r>
      <w:r>
        <w:rPr>
          <w:rFonts w:ascii="Times New Roman" w:hAnsi="Times New Roman"/>
          <w:color w:val="828282"/>
          <w:rtl/>
        </w:rPr>
        <w:t>לִ</w:t>
      </w:r>
      <w:r>
        <w:rPr>
          <w:color w:val="FF0000"/>
          <w:vertAlign w:val="superscript"/>
          <w:rtl/>
        </w:rPr>
        <w:t>27369</w:t>
      </w:r>
      <w:r>
        <w:rPr>
          <w:rFonts w:ascii="Times New Roman" w:hAnsi="Times New Roman"/>
          <w:color w:val="828282"/>
          <w:rtl/>
        </w:rPr>
        <w:t xml:space="preserve">קְהַ֣ל </w:t>
      </w:r>
      <w:r>
        <w:rPr>
          <w:color w:val="FF0000"/>
          <w:vertAlign w:val="superscript"/>
          <w:rtl/>
        </w:rPr>
        <w:t>27370</w:t>
      </w:r>
      <w:r>
        <w:rPr>
          <w:rFonts w:ascii="Times New Roman" w:hAnsi="Times New Roman"/>
          <w:color w:val="828282"/>
          <w:rtl/>
        </w:rPr>
        <w:t xml:space="preserve">עַמִּ֑ים </w:t>
      </w:r>
    </w:p>
    <w:p>
      <w:pPr>
        <w:pStyle w:val="Hebrew"/>
      </w:pPr>
      <w:r>
        <w:rPr>
          <w:color w:val="828282"/>
        </w:rPr>
        <w:t xml:space="preserve">וַיֹּ֣אמֶר אֵלַ֗י הִנְנִ֤י מַפְרְךָ֙ וְהִרְבִּיתִ֔ךָ וּנְתַתִּ֖יךָ לִקְהַ֣ל עַמִּ֑ים וְנָ֨תַתִּ֜י אֶת־הָאָ֧רֶץ הַזֹּ֛את לְזַרְעֲךָ֥ אַחֲרֶ֖יךָ אֲחֻזַּ֥ת עֹולָֽם׃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1b38d5c7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f8a27586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bfc74686</w:t>
            </w:r>
          </w:p>
        </w:tc>
        <w:tc>
          <w:tcPr>
            <w:tcW w:type="auto" w:w="1728"/>
          </w:tcPr>
          <w:p>
            <w:r>
              <w:t>tense</w:t>
            </w:r>
          </w:p>
        </w:tc>
        <w:tc>
          <w:tcPr>
            <w:tcW w:type="auto" w:w="1728"/>
          </w:tcPr>
          <w:p>
            <w:r>
              <w:t>verb</w:t>
            </w:r>
          </w:p>
        </w:tc>
        <w:tc>
          <w:tcPr>
            <w:tcW w:type="auto" w:w="1728"/>
          </w:tcPr>
          <w:p>
            <w:r>
              <w:t xml:space="preserve">נְתַתִּ֖יךָ </w:t>
            </w:r>
          </w:p>
        </w:tc>
        <w:tc>
          <w:tcPr>
            <w:tcW w:type="auto" w:w="1728"/>
          </w:tcPr>
          <w:p>
            <w:r>
              <w:t>fut</w:t>
            </w:r>
          </w:p>
        </w:tc>
      </w:tr>
    </w:tbl>
    <w:p>
      <w:r>
        <w:br/>
      </w:r>
    </w:p>
    <w:p>
      <w:pPr>
        <w:pStyle w:val="Reference"/>
      </w:pPr>
      <w:hyperlink r:id="rId352">
        <w:r>
          <w:rPr/>
          <w:t>Genesis 48:8</w:t>
        </w:r>
      </w:hyperlink>
    </w:p>
    <w:p>
      <w:pPr>
        <w:pStyle w:val="Hebrew"/>
      </w:pPr>
      <w:r>
        <w:t xml:space="preserve">וַיַּ֥רְא יִשְׂרָאֵ֖ל אֶת־בְּנֵ֣י יֹוסֵ֑ף </w:t>
      </w:r>
    </w:p>
    <w:p>
      <w:pPr>
        <w:pStyle w:val="Hebrew"/>
      </w:pPr>
      <w:r>
        <w:rPr>
          <w:color w:val="FF0000"/>
          <w:vertAlign w:val="superscript"/>
          <w:rtl/>
        </w:rPr>
        <w:t>27451</w:t>
      </w:r>
      <w:r>
        <w:rPr>
          <w:rFonts w:ascii="Times New Roman" w:hAnsi="Times New Roman"/>
          <w:color w:val="828282"/>
          <w:rtl/>
        </w:rPr>
        <w:t>וַ</w:t>
      </w:r>
      <w:r>
        <w:rPr>
          <w:color w:val="FF0000"/>
          <w:vertAlign w:val="superscript"/>
          <w:rtl/>
        </w:rPr>
        <w:t>27452</w:t>
      </w:r>
      <w:r>
        <w:rPr>
          <w:rFonts w:ascii="Times New Roman" w:hAnsi="Times New Roman"/>
          <w:color w:val="828282"/>
          <w:rtl/>
        </w:rPr>
        <w:t xml:space="preserve">יַּ֥רְא </w:t>
      </w:r>
      <w:r>
        <w:rPr>
          <w:color w:val="FF0000"/>
          <w:vertAlign w:val="superscript"/>
          <w:rtl/>
        </w:rPr>
        <w:t>27453</w:t>
      </w:r>
      <w:r>
        <w:rPr>
          <w:rFonts w:ascii="Times New Roman" w:hAnsi="Times New Roman"/>
          <w:color w:val="828282"/>
          <w:rtl/>
        </w:rPr>
        <w:t xml:space="preserve">יִשְׂרָאֵ֖ל </w:t>
      </w:r>
      <w:r>
        <w:rPr>
          <w:color w:val="FF0000"/>
          <w:vertAlign w:val="superscript"/>
          <w:rtl/>
        </w:rPr>
        <w:t>27454</w:t>
      </w:r>
      <w:r>
        <w:rPr>
          <w:rFonts w:ascii="Times New Roman" w:hAnsi="Times New Roman"/>
          <w:color w:val="828282"/>
          <w:rtl/>
        </w:rPr>
        <w:t>אֶת־</w:t>
      </w:r>
      <w:r>
        <w:rPr>
          <w:color w:val="FF0000"/>
          <w:vertAlign w:val="superscript"/>
          <w:rtl/>
        </w:rPr>
        <w:t>27455</w:t>
      </w:r>
      <w:r>
        <w:rPr>
          <w:rFonts w:ascii="Times New Roman" w:hAnsi="Times New Roman"/>
          <w:color w:val="828282"/>
          <w:rtl/>
        </w:rPr>
        <w:t xml:space="preserve">בְּנֵ֣י </w:t>
      </w:r>
      <w:r>
        <w:rPr>
          <w:color w:val="FF0000"/>
          <w:vertAlign w:val="superscript"/>
          <w:rtl/>
        </w:rPr>
        <w:t>27456</w:t>
      </w:r>
      <w:r>
        <w:rPr>
          <w:rFonts w:ascii="Times New Roman" w:hAnsi="Times New Roman"/>
          <w:color w:val="828282"/>
          <w:rtl/>
        </w:rPr>
        <w:t xml:space="preserve">יֹוסֵ֑ף </w:t>
      </w:r>
    </w:p>
    <w:p>
      <w:pPr>
        <w:pStyle w:val="Hebrew"/>
      </w:pPr>
      <w:r>
        <w:rPr>
          <w:color w:val="828282"/>
        </w:rPr>
        <w:t xml:space="preserve">וַיַּ֥רְא יִשְׂרָאֵ֖ל אֶת־בְּנֵ֣י יֹוסֵ֑ף וַיֹּ֖אמֶר מִי־אֵֽלֶּה׃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0b1743e8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1dee71f1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aacc6183</w:t>
            </w:r>
          </w:p>
        </w:tc>
        <w:tc>
          <w:tcPr>
            <w:tcW w:type="auto" w:w="1728"/>
          </w:tcPr>
          <w:p>
            <w:r>
              <w:t>tense</w:t>
            </w:r>
          </w:p>
        </w:tc>
        <w:tc>
          <w:tcPr>
            <w:tcW w:type="auto" w:w="1728"/>
          </w:tcPr>
          <w:p>
            <w:r>
              <w:t>verb</w:t>
            </w:r>
          </w:p>
        </w:tc>
        <w:tc>
          <w:tcPr>
            <w:tcW w:type="auto" w:w="1728"/>
          </w:tcPr>
          <w:p>
            <w:r>
              <w:t xml:space="preserve">יַּ֥רְא </w:t>
            </w:r>
          </w:p>
        </w:tc>
        <w:tc>
          <w:tcPr>
            <w:tcW w:type="auto" w:w="1728"/>
          </w:tcPr>
          <w:p>
            <w:r>
              <w:t>past</w:t>
            </w:r>
          </w:p>
        </w:tc>
      </w:tr>
    </w:tbl>
    <w:p>
      <w:r>
        <w:br/>
      </w:r>
    </w:p>
    <w:p>
      <w:pPr>
        <w:pStyle w:val="Reference"/>
      </w:pPr>
      <w:hyperlink r:id="rId353">
        <w:r>
          <w:rPr/>
          <w:t>Genesis 48:9</w:t>
        </w:r>
      </w:hyperlink>
    </w:p>
    <w:p>
      <w:pPr>
        <w:pStyle w:val="Hebrew"/>
      </w:pPr>
      <w:r>
        <w:t xml:space="preserve">וַיֹּ֤אמֶר יֹוסֵף֙ אֶל־אָבִ֔יו </w:t>
      </w:r>
    </w:p>
    <w:p>
      <w:pPr>
        <w:pStyle w:val="Hebrew"/>
      </w:pPr>
      <w:r>
        <w:rPr>
          <w:color w:val="FF0000"/>
          <w:vertAlign w:val="superscript"/>
          <w:rtl/>
        </w:rPr>
        <w:t>27461</w:t>
      </w:r>
      <w:r>
        <w:rPr>
          <w:rFonts w:ascii="Times New Roman" w:hAnsi="Times New Roman"/>
          <w:color w:val="828282"/>
          <w:rtl/>
        </w:rPr>
        <w:t>וַ</w:t>
      </w:r>
      <w:r>
        <w:rPr>
          <w:color w:val="FF0000"/>
          <w:vertAlign w:val="superscript"/>
          <w:rtl/>
        </w:rPr>
        <w:t>27462</w:t>
      </w:r>
      <w:r>
        <w:rPr>
          <w:rFonts w:ascii="Times New Roman" w:hAnsi="Times New Roman"/>
          <w:color w:val="828282"/>
          <w:rtl/>
        </w:rPr>
        <w:t xml:space="preserve">יֹּ֤אמֶר </w:t>
      </w:r>
      <w:r>
        <w:rPr>
          <w:color w:val="FF0000"/>
          <w:vertAlign w:val="superscript"/>
          <w:rtl/>
        </w:rPr>
        <w:t>27463</w:t>
      </w:r>
      <w:r>
        <w:rPr>
          <w:rFonts w:ascii="Times New Roman" w:hAnsi="Times New Roman"/>
          <w:color w:val="828282"/>
          <w:rtl/>
        </w:rPr>
        <w:t xml:space="preserve">יֹוסֵף֙ </w:t>
      </w:r>
      <w:r>
        <w:rPr>
          <w:color w:val="FF0000"/>
          <w:vertAlign w:val="superscript"/>
          <w:rtl/>
        </w:rPr>
        <w:t>27464</w:t>
      </w:r>
      <w:r>
        <w:rPr>
          <w:rFonts w:ascii="Times New Roman" w:hAnsi="Times New Roman"/>
          <w:color w:val="828282"/>
          <w:rtl/>
        </w:rPr>
        <w:t>אֶל־</w:t>
      </w:r>
      <w:r>
        <w:rPr>
          <w:color w:val="FF0000"/>
          <w:vertAlign w:val="superscript"/>
          <w:rtl/>
        </w:rPr>
        <w:t>27465</w:t>
      </w:r>
      <w:r>
        <w:rPr>
          <w:rFonts w:ascii="Times New Roman" w:hAnsi="Times New Roman"/>
          <w:color w:val="828282"/>
          <w:rtl/>
        </w:rPr>
        <w:t xml:space="preserve">אָבִ֔יו </w:t>
      </w:r>
    </w:p>
    <w:p>
      <w:pPr>
        <w:pStyle w:val="Hebrew"/>
      </w:pPr>
      <w:r>
        <w:rPr>
          <w:color w:val="828282"/>
        </w:rPr>
        <w:t xml:space="preserve">וַיֹּ֤אמֶר יֹוסֵף֙ אֶל־אָבִ֔יו בָּנַ֣י הֵ֔ם אֲשֶׁר־נָֽתַן־לִ֥י אֱלֹהִ֖ים בָּזֶ֑ה וַיֹּאמַ֕ר קָֽחֶם־נָ֥א אֵלַ֖י וַאֲבָרֲכֵֽם׃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594f12a6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3cee548b</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781abd97</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354">
        <w:r>
          <w:rPr/>
          <w:t>Genesis 48:10</w:t>
        </w:r>
      </w:hyperlink>
    </w:p>
    <w:p>
      <w:pPr>
        <w:pStyle w:val="Hebrew"/>
      </w:pPr>
      <w:r>
        <w:t xml:space="preserve">וַיִּשַּׁ֥ק לָהֶ֖ם </w:t>
      </w:r>
    </w:p>
    <w:p>
      <w:pPr>
        <w:pStyle w:val="Hebrew"/>
      </w:pPr>
      <w:r>
        <w:rPr>
          <w:color w:val="FF0000"/>
          <w:vertAlign w:val="superscript"/>
          <w:rtl/>
        </w:rPr>
        <w:t>27495</w:t>
      </w:r>
      <w:r>
        <w:rPr>
          <w:rFonts w:ascii="Times New Roman" w:hAnsi="Times New Roman"/>
          <w:color w:val="828282"/>
          <w:rtl/>
        </w:rPr>
        <w:t>וַ</w:t>
      </w:r>
      <w:r>
        <w:rPr>
          <w:color w:val="FF0000"/>
          <w:vertAlign w:val="superscript"/>
          <w:rtl/>
        </w:rPr>
        <w:t>27496</w:t>
      </w:r>
      <w:r>
        <w:rPr>
          <w:rFonts w:ascii="Times New Roman" w:hAnsi="Times New Roman"/>
          <w:color w:val="828282"/>
          <w:rtl/>
        </w:rPr>
        <w:t xml:space="preserve">יִּשַּׁ֥ק </w:t>
      </w:r>
      <w:r>
        <w:rPr>
          <w:color w:val="FF0000"/>
          <w:vertAlign w:val="superscript"/>
          <w:rtl/>
        </w:rPr>
        <w:t>27497</w:t>
      </w:r>
      <w:r>
        <w:rPr>
          <w:rFonts w:ascii="Times New Roman" w:hAnsi="Times New Roman"/>
          <w:color w:val="828282"/>
          <w:rtl/>
        </w:rPr>
        <w:t xml:space="preserve">לָהֶ֖ם </w:t>
      </w:r>
    </w:p>
    <w:p>
      <w:pPr>
        <w:pStyle w:val="Hebrew"/>
      </w:pPr>
      <w:r>
        <w:rPr>
          <w:color w:val="828282"/>
        </w:rPr>
        <w:t xml:space="preserve">וְעֵינֵ֤י יִשְׂרָאֵל֙ כָּבְד֣וּ מִזֹּ֔קֶן לֹ֥א יוּכַ֖ל לִרְאֹ֑ות וַיַּגֵּ֤שׁ אֹתָם֙ אֵלָ֔יו וַיִּשַּׁ֥ק לָהֶ֖ם וַיְחַבֵּ֥ק לָהֶֽם׃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c335375b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872f152d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8bfe6884</w:t>
            </w:r>
          </w:p>
        </w:tc>
        <w:tc>
          <w:tcPr>
            <w:tcW w:type="auto" w:w="1728"/>
          </w:tcPr>
          <w:p>
            <w:r>
              <w:t>tense</w:t>
            </w:r>
          </w:p>
        </w:tc>
        <w:tc>
          <w:tcPr>
            <w:tcW w:type="auto" w:w="1728"/>
          </w:tcPr>
          <w:p>
            <w:r>
              <w:t>verb</w:t>
            </w:r>
          </w:p>
        </w:tc>
        <w:tc>
          <w:tcPr>
            <w:tcW w:type="auto" w:w="1728"/>
          </w:tcPr>
          <w:p>
            <w:r>
              <w:t xml:space="preserve">יִּשַּׁ֥ק </w:t>
            </w:r>
          </w:p>
        </w:tc>
        <w:tc>
          <w:tcPr>
            <w:tcW w:type="auto" w:w="1728"/>
          </w:tcPr>
          <w:p>
            <w:r>
              <w:t>past</w:t>
            </w:r>
          </w:p>
        </w:tc>
      </w:tr>
    </w:tbl>
    <w:p>
      <w:r>
        <w:br/>
      </w:r>
    </w:p>
    <w:p>
      <w:pPr>
        <w:pStyle w:val="Reference"/>
      </w:pPr>
      <w:hyperlink r:id="rId355">
        <w:r>
          <w:rPr/>
          <w:t>Genesis 48:13</w:t>
        </w:r>
      </w:hyperlink>
    </w:p>
    <w:p>
      <w:pPr>
        <w:pStyle w:val="Hebrew"/>
      </w:pPr>
      <w:r>
        <w:t xml:space="preserve">וַיַּגֵּ֖שׁ אֵלָֽיו׃ </w:t>
      </w:r>
    </w:p>
    <w:p>
      <w:pPr>
        <w:pStyle w:val="Hebrew"/>
      </w:pPr>
      <w:r>
        <w:rPr>
          <w:color w:val="FF0000"/>
          <w:vertAlign w:val="superscript"/>
          <w:rtl/>
        </w:rPr>
        <w:t>27550</w:t>
      </w:r>
      <w:r>
        <w:rPr>
          <w:rFonts w:ascii="Times New Roman" w:hAnsi="Times New Roman"/>
          <w:color w:val="828282"/>
          <w:rtl/>
        </w:rPr>
        <w:t>וַ</w:t>
      </w:r>
      <w:r>
        <w:rPr>
          <w:color w:val="FF0000"/>
          <w:vertAlign w:val="superscript"/>
          <w:rtl/>
        </w:rPr>
        <w:t>27551</w:t>
      </w:r>
      <w:r>
        <w:rPr>
          <w:rFonts w:ascii="Times New Roman" w:hAnsi="Times New Roman"/>
          <w:color w:val="828282"/>
          <w:rtl/>
        </w:rPr>
        <w:t xml:space="preserve">יַּגֵּ֖שׁ </w:t>
      </w:r>
      <w:r>
        <w:rPr>
          <w:color w:val="FF0000"/>
          <w:vertAlign w:val="superscript"/>
          <w:rtl/>
        </w:rPr>
        <w:t>27552</w:t>
      </w:r>
      <w:r>
        <w:rPr>
          <w:rFonts w:ascii="Times New Roman" w:hAnsi="Times New Roman"/>
          <w:color w:val="828282"/>
          <w:rtl/>
        </w:rPr>
        <w:t xml:space="preserve">אֵלָֽיו׃ </w:t>
      </w:r>
    </w:p>
    <w:p>
      <w:pPr>
        <w:pStyle w:val="Hebrew"/>
      </w:pPr>
      <w:r>
        <w:rPr>
          <w:color w:val="828282"/>
        </w:rPr>
        <w:t xml:space="preserve">וַיִּקַּ֣ח יֹוסֵף֮ אֶת־שְׁנֵיהֶם֒ אֶת־אֶפְרַ֤יִם בִּֽימִינֹו֙ מִשְּׂמֹ֣אל יִשְׂרָאֵ֔ל וְאֶת־מְנַשֶּׁ֥ה בִשְׂמֹאלֹ֖ו מִימִ֣ין יִשְׂרָאֵ֑ל וַיַּגֵּ֖שׁ אֵלָֽיו׃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545a5277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6d4f28a9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ab771851</w:t>
            </w:r>
          </w:p>
        </w:tc>
        <w:tc>
          <w:tcPr>
            <w:tcW w:type="auto" w:w="1728"/>
          </w:tcPr>
          <w:p>
            <w:r>
              <w:t>tense</w:t>
            </w:r>
          </w:p>
        </w:tc>
        <w:tc>
          <w:tcPr>
            <w:tcW w:type="auto" w:w="1728"/>
          </w:tcPr>
          <w:p>
            <w:r>
              <w:t>verb</w:t>
            </w:r>
          </w:p>
        </w:tc>
        <w:tc>
          <w:tcPr>
            <w:tcW w:type="auto" w:w="1728"/>
          </w:tcPr>
          <w:p>
            <w:r>
              <w:t xml:space="preserve">יַּגֵּ֖שׁ </w:t>
            </w:r>
          </w:p>
        </w:tc>
        <w:tc>
          <w:tcPr>
            <w:tcW w:type="auto" w:w="1728"/>
          </w:tcPr>
          <w:p>
            <w:r>
              <w:t>past</w:t>
            </w:r>
          </w:p>
        </w:tc>
      </w:tr>
    </w:tbl>
    <w:p>
      <w:r>
        <w:br/>
      </w:r>
    </w:p>
    <w:p>
      <w:pPr>
        <w:pStyle w:val="Reference"/>
      </w:pPr>
      <w:hyperlink r:id="rId356">
        <w:r>
          <w:rPr/>
          <w:t>Genesis 48:14</w:t>
        </w:r>
      </w:hyperlink>
    </w:p>
    <w:p>
      <w:pPr>
        <w:pStyle w:val="Hebrew"/>
      </w:pPr>
      <w:r>
        <w:t xml:space="preserve">שִׂכֵּל֙ אֶת־יָדָ֔יו </w:t>
      </w:r>
    </w:p>
    <w:p>
      <w:pPr>
        <w:pStyle w:val="Hebrew"/>
      </w:pPr>
      <w:r>
        <w:rPr>
          <w:color w:val="FF0000"/>
          <w:vertAlign w:val="superscript"/>
          <w:rtl/>
        </w:rPr>
        <w:t>27573</w:t>
      </w:r>
      <w:r>
        <w:rPr>
          <w:rFonts w:ascii="Times New Roman" w:hAnsi="Times New Roman"/>
          <w:color w:val="828282"/>
          <w:rtl/>
        </w:rPr>
        <w:t xml:space="preserve">שִׂכֵּל֙ </w:t>
      </w:r>
      <w:r>
        <w:rPr>
          <w:color w:val="FF0000"/>
          <w:vertAlign w:val="superscript"/>
          <w:rtl/>
        </w:rPr>
        <w:t>27574</w:t>
      </w:r>
      <w:r>
        <w:rPr>
          <w:rFonts w:ascii="Times New Roman" w:hAnsi="Times New Roman"/>
          <w:color w:val="828282"/>
          <w:rtl/>
        </w:rPr>
        <w:t>אֶת־</w:t>
      </w:r>
      <w:r>
        <w:rPr>
          <w:color w:val="FF0000"/>
          <w:vertAlign w:val="superscript"/>
          <w:rtl/>
        </w:rPr>
        <w:t>27575</w:t>
      </w:r>
      <w:r>
        <w:rPr>
          <w:rFonts w:ascii="Times New Roman" w:hAnsi="Times New Roman"/>
          <w:color w:val="828282"/>
          <w:rtl/>
        </w:rPr>
        <w:t xml:space="preserve">יָדָ֔יו </w:t>
      </w:r>
    </w:p>
    <w:p>
      <w:pPr>
        <w:pStyle w:val="Hebrew"/>
      </w:pPr>
      <w:r>
        <w:rPr>
          <w:color w:val="828282"/>
        </w:rPr>
        <w:t xml:space="preserve">וַיִּשְׁלַח֩ יִשְׂרָאֵ֨ל אֶת־יְמִינֹ֜ו וַיָּ֨שֶׁת עַל־רֹ֤אשׁ אֶפְרַ֨יִם֙ וְה֣וּא הַצָּעִ֔יר וְאֶת־שְׂמֹאלֹ֖ו עַל־רֹ֣אשׁ מְנַשֶּׁ֑ה שִׂכֵּל֙ אֶת־יָדָ֔יו כִּ֥י מְנַשֶּׁ֖ה הַבְּכֹֽור׃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ae1d1e19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eff09db5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7c1f395a</w:t>
            </w:r>
          </w:p>
        </w:tc>
        <w:tc>
          <w:tcPr>
            <w:tcW w:type="auto" w:w="1728"/>
          </w:tcPr>
          <w:p>
            <w:r>
              <w:t>tense</w:t>
            </w:r>
          </w:p>
        </w:tc>
        <w:tc>
          <w:tcPr>
            <w:tcW w:type="auto" w:w="1728"/>
          </w:tcPr>
          <w:p>
            <w:r>
              <w:t>verb</w:t>
            </w:r>
          </w:p>
        </w:tc>
        <w:tc>
          <w:tcPr>
            <w:tcW w:type="auto" w:w="1728"/>
          </w:tcPr>
          <w:p>
            <w:r>
              <w:t xml:space="preserve">שִׂכֵּל֙ </w:t>
            </w:r>
          </w:p>
        </w:tc>
        <w:tc>
          <w:tcPr>
            <w:tcW w:type="auto" w:w="1728"/>
          </w:tcPr>
          <w:p>
            <w:r/>
          </w:p>
        </w:tc>
      </w:tr>
    </w:tbl>
    <w:p>
      <w:r>
        <w:br/>
      </w:r>
    </w:p>
    <w:p>
      <w:pPr>
        <w:pStyle w:val="Reference"/>
      </w:pPr>
      <w:hyperlink r:id="rId357">
        <w:r>
          <w:rPr/>
          <w:t>Genesis 48:15</w:t>
        </w:r>
      </w:hyperlink>
    </w:p>
    <w:p>
      <w:pPr>
        <w:pStyle w:val="Hebrew"/>
      </w:pPr>
      <w:r>
        <w:t xml:space="preserve">וַיֹּאמַ֑ר </w:t>
      </w:r>
    </w:p>
    <w:p>
      <w:pPr>
        <w:pStyle w:val="Hebrew"/>
      </w:pPr>
      <w:r>
        <w:rPr>
          <w:color w:val="FF0000"/>
          <w:vertAlign w:val="superscript"/>
          <w:rtl/>
        </w:rPr>
        <w:t>27584</w:t>
      </w:r>
      <w:r>
        <w:rPr>
          <w:rFonts w:ascii="Times New Roman" w:hAnsi="Times New Roman"/>
          <w:color w:val="828282"/>
          <w:rtl/>
        </w:rPr>
        <w:t>וַ</w:t>
      </w:r>
      <w:r>
        <w:rPr>
          <w:color w:val="FF0000"/>
          <w:vertAlign w:val="superscript"/>
          <w:rtl/>
        </w:rPr>
        <w:t>27585</w:t>
      </w:r>
      <w:r>
        <w:rPr>
          <w:rFonts w:ascii="Times New Roman" w:hAnsi="Times New Roman"/>
          <w:color w:val="828282"/>
          <w:rtl/>
        </w:rPr>
        <w:t xml:space="preserve">יֹּאמַ֑ר </w:t>
      </w:r>
    </w:p>
    <w:p>
      <w:pPr>
        <w:pStyle w:val="Hebrew"/>
      </w:pPr>
      <w:r>
        <w:rPr>
          <w:color w:val="828282"/>
        </w:rPr>
        <w:t xml:space="preserve">וַיְבָ֥רֶךְ אֶת־יֹוסֵ֖ף וַיֹּאמַ֑ר הָֽאֱלֹהִ֡ים אֲשֶׁר֩ הִתְהַלְּכ֨וּ אֲבֹתַ֤י לְפָנָיו֙ אַבְרָהָ֣ם וְיִצְחָ֔ק הָֽאֱלֹהִים֙ הָרֹעֶ֣ה אֹתִ֔י מֵעֹודִ֖י עַד־הַיֹּ֥ום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af36346d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75fc0252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9c159392</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358">
        <w:r>
          <w:rPr/>
          <w:t>Genesis 48:16</w:t>
        </w:r>
      </w:hyperlink>
    </w:p>
    <w:p>
      <w:pPr>
        <w:pStyle w:val="Hebrew"/>
      </w:pPr>
      <w:r>
        <w:t xml:space="preserve">הַמַּלְאָךְ֩ יְבָרֵךְ֮ אֶת־הַנְּעָרִים֒ </w:t>
      </w:r>
    </w:p>
    <w:p>
      <w:pPr>
        <w:pStyle w:val="Hebrew"/>
      </w:pPr>
      <w:r>
        <w:rPr>
          <w:color w:val="FF0000"/>
          <w:vertAlign w:val="superscript"/>
          <w:rtl/>
        </w:rPr>
        <w:t>27608</w:t>
      </w:r>
      <w:r>
        <w:rPr>
          <w:rFonts w:ascii="Times New Roman" w:hAnsi="Times New Roman"/>
          <w:color w:val="828282"/>
          <w:rtl/>
        </w:rPr>
        <w:t>הַ</w:t>
      </w:r>
      <w:r>
        <w:rPr>
          <w:color w:val="FF0000"/>
          <w:vertAlign w:val="superscript"/>
          <w:rtl/>
        </w:rPr>
        <w:t>27609</w:t>
      </w:r>
      <w:r>
        <w:rPr>
          <w:rFonts w:ascii="Times New Roman" w:hAnsi="Times New Roman"/>
          <w:color w:val="828282"/>
          <w:rtl/>
        </w:rPr>
        <w:t xml:space="preserve">מַּלְאָךְ֩ </w:t>
      </w:r>
      <w:r>
        <w:rPr>
          <w:color w:val="FF0000"/>
          <w:vertAlign w:val="superscript"/>
          <w:rtl/>
        </w:rPr>
        <w:t>27616</w:t>
      </w:r>
      <w:r>
        <w:rPr>
          <w:rFonts w:ascii="Times New Roman" w:hAnsi="Times New Roman"/>
          <w:color w:val="828282"/>
          <w:rtl/>
        </w:rPr>
        <w:t xml:space="preserve">יְבָרֵךְ֮ </w:t>
      </w:r>
      <w:r>
        <w:rPr>
          <w:color w:val="FF0000"/>
          <w:vertAlign w:val="superscript"/>
          <w:rtl/>
        </w:rPr>
        <w:t>27617</w:t>
      </w:r>
      <w:r>
        <w:rPr>
          <w:rFonts w:ascii="Times New Roman" w:hAnsi="Times New Roman"/>
          <w:color w:val="828282"/>
          <w:rtl/>
        </w:rPr>
        <w:t>אֶת־</w:t>
      </w:r>
      <w:r>
        <w:rPr>
          <w:color w:val="FF0000"/>
          <w:vertAlign w:val="superscript"/>
          <w:rtl/>
        </w:rPr>
        <w:t>27618</w:t>
      </w:r>
      <w:r>
        <w:rPr>
          <w:rFonts w:ascii="Times New Roman" w:hAnsi="Times New Roman"/>
          <w:color w:val="828282"/>
          <w:rtl/>
        </w:rPr>
        <w:t>הַ</w:t>
      </w:r>
      <w:r>
        <w:rPr>
          <w:color w:val="FF0000"/>
          <w:vertAlign w:val="superscript"/>
          <w:rtl/>
        </w:rPr>
        <w:t>27619</w:t>
      </w:r>
      <w:r>
        <w:rPr>
          <w:rFonts w:ascii="Times New Roman" w:hAnsi="Times New Roman"/>
          <w:color w:val="828282"/>
          <w:rtl/>
        </w:rPr>
        <w:t xml:space="preserve">נְּעָרִים֒ </w:t>
      </w:r>
    </w:p>
    <w:p>
      <w:pPr>
        <w:pStyle w:val="Hebrew"/>
      </w:pPr>
      <w:r>
        <w:rPr>
          <w:color w:val="828282"/>
        </w:rPr>
        <w:t xml:space="preserve">הַמַּלְאָךְ֩ הַגֹּאֵ֨ל אֹתִ֜י מִכָּל־רָ֗ע יְבָרֵךְ֮ אֶת־הַנְּעָרִים֒ וְיִקָּרֵ֤א בָהֶם֙ שְׁמִ֔י וְשֵׁ֥ם אֲבֹתַ֖י אַבְרָהָ֣ם וְיִצְחָ֑ק וְיִדְגּ֥וּ לָרֹ֖ב בְּקֶ֥רֶב 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81c6ae96</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6049c5b6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96238d90</w:t>
            </w:r>
          </w:p>
        </w:tc>
        <w:tc>
          <w:tcPr>
            <w:tcW w:type="auto" w:w="1728"/>
          </w:tcPr>
          <w:p>
            <w:r>
              <w:t>tense</w:t>
            </w:r>
          </w:p>
        </w:tc>
        <w:tc>
          <w:tcPr>
            <w:tcW w:type="auto" w:w="1728"/>
          </w:tcPr>
          <w:p>
            <w:r>
              <w:t>verb</w:t>
            </w:r>
          </w:p>
        </w:tc>
        <w:tc>
          <w:tcPr>
            <w:tcW w:type="auto" w:w="1728"/>
          </w:tcPr>
          <w:p>
            <w:r>
              <w:t xml:space="preserve">יְבָרֵךְ֮ </w:t>
            </w:r>
          </w:p>
        </w:tc>
        <w:tc>
          <w:tcPr>
            <w:tcW w:type="auto" w:w="1728"/>
          </w:tcPr>
          <w:p>
            <w:r/>
          </w:p>
        </w:tc>
      </w:tr>
    </w:tbl>
    <w:p>
      <w:r>
        <w:br/>
      </w:r>
    </w:p>
    <w:p>
      <w:pPr>
        <w:pStyle w:val="Reference"/>
      </w:pPr>
      <w:hyperlink r:id="rId359">
        <w:r>
          <w:rPr/>
          <w:t>Genesis 48:17</w:t>
        </w:r>
      </w:hyperlink>
    </w:p>
    <w:p>
      <w:pPr>
        <w:pStyle w:val="Hebrew"/>
      </w:pPr>
      <w:r>
        <w:t xml:space="preserve">וַיִּתְמֹ֣ךְ יַד־אָבִ֗יו </w:t>
      </w:r>
    </w:p>
    <w:p>
      <w:pPr>
        <w:pStyle w:val="Hebrew"/>
      </w:pPr>
      <w:r>
        <w:rPr>
          <w:color w:val="FF0000"/>
          <w:vertAlign w:val="superscript"/>
          <w:rtl/>
        </w:rPr>
        <w:t>27653</w:t>
      </w:r>
      <w:r>
        <w:rPr>
          <w:rFonts w:ascii="Times New Roman" w:hAnsi="Times New Roman"/>
          <w:color w:val="828282"/>
          <w:rtl/>
        </w:rPr>
        <w:t>וַ</w:t>
      </w:r>
      <w:r>
        <w:rPr>
          <w:color w:val="FF0000"/>
          <w:vertAlign w:val="superscript"/>
          <w:rtl/>
        </w:rPr>
        <w:t>27654</w:t>
      </w:r>
      <w:r>
        <w:rPr>
          <w:rFonts w:ascii="Times New Roman" w:hAnsi="Times New Roman"/>
          <w:color w:val="828282"/>
          <w:rtl/>
        </w:rPr>
        <w:t xml:space="preserve">יִּתְמֹ֣ךְ </w:t>
      </w:r>
      <w:r>
        <w:rPr>
          <w:color w:val="FF0000"/>
          <w:vertAlign w:val="superscript"/>
          <w:rtl/>
        </w:rPr>
        <w:t>27655</w:t>
      </w:r>
      <w:r>
        <w:rPr>
          <w:rFonts w:ascii="Times New Roman" w:hAnsi="Times New Roman"/>
          <w:color w:val="828282"/>
          <w:rtl/>
        </w:rPr>
        <w:t>יַד־</w:t>
      </w:r>
      <w:r>
        <w:rPr>
          <w:color w:val="FF0000"/>
          <w:vertAlign w:val="superscript"/>
          <w:rtl/>
        </w:rPr>
        <w:t>27656</w:t>
      </w:r>
      <w:r>
        <w:rPr>
          <w:rFonts w:ascii="Times New Roman" w:hAnsi="Times New Roman"/>
          <w:color w:val="828282"/>
          <w:rtl/>
        </w:rPr>
        <w:t xml:space="preserve">אָבִ֗יו </w:t>
      </w:r>
    </w:p>
    <w:p>
      <w:pPr>
        <w:pStyle w:val="Hebrew"/>
      </w:pPr>
      <w:r>
        <w:rPr>
          <w:color w:val="828282"/>
        </w:rPr>
        <w:t xml:space="preserve">וַיַּ֣רְא יֹוסֵ֗ף כִּי־יָשִׁ֨ית אָבִ֧יו יַד־יְמִינֹ֛ו עַל־רֹ֥אשׁ אֶפְרַ֖יִם וַיֵּ֣רַע בְּעֵינָ֑יו וַיִּתְמֹ֣ךְ יַד־אָבִ֗יו לְהָסִ֥יר אֹתָ֛הּ מֵעַ֥ל רֹאשׁ־אֶפְרַ֖יִם עַל־רֹ֥אשׁ מְנַשֶּֽׁה׃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6639daf0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1389db5b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b42ac3f5</w:t>
            </w:r>
          </w:p>
        </w:tc>
        <w:tc>
          <w:tcPr>
            <w:tcW w:type="auto" w:w="1728"/>
          </w:tcPr>
          <w:p>
            <w:r>
              <w:t>tense</w:t>
            </w:r>
          </w:p>
        </w:tc>
        <w:tc>
          <w:tcPr>
            <w:tcW w:type="auto" w:w="1728"/>
          </w:tcPr>
          <w:p>
            <w:r>
              <w:t>verb</w:t>
            </w:r>
          </w:p>
        </w:tc>
        <w:tc>
          <w:tcPr>
            <w:tcW w:type="auto" w:w="1728"/>
          </w:tcPr>
          <w:p>
            <w:r>
              <w:t xml:space="preserve">יִּתְמֹ֣ךְ </w:t>
            </w:r>
          </w:p>
        </w:tc>
        <w:tc>
          <w:tcPr>
            <w:tcW w:type="auto" w:w="1728"/>
          </w:tcPr>
          <w:p>
            <w:r>
              <w:t>past</w:t>
            </w:r>
          </w:p>
        </w:tc>
      </w:tr>
    </w:tbl>
    <w:p>
      <w:r>
        <w:br/>
      </w:r>
    </w:p>
    <w:p>
      <w:pPr>
        <w:pStyle w:val="Reference"/>
      </w:pPr>
      <w:hyperlink r:id="rId360">
        <w:r>
          <w:rPr/>
          <w:t>Genesis 48:19</w:t>
        </w:r>
      </w:hyperlink>
    </w:p>
    <w:p>
      <w:pPr>
        <w:pStyle w:val="Hebrew"/>
      </w:pPr>
      <w:r>
        <w:t xml:space="preserve">יָדַ֔עְתִּי </w:t>
      </w:r>
    </w:p>
    <w:p>
      <w:pPr>
        <w:pStyle w:val="Hebrew"/>
      </w:pPr>
      <w:r>
        <w:rPr>
          <w:color w:val="FF0000"/>
          <w:vertAlign w:val="superscript"/>
          <w:rtl/>
        </w:rPr>
        <w:t>27690</w:t>
      </w:r>
      <w:r>
        <w:rPr>
          <w:rFonts w:ascii="Times New Roman" w:hAnsi="Times New Roman"/>
          <w:color w:val="828282"/>
          <w:rtl/>
        </w:rPr>
        <w:t xml:space="preserve">יָדַ֔עְתִּי </w:t>
      </w:r>
    </w:p>
    <w:p>
      <w:pPr>
        <w:pStyle w:val="Hebrew"/>
      </w:pPr>
      <w:r>
        <w:rPr>
          <w:color w:val="828282"/>
        </w:rPr>
        <w:t xml:space="preserve">וַיְמָאֵ֣ן אָבִ֗יו וַיֹּ֨אמֶר֙ יָדַ֤עְתִּֽי בְנִי֙ יָדַ֔עְתִּי גַּם־ה֥וּא יִהְיֶה־לְּעָ֖ם וְגַם־ה֣וּא יִגְדָּ֑ל וְאוּלָ֗ם אָחִ֤יו הַקָּטֹן֙ יִגְדַּ֣ל מִמֶּ֔נּוּ וְזַרְעֹ֖ו יִהְיֶ֥ה מְלֹֽא־הַגֹּויִֽם׃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a54e16f7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77121825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fb02cfc7</w:t>
            </w:r>
          </w:p>
        </w:tc>
        <w:tc>
          <w:tcPr>
            <w:tcW w:type="auto" w:w="1728"/>
          </w:tcPr>
          <w:p>
            <w:r>
              <w:t>tense</w:t>
            </w:r>
          </w:p>
        </w:tc>
        <w:tc>
          <w:tcPr>
            <w:tcW w:type="auto" w:w="1728"/>
          </w:tcPr>
          <w:p>
            <w:r>
              <w:t>verb</w:t>
            </w:r>
          </w:p>
        </w:tc>
        <w:tc>
          <w:tcPr>
            <w:tcW w:type="auto" w:w="1728"/>
          </w:tcPr>
          <w:p>
            <w:r>
              <w:t xml:space="preserve">יָדַ֔עְתִּי </w:t>
            </w:r>
          </w:p>
        </w:tc>
        <w:tc>
          <w:tcPr>
            <w:tcW w:type="auto" w:w="1728"/>
          </w:tcPr>
          <w:p>
            <w:r>
              <w:t>pres</w:t>
            </w:r>
          </w:p>
        </w:tc>
      </w:tr>
    </w:tbl>
    <w:p>
      <w:r>
        <w:br/>
      </w:r>
    </w:p>
    <w:p>
      <w:pPr>
        <w:pStyle w:val="Reference"/>
      </w:pPr>
      <w:hyperlink r:id="rId361">
        <w:r>
          <w:rPr/>
          <w:t>Genesis 48:21</w:t>
        </w:r>
      </w:hyperlink>
    </w:p>
    <w:p>
      <w:pPr>
        <w:pStyle w:val="Hebrew"/>
      </w:pPr>
      <w:r>
        <w:t xml:space="preserve">וַיֹּ֤אמֶר יִשְׂרָאֵל֙ אֶל־יֹוסֵ֔ף </w:t>
      </w:r>
    </w:p>
    <w:p>
      <w:pPr>
        <w:pStyle w:val="Hebrew"/>
      </w:pPr>
      <w:r>
        <w:rPr>
          <w:color w:val="FF0000"/>
          <w:vertAlign w:val="superscript"/>
          <w:rtl/>
        </w:rPr>
        <w:t>27741</w:t>
      </w:r>
      <w:r>
        <w:rPr>
          <w:rFonts w:ascii="Times New Roman" w:hAnsi="Times New Roman"/>
          <w:color w:val="828282"/>
          <w:rtl/>
        </w:rPr>
        <w:t>וַ</w:t>
      </w:r>
      <w:r>
        <w:rPr>
          <w:color w:val="FF0000"/>
          <w:vertAlign w:val="superscript"/>
          <w:rtl/>
        </w:rPr>
        <w:t>27742</w:t>
      </w:r>
      <w:r>
        <w:rPr>
          <w:rFonts w:ascii="Times New Roman" w:hAnsi="Times New Roman"/>
          <w:color w:val="828282"/>
          <w:rtl/>
        </w:rPr>
        <w:t xml:space="preserve">יֹּ֤אמֶר </w:t>
      </w:r>
      <w:r>
        <w:rPr>
          <w:color w:val="FF0000"/>
          <w:vertAlign w:val="superscript"/>
          <w:rtl/>
        </w:rPr>
        <w:t>27743</w:t>
      </w:r>
      <w:r>
        <w:rPr>
          <w:rFonts w:ascii="Times New Roman" w:hAnsi="Times New Roman"/>
          <w:color w:val="828282"/>
          <w:rtl/>
        </w:rPr>
        <w:t xml:space="preserve">יִשְׂרָאֵל֙ </w:t>
      </w:r>
      <w:r>
        <w:rPr>
          <w:color w:val="FF0000"/>
          <w:vertAlign w:val="superscript"/>
          <w:rtl/>
        </w:rPr>
        <w:t>27744</w:t>
      </w:r>
      <w:r>
        <w:rPr>
          <w:rFonts w:ascii="Times New Roman" w:hAnsi="Times New Roman"/>
          <w:color w:val="828282"/>
          <w:rtl/>
        </w:rPr>
        <w:t>אֶל־</w:t>
      </w:r>
      <w:r>
        <w:rPr>
          <w:color w:val="FF0000"/>
          <w:vertAlign w:val="superscript"/>
          <w:rtl/>
        </w:rPr>
        <w:t>27745</w:t>
      </w:r>
      <w:r>
        <w:rPr>
          <w:rFonts w:ascii="Times New Roman" w:hAnsi="Times New Roman"/>
          <w:color w:val="828282"/>
          <w:rtl/>
        </w:rPr>
        <w:t xml:space="preserve">יֹוסֵ֔ף </w:t>
      </w:r>
    </w:p>
    <w:p>
      <w:pPr>
        <w:pStyle w:val="Hebrew"/>
      </w:pPr>
      <w:r>
        <w:rPr>
          <w:color w:val="828282"/>
        </w:rPr>
        <w:t xml:space="preserve">וַיֹּ֤אמֶר יִשְׂרָאֵל֙ אֶל־יֹוסֵ֔ף הִנֵּ֥ה אָנֹכִ֖י מֵ֑ת וְהָיָ֤ה אֱלֹהִים֙ עִמָּכֶ֔ם וְהֵשִׁ֣יב אֶתְכֶ֔ם אֶל־אֶ֖רֶץ אֲבֹתֵיכֶֽם׃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1d1ceb30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cf5d92a3</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680e0114</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362">
        <w:r>
          <w:rPr/>
          <w:t>Genesis 50:4</w:t>
        </w:r>
      </w:hyperlink>
    </w:p>
    <w:p>
      <w:pPr>
        <w:pStyle w:val="Hebrew"/>
      </w:pPr>
      <w:r>
        <w:t xml:space="preserve">דַּבְּרוּ־נָ֕א בְּאָזְנֵ֥י פַרְעֹ֖ה </w:t>
      </w:r>
    </w:p>
    <w:p>
      <w:pPr>
        <w:pStyle w:val="Hebrew"/>
      </w:pPr>
      <w:r>
        <w:rPr>
          <w:color w:val="FF0000"/>
          <w:vertAlign w:val="superscript"/>
          <w:rtl/>
        </w:rPr>
        <w:t>28325</w:t>
      </w:r>
      <w:r>
        <w:rPr>
          <w:rFonts w:ascii="Times New Roman" w:hAnsi="Times New Roman"/>
          <w:color w:val="828282"/>
          <w:rtl/>
        </w:rPr>
        <w:t>דַּבְּרוּ־</w:t>
      </w:r>
      <w:r>
        <w:rPr>
          <w:color w:val="FF0000"/>
          <w:vertAlign w:val="superscript"/>
          <w:rtl/>
        </w:rPr>
        <w:t>28326</w:t>
      </w:r>
      <w:r>
        <w:rPr>
          <w:rFonts w:ascii="Times New Roman" w:hAnsi="Times New Roman"/>
          <w:color w:val="828282"/>
          <w:rtl/>
        </w:rPr>
        <w:t xml:space="preserve">נָ֕א </w:t>
      </w:r>
      <w:r>
        <w:rPr>
          <w:color w:val="FF0000"/>
          <w:vertAlign w:val="superscript"/>
          <w:rtl/>
        </w:rPr>
        <w:t>28327</w:t>
      </w:r>
      <w:r>
        <w:rPr>
          <w:rFonts w:ascii="Times New Roman" w:hAnsi="Times New Roman"/>
          <w:color w:val="828282"/>
          <w:rtl/>
        </w:rPr>
        <w:t>בְּ</w:t>
      </w:r>
      <w:r>
        <w:rPr>
          <w:color w:val="FF0000"/>
          <w:vertAlign w:val="superscript"/>
          <w:rtl/>
        </w:rPr>
        <w:t>28328</w:t>
      </w:r>
      <w:r>
        <w:rPr>
          <w:rFonts w:ascii="Times New Roman" w:hAnsi="Times New Roman"/>
          <w:color w:val="828282"/>
          <w:rtl/>
        </w:rPr>
        <w:t xml:space="preserve">אָזְנֵ֥י </w:t>
      </w:r>
      <w:r>
        <w:rPr>
          <w:color w:val="FF0000"/>
          <w:vertAlign w:val="superscript"/>
          <w:rtl/>
        </w:rPr>
        <w:t>28329</w:t>
      </w:r>
      <w:r>
        <w:rPr>
          <w:rFonts w:ascii="Times New Roman" w:hAnsi="Times New Roman"/>
          <w:color w:val="828282"/>
          <w:rtl/>
        </w:rPr>
        <w:t xml:space="preserve">פַרְעֹ֖ה </w:t>
      </w:r>
    </w:p>
    <w:p>
      <w:pPr>
        <w:pStyle w:val="Hebrew"/>
      </w:pPr>
      <w:r>
        <w:rPr>
          <w:color w:val="828282"/>
        </w:rPr>
        <w:t xml:space="preserve">וַיַּֽעַבְרוּ֙ יְמֵ֣י בְכִיתֹ֔ו וַיְדַבֵּ֣ר יֹוסֵ֔ף אֶל־בֵּ֥ית פַּרְעֹ֖ה לֵאמֹ֑ר אִם־נָ֨א מָצָ֤אתִי חֵן֙ בְּעֵ֣ינֵיכֶ֔ם דַּבְּרוּ־נָ֕א בְּאָזְנֵ֥י פַרְעֹ֖ה לֵאמֹֽר׃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7bd0f7fc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fb916921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53ab6bcf</w:t>
            </w:r>
          </w:p>
        </w:tc>
        <w:tc>
          <w:tcPr>
            <w:tcW w:type="auto" w:w="1728"/>
          </w:tcPr>
          <w:p>
            <w:r>
              <w:t>tense</w:t>
            </w:r>
          </w:p>
        </w:tc>
        <w:tc>
          <w:tcPr>
            <w:tcW w:type="auto" w:w="1728"/>
          </w:tcPr>
          <w:p>
            <w:r>
              <w:t>verb</w:t>
            </w:r>
          </w:p>
        </w:tc>
        <w:tc>
          <w:tcPr>
            <w:tcW w:type="auto" w:w="1728"/>
          </w:tcPr>
          <w:p>
            <w:r>
              <w:t>דַּבְּרוּ־</w:t>
            </w:r>
          </w:p>
        </w:tc>
        <w:tc>
          <w:tcPr>
            <w:tcW w:type="auto" w:w="1728"/>
          </w:tcPr>
          <w:p>
            <w:r>
              <w:t>impv</w:t>
            </w:r>
          </w:p>
        </w:tc>
      </w:tr>
    </w:tbl>
    <w:p>
      <w:r>
        <w:br/>
      </w:r>
    </w:p>
    <w:p>
      <w:pPr>
        <w:pStyle w:val="Reference"/>
      </w:pPr>
      <w:hyperlink r:id="rId363">
        <w:r>
          <w:rPr/>
          <w:t>Genesis 50:5</w:t>
        </w:r>
      </w:hyperlink>
    </w:p>
    <w:p>
      <w:pPr>
        <w:pStyle w:val="Hebrew"/>
      </w:pPr>
      <w:r>
        <w:t xml:space="preserve">וְאָשֽׁוּבָה׃ </w:t>
      </w:r>
    </w:p>
    <w:p>
      <w:pPr>
        <w:pStyle w:val="Hebrew"/>
      </w:pPr>
      <w:r>
        <w:rPr>
          <w:color w:val="FF0000"/>
          <w:vertAlign w:val="superscript"/>
          <w:rtl/>
        </w:rPr>
        <w:t>28357</w:t>
      </w:r>
      <w:r>
        <w:rPr>
          <w:rFonts w:ascii="Times New Roman" w:hAnsi="Times New Roman"/>
          <w:color w:val="828282"/>
          <w:rtl/>
        </w:rPr>
        <w:t>וְ</w:t>
      </w:r>
      <w:r>
        <w:rPr>
          <w:color w:val="FF0000"/>
          <w:vertAlign w:val="superscript"/>
          <w:rtl/>
        </w:rPr>
        <w:t>28358</w:t>
      </w:r>
      <w:r>
        <w:rPr>
          <w:rFonts w:ascii="Times New Roman" w:hAnsi="Times New Roman"/>
          <w:color w:val="828282"/>
          <w:rtl/>
        </w:rPr>
        <w:t xml:space="preserve">אָשֽׁוּבָה׃ </w:t>
      </w:r>
    </w:p>
    <w:p>
      <w:pPr>
        <w:pStyle w:val="Hebrew"/>
      </w:pPr>
      <w:r>
        <w:rPr>
          <w:color w:val="828282"/>
        </w:rPr>
        <w:t xml:space="preserve">אָבִ֞י הִשְׁבִּיעַ֣נִי לֵאמֹ֗ר הִנֵּ֣ה אָנֹכִי֮ מֵת֒ בְּקִבְרִ֗י אֲשֶׁ֨ר כָּרִ֤יתִי לִי֙ בְּאֶ֣רֶץ כְּנַ֔עַן שָׁ֖מָּה תִּקְבְּרֵ֑נִי וְעַתָּ֗ה אֶֽעֱלֶה־נָּ֛א וְאֶקְבְּרָ֥ה אֶת־אָבִ֖י וְאָשֽׁוּבָה׃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e42cc897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142f1100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d2689671</w:t>
            </w:r>
          </w:p>
        </w:tc>
        <w:tc>
          <w:tcPr>
            <w:tcW w:type="auto" w:w="1728"/>
          </w:tcPr>
          <w:p>
            <w:r>
              <w:t>tense</w:t>
            </w:r>
          </w:p>
        </w:tc>
        <w:tc>
          <w:tcPr>
            <w:tcW w:type="auto" w:w="1728"/>
          </w:tcPr>
          <w:p>
            <w:r>
              <w:t>verb</w:t>
            </w:r>
          </w:p>
        </w:tc>
        <w:tc>
          <w:tcPr>
            <w:tcW w:type="auto" w:w="1728"/>
          </w:tcPr>
          <w:p>
            <w:r>
              <w:t xml:space="preserve">אָשֽׁוּבָה׃ </w:t>
            </w:r>
          </w:p>
        </w:tc>
        <w:tc>
          <w:tcPr>
            <w:tcW w:type="auto" w:w="1728"/>
          </w:tcPr>
          <w:p>
            <w:r>
              <w:t>fut</w:t>
            </w:r>
          </w:p>
        </w:tc>
      </w:tr>
    </w:tbl>
    <w:p>
      <w:r>
        <w:br/>
      </w:r>
    </w:p>
    <w:p>
      <w:pPr>
        <w:pStyle w:val="Reference"/>
      </w:pPr>
      <w:hyperlink r:id="rId364">
        <w:r>
          <w:rPr/>
          <w:t>Genesis 50:10</w:t>
        </w:r>
      </w:hyperlink>
    </w:p>
    <w:p>
      <w:pPr>
        <w:pStyle w:val="Hebrew"/>
      </w:pPr>
      <w:r>
        <w:t xml:space="preserve">וַיִּ֨סְפְּדוּ־שָׁ֔ם מִסְפֵּ֛ד גָּדֹ֥ול וְכָבֵ֖ד מְאֹ֑ד </w:t>
      </w:r>
    </w:p>
    <w:p>
      <w:pPr>
        <w:pStyle w:val="Hebrew"/>
      </w:pPr>
      <w:r>
        <w:rPr>
          <w:color w:val="FF0000"/>
          <w:vertAlign w:val="superscript"/>
          <w:rtl/>
        </w:rPr>
        <w:t>28433</w:t>
      </w:r>
      <w:r>
        <w:rPr>
          <w:rFonts w:ascii="Times New Roman" w:hAnsi="Times New Roman"/>
          <w:color w:val="828282"/>
          <w:rtl/>
        </w:rPr>
        <w:t>וַ</w:t>
      </w:r>
      <w:r>
        <w:rPr>
          <w:color w:val="FF0000"/>
          <w:vertAlign w:val="superscript"/>
          <w:rtl/>
        </w:rPr>
        <w:t>28434</w:t>
      </w:r>
      <w:r>
        <w:rPr>
          <w:rFonts w:ascii="Times New Roman" w:hAnsi="Times New Roman"/>
          <w:color w:val="828282"/>
          <w:rtl/>
        </w:rPr>
        <w:t>יִּ֨סְפְּדוּ־</w:t>
      </w:r>
      <w:r>
        <w:rPr>
          <w:color w:val="FF0000"/>
          <w:vertAlign w:val="superscript"/>
          <w:rtl/>
        </w:rPr>
        <w:t>28435</w:t>
      </w:r>
      <w:r>
        <w:rPr>
          <w:rFonts w:ascii="Times New Roman" w:hAnsi="Times New Roman"/>
          <w:color w:val="828282"/>
          <w:rtl/>
        </w:rPr>
        <w:t xml:space="preserve">שָׁ֔ם </w:t>
      </w:r>
      <w:r>
        <w:rPr>
          <w:color w:val="FF0000"/>
          <w:vertAlign w:val="superscript"/>
          <w:rtl/>
        </w:rPr>
        <w:t>28436</w:t>
      </w:r>
      <w:r>
        <w:rPr>
          <w:rFonts w:ascii="Times New Roman" w:hAnsi="Times New Roman"/>
          <w:color w:val="828282"/>
          <w:rtl/>
        </w:rPr>
        <w:t xml:space="preserve">מִסְפֵּ֛ד </w:t>
      </w:r>
      <w:r>
        <w:rPr>
          <w:color w:val="FF0000"/>
          <w:vertAlign w:val="superscript"/>
          <w:rtl/>
        </w:rPr>
        <w:t>28437</w:t>
      </w:r>
      <w:r>
        <w:rPr>
          <w:rFonts w:ascii="Times New Roman" w:hAnsi="Times New Roman"/>
          <w:color w:val="828282"/>
          <w:rtl/>
        </w:rPr>
        <w:t xml:space="preserve">גָּדֹ֥ול </w:t>
      </w:r>
      <w:r>
        <w:rPr>
          <w:color w:val="FF0000"/>
          <w:vertAlign w:val="superscript"/>
          <w:rtl/>
        </w:rPr>
        <w:t>28438</w:t>
      </w:r>
      <w:r>
        <w:rPr>
          <w:rFonts w:ascii="Times New Roman" w:hAnsi="Times New Roman"/>
          <w:color w:val="828282"/>
          <w:rtl/>
        </w:rPr>
        <w:t>וְ</w:t>
      </w:r>
      <w:r>
        <w:rPr>
          <w:color w:val="FF0000"/>
          <w:vertAlign w:val="superscript"/>
          <w:rtl/>
        </w:rPr>
        <w:t>28439</w:t>
      </w:r>
      <w:r>
        <w:rPr>
          <w:rFonts w:ascii="Times New Roman" w:hAnsi="Times New Roman"/>
          <w:color w:val="828282"/>
          <w:rtl/>
        </w:rPr>
        <w:t xml:space="preserve">כָבֵ֖ד </w:t>
      </w:r>
      <w:r>
        <w:rPr>
          <w:color w:val="FF0000"/>
          <w:vertAlign w:val="superscript"/>
          <w:rtl/>
        </w:rPr>
        <w:t>28440</w:t>
      </w:r>
      <w:r>
        <w:rPr>
          <w:rFonts w:ascii="Times New Roman" w:hAnsi="Times New Roman"/>
          <w:color w:val="828282"/>
          <w:rtl/>
        </w:rPr>
        <w:t xml:space="preserve">מְאֹ֑ד </w:t>
      </w:r>
    </w:p>
    <w:p>
      <w:pPr>
        <w:pStyle w:val="Hebrew"/>
      </w:pPr>
      <w:r>
        <w:rPr>
          <w:color w:val="828282"/>
        </w:rPr>
        <w:t xml:space="preserve">וַיָּבֹ֜אוּ עַד־גֹּ֣רֶן הָאָטָ֗ד אֲשֶׁר֙ בְּעֵ֣בֶר הַיַּרְדֵּ֔ן וַיִּ֨סְפְּדוּ־שָׁ֔ם מִסְפֵּ֛ד גָּדֹ֥ול וְכָבֵ֖ד מְאֹ֑ד וַיַּ֧עַשׂ לְאָבִ֛יו אֵ֖בֶל שִׁבְעַ֥ת 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d6919df2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2dcb7736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d3d064ad</w:t>
            </w:r>
          </w:p>
        </w:tc>
        <w:tc>
          <w:tcPr>
            <w:tcW w:type="auto" w:w="1728"/>
          </w:tcPr>
          <w:p>
            <w:r>
              <w:t>tense</w:t>
            </w:r>
          </w:p>
        </w:tc>
        <w:tc>
          <w:tcPr>
            <w:tcW w:type="auto" w:w="1728"/>
          </w:tcPr>
          <w:p>
            <w:r>
              <w:t>verb</w:t>
            </w:r>
          </w:p>
        </w:tc>
        <w:tc>
          <w:tcPr>
            <w:tcW w:type="auto" w:w="1728"/>
          </w:tcPr>
          <w:p>
            <w:r>
              <w:t>יִּ֨סְפְּדוּ־</w:t>
            </w:r>
          </w:p>
        </w:tc>
        <w:tc>
          <w:tcPr>
            <w:tcW w:type="auto" w:w="1728"/>
          </w:tcPr>
          <w:p>
            <w:r>
              <w:t>past</w:t>
            </w:r>
          </w:p>
        </w:tc>
      </w:tr>
    </w:tbl>
    <w:p>
      <w:r>
        <w:br/>
      </w:r>
    </w:p>
    <w:p>
      <w:pPr>
        <w:pStyle w:val="Reference"/>
      </w:pPr>
      <w:hyperlink r:id="rId365">
        <w:r>
          <w:rPr/>
          <w:t>Genesis 50:21</w:t>
        </w:r>
      </w:hyperlink>
    </w:p>
    <w:p>
      <w:pPr>
        <w:pStyle w:val="Hebrew"/>
      </w:pPr>
      <w:r>
        <w:t xml:space="preserve">וַיְנַחֵ֣ם אֹותָ֔ם </w:t>
      </w:r>
    </w:p>
    <w:p>
      <w:pPr>
        <w:pStyle w:val="Hebrew"/>
      </w:pPr>
      <w:r>
        <w:rPr>
          <w:color w:val="FF0000"/>
          <w:vertAlign w:val="superscript"/>
          <w:rtl/>
        </w:rPr>
        <w:t>28658</w:t>
      </w:r>
      <w:r>
        <w:rPr>
          <w:rFonts w:ascii="Times New Roman" w:hAnsi="Times New Roman"/>
          <w:color w:val="828282"/>
          <w:rtl/>
        </w:rPr>
        <w:t>וַ</w:t>
      </w:r>
      <w:r>
        <w:rPr>
          <w:color w:val="FF0000"/>
          <w:vertAlign w:val="superscript"/>
          <w:rtl/>
        </w:rPr>
        <w:t>28659</w:t>
      </w:r>
      <w:r>
        <w:rPr>
          <w:rFonts w:ascii="Times New Roman" w:hAnsi="Times New Roman"/>
          <w:color w:val="828282"/>
          <w:rtl/>
        </w:rPr>
        <w:t xml:space="preserve">יְנַחֵ֣ם </w:t>
      </w:r>
      <w:r>
        <w:rPr>
          <w:color w:val="FF0000"/>
          <w:vertAlign w:val="superscript"/>
          <w:rtl/>
        </w:rPr>
        <w:t>28660</w:t>
      </w:r>
      <w:r>
        <w:rPr>
          <w:rFonts w:ascii="Times New Roman" w:hAnsi="Times New Roman"/>
          <w:color w:val="828282"/>
          <w:rtl/>
        </w:rPr>
        <w:t xml:space="preserve">אֹותָ֔ם </w:t>
      </w:r>
    </w:p>
    <w:p>
      <w:pPr>
        <w:pStyle w:val="Hebrew"/>
      </w:pPr>
      <w:r>
        <w:rPr>
          <w:color w:val="828282"/>
        </w:rPr>
        <w:t xml:space="preserve">וְעַתָּה֙ אַל־תִּירָ֔אוּ אָנֹכִ֛י אֲכַלְכֵּ֥ל אֶתְכֶ֖ם וְאֶֽת־טַפְּכֶ֑ם וַיְנַחֵ֣ם אֹותָ֔ם וַיְדַבֵּ֖ר עַל־לִבָּֽם׃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595b7bac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0fe28cbb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bbbcfaed</w:t>
            </w:r>
          </w:p>
        </w:tc>
        <w:tc>
          <w:tcPr>
            <w:tcW w:type="auto" w:w="1728"/>
          </w:tcPr>
          <w:p>
            <w:r>
              <w:t>tense</w:t>
            </w:r>
          </w:p>
        </w:tc>
        <w:tc>
          <w:tcPr>
            <w:tcW w:type="auto" w:w="1728"/>
          </w:tcPr>
          <w:p>
            <w:r>
              <w:t>verb</w:t>
            </w:r>
          </w:p>
        </w:tc>
        <w:tc>
          <w:tcPr>
            <w:tcW w:type="auto" w:w="1728"/>
          </w:tcPr>
          <w:p>
            <w:r>
              <w:t xml:space="preserve">יְנַחֵ֣ם </w:t>
            </w:r>
          </w:p>
        </w:tc>
        <w:tc>
          <w:tcPr>
            <w:tcW w:type="auto" w:w="1728"/>
          </w:tcPr>
          <w:p>
            <w:r>
              <w:t>past</w:t>
            </w:r>
          </w:p>
        </w:tc>
      </w:tr>
    </w:tbl>
    <w:p>
      <w:r>
        <w:br/>
      </w:r>
    </w:p>
    <w:p>
      <w:pPr>
        <w:pStyle w:val="Reference"/>
      </w:pPr>
      <w:hyperlink r:id="rId366">
        <w:r>
          <w:rPr/>
          <w:t>Exodus 1:11</w:t>
        </w:r>
      </w:hyperlink>
    </w:p>
    <w:p>
      <w:pPr>
        <w:pStyle w:val="Hebrew"/>
      </w:pPr>
      <w:r>
        <w:t xml:space="preserve">וַיִּ֜בֶן עָרֵ֤י מִסְכְּנֹות֙ לְפַרְעֹ֔ה אֶת־פִּתֹ֖ם וְאֶת־רַעַמְסֵֽס׃ </w:t>
      </w:r>
    </w:p>
    <w:p>
      <w:pPr>
        <w:pStyle w:val="Hebrew"/>
      </w:pPr>
      <w:r>
        <w:rPr>
          <w:color w:val="FF0000"/>
          <w:vertAlign w:val="superscript"/>
          <w:rtl/>
        </w:rPr>
        <w:t>28894</w:t>
      </w:r>
      <w:r>
        <w:rPr>
          <w:rFonts w:ascii="Times New Roman" w:hAnsi="Times New Roman"/>
          <w:color w:val="828282"/>
          <w:rtl/>
        </w:rPr>
        <w:t>וַ</w:t>
      </w:r>
      <w:r>
        <w:rPr>
          <w:color w:val="FF0000"/>
          <w:vertAlign w:val="superscript"/>
          <w:rtl/>
        </w:rPr>
        <w:t>28895</w:t>
      </w:r>
      <w:r>
        <w:rPr>
          <w:rFonts w:ascii="Times New Roman" w:hAnsi="Times New Roman"/>
          <w:color w:val="828282"/>
          <w:rtl/>
        </w:rPr>
        <w:t xml:space="preserve">יִּ֜בֶן </w:t>
      </w:r>
      <w:r>
        <w:rPr>
          <w:color w:val="FF0000"/>
          <w:vertAlign w:val="superscript"/>
          <w:rtl/>
        </w:rPr>
        <w:t>28896</w:t>
      </w:r>
      <w:r>
        <w:rPr>
          <w:rFonts w:ascii="Times New Roman" w:hAnsi="Times New Roman"/>
          <w:color w:val="828282"/>
          <w:rtl/>
        </w:rPr>
        <w:t xml:space="preserve">עָרֵ֤י </w:t>
      </w:r>
      <w:r>
        <w:rPr>
          <w:color w:val="FF0000"/>
          <w:vertAlign w:val="superscript"/>
          <w:rtl/>
        </w:rPr>
        <w:t>28897</w:t>
      </w:r>
      <w:r>
        <w:rPr>
          <w:rFonts w:ascii="Times New Roman" w:hAnsi="Times New Roman"/>
          <w:color w:val="828282"/>
          <w:rtl/>
        </w:rPr>
        <w:t xml:space="preserve">מִסְכְּנֹות֙ </w:t>
      </w:r>
      <w:r>
        <w:rPr>
          <w:color w:val="FF0000"/>
          <w:vertAlign w:val="superscript"/>
          <w:rtl/>
        </w:rPr>
        <w:t>28898</w:t>
      </w:r>
      <w:r>
        <w:rPr>
          <w:rFonts w:ascii="Times New Roman" w:hAnsi="Times New Roman"/>
          <w:color w:val="828282"/>
          <w:rtl/>
        </w:rPr>
        <w:t>לְ</w:t>
      </w:r>
      <w:r>
        <w:rPr>
          <w:color w:val="FF0000"/>
          <w:vertAlign w:val="superscript"/>
          <w:rtl/>
        </w:rPr>
        <w:t>28899</w:t>
      </w:r>
      <w:r>
        <w:rPr>
          <w:rFonts w:ascii="Times New Roman" w:hAnsi="Times New Roman"/>
          <w:color w:val="828282"/>
          <w:rtl/>
        </w:rPr>
        <w:t xml:space="preserve">פַרְעֹ֔ה </w:t>
      </w:r>
      <w:r>
        <w:rPr>
          <w:color w:val="FF0000"/>
          <w:vertAlign w:val="superscript"/>
          <w:rtl/>
        </w:rPr>
        <w:t>28900</w:t>
      </w:r>
      <w:r>
        <w:rPr>
          <w:rFonts w:ascii="Times New Roman" w:hAnsi="Times New Roman"/>
          <w:color w:val="828282"/>
          <w:rtl/>
        </w:rPr>
        <w:t>אֶת־</w:t>
      </w:r>
      <w:r>
        <w:rPr>
          <w:color w:val="FF0000"/>
          <w:vertAlign w:val="superscript"/>
          <w:rtl/>
        </w:rPr>
        <w:t>28901</w:t>
      </w:r>
      <w:r>
        <w:rPr>
          <w:rFonts w:ascii="Times New Roman" w:hAnsi="Times New Roman"/>
          <w:color w:val="828282"/>
          <w:rtl/>
        </w:rPr>
        <w:t xml:space="preserve">פִּתֹ֖ם </w:t>
      </w:r>
      <w:r>
        <w:rPr>
          <w:color w:val="FF0000"/>
          <w:vertAlign w:val="superscript"/>
          <w:rtl/>
        </w:rPr>
        <w:t>28902</w:t>
      </w:r>
      <w:r>
        <w:rPr>
          <w:rFonts w:ascii="Times New Roman" w:hAnsi="Times New Roman"/>
          <w:color w:val="828282"/>
          <w:rtl/>
        </w:rPr>
        <w:t>וְ</w:t>
      </w:r>
      <w:r>
        <w:rPr>
          <w:color w:val="FF0000"/>
          <w:vertAlign w:val="superscript"/>
          <w:rtl/>
        </w:rPr>
        <w:t>28903</w:t>
      </w:r>
      <w:r>
        <w:rPr>
          <w:rFonts w:ascii="Times New Roman" w:hAnsi="Times New Roman"/>
          <w:color w:val="828282"/>
          <w:rtl/>
        </w:rPr>
        <w:t>אֶת־</w:t>
      </w:r>
      <w:r>
        <w:rPr>
          <w:color w:val="FF0000"/>
          <w:vertAlign w:val="superscript"/>
          <w:rtl/>
        </w:rPr>
        <w:t>28904</w:t>
      </w:r>
      <w:r>
        <w:rPr>
          <w:rFonts w:ascii="Times New Roman" w:hAnsi="Times New Roman"/>
          <w:color w:val="828282"/>
          <w:rtl/>
        </w:rPr>
        <w:t xml:space="preserve">רַעַמְסֵֽס׃ </w:t>
      </w:r>
    </w:p>
    <w:p>
      <w:pPr>
        <w:pStyle w:val="Hebrew"/>
      </w:pPr>
      <w:r>
        <w:rPr>
          <w:color w:val="828282"/>
        </w:rPr>
        <w:t xml:space="preserve">וַיָּשִׂ֤ימוּ עָלָיו֙ שָׂרֵ֣י מִסִּ֔ים לְמַ֥עַן עַנֹּתֹ֖ו בְּסִבְלֹתָ֑ם וַיִּ֜בֶן עָרֵ֤י מִסְכְּנֹות֙ לְפַרְעֹ֔ה אֶת־פִּתֹ֖ם וְאֶת־רַעַמְסֵֽס׃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b83d2e84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85458842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92c44e73</w:t>
            </w:r>
          </w:p>
        </w:tc>
        <w:tc>
          <w:tcPr>
            <w:tcW w:type="auto" w:w="1728"/>
          </w:tcPr>
          <w:p>
            <w:r>
              <w:t>tense</w:t>
            </w:r>
          </w:p>
        </w:tc>
        <w:tc>
          <w:tcPr>
            <w:tcW w:type="auto" w:w="1728"/>
          </w:tcPr>
          <w:p>
            <w:r>
              <w:t>verb</w:t>
            </w:r>
          </w:p>
        </w:tc>
        <w:tc>
          <w:tcPr>
            <w:tcW w:type="auto" w:w="1728"/>
          </w:tcPr>
          <w:p>
            <w:r>
              <w:t xml:space="preserve">יִּ֜בֶן </w:t>
            </w:r>
          </w:p>
        </w:tc>
        <w:tc>
          <w:tcPr>
            <w:tcW w:type="auto" w:w="1728"/>
          </w:tcPr>
          <w:p>
            <w:r>
              <w:t>past</w:t>
            </w:r>
          </w:p>
        </w:tc>
      </w:tr>
    </w:tbl>
    <w:p>
      <w:r>
        <w:br/>
      </w:r>
    </w:p>
    <w:p>
      <w:pPr>
        <w:pStyle w:val="Reference"/>
      </w:pPr>
      <w:hyperlink r:id="rId367">
        <w:r>
          <w:rPr/>
          <w:t>Exodus 1:17</w:t>
        </w:r>
      </w:hyperlink>
    </w:p>
    <w:p>
      <w:pPr>
        <w:pStyle w:val="Hebrew"/>
      </w:pPr>
      <w:r>
        <w:t xml:space="preserve">וַתִּירֶ֤אןָ הַֽמְיַלְּדֹת֙ אֶת־הָ֣אֱלֹהִ֔ים </w:t>
      </w:r>
    </w:p>
    <w:p>
      <w:pPr>
        <w:pStyle w:val="Hebrew"/>
      </w:pPr>
      <w:r>
        <w:rPr>
          <w:color w:val="FF0000"/>
          <w:vertAlign w:val="superscript"/>
          <w:rtl/>
        </w:rPr>
        <w:t>28999</w:t>
      </w:r>
      <w:r>
        <w:rPr>
          <w:rFonts w:ascii="Times New Roman" w:hAnsi="Times New Roman"/>
          <w:color w:val="828282"/>
          <w:rtl/>
        </w:rPr>
        <w:t>וַ</w:t>
      </w:r>
      <w:r>
        <w:rPr>
          <w:color w:val="FF0000"/>
          <w:vertAlign w:val="superscript"/>
          <w:rtl/>
        </w:rPr>
        <w:t>29000</w:t>
      </w:r>
      <w:r>
        <w:rPr>
          <w:rFonts w:ascii="Times New Roman" w:hAnsi="Times New Roman"/>
          <w:color w:val="828282"/>
          <w:rtl/>
        </w:rPr>
        <w:t xml:space="preserve">תִּירֶ֤אןָ </w:t>
      </w:r>
      <w:r>
        <w:rPr>
          <w:color w:val="FF0000"/>
          <w:vertAlign w:val="superscript"/>
          <w:rtl/>
        </w:rPr>
        <w:t>29001</w:t>
      </w:r>
      <w:r>
        <w:rPr>
          <w:rFonts w:ascii="Times New Roman" w:hAnsi="Times New Roman"/>
          <w:color w:val="828282"/>
          <w:rtl/>
        </w:rPr>
        <w:t>הַֽ</w:t>
      </w:r>
      <w:r>
        <w:rPr>
          <w:color w:val="FF0000"/>
          <w:vertAlign w:val="superscript"/>
          <w:rtl/>
        </w:rPr>
        <w:t>29002</w:t>
      </w:r>
      <w:r>
        <w:rPr>
          <w:rFonts w:ascii="Times New Roman" w:hAnsi="Times New Roman"/>
          <w:color w:val="828282"/>
          <w:rtl/>
        </w:rPr>
        <w:t xml:space="preserve">מְיַלְּדֹת֙ </w:t>
      </w:r>
      <w:r>
        <w:rPr>
          <w:color w:val="FF0000"/>
          <w:vertAlign w:val="superscript"/>
          <w:rtl/>
        </w:rPr>
        <w:t>29003</w:t>
      </w:r>
      <w:r>
        <w:rPr>
          <w:rFonts w:ascii="Times New Roman" w:hAnsi="Times New Roman"/>
          <w:color w:val="828282"/>
          <w:rtl/>
        </w:rPr>
        <w:t>אֶת־</w:t>
      </w:r>
      <w:r>
        <w:rPr>
          <w:color w:val="FF0000"/>
          <w:vertAlign w:val="superscript"/>
          <w:rtl/>
        </w:rPr>
        <w:t>29004</w:t>
      </w:r>
      <w:r>
        <w:rPr>
          <w:rFonts w:ascii="Times New Roman" w:hAnsi="Times New Roman"/>
          <w:color w:val="828282"/>
          <w:rtl/>
        </w:rPr>
        <w:t>הָ֣</w:t>
      </w:r>
      <w:r>
        <w:rPr>
          <w:color w:val="FF0000"/>
          <w:vertAlign w:val="superscript"/>
          <w:rtl/>
        </w:rPr>
        <w:t>29005</w:t>
      </w:r>
      <w:r>
        <w:rPr>
          <w:rFonts w:ascii="Times New Roman" w:hAnsi="Times New Roman"/>
          <w:color w:val="828282"/>
          <w:rtl/>
        </w:rPr>
        <w:t xml:space="preserve">אֱלֹהִ֔ים </w:t>
      </w:r>
    </w:p>
    <w:p>
      <w:pPr>
        <w:pStyle w:val="Hebrew"/>
      </w:pPr>
      <w:r>
        <w:rPr>
          <w:color w:val="828282"/>
        </w:rPr>
        <w:t xml:space="preserve">וַתִּירֶ֤אןָ הַֽמְיַלְּדֹת֙ אֶת־הָ֣אֱלֹהִ֔ים וְלֹ֣א עָשׂ֔וּ כַּאֲשֶׁ֛ר דִּבֶּ֥ר אֲלֵיהֶ֖ן מֶ֣לֶךְ מִצְרָ֑יִם וַתְּחַיֶּ֖יןָ אֶת־הַיְלָדִֽים׃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c348284e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bc9006fd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4cd60283</w:t>
            </w:r>
          </w:p>
        </w:tc>
        <w:tc>
          <w:tcPr>
            <w:tcW w:type="auto" w:w="1728"/>
          </w:tcPr>
          <w:p>
            <w:r>
              <w:t>tense</w:t>
            </w:r>
          </w:p>
        </w:tc>
        <w:tc>
          <w:tcPr>
            <w:tcW w:type="auto" w:w="1728"/>
          </w:tcPr>
          <w:p>
            <w:r>
              <w:t>verb</w:t>
            </w:r>
          </w:p>
        </w:tc>
        <w:tc>
          <w:tcPr>
            <w:tcW w:type="auto" w:w="1728"/>
          </w:tcPr>
          <w:p>
            <w:r>
              <w:t xml:space="preserve">תִּירֶ֤אןָ </w:t>
            </w:r>
          </w:p>
        </w:tc>
        <w:tc>
          <w:tcPr>
            <w:tcW w:type="auto" w:w="1728"/>
          </w:tcPr>
          <w:p>
            <w:r>
              <w:t>past</w:t>
            </w:r>
          </w:p>
        </w:tc>
      </w:tr>
    </w:tbl>
    <w:p>
      <w:r>
        <w:br/>
      </w:r>
    </w:p>
    <w:p>
      <w:pPr>
        <w:pStyle w:val="Reference"/>
      </w:pPr>
      <w:hyperlink r:id="rId368">
        <w:r>
          <w:rPr/>
          <w:t>Exodus 2:1</w:t>
        </w:r>
      </w:hyperlink>
    </w:p>
    <w:p>
      <w:pPr>
        <w:pStyle w:val="Hebrew"/>
      </w:pPr>
      <w:r>
        <w:t xml:space="preserve">וַיֵּ֥לֶךְ אִ֖ישׁ מִבֵּ֣ית לֵוִ֑י </w:t>
      </w:r>
    </w:p>
    <w:p>
      <w:pPr>
        <w:pStyle w:val="Hebrew"/>
      </w:pPr>
      <w:r>
        <w:rPr>
          <w:color w:val="FF0000"/>
          <w:vertAlign w:val="superscript"/>
          <w:rtl/>
        </w:rPr>
        <w:t>29114</w:t>
      </w:r>
      <w:r>
        <w:rPr>
          <w:rFonts w:ascii="Times New Roman" w:hAnsi="Times New Roman"/>
          <w:color w:val="828282"/>
          <w:rtl/>
        </w:rPr>
        <w:t>וַ</w:t>
      </w:r>
      <w:r>
        <w:rPr>
          <w:color w:val="FF0000"/>
          <w:vertAlign w:val="superscript"/>
          <w:rtl/>
        </w:rPr>
        <w:t>29115</w:t>
      </w:r>
      <w:r>
        <w:rPr>
          <w:rFonts w:ascii="Times New Roman" w:hAnsi="Times New Roman"/>
          <w:color w:val="828282"/>
          <w:rtl/>
        </w:rPr>
        <w:t xml:space="preserve">יֵּ֥לֶךְ </w:t>
      </w:r>
      <w:r>
        <w:rPr>
          <w:color w:val="FF0000"/>
          <w:vertAlign w:val="superscript"/>
          <w:rtl/>
        </w:rPr>
        <w:t>29116</w:t>
      </w:r>
      <w:r>
        <w:rPr>
          <w:rFonts w:ascii="Times New Roman" w:hAnsi="Times New Roman"/>
          <w:color w:val="828282"/>
          <w:rtl/>
        </w:rPr>
        <w:t xml:space="preserve">אִ֖ישׁ </w:t>
      </w:r>
      <w:r>
        <w:rPr>
          <w:color w:val="FF0000"/>
          <w:vertAlign w:val="superscript"/>
          <w:rtl/>
        </w:rPr>
        <w:t>29117</w:t>
      </w:r>
      <w:r>
        <w:rPr>
          <w:rFonts w:ascii="Times New Roman" w:hAnsi="Times New Roman"/>
          <w:color w:val="828282"/>
          <w:rtl/>
        </w:rPr>
        <w:t>מִ</w:t>
      </w:r>
      <w:r>
        <w:rPr>
          <w:color w:val="FF0000"/>
          <w:vertAlign w:val="superscript"/>
          <w:rtl/>
        </w:rPr>
        <w:t>29118</w:t>
      </w:r>
      <w:r>
        <w:rPr>
          <w:rFonts w:ascii="Times New Roman" w:hAnsi="Times New Roman"/>
          <w:color w:val="828282"/>
          <w:rtl/>
        </w:rPr>
        <w:t xml:space="preserve">בֵּ֣ית </w:t>
      </w:r>
      <w:r>
        <w:rPr>
          <w:color w:val="FF0000"/>
          <w:vertAlign w:val="superscript"/>
          <w:rtl/>
        </w:rPr>
        <w:t>29119</w:t>
      </w:r>
      <w:r>
        <w:rPr>
          <w:rFonts w:ascii="Times New Roman" w:hAnsi="Times New Roman"/>
          <w:color w:val="828282"/>
          <w:rtl/>
        </w:rPr>
        <w:t xml:space="preserve">לֵוִ֑י </w:t>
      </w:r>
    </w:p>
    <w:p>
      <w:pPr>
        <w:pStyle w:val="Hebrew"/>
      </w:pPr>
      <w:r>
        <w:rPr>
          <w:color w:val="828282"/>
        </w:rPr>
        <w:t xml:space="preserve">וַיֵּ֥לֶךְ אִ֖ישׁ מִבֵּ֣ית לֵוִ֑י וַיִּקַּ֖ח אֶת־בַּת־לֵוִֽי׃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3375418d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e30a93de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674a0a68</w:t>
            </w:r>
          </w:p>
        </w:tc>
        <w:tc>
          <w:tcPr>
            <w:tcW w:type="auto" w:w="1728"/>
          </w:tcPr>
          <w:p>
            <w:r>
              <w:t>tense</w:t>
            </w:r>
          </w:p>
        </w:tc>
        <w:tc>
          <w:tcPr>
            <w:tcW w:type="auto" w:w="1728"/>
          </w:tcPr>
          <w:p>
            <w:r>
              <w:t>verb</w:t>
            </w:r>
          </w:p>
        </w:tc>
        <w:tc>
          <w:tcPr>
            <w:tcW w:type="auto" w:w="1728"/>
          </w:tcPr>
          <w:p>
            <w:r>
              <w:t xml:space="preserve">יֵּ֥לֶךְ </w:t>
            </w:r>
          </w:p>
        </w:tc>
        <w:tc>
          <w:tcPr>
            <w:tcW w:type="auto" w:w="1728"/>
          </w:tcPr>
          <w:p>
            <w:r>
              <w:t>past</w:t>
            </w:r>
          </w:p>
        </w:tc>
      </w:tr>
    </w:tbl>
    <w:p>
      <w:r>
        <w:br/>
      </w:r>
    </w:p>
    <w:p>
      <w:pPr>
        <w:pStyle w:val="Reference"/>
      </w:pPr>
      <w:hyperlink r:id="rId369">
        <w:r>
          <w:rPr/>
          <w:t>Exodus 2:3</w:t>
        </w:r>
      </w:hyperlink>
    </w:p>
    <w:p>
      <w:pPr>
        <w:pStyle w:val="Hebrew"/>
      </w:pPr>
      <w:r>
        <w:t xml:space="preserve">וַתִּֽקַּֽח־לֹו֙ תֵּ֣בַת גֹּ֔מֶא </w:t>
      </w:r>
    </w:p>
    <w:p>
      <w:pPr>
        <w:pStyle w:val="Hebrew"/>
      </w:pPr>
      <w:r>
        <w:rPr>
          <w:color w:val="FF0000"/>
          <w:vertAlign w:val="superscript"/>
          <w:rtl/>
        </w:rPr>
        <w:t>29147</w:t>
      </w:r>
      <w:r>
        <w:rPr>
          <w:rFonts w:ascii="Times New Roman" w:hAnsi="Times New Roman"/>
          <w:color w:val="828282"/>
          <w:rtl/>
        </w:rPr>
        <w:t>וַ</w:t>
      </w:r>
      <w:r>
        <w:rPr>
          <w:color w:val="FF0000"/>
          <w:vertAlign w:val="superscript"/>
          <w:rtl/>
        </w:rPr>
        <w:t>29148</w:t>
      </w:r>
      <w:r>
        <w:rPr>
          <w:rFonts w:ascii="Times New Roman" w:hAnsi="Times New Roman"/>
          <w:color w:val="828282"/>
          <w:rtl/>
        </w:rPr>
        <w:t>תִּֽקַּֽח־</w:t>
      </w:r>
      <w:r>
        <w:rPr>
          <w:color w:val="FF0000"/>
          <w:vertAlign w:val="superscript"/>
          <w:rtl/>
        </w:rPr>
        <w:t>29149</w:t>
      </w:r>
      <w:r>
        <w:rPr>
          <w:rFonts w:ascii="Times New Roman" w:hAnsi="Times New Roman"/>
          <w:color w:val="828282"/>
          <w:rtl/>
        </w:rPr>
        <w:t xml:space="preserve">לֹו֙ </w:t>
      </w:r>
      <w:r>
        <w:rPr>
          <w:color w:val="FF0000"/>
          <w:vertAlign w:val="superscript"/>
          <w:rtl/>
        </w:rPr>
        <w:t>29150</w:t>
      </w:r>
      <w:r>
        <w:rPr>
          <w:rFonts w:ascii="Times New Roman" w:hAnsi="Times New Roman"/>
          <w:color w:val="828282"/>
          <w:rtl/>
        </w:rPr>
        <w:t xml:space="preserve">תֵּ֣בַת </w:t>
      </w:r>
      <w:r>
        <w:rPr>
          <w:color w:val="FF0000"/>
          <w:vertAlign w:val="superscript"/>
          <w:rtl/>
        </w:rPr>
        <w:t>29151</w:t>
      </w:r>
      <w:r>
        <w:rPr>
          <w:rFonts w:ascii="Times New Roman" w:hAnsi="Times New Roman"/>
          <w:color w:val="828282"/>
          <w:rtl/>
        </w:rPr>
        <w:t xml:space="preserve">גֹּ֔מֶא </w:t>
      </w:r>
    </w:p>
    <w:p>
      <w:pPr>
        <w:pStyle w:val="Hebrew"/>
      </w:pPr>
      <w:r>
        <w:rPr>
          <w:color w:val="828282"/>
        </w:rPr>
        <w:t xml:space="preserve">וְלֹא־יָכְלָ֣ה עֹוד֮ הַצְּפִינֹו֒ וַתִּֽקַּֽח־לֹו֙ תֵּ֣בַת גֹּ֔מֶא וַתַּחְמְרָ֥ה בַחֵמָ֖ר וּבַזָּ֑פֶת וַתָּ֤שֶׂם בָּהּ֙ אֶת־הַיֶּ֔לֶד וַתָּ֥שֶׂם בַּסּ֖וּף עַל־שְׂפַ֥ת הַיְאֹֽר׃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a79c4533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d82f53cc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9e01431f</w:t>
            </w:r>
          </w:p>
        </w:tc>
        <w:tc>
          <w:tcPr>
            <w:tcW w:type="auto" w:w="1728"/>
          </w:tcPr>
          <w:p>
            <w:r>
              <w:t>tense</w:t>
            </w:r>
          </w:p>
        </w:tc>
        <w:tc>
          <w:tcPr>
            <w:tcW w:type="auto" w:w="1728"/>
          </w:tcPr>
          <w:p>
            <w:r>
              <w:t>verb</w:t>
            </w:r>
          </w:p>
        </w:tc>
        <w:tc>
          <w:tcPr>
            <w:tcW w:type="auto" w:w="1728"/>
          </w:tcPr>
          <w:p>
            <w:r>
              <w:t>תִּֽקַּֽח־</w:t>
            </w:r>
          </w:p>
        </w:tc>
        <w:tc>
          <w:tcPr>
            <w:tcW w:type="auto" w:w="1728"/>
          </w:tcPr>
          <w:p>
            <w:r>
              <w:t>past</w:t>
            </w:r>
          </w:p>
        </w:tc>
      </w:tr>
    </w:tbl>
    <w:p>
      <w:r>
        <w:br/>
      </w:r>
    </w:p>
    <w:p>
      <w:pPr>
        <w:pStyle w:val="Reference"/>
      </w:pPr>
      <w:hyperlink r:id="rId369">
        <w:r>
          <w:rPr/>
          <w:t>Exodus 2:3</w:t>
        </w:r>
      </w:hyperlink>
    </w:p>
    <w:p>
      <w:pPr>
        <w:pStyle w:val="Hebrew"/>
      </w:pPr>
      <w:r>
        <w:t xml:space="preserve">וַתַּחְמְרָ֥ה בַחֵמָ֖ר וּבַזָּ֑פֶת </w:t>
      </w:r>
    </w:p>
    <w:p>
      <w:pPr>
        <w:pStyle w:val="Hebrew"/>
      </w:pPr>
      <w:r>
        <w:rPr>
          <w:color w:val="FF0000"/>
          <w:vertAlign w:val="superscript"/>
          <w:rtl/>
        </w:rPr>
        <w:t>29152</w:t>
      </w:r>
      <w:r>
        <w:rPr>
          <w:rFonts w:ascii="Times New Roman" w:hAnsi="Times New Roman"/>
          <w:color w:val="828282"/>
          <w:rtl/>
        </w:rPr>
        <w:t>וַ</w:t>
      </w:r>
      <w:r>
        <w:rPr>
          <w:color w:val="FF0000"/>
          <w:vertAlign w:val="superscript"/>
          <w:rtl/>
        </w:rPr>
        <w:t>29153</w:t>
      </w:r>
      <w:r>
        <w:rPr>
          <w:rFonts w:ascii="Times New Roman" w:hAnsi="Times New Roman"/>
          <w:color w:val="828282"/>
          <w:rtl/>
        </w:rPr>
        <w:t xml:space="preserve">תַּחְמְרָ֥ה </w:t>
      </w:r>
      <w:r>
        <w:rPr>
          <w:color w:val="FF0000"/>
          <w:vertAlign w:val="superscript"/>
          <w:rtl/>
        </w:rPr>
        <w:t>29154</w:t>
      </w:r>
      <w:r>
        <w:rPr>
          <w:rFonts w:ascii="Times New Roman" w:hAnsi="Times New Roman"/>
          <w:color w:val="828282"/>
          <w:rtl/>
        </w:rPr>
        <w:t>בַ</w:t>
      </w:r>
      <w:r>
        <w:rPr>
          <w:color w:val="FF0000"/>
          <w:vertAlign w:val="superscript"/>
          <w:rtl/>
        </w:rPr>
        <w:t>29155</w:t>
      </w:r>
      <w:r>
        <w:rPr>
          <w:rFonts w:ascii="Times New Roman" w:hAnsi="Times New Roman"/>
          <w:color w:val="828282"/>
          <w:rtl/>
        </w:rPr>
      </w:r>
      <w:r>
        <w:rPr>
          <w:color w:val="FF0000"/>
          <w:vertAlign w:val="superscript"/>
          <w:rtl/>
        </w:rPr>
        <w:t>29156</w:t>
      </w:r>
      <w:r>
        <w:rPr>
          <w:rFonts w:ascii="Times New Roman" w:hAnsi="Times New Roman"/>
          <w:color w:val="828282"/>
          <w:rtl/>
        </w:rPr>
        <w:t xml:space="preserve">חֵמָ֖ר </w:t>
      </w:r>
      <w:r>
        <w:rPr>
          <w:color w:val="FF0000"/>
          <w:vertAlign w:val="superscript"/>
          <w:rtl/>
        </w:rPr>
        <w:t>29157</w:t>
      </w:r>
      <w:r>
        <w:rPr>
          <w:rFonts w:ascii="Times New Roman" w:hAnsi="Times New Roman"/>
          <w:color w:val="828282"/>
          <w:rtl/>
        </w:rPr>
        <w:t>וּ</w:t>
      </w:r>
      <w:r>
        <w:rPr>
          <w:color w:val="FF0000"/>
          <w:vertAlign w:val="superscript"/>
          <w:rtl/>
        </w:rPr>
        <w:t>29158</w:t>
      </w:r>
      <w:r>
        <w:rPr>
          <w:rFonts w:ascii="Times New Roman" w:hAnsi="Times New Roman"/>
          <w:color w:val="828282"/>
          <w:rtl/>
        </w:rPr>
        <w:t>בַ</w:t>
      </w:r>
      <w:r>
        <w:rPr>
          <w:color w:val="FF0000"/>
          <w:vertAlign w:val="superscript"/>
          <w:rtl/>
        </w:rPr>
        <w:t>29159</w:t>
      </w:r>
      <w:r>
        <w:rPr>
          <w:rFonts w:ascii="Times New Roman" w:hAnsi="Times New Roman"/>
          <w:color w:val="828282"/>
          <w:rtl/>
        </w:rPr>
      </w:r>
      <w:r>
        <w:rPr>
          <w:color w:val="FF0000"/>
          <w:vertAlign w:val="superscript"/>
          <w:rtl/>
        </w:rPr>
        <w:t>29160</w:t>
      </w:r>
      <w:r>
        <w:rPr>
          <w:rFonts w:ascii="Times New Roman" w:hAnsi="Times New Roman"/>
          <w:color w:val="828282"/>
          <w:rtl/>
        </w:rPr>
        <w:t xml:space="preserve">זָּ֑פֶת </w:t>
      </w:r>
    </w:p>
    <w:p>
      <w:pPr>
        <w:pStyle w:val="Hebrew"/>
      </w:pPr>
      <w:r>
        <w:rPr>
          <w:color w:val="828282"/>
        </w:rPr>
        <w:t xml:space="preserve">וְלֹא־יָכְלָ֣ה עֹוד֮ הַצְּפִינֹו֒ וַתִּֽקַּֽח־לֹו֙ תֵּ֣בַת גֹּ֔מֶא וַתַּחְמְרָ֥ה בַחֵמָ֖ר וּבַזָּ֑פֶת וַתָּ֤שֶׂם בָּהּ֙ אֶת־הַיֶּ֔לֶד וַתָּ֥שֶׂם בַּסּ֖וּף עַל־שְׂפַ֥ת הַיְאֹֽר׃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2fc023b4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dbaed0a3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07bd4c33</w:t>
            </w:r>
          </w:p>
        </w:tc>
        <w:tc>
          <w:tcPr>
            <w:tcW w:type="auto" w:w="1728"/>
          </w:tcPr>
          <w:p>
            <w:r>
              <w:t>tense</w:t>
            </w:r>
          </w:p>
        </w:tc>
        <w:tc>
          <w:tcPr>
            <w:tcW w:type="auto" w:w="1728"/>
          </w:tcPr>
          <w:p>
            <w:r>
              <w:t>verb</w:t>
            </w:r>
          </w:p>
        </w:tc>
        <w:tc>
          <w:tcPr>
            <w:tcW w:type="auto" w:w="1728"/>
          </w:tcPr>
          <w:p>
            <w:r>
              <w:t xml:space="preserve">תַּחְמְרָ֥ה </w:t>
            </w:r>
          </w:p>
        </w:tc>
        <w:tc>
          <w:tcPr>
            <w:tcW w:type="auto" w:w="1728"/>
          </w:tcPr>
          <w:p>
            <w:r>
              <w:t>past</w:t>
            </w:r>
          </w:p>
        </w:tc>
      </w:tr>
    </w:tbl>
    <w:p>
      <w:r>
        <w:br/>
      </w:r>
    </w:p>
    <w:p>
      <w:pPr>
        <w:pStyle w:val="Reference"/>
      </w:pPr>
      <w:hyperlink r:id="rId370">
        <w:r>
          <w:rPr/>
          <w:t>Exodus 2:5</w:t>
        </w:r>
      </w:hyperlink>
    </w:p>
    <w:p>
      <w:pPr>
        <w:pStyle w:val="Hebrew"/>
      </w:pPr>
      <w:r>
        <w:t xml:space="preserve">וַתֵּ֤רֶא אֶת־הַתֵּבָה֙ בְּתֹ֣וךְ הַסּ֔וּף </w:t>
      </w:r>
    </w:p>
    <w:p>
      <w:pPr>
        <w:pStyle w:val="Hebrew"/>
      </w:pPr>
      <w:r>
        <w:rPr>
          <w:color w:val="FF0000"/>
          <w:vertAlign w:val="superscript"/>
          <w:rtl/>
        </w:rPr>
        <w:t>29202</w:t>
      </w:r>
      <w:r>
        <w:rPr>
          <w:rFonts w:ascii="Times New Roman" w:hAnsi="Times New Roman"/>
          <w:color w:val="828282"/>
          <w:rtl/>
        </w:rPr>
        <w:t>וַ</w:t>
      </w:r>
      <w:r>
        <w:rPr>
          <w:color w:val="FF0000"/>
          <w:vertAlign w:val="superscript"/>
          <w:rtl/>
        </w:rPr>
        <w:t>29203</w:t>
      </w:r>
      <w:r>
        <w:rPr>
          <w:rFonts w:ascii="Times New Roman" w:hAnsi="Times New Roman"/>
          <w:color w:val="828282"/>
          <w:rtl/>
        </w:rPr>
        <w:t xml:space="preserve">תֵּ֤רֶא </w:t>
      </w:r>
      <w:r>
        <w:rPr>
          <w:color w:val="FF0000"/>
          <w:vertAlign w:val="superscript"/>
          <w:rtl/>
        </w:rPr>
        <w:t>29204</w:t>
      </w:r>
      <w:r>
        <w:rPr>
          <w:rFonts w:ascii="Times New Roman" w:hAnsi="Times New Roman"/>
          <w:color w:val="828282"/>
          <w:rtl/>
        </w:rPr>
        <w:t>אֶת־</w:t>
      </w:r>
      <w:r>
        <w:rPr>
          <w:color w:val="FF0000"/>
          <w:vertAlign w:val="superscript"/>
          <w:rtl/>
        </w:rPr>
        <w:t>29205</w:t>
      </w:r>
      <w:r>
        <w:rPr>
          <w:rFonts w:ascii="Times New Roman" w:hAnsi="Times New Roman"/>
          <w:color w:val="828282"/>
          <w:rtl/>
        </w:rPr>
        <w:t>הַ</w:t>
      </w:r>
      <w:r>
        <w:rPr>
          <w:color w:val="FF0000"/>
          <w:vertAlign w:val="superscript"/>
          <w:rtl/>
        </w:rPr>
        <w:t>29206</w:t>
      </w:r>
      <w:r>
        <w:rPr>
          <w:rFonts w:ascii="Times New Roman" w:hAnsi="Times New Roman"/>
          <w:color w:val="828282"/>
          <w:rtl/>
        </w:rPr>
        <w:t xml:space="preserve">תֵּבָה֙ </w:t>
      </w:r>
      <w:r>
        <w:rPr>
          <w:color w:val="FF0000"/>
          <w:vertAlign w:val="superscript"/>
          <w:rtl/>
        </w:rPr>
        <w:t>29207</w:t>
      </w:r>
      <w:r>
        <w:rPr>
          <w:rFonts w:ascii="Times New Roman" w:hAnsi="Times New Roman"/>
          <w:color w:val="828282"/>
          <w:rtl/>
        </w:rPr>
        <w:t>בְּ</w:t>
      </w:r>
      <w:r>
        <w:rPr>
          <w:color w:val="FF0000"/>
          <w:vertAlign w:val="superscript"/>
          <w:rtl/>
        </w:rPr>
        <w:t>29208</w:t>
      </w:r>
      <w:r>
        <w:rPr>
          <w:rFonts w:ascii="Times New Roman" w:hAnsi="Times New Roman"/>
          <w:color w:val="828282"/>
          <w:rtl/>
        </w:rPr>
        <w:t xml:space="preserve">תֹ֣וךְ </w:t>
      </w:r>
      <w:r>
        <w:rPr>
          <w:color w:val="FF0000"/>
          <w:vertAlign w:val="superscript"/>
          <w:rtl/>
        </w:rPr>
        <w:t>29209</w:t>
      </w:r>
      <w:r>
        <w:rPr>
          <w:rFonts w:ascii="Times New Roman" w:hAnsi="Times New Roman"/>
          <w:color w:val="828282"/>
          <w:rtl/>
        </w:rPr>
        <w:t>הַ</w:t>
      </w:r>
      <w:r>
        <w:rPr>
          <w:color w:val="FF0000"/>
          <w:vertAlign w:val="superscript"/>
          <w:rtl/>
        </w:rPr>
        <w:t>29210</w:t>
      </w:r>
      <w:r>
        <w:rPr>
          <w:rFonts w:ascii="Times New Roman" w:hAnsi="Times New Roman"/>
          <w:color w:val="828282"/>
          <w:rtl/>
        </w:rPr>
        <w:t xml:space="preserve">סּ֔וּף </w:t>
      </w:r>
    </w:p>
    <w:p>
      <w:pPr>
        <w:pStyle w:val="Hebrew"/>
      </w:pPr>
      <w:r>
        <w:rPr>
          <w:color w:val="828282"/>
        </w:rPr>
        <w:t xml:space="preserve">וַתֵּ֤רֶד בַּת־פַּרְעֹה֙ לִרְחֹ֣ץ עַל־הַיְאֹ֔ר וְנַעֲרֹתֶ֥יהָ הֹלְכֹ֖ת עַל־יַ֣ד הַיְאֹ֑ר וַתֵּ֤רֶא אֶת־הַתֵּבָה֙ בְּתֹ֣וךְ הַסּ֔וּף וַתִּשְׁלַ֥ח אֶת־אֲמָתָ֖הּ וַתִּקָּחֶֽהָ׃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661865f2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0ed852dc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03e2409b</w:t>
            </w:r>
          </w:p>
        </w:tc>
        <w:tc>
          <w:tcPr>
            <w:tcW w:type="auto" w:w="1728"/>
          </w:tcPr>
          <w:p>
            <w:r>
              <w:t>tense</w:t>
            </w:r>
          </w:p>
        </w:tc>
        <w:tc>
          <w:tcPr>
            <w:tcW w:type="auto" w:w="1728"/>
          </w:tcPr>
          <w:p>
            <w:r>
              <w:t>verb</w:t>
            </w:r>
          </w:p>
        </w:tc>
        <w:tc>
          <w:tcPr>
            <w:tcW w:type="auto" w:w="1728"/>
          </w:tcPr>
          <w:p>
            <w:r>
              <w:t xml:space="preserve">תֵּ֤רֶא </w:t>
            </w:r>
          </w:p>
        </w:tc>
        <w:tc>
          <w:tcPr>
            <w:tcW w:type="auto" w:w="1728"/>
          </w:tcPr>
          <w:p>
            <w:r>
              <w:t>past</w:t>
            </w:r>
          </w:p>
        </w:tc>
      </w:tr>
    </w:tbl>
    <w:p>
      <w:r>
        <w:br/>
      </w:r>
    </w:p>
    <w:p>
      <w:pPr>
        <w:pStyle w:val="Reference"/>
      </w:pPr>
      <w:hyperlink r:id="rId370">
        <w:r>
          <w:rPr/>
          <w:t>Exodus 2:5</w:t>
        </w:r>
      </w:hyperlink>
    </w:p>
    <w:p>
      <w:pPr>
        <w:pStyle w:val="Hebrew"/>
      </w:pPr>
      <w:r>
        <w:t xml:space="preserve">וַתִּשְׁלַ֥ח אֶת־אֲמָתָ֖הּ </w:t>
      </w:r>
    </w:p>
    <w:p>
      <w:pPr>
        <w:pStyle w:val="Hebrew"/>
      </w:pPr>
      <w:r>
        <w:rPr>
          <w:color w:val="FF0000"/>
          <w:vertAlign w:val="superscript"/>
          <w:rtl/>
        </w:rPr>
        <w:t>29211</w:t>
      </w:r>
      <w:r>
        <w:rPr>
          <w:rFonts w:ascii="Times New Roman" w:hAnsi="Times New Roman"/>
          <w:color w:val="828282"/>
          <w:rtl/>
        </w:rPr>
        <w:t>וַ</w:t>
      </w:r>
      <w:r>
        <w:rPr>
          <w:color w:val="FF0000"/>
          <w:vertAlign w:val="superscript"/>
          <w:rtl/>
        </w:rPr>
        <w:t>29212</w:t>
      </w:r>
      <w:r>
        <w:rPr>
          <w:rFonts w:ascii="Times New Roman" w:hAnsi="Times New Roman"/>
          <w:color w:val="828282"/>
          <w:rtl/>
        </w:rPr>
        <w:t xml:space="preserve">תִּשְׁלַ֥ח </w:t>
      </w:r>
      <w:r>
        <w:rPr>
          <w:color w:val="FF0000"/>
          <w:vertAlign w:val="superscript"/>
          <w:rtl/>
        </w:rPr>
        <w:t>29213</w:t>
      </w:r>
      <w:r>
        <w:rPr>
          <w:rFonts w:ascii="Times New Roman" w:hAnsi="Times New Roman"/>
          <w:color w:val="828282"/>
          <w:rtl/>
        </w:rPr>
        <w:t>אֶת־</w:t>
      </w:r>
      <w:r>
        <w:rPr>
          <w:color w:val="FF0000"/>
          <w:vertAlign w:val="superscript"/>
          <w:rtl/>
        </w:rPr>
        <w:t>29214</w:t>
      </w:r>
      <w:r>
        <w:rPr>
          <w:rFonts w:ascii="Times New Roman" w:hAnsi="Times New Roman"/>
          <w:color w:val="828282"/>
          <w:rtl/>
        </w:rPr>
        <w:t xml:space="preserve">אֲמָתָ֖הּ </w:t>
      </w:r>
    </w:p>
    <w:p>
      <w:pPr>
        <w:pStyle w:val="Hebrew"/>
      </w:pPr>
      <w:r>
        <w:rPr>
          <w:color w:val="828282"/>
        </w:rPr>
        <w:t xml:space="preserve">וַתֵּ֤רֶד בַּת־פַּרְעֹה֙ לִרְחֹ֣ץ עַל־הַיְאֹ֔ר וְנַעֲרֹתֶ֥יהָ הֹלְכֹ֖ת עַל־יַ֣ד הַיְאֹ֑ר וַתֵּ֤רֶא אֶת־הַתֵּבָה֙ בְּתֹ֣וךְ הַסּ֔וּף וַתִּשְׁלַ֥ח אֶת־אֲמָתָ֖הּ וַתִּקָּחֶֽהָ׃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f7e46f09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77a3fd30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f82e5f26</w:t>
            </w:r>
          </w:p>
        </w:tc>
        <w:tc>
          <w:tcPr>
            <w:tcW w:type="auto" w:w="1728"/>
          </w:tcPr>
          <w:p>
            <w:r>
              <w:t>tense</w:t>
            </w:r>
          </w:p>
        </w:tc>
        <w:tc>
          <w:tcPr>
            <w:tcW w:type="auto" w:w="1728"/>
          </w:tcPr>
          <w:p>
            <w:r>
              <w:t>verb</w:t>
            </w:r>
          </w:p>
        </w:tc>
        <w:tc>
          <w:tcPr>
            <w:tcW w:type="auto" w:w="1728"/>
          </w:tcPr>
          <w:p>
            <w:r>
              <w:t xml:space="preserve">תִּשְׁלַ֥ח </w:t>
            </w:r>
          </w:p>
        </w:tc>
        <w:tc>
          <w:tcPr>
            <w:tcW w:type="auto" w:w="1728"/>
          </w:tcPr>
          <w:p>
            <w:r>
              <w:t>past</w:t>
            </w:r>
          </w:p>
        </w:tc>
      </w:tr>
    </w:tbl>
    <w:p>
      <w:r>
        <w:br/>
      </w:r>
    </w:p>
    <w:p>
      <w:pPr>
        <w:pStyle w:val="Reference"/>
      </w:pPr>
      <w:hyperlink r:id="rId371">
        <w:r>
          <w:rPr/>
          <w:t>Exodus 2:10</w:t>
        </w:r>
      </w:hyperlink>
    </w:p>
    <w:p>
      <w:pPr>
        <w:pStyle w:val="Hebrew"/>
      </w:pPr>
      <w:r>
        <w:t xml:space="preserve">כִּ֥י מִן־הַמַּ֖יִם מְשִׁיתִֽהוּ׃ </w:t>
      </w:r>
    </w:p>
    <w:p>
      <w:pPr>
        <w:pStyle w:val="Hebrew"/>
      </w:pPr>
      <w:r>
        <w:rPr>
          <w:color w:val="FF0000"/>
          <w:vertAlign w:val="superscript"/>
          <w:rtl/>
        </w:rPr>
        <w:t>29323</w:t>
      </w:r>
      <w:r>
        <w:rPr>
          <w:rFonts w:ascii="Times New Roman" w:hAnsi="Times New Roman"/>
          <w:color w:val="828282"/>
          <w:rtl/>
        </w:rPr>
        <w:t xml:space="preserve">כִּ֥י </w:t>
      </w:r>
      <w:r>
        <w:rPr>
          <w:color w:val="FF0000"/>
          <w:vertAlign w:val="superscript"/>
          <w:rtl/>
        </w:rPr>
        <w:t>29324</w:t>
      </w:r>
      <w:r>
        <w:rPr>
          <w:rFonts w:ascii="Times New Roman" w:hAnsi="Times New Roman"/>
          <w:color w:val="828282"/>
          <w:rtl/>
        </w:rPr>
        <w:t>מִן־</w:t>
      </w:r>
      <w:r>
        <w:rPr>
          <w:color w:val="FF0000"/>
          <w:vertAlign w:val="superscript"/>
          <w:rtl/>
        </w:rPr>
        <w:t>29325</w:t>
      </w:r>
      <w:r>
        <w:rPr>
          <w:rFonts w:ascii="Times New Roman" w:hAnsi="Times New Roman"/>
          <w:color w:val="828282"/>
          <w:rtl/>
        </w:rPr>
        <w:t>הַ</w:t>
      </w:r>
      <w:r>
        <w:rPr>
          <w:color w:val="FF0000"/>
          <w:vertAlign w:val="superscript"/>
          <w:rtl/>
        </w:rPr>
        <w:t>29326</w:t>
      </w:r>
      <w:r>
        <w:rPr>
          <w:rFonts w:ascii="Times New Roman" w:hAnsi="Times New Roman"/>
          <w:color w:val="828282"/>
          <w:rtl/>
        </w:rPr>
        <w:t xml:space="preserve">מַּ֖יִם </w:t>
      </w:r>
      <w:r>
        <w:rPr>
          <w:color w:val="FF0000"/>
          <w:vertAlign w:val="superscript"/>
          <w:rtl/>
        </w:rPr>
        <w:t>29327</w:t>
      </w:r>
      <w:r>
        <w:rPr>
          <w:rFonts w:ascii="Times New Roman" w:hAnsi="Times New Roman"/>
          <w:color w:val="828282"/>
          <w:rtl/>
        </w:rPr>
        <w:t xml:space="preserve">מְשִׁיתִֽהוּ׃ </w:t>
      </w:r>
    </w:p>
    <w:p>
      <w:pPr>
        <w:pStyle w:val="Hebrew"/>
      </w:pPr>
      <w:r>
        <w:rPr>
          <w:color w:val="828282"/>
        </w:rPr>
        <w:t xml:space="preserve">וַיִגְדַּ֣ל הַיֶּ֗לֶד וַתְּבִאֵ֨הוּ֙ לְבַת־פַּרְעֹ֔ה וַֽיְהִי־לָ֖הּ לְבֵ֑ן וַתִּקְרָ֤א שְׁמֹו֙ מֹשֶׁ֔ה וַתֹּ֕אמֶר כִּ֥י מִן־הַמַּ֖יִם מְשִׁיתִֽהוּ׃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55478052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b8877d0c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66ffaf81</w:t>
            </w:r>
          </w:p>
        </w:tc>
        <w:tc>
          <w:tcPr>
            <w:tcW w:type="auto" w:w="1728"/>
          </w:tcPr>
          <w:p>
            <w:r>
              <w:t>tense</w:t>
            </w:r>
          </w:p>
        </w:tc>
        <w:tc>
          <w:tcPr>
            <w:tcW w:type="auto" w:w="1728"/>
          </w:tcPr>
          <w:p>
            <w:r>
              <w:t>verb</w:t>
            </w:r>
          </w:p>
        </w:tc>
        <w:tc>
          <w:tcPr>
            <w:tcW w:type="auto" w:w="1728"/>
          </w:tcPr>
          <w:p>
            <w:r>
              <w:t xml:space="preserve">מְשִׁיתִֽהוּ׃ </w:t>
            </w:r>
          </w:p>
        </w:tc>
        <w:tc>
          <w:tcPr>
            <w:tcW w:type="auto" w:w="1728"/>
          </w:tcPr>
          <w:p>
            <w:r>
              <w:t>past</w:t>
            </w:r>
          </w:p>
        </w:tc>
      </w:tr>
    </w:tbl>
    <w:p>
      <w:r>
        <w:br/>
      </w:r>
    </w:p>
    <w:p>
      <w:pPr>
        <w:pStyle w:val="Reference"/>
      </w:pPr>
      <w:hyperlink r:id="rId372">
        <w:r>
          <w:rPr/>
          <w:t>Exodus 2:13</w:t>
        </w:r>
      </w:hyperlink>
    </w:p>
    <w:p>
      <w:pPr>
        <w:pStyle w:val="Hebrew"/>
      </w:pPr>
      <w:r>
        <w:t xml:space="preserve">לָ֥מָּה תַכֶּ֖ה רֵעֶֽךָ׃ </w:t>
      </w:r>
    </w:p>
    <w:p>
      <w:pPr>
        <w:pStyle w:val="Hebrew"/>
      </w:pPr>
      <w:r>
        <w:rPr>
          <w:color w:val="FF0000"/>
          <w:vertAlign w:val="superscript"/>
          <w:rtl/>
        </w:rPr>
        <w:t>29393</w:t>
      </w:r>
      <w:r>
        <w:rPr>
          <w:rFonts w:ascii="Times New Roman" w:hAnsi="Times New Roman"/>
          <w:color w:val="828282"/>
          <w:rtl/>
        </w:rPr>
        <w:t xml:space="preserve">לָ֥מָּה </w:t>
      </w:r>
      <w:r>
        <w:rPr>
          <w:color w:val="FF0000"/>
          <w:vertAlign w:val="superscript"/>
          <w:rtl/>
        </w:rPr>
        <w:t>29394</w:t>
      </w:r>
      <w:r>
        <w:rPr>
          <w:rFonts w:ascii="Times New Roman" w:hAnsi="Times New Roman"/>
          <w:color w:val="828282"/>
          <w:rtl/>
        </w:rPr>
        <w:t xml:space="preserve">תַכֶּ֖ה </w:t>
      </w:r>
      <w:r>
        <w:rPr>
          <w:color w:val="FF0000"/>
          <w:vertAlign w:val="superscript"/>
          <w:rtl/>
        </w:rPr>
        <w:t>29395</w:t>
      </w:r>
      <w:r>
        <w:rPr>
          <w:rFonts w:ascii="Times New Roman" w:hAnsi="Times New Roman"/>
          <w:color w:val="828282"/>
          <w:rtl/>
        </w:rPr>
        <w:t xml:space="preserve">רֵעֶֽךָ׃ </w:t>
      </w:r>
    </w:p>
    <w:p>
      <w:pPr>
        <w:pStyle w:val="Hebrew"/>
      </w:pPr>
      <w:r>
        <w:rPr>
          <w:color w:val="828282"/>
        </w:rPr>
        <w:t xml:space="preserve">וַיֵּצֵא֙ בַּיֹּ֣ום הַשֵּׁנִ֔י וְהִנֵּ֛ה שְׁנֵֽי־אֲנָשִׁ֥ים עִבְרִ֖ים נִצִּ֑ים וַיֹּ֨אמֶר֙ לָֽרָשָׁ֔ע לָ֥מָּה תַכֶּ֖ה רֵעֶֽךָ׃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4bb41dec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36c91097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0d9af05c</w:t>
            </w:r>
          </w:p>
        </w:tc>
        <w:tc>
          <w:tcPr>
            <w:tcW w:type="auto" w:w="1728"/>
          </w:tcPr>
          <w:p>
            <w:r>
              <w:t>tense</w:t>
            </w:r>
          </w:p>
        </w:tc>
        <w:tc>
          <w:tcPr>
            <w:tcW w:type="auto" w:w="1728"/>
          </w:tcPr>
          <w:p>
            <w:r>
              <w:t>verb</w:t>
            </w:r>
          </w:p>
        </w:tc>
        <w:tc>
          <w:tcPr>
            <w:tcW w:type="auto" w:w="1728"/>
          </w:tcPr>
          <w:p>
            <w:r>
              <w:t xml:space="preserve">תַכֶּ֖ה </w:t>
            </w:r>
          </w:p>
        </w:tc>
        <w:tc>
          <w:tcPr>
            <w:tcW w:type="auto" w:w="1728"/>
          </w:tcPr>
          <w:p>
            <w:r>
              <w:t>pres</w:t>
            </w:r>
          </w:p>
        </w:tc>
      </w:tr>
    </w:tbl>
    <w:p>
      <w:r>
        <w:br/>
      </w:r>
    </w:p>
    <w:p>
      <w:pPr>
        <w:pStyle w:val="Reference"/>
      </w:pPr>
      <w:hyperlink r:id="rId373">
        <w:r>
          <w:rPr/>
          <w:t>Exodus 2:16</w:t>
        </w:r>
      </w:hyperlink>
    </w:p>
    <w:p>
      <w:pPr>
        <w:pStyle w:val="Hebrew"/>
      </w:pPr>
      <w:r>
        <w:t xml:space="preserve">וַתָּבֹ֣אנָה </w:t>
      </w:r>
    </w:p>
    <w:p>
      <w:pPr>
        <w:pStyle w:val="Hebrew"/>
      </w:pPr>
      <w:r>
        <w:rPr>
          <w:color w:val="FF0000"/>
          <w:vertAlign w:val="superscript"/>
          <w:rtl/>
        </w:rPr>
        <w:t>29462</w:t>
      </w:r>
      <w:r>
        <w:rPr>
          <w:rFonts w:ascii="Times New Roman" w:hAnsi="Times New Roman"/>
          <w:color w:val="828282"/>
          <w:rtl/>
        </w:rPr>
        <w:t>וַ</w:t>
      </w:r>
      <w:r>
        <w:rPr>
          <w:color w:val="FF0000"/>
          <w:vertAlign w:val="superscript"/>
          <w:rtl/>
        </w:rPr>
        <w:t>29463</w:t>
      </w:r>
      <w:r>
        <w:rPr>
          <w:rFonts w:ascii="Times New Roman" w:hAnsi="Times New Roman"/>
          <w:color w:val="828282"/>
          <w:rtl/>
        </w:rPr>
        <w:t xml:space="preserve">תָּבֹ֣אנָה </w:t>
      </w:r>
    </w:p>
    <w:p>
      <w:pPr>
        <w:pStyle w:val="Hebrew"/>
      </w:pPr>
      <w:r>
        <w:rPr>
          <w:color w:val="828282"/>
        </w:rPr>
        <w:t xml:space="preserve">וּלְכֹהֵ֥ן מִדְיָ֖ן שֶׁ֣בַע בָּנֹ֑ות וַתָּבֹ֣אנָה וַתִּדְלֶ֗נָה וַתְּמַלֶּ֨אנָה֙ אֶת־הָ֣רְהָטִ֔ים לְהַשְׁקֹ֖ות צֹ֥אן אֲבִיהֶֽן׃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3879d2d3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d267052e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1aa1c042</w:t>
            </w:r>
          </w:p>
        </w:tc>
        <w:tc>
          <w:tcPr>
            <w:tcW w:type="auto" w:w="1728"/>
          </w:tcPr>
          <w:p>
            <w:r>
              <w:t>tense</w:t>
            </w:r>
          </w:p>
        </w:tc>
        <w:tc>
          <w:tcPr>
            <w:tcW w:type="auto" w:w="1728"/>
          </w:tcPr>
          <w:p>
            <w:r>
              <w:t>verb</w:t>
            </w:r>
          </w:p>
        </w:tc>
        <w:tc>
          <w:tcPr>
            <w:tcW w:type="auto" w:w="1728"/>
          </w:tcPr>
          <w:p>
            <w:r>
              <w:t xml:space="preserve">תָּבֹ֣אנָה </w:t>
            </w:r>
          </w:p>
        </w:tc>
        <w:tc>
          <w:tcPr>
            <w:tcW w:type="auto" w:w="1728"/>
          </w:tcPr>
          <w:p>
            <w:r>
              <w:t>past</w:t>
            </w:r>
          </w:p>
        </w:tc>
      </w:tr>
    </w:tbl>
    <w:p>
      <w:r>
        <w:br/>
      </w:r>
    </w:p>
    <w:p>
      <w:pPr>
        <w:pStyle w:val="Reference"/>
      </w:pPr>
      <w:hyperlink r:id="rId374">
        <w:r>
          <w:rPr/>
          <w:t>Exodus 2:19</w:t>
        </w:r>
      </w:hyperlink>
    </w:p>
    <w:p>
      <w:pPr>
        <w:pStyle w:val="Hebrew"/>
      </w:pPr>
      <w:r>
        <w:t xml:space="preserve">וְגַם־דָּלֹ֤ה דָלָה֙ לָ֔נוּ </w:t>
      </w:r>
    </w:p>
    <w:p>
      <w:pPr>
        <w:pStyle w:val="Hebrew"/>
      </w:pPr>
      <w:r>
        <w:rPr>
          <w:color w:val="FF0000"/>
          <w:vertAlign w:val="superscript"/>
          <w:rtl/>
        </w:rPr>
        <w:t>29511</w:t>
      </w:r>
      <w:r>
        <w:rPr>
          <w:rFonts w:ascii="Times New Roman" w:hAnsi="Times New Roman"/>
          <w:color w:val="828282"/>
          <w:rtl/>
        </w:rPr>
        <w:t>וְ</w:t>
      </w:r>
      <w:r>
        <w:rPr>
          <w:color w:val="FF0000"/>
          <w:vertAlign w:val="superscript"/>
          <w:rtl/>
        </w:rPr>
        <w:t>29512</w:t>
      </w:r>
      <w:r>
        <w:rPr>
          <w:rFonts w:ascii="Times New Roman" w:hAnsi="Times New Roman"/>
          <w:color w:val="828282"/>
          <w:rtl/>
        </w:rPr>
        <w:t>גַם־</w:t>
      </w:r>
      <w:r>
        <w:rPr>
          <w:color w:val="FF0000"/>
          <w:vertAlign w:val="superscript"/>
          <w:rtl/>
        </w:rPr>
        <w:t>29513</w:t>
      </w:r>
      <w:r>
        <w:rPr>
          <w:rFonts w:ascii="Times New Roman" w:hAnsi="Times New Roman"/>
          <w:color w:val="828282"/>
          <w:rtl/>
        </w:rPr>
        <w:t xml:space="preserve">דָּלֹ֤ה </w:t>
      </w:r>
      <w:r>
        <w:rPr>
          <w:color w:val="FF0000"/>
          <w:vertAlign w:val="superscript"/>
          <w:rtl/>
        </w:rPr>
        <w:t>29514</w:t>
      </w:r>
      <w:r>
        <w:rPr>
          <w:rFonts w:ascii="Times New Roman" w:hAnsi="Times New Roman"/>
          <w:color w:val="828282"/>
          <w:rtl/>
        </w:rPr>
        <w:t xml:space="preserve">דָלָה֙ </w:t>
      </w:r>
      <w:r>
        <w:rPr>
          <w:color w:val="FF0000"/>
          <w:vertAlign w:val="superscript"/>
          <w:rtl/>
        </w:rPr>
        <w:t>29515</w:t>
      </w:r>
      <w:r>
        <w:rPr>
          <w:rFonts w:ascii="Times New Roman" w:hAnsi="Times New Roman"/>
          <w:color w:val="828282"/>
          <w:rtl/>
        </w:rPr>
        <w:t xml:space="preserve">לָ֔נוּ </w:t>
      </w:r>
    </w:p>
    <w:p>
      <w:pPr>
        <w:pStyle w:val="Hebrew"/>
      </w:pPr>
      <w:r>
        <w:rPr>
          <w:color w:val="828282"/>
        </w:rPr>
        <w:t xml:space="preserve">וַתֹּאמַ֕רְןָ אִ֣ישׁ מִצְרִ֔י הִצִּילָ֖נוּ מִיַּ֣ד הָרֹעִ֑ים וְגַם־דָּלֹ֤ה דָלָה֙ לָ֔נוּ וַיַּ֖שְׁקְ אֶת־הַצֹּֽאן׃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20e06fa0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96050307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fe840245</w:t>
            </w:r>
          </w:p>
        </w:tc>
        <w:tc>
          <w:tcPr>
            <w:tcW w:type="auto" w:w="1728"/>
          </w:tcPr>
          <w:p>
            <w:r>
              <w:t>tense</w:t>
            </w:r>
          </w:p>
        </w:tc>
        <w:tc>
          <w:tcPr>
            <w:tcW w:type="auto" w:w="1728"/>
          </w:tcPr>
          <w:p>
            <w:r>
              <w:t>verb</w:t>
            </w:r>
          </w:p>
        </w:tc>
        <w:tc>
          <w:tcPr>
            <w:tcW w:type="auto" w:w="1728"/>
          </w:tcPr>
          <w:p>
            <w:r>
              <w:t xml:space="preserve">דָלָה֙ </w:t>
            </w:r>
          </w:p>
        </w:tc>
        <w:tc>
          <w:tcPr>
            <w:tcW w:type="auto" w:w="1728"/>
          </w:tcPr>
          <w:p>
            <w:r>
              <w:t>past</w:t>
            </w:r>
          </w:p>
        </w:tc>
      </w:tr>
    </w:tbl>
    <w:p>
      <w:r>
        <w:br/>
      </w:r>
    </w:p>
    <w:p>
      <w:pPr>
        <w:pStyle w:val="Reference"/>
      </w:pPr>
      <w:hyperlink r:id="rId375">
        <w:r>
          <w:rPr/>
          <w:t>Exodus 2:21</w:t>
        </w:r>
      </w:hyperlink>
    </w:p>
    <w:p>
      <w:pPr>
        <w:pStyle w:val="Hebrew"/>
      </w:pPr>
      <w:r>
        <w:t xml:space="preserve">וַיִּתֵּ֛ן אֶת־צִפֹּרָ֥ה בִתֹּ֖ו לְמֹשֶֽׁה׃ </w:t>
      </w:r>
    </w:p>
    <w:p>
      <w:pPr>
        <w:pStyle w:val="Hebrew"/>
      </w:pPr>
      <w:r>
        <w:rPr>
          <w:color w:val="FF0000"/>
          <w:vertAlign w:val="superscript"/>
          <w:rtl/>
        </w:rPr>
        <w:t>29546</w:t>
      </w:r>
      <w:r>
        <w:rPr>
          <w:rFonts w:ascii="Times New Roman" w:hAnsi="Times New Roman"/>
          <w:color w:val="828282"/>
          <w:rtl/>
        </w:rPr>
        <w:t>וַ</w:t>
      </w:r>
      <w:r>
        <w:rPr>
          <w:color w:val="FF0000"/>
          <w:vertAlign w:val="superscript"/>
          <w:rtl/>
        </w:rPr>
        <w:t>29547</w:t>
      </w:r>
      <w:r>
        <w:rPr>
          <w:rFonts w:ascii="Times New Roman" w:hAnsi="Times New Roman"/>
          <w:color w:val="828282"/>
          <w:rtl/>
        </w:rPr>
        <w:t xml:space="preserve">יִּתֵּ֛ן </w:t>
      </w:r>
      <w:r>
        <w:rPr>
          <w:color w:val="FF0000"/>
          <w:vertAlign w:val="superscript"/>
          <w:rtl/>
        </w:rPr>
        <w:t>29548</w:t>
      </w:r>
      <w:r>
        <w:rPr>
          <w:rFonts w:ascii="Times New Roman" w:hAnsi="Times New Roman"/>
          <w:color w:val="828282"/>
          <w:rtl/>
        </w:rPr>
        <w:t>אֶת־</w:t>
      </w:r>
      <w:r>
        <w:rPr>
          <w:color w:val="FF0000"/>
          <w:vertAlign w:val="superscript"/>
          <w:rtl/>
        </w:rPr>
        <w:t>29549</w:t>
      </w:r>
      <w:r>
        <w:rPr>
          <w:rFonts w:ascii="Times New Roman" w:hAnsi="Times New Roman"/>
          <w:color w:val="828282"/>
          <w:rtl/>
        </w:rPr>
        <w:t xml:space="preserve">צִפֹּרָ֥ה </w:t>
      </w:r>
      <w:r>
        <w:rPr>
          <w:color w:val="FF0000"/>
          <w:vertAlign w:val="superscript"/>
          <w:rtl/>
        </w:rPr>
        <w:t>29550</w:t>
      </w:r>
      <w:r>
        <w:rPr>
          <w:rFonts w:ascii="Times New Roman" w:hAnsi="Times New Roman"/>
          <w:color w:val="828282"/>
          <w:rtl/>
        </w:rPr>
        <w:t xml:space="preserve">בִתֹּ֖ו </w:t>
      </w:r>
      <w:r>
        <w:rPr>
          <w:color w:val="FF0000"/>
          <w:vertAlign w:val="superscript"/>
          <w:rtl/>
        </w:rPr>
        <w:t>29551</w:t>
      </w:r>
      <w:r>
        <w:rPr>
          <w:rFonts w:ascii="Times New Roman" w:hAnsi="Times New Roman"/>
          <w:color w:val="828282"/>
          <w:rtl/>
        </w:rPr>
        <w:t>לְ</w:t>
      </w:r>
      <w:r>
        <w:rPr>
          <w:color w:val="FF0000"/>
          <w:vertAlign w:val="superscript"/>
          <w:rtl/>
        </w:rPr>
        <w:t>29552</w:t>
      </w:r>
      <w:r>
        <w:rPr>
          <w:rFonts w:ascii="Times New Roman" w:hAnsi="Times New Roman"/>
          <w:color w:val="828282"/>
          <w:rtl/>
        </w:rPr>
        <w:t xml:space="preserve">מֹשֶֽׁה׃ </w:t>
      </w:r>
    </w:p>
    <w:p>
      <w:pPr>
        <w:pStyle w:val="Hebrew"/>
      </w:pPr>
      <w:r>
        <w:rPr>
          <w:color w:val="828282"/>
        </w:rPr>
        <w:t xml:space="preserve">וַיֹּ֥ואֶל מֹשֶׁ֖ה לָשֶׁ֣בֶת אֶת־הָאִ֑ישׁ וַיִּתֵּ֛ן אֶת־צִפֹּרָ֥ה בִתֹּ֖ו לְמֹשֶֽׁה׃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badce4d5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bb7b3b39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7385c48c</w:t>
            </w:r>
          </w:p>
        </w:tc>
        <w:tc>
          <w:tcPr>
            <w:tcW w:type="auto" w:w="1728"/>
          </w:tcPr>
          <w:p>
            <w:r>
              <w:t>tense</w:t>
            </w:r>
          </w:p>
        </w:tc>
        <w:tc>
          <w:tcPr>
            <w:tcW w:type="auto" w:w="1728"/>
          </w:tcPr>
          <w:p>
            <w:r>
              <w:t>verb</w:t>
            </w:r>
          </w:p>
        </w:tc>
        <w:tc>
          <w:tcPr>
            <w:tcW w:type="auto" w:w="1728"/>
          </w:tcPr>
          <w:p>
            <w:r>
              <w:t xml:space="preserve">יִּתֵּ֛ן </w:t>
            </w:r>
          </w:p>
        </w:tc>
        <w:tc>
          <w:tcPr>
            <w:tcW w:type="auto" w:w="1728"/>
          </w:tcPr>
          <w:p>
            <w:r>
              <w:t>past</w:t>
            </w:r>
          </w:p>
        </w:tc>
      </w:tr>
    </w:tbl>
    <w:p>
      <w:r>
        <w:br/>
      </w:r>
    </w:p>
    <w:p>
      <w:pPr>
        <w:pStyle w:val="Reference"/>
      </w:pPr>
      <w:hyperlink r:id="rId376">
        <w:r>
          <w:rPr/>
          <w:t>Exodus 2:23</w:t>
        </w:r>
      </w:hyperlink>
    </w:p>
    <w:p>
      <w:pPr>
        <w:pStyle w:val="Hebrew"/>
      </w:pPr>
      <w:r>
        <w:t xml:space="preserve">וַיֵּאָנְח֧וּ בְנֵֽי־יִשְׂרָאֵ֛ל מִן־הָעֲבֹדָ֖ה </w:t>
      </w:r>
    </w:p>
    <w:p>
      <w:pPr>
        <w:pStyle w:val="Hebrew"/>
      </w:pPr>
      <w:r>
        <w:rPr>
          <w:color w:val="FF0000"/>
          <w:vertAlign w:val="superscript"/>
          <w:rtl/>
        </w:rPr>
        <w:t>29581</w:t>
      </w:r>
      <w:r>
        <w:rPr>
          <w:rFonts w:ascii="Times New Roman" w:hAnsi="Times New Roman"/>
          <w:color w:val="828282"/>
          <w:rtl/>
        </w:rPr>
        <w:t>וַ</w:t>
      </w:r>
      <w:r>
        <w:rPr>
          <w:color w:val="FF0000"/>
          <w:vertAlign w:val="superscript"/>
          <w:rtl/>
        </w:rPr>
        <w:t>29582</w:t>
      </w:r>
      <w:r>
        <w:rPr>
          <w:rFonts w:ascii="Times New Roman" w:hAnsi="Times New Roman"/>
          <w:color w:val="828282"/>
          <w:rtl/>
        </w:rPr>
        <w:t xml:space="preserve">יֵּאָנְח֧וּ </w:t>
      </w:r>
      <w:r>
        <w:rPr>
          <w:color w:val="FF0000"/>
          <w:vertAlign w:val="superscript"/>
          <w:rtl/>
        </w:rPr>
        <w:t>29583</w:t>
      </w:r>
      <w:r>
        <w:rPr>
          <w:rFonts w:ascii="Times New Roman" w:hAnsi="Times New Roman"/>
          <w:color w:val="828282"/>
          <w:rtl/>
        </w:rPr>
        <w:t>בְנֵֽי־</w:t>
      </w:r>
      <w:r>
        <w:rPr>
          <w:color w:val="FF0000"/>
          <w:vertAlign w:val="superscript"/>
          <w:rtl/>
        </w:rPr>
        <w:t>29584</w:t>
      </w:r>
      <w:r>
        <w:rPr>
          <w:rFonts w:ascii="Times New Roman" w:hAnsi="Times New Roman"/>
          <w:color w:val="828282"/>
          <w:rtl/>
        </w:rPr>
        <w:t xml:space="preserve">יִשְׂרָאֵ֛ל </w:t>
      </w:r>
      <w:r>
        <w:rPr>
          <w:color w:val="FF0000"/>
          <w:vertAlign w:val="superscript"/>
          <w:rtl/>
        </w:rPr>
        <w:t>29585</w:t>
      </w:r>
      <w:r>
        <w:rPr>
          <w:rFonts w:ascii="Times New Roman" w:hAnsi="Times New Roman"/>
          <w:color w:val="828282"/>
          <w:rtl/>
        </w:rPr>
        <w:t>מִן־</w:t>
      </w:r>
      <w:r>
        <w:rPr>
          <w:color w:val="FF0000"/>
          <w:vertAlign w:val="superscript"/>
          <w:rtl/>
        </w:rPr>
        <w:t>29586</w:t>
      </w:r>
      <w:r>
        <w:rPr>
          <w:rFonts w:ascii="Times New Roman" w:hAnsi="Times New Roman"/>
          <w:color w:val="828282"/>
          <w:rtl/>
        </w:rPr>
        <w:t>הָ</w:t>
      </w:r>
      <w:r>
        <w:rPr>
          <w:color w:val="FF0000"/>
          <w:vertAlign w:val="superscript"/>
          <w:rtl/>
        </w:rPr>
        <w:t>29587</w:t>
      </w:r>
      <w:r>
        <w:rPr>
          <w:rFonts w:ascii="Times New Roman" w:hAnsi="Times New Roman"/>
          <w:color w:val="828282"/>
          <w:rtl/>
        </w:rPr>
        <w:t xml:space="preserve">עֲבֹדָ֖ה </w:t>
      </w:r>
    </w:p>
    <w:p>
      <w:pPr>
        <w:pStyle w:val="Hebrew"/>
      </w:pPr>
      <w:r>
        <w:rPr>
          <w:color w:val="828282"/>
        </w:rPr>
        <w:t xml:space="preserve">וַיְהִי֩ בַיָּמִ֨ים הָֽרַבִּ֜ים הָהֵ֗ם וַיָּ֨מָת֙ מֶ֣לֶךְ מִצְרַ֔יִם וַיֵּאָנְח֧וּ בְנֵֽי־יִשְׂרָאֵ֛ל מִן־הָעֲבֹדָ֖ה וַיִּזְעָ֑קוּ וַתַּ֧עַל שַׁוְעָתָ֛ם אֶל־הָאֱלֹהִ֖ים מִן־הָעֲבֹדָֽה׃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2116e996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467e9a91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05f58034</w:t>
            </w:r>
          </w:p>
        </w:tc>
        <w:tc>
          <w:tcPr>
            <w:tcW w:type="auto" w:w="1728"/>
          </w:tcPr>
          <w:p>
            <w:r>
              <w:t>tense</w:t>
            </w:r>
          </w:p>
        </w:tc>
        <w:tc>
          <w:tcPr>
            <w:tcW w:type="auto" w:w="1728"/>
          </w:tcPr>
          <w:p>
            <w:r>
              <w:t>verb</w:t>
            </w:r>
          </w:p>
        </w:tc>
        <w:tc>
          <w:tcPr>
            <w:tcW w:type="auto" w:w="1728"/>
          </w:tcPr>
          <w:p>
            <w:r>
              <w:t xml:space="preserve">יֵּאָנְח֧וּ </w:t>
            </w:r>
          </w:p>
        </w:tc>
        <w:tc>
          <w:tcPr>
            <w:tcW w:type="auto" w:w="1728"/>
          </w:tcPr>
          <w:p>
            <w:r>
              <w:t>past</w:t>
            </w:r>
          </w:p>
        </w:tc>
      </w:tr>
    </w:tbl>
    <w:p>
      <w:r>
        <w:br/>
      </w:r>
    </w:p>
    <w:p>
      <w:pPr>
        <w:pStyle w:val="Reference"/>
      </w:pPr>
      <w:hyperlink r:id="rId377">
        <w:r>
          <w:rPr/>
          <w:t>Exodus 2:24</w:t>
        </w:r>
      </w:hyperlink>
    </w:p>
    <w:p>
      <w:pPr>
        <w:pStyle w:val="Hebrew"/>
      </w:pPr>
      <w:r>
        <w:t xml:space="preserve">וַיִּזְכֹּ֤ר אֱלֹהִים֙ אֶת־בְּרִיתֹ֔ו אֶת־אַבְרָהָ֖ם אֶת־יִצְחָ֥ק וְאֶֽת־יַעֲקֹֽב׃ </w:t>
      </w:r>
    </w:p>
    <w:p>
      <w:pPr>
        <w:pStyle w:val="Hebrew"/>
      </w:pPr>
      <w:r>
        <w:rPr>
          <w:color w:val="FF0000"/>
          <w:vertAlign w:val="superscript"/>
          <w:rtl/>
        </w:rPr>
        <w:t>29604</w:t>
      </w:r>
      <w:r>
        <w:rPr>
          <w:rFonts w:ascii="Times New Roman" w:hAnsi="Times New Roman"/>
          <w:color w:val="828282"/>
          <w:rtl/>
        </w:rPr>
        <w:t>וַ</w:t>
      </w:r>
      <w:r>
        <w:rPr>
          <w:color w:val="FF0000"/>
          <w:vertAlign w:val="superscript"/>
          <w:rtl/>
        </w:rPr>
        <w:t>29605</w:t>
      </w:r>
      <w:r>
        <w:rPr>
          <w:rFonts w:ascii="Times New Roman" w:hAnsi="Times New Roman"/>
          <w:color w:val="828282"/>
          <w:rtl/>
        </w:rPr>
        <w:t xml:space="preserve">יִּזְכֹּ֤ר </w:t>
      </w:r>
      <w:r>
        <w:rPr>
          <w:color w:val="FF0000"/>
          <w:vertAlign w:val="superscript"/>
          <w:rtl/>
        </w:rPr>
        <w:t>29606</w:t>
      </w:r>
      <w:r>
        <w:rPr>
          <w:rFonts w:ascii="Times New Roman" w:hAnsi="Times New Roman"/>
          <w:color w:val="828282"/>
          <w:rtl/>
        </w:rPr>
        <w:t xml:space="preserve">אֱלֹהִים֙ </w:t>
      </w:r>
      <w:r>
        <w:rPr>
          <w:color w:val="FF0000"/>
          <w:vertAlign w:val="superscript"/>
          <w:rtl/>
        </w:rPr>
        <w:t>29607</w:t>
      </w:r>
      <w:r>
        <w:rPr>
          <w:rFonts w:ascii="Times New Roman" w:hAnsi="Times New Roman"/>
          <w:color w:val="828282"/>
          <w:rtl/>
        </w:rPr>
        <w:t>אֶת־</w:t>
      </w:r>
      <w:r>
        <w:rPr>
          <w:color w:val="FF0000"/>
          <w:vertAlign w:val="superscript"/>
          <w:rtl/>
        </w:rPr>
        <w:t>29608</w:t>
      </w:r>
      <w:r>
        <w:rPr>
          <w:rFonts w:ascii="Times New Roman" w:hAnsi="Times New Roman"/>
          <w:color w:val="828282"/>
          <w:rtl/>
        </w:rPr>
        <w:t xml:space="preserve">בְּרִיתֹ֔ו </w:t>
      </w:r>
      <w:r>
        <w:rPr>
          <w:color w:val="FF0000"/>
          <w:vertAlign w:val="superscript"/>
          <w:rtl/>
        </w:rPr>
        <w:t>29609</w:t>
      </w:r>
      <w:r>
        <w:rPr>
          <w:rFonts w:ascii="Times New Roman" w:hAnsi="Times New Roman"/>
          <w:color w:val="828282"/>
          <w:rtl/>
        </w:rPr>
        <w:t>אֶת־</w:t>
      </w:r>
      <w:r>
        <w:rPr>
          <w:color w:val="FF0000"/>
          <w:vertAlign w:val="superscript"/>
          <w:rtl/>
        </w:rPr>
        <w:t>29610</w:t>
      </w:r>
      <w:r>
        <w:rPr>
          <w:rFonts w:ascii="Times New Roman" w:hAnsi="Times New Roman"/>
          <w:color w:val="828282"/>
          <w:rtl/>
        </w:rPr>
        <w:t xml:space="preserve">אַבְרָהָ֖ם </w:t>
      </w:r>
      <w:r>
        <w:rPr>
          <w:color w:val="FF0000"/>
          <w:vertAlign w:val="superscript"/>
          <w:rtl/>
        </w:rPr>
        <w:t>29611</w:t>
      </w:r>
      <w:r>
        <w:rPr>
          <w:rFonts w:ascii="Times New Roman" w:hAnsi="Times New Roman"/>
          <w:color w:val="828282"/>
          <w:rtl/>
        </w:rPr>
        <w:t>אֶת־</w:t>
      </w:r>
      <w:r>
        <w:rPr>
          <w:color w:val="FF0000"/>
          <w:vertAlign w:val="superscript"/>
          <w:rtl/>
        </w:rPr>
        <w:t>29612</w:t>
      </w:r>
      <w:r>
        <w:rPr>
          <w:rFonts w:ascii="Times New Roman" w:hAnsi="Times New Roman"/>
          <w:color w:val="828282"/>
          <w:rtl/>
        </w:rPr>
        <w:t xml:space="preserve">יִצְחָ֥ק </w:t>
      </w:r>
      <w:r>
        <w:rPr>
          <w:color w:val="FF0000"/>
          <w:vertAlign w:val="superscript"/>
          <w:rtl/>
        </w:rPr>
        <w:t>29613</w:t>
      </w:r>
      <w:r>
        <w:rPr>
          <w:rFonts w:ascii="Times New Roman" w:hAnsi="Times New Roman"/>
          <w:color w:val="828282"/>
          <w:rtl/>
        </w:rPr>
        <w:t>וְ</w:t>
      </w:r>
      <w:r>
        <w:rPr>
          <w:color w:val="FF0000"/>
          <w:vertAlign w:val="superscript"/>
          <w:rtl/>
        </w:rPr>
        <w:t>29614</w:t>
      </w:r>
      <w:r>
        <w:rPr>
          <w:rFonts w:ascii="Times New Roman" w:hAnsi="Times New Roman"/>
          <w:color w:val="828282"/>
          <w:rtl/>
        </w:rPr>
        <w:t>אֶֽת־</w:t>
      </w:r>
      <w:r>
        <w:rPr>
          <w:color w:val="FF0000"/>
          <w:vertAlign w:val="superscript"/>
          <w:rtl/>
        </w:rPr>
        <w:t>29615</w:t>
      </w:r>
      <w:r>
        <w:rPr>
          <w:rFonts w:ascii="Times New Roman" w:hAnsi="Times New Roman"/>
          <w:color w:val="828282"/>
          <w:rtl/>
        </w:rPr>
        <w:t xml:space="preserve">יַעֲקֹֽב׃ </w:t>
      </w:r>
    </w:p>
    <w:p>
      <w:pPr>
        <w:pStyle w:val="Hebrew"/>
      </w:pPr>
      <w:r>
        <w:rPr>
          <w:color w:val="828282"/>
        </w:rPr>
        <w:t xml:space="preserve">וַיִּשְׁמַ֥ע אֱלֹהִ֖ים אֶת־נַאֲקָתָ֑ם וַיִּזְכֹּ֤ר אֱלֹהִים֙ אֶת־בְּרִיתֹ֔ו אֶת־אַבְרָהָ֖ם אֶת־יִצְחָ֥ק וְאֶֽת־יַעֲקֹֽב׃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271f9647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a69833d6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333cf529</w:t>
            </w:r>
          </w:p>
        </w:tc>
        <w:tc>
          <w:tcPr>
            <w:tcW w:type="auto" w:w="1728"/>
          </w:tcPr>
          <w:p>
            <w:r>
              <w:t>tense</w:t>
            </w:r>
          </w:p>
        </w:tc>
        <w:tc>
          <w:tcPr>
            <w:tcW w:type="auto" w:w="1728"/>
          </w:tcPr>
          <w:p>
            <w:r>
              <w:t>verb</w:t>
            </w:r>
          </w:p>
        </w:tc>
        <w:tc>
          <w:tcPr>
            <w:tcW w:type="auto" w:w="1728"/>
          </w:tcPr>
          <w:p>
            <w:r>
              <w:t xml:space="preserve">יִּזְכֹּ֤ר </w:t>
            </w:r>
          </w:p>
        </w:tc>
        <w:tc>
          <w:tcPr>
            <w:tcW w:type="auto" w:w="1728"/>
          </w:tcPr>
          <w:p>
            <w:r>
              <w:t>past</w:t>
            </w:r>
          </w:p>
        </w:tc>
      </w:tr>
    </w:tbl>
    <w:p>
      <w:r>
        <w:br/>
      </w:r>
    </w:p>
    <w:p>
      <w:pPr>
        <w:pStyle w:val="Reference"/>
      </w:pPr>
      <w:hyperlink r:id="rId378">
        <w:r>
          <w:rPr/>
          <w:t>Exodus 3:3</w:t>
        </w:r>
      </w:hyperlink>
    </w:p>
    <w:p>
      <w:pPr>
        <w:pStyle w:val="Hebrew"/>
      </w:pPr>
      <w:r>
        <w:t xml:space="preserve">מַדּ֖וּעַ לֹא־יִבְעַ֥ר הַסְּנֶֽה׃ </w:t>
      </w:r>
    </w:p>
    <w:p>
      <w:pPr>
        <w:pStyle w:val="Hebrew"/>
      </w:pPr>
      <w:r>
        <w:rPr>
          <w:color w:val="FF0000"/>
          <w:vertAlign w:val="superscript"/>
          <w:rtl/>
        </w:rPr>
        <w:t>29691</w:t>
      </w:r>
      <w:r>
        <w:rPr>
          <w:rFonts w:ascii="Times New Roman" w:hAnsi="Times New Roman"/>
          <w:color w:val="828282"/>
          <w:rtl/>
        </w:rPr>
        <w:t xml:space="preserve">מַדּ֖וּעַ </w:t>
      </w:r>
      <w:r>
        <w:rPr>
          <w:color w:val="FF0000"/>
          <w:vertAlign w:val="superscript"/>
          <w:rtl/>
        </w:rPr>
        <w:t>29692</w:t>
      </w:r>
      <w:r>
        <w:rPr>
          <w:rFonts w:ascii="Times New Roman" w:hAnsi="Times New Roman"/>
          <w:color w:val="828282"/>
          <w:rtl/>
        </w:rPr>
        <w:t>לֹא־</w:t>
      </w:r>
      <w:r>
        <w:rPr>
          <w:color w:val="FF0000"/>
          <w:vertAlign w:val="superscript"/>
          <w:rtl/>
        </w:rPr>
        <w:t>29693</w:t>
      </w:r>
      <w:r>
        <w:rPr>
          <w:rFonts w:ascii="Times New Roman" w:hAnsi="Times New Roman"/>
          <w:color w:val="828282"/>
          <w:rtl/>
        </w:rPr>
        <w:t xml:space="preserve">יִבְעַ֥ר </w:t>
      </w:r>
      <w:r>
        <w:rPr>
          <w:color w:val="FF0000"/>
          <w:vertAlign w:val="superscript"/>
          <w:rtl/>
        </w:rPr>
        <w:t>29694</w:t>
      </w:r>
      <w:r>
        <w:rPr>
          <w:rFonts w:ascii="Times New Roman" w:hAnsi="Times New Roman"/>
          <w:color w:val="828282"/>
          <w:rtl/>
        </w:rPr>
        <w:t>הַ</w:t>
      </w:r>
      <w:r>
        <w:rPr>
          <w:color w:val="FF0000"/>
          <w:vertAlign w:val="superscript"/>
          <w:rtl/>
        </w:rPr>
        <w:t>29695</w:t>
      </w:r>
      <w:r>
        <w:rPr>
          <w:rFonts w:ascii="Times New Roman" w:hAnsi="Times New Roman"/>
          <w:color w:val="828282"/>
          <w:rtl/>
        </w:rPr>
        <w:t xml:space="preserve">סְּנֶֽה׃ </w:t>
      </w:r>
    </w:p>
    <w:p>
      <w:pPr>
        <w:pStyle w:val="Hebrew"/>
      </w:pPr>
      <w:r>
        <w:rPr>
          <w:color w:val="828282"/>
        </w:rPr>
        <w:t xml:space="preserve">וַיֹּ֣אמֶר מֹשֶׁ֔ה אָסֻֽרָה־נָּ֣א וְאֶרְאֶ֔ה אֶת־הַמַּרְאֶ֥ה הַגָּדֹ֖ל הַזֶּ֑ה מַדּ֖וּעַ לֹא־יִבְעַ֥ר הַסְּנֶֽה׃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518be3b8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2704784b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343acc57</w:t>
            </w:r>
          </w:p>
        </w:tc>
        <w:tc>
          <w:tcPr>
            <w:tcW w:type="auto" w:w="1728"/>
          </w:tcPr>
          <w:p>
            <w:r>
              <w:t>tense</w:t>
            </w:r>
          </w:p>
        </w:tc>
        <w:tc>
          <w:tcPr>
            <w:tcW w:type="auto" w:w="1728"/>
          </w:tcPr>
          <w:p>
            <w:r>
              <w:t>verb</w:t>
            </w:r>
          </w:p>
        </w:tc>
        <w:tc>
          <w:tcPr>
            <w:tcW w:type="auto" w:w="1728"/>
          </w:tcPr>
          <w:p>
            <w:r>
              <w:t xml:space="preserve">יִבְעַ֥ר </w:t>
            </w:r>
          </w:p>
        </w:tc>
        <w:tc>
          <w:tcPr>
            <w:tcW w:type="auto" w:w="1728"/>
          </w:tcPr>
          <w:p>
            <w:r>
              <w:t>pres</w:t>
            </w:r>
          </w:p>
        </w:tc>
      </w:tr>
    </w:tbl>
    <w:p>
      <w:r>
        <w:br/>
      </w:r>
    </w:p>
    <w:p>
      <w:pPr>
        <w:pStyle w:val="Reference"/>
      </w:pPr>
      <w:hyperlink r:id="rId379">
        <w:r>
          <w:rPr/>
          <w:t>Exodus 3:5</w:t>
        </w:r>
      </w:hyperlink>
    </w:p>
    <w:p>
      <w:pPr>
        <w:pStyle w:val="Hebrew"/>
      </w:pPr>
      <w:r>
        <w:t xml:space="preserve">אַל־תִּקְרַ֣ב הֲלֹ֑ם </w:t>
      </w:r>
    </w:p>
    <w:p>
      <w:pPr>
        <w:pStyle w:val="Hebrew"/>
      </w:pPr>
      <w:r>
        <w:rPr>
          <w:color w:val="FF0000"/>
          <w:vertAlign w:val="superscript"/>
          <w:rtl/>
        </w:rPr>
        <w:t>29720</w:t>
      </w:r>
      <w:r>
        <w:rPr>
          <w:rFonts w:ascii="Times New Roman" w:hAnsi="Times New Roman"/>
          <w:color w:val="828282"/>
          <w:rtl/>
        </w:rPr>
        <w:t>אַל־</w:t>
      </w:r>
      <w:r>
        <w:rPr>
          <w:color w:val="FF0000"/>
          <w:vertAlign w:val="superscript"/>
          <w:rtl/>
        </w:rPr>
        <w:t>29721</w:t>
      </w:r>
      <w:r>
        <w:rPr>
          <w:rFonts w:ascii="Times New Roman" w:hAnsi="Times New Roman"/>
          <w:color w:val="828282"/>
          <w:rtl/>
        </w:rPr>
        <w:t xml:space="preserve">תִּקְרַ֣ב </w:t>
      </w:r>
      <w:r>
        <w:rPr>
          <w:color w:val="FF0000"/>
          <w:vertAlign w:val="superscript"/>
          <w:rtl/>
        </w:rPr>
        <w:t>29722</w:t>
      </w:r>
      <w:r>
        <w:rPr>
          <w:rFonts w:ascii="Times New Roman" w:hAnsi="Times New Roman"/>
          <w:color w:val="828282"/>
          <w:rtl/>
        </w:rPr>
        <w:t xml:space="preserve">הֲלֹ֑ם </w:t>
      </w:r>
    </w:p>
    <w:p>
      <w:pPr>
        <w:pStyle w:val="Hebrew"/>
      </w:pPr>
      <w:r>
        <w:rPr>
          <w:color w:val="828282"/>
        </w:rPr>
        <w:t xml:space="preserve">וַיֹּ֖אמֶר אַל־תִּקְרַ֣ב הֲלֹ֑ם שַׁל־נְעָלֶ֨יךָ֙ מֵעַ֣ל רַגְלֶ֔יךָ כִּ֣י הַמָּקֹ֗ום אֲשֶׁ֤ר אַתָּה֙ עֹומֵ֣ד עָלָ֔יו אַדְמַת־קֹ֖דֶשׁ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f25e1f40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923ed039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6941fa46</w:t>
            </w:r>
          </w:p>
        </w:tc>
        <w:tc>
          <w:tcPr>
            <w:tcW w:type="auto" w:w="1728"/>
          </w:tcPr>
          <w:p>
            <w:r>
              <w:t>tense</w:t>
            </w:r>
          </w:p>
        </w:tc>
        <w:tc>
          <w:tcPr>
            <w:tcW w:type="auto" w:w="1728"/>
          </w:tcPr>
          <w:p>
            <w:r>
              <w:t>verb</w:t>
            </w:r>
          </w:p>
        </w:tc>
        <w:tc>
          <w:tcPr>
            <w:tcW w:type="auto" w:w="1728"/>
          </w:tcPr>
          <w:p>
            <w:r>
              <w:t xml:space="preserve">תִּקְרַ֣ב </w:t>
            </w:r>
          </w:p>
        </w:tc>
        <w:tc>
          <w:tcPr>
            <w:tcW w:type="auto" w:w="1728"/>
          </w:tcPr>
          <w:p>
            <w:r/>
          </w:p>
        </w:tc>
      </w:tr>
    </w:tbl>
    <w:p>
      <w:r>
        <w:br/>
      </w:r>
    </w:p>
    <w:p>
      <w:pPr>
        <w:pStyle w:val="Reference"/>
      </w:pPr>
      <w:hyperlink r:id="rId379">
        <w:r>
          <w:rPr/>
          <w:t>Exodus 3:5</w:t>
        </w:r>
      </w:hyperlink>
    </w:p>
    <w:p>
      <w:pPr>
        <w:pStyle w:val="Hebrew"/>
      </w:pPr>
      <w:r>
        <w:t xml:space="preserve">שַׁל־נְעָלֶ֨יךָ֙ מֵעַ֣ל רַגְלֶ֔יךָ </w:t>
      </w:r>
    </w:p>
    <w:p>
      <w:pPr>
        <w:pStyle w:val="Hebrew"/>
      </w:pPr>
      <w:r>
        <w:rPr>
          <w:color w:val="FF0000"/>
          <w:vertAlign w:val="superscript"/>
          <w:rtl/>
        </w:rPr>
        <w:t>29723</w:t>
      </w:r>
      <w:r>
        <w:rPr>
          <w:rFonts w:ascii="Times New Roman" w:hAnsi="Times New Roman"/>
          <w:color w:val="828282"/>
          <w:rtl/>
        </w:rPr>
        <w:t>שַׁל־</w:t>
      </w:r>
      <w:r>
        <w:rPr>
          <w:color w:val="FF0000"/>
          <w:vertAlign w:val="superscript"/>
          <w:rtl/>
        </w:rPr>
        <w:t>29724</w:t>
      </w:r>
      <w:r>
        <w:rPr>
          <w:rFonts w:ascii="Times New Roman" w:hAnsi="Times New Roman"/>
          <w:color w:val="828282"/>
          <w:rtl/>
        </w:rPr>
        <w:t xml:space="preserve">נְעָלֶ֨יךָ֙ </w:t>
      </w:r>
      <w:r>
        <w:rPr>
          <w:color w:val="FF0000"/>
          <w:vertAlign w:val="superscript"/>
          <w:rtl/>
        </w:rPr>
        <w:t>29725</w:t>
      </w:r>
      <w:r>
        <w:rPr>
          <w:rFonts w:ascii="Times New Roman" w:hAnsi="Times New Roman"/>
          <w:color w:val="828282"/>
          <w:rtl/>
        </w:rPr>
        <w:t>מֵ</w:t>
      </w:r>
      <w:r>
        <w:rPr>
          <w:color w:val="FF0000"/>
          <w:vertAlign w:val="superscript"/>
          <w:rtl/>
        </w:rPr>
        <w:t>29726</w:t>
      </w:r>
      <w:r>
        <w:rPr>
          <w:rFonts w:ascii="Times New Roman" w:hAnsi="Times New Roman"/>
          <w:color w:val="828282"/>
          <w:rtl/>
        </w:rPr>
        <w:t xml:space="preserve">עַ֣ל </w:t>
      </w:r>
      <w:r>
        <w:rPr>
          <w:color w:val="FF0000"/>
          <w:vertAlign w:val="superscript"/>
          <w:rtl/>
        </w:rPr>
        <w:t>29727</w:t>
      </w:r>
      <w:r>
        <w:rPr>
          <w:rFonts w:ascii="Times New Roman" w:hAnsi="Times New Roman"/>
          <w:color w:val="828282"/>
          <w:rtl/>
        </w:rPr>
        <w:t xml:space="preserve">רַגְלֶ֔יךָ </w:t>
      </w:r>
    </w:p>
    <w:p>
      <w:pPr>
        <w:pStyle w:val="Hebrew"/>
      </w:pPr>
      <w:r>
        <w:rPr>
          <w:color w:val="828282"/>
        </w:rPr>
        <w:t xml:space="preserve">וַיֹּ֖אמֶר אַל־תִּקְרַ֣ב הֲלֹ֑ם שַׁל־נְעָלֶ֨יךָ֙ מֵעַ֣ל רַגְלֶ֔יךָ כִּ֣י הַמָּקֹ֗ום אֲשֶׁ֤ר אַתָּה֙ עֹומֵ֣ד עָלָ֔יו אַדְמַת־קֹ֖דֶשׁ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f6a186bf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e6611391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36cec285</w:t>
            </w:r>
          </w:p>
        </w:tc>
        <w:tc>
          <w:tcPr>
            <w:tcW w:type="auto" w:w="1728"/>
          </w:tcPr>
          <w:p>
            <w:r>
              <w:t>tense</w:t>
            </w:r>
          </w:p>
        </w:tc>
        <w:tc>
          <w:tcPr>
            <w:tcW w:type="auto" w:w="1728"/>
          </w:tcPr>
          <w:p>
            <w:r>
              <w:t>verb</w:t>
            </w:r>
          </w:p>
        </w:tc>
        <w:tc>
          <w:tcPr>
            <w:tcW w:type="auto" w:w="1728"/>
          </w:tcPr>
          <w:p>
            <w:r>
              <w:t>שַׁל־</w:t>
            </w:r>
          </w:p>
        </w:tc>
        <w:tc>
          <w:tcPr>
            <w:tcW w:type="auto" w:w="1728"/>
          </w:tcPr>
          <w:p>
            <w:r>
              <w:t>impv</w:t>
            </w:r>
          </w:p>
        </w:tc>
      </w:tr>
    </w:tbl>
    <w:p>
      <w:r>
        <w:br/>
      </w:r>
    </w:p>
    <w:p>
      <w:pPr>
        <w:pStyle w:val="Reference"/>
      </w:pPr>
      <w:hyperlink r:id="rId380">
        <w:r>
          <w:rPr/>
          <w:t>Exodus 3:7</w:t>
        </w:r>
      </w:hyperlink>
    </w:p>
    <w:p>
      <w:pPr>
        <w:pStyle w:val="Hebrew"/>
      </w:pPr>
      <w:r>
        <w:t xml:space="preserve">וַיֹּ֣אמֶר יְהוָ֔ה </w:t>
      </w:r>
    </w:p>
    <w:p>
      <w:pPr>
        <w:pStyle w:val="Hebrew"/>
      </w:pPr>
      <w:r>
        <w:rPr>
          <w:color w:val="FF0000"/>
          <w:vertAlign w:val="superscript"/>
          <w:rtl/>
        </w:rPr>
        <w:t>29761</w:t>
      </w:r>
      <w:r>
        <w:rPr>
          <w:rFonts w:ascii="Times New Roman" w:hAnsi="Times New Roman"/>
          <w:color w:val="828282"/>
          <w:rtl/>
        </w:rPr>
        <w:t>וַ</w:t>
      </w:r>
      <w:r>
        <w:rPr>
          <w:color w:val="FF0000"/>
          <w:vertAlign w:val="superscript"/>
          <w:rtl/>
        </w:rPr>
        <w:t>29762</w:t>
      </w:r>
      <w:r>
        <w:rPr>
          <w:rFonts w:ascii="Times New Roman" w:hAnsi="Times New Roman"/>
          <w:color w:val="828282"/>
          <w:rtl/>
        </w:rPr>
        <w:t xml:space="preserve">יֹּ֣אמֶר </w:t>
      </w:r>
      <w:r>
        <w:rPr>
          <w:color w:val="FF0000"/>
          <w:vertAlign w:val="superscript"/>
          <w:rtl/>
        </w:rPr>
        <w:t>29763</w:t>
      </w:r>
      <w:r>
        <w:rPr>
          <w:rFonts w:ascii="Times New Roman" w:hAnsi="Times New Roman"/>
          <w:color w:val="828282"/>
          <w:rtl/>
        </w:rPr>
        <w:t xml:space="preserve">יְהוָ֔ה </w:t>
      </w:r>
    </w:p>
    <w:p>
      <w:pPr>
        <w:pStyle w:val="Hebrew"/>
      </w:pPr>
      <w:r>
        <w:rPr>
          <w:color w:val="828282"/>
        </w:rPr>
        <w:t xml:space="preserve">וַיֹּ֣אמֶר יְהוָ֔ה רָאֹ֥ה רָאִ֛יתִי אֶת־עֳנִ֥י עַמִּ֖י אֲשֶׁ֣ר בְּמִצְרָ֑יִם וְאֶת־צַעֲקָתָ֤ם שָׁמַ֨עְתִּי֙ מִפְּנֵ֣י נֹֽגְשָׂ֔יו כִּ֥י יָדַ֖עְתִּי אֶת־מַכְאֹבָֽיו׃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28be0f6a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7f7ee50c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1a5668b4</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381">
        <w:r>
          <w:rPr/>
          <w:t>Exodus 3:13</w:t>
        </w:r>
      </w:hyperlink>
    </w:p>
    <w:p>
      <w:pPr>
        <w:pStyle w:val="Hebrew"/>
      </w:pPr>
      <w:r>
        <w:t xml:space="preserve">מָ֥ה אֹמַ֖ר אֲלֵהֶֽם׃ </w:t>
      </w:r>
    </w:p>
    <w:p>
      <w:pPr>
        <w:pStyle w:val="Hebrew"/>
      </w:pPr>
      <w:r>
        <w:rPr>
          <w:color w:val="FF0000"/>
          <w:vertAlign w:val="superscript"/>
          <w:rtl/>
        </w:rPr>
        <w:t>29934</w:t>
      </w:r>
      <w:r>
        <w:rPr>
          <w:rFonts w:ascii="Times New Roman" w:hAnsi="Times New Roman"/>
          <w:color w:val="828282"/>
          <w:rtl/>
        </w:rPr>
        <w:t xml:space="preserve">מָ֥ה </w:t>
      </w:r>
      <w:r>
        <w:rPr>
          <w:color w:val="FF0000"/>
          <w:vertAlign w:val="superscript"/>
          <w:rtl/>
        </w:rPr>
        <w:t>29935</w:t>
      </w:r>
      <w:r>
        <w:rPr>
          <w:rFonts w:ascii="Times New Roman" w:hAnsi="Times New Roman"/>
          <w:color w:val="828282"/>
          <w:rtl/>
        </w:rPr>
        <w:t xml:space="preserve">אֹמַ֖ר </w:t>
      </w:r>
      <w:r>
        <w:rPr>
          <w:color w:val="FF0000"/>
          <w:vertAlign w:val="superscript"/>
          <w:rtl/>
        </w:rPr>
        <w:t>29936</w:t>
      </w:r>
      <w:r>
        <w:rPr>
          <w:rFonts w:ascii="Times New Roman" w:hAnsi="Times New Roman"/>
          <w:color w:val="828282"/>
          <w:rtl/>
        </w:rPr>
        <w:t xml:space="preserve">אֲלֵהֶֽם׃ </w:t>
      </w:r>
    </w:p>
    <w:p>
      <w:pPr>
        <w:pStyle w:val="Hebrew"/>
      </w:pPr>
      <w:r>
        <w:rPr>
          <w:color w:val="828282"/>
        </w:rPr>
        <w:t xml:space="preserve">וַיֹּ֨אמֶר מֹשֶׁ֜ה אֶל־הָֽאֱלֹהִ֗ים הִנֵּ֨ה אָנֹכִ֣י בָא֮ אֶל־בְּנֵ֣י יִשְׂרָאֵל֒ וְאָמַרְתִּ֣י לָהֶ֔ם אֱלֹהֵ֥י אֲבֹותֵיכֶ֖ם שְׁלָחַ֣נִי אֲלֵיכֶ֑ם וְאָֽמְרוּ־לִ֣י מַה־שְּׁמֹ֔ו מָ֥ה אֹמַ֖ר אֲלֵהֶֽם׃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406360b9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45854521</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9ecb91d1</w:t>
            </w:r>
          </w:p>
        </w:tc>
        <w:tc>
          <w:tcPr>
            <w:tcW w:type="auto" w:w="1728"/>
          </w:tcPr>
          <w:p>
            <w:r>
              <w:t>tense</w:t>
            </w:r>
          </w:p>
        </w:tc>
        <w:tc>
          <w:tcPr>
            <w:tcW w:type="auto" w:w="1728"/>
          </w:tcPr>
          <w:p>
            <w:r>
              <w:t>verb</w:t>
            </w:r>
          </w:p>
        </w:tc>
        <w:tc>
          <w:tcPr>
            <w:tcW w:type="auto" w:w="1728"/>
          </w:tcPr>
          <w:p>
            <w:r>
              <w:t xml:space="preserve">אֹמַ֖ר </w:t>
            </w:r>
          </w:p>
        </w:tc>
        <w:tc>
          <w:tcPr>
            <w:tcW w:type="auto" w:w="1728"/>
          </w:tcPr>
          <w:p>
            <w:r>
              <w:t>mod</w:t>
            </w:r>
          </w:p>
        </w:tc>
      </w:tr>
    </w:tbl>
    <w:p>
      <w:r>
        <w:br/>
      </w:r>
    </w:p>
    <w:p>
      <w:pPr>
        <w:pStyle w:val="Reference"/>
      </w:pPr>
      <w:hyperlink r:id="rId382">
        <w:r>
          <w:rPr/>
          <w:t>Exodus 3:16</w:t>
        </w:r>
      </w:hyperlink>
    </w:p>
    <w:p>
      <w:pPr>
        <w:pStyle w:val="Hebrew"/>
      </w:pPr>
      <w:r>
        <w:t xml:space="preserve">וְאָֽסַפְתָּ֞ אֶת־זִקְנֵ֣י יִשְׂרָאֵ֗ל </w:t>
      </w:r>
    </w:p>
    <w:p>
      <w:pPr>
        <w:pStyle w:val="Hebrew"/>
      </w:pPr>
      <w:r>
        <w:rPr>
          <w:color w:val="FF0000"/>
          <w:vertAlign w:val="superscript"/>
          <w:rtl/>
        </w:rPr>
        <w:t>29989</w:t>
      </w:r>
      <w:r>
        <w:rPr>
          <w:rFonts w:ascii="Times New Roman" w:hAnsi="Times New Roman"/>
          <w:color w:val="828282"/>
          <w:rtl/>
        </w:rPr>
        <w:t>וְ</w:t>
      </w:r>
      <w:r>
        <w:rPr>
          <w:color w:val="FF0000"/>
          <w:vertAlign w:val="superscript"/>
          <w:rtl/>
        </w:rPr>
        <w:t>29990</w:t>
      </w:r>
      <w:r>
        <w:rPr>
          <w:rFonts w:ascii="Times New Roman" w:hAnsi="Times New Roman"/>
          <w:color w:val="828282"/>
          <w:rtl/>
        </w:rPr>
        <w:t xml:space="preserve">אָֽסַפְתָּ֞ </w:t>
      </w:r>
      <w:r>
        <w:rPr>
          <w:color w:val="FF0000"/>
          <w:vertAlign w:val="superscript"/>
          <w:rtl/>
        </w:rPr>
        <w:t>29991</w:t>
      </w:r>
      <w:r>
        <w:rPr>
          <w:rFonts w:ascii="Times New Roman" w:hAnsi="Times New Roman"/>
          <w:color w:val="828282"/>
          <w:rtl/>
        </w:rPr>
        <w:t>אֶת־</w:t>
      </w:r>
      <w:r>
        <w:rPr>
          <w:color w:val="FF0000"/>
          <w:vertAlign w:val="superscript"/>
          <w:rtl/>
        </w:rPr>
        <w:t>29992</w:t>
      </w:r>
      <w:r>
        <w:rPr>
          <w:rFonts w:ascii="Times New Roman" w:hAnsi="Times New Roman"/>
          <w:color w:val="828282"/>
          <w:rtl/>
        </w:rPr>
        <w:t xml:space="preserve">זִקְנֵ֣י </w:t>
      </w:r>
      <w:r>
        <w:rPr>
          <w:color w:val="FF0000"/>
          <w:vertAlign w:val="superscript"/>
          <w:rtl/>
        </w:rPr>
        <w:t>29993</w:t>
      </w:r>
      <w:r>
        <w:rPr>
          <w:rFonts w:ascii="Times New Roman" w:hAnsi="Times New Roman"/>
          <w:color w:val="828282"/>
          <w:rtl/>
        </w:rPr>
        <w:t xml:space="preserve">יִשְׂרָאֵ֗ל </w:t>
      </w:r>
    </w:p>
    <w:p>
      <w:pPr>
        <w:pStyle w:val="Hebrew"/>
      </w:pPr>
      <w:r>
        <w:rPr>
          <w:color w:val="828282"/>
        </w:rPr>
        <w:t xml:space="preserve">לֵ֣ךְ וְאָֽסַפְתָּ֞ אֶת־זִקְנֵ֣י יִשְׂרָאֵ֗ל וְאָמַרְתָּ֤ אֲלֵהֶם֙ יְהוָ֞ה אֱלֹהֵ֤י אֲבֹֽתֵיכֶם֙ נִרְאָ֣ה אֵלַ֔י אֱלֹהֵ֧י אַבְרָהָ֛ם יִצְחָ֥ק וְיַעֲקֹ֖ב לֵאמֹ֑ר פָּקֹ֤ד פָּקַ֨דְתִּי֙ אֶתְכֶ֔ם וְאֶת־הֶעָשׂ֥וּי לָכֶ֖ם בְּמִצְרָֽיִם׃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23308dbe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8ebed752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60f8bdf9</w:t>
            </w:r>
          </w:p>
        </w:tc>
        <w:tc>
          <w:tcPr>
            <w:tcW w:type="auto" w:w="1728"/>
          </w:tcPr>
          <w:p>
            <w:r>
              <w:t>tense</w:t>
            </w:r>
          </w:p>
        </w:tc>
        <w:tc>
          <w:tcPr>
            <w:tcW w:type="auto" w:w="1728"/>
          </w:tcPr>
          <w:p>
            <w:r>
              <w:t>verb</w:t>
            </w:r>
          </w:p>
        </w:tc>
        <w:tc>
          <w:tcPr>
            <w:tcW w:type="auto" w:w="1728"/>
          </w:tcPr>
          <w:p>
            <w:r>
              <w:t xml:space="preserve">אָֽסַפְתָּ֞ </w:t>
            </w:r>
          </w:p>
        </w:tc>
        <w:tc>
          <w:tcPr>
            <w:tcW w:type="auto" w:w="1728"/>
          </w:tcPr>
          <w:p>
            <w:r/>
          </w:p>
        </w:tc>
      </w:tr>
    </w:tbl>
    <w:p>
      <w:r>
        <w:br/>
      </w:r>
    </w:p>
    <w:p>
      <w:pPr>
        <w:pStyle w:val="Reference"/>
      </w:pPr>
      <w:hyperlink r:id="rId383">
        <w:r>
          <w:rPr/>
          <w:t>Exodus 3:18</w:t>
        </w:r>
      </w:hyperlink>
    </w:p>
    <w:p>
      <w:pPr>
        <w:pStyle w:val="Hebrew"/>
      </w:pPr>
      <w:r>
        <w:t xml:space="preserve">וּבָאתָ֡ אַתָּה֩ וְזִקְנֵ֨י יִשְׂרָאֵ֜ל אֶל־מֶ֣לֶךְ מִצְרַ֗יִם </w:t>
      </w:r>
    </w:p>
    <w:p>
      <w:pPr>
        <w:pStyle w:val="Hebrew"/>
      </w:pPr>
      <w:r>
        <w:rPr>
          <w:color w:val="FF0000"/>
          <w:vertAlign w:val="superscript"/>
          <w:rtl/>
        </w:rPr>
        <w:t>30055</w:t>
      </w:r>
      <w:r>
        <w:rPr>
          <w:rFonts w:ascii="Times New Roman" w:hAnsi="Times New Roman"/>
          <w:color w:val="828282"/>
          <w:rtl/>
        </w:rPr>
        <w:t>וּ</w:t>
      </w:r>
      <w:r>
        <w:rPr>
          <w:color w:val="FF0000"/>
          <w:vertAlign w:val="superscript"/>
          <w:rtl/>
        </w:rPr>
        <w:t>30056</w:t>
      </w:r>
      <w:r>
        <w:rPr>
          <w:rFonts w:ascii="Times New Roman" w:hAnsi="Times New Roman"/>
          <w:color w:val="828282"/>
          <w:rtl/>
        </w:rPr>
        <w:t xml:space="preserve">בָאתָ֡ </w:t>
      </w:r>
      <w:r>
        <w:rPr>
          <w:color w:val="FF0000"/>
          <w:vertAlign w:val="superscript"/>
          <w:rtl/>
        </w:rPr>
        <w:t>30057</w:t>
      </w:r>
      <w:r>
        <w:rPr>
          <w:rFonts w:ascii="Times New Roman" w:hAnsi="Times New Roman"/>
          <w:color w:val="828282"/>
          <w:rtl/>
        </w:rPr>
        <w:t xml:space="preserve">אַתָּה֩ </w:t>
      </w:r>
      <w:r>
        <w:rPr>
          <w:color w:val="FF0000"/>
          <w:vertAlign w:val="superscript"/>
          <w:rtl/>
        </w:rPr>
        <w:t>30058</w:t>
      </w:r>
      <w:r>
        <w:rPr>
          <w:rFonts w:ascii="Times New Roman" w:hAnsi="Times New Roman"/>
          <w:color w:val="828282"/>
          <w:rtl/>
        </w:rPr>
        <w:t>וְ</w:t>
      </w:r>
      <w:r>
        <w:rPr>
          <w:color w:val="FF0000"/>
          <w:vertAlign w:val="superscript"/>
          <w:rtl/>
        </w:rPr>
        <w:t>30059</w:t>
      </w:r>
      <w:r>
        <w:rPr>
          <w:rFonts w:ascii="Times New Roman" w:hAnsi="Times New Roman"/>
          <w:color w:val="828282"/>
          <w:rtl/>
        </w:rPr>
        <w:t xml:space="preserve">זִקְנֵ֨י </w:t>
      </w:r>
      <w:r>
        <w:rPr>
          <w:color w:val="FF0000"/>
          <w:vertAlign w:val="superscript"/>
          <w:rtl/>
        </w:rPr>
        <w:t>30060</w:t>
      </w:r>
      <w:r>
        <w:rPr>
          <w:rFonts w:ascii="Times New Roman" w:hAnsi="Times New Roman"/>
          <w:color w:val="828282"/>
          <w:rtl/>
        </w:rPr>
        <w:t xml:space="preserve">יִשְׂרָאֵ֜ל </w:t>
      </w:r>
      <w:r>
        <w:rPr>
          <w:color w:val="FF0000"/>
          <w:vertAlign w:val="superscript"/>
          <w:rtl/>
        </w:rPr>
        <w:t>30061</w:t>
      </w:r>
      <w:r>
        <w:rPr>
          <w:rFonts w:ascii="Times New Roman" w:hAnsi="Times New Roman"/>
          <w:color w:val="828282"/>
          <w:rtl/>
        </w:rPr>
        <w:t>אֶל־</w:t>
      </w:r>
      <w:r>
        <w:rPr>
          <w:color w:val="FF0000"/>
          <w:vertAlign w:val="superscript"/>
          <w:rtl/>
        </w:rPr>
        <w:t>30062</w:t>
      </w:r>
      <w:r>
        <w:rPr>
          <w:rFonts w:ascii="Times New Roman" w:hAnsi="Times New Roman"/>
          <w:color w:val="828282"/>
          <w:rtl/>
        </w:rPr>
        <w:t xml:space="preserve">מֶ֣לֶךְ </w:t>
      </w:r>
      <w:r>
        <w:rPr>
          <w:color w:val="FF0000"/>
          <w:vertAlign w:val="superscript"/>
          <w:rtl/>
        </w:rPr>
        <w:t>30063</w:t>
      </w:r>
      <w:r>
        <w:rPr>
          <w:rFonts w:ascii="Times New Roman" w:hAnsi="Times New Roman"/>
          <w:color w:val="828282"/>
          <w:rtl/>
        </w:rPr>
        <w:t xml:space="preserve">מִצְרַ֗יִם </w:t>
      </w:r>
    </w:p>
    <w:p>
      <w:pPr>
        <w:pStyle w:val="Hebrew"/>
      </w:pPr>
      <w:r>
        <w:rPr>
          <w:color w:val="828282"/>
        </w:rPr>
        <w:t xml:space="preserve">וְשָׁמְע֖וּ לְקֹלֶ֑ךָ וּבָאתָ֡ אַתָּה֩ וְזִקְנֵ֨י יִשְׂרָאֵ֜ל אֶל־מֶ֣לֶךְ מִצְרַ֗יִם וַאֲמַרְתֶּ֤ם אֵלָיו֙ יְהוָ֞ה אֱלֹהֵ֤י הָֽעִבְרִיִּים֙ נִקְרָ֣ה עָלֵ֔ינוּ וְעַתָּ֗ה נֵֽלֲכָה־נָּ֞א דֶּ֣רֶךְ שְׁלֹ֤שֶׁת יָמִים֙ בַּמִּדְבָּ֔ר וְנִזְבְּחָ֖ה לַֽיהוָ֥ה אֱלֹהֵֽינוּ׃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161c58a4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955dcfe3</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c94e3e93</w:t>
            </w:r>
          </w:p>
        </w:tc>
        <w:tc>
          <w:tcPr>
            <w:tcW w:type="auto" w:w="1728"/>
          </w:tcPr>
          <w:p>
            <w:r>
              <w:t>tense</w:t>
            </w:r>
          </w:p>
        </w:tc>
        <w:tc>
          <w:tcPr>
            <w:tcW w:type="auto" w:w="1728"/>
          </w:tcPr>
          <w:p>
            <w:r>
              <w:t>verb</w:t>
            </w:r>
          </w:p>
        </w:tc>
        <w:tc>
          <w:tcPr>
            <w:tcW w:type="auto" w:w="1728"/>
          </w:tcPr>
          <w:p>
            <w:r>
              <w:t xml:space="preserve">בָאתָ֡ </w:t>
            </w:r>
          </w:p>
        </w:tc>
        <w:tc>
          <w:tcPr>
            <w:tcW w:type="auto" w:w="1728"/>
          </w:tcPr>
          <w:p>
            <w:r>
              <w:t>mod</w:t>
            </w:r>
          </w:p>
        </w:tc>
      </w:tr>
    </w:tbl>
    <w:p>
      <w:r>
        <w:br/>
      </w:r>
    </w:p>
    <w:p>
      <w:pPr>
        <w:pStyle w:val="Reference"/>
      </w:pPr>
      <w:hyperlink r:id="rId383">
        <w:r>
          <w:rPr/>
          <w:t>Exodus 3:18</w:t>
        </w:r>
      </w:hyperlink>
    </w:p>
    <w:p>
      <w:pPr>
        <w:pStyle w:val="Hebrew"/>
      </w:pPr>
      <w:r>
        <w:t xml:space="preserve">נֵֽלֲכָה־נָּ֞א דֶּ֣רֶךְ שְׁלֹ֤שֶׁת יָמִים֙ בַּמִּדְבָּ֔ר </w:t>
      </w:r>
    </w:p>
    <w:p>
      <w:pPr>
        <w:pStyle w:val="Hebrew"/>
      </w:pPr>
      <w:r>
        <w:rPr>
          <w:color w:val="FF0000"/>
          <w:vertAlign w:val="superscript"/>
          <w:rtl/>
        </w:rPr>
        <w:t>30075</w:t>
      </w:r>
      <w:r>
        <w:rPr>
          <w:rFonts w:ascii="Times New Roman" w:hAnsi="Times New Roman"/>
          <w:color w:val="828282"/>
          <w:rtl/>
        </w:rPr>
        <w:t>נֵֽלֲכָה־</w:t>
      </w:r>
      <w:r>
        <w:rPr>
          <w:color w:val="FF0000"/>
          <w:vertAlign w:val="superscript"/>
          <w:rtl/>
        </w:rPr>
        <w:t>30076</w:t>
      </w:r>
      <w:r>
        <w:rPr>
          <w:rFonts w:ascii="Times New Roman" w:hAnsi="Times New Roman"/>
          <w:color w:val="828282"/>
          <w:rtl/>
        </w:rPr>
        <w:t xml:space="preserve">נָּ֞א </w:t>
      </w:r>
      <w:r>
        <w:rPr>
          <w:color w:val="FF0000"/>
          <w:vertAlign w:val="superscript"/>
          <w:rtl/>
        </w:rPr>
        <w:t>30077</w:t>
      </w:r>
      <w:r>
        <w:rPr>
          <w:rFonts w:ascii="Times New Roman" w:hAnsi="Times New Roman"/>
          <w:color w:val="828282"/>
          <w:rtl/>
        </w:rPr>
        <w:t xml:space="preserve">דֶּ֣רֶךְ </w:t>
      </w:r>
      <w:r>
        <w:rPr>
          <w:color w:val="FF0000"/>
          <w:vertAlign w:val="superscript"/>
          <w:rtl/>
        </w:rPr>
        <w:t>30078</w:t>
      </w:r>
      <w:r>
        <w:rPr>
          <w:rFonts w:ascii="Times New Roman" w:hAnsi="Times New Roman"/>
          <w:color w:val="828282"/>
          <w:rtl/>
        </w:rPr>
        <w:t xml:space="preserve">שְׁלֹ֤שֶׁת </w:t>
      </w:r>
      <w:r>
        <w:rPr>
          <w:color w:val="FF0000"/>
          <w:vertAlign w:val="superscript"/>
          <w:rtl/>
        </w:rPr>
        <w:t>30079</w:t>
      </w:r>
      <w:r>
        <w:rPr>
          <w:rFonts w:ascii="Times New Roman" w:hAnsi="Times New Roman"/>
          <w:color w:val="828282"/>
          <w:rtl/>
        </w:rPr>
        <w:t xml:space="preserve">יָמִים֙ </w:t>
      </w:r>
      <w:r>
        <w:rPr>
          <w:color w:val="FF0000"/>
          <w:vertAlign w:val="superscript"/>
          <w:rtl/>
        </w:rPr>
        <w:t>30080</w:t>
      </w:r>
      <w:r>
        <w:rPr>
          <w:rFonts w:ascii="Times New Roman" w:hAnsi="Times New Roman"/>
          <w:color w:val="828282"/>
          <w:rtl/>
        </w:rPr>
        <w:t>בַּ</w:t>
      </w:r>
      <w:r>
        <w:rPr>
          <w:color w:val="FF0000"/>
          <w:vertAlign w:val="superscript"/>
          <w:rtl/>
        </w:rPr>
        <w:t>30081</w:t>
      </w:r>
      <w:r>
        <w:rPr>
          <w:rFonts w:ascii="Times New Roman" w:hAnsi="Times New Roman"/>
          <w:color w:val="828282"/>
          <w:rtl/>
        </w:rPr>
      </w:r>
      <w:r>
        <w:rPr>
          <w:color w:val="FF0000"/>
          <w:vertAlign w:val="superscript"/>
          <w:rtl/>
        </w:rPr>
        <w:t>30082</w:t>
      </w:r>
      <w:r>
        <w:rPr>
          <w:rFonts w:ascii="Times New Roman" w:hAnsi="Times New Roman"/>
          <w:color w:val="828282"/>
          <w:rtl/>
        </w:rPr>
        <w:t xml:space="preserve">מִּדְבָּ֔ר </w:t>
      </w:r>
    </w:p>
    <w:p>
      <w:pPr>
        <w:pStyle w:val="Hebrew"/>
      </w:pPr>
      <w:r>
        <w:rPr>
          <w:color w:val="828282"/>
        </w:rPr>
        <w:t xml:space="preserve">וְשָׁמְע֖וּ לְקֹלֶ֑ךָ וּבָאתָ֡ אַתָּה֩ וְזִקְנֵ֨י יִשְׂרָאֵ֜ל אֶל־מֶ֣לֶךְ מִצְרַ֗יִם וַאֲמַרְתֶּ֤ם אֵלָיו֙ יְהוָ֞ה אֱלֹהֵ֤י הָֽעִבְרִיִּים֙ נִקְרָ֣ה עָלֵ֔ינוּ וְעַתָּ֗ה נֵֽלֲכָה־נָּ֞א דֶּ֣רֶךְ שְׁלֹ֤שֶׁת יָמִים֙ בַּמִּדְבָּ֔ר וְנִזְבְּחָ֖ה לַֽיהוָ֥ה אֱלֹהֵֽינוּ׃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286131fd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9fcc8b55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a9cb69cd</w:t>
            </w:r>
          </w:p>
        </w:tc>
        <w:tc>
          <w:tcPr>
            <w:tcW w:type="auto" w:w="1728"/>
          </w:tcPr>
          <w:p>
            <w:r>
              <w:t>tense</w:t>
            </w:r>
          </w:p>
        </w:tc>
        <w:tc>
          <w:tcPr>
            <w:tcW w:type="auto" w:w="1728"/>
          </w:tcPr>
          <w:p>
            <w:r>
              <w:t>verb</w:t>
            </w:r>
          </w:p>
        </w:tc>
        <w:tc>
          <w:tcPr>
            <w:tcW w:type="auto" w:w="1728"/>
          </w:tcPr>
          <w:p>
            <w:r>
              <w:t>נֵֽלֲכָה־</w:t>
            </w:r>
          </w:p>
        </w:tc>
        <w:tc>
          <w:tcPr>
            <w:tcW w:type="auto" w:w="1728"/>
          </w:tcPr>
          <w:p>
            <w:r>
              <w:t>mod</w:t>
            </w:r>
          </w:p>
        </w:tc>
      </w:tr>
    </w:tbl>
    <w:p>
      <w:r>
        <w:br/>
      </w:r>
    </w:p>
    <w:p>
      <w:pPr>
        <w:pStyle w:val="Reference"/>
      </w:pPr>
      <w:hyperlink r:id="rId383">
        <w:r>
          <w:rPr/>
          <w:t>Exodus 3:18</w:t>
        </w:r>
      </w:hyperlink>
    </w:p>
    <w:p>
      <w:pPr>
        <w:pStyle w:val="Hebrew"/>
      </w:pPr>
      <w:r>
        <w:t xml:space="preserve">וְנִזְבְּחָ֖ה לַֽיהוָ֥ה אֱלֹהֵֽינוּ׃ </w:t>
      </w:r>
    </w:p>
    <w:p>
      <w:pPr>
        <w:pStyle w:val="Hebrew"/>
      </w:pPr>
      <w:r>
        <w:rPr>
          <w:color w:val="FF0000"/>
          <w:vertAlign w:val="superscript"/>
          <w:rtl/>
        </w:rPr>
        <w:t>30083</w:t>
      </w:r>
      <w:r>
        <w:rPr>
          <w:rFonts w:ascii="Times New Roman" w:hAnsi="Times New Roman"/>
          <w:color w:val="828282"/>
          <w:rtl/>
        </w:rPr>
        <w:t>וְ</w:t>
      </w:r>
      <w:r>
        <w:rPr>
          <w:color w:val="FF0000"/>
          <w:vertAlign w:val="superscript"/>
          <w:rtl/>
        </w:rPr>
        <w:t>30084</w:t>
      </w:r>
      <w:r>
        <w:rPr>
          <w:rFonts w:ascii="Times New Roman" w:hAnsi="Times New Roman"/>
          <w:color w:val="828282"/>
          <w:rtl/>
        </w:rPr>
        <w:t xml:space="preserve">נִזְבְּחָ֖ה </w:t>
      </w:r>
      <w:r>
        <w:rPr>
          <w:color w:val="FF0000"/>
          <w:vertAlign w:val="superscript"/>
          <w:rtl/>
        </w:rPr>
        <w:t>30085</w:t>
      </w:r>
      <w:r>
        <w:rPr>
          <w:rFonts w:ascii="Times New Roman" w:hAnsi="Times New Roman"/>
          <w:color w:val="828282"/>
          <w:rtl/>
        </w:rPr>
        <w:t>לַֽ</w:t>
      </w:r>
      <w:r>
        <w:rPr>
          <w:color w:val="FF0000"/>
          <w:vertAlign w:val="superscript"/>
          <w:rtl/>
        </w:rPr>
        <w:t>30086</w:t>
      </w:r>
      <w:r>
        <w:rPr>
          <w:rFonts w:ascii="Times New Roman" w:hAnsi="Times New Roman"/>
          <w:color w:val="828282"/>
          <w:rtl/>
        </w:rPr>
        <w:t xml:space="preserve">יהוָ֥ה </w:t>
      </w:r>
      <w:r>
        <w:rPr>
          <w:color w:val="FF0000"/>
          <w:vertAlign w:val="superscript"/>
          <w:rtl/>
        </w:rPr>
        <w:t>30087</w:t>
      </w:r>
      <w:r>
        <w:rPr>
          <w:rFonts w:ascii="Times New Roman" w:hAnsi="Times New Roman"/>
          <w:color w:val="828282"/>
          <w:rtl/>
        </w:rPr>
        <w:t xml:space="preserve">אֱלֹהֵֽינוּ׃ </w:t>
      </w:r>
    </w:p>
    <w:p>
      <w:pPr>
        <w:pStyle w:val="Hebrew"/>
      </w:pPr>
      <w:r>
        <w:rPr>
          <w:color w:val="828282"/>
        </w:rPr>
        <w:t xml:space="preserve">וְשָׁמְע֖וּ לְקֹלֶ֑ךָ וּבָאתָ֡ אַתָּה֩ וְזִקְנֵ֨י יִשְׂרָאֵ֜ל אֶל־מֶ֣לֶךְ מִצְרַ֗יִם וַאֲמַרְתֶּ֤ם אֵלָיו֙ יְהוָ֞ה אֱלֹהֵ֤י הָֽעִבְרִיִּים֙ נִקְרָ֣ה עָלֵ֔ינוּ וְעַתָּ֗ה נֵֽלֲכָה־נָּ֞א דֶּ֣רֶךְ שְׁלֹ֤שֶׁת יָמִים֙ בַּמִּדְבָּ֔ר וְנִזְבְּחָ֖ה לַֽיהוָ֥ה אֱלֹהֵֽינוּ׃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88d5d244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5b4a5be5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bdf8d3de</w:t>
            </w:r>
          </w:p>
        </w:tc>
        <w:tc>
          <w:tcPr>
            <w:tcW w:type="auto" w:w="1728"/>
          </w:tcPr>
          <w:p>
            <w:r>
              <w:t>tense</w:t>
            </w:r>
          </w:p>
        </w:tc>
        <w:tc>
          <w:tcPr>
            <w:tcW w:type="auto" w:w="1728"/>
          </w:tcPr>
          <w:p>
            <w:r>
              <w:t>verb</w:t>
            </w:r>
          </w:p>
        </w:tc>
        <w:tc>
          <w:tcPr>
            <w:tcW w:type="auto" w:w="1728"/>
          </w:tcPr>
          <w:p>
            <w:r>
              <w:t xml:space="preserve">נִזְבְּחָ֖ה </w:t>
            </w:r>
          </w:p>
        </w:tc>
        <w:tc>
          <w:tcPr>
            <w:tcW w:type="auto" w:w="1728"/>
          </w:tcPr>
          <w:p>
            <w:r>
              <w:t>mod</w:t>
            </w:r>
          </w:p>
        </w:tc>
      </w:tr>
    </w:tbl>
    <w:p>
      <w:r>
        <w:br/>
      </w:r>
    </w:p>
    <w:p>
      <w:pPr>
        <w:pStyle w:val="Reference"/>
      </w:pPr>
      <w:hyperlink r:id="rId384">
        <w:r>
          <w:rPr/>
          <w:t>Exodus 3:19</w:t>
        </w:r>
      </w:hyperlink>
    </w:p>
    <w:p>
      <w:pPr>
        <w:pStyle w:val="Hebrew"/>
      </w:pPr>
      <w:r>
        <w:t xml:space="preserve">וַאֲנִ֣י יָדַ֔עְתִּי </w:t>
      </w:r>
    </w:p>
    <w:p>
      <w:pPr>
        <w:pStyle w:val="Hebrew"/>
      </w:pPr>
      <w:r>
        <w:rPr>
          <w:color w:val="FF0000"/>
          <w:vertAlign w:val="superscript"/>
          <w:rtl/>
        </w:rPr>
        <w:t>30088</w:t>
      </w:r>
      <w:r>
        <w:rPr>
          <w:rFonts w:ascii="Times New Roman" w:hAnsi="Times New Roman"/>
          <w:color w:val="828282"/>
          <w:rtl/>
        </w:rPr>
        <w:t>וַ</w:t>
      </w:r>
      <w:r>
        <w:rPr>
          <w:color w:val="FF0000"/>
          <w:vertAlign w:val="superscript"/>
          <w:rtl/>
        </w:rPr>
        <w:t>30089</w:t>
      </w:r>
      <w:r>
        <w:rPr>
          <w:rFonts w:ascii="Times New Roman" w:hAnsi="Times New Roman"/>
          <w:color w:val="828282"/>
          <w:rtl/>
        </w:rPr>
        <w:t xml:space="preserve">אֲנִ֣י </w:t>
      </w:r>
      <w:r>
        <w:rPr>
          <w:color w:val="FF0000"/>
          <w:vertAlign w:val="superscript"/>
          <w:rtl/>
        </w:rPr>
        <w:t>30090</w:t>
      </w:r>
      <w:r>
        <w:rPr>
          <w:rFonts w:ascii="Times New Roman" w:hAnsi="Times New Roman"/>
          <w:color w:val="828282"/>
          <w:rtl/>
        </w:rPr>
        <w:t xml:space="preserve">יָדַ֔עְתִּי </w:t>
      </w:r>
    </w:p>
    <w:p>
      <w:pPr>
        <w:pStyle w:val="Hebrew"/>
      </w:pPr>
      <w:r>
        <w:rPr>
          <w:color w:val="828282"/>
        </w:rPr>
        <w:t xml:space="preserve">וַאֲנִ֣י יָדַ֔עְתִּי כִּ֠י לֹֽא־יִתֵּ֥ן אֶתְכֶ֛ם מֶ֥לֶךְ מִצְרַ֖יִם לַהֲלֹ֑ךְ וְלֹ֖א בְּיָ֥ד חֲזָקָֽה׃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962079ba</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1061a9e5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e3c74949</w:t>
            </w:r>
          </w:p>
        </w:tc>
        <w:tc>
          <w:tcPr>
            <w:tcW w:type="auto" w:w="1728"/>
          </w:tcPr>
          <w:p>
            <w:r>
              <w:t>tense</w:t>
            </w:r>
          </w:p>
        </w:tc>
        <w:tc>
          <w:tcPr>
            <w:tcW w:type="auto" w:w="1728"/>
          </w:tcPr>
          <w:p>
            <w:r>
              <w:t>verb</w:t>
            </w:r>
          </w:p>
        </w:tc>
        <w:tc>
          <w:tcPr>
            <w:tcW w:type="auto" w:w="1728"/>
          </w:tcPr>
          <w:p>
            <w:r>
              <w:t xml:space="preserve">יָדַ֔עְתִּי </w:t>
            </w:r>
          </w:p>
        </w:tc>
        <w:tc>
          <w:tcPr>
            <w:tcW w:type="auto" w:w="1728"/>
          </w:tcPr>
          <w:p>
            <w:r>
              <w:t>pres</w:t>
            </w:r>
          </w:p>
        </w:tc>
      </w:tr>
    </w:tbl>
    <w:p>
      <w:r>
        <w:br/>
      </w:r>
    </w:p>
    <w:p>
      <w:pPr>
        <w:pStyle w:val="Reference"/>
      </w:pPr>
      <w:hyperlink r:id="rId385">
        <w:r>
          <w:rPr/>
          <w:t>Exodus 4:1</w:t>
        </w:r>
      </w:hyperlink>
    </w:p>
    <w:p>
      <w:pPr>
        <w:pStyle w:val="Hebrew"/>
      </w:pPr>
      <w:r>
        <w:t xml:space="preserve">וַיֹּ֔אמֶר </w:t>
      </w:r>
    </w:p>
    <w:p>
      <w:pPr>
        <w:pStyle w:val="Hebrew"/>
      </w:pPr>
      <w:r>
        <w:rPr>
          <w:color w:val="FF0000"/>
          <w:vertAlign w:val="superscript"/>
          <w:rtl/>
        </w:rPr>
        <w:t>30172</w:t>
      </w:r>
      <w:r>
        <w:rPr>
          <w:rFonts w:ascii="Times New Roman" w:hAnsi="Times New Roman"/>
          <w:color w:val="828282"/>
          <w:rtl/>
        </w:rPr>
        <w:t>וַ</w:t>
      </w:r>
      <w:r>
        <w:rPr>
          <w:color w:val="FF0000"/>
          <w:vertAlign w:val="superscript"/>
          <w:rtl/>
        </w:rPr>
        <w:t>30173</w:t>
      </w:r>
      <w:r>
        <w:rPr>
          <w:rFonts w:ascii="Times New Roman" w:hAnsi="Times New Roman"/>
          <w:color w:val="828282"/>
          <w:rtl/>
        </w:rPr>
        <w:t xml:space="preserve">יֹּ֔אמֶר </w:t>
      </w:r>
    </w:p>
    <w:p>
      <w:pPr>
        <w:pStyle w:val="Hebrew"/>
      </w:pPr>
      <w:r>
        <w:rPr>
          <w:color w:val="828282"/>
        </w:rPr>
        <w:t xml:space="preserve">וַיַּ֤עַן מֹשֶׁה֙ וַיֹּ֔אמֶר וְהֵן֙ לֹֽא־יַאֲמִ֣ינוּ לִ֔י וְלֹ֥א יִשְׁמְע֖וּ בְּקֹלִ֑י כִּ֣י יֹֽאמְר֔וּ לֹֽא־נִרְאָ֥ה אֵלֶ֖יךָ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5e4faa07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6dcbd4d4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23fdeef8</w:t>
            </w:r>
          </w:p>
        </w:tc>
        <w:tc>
          <w:tcPr>
            <w:tcW w:type="auto" w:w="1728"/>
          </w:tcPr>
          <w:p>
            <w:r>
              <w:t>tense</w:t>
            </w:r>
          </w:p>
        </w:tc>
        <w:tc>
          <w:tcPr>
            <w:tcW w:type="auto" w:w="1728"/>
          </w:tcPr>
          <w:p>
            <w:r>
              <w:t>verb</w:t>
            </w:r>
          </w:p>
        </w:tc>
        <w:tc>
          <w:tcPr>
            <w:tcW w:type="auto" w:w="1728"/>
          </w:tcPr>
          <w:p>
            <w:r>
              <w:t xml:space="preserve">יֹּ֔אמֶר </w:t>
            </w:r>
          </w:p>
        </w:tc>
        <w:tc>
          <w:tcPr>
            <w:tcW w:type="auto" w:w="1728"/>
          </w:tcPr>
          <w:p>
            <w:r/>
          </w:p>
        </w:tc>
      </w:tr>
    </w:tbl>
    <w:p>
      <w:r>
        <w:br/>
      </w:r>
    </w:p>
    <w:p>
      <w:pPr>
        <w:pStyle w:val="Reference"/>
      </w:pPr>
      <w:hyperlink r:id="rId386">
        <w:r>
          <w:rPr/>
          <w:t>Exodus 4:3</w:t>
        </w:r>
      </w:hyperlink>
    </w:p>
    <w:p>
      <w:pPr>
        <w:pStyle w:val="Hebrew"/>
      </w:pPr>
      <w:r>
        <w:t xml:space="preserve">וַיְהִ֣י לְנָחָ֑שׁ </w:t>
      </w:r>
    </w:p>
    <w:p>
      <w:pPr>
        <w:pStyle w:val="Hebrew"/>
      </w:pPr>
      <w:r>
        <w:rPr>
          <w:color w:val="FF0000"/>
          <w:vertAlign w:val="superscript"/>
          <w:rtl/>
        </w:rPr>
        <w:t>30208</w:t>
      </w:r>
      <w:r>
        <w:rPr>
          <w:rFonts w:ascii="Times New Roman" w:hAnsi="Times New Roman"/>
          <w:color w:val="828282"/>
          <w:rtl/>
        </w:rPr>
        <w:t>וַ</w:t>
      </w:r>
      <w:r>
        <w:rPr>
          <w:color w:val="FF0000"/>
          <w:vertAlign w:val="superscript"/>
          <w:rtl/>
        </w:rPr>
        <w:t>30209</w:t>
      </w:r>
      <w:r>
        <w:rPr>
          <w:rFonts w:ascii="Times New Roman" w:hAnsi="Times New Roman"/>
          <w:color w:val="828282"/>
          <w:rtl/>
        </w:rPr>
        <w:t xml:space="preserve">יְהִ֣י </w:t>
      </w:r>
      <w:r>
        <w:rPr>
          <w:color w:val="FF0000"/>
          <w:vertAlign w:val="superscript"/>
          <w:rtl/>
        </w:rPr>
        <w:t>30210</w:t>
      </w:r>
      <w:r>
        <w:rPr>
          <w:rFonts w:ascii="Times New Roman" w:hAnsi="Times New Roman"/>
          <w:color w:val="828282"/>
          <w:rtl/>
        </w:rPr>
        <w:t>לְ</w:t>
      </w:r>
      <w:r>
        <w:rPr>
          <w:color w:val="FF0000"/>
          <w:vertAlign w:val="superscript"/>
          <w:rtl/>
        </w:rPr>
        <w:t>30211</w:t>
      </w:r>
      <w:r>
        <w:rPr>
          <w:rFonts w:ascii="Times New Roman" w:hAnsi="Times New Roman"/>
          <w:color w:val="828282"/>
          <w:rtl/>
        </w:rPr>
        <w:t xml:space="preserve">נָחָ֑שׁ </w:t>
      </w:r>
    </w:p>
    <w:p>
      <w:pPr>
        <w:pStyle w:val="Hebrew"/>
      </w:pPr>
      <w:r>
        <w:rPr>
          <w:color w:val="828282"/>
        </w:rPr>
        <w:t xml:space="preserve">וַיֹּ֨אמֶר֙ הַשְׁלִיכֵ֣הוּ אַ֔רְצָה וַיַּשְׁלִיכֵ֥הוּ אַ֖רְצָה וַיְהִ֣י לְנָחָ֑שׁ וַיָּ֥נָס מֹשֶׁ֖ה מִפָּנָֽיו׃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63d6d524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93f04097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2d1e18b5</w:t>
            </w:r>
          </w:p>
        </w:tc>
        <w:tc>
          <w:tcPr>
            <w:tcW w:type="auto" w:w="1728"/>
          </w:tcPr>
          <w:p>
            <w:r>
              <w:t>tense</w:t>
            </w:r>
          </w:p>
        </w:tc>
        <w:tc>
          <w:tcPr>
            <w:tcW w:type="auto" w:w="1728"/>
          </w:tcPr>
          <w:p>
            <w:r>
              <w:t>verb</w:t>
            </w:r>
          </w:p>
        </w:tc>
        <w:tc>
          <w:tcPr>
            <w:tcW w:type="auto" w:w="1728"/>
          </w:tcPr>
          <w:p>
            <w:r>
              <w:t xml:space="preserve">יְהִ֣י </w:t>
            </w:r>
          </w:p>
        </w:tc>
        <w:tc>
          <w:tcPr>
            <w:tcW w:type="auto" w:w="1728"/>
          </w:tcPr>
          <w:p>
            <w:r>
              <w:t>past</w:t>
            </w:r>
          </w:p>
        </w:tc>
      </w:tr>
    </w:tbl>
    <w:p>
      <w:r>
        <w:br/>
      </w:r>
    </w:p>
    <w:p>
      <w:pPr>
        <w:pStyle w:val="Reference"/>
      </w:pPr>
      <w:hyperlink r:id="rId387">
        <w:r>
          <w:rPr/>
          <w:t>Exodus 4:4</w:t>
        </w:r>
      </w:hyperlink>
    </w:p>
    <w:p>
      <w:pPr>
        <w:pStyle w:val="Hebrew"/>
      </w:pPr>
      <w:r>
        <w:t xml:space="preserve">וֶאֱחֹ֖ז בִּזְנָבֹ֑ו </w:t>
      </w:r>
    </w:p>
    <w:p>
      <w:pPr>
        <w:pStyle w:val="Hebrew"/>
      </w:pPr>
      <w:r>
        <w:rPr>
          <w:color w:val="FF0000"/>
          <w:vertAlign w:val="superscript"/>
          <w:rtl/>
        </w:rPr>
        <w:t>30224</w:t>
      </w:r>
      <w:r>
        <w:rPr>
          <w:rFonts w:ascii="Times New Roman" w:hAnsi="Times New Roman"/>
          <w:color w:val="828282"/>
          <w:rtl/>
        </w:rPr>
        <w:t>וֶ</w:t>
      </w:r>
      <w:r>
        <w:rPr>
          <w:color w:val="FF0000"/>
          <w:vertAlign w:val="superscript"/>
          <w:rtl/>
        </w:rPr>
        <w:t>30225</w:t>
      </w:r>
      <w:r>
        <w:rPr>
          <w:rFonts w:ascii="Times New Roman" w:hAnsi="Times New Roman"/>
          <w:color w:val="828282"/>
          <w:rtl/>
        </w:rPr>
        <w:t xml:space="preserve">אֱחֹ֖ז </w:t>
      </w:r>
      <w:r>
        <w:rPr>
          <w:color w:val="FF0000"/>
          <w:vertAlign w:val="superscript"/>
          <w:rtl/>
        </w:rPr>
        <w:t>30226</w:t>
      </w:r>
      <w:r>
        <w:rPr>
          <w:rFonts w:ascii="Times New Roman" w:hAnsi="Times New Roman"/>
          <w:color w:val="828282"/>
          <w:rtl/>
        </w:rPr>
        <w:t>בִּ</w:t>
      </w:r>
      <w:r>
        <w:rPr>
          <w:color w:val="FF0000"/>
          <w:vertAlign w:val="superscript"/>
          <w:rtl/>
        </w:rPr>
        <w:t>30227</w:t>
      </w:r>
      <w:r>
        <w:rPr>
          <w:rFonts w:ascii="Times New Roman" w:hAnsi="Times New Roman"/>
          <w:color w:val="828282"/>
          <w:rtl/>
        </w:rPr>
        <w:t xml:space="preserve">זְנָבֹ֑ו </w:t>
      </w:r>
    </w:p>
    <w:p>
      <w:pPr>
        <w:pStyle w:val="Hebrew"/>
      </w:pPr>
      <w:r>
        <w:rPr>
          <w:color w:val="828282"/>
        </w:rPr>
        <w:t xml:space="preserve">וַיֹּ֤אמֶר יְהוָה֙ אֶל־מֹשֶׁ֔ה שְׁלַח֙ יָֽדְךָ֔ וֶאֱחֹ֖ז בִּזְנָבֹ֑ו וַיִּשְׁלַ֤ח יָדֹו֙ וַיַּ֣חֲזֶק בֹּ֔ו וַיְהִ֥י לְמַטֶּ֖ה בְּכַפֹּֽו׃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78709317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d3149ac4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fa41c316</w:t>
            </w:r>
          </w:p>
        </w:tc>
        <w:tc>
          <w:tcPr>
            <w:tcW w:type="auto" w:w="1728"/>
          </w:tcPr>
          <w:p>
            <w:r>
              <w:t>tense</w:t>
            </w:r>
          </w:p>
        </w:tc>
        <w:tc>
          <w:tcPr>
            <w:tcW w:type="auto" w:w="1728"/>
          </w:tcPr>
          <w:p>
            <w:r>
              <w:t>verb</w:t>
            </w:r>
          </w:p>
        </w:tc>
        <w:tc>
          <w:tcPr>
            <w:tcW w:type="auto" w:w="1728"/>
          </w:tcPr>
          <w:p>
            <w:r>
              <w:t xml:space="preserve">אֱחֹ֖ז </w:t>
            </w:r>
          </w:p>
        </w:tc>
        <w:tc>
          <w:tcPr>
            <w:tcW w:type="auto" w:w="1728"/>
          </w:tcPr>
          <w:p>
            <w:r>
              <w:t>impv</w:t>
            </w:r>
          </w:p>
        </w:tc>
      </w:tr>
    </w:tbl>
    <w:p>
      <w:r>
        <w:br/>
      </w:r>
    </w:p>
    <w:p>
      <w:pPr>
        <w:pStyle w:val="Reference"/>
      </w:pPr>
      <w:hyperlink r:id="rId388">
        <w:r>
          <w:rPr/>
          <w:t>Exodus 4:6</w:t>
        </w:r>
      </w:hyperlink>
    </w:p>
    <w:p>
      <w:pPr>
        <w:pStyle w:val="Hebrew"/>
      </w:pPr>
      <w:r>
        <w:t xml:space="preserve">הָֽבֵא־נָ֤א יָֽדְךָ֙ בְּחֵיקֶ֔ךָ </w:t>
      </w:r>
    </w:p>
    <w:p>
      <w:pPr>
        <w:pStyle w:val="Hebrew"/>
      </w:pPr>
      <w:r>
        <w:rPr>
          <w:color w:val="FF0000"/>
          <w:vertAlign w:val="superscript"/>
          <w:rtl/>
        </w:rPr>
        <w:t>30260</w:t>
      </w:r>
      <w:r>
        <w:rPr>
          <w:rFonts w:ascii="Times New Roman" w:hAnsi="Times New Roman"/>
          <w:color w:val="828282"/>
          <w:rtl/>
        </w:rPr>
        <w:t>הָֽבֵא־</w:t>
      </w:r>
      <w:r>
        <w:rPr>
          <w:color w:val="FF0000"/>
          <w:vertAlign w:val="superscript"/>
          <w:rtl/>
        </w:rPr>
        <w:t>30261</w:t>
      </w:r>
      <w:r>
        <w:rPr>
          <w:rFonts w:ascii="Times New Roman" w:hAnsi="Times New Roman"/>
          <w:color w:val="828282"/>
          <w:rtl/>
        </w:rPr>
        <w:t xml:space="preserve">נָ֤א </w:t>
      </w:r>
      <w:r>
        <w:rPr>
          <w:color w:val="FF0000"/>
          <w:vertAlign w:val="superscript"/>
          <w:rtl/>
        </w:rPr>
        <w:t>30262</w:t>
      </w:r>
      <w:r>
        <w:rPr>
          <w:rFonts w:ascii="Times New Roman" w:hAnsi="Times New Roman"/>
          <w:color w:val="828282"/>
          <w:rtl/>
        </w:rPr>
        <w:t xml:space="preserve">יָֽדְךָ֙ </w:t>
      </w:r>
      <w:r>
        <w:rPr>
          <w:color w:val="FF0000"/>
          <w:vertAlign w:val="superscript"/>
          <w:rtl/>
        </w:rPr>
        <w:t>30263</w:t>
      </w:r>
      <w:r>
        <w:rPr>
          <w:rFonts w:ascii="Times New Roman" w:hAnsi="Times New Roman"/>
          <w:color w:val="828282"/>
          <w:rtl/>
        </w:rPr>
        <w:t>בְּ</w:t>
      </w:r>
      <w:r>
        <w:rPr>
          <w:color w:val="FF0000"/>
          <w:vertAlign w:val="superscript"/>
          <w:rtl/>
        </w:rPr>
        <w:t>30264</w:t>
      </w:r>
      <w:r>
        <w:rPr>
          <w:rFonts w:ascii="Times New Roman" w:hAnsi="Times New Roman"/>
          <w:color w:val="828282"/>
          <w:rtl/>
        </w:rPr>
        <w:t xml:space="preserve">חֵיקֶ֔ךָ </w:t>
      </w:r>
    </w:p>
    <w:p>
      <w:pPr>
        <w:pStyle w:val="Hebrew"/>
      </w:pPr>
      <w:r>
        <w:rPr>
          <w:color w:val="828282"/>
        </w:rPr>
        <w:t xml:space="preserve">וַיֹּאמֶר֩ יְהוָ֨ה לֹ֜ו עֹ֗וד הָֽבֵא־נָ֤א יָֽדְךָ֙ בְּחֵיקֶ֔ךָ וַיָּבֵ֥א יָדֹ֖ו בְּחֵיקֹ֑ו וַיֹּ֣וצִאָ֔הּ וְהִנֵּ֥ה יָדֹ֖ו מְצֹרַ֥עַת כַּשָּֽׁלֶג׃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15adc10b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ded43158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4217d5e0</w:t>
            </w:r>
          </w:p>
        </w:tc>
        <w:tc>
          <w:tcPr>
            <w:tcW w:type="auto" w:w="1728"/>
          </w:tcPr>
          <w:p>
            <w:r>
              <w:t>tense</w:t>
            </w:r>
          </w:p>
        </w:tc>
        <w:tc>
          <w:tcPr>
            <w:tcW w:type="auto" w:w="1728"/>
          </w:tcPr>
          <w:p>
            <w:r>
              <w:t>verb</w:t>
            </w:r>
          </w:p>
        </w:tc>
        <w:tc>
          <w:tcPr>
            <w:tcW w:type="auto" w:w="1728"/>
          </w:tcPr>
          <w:p>
            <w:r>
              <w:t>הָֽבֵא־</w:t>
            </w:r>
          </w:p>
        </w:tc>
        <w:tc>
          <w:tcPr>
            <w:tcW w:type="auto" w:w="1728"/>
          </w:tcPr>
          <w:p>
            <w:r>
              <w:t>impv</w:t>
            </w:r>
          </w:p>
        </w:tc>
      </w:tr>
    </w:tbl>
    <w:p>
      <w:r>
        <w:br/>
      </w:r>
    </w:p>
    <w:p>
      <w:pPr>
        <w:pStyle w:val="Reference"/>
      </w:pPr>
      <w:hyperlink r:id="rId389">
        <w:r>
          <w:rPr/>
          <w:t>Exodus 4:7</w:t>
        </w:r>
      </w:hyperlink>
    </w:p>
    <w:p>
      <w:pPr>
        <w:pStyle w:val="Hebrew"/>
      </w:pPr>
      <w:r>
        <w:t xml:space="preserve">שָׁ֖בָה כִּבְשָׂרֹֽו׃ </w:t>
      </w:r>
    </w:p>
    <w:p>
      <w:pPr>
        <w:pStyle w:val="Hebrew"/>
      </w:pPr>
      <w:r>
        <w:rPr>
          <w:color w:val="FF0000"/>
          <w:vertAlign w:val="superscript"/>
          <w:rtl/>
        </w:rPr>
        <w:t>30296</w:t>
      </w:r>
      <w:r>
        <w:rPr>
          <w:rFonts w:ascii="Times New Roman" w:hAnsi="Times New Roman"/>
          <w:color w:val="828282"/>
          <w:rtl/>
        </w:rPr>
        <w:t xml:space="preserve">שָׁ֖בָה </w:t>
      </w:r>
      <w:r>
        <w:rPr>
          <w:color w:val="FF0000"/>
          <w:vertAlign w:val="superscript"/>
          <w:rtl/>
        </w:rPr>
        <w:t>30297</w:t>
      </w:r>
      <w:r>
        <w:rPr>
          <w:rFonts w:ascii="Times New Roman" w:hAnsi="Times New Roman"/>
          <w:color w:val="828282"/>
          <w:rtl/>
        </w:rPr>
        <w:t>כִּ</w:t>
      </w:r>
      <w:r>
        <w:rPr>
          <w:color w:val="FF0000"/>
          <w:vertAlign w:val="superscript"/>
          <w:rtl/>
        </w:rPr>
        <w:t>30298</w:t>
      </w:r>
      <w:r>
        <w:rPr>
          <w:rFonts w:ascii="Times New Roman" w:hAnsi="Times New Roman"/>
          <w:color w:val="828282"/>
          <w:rtl/>
        </w:rPr>
        <w:t xml:space="preserve">בְשָׂרֹֽו׃ </w:t>
      </w:r>
    </w:p>
    <w:p>
      <w:pPr>
        <w:pStyle w:val="Hebrew"/>
      </w:pPr>
      <w:r>
        <w:rPr>
          <w:color w:val="828282"/>
        </w:rPr>
        <w:t xml:space="preserve">וַיֹּ֗אמֶר הָשֵׁ֤ב יָֽדְךָ֙ אֶל־חֵיקֶ֔ךָ וַיָּ֥שֶׁב יָדֹ֖ו אֶל־חֵיקֹ֑ו וַיֹּֽוצִאָהּ֙ מֵֽחֵיקֹ֔ו וְהִנֵּה־שָׁ֖בָה כִּבְשָׂרֹֽו׃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4fd5747b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a21bac62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10b39fe6</w:t>
            </w:r>
          </w:p>
        </w:tc>
        <w:tc>
          <w:tcPr>
            <w:tcW w:type="auto" w:w="1728"/>
          </w:tcPr>
          <w:p>
            <w:r>
              <w:t>tense</w:t>
            </w:r>
          </w:p>
        </w:tc>
        <w:tc>
          <w:tcPr>
            <w:tcW w:type="auto" w:w="1728"/>
          </w:tcPr>
          <w:p>
            <w:r>
              <w:t>verb</w:t>
            </w:r>
          </w:p>
        </w:tc>
        <w:tc>
          <w:tcPr>
            <w:tcW w:type="auto" w:w="1728"/>
          </w:tcPr>
          <w:p>
            <w:r>
              <w:t xml:space="preserve">שָׁ֖בָה </w:t>
            </w:r>
          </w:p>
        </w:tc>
        <w:tc>
          <w:tcPr>
            <w:tcW w:type="auto" w:w="1728"/>
          </w:tcPr>
          <w:p>
            <w:r>
              <w:t>past</w:t>
            </w:r>
          </w:p>
        </w:tc>
      </w:tr>
    </w:tbl>
    <w:p>
      <w:r>
        <w:br/>
      </w:r>
    </w:p>
    <w:p>
      <w:pPr>
        <w:pStyle w:val="Reference"/>
      </w:pPr>
      <w:hyperlink r:id="rId390">
        <w:r>
          <w:rPr/>
          <w:t>Exodus 4:9</w:t>
        </w:r>
      </w:hyperlink>
    </w:p>
    <w:p>
      <w:pPr>
        <w:pStyle w:val="Hebrew"/>
      </w:pPr>
      <w:r>
        <w:t xml:space="preserve">וְהָיָ֡ה </w:t>
      </w:r>
    </w:p>
    <w:p>
      <w:pPr>
        <w:pStyle w:val="Hebrew"/>
      </w:pPr>
      <w:r>
        <w:rPr>
          <w:color w:val="FF0000"/>
          <w:vertAlign w:val="superscript"/>
          <w:rtl/>
        </w:rPr>
        <w:t>30322</w:t>
      </w:r>
      <w:r>
        <w:rPr>
          <w:rFonts w:ascii="Times New Roman" w:hAnsi="Times New Roman"/>
          <w:color w:val="828282"/>
          <w:rtl/>
        </w:rPr>
        <w:t>וְ</w:t>
      </w:r>
      <w:r>
        <w:rPr>
          <w:color w:val="FF0000"/>
          <w:vertAlign w:val="superscript"/>
          <w:rtl/>
        </w:rPr>
        <w:t>30323</w:t>
      </w:r>
      <w:r>
        <w:rPr>
          <w:rFonts w:ascii="Times New Roman" w:hAnsi="Times New Roman"/>
          <w:color w:val="828282"/>
          <w:rtl/>
        </w:rPr>
        <w:t xml:space="preserve">הָיָ֡ה </w:t>
      </w:r>
    </w:p>
    <w:p>
      <w:pPr>
        <w:pStyle w:val="Hebrew"/>
      </w:pPr>
      <w:r>
        <w:rPr>
          <w:color w:val="828282"/>
        </w:rPr>
        <w:t xml:space="preserve">וְהָיָ֡ה אִם־לֹ֣א יַאֲמִ֡ינוּ גַּם֩ לִשְׁנֵ֨י הָאֹתֹ֜ות הָאֵ֗לֶּה וְלֹ֤א יִשְׁמְעוּן֙ לְקֹלֶ֔ךָ וְלָקַחְתָּ֙ מִמֵּימֵ֣י הַיְאֹ֔ר וְשָׁפַכְתָּ֖ הַיַּבָּשָׁ֑ה וְהָי֤וּ הַמַּ֨יִם֙ אֲשֶׁ֣ר תִּקַּ֣ח מִן־הַיְאֹ֔ר וְהָי֥וּ לְדָ֖ם בַּיַּבָּֽשֶׁת׃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a5f1b760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4a9ec246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0124dd0b</w:t>
            </w:r>
          </w:p>
        </w:tc>
        <w:tc>
          <w:tcPr>
            <w:tcW w:type="auto" w:w="1728"/>
          </w:tcPr>
          <w:p>
            <w:r>
              <w:t>tense</w:t>
            </w:r>
          </w:p>
        </w:tc>
        <w:tc>
          <w:tcPr>
            <w:tcW w:type="auto" w:w="1728"/>
          </w:tcPr>
          <w:p>
            <w:r>
              <w:t>verb</w:t>
            </w:r>
          </w:p>
        </w:tc>
        <w:tc>
          <w:tcPr>
            <w:tcW w:type="auto" w:w="1728"/>
          </w:tcPr>
          <w:p>
            <w:r>
              <w:t xml:space="preserve">הָיָ֡ה </w:t>
            </w:r>
          </w:p>
        </w:tc>
        <w:tc>
          <w:tcPr>
            <w:tcW w:type="auto" w:w="1728"/>
          </w:tcPr>
          <w:p>
            <w:r/>
          </w:p>
        </w:tc>
      </w:tr>
    </w:tbl>
    <w:p>
      <w:r>
        <w:br/>
      </w:r>
    </w:p>
    <w:p>
      <w:pPr>
        <w:pStyle w:val="Reference"/>
      </w:pPr>
      <w:hyperlink r:id="rId391">
        <w:r>
          <w:rPr/>
          <w:t>Exodus 4:12</w:t>
        </w:r>
      </w:hyperlink>
    </w:p>
    <w:p>
      <w:pPr>
        <w:pStyle w:val="Hebrew"/>
      </w:pPr>
      <w:r>
        <w:t xml:space="preserve">וְאָנֹכִי֙ אֶֽהְיֶ֣ה עִם־פִּ֔יךָ </w:t>
      </w:r>
    </w:p>
    <w:p>
      <w:pPr>
        <w:pStyle w:val="Hebrew"/>
      </w:pPr>
      <w:r>
        <w:rPr>
          <w:color w:val="FF0000"/>
          <w:vertAlign w:val="superscript"/>
          <w:rtl/>
        </w:rPr>
        <w:t>30422</w:t>
      </w:r>
      <w:r>
        <w:rPr>
          <w:rFonts w:ascii="Times New Roman" w:hAnsi="Times New Roman"/>
          <w:color w:val="828282"/>
          <w:rtl/>
        </w:rPr>
        <w:t>וְ</w:t>
      </w:r>
      <w:r>
        <w:rPr>
          <w:color w:val="FF0000"/>
          <w:vertAlign w:val="superscript"/>
          <w:rtl/>
        </w:rPr>
        <w:t>30423</w:t>
      </w:r>
      <w:r>
        <w:rPr>
          <w:rFonts w:ascii="Times New Roman" w:hAnsi="Times New Roman"/>
          <w:color w:val="828282"/>
          <w:rtl/>
        </w:rPr>
        <w:t xml:space="preserve">אָנֹכִי֙ </w:t>
      </w:r>
      <w:r>
        <w:rPr>
          <w:color w:val="FF0000"/>
          <w:vertAlign w:val="superscript"/>
          <w:rtl/>
        </w:rPr>
        <w:t>30424</w:t>
      </w:r>
      <w:r>
        <w:rPr>
          <w:rFonts w:ascii="Times New Roman" w:hAnsi="Times New Roman"/>
          <w:color w:val="828282"/>
          <w:rtl/>
        </w:rPr>
        <w:t xml:space="preserve">אֶֽהְיֶ֣ה </w:t>
      </w:r>
      <w:r>
        <w:rPr>
          <w:color w:val="FF0000"/>
          <w:vertAlign w:val="superscript"/>
          <w:rtl/>
        </w:rPr>
        <w:t>30425</w:t>
      </w:r>
      <w:r>
        <w:rPr>
          <w:rFonts w:ascii="Times New Roman" w:hAnsi="Times New Roman"/>
          <w:color w:val="828282"/>
          <w:rtl/>
        </w:rPr>
        <w:t>עִם־</w:t>
      </w:r>
      <w:r>
        <w:rPr>
          <w:color w:val="FF0000"/>
          <w:vertAlign w:val="superscript"/>
          <w:rtl/>
        </w:rPr>
        <w:t>30426</w:t>
      </w:r>
      <w:r>
        <w:rPr>
          <w:rFonts w:ascii="Times New Roman" w:hAnsi="Times New Roman"/>
          <w:color w:val="828282"/>
          <w:rtl/>
        </w:rPr>
        <w:t xml:space="preserve">פִּ֔יךָ </w:t>
      </w:r>
    </w:p>
    <w:p>
      <w:pPr>
        <w:pStyle w:val="Hebrew"/>
      </w:pPr>
      <w:r>
        <w:rPr>
          <w:color w:val="828282"/>
        </w:rPr>
        <w:t xml:space="preserve">וְעַתָּ֖ה לֵ֑ךְ וְאָנֹכִי֙ אֶֽהְיֶ֣ה עִם־פִּ֔יךָ וְהֹורֵיתִ֖יךָ אֲשֶׁ֥ר תְּדַבֵּֽר׃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1e86583e</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649a3407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7ce140db</w:t>
            </w:r>
          </w:p>
        </w:tc>
        <w:tc>
          <w:tcPr>
            <w:tcW w:type="auto" w:w="1728"/>
          </w:tcPr>
          <w:p>
            <w:r>
              <w:t>tense</w:t>
            </w:r>
          </w:p>
        </w:tc>
        <w:tc>
          <w:tcPr>
            <w:tcW w:type="auto" w:w="1728"/>
          </w:tcPr>
          <w:p>
            <w:r>
              <w:t>verb</w:t>
            </w:r>
          </w:p>
        </w:tc>
        <w:tc>
          <w:tcPr>
            <w:tcW w:type="auto" w:w="1728"/>
          </w:tcPr>
          <w:p>
            <w:r>
              <w:t xml:space="preserve">אֶֽהְיֶ֣ה </w:t>
            </w:r>
          </w:p>
        </w:tc>
        <w:tc>
          <w:tcPr>
            <w:tcW w:type="auto" w:w="1728"/>
          </w:tcPr>
          <w:p>
            <w:r>
              <w:t>fut</w:t>
            </w:r>
          </w:p>
        </w:tc>
      </w:tr>
    </w:tbl>
    <w:p>
      <w:r>
        <w:br/>
      </w:r>
    </w:p>
    <w:p>
      <w:pPr>
        <w:pStyle w:val="Reference"/>
      </w:pPr>
      <w:hyperlink r:id="rId392">
        <w:r>
          <w:rPr/>
          <w:t>Exodus 4:13</w:t>
        </w:r>
      </w:hyperlink>
    </w:p>
    <w:p>
      <w:pPr>
        <w:pStyle w:val="Hebrew"/>
      </w:pPr>
      <w:r>
        <w:t xml:space="preserve">וַיֹּ֖אמֶר </w:t>
      </w:r>
    </w:p>
    <w:p>
      <w:pPr>
        <w:pStyle w:val="Hebrew"/>
      </w:pPr>
      <w:r>
        <w:rPr>
          <w:color w:val="FF0000"/>
          <w:vertAlign w:val="superscript"/>
          <w:rtl/>
        </w:rPr>
        <w:t>30431</w:t>
      </w:r>
      <w:r>
        <w:rPr>
          <w:rFonts w:ascii="Times New Roman" w:hAnsi="Times New Roman"/>
          <w:color w:val="828282"/>
          <w:rtl/>
        </w:rPr>
        <w:t>וַ</w:t>
      </w:r>
      <w:r>
        <w:rPr>
          <w:color w:val="FF0000"/>
          <w:vertAlign w:val="superscript"/>
          <w:rtl/>
        </w:rPr>
        <w:t>30432</w:t>
      </w:r>
      <w:r>
        <w:rPr>
          <w:rFonts w:ascii="Times New Roman" w:hAnsi="Times New Roman"/>
          <w:color w:val="828282"/>
          <w:rtl/>
        </w:rPr>
        <w:t xml:space="preserve">יֹּ֖אמֶר </w:t>
      </w:r>
    </w:p>
    <w:p>
      <w:pPr>
        <w:pStyle w:val="Hebrew"/>
      </w:pPr>
      <w:r>
        <w:rPr>
          <w:color w:val="828282"/>
        </w:rPr>
        <w:t xml:space="preserve">וַיֹּ֖אמֶר בִּ֣י אֲדֹנָ֑י שְֽׁלַֽח־נָ֖א בְּיַד־תִּשְׁלָֽח׃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c38cb1ee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d8e9d785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cbb13d8e</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393">
        <w:r>
          <w:rPr/>
          <w:t>Exodus 4:14</w:t>
        </w:r>
      </w:hyperlink>
    </w:p>
    <w:p>
      <w:pPr>
        <w:pStyle w:val="Hebrew"/>
      </w:pPr>
      <w:r>
        <w:t xml:space="preserve">וְרָאֲךָ֖ </w:t>
      </w:r>
    </w:p>
    <w:p>
      <w:pPr>
        <w:pStyle w:val="Hebrew"/>
      </w:pPr>
      <w:r>
        <w:rPr>
          <w:color w:val="FF0000"/>
          <w:vertAlign w:val="superscript"/>
          <w:rtl/>
        </w:rPr>
        <w:t>30466</w:t>
      </w:r>
      <w:r>
        <w:rPr>
          <w:rFonts w:ascii="Times New Roman" w:hAnsi="Times New Roman"/>
          <w:color w:val="828282"/>
          <w:rtl/>
        </w:rPr>
        <w:t>וְ</w:t>
      </w:r>
      <w:r>
        <w:rPr>
          <w:color w:val="FF0000"/>
          <w:vertAlign w:val="superscript"/>
          <w:rtl/>
        </w:rPr>
        <w:t>30467</w:t>
      </w:r>
      <w:r>
        <w:rPr>
          <w:rFonts w:ascii="Times New Roman" w:hAnsi="Times New Roman"/>
          <w:color w:val="828282"/>
          <w:rtl/>
        </w:rPr>
        <w:t xml:space="preserve">רָאֲךָ֖ </w:t>
      </w:r>
    </w:p>
    <w:p>
      <w:pPr>
        <w:pStyle w:val="Hebrew"/>
      </w:pPr>
      <w:r>
        <w:rPr>
          <w:color w:val="828282"/>
        </w:rPr>
        <w:t xml:space="preserve">וַיִּֽחַר־אַ֨ף יְהוָ֜ה בְּמֹשֶׁ֗ה וַיֹּ֨אמֶר֙ הֲלֹ֨א אַהֲרֹ֤ן אָחִ֨יךָ֙ הַלֵּוִ֔י יָדַ֕עְתִּי כִּֽי־דַבֵּ֥ר יְדַבֵּ֖ר ה֑וּא וְגַ֤ם הִנֵּה־הוּא֙ יֹצֵ֣א לִקְרָאתֶ֔ךָ וְרָאֲךָ֖ וְשָׂמַ֥ח בְּלִבֹּֽו׃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d3113d2d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95a5efad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fcb82e80</w:t>
            </w:r>
          </w:p>
        </w:tc>
        <w:tc>
          <w:tcPr>
            <w:tcW w:type="auto" w:w="1728"/>
          </w:tcPr>
          <w:p>
            <w:r>
              <w:t>tense</w:t>
            </w:r>
          </w:p>
        </w:tc>
        <w:tc>
          <w:tcPr>
            <w:tcW w:type="auto" w:w="1728"/>
          </w:tcPr>
          <w:p>
            <w:r>
              <w:t>verb</w:t>
            </w:r>
          </w:p>
        </w:tc>
        <w:tc>
          <w:tcPr>
            <w:tcW w:type="auto" w:w="1728"/>
          </w:tcPr>
          <w:p>
            <w:r>
              <w:t xml:space="preserve">רָאֲךָ֖ </w:t>
            </w:r>
          </w:p>
        </w:tc>
        <w:tc>
          <w:tcPr>
            <w:tcW w:type="auto" w:w="1728"/>
          </w:tcPr>
          <w:p>
            <w:r>
              <w:t>pres</w:t>
            </w:r>
          </w:p>
        </w:tc>
      </w:tr>
    </w:tbl>
    <w:p>
      <w:r>
        <w:br/>
      </w:r>
    </w:p>
    <w:p>
      <w:pPr>
        <w:pStyle w:val="Reference"/>
      </w:pPr>
      <w:hyperlink r:id="rId394">
        <w:r>
          <w:rPr/>
          <w:t>Exodus 4:15</w:t>
        </w:r>
      </w:hyperlink>
    </w:p>
    <w:p>
      <w:pPr>
        <w:pStyle w:val="Hebrew"/>
      </w:pPr>
      <w:r>
        <w:t xml:space="preserve">וְשַׂמְתָּ֥ אֶת־הַדְּבָרִ֖ים בְּפִ֑יו </w:t>
      </w:r>
    </w:p>
    <w:p>
      <w:pPr>
        <w:pStyle w:val="Hebrew"/>
      </w:pPr>
      <w:r>
        <w:rPr>
          <w:color w:val="FF0000"/>
          <w:vertAlign w:val="superscript"/>
          <w:rtl/>
        </w:rPr>
        <w:t>30475</w:t>
      </w:r>
      <w:r>
        <w:rPr>
          <w:rFonts w:ascii="Times New Roman" w:hAnsi="Times New Roman"/>
          <w:color w:val="828282"/>
          <w:rtl/>
        </w:rPr>
        <w:t>וְ</w:t>
      </w:r>
      <w:r>
        <w:rPr>
          <w:color w:val="FF0000"/>
          <w:vertAlign w:val="superscript"/>
          <w:rtl/>
        </w:rPr>
        <w:t>30476</w:t>
      </w:r>
      <w:r>
        <w:rPr>
          <w:rFonts w:ascii="Times New Roman" w:hAnsi="Times New Roman"/>
          <w:color w:val="828282"/>
          <w:rtl/>
        </w:rPr>
        <w:t xml:space="preserve">שַׂמְתָּ֥ </w:t>
      </w:r>
      <w:r>
        <w:rPr>
          <w:color w:val="FF0000"/>
          <w:vertAlign w:val="superscript"/>
          <w:rtl/>
        </w:rPr>
        <w:t>30477</w:t>
      </w:r>
      <w:r>
        <w:rPr>
          <w:rFonts w:ascii="Times New Roman" w:hAnsi="Times New Roman"/>
          <w:color w:val="828282"/>
          <w:rtl/>
        </w:rPr>
        <w:t>אֶת־</w:t>
      </w:r>
      <w:r>
        <w:rPr>
          <w:color w:val="FF0000"/>
          <w:vertAlign w:val="superscript"/>
          <w:rtl/>
        </w:rPr>
        <w:t>30478</w:t>
      </w:r>
      <w:r>
        <w:rPr>
          <w:rFonts w:ascii="Times New Roman" w:hAnsi="Times New Roman"/>
          <w:color w:val="828282"/>
          <w:rtl/>
        </w:rPr>
        <w:t>הַ</w:t>
      </w:r>
      <w:r>
        <w:rPr>
          <w:color w:val="FF0000"/>
          <w:vertAlign w:val="superscript"/>
          <w:rtl/>
        </w:rPr>
        <w:t>30479</w:t>
      </w:r>
      <w:r>
        <w:rPr>
          <w:rFonts w:ascii="Times New Roman" w:hAnsi="Times New Roman"/>
          <w:color w:val="828282"/>
          <w:rtl/>
        </w:rPr>
        <w:t xml:space="preserve">דְּבָרִ֖ים </w:t>
      </w:r>
      <w:r>
        <w:rPr>
          <w:color w:val="FF0000"/>
          <w:vertAlign w:val="superscript"/>
          <w:rtl/>
        </w:rPr>
        <w:t>30480</w:t>
      </w:r>
      <w:r>
        <w:rPr>
          <w:rFonts w:ascii="Times New Roman" w:hAnsi="Times New Roman"/>
          <w:color w:val="828282"/>
          <w:rtl/>
        </w:rPr>
        <w:t>בְּ</w:t>
      </w:r>
      <w:r>
        <w:rPr>
          <w:color w:val="FF0000"/>
          <w:vertAlign w:val="superscript"/>
          <w:rtl/>
        </w:rPr>
        <w:t>30481</w:t>
      </w:r>
      <w:r>
        <w:rPr>
          <w:rFonts w:ascii="Times New Roman" w:hAnsi="Times New Roman"/>
          <w:color w:val="828282"/>
          <w:rtl/>
        </w:rPr>
        <w:t xml:space="preserve">פִ֑יו </w:t>
      </w:r>
    </w:p>
    <w:p>
      <w:pPr>
        <w:pStyle w:val="Hebrew"/>
      </w:pPr>
      <w:r>
        <w:rPr>
          <w:color w:val="828282"/>
        </w:rPr>
        <w:t xml:space="preserve">וְדִבַּרְתָּ֣ אֵלָ֔יו וְשַׂמְתָּ֥ אֶת־הַדְּבָרִ֖ים בְּפִ֑יו וְאָנֹכִ֗י אֶֽהְיֶ֤ה עִם־פִּ֨יךָ֙ וְעִם־פִּ֔יהוּ וְהֹורֵיתִ֣י אֶתְכֶ֔ם אֵ֖ת אֲשֶׁ֥ר תַּעֲשֽׂוּן׃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717b26a3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e2b89ab8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35d194b4</w:t>
            </w:r>
          </w:p>
        </w:tc>
        <w:tc>
          <w:tcPr>
            <w:tcW w:type="auto" w:w="1728"/>
          </w:tcPr>
          <w:p>
            <w:r>
              <w:t>tense</w:t>
            </w:r>
          </w:p>
        </w:tc>
        <w:tc>
          <w:tcPr>
            <w:tcW w:type="auto" w:w="1728"/>
          </w:tcPr>
          <w:p>
            <w:r>
              <w:t>verb</w:t>
            </w:r>
          </w:p>
        </w:tc>
        <w:tc>
          <w:tcPr>
            <w:tcW w:type="auto" w:w="1728"/>
          </w:tcPr>
          <w:p>
            <w:r>
              <w:t xml:space="preserve">שַׂמְתָּ֥ </w:t>
            </w:r>
          </w:p>
        </w:tc>
        <w:tc>
          <w:tcPr>
            <w:tcW w:type="auto" w:w="1728"/>
          </w:tcPr>
          <w:p>
            <w:r>
              <w:t>mod</w:t>
            </w:r>
          </w:p>
        </w:tc>
      </w:tr>
    </w:tbl>
    <w:p>
      <w:r>
        <w:br/>
      </w:r>
    </w:p>
    <w:p>
      <w:pPr>
        <w:pStyle w:val="Reference"/>
      </w:pPr>
      <w:hyperlink r:id="rId395">
        <w:r>
          <w:rPr/>
          <w:t>Exodus 4:16</w:t>
        </w:r>
      </w:hyperlink>
    </w:p>
    <w:p>
      <w:pPr>
        <w:pStyle w:val="Hebrew"/>
      </w:pPr>
      <w:r>
        <w:t xml:space="preserve">וְדִבֶּר־ה֥וּא לְךָ֖ אֶל־הָעָ֑ם </w:t>
      </w:r>
    </w:p>
    <w:p>
      <w:pPr>
        <w:pStyle w:val="Hebrew"/>
      </w:pPr>
      <w:r>
        <w:rPr>
          <w:color w:val="FF0000"/>
          <w:vertAlign w:val="superscript"/>
          <w:rtl/>
        </w:rPr>
        <w:t>30496</w:t>
      </w:r>
      <w:r>
        <w:rPr>
          <w:rFonts w:ascii="Times New Roman" w:hAnsi="Times New Roman"/>
          <w:color w:val="828282"/>
          <w:rtl/>
        </w:rPr>
        <w:t>וְ</w:t>
      </w:r>
      <w:r>
        <w:rPr>
          <w:color w:val="FF0000"/>
          <w:vertAlign w:val="superscript"/>
          <w:rtl/>
        </w:rPr>
        <w:t>30497</w:t>
      </w:r>
      <w:r>
        <w:rPr>
          <w:rFonts w:ascii="Times New Roman" w:hAnsi="Times New Roman"/>
          <w:color w:val="828282"/>
          <w:rtl/>
        </w:rPr>
        <w:t>דִבֶּר־</w:t>
      </w:r>
      <w:r>
        <w:rPr>
          <w:color w:val="FF0000"/>
          <w:vertAlign w:val="superscript"/>
          <w:rtl/>
        </w:rPr>
        <w:t>30498</w:t>
      </w:r>
      <w:r>
        <w:rPr>
          <w:rFonts w:ascii="Times New Roman" w:hAnsi="Times New Roman"/>
          <w:color w:val="828282"/>
          <w:rtl/>
        </w:rPr>
        <w:t xml:space="preserve">ה֥וּא </w:t>
      </w:r>
      <w:r>
        <w:rPr>
          <w:color w:val="FF0000"/>
          <w:vertAlign w:val="superscript"/>
          <w:rtl/>
        </w:rPr>
        <w:t>30499</w:t>
      </w:r>
      <w:r>
        <w:rPr>
          <w:rFonts w:ascii="Times New Roman" w:hAnsi="Times New Roman"/>
          <w:color w:val="828282"/>
          <w:rtl/>
        </w:rPr>
        <w:t xml:space="preserve">לְךָ֖ </w:t>
      </w:r>
      <w:r>
        <w:rPr>
          <w:color w:val="FF0000"/>
          <w:vertAlign w:val="superscript"/>
          <w:rtl/>
        </w:rPr>
        <w:t>30500</w:t>
      </w:r>
      <w:r>
        <w:rPr>
          <w:rFonts w:ascii="Times New Roman" w:hAnsi="Times New Roman"/>
          <w:color w:val="828282"/>
          <w:rtl/>
        </w:rPr>
        <w:t>אֶל־</w:t>
      </w:r>
      <w:r>
        <w:rPr>
          <w:color w:val="FF0000"/>
          <w:vertAlign w:val="superscript"/>
          <w:rtl/>
        </w:rPr>
        <w:t>30501</w:t>
      </w:r>
      <w:r>
        <w:rPr>
          <w:rFonts w:ascii="Times New Roman" w:hAnsi="Times New Roman"/>
          <w:color w:val="828282"/>
          <w:rtl/>
        </w:rPr>
        <w:t>הָ</w:t>
      </w:r>
      <w:r>
        <w:rPr>
          <w:color w:val="FF0000"/>
          <w:vertAlign w:val="superscript"/>
          <w:rtl/>
        </w:rPr>
        <w:t>30502</w:t>
      </w:r>
      <w:r>
        <w:rPr>
          <w:rFonts w:ascii="Times New Roman" w:hAnsi="Times New Roman"/>
          <w:color w:val="828282"/>
          <w:rtl/>
        </w:rPr>
        <w:t xml:space="preserve">עָ֑ם </w:t>
      </w:r>
    </w:p>
    <w:p>
      <w:pPr>
        <w:pStyle w:val="Hebrew"/>
      </w:pPr>
      <w:r>
        <w:rPr>
          <w:color w:val="828282"/>
        </w:rPr>
        <w:t xml:space="preserve">וְדִבֶּר־ה֥וּא לְךָ֖ אֶל־הָעָ֑ם וְהָ֤יָה הוּא֙ יִֽהְיֶה־לְּךָ֣ לְפֶ֔ה וְאַתָּ֖ה תִּֽהְיֶה־לֹּ֥ו לֵֽאלֹהִֽים׃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dc1c95e7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4c852acb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6ddb3805</w:t>
            </w:r>
          </w:p>
        </w:tc>
        <w:tc>
          <w:tcPr>
            <w:tcW w:type="auto" w:w="1728"/>
          </w:tcPr>
          <w:p>
            <w:r>
              <w:t>tense</w:t>
            </w:r>
          </w:p>
        </w:tc>
        <w:tc>
          <w:tcPr>
            <w:tcW w:type="auto" w:w="1728"/>
          </w:tcPr>
          <w:p>
            <w:r>
              <w:t>verb</w:t>
            </w:r>
          </w:p>
        </w:tc>
        <w:tc>
          <w:tcPr>
            <w:tcW w:type="auto" w:w="1728"/>
          </w:tcPr>
          <w:p>
            <w:r>
              <w:t>דִבֶּר־</w:t>
            </w:r>
          </w:p>
        </w:tc>
        <w:tc>
          <w:tcPr>
            <w:tcW w:type="auto" w:w="1728"/>
          </w:tcPr>
          <w:p>
            <w:r>
              <w:t>mod</w:t>
            </w:r>
          </w:p>
        </w:tc>
      </w:tr>
    </w:tbl>
    <w:p>
      <w:r>
        <w:br/>
      </w:r>
    </w:p>
    <w:p>
      <w:pPr>
        <w:pStyle w:val="Reference"/>
      </w:pPr>
      <w:hyperlink r:id="rId395">
        <w:r>
          <w:rPr/>
          <w:t>Exodus 4:16</w:t>
        </w:r>
      </w:hyperlink>
    </w:p>
    <w:p>
      <w:pPr>
        <w:pStyle w:val="Hebrew"/>
      </w:pPr>
      <w:r>
        <w:t xml:space="preserve">וְאַתָּ֖ה תִּֽהְיֶה־לֹּ֥ו לֵֽאלֹהִֽים׃ </w:t>
      </w:r>
    </w:p>
    <w:p>
      <w:pPr>
        <w:pStyle w:val="Hebrew"/>
      </w:pPr>
      <w:r>
        <w:rPr>
          <w:color w:val="FF0000"/>
          <w:vertAlign w:val="superscript"/>
          <w:rtl/>
        </w:rPr>
        <w:t>30510</w:t>
      </w:r>
      <w:r>
        <w:rPr>
          <w:rFonts w:ascii="Times New Roman" w:hAnsi="Times New Roman"/>
          <w:color w:val="828282"/>
          <w:rtl/>
        </w:rPr>
        <w:t>וְ</w:t>
      </w:r>
      <w:r>
        <w:rPr>
          <w:color w:val="FF0000"/>
          <w:vertAlign w:val="superscript"/>
          <w:rtl/>
        </w:rPr>
        <w:t>30511</w:t>
      </w:r>
      <w:r>
        <w:rPr>
          <w:rFonts w:ascii="Times New Roman" w:hAnsi="Times New Roman"/>
          <w:color w:val="828282"/>
          <w:rtl/>
        </w:rPr>
        <w:t xml:space="preserve">אַתָּ֖ה </w:t>
      </w:r>
      <w:r>
        <w:rPr>
          <w:color w:val="FF0000"/>
          <w:vertAlign w:val="superscript"/>
          <w:rtl/>
        </w:rPr>
        <w:t>30512</w:t>
      </w:r>
      <w:r>
        <w:rPr>
          <w:rFonts w:ascii="Times New Roman" w:hAnsi="Times New Roman"/>
          <w:color w:val="828282"/>
          <w:rtl/>
        </w:rPr>
        <w:t>תִּֽהְיֶה־</w:t>
      </w:r>
      <w:r>
        <w:rPr>
          <w:color w:val="FF0000"/>
          <w:vertAlign w:val="superscript"/>
          <w:rtl/>
        </w:rPr>
        <w:t>30513</w:t>
      </w:r>
      <w:r>
        <w:rPr>
          <w:rFonts w:ascii="Times New Roman" w:hAnsi="Times New Roman"/>
          <w:color w:val="828282"/>
          <w:rtl/>
        </w:rPr>
        <w:t xml:space="preserve">לֹּ֥ו </w:t>
      </w:r>
      <w:r>
        <w:rPr>
          <w:color w:val="FF0000"/>
          <w:vertAlign w:val="superscript"/>
          <w:rtl/>
        </w:rPr>
        <w:t>30514</w:t>
      </w:r>
      <w:r>
        <w:rPr>
          <w:rFonts w:ascii="Times New Roman" w:hAnsi="Times New Roman"/>
          <w:color w:val="828282"/>
          <w:rtl/>
        </w:rPr>
        <w:t>לֵֽ</w:t>
      </w:r>
      <w:r>
        <w:rPr>
          <w:color w:val="FF0000"/>
          <w:vertAlign w:val="superscript"/>
          <w:rtl/>
        </w:rPr>
        <w:t>30515</w:t>
      </w:r>
      <w:r>
        <w:rPr>
          <w:rFonts w:ascii="Times New Roman" w:hAnsi="Times New Roman"/>
          <w:color w:val="828282"/>
          <w:rtl/>
        </w:rPr>
        <w:t xml:space="preserve">אלֹהִֽים׃ </w:t>
      </w:r>
    </w:p>
    <w:p>
      <w:pPr>
        <w:pStyle w:val="Hebrew"/>
      </w:pPr>
      <w:r>
        <w:rPr>
          <w:color w:val="828282"/>
        </w:rPr>
        <w:t xml:space="preserve">וְדִבֶּר־ה֥וּא לְךָ֖ אֶל־הָעָ֑ם וְהָ֤יָה הוּא֙ יִֽהְיֶה־לְּךָ֣ לְפֶ֔ה וְאַתָּ֖ה תִּֽהְיֶה־לֹּ֥ו לֵֽאלֹהִֽים׃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1227dd10</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8543f15c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72002b0d</w:t>
            </w:r>
          </w:p>
        </w:tc>
        <w:tc>
          <w:tcPr>
            <w:tcW w:type="auto" w:w="1728"/>
          </w:tcPr>
          <w:p>
            <w:r>
              <w:t>tense</w:t>
            </w:r>
          </w:p>
        </w:tc>
        <w:tc>
          <w:tcPr>
            <w:tcW w:type="auto" w:w="1728"/>
          </w:tcPr>
          <w:p>
            <w:r>
              <w:t>verb</w:t>
            </w:r>
          </w:p>
        </w:tc>
        <w:tc>
          <w:tcPr>
            <w:tcW w:type="auto" w:w="1728"/>
          </w:tcPr>
          <w:p>
            <w:r>
              <w:t>תִּֽהְיֶה־</w:t>
            </w:r>
          </w:p>
        </w:tc>
        <w:tc>
          <w:tcPr>
            <w:tcW w:type="auto" w:w="1728"/>
          </w:tcPr>
          <w:p>
            <w:r>
              <w:t>mod</w:t>
            </w:r>
          </w:p>
        </w:tc>
      </w:tr>
    </w:tbl>
    <w:p>
      <w:r>
        <w:br/>
      </w:r>
    </w:p>
    <w:p>
      <w:pPr>
        <w:pStyle w:val="Reference"/>
      </w:pPr>
      <w:hyperlink r:id="rId396">
        <w:r>
          <w:rPr/>
          <w:t>Exodus 4:18</w:t>
        </w:r>
      </w:hyperlink>
    </w:p>
    <w:p>
      <w:pPr>
        <w:pStyle w:val="Hebrew"/>
      </w:pPr>
      <w:r>
        <w:t xml:space="preserve">וַיֵּ֨לֶךְ מֹשֶׁ֜ה </w:t>
      </w:r>
    </w:p>
    <w:p>
      <w:pPr>
        <w:pStyle w:val="Hebrew"/>
      </w:pPr>
      <w:r>
        <w:rPr>
          <w:color w:val="FF0000"/>
          <w:vertAlign w:val="superscript"/>
          <w:rtl/>
        </w:rPr>
        <w:t>30531</w:t>
      </w:r>
      <w:r>
        <w:rPr>
          <w:rFonts w:ascii="Times New Roman" w:hAnsi="Times New Roman"/>
          <w:color w:val="828282"/>
          <w:rtl/>
        </w:rPr>
        <w:t>וַ</w:t>
      </w:r>
      <w:r>
        <w:rPr>
          <w:color w:val="FF0000"/>
          <w:vertAlign w:val="superscript"/>
          <w:rtl/>
        </w:rPr>
        <w:t>30532</w:t>
      </w:r>
      <w:r>
        <w:rPr>
          <w:rFonts w:ascii="Times New Roman" w:hAnsi="Times New Roman"/>
          <w:color w:val="828282"/>
          <w:rtl/>
        </w:rPr>
        <w:t xml:space="preserve">יֵּ֨לֶךְ </w:t>
      </w:r>
      <w:r>
        <w:rPr>
          <w:color w:val="FF0000"/>
          <w:vertAlign w:val="superscript"/>
          <w:rtl/>
        </w:rPr>
        <w:t>30533</w:t>
      </w:r>
      <w:r>
        <w:rPr>
          <w:rFonts w:ascii="Times New Roman" w:hAnsi="Times New Roman"/>
          <w:color w:val="828282"/>
          <w:rtl/>
        </w:rPr>
        <w:t xml:space="preserve">מֹשֶׁ֜ה </w:t>
      </w:r>
    </w:p>
    <w:p>
      <w:pPr>
        <w:pStyle w:val="Hebrew"/>
      </w:pPr>
      <w:r>
        <w:rPr>
          <w:color w:val="828282"/>
        </w:rPr>
        <w:t xml:space="preserve">וַיֵּ֨לֶךְ מֹשֶׁ֜ה וַיָּ֣שָׁב׀ אֶל־יֶ֣תֶר חֹֽתְנֹ֗ו וַיֹּ֤אמֶר לֹו֙ אֵ֣לְכָה נָּ֗א וְאָשׁ֨וּבָה֙ אֶל־אַחַ֣י אֲשֶׁר־בְּמִצְרַ֔יִם וְאֶרְאֶ֖ה הַעֹודָ֣ם חַיִּ֑ים וַיֹּ֧אמֶר יִתְרֹ֛ו לְמֹשֶׁ֖ה לֵ֥ךְ לְשָׁלֹֽום׃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cbbc9264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94496c1f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b39fc0c3</w:t>
            </w:r>
          </w:p>
        </w:tc>
        <w:tc>
          <w:tcPr>
            <w:tcW w:type="auto" w:w="1728"/>
          </w:tcPr>
          <w:p>
            <w:r>
              <w:t>tense</w:t>
            </w:r>
          </w:p>
        </w:tc>
        <w:tc>
          <w:tcPr>
            <w:tcW w:type="auto" w:w="1728"/>
          </w:tcPr>
          <w:p>
            <w:r>
              <w:t>verb</w:t>
            </w:r>
          </w:p>
        </w:tc>
        <w:tc>
          <w:tcPr>
            <w:tcW w:type="auto" w:w="1728"/>
          </w:tcPr>
          <w:p>
            <w:r>
              <w:t xml:space="preserve">יֵּ֨לֶךְ </w:t>
            </w:r>
          </w:p>
        </w:tc>
        <w:tc>
          <w:tcPr>
            <w:tcW w:type="auto" w:w="1728"/>
          </w:tcPr>
          <w:p>
            <w:r>
              <w:t>past</w:t>
            </w:r>
          </w:p>
        </w:tc>
      </w:tr>
    </w:tbl>
    <w:p>
      <w:r>
        <w:br/>
      </w:r>
    </w:p>
    <w:p>
      <w:pPr>
        <w:pStyle w:val="Reference"/>
      </w:pPr>
      <w:hyperlink r:id="rId397">
        <w:r>
          <w:rPr/>
          <w:t>Exodus 4:21</w:t>
        </w:r>
      </w:hyperlink>
    </w:p>
    <w:p>
      <w:pPr>
        <w:pStyle w:val="Hebrew"/>
      </w:pPr>
      <w:r>
        <w:t xml:space="preserve">רְאֵ֗ה כָּל־הַמֹּֽפְתִים֙ </w:t>
      </w:r>
    </w:p>
    <w:p>
      <w:pPr>
        <w:pStyle w:val="Hebrew"/>
      </w:pPr>
      <w:r>
        <w:rPr>
          <w:color w:val="FF0000"/>
          <w:vertAlign w:val="superscript"/>
          <w:rtl/>
        </w:rPr>
        <w:t>30619</w:t>
      </w:r>
      <w:r>
        <w:rPr>
          <w:rFonts w:ascii="Times New Roman" w:hAnsi="Times New Roman"/>
          <w:color w:val="828282"/>
          <w:rtl/>
        </w:rPr>
        <w:t xml:space="preserve">רְאֵ֗ה </w:t>
      </w:r>
      <w:r>
        <w:rPr>
          <w:color w:val="FF0000"/>
          <w:vertAlign w:val="superscript"/>
          <w:rtl/>
        </w:rPr>
        <w:t>30620</w:t>
      </w:r>
      <w:r>
        <w:rPr>
          <w:rFonts w:ascii="Times New Roman" w:hAnsi="Times New Roman"/>
          <w:color w:val="828282"/>
          <w:rtl/>
        </w:rPr>
        <w:t>כָּל־</w:t>
      </w:r>
      <w:r>
        <w:rPr>
          <w:color w:val="FF0000"/>
          <w:vertAlign w:val="superscript"/>
          <w:rtl/>
        </w:rPr>
        <w:t>30621</w:t>
      </w:r>
      <w:r>
        <w:rPr>
          <w:rFonts w:ascii="Times New Roman" w:hAnsi="Times New Roman"/>
          <w:color w:val="828282"/>
          <w:rtl/>
        </w:rPr>
        <w:t>הַ</w:t>
      </w:r>
      <w:r>
        <w:rPr>
          <w:color w:val="FF0000"/>
          <w:vertAlign w:val="superscript"/>
          <w:rtl/>
        </w:rPr>
        <w:t>30622</w:t>
      </w:r>
      <w:r>
        <w:rPr>
          <w:rFonts w:ascii="Times New Roman" w:hAnsi="Times New Roman"/>
          <w:color w:val="828282"/>
          <w:rtl/>
        </w:rPr>
        <w:t xml:space="preserve">מֹּֽפְתִים֙ </w:t>
      </w:r>
    </w:p>
    <w:p>
      <w:pPr>
        <w:pStyle w:val="Hebrew"/>
      </w:pPr>
      <w:r>
        <w:rPr>
          <w:color w:val="828282"/>
        </w:rPr>
        <w:t xml:space="preserve">וַיֹּ֣אמֶר יְהוָה֮ אֶל־מֹשֶׁה֒ בְּלֶכְתְּךָ֙ לָשׁ֣וּב מִצְרַ֔יְמָה רְאֵ֗ה כָּל־הַמֹּֽפְתִים֙ אֲשֶׁר־שַׂ֣מְתִּי בְיָדֶ֔ךָ וַעֲשִׂיתָ֖ם לִפְנֵ֣י פַרְעֹ֑ה וַאֲנִי֙ אֲחַזֵּ֣ק אֶת־לִבֹּ֔ו וְלֹ֥א יְשַׁלַּ֖ח אֶת־הָעָֽם׃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be6e9578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f839732e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c4192405</w:t>
            </w:r>
          </w:p>
        </w:tc>
        <w:tc>
          <w:tcPr>
            <w:tcW w:type="auto" w:w="1728"/>
          </w:tcPr>
          <w:p>
            <w:r>
              <w:t>tense</w:t>
            </w:r>
          </w:p>
        </w:tc>
        <w:tc>
          <w:tcPr>
            <w:tcW w:type="auto" w:w="1728"/>
          </w:tcPr>
          <w:p>
            <w:r>
              <w:t>verb</w:t>
            </w:r>
          </w:p>
        </w:tc>
        <w:tc>
          <w:tcPr>
            <w:tcW w:type="auto" w:w="1728"/>
          </w:tcPr>
          <w:p>
            <w:r>
              <w:t xml:space="preserve">רְאֵ֗ה </w:t>
            </w:r>
          </w:p>
        </w:tc>
        <w:tc>
          <w:tcPr>
            <w:tcW w:type="auto" w:w="1728"/>
          </w:tcPr>
          <w:p>
            <w:r>
              <w:t>impv</w:t>
            </w:r>
          </w:p>
        </w:tc>
      </w:tr>
    </w:tbl>
    <w:p>
      <w:r>
        <w:br/>
      </w:r>
    </w:p>
    <w:p>
      <w:pPr>
        <w:pStyle w:val="Reference"/>
      </w:pPr>
      <w:hyperlink r:id="rId397">
        <w:r>
          <w:rPr/>
          <w:t>Exodus 4:21</w:t>
        </w:r>
      </w:hyperlink>
    </w:p>
    <w:p>
      <w:pPr>
        <w:pStyle w:val="Hebrew"/>
      </w:pPr>
      <w:r>
        <w:t xml:space="preserve">וַעֲשִׂיתָ֖ם לִפְנֵ֣י פַרְעֹ֑ה </w:t>
      </w:r>
    </w:p>
    <w:p>
      <w:pPr>
        <w:pStyle w:val="Hebrew"/>
      </w:pPr>
      <w:r>
        <w:rPr>
          <w:color w:val="FF0000"/>
          <w:vertAlign w:val="superscript"/>
          <w:rtl/>
        </w:rPr>
        <w:t>30627</w:t>
      </w:r>
      <w:r>
        <w:rPr>
          <w:rFonts w:ascii="Times New Roman" w:hAnsi="Times New Roman"/>
          <w:color w:val="828282"/>
          <w:rtl/>
        </w:rPr>
        <w:t>וַ</w:t>
      </w:r>
      <w:r>
        <w:rPr>
          <w:color w:val="FF0000"/>
          <w:vertAlign w:val="superscript"/>
          <w:rtl/>
        </w:rPr>
        <w:t>30628</w:t>
      </w:r>
      <w:r>
        <w:rPr>
          <w:rFonts w:ascii="Times New Roman" w:hAnsi="Times New Roman"/>
          <w:color w:val="828282"/>
          <w:rtl/>
        </w:rPr>
        <w:t xml:space="preserve">עֲשִׂיתָ֖ם </w:t>
      </w:r>
      <w:r>
        <w:rPr>
          <w:color w:val="FF0000"/>
          <w:vertAlign w:val="superscript"/>
          <w:rtl/>
        </w:rPr>
        <w:t>30629</w:t>
      </w:r>
      <w:r>
        <w:rPr>
          <w:rFonts w:ascii="Times New Roman" w:hAnsi="Times New Roman"/>
          <w:color w:val="828282"/>
          <w:rtl/>
        </w:rPr>
        <w:t>לִ</w:t>
      </w:r>
      <w:r>
        <w:rPr>
          <w:color w:val="FF0000"/>
          <w:vertAlign w:val="superscript"/>
          <w:rtl/>
        </w:rPr>
        <w:t>30630</w:t>
      </w:r>
      <w:r>
        <w:rPr>
          <w:rFonts w:ascii="Times New Roman" w:hAnsi="Times New Roman"/>
          <w:color w:val="828282"/>
          <w:rtl/>
        </w:rPr>
        <w:t xml:space="preserve">פְנֵ֣י </w:t>
      </w:r>
      <w:r>
        <w:rPr>
          <w:color w:val="FF0000"/>
          <w:vertAlign w:val="superscript"/>
          <w:rtl/>
        </w:rPr>
        <w:t>30631</w:t>
      </w:r>
      <w:r>
        <w:rPr>
          <w:rFonts w:ascii="Times New Roman" w:hAnsi="Times New Roman"/>
          <w:color w:val="828282"/>
          <w:rtl/>
        </w:rPr>
        <w:t xml:space="preserve">פַרְעֹ֑ה </w:t>
      </w:r>
    </w:p>
    <w:p>
      <w:pPr>
        <w:pStyle w:val="Hebrew"/>
      </w:pPr>
      <w:r>
        <w:rPr>
          <w:color w:val="828282"/>
        </w:rPr>
        <w:t xml:space="preserve">וַיֹּ֣אמֶר יְהוָה֮ אֶל־מֹשֶׁה֒ בְּלֶכְתְּךָ֙ לָשׁ֣וּב מִצְרַ֔יְמָה רְאֵ֗ה כָּל־הַמֹּֽפְתִים֙ אֲשֶׁר־שַׂ֣מְתִּי בְיָדֶ֔ךָ וַעֲשִׂיתָ֖ם לִפְנֵ֣י פַרְעֹ֑ה וַאֲנִי֙ אֲחַזֵּ֣ק אֶת־לִבֹּ֔ו וְלֹ֥א יְשַׁלַּ֖ח אֶת־הָעָֽם׃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d80657a2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6fed9a1b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0489ff32</w:t>
            </w:r>
          </w:p>
        </w:tc>
        <w:tc>
          <w:tcPr>
            <w:tcW w:type="auto" w:w="1728"/>
          </w:tcPr>
          <w:p>
            <w:r>
              <w:t>tense</w:t>
            </w:r>
          </w:p>
        </w:tc>
        <w:tc>
          <w:tcPr>
            <w:tcW w:type="auto" w:w="1728"/>
          </w:tcPr>
          <w:p>
            <w:r>
              <w:t>verb</w:t>
            </w:r>
          </w:p>
        </w:tc>
        <w:tc>
          <w:tcPr>
            <w:tcW w:type="auto" w:w="1728"/>
          </w:tcPr>
          <w:p>
            <w:r>
              <w:t xml:space="preserve">עֲשִׂיתָ֖ם </w:t>
            </w:r>
          </w:p>
        </w:tc>
        <w:tc>
          <w:tcPr>
            <w:tcW w:type="auto" w:w="1728"/>
          </w:tcPr>
          <w:p>
            <w:r>
              <w:t>pres</w:t>
            </w:r>
          </w:p>
        </w:tc>
      </w:tr>
    </w:tbl>
    <w:p>
      <w:r>
        <w:br/>
      </w:r>
    </w:p>
    <w:p>
      <w:pPr>
        <w:pStyle w:val="Reference"/>
      </w:pPr>
      <w:hyperlink r:id="rId398">
        <w:r>
          <w:rPr/>
          <w:t>Exodus 4:22</w:t>
        </w:r>
      </w:hyperlink>
    </w:p>
    <w:p>
      <w:pPr>
        <w:pStyle w:val="Hebrew"/>
      </w:pPr>
      <w:r>
        <w:t xml:space="preserve">וְאָמַרְתָּ֖ אֶל־פַּרְעֹ֑ה </w:t>
      </w:r>
    </w:p>
    <w:p>
      <w:pPr>
        <w:pStyle w:val="Hebrew"/>
      </w:pPr>
      <w:r>
        <w:rPr>
          <w:color w:val="FF0000"/>
          <w:vertAlign w:val="superscript"/>
          <w:rtl/>
        </w:rPr>
        <w:t>30643</w:t>
      </w:r>
      <w:r>
        <w:rPr>
          <w:rFonts w:ascii="Times New Roman" w:hAnsi="Times New Roman"/>
          <w:color w:val="828282"/>
          <w:rtl/>
        </w:rPr>
        <w:t>וְ</w:t>
      </w:r>
      <w:r>
        <w:rPr>
          <w:color w:val="FF0000"/>
          <w:vertAlign w:val="superscript"/>
          <w:rtl/>
        </w:rPr>
        <w:t>30644</w:t>
      </w:r>
      <w:r>
        <w:rPr>
          <w:rFonts w:ascii="Times New Roman" w:hAnsi="Times New Roman"/>
          <w:color w:val="828282"/>
          <w:rtl/>
        </w:rPr>
        <w:t xml:space="preserve">אָמַרְתָּ֖ </w:t>
      </w:r>
      <w:r>
        <w:rPr>
          <w:color w:val="FF0000"/>
          <w:vertAlign w:val="superscript"/>
          <w:rtl/>
        </w:rPr>
        <w:t>30645</w:t>
      </w:r>
      <w:r>
        <w:rPr>
          <w:rFonts w:ascii="Times New Roman" w:hAnsi="Times New Roman"/>
          <w:color w:val="828282"/>
          <w:rtl/>
        </w:rPr>
        <w:t>אֶל־</w:t>
      </w:r>
      <w:r>
        <w:rPr>
          <w:color w:val="FF0000"/>
          <w:vertAlign w:val="superscript"/>
          <w:rtl/>
        </w:rPr>
        <w:t>30646</w:t>
      </w:r>
      <w:r>
        <w:rPr>
          <w:rFonts w:ascii="Times New Roman" w:hAnsi="Times New Roman"/>
          <w:color w:val="828282"/>
          <w:rtl/>
        </w:rPr>
        <w:t xml:space="preserve">פַּרְעֹ֑ה </w:t>
      </w:r>
    </w:p>
    <w:p>
      <w:pPr>
        <w:pStyle w:val="Hebrew"/>
      </w:pPr>
      <w:r>
        <w:rPr>
          <w:color w:val="828282"/>
        </w:rPr>
        <w:t xml:space="preserve">וְאָמַרְתָּ֖ אֶל־פַּרְעֹ֑ה כֹּ֚ה אָמַ֣ר יְהוָ֔ה בְּנִ֥י בְכֹרִ֖י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ee010430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35fcfb6d</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3483a2a6</w:t>
            </w:r>
          </w:p>
        </w:tc>
        <w:tc>
          <w:tcPr>
            <w:tcW w:type="auto" w:w="1728"/>
          </w:tcPr>
          <w:p>
            <w:r>
              <w:t>tense</w:t>
            </w:r>
          </w:p>
        </w:tc>
        <w:tc>
          <w:tcPr>
            <w:tcW w:type="auto" w:w="1728"/>
          </w:tcPr>
          <w:p>
            <w:r>
              <w:t>verb</w:t>
            </w:r>
          </w:p>
        </w:tc>
        <w:tc>
          <w:tcPr>
            <w:tcW w:type="auto" w:w="1728"/>
          </w:tcPr>
          <w:p>
            <w:r>
              <w:t xml:space="preserve">אָמַרְתָּ֖ </w:t>
            </w:r>
          </w:p>
        </w:tc>
        <w:tc>
          <w:tcPr>
            <w:tcW w:type="auto" w:w="1728"/>
          </w:tcPr>
          <w:p>
            <w:r>
              <w:t>mod</w:t>
            </w:r>
          </w:p>
        </w:tc>
      </w:tr>
    </w:tbl>
    <w:p>
      <w:r>
        <w:br/>
      </w:r>
    </w:p>
    <w:p>
      <w:pPr>
        <w:pStyle w:val="Reference"/>
      </w:pPr>
      <w:hyperlink r:id="rId399">
        <w:r>
          <w:rPr/>
          <w:t>Exodus 4:23</w:t>
        </w:r>
      </w:hyperlink>
    </w:p>
    <w:p>
      <w:pPr>
        <w:pStyle w:val="Hebrew"/>
      </w:pPr>
      <w:r>
        <w:t xml:space="preserve">וְיַֽעַבְדֵ֔נִי </w:t>
      </w:r>
    </w:p>
    <w:p>
      <w:pPr>
        <w:pStyle w:val="Hebrew"/>
      </w:pPr>
      <w:r>
        <w:rPr>
          <w:color w:val="FF0000"/>
          <w:vertAlign w:val="superscript"/>
          <w:rtl/>
        </w:rPr>
        <w:t>30659</w:t>
      </w:r>
      <w:r>
        <w:rPr>
          <w:rFonts w:ascii="Times New Roman" w:hAnsi="Times New Roman"/>
          <w:color w:val="828282"/>
          <w:rtl/>
        </w:rPr>
        <w:t>וְ</w:t>
      </w:r>
      <w:r>
        <w:rPr>
          <w:color w:val="FF0000"/>
          <w:vertAlign w:val="superscript"/>
          <w:rtl/>
        </w:rPr>
        <w:t>30660</w:t>
      </w:r>
      <w:r>
        <w:rPr>
          <w:rFonts w:ascii="Times New Roman" w:hAnsi="Times New Roman"/>
          <w:color w:val="828282"/>
          <w:rtl/>
        </w:rPr>
        <w:t xml:space="preserve">יַֽעַבְדֵ֔נִי </w:t>
      </w:r>
    </w:p>
    <w:p>
      <w:pPr>
        <w:pStyle w:val="Hebrew"/>
      </w:pPr>
      <w:r>
        <w:rPr>
          <w:color w:val="828282"/>
        </w:rPr>
        <w:t xml:space="preserve">וָאֹמַ֣ר אֵלֶ֗יךָ שַׁלַּ֤ח אֶת־בְּנִי֙ וְיַֽעַבְדֵ֔נִי וַתְּמָאֵ֖ן לְשַׁלְּחֹ֑ו הִנֵּה֙ אָנֹכִ֣י הֹרֵ֔ג אֶת־בִּנְךָ֖ בְּכֹרֶֽךָ׃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2d3eb50b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ccd36036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ac590803</w:t>
            </w:r>
          </w:p>
        </w:tc>
        <w:tc>
          <w:tcPr>
            <w:tcW w:type="auto" w:w="1728"/>
          </w:tcPr>
          <w:p>
            <w:r>
              <w:t>tense</w:t>
            </w:r>
          </w:p>
        </w:tc>
        <w:tc>
          <w:tcPr>
            <w:tcW w:type="auto" w:w="1728"/>
          </w:tcPr>
          <w:p>
            <w:r>
              <w:t>verb</w:t>
            </w:r>
          </w:p>
        </w:tc>
        <w:tc>
          <w:tcPr>
            <w:tcW w:type="auto" w:w="1728"/>
          </w:tcPr>
          <w:p>
            <w:r>
              <w:t xml:space="preserve">יַֽעַבְדֵ֔נִי </w:t>
            </w:r>
          </w:p>
        </w:tc>
        <w:tc>
          <w:tcPr>
            <w:tcW w:type="auto" w:w="1728"/>
          </w:tcPr>
          <w:p>
            <w:r>
              <w:t>mod</w:t>
            </w:r>
          </w:p>
        </w:tc>
      </w:tr>
    </w:tbl>
    <w:p>
      <w:r>
        <w:br/>
      </w:r>
    </w:p>
    <w:p>
      <w:pPr>
        <w:pStyle w:val="Reference"/>
      </w:pPr>
      <w:hyperlink r:id="rId400">
        <w:r>
          <w:rPr/>
          <w:t>Exodus 4:24</w:t>
        </w:r>
      </w:hyperlink>
    </w:p>
    <w:p>
      <w:pPr>
        <w:pStyle w:val="Hebrew"/>
      </w:pPr>
      <w:r>
        <w:t xml:space="preserve">וַיְבַקֵּ֖שׁ </w:t>
      </w:r>
    </w:p>
    <w:p>
      <w:pPr>
        <w:pStyle w:val="Hebrew"/>
      </w:pPr>
      <w:r>
        <w:rPr>
          <w:color w:val="FF0000"/>
          <w:vertAlign w:val="superscript"/>
          <w:rtl/>
        </w:rPr>
        <w:t>30682</w:t>
      </w:r>
      <w:r>
        <w:rPr>
          <w:rFonts w:ascii="Times New Roman" w:hAnsi="Times New Roman"/>
          <w:color w:val="828282"/>
          <w:rtl/>
        </w:rPr>
        <w:t>וַ</w:t>
      </w:r>
      <w:r>
        <w:rPr>
          <w:color w:val="FF0000"/>
          <w:vertAlign w:val="superscript"/>
          <w:rtl/>
        </w:rPr>
        <w:t>30683</w:t>
      </w:r>
      <w:r>
        <w:rPr>
          <w:rFonts w:ascii="Times New Roman" w:hAnsi="Times New Roman"/>
          <w:color w:val="828282"/>
          <w:rtl/>
        </w:rPr>
        <w:t xml:space="preserve">יְבַקֵּ֖שׁ </w:t>
      </w:r>
    </w:p>
    <w:p>
      <w:pPr>
        <w:pStyle w:val="Hebrew"/>
      </w:pPr>
      <w:r>
        <w:rPr>
          <w:color w:val="828282"/>
        </w:rPr>
        <w:t xml:space="preserve">וַיְהִ֥י בַדֶּ֖רֶךְ בַּמָּלֹ֑ון וַיִּפְגְּשֵׁ֣הוּ יְהוָ֔ה וַיְבַקֵּ֖שׁ הֲמִיתֹֽו׃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0fe89245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af78fb26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d8484bce</w:t>
            </w:r>
          </w:p>
        </w:tc>
        <w:tc>
          <w:tcPr>
            <w:tcW w:type="auto" w:w="1728"/>
          </w:tcPr>
          <w:p>
            <w:r>
              <w:t>tense</w:t>
            </w:r>
          </w:p>
        </w:tc>
        <w:tc>
          <w:tcPr>
            <w:tcW w:type="auto" w:w="1728"/>
          </w:tcPr>
          <w:p>
            <w:r>
              <w:t>verb</w:t>
            </w:r>
          </w:p>
        </w:tc>
        <w:tc>
          <w:tcPr>
            <w:tcW w:type="auto" w:w="1728"/>
          </w:tcPr>
          <w:p>
            <w:r>
              <w:t xml:space="preserve">יְבַקֵּ֖שׁ </w:t>
            </w:r>
          </w:p>
        </w:tc>
        <w:tc>
          <w:tcPr>
            <w:tcW w:type="auto" w:w="1728"/>
          </w:tcPr>
          <w:p>
            <w:r>
              <w:t>past</w:t>
            </w:r>
          </w:p>
        </w:tc>
      </w:tr>
    </w:tbl>
    <w:p>
      <w:r>
        <w:br/>
      </w:r>
    </w:p>
    <w:p>
      <w:pPr>
        <w:pStyle w:val="Reference"/>
      </w:pPr>
      <w:hyperlink r:id="rId401">
        <w:r>
          <w:rPr/>
          <w:t>Exodus 5:3</w:t>
        </w:r>
      </w:hyperlink>
    </w:p>
    <w:p>
      <w:pPr>
        <w:pStyle w:val="Hebrew"/>
      </w:pPr>
      <w:r>
        <w:t xml:space="preserve">אֱלֹהֵ֥י הָעִבְרִ֖ים נִקְרָ֣א עָלֵ֑ינוּ </w:t>
      </w:r>
    </w:p>
    <w:p>
      <w:pPr>
        <w:pStyle w:val="Hebrew"/>
      </w:pPr>
      <w:r>
        <w:rPr>
          <w:color w:val="FF0000"/>
          <w:vertAlign w:val="superscript"/>
          <w:rtl/>
        </w:rPr>
        <w:t>30857</w:t>
      </w:r>
      <w:r>
        <w:rPr>
          <w:rFonts w:ascii="Times New Roman" w:hAnsi="Times New Roman"/>
          <w:color w:val="828282"/>
          <w:rtl/>
        </w:rPr>
        <w:t xml:space="preserve">אֱלֹהֵ֥י </w:t>
      </w:r>
      <w:r>
        <w:rPr>
          <w:color w:val="FF0000"/>
          <w:vertAlign w:val="superscript"/>
          <w:rtl/>
        </w:rPr>
        <w:t>30858</w:t>
      </w:r>
      <w:r>
        <w:rPr>
          <w:rFonts w:ascii="Times New Roman" w:hAnsi="Times New Roman"/>
          <w:color w:val="828282"/>
          <w:rtl/>
        </w:rPr>
        <w:t>הָ</w:t>
      </w:r>
      <w:r>
        <w:rPr>
          <w:color w:val="FF0000"/>
          <w:vertAlign w:val="superscript"/>
          <w:rtl/>
        </w:rPr>
        <w:t>30859</w:t>
      </w:r>
      <w:r>
        <w:rPr>
          <w:rFonts w:ascii="Times New Roman" w:hAnsi="Times New Roman"/>
          <w:color w:val="828282"/>
          <w:rtl/>
        </w:rPr>
        <w:t xml:space="preserve">עִבְרִ֖ים </w:t>
      </w:r>
      <w:r>
        <w:rPr>
          <w:color w:val="FF0000"/>
          <w:vertAlign w:val="superscript"/>
          <w:rtl/>
        </w:rPr>
        <w:t>30860</w:t>
      </w:r>
      <w:r>
        <w:rPr>
          <w:rFonts w:ascii="Times New Roman" w:hAnsi="Times New Roman"/>
          <w:color w:val="828282"/>
          <w:rtl/>
        </w:rPr>
        <w:t xml:space="preserve">נִקְרָ֣א </w:t>
      </w:r>
      <w:r>
        <w:rPr>
          <w:color w:val="FF0000"/>
          <w:vertAlign w:val="superscript"/>
          <w:rtl/>
        </w:rPr>
        <w:t>30861</w:t>
      </w:r>
      <w:r>
        <w:rPr>
          <w:rFonts w:ascii="Times New Roman" w:hAnsi="Times New Roman"/>
          <w:color w:val="828282"/>
          <w:rtl/>
        </w:rPr>
        <w:t xml:space="preserve">עָלֵ֑ינוּ </w:t>
      </w:r>
    </w:p>
    <w:p>
      <w:pPr>
        <w:pStyle w:val="Hebrew"/>
      </w:pPr>
      <w:r>
        <w:rPr>
          <w:color w:val="828282"/>
        </w:rPr>
        <w:t xml:space="preserve">וַיֹּ֣אמְר֔וּ אֱלֹהֵ֥י הָעִבְרִ֖ים נִקְרָ֣א עָלֵ֑ינוּ נֵ֣לֲכָה נָּ֡א דֶּרֶךְ֩ שְׁלֹ֨שֶׁת יָמִ֜ים בַּמִּדְבָּ֗ר וְנִזְבְּחָה֙ לַֽיהוָ֣ה אֱלֹהֵ֔ינוּ פֶּ֨ן־יִפְגָּעֵ֔נוּ בַּדֶּ֖בֶר אֹ֥ו בֶחָֽרֶב׃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c5affa6d</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94a37130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eb625bc9</w:t>
            </w:r>
          </w:p>
        </w:tc>
        <w:tc>
          <w:tcPr>
            <w:tcW w:type="auto" w:w="1728"/>
          </w:tcPr>
          <w:p>
            <w:r>
              <w:t>tense</w:t>
            </w:r>
          </w:p>
        </w:tc>
        <w:tc>
          <w:tcPr>
            <w:tcW w:type="auto" w:w="1728"/>
          </w:tcPr>
          <w:p>
            <w:r>
              <w:t>verb</w:t>
            </w:r>
          </w:p>
        </w:tc>
        <w:tc>
          <w:tcPr>
            <w:tcW w:type="auto" w:w="1728"/>
          </w:tcPr>
          <w:p>
            <w:r>
              <w:t xml:space="preserve">נִקְרָ֣א </w:t>
            </w:r>
          </w:p>
        </w:tc>
        <w:tc>
          <w:tcPr>
            <w:tcW w:type="auto" w:w="1728"/>
          </w:tcPr>
          <w:p>
            <w:r>
              <w:t>pres perf</w:t>
            </w:r>
          </w:p>
        </w:tc>
      </w:tr>
    </w:tbl>
    <w:p>
      <w:r>
        <w:br/>
      </w:r>
    </w:p>
    <w:p>
      <w:pPr>
        <w:pStyle w:val="Reference"/>
      </w:pPr>
      <w:hyperlink r:id="rId402">
        <w:r>
          <w:rPr/>
          <w:t>Exodus 5:7</w:t>
        </w:r>
      </w:hyperlink>
    </w:p>
    <w:p>
      <w:pPr>
        <w:pStyle w:val="Hebrew"/>
      </w:pPr>
      <w:r>
        <w:t xml:space="preserve">לֹ֣א תֹאסִפ֞וּן </w:t>
      </w:r>
    </w:p>
    <w:p>
      <w:pPr>
        <w:pStyle w:val="Hebrew"/>
      </w:pPr>
      <w:r>
        <w:rPr>
          <w:color w:val="FF0000"/>
          <w:vertAlign w:val="superscript"/>
          <w:rtl/>
        </w:rPr>
        <w:t>30935</w:t>
      </w:r>
      <w:r>
        <w:rPr>
          <w:rFonts w:ascii="Times New Roman" w:hAnsi="Times New Roman"/>
          <w:color w:val="828282"/>
          <w:rtl/>
        </w:rPr>
        <w:t xml:space="preserve">לֹ֣א </w:t>
      </w:r>
      <w:r>
        <w:rPr>
          <w:color w:val="FF0000"/>
          <w:vertAlign w:val="superscript"/>
          <w:rtl/>
        </w:rPr>
        <w:t>30936</w:t>
      </w:r>
      <w:r>
        <w:rPr>
          <w:rFonts w:ascii="Times New Roman" w:hAnsi="Times New Roman"/>
          <w:color w:val="828282"/>
          <w:rtl/>
        </w:rPr>
        <w:t xml:space="preserve">תֹאסִפ֞וּן </w:t>
      </w:r>
    </w:p>
    <w:p>
      <w:pPr>
        <w:pStyle w:val="Hebrew"/>
      </w:pPr>
      <w:r>
        <w:rPr>
          <w:color w:val="828282"/>
        </w:rPr>
        <w:t xml:space="preserve">לֹ֣א תֹאסִפ֞וּן לָתֵ֨ת תֶּ֧בֶן לָעָ֛ם לִלְבֹּ֥ן הַלְּבֵנִ֖ים כִּתְמֹ֣ול שִׁלְשֹׁ֑ם הֵ֚ם יֵֽלְכ֔וּ וְקֹשְׁשׁ֥וּ לָהֶ֖ם תֶּֽבֶן׃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4992f65b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69c52548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bdaf0d34</w:t>
            </w:r>
          </w:p>
        </w:tc>
        <w:tc>
          <w:tcPr>
            <w:tcW w:type="auto" w:w="1728"/>
          </w:tcPr>
          <w:p>
            <w:r>
              <w:t>tense</w:t>
            </w:r>
          </w:p>
        </w:tc>
        <w:tc>
          <w:tcPr>
            <w:tcW w:type="auto" w:w="1728"/>
          </w:tcPr>
          <w:p>
            <w:r>
              <w:t>verb</w:t>
            </w:r>
          </w:p>
        </w:tc>
        <w:tc>
          <w:tcPr>
            <w:tcW w:type="auto" w:w="1728"/>
          </w:tcPr>
          <w:p>
            <w:r>
              <w:t xml:space="preserve">תֹאסִפ֞וּן </w:t>
            </w:r>
          </w:p>
        </w:tc>
        <w:tc>
          <w:tcPr>
            <w:tcW w:type="auto" w:w="1728"/>
          </w:tcPr>
          <w:p>
            <w:r>
              <w:t>mod</w:t>
            </w:r>
          </w:p>
        </w:tc>
      </w:tr>
    </w:tbl>
    <w:p>
      <w:r>
        <w:br/>
      </w:r>
    </w:p>
    <w:p>
      <w:pPr>
        <w:pStyle w:val="Reference"/>
      </w:pPr>
      <w:hyperlink r:id="rId403">
        <w:r>
          <w:rPr/>
          <w:t>Exodus 5:9</w:t>
        </w:r>
      </w:hyperlink>
    </w:p>
    <w:p>
      <w:pPr>
        <w:pStyle w:val="Hebrew"/>
      </w:pPr>
      <w:r>
        <w:t xml:space="preserve">וְיַעֲשׂוּ־בָ֑הּ </w:t>
      </w:r>
    </w:p>
    <w:p>
      <w:pPr>
        <w:pStyle w:val="Hebrew"/>
      </w:pPr>
      <w:r>
        <w:rPr>
          <w:color w:val="FF0000"/>
          <w:vertAlign w:val="superscript"/>
          <w:rtl/>
        </w:rPr>
        <w:t>30990</w:t>
      </w:r>
      <w:r>
        <w:rPr>
          <w:rFonts w:ascii="Times New Roman" w:hAnsi="Times New Roman"/>
          <w:color w:val="828282"/>
          <w:rtl/>
        </w:rPr>
        <w:t>וְ</w:t>
      </w:r>
      <w:r>
        <w:rPr>
          <w:color w:val="FF0000"/>
          <w:vertAlign w:val="superscript"/>
          <w:rtl/>
        </w:rPr>
        <w:t>30991</w:t>
      </w:r>
      <w:r>
        <w:rPr>
          <w:rFonts w:ascii="Times New Roman" w:hAnsi="Times New Roman"/>
          <w:color w:val="828282"/>
          <w:rtl/>
        </w:rPr>
        <w:t>יַעֲשׂוּ־</w:t>
      </w:r>
      <w:r>
        <w:rPr>
          <w:color w:val="FF0000"/>
          <w:vertAlign w:val="superscript"/>
          <w:rtl/>
        </w:rPr>
        <w:t>30992</w:t>
      </w:r>
      <w:r>
        <w:rPr>
          <w:rFonts w:ascii="Times New Roman" w:hAnsi="Times New Roman"/>
          <w:color w:val="828282"/>
          <w:rtl/>
        </w:rPr>
        <w:t xml:space="preserve">בָ֑הּ </w:t>
      </w:r>
    </w:p>
    <w:p>
      <w:pPr>
        <w:pStyle w:val="Hebrew"/>
      </w:pPr>
      <w:r>
        <w:rPr>
          <w:color w:val="828282"/>
        </w:rPr>
        <w:t xml:space="preserve">תִּכְבַּ֧ד הָעֲבֹדָ֛ה עַל־הָאֲנָשִׁ֖ים וְיַעֲשׂוּ־בָ֑הּ וְאַל־יִשְׁע֖וּ בְּדִבְרֵי־שָֽׁקֶר׃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c0af9ccc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496910de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4c02a0cf</w:t>
            </w:r>
          </w:p>
        </w:tc>
        <w:tc>
          <w:tcPr>
            <w:tcW w:type="auto" w:w="1728"/>
          </w:tcPr>
          <w:p>
            <w:r>
              <w:t>tense</w:t>
            </w:r>
          </w:p>
        </w:tc>
        <w:tc>
          <w:tcPr>
            <w:tcW w:type="auto" w:w="1728"/>
          </w:tcPr>
          <w:p>
            <w:r>
              <w:t>verb</w:t>
            </w:r>
          </w:p>
        </w:tc>
        <w:tc>
          <w:tcPr>
            <w:tcW w:type="auto" w:w="1728"/>
          </w:tcPr>
          <w:p>
            <w:r>
              <w:t>יַעֲשׂוּ־</w:t>
            </w:r>
          </w:p>
        </w:tc>
        <w:tc>
          <w:tcPr>
            <w:tcW w:type="auto" w:w="1728"/>
          </w:tcPr>
          <w:p>
            <w:r>
              <w:t>mod</w:t>
            </w:r>
          </w:p>
        </w:tc>
      </w:tr>
    </w:tbl>
    <w:p>
      <w:r>
        <w:br/>
      </w:r>
    </w:p>
    <w:p>
      <w:pPr>
        <w:pStyle w:val="Reference"/>
      </w:pPr>
      <w:hyperlink r:id="rId403">
        <w:r>
          <w:rPr/>
          <w:t>Exodus 5:9</w:t>
        </w:r>
      </w:hyperlink>
    </w:p>
    <w:p>
      <w:pPr>
        <w:pStyle w:val="Hebrew"/>
      </w:pPr>
      <w:r>
        <w:t xml:space="preserve">וְאַל־יִשְׁע֖וּ בְּדִבְרֵי־שָֽׁקֶר׃ </w:t>
      </w:r>
    </w:p>
    <w:p>
      <w:pPr>
        <w:pStyle w:val="Hebrew"/>
      </w:pPr>
      <w:r>
        <w:rPr>
          <w:color w:val="FF0000"/>
          <w:vertAlign w:val="superscript"/>
          <w:rtl/>
        </w:rPr>
        <w:t>30993</w:t>
      </w:r>
      <w:r>
        <w:rPr>
          <w:rFonts w:ascii="Times New Roman" w:hAnsi="Times New Roman"/>
          <w:color w:val="828282"/>
          <w:rtl/>
        </w:rPr>
        <w:t>וְ</w:t>
      </w:r>
      <w:r>
        <w:rPr>
          <w:color w:val="FF0000"/>
          <w:vertAlign w:val="superscript"/>
          <w:rtl/>
        </w:rPr>
        <w:t>30994</w:t>
      </w:r>
      <w:r>
        <w:rPr>
          <w:rFonts w:ascii="Times New Roman" w:hAnsi="Times New Roman"/>
          <w:color w:val="828282"/>
          <w:rtl/>
        </w:rPr>
        <w:t>אַל־</w:t>
      </w:r>
      <w:r>
        <w:rPr>
          <w:color w:val="FF0000"/>
          <w:vertAlign w:val="superscript"/>
          <w:rtl/>
        </w:rPr>
        <w:t>30995</w:t>
      </w:r>
      <w:r>
        <w:rPr>
          <w:rFonts w:ascii="Times New Roman" w:hAnsi="Times New Roman"/>
          <w:color w:val="828282"/>
          <w:rtl/>
        </w:rPr>
        <w:t xml:space="preserve">יִשְׁע֖וּ </w:t>
      </w:r>
      <w:r>
        <w:rPr>
          <w:color w:val="FF0000"/>
          <w:vertAlign w:val="superscript"/>
          <w:rtl/>
        </w:rPr>
        <w:t>30996</w:t>
      </w:r>
      <w:r>
        <w:rPr>
          <w:rFonts w:ascii="Times New Roman" w:hAnsi="Times New Roman"/>
          <w:color w:val="828282"/>
          <w:rtl/>
        </w:rPr>
        <w:t>בְּ</w:t>
      </w:r>
      <w:r>
        <w:rPr>
          <w:color w:val="FF0000"/>
          <w:vertAlign w:val="superscript"/>
          <w:rtl/>
        </w:rPr>
        <w:t>30997</w:t>
      </w:r>
      <w:r>
        <w:rPr>
          <w:rFonts w:ascii="Times New Roman" w:hAnsi="Times New Roman"/>
          <w:color w:val="828282"/>
          <w:rtl/>
        </w:rPr>
        <w:t>דִבְרֵי־</w:t>
      </w:r>
      <w:r>
        <w:rPr>
          <w:color w:val="FF0000"/>
          <w:vertAlign w:val="superscript"/>
          <w:rtl/>
        </w:rPr>
        <w:t>30998</w:t>
      </w:r>
      <w:r>
        <w:rPr>
          <w:rFonts w:ascii="Times New Roman" w:hAnsi="Times New Roman"/>
          <w:color w:val="828282"/>
          <w:rtl/>
        </w:rPr>
        <w:t xml:space="preserve">שָֽׁקֶר׃ </w:t>
      </w:r>
    </w:p>
    <w:p>
      <w:pPr>
        <w:pStyle w:val="Hebrew"/>
      </w:pPr>
      <w:r>
        <w:rPr>
          <w:color w:val="828282"/>
        </w:rPr>
        <w:t xml:space="preserve">תִּכְבַּ֧ד הָעֲבֹדָ֛ה עַל־הָאֲנָשִׁ֖ים וְיַעֲשׂוּ־בָ֑הּ וְאַל־יִשְׁע֖וּ בְּדִבְרֵי־שָֽׁקֶר׃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d4848487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4f9a84d4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c5b1005f</w:t>
            </w:r>
          </w:p>
        </w:tc>
        <w:tc>
          <w:tcPr>
            <w:tcW w:type="auto" w:w="1728"/>
          </w:tcPr>
          <w:p>
            <w:r>
              <w:t>tense</w:t>
            </w:r>
          </w:p>
        </w:tc>
        <w:tc>
          <w:tcPr>
            <w:tcW w:type="auto" w:w="1728"/>
          </w:tcPr>
          <w:p>
            <w:r>
              <w:t>verb</w:t>
            </w:r>
          </w:p>
        </w:tc>
        <w:tc>
          <w:tcPr>
            <w:tcW w:type="auto" w:w="1728"/>
          </w:tcPr>
          <w:p>
            <w:r>
              <w:t xml:space="preserve">יִשְׁע֖וּ </w:t>
            </w:r>
          </w:p>
        </w:tc>
        <w:tc>
          <w:tcPr>
            <w:tcW w:type="auto" w:w="1728"/>
          </w:tcPr>
          <w:p>
            <w:r>
              <w:t>mod</w:t>
            </w:r>
          </w:p>
        </w:tc>
      </w:tr>
    </w:tbl>
    <w:p>
      <w:r>
        <w:br/>
      </w:r>
    </w:p>
    <w:p>
      <w:pPr>
        <w:pStyle w:val="Reference"/>
      </w:pPr>
      <w:hyperlink r:id="rId404">
        <w:r>
          <w:rPr/>
          <w:t>Exodus 5:16</w:t>
        </w:r>
      </w:hyperlink>
    </w:p>
    <w:p>
      <w:pPr>
        <w:pStyle w:val="Hebrew"/>
      </w:pPr>
      <w:r>
        <w:t xml:space="preserve">וּלְבֵנִ֛ים עֲשׂ֑וּ </w:t>
      </w:r>
    </w:p>
    <w:p>
      <w:pPr>
        <w:pStyle w:val="Hebrew"/>
      </w:pPr>
      <w:r>
        <w:rPr>
          <w:color w:val="FF0000"/>
          <w:vertAlign w:val="superscript"/>
          <w:rtl/>
        </w:rPr>
        <w:t>31113</w:t>
      </w:r>
      <w:r>
        <w:rPr>
          <w:rFonts w:ascii="Times New Roman" w:hAnsi="Times New Roman"/>
          <w:color w:val="828282"/>
          <w:rtl/>
        </w:rPr>
        <w:t>וּ</w:t>
      </w:r>
      <w:r>
        <w:rPr>
          <w:color w:val="FF0000"/>
          <w:vertAlign w:val="superscript"/>
          <w:rtl/>
        </w:rPr>
        <w:t>31114</w:t>
      </w:r>
      <w:r>
        <w:rPr>
          <w:rFonts w:ascii="Times New Roman" w:hAnsi="Times New Roman"/>
          <w:color w:val="828282"/>
          <w:rtl/>
        </w:rPr>
        <w:t xml:space="preserve">לְבֵנִ֛ים </w:t>
      </w:r>
      <w:r>
        <w:rPr>
          <w:color w:val="FF0000"/>
          <w:vertAlign w:val="superscript"/>
          <w:rtl/>
        </w:rPr>
        <w:t>31117</w:t>
      </w:r>
      <w:r>
        <w:rPr>
          <w:rFonts w:ascii="Times New Roman" w:hAnsi="Times New Roman"/>
          <w:color w:val="828282"/>
          <w:rtl/>
        </w:rPr>
        <w:t xml:space="preserve">עֲשׂ֑וּ </w:t>
      </w:r>
    </w:p>
    <w:p>
      <w:pPr>
        <w:pStyle w:val="Hebrew"/>
      </w:pPr>
      <w:r>
        <w:rPr>
          <w:color w:val="828282"/>
        </w:rPr>
        <w:t xml:space="preserve">תֶּ֗בֶן אֵ֤ין נִתָּן֙ לַעֲבָדֶ֔יךָ וּלְבֵנִ֛ים אֹמְרִ֥ים לָ֖נוּ עֲשׂ֑וּ וְהִנֵּ֧ה עֲבָדֶ֛יךָ מֻכִּ֖ים וְחָטָ֥את עַמֶּֽךָ׃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541be72e</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48642f34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40293977</w:t>
            </w:r>
          </w:p>
        </w:tc>
        <w:tc>
          <w:tcPr>
            <w:tcW w:type="auto" w:w="1728"/>
          </w:tcPr>
          <w:p>
            <w:r>
              <w:t>tense</w:t>
            </w:r>
          </w:p>
        </w:tc>
        <w:tc>
          <w:tcPr>
            <w:tcW w:type="auto" w:w="1728"/>
          </w:tcPr>
          <w:p>
            <w:r>
              <w:t>verb</w:t>
            </w:r>
          </w:p>
        </w:tc>
        <w:tc>
          <w:tcPr>
            <w:tcW w:type="auto" w:w="1728"/>
          </w:tcPr>
          <w:p>
            <w:r>
              <w:t xml:space="preserve">עֲשׂ֑וּ </w:t>
            </w:r>
          </w:p>
        </w:tc>
        <w:tc>
          <w:tcPr>
            <w:tcW w:type="auto" w:w="1728"/>
          </w:tcPr>
          <w:p>
            <w:r>
              <w:t>impv</w:t>
            </w:r>
          </w:p>
        </w:tc>
      </w:tr>
    </w:tbl>
    <w:p>
      <w:r>
        <w:br/>
      </w:r>
    </w:p>
    <w:p>
      <w:pPr>
        <w:pStyle w:val="Reference"/>
      </w:pPr>
      <w:hyperlink r:id="rId405">
        <w:r>
          <w:rPr/>
          <w:t>Exodus 5:17</w:t>
        </w:r>
      </w:hyperlink>
    </w:p>
    <w:p>
      <w:pPr>
        <w:pStyle w:val="Hebrew"/>
      </w:pPr>
      <w:r>
        <w:t xml:space="preserve">נִזְבְּחָ֥ה לַֽיהוָֽה׃ </w:t>
      </w:r>
    </w:p>
    <w:p>
      <w:pPr>
        <w:pStyle w:val="Hebrew"/>
      </w:pPr>
      <w:r>
        <w:rPr>
          <w:color w:val="FF0000"/>
          <w:vertAlign w:val="superscript"/>
          <w:rtl/>
        </w:rPr>
        <w:t>31135</w:t>
      </w:r>
      <w:r>
        <w:rPr>
          <w:rFonts w:ascii="Times New Roman" w:hAnsi="Times New Roman"/>
          <w:color w:val="828282"/>
          <w:rtl/>
        </w:rPr>
        <w:t xml:space="preserve">נִזְבְּחָ֥ה </w:t>
      </w:r>
      <w:r>
        <w:rPr>
          <w:color w:val="FF0000"/>
          <w:vertAlign w:val="superscript"/>
          <w:rtl/>
        </w:rPr>
        <w:t>31136</w:t>
      </w:r>
      <w:r>
        <w:rPr>
          <w:rFonts w:ascii="Times New Roman" w:hAnsi="Times New Roman"/>
          <w:color w:val="828282"/>
          <w:rtl/>
        </w:rPr>
        <w:t>לַֽ</w:t>
      </w:r>
      <w:r>
        <w:rPr>
          <w:color w:val="FF0000"/>
          <w:vertAlign w:val="superscript"/>
          <w:rtl/>
        </w:rPr>
        <w:t>31137</w:t>
      </w:r>
      <w:r>
        <w:rPr>
          <w:rFonts w:ascii="Times New Roman" w:hAnsi="Times New Roman"/>
          <w:color w:val="828282"/>
          <w:rtl/>
        </w:rPr>
        <w:t xml:space="preserve">יהוָֽה׃ </w:t>
      </w:r>
    </w:p>
    <w:p>
      <w:pPr>
        <w:pStyle w:val="Hebrew"/>
      </w:pPr>
      <w:r>
        <w:rPr>
          <w:color w:val="828282"/>
        </w:rPr>
        <w:t xml:space="preserve">וַיֹּ֛אמֶר נִרְפִּ֥ים אַתֶּ֖ם נִרְפִּ֑ים עַל־כֵּן֙ אַתֶּ֣ם אֹֽמְרִ֔ים נֵלְכָ֖ה נִזְבְּחָ֥ה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7e86fb16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fdb7f945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50f63f73</w:t>
            </w:r>
          </w:p>
        </w:tc>
        <w:tc>
          <w:tcPr>
            <w:tcW w:type="auto" w:w="1728"/>
          </w:tcPr>
          <w:p>
            <w:r>
              <w:t>tense</w:t>
            </w:r>
          </w:p>
        </w:tc>
        <w:tc>
          <w:tcPr>
            <w:tcW w:type="auto" w:w="1728"/>
          </w:tcPr>
          <w:p>
            <w:r>
              <w:t>verb</w:t>
            </w:r>
          </w:p>
        </w:tc>
        <w:tc>
          <w:tcPr>
            <w:tcW w:type="auto" w:w="1728"/>
          </w:tcPr>
          <w:p>
            <w:r>
              <w:t xml:space="preserve">נִזְבְּחָ֥ה </w:t>
            </w:r>
          </w:p>
        </w:tc>
        <w:tc>
          <w:tcPr>
            <w:tcW w:type="auto" w:w="1728"/>
          </w:tcPr>
          <w:p>
            <w:r>
              <w:t>mod</w:t>
            </w:r>
          </w:p>
        </w:tc>
      </w:tr>
    </w:tbl>
    <w:p>
      <w:r>
        <w:br/>
      </w:r>
    </w:p>
    <w:p>
      <w:pPr>
        <w:pStyle w:val="Reference"/>
      </w:pPr>
      <w:hyperlink r:id="rId406">
        <w:r>
          <w:rPr/>
          <w:t>Exodus 5:21</w:t>
        </w:r>
      </w:hyperlink>
    </w:p>
    <w:p>
      <w:pPr>
        <w:pStyle w:val="Hebrew"/>
      </w:pPr>
      <w:r>
        <w:t xml:space="preserve">וְיִשְׁפֹּ֑ט </w:t>
      </w:r>
    </w:p>
    <w:p>
      <w:pPr>
        <w:pStyle w:val="Hebrew"/>
      </w:pPr>
      <w:r>
        <w:rPr>
          <w:color w:val="FF0000"/>
          <w:vertAlign w:val="superscript"/>
          <w:rtl/>
        </w:rPr>
        <w:t>31190</w:t>
      </w:r>
      <w:r>
        <w:rPr>
          <w:rFonts w:ascii="Times New Roman" w:hAnsi="Times New Roman"/>
          <w:color w:val="828282"/>
          <w:rtl/>
        </w:rPr>
        <w:t>וְ</w:t>
      </w:r>
      <w:r>
        <w:rPr>
          <w:color w:val="FF0000"/>
          <w:vertAlign w:val="superscript"/>
          <w:rtl/>
        </w:rPr>
        <w:t>31191</w:t>
      </w:r>
      <w:r>
        <w:rPr>
          <w:rFonts w:ascii="Times New Roman" w:hAnsi="Times New Roman"/>
          <w:color w:val="828282"/>
          <w:rtl/>
        </w:rPr>
        <w:t xml:space="preserve">יִשְׁפֹּ֑ט </w:t>
      </w:r>
    </w:p>
    <w:p>
      <w:pPr>
        <w:pStyle w:val="Hebrew"/>
      </w:pPr>
      <w:r>
        <w:rPr>
          <w:color w:val="828282"/>
        </w:rPr>
        <w:t xml:space="preserve">וַיֹּאמְר֣וּ אֲלֵהֶ֔ם יֵ֧רֶא יְהוָ֛ה עֲלֵיכֶ֖ם וְיִשְׁפֹּ֑ט אֲשֶׁ֧ר הִבְאַשְׁתֶּ֣ם אֶת־רֵיחֵ֗נוּ בְּעֵינֵ֤י פַרְעֹה֙ וּבְעֵינֵ֣י עֲבָדָ֔יו לָֽתֶת־חֶ֥רֶב בְּיָדָ֖ם לְהָרְגֵֽנוּ׃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c28f1699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bc349f3d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233b3996</w:t>
            </w:r>
          </w:p>
        </w:tc>
        <w:tc>
          <w:tcPr>
            <w:tcW w:type="auto" w:w="1728"/>
          </w:tcPr>
          <w:p>
            <w:r>
              <w:t>tense</w:t>
            </w:r>
          </w:p>
        </w:tc>
        <w:tc>
          <w:tcPr>
            <w:tcW w:type="auto" w:w="1728"/>
          </w:tcPr>
          <w:p>
            <w:r>
              <w:t>verb</w:t>
            </w:r>
          </w:p>
        </w:tc>
        <w:tc>
          <w:tcPr>
            <w:tcW w:type="auto" w:w="1728"/>
          </w:tcPr>
          <w:p>
            <w:r>
              <w:t xml:space="preserve">יִשְׁפֹּ֑ט </w:t>
            </w:r>
          </w:p>
        </w:tc>
        <w:tc>
          <w:tcPr>
            <w:tcW w:type="auto" w:w="1728"/>
          </w:tcPr>
          <w:p>
            <w:r/>
          </w:p>
        </w:tc>
      </w:tr>
    </w:tbl>
    <w:p>
      <w:r>
        <w:br/>
      </w:r>
    </w:p>
    <w:p>
      <w:pPr>
        <w:pStyle w:val="Reference"/>
      </w:pPr>
      <w:hyperlink r:id="rId407">
        <w:r>
          <w:rPr/>
          <w:t>Exodus 5:23</w:t>
        </w:r>
      </w:hyperlink>
    </w:p>
    <w:p>
      <w:pPr>
        <w:pStyle w:val="Hebrew"/>
      </w:pPr>
      <w:r>
        <w:t xml:space="preserve">וְהַצֵּ֥ל לֹא־הִצַּ֖לְתָּ אֶת־עַמֶּֽךָ׃ </w:t>
      </w:r>
    </w:p>
    <w:p>
      <w:pPr>
        <w:pStyle w:val="Hebrew"/>
      </w:pPr>
      <w:r>
        <w:rPr>
          <w:color w:val="FF0000"/>
          <w:vertAlign w:val="superscript"/>
          <w:rtl/>
        </w:rPr>
        <w:t>31244</w:t>
      </w:r>
      <w:r>
        <w:rPr>
          <w:rFonts w:ascii="Times New Roman" w:hAnsi="Times New Roman"/>
          <w:color w:val="828282"/>
          <w:rtl/>
        </w:rPr>
        <w:t>וְ</w:t>
      </w:r>
      <w:r>
        <w:rPr>
          <w:color w:val="FF0000"/>
          <w:vertAlign w:val="superscript"/>
          <w:rtl/>
        </w:rPr>
        <w:t>31245</w:t>
      </w:r>
      <w:r>
        <w:rPr>
          <w:rFonts w:ascii="Times New Roman" w:hAnsi="Times New Roman"/>
          <w:color w:val="828282"/>
          <w:rtl/>
        </w:rPr>
        <w:t xml:space="preserve">הַצֵּ֥ל </w:t>
      </w:r>
      <w:r>
        <w:rPr>
          <w:color w:val="FF0000"/>
          <w:vertAlign w:val="superscript"/>
          <w:rtl/>
        </w:rPr>
        <w:t>31246</w:t>
      </w:r>
      <w:r>
        <w:rPr>
          <w:rFonts w:ascii="Times New Roman" w:hAnsi="Times New Roman"/>
          <w:color w:val="828282"/>
          <w:rtl/>
        </w:rPr>
        <w:t>לֹא־</w:t>
      </w:r>
      <w:r>
        <w:rPr>
          <w:color w:val="FF0000"/>
          <w:vertAlign w:val="superscript"/>
          <w:rtl/>
        </w:rPr>
        <w:t>31247</w:t>
      </w:r>
      <w:r>
        <w:rPr>
          <w:rFonts w:ascii="Times New Roman" w:hAnsi="Times New Roman"/>
          <w:color w:val="828282"/>
          <w:rtl/>
        </w:rPr>
        <w:t xml:space="preserve">הִצַּ֖לְתָּ </w:t>
      </w:r>
      <w:r>
        <w:rPr>
          <w:color w:val="FF0000"/>
          <w:vertAlign w:val="superscript"/>
          <w:rtl/>
        </w:rPr>
        <w:t>31248</w:t>
      </w:r>
      <w:r>
        <w:rPr>
          <w:rFonts w:ascii="Times New Roman" w:hAnsi="Times New Roman"/>
          <w:color w:val="828282"/>
          <w:rtl/>
        </w:rPr>
        <w:t>אֶת־</w:t>
      </w:r>
      <w:r>
        <w:rPr>
          <w:color w:val="FF0000"/>
          <w:vertAlign w:val="superscript"/>
          <w:rtl/>
        </w:rPr>
        <w:t>31249</w:t>
      </w:r>
      <w:r>
        <w:rPr>
          <w:rFonts w:ascii="Times New Roman" w:hAnsi="Times New Roman"/>
          <w:color w:val="828282"/>
          <w:rtl/>
        </w:rPr>
        <w:t xml:space="preserve">עַמֶּֽךָ׃ </w:t>
      </w:r>
    </w:p>
    <w:p>
      <w:pPr>
        <w:pStyle w:val="Hebrew"/>
      </w:pPr>
      <w:r>
        <w:rPr>
          <w:color w:val="828282"/>
        </w:rPr>
        <w:t xml:space="preserve">וּמֵאָ֞ז בָּ֤אתִי אֶל־פַּרְעֹה֙ לְדַבֵּ֣ר בִּשְׁמֶ֔ךָ הֵרַ֖ע לָעָ֣ם הַזֶּ֑ה וְהַצֵּ֥ל לֹא־הִצַּ֖לְתָּ אֶת־עַמֶּֽךָ׃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c95b720e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90c8b0b0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e047c74a</w:t>
            </w:r>
          </w:p>
        </w:tc>
        <w:tc>
          <w:tcPr>
            <w:tcW w:type="auto" w:w="1728"/>
          </w:tcPr>
          <w:p>
            <w:r>
              <w:t>tense</w:t>
            </w:r>
          </w:p>
        </w:tc>
        <w:tc>
          <w:tcPr>
            <w:tcW w:type="auto" w:w="1728"/>
          </w:tcPr>
          <w:p>
            <w:r>
              <w:t>verb</w:t>
            </w:r>
          </w:p>
        </w:tc>
        <w:tc>
          <w:tcPr>
            <w:tcW w:type="auto" w:w="1728"/>
          </w:tcPr>
          <w:p>
            <w:r>
              <w:t xml:space="preserve">הִצַּ֖לְתָּ </w:t>
            </w:r>
          </w:p>
        </w:tc>
        <w:tc>
          <w:tcPr>
            <w:tcW w:type="auto" w:w="1728"/>
          </w:tcPr>
          <w:p>
            <w:r>
              <w:t>pres perf</w:t>
            </w:r>
          </w:p>
        </w:tc>
      </w:tr>
    </w:tbl>
    <w:p>
      <w:r>
        <w:br/>
      </w:r>
    </w:p>
    <w:p>
      <w:pPr>
        <w:pStyle w:val="Reference"/>
      </w:pPr>
      <w:hyperlink r:id="rId408">
        <w:r>
          <w:rPr/>
          <w:t>Exodus 6:7</w:t>
        </w:r>
      </w:hyperlink>
    </w:p>
    <w:p>
      <w:pPr>
        <w:pStyle w:val="Hebrew"/>
      </w:pPr>
      <w:r>
        <w:t xml:space="preserve">וְהָיִ֥יתִי לָכֶ֖ם לֵֽאלֹהִ֑ים </w:t>
      </w:r>
    </w:p>
    <w:p>
      <w:pPr>
        <w:pStyle w:val="Hebrew"/>
      </w:pPr>
      <w:r>
        <w:rPr>
          <w:color w:val="FF0000"/>
          <w:vertAlign w:val="superscript"/>
          <w:rtl/>
        </w:rPr>
        <w:t>31370</w:t>
      </w:r>
      <w:r>
        <w:rPr>
          <w:rFonts w:ascii="Times New Roman" w:hAnsi="Times New Roman"/>
          <w:color w:val="828282"/>
          <w:rtl/>
        </w:rPr>
        <w:t>וְ</w:t>
      </w:r>
      <w:r>
        <w:rPr>
          <w:color w:val="FF0000"/>
          <w:vertAlign w:val="superscript"/>
          <w:rtl/>
        </w:rPr>
        <w:t>31371</w:t>
      </w:r>
      <w:r>
        <w:rPr>
          <w:rFonts w:ascii="Times New Roman" w:hAnsi="Times New Roman"/>
          <w:color w:val="828282"/>
          <w:rtl/>
        </w:rPr>
        <w:t xml:space="preserve">הָיִ֥יתִי </w:t>
      </w:r>
      <w:r>
        <w:rPr>
          <w:color w:val="FF0000"/>
          <w:vertAlign w:val="superscript"/>
          <w:rtl/>
        </w:rPr>
        <w:t>31372</w:t>
      </w:r>
      <w:r>
        <w:rPr>
          <w:rFonts w:ascii="Times New Roman" w:hAnsi="Times New Roman"/>
          <w:color w:val="828282"/>
          <w:rtl/>
        </w:rPr>
        <w:t xml:space="preserve">לָכֶ֖ם </w:t>
      </w:r>
      <w:r>
        <w:rPr>
          <w:color w:val="FF0000"/>
          <w:vertAlign w:val="superscript"/>
          <w:rtl/>
        </w:rPr>
        <w:t>31373</w:t>
      </w:r>
      <w:r>
        <w:rPr>
          <w:rFonts w:ascii="Times New Roman" w:hAnsi="Times New Roman"/>
          <w:color w:val="828282"/>
          <w:rtl/>
        </w:rPr>
        <w:t>לֵֽ</w:t>
      </w:r>
      <w:r>
        <w:rPr>
          <w:color w:val="FF0000"/>
          <w:vertAlign w:val="superscript"/>
          <w:rtl/>
        </w:rPr>
        <w:t>31374</w:t>
      </w:r>
      <w:r>
        <w:rPr>
          <w:rFonts w:ascii="Times New Roman" w:hAnsi="Times New Roman"/>
          <w:color w:val="828282"/>
          <w:rtl/>
        </w:rPr>
        <w:t xml:space="preserve">אלֹהִ֑ים </w:t>
      </w:r>
    </w:p>
    <w:p>
      <w:pPr>
        <w:pStyle w:val="Hebrew"/>
      </w:pPr>
      <w:r>
        <w:rPr>
          <w:color w:val="828282"/>
        </w:rPr>
        <w:t xml:space="preserve">וְלָקַחְתִּ֨י אֶתְכֶ֥ם לִי֙ לְעָ֔ם וְהָיִ֥יתִי לָכֶ֖ם לֵֽאלֹהִ֑ים וִֽידַעְתֶּ֗ם כִּ֣י אֲנִ֤י יְהוָה֙ אֱלֹ֣הֵיכֶ֔ם הַמֹּוצִ֣יא אֶתְכֶ֔ם מִתַּ֖חַת סִבְלֹ֥ות 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5d1c0ea9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dc0c8ccb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19a4064c</w:t>
            </w:r>
          </w:p>
        </w:tc>
        <w:tc>
          <w:tcPr>
            <w:tcW w:type="auto" w:w="1728"/>
          </w:tcPr>
          <w:p>
            <w:r>
              <w:t>tense</w:t>
            </w:r>
          </w:p>
        </w:tc>
        <w:tc>
          <w:tcPr>
            <w:tcW w:type="auto" w:w="1728"/>
          </w:tcPr>
          <w:p>
            <w:r>
              <w:t>verb</w:t>
            </w:r>
          </w:p>
        </w:tc>
        <w:tc>
          <w:tcPr>
            <w:tcW w:type="auto" w:w="1728"/>
          </w:tcPr>
          <w:p>
            <w:r>
              <w:t xml:space="preserve">הָיִ֥יתִי </w:t>
            </w:r>
          </w:p>
        </w:tc>
        <w:tc>
          <w:tcPr>
            <w:tcW w:type="auto" w:w="1728"/>
          </w:tcPr>
          <w:p>
            <w:r>
              <w:t>fut</w:t>
            </w:r>
          </w:p>
        </w:tc>
      </w:tr>
    </w:tbl>
    <w:p>
      <w:r>
        <w:br/>
      </w:r>
    </w:p>
    <w:p>
      <w:pPr>
        <w:pStyle w:val="Reference"/>
      </w:pPr>
      <w:hyperlink r:id="rId409">
        <w:r>
          <w:rPr/>
          <w:t>Exodus 6:8</w:t>
        </w:r>
      </w:hyperlink>
    </w:p>
    <w:p>
      <w:pPr>
        <w:pStyle w:val="Hebrew"/>
      </w:pPr>
      <w:r>
        <w:t xml:space="preserve">וְנָתַתִּ֨י אֹתָ֥הּ לָכֶ֛ם מֹורָשָׁ֖ה </w:t>
      </w:r>
    </w:p>
    <w:p>
      <w:pPr>
        <w:pStyle w:val="Hebrew"/>
      </w:pPr>
      <w:r>
        <w:rPr>
          <w:color w:val="FF0000"/>
          <w:vertAlign w:val="superscript"/>
          <w:rtl/>
        </w:rPr>
        <w:t>31408</w:t>
      </w:r>
      <w:r>
        <w:rPr>
          <w:rFonts w:ascii="Times New Roman" w:hAnsi="Times New Roman"/>
          <w:color w:val="828282"/>
          <w:rtl/>
        </w:rPr>
        <w:t>וְ</w:t>
      </w:r>
      <w:r>
        <w:rPr>
          <w:color w:val="FF0000"/>
          <w:vertAlign w:val="superscript"/>
          <w:rtl/>
        </w:rPr>
        <w:t>31409</w:t>
      </w:r>
      <w:r>
        <w:rPr>
          <w:rFonts w:ascii="Times New Roman" w:hAnsi="Times New Roman"/>
          <w:color w:val="828282"/>
          <w:rtl/>
        </w:rPr>
        <w:t xml:space="preserve">נָתַתִּ֨י </w:t>
      </w:r>
      <w:r>
        <w:rPr>
          <w:color w:val="FF0000"/>
          <w:vertAlign w:val="superscript"/>
          <w:rtl/>
        </w:rPr>
        <w:t>31410</w:t>
      </w:r>
      <w:r>
        <w:rPr>
          <w:rFonts w:ascii="Times New Roman" w:hAnsi="Times New Roman"/>
          <w:color w:val="828282"/>
          <w:rtl/>
        </w:rPr>
        <w:t xml:space="preserve">אֹתָ֥הּ </w:t>
      </w:r>
      <w:r>
        <w:rPr>
          <w:color w:val="FF0000"/>
          <w:vertAlign w:val="superscript"/>
          <w:rtl/>
        </w:rPr>
        <w:t>31411</w:t>
      </w:r>
      <w:r>
        <w:rPr>
          <w:rFonts w:ascii="Times New Roman" w:hAnsi="Times New Roman"/>
          <w:color w:val="828282"/>
          <w:rtl/>
        </w:rPr>
        <w:t xml:space="preserve">לָכֶ֛ם </w:t>
      </w:r>
      <w:r>
        <w:rPr>
          <w:color w:val="FF0000"/>
          <w:vertAlign w:val="superscript"/>
          <w:rtl/>
        </w:rPr>
        <w:t>31412</w:t>
      </w:r>
      <w:r>
        <w:rPr>
          <w:rFonts w:ascii="Times New Roman" w:hAnsi="Times New Roman"/>
          <w:color w:val="828282"/>
          <w:rtl/>
        </w:rPr>
        <w:t xml:space="preserve">מֹורָשָׁ֖ה </w:t>
      </w:r>
    </w:p>
    <w:p>
      <w:pPr>
        <w:pStyle w:val="Hebrew"/>
      </w:pPr>
      <w:r>
        <w:rPr>
          <w:color w:val="828282"/>
        </w:rPr>
        <w:t xml:space="preserve">וְהֵבֵאתִ֤י אֶתְכֶם֙ אֶל־הָאָ֔רֶץ אֲשֶׁ֤ר נָשָׂ֨אתִי֙ אֶת־יָדִ֔י לָתֵ֣ת אֹתָ֔הּ לְאַבְרָהָ֥ם לְיִצְחָ֖ק וּֽלְיַעֲקֹ֑ב וְנָתַתִּ֨י אֹתָ֥הּ לָכֶ֛ם מֹורָשָׁ֖ה אֲנִ֥י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103d3c88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73d24c00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28672622</w:t>
            </w:r>
          </w:p>
        </w:tc>
        <w:tc>
          <w:tcPr>
            <w:tcW w:type="auto" w:w="1728"/>
          </w:tcPr>
          <w:p>
            <w:r>
              <w:t>tense</w:t>
            </w:r>
          </w:p>
        </w:tc>
        <w:tc>
          <w:tcPr>
            <w:tcW w:type="auto" w:w="1728"/>
          </w:tcPr>
          <w:p>
            <w:r>
              <w:t>verb</w:t>
            </w:r>
          </w:p>
        </w:tc>
        <w:tc>
          <w:tcPr>
            <w:tcW w:type="auto" w:w="1728"/>
          </w:tcPr>
          <w:p>
            <w:r>
              <w:t xml:space="preserve">נָתַתִּ֨י </w:t>
            </w:r>
          </w:p>
        </w:tc>
        <w:tc>
          <w:tcPr>
            <w:tcW w:type="auto" w:w="1728"/>
          </w:tcPr>
          <w:p>
            <w:r>
              <w:t>fut</w:t>
            </w:r>
          </w:p>
        </w:tc>
      </w:tr>
    </w:tbl>
    <w:p>
      <w:r>
        <w:br/>
      </w:r>
    </w:p>
    <w:p>
      <w:pPr>
        <w:pStyle w:val="Reference"/>
      </w:pPr>
      <w:hyperlink r:id="rId410">
        <w:r>
          <w:rPr/>
          <w:t>Exodus 6:9</w:t>
        </w:r>
      </w:hyperlink>
    </w:p>
    <w:p>
      <w:pPr>
        <w:pStyle w:val="Hebrew"/>
      </w:pPr>
      <w:r>
        <w:t xml:space="preserve">וַיְדַבֵּ֥ר מֹשֶׁ֛ה כֵּ֖ן אֶל־בְּנֵ֣י יִשְׂרָאֵ֑ל </w:t>
      </w:r>
    </w:p>
    <w:p>
      <w:pPr>
        <w:pStyle w:val="Hebrew"/>
      </w:pPr>
      <w:r>
        <w:rPr>
          <w:color w:val="FF0000"/>
          <w:vertAlign w:val="superscript"/>
          <w:rtl/>
        </w:rPr>
        <w:t>31415</w:t>
      </w:r>
      <w:r>
        <w:rPr>
          <w:rFonts w:ascii="Times New Roman" w:hAnsi="Times New Roman"/>
          <w:color w:val="828282"/>
          <w:rtl/>
        </w:rPr>
        <w:t>וַ</w:t>
      </w:r>
      <w:r>
        <w:rPr>
          <w:color w:val="FF0000"/>
          <w:vertAlign w:val="superscript"/>
          <w:rtl/>
        </w:rPr>
        <w:t>31416</w:t>
      </w:r>
      <w:r>
        <w:rPr>
          <w:rFonts w:ascii="Times New Roman" w:hAnsi="Times New Roman"/>
          <w:color w:val="828282"/>
          <w:rtl/>
        </w:rPr>
        <w:t xml:space="preserve">יְדַבֵּ֥ר </w:t>
      </w:r>
      <w:r>
        <w:rPr>
          <w:color w:val="FF0000"/>
          <w:vertAlign w:val="superscript"/>
          <w:rtl/>
        </w:rPr>
        <w:t>31417</w:t>
      </w:r>
      <w:r>
        <w:rPr>
          <w:rFonts w:ascii="Times New Roman" w:hAnsi="Times New Roman"/>
          <w:color w:val="828282"/>
          <w:rtl/>
        </w:rPr>
        <w:t xml:space="preserve">מֹשֶׁ֛ה </w:t>
      </w:r>
      <w:r>
        <w:rPr>
          <w:color w:val="FF0000"/>
          <w:vertAlign w:val="superscript"/>
          <w:rtl/>
        </w:rPr>
        <w:t>31418</w:t>
      </w:r>
      <w:r>
        <w:rPr>
          <w:rFonts w:ascii="Times New Roman" w:hAnsi="Times New Roman"/>
          <w:color w:val="828282"/>
          <w:rtl/>
        </w:rPr>
        <w:t xml:space="preserve">כֵּ֖ן </w:t>
      </w:r>
      <w:r>
        <w:rPr>
          <w:color w:val="FF0000"/>
          <w:vertAlign w:val="superscript"/>
          <w:rtl/>
        </w:rPr>
        <w:t>31419</w:t>
      </w:r>
      <w:r>
        <w:rPr>
          <w:rFonts w:ascii="Times New Roman" w:hAnsi="Times New Roman"/>
          <w:color w:val="828282"/>
          <w:rtl/>
        </w:rPr>
        <w:t>אֶל־</w:t>
      </w:r>
      <w:r>
        <w:rPr>
          <w:color w:val="FF0000"/>
          <w:vertAlign w:val="superscript"/>
          <w:rtl/>
        </w:rPr>
        <w:t>31420</w:t>
      </w:r>
      <w:r>
        <w:rPr>
          <w:rFonts w:ascii="Times New Roman" w:hAnsi="Times New Roman"/>
          <w:color w:val="828282"/>
          <w:rtl/>
        </w:rPr>
        <w:t xml:space="preserve">בְּנֵ֣י </w:t>
      </w:r>
      <w:r>
        <w:rPr>
          <w:color w:val="FF0000"/>
          <w:vertAlign w:val="superscript"/>
          <w:rtl/>
        </w:rPr>
        <w:t>31421</w:t>
      </w:r>
      <w:r>
        <w:rPr>
          <w:rFonts w:ascii="Times New Roman" w:hAnsi="Times New Roman"/>
          <w:color w:val="828282"/>
          <w:rtl/>
        </w:rPr>
        <w:t xml:space="preserve">יִשְׂרָאֵ֑ל </w:t>
      </w:r>
    </w:p>
    <w:p>
      <w:pPr>
        <w:pStyle w:val="Hebrew"/>
      </w:pPr>
      <w:r>
        <w:rPr>
          <w:color w:val="828282"/>
        </w:rPr>
        <w:t xml:space="preserve">וַיְדַבֵּ֥ר מֹשֶׁ֛ה כֵּ֖ן אֶל־בְּנֵ֣י יִשְׂרָאֵ֑ל וְלֹ֤א שָֽׁמְעוּ֙ אֶל־מֹשֶׁ֔ה מִקֹּ֣צֶר ר֔וּחַ וּמֵעֲבֹדָ֖ה קָשָֽׁה׃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929b74d3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045d64ba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2fbc1136</w:t>
            </w:r>
          </w:p>
        </w:tc>
        <w:tc>
          <w:tcPr>
            <w:tcW w:type="auto" w:w="1728"/>
          </w:tcPr>
          <w:p>
            <w:r>
              <w:t>tense</w:t>
            </w:r>
          </w:p>
        </w:tc>
        <w:tc>
          <w:tcPr>
            <w:tcW w:type="auto" w:w="1728"/>
          </w:tcPr>
          <w:p>
            <w:r>
              <w:t>verb</w:t>
            </w:r>
          </w:p>
        </w:tc>
        <w:tc>
          <w:tcPr>
            <w:tcW w:type="auto" w:w="1728"/>
          </w:tcPr>
          <w:p>
            <w:r>
              <w:t xml:space="preserve">יְדַבֵּ֥ר </w:t>
            </w:r>
          </w:p>
        </w:tc>
        <w:tc>
          <w:tcPr>
            <w:tcW w:type="auto" w:w="1728"/>
          </w:tcPr>
          <w:p>
            <w:r>
              <w:t>past</w:t>
            </w:r>
          </w:p>
        </w:tc>
      </w:tr>
    </w:tbl>
    <w:p>
      <w:r>
        <w:br/>
      </w:r>
    </w:p>
    <w:p>
      <w:pPr>
        <w:pStyle w:val="Reference"/>
      </w:pPr>
      <w:hyperlink r:id="rId410">
        <w:r>
          <w:rPr/>
          <w:t>Exodus 6:9</w:t>
        </w:r>
      </w:hyperlink>
    </w:p>
    <w:p>
      <w:pPr>
        <w:pStyle w:val="Hebrew"/>
      </w:pPr>
      <w:r>
        <w:t xml:space="preserve">וְלֹ֤א שָֽׁמְעוּ֙ אֶל־מֹשֶׁ֔ה מִקֹּ֣צֶר ר֔וּחַ וּמֵעֲבֹדָ֖ה קָשָֽׁה׃ פ </w:t>
      </w:r>
    </w:p>
    <w:p>
      <w:pPr>
        <w:pStyle w:val="Hebrew"/>
      </w:pPr>
      <w:r>
        <w:rPr>
          <w:color w:val="FF0000"/>
          <w:vertAlign w:val="superscript"/>
          <w:rtl/>
        </w:rPr>
        <w:t>31422</w:t>
      </w:r>
      <w:r>
        <w:rPr>
          <w:rFonts w:ascii="Times New Roman" w:hAnsi="Times New Roman"/>
          <w:color w:val="828282"/>
          <w:rtl/>
        </w:rPr>
        <w:t>וְ</w:t>
      </w:r>
      <w:r>
        <w:rPr>
          <w:color w:val="FF0000"/>
          <w:vertAlign w:val="superscript"/>
          <w:rtl/>
        </w:rPr>
        <w:t>31423</w:t>
      </w:r>
      <w:r>
        <w:rPr>
          <w:rFonts w:ascii="Times New Roman" w:hAnsi="Times New Roman"/>
          <w:color w:val="828282"/>
          <w:rtl/>
        </w:rPr>
        <w:t xml:space="preserve">לֹ֤א </w:t>
      </w:r>
      <w:r>
        <w:rPr>
          <w:color w:val="FF0000"/>
          <w:vertAlign w:val="superscript"/>
          <w:rtl/>
        </w:rPr>
        <w:t>31424</w:t>
      </w:r>
      <w:r>
        <w:rPr>
          <w:rFonts w:ascii="Times New Roman" w:hAnsi="Times New Roman"/>
          <w:color w:val="828282"/>
          <w:rtl/>
        </w:rPr>
        <w:t xml:space="preserve">שָֽׁמְעוּ֙ </w:t>
      </w:r>
      <w:r>
        <w:rPr>
          <w:color w:val="FF0000"/>
          <w:vertAlign w:val="superscript"/>
          <w:rtl/>
        </w:rPr>
        <w:t>31425</w:t>
      </w:r>
      <w:r>
        <w:rPr>
          <w:rFonts w:ascii="Times New Roman" w:hAnsi="Times New Roman"/>
          <w:color w:val="828282"/>
          <w:rtl/>
        </w:rPr>
        <w:t>אֶל־</w:t>
      </w:r>
      <w:r>
        <w:rPr>
          <w:color w:val="FF0000"/>
          <w:vertAlign w:val="superscript"/>
          <w:rtl/>
        </w:rPr>
        <w:t>31426</w:t>
      </w:r>
      <w:r>
        <w:rPr>
          <w:rFonts w:ascii="Times New Roman" w:hAnsi="Times New Roman"/>
          <w:color w:val="828282"/>
          <w:rtl/>
        </w:rPr>
        <w:t xml:space="preserve">מֹשֶׁ֔ה </w:t>
      </w:r>
      <w:r>
        <w:rPr>
          <w:color w:val="FF0000"/>
          <w:vertAlign w:val="superscript"/>
          <w:rtl/>
        </w:rPr>
        <w:t>31427</w:t>
      </w:r>
      <w:r>
        <w:rPr>
          <w:rFonts w:ascii="Times New Roman" w:hAnsi="Times New Roman"/>
          <w:color w:val="828282"/>
          <w:rtl/>
        </w:rPr>
        <w:t>מִ</w:t>
      </w:r>
      <w:r>
        <w:rPr>
          <w:color w:val="FF0000"/>
          <w:vertAlign w:val="superscript"/>
          <w:rtl/>
        </w:rPr>
        <w:t>31428</w:t>
      </w:r>
      <w:r>
        <w:rPr>
          <w:rFonts w:ascii="Times New Roman" w:hAnsi="Times New Roman"/>
          <w:color w:val="828282"/>
          <w:rtl/>
        </w:rPr>
        <w:t xml:space="preserve">קֹּ֣צֶר </w:t>
      </w:r>
      <w:r>
        <w:rPr>
          <w:color w:val="FF0000"/>
          <w:vertAlign w:val="superscript"/>
          <w:rtl/>
        </w:rPr>
        <w:t>31429</w:t>
      </w:r>
      <w:r>
        <w:rPr>
          <w:rFonts w:ascii="Times New Roman" w:hAnsi="Times New Roman"/>
          <w:color w:val="828282"/>
          <w:rtl/>
        </w:rPr>
        <w:t xml:space="preserve">ר֔וּחַ </w:t>
      </w:r>
      <w:r>
        <w:rPr>
          <w:color w:val="FF0000"/>
          <w:vertAlign w:val="superscript"/>
          <w:rtl/>
        </w:rPr>
        <w:t>31430</w:t>
      </w:r>
      <w:r>
        <w:rPr>
          <w:rFonts w:ascii="Times New Roman" w:hAnsi="Times New Roman"/>
          <w:color w:val="828282"/>
          <w:rtl/>
        </w:rPr>
        <w:t>וּ</w:t>
      </w:r>
      <w:r>
        <w:rPr>
          <w:color w:val="FF0000"/>
          <w:vertAlign w:val="superscript"/>
          <w:rtl/>
        </w:rPr>
        <w:t>31431</w:t>
      </w:r>
      <w:r>
        <w:rPr>
          <w:rFonts w:ascii="Times New Roman" w:hAnsi="Times New Roman"/>
          <w:color w:val="828282"/>
          <w:rtl/>
        </w:rPr>
        <w:t>מֵ</w:t>
      </w:r>
      <w:r>
        <w:rPr>
          <w:color w:val="FF0000"/>
          <w:vertAlign w:val="superscript"/>
          <w:rtl/>
        </w:rPr>
        <w:t>31432</w:t>
      </w:r>
      <w:r>
        <w:rPr>
          <w:rFonts w:ascii="Times New Roman" w:hAnsi="Times New Roman"/>
          <w:color w:val="828282"/>
          <w:rtl/>
        </w:rPr>
        <w:t xml:space="preserve">עֲבֹדָ֖ה </w:t>
      </w:r>
      <w:r>
        <w:rPr>
          <w:color w:val="FF0000"/>
          <w:vertAlign w:val="superscript"/>
          <w:rtl/>
        </w:rPr>
        <w:t>31433</w:t>
      </w:r>
      <w:r>
        <w:rPr>
          <w:rFonts w:ascii="Times New Roman" w:hAnsi="Times New Roman"/>
          <w:color w:val="828282"/>
          <w:rtl/>
        </w:rPr>
        <w:t xml:space="preserve">קָשָֽׁה׃ פ </w:t>
      </w:r>
    </w:p>
    <w:p>
      <w:pPr>
        <w:pStyle w:val="Hebrew"/>
      </w:pPr>
      <w:r>
        <w:rPr>
          <w:color w:val="828282"/>
        </w:rPr>
        <w:t xml:space="preserve">וַיְדַבֵּ֥ר מֹשֶׁ֛ה כֵּ֖ן אֶל־בְּנֵ֣י יִשְׂרָאֵ֑ל וְלֹ֤א שָֽׁמְעוּ֙ אֶל־מֹשֶׁ֔ה מִקֹּ֣צֶר ר֔וּחַ וּמֵעֲבֹדָ֖ה קָשָֽׁה׃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f38d37ef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944527cd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01425c7e</w:t>
            </w:r>
          </w:p>
        </w:tc>
        <w:tc>
          <w:tcPr>
            <w:tcW w:type="auto" w:w="1728"/>
          </w:tcPr>
          <w:p>
            <w:r>
              <w:t>tense</w:t>
            </w:r>
          </w:p>
        </w:tc>
        <w:tc>
          <w:tcPr>
            <w:tcW w:type="auto" w:w="1728"/>
          </w:tcPr>
          <w:p>
            <w:r>
              <w:t>verb</w:t>
            </w:r>
          </w:p>
        </w:tc>
        <w:tc>
          <w:tcPr>
            <w:tcW w:type="auto" w:w="1728"/>
          </w:tcPr>
          <w:p>
            <w:r>
              <w:t xml:space="preserve">שָֽׁמְעוּ֙ </w:t>
            </w:r>
          </w:p>
        </w:tc>
        <w:tc>
          <w:tcPr>
            <w:tcW w:type="auto" w:w="1728"/>
          </w:tcPr>
          <w:p>
            <w:r>
              <w:t>past</w:t>
            </w:r>
          </w:p>
        </w:tc>
      </w:tr>
    </w:tbl>
    <w:p>
      <w:r>
        <w:br/>
      </w:r>
    </w:p>
    <w:p>
      <w:pPr>
        <w:pStyle w:val="Reference"/>
      </w:pPr>
      <w:hyperlink r:id="rId411">
        <w:r>
          <w:rPr/>
          <w:t>Exodus 6:12</w:t>
        </w:r>
      </w:hyperlink>
    </w:p>
    <w:p>
      <w:pPr>
        <w:pStyle w:val="Hebrew"/>
      </w:pPr>
      <w:r>
        <w:t xml:space="preserve">וַיְדַבֵּ֣ר מֹשֶׁ֔ה לִפְנֵ֥י יְהוָ֖ה </w:t>
      </w:r>
    </w:p>
    <w:p>
      <w:pPr>
        <w:pStyle w:val="Hebrew"/>
      </w:pPr>
      <w:r>
        <w:rPr>
          <w:color w:val="FF0000"/>
          <w:vertAlign w:val="superscript"/>
          <w:rtl/>
        </w:rPr>
        <w:t>31454</w:t>
      </w:r>
      <w:r>
        <w:rPr>
          <w:rFonts w:ascii="Times New Roman" w:hAnsi="Times New Roman"/>
          <w:color w:val="828282"/>
          <w:rtl/>
        </w:rPr>
        <w:t>וַ</w:t>
      </w:r>
      <w:r>
        <w:rPr>
          <w:color w:val="FF0000"/>
          <w:vertAlign w:val="superscript"/>
          <w:rtl/>
        </w:rPr>
        <w:t>31455</w:t>
      </w:r>
      <w:r>
        <w:rPr>
          <w:rFonts w:ascii="Times New Roman" w:hAnsi="Times New Roman"/>
          <w:color w:val="828282"/>
          <w:rtl/>
        </w:rPr>
        <w:t xml:space="preserve">יְדַבֵּ֣ר </w:t>
      </w:r>
      <w:r>
        <w:rPr>
          <w:color w:val="FF0000"/>
          <w:vertAlign w:val="superscript"/>
          <w:rtl/>
        </w:rPr>
        <w:t>31456</w:t>
      </w:r>
      <w:r>
        <w:rPr>
          <w:rFonts w:ascii="Times New Roman" w:hAnsi="Times New Roman"/>
          <w:color w:val="828282"/>
          <w:rtl/>
        </w:rPr>
        <w:t xml:space="preserve">מֹשֶׁ֔ה </w:t>
      </w:r>
      <w:r>
        <w:rPr>
          <w:color w:val="FF0000"/>
          <w:vertAlign w:val="superscript"/>
          <w:rtl/>
        </w:rPr>
        <w:t>31457</w:t>
      </w:r>
      <w:r>
        <w:rPr>
          <w:rFonts w:ascii="Times New Roman" w:hAnsi="Times New Roman"/>
          <w:color w:val="828282"/>
          <w:rtl/>
        </w:rPr>
        <w:t>לִ</w:t>
      </w:r>
      <w:r>
        <w:rPr>
          <w:color w:val="FF0000"/>
          <w:vertAlign w:val="superscript"/>
          <w:rtl/>
        </w:rPr>
        <w:t>31458</w:t>
      </w:r>
      <w:r>
        <w:rPr>
          <w:rFonts w:ascii="Times New Roman" w:hAnsi="Times New Roman"/>
          <w:color w:val="828282"/>
          <w:rtl/>
        </w:rPr>
        <w:t xml:space="preserve">פְנֵ֥י </w:t>
      </w:r>
      <w:r>
        <w:rPr>
          <w:color w:val="FF0000"/>
          <w:vertAlign w:val="superscript"/>
          <w:rtl/>
        </w:rPr>
        <w:t>31459</w:t>
      </w:r>
      <w:r>
        <w:rPr>
          <w:rFonts w:ascii="Times New Roman" w:hAnsi="Times New Roman"/>
          <w:color w:val="828282"/>
          <w:rtl/>
        </w:rPr>
        <w:t xml:space="preserve">יְהוָ֖ה </w:t>
      </w:r>
    </w:p>
    <w:p>
      <w:pPr>
        <w:pStyle w:val="Hebrew"/>
      </w:pPr>
      <w:r>
        <w:rPr>
          <w:color w:val="828282"/>
        </w:rPr>
        <w:t xml:space="preserve">וַיְדַבֵּ֣ר מֹשֶׁ֔ה לִפְנֵ֥י יְהוָ֖ה לֵאמֹ֑ר הֵ֤ן בְּנֵֽי־יִשְׂרָאֵל֙ לֹֽא־שָׁמְע֣וּ אֵלַ֔י וְאֵיךְ֙ יִשְׁמָעֵ֣נִי פַרְעֹ֔ה וַאֲנִ֖י עֲרַ֥ל שְׂפָתָֽיִם׃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5638ba7c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a9794aaa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ec839461</w:t>
            </w:r>
          </w:p>
        </w:tc>
        <w:tc>
          <w:tcPr>
            <w:tcW w:type="auto" w:w="1728"/>
          </w:tcPr>
          <w:p>
            <w:r>
              <w:t>tense</w:t>
            </w:r>
          </w:p>
        </w:tc>
        <w:tc>
          <w:tcPr>
            <w:tcW w:type="auto" w:w="1728"/>
          </w:tcPr>
          <w:p>
            <w:r>
              <w:t>verb</w:t>
            </w:r>
          </w:p>
        </w:tc>
        <w:tc>
          <w:tcPr>
            <w:tcW w:type="auto" w:w="1728"/>
          </w:tcPr>
          <w:p>
            <w:r>
              <w:t xml:space="preserve">יְדַבֵּ֣ר </w:t>
            </w:r>
          </w:p>
        </w:tc>
        <w:tc>
          <w:tcPr>
            <w:tcW w:type="auto" w:w="1728"/>
          </w:tcPr>
          <w:p>
            <w:r>
              <w:t>past</w:t>
            </w:r>
          </w:p>
        </w:tc>
      </w:tr>
    </w:tbl>
    <w:p>
      <w:r>
        <w:br/>
      </w:r>
    </w:p>
    <w:p>
      <w:pPr>
        <w:pStyle w:val="Reference"/>
      </w:pPr>
      <w:hyperlink r:id="rId412">
        <w:r>
          <w:rPr/>
          <w:t>Exodus 7:2</w:t>
        </w:r>
      </w:hyperlink>
    </w:p>
    <w:p>
      <w:pPr>
        <w:pStyle w:val="Hebrew"/>
      </w:pPr>
      <w:r>
        <w:t xml:space="preserve">וְאַהֲרֹ֤ן אָחִ֨יךָ֙ יְדַבֵּ֣ר אֶל־פַּרְעֹ֔ה </w:t>
      </w:r>
    </w:p>
    <w:p>
      <w:pPr>
        <w:pStyle w:val="Hebrew"/>
      </w:pPr>
      <w:r>
        <w:rPr>
          <w:color w:val="FF0000"/>
          <w:vertAlign w:val="superscript"/>
          <w:rtl/>
        </w:rPr>
        <w:t>31806</w:t>
      </w:r>
      <w:r>
        <w:rPr>
          <w:rFonts w:ascii="Times New Roman" w:hAnsi="Times New Roman"/>
          <w:color w:val="828282"/>
          <w:rtl/>
        </w:rPr>
        <w:t>וְ</w:t>
      </w:r>
      <w:r>
        <w:rPr>
          <w:color w:val="FF0000"/>
          <w:vertAlign w:val="superscript"/>
          <w:rtl/>
        </w:rPr>
        <w:t>31807</w:t>
      </w:r>
      <w:r>
        <w:rPr>
          <w:rFonts w:ascii="Times New Roman" w:hAnsi="Times New Roman"/>
          <w:color w:val="828282"/>
          <w:rtl/>
        </w:rPr>
        <w:t xml:space="preserve">אַהֲרֹ֤ן </w:t>
      </w:r>
      <w:r>
        <w:rPr>
          <w:color w:val="FF0000"/>
          <w:vertAlign w:val="superscript"/>
          <w:rtl/>
        </w:rPr>
        <w:t>31808</w:t>
      </w:r>
      <w:r>
        <w:rPr>
          <w:rFonts w:ascii="Times New Roman" w:hAnsi="Times New Roman"/>
          <w:color w:val="828282"/>
          <w:rtl/>
        </w:rPr>
        <w:t xml:space="preserve">אָחִ֨יךָ֙ </w:t>
      </w:r>
      <w:r>
        <w:rPr>
          <w:color w:val="FF0000"/>
          <w:vertAlign w:val="superscript"/>
          <w:rtl/>
        </w:rPr>
        <w:t>31809</w:t>
      </w:r>
      <w:r>
        <w:rPr>
          <w:rFonts w:ascii="Times New Roman" w:hAnsi="Times New Roman"/>
          <w:color w:val="828282"/>
          <w:rtl/>
        </w:rPr>
        <w:t xml:space="preserve">יְדַבֵּ֣ר </w:t>
      </w:r>
      <w:r>
        <w:rPr>
          <w:color w:val="FF0000"/>
          <w:vertAlign w:val="superscript"/>
          <w:rtl/>
        </w:rPr>
        <w:t>31810</w:t>
      </w:r>
      <w:r>
        <w:rPr>
          <w:rFonts w:ascii="Times New Roman" w:hAnsi="Times New Roman"/>
          <w:color w:val="828282"/>
          <w:rtl/>
        </w:rPr>
        <w:t>אֶל־</w:t>
      </w:r>
      <w:r>
        <w:rPr>
          <w:color w:val="FF0000"/>
          <w:vertAlign w:val="superscript"/>
          <w:rtl/>
        </w:rPr>
        <w:t>31811</w:t>
      </w:r>
      <w:r>
        <w:rPr>
          <w:rFonts w:ascii="Times New Roman" w:hAnsi="Times New Roman"/>
          <w:color w:val="828282"/>
          <w:rtl/>
        </w:rPr>
        <w:t xml:space="preserve">פַּרְעֹ֔ה </w:t>
      </w:r>
    </w:p>
    <w:p>
      <w:pPr>
        <w:pStyle w:val="Hebrew"/>
      </w:pPr>
      <w:r>
        <w:rPr>
          <w:color w:val="828282"/>
        </w:rPr>
        <w:t xml:space="preserve">אַתָּ֣ה תְדַבֵּ֔ר אֵ֖ת כָּל־אֲשֶׁ֣ר אֲצַוֶּ֑ךָּ וְאַהֲרֹ֤ן אָחִ֨יךָ֙ יְדַבֵּ֣ר אֶל־פַּרְעֹ֔ה וְשִׁלַּ֥ח אֶת־בְּנֵֽי־יִשְׂרָאֵ֖ל מֵאַרְצֹֽו׃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af313ca8</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5e8401c2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5349d146</w:t>
            </w:r>
          </w:p>
        </w:tc>
        <w:tc>
          <w:tcPr>
            <w:tcW w:type="auto" w:w="1728"/>
          </w:tcPr>
          <w:p>
            <w:r>
              <w:t>tense</w:t>
            </w:r>
          </w:p>
        </w:tc>
        <w:tc>
          <w:tcPr>
            <w:tcW w:type="auto" w:w="1728"/>
          </w:tcPr>
          <w:p>
            <w:r>
              <w:t>verb</w:t>
            </w:r>
          </w:p>
        </w:tc>
        <w:tc>
          <w:tcPr>
            <w:tcW w:type="auto" w:w="1728"/>
          </w:tcPr>
          <w:p>
            <w:r>
              <w:t xml:space="preserve">יְדַבֵּ֣ר </w:t>
            </w:r>
          </w:p>
        </w:tc>
        <w:tc>
          <w:tcPr>
            <w:tcW w:type="auto" w:w="1728"/>
          </w:tcPr>
          <w:p>
            <w:r>
              <w:t>mod</w:t>
            </w:r>
          </w:p>
        </w:tc>
      </w:tr>
    </w:tbl>
    <w:p>
      <w:r>
        <w:br/>
      </w:r>
    </w:p>
    <w:p>
      <w:pPr>
        <w:pStyle w:val="Reference"/>
      </w:pPr>
      <w:hyperlink r:id="rId413">
        <w:r>
          <w:rPr/>
          <w:t>Exodus 7:10</w:t>
        </w:r>
      </w:hyperlink>
    </w:p>
    <w:p>
      <w:pPr>
        <w:pStyle w:val="Hebrew"/>
      </w:pPr>
      <w:r>
        <w:t xml:space="preserve">וַיָּבֹ֨א מֹשֶׁ֤ה וְאַהֲרֹן֙ אֶל־פַּרְעֹ֔ה </w:t>
      </w:r>
    </w:p>
    <w:p>
      <w:pPr>
        <w:pStyle w:val="Hebrew"/>
      </w:pPr>
      <w:r>
        <w:rPr>
          <w:color w:val="FF0000"/>
          <w:vertAlign w:val="superscript"/>
          <w:rtl/>
        </w:rPr>
        <w:t>31941</w:t>
      </w:r>
      <w:r>
        <w:rPr>
          <w:rFonts w:ascii="Times New Roman" w:hAnsi="Times New Roman"/>
          <w:color w:val="828282"/>
          <w:rtl/>
        </w:rPr>
        <w:t>וַ</w:t>
      </w:r>
      <w:r>
        <w:rPr>
          <w:color w:val="FF0000"/>
          <w:vertAlign w:val="superscript"/>
          <w:rtl/>
        </w:rPr>
        <w:t>31942</w:t>
      </w:r>
      <w:r>
        <w:rPr>
          <w:rFonts w:ascii="Times New Roman" w:hAnsi="Times New Roman"/>
          <w:color w:val="828282"/>
          <w:rtl/>
        </w:rPr>
        <w:t xml:space="preserve">יָּבֹ֨א </w:t>
      </w:r>
      <w:r>
        <w:rPr>
          <w:color w:val="FF0000"/>
          <w:vertAlign w:val="superscript"/>
          <w:rtl/>
        </w:rPr>
        <w:t>31943</w:t>
      </w:r>
      <w:r>
        <w:rPr>
          <w:rFonts w:ascii="Times New Roman" w:hAnsi="Times New Roman"/>
          <w:color w:val="828282"/>
          <w:rtl/>
        </w:rPr>
        <w:t xml:space="preserve">מֹשֶׁ֤ה </w:t>
      </w:r>
      <w:r>
        <w:rPr>
          <w:color w:val="FF0000"/>
          <w:vertAlign w:val="superscript"/>
          <w:rtl/>
        </w:rPr>
        <w:t>31944</w:t>
      </w:r>
      <w:r>
        <w:rPr>
          <w:rFonts w:ascii="Times New Roman" w:hAnsi="Times New Roman"/>
          <w:color w:val="828282"/>
          <w:rtl/>
        </w:rPr>
        <w:t>וְ</w:t>
      </w:r>
      <w:r>
        <w:rPr>
          <w:color w:val="FF0000"/>
          <w:vertAlign w:val="superscript"/>
          <w:rtl/>
        </w:rPr>
        <w:t>31945</w:t>
      </w:r>
      <w:r>
        <w:rPr>
          <w:rFonts w:ascii="Times New Roman" w:hAnsi="Times New Roman"/>
          <w:color w:val="828282"/>
          <w:rtl/>
        </w:rPr>
        <w:t xml:space="preserve">אַהֲרֹן֙ </w:t>
      </w:r>
      <w:r>
        <w:rPr>
          <w:color w:val="FF0000"/>
          <w:vertAlign w:val="superscript"/>
          <w:rtl/>
        </w:rPr>
        <w:t>31946</w:t>
      </w:r>
      <w:r>
        <w:rPr>
          <w:rFonts w:ascii="Times New Roman" w:hAnsi="Times New Roman"/>
          <w:color w:val="828282"/>
          <w:rtl/>
        </w:rPr>
        <w:t>אֶל־</w:t>
      </w:r>
      <w:r>
        <w:rPr>
          <w:color w:val="FF0000"/>
          <w:vertAlign w:val="superscript"/>
          <w:rtl/>
        </w:rPr>
        <w:t>31947</w:t>
      </w:r>
      <w:r>
        <w:rPr>
          <w:rFonts w:ascii="Times New Roman" w:hAnsi="Times New Roman"/>
          <w:color w:val="828282"/>
          <w:rtl/>
        </w:rPr>
        <w:t xml:space="preserve">פַּרְעֹ֔ה </w:t>
      </w:r>
    </w:p>
    <w:p>
      <w:pPr>
        <w:pStyle w:val="Hebrew"/>
      </w:pPr>
      <w:r>
        <w:rPr>
          <w:color w:val="828282"/>
        </w:rPr>
        <w:t xml:space="preserve">וַיָּבֹ֨א מֹשֶׁ֤ה וְאַהֲרֹן֙ אֶל־פַּרְעֹ֔ה וַיַּ֣עַשׂוּ כֵ֔ן כַּאֲשֶׁ֖ר צִוָּ֣ה יְהוָ֑ה וַיַּשְׁלֵ֨ךְ אַהֲרֹ֜ן אֶת־מַטֵּ֗הוּ לִפְנֵ֥י פַרְעֹ֛ה וְלִפְנֵ֥י עֲבָדָ֖יו וַיְהִ֥י לְתַנִּֽין׃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c4aa2d38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f9cad193</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f0e8249e</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414">
        <w:r>
          <w:rPr/>
          <w:t>Exodus 7:15</w:t>
        </w:r>
      </w:hyperlink>
    </w:p>
    <w:p>
      <w:pPr>
        <w:pStyle w:val="Hebrew"/>
      </w:pPr>
      <w:r>
        <w:t xml:space="preserve">וְהַמַּטֶּ֛ה תִּקַּ֥ח בְּיָדֶֽךָ׃ </w:t>
      </w:r>
    </w:p>
    <w:p>
      <w:pPr>
        <w:pStyle w:val="Hebrew"/>
      </w:pPr>
      <w:r>
        <w:rPr>
          <w:color w:val="FF0000"/>
          <w:vertAlign w:val="superscript"/>
          <w:rtl/>
        </w:rPr>
        <w:t>32048</w:t>
      </w:r>
      <w:r>
        <w:rPr>
          <w:rFonts w:ascii="Times New Roman" w:hAnsi="Times New Roman"/>
          <w:color w:val="828282"/>
          <w:rtl/>
        </w:rPr>
        <w:t>וְ</w:t>
      </w:r>
      <w:r>
        <w:rPr>
          <w:color w:val="FF0000"/>
          <w:vertAlign w:val="superscript"/>
          <w:rtl/>
        </w:rPr>
        <w:t>32049</w:t>
      </w:r>
      <w:r>
        <w:rPr>
          <w:rFonts w:ascii="Times New Roman" w:hAnsi="Times New Roman"/>
          <w:color w:val="828282"/>
          <w:rtl/>
        </w:rPr>
        <w:t>הַ</w:t>
      </w:r>
      <w:r>
        <w:rPr>
          <w:color w:val="FF0000"/>
          <w:vertAlign w:val="superscript"/>
          <w:rtl/>
        </w:rPr>
        <w:t>32050</w:t>
      </w:r>
      <w:r>
        <w:rPr>
          <w:rFonts w:ascii="Times New Roman" w:hAnsi="Times New Roman"/>
          <w:color w:val="828282"/>
          <w:rtl/>
        </w:rPr>
        <w:t xml:space="preserve">מַּטֶּ֛ה </w:t>
      </w:r>
      <w:r>
        <w:rPr>
          <w:color w:val="FF0000"/>
          <w:vertAlign w:val="superscript"/>
          <w:rtl/>
        </w:rPr>
        <w:t>32055</w:t>
      </w:r>
      <w:r>
        <w:rPr>
          <w:rFonts w:ascii="Times New Roman" w:hAnsi="Times New Roman"/>
          <w:color w:val="828282"/>
          <w:rtl/>
        </w:rPr>
        <w:t xml:space="preserve">תִּקַּ֥ח </w:t>
      </w:r>
      <w:r>
        <w:rPr>
          <w:color w:val="FF0000"/>
          <w:vertAlign w:val="superscript"/>
          <w:rtl/>
        </w:rPr>
        <w:t>32056</w:t>
      </w:r>
      <w:r>
        <w:rPr>
          <w:rFonts w:ascii="Times New Roman" w:hAnsi="Times New Roman"/>
          <w:color w:val="828282"/>
          <w:rtl/>
        </w:rPr>
        <w:t>בְּ</w:t>
      </w:r>
      <w:r>
        <w:rPr>
          <w:color w:val="FF0000"/>
          <w:vertAlign w:val="superscript"/>
          <w:rtl/>
        </w:rPr>
        <w:t>32057</w:t>
      </w:r>
      <w:r>
        <w:rPr>
          <w:rFonts w:ascii="Times New Roman" w:hAnsi="Times New Roman"/>
          <w:color w:val="828282"/>
          <w:rtl/>
        </w:rPr>
        <w:t xml:space="preserve">יָדֶֽךָ׃ </w:t>
      </w:r>
    </w:p>
    <w:p>
      <w:pPr>
        <w:pStyle w:val="Hebrew"/>
      </w:pPr>
      <w:r>
        <w:rPr>
          <w:color w:val="828282"/>
        </w:rPr>
        <w:t xml:space="preserve">לֵ֣ךְ אֶל־פַּרְעֹ֞ה בַּבֹּ֗קֶר הִנֵּה֙ יֹצֵ֣א הַמַּ֔יְמָה וְנִצַּבְתָּ֥ לִקְרָאתֹ֖ו עַל־שְׂפַ֣ת הַיְאֹ֑ר וְהַמַּטֶּ֛ה אֲשֶׁר־נֶהְפַּ֥ךְ לְנָחָ֖שׁ תִּקַּ֥ח בְּיָדֶֽךָ׃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b7d7b1d5</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ced4e0bb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6a84f4c7</w:t>
            </w:r>
          </w:p>
        </w:tc>
        <w:tc>
          <w:tcPr>
            <w:tcW w:type="auto" w:w="1728"/>
          </w:tcPr>
          <w:p>
            <w:r>
              <w:t>tense</w:t>
            </w:r>
          </w:p>
        </w:tc>
        <w:tc>
          <w:tcPr>
            <w:tcW w:type="auto" w:w="1728"/>
          </w:tcPr>
          <w:p>
            <w:r>
              <w:t>verb</w:t>
            </w:r>
          </w:p>
        </w:tc>
        <w:tc>
          <w:tcPr>
            <w:tcW w:type="auto" w:w="1728"/>
          </w:tcPr>
          <w:p>
            <w:r>
              <w:t xml:space="preserve">תִּקַּ֥ח </w:t>
            </w:r>
          </w:p>
        </w:tc>
        <w:tc>
          <w:tcPr>
            <w:tcW w:type="auto" w:w="1728"/>
          </w:tcPr>
          <w:p>
            <w:r/>
          </w:p>
        </w:tc>
      </w:tr>
    </w:tbl>
    <w:p>
      <w:r>
        <w:br/>
      </w:r>
    </w:p>
    <w:p>
      <w:pPr>
        <w:pStyle w:val="Reference"/>
      </w:pPr>
      <w:hyperlink r:id="rId415">
        <w:r>
          <w:rPr/>
          <w:t>Exodus 7:19</w:t>
        </w:r>
      </w:hyperlink>
    </w:p>
    <w:p>
      <w:pPr>
        <w:pStyle w:val="Hebrew"/>
      </w:pPr>
      <w:r>
        <w:t xml:space="preserve">וַיֹּ֨אמֶר יְהוָ֜ה אֶל־מֹשֶׁ֗ה </w:t>
      </w:r>
    </w:p>
    <w:p>
      <w:pPr>
        <w:pStyle w:val="Hebrew"/>
      </w:pPr>
      <w:r>
        <w:rPr>
          <w:color w:val="FF0000"/>
          <w:vertAlign w:val="superscript"/>
          <w:rtl/>
        </w:rPr>
        <w:t>32133</w:t>
      </w:r>
      <w:r>
        <w:rPr>
          <w:rFonts w:ascii="Times New Roman" w:hAnsi="Times New Roman"/>
          <w:color w:val="828282"/>
          <w:rtl/>
        </w:rPr>
        <w:t>וַ</w:t>
      </w:r>
      <w:r>
        <w:rPr>
          <w:color w:val="FF0000"/>
          <w:vertAlign w:val="superscript"/>
          <w:rtl/>
        </w:rPr>
        <w:t>32134</w:t>
      </w:r>
      <w:r>
        <w:rPr>
          <w:rFonts w:ascii="Times New Roman" w:hAnsi="Times New Roman"/>
          <w:color w:val="828282"/>
          <w:rtl/>
        </w:rPr>
        <w:t xml:space="preserve">יֹּ֨אמֶר </w:t>
      </w:r>
      <w:r>
        <w:rPr>
          <w:color w:val="FF0000"/>
          <w:vertAlign w:val="superscript"/>
          <w:rtl/>
        </w:rPr>
        <w:t>32135</w:t>
      </w:r>
      <w:r>
        <w:rPr>
          <w:rFonts w:ascii="Times New Roman" w:hAnsi="Times New Roman"/>
          <w:color w:val="828282"/>
          <w:rtl/>
        </w:rPr>
        <w:t xml:space="preserve">יְהוָ֜ה </w:t>
      </w:r>
      <w:r>
        <w:rPr>
          <w:color w:val="FF0000"/>
          <w:vertAlign w:val="superscript"/>
          <w:rtl/>
        </w:rPr>
        <w:t>32136</w:t>
      </w:r>
      <w:r>
        <w:rPr>
          <w:rFonts w:ascii="Times New Roman" w:hAnsi="Times New Roman"/>
          <w:color w:val="828282"/>
          <w:rtl/>
        </w:rPr>
        <w:t>אֶל־</w:t>
      </w:r>
      <w:r>
        <w:rPr>
          <w:color w:val="FF0000"/>
          <w:vertAlign w:val="superscript"/>
          <w:rtl/>
        </w:rPr>
        <w:t>32137</w:t>
      </w:r>
      <w:r>
        <w:rPr>
          <w:rFonts w:ascii="Times New Roman" w:hAnsi="Times New Roman"/>
          <w:color w:val="828282"/>
          <w:rtl/>
        </w:rPr>
        <w:t xml:space="preserve">מֹשֶׁ֗ה </w:t>
      </w:r>
    </w:p>
    <w:p>
      <w:pPr>
        <w:pStyle w:val="Hebrew"/>
      </w:pPr>
      <w:r>
        <w:rPr>
          <w:color w:val="828282"/>
        </w:rPr>
        <w:t xml:space="preserve">וַיֹּ֨אמֶר יְהוָ֜ה אֶל־מֹשֶׁ֗ה אֱמֹ֣ר אֶֽל־אַהֲרֹ֡ן קַ֣ח מַטְּךָ֣ וּנְטֵֽה־יָדְךָ֩ עַל־מֵימֵ֨י מִצְרַ֜יִם עַֽל־נַהֲרֹתָ֣ם׀ עַל־יְאֹרֵיהֶ֣ם וְעַל־אַגְמֵיהֶ֗ם וְעַ֛ל כָּל־מִקְוֵ֥ה מֵימֵיהֶ֖ם וְיִֽהְיוּ־דָ֑ם וְהָ֤יָה דָם֙ בְּכָל־אֶ֣רֶץ מִצְרַ֔יִם וּבָעֵצִ֖ים וּבָאֲבָנִֽים׃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469b6a54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b2179327</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949dfc74</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415">
        <w:r>
          <w:rPr/>
          <w:t>Exodus 7:19</w:t>
        </w:r>
      </w:hyperlink>
    </w:p>
    <w:p>
      <w:pPr>
        <w:pStyle w:val="Hebrew"/>
      </w:pPr>
      <w:r>
        <w:t xml:space="preserve">אֱמֹ֣ר אֶֽל־אַהֲרֹ֡ן </w:t>
      </w:r>
    </w:p>
    <w:p>
      <w:pPr>
        <w:pStyle w:val="Hebrew"/>
      </w:pPr>
      <w:r>
        <w:rPr>
          <w:color w:val="FF0000"/>
          <w:vertAlign w:val="superscript"/>
          <w:rtl/>
        </w:rPr>
        <w:t>32138</w:t>
      </w:r>
      <w:r>
        <w:rPr>
          <w:rFonts w:ascii="Times New Roman" w:hAnsi="Times New Roman"/>
          <w:color w:val="828282"/>
          <w:rtl/>
        </w:rPr>
        <w:t xml:space="preserve">אֱמֹ֣ר </w:t>
      </w:r>
      <w:r>
        <w:rPr>
          <w:color w:val="FF0000"/>
          <w:vertAlign w:val="superscript"/>
          <w:rtl/>
        </w:rPr>
        <w:t>32139</w:t>
      </w:r>
      <w:r>
        <w:rPr>
          <w:rFonts w:ascii="Times New Roman" w:hAnsi="Times New Roman"/>
          <w:color w:val="828282"/>
          <w:rtl/>
        </w:rPr>
        <w:t>אֶֽל־</w:t>
      </w:r>
      <w:r>
        <w:rPr>
          <w:color w:val="FF0000"/>
          <w:vertAlign w:val="superscript"/>
          <w:rtl/>
        </w:rPr>
        <w:t>32140</w:t>
      </w:r>
      <w:r>
        <w:rPr>
          <w:rFonts w:ascii="Times New Roman" w:hAnsi="Times New Roman"/>
          <w:color w:val="828282"/>
          <w:rtl/>
        </w:rPr>
        <w:t xml:space="preserve">אַהֲרֹ֡ן </w:t>
      </w:r>
    </w:p>
    <w:p>
      <w:pPr>
        <w:pStyle w:val="Hebrew"/>
      </w:pPr>
      <w:r>
        <w:rPr>
          <w:color w:val="828282"/>
        </w:rPr>
        <w:t xml:space="preserve">וַיֹּ֨אמֶר יְהוָ֜ה אֶל־מֹשֶׁ֗ה אֱמֹ֣ר אֶֽל־אַהֲרֹ֡ן קַ֣ח מַטְּךָ֣ וּנְטֵֽה־יָדְךָ֩ עַל־מֵימֵ֨י מִצְרַ֜יִם עַֽל־נַהֲרֹתָ֣ם׀ עַל־יְאֹרֵיהֶ֣ם וְעַל־אַגְמֵיהֶ֗ם וְעַ֛ל כָּל־מִקְוֵ֥ה מֵימֵיהֶ֖ם וְיִֽהְיוּ־דָ֑ם וְהָ֤יָה דָם֙ בְּכָל־אֶ֣רֶץ מִצְרַ֔יִם וּבָעֵצִ֖ים וּבָאֲבָנִֽים׃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bd59fce7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10eb6a08</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7b2c9f94</w:t>
            </w:r>
          </w:p>
        </w:tc>
        <w:tc>
          <w:tcPr>
            <w:tcW w:type="auto" w:w="1728"/>
          </w:tcPr>
          <w:p>
            <w:r>
              <w:t>tense</w:t>
            </w:r>
          </w:p>
        </w:tc>
        <w:tc>
          <w:tcPr>
            <w:tcW w:type="auto" w:w="1728"/>
          </w:tcPr>
          <w:p>
            <w:r>
              <w:t>verb</w:t>
            </w:r>
          </w:p>
        </w:tc>
        <w:tc>
          <w:tcPr>
            <w:tcW w:type="auto" w:w="1728"/>
          </w:tcPr>
          <w:p>
            <w:r>
              <w:t xml:space="preserve">אֱמֹ֣ר </w:t>
            </w:r>
          </w:p>
        </w:tc>
        <w:tc>
          <w:tcPr>
            <w:tcW w:type="auto" w:w="1728"/>
          </w:tcPr>
          <w:p>
            <w:r>
              <w:t>impv</w:t>
            </w:r>
          </w:p>
        </w:tc>
      </w:tr>
    </w:tbl>
    <w:p>
      <w:r>
        <w:br/>
      </w:r>
    </w:p>
    <w:p>
      <w:pPr>
        <w:pStyle w:val="Reference"/>
      </w:pPr>
      <w:hyperlink r:id="rId416">
        <w:r>
          <w:rPr/>
          <w:t>Exodus 7:20</w:t>
        </w:r>
      </w:hyperlink>
    </w:p>
    <w:p>
      <w:pPr>
        <w:pStyle w:val="Hebrew"/>
      </w:pPr>
      <w:r>
        <w:t xml:space="preserve">וַיָּ֤רֶם בַּמַּטֶּה֙ </w:t>
      </w:r>
    </w:p>
    <w:p>
      <w:pPr>
        <w:pStyle w:val="Hebrew"/>
      </w:pPr>
      <w:r>
        <w:rPr>
          <w:color w:val="FF0000"/>
          <w:vertAlign w:val="superscript"/>
          <w:rtl/>
        </w:rPr>
        <w:t>32189</w:t>
      </w:r>
      <w:r>
        <w:rPr>
          <w:rFonts w:ascii="Times New Roman" w:hAnsi="Times New Roman"/>
          <w:color w:val="828282"/>
          <w:rtl/>
        </w:rPr>
        <w:t>וַ</w:t>
      </w:r>
      <w:r>
        <w:rPr>
          <w:color w:val="FF0000"/>
          <w:vertAlign w:val="superscript"/>
          <w:rtl/>
        </w:rPr>
        <w:t>32190</w:t>
      </w:r>
      <w:r>
        <w:rPr>
          <w:rFonts w:ascii="Times New Roman" w:hAnsi="Times New Roman"/>
          <w:color w:val="828282"/>
          <w:rtl/>
        </w:rPr>
        <w:t xml:space="preserve">יָּ֤רֶם </w:t>
      </w:r>
      <w:r>
        <w:rPr>
          <w:color w:val="FF0000"/>
          <w:vertAlign w:val="superscript"/>
          <w:rtl/>
        </w:rPr>
        <w:t>32191</w:t>
      </w:r>
      <w:r>
        <w:rPr>
          <w:rFonts w:ascii="Times New Roman" w:hAnsi="Times New Roman"/>
          <w:color w:val="828282"/>
          <w:rtl/>
        </w:rPr>
        <w:t>בַּ</w:t>
      </w:r>
      <w:r>
        <w:rPr>
          <w:color w:val="FF0000"/>
          <w:vertAlign w:val="superscript"/>
          <w:rtl/>
        </w:rPr>
        <w:t>32192</w:t>
      </w:r>
      <w:r>
        <w:rPr>
          <w:rFonts w:ascii="Times New Roman" w:hAnsi="Times New Roman"/>
          <w:color w:val="828282"/>
          <w:rtl/>
        </w:rPr>
      </w:r>
      <w:r>
        <w:rPr>
          <w:color w:val="FF0000"/>
          <w:vertAlign w:val="superscript"/>
          <w:rtl/>
        </w:rPr>
        <w:t>32193</w:t>
      </w:r>
      <w:r>
        <w:rPr>
          <w:rFonts w:ascii="Times New Roman" w:hAnsi="Times New Roman"/>
          <w:color w:val="828282"/>
          <w:rtl/>
        </w:rPr>
        <w:t xml:space="preserve">מַּטֶּה֙ </w:t>
      </w:r>
    </w:p>
    <w:p>
      <w:pPr>
        <w:pStyle w:val="Hebrew"/>
      </w:pPr>
      <w:r>
        <w:rPr>
          <w:color w:val="828282"/>
        </w:rPr>
        <w:t xml:space="preserve">וַיַּֽעֲשׂוּ־כֵן֩ מֹשֶׁ֨ה וְאַהֲרֹ֜ן כַּאֲשֶׁ֣ר׀ צִוָּ֣ה יְהוָ֗ה וַיָּ֤רֶם בַּמַּטֶּה֙ וַיַּ֤ךְ אֶת־הַמַּ֨יִם֙ אֲשֶׁ֣ר בַּיְאֹ֔ר לְעֵינֵ֣י פַרְעֹ֔ה וּלְעֵינֵ֖י עֲבָדָ֑יו וַיֵּהָֽפְכ֛וּ כָּל־הַמַּ֥יִם אֲשֶׁר־בַּיְאֹ֖ר לְדָֽם׃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d2067ffa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8166c25e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8fc92a39</w:t>
            </w:r>
          </w:p>
        </w:tc>
        <w:tc>
          <w:tcPr>
            <w:tcW w:type="auto" w:w="1728"/>
          </w:tcPr>
          <w:p>
            <w:r>
              <w:t>tense</w:t>
            </w:r>
          </w:p>
        </w:tc>
        <w:tc>
          <w:tcPr>
            <w:tcW w:type="auto" w:w="1728"/>
          </w:tcPr>
          <w:p>
            <w:r>
              <w:t>verb</w:t>
            </w:r>
          </w:p>
        </w:tc>
        <w:tc>
          <w:tcPr>
            <w:tcW w:type="auto" w:w="1728"/>
          </w:tcPr>
          <w:p>
            <w:r>
              <w:t xml:space="preserve">יָּ֤רֶם </w:t>
            </w:r>
          </w:p>
        </w:tc>
        <w:tc>
          <w:tcPr>
            <w:tcW w:type="auto" w:w="1728"/>
          </w:tcPr>
          <w:p>
            <w:r>
              <w:t>past</w:t>
            </w:r>
          </w:p>
        </w:tc>
      </w:tr>
    </w:tbl>
    <w:p>
      <w:r>
        <w:br/>
      </w:r>
    </w:p>
    <w:p>
      <w:pPr>
        <w:pStyle w:val="Reference"/>
      </w:pPr>
      <w:hyperlink r:id="rId417">
        <w:r>
          <w:rPr/>
          <w:t>Exodus 7:21</w:t>
        </w:r>
      </w:hyperlink>
    </w:p>
    <w:p>
      <w:pPr>
        <w:pStyle w:val="Hebrew"/>
      </w:pPr>
      <w:r>
        <w:t xml:space="preserve">וְהַדָּגָ֨ה מֵ֨תָה֙ </w:t>
      </w:r>
    </w:p>
    <w:p>
      <w:pPr>
        <w:pStyle w:val="Hebrew"/>
      </w:pPr>
      <w:r>
        <w:rPr>
          <w:color w:val="FF0000"/>
          <w:vertAlign w:val="superscript"/>
          <w:rtl/>
        </w:rPr>
        <w:t>32221</w:t>
      </w:r>
      <w:r>
        <w:rPr>
          <w:rFonts w:ascii="Times New Roman" w:hAnsi="Times New Roman"/>
          <w:color w:val="828282"/>
          <w:rtl/>
        </w:rPr>
        <w:t>וְ</w:t>
      </w:r>
      <w:r>
        <w:rPr>
          <w:color w:val="FF0000"/>
          <w:vertAlign w:val="superscript"/>
          <w:rtl/>
        </w:rPr>
        <w:t>32222</w:t>
      </w:r>
      <w:r>
        <w:rPr>
          <w:rFonts w:ascii="Times New Roman" w:hAnsi="Times New Roman"/>
          <w:color w:val="828282"/>
          <w:rtl/>
        </w:rPr>
        <w:t>הַ</w:t>
      </w:r>
      <w:r>
        <w:rPr>
          <w:color w:val="FF0000"/>
          <w:vertAlign w:val="superscript"/>
          <w:rtl/>
        </w:rPr>
        <w:t>32223</w:t>
      </w:r>
      <w:r>
        <w:rPr>
          <w:rFonts w:ascii="Times New Roman" w:hAnsi="Times New Roman"/>
          <w:color w:val="828282"/>
          <w:rtl/>
        </w:rPr>
        <w:t xml:space="preserve">דָּגָ֨ה </w:t>
      </w:r>
      <w:r>
        <w:rPr>
          <w:color w:val="FF0000"/>
          <w:vertAlign w:val="superscript"/>
          <w:rtl/>
        </w:rPr>
        <w:t>32228</w:t>
      </w:r>
      <w:r>
        <w:rPr>
          <w:rFonts w:ascii="Times New Roman" w:hAnsi="Times New Roman"/>
          <w:color w:val="828282"/>
          <w:rtl/>
        </w:rPr>
        <w:t xml:space="preserve">מֵ֨תָה֙ </w:t>
      </w:r>
    </w:p>
    <w:p>
      <w:pPr>
        <w:pStyle w:val="Hebrew"/>
      </w:pPr>
      <w:r>
        <w:rPr>
          <w:color w:val="828282"/>
        </w:rPr>
        <w:t xml:space="preserve">וְהַדָּגָ֨ה אֲשֶׁר־בַּיְאֹ֥ר מֵ֨תָה֙ וַיִּבְאַ֣שׁ הַיְאֹ֔ר וְלֹא־יָכְל֣וּ מִצְרַ֔יִם לִשְׁתֹּ֥ות מַ֖יִם מִן־הַיְאֹ֑ר וַיְהִ֥י הַדָּ֖ם בְּכָל־אֶ֥רֶץ 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413833a3</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a3bf21f2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c6fc7849</w:t>
            </w:r>
          </w:p>
        </w:tc>
        <w:tc>
          <w:tcPr>
            <w:tcW w:type="auto" w:w="1728"/>
          </w:tcPr>
          <w:p>
            <w:r>
              <w:t>tense</w:t>
            </w:r>
          </w:p>
        </w:tc>
        <w:tc>
          <w:tcPr>
            <w:tcW w:type="auto" w:w="1728"/>
          </w:tcPr>
          <w:p>
            <w:r>
              <w:t>verb</w:t>
            </w:r>
          </w:p>
        </w:tc>
        <w:tc>
          <w:tcPr>
            <w:tcW w:type="auto" w:w="1728"/>
          </w:tcPr>
          <w:p>
            <w:r>
              <w:t xml:space="preserve">מֵ֨תָה֙ </w:t>
            </w:r>
          </w:p>
        </w:tc>
        <w:tc>
          <w:tcPr>
            <w:tcW w:type="auto" w:w="1728"/>
          </w:tcPr>
          <w:p>
            <w:r>
              <w:t>past</w:t>
            </w:r>
          </w:p>
        </w:tc>
      </w:tr>
    </w:tbl>
    <w:p>
      <w:r>
        <w:br/>
      </w:r>
    </w:p>
    <w:p>
      <w:pPr>
        <w:pStyle w:val="Reference"/>
      </w:pPr>
      <w:hyperlink r:id="rId418">
        <w:r>
          <w:rPr/>
          <w:t>Exodus 8:2</w:t>
        </w:r>
      </w:hyperlink>
    </w:p>
    <w:p>
      <w:pPr>
        <w:pStyle w:val="Hebrew"/>
      </w:pPr>
      <w:r>
        <w:t xml:space="preserve">וַיֵּ֤ט אַהֲרֹן֙ אֶת־יָדֹ֔ו עַ֖ל מֵימֵ֣י מִצְרָ֑יִם </w:t>
      </w:r>
    </w:p>
    <w:p>
      <w:pPr>
        <w:pStyle w:val="Hebrew"/>
      </w:pPr>
      <w:r>
        <w:rPr>
          <w:color w:val="FF0000"/>
          <w:vertAlign w:val="superscript"/>
          <w:rtl/>
        </w:rPr>
        <w:t>32421</w:t>
      </w:r>
      <w:r>
        <w:rPr>
          <w:rFonts w:ascii="Times New Roman" w:hAnsi="Times New Roman"/>
          <w:color w:val="828282"/>
          <w:rtl/>
        </w:rPr>
        <w:t>וַ</w:t>
      </w:r>
      <w:r>
        <w:rPr>
          <w:color w:val="FF0000"/>
          <w:vertAlign w:val="superscript"/>
          <w:rtl/>
        </w:rPr>
        <w:t>32422</w:t>
      </w:r>
      <w:r>
        <w:rPr>
          <w:rFonts w:ascii="Times New Roman" w:hAnsi="Times New Roman"/>
          <w:color w:val="828282"/>
          <w:rtl/>
        </w:rPr>
        <w:t xml:space="preserve">יֵּ֤ט </w:t>
      </w:r>
      <w:r>
        <w:rPr>
          <w:color w:val="FF0000"/>
          <w:vertAlign w:val="superscript"/>
          <w:rtl/>
        </w:rPr>
        <w:t>32423</w:t>
      </w:r>
      <w:r>
        <w:rPr>
          <w:rFonts w:ascii="Times New Roman" w:hAnsi="Times New Roman"/>
          <w:color w:val="828282"/>
          <w:rtl/>
        </w:rPr>
        <w:t xml:space="preserve">אַהֲרֹן֙ </w:t>
      </w:r>
      <w:r>
        <w:rPr>
          <w:color w:val="FF0000"/>
          <w:vertAlign w:val="superscript"/>
          <w:rtl/>
        </w:rPr>
        <w:t>32424</w:t>
      </w:r>
      <w:r>
        <w:rPr>
          <w:rFonts w:ascii="Times New Roman" w:hAnsi="Times New Roman"/>
          <w:color w:val="828282"/>
          <w:rtl/>
        </w:rPr>
        <w:t>אֶת־</w:t>
      </w:r>
      <w:r>
        <w:rPr>
          <w:color w:val="FF0000"/>
          <w:vertAlign w:val="superscript"/>
          <w:rtl/>
        </w:rPr>
        <w:t>32425</w:t>
      </w:r>
      <w:r>
        <w:rPr>
          <w:rFonts w:ascii="Times New Roman" w:hAnsi="Times New Roman"/>
          <w:color w:val="828282"/>
          <w:rtl/>
        </w:rPr>
        <w:t xml:space="preserve">יָדֹ֔ו </w:t>
      </w:r>
      <w:r>
        <w:rPr>
          <w:color w:val="FF0000"/>
          <w:vertAlign w:val="superscript"/>
          <w:rtl/>
        </w:rPr>
        <w:t>32426</w:t>
      </w:r>
      <w:r>
        <w:rPr>
          <w:rFonts w:ascii="Times New Roman" w:hAnsi="Times New Roman"/>
          <w:color w:val="828282"/>
          <w:rtl/>
        </w:rPr>
        <w:t xml:space="preserve">עַ֖ל </w:t>
      </w:r>
      <w:r>
        <w:rPr>
          <w:color w:val="FF0000"/>
          <w:vertAlign w:val="superscript"/>
          <w:rtl/>
        </w:rPr>
        <w:t>32427</w:t>
      </w:r>
      <w:r>
        <w:rPr>
          <w:rFonts w:ascii="Times New Roman" w:hAnsi="Times New Roman"/>
          <w:color w:val="828282"/>
          <w:rtl/>
        </w:rPr>
        <w:t xml:space="preserve">מֵימֵ֣י </w:t>
      </w:r>
      <w:r>
        <w:rPr>
          <w:color w:val="FF0000"/>
          <w:vertAlign w:val="superscript"/>
          <w:rtl/>
        </w:rPr>
        <w:t>32428</w:t>
      </w:r>
      <w:r>
        <w:rPr>
          <w:rFonts w:ascii="Times New Roman" w:hAnsi="Times New Roman"/>
          <w:color w:val="828282"/>
          <w:rtl/>
        </w:rPr>
        <w:t xml:space="preserve">מִצְרָ֑יִם </w:t>
      </w:r>
    </w:p>
    <w:p>
      <w:pPr>
        <w:pStyle w:val="Hebrew"/>
      </w:pPr>
      <w:r>
        <w:rPr>
          <w:color w:val="828282"/>
        </w:rPr>
        <w:t xml:space="preserve">וַיֵּ֤ט אַהֲרֹן֙ אֶת־יָדֹ֔ו עַ֖ל מֵימֵ֣י מִצְרָ֑יִם וַתַּ֨עַל֙ הַצְּפַרְדֵּ֔עַ וַתְּכַ֖ס אֶת־אֶ֥רֶץ 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06de1787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579c567f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bf65c98b</w:t>
            </w:r>
          </w:p>
        </w:tc>
        <w:tc>
          <w:tcPr>
            <w:tcW w:type="auto" w:w="1728"/>
          </w:tcPr>
          <w:p>
            <w:r>
              <w:t>tense</w:t>
            </w:r>
          </w:p>
        </w:tc>
        <w:tc>
          <w:tcPr>
            <w:tcW w:type="auto" w:w="1728"/>
          </w:tcPr>
          <w:p>
            <w:r>
              <w:t>verb</w:t>
            </w:r>
          </w:p>
        </w:tc>
        <w:tc>
          <w:tcPr>
            <w:tcW w:type="auto" w:w="1728"/>
          </w:tcPr>
          <w:p>
            <w:r>
              <w:t xml:space="preserve">יֵּ֤ט </w:t>
            </w:r>
          </w:p>
        </w:tc>
        <w:tc>
          <w:tcPr>
            <w:tcW w:type="auto" w:w="1728"/>
          </w:tcPr>
          <w:p>
            <w:r>
              <w:t>past</w:t>
            </w:r>
          </w:p>
        </w:tc>
      </w:tr>
    </w:tbl>
    <w:p>
      <w:r>
        <w:br/>
      </w:r>
    </w:p>
    <w:p>
      <w:pPr>
        <w:pStyle w:val="Reference"/>
      </w:pPr>
      <w:hyperlink r:id="rId419">
        <w:r>
          <w:rPr/>
          <w:t>Exodus 8:5</w:t>
        </w:r>
      </w:hyperlink>
    </w:p>
    <w:p>
      <w:pPr>
        <w:pStyle w:val="Hebrew"/>
      </w:pPr>
      <w:r>
        <w:t xml:space="preserve">רַ֥ק בַּיְאֹ֖ר תִּשָּׁאַֽרְנָה׃ </w:t>
      </w:r>
    </w:p>
    <w:p>
      <w:pPr>
        <w:pStyle w:val="Hebrew"/>
      </w:pPr>
      <w:r>
        <w:rPr>
          <w:color w:val="FF0000"/>
          <w:vertAlign w:val="superscript"/>
          <w:rtl/>
        </w:rPr>
        <w:t>32508</w:t>
      </w:r>
      <w:r>
        <w:rPr>
          <w:rFonts w:ascii="Times New Roman" w:hAnsi="Times New Roman"/>
          <w:color w:val="828282"/>
          <w:rtl/>
        </w:rPr>
        <w:t xml:space="preserve">רַ֥ק </w:t>
      </w:r>
      <w:r>
        <w:rPr>
          <w:color w:val="FF0000"/>
          <w:vertAlign w:val="superscript"/>
          <w:rtl/>
        </w:rPr>
        <w:t>32509</w:t>
      </w:r>
      <w:r>
        <w:rPr>
          <w:rFonts w:ascii="Times New Roman" w:hAnsi="Times New Roman"/>
          <w:color w:val="828282"/>
          <w:rtl/>
        </w:rPr>
        <w:t>בַּ</w:t>
      </w:r>
      <w:r>
        <w:rPr>
          <w:color w:val="FF0000"/>
          <w:vertAlign w:val="superscript"/>
          <w:rtl/>
        </w:rPr>
        <w:t>32510</w:t>
      </w:r>
      <w:r>
        <w:rPr>
          <w:rFonts w:ascii="Times New Roman" w:hAnsi="Times New Roman"/>
          <w:color w:val="828282"/>
          <w:rtl/>
        </w:rPr>
      </w:r>
      <w:r>
        <w:rPr>
          <w:color w:val="FF0000"/>
          <w:vertAlign w:val="superscript"/>
          <w:rtl/>
        </w:rPr>
        <w:t>32511</w:t>
      </w:r>
      <w:r>
        <w:rPr>
          <w:rFonts w:ascii="Times New Roman" w:hAnsi="Times New Roman"/>
          <w:color w:val="828282"/>
          <w:rtl/>
        </w:rPr>
        <w:t xml:space="preserve">יְאֹ֖ר </w:t>
      </w:r>
      <w:r>
        <w:rPr>
          <w:color w:val="FF0000"/>
          <w:vertAlign w:val="superscript"/>
          <w:rtl/>
        </w:rPr>
        <w:t>32512</w:t>
      </w:r>
      <w:r>
        <w:rPr>
          <w:rFonts w:ascii="Times New Roman" w:hAnsi="Times New Roman"/>
          <w:color w:val="828282"/>
          <w:rtl/>
        </w:rPr>
        <w:t xml:space="preserve">תִּשָּׁאַֽרְנָה׃ </w:t>
      </w:r>
    </w:p>
    <w:p>
      <w:pPr>
        <w:pStyle w:val="Hebrew"/>
      </w:pPr>
      <w:r>
        <w:rPr>
          <w:color w:val="828282"/>
        </w:rPr>
        <w:t xml:space="preserve">וַיֹּ֣אמֶר מֹשֶׁ֣ה לְפַרְעֹה֮ הִתְפָּאֵ֣ר עָלַי֒ לְמָתַ֣י׀ אַעְתִּ֣יר לְךָ֗ וְלַעֲבָדֶ֨יךָ֙ וּֽלְעַמְּךָ֔ לְהַכְרִית֙ הַֽצֲפַרְדְּעִ֔ים מִמְּךָ֖ וּמִבָּתֶּ֑יךָ רַ֥ק בַּיְאֹ֖ר תִּשָּׁאַֽרְנָה׃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f9016704</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0a2c8e7b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37c19dfa</w:t>
            </w:r>
          </w:p>
        </w:tc>
        <w:tc>
          <w:tcPr>
            <w:tcW w:type="auto" w:w="1728"/>
          </w:tcPr>
          <w:p>
            <w:r>
              <w:t>tense</w:t>
            </w:r>
          </w:p>
        </w:tc>
        <w:tc>
          <w:tcPr>
            <w:tcW w:type="auto" w:w="1728"/>
          </w:tcPr>
          <w:p>
            <w:r>
              <w:t>verb</w:t>
            </w:r>
          </w:p>
        </w:tc>
        <w:tc>
          <w:tcPr>
            <w:tcW w:type="auto" w:w="1728"/>
          </w:tcPr>
          <w:p>
            <w:r>
              <w:t xml:space="preserve">תִּשָּׁאַֽרְנָה׃ </w:t>
            </w:r>
          </w:p>
        </w:tc>
        <w:tc>
          <w:tcPr>
            <w:tcW w:type="auto" w:w="1728"/>
          </w:tcPr>
          <w:p>
            <w:r>
              <w:t>mod</w:t>
            </w:r>
          </w:p>
        </w:tc>
      </w:tr>
    </w:tbl>
    <w:p>
      <w:r>
        <w:br/>
      </w:r>
    </w:p>
    <w:p>
      <w:pPr>
        <w:pStyle w:val="Reference"/>
      </w:pPr>
      <w:hyperlink r:id="rId420">
        <w:r>
          <w:rPr/>
          <w:t>Exodus 8:7</w:t>
        </w:r>
      </w:hyperlink>
    </w:p>
    <w:p>
      <w:pPr>
        <w:pStyle w:val="Hebrew"/>
      </w:pPr>
      <w:r>
        <w:t xml:space="preserve">רַ֥ק בַּיְאֹ֖ר תִּשָּׁאַֽרְנָה׃ </w:t>
      </w:r>
    </w:p>
    <w:p>
      <w:pPr>
        <w:pStyle w:val="Hebrew"/>
      </w:pPr>
      <w:r>
        <w:rPr>
          <w:color w:val="FF0000"/>
          <w:vertAlign w:val="superscript"/>
          <w:rtl/>
        </w:rPr>
        <w:t>32542</w:t>
      </w:r>
      <w:r>
        <w:rPr>
          <w:rFonts w:ascii="Times New Roman" w:hAnsi="Times New Roman"/>
          <w:color w:val="828282"/>
          <w:rtl/>
        </w:rPr>
        <w:t xml:space="preserve">רַ֥ק </w:t>
      </w:r>
      <w:r>
        <w:rPr>
          <w:color w:val="FF0000"/>
          <w:vertAlign w:val="superscript"/>
          <w:rtl/>
        </w:rPr>
        <w:t>32543</w:t>
      </w:r>
      <w:r>
        <w:rPr>
          <w:rFonts w:ascii="Times New Roman" w:hAnsi="Times New Roman"/>
          <w:color w:val="828282"/>
          <w:rtl/>
        </w:rPr>
        <w:t>בַּ</w:t>
      </w:r>
      <w:r>
        <w:rPr>
          <w:color w:val="FF0000"/>
          <w:vertAlign w:val="superscript"/>
          <w:rtl/>
        </w:rPr>
        <w:t>32544</w:t>
      </w:r>
      <w:r>
        <w:rPr>
          <w:rFonts w:ascii="Times New Roman" w:hAnsi="Times New Roman"/>
          <w:color w:val="828282"/>
          <w:rtl/>
        </w:rPr>
      </w:r>
      <w:r>
        <w:rPr>
          <w:color w:val="FF0000"/>
          <w:vertAlign w:val="superscript"/>
          <w:rtl/>
        </w:rPr>
        <w:t>32545</w:t>
      </w:r>
      <w:r>
        <w:rPr>
          <w:rFonts w:ascii="Times New Roman" w:hAnsi="Times New Roman"/>
          <w:color w:val="828282"/>
          <w:rtl/>
        </w:rPr>
        <w:t xml:space="preserve">יְאֹ֖ר </w:t>
      </w:r>
      <w:r>
        <w:rPr>
          <w:color w:val="FF0000"/>
          <w:vertAlign w:val="superscript"/>
          <w:rtl/>
        </w:rPr>
        <w:t>32546</w:t>
      </w:r>
      <w:r>
        <w:rPr>
          <w:rFonts w:ascii="Times New Roman" w:hAnsi="Times New Roman"/>
          <w:color w:val="828282"/>
          <w:rtl/>
        </w:rPr>
        <w:t xml:space="preserve">תִּשָּׁאַֽרְנָה׃ </w:t>
      </w:r>
    </w:p>
    <w:p>
      <w:pPr>
        <w:pStyle w:val="Hebrew"/>
      </w:pPr>
      <w:r>
        <w:rPr>
          <w:color w:val="828282"/>
        </w:rPr>
        <w:t xml:space="preserve">וְסָר֣וּ הַֽצְפַרְדְּעִ֗ים מִמְּךָ֙ וּמִבָּ֣תֶּ֔יךָ וּמֵעֲבָדֶ֖יךָ וּמֵעַמֶּ֑ךָ רַ֥ק בַּיְאֹ֖ר תִּשָּׁאַֽרְנָה׃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05f24848</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82bd3281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1ed83950</w:t>
            </w:r>
          </w:p>
        </w:tc>
        <w:tc>
          <w:tcPr>
            <w:tcW w:type="auto" w:w="1728"/>
          </w:tcPr>
          <w:p>
            <w:r>
              <w:t>tense</w:t>
            </w:r>
          </w:p>
        </w:tc>
        <w:tc>
          <w:tcPr>
            <w:tcW w:type="auto" w:w="1728"/>
          </w:tcPr>
          <w:p>
            <w:r>
              <w:t>verb</w:t>
            </w:r>
          </w:p>
        </w:tc>
        <w:tc>
          <w:tcPr>
            <w:tcW w:type="auto" w:w="1728"/>
          </w:tcPr>
          <w:p>
            <w:r>
              <w:t xml:space="preserve">תִּשָּׁאַֽרְנָה׃ </w:t>
            </w:r>
          </w:p>
        </w:tc>
        <w:tc>
          <w:tcPr>
            <w:tcW w:type="auto" w:w="1728"/>
          </w:tcPr>
          <w:p>
            <w:r>
              <w:t>mod</w:t>
            </w:r>
          </w:p>
        </w:tc>
      </w:tr>
    </w:tbl>
    <w:p>
      <w:r>
        <w:br/>
      </w:r>
    </w:p>
    <w:p>
      <w:pPr>
        <w:pStyle w:val="Reference"/>
      </w:pPr>
      <w:hyperlink r:id="rId421">
        <w:r>
          <w:rPr/>
          <w:t>Exodus 8:11</w:t>
        </w:r>
      </w:hyperlink>
    </w:p>
    <w:p>
      <w:pPr>
        <w:pStyle w:val="Hebrew"/>
      </w:pPr>
      <w:r>
        <w:t xml:space="preserve">וַיַּ֣רְא פַּרְעֹ֗ה </w:t>
      </w:r>
    </w:p>
    <w:p>
      <w:pPr>
        <w:pStyle w:val="Hebrew"/>
      </w:pPr>
      <w:r>
        <w:rPr>
          <w:color w:val="FF0000"/>
          <w:vertAlign w:val="superscript"/>
          <w:rtl/>
        </w:rPr>
        <w:t>32597</w:t>
      </w:r>
      <w:r>
        <w:rPr>
          <w:rFonts w:ascii="Times New Roman" w:hAnsi="Times New Roman"/>
          <w:color w:val="828282"/>
          <w:rtl/>
        </w:rPr>
        <w:t>וַ</w:t>
      </w:r>
      <w:r>
        <w:rPr>
          <w:color w:val="FF0000"/>
          <w:vertAlign w:val="superscript"/>
          <w:rtl/>
        </w:rPr>
        <w:t>32598</w:t>
      </w:r>
      <w:r>
        <w:rPr>
          <w:rFonts w:ascii="Times New Roman" w:hAnsi="Times New Roman"/>
          <w:color w:val="828282"/>
          <w:rtl/>
        </w:rPr>
        <w:t xml:space="preserve">יַּ֣רְא </w:t>
      </w:r>
      <w:r>
        <w:rPr>
          <w:color w:val="FF0000"/>
          <w:vertAlign w:val="superscript"/>
          <w:rtl/>
        </w:rPr>
        <w:t>32599</w:t>
      </w:r>
      <w:r>
        <w:rPr>
          <w:rFonts w:ascii="Times New Roman" w:hAnsi="Times New Roman"/>
          <w:color w:val="828282"/>
          <w:rtl/>
        </w:rPr>
        <w:t xml:space="preserve">פַּרְעֹ֗ה </w:t>
      </w:r>
    </w:p>
    <w:p>
      <w:pPr>
        <w:pStyle w:val="Hebrew"/>
      </w:pPr>
      <w:r>
        <w:rPr>
          <w:color w:val="828282"/>
        </w:rPr>
        <w:t xml:space="preserve">וַיַּ֣רְא פַּרְעֹ֗ה כִּ֤י הָֽיְתָה֙ הָֽרְוָחָ֔ה וְהַכְבֵּד֙ אֶת־לִבֹּ֔ו וְלֹ֥א שָׁמַ֖ע אֲלֵהֶ֑ם כַּאֲשֶׁ֖ר דִּבֶּ֥ר יְהוָֽה׃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87ee8cf3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536924b8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b0cdee55</w:t>
            </w:r>
          </w:p>
        </w:tc>
        <w:tc>
          <w:tcPr>
            <w:tcW w:type="auto" w:w="1728"/>
          </w:tcPr>
          <w:p>
            <w:r>
              <w:t>tense</w:t>
            </w:r>
          </w:p>
        </w:tc>
        <w:tc>
          <w:tcPr>
            <w:tcW w:type="auto" w:w="1728"/>
          </w:tcPr>
          <w:p>
            <w:r>
              <w:t>verb</w:t>
            </w:r>
          </w:p>
        </w:tc>
        <w:tc>
          <w:tcPr>
            <w:tcW w:type="auto" w:w="1728"/>
          </w:tcPr>
          <w:p>
            <w:r>
              <w:t xml:space="preserve">יַּ֣רְא </w:t>
            </w:r>
          </w:p>
        </w:tc>
        <w:tc>
          <w:tcPr>
            <w:tcW w:type="auto" w:w="1728"/>
          </w:tcPr>
          <w:p>
            <w:r>
              <w:t>past</w:t>
            </w:r>
          </w:p>
        </w:tc>
      </w:tr>
    </w:tbl>
    <w:p>
      <w:r>
        <w:br/>
      </w:r>
    </w:p>
    <w:p>
      <w:pPr>
        <w:pStyle w:val="Reference"/>
      </w:pPr>
      <w:hyperlink r:id="rId422">
        <w:r>
          <w:rPr/>
          <w:t>Exodus 8:17</w:t>
        </w:r>
      </w:hyperlink>
    </w:p>
    <w:p>
      <w:pPr>
        <w:pStyle w:val="Hebrew"/>
      </w:pPr>
      <w:r>
        <w:t xml:space="preserve">וּמָ֨לְא֜וּ בָּתֵּ֤י מִצְרַ֨יִם֙ אֶת־הֶ֣עָרֹ֔ב </w:t>
      </w:r>
    </w:p>
    <w:p>
      <w:pPr>
        <w:pStyle w:val="Hebrew"/>
      </w:pPr>
      <w:r>
        <w:rPr>
          <w:color w:val="FF0000"/>
          <w:vertAlign w:val="superscript"/>
          <w:rtl/>
        </w:rPr>
        <w:t>32774</w:t>
      </w:r>
      <w:r>
        <w:rPr>
          <w:rFonts w:ascii="Times New Roman" w:hAnsi="Times New Roman"/>
          <w:color w:val="828282"/>
          <w:rtl/>
        </w:rPr>
        <w:t>וּ</w:t>
      </w:r>
      <w:r>
        <w:rPr>
          <w:color w:val="FF0000"/>
          <w:vertAlign w:val="superscript"/>
          <w:rtl/>
        </w:rPr>
        <w:t>32775</w:t>
      </w:r>
      <w:r>
        <w:rPr>
          <w:rFonts w:ascii="Times New Roman" w:hAnsi="Times New Roman"/>
          <w:color w:val="828282"/>
          <w:rtl/>
        </w:rPr>
        <w:t xml:space="preserve">מָ֨לְא֜וּ </w:t>
      </w:r>
      <w:r>
        <w:rPr>
          <w:color w:val="FF0000"/>
          <w:vertAlign w:val="superscript"/>
          <w:rtl/>
        </w:rPr>
        <w:t>32776</w:t>
      </w:r>
      <w:r>
        <w:rPr>
          <w:rFonts w:ascii="Times New Roman" w:hAnsi="Times New Roman"/>
          <w:color w:val="828282"/>
          <w:rtl/>
        </w:rPr>
        <w:t xml:space="preserve">בָּתֵּ֤י </w:t>
      </w:r>
      <w:r>
        <w:rPr>
          <w:color w:val="FF0000"/>
          <w:vertAlign w:val="superscript"/>
          <w:rtl/>
        </w:rPr>
        <w:t>32777</w:t>
      </w:r>
      <w:r>
        <w:rPr>
          <w:rFonts w:ascii="Times New Roman" w:hAnsi="Times New Roman"/>
          <w:color w:val="828282"/>
          <w:rtl/>
        </w:rPr>
        <w:t xml:space="preserve">מִצְרַ֨יִם֙ </w:t>
      </w:r>
      <w:r>
        <w:rPr>
          <w:color w:val="FF0000"/>
          <w:vertAlign w:val="superscript"/>
          <w:rtl/>
        </w:rPr>
        <w:t>32778</w:t>
      </w:r>
      <w:r>
        <w:rPr>
          <w:rFonts w:ascii="Times New Roman" w:hAnsi="Times New Roman"/>
          <w:color w:val="828282"/>
          <w:rtl/>
        </w:rPr>
        <w:t>אֶת־</w:t>
      </w:r>
      <w:r>
        <w:rPr>
          <w:color w:val="FF0000"/>
          <w:vertAlign w:val="superscript"/>
          <w:rtl/>
        </w:rPr>
        <w:t>32779</w:t>
      </w:r>
      <w:r>
        <w:rPr>
          <w:rFonts w:ascii="Times New Roman" w:hAnsi="Times New Roman"/>
          <w:color w:val="828282"/>
          <w:rtl/>
        </w:rPr>
        <w:t>הֶ֣</w:t>
      </w:r>
      <w:r>
        <w:rPr>
          <w:color w:val="FF0000"/>
          <w:vertAlign w:val="superscript"/>
          <w:rtl/>
        </w:rPr>
        <w:t>32780</w:t>
      </w:r>
      <w:r>
        <w:rPr>
          <w:rFonts w:ascii="Times New Roman" w:hAnsi="Times New Roman"/>
          <w:color w:val="828282"/>
          <w:rtl/>
        </w:rPr>
        <w:t xml:space="preserve">עָרֹ֔ב </w:t>
      </w:r>
    </w:p>
    <w:p>
      <w:pPr>
        <w:pStyle w:val="Hebrew"/>
      </w:pPr>
      <w:r>
        <w:rPr>
          <w:color w:val="828282"/>
        </w:rPr>
        <w:t xml:space="preserve">כִּ֣י אִם־אֵינְךָ֮ מְשַׁלֵּ֣חַ אֶת־עַמִּי֒ הִנְנִי֩ מַשְׁלִ֨יחַ בְּךָ֜ וּבַעֲבָדֶ֧יךָ וּֽבְעַמְּךָ֛ וּבְבָתֶּ֖יךָ אֶת־הֶעָרֹ֑ב וּמָ֨לְא֜וּ בָּתֵּ֤י מִצְרַ֨יִם֙ אֶת־הֶ֣עָרֹ֔ב וְגַ֥ם הָאֲדָמָ֖ה אֲשֶׁר־הֵ֥ם עָלֶֽיהָ׃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f7865435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bc66dfe7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e27ace17</w:t>
            </w:r>
          </w:p>
        </w:tc>
        <w:tc>
          <w:tcPr>
            <w:tcW w:type="auto" w:w="1728"/>
          </w:tcPr>
          <w:p>
            <w:r>
              <w:t>tense</w:t>
            </w:r>
          </w:p>
        </w:tc>
        <w:tc>
          <w:tcPr>
            <w:tcW w:type="auto" w:w="1728"/>
          </w:tcPr>
          <w:p>
            <w:r>
              <w:t>verb</w:t>
            </w:r>
          </w:p>
        </w:tc>
        <w:tc>
          <w:tcPr>
            <w:tcW w:type="auto" w:w="1728"/>
          </w:tcPr>
          <w:p>
            <w:r>
              <w:t xml:space="preserve">מָ֨לְא֜וּ </w:t>
            </w:r>
          </w:p>
        </w:tc>
        <w:tc>
          <w:tcPr>
            <w:tcW w:type="auto" w:w="1728"/>
          </w:tcPr>
          <w:p>
            <w:r>
              <w:t>mod</w:t>
            </w:r>
          </w:p>
        </w:tc>
      </w:tr>
    </w:tbl>
    <w:p>
      <w:r>
        <w:br/>
      </w:r>
    </w:p>
    <w:p>
      <w:pPr>
        <w:pStyle w:val="Reference"/>
      </w:pPr>
      <w:hyperlink r:id="rId423">
        <w:r>
          <w:rPr/>
          <w:t>Exodus 8:22</w:t>
        </w:r>
      </w:hyperlink>
    </w:p>
    <w:p>
      <w:pPr>
        <w:pStyle w:val="Hebrew"/>
      </w:pPr>
      <w:r>
        <w:t xml:space="preserve">הֵ֣ן נִזְבַּ֞ח אֶת־תֹּועֲבַ֥ת מִצְרַ֛יִם לְעֵינֵיהֶ֖ם </w:t>
      </w:r>
    </w:p>
    <w:p>
      <w:pPr>
        <w:pStyle w:val="Hebrew"/>
      </w:pPr>
      <w:r>
        <w:rPr>
          <w:color w:val="FF0000"/>
          <w:vertAlign w:val="superscript"/>
          <w:rtl/>
        </w:rPr>
        <w:t>32888</w:t>
      </w:r>
      <w:r>
        <w:rPr>
          <w:rFonts w:ascii="Times New Roman" w:hAnsi="Times New Roman"/>
          <w:color w:val="828282"/>
          <w:rtl/>
        </w:rPr>
        <w:t xml:space="preserve">הֵ֣ן </w:t>
      </w:r>
      <w:r>
        <w:rPr>
          <w:color w:val="FF0000"/>
          <w:vertAlign w:val="superscript"/>
          <w:rtl/>
        </w:rPr>
        <w:t>32889</w:t>
      </w:r>
      <w:r>
        <w:rPr>
          <w:rFonts w:ascii="Times New Roman" w:hAnsi="Times New Roman"/>
          <w:color w:val="828282"/>
          <w:rtl/>
        </w:rPr>
        <w:t xml:space="preserve">נִזְבַּ֞ח </w:t>
      </w:r>
      <w:r>
        <w:rPr>
          <w:color w:val="FF0000"/>
          <w:vertAlign w:val="superscript"/>
          <w:rtl/>
        </w:rPr>
        <w:t>32890</w:t>
      </w:r>
      <w:r>
        <w:rPr>
          <w:rFonts w:ascii="Times New Roman" w:hAnsi="Times New Roman"/>
          <w:color w:val="828282"/>
          <w:rtl/>
        </w:rPr>
        <w:t>אֶת־</w:t>
      </w:r>
      <w:r>
        <w:rPr>
          <w:color w:val="FF0000"/>
          <w:vertAlign w:val="superscript"/>
          <w:rtl/>
        </w:rPr>
        <w:t>32891</w:t>
      </w:r>
      <w:r>
        <w:rPr>
          <w:rFonts w:ascii="Times New Roman" w:hAnsi="Times New Roman"/>
          <w:color w:val="828282"/>
          <w:rtl/>
        </w:rPr>
        <w:t xml:space="preserve">תֹּועֲבַ֥ת </w:t>
      </w:r>
      <w:r>
        <w:rPr>
          <w:color w:val="FF0000"/>
          <w:vertAlign w:val="superscript"/>
          <w:rtl/>
        </w:rPr>
        <w:t>32892</w:t>
      </w:r>
      <w:r>
        <w:rPr>
          <w:rFonts w:ascii="Times New Roman" w:hAnsi="Times New Roman"/>
          <w:color w:val="828282"/>
          <w:rtl/>
        </w:rPr>
        <w:t xml:space="preserve">מִצְרַ֛יִם </w:t>
      </w:r>
      <w:r>
        <w:rPr>
          <w:color w:val="FF0000"/>
          <w:vertAlign w:val="superscript"/>
          <w:rtl/>
        </w:rPr>
        <w:t>32893</w:t>
      </w:r>
      <w:r>
        <w:rPr>
          <w:rFonts w:ascii="Times New Roman" w:hAnsi="Times New Roman"/>
          <w:color w:val="828282"/>
          <w:rtl/>
        </w:rPr>
        <w:t>לְ</w:t>
      </w:r>
      <w:r>
        <w:rPr>
          <w:color w:val="FF0000"/>
          <w:vertAlign w:val="superscript"/>
          <w:rtl/>
        </w:rPr>
        <w:t>32894</w:t>
      </w:r>
      <w:r>
        <w:rPr>
          <w:rFonts w:ascii="Times New Roman" w:hAnsi="Times New Roman"/>
          <w:color w:val="828282"/>
          <w:rtl/>
        </w:rPr>
        <w:t xml:space="preserve">עֵינֵיהֶ֖ם </w:t>
      </w:r>
    </w:p>
    <w:p>
      <w:pPr>
        <w:pStyle w:val="Hebrew"/>
      </w:pPr>
      <w:r>
        <w:rPr>
          <w:color w:val="828282"/>
        </w:rPr>
        <w:t xml:space="preserve">וַיֹּ֣אמֶר מֹשֶׁ֗ה לֹ֤א נָכֹון֙ לַעֲשֹׂ֣ות כֵּ֔ן כִּ֚י תֹּועֲבַ֣ת מִצְרַ֔יִם נִזְבַּ֖ח לַיהוָ֣ה אֱלֹהֵ֑ינוּ הֵ֣ן נִזְבַּ֞ח אֶת־תֹּועֲבַ֥ת מִצְרַ֛יִם לְעֵינֵיהֶ֖ם וְלֹ֥א יִסְקְלֻֽנוּ׃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733b1b8f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65afa647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65d06944</w:t>
            </w:r>
          </w:p>
        </w:tc>
        <w:tc>
          <w:tcPr>
            <w:tcW w:type="auto" w:w="1728"/>
          </w:tcPr>
          <w:p>
            <w:r>
              <w:t>tense</w:t>
            </w:r>
          </w:p>
        </w:tc>
        <w:tc>
          <w:tcPr>
            <w:tcW w:type="auto" w:w="1728"/>
          </w:tcPr>
          <w:p>
            <w:r>
              <w:t>verb</w:t>
            </w:r>
          </w:p>
        </w:tc>
        <w:tc>
          <w:tcPr>
            <w:tcW w:type="auto" w:w="1728"/>
          </w:tcPr>
          <w:p>
            <w:r>
              <w:t xml:space="preserve">נִזְבַּ֞ח </w:t>
            </w:r>
          </w:p>
        </w:tc>
        <w:tc>
          <w:tcPr>
            <w:tcW w:type="auto" w:w="1728"/>
          </w:tcPr>
          <w:p>
            <w:r>
              <w:t>pres</w:t>
            </w:r>
          </w:p>
        </w:tc>
      </w:tr>
    </w:tbl>
    <w:p>
      <w:r>
        <w:br/>
      </w:r>
    </w:p>
    <w:p>
      <w:pPr>
        <w:pStyle w:val="Reference"/>
      </w:pPr>
      <w:hyperlink r:id="rId424">
        <w:r>
          <w:rPr/>
          <w:t>Exodus 8:23</w:t>
        </w:r>
      </w:hyperlink>
    </w:p>
    <w:p>
      <w:pPr>
        <w:pStyle w:val="Hebrew"/>
      </w:pPr>
      <w:r>
        <w:t xml:space="preserve">דֶּ֚רֶךְ שְׁלֹ֣שֶׁת יָמִ֔ים נֵלֵ֖ךְ בַּמִּדְבָּ֑ר </w:t>
      </w:r>
    </w:p>
    <w:p>
      <w:pPr>
        <w:pStyle w:val="Hebrew"/>
      </w:pPr>
      <w:r>
        <w:rPr>
          <w:color w:val="FF0000"/>
          <w:vertAlign w:val="superscript"/>
          <w:rtl/>
        </w:rPr>
        <w:t>32898</w:t>
      </w:r>
      <w:r>
        <w:rPr>
          <w:rFonts w:ascii="Times New Roman" w:hAnsi="Times New Roman"/>
          <w:color w:val="828282"/>
          <w:rtl/>
        </w:rPr>
        <w:t xml:space="preserve">דֶּ֚רֶךְ </w:t>
      </w:r>
      <w:r>
        <w:rPr>
          <w:color w:val="FF0000"/>
          <w:vertAlign w:val="superscript"/>
          <w:rtl/>
        </w:rPr>
        <w:t>32899</w:t>
      </w:r>
      <w:r>
        <w:rPr>
          <w:rFonts w:ascii="Times New Roman" w:hAnsi="Times New Roman"/>
          <w:color w:val="828282"/>
          <w:rtl/>
        </w:rPr>
        <w:t xml:space="preserve">שְׁלֹ֣שֶׁת </w:t>
      </w:r>
      <w:r>
        <w:rPr>
          <w:color w:val="FF0000"/>
          <w:vertAlign w:val="superscript"/>
          <w:rtl/>
        </w:rPr>
        <w:t>32900</w:t>
      </w:r>
      <w:r>
        <w:rPr>
          <w:rFonts w:ascii="Times New Roman" w:hAnsi="Times New Roman"/>
          <w:color w:val="828282"/>
          <w:rtl/>
        </w:rPr>
        <w:t xml:space="preserve">יָמִ֔ים </w:t>
      </w:r>
      <w:r>
        <w:rPr>
          <w:color w:val="FF0000"/>
          <w:vertAlign w:val="superscript"/>
          <w:rtl/>
        </w:rPr>
        <w:t>32901</w:t>
      </w:r>
      <w:r>
        <w:rPr>
          <w:rFonts w:ascii="Times New Roman" w:hAnsi="Times New Roman"/>
          <w:color w:val="828282"/>
          <w:rtl/>
        </w:rPr>
        <w:t xml:space="preserve">נֵלֵ֖ךְ </w:t>
      </w:r>
      <w:r>
        <w:rPr>
          <w:color w:val="FF0000"/>
          <w:vertAlign w:val="superscript"/>
          <w:rtl/>
        </w:rPr>
        <w:t>32902</w:t>
      </w:r>
      <w:r>
        <w:rPr>
          <w:rFonts w:ascii="Times New Roman" w:hAnsi="Times New Roman"/>
          <w:color w:val="828282"/>
          <w:rtl/>
        </w:rPr>
        <w:t>בַּ</w:t>
      </w:r>
      <w:r>
        <w:rPr>
          <w:color w:val="FF0000"/>
          <w:vertAlign w:val="superscript"/>
          <w:rtl/>
        </w:rPr>
        <w:t>32903</w:t>
      </w:r>
      <w:r>
        <w:rPr>
          <w:rFonts w:ascii="Times New Roman" w:hAnsi="Times New Roman"/>
          <w:color w:val="828282"/>
          <w:rtl/>
        </w:rPr>
      </w:r>
      <w:r>
        <w:rPr>
          <w:color w:val="FF0000"/>
          <w:vertAlign w:val="superscript"/>
          <w:rtl/>
        </w:rPr>
        <w:t>32904</w:t>
      </w:r>
      <w:r>
        <w:rPr>
          <w:rFonts w:ascii="Times New Roman" w:hAnsi="Times New Roman"/>
          <w:color w:val="828282"/>
          <w:rtl/>
        </w:rPr>
        <w:t xml:space="preserve">מִּדְבָּ֑ר </w:t>
      </w:r>
    </w:p>
    <w:p>
      <w:pPr>
        <w:pStyle w:val="Hebrew"/>
      </w:pPr>
      <w:r>
        <w:rPr>
          <w:color w:val="828282"/>
        </w:rPr>
        <w:t xml:space="preserve">דֶּ֚רֶךְ שְׁלֹ֣שֶׁת יָמִ֔ים נֵלֵ֖ךְ בַּמִּדְבָּ֑ר וְזָבַ֨חְנוּ֙ לַֽיהוָ֣ה אֱלֹהֵ֔ינוּ כַּאֲשֶׁ֖ר יֹאמַ֥ר אֵלֵֽינוּ׃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a5004196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cd2feb74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d2c1a060</w:t>
            </w:r>
          </w:p>
        </w:tc>
        <w:tc>
          <w:tcPr>
            <w:tcW w:type="auto" w:w="1728"/>
          </w:tcPr>
          <w:p>
            <w:r>
              <w:t>tense</w:t>
            </w:r>
          </w:p>
        </w:tc>
        <w:tc>
          <w:tcPr>
            <w:tcW w:type="auto" w:w="1728"/>
          </w:tcPr>
          <w:p>
            <w:r>
              <w:t>verb</w:t>
            </w:r>
          </w:p>
        </w:tc>
        <w:tc>
          <w:tcPr>
            <w:tcW w:type="auto" w:w="1728"/>
          </w:tcPr>
          <w:p>
            <w:r>
              <w:t xml:space="preserve">נֵלֵ֖ךְ </w:t>
            </w:r>
          </w:p>
        </w:tc>
        <w:tc>
          <w:tcPr>
            <w:tcW w:type="auto" w:w="1728"/>
          </w:tcPr>
          <w:p>
            <w:r>
              <w:t>mod</w:t>
            </w:r>
          </w:p>
        </w:tc>
      </w:tr>
    </w:tbl>
    <w:p>
      <w:r>
        <w:br/>
      </w:r>
    </w:p>
    <w:p>
      <w:pPr>
        <w:pStyle w:val="Reference"/>
      </w:pPr>
      <w:hyperlink r:id="rId425">
        <w:r>
          <w:rPr/>
          <w:t>Exodus 8:26</w:t>
        </w:r>
      </w:hyperlink>
    </w:p>
    <w:p>
      <w:pPr>
        <w:pStyle w:val="Hebrew"/>
      </w:pPr>
      <w:r>
        <w:t xml:space="preserve">וַיֶּעְתַּ֖ר אֶל־יְהוָֽה׃ </w:t>
      </w:r>
    </w:p>
    <w:p>
      <w:pPr>
        <w:pStyle w:val="Hebrew"/>
      </w:pPr>
      <w:r>
        <w:rPr>
          <w:color w:val="FF0000"/>
          <w:vertAlign w:val="superscript"/>
          <w:rtl/>
        </w:rPr>
        <w:t>32981</w:t>
      </w:r>
      <w:r>
        <w:rPr>
          <w:rFonts w:ascii="Times New Roman" w:hAnsi="Times New Roman"/>
          <w:color w:val="828282"/>
          <w:rtl/>
        </w:rPr>
        <w:t>וַ</w:t>
      </w:r>
      <w:r>
        <w:rPr>
          <w:color w:val="FF0000"/>
          <w:vertAlign w:val="superscript"/>
          <w:rtl/>
        </w:rPr>
        <w:t>32982</w:t>
      </w:r>
      <w:r>
        <w:rPr>
          <w:rFonts w:ascii="Times New Roman" w:hAnsi="Times New Roman"/>
          <w:color w:val="828282"/>
          <w:rtl/>
        </w:rPr>
        <w:t xml:space="preserve">יֶּעְתַּ֖ר </w:t>
      </w:r>
      <w:r>
        <w:rPr>
          <w:color w:val="FF0000"/>
          <w:vertAlign w:val="superscript"/>
          <w:rtl/>
        </w:rPr>
        <w:t>32983</w:t>
      </w:r>
      <w:r>
        <w:rPr>
          <w:rFonts w:ascii="Times New Roman" w:hAnsi="Times New Roman"/>
          <w:color w:val="828282"/>
          <w:rtl/>
        </w:rPr>
        <w:t>אֶל־</w:t>
      </w:r>
      <w:r>
        <w:rPr>
          <w:color w:val="FF0000"/>
          <w:vertAlign w:val="superscript"/>
          <w:rtl/>
        </w:rPr>
        <w:t>32984</w:t>
      </w:r>
      <w:r>
        <w:rPr>
          <w:rFonts w:ascii="Times New Roman" w:hAnsi="Times New Roman"/>
          <w:color w:val="828282"/>
          <w:rtl/>
        </w:rPr>
        <w:t xml:space="preserve">יְהוָֽה׃ </w:t>
      </w:r>
    </w:p>
    <w:p>
      <w:pPr>
        <w:pStyle w:val="Hebrew"/>
      </w:pPr>
      <w:r>
        <w:rPr>
          <w:color w:val="828282"/>
        </w:rPr>
        <w:t xml:space="preserve">וַיֵּצֵ֥א מֹשֶׁ֖ה מֵעִ֣ם פַּרְעֹ֑ה וַיֶּעְתַּ֖ר אֶל־יְהוָֽה׃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171c23dc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57c76880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a61e9630</w:t>
            </w:r>
          </w:p>
        </w:tc>
        <w:tc>
          <w:tcPr>
            <w:tcW w:type="auto" w:w="1728"/>
          </w:tcPr>
          <w:p>
            <w:r>
              <w:t>tense</w:t>
            </w:r>
          </w:p>
        </w:tc>
        <w:tc>
          <w:tcPr>
            <w:tcW w:type="auto" w:w="1728"/>
          </w:tcPr>
          <w:p>
            <w:r>
              <w:t>verb</w:t>
            </w:r>
          </w:p>
        </w:tc>
        <w:tc>
          <w:tcPr>
            <w:tcW w:type="auto" w:w="1728"/>
          </w:tcPr>
          <w:p>
            <w:r>
              <w:t xml:space="preserve">יֶּעְתַּ֖ר </w:t>
            </w:r>
          </w:p>
        </w:tc>
        <w:tc>
          <w:tcPr>
            <w:tcW w:type="auto" w:w="1728"/>
          </w:tcPr>
          <w:p>
            <w:r>
              <w:t>past</w:t>
            </w:r>
          </w:p>
        </w:tc>
      </w:tr>
    </w:tbl>
    <w:p>
      <w:r>
        <w:br/>
      </w:r>
    </w:p>
    <w:p>
      <w:pPr>
        <w:pStyle w:val="Reference"/>
      </w:pPr>
      <w:hyperlink r:id="rId426">
        <w:r>
          <w:rPr/>
          <w:t>Exodus 9:1</w:t>
        </w:r>
      </w:hyperlink>
    </w:p>
    <w:p>
      <w:pPr>
        <w:pStyle w:val="Hebrew"/>
      </w:pPr>
      <w:r>
        <w:t xml:space="preserve">בֹּ֖א אֶל־פַּרְעֹ֑ה </w:t>
      </w:r>
    </w:p>
    <w:p>
      <w:pPr>
        <w:pStyle w:val="Hebrew"/>
      </w:pPr>
      <w:r>
        <w:rPr>
          <w:color w:val="FF0000"/>
          <w:vertAlign w:val="superscript"/>
          <w:rtl/>
        </w:rPr>
        <w:t>33027</w:t>
      </w:r>
      <w:r>
        <w:rPr>
          <w:rFonts w:ascii="Times New Roman" w:hAnsi="Times New Roman"/>
          <w:color w:val="828282"/>
          <w:rtl/>
        </w:rPr>
        <w:t xml:space="preserve">בֹּ֖א </w:t>
      </w:r>
      <w:r>
        <w:rPr>
          <w:color w:val="FF0000"/>
          <w:vertAlign w:val="superscript"/>
          <w:rtl/>
        </w:rPr>
        <w:t>33028</w:t>
      </w:r>
      <w:r>
        <w:rPr>
          <w:rFonts w:ascii="Times New Roman" w:hAnsi="Times New Roman"/>
          <w:color w:val="828282"/>
          <w:rtl/>
        </w:rPr>
        <w:t>אֶל־</w:t>
      </w:r>
      <w:r>
        <w:rPr>
          <w:color w:val="FF0000"/>
          <w:vertAlign w:val="superscript"/>
          <w:rtl/>
        </w:rPr>
        <w:t>33029</w:t>
      </w:r>
      <w:r>
        <w:rPr>
          <w:rFonts w:ascii="Times New Roman" w:hAnsi="Times New Roman"/>
          <w:color w:val="828282"/>
          <w:rtl/>
        </w:rPr>
        <w:t xml:space="preserve">פַּרְעֹ֑ה </w:t>
      </w:r>
    </w:p>
    <w:p>
      <w:pPr>
        <w:pStyle w:val="Hebrew"/>
      </w:pPr>
      <w:r>
        <w:rPr>
          <w:color w:val="828282"/>
        </w:rPr>
        <w:t xml:space="preserve">וַיֹּ֤אמֶר יְהוָה֙ אֶל־מֹשֶׁ֔ה בֹּ֖א אֶל־פַּרְעֹ֑ה וְדִבַּרְתָּ֣ אֵלָ֗יו כֹּֽה־אָמַ֤ר יְהוָה֙ אֱלֹהֵ֣י הָֽעִבְרִ֔ים שַׁלַּ֥ח אֶת־עַמִּ֖י וְיַֽעַבְדֻֽנִי׃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78199447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935d567e</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c6299d05</w:t>
            </w:r>
          </w:p>
        </w:tc>
        <w:tc>
          <w:tcPr>
            <w:tcW w:type="auto" w:w="1728"/>
          </w:tcPr>
          <w:p>
            <w:r>
              <w:t>tense</w:t>
            </w:r>
          </w:p>
        </w:tc>
        <w:tc>
          <w:tcPr>
            <w:tcW w:type="auto" w:w="1728"/>
          </w:tcPr>
          <w:p>
            <w:r>
              <w:t>verb</w:t>
            </w:r>
          </w:p>
        </w:tc>
        <w:tc>
          <w:tcPr>
            <w:tcW w:type="auto" w:w="1728"/>
          </w:tcPr>
          <w:p>
            <w:r>
              <w:t xml:space="preserve">בֹּ֖א </w:t>
            </w:r>
          </w:p>
        </w:tc>
        <w:tc>
          <w:tcPr>
            <w:tcW w:type="auto" w:w="1728"/>
          </w:tcPr>
          <w:p>
            <w:r>
              <w:t>impv</w:t>
            </w:r>
          </w:p>
        </w:tc>
      </w:tr>
    </w:tbl>
    <w:p>
      <w:r>
        <w:br/>
      </w:r>
    </w:p>
    <w:p>
      <w:pPr>
        <w:pStyle w:val="Reference"/>
      </w:pPr>
      <w:hyperlink r:id="rId427">
        <w:r>
          <w:rPr/>
          <w:t>Exodus 9:8</w:t>
        </w:r>
      </w:hyperlink>
    </w:p>
    <w:p>
      <w:pPr>
        <w:pStyle w:val="Hebrew"/>
      </w:pPr>
      <w:r>
        <w:t xml:space="preserve">וַיֹּ֣אמֶר יְהוָה֮ אֶל־מֹשֶׁ֣ה וְאֶֽל־אַהֲרֹן֒ </w:t>
      </w:r>
    </w:p>
    <w:p>
      <w:pPr>
        <w:pStyle w:val="Hebrew"/>
      </w:pPr>
      <w:r>
        <w:rPr>
          <w:color w:val="FF0000"/>
          <w:vertAlign w:val="superscript"/>
          <w:rtl/>
        </w:rPr>
        <w:t>33163</w:t>
      </w:r>
      <w:r>
        <w:rPr>
          <w:rFonts w:ascii="Times New Roman" w:hAnsi="Times New Roman"/>
          <w:color w:val="828282"/>
          <w:rtl/>
        </w:rPr>
        <w:t>וַ</w:t>
      </w:r>
      <w:r>
        <w:rPr>
          <w:color w:val="FF0000"/>
          <w:vertAlign w:val="superscript"/>
          <w:rtl/>
        </w:rPr>
        <w:t>33164</w:t>
      </w:r>
      <w:r>
        <w:rPr>
          <w:rFonts w:ascii="Times New Roman" w:hAnsi="Times New Roman"/>
          <w:color w:val="828282"/>
          <w:rtl/>
        </w:rPr>
        <w:t xml:space="preserve">יֹּ֣אמֶר </w:t>
      </w:r>
      <w:r>
        <w:rPr>
          <w:color w:val="FF0000"/>
          <w:vertAlign w:val="superscript"/>
          <w:rtl/>
        </w:rPr>
        <w:t>33165</w:t>
      </w:r>
      <w:r>
        <w:rPr>
          <w:rFonts w:ascii="Times New Roman" w:hAnsi="Times New Roman"/>
          <w:color w:val="828282"/>
          <w:rtl/>
        </w:rPr>
        <w:t xml:space="preserve">יְהוָה֮ </w:t>
      </w:r>
      <w:r>
        <w:rPr>
          <w:color w:val="FF0000"/>
          <w:vertAlign w:val="superscript"/>
          <w:rtl/>
        </w:rPr>
        <w:t>33166</w:t>
      </w:r>
      <w:r>
        <w:rPr>
          <w:rFonts w:ascii="Times New Roman" w:hAnsi="Times New Roman"/>
          <w:color w:val="828282"/>
          <w:rtl/>
        </w:rPr>
        <w:t>אֶל־</w:t>
      </w:r>
      <w:r>
        <w:rPr>
          <w:color w:val="FF0000"/>
          <w:vertAlign w:val="superscript"/>
          <w:rtl/>
        </w:rPr>
        <w:t>33167</w:t>
      </w:r>
      <w:r>
        <w:rPr>
          <w:rFonts w:ascii="Times New Roman" w:hAnsi="Times New Roman"/>
          <w:color w:val="828282"/>
          <w:rtl/>
        </w:rPr>
        <w:t xml:space="preserve">מֹשֶׁ֣ה </w:t>
      </w:r>
      <w:r>
        <w:rPr>
          <w:color w:val="FF0000"/>
          <w:vertAlign w:val="superscript"/>
          <w:rtl/>
        </w:rPr>
        <w:t>33168</w:t>
      </w:r>
      <w:r>
        <w:rPr>
          <w:rFonts w:ascii="Times New Roman" w:hAnsi="Times New Roman"/>
          <w:color w:val="828282"/>
          <w:rtl/>
        </w:rPr>
        <w:t>וְ</w:t>
      </w:r>
      <w:r>
        <w:rPr>
          <w:color w:val="FF0000"/>
          <w:vertAlign w:val="superscript"/>
          <w:rtl/>
        </w:rPr>
        <w:t>33169</w:t>
      </w:r>
      <w:r>
        <w:rPr>
          <w:rFonts w:ascii="Times New Roman" w:hAnsi="Times New Roman"/>
          <w:color w:val="828282"/>
          <w:rtl/>
        </w:rPr>
        <w:t>אֶֽל־</w:t>
      </w:r>
      <w:r>
        <w:rPr>
          <w:color w:val="FF0000"/>
          <w:vertAlign w:val="superscript"/>
          <w:rtl/>
        </w:rPr>
        <w:t>33170</w:t>
      </w:r>
      <w:r>
        <w:rPr>
          <w:rFonts w:ascii="Times New Roman" w:hAnsi="Times New Roman"/>
          <w:color w:val="828282"/>
          <w:rtl/>
        </w:rPr>
        <w:t xml:space="preserve">אַהֲרֹן֒ </w:t>
      </w:r>
    </w:p>
    <w:p>
      <w:pPr>
        <w:pStyle w:val="Hebrew"/>
      </w:pPr>
      <w:r>
        <w:rPr>
          <w:color w:val="828282"/>
        </w:rPr>
        <w:t xml:space="preserve">וַיֹּ֣אמֶר יְהוָה֮ אֶל־מֹשֶׁ֣ה וְאֶֽל־אַהֲרֹן֒ קְח֤וּ לָכֶם֙ מְלֹ֣א חָפְנֵיכֶ֔ם פִּ֖יחַ כִּבְשָׁ֑ן וּזְרָקֹ֥ו מֹשֶׁ֛ה הַשָּׁמַ֖יְמָה לְעֵינֵ֥י פַרְעֹֽה׃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11cc0cfb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907c0d68</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067d9144</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428">
        <w:r>
          <w:rPr/>
          <w:t>Exodus 9:10</w:t>
        </w:r>
      </w:hyperlink>
    </w:p>
    <w:p>
      <w:pPr>
        <w:pStyle w:val="Hebrew"/>
      </w:pPr>
      <w:r>
        <w:t xml:space="preserve">וַיְהִ֗י שְׁחִין֙ </w:t>
      </w:r>
    </w:p>
    <w:p>
      <w:pPr>
        <w:pStyle w:val="Hebrew"/>
      </w:pPr>
      <w:r>
        <w:rPr>
          <w:color w:val="FF0000"/>
          <w:vertAlign w:val="superscript"/>
          <w:rtl/>
        </w:rPr>
        <w:t>33227</w:t>
      </w:r>
      <w:r>
        <w:rPr>
          <w:rFonts w:ascii="Times New Roman" w:hAnsi="Times New Roman"/>
          <w:color w:val="828282"/>
          <w:rtl/>
        </w:rPr>
        <w:t>וַ</w:t>
      </w:r>
      <w:r>
        <w:rPr>
          <w:color w:val="FF0000"/>
          <w:vertAlign w:val="superscript"/>
          <w:rtl/>
        </w:rPr>
        <w:t>33228</w:t>
      </w:r>
      <w:r>
        <w:rPr>
          <w:rFonts w:ascii="Times New Roman" w:hAnsi="Times New Roman"/>
          <w:color w:val="828282"/>
          <w:rtl/>
        </w:rPr>
        <w:t xml:space="preserve">יְהִ֗י </w:t>
      </w:r>
      <w:r>
        <w:rPr>
          <w:color w:val="FF0000"/>
          <w:vertAlign w:val="superscript"/>
          <w:rtl/>
        </w:rPr>
        <w:t>33229</w:t>
      </w:r>
      <w:r>
        <w:rPr>
          <w:rFonts w:ascii="Times New Roman" w:hAnsi="Times New Roman"/>
          <w:color w:val="828282"/>
          <w:rtl/>
        </w:rPr>
        <w:t xml:space="preserve">שְׁחִין֙ </w:t>
      </w:r>
    </w:p>
    <w:p>
      <w:pPr>
        <w:pStyle w:val="Hebrew"/>
      </w:pPr>
      <w:r>
        <w:rPr>
          <w:color w:val="828282"/>
        </w:rPr>
        <w:t xml:space="preserve">וַיִּקְח֞וּ אֶת־פִּ֣יחַ הַכִּבְשָׁ֗ן וַיַּֽעַמְדוּ֙ לִפְנֵ֣י פַרְעֹ֔ה וַיִּזְרֹ֥ק אֹתֹ֛ו מֹשֶׁ֖ה הַשָּׁמָ֑יְמָה וַיְהִ֗י שְׁחִין֙ אֲבַעְבֻּעֹ֔ת פֹּרֵ֕חַ בָּאָדָ֖ם וּבַבְּהֵמָֽה׃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0f6b8e57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3fdd2bf5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10dd12fe</w:t>
            </w:r>
          </w:p>
        </w:tc>
        <w:tc>
          <w:tcPr>
            <w:tcW w:type="auto" w:w="1728"/>
          </w:tcPr>
          <w:p>
            <w:r>
              <w:t>tense</w:t>
            </w:r>
          </w:p>
        </w:tc>
        <w:tc>
          <w:tcPr>
            <w:tcW w:type="auto" w:w="1728"/>
          </w:tcPr>
          <w:p>
            <w:r>
              <w:t>verb</w:t>
            </w:r>
          </w:p>
        </w:tc>
        <w:tc>
          <w:tcPr>
            <w:tcW w:type="auto" w:w="1728"/>
          </w:tcPr>
          <w:p>
            <w:r>
              <w:t xml:space="preserve">יְהִ֗י </w:t>
            </w:r>
          </w:p>
        </w:tc>
        <w:tc>
          <w:tcPr>
            <w:tcW w:type="auto" w:w="1728"/>
          </w:tcPr>
          <w:p>
            <w:r>
              <w:t>past</w:t>
            </w:r>
          </w:p>
        </w:tc>
      </w:tr>
    </w:tbl>
    <w:p>
      <w:r>
        <w:br/>
      </w:r>
    </w:p>
    <w:p>
      <w:pPr>
        <w:pStyle w:val="Reference"/>
      </w:pPr>
      <w:hyperlink r:id="rId429">
        <w:r>
          <w:rPr/>
          <w:t>Exodus 9:13</w:t>
        </w:r>
      </w:hyperlink>
    </w:p>
    <w:p>
      <w:pPr>
        <w:pStyle w:val="Hebrew"/>
      </w:pPr>
      <w:r>
        <w:t xml:space="preserve">וְהִתְיַצֵּ֖ב לִפְנֵ֣י פַרְעֹ֑ה </w:t>
      </w:r>
    </w:p>
    <w:p>
      <w:pPr>
        <w:pStyle w:val="Hebrew"/>
      </w:pPr>
      <w:r>
        <w:rPr>
          <w:color w:val="FF0000"/>
          <w:vertAlign w:val="superscript"/>
          <w:rtl/>
        </w:rPr>
        <w:t>33289</w:t>
      </w:r>
      <w:r>
        <w:rPr>
          <w:rFonts w:ascii="Times New Roman" w:hAnsi="Times New Roman"/>
          <w:color w:val="828282"/>
          <w:rtl/>
        </w:rPr>
        <w:t>וְ</w:t>
      </w:r>
      <w:r>
        <w:rPr>
          <w:color w:val="FF0000"/>
          <w:vertAlign w:val="superscript"/>
          <w:rtl/>
        </w:rPr>
        <w:t>33290</w:t>
      </w:r>
      <w:r>
        <w:rPr>
          <w:rFonts w:ascii="Times New Roman" w:hAnsi="Times New Roman"/>
          <w:color w:val="828282"/>
          <w:rtl/>
        </w:rPr>
        <w:t xml:space="preserve">הִתְיַצֵּ֖ב </w:t>
      </w:r>
      <w:r>
        <w:rPr>
          <w:color w:val="FF0000"/>
          <w:vertAlign w:val="superscript"/>
          <w:rtl/>
        </w:rPr>
        <w:t>33291</w:t>
      </w:r>
      <w:r>
        <w:rPr>
          <w:rFonts w:ascii="Times New Roman" w:hAnsi="Times New Roman"/>
          <w:color w:val="828282"/>
          <w:rtl/>
        </w:rPr>
        <w:t>לִ</w:t>
      </w:r>
      <w:r>
        <w:rPr>
          <w:color w:val="FF0000"/>
          <w:vertAlign w:val="superscript"/>
          <w:rtl/>
        </w:rPr>
        <w:t>33292</w:t>
      </w:r>
      <w:r>
        <w:rPr>
          <w:rFonts w:ascii="Times New Roman" w:hAnsi="Times New Roman"/>
          <w:color w:val="828282"/>
          <w:rtl/>
        </w:rPr>
        <w:t xml:space="preserve">פְנֵ֣י </w:t>
      </w:r>
      <w:r>
        <w:rPr>
          <w:color w:val="FF0000"/>
          <w:vertAlign w:val="superscript"/>
          <w:rtl/>
        </w:rPr>
        <w:t>33293</w:t>
      </w:r>
      <w:r>
        <w:rPr>
          <w:rFonts w:ascii="Times New Roman" w:hAnsi="Times New Roman"/>
          <w:color w:val="828282"/>
          <w:rtl/>
        </w:rPr>
        <w:t xml:space="preserve">פַרְעֹ֑ה </w:t>
      </w:r>
    </w:p>
    <w:p>
      <w:pPr>
        <w:pStyle w:val="Hebrew"/>
      </w:pPr>
      <w:r>
        <w:rPr>
          <w:color w:val="828282"/>
        </w:rPr>
        <w:t xml:space="preserve">וַיֹּ֤אמֶר יְהוָה֙ אֶל־מֹשֶׁ֔ה הַשְׁכֵּ֣ם בַּבֹּ֔קֶר וְהִתְיַצֵּ֖ב לִפְנֵ֣י פַרְעֹ֑ה וְאָמַרְתָּ֣ אֵלָ֗יו כֹּֽה־אָמַ֤ר יְהוָה֙ אֱלֹהֵ֣י הָֽעִבְרִ֔ים שַׁלַּ֥ח אֶת־עַמִּ֖י וְיַֽעַבְדֻֽנִי׃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1e09e8a2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a5538ea4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888b5700</w:t>
            </w:r>
          </w:p>
        </w:tc>
        <w:tc>
          <w:tcPr>
            <w:tcW w:type="auto" w:w="1728"/>
          </w:tcPr>
          <w:p>
            <w:r>
              <w:t>tense</w:t>
            </w:r>
          </w:p>
        </w:tc>
        <w:tc>
          <w:tcPr>
            <w:tcW w:type="auto" w:w="1728"/>
          </w:tcPr>
          <w:p>
            <w:r>
              <w:t>verb</w:t>
            </w:r>
          </w:p>
        </w:tc>
        <w:tc>
          <w:tcPr>
            <w:tcW w:type="auto" w:w="1728"/>
          </w:tcPr>
          <w:p>
            <w:r>
              <w:t xml:space="preserve">הִתְיַצֵּ֖ב </w:t>
            </w:r>
          </w:p>
        </w:tc>
        <w:tc>
          <w:tcPr>
            <w:tcW w:type="auto" w:w="1728"/>
          </w:tcPr>
          <w:p>
            <w:r>
              <w:t>impv</w:t>
            </w:r>
          </w:p>
        </w:tc>
      </w:tr>
    </w:tbl>
    <w:p>
      <w:r>
        <w:br/>
      </w:r>
    </w:p>
    <w:p>
      <w:pPr>
        <w:pStyle w:val="Reference"/>
      </w:pPr>
      <w:hyperlink r:id="rId429">
        <w:r>
          <w:rPr/>
          <w:t>Exodus 9:13</w:t>
        </w:r>
      </w:hyperlink>
    </w:p>
    <w:p>
      <w:pPr>
        <w:pStyle w:val="Hebrew"/>
      </w:pPr>
      <w:r>
        <w:t xml:space="preserve">וְאָמַרְתָּ֣ אֵלָ֗יו </w:t>
      </w:r>
    </w:p>
    <w:p>
      <w:pPr>
        <w:pStyle w:val="Hebrew"/>
      </w:pPr>
      <w:r>
        <w:rPr>
          <w:color w:val="FF0000"/>
          <w:vertAlign w:val="superscript"/>
          <w:rtl/>
        </w:rPr>
        <w:t>33294</w:t>
      </w:r>
      <w:r>
        <w:rPr>
          <w:rFonts w:ascii="Times New Roman" w:hAnsi="Times New Roman"/>
          <w:color w:val="828282"/>
          <w:rtl/>
        </w:rPr>
        <w:t>וְ</w:t>
      </w:r>
      <w:r>
        <w:rPr>
          <w:color w:val="FF0000"/>
          <w:vertAlign w:val="superscript"/>
          <w:rtl/>
        </w:rPr>
        <w:t>33295</w:t>
      </w:r>
      <w:r>
        <w:rPr>
          <w:rFonts w:ascii="Times New Roman" w:hAnsi="Times New Roman"/>
          <w:color w:val="828282"/>
          <w:rtl/>
        </w:rPr>
        <w:t xml:space="preserve">אָמַרְתָּ֣ </w:t>
      </w:r>
      <w:r>
        <w:rPr>
          <w:color w:val="FF0000"/>
          <w:vertAlign w:val="superscript"/>
          <w:rtl/>
        </w:rPr>
        <w:t>33296</w:t>
      </w:r>
      <w:r>
        <w:rPr>
          <w:rFonts w:ascii="Times New Roman" w:hAnsi="Times New Roman"/>
          <w:color w:val="828282"/>
          <w:rtl/>
        </w:rPr>
        <w:t xml:space="preserve">אֵלָ֗יו </w:t>
      </w:r>
    </w:p>
    <w:p>
      <w:pPr>
        <w:pStyle w:val="Hebrew"/>
      </w:pPr>
      <w:r>
        <w:rPr>
          <w:color w:val="828282"/>
        </w:rPr>
        <w:t xml:space="preserve">וַיֹּ֤אמֶר יְהוָה֙ אֶל־מֹשֶׁ֔ה הַשְׁכֵּ֣ם בַּבֹּ֔קֶר וְהִתְיַצֵּ֖ב לִפְנֵ֣י פַרְעֹ֑ה וְאָמַרְתָּ֣ אֵלָ֗יו כֹּֽה־אָמַ֤ר יְהוָה֙ אֱלֹהֵ֣י הָֽעִבְרִ֔ים שַׁלַּ֥ח אֶת־עַמִּ֖י וְיַֽעַבְדֻֽנִי׃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1302d098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7b9b32ef</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120df44f</w:t>
            </w:r>
          </w:p>
        </w:tc>
        <w:tc>
          <w:tcPr>
            <w:tcW w:type="auto" w:w="1728"/>
          </w:tcPr>
          <w:p>
            <w:r>
              <w:t>tense</w:t>
            </w:r>
          </w:p>
        </w:tc>
        <w:tc>
          <w:tcPr>
            <w:tcW w:type="auto" w:w="1728"/>
          </w:tcPr>
          <w:p>
            <w:r>
              <w:t>verb</w:t>
            </w:r>
          </w:p>
        </w:tc>
        <w:tc>
          <w:tcPr>
            <w:tcW w:type="auto" w:w="1728"/>
          </w:tcPr>
          <w:p>
            <w:r>
              <w:t xml:space="preserve">אָמַרְתָּ֣ </w:t>
            </w:r>
          </w:p>
        </w:tc>
        <w:tc>
          <w:tcPr>
            <w:tcW w:type="auto" w:w="1728"/>
          </w:tcPr>
          <w:p>
            <w:r/>
          </w:p>
        </w:tc>
      </w:tr>
    </w:tbl>
    <w:p>
      <w:r>
        <w:br/>
      </w:r>
    </w:p>
    <w:p>
      <w:pPr>
        <w:pStyle w:val="Reference"/>
      </w:pPr>
      <w:hyperlink r:id="rId430">
        <w:r>
          <w:rPr/>
          <w:t>Exodus 9:19</w:t>
        </w:r>
      </w:hyperlink>
    </w:p>
    <w:p>
      <w:pPr>
        <w:pStyle w:val="Hebrew"/>
      </w:pPr>
      <w:r>
        <w:t>הָעֵז֙ אֶֽת־מִקְנְךָ֔ וְאֵ֛ת כָּל־</w:t>
      </w:r>
    </w:p>
    <w:p>
      <w:pPr>
        <w:pStyle w:val="Hebrew"/>
      </w:pPr>
      <w:r>
        <w:rPr>
          <w:color w:val="FF0000"/>
          <w:vertAlign w:val="superscript"/>
          <w:rtl/>
        </w:rPr>
        <w:t>33408</w:t>
      </w:r>
      <w:r>
        <w:rPr>
          <w:rFonts w:ascii="Times New Roman" w:hAnsi="Times New Roman"/>
          <w:color w:val="828282"/>
          <w:rtl/>
        </w:rPr>
        <w:t xml:space="preserve">הָעֵז֙ </w:t>
      </w:r>
      <w:r>
        <w:rPr>
          <w:color w:val="FF0000"/>
          <w:vertAlign w:val="superscript"/>
          <w:rtl/>
        </w:rPr>
        <w:t>33409</w:t>
      </w:r>
      <w:r>
        <w:rPr>
          <w:rFonts w:ascii="Times New Roman" w:hAnsi="Times New Roman"/>
          <w:color w:val="828282"/>
          <w:rtl/>
        </w:rPr>
        <w:t>אֶֽת־</w:t>
      </w:r>
      <w:r>
        <w:rPr>
          <w:color w:val="FF0000"/>
          <w:vertAlign w:val="superscript"/>
          <w:rtl/>
        </w:rPr>
        <w:t>33410</w:t>
      </w:r>
      <w:r>
        <w:rPr>
          <w:rFonts w:ascii="Times New Roman" w:hAnsi="Times New Roman"/>
          <w:color w:val="828282"/>
          <w:rtl/>
        </w:rPr>
        <w:t xml:space="preserve">מִקְנְךָ֔ </w:t>
      </w:r>
      <w:r>
        <w:rPr>
          <w:color w:val="FF0000"/>
          <w:vertAlign w:val="superscript"/>
          <w:rtl/>
        </w:rPr>
        <w:t>33411</w:t>
      </w:r>
      <w:r>
        <w:rPr>
          <w:rFonts w:ascii="Times New Roman" w:hAnsi="Times New Roman"/>
          <w:color w:val="828282"/>
          <w:rtl/>
        </w:rPr>
        <w:t>וְ</w:t>
      </w:r>
      <w:r>
        <w:rPr>
          <w:color w:val="FF0000"/>
          <w:vertAlign w:val="superscript"/>
          <w:rtl/>
        </w:rPr>
        <w:t>33412</w:t>
      </w:r>
      <w:r>
        <w:rPr>
          <w:rFonts w:ascii="Times New Roman" w:hAnsi="Times New Roman"/>
          <w:color w:val="828282"/>
          <w:rtl/>
        </w:rPr>
        <w:t xml:space="preserve">אֵ֛ת </w:t>
      </w:r>
      <w:r>
        <w:rPr>
          <w:color w:val="FF0000"/>
          <w:vertAlign w:val="superscript"/>
          <w:rtl/>
        </w:rPr>
        <w:t>33413</w:t>
      </w:r>
      <w:r>
        <w:rPr>
          <w:rFonts w:ascii="Times New Roman" w:hAnsi="Times New Roman"/>
          <w:color w:val="828282"/>
          <w:rtl/>
        </w:rPr>
        <w:t>כָּל־</w:t>
      </w:r>
    </w:p>
    <w:p>
      <w:pPr>
        <w:pStyle w:val="Hebrew"/>
      </w:pPr>
      <w:r>
        <w:rPr>
          <w:color w:val="828282"/>
        </w:rPr>
        <w:t xml:space="preserve">וְעַתָּ֗ה שְׁלַ֤ח הָעֵז֙ אֶֽת־מִקְנְךָ֔ וְאֵ֛ת כָּל־אֲשֶׁ֥ר לְךָ֖ בַּשָּׂדֶ֑ה כָּל־הָאָדָ֨ם וְהַבְּהֵמָ֜ה אֲשֶֽׁר־יִמָּצֵ֣א בַשָּׂדֶ֗ה וְלֹ֤א יֵֽאָסֵף֙ הַבַּ֔יְתָה וְיָרַ֧ד עֲלֵהֶ֛ם הַבָּרָ֖ד וָמֵֽתוּ׃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3a46a6ae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bf1ee3a4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b03ddce5</w:t>
            </w:r>
          </w:p>
        </w:tc>
        <w:tc>
          <w:tcPr>
            <w:tcW w:type="auto" w:w="1728"/>
          </w:tcPr>
          <w:p>
            <w:r>
              <w:t>tense</w:t>
            </w:r>
          </w:p>
        </w:tc>
        <w:tc>
          <w:tcPr>
            <w:tcW w:type="auto" w:w="1728"/>
          </w:tcPr>
          <w:p>
            <w:r>
              <w:t>verb</w:t>
            </w:r>
          </w:p>
        </w:tc>
        <w:tc>
          <w:tcPr>
            <w:tcW w:type="auto" w:w="1728"/>
          </w:tcPr>
          <w:p>
            <w:r>
              <w:t xml:space="preserve">הָעֵז֙ </w:t>
            </w:r>
          </w:p>
        </w:tc>
        <w:tc>
          <w:tcPr>
            <w:tcW w:type="auto" w:w="1728"/>
          </w:tcPr>
          <w:p>
            <w:r>
              <w:t>impv</w:t>
            </w:r>
          </w:p>
        </w:tc>
      </w:tr>
    </w:tbl>
    <w:p>
      <w:r>
        <w:br/>
      </w:r>
    </w:p>
    <w:p>
      <w:pPr>
        <w:pStyle w:val="Reference"/>
      </w:pPr>
      <w:hyperlink r:id="rId431">
        <w:r>
          <w:rPr/>
          <w:t>Exodus 9:33</w:t>
        </w:r>
      </w:hyperlink>
    </w:p>
    <w:p>
      <w:pPr>
        <w:pStyle w:val="Hebrew"/>
      </w:pPr>
      <w:r>
        <w:t xml:space="preserve">וּמָטָ֖ר לֹא־נִתַּ֥ךְ אָֽרְצָה׃ </w:t>
      </w:r>
    </w:p>
    <w:p>
      <w:pPr>
        <w:pStyle w:val="Hebrew"/>
      </w:pPr>
      <w:r>
        <w:rPr>
          <w:color w:val="FF0000"/>
          <w:vertAlign w:val="superscript"/>
          <w:rtl/>
        </w:rPr>
        <w:t>33740</w:t>
      </w:r>
      <w:r>
        <w:rPr>
          <w:rFonts w:ascii="Times New Roman" w:hAnsi="Times New Roman"/>
          <w:color w:val="828282"/>
          <w:rtl/>
        </w:rPr>
        <w:t>וּ</w:t>
      </w:r>
      <w:r>
        <w:rPr>
          <w:color w:val="FF0000"/>
          <w:vertAlign w:val="superscript"/>
          <w:rtl/>
        </w:rPr>
        <w:t>33741</w:t>
      </w:r>
      <w:r>
        <w:rPr>
          <w:rFonts w:ascii="Times New Roman" w:hAnsi="Times New Roman"/>
          <w:color w:val="828282"/>
          <w:rtl/>
        </w:rPr>
        <w:t xml:space="preserve">מָטָ֖ר </w:t>
      </w:r>
      <w:r>
        <w:rPr>
          <w:color w:val="FF0000"/>
          <w:vertAlign w:val="superscript"/>
          <w:rtl/>
        </w:rPr>
        <w:t>33742</w:t>
      </w:r>
      <w:r>
        <w:rPr>
          <w:rFonts w:ascii="Times New Roman" w:hAnsi="Times New Roman"/>
          <w:color w:val="828282"/>
          <w:rtl/>
        </w:rPr>
        <w:t>לֹא־</w:t>
      </w:r>
      <w:r>
        <w:rPr>
          <w:color w:val="FF0000"/>
          <w:vertAlign w:val="superscript"/>
          <w:rtl/>
        </w:rPr>
        <w:t>33743</w:t>
      </w:r>
      <w:r>
        <w:rPr>
          <w:rFonts w:ascii="Times New Roman" w:hAnsi="Times New Roman"/>
          <w:color w:val="828282"/>
          <w:rtl/>
        </w:rPr>
        <w:t xml:space="preserve">נִתַּ֥ךְ </w:t>
      </w:r>
      <w:r>
        <w:rPr>
          <w:color w:val="FF0000"/>
          <w:vertAlign w:val="superscript"/>
          <w:rtl/>
        </w:rPr>
        <w:t>33744</w:t>
      </w:r>
      <w:r>
        <w:rPr>
          <w:rFonts w:ascii="Times New Roman" w:hAnsi="Times New Roman"/>
          <w:color w:val="828282"/>
          <w:rtl/>
        </w:rPr>
        <w:t xml:space="preserve">אָֽרְצָה׃ </w:t>
      </w:r>
    </w:p>
    <w:p>
      <w:pPr>
        <w:pStyle w:val="Hebrew"/>
      </w:pPr>
      <w:r>
        <w:rPr>
          <w:color w:val="828282"/>
        </w:rPr>
        <w:t xml:space="preserve">וַיֵּצֵ֨א מֹשֶׁ֜ה מֵעִ֤ם פַּרְעֹה֙ אֶת־הָעִ֔יר וַיִּפְרֹ֥שׂ כַּפָּ֖יו אֶל־יְהוָ֑ה וַֽיַּחְדְּל֤וּ הַקֹּלֹות֙ וְהַבָּרָ֔ד וּמָטָ֖ר לֹא־נִתַּ֥ךְ אָֽרְצָה׃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1cde06db</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5124b84a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93ddb861</w:t>
            </w:r>
          </w:p>
        </w:tc>
        <w:tc>
          <w:tcPr>
            <w:tcW w:type="auto" w:w="1728"/>
          </w:tcPr>
          <w:p>
            <w:r>
              <w:t>tense</w:t>
            </w:r>
          </w:p>
        </w:tc>
        <w:tc>
          <w:tcPr>
            <w:tcW w:type="auto" w:w="1728"/>
          </w:tcPr>
          <w:p>
            <w:r>
              <w:t>verb</w:t>
            </w:r>
          </w:p>
        </w:tc>
        <w:tc>
          <w:tcPr>
            <w:tcW w:type="auto" w:w="1728"/>
          </w:tcPr>
          <w:p>
            <w:r>
              <w:t xml:space="preserve">נִתַּ֥ךְ </w:t>
            </w:r>
          </w:p>
        </w:tc>
        <w:tc>
          <w:tcPr>
            <w:tcW w:type="auto" w:w="1728"/>
          </w:tcPr>
          <w:p>
            <w:r>
              <w:t>past</w:t>
            </w:r>
          </w:p>
        </w:tc>
      </w:tr>
    </w:tbl>
    <w:p>
      <w:r>
        <w:br/>
      </w:r>
    </w:p>
    <w:p>
      <w:pPr>
        <w:pStyle w:val="Reference"/>
      </w:pPr>
      <w:hyperlink r:id="rId432">
        <w:r>
          <w:rPr/>
          <w:t>Exodus 9:34</w:t>
        </w:r>
      </w:hyperlink>
    </w:p>
    <w:p>
      <w:pPr>
        <w:pStyle w:val="Hebrew"/>
      </w:pPr>
      <w:r>
        <w:t xml:space="preserve">וַיַּ֣רְא פַּרְעֹ֗ה </w:t>
      </w:r>
    </w:p>
    <w:p>
      <w:pPr>
        <w:pStyle w:val="Hebrew"/>
      </w:pPr>
      <w:r>
        <w:rPr>
          <w:color w:val="FF0000"/>
          <w:vertAlign w:val="superscript"/>
          <w:rtl/>
        </w:rPr>
        <w:t>33745</w:t>
      </w:r>
      <w:r>
        <w:rPr>
          <w:rFonts w:ascii="Times New Roman" w:hAnsi="Times New Roman"/>
          <w:color w:val="828282"/>
          <w:rtl/>
        </w:rPr>
        <w:t>וַ</w:t>
      </w:r>
      <w:r>
        <w:rPr>
          <w:color w:val="FF0000"/>
          <w:vertAlign w:val="superscript"/>
          <w:rtl/>
        </w:rPr>
        <w:t>33746</w:t>
      </w:r>
      <w:r>
        <w:rPr>
          <w:rFonts w:ascii="Times New Roman" w:hAnsi="Times New Roman"/>
          <w:color w:val="828282"/>
          <w:rtl/>
        </w:rPr>
        <w:t xml:space="preserve">יַּ֣רְא </w:t>
      </w:r>
      <w:r>
        <w:rPr>
          <w:color w:val="FF0000"/>
          <w:vertAlign w:val="superscript"/>
          <w:rtl/>
        </w:rPr>
        <w:t>33747</w:t>
      </w:r>
      <w:r>
        <w:rPr>
          <w:rFonts w:ascii="Times New Roman" w:hAnsi="Times New Roman"/>
          <w:color w:val="828282"/>
          <w:rtl/>
        </w:rPr>
        <w:t xml:space="preserve">פַּרְעֹ֗ה </w:t>
      </w:r>
    </w:p>
    <w:p>
      <w:pPr>
        <w:pStyle w:val="Hebrew"/>
      </w:pPr>
      <w:r>
        <w:rPr>
          <w:color w:val="828282"/>
        </w:rPr>
        <w:t xml:space="preserve">וַיַּ֣רְא פַּרְעֹ֗ה כִּֽי־חָדַ֨ל הַמָּטָ֧ר וְהַבָּרָ֛ד וְהַקֹּלֹ֖ת וַיֹּ֣סֶף לַחֲטֹ֑א וַיַּכְבֵּ֥ד לִבֹּ֖ו ה֥וּא וַעֲבָדָֽיו׃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90f94d8d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aab4a1d0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d5de4df6</w:t>
            </w:r>
          </w:p>
        </w:tc>
        <w:tc>
          <w:tcPr>
            <w:tcW w:type="auto" w:w="1728"/>
          </w:tcPr>
          <w:p>
            <w:r>
              <w:t>tense</w:t>
            </w:r>
          </w:p>
        </w:tc>
        <w:tc>
          <w:tcPr>
            <w:tcW w:type="auto" w:w="1728"/>
          </w:tcPr>
          <w:p>
            <w:r>
              <w:t>verb</w:t>
            </w:r>
          </w:p>
        </w:tc>
        <w:tc>
          <w:tcPr>
            <w:tcW w:type="auto" w:w="1728"/>
          </w:tcPr>
          <w:p>
            <w:r>
              <w:t xml:space="preserve">יַּ֣רְא </w:t>
            </w:r>
          </w:p>
        </w:tc>
        <w:tc>
          <w:tcPr>
            <w:tcW w:type="auto" w:w="1728"/>
          </w:tcPr>
          <w:p>
            <w:r>
              <w:t>past</w:t>
            </w:r>
          </w:p>
        </w:tc>
      </w:tr>
    </w:tbl>
    <w:p>
      <w:r>
        <w:br/>
      </w:r>
    </w:p>
    <w:p>
      <w:pPr>
        <w:pStyle w:val="Reference"/>
      </w:pPr>
      <w:hyperlink r:id="rId433">
        <w:r>
          <w:rPr/>
          <w:t>Exodus 10:3</w:t>
        </w:r>
      </w:hyperlink>
    </w:p>
    <w:p>
      <w:pPr>
        <w:pStyle w:val="Hebrew"/>
      </w:pPr>
      <w:r>
        <w:t xml:space="preserve">וְיַֽעַבְדֻֽנִי׃ </w:t>
      </w:r>
    </w:p>
    <w:p>
      <w:pPr>
        <w:pStyle w:val="Hebrew"/>
      </w:pPr>
      <w:r>
        <w:rPr>
          <w:color w:val="FF0000"/>
          <w:vertAlign w:val="superscript"/>
          <w:rtl/>
        </w:rPr>
        <w:t>33858</w:t>
      </w:r>
      <w:r>
        <w:rPr>
          <w:rFonts w:ascii="Times New Roman" w:hAnsi="Times New Roman"/>
          <w:color w:val="828282"/>
          <w:rtl/>
        </w:rPr>
        <w:t>וְ</w:t>
      </w:r>
      <w:r>
        <w:rPr>
          <w:color w:val="FF0000"/>
          <w:vertAlign w:val="superscript"/>
          <w:rtl/>
        </w:rPr>
        <w:t>33859</w:t>
      </w:r>
      <w:r>
        <w:rPr>
          <w:rFonts w:ascii="Times New Roman" w:hAnsi="Times New Roman"/>
          <w:color w:val="828282"/>
          <w:rtl/>
        </w:rPr>
        <w:t xml:space="preserve">יַֽעַבְדֻֽנִי׃ </w:t>
      </w:r>
    </w:p>
    <w:p>
      <w:pPr>
        <w:pStyle w:val="Hebrew"/>
      </w:pPr>
      <w:r>
        <w:rPr>
          <w:color w:val="828282"/>
        </w:rPr>
        <w:t xml:space="preserve">וַיָּבֹ֨א מֹשֶׁ֣ה וְאַהֲרֹן֮ אֶל־פַּרְעֹה֒ וַיֹּאמְר֣וּ אֵלָ֗יו כֹּֽה־אָמַ֤ר יְהוָה֙ אֱלֹהֵ֣י הָֽעִבְרִ֔ים עַד־מָתַ֣י מֵאַ֔נְתָּ לֵעָנֹ֖ת מִפָּנָ֑י שַׁלַּ֥ח עַמִּ֖י וְיַֽעַבְדֻֽנִי׃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2a51f7e1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c4c8a4bb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951de1d1</w:t>
            </w:r>
          </w:p>
        </w:tc>
        <w:tc>
          <w:tcPr>
            <w:tcW w:type="auto" w:w="1728"/>
          </w:tcPr>
          <w:p>
            <w:r>
              <w:t>tense</w:t>
            </w:r>
          </w:p>
        </w:tc>
        <w:tc>
          <w:tcPr>
            <w:tcW w:type="auto" w:w="1728"/>
          </w:tcPr>
          <w:p>
            <w:r>
              <w:t>verb</w:t>
            </w:r>
          </w:p>
        </w:tc>
        <w:tc>
          <w:tcPr>
            <w:tcW w:type="auto" w:w="1728"/>
          </w:tcPr>
          <w:p>
            <w:r>
              <w:t xml:space="preserve">יַֽעַבְדֻֽנִי׃ </w:t>
            </w:r>
          </w:p>
        </w:tc>
        <w:tc>
          <w:tcPr>
            <w:tcW w:type="auto" w:w="1728"/>
          </w:tcPr>
          <w:p>
            <w:r>
              <w:t>mod</w:t>
            </w:r>
          </w:p>
        </w:tc>
      </w:tr>
    </w:tbl>
    <w:p>
      <w:r>
        <w:br/>
      </w:r>
    </w:p>
    <w:p>
      <w:pPr>
        <w:pStyle w:val="Reference"/>
      </w:pPr>
      <w:hyperlink r:id="rId434">
        <w:r>
          <w:rPr/>
          <w:t>Exodus 10:5</w:t>
        </w:r>
      </w:hyperlink>
    </w:p>
    <w:p>
      <w:pPr>
        <w:pStyle w:val="Hebrew"/>
      </w:pPr>
      <w:r>
        <w:t xml:space="preserve">וְלֹ֥א יוּכַ֖ל </w:t>
      </w:r>
    </w:p>
    <w:p>
      <w:pPr>
        <w:pStyle w:val="Hebrew"/>
      </w:pPr>
      <w:r>
        <w:rPr>
          <w:color w:val="FF0000"/>
          <w:vertAlign w:val="superscript"/>
          <w:rtl/>
        </w:rPr>
        <w:t>33880</w:t>
      </w:r>
      <w:r>
        <w:rPr>
          <w:rFonts w:ascii="Times New Roman" w:hAnsi="Times New Roman"/>
          <w:color w:val="828282"/>
          <w:rtl/>
        </w:rPr>
        <w:t>וְ</w:t>
      </w:r>
      <w:r>
        <w:rPr>
          <w:color w:val="FF0000"/>
          <w:vertAlign w:val="superscript"/>
          <w:rtl/>
        </w:rPr>
        <w:t>33881</w:t>
      </w:r>
      <w:r>
        <w:rPr>
          <w:rFonts w:ascii="Times New Roman" w:hAnsi="Times New Roman"/>
          <w:color w:val="828282"/>
          <w:rtl/>
        </w:rPr>
        <w:t xml:space="preserve">לֹ֥א </w:t>
      </w:r>
      <w:r>
        <w:rPr>
          <w:color w:val="FF0000"/>
          <w:vertAlign w:val="superscript"/>
          <w:rtl/>
        </w:rPr>
        <w:t>33882</w:t>
      </w:r>
      <w:r>
        <w:rPr>
          <w:rFonts w:ascii="Times New Roman" w:hAnsi="Times New Roman"/>
          <w:color w:val="828282"/>
          <w:rtl/>
        </w:rPr>
        <w:t xml:space="preserve">יוּכַ֖ל </w:t>
      </w:r>
    </w:p>
    <w:p>
      <w:pPr>
        <w:pStyle w:val="Hebrew"/>
      </w:pPr>
      <w:r>
        <w:rPr>
          <w:color w:val="828282"/>
        </w:rPr>
        <w:t xml:space="preserve">וְכִסָּה֙ אֶת־עֵ֣ין הָאָ֔רֶץ וְלֹ֥א יוּכַ֖ל לִרְאֹ֣ת אֶת־הָאָ֑רֶץ וְאָכַ֣ל׀ אֶת־יֶ֣תֶר הַפְּלֵטָ֗ה הַנִּשְׁאֶ֤רֶת לָכֶם֙ מִן־הַבָּרָ֔ד וְאָכַל֙ אֶת־כָּל־הָעֵ֔ץ הַצֹּמֵ֥חַ לָכֶ֖ם מִן־הַשָּׂדֶֽה׃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17965a4a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3088b9f8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7ee88792</w:t>
            </w:r>
          </w:p>
        </w:tc>
        <w:tc>
          <w:tcPr>
            <w:tcW w:type="auto" w:w="1728"/>
          </w:tcPr>
          <w:p>
            <w:r>
              <w:t>tense</w:t>
            </w:r>
          </w:p>
        </w:tc>
        <w:tc>
          <w:tcPr>
            <w:tcW w:type="auto" w:w="1728"/>
          </w:tcPr>
          <w:p>
            <w:r>
              <w:t>verb</w:t>
            </w:r>
          </w:p>
        </w:tc>
        <w:tc>
          <w:tcPr>
            <w:tcW w:type="auto" w:w="1728"/>
          </w:tcPr>
          <w:p>
            <w:r>
              <w:t xml:space="preserve">יוּכַ֖ל </w:t>
            </w:r>
          </w:p>
        </w:tc>
        <w:tc>
          <w:tcPr>
            <w:tcW w:type="auto" w:w="1728"/>
          </w:tcPr>
          <w:p>
            <w:r>
              <w:t>mod</w:t>
            </w:r>
          </w:p>
        </w:tc>
      </w:tr>
    </w:tbl>
    <w:p>
      <w:r>
        <w:br/>
      </w:r>
    </w:p>
    <w:p>
      <w:pPr>
        <w:pStyle w:val="Reference"/>
      </w:pPr>
      <w:hyperlink r:id="rId434">
        <w:r>
          <w:rPr/>
          <w:t>Exodus 10:5</w:t>
        </w:r>
      </w:hyperlink>
    </w:p>
    <w:p>
      <w:pPr>
        <w:pStyle w:val="Hebrew"/>
      </w:pPr>
      <w:r>
        <w:t xml:space="preserve">וְאָכַ֣ל׀ אֶת־יֶ֣תֶר הַפְּלֵטָ֗ה </w:t>
      </w:r>
    </w:p>
    <w:p>
      <w:pPr>
        <w:pStyle w:val="Hebrew"/>
      </w:pPr>
      <w:r>
        <w:rPr>
          <w:color w:val="FF0000"/>
          <w:vertAlign w:val="superscript"/>
          <w:rtl/>
        </w:rPr>
        <w:t>33888</w:t>
      </w:r>
      <w:r>
        <w:rPr>
          <w:rFonts w:ascii="Times New Roman" w:hAnsi="Times New Roman"/>
          <w:color w:val="828282"/>
          <w:rtl/>
        </w:rPr>
        <w:t>וְ</w:t>
      </w:r>
      <w:r>
        <w:rPr>
          <w:color w:val="FF0000"/>
          <w:vertAlign w:val="superscript"/>
          <w:rtl/>
        </w:rPr>
        <w:t>33889</w:t>
      </w:r>
      <w:r>
        <w:rPr>
          <w:rFonts w:ascii="Times New Roman" w:hAnsi="Times New Roman"/>
          <w:color w:val="828282"/>
          <w:rtl/>
        </w:rPr>
        <w:t xml:space="preserve">אָכַ֣ל׀ </w:t>
      </w:r>
      <w:r>
        <w:rPr>
          <w:color w:val="FF0000"/>
          <w:vertAlign w:val="superscript"/>
          <w:rtl/>
        </w:rPr>
        <w:t>33890</w:t>
      </w:r>
      <w:r>
        <w:rPr>
          <w:rFonts w:ascii="Times New Roman" w:hAnsi="Times New Roman"/>
          <w:color w:val="828282"/>
          <w:rtl/>
        </w:rPr>
        <w:t>אֶת־</w:t>
      </w:r>
      <w:r>
        <w:rPr>
          <w:color w:val="FF0000"/>
          <w:vertAlign w:val="superscript"/>
          <w:rtl/>
        </w:rPr>
        <w:t>33891</w:t>
      </w:r>
      <w:r>
        <w:rPr>
          <w:rFonts w:ascii="Times New Roman" w:hAnsi="Times New Roman"/>
          <w:color w:val="828282"/>
          <w:rtl/>
        </w:rPr>
        <w:t xml:space="preserve">יֶ֣תֶר </w:t>
      </w:r>
      <w:r>
        <w:rPr>
          <w:color w:val="FF0000"/>
          <w:vertAlign w:val="superscript"/>
          <w:rtl/>
        </w:rPr>
        <w:t>33892</w:t>
      </w:r>
      <w:r>
        <w:rPr>
          <w:rFonts w:ascii="Times New Roman" w:hAnsi="Times New Roman"/>
          <w:color w:val="828282"/>
          <w:rtl/>
        </w:rPr>
        <w:t>הַ</w:t>
      </w:r>
      <w:r>
        <w:rPr>
          <w:color w:val="FF0000"/>
          <w:vertAlign w:val="superscript"/>
          <w:rtl/>
        </w:rPr>
        <w:t>33893</w:t>
      </w:r>
      <w:r>
        <w:rPr>
          <w:rFonts w:ascii="Times New Roman" w:hAnsi="Times New Roman"/>
          <w:color w:val="828282"/>
          <w:rtl/>
        </w:rPr>
        <w:t xml:space="preserve">פְּלֵטָ֗ה </w:t>
      </w:r>
    </w:p>
    <w:p>
      <w:pPr>
        <w:pStyle w:val="Hebrew"/>
      </w:pPr>
      <w:r>
        <w:rPr>
          <w:color w:val="828282"/>
        </w:rPr>
        <w:t xml:space="preserve">וְכִסָּה֙ אֶת־עֵ֣ין הָאָ֔רֶץ וְלֹ֥א יוּכַ֖ל לִרְאֹ֣ת אֶת־הָאָ֑רֶץ וְאָכַ֣ל׀ אֶת־יֶ֣תֶר הַפְּלֵטָ֗ה הַנִּשְׁאֶ֤רֶת לָכֶם֙ מִן־הַבָּרָ֔ד וְאָכַל֙ אֶת־כָּל־הָעֵ֔ץ הַצֹּמֵ֥חַ לָכֶ֖ם מִן־הַשָּׂדֶֽה׃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62ac33ca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9a44c1a9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32729513</w:t>
            </w:r>
          </w:p>
        </w:tc>
        <w:tc>
          <w:tcPr>
            <w:tcW w:type="auto" w:w="1728"/>
          </w:tcPr>
          <w:p>
            <w:r>
              <w:t>tense</w:t>
            </w:r>
          </w:p>
        </w:tc>
        <w:tc>
          <w:tcPr>
            <w:tcW w:type="auto" w:w="1728"/>
          </w:tcPr>
          <w:p>
            <w:r>
              <w:t>verb</w:t>
            </w:r>
          </w:p>
        </w:tc>
        <w:tc>
          <w:tcPr>
            <w:tcW w:type="auto" w:w="1728"/>
          </w:tcPr>
          <w:p>
            <w:r>
              <w:t xml:space="preserve">אָכַ֣ל׀ </w:t>
            </w:r>
          </w:p>
        </w:tc>
        <w:tc>
          <w:tcPr>
            <w:tcW w:type="auto" w:w="1728"/>
          </w:tcPr>
          <w:p>
            <w:r>
              <w:t>mod</w:t>
            </w:r>
          </w:p>
        </w:tc>
      </w:tr>
    </w:tbl>
    <w:p>
      <w:r>
        <w:br/>
      </w:r>
    </w:p>
    <w:p>
      <w:pPr>
        <w:pStyle w:val="Reference"/>
      </w:pPr>
      <w:hyperlink r:id="rId435">
        <w:r>
          <w:rPr/>
          <w:t>Exodus 10:12</w:t>
        </w:r>
      </w:hyperlink>
    </w:p>
    <w:p>
      <w:pPr>
        <w:pStyle w:val="Hebrew"/>
      </w:pPr>
      <w:r>
        <w:t xml:space="preserve">וְיַ֖עַל עַל־אֶ֣רֶץ מִצְרָ֑יִם </w:t>
      </w:r>
    </w:p>
    <w:p>
      <w:pPr>
        <w:pStyle w:val="Hebrew"/>
      </w:pPr>
      <w:r>
        <w:rPr>
          <w:color w:val="FF0000"/>
          <w:vertAlign w:val="superscript"/>
          <w:rtl/>
        </w:rPr>
        <w:t>34074</w:t>
      </w:r>
      <w:r>
        <w:rPr>
          <w:rFonts w:ascii="Times New Roman" w:hAnsi="Times New Roman"/>
          <w:color w:val="828282"/>
          <w:rtl/>
        </w:rPr>
        <w:t>וְ</w:t>
      </w:r>
      <w:r>
        <w:rPr>
          <w:color w:val="FF0000"/>
          <w:vertAlign w:val="superscript"/>
          <w:rtl/>
        </w:rPr>
        <w:t>34075</w:t>
      </w:r>
      <w:r>
        <w:rPr>
          <w:rFonts w:ascii="Times New Roman" w:hAnsi="Times New Roman"/>
          <w:color w:val="828282"/>
          <w:rtl/>
        </w:rPr>
        <w:t xml:space="preserve">יַ֖עַל </w:t>
      </w:r>
      <w:r>
        <w:rPr>
          <w:color w:val="FF0000"/>
          <w:vertAlign w:val="superscript"/>
          <w:rtl/>
        </w:rPr>
        <w:t>34076</w:t>
      </w:r>
      <w:r>
        <w:rPr>
          <w:rFonts w:ascii="Times New Roman" w:hAnsi="Times New Roman"/>
          <w:color w:val="828282"/>
          <w:rtl/>
        </w:rPr>
        <w:t>עַל־</w:t>
      </w:r>
      <w:r>
        <w:rPr>
          <w:color w:val="FF0000"/>
          <w:vertAlign w:val="superscript"/>
          <w:rtl/>
        </w:rPr>
        <w:t>34077</w:t>
      </w:r>
      <w:r>
        <w:rPr>
          <w:rFonts w:ascii="Times New Roman" w:hAnsi="Times New Roman"/>
          <w:color w:val="828282"/>
          <w:rtl/>
        </w:rPr>
        <w:t xml:space="preserve">אֶ֣רֶץ </w:t>
      </w:r>
      <w:r>
        <w:rPr>
          <w:color w:val="FF0000"/>
          <w:vertAlign w:val="superscript"/>
          <w:rtl/>
        </w:rPr>
        <w:t>34078</w:t>
      </w:r>
      <w:r>
        <w:rPr>
          <w:rFonts w:ascii="Times New Roman" w:hAnsi="Times New Roman"/>
          <w:color w:val="828282"/>
          <w:rtl/>
        </w:rPr>
        <w:t xml:space="preserve">מִצְרָ֑יִם </w:t>
      </w:r>
    </w:p>
    <w:p>
      <w:pPr>
        <w:pStyle w:val="Hebrew"/>
      </w:pPr>
      <w:r>
        <w:rPr>
          <w:color w:val="828282"/>
        </w:rPr>
        <w:t xml:space="preserve">וַיֹּ֨אמֶר יְהוָ֜ה אֶל־מֹשֶׁ֗ה נְטֵ֨ה יָדְךָ֜ עַל־אֶ֤רֶץ מִצְרַ֨יִם֙ בָּֽאַרְבֶּ֔ה וְיַ֖עַל עַל־אֶ֣רֶץ מִצְרָ֑יִם וְיֹאכַל֙ אֶת־כָּל־עֵ֣שֶׂב הָאָ֔רֶץ אֵ֛ת כָּל־אֲשֶׁ֥ר הִשְׁאִ֖יר הַבָּרָֽד׃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00a8c9d7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0c4c34bf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8ef287f1</w:t>
            </w:r>
          </w:p>
        </w:tc>
        <w:tc>
          <w:tcPr>
            <w:tcW w:type="auto" w:w="1728"/>
          </w:tcPr>
          <w:p>
            <w:r>
              <w:t>tense</w:t>
            </w:r>
          </w:p>
        </w:tc>
        <w:tc>
          <w:tcPr>
            <w:tcW w:type="auto" w:w="1728"/>
          </w:tcPr>
          <w:p>
            <w:r>
              <w:t>verb</w:t>
            </w:r>
          </w:p>
        </w:tc>
        <w:tc>
          <w:tcPr>
            <w:tcW w:type="auto" w:w="1728"/>
          </w:tcPr>
          <w:p>
            <w:r>
              <w:t xml:space="preserve">יַ֖עַל </w:t>
            </w:r>
          </w:p>
        </w:tc>
        <w:tc>
          <w:tcPr>
            <w:tcW w:type="auto" w:w="1728"/>
          </w:tcPr>
          <w:p>
            <w:r>
              <w:t>mod</w:t>
            </w:r>
          </w:p>
        </w:tc>
      </w:tr>
    </w:tbl>
    <w:p>
      <w:r>
        <w:br/>
      </w:r>
    </w:p>
    <w:p>
      <w:pPr>
        <w:pStyle w:val="Reference"/>
      </w:pPr>
      <w:hyperlink r:id="rId436">
        <w:r>
          <w:rPr/>
          <w:t>Exodus 10:13</w:t>
        </w:r>
      </w:hyperlink>
    </w:p>
    <w:p>
      <w:pPr>
        <w:pStyle w:val="Hebrew"/>
      </w:pPr>
      <w:r>
        <w:t xml:space="preserve">וְר֨וּחַ֙ הַקָּדִ֔ים נָשָׂ֖א אֶת־הָאַרְבֶּֽה׃ </w:t>
      </w:r>
    </w:p>
    <w:p>
      <w:pPr>
        <w:pStyle w:val="Hebrew"/>
      </w:pPr>
      <w:r>
        <w:rPr>
          <w:color w:val="FF0000"/>
          <w:vertAlign w:val="superscript"/>
          <w:rtl/>
        </w:rPr>
        <w:t>34120</w:t>
      </w:r>
      <w:r>
        <w:rPr>
          <w:rFonts w:ascii="Times New Roman" w:hAnsi="Times New Roman"/>
          <w:color w:val="828282"/>
          <w:rtl/>
        </w:rPr>
        <w:t>וְ</w:t>
      </w:r>
      <w:r>
        <w:rPr>
          <w:color w:val="FF0000"/>
          <w:vertAlign w:val="superscript"/>
          <w:rtl/>
        </w:rPr>
        <w:t>34121</w:t>
      </w:r>
      <w:r>
        <w:rPr>
          <w:rFonts w:ascii="Times New Roman" w:hAnsi="Times New Roman"/>
          <w:color w:val="828282"/>
          <w:rtl/>
        </w:rPr>
        <w:t xml:space="preserve">ר֨וּחַ֙ </w:t>
      </w:r>
      <w:r>
        <w:rPr>
          <w:color w:val="FF0000"/>
          <w:vertAlign w:val="superscript"/>
          <w:rtl/>
        </w:rPr>
        <w:t>34122</w:t>
      </w:r>
      <w:r>
        <w:rPr>
          <w:rFonts w:ascii="Times New Roman" w:hAnsi="Times New Roman"/>
          <w:color w:val="828282"/>
          <w:rtl/>
        </w:rPr>
        <w:t>הַ</w:t>
      </w:r>
      <w:r>
        <w:rPr>
          <w:color w:val="FF0000"/>
          <w:vertAlign w:val="superscript"/>
          <w:rtl/>
        </w:rPr>
        <w:t>34123</w:t>
      </w:r>
      <w:r>
        <w:rPr>
          <w:rFonts w:ascii="Times New Roman" w:hAnsi="Times New Roman"/>
          <w:color w:val="828282"/>
          <w:rtl/>
        </w:rPr>
        <w:t xml:space="preserve">קָּדִ֔ים </w:t>
      </w:r>
      <w:r>
        <w:rPr>
          <w:color w:val="FF0000"/>
          <w:vertAlign w:val="superscript"/>
          <w:rtl/>
        </w:rPr>
        <w:t>34124</w:t>
      </w:r>
      <w:r>
        <w:rPr>
          <w:rFonts w:ascii="Times New Roman" w:hAnsi="Times New Roman"/>
          <w:color w:val="828282"/>
          <w:rtl/>
        </w:rPr>
        <w:t xml:space="preserve">נָשָׂ֖א </w:t>
      </w:r>
      <w:r>
        <w:rPr>
          <w:color w:val="FF0000"/>
          <w:vertAlign w:val="superscript"/>
          <w:rtl/>
        </w:rPr>
        <w:t>34125</w:t>
      </w:r>
      <w:r>
        <w:rPr>
          <w:rFonts w:ascii="Times New Roman" w:hAnsi="Times New Roman"/>
          <w:color w:val="828282"/>
          <w:rtl/>
        </w:rPr>
        <w:t>אֶת־</w:t>
      </w:r>
      <w:r>
        <w:rPr>
          <w:color w:val="FF0000"/>
          <w:vertAlign w:val="superscript"/>
          <w:rtl/>
        </w:rPr>
        <w:t>34126</w:t>
      </w:r>
      <w:r>
        <w:rPr>
          <w:rFonts w:ascii="Times New Roman" w:hAnsi="Times New Roman"/>
          <w:color w:val="828282"/>
          <w:rtl/>
        </w:rPr>
        <w:t>הָ</w:t>
      </w:r>
      <w:r>
        <w:rPr>
          <w:color w:val="FF0000"/>
          <w:vertAlign w:val="superscript"/>
          <w:rtl/>
        </w:rPr>
        <w:t>34127</w:t>
      </w:r>
      <w:r>
        <w:rPr>
          <w:rFonts w:ascii="Times New Roman" w:hAnsi="Times New Roman"/>
          <w:color w:val="828282"/>
          <w:rtl/>
        </w:rPr>
        <w:t xml:space="preserve">אַרְבֶּֽה׃ </w:t>
      </w:r>
    </w:p>
    <w:p>
      <w:pPr>
        <w:pStyle w:val="Hebrew"/>
      </w:pPr>
      <w:r>
        <w:rPr>
          <w:color w:val="828282"/>
        </w:rPr>
        <w:t xml:space="preserve">וַיֵּ֨ט מֹשֶׁ֣ה אֶת־מַטֵּהוּ֮ עַל־אֶ֣רֶץ מִצְרַיִם֒ וַֽיהוָ֗ה נִהַ֤ג ר֥וּחַ קָדִים֙ בָּאָ֔רֶץ כָּל־הַיֹּ֥ום הַה֖וּא וְכָל־הַלָּ֑יְלָה הַבֹּ֣קֶר הָיָ֔ה וְר֨וּחַ֙ הַקָּדִ֔ים נָשָׂ֖א אֶת־הָאַרְבֶּֽה׃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fccc37d9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e9574c22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24e10b52</w:t>
            </w:r>
          </w:p>
        </w:tc>
        <w:tc>
          <w:tcPr>
            <w:tcW w:type="auto" w:w="1728"/>
          </w:tcPr>
          <w:p>
            <w:r>
              <w:t>tense</w:t>
            </w:r>
          </w:p>
        </w:tc>
        <w:tc>
          <w:tcPr>
            <w:tcW w:type="auto" w:w="1728"/>
          </w:tcPr>
          <w:p>
            <w:r>
              <w:t>verb</w:t>
            </w:r>
          </w:p>
        </w:tc>
        <w:tc>
          <w:tcPr>
            <w:tcW w:type="auto" w:w="1728"/>
          </w:tcPr>
          <w:p>
            <w:r>
              <w:t xml:space="preserve">נָשָׂ֖א </w:t>
            </w:r>
          </w:p>
        </w:tc>
        <w:tc>
          <w:tcPr>
            <w:tcW w:type="auto" w:w="1728"/>
          </w:tcPr>
          <w:p>
            <w:r>
              <w:t>past perf</w:t>
            </w:r>
          </w:p>
        </w:tc>
      </w:tr>
    </w:tbl>
    <w:p>
      <w:r>
        <w:br/>
      </w:r>
    </w:p>
    <w:p>
      <w:pPr>
        <w:pStyle w:val="Reference"/>
      </w:pPr>
      <w:hyperlink r:id="rId437">
        <w:r>
          <w:rPr/>
          <w:t>Exodus 10:14</w:t>
        </w:r>
      </w:hyperlink>
    </w:p>
    <w:p>
      <w:pPr>
        <w:pStyle w:val="Hebrew"/>
      </w:pPr>
      <w:r>
        <w:t xml:space="preserve">וַיַּ֣עַל הָֽאַרְבֶּ֗ה עַ֚ל כָּל־אֶ֣רֶץ מִצְרַ֔יִם </w:t>
      </w:r>
    </w:p>
    <w:p>
      <w:pPr>
        <w:pStyle w:val="Hebrew"/>
      </w:pPr>
      <w:r>
        <w:rPr>
          <w:color w:val="FF0000"/>
          <w:vertAlign w:val="superscript"/>
          <w:rtl/>
        </w:rPr>
        <w:t>34128</w:t>
      </w:r>
      <w:r>
        <w:rPr>
          <w:rFonts w:ascii="Times New Roman" w:hAnsi="Times New Roman"/>
          <w:color w:val="828282"/>
          <w:rtl/>
        </w:rPr>
        <w:t>וַ</w:t>
      </w:r>
      <w:r>
        <w:rPr>
          <w:color w:val="FF0000"/>
          <w:vertAlign w:val="superscript"/>
          <w:rtl/>
        </w:rPr>
        <w:t>34129</w:t>
      </w:r>
      <w:r>
        <w:rPr>
          <w:rFonts w:ascii="Times New Roman" w:hAnsi="Times New Roman"/>
          <w:color w:val="828282"/>
          <w:rtl/>
        </w:rPr>
        <w:t xml:space="preserve">יַּ֣עַל </w:t>
      </w:r>
      <w:r>
        <w:rPr>
          <w:color w:val="FF0000"/>
          <w:vertAlign w:val="superscript"/>
          <w:rtl/>
        </w:rPr>
        <w:t>34130</w:t>
      </w:r>
      <w:r>
        <w:rPr>
          <w:rFonts w:ascii="Times New Roman" w:hAnsi="Times New Roman"/>
          <w:color w:val="828282"/>
          <w:rtl/>
        </w:rPr>
        <w:t>הָֽ</w:t>
      </w:r>
      <w:r>
        <w:rPr>
          <w:color w:val="FF0000"/>
          <w:vertAlign w:val="superscript"/>
          <w:rtl/>
        </w:rPr>
        <w:t>34131</w:t>
      </w:r>
      <w:r>
        <w:rPr>
          <w:rFonts w:ascii="Times New Roman" w:hAnsi="Times New Roman"/>
          <w:color w:val="828282"/>
          <w:rtl/>
        </w:rPr>
        <w:t xml:space="preserve">אַרְבֶּ֗ה </w:t>
      </w:r>
      <w:r>
        <w:rPr>
          <w:color w:val="FF0000"/>
          <w:vertAlign w:val="superscript"/>
          <w:rtl/>
        </w:rPr>
        <w:t>34132</w:t>
      </w:r>
      <w:r>
        <w:rPr>
          <w:rFonts w:ascii="Times New Roman" w:hAnsi="Times New Roman"/>
          <w:color w:val="828282"/>
          <w:rtl/>
        </w:rPr>
        <w:t xml:space="preserve">עַ֚ל </w:t>
      </w:r>
      <w:r>
        <w:rPr>
          <w:color w:val="FF0000"/>
          <w:vertAlign w:val="superscript"/>
          <w:rtl/>
        </w:rPr>
        <w:t>34133</w:t>
      </w:r>
      <w:r>
        <w:rPr>
          <w:rFonts w:ascii="Times New Roman" w:hAnsi="Times New Roman"/>
          <w:color w:val="828282"/>
          <w:rtl/>
        </w:rPr>
        <w:t>כָּל־</w:t>
      </w:r>
      <w:r>
        <w:rPr>
          <w:color w:val="FF0000"/>
          <w:vertAlign w:val="superscript"/>
          <w:rtl/>
        </w:rPr>
        <w:t>34134</w:t>
      </w:r>
      <w:r>
        <w:rPr>
          <w:rFonts w:ascii="Times New Roman" w:hAnsi="Times New Roman"/>
          <w:color w:val="828282"/>
          <w:rtl/>
        </w:rPr>
        <w:t xml:space="preserve">אֶ֣רֶץ </w:t>
      </w:r>
      <w:r>
        <w:rPr>
          <w:color w:val="FF0000"/>
          <w:vertAlign w:val="superscript"/>
          <w:rtl/>
        </w:rPr>
        <w:t>34135</w:t>
      </w:r>
      <w:r>
        <w:rPr>
          <w:rFonts w:ascii="Times New Roman" w:hAnsi="Times New Roman"/>
          <w:color w:val="828282"/>
          <w:rtl/>
        </w:rPr>
        <w:t xml:space="preserve">מִצְרַ֔יִם </w:t>
      </w:r>
    </w:p>
    <w:p>
      <w:pPr>
        <w:pStyle w:val="Hebrew"/>
      </w:pPr>
      <w:r>
        <w:rPr>
          <w:color w:val="828282"/>
        </w:rPr>
        <w:t xml:space="preserve">וַיַּ֣עַל הָֽאַרְבֶּ֗ה עַ֚ל כָּל־אֶ֣רֶץ מִצְרַ֔יִם וַיָּ֕נַח בְּכֹ֖ל גְּב֣וּל מִצְרָ֑יִם כָּבֵ֣ד מְאֹ֔ד לְ֠פָנָיו לֹא־הָ֨יָה כֵ֤ן אַרְבֶּה֙ כָּמֹ֔הוּ וְאַחֲרָ֖יו לֹ֥א יִֽהְיֶה־כֵּֽן׃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1ba0dfd3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049e30f2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c5e1f88f</w:t>
            </w:r>
          </w:p>
        </w:tc>
        <w:tc>
          <w:tcPr>
            <w:tcW w:type="auto" w:w="1728"/>
          </w:tcPr>
          <w:p>
            <w:r>
              <w:t>tense</w:t>
            </w:r>
          </w:p>
        </w:tc>
        <w:tc>
          <w:tcPr>
            <w:tcW w:type="auto" w:w="1728"/>
          </w:tcPr>
          <w:p>
            <w:r>
              <w:t>verb</w:t>
            </w:r>
          </w:p>
        </w:tc>
        <w:tc>
          <w:tcPr>
            <w:tcW w:type="auto" w:w="1728"/>
          </w:tcPr>
          <w:p>
            <w:r>
              <w:t xml:space="preserve">יַּ֣עַל </w:t>
            </w:r>
          </w:p>
        </w:tc>
        <w:tc>
          <w:tcPr>
            <w:tcW w:type="auto" w:w="1728"/>
          </w:tcPr>
          <w:p>
            <w:r>
              <w:t>past</w:t>
            </w:r>
          </w:p>
        </w:tc>
      </w:tr>
    </w:tbl>
    <w:p>
      <w:r>
        <w:br/>
      </w:r>
    </w:p>
    <w:p>
      <w:pPr>
        <w:pStyle w:val="Reference"/>
      </w:pPr>
      <w:hyperlink r:id="rId438">
        <w:r>
          <w:rPr/>
          <w:t>Exodus 10:18</w:t>
        </w:r>
      </w:hyperlink>
    </w:p>
    <w:p>
      <w:pPr>
        <w:pStyle w:val="Hebrew"/>
      </w:pPr>
      <w:r>
        <w:t xml:space="preserve">וַיֶּעְתַּ֖ר אֶל־יְהוָֽה׃ </w:t>
      </w:r>
    </w:p>
    <w:p>
      <w:pPr>
        <w:pStyle w:val="Hebrew"/>
      </w:pPr>
      <w:r>
        <w:rPr>
          <w:color w:val="FF0000"/>
          <w:vertAlign w:val="superscript"/>
          <w:rtl/>
        </w:rPr>
        <w:t>34247</w:t>
      </w:r>
      <w:r>
        <w:rPr>
          <w:rFonts w:ascii="Times New Roman" w:hAnsi="Times New Roman"/>
          <w:color w:val="828282"/>
          <w:rtl/>
        </w:rPr>
        <w:t>וַ</w:t>
      </w:r>
      <w:r>
        <w:rPr>
          <w:color w:val="FF0000"/>
          <w:vertAlign w:val="superscript"/>
          <w:rtl/>
        </w:rPr>
        <w:t>34248</w:t>
      </w:r>
      <w:r>
        <w:rPr>
          <w:rFonts w:ascii="Times New Roman" w:hAnsi="Times New Roman"/>
          <w:color w:val="828282"/>
          <w:rtl/>
        </w:rPr>
        <w:t xml:space="preserve">יֶּעְתַּ֖ר </w:t>
      </w:r>
      <w:r>
        <w:rPr>
          <w:color w:val="FF0000"/>
          <w:vertAlign w:val="superscript"/>
          <w:rtl/>
        </w:rPr>
        <w:t>34249</w:t>
      </w:r>
      <w:r>
        <w:rPr>
          <w:rFonts w:ascii="Times New Roman" w:hAnsi="Times New Roman"/>
          <w:color w:val="828282"/>
          <w:rtl/>
        </w:rPr>
        <w:t>אֶל־</w:t>
      </w:r>
      <w:r>
        <w:rPr>
          <w:color w:val="FF0000"/>
          <w:vertAlign w:val="superscript"/>
          <w:rtl/>
        </w:rPr>
        <w:t>34250</w:t>
      </w:r>
      <w:r>
        <w:rPr>
          <w:rFonts w:ascii="Times New Roman" w:hAnsi="Times New Roman"/>
          <w:color w:val="828282"/>
          <w:rtl/>
        </w:rPr>
        <w:t xml:space="preserve">יְהוָֽה׃ </w:t>
      </w:r>
    </w:p>
    <w:p>
      <w:pPr>
        <w:pStyle w:val="Hebrew"/>
      </w:pPr>
      <w:r>
        <w:rPr>
          <w:color w:val="828282"/>
        </w:rPr>
        <w:t xml:space="preserve">וַיֵּצֵ֖א מֵעִ֣ם פַּרְעֹ֑ה וַיֶּעְתַּ֖ר אֶל־יְהוָֽה׃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23f32495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1bbd5806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efd94912</w:t>
            </w:r>
          </w:p>
        </w:tc>
        <w:tc>
          <w:tcPr>
            <w:tcW w:type="auto" w:w="1728"/>
          </w:tcPr>
          <w:p>
            <w:r>
              <w:t>tense</w:t>
            </w:r>
          </w:p>
        </w:tc>
        <w:tc>
          <w:tcPr>
            <w:tcW w:type="auto" w:w="1728"/>
          </w:tcPr>
          <w:p>
            <w:r>
              <w:t>verb</w:t>
            </w:r>
          </w:p>
        </w:tc>
        <w:tc>
          <w:tcPr>
            <w:tcW w:type="auto" w:w="1728"/>
          </w:tcPr>
          <w:p>
            <w:r>
              <w:t xml:space="preserve">יֶּעְתַּ֖ר </w:t>
            </w:r>
          </w:p>
        </w:tc>
        <w:tc>
          <w:tcPr>
            <w:tcW w:type="auto" w:w="1728"/>
          </w:tcPr>
          <w:p>
            <w:r>
              <w:t>past</w:t>
            </w:r>
          </w:p>
        </w:tc>
      </w:tr>
    </w:tbl>
    <w:p>
      <w:r>
        <w:br/>
      </w:r>
    </w:p>
    <w:p>
      <w:pPr>
        <w:pStyle w:val="Reference"/>
      </w:pPr>
      <w:hyperlink r:id="rId439">
        <w:r>
          <w:rPr/>
          <w:t>Exodus 10:21</w:t>
        </w:r>
      </w:hyperlink>
    </w:p>
    <w:p>
      <w:pPr>
        <w:pStyle w:val="Hebrew"/>
      </w:pPr>
      <w:r>
        <w:t xml:space="preserve">וִ֥יהִי חֹ֖שֶׁךְ עַל־אֶ֣רֶץ מִצְרָ֑יִם </w:t>
      </w:r>
    </w:p>
    <w:p>
      <w:pPr>
        <w:pStyle w:val="Hebrew"/>
      </w:pPr>
      <w:r>
        <w:rPr>
          <w:color w:val="FF0000"/>
          <w:vertAlign w:val="superscript"/>
          <w:rtl/>
        </w:rPr>
        <w:t>34297</w:t>
      </w:r>
      <w:r>
        <w:rPr>
          <w:rFonts w:ascii="Times New Roman" w:hAnsi="Times New Roman"/>
          <w:color w:val="828282"/>
          <w:rtl/>
        </w:rPr>
        <w:t>וִ֥</w:t>
      </w:r>
      <w:r>
        <w:rPr>
          <w:color w:val="FF0000"/>
          <w:vertAlign w:val="superscript"/>
          <w:rtl/>
        </w:rPr>
        <w:t>34298</w:t>
      </w:r>
      <w:r>
        <w:rPr>
          <w:rFonts w:ascii="Times New Roman" w:hAnsi="Times New Roman"/>
          <w:color w:val="828282"/>
          <w:rtl/>
        </w:rPr>
        <w:t xml:space="preserve">יהִי </w:t>
      </w:r>
      <w:r>
        <w:rPr>
          <w:color w:val="FF0000"/>
          <w:vertAlign w:val="superscript"/>
          <w:rtl/>
        </w:rPr>
        <w:t>34299</w:t>
      </w:r>
      <w:r>
        <w:rPr>
          <w:rFonts w:ascii="Times New Roman" w:hAnsi="Times New Roman"/>
          <w:color w:val="828282"/>
          <w:rtl/>
        </w:rPr>
        <w:t xml:space="preserve">חֹ֖שֶׁךְ </w:t>
      </w:r>
      <w:r>
        <w:rPr>
          <w:color w:val="FF0000"/>
          <w:vertAlign w:val="superscript"/>
          <w:rtl/>
        </w:rPr>
        <w:t>34300</w:t>
      </w:r>
      <w:r>
        <w:rPr>
          <w:rFonts w:ascii="Times New Roman" w:hAnsi="Times New Roman"/>
          <w:color w:val="828282"/>
          <w:rtl/>
        </w:rPr>
        <w:t>עַל־</w:t>
      </w:r>
      <w:r>
        <w:rPr>
          <w:color w:val="FF0000"/>
          <w:vertAlign w:val="superscript"/>
          <w:rtl/>
        </w:rPr>
        <w:t>34301</w:t>
      </w:r>
      <w:r>
        <w:rPr>
          <w:rFonts w:ascii="Times New Roman" w:hAnsi="Times New Roman"/>
          <w:color w:val="828282"/>
          <w:rtl/>
        </w:rPr>
        <w:t xml:space="preserve">אֶ֣רֶץ </w:t>
      </w:r>
      <w:r>
        <w:rPr>
          <w:color w:val="FF0000"/>
          <w:vertAlign w:val="superscript"/>
          <w:rtl/>
        </w:rPr>
        <w:t>34302</w:t>
      </w:r>
      <w:r>
        <w:rPr>
          <w:rFonts w:ascii="Times New Roman" w:hAnsi="Times New Roman"/>
          <w:color w:val="828282"/>
          <w:rtl/>
        </w:rPr>
        <w:t xml:space="preserve">מִצְרָ֑יִם </w:t>
      </w:r>
    </w:p>
    <w:p>
      <w:pPr>
        <w:pStyle w:val="Hebrew"/>
      </w:pPr>
      <w:r>
        <w:rPr>
          <w:color w:val="828282"/>
        </w:rPr>
        <w:t xml:space="preserve">וַיֹּ֨אמֶר יְהוָ֜ה אֶל־מֹשֶׁ֗ה נְטֵ֤ה יָֽדְךָ֙ עַל־הַשָּׁמַ֔יִם וִ֥יהִי חֹ֖שֶׁךְ עַל־אֶ֣רֶץ מִצְרָ֑יִם וְיָמֵ֖שׁ חֹֽשֶׁךְ׃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de1f211b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cbb4a44e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37c896b1</w:t>
            </w:r>
          </w:p>
        </w:tc>
        <w:tc>
          <w:tcPr>
            <w:tcW w:type="auto" w:w="1728"/>
          </w:tcPr>
          <w:p>
            <w:r>
              <w:t>tense</w:t>
            </w:r>
          </w:p>
        </w:tc>
        <w:tc>
          <w:tcPr>
            <w:tcW w:type="auto" w:w="1728"/>
          </w:tcPr>
          <w:p>
            <w:r>
              <w:t>verb</w:t>
            </w:r>
          </w:p>
        </w:tc>
        <w:tc>
          <w:tcPr>
            <w:tcW w:type="auto" w:w="1728"/>
          </w:tcPr>
          <w:p>
            <w:r>
              <w:t xml:space="preserve">יהִי </w:t>
            </w:r>
          </w:p>
        </w:tc>
        <w:tc>
          <w:tcPr>
            <w:tcW w:type="auto" w:w="1728"/>
          </w:tcPr>
          <w:p>
            <w:r>
              <w:t>mod</w:t>
            </w:r>
          </w:p>
        </w:tc>
      </w:tr>
    </w:tbl>
    <w:p>
      <w:r>
        <w:br/>
      </w:r>
    </w:p>
    <w:p>
      <w:pPr>
        <w:pStyle w:val="Reference"/>
      </w:pPr>
      <w:hyperlink r:id="rId440">
        <w:r>
          <w:rPr/>
          <w:t>Exodus 10:23</w:t>
        </w:r>
      </w:hyperlink>
    </w:p>
    <w:p>
      <w:pPr>
        <w:pStyle w:val="Hebrew"/>
      </w:pPr>
      <w:r>
        <w:t xml:space="preserve">וּֽלְכָל־בְּנֵ֧י יִשְׂרָאֵ֛ל הָ֥יָה אֹ֖ור בְּמֹושְׁבֹתָֽם׃ </w:t>
      </w:r>
    </w:p>
    <w:p>
      <w:pPr>
        <w:pStyle w:val="Hebrew"/>
      </w:pPr>
      <w:r>
        <w:rPr>
          <w:color w:val="FF0000"/>
          <w:vertAlign w:val="superscript"/>
          <w:rtl/>
        </w:rPr>
        <w:t>34337</w:t>
      </w:r>
      <w:r>
        <w:rPr>
          <w:rFonts w:ascii="Times New Roman" w:hAnsi="Times New Roman"/>
          <w:color w:val="828282"/>
          <w:rtl/>
        </w:rPr>
        <w:t>וּֽ</w:t>
      </w:r>
      <w:r>
        <w:rPr>
          <w:color w:val="FF0000"/>
          <w:vertAlign w:val="superscript"/>
          <w:rtl/>
        </w:rPr>
        <w:t>34338</w:t>
      </w:r>
      <w:r>
        <w:rPr>
          <w:rFonts w:ascii="Times New Roman" w:hAnsi="Times New Roman"/>
          <w:color w:val="828282"/>
          <w:rtl/>
        </w:rPr>
        <w:t>לְ</w:t>
      </w:r>
      <w:r>
        <w:rPr>
          <w:color w:val="FF0000"/>
          <w:vertAlign w:val="superscript"/>
          <w:rtl/>
        </w:rPr>
        <w:t>34339</w:t>
      </w:r>
      <w:r>
        <w:rPr>
          <w:rFonts w:ascii="Times New Roman" w:hAnsi="Times New Roman"/>
          <w:color w:val="828282"/>
          <w:rtl/>
        </w:rPr>
        <w:t>כָל־</w:t>
      </w:r>
      <w:r>
        <w:rPr>
          <w:color w:val="FF0000"/>
          <w:vertAlign w:val="superscript"/>
          <w:rtl/>
        </w:rPr>
        <w:t>34340</w:t>
      </w:r>
      <w:r>
        <w:rPr>
          <w:rFonts w:ascii="Times New Roman" w:hAnsi="Times New Roman"/>
          <w:color w:val="828282"/>
          <w:rtl/>
        </w:rPr>
        <w:t xml:space="preserve">בְּנֵ֧י </w:t>
      </w:r>
      <w:r>
        <w:rPr>
          <w:color w:val="FF0000"/>
          <w:vertAlign w:val="superscript"/>
          <w:rtl/>
        </w:rPr>
        <w:t>34341</w:t>
      </w:r>
      <w:r>
        <w:rPr>
          <w:rFonts w:ascii="Times New Roman" w:hAnsi="Times New Roman"/>
          <w:color w:val="828282"/>
          <w:rtl/>
        </w:rPr>
        <w:t xml:space="preserve">יִשְׂרָאֵ֛ל </w:t>
      </w:r>
      <w:r>
        <w:rPr>
          <w:color w:val="FF0000"/>
          <w:vertAlign w:val="superscript"/>
          <w:rtl/>
        </w:rPr>
        <w:t>34342</w:t>
      </w:r>
      <w:r>
        <w:rPr>
          <w:rFonts w:ascii="Times New Roman" w:hAnsi="Times New Roman"/>
          <w:color w:val="828282"/>
          <w:rtl/>
        </w:rPr>
        <w:t xml:space="preserve">הָ֥יָה </w:t>
      </w:r>
      <w:r>
        <w:rPr>
          <w:color w:val="FF0000"/>
          <w:vertAlign w:val="superscript"/>
          <w:rtl/>
        </w:rPr>
        <w:t>34343</w:t>
      </w:r>
      <w:r>
        <w:rPr>
          <w:rFonts w:ascii="Times New Roman" w:hAnsi="Times New Roman"/>
          <w:color w:val="828282"/>
          <w:rtl/>
        </w:rPr>
        <w:t xml:space="preserve">אֹ֖ור </w:t>
      </w:r>
      <w:r>
        <w:rPr>
          <w:color w:val="FF0000"/>
          <w:vertAlign w:val="superscript"/>
          <w:rtl/>
        </w:rPr>
        <w:t>34344</w:t>
      </w:r>
      <w:r>
        <w:rPr>
          <w:rFonts w:ascii="Times New Roman" w:hAnsi="Times New Roman"/>
          <w:color w:val="828282"/>
          <w:rtl/>
        </w:rPr>
        <w:t>בְּ</w:t>
      </w:r>
      <w:r>
        <w:rPr>
          <w:color w:val="FF0000"/>
          <w:vertAlign w:val="superscript"/>
          <w:rtl/>
        </w:rPr>
        <w:t>34345</w:t>
      </w:r>
      <w:r>
        <w:rPr>
          <w:rFonts w:ascii="Times New Roman" w:hAnsi="Times New Roman"/>
          <w:color w:val="828282"/>
          <w:rtl/>
        </w:rPr>
        <w:t xml:space="preserve">מֹושְׁבֹתָֽם׃ </w:t>
      </w:r>
    </w:p>
    <w:p>
      <w:pPr>
        <w:pStyle w:val="Hebrew"/>
      </w:pPr>
      <w:r>
        <w:rPr>
          <w:color w:val="828282"/>
        </w:rPr>
        <w:t xml:space="preserve">לֹֽא־רָא֞וּ אִ֣ישׁ אֶת־אָחִ֗יו וְלֹא־קָ֛מוּ אִ֥ישׁ מִתַּחְתָּ֖יו שְׁלֹ֣שֶׁת יָמִ֑ים וּֽלְכָל־בְּנֵ֧י יִשְׂרָאֵ֛ל הָ֥יָה אֹ֖ור בְּמֹושְׁבֹתָֽם׃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57cfe2d8</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a16c2c61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cb695fae</w:t>
            </w:r>
          </w:p>
        </w:tc>
        <w:tc>
          <w:tcPr>
            <w:tcW w:type="auto" w:w="1728"/>
          </w:tcPr>
          <w:p>
            <w:r>
              <w:t>tense</w:t>
            </w:r>
          </w:p>
        </w:tc>
        <w:tc>
          <w:tcPr>
            <w:tcW w:type="auto" w:w="1728"/>
          </w:tcPr>
          <w:p>
            <w:r>
              <w:t>verb</w:t>
            </w:r>
          </w:p>
        </w:tc>
        <w:tc>
          <w:tcPr>
            <w:tcW w:type="auto" w:w="1728"/>
          </w:tcPr>
          <w:p>
            <w:r>
              <w:t xml:space="preserve">הָ֥יָה </w:t>
            </w:r>
          </w:p>
        </w:tc>
        <w:tc>
          <w:tcPr>
            <w:tcW w:type="auto" w:w="1728"/>
          </w:tcPr>
          <w:p>
            <w:r>
              <w:t>past</w:t>
            </w:r>
          </w:p>
        </w:tc>
      </w:tr>
    </w:tbl>
    <w:p>
      <w:r>
        <w:br/>
      </w:r>
    </w:p>
    <w:p>
      <w:pPr>
        <w:pStyle w:val="Reference"/>
      </w:pPr>
      <w:hyperlink r:id="rId441">
        <w:r>
          <w:rPr/>
          <w:t>Exodus 10:25</w:t>
        </w:r>
      </w:hyperlink>
    </w:p>
    <w:p>
      <w:pPr>
        <w:pStyle w:val="Hebrew"/>
      </w:pPr>
      <w:r>
        <w:t xml:space="preserve">גַּם־אַתָּ֛ה תִּתֵּ֥ן בְּיָדֵ֖נוּ זְבָחִ֣ים וְעֹלֹ֑ות </w:t>
      </w:r>
    </w:p>
    <w:p>
      <w:pPr>
        <w:pStyle w:val="Hebrew"/>
      </w:pPr>
      <w:r>
        <w:rPr>
          <w:color w:val="FF0000"/>
          <w:vertAlign w:val="superscript"/>
          <w:rtl/>
        </w:rPr>
        <w:t>34369</w:t>
      </w:r>
      <w:r>
        <w:rPr>
          <w:rFonts w:ascii="Times New Roman" w:hAnsi="Times New Roman"/>
          <w:color w:val="828282"/>
          <w:rtl/>
        </w:rPr>
        <w:t>גַּם־</w:t>
      </w:r>
      <w:r>
        <w:rPr>
          <w:color w:val="FF0000"/>
          <w:vertAlign w:val="superscript"/>
          <w:rtl/>
        </w:rPr>
        <w:t>34370</w:t>
      </w:r>
      <w:r>
        <w:rPr>
          <w:rFonts w:ascii="Times New Roman" w:hAnsi="Times New Roman"/>
          <w:color w:val="828282"/>
          <w:rtl/>
        </w:rPr>
        <w:t xml:space="preserve">אַתָּ֛ה </w:t>
      </w:r>
      <w:r>
        <w:rPr>
          <w:color w:val="FF0000"/>
          <w:vertAlign w:val="superscript"/>
          <w:rtl/>
        </w:rPr>
        <w:t>34371</w:t>
      </w:r>
      <w:r>
        <w:rPr>
          <w:rFonts w:ascii="Times New Roman" w:hAnsi="Times New Roman"/>
          <w:color w:val="828282"/>
          <w:rtl/>
        </w:rPr>
        <w:t xml:space="preserve">תִּתֵּ֥ן </w:t>
      </w:r>
      <w:r>
        <w:rPr>
          <w:color w:val="FF0000"/>
          <w:vertAlign w:val="superscript"/>
          <w:rtl/>
        </w:rPr>
        <w:t>34372</w:t>
      </w:r>
      <w:r>
        <w:rPr>
          <w:rFonts w:ascii="Times New Roman" w:hAnsi="Times New Roman"/>
          <w:color w:val="828282"/>
          <w:rtl/>
        </w:rPr>
        <w:t>בְּ</w:t>
      </w:r>
      <w:r>
        <w:rPr>
          <w:color w:val="FF0000"/>
          <w:vertAlign w:val="superscript"/>
          <w:rtl/>
        </w:rPr>
        <w:t>34373</w:t>
      </w:r>
      <w:r>
        <w:rPr>
          <w:rFonts w:ascii="Times New Roman" w:hAnsi="Times New Roman"/>
          <w:color w:val="828282"/>
          <w:rtl/>
        </w:rPr>
        <w:t xml:space="preserve">יָדֵ֖נוּ </w:t>
      </w:r>
      <w:r>
        <w:rPr>
          <w:color w:val="FF0000"/>
          <w:vertAlign w:val="superscript"/>
          <w:rtl/>
        </w:rPr>
        <w:t>34374</w:t>
      </w:r>
      <w:r>
        <w:rPr>
          <w:rFonts w:ascii="Times New Roman" w:hAnsi="Times New Roman"/>
          <w:color w:val="828282"/>
          <w:rtl/>
        </w:rPr>
        <w:t xml:space="preserve">זְבָחִ֣ים </w:t>
      </w:r>
      <w:r>
        <w:rPr>
          <w:color w:val="FF0000"/>
          <w:vertAlign w:val="superscript"/>
          <w:rtl/>
        </w:rPr>
        <w:t>34375</w:t>
      </w:r>
      <w:r>
        <w:rPr>
          <w:rFonts w:ascii="Times New Roman" w:hAnsi="Times New Roman"/>
          <w:color w:val="828282"/>
          <w:rtl/>
        </w:rPr>
        <w:t>וְ</w:t>
      </w:r>
      <w:r>
        <w:rPr>
          <w:color w:val="FF0000"/>
          <w:vertAlign w:val="superscript"/>
          <w:rtl/>
        </w:rPr>
        <w:t>34376</w:t>
      </w:r>
      <w:r>
        <w:rPr>
          <w:rFonts w:ascii="Times New Roman" w:hAnsi="Times New Roman"/>
          <w:color w:val="828282"/>
          <w:rtl/>
        </w:rPr>
        <w:t xml:space="preserve">עֹלֹ֑ות </w:t>
      </w:r>
    </w:p>
    <w:p>
      <w:pPr>
        <w:pStyle w:val="Hebrew"/>
      </w:pPr>
      <w:r>
        <w:rPr>
          <w:color w:val="828282"/>
        </w:rPr>
        <w:t xml:space="preserve">וַיֹּ֣אמֶר מֹשֶׁ֔ה גַּם־אַתָּ֛ה תִּתֵּ֥ן בְּיָדֵ֖נוּ זְבָחִ֣ים וְעֹלֹ֑ות וְעָשִׂ֖ינוּ לַיהוָ֥ה אֱלֹהֵֽינוּ׃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dc38a0c0</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7722d682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ca9df050</w:t>
            </w:r>
          </w:p>
        </w:tc>
        <w:tc>
          <w:tcPr>
            <w:tcW w:type="auto" w:w="1728"/>
          </w:tcPr>
          <w:p>
            <w:r>
              <w:t>tense</w:t>
            </w:r>
          </w:p>
        </w:tc>
        <w:tc>
          <w:tcPr>
            <w:tcW w:type="auto" w:w="1728"/>
          </w:tcPr>
          <w:p>
            <w:r>
              <w:t>verb</w:t>
            </w:r>
          </w:p>
        </w:tc>
        <w:tc>
          <w:tcPr>
            <w:tcW w:type="auto" w:w="1728"/>
          </w:tcPr>
          <w:p>
            <w:r>
              <w:t xml:space="preserve">תִּתֵּ֥ן </w:t>
            </w:r>
          </w:p>
        </w:tc>
        <w:tc>
          <w:tcPr>
            <w:tcW w:type="auto" w:w="1728"/>
          </w:tcPr>
          <w:p>
            <w:r>
              <w:t>mod</w:t>
            </w:r>
          </w:p>
        </w:tc>
      </w:tr>
    </w:tbl>
    <w:p>
      <w:r>
        <w:br/>
      </w:r>
    </w:p>
    <w:p>
      <w:pPr>
        <w:pStyle w:val="Reference"/>
      </w:pPr>
      <w:hyperlink r:id="rId442">
        <w:r>
          <w:rPr/>
          <w:t>Exodus 10:28</w:t>
        </w:r>
      </w:hyperlink>
    </w:p>
    <w:p>
      <w:pPr>
        <w:pStyle w:val="Hebrew"/>
      </w:pPr>
      <w:r>
        <w:t xml:space="preserve">הִשָּׁ֣מֶר לְךָ֗ </w:t>
      </w:r>
    </w:p>
    <w:p>
      <w:pPr>
        <w:pStyle w:val="Hebrew"/>
      </w:pPr>
      <w:r>
        <w:rPr>
          <w:color w:val="FF0000"/>
          <w:vertAlign w:val="superscript"/>
          <w:rtl/>
        </w:rPr>
        <w:t>34427</w:t>
      </w:r>
      <w:r>
        <w:rPr>
          <w:rFonts w:ascii="Times New Roman" w:hAnsi="Times New Roman"/>
          <w:color w:val="828282"/>
          <w:rtl/>
        </w:rPr>
        <w:t xml:space="preserve">הִשָּׁ֣מֶר </w:t>
      </w:r>
      <w:r>
        <w:rPr>
          <w:color w:val="FF0000"/>
          <w:vertAlign w:val="superscript"/>
          <w:rtl/>
        </w:rPr>
        <w:t>34428</w:t>
      </w:r>
      <w:r>
        <w:rPr>
          <w:rFonts w:ascii="Times New Roman" w:hAnsi="Times New Roman"/>
          <w:color w:val="828282"/>
          <w:rtl/>
        </w:rPr>
        <w:t xml:space="preserve">לְךָ֗ </w:t>
      </w:r>
    </w:p>
    <w:p>
      <w:pPr>
        <w:pStyle w:val="Hebrew"/>
      </w:pPr>
      <w:r>
        <w:rPr>
          <w:color w:val="828282"/>
        </w:rPr>
        <w:t xml:space="preserve">וַיֹּֽאמֶר־לֹ֥ו פַרְעֹ֖ה לֵ֣ךְ מֵעָלָ֑י הִשָּׁ֣מֶר לְךָ֗ אֶל־תֹּ֨סֶף֙ רְאֹ֣ות פָּנַ֔י כִּ֗י בְּיֹ֛ום רְאֹתְךָ֥ פָנַ֖י תָּמֽוּת׃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95a5c13f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c5d0b596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8b0b563d</w:t>
            </w:r>
          </w:p>
        </w:tc>
        <w:tc>
          <w:tcPr>
            <w:tcW w:type="auto" w:w="1728"/>
          </w:tcPr>
          <w:p>
            <w:r>
              <w:t>tense</w:t>
            </w:r>
          </w:p>
        </w:tc>
        <w:tc>
          <w:tcPr>
            <w:tcW w:type="auto" w:w="1728"/>
          </w:tcPr>
          <w:p>
            <w:r>
              <w:t>verb</w:t>
            </w:r>
          </w:p>
        </w:tc>
        <w:tc>
          <w:tcPr>
            <w:tcW w:type="auto" w:w="1728"/>
          </w:tcPr>
          <w:p>
            <w:r>
              <w:t xml:space="preserve">הִשָּׁ֣מֶר </w:t>
            </w:r>
          </w:p>
        </w:tc>
        <w:tc>
          <w:tcPr>
            <w:tcW w:type="auto" w:w="1728"/>
          </w:tcPr>
          <w:p>
            <w:r>
              <w:t>impv</w:t>
            </w:r>
          </w:p>
        </w:tc>
      </w:tr>
    </w:tbl>
    <w:p>
      <w:r>
        <w:br/>
      </w:r>
    </w:p>
    <w:p>
      <w:pPr>
        <w:pStyle w:val="Reference"/>
      </w:pPr>
      <w:hyperlink r:id="rId443">
        <w:r>
          <w:rPr/>
          <w:t>Exodus 12:13</w:t>
        </w:r>
      </w:hyperlink>
    </w:p>
    <w:p>
      <w:pPr>
        <w:pStyle w:val="Hebrew"/>
      </w:pPr>
      <w:r>
        <w:t xml:space="preserve">וּפָסַחְתִּ֖י עֲלֵכֶ֑ם </w:t>
      </w:r>
    </w:p>
    <w:p>
      <w:pPr>
        <w:pStyle w:val="Hebrew"/>
      </w:pPr>
      <w:r>
        <w:rPr>
          <w:color w:val="FF0000"/>
          <w:vertAlign w:val="superscript"/>
          <w:rtl/>
        </w:rPr>
        <w:t>34952</w:t>
      </w:r>
      <w:r>
        <w:rPr>
          <w:rFonts w:ascii="Times New Roman" w:hAnsi="Times New Roman"/>
          <w:color w:val="828282"/>
          <w:rtl/>
        </w:rPr>
        <w:t>וּ</w:t>
      </w:r>
      <w:r>
        <w:rPr>
          <w:color w:val="FF0000"/>
          <w:vertAlign w:val="superscript"/>
          <w:rtl/>
        </w:rPr>
        <w:t>34953</w:t>
      </w:r>
      <w:r>
        <w:rPr>
          <w:rFonts w:ascii="Times New Roman" w:hAnsi="Times New Roman"/>
          <w:color w:val="828282"/>
          <w:rtl/>
        </w:rPr>
        <w:t xml:space="preserve">פָסַחְתִּ֖י </w:t>
      </w:r>
      <w:r>
        <w:rPr>
          <w:color w:val="FF0000"/>
          <w:vertAlign w:val="superscript"/>
          <w:rtl/>
        </w:rPr>
        <w:t>34954</w:t>
      </w:r>
      <w:r>
        <w:rPr>
          <w:rFonts w:ascii="Times New Roman" w:hAnsi="Times New Roman"/>
          <w:color w:val="828282"/>
          <w:rtl/>
        </w:rPr>
        <w:t xml:space="preserve">עֲלֵכֶ֑ם </w:t>
      </w:r>
    </w:p>
    <w:p>
      <w:pPr>
        <w:pStyle w:val="Hebrew"/>
      </w:pPr>
      <w:r>
        <w:rPr>
          <w:color w:val="828282"/>
        </w:rPr>
        <w:t xml:space="preserve">וְהָיָה֩ הַדָּ֨ם לָכֶ֜ם לְאֹ֗ת עַ֤ל הַבָּתִּים֙ אֲשֶׁ֣ר אַתֶּ֣ם שָׁ֔ם וְרָאִ֨יתִי֙ אֶת־הַדָּ֔ם וּפָסַחְתִּ֖י עֲלֵכֶ֑ם וְלֹֽא־יִֽהְיֶ֨ה בָכֶ֥ם נֶ֨גֶף֙ לְמַשְׁחִ֔ית בְּהַכֹּתִ֖י בְּאֶ֥רֶץ 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78eff42e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e3a14ab8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46f6d475</w:t>
            </w:r>
          </w:p>
        </w:tc>
        <w:tc>
          <w:tcPr>
            <w:tcW w:type="auto" w:w="1728"/>
          </w:tcPr>
          <w:p>
            <w:r>
              <w:t>tense</w:t>
            </w:r>
          </w:p>
        </w:tc>
        <w:tc>
          <w:tcPr>
            <w:tcW w:type="auto" w:w="1728"/>
          </w:tcPr>
          <w:p>
            <w:r>
              <w:t>verb</w:t>
            </w:r>
          </w:p>
        </w:tc>
        <w:tc>
          <w:tcPr>
            <w:tcW w:type="auto" w:w="1728"/>
          </w:tcPr>
          <w:p>
            <w:r>
              <w:t xml:space="preserve">פָסַחְתִּ֖י </w:t>
            </w:r>
          </w:p>
        </w:tc>
        <w:tc>
          <w:tcPr>
            <w:tcW w:type="auto" w:w="1728"/>
          </w:tcPr>
          <w:p>
            <w:r>
              <w:t>fut</w:t>
            </w:r>
          </w:p>
        </w:tc>
      </w:tr>
    </w:tbl>
    <w:p>
      <w:r>
        <w:br/>
      </w:r>
    </w:p>
    <w:p>
      <w:pPr>
        <w:pStyle w:val="Reference"/>
      </w:pPr>
      <w:hyperlink r:id="rId444">
        <w:r>
          <w:rPr/>
          <w:t>Exodus 12:14</w:t>
        </w:r>
      </w:hyperlink>
    </w:p>
    <w:p>
      <w:pPr>
        <w:pStyle w:val="Hebrew"/>
      </w:pPr>
      <w:r>
        <w:t xml:space="preserve">וְהָיָה֩ הַיֹּ֨ום הַזֶּ֤ה לָכֶם֙ לְזִכָּרֹ֔ון </w:t>
      </w:r>
    </w:p>
    <w:p>
      <w:pPr>
        <w:pStyle w:val="Hebrew"/>
      </w:pPr>
      <w:r>
        <w:rPr>
          <w:color w:val="FF0000"/>
          <w:vertAlign w:val="superscript"/>
          <w:rtl/>
        </w:rPr>
        <w:t>34967</w:t>
      </w:r>
      <w:r>
        <w:rPr>
          <w:rFonts w:ascii="Times New Roman" w:hAnsi="Times New Roman"/>
          <w:color w:val="828282"/>
          <w:rtl/>
        </w:rPr>
        <w:t>וְ</w:t>
      </w:r>
      <w:r>
        <w:rPr>
          <w:color w:val="FF0000"/>
          <w:vertAlign w:val="superscript"/>
          <w:rtl/>
        </w:rPr>
        <w:t>34968</w:t>
      </w:r>
      <w:r>
        <w:rPr>
          <w:rFonts w:ascii="Times New Roman" w:hAnsi="Times New Roman"/>
          <w:color w:val="828282"/>
          <w:rtl/>
        </w:rPr>
        <w:t xml:space="preserve">הָיָה֩ </w:t>
      </w:r>
      <w:r>
        <w:rPr>
          <w:color w:val="FF0000"/>
          <w:vertAlign w:val="superscript"/>
          <w:rtl/>
        </w:rPr>
        <w:t>34969</w:t>
      </w:r>
      <w:r>
        <w:rPr>
          <w:rFonts w:ascii="Times New Roman" w:hAnsi="Times New Roman"/>
          <w:color w:val="828282"/>
          <w:rtl/>
        </w:rPr>
        <w:t>הַ</w:t>
      </w:r>
      <w:r>
        <w:rPr>
          <w:color w:val="FF0000"/>
          <w:vertAlign w:val="superscript"/>
          <w:rtl/>
        </w:rPr>
        <w:t>34970</w:t>
      </w:r>
      <w:r>
        <w:rPr>
          <w:rFonts w:ascii="Times New Roman" w:hAnsi="Times New Roman"/>
          <w:color w:val="828282"/>
          <w:rtl/>
        </w:rPr>
        <w:t xml:space="preserve">יֹּ֨ום </w:t>
      </w:r>
      <w:r>
        <w:rPr>
          <w:color w:val="FF0000"/>
          <w:vertAlign w:val="superscript"/>
          <w:rtl/>
        </w:rPr>
        <w:t>34971</w:t>
      </w:r>
      <w:r>
        <w:rPr>
          <w:rFonts w:ascii="Times New Roman" w:hAnsi="Times New Roman"/>
          <w:color w:val="828282"/>
          <w:rtl/>
        </w:rPr>
        <w:t>הַ</w:t>
      </w:r>
      <w:r>
        <w:rPr>
          <w:color w:val="FF0000"/>
          <w:vertAlign w:val="superscript"/>
          <w:rtl/>
        </w:rPr>
        <w:t>34972</w:t>
      </w:r>
      <w:r>
        <w:rPr>
          <w:rFonts w:ascii="Times New Roman" w:hAnsi="Times New Roman"/>
          <w:color w:val="828282"/>
          <w:rtl/>
        </w:rPr>
        <w:t xml:space="preserve">זֶּ֤ה </w:t>
      </w:r>
      <w:r>
        <w:rPr>
          <w:color w:val="FF0000"/>
          <w:vertAlign w:val="superscript"/>
          <w:rtl/>
        </w:rPr>
        <w:t>34973</w:t>
      </w:r>
      <w:r>
        <w:rPr>
          <w:rFonts w:ascii="Times New Roman" w:hAnsi="Times New Roman"/>
          <w:color w:val="828282"/>
          <w:rtl/>
        </w:rPr>
        <w:t xml:space="preserve">לָכֶם֙ </w:t>
      </w:r>
      <w:r>
        <w:rPr>
          <w:color w:val="FF0000"/>
          <w:vertAlign w:val="superscript"/>
          <w:rtl/>
        </w:rPr>
        <w:t>34974</w:t>
      </w:r>
      <w:r>
        <w:rPr>
          <w:rFonts w:ascii="Times New Roman" w:hAnsi="Times New Roman"/>
          <w:color w:val="828282"/>
          <w:rtl/>
        </w:rPr>
        <w:t>לְ</w:t>
      </w:r>
      <w:r>
        <w:rPr>
          <w:color w:val="FF0000"/>
          <w:vertAlign w:val="superscript"/>
          <w:rtl/>
        </w:rPr>
        <w:t>34975</w:t>
      </w:r>
      <w:r>
        <w:rPr>
          <w:rFonts w:ascii="Times New Roman" w:hAnsi="Times New Roman"/>
          <w:color w:val="828282"/>
          <w:rtl/>
        </w:rPr>
        <w:t xml:space="preserve">זִכָּרֹ֔ון </w:t>
      </w:r>
    </w:p>
    <w:p>
      <w:pPr>
        <w:pStyle w:val="Hebrew"/>
      </w:pPr>
      <w:r>
        <w:rPr>
          <w:color w:val="828282"/>
        </w:rPr>
        <w:t xml:space="preserve">וְהָיָה֩ הַיֹּ֨ום הַזֶּ֤ה לָכֶם֙ לְזִכָּרֹ֔ון וְחַגֹּתֶ֥ם אֹתֹ֖ו חַ֣ג לַֽיהוָ֑ה לְדֹרֹ֣תֵיכֶ֔ם חֻקַּ֥ת עֹולָ֖ם תְּחָגֻּֽהוּ׃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99abf5e4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90669e55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5e00a799</w:t>
            </w:r>
          </w:p>
        </w:tc>
        <w:tc>
          <w:tcPr>
            <w:tcW w:type="auto" w:w="1728"/>
          </w:tcPr>
          <w:p>
            <w:r>
              <w:t>tense</w:t>
            </w:r>
          </w:p>
        </w:tc>
        <w:tc>
          <w:tcPr>
            <w:tcW w:type="auto" w:w="1728"/>
          </w:tcPr>
          <w:p>
            <w:r>
              <w:t>verb</w:t>
            </w:r>
          </w:p>
        </w:tc>
        <w:tc>
          <w:tcPr>
            <w:tcW w:type="auto" w:w="1728"/>
          </w:tcPr>
          <w:p>
            <w:r>
              <w:t xml:space="preserve">הָיָה֩ </w:t>
            </w:r>
          </w:p>
        </w:tc>
        <w:tc>
          <w:tcPr>
            <w:tcW w:type="auto" w:w="1728"/>
          </w:tcPr>
          <w:p>
            <w:r>
              <w:t>mod</w:t>
            </w:r>
          </w:p>
        </w:tc>
      </w:tr>
    </w:tbl>
    <w:p>
      <w:r>
        <w:br/>
      </w:r>
    </w:p>
    <w:p>
      <w:pPr>
        <w:pStyle w:val="Reference"/>
      </w:pPr>
      <w:hyperlink r:id="rId444">
        <w:r>
          <w:rPr/>
          <w:t>Exodus 12:14</w:t>
        </w:r>
      </w:hyperlink>
    </w:p>
    <w:p>
      <w:pPr>
        <w:pStyle w:val="Hebrew"/>
      </w:pPr>
      <w:r>
        <w:t xml:space="preserve">חֻקַּ֥ת עֹולָ֖ם תְּחָגֻּֽהוּ׃ </w:t>
      </w:r>
    </w:p>
    <w:p>
      <w:pPr>
        <w:pStyle w:val="Hebrew"/>
      </w:pPr>
      <w:r>
        <w:rPr>
          <w:color w:val="FF0000"/>
          <w:vertAlign w:val="superscript"/>
          <w:rtl/>
        </w:rPr>
        <w:t>34984</w:t>
      </w:r>
      <w:r>
        <w:rPr>
          <w:rFonts w:ascii="Times New Roman" w:hAnsi="Times New Roman"/>
          <w:color w:val="828282"/>
          <w:rtl/>
        </w:rPr>
        <w:t xml:space="preserve">חֻקַּ֥ת </w:t>
      </w:r>
      <w:r>
        <w:rPr>
          <w:color w:val="FF0000"/>
          <w:vertAlign w:val="superscript"/>
          <w:rtl/>
        </w:rPr>
        <w:t>34985</w:t>
      </w:r>
      <w:r>
        <w:rPr>
          <w:rFonts w:ascii="Times New Roman" w:hAnsi="Times New Roman"/>
          <w:color w:val="828282"/>
          <w:rtl/>
        </w:rPr>
        <w:t xml:space="preserve">עֹולָ֖ם </w:t>
      </w:r>
      <w:r>
        <w:rPr>
          <w:color w:val="FF0000"/>
          <w:vertAlign w:val="superscript"/>
          <w:rtl/>
        </w:rPr>
        <w:t>34986</w:t>
      </w:r>
      <w:r>
        <w:rPr>
          <w:rFonts w:ascii="Times New Roman" w:hAnsi="Times New Roman"/>
          <w:color w:val="828282"/>
          <w:rtl/>
        </w:rPr>
        <w:t xml:space="preserve">תְּחָגֻּֽהוּ׃ </w:t>
      </w:r>
    </w:p>
    <w:p>
      <w:pPr>
        <w:pStyle w:val="Hebrew"/>
      </w:pPr>
      <w:r>
        <w:rPr>
          <w:color w:val="828282"/>
        </w:rPr>
        <w:t xml:space="preserve">וְהָיָה֩ הַיֹּ֨ום הַזֶּ֤ה לָכֶם֙ לְזִכָּרֹ֔ון וְחַגֹּתֶ֥ם אֹתֹ֖ו חַ֣ג לַֽיהוָ֑ה לְדֹרֹ֣תֵיכֶ֔ם חֻקַּ֥ת עֹולָ֖ם תְּחָגֻּֽהוּ׃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9c7e65be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0b667ee5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7415bbdb</w:t>
            </w:r>
          </w:p>
        </w:tc>
        <w:tc>
          <w:tcPr>
            <w:tcW w:type="auto" w:w="1728"/>
          </w:tcPr>
          <w:p>
            <w:r>
              <w:t>tense</w:t>
            </w:r>
          </w:p>
        </w:tc>
        <w:tc>
          <w:tcPr>
            <w:tcW w:type="auto" w:w="1728"/>
          </w:tcPr>
          <w:p>
            <w:r>
              <w:t>verb</w:t>
            </w:r>
          </w:p>
        </w:tc>
        <w:tc>
          <w:tcPr>
            <w:tcW w:type="auto" w:w="1728"/>
          </w:tcPr>
          <w:p>
            <w:r>
              <w:t xml:space="preserve">תְּחָגֻּֽהוּ׃ </w:t>
            </w:r>
          </w:p>
        </w:tc>
        <w:tc>
          <w:tcPr>
            <w:tcW w:type="auto" w:w="1728"/>
          </w:tcPr>
          <w:p>
            <w:r>
              <w:t>mod</w:t>
            </w:r>
          </w:p>
        </w:tc>
      </w:tr>
    </w:tbl>
    <w:p>
      <w:r>
        <w:br/>
      </w:r>
    </w:p>
    <w:p>
      <w:pPr>
        <w:pStyle w:val="Reference"/>
      </w:pPr>
      <w:hyperlink r:id="rId445">
        <w:r>
          <w:rPr/>
          <w:t>Exodus 12:15</w:t>
        </w:r>
      </w:hyperlink>
    </w:p>
    <w:p>
      <w:pPr>
        <w:pStyle w:val="Hebrew"/>
      </w:pPr>
      <w:r>
        <w:t xml:space="preserve">וְנִכְרְתָ֞ה הַנֶּ֤פֶשׁ הַהִוא֙ מִיִּשְׂרָאֵ֔ל מִיֹּ֥ום הָרִאשֹׁ֖ן עַד־יֹ֥ום הַשְּׁבִעִֽי׃ </w:t>
      </w:r>
    </w:p>
    <w:p>
      <w:pPr>
        <w:pStyle w:val="Hebrew"/>
      </w:pPr>
      <w:r>
        <w:rPr>
          <w:color w:val="FF0000"/>
          <w:vertAlign w:val="superscript"/>
          <w:rtl/>
        </w:rPr>
        <w:t>35005</w:t>
      </w:r>
      <w:r>
        <w:rPr>
          <w:rFonts w:ascii="Times New Roman" w:hAnsi="Times New Roman"/>
          <w:color w:val="828282"/>
          <w:rtl/>
        </w:rPr>
        <w:t>וְ</w:t>
      </w:r>
      <w:r>
        <w:rPr>
          <w:color w:val="FF0000"/>
          <w:vertAlign w:val="superscript"/>
          <w:rtl/>
        </w:rPr>
        <w:t>35006</w:t>
      </w:r>
      <w:r>
        <w:rPr>
          <w:rFonts w:ascii="Times New Roman" w:hAnsi="Times New Roman"/>
          <w:color w:val="828282"/>
          <w:rtl/>
        </w:rPr>
        <w:t xml:space="preserve">נִכְרְתָ֞ה </w:t>
      </w:r>
      <w:r>
        <w:rPr>
          <w:color w:val="FF0000"/>
          <w:vertAlign w:val="superscript"/>
          <w:rtl/>
        </w:rPr>
        <w:t>35007</w:t>
      </w:r>
      <w:r>
        <w:rPr>
          <w:rFonts w:ascii="Times New Roman" w:hAnsi="Times New Roman"/>
          <w:color w:val="828282"/>
          <w:rtl/>
        </w:rPr>
        <w:t>הַ</w:t>
      </w:r>
      <w:r>
        <w:rPr>
          <w:color w:val="FF0000"/>
          <w:vertAlign w:val="superscript"/>
          <w:rtl/>
        </w:rPr>
        <w:t>35008</w:t>
      </w:r>
      <w:r>
        <w:rPr>
          <w:rFonts w:ascii="Times New Roman" w:hAnsi="Times New Roman"/>
          <w:color w:val="828282"/>
          <w:rtl/>
        </w:rPr>
        <w:t xml:space="preserve">נֶּ֤פֶשׁ </w:t>
      </w:r>
      <w:r>
        <w:rPr>
          <w:color w:val="FF0000"/>
          <w:vertAlign w:val="superscript"/>
          <w:rtl/>
        </w:rPr>
        <w:t>35009</w:t>
      </w:r>
      <w:r>
        <w:rPr>
          <w:rFonts w:ascii="Times New Roman" w:hAnsi="Times New Roman"/>
          <w:color w:val="828282"/>
          <w:rtl/>
        </w:rPr>
        <w:t>הַ</w:t>
      </w:r>
      <w:r>
        <w:rPr>
          <w:color w:val="FF0000"/>
          <w:vertAlign w:val="superscript"/>
          <w:rtl/>
        </w:rPr>
        <w:t>35010</w:t>
      </w:r>
      <w:r>
        <w:rPr>
          <w:rFonts w:ascii="Times New Roman" w:hAnsi="Times New Roman"/>
          <w:color w:val="828282"/>
          <w:rtl/>
        </w:rPr>
        <w:t xml:space="preserve">הִוא֙ </w:t>
      </w:r>
      <w:r>
        <w:rPr>
          <w:color w:val="FF0000"/>
          <w:vertAlign w:val="superscript"/>
          <w:rtl/>
        </w:rPr>
        <w:t>35011</w:t>
      </w:r>
      <w:r>
        <w:rPr>
          <w:rFonts w:ascii="Times New Roman" w:hAnsi="Times New Roman"/>
          <w:color w:val="828282"/>
          <w:rtl/>
        </w:rPr>
        <w:t>מִ</w:t>
      </w:r>
      <w:r>
        <w:rPr>
          <w:color w:val="FF0000"/>
          <w:vertAlign w:val="superscript"/>
          <w:rtl/>
        </w:rPr>
        <w:t>35012</w:t>
      </w:r>
      <w:r>
        <w:rPr>
          <w:rFonts w:ascii="Times New Roman" w:hAnsi="Times New Roman"/>
          <w:color w:val="828282"/>
          <w:rtl/>
        </w:rPr>
        <w:t xml:space="preserve">יִּשְׂרָאֵ֔ל </w:t>
      </w:r>
      <w:r>
        <w:rPr>
          <w:color w:val="FF0000"/>
          <w:vertAlign w:val="superscript"/>
          <w:rtl/>
        </w:rPr>
        <w:t>35013</w:t>
      </w:r>
      <w:r>
        <w:rPr>
          <w:rFonts w:ascii="Times New Roman" w:hAnsi="Times New Roman"/>
          <w:color w:val="828282"/>
          <w:rtl/>
        </w:rPr>
        <w:t>מִ</w:t>
      </w:r>
      <w:r>
        <w:rPr>
          <w:color w:val="FF0000"/>
          <w:vertAlign w:val="superscript"/>
          <w:rtl/>
        </w:rPr>
        <w:t>35014</w:t>
      </w:r>
      <w:r>
        <w:rPr>
          <w:rFonts w:ascii="Times New Roman" w:hAnsi="Times New Roman"/>
          <w:color w:val="828282"/>
          <w:rtl/>
        </w:rPr>
        <w:t xml:space="preserve">יֹּ֥ום </w:t>
      </w:r>
      <w:r>
        <w:rPr>
          <w:color w:val="FF0000"/>
          <w:vertAlign w:val="superscript"/>
          <w:rtl/>
        </w:rPr>
        <w:t>35015</w:t>
      </w:r>
      <w:r>
        <w:rPr>
          <w:rFonts w:ascii="Times New Roman" w:hAnsi="Times New Roman"/>
          <w:color w:val="828282"/>
          <w:rtl/>
        </w:rPr>
        <w:t>הָ</w:t>
      </w:r>
      <w:r>
        <w:rPr>
          <w:color w:val="FF0000"/>
          <w:vertAlign w:val="superscript"/>
          <w:rtl/>
        </w:rPr>
        <w:t>35016</w:t>
      </w:r>
      <w:r>
        <w:rPr>
          <w:rFonts w:ascii="Times New Roman" w:hAnsi="Times New Roman"/>
          <w:color w:val="828282"/>
          <w:rtl/>
        </w:rPr>
        <w:t xml:space="preserve">רִאשֹׁ֖ן </w:t>
      </w:r>
      <w:r>
        <w:rPr>
          <w:color w:val="FF0000"/>
          <w:vertAlign w:val="superscript"/>
          <w:rtl/>
        </w:rPr>
        <w:t>35017</w:t>
      </w:r>
      <w:r>
        <w:rPr>
          <w:rFonts w:ascii="Times New Roman" w:hAnsi="Times New Roman"/>
          <w:color w:val="828282"/>
          <w:rtl/>
        </w:rPr>
        <w:t>עַד־</w:t>
      </w:r>
      <w:r>
        <w:rPr>
          <w:color w:val="FF0000"/>
          <w:vertAlign w:val="superscript"/>
          <w:rtl/>
        </w:rPr>
        <w:t>35018</w:t>
      </w:r>
      <w:r>
        <w:rPr>
          <w:rFonts w:ascii="Times New Roman" w:hAnsi="Times New Roman"/>
          <w:color w:val="828282"/>
          <w:rtl/>
        </w:rPr>
        <w:t xml:space="preserve">יֹ֥ום </w:t>
      </w:r>
      <w:r>
        <w:rPr>
          <w:color w:val="FF0000"/>
          <w:vertAlign w:val="superscript"/>
          <w:rtl/>
        </w:rPr>
        <w:t>35019</w:t>
      </w:r>
      <w:r>
        <w:rPr>
          <w:rFonts w:ascii="Times New Roman" w:hAnsi="Times New Roman"/>
          <w:color w:val="828282"/>
          <w:rtl/>
        </w:rPr>
        <w:t>הַ</w:t>
      </w:r>
      <w:r>
        <w:rPr>
          <w:color w:val="FF0000"/>
          <w:vertAlign w:val="superscript"/>
          <w:rtl/>
        </w:rPr>
        <w:t>35020</w:t>
      </w:r>
      <w:r>
        <w:rPr>
          <w:rFonts w:ascii="Times New Roman" w:hAnsi="Times New Roman"/>
          <w:color w:val="828282"/>
          <w:rtl/>
        </w:rPr>
        <w:t xml:space="preserve">שְּׁבִעִֽי׃ </w:t>
      </w:r>
    </w:p>
    <w:p>
      <w:pPr>
        <w:pStyle w:val="Hebrew"/>
      </w:pPr>
      <w:r>
        <w:rPr>
          <w:color w:val="828282"/>
        </w:rPr>
        <w:t xml:space="preserve">שִׁבְעַ֤ת יָמִים֙ מַצֹּ֣ות תֹּאכֵ֔לוּ אַ֚ךְ בַּיֹּ֣ום הָרִאשֹׁ֔ון תַּשְׁבִּ֥יתוּ שְּׂאֹ֖ר מִבָּתֵּיכֶ֑ם כִּ֣י׀ כָּל־אֹכֵ֣ל חָמֵ֗ץ וְנִכְרְתָ֞ה הַנֶּ֤פֶשׁ הַהִוא֙ מִיִּשְׂרָאֵ֔ל מִיֹּ֥ום הָרִאשֹׁ֖ן עַד־יֹ֥ום הַשְּׁבִעִֽי׃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451d8f17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1963a6c4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83d20b3b</w:t>
            </w:r>
          </w:p>
        </w:tc>
        <w:tc>
          <w:tcPr>
            <w:tcW w:type="auto" w:w="1728"/>
          </w:tcPr>
          <w:p>
            <w:r>
              <w:t>tense</w:t>
            </w:r>
          </w:p>
        </w:tc>
        <w:tc>
          <w:tcPr>
            <w:tcW w:type="auto" w:w="1728"/>
          </w:tcPr>
          <w:p>
            <w:r>
              <w:t>verb</w:t>
            </w:r>
          </w:p>
        </w:tc>
        <w:tc>
          <w:tcPr>
            <w:tcW w:type="auto" w:w="1728"/>
          </w:tcPr>
          <w:p>
            <w:r>
              <w:t xml:space="preserve">נִכְרְתָ֞ה </w:t>
            </w:r>
          </w:p>
        </w:tc>
        <w:tc>
          <w:tcPr>
            <w:tcW w:type="auto" w:w="1728"/>
          </w:tcPr>
          <w:p>
            <w:r>
              <w:t>mod</w:t>
            </w:r>
          </w:p>
        </w:tc>
      </w:tr>
    </w:tbl>
    <w:p>
      <w:r>
        <w:br/>
      </w:r>
    </w:p>
    <w:p>
      <w:pPr>
        <w:pStyle w:val="Reference"/>
      </w:pPr>
      <w:hyperlink r:id="rId446">
        <w:r>
          <w:rPr/>
          <w:t>Exodus 12:20</w:t>
        </w:r>
      </w:hyperlink>
    </w:p>
    <w:p>
      <w:pPr>
        <w:pStyle w:val="Hebrew"/>
      </w:pPr>
      <w:r>
        <w:t xml:space="preserve">בְּכֹל֙ מֹושְׁבֹ֣תֵיכֶ֔ם תֹּאכְל֖וּ מַצֹּֽות׃ פ </w:t>
      </w:r>
    </w:p>
    <w:p>
      <w:pPr>
        <w:pStyle w:val="Hebrew"/>
      </w:pPr>
      <w:r>
        <w:rPr>
          <w:color w:val="FF0000"/>
          <w:vertAlign w:val="superscript"/>
          <w:rtl/>
        </w:rPr>
        <w:t>35143</w:t>
      </w:r>
      <w:r>
        <w:rPr>
          <w:rFonts w:ascii="Times New Roman" w:hAnsi="Times New Roman"/>
          <w:color w:val="828282"/>
          <w:rtl/>
        </w:rPr>
        <w:t>בְּ</w:t>
      </w:r>
      <w:r>
        <w:rPr>
          <w:color w:val="FF0000"/>
          <w:vertAlign w:val="superscript"/>
          <w:rtl/>
        </w:rPr>
        <w:t>35144</w:t>
      </w:r>
      <w:r>
        <w:rPr>
          <w:rFonts w:ascii="Times New Roman" w:hAnsi="Times New Roman"/>
          <w:color w:val="828282"/>
          <w:rtl/>
        </w:rPr>
        <w:t xml:space="preserve">כֹל֙ </w:t>
      </w:r>
      <w:r>
        <w:rPr>
          <w:color w:val="FF0000"/>
          <w:vertAlign w:val="superscript"/>
          <w:rtl/>
        </w:rPr>
        <w:t>35145</w:t>
      </w:r>
      <w:r>
        <w:rPr>
          <w:rFonts w:ascii="Times New Roman" w:hAnsi="Times New Roman"/>
          <w:color w:val="828282"/>
          <w:rtl/>
        </w:rPr>
        <w:t xml:space="preserve">מֹושְׁבֹ֣תֵיכֶ֔ם </w:t>
      </w:r>
      <w:r>
        <w:rPr>
          <w:color w:val="FF0000"/>
          <w:vertAlign w:val="superscript"/>
          <w:rtl/>
        </w:rPr>
        <w:t>35146</w:t>
      </w:r>
      <w:r>
        <w:rPr>
          <w:rFonts w:ascii="Times New Roman" w:hAnsi="Times New Roman"/>
          <w:color w:val="828282"/>
          <w:rtl/>
        </w:rPr>
        <w:t xml:space="preserve">תֹּאכְל֖וּ </w:t>
      </w:r>
      <w:r>
        <w:rPr>
          <w:color w:val="FF0000"/>
          <w:vertAlign w:val="superscript"/>
          <w:rtl/>
        </w:rPr>
        <w:t>35147</w:t>
      </w:r>
      <w:r>
        <w:rPr>
          <w:rFonts w:ascii="Times New Roman" w:hAnsi="Times New Roman"/>
          <w:color w:val="828282"/>
          <w:rtl/>
        </w:rPr>
        <w:t xml:space="preserve">מַצֹּֽות׃ פ </w:t>
      </w:r>
    </w:p>
    <w:p>
      <w:pPr>
        <w:pStyle w:val="Hebrew"/>
      </w:pPr>
      <w:r>
        <w:rPr>
          <w:color w:val="828282"/>
        </w:rPr>
        <w:t xml:space="preserve">כָּל־מַחְמֶ֖צֶת לֹ֣א תֹאכֵ֑לוּ בְּכֹל֙ מֹושְׁבֹ֣תֵיכֶ֔ם תֹּאכְל֖וּ מַצֹּֽות׃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73125275</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98cb6318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1aa3b612</w:t>
            </w:r>
          </w:p>
        </w:tc>
        <w:tc>
          <w:tcPr>
            <w:tcW w:type="auto" w:w="1728"/>
          </w:tcPr>
          <w:p>
            <w:r>
              <w:t>tense</w:t>
            </w:r>
          </w:p>
        </w:tc>
        <w:tc>
          <w:tcPr>
            <w:tcW w:type="auto" w:w="1728"/>
          </w:tcPr>
          <w:p>
            <w:r>
              <w:t>verb</w:t>
            </w:r>
          </w:p>
        </w:tc>
        <w:tc>
          <w:tcPr>
            <w:tcW w:type="auto" w:w="1728"/>
          </w:tcPr>
          <w:p>
            <w:r>
              <w:t xml:space="preserve">תֹּאכְל֖וּ </w:t>
            </w:r>
          </w:p>
        </w:tc>
        <w:tc>
          <w:tcPr>
            <w:tcW w:type="auto" w:w="1728"/>
          </w:tcPr>
          <w:p>
            <w:r>
              <w:t>mod</w:t>
            </w:r>
          </w:p>
        </w:tc>
      </w:tr>
    </w:tbl>
    <w:p>
      <w:r>
        <w:br/>
      </w:r>
    </w:p>
    <w:p>
      <w:pPr>
        <w:pStyle w:val="Reference"/>
      </w:pPr>
      <w:hyperlink r:id="rId447">
        <w:r>
          <w:rPr/>
          <w:t>Exodus 12:22</w:t>
        </w:r>
      </w:hyperlink>
    </w:p>
    <w:p>
      <w:pPr>
        <w:pStyle w:val="Hebrew"/>
      </w:pPr>
      <w:r>
        <w:t xml:space="preserve">וּלְקַחְתֶּ֞ם אֲגֻדַּ֣ת אֵזֹ֗וב </w:t>
      </w:r>
    </w:p>
    <w:p>
      <w:pPr>
        <w:pStyle w:val="Hebrew"/>
      </w:pPr>
      <w:r>
        <w:rPr>
          <w:color w:val="FF0000"/>
          <w:vertAlign w:val="superscript"/>
          <w:rtl/>
        </w:rPr>
        <w:t>35169</w:t>
      </w:r>
      <w:r>
        <w:rPr>
          <w:rFonts w:ascii="Times New Roman" w:hAnsi="Times New Roman"/>
          <w:color w:val="828282"/>
          <w:rtl/>
        </w:rPr>
        <w:t>וּ</w:t>
      </w:r>
      <w:r>
        <w:rPr>
          <w:color w:val="FF0000"/>
          <w:vertAlign w:val="superscript"/>
          <w:rtl/>
        </w:rPr>
        <w:t>35170</w:t>
      </w:r>
      <w:r>
        <w:rPr>
          <w:rFonts w:ascii="Times New Roman" w:hAnsi="Times New Roman"/>
          <w:color w:val="828282"/>
          <w:rtl/>
        </w:rPr>
        <w:t xml:space="preserve">לְקַחְתֶּ֞ם </w:t>
      </w:r>
      <w:r>
        <w:rPr>
          <w:color w:val="FF0000"/>
          <w:vertAlign w:val="superscript"/>
          <w:rtl/>
        </w:rPr>
        <w:t>35171</w:t>
      </w:r>
      <w:r>
        <w:rPr>
          <w:rFonts w:ascii="Times New Roman" w:hAnsi="Times New Roman"/>
          <w:color w:val="828282"/>
          <w:rtl/>
        </w:rPr>
        <w:t xml:space="preserve">אֲגֻדַּ֣ת </w:t>
      </w:r>
      <w:r>
        <w:rPr>
          <w:color w:val="FF0000"/>
          <w:vertAlign w:val="superscript"/>
          <w:rtl/>
        </w:rPr>
        <w:t>35172</w:t>
      </w:r>
      <w:r>
        <w:rPr>
          <w:rFonts w:ascii="Times New Roman" w:hAnsi="Times New Roman"/>
          <w:color w:val="828282"/>
          <w:rtl/>
        </w:rPr>
        <w:t xml:space="preserve">אֵזֹ֗וב </w:t>
      </w:r>
    </w:p>
    <w:p>
      <w:pPr>
        <w:pStyle w:val="Hebrew"/>
      </w:pPr>
      <w:r>
        <w:rPr>
          <w:color w:val="828282"/>
        </w:rPr>
        <w:t xml:space="preserve">וּלְקַחְתֶּ֞ם אֲגֻדַּ֣ת אֵזֹ֗וב וּטְבַלְתֶּם֮ בַּדָּ֣ם אֲשֶׁר־בַּסַּף֒ וְהִגַּעְתֶּ֤ם אֶל־הַמַּשְׁקֹוף֙ וְאֶל־שְׁתֵּ֣י הַמְּזוּזֹ֔ת מִן־הַדָּ֖ם אֲשֶׁ֣ר בַּסָּ֑ף וְאַתֶּ֗ם לֹ֥א תֵצְא֛וּ אִ֥ישׁ מִפֶּֽתַח־בֵּיתֹ֖ו עַד־בֹּֽקֶר׃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591820c3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8f4fe99c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09deb161</w:t>
            </w:r>
          </w:p>
        </w:tc>
        <w:tc>
          <w:tcPr>
            <w:tcW w:type="auto" w:w="1728"/>
          </w:tcPr>
          <w:p>
            <w:r>
              <w:t>tense</w:t>
            </w:r>
          </w:p>
        </w:tc>
        <w:tc>
          <w:tcPr>
            <w:tcW w:type="auto" w:w="1728"/>
          </w:tcPr>
          <w:p>
            <w:r>
              <w:t>verb</w:t>
            </w:r>
          </w:p>
        </w:tc>
        <w:tc>
          <w:tcPr>
            <w:tcW w:type="auto" w:w="1728"/>
          </w:tcPr>
          <w:p>
            <w:r>
              <w:t xml:space="preserve">לְקַחְתֶּ֞ם </w:t>
            </w:r>
          </w:p>
        </w:tc>
        <w:tc>
          <w:tcPr>
            <w:tcW w:type="auto" w:w="1728"/>
          </w:tcPr>
          <w:p>
            <w:r/>
          </w:p>
        </w:tc>
      </w:tr>
    </w:tbl>
    <w:p>
      <w:r>
        <w:br/>
      </w:r>
    </w:p>
    <w:p>
      <w:pPr>
        <w:pStyle w:val="Reference"/>
      </w:pPr>
      <w:hyperlink r:id="rId447">
        <w:r>
          <w:rPr/>
          <w:t>Exodus 12:22</w:t>
        </w:r>
      </w:hyperlink>
    </w:p>
    <w:p>
      <w:pPr>
        <w:pStyle w:val="Hebrew"/>
      </w:pPr>
      <w:r>
        <w:t xml:space="preserve">וְהִגַּעְתֶּ֤ם אֶל־הַמַּשְׁקֹוף֙ וְאֶל־שְׁתֵּ֣י הַמְּזוּזֹ֔ת מִן־הַדָּ֖ם </w:t>
      </w:r>
    </w:p>
    <w:p>
      <w:pPr>
        <w:pStyle w:val="Hebrew"/>
      </w:pPr>
      <w:r>
        <w:rPr>
          <w:color w:val="FF0000"/>
          <w:vertAlign w:val="superscript"/>
          <w:rtl/>
        </w:rPr>
        <w:t>35182</w:t>
      </w:r>
      <w:r>
        <w:rPr>
          <w:rFonts w:ascii="Times New Roman" w:hAnsi="Times New Roman"/>
          <w:color w:val="828282"/>
          <w:rtl/>
        </w:rPr>
        <w:t>וְ</w:t>
      </w:r>
      <w:r>
        <w:rPr>
          <w:color w:val="FF0000"/>
          <w:vertAlign w:val="superscript"/>
          <w:rtl/>
        </w:rPr>
        <w:t>35183</w:t>
      </w:r>
      <w:r>
        <w:rPr>
          <w:rFonts w:ascii="Times New Roman" w:hAnsi="Times New Roman"/>
          <w:color w:val="828282"/>
          <w:rtl/>
        </w:rPr>
        <w:t xml:space="preserve">הִגַּעְתֶּ֤ם </w:t>
      </w:r>
      <w:r>
        <w:rPr>
          <w:color w:val="FF0000"/>
          <w:vertAlign w:val="superscript"/>
          <w:rtl/>
        </w:rPr>
        <w:t>35184</w:t>
      </w:r>
      <w:r>
        <w:rPr>
          <w:rFonts w:ascii="Times New Roman" w:hAnsi="Times New Roman"/>
          <w:color w:val="828282"/>
          <w:rtl/>
        </w:rPr>
        <w:t>אֶל־</w:t>
      </w:r>
      <w:r>
        <w:rPr>
          <w:color w:val="FF0000"/>
          <w:vertAlign w:val="superscript"/>
          <w:rtl/>
        </w:rPr>
        <w:t>35185</w:t>
      </w:r>
      <w:r>
        <w:rPr>
          <w:rFonts w:ascii="Times New Roman" w:hAnsi="Times New Roman"/>
          <w:color w:val="828282"/>
          <w:rtl/>
        </w:rPr>
        <w:t>הַ</w:t>
      </w:r>
      <w:r>
        <w:rPr>
          <w:color w:val="FF0000"/>
          <w:vertAlign w:val="superscript"/>
          <w:rtl/>
        </w:rPr>
        <w:t>35186</w:t>
      </w:r>
      <w:r>
        <w:rPr>
          <w:rFonts w:ascii="Times New Roman" w:hAnsi="Times New Roman"/>
          <w:color w:val="828282"/>
          <w:rtl/>
        </w:rPr>
        <w:t xml:space="preserve">מַּשְׁקֹוף֙ </w:t>
      </w:r>
      <w:r>
        <w:rPr>
          <w:color w:val="FF0000"/>
          <w:vertAlign w:val="superscript"/>
          <w:rtl/>
        </w:rPr>
        <w:t>35187</w:t>
      </w:r>
      <w:r>
        <w:rPr>
          <w:rFonts w:ascii="Times New Roman" w:hAnsi="Times New Roman"/>
          <w:color w:val="828282"/>
          <w:rtl/>
        </w:rPr>
        <w:t>וְ</w:t>
      </w:r>
      <w:r>
        <w:rPr>
          <w:color w:val="FF0000"/>
          <w:vertAlign w:val="superscript"/>
          <w:rtl/>
        </w:rPr>
        <w:t>35188</w:t>
      </w:r>
      <w:r>
        <w:rPr>
          <w:rFonts w:ascii="Times New Roman" w:hAnsi="Times New Roman"/>
          <w:color w:val="828282"/>
          <w:rtl/>
        </w:rPr>
        <w:t>אֶל־</w:t>
      </w:r>
      <w:r>
        <w:rPr>
          <w:color w:val="FF0000"/>
          <w:vertAlign w:val="superscript"/>
          <w:rtl/>
        </w:rPr>
        <w:t>35189</w:t>
      </w:r>
      <w:r>
        <w:rPr>
          <w:rFonts w:ascii="Times New Roman" w:hAnsi="Times New Roman"/>
          <w:color w:val="828282"/>
          <w:rtl/>
        </w:rPr>
        <w:t xml:space="preserve">שְׁתֵּ֣י </w:t>
      </w:r>
      <w:r>
        <w:rPr>
          <w:color w:val="FF0000"/>
          <w:vertAlign w:val="superscript"/>
          <w:rtl/>
        </w:rPr>
        <w:t>35190</w:t>
      </w:r>
      <w:r>
        <w:rPr>
          <w:rFonts w:ascii="Times New Roman" w:hAnsi="Times New Roman"/>
          <w:color w:val="828282"/>
          <w:rtl/>
        </w:rPr>
        <w:t>הַ</w:t>
      </w:r>
      <w:r>
        <w:rPr>
          <w:color w:val="FF0000"/>
          <w:vertAlign w:val="superscript"/>
          <w:rtl/>
        </w:rPr>
        <w:t>35191</w:t>
      </w:r>
      <w:r>
        <w:rPr>
          <w:rFonts w:ascii="Times New Roman" w:hAnsi="Times New Roman"/>
          <w:color w:val="828282"/>
          <w:rtl/>
        </w:rPr>
        <w:t xml:space="preserve">מְּזוּזֹ֔ת </w:t>
      </w:r>
      <w:r>
        <w:rPr>
          <w:color w:val="FF0000"/>
          <w:vertAlign w:val="superscript"/>
          <w:rtl/>
        </w:rPr>
        <w:t>35192</w:t>
      </w:r>
      <w:r>
        <w:rPr>
          <w:rFonts w:ascii="Times New Roman" w:hAnsi="Times New Roman"/>
          <w:color w:val="828282"/>
          <w:rtl/>
        </w:rPr>
        <w:t>מִן־</w:t>
      </w:r>
      <w:r>
        <w:rPr>
          <w:color w:val="FF0000"/>
          <w:vertAlign w:val="superscript"/>
          <w:rtl/>
        </w:rPr>
        <w:t>35193</w:t>
      </w:r>
      <w:r>
        <w:rPr>
          <w:rFonts w:ascii="Times New Roman" w:hAnsi="Times New Roman"/>
          <w:color w:val="828282"/>
          <w:rtl/>
        </w:rPr>
        <w:t>הַ</w:t>
      </w:r>
      <w:r>
        <w:rPr>
          <w:color w:val="FF0000"/>
          <w:vertAlign w:val="superscript"/>
          <w:rtl/>
        </w:rPr>
        <w:t>35194</w:t>
      </w:r>
      <w:r>
        <w:rPr>
          <w:rFonts w:ascii="Times New Roman" w:hAnsi="Times New Roman"/>
          <w:color w:val="828282"/>
          <w:rtl/>
        </w:rPr>
        <w:t xml:space="preserve">דָּ֖ם </w:t>
      </w:r>
    </w:p>
    <w:p>
      <w:pPr>
        <w:pStyle w:val="Hebrew"/>
      </w:pPr>
      <w:r>
        <w:rPr>
          <w:color w:val="828282"/>
        </w:rPr>
        <w:t xml:space="preserve">וּלְקַחְתֶּ֞ם אֲגֻדַּ֣ת אֵזֹ֗וב וּטְבַלְתֶּם֮ בַּדָּ֣ם אֲשֶׁר־בַּסַּף֒ וְהִגַּעְתֶּ֤ם אֶל־הַמַּשְׁקֹוף֙ וְאֶל־שְׁתֵּ֣י הַמְּזוּזֹ֔ת מִן־הַדָּ֖ם אֲשֶׁ֣ר בַּסָּ֑ף וְאַתֶּ֗ם לֹ֥א תֵצְא֛וּ אִ֥ישׁ מִפֶּֽתַח־בֵּיתֹ֖ו עַד־בֹּֽקֶר׃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3c833679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b724ae53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c0459761</w:t>
            </w:r>
          </w:p>
        </w:tc>
        <w:tc>
          <w:tcPr>
            <w:tcW w:type="auto" w:w="1728"/>
          </w:tcPr>
          <w:p>
            <w:r>
              <w:t>tense</w:t>
            </w:r>
          </w:p>
        </w:tc>
        <w:tc>
          <w:tcPr>
            <w:tcW w:type="auto" w:w="1728"/>
          </w:tcPr>
          <w:p>
            <w:r>
              <w:t>verb</w:t>
            </w:r>
          </w:p>
        </w:tc>
        <w:tc>
          <w:tcPr>
            <w:tcW w:type="auto" w:w="1728"/>
          </w:tcPr>
          <w:p>
            <w:r>
              <w:t xml:space="preserve">הִגַּעְתֶּ֤ם </w:t>
            </w:r>
          </w:p>
        </w:tc>
        <w:tc>
          <w:tcPr>
            <w:tcW w:type="auto" w:w="1728"/>
          </w:tcPr>
          <w:p>
            <w:r/>
          </w:p>
        </w:tc>
      </w:tr>
    </w:tbl>
    <w:p>
      <w:r>
        <w:br/>
      </w:r>
    </w:p>
    <w:p>
      <w:pPr>
        <w:pStyle w:val="Reference"/>
      </w:pPr>
      <w:hyperlink r:id="rId448">
        <w:r>
          <w:rPr/>
          <w:t>Exodus 12:23</w:t>
        </w:r>
      </w:hyperlink>
    </w:p>
    <w:p>
      <w:pPr>
        <w:pStyle w:val="Hebrew"/>
      </w:pPr>
      <w:r>
        <w:t xml:space="preserve">וְלֹ֤א יִתֵּן֙ הַמַּשְׁחִ֔ית </w:t>
      </w:r>
    </w:p>
    <w:p>
      <w:pPr>
        <w:pStyle w:val="Hebrew"/>
      </w:pPr>
      <w:r>
        <w:rPr>
          <w:color w:val="FF0000"/>
          <w:vertAlign w:val="superscript"/>
          <w:rtl/>
        </w:rPr>
        <w:t>35235</w:t>
      </w:r>
      <w:r>
        <w:rPr>
          <w:rFonts w:ascii="Times New Roman" w:hAnsi="Times New Roman"/>
          <w:color w:val="828282"/>
          <w:rtl/>
        </w:rPr>
        <w:t>וְ</w:t>
      </w:r>
      <w:r>
        <w:rPr>
          <w:color w:val="FF0000"/>
          <w:vertAlign w:val="superscript"/>
          <w:rtl/>
        </w:rPr>
        <w:t>35236</w:t>
      </w:r>
      <w:r>
        <w:rPr>
          <w:rFonts w:ascii="Times New Roman" w:hAnsi="Times New Roman"/>
          <w:color w:val="828282"/>
          <w:rtl/>
        </w:rPr>
        <w:t xml:space="preserve">לֹ֤א </w:t>
      </w:r>
      <w:r>
        <w:rPr>
          <w:color w:val="FF0000"/>
          <w:vertAlign w:val="superscript"/>
          <w:rtl/>
        </w:rPr>
        <w:t>35237</w:t>
      </w:r>
      <w:r>
        <w:rPr>
          <w:rFonts w:ascii="Times New Roman" w:hAnsi="Times New Roman"/>
          <w:color w:val="828282"/>
          <w:rtl/>
        </w:rPr>
        <w:t xml:space="preserve">יִתֵּן֙ </w:t>
      </w:r>
      <w:r>
        <w:rPr>
          <w:color w:val="FF0000"/>
          <w:vertAlign w:val="superscript"/>
          <w:rtl/>
        </w:rPr>
        <w:t>35238</w:t>
      </w:r>
      <w:r>
        <w:rPr>
          <w:rFonts w:ascii="Times New Roman" w:hAnsi="Times New Roman"/>
          <w:color w:val="828282"/>
          <w:rtl/>
        </w:rPr>
        <w:t>הַ</w:t>
      </w:r>
      <w:r>
        <w:rPr>
          <w:color w:val="FF0000"/>
          <w:vertAlign w:val="superscript"/>
          <w:rtl/>
        </w:rPr>
        <w:t>35239</w:t>
      </w:r>
      <w:r>
        <w:rPr>
          <w:rFonts w:ascii="Times New Roman" w:hAnsi="Times New Roman"/>
          <w:color w:val="828282"/>
          <w:rtl/>
        </w:rPr>
        <w:t xml:space="preserve">מַּשְׁחִ֔ית </w:t>
      </w:r>
    </w:p>
    <w:p>
      <w:pPr>
        <w:pStyle w:val="Hebrew"/>
      </w:pPr>
      <w:r>
        <w:rPr>
          <w:color w:val="828282"/>
        </w:rPr>
        <w:t xml:space="preserve">וְעָבַ֣ר יְהוָה֮ לִנְגֹּ֣ף אֶת־מִצְרַיִם֒ וְרָאָ֤ה אֶת־הַדָּם֙ עַל־הַמַּשְׁקֹ֔וף וְעַ֖ל שְׁתֵּ֣י הַמְּזוּזֹ֑ת וּפָסַ֤ח יְהוָה֙ עַל־הַפֶּ֔תַח וְלֹ֤א יִתֵּן֙ הַמַּשְׁחִ֔ית לָבֹ֥א אֶל־בָּתֵּיכֶ֖ם לִנְגֹּֽף׃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ffd0a7cb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f0b735b6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93f795eb</w:t>
            </w:r>
          </w:p>
        </w:tc>
        <w:tc>
          <w:tcPr>
            <w:tcW w:type="auto" w:w="1728"/>
          </w:tcPr>
          <w:p>
            <w:r>
              <w:t>tense</w:t>
            </w:r>
          </w:p>
        </w:tc>
        <w:tc>
          <w:tcPr>
            <w:tcW w:type="auto" w:w="1728"/>
          </w:tcPr>
          <w:p>
            <w:r>
              <w:t>verb</w:t>
            </w:r>
          </w:p>
        </w:tc>
        <w:tc>
          <w:tcPr>
            <w:tcW w:type="auto" w:w="1728"/>
          </w:tcPr>
          <w:p>
            <w:r>
              <w:t xml:space="preserve">יִתֵּן֙ </w:t>
            </w:r>
          </w:p>
        </w:tc>
        <w:tc>
          <w:tcPr>
            <w:tcW w:type="auto" w:w="1728"/>
          </w:tcPr>
          <w:p>
            <w:r>
              <w:t>fut</w:t>
            </w:r>
          </w:p>
        </w:tc>
      </w:tr>
    </w:tbl>
    <w:p>
      <w:r>
        <w:br/>
      </w:r>
    </w:p>
    <w:p>
      <w:pPr>
        <w:pStyle w:val="Reference"/>
      </w:pPr>
      <w:hyperlink r:id="rId449">
        <w:r>
          <w:rPr/>
          <w:t>Exodus 12:25</w:t>
        </w:r>
      </w:hyperlink>
    </w:p>
    <w:p>
      <w:pPr>
        <w:pStyle w:val="Hebrew"/>
      </w:pPr>
      <w:r>
        <w:t xml:space="preserve">וּשְׁמַרְתֶּ֖ם אֶת־הָעֲבֹדָ֥ה הַזֹּֽאת׃ </w:t>
      </w:r>
    </w:p>
    <w:p>
      <w:pPr>
        <w:pStyle w:val="Hebrew"/>
      </w:pPr>
      <w:r>
        <w:rPr>
          <w:color w:val="FF0000"/>
          <w:vertAlign w:val="superscript"/>
          <w:rtl/>
        </w:rPr>
        <w:t>35275</w:t>
      </w:r>
      <w:r>
        <w:rPr>
          <w:rFonts w:ascii="Times New Roman" w:hAnsi="Times New Roman"/>
          <w:color w:val="828282"/>
          <w:rtl/>
        </w:rPr>
        <w:t>וּ</w:t>
      </w:r>
      <w:r>
        <w:rPr>
          <w:color w:val="FF0000"/>
          <w:vertAlign w:val="superscript"/>
          <w:rtl/>
        </w:rPr>
        <w:t>35276</w:t>
      </w:r>
      <w:r>
        <w:rPr>
          <w:rFonts w:ascii="Times New Roman" w:hAnsi="Times New Roman"/>
          <w:color w:val="828282"/>
          <w:rtl/>
        </w:rPr>
        <w:t xml:space="preserve">שְׁמַרְתֶּ֖ם </w:t>
      </w:r>
      <w:r>
        <w:rPr>
          <w:color w:val="FF0000"/>
          <w:vertAlign w:val="superscript"/>
          <w:rtl/>
        </w:rPr>
        <w:t>35277</w:t>
      </w:r>
      <w:r>
        <w:rPr>
          <w:rFonts w:ascii="Times New Roman" w:hAnsi="Times New Roman"/>
          <w:color w:val="828282"/>
          <w:rtl/>
        </w:rPr>
        <w:t>אֶת־</w:t>
      </w:r>
      <w:r>
        <w:rPr>
          <w:color w:val="FF0000"/>
          <w:vertAlign w:val="superscript"/>
          <w:rtl/>
        </w:rPr>
        <w:t>35278</w:t>
      </w:r>
      <w:r>
        <w:rPr>
          <w:rFonts w:ascii="Times New Roman" w:hAnsi="Times New Roman"/>
          <w:color w:val="828282"/>
          <w:rtl/>
        </w:rPr>
        <w:t>הָ</w:t>
      </w:r>
      <w:r>
        <w:rPr>
          <w:color w:val="FF0000"/>
          <w:vertAlign w:val="superscript"/>
          <w:rtl/>
        </w:rPr>
        <w:t>35279</w:t>
      </w:r>
      <w:r>
        <w:rPr>
          <w:rFonts w:ascii="Times New Roman" w:hAnsi="Times New Roman"/>
          <w:color w:val="828282"/>
          <w:rtl/>
        </w:rPr>
        <w:t xml:space="preserve">עֲבֹדָ֥ה </w:t>
      </w:r>
      <w:r>
        <w:rPr>
          <w:color w:val="FF0000"/>
          <w:vertAlign w:val="superscript"/>
          <w:rtl/>
        </w:rPr>
        <w:t>35280</w:t>
      </w:r>
      <w:r>
        <w:rPr>
          <w:rFonts w:ascii="Times New Roman" w:hAnsi="Times New Roman"/>
          <w:color w:val="828282"/>
          <w:rtl/>
        </w:rPr>
        <w:t>הַ</w:t>
      </w:r>
      <w:r>
        <w:rPr>
          <w:color w:val="FF0000"/>
          <w:vertAlign w:val="superscript"/>
          <w:rtl/>
        </w:rPr>
        <w:t>35281</w:t>
      </w:r>
      <w:r>
        <w:rPr>
          <w:rFonts w:ascii="Times New Roman" w:hAnsi="Times New Roman"/>
          <w:color w:val="828282"/>
          <w:rtl/>
        </w:rPr>
        <w:t xml:space="preserve">זֹּֽאת׃ </w:t>
      </w:r>
    </w:p>
    <w:p>
      <w:pPr>
        <w:pStyle w:val="Hebrew"/>
      </w:pPr>
      <w:r>
        <w:rPr>
          <w:color w:val="828282"/>
        </w:rPr>
        <w:t xml:space="preserve">וְהָיָ֞ה כִּֽי־תָבֹ֣אוּ אֶל־הָאָ֗רֶץ אֲשֶׁ֨ר יִתֵּ֧ן יְהוָ֛ה לָכֶ֖ם כַּאֲשֶׁ֣ר דִּבֵּ֑ר וּשְׁמַרְתֶּ֖ם אֶת־הָעֲבֹדָ֥ה הַזֹּֽאת׃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6526daca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ba17aec5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5ac148b6</w:t>
            </w:r>
          </w:p>
        </w:tc>
        <w:tc>
          <w:tcPr>
            <w:tcW w:type="auto" w:w="1728"/>
          </w:tcPr>
          <w:p>
            <w:r>
              <w:t>tense</w:t>
            </w:r>
          </w:p>
        </w:tc>
        <w:tc>
          <w:tcPr>
            <w:tcW w:type="auto" w:w="1728"/>
          </w:tcPr>
          <w:p>
            <w:r>
              <w:t>verb</w:t>
            </w:r>
          </w:p>
        </w:tc>
        <w:tc>
          <w:tcPr>
            <w:tcW w:type="auto" w:w="1728"/>
          </w:tcPr>
          <w:p>
            <w:r>
              <w:t xml:space="preserve">שְׁמַרְתֶּ֖ם </w:t>
            </w:r>
          </w:p>
        </w:tc>
        <w:tc>
          <w:tcPr>
            <w:tcW w:type="auto" w:w="1728"/>
          </w:tcPr>
          <w:p>
            <w:r>
              <w:t>mod</w:t>
            </w:r>
          </w:p>
        </w:tc>
      </w:tr>
    </w:tbl>
    <w:p>
      <w:r>
        <w:br/>
      </w:r>
    </w:p>
    <w:p>
      <w:pPr>
        <w:pStyle w:val="Reference"/>
      </w:pPr>
      <w:hyperlink r:id="rId450">
        <w:r>
          <w:rPr/>
          <w:t>Exodus 12:29</w:t>
        </w:r>
      </w:hyperlink>
    </w:p>
    <w:p>
      <w:pPr>
        <w:pStyle w:val="Hebrew"/>
      </w:pPr>
      <w:r>
        <w:t xml:space="preserve">וַֽיהוָה֮ הִכָּ֣ה כָל־בְּכֹור֮ בְּאֶ֣רֶץ מִצְרַיִם֒ מִבְּכֹ֤ר פַּרְעֹה֙ עַ֚ד בְּכֹ֣ור הַשְּׁבִ֔י וְכֹ֖ל בְּכֹ֥ור בְּהֵמָֽה׃ </w:t>
      </w:r>
    </w:p>
    <w:p>
      <w:pPr>
        <w:pStyle w:val="Hebrew"/>
      </w:pPr>
      <w:r>
        <w:rPr>
          <w:color w:val="FF0000"/>
          <w:vertAlign w:val="superscript"/>
          <w:rtl/>
        </w:rPr>
        <w:t>35345</w:t>
      </w:r>
      <w:r>
        <w:rPr>
          <w:rFonts w:ascii="Times New Roman" w:hAnsi="Times New Roman"/>
          <w:color w:val="828282"/>
          <w:rtl/>
        </w:rPr>
        <w:t>וַֽ</w:t>
      </w:r>
      <w:r>
        <w:rPr>
          <w:color w:val="FF0000"/>
          <w:vertAlign w:val="superscript"/>
          <w:rtl/>
        </w:rPr>
        <w:t>35346</w:t>
      </w:r>
      <w:r>
        <w:rPr>
          <w:rFonts w:ascii="Times New Roman" w:hAnsi="Times New Roman"/>
          <w:color w:val="828282"/>
          <w:rtl/>
        </w:rPr>
        <w:t xml:space="preserve">יהוָה֮ </w:t>
      </w:r>
      <w:r>
        <w:rPr>
          <w:color w:val="FF0000"/>
          <w:vertAlign w:val="superscript"/>
          <w:rtl/>
        </w:rPr>
        <w:t>35347</w:t>
      </w:r>
      <w:r>
        <w:rPr>
          <w:rFonts w:ascii="Times New Roman" w:hAnsi="Times New Roman"/>
          <w:color w:val="828282"/>
          <w:rtl/>
        </w:rPr>
        <w:t xml:space="preserve">הִכָּ֣ה </w:t>
      </w:r>
      <w:r>
        <w:rPr>
          <w:color w:val="FF0000"/>
          <w:vertAlign w:val="superscript"/>
          <w:rtl/>
        </w:rPr>
        <w:t>35348</w:t>
      </w:r>
      <w:r>
        <w:rPr>
          <w:rFonts w:ascii="Times New Roman" w:hAnsi="Times New Roman"/>
          <w:color w:val="828282"/>
          <w:rtl/>
        </w:rPr>
        <w:t>כָל־</w:t>
      </w:r>
      <w:r>
        <w:rPr>
          <w:color w:val="FF0000"/>
          <w:vertAlign w:val="superscript"/>
          <w:rtl/>
        </w:rPr>
        <w:t>35349</w:t>
      </w:r>
      <w:r>
        <w:rPr>
          <w:rFonts w:ascii="Times New Roman" w:hAnsi="Times New Roman"/>
          <w:color w:val="828282"/>
          <w:rtl/>
        </w:rPr>
        <w:t xml:space="preserve">בְּכֹור֮ </w:t>
      </w:r>
      <w:r>
        <w:rPr>
          <w:color w:val="FF0000"/>
          <w:vertAlign w:val="superscript"/>
          <w:rtl/>
        </w:rPr>
        <w:t>35350</w:t>
      </w:r>
      <w:r>
        <w:rPr>
          <w:rFonts w:ascii="Times New Roman" w:hAnsi="Times New Roman"/>
          <w:color w:val="828282"/>
          <w:rtl/>
        </w:rPr>
        <w:t>בְּ</w:t>
      </w:r>
      <w:r>
        <w:rPr>
          <w:color w:val="FF0000"/>
          <w:vertAlign w:val="superscript"/>
          <w:rtl/>
        </w:rPr>
        <w:t>35351</w:t>
      </w:r>
      <w:r>
        <w:rPr>
          <w:rFonts w:ascii="Times New Roman" w:hAnsi="Times New Roman"/>
          <w:color w:val="828282"/>
          <w:rtl/>
        </w:rPr>
        <w:t xml:space="preserve">אֶ֣רֶץ </w:t>
      </w:r>
      <w:r>
        <w:rPr>
          <w:color w:val="FF0000"/>
          <w:vertAlign w:val="superscript"/>
          <w:rtl/>
        </w:rPr>
        <w:t>35352</w:t>
      </w:r>
      <w:r>
        <w:rPr>
          <w:rFonts w:ascii="Times New Roman" w:hAnsi="Times New Roman"/>
          <w:color w:val="828282"/>
          <w:rtl/>
        </w:rPr>
        <w:t xml:space="preserve">מִצְרַיִם֒ </w:t>
      </w:r>
      <w:r>
        <w:rPr>
          <w:color w:val="FF0000"/>
          <w:vertAlign w:val="superscript"/>
          <w:rtl/>
        </w:rPr>
        <w:t>35353</w:t>
      </w:r>
      <w:r>
        <w:rPr>
          <w:rFonts w:ascii="Times New Roman" w:hAnsi="Times New Roman"/>
          <w:color w:val="828282"/>
          <w:rtl/>
        </w:rPr>
        <w:t>מִ</w:t>
      </w:r>
      <w:r>
        <w:rPr>
          <w:color w:val="FF0000"/>
          <w:vertAlign w:val="superscript"/>
          <w:rtl/>
        </w:rPr>
        <w:t>35354</w:t>
      </w:r>
      <w:r>
        <w:rPr>
          <w:rFonts w:ascii="Times New Roman" w:hAnsi="Times New Roman"/>
          <w:color w:val="828282"/>
          <w:rtl/>
        </w:rPr>
        <w:t xml:space="preserve">בְּכֹ֤ר </w:t>
      </w:r>
      <w:r>
        <w:rPr>
          <w:color w:val="FF0000"/>
          <w:vertAlign w:val="superscript"/>
          <w:rtl/>
        </w:rPr>
        <w:t>35355</w:t>
      </w:r>
      <w:r>
        <w:rPr>
          <w:rFonts w:ascii="Times New Roman" w:hAnsi="Times New Roman"/>
          <w:color w:val="828282"/>
          <w:rtl/>
        </w:rPr>
        <w:t xml:space="preserve">פַּרְעֹה֙ </w:t>
      </w:r>
      <w:r>
        <w:rPr>
          <w:color w:val="FF0000"/>
          <w:vertAlign w:val="superscript"/>
          <w:rtl/>
        </w:rPr>
        <w:t>35360</w:t>
      </w:r>
      <w:r>
        <w:rPr>
          <w:rFonts w:ascii="Times New Roman" w:hAnsi="Times New Roman"/>
          <w:color w:val="828282"/>
          <w:rtl/>
        </w:rPr>
        <w:t xml:space="preserve">עַ֚ד </w:t>
      </w:r>
      <w:r>
        <w:rPr>
          <w:color w:val="FF0000"/>
          <w:vertAlign w:val="superscript"/>
          <w:rtl/>
        </w:rPr>
        <w:t>35361</w:t>
      </w:r>
      <w:r>
        <w:rPr>
          <w:rFonts w:ascii="Times New Roman" w:hAnsi="Times New Roman"/>
          <w:color w:val="828282"/>
          <w:rtl/>
        </w:rPr>
        <w:t xml:space="preserve">בְּכֹ֣ור </w:t>
      </w:r>
      <w:r>
        <w:rPr>
          <w:color w:val="FF0000"/>
          <w:vertAlign w:val="superscript"/>
          <w:rtl/>
        </w:rPr>
        <w:t>35362</w:t>
      </w:r>
      <w:r>
        <w:rPr>
          <w:rFonts w:ascii="Times New Roman" w:hAnsi="Times New Roman"/>
          <w:color w:val="828282"/>
          <w:rtl/>
        </w:rPr>
        <w:t>הַ</w:t>
      </w:r>
      <w:r>
        <w:rPr>
          <w:color w:val="FF0000"/>
          <w:vertAlign w:val="superscript"/>
          <w:rtl/>
        </w:rPr>
        <w:t>35363</w:t>
      </w:r>
      <w:r>
        <w:rPr>
          <w:rFonts w:ascii="Times New Roman" w:hAnsi="Times New Roman"/>
          <w:color w:val="828282"/>
          <w:rtl/>
        </w:rPr>
        <w:t xml:space="preserve">שְּׁבִ֔י </w:t>
      </w:r>
      <w:r>
        <w:rPr>
          <w:color w:val="FF0000"/>
          <w:vertAlign w:val="superscript"/>
          <w:rtl/>
        </w:rPr>
        <w:t>35369</w:t>
      </w:r>
      <w:r>
        <w:rPr>
          <w:rFonts w:ascii="Times New Roman" w:hAnsi="Times New Roman"/>
          <w:color w:val="828282"/>
          <w:rtl/>
        </w:rPr>
        <w:t>וְ</w:t>
      </w:r>
      <w:r>
        <w:rPr>
          <w:color w:val="FF0000"/>
          <w:vertAlign w:val="superscript"/>
          <w:rtl/>
        </w:rPr>
        <w:t>35370</w:t>
      </w:r>
      <w:r>
        <w:rPr>
          <w:rFonts w:ascii="Times New Roman" w:hAnsi="Times New Roman"/>
          <w:color w:val="828282"/>
          <w:rtl/>
        </w:rPr>
        <w:t xml:space="preserve">כֹ֖ל </w:t>
      </w:r>
      <w:r>
        <w:rPr>
          <w:color w:val="FF0000"/>
          <w:vertAlign w:val="superscript"/>
          <w:rtl/>
        </w:rPr>
        <w:t>35371</w:t>
      </w:r>
      <w:r>
        <w:rPr>
          <w:rFonts w:ascii="Times New Roman" w:hAnsi="Times New Roman"/>
          <w:color w:val="828282"/>
          <w:rtl/>
        </w:rPr>
        <w:t xml:space="preserve">בְּכֹ֥ור </w:t>
      </w:r>
      <w:r>
        <w:rPr>
          <w:color w:val="FF0000"/>
          <w:vertAlign w:val="superscript"/>
          <w:rtl/>
        </w:rPr>
        <w:t>35372</w:t>
      </w:r>
      <w:r>
        <w:rPr>
          <w:rFonts w:ascii="Times New Roman" w:hAnsi="Times New Roman"/>
          <w:color w:val="828282"/>
          <w:rtl/>
        </w:rPr>
        <w:t xml:space="preserve">בְּהֵמָֽה׃ </w:t>
      </w:r>
    </w:p>
    <w:p>
      <w:pPr>
        <w:pStyle w:val="Hebrew"/>
      </w:pPr>
      <w:r>
        <w:rPr>
          <w:color w:val="828282"/>
        </w:rPr>
        <w:t xml:space="preserve">וַיְהִ֣י׀ בַּחֲצִ֣י הַלַּ֗יְלָה וַֽיהוָה֮ הִכָּ֣ה כָל־בְּכֹור֮ בְּאֶ֣רֶץ מִצְרַיִם֒ מִבְּכֹ֤ר פַּרְעֹה֙ הַיֹּשֵׁ֣ב עַל־כִּסְאֹ֔ו עַ֚ד בְּכֹ֣ור הַשְּׁבִ֔י אֲשֶׁ֖ר בְּבֵ֣ית הַבֹּ֑ור וְכֹ֖ל בְּכֹ֥ור בְּהֵמָֽה׃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ac72b256</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c16af258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2fb3ee10</w:t>
            </w:r>
          </w:p>
        </w:tc>
        <w:tc>
          <w:tcPr>
            <w:tcW w:type="auto" w:w="1728"/>
          </w:tcPr>
          <w:p>
            <w:r>
              <w:t>tense</w:t>
            </w:r>
          </w:p>
        </w:tc>
        <w:tc>
          <w:tcPr>
            <w:tcW w:type="auto" w:w="1728"/>
          </w:tcPr>
          <w:p>
            <w:r>
              <w:t>verb</w:t>
            </w:r>
          </w:p>
        </w:tc>
        <w:tc>
          <w:tcPr>
            <w:tcW w:type="auto" w:w="1728"/>
          </w:tcPr>
          <w:p>
            <w:r>
              <w:t xml:space="preserve">הִכָּ֣ה </w:t>
            </w:r>
          </w:p>
        </w:tc>
        <w:tc>
          <w:tcPr>
            <w:tcW w:type="auto" w:w="1728"/>
          </w:tcPr>
          <w:p>
            <w:r>
              <w:t>past</w:t>
            </w:r>
          </w:p>
        </w:tc>
      </w:tr>
    </w:tbl>
    <w:p>
      <w:r>
        <w:br/>
      </w:r>
    </w:p>
    <w:p>
      <w:pPr>
        <w:pStyle w:val="Reference"/>
      </w:pPr>
      <w:hyperlink r:id="rId451">
        <w:r>
          <w:rPr/>
          <w:t>Exodus 12:31</w:t>
        </w:r>
      </w:hyperlink>
    </w:p>
    <w:p>
      <w:pPr>
        <w:pStyle w:val="Hebrew"/>
      </w:pPr>
      <w:r>
        <w:t xml:space="preserve">וּלְכ֛וּ </w:t>
      </w:r>
    </w:p>
    <w:p>
      <w:pPr>
        <w:pStyle w:val="Hebrew"/>
      </w:pPr>
      <w:r>
        <w:rPr>
          <w:color w:val="FF0000"/>
          <w:vertAlign w:val="superscript"/>
          <w:rtl/>
        </w:rPr>
        <w:t>35417</w:t>
      </w:r>
      <w:r>
        <w:rPr>
          <w:rFonts w:ascii="Times New Roman" w:hAnsi="Times New Roman"/>
          <w:color w:val="828282"/>
          <w:rtl/>
        </w:rPr>
        <w:t>וּ</w:t>
      </w:r>
      <w:r>
        <w:rPr>
          <w:color w:val="FF0000"/>
          <w:vertAlign w:val="superscript"/>
          <w:rtl/>
        </w:rPr>
        <w:t>35418</w:t>
      </w:r>
      <w:r>
        <w:rPr>
          <w:rFonts w:ascii="Times New Roman" w:hAnsi="Times New Roman"/>
          <w:color w:val="828282"/>
          <w:rtl/>
        </w:rPr>
        <w:t xml:space="preserve">לְכ֛וּ </w:t>
      </w:r>
    </w:p>
    <w:p>
      <w:pPr>
        <w:pStyle w:val="Hebrew"/>
      </w:pPr>
      <w:r>
        <w:rPr>
          <w:color w:val="828282"/>
        </w:rPr>
        <w:t xml:space="preserve">וַיִּקְרָא֩ לְמֹשֶׁ֨ה וּֽלְאַהֲרֹ֜ן לַ֗יְלָה וַיֹּ֨אמֶר֙ ק֤וּמוּ צְּאוּ֙ מִתֹּ֣וךְ עַמִּ֔י גַּם־אַתֶּ֖ם גַּם־בְּנֵ֣י יִשְׂרָאֵ֑ל וּלְכ֛וּ עִבְד֥וּ אֶת־יְהוָ֖ה כְּדַבֶּרְכֶֽם׃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d27b2b2f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c09763fe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ba7bb4b9</w:t>
            </w:r>
          </w:p>
        </w:tc>
        <w:tc>
          <w:tcPr>
            <w:tcW w:type="auto" w:w="1728"/>
          </w:tcPr>
          <w:p>
            <w:r>
              <w:t>tense</w:t>
            </w:r>
          </w:p>
        </w:tc>
        <w:tc>
          <w:tcPr>
            <w:tcW w:type="auto" w:w="1728"/>
          </w:tcPr>
          <w:p>
            <w:r>
              <w:t>verb</w:t>
            </w:r>
          </w:p>
        </w:tc>
        <w:tc>
          <w:tcPr>
            <w:tcW w:type="auto" w:w="1728"/>
          </w:tcPr>
          <w:p>
            <w:r>
              <w:t xml:space="preserve">לְכ֛וּ </w:t>
            </w:r>
          </w:p>
        </w:tc>
        <w:tc>
          <w:tcPr>
            <w:tcW w:type="auto" w:w="1728"/>
          </w:tcPr>
          <w:p>
            <w:r>
              <w:t>impv</w:t>
            </w:r>
          </w:p>
        </w:tc>
      </w:tr>
    </w:tbl>
    <w:p>
      <w:r>
        <w:br/>
      </w:r>
    </w:p>
    <w:p>
      <w:pPr>
        <w:pStyle w:val="Reference"/>
      </w:pPr>
      <w:hyperlink r:id="rId452">
        <w:r>
          <w:rPr/>
          <w:t>Exodus 12:37</w:t>
        </w:r>
      </w:hyperlink>
    </w:p>
    <w:p>
      <w:pPr>
        <w:pStyle w:val="Hebrew"/>
      </w:pPr>
      <w:r>
        <w:t xml:space="preserve">וַיִּסְע֧וּ בְנֵֽי־יִשְׂרָאֵ֛ל מֵרַעְמְסֵ֖ס סֻכֹּ֑תָה </w:t>
      </w:r>
    </w:p>
    <w:p>
      <w:pPr>
        <w:pStyle w:val="Hebrew"/>
      </w:pPr>
      <w:r>
        <w:rPr>
          <w:color w:val="FF0000"/>
          <w:vertAlign w:val="superscript"/>
          <w:rtl/>
        </w:rPr>
        <w:t>35503</w:t>
      </w:r>
      <w:r>
        <w:rPr>
          <w:rFonts w:ascii="Times New Roman" w:hAnsi="Times New Roman"/>
          <w:color w:val="828282"/>
          <w:rtl/>
        </w:rPr>
        <w:t>וַ</w:t>
      </w:r>
      <w:r>
        <w:rPr>
          <w:color w:val="FF0000"/>
          <w:vertAlign w:val="superscript"/>
          <w:rtl/>
        </w:rPr>
        <w:t>35504</w:t>
      </w:r>
      <w:r>
        <w:rPr>
          <w:rFonts w:ascii="Times New Roman" w:hAnsi="Times New Roman"/>
          <w:color w:val="828282"/>
          <w:rtl/>
        </w:rPr>
        <w:t xml:space="preserve">יִּסְע֧וּ </w:t>
      </w:r>
      <w:r>
        <w:rPr>
          <w:color w:val="FF0000"/>
          <w:vertAlign w:val="superscript"/>
          <w:rtl/>
        </w:rPr>
        <w:t>35505</w:t>
      </w:r>
      <w:r>
        <w:rPr>
          <w:rFonts w:ascii="Times New Roman" w:hAnsi="Times New Roman"/>
          <w:color w:val="828282"/>
          <w:rtl/>
        </w:rPr>
        <w:t>בְנֵֽי־</w:t>
      </w:r>
      <w:r>
        <w:rPr>
          <w:color w:val="FF0000"/>
          <w:vertAlign w:val="superscript"/>
          <w:rtl/>
        </w:rPr>
        <w:t>35506</w:t>
      </w:r>
      <w:r>
        <w:rPr>
          <w:rFonts w:ascii="Times New Roman" w:hAnsi="Times New Roman"/>
          <w:color w:val="828282"/>
          <w:rtl/>
        </w:rPr>
        <w:t xml:space="preserve">יִשְׂרָאֵ֛ל </w:t>
      </w:r>
      <w:r>
        <w:rPr>
          <w:color w:val="FF0000"/>
          <w:vertAlign w:val="superscript"/>
          <w:rtl/>
        </w:rPr>
        <w:t>35507</w:t>
      </w:r>
      <w:r>
        <w:rPr>
          <w:rFonts w:ascii="Times New Roman" w:hAnsi="Times New Roman"/>
          <w:color w:val="828282"/>
          <w:rtl/>
        </w:rPr>
        <w:t>מֵ</w:t>
      </w:r>
      <w:r>
        <w:rPr>
          <w:color w:val="FF0000"/>
          <w:vertAlign w:val="superscript"/>
          <w:rtl/>
        </w:rPr>
        <w:t>35508</w:t>
      </w:r>
      <w:r>
        <w:rPr>
          <w:rFonts w:ascii="Times New Roman" w:hAnsi="Times New Roman"/>
          <w:color w:val="828282"/>
          <w:rtl/>
        </w:rPr>
        <w:t xml:space="preserve">רַעְמְסֵ֖ס </w:t>
      </w:r>
      <w:r>
        <w:rPr>
          <w:color w:val="FF0000"/>
          <w:vertAlign w:val="superscript"/>
          <w:rtl/>
        </w:rPr>
        <w:t>35509</w:t>
      </w:r>
      <w:r>
        <w:rPr>
          <w:rFonts w:ascii="Times New Roman" w:hAnsi="Times New Roman"/>
          <w:color w:val="828282"/>
          <w:rtl/>
        </w:rPr>
        <w:t xml:space="preserve">סֻכֹּ֑תָה </w:t>
      </w:r>
    </w:p>
    <w:p>
      <w:pPr>
        <w:pStyle w:val="Hebrew"/>
      </w:pPr>
      <w:r>
        <w:rPr>
          <w:color w:val="828282"/>
        </w:rPr>
        <w:t xml:space="preserve">וַיִּסְע֧וּ בְנֵֽי־יִשְׂרָאֵ֛ל מֵרַעְמְסֵ֖ס סֻכֹּ֑תָה כְּשֵׁשׁ־מֵאֹ֨ות אֶ֧לֶף רַגְלִ֛י הַגְּבָרִ֖ים לְבַ֥ד מִטָּֽף׃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51359759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4c0ea3cc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bf7b8eb2</w:t>
            </w:r>
          </w:p>
        </w:tc>
        <w:tc>
          <w:tcPr>
            <w:tcW w:type="auto" w:w="1728"/>
          </w:tcPr>
          <w:p>
            <w:r>
              <w:t>tense</w:t>
            </w:r>
          </w:p>
        </w:tc>
        <w:tc>
          <w:tcPr>
            <w:tcW w:type="auto" w:w="1728"/>
          </w:tcPr>
          <w:p>
            <w:r>
              <w:t>verb</w:t>
            </w:r>
          </w:p>
        </w:tc>
        <w:tc>
          <w:tcPr>
            <w:tcW w:type="auto" w:w="1728"/>
          </w:tcPr>
          <w:p>
            <w:r>
              <w:t xml:space="preserve">יִּסְע֧וּ </w:t>
            </w:r>
          </w:p>
        </w:tc>
        <w:tc>
          <w:tcPr>
            <w:tcW w:type="auto" w:w="1728"/>
          </w:tcPr>
          <w:p>
            <w:r>
              <w:t>past</w:t>
            </w:r>
          </w:p>
        </w:tc>
      </w:tr>
    </w:tbl>
    <w:p>
      <w:r>
        <w:br/>
      </w:r>
    </w:p>
    <w:p>
      <w:pPr>
        <w:pStyle w:val="Reference"/>
      </w:pPr>
      <w:hyperlink r:id="rId453">
        <w:r>
          <w:rPr/>
          <w:t>Exodus 12:39</w:t>
        </w:r>
      </w:hyperlink>
    </w:p>
    <w:p>
      <w:pPr>
        <w:pStyle w:val="Hebrew"/>
      </w:pPr>
      <w:r>
        <w:t xml:space="preserve">וְגַם־צֵדָ֖ה לֹא־עָשׂ֥וּ לָהֶֽם׃ </w:t>
      </w:r>
    </w:p>
    <w:p>
      <w:pPr>
        <w:pStyle w:val="Hebrew"/>
      </w:pPr>
      <w:r>
        <w:rPr>
          <w:color w:val="FF0000"/>
          <w:vertAlign w:val="superscript"/>
          <w:rtl/>
        </w:rPr>
        <w:t>35557</w:t>
      </w:r>
      <w:r>
        <w:rPr>
          <w:rFonts w:ascii="Times New Roman" w:hAnsi="Times New Roman"/>
          <w:color w:val="828282"/>
          <w:rtl/>
        </w:rPr>
        <w:t>וְ</w:t>
      </w:r>
      <w:r>
        <w:rPr>
          <w:color w:val="FF0000"/>
          <w:vertAlign w:val="superscript"/>
          <w:rtl/>
        </w:rPr>
        <w:t>35558</w:t>
      </w:r>
      <w:r>
        <w:rPr>
          <w:rFonts w:ascii="Times New Roman" w:hAnsi="Times New Roman"/>
          <w:color w:val="828282"/>
          <w:rtl/>
        </w:rPr>
        <w:t>גַם־</w:t>
      </w:r>
      <w:r>
        <w:rPr>
          <w:color w:val="FF0000"/>
          <w:vertAlign w:val="superscript"/>
          <w:rtl/>
        </w:rPr>
        <w:t>35559</w:t>
      </w:r>
      <w:r>
        <w:rPr>
          <w:rFonts w:ascii="Times New Roman" w:hAnsi="Times New Roman"/>
          <w:color w:val="828282"/>
          <w:rtl/>
        </w:rPr>
        <w:t xml:space="preserve">צֵדָ֖ה </w:t>
      </w:r>
      <w:r>
        <w:rPr>
          <w:color w:val="FF0000"/>
          <w:vertAlign w:val="superscript"/>
          <w:rtl/>
        </w:rPr>
        <w:t>35560</w:t>
      </w:r>
      <w:r>
        <w:rPr>
          <w:rFonts w:ascii="Times New Roman" w:hAnsi="Times New Roman"/>
          <w:color w:val="828282"/>
          <w:rtl/>
        </w:rPr>
        <w:t>לֹא־</w:t>
      </w:r>
      <w:r>
        <w:rPr>
          <w:color w:val="FF0000"/>
          <w:vertAlign w:val="superscript"/>
          <w:rtl/>
        </w:rPr>
        <w:t>35561</w:t>
      </w:r>
      <w:r>
        <w:rPr>
          <w:rFonts w:ascii="Times New Roman" w:hAnsi="Times New Roman"/>
          <w:color w:val="828282"/>
          <w:rtl/>
        </w:rPr>
        <w:t xml:space="preserve">עָשׂ֥וּ </w:t>
      </w:r>
      <w:r>
        <w:rPr>
          <w:color w:val="FF0000"/>
          <w:vertAlign w:val="superscript"/>
          <w:rtl/>
        </w:rPr>
        <w:t>35562</w:t>
      </w:r>
      <w:r>
        <w:rPr>
          <w:rFonts w:ascii="Times New Roman" w:hAnsi="Times New Roman"/>
          <w:color w:val="828282"/>
          <w:rtl/>
        </w:rPr>
        <w:t xml:space="preserve">לָהֶֽם׃ </w:t>
      </w:r>
    </w:p>
    <w:p>
      <w:pPr>
        <w:pStyle w:val="Hebrew"/>
      </w:pPr>
      <w:r>
        <w:rPr>
          <w:color w:val="828282"/>
        </w:rPr>
        <w:t xml:space="preserve">וַיֹּאפ֨וּ אֶת־הַבָּצֵ֜ק אֲשֶׁ֨ר הֹוצִ֧יאוּ מִמִּצְרַ֛יִם עֻגֹ֥ת מַצֹּ֖ות כִּ֣י לֹ֣א חָמֵ֑ץ כִּֽי־גֹרְשׁ֣וּ מִמִּצְרַ֗יִם וְלֹ֤א יָֽכְלוּ֙ לְהִתְמַהְמֵ֔הַּ וְגַם־צֵדָ֖ה לֹא־עָשׂ֥וּ לָהֶֽם׃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7ae0ae36</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e2497c2a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93fd517c</w:t>
            </w:r>
          </w:p>
        </w:tc>
        <w:tc>
          <w:tcPr>
            <w:tcW w:type="auto" w:w="1728"/>
          </w:tcPr>
          <w:p>
            <w:r>
              <w:t>tense</w:t>
            </w:r>
          </w:p>
        </w:tc>
        <w:tc>
          <w:tcPr>
            <w:tcW w:type="auto" w:w="1728"/>
          </w:tcPr>
          <w:p>
            <w:r>
              <w:t>verb</w:t>
            </w:r>
          </w:p>
        </w:tc>
        <w:tc>
          <w:tcPr>
            <w:tcW w:type="auto" w:w="1728"/>
          </w:tcPr>
          <w:p>
            <w:r>
              <w:t xml:space="preserve">עָשׂ֥וּ </w:t>
            </w:r>
          </w:p>
        </w:tc>
        <w:tc>
          <w:tcPr>
            <w:tcW w:type="auto" w:w="1728"/>
          </w:tcPr>
          <w:p>
            <w:r>
              <w:t>past perf</w:t>
            </w:r>
          </w:p>
        </w:tc>
      </w:tr>
    </w:tbl>
    <w:p>
      <w:r>
        <w:br/>
      </w:r>
    </w:p>
    <w:p>
      <w:pPr>
        <w:pStyle w:val="Reference"/>
      </w:pPr>
      <w:hyperlink r:id="rId454">
        <w:r>
          <w:rPr/>
          <w:t>Exodus 12:46</w:t>
        </w:r>
      </w:hyperlink>
    </w:p>
    <w:p>
      <w:pPr>
        <w:pStyle w:val="Hebrew"/>
      </w:pPr>
      <w:r>
        <w:t xml:space="preserve">בְּבַ֤יִת אֶחָד֙ יֵאָכֵ֔ל </w:t>
      </w:r>
    </w:p>
    <w:p>
      <w:pPr>
        <w:pStyle w:val="Hebrew"/>
      </w:pPr>
      <w:r>
        <w:rPr>
          <w:color w:val="FF0000"/>
          <w:vertAlign w:val="superscript"/>
          <w:rtl/>
        </w:rPr>
        <w:t>35661</w:t>
      </w:r>
      <w:r>
        <w:rPr>
          <w:rFonts w:ascii="Times New Roman" w:hAnsi="Times New Roman"/>
          <w:color w:val="828282"/>
          <w:rtl/>
        </w:rPr>
        <w:t>בְּ</w:t>
      </w:r>
      <w:r>
        <w:rPr>
          <w:color w:val="FF0000"/>
          <w:vertAlign w:val="superscript"/>
          <w:rtl/>
        </w:rPr>
        <w:t>35662</w:t>
      </w:r>
      <w:r>
        <w:rPr>
          <w:rFonts w:ascii="Times New Roman" w:hAnsi="Times New Roman"/>
          <w:color w:val="828282"/>
          <w:rtl/>
        </w:rPr>
        <w:t xml:space="preserve">בַ֤יִת </w:t>
      </w:r>
      <w:r>
        <w:rPr>
          <w:color w:val="FF0000"/>
          <w:vertAlign w:val="superscript"/>
          <w:rtl/>
        </w:rPr>
        <w:t>35663</w:t>
      </w:r>
      <w:r>
        <w:rPr>
          <w:rFonts w:ascii="Times New Roman" w:hAnsi="Times New Roman"/>
          <w:color w:val="828282"/>
          <w:rtl/>
        </w:rPr>
        <w:t xml:space="preserve">אֶחָד֙ </w:t>
      </w:r>
      <w:r>
        <w:rPr>
          <w:color w:val="FF0000"/>
          <w:vertAlign w:val="superscript"/>
          <w:rtl/>
        </w:rPr>
        <w:t>35664</w:t>
      </w:r>
      <w:r>
        <w:rPr>
          <w:rFonts w:ascii="Times New Roman" w:hAnsi="Times New Roman"/>
          <w:color w:val="828282"/>
          <w:rtl/>
        </w:rPr>
        <w:t xml:space="preserve">יֵאָכֵ֔ל </w:t>
      </w:r>
    </w:p>
    <w:p>
      <w:pPr>
        <w:pStyle w:val="Hebrew"/>
      </w:pPr>
      <w:r>
        <w:rPr>
          <w:color w:val="828282"/>
        </w:rPr>
        <w:t xml:space="preserve">בְּבַ֤יִת אֶחָד֙ יֵאָכֵ֔ל לֹא־תֹוצִ֧יא מִן־הַבַּ֛יִת מִן־הַבָּשָׂ֖ר ח֑וּצָה וְעֶ֖צֶם לֹ֥א תִשְׁבְּרוּ־בֹֽו׃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b52855dc</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2e5eb5ac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5d8c72dd</w:t>
            </w:r>
          </w:p>
        </w:tc>
        <w:tc>
          <w:tcPr>
            <w:tcW w:type="auto" w:w="1728"/>
          </w:tcPr>
          <w:p>
            <w:r>
              <w:t>tense</w:t>
            </w:r>
          </w:p>
        </w:tc>
        <w:tc>
          <w:tcPr>
            <w:tcW w:type="auto" w:w="1728"/>
          </w:tcPr>
          <w:p>
            <w:r>
              <w:t>verb</w:t>
            </w:r>
          </w:p>
        </w:tc>
        <w:tc>
          <w:tcPr>
            <w:tcW w:type="auto" w:w="1728"/>
          </w:tcPr>
          <w:p>
            <w:r>
              <w:t xml:space="preserve">יֵאָכֵ֔ל </w:t>
            </w:r>
          </w:p>
        </w:tc>
        <w:tc>
          <w:tcPr>
            <w:tcW w:type="auto" w:w="1728"/>
          </w:tcPr>
          <w:p>
            <w:r>
              <w:t>mod</w:t>
            </w:r>
          </w:p>
        </w:tc>
      </w:tr>
    </w:tbl>
    <w:p>
      <w:r>
        <w:br/>
      </w:r>
    </w:p>
    <w:p>
      <w:pPr>
        <w:pStyle w:val="Reference"/>
      </w:pPr>
      <w:hyperlink r:id="rId454">
        <w:r>
          <w:rPr/>
          <w:t>Exodus 12:46</w:t>
        </w:r>
      </w:hyperlink>
    </w:p>
    <w:p>
      <w:pPr>
        <w:pStyle w:val="Hebrew"/>
      </w:pPr>
      <w:r>
        <w:t xml:space="preserve">וְעֶ֖צֶם לֹ֥א תִשְׁבְּרוּ־בֹֽו׃ </w:t>
      </w:r>
    </w:p>
    <w:p>
      <w:pPr>
        <w:pStyle w:val="Hebrew"/>
      </w:pPr>
      <w:r>
        <w:rPr>
          <w:color w:val="FF0000"/>
          <w:vertAlign w:val="superscript"/>
          <w:rtl/>
        </w:rPr>
        <w:t>35674</w:t>
      </w:r>
      <w:r>
        <w:rPr>
          <w:rFonts w:ascii="Times New Roman" w:hAnsi="Times New Roman"/>
          <w:color w:val="828282"/>
          <w:rtl/>
        </w:rPr>
        <w:t>וְ</w:t>
      </w:r>
      <w:r>
        <w:rPr>
          <w:color w:val="FF0000"/>
          <w:vertAlign w:val="superscript"/>
          <w:rtl/>
        </w:rPr>
        <w:t>35675</w:t>
      </w:r>
      <w:r>
        <w:rPr>
          <w:rFonts w:ascii="Times New Roman" w:hAnsi="Times New Roman"/>
          <w:color w:val="828282"/>
          <w:rtl/>
        </w:rPr>
        <w:t xml:space="preserve">עֶ֖צֶם </w:t>
      </w:r>
      <w:r>
        <w:rPr>
          <w:color w:val="FF0000"/>
          <w:vertAlign w:val="superscript"/>
          <w:rtl/>
        </w:rPr>
        <w:t>35676</w:t>
      </w:r>
      <w:r>
        <w:rPr>
          <w:rFonts w:ascii="Times New Roman" w:hAnsi="Times New Roman"/>
          <w:color w:val="828282"/>
          <w:rtl/>
        </w:rPr>
        <w:t xml:space="preserve">לֹ֥א </w:t>
      </w:r>
      <w:r>
        <w:rPr>
          <w:color w:val="FF0000"/>
          <w:vertAlign w:val="superscript"/>
          <w:rtl/>
        </w:rPr>
        <w:t>35677</w:t>
      </w:r>
      <w:r>
        <w:rPr>
          <w:rFonts w:ascii="Times New Roman" w:hAnsi="Times New Roman"/>
          <w:color w:val="828282"/>
          <w:rtl/>
        </w:rPr>
        <w:t>תִשְׁבְּרוּ־</w:t>
      </w:r>
      <w:r>
        <w:rPr>
          <w:color w:val="FF0000"/>
          <w:vertAlign w:val="superscript"/>
          <w:rtl/>
        </w:rPr>
        <w:t>35678</w:t>
      </w:r>
      <w:r>
        <w:rPr>
          <w:rFonts w:ascii="Times New Roman" w:hAnsi="Times New Roman"/>
          <w:color w:val="828282"/>
          <w:rtl/>
        </w:rPr>
        <w:t xml:space="preserve">בֹֽו׃ </w:t>
      </w:r>
    </w:p>
    <w:p>
      <w:pPr>
        <w:pStyle w:val="Hebrew"/>
      </w:pPr>
      <w:r>
        <w:rPr>
          <w:color w:val="828282"/>
        </w:rPr>
        <w:t xml:space="preserve">בְּבַ֤יִת אֶחָד֙ יֵאָכֵ֔ל לֹא־תֹוצִ֧יא מִן־הַבַּ֛יִת מִן־הַבָּשָׂ֖ר ח֑וּצָה וְעֶ֖צֶם לֹ֥א תִשְׁבְּרוּ־בֹֽו׃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00c76fa3</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d40a2e5a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17091762</w:t>
            </w:r>
          </w:p>
        </w:tc>
        <w:tc>
          <w:tcPr>
            <w:tcW w:type="auto" w:w="1728"/>
          </w:tcPr>
          <w:p>
            <w:r>
              <w:t>tense</w:t>
            </w:r>
          </w:p>
        </w:tc>
        <w:tc>
          <w:tcPr>
            <w:tcW w:type="auto" w:w="1728"/>
          </w:tcPr>
          <w:p>
            <w:r>
              <w:t>verb</w:t>
            </w:r>
          </w:p>
        </w:tc>
        <w:tc>
          <w:tcPr>
            <w:tcW w:type="auto" w:w="1728"/>
          </w:tcPr>
          <w:p>
            <w:r>
              <w:t>תִשְׁבְּרוּ־</w:t>
            </w:r>
          </w:p>
        </w:tc>
        <w:tc>
          <w:tcPr>
            <w:tcW w:type="auto" w:w="1728"/>
          </w:tcPr>
          <w:p>
            <w:r>
              <w:t>mod</w:t>
            </w:r>
          </w:p>
        </w:tc>
      </w:tr>
    </w:tbl>
    <w:p>
      <w:r>
        <w:br/>
      </w:r>
    </w:p>
    <w:p>
      <w:pPr>
        <w:pStyle w:val="Reference"/>
      </w:pPr>
      <w:hyperlink r:id="rId455">
        <w:r>
          <w:rPr/>
          <w:t>Exodus 13:17</w:t>
        </w:r>
      </w:hyperlink>
    </w:p>
    <w:p>
      <w:pPr>
        <w:pStyle w:val="Hebrew"/>
      </w:pPr>
      <w:r>
        <w:t xml:space="preserve">וְשָׁ֥בוּ מִצְרָֽיְמָה׃ </w:t>
      </w:r>
    </w:p>
    <w:p>
      <w:pPr>
        <w:pStyle w:val="Hebrew"/>
      </w:pPr>
      <w:r>
        <w:rPr>
          <w:color w:val="FF0000"/>
          <w:vertAlign w:val="superscript"/>
          <w:rtl/>
        </w:rPr>
        <w:t>36131</w:t>
      </w:r>
      <w:r>
        <w:rPr>
          <w:rFonts w:ascii="Times New Roman" w:hAnsi="Times New Roman"/>
          <w:color w:val="828282"/>
          <w:rtl/>
        </w:rPr>
        <w:t>וְ</w:t>
      </w:r>
      <w:r>
        <w:rPr>
          <w:color w:val="FF0000"/>
          <w:vertAlign w:val="superscript"/>
          <w:rtl/>
        </w:rPr>
        <w:t>36132</w:t>
      </w:r>
      <w:r>
        <w:rPr>
          <w:rFonts w:ascii="Times New Roman" w:hAnsi="Times New Roman"/>
          <w:color w:val="828282"/>
          <w:rtl/>
        </w:rPr>
        <w:t xml:space="preserve">שָׁ֥בוּ </w:t>
      </w:r>
      <w:r>
        <w:rPr>
          <w:color w:val="FF0000"/>
          <w:vertAlign w:val="superscript"/>
          <w:rtl/>
        </w:rPr>
        <w:t>36133</w:t>
      </w:r>
      <w:r>
        <w:rPr>
          <w:rFonts w:ascii="Times New Roman" w:hAnsi="Times New Roman"/>
          <w:color w:val="828282"/>
          <w:rtl/>
        </w:rPr>
        <w:t xml:space="preserve">מִצְרָֽיְמָה׃ </w:t>
      </w:r>
    </w:p>
    <w:p>
      <w:pPr>
        <w:pStyle w:val="Hebrew"/>
      </w:pPr>
      <w:r>
        <w:rPr>
          <w:color w:val="828282"/>
        </w:rPr>
        <w:t xml:space="preserve">וַיְהִ֗י בְּשַׁלַּ֣ח פַּרְעֹה֮ אֶת־הָעָם֒ וְלֹא־נָחָ֣ם אֱלֹהִ֗ים דֶּ֚רֶךְ אֶ֣רֶץ פְּלִשְׁתִּ֔ים כִּ֥י קָרֹ֖וב ה֑וּא כִּ֣י׀ אָמַ֣ר אֱלֹהִ֗ים פֶּֽן־יִנָּחֵ֥ם הָעָ֛ם בִּרְאֹתָ֥ם מִלְחָמָ֖ה וְשָׁ֥בוּ מִצְרָֽיְמָה׃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11041d2c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2b8ac1ab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dbe8b1c7</w:t>
            </w:r>
          </w:p>
        </w:tc>
        <w:tc>
          <w:tcPr>
            <w:tcW w:type="auto" w:w="1728"/>
          </w:tcPr>
          <w:p>
            <w:r>
              <w:t>tense</w:t>
            </w:r>
          </w:p>
        </w:tc>
        <w:tc>
          <w:tcPr>
            <w:tcW w:type="auto" w:w="1728"/>
          </w:tcPr>
          <w:p>
            <w:r>
              <w:t>verb</w:t>
            </w:r>
          </w:p>
        </w:tc>
        <w:tc>
          <w:tcPr>
            <w:tcW w:type="auto" w:w="1728"/>
          </w:tcPr>
          <w:p>
            <w:r>
              <w:t xml:space="preserve">שָׁ֥בוּ </w:t>
            </w:r>
          </w:p>
        </w:tc>
        <w:tc>
          <w:tcPr>
            <w:tcW w:type="auto" w:w="1728"/>
          </w:tcPr>
          <w:p>
            <w:r>
              <w:t>mod</w:t>
            </w:r>
          </w:p>
        </w:tc>
      </w:tr>
    </w:tbl>
    <w:p>
      <w:r>
        <w:br/>
      </w:r>
    </w:p>
    <w:p>
      <w:pPr>
        <w:pStyle w:val="Reference"/>
      </w:pPr>
      <w:hyperlink r:id="rId456">
        <w:r>
          <w:rPr/>
          <w:t>Exodus 14:2</w:t>
        </w:r>
      </w:hyperlink>
    </w:p>
    <w:p>
      <w:pPr>
        <w:pStyle w:val="Hebrew"/>
      </w:pPr>
      <w:r>
        <w:t xml:space="preserve">נִכְחֹ֥ו תַחֲנ֖וּ עַל־הַיָּֽם׃ </w:t>
      </w:r>
    </w:p>
    <w:p>
      <w:pPr>
        <w:pStyle w:val="Hebrew"/>
      </w:pPr>
      <w:r>
        <w:rPr>
          <w:color w:val="FF0000"/>
          <w:vertAlign w:val="superscript"/>
          <w:rtl/>
        </w:rPr>
        <w:t>36259</w:t>
      </w:r>
      <w:r>
        <w:rPr>
          <w:rFonts w:ascii="Times New Roman" w:hAnsi="Times New Roman"/>
          <w:color w:val="828282"/>
          <w:rtl/>
        </w:rPr>
        <w:t xml:space="preserve">נִכְחֹ֥ו </w:t>
      </w:r>
      <w:r>
        <w:rPr>
          <w:color w:val="FF0000"/>
          <w:vertAlign w:val="superscript"/>
          <w:rtl/>
        </w:rPr>
        <w:t>36260</w:t>
      </w:r>
      <w:r>
        <w:rPr>
          <w:rFonts w:ascii="Times New Roman" w:hAnsi="Times New Roman"/>
          <w:color w:val="828282"/>
          <w:rtl/>
        </w:rPr>
        <w:t xml:space="preserve">תַחֲנ֖וּ </w:t>
      </w:r>
      <w:r>
        <w:rPr>
          <w:color w:val="FF0000"/>
          <w:vertAlign w:val="superscript"/>
          <w:rtl/>
        </w:rPr>
        <w:t>36261</w:t>
      </w:r>
      <w:r>
        <w:rPr>
          <w:rFonts w:ascii="Times New Roman" w:hAnsi="Times New Roman"/>
          <w:color w:val="828282"/>
          <w:rtl/>
        </w:rPr>
        <w:t>עַל־</w:t>
      </w:r>
      <w:r>
        <w:rPr>
          <w:color w:val="FF0000"/>
          <w:vertAlign w:val="superscript"/>
          <w:rtl/>
        </w:rPr>
        <w:t>36262</w:t>
      </w:r>
      <w:r>
        <w:rPr>
          <w:rFonts w:ascii="Times New Roman" w:hAnsi="Times New Roman"/>
          <w:color w:val="828282"/>
          <w:rtl/>
        </w:rPr>
        <w:t>הַ</w:t>
      </w:r>
      <w:r>
        <w:rPr>
          <w:color w:val="FF0000"/>
          <w:vertAlign w:val="superscript"/>
          <w:rtl/>
        </w:rPr>
        <w:t>36263</w:t>
      </w:r>
      <w:r>
        <w:rPr>
          <w:rFonts w:ascii="Times New Roman" w:hAnsi="Times New Roman"/>
          <w:color w:val="828282"/>
          <w:rtl/>
        </w:rPr>
        <w:t xml:space="preserve">יָּֽם׃ </w:t>
      </w:r>
    </w:p>
    <w:p>
      <w:pPr>
        <w:pStyle w:val="Hebrew"/>
      </w:pPr>
      <w:r>
        <w:rPr>
          <w:color w:val="828282"/>
        </w:rPr>
        <w:t xml:space="preserve">דַּבֵּר֮ אֶל־בְּנֵ֣י יִשְׂרָאֵל֒ וְיָשֻׁ֗בוּ וְיַחֲנוּ֙ לִפְנֵי֙ פִּ֣י הַחִירֹ֔ת בֵּ֥ין מִגְדֹּ֖ל וּבֵ֣ין הַיָּ֑ם לִפְנֵי֙ בַּ֣עַל צְפֹ֔ן נִכְחֹ֥ו תַחֲנ֖וּ עַל־הַיָּֽם׃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343bf92f</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1b2fca12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365c5c64</w:t>
            </w:r>
          </w:p>
        </w:tc>
        <w:tc>
          <w:tcPr>
            <w:tcW w:type="auto" w:w="1728"/>
          </w:tcPr>
          <w:p>
            <w:r>
              <w:t>tense</w:t>
            </w:r>
          </w:p>
        </w:tc>
        <w:tc>
          <w:tcPr>
            <w:tcW w:type="auto" w:w="1728"/>
          </w:tcPr>
          <w:p>
            <w:r>
              <w:t>verb</w:t>
            </w:r>
          </w:p>
        </w:tc>
        <w:tc>
          <w:tcPr>
            <w:tcW w:type="auto" w:w="1728"/>
          </w:tcPr>
          <w:p>
            <w:r>
              <w:t xml:space="preserve">תַחֲנ֖וּ </w:t>
            </w:r>
          </w:p>
        </w:tc>
        <w:tc>
          <w:tcPr>
            <w:tcW w:type="auto" w:w="1728"/>
          </w:tcPr>
          <w:p>
            <w:r/>
          </w:p>
        </w:tc>
      </w:tr>
    </w:tbl>
    <w:p>
      <w:r>
        <w:br/>
      </w:r>
    </w:p>
    <w:p>
      <w:pPr>
        <w:pStyle w:val="Reference"/>
      </w:pPr>
      <w:hyperlink r:id="rId457">
        <w:r>
          <w:rPr/>
          <w:t>Exodus 14:4</w:t>
        </w:r>
      </w:hyperlink>
    </w:p>
    <w:p>
      <w:pPr>
        <w:pStyle w:val="Hebrew"/>
      </w:pPr>
      <w:r>
        <w:t xml:space="preserve">וְרָדַ֣ף אַחֲרֵיהֶם֒ </w:t>
      </w:r>
    </w:p>
    <w:p>
      <w:pPr>
        <w:pStyle w:val="Hebrew"/>
      </w:pPr>
      <w:r>
        <w:rPr>
          <w:color w:val="FF0000"/>
          <w:vertAlign w:val="superscript"/>
          <w:rtl/>
        </w:rPr>
        <w:t>36284</w:t>
      </w:r>
      <w:r>
        <w:rPr>
          <w:rFonts w:ascii="Times New Roman" w:hAnsi="Times New Roman"/>
          <w:color w:val="828282"/>
          <w:rtl/>
        </w:rPr>
        <w:t>וְ</w:t>
      </w:r>
      <w:r>
        <w:rPr>
          <w:color w:val="FF0000"/>
          <w:vertAlign w:val="superscript"/>
          <w:rtl/>
        </w:rPr>
        <w:t>36285</w:t>
      </w:r>
      <w:r>
        <w:rPr>
          <w:rFonts w:ascii="Times New Roman" w:hAnsi="Times New Roman"/>
          <w:color w:val="828282"/>
          <w:rtl/>
        </w:rPr>
        <w:t xml:space="preserve">רָדַ֣ף </w:t>
      </w:r>
      <w:r>
        <w:rPr>
          <w:color w:val="FF0000"/>
          <w:vertAlign w:val="superscript"/>
          <w:rtl/>
        </w:rPr>
        <w:t>36286</w:t>
      </w:r>
      <w:r>
        <w:rPr>
          <w:rFonts w:ascii="Times New Roman" w:hAnsi="Times New Roman"/>
          <w:color w:val="828282"/>
          <w:rtl/>
        </w:rPr>
        <w:t xml:space="preserve">אַחֲרֵיהֶם֒ </w:t>
      </w:r>
    </w:p>
    <w:p>
      <w:pPr>
        <w:pStyle w:val="Hebrew"/>
      </w:pPr>
      <w:r>
        <w:rPr>
          <w:color w:val="828282"/>
        </w:rPr>
        <w:t xml:space="preserve">וְחִזַּקְתִּ֣י אֶת־לֵב־פַּרְעֹה֮ וְרָדַ֣ף אַחֲרֵיהֶם֒ וְאִכָּבְדָ֤ה בְּפַרְעֹה֙ וּבְכָל־חֵילֹ֔ו וְיָדְע֥וּ מִצְרַ֖יִם כִּֽי־אֲנִ֣י יְהוָ֑ה וַיַּֽעֲשׂוּ־כֵֽן׃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46f9b981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62b4e120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a49abfcc</w:t>
            </w:r>
          </w:p>
        </w:tc>
        <w:tc>
          <w:tcPr>
            <w:tcW w:type="auto" w:w="1728"/>
          </w:tcPr>
          <w:p>
            <w:r>
              <w:t>tense</w:t>
            </w:r>
          </w:p>
        </w:tc>
        <w:tc>
          <w:tcPr>
            <w:tcW w:type="auto" w:w="1728"/>
          </w:tcPr>
          <w:p>
            <w:r>
              <w:t>verb</w:t>
            </w:r>
          </w:p>
        </w:tc>
        <w:tc>
          <w:tcPr>
            <w:tcW w:type="auto" w:w="1728"/>
          </w:tcPr>
          <w:p>
            <w:r>
              <w:t xml:space="preserve">רָדַ֣ף </w:t>
            </w:r>
          </w:p>
        </w:tc>
        <w:tc>
          <w:tcPr>
            <w:tcW w:type="auto" w:w="1728"/>
          </w:tcPr>
          <w:p>
            <w:r>
              <w:t>fut</w:t>
            </w:r>
          </w:p>
        </w:tc>
      </w:tr>
    </w:tbl>
    <w:p>
      <w:r>
        <w:br/>
      </w:r>
    </w:p>
    <w:p>
      <w:pPr>
        <w:pStyle w:val="Reference"/>
      </w:pPr>
      <w:hyperlink r:id="rId457">
        <w:r>
          <w:rPr/>
          <w:t>Exodus 14:4</w:t>
        </w:r>
      </w:hyperlink>
    </w:p>
    <w:p>
      <w:pPr>
        <w:pStyle w:val="Hebrew"/>
      </w:pPr>
      <w:r>
        <w:t xml:space="preserve">וַיַּֽעֲשׂוּ־כֵֽן׃ </w:t>
      </w:r>
    </w:p>
    <w:p>
      <w:pPr>
        <w:pStyle w:val="Hebrew"/>
      </w:pPr>
      <w:r>
        <w:rPr>
          <w:color w:val="FF0000"/>
          <w:vertAlign w:val="superscript"/>
          <w:rtl/>
        </w:rPr>
        <w:t>36301</w:t>
      </w:r>
      <w:r>
        <w:rPr>
          <w:rFonts w:ascii="Times New Roman" w:hAnsi="Times New Roman"/>
          <w:color w:val="828282"/>
          <w:rtl/>
        </w:rPr>
        <w:t>וַ</w:t>
      </w:r>
      <w:r>
        <w:rPr>
          <w:color w:val="FF0000"/>
          <w:vertAlign w:val="superscript"/>
          <w:rtl/>
        </w:rPr>
        <w:t>36302</w:t>
      </w:r>
      <w:r>
        <w:rPr>
          <w:rFonts w:ascii="Times New Roman" w:hAnsi="Times New Roman"/>
          <w:color w:val="828282"/>
          <w:rtl/>
        </w:rPr>
        <w:t>יַּֽעֲשׂוּ־</w:t>
      </w:r>
      <w:r>
        <w:rPr>
          <w:color w:val="FF0000"/>
          <w:vertAlign w:val="superscript"/>
          <w:rtl/>
        </w:rPr>
        <w:t>36303</w:t>
      </w:r>
      <w:r>
        <w:rPr>
          <w:rFonts w:ascii="Times New Roman" w:hAnsi="Times New Roman"/>
          <w:color w:val="828282"/>
          <w:rtl/>
        </w:rPr>
        <w:t xml:space="preserve">כֵֽן׃ </w:t>
      </w:r>
    </w:p>
    <w:p>
      <w:pPr>
        <w:pStyle w:val="Hebrew"/>
      </w:pPr>
      <w:r>
        <w:rPr>
          <w:color w:val="828282"/>
        </w:rPr>
        <w:t xml:space="preserve">וְחִזַּקְתִּ֣י אֶת־לֵב־פַּרְעֹה֮ וְרָדַ֣ף אַחֲרֵיהֶם֒ וְאִכָּבְדָ֤ה בְּפַרְעֹה֙ וּבְכָל־חֵילֹ֔ו וְיָדְע֥וּ מִצְרַ֖יִם כִּֽי־אֲנִ֣י יְהוָ֑ה וַיַּֽעֲשׂוּ־כֵֽן׃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2897db16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bdf970e7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c9d3ea55</w:t>
            </w:r>
          </w:p>
        </w:tc>
        <w:tc>
          <w:tcPr>
            <w:tcW w:type="auto" w:w="1728"/>
          </w:tcPr>
          <w:p>
            <w:r>
              <w:t>tense</w:t>
            </w:r>
          </w:p>
        </w:tc>
        <w:tc>
          <w:tcPr>
            <w:tcW w:type="auto" w:w="1728"/>
          </w:tcPr>
          <w:p>
            <w:r>
              <w:t>verb</w:t>
            </w:r>
          </w:p>
        </w:tc>
        <w:tc>
          <w:tcPr>
            <w:tcW w:type="auto" w:w="1728"/>
          </w:tcPr>
          <w:p>
            <w:r>
              <w:t>יַּֽעֲשׂוּ־</w:t>
            </w:r>
          </w:p>
        </w:tc>
        <w:tc>
          <w:tcPr>
            <w:tcW w:type="auto" w:w="1728"/>
          </w:tcPr>
          <w:p>
            <w:r>
              <w:t>past</w:t>
            </w:r>
          </w:p>
        </w:tc>
      </w:tr>
    </w:tbl>
    <w:p>
      <w:r>
        <w:br/>
      </w:r>
    </w:p>
    <w:p>
      <w:pPr>
        <w:pStyle w:val="Reference"/>
      </w:pPr>
      <w:hyperlink r:id="rId458">
        <w:r>
          <w:rPr/>
          <w:t>Exodus 14:8</w:t>
        </w:r>
      </w:hyperlink>
    </w:p>
    <w:p>
      <w:pPr>
        <w:pStyle w:val="Hebrew"/>
      </w:pPr>
      <w:r>
        <w:t xml:space="preserve">וַיִּרְדֹּ֕ף אַחֲרֵ֖י בְּנֵ֣י יִשְׂרָאֵ֑ל </w:t>
      </w:r>
    </w:p>
    <w:p>
      <w:pPr>
        <w:pStyle w:val="Hebrew"/>
      </w:pPr>
      <w:r>
        <w:rPr>
          <w:color w:val="FF0000"/>
          <w:vertAlign w:val="superscript"/>
          <w:rtl/>
        </w:rPr>
        <w:t>36364</w:t>
      </w:r>
      <w:r>
        <w:rPr>
          <w:rFonts w:ascii="Times New Roman" w:hAnsi="Times New Roman"/>
          <w:color w:val="828282"/>
          <w:rtl/>
        </w:rPr>
        <w:t>וַ</w:t>
      </w:r>
      <w:r>
        <w:rPr>
          <w:color w:val="FF0000"/>
          <w:vertAlign w:val="superscript"/>
          <w:rtl/>
        </w:rPr>
        <w:t>36365</w:t>
      </w:r>
      <w:r>
        <w:rPr>
          <w:rFonts w:ascii="Times New Roman" w:hAnsi="Times New Roman"/>
          <w:color w:val="828282"/>
          <w:rtl/>
        </w:rPr>
        <w:t xml:space="preserve">יִּרְדֹּ֕ף </w:t>
      </w:r>
      <w:r>
        <w:rPr>
          <w:color w:val="FF0000"/>
          <w:vertAlign w:val="superscript"/>
          <w:rtl/>
        </w:rPr>
        <w:t>36366</w:t>
      </w:r>
      <w:r>
        <w:rPr>
          <w:rFonts w:ascii="Times New Roman" w:hAnsi="Times New Roman"/>
          <w:color w:val="828282"/>
          <w:rtl/>
        </w:rPr>
        <w:t xml:space="preserve">אַחֲרֵ֖י </w:t>
      </w:r>
      <w:r>
        <w:rPr>
          <w:color w:val="FF0000"/>
          <w:vertAlign w:val="superscript"/>
          <w:rtl/>
        </w:rPr>
        <w:t>36367</w:t>
      </w:r>
      <w:r>
        <w:rPr>
          <w:rFonts w:ascii="Times New Roman" w:hAnsi="Times New Roman"/>
          <w:color w:val="828282"/>
          <w:rtl/>
        </w:rPr>
        <w:t xml:space="preserve">בְּנֵ֣י </w:t>
      </w:r>
      <w:r>
        <w:rPr>
          <w:color w:val="FF0000"/>
          <w:vertAlign w:val="superscript"/>
          <w:rtl/>
        </w:rPr>
        <w:t>36368</w:t>
      </w:r>
      <w:r>
        <w:rPr>
          <w:rFonts w:ascii="Times New Roman" w:hAnsi="Times New Roman"/>
          <w:color w:val="828282"/>
          <w:rtl/>
        </w:rPr>
        <w:t xml:space="preserve">יִשְׂרָאֵ֑ל </w:t>
      </w:r>
    </w:p>
    <w:p>
      <w:pPr>
        <w:pStyle w:val="Hebrew"/>
      </w:pPr>
      <w:r>
        <w:rPr>
          <w:color w:val="828282"/>
        </w:rPr>
        <w:t xml:space="preserve">וַיְחַזֵּ֣ק יְהֹוָ֗ה אֶת־לֵ֤ב פַּרְעֹה֙ מֶ֣לֶךְ מִצְרַ֔יִם וַיִּרְדֹּ֕ף אַחֲרֵ֖י בְּנֵ֣י יִשְׂרָאֵ֑ל וּבְנֵ֣י יִשְׂרָאֵ֔ל יֹצְאִ֖ים בְּיָ֥ד רָמָֽה׃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4b853e54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28f13008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dd90e1d7</w:t>
            </w:r>
          </w:p>
        </w:tc>
        <w:tc>
          <w:tcPr>
            <w:tcW w:type="auto" w:w="1728"/>
          </w:tcPr>
          <w:p>
            <w:r>
              <w:t>tense</w:t>
            </w:r>
          </w:p>
        </w:tc>
        <w:tc>
          <w:tcPr>
            <w:tcW w:type="auto" w:w="1728"/>
          </w:tcPr>
          <w:p>
            <w:r>
              <w:t>verb</w:t>
            </w:r>
          </w:p>
        </w:tc>
        <w:tc>
          <w:tcPr>
            <w:tcW w:type="auto" w:w="1728"/>
          </w:tcPr>
          <w:p>
            <w:r>
              <w:t xml:space="preserve">יִּרְדֹּ֕ף </w:t>
            </w:r>
          </w:p>
        </w:tc>
        <w:tc>
          <w:tcPr>
            <w:tcW w:type="auto" w:w="1728"/>
          </w:tcPr>
          <w:p>
            <w:r>
              <w:t>past</w:t>
            </w:r>
          </w:p>
        </w:tc>
      </w:tr>
    </w:tbl>
    <w:p>
      <w:r>
        <w:br/>
      </w:r>
    </w:p>
    <w:p>
      <w:pPr>
        <w:pStyle w:val="Reference"/>
      </w:pPr>
      <w:hyperlink r:id="rId459">
        <w:r>
          <w:rPr/>
          <w:t>Exodus 14:11</w:t>
        </w:r>
      </w:hyperlink>
    </w:p>
    <w:p>
      <w:pPr>
        <w:pStyle w:val="Hebrew"/>
      </w:pPr>
      <w:r>
        <w:t xml:space="preserve">לְקַחְתָּ֖נוּ </w:t>
      </w:r>
    </w:p>
    <w:p>
      <w:pPr>
        <w:pStyle w:val="Hebrew"/>
      </w:pPr>
      <w:r>
        <w:rPr>
          <w:color w:val="FF0000"/>
          <w:vertAlign w:val="superscript"/>
          <w:rtl/>
        </w:rPr>
        <w:t>36434</w:t>
      </w:r>
      <w:r>
        <w:rPr>
          <w:rFonts w:ascii="Times New Roman" w:hAnsi="Times New Roman"/>
          <w:color w:val="828282"/>
          <w:rtl/>
        </w:rPr>
        <w:t xml:space="preserve">לְקַחְתָּ֖נוּ </w:t>
      </w:r>
    </w:p>
    <w:p>
      <w:pPr>
        <w:pStyle w:val="Hebrew"/>
      </w:pPr>
      <w:r>
        <w:rPr>
          <w:color w:val="828282"/>
        </w:rPr>
        <w:t xml:space="preserve">וַיֹּאמְרוּ֮ אֶל־מֹשֶׁה֒ הַֽמִבְּלִ֤י אֵין־קְבָרִים֙ בְּמִצְרַ֔יִם לְקַחְתָּ֖נוּ לָמ֣וּת בַּמִּדְבָּ֑ר מַה־זֹּאת֙ עָשִׂ֣יתָ לָּ֔נוּ לְהֹוצִיאָ֖נוּ מִמִּצְרָֽיִם׃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015334d1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8e0bb40c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d80cf1f2</w:t>
            </w:r>
          </w:p>
        </w:tc>
        <w:tc>
          <w:tcPr>
            <w:tcW w:type="auto" w:w="1728"/>
          </w:tcPr>
          <w:p>
            <w:r>
              <w:t>tense</w:t>
            </w:r>
          </w:p>
        </w:tc>
        <w:tc>
          <w:tcPr>
            <w:tcW w:type="auto" w:w="1728"/>
          </w:tcPr>
          <w:p>
            <w:r>
              <w:t>verb</w:t>
            </w:r>
          </w:p>
        </w:tc>
        <w:tc>
          <w:tcPr>
            <w:tcW w:type="auto" w:w="1728"/>
          </w:tcPr>
          <w:p>
            <w:r>
              <w:t xml:space="preserve">לְקַחְתָּ֖נוּ </w:t>
            </w:r>
          </w:p>
        </w:tc>
        <w:tc>
          <w:tcPr>
            <w:tcW w:type="auto" w:w="1728"/>
          </w:tcPr>
          <w:p>
            <w:r>
              <w:t>pres perf</w:t>
            </w:r>
          </w:p>
        </w:tc>
      </w:tr>
    </w:tbl>
    <w:p>
      <w:r>
        <w:br/>
      </w:r>
    </w:p>
    <w:p>
      <w:pPr>
        <w:pStyle w:val="Reference"/>
      </w:pPr>
      <w:hyperlink r:id="rId459">
        <w:r>
          <w:rPr/>
          <w:t>Exodus 14:11</w:t>
        </w:r>
      </w:hyperlink>
    </w:p>
    <w:p>
      <w:pPr>
        <w:pStyle w:val="Hebrew"/>
      </w:pPr>
      <w:r>
        <w:t xml:space="preserve">מַה־זֹּאת֙ עָשִׂ֣יתָ לָּ֔נוּ </w:t>
      </w:r>
    </w:p>
    <w:p>
      <w:pPr>
        <w:pStyle w:val="Hebrew"/>
      </w:pPr>
      <w:r>
        <w:rPr>
          <w:color w:val="FF0000"/>
          <w:vertAlign w:val="superscript"/>
          <w:rtl/>
        </w:rPr>
        <w:t>36440</w:t>
      </w:r>
      <w:r>
        <w:rPr>
          <w:rFonts w:ascii="Times New Roman" w:hAnsi="Times New Roman"/>
          <w:color w:val="828282"/>
          <w:rtl/>
        </w:rPr>
        <w:t>מַה־</w:t>
      </w:r>
      <w:r>
        <w:rPr>
          <w:color w:val="FF0000"/>
          <w:vertAlign w:val="superscript"/>
          <w:rtl/>
        </w:rPr>
        <w:t>36441</w:t>
      </w:r>
      <w:r>
        <w:rPr>
          <w:rFonts w:ascii="Times New Roman" w:hAnsi="Times New Roman"/>
          <w:color w:val="828282"/>
          <w:rtl/>
        </w:rPr>
        <w:t xml:space="preserve">זֹּאת֙ </w:t>
      </w:r>
      <w:r>
        <w:rPr>
          <w:color w:val="FF0000"/>
          <w:vertAlign w:val="superscript"/>
          <w:rtl/>
        </w:rPr>
        <w:t>36442</w:t>
      </w:r>
      <w:r>
        <w:rPr>
          <w:rFonts w:ascii="Times New Roman" w:hAnsi="Times New Roman"/>
          <w:color w:val="828282"/>
          <w:rtl/>
        </w:rPr>
        <w:t xml:space="preserve">עָשִׂ֣יתָ </w:t>
      </w:r>
      <w:r>
        <w:rPr>
          <w:color w:val="FF0000"/>
          <w:vertAlign w:val="superscript"/>
          <w:rtl/>
        </w:rPr>
        <w:t>36443</w:t>
      </w:r>
      <w:r>
        <w:rPr>
          <w:rFonts w:ascii="Times New Roman" w:hAnsi="Times New Roman"/>
          <w:color w:val="828282"/>
          <w:rtl/>
        </w:rPr>
        <w:t xml:space="preserve">לָּ֔נוּ </w:t>
      </w:r>
    </w:p>
    <w:p>
      <w:pPr>
        <w:pStyle w:val="Hebrew"/>
      </w:pPr>
      <w:r>
        <w:rPr>
          <w:color w:val="828282"/>
        </w:rPr>
        <w:t xml:space="preserve">וַיֹּאמְרוּ֮ אֶל־מֹשֶׁה֒ הַֽמִבְּלִ֤י אֵין־קְבָרִים֙ בְּמִצְרַ֔יִם לְקַחְתָּ֖נוּ לָמ֣וּת בַּמִּדְבָּ֑ר מַה־זֹּאת֙ עָשִׂ֣יתָ לָּ֔נוּ לְהֹוצִיאָ֖נוּ מִמִּצְרָֽיִם׃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74f9700a</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2642665c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01254889</w:t>
            </w:r>
          </w:p>
        </w:tc>
        <w:tc>
          <w:tcPr>
            <w:tcW w:type="auto" w:w="1728"/>
          </w:tcPr>
          <w:p>
            <w:r>
              <w:t>tense</w:t>
            </w:r>
          </w:p>
        </w:tc>
        <w:tc>
          <w:tcPr>
            <w:tcW w:type="auto" w:w="1728"/>
          </w:tcPr>
          <w:p>
            <w:r>
              <w:t>verb</w:t>
            </w:r>
          </w:p>
        </w:tc>
        <w:tc>
          <w:tcPr>
            <w:tcW w:type="auto" w:w="1728"/>
          </w:tcPr>
          <w:p>
            <w:r>
              <w:t xml:space="preserve">עָשִׂ֣יתָ </w:t>
            </w:r>
          </w:p>
        </w:tc>
        <w:tc>
          <w:tcPr>
            <w:tcW w:type="auto" w:w="1728"/>
          </w:tcPr>
          <w:p>
            <w:r>
              <w:t>pres perf</w:t>
            </w:r>
          </w:p>
        </w:tc>
      </w:tr>
    </w:tbl>
    <w:p>
      <w:r>
        <w:br/>
      </w:r>
    </w:p>
    <w:p>
      <w:pPr>
        <w:pStyle w:val="Reference"/>
      </w:pPr>
      <w:hyperlink r:id="rId460">
        <w:r>
          <w:rPr/>
          <w:t>Exodus 14:12</w:t>
        </w:r>
      </w:hyperlink>
    </w:p>
    <w:p>
      <w:pPr>
        <w:pStyle w:val="Hebrew"/>
      </w:pPr>
      <w:r>
        <w:t xml:space="preserve">וְנַֽעַבְדָ֣ה אֶת־מִצְרָ֑יִם </w:t>
      </w:r>
    </w:p>
    <w:p>
      <w:pPr>
        <w:pStyle w:val="Hebrew"/>
      </w:pPr>
      <w:r>
        <w:rPr>
          <w:color w:val="FF0000"/>
          <w:vertAlign w:val="superscript"/>
          <w:rtl/>
        </w:rPr>
        <w:t>36462</w:t>
      </w:r>
      <w:r>
        <w:rPr>
          <w:rFonts w:ascii="Times New Roman" w:hAnsi="Times New Roman"/>
          <w:color w:val="828282"/>
          <w:rtl/>
        </w:rPr>
        <w:t>וְ</w:t>
      </w:r>
      <w:r>
        <w:rPr>
          <w:color w:val="FF0000"/>
          <w:vertAlign w:val="superscript"/>
          <w:rtl/>
        </w:rPr>
        <w:t>36463</w:t>
      </w:r>
      <w:r>
        <w:rPr>
          <w:rFonts w:ascii="Times New Roman" w:hAnsi="Times New Roman"/>
          <w:color w:val="828282"/>
          <w:rtl/>
        </w:rPr>
        <w:t xml:space="preserve">נַֽעַבְדָ֣ה </w:t>
      </w:r>
      <w:r>
        <w:rPr>
          <w:color w:val="FF0000"/>
          <w:vertAlign w:val="superscript"/>
          <w:rtl/>
        </w:rPr>
        <w:t>36464</w:t>
      </w:r>
      <w:r>
        <w:rPr>
          <w:rFonts w:ascii="Times New Roman" w:hAnsi="Times New Roman"/>
          <w:color w:val="828282"/>
          <w:rtl/>
        </w:rPr>
        <w:t>אֶת־</w:t>
      </w:r>
      <w:r>
        <w:rPr>
          <w:color w:val="FF0000"/>
          <w:vertAlign w:val="superscript"/>
          <w:rtl/>
        </w:rPr>
        <w:t>36465</w:t>
      </w:r>
      <w:r>
        <w:rPr>
          <w:rFonts w:ascii="Times New Roman" w:hAnsi="Times New Roman"/>
          <w:color w:val="828282"/>
          <w:rtl/>
        </w:rPr>
        <w:t xml:space="preserve">מִצְרָ֑יִם </w:t>
      </w:r>
    </w:p>
    <w:p>
      <w:pPr>
        <w:pStyle w:val="Hebrew"/>
      </w:pPr>
      <w:r>
        <w:rPr>
          <w:color w:val="828282"/>
        </w:rPr>
        <w:t xml:space="preserve">הֲלֹא־זֶ֣ה הַדָּבָ֗ר אֲשֶׁר֩ דִּבַּ֨רְנוּ אֵלֶ֤יךָ בְמִצְרַ֨יִם֙ לֵאמֹ֔ר חֲדַ֥ל מִמֶּ֖נּוּ וְנַֽעַבְדָ֣ה אֶת־מִצְרָ֑יִם כִּ֣י טֹ֥וב לָ֨נוּ֙ עֲבֹ֣ד אֶת־מִצְרַ֔יִם מִמֻּתֵ֖נוּ בַּמִּדְבָּֽר׃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b9795a4a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ca0a7661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442cea99</w:t>
            </w:r>
          </w:p>
        </w:tc>
        <w:tc>
          <w:tcPr>
            <w:tcW w:type="auto" w:w="1728"/>
          </w:tcPr>
          <w:p>
            <w:r>
              <w:t>tense</w:t>
            </w:r>
          </w:p>
        </w:tc>
        <w:tc>
          <w:tcPr>
            <w:tcW w:type="auto" w:w="1728"/>
          </w:tcPr>
          <w:p>
            <w:r>
              <w:t>verb</w:t>
            </w:r>
          </w:p>
        </w:tc>
        <w:tc>
          <w:tcPr>
            <w:tcW w:type="auto" w:w="1728"/>
          </w:tcPr>
          <w:p>
            <w:r>
              <w:t xml:space="preserve">נַֽעַבְדָ֣ה </w:t>
            </w:r>
          </w:p>
        </w:tc>
        <w:tc>
          <w:tcPr>
            <w:tcW w:type="auto" w:w="1728"/>
          </w:tcPr>
          <w:p>
            <w:r>
              <w:t>mod</w:t>
            </w:r>
          </w:p>
        </w:tc>
      </w:tr>
    </w:tbl>
    <w:p>
      <w:r>
        <w:br/>
      </w:r>
    </w:p>
    <w:p>
      <w:pPr>
        <w:pStyle w:val="Reference"/>
      </w:pPr>
      <w:hyperlink r:id="rId461">
        <w:r>
          <w:rPr/>
          <w:t>Exodus 14:13</w:t>
        </w:r>
      </w:hyperlink>
    </w:p>
    <w:p>
      <w:pPr>
        <w:pStyle w:val="Hebrew"/>
      </w:pPr>
      <w:r>
        <w:t xml:space="preserve">הִֽתְיַצְב֗וּ </w:t>
      </w:r>
    </w:p>
    <w:p>
      <w:pPr>
        <w:pStyle w:val="Hebrew"/>
      </w:pPr>
      <w:r>
        <w:rPr>
          <w:color w:val="FF0000"/>
          <w:vertAlign w:val="superscript"/>
          <w:rtl/>
        </w:rPr>
        <w:t>36485</w:t>
      </w:r>
      <w:r>
        <w:rPr>
          <w:rFonts w:ascii="Times New Roman" w:hAnsi="Times New Roman"/>
          <w:color w:val="828282"/>
          <w:rtl/>
        </w:rPr>
        <w:t xml:space="preserve">הִֽתְיַצְב֗וּ </w:t>
      </w:r>
    </w:p>
    <w:p>
      <w:pPr>
        <w:pStyle w:val="Hebrew"/>
      </w:pPr>
      <w:r>
        <w:rPr>
          <w:color w:val="828282"/>
        </w:rPr>
        <w:t xml:space="preserve">וַיֹּ֨אמֶר מֹשֶׁ֣ה אֶל־הָעָם֮ אַל־תִּירָאוּ֒ הִֽתְיַצְב֗וּ וּרְאוּ֙ אֶת־יְשׁוּעַ֣ת יְהוָ֔ה אֲשֶׁר־יַעֲשֶׂ֥ה לָכֶ֖ם הַיֹּ֑ום כִּ֗י אֲשֶׁ֨ר רְאִיתֶ֤ם אֶת־מִצְרַ֨יִם֙ הַיֹּ֔ום לֹ֥א תֹסִ֛יפוּ לִרְאֹתָ֥ם עֹ֖וד עַד־עֹולָֽם׃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4add75b4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86bc3db3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74e8e5bd</w:t>
            </w:r>
          </w:p>
        </w:tc>
        <w:tc>
          <w:tcPr>
            <w:tcW w:type="auto" w:w="1728"/>
          </w:tcPr>
          <w:p>
            <w:r>
              <w:t>tense</w:t>
            </w:r>
          </w:p>
        </w:tc>
        <w:tc>
          <w:tcPr>
            <w:tcW w:type="auto" w:w="1728"/>
          </w:tcPr>
          <w:p>
            <w:r>
              <w:t>verb</w:t>
            </w:r>
          </w:p>
        </w:tc>
        <w:tc>
          <w:tcPr>
            <w:tcW w:type="auto" w:w="1728"/>
          </w:tcPr>
          <w:p>
            <w:r>
              <w:t xml:space="preserve">הִֽתְיַצְב֗וּ </w:t>
            </w:r>
          </w:p>
        </w:tc>
        <w:tc>
          <w:tcPr>
            <w:tcW w:type="auto" w:w="1728"/>
          </w:tcPr>
          <w:p>
            <w:r>
              <w:t>impv</w:t>
            </w:r>
          </w:p>
        </w:tc>
      </w:tr>
    </w:tbl>
    <w:p>
      <w:r>
        <w:br/>
      </w:r>
    </w:p>
    <w:p>
      <w:pPr>
        <w:pStyle w:val="Reference"/>
      </w:pPr>
      <w:hyperlink r:id="rId461">
        <w:r>
          <w:rPr/>
          <w:t>Exodus 14:13</w:t>
        </w:r>
      </w:hyperlink>
    </w:p>
    <w:p>
      <w:pPr>
        <w:pStyle w:val="Hebrew"/>
      </w:pPr>
      <w:r>
        <w:t xml:space="preserve">וּרְאוּ֙ אֶת־יְשׁוּעַ֣ת יְהוָ֔ה </w:t>
      </w:r>
    </w:p>
    <w:p>
      <w:pPr>
        <w:pStyle w:val="Hebrew"/>
      </w:pPr>
      <w:r>
        <w:rPr>
          <w:color w:val="FF0000"/>
          <w:vertAlign w:val="superscript"/>
          <w:rtl/>
        </w:rPr>
        <w:t>36486</w:t>
      </w:r>
      <w:r>
        <w:rPr>
          <w:rFonts w:ascii="Times New Roman" w:hAnsi="Times New Roman"/>
          <w:color w:val="828282"/>
          <w:rtl/>
        </w:rPr>
        <w:t>וּ</w:t>
      </w:r>
      <w:r>
        <w:rPr>
          <w:color w:val="FF0000"/>
          <w:vertAlign w:val="superscript"/>
          <w:rtl/>
        </w:rPr>
        <w:t>36487</w:t>
      </w:r>
      <w:r>
        <w:rPr>
          <w:rFonts w:ascii="Times New Roman" w:hAnsi="Times New Roman"/>
          <w:color w:val="828282"/>
          <w:rtl/>
        </w:rPr>
        <w:t xml:space="preserve">רְאוּ֙ </w:t>
      </w:r>
      <w:r>
        <w:rPr>
          <w:color w:val="FF0000"/>
          <w:vertAlign w:val="superscript"/>
          <w:rtl/>
        </w:rPr>
        <w:t>36488</w:t>
      </w:r>
      <w:r>
        <w:rPr>
          <w:rFonts w:ascii="Times New Roman" w:hAnsi="Times New Roman"/>
          <w:color w:val="828282"/>
          <w:rtl/>
        </w:rPr>
        <w:t>אֶת־</w:t>
      </w:r>
      <w:r>
        <w:rPr>
          <w:color w:val="FF0000"/>
          <w:vertAlign w:val="superscript"/>
          <w:rtl/>
        </w:rPr>
        <w:t>36489</w:t>
      </w:r>
      <w:r>
        <w:rPr>
          <w:rFonts w:ascii="Times New Roman" w:hAnsi="Times New Roman"/>
          <w:color w:val="828282"/>
          <w:rtl/>
        </w:rPr>
        <w:t xml:space="preserve">יְשׁוּעַ֣ת </w:t>
      </w:r>
      <w:r>
        <w:rPr>
          <w:color w:val="FF0000"/>
          <w:vertAlign w:val="superscript"/>
          <w:rtl/>
        </w:rPr>
        <w:t>36490</w:t>
      </w:r>
      <w:r>
        <w:rPr>
          <w:rFonts w:ascii="Times New Roman" w:hAnsi="Times New Roman"/>
          <w:color w:val="828282"/>
          <w:rtl/>
        </w:rPr>
        <w:t xml:space="preserve">יְהוָ֔ה </w:t>
      </w:r>
    </w:p>
    <w:p>
      <w:pPr>
        <w:pStyle w:val="Hebrew"/>
      </w:pPr>
      <w:r>
        <w:rPr>
          <w:color w:val="828282"/>
        </w:rPr>
        <w:t xml:space="preserve">וַיֹּ֨אמֶר מֹשֶׁ֣ה אֶל־הָעָם֮ אַל־תִּירָאוּ֒ הִֽתְיַצְב֗וּ וּרְאוּ֙ אֶת־יְשׁוּעַ֣ת יְהוָ֔ה אֲשֶׁר־יַעֲשֶׂ֥ה לָכֶ֖ם הַיֹּ֑ום כִּ֗י אֲשֶׁ֨ר רְאִיתֶ֤ם אֶת־מִצְרַ֨יִם֙ הַיֹּ֔ום לֹ֥א תֹסִ֛יפוּ לִרְאֹתָ֥ם עֹ֖וד עַד־עֹולָֽם׃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6a068602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93a4d8ce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28216dbc</w:t>
            </w:r>
          </w:p>
        </w:tc>
        <w:tc>
          <w:tcPr>
            <w:tcW w:type="auto" w:w="1728"/>
          </w:tcPr>
          <w:p>
            <w:r>
              <w:t>tense</w:t>
            </w:r>
          </w:p>
        </w:tc>
        <w:tc>
          <w:tcPr>
            <w:tcW w:type="auto" w:w="1728"/>
          </w:tcPr>
          <w:p>
            <w:r>
              <w:t>verb</w:t>
            </w:r>
          </w:p>
        </w:tc>
        <w:tc>
          <w:tcPr>
            <w:tcW w:type="auto" w:w="1728"/>
          </w:tcPr>
          <w:p>
            <w:r>
              <w:t xml:space="preserve">רְאוּ֙ </w:t>
            </w:r>
          </w:p>
        </w:tc>
        <w:tc>
          <w:tcPr>
            <w:tcW w:type="auto" w:w="1728"/>
          </w:tcPr>
          <w:p>
            <w:r>
              <w:t>impv</w:t>
            </w:r>
          </w:p>
        </w:tc>
      </w:tr>
    </w:tbl>
    <w:p>
      <w:r>
        <w:br/>
      </w:r>
    </w:p>
    <w:p>
      <w:pPr>
        <w:pStyle w:val="Reference"/>
      </w:pPr>
      <w:hyperlink r:id="rId462">
        <w:r>
          <w:rPr/>
          <w:t>Exodus 14:20</w:t>
        </w:r>
      </w:hyperlink>
    </w:p>
    <w:p>
      <w:pPr>
        <w:pStyle w:val="Hebrew"/>
      </w:pPr>
      <w:r>
        <w:t xml:space="preserve">וַיָּ֖אֶר אֶת־הַלָּ֑יְלָה </w:t>
      </w:r>
    </w:p>
    <w:p>
      <w:pPr>
        <w:pStyle w:val="Hebrew"/>
      </w:pPr>
      <w:r>
        <w:rPr>
          <w:color w:val="FF0000"/>
          <w:vertAlign w:val="superscript"/>
          <w:rtl/>
        </w:rPr>
        <w:t>36635</w:t>
      </w:r>
      <w:r>
        <w:rPr>
          <w:rFonts w:ascii="Times New Roman" w:hAnsi="Times New Roman"/>
          <w:color w:val="828282"/>
          <w:rtl/>
        </w:rPr>
        <w:t>וַ</w:t>
      </w:r>
      <w:r>
        <w:rPr>
          <w:color w:val="FF0000"/>
          <w:vertAlign w:val="superscript"/>
          <w:rtl/>
        </w:rPr>
        <w:t>36636</w:t>
      </w:r>
      <w:r>
        <w:rPr>
          <w:rFonts w:ascii="Times New Roman" w:hAnsi="Times New Roman"/>
          <w:color w:val="828282"/>
          <w:rtl/>
        </w:rPr>
        <w:t xml:space="preserve">יָּ֖אֶר </w:t>
      </w:r>
      <w:r>
        <w:rPr>
          <w:color w:val="FF0000"/>
          <w:vertAlign w:val="superscript"/>
          <w:rtl/>
        </w:rPr>
        <w:t>36637</w:t>
      </w:r>
      <w:r>
        <w:rPr>
          <w:rFonts w:ascii="Times New Roman" w:hAnsi="Times New Roman"/>
          <w:color w:val="828282"/>
          <w:rtl/>
        </w:rPr>
        <w:t>אֶת־</w:t>
      </w:r>
      <w:r>
        <w:rPr>
          <w:color w:val="FF0000"/>
          <w:vertAlign w:val="superscript"/>
          <w:rtl/>
        </w:rPr>
        <w:t>36638</w:t>
      </w:r>
      <w:r>
        <w:rPr>
          <w:rFonts w:ascii="Times New Roman" w:hAnsi="Times New Roman"/>
          <w:color w:val="828282"/>
          <w:rtl/>
        </w:rPr>
        <w:t>הַ</w:t>
      </w:r>
      <w:r>
        <w:rPr>
          <w:color w:val="FF0000"/>
          <w:vertAlign w:val="superscript"/>
          <w:rtl/>
        </w:rPr>
        <w:t>36639</w:t>
      </w:r>
      <w:r>
        <w:rPr>
          <w:rFonts w:ascii="Times New Roman" w:hAnsi="Times New Roman"/>
          <w:color w:val="828282"/>
          <w:rtl/>
        </w:rPr>
        <w:t xml:space="preserve">לָּ֑יְלָה </w:t>
      </w:r>
    </w:p>
    <w:p>
      <w:pPr>
        <w:pStyle w:val="Hebrew"/>
      </w:pPr>
      <w:r>
        <w:rPr>
          <w:color w:val="828282"/>
        </w:rPr>
        <w:t xml:space="preserve">וַיָּבֹ֞א בֵּ֣ין׀ מַחֲנֵ֣ה מִצְרַ֗יִם וּבֵין֙ מַחֲנֵ֣ה יִשְׂרָאֵ֔ל וַיְהִ֤י הֶֽעָנָן֙ וְהַחֹ֔שֶׁךְ וַיָּ֖אֶר אֶת־הַלָּ֑יְלָה וְלֹא־קָרַ֥ב זֶ֛ה אֶל־זֶ֖ה כָּל־הַלָּֽיְלָה׃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ec7cc590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85127182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89416303</w:t>
            </w:r>
          </w:p>
        </w:tc>
        <w:tc>
          <w:tcPr>
            <w:tcW w:type="auto" w:w="1728"/>
          </w:tcPr>
          <w:p>
            <w:r>
              <w:t>tense</w:t>
            </w:r>
          </w:p>
        </w:tc>
        <w:tc>
          <w:tcPr>
            <w:tcW w:type="auto" w:w="1728"/>
          </w:tcPr>
          <w:p>
            <w:r>
              <w:t>verb</w:t>
            </w:r>
          </w:p>
        </w:tc>
        <w:tc>
          <w:tcPr>
            <w:tcW w:type="auto" w:w="1728"/>
          </w:tcPr>
          <w:p>
            <w:r>
              <w:t xml:space="preserve">יָּ֖אֶר </w:t>
            </w:r>
          </w:p>
        </w:tc>
        <w:tc>
          <w:tcPr>
            <w:tcW w:type="auto" w:w="1728"/>
          </w:tcPr>
          <w:p>
            <w:r>
              <w:t>past</w:t>
            </w:r>
          </w:p>
        </w:tc>
      </w:tr>
    </w:tbl>
    <w:p>
      <w:r>
        <w:br/>
      </w:r>
    </w:p>
    <w:p>
      <w:pPr>
        <w:pStyle w:val="Reference"/>
      </w:pPr>
      <w:hyperlink r:id="rId463">
        <w:r>
          <w:rPr/>
          <w:t>Exodus 14:25</w:t>
        </w:r>
      </w:hyperlink>
    </w:p>
    <w:p>
      <w:pPr>
        <w:pStyle w:val="Hebrew"/>
      </w:pPr>
      <w:r>
        <w:t xml:space="preserve">אָנ֨וּסָה֙ מִפְּנֵ֣י יִשְׂרָאֵ֔ל </w:t>
      </w:r>
    </w:p>
    <w:p>
      <w:pPr>
        <w:pStyle w:val="Hebrew"/>
      </w:pPr>
      <w:r>
        <w:rPr>
          <w:color w:val="FF0000"/>
          <w:vertAlign w:val="superscript"/>
          <w:rtl/>
        </w:rPr>
        <w:t>36753</w:t>
      </w:r>
      <w:r>
        <w:rPr>
          <w:rFonts w:ascii="Times New Roman" w:hAnsi="Times New Roman"/>
          <w:color w:val="828282"/>
          <w:rtl/>
        </w:rPr>
        <w:t xml:space="preserve">אָנ֨וּסָה֙ </w:t>
      </w:r>
      <w:r>
        <w:rPr>
          <w:color w:val="FF0000"/>
          <w:vertAlign w:val="superscript"/>
          <w:rtl/>
        </w:rPr>
        <w:t>36754</w:t>
      </w:r>
      <w:r>
        <w:rPr>
          <w:rFonts w:ascii="Times New Roman" w:hAnsi="Times New Roman"/>
          <w:color w:val="828282"/>
          <w:rtl/>
        </w:rPr>
        <w:t>מִ</w:t>
      </w:r>
      <w:r>
        <w:rPr>
          <w:color w:val="FF0000"/>
          <w:vertAlign w:val="superscript"/>
          <w:rtl/>
        </w:rPr>
        <w:t>36755</w:t>
      </w:r>
      <w:r>
        <w:rPr>
          <w:rFonts w:ascii="Times New Roman" w:hAnsi="Times New Roman"/>
          <w:color w:val="828282"/>
          <w:rtl/>
        </w:rPr>
        <w:t xml:space="preserve">פְּנֵ֣י </w:t>
      </w:r>
      <w:r>
        <w:rPr>
          <w:color w:val="FF0000"/>
          <w:vertAlign w:val="superscript"/>
          <w:rtl/>
        </w:rPr>
        <w:t>36756</w:t>
      </w:r>
      <w:r>
        <w:rPr>
          <w:rFonts w:ascii="Times New Roman" w:hAnsi="Times New Roman"/>
          <w:color w:val="828282"/>
          <w:rtl/>
        </w:rPr>
        <w:t xml:space="preserve">יִשְׂרָאֵ֔ל </w:t>
      </w:r>
    </w:p>
    <w:p>
      <w:pPr>
        <w:pStyle w:val="Hebrew"/>
      </w:pPr>
      <w:r>
        <w:rPr>
          <w:color w:val="828282"/>
        </w:rPr>
        <w:t xml:space="preserve">וַיָּ֗סַר אֵ֚ת אֹפַ֣ן מַרְכְּבֹתָ֔יו וַֽיְנַהֲגֵ֖הוּ בִּכְבֵדֻ֑ת וַיֹּ֣אמֶר מִצְרַ֗יִם אָנ֨וּסָה֙ מִפְּנֵ֣י יִשְׂרָאֵ֔ל כִּ֣י יְהוָ֔ה נִלְחָ֥ם לָהֶ֖ם בְּמִצְרָֽיִם׃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4362a238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60704ed6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d5b2b416</w:t>
            </w:r>
          </w:p>
        </w:tc>
        <w:tc>
          <w:tcPr>
            <w:tcW w:type="auto" w:w="1728"/>
          </w:tcPr>
          <w:p>
            <w:r>
              <w:t>tense</w:t>
            </w:r>
          </w:p>
        </w:tc>
        <w:tc>
          <w:tcPr>
            <w:tcW w:type="auto" w:w="1728"/>
          </w:tcPr>
          <w:p>
            <w:r>
              <w:t>verb</w:t>
            </w:r>
          </w:p>
        </w:tc>
        <w:tc>
          <w:tcPr>
            <w:tcW w:type="auto" w:w="1728"/>
          </w:tcPr>
          <w:p>
            <w:r>
              <w:t xml:space="preserve">אָנ֨וּסָה֙ </w:t>
            </w:r>
          </w:p>
        </w:tc>
        <w:tc>
          <w:tcPr>
            <w:tcW w:type="auto" w:w="1728"/>
          </w:tcPr>
          <w:p>
            <w:r>
              <w:t>mod</w:t>
            </w:r>
          </w:p>
        </w:tc>
      </w:tr>
    </w:tbl>
    <w:p>
      <w:r>
        <w:br/>
      </w:r>
    </w:p>
    <w:p>
      <w:pPr>
        <w:pStyle w:val="Reference"/>
      </w:pPr>
      <w:hyperlink r:id="rId464">
        <w:r>
          <w:rPr/>
          <w:t>Exodus 15:21</w:t>
        </w:r>
      </w:hyperlink>
    </w:p>
    <w:p>
      <w:pPr>
        <w:pStyle w:val="Hebrew"/>
      </w:pPr>
      <w:r>
        <w:t xml:space="preserve">וַתַּ֥עַן לָהֶ֖ם מִרְיָ֑ם </w:t>
      </w:r>
    </w:p>
    <w:p>
      <w:pPr>
        <w:pStyle w:val="Hebrew"/>
      </w:pPr>
      <w:r>
        <w:rPr>
          <w:color w:val="FF0000"/>
          <w:vertAlign w:val="superscript"/>
          <w:rtl/>
        </w:rPr>
        <w:t>37197</w:t>
      </w:r>
      <w:r>
        <w:rPr>
          <w:rFonts w:ascii="Times New Roman" w:hAnsi="Times New Roman"/>
          <w:color w:val="828282"/>
          <w:rtl/>
        </w:rPr>
        <w:t>וַ</w:t>
      </w:r>
      <w:r>
        <w:rPr>
          <w:color w:val="FF0000"/>
          <w:vertAlign w:val="superscript"/>
          <w:rtl/>
        </w:rPr>
        <w:t>37198</w:t>
      </w:r>
      <w:r>
        <w:rPr>
          <w:rFonts w:ascii="Times New Roman" w:hAnsi="Times New Roman"/>
          <w:color w:val="828282"/>
          <w:rtl/>
        </w:rPr>
        <w:t xml:space="preserve">תַּ֥עַן </w:t>
      </w:r>
      <w:r>
        <w:rPr>
          <w:color w:val="FF0000"/>
          <w:vertAlign w:val="superscript"/>
          <w:rtl/>
        </w:rPr>
        <w:t>37199</w:t>
      </w:r>
      <w:r>
        <w:rPr>
          <w:rFonts w:ascii="Times New Roman" w:hAnsi="Times New Roman"/>
          <w:color w:val="828282"/>
          <w:rtl/>
        </w:rPr>
        <w:t xml:space="preserve">לָהֶ֖ם </w:t>
      </w:r>
      <w:r>
        <w:rPr>
          <w:color w:val="FF0000"/>
          <w:vertAlign w:val="superscript"/>
          <w:rtl/>
        </w:rPr>
        <w:t>37200</w:t>
      </w:r>
      <w:r>
        <w:rPr>
          <w:rFonts w:ascii="Times New Roman" w:hAnsi="Times New Roman"/>
          <w:color w:val="828282"/>
          <w:rtl/>
        </w:rPr>
        <w:t xml:space="preserve">מִרְיָ֑ם </w:t>
      </w:r>
    </w:p>
    <w:p>
      <w:pPr>
        <w:pStyle w:val="Hebrew"/>
      </w:pPr>
      <w:r>
        <w:rPr>
          <w:color w:val="828282"/>
        </w:rPr>
        <w:t xml:space="preserve">וַתַּ֥עַן לָהֶ֖ם מִרְיָ֑ם שִׁ֤ירוּ לַֽיהוָה֙ כִּֽי־גָאֹ֣ה גָּאָ֔ה ס֥וּס וְרֹכְבֹ֖ו רָמָ֥ה בַיָּֽם׃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2a982ac3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370d5dd8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ca0e41c5</w:t>
            </w:r>
          </w:p>
        </w:tc>
        <w:tc>
          <w:tcPr>
            <w:tcW w:type="auto" w:w="1728"/>
          </w:tcPr>
          <w:p>
            <w:r>
              <w:t>tense</w:t>
            </w:r>
          </w:p>
        </w:tc>
        <w:tc>
          <w:tcPr>
            <w:tcW w:type="auto" w:w="1728"/>
          </w:tcPr>
          <w:p>
            <w:r>
              <w:t>verb</w:t>
            </w:r>
          </w:p>
        </w:tc>
        <w:tc>
          <w:tcPr>
            <w:tcW w:type="auto" w:w="1728"/>
          </w:tcPr>
          <w:p>
            <w:r>
              <w:t xml:space="preserve">תַּ֥עַן </w:t>
            </w:r>
          </w:p>
        </w:tc>
        <w:tc>
          <w:tcPr>
            <w:tcW w:type="auto" w:w="1728"/>
          </w:tcPr>
          <w:p>
            <w:r>
              <w:t>past</w:t>
            </w:r>
          </w:p>
        </w:tc>
      </w:tr>
    </w:tbl>
    <w:p>
      <w:r>
        <w:br/>
      </w:r>
    </w:p>
    <w:p>
      <w:pPr>
        <w:pStyle w:val="Reference"/>
      </w:pPr>
      <w:hyperlink r:id="rId465">
        <w:r>
          <w:rPr/>
          <w:t>Exodus 15:22</w:t>
        </w:r>
      </w:hyperlink>
    </w:p>
    <w:p>
      <w:pPr>
        <w:pStyle w:val="Hebrew"/>
      </w:pPr>
      <w:r>
        <w:t xml:space="preserve">וְלֹא־מָ֥צְאוּ מָֽיִם׃ </w:t>
      </w:r>
    </w:p>
    <w:p>
      <w:pPr>
        <w:pStyle w:val="Hebrew"/>
      </w:pPr>
      <w:r>
        <w:rPr>
          <w:color w:val="FF0000"/>
          <w:vertAlign w:val="superscript"/>
          <w:rtl/>
        </w:rPr>
        <w:t>37234</w:t>
      </w:r>
      <w:r>
        <w:rPr>
          <w:rFonts w:ascii="Times New Roman" w:hAnsi="Times New Roman"/>
          <w:color w:val="828282"/>
          <w:rtl/>
        </w:rPr>
        <w:t>וְ</w:t>
      </w:r>
      <w:r>
        <w:rPr>
          <w:color w:val="FF0000"/>
          <w:vertAlign w:val="superscript"/>
          <w:rtl/>
        </w:rPr>
        <w:t>37235</w:t>
      </w:r>
      <w:r>
        <w:rPr>
          <w:rFonts w:ascii="Times New Roman" w:hAnsi="Times New Roman"/>
          <w:color w:val="828282"/>
          <w:rtl/>
        </w:rPr>
        <w:t>לֹא־</w:t>
      </w:r>
      <w:r>
        <w:rPr>
          <w:color w:val="FF0000"/>
          <w:vertAlign w:val="superscript"/>
          <w:rtl/>
        </w:rPr>
        <w:t>37236</w:t>
      </w:r>
      <w:r>
        <w:rPr>
          <w:rFonts w:ascii="Times New Roman" w:hAnsi="Times New Roman"/>
          <w:color w:val="828282"/>
          <w:rtl/>
        </w:rPr>
        <w:t xml:space="preserve">מָ֥צְאוּ </w:t>
      </w:r>
      <w:r>
        <w:rPr>
          <w:color w:val="FF0000"/>
          <w:vertAlign w:val="superscript"/>
          <w:rtl/>
        </w:rPr>
        <w:t>37237</w:t>
      </w:r>
      <w:r>
        <w:rPr>
          <w:rFonts w:ascii="Times New Roman" w:hAnsi="Times New Roman"/>
          <w:color w:val="828282"/>
          <w:rtl/>
        </w:rPr>
        <w:t xml:space="preserve">מָֽיִם׃ </w:t>
      </w:r>
    </w:p>
    <w:p>
      <w:pPr>
        <w:pStyle w:val="Hebrew"/>
      </w:pPr>
      <w:r>
        <w:rPr>
          <w:color w:val="828282"/>
        </w:rPr>
        <w:t xml:space="preserve">וַיַּסַּ֨ע מֹשֶׁ֤ה אֶת־יִשְׂרָאֵל֙ מִיַּם־ס֔וּף וַיֵּצְא֖וּ אֶל־מִדְבַּר־שׁ֑וּר וַיֵּלְכ֧וּ שְׁלֹֽשֶׁת־יָמִ֛ים בַּמִּדְבָּ֖ר וְלֹא־מָ֥צְאוּ 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6581636c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7946dab1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bd203e3d</w:t>
            </w:r>
          </w:p>
        </w:tc>
        <w:tc>
          <w:tcPr>
            <w:tcW w:type="auto" w:w="1728"/>
          </w:tcPr>
          <w:p>
            <w:r>
              <w:t>tense</w:t>
            </w:r>
          </w:p>
        </w:tc>
        <w:tc>
          <w:tcPr>
            <w:tcW w:type="auto" w:w="1728"/>
          </w:tcPr>
          <w:p>
            <w:r>
              <w:t>verb</w:t>
            </w:r>
          </w:p>
        </w:tc>
        <w:tc>
          <w:tcPr>
            <w:tcW w:type="auto" w:w="1728"/>
          </w:tcPr>
          <w:p>
            <w:r>
              <w:t xml:space="preserve">מָ֥צְאוּ </w:t>
            </w:r>
          </w:p>
        </w:tc>
        <w:tc>
          <w:tcPr>
            <w:tcW w:type="auto" w:w="1728"/>
          </w:tcPr>
          <w:p>
            <w:r>
              <w:t>past</w:t>
            </w:r>
          </w:p>
        </w:tc>
      </w:tr>
    </w:tbl>
    <w:p>
      <w:r>
        <w:br/>
      </w:r>
    </w:p>
    <w:p>
      <w:pPr>
        <w:pStyle w:val="Reference"/>
      </w:pPr>
      <w:hyperlink r:id="rId466">
        <w:r>
          <w:rPr/>
          <w:t>Exodus 15:25</w:t>
        </w:r>
      </w:hyperlink>
    </w:p>
    <w:p>
      <w:pPr>
        <w:pStyle w:val="Hebrew"/>
      </w:pPr>
      <w:r>
        <w:t xml:space="preserve">שָׁ֣ם שָׂ֥ם לֹ֛ו חֹ֥ק וּמִשְׁפָּ֖ט </w:t>
      </w:r>
    </w:p>
    <w:p>
      <w:pPr>
        <w:pStyle w:val="Hebrew"/>
      </w:pPr>
      <w:r>
        <w:rPr>
          <w:color w:val="FF0000"/>
          <w:vertAlign w:val="superscript"/>
          <w:rtl/>
        </w:rPr>
        <w:t>37284</w:t>
      </w:r>
      <w:r>
        <w:rPr>
          <w:rFonts w:ascii="Times New Roman" w:hAnsi="Times New Roman"/>
          <w:color w:val="828282"/>
          <w:rtl/>
        </w:rPr>
        <w:t xml:space="preserve">שָׁ֣ם </w:t>
      </w:r>
      <w:r>
        <w:rPr>
          <w:color w:val="FF0000"/>
          <w:vertAlign w:val="superscript"/>
          <w:rtl/>
        </w:rPr>
        <w:t>37285</w:t>
      </w:r>
      <w:r>
        <w:rPr>
          <w:rFonts w:ascii="Times New Roman" w:hAnsi="Times New Roman"/>
          <w:color w:val="828282"/>
          <w:rtl/>
        </w:rPr>
        <w:t xml:space="preserve">שָׂ֥ם </w:t>
      </w:r>
      <w:r>
        <w:rPr>
          <w:color w:val="FF0000"/>
          <w:vertAlign w:val="superscript"/>
          <w:rtl/>
        </w:rPr>
        <w:t>37286</w:t>
      </w:r>
      <w:r>
        <w:rPr>
          <w:rFonts w:ascii="Times New Roman" w:hAnsi="Times New Roman"/>
          <w:color w:val="828282"/>
          <w:rtl/>
        </w:rPr>
        <w:t xml:space="preserve">לֹ֛ו </w:t>
      </w:r>
      <w:r>
        <w:rPr>
          <w:color w:val="FF0000"/>
          <w:vertAlign w:val="superscript"/>
          <w:rtl/>
        </w:rPr>
        <w:t>37287</w:t>
      </w:r>
      <w:r>
        <w:rPr>
          <w:rFonts w:ascii="Times New Roman" w:hAnsi="Times New Roman"/>
          <w:color w:val="828282"/>
          <w:rtl/>
        </w:rPr>
        <w:t xml:space="preserve">חֹ֥ק </w:t>
      </w:r>
      <w:r>
        <w:rPr>
          <w:color w:val="FF0000"/>
          <w:vertAlign w:val="superscript"/>
          <w:rtl/>
        </w:rPr>
        <w:t>37288</w:t>
      </w:r>
      <w:r>
        <w:rPr>
          <w:rFonts w:ascii="Times New Roman" w:hAnsi="Times New Roman"/>
          <w:color w:val="828282"/>
          <w:rtl/>
        </w:rPr>
        <w:t>וּ</w:t>
      </w:r>
      <w:r>
        <w:rPr>
          <w:color w:val="FF0000"/>
          <w:vertAlign w:val="superscript"/>
          <w:rtl/>
        </w:rPr>
        <w:t>37289</w:t>
      </w:r>
      <w:r>
        <w:rPr>
          <w:rFonts w:ascii="Times New Roman" w:hAnsi="Times New Roman"/>
          <w:color w:val="828282"/>
          <w:rtl/>
        </w:rPr>
        <w:t xml:space="preserve">מִשְׁפָּ֖ט </w:t>
      </w:r>
    </w:p>
    <w:p>
      <w:pPr>
        <w:pStyle w:val="Hebrew"/>
      </w:pPr>
      <w:r>
        <w:rPr>
          <w:color w:val="828282"/>
        </w:rPr>
        <w:t xml:space="preserve">וַיִּצְעַ֣ק אֶל־יְהוָ֗ה וַיֹּורֵ֤הוּ יְהוָה֙ עֵ֔ץ וַיַּשְׁלֵךְ֙ אֶל־הַמַּ֔יִם וַֽיִּמְתְּק֖וּ הַמָּ֑יִם שָׁ֣ם שָׂ֥ם לֹ֛ו חֹ֥ק וּמִשְׁפָּ֖ט וְשָׁ֥ם נִסָּֽהוּ׃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1b8a80da</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ddd2671d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6247f2c1</w:t>
            </w:r>
          </w:p>
        </w:tc>
        <w:tc>
          <w:tcPr>
            <w:tcW w:type="auto" w:w="1728"/>
          </w:tcPr>
          <w:p>
            <w:r>
              <w:t>tense</w:t>
            </w:r>
          </w:p>
        </w:tc>
        <w:tc>
          <w:tcPr>
            <w:tcW w:type="auto" w:w="1728"/>
          </w:tcPr>
          <w:p>
            <w:r>
              <w:t>verb</w:t>
            </w:r>
          </w:p>
        </w:tc>
        <w:tc>
          <w:tcPr>
            <w:tcW w:type="auto" w:w="1728"/>
          </w:tcPr>
          <w:p>
            <w:r>
              <w:t xml:space="preserve">שָׂ֥ם </w:t>
            </w:r>
          </w:p>
        </w:tc>
        <w:tc>
          <w:tcPr>
            <w:tcW w:type="auto" w:w="1728"/>
          </w:tcPr>
          <w:p>
            <w:r>
              <w:t>past</w:t>
            </w:r>
          </w:p>
        </w:tc>
      </w:tr>
    </w:tbl>
    <w:p>
      <w:r>
        <w:br/>
      </w:r>
    </w:p>
    <w:p>
      <w:pPr>
        <w:pStyle w:val="Reference"/>
      </w:pPr>
      <w:hyperlink r:id="rId467">
        <w:r>
          <w:rPr/>
          <w:t>Exodus 16:4</w:t>
        </w:r>
      </w:hyperlink>
    </w:p>
    <w:p>
      <w:pPr>
        <w:pStyle w:val="Hebrew"/>
      </w:pPr>
      <w:r>
        <w:t xml:space="preserve">וַיֹּ֤אמֶר יְהוָה֙ אֶל־מֹשֶׁ֔ה </w:t>
      </w:r>
    </w:p>
    <w:p>
      <w:pPr>
        <w:pStyle w:val="Hebrew"/>
      </w:pPr>
      <w:r>
        <w:rPr>
          <w:color w:val="FF0000"/>
          <w:vertAlign w:val="superscript"/>
          <w:rtl/>
        </w:rPr>
        <w:t>37439</w:t>
      </w:r>
      <w:r>
        <w:rPr>
          <w:rFonts w:ascii="Times New Roman" w:hAnsi="Times New Roman"/>
          <w:color w:val="828282"/>
          <w:rtl/>
        </w:rPr>
        <w:t>וַ</w:t>
      </w:r>
      <w:r>
        <w:rPr>
          <w:color w:val="FF0000"/>
          <w:vertAlign w:val="superscript"/>
          <w:rtl/>
        </w:rPr>
        <w:t>37440</w:t>
      </w:r>
      <w:r>
        <w:rPr>
          <w:rFonts w:ascii="Times New Roman" w:hAnsi="Times New Roman"/>
          <w:color w:val="828282"/>
          <w:rtl/>
        </w:rPr>
        <w:t xml:space="preserve">יֹּ֤אמֶר </w:t>
      </w:r>
      <w:r>
        <w:rPr>
          <w:color w:val="FF0000"/>
          <w:vertAlign w:val="superscript"/>
          <w:rtl/>
        </w:rPr>
        <w:t>37441</w:t>
      </w:r>
      <w:r>
        <w:rPr>
          <w:rFonts w:ascii="Times New Roman" w:hAnsi="Times New Roman"/>
          <w:color w:val="828282"/>
          <w:rtl/>
        </w:rPr>
        <w:t xml:space="preserve">יְהוָה֙ </w:t>
      </w:r>
      <w:r>
        <w:rPr>
          <w:color w:val="FF0000"/>
          <w:vertAlign w:val="superscript"/>
          <w:rtl/>
        </w:rPr>
        <w:t>37442</w:t>
      </w:r>
      <w:r>
        <w:rPr>
          <w:rFonts w:ascii="Times New Roman" w:hAnsi="Times New Roman"/>
          <w:color w:val="828282"/>
          <w:rtl/>
        </w:rPr>
        <w:t>אֶל־</w:t>
      </w:r>
      <w:r>
        <w:rPr>
          <w:color w:val="FF0000"/>
          <w:vertAlign w:val="superscript"/>
          <w:rtl/>
        </w:rPr>
        <w:t>37443</w:t>
      </w:r>
      <w:r>
        <w:rPr>
          <w:rFonts w:ascii="Times New Roman" w:hAnsi="Times New Roman"/>
          <w:color w:val="828282"/>
          <w:rtl/>
        </w:rPr>
        <w:t xml:space="preserve">מֹשֶׁ֔ה </w:t>
      </w:r>
    </w:p>
    <w:p>
      <w:pPr>
        <w:pStyle w:val="Hebrew"/>
      </w:pPr>
      <w:r>
        <w:rPr>
          <w:color w:val="828282"/>
        </w:rPr>
        <w:t xml:space="preserve">וַיֹּ֤אמֶר יְהוָה֙ אֶל־מֹשֶׁ֔ה הִנְנִ֨י מַמְטִ֥יר לָכֶ֛ם לֶ֖חֶם מִן־הַשָּׁמָ֑יִם וְיָצָ֨א הָעָ֤ם וְלָֽקְטוּ֙ דְּבַר־יֹ֣ום בְּיֹומֹ֔ו לְמַ֧עַן אֲנַסֶּ֛נּוּ הֲיֵלֵ֥ךְ בְּתֹורָתִ֖י אִם־לֹֽא׃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2581e982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261ebe7d</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e81b62c8</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468">
        <w:r>
          <w:rPr/>
          <w:t>Exodus 16:7</w:t>
        </w:r>
      </w:hyperlink>
    </w:p>
    <w:p>
      <w:pPr>
        <w:pStyle w:val="Hebrew"/>
      </w:pPr>
      <w:r>
        <w:t xml:space="preserve">וּרְאִיתֶם֙ אֶת־כְּבֹ֣וד יְהוָ֔ה </w:t>
      </w:r>
    </w:p>
    <w:p>
      <w:pPr>
        <w:pStyle w:val="Hebrew"/>
      </w:pPr>
      <w:r>
        <w:rPr>
          <w:color w:val="FF0000"/>
          <w:vertAlign w:val="superscript"/>
          <w:rtl/>
        </w:rPr>
        <w:t>37510</w:t>
      </w:r>
      <w:r>
        <w:rPr>
          <w:rFonts w:ascii="Times New Roman" w:hAnsi="Times New Roman"/>
          <w:color w:val="828282"/>
          <w:rtl/>
        </w:rPr>
        <w:t>וּ</w:t>
      </w:r>
      <w:r>
        <w:rPr>
          <w:color w:val="FF0000"/>
          <w:vertAlign w:val="superscript"/>
          <w:rtl/>
        </w:rPr>
        <w:t>37511</w:t>
      </w:r>
      <w:r>
        <w:rPr>
          <w:rFonts w:ascii="Times New Roman" w:hAnsi="Times New Roman"/>
          <w:color w:val="828282"/>
          <w:rtl/>
        </w:rPr>
        <w:t xml:space="preserve">רְאִיתֶם֙ </w:t>
      </w:r>
      <w:r>
        <w:rPr>
          <w:color w:val="FF0000"/>
          <w:vertAlign w:val="superscript"/>
          <w:rtl/>
        </w:rPr>
        <w:t>37512</w:t>
      </w:r>
      <w:r>
        <w:rPr>
          <w:rFonts w:ascii="Times New Roman" w:hAnsi="Times New Roman"/>
          <w:color w:val="828282"/>
          <w:rtl/>
        </w:rPr>
        <w:t>אֶת־</w:t>
      </w:r>
      <w:r>
        <w:rPr>
          <w:color w:val="FF0000"/>
          <w:vertAlign w:val="superscript"/>
          <w:rtl/>
        </w:rPr>
        <w:t>37513</w:t>
      </w:r>
      <w:r>
        <w:rPr>
          <w:rFonts w:ascii="Times New Roman" w:hAnsi="Times New Roman"/>
          <w:color w:val="828282"/>
          <w:rtl/>
        </w:rPr>
        <w:t xml:space="preserve">כְּבֹ֣וד </w:t>
      </w:r>
      <w:r>
        <w:rPr>
          <w:color w:val="FF0000"/>
          <w:vertAlign w:val="superscript"/>
          <w:rtl/>
        </w:rPr>
        <w:t>37514</w:t>
      </w:r>
      <w:r>
        <w:rPr>
          <w:rFonts w:ascii="Times New Roman" w:hAnsi="Times New Roman"/>
          <w:color w:val="828282"/>
          <w:rtl/>
        </w:rPr>
        <w:t xml:space="preserve">יְהוָ֔ה </w:t>
      </w:r>
    </w:p>
    <w:p>
      <w:pPr>
        <w:pStyle w:val="Hebrew"/>
      </w:pPr>
      <w:r>
        <w:rPr>
          <w:color w:val="828282"/>
        </w:rPr>
        <w:t xml:space="preserve">וּבֹ֗קֶר וּרְאִיתֶם֙ אֶת־כְּבֹ֣וד יְהוָ֔ה בְּשָׁמְעֹ֥ו אֶת־תְּלֻנֹּתֵיכֶ֖ם עַל־יְהוָ֑ה וְנַ֣חְנוּ מָ֔ה כִּ֥י תַלִּ֖ינוּ עָלֵֽינוּ׃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5eea1724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79cbbb2f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f193fcba</w:t>
            </w:r>
          </w:p>
        </w:tc>
        <w:tc>
          <w:tcPr>
            <w:tcW w:type="auto" w:w="1728"/>
          </w:tcPr>
          <w:p>
            <w:r>
              <w:t>tense</w:t>
            </w:r>
          </w:p>
        </w:tc>
        <w:tc>
          <w:tcPr>
            <w:tcW w:type="auto" w:w="1728"/>
          </w:tcPr>
          <w:p>
            <w:r>
              <w:t>verb</w:t>
            </w:r>
          </w:p>
        </w:tc>
        <w:tc>
          <w:tcPr>
            <w:tcW w:type="auto" w:w="1728"/>
          </w:tcPr>
          <w:p>
            <w:r>
              <w:t xml:space="preserve">רְאִיתֶם֙ </w:t>
            </w:r>
          </w:p>
        </w:tc>
        <w:tc>
          <w:tcPr>
            <w:tcW w:type="auto" w:w="1728"/>
          </w:tcPr>
          <w:p>
            <w:r>
              <w:t>mod</w:t>
            </w:r>
          </w:p>
        </w:tc>
      </w:tr>
    </w:tbl>
    <w:p>
      <w:r>
        <w:br/>
      </w:r>
    </w:p>
    <w:p>
      <w:pPr>
        <w:pStyle w:val="Reference"/>
      </w:pPr>
      <w:hyperlink r:id="rId469">
        <w:r>
          <w:rPr/>
          <w:t>Exodus 16:11</w:t>
        </w:r>
      </w:hyperlink>
    </w:p>
    <w:p>
      <w:pPr>
        <w:pStyle w:val="Hebrew"/>
      </w:pPr>
      <w:r>
        <w:t xml:space="preserve">וַיְדַבֵּ֥ר יְהוָ֖ה אֶל־מֹשֶׁ֥ה </w:t>
      </w:r>
    </w:p>
    <w:p>
      <w:pPr>
        <w:pStyle w:val="Hebrew"/>
      </w:pPr>
      <w:r>
        <w:rPr>
          <w:color w:val="FF0000"/>
          <w:vertAlign w:val="superscript"/>
          <w:rtl/>
        </w:rPr>
        <w:t>37607</w:t>
      </w:r>
      <w:r>
        <w:rPr>
          <w:rFonts w:ascii="Times New Roman" w:hAnsi="Times New Roman"/>
          <w:color w:val="828282"/>
          <w:rtl/>
        </w:rPr>
        <w:t>וַ</w:t>
      </w:r>
      <w:r>
        <w:rPr>
          <w:color w:val="FF0000"/>
          <w:vertAlign w:val="superscript"/>
          <w:rtl/>
        </w:rPr>
        <w:t>37608</w:t>
      </w:r>
      <w:r>
        <w:rPr>
          <w:rFonts w:ascii="Times New Roman" w:hAnsi="Times New Roman"/>
          <w:color w:val="828282"/>
          <w:rtl/>
        </w:rPr>
        <w:t xml:space="preserve">יְדַבֵּ֥ר </w:t>
      </w:r>
      <w:r>
        <w:rPr>
          <w:color w:val="FF0000"/>
          <w:vertAlign w:val="superscript"/>
          <w:rtl/>
        </w:rPr>
        <w:t>37609</w:t>
      </w:r>
      <w:r>
        <w:rPr>
          <w:rFonts w:ascii="Times New Roman" w:hAnsi="Times New Roman"/>
          <w:color w:val="828282"/>
          <w:rtl/>
        </w:rPr>
        <w:t xml:space="preserve">יְהוָ֖ה </w:t>
      </w:r>
      <w:r>
        <w:rPr>
          <w:color w:val="FF0000"/>
          <w:vertAlign w:val="superscript"/>
          <w:rtl/>
        </w:rPr>
        <w:t>37610</w:t>
      </w:r>
      <w:r>
        <w:rPr>
          <w:rFonts w:ascii="Times New Roman" w:hAnsi="Times New Roman"/>
          <w:color w:val="828282"/>
          <w:rtl/>
        </w:rPr>
        <w:t>אֶל־</w:t>
      </w:r>
      <w:r>
        <w:rPr>
          <w:color w:val="FF0000"/>
          <w:vertAlign w:val="superscript"/>
          <w:rtl/>
        </w:rPr>
        <w:t>37611</w:t>
      </w:r>
      <w:r>
        <w:rPr>
          <w:rFonts w:ascii="Times New Roman" w:hAnsi="Times New Roman"/>
          <w:color w:val="828282"/>
          <w:rtl/>
        </w:rPr>
        <w:t xml:space="preserve">מֹשֶׁ֥ה </w:t>
      </w:r>
    </w:p>
    <w:p>
      <w:pPr>
        <w:pStyle w:val="Hebrew"/>
      </w:pPr>
      <w:r>
        <w:rPr>
          <w:color w:val="828282"/>
        </w:rPr>
        <w:t xml:space="preserve">וַיְדַבֵּ֥ר יְהוָ֖ה אֶל־מֹשֶׁ֥ה לֵּאמֹֽר׃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c8340949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fedab957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a6ad5782</w:t>
            </w:r>
          </w:p>
        </w:tc>
        <w:tc>
          <w:tcPr>
            <w:tcW w:type="auto" w:w="1728"/>
          </w:tcPr>
          <w:p>
            <w:r>
              <w:t>tense</w:t>
            </w:r>
          </w:p>
        </w:tc>
        <w:tc>
          <w:tcPr>
            <w:tcW w:type="auto" w:w="1728"/>
          </w:tcPr>
          <w:p>
            <w:r>
              <w:t>verb</w:t>
            </w:r>
          </w:p>
        </w:tc>
        <w:tc>
          <w:tcPr>
            <w:tcW w:type="auto" w:w="1728"/>
          </w:tcPr>
          <w:p>
            <w:r>
              <w:t xml:space="preserve">יְדַבֵּ֥ר </w:t>
            </w:r>
          </w:p>
        </w:tc>
        <w:tc>
          <w:tcPr>
            <w:tcW w:type="auto" w:w="1728"/>
          </w:tcPr>
          <w:p>
            <w:r>
              <w:t>past</w:t>
            </w:r>
          </w:p>
        </w:tc>
      </w:tr>
    </w:tbl>
    <w:p>
      <w:r>
        <w:br/>
      </w:r>
    </w:p>
    <w:p>
      <w:pPr>
        <w:pStyle w:val="Reference"/>
      </w:pPr>
      <w:hyperlink r:id="rId470">
        <w:r>
          <w:rPr/>
          <w:t>Exodus 16:13</w:t>
        </w:r>
      </w:hyperlink>
    </w:p>
    <w:p>
      <w:pPr>
        <w:pStyle w:val="Hebrew"/>
      </w:pPr>
      <w:r>
        <w:t xml:space="preserve">וַתַּ֣עַל הַשְּׂלָ֔ו </w:t>
      </w:r>
    </w:p>
    <w:p>
      <w:pPr>
        <w:pStyle w:val="Hebrew"/>
      </w:pPr>
      <w:r>
        <w:rPr>
          <w:color w:val="FF0000"/>
          <w:vertAlign w:val="superscript"/>
          <w:rtl/>
        </w:rPr>
        <w:t>37645</w:t>
      </w:r>
      <w:r>
        <w:rPr>
          <w:rFonts w:ascii="Times New Roman" w:hAnsi="Times New Roman"/>
          <w:color w:val="828282"/>
          <w:rtl/>
        </w:rPr>
        <w:t>וַ</w:t>
      </w:r>
      <w:r>
        <w:rPr>
          <w:color w:val="FF0000"/>
          <w:vertAlign w:val="superscript"/>
          <w:rtl/>
        </w:rPr>
        <w:t>37646</w:t>
      </w:r>
      <w:r>
        <w:rPr>
          <w:rFonts w:ascii="Times New Roman" w:hAnsi="Times New Roman"/>
          <w:color w:val="828282"/>
          <w:rtl/>
        </w:rPr>
        <w:t xml:space="preserve">תַּ֣עַל </w:t>
      </w:r>
      <w:r>
        <w:rPr>
          <w:color w:val="FF0000"/>
          <w:vertAlign w:val="superscript"/>
          <w:rtl/>
        </w:rPr>
        <w:t>37647</w:t>
      </w:r>
      <w:r>
        <w:rPr>
          <w:rFonts w:ascii="Times New Roman" w:hAnsi="Times New Roman"/>
          <w:color w:val="828282"/>
          <w:rtl/>
        </w:rPr>
        <w:t>הַ</w:t>
      </w:r>
      <w:r>
        <w:rPr>
          <w:color w:val="FF0000"/>
          <w:vertAlign w:val="superscript"/>
          <w:rtl/>
        </w:rPr>
        <w:t>37648</w:t>
      </w:r>
      <w:r>
        <w:rPr>
          <w:rFonts w:ascii="Times New Roman" w:hAnsi="Times New Roman"/>
          <w:color w:val="828282"/>
          <w:rtl/>
        </w:rPr>
        <w:t xml:space="preserve">שְּׂלָ֔ו </w:t>
      </w:r>
    </w:p>
    <w:p>
      <w:pPr>
        <w:pStyle w:val="Hebrew"/>
      </w:pPr>
      <w:r>
        <w:rPr>
          <w:color w:val="828282"/>
        </w:rPr>
        <w:t xml:space="preserve">וַיְהִ֣י בָעֶ֔רֶב וַתַּ֣עַל הַשְּׂלָ֔ו וַתְּכַ֖ס אֶת־הַֽמַּחֲנֶ֑ה וּבַבֹּ֗קֶר הָֽיְתָה֙ שִׁכְבַ֣ת הַטַּ֔ל סָבִ֖יב לַֽמַּחֲנֶֽה׃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121a7691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87b7ba8b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eaa298cd</w:t>
            </w:r>
          </w:p>
        </w:tc>
        <w:tc>
          <w:tcPr>
            <w:tcW w:type="auto" w:w="1728"/>
          </w:tcPr>
          <w:p>
            <w:r>
              <w:t>tense</w:t>
            </w:r>
          </w:p>
        </w:tc>
        <w:tc>
          <w:tcPr>
            <w:tcW w:type="auto" w:w="1728"/>
          </w:tcPr>
          <w:p>
            <w:r>
              <w:t>verb</w:t>
            </w:r>
          </w:p>
        </w:tc>
        <w:tc>
          <w:tcPr>
            <w:tcW w:type="auto" w:w="1728"/>
          </w:tcPr>
          <w:p>
            <w:r>
              <w:t xml:space="preserve">תַּ֣עַל </w:t>
            </w:r>
          </w:p>
        </w:tc>
        <w:tc>
          <w:tcPr>
            <w:tcW w:type="auto" w:w="1728"/>
          </w:tcPr>
          <w:p>
            <w:r>
              <w:t>past</w:t>
            </w:r>
          </w:p>
        </w:tc>
      </w:tr>
    </w:tbl>
    <w:p>
      <w:r>
        <w:br/>
      </w:r>
    </w:p>
    <w:p>
      <w:pPr>
        <w:pStyle w:val="Reference"/>
      </w:pPr>
      <w:hyperlink r:id="rId471">
        <w:r>
          <w:rPr/>
          <w:t>Exodus 16:14</w:t>
        </w:r>
      </w:hyperlink>
    </w:p>
    <w:p>
      <w:pPr>
        <w:pStyle w:val="Hebrew"/>
      </w:pPr>
      <w:r>
        <w:t xml:space="preserve">וַתַּ֖עַל שִׁכְבַ֣ת הַטָּ֑ל </w:t>
      </w:r>
    </w:p>
    <w:p>
      <w:pPr>
        <w:pStyle w:val="Hebrew"/>
      </w:pPr>
      <w:r>
        <w:rPr>
          <w:color w:val="FF0000"/>
          <w:vertAlign w:val="superscript"/>
          <w:rtl/>
        </w:rPr>
        <w:t>37666</w:t>
      </w:r>
      <w:r>
        <w:rPr>
          <w:rFonts w:ascii="Times New Roman" w:hAnsi="Times New Roman"/>
          <w:color w:val="828282"/>
          <w:rtl/>
        </w:rPr>
        <w:t>וַ</w:t>
      </w:r>
      <w:r>
        <w:rPr>
          <w:color w:val="FF0000"/>
          <w:vertAlign w:val="superscript"/>
          <w:rtl/>
        </w:rPr>
        <w:t>37667</w:t>
      </w:r>
      <w:r>
        <w:rPr>
          <w:rFonts w:ascii="Times New Roman" w:hAnsi="Times New Roman"/>
          <w:color w:val="828282"/>
          <w:rtl/>
        </w:rPr>
        <w:t xml:space="preserve">תַּ֖עַל </w:t>
      </w:r>
      <w:r>
        <w:rPr>
          <w:color w:val="FF0000"/>
          <w:vertAlign w:val="superscript"/>
          <w:rtl/>
        </w:rPr>
        <w:t>37668</w:t>
      </w:r>
      <w:r>
        <w:rPr>
          <w:rFonts w:ascii="Times New Roman" w:hAnsi="Times New Roman"/>
          <w:color w:val="828282"/>
          <w:rtl/>
        </w:rPr>
        <w:t xml:space="preserve">שִׁכְבַ֣ת </w:t>
      </w:r>
      <w:r>
        <w:rPr>
          <w:color w:val="FF0000"/>
          <w:vertAlign w:val="superscript"/>
          <w:rtl/>
        </w:rPr>
        <w:t>37669</w:t>
      </w:r>
      <w:r>
        <w:rPr>
          <w:rFonts w:ascii="Times New Roman" w:hAnsi="Times New Roman"/>
          <w:color w:val="828282"/>
          <w:rtl/>
        </w:rPr>
        <w:t>הַ</w:t>
      </w:r>
      <w:r>
        <w:rPr>
          <w:color w:val="FF0000"/>
          <w:vertAlign w:val="superscript"/>
          <w:rtl/>
        </w:rPr>
        <w:t>37670</w:t>
      </w:r>
      <w:r>
        <w:rPr>
          <w:rFonts w:ascii="Times New Roman" w:hAnsi="Times New Roman"/>
          <w:color w:val="828282"/>
          <w:rtl/>
        </w:rPr>
        <w:t xml:space="preserve">טָּ֑ל </w:t>
      </w:r>
    </w:p>
    <w:p>
      <w:pPr>
        <w:pStyle w:val="Hebrew"/>
      </w:pPr>
      <w:r>
        <w:rPr>
          <w:color w:val="828282"/>
        </w:rPr>
        <w:t xml:space="preserve">וַתַּ֖עַל שִׁכְבַ֣ת הַטָּ֑ל וְהִנֵּ֞ה עַל־פְּנֵ֤י הַמִּדְבָּר֙ דַּ֣ק מְחֻסְפָּ֔ס דַּ֥ק כַּכְּפֹ֖ר עַל־הָאָֽרֶץ׃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7dca302a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f12eb625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8e29c88e</w:t>
            </w:r>
          </w:p>
        </w:tc>
        <w:tc>
          <w:tcPr>
            <w:tcW w:type="auto" w:w="1728"/>
          </w:tcPr>
          <w:p>
            <w:r>
              <w:t>tense</w:t>
            </w:r>
          </w:p>
        </w:tc>
        <w:tc>
          <w:tcPr>
            <w:tcW w:type="auto" w:w="1728"/>
          </w:tcPr>
          <w:p>
            <w:r>
              <w:t>verb</w:t>
            </w:r>
          </w:p>
        </w:tc>
        <w:tc>
          <w:tcPr>
            <w:tcW w:type="auto" w:w="1728"/>
          </w:tcPr>
          <w:p>
            <w:r>
              <w:t xml:space="preserve">תַּ֖עַל </w:t>
            </w:r>
          </w:p>
        </w:tc>
        <w:tc>
          <w:tcPr>
            <w:tcW w:type="auto" w:w="1728"/>
          </w:tcPr>
          <w:p>
            <w:r>
              <w:t>past perf</w:t>
            </w:r>
          </w:p>
        </w:tc>
      </w:tr>
    </w:tbl>
    <w:p>
      <w:r>
        <w:br/>
      </w:r>
    </w:p>
    <w:p>
      <w:pPr>
        <w:pStyle w:val="Reference"/>
      </w:pPr>
      <w:hyperlink r:id="rId472">
        <w:r>
          <w:rPr/>
          <w:t>Exodus 16:16</w:t>
        </w:r>
      </w:hyperlink>
    </w:p>
    <w:p>
      <w:pPr>
        <w:pStyle w:val="Hebrew"/>
      </w:pPr>
      <w:r>
        <w:t xml:space="preserve">לִקְט֣וּ מִמֶּ֔נּוּ עֹ֣מֶר לַגֻּלְגֹּ֗לֶת מִסְפַּר֙ נַפְשֹׁ֣תֵיכֶ֔ם </w:t>
      </w:r>
    </w:p>
    <w:p>
      <w:pPr>
        <w:pStyle w:val="Hebrew"/>
      </w:pPr>
      <w:r>
        <w:rPr>
          <w:color w:val="FF0000"/>
          <w:vertAlign w:val="superscript"/>
          <w:rtl/>
        </w:rPr>
        <w:t>37721</w:t>
      </w:r>
      <w:r>
        <w:rPr>
          <w:rFonts w:ascii="Times New Roman" w:hAnsi="Times New Roman"/>
          <w:color w:val="828282"/>
          <w:rtl/>
        </w:rPr>
        <w:t xml:space="preserve">לִקְט֣וּ </w:t>
      </w:r>
      <w:r>
        <w:rPr>
          <w:color w:val="FF0000"/>
          <w:vertAlign w:val="superscript"/>
          <w:rtl/>
        </w:rPr>
        <w:t>37722</w:t>
      </w:r>
      <w:r>
        <w:rPr>
          <w:rFonts w:ascii="Times New Roman" w:hAnsi="Times New Roman"/>
          <w:color w:val="828282"/>
          <w:rtl/>
        </w:rPr>
        <w:t xml:space="preserve">מִמֶּ֔נּוּ </w:t>
      </w:r>
      <w:r>
        <w:rPr>
          <w:color w:val="FF0000"/>
          <w:vertAlign w:val="superscript"/>
          <w:rtl/>
        </w:rPr>
        <w:t>37727</w:t>
      </w:r>
      <w:r>
        <w:rPr>
          <w:rFonts w:ascii="Times New Roman" w:hAnsi="Times New Roman"/>
          <w:color w:val="828282"/>
          <w:rtl/>
        </w:rPr>
        <w:t xml:space="preserve">עֹ֣מֶר </w:t>
      </w:r>
      <w:r>
        <w:rPr>
          <w:color w:val="FF0000"/>
          <w:vertAlign w:val="superscript"/>
          <w:rtl/>
        </w:rPr>
        <w:t>37728</w:t>
      </w:r>
      <w:r>
        <w:rPr>
          <w:rFonts w:ascii="Times New Roman" w:hAnsi="Times New Roman"/>
          <w:color w:val="828282"/>
          <w:rtl/>
        </w:rPr>
        <w:t>לַ</w:t>
      </w:r>
      <w:r>
        <w:rPr>
          <w:color w:val="FF0000"/>
          <w:vertAlign w:val="superscript"/>
          <w:rtl/>
        </w:rPr>
        <w:t>37729</w:t>
      </w:r>
      <w:r>
        <w:rPr>
          <w:rFonts w:ascii="Times New Roman" w:hAnsi="Times New Roman"/>
          <w:color w:val="828282"/>
          <w:rtl/>
        </w:rPr>
      </w:r>
      <w:r>
        <w:rPr>
          <w:color w:val="FF0000"/>
          <w:vertAlign w:val="superscript"/>
          <w:rtl/>
        </w:rPr>
        <w:t>37730</w:t>
      </w:r>
      <w:r>
        <w:rPr>
          <w:rFonts w:ascii="Times New Roman" w:hAnsi="Times New Roman"/>
          <w:color w:val="828282"/>
          <w:rtl/>
        </w:rPr>
        <w:t xml:space="preserve">גֻּלְגֹּ֗לֶת </w:t>
      </w:r>
      <w:r>
        <w:rPr>
          <w:color w:val="FF0000"/>
          <w:vertAlign w:val="superscript"/>
          <w:rtl/>
        </w:rPr>
        <w:t>37731</w:t>
      </w:r>
      <w:r>
        <w:rPr>
          <w:rFonts w:ascii="Times New Roman" w:hAnsi="Times New Roman"/>
          <w:color w:val="828282"/>
          <w:rtl/>
        </w:rPr>
        <w:t xml:space="preserve">מִסְפַּר֙ </w:t>
      </w:r>
      <w:r>
        <w:rPr>
          <w:color w:val="FF0000"/>
          <w:vertAlign w:val="superscript"/>
          <w:rtl/>
        </w:rPr>
        <w:t>37732</w:t>
      </w:r>
      <w:r>
        <w:rPr>
          <w:rFonts w:ascii="Times New Roman" w:hAnsi="Times New Roman"/>
          <w:color w:val="828282"/>
          <w:rtl/>
        </w:rPr>
        <w:t xml:space="preserve">נַפְשֹׁ֣תֵיכֶ֔ם </w:t>
      </w:r>
    </w:p>
    <w:p>
      <w:pPr>
        <w:pStyle w:val="Hebrew"/>
      </w:pPr>
      <w:r>
        <w:rPr>
          <w:color w:val="828282"/>
        </w:rPr>
        <w:t xml:space="preserve">זֶ֤ה הַדָּבָר֙ אֲשֶׁ֣ר צִוָּ֣ה יְהוָ֔ה לִקְט֣וּ מִמֶּ֔נּוּ אִ֖ישׁ לְפִ֣י אָכְלֹ֑ו עֹ֣מֶר לַגֻּלְגֹּ֗לֶת מִסְפַּר֙ נַפְשֹׁ֣תֵיכֶ֔ם אִ֛ישׁ לַאֲשֶׁ֥ר בְּאָהֳלֹ֖ו תִּקָּֽחוּ׃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220f919b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5d573c6a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fff38037</w:t>
            </w:r>
          </w:p>
        </w:tc>
        <w:tc>
          <w:tcPr>
            <w:tcW w:type="auto" w:w="1728"/>
          </w:tcPr>
          <w:p>
            <w:r>
              <w:t>tense</w:t>
            </w:r>
          </w:p>
        </w:tc>
        <w:tc>
          <w:tcPr>
            <w:tcW w:type="auto" w:w="1728"/>
          </w:tcPr>
          <w:p>
            <w:r>
              <w:t>verb</w:t>
            </w:r>
          </w:p>
        </w:tc>
        <w:tc>
          <w:tcPr>
            <w:tcW w:type="auto" w:w="1728"/>
          </w:tcPr>
          <w:p>
            <w:r>
              <w:t xml:space="preserve">לִקְט֣וּ </w:t>
            </w:r>
          </w:p>
        </w:tc>
        <w:tc>
          <w:tcPr>
            <w:tcW w:type="auto" w:w="1728"/>
          </w:tcPr>
          <w:p>
            <w:r>
              <w:t>impv</w:t>
            </w:r>
          </w:p>
        </w:tc>
      </w:tr>
    </w:tbl>
    <w:p>
      <w:r>
        <w:br/>
      </w:r>
    </w:p>
    <w:p>
      <w:pPr>
        <w:pStyle w:val="Reference"/>
      </w:pPr>
      <w:hyperlink r:id="rId473">
        <w:r>
          <w:rPr/>
          <w:t>Exodus 16:32</w:t>
        </w:r>
      </w:hyperlink>
    </w:p>
    <w:p>
      <w:pPr>
        <w:pStyle w:val="Hebrew"/>
      </w:pPr>
      <w:r>
        <w:t xml:space="preserve">וַיֹּ֣אמֶר מֹשֶׁ֗ה </w:t>
      </w:r>
    </w:p>
    <w:p>
      <w:pPr>
        <w:pStyle w:val="Hebrew"/>
      </w:pPr>
      <w:r>
        <w:rPr>
          <w:color w:val="FF0000"/>
          <w:vertAlign w:val="superscript"/>
          <w:rtl/>
        </w:rPr>
        <w:t>38019</w:t>
      </w:r>
      <w:r>
        <w:rPr>
          <w:rFonts w:ascii="Times New Roman" w:hAnsi="Times New Roman"/>
          <w:color w:val="828282"/>
          <w:rtl/>
        </w:rPr>
        <w:t>וַ</w:t>
      </w:r>
      <w:r>
        <w:rPr>
          <w:color w:val="FF0000"/>
          <w:vertAlign w:val="superscript"/>
          <w:rtl/>
        </w:rPr>
        <w:t>38020</w:t>
      </w:r>
      <w:r>
        <w:rPr>
          <w:rFonts w:ascii="Times New Roman" w:hAnsi="Times New Roman"/>
          <w:color w:val="828282"/>
          <w:rtl/>
        </w:rPr>
        <w:t xml:space="preserve">יֹּ֣אמֶר </w:t>
      </w:r>
      <w:r>
        <w:rPr>
          <w:color w:val="FF0000"/>
          <w:vertAlign w:val="superscript"/>
          <w:rtl/>
        </w:rPr>
        <w:t>38021</w:t>
      </w:r>
      <w:r>
        <w:rPr>
          <w:rFonts w:ascii="Times New Roman" w:hAnsi="Times New Roman"/>
          <w:color w:val="828282"/>
          <w:rtl/>
        </w:rPr>
        <w:t xml:space="preserve">מֹשֶׁ֗ה </w:t>
      </w:r>
    </w:p>
    <w:p>
      <w:pPr>
        <w:pStyle w:val="Hebrew"/>
      </w:pPr>
      <w:r>
        <w:rPr>
          <w:color w:val="828282"/>
        </w:rPr>
        <w:t xml:space="preserve">וַיֹּ֣אמֶר מֹשֶׁ֗ה זֶ֤ה הַדָּבָר֙ אֲשֶׁ֣ר צִוָּ֣ה יְהוָ֔ה מְלֹ֤א הָעֹ֨מֶר֙ מִמֶּ֔נּוּ לְמִשְׁמֶ֖רֶת לְדֹרֹתֵיכֶ֑ם לְמַ֣עַן׀ יִרְא֣וּ אֶת־הַלֶּ֗חֶם אֲשֶׁ֨ר הֶאֱכַ֤לְתִּי אֶתְכֶם֙ בַּמִּדְבָּ֔ר בְּהֹוצִיאִ֥י אֶתְכֶ֖ם מֵאֶ֥רֶץ 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c87dc4d3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57e026e1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51cd8b01</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474">
        <w:r>
          <w:rPr/>
          <w:t>Exodus 17:6</w:t>
        </w:r>
      </w:hyperlink>
    </w:p>
    <w:p>
      <w:pPr>
        <w:pStyle w:val="Hebrew"/>
      </w:pPr>
      <w:r>
        <w:t xml:space="preserve">וְיָצְא֥וּ מִמֶּ֛נּוּ מַ֖יִם </w:t>
      </w:r>
    </w:p>
    <w:p>
      <w:pPr>
        <w:pStyle w:val="Hebrew"/>
      </w:pPr>
      <w:r>
        <w:rPr>
          <w:color w:val="FF0000"/>
          <w:vertAlign w:val="superscript"/>
          <w:rtl/>
        </w:rPr>
        <w:t>38268</w:t>
      </w:r>
      <w:r>
        <w:rPr>
          <w:rFonts w:ascii="Times New Roman" w:hAnsi="Times New Roman"/>
          <w:color w:val="828282"/>
          <w:rtl/>
        </w:rPr>
        <w:t>וְ</w:t>
      </w:r>
      <w:r>
        <w:rPr>
          <w:color w:val="FF0000"/>
          <w:vertAlign w:val="superscript"/>
          <w:rtl/>
        </w:rPr>
        <w:t>38269</w:t>
      </w:r>
      <w:r>
        <w:rPr>
          <w:rFonts w:ascii="Times New Roman" w:hAnsi="Times New Roman"/>
          <w:color w:val="828282"/>
          <w:rtl/>
        </w:rPr>
        <w:t xml:space="preserve">יָצְא֥וּ </w:t>
      </w:r>
      <w:r>
        <w:rPr>
          <w:color w:val="FF0000"/>
          <w:vertAlign w:val="superscript"/>
          <w:rtl/>
        </w:rPr>
        <w:t>38270</w:t>
      </w:r>
      <w:r>
        <w:rPr>
          <w:rFonts w:ascii="Times New Roman" w:hAnsi="Times New Roman"/>
          <w:color w:val="828282"/>
          <w:rtl/>
        </w:rPr>
        <w:t xml:space="preserve">מִמֶּ֛נּוּ </w:t>
      </w:r>
      <w:r>
        <w:rPr>
          <w:color w:val="FF0000"/>
          <w:vertAlign w:val="superscript"/>
          <w:rtl/>
        </w:rPr>
        <w:t>38271</w:t>
      </w:r>
      <w:r>
        <w:rPr>
          <w:rFonts w:ascii="Times New Roman" w:hAnsi="Times New Roman"/>
          <w:color w:val="828282"/>
          <w:rtl/>
        </w:rPr>
        <w:t xml:space="preserve">מַ֖יִם </w:t>
      </w:r>
    </w:p>
    <w:p>
      <w:pPr>
        <w:pStyle w:val="Hebrew"/>
      </w:pPr>
      <w:r>
        <w:rPr>
          <w:color w:val="828282"/>
        </w:rPr>
        <w:t xml:space="preserve">הִנְנִ֣י עֹמֵד֩ לְפָנֶ֨יךָ שָּׁ֥ם׀ עַֽל־הַצּוּר֮ בְּחֹרֵב֒ וְהִכִּ֣יתָ בַצּ֗וּר וְיָצְא֥וּ מִמֶּ֛נּוּ מַ֖יִם וְשָׁתָ֣ה הָעָ֑ם וַיַּ֤עַשׂ כֵּן֙ מֹשֶׁ֔ה לְעֵינֵ֖י זִקְנֵ֥י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a79a50e9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30c59e62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0d17e9c1</w:t>
            </w:r>
          </w:p>
        </w:tc>
        <w:tc>
          <w:tcPr>
            <w:tcW w:type="auto" w:w="1728"/>
          </w:tcPr>
          <w:p>
            <w:r>
              <w:t>tense</w:t>
            </w:r>
          </w:p>
        </w:tc>
        <w:tc>
          <w:tcPr>
            <w:tcW w:type="auto" w:w="1728"/>
          </w:tcPr>
          <w:p>
            <w:r>
              <w:t>verb</w:t>
            </w:r>
          </w:p>
        </w:tc>
        <w:tc>
          <w:tcPr>
            <w:tcW w:type="auto" w:w="1728"/>
          </w:tcPr>
          <w:p>
            <w:r>
              <w:t xml:space="preserve">יָצְא֥וּ </w:t>
            </w:r>
          </w:p>
        </w:tc>
        <w:tc>
          <w:tcPr>
            <w:tcW w:type="auto" w:w="1728"/>
          </w:tcPr>
          <w:p>
            <w:r>
              <w:t>mod</w:t>
            </w:r>
          </w:p>
        </w:tc>
      </w:tr>
    </w:tbl>
    <w:p>
      <w:r>
        <w:br/>
      </w:r>
    </w:p>
    <w:p>
      <w:pPr>
        <w:pStyle w:val="Reference"/>
      </w:pPr>
      <w:hyperlink r:id="rId474">
        <w:r>
          <w:rPr/>
          <w:t>Exodus 17:6</w:t>
        </w:r>
      </w:hyperlink>
    </w:p>
    <w:p>
      <w:pPr>
        <w:pStyle w:val="Hebrew"/>
      </w:pPr>
      <w:r>
        <w:t xml:space="preserve">וַיַּ֤עַשׂ כֵּן֙ מֹשֶׁ֔ה לְעֵינֵ֖י זִקְנֵ֥י יִשְׂרָאֵֽל׃ </w:t>
      </w:r>
    </w:p>
    <w:p>
      <w:pPr>
        <w:pStyle w:val="Hebrew"/>
      </w:pPr>
      <w:r>
        <w:rPr>
          <w:color w:val="FF0000"/>
          <w:vertAlign w:val="superscript"/>
          <w:rtl/>
        </w:rPr>
        <w:t>38276</w:t>
      </w:r>
      <w:r>
        <w:rPr>
          <w:rFonts w:ascii="Times New Roman" w:hAnsi="Times New Roman"/>
          <w:color w:val="828282"/>
          <w:rtl/>
        </w:rPr>
        <w:t>וַ</w:t>
      </w:r>
      <w:r>
        <w:rPr>
          <w:color w:val="FF0000"/>
          <w:vertAlign w:val="superscript"/>
          <w:rtl/>
        </w:rPr>
        <w:t>38277</w:t>
      </w:r>
      <w:r>
        <w:rPr>
          <w:rFonts w:ascii="Times New Roman" w:hAnsi="Times New Roman"/>
          <w:color w:val="828282"/>
          <w:rtl/>
        </w:rPr>
        <w:t xml:space="preserve">יַּ֤עַשׂ </w:t>
      </w:r>
      <w:r>
        <w:rPr>
          <w:color w:val="FF0000"/>
          <w:vertAlign w:val="superscript"/>
          <w:rtl/>
        </w:rPr>
        <w:t>38278</w:t>
      </w:r>
      <w:r>
        <w:rPr>
          <w:rFonts w:ascii="Times New Roman" w:hAnsi="Times New Roman"/>
          <w:color w:val="828282"/>
          <w:rtl/>
        </w:rPr>
        <w:t xml:space="preserve">כֵּן֙ </w:t>
      </w:r>
      <w:r>
        <w:rPr>
          <w:color w:val="FF0000"/>
          <w:vertAlign w:val="superscript"/>
          <w:rtl/>
        </w:rPr>
        <w:t>38279</w:t>
      </w:r>
      <w:r>
        <w:rPr>
          <w:rFonts w:ascii="Times New Roman" w:hAnsi="Times New Roman"/>
          <w:color w:val="828282"/>
          <w:rtl/>
        </w:rPr>
        <w:t xml:space="preserve">מֹשֶׁ֔ה </w:t>
      </w:r>
      <w:r>
        <w:rPr>
          <w:color w:val="FF0000"/>
          <w:vertAlign w:val="superscript"/>
          <w:rtl/>
        </w:rPr>
        <w:t>38280</w:t>
      </w:r>
      <w:r>
        <w:rPr>
          <w:rFonts w:ascii="Times New Roman" w:hAnsi="Times New Roman"/>
          <w:color w:val="828282"/>
          <w:rtl/>
        </w:rPr>
        <w:t>לְ</w:t>
      </w:r>
      <w:r>
        <w:rPr>
          <w:color w:val="FF0000"/>
          <w:vertAlign w:val="superscript"/>
          <w:rtl/>
        </w:rPr>
        <w:t>38281</w:t>
      </w:r>
      <w:r>
        <w:rPr>
          <w:rFonts w:ascii="Times New Roman" w:hAnsi="Times New Roman"/>
          <w:color w:val="828282"/>
          <w:rtl/>
        </w:rPr>
        <w:t xml:space="preserve">עֵינֵ֖י </w:t>
      </w:r>
      <w:r>
        <w:rPr>
          <w:color w:val="FF0000"/>
          <w:vertAlign w:val="superscript"/>
          <w:rtl/>
        </w:rPr>
        <w:t>38282</w:t>
      </w:r>
      <w:r>
        <w:rPr>
          <w:rFonts w:ascii="Times New Roman" w:hAnsi="Times New Roman"/>
          <w:color w:val="828282"/>
          <w:rtl/>
        </w:rPr>
        <w:t xml:space="preserve">זִקְנֵ֥י </w:t>
      </w:r>
      <w:r>
        <w:rPr>
          <w:color w:val="FF0000"/>
          <w:vertAlign w:val="superscript"/>
          <w:rtl/>
        </w:rPr>
        <w:t>38283</w:t>
      </w:r>
      <w:r>
        <w:rPr>
          <w:rFonts w:ascii="Times New Roman" w:hAnsi="Times New Roman"/>
          <w:color w:val="828282"/>
          <w:rtl/>
        </w:rPr>
        <w:t xml:space="preserve">יִשְׂרָאֵֽל׃ </w:t>
      </w:r>
    </w:p>
    <w:p>
      <w:pPr>
        <w:pStyle w:val="Hebrew"/>
      </w:pPr>
      <w:r>
        <w:rPr>
          <w:color w:val="828282"/>
        </w:rPr>
        <w:t xml:space="preserve">הִנְנִ֣י עֹמֵד֩ לְפָנֶ֨יךָ שָּׁ֥ם׀ עַֽל־הַצּוּר֮ בְּחֹרֵב֒ וְהִכִּ֣יתָ בַצּ֗וּר וְיָצְא֥וּ מִמֶּ֛נּוּ מַ֖יִם וְשָׁתָ֣ה הָעָ֑ם וַיַּ֤עַשׂ כֵּן֙ מֹשֶׁ֔ה לְעֵינֵ֖י זִקְנֵ֥י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d8323705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5f499e93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a0f6a3e8</w:t>
            </w:r>
          </w:p>
        </w:tc>
        <w:tc>
          <w:tcPr>
            <w:tcW w:type="auto" w:w="1728"/>
          </w:tcPr>
          <w:p>
            <w:r>
              <w:t>tense</w:t>
            </w:r>
          </w:p>
        </w:tc>
        <w:tc>
          <w:tcPr>
            <w:tcW w:type="auto" w:w="1728"/>
          </w:tcPr>
          <w:p>
            <w:r>
              <w:t>verb</w:t>
            </w:r>
          </w:p>
        </w:tc>
        <w:tc>
          <w:tcPr>
            <w:tcW w:type="auto" w:w="1728"/>
          </w:tcPr>
          <w:p>
            <w:r>
              <w:t xml:space="preserve">יַּ֤עַשׂ </w:t>
            </w:r>
          </w:p>
        </w:tc>
        <w:tc>
          <w:tcPr>
            <w:tcW w:type="auto" w:w="1728"/>
          </w:tcPr>
          <w:p>
            <w:r>
              <w:t>past</w:t>
            </w:r>
          </w:p>
        </w:tc>
      </w:tr>
    </w:tbl>
    <w:p>
      <w:r>
        <w:br/>
      </w:r>
    </w:p>
    <w:p>
      <w:pPr>
        <w:pStyle w:val="Reference"/>
      </w:pPr>
      <w:hyperlink r:id="rId475">
        <w:r>
          <w:rPr/>
          <w:t>Exodus 17:11</w:t>
        </w:r>
      </w:hyperlink>
    </w:p>
    <w:p>
      <w:pPr>
        <w:pStyle w:val="Hebrew"/>
      </w:pPr>
      <w:r>
        <w:t xml:space="preserve">וְהָיָ֗ה </w:t>
      </w:r>
    </w:p>
    <w:p>
      <w:pPr>
        <w:pStyle w:val="Hebrew"/>
      </w:pPr>
      <w:r>
        <w:rPr>
          <w:color w:val="FF0000"/>
          <w:vertAlign w:val="superscript"/>
          <w:rtl/>
        </w:rPr>
        <w:t>38366</w:t>
      </w:r>
      <w:r>
        <w:rPr>
          <w:rFonts w:ascii="Times New Roman" w:hAnsi="Times New Roman"/>
          <w:color w:val="828282"/>
          <w:rtl/>
        </w:rPr>
        <w:t>וְ</w:t>
      </w:r>
      <w:r>
        <w:rPr>
          <w:color w:val="FF0000"/>
          <w:vertAlign w:val="superscript"/>
          <w:rtl/>
        </w:rPr>
        <w:t>38367</w:t>
      </w:r>
      <w:r>
        <w:rPr>
          <w:rFonts w:ascii="Times New Roman" w:hAnsi="Times New Roman"/>
          <w:color w:val="828282"/>
          <w:rtl/>
        </w:rPr>
        <w:t xml:space="preserve">הָיָ֗ה </w:t>
      </w:r>
    </w:p>
    <w:p>
      <w:pPr>
        <w:pStyle w:val="Hebrew"/>
      </w:pPr>
      <w:r>
        <w:rPr>
          <w:color w:val="828282"/>
        </w:rPr>
        <w:t xml:space="preserve">וְהָיָ֗ה כַּאֲשֶׁ֨ר יָרִ֥ים מֹשֶׁ֛ה יָדֹ֖ו וְגָבַ֣ר יִשְׂרָאֵ֑ל וְכַאֲשֶׁ֥ר יָנִ֛יחַ יָדֹ֖ו וְגָבַ֥ר עֲמָלֵֽק׃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4f35c50e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d17e4496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65b47b85</w:t>
            </w:r>
          </w:p>
        </w:tc>
        <w:tc>
          <w:tcPr>
            <w:tcW w:type="auto" w:w="1728"/>
          </w:tcPr>
          <w:p>
            <w:r>
              <w:t>tense</w:t>
            </w:r>
          </w:p>
        </w:tc>
        <w:tc>
          <w:tcPr>
            <w:tcW w:type="auto" w:w="1728"/>
          </w:tcPr>
          <w:p>
            <w:r>
              <w:t>verb</w:t>
            </w:r>
          </w:p>
        </w:tc>
        <w:tc>
          <w:tcPr>
            <w:tcW w:type="auto" w:w="1728"/>
          </w:tcPr>
          <w:p>
            <w:r>
              <w:t xml:space="preserve">הָיָ֗ה </w:t>
            </w:r>
          </w:p>
        </w:tc>
        <w:tc>
          <w:tcPr>
            <w:tcW w:type="auto" w:w="1728"/>
          </w:tcPr>
          <w:p>
            <w:r/>
          </w:p>
        </w:tc>
      </w:tr>
    </w:tbl>
    <w:p>
      <w:r>
        <w:br/>
      </w:r>
    </w:p>
    <w:p>
      <w:pPr>
        <w:pStyle w:val="Reference"/>
      </w:pPr>
      <w:hyperlink r:id="rId476">
        <w:r>
          <w:rPr/>
          <w:t>Exodus 17:12</w:t>
        </w:r>
      </w:hyperlink>
    </w:p>
    <w:p>
      <w:pPr>
        <w:pStyle w:val="Hebrew"/>
      </w:pPr>
      <w:r>
        <w:t xml:space="preserve">וַיָּשִׂ֥ימוּ תַחְתָּ֖יו </w:t>
      </w:r>
    </w:p>
    <w:p>
      <w:pPr>
        <w:pStyle w:val="Hebrew"/>
      </w:pPr>
      <w:r>
        <w:rPr>
          <w:color w:val="FF0000"/>
          <w:vertAlign w:val="superscript"/>
          <w:rtl/>
        </w:rPr>
        <w:t>38391</w:t>
      </w:r>
      <w:r>
        <w:rPr>
          <w:rFonts w:ascii="Times New Roman" w:hAnsi="Times New Roman"/>
          <w:color w:val="828282"/>
          <w:rtl/>
        </w:rPr>
        <w:t>וַ</w:t>
      </w:r>
      <w:r>
        <w:rPr>
          <w:color w:val="FF0000"/>
          <w:vertAlign w:val="superscript"/>
          <w:rtl/>
        </w:rPr>
        <w:t>38392</w:t>
      </w:r>
      <w:r>
        <w:rPr>
          <w:rFonts w:ascii="Times New Roman" w:hAnsi="Times New Roman"/>
          <w:color w:val="828282"/>
          <w:rtl/>
        </w:rPr>
        <w:t xml:space="preserve">יָּשִׂ֥ימוּ </w:t>
      </w:r>
      <w:r>
        <w:rPr>
          <w:color w:val="FF0000"/>
          <w:vertAlign w:val="superscript"/>
          <w:rtl/>
        </w:rPr>
        <w:t>38393</w:t>
      </w:r>
      <w:r>
        <w:rPr>
          <w:rFonts w:ascii="Times New Roman" w:hAnsi="Times New Roman"/>
          <w:color w:val="828282"/>
          <w:rtl/>
        </w:rPr>
        <w:t xml:space="preserve">תַחְתָּ֖יו </w:t>
      </w:r>
    </w:p>
    <w:p>
      <w:pPr>
        <w:pStyle w:val="Hebrew"/>
      </w:pPr>
      <w:r>
        <w:rPr>
          <w:color w:val="828282"/>
        </w:rPr>
        <w:t xml:space="preserve">וִידֵ֤י מֹשֶׁה֙ כְּבֵדִ֔ים וַיִּקְחוּ־אֶ֛בֶן וַיָּשִׂ֥ימוּ תַחְתָּ֖יו וַיֵּ֣שֶׁב עָלֶ֑יהָ וְאַהֲרֹ֨ן וְח֜וּר תָּֽמְכ֣וּ בְיָדָ֗יו מִזֶּ֤ה אֶחָד֙ וּמִזֶּ֣ה אֶחָ֔ד וַיְהִ֥י יָדָ֛יו אֱמוּנָ֖ה עַד־בֹּ֥א הַשָּֽׁמֶשׁ׃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0888241b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2225810f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36c76e78</w:t>
            </w:r>
          </w:p>
        </w:tc>
        <w:tc>
          <w:tcPr>
            <w:tcW w:type="auto" w:w="1728"/>
          </w:tcPr>
          <w:p>
            <w:r>
              <w:t>tense</w:t>
            </w:r>
          </w:p>
        </w:tc>
        <w:tc>
          <w:tcPr>
            <w:tcW w:type="auto" w:w="1728"/>
          </w:tcPr>
          <w:p>
            <w:r>
              <w:t>verb</w:t>
            </w:r>
          </w:p>
        </w:tc>
        <w:tc>
          <w:tcPr>
            <w:tcW w:type="auto" w:w="1728"/>
          </w:tcPr>
          <w:p>
            <w:r>
              <w:t xml:space="preserve">יָּשִׂ֥ימוּ </w:t>
            </w:r>
          </w:p>
        </w:tc>
        <w:tc>
          <w:tcPr>
            <w:tcW w:type="auto" w:w="1728"/>
          </w:tcPr>
          <w:p>
            <w:r>
              <w:t>past</w:t>
            </w:r>
          </w:p>
        </w:tc>
      </w:tr>
    </w:tbl>
    <w:p>
      <w:r>
        <w:br/>
      </w:r>
    </w:p>
    <w:p>
      <w:pPr>
        <w:pStyle w:val="Reference"/>
      </w:pPr>
      <w:hyperlink r:id="rId477">
        <w:r>
          <w:rPr/>
          <w:t>Exodus 17:15</w:t>
        </w:r>
      </w:hyperlink>
    </w:p>
    <w:p>
      <w:pPr>
        <w:pStyle w:val="Hebrew"/>
      </w:pPr>
      <w:r>
        <w:t xml:space="preserve">וַיִּקְרָ֥א שְׁמֹ֖ו </w:t>
      </w:r>
    </w:p>
    <w:p>
      <w:pPr>
        <w:pStyle w:val="Hebrew"/>
      </w:pPr>
      <w:r>
        <w:rPr>
          <w:color w:val="FF0000"/>
          <w:vertAlign w:val="superscript"/>
          <w:rtl/>
        </w:rPr>
        <w:t>38460</w:t>
      </w:r>
      <w:r>
        <w:rPr>
          <w:rFonts w:ascii="Times New Roman" w:hAnsi="Times New Roman"/>
          <w:color w:val="828282"/>
          <w:rtl/>
        </w:rPr>
        <w:t>וַ</w:t>
      </w:r>
      <w:r>
        <w:rPr>
          <w:color w:val="FF0000"/>
          <w:vertAlign w:val="superscript"/>
          <w:rtl/>
        </w:rPr>
        <w:t>38461</w:t>
      </w:r>
      <w:r>
        <w:rPr>
          <w:rFonts w:ascii="Times New Roman" w:hAnsi="Times New Roman"/>
          <w:color w:val="828282"/>
          <w:rtl/>
        </w:rPr>
        <w:t xml:space="preserve">יִּקְרָ֥א </w:t>
      </w:r>
      <w:r>
        <w:rPr>
          <w:color w:val="FF0000"/>
          <w:vertAlign w:val="superscript"/>
          <w:rtl/>
        </w:rPr>
        <w:t>38462</w:t>
      </w:r>
      <w:r>
        <w:rPr>
          <w:rFonts w:ascii="Times New Roman" w:hAnsi="Times New Roman"/>
          <w:color w:val="828282"/>
          <w:rtl/>
        </w:rPr>
        <w:t xml:space="preserve">שְׁמֹ֖ו </w:t>
      </w:r>
    </w:p>
    <w:p>
      <w:pPr>
        <w:pStyle w:val="Hebrew"/>
      </w:pPr>
      <w:r>
        <w:rPr>
          <w:color w:val="828282"/>
        </w:rPr>
        <w:t xml:space="preserve">וַיִּ֥בֶן מֹשֶׁ֖ה מִזְבֵּ֑חַ וַיִּקְרָ֥א שְׁמֹ֖ו יְהוָ֥ה׀ נִסִּֽי׃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a36db4cb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736c82d0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53931628</w:t>
            </w:r>
          </w:p>
        </w:tc>
        <w:tc>
          <w:tcPr>
            <w:tcW w:type="auto" w:w="1728"/>
          </w:tcPr>
          <w:p>
            <w:r>
              <w:t>tense</w:t>
            </w:r>
          </w:p>
        </w:tc>
        <w:tc>
          <w:tcPr>
            <w:tcW w:type="auto" w:w="1728"/>
          </w:tcPr>
          <w:p>
            <w:r>
              <w:t>verb</w:t>
            </w:r>
          </w:p>
        </w:tc>
        <w:tc>
          <w:tcPr>
            <w:tcW w:type="auto" w:w="1728"/>
          </w:tcPr>
          <w:p>
            <w:r>
              <w:t xml:space="preserve">יִּקְרָ֥א </w:t>
            </w:r>
          </w:p>
        </w:tc>
        <w:tc>
          <w:tcPr>
            <w:tcW w:type="auto" w:w="1728"/>
          </w:tcPr>
          <w:p>
            <w:r>
              <w:t>past</w:t>
            </w:r>
          </w:p>
        </w:tc>
      </w:tr>
    </w:tbl>
    <w:p>
      <w:r>
        <w:br/>
      </w:r>
    </w:p>
    <w:p>
      <w:pPr>
        <w:pStyle w:val="Reference"/>
      </w:pPr>
      <w:hyperlink r:id="rId478">
        <w:r>
          <w:rPr/>
          <w:t>Exodus 17:16</w:t>
        </w:r>
      </w:hyperlink>
    </w:p>
    <w:p>
      <w:pPr>
        <w:pStyle w:val="Hebrew"/>
      </w:pPr>
      <w:r>
        <w:t xml:space="preserve">וַיֹּ֗אמֶר </w:t>
      </w:r>
    </w:p>
    <w:p>
      <w:pPr>
        <w:pStyle w:val="Hebrew"/>
      </w:pPr>
      <w:r>
        <w:rPr>
          <w:color w:val="FF0000"/>
          <w:vertAlign w:val="superscript"/>
          <w:rtl/>
        </w:rPr>
        <w:t>38465</w:t>
      </w:r>
      <w:r>
        <w:rPr>
          <w:rFonts w:ascii="Times New Roman" w:hAnsi="Times New Roman"/>
          <w:color w:val="828282"/>
          <w:rtl/>
        </w:rPr>
        <w:t>וַ</w:t>
      </w:r>
      <w:r>
        <w:rPr>
          <w:color w:val="FF0000"/>
          <w:vertAlign w:val="superscript"/>
          <w:rtl/>
        </w:rPr>
        <w:t>38466</w:t>
      </w:r>
      <w:r>
        <w:rPr>
          <w:rFonts w:ascii="Times New Roman" w:hAnsi="Times New Roman"/>
          <w:color w:val="828282"/>
          <w:rtl/>
        </w:rPr>
        <w:t xml:space="preserve">יֹּ֗אמֶר </w:t>
      </w:r>
    </w:p>
    <w:p>
      <w:pPr>
        <w:pStyle w:val="Hebrew"/>
      </w:pPr>
      <w:r>
        <w:rPr>
          <w:color w:val="828282"/>
        </w:rPr>
        <w:t xml:space="preserve">וַיֹּ֗אמֶר כִּֽי־יָד֙ עַל־כֵּ֣ס יָ֔הּ מִלְחָמָ֥ה לַיהוָ֖ה בַּֽעֲמָלֵ֑ק מִדֹּ֖ר דֹּֽר׃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c325c9d3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172674b6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959eaf68</w:t>
            </w:r>
          </w:p>
        </w:tc>
        <w:tc>
          <w:tcPr>
            <w:tcW w:type="auto" w:w="1728"/>
          </w:tcPr>
          <w:p>
            <w:r>
              <w:t>tense</w:t>
            </w:r>
          </w:p>
        </w:tc>
        <w:tc>
          <w:tcPr>
            <w:tcW w:type="auto" w:w="1728"/>
          </w:tcPr>
          <w:p>
            <w:r>
              <w:t>verb</w:t>
            </w:r>
          </w:p>
        </w:tc>
        <w:tc>
          <w:tcPr>
            <w:tcW w:type="auto" w:w="1728"/>
          </w:tcPr>
          <w:p>
            <w:r>
              <w:t xml:space="preserve">יֹּ֗אמֶר </w:t>
            </w:r>
          </w:p>
        </w:tc>
        <w:tc>
          <w:tcPr>
            <w:tcW w:type="auto" w:w="1728"/>
          </w:tcPr>
          <w:p>
            <w:r/>
          </w:p>
        </w:tc>
      </w:tr>
    </w:tbl>
    <w:p>
      <w:r>
        <w:br/>
      </w:r>
    </w:p>
    <w:p>
      <w:pPr>
        <w:pStyle w:val="Reference"/>
      </w:pPr>
      <w:hyperlink r:id="rId479">
        <w:r>
          <w:rPr/>
          <w:t>Exodus 18:5</w:t>
        </w:r>
      </w:hyperlink>
    </w:p>
    <w:p>
      <w:pPr>
        <w:pStyle w:val="Hebrew"/>
      </w:pPr>
      <w:r>
        <w:t xml:space="preserve">וַיָּבֹ֞א יִתְרֹ֨ו חֹתֵ֥ן מֹשֶׁ֛ה וּבָנָ֥יו וְאִשְׁתֹּ֖ו אֶל־מֹשֶׁ֑ה אֶל־הַמִּדְבָּ֗ר </w:t>
      </w:r>
    </w:p>
    <w:p>
      <w:pPr>
        <w:pStyle w:val="Hebrew"/>
      </w:pPr>
      <w:r>
        <w:rPr>
          <w:color w:val="FF0000"/>
          <w:vertAlign w:val="superscript"/>
          <w:rtl/>
        </w:rPr>
        <w:t>38547</w:t>
      </w:r>
      <w:r>
        <w:rPr>
          <w:rFonts w:ascii="Times New Roman" w:hAnsi="Times New Roman"/>
          <w:color w:val="828282"/>
          <w:rtl/>
        </w:rPr>
        <w:t>וַ</w:t>
      </w:r>
      <w:r>
        <w:rPr>
          <w:color w:val="FF0000"/>
          <w:vertAlign w:val="superscript"/>
          <w:rtl/>
        </w:rPr>
        <w:t>38548</w:t>
      </w:r>
      <w:r>
        <w:rPr>
          <w:rFonts w:ascii="Times New Roman" w:hAnsi="Times New Roman"/>
          <w:color w:val="828282"/>
          <w:rtl/>
        </w:rPr>
        <w:t xml:space="preserve">יָּבֹ֞א </w:t>
      </w:r>
      <w:r>
        <w:rPr>
          <w:color w:val="FF0000"/>
          <w:vertAlign w:val="superscript"/>
          <w:rtl/>
        </w:rPr>
        <w:t>38549</w:t>
      </w:r>
      <w:r>
        <w:rPr>
          <w:rFonts w:ascii="Times New Roman" w:hAnsi="Times New Roman"/>
          <w:color w:val="828282"/>
          <w:rtl/>
        </w:rPr>
        <w:t xml:space="preserve">יִתְרֹ֨ו </w:t>
      </w:r>
      <w:r>
        <w:rPr>
          <w:color w:val="FF0000"/>
          <w:vertAlign w:val="superscript"/>
          <w:rtl/>
        </w:rPr>
        <w:t>38550</w:t>
      </w:r>
      <w:r>
        <w:rPr>
          <w:rFonts w:ascii="Times New Roman" w:hAnsi="Times New Roman"/>
          <w:color w:val="828282"/>
          <w:rtl/>
        </w:rPr>
        <w:t xml:space="preserve">חֹתֵ֥ן </w:t>
      </w:r>
      <w:r>
        <w:rPr>
          <w:color w:val="FF0000"/>
          <w:vertAlign w:val="superscript"/>
          <w:rtl/>
        </w:rPr>
        <w:t>38551</w:t>
      </w:r>
      <w:r>
        <w:rPr>
          <w:rFonts w:ascii="Times New Roman" w:hAnsi="Times New Roman"/>
          <w:color w:val="828282"/>
          <w:rtl/>
        </w:rPr>
        <w:t xml:space="preserve">מֹשֶׁ֛ה </w:t>
      </w:r>
      <w:r>
        <w:rPr>
          <w:color w:val="FF0000"/>
          <w:vertAlign w:val="superscript"/>
          <w:rtl/>
        </w:rPr>
        <w:t>38552</w:t>
      </w:r>
      <w:r>
        <w:rPr>
          <w:rFonts w:ascii="Times New Roman" w:hAnsi="Times New Roman"/>
          <w:color w:val="828282"/>
          <w:rtl/>
        </w:rPr>
        <w:t>וּ</w:t>
      </w:r>
      <w:r>
        <w:rPr>
          <w:color w:val="FF0000"/>
          <w:vertAlign w:val="superscript"/>
          <w:rtl/>
        </w:rPr>
        <w:t>38553</w:t>
      </w:r>
      <w:r>
        <w:rPr>
          <w:rFonts w:ascii="Times New Roman" w:hAnsi="Times New Roman"/>
          <w:color w:val="828282"/>
          <w:rtl/>
        </w:rPr>
        <w:t xml:space="preserve">בָנָ֥יו </w:t>
      </w:r>
      <w:r>
        <w:rPr>
          <w:color w:val="FF0000"/>
          <w:vertAlign w:val="superscript"/>
          <w:rtl/>
        </w:rPr>
        <w:t>38554</w:t>
      </w:r>
      <w:r>
        <w:rPr>
          <w:rFonts w:ascii="Times New Roman" w:hAnsi="Times New Roman"/>
          <w:color w:val="828282"/>
          <w:rtl/>
        </w:rPr>
        <w:t>וְ</w:t>
      </w:r>
      <w:r>
        <w:rPr>
          <w:color w:val="FF0000"/>
          <w:vertAlign w:val="superscript"/>
          <w:rtl/>
        </w:rPr>
        <w:t>38555</w:t>
      </w:r>
      <w:r>
        <w:rPr>
          <w:rFonts w:ascii="Times New Roman" w:hAnsi="Times New Roman"/>
          <w:color w:val="828282"/>
          <w:rtl/>
        </w:rPr>
        <w:t xml:space="preserve">אִשְׁתֹּ֖ו </w:t>
      </w:r>
      <w:r>
        <w:rPr>
          <w:color w:val="FF0000"/>
          <w:vertAlign w:val="superscript"/>
          <w:rtl/>
        </w:rPr>
        <w:t>38556</w:t>
      </w:r>
      <w:r>
        <w:rPr>
          <w:rFonts w:ascii="Times New Roman" w:hAnsi="Times New Roman"/>
          <w:color w:val="828282"/>
          <w:rtl/>
        </w:rPr>
        <w:t>אֶל־</w:t>
      </w:r>
      <w:r>
        <w:rPr>
          <w:color w:val="FF0000"/>
          <w:vertAlign w:val="superscript"/>
          <w:rtl/>
        </w:rPr>
        <w:t>38557</w:t>
      </w:r>
      <w:r>
        <w:rPr>
          <w:rFonts w:ascii="Times New Roman" w:hAnsi="Times New Roman"/>
          <w:color w:val="828282"/>
          <w:rtl/>
        </w:rPr>
        <w:t xml:space="preserve">מֹשֶׁ֑ה </w:t>
      </w:r>
      <w:r>
        <w:rPr>
          <w:color w:val="FF0000"/>
          <w:vertAlign w:val="superscript"/>
          <w:rtl/>
        </w:rPr>
        <w:t>38558</w:t>
      </w:r>
      <w:r>
        <w:rPr>
          <w:rFonts w:ascii="Times New Roman" w:hAnsi="Times New Roman"/>
          <w:color w:val="828282"/>
          <w:rtl/>
        </w:rPr>
        <w:t>אֶל־</w:t>
      </w:r>
      <w:r>
        <w:rPr>
          <w:color w:val="FF0000"/>
          <w:vertAlign w:val="superscript"/>
          <w:rtl/>
        </w:rPr>
        <w:t>38559</w:t>
      </w:r>
      <w:r>
        <w:rPr>
          <w:rFonts w:ascii="Times New Roman" w:hAnsi="Times New Roman"/>
          <w:color w:val="828282"/>
          <w:rtl/>
        </w:rPr>
        <w:t>הַ</w:t>
      </w:r>
      <w:r>
        <w:rPr>
          <w:color w:val="FF0000"/>
          <w:vertAlign w:val="superscript"/>
          <w:rtl/>
        </w:rPr>
        <w:t>38560</w:t>
      </w:r>
      <w:r>
        <w:rPr>
          <w:rFonts w:ascii="Times New Roman" w:hAnsi="Times New Roman"/>
          <w:color w:val="828282"/>
          <w:rtl/>
        </w:rPr>
        <w:t xml:space="preserve">מִּדְבָּ֗ר </w:t>
      </w:r>
    </w:p>
    <w:p>
      <w:pPr>
        <w:pStyle w:val="Hebrew"/>
      </w:pPr>
      <w:r>
        <w:rPr>
          <w:color w:val="828282"/>
        </w:rPr>
        <w:t xml:space="preserve">וַיָּבֹ֞א יִתְרֹ֨ו חֹתֵ֥ן מֹשֶׁ֛ה וּבָנָ֥יו וְאִשְׁתֹּ֖ו אֶל־מֹשֶׁ֑ה אֶל־הַמִּדְבָּ֗ר אֲשֶׁר־ה֛וּא חֹנֶ֥ה שָׁ֖ם הַ֥ר הָאֱלֹהִֽים׃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9a726335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fc1039d3</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f0575212</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480">
        <w:r>
          <w:rPr/>
          <w:t>Exodus 18:11</w:t>
        </w:r>
      </w:hyperlink>
    </w:p>
    <w:p>
      <w:pPr>
        <w:pStyle w:val="Hebrew"/>
      </w:pPr>
      <w:r>
        <w:t xml:space="preserve">עַתָּ֣ה יָדַ֔עְתִּי </w:t>
      </w:r>
    </w:p>
    <w:p>
      <w:pPr>
        <w:pStyle w:val="Hebrew"/>
      </w:pPr>
      <w:r>
        <w:rPr>
          <w:color w:val="FF0000"/>
          <w:vertAlign w:val="superscript"/>
          <w:rtl/>
        </w:rPr>
        <w:t>38676</w:t>
      </w:r>
      <w:r>
        <w:rPr>
          <w:rFonts w:ascii="Times New Roman" w:hAnsi="Times New Roman"/>
          <w:color w:val="828282"/>
          <w:rtl/>
        </w:rPr>
        <w:t xml:space="preserve">עַתָּ֣ה </w:t>
      </w:r>
      <w:r>
        <w:rPr>
          <w:color w:val="FF0000"/>
          <w:vertAlign w:val="superscript"/>
          <w:rtl/>
        </w:rPr>
        <w:t>38677</w:t>
      </w:r>
      <w:r>
        <w:rPr>
          <w:rFonts w:ascii="Times New Roman" w:hAnsi="Times New Roman"/>
          <w:color w:val="828282"/>
          <w:rtl/>
        </w:rPr>
        <w:t xml:space="preserve">יָדַ֔עְתִּי </w:t>
      </w:r>
    </w:p>
    <w:p>
      <w:pPr>
        <w:pStyle w:val="Hebrew"/>
      </w:pPr>
      <w:r>
        <w:rPr>
          <w:color w:val="828282"/>
        </w:rPr>
        <w:t xml:space="preserve">עַתָּ֣ה יָדַ֔עְתִּי כִּֽי־גָדֹ֥ול יְהוָ֖ה מִכָּל־הָאֱלֹהִ֑ים כִּ֣י בַדָּבָ֔ר אֲשֶׁ֥ר זָד֖וּ עֲלֵיהֶֽם׃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fbc2dc16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42304901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874440bd</w:t>
            </w:r>
          </w:p>
        </w:tc>
        <w:tc>
          <w:tcPr>
            <w:tcW w:type="auto" w:w="1728"/>
          </w:tcPr>
          <w:p>
            <w:r>
              <w:t>tense</w:t>
            </w:r>
          </w:p>
        </w:tc>
        <w:tc>
          <w:tcPr>
            <w:tcW w:type="auto" w:w="1728"/>
          </w:tcPr>
          <w:p>
            <w:r>
              <w:t>verb</w:t>
            </w:r>
          </w:p>
        </w:tc>
        <w:tc>
          <w:tcPr>
            <w:tcW w:type="auto" w:w="1728"/>
          </w:tcPr>
          <w:p>
            <w:r>
              <w:t xml:space="preserve">יָדַ֔עְתִּי </w:t>
            </w:r>
          </w:p>
        </w:tc>
        <w:tc>
          <w:tcPr>
            <w:tcW w:type="auto" w:w="1728"/>
          </w:tcPr>
          <w:p>
            <w:r>
              <w:t>pres</w:t>
            </w:r>
          </w:p>
        </w:tc>
      </w:tr>
    </w:tbl>
    <w:p>
      <w:r>
        <w:br/>
      </w:r>
    </w:p>
    <w:p>
      <w:pPr>
        <w:pStyle w:val="Reference"/>
      </w:pPr>
      <w:hyperlink r:id="rId481">
        <w:r>
          <w:rPr/>
          <w:t>Exodus 18:17</w:t>
        </w:r>
      </w:hyperlink>
    </w:p>
    <w:p>
      <w:pPr>
        <w:pStyle w:val="Hebrew"/>
      </w:pPr>
      <w:r>
        <w:t xml:space="preserve">וַיֹּ֛אמֶר חֹתֵ֥ן מֹשֶׁ֖ה אֵלָ֑יו </w:t>
      </w:r>
    </w:p>
    <w:p>
      <w:pPr>
        <w:pStyle w:val="Hebrew"/>
      </w:pPr>
      <w:r>
        <w:rPr>
          <w:color w:val="FF0000"/>
          <w:vertAlign w:val="superscript"/>
          <w:rtl/>
        </w:rPr>
        <w:t>38818</w:t>
      </w:r>
      <w:r>
        <w:rPr>
          <w:rFonts w:ascii="Times New Roman" w:hAnsi="Times New Roman"/>
          <w:color w:val="828282"/>
          <w:rtl/>
        </w:rPr>
        <w:t>וַ</w:t>
      </w:r>
      <w:r>
        <w:rPr>
          <w:color w:val="FF0000"/>
          <w:vertAlign w:val="superscript"/>
          <w:rtl/>
        </w:rPr>
        <w:t>38819</w:t>
      </w:r>
      <w:r>
        <w:rPr>
          <w:rFonts w:ascii="Times New Roman" w:hAnsi="Times New Roman"/>
          <w:color w:val="828282"/>
          <w:rtl/>
        </w:rPr>
        <w:t xml:space="preserve">יֹּ֛אמֶר </w:t>
      </w:r>
      <w:r>
        <w:rPr>
          <w:color w:val="FF0000"/>
          <w:vertAlign w:val="superscript"/>
          <w:rtl/>
        </w:rPr>
        <w:t>38820</w:t>
      </w:r>
      <w:r>
        <w:rPr>
          <w:rFonts w:ascii="Times New Roman" w:hAnsi="Times New Roman"/>
          <w:color w:val="828282"/>
          <w:rtl/>
        </w:rPr>
        <w:t xml:space="preserve">חֹתֵ֥ן </w:t>
      </w:r>
      <w:r>
        <w:rPr>
          <w:color w:val="FF0000"/>
          <w:vertAlign w:val="superscript"/>
          <w:rtl/>
        </w:rPr>
        <w:t>38821</w:t>
      </w:r>
      <w:r>
        <w:rPr>
          <w:rFonts w:ascii="Times New Roman" w:hAnsi="Times New Roman"/>
          <w:color w:val="828282"/>
          <w:rtl/>
        </w:rPr>
        <w:t xml:space="preserve">מֹשֶׁ֖ה </w:t>
      </w:r>
      <w:r>
        <w:rPr>
          <w:color w:val="FF0000"/>
          <w:vertAlign w:val="superscript"/>
          <w:rtl/>
        </w:rPr>
        <w:t>38822</w:t>
      </w:r>
      <w:r>
        <w:rPr>
          <w:rFonts w:ascii="Times New Roman" w:hAnsi="Times New Roman"/>
          <w:color w:val="828282"/>
          <w:rtl/>
        </w:rPr>
        <w:t xml:space="preserve">אֵלָ֑יו </w:t>
      </w:r>
    </w:p>
    <w:p>
      <w:pPr>
        <w:pStyle w:val="Hebrew"/>
      </w:pPr>
      <w:r>
        <w:rPr>
          <w:color w:val="828282"/>
        </w:rPr>
        <w:t xml:space="preserve">וַיֹּ֛אמֶר חֹתֵ֥ן מֹשֶׁ֖ה אֵלָ֑יו לֹא־טֹוב֙ הַדָּבָ֔ר אֲשֶׁ֥ר אַתָּ֖ה עֹשֶֽׂה׃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0aee4f2e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7f6a17fa</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407351ae</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482">
        <w:r>
          <w:rPr/>
          <w:t>Exodus 18:20</w:t>
        </w:r>
      </w:hyperlink>
    </w:p>
    <w:p>
      <w:pPr>
        <w:pStyle w:val="Hebrew"/>
      </w:pPr>
      <w:r>
        <w:t xml:space="preserve">וְהֹודַעְתָּ֣ לָהֶ֗ם אֶת־הַדֶּ֨רֶךְ֙ וְאֶת־הַֽמַּעֲשֶׂ֖ה </w:t>
      </w:r>
    </w:p>
    <w:p>
      <w:pPr>
        <w:pStyle w:val="Hebrew"/>
      </w:pPr>
      <w:r>
        <w:rPr>
          <w:color w:val="FF0000"/>
          <w:vertAlign w:val="superscript"/>
          <w:rtl/>
        </w:rPr>
        <w:t>38887</w:t>
      </w:r>
      <w:r>
        <w:rPr>
          <w:rFonts w:ascii="Times New Roman" w:hAnsi="Times New Roman"/>
          <w:color w:val="828282"/>
          <w:rtl/>
        </w:rPr>
        <w:t>וְ</w:t>
      </w:r>
      <w:r>
        <w:rPr>
          <w:color w:val="FF0000"/>
          <w:vertAlign w:val="superscript"/>
          <w:rtl/>
        </w:rPr>
        <w:t>38888</w:t>
      </w:r>
      <w:r>
        <w:rPr>
          <w:rFonts w:ascii="Times New Roman" w:hAnsi="Times New Roman"/>
          <w:color w:val="828282"/>
          <w:rtl/>
        </w:rPr>
        <w:t xml:space="preserve">הֹודַעְתָּ֣ </w:t>
      </w:r>
      <w:r>
        <w:rPr>
          <w:color w:val="FF0000"/>
          <w:vertAlign w:val="superscript"/>
          <w:rtl/>
        </w:rPr>
        <w:t>38889</w:t>
      </w:r>
      <w:r>
        <w:rPr>
          <w:rFonts w:ascii="Times New Roman" w:hAnsi="Times New Roman"/>
          <w:color w:val="828282"/>
          <w:rtl/>
        </w:rPr>
        <w:t xml:space="preserve">לָהֶ֗ם </w:t>
      </w:r>
      <w:r>
        <w:rPr>
          <w:color w:val="FF0000"/>
          <w:vertAlign w:val="superscript"/>
          <w:rtl/>
        </w:rPr>
        <w:t>38890</w:t>
      </w:r>
      <w:r>
        <w:rPr>
          <w:rFonts w:ascii="Times New Roman" w:hAnsi="Times New Roman"/>
          <w:color w:val="828282"/>
          <w:rtl/>
        </w:rPr>
        <w:t>אֶת־</w:t>
      </w:r>
      <w:r>
        <w:rPr>
          <w:color w:val="FF0000"/>
          <w:vertAlign w:val="superscript"/>
          <w:rtl/>
        </w:rPr>
        <w:t>38891</w:t>
      </w:r>
      <w:r>
        <w:rPr>
          <w:rFonts w:ascii="Times New Roman" w:hAnsi="Times New Roman"/>
          <w:color w:val="828282"/>
          <w:rtl/>
        </w:rPr>
        <w:t>הַ</w:t>
      </w:r>
      <w:r>
        <w:rPr>
          <w:color w:val="FF0000"/>
          <w:vertAlign w:val="superscript"/>
          <w:rtl/>
        </w:rPr>
        <w:t>38892</w:t>
      </w:r>
      <w:r>
        <w:rPr>
          <w:rFonts w:ascii="Times New Roman" w:hAnsi="Times New Roman"/>
          <w:color w:val="828282"/>
          <w:rtl/>
        </w:rPr>
        <w:t xml:space="preserve">דֶּ֨רֶךְ֙ </w:t>
      </w:r>
      <w:r>
        <w:rPr>
          <w:color w:val="FF0000"/>
          <w:vertAlign w:val="superscript"/>
          <w:rtl/>
        </w:rPr>
        <w:t>38895</w:t>
      </w:r>
      <w:r>
        <w:rPr>
          <w:rFonts w:ascii="Times New Roman" w:hAnsi="Times New Roman"/>
          <w:color w:val="828282"/>
          <w:rtl/>
        </w:rPr>
        <w:t>וְ</w:t>
      </w:r>
      <w:r>
        <w:rPr>
          <w:color w:val="FF0000"/>
          <w:vertAlign w:val="superscript"/>
          <w:rtl/>
        </w:rPr>
        <w:t>38896</w:t>
      </w:r>
      <w:r>
        <w:rPr>
          <w:rFonts w:ascii="Times New Roman" w:hAnsi="Times New Roman"/>
          <w:color w:val="828282"/>
          <w:rtl/>
        </w:rPr>
        <w:t>אֶת־</w:t>
      </w:r>
      <w:r>
        <w:rPr>
          <w:color w:val="FF0000"/>
          <w:vertAlign w:val="superscript"/>
          <w:rtl/>
        </w:rPr>
        <w:t>38897</w:t>
      </w:r>
      <w:r>
        <w:rPr>
          <w:rFonts w:ascii="Times New Roman" w:hAnsi="Times New Roman"/>
          <w:color w:val="828282"/>
          <w:rtl/>
        </w:rPr>
        <w:t>הַֽ</w:t>
      </w:r>
      <w:r>
        <w:rPr>
          <w:color w:val="FF0000"/>
          <w:vertAlign w:val="superscript"/>
          <w:rtl/>
        </w:rPr>
        <w:t>38898</w:t>
      </w:r>
      <w:r>
        <w:rPr>
          <w:rFonts w:ascii="Times New Roman" w:hAnsi="Times New Roman"/>
          <w:color w:val="828282"/>
          <w:rtl/>
        </w:rPr>
        <w:t xml:space="preserve">מַּעֲשֶׂ֖ה </w:t>
      </w:r>
    </w:p>
    <w:p>
      <w:pPr>
        <w:pStyle w:val="Hebrew"/>
      </w:pPr>
      <w:r>
        <w:rPr>
          <w:color w:val="828282"/>
        </w:rPr>
        <w:t xml:space="preserve">וְהִזְהַרְתָּ֣ה אֶתְהֶ֔ם אֶת־הַחֻקִּ֖ים וְאֶת־הַתֹּורֹ֑ת וְהֹודַעְתָּ֣ לָהֶ֗ם אֶת־הַדֶּ֨רֶךְ֙ יֵ֣לְכוּ בָ֔הּ וְאֶת־הַֽמַּעֲשֶׂ֖ה אֲשֶׁ֥ר יַעֲשֽׂוּן׃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9fa762ab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926adcfa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ce959607</w:t>
            </w:r>
          </w:p>
        </w:tc>
        <w:tc>
          <w:tcPr>
            <w:tcW w:type="auto" w:w="1728"/>
          </w:tcPr>
          <w:p>
            <w:r>
              <w:t>tense</w:t>
            </w:r>
          </w:p>
        </w:tc>
        <w:tc>
          <w:tcPr>
            <w:tcW w:type="auto" w:w="1728"/>
          </w:tcPr>
          <w:p>
            <w:r>
              <w:t>verb</w:t>
            </w:r>
          </w:p>
        </w:tc>
        <w:tc>
          <w:tcPr>
            <w:tcW w:type="auto" w:w="1728"/>
          </w:tcPr>
          <w:p>
            <w:r>
              <w:t xml:space="preserve">הֹודַעְתָּ֣ </w:t>
            </w:r>
          </w:p>
        </w:tc>
        <w:tc>
          <w:tcPr>
            <w:tcW w:type="auto" w:w="1728"/>
          </w:tcPr>
          <w:p>
            <w:r>
              <w:t>mod</w:t>
            </w:r>
          </w:p>
        </w:tc>
      </w:tr>
    </w:tbl>
    <w:p>
      <w:r>
        <w:br/>
      </w:r>
    </w:p>
    <w:p>
      <w:pPr>
        <w:pStyle w:val="Reference"/>
      </w:pPr>
      <w:hyperlink r:id="rId483">
        <w:r>
          <w:rPr/>
          <w:t>Exodus 18:22</w:t>
        </w:r>
      </w:hyperlink>
    </w:p>
    <w:p>
      <w:pPr>
        <w:pStyle w:val="Hebrew"/>
      </w:pPr>
      <w:r>
        <w:t xml:space="preserve">כָּל־הַדָּבָ֤ר הַגָּדֹל֙ יָבִ֣יאוּ אֵלֶ֔יךָ </w:t>
      </w:r>
    </w:p>
    <w:p>
      <w:pPr>
        <w:pStyle w:val="Hebrew"/>
      </w:pPr>
      <w:r>
        <w:rPr>
          <w:color w:val="FF0000"/>
          <w:vertAlign w:val="superscript"/>
          <w:rtl/>
        </w:rPr>
        <w:t>38938</w:t>
      </w:r>
      <w:r>
        <w:rPr>
          <w:rFonts w:ascii="Times New Roman" w:hAnsi="Times New Roman"/>
          <w:color w:val="828282"/>
          <w:rtl/>
        </w:rPr>
        <w:t>כָּל־</w:t>
      </w:r>
      <w:r>
        <w:rPr>
          <w:color w:val="FF0000"/>
          <w:vertAlign w:val="superscript"/>
          <w:rtl/>
        </w:rPr>
        <w:t>38939</w:t>
      </w:r>
      <w:r>
        <w:rPr>
          <w:rFonts w:ascii="Times New Roman" w:hAnsi="Times New Roman"/>
          <w:color w:val="828282"/>
          <w:rtl/>
        </w:rPr>
        <w:t>הַ</w:t>
      </w:r>
      <w:r>
        <w:rPr>
          <w:color w:val="FF0000"/>
          <w:vertAlign w:val="superscript"/>
          <w:rtl/>
        </w:rPr>
        <w:t>38940</w:t>
      </w:r>
      <w:r>
        <w:rPr>
          <w:rFonts w:ascii="Times New Roman" w:hAnsi="Times New Roman"/>
          <w:color w:val="828282"/>
          <w:rtl/>
        </w:rPr>
        <w:t xml:space="preserve">דָּבָ֤ר </w:t>
      </w:r>
      <w:r>
        <w:rPr>
          <w:color w:val="FF0000"/>
          <w:vertAlign w:val="superscript"/>
          <w:rtl/>
        </w:rPr>
        <w:t>38941</w:t>
      </w:r>
      <w:r>
        <w:rPr>
          <w:rFonts w:ascii="Times New Roman" w:hAnsi="Times New Roman"/>
          <w:color w:val="828282"/>
          <w:rtl/>
        </w:rPr>
        <w:t>הַ</w:t>
      </w:r>
      <w:r>
        <w:rPr>
          <w:color w:val="FF0000"/>
          <w:vertAlign w:val="superscript"/>
          <w:rtl/>
        </w:rPr>
        <w:t>38942</w:t>
      </w:r>
      <w:r>
        <w:rPr>
          <w:rFonts w:ascii="Times New Roman" w:hAnsi="Times New Roman"/>
          <w:color w:val="828282"/>
          <w:rtl/>
        </w:rPr>
        <w:t xml:space="preserve">גָּדֹל֙ </w:t>
      </w:r>
      <w:r>
        <w:rPr>
          <w:color w:val="FF0000"/>
          <w:vertAlign w:val="superscript"/>
          <w:rtl/>
        </w:rPr>
        <w:t>38943</w:t>
      </w:r>
      <w:r>
        <w:rPr>
          <w:rFonts w:ascii="Times New Roman" w:hAnsi="Times New Roman"/>
          <w:color w:val="828282"/>
          <w:rtl/>
        </w:rPr>
        <w:t xml:space="preserve">יָבִ֣יאוּ </w:t>
      </w:r>
      <w:r>
        <w:rPr>
          <w:color w:val="FF0000"/>
          <w:vertAlign w:val="superscript"/>
          <w:rtl/>
        </w:rPr>
        <w:t>38944</w:t>
      </w:r>
      <w:r>
        <w:rPr>
          <w:rFonts w:ascii="Times New Roman" w:hAnsi="Times New Roman"/>
          <w:color w:val="828282"/>
          <w:rtl/>
        </w:rPr>
        <w:t xml:space="preserve">אֵלֶ֔יךָ </w:t>
      </w:r>
    </w:p>
    <w:p>
      <w:pPr>
        <w:pStyle w:val="Hebrew"/>
      </w:pPr>
      <w:r>
        <w:rPr>
          <w:color w:val="828282"/>
        </w:rPr>
        <w:t xml:space="preserve">וְשָׁפְט֣וּ אֶת־הָעָם֮ בְּכָל־עֵת֒ וְהָיָ֞ה כָּל־הַדָּבָ֤ר הַגָּדֹל֙ יָבִ֣יאוּ אֵלֶ֔יךָ וְכָל־הַדָּבָ֥ר הַקָּטֹ֖ן יִשְׁפְּטוּ־הֵ֑ם וְהָקֵל֙ מֵֽעָלֶ֔יךָ וְנָשְׂא֖וּ אִתָּֽךְ׃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b301dd95</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d1cd3c1d</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947ea15b</w:t>
            </w:r>
          </w:p>
        </w:tc>
        <w:tc>
          <w:tcPr>
            <w:tcW w:type="auto" w:w="1728"/>
          </w:tcPr>
          <w:p>
            <w:r>
              <w:t>tense</w:t>
            </w:r>
          </w:p>
        </w:tc>
        <w:tc>
          <w:tcPr>
            <w:tcW w:type="auto" w:w="1728"/>
          </w:tcPr>
          <w:p>
            <w:r>
              <w:t>verb</w:t>
            </w:r>
          </w:p>
        </w:tc>
        <w:tc>
          <w:tcPr>
            <w:tcW w:type="auto" w:w="1728"/>
          </w:tcPr>
          <w:p>
            <w:r>
              <w:t xml:space="preserve">יָבִ֣יאוּ </w:t>
            </w:r>
          </w:p>
        </w:tc>
        <w:tc>
          <w:tcPr>
            <w:tcW w:type="auto" w:w="1728"/>
          </w:tcPr>
          <w:p>
            <w:r>
              <w:t>mod</w:t>
            </w:r>
          </w:p>
        </w:tc>
      </w:tr>
    </w:tbl>
    <w:p>
      <w:r>
        <w:br/>
      </w:r>
    </w:p>
    <w:p>
      <w:pPr>
        <w:pStyle w:val="Reference"/>
      </w:pPr>
      <w:hyperlink r:id="rId483">
        <w:r>
          <w:rPr/>
          <w:t>Exodus 18:22</w:t>
        </w:r>
      </w:hyperlink>
    </w:p>
    <w:p>
      <w:pPr>
        <w:pStyle w:val="Hebrew"/>
      </w:pPr>
      <w:r>
        <w:t xml:space="preserve">וְכָל־הַדָּבָ֥ר הַקָּטֹ֖ן יִשְׁפְּטוּ־הֵ֑ם </w:t>
      </w:r>
    </w:p>
    <w:p>
      <w:pPr>
        <w:pStyle w:val="Hebrew"/>
      </w:pPr>
      <w:r>
        <w:rPr>
          <w:color w:val="FF0000"/>
          <w:vertAlign w:val="superscript"/>
          <w:rtl/>
        </w:rPr>
        <w:t>38945</w:t>
      </w:r>
      <w:r>
        <w:rPr>
          <w:rFonts w:ascii="Times New Roman" w:hAnsi="Times New Roman"/>
          <w:color w:val="828282"/>
          <w:rtl/>
        </w:rPr>
        <w:t>וְ</w:t>
      </w:r>
      <w:r>
        <w:rPr>
          <w:color w:val="FF0000"/>
          <w:vertAlign w:val="superscript"/>
          <w:rtl/>
        </w:rPr>
        <w:t>38946</w:t>
      </w:r>
      <w:r>
        <w:rPr>
          <w:rFonts w:ascii="Times New Roman" w:hAnsi="Times New Roman"/>
          <w:color w:val="828282"/>
          <w:rtl/>
        </w:rPr>
        <w:t>כָל־</w:t>
      </w:r>
      <w:r>
        <w:rPr>
          <w:color w:val="FF0000"/>
          <w:vertAlign w:val="superscript"/>
          <w:rtl/>
        </w:rPr>
        <w:t>38947</w:t>
      </w:r>
      <w:r>
        <w:rPr>
          <w:rFonts w:ascii="Times New Roman" w:hAnsi="Times New Roman"/>
          <w:color w:val="828282"/>
          <w:rtl/>
        </w:rPr>
        <w:t>הַ</w:t>
      </w:r>
      <w:r>
        <w:rPr>
          <w:color w:val="FF0000"/>
          <w:vertAlign w:val="superscript"/>
          <w:rtl/>
        </w:rPr>
        <w:t>38948</w:t>
      </w:r>
      <w:r>
        <w:rPr>
          <w:rFonts w:ascii="Times New Roman" w:hAnsi="Times New Roman"/>
          <w:color w:val="828282"/>
          <w:rtl/>
        </w:rPr>
        <w:t xml:space="preserve">דָּבָ֥ר </w:t>
      </w:r>
      <w:r>
        <w:rPr>
          <w:color w:val="FF0000"/>
          <w:vertAlign w:val="superscript"/>
          <w:rtl/>
        </w:rPr>
        <w:t>38949</w:t>
      </w:r>
      <w:r>
        <w:rPr>
          <w:rFonts w:ascii="Times New Roman" w:hAnsi="Times New Roman"/>
          <w:color w:val="828282"/>
          <w:rtl/>
        </w:rPr>
        <w:t>הַ</w:t>
      </w:r>
      <w:r>
        <w:rPr>
          <w:color w:val="FF0000"/>
          <w:vertAlign w:val="superscript"/>
          <w:rtl/>
        </w:rPr>
        <w:t>38950</w:t>
      </w:r>
      <w:r>
        <w:rPr>
          <w:rFonts w:ascii="Times New Roman" w:hAnsi="Times New Roman"/>
          <w:color w:val="828282"/>
          <w:rtl/>
        </w:rPr>
        <w:t xml:space="preserve">קָּטֹ֖ן </w:t>
      </w:r>
      <w:r>
        <w:rPr>
          <w:color w:val="FF0000"/>
          <w:vertAlign w:val="superscript"/>
          <w:rtl/>
        </w:rPr>
        <w:t>38951</w:t>
      </w:r>
      <w:r>
        <w:rPr>
          <w:rFonts w:ascii="Times New Roman" w:hAnsi="Times New Roman"/>
          <w:color w:val="828282"/>
          <w:rtl/>
        </w:rPr>
        <w:t>יִשְׁפְּטוּ־</w:t>
      </w:r>
      <w:r>
        <w:rPr>
          <w:color w:val="FF0000"/>
          <w:vertAlign w:val="superscript"/>
          <w:rtl/>
        </w:rPr>
        <w:t>38952</w:t>
      </w:r>
      <w:r>
        <w:rPr>
          <w:rFonts w:ascii="Times New Roman" w:hAnsi="Times New Roman"/>
          <w:color w:val="828282"/>
          <w:rtl/>
        </w:rPr>
        <w:t xml:space="preserve">הֵ֑ם </w:t>
      </w:r>
    </w:p>
    <w:p>
      <w:pPr>
        <w:pStyle w:val="Hebrew"/>
      </w:pPr>
      <w:r>
        <w:rPr>
          <w:color w:val="828282"/>
        </w:rPr>
        <w:t xml:space="preserve">וְשָׁפְט֣וּ אֶת־הָעָם֮ בְּכָל־עֵת֒ וְהָיָ֞ה כָּל־הַדָּבָ֤ר הַגָּדֹל֙ יָבִ֣יאוּ אֵלֶ֔יךָ וְכָל־הַדָּבָ֥ר הַקָּטֹ֖ן יִשְׁפְּטוּ־הֵ֑ם וְהָקֵל֙ מֵֽעָלֶ֔יךָ וְנָשְׂא֖וּ אִתָּֽךְ׃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d37e3b25</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c0359636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f4434a84</w:t>
            </w:r>
          </w:p>
        </w:tc>
        <w:tc>
          <w:tcPr>
            <w:tcW w:type="auto" w:w="1728"/>
          </w:tcPr>
          <w:p>
            <w:r>
              <w:t>tense</w:t>
            </w:r>
          </w:p>
        </w:tc>
        <w:tc>
          <w:tcPr>
            <w:tcW w:type="auto" w:w="1728"/>
          </w:tcPr>
          <w:p>
            <w:r>
              <w:t>verb</w:t>
            </w:r>
          </w:p>
        </w:tc>
        <w:tc>
          <w:tcPr>
            <w:tcW w:type="auto" w:w="1728"/>
          </w:tcPr>
          <w:p>
            <w:r>
              <w:t>יִשְׁפְּטוּ־</w:t>
            </w:r>
          </w:p>
        </w:tc>
        <w:tc>
          <w:tcPr>
            <w:tcW w:type="auto" w:w="1728"/>
          </w:tcPr>
          <w:p>
            <w:r>
              <w:t>mod</w:t>
            </w:r>
          </w:p>
        </w:tc>
      </w:tr>
    </w:tbl>
    <w:p>
      <w:r>
        <w:br/>
      </w:r>
    </w:p>
    <w:p>
      <w:pPr>
        <w:pStyle w:val="Reference"/>
      </w:pPr>
      <w:hyperlink r:id="rId484">
        <w:r>
          <w:rPr/>
          <w:t>Exodus 18:23</w:t>
        </w:r>
      </w:hyperlink>
    </w:p>
    <w:p>
      <w:pPr>
        <w:pStyle w:val="Hebrew"/>
      </w:pPr>
      <w:r>
        <w:t xml:space="preserve">וְיָֽכָלְתָּ֖ </w:t>
      </w:r>
    </w:p>
    <w:p>
      <w:pPr>
        <w:pStyle w:val="Hebrew"/>
      </w:pPr>
      <w:r>
        <w:rPr>
          <w:color w:val="FF0000"/>
          <w:vertAlign w:val="superscript"/>
          <w:rtl/>
        </w:rPr>
        <w:t>38970</w:t>
      </w:r>
      <w:r>
        <w:rPr>
          <w:rFonts w:ascii="Times New Roman" w:hAnsi="Times New Roman"/>
          <w:color w:val="828282"/>
          <w:rtl/>
        </w:rPr>
        <w:t>וְ</w:t>
      </w:r>
      <w:r>
        <w:rPr>
          <w:color w:val="FF0000"/>
          <w:vertAlign w:val="superscript"/>
          <w:rtl/>
        </w:rPr>
        <w:t>38971</w:t>
      </w:r>
      <w:r>
        <w:rPr>
          <w:rFonts w:ascii="Times New Roman" w:hAnsi="Times New Roman"/>
          <w:color w:val="828282"/>
          <w:rtl/>
        </w:rPr>
        <w:t xml:space="preserve">יָֽכָלְתָּ֖ </w:t>
      </w:r>
    </w:p>
    <w:p>
      <w:pPr>
        <w:pStyle w:val="Hebrew"/>
      </w:pPr>
      <w:r>
        <w:rPr>
          <w:color w:val="828282"/>
        </w:rPr>
        <w:t xml:space="preserve">אִ֣ם אֶת־הַדָּבָ֤ר הַזֶּה֙ תַּעֲשֶׂ֔ה וְצִוְּךָ֣ אֱלֹהִ֔ים וְיָֽכָלְתָּ֖ עֲמֹ֑ד וְגַם֙ כָּל־הָעָ֣ם הַזֶּ֔ה עַל־מְקֹמֹ֖ו יָבֹ֥א בְשָׁלֹֽום׃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9d2b6cea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3402a547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e1c7e861</w:t>
            </w:r>
          </w:p>
        </w:tc>
        <w:tc>
          <w:tcPr>
            <w:tcW w:type="auto" w:w="1728"/>
          </w:tcPr>
          <w:p>
            <w:r>
              <w:t>tense</w:t>
            </w:r>
          </w:p>
        </w:tc>
        <w:tc>
          <w:tcPr>
            <w:tcW w:type="auto" w:w="1728"/>
          </w:tcPr>
          <w:p>
            <w:r>
              <w:t>verb</w:t>
            </w:r>
          </w:p>
        </w:tc>
        <w:tc>
          <w:tcPr>
            <w:tcW w:type="auto" w:w="1728"/>
          </w:tcPr>
          <w:p>
            <w:r>
              <w:t xml:space="preserve">יָֽכָלְתָּ֖ </w:t>
            </w:r>
          </w:p>
        </w:tc>
        <w:tc>
          <w:tcPr>
            <w:tcW w:type="auto" w:w="1728"/>
          </w:tcPr>
          <w:p>
            <w:r>
              <w:t>fut</w:t>
            </w:r>
          </w:p>
        </w:tc>
      </w:tr>
    </w:tbl>
    <w:p>
      <w:r>
        <w:br/>
      </w:r>
    </w:p>
    <w:p>
      <w:pPr>
        <w:pStyle w:val="Reference"/>
      </w:pPr>
      <w:hyperlink r:id="rId485">
        <w:r>
          <w:rPr/>
          <w:t>Exodus 19:2</w:t>
        </w:r>
      </w:hyperlink>
    </w:p>
    <w:p>
      <w:pPr>
        <w:pStyle w:val="Hebrew"/>
      </w:pPr>
      <w:r>
        <w:t xml:space="preserve">וַיִּסְע֣וּ מֵרְפִידִ֗ים </w:t>
      </w:r>
    </w:p>
    <w:p>
      <w:pPr>
        <w:pStyle w:val="Hebrew"/>
      </w:pPr>
      <w:r>
        <w:rPr>
          <w:color w:val="FF0000"/>
          <w:vertAlign w:val="superscript"/>
          <w:rtl/>
        </w:rPr>
        <w:t>39074</w:t>
      </w:r>
      <w:r>
        <w:rPr>
          <w:rFonts w:ascii="Times New Roman" w:hAnsi="Times New Roman"/>
          <w:color w:val="828282"/>
          <w:rtl/>
        </w:rPr>
        <w:t>וַ</w:t>
      </w:r>
      <w:r>
        <w:rPr>
          <w:color w:val="FF0000"/>
          <w:vertAlign w:val="superscript"/>
          <w:rtl/>
        </w:rPr>
        <w:t>39075</w:t>
      </w:r>
      <w:r>
        <w:rPr>
          <w:rFonts w:ascii="Times New Roman" w:hAnsi="Times New Roman"/>
          <w:color w:val="828282"/>
          <w:rtl/>
        </w:rPr>
        <w:t xml:space="preserve">יִּסְע֣וּ </w:t>
      </w:r>
      <w:r>
        <w:rPr>
          <w:color w:val="FF0000"/>
          <w:vertAlign w:val="superscript"/>
          <w:rtl/>
        </w:rPr>
        <w:t>39076</w:t>
      </w:r>
      <w:r>
        <w:rPr>
          <w:rFonts w:ascii="Times New Roman" w:hAnsi="Times New Roman"/>
          <w:color w:val="828282"/>
          <w:rtl/>
        </w:rPr>
        <w:t>מֵ</w:t>
      </w:r>
      <w:r>
        <w:rPr>
          <w:color w:val="FF0000"/>
          <w:vertAlign w:val="superscript"/>
          <w:rtl/>
        </w:rPr>
        <w:t>39077</w:t>
      </w:r>
      <w:r>
        <w:rPr>
          <w:rFonts w:ascii="Times New Roman" w:hAnsi="Times New Roman"/>
          <w:color w:val="828282"/>
          <w:rtl/>
        </w:rPr>
        <w:t xml:space="preserve">רְפִידִ֗ים </w:t>
      </w:r>
    </w:p>
    <w:p>
      <w:pPr>
        <w:pStyle w:val="Hebrew"/>
      </w:pPr>
      <w:r>
        <w:rPr>
          <w:color w:val="828282"/>
        </w:rPr>
        <w:t xml:space="preserve">וַיִּסְע֣וּ מֵרְפִידִ֗ים וַיָּבֹ֨אוּ֙ מִדְבַּ֣ר סִינַ֔י וַֽיַּחֲנ֖וּ בַּמִּדְבָּ֑ר וַיִּֽחַן־שָׁ֥ם יִשְׂרָאֵ֖ל נֶ֥גֶד הָהָֽר׃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42ffc330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24e1fa25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62f560c0</w:t>
            </w:r>
          </w:p>
        </w:tc>
        <w:tc>
          <w:tcPr>
            <w:tcW w:type="auto" w:w="1728"/>
          </w:tcPr>
          <w:p>
            <w:r>
              <w:t>tense</w:t>
            </w:r>
          </w:p>
        </w:tc>
        <w:tc>
          <w:tcPr>
            <w:tcW w:type="auto" w:w="1728"/>
          </w:tcPr>
          <w:p>
            <w:r>
              <w:t>verb</w:t>
            </w:r>
          </w:p>
        </w:tc>
        <w:tc>
          <w:tcPr>
            <w:tcW w:type="auto" w:w="1728"/>
          </w:tcPr>
          <w:p>
            <w:r>
              <w:t xml:space="preserve">יִּסְע֣וּ </w:t>
            </w:r>
          </w:p>
        </w:tc>
        <w:tc>
          <w:tcPr>
            <w:tcW w:type="auto" w:w="1728"/>
          </w:tcPr>
          <w:p>
            <w:r/>
          </w:p>
        </w:tc>
      </w:tr>
    </w:tbl>
    <w:p>
      <w:r>
        <w:br/>
      </w:r>
    </w:p>
    <w:p>
      <w:pPr>
        <w:pStyle w:val="Reference"/>
      </w:pPr>
      <w:hyperlink r:id="rId485">
        <w:r>
          <w:rPr/>
          <w:t>Exodus 19:2</w:t>
        </w:r>
      </w:hyperlink>
    </w:p>
    <w:p>
      <w:pPr>
        <w:pStyle w:val="Hebrew"/>
      </w:pPr>
      <w:r>
        <w:t xml:space="preserve">וַיִּֽחַן־שָׁ֥ם יִשְׂרָאֵ֖ל נֶ֥גֶד הָהָֽר׃ </w:t>
      </w:r>
    </w:p>
    <w:p>
      <w:pPr>
        <w:pStyle w:val="Hebrew"/>
      </w:pPr>
      <w:r>
        <w:rPr>
          <w:color w:val="FF0000"/>
          <w:vertAlign w:val="superscript"/>
          <w:rtl/>
        </w:rPr>
        <w:t>39087</w:t>
      </w:r>
      <w:r>
        <w:rPr>
          <w:rFonts w:ascii="Times New Roman" w:hAnsi="Times New Roman"/>
          <w:color w:val="828282"/>
          <w:rtl/>
        </w:rPr>
        <w:t>וַ</w:t>
      </w:r>
      <w:r>
        <w:rPr>
          <w:color w:val="FF0000"/>
          <w:vertAlign w:val="superscript"/>
          <w:rtl/>
        </w:rPr>
        <w:t>39088</w:t>
      </w:r>
      <w:r>
        <w:rPr>
          <w:rFonts w:ascii="Times New Roman" w:hAnsi="Times New Roman"/>
          <w:color w:val="828282"/>
          <w:rtl/>
        </w:rPr>
        <w:t>יִּֽחַן־</w:t>
      </w:r>
      <w:r>
        <w:rPr>
          <w:color w:val="FF0000"/>
          <w:vertAlign w:val="superscript"/>
          <w:rtl/>
        </w:rPr>
        <w:t>39089</w:t>
      </w:r>
      <w:r>
        <w:rPr>
          <w:rFonts w:ascii="Times New Roman" w:hAnsi="Times New Roman"/>
          <w:color w:val="828282"/>
          <w:rtl/>
        </w:rPr>
        <w:t xml:space="preserve">שָׁ֥ם </w:t>
      </w:r>
      <w:r>
        <w:rPr>
          <w:color w:val="FF0000"/>
          <w:vertAlign w:val="superscript"/>
          <w:rtl/>
        </w:rPr>
        <w:t>39090</w:t>
      </w:r>
      <w:r>
        <w:rPr>
          <w:rFonts w:ascii="Times New Roman" w:hAnsi="Times New Roman"/>
          <w:color w:val="828282"/>
          <w:rtl/>
        </w:rPr>
        <w:t xml:space="preserve">יִשְׂרָאֵ֖ל </w:t>
      </w:r>
      <w:r>
        <w:rPr>
          <w:color w:val="FF0000"/>
          <w:vertAlign w:val="superscript"/>
          <w:rtl/>
        </w:rPr>
        <w:t>39091</w:t>
      </w:r>
      <w:r>
        <w:rPr>
          <w:rFonts w:ascii="Times New Roman" w:hAnsi="Times New Roman"/>
          <w:color w:val="828282"/>
          <w:rtl/>
        </w:rPr>
        <w:t xml:space="preserve">נֶ֥גֶד </w:t>
      </w:r>
      <w:r>
        <w:rPr>
          <w:color w:val="FF0000"/>
          <w:vertAlign w:val="superscript"/>
          <w:rtl/>
        </w:rPr>
        <w:t>39092</w:t>
      </w:r>
      <w:r>
        <w:rPr>
          <w:rFonts w:ascii="Times New Roman" w:hAnsi="Times New Roman"/>
          <w:color w:val="828282"/>
          <w:rtl/>
        </w:rPr>
        <w:t>הָ</w:t>
      </w:r>
      <w:r>
        <w:rPr>
          <w:color w:val="FF0000"/>
          <w:vertAlign w:val="superscript"/>
          <w:rtl/>
        </w:rPr>
        <w:t>39093</w:t>
      </w:r>
      <w:r>
        <w:rPr>
          <w:rFonts w:ascii="Times New Roman" w:hAnsi="Times New Roman"/>
          <w:color w:val="828282"/>
          <w:rtl/>
        </w:rPr>
        <w:t xml:space="preserve">הָֽר׃ </w:t>
      </w:r>
    </w:p>
    <w:p>
      <w:pPr>
        <w:pStyle w:val="Hebrew"/>
      </w:pPr>
      <w:r>
        <w:rPr>
          <w:color w:val="828282"/>
        </w:rPr>
        <w:t xml:space="preserve">וַיִּסְע֣וּ מֵרְפִידִ֗ים וַיָּבֹ֨אוּ֙ מִדְבַּ֣ר סִינַ֔י וַֽיַּחֲנ֖וּ בַּמִּדְבָּ֑ר וַיִּֽחַן־שָׁ֥ם יִשְׂרָאֵ֖ל נֶ֥גֶד הָהָֽר׃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480cd3fc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d78a8868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b03fb861</w:t>
            </w:r>
          </w:p>
        </w:tc>
        <w:tc>
          <w:tcPr>
            <w:tcW w:type="auto" w:w="1728"/>
          </w:tcPr>
          <w:p>
            <w:r>
              <w:t>tense</w:t>
            </w:r>
          </w:p>
        </w:tc>
        <w:tc>
          <w:tcPr>
            <w:tcW w:type="auto" w:w="1728"/>
          </w:tcPr>
          <w:p>
            <w:r>
              <w:t>verb</w:t>
            </w:r>
          </w:p>
        </w:tc>
        <w:tc>
          <w:tcPr>
            <w:tcW w:type="auto" w:w="1728"/>
          </w:tcPr>
          <w:p>
            <w:r>
              <w:t>יִּֽחַן־</w:t>
            </w:r>
          </w:p>
        </w:tc>
        <w:tc>
          <w:tcPr>
            <w:tcW w:type="auto" w:w="1728"/>
          </w:tcPr>
          <w:p>
            <w:r>
              <w:t>past</w:t>
            </w:r>
          </w:p>
        </w:tc>
      </w:tr>
    </w:tbl>
    <w:p>
      <w:r>
        <w:br/>
      </w:r>
    </w:p>
    <w:p>
      <w:pPr>
        <w:pStyle w:val="Reference"/>
      </w:pPr>
      <w:hyperlink r:id="rId486">
        <w:r>
          <w:rPr/>
          <w:t>Exodus 19:3</w:t>
        </w:r>
      </w:hyperlink>
    </w:p>
    <w:p>
      <w:pPr>
        <w:pStyle w:val="Hebrew"/>
      </w:pPr>
      <w:r>
        <w:t xml:space="preserve">וְתַגֵּ֖יד לִבְנֵ֥י יִשְׂרָאֵֽל׃ </w:t>
      </w:r>
    </w:p>
    <w:p>
      <w:pPr>
        <w:pStyle w:val="Hebrew"/>
      </w:pPr>
      <w:r>
        <w:rPr>
          <w:color w:val="FF0000"/>
          <w:vertAlign w:val="superscript"/>
          <w:rtl/>
        </w:rPr>
        <w:t>39114</w:t>
      </w:r>
      <w:r>
        <w:rPr>
          <w:rFonts w:ascii="Times New Roman" w:hAnsi="Times New Roman"/>
          <w:color w:val="828282"/>
          <w:rtl/>
        </w:rPr>
        <w:t>וְ</w:t>
      </w:r>
      <w:r>
        <w:rPr>
          <w:color w:val="FF0000"/>
          <w:vertAlign w:val="superscript"/>
          <w:rtl/>
        </w:rPr>
        <w:t>39115</w:t>
      </w:r>
      <w:r>
        <w:rPr>
          <w:rFonts w:ascii="Times New Roman" w:hAnsi="Times New Roman"/>
          <w:color w:val="828282"/>
          <w:rtl/>
        </w:rPr>
        <w:t xml:space="preserve">תַגֵּ֖יד </w:t>
      </w:r>
      <w:r>
        <w:rPr>
          <w:color w:val="FF0000"/>
          <w:vertAlign w:val="superscript"/>
          <w:rtl/>
        </w:rPr>
        <w:t>39116</w:t>
      </w:r>
      <w:r>
        <w:rPr>
          <w:rFonts w:ascii="Times New Roman" w:hAnsi="Times New Roman"/>
          <w:color w:val="828282"/>
          <w:rtl/>
        </w:rPr>
        <w:t>לִ</w:t>
      </w:r>
      <w:r>
        <w:rPr>
          <w:color w:val="FF0000"/>
          <w:vertAlign w:val="superscript"/>
          <w:rtl/>
        </w:rPr>
        <w:t>39117</w:t>
      </w:r>
      <w:r>
        <w:rPr>
          <w:rFonts w:ascii="Times New Roman" w:hAnsi="Times New Roman"/>
          <w:color w:val="828282"/>
          <w:rtl/>
        </w:rPr>
        <w:t xml:space="preserve">בְנֵ֥י </w:t>
      </w:r>
      <w:r>
        <w:rPr>
          <w:color w:val="FF0000"/>
          <w:vertAlign w:val="superscript"/>
          <w:rtl/>
        </w:rPr>
        <w:t>39118</w:t>
      </w:r>
      <w:r>
        <w:rPr>
          <w:rFonts w:ascii="Times New Roman" w:hAnsi="Times New Roman"/>
          <w:color w:val="828282"/>
          <w:rtl/>
        </w:rPr>
        <w:t xml:space="preserve">יִשְׂרָאֵֽל׃ </w:t>
      </w:r>
    </w:p>
    <w:p>
      <w:pPr>
        <w:pStyle w:val="Hebrew"/>
      </w:pPr>
      <w:r>
        <w:rPr>
          <w:color w:val="828282"/>
        </w:rPr>
        <w:t xml:space="preserve">וּמֹשֶׁ֥ה עָלָ֖ה אֶל־הָאֱלֹהִ֑ים וַיִּקְרָ֨א אֵלָ֤יו יְהוָה֙ מִן־הָהָ֣ר לֵאמֹ֔ר כֹּ֤ה תֹאמַר֙ לְבֵ֣ית יַעֲקֹ֔ב וְתַגֵּ֖יד לִבְנֵ֥י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3deb6009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494a50f6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79ae03e4</w:t>
            </w:r>
          </w:p>
        </w:tc>
        <w:tc>
          <w:tcPr>
            <w:tcW w:type="auto" w:w="1728"/>
          </w:tcPr>
          <w:p>
            <w:r>
              <w:t>tense</w:t>
            </w:r>
          </w:p>
        </w:tc>
        <w:tc>
          <w:tcPr>
            <w:tcW w:type="auto" w:w="1728"/>
          </w:tcPr>
          <w:p>
            <w:r>
              <w:t>verb</w:t>
            </w:r>
          </w:p>
        </w:tc>
        <w:tc>
          <w:tcPr>
            <w:tcW w:type="auto" w:w="1728"/>
          </w:tcPr>
          <w:p>
            <w:r>
              <w:t xml:space="preserve">תַגֵּ֖יד </w:t>
            </w:r>
          </w:p>
        </w:tc>
        <w:tc>
          <w:tcPr>
            <w:tcW w:type="auto" w:w="1728"/>
          </w:tcPr>
          <w:p>
            <w:r>
              <w:t>mod</w:t>
            </w:r>
          </w:p>
        </w:tc>
      </w:tr>
    </w:tbl>
    <w:p>
      <w:r>
        <w:br/>
      </w:r>
    </w:p>
    <w:p>
      <w:pPr>
        <w:pStyle w:val="Reference"/>
      </w:pPr>
      <w:hyperlink r:id="rId487">
        <w:r>
          <w:rPr/>
          <w:t>Exodus 19:7</w:t>
        </w:r>
      </w:hyperlink>
    </w:p>
    <w:p>
      <w:pPr>
        <w:pStyle w:val="Hebrew"/>
      </w:pPr>
      <w:r>
        <w:t xml:space="preserve">וַיִּקְרָ֖א לְזִקְנֵ֣י הָעָ֑ם </w:t>
      </w:r>
    </w:p>
    <w:p>
      <w:pPr>
        <w:pStyle w:val="Hebrew"/>
      </w:pPr>
      <w:r>
        <w:rPr>
          <w:color w:val="FF0000"/>
          <w:vertAlign w:val="superscript"/>
          <w:rtl/>
        </w:rPr>
        <w:t>39179</w:t>
      </w:r>
      <w:r>
        <w:rPr>
          <w:rFonts w:ascii="Times New Roman" w:hAnsi="Times New Roman"/>
          <w:color w:val="828282"/>
          <w:rtl/>
        </w:rPr>
        <w:t>וַ</w:t>
      </w:r>
      <w:r>
        <w:rPr>
          <w:color w:val="FF0000"/>
          <w:vertAlign w:val="superscript"/>
          <w:rtl/>
        </w:rPr>
        <w:t>39180</w:t>
      </w:r>
      <w:r>
        <w:rPr>
          <w:rFonts w:ascii="Times New Roman" w:hAnsi="Times New Roman"/>
          <w:color w:val="828282"/>
          <w:rtl/>
        </w:rPr>
        <w:t xml:space="preserve">יִּקְרָ֖א </w:t>
      </w:r>
      <w:r>
        <w:rPr>
          <w:color w:val="FF0000"/>
          <w:vertAlign w:val="superscript"/>
          <w:rtl/>
        </w:rPr>
        <w:t>39181</w:t>
      </w:r>
      <w:r>
        <w:rPr>
          <w:rFonts w:ascii="Times New Roman" w:hAnsi="Times New Roman"/>
          <w:color w:val="828282"/>
          <w:rtl/>
        </w:rPr>
        <w:t>לְ</w:t>
      </w:r>
      <w:r>
        <w:rPr>
          <w:color w:val="FF0000"/>
          <w:vertAlign w:val="superscript"/>
          <w:rtl/>
        </w:rPr>
        <w:t>39182</w:t>
      </w:r>
      <w:r>
        <w:rPr>
          <w:rFonts w:ascii="Times New Roman" w:hAnsi="Times New Roman"/>
          <w:color w:val="828282"/>
          <w:rtl/>
        </w:rPr>
        <w:t xml:space="preserve">זִקְנֵ֣י </w:t>
      </w:r>
      <w:r>
        <w:rPr>
          <w:color w:val="FF0000"/>
          <w:vertAlign w:val="superscript"/>
          <w:rtl/>
        </w:rPr>
        <w:t>39183</w:t>
      </w:r>
      <w:r>
        <w:rPr>
          <w:rFonts w:ascii="Times New Roman" w:hAnsi="Times New Roman"/>
          <w:color w:val="828282"/>
          <w:rtl/>
        </w:rPr>
        <w:t>הָ</w:t>
      </w:r>
      <w:r>
        <w:rPr>
          <w:color w:val="FF0000"/>
          <w:vertAlign w:val="superscript"/>
          <w:rtl/>
        </w:rPr>
        <w:t>39184</w:t>
      </w:r>
      <w:r>
        <w:rPr>
          <w:rFonts w:ascii="Times New Roman" w:hAnsi="Times New Roman"/>
          <w:color w:val="828282"/>
          <w:rtl/>
        </w:rPr>
        <w:t xml:space="preserve">עָ֑ם </w:t>
      </w:r>
    </w:p>
    <w:p>
      <w:pPr>
        <w:pStyle w:val="Hebrew"/>
      </w:pPr>
      <w:r>
        <w:rPr>
          <w:color w:val="828282"/>
        </w:rPr>
        <w:t xml:space="preserve">וַיָּבֹ֣א מֹשֶׁ֔ה וַיִּקְרָ֖א לְזִקְנֵ֣י הָעָ֑ם וַיָּ֣שֶׂם לִפְנֵיהֶ֗ם אֵ֚ת כָּל־הַדְּבָרִ֣ים הָאֵ֔לֶּה אֲשֶׁ֥ר צִוָּ֖הוּ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38be31dc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3dddb66c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9d2f8354</w:t>
            </w:r>
          </w:p>
        </w:tc>
        <w:tc>
          <w:tcPr>
            <w:tcW w:type="auto" w:w="1728"/>
          </w:tcPr>
          <w:p>
            <w:r>
              <w:t>tense</w:t>
            </w:r>
          </w:p>
        </w:tc>
        <w:tc>
          <w:tcPr>
            <w:tcW w:type="auto" w:w="1728"/>
          </w:tcPr>
          <w:p>
            <w:r>
              <w:t>verb</w:t>
            </w:r>
          </w:p>
        </w:tc>
        <w:tc>
          <w:tcPr>
            <w:tcW w:type="auto" w:w="1728"/>
          </w:tcPr>
          <w:p>
            <w:r>
              <w:t xml:space="preserve">יִּקְרָ֖א </w:t>
            </w:r>
          </w:p>
        </w:tc>
        <w:tc>
          <w:tcPr>
            <w:tcW w:type="auto" w:w="1728"/>
          </w:tcPr>
          <w:p>
            <w:r>
              <w:t>past</w:t>
            </w:r>
          </w:p>
        </w:tc>
      </w:tr>
    </w:tbl>
    <w:p>
      <w:r>
        <w:br/>
      </w:r>
    </w:p>
    <w:p>
      <w:pPr>
        <w:pStyle w:val="Reference"/>
      </w:pPr>
      <w:hyperlink r:id="rId488">
        <w:r>
          <w:rPr/>
          <w:t>Exodus 19:8</w:t>
        </w:r>
      </w:hyperlink>
    </w:p>
    <w:p>
      <w:pPr>
        <w:pStyle w:val="Hebrew"/>
      </w:pPr>
      <w:r>
        <w:t xml:space="preserve">כֹּ֛ל נַעֲשֶׂ֑ה </w:t>
      </w:r>
    </w:p>
    <w:p>
      <w:pPr>
        <w:pStyle w:val="Hebrew"/>
      </w:pPr>
      <w:r>
        <w:rPr>
          <w:color w:val="FF0000"/>
          <w:vertAlign w:val="superscript"/>
          <w:rtl/>
        </w:rPr>
        <w:t>39206</w:t>
      </w:r>
      <w:r>
        <w:rPr>
          <w:rFonts w:ascii="Times New Roman" w:hAnsi="Times New Roman"/>
          <w:color w:val="828282"/>
          <w:rtl/>
        </w:rPr>
        <w:t xml:space="preserve">כֹּ֛ל </w:t>
      </w:r>
      <w:r>
        <w:rPr>
          <w:color w:val="FF0000"/>
          <w:vertAlign w:val="superscript"/>
          <w:rtl/>
        </w:rPr>
        <w:t>39210</w:t>
      </w:r>
      <w:r>
        <w:rPr>
          <w:rFonts w:ascii="Times New Roman" w:hAnsi="Times New Roman"/>
          <w:color w:val="828282"/>
          <w:rtl/>
        </w:rPr>
        <w:t xml:space="preserve">נַעֲשֶׂ֑ה </w:t>
      </w:r>
    </w:p>
    <w:p>
      <w:pPr>
        <w:pStyle w:val="Hebrew"/>
      </w:pPr>
      <w:r>
        <w:rPr>
          <w:color w:val="828282"/>
        </w:rPr>
        <w:t xml:space="preserve">וַיַּעֲנ֨וּ כָל־הָעָ֤ם יַחְדָּו֙ וַיֹּ֣אמְר֔וּ כֹּ֛ל אֲשֶׁר־דִּבֶּ֥ר יְהוָ֖ה נַעֲשֶׂ֑ה וַיָּ֧שֶׁב מֹשֶׁ֛ה אֶת־דִּבְרֵ֥י הָעָ֖ם אֶל־יְהוָֽה׃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b2a19e79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e2072cde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4d214f21</w:t>
            </w:r>
          </w:p>
        </w:tc>
        <w:tc>
          <w:tcPr>
            <w:tcW w:type="auto" w:w="1728"/>
          </w:tcPr>
          <w:p>
            <w:r>
              <w:t>tense</w:t>
            </w:r>
          </w:p>
        </w:tc>
        <w:tc>
          <w:tcPr>
            <w:tcW w:type="auto" w:w="1728"/>
          </w:tcPr>
          <w:p>
            <w:r>
              <w:t>verb</w:t>
            </w:r>
          </w:p>
        </w:tc>
        <w:tc>
          <w:tcPr>
            <w:tcW w:type="auto" w:w="1728"/>
          </w:tcPr>
          <w:p>
            <w:r>
              <w:t xml:space="preserve">נַעֲשֶׂ֑ה </w:t>
            </w:r>
          </w:p>
        </w:tc>
        <w:tc>
          <w:tcPr>
            <w:tcW w:type="auto" w:w="1728"/>
          </w:tcPr>
          <w:p>
            <w:r>
              <w:t>fut</w:t>
            </w:r>
          </w:p>
        </w:tc>
      </w:tr>
    </w:tbl>
    <w:p>
      <w:r>
        <w:br/>
      </w:r>
    </w:p>
    <w:p>
      <w:pPr>
        <w:pStyle w:val="Reference"/>
      </w:pPr>
      <w:hyperlink r:id="rId489">
        <w:r>
          <w:rPr/>
          <w:t>Exodus 19:10</w:t>
        </w:r>
      </w:hyperlink>
    </w:p>
    <w:p>
      <w:pPr>
        <w:pStyle w:val="Hebrew"/>
      </w:pPr>
      <w:r>
        <w:t xml:space="preserve">וְכִבְּס֖וּ שִׂמְלֹתָֽם׃ </w:t>
      </w:r>
    </w:p>
    <w:p>
      <w:pPr>
        <w:pStyle w:val="Hebrew"/>
      </w:pPr>
      <w:r>
        <w:rPr>
          <w:color w:val="FF0000"/>
          <w:vertAlign w:val="superscript"/>
          <w:rtl/>
        </w:rPr>
        <w:t>39271</w:t>
      </w:r>
      <w:r>
        <w:rPr>
          <w:rFonts w:ascii="Times New Roman" w:hAnsi="Times New Roman"/>
          <w:color w:val="828282"/>
          <w:rtl/>
        </w:rPr>
        <w:t>וְ</w:t>
      </w:r>
      <w:r>
        <w:rPr>
          <w:color w:val="FF0000"/>
          <w:vertAlign w:val="superscript"/>
          <w:rtl/>
        </w:rPr>
        <w:t>39272</w:t>
      </w:r>
      <w:r>
        <w:rPr>
          <w:rFonts w:ascii="Times New Roman" w:hAnsi="Times New Roman"/>
          <w:color w:val="828282"/>
          <w:rtl/>
        </w:rPr>
        <w:t xml:space="preserve">כִבְּס֖וּ </w:t>
      </w:r>
      <w:r>
        <w:rPr>
          <w:color w:val="FF0000"/>
          <w:vertAlign w:val="superscript"/>
          <w:rtl/>
        </w:rPr>
        <w:t>39273</w:t>
      </w:r>
      <w:r>
        <w:rPr>
          <w:rFonts w:ascii="Times New Roman" w:hAnsi="Times New Roman"/>
          <w:color w:val="828282"/>
          <w:rtl/>
        </w:rPr>
        <w:t xml:space="preserve">שִׂמְלֹתָֽם׃ </w:t>
      </w:r>
    </w:p>
    <w:p>
      <w:pPr>
        <w:pStyle w:val="Hebrew"/>
      </w:pPr>
      <w:r>
        <w:rPr>
          <w:color w:val="828282"/>
        </w:rPr>
        <w:t xml:space="preserve">וַיֹּ֨אמֶר יְהוָ֤ה אֶל־מֹשֶׁה֙ לֵ֣ךְ אֶל־הָעָ֔ם וְקִדַּשְׁתָּ֥ם הַיֹּ֖ום וּמָחָ֑ר וְכִבְּס֖וּ שִׂמְלֹתָֽם׃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0d61d291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54d7a17f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842ee325</w:t>
            </w:r>
          </w:p>
        </w:tc>
        <w:tc>
          <w:tcPr>
            <w:tcW w:type="auto" w:w="1728"/>
          </w:tcPr>
          <w:p>
            <w:r>
              <w:t>tense</w:t>
            </w:r>
          </w:p>
        </w:tc>
        <w:tc>
          <w:tcPr>
            <w:tcW w:type="auto" w:w="1728"/>
          </w:tcPr>
          <w:p>
            <w:r>
              <w:t>verb</w:t>
            </w:r>
          </w:p>
        </w:tc>
        <w:tc>
          <w:tcPr>
            <w:tcW w:type="auto" w:w="1728"/>
          </w:tcPr>
          <w:p>
            <w:r>
              <w:t xml:space="preserve">כִבְּס֖וּ </w:t>
            </w:r>
          </w:p>
        </w:tc>
        <w:tc>
          <w:tcPr>
            <w:tcW w:type="auto" w:w="1728"/>
          </w:tcPr>
          <w:p>
            <w:r>
              <w:t>mod</w:t>
            </w:r>
          </w:p>
        </w:tc>
      </w:tr>
    </w:tbl>
    <w:p>
      <w:r>
        <w:br/>
      </w:r>
    </w:p>
    <w:p>
      <w:pPr>
        <w:pStyle w:val="Reference"/>
      </w:pPr>
      <w:hyperlink r:id="rId490">
        <w:r>
          <w:rPr/>
          <w:t>Exodus 19:12</w:t>
        </w:r>
      </w:hyperlink>
    </w:p>
    <w:p>
      <w:pPr>
        <w:pStyle w:val="Hebrew"/>
      </w:pPr>
      <w:r>
        <w:t xml:space="preserve">הִשָּׁמְר֥וּ לָכֶ֛ם </w:t>
      </w:r>
    </w:p>
    <w:p>
      <w:pPr>
        <w:pStyle w:val="Hebrew"/>
      </w:pPr>
      <w:r>
        <w:rPr>
          <w:color w:val="FF0000"/>
          <w:vertAlign w:val="superscript"/>
          <w:rtl/>
        </w:rPr>
        <w:t>39306</w:t>
      </w:r>
      <w:r>
        <w:rPr>
          <w:rFonts w:ascii="Times New Roman" w:hAnsi="Times New Roman"/>
          <w:color w:val="828282"/>
          <w:rtl/>
        </w:rPr>
        <w:t xml:space="preserve">הִשָּׁמְר֥וּ </w:t>
      </w:r>
      <w:r>
        <w:rPr>
          <w:color w:val="FF0000"/>
          <w:vertAlign w:val="superscript"/>
          <w:rtl/>
        </w:rPr>
        <w:t>39307</w:t>
      </w:r>
      <w:r>
        <w:rPr>
          <w:rFonts w:ascii="Times New Roman" w:hAnsi="Times New Roman"/>
          <w:color w:val="828282"/>
          <w:rtl/>
        </w:rPr>
        <w:t xml:space="preserve">לָכֶ֛ם </w:t>
      </w:r>
    </w:p>
    <w:p>
      <w:pPr>
        <w:pStyle w:val="Hebrew"/>
      </w:pPr>
      <w:r>
        <w:rPr>
          <w:color w:val="828282"/>
        </w:rPr>
        <w:t xml:space="preserve">וְהִגְבַּלְתָּ֤ אֶת־הָעָם֙ סָבִ֣יב לֵאמֹ֔ר הִשָּׁמְר֥וּ לָכֶ֛ם עֲלֹ֥ות בָּהָ֖ר וּנְגֹ֣עַ בְּקָצֵ֑הוּ כָּל־הַנֹּגֵ֥עַ בָּהָ֖ר מֹ֥ות יוּמָֽת׃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a1a44842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511935fb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498b5599</w:t>
            </w:r>
          </w:p>
        </w:tc>
        <w:tc>
          <w:tcPr>
            <w:tcW w:type="auto" w:w="1728"/>
          </w:tcPr>
          <w:p>
            <w:r>
              <w:t>tense</w:t>
            </w:r>
          </w:p>
        </w:tc>
        <w:tc>
          <w:tcPr>
            <w:tcW w:type="auto" w:w="1728"/>
          </w:tcPr>
          <w:p>
            <w:r>
              <w:t>verb</w:t>
            </w:r>
          </w:p>
        </w:tc>
        <w:tc>
          <w:tcPr>
            <w:tcW w:type="auto" w:w="1728"/>
          </w:tcPr>
          <w:p>
            <w:r>
              <w:t xml:space="preserve">הִשָּׁמְר֥וּ </w:t>
            </w:r>
          </w:p>
        </w:tc>
        <w:tc>
          <w:tcPr>
            <w:tcW w:type="auto" w:w="1728"/>
          </w:tcPr>
          <w:p>
            <w:r>
              <w:t>impv</w:t>
            </w:r>
          </w:p>
        </w:tc>
      </w:tr>
    </w:tbl>
    <w:p>
      <w:r>
        <w:br/>
      </w:r>
    </w:p>
    <w:p>
      <w:pPr>
        <w:pStyle w:val="Reference"/>
      </w:pPr>
      <w:hyperlink r:id="rId491">
        <w:r>
          <w:rPr/>
          <w:t>Exodus 19:13</w:t>
        </w:r>
      </w:hyperlink>
    </w:p>
    <w:p>
      <w:pPr>
        <w:pStyle w:val="Hebrew"/>
      </w:pPr>
      <w:r>
        <w:t xml:space="preserve">לֹ֣א יִחְיֶ֑ה </w:t>
      </w:r>
    </w:p>
    <w:p>
      <w:pPr>
        <w:pStyle w:val="Hebrew"/>
      </w:pPr>
      <w:r>
        <w:rPr>
          <w:color w:val="FF0000"/>
          <w:vertAlign w:val="superscript"/>
          <w:rtl/>
        </w:rPr>
        <w:t>39338</w:t>
      </w:r>
      <w:r>
        <w:rPr>
          <w:rFonts w:ascii="Times New Roman" w:hAnsi="Times New Roman"/>
          <w:color w:val="828282"/>
          <w:rtl/>
        </w:rPr>
        <w:t xml:space="preserve">לֹ֣א </w:t>
      </w:r>
      <w:r>
        <w:rPr>
          <w:color w:val="FF0000"/>
          <w:vertAlign w:val="superscript"/>
          <w:rtl/>
        </w:rPr>
        <w:t>39339</w:t>
      </w:r>
      <w:r>
        <w:rPr>
          <w:rFonts w:ascii="Times New Roman" w:hAnsi="Times New Roman"/>
          <w:color w:val="828282"/>
          <w:rtl/>
        </w:rPr>
        <w:t xml:space="preserve">יִחְיֶ֑ה </w:t>
      </w:r>
    </w:p>
    <w:p>
      <w:pPr>
        <w:pStyle w:val="Hebrew"/>
      </w:pPr>
      <w:r>
        <w:rPr>
          <w:color w:val="828282"/>
        </w:rPr>
        <w:t xml:space="preserve">לֹא־תִגַּ֨ע בֹּ֜ו יָ֗ד כִּֽי־סָקֹ֤ול יִסָּקֵל֙ אֹו־יָרֹ֣ה יִיָּרֶ֔ה אִם־בְּהֵמָ֥ה אִם־אִ֖ישׁ לֹ֣א יִחְיֶ֑ה בִּמְשֹׁךְ֙ הַיֹּבֵ֔ל הֵ֖מָּה יַעֲל֥וּ בָהָֽר׃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e190d5fc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69c0d439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1b439bb7</w:t>
            </w:r>
          </w:p>
        </w:tc>
        <w:tc>
          <w:tcPr>
            <w:tcW w:type="auto" w:w="1728"/>
          </w:tcPr>
          <w:p>
            <w:r>
              <w:t>tense</w:t>
            </w:r>
          </w:p>
        </w:tc>
        <w:tc>
          <w:tcPr>
            <w:tcW w:type="auto" w:w="1728"/>
          </w:tcPr>
          <w:p>
            <w:r>
              <w:t>verb</w:t>
            </w:r>
          </w:p>
        </w:tc>
        <w:tc>
          <w:tcPr>
            <w:tcW w:type="auto" w:w="1728"/>
          </w:tcPr>
          <w:p>
            <w:r>
              <w:t xml:space="preserve">יִחְיֶ֑ה </w:t>
            </w:r>
          </w:p>
        </w:tc>
        <w:tc>
          <w:tcPr>
            <w:tcW w:type="auto" w:w="1728"/>
          </w:tcPr>
          <w:p>
            <w:r>
              <w:t>mod</w:t>
            </w:r>
          </w:p>
        </w:tc>
      </w:tr>
    </w:tbl>
    <w:p>
      <w:r>
        <w:br/>
      </w:r>
    </w:p>
    <w:p>
      <w:pPr>
        <w:pStyle w:val="Reference"/>
      </w:pPr>
      <w:hyperlink r:id="rId492">
        <w:r>
          <w:rPr/>
          <w:t>Exodus 19:14</w:t>
        </w:r>
      </w:hyperlink>
    </w:p>
    <w:p>
      <w:pPr>
        <w:pStyle w:val="Hebrew"/>
      </w:pPr>
      <w:r>
        <w:t xml:space="preserve">וַֽיְכַבְּס֖וּ שִׂמְלֹתָֽם׃ </w:t>
      </w:r>
    </w:p>
    <w:p>
      <w:pPr>
        <w:pStyle w:val="Hebrew"/>
      </w:pPr>
      <w:r>
        <w:rPr>
          <w:color w:val="FF0000"/>
          <w:vertAlign w:val="superscript"/>
          <w:rtl/>
        </w:rPr>
        <w:t>39363</w:t>
      </w:r>
      <w:r>
        <w:rPr>
          <w:rFonts w:ascii="Times New Roman" w:hAnsi="Times New Roman"/>
          <w:color w:val="828282"/>
          <w:rtl/>
        </w:rPr>
        <w:t>וַֽ</w:t>
      </w:r>
      <w:r>
        <w:rPr>
          <w:color w:val="FF0000"/>
          <w:vertAlign w:val="superscript"/>
          <w:rtl/>
        </w:rPr>
        <w:t>39364</w:t>
      </w:r>
      <w:r>
        <w:rPr>
          <w:rFonts w:ascii="Times New Roman" w:hAnsi="Times New Roman"/>
          <w:color w:val="828282"/>
          <w:rtl/>
        </w:rPr>
        <w:t xml:space="preserve">יְכַבְּס֖וּ </w:t>
      </w:r>
      <w:r>
        <w:rPr>
          <w:color w:val="FF0000"/>
          <w:vertAlign w:val="superscript"/>
          <w:rtl/>
        </w:rPr>
        <w:t>39365</w:t>
      </w:r>
      <w:r>
        <w:rPr>
          <w:rFonts w:ascii="Times New Roman" w:hAnsi="Times New Roman"/>
          <w:color w:val="828282"/>
          <w:rtl/>
        </w:rPr>
        <w:t xml:space="preserve">שִׂמְלֹתָֽם׃ </w:t>
      </w:r>
    </w:p>
    <w:p>
      <w:pPr>
        <w:pStyle w:val="Hebrew"/>
      </w:pPr>
      <w:r>
        <w:rPr>
          <w:color w:val="828282"/>
        </w:rPr>
        <w:t xml:space="preserve">וַיֵּ֧רֶד מֹשֶׁ֛ה מִן־הָהָ֖ר אֶל־הָעָ֑ם וַיְקַדֵּשׁ֙ אֶת־הָעָ֔ם וַֽיְכַבְּס֖וּ שִׂמְלֹתָֽם׃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30b7c871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f9d756f5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72acb420</w:t>
            </w:r>
          </w:p>
        </w:tc>
        <w:tc>
          <w:tcPr>
            <w:tcW w:type="auto" w:w="1728"/>
          </w:tcPr>
          <w:p>
            <w:r>
              <w:t>tense</w:t>
            </w:r>
          </w:p>
        </w:tc>
        <w:tc>
          <w:tcPr>
            <w:tcW w:type="auto" w:w="1728"/>
          </w:tcPr>
          <w:p>
            <w:r>
              <w:t>verb</w:t>
            </w:r>
          </w:p>
        </w:tc>
        <w:tc>
          <w:tcPr>
            <w:tcW w:type="auto" w:w="1728"/>
          </w:tcPr>
          <w:p>
            <w:r>
              <w:t xml:space="preserve">יְכַבְּס֖וּ </w:t>
            </w:r>
          </w:p>
        </w:tc>
        <w:tc>
          <w:tcPr>
            <w:tcW w:type="auto" w:w="1728"/>
          </w:tcPr>
          <w:p>
            <w:r>
              <w:t>past</w:t>
            </w:r>
          </w:p>
        </w:tc>
      </w:tr>
    </w:tbl>
    <w:p>
      <w:r>
        <w:br/>
      </w:r>
    </w:p>
    <w:p>
      <w:pPr>
        <w:pStyle w:val="Reference"/>
      </w:pPr>
      <w:hyperlink r:id="rId493">
        <w:r>
          <w:rPr/>
          <w:t>Exodus 19:15</w:t>
        </w:r>
      </w:hyperlink>
    </w:p>
    <w:p>
      <w:pPr>
        <w:pStyle w:val="Hebrew"/>
      </w:pPr>
      <w:r>
        <w:t xml:space="preserve">וַיֹּ֨אמֶר֙ אֶל־הָעָ֔ם </w:t>
      </w:r>
    </w:p>
    <w:p>
      <w:pPr>
        <w:pStyle w:val="Hebrew"/>
      </w:pPr>
      <w:r>
        <w:rPr>
          <w:color w:val="FF0000"/>
          <w:vertAlign w:val="superscript"/>
          <w:rtl/>
        </w:rPr>
        <w:t>39366</w:t>
      </w:r>
      <w:r>
        <w:rPr>
          <w:rFonts w:ascii="Times New Roman" w:hAnsi="Times New Roman"/>
          <w:color w:val="828282"/>
          <w:rtl/>
        </w:rPr>
        <w:t>וַ</w:t>
      </w:r>
      <w:r>
        <w:rPr>
          <w:color w:val="FF0000"/>
          <w:vertAlign w:val="superscript"/>
          <w:rtl/>
        </w:rPr>
        <w:t>39367</w:t>
      </w:r>
      <w:r>
        <w:rPr>
          <w:rFonts w:ascii="Times New Roman" w:hAnsi="Times New Roman"/>
          <w:color w:val="828282"/>
          <w:rtl/>
        </w:rPr>
        <w:t xml:space="preserve">יֹּ֨אמֶר֙ </w:t>
      </w:r>
      <w:r>
        <w:rPr>
          <w:color w:val="FF0000"/>
          <w:vertAlign w:val="superscript"/>
          <w:rtl/>
        </w:rPr>
        <w:t>39368</w:t>
      </w:r>
      <w:r>
        <w:rPr>
          <w:rFonts w:ascii="Times New Roman" w:hAnsi="Times New Roman"/>
          <w:color w:val="828282"/>
          <w:rtl/>
        </w:rPr>
        <w:t>אֶל־</w:t>
      </w:r>
      <w:r>
        <w:rPr>
          <w:color w:val="FF0000"/>
          <w:vertAlign w:val="superscript"/>
          <w:rtl/>
        </w:rPr>
        <w:t>39369</w:t>
      </w:r>
      <w:r>
        <w:rPr>
          <w:rFonts w:ascii="Times New Roman" w:hAnsi="Times New Roman"/>
          <w:color w:val="828282"/>
          <w:rtl/>
        </w:rPr>
        <w:t>הָ</w:t>
      </w:r>
      <w:r>
        <w:rPr>
          <w:color w:val="FF0000"/>
          <w:vertAlign w:val="superscript"/>
          <w:rtl/>
        </w:rPr>
        <w:t>39370</w:t>
      </w:r>
      <w:r>
        <w:rPr>
          <w:rFonts w:ascii="Times New Roman" w:hAnsi="Times New Roman"/>
          <w:color w:val="828282"/>
          <w:rtl/>
        </w:rPr>
        <w:t xml:space="preserve">עָ֔ם </w:t>
      </w:r>
    </w:p>
    <w:p>
      <w:pPr>
        <w:pStyle w:val="Hebrew"/>
      </w:pPr>
      <w:r>
        <w:rPr>
          <w:color w:val="828282"/>
        </w:rPr>
        <w:t xml:space="preserve">וַיֹּ֨אמֶר֙ אֶל־הָעָ֔ם הֱי֥וּ נְכֹנִ֖ים לִשְׁלֹ֣שֶׁת יָמִ֑ים אַֽל־תִּגְּשׁ֖וּ אֶל־אִשָּֽׁה׃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47c19a92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a9ff0da3</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67cc3a78</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494">
        <w:r>
          <w:rPr/>
          <w:t>Exodus 19:21</w:t>
        </w:r>
      </w:hyperlink>
    </w:p>
    <w:p>
      <w:pPr>
        <w:pStyle w:val="Hebrew"/>
      </w:pPr>
      <w:r>
        <w:t xml:space="preserve">וְנָפַ֥ל מִמֶּ֖נּוּ רָֽב׃ </w:t>
      </w:r>
    </w:p>
    <w:p>
      <w:pPr>
        <w:pStyle w:val="Hebrew"/>
      </w:pPr>
      <w:r>
        <w:rPr>
          <w:color w:val="FF0000"/>
          <w:vertAlign w:val="superscript"/>
          <w:rtl/>
        </w:rPr>
        <w:t>39517</w:t>
      </w:r>
      <w:r>
        <w:rPr>
          <w:rFonts w:ascii="Times New Roman" w:hAnsi="Times New Roman"/>
          <w:color w:val="828282"/>
          <w:rtl/>
        </w:rPr>
        <w:t>וְ</w:t>
      </w:r>
      <w:r>
        <w:rPr>
          <w:color w:val="FF0000"/>
          <w:vertAlign w:val="superscript"/>
          <w:rtl/>
        </w:rPr>
        <w:t>39518</w:t>
      </w:r>
      <w:r>
        <w:rPr>
          <w:rFonts w:ascii="Times New Roman" w:hAnsi="Times New Roman"/>
          <w:color w:val="828282"/>
          <w:rtl/>
        </w:rPr>
        <w:t xml:space="preserve">נָפַ֥ל </w:t>
      </w:r>
      <w:r>
        <w:rPr>
          <w:color w:val="FF0000"/>
          <w:vertAlign w:val="superscript"/>
          <w:rtl/>
        </w:rPr>
        <w:t>39519</w:t>
      </w:r>
      <w:r>
        <w:rPr>
          <w:rFonts w:ascii="Times New Roman" w:hAnsi="Times New Roman"/>
          <w:color w:val="828282"/>
          <w:rtl/>
        </w:rPr>
        <w:t xml:space="preserve">מִמֶּ֖נּוּ </w:t>
      </w:r>
      <w:r>
        <w:rPr>
          <w:color w:val="FF0000"/>
          <w:vertAlign w:val="superscript"/>
          <w:rtl/>
        </w:rPr>
        <w:t>39520</w:t>
      </w:r>
      <w:r>
        <w:rPr>
          <w:rFonts w:ascii="Times New Roman" w:hAnsi="Times New Roman"/>
          <w:color w:val="828282"/>
          <w:rtl/>
        </w:rPr>
        <w:t xml:space="preserve">רָֽב׃ </w:t>
      </w:r>
    </w:p>
    <w:p>
      <w:pPr>
        <w:pStyle w:val="Hebrew"/>
      </w:pPr>
      <w:r>
        <w:rPr>
          <w:color w:val="828282"/>
        </w:rPr>
        <w:t xml:space="preserve">וַיֹּ֤אמֶר יְהוָה֙ אֶל־מֹשֶׁ֔ה רֵ֖ד הָעֵ֣ד בָּעָ֑ם פֶּן־יֶהֶרְס֤וּ אֶל־יְהוָה֙ לִרְאֹ֔ות וְנָפַ֥ל מִמֶּ֖נּוּ 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0789a7dd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73543e5f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930153f7</w:t>
            </w:r>
          </w:p>
        </w:tc>
        <w:tc>
          <w:tcPr>
            <w:tcW w:type="auto" w:w="1728"/>
          </w:tcPr>
          <w:p>
            <w:r>
              <w:t>tense</w:t>
            </w:r>
          </w:p>
        </w:tc>
        <w:tc>
          <w:tcPr>
            <w:tcW w:type="auto" w:w="1728"/>
          </w:tcPr>
          <w:p>
            <w:r>
              <w:t>verb</w:t>
            </w:r>
          </w:p>
        </w:tc>
        <w:tc>
          <w:tcPr>
            <w:tcW w:type="auto" w:w="1728"/>
          </w:tcPr>
          <w:p>
            <w:r>
              <w:t xml:space="preserve">נָפַ֥ל </w:t>
            </w:r>
          </w:p>
        </w:tc>
        <w:tc>
          <w:tcPr>
            <w:tcW w:type="auto" w:w="1728"/>
          </w:tcPr>
          <w:p>
            <w:r>
              <w:t>pres</w:t>
            </w:r>
          </w:p>
        </w:tc>
      </w:tr>
    </w:tbl>
    <w:p>
      <w:r>
        <w:br/>
      </w:r>
    </w:p>
    <w:p>
      <w:pPr>
        <w:pStyle w:val="Reference"/>
      </w:pPr>
      <w:hyperlink r:id="rId495">
        <w:r>
          <w:rPr/>
          <w:t>Exodus 19:23</w:t>
        </w:r>
      </w:hyperlink>
    </w:p>
    <w:p>
      <w:pPr>
        <w:pStyle w:val="Hebrew"/>
      </w:pPr>
      <w:r>
        <w:t xml:space="preserve">וְקִדַּשְׁתֹּֽו׃ </w:t>
      </w:r>
    </w:p>
    <w:p>
      <w:pPr>
        <w:pStyle w:val="Hebrew"/>
      </w:pPr>
      <w:r>
        <w:rPr>
          <w:color w:val="FF0000"/>
          <w:vertAlign w:val="superscript"/>
          <w:rtl/>
        </w:rPr>
        <w:t>39558</w:t>
      </w:r>
      <w:r>
        <w:rPr>
          <w:rFonts w:ascii="Times New Roman" w:hAnsi="Times New Roman"/>
          <w:color w:val="828282"/>
          <w:rtl/>
        </w:rPr>
        <w:t>וְ</w:t>
      </w:r>
      <w:r>
        <w:rPr>
          <w:color w:val="FF0000"/>
          <w:vertAlign w:val="superscript"/>
          <w:rtl/>
        </w:rPr>
        <w:t>39559</w:t>
      </w:r>
      <w:r>
        <w:rPr>
          <w:rFonts w:ascii="Times New Roman" w:hAnsi="Times New Roman"/>
          <w:color w:val="828282"/>
          <w:rtl/>
        </w:rPr>
        <w:t xml:space="preserve">קִדַּשְׁתֹּֽו׃ </w:t>
      </w:r>
    </w:p>
    <w:p>
      <w:pPr>
        <w:pStyle w:val="Hebrew"/>
      </w:pPr>
      <w:r>
        <w:rPr>
          <w:color w:val="828282"/>
        </w:rPr>
        <w:t xml:space="preserve">וַיֹּ֤אמֶר מֹשֶׁה֙ אֶל־יְהוָ֔ה לֹא־יוּכַ֣ל הָעָ֔ם לַעֲלֹ֖ת אֶל־הַ֣ר סִינָ֑י כִּֽי־אַתָּ֞ה הַעֵדֹ֤תָה בָּ֨נוּ֙ לֵאמֹ֔ר הַגְבֵּ֥ל אֶת־הָהָ֖ר וְקִדַּשְׁתֹּֽו׃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0f87b97d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54a0b6b0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ca58b492</w:t>
            </w:r>
          </w:p>
        </w:tc>
        <w:tc>
          <w:tcPr>
            <w:tcW w:type="auto" w:w="1728"/>
          </w:tcPr>
          <w:p>
            <w:r>
              <w:t>tense</w:t>
            </w:r>
          </w:p>
        </w:tc>
        <w:tc>
          <w:tcPr>
            <w:tcW w:type="auto" w:w="1728"/>
          </w:tcPr>
          <w:p>
            <w:r>
              <w:t>verb</w:t>
            </w:r>
          </w:p>
        </w:tc>
        <w:tc>
          <w:tcPr>
            <w:tcW w:type="auto" w:w="1728"/>
          </w:tcPr>
          <w:p>
            <w:r>
              <w:t xml:space="preserve">קִדַּשְׁתֹּֽו׃ </w:t>
            </w:r>
          </w:p>
        </w:tc>
        <w:tc>
          <w:tcPr>
            <w:tcW w:type="auto" w:w="1728"/>
          </w:tcPr>
          <w:p>
            <w:r/>
          </w:p>
        </w:tc>
      </w:tr>
    </w:tbl>
    <w:p>
      <w:r>
        <w:br/>
      </w:r>
    </w:p>
    <w:p>
      <w:pPr>
        <w:pStyle w:val="Reference"/>
      </w:pPr>
      <w:hyperlink r:id="rId496">
        <w:r>
          <w:rPr/>
          <w:t>Exodus 19:24</w:t>
        </w:r>
      </w:hyperlink>
    </w:p>
    <w:p>
      <w:pPr>
        <w:pStyle w:val="Hebrew"/>
      </w:pPr>
      <w:r>
        <w:t>לֶךְ־</w:t>
      </w:r>
    </w:p>
    <w:p>
      <w:pPr>
        <w:pStyle w:val="Hebrew"/>
      </w:pPr>
      <w:r>
        <w:rPr>
          <w:color w:val="FF0000"/>
          <w:vertAlign w:val="superscript"/>
          <w:rtl/>
        </w:rPr>
        <w:t>39564</w:t>
      </w:r>
      <w:r>
        <w:rPr>
          <w:rFonts w:ascii="Times New Roman" w:hAnsi="Times New Roman"/>
          <w:color w:val="828282"/>
          <w:rtl/>
        </w:rPr>
        <w:t>לֶךְ־</w:t>
      </w:r>
    </w:p>
    <w:p>
      <w:pPr>
        <w:pStyle w:val="Hebrew"/>
      </w:pPr>
      <w:r>
        <w:rPr>
          <w:color w:val="828282"/>
        </w:rPr>
        <w:t xml:space="preserve">וַיֹּ֨אמֶר אֵלָ֤יו יְהוָה֙ לֶךְ־רֵ֔ד וְעָלִ֥יתָ אַתָּ֖ה וְאַהֲרֹ֣ן עִמָּ֑ךְ וְהַכֹּהֲנִ֣ים וְהָעָ֗ם אַל־יֶֽהֶרְס֛וּ לַעֲלֹ֥ת אֶל־יְהוָ֖ה פֶּן־יִפְרָץ־בָּֽם׃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45d089fa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2b35461e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bc38bc9a</w:t>
            </w:r>
          </w:p>
        </w:tc>
        <w:tc>
          <w:tcPr>
            <w:tcW w:type="auto" w:w="1728"/>
          </w:tcPr>
          <w:p>
            <w:r>
              <w:t>tense</w:t>
            </w:r>
          </w:p>
        </w:tc>
        <w:tc>
          <w:tcPr>
            <w:tcW w:type="auto" w:w="1728"/>
          </w:tcPr>
          <w:p>
            <w:r>
              <w:t>verb</w:t>
            </w:r>
          </w:p>
        </w:tc>
        <w:tc>
          <w:tcPr>
            <w:tcW w:type="auto" w:w="1728"/>
          </w:tcPr>
          <w:p>
            <w:r>
              <w:t>לֶךְ־</w:t>
            </w:r>
          </w:p>
        </w:tc>
        <w:tc>
          <w:tcPr>
            <w:tcW w:type="auto" w:w="1728"/>
          </w:tcPr>
          <w:p>
            <w:r>
              <w:t>impv</w:t>
            </w:r>
          </w:p>
        </w:tc>
      </w:tr>
    </w:tbl>
    <w:p>
      <w:r>
        <w:br/>
      </w:r>
    </w:p>
    <w:p>
      <w:pPr>
        <w:pStyle w:val="Reference"/>
      </w:pPr>
      <w:hyperlink r:id="rId496">
        <w:r>
          <w:rPr/>
          <w:t>Exodus 19:24</w:t>
        </w:r>
      </w:hyperlink>
    </w:p>
    <w:p>
      <w:pPr>
        <w:pStyle w:val="Hebrew"/>
      </w:pPr>
      <w:r>
        <w:t xml:space="preserve">רֵ֔ד </w:t>
      </w:r>
    </w:p>
    <w:p>
      <w:pPr>
        <w:pStyle w:val="Hebrew"/>
      </w:pPr>
      <w:r>
        <w:rPr>
          <w:color w:val="FF0000"/>
          <w:vertAlign w:val="superscript"/>
          <w:rtl/>
        </w:rPr>
        <w:t>39565</w:t>
      </w:r>
      <w:r>
        <w:rPr>
          <w:rFonts w:ascii="Times New Roman" w:hAnsi="Times New Roman"/>
          <w:color w:val="828282"/>
          <w:rtl/>
        </w:rPr>
        <w:t xml:space="preserve">רֵ֔ד </w:t>
      </w:r>
    </w:p>
    <w:p>
      <w:pPr>
        <w:pStyle w:val="Hebrew"/>
      </w:pPr>
      <w:r>
        <w:rPr>
          <w:color w:val="828282"/>
        </w:rPr>
        <w:t xml:space="preserve">וַיֹּ֨אמֶר אֵלָ֤יו יְהוָה֙ לֶךְ־רֵ֔ד וְעָלִ֥יתָ אַתָּ֖ה וְאַהֲרֹ֣ן עִמָּ֑ךְ וְהַכֹּהֲנִ֣ים וְהָעָ֗ם אַל־יֶֽהֶרְס֛וּ לַעֲלֹ֥ת אֶל־יְהוָ֖ה פֶּן־יִפְרָץ־בָּֽם׃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17bcbbb6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524ed874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45621d25</w:t>
            </w:r>
          </w:p>
        </w:tc>
        <w:tc>
          <w:tcPr>
            <w:tcW w:type="auto" w:w="1728"/>
          </w:tcPr>
          <w:p>
            <w:r>
              <w:t>tense</w:t>
            </w:r>
          </w:p>
        </w:tc>
        <w:tc>
          <w:tcPr>
            <w:tcW w:type="auto" w:w="1728"/>
          </w:tcPr>
          <w:p>
            <w:r>
              <w:t>verb</w:t>
            </w:r>
          </w:p>
        </w:tc>
        <w:tc>
          <w:tcPr>
            <w:tcW w:type="auto" w:w="1728"/>
          </w:tcPr>
          <w:p>
            <w:r>
              <w:t xml:space="preserve">רֵ֔ד </w:t>
            </w:r>
          </w:p>
        </w:tc>
        <w:tc>
          <w:tcPr>
            <w:tcW w:type="auto" w:w="1728"/>
          </w:tcPr>
          <w:p>
            <w:r>
              <w:t>impv</w:t>
            </w:r>
          </w:p>
        </w:tc>
      </w:tr>
    </w:tbl>
    <w:p>
      <w:r>
        <w:br/>
      </w:r>
    </w:p>
    <w:p>
      <w:pPr>
        <w:pStyle w:val="Reference"/>
      </w:pPr>
      <w:hyperlink r:id="rId497">
        <w:r>
          <w:rPr/>
          <w:t>Exodus 20:4</w:t>
        </w:r>
      </w:hyperlink>
    </w:p>
    <w:p>
      <w:pPr>
        <w:pStyle w:val="Hebrew"/>
      </w:pPr>
      <w:r>
        <w:t xml:space="preserve">לֹֽ֣א תַֽעֲשֶׂ֨ה־לְךָ֥֣ פֶ֣֨סֶל֙׀ וְכָל־תְּמוּנָ֡֔ה </w:t>
      </w:r>
    </w:p>
    <w:p>
      <w:pPr>
        <w:pStyle w:val="Hebrew"/>
      </w:pPr>
      <w:r>
        <w:rPr>
          <w:color w:val="FF0000"/>
          <w:vertAlign w:val="superscript"/>
          <w:rtl/>
        </w:rPr>
        <w:t>39625</w:t>
      </w:r>
      <w:r>
        <w:rPr>
          <w:rFonts w:ascii="Times New Roman" w:hAnsi="Times New Roman"/>
          <w:color w:val="828282"/>
          <w:rtl/>
        </w:rPr>
        <w:t xml:space="preserve">לֹֽ֣א </w:t>
      </w:r>
      <w:r>
        <w:rPr>
          <w:color w:val="FF0000"/>
          <w:vertAlign w:val="superscript"/>
          <w:rtl/>
        </w:rPr>
        <w:t>39626</w:t>
      </w:r>
      <w:r>
        <w:rPr>
          <w:rFonts w:ascii="Times New Roman" w:hAnsi="Times New Roman"/>
          <w:color w:val="828282"/>
          <w:rtl/>
        </w:rPr>
        <w:t>תַֽעֲשֶׂ֨ה־</w:t>
      </w:r>
      <w:r>
        <w:rPr>
          <w:color w:val="FF0000"/>
          <w:vertAlign w:val="superscript"/>
          <w:rtl/>
        </w:rPr>
        <w:t>39627</w:t>
      </w:r>
      <w:r>
        <w:rPr>
          <w:rFonts w:ascii="Times New Roman" w:hAnsi="Times New Roman"/>
          <w:color w:val="828282"/>
          <w:rtl/>
        </w:rPr>
        <w:t xml:space="preserve">לְךָ֥֣ </w:t>
      </w:r>
      <w:r>
        <w:rPr>
          <w:color w:val="FF0000"/>
          <w:vertAlign w:val="superscript"/>
          <w:rtl/>
        </w:rPr>
        <w:t>39628</w:t>
      </w:r>
      <w:r>
        <w:rPr>
          <w:rFonts w:ascii="Times New Roman" w:hAnsi="Times New Roman"/>
          <w:color w:val="828282"/>
          <w:rtl/>
        </w:rPr>
        <w:t xml:space="preserve">פֶ֣֨סֶל֙׀ </w:t>
      </w:r>
      <w:r>
        <w:rPr>
          <w:color w:val="FF0000"/>
          <w:vertAlign w:val="superscript"/>
          <w:rtl/>
        </w:rPr>
        <w:t>39629</w:t>
      </w:r>
      <w:r>
        <w:rPr>
          <w:rFonts w:ascii="Times New Roman" w:hAnsi="Times New Roman"/>
          <w:color w:val="828282"/>
          <w:rtl/>
        </w:rPr>
        <w:t>וְ</w:t>
      </w:r>
      <w:r>
        <w:rPr>
          <w:color w:val="FF0000"/>
          <w:vertAlign w:val="superscript"/>
          <w:rtl/>
        </w:rPr>
        <w:t>39630</w:t>
      </w:r>
      <w:r>
        <w:rPr>
          <w:rFonts w:ascii="Times New Roman" w:hAnsi="Times New Roman"/>
          <w:color w:val="828282"/>
          <w:rtl/>
        </w:rPr>
        <w:t>כָל־</w:t>
      </w:r>
      <w:r>
        <w:rPr>
          <w:color w:val="FF0000"/>
          <w:vertAlign w:val="superscript"/>
          <w:rtl/>
        </w:rPr>
        <w:t>39631</w:t>
      </w:r>
      <w:r>
        <w:rPr>
          <w:rFonts w:ascii="Times New Roman" w:hAnsi="Times New Roman"/>
          <w:color w:val="828282"/>
          <w:rtl/>
        </w:rPr>
        <w:t xml:space="preserve">תְּמוּנָ֡֔ה </w:t>
      </w:r>
    </w:p>
    <w:p>
      <w:pPr>
        <w:pStyle w:val="Hebrew"/>
      </w:pPr>
      <w:r>
        <w:rPr>
          <w:color w:val="828282"/>
        </w:rPr>
        <w:t xml:space="preserve">לֹֽ֣א תַֽעֲשֶׂ֨ה־לְךָ֥֣ פֶ֣֨סֶל֙׀ וְכָל־תְּמוּנָ֡֔ה אֲשֶׁ֤֣ר בַּשָּׁמַ֣֨יִם֙׀ מִמַּ֡֔עַל וַֽאֲשֶׁ֥ר֩ בָּאָ֖֨רֶץ מִתַָּ֑֜חַת וַאֲשֶׁ֥֣ר בַּמַּ֖֣יִם׀ מִתַּ֥֣חַת לָאָֽ֗רֶץ׃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9510b244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ce17841f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3676e567</w:t>
            </w:r>
          </w:p>
        </w:tc>
        <w:tc>
          <w:tcPr>
            <w:tcW w:type="auto" w:w="1728"/>
          </w:tcPr>
          <w:p>
            <w:r>
              <w:t>tense</w:t>
            </w:r>
          </w:p>
        </w:tc>
        <w:tc>
          <w:tcPr>
            <w:tcW w:type="auto" w:w="1728"/>
          </w:tcPr>
          <w:p>
            <w:r>
              <w:t>verb</w:t>
            </w:r>
          </w:p>
        </w:tc>
        <w:tc>
          <w:tcPr>
            <w:tcW w:type="auto" w:w="1728"/>
          </w:tcPr>
          <w:p>
            <w:r>
              <w:t>תַֽעֲשֶׂ֨ה־</w:t>
            </w:r>
          </w:p>
        </w:tc>
        <w:tc>
          <w:tcPr>
            <w:tcW w:type="auto" w:w="1728"/>
          </w:tcPr>
          <w:p>
            <w:r>
              <w:t>mod</w:t>
            </w:r>
          </w:p>
        </w:tc>
      </w:tr>
    </w:tbl>
    <w:p>
      <w:r>
        <w:br/>
      </w:r>
    </w:p>
    <w:p>
      <w:pPr>
        <w:pStyle w:val="Reference"/>
      </w:pPr>
      <w:hyperlink r:id="rId498">
        <w:r>
          <w:rPr/>
          <w:t>Exodus 20:5</w:t>
        </w:r>
      </w:hyperlink>
    </w:p>
    <w:p>
      <w:pPr>
        <w:pStyle w:val="Hebrew"/>
      </w:pPr>
      <w:r>
        <w:t xml:space="preserve">לֹֽא־תִשְׁתַּחְוֶ֥֣ה לָהֶ֖ם֮ </w:t>
      </w:r>
    </w:p>
    <w:p>
      <w:pPr>
        <w:pStyle w:val="Hebrew"/>
      </w:pPr>
      <w:r>
        <w:rPr>
          <w:color w:val="FF0000"/>
          <w:vertAlign w:val="superscript"/>
          <w:rtl/>
        </w:rPr>
        <w:t>39655</w:t>
      </w:r>
      <w:r>
        <w:rPr>
          <w:rFonts w:ascii="Times New Roman" w:hAnsi="Times New Roman"/>
          <w:color w:val="828282"/>
          <w:rtl/>
        </w:rPr>
        <w:t>לֹֽא־</w:t>
      </w:r>
      <w:r>
        <w:rPr>
          <w:color w:val="FF0000"/>
          <w:vertAlign w:val="superscript"/>
          <w:rtl/>
        </w:rPr>
        <w:t>39656</w:t>
      </w:r>
      <w:r>
        <w:rPr>
          <w:rFonts w:ascii="Times New Roman" w:hAnsi="Times New Roman"/>
          <w:color w:val="828282"/>
          <w:rtl/>
        </w:rPr>
        <w:t xml:space="preserve">תִשְׁתַּחְוֶ֥֣ה </w:t>
      </w:r>
      <w:r>
        <w:rPr>
          <w:color w:val="FF0000"/>
          <w:vertAlign w:val="superscript"/>
          <w:rtl/>
        </w:rPr>
        <w:t>39657</w:t>
      </w:r>
      <w:r>
        <w:rPr>
          <w:rFonts w:ascii="Times New Roman" w:hAnsi="Times New Roman"/>
          <w:color w:val="828282"/>
          <w:rtl/>
        </w:rPr>
        <w:t xml:space="preserve">לָהֶ֖ם֮ </w:t>
      </w:r>
    </w:p>
    <w:p>
      <w:pPr>
        <w:pStyle w:val="Hebrew"/>
      </w:pPr>
      <w:r>
        <w:rPr>
          <w:color w:val="828282"/>
        </w:rPr>
        <w:t xml:space="preserve">לֹֽא־תִשְׁתַּחְוֶ֥֣ה לָהֶ֖ם֮ וְלֹ֣א תָעָבְדֵ֑ם֒ כִּ֣י אָֽנֹכִ֞י יְהוָ֤ה אֱלֹהֶ֨יךָ֙ אֵ֣ל קַנָּ֔א פֹּ֠קֵד עֲוֹ֨ן אָבֹ֧ת עַל־בָּנִ֛ים עַל־שִׁלֵּשִׁ֥ים וְעַל־רִבֵּעִ֖ים לְשֹׂנְאָֽ֑י׃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6f61cbc4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9d58d875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8154534c</w:t>
            </w:r>
          </w:p>
        </w:tc>
        <w:tc>
          <w:tcPr>
            <w:tcW w:type="auto" w:w="1728"/>
          </w:tcPr>
          <w:p>
            <w:r>
              <w:t>tense</w:t>
            </w:r>
          </w:p>
        </w:tc>
        <w:tc>
          <w:tcPr>
            <w:tcW w:type="auto" w:w="1728"/>
          </w:tcPr>
          <w:p>
            <w:r>
              <w:t>verb</w:t>
            </w:r>
          </w:p>
        </w:tc>
        <w:tc>
          <w:tcPr>
            <w:tcW w:type="auto" w:w="1728"/>
          </w:tcPr>
          <w:p>
            <w:r>
              <w:t xml:space="preserve">תִשְׁתַּחְוֶ֥֣ה </w:t>
            </w:r>
          </w:p>
        </w:tc>
        <w:tc>
          <w:tcPr>
            <w:tcW w:type="auto" w:w="1728"/>
          </w:tcPr>
          <w:p>
            <w:r>
              <w:t>mod</w:t>
            </w:r>
          </w:p>
        </w:tc>
      </w:tr>
    </w:tbl>
    <w:p>
      <w:r>
        <w:br/>
      </w:r>
    </w:p>
    <w:p>
      <w:pPr>
        <w:pStyle w:val="Reference"/>
      </w:pPr>
      <w:hyperlink r:id="rId499">
        <w:r>
          <w:rPr/>
          <w:t>Exodus 20:9</w:t>
        </w:r>
      </w:hyperlink>
    </w:p>
    <w:p>
      <w:pPr>
        <w:pStyle w:val="Hebrew"/>
      </w:pPr>
      <w:r>
        <w:t xml:space="preserve">וְעָשִׂ֖֣יתָ כָּל־מְלַאכְתֶּֽךָ֒׃ </w:t>
      </w:r>
    </w:p>
    <w:p>
      <w:pPr>
        <w:pStyle w:val="Hebrew"/>
      </w:pPr>
      <w:r>
        <w:rPr>
          <w:color w:val="FF0000"/>
          <w:vertAlign w:val="superscript"/>
          <w:rtl/>
        </w:rPr>
        <w:t>39721</w:t>
      </w:r>
      <w:r>
        <w:rPr>
          <w:rFonts w:ascii="Times New Roman" w:hAnsi="Times New Roman"/>
          <w:color w:val="828282"/>
          <w:rtl/>
        </w:rPr>
        <w:t>וְ</w:t>
      </w:r>
      <w:r>
        <w:rPr>
          <w:color w:val="FF0000"/>
          <w:vertAlign w:val="superscript"/>
          <w:rtl/>
        </w:rPr>
        <w:t>39722</w:t>
      </w:r>
      <w:r>
        <w:rPr>
          <w:rFonts w:ascii="Times New Roman" w:hAnsi="Times New Roman"/>
          <w:color w:val="828282"/>
          <w:rtl/>
        </w:rPr>
        <w:t xml:space="preserve">עָשִׂ֖֣יתָ </w:t>
      </w:r>
      <w:r>
        <w:rPr>
          <w:color w:val="FF0000"/>
          <w:vertAlign w:val="superscript"/>
          <w:rtl/>
        </w:rPr>
        <w:t>39723</w:t>
      </w:r>
      <w:r>
        <w:rPr>
          <w:rFonts w:ascii="Times New Roman" w:hAnsi="Times New Roman"/>
          <w:color w:val="828282"/>
          <w:rtl/>
        </w:rPr>
        <w:t>כָּל־</w:t>
      </w:r>
      <w:r>
        <w:rPr>
          <w:color w:val="FF0000"/>
          <w:vertAlign w:val="superscript"/>
          <w:rtl/>
        </w:rPr>
        <w:t>39724</w:t>
      </w:r>
      <w:r>
        <w:rPr>
          <w:rFonts w:ascii="Times New Roman" w:hAnsi="Times New Roman"/>
          <w:color w:val="828282"/>
          <w:rtl/>
        </w:rPr>
        <w:t xml:space="preserve">מְלַאכְתֶּֽךָ֒׃ </w:t>
      </w:r>
    </w:p>
    <w:p>
      <w:pPr>
        <w:pStyle w:val="Hebrew"/>
      </w:pPr>
      <w:r>
        <w:rPr>
          <w:color w:val="828282"/>
        </w:rPr>
        <w:t xml:space="preserve">שֵׁ֤֣שֶׁת יָמִ֣ים֙ תַּֽעֲבֹ֔ד֮ וְעָשִׂ֖֣יתָ כָּל־מְלַאכְתֶּֽךָ֒׃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c3add913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222240a8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95c286f7</w:t>
            </w:r>
          </w:p>
        </w:tc>
        <w:tc>
          <w:tcPr>
            <w:tcW w:type="auto" w:w="1728"/>
          </w:tcPr>
          <w:p>
            <w:r>
              <w:t>tense</w:t>
            </w:r>
          </w:p>
        </w:tc>
        <w:tc>
          <w:tcPr>
            <w:tcW w:type="auto" w:w="1728"/>
          </w:tcPr>
          <w:p>
            <w:r>
              <w:t>verb</w:t>
            </w:r>
          </w:p>
        </w:tc>
        <w:tc>
          <w:tcPr>
            <w:tcW w:type="auto" w:w="1728"/>
          </w:tcPr>
          <w:p>
            <w:r>
              <w:t xml:space="preserve">עָשִׂ֖֣יתָ </w:t>
            </w:r>
          </w:p>
        </w:tc>
        <w:tc>
          <w:tcPr>
            <w:tcW w:type="auto" w:w="1728"/>
          </w:tcPr>
          <w:p>
            <w:r>
              <w:t>mod</w:t>
            </w:r>
          </w:p>
        </w:tc>
      </w:tr>
    </w:tbl>
    <w:p>
      <w:r>
        <w:br/>
      </w:r>
    </w:p>
    <w:p>
      <w:pPr>
        <w:pStyle w:val="Reference"/>
      </w:pPr>
      <w:hyperlink r:id="rId500">
        <w:r>
          <w:rPr/>
          <w:t>Exodus 20:10</w:t>
        </w:r>
      </w:hyperlink>
    </w:p>
    <w:p>
      <w:pPr>
        <w:pStyle w:val="Hebrew"/>
      </w:pPr>
      <w:r>
        <w:t xml:space="preserve">לֹֽ֣א־תַעֲשֶׂ֣֨ה כָל־מְלָאכָ֡֜ה אַתָּ֣ה׀ וּבִנְךָֽ֣־וּ֠בִתֶּ֗ךָ עַבְדְּךָ֤֨ וַאֲמָֽתְךָ֜֙ וּבְהֶמְתֶּ֔֗ךָ וְגֵרְךָ֖֙ </w:t>
      </w:r>
    </w:p>
    <w:p>
      <w:pPr>
        <w:pStyle w:val="Hebrew"/>
      </w:pPr>
      <w:r>
        <w:rPr>
          <w:color w:val="FF0000"/>
          <w:vertAlign w:val="superscript"/>
          <w:rtl/>
        </w:rPr>
        <w:t>39733</w:t>
      </w:r>
      <w:r>
        <w:rPr>
          <w:rFonts w:ascii="Times New Roman" w:hAnsi="Times New Roman"/>
          <w:color w:val="828282"/>
          <w:rtl/>
        </w:rPr>
        <w:t>לֹֽ֣א־</w:t>
      </w:r>
      <w:r>
        <w:rPr>
          <w:color w:val="FF0000"/>
          <w:vertAlign w:val="superscript"/>
          <w:rtl/>
        </w:rPr>
        <w:t>39734</w:t>
      </w:r>
      <w:r>
        <w:rPr>
          <w:rFonts w:ascii="Times New Roman" w:hAnsi="Times New Roman"/>
          <w:color w:val="828282"/>
          <w:rtl/>
        </w:rPr>
        <w:t xml:space="preserve">תַעֲשֶׂ֣֨ה </w:t>
      </w:r>
      <w:r>
        <w:rPr>
          <w:color w:val="FF0000"/>
          <w:vertAlign w:val="superscript"/>
          <w:rtl/>
        </w:rPr>
        <w:t>39735</w:t>
      </w:r>
      <w:r>
        <w:rPr>
          <w:rFonts w:ascii="Times New Roman" w:hAnsi="Times New Roman"/>
          <w:color w:val="828282"/>
          <w:rtl/>
        </w:rPr>
        <w:t>כָל־</w:t>
      </w:r>
      <w:r>
        <w:rPr>
          <w:color w:val="FF0000"/>
          <w:vertAlign w:val="superscript"/>
          <w:rtl/>
        </w:rPr>
        <w:t>39736</w:t>
      </w:r>
      <w:r>
        <w:rPr>
          <w:rFonts w:ascii="Times New Roman" w:hAnsi="Times New Roman"/>
          <w:color w:val="828282"/>
          <w:rtl/>
        </w:rPr>
        <w:t xml:space="preserve">מְלָאכָ֡֜ה </w:t>
      </w:r>
      <w:r>
        <w:rPr>
          <w:color w:val="FF0000"/>
          <w:vertAlign w:val="superscript"/>
          <w:rtl/>
        </w:rPr>
        <w:t>39737</w:t>
      </w:r>
      <w:r>
        <w:rPr>
          <w:rFonts w:ascii="Times New Roman" w:hAnsi="Times New Roman"/>
          <w:color w:val="828282"/>
          <w:rtl/>
        </w:rPr>
        <w:t xml:space="preserve">אַתָּ֣ה׀ </w:t>
      </w:r>
      <w:r>
        <w:rPr>
          <w:color w:val="FF0000"/>
          <w:vertAlign w:val="superscript"/>
          <w:rtl/>
        </w:rPr>
        <w:t>39738</w:t>
      </w:r>
      <w:r>
        <w:rPr>
          <w:rFonts w:ascii="Times New Roman" w:hAnsi="Times New Roman"/>
          <w:color w:val="828282"/>
          <w:rtl/>
        </w:rPr>
        <w:t>וּ</w:t>
      </w:r>
      <w:r>
        <w:rPr>
          <w:color w:val="FF0000"/>
          <w:vertAlign w:val="superscript"/>
          <w:rtl/>
        </w:rPr>
        <w:t>39739</w:t>
      </w:r>
      <w:r>
        <w:rPr>
          <w:rFonts w:ascii="Times New Roman" w:hAnsi="Times New Roman"/>
          <w:color w:val="828282"/>
          <w:rtl/>
        </w:rPr>
        <w:t>בִנְךָֽ֣־</w:t>
      </w:r>
      <w:r>
        <w:rPr>
          <w:color w:val="FF0000"/>
          <w:vertAlign w:val="superscript"/>
          <w:rtl/>
        </w:rPr>
        <w:t>39740</w:t>
      </w:r>
      <w:r>
        <w:rPr>
          <w:rFonts w:ascii="Times New Roman" w:hAnsi="Times New Roman"/>
          <w:color w:val="828282"/>
          <w:rtl/>
        </w:rPr>
        <w:t>וּ֠</w:t>
      </w:r>
      <w:r>
        <w:rPr>
          <w:color w:val="FF0000"/>
          <w:vertAlign w:val="superscript"/>
          <w:rtl/>
        </w:rPr>
        <w:t>39741</w:t>
      </w:r>
      <w:r>
        <w:rPr>
          <w:rFonts w:ascii="Times New Roman" w:hAnsi="Times New Roman"/>
          <w:color w:val="828282"/>
          <w:rtl/>
        </w:rPr>
        <w:t xml:space="preserve">בִתֶּ֗ךָ </w:t>
      </w:r>
      <w:r>
        <w:rPr>
          <w:color w:val="FF0000"/>
          <w:vertAlign w:val="superscript"/>
          <w:rtl/>
        </w:rPr>
        <w:t>39742</w:t>
      </w:r>
      <w:r>
        <w:rPr>
          <w:rFonts w:ascii="Times New Roman" w:hAnsi="Times New Roman"/>
          <w:color w:val="828282"/>
          <w:rtl/>
        </w:rPr>
        <w:t xml:space="preserve">עַבְדְּךָ֤֨ </w:t>
      </w:r>
      <w:r>
        <w:rPr>
          <w:color w:val="FF0000"/>
          <w:vertAlign w:val="superscript"/>
          <w:rtl/>
        </w:rPr>
        <w:t>39743</w:t>
      </w:r>
      <w:r>
        <w:rPr>
          <w:rFonts w:ascii="Times New Roman" w:hAnsi="Times New Roman"/>
          <w:color w:val="828282"/>
          <w:rtl/>
        </w:rPr>
        <w:t>וַ</w:t>
      </w:r>
      <w:r>
        <w:rPr>
          <w:color w:val="FF0000"/>
          <w:vertAlign w:val="superscript"/>
          <w:rtl/>
        </w:rPr>
        <w:t>39744</w:t>
      </w:r>
      <w:r>
        <w:rPr>
          <w:rFonts w:ascii="Times New Roman" w:hAnsi="Times New Roman"/>
          <w:color w:val="828282"/>
          <w:rtl/>
        </w:rPr>
        <w:t xml:space="preserve">אֲמָֽתְךָ֜֙ </w:t>
      </w:r>
      <w:r>
        <w:rPr>
          <w:color w:val="FF0000"/>
          <w:vertAlign w:val="superscript"/>
          <w:rtl/>
        </w:rPr>
        <w:t>39745</w:t>
      </w:r>
      <w:r>
        <w:rPr>
          <w:rFonts w:ascii="Times New Roman" w:hAnsi="Times New Roman"/>
          <w:color w:val="828282"/>
          <w:rtl/>
        </w:rPr>
        <w:t>וּ</w:t>
      </w:r>
      <w:r>
        <w:rPr>
          <w:color w:val="FF0000"/>
          <w:vertAlign w:val="superscript"/>
          <w:rtl/>
        </w:rPr>
        <w:t>39746</w:t>
      </w:r>
      <w:r>
        <w:rPr>
          <w:rFonts w:ascii="Times New Roman" w:hAnsi="Times New Roman"/>
          <w:color w:val="828282"/>
          <w:rtl/>
        </w:rPr>
        <w:t xml:space="preserve">בְהֶמְתֶּ֔֗ךָ </w:t>
      </w:r>
      <w:r>
        <w:rPr>
          <w:color w:val="FF0000"/>
          <w:vertAlign w:val="superscript"/>
          <w:rtl/>
        </w:rPr>
        <w:t>39747</w:t>
      </w:r>
      <w:r>
        <w:rPr>
          <w:rFonts w:ascii="Times New Roman" w:hAnsi="Times New Roman"/>
          <w:color w:val="828282"/>
          <w:rtl/>
        </w:rPr>
        <w:t>וְ</w:t>
      </w:r>
      <w:r>
        <w:rPr>
          <w:color w:val="FF0000"/>
          <w:vertAlign w:val="superscript"/>
          <w:rtl/>
        </w:rPr>
        <w:t>39748</w:t>
      </w:r>
      <w:r>
        <w:rPr>
          <w:rFonts w:ascii="Times New Roman" w:hAnsi="Times New Roman"/>
          <w:color w:val="828282"/>
          <w:rtl/>
        </w:rPr>
        <w:t xml:space="preserve">גֵרְךָ֖֙ </w:t>
      </w:r>
    </w:p>
    <w:p>
      <w:pPr>
        <w:pStyle w:val="Hebrew"/>
      </w:pPr>
      <w:r>
        <w:rPr>
          <w:color w:val="828282"/>
        </w:rPr>
        <w:t xml:space="preserve">וְיֹ֨ום֙ הַשְּׁבִיעִ֔֜י שַׁבָּ֖֣ת׀ לַיהוָ֣ה אֱלֹהֶ֑֗יךָ לֹֽ֣א־תַעֲשֶׂ֣֨ה כָל־מְלָאכָ֡֜ה אַתָּ֣ה׀ וּבִנְךָֽ֣־וּ֠בִתֶּ֗ךָ עַבְדְּךָ֤֨ וַאֲמָֽתְךָ֜֙ וּבְהֶמְתֶּ֔֗ךָ וְגֵרְךָ֖֙ אֲשֶׁ֥֣ר בִּשְׁעָרֶֽ֔יךָ׃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5bff48fa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cfb966f1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9008995c</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501">
        <w:r>
          <w:rPr/>
          <w:t>Exodus 20:13</w:t>
        </w:r>
      </w:hyperlink>
    </w:p>
    <w:p>
      <w:pPr>
        <w:pStyle w:val="Hebrew"/>
      </w:pPr>
      <w:r>
        <w:t xml:space="preserve">לֹ֥֖א תִּֿרְצָֽ֖ח׃ ס </w:t>
      </w:r>
    </w:p>
    <w:p>
      <w:pPr>
        <w:pStyle w:val="Hebrew"/>
      </w:pPr>
      <w:r>
        <w:rPr>
          <w:color w:val="FF0000"/>
          <w:vertAlign w:val="superscript"/>
          <w:rtl/>
        </w:rPr>
        <w:t>39806</w:t>
      </w:r>
      <w:r>
        <w:rPr>
          <w:rFonts w:ascii="Times New Roman" w:hAnsi="Times New Roman"/>
          <w:color w:val="828282"/>
          <w:rtl/>
        </w:rPr>
        <w:t xml:space="preserve">לֹ֥֖א </w:t>
      </w:r>
      <w:r>
        <w:rPr>
          <w:color w:val="FF0000"/>
          <w:vertAlign w:val="superscript"/>
          <w:rtl/>
        </w:rPr>
        <w:t>39807</w:t>
      </w:r>
      <w:r>
        <w:rPr>
          <w:rFonts w:ascii="Times New Roman" w:hAnsi="Times New Roman"/>
          <w:color w:val="828282"/>
          <w:rtl/>
        </w:rPr>
        <w:t xml:space="preserve">תִּֿרְצָֽ֖ח׃ ס </w:t>
      </w:r>
    </w:p>
    <w:p>
      <w:pPr>
        <w:pStyle w:val="Hebrew"/>
      </w:pPr>
      <w:r>
        <w:rPr>
          <w:color w:val="828282"/>
        </w:rPr>
        <w:t xml:space="preserve">לֹ֥֖א תִּֿרְצָֽ֖ח׃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8c5edd04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896f5eb6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0cdfa950</w:t>
            </w:r>
          </w:p>
        </w:tc>
        <w:tc>
          <w:tcPr>
            <w:tcW w:type="auto" w:w="1728"/>
          </w:tcPr>
          <w:p>
            <w:r>
              <w:t>tense</w:t>
            </w:r>
          </w:p>
        </w:tc>
        <w:tc>
          <w:tcPr>
            <w:tcW w:type="auto" w:w="1728"/>
          </w:tcPr>
          <w:p>
            <w:r>
              <w:t>verb</w:t>
            </w:r>
          </w:p>
        </w:tc>
        <w:tc>
          <w:tcPr>
            <w:tcW w:type="auto" w:w="1728"/>
          </w:tcPr>
          <w:p>
            <w:r>
              <w:t xml:space="preserve">תִּֿרְצָֽ֖ח׃ ס </w:t>
            </w:r>
          </w:p>
        </w:tc>
        <w:tc>
          <w:tcPr>
            <w:tcW w:type="auto" w:w="1728"/>
          </w:tcPr>
          <w:p>
            <w:r>
              <w:t>mod</w:t>
            </w:r>
          </w:p>
        </w:tc>
      </w:tr>
    </w:tbl>
    <w:p>
      <w:r>
        <w:br/>
      </w:r>
    </w:p>
    <w:p>
      <w:pPr>
        <w:pStyle w:val="Reference"/>
      </w:pPr>
      <w:hyperlink r:id="rId502">
        <w:r>
          <w:rPr/>
          <w:t>Exodus 20:17</w:t>
        </w:r>
      </w:hyperlink>
    </w:p>
    <w:p>
      <w:pPr>
        <w:pStyle w:val="Hebrew"/>
      </w:pPr>
      <w:r>
        <w:t xml:space="preserve">לֹֽא־תַחְמֹ֞ד אֵ֣שֶׁת רֵעֶ֗ךָ וְעַבְדֹּ֤ו וַאֲמָתֹו֙ וְשֹׁורֹ֣ו וַחֲמֹרֹ֔ו וְכֹ֖ל </w:t>
      </w:r>
    </w:p>
    <w:p>
      <w:pPr>
        <w:pStyle w:val="Hebrew"/>
      </w:pPr>
      <w:r>
        <w:rPr>
          <w:color w:val="FF0000"/>
          <w:vertAlign w:val="superscript"/>
          <w:rtl/>
        </w:rPr>
        <w:t>39822</w:t>
      </w:r>
      <w:r>
        <w:rPr>
          <w:rFonts w:ascii="Times New Roman" w:hAnsi="Times New Roman"/>
          <w:color w:val="828282"/>
          <w:rtl/>
        </w:rPr>
        <w:t>לֹֽא־</w:t>
      </w:r>
      <w:r>
        <w:rPr>
          <w:color w:val="FF0000"/>
          <w:vertAlign w:val="superscript"/>
          <w:rtl/>
        </w:rPr>
        <w:t>39823</w:t>
      </w:r>
      <w:r>
        <w:rPr>
          <w:rFonts w:ascii="Times New Roman" w:hAnsi="Times New Roman"/>
          <w:color w:val="828282"/>
          <w:rtl/>
        </w:rPr>
        <w:t xml:space="preserve">תַחְמֹ֞ד </w:t>
      </w:r>
      <w:r>
        <w:rPr>
          <w:color w:val="FF0000"/>
          <w:vertAlign w:val="superscript"/>
          <w:rtl/>
        </w:rPr>
        <w:t>39824</w:t>
      </w:r>
      <w:r>
        <w:rPr>
          <w:rFonts w:ascii="Times New Roman" w:hAnsi="Times New Roman"/>
          <w:color w:val="828282"/>
          <w:rtl/>
        </w:rPr>
        <w:t xml:space="preserve">אֵ֣שֶׁת </w:t>
      </w:r>
      <w:r>
        <w:rPr>
          <w:color w:val="FF0000"/>
          <w:vertAlign w:val="superscript"/>
          <w:rtl/>
        </w:rPr>
        <w:t>39825</w:t>
      </w:r>
      <w:r>
        <w:rPr>
          <w:rFonts w:ascii="Times New Roman" w:hAnsi="Times New Roman"/>
          <w:color w:val="828282"/>
          <w:rtl/>
        </w:rPr>
        <w:t xml:space="preserve">רֵעֶ֗ךָ </w:t>
      </w:r>
      <w:r>
        <w:rPr>
          <w:color w:val="FF0000"/>
          <w:vertAlign w:val="superscript"/>
          <w:rtl/>
        </w:rPr>
        <w:t>39826</w:t>
      </w:r>
      <w:r>
        <w:rPr>
          <w:rFonts w:ascii="Times New Roman" w:hAnsi="Times New Roman"/>
          <w:color w:val="828282"/>
          <w:rtl/>
        </w:rPr>
        <w:t>וְ</w:t>
      </w:r>
      <w:r>
        <w:rPr>
          <w:color w:val="FF0000"/>
          <w:vertAlign w:val="superscript"/>
          <w:rtl/>
        </w:rPr>
        <w:t>39827</w:t>
      </w:r>
      <w:r>
        <w:rPr>
          <w:rFonts w:ascii="Times New Roman" w:hAnsi="Times New Roman"/>
          <w:color w:val="828282"/>
          <w:rtl/>
        </w:rPr>
        <w:t xml:space="preserve">עַבְדֹּ֤ו </w:t>
      </w:r>
      <w:r>
        <w:rPr>
          <w:color w:val="FF0000"/>
          <w:vertAlign w:val="superscript"/>
          <w:rtl/>
        </w:rPr>
        <w:t>39828</w:t>
      </w:r>
      <w:r>
        <w:rPr>
          <w:rFonts w:ascii="Times New Roman" w:hAnsi="Times New Roman"/>
          <w:color w:val="828282"/>
          <w:rtl/>
        </w:rPr>
        <w:t>וַ</w:t>
      </w:r>
      <w:r>
        <w:rPr>
          <w:color w:val="FF0000"/>
          <w:vertAlign w:val="superscript"/>
          <w:rtl/>
        </w:rPr>
        <w:t>39829</w:t>
      </w:r>
      <w:r>
        <w:rPr>
          <w:rFonts w:ascii="Times New Roman" w:hAnsi="Times New Roman"/>
          <w:color w:val="828282"/>
          <w:rtl/>
        </w:rPr>
        <w:t xml:space="preserve">אֲמָתֹו֙ </w:t>
      </w:r>
      <w:r>
        <w:rPr>
          <w:color w:val="FF0000"/>
          <w:vertAlign w:val="superscript"/>
          <w:rtl/>
        </w:rPr>
        <w:t>39830</w:t>
      </w:r>
      <w:r>
        <w:rPr>
          <w:rFonts w:ascii="Times New Roman" w:hAnsi="Times New Roman"/>
          <w:color w:val="828282"/>
          <w:rtl/>
        </w:rPr>
        <w:t>וְ</w:t>
      </w:r>
      <w:r>
        <w:rPr>
          <w:color w:val="FF0000"/>
          <w:vertAlign w:val="superscript"/>
          <w:rtl/>
        </w:rPr>
        <w:t>39831</w:t>
      </w:r>
      <w:r>
        <w:rPr>
          <w:rFonts w:ascii="Times New Roman" w:hAnsi="Times New Roman"/>
          <w:color w:val="828282"/>
          <w:rtl/>
        </w:rPr>
        <w:t xml:space="preserve">שֹׁורֹ֣ו </w:t>
      </w:r>
      <w:r>
        <w:rPr>
          <w:color w:val="FF0000"/>
          <w:vertAlign w:val="superscript"/>
          <w:rtl/>
        </w:rPr>
        <w:t>39832</w:t>
      </w:r>
      <w:r>
        <w:rPr>
          <w:rFonts w:ascii="Times New Roman" w:hAnsi="Times New Roman"/>
          <w:color w:val="828282"/>
          <w:rtl/>
        </w:rPr>
        <w:t>וַ</w:t>
      </w:r>
      <w:r>
        <w:rPr>
          <w:color w:val="FF0000"/>
          <w:vertAlign w:val="superscript"/>
          <w:rtl/>
        </w:rPr>
        <w:t>39833</w:t>
      </w:r>
      <w:r>
        <w:rPr>
          <w:rFonts w:ascii="Times New Roman" w:hAnsi="Times New Roman"/>
          <w:color w:val="828282"/>
          <w:rtl/>
        </w:rPr>
        <w:t xml:space="preserve">חֲמֹרֹ֔ו </w:t>
      </w:r>
      <w:r>
        <w:rPr>
          <w:color w:val="FF0000"/>
          <w:vertAlign w:val="superscript"/>
          <w:rtl/>
        </w:rPr>
        <w:t>39834</w:t>
      </w:r>
      <w:r>
        <w:rPr>
          <w:rFonts w:ascii="Times New Roman" w:hAnsi="Times New Roman"/>
          <w:color w:val="828282"/>
          <w:rtl/>
        </w:rPr>
        <w:t>וְ</w:t>
      </w:r>
      <w:r>
        <w:rPr>
          <w:color w:val="FF0000"/>
          <w:vertAlign w:val="superscript"/>
          <w:rtl/>
        </w:rPr>
        <w:t>39835</w:t>
      </w:r>
      <w:r>
        <w:rPr>
          <w:rFonts w:ascii="Times New Roman" w:hAnsi="Times New Roman"/>
          <w:color w:val="828282"/>
          <w:rtl/>
        </w:rPr>
        <w:t xml:space="preserve">כֹ֖ל </w:t>
      </w:r>
    </w:p>
    <w:p>
      <w:pPr>
        <w:pStyle w:val="Hebrew"/>
      </w:pPr>
      <w:r>
        <w:rPr>
          <w:color w:val="828282"/>
        </w:rPr>
        <w:t xml:space="preserve">לֹ֥א תַחְמֹ֖ד בֵּ֣ית רֵעֶ֑ךָ לֹֽא־תַחְמֹ֞ד אֵ֣שֶׁת רֵעֶ֗ךָ וְעַבְדֹּ֤ו וַאֲמָתֹו֙ וְשֹׁורֹ֣ו וַחֲמֹרֹ֔ו וְכֹ֖ל אֲשֶׁ֥ר לְרֵעֶֽךָ׃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95cfd459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ca51f41d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92f1e34f</w:t>
            </w:r>
          </w:p>
        </w:tc>
        <w:tc>
          <w:tcPr>
            <w:tcW w:type="auto" w:w="1728"/>
          </w:tcPr>
          <w:p>
            <w:r>
              <w:t>tense</w:t>
            </w:r>
          </w:p>
        </w:tc>
        <w:tc>
          <w:tcPr>
            <w:tcW w:type="auto" w:w="1728"/>
          </w:tcPr>
          <w:p>
            <w:r>
              <w:t>verb</w:t>
            </w:r>
          </w:p>
        </w:tc>
        <w:tc>
          <w:tcPr>
            <w:tcW w:type="auto" w:w="1728"/>
          </w:tcPr>
          <w:p>
            <w:r>
              <w:t xml:space="preserve">תַחְמֹ֞ד </w:t>
            </w:r>
          </w:p>
        </w:tc>
        <w:tc>
          <w:tcPr>
            <w:tcW w:type="auto" w:w="1728"/>
          </w:tcPr>
          <w:p>
            <w:r>
              <w:t>mod</w:t>
            </w:r>
          </w:p>
        </w:tc>
      </w:tr>
    </w:tbl>
    <w:p>
      <w:r>
        <w:br/>
      </w:r>
    </w:p>
    <w:p>
      <w:pPr>
        <w:pStyle w:val="Reference"/>
      </w:pPr>
      <w:hyperlink r:id="rId503">
        <w:r>
          <w:rPr/>
          <w:t>Exodus 20:19</w:t>
        </w:r>
      </w:hyperlink>
    </w:p>
    <w:p>
      <w:pPr>
        <w:pStyle w:val="Hebrew"/>
      </w:pPr>
      <w:r>
        <w:t xml:space="preserve">דַּבֵּר־אַתָּ֥ה עִמָּ֖נוּ </w:t>
      </w:r>
    </w:p>
    <w:p>
      <w:pPr>
        <w:pStyle w:val="Hebrew"/>
      </w:pPr>
      <w:r>
        <w:rPr>
          <w:color w:val="FF0000"/>
          <w:vertAlign w:val="superscript"/>
          <w:rtl/>
        </w:rPr>
        <w:t>39875</w:t>
      </w:r>
      <w:r>
        <w:rPr>
          <w:rFonts w:ascii="Times New Roman" w:hAnsi="Times New Roman"/>
          <w:color w:val="828282"/>
          <w:rtl/>
        </w:rPr>
        <w:t>דַּבֵּר־</w:t>
      </w:r>
      <w:r>
        <w:rPr>
          <w:color w:val="FF0000"/>
          <w:vertAlign w:val="superscript"/>
          <w:rtl/>
        </w:rPr>
        <w:t>39876</w:t>
      </w:r>
      <w:r>
        <w:rPr>
          <w:rFonts w:ascii="Times New Roman" w:hAnsi="Times New Roman"/>
          <w:color w:val="828282"/>
          <w:rtl/>
        </w:rPr>
        <w:t xml:space="preserve">אַתָּ֥ה </w:t>
      </w:r>
      <w:r>
        <w:rPr>
          <w:color w:val="FF0000"/>
          <w:vertAlign w:val="superscript"/>
          <w:rtl/>
        </w:rPr>
        <w:t>39877</w:t>
      </w:r>
      <w:r>
        <w:rPr>
          <w:rFonts w:ascii="Times New Roman" w:hAnsi="Times New Roman"/>
          <w:color w:val="828282"/>
          <w:rtl/>
        </w:rPr>
        <w:t xml:space="preserve">עִמָּ֖נוּ </w:t>
      </w:r>
    </w:p>
    <w:p>
      <w:pPr>
        <w:pStyle w:val="Hebrew"/>
      </w:pPr>
      <w:r>
        <w:rPr>
          <w:color w:val="828282"/>
        </w:rPr>
        <w:t xml:space="preserve">וַיֹּֽאמְרוּ֙ אֶל־מֹשֶׁ֔ה דַּבֵּר־אַתָּ֥ה עִמָּ֖נוּ וְנִשְׁמָ֑עָה וְאַל־יְדַבֵּ֥ר עִמָּ֛נוּ אֱלֹהִ֖ים פֶּן־נָמֽוּת׃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234f928b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d4176631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0536d718</w:t>
            </w:r>
          </w:p>
        </w:tc>
        <w:tc>
          <w:tcPr>
            <w:tcW w:type="auto" w:w="1728"/>
          </w:tcPr>
          <w:p>
            <w:r>
              <w:t>tense</w:t>
            </w:r>
          </w:p>
        </w:tc>
        <w:tc>
          <w:tcPr>
            <w:tcW w:type="auto" w:w="1728"/>
          </w:tcPr>
          <w:p>
            <w:r>
              <w:t>verb</w:t>
            </w:r>
          </w:p>
        </w:tc>
        <w:tc>
          <w:tcPr>
            <w:tcW w:type="auto" w:w="1728"/>
          </w:tcPr>
          <w:p>
            <w:r>
              <w:t>דַּבֵּר־</w:t>
            </w:r>
          </w:p>
        </w:tc>
        <w:tc>
          <w:tcPr>
            <w:tcW w:type="auto" w:w="1728"/>
          </w:tcPr>
          <w:p>
            <w:r>
              <w:t>impv</w:t>
            </w:r>
          </w:p>
        </w:tc>
      </w:tr>
    </w:tbl>
    <w:p>
      <w:r>
        <w:br/>
      </w:r>
    </w:p>
    <w:p>
      <w:pPr>
        <w:pStyle w:val="Reference"/>
      </w:pPr>
      <w:hyperlink r:id="rId504">
        <w:r>
          <w:rPr/>
          <w:t>Exodus 20:23</w:t>
        </w:r>
      </w:hyperlink>
    </w:p>
    <w:p>
      <w:pPr>
        <w:pStyle w:val="Hebrew"/>
      </w:pPr>
      <w:r>
        <w:t xml:space="preserve">לֹ֥א תַעֲשׂ֖וּן אִתִּ֑י אֱלֹ֤הֵי כֶ֨סֶף֙ </w:t>
      </w:r>
    </w:p>
    <w:p>
      <w:pPr>
        <w:pStyle w:val="Hebrew"/>
      </w:pPr>
      <w:r>
        <w:rPr>
          <w:color w:val="FF0000"/>
          <w:vertAlign w:val="superscript"/>
          <w:rtl/>
        </w:rPr>
        <w:t>39948</w:t>
      </w:r>
      <w:r>
        <w:rPr>
          <w:rFonts w:ascii="Times New Roman" w:hAnsi="Times New Roman"/>
          <w:color w:val="828282"/>
          <w:rtl/>
        </w:rPr>
        <w:t xml:space="preserve">לֹ֥א </w:t>
      </w:r>
      <w:r>
        <w:rPr>
          <w:color w:val="FF0000"/>
          <w:vertAlign w:val="superscript"/>
          <w:rtl/>
        </w:rPr>
        <w:t>39949</w:t>
      </w:r>
      <w:r>
        <w:rPr>
          <w:rFonts w:ascii="Times New Roman" w:hAnsi="Times New Roman"/>
          <w:color w:val="828282"/>
          <w:rtl/>
        </w:rPr>
        <w:t xml:space="preserve">תַעֲשׂ֖וּן </w:t>
      </w:r>
      <w:r>
        <w:rPr>
          <w:color w:val="FF0000"/>
          <w:vertAlign w:val="superscript"/>
          <w:rtl/>
        </w:rPr>
        <w:t>39950</w:t>
      </w:r>
      <w:r>
        <w:rPr>
          <w:rFonts w:ascii="Times New Roman" w:hAnsi="Times New Roman"/>
          <w:color w:val="828282"/>
          <w:rtl/>
        </w:rPr>
        <w:t xml:space="preserve">אִתִּ֑י </w:t>
      </w:r>
      <w:r>
        <w:rPr>
          <w:color w:val="FF0000"/>
          <w:vertAlign w:val="superscript"/>
          <w:rtl/>
        </w:rPr>
        <w:t>39951</w:t>
      </w:r>
      <w:r>
        <w:rPr>
          <w:rFonts w:ascii="Times New Roman" w:hAnsi="Times New Roman"/>
          <w:color w:val="828282"/>
          <w:rtl/>
        </w:rPr>
        <w:t xml:space="preserve">אֱלֹ֤הֵי </w:t>
      </w:r>
      <w:r>
        <w:rPr>
          <w:color w:val="FF0000"/>
          <w:vertAlign w:val="superscript"/>
          <w:rtl/>
        </w:rPr>
        <w:t>39952</w:t>
      </w:r>
      <w:r>
        <w:rPr>
          <w:rFonts w:ascii="Times New Roman" w:hAnsi="Times New Roman"/>
          <w:color w:val="828282"/>
          <w:rtl/>
        </w:rPr>
        <w:t xml:space="preserve">כֶ֨סֶף֙ </w:t>
      </w:r>
    </w:p>
    <w:p>
      <w:pPr>
        <w:pStyle w:val="Hebrew"/>
      </w:pPr>
      <w:r>
        <w:rPr>
          <w:color w:val="828282"/>
        </w:rPr>
        <w:t xml:space="preserve">לֹ֥א תַעֲשׂ֖וּן אִתִּ֑י אֱלֹ֤הֵי כֶ֨סֶף֙ וֵאלֹהֵ֣י זָהָ֔ב לֹ֥א תַעֲשׂ֖וּ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72d57e1b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bf4009a0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60b432ed</w:t>
            </w:r>
          </w:p>
        </w:tc>
        <w:tc>
          <w:tcPr>
            <w:tcW w:type="auto" w:w="1728"/>
          </w:tcPr>
          <w:p>
            <w:r>
              <w:t>tense</w:t>
            </w:r>
          </w:p>
        </w:tc>
        <w:tc>
          <w:tcPr>
            <w:tcW w:type="auto" w:w="1728"/>
          </w:tcPr>
          <w:p>
            <w:r>
              <w:t>verb</w:t>
            </w:r>
          </w:p>
        </w:tc>
        <w:tc>
          <w:tcPr>
            <w:tcW w:type="auto" w:w="1728"/>
          </w:tcPr>
          <w:p>
            <w:r>
              <w:t xml:space="preserve">תַעֲשׂ֖וּן </w:t>
            </w:r>
          </w:p>
        </w:tc>
        <w:tc>
          <w:tcPr>
            <w:tcW w:type="auto" w:w="1728"/>
          </w:tcPr>
          <w:p>
            <w:r>
              <w:t>mod</w:t>
            </w:r>
          </w:p>
        </w:tc>
      </w:tr>
    </w:tbl>
    <w:p>
      <w:r>
        <w:br/>
      </w:r>
    </w:p>
    <w:p>
      <w:pPr>
        <w:pStyle w:val="Reference"/>
      </w:pPr>
      <w:hyperlink r:id="rId505">
        <w:r>
          <w:rPr/>
          <w:t>Exodus 20:24</w:t>
        </w:r>
      </w:hyperlink>
    </w:p>
    <w:p>
      <w:pPr>
        <w:pStyle w:val="Hebrew"/>
      </w:pPr>
      <w:r>
        <w:t xml:space="preserve">מִזְבַּ֣ח אֲדָמָה֮ תַּעֲשֶׂה־לִּי֒ </w:t>
      </w:r>
    </w:p>
    <w:p>
      <w:pPr>
        <w:pStyle w:val="Hebrew"/>
      </w:pPr>
      <w:r>
        <w:rPr>
          <w:color w:val="FF0000"/>
          <w:vertAlign w:val="superscript"/>
          <w:rtl/>
        </w:rPr>
        <w:t>39959</w:t>
      </w:r>
      <w:r>
        <w:rPr>
          <w:rFonts w:ascii="Times New Roman" w:hAnsi="Times New Roman"/>
          <w:color w:val="828282"/>
          <w:rtl/>
        </w:rPr>
        <w:t xml:space="preserve">מִזְבַּ֣ח </w:t>
      </w:r>
      <w:r>
        <w:rPr>
          <w:color w:val="FF0000"/>
          <w:vertAlign w:val="superscript"/>
          <w:rtl/>
        </w:rPr>
        <w:t>39960</w:t>
      </w:r>
      <w:r>
        <w:rPr>
          <w:rFonts w:ascii="Times New Roman" w:hAnsi="Times New Roman"/>
          <w:color w:val="828282"/>
          <w:rtl/>
        </w:rPr>
        <w:t xml:space="preserve">אֲדָמָה֮ </w:t>
      </w:r>
      <w:r>
        <w:rPr>
          <w:color w:val="FF0000"/>
          <w:vertAlign w:val="superscript"/>
          <w:rtl/>
        </w:rPr>
        <w:t>39961</w:t>
      </w:r>
      <w:r>
        <w:rPr>
          <w:rFonts w:ascii="Times New Roman" w:hAnsi="Times New Roman"/>
          <w:color w:val="828282"/>
          <w:rtl/>
        </w:rPr>
        <w:t>תַּעֲשֶׂה־</w:t>
      </w:r>
      <w:r>
        <w:rPr>
          <w:color w:val="FF0000"/>
          <w:vertAlign w:val="superscript"/>
          <w:rtl/>
        </w:rPr>
        <w:t>39962</w:t>
      </w:r>
      <w:r>
        <w:rPr>
          <w:rFonts w:ascii="Times New Roman" w:hAnsi="Times New Roman"/>
          <w:color w:val="828282"/>
          <w:rtl/>
        </w:rPr>
        <w:t xml:space="preserve">לִּי֒ </w:t>
      </w:r>
    </w:p>
    <w:p>
      <w:pPr>
        <w:pStyle w:val="Hebrew"/>
      </w:pPr>
      <w:r>
        <w:rPr>
          <w:color w:val="828282"/>
        </w:rPr>
        <w:t xml:space="preserve">מִזְבַּ֣ח אֲדָמָה֮ תַּעֲשֶׂה־לִּי֒ וְזָבַחְתָּ֣ עָלָ֗יו אֶת־עֹלֹתֶ֨יךָ֙ וְאֶת־שְׁלָמֶ֔יךָ אֶת־צֹֽאנְךָ֖ וְאֶת־בְּקָרֶ֑ךָ בְּכָל־הַמָּקֹום֙ אֲשֶׁ֣ר אַזְכִּ֣יר אֶת־שְׁמִ֔י אָבֹ֥וא אֵלֶ֖יךָ וּבֵרַכְתִּֽיךָ׃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df075c6f</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0d72cc8c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42e75a97</w:t>
            </w:r>
          </w:p>
        </w:tc>
        <w:tc>
          <w:tcPr>
            <w:tcW w:type="auto" w:w="1728"/>
          </w:tcPr>
          <w:p>
            <w:r>
              <w:t>tense</w:t>
            </w:r>
          </w:p>
        </w:tc>
        <w:tc>
          <w:tcPr>
            <w:tcW w:type="auto" w:w="1728"/>
          </w:tcPr>
          <w:p>
            <w:r>
              <w:t>verb</w:t>
            </w:r>
          </w:p>
        </w:tc>
        <w:tc>
          <w:tcPr>
            <w:tcW w:type="auto" w:w="1728"/>
          </w:tcPr>
          <w:p>
            <w:r>
              <w:t>תַּעֲשֶׂה־</w:t>
            </w:r>
          </w:p>
        </w:tc>
        <w:tc>
          <w:tcPr>
            <w:tcW w:type="auto" w:w="1728"/>
          </w:tcPr>
          <w:p>
            <w:r>
              <w:t>mod</w:t>
            </w:r>
          </w:p>
        </w:tc>
      </w:tr>
    </w:tbl>
    <w:p>
      <w:r>
        <w:br/>
      </w:r>
    </w:p>
    <w:p>
      <w:pPr>
        <w:pStyle w:val="Reference"/>
      </w:pPr>
      <w:hyperlink r:id="rId505">
        <w:r>
          <w:rPr/>
          <w:t>Exodus 20:24</w:t>
        </w:r>
      </w:hyperlink>
    </w:p>
    <w:p>
      <w:pPr>
        <w:pStyle w:val="Hebrew"/>
      </w:pPr>
      <w:r>
        <w:t xml:space="preserve">בְּכָל־הַמָּקֹום֙ אָבֹ֥וא אֵלֶ֖יךָ </w:t>
      </w:r>
    </w:p>
    <w:p>
      <w:pPr>
        <w:pStyle w:val="Hebrew"/>
      </w:pPr>
      <w:r>
        <w:rPr>
          <w:color w:val="FF0000"/>
          <w:vertAlign w:val="superscript"/>
          <w:rtl/>
        </w:rPr>
        <w:t>39976</w:t>
      </w:r>
      <w:r>
        <w:rPr>
          <w:rFonts w:ascii="Times New Roman" w:hAnsi="Times New Roman"/>
          <w:color w:val="828282"/>
          <w:rtl/>
        </w:rPr>
        <w:t>בְּ</w:t>
      </w:r>
      <w:r>
        <w:rPr>
          <w:color w:val="FF0000"/>
          <w:vertAlign w:val="superscript"/>
          <w:rtl/>
        </w:rPr>
        <w:t>39977</w:t>
      </w:r>
      <w:r>
        <w:rPr>
          <w:rFonts w:ascii="Times New Roman" w:hAnsi="Times New Roman"/>
          <w:color w:val="828282"/>
          <w:rtl/>
        </w:rPr>
        <w:t>כָל־</w:t>
      </w:r>
      <w:r>
        <w:rPr>
          <w:color w:val="FF0000"/>
          <w:vertAlign w:val="superscript"/>
          <w:rtl/>
        </w:rPr>
        <w:t>39978</w:t>
      </w:r>
      <w:r>
        <w:rPr>
          <w:rFonts w:ascii="Times New Roman" w:hAnsi="Times New Roman"/>
          <w:color w:val="828282"/>
          <w:rtl/>
        </w:rPr>
        <w:t>הַ</w:t>
      </w:r>
      <w:r>
        <w:rPr>
          <w:color w:val="FF0000"/>
          <w:vertAlign w:val="superscript"/>
          <w:rtl/>
        </w:rPr>
        <w:t>39979</w:t>
      </w:r>
      <w:r>
        <w:rPr>
          <w:rFonts w:ascii="Times New Roman" w:hAnsi="Times New Roman"/>
          <w:color w:val="828282"/>
          <w:rtl/>
        </w:rPr>
        <w:t xml:space="preserve">מָּקֹום֙ </w:t>
      </w:r>
      <w:r>
        <w:rPr>
          <w:color w:val="FF0000"/>
          <w:vertAlign w:val="superscript"/>
          <w:rtl/>
        </w:rPr>
        <w:t>39984</w:t>
      </w:r>
      <w:r>
        <w:rPr>
          <w:rFonts w:ascii="Times New Roman" w:hAnsi="Times New Roman"/>
          <w:color w:val="828282"/>
          <w:rtl/>
        </w:rPr>
        <w:t xml:space="preserve">אָבֹ֥וא </w:t>
      </w:r>
      <w:r>
        <w:rPr>
          <w:color w:val="FF0000"/>
          <w:vertAlign w:val="superscript"/>
          <w:rtl/>
        </w:rPr>
        <w:t>39985</w:t>
      </w:r>
      <w:r>
        <w:rPr>
          <w:rFonts w:ascii="Times New Roman" w:hAnsi="Times New Roman"/>
          <w:color w:val="828282"/>
          <w:rtl/>
        </w:rPr>
        <w:t xml:space="preserve">אֵלֶ֖יךָ </w:t>
      </w:r>
    </w:p>
    <w:p>
      <w:pPr>
        <w:pStyle w:val="Hebrew"/>
      </w:pPr>
      <w:r>
        <w:rPr>
          <w:color w:val="828282"/>
        </w:rPr>
        <w:t xml:space="preserve">מִזְבַּ֣ח אֲדָמָה֮ תַּעֲשֶׂה־לִּי֒ וְזָבַחְתָּ֣ עָלָ֗יו אֶת־עֹלֹתֶ֨יךָ֙ וְאֶת־שְׁלָמֶ֔יךָ אֶת־צֹֽאנְךָ֖ וְאֶת־בְּקָרֶ֑ךָ בְּכָל־הַמָּקֹום֙ אֲשֶׁ֣ר אַזְכִּ֣יר אֶת־שְׁמִ֔י אָבֹ֥וא אֵלֶ֖יךָ וּבֵרַכְתִּֽיךָ׃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5cc4f84c</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2ad0d9c5</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389fab98</w:t>
            </w:r>
          </w:p>
        </w:tc>
        <w:tc>
          <w:tcPr>
            <w:tcW w:type="auto" w:w="1728"/>
          </w:tcPr>
          <w:p>
            <w:r>
              <w:t>tense</w:t>
            </w:r>
          </w:p>
        </w:tc>
        <w:tc>
          <w:tcPr>
            <w:tcW w:type="auto" w:w="1728"/>
          </w:tcPr>
          <w:p>
            <w:r>
              <w:t>verb</w:t>
            </w:r>
          </w:p>
        </w:tc>
        <w:tc>
          <w:tcPr>
            <w:tcW w:type="auto" w:w="1728"/>
          </w:tcPr>
          <w:p>
            <w:r>
              <w:t xml:space="preserve">אָבֹ֥וא </w:t>
            </w:r>
          </w:p>
        </w:tc>
        <w:tc>
          <w:tcPr>
            <w:tcW w:type="auto" w:w="1728"/>
          </w:tcPr>
          <w:p>
            <w:r>
              <w:t>fut</w:t>
            </w:r>
          </w:p>
        </w:tc>
      </w:tr>
    </w:tbl>
    <w:p>
      <w:r>
        <w:br/>
      </w:r>
    </w:p>
    <w:p>
      <w:pPr>
        <w:pStyle w:val="Reference"/>
      </w:pPr>
      <w:hyperlink r:id="rId505">
        <w:r>
          <w:rPr/>
          <w:t>Exodus 20:24</w:t>
        </w:r>
      </w:hyperlink>
    </w:p>
    <w:p>
      <w:pPr>
        <w:pStyle w:val="Hebrew"/>
      </w:pPr>
      <w:r>
        <w:t xml:space="preserve">וּבֵרַכְתִּֽיךָ׃ </w:t>
      </w:r>
    </w:p>
    <w:p>
      <w:pPr>
        <w:pStyle w:val="Hebrew"/>
      </w:pPr>
      <w:r>
        <w:rPr>
          <w:color w:val="FF0000"/>
          <w:vertAlign w:val="superscript"/>
          <w:rtl/>
        </w:rPr>
        <w:t>39986</w:t>
      </w:r>
      <w:r>
        <w:rPr>
          <w:rFonts w:ascii="Times New Roman" w:hAnsi="Times New Roman"/>
          <w:color w:val="828282"/>
          <w:rtl/>
        </w:rPr>
        <w:t>וּ</w:t>
      </w:r>
      <w:r>
        <w:rPr>
          <w:color w:val="FF0000"/>
          <w:vertAlign w:val="superscript"/>
          <w:rtl/>
        </w:rPr>
        <w:t>39987</w:t>
      </w:r>
      <w:r>
        <w:rPr>
          <w:rFonts w:ascii="Times New Roman" w:hAnsi="Times New Roman"/>
          <w:color w:val="828282"/>
          <w:rtl/>
        </w:rPr>
        <w:t xml:space="preserve">בֵרַכְתִּֽיךָ׃ </w:t>
      </w:r>
    </w:p>
    <w:p>
      <w:pPr>
        <w:pStyle w:val="Hebrew"/>
      </w:pPr>
      <w:r>
        <w:rPr>
          <w:color w:val="828282"/>
        </w:rPr>
        <w:t xml:space="preserve">מִזְבַּ֣ח אֲדָמָה֮ תַּעֲשֶׂה־לִּי֒ וְזָבַחְתָּ֣ עָלָ֗יו אֶת־עֹלֹתֶ֨יךָ֙ וְאֶת־שְׁלָמֶ֔יךָ אֶת־צֹֽאנְךָ֖ וְאֶת־בְּקָרֶ֑ךָ בְּכָל־הַמָּקֹום֙ אֲשֶׁ֣ר אַזְכִּ֣יר אֶת־שְׁמִ֔י אָבֹ֥וא אֵלֶ֖יךָ וּבֵרַכְתִּֽיךָ׃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505eb0ca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846009cb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2a46d7a7</w:t>
            </w:r>
          </w:p>
        </w:tc>
        <w:tc>
          <w:tcPr>
            <w:tcW w:type="auto" w:w="1728"/>
          </w:tcPr>
          <w:p>
            <w:r>
              <w:t>tense</w:t>
            </w:r>
          </w:p>
        </w:tc>
        <w:tc>
          <w:tcPr>
            <w:tcW w:type="auto" w:w="1728"/>
          </w:tcPr>
          <w:p>
            <w:r>
              <w:t>verb</w:t>
            </w:r>
          </w:p>
        </w:tc>
        <w:tc>
          <w:tcPr>
            <w:tcW w:type="auto" w:w="1728"/>
          </w:tcPr>
          <w:p>
            <w:r>
              <w:t xml:space="preserve">בֵרַכְתִּֽיךָ׃ </w:t>
            </w:r>
          </w:p>
        </w:tc>
        <w:tc>
          <w:tcPr>
            <w:tcW w:type="auto" w:w="1728"/>
          </w:tcPr>
          <w:p>
            <w:r>
              <w:t>fut</w:t>
            </w:r>
          </w:p>
        </w:tc>
      </w:tr>
    </w:tbl>
    <w:p>
      <w:r>
        <w:br/>
      </w:r>
    </w:p>
    <w:p>
      <w:pPr>
        <w:pStyle w:val="Reference"/>
      </w:pPr>
      <w:hyperlink r:id="rId506">
        <w:r>
          <w:rPr/>
          <w:t>Exodus 20:25</w:t>
        </w:r>
      </w:hyperlink>
    </w:p>
    <w:p>
      <w:pPr>
        <w:pStyle w:val="Hebrew"/>
      </w:pPr>
      <w:r>
        <w:t xml:space="preserve">לֹֽא־תִבְנֶ֥ה אֶתְהֶ֖ן גָּזִ֑ית </w:t>
      </w:r>
    </w:p>
    <w:p>
      <w:pPr>
        <w:pStyle w:val="Hebrew"/>
      </w:pPr>
      <w:r>
        <w:rPr>
          <w:color w:val="FF0000"/>
          <w:vertAlign w:val="superscript"/>
          <w:rtl/>
        </w:rPr>
        <w:t>39994</w:t>
      </w:r>
      <w:r>
        <w:rPr>
          <w:rFonts w:ascii="Times New Roman" w:hAnsi="Times New Roman"/>
          <w:color w:val="828282"/>
          <w:rtl/>
        </w:rPr>
        <w:t>לֹֽא־</w:t>
      </w:r>
      <w:r>
        <w:rPr>
          <w:color w:val="FF0000"/>
          <w:vertAlign w:val="superscript"/>
          <w:rtl/>
        </w:rPr>
        <w:t>39995</w:t>
      </w:r>
      <w:r>
        <w:rPr>
          <w:rFonts w:ascii="Times New Roman" w:hAnsi="Times New Roman"/>
          <w:color w:val="828282"/>
          <w:rtl/>
        </w:rPr>
        <w:t xml:space="preserve">תִבְנֶ֥ה </w:t>
      </w:r>
      <w:r>
        <w:rPr>
          <w:color w:val="FF0000"/>
          <w:vertAlign w:val="superscript"/>
          <w:rtl/>
        </w:rPr>
        <w:t>39996</w:t>
      </w:r>
      <w:r>
        <w:rPr>
          <w:rFonts w:ascii="Times New Roman" w:hAnsi="Times New Roman"/>
          <w:color w:val="828282"/>
          <w:rtl/>
        </w:rPr>
        <w:t xml:space="preserve">אֶתְהֶ֖ן </w:t>
      </w:r>
      <w:r>
        <w:rPr>
          <w:color w:val="FF0000"/>
          <w:vertAlign w:val="superscript"/>
          <w:rtl/>
        </w:rPr>
        <w:t>39997</w:t>
      </w:r>
      <w:r>
        <w:rPr>
          <w:rFonts w:ascii="Times New Roman" w:hAnsi="Times New Roman"/>
          <w:color w:val="828282"/>
          <w:rtl/>
        </w:rPr>
        <w:t xml:space="preserve">גָּזִ֑ית </w:t>
      </w:r>
    </w:p>
    <w:p>
      <w:pPr>
        <w:pStyle w:val="Hebrew"/>
      </w:pPr>
      <w:r>
        <w:rPr>
          <w:color w:val="828282"/>
        </w:rPr>
        <w:t xml:space="preserve">וְאִם־מִזְבַּ֤ח אֲבָנִים֙ תַּֽעֲשֶׂה־לִּ֔י לֹֽא־תִבְנֶ֥ה אֶתְהֶ֖ן גָּזִ֑ית כִּ֧י חַרְבְּךָ֛ הֵנַ֥פְתָּ עָלֶ֖יהָ וַתְּחַֽלְלֶֽהָ׃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f588eb0f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d87ea5a5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cfc7f2bd</w:t>
            </w:r>
          </w:p>
        </w:tc>
        <w:tc>
          <w:tcPr>
            <w:tcW w:type="auto" w:w="1728"/>
          </w:tcPr>
          <w:p>
            <w:r>
              <w:t>tense</w:t>
            </w:r>
          </w:p>
        </w:tc>
        <w:tc>
          <w:tcPr>
            <w:tcW w:type="auto" w:w="1728"/>
          </w:tcPr>
          <w:p>
            <w:r>
              <w:t>verb</w:t>
            </w:r>
          </w:p>
        </w:tc>
        <w:tc>
          <w:tcPr>
            <w:tcW w:type="auto" w:w="1728"/>
          </w:tcPr>
          <w:p>
            <w:r>
              <w:t xml:space="preserve">תִבְנֶ֥ה </w:t>
            </w:r>
          </w:p>
        </w:tc>
        <w:tc>
          <w:tcPr>
            <w:tcW w:type="auto" w:w="1728"/>
          </w:tcPr>
          <w:p>
            <w:r>
              <w:t>mod</w:t>
            </w:r>
          </w:p>
        </w:tc>
      </w:tr>
    </w:tbl>
    <w:p>
      <w:r>
        <w:br/>
      </w:r>
    </w:p>
    <w:p>
      <w:pPr>
        <w:pStyle w:val="Reference"/>
      </w:pPr>
      <w:hyperlink r:id="rId507">
        <w:r>
          <w:rPr/>
          <w:t>Exodus 21:3</w:t>
        </w:r>
      </w:hyperlink>
    </w:p>
    <w:p>
      <w:pPr>
        <w:pStyle w:val="Hebrew"/>
      </w:pPr>
      <w:r>
        <w:t xml:space="preserve">בְּגַפֹּ֣ו יֵצֵ֑א </w:t>
      </w:r>
    </w:p>
    <w:p>
      <w:pPr>
        <w:pStyle w:val="Hebrew"/>
      </w:pPr>
      <w:r>
        <w:rPr>
          <w:color w:val="FF0000"/>
          <w:vertAlign w:val="superscript"/>
          <w:rtl/>
        </w:rPr>
        <w:t>40044</w:t>
      </w:r>
      <w:r>
        <w:rPr>
          <w:rFonts w:ascii="Times New Roman" w:hAnsi="Times New Roman"/>
          <w:color w:val="828282"/>
          <w:rtl/>
        </w:rPr>
        <w:t>בְּ</w:t>
      </w:r>
      <w:r>
        <w:rPr>
          <w:color w:val="FF0000"/>
          <w:vertAlign w:val="superscript"/>
          <w:rtl/>
        </w:rPr>
        <w:t>40045</w:t>
      </w:r>
      <w:r>
        <w:rPr>
          <w:rFonts w:ascii="Times New Roman" w:hAnsi="Times New Roman"/>
          <w:color w:val="828282"/>
          <w:rtl/>
        </w:rPr>
        <w:t xml:space="preserve">גַפֹּ֣ו </w:t>
      </w:r>
      <w:r>
        <w:rPr>
          <w:color w:val="FF0000"/>
          <w:vertAlign w:val="superscript"/>
          <w:rtl/>
        </w:rPr>
        <w:t>40046</w:t>
      </w:r>
      <w:r>
        <w:rPr>
          <w:rFonts w:ascii="Times New Roman" w:hAnsi="Times New Roman"/>
          <w:color w:val="828282"/>
          <w:rtl/>
        </w:rPr>
        <w:t xml:space="preserve">יֵצֵ֑א </w:t>
      </w:r>
    </w:p>
    <w:p>
      <w:pPr>
        <w:pStyle w:val="Hebrew"/>
      </w:pPr>
      <w:r>
        <w:rPr>
          <w:color w:val="828282"/>
        </w:rPr>
        <w:t xml:space="preserve">אִם־בְּגַפֹּ֥ו יָבֹ֖א בְּגַפֹּ֣ו יֵצֵ֑א אִם־בַּ֤עַל אִשָּׁה֙ ה֔וּא וְיָצְאָ֥ה אִשְׁתֹּ֖ו עִמֹּֽו׃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a8dae626</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93d8dfec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d35967c5</w:t>
            </w:r>
          </w:p>
        </w:tc>
        <w:tc>
          <w:tcPr>
            <w:tcW w:type="auto" w:w="1728"/>
          </w:tcPr>
          <w:p>
            <w:r>
              <w:t>tense</w:t>
            </w:r>
          </w:p>
        </w:tc>
        <w:tc>
          <w:tcPr>
            <w:tcW w:type="auto" w:w="1728"/>
          </w:tcPr>
          <w:p>
            <w:r>
              <w:t>verb</w:t>
            </w:r>
          </w:p>
        </w:tc>
        <w:tc>
          <w:tcPr>
            <w:tcW w:type="auto" w:w="1728"/>
          </w:tcPr>
          <w:p>
            <w:r>
              <w:t xml:space="preserve">יֵצֵ֑א </w:t>
            </w:r>
          </w:p>
        </w:tc>
        <w:tc>
          <w:tcPr>
            <w:tcW w:type="auto" w:w="1728"/>
          </w:tcPr>
          <w:p>
            <w:r>
              <w:t>mod</w:t>
            </w:r>
          </w:p>
        </w:tc>
      </w:tr>
    </w:tbl>
    <w:p>
      <w:r>
        <w:br/>
      </w:r>
    </w:p>
    <w:p>
      <w:pPr>
        <w:pStyle w:val="Reference"/>
      </w:pPr>
      <w:hyperlink r:id="rId507">
        <w:r>
          <w:rPr/>
          <w:t>Exodus 21:3</w:t>
        </w:r>
      </w:hyperlink>
    </w:p>
    <w:p>
      <w:pPr>
        <w:pStyle w:val="Hebrew"/>
      </w:pPr>
      <w:r>
        <w:t xml:space="preserve">וְיָצְאָ֥ה אִשְׁתֹּ֖ו עִמֹּֽו׃ </w:t>
      </w:r>
    </w:p>
    <w:p>
      <w:pPr>
        <w:pStyle w:val="Hebrew"/>
      </w:pPr>
      <w:r>
        <w:rPr>
          <w:color w:val="FF0000"/>
          <w:vertAlign w:val="superscript"/>
          <w:rtl/>
        </w:rPr>
        <w:t>40051</w:t>
      </w:r>
      <w:r>
        <w:rPr>
          <w:rFonts w:ascii="Times New Roman" w:hAnsi="Times New Roman"/>
          <w:color w:val="828282"/>
          <w:rtl/>
        </w:rPr>
        <w:t>וְ</w:t>
      </w:r>
      <w:r>
        <w:rPr>
          <w:color w:val="FF0000"/>
          <w:vertAlign w:val="superscript"/>
          <w:rtl/>
        </w:rPr>
        <w:t>40052</w:t>
      </w:r>
      <w:r>
        <w:rPr>
          <w:rFonts w:ascii="Times New Roman" w:hAnsi="Times New Roman"/>
          <w:color w:val="828282"/>
          <w:rtl/>
        </w:rPr>
        <w:t xml:space="preserve">יָצְאָ֥ה </w:t>
      </w:r>
      <w:r>
        <w:rPr>
          <w:color w:val="FF0000"/>
          <w:vertAlign w:val="superscript"/>
          <w:rtl/>
        </w:rPr>
        <w:t>40053</w:t>
      </w:r>
      <w:r>
        <w:rPr>
          <w:rFonts w:ascii="Times New Roman" w:hAnsi="Times New Roman"/>
          <w:color w:val="828282"/>
          <w:rtl/>
        </w:rPr>
        <w:t xml:space="preserve">אִשְׁתֹּ֖ו </w:t>
      </w:r>
      <w:r>
        <w:rPr>
          <w:color w:val="FF0000"/>
          <w:vertAlign w:val="superscript"/>
          <w:rtl/>
        </w:rPr>
        <w:t>40054</w:t>
      </w:r>
      <w:r>
        <w:rPr>
          <w:rFonts w:ascii="Times New Roman" w:hAnsi="Times New Roman"/>
          <w:color w:val="828282"/>
          <w:rtl/>
        </w:rPr>
        <w:t xml:space="preserve">עִמֹּֽו׃ </w:t>
      </w:r>
    </w:p>
    <w:p>
      <w:pPr>
        <w:pStyle w:val="Hebrew"/>
      </w:pPr>
      <w:r>
        <w:rPr>
          <w:color w:val="828282"/>
        </w:rPr>
        <w:t xml:space="preserve">אִם־בְּגַפֹּ֥ו יָבֹ֖א בְּגַפֹּ֣ו יֵצֵ֑א אִם־בַּ֤עַל אִשָּׁה֙ ה֔וּא וְיָצְאָ֥ה אִשְׁתֹּ֖ו עִמֹּֽו׃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c4648509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6855a601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789d88ed</w:t>
            </w:r>
          </w:p>
        </w:tc>
        <w:tc>
          <w:tcPr>
            <w:tcW w:type="auto" w:w="1728"/>
          </w:tcPr>
          <w:p>
            <w:r>
              <w:t>tense</w:t>
            </w:r>
          </w:p>
        </w:tc>
        <w:tc>
          <w:tcPr>
            <w:tcW w:type="auto" w:w="1728"/>
          </w:tcPr>
          <w:p>
            <w:r>
              <w:t>verb</w:t>
            </w:r>
          </w:p>
        </w:tc>
        <w:tc>
          <w:tcPr>
            <w:tcW w:type="auto" w:w="1728"/>
          </w:tcPr>
          <w:p>
            <w:r>
              <w:t xml:space="preserve">יָצְאָ֥ה </w:t>
            </w:r>
          </w:p>
        </w:tc>
        <w:tc>
          <w:tcPr>
            <w:tcW w:type="auto" w:w="1728"/>
          </w:tcPr>
          <w:p>
            <w:r>
              <w:t>mod</w:t>
            </w:r>
          </w:p>
        </w:tc>
      </w:tr>
    </w:tbl>
    <w:p>
      <w:r>
        <w:br/>
      </w:r>
    </w:p>
    <w:p>
      <w:pPr>
        <w:pStyle w:val="Reference"/>
      </w:pPr>
      <w:hyperlink r:id="rId508">
        <w:r>
          <w:rPr/>
          <w:t>Exodus 21:4</w:t>
        </w:r>
      </w:hyperlink>
    </w:p>
    <w:p>
      <w:pPr>
        <w:pStyle w:val="Hebrew"/>
      </w:pPr>
      <w:r>
        <w:t xml:space="preserve">וְה֖וּא יֵצֵ֥א בְגַפֹּֽו׃ </w:t>
      </w:r>
    </w:p>
    <w:p>
      <w:pPr>
        <w:pStyle w:val="Hebrew"/>
      </w:pPr>
      <w:r>
        <w:rPr>
          <w:color w:val="FF0000"/>
          <w:vertAlign w:val="superscript"/>
          <w:rtl/>
        </w:rPr>
        <w:t>40073</w:t>
      </w:r>
      <w:r>
        <w:rPr>
          <w:rFonts w:ascii="Times New Roman" w:hAnsi="Times New Roman"/>
          <w:color w:val="828282"/>
          <w:rtl/>
        </w:rPr>
        <w:t>וְ</w:t>
      </w:r>
      <w:r>
        <w:rPr>
          <w:color w:val="FF0000"/>
          <w:vertAlign w:val="superscript"/>
          <w:rtl/>
        </w:rPr>
        <w:t>40074</w:t>
      </w:r>
      <w:r>
        <w:rPr>
          <w:rFonts w:ascii="Times New Roman" w:hAnsi="Times New Roman"/>
          <w:color w:val="828282"/>
          <w:rtl/>
        </w:rPr>
        <w:t xml:space="preserve">ה֖וּא </w:t>
      </w:r>
      <w:r>
        <w:rPr>
          <w:color w:val="FF0000"/>
          <w:vertAlign w:val="superscript"/>
          <w:rtl/>
        </w:rPr>
        <w:t>40075</w:t>
      </w:r>
      <w:r>
        <w:rPr>
          <w:rFonts w:ascii="Times New Roman" w:hAnsi="Times New Roman"/>
          <w:color w:val="828282"/>
          <w:rtl/>
        </w:rPr>
        <w:t xml:space="preserve">יֵצֵ֥א </w:t>
      </w:r>
      <w:r>
        <w:rPr>
          <w:color w:val="FF0000"/>
          <w:vertAlign w:val="superscript"/>
          <w:rtl/>
        </w:rPr>
        <w:t>40076</w:t>
      </w:r>
      <w:r>
        <w:rPr>
          <w:rFonts w:ascii="Times New Roman" w:hAnsi="Times New Roman"/>
          <w:color w:val="828282"/>
          <w:rtl/>
        </w:rPr>
        <w:t>בְ</w:t>
      </w:r>
      <w:r>
        <w:rPr>
          <w:color w:val="FF0000"/>
          <w:vertAlign w:val="superscript"/>
          <w:rtl/>
        </w:rPr>
        <w:t>40077</w:t>
      </w:r>
      <w:r>
        <w:rPr>
          <w:rFonts w:ascii="Times New Roman" w:hAnsi="Times New Roman"/>
          <w:color w:val="828282"/>
          <w:rtl/>
        </w:rPr>
        <w:t xml:space="preserve">גַפֹּֽו׃ </w:t>
      </w:r>
    </w:p>
    <w:p>
      <w:pPr>
        <w:pStyle w:val="Hebrew"/>
      </w:pPr>
      <w:r>
        <w:rPr>
          <w:color w:val="828282"/>
        </w:rPr>
        <w:t xml:space="preserve">אִם־אֲדֹנָיו֙ יִתֶּן־לֹ֣ו אִשָּׁ֔ה וְיָלְדָה־לֹ֥ו בָנִ֖ים אֹ֣ו בָנֹ֑ות הָאִשָּׁ֣ה וִילָדֶ֗יהָ תִּהְיֶה֙ לַֽאדֹנֶ֔יהָ וְה֖וּא יֵצֵ֥א בְגַפֹּֽו׃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3cb6da1b</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29b4a845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d0f98a73</w:t>
            </w:r>
          </w:p>
        </w:tc>
        <w:tc>
          <w:tcPr>
            <w:tcW w:type="auto" w:w="1728"/>
          </w:tcPr>
          <w:p>
            <w:r>
              <w:t>tense</w:t>
            </w:r>
          </w:p>
        </w:tc>
        <w:tc>
          <w:tcPr>
            <w:tcW w:type="auto" w:w="1728"/>
          </w:tcPr>
          <w:p>
            <w:r>
              <w:t>verb</w:t>
            </w:r>
          </w:p>
        </w:tc>
        <w:tc>
          <w:tcPr>
            <w:tcW w:type="auto" w:w="1728"/>
          </w:tcPr>
          <w:p>
            <w:r>
              <w:t xml:space="preserve">יֵצֵ֥א </w:t>
            </w:r>
          </w:p>
        </w:tc>
        <w:tc>
          <w:tcPr>
            <w:tcW w:type="auto" w:w="1728"/>
          </w:tcPr>
          <w:p>
            <w:r>
              <w:t>mod</w:t>
            </w:r>
          </w:p>
        </w:tc>
      </w:tr>
    </w:tbl>
    <w:p>
      <w:r>
        <w:br/>
      </w:r>
    </w:p>
    <w:p>
      <w:pPr>
        <w:pStyle w:val="Reference"/>
      </w:pPr>
      <w:hyperlink r:id="rId509">
        <w:r>
          <w:rPr/>
          <w:t>Exodus 21:6</w:t>
        </w:r>
      </w:hyperlink>
    </w:p>
    <w:p>
      <w:pPr>
        <w:pStyle w:val="Hebrew"/>
      </w:pPr>
      <w:r>
        <w:t xml:space="preserve">וְהִגִּישֹׁ֤ו אֲדֹנָיו֙ אֶל־הָ֣אֱלֹהִ֔ים </w:t>
      </w:r>
    </w:p>
    <w:p>
      <w:pPr>
        <w:pStyle w:val="Hebrew"/>
      </w:pPr>
      <w:r>
        <w:rPr>
          <w:color w:val="FF0000"/>
          <w:vertAlign w:val="superscript"/>
          <w:rtl/>
        </w:rPr>
        <w:t>40095</w:t>
      </w:r>
      <w:r>
        <w:rPr>
          <w:rFonts w:ascii="Times New Roman" w:hAnsi="Times New Roman"/>
          <w:color w:val="828282"/>
          <w:rtl/>
        </w:rPr>
        <w:t>וְ</w:t>
      </w:r>
      <w:r>
        <w:rPr>
          <w:color w:val="FF0000"/>
          <w:vertAlign w:val="superscript"/>
          <w:rtl/>
        </w:rPr>
        <w:t>40096</w:t>
      </w:r>
      <w:r>
        <w:rPr>
          <w:rFonts w:ascii="Times New Roman" w:hAnsi="Times New Roman"/>
          <w:color w:val="828282"/>
          <w:rtl/>
        </w:rPr>
        <w:t xml:space="preserve">הִגִּישֹׁ֤ו </w:t>
      </w:r>
      <w:r>
        <w:rPr>
          <w:color w:val="FF0000"/>
          <w:vertAlign w:val="superscript"/>
          <w:rtl/>
        </w:rPr>
        <w:t>40097</w:t>
      </w:r>
      <w:r>
        <w:rPr>
          <w:rFonts w:ascii="Times New Roman" w:hAnsi="Times New Roman"/>
          <w:color w:val="828282"/>
          <w:rtl/>
        </w:rPr>
        <w:t xml:space="preserve">אֲדֹנָיו֙ </w:t>
      </w:r>
      <w:r>
        <w:rPr>
          <w:color w:val="FF0000"/>
          <w:vertAlign w:val="superscript"/>
          <w:rtl/>
        </w:rPr>
        <w:t>40098</w:t>
      </w:r>
      <w:r>
        <w:rPr>
          <w:rFonts w:ascii="Times New Roman" w:hAnsi="Times New Roman"/>
          <w:color w:val="828282"/>
          <w:rtl/>
        </w:rPr>
        <w:t>אֶל־</w:t>
      </w:r>
      <w:r>
        <w:rPr>
          <w:color w:val="FF0000"/>
          <w:vertAlign w:val="superscript"/>
          <w:rtl/>
        </w:rPr>
        <w:t>40099</w:t>
      </w:r>
      <w:r>
        <w:rPr>
          <w:rFonts w:ascii="Times New Roman" w:hAnsi="Times New Roman"/>
          <w:color w:val="828282"/>
          <w:rtl/>
        </w:rPr>
        <w:t>הָ֣</w:t>
      </w:r>
      <w:r>
        <w:rPr>
          <w:color w:val="FF0000"/>
          <w:vertAlign w:val="superscript"/>
          <w:rtl/>
        </w:rPr>
        <w:t>40100</w:t>
      </w:r>
      <w:r>
        <w:rPr>
          <w:rFonts w:ascii="Times New Roman" w:hAnsi="Times New Roman"/>
          <w:color w:val="828282"/>
          <w:rtl/>
        </w:rPr>
        <w:t xml:space="preserve">אֱלֹהִ֔ים </w:t>
      </w:r>
    </w:p>
    <w:p>
      <w:pPr>
        <w:pStyle w:val="Hebrew"/>
      </w:pPr>
      <w:r>
        <w:rPr>
          <w:color w:val="828282"/>
        </w:rPr>
        <w:t xml:space="preserve">וְהִגִּישֹׁ֤ו אֲדֹנָיו֙ אֶל־הָ֣אֱלֹהִ֔ים וְהִגִּישֹׁו֙ אֶל־הַדֶּ֔לֶת אֹ֖ו אֶל־הַמְּזוּזָ֑ה וְרָצַ֨ע אֲדֹנָ֤יו אֶת־אָזְנֹו֙ בַּמַּרְצֵ֔עַ וַעֲבָדֹ֖ו לְעֹלָֽם׃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4012866c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abafca20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76f6113b</w:t>
            </w:r>
          </w:p>
        </w:tc>
        <w:tc>
          <w:tcPr>
            <w:tcW w:type="auto" w:w="1728"/>
          </w:tcPr>
          <w:p>
            <w:r>
              <w:t>tense</w:t>
            </w:r>
          </w:p>
        </w:tc>
        <w:tc>
          <w:tcPr>
            <w:tcW w:type="auto" w:w="1728"/>
          </w:tcPr>
          <w:p>
            <w:r>
              <w:t>verb</w:t>
            </w:r>
          </w:p>
        </w:tc>
        <w:tc>
          <w:tcPr>
            <w:tcW w:type="auto" w:w="1728"/>
          </w:tcPr>
          <w:p>
            <w:r>
              <w:t xml:space="preserve">הִגִּישֹׁ֤ו </w:t>
            </w:r>
          </w:p>
        </w:tc>
        <w:tc>
          <w:tcPr>
            <w:tcW w:type="auto" w:w="1728"/>
          </w:tcPr>
          <w:p>
            <w:r>
              <w:t>mod</w:t>
            </w:r>
          </w:p>
        </w:tc>
      </w:tr>
    </w:tbl>
    <w:p>
      <w:r>
        <w:br/>
      </w:r>
    </w:p>
    <w:p>
      <w:pPr>
        <w:pStyle w:val="Reference"/>
      </w:pPr>
      <w:hyperlink r:id="rId510">
        <w:r>
          <w:rPr/>
          <w:t>Exodus 21:7</w:t>
        </w:r>
      </w:hyperlink>
    </w:p>
    <w:p>
      <w:pPr>
        <w:pStyle w:val="Hebrew"/>
      </w:pPr>
      <w:r>
        <w:t xml:space="preserve">לֹ֥א תֵצֵ֖א </w:t>
      </w:r>
    </w:p>
    <w:p>
      <w:pPr>
        <w:pStyle w:val="Hebrew"/>
      </w:pPr>
      <w:r>
        <w:rPr>
          <w:color w:val="FF0000"/>
          <w:vertAlign w:val="superscript"/>
          <w:rtl/>
        </w:rPr>
        <w:t>40130</w:t>
      </w:r>
      <w:r>
        <w:rPr>
          <w:rFonts w:ascii="Times New Roman" w:hAnsi="Times New Roman"/>
          <w:color w:val="828282"/>
          <w:rtl/>
        </w:rPr>
        <w:t xml:space="preserve">לֹ֥א </w:t>
      </w:r>
      <w:r>
        <w:rPr>
          <w:color w:val="FF0000"/>
          <w:vertAlign w:val="superscript"/>
          <w:rtl/>
        </w:rPr>
        <w:t>40131</w:t>
      </w:r>
      <w:r>
        <w:rPr>
          <w:rFonts w:ascii="Times New Roman" w:hAnsi="Times New Roman"/>
          <w:color w:val="828282"/>
          <w:rtl/>
        </w:rPr>
        <w:t xml:space="preserve">תֵצֵ֖א </w:t>
      </w:r>
    </w:p>
    <w:p>
      <w:pPr>
        <w:pStyle w:val="Hebrew"/>
      </w:pPr>
      <w:r>
        <w:rPr>
          <w:color w:val="828282"/>
        </w:rPr>
        <w:t xml:space="preserve">וְכִֽי־יִמְכֹּ֥ר אִ֛ישׁ אֶת־בִּתֹּ֖ו לְאָמָ֑ה לֹ֥א תֵצֵ֖א כְּצֵ֥את הָעֲבָדִֽים׃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eb57b320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f968a293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7e960824</w:t>
            </w:r>
          </w:p>
        </w:tc>
        <w:tc>
          <w:tcPr>
            <w:tcW w:type="auto" w:w="1728"/>
          </w:tcPr>
          <w:p>
            <w:r>
              <w:t>tense</w:t>
            </w:r>
          </w:p>
        </w:tc>
        <w:tc>
          <w:tcPr>
            <w:tcW w:type="auto" w:w="1728"/>
          </w:tcPr>
          <w:p>
            <w:r>
              <w:t>verb</w:t>
            </w:r>
          </w:p>
        </w:tc>
        <w:tc>
          <w:tcPr>
            <w:tcW w:type="auto" w:w="1728"/>
          </w:tcPr>
          <w:p>
            <w:r>
              <w:t xml:space="preserve">תֵצֵ֖א </w:t>
            </w:r>
          </w:p>
        </w:tc>
        <w:tc>
          <w:tcPr>
            <w:tcW w:type="auto" w:w="1728"/>
          </w:tcPr>
          <w:p>
            <w:r>
              <w:t>mod</w:t>
            </w:r>
          </w:p>
        </w:tc>
      </w:tr>
    </w:tbl>
    <w:p>
      <w:r>
        <w:br/>
      </w:r>
    </w:p>
    <w:p>
      <w:pPr>
        <w:pStyle w:val="Reference"/>
      </w:pPr>
      <w:hyperlink r:id="rId511">
        <w:r>
          <w:rPr/>
          <w:t>Exodus 21:8</w:t>
        </w:r>
      </w:hyperlink>
    </w:p>
    <w:p>
      <w:pPr>
        <w:pStyle w:val="Hebrew"/>
      </w:pPr>
      <w:r>
        <w:t xml:space="preserve">וְהֶפְדָּ֑הּ </w:t>
      </w:r>
    </w:p>
    <w:p>
      <w:pPr>
        <w:pStyle w:val="Hebrew"/>
      </w:pPr>
      <w:r>
        <w:rPr>
          <w:color w:val="FF0000"/>
          <w:vertAlign w:val="superscript"/>
          <w:rtl/>
        </w:rPr>
        <w:t>40144</w:t>
      </w:r>
      <w:r>
        <w:rPr>
          <w:rFonts w:ascii="Times New Roman" w:hAnsi="Times New Roman"/>
          <w:color w:val="828282"/>
          <w:rtl/>
        </w:rPr>
        <w:t>וְ</w:t>
      </w:r>
      <w:r>
        <w:rPr>
          <w:color w:val="FF0000"/>
          <w:vertAlign w:val="superscript"/>
          <w:rtl/>
        </w:rPr>
        <w:t>40145</w:t>
      </w:r>
      <w:r>
        <w:rPr>
          <w:rFonts w:ascii="Times New Roman" w:hAnsi="Times New Roman"/>
          <w:color w:val="828282"/>
          <w:rtl/>
        </w:rPr>
        <w:t xml:space="preserve">הֶפְדָּ֑הּ </w:t>
      </w:r>
    </w:p>
    <w:p>
      <w:pPr>
        <w:pStyle w:val="Hebrew"/>
      </w:pPr>
      <w:r>
        <w:rPr>
          <w:color w:val="828282"/>
        </w:rPr>
        <w:t xml:space="preserve">אִם־רָעָ֞ה בְּעֵינֵ֧י אֲדֹנֶ֛יהָ אֲשֶׁר־לֹ֥ו יְעָדָ֖הּ וְהֶפְדָּ֑הּ לְעַ֥ם נָכְרִ֛י לֹא־יִמְשֹׁ֥ל לְמָכְרָ֖הּ בְּבִגְדֹו־בָֽהּ׃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0a30399b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0aab4eb4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d1386348</w:t>
            </w:r>
          </w:p>
        </w:tc>
        <w:tc>
          <w:tcPr>
            <w:tcW w:type="auto" w:w="1728"/>
          </w:tcPr>
          <w:p>
            <w:r>
              <w:t>tense</w:t>
            </w:r>
          </w:p>
        </w:tc>
        <w:tc>
          <w:tcPr>
            <w:tcW w:type="auto" w:w="1728"/>
          </w:tcPr>
          <w:p>
            <w:r>
              <w:t>verb</w:t>
            </w:r>
          </w:p>
        </w:tc>
        <w:tc>
          <w:tcPr>
            <w:tcW w:type="auto" w:w="1728"/>
          </w:tcPr>
          <w:p>
            <w:r>
              <w:t xml:space="preserve">הֶפְדָּ֑הּ </w:t>
            </w:r>
          </w:p>
        </w:tc>
        <w:tc>
          <w:tcPr>
            <w:tcW w:type="auto" w:w="1728"/>
          </w:tcPr>
          <w:p>
            <w:r>
              <w:t>mod</w:t>
            </w:r>
          </w:p>
        </w:tc>
      </w:tr>
    </w:tbl>
    <w:p>
      <w:r>
        <w:br/>
      </w:r>
    </w:p>
    <w:p>
      <w:pPr>
        <w:pStyle w:val="Reference"/>
      </w:pPr>
      <w:hyperlink r:id="rId512">
        <w:r>
          <w:rPr/>
          <w:t>Exodus 21:9</w:t>
        </w:r>
      </w:hyperlink>
    </w:p>
    <w:p>
      <w:pPr>
        <w:pStyle w:val="Hebrew"/>
      </w:pPr>
      <w:r>
        <w:t xml:space="preserve">כְּמִשְׁפַּ֥ט הַבָּנֹ֖ות יַעֲשֶׂה־לָּֽהּ׃ </w:t>
      </w:r>
    </w:p>
    <w:p>
      <w:pPr>
        <w:pStyle w:val="Hebrew"/>
      </w:pPr>
      <w:r>
        <w:rPr>
          <w:color w:val="FF0000"/>
          <w:vertAlign w:val="superscript"/>
          <w:rtl/>
        </w:rPr>
        <w:t>40161</w:t>
      </w:r>
      <w:r>
        <w:rPr>
          <w:rFonts w:ascii="Times New Roman" w:hAnsi="Times New Roman"/>
          <w:color w:val="828282"/>
          <w:rtl/>
        </w:rPr>
        <w:t>כְּ</w:t>
      </w:r>
      <w:r>
        <w:rPr>
          <w:color w:val="FF0000"/>
          <w:vertAlign w:val="superscript"/>
          <w:rtl/>
        </w:rPr>
        <w:t>40162</w:t>
      </w:r>
      <w:r>
        <w:rPr>
          <w:rFonts w:ascii="Times New Roman" w:hAnsi="Times New Roman"/>
          <w:color w:val="828282"/>
          <w:rtl/>
        </w:rPr>
        <w:t xml:space="preserve">מִשְׁפַּ֥ט </w:t>
      </w:r>
      <w:r>
        <w:rPr>
          <w:color w:val="FF0000"/>
          <w:vertAlign w:val="superscript"/>
          <w:rtl/>
        </w:rPr>
        <w:t>40163</w:t>
      </w:r>
      <w:r>
        <w:rPr>
          <w:rFonts w:ascii="Times New Roman" w:hAnsi="Times New Roman"/>
          <w:color w:val="828282"/>
          <w:rtl/>
        </w:rPr>
        <w:t>הַ</w:t>
      </w:r>
      <w:r>
        <w:rPr>
          <w:color w:val="FF0000"/>
          <w:vertAlign w:val="superscript"/>
          <w:rtl/>
        </w:rPr>
        <w:t>40164</w:t>
      </w:r>
      <w:r>
        <w:rPr>
          <w:rFonts w:ascii="Times New Roman" w:hAnsi="Times New Roman"/>
          <w:color w:val="828282"/>
          <w:rtl/>
        </w:rPr>
        <w:t xml:space="preserve">בָּנֹ֖ות </w:t>
      </w:r>
      <w:r>
        <w:rPr>
          <w:color w:val="FF0000"/>
          <w:vertAlign w:val="superscript"/>
          <w:rtl/>
        </w:rPr>
        <w:t>40165</w:t>
      </w:r>
      <w:r>
        <w:rPr>
          <w:rFonts w:ascii="Times New Roman" w:hAnsi="Times New Roman"/>
          <w:color w:val="828282"/>
          <w:rtl/>
        </w:rPr>
        <w:t>יַעֲשֶׂה־</w:t>
      </w:r>
      <w:r>
        <w:rPr>
          <w:color w:val="FF0000"/>
          <w:vertAlign w:val="superscript"/>
          <w:rtl/>
        </w:rPr>
        <w:t>40166</w:t>
      </w:r>
      <w:r>
        <w:rPr>
          <w:rFonts w:ascii="Times New Roman" w:hAnsi="Times New Roman"/>
          <w:color w:val="828282"/>
          <w:rtl/>
        </w:rPr>
        <w:t xml:space="preserve">לָּֽהּ׃ </w:t>
      </w:r>
    </w:p>
    <w:p>
      <w:pPr>
        <w:pStyle w:val="Hebrew"/>
      </w:pPr>
      <w:r>
        <w:rPr>
          <w:color w:val="828282"/>
        </w:rPr>
        <w:t xml:space="preserve">וְאִם־לִבְנֹ֖ו יִֽיעָדֶ֑נָּה כְּמִשְׁפַּ֥ט הַבָּנֹ֖ות יַעֲשֶׂה־לָּֽהּ׃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b461fff3</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44b0f005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cbe8850e</w:t>
            </w:r>
          </w:p>
        </w:tc>
        <w:tc>
          <w:tcPr>
            <w:tcW w:type="auto" w:w="1728"/>
          </w:tcPr>
          <w:p>
            <w:r>
              <w:t>tense</w:t>
            </w:r>
          </w:p>
        </w:tc>
        <w:tc>
          <w:tcPr>
            <w:tcW w:type="auto" w:w="1728"/>
          </w:tcPr>
          <w:p>
            <w:r>
              <w:t>verb</w:t>
            </w:r>
          </w:p>
        </w:tc>
        <w:tc>
          <w:tcPr>
            <w:tcW w:type="auto" w:w="1728"/>
          </w:tcPr>
          <w:p>
            <w:r>
              <w:t>יַעֲשֶׂה־</w:t>
            </w:r>
          </w:p>
        </w:tc>
        <w:tc>
          <w:tcPr>
            <w:tcW w:type="auto" w:w="1728"/>
          </w:tcPr>
          <w:p>
            <w:r>
              <w:t>mod</w:t>
            </w:r>
          </w:p>
        </w:tc>
      </w:tr>
    </w:tbl>
    <w:p>
      <w:r>
        <w:br/>
      </w:r>
    </w:p>
    <w:p>
      <w:pPr>
        <w:pStyle w:val="Reference"/>
      </w:pPr>
      <w:hyperlink r:id="rId513">
        <w:r>
          <w:rPr/>
          <w:t>Exodus 21:10</w:t>
        </w:r>
      </w:hyperlink>
    </w:p>
    <w:p>
      <w:pPr>
        <w:pStyle w:val="Hebrew"/>
      </w:pPr>
      <w:r>
        <w:t xml:space="preserve">שְׁאֵרָ֛הּ כְּסוּתָ֥הּ וְעֹנָתָ֖הּ לֹ֥א יִגְרָֽע׃ </w:t>
      </w:r>
    </w:p>
    <w:p>
      <w:pPr>
        <w:pStyle w:val="Hebrew"/>
      </w:pPr>
      <w:r>
        <w:rPr>
          <w:color w:val="FF0000"/>
          <w:vertAlign w:val="superscript"/>
          <w:rtl/>
        </w:rPr>
        <w:t>40171</w:t>
      </w:r>
      <w:r>
        <w:rPr>
          <w:rFonts w:ascii="Times New Roman" w:hAnsi="Times New Roman"/>
          <w:color w:val="828282"/>
          <w:rtl/>
        </w:rPr>
        <w:t xml:space="preserve">שְׁאֵרָ֛הּ </w:t>
      </w:r>
      <w:r>
        <w:rPr>
          <w:color w:val="FF0000"/>
          <w:vertAlign w:val="superscript"/>
          <w:rtl/>
        </w:rPr>
        <w:t>40172</w:t>
      </w:r>
      <w:r>
        <w:rPr>
          <w:rFonts w:ascii="Times New Roman" w:hAnsi="Times New Roman"/>
          <w:color w:val="828282"/>
          <w:rtl/>
        </w:rPr>
        <w:t xml:space="preserve">כְּסוּתָ֥הּ </w:t>
      </w:r>
      <w:r>
        <w:rPr>
          <w:color w:val="FF0000"/>
          <w:vertAlign w:val="superscript"/>
          <w:rtl/>
        </w:rPr>
        <w:t>40173</w:t>
      </w:r>
      <w:r>
        <w:rPr>
          <w:rFonts w:ascii="Times New Roman" w:hAnsi="Times New Roman"/>
          <w:color w:val="828282"/>
          <w:rtl/>
        </w:rPr>
        <w:t>וְ</w:t>
      </w:r>
      <w:r>
        <w:rPr>
          <w:color w:val="FF0000"/>
          <w:vertAlign w:val="superscript"/>
          <w:rtl/>
        </w:rPr>
        <w:t>40174</w:t>
      </w:r>
      <w:r>
        <w:rPr>
          <w:rFonts w:ascii="Times New Roman" w:hAnsi="Times New Roman"/>
          <w:color w:val="828282"/>
          <w:rtl/>
        </w:rPr>
        <w:t xml:space="preserve">עֹנָתָ֖הּ </w:t>
      </w:r>
      <w:r>
        <w:rPr>
          <w:color w:val="FF0000"/>
          <w:vertAlign w:val="superscript"/>
          <w:rtl/>
        </w:rPr>
        <w:t>40175</w:t>
      </w:r>
      <w:r>
        <w:rPr>
          <w:rFonts w:ascii="Times New Roman" w:hAnsi="Times New Roman"/>
          <w:color w:val="828282"/>
          <w:rtl/>
        </w:rPr>
        <w:t xml:space="preserve">לֹ֥א </w:t>
      </w:r>
      <w:r>
        <w:rPr>
          <w:color w:val="FF0000"/>
          <w:vertAlign w:val="superscript"/>
          <w:rtl/>
        </w:rPr>
        <w:t>40176</w:t>
      </w:r>
      <w:r>
        <w:rPr>
          <w:rFonts w:ascii="Times New Roman" w:hAnsi="Times New Roman"/>
          <w:color w:val="828282"/>
          <w:rtl/>
        </w:rPr>
        <w:t xml:space="preserve">יִגְרָֽע׃ </w:t>
      </w:r>
    </w:p>
    <w:p>
      <w:pPr>
        <w:pStyle w:val="Hebrew"/>
      </w:pPr>
      <w:r>
        <w:rPr>
          <w:color w:val="828282"/>
        </w:rPr>
        <w:t xml:space="preserve">אִם־אַחֶ֖רֶת יִֽקַּֽח־לֹ֑ו שְׁאֵרָ֛הּ כְּסוּתָ֥הּ וְעֹנָתָ֖הּ לֹ֥א יִגְרָֽע׃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7bfd0eef</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da502bcc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a94479c7</w:t>
            </w:r>
          </w:p>
        </w:tc>
        <w:tc>
          <w:tcPr>
            <w:tcW w:type="auto" w:w="1728"/>
          </w:tcPr>
          <w:p>
            <w:r>
              <w:t>tense</w:t>
            </w:r>
          </w:p>
        </w:tc>
        <w:tc>
          <w:tcPr>
            <w:tcW w:type="auto" w:w="1728"/>
          </w:tcPr>
          <w:p>
            <w:r>
              <w:t>verb</w:t>
            </w:r>
          </w:p>
        </w:tc>
        <w:tc>
          <w:tcPr>
            <w:tcW w:type="auto" w:w="1728"/>
          </w:tcPr>
          <w:p>
            <w:r>
              <w:t xml:space="preserve">יִגְרָֽע׃ </w:t>
            </w:r>
          </w:p>
        </w:tc>
        <w:tc>
          <w:tcPr>
            <w:tcW w:type="auto" w:w="1728"/>
          </w:tcPr>
          <w:p>
            <w:r>
              <w:t>mod</w:t>
            </w:r>
          </w:p>
        </w:tc>
      </w:tr>
    </w:tbl>
    <w:p>
      <w:r>
        <w:br/>
      </w:r>
    </w:p>
    <w:p>
      <w:pPr>
        <w:pStyle w:val="Reference"/>
      </w:pPr>
      <w:hyperlink r:id="rId514">
        <w:r>
          <w:rPr/>
          <w:t>Exodus 21:13</w:t>
        </w:r>
      </w:hyperlink>
    </w:p>
    <w:p>
      <w:pPr>
        <w:pStyle w:val="Hebrew"/>
      </w:pPr>
      <w:r>
        <w:t xml:space="preserve">וְשַׂמְתִּ֤י לְךָ֙ מָקֹ֔ום </w:t>
      </w:r>
    </w:p>
    <w:p>
      <w:pPr>
        <w:pStyle w:val="Hebrew"/>
      </w:pPr>
      <w:r>
        <w:rPr>
          <w:color w:val="FF0000"/>
          <w:vertAlign w:val="superscript"/>
          <w:rtl/>
        </w:rPr>
        <w:t>40205</w:t>
      </w:r>
      <w:r>
        <w:rPr>
          <w:rFonts w:ascii="Times New Roman" w:hAnsi="Times New Roman"/>
          <w:color w:val="828282"/>
          <w:rtl/>
        </w:rPr>
        <w:t>וְ</w:t>
      </w:r>
      <w:r>
        <w:rPr>
          <w:color w:val="FF0000"/>
          <w:vertAlign w:val="superscript"/>
          <w:rtl/>
        </w:rPr>
        <w:t>40206</w:t>
      </w:r>
      <w:r>
        <w:rPr>
          <w:rFonts w:ascii="Times New Roman" w:hAnsi="Times New Roman"/>
          <w:color w:val="828282"/>
          <w:rtl/>
        </w:rPr>
        <w:t xml:space="preserve">שַׂמְתִּ֤י </w:t>
      </w:r>
      <w:r>
        <w:rPr>
          <w:color w:val="FF0000"/>
          <w:vertAlign w:val="superscript"/>
          <w:rtl/>
        </w:rPr>
        <w:t>40207</w:t>
      </w:r>
      <w:r>
        <w:rPr>
          <w:rFonts w:ascii="Times New Roman" w:hAnsi="Times New Roman"/>
          <w:color w:val="828282"/>
          <w:rtl/>
        </w:rPr>
        <w:t xml:space="preserve">לְךָ֙ </w:t>
      </w:r>
      <w:r>
        <w:rPr>
          <w:color w:val="FF0000"/>
          <w:vertAlign w:val="superscript"/>
          <w:rtl/>
        </w:rPr>
        <w:t>40208</w:t>
      </w:r>
      <w:r>
        <w:rPr>
          <w:rFonts w:ascii="Times New Roman" w:hAnsi="Times New Roman"/>
          <w:color w:val="828282"/>
          <w:rtl/>
        </w:rPr>
        <w:t xml:space="preserve">מָקֹ֔ום </w:t>
      </w:r>
    </w:p>
    <w:p>
      <w:pPr>
        <w:pStyle w:val="Hebrew"/>
      </w:pPr>
      <w:r>
        <w:rPr>
          <w:color w:val="828282"/>
        </w:rPr>
        <w:t xml:space="preserve">וַאֲשֶׁר֙ לֹ֣א צָדָ֔ה וְהָאֱלֹהִ֖ים אִנָּ֣ה לְיָדֹ֑ו וְשַׂמְתִּ֤י לְךָ֙ מָקֹ֔ום אֲשֶׁ֥ר יָנ֖וּס שָֽׁמָּה׃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227e18f5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6e7fbadb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2d842a7c</w:t>
            </w:r>
          </w:p>
        </w:tc>
        <w:tc>
          <w:tcPr>
            <w:tcW w:type="auto" w:w="1728"/>
          </w:tcPr>
          <w:p>
            <w:r>
              <w:t>tense</w:t>
            </w:r>
          </w:p>
        </w:tc>
        <w:tc>
          <w:tcPr>
            <w:tcW w:type="auto" w:w="1728"/>
          </w:tcPr>
          <w:p>
            <w:r>
              <w:t>verb</w:t>
            </w:r>
          </w:p>
        </w:tc>
        <w:tc>
          <w:tcPr>
            <w:tcW w:type="auto" w:w="1728"/>
          </w:tcPr>
          <w:p>
            <w:r>
              <w:t xml:space="preserve">שַׂמְתִּ֤י </w:t>
            </w:r>
          </w:p>
        </w:tc>
        <w:tc>
          <w:tcPr>
            <w:tcW w:type="auto" w:w="1728"/>
          </w:tcPr>
          <w:p>
            <w:r>
              <w:t>fut</w:t>
            </w:r>
          </w:p>
        </w:tc>
      </w:tr>
    </w:tbl>
    <w:p>
      <w:r>
        <w:br/>
      </w:r>
    </w:p>
    <w:p>
      <w:pPr>
        <w:pStyle w:val="Reference"/>
      </w:pPr>
      <w:hyperlink r:id="rId515">
        <w:r>
          <w:rPr/>
          <w:t>Exodus 21:16</w:t>
        </w:r>
      </w:hyperlink>
    </w:p>
    <w:p>
      <w:pPr>
        <w:pStyle w:val="Hebrew"/>
      </w:pPr>
      <w:r>
        <w:t xml:space="preserve">מֹ֥ות יוּמָֽת׃ ס </w:t>
      </w:r>
    </w:p>
    <w:p>
      <w:pPr>
        <w:pStyle w:val="Hebrew"/>
      </w:pPr>
      <w:r>
        <w:rPr>
          <w:color w:val="FF0000"/>
          <w:vertAlign w:val="superscript"/>
          <w:rtl/>
        </w:rPr>
        <w:t>40244</w:t>
      </w:r>
      <w:r>
        <w:rPr>
          <w:rFonts w:ascii="Times New Roman" w:hAnsi="Times New Roman"/>
          <w:color w:val="828282"/>
          <w:rtl/>
        </w:rPr>
        <w:t xml:space="preserve">מֹ֥ות </w:t>
      </w:r>
      <w:r>
        <w:rPr>
          <w:color w:val="FF0000"/>
          <w:vertAlign w:val="superscript"/>
          <w:rtl/>
        </w:rPr>
        <w:t>40245</w:t>
      </w:r>
      <w:r>
        <w:rPr>
          <w:rFonts w:ascii="Times New Roman" w:hAnsi="Times New Roman"/>
          <w:color w:val="828282"/>
          <w:rtl/>
        </w:rPr>
        <w:t xml:space="preserve">יוּמָֽת׃ ס </w:t>
      </w:r>
    </w:p>
    <w:p>
      <w:pPr>
        <w:pStyle w:val="Hebrew"/>
      </w:pPr>
      <w:r>
        <w:rPr>
          <w:color w:val="828282"/>
        </w:rPr>
        <w:t xml:space="preserve">וְגֹנֵ֨ב אִ֧ישׁ וּמְכָרֹ֛ו וְנִמְצָ֥א בְיָדֹ֖ו מֹ֥ות יוּמָֽת׃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1e99e498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f6f098e7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6baa3506</w:t>
            </w:r>
          </w:p>
        </w:tc>
        <w:tc>
          <w:tcPr>
            <w:tcW w:type="auto" w:w="1728"/>
          </w:tcPr>
          <w:p>
            <w:r>
              <w:t>tense</w:t>
            </w:r>
          </w:p>
        </w:tc>
        <w:tc>
          <w:tcPr>
            <w:tcW w:type="auto" w:w="1728"/>
          </w:tcPr>
          <w:p>
            <w:r>
              <w:t>verb</w:t>
            </w:r>
          </w:p>
        </w:tc>
        <w:tc>
          <w:tcPr>
            <w:tcW w:type="auto" w:w="1728"/>
          </w:tcPr>
          <w:p>
            <w:r>
              <w:t xml:space="preserve">יוּמָֽת׃ ס </w:t>
            </w:r>
          </w:p>
        </w:tc>
        <w:tc>
          <w:tcPr>
            <w:tcW w:type="auto" w:w="1728"/>
          </w:tcPr>
          <w:p>
            <w:r>
              <w:t>mod</w:t>
            </w:r>
          </w:p>
        </w:tc>
      </w:tr>
    </w:tbl>
    <w:p>
      <w:r>
        <w:br/>
      </w:r>
    </w:p>
    <w:p>
      <w:pPr>
        <w:pStyle w:val="Reference"/>
      </w:pPr>
      <w:hyperlink r:id="rId516">
        <w:r>
          <w:rPr/>
          <w:t>Exodus 21:18</w:t>
        </w:r>
      </w:hyperlink>
    </w:p>
    <w:p>
      <w:pPr>
        <w:pStyle w:val="Hebrew"/>
      </w:pPr>
      <w:r>
        <w:t xml:space="preserve">וְלֹ֥א יָמ֖וּת </w:t>
      </w:r>
    </w:p>
    <w:p>
      <w:pPr>
        <w:pStyle w:val="Hebrew"/>
      </w:pPr>
      <w:r>
        <w:rPr>
          <w:color w:val="FF0000"/>
          <w:vertAlign w:val="superscript"/>
          <w:rtl/>
        </w:rPr>
        <w:t>40267</w:t>
      </w:r>
      <w:r>
        <w:rPr>
          <w:rFonts w:ascii="Times New Roman" w:hAnsi="Times New Roman"/>
          <w:color w:val="828282"/>
          <w:rtl/>
        </w:rPr>
        <w:t>וְ</w:t>
      </w:r>
      <w:r>
        <w:rPr>
          <w:color w:val="FF0000"/>
          <w:vertAlign w:val="superscript"/>
          <w:rtl/>
        </w:rPr>
        <w:t>40268</w:t>
      </w:r>
      <w:r>
        <w:rPr>
          <w:rFonts w:ascii="Times New Roman" w:hAnsi="Times New Roman"/>
          <w:color w:val="828282"/>
          <w:rtl/>
        </w:rPr>
        <w:t xml:space="preserve">לֹ֥א </w:t>
      </w:r>
      <w:r>
        <w:rPr>
          <w:color w:val="FF0000"/>
          <w:vertAlign w:val="superscript"/>
          <w:rtl/>
        </w:rPr>
        <w:t>40269</w:t>
      </w:r>
      <w:r>
        <w:rPr>
          <w:rFonts w:ascii="Times New Roman" w:hAnsi="Times New Roman"/>
          <w:color w:val="828282"/>
          <w:rtl/>
        </w:rPr>
        <w:t xml:space="preserve">יָמ֖וּת </w:t>
      </w:r>
    </w:p>
    <w:p>
      <w:pPr>
        <w:pStyle w:val="Hebrew"/>
      </w:pPr>
      <w:r>
        <w:rPr>
          <w:color w:val="828282"/>
        </w:rPr>
        <w:t xml:space="preserve">וְכִֽי־יְרִיבֻ֣ן אֲנָשִׁ֔ים וְהִכָּה־אִישׁ֙ אֶת־רֵעֵ֔הוּ בְּאֶ֖בֶן אֹ֣ו בְאֶגְרֹ֑ף וְלֹ֥א יָמ֖וּת וְנָפַ֥ל לְמִשְׁכָּֽב׃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394a901f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03fed249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f8e88ed5</w:t>
            </w:r>
          </w:p>
        </w:tc>
        <w:tc>
          <w:tcPr>
            <w:tcW w:type="auto" w:w="1728"/>
          </w:tcPr>
          <w:p>
            <w:r>
              <w:t>tense</w:t>
            </w:r>
          </w:p>
        </w:tc>
        <w:tc>
          <w:tcPr>
            <w:tcW w:type="auto" w:w="1728"/>
          </w:tcPr>
          <w:p>
            <w:r>
              <w:t>verb</w:t>
            </w:r>
          </w:p>
        </w:tc>
        <w:tc>
          <w:tcPr>
            <w:tcW w:type="auto" w:w="1728"/>
          </w:tcPr>
          <w:p>
            <w:r>
              <w:t xml:space="preserve">יָמ֖וּת </w:t>
            </w:r>
          </w:p>
        </w:tc>
        <w:tc>
          <w:tcPr>
            <w:tcW w:type="auto" w:w="1728"/>
          </w:tcPr>
          <w:p>
            <w:r>
              <w:t>pres</w:t>
            </w:r>
          </w:p>
        </w:tc>
      </w:tr>
    </w:tbl>
    <w:p>
      <w:r>
        <w:br/>
      </w:r>
    </w:p>
    <w:p>
      <w:pPr>
        <w:pStyle w:val="Reference"/>
      </w:pPr>
      <w:hyperlink r:id="rId517">
        <w:r>
          <w:rPr/>
          <w:t>Exodus 21:19</w:t>
        </w:r>
      </w:hyperlink>
    </w:p>
    <w:p>
      <w:pPr>
        <w:pStyle w:val="Hebrew"/>
      </w:pPr>
      <w:r>
        <w:t xml:space="preserve">וְנִקָּ֣ה </w:t>
      </w:r>
    </w:p>
    <w:p>
      <w:pPr>
        <w:pStyle w:val="Hebrew"/>
      </w:pPr>
      <w:r>
        <w:rPr>
          <w:color w:val="FF0000"/>
          <w:vertAlign w:val="superscript"/>
          <w:rtl/>
        </w:rPr>
        <w:t>40283</w:t>
      </w:r>
      <w:r>
        <w:rPr>
          <w:rFonts w:ascii="Times New Roman" w:hAnsi="Times New Roman"/>
          <w:color w:val="828282"/>
          <w:rtl/>
        </w:rPr>
        <w:t>וְ</w:t>
      </w:r>
      <w:r>
        <w:rPr>
          <w:color w:val="FF0000"/>
          <w:vertAlign w:val="superscript"/>
          <w:rtl/>
        </w:rPr>
        <w:t>40284</w:t>
      </w:r>
      <w:r>
        <w:rPr>
          <w:rFonts w:ascii="Times New Roman" w:hAnsi="Times New Roman"/>
          <w:color w:val="828282"/>
          <w:rtl/>
        </w:rPr>
        <w:t xml:space="preserve">נִקָּ֣ה </w:t>
      </w:r>
    </w:p>
    <w:p>
      <w:pPr>
        <w:pStyle w:val="Hebrew"/>
      </w:pPr>
      <w:r>
        <w:rPr>
          <w:color w:val="828282"/>
        </w:rPr>
        <w:t xml:space="preserve">אִם־יָק֞וּם וְהִתְהַלֵּ֥ךְ בַּח֛וּץ עַל־מִשְׁעַנְתֹּ֖ו וְנִקָּ֣ה הַמַּכֶּ֑ה רַ֥ק שִׁבְתֹּ֛ו יִתֵּ֖ן וְרַפֹּ֥א יְרַפֵּֽא׃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836262fc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d461214f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404daafc</w:t>
            </w:r>
          </w:p>
        </w:tc>
        <w:tc>
          <w:tcPr>
            <w:tcW w:type="auto" w:w="1728"/>
          </w:tcPr>
          <w:p>
            <w:r>
              <w:t>tense</w:t>
            </w:r>
          </w:p>
        </w:tc>
        <w:tc>
          <w:tcPr>
            <w:tcW w:type="auto" w:w="1728"/>
          </w:tcPr>
          <w:p>
            <w:r>
              <w:t>verb</w:t>
            </w:r>
          </w:p>
        </w:tc>
        <w:tc>
          <w:tcPr>
            <w:tcW w:type="auto" w:w="1728"/>
          </w:tcPr>
          <w:p>
            <w:r>
              <w:t xml:space="preserve">נִקָּ֣ה </w:t>
            </w:r>
          </w:p>
        </w:tc>
        <w:tc>
          <w:tcPr>
            <w:tcW w:type="auto" w:w="1728"/>
          </w:tcPr>
          <w:p>
            <w:r>
              <w:t>mod</w:t>
            </w:r>
          </w:p>
        </w:tc>
      </w:tr>
    </w:tbl>
    <w:p>
      <w:r>
        <w:br/>
      </w:r>
    </w:p>
    <w:p>
      <w:pPr>
        <w:pStyle w:val="Reference"/>
      </w:pPr>
      <w:hyperlink r:id="rId517">
        <w:r>
          <w:rPr/>
          <w:t>Exodus 21:19</w:t>
        </w:r>
      </w:hyperlink>
    </w:p>
    <w:p>
      <w:pPr>
        <w:pStyle w:val="Hebrew"/>
      </w:pPr>
      <w:r>
        <w:t xml:space="preserve">רַ֥ק שִׁבְתֹּ֛ו יִתֵּ֖ן </w:t>
      </w:r>
    </w:p>
    <w:p>
      <w:pPr>
        <w:pStyle w:val="Hebrew"/>
      </w:pPr>
      <w:r>
        <w:rPr>
          <w:color w:val="FF0000"/>
          <w:vertAlign w:val="superscript"/>
          <w:rtl/>
        </w:rPr>
        <w:t>40287</w:t>
      </w:r>
      <w:r>
        <w:rPr>
          <w:rFonts w:ascii="Times New Roman" w:hAnsi="Times New Roman"/>
          <w:color w:val="828282"/>
          <w:rtl/>
        </w:rPr>
        <w:t xml:space="preserve">רַ֥ק </w:t>
      </w:r>
      <w:r>
        <w:rPr>
          <w:color w:val="FF0000"/>
          <w:vertAlign w:val="superscript"/>
          <w:rtl/>
        </w:rPr>
        <w:t>40288</w:t>
      </w:r>
      <w:r>
        <w:rPr>
          <w:rFonts w:ascii="Times New Roman" w:hAnsi="Times New Roman"/>
          <w:color w:val="828282"/>
          <w:rtl/>
        </w:rPr>
        <w:t xml:space="preserve">שִׁבְתֹּ֛ו </w:t>
      </w:r>
      <w:r>
        <w:rPr>
          <w:color w:val="FF0000"/>
          <w:vertAlign w:val="superscript"/>
          <w:rtl/>
        </w:rPr>
        <w:t>40289</w:t>
      </w:r>
      <w:r>
        <w:rPr>
          <w:rFonts w:ascii="Times New Roman" w:hAnsi="Times New Roman"/>
          <w:color w:val="828282"/>
          <w:rtl/>
        </w:rPr>
        <w:t xml:space="preserve">יִתֵּ֖ן </w:t>
      </w:r>
    </w:p>
    <w:p>
      <w:pPr>
        <w:pStyle w:val="Hebrew"/>
      </w:pPr>
      <w:r>
        <w:rPr>
          <w:color w:val="828282"/>
        </w:rPr>
        <w:t xml:space="preserve">אִם־יָק֞וּם וְהִתְהַלֵּ֥ךְ בַּח֛וּץ עַל־מִשְׁעַנְתֹּ֖ו וְנִקָּ֣ה הַמַּכֶּ֑ה רַ֥ק שִׁבְתֹּ֛ו יִתֵּ֖ן וְרַפֹּ֥א יְרַפֵּֽא׃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ecffb55a</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33f6897d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0819ce43</w:t>
            </w:r>
          </w:p>
        </w:tc>
        <w:tc>
          <w:tcPr>
            <w:tcW w:type="auto" w:w="1728"/>
          </w:tcPr>
          <w:p>
            <w:r>
              <w:t>tense</w:t>
            </w:r>
          </w:p>
        </w:tc>
        <w:tc>
          <w:tcPr>
            <w:tcW w:type="auto" w:w="1728"/>
          </w:tcPr>
          <w:p>
            <w:r>
              <w:t>verb</w:t>
            </w:r>
          </w:p>
        </w:tc>
        <w:tc>
          <w:tcPr>
            <w:tcW w:type="auto" w:w="1728"/>
          </w:tcPr>
          <w:p>
            <w:r>
              <w:t xml:space="preserve">יִתֵּ֖ן </w:t>
            </w:r>
          </w:p>
        </w:tc>
        <w:tc>
          <w:tcPr>
            <w:tcW w:type="auto" w:w="1728"/>
          </w:tcPr>
          <w:p>
            <w:r>
              <w:t>mod</w:t>
            </w:r>
          </w:p>
        </w:tc>
      </w:tr>
    </w:tbl>
    <w:p>
      <w:r>
        <w:br/>
      </w:r>
    </w:p>
    <w:p>
      <w:pPr>
        <w:pStyle w:val="Reference"/>
      </w:pPr>
      <w:hyperlink r:id="rId517">
        <w:r>
          <w:rPr/>
          <w:t>Exodus 21:19</w:t>
        </w:r>
      </w:hyperlink>
    </w:p>
    <w:p>
      <w:pPr>
        <w:pStyle w:val="Hebrew"/>
      </w:pPr>
      <w:r>
        <w:t xml:space="preserve">וְרַפֹּ֥א יְרַפֵּֽא׃ ס </w:t>
      </w:r>
    </w:p>
    <w:p>
      <w:pPr>
        <w:pStyle w:val="Hebrew"/>
      </w:pPr>
      <w:r>
        <w:rPr>
          <w:color w:val="FF0000"/>
          <w:vertAlign w:val="superscript"/>
          <w:rtl/>
        </w:rPr>
        <w:t>40290</w:t>
      </w:r>
      <w:r>
        <w:rPr>
          <w:rFonts w:ascii="Times New Roman" w:hAnsi="Times New Roman"/>
          <w:color w:val="828282"/>
          <w:rtl/>
        </w:rPr>
        <w:t>וְ</w:t>
      </w:r>
      <w:r>
        <w:rPr>
          <w:color w:val="FF0000"/>
          <w:vertAlign w:val="superscript"/>
          <w:rtl/>
        </w:rPr>
        <w:t>40291</w:t>
      </w:r>
      <w:r>
        <w:rPr>
          <w:rFonts w:ascii="Times New Roman" w:hAnsi="Times New Roman"/>
          <w:color w:val="828282"/>
          <w:rtl/>
        </w:rPr>
        <w:t xml:space="preserve">רַפֹּ֥א </w:t>
      </w:r>
      <w:r>
        <w:rPr>
          <w:color w:val="FF0000"/>
          <w:vertAlign w:val="superscript"/>
          <w:rtl/>
        </w:rPr>
        <w:t>40292</w:t>
      </w:r>
      <w:r>
        <w:rPr>
          <w:rFonts w:ascii="Times New Roman" w:hAnsi="Times New Roman"/>
          <w:color w:val="828282"/>
          <w:rtl/>
        </w:rPr>
        <w:t xml:space="preserve">יְרַפֵּֽא׃ ס </w:t>
      </w:r>
    </w:p>
    <w:p>
      <w:pPr>
        <w:pStyle w:val="Hebrew"/>
      </w:pPr>
      <w:r>
        <w:rPr>
          <w:color w:val="828282"/>
        </w:rPr>
        <w:t xml:space="preserve">אִם־יָק֞וּם וְהִתְהַלֵּ֥ךְ בַּח֛וּץ עַל־מִשְׁעַנְתֹּ֖ו וְנִקָּ֣ה הַמַּכֶּ֑ה רַ֥ק שִׁבְתֹּ֛ו יִתֵּ֖ן וְרַפֹּ֥א יְרַפֵּֽא׃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ab40c094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331031c2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83da7e50</w:t>
            </w:r>
          </w:p>
        </w:tc>
        <w:tc>
          <w:tcPr>
            <w:tcW w:type="auto" w:w="1728"/>
          </w:tcPr>
          <w:p>
            <w:r>
              <w:t>tense</w:t>
            </w:r>
          </w:p>
        </w:tc>
        <w:tc>
          <w:tcPr>
            <w:tcW w:type="auto" w:w="1728"/>
          </w:tcPr>
          <w:p>
            <w:r>
              <w:t>verb</w:t>
            </w:r>
          </w:p>
        </w:tc>
        <w:tc>
          <w:tcPr>
            <w:tcW w:type="auto" w:w="1728"/>
          </w:tcPr>
          <w:p>
            <w:r>
              <w:t xml:space="preserve">יְרַפֵּֽא׃ ס </w:t>
            </w:r>
          </w:p>
        </w:tc>
        <w:tc>
          <w:tcPr>
            <w:tcW w:type="auto" w:w="1728"/>
          </w:tcPr>
          <w:p>
            <w:r>
              <w:t>mod</w:t>
            </w:r>
          </w:p>
        </w:tc>
      </w:tr>
    </w:tbl>
    <w:p>
      <w:r>
        <w:br/>
      </w:r>
    </w:p>
    <w:p>
      <w:pPr>
        <w:pStyle w:val="Reference"/>
      </w:pPr>
      <w:hyperlink r:id="rId518">
        <w:r>
          <w:rPr/>
          <w:t>Exodus 21:21</w:t>
        </w:r>
      </w:hyperlink>
    </w:p>
    <w:p>
      <w:pPr>
        <w:pStyle w:val="Hebrew"/>
      </w:pPr>
      <w:r>
        <w:t xml:space="preserve">לֹ֣א יֻקַּ֔ם </w:t>
      </w:r>
    </w:p>
    <w:p>
      <w:pPr>
        <w:pStyle w:val="Hebrew"/>
      </w:pPr>
      <w:r>
        <w:rPr>
          <w:color w:val="FF0000"/>
          <w:vertAlign w:val="superscript"/>
          <w:rtl/>
        </w:rPr>
        <w:t>40317</w:t>
      </w:r>
      <w:r>
        <w:rPr>
          <w:rFonts w:ascii="Times New Roman" w:hAnsi="Times New Roman"/>
          <w:color w:val="828282"/>
          <w:rtl/>
        </w:rPr>
        <w:t xml:space="preserve">לֹ֣א </w:t>
      </w:r>
      <w:r>
        <w:rPr>
          <w:color w:val="FF0000"/>
          <w:vertAlign w:val="superscript"/>
          <w:rtl/>
        </w:rPr>
        <w:t>40318</w:t>
      </w:r>
      <w:r>
        <w:rPr>
          <w:rFonts w:ascii="Times New Roman" w:hAnsi="Times New Roman"/>
          <w:color w:val="828282"/>
          <w:rtl/>
        </w:rPr>
        <w:t xml:space="preserve">יֻקַּ֔ם </w:t>
      </w:r>
    </w:p>
    <w:p>
      <w:pPr>
        <w:pStyle w:val="Hebrew"/>
      </w:pPr>
      <w:r>
        <w:rPr>
          <w:color w:val="828282"/>
        </w:rPr>
        <w:t xml:space="preserve">אַ֥ךְ אִם־יֹ֛ום אֹ֥ו יֹומַ֖יִם יַעֲמֹ֑ד לֹ֣א יֻקַּ֔ם כִּ֥י כַסְפֹּ֖ו הֽוּא׃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0757a1f7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9e4fa24d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25cd52a4</w:t>
            </w:r>
          </w:p>
        </w:tc>
        <w:tc>
          <w:tcPr>
            <w:tcW w:type="auto" w:w="1728"/>
          </w:tcPr>
          <w:p>
            <w:r>
              <w:t>tense</w:t>
            </w:r>
          </w:p>
        </w:tc>
        <w:tc>
          <w:tcPr>
            <w:tcW w:type="auto" w:w="1728"/>
          </w:tcPr>
          <w:p>
            <w:r>
              <w:t>verb</w:t>
            </w:r>
          </w:p>
        </w:tc>
        <w:tc>
          <w:tcPr>
            <w:tcW w:type="auto" w:w="1728"/>
          </w:tcPr>
          <w:p>
            <w:r>
              <w:t xml:space="preserve">יֻקַּ֔ם </w:t>
            </w:r>
          </w:p>
        </w:tc>
        <w:tc>
          <w:tcPr>
            <w:tcW w:type="auto" w:w="1728"/>
          </w:tcPr>
          <w:p>
            <w:r>
              <w:t>mod</w:t>
            </w:r>
          </w:p>
        </w:tc>
      </w:tr>
    </w:tbl>
    <w:p>
      <w:r>
        <w:br/>
      </w:r>
    </w:p>
    <w:p>
      <w:pPr>
        <w:pStyle w:val="Reference"/>
      </w:pPr>
      <w:hyperlink r:id="rId519">
        <w:r>
          <w:rPr/>
          <w:t>Exodus 21:22</w:t>
        </w:r>
      </w:hyperlink>
    </w:p>
    <w:p>
      <w:pPr>
        <w:pStyle w:val="Hebrew"/>
      </w:pPr>
      <w:r>
        <w:t xml:space="preserve">וְלֹ֥א יִהְיֶ֖ה אָסֹ֑ון </w:t>
      </w:r>
    </w:p>
    <w:p>
      <w:pPr>
        <w:pStyle w:val="Hebrew"/>
      </w:pPr>
      <w:r>
        <w:rPr>
          <w:color w:val="FF0000"/>
          <w:vertAlign w:val="superscript"/>
          <w:rtl/>
        </w:rPr>
        <w:t>40333</w:t>
      </w:r>
      <w:r>
        <w:rPr>
          <w:rFonts w:ascii="Times New Roman" w:hAnsi="Times New Roman"/>
          <w:color w:val="828282"/>
          <w:rtl/>
        </w:rPr>
        <w:t>וְ</w:t>
      </w:r>
      <w:r>
        <w:rPr>
          <w:color w:val="FF0000"/>
          <w:vertAlign w:val="superscript"/>
          <w:rtl/>
        </w:rPr>
        <w:t>40334</w:t>
      </w:r>
      <w:r>
        <w:rPr>
          <w:rFonts w:ascii="Times New Roman" w:hAnsi="Times New Roman"/>
          <w:color w:val="828282"/>
          <w:rtl/>
        </w:rPr>
        <w:t xml:space="preserve">לֹ֥א </w:t>
      </w:r>
      <w:r>
        <w:rPr>
          <w:color w:val="FF0000"/>
          <w:vertAlign w:val="superscript"/>
          <w:rtl/>
        </w:rPr>
        <w:t>40335</w:t>
      </w:r>
      <w:r>
        <w:rPr>
          <w:rFonts w:ascii="Times New Roman" w:hAnsi="Times New Roman"/>
          <w:color w:val="828282"/>
          <w:rtl/>
        </w:rPr>
        <w:t xml:space="preserve">יִהְיֶ֖ה </w:t>
      </w:r>
      <w:r>
        <w:rPr>
          <w:color w:val="FF0000"/>
          <w:vertAlign w:val="superscript"/>
          <w:rtl/>
        </w:rPr>
        <w:t>40336</w:t>
      </w:r>
      <w:r>
        <w:rPr>
          <w:rFonts w:ascii="Times New Roman" w:hAnsi="Times New Roman"/>
          <w:color w:val="828282"/>
          <w:rtl/>
        </w:rPr>
        <w:t xml:space="preserve">אָסֹ֑ון </w:t>
      </w:r>
    </w:p>
    <w:p>
      <w:pPr>
        <w:pStyle w:val="Hebrew"/>
      </w:pPr>
      <w:r>
        <w:rPr>
          <w:color w:val="828282"/>
        </w:rPr>
        <w:t xml:space="preserve">וְכִֽי־יִנָּצ֣וּ אֲנָשִׁ֗ים וְנָ֨גְפ֜וּ אִשָּׁ֤ה הָרָה֙ וְיָצְא֣וּ יְלָדֶ֔יהָ וְלֹ֥א יִהְיֶ֖ה אָסֹ֑ון עָנֹ֣ושׁ יֵעָנֵ֗שׁ כַּֽאֲשֶׁ֨ר יָשִׁ֤ית עָלָיו֙ בַּ֣עַל הָֽאִשָּׁ֔ה וְנָתַ֖ן בִּפְלִלִֽים׃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908295a0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17524456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e4422657</w:t>
            </w:r>
          </w:p>
        </w:tc>
        <w:tc>
          <w:tcPr>
            <w:tcW w:type="auto" w:w="1728"/>
          </w:tcPr>
          <w:p>
            <w:r>
              <w:t>tense</w:t>
            </w:r>
          </w:p>
        </w:tc>
        <w:tc>
          <w:tcPr>
            <w:tcW w:type="auto" w:w="1728"/>
          </w:tcPr>
          <w:p>
            <w:r>
              <w:t>verb</w:t>
            </w:r>
          </w:p>
        </w:tc>
        <w:tc>
          <w:tcPr>
            <w:tcW w:type="auto" w:w="1728"/>
          </w:tcPr>
          <w:p>
            <w:r>
              <w:t xml:space="preserve">יִהְיֶ֖ה </w:t>
            </w:r>
          </w:p>
        </w:tc>
        <w:tc>
          <w:tcPr>
            <w:tcW w:type="auto" w:w="1728"/>
          </w:tcPr>
          <w:p>
            <w:r>
              <w:t>pres</w:t>
            </w:r>
          </w:p>
        </w:tc>
      </w:tr>
    </w:tbl>
    <w:p>
      <w:r>
        <w:br/>
      </w:r>
    </w:p>
    <w:p>
      <w:pPr>
        <w:pStyle w:val="Reference"/>
      </w:pPr>
      <w:hyperlink r:id="rId520">
        <w:r>
          <w:rPr/>
          <w:t>Exodus 21:28</w:t>
        </w:r>
      </w:hyperlink>
    </w:p>
    <w:p>
      <w:pPr>
        <w:pStyle w:val="Hebrew"/>
      </w:pPr>
      <w:r>
        <w:t xml:space="preserve">וְלֹ֤א יֵאָכֵל֙ אֶת־בְּשָׂרֹ֔ו </w:t>
      </w:r>
    </w:p>
    <w:p>
      <w:pPr>
        <w:pStyle w:val="Hebrew"/>
      </w:pPr>
      <w:r>
        <w:rPr>
          <w:color w:val="FF0000"/>
          <w:vertAlign w:val="superscript"/>
          <w:rtl/>
        </w:rPr>
        <w:t>40428</w:t>
      </w:r>
      <w:r>
        <w:rPr>
          <w:rFonts w:ascii="Times New Roman" w:hAnsi="Times New Roman"/>
          <w:color w:val="828282"/>
          <w:rtl/>
        </w:rPr>
        <w:t>וְ</w:t>
      </w:r>
      <w:r>
        <w:rPr>
          <w:color w:val="FF0000"/>
          <w:vertAlign w:val="superscript"/>
          <w:rtl/>
        </w:rPr>
        <w:t>40429</w:t>
      </w:r>
      <w:r>
        <w:rPr>
          <w:rFonts w:ascii="Times New Roman" w:hAnsi="Times New Roman"/>
          <w:color w:val="828282"/>
          <w:rtl/>
        </w:rPr>
        <w:t xml:space="preserve">לֹ֤א </w:t>
      </w:r>
      <w:r>
        <w:rPr>
          <w:color w:val="FF0000"/>
          <w:vertAlign w:val="superscript"/>
          <w:rtl/>
        </w:rPr>
        <w:t>40430</w:t>
      </w:r>
      <w:r>
        <w:rPr>
          <w:rFonts w:ascii="Times New Roman" w:hAnsi="Times New Roman"/>
          <w:color w:val="828282"/>
          <w:rtl/>
        </w:rPr>
        <w:t xml:space="preserve">יֵאָכֵל֙ </w:t>
      </w:r>
      <w:r>
        <w:rPr>
          <w:color w:val="FF0000"/>
          <w:vertAlign w:val="superscript"/>
          <w:rtl/>
        </w:rPr>
        <w:t>40431</w:t>
      </w:r>
      <w:r>
        <w:rPr>
          <w:rFonts w:ascii="Times New Roman" w:hAnsi="Times New Roman"/>
          <w:color w:val="828282"/>
          <w:rtl/>
        </w:rPr>
        <w:t>אֶת־</w:t>
      </w:r>
      <w:r>
        <w:rPr>
          <w:color w:val="FF0000"/>
          <w:vertAlign w:val="superscript"/>
          <w:rtl/>
        </w:rPr>
        <w:t>40432</w:t>
      </w:r>
      <w:r>
        <w:rPr>
          <w:rFonts w:ascii="Times New Roman" w:hAnsi="Times New Roman"/>
          <w:color w:val="828282"/>
          <w:rtl/>
        </w:rPr>
        <w:t xml:space="preserve">בְּשָׂרֹ֔ו </w:t>
      </w:r>
    </w:p>
    <w:p>
      <w:pPr>
        <w:pStyle w:val="Hebrew"/>
      </w:pPr>
      <w:r>
        <w:rPr>
          <w:color w:val="828282"/>
        </w:rPr>
        <w:t xml:space="preserve">וְכִֽי־יִגַּ֨ח שֹׁ֥ור אֶת־אִ֛ישׁ אֹ֥ו אֶת־אִשָּׁ֖ה וָמֵ֑ת סָקֹ֨ול יִסָּקֵ֜ל הַשֹּׁ֗ור וְלֹ֤א יֵאָכֵל֙ אֶת־בְּשָׂרֹ֔ו וּבַ֥עַל הַשֹּׁ֖ור נָקִֽי׃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4cb29ee6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9f704416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201ae699</w:t>
            </w:r>
          </w:p>
        </w:tc>
        <w:tc>
          <w:tcPr>
            <w:tcW w:type="auto" w:w="1728"/>
          </w:tcPr>
          <w:p>
            <w:r>
              <w:t>tense</w:t>
            </w:r>
          </w:p>
        </w:tc>
        <w:tc>
          <w:tcPr>
            <w:tcW w:type="auto" w:w="1728"/>
          </w:tcPr>
          <w:p>
            <w:r>
              <w:t>verb</w:t>
            </w:r>
          </w:p>
        </w:tc>
        <w:tc>
          <w:tcPr>
            <w:tcW w:type="auto" w:w="1728"/>
          </w:tcPr>
          <w:p>
            <w:r>
              <w:t xml:space="preserve">יֵאָכֵל֙ </w:t>
            </w:r>
          </w:p>
        </w:tc>
        <w:tc>
          <w:tcPr>
            <w:tcW w:type="auto" w:w="1728"/>
          </w:tcPr>
          <w:p>
            <w:r>
              <w:t>mod</w:t>
            </w:r>
          </w:p>
        </w:tc>
      </w:tr>
    </w:tbl>
    <w:p>
      <w:r>
        <w:br/>
      </w:r>
    </w:p>
    <w:p>
      <w:pPr>
        <w:pStyle w:val="Reference"/>
      </w:pPr>
      <w:hyperlink r:id="rId521">
        <w:r>
          <w:rPr/>
          <w:t>Exodus 21:29</w:t>
        </w:r>
      </w:hyperlink>
    </w:p>
    <w:p>
      <w:pPr>
        <w:pStyle w:val="Hebrew"/>
      </w:pPr>
      <w:r>
        <w:t xml:space="preserve">הַשֹּׁור֙ יִסָּקֵ֔ל </w:t>
      </w:r>
    </w:p>
    <w:p>
      <w:pPr>
        <w:pStyle w:val="Hebrew"/>
      </w:pPr>
      <w:r>
        <w:rPr>
          <w:color w:val="FF0000"/>
          <w:vertAlign w:val="superscript"/>
          <w:rtl/>
        </w:rPr>
        <w:t>40458</w:t>
      </w:r>
      <w:r>
        <w:rPr>
          <w:rFonts w:ascii="Times New Roman" w:hAnsi="Times New Roman"/>
          <w:color w:val="828282"/>
          <w:rtl/>
        </w:rPr>
        <w:t>הַ</w:t>
      </w:r>
      <w:r>
        <w:rPr>
          <w:color w:val="FF0000"/>
          <w:vertAlign w:val="superscript"/>
          <w:rtl/>
        </w:rPr>
        <w:t>40459</w:t>
      </w:r>
      <w:r>
        <w:rPr>
          <w:rFonts w:ascii="Times New Roman" w:hAnsi="Times New Roman"/>
          <w:color w:val="828282"/>
          <w:rtl/>
        </w:rPr>
        <w:t xml:space="preserve">שֹּׁור֙ </w:t>
      </w:r>
      <w:r>
        <w:rPr>
          <w:color w:val="FF0000"/>
          <w:vertAlign w:val="superscript"/>
          <w:rtl/>
        </w:rPr>
        <w:t>40460</w:t>
      </w:r>
      <w:r>
        <w:rPr>
          <w:rFonts w:ascii="Times New Roman" w:hAnsi="Times New Roman"/>
          <w:color w:val="828282"/>
          <w:rtl/>
        </w:rPr>
        <w:t xml:space="preserve">יִסָּקֵ֔ל </w:t>
      </w:r>
    </w:p>
    <w:p>
      <w:pPr>
        <w:pStyle w:val="Hebrew"/>
      </w:pPr>
      <w:r>
        <w:rPr>
          <w:color w:val="828282"/>
        </w:rPr>
        <w:t xml:space="preserve">וְאִ֡ם שֹׁור֩ נַגָּ֨ח ה֜וּא מִתְּמֹ֣ל שִׁלְשֹׁ֗ם וְהוּעַ֤ד בִּבְעָלָיו֙ וְלֹ֣א יִשְׁמְרֶ֔נּוּ וְהֵמִ֥ית אִ֖ישׁ אֹ֣ו אִשָּׁ֑ה הַשֹּׁור֙ יִסָּקֵ֔ל וְגַם־בְּעָלָ֖יו יוּמָֽת׃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b4ca7e48</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9e8be64d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9115c84e</w:t>
            </w:r>
          </w:p>
        </w:tc>
        <w:tc>
          <w:tcPr>
            <w:tcW w:type="auto" w:w="1728"/>
          </w:tcPr>
          <w:p>
            <w:r>
              <w:t>tense</w:t>
            </w:r>
          </w:p>
        </w:tc>
        <w:tc>
          <w:tcPr>
            <w:tcW w:type="auto" w:w="1728"/>
          </w:tcPr>
          <w:p>
            <w:r>
              <w:t>verb</w:t>
            </w:r>
          </w:p>
        </w:tc>
        <w:tc>
          <w:tcPr>
            <w:tcW w:type="auto" w:w="1728"/>
          </w:tcPr>
          <w:p>
            <w:r>
              <w:t xml:space="preserve">יִסָּקֵ֔ל </w:t>
            </w:r>
          </w:p>
        </w:tc>
        <w:tc>
          <w:tcPr>
            <w:tcW w:type="auto" w:w="1728"/>
          </w:tcPr>
          <w:p>
            <w:r>
              <w:t>mod</w:t>
            </w:r>
          </w:p>
        </w:tc>
      </w:tr>
    </w:tbl>
    <w:p>
      <w:r>
        <w:br/>
      </w:r>
    </w:p>
    <w:p>
      <w:pPr>
        <w:pStyle w:val="Reference"/>
      </w:pPr>
      <w:hyperlink r:id="rId521">
        <w:r>
          <w:rPr/>
          <w:t>Exodus 21:29</w:t>
        </w:r>
      </w:hyperlink>
    </w:p>
    <w:p>
      <w:pPr>
        <w:pStyle w:val="Hebrew"/>
      </w:pPr>
      <w:r>
        <w:t xml:space="preserve">וְגַם־בְּעָלָ֖יו יוּמָֽת׃ </w:t>
      </w:r>
    </w:p>
    <w:p>
      <w:pPr>
        <w:pStyle w:val="Hebrew"/>
      </w:pPr>
      <w:r>
        <w:rPr>
          <w:color w:val="FF0000"/>
          <w:vertAlign w:val="superscript"/>
          <w:rtl/>
        </w:rPr>
        <w:t>40461</w:t>
      </w:r>
      <w:r>
        <w:rPr>
          <w:rFonts w:ascii="Times New Roman" w:hAnsi="Times New Roman"/>
          <w:color w:val="828282"/>
          <w:rtl/>
        </w:rPr>
        <w:t>וְ</w:t>
      </w:r>
      <w:r>
        <w:rPr>
          <w:color w:val="FF0000"/>
          <w:vertAlign w:val="superscript"/>
          <w:rtl/>
        </w:rPr>
        <w:t>40462</w:t>
      </w:r>
      <w:r>
        <w:rPr>
          <w:rFonts w:ascii="Times New Roman" w:hAnsi="Times New Roman"/>
          <w:color w:val="828282"/>
          <w:rtl/>
        </w:rPr>
        <w:t>גַם־</w:t>
      </w:r>
      <w:r>
        <w:rPr>
          <w:color w:val="FF0000"/>
          <w:vertAlign w:val="superscript"/>
          <w:rtl/>
        </w:rPr>
        <w:t>40463</w:t>
      </w:r>
      <w:r>
        <w:rPr>
          <w:rFonts w:ascii="Times New Roman" w:hAnsi="Times New Roman"/>
          <w:color w:val="828282"/>
          <w:rtl/>
        </w:rPr>
        <w:t xml:space="preserve">בְּעָלָ֖יו </w:t>
      </w:r>
      <w:r>
        <w:rPr>
          <w:color w:val="FF0000"/>
          <w:vertAlign w:val="superscript"/>
          <w:rtl/>
        </w:rPr>
        <w:t>40464</w:t>
      </w:r>
      <w:r>
        <w:rPr>
          <w:rFonts w:ascii="Times New Roman" w:hAnsi="Times New Roman"/>
          <w:color w:val="828282"/>
          <w:rtl/>
        </w:rPr>
        <w:t xml:space="preserve">יוּמָֽת׃ </w:t>
      </w:r>
    </w:p>
    <w:p>
      <w:pPr>
        <w:pStyle w:val="Hebrew"/>
      </w:pPr>
      <w:r>
        <w:rPr>
          <w:color w:val="828282"/>
        </w:rPr>
        <w:t xml:space="preserve">וְאִ֡ם שֹׁור֩ נַגָּ֨ח ה֜וּא מִתְּמֹ֣ל שִׁלְשֹׁ֗ם וְהוּעַ֤ד בִּבְעָלָיו֙ וְלֹ֣א יִשְׁמְרֶ֔נּוּ וְהֵמִ֥ית אִ֖ישׁ אֹ֣ו אִשָּׁ֑ה הַשֹּׁור֙ יִסָּקֵ֔ל וְגַם־בְּעָלָ֖יו יוּמָֽת׃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b07636e4</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0c79aaed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2a0eb461</w:t>
            </w:r>
          </w:p>
        </w:tc>
        <w:tc>
          <w:tcPr>
            <w:tcW w:type="auto" w:w="1728"/>
          </w:tcPr>
          <w:p>
            <w:r>
              <w:t>tense</w:t>
            </w:r>
          </w:p>
        </w:tc>
        <w:tc>
          <w:tcPr>
            <w:tcW w:type="auto" w:w="1728"/>
          </w:tcPr>
          <w:p>
            <w:r>
              <w:t>verb</w:t>
            </w:r>
          </w:p>
        </w:tc>
        <w:tc>
          <w:tcPr>
            <w:tcW w:type="auto" w:w="1728"/>
          </w:tcPr>
          <w:p>
            <w:r>
              <w:t xml:space="preserve">יוּמָֽת׃ </w:t>
            </w:r>
          </w:p>
        </w:tc>
        <w:tc>
          <w:tcPr>
            <w:tcW w:type="auto" w:w="1728"/>
          </w:tcPr>
          <w:p>
            <w:r>
              <w:t>mod</w:t>
            </w:r>
          </w:p>
        </w:tc>
      </w:tr>
    </w:tbl>
    <w:p>
      <w:r>
        <w:br/>
      </w:r>
    </w:p>
    <w:p>
      <w:pPr>
        <w:pStyle w:val="Reference"/>
      </w:pPr>
      <w:hyperlink r:id="rId522">
        <w:r>
          <w:rPr/>
          <w:t>Exodus 21:30</w:t>
        </w:r>
      </w:hyperlink>
    </w:p>
    <w:p>
      <w:pPr>
        <w:pStyle w:val="Hebrew"/>
      </w:pPr>
      <w:r>
        <w:t xml:space="preserve">וְנָתַן֙ פִּדְיֹ֣ן נַפְשֹׁ֔ו כְּכֹ֥ל </w:t>
      </w:r>
    </w:p>
    <w:p>
      <w:pPr>
        <w:pStyle w:val="Hebrew"/>
      </w:pPr>
      <w:r>
        <w:rPr>
          <w:color w:val="FF0000"/>
          <w:vertAlign w:val="superscript"/>
          <w:rtl/>
        </w:rPr>
        <w:t>40469</w:t>
      </w:r>
      <w:r>
        <w:rPr>
          <w:rFonts w:ascii="Times New Roman" w:hAnsi="Times New Roman"/>
          <w:color w:val="828282"/>
          <w:rtl/>
        </w:rPr>
        <w:t>וְ</w:t>
      </w:r>
      <w:r>
        <w:rPr>
          <w:color w:val="FF0000"/>
          <w:vertAlign w:val="superscript"/>
          <w:rtl/>
        </w:rPr>
        <w:t>40470</w:t>
      </w:r>
      <w:r>
        <w:rPr>
          <w:rFonts w:ascii="Times New Roman" w:hAnsi="Times New Roman"/>
          <w:color w:val="828282"/>
          <w:rtl/>
        </w:rPr>
        <w:t xml:space="preserve">נָתַן֙ </w:t>
      </w:r>
      <w:r>
        <w:rPr>
          <w:color w:val="FF0000"/>
          <w:vertAlign w:val="superscript"/>
          <w:rtl/>
        </w:rPr>
        <w:t>40471</w:t>
      </w:r>
      <w:r>
        <w:rPr>
          <w:rFonts w:ascii="Times New Roman" w:hAnsi="Times New Roman"/>
          <w:color w:val="828282"/>
          <w:rtl/>
        </w:rPr>
        <w:t xml:space="preserve">פִּדְיֹ֣ן </w:t>
      </w:r>
      <w:r>
        <w:rPr>
          <w:color w:val="FF0000"/>
          <w:vertAlign w:val="superscript"/>
          <w:rtl/>
        </w:rPr>
        <w:t>40472</w:t>
      </w:r>
      <w:r>
        <w:rPr>
          <w:rFonts w:ascii="Times New Roman" w:hAnsi="Times New Roman"/>
          <w:color w:val="828282"/>
          <w:rtl/>
        </w:rPr>
        <w:t xml:space="preserve">נַפְשֹׁ֔ו </w:t>
      </w:r>
      <w:r>
        <w:rPr>
          <w:color w:val="FF0000"/>
          <w:vertAlign w:val="superscript"/>
          <w:rtl/>
        </w:rPr>
        <w:t>40473</w:t>
      </w:r>
      <w:r>
        <w:rPr>
          <w:rFonts w:ascii="Times New Roman" w:hAnsi="Times New Roman"/>
          <w:color w:val="828282"/>
          <w:rtl/>
        </w:rPr>
        <w:t>כְּ</w:t>
      </w:r>
      <w:r>
        <w:rPr>
          <w:color w:val="FF0000"/>
          <w:vertAlign w:val="superscript"/>
          <w:rtl/>
        </w:rPr>
        <w:t>40474</w:t>
      </w:r>
      <w:r>
        <w:rPr>
          <w:rFonts w:ascii="Times New Roman" w:hAnsi="Times New Roman"/>
          <w:color w:val="828282"/>
          <w:rtl/>
        </w:rPr>
        <w:t xml:space="preserve">כֹ֥ל </w:t>
      </w:r>
    </w:p>
    <w:p>
      <w:pPr>
        <w:pStyle w:val="Hebrew"/>
      </w:pPr>
      <w:r>
        <w:rPr>
          <w:color w:val="828282"/>
        </w:rPr>
        <w:t xml:space="preserve">אִם־כֹּ֖פֶר יוּשַׁ֣ת עָלָ֑יו וְנָתַן֙ פִּדְיֹ֣ן נַפְשֹׁ֔ו כְּכֹ֥ל אֲשֶׁר־יוּשַׁ֖ת עָלָֽיו׃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77a1a460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ee009228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7b6ec6e1</w:t>
            </w:r>
          </w:p>
        </w:tc>
        <w:tc>
          <w:tcPr>
            <w:tcW w:type="auto" w:w="1728"/>
          </w:tcPr>
          <w:p>
            <w:r>
              <w:t>tense</w:t>
            </w:r>
          </w:p>
        </w:tc>
        <w:tc>
          <w:tcPr>
            <w:tcW w:type="auto" w:w="1728"/>
          </w:tcPr>
          <w:p>
            <w:r>
              <w:t>verb</w:t>
            </w:r>
          </w:p>
        </w:tc>
        <w:tc>
          <w:tcPr>
            <w:tcW w:type="auto" w:w="1728"/>
          </w:tcPr>
          <w:p>
            <w:r>
              <w:t xml:space="preserve">נָתַן֙ </w:t>
            </w:r>
          </w:p>
        </w:tc>
        <w:tc>
          <w:tcPr>
            <w:tcW w:type="auto" w:w="1728"/>
          </w:tcPr>
          <w:p>
            <w:r>
              <w:t>mod</w:t>
            </w:r>
          </w:p>
        </w:tc>
      </w:tr>
    </w:tbl>
    <w:p>
      <w:r>
        <w:br/>
      </w:r>
    </w:p>
    <w:p>
      <w:pPr>
        <w:pStyle w:val="Reference"/>
      </w:pPr>
      <w:hyperlink r:id="rId523">
        <w:r>
          <w:rPr/>
          <w:t>Exodus 21:31</w:t>
        </w:r>
      </w:hyperlink>
    </w:p>
    <w:p>
      <w:pPr>
        <w:pStyle w:val="Hebrew"/>
      </w:pPr>
      <w:r>
        <w:t xml:space="preserve">אֹו־בֵ֥ן יִגָּ֖ח </w:t>
      </w:r>
    </w:p>
    <w:p>
      <w:pPr>
        <w:pStyle w:val="Hebrew"/>
      </w:pPr>
      <w:r>
        <w:rPr>
          <w:color w:val="FF0000"/>
          <w:vertAlign w:val="superscript"/>
          <w:rtl/>
        </w:rPr>
        <w:t>40478</w:t>
      </w:r>
      <w:r>
        <w:rPr>
          <w:rFonts w:ascii="Times New Roman" w:hAnsi="Times New Roman"/>
          <w:color w:val="828282"/>
          <w:rtl/>
        </w:rPr>
        <w:t>אֹו־</w:t>
      </w:r>
      <w:r>
        <w:rPr>
          <w:color w:val="FF0000"/>
          <w:vertAlign w:val="superscript"/>
          <w:rtl/>
        </w:rPr>
        <w:t>40479</w:t>
      </w:r>
      <w:r>
        <w:rPr>
          <w:rFonts w:ascii="Times New Roman" w:hAnsi="Times New Roman"/>
          <w:color w:val="828282"/>
          <w:rtl/>
        </w:rPr>
        <w:t xml:space="preserve">בֵ֥ן </w:t>
      </w:r>
      <w:r>
        <w:rPr>
          <w:color w:val="FF0000"/>
          <w:vertAlign w:val="superscript"/>
          <w:rtl/>
        </w:rPr>
        <w:t>40480</w:t>
      </w:r>
      <w:r>
        <w:rPr>
          <w:rFonts w:ascii="Times New Roman" w:hAnsi="Times New Roman"/>
          <w:color w:val="828282"/>
          <w:rtl/>
        </w:rPr>
        <w:t xml:space="preserve">יִגָּ֖ח </w:t>
      </w:r>
    </w:p>
    <w:p>
      <w:pPr>
        <w:pStyle w:val="Hebrew"/>
      </w:pPr>
      <w:r>
        <w:rPr>
          <w:color w:val="828282"/>
        </w:rPr>
        <w:t xml:space="preserve">אֹו־בֵ֥ן יִגָּ֖ח אֹו־בַ֣ת יִגָּ֑ח כַּמִּשְׁפָּ֥ט הַזֶּ֖ה יֵעָ֥שֶׂה 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fc139d28</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ca6ce177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78738716</w:t>
            </w:r>
          </w:p>
        </w:tc>
        <w:tc>
          <w:tcPr>
            <w:tcW w:type="auto" w:w="1728"/>
          </w:tcPr>
          <w:p>
            <w:r>
              <w:t>tense</w:t>
            </w:r>
          </w:p>
        </w:tc>
        <w:tc>
          <w:tcPr>
            <w:tcW w:type="auto" w:w="1728"/>
          </w:tcPr>
          <w:p>
            <w:r>
              <w:t>verb</w:t>
            </w:r>
          </w:p>
        </w:tc>
        <w:tc>
          <w:tcPr>
            <w:tcW w:type="auto" w:w="1728"/>
          </w:tcPr>
          <w:p>
            <w:r>
              <w:t xml:space="preserve">יִגָּ֖ח </w:t>
            </w:r>
          </w:p>
        </w:tc>
        <w:tc>
          <w:tcPr>
            <w:tcW w:type="auto" w:w="1728"/>
          </w:tcPr>
          <w:p>
            <w:r>
              <w:t>pres</w:t>
            </w:r>
          </w:p>
        </w:tc>
      </w:tr>
    </w:tbl>
    <w:p>
      <w:r>
        <w:br/>
      </w:r>
    </w:p>
    <w:p>
      <w:pPr>
        <w:pStyle w:val="Reference"/>
      </w:pPr>
      <w:hyperlink r:id="rId523">
        <w:r>
          <w:rPr/>
          <w:t>Exodus 21:31</w:t>
        </w:r>
      </w:hyperlink>
    </w:p>
    <w:p>
      <w:pPr>
        <w:pStyle w:val="Hebrew"/>
      </w:pPr>
      <w:r>
        <w:t xml:space="preserve">כַּמִּשְׁפָּ֥ט הַזֶּ֖ה יֵעָ֥שֶׂה לֹּֽו׃ </w:t>
      </w:r>
    </w:p>
    <w:p>
      <w:pPr>
        <w:pStyle w:val="Hebrew"/>
      </w:pPr>
      <w:r>
        <w:rPr>
          <w:color w:val="FF0000"/>
          <w:vertAlign w:val="superscript"/>
          <w:rtl/>
        </w:rPr>
        <w:t>40484</w:t>
      </w:r>
      <w:r>
        <w:rPr>
          <w:rFonts w:ascii="Times New Roman" w:hAnsi="Times New Roman"/>
          <w:color w:val="828282"/>
          <w:rtl/>
        </w:rPr>
        <w:t>כַּ</w:t>
      </w:r>
      <w:r>
        <w:rPr>
          <w:color w:val="FF0000"/>
          <w:vertAlign w:val="superscript"/>
          <w:rtl/>
        </w:rPr>
        <w:t>40485</w:t>
      </w:r>
      <w:r>
        <w:rPr>
          <w:rFonts w:ascii="Times New Roman" w:hAnsi="Times New Roman"/>
          <w:color w:val="828282"/>
          <w:rtl/>
        </w:rPr>
      </w:r>
      <w:r>
        <w:rPr>
          <w:color w:val="FF0000"/>
          <w:vertAlign w:val="superscript"/>
          <w:rtl/>
        </w:rPr>
        <w:t>40486</w:t>
      </w:r>
      <w:r>
        <w:rPr>
          <w:rFonts w:ascii="Times New Roman" w:hAnsi="Times New Roman"/>
          <w:color w:val="828282"/>
          <w:rtl/>
        </w:rPr>
        <w:t xml:space="preserve">מִּשְׁפָּ֥ט </w:t>
      </w:r>
      <w:r>
        <w:rPr>
          <w:color w:val="FF0000"/>
          <w:vertAlign w:val="superscript"/>
          <w:rtl/>
        </w:rPr>
        <w:t>40487</w:t>
      </w:r>
      <w:r>
        <w:rPr>
          <w:rFonts w:ascii="Times New Roman" w:hAnsi="Times New Roman"/>
          <w:color w:val="828282"/>
          <w:rtl/>
        </w:rPr>
        <w:t>הַ</w:t>
      </w:r>
      <w:r>
        <w:rPr>
          <w:color w:val="FF0000"/>
          <w:vertAlign w:val="superscript"/>
          <w:rtl/>
        </w:rPr>
        <w:t>40488</w:t>
      </w:r>
      <w:r>
        <w:rPr>
          <w:rFonts w:ascii="Times New Roman" w:hAnsi="Times New Roman"/>
          <w:color w:val="828282"/>
          <w:rtl/>
        </w:rPr>
        <w:t xml:space="preserve">זֶּ֖ה </w:t>
      </w:r>
      <w:r>
        <w:rPr>
          <w:color w:val="FF0000"/>
          <w:vertAlign w:val="superscript"/>
          <w:rtl/>
        </w:rPr>
        <w:t>40489</w:t>
      </w:r>
      <w:r>
        <w:rPr>
          <w:rFonts w:ascii="Times New Roman" w:hAnsi="Times New Roman"/>
          <w:color w:val="828282"/>
          <w:rtl/>
        </w:rPr>
        <w:t xml:space="preserve">יֵעָ֥שֶׂה </w:t>
      </w:r>
      <w:r>
        <w:rPr>
          <w:color w:val="FF0000"/>
          <w:vertAlign w:val="superscript"/>
          <w:rtl/>
        </w:rPr>
        <w:t>40490</w:t>
      </w:r>
      <w:r>
        <w:rPr>
          <w:rFonts w:ascii="Times New Roman" w:hAnsi="Times New Roman"/>
          <w:color w:val="828282"/>
          <w:rtl/>
        </w:rPr>
        <w:t xml:space="preserve">לֹּֽו׃ </w:t>
      </w:r>
    </w:p>
    <w:p>
      <w:pPr>
        <w:pStyle w:val="Hebrew"/>
      </w:pPr>
      <w:r>
        <w:rPr>
          <w:color w:val="828282"/>
        </w:rPr>
        <w:t xml:space="preserve">אֹו־בֵ֥ן יִגָּ֖ח אֹו־בַ֣ת יִגָּ֑ח כַּמִּשְׁפָּ֥ט הַזֶּ֖ה יֵעָ֥שֶׂה 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cff9dbea</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8e1c5358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064082e0</w:t>
            </w:r>
          </w:p>
        </w:tc>
        <w:tc>
          <w:tcPr>
            <w:tcW w:type="auto" w:w="1728"/>
          </w:tcPr>
          <w:p>
            <w:r>
              <w:t>tense</w:t>
            </w:r>
          </w:p>
        </w:tc>
        <w:tc>
          <w:tcPr>
            <w:tcW w:type="auto" w:w="1728"/>
          </w:tcPr>
          <w:p>
            <w:r>
              <w:t>verb</w:t>
            </w:r>
          </w:p>
        </w:tc>
        <w:tc>
          <w:tcPr>
            <w:tcW w:type="auto" w:w="1728"/>
          </w:tcPr>
          <w:p>
            <w:r>
              <w:t xml:space="preserve">יֵעָ֥שֶׂה </w:t>
            </w:r>
          </w:p>
        </w:tc>
        <w:tc>
          <w:tcPr>
            <w:tcW w:type="auto" w:w="1728"/>
          </w:tcPr>
          <w:p>
            <w:r>
              <w:t>mod</w:t>
            </w:r>
          </w:p>
        </w:tc>
      </w:tr>
    </w:tbl>
    <w:p>
      <w:r>
        <w:br/>
      </w:r>
    </w:p>
    <w:p>
      <w:pPr>
        <w:pStyle w:val="Reference"/>
      </w:pPr>
      <w:hyperlink r:id="rId524">
        <w:r>
          <w:rPr/>
          <w:t>Exodus 21:32</w:t>
        </w:r>
      </w:hyperlink>
    </w:p>
    <w:p>
      <w:pPr>
        <w:pStyle w:val="Hebrew"/>
      </w:pPr>
      <w:r>
        <w:t xml:space="preserve">וְהַשֹּׁ֖ור יִסָּקֵֽל׃ ס </w:t>
      </w:r>
    </w:p>
    <w:p>
      <w:pPr>
        <w:pStyle w:val="Hebrew"/>
      </w:pPr>
      <w:r>
        <w:rPr>
          <w:color w:val="FF0000"/>
          <w:vertAlign w:val="superscript"/>
          <w:rtl/>
        </w:rPr>
        <w:t>40504</w:t>
      </w:r>
      <w:r>
        <w:rPr>
          <w:rFonts w:ascii="Times New Roman" w:hAnsi="Times New Roman"/>
          <w:color w:val="828282"/>
          <w:rtl/>
        </w:rPr>
        <w:t>וְ</w:t>
      </w:r>
      <w:r>
        <w:rPr>
          <w:color w:val="FF0000"/>
          <w:vertAlign w:val="superscript"/>
          <w:rtl/>
        </w:rPr>
        <w:t>40505</w:t>
      </w:r>
      <w:r>
        <w:rPr>
          <w:rFonts w:ascii="Times New Roman" w:hAnsi="Times New Roman"/>
          <w:color w:val="828282"/>
          <w:rtl/>
        </w:rPr>
        <w:t>הַ</w:t>
      </w:r>
      <w:r>
        <w:rPr>
          <w:color w:val="FF0000"/>
          <w:vertAlign w:val="superscript"/>
          <w:rtl/>
        </w:rPr>
        <w:t>40506</w:t>
      </w:r>
      <w:r>
        <w:rPr>
          <w:rFonts w:ascii="Times New Roman" w:hAnsi="Times New Roman"/>
          <w:color w:val="828282"/>
          <w:rtl/>
        </w:rPr>
        <w:t xml:space="preserve">שֹּׁ֖ור </w:t>
      </w:r>
      <w:r>
        <w:rPr>
          <w:color w:val="FF0000"/>
          <w:vertAlign w:val="superscript"/>
          <w:rtl/>
        </w:rPr>
        <w:t>40507</w:t>
      </w:r>
      <w:r>
        <w:rPr>
          <w:rFonts w:ascii="Times New Roman" w:hAnsi="Times New Roman"/>
          <w:color w:val="828282"/>
          <w:rtl/>
        </w:rPr>
        <w:t xml:space="preserve">יִסָּקֵֽל׃ ס </w:t>
      </w:r>
    </w:p>
    <w:p>
      <w:pPr>
        <w:pStyle w:val="Hebrew"/>
      </w:pPr>
      <w:r>
        <w:rPr>
          <w:color w:val="828282"/>
        </w:rPr>
        <w:t xml:space="preserve">אִם־עֶ֛בֶד יִגַּ֥ח הַשֹּׁ֖ור אֹ֣ו אָמָ֑ה כֶּ֣סֶף׀ שְׁלֹשִׁ֣ים שְׁקָלִ֗ים יִתֵּן֙ לַֽאדֹנָ֔יו וְהַשֹּׁ֖ור יִסָּקֵֽל׃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85417093</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2dc9eeaa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a9602ef5</w:t>
            </w:r>
          </w:p>
        </w:tc>
        <w:tc>
          <w:tcPr>
            <w:tcW w:type="auto" w:w="1728"/>
          </w:tcPr>
          <w:p>
            <w:r>
              <w:t>tense</w:t>
            </w:r>
          </w:p>
        </w:tc>
        <w:tc>
          <w:tcPr>
            <w:tcW w:type="auto" w:w="1728"/>
          </w:tcPr>
          <w:p>
            <w:r>
              <w:t>verb</w:t>
            </w:r>
          </w:p>
        </w:tc>
        <w:tc>
          <w:tcPr>
            <w:tcW w:type="auto" w:w="1728"/>
          </w:tcPr>
          <w:p>
            <w:r>
              <w:t xml:space="preserve">יִסָּקֵֽל׃ ס </w:t>
            </w:r>
          </w:p>
        </w:tc>
        <w:tc>
          <w:tcPr>
            <w:tcW w:type="auto" w:w="1728"/>
          </w:tcPr>
          <w:p>
            <w:r>
              <w:t>mod</w:t>
            </w:r>
          </w:p>
        </w:tc>
      </w:tr>
    </w:tbl>
    <w:p>
      <w:r>
        <w:br/>
      </w:r>
    </w:p>
    <w:p>
      <w:pPr>
        <w:pStyle w:val="Reference"/>
      </w:pPr>
      <w:hyperlink r:id="rId525">
        <w:r>
          <w:rPr/>
          <w:t>Exodus 21:35</w:t>
        </w:r>
      </w:hyperlink>
    </w:p>
    <w:p>
      <w:pPr>
        <w:pStyle w:val="Hebrew"/>
      </w:pPr>
      <w:r>
        <w:t xml:space="preserve">וּמָ֨כְר֜וּ אֶת־הַשֹּׁ֤ור הַחַי֙ </w:t>
      </w:r>
    </w:p>
    <w:p>
      <w:pPr>
        <w:pStyle w:val="Hebrew"/>
      </w:pPr>
      <w:r>
        <w:rPr>
          <w:color w:val="FF0000"/>
          <w:vertAlign w:val="superscript"/>
          <w:rtl/>
        </w:rPr>
        <w:t>40550</w:t>
      </w:r>
      <w:r>
        <w:rPr>
          <w:rFonts w:ascii="Times New Roman" w:hAnsi="Times New Roman"/>
          <w:color w:val="828282"/>
          <w:rtl/>
        </w:rPr>
        <w:t>וּ</w:t>
      </w:r>
      <w:r>
        <w:rPr>
          <w:color w:val="FF0000"/>
          <w:vertAlign w:val="superscript"/>
          <w:rtl/>
        </w:rPr>
        <w:t>40551</w:t>
      </w:r>
      <w:r>
        <w:rPr>
          <w:rFonts w:ascii="Times New Roman" w:hAnsi="Times New Roman"/>
          <w:color w:val="828282"/>
          <w:rtl/>
        </w:rPr>
        <w:t xml:space="preserve">מָ֨כְר֜וּ </w:t>
      </w:r>
      <w:r>
        <w:rPr>
          <w:color w:val="FF0000"/>
          <w:vertAlign w:val="superscript"/>
          <w:rtl/>
        </w:rPr>
        <w:t>40552</w:t>
      </w:r>
      <w:r>
        <w:rPr>
          <w:rFonts w:ascii="Times New Roman" w:hAnsi="Times New Roman"/>
          <w:color w:val="828282"/>
          <w:rtl/>
        </w:rPr>
        <w:t>אֶת־</w:t>
      </w:r>
      <w:r>
        <w:rPr>
          <w:color w:val="FF0000"/>
          <w:vertAlign w:val="superscript"/>
          <w:rtl/>
        </w:rPr>
        <w:t>40553</w:t>
      </w:r>
      <w:r>
        <w:rPr>
          <w:rFonts w:ascii="Times New Roman" w:hAnsi="Times New Roman"/>
          <w:color w:val="828282"/>
          <w:rtl/>
        </w:rPr>
        <w:t>הַ</w:t>
      </w:r>
      <w:r>
        <w:rPr>
          <w:color w:val="FF0000"/>
          <w:vertAlign w:val="superscript"/>
          <w:rtl/>
        </w:rPr>
        <w:t>40554</w:t>
      </w:r>
      <w:r>
        <w:rPr>
          <w:rFonts w:ascii="Times New Roman" w:hAnsi="Times New Roman"/>
          <w:color w:val="828282"/>
          <w:rtl/>
        </w:rPr>
        <w:t xml:space="preserve">שֹּׁ֤ור </w:t>
      </w:r>
      <w:r>
        <w:rPr>
          <w:color w:val="FF0000"/>
          <w:vertAlign w:val="superscript"/>
          <w:rtl/>
        </w:rPr>
        <w:t>40555</w:t>
      </w:r>
      <w:r>
        <w:rPr>
          <w:rFonts w:ascii="Times New Roman" w:hAnsi="Times New Roman"/>
          <w:color w:val="828282"/>
          <w:rtl/>
        </w:rPr>
        <w:t>הַ</w:t>
      </w:r>
      <w:r>
        <w:rPr>
          <w:color w:val="FF0000"/>
          <w:vertAlign w:val="superscript"/>
          <w:rtl/>
        </w:rPr>
        <w:t>40556</w:t>
      </w:r>
      <w:r>
        <w:rPr>
          <w:rFonts w:ascii="Times New Roman" w:hAnsi="Times New Roman"/>
          <w:color w:val="828282"/>
          <w:rtl/>
        </w:rPr>
        <w:t xml:space="preserve">חַי֙ </w:t>
      </w:r>
    </w:p>
    <w:p>
      <w:pPr>
        <w:pStyle w:val="Hebrew"/>
      </w:pPr>
      <w:r>
        <w:rPr>
          <w:color w:val="828282"/>
        </w:rPr>
        <w:t xml:space="preserve">וְכִֽי־יִגֹּ֧ף שֹֽׁור־אִ֛ישׁ אֶת־שֹׁ֥ור רֵעֵ֖הוּ וָמֵ֑ת וּמָ֨כְר֜וּ אֶת־הַשֹּׁ֤ור הַחַי֙ וְחָצ֣וּ אֶת־כַּסְפֹּ֔ו וְגַ֥ם אֶת־הַמֵּ֖ת יֶֽחֱצֽוּן׃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91797aa4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393cd86d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2c41e48d</w:t>
            </w:r>
          </w:p>
        </w:tc>
        <w:tc>
          <w:tcPr>
            <w:tcW w:type="auto" w:w="1728"/>
          </w:tcPr>
          <w:p>
            <w:r>
              <w:t>tense</w:t>
            </w:r>
          </w:p>
        </w:tc>
        <w:tc>
          <w:tcPr>
            <w:tcW w:type="auto" w:w="1728"/>
          </w:tcPr>
          <w:p>
            <w:r>
              <w:t>verb</w:t>
            </w:r>
          </w:p>
        </w:tc>
        <w:tc>
          <w:tcPr>
            <w:tcW w:type="auto" w:w="1728"/>
          </w:tcPr>
          <w:p>
            <w:r>
              <w:t xml:space="preserve">מָ֨כְר֜וּ </w:t>
            </w:r>
          </w:p>
        </w:tc>
        <w:tc>
          <w:tcPr>
            <w:tcW w:type="auto" w:w="1728"/>
          </w:tcPr>
          <w:p>
            <w:r>
              <w:t>mod</w:t>
            </w:r>
          </w:p>
        </w:tc>
      </w:tr>
    </w:tbl>
    <w:p>
      <w:r>
        <w:br/>
      </w:r>
    </w:p>
    <w:p>
      <w:pPr>
        <w:pStyle w:val="Reference"/>
      </w:pPr>
      <w:hyperlink r:id="rId526">
        <w:r>
          <w:rPr/>
          <w:t>Exodus 21:36</w:t>
        </w:r>
      </w:hyperlink>
    </w:p>
    <w:p>
      <w:pPr>
        <w:pStyle w:val="Hebrew"/>
      </w:pPr>
      <w:r>
        <w:t xml:space="preserve">אֹ֣ו נֹודַ֗ע </w:t>
      </w:r>
    </w:p>
    <w:p>
      <w:pPr>
        <w:pStyle w:val="Hebrew"/>
      </w:pPr>
      <w:r>
        <w:rPr>
          <w:color w:val="FF0000"/>
          <w:vertAlign w:val="superscript"/>
          <w:rtl/>
        </w:rPr>
        <w:t>40567</w:t>
      </w:r>
      <w:r>
        <w:rPr>
          <w:rFonts w:ascii="Times New Roman" w:hAnsi="Times New Roman"/>
          <w:color w:val="828282"/>
          <w:rtl/>
        </w:rPr>
        <w:t xml:space="preserve">אֹ֣ו </w:t>
      </w:r>
      <w:r>
        <w:rPr>
          <w:color w:val="FF0000"/>
          <w:vertAlign w:val="superscript"/>
          <w:rtl/>
        </w:rPr>
        <w:t>40568</w:t>
      </w:r>
      <w:r>
        <w:rPr>
          <w:rFonts w:ascii="Times New Roman" w:hAnsi="Times New Roman"/>
          <w:color w:val="828282"/>
          <w:rtl/>
        </w:rPr>
        <w:t xml:space="preserve">נֹודַ֗ע </w:t>
      </w:r>
    </w:p>
    <w:p>
      <w:pPr>
        <w:pStyle w:val="Hebrew"/>
      </w:pPr>
      <w:r>
        <w:rPr>
          <w:color w:val="828282"/>
        </w:rPr>
        <w:t xml:space="preserve">אֹ֣ו נֹודַ֗ע כִּ֠י שֹׁ֣ור נַגָּ֥ח הוּא֙ מִתְּמֹ֣ול שִׁלְשֹׁ֔ם וְלֹ֥א יִשְׁמְרֶ֖נּוּ בְּעָלָ֑יו שַׁלֵּ֨ם יְשַׁלֵּ֥ם שֹׁור֙ תַּ֣חַת הַשֹּׁ֔ור וְהַמֵּ֖ת יִֽהְיֶה־לֹּֽו׃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76748823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d10a548c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5e18beca</w:t>
            </w:r>
          </w:p>
        </w:tc>
        <w:tc>
          <w:tcPr>
            <w:tcW w:type="auto" w:w="1728"/>
          </w:tcPr>
          <w:p>
            <w:r>
              <w:t>tense</w:t>
            </w:r>
          </w:p>
        </w:tc>
        <w:tc>
          <w:tcPr>
            <w:tcW w:type="auto" w:w="1728"/>
          </w:tcPr>
          <w:p>
            <w:r>
              <w:t>verb</w:t>
            </w:r>
          </w:p>
        </w:tc>
        <w:tc>
          <w:tcPr>
            <w:tcW w:type="auto" w:w="1728"/>
          </w:tcPr>
          <w:p>
            <w:r>
              <w:t xml:space="preserve">נֹודַ֗ע </w:t>
            </w:r>
          </w:p>
        </w:tc>
        <w:tc>
          <w:tcPr>
            <w:tcW w:type="auto" w:w="1728"/>
          </w:tcPr>
          <w:p>
            <w:r>
              <w:t>pres</w:t>
            </w:r>
          </w:p>
        </w:tc>
      </w:tr>
    </w:tbl>
    <w:p>
      <w:r>
        <w:br/>
      </w:r>
    </w:p>
    <w:p>
      <w:pPr>
        <w:pStyle w:val="Reference"/>
      </w:pPr>
      <w:hyperlink r:id="rId527">
        <w:r>
          <w:rPr/>
          <w:t>Exodus 21:37</w:t>
        </w:r>
      </w:hyperlink>
    </w:p>
    <w:p>
      <w:pPr>
        <w:pStyle w:val="Hebrew"/>
      </w:pPr>
      <w:r>
        <w:t xml:space="preserve">וּטְבָחֹ֖ו </w:t>
      </w:r>
    </w:p>
    <w:p>
      <w:pPr>
        <w:pStyle w:val="Hebrew"/>
      </w:pPr>
      <w:r>
        <w:rPr>
          <w:color w:val="FF0000"/>
          <w:vertAlign w:val="superscript"/>
          <w:rtl/>
        </w:rPr>
        <w:t>40597</w:t>
      </w:r>
      <w:r>
        <w:rPr>
          <w:rFonts w:ascii="Times New Roman" w:hAnsi="Times New Roman"/>
          <w:color w:val="828282"/>
          <w:rtl/>
        </w:rPr>
        <w:t>וּ</w:t>
      </w:r>
      <w:r>
        <w:rPr>
          <w:color w:val="FF0000"/>
          <w:vertAlign w:val="superscript"/>
          <w:rtl/>
        </w:rPr>
        <w:t>40598</w:t>
      </w:r>
      <w:r>
        <w:rPr>
          <w:rFonts w:ascii="Times New Roman" w:hAnsi="Times New Roman"/>
          <w:color w:val="828282"/>
          <w:rtl/>
        </w:rPr>
        <w:t xml:space="preserve">טְבָחֹ֖ו </w:t>
      </w:r>
    </w:p>
    <w:p>
      <w:pPr>
        <w:pStyle w:val="Hebrew"/>
      </w:pPr>
      <w:r>
        <w:rPr>
          <w:color w:val="828282"/>
        </w:rPr>
        <w:t xml:space="preserve">כִּ֤י יִגְנֹֽב־אִישׁ֙ שֹׁ֣ור אֹו־שֶׂ֔ה וּטְבָחֹ֖ו אֹ֣ו מְכָרֹ֑ו חֲמִשָּׁ֣ה בָקָ֗ר יְשַׁלֵּם֙ תַּ֣חַת הַשֹּׁ֔ור וְאַרְבַּע־צֹ֖אן תַּ֥חַת הַשֶּֽׂה׃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ea47633e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d0537593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cfb43091</w:t>
            </w:r>
          </w:p>
        </w:tc>
        <w:tc>
          <w:tcPr>
            <w:tcW w:type="auto" w:w="1728"/>
          </w:tcPr>
          <w:p>
            <w:r>
              <w:t>tense</w:t>
            </w:r>
          </w:p>
        </w:tc>
        <w:tc>
          <w:tcPr>
            <w:tcW w:type="auto" w:w="1728"/>
          </w:tcPr>
          <w:p>
            <w:r>
              <w:t>verb</w:t>
            </w:r>
          </w:p>
        </w:tc>
        <w:tc>
          <w:tcPr>
            <w:tcW w:type="auto" w:w="1728"/>
          </w:tcPr>
          <w:p>
            <w:r>
              <w:t xml:space="preserve">טְבָחֹ֖ו </w:t>
            </w:r>
          </w:p>
        </w:tc>
        <w:tc>
          <w:tcPr>
            <w:tcW w:type="auto" w:w="1728"/>
          </w:tcPr>
          <w:p>
            <w:r>
              <w:t>pres</w:t>
            </w:r>
          </w:p>
        </w:tc>
      </w:tr>
    </w:tbl>
    <w:p>
      <w:r>
        <w:br/>
      </w:r>
    </w:p>
    <w:p>
      <w:pPr>
        <w:pStyle w:val="Reference"/>
      </w:pPr>
      <w:hyperlink r:id="rId527">
        <w:r>
          <w:rPr/>
          <w:t>Exodus 21:37</w:t>
        </w:r>
      </w:hyperlink>
    </w:p>
    <w:p>
      <w:pPr>
        <w:pStyle w:val="Hebrew"/>
      </w:pPr>
      <w:r>
        <w:t xml:space="preserve">אֹ֣ו מְכָרֹ֑ו </w:t>
      </w:r>
    </w:p>
    <w:p>
      <w:pPr>
        <w:pStyle w:val="Hebrew"/>
      </w:pPr>
      <w:r>
        <w:rPr>
          <w:color w:val="FF0000"/>
          <w:vertAlign w:val="superscript"/>
          <w:rtl/>
        </w:rPr>
        <w:t>40599</w:t>
      </w:r>
      <w:r>
        <w:rPr>
          <w:rFonts w:ascii="Times New Roman" w:hAnsi="Times New Roman"/>
          <w:color w:val="828282"/>
          <w:rtl/>
        </w:rPr>
        <w:t xml:space="preserve">אֹ֣ו </w:t>
      </w:r>
      <w:r>
        <w:rPr>
          <w:color w:val="FF0000"/>
          <w:vertAlign w:val="superscript"/>
          <w:rtl/>
        </w:rPr>
        <w:t>40600</w:t>
      </w:r>
      <w:r>
        <w:rPr>
          <w:rFonts w:ascii="Times New Roman" w:hAnsi="Times New Roman"/>
          <w:color w:val="828282"/>
          <w:rtl/>
        </w:rPr>
        <w:t xml:space="preserve">מְכָרֹ֑ו </w:t>
      </w:r>
    </w:p>
    <w:p>
      <w:pPr>
        <w:pStyle w:val="Hebrew"/>
      </w:pPr>
      <w:r>
        <w:rPr>
          <w:color w:val="828282"/>
        </w:rPr>
        <w:t xml:space="preserve">כִּ֤י יִגְנֹֽב־אִישׁ֙ שֹׁ֣ור אֹו־שֶׂ֔ה וּטְבָחֹ֖ו אֹ֣ו מְכָרֹ֑ו חֲמִשָּׁ֣ה בָקָ֗ר יְשַׁלֵּם֙ תַּ֣חַת הַשֹּׁ֔ור וְאַרְבַּע־צֹ֖אן תַּ֥חַת הַשֶּֽׂה׃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c0d79547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6c35711f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cee0b728</w:t>
            </w:r>
          </w:p>
        </w:tc>
        <w:tc>
          <w:tcPr>
            <w:tcW w:type="auto" w:w="1728"/>
          </w:tcPr>
          <w:p>
            <w:r>
              <w:t>tense</w:t>
            </w:r>
          </w:p>
        </w:tc>
        <w:tc>
          <w:tcPr>
            <w:tcW w:type="auto" w:w="1728"/>
          </w:tcPr>
          <w:p>
            <w:r>
              <w:t>verb</w:t>
            </w:r>
          </w:p>
        </w:tc>
        <w:tc>
          <w:tcPr>
            <w:tcW w:type="auto" w:w="1728"/>
          </w:tcPr>
          <w:p>
            <w:r>
              <w:t xml:space="preserve">מְכָרֹ֑ו </w:t>
            </w:r>
          </w:p>
        </w:tc>
        <w:tc>
          <w:tcPr>
            <w:tcW w:type="auto" w:w="1728"/>
          </w:tcPr>
          <w:p>
            <w:r>
              <w:t>pres</w:t>
            </w:r>
          </w:p>
        </w:tc>
      </w:tr>
    </w:tbl>
    <w:p>
      <w:r>
        <w:br/>
      </w:r>
    </w:p>
    <w:p>
      <w:pPr>
        <w:pStyle w:val="Reference"/>
      </w:pPr>
      <w:hyperlink r:id="rId527">
        <w:r>
          <w:rPr/>
          <w:t>Exodus 21:37</w:t>
        </w:r>
      </w:hyperlink>
    </w:p>
    <w:p>
      <w:pPr>
        <w:pStyle w:val="Hebrew"/>
      </w:pPr>
      <w:r>
        <w:t xml:space="preserve">חֲמִשָּׁ֣ה בָקָ֗ר יְשַׁלֵּם֙ תַּ֣חַת הַשֹּׁ֔ור </w:t>
      </w:r>
    </w:p>
    <w:p>
      <w:pPr>
        <w:pStyle w:val="Hebrew"/>
      </w:pPr>
      <w:r>
        <w:rPr>
          <w:color w:val="FF0000"/>
          <w:vertAlign w:val="superscript"/>
          <w:rtl/>
        </w:rPr>
        <w:t>40601</w:t>
      </w:r>
      <w:r>
        <w:rPr>
          <w:rFonts w:ascii="Times New Roman" w:hAnsi="Times New Roman"/>
          <w:color w:val="828282"/>
          <w:rtl/>
        </w:rPr>
        <w:t xml:space="preserve">חֲמִשָּׁ֣ה </w:t>
      </w:r>
      <w:r>
        <w:rPr>
          <w:color w:val="FF0000"/>
          <w:vertAlign w:val="superscript"/>
          <w:rtl/>
        </w:rPr>
        <w:t>40602</w:t>
      </w:r>
      <w:r>
        <w:rPr>
          <w:rFonts w:ascii="Times New Roman" w:hAnsi="Times New Roman"/>
          <w:color w:val="828282"/>
          <w:rtl/>
        </w:rPr>
        <w:t xml:space="preserve">בָקָ֗ר </w:t>
      </w:r>
      <w:r>
        <w:rPr>
          <w:color w:val="FF0000"/>
          <w:vertAlign w:val="superscript"/>
          <w:rtl/>
        </w:rPr>
        <w:t>40603</w:t>
      </w:r>
      <w:r>
        <w:rPr>
          <w:rFonts w:ascii="Times New Roman" w:hAnsi="Times New Roman"/>
          <w:color w:val="828282"/>
          <w:rtl/>
        </w:rPr>
        <w:t xml:space="preserve">יְשַׁלֵּם֙ </w:t>
      </w:r>
      <w:r>
        <w:rPr>
          <w:color w:val="FF0000"/>
          <w:vertAlign w:val="superscript"/>
          <w:rtl/>
        </w:rPr>
        <w:t>40604</w:t>
      </w:r>
      <w:r>
        <w:rPr>
          <w:rFonts w:ascii="Times New Roman" w:hAnsi="Times New Roman"/>
          <w:color w:val="828282"/>
          <w:rtl/>
        </w:rPr>
        <w:t xml:space="preserve">תַּ֣חַת </w:t>
      </w:r>
      <w:r>
        <w:rPr>
          <w:color w:val="FF0000"/>
          <w:vertAlign w:val="superscript"/>
          <w:rtl/>
        </w:rPr>
        <w:t>40605</w:t>
      </w:r>
      <w:r>
        <w:rPr>
          <w:rFonts w:ascii="Times New Roman" w:hAnsi="Times New Roman"/>
          <w:color w:val="828282"/>
          <w:rtl/>
        </w:rPr>
        <w:t>הַ</w:t>
      </w:r>
      <w:r>
        <w:rPr>
          <w:color w:val="FF0000"/>
          <w:vertAlign w:val="superscript"/>
          <w:rtl/>
        </w:rPr>
        <w:t>40606</w:t>
      </w:r>
      <w:r>
        <w:rPr>
          <w:rFonts w:ascii="Times New Roman" w:hAnsi="Times New Roman"/>
          <w:color w:val="828282"/>
          <w:rtl/>
        </w:rPr>
        <w:t xml:space="preserve">שֹּׁ֔ור </w:t>
      </w:r>
    </w:p>
    <w:p>
      <w:pPr>
        <w:pStyle w:val="Hebrew"/>
      </w:pPr>
      <w:r>
        <w:rPr>
          <w:color w:val="828282"/>
        </w:rPr>
        <w:t xml:space="preserve">כִּ֤י יִגְנֹֽב־אִישׁ֙ שֹׁ֣ור אֹו־שֶׂ֔ה וּטְבָחֹ֖ו אֹ֣ו מְכָרֹ֑ו חֲמִשָּׁ֣ה בָקָ֗ר יְשַׁלֵּם֙ תַּ֣חַת הַשֹּׁ֔ור וְאַרְבַּע־צֹ֖אן תַּ֥חַת הַשֶּֽׂה׃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d9cbb360</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0efee823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136f650d</w:t>
            </w:r>
          </w:p>
        </w:tc>
        <w:tc>
          <w:tcPr>
            <w:tcW w:type="auto" w:w="1728"/>
          </w:tcPr>
          <w:p>
            <w:r>
              <w:t>tense</w:t>
            </w:r>
          </w:p>
        </w:tc>
        <w:tc>
          <w:tcPr>
            <w:tcW w:type="auto" w:w="1728"/>
          </w:tcPr>
          <w:p>
            <w:r>
              <w:t>verb</w:t>
            </w:r>
          </w:p>
        </w:tc>
        <w:tc>
          <w:tcPr>
            <w:tcW w:type="auto" w:w="1728"/>
          </w:tcPr>
          <w:p>
            <w:r>
              <w:t xml:space="preserve">יְשַׁלֵּם֙ </w:t>
            </w:r>
          </w:p>
        </w:tc>
        <w:tc>
          <w:tcPr>
            <w:tcW w:type="auto" w:w="1728"/>
          </w:tcPr>
          <w:p>
            <w:r>
              <w:t>mod</w:t>
            </w:r>
          </w:p>
        </w:tc>
      </w:tr>
    </w:tbl>
    <w:p>
      <w:r>
        <w:br/>
      </w:r>
    </w:p>
    <w:p>
      <w:pPr>
        <w:pStyle w:val="Reference"/>
      </w:pPr>
      <w:hyperlink r:id="rId528">
        <w:r>
          <w:rPr/>
          <w:t>Exodus 23:2</w:t>
        </w:r>
      </w:hyperlink>
    </w:p>
    <w:p>
      <w:pPr>
        <w:pStyle w:val="Hebrew"/>
      </w:pPr>
      <w:r>
        <w:t xml:space="preserve">לֹֽא־תִהְיֶ֥ה אַחֲרֵֽי־רַבִּ֖ים לְרָעֹ֑ת </w:t>
      </w:r>
    </w:p>
    <w:p>
      <w:pPr>
        <w:pStyle w:val="Hebrew"/>
      </w:pPr>
      <w:r>
        <w:rPr>
          <w:color w:val="FF0000"/>
          <w:vertAlign w:val="superscript"/>
          <w:rtl/>
        </w:rPr>
        <w:t>41076</w:t>
      </w:r>
      <w:r>
        <w:rPr>
          <w:rFonts w:ascii="Times New Roman" w:hAnsi="Times New Roman"/>
          <w:color w:val="828282"/>
          <w:rtl/>
        </w:rPr>
        <w:t>לֹֽא־</w:t>
      </w:r>
      <w:r>
        <w:rPr>
          <w:color w:val="FF0000"/>
          <w:vertAlign w:val="superscript"/>
          <w:rtl/>
        </w:rPr>
        <w:t>41077</w:t>
      </w:r>
      <w:r>
        <w:rPr>
          <w:rFonts w:ascii="Times New Roman" w:hAnsi="Times New Roman"/>
          <w:color w:val="828282"/>
          <w:rtl/>
        </w:rPr>
        <w:t xml:space="preserve">תִהְיֶ֥ה </w:t>
      </w:r>
      <w:r>
        <w:rPr>
          <w:color w:val="FF0000"/>
          <w:vertAlign w:val="superscript"/>
          <w:rtl/>
        </w:rPr>
        <w:t>41078</w:t>
      </w:r>
      <w:r>
        <w:rPr>
          <w:rFonts w:ascii="Times New Roman" w:hAnsi="Times New Roman"/>
          <w:color w:val="828282"/>
          <w:rtl/>
        </w:rPr>
        <w:t>אַחֲרֵֽי־</w:t>
      </w:r>
      <w:r>
        <w:rPr>
          <w:color w:val="FF0000"/>
          <w:vertAlign w:val="superscript"/>
          <w:rtl/>
        </w:rPr>
        <w:t>41079</w:t>
      </w:r>
      <w:r>
        <w:rPr>
          <w:rFonts w:ascii="Times New Roman" w:hAnsi="Times New Roman"/>
          <w:color w:val="828282"/>
          <w:rtl/>
        </w:rPr>
        <w:t xml:space="preserve">רַבִּ֖ים </w:t>
      </w:r>
      <w:r>
        <w:rPr>
          <w:color w:val="FF0000"/>
          <w:vertAlign w:val="superscript"/>
          <w:rtl/>
        </w:rPr>
        <w:t>41080</w:t>
      </w:r>
      <w:r>
        <w:rPr>
          <w:rFonts w:ascii="Times New Roman" w:hAnsi="Times New Roman"/>
          <w:color w:val="828282"/>
          <w:rtl/>
        </w:rPr>
        <w:t>לְ</w:t>
      </w:r>
      <w:r>
        <w:rPr>
          <w:color w:val="FF0000"/>
          <w:vertAlign w:val="superscript"/>
          <w:rtl/>
        </w:rPr>
        <w:t>41081</w:t>
      </w:r>
      <w:r>
        <w:rPr>
          <w:rFonts w:ascii="Times New Roman" w:hAnsi="Times New Roman"/>
          <w:color w:val="828282"/>
          <w:rtl/>
        </w:rPr>
        <w:t xml:space="preserve">רָעֹ֑ת </w:t>
      </w:r>
    </w:p>
    <w:p>
      <w:pPr>
        <w:pStyle w:val="Hebrew"/>
      </w:pPr>
      <w:r>
        <w:rPr>
          <w:color w:val="828282"/>
        </w:rPr>
        <w:t xml:space="preserve">לֹֽא־תִהְיֶ֥ה אַחֲרֵֽי־רַבִּ֖ים לְרָעֹ֑ת וְלֹא־תַעֲנֶ֣ה עַל־רִ֗ב לִנְטֹ֛ת אַחֲרֵ֥י רַבִּ֖ים לְהַטֹּֽת׃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0e6bafa2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370eaf4f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59bee56a</w:t>
            </w:r>
          </w:p>
        </w:tc>
        <w:tc>
          <w:tcPr>
            <w:tcW w:type="auto" w:w="1728"/>
          </w:tcPr>
          <w:p>
            <w:r>
              <w:t>tense</w:t>
            </w:r>
          </w:p>
        </w:tc>
        <w:tc>
          <w:tcPr>
            <w:tcW w:type="auto" w:w="1728"/>
          </w:tcPr>
          <w:p>
            <w:r>
              <w:t>verb</w:t>
            </w:r>
          </w:p>
        </w:tc>
        <w:tc>
          <w:tcPr>
            <w:tcW w:type="auto" w:w="1728"/>
          </w:tcPr>
          <w:p>
            <w:r>
              <w:t xml:space="preserve">תִהְיֶ֥ה </w:t>
            </w:r>
          </w:p>
        </w:tc>
        <w:tc>
          <w:tcPr>
            <w:tcW w:type="auto" w:w="1728"/>
          </w:tcPr>
          <w:p>
            <w:r>
              <w:t>mod</w:t>
            </w:r>
          </w:p>
        </w:tc>
      </w:tr>
    </w:tbl>
    <w:p>
      <w:r>
        <w:br/>
      </w:r>
    </w:p>
    <w:p>
      <w:pPr>
        <w:pStyle w:val="Reference"/>
      </w:pPr>
      <w:hyperlink r:id="rId528">
        <w:r>
          <w:rPr/>
          <w:t>Exodus 23:2</w:t>
        </w:r>
      </w:hyperlink>
    </w:p>
    <w:p>
      <w:pPr>
        <w:pStyle w:val="Hebrew"/>
      </w:pPr>
      <w:r>
        <w:t xml:space="preserve">וְלֹא־תַעֲנֶ֣ה עַל־רִ֗ב </w:t>
      </w:r>
    </w:p>
    <w:p>
      <w:pPr>
        <w:pStyle w:val="Hebrew"/>
      </w:pPr>
      <w:r>
        <w:rPr>
          <w:color w:val="FF0000"/>
          <w:vertAlign w:val="superscript"/>
          <w:rtl/>
        </w:rPr>
        <w:t>41082</w:t>
      </w:r>
      <w:r>
        <w:rPr>
          <w:rFonts w:ascii="Times New Roman" w:hAnsi="Times New Roman"/>
          <w:color w:val="828282"/>
          <w:rtl/>
        </w:rPr>
        <w:t>וְ</w:t>
      </w:r>
      <w:r>
        <w:rPr>
          <w:color w:val="FF0000"/>
          <w:vertAlign w:val="superscript"/>
          <w:rtl/>
        </w:rPr>
        <w:t>41083</w:t>
      </w:r>
      <w:r>
        <w:rPr>
          <w:rFonts w:ascii="Times New Roman" w:hAnsi="Times New Roman"/>
          <w:color w:val="828282"/>
          <w:rtl/>
        </w:rPr>
        <w:t>לֹא־</w:t>
      </w:r>
      <w:r>
        <w:rPr>
          <w:color w:val="FF0000"/>
          <w:vertAlign w:val="superscript"/>
          <w:rtl/>
        </w:rPr>
        <w:t>41084</w:t>
      </w:r>
      <w:r>
        <w:rPr>
          <w:rFonts w:ascii="Times New Roman" w:hAnsi="Times New Roman"/>
          <w:color w:val="828282"/>
          <w:rtl/>
        </w:rPr>
        <w:t xml:space="preserve">תַעֲנֶ֣ה </w:t>
      </w:r>
      <w:r>
        <w:rPr>
          <w:color w:val="FF0000"/>
          <w:vertAlign w:val="superscript"/>
          <w:rtl/>
        </w:rPr>
        <w:t>41085</w:t>
      </w:r>
      <w:r>
        <w:rPr>
          <w:rFonts w:ascii="Times New Roman" w:hAnsi="Times New Roman"/>
          <w:color w:val="828282"/>
          <w:rtl/>
        </w:rPr>
        <w:t>עַל־</w:t>
      </w:r>
      <w:r>
        <w:rPr>
          <w:color w:val="FF0000"/>
          <w:vertAlign w:val="superscript"/>
          <w:rtl/>
        </w:rPr>
        <w:t>41086</w:t>
      </w:r>
      <w:r>
        <w:rPr>
          <w:rFonts w:ascii="Times New Roman" w:hAnsi="Times New Roman"/>
          <w:color w:val="828282"/>
          <w:rtl/>
        </w:rPr>
        <w:t xml:space="preserve">רִ֗ב </w:t>
      </w:r>
    </w:p>
    <w:p>
      <w:pPr>
        <w:pStyle w:val="Hebrew"/>
      </w:pPr>
      <w:r>
        <w:rPr>
          <w:color w:val="828282"/>
        </w:rPr>
        <w:t xml:space="preserve">לֹֽא־תִהְיֶ֥ה אַחֲרֵֽי־רַבִּ֖ים לְרָעֹ֑ת וְלֹא־תַעֲנֶ֣ה עַל־רִ֗ב לִנְטֹ֛ת אַחֲרֵ֥י רַבִּ֖ים לְהַטֹּֽת׃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75a86ae7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fe51e853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47c2175f</w:t>
            </w:r>
          </w:p>
        </w:tc>
        <w:tc>
          <w:tcPr>
            <w:tcW w:type="auto" w:w="1728"/>
          </w:tcPr>
          <w:p>
            <w:r>
              <w:t>tense</w:t>
            </w:r>
          </w:p>
        </w:tc>
        <w:tc>
          <w:tcPr>
            <w:tcW w:type="auto" w:w="1728"/>
          </w:tcPr>
          <w:p>
            <w:r>
              <w:t>verb</w:t>
            </w:r>
          </w:p>
        </w:tc>
        <w:tc>
          <w:tcPr>
            <w:tcW w:type="auto" w:w="1728"/>
          </w:tcPr>
          <w:p>
            <w:r>
              <w:t xml:space="preserve">תַעֲנֶ֣ה </w:t>
            </w:r>
          </w:p>
        </w:tc>
        <w:tc>
          <w:tcPr>
            <w:tcW w:type="auto" w:w="1728"/>
          </w:tcPr>
          <w:p>
            <w:r>
              <w:t>mod</w:t>
            </w:r>
          </w:p>
        </w:tc>
      </w:tr>
    </w:tbl>
    <w:p>
      <w:r>
        <w:br/>
      </w:r>
    </w:p>
    <w:p>
      <w:pPr>
        <w:pStyle w:val="Reference"/>
      </w:pPr>
      <w:hyperlink r:id="rId529">
        <w:r>
          <w:rPr/>
          <w:t>Exodus 23:4</w:t>
        </w:r>
      </w:hyperlink>
    </w:p>
    <w:p>
      <w:pPr>
        <w:pStyle w:val="Hebrew"/>
      </w:pPr>
      <w:r>
        <w:t xml:space="preserve">הָשֵׁ֥ב תְּשִׁיבֶ֖נּוּ לֹֽו׃ ס </w:t>
      </w:r>
    </w:p>
    <w:p>
      <w:pPr>
        <w:pStyle w:val="Hebrew"/>
      </w:pPr>
      <w:r>
        <w:rPr>
          <w:color w:val="FF0000"/>
          <w:vertAlign w:val="superscript"/>
          <w:rtl/>
        </w:rPr>
        <w:t>41106</w:t>
      </w:r>
      <w:r>
        <w:rPr>
          <w:rFonts w:ascii="Times New Roman" w:hAnsi="Times New Roman"/>
          <w:color w:val="828282"/>
          <w:rtl/>
        </w:rPr>
        <w:t xml:space="preserve">הָשֵׁ֥ב </w:t>
      </w:r>
      <w:r>
        <w:rPr>
          <w:color w:val="FF0000"/>
          <w:vertAlign w:val="superscript"/>
          <w:rtl/>
        </w:rPr>
        <w:t>41107</w:t>
      </w:r>
      <w:r>
        <w:rPr>
          <w:rFonts w:ascii="Times New Roman" w:hAnsi="Times New Roman"/>
          <w:color w:val="828282"/>
          <w:rtl/>
        </w:rPr>
        <w:t xml:space="preserve">תְּשִׁיבֶ֖נּוּ </w:t>
      </w:r>
      <w:r>
        <w:rPr>
          <w:color w:val="FF0000"/>
          <w:vertAlign w:val="superscript"/>
          <w:rtl/>
        </w:rPr>
        <w:t>41108</w:t>
      </w:r>
      <w:r>
        <w:rPr>
          <w:rFonts w:ascii="Times New Roman" w:hAnsi="Times New Roman"/>
          <w:color w:val="828282"/>
          <w:rtl/>
        </w:rPr>
        <w:t xml:space="preserve">לֹֽו׃ ס </w:t>
      </w:r>
    </w:p>
    <w:p>
      <w:pPr>
        <w:pStyle w:val="Hebrew"/>
      </w:pPr>
      <w:r>
        <w:rPr>
          <w:color w:val="828282"/>
        </w:rPr>
        <w:t xml:space="preserve">כִּ֣י תִפְגַּ֞ע שֹׁ֧ור אֹֽיִבְךָ֛ אֹ֥ו חֲמֹרֹ֖ו תֹּעֶ֑ה הָשֵׁ֥ב תְּשִׁיבֶ֖נּוּ לֹֽו׃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69f752ce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08bab3cc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dd6b2913</w:t>
            </w:r>
          </w:p>
        </w:tc>
        <w:tc>
          <w:tcPr>
            <w:tcW w:type="auto" w:w="1728"/>
          </w:tcPr>
          <w:p>
            <w:r>
              <w:t>tense</w:t>
            </w:r>
          </w:p>
        </w:tc>
        <w:tc>
          <w:tcPr>
            <w:tcW w:type="auto" w:w="1728"/>
          </w:tcPr>
          <w:p>
            <w:r>
              <w:t>verb</w:t>
            </w:r>
          </w:p>
        </w:tc>
        <w:tc>
          <w:tcPr>
            <w:tcW w:type="auto" w:w="1728"/>
          </w:tcPr>
          <w:p>
            <w:r>
              <w:t xml:space="preserve">תְּשִׁיבֶ֖נּוּ </w:t>
            </w:r>
          </w:p>
        </w:tc>
        <w:tc>
          <w:tcPr>
            <w:tcW w:type="auto" w:w="1728"/>
          </w:tcPr>
          <w:p>
            <w:r>
              <w:t>mod</w:t>
            </w:r>
          </w:p>
        </w:tc>
      </w:tr>
    </w:tbl>
    <w:p>
      <w:r>
        <w:br/>
      </w:r>
    </w:p>
    <w:p>
      <w:pPr>
        <w:pStyle w:val="Reference"/>
      </w:pPr>
      <w:hyperlink r:id="rId530">
        <w:r>
          <w:rPr/>
          <w:t>Exodus 23:5</w:t>
        </w:r>
      </w:hyperlink>
    </w:p>
    <w:p>
      <w:pPr>
        <w:pStyle w:val="Hebrew"/>
      </w:pPr>
      <w:r>
        <w:t xml:space="preserve">וְחָדַלְתָּ֖ </w:t>
      </w:r>
    </w:p>
    <w:p>
      <w:pPr>
        <w:pStyle w:val="Hebrew"/>
      </w:pPr>
      <w:r>
        <w:rPr>
          <w:color w:val="FF0000"/>
          <w:vertAlign w:val="superscript"/>
          <w:rtl/>
        </w:rPr>
        <w:t>41116</w:t>
      </w:r>
      <w:r>
        <w:rPr>
          <w:rFonts w:ascii="Times New Roman" w:hAnsi="Times New Roman"/>
          <w:color w:val="828282"/>
          <w:rtl/>
        </w:rPr>
        <w:t>וְ</w:t>
      </w:r>
      <w:r>
        <w:rPr>
          <w:color w:val="FF0000"/>
          <w:vertAlign w:val="superscript"/>
          <w:rtl/>
        </w:rPr>
        <w:t>41117</w:t>
      </w:r>
      <w:r>
        <w:rPr>
          <w:rFonts w:ascii="Times New Roman" w:hAnsi="Times New Roman"/>
          <w:color w:val="828282"/>
          <w:rtl/>
        </w:rPr>
        <w:t xml:space="preserve">חָדַלְתָּ֖ </w:t>
      </w:r>
    </w:p>
    <w:p>
      <w:pPr>
        <w:pStyle w:val="Hebrew"/>
      </w:pPr>
      <w:r>
        <w:rPr>
          <w:color w:val="828282"/>
        </w:rPr>
        <w:t xml:space="preserve">כִּֽי־תִרְאֶ֞ה חֲמֹ֣ור שֹׂנַאֲךָ֗ רֹבֵץ֙ תַּ֣חַת מַשָּׂאֹ֔ו וְחָדַלְתָּ֖ מֵעֲזֹ֣ב לֹ֑ו עָזֹ֥ב תַּעֲזֹ֖ב עִמֹּֽו׃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a9123ab9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771d4a34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22335fc6</w:t>
            </w:r>
          </w:p>
        </w:tc>
        <w:tc>
          <w:tcPr>
            <w:tcW w:type="auto" w:w="1728"/>
          </w:tcPr>
          <w:p>
            <w:r>
              <w:t>tense</w:t>
            </w:r>
          </w:p>
        </w:tc>
        <w:tc>
          <w:tcPr>
            <w:tcW w:type="auto" w:w="1728"/>
          </w:tcPr>
          <w:p>
            <w:r>
              <w:t>verb</w:t>
            </w:r>
          </w:p>
        </w:tc>
        <w:tc>
          <w:tcPr>
            <w:tcW w:type="auto" w:w="1728"/>
          </w:tcPr>
          <w:p>
            <w:r>
              <w:t xml:space="preserve">חָדַלְתָּ֖ </w:t>
            </w:r>
          </w:p>
        </w:tc>
        <w:tc>
          <w:tcPr>
            <w:tcW w:type="auto" w:w="1728"/>
          </w:tcPr>
          <w:p>
            <w:r>
              <w:t>mod</w:t>
            </w:r>
          </w:p>
        </w:tc>
      </w:tr>
    </w:tbl>
    <w:p>
      <w:r>
        <w:br/>
      </w:r>
    </w:p>
    <w:p>
      <w:pPr>
        <w:pStyle w:val="Reference"/>
      </w:pPr>
      <w:hyperlink r:id="rId530">
        <w:r>
          <w:rPr/>
          <w:t>Exodus 23:5</w:t>
        </w:r>
      </w:hyperlink>
    </w:p>
    <w:p>
      <w:pPr>
        <w:pStyle w:val="Hebrew"/>
      </w:pPr>
      <w:r>
        <w:t xml:space="preserve">עָזֹ֥ב תַּעֲזֹ֖ב עִמֹּֽו׃ ס </w:t>
      </w:r>
    </w:p>
    <w:p>
      <w:pPr>
        <w:pStyle w:val="Hebrew"/>
      </w:pPr>
      <w:r>
        <w:rPr>
          <w:color w:val="FF0000"/>
          <w:vertAlign w:val="superscript"/>
          <w:rtl/>
        </w:rPr>
        <w:t>41121</w:t>
      </w:r>
      <w:r>
        <w:rPr>
          <w:rFonts w:ascii="Times New Roman" w:hAnsi="Times New Roman"/>
          <w:color w:val="828282"/>
          <w:rtl/>
        </w:rPr>
        <w:t xml:space="preserve">עָזֹ֥ב </w:t>
      </w:r>
      <w:r>
        <w:rPr>
          <w:color w:val="FF0000"/>
          <w:vertAlign w:val="superscript"/>
          <w:rtl/>
        </w:rPr>
        <w:t>41122</w:t>
      </w:r>
      <w:r>
        <w:rPr>
          <w:rFonts w:ascii="Times New Roman" w:hAnsi="Times New Roman"/>
          <w:color w:val="828282"/>
          <w:rtl/>
        </w:rPr>
        <w:t xml:space="preserve">תַּעֲזֹ֖ב </w:t>
      </w:r>
      <w:r>
        <w:rPr>
          <w:color w:val="FF0000"/>
          <w:vertAlign w:val="superscript"/>
          <w:rtl/>
        </w:rPr>
        <w:t>41123</w:t>
      </w:r>
      <w:r>
        <w:rPr>
          <w:rFonts w:ascii="Times New Roman" w:hAnsi="Times New Roman"/>
          <w:color w:val="828282"/>
          <w:rtl/>
        </w:rPr>
        <w:t xml:space="preserve">עִמֹּֽו׃ ס </w:t>
      </w:r>
    </w:p>
    <w:p>
      <w:pPr>
        <w:pStyle w:val="Hebrew"/>
      </w:pPr>
      <w:r>
        <w:rPr>
          <w:color w:val="828282"/>
        </w:rPr>
        <w:t xml:space="preserve">כִּֽי־תִרְאֶ֞ה חֲמֹ֣ור שֹׂנַאֲךָ֗ רֹבֵץ֙ תַּ֣חַת מַשָּׂאֹ֔ו וְחָדַלְתָּ֖ מֵעֲזֹ֣ב לֹ֑ו עָזֹ֥ב תַּעֲזֹ֖ב עִמֹּֽו׃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756f44f9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c03aab9e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5c35e234</w:t>
            </w:r>
          </w:p>
        </w:tc>
        <w:tc>
          <w:tcPr>
            <w:tcW w:type="auto" w:w="1728"/>
          </w:tcPr>
          <w:p>
            <w:r>
              <w:t>tense</w:t>
            </w:r>
          </w:p>
        </w:tc>
        <w:tc>
          <w:tcPr>
            <w:tcW w:type="auto" w:w="1728"/>
          </w:tcPr>
          <w:p>
            <w:r>
              <w:t>verb</w:t>
            </w:r>
          </w:p>
        </w:tc>
        <w:tc>
          <w:tcPr>
            <w:tcW w:type="auto" w:w="1728"/>
          </w:tcPr>
          <w:p>
            <w:r>
              <w:t xml:space="preserve">תַּעֲזֹ֖ב </w:t>
            </w:r>
          </w:p>
        </w:tc>
        <w:tc>
          <w:tcPr>
            <w:tcW w:type="auto" w:w="1728"/>
          </w:tcPr>
          <w:p>
            <w:r>
              <w:t>mod</w:t>
            </w:r>
          </w:p>
        </w:tc>
      </w:tr>
    </w:tbl>
    <w:p>
      <w:r>
        <w:br/>
      </w:r>
    </w:p>
    <w:p>
      <w:pPr>
        <w:pStyle w:val="Reference"/>
      </w:pPr>
      <w:hyperlink r:id="rId531">
        <w:r>
          <w:rPr/>
          <w:t>Exodus 23:6</w:t>
        </w:r>
      </w:hyperlink>
    </w:p>
    <w:p>
      <w:pPr>
        <w:pStyle w:val="Hebrew"/>
      </w:pPr>
      <w:r>
        <w:t xml:space="preserve">לֹ֥א תַטֶּ֛ה מִשְׁפַּ֥ט אֶבְיֹנְךָ֖ בְּרִיבֹֽו׃ </w:t>
      </w:r>
    </w:p>
    <w:p>
      <w:pPr>
        <w:pStyle w:val="Hebrew"/>
      </w:pPr>
      <w:r>
        <w:rPr>
          <w:color w:val="FF0000"/>
          <w:vertAlign w:val="superscript"/>
          <w:rtl/>
        </w:rPr>
        <w:t>41124</w:t>
      </w:r>
      <w:r>
        <w:rPr>
          <w:rFonts w:ascii="Times New Roman" w:hAnsi="Times New Roman"/>
          <w:color w:val="828282"/>
          <w:rtl/>
        </w:rPr>
        <w:t xml:space="preserve">לֹ֥א </w:t>
      </w:r>
      <w:r>
        <w:rPr>
          <w:color w:val="FF0000"/>
          <w:vertAlign w:val="superscript"/>
          <w:rtl/>
        </w:rPr>
        <w:t>41125</w:t>
      </w:r>
      <w:r>
        <w:rPr>
          <w:rFonts w:ascii="Times New Roman" w:hAnsi="Times New Roman"/>
          <w:color w:val="828282"/>
          <w:rtl/>
        </w:rPr>
        <w:t xml:space="preserve">תַטֶּ֛ה </w:t>
      </w:r>
      <w:r>
        <w:rPr>
          <w:color w:val="FF0000"/>
          <w:vertAlign w:val="superscript"/>
          <w:rtl/>
        </w:rPr>
        <w:t>41126</w:t>
      </w:r>
      <w:r>
        <w:rPr>
          <w:rFonts w:ascii="Times New Roman" w:hAnsi="Times New Roman"/>
          <w:color w:val="828282"/>
          <w:rtl/>
        </w:rPr>
        <w:t xml:space="preserve">מִשְׁפַּ֥ט </w:t>
      </w:r>
      <w:r>
        <w:rPr>
          <w:color w:val="FF0000"/>
          <w:vertAlign w:val="superscript"/>
          <w:rtl/>
        </w:rPr>
        <w:t>41127</w:t>
      </w:r>
      <w:r>
        <w:rPr>
          <w:rFonts w:ascii="Times New Roman" w:hAnsi="Times New Roman"/>
          <w:color w:val="828282"/>
          <w:rtl/>
        </w:rPr>
        <w:t xml:space="preserve">אֶבְיֹנְךָ֖ </w:t>
      </w:r>
      <w:r>
        <w:rPr>
          <w:color w:val="FF0000"/>
          <w:vertAlign w:val="superscript"/>
          <w:rtl/>
        </w:rPr>
        <w:t>41128</w:t>
      </w:r>
      <w:r>
        <w:rPr>
          <w:rFonts w:ascii="Times New Roman" w:hAnsi="Times New Roman"/>
          <w:color w:val="828282"/>
          <w:rtl/>
        </w:rPr>
        <w:t>בְּ</w:t>
      </w:r>
      <w:r>
        <w:rPr>
          <w:color w:val="FF0000"/>
          <w:vertAlign w:val="superscript"/>
          <w:rtl/>
        </w:rPr>
        <w:t>41129</w:t>
      </w:r>
      <w:r>
        <w:rPr>
          <w:rFonts w:ascii="Times New Roman" w:hAnsi="Times New Roman"/>
          <w:color w:val="828282"/>
          <w:rtl/>
        </w:rPr>
        <w:t xml:space="preserve">רִיבֹֽו׃ </w:t>
      </w:r>
    </w:p>
    <w:p>
      <w:pPr>
        <w:pStyle w:val="Hebrew"/>
      </w:pPr>
      <w:r>
        <w:rPr>
          <w:color w:val="828282"/>
        </w:rPr>
        <w:t xml:space="preserve">לֹ֥א תַטֶּ֛ה מִשְׁפַּ֥ט אֶבְיֹנְךָ֖ בְּרִיבֹֽו׃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0508f750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5252017f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c7d87db3</w:t>
            </w:r>
          </w:p>
        </w:tc>
        <w:tc>
          <w:tcPr>
            <w:tcW w:type="auto" w:w="1728"/>
          </w:tcPr>
          <w:p>
            <w:r>
              <w:t>tense</w:t>
            </w:r>
          </w:p>
        </w:tc>
        <w:tc>
          <w:tcPr>
            <w:tcW w:type="auto" w:w="1728"/>
          </w:tcPr>
          <w:p>
            <w:r>
              <w:t>verb</w:t>
            </w:r>
          </w:p>
        </w:tc>
        <w:tc>
          <w:tcPr>
            <w:tcW w:type="auto" w:w="1728"/>
          </w:tcPr>
          <w:p>
            <w:r>
              <w:t xml:space="preserve">תַטֶּ֛ה </w:t>
            </w:r>
          </w:p>
        </w:tc>
        <w:tc>
          <w:tcPr>
            <w:tcW w:type="auto" w:w="1728"/>
          </w:tcPr>
          <w:p>
            <w:r>
              <w:t>mod</w:t>
            </w:r>
          </w:p>
        </w:tc>
      </w:tr>
    </w:tbl>
    <w:p>
      <w:r>
        <w:br/>
      </w:r>
    </w:p>
    <w:p>
      <w:pPr>
        <w:pStyle w:val="Reference"/>
      </w:pPr>
      <w:hyperlink r:id="rId532">
        <w:r>
          <w:rPr/>
          <w:t>Exodus 23:7</w:t>
        </w:r>
      </w:hyperlink>
    </w:p>
    <w:p>
      <w:pPr>
        <w:pStyle w:val="Hebrew"/>
      </w:pPr>
      <w:r>
        <w:t xml:space="preserve">וְנָקִ֤י וְצַדִּיק֙ אַֽל־תַּהֲרֹ֔ג </w:t>
      </w:r>
    </w:p>
    <w:p>
      <w:pPr>
        <w:pStyle w:val="Hebrew"/>
      </w:pPr>
      <w:r>
        <w:rPr>
          <w:color w:val="FF0000"/>
          <w:vertAlign w:val="superscript"/>
          <w:rtl/>
        </w:rPr>
        <w:t>41134</w:t>
      </w:r>
      <w:r>
        <w:rPr>
          <w:rFonts w:ascii="Times New Roman" w:hAnsi="Times New Roman"/>
          <w:color w:val="828282"/>
          <w:rtl/>
        </w:rPr>
        <w:t>וְ</w:t>
      </w:r>
      <w:r>
        <w:rPr>
          <w:color w:val="FF0000"/>
          <w:vertAlign w:val="superscript"/>
          <w:rtl/>
        </w:rPr>
        <w:t>41135</w:t>
      </w:r>
      <w:r>
        <w:rPr>
          <w:rFonts w:ascii="Times New Roman" w:hAnsi="Times New Roman"/>
          <w:color w:val="828282"/>
          <w:rtl/>
        </w:rPr>
        <w:t xml:space="preserve">נָקִ֤י </w:t>
      </w:r>
      <w:r>
        <w:rPr>
          <w:color w:val="FF0000"/>
          <w:vertAlign w:val="superscript"/>
          <w:rtl/>
        </w:rPr>
        <w:t>41136</w:t>
      </w:r>
      <w:r>
        <w:rPr>
          <w:rFonts w:ascii="Times New Roman" w:hAnsi="Times New Roman"/>
          <w:color w:val="828282"/>
          <w:rtl/>
        </w:rPr>
        <w:t>וְ</w:t>
      </w:r>
      <w:r>
        <w:rPr>
          <w:color w:val="FF0000"/>
          <w:vertAlign w:val="superscript"/>
          <w:rtl/>
        </w:rPr>
        <w:t>41137</w:t>
      </w:r>
      <w:r>
        <w:rPr>
          <w:rFonts w:ascii="Times New Roman" w:hAnsi="Times New Roman"/>
          <w:color w:val="828282"/>
          <w:rtl/>
        </w:rPr>
        <w:t xml:space="preserve">צַדִּיק֙ </w:t>
      </w:r>
      <w:r>
        <w:rPr>
          <w:color w:val="FF0000"/>
          <w:vertAlign w:val="superscript"/>
          <w:rtl/>
        </w:rPr>
        <w:t>41138</w:t>
      </w:r>
      <w:r>
        <w:rPr>
          <w:rFonts w:ascii="Times New Roman" w:hAnsi="Times New Roman"/>
          <w:color w:val="828282"/>
          <w:rtl/>
        </w:rPr>
        <w:t>אַֽל־</w:t>
      </w:r>
      <w:r>
        <w:rPr>
          <w:color w:val="FF0000"/>
          <w:vertAlign w:val="superscript"/>
          <w:rtl/>
        </w:rPr>
        <w:t>41139</w:t>
      </w:r>
      <w:r>
        <w:rPr>
          <w:rFonts w:ascii="Times New Roman" w:hAnsi="Times New Roman"/>
          <w:color w:val="828282"/>
          <w:rtl/>
        </w:rPr>
        <w:t xml:space="preserve">תַּהֲרֹ֔ג </w:t>
      </w:r>
    </w:p>
    <w:p>
      <w:pPr>
        <w:pStyle w:val="Hebrew"/>
      </w:pPr>
      <w:r>
        <w:rPr>
          <w:color w:val="828282"/>
        </w:rPr>
        <w:t xml:space="preserve">מִדְּבַר־שֶׁ֖קֶר תִּרְחָ֑ק וְנָקִ֤י וְצַדִּיק֙ אַֽל־תַּהֲרֹ֔ג כִּ֥י לֹא־אַצְדִּ֖יק רָשָֽׁע׃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5ad35f87</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9a8c1518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63985c42</w:t>
            </w:r>
          </w:p>
        </w:tc>
        <w:tc>
          <w:tcPr>
            <w:tcW w:type="auto" w:w="1728"/>
          </w:tcPr>
          <w:p>
            <w:r>
              <w:t>tense</w:t>
            </w:r>
          </w:p>
        </w:tc>
        <w:tc>
          <w:tcPr>
            <w:tcW w:type="auto" w:w="1728"/>
          </w:tcPr>
          <w:p>
            <w:r>
              <w:t>verb</w:t>
            </w:r>
          </w:p>
        </w:tc>
        <w:tc>
          <w:tcPr>
            <w:tcW w:type="auto" w:w="1728"/>
          </w:tcPr>
          <w:p>
            <w:r>
              <w:t xml:space="preserve">תַּהֲרֹ֔ג </w:t>
            </w:r>
          </w:p>
        </w:tc>
        <w:tc>
          <w:tcPr>
            <w:tcW w:type="auto" w:w="1728"/>
          </w:tcPr>
          <w:p>
            <w:r/>
          </w:p>
        </w:tc>
      </w:tr>
    </w:tbl>
    <w:p>
      <w:r>
        <w:br/>
      </w:r>
    </w:p>
    <w:p>
      <w:pPr>
        <w:pStyle w:val="Reference"/>
      </w:pPr>
      <w:hyperlink r:id="rId533">
        <w:r>
          <w:rPr/>
          <w:t>Exodus 23:10</w:t>
        </w:r>
      </w:hyperlink>
    </w:p>
    <w:p>
      <w:pPr>
        <w:pStyle w:val="Hebrew"/>
      </w:pPr>
      <w:r>
        <w:t xml:space="preserve">וְאָסַפְתָּ֖ אֶת־תְּבוּאָתָֽהּ׃ </w:t>
      </w:r>
    </w:p>
    <w:p>
      <w:pPr>
        <w:pStyle w:val="Hebrew"/>
      </w:pPr>
      <w:r>
        <w:rPr>
          <w:color w:val="FF0000"/>
          <w:vertAlign w:val="superscript"/>
          <w:rtl/>
        </w:rPr>
        <w:t>41180</w:t>
      </w:r>
      <w:r>
        <w:rPr>
          <w:rFonts w:ascii="Times New Roman" w:hAnsi="Times New Roman"/>
          <w:color w:val="828282"/>
          <w:rtl/>
        </w:rPr>
        <w:t>וְ</w:t>
      </w:r>
      <w:r>
        <w:rPr>
          <w:color w:val="FF0000"/>
          <w:vertAlign w:val="superscript"/>
          <w:rtl/>
        </w:rPr>
        <w:t>41181</w:t>
      </w:r>
      <w:r>
        <w:rPr>
          <w:rFonts w:ascii="Times New Roman" w:hAnsi="Times New Roman"/>
          <w:color w:val="828282"/>
          <w:rtl/>
        </w:rPr>
        <w:t xml:space="preserve">אָסַפְתָּ֖ </w:t>
      </w:r>
      <w:r>
        <w:rPr>
          <w:color w:val="FF0000"/>
          <w:vertAlign w:val="superscript"/>
          <w:rtl/>
        </w:rPr>
        <w:t>41182</w:t>
      </w:r>
      <w:r>
        <w:rPr>
          <w:rFonts w:ascii="Times New Roman" w:hAnsi="Times New Roman"/>
          <w:color w:val="828282"/>
          <w:rtl/>
        </w:rPr>
        <w:t>אֶת־</w:t>
      </w:r>
      <w:r>
        <w:rPr>
          <w:color w:val="FF0000"/>
          <w:vertAlign w:val="superscript"/>
          <w:rtl/>
        </w:rPr>
        <w:t>41183</w:t>
      </w:r>
      <w:r>
        <w:rPr>
          <w:rFonts w:ascii="Times New Roman" w:hAnsi="Times New Roman"/>
          <w:color w:val="828282"/>
          <w:rtl/>
        </w:rPr>
        <w:t xml:space="preserve">תְּבוּאָתָֽהּ׃ </w:t>
      </w:r>
    </w:p>
    <w:p>
      <w:pPr>
        <w:pStyle w:val="Hebrew"/>
      </w:pPr>
      <w:r>
        <w:rPr>
          <w:color w:val="828282"/>
        </w:rPr>
        <w:t xml:space="preserve">וְשֵׁ֥שׁ שָׁנִ֖ים תִּזְרַ֣ע אֶת־אַרְצֶ֑ךָ וְאָסַפְתָּ֖ אֶת־תְּבוּאָתָֽהּ׃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261ffff2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6618b2fc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bded0000</w:t>
            </w:r>
          </w:p>
        </w:tc>
        <w:tc>
          <w:tcPr>
            <w:tcW w:type="auto" w:w="1728"/>
          </w:tcPr>
          <w:p>
            <w:r>
              <w:t>tense</w:t>
            </w:r>
          </w:p>
        </w:tc>
        <w:tc>
          <w:tcPr>
            <w:tcW w:type="auto" w:w="1728"/>
          </w:tcPr>
          <w:p>
            <w:r>
              <w:t>verb</w:t>
            </w:r>
          </w:p>
        </w:tc>
        <w:tc>
          <w:tcPr>
            <w:tcW w:type="auto" w:w="1728"/>
          </w:tcPr>
          <w:p>
            <w:r>
              <w:t xml:space="preserve">אָסַפְתָּ֖ </w:t>
            </w:r>
          </w:p>
        </w:tc>
        <w:tc>
          <w:tcPr>
            <w:tcW w:type="auto" w:w="1728"/>
          </w:tcPr>
          <w:p>
            <w:r>
              <w:t>mod</w:t>
            </w:r>
          </w:p>
        </w:tc>
      </w:tr>
    </w:tbl>
    <w:p>
      <w:r>
        <w:br/>
      </w:r>
    </w:p>
    <w:p>
      <w:pPr>
        <w:pStyle w:val="Reference"/>
      </w:pPr>
      <w:hyperlink r:id="rId534">
        <w:r>
          <w:rPr/>
          <w:t>Exodus 23:11</w:t>
        </w:r>
      </w:hyperlink>
    </w:p>
    <w:p>
      <w:pPr>
        <w:pStyle w:val="Hebrew"/>
      </w:pPr>
      <w:r>
        <w:t xml:space="preserve">כֵּֽן־תַּעֲשֶׂ֥ה לְכַרְמְךָ֖ לְזֵיתֶֽךָ׃ </w:t>
      </w:r>
    </w:p>
    <w:p>
      <w:pPr>
        <w:pStyle w:val="Hebrew"/>
      </w:pPr>
      <w:r>
        <w:rPr>
          <w:color w:val="FF0000"/>
          <w:vertAlign w:val="superscript"/>
          <w:rtl/>
        </w:rPr>
        <w:t>41200</w:t>
      </w:r>
      <w:r>
        <w:rPr>
          <w:rFonts w:ascii="Times New Roman" w:hAnsi="Times New Roman"/>
          <w:color w:val="828282"/>
          <w:rtl/>
        </w:rPr>
        <w:t>כֵּֽן־</w:t>
      </w:r>
      <w:r>
        <w:rPr>
          <w:color w:val="FF0000"/>
          <w:vertAlign w:val="superscript"/>
          <w:rtl/>
        </w:rPr>
        <w:t>41201</w:t>
      </w:r>
      <w:r>
        <w:rPr>
          <w:rFonts w:ascii="Times New Roman" w:hAnsi="Times New Roman"/>
          <w:color w:val="828282"/>
          <w:rtl/>
        </w:rPr>
        <w:t xml:space="preserve">תַּעֲשֶׂ֥ה </w:t>
      </w:r>
      <w:r>
        <w:rPr>
          <w:color w:val="FF0000"/>
          <w:vertAlign w:val="superscript"/>
          <w:rtl/>
        </w:rPr>
        <w:t>41202</w:t>
      </w:r>
      <w:r>
        <w:rPr>
          <w:rFonts w:ascii="Times New Roman" w:hAnsi="Times New Roman"/>
          <w:color w:val="828282"/>
          <w:rtl/>
        </w:rPr>
        <w:t>לְ</w:t>
      </w:r>
      <w:r>
        <w:rPr>
          <w:color w:val="FF0000"/>
          <w:vertAlign w:val="superscript"/>
          <w:rtl/>
        </w:rPr>
        <w:t>41203</w:t>
      </w:r>
      <w:r>
        <w:rPr>
          <w:rFonts w:ascii="Times New Roman" w:hAnsi="Times New Roman"/>
          <w:color w:val="828282"/>
          <w:rtl/>
        </w:rPr>
        <w:t xml:space="preserve">כַרְמְךָ֖ </w:t>
      </w:r>
      <w:r>
        <w:rPr>
          <w:color w:val="FF0000"/>
          <w:vertAlign w:val="superscript"/>
          <w:rtl/>
        </w:rPr>
        <w:t>41204</w:t>
      </w:r>
      <w:r>
        <w:rPr>
          <w:rFonts w:ascii="Times New Roman" w:hAnsi="Times New Roman"/>
          <w:color w:val="828282"/>
          <w:rtl/>
        </w:rPr>
        <w:t>לְ</w:t>
      </w:r>
      <w:r>
        <w:rPr>
          <w:color w:val="FF0000"/>
          <w:vertAlign w:val="superscript"/>
          <w:rtl/>
        </w:rPr>
        <w:t>41205</w:t>
      </w:r>
      <w:r>
        <w:rPr>
          <w:rFonts w:ascii="Times New Roman" w:hAnsi="Times New Roman"/>
          <w:color w:val="828282"/>
          <w:rtl/>
        </w:rPr>
        <w:t xml:space="preserve">זֵיתֶֽךָ׃ </w:t>
      </w:r>
    </w:p>
    <w:p>
      <w:pPr>
        <w:pStyle w:val="Hebrew"/>
      </w:pPr>
      <w:r>
        <w:rPr>
          <w:color w:val="828282"/>
        </w:rPr>
        <w:t xml:space="preserve">וְהַשְּׁבִיעִ֞ת תִּשְׁמְטֶ֣נָּה וּנְטַשְׁתָּ֗הּ וְאָֽכְלוּ֙ אֶבְיֹנֵ֣י עַמֶּ֔ךָ וְיִתְרָ֕ם תֹּאכַ֖ל חַיַּ֣ת הַשָּׂדֶ֑ה כֵּֽן־תַּעֲשֶׂ֥ה לְכַרְמְךָ֖ לְזֵיתֶֽךָ׃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989e8e31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dfe8b3af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aa32c232</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535">
        <w:r>
          <w:rPr/>
          <w:t>Exodus 23:12</w:t>
        </w:r>
      </w:hyperlink>
    </w:p>
    <w:p>
      <w:pPr>
        <w:pStyle w:val="Hebrew"/>
      </w:pPr>
      <w:r>
        <w:t xml:space="preserve">וְיִנָּפֵ֥שׁ בֶּן־אֲמָתְךָ֖ וְהַגֵּֽר׃ </w:t>
      </w:r>
    </w:p>
    <w:p>
      <w:pPr>
        <w:pStyle w:val="Hebrew"/>
      </w:pPr>
      <w:r>
        <w:rPr>
          <w:color w:val="FF0000"/>
          <w:vertAlign w:val="superscript"/>
          <w:rtl/>
        </w:rPr>
        <w:t>41222</w:t>
      </w:r>
      <w:r>
        <w:rPr>
          <w:rFonts w:ascii="Times New Roman" w:hAnsi="Times New Roman"/>
          <w:color w:val="828282"/>
          <w:rtl/>
        </w:rPr>
        <w:t>וְ</w:t>
      </w:r>
      <w:r>
        <w:rPr>
          <w:color w:val="FF0000"/>
          <w:vertAlign w:val="superscript"/>
          <w:rtl/>
        </w:rPr>
        <w:t>41223</w:t>
      </w:r>
      <w:r>
        <w:rPr>
          <w:rFonts w:ascii="Times New Roman" w:hAnsi="Times New Roman"/>
          <w:color w:val="828282"/>
          <w:rtl/>
        </w:rPr>
        <w:t xml:space="preserve">יִנָּפֵ֥שׁ </w:t>
      </w:r>
      <w:r>
        <w:rPr>
          <w:color w:val="FF0000"/>
          <w:vertAlign w:val="superscript"/>
          <w:rtl/>
        </w:rPr>
        <w:t>41224</w:t>
      </w:r>
      <w:r>
        <w:rPr>
          <w:rFonts w:ascii="Times New Roman" w:hAnsi="Times New Roman"/>
          <w:color w:val="828282"/>
          <w:rtl/>
        </w:rPr>
        <w:t>בֶּן־</w:t>
      </w:r>
      <w:r>
        <w:rPr>
          <w:color w:val="FF0000"/>
          <w:vertAlign w:val="superscript"/>
          <w:rtl/>
        </w:rPr>
        <w:t>41225</w:t>
      </w:r>
      <w:r>
        <w:rPr>
          <w:rFonts w:ascii="Times New Roman" w:hAnsi="Times New Roman"/>
          <w:color w:val="828282"/>
          <w:rtl/>
        </w:rPr>
        <w:t xml:space="preserve">אֲמָתְךָ֖ </w:t>
      </w:r>
      <w:r>
        <w:rPr>
          <w:color w:val="FF0000"/>
          <w:vertAlign w:val="superscript"/>
          <w:rtl/>
        </w:rPr>
        <w:t>41226</w:t>
      </w:r>
      <w:r>
        <w:rPr>
          <w:rFonts w:ascii="Times New Roman" w:hAnsi="Times New Roman"/>
          <w:color w:val="828282"/>
          <w:rtl/>
        </w:rPr>
        <w:t>וְ</w:t>
      </w:r>
      <w:r>
        <w:rPr>
          <w:color w:val="FF0000"/>
          <w:vertAlign w:val="superscript"/>
          <w:rtl/>
        </w:rPr>
        <w:t>41227</w:t>
      </w:r>
      <w:r>
        <w:rPr>
          <w:rFonts w:ascii="Times New Roman" w:hAnsi="Times New Roman"/>
          <w:color w:val="828282"/>
          <w:rtl/>
        </w:rPr>
        <w:t>הַ</w:t>
      </w:r>
      <w:r>
        <w:rPr>
          <w:color w:val="FF0000"/>
          <w:vertAlign w:val="superscript"/>
          <w:rtl/>
        </w:rPr>
        <w:t>41228</w:t>
      </w:r>
      <w:r>
        <w:rPr>
          <w:rFonts w:ascii="Times New Roman" w:hAnsi="Times New Roman"/>
          <w:color w:val="828282"/>
          <w:rtl/>
        </w:rPr>
        <w:t xml:space="preserve">גֵּֽר׃ </w:t>
      </w:r>
    </w:p>
    <w:p>
      <w:pPr>
        <w:pStyle w:val="Hebrew"/>
      </w:pPr>
      <w:r>
        <w:rPr>
          <w:color w:val="828282"/>
        </w:rPr>
        <w:t xml:space="preserve">שֵׁ֤שֶׁת יָמִים֙ תַּעֲשֶׂ֣ה מַעֲשֶׂ֔יךָ וּבַיֹּ֥ום הַשְּׁבִיעִ֖י תִּשְׁבֹּ֑ת לְמַ֣עַן יָנ֗וּחַ שֹֽׁורְךָ֙ וַחֲמֹרֶ֔ךָ וְיִנָּפֵ֥שׁ בֶּן־אֲמָתְךָ֖ וְהַגֵּֽר׃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f28eb430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9ed23d53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8f065529</w:t>
            </w:r>
          </w:p>
        </w:tc>
        <w:tc>
          <w:tcPr>
            <w:tcW w:type="auto" w:w="1728"/>
          </w:tcPr>
          <w:p>
            <w:r>
              <w:t>tense</w:t>
            </w:r>
          </w:p>
        </w:tc>
        <w:tc>
          <w:tcPr>
            <w:tcW w:type="auto" w:w="1728"/>
          </w:tcPr>
          <w:p>
            <w:r>
              <w:t>verb</w:t>
            </w:r>
          </w:p>
        </w:tc>
        <w:tc>
          <w:tcPr>
            <w:tcW w:type="auto" w:w="1728"/>
          </w:tcPr>
          <w:p>
            <w:r>
              <w:t xml:space="preserve">יִנָּפֵ֥שׁ </w:t>
            </w:r>
          </w:p>
        </w:tc>
        <w:tc>
          <w:tcPr>
            <w:tcW w:type="auto" w:w="1728"/>
          </w:tcPr>
          <w:p>
            <w:r>
              <w:t>mod</w:t>
            </w:r>
          </w:p>
        </w:tc>
      </w:tr>
    </w:tbl>
    <w:p>
      <w:r>
        <w:br/>
      </w:r>
    </w:p>
    <w:p>
      <w:pPr>
        <w:pStyle w:val="Reference"/>
      </w:pPr>
      <w:hyperlink r:id="rId536">
        <w:r>
          <w:rPr/>
          <w:t>Exodus 23:15</w:t>
        </w:r>
      </w:hyperlink>
    </w:p>
    <w:p>
      <w:pPr>
        <w:pStyle w:val="Hebrew"/>
      </w:pPr>
      <w:r>
        <w:t xml:space="preserve">וְלֹא־יֵרָא֥וּ פָנַ֖י רֵיקָֽם׃ </w:t>
      </w:r>
    </w:p>
    <w:p>
      <w:pPr>
        <w:pStyle w:val="Hebrew"/>
      </w:pPr>
      <w:r>
        <w:rPr>
          <w:color w:val="FF0000"/>
          <w:vertAlign w:val="superscript"/>
          <w:rtl/>
        </w:rPr>
        <w:t>41275</w:t>
      </w:r>
      <w:r>
        <w:rPr>
          <w:rFonts w:ascii="Times New Roman" w:hAnsi="Times New Roman"/>
          <w:color w:val="828282"/>
          <w:rtl/>
        </w:rPr>
        <w:t>וְ</w:t>
      </w:r>
      <w:r>
        <w:rPr>
          <w:color w:val="FF0000"/>
          <w:vertAlign w:val="superscript"/>
          <w:rtl/>
        </w:rPr>
        <w:t>41276</w:t>
      </w:r>
      <w:r>
        <w:rPr>
          <w:rFonts w:ascii="Times New Roman" w:hAnsi="Times New Roman"/>
          <w:color w:val="828282"/>
          <w:rtl/>
        </w:rPr>
        <w:t>לֹא־</w:t>
      </w:r>
      <w:r>
        <w:rPr>
          <w:color w:val="FF0000"/>
          <w:vertAlign w:val="superscript"/>
          <w:rtl/>
        </w:rPr>
        <w:t>41277</w:t>
      </w:r>
      <w:r>
        <w:rPr>
          <w:rFonts w:ascii="Times New Roman" w:hAnsi="Times New Roman"/>
          <w:color w:val="828282"/>
          <w:rtl/>
        </w:rPr>
        <w:t xml:space="preserve">יֵרָא֥וּ </w:t>
      </w:r>
      <w:r>
        <w:rPr>
          <w:color w:val="FF0000"/>
          <w:vertAlign w:val="superscript"/>
          <w:rtl/>
        </w:rPr>
        <w:t>41278</w:t>
      </w:r>
      <w:r>
        <w:rPr>
          <w:rFonts w:ascii="Times New Roman" w:hAnsi="Times New Roman"/>
          <w:color w:val="828282"/>
          <w:rtl/>
        </w:rPr>
        <w:t xml:space="preserve">פָנַ֖י </w:t>
      </w:r>
      <w:r>
        <w:rPr>
          <w:color w:val="FF0000"/>
          <w:vertAlign w:val="superscript"/>
          <w:rtl/>
        </w:rPr>
        <w:t>41279</w:t>
      </w:r>
      <w:r>
        <w:rPr>
          <w:rFonts w:ascii="Times New Roman" w:hAnsi="Times New Roman"/>
          <w:color w:val="828282"/>
          <w:rtl/>
        </w:rPr>
        <w:t xml:space="preserve">רֵיקָֽם׃ </w:t>
      </w:r>
    </w:p>
    <w:p>
      <w:pPr>
        <w:pStyle w:val="Hebrew"/>
      </w:pPr>
      <w:r>
        <w:rPr>
          <w:color w:val="828282"/>
        </w:rPr>
        <w:t xml:space="preserve">אֶת־חַ֣ג הַמַּצֹּות֮ תִּשְׁמֹר֒ שִׁבְעַ֣ת יָמִים֩ תֹּאכַ֨ל מַצֹּ֜ות כַּֽאֲשֶׁ֣ר צִוִּיתִ֗ךָ לְמֹועֵד֙ חֹ֣דֶשׁ הָֽאָבִ֔יב כִּי־בֹ֖ו יָצָ֣אתָ מִמִּצְרָ֑יִם וְלֹא־יֵרָא֥וּ פָנַ֖י רֵיקָֽם׃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14c37352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8c9fbf40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ab75e554</w:t>
            </w:r>
          </w:p>
        </w:tc>
        <w:tc>
          <w:tcPr>
            <w:tcW w:type="auto" w:w="1728"/>
          </w:tcPr>
          <w:p>
            <w:r>
              <w:t>tense</w:t>
            </w:r>
          </w:p>
        </w:tc>
        <w:tc>
          <w:tcPr>
            <w:tcW w:type="auto" w:w="1728"/>
          </w:tcPr>
          <w:p>
            <w:r>
              <w:t>verb</w:t>
            </w:r>
          </w:p>
        </w:tc>
        <w:tc>
          <w:tcPr>
            <w:tcW w:type="auto" w:w="1728"/>
          </w:tcPr>
          <w:p>
            <w:r>
              <w:t xml:space="preserve">יֵרָא֥וּ </w:t>
            </w:r>
          </w:p>
        </w:tc>
        <w:tc>
          <w:tcPr>
            <w:tcW w:type="auto" w:w="1728"/>
          </w:tcPr>
          <w:p>
            <w:r>
              <w:t>mod</w:t>
            </w:r>
          </w:p>
        </w:tc>
      </w:tr>
    </w:tbl>
    <w:p>
      <w:r>
        <w:br/>
      </w:r>
    </w:p>
    <w:p>
      <w:pPr>
        <w:pStyle w:val="Reference"/>
      </w:pPr>
      <w:hyperlink r:id="rId537">
        <w:r>
          <w:rPr/>
          <w:t>Exodus 23:18</w:t>
        </w:r>
      </w:hyperlink>
    </w:p>
    <w:p>
      <w:pPr>
        <w:pStyle w:val="Hebrew"/>
      </w:pPr>
      <w:r>
        <w:t xml:space="preserve">לֹֽא־תִזְבַּ֥ח עַל־חָמֵ֖ץ דַּם־זִבְחִ֑י </w:t>
      </w:r>
    </w:p>
    <w:p>
      <w:pPr>
        <w:pStyle w:val="Hebrew"/>
      </w:pPr>
      <w:r>
        <w:rPr>
          <w:color w:val="FF0000"/>
          <w:vertAlign w:val="superscript"/>
          <w:rtl/>
        </w:rPr>
        <w:t>41319</w:t>
      </w:r>
      <w:r>
        <w:rPr>
          <w:rFonts w:ascii="Times New Roman" w:hAnsi="Times New Roman"/>
          <w:color w:val="828282"/>
          <w:rtl/>
        </w:rPr>
        <w:t>לֹֽא־</w:t>
      </w:r>
      <w:r>
        <w:rPr>
          <w:color w:val="FF0000"/>
          <w:vertAlign w:val="superscript"/>
          <w:rtl/>
        </w:rPr>
        <w:t>41320</w:t>
      </w:r>
      <w:r>
        <w:rPr>
          <w:rFonts w:ascii="Times New Roman" w:hAnsi="Times New Roman"/>
          <w:color w:val="828282"/>
          <w:rtl/>
        </w:rPr>
        <w:t xml:space="preserve">תִזְבַּ֥ח </w:t>
      </w:r>
      <w:r>
        <w:rPr>
          <w:color w:val="FF0000"/>
          <w:vertAlign w:val="superscript"/>
          <w:rtl/>
        </w:rPr>
        <w:t>41321</w:t>
      </w:r>
      <w:r>
        <w:rPr>
          <w:rFonts w:ascii="Times New Roman" w:hAnsi="Times New Roman"/>
          <w:color w:val="828282"/>
          <w:rtl/>
        </w:rPr>
        <w:t>עַל־</w:t>
      </w:r>
      <w:r>
        <w:rPr>
          <w:color w:val="FF0000"/>
          <w:vertAlign w:val="superscript"/>
          <w:rtl/>
        </w:rPr>
        <w:t>41322</w:t>
      </w:r>
      <w:r>
        <w:rPr>
          <w:rFonts w:ascii="Times New Roman" w:hAnsi="Times New Roman"/>
          <w:color w:val="828282"/>
          <w:rtl/>
        </w:rPr>
        <w:t xml:space="preserve">חָמֵ֖ץ </w:t>
      </w:r>
      <w:r>
        <w:rPr>
          <w:color w:val="FF0000"/>
          <w:vertAlign w:val="superscript"/>
          <w:rtl/>
        </w:rPr>
        <w:t>41323</w:t>
      </w:r>
      <w:r>
        <w:rPr>
          <w:rFonts w:ascii="Times New Roman" w:hAnsi="Times New Roman"/>
          <w:color w:val="828282"/>
          <w:rtl/>
        </w:rPr>
        <w:t>דַּם־</w:t>
      </w:r>
      <w:r>
        <w:rPr>
          <w:color w:val="FF0000"/>
          <w:vertAlign w:val="superscript"/>
          <w:rtl/>
        </w:rPr>
        <w:t>41324</w:t>
      </w:r>
      <w:r>
        <w:rPr>
          <w:rFonts w:ascii="Times New Roman" w:hAnsi="Times New Roman"/>
          <w:color w:val="828282"/>
          <w:rtl/>
        </w:rPr>
        <w:t xml:space="preserve">זִבְחִ֑י </w:t>
      </w:r>
    </w:p>
    <w:p>
      <w:pPr>
        <w:pStyle w:val="Hebrew"/>
      </w:pPr>
      <w:r>
        <w:rPr>
          <w:color w:val="828282"/>
        </w:rPr>
        <w:t xml:space="preserve">לֹֽא־תִזְבַּ֥ח עַל־חָמֵ֖ץ דַּם־זִבְחִ֑י וְלֹֽא־יָלִ֥ין חֵֽלֶב־חַגִּ֖י עַד־בֹּֽקֶר׃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c51b32d9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cb5113a5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d55d16cb</w:t>
            </w:r>
          </w:p>
        </w:tc>
        <w:tc>
          <w:tcPr>
            <w:tcW w:type="auto" w:w="1728"/>
          </w:tcPr>
          <w:p>
            <w:r>
              <w:t>tense</w:t>
            </w:r>
          </w:p>
        </w:tc>
        <w:tc>
          <w:tcPr>
            <w:tcW w:type="auto" w:w="1728"/>
          </w:tcPr>
          <w:p>
            <w:r>
              <w:t>verb</w:t>
            </w:r>
          </w:p>
        </w:tc>
        <w:tc>
          <w:tcPr>
            <w:tcW w:type="auto" w:w="1728"/>
          </w:tcPr>
          <w:p>
            <w:r>
              <w:t xml:space="preserve">תִזְבַּ֥ח </w:t>
            </w:r>
          </w:p>
        </w:tc>
        <w:tc>
          <w:tcPr>
            <w:tcW w:type="auto" w:w="1728"/>
          </w:tcPr>
          <w:p>
            <w:r>
              <w:t>mod</w:t>
            </w:r>
          </w:p>
        </w:tc>
      </w:tr>
    </w:tbl>
    <w:p>
      <w:r>
        <w:br/>
      </w:r>
    </w:p>
    <w:p>
      <w:pPr>
        <w:pStyle w:val="Reference"/>
      </w:pPr>
      <w:hyperlink r:id="rId537">
        <w:r>
          <w:rPr/>
          <w:t>Exodus 23:18</w:t>
        </w:r>
      </w:hyperlink>
    </w:p>
    <w:p>
      <w:pPr>
        <w:pStyle w:val="Hebrew"/>
      </w:pPr>
      <w:r>
        <w:t xml:space="preserve">וְלֹֽא־יָלִ֥ין חֵֽלֶב־חַגִּ֖י עַד־בֹּֽקֶר׃ </w:t>
      </w:r>
    </w:p>
    <w:p>
      <w:pPr>
        <w:pStyle w:val="Hebrew"/>
      </w:pPr>
      <w:r>
        <w:rPr>
          <w:color w:val="FF0000"/>
          <w:vertAlign w:val="superscript"/>
          <w:rtl/>
        </w:rPr>
        <w:t>41325</w:t>
      </w:r>
      <w:r>
        <w:rPr>
          <w:rFonts w:ascii="Times New Roman" w:hAnsi="Times New Roman"/>
          <w:color w:val="828282"/>
          <w:rtl/>
        </w:rPr>
        <w:t>וְ</w:t>
      </w:r>
      <w:r>
        <w:rPr>
          <w:color w:val="FF0000"/>
          <w:vertAlign w:val="superscript"/>
          <w:rtl/>
        </w:rPr>
        <w:t>41326</w:t>
      </w:r>
      <w:r>
        <w:rPr>
          <w:rFonts w:ascii="Times New Roman" w:hAnsi="Times New Roman"/>
          <w:color w:val="828282"/>
          <w:rtl/>
        </w:rPr>
        <w:t>לֹֽא־</w:t>
      </w:r>
      <w:r>
        <w:rPr>
          <w:color w:val="FF0000"/>
          <w:vertAlign w:val="superscript"/>
          <w:rtl/>
        </w:rPr>
        <w:t>41327</w:t>
      </w:r>
      <w:r>
        <w:rPr>
          <w:rFonts w:ascii="Times New Roman" w:hAnsi="Times New Roman"/>
          <w:color w:val="828282"/>
          <w:rtl/>
        </w:rPr>
        <w:t xml:space="preserve">יָלִ֥ין </w:t>
      </w:r>
      <w:r>
        <w:rPr>
          <w:color w:val="FF0000"/>
          <w:vertAlign w:val="superscript"/>
          <w:rtl/>
        </w:rPr>
        <w:t>41328</w:t>
      </w:r>
      <w:r>
        <w:rPr>
          <w:rFonts w:ascii="Times New Roman" w:hAnsi="Times New Roman"/>
          <w:color w:val="828282"/>
          <w:rtl/>
        </w:rPr>
        <w:t>חֵֽלֶב־</w:t>
      </w:r>
      <w:r>
        <w:rPr>
          <w:color w:val="FF0000"/>
          <w:vertAlign w:val="superscript"/>
          <w:rtl/>
        </w:rPr>
        <w:t>41329</w:t>
      </w:r>
      <w:r>
        <w:rPr>
          <w:rFonts w:ascii="Times New Roman" w:hAnsi="Times New Roman"/>
          <w:color w:val="828282"/>
          <w:rtl/>
        </w:rPr>
        <w:t xml:space="preserve">חַגִּ֖י </w:t>
      </w:r>
      <w:r>
        <w:rPr>
          <w:color w:val="FF0000"/>
          <w:vertAlign w:val="superscript"/>
          <w:rtl/>
        </w:rPr>
        <w:t>41330</w:t>
      </w:r>
      <w:r>
        <w:rPr>
          <w:rFonts w:ascii="Times New Roman" w:hAnsi="Times New Roman"/>
          <w:color w:val="828282"/>
          <w:rtl/>
        </w:rPr>
        <w:t>עַד־</w:t>
      </w:r>
      <w:r>
        <w:rPr>
          <w:color w:val="FF0000"/>
          <w:vertAlign w:val="superscript"/>
          <w:rtl/>
        </w:rPr>
        <w:t>41331</w:t>
      </w:r>
      <w:r>
        <w:rPr>
          <w:rFonts w:ascii="Times New Roman" w:hAnsi="Times New Roman"/>
          <w:color w:val="828282"/>
          <w:rtl/>
        </w:rPr>
        <w:t xml:space="preserve">בֹּֽקֶר׃ </w:t>
      </w:r>
    </w:p>
    <w:p>
      <w:pPr>
        <w:pStyle w:val="Hebrew"/>
      </w:pPr>
      <w:r>
        <w:rPr>
          <w:color w:val="828282"/>
        </w:rPr>
        <w:t xml:space="preserve">לֹֽא־תִזְבַּ֥ח עַל־חָמֵ֖ץ דַּם־זִבְחִ֑י וְלֹֽא־יָלִ֥ין חֵֽלֶב־חַגִּ֖י עַד־בֹּֽקֶר׃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930c8c32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74c3c39c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f005203d</w:t>
            </w:r>
          </w:p>
        </w:tc>
        <w:tc>
          <w:tcPr>
            <w:tcW w:type="auto" w:w="1728"/>
          </w:tcPr>
          <w:p>
            <w:r>
              <w:t>tense</w:t>
            </w:r>
          </w:p>
        </w:tc>
        <w:tc>
          <w:tcPr>
            <w:tcW w:type="auto" w:w="1728"/>
          </w:tcPr>
          <w:p>
            <w:r>
              <w:t>verb</w:t>
            </w:r>
          </w:p>
        </w:tc>
        <w:tc>
          <w:tcPr>
            <w:tcW w:type="auto" w:w="1728"/>
          </w:tcPr>
          <w:p>
            <w:r>
              <w:t xml:space="preserve">יָלִ֥ין </w:t>
            </w:r>
          </w:p>
        </w:tc>
        <w:tc>
          <w:tcPr>
            <w:tcW w:type="auto" w:w="1728"/>
          </w:tcPr>
          <w:p>
            <w:r>
              <w:t>mod</w:t>
            </w:r>
          </w:p>
        </w:tc>
      </w:tr>
    </w:tbl>
    <w:p>
      <w:r>
        <w:br/>
      </w:r>
    </w:p>
    <w:p>
      <w:pPr>
        <w:pStyle w:val="Reference"/>
      </w:pPr>
      <w:hyperlink r:id="rId538">
        <w:r>
          <w:rPr/>
          <w:t>Exodus 23:19</w:t>
        </w:r>
      </w:hyperlink>
    </w:p>
    <w:p>
      <w:pPr>
        <w:pStyle w:val="Hebrew"/>
      </w:pPr>
      <w:r>
        <w:t xml:space="preserve">לֹֽא־תְבַשֵּׁ֥ל גְּדִ֖י בַּחֲלֵ֥ב אִמֹּֽו׃ ס </w:t>
      </w:r>
    </w:p>
    <w:p>
      <w:pPr>
        <w:pStyle w:val="Hebrew"/>
      </w:pPr>
      <w:r>
        <w:rPr>
          <w:color w:val="FF0000"/>
          <w:vertAlign w:val="superscript"/>
          <w:rtl/>
        </w:rPr>
        <w:t>41339</w:t>
      </w:r>
      <w:r>
        <w:rPr>
          <w:rFonts w:ascii="Times New Roman" w:hAnsi="Times New Roman"/>
          <w:color w:val="828282"/>
          <w:rtl/>
        </w:rPr>
        <w:t>לֹֽא־</w:t>
      </w:r>
      <w:r>
        <w:rPr>
          <w:color w:val="FF0000"/>
          <w:vertAlign w:val="superscript"/>
          <w:rtl/>
        </w:rPr>
        <w:t>41340</w:t>
      </w:r>
      <w:r>
        <w:rPr>
          <w:rFonts w:ascii="Times New Roman" w:hAnsi="Times New Roman"/>
          <w:color w:val="828282"/>
          <w:rtl/>
        </w:rPr>
        <w:t xml:space="preserve">תְבַשֵּׁ֥ל </w:t>
      </w:r>
      <w:r>
        <w:rPr>
          <w:color w:val="FF0000"/>
          <w:vertAlign w:val="superscript"/>
          <w:rtl/>
        </w:rPr>
        <w:t>41341</w:t>
      </w:r>
      <w:r>
        <w:rPr>
          <w:rFonts w:ascii="Times New Roman" w:hAnsi="Times New Roman"/>
          <w:color w:val="828282"/>
          <w:rtl/>
        </w:rPr>
        <w:t xml:space="preserve">גְּדִ֖י </w:t>
      </w:r>
      <w:r>
        <w:rPr>
          <w:color w:val="FF0000"/>
          <w:vertAlign w:val="superscript"/>
          <w:rtl/>
        </w:rPr>
        <w:t>41342</w:t>
      </w:r>
      <w:r>
        <w:rPr>
          <w:rFonts w:ascii="Times New Roman" w:hAnsi="Times New Roman"/>
          <w:color w:val="828282"/>
          <w:rtl/>
        </w:rPr>
        <w:t>בַּ</w:t>
      </w:r>
      <w:r>
        <w:rPr>
          <w:color w:val="FF0000"/>
          <w:vertAlign w:val="superscript"/>
          <w:rtl/>
        </w:rPr>
        <w:t>41343</w:t>
      </w:r>
      <w:r>
        <w:rPr>
          <w:rFonts w:ascii="Times New Roman" w:hAnsi="Times New Roman"/>
          <w:color w:val="828282"/>
          <w:rtl/>
        </w:rPr>
        <w:t xml:space="preserve">חֲלֵ֥ב </w:t>
      </w:r>
      <w:r>
        <w:rPr>
          <w:color w:val="FF0000"/>
          <w:vertAlign w:val="superscript"/>
          <w:rtl/>
        </w:rPr>
        <w:t>41344</w:t>
      </w:r>
      <w:r>
        <w:rPr>
          <w:rFonts w:ascii="Times New Roman" w:hAnsi="Times New Roman"/>
          <w:color w:val="828282"/>
          <w:rtl/>
        </w:rPr>
        <w:t xml:space="preserve">אִמֹּֽו׃ ס </w:t>
      </w:r>
    </w:p>
    <w:p>
      <w:pPr>
        <w:pStyle w:val="Hebrew"/>
      </w:pPr>
      <w:r>
        <w:rPr>
          <w:color w:val="828282"/>
        </w:rPr>
        <w:t xml:space="preserve">רֵאשִׁ֗ית בִּכּוּרֵי֙ אַדְמָ֣תְךָ֔ תָּבִ֕יא בֵּ֖ית יְהוָ֣ה אֱלֹהֶ֑יךָ לֹֽא־תְבַשֵּׁ֥ל גְּדִ֖י בַּחֲלֵ֥ב אִמֹּֽו׃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958d2ff2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e0ea1856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e6621d4e</w:t>
            </w:r>
          </w:p>
        </w:tc>
        <w:tc>
          <w:tcPr>
            <w:tcW w:type="auto" w:w="1728"/>
          </w:tcPr>
          <w:p>
            <w:r>
              <w:t>tense</w:t>
            </w:r>
          </w:p>
        </w:tc>
        <w:tc>
          <w:tcPr>
            <w:tcW w:type="auto" w:w="1728"/>
          </w:tcPr>
          <w:p>
            <w:r>
              <w:t>verb</w:t>
            </w:r>
          </w:p>
        </w:tc>
        <w:tc>
          <w:tcPr>
            <w:tcW w:type="auto" w:w="1728"/>
          </w:tcPr>
          <w:p>
            <w:r>
              <w:t xml:space="preserve">תְבַשֵּׁ֥ל </w:t>
            </w:r>
          </w:p>
        </w:tc>
        <w:tc>
          <w:tcPr>
            <w:tcW w:type="auto" w:w="1728"/>
          </w:tcPr>
          <w:p>
            <w:r>
              <w:t>mod</w:t>
            </w:r>
          </w:p>
        </w:tc>
      </w:tr>
    </w:tbl>
    <w:p>
      <w:r>
        <w:br/>
      </w:r>
    </w:p>
    <w:p>
      <w:pPr>
        <w:pStyle w:val="Reference"/>
      </w:pPr>
      <w:hyperlink r:id="rId539">
        <w:r>
          <w:rPr/>
          <w:t>Exodus 23:23</w:t>
        </w:r>
      </w:hyperlink>
    </w:p>
    <w:p>
      <w:pPr>
        <w:pStyle w:val="Hebrew"/>
      </w:pPr>
      <w:r>
        <w:t xml:space="preserve">וֶהֱבִֽיאֲךָ֗ אֶל־הָֽאֱמֹרִי֙ וְהַ֣חִתִּ֔י וְהַפְּרִזִּי֙ וְהַֽכְּנַעֲנִ֔י הַחִוִּ֖י וְהַיְבוּסִ֑י </w:t>
      </w:r>
    </w:p>
    <w:p>
      <w:pPr>
        <w:pStyle w:val="Hebrew"/>
      </w:pPr>
      <w:r>
        <w:rPr>
          <w:color w:val="FF0000"/>
          <w:vertAlign w:val="superscript"/>
          <w:rtl/>
        </w:rPr>
        <w:t>41407</w:t>
      </w:r>
      <w:r>
        <w:rPr>
          <w:rFonts w:ascii="Times New Roman" w:hAnsi="Times New Roman"/>
          <w:color w:val="828282"/>
          <w:rtl/>
        </w:rPr>
        <w:t>וֶ</w:t>
      </w:r>
      <w:r>
        <w:rPr>
          <w:color w:val="FF0000"/>
          <w:vertAlign w:val="superscript"/>
          <w:rtl/>
        </w:rPr>
        <w:t>41408</w:t>
      </w:r>
      <w:r>
        <w:rPr>
          <w:rFonts w:ascii="Times New Roman" w:hAnsi="Times New Roman"/>
          <w:color w:val="828282"/>
          <w:rtl/>
        </w:rPr>
        <w:t xml:space="preserve">הֱבִֽיאֲךָ֗ </w:t>
      </w:r>
      <w:r>
        <w:rPr>
          <w:color w:val="FF0000"/>
          <w:vertAlign w:val="superscript"/>
          <w:rtl/>
        </w:rPr>
        <w:t>41409</w:t>
      </w:r>
      <w:r>
        <w:rPr>
          <w:rFonts w:ascii="Times New Roman" w:hAnsi="Times New Roman"/>
          <w:color w:val="828282"/>
          <w:rtl/>
        </w:rPr>
        <w:t>אֶל־</w:t>
      </w:r>
      <w:r>
        <w:rPr>
          <w:color w:val="FF0000"/>
          <w:vertAlign w:val="superscript"/>
          <w:rtl/>
        </w:rPr>
        <w:t>41410</w:t>
      </w:r>
      <w:r>
        <w:rPr>
          <w:rFonts w:ascii="Times New Roman" w:hAnsi="Times New Roman"/>
          <w:color w:val="828282"/>
          <w:rtl/>
        </w:rPr>
        <w:t>הָֽ</w:t>
      </w:r>
      <w:r>
        <w:rPr>
          <w:color w:val="FF0000"/>
          <w:vertAlign w:val="superscript"/>
          <w:rtl/>
        </w:rPr>
        <w:t>41411</w:t>
      </w:r>
      <w:r>
        <w:rPr>
          <w:rFonts w:ascii="Times New Roman" w:hAnsi="Times New Roman"/>
          <w:color w:val="828282"/>
          <w:rtl/>
        </w:rPr>
        <w:t xml:space="preserve">אֱמֹרִי֙ </w:t>
      </w:r>
      <w:r>
        <w:rPr>
          <w:color w:val="FF0000"/>
          <w:vertAlign w:val="superscript"/>
          <w:rtl/>
        </w:rPr>
        <w:t>41412</w:t>
      </w:r>
      <w:r>
        <w:rPr>
          <w:rFonts w:ascii="Times New Roman" w:hAnsi="Times New Roman"/>
          <w:color w:val="828282"/>
          <w:rtl/>
        </w:rPr>
        <w:t>וְ</w:t>
      </w:r>
      <w:r>
        <w:rPr>
          <w:color w:val="FF0000"/>
          <w:vertAlign w:val="superscript"/>
          <w:rtl/>
        </w:rPr>
        <w:t>41413</w:t>
      </w:r>
      <w:r>
        <w:rPr>
          <w:rFonts w:ascii="Times New Roman" w:hAnsi="Times New Roman"/>
          <w:color w:val="828282"/>
          <w:rtl/>
        </w:rPr>
        <w:t>הַ֣</w:t>
      </w:r>
      <w:r>
        <w:rPr>
          <w:color w:val="FF0000"/>
          <w:vertAlign w:val="superscript"/>
          <w:rtl/>
        </w:rPr>
        <w:t>41414</w:t>
      </w:r>
      <w:r>
        <w:rPr>
          <w:rFonts w:ascii="Times New Roman" w:hAnsi="Times New Roman"/>
          <w:color w:val="828282"/>
          <w:rtl/>
        </w:rPr>
        <w:t xml:space="preserve">חִתִּ֔י </w:t>
      </w:r>
      <w:r>
        <w:rPr>
          <w:color w:val="FF0000"/>
          <w:vertAlign w:val="superscript"/>
          <w:rtl/>
        </w:rPr>
        <w:t>41415</w:t>
      </w:r>
      <w:r>
        <w:rPr>
          <w:rFonts w:ascii="Times New Roman" w:hAnsi="Times New Roman"/>
          <w:color w:val="828282"/>
          <w:rtl/>
        </w:rPr>
        <w:t>וְ</w:t>
      </w:r>
      <w:r>
        <w:rPr>
          <w:color w:val="FF0000"/>
          <w:vertAlign w:val="superscript"/>
          <w:rtl/>
        </w:rPr>
        <w:t>41416</w:t>
      </w:r>
      <w:r>
        <w:rPr>
          <w:rFonts w:ascii="Times New Roman" w:hAnsi="Times New Roman"/>
          <w:color w:val="828282"/>
          <w:rtl/>
        </w:rPr>
        <w:t>הַ</w:t>
      </w:r>
      <w:r>
        <w:rPr>
          <w:color w:val="FF0000"/>
          <w:vertAlign w:val="superscript"/>
          <w:rtl/>
        </w:rPr>
        <w:t>41417</w:t>
      </w:r>
      <w:r>
        <w:rPr>
          <w:rFonts w:ascii="Times New Roman" w:hAnsi="Times New Roman"/>
          <w:color w:val="828282"/>
          <w:rtl/>
        </w:rPr>
        <w:t xml:space="preserve">פְּרִזִּי֙ </w:t>
      </w:r>
      <w:r>
        <w:rPr>
          <w:color w:val="FF0000"/>
          <w:vertAlign w:val="superscript"/>
          <w:rtl/>
        </w:rPr>
        <w:t>41418</w:t>
      </w:r>
      <w:r>
        <w:rPr>
          <w:rFonts w:ascii="Times New Roman" w:hAnsi="Times New Roman"/>
          <w:color w:val="828282"/>
          <w:rtl/>
        </w:rPr>
        <w:t>וְ</w:t>
      </w:r>
      <w:r>
        <w:rPr>
          <w:color w:val="FF0000"/>
          <w:vertAlign w:val="superscript"/>
          <w:rtl/>
        </w:rPr>
        <w:t>41419</w:t>
      </w:r>
      <w:r>
        <w:rPr>
          <w:rFonts w:ascii="Times New Roman" w:hAnsi="Times New Roman"/>
          <w:color w:val="828282"/>
          <w:rtl/>
        </w:rPr>
        <w:t>הַֽ</w:t>
      </w:r>
      <w:r>
        <w:rPr>
          <w:color w:val="FF0000"/>
          <w:vertAlign w:val="superscript"/>
          <w:rtl/>
        </w:rPr>
        <w:t>41420</w:t>
      </w:r>
      <w:r>
        <w:rPr>
          <w:rFonts w:ascii="Times New Roman" w:hAnsi="Times New Roman"/>
          <w:color w:val="828282"/>
          <w:rtl/>
        </w:rPr>
        <w:t xml:space="preserve">כְּנַעֲנִ֔י </w:t>
      </w:r>
      <w:r>
        <w:rPr>
          <w:color w:val="FF0000"/>
          <w:vertAlign w:val="superscript"/>
          <w:rtl/>
        </w:rPr>
        <w:t>41421</w:t>
      </w:r>
      <w:r>
        <w:rPr>
          <w:rFonts w:ascii="Times New Roman" w:hAnsi="Times New Roman"/>
          <w:color w:val="828282"/>
          <w:rtl/>
        </w:rPr>
        <w:t>הַ</w:t>
      </w:r>
      <w:r>
        <w:rPr>
          <w:color w:val="FF0000"/>
          <w:vertAlign w:val="superscript"/>
          <w:rtl/>
        </w:rPr>
        <w:t>41422</w:t>
      </w:r>
      <w:r>
        <w:rPr>
          <w:rFonts w:ascii="Times New Roman" w:hAnsi="Times New Roman"/>
          <w:color w:val="828282"/>
          <w:rtl/>
        </w:rPr>
        <w:t xml:space="preserve">חִוִּ֖י </w:t>
      </w:r>
      <w:r>
        <w:rPr>
          <w:color w:val="FF0000"/>
          <w:vertAlign w:val="superscript"/>
          <w:rtl/>
        </w:rPr>
        <w:t>41423</w:t>
      </w:r>
      <w:r>
        <w:rPr>
          <w:rFonts w:ascii="Times New Roman" w:hAnsi="Times New Roman"/>
          <w:color w:val="828282"/>
          <w:rtl/>
        </w:rPr>
        <w:t>וְ</w:t>
      </w:r>
      <w:r>
        <w:rPr>
          <w:color w:val="FF0000"/>
          <w:vertAlign w:val="superscript"/>
          <w:rtl/>
        </w:rPr>
        <w:t>41424</w:t>
      </w:r>
      <w:r>
        <w:rPr>
          <w:rFonts w:ascii="Times New Roman" w:hAnsi="Times New Roman"/>
          <w:color w:val="828282"/>
          <w:rtl/>
        </w:rPr>
        <w:t>הַ</w:t>
      </w:r>
      <w:r>
        <w:rPr>
          <w:color w:val="FF0000"/>
          <w:vertAlign w:val="superscript"/>
          <w:rtl/>
        </w:rPr>
        <w:t>41425</w:t>
      </w:r>
      <w:r>
        <w:rPr>
          <w:rFonts w:ascii="Times New Roman" w:hAnsi="Times New Roman"/>
          <w:color w:val="828282"/>
          <w:rtl/>
        </w:rPr>
        <w:t xml:space="preserve">יְבוּסִ֑י </w:t>
      </w:r>
    </w:p>
    <w:p>
      <w:pPr>
        <w:pStyle w:val="Hebrew"/>
      </w:pPr>
      <w:r>
        <w:rPr>
          <w:color w:val="828282"/>
        </w:rPr>
        <w:t xml:space="preserve">כִּֽי־יֵלֵ֣ךְ מַלְאָכִי֮ לְפָנֶיךָ֒ וֶהֱבִֽיאֲךָ֗ אֶל־הָֽאֱמֹרִי֙ וְהַ֣חִתִּ֔י וְהַפְּרִזִּי֙ וְהַֽכְּנַעֲנִ֔י הַחִוִּ֖י וְהַיְבוּסִ֑י וְהִכְחַדְתִּֽיו׃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f1647043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77a33a74</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63841ef8</w:t>
            </w:r>
          </w:p>
        </w:tc>
        <w:tc>
          <w:tcPr>
            <w:tcW w:type="auto" w:w="1728"/>
          </w:tcPr>
          <w:p>
            <w:r>
              <w:t>tense</w:t>
            </w:r>
          </w:p>
        </w:tc>
        <w:tc>
          <w:tcPr>
            <w:tcW w:type="auto" w:w="1728"/>
          </w:tcPr>
          <w:p>
            <w:r>
              <w:t>verb</w:t>
            </w:r>
          </w:p>
        </w:tc>
        <w:tc>
          <w:tcPr>
            <w:tcW w:type="auto" w:w="1728"/>
          </w:tcPr>
          <w:p>
            <w:r>
              <w:t xml:space="preserve">הֱבִֽיאֲךָ֗ </w:t>
            </w:r>
          </w:p>
        </w:tc>
        <w:tc>
          <w:tcPr>
            <w:tcW w:type="auto" w:w="1728"/>
          </w:tcPr>
          <w:p>
            <w:r>
              <w:t>pres</w:t>
            </w:r>
          </w:p>
        </w:tc>
      </w:tr>
    </w:tbl>
    <w:p>
      <w:r>
        <w:br/>
      </w:r>
    </w:p>
    <w:p>
      <w:pPr>
        <w:pStyle w:val="Reference"/>
      </w:pPr>
      <w:hyperlink r:id="rId539">
        <w:r>
          <w:rPr/>
          <w:t>Exodus 23:23</w:t>
        </w:r>
      </w:hyperlink>
    </w:p>
    <w:p>
      <w:pPr>
        <w:pStyle w:val="Hebrew"/>
      </w:pPr>
      <w:r>
        <w:t xml:space="preserve">וְהִכְחַדְתִּֽיו׃ </w:t>
      </w:r>
    </w:p>
    <w:p>
      <w:pPr>
        <w:pStyle w:val="Hebrew"/>
      </w:pPr>
      <w:r>
        <w:rPr>
          <w:color w:val="FF0000"/>
          <w:vertAlign w:val="superscript"/>
          <w:rtl/>
        </w:rPr>
        <w:t>41426</w:t>
      </w:r>
      <w:r>
        <w:rPr>
          <w:rFonts w:ascii="Times New Roman" w:hAnsi="Times New Roman"/>
          <w:color w:val="828282"/>
          <w:rtl/>
        </w:rPr>
        <w:t>וְ</w:t>
      </w:r>
      <w:r>
        <w:rPr>
          <w:color w:val="FF0000"/>
          <w:vertAlign w:val="superscript"/>
          <w:rtl/>
        </w:rPr>
        <w:t>41427</w:t>
      </w:r>
      <w:r>
        <w:rPr>
          <w:rFonts w:ascii="Times New Roman" w:hAnsi="Times New Roman"/>
          <w:color w:val="828282"/>
          <w:rtl/>
        </w:rPr>
        <w:t xml:space="preserve">הִכְחַדְתִּֽיו׃ </w:t>
      </w:r>
    </w:p>
    <w:p>
      <w:pPr>
        <w:pStyle w:val="Hebrew"/>
      </w:pPr>
      <w:r>
        <w:rPr>
          <w:color w:val="828282"/>
        </w:rPr>
        <w:t xml:space="preserve">כִּֽי־יֵלֵ֣ךְ מַלְאָכִי֮ לְפָנֶיךָ֒ וֶהֱבִֽיאֲךָ֗ אֶל־הָֽאֱמֹרִי֙ וְהַ֣חִתִּ֔י וְהַפְּרִזִּי֙ וְהַֽכְּנַעֲנִ֔י הַחִוִּ֖י וְהַיְבוּסִ֑י וְהִכְחַדְתִּֽיו׃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908745a2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f3c4ae99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28f76ad6</w:t>
            </w:r>
          </w:p>
        </w:tc>
        <w:tc>
          <w:tcPr>
            <w:tcW w:type="auto" w:w="1728"/>
          </w:tcPr>
          <w:p>
            <w:r>
              <w:t>tense</w:t>
            </w:r>
          </w:p>
        </w:tc>
        <w:tc>
          <w:tcPr>
            <w:tcW w:type="auto" w:w="1728"/>
          </w:tcPr>
          <w:p>
            <w:r>
              <w:t>verb</w:t>
            </w:r>
          </w:p>
        </w:tc>
        <w:tc>
          <w:tcPr>
            <w:tcW w:type="auto" w:w="1728"/>
          </w:tcPr>
          <w:p>
            <w:r>
              <w:t xml:space="preserve">הִכְחַדְתִּֽיו׃ </w:t>
            </w:r>
          </w:p>
        </w:tc>
        <w:tc>
          <w:tcPr>
            <w:tcW w:type="auto" w:w="1728"/>
          </w:tcPr>
          <w:p>
            <w:r>
              <w:t>pres</w:t>
            </w:r>
          </w:p>
        </w:tc>
      </w:tr>
    </w:tbl>
    <w:p>
      <w:r>
        <w:br/>
      </w:r>
    </w:p>
    <w:p>
      <w:pPr>
        <w:pStyle w:val="Reference"/>
      </w:pPr>
      <w:hyperlink r:id="rId540">
        <w:r>
          <w:rPr/>
          <w:t>Exodus 23:24</w:t>
        </w:r>
      </w:hyperlink>
    </w:p>
    <w:p>
      <w:pPr>
        <w:pStyle w:val="Hebrew"/>
      </w:pPr>
      <w:r>
        <w:t xml:space="preserve">לֹֽא־תִשְׁתַּחֲוֶ֤ה לֵאלֹֽהֵיהֶם֙ </w:t>
      </w:r>
    </w:p>
    <w:p>
      <w:pPr>
        <w:pStyle w:val="Hebrew"/>
      </w:pPr>
      <w:r>
        <w:rPr>
          <w:color w:val="FF0000"/>
          <w:vertAlign w:val="superscript"/>
          <w:rtl/>
        </w:rPr>
        <w:t>41428</w:t>
      </w:r>
      <w:r>
        <w:rPr>
          <w:rFonts w:ascii="Times New Roman" w:hAnsi="Times New Roman"/>
          <w:color w:val="828282"/>
          <w:rtl/>
        </w:rPr>
        <w:t>לֹֽא־</w:t>
      </w:r>
      <w:r>
        <w:rPr>
          <w:color w:val="FF0000"/>
          <w:vertAlign w:val="superscript"/>
          <w:rtl/>
        </w:rPr>
        <w:t>41429</w:t>
      </w:r>
      <w:r>
        <w:rPr>
          <w:rFonts w:ascii="Times New Roman" w:hAnsi="Times New Roman"/>
          <w:color w:val="828282"/>
          <w:rtl/>
        </w:rPr>
        <w:t xml:space="preserve">תִשְׁתַּחֲוֶ֤ה </w:t>
      </w:r>
      <w:r>
        <w:rPr>
          <w:color w:val="FF0000"/>
          <w:vertAlign w:val="superscript"/>
          <w:rtl/>
        </w:rPr>
        <w:t>41430</w:t>
      </w:r>
      <w:r>
        <w:rPr>
          <w:rFonts w:ascii="Times New Roman" w:hAnsi="Times New Roman"/>
          <w:color w:val="828282"/>
          <w:rtl/>
        </w:rPr>
        <w:t>לֵ</w:t>
      </w:r>
      <w:r>
        <w:rPr>
          <w:color w:val="FF0000"/>
          <w:vertAlign w:val="superscript"/>
          <w:rtl/>
        </w:rPr>
        <w:t>41431</w:t>
      </w:r>
      <w:r>
        <w:rPr>
          <w:rFonts w:ascii="Times New Roman" w:hAnsi="Times New Roman"/>
          <w:color w:val="828282"/>
          <w:rtl/>
        </w:rPr>
        <w:t xml:space="preserve">אלֹֽהֵיהֶם֙ </w:t>
      </w:r>
    </w:p>
    <w:p>
      <w:pPr>
        <w:pStyle w:val="Hebrew"/>
      </w:pPr>
      <w:r>
        <w:rPr>
          <w:color w:val="828282"/>
        </w:rPr>
        <w:t xml:space="preserve">לֹֽא־תִשְׁתַּחֲוֶ֤ה לֵאלֹֽהֵיהֶם֙ וְלֹ֣א תָֽעָבְדֵ֔ם וְלֹ֥א תַעֲשֶׂ֖ה כְּמַֽעֲשֵׂיהֶ֑ם כִּ֤י הָרֵס֙ תְּהָ֣רְסֵ֔ם וְשַׁבֵּ֥ר תְּשַׁבֵּ֖ר מַצֵּבֹתֵיהֶֽם׃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96200cea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ce4d2621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3bbb8d64</w:t>
            </w:r>
          </w:p>
        </w:tc>
        <w:tc>
          <w:tcPr>
            <w:tcW w:type="auto" w:w="1728"/>
          </w:tcPr>
          <w:p>
            <w:r>
              <w:t>tense</w:t>
            </w:r>
          </w:p>
        </w:tc>
        <w:tc>
          <w:tcPr>
            <w:tcW w:type="auto" w:w="1728"/>
          </w:tcPr>
          <w:p>
            <w:r>
              <w:t>verb</w:t>
            </w:r>
          </w:p>
        </w:tc>
        <w:tc>
          <w:tcPr>
            <w:tcW w:type="auto" w:w="1728"/>
          </w:tcPr>
          <w:p>
            <w:r>
              <w:t xml:space="preserve">תִשְׁתַּחֲוֶ֤ה </w:t>
            </w:r>
          </w:p>
        </w:tc>
        <w:tc>
          <w:tcPr>
            <w:tcW w:type="auto" w:w="1728"/>
          </w:tcPr>
          <w:p>
            <w:r>
              <w:t>mod</w:t>
            </w:r>
          </w:p>
        </w:tc>
      </w:tr>
    </w:tbl>
    <w:p>
      <w:r>
        <w:br/>
      </w:r>
    </w:p>
    <w:p>
      <w:pPr>
        <w:pStyle w:val="Reference"/>
      </w:pPr>
      <w:hyperlink r:id="rId540">
        <w:r>
          <w:rPr/>
          <w:t>Exodus 23:24</w:t>
        </w:r>
      </w:hyperlink>
    </w:p>
    <w:p>
      <w:pPr>
        <w:pStyle w:val="Hebrew"/>
      </w:pPr>
      <w:r>
        <w:t xml:space="preserve">וְשַׁבֵּ֥ר תְּשַׁבֵּ֖ר מַצֵּבֹתֵיהֶֽם׃ </w:t>
      </w:r>
    </w:p>
    <w:p>
      <w:pPr>
        <w:pStyle w:val="Hebrew"/>
      </w:pPr>
      <w:r>
        <w:rPr>
          <w:color w:val="FF0000"/>
          <w:vertAlign w:val="superscript"/>
          <w:rtl/>
        </w:rPr>
        <w:t>41443</w:t>
      </w:r>
      <w:r>
        <w:rPr>
          <w:rFonts w:ascii="Times New Roman" w:hAnsi="Times New Roman"/>
          <w:color w:val="828282"/>
          <w:rtl/>
        </w:rPr>
        <w:t>וְ</w:t>
      </w:r>
      <w:r>
        <w:rPr>
          <w:color w:val="FF0000"/>
          <w:vertAlign w:val="superscript"/>
          <w:rtl/>
        </w:rPr>
        <w:t>41444</w:t>
      </w:r>
      <w:r>
        <w:rPr>
          <w:rFonts w:ascii="Times New Roman" w:hAnsi="Times New Roman"/>
          <w:color w:val="828282"/>
          <w:rtl/>
        </w:rPr>
        <w:t xml:space="preserve">שַׁבֵּ֥ר </w:t>
      </w:r>
      <w:r>
        <w:rPr>
          <w:color w:val="FF0000"/>
          <w:vertAlign w:val="superscript"/>
          <w:rtl/>
        </w:rPr>
        <w:t>41445</w:t>
      </w:r>
      <w:r>
        <w:rPr>
          <w:rFonts w:ascii="Times New Roman" w:hAnsi="Times New Roman"/>
          <w:color w:val="828282"/>
          <w:rtl/>
        </w:rPr>
        <w:t xml:space="preserve">תְּשַׁבֵּ֖ר </w:t>
      </w:r>
      <w:r>
        <w:rPr>
          <w:color w:val="FF0000"/>
          <w:vertAlign w:val="superscript"/>
          <w:rtl/>
        </w:rPr>
        <w:t>41446</w:t>
      </w:r>
      <w:r>
        <w:rPr>
          <w:rFonts w:ascii="Times New Roman" w:hAnsi="Times New Roman"/>
          <w:color w:val="828282"/>
          <w:rtl/>
        </w:rPr>
        <w:t xml:space="preserve">מַצֵּבֹתֵיהֶֽם׃ </w:t>
      </w:r>
    </w:p>
    <w:p>
      <w:pPr>
        <w:pStyle w:val="Hebrew"/>
      </w:pPr>
      <w:r>
        <w:rPr>
          <w:color w:val="828282"/>
        </w:rPr>
        <w:t xml:space="preserve">לֹֽא־תִשְׁתַּחֲוֶ֤ה לֵאלֹֽהֵיהֶם֙ וְלֹ֣א תָֽעָבְדֵ֔ם וְלֹ֥א תַעֲשֶׂ֖ה כְּמַֽעֲשֵׂיהֶ֑ם כִּ֤י הָרֵס֙ תְּהָ֣רְסֵ֔ם וְשַׁבֵּ֥ר תְּשַׁבֵּ֖ר מַצֵּבֹתֵיהֶֽם׃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850329e9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2209343a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43a86e3a</w:t>
            </w:r>
          </w:p>
        </w:tc>
        <w:tc>
          <w:tcPr>
            <w:tcW w:type="auto" w:w="1728"/>
          </w:tcPr>
          <w:p>
            <w:r>
              <w:t>tense</w:t>
            </w:r>
          </w:p>
        </w:tc>
        <w:tc>
          <w:tcPr>
            <w:tcW w:type="auto" w:w="1728"/>
          </w:tcPr>
          <w:p>
            <w:r>
              <w:t>verb</w:t>
            </w:r>
          </w:p>
        </w:tc>
        <w:tc>
          <w:tcPr>
            <w:tcW w:type="auto" w:w="1728"/>
          </w:tcPr>
          <w:p>
            <w:r>
              <w:t xml:space="preserve">תְּשַׁבֵּ֖ר </w:t>
            </w:r>
          </w:p>
        </w:tc>
        <w:tc>
          <w:tcPr>
            <w:tcW w:type="auto" w:w="1728"/>
          </w:tcPr>
          <w:p>
            <w:r>
              <w:t>mod</w:t>
            </w:r>
          </w:p>
        </w:tc>
      </w:tr>
    </w:tbl>
    <w:p>
      <w:r>
        <w:br/>
      </w:r>
    </w:p>
    <w:p>
      <w:pPr>
        <w:pStyle w:val="Reference"/>
      </w:pPr>
      <w:hyperlink r:id="rId541">
        <w:r>
          <w:rPr/>
          <w:t>Exodus 23:25</w:t>
        </w:r>
      </w:hyperlink>
    </w:p>
    <w:p>
      <w:pPr>
        <w:pStyle w:val="Hebrew"/>
      </w:pPr>
      <w:r>
        <w:t xml:space="preserve">וַעֲבַדְתֶּ֗ם אֵ֚ת יְהוָ֣ה אֱלֹֽהֵיכֶ֔ם </w:t>
      </w:r>
    </w:p>
    <w:p>
      <w:pPr>
        <w:pStyle w:val="Hebrew"/>
      </w:pPr>
      <w:r>
        <w:rPr>
          <w:color w:val="FF0000"/>
          <w:vertAlign w:val="superscript"/>
          <w:rtl/>
        </w:rPr>
        <w:t>41447</w:t>
      </w:r>
      <w:r>
        <w:rPr>
          <w:rFonts w:ascii="Times New Roman" w:hAnsi="Times New Roman"/>
          <w:color w:val="828282"/>
          <w:rtl/>
        </w:rPr>
        <w:t>וַ</w:t>
      </w:r>
      <w:r>
        <w:rPr>
          <w:color w:val="FF0000"/>
          <w:vertAlign w:val="superscript"/>
          <w:rtl/>
        </w:rPr>
        <w:t>41448</w:t>
      </w:r>
      <w:r>
        <w:rPr>
          <w:rFonts w:ascii="Times New Roman" w:hAnsi="Times New Roman"/>
          <w:color w:val="828282"/>
          <w:rtl/>
        </w:rPr>
        <w:t xml:space="preserve">עֲבַדְתֶּ֗ם </w:t>
      </w:r>
      <w:r>
        <w:rPr>
          <w:color w:val="FF0000"/>
          <w:vertAlign w:val="superscript"/>
          <w:rtl/>
        </w:rPr>
        <w:t>41449</w:t>
      </w:r>
      <w:r>
        <w:rPr>
          <w:rFonts w:ascii="Times New Roman" w:hAnsi="Times New Roman"/>
          <w:color w:val="828282"/>
          <w:rtl/>
        </w:rPr>
        <w:t xml:space="preserve">אֵ֚ת </w:t>
      </w:r>
      <w:r>
        <w:rPr>
          <w:color w:val="FF0000"/>
          <w:vertAlign w:val="superscript"/>
          <w:rtl/>
        </w:rPr>
        <w:t>41450</w:t>
      </w:r>
      <w:r>
        <w:rPr>
          <w:rFonts w:ascii="Times New Roman" w:hAnsi="Times New Roman"/>
          <w:color w:val="828282"/>
          <w:rtl/>
        </w:rPr>
        <w:t xml:space="preserve">יְהוָ֣ה </w:t>
      </w:r>
      <w:r>
        <w:rPr>
          <w:color w:val="FF0000"/>
          <w:vertAlign w:val="superscript"/>
          <w:rtl/>
        </w:rPr>
        <w:t>41451</w:t>
      </w:r>
      <w:r>
        <w:rPr>
          <w:rFonts w:ascii="Times New Roman" w:hAnsi="Times New Roman"/>
          <w:color w:val="828282"/>
          <w:rtl/>
        </w:rPr>
        <w:t xml:space="preserve">אֱלֹֽהֵיכֶ֔ם </w:t>
      </w:r>
    </w:p>
    <w:p>
      <w:pPr>
        <w:pStyle w:val="Hebrew"/>
      </w:pPr>
      <w:r>
        <w:rPr>
          <w:color w:val="828282"/>
        </w:rPr>
        <w:t xml:space="preserve">וַעֲבַדְתֶּ֗ם אֵ֚ת יְהוָ֣ה אֱלֹֽהֵיכֶ֔ם וּבֵרַ֥ךְ אֶֽת־לַחְמְךָ֖ וְאֶת־מֵימֶ֑יךָ וַהֲסִרֹתִ֥י מַחֲלָ֖ה מִקִּרְבֶּֽךָ׃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57585214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884e78ce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e948f2ac</w:t>
            </w:r>
          </w:p>
        </w:tc>
        <w:tc>
          <w:tcPr>
            <w:tcW w:type="auto" w:w="1728"/>
          </w:tcPr>
          <w:p>
            <w:r>
              <w:t>tense</w:t>
            </w:r>
          </w:p>
        </w:tc>
        <w:tc>
          <w:tcPr>
            <w:tcW w:type="auto" w:w="1728"/>
          </w:tcPr>
          <w:p>
            <w:r>
              <w:t>verb</w:t>
            </w:r>
          </w:p>
        </w:tc>
        <w:tc>
          <w:tcPr>
            <w:tcW w:type="auto" w:w="1728"/>
          </w:tcPr>
          <w:p>
            <w:r>
              <w:t xml:space="preserve">עֲבַדְתֶּ֗ם </w:t>
            </w:r>
          </w:p>
        </w:tc>
        <w:tc>
          <w:tcPr>
            <w:tcW w:type="auto" w:w="1728"/>
          </w:tcPr>
          <w:p>
            <w:r>
              <w:t>mod</w:t>
            </w:r>
          </w:p>
        </w:tc>
      </w:tr>
    </w:tbl>
    <w:p>
      <w:r>
        <w:br/>
      </w:r>
    </w:p>
    <w:p>
      <w:pPr>
        <w:pStyle w:val="Reference"/>
      </w:pPr>
      <w:hyperlink r:id="rId541">
        <w:r>
          <w:rPr/>
          <w:t>Exodus 23:25</w:t>
        </w:r>
      </w:hyperlink>
    </w:p>
    <w:p>
      <w:pPr>
        <w:pStyle w:val="Hebrew"/>
      </w:pPr>
      <w:r>
        <w:t xml:space="preserve">וּבֵרַ֥ךְ אֶֽת־לַחְמְךָ֖ וְאֶת־מֵימֶ֑יךָ </w:t>
      </w:r>
    </w:p>
    <w:p>
      <w:pPr>
        <w:pStyle w:val="Hebrew"/>
      </w:pPr>
      <w:r>
        <w:rPr>
          <w:color w:val="FF0000"/>
          <w:vertAlign w:val="superscript"/>
          <w:rtl/>
        </w:rPr>
        <w:t>41452</w:t>
      </w:r>
      <w:r>
        <w:rPr>
          <w:rFonts w:ascii="Times New Roman" w:hAnsi="Times New Roman"/>
          <w:color w:val="828282"/>
          <w:rtl/>
        </w:rPr>
        <w:t>וּ</w:t>
      </w:r>
      <w:r>
        <w:rPr>
          <w:color w:val="FF0000"/>
          <w:vertAlign w:val="superscript"/>
          <w:rtl/>
        </w:rPr>
        <w:t>41453</w:t>
      </w:r>
      <w:r>
        <w:rPr>
          <w:rFonts w:ascii="Times New Roman" w:hAnsi="Times New Roman"/>
          <w:color w:val="828282"/>
          <w:rtl/>
        </w:rPr>
        <w:t xml:space="preserve">בֵרַ֥ךְ </w:t>
      </w:r>
      <w:r>
        <w:rPr>
          <w:color w:val="FF0000"/>
          <w:vertAlign w:val="superscript"/>
          <w:rtl/>
        </w:rPr>
        <w:t>41454</w:t>
      </w:r>
      <w:r>
        <w:rPr>
          <w:rFonts w:ascii="Times New Roman" w:hAnsi="Times New Roman"/>
          <w:color w:val="828282"/>
          <w:rtl/>
        </w:rPr>
        <w:t>אֶֽת־</w:t>
      </w:r>
      <w:r>
        <w:rPr>
          <w:color w:val="FF0000"/>
          <w:vertAlign w:val="superscript"/>
          <w:rtl/>
        </w:rPr>
        <w:t>41455</w:t>
      </w:r>
      <w:r>
        <w:rPr>
          <w:rFonts w:ascii="Times New Roman" w:hAnsi="Times New Roman"/>
          <w:color w:val="828282"/>
          <w:rtl/>
        </w:rPr>
        <w:t xml:space="preserve">לַחְמְךָ֖ </w:t>
      </w:r>
      <w:r>
        <w:rPr>
          <w:color w:val="FF0000"/>
          <w:vertAlign w:val="superscript"/>
          <w:rtl/>
        </w:rPr>
        <w:t>41456</w:t>
      </w:r>
      <w:r>
        <w:rPr>
          <w:rFonts w:ascii="Times New Roman" w:hAnsi="Times New Roman"/>
          <w:color w:val="828282"/>
          <w:rtl/>
        </w:rPr>
        <w:t>וְ</w:t>
      </w:r>
      <w:r>
        <w:rPr>
          <w:color w:val="FF0000"/>
          <w:vertAlign w:val="superscript"/>
          <w:rtl/>
        </w:rPr>
        <w:t>41457</w:t>
      </w:r>
      <w:r>
        <w:rPr>
          <w:rFonts w:ascii="Times New Roman" w:hAnsi="Times New Roman"/>
          <w:color w:val="828282"/>
          <w:rtl/>
        </w:rPr>
        <w:t>אֶת־</w:t>
      </w:r>
      <w:r>
        <w:rPr>
          <w:color w:val="FF0000"/>
          <w:vertAlign w:val="superscript"/>
          <w:rtl/>
        </w:rPr>
        <w:t>41458</w:t>
      </w:r>
      <w:r>
        <w:rPr>
          <w:rFonts w:ascii="Times New Roman" w:hAnsi="Times New Roman"/>
          <w:color w:val="828282"/>
          <w:rtl/>
        </w:rPr>
        <w:t xml:space="preserve">מֵימֶ֑יךָ </w:t>
      </w:r>
    </w:p>
    <w:p>
      <w:pPr>
        <w:pStyle w:val="Hebrew"/>
      </w:pPr>
      <w:r>
        <w:rPr>
          <w:color w:val="828282"/>
        </w:rPr>
        <w:t xml:space="preserve">וַעֲבַדְתֶּ֗ם אֵ֚ת יְהוָ֣ה אֱלֹֽהֵיכֶ֔ם וּבֵרַ֥ךְ אֶֽת־לַחְמְךָ֖ וְאֶת־מֵימֶ֑יךָ וַהֲסִרֹתִ֥י מַחֲלָ֖ה מִקִּרְבֶּֽךָ׃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c826c382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9bc4c76e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b9e7af4b</w:t>
            </w:r>
          </w:p>
        </w:tc>
        <w:tc>
          <w:tcPr>
            <w:tcW w:type="auto" w:w="1728"/>
          </w:tcPr>
          <w:p>
            <w:r>
              <w:t>tense</w:t>
            </w:r>
          </w:p>
        </w:tc>
        <w:tc>
          <w:tcPr>
            <w:tcW w:type="auto" w:w="1728"/>
          </w:tcPr>
          <w:p>
            <w:r>
              <w:t>verb</w:t>
            </w:r>
          </w:p>
        </w:tc>
        <w:tc>
          <w:tcPr>
            <w:tcW w:type="auto" w:w="1728"/>
          </w:tcPr>
          <w:p>
            <w:r>
              <w:t xml:space="preserve">בֵרַ֥ךְ </w:t>
            </w:r>
          </w:p>
        </w:tc>
        <w:tc>
          <w:tcPr>
            <w:tcW w:type="auto" w:w="1728"/>
          </w:tcPr>
          <w:p>
            <w:r>
              <w:t>fut</w:t>
            </w:r>
          </w:p>
        </w:tc>
      </w:tr>
    </w:tbl>
    <w:p>
      <w:r>
        <w:br/>
      </w:r>
    </w:p>
    <w:p>
      <w:pPr>
        <w:pStyle w:val="Reference"/>
      </w:pPr>
      <w:hyperlink r:id="rId542">
        <w:r>
          <w:rPr/>
          <w:t>Exodus 23:27</w:t>
        </w:r>
      </w:hyperlink>
    </w:p>
    <w:p>
      <w:pPr>
        <w:pStyle w:val="Hebrew"/>
      </w:pPr>
      <w:r>
        <w:t xml:space="preserve">אֶת־אֵֽימָתִי֙ אֲשַׁלַּ֣ח לְפָנֶ֔יךָ </w:t>
      </w:r>
    </w:p>
    <w:p>
      <w:pPr>
        <w:pStyle w:val="Hebrew"/>
      </w:pPr>
      <w:r>
        <w:rPr>
          <w:color w:val="FF0000"/>
          <w:vertAlign w:val="superscript"/>
          <w:rtl/>
        </w:rPr>
        <w:t>41475</w:t>
      </w:r>
      <w:r>
        <w:rPr>
          <w:rFonts w:ascii="Times New Roman" w:hAnsi="Times New Roman"/>
          <w:color w:val="828282"/>
          <w:rtl/>
        </w:rPr>
        <w:t>אֶת־</w:t>
      </w:r>
      <w:r>
        <w:rPr>
          <w:color w:val="FF0000"/>
          <w:vertAlign w:val="superscript"/>
          <w:rtl/>
        </w:rPr>
        <w:t>41476</w:t>
      </w:r>
      <w:r>
        <w:rPr>
          <w:rFonts w:ascii="Times New Roman" w:hAnsi="Times New Roman"/>
          <w:color w:val="828282"/>
          <w:rtl/>
        </w:rPr>
        <w:t xml:space="preserve">אֵֽימָתִי֙ </w:t>
      </w:r>
      <w:r>
        <w:rPr>
          <w:color w:val="FF0000"/>
          <w:vertAlign w:val="superscript"/>
          <w:rtl/>
        </w:rPr>
        <w:t>41477</w:t>
      </w:r>
      <w:r>
        <w:rPr>
          <w:rFonts w:ascii="Times New Roman" w:hAnsi="Times New Roman"/>
          <w:color w:val="828282"/>
          <w:rtl/>
        </w:rPr>
        <w:t xml:space="preserve">אֲשַׁלַּ֣ח </w:t>
      </w:r>
      <w:r>
        <w:rPr>
          <w:color w:val="FF0000"/>
          <w:vertAlign w:val="superscript"/>
          <w:rtl/>
        </w:rPr>
        <w:t>41478</w:t>
      </w:r>
      <w:r>
        <w:rPr>
          <w:rFonts w:ascii="Times New Roman" w:hAnsi="Times New Roman"/>
          <w:color w:val="828282"/>
          <w:rtl/>
        </w:rPr>
        <w:t>לְ</w:t>
      </w:r>
      <w:r>
        <w:rPr>
          <w:color w:val="FF0000"/>
          <w:vertAlign w:val="superscript"/>
          <w:rtl/>
        </w:rPr>
        <w:t>41479</w:t>
      </w:r>
      <w:r>
        <w:rPr>
          <w:rFonts w:ascii="Times New Roman" w:hAnsi="Times New Roman"/>
          <w:color w:val="828282"/>
          <w:rtl/>
        </w:rPr>
        <w:t xml:space="preserve">פָנֶ֔יךָ </w:t>
      </w:r>
    </w:p>
    <w:p>
      <w:pPr>
        <w:pStyle w:val="Hebrew"/>
      </w:pPr>
      <w:r>
        <w:rPr>
          <w:color w:val="828282"/>
        </w:rPr>
        <w:t xml:space="preserve">אֶת־אֵֽימָתִי֙ אֲשַׁלַּ֣ח לְפָנֶ֔יךָ וְהַמֹּתִי֙ אֶת־כָּל־הָעָ֔ם אֲשֶׁ֥ר תָּבֹ֖א בָּהֶ֑ם וְנָתַתִּ֧י אֶת־כָּל־אֹיְבֶ֛יךָ אֵלֶ֖יךָ עֹֽרֶף׃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5cc7767f</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6ee97949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03b021a5</w:t>
            </w:r>
          </w:p>
        </w:tc>
        <w:tc>
          <w:tcPr>
            <w:tcW w:type="auto" w:w="1728"/>
          </w:tcPr>
          <w:p>
            <w:r>
              <w:t>tense</w:t>
            </w:r>
          </w:p>
        </w:tc>
        <w:tc>
          <w:tcPr>
            <w:tcW w:type="auto" w:w="1728"/>
          </w:tcPr>
          <w:p>
            <w:r>
              <w:t>verb</w:t>
            </w:r>
          </w:p>
        </w:tc>
        <w:tc>
          <w:tcPr>
            <w:tcW w:type="auto" w:w="1728"/>
          </w:tcPr>
          <w:p>
            <w:r>
              <w:t xml:space="preserve">אֲשַׁלַּ֣ח </w:t>
            </w:r>
          </w:p>
        </w:tc>
        <w:tc>
          <w:tcPr>
            <w:tcW w:type="auto" w:w="1728"/>
          </w:tcPr>
          <w:p>
            <w:r>
              <w:t>fut</w:t>
            </w:r>
          </w:p>
        </w:tc>
      </w:tr>
    </w:tbl>
    <w:p>
      <w:r>
        <w:br/>
      </w:r>
    </w:p>
    <w:p>
      <w:pPr>
        <w:pStyle w:val="Reference"/>
      </w:pPr>
      <w:hyperlink r:id="rId542">
        <w:r>
          <w:rPr/>
          <w:t>Exodus 23:27</w:t>
        </w:r>
      </w:hyperlink>
    </w:p>
    <w:p>
      <w:pPr>
        <w:pStyle w:val="Hebrew"/>
      </w:pPr>
      <w:r>
        <w:t xml:space="preserve">וְנָתַתִּ֧י אֶת־כָּל־אֹיְבֶ֛יךָ אֵלֶ֖יךָ עֹֽרֶף׃ </w:t>
      </w:r>
    </w:p>
    <w:p>
      <w:pPr>
        <w:pStyle w:val="Hebrew"/>
      </w:pPr>
      <w:r>
        <w:rPr>
          <w:color w:val="FF0000"/>
          <w:vertAlign w:val="superscript"/>
          <w:rtl/>
        </w:rPr>
        <w:t>41489</w:t>
      </w:r>
      <w:r>
        <w:rPr>
          <w:rFonts w:ascii="Times New Roman" w:hAnsi="Times New Roman"/>
          <w:color w:val="828282"/>
          <w:rtl/>
        </w:rPr>
        <w:t>וְ</w:t>
      </w:r>
      <w:r>
        <w:rPr>
          <w:color w:val="FF0000"/>
          <w:vertAlign w:val="superscript"/>
          <w:rtl/>
        </w:rPr>
        <w:t>41490</w:t>
      </w:r>
      <w:r>
        <w:rPr>
          <w:rFonts w:ascii="Times New Roman" w:hAnsi="Times New Roman"/>
          <w:color w:val="828282"/>
          <w:rtl/>
        </w:rPr>
        <w:t xml:space="preserve">נָתַתִּ֧י </w:t>
      </w:r>
      <w:r>
        <w:rPr>
          <w:color w:val="FF0000"/>
          <w:vertAlign w:val="superscript"/>
          <w:rtl/>
        </w:rPr>
        <w:t>41491</w:t>
      </w:r>
      <w:r>
        <w:rPr>
          <w:rFonts w:ascii="Times New Roman" w:hAnsi="Times New Roman"/>
          <w:color w:val="828282"/>
          <w:rtl/>
        </w:rPr>
        <w:t>אֶת־</w:t>
      </w:r>
      <w:r>
        <w:rPr>
          <w:color w:val="FF0000"/>
          <w:vertAlign w:val="superscript"/>
          <w:rtl/>
        </w:rPr>
        <w:t>41492</w:t>
      </w:r>
      <w:r>
        <w:rPr>
          <w:rFonts w:ascii="Times New Roman" w:hAnsi="Times New Roman"/>
          <w:color w:val="828282"/>
          <w:rtl/>
        </w:rPr>
        <w:t>כָּל־</w:t>
      </w:r>
      <w:r>
        <w:rPr>
          <w:color w:val="FF0000"/>
          <w:vertAlign w:val="superscript"/>
          <w:rtl/>
        </w:rPr>
        <w:t>41493</w:t>
      </w:r>
      <w:r>
        <w:rPr>
          <w:rFonts w:ascii="Times New Roman" w:hAnsi="Times New Roman"/>
          <w:color w:val="828282"/>
          <w:rtl/>
        </w:rPr>
        <w:t xml:space="preserve">אֹיְבֶ֛יךָ </w:t>
      </w:r>
      <w:r>
        <w:rPr>
          <w:color w:val="FF0000"/>
          <w:vertAlign w:val="superscript"/>
          <w:rtl/>
        </w:rPr>
        <w:t>41494</w:t>
      </w:r>
      <w:r>
        <w:rPr>
          <w:rFonts w:ascii="Times New Roman" w:hAnsi="Times New Roman"/>
          <w:color w:val="828282"/>
          <w:rtl/>
        </w:rPr>
        <w:t xml:space="preserve">אֵלֶ֖יךָ </w:t>
      </w:r>
      <w:r>
        <w:rPr>
          <w:color w:val="FF0000"/>
          <w:vertAlign w:val="superscript"/>
          <w:rtl/>
        </w:rPr>
        <w:t>41495</w:t>
      </w:r>
      <w:r>
        <w:rPr>
          <w:rFonts w:ascii="Times New Roman" w:hAnsi="Times New Roman"/>
          <w:color w:val="828282"/>
          <w:rtl/>
        </w:rPr>
        <w:t xml:space="preserve">עֹֽרֶף׃ </w:t>
      </w:r>
    </w:p>
    <w:p>
      <w:pPr>
        <w:pStyle w:val="Hebrew"/>
      </w:pPr>
      <w:r>
        <w:rPr>
          <w:color w:val="828282"/>
        </w:rPr>
        <w:t xml:space="preserve">אֶת־אֵֽימָתִי֙ אֲשַׁלַּ֣ח לְפָנֶ֔יךָ וְהַמֹּתִי֙ אֶת־כָּל־הָעָ֔ם אֲשֶׁ֥ר תָּבֹ֖א בָּהֶ֑ם וְנָתַתִּ֧י אֶת־כָּל־אֹיְבֶ֛יךָ אֵלֶ֖יךָ עֹֽרֶף׃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da328de1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fd8e0f29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0530cd24</w:t>
            </w:r>
          </w:p>
        </w:tc>
        <w:tc>
          <w:tcPr>
            <w:tcW w:type="auto" w:w="1728"/>
          </w:tcPr>
          <w:p>
            <w:r>
              <w:t>tense</w:t>
            </w:r>
          </w:p>
        </w:tc>
        <w:tc>
          <w:tcPr>
            <w:tcW w:type="auto" w:w="1728"/>
          </w:tcPr>
          <w:p>
            <w:r>
              <w:t>verb</w:t>
            </w:r>
          </w:p>
        </w:tc>
        <w:tc>
          <w:tcPr>
            <w:tcW w:type="auto" w:w="1728"/>
          </w:tcPr>
          <w:p>
            <w:r>
              <w:t xml:space="preserve">נָתַתִּ֧י </w:t>
            </w:r>
          </w:p>
        </w:tc>
        <w:tc>
          <w:tcPr>
            <w:tcW w:type="auto" w:w="1728"/>
          </w:tcPr>
          <w:p>
            <w:r>
              <w:t>fut</w:t>
            </w:r>
          </w:p>
        </w:tc>
      </w:tr>
    </w:tbl>
    <w:p>
      <w:r>
        <w:br/>
      </w:r>
    </w:p>
    <w:p>
      <w:pPr>
        <w:pStyle w:val="Reference"/>
      </w:pPr>
      <w:hyperlink r:id="rId543">
        <w:r>
          <w:rPr/>
          <w:t>Exodus 23:28</w:t>
        </w:r>
      </w:hyperlink>
    </w:p>
    <w:p>
      <w:pPr>
        <w:pStyle w:val="Hebrew"/>
      </w:pPr>
      <w:r>
        <w:t xml:space="preserve">וְגֵרְשָׁ֗ה אֶת־הַחִוִּ֧י אֶת־הַֽכְּנַעֲנִ֛י וְאֶת־הַחִתִּ֖י מִלְּפָנֶֽיךָ׃ </w:t>
      </w:r>
    </w:p>
    <w:p>
      <w:pPr>
        <w:pStyle w:val="Hebrew"/>
      </w:pPr>
      <w:r>
        <w:rPr>
          <w:color w:val="FF0000"/>
          <w:vertAlign w:val="superscript"/>
          <w:rtl/>
        </w:rPr>
        <w:t>41503</w:t>
      </w:r>
      <w:r>
        <w:rPr>
          <w:rFonts w:ascii="Times New Roman" w:hAnsi="Times New Roman"/>
          <w:color w:val="828282"/>
          <w:rtl/>
        </w:rPr>
        <w:t>וְ</w:t>
      </w:r>
      <w:r>
        <w:rPr>
          <w:color w:val="FF0000"/>
          <w:vertAlign w:val="superscript"/>
          <w:rtl/>
        </w:rPr>
        <w:t>41504</w:t>
      </w:r>
      <w:r>
        <w:rPr>
          <w:rFonts w:ascii="Times New Roman" w:hAnsi="Times New Roman"/>
          <w:color w:val="828282"/>
          <w:rtl/>
        </w:rPr>
        <w:t xml:space="preserve">גֵרְשָׁ֗ה </w:t>
      </w:r>
      <w:r>
        <w:rPr>
          <w:color w:val="FF0000"/>
          <w:vertAlign w:val="superscript"/>
          <w:rtl/>
        </w:rPr>
        <w:t>41505</w:t>
      </w:r>
      <w:r>
        <w:rPr>
          <w:rFonts w:ascii="Times New Roman" w:hAnsi="Times New Roman"/>
          <w:color w:val="828282"/>
          <w:rtl/>
        </w:rPr>
        <w:t>אֶת־</w:t>
      </w:r>
      <w:r>
        <w:rPr>
          <w:color w:val="FF0000"/>
          <w:vertAlign w:val="superscript"/>
          <w:rtl/>
        </w:rPr>
        <w:t>41506</w:t>
      </w:r>
      <w:r>
        <w:rPr>
          <w:rFonts w:ascii="Times New Roman" w:hAnsi="Times New Roman"/>
          <w:color w:val="828282"/>
          <w:rtl/>
        </w:rPr>
        <w:t>הַ</w:t>
      </w:r>
      <w:r>
        <w:rPr>
          <w:color w:val="FF0000"/>
          <w:vertAlign w:val="superscript"/>
          <w:rtl/>
        </w:rPr>
        <w:t>41507</w:t>
      </w:r>
      <w:r>
        <w:rPr>
          <w:rFonts w:ascii="Times New Roman" w:hAnsi="Times New Roman"/>
          <w:color w:val="828282"/>
          <w:rtl/>
        </w:rPr>
        <w:t xml:space="preserve">חִוִּ֧י </w:t>
      </w:r>
      <w:r>
        <w:rPr>
          <w:color w:val="FF0000"/>
          <w:vertAlign w:val="superscript"/>
          <w:rtl/>
        </w:rPr>
        <w:t>41508</w:t>
      </w:r>
      <w:r>
        <w:rPr>
          <w:rFonts w:ascii="Times New Roman" w:hAnsi="Times New Roman"/>
          <w:color w:val="828282"/>
          <w:rtl/>
        </w:rPr>
        <w:t>אֶת־</w:t>
      </w:r>
      <w:r>
        <w:rPr>
          <w:color w:val="FF0000"/>
          <w:vertAlign w:val="superscript"/>
          <w:rtl/>
        </w:rPr>
        <w:t>41509</w:t>
      </w:r>
      <w:r>
        <w:rPr>
          <w:rFonts w:ascii="Times New Roman" w:hAnsi="Times New Roman"/>
          <w:color w:val="828282"/>
          <w:rtl/>
        </w:rPr>
        <w:t>הַֽ</w:t>
      </w:r>
      <w:r>
        <w:rPr>
          <w:color w:val="FF0000"/>
          <w:vertAlign w:val="superscript"/>
          <w:rtl/>
        </w:rPr>
        <w:t>41510</w:t>
      </w:r>
      <w:r>
        <w:rPr>
          <w:rFonts w:ascii="Times New Roman" w:hAnsi="Times New Roman"/>
          <w:color w:val="828282"/>
          <w:rtl/>
        </w:rPr>
        <w:t xml:space="preserve">כְּנַעֲנִ֛י </w:t>
      </w:r>
      <w:r>
        <w:rPr>
          <w:color w:val="FF0000"/>
          <w:vertAlign w:val="superscript"/>
          <w:rtl/>
        </w:rPr>
        <w:t>41511</w:t>
      </w:r>
      <w:r>
        <w:rPr>
          <w:rFonts w:ascii="Times New Roman" w:hAnsi="Times New Roman"/>
          <w:color w:val="828282"/>
          <w:rtl/>
        </w:rPr>
        <w:t>וְ</w:t>
      </w:r>
      <w:r>
        <w:rPr>
          <w:color w:val="FF0000"/>
          <w:vertAlign w:val="superscript"/>
          <w:rtl/>
        </w:rPr>
        <w:t>41512</w:t>
      </w:r>
      <w:r>
        <w:rPr>
          <w:rFonts w:ascii="Times New Roman" w:hAnsi="Times New Roman"/>
          <w:color w:val="828282"/>
          <w:rtl/>
        </w:rPr>
        <w:t>אֶת־</w:t>
      </w:r>
      <w:r>
        <w:rPr>
          <w:color w:val="FF0000"/>
          <w:vertAlign w:val="superscript"/>
          <w:rtl/>
        </w:rPr>
        <w:t>41513</w:t>
      </w:r>
      <w:r>
        <w:rPr>
          <w:rFonts w:ascii="Times New Roman" w:hAnsi="Times New Roman"/>
          <w:color w:val="828282"/>
          <w:rtl/>
        </w:rPr>
        <w:t>הַ</w:t>
      </w:r>
      <w:r>
        <w:rPr>
          <w:color w:val="FF0000"/>
          <w:vertAlign w:val="superscript"/>
          <w:rtl/>
        </w:rPr>
        <w:t>41514</w:t>
      </w:r>
      <w:r>
        <w:rPr>
          <w:rFonts w:ascii="Times New Roman" w:hAnsi="Times New Roman"/>
          <w:color w:val="828282"/>
          <w:rtl/>
        </w:rPr>
        <w:t xml:space="preserve">חִתִּ֖י </w:t>
      </w:r>
      <w:r>
        <w:rPr>
          <w:color w:val="FF0000"/>
          <w:vertAlign w:val="superscript"/>
          <w:rtl/>
        </w:rPr>
        <w:t>41515</w:t>
      </w:r>
      <w:r>
        <w:rPr>
          <w:rFonts w:ascii="Times New Roman" w:hAnsi="Times New Roman"/>
          <w:color w:val="828282"/>
          <w:rtl/>
        </w:rPr>
        <w:t>מִ</w:t>
      </w:r>
      <w:r>
        <w:rPr>
          <w:color w:val="FF0000"/>
          <w:vertAlign w:val="superscript"/>
          <w:rtl/>
        </w:rPr>
        <w:t>41516</w:t>
      </w:r>
      <w:r>
        <w:rPr>
          <w:rFonts w:ascii="Times New Roman" w:hAnsi="Times New Roman"/>
          <w:color w:val="828282"/>
          <w:rtl/>
        </w:rPr>
        <w:t>לְּ</w:t>
      </w:r>
      <w:r>
        <w:rPr>
          <w:color w:val="FF0000"/>
          <w:vertAlign w:val="superscript"/>
          <w:rtl/>
        </w:rPr>
        <w:t>41517</w:t>
      </w:r>
      <w:r>
        <w:rPr>
          <w:rFonts w:ascii="Times New Roman" w:hAnsi="Times New Roman"/>
          <w:color w:val="828282"/>
          <w:rtl/>
        </w:rPr>
        <w:t xml:space="preserve">פָנֶֽיךָ׃ </w:t>
      </w:r>
    </w:p>
    <w:p>
      <w:pPr>
        <w:pStyle w:val="Hebrew"/>
      </w:pPr>
      <w:r>
        <w:rPr>
          <w:color w:val="828282"/>
        </w:rPr>
        <w:t xml:space="preserve">וְשָׁלַחְתִּ֥י אֶת־הַצִּרְעָ֖ה לְפָנֶ֑יךָ וְגֵרְשָׁ֗ה אֶת־הַחִוִּ֧י אֶת־הַֽכְּנַעֲנִ֛י וְאֶת־הַחִתִּ֖י מִלְּפָנֶֽיךָ׃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0ac75c1a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d7c36d45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91006154</w:t>
            </w:r>
          </w:p>
        </w:tc>
        <w:tc>
          <w:tcPr>
            <w:tcW w:type="auto" w:w="1728"/>
          </w:tcPr>
          <w:p>
            <w:r>
              <w:t>tense</w:t>
            </w:r>
          </w:p>
        </w:tc>
        <w:tc>
          <w:tcPr>
            <w:tcW w:type="auto" w:w="1728"/>
          </w:tcPr>
          <w:p>
            <w:r>
              <w:t>verb</w:t>
            </w:r>
          </w:p>
        </w:tc>
        <w:tc>
          <w:tcPr>
            <w:tcW w:type="auto" w:w="1728"/>
          </w:tcPr>
          <w:p>
            <w:r>
              <w:t xml:space="preserve">גֵרְשָׁ֗ה </w:t>
            </w:r>
          </w:p>
        </w:tc>
        <w:tc>
          <w:tcPr>
            <w:tcW w:type="auto" w:w="1728"/>
          </w:tcPr>
          <w:p>
            <w:r>
              <w:t>mod</w:t>
            </w:r>
          </w:p>
        </w:tc>
      </w:tr>
    </w:tbl>
    <w:p>
      <w:r>
        <w:br/>
      </w:r>
    </w:p>
    <w:p>
      <w:pPr>
        <w:pStyle w:val="Reference"/>
      </w:pPr>
      <w:hyperlink r:id="rId544">
        <w:r>
          <w:rPr/>
          <w:t>Exodus 23:29</w:t>
        </w:r>
      </w:hyperlink>
    </w:p>
    <w:p>
      <w:pPr>
        <w:pStyle w:val="Hebrew"/>
      </w:pPr>
      <w:r>
        <w:t xml:space="preserve">וְרַבָּ֥ה עָלֶ֖יךָ חַיַּ֥ת הַשָּׂדֶֽה׃ </w:t>
      </w:r>
    </w:p>
    <w:p>
      <w:pPr>
        <w:pStyle w:val="Hebrew"/>
      </w:pPr>
      <w:r>
        <w:rPr>
          <w:color w:val="FF0000"/>
          <w:vertAlign w:val="superscript"/>
          <w:rtl/>
        </w:rPr>
        <w:t>41530</w:t>
      </w:r>
      <w:r>
        <w:rPr>
          <w:rFonts w:ascii="Times New Roman" w:hAnsi="Times New Roman"/>
          <w:color w:val="828282"/>
          <w:rtl/>
        </w:rPr>
        <w:t>וְ</w:t>
      </w:r>
      <w:r>
        <w:rPr>
          <w:color w:val="FF0000"/>
          <w:vertAlign w:val="superscript"/>
          <w:rtl/>
        </w:rPr>
        <w:t>41531</w:t>
      </w:r>
      <w:r>
        <w:rPr>
          <w:rFonts w:ascii="Times New Roman" w:hAnsi="Times New Roman"/>
          <w:color w:val="828282"/>
          <w:rtl/>
        </w:rPr>
        <w:t xml:space="preserve">רַבָּ֥ה </w:t>
      </w:r>
      <w:r>
        <w:rPr>
          <w:color w:val="FF0000"/>
          <w:vertAlign w:val="superscript"/>
          <w:rtl/>
        </w:rPr>
        <w:t>41532</w:t>
      </w:r>
      <w:r>
        <w:rPr>
          <w:rFonts w:ascii="Times New Roman" w:hAnsi="Times New Roman"/>
          <w:color w:val="828282"/>
          <w:rtl/>
        </w:rPr>
        <w:t xml:space="preserve">עָלֶ֖יךָ </w:t>
      </w:r>
      <w:r>
        <w:rPr>
          <w:color w:val="FF0000"/>
          <w:vertAlign w:val="superscript"/>
          <w:rtl/>
        </w:rPr>
        <w:t>41533</w:t>
      </w:r>
      <w:r>
        <w:rPr>
          <w:rFonts w:ascii="Times New Roman" w:hAnsi="Times New Roman"/>
          <w:color w:val="828282"/>
          <w:rtl/>
        </w:rPr>
        <w:t xml:space="preserve">חַיַּ֥ת </w:t>
      </w:r>
      <w:r>
        <w:rPr>
          <w:color w:val="FF0000"/>
          <w:vertAlign w:val="superscript"/>
          <w:rtl/>
        </w:rPr>
        <w:t>41534</w:t>
      </w:r>
      <w:r>
        <w:rPr>
          <w:rFonts w:ascii="Times New Roman" w:hAnsi="Times New Roman"/>
          <w:color w:val="828282"/>
          <w:rtl/>
        </w:rPr>
        <w:t>הַ</w:t>
      </w:r>
      <w:r>
        <w:rPr>
          <w:color w:val="FF0000"/>
          <w:vertAlign w:val="superscript"/>
          <w:rtl/>
        </w:rPr>
        <w:t>41535</w:t>
      </w:r>
      <w:r>
        <w:rPr>
          <w:rFonts w:ascii="Times New Roman" w:hAnsi="Times New Roman"/>
          <w:color w:val="828282"/>
          <w:rtl/>
        </w:rPr>
        <w:t xml:space="preserve">שָּׂדֶֽה׃ </w:t>
      </w:r>
    </w:p>
    <w:p>
      <w:pPr>
        <w:pStyle w:val="Hebrew"/>
      </w:pPr>
      <w:r>
        <w:rPr>
          <w:color w:val="828282"/>
        </w:rPr>
        <w:t xml:space="preserve">לֹ֧א אֲגָרְשֶׁ֛נּוּ מִפָּנֶ֖יךָ בְּשָׁנָ֣ה אֶחָ֑ת פֶּן־תִּהְיֶ֤ה הָאָ֨רֶץ֙ שְׁמָמָ֔ה וְרַבָּ֥ה עָלֶ֖יךָ חַיַּ֥ת הַשָּׂדֶֽה׃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10d5a2e8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264fbf30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6cd03851</w:t>
            </w:r>
          </w:p>
        </w:tc>
        <w:tc>
          <w:tcPr>
            <w:tcW w:type="auto" w:w="1728"/>
          </w:tcPr>
          <w:p>
            <w:r>
              <w:t>tense</w:t>
            </w:r>
          </w:p>
        </w:tc>
        <w:tc>
          <w:tcPr>
            <w:tcW w:type="auto" w:w="1728"/>
          </w:tcPr>
          <w:p>
            <w:r>
              <w:t>verb</w:t>
            </w:r>
          </w:p>
        </w:tc>
        <w:tc>
          <w:tcPr>
            <w:tcW w:type="auto" w:w="1728"/>
          </w:tcPr>
          <w:p>
            <w:r>
              <w:t xml:space="preserve">רַבָּ֥ה </w:t>
            </w:r>
          </w:p>
        </w:tc>
        <w:tc>
          <w:tcPr>
            <w:tcW w:type="auto" w:w="1728"/>
          </w:tcPr>
          <w:p>
            <w:r>
              <w:t>mod</w:t>
            </w:r>
          </w:p>
        </w:tc>
      </w:tr>
    </w:tbl>
    <w:p>
      <w:r>
        <w:br/>
      </w:r>
    </w:p>
    <w:p>
      <w:pPr>
        <w:pStyle w:val="Reference"/>
      </w:pPr>
      <w:hyperlink r:id="rId545">
        <w:r>
          <w:rPr/>
          <w:t>Exodus 23:31</w:t>
        </w:r>
      </w:hyperlink>
    </w:p>
    <w:p>
      <w:pPr>
        <w:pStyle w:val="Hebrew"/>
      </w:pPr>
      <w:r>
        <w:t xml:space="preserve">וְשַׁתִּ֣י אֶת־גְּבֻלְךָ֗ מִיַּם־סוּף֙ וְעַד־יָ֣ם פְּלִשְׁתִּ֔ים וּמִמִּדְבָּ֖ר עַד־הַנָּהָ֑ר </w:t>
      </w:r>
    </w:p>
    <w:p>
      <w:pPr>
        <w:pStyle w:val="Hebrew"/>
      </w:pPr>
      <w:r>
        <w:rPr>
          <w:color w:val="FF0000"/>
          <w:vertAlign w:val="superscript"/>
          <w:rtl/>
        </w:rPr>
        <w:t>41549</w:t>
      </w:r>
      <w:r>
        <w:rPr>
          <w:rFonts w:ascii="Times New Roman" w:hAnsi="Times New Roman"/>
          <w:color w:val="828282"/>
          <w:rtl/>
        </w:rPr>
        <w:t>וְ</w:t>
      </w:r>
      <w:r>
        <w:rPr>
          <w:color w:val="FF0000"/>
          <w:vertAlign w:val="superscript"/>
          <w:rtl/>
        </w:rPr>
        <w:t>41550</w:t>
      </w:r>
      <w:r>
        <w:rPr>
          <w:rFonts w:ascii="Times New Roman" w:hAnsi="Times New Roman"/>
          <w:color w:val="828282"/>
          <w:rtl/>
        </w:rPr>
        <w:t xml:space="preserve">שַׁתִּ֣י </w:t>
      </w:r>
      <w:r>
        <w:rPr>
          <w:color w:val="FF0000"/>
          <w:vertAlign w:val="superscript"/>
          <w:rtl/>
        </w:rPr>
        <w:t>41551</w:t>
      </w:r>
      <w:r>
        <w:rPr>
          <w:rFonts w:ascii="Times New Roman" w:hAnsi="Times New Roman"/>
          <w:color w:val="828282"/>
          <w:rtl/>
        </w:rPr>
        <w:t>אֶת־</w:t>
      </w:r>
      <w:r>
        <w:rPr>
          <w:color w:val="FF0000"/>
          <w:vertAlign w:val="superscript"/>
          <w:rtl/>
        </w:rPr>
        <w:t>41552</w:t>
      </w:r>
      <w:r>
        <w:rPr>
          <w:rFonts w:ascii="Times New Roman" w:hAnsi="Times New Roman"/>
          <w:color w:val="828282"/>
          <w:rtl/>
        </w:rPr>
        <w:t xml:space="preserve">גְּבֻלְךָ֗ </w:t>
      </w:r>
      <w:r>
        <w:rPr>
          <w:color w:val="FF0000"/>
          <w:vertAlign w:val="superscript"/>
          <w:rtl/>
        </w:rPr>
        <w:t>41553</w:t>
      </w:r>
      <w:r>
        <w:rPr>
          <w:rFonts w:ascii="Times New Roman" w:hAnsi="Times New Roman"/>
          <w:color w:val="828282"/>
          <w:rtl/>
        </w:rPr>
        <w:t>מִ</w:t>
      </w:r>
      <w:r>
        <w:rPr>
          <w:color w:val="FF0000"/>
          <w:vertAlign w:val="superscript"/>
          <w:rtl/>
        </w:rPr>
        <w:t>41554</w:t>
      </w:r>
      <w:r>
        <w:rPr>
          <w:rFonts w:ascii="Times New Roman" w:hAnsi="Times New Roman"/>
          <w:color w:val="828282"/>
          <w:rtl/>
        </w:rPr>
        <w:t>יַּם־</w:t>
      </w:r>
      <w:r>
        <w:rPr>
          <w:color w:val="FF0000"/>
          <w:vertAlign w:val="superscript"/>
          <w:rtl/>
        </w:rPr>
        <w:t>41555</w:t>
      </w:r>
      <w:r>
        <w:rPr>
          <w:rFonts w:ascii="Times New Roman" w:hAnsi="Times New Roman"/>
          <w:color w:val="828282"/>
          <w:rtl/>
        </w:rPr>
        <w:t xml:space="preserve">סוּף֙ </w:t>
      </w:r>
      <w:r>
        <w:rPr>
          <w:color w:val="FF0000"/>
          <w:vertAlign w:val="superscript"/>
          <w:rtl/>
        </w:rPr>
        <w:t>41556</w:t>
      </w:r>
      <w:r>
        <w:rPr>
          <w:rFonts w:ascii="Times New Roman" w:hAnsi="Times New Roman"/>
          <w:color w:val="828282"/>
          <w:rtl/>
        </w:rPr>
        <w:t>וְ</w:t>
      </w:r>
      <w:r>
        <w:rPr>
          <w:color w:val="FF0000"/>
          <w:vertAlign w:val="superscript"/>
          <w:rtl/>
        </w:rPr>
        <w:t>41557</w:t>
      </w:r>
      <w:r>
        <w:rPr>
          <w:rFonts w:ascii="Times New Roman" w:hAnsi="Times New Roman"/>
          <w:color w:val="828282"/>
          <w:rtl/>
        </w:rPr>
        <w:t>עַד־</w:t>
      </w:r>
      <w:r>
        <w:rPr>
          <w:color w:val="FF0000"/>
          <w:vertAlign w:val="superscript"/>
          <w:rtl/>
        </w:rPr>
        <w:t>41558</w:t>
      </w:r>
      <w:r>
        <w:rPr>
          <w:rFonts w:ascii="Times New Roman" w:hAnsi="Times New Roman"/>
          <w:color w:val="828282"/>
          <w:rtl/>
        </w:rPr>
        <w:t xml:space="preserve">יָ֣ם </w:t>
      </w:r>
      <w:r>
        <w:rPr>
          <w:color w:val="FF0000"/>
          <w:vertAlign w:val="superscript"/>
          <w:rtl/>
        </w:rPr>
        <w:t>41559</w:t>
      </w:r>
      <w:r>
        <w:rPr>
          <w:rFonts w:ascii="Times New Roman" w:hAnsi="Times New Roman"/>
          <w:color w:val="828282"/>
          <w:rtl/>
        </w:rPr>
        <w:t xml:space="preserve">פְּלִשְׁתִּ֔ים </w:t>
      </w:r>
      <w:r>
        <w:rPr>
          <w:color w:val="FF0000"/>
          <w:vertAlign w:val="superscript"/>
          <w:rtl/>
        </w:rPr>
        <w:t>41560</w:t>
      </w:r>
      <w:r>
        <w:rPr>
          <w:rFonts w:ascii="Times New Roman" w:hAnsi="Times New Roman"/>
          <w:color w:val="828282"/>
          <w:rtl/>
        </w:rPr>
        <w:t>וּ</w:t>
      </w:r>
      <w:r>
        <w:rPr>
          <w:color w:val="FF0000"/>
          <w:vertAlign w:val="superscript"/>
          <w:rtl/>
        </w:rPr>
        <w:t>41561</w:t>
      </w:r>
      <w:r>
        <w:rPr>
          <w:rFonts w:ascii="Times New Roman" w:hAnsi="Times New Roman"/>
          <w:color w:val="828282"/>
          <w:rtl/>
        </w:rPr>
        <w:t>מִ</w:t>
      </w:r>
      <w:r>
        <w:rPr>
          <w:color w:val="FF0000"/>
          <w:vertAlign w:val="superscript"/>
          <w:rtl/>
        </w:rPr>
        <w:t>41562</w:t>
      </w:r>
      <w:r>
        <w:rPr>
          <w:rFonts w:ascii="Times New Roman" w:hAnsi="Times New Roman"/>
          <w:color w:val="828282"/>
          <w:rtl/>
        </w:rPr>
        <w:t xml:space="preserve">מִּדְבָּ֖ר </w:t>
      </w:r>
      <w:r>
        <w:rPr>
          <w:color w:val="FF0000"/>
          <w:vertAlign w:val="superscript"/>
          <w:rtl/>
        </w:rPr>
        <w:t>41563</w:t>
      </w:r>
      <w:r>
        <w:rPr>
          <w:rFonts w:ascii="Times New Roman" w:hAnsi="Times New Roman"/>
          <w:color w:val="828282"/>
          <w:rtl/>
        </w:rPr>
        <w:t>עַד־</w:t>
      </w:r>
      <w:r>
        <w:rPr>
          <w:color w:val="FF0000"/>
          <w:vertAlign w:val="superscript"/>
          <w:rtl/>
        </w:rPr>
        <w:t>41564</w:t>
      </w:r>
      <w:r>
        <w:rPr>
          <w:rFonts w:ascii="Times New Roman" w:hAnsi="Times New Roman"/>
          <w:color w:val="828282"/>
          <w:rtl/>
        </w:rPr>
        <w:t>הַ</w:t>
      </w:r>
      <w:r>
        <w:rPr>
          <w:color w:val="FF0000"/>
          <w:vertAlign w:val="superscript"/>
          <w:rtl/>
        </w:rPr>
        <w:t>41565</w:t>
      </w:r>
      <w:r>
        <w:rPr>
          <w:rFonts w:ascii="Times New Roman" w:hAnsi="Times New Roman"/>
          <w:color w:val="828282"/>
          <w:rtl/>
        </w:rPr>
        <w:t xml:space="preserve">נָּהָ֑ר </w:t>
      </w:r>
    </w:p>
    <w:p>
      <w:pPr>
        <w:pStyle w:val="Hebrew"/>
      </w:pPr>
      <w:r>
        <w:rPr>
          <w:color w:val="828282"/>
        </w:rPr>
        <w:t xml:space="preserve">וְשַׁתִּ֣י אֶת־גְּבֻלְךָ֗ מִיַּם־סוּף֙ וְעַד־יָ֣ם פְּלִשְׁתִּ֔ים וּמִמִּדְבָּ֖ר עַד־הַנָּהָ֑ר כִּ֣י׀ אֶתֵּ֣ן בְּיֶדְכֶ֗ם אֵ֚ת יֹשְׁבֵ֣י הָאָ֔רֶץ וְגֵרַשְׁתָּ֖מֹו מִפָּנֶֽיךָ׃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50528e4a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c76cdb4a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3710b56f</w:t>
            </w:r>
          </w:p>
        </w:tc>
        <w:tc>
          <w:tcPr>
            <w:tcW w:type="auto" w:w="1728"/>
          </w:tcPr>
          <w:p>
            <w:r>
              <w:t>tense</w:t>
            </w:r>
          </w:p>
        </w:tc>
        <w:tc>
          <w:tcPr>
            <w:tcW w:type="auto" w:w="1728"/>
          </w:tcPr>
          <w:p>
            <w:r>
              <w:t>verb</w:t>
            </w:r>
          </w:p>
        </w:tc>
        <w:tc>
          <w:tcPr>
            <w:tcW w:type="auto" w:w="1728"/>
          </w:tcPr>
          <w:p>
            <w:r>
              <w:t xml:space="preserve">שַׁתִּ֣י </w:t>
            </w:r>
          </w:p>
        </w:tc>
        <w:tc>
          <w:tcPr>
            <w:tcW w:type="auto" w:w="1728"/>
          </w:tcPr>
          <w:p>
            <w:r>
              <w:t>fut</w:t>
            </w:r>
          </w:p>
        </w:tc>
      </w:tr>
    </w:tbl>
    <w:p>
      <w:r>
        <w:br/>
      </w:r>
    </w:p>
    <w:p>
      <w:pPr>
        <w:pStyle w:val="Reference"/>
      </w:pPr>
      <w:hyperlink r:id="rId546">
        <w:r>
          <w:rPr/>
          <w:t>Exodus 24:1</w:t>
        </w:r>
      </w:hyperlink>
    </w:p>
    <w:p>
      <w:pPr>
        <w:pStyle w:val="Hebrew"/>
      </w:pPr>
      <w:r>
        <w:t xml:space="preserve">עֲלֵ֣ה אֶל־יְהוָ֗ה אַתָּה֙ וְאַהֲרֹן֙ נָדָ֣ב וַאֲבִיה֔וּא וְשִׁבְעִ֖ים מִזִּקְנֵ֣י יִשְׂרָאֵ֑ל </w:t>
      </w:r>
    </w:p>
    <w:p>
      <w:pPr>
        <w:pStyle w:val="Hebrew"/>
      </w:pPr>
      <w:r>
        <w:rPr>
          <w:color w:val="FF0000"/>
          <w:vertAlign w:val="superscript"/>
          <w:rtl/>
        </w:rPr>
        <w:t>41606</w:t>
      </w:r>
      <w:r>
        <w:rPr>
          <w:rFonts w:ascii="Times New Roman" w:hAnsi="Times New Roman"/>
          <w:color w:val="828282"/>
          <w:rtl/>
        </w:rPr>
        <w:t xml:space="preserve">עֲלֵ֣ה </w:t>
      </w:r>
      <w:r>
        <w:rPr>
          <w:color w:val="FF0000"/>
          <w:vertAlign w:val="superscript"/>
          <w:rtl/>
        </w:rPr>
        <w:t>41607</w:t>
      </w:r>
      <w:r>
        <w:rPr>
          <w:rFonts w:ascii="Times New Roman" w:hAnsi="Times New Roman"/>
          <w:color w:val="828282"/>
          <w:rtl/>
        </w:rPr>
        <w:t>אֶל־</w:t>
      </w:r>
      <w:r>
        <w:rPr>
          <w:color w:val="FF0000"/>
          <w:vertAlign w:val="superscript"/>
          <w:rtl/>
        </w:rPr>
        <w:t>41608</w:t>
      </w:r>
      <w:r>
        <w:rPr>
          <w:rFonts w:ascii="Times New Roman" w:hAnsi="Times New Roman"/>
          <w:color w:val="828282"/>
          <w:rtl/>
        </w:rPr>
        <w:t xml:space="preserve">יְהוָ֗ה </w:t>
      </w:r>
      <w:r>
        <w:rPr>
          <w:color w:val="FF0000"/>
          <w:vertAlign w:val="superscript"/>
          <w:rtl/>
        </w:rPr>
        <w:t>41609</w:t>
      </w:r>
      <w:r>
        <w:rPr>
          <w:rFonts w:ascii="Times New Roman" w:hAnsi="Times New Roman"/>
          <w:color w:val="828282"/>
          <w:rtl/>
        </w:rPr>
        <w:t xml:space="preserve">אַתָּה֙ </w:t>
      </w:r>
      <w:r>
        <w:rPr>
          <w:color w:val="FF0000"/>
          <w:vertAlign w:val="superscript"/>
          <w:rtl/>
        </w:rPr>
        <w:t>41610</w:t>
      </w:r>
      <w:r>
        <w:rPr>
          <w:rFonts w:ascii="Times New Roman" w:hAnsi="Times New Roman"/>
          <w:color w:val="828282"/>
          <w:rtl/>
        </w:rPr>
        <w:t>וְ</w:t>
      </w:r>
      <w:r>
        <w:rPr>
          <w:color w:val="FF0000"/>
          <w:vertAlign w:val="superscript"/>
          <w:rtl/>
        </w:rPr>
        <w:t>41611</w:t>
      </w:r>
      <w:r>
        <w:rPr>
          <w:rFonts w:ascii="Times New Roman" w:hAnsi="Times New Roman"/>
          <w:color w:val="828282"/>
          <w:rtl/>
        </w:rPr>
        <w:t xml:space="preserve">אַהֲרֹן֙ </w:t>
      </w:r>
      <w:r>
        <w:rPr>
          <w:color w:val="FF0000"/>
          <w:vertAlign w:val="superscript"/>
          <w:rtl/>
        </w:rPr>
        <w:t>41612</w:t>
      </w:r>
      <w:r>
        <w:rPr>
          <w:rFonts w:ascii="Times New Roman" w:hAnsi="Times New Roman"/>
          <w:color w:val="828282"/>
          <w:rtl/>
        </w:rPr>
        <w:t xml:space="preserve">נָדָ֣ב </w:t>
      </w:r>
      <w:r>
        <w:rPr>
          <w:color w:val="FF0000"/>
          <w:vertAlign w:val="superscript"/>
          <w:rtl/>
        </w:rPr>
        <w:t>41613</w:t>
      </w:r>
      <w:r>
        <w:rPr>
          <w:rFonts w:ascii="Times New Roman" w:hAnsi="Times New Roman"/>
          <w:color w:val="828282"/>
          <w:rtl/>
        </w:rPr>
        <w:t>וַ</w:t>
      </w:r>
      <w:r>
        <w:rPr>
          <w:color w:val="FF0000"/>
          <w:vertAlign w:val="superscript"/>
          <w:rtl/>
        </w:rPr>
        <w:t>41614</w:t>
      </w:r>
      <w:r>
        <w:rPr>
          <w:rFonts w:ascii="Times New Roman" w:hAnsi="Times New Roman"/>
          <w:color w:val="828282"/>
          <w:rtl/>
        </w:rPr>
        <w:t xml:space="preserve">אֲבִיה֔וּא </w:t>
      </w:r>
      <w:r>
        <w:rPr>
          <w:color w:val="FF0000"/>
          <w:vertAlign w:val="superscript"/>
          <w:rtl/>
        </w:rPr>
        <w:t>41615</w:t>
      </w:r>
      <w:r>
        <w:rPr>
          <w:rFonts w:ascii="Times New Roman" w:hAnsi="Times New Roman"/>
          <w:color w:val="828282"/>
          <w:rtl/>
        </w:rPr>
        <w:t>וְ</w:t>
      </w:r>
      <w:r>
        <w:rPr>
          <w:color w:val="FF0000"/>
          <w:vertAlign w:val="superscript"/>
          <w:rtl/>
        </w:rPr>
        <w:t>41616</w:t>
      </w:r>
      <w:r>
        <w:rPr>
          <w:rFonts w:ascii="Times New Roman" w:hAnsi="Times New Roman"/>
          <w:color w:val="828282"/>
          <w:rtl/>
        </w:rPr>
        <w:t xml:space="preserve">שִׁבְעִ֖ים </w:t>
      </w:r>
      <w:r>
        <w:rPr>
          <w:color w:val="FF0000"/>
          <w:vertAlign w:val="superscript"/>
          <w:rtl/>
        </w:rPr>
        <w:t>41617</w:t>
      </w:r>
      <w:r>
        <w:rPr>
          <w:rFonts w:ascii="Times New Roman" w:hAnsi="Times New Roman"/>
          <w:color w:val="828282"/>
          <w:rtl/>
        </w:rPr>
        <w:t>מִ</w:t>
      </w:r>
      <w:r>
        <w:rPr>
          <w:color w:val="FF0000"/>
          <w:vertAlign w:val="superscript"/>
          <w:rtl/>
        </w:rPr>
        <w:t>41618</w:t>
      </w:r>
      <w:r>
        <w:rPr>
          <w:rFonts w:ascii="Times New Roman" w:hAnsi="Times New Roman"/>
          <w:color w:val="828282"/>
          <w:rtl/>
        </w:rPr>
        <w:t xml:space="preserve">זִּקְנֵ֣י </w:t>
      </w:r>
      <w:r>
        <w:rPr>
          <w:color w:val="FF0000"/>
          <w:vertAlign w:val="superscript"/>
          <w:rtl/>
        </w:rPr>
        <w:t>41619</w:t>
      </w:r>
      <w:r>
        <w:rPr>
          <w:rFonts w:ascii="Times New Roman" w:hAnsi="Times New Roman"/>
          <w:color w:val="828282"/>
          <w:rtl/>
        </w:rPr>
        <w:t xml:space="preserve">יִשְׂרָאֵ֑ל </w:t>
      </w:r>
    </w:p>
    <w:p>
      <w:pPr>
        <w:pStyle w:val="Hebrew"/>
      </w:pPr>
      <w:r>
        <w:rPr>
          <w:color w:val="828282"/>
        </w:rPr>
        <w:t xml:space="preserve">וְאֶל־מֹשֶׁ֨ה אָמַ֜ר עֲלֵ֣ה אֶל־יְהוָ֗ה אַתָּה֙ וְאַהֲרֹן֙ נָדָ֣ב וַאֲבִיה֔וּא וְשִׁבְעִ֖ים מִזִּקְנֵ֣י יִשְׂרָאֵ֑ל וְהִשְׁתַּחֲוִיתֶ֖ם מֵרָחֹֽק׃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0b280037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a8d88707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e6c1f855</w:t>
            </w:r>
          </w:p>
        </w:tc>
        <w:tc>
          <w:tcPr>
            <w:tcW w:type="auto" w:w="1728"/>
          </w:tcPr>
          <w:p>
            <w:r>
              <w:t>tense</w:t>
            </w:r>
          </w:p>
        </w:tc>
        <w:tc>
          <w:tcPr>
            <w:tcW w:type="auto" w:w="1728"/>
          </w:tcPr>
          <w:p>
            <w:r>
              <w:t>verb</w:t>
            </w:r>
          </w:p>
        </w:tc>
        <w:tc>
          <w:tcPr>
            <w:tcW w:type="auto" w:w="1728"/>
          </w:tcPr>
          <w:p>
            <w:r>
              <w:t xml:space="preserve">עֲלֵ֣ה </w:t>
            </w:r>
          </w:p>
        </w:tc>
        <w:tc>
          <w:tcPr>
            <w:tcW w:type="auto" w:w="1728"/>
          </w:tcPr>
          <w:p>
            <w:r>
              <w:t>impv</w:t>
            </w:r>
          </w:p>
        </w:tc>
      </w:tr>
    </w:tbl>
    <w:p>
      <w:r>
        <w:br/>
      </w:r>
    </w:p>
    <w:p>
      <w:pPr>
        <w:pStyle w:val="Reference"/>
      </w:pPr>
      <w:hyperlink r:id="rId547">
        <w:r>
          <w:rPr/>
          <w:t>Exodus 24:3</w:t>
        </w:r>
      </w:hyperlink>
    </w:p>
    <w:p>
      <w:pPr>
        <w:pStyle w:val="Hebrew"/>
      </w:pPr>
      <w:r>
        <w:t xml:space="preserve">וַיַּ֨עַן כָּל־הָעָ֜ם קֹ֤ול אֶחָד֙ </w:t>
      </w:r>
    </w:p>
    <w:p>
      <w:pPr>
        <w:pStyle w:val="Hebrew"/>
      </w:pPr>
      <w:r>
        <w:rPr>
          <w:color w:val="FF0000"/>
          <w:vertAlign w:val="superscript"/>
          <w:rtl/>
        </w:rPr>
        <w:t>41658</w:t>
      </w:r>
      <w:r>
        <w:rPr>
          <w:rFonts w:ascii="Times New Roman" w:hAnsi="Times New Roman"/>
          <w:color w:val="828282"/>
          <w:rtl/>
        </w:rPr>
        <w:t>וַ</w:t>
      </w:r>
      <w:r>
        <w:rPr>
          <w:color w:val="FF0000"/>
          <w:vertAlign w:val="superscript"/>
          <w:rtl/>
        </w:rPr>
        <w:t>41659</w:t>
      </w:r>
      <w:r>
        <w:rPr>
          <w:rFonts w:ascii="Times New Roman" w:hAnsi="Times New Roman"/>
          <w:color w:val="828282"/>
          <w:rtl/>
        </w:rPr>
        <w:t xml:space="preserve">יַּ֨עַן </w:t>
      </w:r>
      <w:r>
        <w:rPr>
          <w:color w:val="FF0000"/>
          <w:vertAlign w:val="superscript"/>
          <w:rtl/>
        </w:rPr>
        <w:t>41660</w:t>
      </w:r>
      <w:r>
        <w:rPr>
          <w:rFonts w:ascii="Times New Roman" w:hAnsi="Times New Roman"/>
          <w:color w:val="828282"/>
          <w:rtl/>
        </w:rPr>
        <w:t>כָּל־</w:t>
      </w:r>
      <w:r>
        <w:rPr>
          <w:color w:val="FF0000"/>
          <w:vertAlign w:val="superscript"/>
          <w:rtl/>
        </w:rPr>
        <w:t>41661</w:t>
      </w:r>
      <w:r>
        <w:rPr>
          <w:rFonts w:ascii="Times New Roman" w:hAnsi="Times New Roman"/>
          <w:color w:val="828282"/>
          <w:rtl/>
        </w:rPr>
        <w:t>הָ</w:t>
      </w:r>
      <w:r>
        <w:rPr>
          <w:color w:val="FF0000"/>
          <w:vertAlign w:val="superscript"/>
          <w:rtl/>
        </w:rPr>
        <w:t>41662</w:t>
      </w:r>
      <w:r>
        <w:rPr>
          <w:rFonts w:ascii="Times New Roman" w:hAnsi="Times New Roman"/>
          <w:color w:val="828282"/>
          <w:rtl/>
        </w:rPr>
        <w:t xml:space="preserve">עָ֜ם </w:t>
      </w:r>
      <w:r>
        <w:rPr>
          <w:color w:val="FF0000"/>
          <w:vertAlign w:val="superscript"/>
          <w:rtl/>
        </w:rPr>
        <w:t>41663</w:t>
      </w:r>
      <w:r>
        <w:rPr>
          <w:rFonts w:ascii="Times New Roman" w:hAnsi="Times New Roman"/>
          <w:color w:val="828282"/>
          <w:rtl/>
        </w:rPr>
        <w:t xml:space="preserve">קֹ֤ול </w:t>
      </w:r>
      <w:r>
        <w:rPr>
          <w:color w:val="FF0000"/>
          <w:vertAlign w:val="superscript"/>
          <w:rtl/>
        </w:rPr>
        <w:t>41664</w:t>
      </w:r>
      <w:r>
        <w:rPr>
          <w:rFonts w:ascii="Times New Roman" w:hAnsi="Times New Roman"/>
          <w:color w:val="828282"/>
          <w:rtl/>
        </w:rPr>
        <w:t xml:space="preserve">אֶחָד֙ </w:t>
      </w:r>
    </w:p>
    <w:p>
      <w:pPr>
        <w:pStyle w:val="Hebrew"/>
      </w:pPr>
      <w:r>
        <w:rPr>
          <w:color w:val="828282"/>
        </w:rPr>
        <w:t xml:space="preserve">וַיָּבֹ֣א מֹשֶׁ֗ה וַיְסַפֵּ֤ר לָעָם֙ אֵ֚ת כָּל־דִּבְרֵ֣י יְהוָ֔ה וְאֵ֖ת כָּל־הַמִּשְׁפָּטִ֑ים וַיַּ֨עַן כָּל־הָעָ֜ם קֹ֤ול אֶחָד֙ וַיֹּ֣אמְר֔וּ כָּל־הַדְּבָרִ֛ים אֲשֶׁר־דִּבֶּ֥ר יְהוָ֖ה נַעֲשֶֽׂה׃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55e0c197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e839e7ce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790536a3</w:t>
            </w:r>
          </w:p>
        </w:tc>
        <w:tc>
          <w:tcPr>
            <w:tcW w:type="auto" w:w="1728"/>
          </w:tcPr>
          <w:p>
            <w:r>
              <w:t>tense</w:t>
            </w:r>
          </w:p>
        </w:tc>
        <w:tc>
          <w:tcPr>
            <w:tcW w:type="auto" w:w="1728"/>
          </w:tcPr>
          <w:p>
            <w:r>
              <w:t>verb</w:t>
            </w:r>
          </w:p>
        </w:tc>
        <w:tc>
          <w:tcPr>
            <w:tcW w:type="auto" w:w="1728"/>
          </w:tcPr>
          <w:p>
            <w:r>
              <w:t xml:space="preserve">יַּ֨עַן </w:t>
            </w:r>
          </w:p>
        </w:tc>
        <w:tc>
          <w:tcPr>
            <w:tcW w:type="auto" w:w="1728"/>
          </w:tcPr>
          <w:p>
            <w:r>
              <w:t>past</w:t>
            </w:r>
          </w:p>
        </w:tc>
      </w:tr>
    </w:tbl>
    <w:p>
      <w:r>
        <w:br/>
      </w:r>
    </w:p>
    <w:p>
      <w:pPr>
        <w:pStyle w:val="Reference"/>
      </w:pPr>
      <w:hyperlink r:id="rId548">
        <w:r>
          <w:rPr/>
          <w:t>Exodus 24:6</w:t>
        </w:r>
      </w:hyperlink>
    </w:p>
    <w:p>
      <w:pPr>
        <w:pStyle w:val="Hebrew"/>
      </w:pPr>
      <w:r>
        <w:t xml:space="preserve">וַחֲצִ֣י הַדָּ֔ם זָרַ֖ק עַל־הַמִּזְבֵּֽחַ׃ </w:t>
      </w:r>
    </w:p>
    <w:p>
      <w:pPr>
        <w:pStyle w:val="Hebrew"/>
      </w:pPr>
      <w:r>
        <w:rPr>
          <w:color w:val="FF0000"/>
          <w:vertAlign w:val="superscript"/>
          <w:rtl/>
        </w:rPr>
        <w:t>41728</w:t>
      </w:r>
      <w:r>
        <w:rPr>
          <w:rFonts w:ascii="Times New Roman" w:hAnsi="Times New Roman"/>
          <w:color w:val="828282"/>
          <w:rtl/>
        </w:rPr>
        <w:t>וַ</w:t>
      </w:r>
      <w:r>
        <w:rPr>
          <w:color w:val="FF0000"/>
          <w:vertAlign w:val="superscript"/>
          <w:rtl/>
        </w:rPr>
        <w:t>41729</w:t>
      </w:r>
      <w:r>
        <w:rPr>
          <w:rFonts w:ascii="Times New Roman" w:hAnsi="Times New Roman"/>
          <w:color w:val="828282"/>
          <w:rtl/>
        </w:rPr>
        <w:t xml:space="preserve">חֲצִ֣י </w:t>
      </w:r>
      <w:r>
        <w:rPr>
          <w:color w:val="FF0000"/>
          <w:vertAlign w:val="superscript"/>
          <w:rtl/>
        </w:rPr>
        <w:t>41730</w:t>
      </w:r>
      <w:r>
        <w:rPr>
          <w:rFonts w:ascii="Times New Roman" w:hAnsi="Times New Roman"/>
          <w:color w:val="828282"/>
          <w:rtl/>
        </w:rPr>
        <w:t>הַ</w:t>
      </w:r>
      <w:r>
        <w:rPr>
          <w:color w:val="FF0000"/>
          <w:vertAlign w:val="superscript"/>
          <w:rtl/>
        </w:rPr>
        <w:t>41731</w:t>
      </w:r>
      <w:r>
        <w:rPr>
          <w:rFonts w:ascii="Times New Roman" w:hAnsi="Times New Roman"/>
          <w:color w:val="828282"/>
          <w:rtl/>
        </w:rPr>
        <w:t xml:space="preserve">דָּ֔ם </w:t>
      </w:r>
      <w:r>
        <w:rPr>
          <w:color w:val="FF0000"/>
          <w:vertAlign w:val="superscript"/>
          <w:rtl/>
        </w:rPr>
        <w:t>41732</w:t>
      </w:r>
      <w:r>
        <w:rPr>
          <w:rFonts w:ascii="Times New Roman" w:hAnsi="Times New Roman"/>
          <w:color w:val="828282"/>
          <w:rtl/>
        </w:rPr>
        <w:t xml:space="preserve">זָרַ֖ק </w:t>
      </w:r>
      <w:r>
        <w:rPr>
          <w:color w:val="FF0000"/>
          <w:vertAlign w:val="superscript"/>
          <w:rtl/>
        </w:rPr>
        <w:t>41733</w:t>
      </w:r>
      <w:r>
        <w:rPr>
          <w:rFonts w:ascii="Times New Roman" w:hAnsi="Times New Roman"/>
          <w:color w:val="828282"/>
          <w:rtl/>
        </w:rPr>
        <w:t>עַל־</w:t>
      </w:r>
      <w:r>
        <w:rPr>
          <w:color w:val="FF0000"/>
          <w:vertAlign w:val="superscript"/>
          <w:rtl/>
        </w:rPr>
        <w:t>41734</w:t>
      </w:r>
      <w:r>
        <w:rPr>
          <w:rFonts w:ascii="Times New Roman" w:hAnsi="Times New Roman"/>
          <w:color w:val="828282"/>
          <w:rtl/>
        </w:rPr>
        <w:t>הַ</w:t>
      </w:r>
      <w:r>
        <w:rPr>
          <w:color w:val="FF0000"/>
          <w:vertAlign w:val="superscript"/>
          <w:rtl/>
        </w:rPr>
        <w:t>41735</w:t>
      </w:r>
      <w:r>
        <w:rPr>
          <w:rFonts w:ascii="Times New Roman" w:hAnsi="Times New Roman"/>
          <w:color w:val="828282"/>
          <w:rtl/>
        </w:rPr>
        <w:t xml:space="preserve">מִּזְבֵּֽחַ׃ </w:t>
      </w:r>
    </w:p>
    <w:p>
      <w:pPr>
        <w:pStyle w:val="Hebrew"/>
      </w:pPr>
      <w:r>
        <w:rPr>
          <w:color w:val="828282"/>
        </w:rPr>
        <w:t xml:space="preserve">וַיִּקַּ֤ח מֹשֶׁה֙ חֲצִ֣י הַדָּ֔ם וַיָּ֖שֶׂם בָּאַגָּנֹ֑ת וַחֲצִ֣י הַדָּ֔ם זָרַ֖ק עַל־הַמִּזְבֵּֽחַ׃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02a706fd</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2f586afd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cec5ceac</w:t>
            </w:r>
          </w:p>
        </w:tc>
        <w:tc>
          <w:tcPr>
            <w:tcW w:type="auto" w:w="1728"/>
          </w:tcPr>
          <w:p>
            <w:r>
              <w:t>tense</w:t>
            </w:r>
          </w:p>
        </w:tc>
        <w:tc>
          <w:tcPr>
            <w:tcW w:type="auto" w:w="1728"/>
          </w:tcPr>
          <w:p>
            <w:r>
              <w:t>verb</w:t>
            </w:r>
          </w:p>
        </w:tc>
        <w:tc>
          <w:tcPr>
            <w:tcW w:type="auto" w:w="1728"/>
          </w:tcPr>
          <w:p>
            <w:r>
              <w:t xml:space="preserve">זָרַ֖ק </w:t>
            </w:r>
          </w:p>
        </w:tc>
        <w:tc>
          <w:tcPr>
            <w:tcW w:type="auto" w:w="1728"/>
          </w:tcPr>
          <w:p>
            <w:r>
              <w:t>past</w:t>
            </w:r>
          </w:p>
        </w:tc>
      </w:tr>
    </w:tbl>
    <w:p>
      <w:r>
        <w:br/>
      </w:r>
    </w:p>
    <w:p>
      <w:pPr>
        <w:pStyle w:val="Reference"/>
      </w:pPr>
      <w:hyperlink r:id="rId549">
        <w:r>
          <w:rPr/>
          <w:t>Exodus 24:8</w:t>
        </w:r>
      </w:hyperlink>
    </w:p>
    <w:p>
      <w:pPr>
        <w:pStyle w:val="Hebrew"/>
      </w:pPr>
      <w:r>
        <w:t xml:space="preserve">וַיֹּ֗אמֶר </w:t>
      </w:r>
    </w:p>
    <w:p>
      <w:pPr>
        <w:pStyle w:val="Hebrew"/>
      </w:pPr>
      <w:r>
        <w:rPr>
          <w:color w:val="FF0000"/>
          <w:vertAlign w:val="superscript"/>
          <w:rtl/>
        </w:rPr>
        <w:t>41767</w:t>
      </w:r>
      <w:r>
        <w:rPr>
          <w:rFonts w:ascii="Times New Roman" w:hAnsi="Times New Roman"/>
          <w:color w:val="828282"/>
          <w:rtl/>
        </w:rPr>
        <w:t>וַ</w:t>
      </w:r>
      <w:r>
        <w:rPr>
          <w:color w:val="FF0000"/>
          <w:vertAlign w:val="superscript"/>
          <w:rtl/>
        </w:rPr>
        <w:t>41768</w:t>
      </w:r>
      <w:r>
        <w:rPr>
          <w:rFonts w:ascii="Times New Roman" w:hAnsi="Times New Roman"/>
          <w:color w:val="828282"/>
          <w:rtl/>
        </w:rPr>
        <w:t xml:space="preserve">יֹּ֗אמֶר </w:t>
      </w:r>
    </w:p>
    <w:p>
      <w:pPr>
        <w:pStyle w:val="Hebrew"/>
      </w:pPr>
      <w:r>
        <w:rPr>
          <w:color w:val="828282"/>
        </w:rPr>
        <w:t xml:space="preserve">וַיִּקַּ֤ח מֹשֶׁה֙ אֶת־הַדָּ֔ם וַיִּזְרֹ֖ק עַל־הָעָ֑ם וַיֹּ֗אמֶר הִנֵּ֤ה דַֽם־הַבְּרִית֙ אֲשֶׁ֨ר כָּרַ֤ת יְהוָה֙ עִמָּכֶ֔ם עַ֥ל כָּל־הַדְּבָרִ֖ים הָאֵֽלֶּה׃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711904c4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d6ac378f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7d893ff8</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550">
        <w:r>
          <w:rPr/>
          <w:t>Exodus 24:11</w:t>
        </w:r>
      </w:hyperlink>
    </w:p>
    <w:p>
      <w:pPr>
        <w:pStyle w:val="Hebrew"/>
      </w:pPr>
      <w:r>
        <w:t xml:space="preserve">וַיֹּאכְל֖וּ </w:t>
      </w:r>
    </w:p>
    <w:p>
      <w:pPr>
        <w:pStyle w:val="Hebrew"/>
      </w:pPr>
      <w:r>
        <w:rPr>
          <w:color w:val="FF0000"/>
          <w:vertAlign w:val="superscript"/>
          <w:rtl/>
        </w:rPr>
        <w:t>41829</w:t>
      </w:r>
      <w:r>
        <w:rPr>
          <w:rFonts w:ascii="Times New Roman" w:hAnsi="Times New Roman"/>
          <w:color w:val="828282"/>
          <w:rtl/>
        </w:rPr>
        <w:t>וַ</w:t>
      </w:r>
      <w:r>
        <w:rPr>
          <w:color w:val="FF0000"/>
          <w:vertAlign w:val="superscript"/>
          <w:rtl/>
        </w:rPr>
        <w:t>41830</w:t>
      </w:r>
      <w:r>
        <w:rPr>
          <w:rFonts w:ascii="Times New Roman" w:hAnsi="Times New Roman"/>
          <w:color w:val="828282"/>
          <w:rtl/>
        </w:rPr>
        <w:t xml:space="preserve">יֹּאכְל֖וּ </w:t>
      </w:r>
    </w:p>
    <w:p>
      <w:pPr>
        <w:pStyle w:val="Hebrew"/>
      </w:pPr>
      <w:r>
        <w:rPr>
          <w:color w:val="828282"/>
        </w:rPr>
        <w:t xml:space="preserve">וְאֶל־אֲצִילֵי֙ בְּנֵ֣י יִשְׂרָאֵ֔ל לֹ֥א שָׁלַ֖ח יָדֹ֑ו וַֽיֶּחֱזוּ֙ אֶת־הָ֣אֱלֹהִ֔ים וַיֹּאכְל֖וּ וַיִּשְׁתּֽוּ׃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6034ef56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094ef0ea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bab3215e</w:t>
            </w:r>
          </w:p>
        </w:tc>
        <w:tc>
          <w:tcPr>
            <w:tcW w:type="auto" w:w="1728"/>
          </w:tcPr>
          <w:p>
            <w:r>
              <w:t>tense</w:t>
            </w:r>
          </w:p>
        </w:tc>
        <w:tc>
          <w:tcPr>
            <w:tcW w:type="auto" w:w="1728"/>
          </w:tcPr>
          <w:p>
            <w:r>
              <w:t>verb</w:t>
            </w:r>
          </w:p>
        </w:tc>
        <w:tc>
          <w:tcPr>
            <w:tcW w:type="auto" w:w="1728"/>
          </w:tcPr>
          <w:p>
            <w:r>
              <w:t xml:space="preserve">יֹּאכְל֖וּ </w:t>
            </w:r>
          </w:p>
        </w:tc>
        <w:tc>
          <w:tcPr>
            <w:tcW w:type="auto" w:w="1728"/>
          </w:tcPr>
          <w:p>
            <w:r>
              <w:t>past</w:t>
            </w:r>
          </w:p>
        </w:tc>
      </w:tr>
    </w:tbl>
    <w:p>
      <w:r>
        <w:br/>
      </w:r>
    </w:p>
    <w:p>
      <w:pPr>
        <w:pStyle w:val="Reference"/>
      </w:pPr>
      <w:hyperlink r:id="rId551">
        <w:r>
          <w:rPr/>
          <w:t>Exodus 24:12</w:t>
        </w:r>
      </w:hyperlink>
    </w:p>
    <w:p>
      <w:pPr>
        <w:pStyle w:val="Hebrew"/>
      </w:pPr>
      <w:r>
        <w:t xml:space="preserve">עֲלֵ֥ה אֵלַ֛י הָהָ֖רָה </w:t>
      </w:r>
    </w:p>
    <w:p>
      <w:pPr>
        <w:pStyle w:val="Hebrew"/>
      </w:pPr>
      <w:r>
        <w:rPr>
          <w:color w:val="FF0000"/>
          <w:vertAlign w:val="superscript"/>
          <w:rtl/>
        </w:rPr>
        <w:t>41838</w:t>
      </w:r>
      <w:r>
        <w:rPr>
          <w:rFonts w:ascii="Times New Roman" w:hAnsi="Times New Roman"/>
          <w:color w:val="828282"/>
          <w:rtl/>
        </w:rPr>
        <w:t xml:space="preserve">עֲלֵ֥ה </w:t>
      </w:r>
      <w:r>
        <w:rPr>
          <w:color w:val="FF0000"/>
          <w:vertAlign w:val="superscript"/>
          <w:rtl/>
        </w:rPr>
        <w:t>41839</w:t>
      </w:r>
      <w:r>
        <w:rPr>
          <w:rFonts w:ascii="Times New Roman" w:hAnsi="Times New Roman"/>
          <w:color w:val="828282"/>
          <w:rtl/>
        </w:rPr>
        <w:t xml:space="preserve">אֵלַ֛י </w:t>
      </w:r>
      <w:r>
        <w:rPr>
          <w:color w:val="FF0000"/>
          <w:vertAlign w:val="superscript"/>
          <w:rtl/>
        </w:rPr>
        <w:t>41840</w:t>
      </w:r>
      <w:r>
        <w:rPr>
          <w:rFonts w:ascii="Times New Roman" w:hAnsi="Times New Roman"/>
          <w:color w:val="828282"/>
          <w:rtl/>
        </w:rPr>
        <w:t>הָ</w:t>
      </w:r>
      <w:r>
        <w:rPr>
          <w:color w:val="FF0000"/>
          <w:vertAlign w:val="superscript"/>
          <w:rtl/>
        </w:rPr>
        <w:t>41841</w:t>
      </w:r>
      <w:r>
        <w:rPr>
          <w:rFonts w:ascii="Times New Roman" w:hAnsi="Times New Roman"/>
          <w:color w:val="828282"/>
          <w:rtl/>
        </w:rPr>
        <w:t xml:space="preserve">הָ֖רָה </w:t>
      </w:r>
    </w:p>
    <w:p>
      <w:pPr>
        <w:pStyle w:val="Hebrew"/>
      </w:pPr>
      <w:r>
        <w:rPr>
          <w:color w:val="828282"/>
        </w:rPr>
        <w:t xml:space="preserve">וַיֹּ֨אמֶר יְהוָ֜ה אֶל־מֹשֶׁ֗ה עֲלֵ֥ה אֵלַ֛י הָהָ֖רָה וֶהְיֵה־שָׁ֑ם וְאֶתְּנָ֨ה לְךָ֜ אֶת־לֻחֹ֣ת הָאֶ֗בֶן וְהַתֹּורָה֙ וְהַמִּצְוָ֔ה אֲשֶׁ֥ר כָּתַ֖בְתִּי לְהֹורֹתָֽם׃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953e61ca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0d8be917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361ca6b2</w:t>
            </w:r>
          </w:p>
        </w:tc>
        <w:tc>
          <w:tcPr>
            <w:tcW w:type="auto" w:w="1728"/>
          </w:tcPr>
          <w:p>
            <w:r>
              <w:t>tense</w:t>
            </w:r>
          </w:p>
        </w:tc>
        <w:tc>
          <w:tcPr>
            <w:tcW w:type="auto" w:w="1728"/>
          </w:tcPr>
          <w:p>
            <w:r>
              <w:t>verb</w:t>
            </w:r>
          </w:p>
        </w:tc>
        <w:tc>
          <w:tcPr>
            <w:tcW w:type="auto" w:w="1728"/>
          </w:tcPr>
          <w:p>
            <w:r>
              <w:t xml:space="preserve">עֲלֵ֥ה </w:t>
            </w:r>
          </w:p>
        </w:tc>
        <w:tc>
          <w:tcPr>
            <w:tcW w:type="auto" w:w="1728"/>
          </w:tcPr>
          <w:p>
            <w:r>
              <w:t>impv</w:t>
            </w:r>
          </w:p>
        </w:tc>
      </w:tr>
    </w:tbl>
    <w:p>
      <w:r>
        <w:br/>
      </w:r>
    </w:p>
    <w:p>
      <w:pPr>
        <w:pStyle w:val="Reference"/>
      </w:pPr>
      <w:hyperlink r:id="rId552">
        <w:r>
          <w:rPr/>
          <w:t>Exodus 24:13</w:t>
        </w:r>
      </w:hyperlink>
    </w:p>
    <w:p>
      <w:pPr>
        <w:pStyle w:val="Hebrew"/>
      </w:pPr>
      <w:r>
        <w:t xml:space="preserve">וַיַּ֥עַל מֹשֶׁ֖ה אֶל־הַ֥ר הָאֱלֹהִֽים׃ </w:t>
      </w:r>
    </w:p>
    <w:p>
      <w:pPr>
        <w:pStyle w:val="Hebrew"/>
      </w:pPr>
      <w:r>
        <w:rPr>
          <w:color w:val="FF0000"/>
          <w:vertAlign w:val="superscript"/>
          <w:rtl/>
        </w:rPr>
        <w:t>41868</w:t>
      </w:r>
      <w:r>
        <w:rPr>
          <w:rFonts w:ascii="Times New Roman" w:hAnsi="Times New Roman"/>
          <w:color w:val="828282"/>
          <w:rtl/>
        </w:rPr>
        <w:t>וַ</w:t>
      </w:r>
      <w:r>
        <w:rPr>
          <w:color w:val="FF0000"/>
          <w:vertAlign w:val="superscript"/>
          <w:rtl/>
        </w:rPr>
        <w:t>41869</w:t>
      </w:r>
      <w:r>
        <w:rPr>
          <w:rFonts w:ascii="Times New Roman" w:hAnsi="Times New Roman"/>
          <w:color w:val="828282"/>
          <w:rtl/>
        </w:rPr>
        <w:t xml:space="preserve">יַּ֥עַל </w:t>
      </w:r>
      <w:r>
        <w:rPr>
          <w:color w:val="FF0000"/>
          <w:vertAlign w:val="superscript"/>
          <w:rtl/>
        </w:rPr>
        <w:t>41870</w:t>
      </w:r>
      <w:r>
        <w:rPr>
          <w:rFonts w:ascii="Times New Roman" w:hAnsi="Times New Roman"/>
          <w:color w:val="828282"/>
          <w:rtl/>
        </w:rPr>
        <w:t xml:space="preserve">מֹשֶׁ֖ה </w:t>
      </w:r>
      <w:r>
        <w:rPr>
          <w:color w:val="FF0000"/>
          <w:vertAlign w:val="superscript"/>
          <w:rtl/>
        </w:rPr>
        <w:t>41871</w:t>
      </w:r>
      <w:r>
        <w:rPr>
          <w:rFonts w:ascii="Times New Roman" w:hAnsi="Times New Roman"/>
          <w:color w:val="828282"/>
          <w:rtl/>
        </w:rPr>
        <w:t>אֶל־</w:t>
      </w:r>
      <w:r>
        <w:rPr>
          <w:color w:val="FF0000"/>
          <w:vertAlign w:val="superscript"/>
          <w:rtl/>
        </w:rPr>
        <w:t>41872</w:t>
      </w:r>
      <w:r>
        <w:rPr>
          <w:rFonts w:ascii="Times New Roman" w:hAnsi="Times New Roman"/>
          <w:color w:val="828282"/>
          <w:rtl/>
        </w:rPr>
        <w:t xml:space="preserve">הַ֥ר </w:t>
      </w:r>
      <w:r>
        <w:rPr>
          <w:color w:val="FF0000"/>
          <w:vertAlign w:val="superscript"/>
          <w:rtl/>
        </w:rPr>
        <w:t>41873</w:t>
      </w:r>
      <w:r>
        <w:rPr>
          <w:rFonts w:ascii="Times New Roman" w:hAnsi="Times New Roman"/>
          <w:color w:val="828282"/>
          <w:rtl/>
        </w:rPr>
        <w:t>הָ</w:t>
      </w:r>
      <w:r>
        <w:rPr>
          <w:color w:val="FF0000"/>
          <w:vertAlign w:val="superscript"/>
          <w:rtl/>
        </w:rPr>
        <w:t>41874</w:t>
      </w:r>
      <w:r>
        <w:rPr>
          <w:rFonts w:ascii="Times New Roman" w:hAnsi="Times New Roman"/>
          <w:color w:val="828282"/>
          <w:rtl/>
        </w:rPr>
        <w:t xml:space="preserve">אֱלֹהִֽים׃ </w:t>
      </w:r>
    </w:p>
    <w:p>
      <w:pPr>
        <w:pStyle w:val="Hebrew"/>
      </w:pPr>
      <w:r>
        <w:rPr>
          <w:color w:val="828282"/>
        </w:rPr>
        <w:t xml:space="preserve">וַיָּ֣קָם מֹשֶׁ֔ה וִיהֹושֻׁ֖עַ מְשָׁרְתֹ֑ו וַיַּ֥עַל מֹשֶׁ֖ה אֶל־הַ֥ר הָאֱלֹהִֽים׃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4e1233df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8b4c044d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e9d07ac3</w:t>
            </w:r>
          </w:p>
        </w:tc>
        <w:tc>
          <w:tcPr>
            <w:tcW w:type="auto" w:w="1728"/>
          </w:tcPr>
          <w:p>
            <w:r>
              <w:t>tense</w:t>
            </w:r>
          </w:p>
        </w:tc>
        <w:tc>
          <w:tcPr>
            <w:tcW w:type="auto" w:w="1728"/>
          </w:tcPr>
          <w:p>
            <w:r>
              <w:t>verb</w:t>
            </w:r>
          </w:p>
        </w:tc>
        <w:tc>
          <w:tcPr>
            <w:tcW w:type="auto" w:w="1728"/>
          </w:tcPr>
          <w:p>
            <w:r>
              <w:t xml:space="preserve">יַּ֥עַל </w:t>
            </w:r>
          </w:p>
        </w:tc>
        <w:tc>
          <w:tcPr>
            <w:tcW w:type="auto" w:w="1728"/>
          </w:tcPr>
          <w:p>
            <w:r>
              <w:t>past</w:t>
            </w:r>
          </w:p>
        </w:tc>
      </w:tr>
    </w:tbl>
    <w:p>
      <w:r>
        <w:br/>
      </w:r>
    </w:p>
    <w:p>
      <w:pPr>
        <w:pStyle w:val="Reference"/>
      </w:pPr>
      <w:hyperlink r:id="rId553">
        <w:r>
          <w:rPr/>
          <w:t>Exodus 24:15</w:t>
        </w:r>
      </w:hyperlink>
    </w:p>
    <w:p>
      <w:pPr>
        <w:pStyle w:val="Hebrew"/>
      </w:pPr>
      <w:r>
        <w:t xml:space="preserve">וַיְכַ֥ס הֶעָנָ֖ן אֶת־הָהָֽר׃ </w:t>
      </w:r>
    </w:p>
    <w:p>
      <w:pPr>
        <w:pStyle w:val="Hebrew"/>
      </w:pPr>
      <w:r>
        <w:rPr>
          <w:color w:val="FF0000"/>
          <w:vertAlign w:val="superscript"/>
          <w:rtl/>
        </w:rPr>
        <w:t>41905</w:t>
      </w:r>
      <w:r>
        <w:rPr>
          <w:rFonts w:ascii="Times New Roman" w:hAnsi="Times New Roman"/>
          <w:color w:val="828282"/>
          <w:rtl/>
        </w:rPr>
        <w:t>וַ</w:t>
      </w:r>
      <w:r>
        <w:rPr>
          <w:color w:val="FF0000"/>
          <w:vertAlign w:val="superscript"/>
          <w:rtl/>
        </w:rPr>
        <w:t>41906</w:t>
      </w:r>
      <w:r>
        <w:rPr>
          <w:rFonts w:ascii="Times New Roman" w:hAnsi="Times New Roman"/>
          <w:color w:val="828282"/>
          <w:rtl/>
        </w:rPr>
        <w:t xml:space="preserve">יְכַ֥ס </w:t>
      </w:r>
      <w:r>
        <w:rPr>
          <w:color w:val="FF0000"/>
          <w:vertAlign w:val="superscript"/>
          <w:rtl/>
        </w:rPr>
        <w:t>41907</w:t>
      </w:r>
      <w:r>
        <w:rPr>
          <w:rFonts w:ascii="Times New Roman" w:hAnsi="Times New Roman"/>
          <w:color w:val="828282"/>
          <w:rtl/>
        </w:rPr>
        <w:t>הֶ</w:t>
      </w:r>
      <w:r>
        <w:rPr>
          <w:color w:val="FF0000"/>
          <w:vertAlign w:val="superscript"/>
          <w:rtl/>
        </w:rPr>
        <w:t>41908</w:t>
      </w:r>
      <w:r>
        <w:rPr>
          <w:rFonts w:ascii="Times New Roman" w:hAnsi="Times New Roman"/>
          <w:color w:val="828282"/>
          <w:rtl/>
        </w:rPr>
        <w:t xml:space="preserve">עָנָ֖ן </w:t>
      </w:r>
      <w:r>
        <w:rPr>
          <w:color w:val="FF0000"/>
          <w:vertAlign w:val="superscript"/>
          <w:rtl/>
        </w:rPr>
        <w:t>41909</w:t>
      </w:r>
      <w:r>
        <w:rPr>
          <w:rFonts w:ascii="Times New Roman" w:hAnsi="Times New Roman"/>
          <w:color w:val="828282"/>
          <w:rtl/>
        </w:rPr>
        <w:t>אֶת־</w:t>
      </w:r>
      <w:r>
        <w:rPr>
          <w:color w:val="FF0000"/>
          <w:vertAlign w:val="superscript"/>
          <w:rtl/>
        </w:rPr>
        <w:t>41910</w:t>
      </w:r>
      <w:r>
        <w:rPr>
          <w:rFonts w:ascii="Times New Roman" w:hAnsi="Times New Roman"/>
          <w:color w:val="828282"/>
          <w:rtl/>
        </w:rPr>
        <w:t>הָ</w:t>
      </w:r>
      <w:r>
        <w:rPr>
          <w:color w:val="FF0000"/>
          <w:vertAlign w:val="superscript"/>
          <w:rtl/>
        </w:rPr>
        <w:t>41911</w:t>
      </w:r>
      <w:r>
        <w:rPr>
          <w:rFonts w:ascii="Times New Roman" w:hAnsi="Times New Roman"/>
          <w:color w:val="828282"/>
          <w:rtl/>
        </w:rPr>
        <w:t xml:space="preserve">הָֽר׃ </w:t>
      </w:r>
    </w:p>
    <w:p>
      <w:pPr>
        <w:pStyle w:val="Hebrew"/>
      </w:pPr>
      <w:r>
        <w:rPr>
          <w:color w:val="828282"/>
        </w:rPr>
        <w:t xml:space="preserve">וַיַּ֥עַל מֹשֶׁ֖ה אֶל־הָהָ֑ר וַיְכַ֥ס הֶעָנָ֖ן אֶת־הָהָֽר׃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93d2bfb2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9d00489f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28740755</w:t>
            </w:r>
          </w:p>
        </w:tc>
        <w:tc>
          <w:tcPr>
            <w:tcW w:type="auto" w:w="1728"/>
          </w:tcPr>
          <w:p>
            <w:r>
              <w:t>tense</w:t>
            </w:r>
          </w:p>
        </w:tc>
        <w:tc>
          <w:tcPr>
            <w:tcW w:type="auto" w:w="1728"/>
          </w:tcPr>
          <w:p>
            <w:r>
              <w:t>verb</w:t>
            </w:r>
          </w:p>
        </w:tc>
        <w:tc>
          <w:tcPr>
            <w:tcW w:type="auto" w:w="1728"/>
          </w:tcPr>
          <w:p>
            <w:r>
              <w:t xml:space="preserve">יְכַ֥ס </w:t>
            </w:r>
          </w:p>
        </w:tc>
        <w:tc>
          <w:tcPr>
            <w:tcW w:type="auto" w:w="1728"/>
          </w:tcPr>
          <w:p>
            <w:r>
              <w:t>past</w:t>
            </w:r>
          </w:p>
        </w:tc>
      </w:tr>
    </w:tbl>
    <w:p>
      <w:r>
        <w:br/>
      </w:r>
    </w:p>
    <w:p>
      <w:pPr>
        <w:pStyle w:val="Reference"/>
      </w:pPr>
      <w:hyperlink r:id="rId554">
        <w:r>
          <w:rPr/>
          <w:t>Exodus 24:18</w:t>
        </w:r>
      </w:hyperlink>
    </w:p>
    <w:p>
      <w:pPr>
        <w:pStyle w:val="Hebrew"/>
      </w:pPr>
      <w:r>
        <w:t xml:space="preserve">וַיַּ֣עַל אֶל־הָהָ֑ר </w:t>
      </w:r>
    </w:p>
    <w:p>
      <w:pPr>
        <w:pStyle w:val="Hebrew"/>
      </w:pPr>
      <w:r>
        <w:rPr>
          <w:color w:val="FF0000"/>
          <w:vertAlign w:val="superscript"/>
          <w:rtl/>
        </w:rPr>
        <w:t>41960</w:t>
      </w:r>
      <w:r>
        <w:rPr>
          <w:rFonts w:ascii="Times New Roman" w:hAnsi="Times New Roman"/>
          <w:color w:val="828282"/>
          <w:rtl/>
        </w:rPr>
        <w:t>וַ</w:t>
      </w:r>
      <w:r>
        <w:rPr>
          <w:color w:val="FF0000"/>
          <w:vertAlign w:val="superscript"/>
          <w:rtl/>
        </w:rPr>
        <w:t>41961</w:t>
      </w:r>
      <w:r>
        <w:rPr>
          <w:rFonts w:ascii="Times New Roman" w:hAnsi="Times New Roman"/>
          <w:color w:val="828282"/>
          <w:rtl/>
        </w:rPr>
        <w:t xml:space="preserve">יַּ֣עַל </w:t>
      </w:r>
      <w:r>
        <w:rPr>
          <w:color w:val="FF0000"/>
          <w:vertAlign w:val="superscript"/>
          <w:rtl/>
        </w:rPr>
        <w:t>41962</w:t>
      </w:r>
      <w:r>
        <w:rPr>
          <w:rFonts w:ascii="Times New Roman" w:hAnsi="Times New Roman"/>
          <w:color w:val="828282"/>
          <w:rtl/>
        </w:rPr>
        <w:t>אֶל־</w:t>
      </w:r>
      <w:r>
        <w:rPr>
          <w:color w:val="FF0000"/>
          <w:vertAlign w:val="superscript"/>
          <w:rtl/>
        </w:rPr>
        <w:t>41963</w:t>
      </w:r>
      <w:r>
        <w:rPr>
          <w:rFonts w:ascii="Times New Roman" w:hAnsi="Times New Roman"/>
          <w:color w:val="828282"/>
          <w:rtl/>
        </w:rPr>
        <w:t>הָ</w:t>
      </w:r>
      <w:r>
        <w:rPr>
          <w:color w:val="FF0000"/>
          <w:vertAlign w:val="superscript"/>
          <w:rtl/>
        </w:rPr>
        <w:t>41964</w:t>
      </w:r>
      <w:r>
        <w:rPr>
          <w:rFonts w:ascii="Times New Roman" w:hAnsi="Times New Roman"/>
          <w:color w:val="828282"/>
          <w:rtl/>
        </w:rPr>
        <w:t xml:space="preserve">הָ֑ר </w:t>
      </w:r>
    </w:p>
    <w:p>
      <w:pPr>
        <w:pStyle w:val="Hebrew"/>
      </w:pPr>
      <w:r>
        <w:rPr>
          <w:color w:val="828282"/>
        </w:rPr>
        <w:t xml:space="preserve">וַיָּבֹ֥א מֹשֶׁ֛ה בְּתֹ֥וךְ הֶעָנָ֖ן וַיַּ֣עַל אֶל־הָהָ֑ר וַיְהִ֤י מֹשֶׁה֙ בָּהָ֔ר אַרְבָּעִ֣ים יֹ֔ום וְאַרְבָּעִ֖ים לָֽיְלָה׃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50835d97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4345a8fd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992bb95f</w:t>
            </w:r>
          </w:p>
        </w:tc>
        <w:tc>
          <w:tcPr>
            <w:tcW w:type="auto" w:w="1728"/>
          </w:tcPr>
          <w:p>
            <w:r>
              <w:t>tense</w:t>
            </w:r>
          </w:p>
        </w:tc>
        <w:tc>
          <w:tcPr>
            <w:tcW w:type="auto" w:w="1728"/>
          </w:tcPr>
          <w:p>
            <w:r>
              <w:t>verb</w:t>
            </w:r>
          </w:p>
        </w:tc>
        <w:tc>
          <w:tcPr>
            <w:tcW w:type="auto" w:w="1728"/>
          </w:tcPr>
          <w:p>
            <w:r>
              <w:t xml:space="preserve">יַּ֣עַל </w:t>
            </w:r>
          </w:p>
        </w:tc>
        <w:tc>
          <w:tcPr>
            <w:tcW w:type="auto" w:w="1728"/>
          </w:tcPr>
          <w:p>
            <w:r>
              <w:t>past</w:t>
            </w:r>
          </w:p>
        </w:tc>
      </w:tr>
    </w:tbl>
    <w:p>
      <w:r>
        <w:br/>
      </w:r>
    </w:p>
    <w:p>
      <w:pPr>
        <w:pStyle w:val="Reference"/>
      </w:pPr>
      <w:hyperlink r:id="rId555">
        <w:r>
          <w:rPr/>
          <w:t>Exodus 25:2</w:t>
        </w:r>
      </w:hyperlink>
    </w:p>
    <w:p>
      <w:pPr>
        <w:pStyle w:val="Hebrew"/>
      </w:pPr>
      <w:r>
        <w:t xml:space="preserve">דַּבֵּר֙ אֶל־בְּנֵ֣י יִשְׂרָאֵ֔ל </w:t>
      </w:r>
    </w:p>
    <w:p>
      <w:pPr>
        <w:pStyle w:val="Hebrew"/>
      </w:pPr>
      <w:r>
        <w:rPr>
          <w:color w:val="FF0000"/>
          <w:vertAlign w:val="superscript"/>
          <w:rtl/>
        </w:rPr>
        <w:t>41983</w:t>
      </w:r>
      <w:r>
        <w:rPr>
          <w:rFonts w:ascii="Times New Roman" w:hAnsi="Times New Roman"/>
          <w:color w:val="828282"/>
          <w:rtl/>
        </w:rPr>
        <w:t xml:space="preserve">דַּבֵּר֙ </w:t>
      </w:r>
      <w:r>
        <w:rPr>
          <w:color w:val="FF0000"/>
          <w:vertAlign w:val="superscript"/>
          <w:rtl/>
        </w:rPr>
        <w:t>41984</w:t>
      </w:r>
      <w:r>
        <w:rPr>
          <w:rFonts w:ascii="Times New Roman" w:hAnsi="Times New Roman"/>
          <w:color w:val="828282"/>
          <w:rtl/>
        </w:rPr>
        <w:t>אֶל־</w:t>
      </w:r>
      <w:r>
        <w:rPr>
          <w:color w:val="FF0000"/>
          <w:vertAlign w:val="superscript"/>
          <w:rtl/>
        </w:rPr>
        <w:t>41985</w:t>
      </w:r>
      <w:r>
        <w:rPr>
          <w:rFonts w:ascii="Times New Roman" w:hAnsi="Times New Roman"/>
          <w:color w:val="828282"/>
          <w:rtl/>
        </w:rPr>
        <w:t xml:space="preserve">בְּנֵ֣י </w:t>
      </w:r>
      <w:r>
        <w:rPr>
          <w:color w:val="FF0000"/>
          <w:vertAlign w:val="superscript"/>
          <w:rtl/>
        </w:rPr>
        <w:t>41986</w:t>
      </w:r>
      <w:r>
        <w:rPr>
          <w:rFonts w:ascii="Times New Roman" w:hAnsi="Times New Roman"/>
          <w:color w:val="828282"/>
          <w:rtl/>
        </w:rPr>
        <w:t xml:space="preserve">יִשְׂרָאֵ֔ל </w:t>
      </w:r>
    </w:p>
    <w:p>
      <w:pPr>
        <w:pStyle w:val="Hebrew"/>
      </w:pPr>
      <w:r>
        <w:rPr>
          <w:color w:val="828282"/>
        </w:rPr>
        <w:t xml:space="preserve">דַּבֵּר֙ אֶל־בְּנֵ֣י יִשְׂרָאֵ֔ל וְיִקְחוּ־לִ֖י תְּרוּמָ֑ה מֵאֵ֤ת כָּל־אִישׁ֙ אֲשֶׁ֣ר יִדְּבֶ֣נּוּ לִבֹּ֔ו תִּקְח֖וּ אֶת־תְּרוּמָתִֽי׃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b5e09600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a060fafa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4f640d5f</w:t>
            </w:r>
          </w:p>
        </w:tc>
        <w:tc>
          <w:tcPr>
            <w:tcW w:type="auto" w:w="1728"/>
          </w:tcPr>
          <w:p>
            <w:r>
              <w:t>tense</w:t>
            </w:r>
          </w:p>
        </w:tc>
        <w:tc>
          <w:tcPr>
            <w:tcW w:type="auto" w:w="1728"/>
          </w:tcPr>
          <w:p>
            <w:r>
              <w:t>verb</w:t>
            </w:r>
          </w:p>
        </w:tc>
        <w:tc>
          <w:tcPr>
            <w:tcW w:type="auto" w:w="1728"/>
          </w:tcPr>
          <w:p>
            <w:r>
              <w:t xml:space="preserve">דַּבֵּר֙ </w:t>
            </w:r>
          </w:p>
        </w:tc>
        <w:tc>
          <w:tcPr>
            <w:tcW w:type="auto" w:w="1728"/>
          </w:tcPr>
          <w:p>
            <w:r>
              <w:t>impv</w:t>
            </w:r>
          </w:p>
        </w:tc>
      </w:tr>
    </w:tbl>
    <w:p>
      <w:r>
        <w:br/>
      </w:r>
    </w:p>
    <w:p>
      <w:pPr>
        <w:pStyle w:val="Reference"/>
      </w:pPr>
      <w:hyperlink r:id="rId555">
        <w:r>
          <w:rPr/>
          <w:t>Exodus 25:2</w:t>
        </w:r>
      </w:hyperlink>
    </w:p>
    <w:p>
      <w:pPr>
        <w:pStyle w:val="Hebrew"/>
      </w:pPr>
      <w:r>
        <w:t xml:space="preserve">וְיִקְחוּ־לִ֖י תְּרוּמָ֑ה </w:t>
      </w:r>
    </w:p>
    <w:p>
      <w:pPr>
        <w:pStyle w:val="Hebrew"/>
      </w:pPr>
      <w:r>
        <w:rPr>
          <w:color w:val="FF0000"/>
          <w:vertAlign w:val="superscript"/>
          <w:rtl/>
        </w:rPr>
        <w:t>41987</w:t>
      </w:r>
      <w:r>
        <w:rPr>
          <w:rFonts w:ascii="Times New Roman" w:hAnsi="Times New Roman"/>
          <w:color w:val="828282"/>
          <w:rtl/>
        </w:rPr>
        <w:t>וְ</w:t>
      </w:r>
      <w:r>
        <w:rPr>
          <w:color w:val="FF0000"/>
          <w:vertAlign w:val="superscript"/>
          <w:rtl/>
        </w:rPr>
        <w:t>41988</w:t>
      </w:r>
      <w:r>
        <w:rPr>
          <w:rFonts w:ascii="Times New Roman" w:hAnsi="Times New Roman"/>
          <w:color w:val="828282"/>
          <w:rtl/>
        </w:rPr>
        <w:t>יִקְחוּ־</w:t>
      </w:r>
      <w:r>
        <w:rPr>
          <w:color w:val="FF0000"/>
          <w:vertAlign w:val="superscript"/>
          <w:rtl/>
        </w:rPr>
        <w:t>41989</w:t>
      </w:r>
      <w:r>
        <w:rPr>
          <w:rFonts w:ascii="Times New Roman" w:hAnsi="Times New Roman"/>
          <w:color w:val="828282"/>
          <w:rtl/>
        </w:rPr>
        <w:t xml:space="preserve">לִ֖י </w:t>
      </w:r>
      <w:r>
        <w:rPr>
          <w:color w:val="FF0000"/>
          <w:vertAlign w:val="superscript"/>
          <w:rtl/>
        </w:rPr>
        <w:t>41990</w:t>
      </w:r>
      <w:r>
        <w:rPr>
          <w:rFonts w:ascii="Times New Roman" w:hAnsi="Times New Roman"/>
          <w:color w:val="828282"/>
          <w:rtl/>
        </w:rPr>
        <w:t xml:space="preserve">תְּרוּמָ֑ה </w:t>
      </w:r>
    </w:p>
    <w:p>
      <w:pPr>
        <w:pStyle w:val="Hebrew"/>
      </w:pPr>
      <w:r>
        <w:rPr>
          <w:color w:val="828282"/>
        </w:rPr>
        <w:t xml:space="preserve">דַּבֵּר֙ אֶל־בְּנֵ֣י יִשְׂרָאֵ֔ל וְיִקְחוּ־לִ֖י תְּרוּמָ֑ה מֵאֵ֤ת כָּל־אִישׁ֙ אֲשֶׁ֣ר יִדְּבֶ֣נּוּ לִבֹּ֔ו תִּקְח֖וּ אֶת־תְּרוּמָתִֽי׃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770bbd3d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c659de13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2d6c96f8</w:t>
            </w:r>
          </w:p>
        </w:tc>
        <w:tc>
          <w:tcPr>
            <w:tcW w:type="auto" w:w="1728"/>
          </w:tcPr>
          <w:p>
            <w:r>
              <w:t>tense</w:t>
            </w:r>
          </w:p>
        </w:tc>
        <w:tc>
          <w:tcPr>
            <w:tcW w:type="auto" w:w="1728"/>
          </w:tcPr>
          <w:p>
            <w:r>
              <w:t>verb</w:t>
            </w:r>
          </w:p>
        </w:tc>
        <w:tc>
          <w:tcPr>
            <w:tcW w:type="auto" w:w="1728"/>
          </w:tcPr>
          <w:p>
            <w:r>
              <w:t>יִקְחוּ־</w:t>
            </w:r>
          </w:p>
        </w:tc>
        <w:tc>
          <w:tcPr>
            <w:tcW w:type="auto" w:w="1728"/>
          </w:tcPr>
          <w:p>
            <w:r>
              <w:t>pres</w:t>
            </w:r>
          </w:p>
        </w:tc>
      </w:tr>
    </w:tbl>
    <w:p>
      <w:r>
        <w:br/>
      </w:r>
    </w:p>
    <w:p>
      <w:pPr>
        <w:pStyle w:val="Reference"/>
      </w:pPr>
      <w:hyperlink r:id="rId555">
        <w:r>
          <w:rPr/>
          <w:t>Exodus 25:2</w:t>
        </w:r>
      </w:hyperlink>
    </w:p>
    <w:p>
      <w:pPr>
        <w:pStyle w:val="Hebrew"/>
      </w:pPr>
      <w:r>
        <w:t xml:space="preserve">מֵאֵ֤ת כָּל־אִישׁ֙ תִּקְח֖וּ אֶת־תְּרוּמָתִֽי׃ </w:t>
      </w:r>
    </w:p>
    <w:p>
      <w:pPr>
        <w:pStyle w:val="Hebrew"/>
      </w:pPr>
      <w:r>
        <w:rPr>
          <w:color w:val="FF0000"/>
          <w:vertAlign w:val="superscript"/>
          <w:rtl/>
        </w:rPr>
        <w:t>41991</w:t>
      </w:r>
      <w:r>
        <w:rPr>
          <w:rFonts w:ascii="Times New Roman" w:hAnsi="Times New Roman"/>
          <w:color w:val="828282"/>
          <w:rtl/>
        </w:rPr>
        <w:t>מֵ</w:t>
      </w:r>
      <w:r>
        <w:rPr>
          <w:color w:val="FF0000"/>
          <w:vertAlign w:val="superscript"/>
          <w:rtl/>
        </w:rPr>
        <w:t>41992</w:t>
      </w:r>
      <w:r>
        <w:rPr>
          <w:rFonts w:ascii="Times New Roman" w:hAnsi="Times New Roman"/>
          <w:color w:val="828282"/>
          <w:rtl/>
        </w:rPr>
        <w:t xml:space="preserve">אֵ֤ת </w:t>
      </w:r>
      <w:r>
        <w:rPr>
          <w:color w:val="FF0000"/>
          <w:vertAlign w:val="superscript"/>
          <w:rtl/>
        </w:rPr>
        <w:t>41993</w:t>
      </w:r>
      <w:r>
        <w:rPr>
          <w:rFonts w:ascii="Times New Roman" w:hAnsi="Times New Roman"/>
          <w:color w:val="828282"/>
          <w:rtl/>
        </w:rPr>
        <w:t>כָּל־</w:t>
      </w:r>
      <w:r>
        <w:rPr>
          <w:color w:val="FF0000"/>
          <w:vertAlign w:val="superscript"/>
          <w:rtl/>
        </w:rPr>
        <w:t>41994</w:t>
      </w:r>
      <w:r>
        <w:rPr>
          <w:rFonts w:ascii="Times New Roman" w:hAnsi="Times New Roman"/>
          <w:color w:val="828282"/>
          <w:rtl/>
        </w:rPr>
        <w:t xml:space="preserve">אִישׁ֙ </w:t>
      </w:r>
      <w:r>
        <w:rPr>
          <w:color w:val="FF0000"/>
          <w:vertAlign w:val="superscript"/>
          <w:rtl/>
        </w:rPr>
        <w:t>41998</w:t>
      </w:r>
      <w:r>
        <w:rPr>
          <w:rFonts w:ascii="Times New Roman" w:hAnsi="Times New Roman"/>
          <w:color w:val="828282"/>
          <w:rtl/>
        </w:rPr>
        <w:t xml:space="preserve">תִּקְח֖וּ </w:t>
      </w:r>
      <w:r>
        <w:rPr>
          <w:color w:val="FF0000"/>
          <w:vertAlign w:val="superscript"/>
          <w:rtl/>
        </w:rPr>
        <w:t>41999</w:t>
      </w:r>
      <w:r>
        <w:rPr>
          <w:rFonts w:ascii="Times New Roman" w:hAnsi="Times New Roman"/>
          <w:color w:val="828282"/>
          <w:rtl/>
        </w:rPr>
        <w:t>אֶת־</w:t>
      </w:r>
      <w:r>
        <w:rPr>
          <w:color w:val="FF0000"/>
          <w:vertAlign w:val="superscript"/>
          <w:rtl/>
        </w:rPr>
        <w:t>42000</w:t>
      </w:r>
      <w:r>
        <w:rPr>
          <w:rFonts w:ascii="Times New Roman" w:hAnsi="Times New Roman"/>
          <w:color w:val="828282"/>
          <w:rtl/>
        </w:rPr>
        <w:t xml:space="preserve">תְּרוּמָתִֽי׃ </w:t>
      </w:r>
    </w:p>
    <w:p>
      <w:pPr>
        <w:pStyle w:val="Hebrew"/>
      </w:pPr>
      <w:r>
        <w:rPr>
          <w:color w:val="828282"/>
        </w:rPr>
        <w:t xml:space="preserve">דַּבֵּר֙ אֶל־בְּנֵ֣י יִשְׂרָאֵ֔ל וְיִקְחוּ־לִ֖י תְּרוּמָ֑ה מֵאֵ֤ת כָּל־אִישׁ֙ אֲשֶׁ֣ר יִדְּבֶ֣נּוּ לִבֹּ֔ו תִּקְח֖וּ אֶת־תְּרוּמָתִֽי׃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a1e27c28</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ac6efb87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125eb889</w:t>
            </w:r>
          </w:p>
        </w:tc>
        <w:tc>
          <w:tcPr>
            <w:tcW w:type="auto" w:w="1728"/>
          </w:tcPr>
          <w:p>
            <w:r>
              <w:t>tense</w:t>
            </w:r>
          </w:p>
        </w:tc>
        <w:tc>
          <w:tcPr>
            <w:tcW w:type="auto" w:w="1728"/>
          </w:tcPr>
          <w:p>
            <w:r>
              <w:t>verb</w:t>
            </w:r>
          </w:p>
        </w:tc>
        <w:tc>
          <w:tcPr>
            <w:tcW w:type="auto" w:w="1728"/>
          </w:tcPr>
          <w:p>
            <w:r>
              <w:t xml:space="preserve">תִּקְח֖וּ </w:t>
            </w:r>
          </w:p>
        </w:tc>
        <w:tc>
          <w:tcPr>
            <w:tcW w:type="auto" w:w="1728"/>
          </w:tcPr>
          <w:p>
            <w:r>
              <w:t>mod</w:t>
            </w:r>
          </w:p>
        </w:tc>
      </w:tr>
    </w:tbl>
    <w:p>
      <w:r>
        <w:br/>
      </w:r>
    </w:p>
    <w:p>
      <w:pPr>
        <w:pStyle w:val="Reference"/>
      </w:pPr>
      <w:hyperlink r:id="rId556">
        <w:r>
          <w:rPr/>
          <w:t>Exodus 25:8</w:t>
        </w:r>
      </w:hyperlink>
    </w:p>
    <w:p>
      <w:pPr>
        <w:pStyle w:val="Hebrew"/>
      </w:pPr>
      <w:r>
        <w:t xml:space="preserve">וְשָׁכַנְתִּ֖י בְּתֹוכָֽם׃ </w:t>
      </w:r>
    </w:p>
    <w:p>
      <w:pPr>
        <w:pStyle w:val="Hebrew"/>
      </w:pPr>
      <w:r>
        <w:rPr>
          <w:color w:val="FF0000"/>
          <w:vertAlign w:val="superscript"/>
          <w:rtl/>
        </w:rPr>
        <w:t>42065</w:t>
      </w:r>
      <w:r>
        <w:rPr>
          <w:rFonts w:ascii="Times New Roman" w:hAnsi="Times New Roman"/>
          <w:color w:val="828282"/>
          <w:rtl/>
        </w:rPr>
        <w:t>וְ</w:t>
      </w:r>
      <w:r>
        <w:rPr>
          <w:color w:val="FF0000"/>
          <w:vertAlign w:val="superscript"/>
          <w:rtl/>
        </w:rPr>
        <w:t>42066</w:t>
      </w:r>
      <w:r>
        <w:rPr>
          <w:rFonts w:ascii="Times New Roman" w:hAnsi="Times New Roman"/>
          <w:color w:val="828282"/>
          <w:rtl/>
        </w:rPr>
        <w:t xml:space="preserve">שָׁכַנְתִּ֖י </w:t>
      </w:r>
      <w:r>
        <w:rPr>
          <w:color w:val="FF0000"/>
          <w:vertAlign w:val="superscript"/>
          <w:rtl/>
        </w:rPr>
        <w:t>42067</w:t>
      </w:r>
      <w:r>
        <w:rPr>
          <w:rFonts w:ascii="Times New Roman" w:hAnsi="Times New Roman"/>
          <w:color w:val="828282"/>
          <w:rtl/>
        </w:rPr>
        <w:t>בְּ</w:t>
      </w:r>
      <w:r>
        <w:rPr>
          <w:color w:val="FF0000"/>
          <w:vertAlign w:val="superscript"/>
          <w:rtl/>
        </w:rPr>
        <w:t>42068</w:t>
      </w:r>
      <w:r>
        <w:rPr>
          <w:rFonts w:ascii="Times New Roman" w:hAnsi="Times New Roman"/>
          <w:color w:val="828282"/>
          <w:rtl/>
        </w:rPr>
        <w:t xml:space="preserve">תֹוכָֽם׃ </w:t>
      </w:r>
    </w:p>
    <w:p>
      <w:pPr>
        <w:pStyle w:val="Hebrew"/>
      </w:pPr>
      <w:r>
        <w:rPr>
          <w:color w:val="828282"/>
        </w:rPr>
        <w:t xml:space="preserve">וְעָ֥שׂוּ לִ֖י מִקְדָּ֑שׁ וְשָׁכַנְתִּ֖י בְּתֹוכָֽם׃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1f8fb07d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bb1a36b3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99ddce19</w:t>
            </w:r>
          </w:p>
        </w:tc>
        <w:tc>
          <w:tcPr>
            <w:tcW w:type="auto" w:w="1728"/>
          </w:tcPr>
          <w:p>
            <w:r>
              <w:t>tense</w:t>
            </w:r>
          </w:p>
        </w:tc>
        <w:tc>
          <w:tcPr>
            <w:tcW w:type="auto" w:w="1728"/>
          </w:tcPr>
          <w:p>
            <w:r>
              <w:t>verb</w:t>
            </w:r>
          </w:p>
        </w:tc>
        <w:tc>
          <w:tcPr>
            <w:tcW w:type="auto" w:w="1728"/>
          </w:tcPr>
          <w:p>
            <w:r>
              <w:t xml:space="preserve">שָׁכַנְתִּ֖י </w:t>
            </w:r>
          </w:p>
        </w:tc>
        <w:tc>
          <w:tcPr>
            <w:tcW w:type="auto" w:w="1728"/>
          </w:tcPr>
          <w:p>
            <w:r>
              <w:t>mod</w:t>
            </w:r>
          </w:p>
        </w:tc>
      </w:tr>
    </w:tbl>
    <w:p>
      <w:r>
        <w:br/>
      </w:r>
    </w:p>
    <w:p>
      <w:pPr>
        <w:pStyle w:val="Reference"/>
      </w:pPr>
      <w:hyperlink r:id="rId557">
        <w:r>
          <w:rPr/>
          <w:t>Exodus 25:9</w:t>
        </w:r>
      </w:hyperlink>
    </w:p>
    <w:p>
      <w:pPr>
        <w:pStyle w:val="Hebrew"/>
      </w:pPr>
      <w:r>
        <w:t xml:space="preserve">וְכֵ֖ן תַּעֲשֽׂוּ׃ ס </w:t>
      </w:r>
    </w:p>
    <w:p>
      <w:pPr>
        <w:pStyle w:val="Hebrew"/>
      </w:pPr>
      <w:r>
        <w:rPr>
          <w:color w:val="FF0000"/>
          <w:vertAlign w:val="superscript"/>
          <w:rtl/>
        </w:rPr>
        <w:t>42084</w:t>
      </w:r>
      <w:r>
        <w:rPr>
          <w:rFonts w:ascii="Times New Roman" w:hAnsi="Times New Roman"/>
          <w:color w:val="828282"/>
          <w:rtl/>
        </w:rPr>
        <w:t>וְ</w:t>
      </w:r>
      <w:r>
        <w:rPr>
          <w:color w:val="FF0000"/>
          <w:vertAlign w:val="superscript"/>
          <w:rtl/>
        </w:rPr>
        <w:t>42085</w:t>
      </w:r>
      <w:r>
        <w:rPr>
          <w:rFonts w:ascii="Times New Roman" w:hAnsi="Times New Roman"/>
          <w:color w:val="828282"/>
          <w:rtl/>
        </w:rPr>
        <w:t xml:space="preserve">כֵ֖ן </w:t>
      </w:r>
      <w:r>
        <w:rPr>
          <w:color w:val="FF0000"/>
          <w:vertAlign w:val="superscript"/>
          <w:rtl/>
        </w:rPr>
        <w:t>42086</w:t>
      </w:r>
      <w:r>
        <w:rPr>
          <w:rFonts w:ascii="Times New Roman" w:hAnsi="Times New Roman"/>
          <w:color w:val="828282"/>
          <w:rtl/>
        </w:rPr>
        <w:t xml:space="preserve">תַּעֲשֽׂוּ׃ ס </w:t>
      </w:r>
    </w:p>
    <w:p>
      <w:pPr>
        <w:pStyle w:val="Hebrew"/>
      </w:pPr>
      <w:r>
        <w:rPr>
          <w:color w:val="828282"/>
        </w:rPr>
        <w:t xml:space="preserve">כְּכֹ֗ל אֲשֶׁ֤ר אֲנִי֙ מַרְאֶ֣ה אֹותְךָ֔ אֵ֚ת תַּבְנִ֣ית הַמִּשְׁכָּ֔ן וְאֵ֖ת תַּבְנִ֣ית כָּל־כֵּלָ֑יו וְכֵ֖ן תַּעֲשֽׂוּ׃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3b28e2f1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71b2e87e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d6e1086e</w:t>
            </w:r>
          </w:p>
        </w:tc>
        <w:tc>
          <w:tcPr>
            <w:tcW w:type="auto" w:w="1728"/>
          </w:tcPr>
          <w:p>
            <w:r>
              <w:t>tense</w:t>
            </w:r>
          </w:p>
        </w:tc>
        <w:tc>
          <w:tcPr>
            <w:tcW w:type="auto" w:w="1728"/>
          </w:tcPr>
          <w:p>
            <w:r>
              <w:t>verb</w:t>
            </w:r>
          </w:p>
        </w:tc>
        <w:tc>
          <w:tcPr>
            <w:tcW w:type="auto" w:w="1728"/>
          </w:tcPr>
          <w:p>
            <w:r>
              <w:t xml:space="preserve">תַּעֲשֽׂוּ׃ ס </w:t>
            </w:r>
          </w:p>
        </w:tc>
        <w:tc>
          <w:tcPr>
            <w:tcW w:type="auto" w:w="1728"/>
          </w:tcPr>
          <w:p>
            <w:r>
              <w:t>mod</w:t>
            </w:r>
          </w:p>
        </w:tc>
      </w:tr>
    </w:tbl>
    <w:p>
      <w:r>
        <w:br/>
      </w:r>
    </w:p>
    <w:p>
      <w:pPr>
        <w:pStyle w:val="Reference"/>
      </w:pPr>
      <w:hyperlink r:id="rId558">
        <w:r>
          <w:rPr/>
          <w:t>Exodus 25:11</w:t>
        </w:r>
      </w:hyperlink>
    </w:p>
    <w:p>
      <w:pPr>
        <w:pStyle w:val="Hebrew"/>
      </w:pPr>
      <w:r>
        <w:t xml:space="preserve">וְעָשִׂ֧יתָ עָלָ֛יו זֵ֥ר זָהָ֖ב סָבִֽיב׃ </w:t>
      </w:r>
    </w:p>
    <w:p>
      <w:pPr>
        <w:pStyle w:val="Hebrew"/>
      </w:pPr>
      <w:r>
        <w:rPr>
          <w:color w:val="FF0000"/>
          <w:vertAlign w:val="superscript"/>
          <w:rtl/>
        </w:rPr>
        <w:t>42117</w:t>
      </w:r>
      <w:r>
        <w:rPr>
          <w:rFonts w:ascii="Times New Roman" w:hAnsi="Times New Roman"/>
          <w:color w:val="828282"/>
          <w:rtl/>
        </w:rPr>
        <w:t>וְ</w:t>
      </w:r>
      <w:r>
        <w:rPr>
          <w:color w:val="FF0000"/>
          <w:vertAlign w:val="superscript"/>
          <w:rtl/>
        </w:rPr>
        <w:t>42118</w:t>
      </w:r>
      <w:r>
        <w:rPr>
          <w:rFonts w:ascii="Times New Roman" w:hAnsi="Times New Roman"/>
          <w:color w:val="828282"/>
          <w:rtl/>
        </w:rPr>
        <w:t xml:space="preserve">עָשִׂ֧יתָ </w:t>
      </w:r>
      <w:r>
        <w:rPr>
          <w:color w:val="FF0000"/>
          <w:vertAlign w:val="superscript"/>
          <w:rtl/>
        </w:rPr>
        <w:t>42119</w:t>
      </w:r>
      <w:r>
        <w:rPr>
          <w:rFonts w:ascii="Times New Roman" w:hAnsi="Times New Roman"/>
          <w:color w:val="828282"/>
          <w:rtl/>
        </w:rPr>
        <w:t xml:space="preserve">עָלָ֛יו </w:t>
      </w:r>
      <w:r>
        <w:rPr>
          <w:color w:val="FF0000"/>
          <w:vertAlign w:val="superscript"/>
          <w:rtl/>
        </w:rPr>
        <w:t>42120</w:t>
      </w:r>
      <w:r>
        <w:rPr>
          <w:rFonts w:ascii="Times New Roman" w:hAnsi="Times New Roman"/>
          <w:color w:val="828282"/>
          <w:rtl/>
        </w:rPr>
        <w:t xml:space="preserve">זֵ֥ר </w:t>
      </w:r>
      <w:r>
        <w:rPr>
          <w:color w:val="FF0000"/>
          <w:vertAlign w:val="superscript"/>
          <w:rtl/>
        </w:rPr>
        <w:t>42121</w:t>
      </w:r>
      <w:r>
        <w:rPr>
          <w:rFonts w:ascii="Times New Roman" w:hAnsi="Times New Roman"/>
          <w:color w:val="828282"/>
          <w:rtl/>
        </w:rPr>
        <w:t xml:space="preserve">זָהָ֖ב </w:t>
      </w:r>
      <w:r>
        <w:rPr>
          <w:color w:val="FF0000"/>
          <w:vertAlign w:val="superscript"/>
          <w:rtl/>
        </w:rPr>
        <w:t>42122</w:t>
      </w:r>
      <w:r>
        <w:rPr>
          <w:rFonts w:ascii="Times New Roman" w:hAnsi="Times New Roman"/>
          <w:color w:val="828282"/>
          <w:rtl/>
        </w:rPr>
        <w:t xml:space="preserve">סָבִֽיב׃ </w:t>
      </w:r>
    </w:p>
    <w:p>
      <w:pPr>
        <w:pStyle w:val="Hebrew"/>
      </w:pPr>
      <w:r>
        <w:rPr>
          <w:color w:val="828282"/>
        </w:rPr>
        <w:t xml:space="preserve">וְצִפִּיתָ֤ אֹתֹו֙ זָהָ֣ב טָהֹ֔ור מִבַּ֥יִת וּמִח֖וּץ תְּצַפֶּ֑נּוּ וְעָשִׂ֧יתָ עָלָ֛יו זֵ֥ר זָהָ֖ב סָבִֽיב׃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fe305a3a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5dc70315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bbdb48fc</w:t>
            </w:r>
          </w:p>
        </w:tc>
        <w:tc>
          <w:tcPr>
            <w:tcW w:type="auto" w:w="1728"/>
          </w:tcPr>
          <w:p>
            <w:r>
              <w:t>tense</w:t>
            </w:r>
          </w:p>
        </w:tc>
        <w:tc>
          <w:tcPr>
            <w:tcW w:type="auto" w:w="1728"/>
          </w:tcPr>
          <w:p>
            <w:r>
              <w:t>verb</w:t>
            </w:r>
          </w:p>
        </w:tc>
        <w:tc>
          <w:tcPr>
            <w:tcW w:type="auto" w:w="1728"/>
          </w:tcPr>
          <w:p>
            <w:r>
              <w:t xml:space="preserve">עָשִׂ֧יתָ </w:t>
            </w:r>
          </w:p>
        </w:tc>
        <w:tc>
          <w:tcPr>
            <w:tcW w:type="auto" w:w="1728"/>
          </w:tcPr>
          <w:p>
            <w:r>
              <w:t>mod</w:t>
            </w:r>
          </w:p>
        </w:tc>
      </w:tr>
    </w:tbl>
    <w:p>
      <w:r>
        <w:br/>
      </w:r>
    </w:p>
    <w:p>
      <w:pPr>
        <w:pStyle w:val="Reference"/>
      </w:pPr>
      <w:hyperlink r:id="rId559">
        <w:r>
          <w:rPr/>
          <w:t>Exodus 25:13</w:t>
        </w:r>
      </w:hyperlink>
    </w:p>
    <w:p>
      <w:pPr>
        <w:pStyle w:val="Hebrew"/>
      </w:pPr>
      <w:r>
        <w:t xml:space="preserve">וְעָשִׂ֥יתָ בַדֵּ֖י עֲצֵ֣י שִׁטִּ֑ים </w:t>
      </w:r>
    </w:p>
    <w:p>
      <w:pPr>
        <w:pStyle w:val="Hebrew"/>
      </w:pPr>
      <w:r>
        <w:rPr>
          <w:color w:val="FF0000"/>
          <w:vertAlign w:val="superscript"/>
          <w:rtl/>
        </w:rPr>
        <w:t>42148</w:t>
      </w:r>
      <w:r>
        <w:rPr>
          <w:rFonts w:ascii="Times New Roman" w:hAnsi="Times New Roman"/>
          <w:color w:val="828282"/>
          <w:rtl/>
        </w:rPr>
        <w:t>וְ</w:t>
      </w:r>
      <w:r>
        <w:rPr>
          <w:color w:val="FF0000"/>
          <w:vertAlign w:val="superscript"/>
          <w:rtl/>
        </w:rPr>
        <w:t>42149</w:t>
      </w:r>
      <w:r>
        <w:rPr>
          <w:rFonts w:ascii="Times New Roman" w:hAnsi="Times New Roman"/>
          <w:color w:val="828282"/>
          <w:rtl/>
        </w:rPr>
        <w:t xml:space="preserve">עָשִׂ֥יתָ </w:t>
      </w:r>
      <w:r>
        <w:rPr>
          <w:color w:val="FF0000"/>
          <w:vertAlign w:val="superscript"/>
          <w:rtl/>
        </w:rPr>
        <w:t>42150</w:t>
      </w:r>
      <w:r>
        <w:rPr>
          <w:rFonts w:ascii="Times New Roman" w:hAnsi="Times New Roman"/>
          <w:color w:val="828282"/>
          <w:rtl/>
        </w:rPr>
        <w:t xml:space="preserve">בַדֵּ֖י </w:t>
      </w:r>
      <w:r>
        <w:rPr>
          <w:color w:val="FF0000"/>
          <w:vertAlign w:val="superscript"/>
          <w:rtl/>
        </w:rPr>
        <w:t>42151</w:t>
      </w:r>
      <w:r>
        <w:rPr>
          <w:rFonts w:ascii="Times New Roman" w:hAnsi="Times New Roman"/>
          <w:color w:val="828282"/>
          <w:rtl/>
        </w:rPr>
        <w:t xml:space="preserve">עֲצֵ֣י </w:t>
      </w:r>
      <w:r>
        <w:rPr>
          <w:color w:val="FF0000"/>
          <w:vertAlign w:val="superscript"/>
          <w:rtl/>
        </w:rPr>
        <w:t>42152</w:t>
      </w:r>
      <w:r>
        <w:rPr>
          <w:rFonts w:ascii="Times New Roman" w:hAnsi="Times New Roman"/>
          <w:color w:val="828282"/>
          <w:rtl/>
        </w:rPr>
        <w:t xml:space="preserve">שִׁטִּ֑ים </w:t>
      </w:r>
    </w:p>
    <w:p>
      <w:pPr>
        <w:pStyle w:val="Hebrew"/>
      </w:pPr>
      <w:r>
        <w:rPr>
          <w:color w:val="828282"/>
        </w:rPr>
        <w:t xml:space="preserve">וְעָשִׂ֥יתָ בַדֵּ֖י עֲצֵ֣י שִׁטִּ֑ים וְצִפִּיתָ֥ אֹתָ֖ם זָהָֽב׃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1f20f24c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85d1ba32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5fbfd6cf</w:t>
            </w:r>
          </w:p>
        </w:tc>
        <w:tc>
          <w:tcPr>
            <w:tcW w:type="auto" w:w="1728"/>
          </w:tcPr>
          <w:p>
            <w:r>
              <w:t>tense</w:t>
            </w:r>
          </w:p>
        </w:tc>
        <w:tc>
          <w:tcPr>
            <w:tcW w:type="auto" w:w="1728"/>
          </w:tcPr>
          <w:p>
            <w:r>
              <w:t>verb</w:t>
            </w:r>
          </w:p>
        </w:tc>
        <w:tc>
          <w:tcPr>
            <w:tcW w:type="auto" w:w="1728"/>
          </w:tcPr>
          <w:p>
            <w:r>
              <w:t xml:space="preserve">עָשִׂ֥יתָ </w:t>
            </w:r>
          </w:p>
        </w:tc>
        <w:tc>
          <w:tcPr>
            <w:tcW w:type="auto" w:w="1728"/>
          </w:tcPr>
          <w:p>
            <w:r>
              <w:t>mod</w:t>
            </w:r>
          </w:p>
        </w:tc>
      </w:tr>
    </w:tbl>
    <w:p>
      <w:r>
        <w:br/>
      </w:r>
    </w:p>
    <w:p>
      <w:pPr>
        <w:pStyle w:val="Reference"/>
      </w:pPr>
      <w:hyperlink r:id="rId559">
        <w:r>
          <w:rPr/>
          <w:t>Exodus 25:13</w:t>
        </w:r>
      </w:hyperlink>
    </w:p>
    <w:p>
      <w:pPr>
        <w:pStyle w:val="Hebrew"/>
      </w:pPr>
      <w:r>
        <w:t xml:space="preserve">וְצִפִּיתָ֥ אֹתָ֖ם זָהָֽב׃ </w:t>
      </w:r>
    </w:p>
    <w:p>
      <w:pPr>
        <w:pStyle w:val="Hebrew"/>
      </w:pPr>
      <w:r>
        <w:rPr>
          <w:color w:val="FF0000"/>
          <w:vertAlign w:val="superscript"/>
          <w:rtl/>
        </w:rPr>
        <w:t>42153</w:t>
      </w:r>
      <w:r>
        <w:rPr>
          <w:rFonts w:ascii="Times New Roman" w:hAnsi="Times New Roman"/>
          <w:color w:val="828282"/>
          <w:rtl/>
        </w:rPr>
        <w:t>וְ</w:t>
      </w:r>
      <w:r>
        <w:rPr>
          <w:color w:val="FF0000"/>
          <w:vertAlign w:val="superscript"/>
          <w:rtl/>
        </w:rPr>
        <w:t>42154</w:t>
      </w:r>
      <w:r>
        <w:rPr>
          <w:rFonts w:ascii="Times New Roman" w:hAnsi="Times New Roman"/>
          <w:color w:val="828282"/>
          <w:rtl/>
        </w:rPr>
        <w:t xml:space="preserve">צִפִּיתָ֥ </w:t>
      </w:r>
      <w:r>
        <w:rPr>
          <w:color w:val="FF0000"/>
          <w:vertAlign w:val="superscript"/>
          <w:rtl/>
        </w:rPr>
        <w:t>42155</w:t>
      </w:r>
      <w:r>
        <w:rPr>
          <w:rFonts w:ascii="Times New Roman" w:hAnsi="Times New Roman"/>
          <w:color w:val="828282"/>
          <w:rtl/>
        </w:rPr>
        <w:t xml:space="preserve">אֹתָ֖ם </w:t>
      </w:r>
      <w:r>
        <w:rPr>
          <w:color w:val="FF0000"/>
          <w:vertAlign w:val="superscript"/>
          <w:rtl/>
        </w:rPr>
        <w:t>42156</w:t>
      </w:r>
      <w:r>
        <w:rPr>
          <w:rFonts w:ascii="Times New Roman" w:hAnsi="Times New Roman"/>
          <w:color w:val="828282"/>
          <w:rtl/>
        </w:rPr>
        <w:t xml:space="preserve">זָהָֽב׃ </w:t>
      </w:r>
    </w:p>
    <w:p>
      <w:pPr>
        <w:pStyle w:val="Hebrew"/>
      </w:pPr>
      <w:r>
        <w:rPr>
          <w:color w:val="828282"/>
        </w:rPr>
        <w:t xml:space="preserve">וְעָשִׂ֥יתָ בַדֵּ֖י עֲצֵ֣י שִׁטִּ֑ים וְצִפִּיתָ֥ אֹתָ֖ם זָהָֽב׃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4c946d2a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68e30510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e2ea93eb</w:t>
            </w:r>
          </w:p>
        </w:tc>
        <w:tc>
          <w:tcPr>
            <w:tcW w:type="auto" w:w="1728"/>
          </w:tcPr>
          <w:p>
            <w:r>
              <w:t>tense</w:t>
            </w:r>
          </w:p>
        </w:tc>
        <w:tc>
          <w:tcPr>
            <w:tcW w:type="auto" w:w="1728"/>
          </w:tcPr>
          <w:p>
            <w:r>
              <w:t>verb</w:t>
            </w:r>
          </w:p>
        </w:tc>
        <w:tc>
          <w:tcPr>
            <w:tcW w:type="auto" w:w="1728"/>
          </w:tcPr>
          <w:p>
            <w:r>
              <w:t xml:space="preserve">צִפִּיתָ֥ </w:t>
            </w:r>
          </w:p>
        </w:tc>
        <w:tc>
          <w:tcPr>
            <w:tcW w:type="auto" w:w="1728"/>
          </w:tcPr>
          <w:p>
            <w:r>
              <w:t>mod</w:t>
            </w:r>
          </w:p>
        </w:tc>
      </w:tr>
    </w:tbl>
    <w:p>
      <w:r>
        <w:br/>
      </w:r>
    </w:p>
    <w:p>
      <w:pPr>
        <w:pStyle w:val="Reference"/>
      </w:pPr>
      <w:hyperlink r:id="rId560">
        <w:r>
          <w:rPr/>
          <w:t>Exodus 25:15</w:t>
        </w:r>
      </w:hyperlink>
    </w:p>
    <w:p>
      <w:pPr>
        <w:pStyle w:val="Hebrew"/>
      </w:pPr>
      <w:r>
        <w:t xml:space="preserve">בְּטַבְּעֹת֙ הָאָרֹ֔ן יִהְי֖וּ הַבַּדִּ֑ים </w:t>
      </w:r>
    </w:p>
    <w:p>
      <w:pPr>
        <w:pStyle w:val="Hebrew"/>
      </w:pPr>
      <w:r>
        <w:rPr>
          <w:color w:val="FF0000"/>
          <w:vertAlign w:val="superscript"/>
          <w:rtl/>
        </w:rPr>
        <w:t>42175</w:t>
      </w:r>
      <w:r>
        <w:rPr>
          <w:rFonts w:ascii="Times New Roman" w:hAnsi="Times New Roman"/>
          <w:color w:val="828282"/>
          <w:rtl/>
        </w:rPr>
        <w:t>בְּ</w:t>
      </w:r>
      <w:r>
        <w:rPr>
          <w:color w:val="FF0000"/>
          <w:vertAlign w:val="superscript"/>
          <w:rtl/>
        </w:rPr>
        <w:t>42176</w:t>
      </w:r>
      <w:r>
        <w:rPr>
          <w:rFonts w:ascii="Times New Roman" w:hAnsi="Times New Roman"/>
          <w:color w:val="828282"/>
          <w:rtl/>
        </w:rPr>
        <w:t xml:space="preserve">טַבְּעֹת֙ </w:t>
      </w:r>
      <w:r>
        <w:rPr>
          <w:color w:val="FF0000"/>
          <w:vertAlign w:val="superscript"/>
          <w:rtl/>
        </w:rPr>
        <w:t>42177</w:t>
      </w:r>
      <w:r>
        <w:rPr>
          <w:rFonts w:ascii="Times New Roman" w:hAnsi="Times New Roman"/>
          <w:color w:val="828282"/>
          <w:rtl/>
        </w:rPr>
        <w:t>הָ</w:t>
      </w:r>
      <w:r>
        <w:rPr>
          <w:color w:val="FF0000"/>
          <w:vertAlign w:val="superscript"/>
          <w:rtl/>
        </w:rPr>
        <w:t>42178</w:t>
      </w:r>
      <w:r>
        <w:rPr>
          <w:rFonts w:ascii="Times New Roman" w:hAnsi="Times New Roman"/>
          <w:color w:val="828282"/>
          <w:rtl/>
        </w:rPr>
        <w:t xml:space="preserve">אָרֹ֔ן </w:t>
      </w:r>
      <w:r>
        <w:rPr>
          <w:color w:val="FF0000"/>
          <w:vertAlign w:val="superscript"/>
          <w:rtl/>
        </w:rPr>
        <w:t>42179</w:t>
      </w:r>
      <w:r>
        <w:rPr>
          <w:rFonts w:ascii="Times New Roman" w:hAnsi="Times New Roman"/>
          <w:color w:val="828282"/>
          <w:rtl/>
        </w:rPr>
        <w:t xml:space="preserve">יִהְי֖וּ </w:t>
      </w:r>
      <w:r>
        <w:rPr>
          <w:color w:val="FF0000"/>
          <w:vertAlign w:val="superscript"/>
          <w:rtl/>
        </w:rPr>
        <w:t>42180</w:t>
      </w:r>
      <w:r>
        <w:rPr>
          <w:rFonts w:ascii="Times New Roman" w:hAnsi="Times New Roman"/>
          <w:color w:val="828282"/>
          <w:rtl/>
        </w:rPr>
        <w:t>הַ</w:t>
      </w:r>
      <w:r>
        <w:rPr>
          <w:color w:val="FF0000"/>
          <w:vertAlign w:val="superscript"/>
          <w:rtl/>
        </w:rPr>
        <w:t>42181</w:t>
      </w:r>
      <w:r>
        <w:rPr>
          <w:rFonts w:ascii="Times New Roman" w:hAnsi="Times New Roman"/>
          <w:color w:val="828282"/>
          <w:rtl/>
        </w:rPr>
        <w:t xml:space="preserve">בַּדִּ֑ים </w:t>
      </w:r>
    </w:p>
    <w:p>
      <w:pPr>
        <w:pStyle w:val="Hebrew"/>
      </w:pPr>
      <w:r>
        <w:rPr>
          <w:color w:val="828282"/>
        </w:rPr>
        <w:t xml:space="preserve">בְּטַבְּעֹת֙ הָאָרֹ֔ן יִהְי֖וּ הַבַּדִּ֑ים לֹ֥א יָסֻ֖רוּ מִמֶּֽנּוּ׃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8fc99111</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0a053b87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78251fcd</w:t>
            </w:r>
          </w:p>
        </w:tc>
        <w:tc>
          <w:tcPr>
            <w:tcW w:type="auto" w:w="1728"/>
          </w:tcPr>
          <w:p>
            <w:r>
              <w:t>tense</w:t>
            </w:r>
          </w:p>
        </w:tc>
        <w:tc>
          <w:tcPr>
            <w:tcW w:type="auto" w:w="1728"/>
          </w:tcPr>
          <w:p>
            <w:r>
              <w:t>verb</w:t>
            </w:r>
          </w:p>
        </w:tc>
        <w:tc>
          <w:tcPr>
            <w:tcW w:type="auto" w:w="1728"/>
          </w:tcPr>
          <w:p>
            <w:r>
              <w:t xml:space="preserve">יִהְי֖וּ </w:t>
            </w:r>
          </w:p>
        </w:tc>
        <w:tc>
          <w:tcPr>
            <w:tcW w:type="auto" w:w="1728"/>
          </w:tcPr>
          <w:p>
            <w:r>
              <w:t>mod</w:t>
            </w:r>
          </w:p>
        </w:tc>
      </w:tr>
    </w:tbl>
    <w:p>
      <w:r>
        <w:br/>
      </w:r>
    </w:p>
    <w:p>
      <w:pPr>
        <w:pStyle w:val="Reference"/>
      </w:pPr>
      <w:hyperlink r:id="rId561">
        <w:r>
          <w:rPr/>
          <w:t>Exodus 25:17</w:t>
        </w:r>
      </w:hyperlink>
    </w:p>
    <w:p>
      <w:pPr>
        <w:pStyle w:val="Hebrew"/>
      </w:pPr>
      <w:r>
        <w:t xml:space="preserve">וְעָשִׂ֥יתָ כַפֹּ֖רֶת זָהָ֣ב טָהֹ֑ור </w:t>
      </w:r>
    </w:p>
    <w:p>
      <w:pPr>
        <w:pStyle w:val="Hebrew"/>
      </w:pPr>
      <w:r>
        <w:rPr>
          <w:color w:val="FF0000"/>
          <w:vertAlign w:val="superscript"/>
          <w:rtl/>
        </w:rPr>
        <w:t>42196</w:t>
      </w:r>
      <w:r>
        <w:rPr>
          <w:rFonts w:ascii="Times New Roman" w:hAnsi="Times New Roman"/>
          <w:color w:val="828282"/>
          <w:rtl/>
        </w:rPr>
        <w:t>וְ</w:t>
      </w:r>
      <w:r>
        <w:rPr>
          <w:color w:val="FF0000"/>
          <w:vertAlign w:val="superscript"/>
          <w:rtl/>
        </w:rPr>
        <w:t>42197</w:t>
      </w:r>
      <w:r>
        <w:rPr>
          <w:rFonts w:ascii="Times New Roman" w:hAnsi="Times New Roman"/>
          <w:color w:val="828282"/>
          <w:rtl/>
        </w:rPr>
        <w:t xml:space="preserve">עָשִׂ֥יתָ </w:t>
      </w:r>
      <w:r>
        <w:rPr>
          <w:color w:val="FF0000"/>
          <w:vertAlign w:val="superscript"/>
          <w:rtl/>
        </w:rPr>
        <w:t>42198</w:t>
      </w:r>
      <w:r>
        <w:rPr>
          <w:rFonts w:ascii="Times New Roman" w:hAnsi="Times New Roman"/>
          <w:color w:val="828282"/>
          <w:rtl/>
        </w:rPr>
        <w:t xml:space="preserve">כַפֹּ֖רֶת </w:t>
      </w:r>
      <w:r>
        <w:rPr>
          <w:color w:val="FF0000"/>
          <w:vertAlign w:val="superscript"/>
          <w:rtl/>
        </w:rPr>
        <w:t>42199</w:t>
      </w:r>
      <w:r>
        <w:rPr>
          <w:rFonts w:ascii="Times New Roman" w:hAnsi="Times New Roman"/>
          <w:color w:val="828282"/>
          <w:rtl/>
        </w:rPr>
        <w:t xml:space="preserve">זָהָ֣ב </w:t>
      </w:r>
      <w:r>
        <w:rPr>
          <w:color w:val="FF0000"/>
          <w:vertAlign w:val="superscript"/>
          <w:rtl/>
        </w:rPr>
        <w:t>42200</w:t>
      </w:r>
      <w:r>
        <w:rPr>
          <w:rFonts w:ascii="Times New Roman" w:hAnsi="Times New Roman"/>
          <w:color w:val="828282"/>
          <w:rtl/>
        </w:rPr>
        <w:t xml:space="preserve">טָהֹ֑ור </w:t>
      </w:r>
    </w:p>
    <w:p>
      <w:pPr>
        <w:pStyle w:val="Hebrew"/>
      </w:pPr>
      <w:r>
        <w:rPr>
          <w:color w:val="828282"/>
        </w:rPr>
        <w:t xml:space="preserve">וְעָשִׂ֥יתָ כַפֹּ֖רֶת זָהָ֣ב טָהֹ֑ור אַמָּתַ֤יִם וָחֵ֨צִי֙ אָרְכָּ֔הּ וְאַמָּ֥ה וָחֵ֖צִי רָחְבָּֽהּ׃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d24d8049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7ea5db0f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e848eb65</w:t>
            </w:r>
          </w:p>
        </w:tc>
        <w:tc>
          <w:tcPr>
            <w:tcW w:type="auto" w:w="1728"/>
          </w:tcPr>
          <w:p>
            <w:r>
              <w:t>tense</w:t>
            </w:r>
          </w:p>
        </w:tc>
        <w:tc>
          <w:tcPr>
            <w:tcW w:type="auto" w:w="1728"/>
          </w:tcPr>
          <w:p>
            <w:r>
              <w:t>verb</w:t>
            </w:r>
          </w:p>
        </w:tc>
        <w:tc>
          <w:tcPr>
            <w:tcW w:type="auto" w:w="1728"/>
          </w:tcPr>
          <w:p>
            <w:r>
              <w:t xml:space="preserve">עָשִׂ֥יתָ </w:t>
            </w:r>
          </w:p>
        </w:tc>
        <w:tc>
          <w:tcPr>
            <w:tcW w:type="auto" w:w="1728"/>
          </w:tcPr>
          <w:p>
            <w:r>
              <w:t>mod</w:t>
            </w:r>
          </w:p>
        </w:tc>
      </w:tr>
    </w:tbl>
    <w:p>
      <w:r>
        <w:br/>
      </w:r>
    </w:p>
    <w:p>
      <w:pPr>
        <w:pStyle w:val="Reference"/>
      </w:pPr>
      <w:hyperlink r:id="rId562">
        <w:r>
          <w:rPr/>
          <w:t>Exodus 25:18</w:t>
        </w:r>
      </w:hyperlink>
    </w:p>
    <w:p>
      <w:pPr>
        <w:pStyle w:val="Hebrew"/>
      </w:pPr>
      <w:r>
        <w:t xml:space="preserve">וְעָשִׂ֛יתָ שְׁנַ֥יִם כְּרֻבִ֖ים זָהָ֑ב </w:t>
      </w:r>
    </w:p>
    <w:p>
      <w:pPr>
        <w:pStyle w:val="Hebrew"/>
      </w:pPr>
      <w:r>
        <w:rPr>
          <w:color w:val="FF0000"/>
          <w:vertAlign w:val="superscript"/>
          <w:rtl/>
        </w:rPr>
        <w:t>42210</w:t>
      </w:r>
      <w:r>
        <w:rPr>
          <w:rFonts w:ascii="Times New Roman" w:hAnsi="Times New Roman"/>
          <w:color w:val="828282"/>
          <w:rtl/>
        </w:rPr>
        <w:t>וְ</w:t>
      </w:r>
      <w:r>
        <w:rPr>
          <w:color w:val="FF0000"/>
          <w:vertAlign w:val="superscript"/>
          <w:rtl/>
        </w:rPr>
        <w:t>42211</w:t>
      </w:r>
      <w:r>
        <w:rPr>
          <w:rFonts w:ascii="Times New Roman" w:hAnsi="Times New Roman"/>
          <w:color w:val="828282"/>
          <w:rtl/>
        </w:rPr>
        <w:t xml:space="preserve">עָשִׂ֛יתָ </w:t>
      </w:r>
      <w:r>
        <w:rPr>
          <w:color w:val="FF0000"/>
          <w:vertAlign w:val="superscript"/>
          <w:rtl/>
        </w:rPr>
        <w:t>42212</w:t>
      </w:r>
      <w:r>
        <w:rPr>
          <w:rFonts w:ascii="Times New Roman" w:hAnsi="Times New Roman"/>
          <w:color w:val="828282"/>
          <w:rtl/>
        </w:rPr>
        <w:t xml:space="preserve">שְׁנַ֥יִם </w:t>
      </w:r>
      <w:r>
        <w:rPr>
          <w:color w:val="FF0000"/>
          <w:vertAlign w:val="superscript"/>
          <w:rtl/>
        </w:rPr>
        <w:t>42213</w:t>
      </w:r>
      <w:r>
        <w:rPr>
          <w:rFonts w:ascii="Times New Roman" w:hAnsi="Times New Roman"/>
          <w:color w:val="828282"/>
          <w:rtl/>
        </w:rPr>
        <w:t xml:space="preserve">כְּרֻבִ֖ים </w:t>
      </w:r>
      <w:r>
        <w:rPr>
          <w:color w:val="FF0000"/>
          <w:vertAlign w:val="superscript"/>
          <w:rtl/>
        </w:rPr>
        <w:t>42214</w:t>
      </w:r>
      <w:r>
        <w:rPr>
          <w:rFonts w:ascii="Times New Roman" w:hAnsi="Times New Roman"/>
          <w:color w:val="828282"/>
          <w:rtl/>
        </w:rPr>
        <w:t xml:space="preserve">זָהָ֑ב </w:t>
      </w:r>
    </w:p>
    <w:p>
      <w:pPr>
        <w:pStyle w:val="Hebrew"/>
      </w:pPr>
      <w:r>
        <w:rPr>
          <w:color w:val="828282"/>
        </w:rPr>
        <w:t xml:space="preserve">וְעָשִׂ֛יתָ שְׁנַ֥יִם כְּרֻבִ֖ים זָהָ֑ב מִקְשָׁה֙ תַּעֲשֶׂ֣ה אֹתָ֔ם מִשְּׁנֵ֖י קְצֹ֥ות הַכַּפֹּֽרֶת׃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daca8b10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455f0640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2f01dde6</w:t>
            </w:r>
          </w:p>
        </w:tc>
        <w:tc>
          <w:tcPr>
            <w:tcW w:type="auto" w:w="1728"/>
          </w:tcPr>
          <w:p>
            <w:r>
              <w:t>tense</w:t>
            </w:r>
          </w:p>
        </w:tc>
        <w:tc>
          <w:tcPr>
            <w:tcW w:type="auto" w:w="1728"/>
          </w:tcPr>
          <w:p>
            <w:r>
              <w:t>verb</w:t>
            </w:r>
          </w:p>
        </w:tc>
        <w:tc>
          <w:tcPr>
            <w:tcW w:type="auto" w:w="1728"/>
          </w:tcPr>
          <w:p>
            <w:r>
              <w:t xml:space="preserve">עָשִׂ֛יתָ </w:t>
            </w:r>
          </w:p>
        </w:tc>
        <w:tc>
          <w:tcPr>
            <w:tcW w:type="auto" w:w="1728"/>
          </w:tcPr>
          <w:p>
            <w:r>
              <w:t>mod</w:t>
            </w:r>
          </w:p>
        </w:tc>
      </w:tr>
    </w:tbl>
    <w:p>
      <w:r>
        <w:br/>
      </w:r>
    </w:p>
    <w:p>
      <w:pPr>
        <w:pStyle w:val="Reference"/>
      </w:pPr>
      <w:hyperlink r:id="rId563">
        <w:r>
          <w:rPr/>
          <w:t>Exodus 25:20</w:t>
        </w:r>
      </w:hyperlink>
    </w:p>
    <w:p>
      <w:pPr>
        <w:pStyle w:val="Hebrew"/>
      </w:pPr>
      <w:r>
        <w:t xml:space="preserve">אֶל־הַכַּפֹּ֔רֶת יִהְי֖וּ פְּנֵ֥י הַכְּרֻבִֽים׃ </w:t>
      </w:r>
    </w:p>
    <w:p>
      <w:pPr>
        <w:pStyle w:val="Hebrew"/>
      </w:pPr>
      <w:r>
        <w:rPr>
          <w:color w:val="FF0000"/>
          <w:vertAlign w:val="superscript"/>
          <w:rtl/>
        </w:rPr>
        <w:t>42267</w:t>
      </w:r>
      <w:r>
        <w:rPr>
          <w:rFonts w:ascii="Times New Roman" w:hAnsi="Times New Roman"/>
          <w:color w:val="828282"/>
          <w:rtl/>
        </w:rPr>
        <w:t>אֶל־</w:t>
      </w:r>
      <w:r>
        <w:rPr>
          <w:color w:val="FF0000"/>
          <w:vertAlign w:val="superscript"/>
          <w:rtl/>
        </w:rPr>
        <w:t>42268</w:t>
      </w:r>
      <w:r>
        <w:rPr>
          <w:rFonts w:ascii="Times New Roman" w:hAnsi="Times New Roman"/>
          <w:color w:val="828282"/>
          <w:rtl/>
        </w:rPr>
        <w:t>הַ</w:t>
      </w:r>
      <w:r>
        <w:rPr>
          <w:color w:val="FF0000"/>
          <w:vertAlign w:val="superscript"/>
          <w:rtl/>
        </w:rPr>
        <w:t>42269</w:t>
      </w:r>
      <w:r>
        <w:rPr>
          <w:rFonts w:ascii="Times New Roman" w:hAnsi="Times New Roman"/>
          <w:color w:val="828282"/>
          <w:rtl/>
        </w:rPr>
        <w:t xml:space="preserve">כַּפֹּ֔רֶת </w:t>
      </w:r>
      <w:r>
        <w:rPr>
          <w:color w:val="FF0000"/>
          <w:vertAlign w:val="superscript"/>
          <w:rtl/>
        </w:rPr>
        <w:t>42270</w:t>
      </w:r>
      <w:r>
        <w:rPr>
          <w:rFonts w:ascii="Times New Roman" w:hAnsi="Times New Roman"/>
          <w:color w:val="828282"/>
          <w:rtl/>
        </w:rPr>
        <w:t xml:space="preserve">יִהְי֖וּ </w:t>
      </w:r>
      <w:r>
        <w:rPr>
          <w:color w:val="FF0000"/>
          <w:vertAlign w:val="superscript"/>
          <w:rtl/>
        </w:rPr>
        <w:t>42271</w:t>
      </w:r>
      <w:r>
        <w:rPr>
          <w:rFonts w:ascii="Times New Roman" w:hAnsi="Times New Roman"/>
          <w:color w:val="828282"/>
          <w:rtl/>
        </w:rPr>
        <w:t xml:space="preserve">פְּנֵ֥י </w:t>
      </w:r>
      <w:r>
        <w:rPr>
          <w:color w:val="FF0000"/>
          <w:vertAlign w:val="superscript"/>
          <w:rtl/>
        </w:rPr>
        <w:t>42272</w:t>
      </w:r>
      <w:r>
        <w:rPr>
          <w:rFonts w:ascii="Times New Roman" w:hAnsi="Times New Roman"/>
          <w:color w:val="828282"/>
          <w:rtl/>
        </w:rPr>
        <w:t>הַ</w:t>
      </w:r>
      <w:r>
        <w:rPr>
          <w:color w:val="FF0000"/>
          <w:vertAlign w:val="superscript"/>
          <w:rtl/>
        </w:rPr>
        <w:t>42273</w:t>
      </w:r>
      <w:r>
        <w:rPr>
          <w:rFonts w:ascii="Times New Roman" w:hAnsi="Times New Roman"/>
          <w:color w:val="828282"/>
          <w:rtl/>
        </w:rPr>
        <w:t xml:space="preserve">כְּרֻבִֽים׃ </w:t>
      </w:r>
    </w:p>
    <w:p>
      <w:pPr>
        <w:pStyle w:val="Hebrew"/>
      </w:pPr>
      <w:r>
        <w:rPr>
          <w:color w:val="828282"/>
        </w:rPr>
        <w:t xml:space="preserve">וְהָי֣וּ הַכְּרֻבִים֩ פֹּרְשֵׂ֨י כְנָפַ֜יִם לְמַ֗עְלָה סֹכְכִ֤ים בְּכַנְפֵיהֶם֙ עַל־הַכַּפֹּ֔רֶת וּפְנֵיהֶ֖ם אִ֣ישׁ אֶל־אָחִ֑יו אֶל־הַכַּפֹּ֔רֶת יִהְי֖וּ פְּנֵ֥י הַכְּרֻבִֽים׃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2734e215</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a6c7a58c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eda0e601</w:t>
            </w:r>
          </w:p>
        </w:tc>
        <w:tc>
          <w:tcPr>
            <w:tcW w:type="auto" w:w="1728"/>
          </w:tcPr>
          <w:p>
            <w:r>
              <w:t>tense</w:t>
            </w:r>
          </w:p>
        </w:tc>
        <w:tc>
          <w:tcPr>
            <w:tcW w:type="auto" w:w="1728"/>
          </w:tcPr>
          <w:p>
            <w:r>
              <w:t>verb</w:t>
            </w:r>
          </w:p>
        </w:tc>
        <w:tc>
          <w:tcPr>
            <w:tcW w:type="auto" w:w="1728"/>
          </w:tcPr>
          <w:p>
            <w:r>
              <w:t xml:space="preserve">יִהְי֖וּ </w:t>
            </w:r>
          </w:p>
        </w:tc>
        <w:tc>
          <w:tcPr>
            <w:tcW w:type="auto" w:w="1728"/>
          </w:tcPr>
          <w:p>
            <w:r>
              <w:t>mod</w:t>
            </w:r>
          </w:p>
        </w:tc>
      </w:tr>
    </w:tbl>
    <w:p>
      <w:r>
        <w:br/>
      </w:r>
    </w:p>
    <w:p>
      <w:pPr>
        <w:pStyle w:val="Reference"/>
      </w:pPr>
      <w:hyperlink r:id="rId564">
        <w:r>
          <w:rPr/>
          <w:t>Exodus 25:21</w:t>
        </w:r>
      </w:hyperlink>
    </w:p>
    <w:p>
      <w:pPr>
        <w:pStyle w:val="Hebrew"/>
      </w:pPr>
      <w:r>
        <w:t xml:space="preserve">וְנָתַתָּ֧ אֶת־הַכַּפֹּ֛רֶת עַל־הָאָרֹ֖ן מִלְמָ֑עְלָה </w:t>
      </w:r>
    </w:p>
    <w:p>
      <w:pPr>
        <w:pStyle w:val="Hebrew"/>
      </w:pPr>
      <w:r>
        <w:rPr>
          <w:color w:val="FF0000"/>
          <w:vertAlign w:val="superscript"/>
          <w:rtl/>
        </w:rPr>
        <w:t>42274</w:t>
      </w:r>
      <w:r>
        <w:rPr>
          <w:rFonts w:ascii="Times New Roman" w:hAnsi="Times New Roman"/>
          <w:color w:val="828282"/>
          <w:rtl/>
        </w:rPr>
        <w:t>וְ</w:t>
      </w:r>
      <w:r>
        <w:rPr>
          <w:color w:val="FF0000"/>
          <w:vertAlign w:val="superscript"/>
          <w:rtl/>
        </w:rPr>
        <w:t>42275</w:t>
      </w:r>
      <w:r>
        <w:rPr>
          <w:rFonts w:ascii="Times New Roman" w:hAnsi="Times New Roman"/>
          <w:color w:val="828282"/>
          <w:rtl/>
        </w:rPr>
        <w:t xml:space="preserve">נָתַתָּ֧ </w:t>
      </w:r>
      <w:r>
        <w:rPr>
          <w:color w:val="FF0000"/>
          <w:vertAlign w:val="superscript"/>
          <w:rtl/>
        </w:rPr>
        <w:t>42276</w:t>
      </w:r>
      <w:r>
        <w:rPr>
          <w:rFonts w:ascii="Times New Roman" w:hAnsi="Times New Roman"/>
          <w:color w:val="828282"/>
          <w:rtl/>
        </w:rPr>
        <w:t>אֶת־</w:t>
      </w:r>
      <w:r>
        <w:rPr>
          <w:color w:val="FF0000"/>
          <w:vertAlign w:val="superscript"/>
          <w:rtl/>
        </w:rPr>
        <w:t>42277</w:t>
      </w:r>
      <w:r>
        <w:rPr>
          <w:rFonts w:ascii="Times New Roman" w:hAnsi="Times New Roman"/>
          <w:color w:val="828282"/>
          <w:rtl/>
        </w:rPr>
        <w:t>הַ</w:t>
      </w:r>
      <w:r>
        <w:rPr>
          <w:color w:val="FF0000"/>
          <w:vertAlign w:val="superscript"/>
          <w:rtl/>
        </w:rPr>
        <w:t>42278</w:t>
      </w:r>
      <w:r>
        <w:rPr>
          <w:rFonts w:ascii="Times New Roman" w:hAnsi="Times New Roman"/>
          <w:color w:val="828282"/>
          <w:rtl/>
        </w:rPr>
        <w:t xml:space="preserve">כַּפֹּ֛רֶת </w:t>
      </w:r>
      <w:r>
        <w:rPr>
          <w:color w:val="FF0000"/>
          <w:vertAlign w:val="superscript"/>
          <w:rtl/>
        </w:rPr>
        <w:t>42279</w:t>
      </w:r>
      <w:r>
        <w:rPr>
          <w:rFonts w:ascii="Times New Roman" w:hAnsi="Times New Roman"/>
          <w:color w:val="828282"/>
          <w:rtl/>
        </w:rPr>
        <w:t>עַל־</w:t>
      </w:r>
      <w:r>
        <w:rPr>
          <w:color w:val="FF0000"/>
          <w:vertAlign w:val="superscript"/>
          <w:rtl/>
        </w:rPr>
        <w:t>42280</w:t>
      </w:r>
      <w:r>
        <w:rPr>
          <w:rFonts w:ascii="Times New Roman" w:hAnsi="Times New Roman"/>
          <w:color w:val="828282"/>
          <w:rtl/>
        </w:rPr>
        <w:t>הָ</w:t>
      </w:r>
      <w:r>
        <w:rPr>
          <w:color w:val="FF0000"/>
          <w:vertAlign w:val="superscript"/>
          <w:rtl/>
        </w:rPr>
        <w:t>42281</w:t>
      </w:r>
      <w:r>
        <w:rPr>
          <w:rFonts w:ascii="Times New Roman" w:hAnsi="Times New Roman"/>
          <w:color w:val="828282"/>
          <w:rtl/>
        </w:rPr>
        <w:t xml:space="preserve">אָרֹ֖ן </w:t>
      </w:r>
      <w:r>
        <w:rPr>
          <w:color w:val="FF0000"/>
          <w:vertAlign w:val="superscript"/>
          <w:rtl/>
        </w:rPr>
        <w:t>42282</w:t>
      </w:r>
      <w:r>
        <w:rPr>
          <w:rFonts w:ascii="Times New Roman" w:hAnsi="Times New Roman"/>
          <w:color w:val="828282"/>
          <w:rtl/>
        </w:rPr>
        <w:t>מִ</w:t>
      </w:r>
      <w:r>
        <w:rPr>
          <w:color w:val="FF0000"/>
          <w:vertAlign w:val="superscript"/>
          <w:rtl/>
        </w:rPr>
        <w:t>42283</w:t>
      </w:r>
      <w:r>
        <w:rPr>
          <w:rFonts w:ascii="Times New Roman" w:hAnsi="Times New Roman"/>
          <w:color w:val="828282"/>
          <w:rtl/>
        </w:rPr>
        <w:t>לְ</w:t>
      </w:r>
      <w:r>
        <w:rPr>
          <w:color w:val="FF0000"/>
          <w:vertAlign w:val="superscript"/>
          <w:rtl/>
        </w:rPr>
        <w:t>42284</w:t>
      </w:r>
      <w:r>
        <w:rPr>
          <w:rFonts w:ascii="Times New Roman" w:hAnsi="Times New Roman"/>
          <w:color w:val="828282"/>
          <w:rtl/>
        </w:rPr>
        <w:t xml:space="preserve">מָ֑עְלָה </w:t>
      </w:r>
    </w:p>
    <w:p>
      <w:pPr>
        <w:pStyle w:val="Hebrew"/>
      </w:pPr>
      <w:r>
        <w:rPr>
          <w:color w:val="828282"/>
        </w:rPr>
        <w:t xml:space="preserve">וְנָתַתָּ֧ אֶת־הַכַּפֹּ֛רֶת עַל־הָאָרֹ֖ן מִלְמָ֑עְלָה וְאֶל־הָ֣אָרֹ֔ן תִּתֵּן֙ אֶת־הָ֣עֵדֻ֔ת אֲשֶׁ֥ר אֶתֵּ֖ן אֵלֶֽיךָ׃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fbd2fbc5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59fcb09c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ff2b29b1</w:t>
            </w:r>
          </w:p>
        </w:tc>
        <w:tc>
          <w:tcPr>
            <w:tcW w:type="auto" w:w="1728"/>
          </w:tcPr>
          <w:p>
            <w:r>
              <w:t>tense</w:t>
            </w:r>
          </w:p>
        </w:tc>
        <w:tc>
          <w:tcPr>
            <w:tcW w:type="auto" w:w="1728"/>
          </w:tcPr>
          <w:p>
            <w:r>
              <w:t>verb</w:t>
            </w:r>
          </w:p>
        </w:tc>
        <w:tc>
          <w:tcPr>
            <w:tcW w:type="auto" w:w="1728"/>
          </w:tcPr>
          <w:p>
            <w:r>
              <w:t xml:space="preserve">נָתַתָּ֧ </w:t>
            </w:r>
          </w:p>
        </w:tc>
        <w:tc>
          <w:tcPr>
            <w:tcW w:type="auto" w:w="1728"/>
          </w:tcPr>
          <w:p>
            <w:r>
              <w:t>mod</w:t>
            </w:r>
          </w:p>
        </w:tc>
      </w:tr>
    </w:tbl>
    <w:p>
      <w:r>
        <w:br/>
      </w:r>
    </w:p>
    <w:p>
      <w:pPr>
        <w:pStyle w:val="Reference"/>
      </w:pPr>
      <w:hyperlink r:id="rId565">
        <w:r>
          <w:rPr/>
          <w:t>Exodus 25:22</w:t>
        </w:r>
      </w:hyperlink>
    </w:p>
    <w:p>
      <w:pPr>
        <w:pStyle w:val="Hebrew"/>
      </w:pPr>
      <w:r>
        <w:t xml:space="preserve">וְנֹועַדְתִּ֣י לְךָ֮ שָׁם֒ </w:t>
      </w:r>
    </w:p>
    <w:p>
      <w:pPr>
        <w:pStyle w:val="Hebrew"/>
      </w:pPr>
      <w:r>
        <w:rPr>
          <w:color w:val="FF0000"/>
          <w:vertAlign w:val="superscript"/>
          <w:rtl/>
        </w:rPr>
        <w:t>42296</w:t>
      </w:r>
      <w:r>
        <w:rPr>
          <w:rFonts w:ascii="Times New Roman" w:hAnsi="Times New Roman"/>
          <w:color w:val="828282"/>
          <w:rtl/>
        </w:rPr>
        <w:t>וְ</w:t>
      </w:r>
      <w:r>
        <w:rPr>
          <w:color w:val="FF0000"/>
          <w:vertAlign w:val="superscript"/>
          <w:rtl/>
        </w:rPr>
        <w:t>42297</w:t>
      </w:r>
      <w:r>
        <w:rPr>
          <w:rFonts w:ascii="Times New Roman" w:hAnsi="Times New Roman"/>
          <w:color w:val="828282"/>
          <w:rtl/>
        </w:rPr>
        <w:t xml:space="preserve">נֹועַדְתִּ֣י </w:t>
      </w:r>
      <w:r>
        <w:rPr>
          <w:color w:val="FF0000"/>
          <w:vertAlign w:val="superscript"/>
          <w:rtl/>
        </w:rPr>
        <w:t>42298</w:t>
      </w:r>
      <w:r>
        <w:rPr>
          <w:rFonts w:ascii="Times New Roman" w:hAnsi="Times New Roman"/>
          <w:color w:val="828282"/>
          <w:rtl/>
        </w:rPr>
        <w:t xml:space="preserve">לְךָ֮ </w:t>
      </w:r>
      <w:r>
        <w:rPr>
          <w:color w:val="FF0000"/>
          <w:vertAlign w:val="superscript"/>
          <w:rtl/>
        </w:rPr>
        <w:t>42299</w:t>
      </w:r>
      <w:r>
        <w:rPr>
          <w:rFonts w:ascii="Times New Roman" w:hAnsi="Times New Roman"/>
          <w:color w:val="828282"/>
          <w:rtl/>
        </w:rPr>
        <w:t xml:space="preserve">שָׁם֒ </w:t>
      </w:r>
    </w:p>
    <w:p>
      <w:pPr>
        <w:pStyle w:val="Hebrew"/>
      </w:pPr>
      <w:r>
        <w:rPr>
          <w:color w:val="828282"/>
        </w:rPr>
        <w:t xml:space="preserve">וְנֹועַדְתִּ֣י לְךָ֮ שָׁם֒ וְדִבַּרְתִּ֨י אִתְּךָ֜ מֵעַ֣ל הַכַּפֹּ֗רֶת מִבֵּין֙ שְׁנֵ֣י הַכְּרֻבִ֔ים אֲשֶׁ֖ר עַל־אֲרֹ֣ן הָעֵדֻ֑ת אֵ֣ת כָּל־אֲשֶׁ֧ר אֲצַוֶּ֛ה אֹותְךָ֖ אֶל־בְּנֵ֥י יִשְׂרָאֵֽל׃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b89dfe0f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292f1d80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6461648b</w:t>
            </w:r>
          </w:p>
        </w:tc>
        <w:tc>
          <w:tcPr>
            <w:tcW w:type="auto" w:w="1728"/>
          </w:tcPr>
          <w:p>
            <w:r>
              <w:t>tense</w:t>
            </w:r>
          </w:p>
        </w:tc>
        <w:tc>
          <w:tcPr>
            <w:tcW w:type="auto" w:w="1728"/>
          </w:tcPr>
          <w:p>
            <w:r>
              <w:t>verb</w:t>
            </w:r>
          </w:p>
        </w:tc>
        <w:tc>
          <w:tcPr>
            <w:tcW w:type="auto" w:w="1728"/>
          </w:tcPr>
          <w:p>
            <w:r>
              <w:t xml:space="preserve">נֹועַדְתִּ֣י </w:t>
            </w:r>
          </w:p>
        </w:tc>
        <w:tc>
          <w:tcPr>
            <w:tcW w:type="auto" w:w="1728"/>
          </w:tcPr>
          <w:p>
            <w:r>
              <w:t>fut</w:t>
            </w:r>
          </w:p>
        </w:tc>
      </w:tr>
    </w:tbl>
    <w:p>
      <w:r>
        <w:br/>
      </w:r>
    </w:p>
    <w:p>
      <w:pPr>
        <w:pStyle w:val="Reference"/>
      </w:pPr>
      <w:hyperlink r:id="rId565">
        <w:r>
          <w:rPr/>
          <w:t>Exodus 25:22</w:t>
        </w:r>
      </w:hyperlink>
    </w:p>
    <w:p>
      <w:pPr>
        <w:pStyle w:val="Hebrew"/>
      </w:pPr>
      <w:r>
        <w:t>וְדִבַּרְתִּ֨י אִתְּךָ֜ מֵעַ֣ל הַכַּפֹּ֗רֶת מִבֵּין֙ שְׁנֵ֣י הַכְּרֻבִ֔ים אֵ֣ת כָּל־</w:t>
      </w:r>
    </w:p>
    <w:p>
      <w:pPr>
        <w:pStyle w:val="Hebrew"/>
      </w:pPr>
      <w:r>
        <w:rPr>
          <w:color w:val="FF0000"/>
          <w:vertAlign w:val="superscript"/>
          <w:rtl/>
        </w:rPr>
        <w:t>42300</w:t>
      </w:r>
      <w:r>
        <w:rPr>
          <w:rFonts w:ascii="Times New Roman" w:hAnsi="Times New Roman"/>
          <w:color w:val="828282"/>
          <w:rtl/>
        </w:rPr>
        <w:t>וְ</w:t>
      </w:r>
      <w:r>
        <w:rPr>
          <w:color w:val="FF0000"/>
          <w:vertAlign w:val="superscript"/>
          <w:rtl/>
        </w:rPr>
        <w:t>42301</w:t>
      </w:r>
      <w:r>
        <w:rPr>
          <w:rFonts w:ascii="Times New Roman" w:hAnsi="Times New Roman"/>
          <w:color w:val="828282"/>
          <w:rtl/>
        </w:rPr>
        <w:t xml:space="preserve">דִבַּרְתִּ֨י </w:t>
      </w:r>
      <w:r>
        <w:rPr>
          <w:color w:val="FF0000"/>
          <w:vertAlign w:val="superscript"/>
          <w:rtl/>
        </w:rPr>
        <w:t>42302</w:t>
      </w:r>
      <w:r>
        <w:rPr>
          <w:rFonts w:ascii="Times New Roman" w:hAnsi="Times New Roman"/>
          <w:color w:val="828282"/>
          <w:rtl/>
        </w:rPr>
        <w:t xml:space="preserve">אִתְּךָ֜ </w:t>
      </w:r>
      <w:r>
        <w:rPr>
          <w:color w:val="FF0000"/>
          <w:vertAlign w:val="superscript"/>
          <w:rtl/>
        </w:rPr>
        <w:t>42303</w:t>
      </w:r>
      <w:r>
        <w:rPr>
          <w:rFonts w:ascii="Times New Roman" w:hAnsi="Times New Roman"/>
          <w:color w:val="828282"/>
          <w:rtl/>
        </w:rPr>
        <w:t>מֵ</w:t>
      </w:r>
      <w:r>
        <w:rPr>
          <w:color w:val="FF0000"/>
          <w:vertAlign w:val="superscript"/>
          <w:rtl/>
        </w:rPr>
        <w:t>42304</w:t>
      </w:r>
      <w:r>
        <w:rPr>
          <w:rFonts w:ascii="Times New Roman" w:hAnsi="Times New Roman"/>
          <w:color w:val="828282"/>
          <w:rtl/>
        </w:rPr>
        <w:t xml:space="preserve">עַ֣ל </w:t>
      </w:r>
      <w:r>
        <w:rPr>
          <w:color w:val="FF0000"/>
          <w:vertAlign w:val="superscript"/>
          <w:rtl/>
        </w:rPr>
        <w:t>42305</w:t>
      </w:r>
      <w:r>
        <w:rPr>
          <w:rFonts w:ascii="Times New Roman" w:hAnsi="Times New Roman"/>
          <w:color w:val="828282"/>
          <w:rtl/>
        </w:rPr>
        <w:t>הַ</w:t>
      </w:r>
      <w:r>
        <w:rPr>
          <w:color w:val="FF0000"/>
          <w:vertAlign w:val="superscript"/>
          <w:rtl/>
        </w:rPr>
        <w:t>42306</w:t>
      </w:r>
      <w:r>
        <w:rPr>
          <w:rFonts w:ascii="Times New Roman" w:hAnsi="Times New Roman"/>
          <w:color w:val="828282"/>
          <w:rtl/>
        </w:rPr>
        <w:t xml:space="preserve">כַּפֹּ֗רֶת </w:t>
      </w:r>
      <w:r>
        <w:rPr>
          <w:color w:val="FF0000"/>
          <w:vertAlign w:val="superscript"/>
          <w:rtl/>
        </w:rPr>
        <w:t>42307</w:t>
      </w:r>
      <w:r>
        <w:rPr>
          <w:rFonts w:ascii="Times New Roman" w:hAnsi="Times New Roman"/>
          <w:color w:val="828282"/>
          <w:rtl/>
        </w:rPr>
        <w:t>מִ</w:t>
      </w:r>
      <w:r>
        <w:rPr>
          <w:color w:val="FF0000"/>
          <w:vertAlign w:val="superscript"/>
          <w:rtl/>
        </w:rPr>
        <w:t>42308</w:t>
      </w:r>
      <w:r>
        <w:rPr>
          <w:rFonts w:ascii="Times New Roman" w:hAnsi="Times New Roman"/>
          <w:color w:val="828282"/>
          <w:rtl/>
        </w:rPr>
        <w:t xml:space="preserve">בֵּין֙ </w:t>
      </w:r>
      <w:r>
        <w:rPr>
          <w:color w:val="FF0000"/>
          <w:vertAlign w:val="superscript"/>
          <w:rtl/>
        </w:rPr>
        <w:t>42309</w:t>
      </w:r>
      <w:r>
        <w:rPr>
          <w:rFonts w:ascii="Times New Roman" w:hAnsi="Times New Roman"/>
          <w:color w:val="828282"/>
          <w:rtl/>
        </w:rPr>
        <w:t xml:space="preserve">שְׁנֵ֣י </w:t>
      </w:r>
      <w:r>
        <w:rPr>
          <w:color w:val="FF0000"/>
          <w:vertAlign w:val="superscript"/>
          <w:rtl/>
        </w:rPr>
        <w:t>42310</w:t>
      </w:r>
      <w:r>
        <w:rPr>
          <w:rFonts w:ascii="Times New Roman" w:hAnsi="Times New Roman"/>
          <w:color w:val="828282"/>
          <w:rtl/>
        </w:rPr>
        <w:t>הַ</w:t>
      </w:r>
      <w:r>
        <w:rPr>
          <w:color w:val="FF0000"/>
          <w:vertAlign w:val="superscript"/>
          <w:rtl/>
        </w:rPr>
        <w:t>42311</w:t>
      </w:r>
      <w:r>
        <w:rPr>
          <w:rFonts w:ascii="Times New Roman" w:hAnsi="Times New Roman"/>
          <w:color w:val="828282"/>
          <w:rtl/>
        </w:rPr>
        <w:t xml:space="preserve">כְּרֻבִ֔ים </w:t>
      </w:r>
      <w:r>
        <w:rPr>
          <w:color w:val="FF0000"/>
          <w:vertAlign w:val="superscript"/>
          <w:rtl/>
        </w:rPr>
        <w:t>42317</w:t>
      </w:r>
      <w:r>
        <w:rPr>
          <w:rFonts w:ascii="Times New Roman" w:hAnsi="Times New Roman"/>
          <w:color w:val="828282"/>
          <w:rtl/>
        </w:rPr>
        <w:t xml:space="preserve">אֵ֣ת </w:t>
      </w:r>
      <w:r>
        <w:rPr>
          <w:color w:val="FF0000"/>
          <w:vertAlign w:val="superscript"/>
          <w:rtl/>
        </w:rPr>
        <w:t>42318</w:t>
      </w:r>
      <w:r>
        <w:rPr>
          <w:rFonts w:ascii="Times New Roman" w:hAnsi="Times New Roman"/>
          <w:color w:val="828282"/>
          <w:rtl/>
        </w:rPr>
        <w:t>כָּל־</w:t>
      </w:r>
    </w:p>
    <w:p>
      <w:pPr>
        <w:pStyle w:val="Hebrew"/>
      </w:pPr>
      <w:r>
        <w:rPr>
          <w:color w:val="828282"/>
        </w:rPr>
        <w:t xml:space="preserve">וְנֹועַדְתִּ֣י לְךָ֮ שָׁם֒ וְדִבַּרְתִּ֨י אִתְּךָ֜ מֵעַ֣ל הַכַּפֹּ֗רֶת מִבֵּין֙ שְׁנֵ֣י הַכְּרֻבִ֔ים אֲשֶׁ֖ר עַל־אֲרֹ֣ן הָעֵדֻ֑ת אֵ֣ת כָּל־אֲשֶׁ֧ר אֲצַוֶּ֛ה אֹותְךָ֖ אֶל־בְּנֵ֥י יִשְׂרָאֵֽל׃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8adc89d0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4157e518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5ead2d7a</w:t>
            </w:r>
          </w:p>
        </w:tc>
        <w:tc>
          <w:tcPr>
            <w:tcW w:type="auto" w:w="1728"/>
          </w:tcPr>
          <w:p>
            <w:r>
              <w:t>tense</w:t>
            </w:r>
          </w:p>
        </w:tc>
        <w:tc>
          <w:tcPr>
            <w:tcW w:type="auto" w:w="1728"/>
          </w:tcPr>
          <w:p>
            <w:r>
              <w:t>verb</w:t>
            </w:r>
          </w:p>
        </w:tc>
        <w:tc>
          <w:tcPr>
            <w:tcW w:type="auto" w:w="1728"/>
          </w:tcPr>
          <w:p>
            <w:r>
              <w:t xml:space="preserve">דִבַּרְתִּ֨י </w:t>
            </w:r>
          </w:p>
        </w:tc>
        <w:tc>
          <w:tcPr>
            <w:tcW w:type="auto" w:w="1728"/>
          </w:tcPr>
          <w:p>
            <w:r>
              <w:t>fut</w:t>
            </w:r>
          </w:p>
        </w:tc>
      </w:tr>
    </w:tbl>
    <w:p>
      <w:r>
        <w:br/>
      </w:r>
    </w:p>
    <w:p>
      <w:pPr>
        <w:pStyle w:val="Reference"/>
      </w:pPr>
      <w:hyperlink r:id="rId566">
        <w:r>
          <w:rPr/>
          <w:t>Exodus 25:24</w:t>
        </w:r>
      </w:hyperlink>
    </w:p>
    <w:p>
      <w:pPr>
        <w:pStyle w:val="Hebrew"/>
      </w:pPr>
      <w:r>
        <w:t xml:space="preserve">וְצִפִּיתָ֥ אֹתֹ֖ו זָהָ֣ב טָהֹ֑ור </w:t>
      </w:r>
    </w:p>
    <w:p>
      <w:pPr>
        <w:pStyle w:val="Hebrew"/>
      </w:pPr>
      <w:r>
        <w:rPr>
          <w:color w:val="FF0000"/>
          <w:vertAlign w:val="superscript"/>
          <w:rtl/>
        </w:rPr>
        <w:t>42340</w:t>
      </w:r>
      <w:r>
        <w:rPr>
          <w:rFonts w:ascii="Times New Roman" w:hAnsi="Times New Roman"/>
          <w:color w:val="828282"/>
          <w:rtl/>
        </w:rPr>
        <w:t>וְ</w:t>
      </w:r>
      <w:r>
        <w:rPr>
          <w:color w:val="FF0000"/>
          <w:vertAlign w:val="superscript"/>
          <w:rtl/>
        </w:rPr>
        <w:t>42341</w:t>
      </w:r>
      <w:r>
        <w:rPr>
          <w:rFonts w:ascii="Times New Roman" w:hAnsi="Times New Roman"/>
          <w:color w:val="828282"/>
          <w:rtl/>
        </w:rPr>
        <w:t xml:space="preserve">צִפִּיתָ֥ </w:t>
      </w:r>
      <w:r>
        <w:rPr>
          <w:color w:val="FF0000"/>
          <w:vertAlign w:val="superscript"/>
          <w:rtl/>
        </w:rPr>
        <w:t>42342</w:t>
      </w:r>
      <w:r>
        <w:rPr>
          <w:rFonts w:ascii="Times New Roman" w:hAnsi="Times New Roman"/>
          <w:color w:val="828282"/>
          <w:rtl/>
        </w:rPr>
        <w:t xml:space="preserve">אֹתֹ֖ו </w:t>
      </w:r>
      <w:r>
        <w:rPr>
          <w:color w:val="FF0000"/>
          <w:vertAlign w:val="superscript"/>
          <w:rtl/>
        </w:rPr>
        <w:t>42343</w:t>
      </w:r>
      <w:r>
        <w:rPr>
          <w:rFonts w:ascii="Times New Roman" w:hAnsi="Times New Roman"/>
          <w:color w:val="828282"/>
          <w:rtl/>
        </w:rPr>
        <w:t xml:space="preserve">זָהָ֣ב </w:t>
      </w:r>
      <w:r>
        <w:rPr>
          <w:color w:val="FF0000"/>
          <w:vertAlign w:val="superscript"/>
          <w:rtl/>
        </w:rPr>
        <w:t>42344</w:t>
      </w:r>
      <w:r>
        <w:rPr>
          <w:rFonts w:ascii="Times New Roman" w:hAnsi="Times New Roman"/>
          <w:color w:val="828282"/>
          <w:rtl/>
        </w:rPr>
        <w:t xml:space="preserve">טָהֹ֑ור </w:t>
      </w:r>
    </w:p>
    <w:p>
      <w:pPr>
        <w:pStyle w:val="Hebrew"/>
      </w:pPr>
      <w:r>
        <w:rPr>
          <w:color w:val="828282"/>
        </w:rPr>
        <w:t xml:space="preserve">וְצִפִּיתָ֥ אֹתֹ֖ו זָהָ֣ב טָהֹ֑ור וְעָשִׂ֥יתָ לֹּ֛ו זֵ֥ר זָהָ֖ב סָבִֽיב׃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7dbbcec2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e4a4786e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28ae8c72</w:t>
            </w:r>
          </w:p>
        </w:tc>
        <w:tc>
          <w:tcPr>
            <w:tcW w:type="auto" w:w="1728"/>
          </w:tcPr>
          <w:p>
            <w:r>
              <w:t>tense</w:t>
            </w:r>
          </w:p>
        </w:tc>
        <w:tc>
          <w:tcPr>
            <w:tcW w:type="auto" w:w="1728"/>
          </w:tcPr>
          <w:p>
            <w:r>
              <w:t>verb</w:t>
            </w:r>
          </w:p>
        </w:tc>
        <w:tc>
          <w:tcPr>
            <w:tcW w:type="auto" w:w="1728"/>
          </w:tcPr>
          <w:p>
            <w:r>
              <w:t xml:space="preserve">צִפִּיתָ֥ </w:t>
            </w:r>
          </w:p>
        </w:tc>
        <w:tc>
          <w:tcPr>
            <w:tcW w:type="auto" w:w="1728"/>
          </w:tcPr>
          <w:p>
            <w:r>
              <w:t>mod</w:t>
            </w:r>
          </w:p>
        </w:tc>
      </w:tr>
    </w:tbl>
    <w:p>
      <w:r>
        <w:br/>
      </w:r>
    </w:p>
    <w:p>
      <w:pPr>
        <w:pStyle w:val="Reference"/>
      </w:pPr>
      <w:hyperlink r:id="rId567">
        <w:r>
          <w:rPr/>
          <w:t>Exodus 25:29</w:t>
        </w:r>
      </w:hyperlink>
    </w:p>
    <w:p>
      <w:pPr>
        <w:pStyle w:val="Hebrew"/>
      </w:pPr>
      <w:r>
        <w:t xml:space="preserve">זָהָ֥ב טָהֹ֖ור תַּעֲשֶׂ֥ה אֹתָֽם׃ </w:t>
      </w:r>
    </w:p>
    <w:p>
      <w:pPr>
        <w:pStyle w:val="Hebrew"/>
      </w:pPr>
      <w:r>
        <w:rPr>
          <w:color w:val="FF0000"/>
          <w:vertAlign w:val="superscript"/>
          <w:rtl/>
        </w:rPr>
        <w:t>42428</w:t>
      </w:r>
      <w:r>
        <w:rPr>
          <w:rFonts w:ascii="Times New Roman" w:hAnsi="Times New Roman"/>
          <w:color w:val="828282"/>
          <w:rtl/>
        </w:rPr>
        <w:t xml:space="preserve">זָהָ֥ב </w:t>
      </w:r>
      <w:r>
        <w:rPr>
          <w:color w:val="FF0000"/>
          <w:vertAlign w:val="superscript"/>
          <w:rtl/>
        </w:rPr>
        <w:t>42429</w:t>
      </w:r>
      <w:r>
        <w:rPr>
          <w:rFonts w:ascii="Times New Roman" w:hAnsi="Times New Roman"/>
          <w:color w:val="828282"/>
          <w:rtl/>
        </w:rPr>
        <w:t xml:space="preserve">טָהֹ֖ור </w:t>
      </w:r>
      <w:r>
        <w:rPr>
          <w:color w:val="FF0000"/>
          <w:vertAlign w:val="superscript"/>
          <w:rtl/>
        </w:rPr>
        <w:t>42430</w:t>
      </w:r>
      <w:r>
        <w:rPr>
          <w:rFonts w:ascii="Times New Roman" w:hAnsi="Times New Roman"/>
          <w:color w:val="828282"/>
          <w:rtl/>
        </w:rPr>
        <w:t xml:space="preserve">תַּעֲשֶׂ֥ה </w:t>
      </w:r>
      <w:r>
        <w:rPr>
          <w:color w:val="FF0000"/>
          <w:vertAlign w:val="superscript"/>
          <w:rtl/>
        </w:rPr>
        <w:t>42431</w:t>
      </w:r>
      <w:r>
        <w:rPr>
          <w:rFonts w:ascii="Times New Roman" w:hAnsi="Times New Roman"/>
          <w:color w:val="828282"/>
          <w:rtl/>
        </w:rPr>
        <w:t xml:space="preserve">אֹתָֽם׃ </w:t>
      </w:r>
    </w:p>
    <w:p>
      <w:pPr>
        <w:pStyle w:val="Hebrew"/>
      </w:pPr>
      <w:r>
        <w:rPr>
          <w:color w:val="828282"/>
        </w:rPr>
        <w:t xml:space="preserve">וְעָשִׂ֨יתָ קְּעָרֹתָ֜יו וְכַפֹּתָ֗יו וּקְשֹׂותָיו֙ וּמְנַקִּיֹּתָ֔יו אֲשֶׁ֥ר יֻסַּ֖ךְ בָּהֵ֑ן זָהָ֥ב טָהֹ֖ור תַּעֲשֶׂ֥ה 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3bae4ad1</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31f16027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c2351229</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568">
        <w:r>
          <w:rPr/>
          <w:t>Exodus 25:31</w:t>
        </w:r>
      </w:hyperlink>
    </w:p>
    <w:p>
      <w:pPr>
        <w:pStyle w:val="Hebrew"/>
      </w:pPr>
      <w:r>
        <w:t xml:space="preserve">מִקְשָׁ֞ה תֵּעָשֶׂ֤ה הַמְּנֹורָה֙ יְרֵכָ֣הּ וְקָנָ֔הּ </w:t>
      </w:r>
    </w:p>
    <w:p>
      <w:pPr>
        <w:pStyle w:val="Hebrew"/>
      </w:pPr>
      <w:r>
        <w:rPr>
          <w:color w:val="FF0000"/>
          <w:vertAlign w:val="superscript"/>
          <w:rtl/>
        </w:rPr>
        <w:t>42447</w:t>
      </w:r>
      <w:r>
        <w:rPr>
          <w:rFonts w:ascii="Times New Roman" w:hAnsi="Times New Roman"/>
          <w:color w:val="828282"/>
          <w:rtl/>
        </w:rPr>
        <w:t xml:space="preserve">מִקְשָׁ֞ה </w:t>
      </w:r>
      <w:r>
        <w:rPr>
          <w:color w:val="FF0000"/>
          <w:vertAlign w:val="superscript"/>
          <w:rtl/>
        </w:rPr>
        <w:t>42448</w:t>
      </w:r>
      <w:r>
        <w:rPr>
          <w:rFonts w:ascii="Times New Roman" w:hAnsi="Times New Roman"/>
          <w:color w:val="828282"/>
          <w:rtl/>
        </w:rPr>
        <w:t xml:space="preserve">תֵּעָשֶׂ֤ה </w:t>
      </w:r>
      <w:r>
        <w:rPr>
          <w:color w:val="FF0000"/>
          <w:vertAlign w:val="superscript"/>
          <w:rtl/>
        </w:rPr>
        <w:t>42449</w:t>
      </w:r>
      <w:r>
        <w:rPr>
          <w:rFonts w:ascii="Times New Roman" w:hAnsi="Times New Roman"/>
          <w:color w:val="828282"/>
          <w:rtl/>
        </w:rPr>
        <w:t>הַ</w:t>
      </w:r>
      <w:r>
        <w:rPr>
          <w:color w:val="FF0000"/>
          <w:vertAlign w:val="superscript"/>
          <w:rtl/>
        </w:rPr>
        <w:t>42450</w:t>
      </w:r>
      <w:r>
        <w:rPr>
          <w:rFonts w:ascii="Times New Roman" w:hAnsi="Times New Roman"/>
          <w:color w:val="828282"/>
          <w:rtl/>
        </w:rPr>
        <w:t xml:space="preserve">מְּנֹורָה֙ </w:t>
      </w:r>
      <w:r>
        <w:rPr>
          <w:color w:val="FF0000"/>
          <w:vertAlign w:val="superscript"/>
          <w:rtl/>
        </w:rPr>
        <w:t>42451</w:t>
      </w:r>
      <w:r>
        <w:rPr>
          <w:rFonts w:ascii="Times New Roman" w:hAnsi="Times New Roman"/>
          <w:color w:val="828282"/>
          <w:rtl/>
        </w:rPr>
        <w:t xml:space="preserve">יְרֵכָ֣הּ </w:t>
      </w:r>
      <w:r>
        <w:rPr>
          <w:color w:val="FF0000"/>
          <w:vertAlign w:val="superscript"/>
          <w:rtl/>
        </w:rPr>
        <w:t>42452</w:t>
      </w:r>
      <w:r>
        <w:rPr>
          <w:rFonts w:ascii="Times New Roman" w:hAnsi="Times New Roman"/>
          <w:color w:val="828282"/>
          <w:rtl/>
        </w:rPr>
        <w:t>וְ</w:t>
      </w:r>
      <w:r>
        <w:rPr>
          <w:color w:val="FF0000"/>
          <w:vertAlign w:val="superscript"/>
          <w:rtl/>
        </w:rPr>
        <w:t>42453</w:t>
      </w:r>
      <w:r>
        <w:rPr>
          <w:rFonts w:ascii="Times New Roman" w:hAnsi="Times New Roman"/>
          <w:color w:val="828282"/>
          <w:rtl/>
        </w:rPr>
        <w:t xml:space="preserve">קָנָ֔הּ </w:t>
      </w:r>
    </w:p>
    <w:p>
      <w:pPr>
        <w:pStyle w:val="Hebrew"/>
      </w:pPr>
      <w:r>
        <w:rPr>
          <w:color w:val="828282"/>
        </w:rPr>
        <w:t xml:space="preserve">וְעָשִׂ֥יתָ מְנֹרַ֖ת זָהָ֣ב טָהֹ֑ור מִקְשָׁ֞ה תֵּעָשֶׂ֤ה הַמְּנֹורָה֙ יְרֵכָ֣הּ וְקָנָ֔הּ גְּבִיעֶ֛יהָ כַּפְתֹּרֶ֥יהָ וּפְרָחֶ֖יהָ מִמֶּ֥נָּה יִהְיֽוּ׃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e9e2b066</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07b82bec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f32208e8</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569">
        <w:r>
          <w:rPr/>
          <w:t>Exodus 25:36</w:t>
        </w:r>
      </w:hyperlink>
    </w:p>
    <w:p>
      <w:pPr>
        <w:pStyle w:val="Hebrew"/>
      </w:pPr>
      <w:r>
        <w:t xml:space="preserve">כַּפְתֹּרֵיהֶ֥ם וּקְנֹתָ֖ם מִמֶּ֣נָּה יִהְי֑וּ </w:t>
      </w:r>
    </w:p>
    <w:p>
      <w:pPr>
        <w:pStyle w:val="Hebrew"/>
      </w:pPr>
      <w:r>
        <w:rPr>
          <w:color w:val="FF0000"/>
          <w:vertAlign w:val="superscript"/>
          <w:rtl/>
        </w:rPr>
        <w:t>42554</w:t>
      </w:r>
      <w:r>
        <w:rPr>
          <w:rFonts w:ascii="Times New Roman" w:hAnsi="Times New Roman"/>
          <w:color w:val="828282"/>
          <w:rtl/>
        </w:rPr>
        <w:t xml:space="preserve">כַּפְתֹּרֵיהֶ֥ם </w:t>
      </w:r>
      <w:r>
        <w:rPr>
          <w:color w:val="FF0000"/>
          <w:vertAlign w:val="superscript"/>
          <w:rtl/>
        </w:rPr>
        <w:t>42555</w:t>
      </w:r>
      <w:r>
        <w:rPr>
          <w:rFonts w:ascii="Times New Roman" w:hAnsi="Times New Roman"/>
          <w:color w:val="828282"/>
          <w:rtl/>
        </w:rPr>
        <w:t>וּ</w:t>
      </w:r>
      <w:r>
        <w:rPr>
          <w:color w:val="FF0000"/>
          <w:vertAlign w:val="superscript"/>
          <w:rtl/>
        </w:rPr>
        <w:t>42556</w:t>
      </w:r>
      <w:r>
        <w:rPr>
          <w:rFonts w:ascii="Times New Roman" w:hAnsi="Times New Roman"/>
          <w:color w:val="828282"/>
          <w:rtl/>
        </w:rPr>
        <w:t xml:space="preserve">קְנֹתָ֖ם </w:t>
      </w:r>
      <w:r>
        <w:rPr>
          <w:color w:val="FF0000"/>
          <w:vertAlign w:val="superscript"/>
          <w:rtl/>
        </w:rPr>
        <w:t>42557</w:t>
      </w:r>
      <w:r>
        <w:rPr>
          <w:rFonts w:ascii="Times New Roman" w:hAnsi="Times New Roman"/>
          <w:color w:val="828282"/>
          <w:rtl/>
        </w:rPr>
        <w:t xml:space="preserve">מִמֶּ֣נָּה </w:t>
      </w:r>
      <w:r>
        <w:rPr>
          <w:color w:val="FF0000"/>
          <w:vertAlign w:val="superscript"/>
          <w:rtl/>
        </w:rPr>
        <w:t>42558</w:t>
      </w:r>
      <w:r>
        <w:rPr>
          <w:rFonts w:ascii="Times New Roman" w:hAnsi="Times New Roman"/>
          <w:color w:val="828282"/>
          <w:rtl/>
        </w:rPr>
        <w:t xml:space="preserve">יִהְי֑וּ </w:t>
      </w:r>
    </w:p>
    <w:p>
      <w:pPr>
        <w:pStyle w:val="Hebrew"/>
      </w:pPr>
      <w:r>
        <w:rPr>
          <w:color w:val="828282"/>
        </w:rPr>
        <w:t xml:space="preserve">כַּפְתֹּרֵיהֶ֥ם וּקְנֹתָ֖ם מִמֶּ֣נָּה יִהְי֑וּ כֻּלָּ֛הּ מִקְשָׁ֥ה אַחַ֖ת זָהָ֥ב טָהֹֽור׃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3ebb6d02</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a546fe33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0b266b06</w:t>
            </w:r>
          </w:p>
        </w:tc>
        <w:tc>
          <w:tcPr>
            <w:tcW w:type="auto" w:w="1728"/>
          </w:tcPr>
          <w:p>
            <w:r>
              <w:t>tense</w:t>
            </w:r>
          </w:p>
        </w:tc>
        <w:tc>
          <w:tcPr>
            <w:tcW w:type="auto" w:w="1728"/>
          </w:tcPr>
          <w:p>
            <w:r>
              <w:t>verb</w:t>
            </w:r>
          </w:p>
        </w:tc>
        <w:tc>
          <w:tcPr>
            <w:tcW w:type="auto" w:w="1728"/>
          </w:tcPr>
          <w:p>
            <w:r>
              <w:t xml:space="preserve">יִהְי֑וּ </w:t>
            </w:r>
          </w:p>
        </w:tc>
        <w:tc>
          <w:tcPr>
            <w:tcW w:type="auto" w:w="1728"/>
          </w:tcPr>
          <w:p>
            <w:r>
              <w:t>mod</w:t>
            </w:r>
          </w:p>
        </w:tc>
      </w:tr>
    </w:tbl>
    <w:p>
      <w:r>
        <w:br/>
      </w:r>
    </w:p>
    <w:p>
      <w:pPr>
        <w:pStyle w:val="Reference"/>
      </w:pPr>
      <w:hyperlink r:id="rId570">
        <w:r>
          <w:rPr/>
          <w:t>Exodus 25:37</w:t>
        </w:r>
      </w:hyperlink>
    </w:p>
    <w:p>
      <w:pPr>
        <w:pStyle w:val="Hebrew"/>
      </w:pPr>
      <w:r>
        <w:t xml:space="preserve">וְעָשִׂ֥יתָ אֶת־נֵרֹתֶ֖יהָ שִׁבְעָ֑ה </w:t>
      </w:r>
    </w:p>
    <w:p>
      <w:pPr>
        <w:pStyle w:val="Hebrew"/>
      </w:pPr>
      <w:r>
        <w:rPr>
          <w:color w:val="FF0000"/>
          <w:vertAlign w:val="superscript"/>
          <w:rtl/>
        </w:rPr>
        <w:t>42564</w:t>
      </w:r>
      <w:r>
        <w:rPr>
          <w:rFonts w:ascii="Times New Roman" w:hAnsi="Times New Roman"/>
          <w:color w:val="828282"/>
          <w:rtl/>
        </w:rPr>
        <w:t>וְ</w:t>
      </w:r>
      <w:r>
        <w:rPr>
          <w:color w:val="FF0000"/>
          <w:vertAlign w:val="superscript"/>
          <w:rtl/>
        </w:rPr>
        <w:t>42565</w:t>
      </w:r>
      <w:r>
        <w:rPr>
          <w:rFonts w:ascii="Times New Roman" w:hAnsi="Times New Roman"/>
          <w:color w:val="828282"/>
          <w:rtl/>
        </w:rPr>
        <w:t xml:space="preserve">עָשִׂ֥יתָ </w:t>
      </w:r>
      <w:r>
        <w:rPr>
          <w:color w:val="FF0000"/>
          <w:vertAlign w:val="superscript"/>
          <w:rtl/>
        </w:rPr>
        <w:t>42566</w:t>
      </w:r>
      <w:r>
        <w:rPr>
          <w:rFonts w:ascii="Times New Roman" w:hAnsi="Times New Roman"/>
          <w:color w:val="828282"/>
          <w:rtl/>
        </w:rPr>
        <w:t>אֶת־</w:t>
      </w:r>
      <w:r>
        <w:rPr>
          <w:color w:val="FF0000"/>
          <w:vertAlign w:val="superscript"/>
          <w:rtl/>
        </w:rPr>
        <w:t>42567</w:t>
      </w:r>
      <w:r>
        <w:rPr>
          <w:rFonts w:ascii="Times New Roman" w:hAnsi="Times New Roman"/>
          <w:color w:val="828282"/>
          <w:rtl/>
        </w:rPr>
        <w:t xml:space="preserve">נֵרֹתֶ֖יהָ </w:t>
      </w:r>
      <w:r>
        <w:rPr>
          <w:color w:val="FF0000"/>
          <w:vertAlign w:val="superscript"/>
          <w:rtl/>
        </w:rPr>
        <w:t>42568</w:t>
      </w:r>
      <w:r>
        <w:rPr>
          <w:rFonts w:ascii="Times New Roman" w:hAnsi="Times New Roman"/>
          <w:color w:val="828282"/>
          <w:rtl/>
        </w:rPr>
        <w:t xml:space="preserve">שִׁבְעָ֑ה </w:t>
      </w:r>
    </w:p>
    <w:p>
      <w:pPr>
        <w:pStyle w:val="Hebrew"/>
      </w:pPr>
      <w:r>
        <w:rPr>
          <w:color w:val="828282"/>
        </w:rPr>
        <w:t xml:space="preserve">וְעָשִׂ֥יתָ אֶת־נֵרֹתֶ֖יהָ שִׁבְעָ֑ה וְהֶֽעֱלָה֙ אֶת־נֵ֣רֹתֶ֔יהָ וְהֵאִ֖יר עַל־עֵ֥בֶר פָּנֶֽיהָ׃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b30edbfe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faf394bb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751af7a3</w:t>
            </w:r>
          </w:p>
        </w:tc>
        <w:tc>
          <w:tcPr>
            <w:tcW w:type="auto" w:w="1728"/>
          </w:tcPr>
          <w:p>
            <w:r>
              <w:t>tense</w:t>
            </w:r>
          </w:p>
        </w:tc>
        <w:tc>
          <w:tcPr>
            <w:tcW w:type="auto" w:w="1728"/>
          </w:tcPr>
          <w:p>
            <w:r>
              <w:t>verb</w:t>
            </w:r>
          </w:p>
        </w:tc>
        <w:tc>
          <w:tcPr>
            <w:tcW w:type="auto" w:w="1728"/>
          </w:tcPr>
          <w:p>
            <w:r>
              <w:t xml:space="preserve">עָשִׂ֥יתָ </w:t>
            </w:r>
          </w:p>
        </w:tc>
        <w:tc>
          <w:tcPr>
            <w:tcW w:type="auto" w:w="1728"/>
          </w:tcPr>
          <w:p>
            <w:r>
              <w:t>mod</w:t>
            </w:r>
          </w:p>
        </w:tc>
      </w:tr>
    </w:tbl>
    <w:p>
      <w:r>
        <w:br/>
      </w:r>
    </w:p>
    <w:p>
      <w:pPr>
        <w:pStyle w:val="Reference"/>
      </w:pPr>
      <w:hyperlink r:id="rId570">
        <w:r>
          <w:rPr/>
          <w:t>Exodus 25:37</w:t>
        </w:r>
      </w:hyperlink>
    </w:p>
    <w:p>
      <w:pPr>
        <w:pStyle w:val="Hebrew"/>
      </w:pPr>
      <w:r>
        <w:t xml:space="preserve">וְהֵאִ֖יר עַל־עֵ֥בֶר פָּנֶֽיהָ׃ </w:t>
      </w:r>
    </w:p>
    <w:p>
      <w:pPr>
        <w:pStyle w:val="Hebrew"/>
      </w:pPr>
      <w:r>
        <w:rPr>
          <w:color w:val="FF0000"/>
          <w:vertAlign w:val="superscript"/>
          <w:rtl/>
        </w:rPr>
        <w:t>42573</w:t>
      </w:r>
      <w:r>
        <w:rPr>
          <w:rFonts w:ascii="Times New Roman" w:hAnsi="Times New Roman"/>
          <w:color w:val="828282"/>
          <w:rtl/>
        </w:rPr>
        <w:t>וְ</w:t>
      </w:r>
      <w:r>
        <w:rPr>
          <w:color w:val="FF0000"/>
          <w:vertAlign w:val="superscript"/>
          <w:rtl/>
        </w:rPr>
        <w:t>42574</w:t>
      </w:r>
      <w:r>
        <w:rPr>
          <w:rFonts w:ascii="Times New Roman" w:hAnsi="Times New Roman"/>
          <w:color w:val="828282"/>
          <w:rtl/>
        </w:rPr>
        <w:t xml:space="preserve">הֵאִ֖יר </w:t>
      </w:r>
      <w:r>
        <w:rPr>
          <w:color w:val="FF0000"/>
          <w:vertAlign w:val="superscript"/>
          <w:rtl/>
        </w:rPr>
        <w:t>42575</w:t>
      </w:r>
      <w:r>
        <w:rPr>
          <w:rFonts w:ascii="Times New Roman" w:hAnsi="Times New Roman"/>
          <w:color w:val="828282"/>
          <w:rtl/>
        </w:rPr>
        <w:t>עַל־</w:t>
      </w:r>
      <w:r>
        <w:rPr>
          <w:color w:val="FF0000"/>
          <w:vertAlign w:val="superscript"/>
          <w:rtl/>
        </w:rPr>
        <w:t>42576</w:t>
      </w:r>
      <w:r>
        <w:rPr>
          <w:rFonts w:ascii="Times New Roman" w:hAnsi="Times New Roman"/>
          <w:color w:val="828282"/>
          <w:rtl/>
        </w:rPr>
        <w:t xml:space="preserve">עֵ֥בֶר </w:t>
      </w:r>
      <w:r>
        <w:rPr>
          <w:color w:val="FF0000"/>
          <w:vertAlign w:val="superscript"/>
          <w:rtl/>
        </w:rPr>
        <w:t>42577</w:t>
      </w:r>
      <w:r>
        <w:rPr>
          <w:rFonts w:ascii="Times New Roman" w:hAnsi="Times New Roman"/>
          <w:color w:val="828282"/>
          <w:rtl/>
        </w:rPr>
        <w:t xml:space="preserve">פָּנֶֽיהָ׃ </w:t>
      </w:r>
    </w:p>
    <w:p>
      <w:pPr>
        <w:pStyle w:val="Hebrew"/>
      </w:pPr>
      <w:r>
        <w:rPr>
          <w:color w:val="828282"/>
        </w:rPr>
        <w:t xml:space="preserve">וְעָשִׂ֥יתָ אֶת־נֵרֹתֶ֖יהָ שִׁבְעָ֑ה וְהֶֽעֱלָה֙ אֶת־נֵ֣רֹתֶ֔יהָ וְהֵאִ֖יר עַל־עֵ֥בֶר פָּנֶֽיהָ׃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2053175b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45ee33cf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0b76555f</w:t>
            </w:r>
          </w:p>
        </w:tc>
        <w:tc>
          <w:tcPr>
            <w:tcW w:type="auto" w:w="1728"/>
          </w:tcPr>
          <w:p>
            <w:r>
              <w:t>tense</w:t>
            </w:r>
          </w:p>
        </w:tc>
        <w:tc>
          <w:tcPr>
            <w:tcW w:type="auto" w:w="1728"/>
          </w:tcPr>
          <w:p>
            <w:r>
              <w:t>verb</w:t>
            </w:r>
          </w:p>
        </w:tc>
        <w:tc>
          <w:tcPr>
            <w:tcW w:type="auto" w:w="1728"/>
          </w:tcPr>
          <w:p>
            <w:r>
              <w:t xml:space="preserve">הֵאִ֖יר </w:t>
            </w:r>
          </w:p>
        </w:tc>
        <w:tc>
          <w:tcPr>
            <w:tcW w:type="auto" w:w="1728"/>
          </w:tcPr>
          <w:p>
            <w:r/>
          </w:p>
        </w:tc>
      </w:tr>
    </w:tbl>
    <w:p>
      <w:r>
        <w:br/>
      </w:r>
    </w:p>
    <w:p>
      <w:pPr>
        <w:pStyle w:val="Reference"/>
      </w:pPr>
      <w:hyperlink r:id="rId571">
        <w:r>
          <w:rPr/>
          <w:t>Exodus 26:1</w:t>
        </w:r>
      </w:hyperlink>
    </w:p>
    <w:p>
      <w:pPr>
        <w:pStyle w:val="Hebrew"/>
      </w:pPr>
      <w:r>
        <w:t xml:space="preserve">וְאֶת־הַמִּשְׁכָּ֥ן תַּעֲשֶׂ֖ה עֶ֣שֶׂר יְרִיעֹ֑ת </w:t>
      </w:r>
    </w:p>
    <w:p>
      <w:pPr>
        <w:pStyle w:val="Hebrew"/>
      </w:pPr>
      <w:r>
        <w:rPr>
          <w:color w:val="FF0000"/>
          <w:vertAlign w:val="superscript"/>
          <w:rtl/>
        </w:rPr>
        <w:t>42607</w:t>
      </w:r>
      <w:r>
        <w:rPr>
          <w:rFonts w:ascii="Times New Roman" w:hAnsi="Times New Roman"/>
          <w:color w:val="828282"/>
          <w:rtl/>
        </w:rPr>
        <w:t>וְ</w:t>
      </w:r>
      <w:r>
        <w:rPr>
          <w:color w:val="FF0000"/>
          <w:vertAlign w:val="superscript"/>
          <w:rtl/>
        </w:rPr>
        <w:t>42608</w:t>
      </w:r>
      <w:r>
        <w:rPr>
          <w:rFonts w:ascii="Times New Roman" w:hAnsi="Times New Roman"/>
          <w:color w:val="828282"/>
          <w:rtl/>
        </w:rPr>
        <w:t>אֶת־</w:t>
      </w:r>
      <w:r>
        <w:rPr>
          <w:color w:val="FF0000"/>
          <w:vertAlign w:val="superscript"/>
          <w:rtl/>
        </w:rPr>
        <w:t>42609</w:t>
      </w:r>
      <w:r>
        <w:rPr>
          <w:rFonts w:ascii="Times New Roman" w:hAnsi="Times New Roman"/>
          <w:color w:val="828282"/>
          <w:rtl/>
        </w:rPr>
        <w:t>הַ</w:t>
      </w:r>
      <w:r>
        <w:rPr>
          <w:color w:val="FF0000"/>
          <w:vertAlign w:val="superscript"/>
          <w:rtl/>
        </w:rPr>
        <w:t>42610</w:t>
      </w:r>
      <w:r>
        <w:rPr>
          <w:rFonts w:ascii="Times New Roman" w:hAnsi="Times New Roman"/>
          <w:color w:val="828282"/>
          <w:rtl/>
        </w:rPr>
        <w:t xml:space="preserve">מִּשְׁכָּ֥ן </w:t>
      </w:r>
      <w:r>
        <w:rPr>
          <w:color w:val="FF0000"/>
          <w:vertAlign w:val="superscript"/>
          <w:rtl/>
        </w:rPr>
        <w:t>42611</w:t>
      </w:r>
      <w:r>
        <w:rPr>
          <w:rFonts w:ascii="Times New Roman" w:hAnsi="Times New Roman"/>
          <w:color w:val="828282"/>
          <w:rtl/>
        </w:rPr>
        <w:t xml:space="preserve">תַּעֲשֶׂ֖ה </w:t>
      </w:r>
      <w:r>
        <w:rPr>
          <w:color w:val="FF0000"/>
          <w:vertAlign w:val="superscript"/>
          <w:rtl/>
        </w:rPr>
        <w:t>42612</w:t>
      </w:r>
      <w:r>
        <w:rPr>
          <w:rFonts w:ascii="Times New Roman" w:hAnsi="Times New Roman"/>
          <w:color w:val="828282"/>
          <w:rtl/>
        </w:rPr>
        <w:t xml:space="preserve">עֶ֣שֶׂר </w:t>
      </w:r>
      <w:r>
        <w:rPr>
          <w:color w:val="FF0000"/>
          <w:vertAlign w:val="superscript"/>
          <w:rtl/>
        </w:rPr>
        <w:t>42613</w:t>
      </w:r>
      <w:r>
        <w:rPr>
          <w:rFonts w:ascii="Times New Roman" w:hAnsi="Times New Roman"/>
          <w:color w:val="828282"/>
          <w:rtl/>
        </w:rPr>
        <w:t xml:space="preserve">יְרִיעֹ֑ת </w:t>
      </w:r>
    </w:p>
    <w:p>
      <w:pPr>
        <w:pStyle w:val="Hebrew"/>
      </w:pPr>
      <w:r>
        <w:rPr>
          <w:color w:val="828282"/>
        </w:rPr>
        <w:t xml:space="preserve">וְאֶת־הַמִּשְׁכָּ֥ן תַּעֲשֶׂ֖ה עֶ֣שֶׂר יְרִיעֹ֑ת שֵׁ֣שׁ מָשְׁזָ֗ר וּתְכֵ֤לֶת וְאַרְגָּמָן֙ וְתֹלַ֣עַת שָׁנִ֔י כְּרֻבִ֛ים מַעֲשֵׂ֥ה חֹשֵׁ֖ב תַּעֲשֶׂ֥ה 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413060de</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b917fbff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b9923a32</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572">
        <w:r>
          <w:rPr/>
          <w:t>Exodus 26:3</w:t>
        </w:r>
      </w:hyperlink>
    </w:p>
    <w:p>
      <w:pPr>
        <w:pStyle w:val="Hebrew"/>
      </w:pPr>
      <w:r>
        <w:t xml:space="preserve">חֲמֵ֣שׁ הַיְרִיעֹ֗ת תִּֽהְיֶ֨יןָ֙ חֹֽבְרֹ֔ת </w:t>
      </w:r>
    </w:p>
    <w:p>
      <w:pPr>
        <w:pStyle w:val="Hebrew"/>
      </w:pPr>
      <w:r>
        <w:rPr>
          <w:color w:val="FF0000"/>
          <w:vertAlign w:val="superscript"/>
          <w:rtl/>
        </w:rPr>
        <w:t>42655</w:t>
      </w:r>
      <w:r>
        <w:rPr>
          <w:rFonts w:ascii="Times New Roman" w:hAnsi="Times New Roman"/>
          <w:color w:val="828282"/>
          <w:rtl/>
        </w:rPr>
        <w:t xml:space="preserve">חֲמֵ֣שׁ </w:t>
      </w:r>
      <w:r>
        <w:rPr>
          <w:color w:val="FF0000"/>
          <w:vertAlign w:val="superscript"/>
          <w:rtl/>
        </w:rPr>
        <w:t>42656</w:t>
      </w:r>
      <w:r>
        <w:rPr>
          <w:rFonts w:ascii="Times New Roman" w:hAnsi="Times New Roman"/>
          <w:color w:val="828282"/>
          <w:rtl/>
        </w:rPr>
        <w:t>הַ</w:t>
      </w:r>
      <w:r>
        <w:rPr>
          <w:color w:val="FF0000"/>
          <w:vertAlign w:val="superscript"/>
          <w:rtl/>
        </w:rPr>
        <w:t>42657</w:t>
      </w:r>
      <w:r>
        <w:rPr>
          <w:rFonts w:ascii="Times New Roman" w:hAnsi="Times New Roman"/>
          <w:color w:val="828282"/>
          <w:rtl/>
        </w:rPr>
        <w:t xml:space="preserve">יְרִיעֹ֗ת </w:t>
      </w:r>
      <w:r>
        <w:rPr>
          <w:color w:val="FF0000"/>
          <w:vertAlign w:val="superscript"/>
          <w:rtl/>
        </w:rPr>
        <w:t>42658</w:t>
      </w:r>
      <w:r>
        <w:rPr>
          <w:rFonts w:ascii="Times New Roman" w:hAnsi="Times New Roman"/>
          <w:color w:val="828282"/>
          <w:rtl/>
        </w:rPr>
        <w:t xml:space="preserve">תִּֽהְיֶ֨יןָ֙ </w:t>
      </w:r>
      <w:r>
        <w:rPr>
          <w:color w:val="FF0000"/>
          <w:vertAlign w:val="superscript"/>
          <w:rtl/>
        </w:rPr>
        <w:t>42659</w:t>
      </w:r>
      <w:r>
        <w:rPr>
          <w:rFonts w:ascii="Times New Roman" w:hAnsi="Times New Roman"/>
          <w:color w:val="828282"/>
          <w:rtl/>
        </w:rPr>
        <w:t xml:space="preserve">חֹֽבְרֹ֔ת </w:t>
      </w:r>
    </w:p>
    <w:p>
      <w:pPr>
        <w:pStyle w:val="Hebrew"/>
      </w:pPr>
      <w:r>
        <w:rPr>
          <w:color w:val="828282"/>
        </w:rPr>
        <w:t xml:space="preserve">חֲמֵ֣שׁ הַיְרִיעֹ֗ת תִּֽהְיֶ֨יןָ֙ חֹֽבְרֹ֔ת אִשָּׁ֖ה אֶל־אֲחֹתָ֑הּ וְחָמֵ֤שׁ יְרִיעֹת֙ חֹֽבְרֹ֔ת אִשָּׁ֖ה אֶל־אֲחֹתָֽהּ׃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5fb4ebfb</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73c78b07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b7af4385</w:t>
            </w:r>
          </w:p>
        </w:tc>
        <w:tc>
          <w:tcPr>
            <w:tcW w:type="auto" w:w="1728"/>
          </w:tcPr>
          <w:p>
            <w:r>
              <w:t>tense</w:t>
            </w:r>
          </w:p>
        </w:tc>
        <w:tc>
          <w:tcPr>
            <w:tcW w:type="auto" w:w="1728"/>
          </w:tcPr>
          <w:p>
            <w:r>
              <w:t>verb</w:t>
            </w:r>
          </w:p>
        </w:tc>
        <w:tc>
          <w:tcPr>
            <w:tcW w:type="auto" w:w="1728"/>
          </w:tcPr>
          <w:p>
            <w:r>
              <w:t xml:space="preserve">תִּֽהְיֶ֨יןָ֙ </w:t>
            </w:r>
          </w:p>
        </w:tc>
        <w:tc>
          <w:tcPr>
            <w:tcW w:type="auto" w:w="1728"/>
          </w:tcPr>
          <w:p>
            <w:r>
              <w:t>mod</w:t>
            </w:r>
          </w:p>
        </w:tc>
      </w:tr>
      <w:tr>
        <w:tc>
          <w:tcPr>
            <w:tcW w:type="auto" w:w="1728"/>
            <w:vAlign w:val="center"/>
          </w:tcPr>
          <w:p>
            <w:r>
              <w:rPr>
                <w:sz w:val="16"/>
              </w:rPr>
              <w:t>a2347b33</w:t>
            </w:r>
          </w:p>
        </w:tc>
        <w:tc>
          <w:tcPr>
            <w:tcW w:type="auto" w:w="1728"/>
          </w:tcPr>
          <w:p>
            <w:r>
              <w:t>tense</w:t>
            </w:r>
          </w:p>
        </w:tc>
        <w:tc>
          <w:tcPr>
            <w:tcW w:type="auto" w:w="1728"/>
          </w:tcPr>
          <w:p>
            <w:r>
              <w:t>verb</w:t>
            </w:r>
          </w:p>
        </w:tc>
        <w:tc>
          <w:tcPr>
            <w:tcW w:type="auto" w:w="1728"/>
          </w:tcPr>
          <w:p>
            <w:r>
              <w:t xml:space="preserve">חֹֽבְרֹ֔ת </w:t>
            </w:r>
          </w:p>
        </w:tc>
        <w:tc>
          <w:tcPr>
            <w:tcW w:type="auto" w:w="1728"/>
          </w:tcPr>
          <w:p>
            <w:r/>
          </w:p>
        </w:tc>
      </w:tr>
    </w:tbl>
    <w:p>
      <w:r>
        <w:br/>
      </w:r>
    </w:p>
    <w:p>
      <w:pPr>
        <w:pStyle w:val="Reference"/>
      </w:pPr>
      <w:hyperlink r:id="rId573">
        <w:r>
          <w:rPr/>
          <w:t>Exodus 26:6</w:t>
        </w:r>
      </w:hyperlink>
    </w:p>
    <w:p>
      <w:pPr>
        <w:pStyle w:val="Hebrew"/>
      </w:pPr>
      <w:r>
        <w:t xml:space="preserve">וְעָשִׂ֕יתָ חֲמִשִּׁ֖ים קַרְסֵ֣י זָהָ֑ב </w:t>
      </w:r>
    </w:p>
    <w:p>
      <w:pPr>
        <w:pStyle w:val="Hebrew"/>
      </w:pPr>
      <w:r>
        <w:rPr>
          <w:color w:val="FF0000"/>
          <w:vertAlign w:val="superscript"/>
          <w:rtl/>
        </w:rPr>
        <w:t>42727</w:t>
      </w:r>
      <w:r>
        <w:rPr>
          <w:rFonts w:ascii="Times New Roman" w:hAnsi="Times New Roman"/>
          <w:color w:val="828282"/>
          <w:rtl/>
        </w:rPr>
        <w:t>וְ</w:t>
      </w:r>
      <w:r>
        <w:rPr>
          <w:color w:val="FF0000"/>
          <w:vertAlign w:val="superscript"/>
          <w:rtl/>
        </w:rPr>
        <w:t>42728</w:t>
      </w:r>
      <w:r>
        <w:rPr>
          <w:rFonts w:ascii="Times New Roman" w:hAnsi="Times New Roman"/>
          <w:color w:val="828282"/>
          <w:rtl/>
        </w:rPr>
        <w:t xml:space="preserve">עָשִׂ֕יתָ </w:t>
      </w:r>
      <w:r>
        <w:rPr>
          <w:color w:val="FF0000"/>
          <w:vertAlign w:val="superscript"/>
          <w:rtl/>
        </w:rPr>
        <w:t>42729</w:t>
      </w:r>
      <w:r>
        <w:rPr>
          <w:rFonts w:ascii="Times New Roman" w:hAnsi="Times New Roman"/>
          <w:color w:val="828282"/>
          <w:rtl/>
        </w:rPr>
        <w:t xml:space="preserve">חֲמִשִּׁ֖ים </w:t>
      </w:r>
      <w:r>
        <w:rPr>
          <w:color w:val="FF0000"/>
          <w:vertAlign w:val="superscript"/>
          <w:rtl/>
        </w:rPr>
        <w:t>42730</w:t>
      </w:r>
      <w:r>
        <w:rPr>
          <w:rFonts w:ascii="Times New Roman" w:hAnsi="Times New Roman"/>
          <w:color w:val="828282"/>
          <w:rtl/>
        </w:rPr>
        <w:t xml:space="preserve">קַרְסֵ֣י </w:t>
      </w:r>
      <w:r>
        <w:rPr>
          <w:color w:val="FF0000"/>
          <w:vertAlign w:val="superscript"/>
          <w:rtl/>
        </w:rPr>
        <w:t>42731</w:t>
      </w:r>
      <w:r>
        <w:rPr>
          <w:rFonts w:ascii="Times New Roman" w:hAnsi="Times New Roman"/>
          <w:color w:val="828282"/>
          <w:rtl/>
        </w:rPr>
        <w:t xml:space="preserve">זָהָ֑ב </w:t>
      </w:r>
    </w:p>
    <w:p>
      <w:pPr>
        <w:pStyle w:val="Hebrew"/>
      </w:pPr>
      <w:r>
        <w:rPr>
          <w:color w:val="828282"/>
        </w:rPr>
        <w:t xml:space="preserve">וְעָשִׂ֕יתָ חֲמִשִּׁ֖ים קַרְסֵ֣י זָהָ֑ב וְחִבַּרְתָּ֙ אֶת־הַיְרִיעֹ֜ת אִשָּׁ֤ה אֶל־אֲחֹתָהּ֙ בַּקְּרָסִ֔ים וְהָיָ֥ה הַמִּשְׁכָּ֖ן אֶחָֽד׃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8e53d18e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f7c8e07a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c36565c9</w:t>
            </w:r>
          </w:p>
        </w:tc>
        <w:tc>
          <w:tcPr>
            <w:tcW w:type="auto" w:w="1728"/>
          </w:tcPr>
          <w:p>
            <w:r>
              <w:t>tense</w:t>
            </w:r>
          </w:p>
        </w:tc>
        <w:tc>
          <w:tcPr>
            <w:tcW w:type="auto" w:w="1728"/>
          </w:tcPr>
          <w:p>
            <w:r>
              <w:t>verb</w:t>
            </w:r>
          </w:p>
        </w:tc>
        <w:tc>
          <w:tcPr>
            <w:tcW w:type="auto" w:w="1728"/>
          </w:tcPr>
          <w:p>
            <w:r>
              <w:t xml:space="preserve">עָשִׂ֕יתָ </w:t>
            </w:r>
          </w:p>
        </w:tc>
        <w:tc>
          <w:tcPr>
            <w:tcW w:type="auto" w:w="1728"/>
          </w:tcPr>
          <w:p>
            <w:r>
              <w:t>mod</w:t>
            </w:r>
          </w:p>
        </w:tc>
      </w:tr>
    </w:tbl>
    <w:p>
      <w:r>
        <w:br/>
      </w:r>
    </w:p>
    <w:p>
      <w:pPr>
        <w:pStyle w:val="Reference"/>
      </w:pPr>
      <w:hyperlink r:id="rId574">
        <w:r>
          <w:rPr/>
          <w:t>Exodus 26:11</w:t>
        </w:r>
      </w:hyperlink>
    </w:p>
    <w:p>
      <w:pPr>
        <w:pStyle w:val="Hebrew"/>
      </w:pPr>
      <w:r>
        <w:t xml:space="preserve">וְעָשִׂ֛יתָ קַרְסֵ֥י נְחֹ֖שֶׁת חֲמִשִּׁ֑ים </w:t>
      </w:r>
    </w:p>
    <w:p>
      <w:pPr>
        <w:pStyle w:val="Hebrew"/>
      </w:pPr>
      <w:r>
        <w:rPr>
          <w:color w:val="FF0000"/>
          <w:vertAlign w:val="superscript"/>
          <w:rtl/>
        </w:rPr>
        <w:t>42840</w:t>
      </w:r>
      <w:r>
        <w:rPr>
          <w:rFonts w:ascii="Times New Roman" w:hAnsi="Times New Roman"/>
          <w:color w:val="828282"/>
          <w:rtl/>
        </w:rPr>
        <w:t>וְ</w:t>
      </w:r>
      <w:r>
        <w:rPr>
          <w:color w:val="FF0000"/>
          <w:vertAlign w:val="superscript"/>
          <w:rtl/>
        </w:rPr>
        <w:t>42841</w:t>
      </w:r>
      <w:r>
        <w:rPr>
          <w:rFonts w:ascii="Times New Roman" w:hAnsi="Times New Roman"/>
          <w:color w:val="828282"/>
          <w:rtl/>
        </w:rPr>
        <w:t xml:space="preserve">עָשִׂ֛יתָ </w:t>
      </w:r>
      <w:r>
        <w:rPr>
          <w:color w:val="FF0000"/>
          <w:vertAlign w:val="superscript"/>
          <w:rtl/>
        </w:rPr>
        <w:t>42842</w:t>
      </w:r>
      <w:r>
        <w:rPr>
          <w:rFonts w:ascii="Times New Roman" w:hAnsi="Times New Roman"/>
          <w:color w:val="828282"/>
          <w:rtl/>
        </w:rPr>
        <w:t xml:space="preserve">קַרְסֵ֥י </w:t>
      </w:r>
      <w:r>
        <w:rPr>
          <w:color w:val="FF0000"/>
          <w:vertAlign w:val="superscript"/>
          <w:rtl/>
        </w:rPr>
        <w:t>42843</w:t>
      </w:r>
      <w:r>
        <w:rPr>
          <w:rFonts w:ascii="Times New Roman" w:hAnsi="Times New Roman"/>
          <w:color w:val="828282"/>
          <w:rtl/>
        </w:rPr>
        <w:t xml:space="preserve">נְחֹ֖שֶׁת </w:t>
      </w:r>
      <w:r>
        <w:rPr>
          <w:color w:val="FF0000"/>
          <w:vertAlign w:val="superscript"/>
          <w:rtl/>
        </w:rPr>
        <w:t>42844</w:t>
      </w:r>
      <w:r>
        <w:rPr>
          <w:rFonts w:ascii="Times New Roman" w:hAnsi="Times New Roman"/>
          <w:color w:val="828282"/>
          <w:rtl/>
        </w:rPr>
        <w:t xml:space="preserve">חֲמִשִּׁ֑ים </w:t>
      </w:r>
    </w:p>
    <w:p>
      <w:pPr>
        <w:pStyle w:val="Hebrew"/>
      </w:pPr>
      <w:r>
        <w:rPr>
          <w:color w:val="828282"/>
        </w:rPr>
        <w:t xml:space="preserve">וְעָשִׂ֛יתָ קַרְסֵ֥י נְחֹ֖שֶׁת חֲמִשִּׁ֑ים וְהֵבֵאתָ֤ אֶת־הַקְּרָסִים֙ בַּלֻּ֣לָאֹ֔ת וְחִבַּרְתָּ֥ אֶת־הָאֹ֖הֶל וְהָיָ֥ה אֶחָֽד׃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d053b3fa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538bfef8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4e00980e</w:t>
            </w:r>
          </w:p>
        </w:tc>
        <w:tc>
          <w:tcPr>
            <w:tcW w:type="auto" w:w="1728"/>
          </w:tcPr>
          <w:p>
            <w:r>
              <w:t>tense</w:t>
            </w:r>
          </w:p>
        </w:tc>
        <w:tc>
          <w:tcPr>
            <w:tcW w:type="auto" w:w="1728"/>
          </w:tcPr>
          <w:p>
            <w:r>
              <w:t>verb</w:t>
            </w:r>
          </w:p>
        </w:tc>
        <w:tc>
          <w:tcPr>
            <w:tcW w:type="auto" w:w="1728"/>
          </w:tcPr>
          <w:p>
            <w:r>
              <w:t xml:space="preserve">עָשִׂ֛יתָ </w:t>
            </w:r>
          </w:p>
        </w:tc>
        <w:tc>
          <w:tcPr>
            <w:tcW w:type="auto" w:w="1728"/>
          </w:tcPr>
          <w:p>
            <w:r>
              <w:t>mod</w:t>
            </w:r>
          </w:p>
        </w:tc>
      </w:tr>
    </w:tbl>
    <w:p>
      <w:r>
        <w:br/>
      </w:r>
    </w:p>
    <w:p>
      <w:pPr>
        <w:pStyle w:val="Reference"/>
      </w:pPr>
      <w:hyperlink r:id="rId574">
        <w:r>
          <w:rPr/>
          <w:t>Exodus 26:11</w:t>
        </w:r>
      </w:hyperlink>
    </w:p>
    <w:p>
      <w:pPr>
        <w:pStyle w:val="Hebrew"/>
      </w:pPr>
      <w:r>
        <w:t xml:space="preserve">וְהָיָ֥ה אֶחָֽד׃ </w:t>
      </w:r>
    </w:p>
    <w:p>
      <w:pPr>
        <w:pStyle w:val="Hebrew"/>
      </w:pPr>
      <w:r>
        <w:rPr>
          <w:color w:val="FF0000"/>
          <w:vertAlign w:val="superscript"/>
          <w:rtl/>
        </w:rPr>
        <w:t>42858</w:t>
      </w:r>
      <w:r>
        <w:rPr>
          <w:rFonts w:ascii="Times New Roman" w:hAnsi="Times New Roman"/>
          <w:color w:val="828282"/>
          <w:rtl/>
        </w:rPr>
        <w:t>וְ</w:t>
      </w:r>
      <w:r>
        <w:rPr>
          <w:color w:val="FF0000"/>
          <w:vertAlign w:val="superscript"/>
          <w:rtl/>
        </w:rPr>
        <w:t>42859</w:t>
      </w:r>
      <w:r>
        <w:rPr>
          <w:rFonts w:ascii="Times New Roman" w:hAnsi="Times New Roman"/>
          <w:color w:val="828282"/>
          <w:rtl/>
        </w:rPr>
        <w:t xml:space="preserve">הָיָ֥ה </w:t>
      </w:r>
      <w:r>
        <w:rPr>
          <w:color w:val="FF0000"/>
          <w:vertAlign w:val="superscript"/>
          <w:rtl/>
        </w:rPr>
        <w:t>42860</w:t>
      </w:r>
      <w:r>
        <w:rPr>
          <w:rFonts w:ascii="Times New Roman" w:hAnsi="Times New Roman"/>
          <w:color w:val="828282"/>
          <w:rtl/>
        </w:rPr>
        <w:t xml:space="preserve">אֶחָֽד׃ </w:t>
      </w:r>
    </w:p>
    <w:p>
      <w:pPr>
        <w:pStyle w:val="Hebrew"/>
      </w:pPr>
      <w:r>
        <w:rPr>
          <w:color w:val="828282"/>
        </w:rPr>
        <w:t xml:space="preserve">וְעָשִׂ֛יתָ קַרְסֵ֥י נְחֹ֖שֶׁת חֲמִשִּׁ֑ים וְהֵבֵאתָ֤ אֶת־הַקְּרָסִים֙ בַּלֻּ֣לָאֹ֔ת וְחִבַּרְתָּ֥ אֶת־הָאֹ֖הֶל וְהָיָ֥ה אֶחָֽד׃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7e934418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bf00d1d1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772781b0</w:t>
            </w:r>
          </w:p>
        </w:tc>
        <w:tc>
          <w:tcPr>
            <w:tcW w:type="auto" w:w="1728"/>
          </w:tcPr>
          <w:p>
            <w:r>
              <w:t>tense</w:t>
            </w:r>
          </w:p>
        </w:tc>
        <w:tc>
          <w:tcPr>
            <w:tcW w:type="auto" w:w="1728"/>
          </w:tcPr>
          <w:p>
            <w:r>
              <w:t>verb</w:t>
            </w:r>
          </w:p>
        </w:tc>
        <w:tc>
          <w:tcPr>
            <w:tcW w:type="auto" w:w="1728"/>
          </w:tcPr>
          <w:p>
            <w:r>
              <w:t xml:space="preserve">הָיָ֥ה </w:t>
            </w:r>
          </w:p>
        </w:tc>
        <w:tc>
          <w:tcPr>
            <w:tcW w:type="auto" w:w="1728"/>
          </w:tcPr>
          <w:p>
            <w:r>
              <w:t>mod</w:t>
            </w:r>
          </w:p>
        </w:tc>
      </w:tr>
    </w:tbl>
    <w:p>
      <w:r>
        <w:br/>
      </w:r>
    </w:p>
    <w:p>
      <w:pPr>
        <w:pStyle w:val="Reference"/>
      </w:pPr>
      <w:hyperlink r:id="rId575">
        <w:r>
          <w:rPr/>
          <w:t>Exodus 26:12</w:t>
        </w:r>
      </w:hyperlink>
    </w:p>
    <w:p>
      <w:pPr>
        <w:pStyle w:val="Hebrew"/>
      </w:pPr>
      <w:r>
        <w:t xml:space="preserve">חֲצִ֤י הַיְרִיעָה֙ תִּסְרַ֕ח עַ֖ל אֲחֹרֵ֥י הַמִּשְׁכָּֽן׃ </w:t>
      </w:r>
    </w:p>
    <w:p>
      <w:pPr>
        <w:pStyle w:val="Hebrew"/>
      </w:pPr>
      <w:r>
        <w:rPr>
          <w:color w:val="FF0000"/>
          <w:vertAlign w:val="superscript"/>
          <w:rtl/>
        </w:rPr>
        <w:t>42869</w:t>
      </w:r>
      <w:r>
        <w:rPr>
          <w:rFonts w:ascii="Times New Roman" w:hAnsi="Times New Roman"/>
          <w:color w:val="828282"/>
          <w:rtl/>
        </w:rPr>
        <w:t xml:space="preserve">חֲצִ֤י </w:t>
      </w:r>
      <w:r>
        <w:rPr>
          <w:color w:val="FF0000"/>
          <w:vertAlign w:val="superscript"/>
          <w:rtl/>
        </w:rPr>
        <w:t>42870</w:t>
      </w:r>
      <w:r>
        <w:rPr>
          <w:rFonts w:ascii="Times New Roman" w:hAnsi="Times New Roman"/>
          <w:color w:val="828282"/>
          <w:rtl/>
        </w:rPr>
        <w:t>הַ</w:t>
      </w:r>
      <w:r>
        <w:rPr>
          <w:color w:val="FF0000"/>
          <w:vertAlign w:val="superscript"/>
          <w:rtl/>
        </w:rPr>
        <w:t>42871</w:t>
      </w:r>
      <w:r>
        <w:rPr>
          <w:rFonts w:ascii="Times New Roman" w:hAnsi="Times New Roman"/>
          <w:color w:val="828282"/>
          <w:rtl/>
        </w:rPr>
        <w:t xml:space="preserve">יְרִיעָה֙ </w:t>
      </w:r>
      <w:r>
        <w:rPr>
          <w:color w:val="FF0000"/>
          <w:vertAlign w:val="superscript"/>
          <w:rtl/>
        </w:rPr>
        <w:t>42874</w:t>
      </w:r>
      <w:r>
        <w:rPr>
          <w:rFonts w:ascii="Times New Roman" w:hAnsi="Times New Roman"/>
          <w:color w:val="828282"/>
          <w:rtl/>
        </w:rPr>
        <w:t xml:space="preserve">תִּסְרַ֕ח </w:t>
      </w:r>
      <w:r>
        <w:rPr>
          <w:color w:val="FF0000"/>
          <w:vertAlign w:val="superscript"/>
          <w:rtl/>
        </w:rPr>
        <w:t>42875</w:t>
      </w:r>
      <w:r>
        <w:rPr>
          <w:rFonts w:ascii="Times New Roman" w:hAnsi="Times New Roman"/>
          <w:color w:val="828282"/>
          <w:rtl/>
        </w:rPr>
        <w:t xml:space="preserve">עַ֖ל </w:t>
      </w:r>
      <w:r>
        <w:rPr>
          <w:color w:val="FF0000"/>
          <w:vertAlign w:val="superscript"/>
          <w:rtl/>
        </w:rPr>
        <w:t>42876</w:t>
      </w:r>
      <w:r>
        <w:rPr>
          <w:rFonts w:ascii="Times New Roman" w:hAnsi="Times New Roman"/>
          <w:color w:val="828282"/>
          <w:rtl/>
        </w:rPr>
        <w:t xml:space="preserve">אֲחֹרֵ֥י </w:t>
      </w:r>
      <w:r>
        <w:rPr>
          <w:color w:val="FF0000"/>
          <w:vertAlign w:val="superscript"/>
          <w:rtl/>
        </w:rPr>
        <w:t>42877</w:t>
      </w:r>
      <w:r>
        <w:rPr>
          <w:rFonts w:ascii="Times New Roman" w:hAnsi="Times New Roman"/>
          <w:color w:val="828282"/>
          <w:rtl/>
        </w:rPr>
        <w:t>הַ</w:t>
      </w:r>
      <w:r>
        <w:rPr>
          <w:color w:val="FF0000"/>
          <w:vertAlign w:val="superscript"/>
          <w:rtl/>
        </w:rPr>
        <w:t>42878</w:t>
      </w:r>
      <w:r>
        <w:rPr>
          <w:rFonts w:ascii="Times New Roman" w:hAnsi="Times New Roman"/>
          <w:color w:val="828282"/>
          <w:rtl/>
        </w:rPr>
        <w:t xml:space="preserve">מִּשְׁכָּֽן׃ </w:t>
      </w:r>
    </w:p>
    <w:p>
      <w:pPr>
        <w:pStyle w:val="Hebrew"/>
      </w:pPr>
      <w:r>
        <w:rPr>
          <w:color w:val="828282"/>
        </w:rPr>
        <w:t xml:space="preserve">וְסֶ֨רַח֙ הָעֹדֵ֔ף בִּירִיעֹ֖ת הָאֹ֑הֶל חֲצִ֤י הַיְרִיעָה֙ הָעֹדֶ֔פֶת תִּסְרַ֕ח עַ֖ל אֲחֹרֵ֥י הַמִּשְׁכָּֽן׃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daaf2328</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a21bd2c5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2b5a6332</w:t>
            </w:r>
          </w:p>
        </w:tc>
        <w:tc>
          <w:tcPr>
            <w:tcW w:type="auto" w:w="1728"/>
          </w:tcPr>
          <w:p>
            <w:r>
              <w:t>tense</w:t>
            </w:r>
          </w:p>
        </w:tc>
        <w:tc>
          <w:tcPr>
            <w:tcW w:type="auto" w:w="1728"/>
          </w:tcPr>
          <w:p>
            <w:r>
              <w:t>verb</w:t>
            </w:r>
          </w:p>
        </w:tc>
        <w:tc>
          <w:tcPr>
            <w:tcW w:type="auto" w:w="1728"/>
          </w:tcPr>
          <w:p>
            <w:r>
              <w:t xml:space="preserve">תִּסְרַ֕ח </w:t>
            </w:r>
          </w:p>
        </w:tc>
        <w:tc>
          <w:tcPr>
            <w:tcW w:type="auto" w:w="1728"/>
          </w:tcPr>
          <w:p>
            <w:r>
              <w:t>mod</w:t>
            </w:r>
          </w:p>
        </w:tc>
      </w:tr>
    </w:tbl>
    <w:p>
      <w:r>
        <w:br/>
      </w:r>
    </w:p>
    <w:p>
      <w:pPr>
        <w:pStyle w:val="Reference"/>
      </w:pPr>
      <w:hyperlink r:id="rId576">
        <w:r>
          <w:rPr/>
          <w:t>Exodus 26:13</w:t>
        </w:r>
      </w:hyperlink>
    </w:p>
    <w:p>
      <w:pPr>
        <w:pStyle w:val="Hebrew"/>
      </w:pPr>
      <w:r>
        <w:t xml:space="preserve">וְהָאַמָּ֨ה מִזֶּ֜ה וְהָאַמָּ֤ה מִזֶּה֙ יִהְיֶ֨ה סָר֜וּחַ עַל־צִדֵּ֧י הַמִּשְׁכָּ֛ן מִזֶּ֥ה וּמִזֶּ֖ה </w:t>
      </w:r>
    </w:p>
    <w:p>
      <w:pPr>
        <w:pStyle w:val="Hebrew"/>
      </w:pPr>
      <w:r>
        <w:rPr>
          <w:color w:val="FF0000"/>
          <w:vertAlign w:val="superscript"/>
          <w:rtl/>
        </w:rPr>
        <w:t>42879</w:t>
      </w:r>
      <w:r>
        <w:rPr>
          <w:rFonts w:ascii="Times New Roman" w:hAnsi="Times New Roman"/>
          <w:color w:val="828282"/>
          <w:rtl/>
        </w:rPr>
        <w:t>וְ</w:t>
      </w:r>
      <w:r>
        <w:rPr>
          <w:color w:val="FF0000"/>
          <w:vertAlign w:val="superscript"/>
          <w:rtl/>
        </w:rPr>
        <w:t>42880</w:t>
      </w:r>
      <w:r>
        <w:rPr>
          <w:rFonts w:ascii="Times New Roman" w:hAnsi="Times New Roman"/>
          <w:color w:val="828282"/>
          <w:rtl/>
        </w:rPr>
        <w:t>הָ</w:t>
      </w:r>
      <w:r>
        <w:rPr>
          <w:color w:val="FF0000"/>
          <w:vertAlign w:val="superscript"/>
          <w:rtl/>
        </w:rPr>
        <w:t>42881</w:t>
      </w:r>
      <w:r>
        <w:rPr>
          <w:rFonts w:ascii="Times New Roman" w:hAnsi="Times New Roman"/>
          <w:color w:val="828282"/>
          <w:rtl/>
        </w:rPr>
        <w:t xml:space="preserve">אַמָּ֨ה </w:t>
      </w:r>
      <w:r>
        <w:rPr>
          <w:color w:val="FF0000"/>
          <w:vertAlign w:val="superscript"/>
          <w:rtl/>
        </w:rPr>
        <w:t>42882</w:t>
      </w:r>
      <w:r>
        <w:rPr>
          <w:rFonts w:ascii="Times New Roman" w:hAnsi="Times New Roman"/>
          <w:color w:val="828282"/>
          <w:rtl/>
        </w:rPr>
        <w:t>מִ</w:t>
      </w:r>
      <w:r>
        <w:rPr>
          <w:color w:val="FF0000"/>
          <w:vertAlign w:val="superscript"/>
          <w:rtl/>
        </w:rPr>
        <w:t>42883</w:t>
      </w:r>
      <w:r>
        <w:rPr>
          <w:rFonts w:ascii="Times New Roman" w:hAnsi="Times New Roman"/>
          <w:color w:val="828282"/>
          <w:rtl/>
        </w:rPr>
        <w:t xml:space="preserve">זֶּ֜ה </w:t>
      </w:r>
      <w:r>
        <w:rPr>
          <w:color w:val="FF0000"/>
          <w:vertAlign w:val="superscript"/>
          <w:rtl/>
        </w:rPr>
        <w:t>42884</w:t>
      </w:r>
      <w:r>
        <w:rPr>
          <w:rFonts w:ascii="Times New Roman" w:hAnsi="Times New Roman"/>
          <w:color w:val="828282"/>
          <w:rtl/>
        </w:rPr>
        <w:t>וְ</w:t>
      </w:r>
      <w:r>
        <w:rPr>
          <w:color w:val="FF0000"/>
          <w:vertAlign w:val="superscript"/>
          <w:rtl/>
        </w:rPr>
        <w:t>42885</w:t>
      </w:r>
      <w:r>
        <w:rPr>
          <w:rFonts w:ascii="Times New Roman" w:hAnsi="Times New Roman"/>
          <w:color w:val="828282"/>
          <w:rtl/>
        </w:rPr>
        <w:t>הָ</w:t>
      </w:r>
      <w:r>
        <w:rPr>
          <w:color w:val="FF0000"/>
          <w:vertAlign w:val="superscript"/>
          <w:rtl/>
        </w:rPr>
        <w:t>42886</w:t>
      </w:r>
      <w:r>
        <w:rPr>
          <w:rFonts w:ascii="Times New Roman" w:hAnsi="Times New Roman"/>
          <w:color w:val="828282"/>
          <w:rtl/>
        </w:rPr>
        <w:t xml:space="preserve">אַמָּ֤ה </w:t>
      </w:r>
      <w:r>
        <w:rPr>
          <w:color w:val="FF0000"/>
          <w:vertAlign w:val="superscript"/>
          <w:rtl/>
        </w:rPr>
        <w:t>42887</w:t>
      </w:r>
      <w:r>
        <w:rPr>
          <w:rFonts w:ascii="Times New Roman" w:hAnsi="Times New Roman"/>
          <w:color w:val="828282"/>
          <w:rtl/>
        </w:rPr>
        <w:t>מִ</w:t>
      </w:r>
      <w:r>
        <w:rPr>
          <w:color w:val="FF0000"/>
          <w:vertAlign w:val="superscript"/>
          <w:rtl/>
        </w:rPr>
        <w:t>42888</w:t>
      </w:r>
      <w:r>
        <w:rPr>
          <w:rFonts w:ascii="Times New Roman" w:hAnsi="Times New Roman"/>
          <w:color w:val="828282"/>
          <w:rtl/>
        </w:rPr>
        <w:t xml:space="preserve">זֶּה֙ </w:t>
      </w:r>
      <w:r>
        <w:rPr>
          <w:color w:val="FF0000"/>
          <w:vertAlign w:val="superscript"/>
          <w:rtl/>
        </w:rPr>
        <w:t>42897</w:t>
      </w:r>
      <w:r>
        <w:rPr>
          <w:rFonts w:ascii="Times New Roman" w:hAnsi="Times New Roman"/>
          <w:color w:val="828282"/>
          <w:rtl/>
        </w:rPr>
        <w:t xml:space="preserve">יִהְיֶ֨ה </w:t>
      </w:r>
      <w:r>
        <w:rPr>
          <w:color w:val="FF0000"/>
          <w:vertAlign w:val="superscript"/>
          <w:rtl/>
        </w:rPr>
        <w:t>42898</w:t>
      </w:r>
      <w:r>
        <w:rPr>
          <w:rFonts w:ascii="Times New Roman" w:hAnsi="Times New Roman"/>
          <w:color w:val="828282"/>
          <w:rtl/>
        </w:rPr>
        <w:t xml:space="preserve">סָר֜וּחַ </w:t>
      </w:r>
      <w:r>
        <w:rPr>
          <w:color w:val="FF0000"/>
          <w:vertAlign w:val="superscript"/>
          <w:rtl/>
        </w:rPr>
        <w:t>42899</w:t>
      </w:r>
      <w:r>
        <w:rPr>
          <w:rFonts w:ascii="Times New Roman" w:hAnsi="Times New Roman"/>
          <w:color w:val="828282"/>
          <w:rtl/>
        </w:rPr>
        <w:t>עַל־</w:t>
      </w:r>
      <w:r>
        <w:rPr>
          <w:color w:val="FF0000"/>
          <w:vertAlign w:val="superscript"/>
          <w:rtl/>
        </w:rPr>
        <w:t>42900</w:t>
      </w:r>
      <w:r>
        <w:rPr>
          <w:rFonts w:ascii="Times New Roman" w:hAnsi="Times New Roman"/>
          <w:color w:val="828282"/>
          <w:rtl/>
        </w:rPr>
        <w:t xml:space="preserve">צִדֵּ֧י </w:t>
      </w:r>
      <w:r>
        <w:rPr>
          <w:color w:val="FF0000"/>
          <w:vertAlign w:val="superscript"/>
          <w:rtl/>
        </w:rPr>
        <w:t>42901</w:t>
      </w:r>
      <w:r>
        <w:rPr>
          <w:rFonts w:ascii="Times New Roman" w:hAnsi="Times New Roman"/>
          <w:color w:val="828282"/>
          <w:rtl/>
        </w:rPr>
        <w:t>הַ</w:t>
      </w:r>
      <w:r>
        <w:rPr>
          <w:color w:val="FF0000"/>
          <w:vertAlign w:val="superscript"/>
          <w:rtl/>
        </w:rPr>
        <w:t>42902</w:t>
      </w:r>
      <w:r>
        <w:rPr>
          <w:rFonts w:ascii="Times New Roman" w:hAnsi="Times New Roman"/>
          <w:color w:val="828282"/>
          <w:rtl/>
        </w:rPr>
        <w:t xml:space="preserve">מִּשְׁכָּ֛ן </w:t>
      </w:r>
      <w:r>
        <w:rPr>
          <w:color w:val="FF0000"/>
          <w:vertAlign w:val="superscript"/>
          <w:rtl/>
        </w:rPr>
        <w:t>42903</w:t>
      </w:r>
      <w:r>
        <w:rPr>
          <w:rFonts w:ascii="Times New Roman" w:hAnsi="Times New Roman"/>
          <w:color w:val="828282"/>
          <w:rtl/>
        </w:rPr>
        <w:t>מִ</w:t>
      </w:r>
      <w:r>
        <w:rPr>
          <w:color w:val="FF0000"/>
          <w:vertAlign w:val="superscript"/>
          <w:rtl/>
        </w:rPr>
        <w:t>42904</w:t>
      </w:r>
      <w:r>
        <w:rPr>
          <w:rFonts w:ascii="Times New Roman" w:hAnsi="Times New Roman"/>
          <w:color w:val="828282"/>
          <w:rtl/>
        </w:rPr>
        <w:t xml:space="preserve">זֶּ֥ה </w:t>
      </w:r>
      <w:r>
        <w:rPr>
          <w:color w:val="FF0000"/>
          <w:vertAlign w:val="superscript"/>
          <w:rtl/>
        </w:rPr>
        <w:t>42905</w:t>
      </w:r>
      <w:r>
        <w:rPr>
          <w:rFonts w:ascii="Times New Roman" w:hAnsi="Times New Roman"/>
          <w:color w:val="828282"/>
          <w:rtl/>
        </w:rPr>
        <w:t>וּ</w:t>
      </w:r>
      <w:r>
        <w:rPr>
          <w:color w:val="FF0000"/>
          <w:vertAlign w:val="superscript"/>
          <w:rtl/>
        </w:rPr>
        <w:t>42906</w:t>
      </w:r>
      <w:r>
        <w:rPr>
          <w:rFonts w:ascii="Times New Roman" w:hAnsi="Times New Roman"/>
          <w:color w:val="828282"/>
          <w:rtl/>
        </w:rPr>
        <w:t>מִ</w:t>
      </w:r>
      <w:r>
        <w:rPr>
          <w:color w:val="FF0000"/>
          <w:vertAlign w:val="superscript"/>
          <w:rtl/>
        </w:rPr>
        <w:t>42907</w:t>
      </w:r>
      <w:r>
        <w:rPr>
          <w:rFonts w:ascii="Times New Roman" w:hAnsi="Times New Roman"/>
          <w:color w:val="828282"/>
          <w:rtl/>
        </w:rPr>
        <w:t xml:space="preserve">זֶּ֖ה </w:t>
      </w:r>
    </w:p>
    <w:p>
      <w:pPr>
        <w:pStyle w:val="Hebrew"/>
      </w:pPr>
      <w:r>
        <w:rPr>
          <w:color w:val="828282"/>
        </w:rPr>
        <w:t xml:space="preserve">וְהָאַמָּ֨ה מִזֶּ֜ה וְהָאַמָּ֤ה מִזֶּה֙ בָּעֹדֵ֔ף בְּאֹ֖רֶךְ יְרִיעֹ֣ת הָאֹ֑הֶל יִהְיֶ֨ה סָר֜וּחַ עַל־צִדֵּ֧י הַמִּשְׁכָּ֛ן מִזֶּ֥ה וּמִזֶּ֖ה לְכַסֹּתֹֽו׃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8f0eada2</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10698b64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e8ceb452</w:t>
            </w:r>
          </w:p>
        </w:tc>
        <w:tc>
          <w:tcPr>
            <w:tcW w:type="auto" w:w="1728"/>
          </w:tcPr>
          <w:p>
            <w:r>
              <w:t>tense</w:t>
            </w:r>
          </w:p>
        </w:tc>
        <w:tc>
          <w:tcPr>
            <w:tcW w:type="auto" w:w="1728"/>
          </w:tcPr>
          <w:p>
            <w:r>
              <w:t>verb</w:t>
            </w:r>
          </w:p>
        </w:tc>
        <w:tc>
          <w:tcPr>
            <w:tcW w:type="auto" w:w="1728"/>
          </w:tcPr>
          <w:p>
            <w:r>
              <w:t xml:space="preserve">יִהְיֶ֨ה </w:t>
            </w:r>
          </w:p>
        </w:tc>
        <w:tc>
          <w:tcPr>
            <w:tcW w:type="auto" w:w="1728"/>
          </w:tcPr>
          <w:p>
            <w:r/>
          </w:p>
        </w:tc>
      </w:tr>
    </w:tbl>
    <w:p>
      <w:r>
        <w:br/>
      </w:r>
    </w:p>
    <w:p>
      <w:pPr>
        <w:pStyle w:val="Reference"/>
      </w:pPr>
      <w:hyperlink r:id="rId577">
        <w:r>
          <w:rPr/>
          <w:t>Exodus 26:14</w:t>
        </w:r>
      </w:hyperlink>
    </w:p>
    <w:p>
      <w:pPr>
        <w:pStyle w:val="Hebrew"/>
      </w:pPr>
      <w:r>
        <w:t xml:space="preserve">וְעָשִׂ֤יתָ מִכְסֶה֙ לָאֹ֔הֶל עֹרֹ֥ת אֵילִ֖ם מְאָדָּמִ֑ים </w:t>
      </w:r>
    </w:p>
    <w:p>
      <w:pPr>
        <w:pStyle w:val="Hebrew"/>
      </w:pPr>
      <w:r>
        <w:rPr>
          <w:color w:val="FF0000"/>
          <w:vertAlign w:val="superscript"/>
          <w:rtl/>
        </w:rPr>
        <w:t>42910</w:t>
      </w:r>
      <w:r>
        <w:rPr>
          <w:rFonts w:ascii="Times New Roman" w:hAnsi="Times New Roman"/>
          <w:color w:val="828282"/>
          <w:rtl/>
        </w:rPr>
        <w:t>וְ</w:t>
      </w:r>
      <w:r>
        <w:rPr>
          <w:color w:val="FF0000"/>
          <w:vertAlign w:val="superscript"/>
          <w:rtl/>
        </w:rPr>
        <w:t>42911</w:t>
      </w:r>
      <w:r>
        <w:rPr>
          <w:rFonts w:ascii="Times New Roman" w:hAnsi="Times New Roman"/>
          <w:color w:val="828282"/>
          <w:rtl/>
        </w:rPr>
        <w:t xml:space="preserve">עָשִׂ֤יתָ </w:t>
      </w:r>
      <w:r>
        <w:rPr>
          <w:color w:val="FF0000"/>
          <w:vertAlign w:val="superscript"/>
          <w:rtl/>
        </w:rPr>
        <w:t>42912</w:t>
      </w:r>
      <w:r>
        <w:rPr>
          <w:rFonts w:ascii="Times New Roman" w:hAnsi="Times New Roman"/>
          <w:color w:val="828282"/>
          <w:rtl/>
        </w:rPr>
        <w:t xml:space="preserve">מִכְסֶה֙ </w:t>
      </w:r>
      <w:r>
        <w:rPr>
          <w:color w:val="FF0000"/>
          <w:vertAlign w:val="superscript"/>
          <w:rtl/>
        </w:rPr>
        <w:t>42913</w:t>
      </w:r>
      <w:r>
        <w:rPr>
          <w:rFonts w:ascii="Times New Roman" w:hAnsi="Times New Roman"/>
          <w:color w:val="828282"/>
          <w:rtl/>
        </w:rPr>
        <w:t>לָ</w:t>
      </w:r>
      <w:r>
        <w:rPr>
          <w:color w:val="FF0000"/>
          <w:vertAlign w:val="superscript"/>
          <w:rtl/>
        </w:rPr>
        <w:t>42914</w:t>
      </w:r>
      <w:r>
        <w:rPr>
          <w:rFonts w:ascii="Times New Roman" w:hAnsi="Times New Roman"/>
          <w:color w:val="828282"/>
          <w:rtl/>
        </w:rPr>
      </w:r>
      <w:r>
        <w:rPr>
          <w:color w:val="FF0000"/>
          <w:vertAlign w:val="superscript"/>
          <w:rtl/>
        </w:rPr>
        <w:t>42915</w:t>
      </w:r>
      <w:r>
        <w:rPr>
          <w:rFonts w:ascii="Times New Roman" w:hAnsi="Times New Roman"/>
          <w:color w:val="828282"/>
          <w:rtl/>
        </w:rPr>
        <w:t xml:space="preserve">אֹ֔הֶל </w:t>
      </w:r>
      <w:r>
        <w:rPr>
          <w:color w:val="FF0000"/>
          <w:vertAlign w:val="superscript"/>
          <w:rtl/>
        </w:rPr>
        <w:t>42916</w:t>
      </w:r>
      <w:r>
        <w:rPr>
          <w:rFonts w:ascii="Times New Roman" w:hAnsi="Times New Roman"/>
          <w:color w:val="828282"/>
          <w:rtl/>
        </w:rPr>
        <w:t xml:space="preserve">עֹרֹ֥ת </w:t>
      </w:r>
      <w:r>
        <w:rPr>
          <w:color w:val="FF0000"/>
          <w:vertAlign w:val="superscript"/>
          <w:rtl/>
        </w:rPr>
        <w:t>42917</w:t>
      </w:r>
      <w:r>
        <w:rPr>
          <w:rFonts w:ascii="Times New Roman" w:hAnsi="Times New Roman"/>
          <w:color w:val="828282"/>
          <w:rtl/>
        </w:rPr>
        <w:t xml:space="preserve">אֵילִ֖ם </w:t>
      </w:r>
      <w:r>
        <w:rPr>
          <w:color w:val="FF0000"/>
          <w:vertAlign w:val="superscript"/>
          <w:rtl/>
        </w:rPr>
        <w:t>42918</w:t>
      </w:r>
      <w:r>
        <w:rPr>
          <w:rFonts w:ascii="Times New Roman" w:hAnsi="Times New Roman"/>
          <w:color w:val="828282"/>
          <w:rtl/>
        </w:rPr>
        <w:t xml:space="preserve">מְאָדָּמִ֑ים </w:t>
      </w:r>
    </w:p>
    <w:p>
      <w:pPr>
        <w:pStyle w:val="Hebrew"/>
      </w:pPr>
      <w:r>
        <w:rPr>
          <w:color w:val="828282"/>
        </w:rPr>
        <w:t xml:space="preserve">וְעָשִׂ֤יתָ מִכְסֶה֙ לָאֹ֔הֶל עֹרֹ֥ת אֵילִ֖ם מְאָדָּמִ֑ים וּמִכְסֵ֛ה עֹרֹ֥ת תְּחָשִׁ֖ים מִלְמָֽעְלָה׃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ad7a326a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53da8d33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f0f8d86e</w:t>
            </w:r>
          </w:p>
        </w:tc>
        <w:tc>
          <w:tcPr>
            <w:tcW w:type="auto" w:w="1728"/>
          </w:tcPr>
          <w:p>
            <w:r>
              <w:t>tense</w:t>
            </w:r>
          </w:p>
        </w:tc>
        <w:tc>
          <w:tcPr>
            <w:tcW w:type="auto" w:w="1728"/>
          </w:tcPr>
          <w:p>
            <w:r>
              <w:t>verb</w:t>
            </w:r>
          </w:p>
        </w:tc>
        <w:tc>
          <w:tcPr>
            <w:tcW w:type="auto" w:w="1728"/>
          </w:tcPr>
          <w:p>
            <w:r>
              <w:t xml:space="preserve">עָשִׂ֤יתָ </w:t>
            </w:r>
          </w:p>
        </w:tc>
        <w:tc>
          <w:tcPr>
            <w:tcW w:type="auto" w:w="1728"/>
          </w:tcPr>
          <w:p>
            <w:r>
              <w:t>mod</w:t>
            </w:r>
          </w:p>
        </w:tc>
      </w:tr>
    </w:tbl>
    <w:p>
      <w:r>
        <w:br/>
      </w:r>
    </w:p>
    <w:p>
      <w:pPr>
        <w:pStyle w:val="Reference"/>
      </w:pPr>
      <w:hyperlink r:id="rId578">
        <w:r>
          <w:rPr/>
          <w:t>Exodus 26:17</w:t>
        </w:r>
      </w:hyperlink>
    </w:p>
    <w:p>
      <w:pPr>
        <w:pStyle w:val="Hebrew"/>
      </w:pPr>
      <w:r>
        <w:t xml:space="preserve">כֵּ֣ן תַּעֲשֶׂ֔ה לְכֹ֖ל קַרְשֵׁ֥י הַמִּשְׁכָּֽן׃ </w:t>
      </w:r>
    </w:p>
    <w:p>
      <w:pPr>
        <w:pStyle w:val="Hebrew"/>
      </w:pPr>
      <w:r>
        <w:rPr>
          <w:color w:val="FF0000"/>
          <w:vertAlign w:val="superscript"/>
          <w:rtl/>
        </w:rPr>
        <w:t>42964</w:t>
      </w:r>
      <w:r>
        <w:rPr>
          <w:rFonts w:ascii="Times New Roman" w:hAnsi="Times New Roman"/>
          <w:color w:val="828282"/>
          <w:rtl/>
        </w:rPr>
        <w:t xml:space="preserve">כֵּ֣ן </w:t>
      </w:r>
      <w:r>
        <w:rPr>
          <w:color w:val="FF0000"/>
          <w:vertAlign w:val="superscript"/>
          <w:rtl/>
        </w:rPr>
        <w:t>42965</w:t>
      </w:r>
      <w:r>
        <w:rPr>
          <w:rFonts w:ascii="Times New Roman" w:hAnsi="Times New Roman"/>
          <w:color w:val="828282"/>
          <w:rtl/>
        </w:rPr>
        <w:t xml:space="preserve">תַּעֲשֶׂ֔ה </w:t>
      </w:r>
      <w:r>
        <w:rPr>
          <w:color w:val="FF0000"/>
          <w:vertAlign w:val="superscript"/>
          <w:rtl/>
        </w:rPr>
        <w:t>42966</w:t>
      </w:r>
      <w:r>
        <w:rPr>
          <w:rFonts w:ascii="Times New Roman" w:hAnsi="Times New Roman"/>
          <w:color w:val="828282"/>
          <w:rtl/>
        </w:rPr>
        <w:t>לְ</w:t>
      </w:r>
      <w:r>
        <w:rPr>
          <w:color w:val="FF0000"/>
          <w:vertAlign w:val="superscript"/>
          <w:rtl/>
        </w:rPr>
        <w:t>42967</w:t>
      </w:r>
      <w:r>
        <w:rPr>
          <w:rFonts w:ascii="Times New Roman" w:hAnsi="Times New Roman"/>
          <w:color w:val="828282"/>
          <w:rtl/>
        </w:rPr>
        <w:t xml:space="preserve">כֹ֖ל </w:t>
      </w:r>
      <w:r>
        <w:rPr>
          <w:color w:val="FF0000"/>
          <w:vertAlign w:val="superscript"/>
          <w:rtl/>
        </w:rPr>
        <w:t>42968</w:t>
      </w:r>
      <w:r>
        <w:rPr>
          <w:rFonts w:ascii="Times New Roman" w:hAnsi="Times New Roman"/>
          <w:color w:val="828282"/>
          <w:rtl/>
        </w:rPr>
        <w:t xml:space="preserve">קַרְשֵׁ֥י </w:t>
      </w:r>
      <w:r>
        <w:rPr>
          <w:color w:val="FF0000"/>
          <w:vertAlign w:val="superscript"/>
          <w:rtl/>
        </w:rPr>
        <w:t>42969</w:t>
      </w:r>
      <w:r>
        <w:rPr>
          <w:rFonts w:ascii="Times New Roman" w:hAnsi="Times New Roman"/>
          <w:color w:val="828282"/>
          <w:rtl/>
        </w:rPr>
        <w:t>הַ</w:t>
      </w:r>
      <w:r>
        <w:rPr>
          <w:color w:val="FF0000"/>
          <w:vertAlign w:val="superscript"/>
          <w:rtl/>
        </w:rPr>
        <w:t>42970</w:t>
      </w:r>
      <w:r>
        <w:rPr>
          <w:rFonts w:ascii="Times New Roman" w:hAnsi="Times New Roman"/>
          <w:color w:val="828282"/>
          <w:rtl/>
        </w:rPr>
        <w:t xml:space="preserve">מִּשְׁכָּֽן׃ </w:t>
      </w:r>
    </w:p>
    <w:p>
      <w:pPr>
        <w:pStyle w:val="Hebrew"/>
      </w:pPr>
      <w:r>
        <w:rPr>
          <w:color w:val="828282"/>
        </w:rPr>
        <w:t xml:space="preserve">שְׁתֵּ֣י יָדֹ֗ות לַקֶּ֨רֶשׁ֙ הָאֶחָ֔ד מְשֻׁלָּבֹ֔ת אִשָּׁ֖ה אֶל־אֲחֹתָ֑הּ כֵּ֣ן תַּעֲשֶׂ֔ה לְכֹ֖ל קַרְשֵׁ֥י הַמִּשְׁכָּֽן׃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81fa6513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962eb793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dca1d7fc</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579">
        <w:r>
          <w:rPr/>
          <w:t>Exodus 26:19</w:t>
        </w:r>
      </w:hyperlink>
    </w:p>
    <w:p>
      <w:pPr>
        <w:pStyle w:val="Hebrew"/>
      </w:pPr>
      <w:r>
        <w:t xml:space="preserve">וְאַרְבָּעִים֙ אַדְנֵי־כֶ֔סֶף תַּעֲשֶׂ֕ה תַּ֖חַת עֶשְׂרִ֣ים הַקָּ֑רֶשׁ </w:t>
      </w:r>
    </w:p>
    <w:p>
      <w:pPr>
        <w:pStyle w:val="Hebrew"/>
      </w:pPr>
      <w:r>
        <w:rPr>
          <w:color w:val="FF0000"/>
          <w:vertAlign w:val="superscript"/>
          <w:rtl/>
        </w:rPr>
        <w:t>42985</w:t>
      </w:r>
      <w:r>
        <w:rPr>
          <w:rFonts w:ascii="Times New Roman" w:hAnsi="Times New Roman"/>
          <w:color w:val="828282"/>
          <w:rtl/>
        </w:rPr>
        <w:t>וְ</w:t>
      </w:r>
      <w:r>
        <w:rPr>
          <w:color w:val="FF0000"/>
          <w:vertAlign w:val="superscript"/>
          <w:rtl/>
        </w:rPr>
        <w:t>42986</w:t>
      </w:r>
      <w:r>
        <w:rPr>
          <w:rFonts w:ascii="Times New Roman" w:hAnsi="Times New Roman"/>
          <w:color w:val="828282"/>
          <w:rtl/>
        </w:rPr>
        <w:t xml:space="preserve">אַרְבָּעִים֙ </w:t>
      </w:r>
      <w:r>
        <w:rPr>
          <w:color w:val="FF0000"/>
          <w:vertAlign w:val="superscript"/>
          <w:rtl/>
        </w:rPr>
        <w:t>42987</w:t>
      </w:r>
      <w:r>
        <w:rPr>
          <w:rFonts w:ascii="Times New Roman" w:hAnsi="Times New Roman"/>
          <w:color w:val="828282"/>
          <w:rtl/>
        </w:rPr>
        <w:t>אַדְנֵי־</w:t>
      </w:r>
      <w:r>
        <w:rPr>
          <w:color w:val="FF0000"/>
          <w:vertAlign w:val="superscript"/>
          <w:rtl/>
        </w:rPr>
        <w:t>42988</w:t>
      </w:r>
      <w:r>
        <w:rPr>
          <w:rFonts w:ascii="Times New Roman" w:hAnsi="Times New Roman"/>
          <w:color w:val="828282"/>
          <w:rtl/>
        </w:rPr>
        <w:t xml:space="preserve">כֶ֔סֶף </w:t>
      </w:r>
      <w:r>
        <w:rPr>
          <w:color w:val="FF0000"/>
          <w:vertAlign w:val="superscript"/>
          <w:rtl/>
        </w:rPr>
        <w:t>42989</w:t>
      </w:r>
      <w:r>
        <w:rPr>
          <w:rFonts w:ascii="Times New Roman" w:hAnsi="Times New Roman"/>
          <w:color w:val="828282"/>
          <w:rtl/>
        </w:rPr>
        <w:t xml:space="preserve">תַּעֲשֶׂ֕ה </w:t>
      </w:r>
      <w:r>
        <w:rPr>
          <w:color w:val="FF0000"/>
          <w:vertAlign w:val="superscript"/>
          <w:rtl/>
        </w:rPr>
        <w:t>42990</w:t>
      </w:r>
      <w:r>
        <w:rPr>
          <w:rFonts w:ascii="Times New Roman" w:hAnsi="Times New Roman"/>
          <w:color w:val="828282"/>
          <w:rtl/>
        </w:rPr>
        <w:t xml:space="preserve">תַּ֖חַת </w:t>
      </w:r>
      <w:r>
        <w:rPr>
          <w:color w:val="FF0000"/>
          <w:vertAlign w:val="superscript"/>
          <w:rtl/>
        </w:rPr>
        <w:t>42991</w:t>
      </w:r>
      <w:r>
        <w:rPr>
          <w:rFonts w:ascii="Times New Roman" w:hAnsi="Times New Roman"/>
          <w:color w:val="828282"/>
          <w:rtl/>
        </w:rPr>
        <w:t xml:space="preserve">עֶשְׂרִ֣ים </w:t>
      </w:r>
      <w:r>
        <w:rPr>
          <w:color w:val="FF0000"/>
          <w:vertAlign w:val="superscript"/>
          <w:rtl/>
        </w:rPr>
        <w:t>42992</w:t>
      </w:r>
      <w:r>
        <w:rPr>
          <w:rFonts w:ascii="Times New Roman" w:hAnsi="Times New Roman"/>
          <w:color w:val="828282"/>
          <w:rtl/>
        </w:rPr>
        <w:t>הַ</w:t>
      </w:r>
      <w:r>
        <w:rPr>
          <w:color w:val="FF0000"/>
          <w:vertAlign w:val="superscript"/>
          <w:rtl/>
        </w:rPr>
        <w:t>42993</w:t>
      </w:r>
      <w:r>
        <w:rPr>
          <w:rFonts w:ascii="Times New Roman" w:hAnsi="Times New Roman"/>
          <w:color w:val="828282"/>
          <w:rtl/>
        </w:rPr>
        <w:t xml:space="preserve">קָּ֑רֶשׁ </w:t>
      </w:r>
    </w:p>
    <w:p>
      <w:pPr>
        <w:pStyle w:val="Hebrew"/>
      </w:pPr>
      <w:r>
        <w:rPr>
          <w:color w:val="828282"/>
        </w:rPr>
        <w:t xml:space="preserve">וְאַרְבָּעִים֙ אַדְנֵי־כֶ֔סֶף תַּעֲשֶׂ֕ה תַּ֖חַת עֶשְׂרִ֣ים הַקָּ֑רֶשׁ שְׁנֵ֨י אֲדָנִ֜ים תַּֽחַת־הַקֶּ֤רֶשׁ הָאֶחָד֙ לִשְׁתֵּ֣י יְדֹתָ֔יו וּשְׁנֵ֧י אֲדָנִ֛ים תַּֽחַת־הַקֶּ֥רֶשׁ הָאֶחָ֖ד לִשְׁתֵּ֥י יְדֹתָֽיו׃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5a4cba7b</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49bc65a3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dadbe5fc</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580">
        <w:r>
          <w:rPr/>
          <w:t>Exodus 26:22</w:t>
        </w:r>
      </w:hyperlink>
    </w:p>
    <w:p>
      <w:pPr>
        <w:pStyle w:val="Hebrew"/>
      </w:pPr>
      <w:r>
        <w:t xml:space="preserve">וּֽלְיַרְכְּתֵ֥י הַמִּשְׁכָּ֖ן יָ֑מָּה תַּעֲשֶׂ֖ה שִׁשָּׁ֥ה קְרָשִֽׁים׃ </w:t>
      </w:r>
    </w:p>
    <w:p>
      <w:pPr>
        <w:pStyle w:val="Hebrew"/>
      </w:pPr>
      <w:r>
        <w:rPr>
          <w:color w:val="FF0000"/>
          <w:vertAlign w:val="superscript"/>
          <w:rtl/>
        </w:rPr>
        <w:t>43046</w:t>
      </w:r>
      <w:r>
        <w:rPr>
          <w:rFonts w:ascii="Times New Roman" w:hAnsi="Times New Roman"/>
          <w:color w:val="828282"/>
          <w:rtl/>
        </w:rPr>
        <w:t>וּֽ</w:t>
      </w:r>
      <w:r>
        <w:rPr>
          <w:color w:val="FF0000"/>
          <w:vertAlign w:val="superscript"/>
          <w:rtl/>
        </w:rPr>
        <w:t>43047</w:t>
      </w:r>
      <w:r>
        <w:rPr>
          <w:rFonts w:ascii="Times New Roman" w:hAnsi="Times New Roman"/>
          <w:color w:val="828282"/>
          <w:rtl/>
        </w:rPr>
        <w:t>לְ</w:t>
      </w:r>
      <w:r>
        <w:rPr>
          <w:color w:val="FF0000"/>
          <w:vertAlign w:val="superscript"/>
          <w:rtl/>
        </w:rPr>
        <w:t>43048</w:t>
      </w:r>
      <w:r>
        <w:rPr>
          <w:rFonts w:ascii="Times New Roman" w:hAnsi="Times New Roman"/>
          <w:color w:val="828282"/>
          <w:rtl/>
        </w:rPr>
        <w:t xml:space="preserve">יַרְכְּתֵ֥י </w:t>
      </w:r>
      <w:r>
        <w:rPr>
          <w:color w:val="FF0000"/>
          <w:vertAlign w:val="superscript"/>
          <w:rtl/>
        </w:rPr>
        <w:t>43049</w:t>
      </w:r>
      <w:r>
        <w:rPr>
          <w:rFonts w:ascii="Times New Roman" w:hAnsi="Times New Roman"/>
          <w:color w:val="828282"/>
          <w:rtl/>
        </w:rPr>
        <w:t>הַ</w:t>
      </w:r>
      <w:r>
        <w:rPr>
          <w:color w:val="FF0000"/>
          <w:vertAlign w:val="superscript"/>
          <w:rtl/>
        </w:rPr>
        <w:t>43050</w:t>
      </w:r>
      <w:r>
        <w:rPr>
          <w:rFonts w:ascii="Times New Roman" w:hAnsi="Times New Roman"/>
          <w:color w:val="828282"/>
          <w:rtl/>
        </w:rPr>
        <w:t xml:space="preserve">מִּשְׁכָּ֖ן </w:t>
      </w:r>
      <w:r>
        <w:rPr>
          <w:color w:val="FF0000"/>
          <w:vertAlign w:val="superscript"/>
          <w:rtl/>
        </w:rPr>
        <w:t>43051</w:t>
      </w:r>
      <w:r>
        <w:rPr>
          <w:rFonts w:ascii="Times New Roman" w:hAnsi="Times New Roman"/>
          <w:color w:val="828282"/>
          <w:rtl/>
        </w:rPr>
        <w:t xml:space="preserve">יָ֑מָּה </w:t>
      </w:r>
      <w:r>
        <w:rPr>
          <w:color w:val="FF0000"/>
          <w:vertAlign w:val="superscript"/>
          <w:rtl/>
        </w:rPr>
        <w:t>43052</w:t>
      </w:r>
      <w:r>
        <w:rPr>
          <w:rFonts w:ascii="Times New Roman" w:hAnsi="Times New Roman"/>
          <w:color w:val="828282"/>
          <w:rtl/>
        </w:rPr>
        <w:t xml:space="preserve">תַּעֲשֶׂ֖ה </w:t>
      </w:r>
      <w:r>
        <w:rPr>
          <w:color w:val="FF0000"/>
          <w:vertAlign w:val="superscript"/>
          <w:rtl/>
        </w:rPr>
        <w:t>43053</w:t>
      </w:r>
      <w:r>
        <w:rPr>
          <w:rFonts w:ascii="Times New Roman" w:hAnsi="Times New Roman"/>
          <w:color w:val="828282"/>
          <w:rtl/>
        </w:rPr>
        <w:t xml:space="preserve">שִׁשָּׁ֥ה </w:t>
      </w:r>
      <w:r>
        <w:rPr>
          <w:color w:val="FF0000"/>
          <w:vertAlign w:val="superscript"/>
          <w:rtl/>
        </w:rPr>
        <w:t>43054</w:t>
      </w:r>
      <w:r>
        <w:rPr>
          <w:rFonts w:ascii="Times New Roman" w:hAnsi="Times New Roman"/>
          <w:color w:val="828282"/>
          <w:rtl/>
        </w:rPr>
        <w:t xml:space="preserve">קְרָשִֽׁים׃ </w:t>
      </w:r>
    </w:p>
    <w:p>
      <w:pPr>
        <w:pStyle w:val="Hebrew"/>
      </w:pPr>
      <w:r>
        <w:rPr>
          <w:color w:val="828282"/>
        </w:rPr>
        <w:t xml:space="preserve">וּֽלְיַרְכְּתֵ֥י הַמִּשְׁכָּ֖ן יָ֑מָּה תַּעֲשֶׂ֖ה שִׁשָּׁ֥ה קְרָשִֽׁים׃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0d9f8c6a</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b165e858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ea72bbb6</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581">
        <w:r>
          <w:rPr/>
          <w:t>Exodus 26:23</w:t>
        </w:r>
      </w:hyperlink>
    </w:p>
    <w:p>
      <w:pPr>
        <w:pStyle w:val="Hebrew"/>
      </w:pPr>
      <w:r>
        <w:t xml:space="preserve">וּשְׁנֵ֤י קְרָשִׁים֙ תַּעֲשֶׂ֔ה לִמְקֻצְעֹ֖ת הַמִּשְׁכָּ֑ן בַּיַּרְכָתָֽיִם׃ </w:t>
      </w:r>
    </w:p>
    <w:p>
      <w:pPr>
        <w:pStyle w:val="Hebrew"/>
      </w:pPr>
      <w:r>
        <w:rPr>
          <w:color w:val="FF0000"/>
          <w:vertAlign w:val="superscript"/>
          <w:rtl/>
        </w:rPr>
        <w:t>43055</w:t>
      </w:r>
      <w:r>
        <w:rPr>
          <w:rFonts w:ascii="Times New Roman" w:hAnsi="Times New Roman"/>
          <w:color w:val="828282"/>
          <w:rtl/>
        </w:rPr>
        <w:t>וּ</w:t>
      </w:r>
      <w:r>
        <w:rPr>
          <w:color w:val="FF0000"/>
          <w:vertAlign w:val="superscript"/>
          <w:rtl/>
        </w:rPr>
        <w:t>43056</w:t>
      </w:r>
      <w:r>
        <w:rPr>
          <w:rFonts w:ascii="Times New Roman" w:hAnsi="Times New Roman"/>
          <w:color w:val="828282"/>
          <w:rtl/>
        </w:rPr>
        <w:t xml:space="preserve">שְׁנֵ֤י </w:t>
      </w:r>
      <w:r>
        <w:rPr>
          <w:color w:val="FF0000"/>
          <w:vertAlign w:val="superscript"/>
          <w:rtl/>
        </w:rPr>
        <w:t>43057</w:t>
      </w:r>
      <w:r>
        <w:rPr>
          <w:rFonts w:ascii="Times New Roman" w:hAnsi="Times New Roman"/>
          <w:color w:val="828282"/>
          <w:rtl/>
        </w:rPr>
        <w:t xml:space="preserve">קְרָשִׁים֙ </w:t>
      </w:r>
      <w:r>
        <w:rPr>
          <w:color w:val="FF0000"/>
          <w:vertAlign w:val="superscript"/>
          <w:rtl/>
        </w:rPr>
        <w:t>43058</w:t>
      </w:r>
      <w:r>
        <w:rPr>
          <w:rFonts w:ascii="Times New Roman" w:hAnsi="Times New Roman"/>
          <w:color w:val="828282"/>
          <w:rtl/>
        </w:rPr>
        <w:t xml:space="preserve">תַּעֲשֶׂ֔ה </w:t>
      </w:r>
      <w:r>
        <w:rPr>
          <w:color w:val="FF0000"/>
          <w:vertAlign w:val="superscript"/>
          <w:rtl/>
        </w:rPr>
        <w:t>43059</w:t>
      </w:r>
      <w:r>
        <w:rPr>
          <w:rFonts w:ascii="Times New Roman" w:hAnsi="Times New Roman"/>
          <w:color w:val="828282"/>
          <w:rtl/>
        </w:rPr>
        <w:t>לִ</w:t>
      </w:r>
      <w:r>
        <w:rPr>
          <w:color w:val="FF0000"/>
          <w:vertAlign w:val="superscript"/>
          <w:rtl/>
        </w:rPr>
        <w:t>43060</w:t>
      </w:r>
      <w:r>
        <w:rPr>
          <w:rFonts w:ascii="Times New Roman" w:hAnsi="Times New Roman"/>
          <w:color w:val="828282"/>
          <w:rtl/>
        </w:rPr>
        <w:t xml:space="preserve">מְקֻצְעֹ֖ת </w:t>
      </w:r>
      <w:r>
        <w:rPr>
          <w:color w:val="FF0000"/>
          <w:vertAlign w:val="superscript"/>
          <w:rtl/>
        </w:rPr>
        <w:t>43061</w:t>
      </w:r>
      <w:r>
        <w:rPr>
          <w:rFonts w:ascii="Times New Roman" w:hAnsi="Times New Roman"/>
          <w:color w:val="828282"/>
          <w:rtl/>
        </w:rPr>
        <w:t>הַ</w:t>
      </w:r>
      <w:r>
        <w:rPr>
          <w:color w:val="FF0000"/>
          <w:vertAlign w:val="superscript"/>
          <w:rtl/>
        </w:rPr>
        <w:t>43062</w:t>
      </w:r>
      <w:r>
        <w:rPr>
          <w:rFonts w:ascii="Times New Roman" w:hAnsi="Times New Roman"/>
          <w:color w:val="828282"/>
          <w:rtl/>
        </w:rPr>
        <w:t xml:space="preserve">מִּשְׁכָּ֑ן </w:t>
      </w:r>
      <w:r>
        <w:rPr>
          <w:color w:val="FF0000"/>
          <w:vertAlign w:val="superscript"/>
          <w:rtl/>
        </w:rPr>
        <w:t>43063</w:t>
      </w:r>
      <w:r>
        <w:rPr>
          <w:rFonts w:ascii="Times New Roman" w:hAnsi="Times New Roman"/>
          <w:color w:val="828282"/>
          <w:rtl/>
        </w:rPr>
        <w:t>בַּ</w:t>
      </w:r>
      <w:r>
        <w:rPr>
          <w:color w:val="FF0000"/>
          <w:vertAlign w:val="superscript"/>
          <w:rtl/>
        </w:rPr>
        <w:t>43064</w:t>
      </w:r>
      <w:r>
        <w:rPr>
          <w:rFonts w:ascii="Times New Roman" w:hAnsi="Times New Roman"/>
          <w:color w:val="828282"/>
          <w:rtl/>
        </w:rPr>
      </w:r>
      <w:r>
        <w:rPr>
          <w:color w:val="FF0000"/>
          <w:vertAlign w:val="superscript"/>
          <w:rtl/>
        </w:rPr>
        <w:t>43065</w:t>
      </w:r>
      <w:r>
        <w:rPr>
          <w:rFonts w:ascii="Times New Roman" w:hAnsi="Times New Roman"/>
          <w:color w:val="828282"/>
          <w:rtl/>
        </w:rPr>
        <w:t xml:space="preserve">יַּרְכָתָֽיִם׃ </w:t>
      </w:r>
    </w:p>
    <w:p>
      <w:pPr>
        <w:pStyle w:val="Hebrew"/>
      </w:pPr>
      <w:r>
        <w:rPr>
          <w:color w:val="828282"/>
        </w:rPr>
        <w:t xml:space="preserve">וּשְׁנֵ֤י קְרָשִׁים֙ תַּעֲשֶׂ֔ה לִמְקֻצְעֹ֖ת הַמִּשְׁכָּ֑ן בַּיַּרְכָתָֽיִם׃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63d5aa84</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fb3f0111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507ecfce</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582">
        <w:r>
          <w:rPr/>
          <w:t>Exodus 26:24</w:t>
        </w:r>
      </w:hyperlink>
    </w:p>
    <w:p>
      <w:pPr>
        <w:pStyle w:val="Hebrew"/>
      </w:pPr>
      <w:r>
        <w:t xml:space="preserve">וְיִֽהְי֣וּ תֹֽאֲמִים֮ מִלְּמַטָּה֒ </w:t>
      </w:r>
    </w:p>
    <w:p>
      <w:pPr>
        <w:pStyle w:val="Hebrew"/>
      </w:pPr>
      <w:r>
        <w:rPr>
          <w:color w:val="FF0000"/>
          <w:vertAlign w:val="superscript"/>
          <w:rtl/>
        </w:rPr>
        <w:t>43066</w:t>
      </w:r>
      <w:r>
        <w:rPr>
          <w:rFonts w:ascii="Times New Roman" w:hAnsi="Times New Roman"/>
          <w:color w:val="828282"/>
          <w:rtl/>
        </w:rPr>
        <w:t>וְ</w:t>
      </w:r>
      <w:r>
        <w:rPr>
          <w:color w:val="FF0000"/>
          <w:vertAlign w:val="superscript"/>
          <w:rtl/>
        </w:rPr>
        <w:t>43067</w:t>
      </w:r>
      <w:r>
        <w:rPr>
          <w:rFonts w:ascii="Times New Roman" w:hAnsi="Times New Roman"/>
          <w:color w:val="828282"/>
          <w:rtl/>
        </w:rPr>
        <w:t xml:space="preserve">יִֽהְי֣וּ </w:t>
      </w:r>
      <w:r>
        <w:rPr>
          <w:color w:val="FF0000"/>
          <w:vertAlign w:val="superscript"/>
          <w:rtl/>
        </w:rPr>
        <w:t>43068</w:t>
      </w:r>
      <w:r>
        <w:rPr>
          <w:rFonts w:ascii="Times New Roman" w:hAnsi="Times New Roman"/>
          <w:color w:val="828282"/>
          <w:rtl/>
        </w:rPr>
        <w:t xml:space="preserve">תֹֽאֲמִים֮ </w:t>
      </w:r>
      <w:r>
        <w:rPr>
          <w:color w:val="FF0000"/>
          <w:vertAlign w:val="superscript"/>
          <w:rtl/>
        </w:rPr>
        <w:t>43069</w:t>
      </w:r>
      <w:r>
        <w:rPr>
          <w:rFonts w:ascii="Times New Roman" w:hAnsi="Times New Roman"/>
          <w:color w:val="828282"/>
          <w:rtl/>
        </w:rPr>
        <w:t>מִ</w:t>
      </w:r>
      <w:r>
        <w:rPr>
          <w:color w:val="FF0000"/>
          <w:vertAlign w:val="superscript"/>
          <w:rtl/>
        </w:rPr>
        <w:t>43070</w:t>
      </w:r>
      <w:r>
        <w:rPr>
          <w:rFonts w:ascii="Times New Roman" w:hAnsi="Times New Roman"/>
          <w:color w:val="828282"/>
          <w:rtl/>
        </w:rPr>
        <w:t>לְּ</w:t>
      </w:r>
      <w:r>
        <w:rPr>
          <w:color w:val="FF0000"/>
          <w:vertAlign w:val="superscript"/>
          <w:rtl/>
        </w:rPr>
        <w:t>43071</w:t>
      </w:r>
      <w:r>
        <w:rPr>
          <w:rFonts w:ascii="Times New Roman" w:hAnsi="Times New Roman"/>
          <w:color w:val="828282"/>
          <w:rtl/>
        </w:rPr>
        <w:t xml:space="preserve">מַטָּה֒ </w:t>
      </w:r>
    </w:p>
    <w:p>
      <w:pPr>
        <w:pStyle w:val="Hebrew"/>
      </w:pPr>
      <w:r>
        <w:rPr>
          <w:color w:val="828282"/>
        </w:rPr>
        <w:t xml:space="preserve">וְיִֽהְי֣וּ תֹֽאֲמִים֮ מִלְּמַטָּה֒ וְיַחְדָּ֗ו יִהְי֤וּ תַמִּים֙ עַל־רֹאשֹׁ֔ו אֶל־הַטַּבַּ֖עַת הָאֶחָ֑ת כֵּ֚ן יִהְיֶ֣ה לִשְׁנֵיהֶ֔ם לִשְׁנֵ֥י הַמִּקְצֹעֹ֖ת יִהְיֽוּ׃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6e58081f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f75254fc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2193bce4</w:t>
            </w:r>
          </w:p>
        </w:tc>
        <w:tc>
          <w:tcPr>
            <w:tcW w:type="auto" w:w="1728"/>
          </w:tcPr>
          <w:p>
            <w:r>
              <w:t>tense</w:t>
            </w:r>
          </w:p>
        </w:tc>
        <w:tc>
          <w:tcPr>
            <w:tcW w:type="auto" w:w="1728"/>
          </w:tcPr>
          <w:p>
            <w:r>
              <w:t>verb</w:t>
            </w:r>
          </w:p>
        </w:tc>
        <w:tc>
          <w:tcPr>
            <w:tcW w:type="auto" w:w="1728"/>
          </w:tcPr>
          <w:p>
            <w:r>
              <w:t xml:space="preserve">יִֽהְי֣וּ </w:t>
            </w:r>
          </w:p>
        </w:tc>
        <w:tc>
          <w:tcPr>
            <w:tcW w:type="auto" w:w="1728"/>
          </w:tcPr>
          <w:p>
            <w:r>
              <w:t>mod</w:t>
            </w:r>
          </w:p>
        </w:tc>
      </w:tr>
    </w:tbl>
    <w:p>
      <w:r>
        <w:br/>
      </w:r>
    </w:p>
    <w:p>
      <w:pPr>
        <w:pStyle w:val="Reference"/>
      </w:pPr>
      <w:hyperlink r:id="rId582">
        <w:r>
          <w:rPr/>
          <w:t>Exodus 26:24</w:t>
        </w:r>
      </w:hyperlink>
    </w:p>
    <w:p>
      <w:pPr>
        <w:pStyle w:val="Hebrew"/>
      </w:pPr>
      <w:r>
        <w:t xml:space="preserve">כֵּ֚ן יִהְיֶ֣ה לִשְׁנֵיהֶ֔ם </w:t>
      </w:r>
    </w:p>
    <w:p>
      <w:pPr>
        <w:pStyle w:val="Hebrew"/>
      </w:pPr>
      <w:r>
        <w:rPr>
          <w:color w:val="FF0000"/>
          <w:vertAlign w:val="superscript"/>
          <w:rtl/>
        </w:rPr>
        <w:t>43083</w:t>
      </w:r>
      <w:r>
        <w:rPr>
          <w:rFonts w:ascii="Times New Roman" w:hAnsi="Times New Roman"/>
          <w:color w:val="828282"/>
          <w:rtl/>
        </w:rPr>
        <w:t xml:space="preserve">כֵּ֚ן </w:t>
      </w:r>
      <w:r>
        <w:rPr>
          <w:color w:val="FF0000"/>
          <w:vertAlign w:val="superscript"/>
          <w:rtl/>
        </w:rPr>
        <w:t>43084</w:t>
      </w:r>
      <w:r>
        <w:rPr>
          <w:rFonts w:ascii="Times New Roman" w:hAnsi="Times New Roman"/>
          <w:color w:val="828282"/>
          <w:rtl/>
        </w:rPr>
        <w:t xml:space="preserve">יִהְיֶ֣ה </w:t>
      </w:r>
      <w:r>
        <w:rPr>
          <w:color w:val="FF0000"/>
          <w:vertAlign w:val="superscript"/>
          <w:rtl/>
        </w:rPr>
        <w:t>43085</w:t>
      </w:r>
      <w:r>
        <w:rPr>
          <w:rFonts w:ascii="Times New Roman" w:hAnsi="Times New Roman"/>
          <w:color w:val="828282"/>
          <w:rtl/>
        </w:rPr>
        <w:t>לִ</w:t>
      </w:r>
      <w:r>
        <w:rPr>
          <w:color w:val="FF0000"/>
          <w:vertAlign w:val="superscript"/>
          <w:rtl/>
        </w:rPr>
        <w:t>43086</w:t>
      </w:r>
      <w:r>
        <w:rPr>
          <w:rFonts w:ascii="Times New Roman" w:hAnsi="Times New Roman"/>
          <w:color w:val="828282"/>
          <w:rtl/>
        </w:rPr>
        <w:t xml:space="preserve">שְׁנֵיהֶ֔ם </w:t>
      </w:r>
    </w:p>
    <w:p>
      <w:pPr>
        <w:pStyle w:val="Hebrew"/>
      </w:pPr>
      <w:r>
        <w:rPr>
          <w:color w:val="828282"/>
        </w:rPr>
        <w:t xml:space="preserve">וְיִֽהְי֣וּ תֹֽאֲמִים֮ מִלְּמַטָּה֒ וְיַחְדָּ֗ו יִהְי֤וּ תַמִּים֙ עַל־רֹאשֹׁ֔ו אֶל־הַטַּבַּ֖עַת הָאֶחָ֑ת כֵּ֚ן יִהְיֶ֣ה לִשְׁנֵיהֶ֔ם לִשְׁנֵ֥י הַמִּקְצֹעֹ֖ת יִהְיֽוּ׃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762e9e3f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c7930617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1592b075</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583">
        <w:r>
          <w:rPr/>
          <w:t>Exodus 26:26</w:t>
        </w:r>
      </w:hyperlink>
    </w:p>
    <w:p>
      <w:pPr>
        <w:pStyle w:val="Hebrew"/>
      </w:pPr>
      <w:r>
        <w:t xml:space="preserve">וְעָשִׂ֥יתָ בְרִיחִ֖ם עֲצֵ֣י שִׁטִּ֑ים </w:t>
      </w:r>
    </w:p>
    <w:p>
      <w:pPr>
        <w:pStyle w:val="Hebrew"/>
      </w:pPr>
      <w:r>
        <w:rPr>
          <w:color w:val="FF0000"/>
          <w:vertAlign w:val="superscript"/>
          <w:rtl/>
        </w:rPr>
        <w:t>43117</w:t>
      </w:r>
      <w:r>
        <w:rPr>
          <w:rFonts w:ascii="Times New Roman" w:hAnsi="Times New Roman"/>
          <w:color w:val="828282"/>
          <w:rtl/>
        </w:rPr>
        <w:t>וְ</w:t>
      </w:r>
      <w:r>
        <w:rPr>
          <w:color w:val="FF0000"/>
          <w:vertAlign w:val="superscript"/>
          <w:rtl/>
        </w:rPr>
        <w:t>43118</w:t>
      </w:r>
      <w:r>
        <w:rPr>
          <w:rFonts w:ascii="Times New Roman" w:hAnsi="Times New Roman"/>
          <w:color w:val="828282"/>
          <w:rtl/>
        </w:rPr>
        <w:t xml:space="preserve">עָשִׂ֥יתָ </w:t>
      </w:r>
      <w:r>
        <w:rPr>
          <w:color w:val="FF0000"/>
          <w:vertAlign w:val="superscript"/>
          <w:rtl/>
        </w:rPr>
        <w:t>43119</w:t>
      </w:r>
      <w:r>
        <w:rPr>
          <w:rFonts w:ascii="Times New Roman" w:hAnsi="Times New Roman"/>
          <w:color w:val="828282"/>
          <w:rtl/>
        </w:rPr>
        <w:t xml:space="preserve">בְרִיחִ֖ם </w:t>
      </w:r>
      <w:r>
        <w:rPr>
          <w:color w:val="FF0000"/>
          <w:vertAlign w:val="superscript"/>
          <w:rtl/>
        </w:rPr>
        <w:t>43120</w:t>
      </w:r>
      <w:r>
        <w:rPr>
          <w:rFonts w:ascii="Times New Roman" w:hAnsi="Times New Roman"/>
          <w:color w:val="828282"/>
          <w:rtl/>
        </w:rPr>
        <w:t xml:space="preserve">עֲצֵ֣י </w:t>
      </w:r>
      <w:r>
        <w:rPr>
          <w:color w:val="FF0000"/>
          <w:vertAlign w:val="superscript"/>
          <w:rtl/>
        </w:rPr>
        <w:t>43121</w:t>
      </w:r>
      <w:r>
        <w:rPr>
          <w:rFonts w:ascii="Times New Roman" w:hAnsi="Times New Roman"/>
          <w:color w:val="828282"/>
          <w:rtl/>
        </w:rPr>
        <w:t xml:space="preserve">שִׁטִּ֑ים </w:t>
      </w:r>
    </w:p>
    <w:p>
      <w:pPr>
        <w:pStyle w:val="Hebrew"/>
      </w:pPr>
      <w:r>
        <w:rPr>
          <w:color w:val="828282"/>
        </w:rPr>
        <w:t xml:space="preserve">וְעָשִׂ֥יתָ בְרִיחִ֖ם עֲצֵ֣י שִׁטִּ֑ים חֲמִשָּׁ֕ה לְקַרְשֵׁ֥י צֶֽלַע־הַמִּשְׁכָּ֖ן הָאֶחָֽד׃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26e3d2ed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3d2d19d2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d6380786</w:t>
            </w:r>
          </w:p>
        </w:tc>
        <w:tc>
          <w:tcPr>
            <w:tcW w:type="auto" w:w="1728"/>
          </w:tcPr>
          <w:p>
            <w:r>
              <w:t>tense</w:t>
            </w:r>
          </w:p>
        </w:tc>
        <w:tc>
          <w:tcPr>
            <w:tcW w:type="auto" w:w="1728"/>
          </w:tcPr>
          <w:p>
            <w:r>
              <w:t>verb</w:t>
            </w:r>
          </w:p>
        </w:tc>
        <w:tc>
          <w:tcPr>
            <w:tcW w:type="auto" w:w="1728"/>
          </w:tcPr>
          <w:p>
            <w:r>
              <w:t xml:space="preserve">עָשִׂ֥יתָ </w:t>
            </w:r>
          </w:p>
        </w:tc>
        <w:tc>
          <w:tcPr>
            <w:tcW w:type="auto" w:w="1728"/>
          </w:tcPr>
          <w:p>
            <w:r>
              <w:t>mod</w:t>
            </w:r>
          </w:p>
        </w:tc>
      </w:tr>
    </w:tbl>
    <w:p>
      <w:r>
        <w:br/>
      </w:r>
    </w:p>
    <w:p>
      <w:pPr>
        <w:pStyle w:val="Reference"/>
      </w:pPr>
      <w:hyperlink r:id="rId584">
        <w:r>
          <w:rPr/>
          <w:t>Exodus 26:29</w:t>
        </w:r>
      </w:hyperlink>
    </w:p>
    <w:p>
      <w:pPr>
        <w:pStyle w:val="Hebrew"/>
      </w:pPr>
      <w:r>
        <w:t xml:space="preserve">וְֽאֶת־הַקְּרָשִׁ֞ים תְּצַפֶּ֣ה זָהָ֗ב </w:t>
      </w:r>
    </w:p>
    <w:p>
      <w:pPr>
        <w:pStyle w:val="Hebrew"/>
      </w:pPr>
      <w:r>
        <w:rPr>
          <w:color w:val="FF0000"/>
          <w:vertAlign w:val="superscript"/>
          <w:rtl/>
        </w:rPr>
        <w:t>43168</w:t>
      </w:r>
      <w:r>
        <w:rPr>
          <w:rFonts w:ascii="Times New Roman" w:hAnsi="Times New Roman"/>
          <w:color w:val="828282"/>
          <w:rtl/>
        </w:rPr>
        <w:t>וְֽ</w:t>
      </w:r>
      <w:r>
        <w:rPr>
          <w:color w:val="FF0000"/>
          <w:vertAlign w:val="superscript"/>
          <w:rtl/>
        </w:rPr>
        <w:t>43169</w:t>
      </w:r>
      <w:r>
        <w:rPr>
          <w:rFonts w:ascii="Times New Roman" w:hAnsi="Times New Roman"/>
          <w:color w:val="828282"/>
          <w:rtl/>
        </w:rPr>
        <w:t>אֶת־</w:t>
      </w:r>
      <w:r>
        <w:rPr>
          <w:color w:val="FF0000"/>
          <w:vertAlign w:val="superscript"/>
          <w:rtl/>
        </w:rPr>
        <w:t>43170</w:t>
      </w:r>
      <w:r>
        <w:rPr>
          <w:rFonts w:ascii="Times New Roman" w:hAnsi="Times New Roman"/>
          <w:color w:val="828282"/>
          <w:rtl/>
        </w:rPr>
        <w:t>הַ</w:t>
      </w:r>
      <w:r>
        <w:rPr>
          <w:color w:val="FF0000"/>
          <w:vertAlign w:val="superscript"/>
          <w:rtl/>
        </w:rPr>
        <w:t>43171</w:t>
      </w:r>
      <w:r>
        <w:rPr>
          <w:rFonts w:ascii="Times New Roman" w:hAnsi="Times New Roman"/>
          <w:color w:val="828282"/>
          <w:rtl/>
        </w:rPr>
        <w:t xml:space="preserve">קְּרָשִׁ֞ים </w:t>
      </w:r>
      <w:r>
        <w:rPr>
          <w:color w:val="FF0000"/>
          <w:vertAlign w:val="superscript"/>
          <w:rtl/>
        </w:rPr>
        <w:t>43172</w:t>
      </w:r>
      <w:r>
        <w:rPr>
          <w:rFonts w:ascii="Times New Roman" w:hAnsi="Times New Roman"/>
          <w:color w:val="828282"/>
          <w:rtl/>
        </w:rPr>
        <w:t xml:space="preserve">תְּצַפֶּ֣ה </w:t>
      </w:r>
      <w:r>
        <w:rPr>
          <w:color w:val="FF0000"/>
          <w:vertAlign w:val="superscript"/>
          <w:rtl/>
        </w:rPr>
        <w:t>43173</w:t>
      </w:r>
      <w:r>
        <w:rPr>
          <w:rFonts w:ascii="Times New Roman" w:hAnsi="Times New Roman"/>
          <w:color w:val="828282"/>
          <w:rtl/>
        </w:rPr>
        <w:t xml:space="preserve">זָהָ֗ב </w:t>
      </w:r>
    </w:p>
    <w:p>
      <w:pPr>
        <w:pStyle w:val="Hebrew"/>
      </w:pPr>
      <w:r>
        <w:rPr>
          <w:color w:val="828282"/>
        </w:rPr>
        <w:t xml:space="preserve">וְֽאֶת־הַקְּרָשִׁ֞ים תְּצַפֶּ֣ה זָהָ֗ב וְאֶת־טַבְּעֹֽתֵיהֶם֙ תַּעֲשֶׂ֣ה זָהָ֔ב בָּתִּ֖ים לַבְּרִיחִ֑ם וְצִפִּיתָ֥ אֶת־הַבְּרִיחִ֖ם זָהָֽב׃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8c89540f</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09eaac40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2c581daf</w:t>
            </w:r>
          </w:p>
        </w:tc>
        <w:tc>
          <w:tcPr>
            <w:tcW w:type="auto" w:w="1728"/>
          </w:tcPr>
          <w:p>
            <w:r>
              <w:t>tense</w:t>
            </w:r>
          </w:p>
        </w:tc>
        <w:tc>
          <w:tcPr>
            <w:tcW w:type="auto" w:w="1728"/>
          </w:tcPr>
          <w:p>
            <w:r>
              <w:t>verb</w:t>
            </w:r>
          </w:p>
        </w:tc>
        <w:tc>
          <w:tcPr>
            <w:tcW w:type="auto" w:w="1728"/>
          </w:tcPr>
          <w:p>
            <w:r>
              <w:t xml:space="preserve">תְּצַפֶּ֣ה </w:t>
            </w:r>
          </w:p>
        </w:tc>
        <w:tc>
          <w:tcPr>
            <w:tcW w:type="auto" w:w="1728"/>
          </w:tcPr>
          <w:p>
            <w:r>
              <w:t>mod</w:t>
            </w:r>
          </w:p>
        </w:tc>
      </w:tr>
    </w:tbl>
    <w:p>
      <w:r>
        <w:br/>
      </w:r>
    </w:p>
    <w:p>
      <w:pPr>
        <w:pStyle w:val="Reference"/>
      </w:pPr>
      <w:hyperlink r:id="rId584">
        <w:r>
          <w:rPr/>
          <w:t>Exodus 26:29</w:t>
        </w:r>
      </w:hyperlink>
    </w:p>
    <w:p>
      <w:pPr>
        <w:pStyle w:val="Hebrew"/>
      </w:pPr>
      <w:r>
        <w:t xml:space="preserve">וְאֶת־טַבְּעֹֽתֵיהֶם֙ תַּעֲשֶׂ֣ה זָהָ֔ב </w:t>
      </w:r>
    </w:p>
    <w:p>
      <w:pPr>
        <w:pStyle w:val="Hebrew"/>
      </w:pPr>
      <w:r>
        <w:rPr>
          <w:color w:val="FF0000"/>
          <w:vertAlign w:val="superscript"/>
          <w:rtl/>
        </w:rPr>
        <w:t>43174</w:t>
      </w:r>
      <w:r>
        <w:rPr>
          <w:rFonts w:ascii="Times New Roman" w:hAnsi="Times New Roman"/>
          <w:color w:val="828282"/>
          <w:rtl/>
        </w:rPr>
        <w:t>וְ</w:t>
      </w:r>
      <w:r>
        <w:rPr>
          <w:color w:val="FF0000"/>
          <w:vertAlign w:val="superscript"/>
          <w:rtl/>
        </w:rPr>
        <w:t>43175</w:t>
      </w:r>
      <w:r>
        <w:rPr>
          <w:rFonts w:ascii="Times New Roman" w:hAnsi="Times New Roman"/>
          <w:color w:val="828282"/>
          <w:rtl/>
        </w:rPr>
        <w:t>אֶת־</w:t>
      </w:r>
      <w:r>
        <w:rPr>
          <w:color w:val="FF0000"/>
          <w:vertAlign w:val="superscript"/>
          <w:rtl/>
        </w:rPr>
        <w:t>43176</w:t>
      </w:r>
      <w:r>
        <w:rPr>
          <w:rFonts w:ascii="Times New Roman" w:hAnsi="Times New Roman"/>
          <w:color w:val="828282"/>
          <w:rtl/>
        </w:rPr>
        <w:t xml:space="preserve">טַבְּעֹֽתֵיהֶם֙ </w:t>
      </w:r>
      <w:r>
        <w:rPr>
          <w:color w:val="FF0000"/>
          <w:vertAlign w:val="superscript"/>
          <w:rtl/>
        </w:rPr>
        <w:t>43177</w:t>
      </w:r>
      <w:r>
        <w:rPr>
          <w:rFonts w:ascii="Times New Roman" w:hAnsi="Times New Roman"/>
          <w:color w:val="828282"/>
          <w:rtl/>
        </w:rPr>
        <w:t xml:space="preserve">תַּעֲשֶׂ֣ה </w:t>
      </w:r>
      <w:r>
        <w:rPr>
          <w:color w:val="FF0000"/>
          <w:vertAlign w:val="superscript"/>
          <w:rtl/>
        </w:rPr>
        <w:t>43178</w:t>
      </w:r>
      <w:r>
        <w:rPr>
          <w:rFonts w:ascii="Times New Roman" w:hAnsi="Times New Roman"/>
          <w:color w:val="828282"/>
          <w:rtl/>
        </w:rPr>
        <w:t xml:space="preserve">זָהָ֔ב </w:t>
      </w:r>
    </w:p>
    <w:p>
      <w:pPr>
        <w:pStyle w:val="Hebrew"/>
      </w:pPr>
      <w:r>
        <w:rPr>
          <w:color w:val="828282"/>
        </w:rPr>
        <w:t xml:space="preserve">וְֽאֶת־הַקְּרָשִׁ֞ים תְּצַפֶּ֣ה זָהָ֗ב וְאֶת־טַבְּעֹֽתֵיהֶם֙ תַּעֲשֶׂ֣ה זָהָ֔ב בָּתִּ֖ים לַבְּרִיחִ֑ם וְצִפִּיתָ֥ אֶת־הַבְּרִיחִ֖ם זָהָֽב׃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fd4d0dff</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a988b38a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8635938f</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585">
        <w:r>
          <w:rPr/>
          <w:t>Exodus 26:32</w:t>
        </w:r>
      </w:hyperlink>
    </w:p>
    <w:p>
      <w:pPr>
        <w:pStyle w:val="Hebrew"/>
      </w:pPr>
      <w:r>
        <w:t xml:space="preserve">וְנָתַתָּ֣ה אֹתָ֗הּ עַל־אַרְבָּעָה֙ עַמּוּדֵ֣י שִׁטִּ֔ים עַל־אַרְבָּעָ֖ה אַדְנֵי־כָֽסֶף׃ </w:t>
      </w:r>
    </w:p>
    <w:p>
      <w:pPr>
        <w:pStyle w:val="Hebrew"/>
      </w:pPr>
      <w:r>
        <w:rPr>
          <w:color w:val="FF0000"/>
          <w:vertAlign w:val="superscript"/>
          <w:rtl/>
        </w:rPr>
        <w:t>43218</w:t>
      </w:r>
      <w:r>
        <w:rPr>
          <w:rFonts w:ascii="Times New Roman" w:hAnsi="Times New Roman"/>
          <w:color w:val="828282"/>
          <w:rtl/>
        </w:rPr>
        <w:t>וְ</w:t>
      </w:r>
      <w:r>
        <w:rPr>
          <w:color w:val="FF0000"/>
          <w:vertAlign w:val="superscript"/>
          <w:rtl/>
        </w:rPr>
        <w:t>43219</w:t>
      </w:r>
      <w:r>
        <w:rPr>
          <w:rFonts w:ascii="Times New Roman" w:hAnsi="Times New Roman"/>
          <w:color w:val="828282"/>
          <w:rtl/>
        </w:rPr>
        <w:t xml:space="preserve">נָתַתָּ֣ה </w:t>
      </w:r>
      <w:r>
        <w:rPr>
          <w:color w:val="FF0000"/>
          <w:vertAlign w:val="superscript"/>
          <w:rtl/>
        </w:rPr>
        <w:t>43220</w:t>
      </w:r>
      <w:r>
        <w:rPr>
          <w:rFonts w:ascii="Times New Roman" w:hAnsi="Times New Roman"/>
          <w:color w:val="828282"/>
          <w:rtl/>
        </w:rPr>
        <w:t xml:space="preserve">אֹתָ֗הּ </w:t>
      </w:r>
      <w:r>
        <w:rPr>
          <w:color w:val="FF0000"/>
          <w:vertAlign w:val="superscript"/>
          <w:rtl/>
        </w:rPr>
        <w:t>43221</w:t>
      </w:r>
      <w:r>
        <w:rPr>
          <w:rFonts w:ascii="Times New Roman" w:hAnsi="Times New Roman"/>
          <w:color w:val="828282"/>
          <w:rtl/>
        </w:rPr>
        <w:t>עַל־</w:t>
      </w:r>
      <w:r>
        <w:rPr>
          <w:color w:val="FF0000"/>
          <w:vertAlign w:val="superscript"/>
          <w:rtl/>
        </w:rPr>
        <w:t>43222</w:t>
      </w:r>
      <w:r>
        <w:rPr>
          <w:rFonts w:ascii="Times New Roman" w:hAnsi="Times New Roman"/>
          <w:color w:val="828282"/>
          <w:rtl/>
        </w:rPr>
        <w:t xml:space="preserve">אַרְבָּעָה֙ </w:t>
      </w:r>
      <w:r>
        <w:rPr>
          <w:color w:val="FF0000"/>
          <w:vertAlign w:val="superscript"/>
          <w:rtl/>
        </w:rPr>
        <w:t>43223</w:t>
      </w:r>
      <w:r>
        <w:rPr>
          <w:rFonts w:ascii="Times New Roman" w:hAnsi="Times New Roman"/>
          <w:color w:val="828282"/>
          <w:rtl/>
        </w:rPr>
        <w:t xml:space="preserve">עַמּוּדֵ֣י </w:t>
      </w:r>
      <w:r>
        <w:rPr>
          <w:color w:val="FF0000"/>
          <w:vertAlign w:val="superscript"/>
          <w:rtl/>
        </w:rPr>
        <w:t>43224</w:t>
      </w:r>
      <w:r>
        <w:rPr>
          <w:rFonts w:ascii="Times New Roman" w:hAnsi="Times New Roman"/>
          <w:color w:val="828282"/>
          <w:rtl/>
        </w:rPr>
        <w:t xml:space="preserve">שִׁטִּ֔ים </w:t>
      </w:r>
      <w:r>
        <w:rPr>
          <w:color w:val="FF0000"/>
          <w:vertAlign w:val="superscript"/>
          <w:rtl/>
        </w:rPr>
        <w:t>43229</w:t>
      </w:r>
      <w:r>
        <w:rPr>
          <w:rFonts w:ascii="Times New Roman" w:hAnsi="Times New Roman"/>
          <w:color w:val="828282"/>
          <w:rtl/>
        </w:rPr>
        <w:t>עַל־</w:t>
      </w:r>
      <w:r>
        <w:rPr>
          <w:color w:val="FF0000"/>
          <w:vertAlign w:val="superscript"/>
          <w:rtl/>
        </w:rPr>
        <w:t>43230</w:t>
      </w:r>
      <w:r>
        <w:rPr>
          <w:rFonts w:ascii="Times New Roman" w:hAnsi="Times New Roman"/>
          <w:color w:val="828282"/>
          <w:rtl/>
        </w:rPr>
        <w:t xml:space="preserve">אַרְבָּעָ֖ה </w:t>
      </w:r>
      <w:r>
        <w:rPr>
          <w:color w:val="FF0000"/>
          <w:vertAlign w:val="superscript"/>
          <w:rtl/>
        </w:rPr>
        <w:t>43231</w:t>
      </w:r>
      <w:r>
        <w:rPr>
          <w:rFonts w:ascii="Times New Roman" w:hAnsi="Times New Roman"/>
          <w:color w:val="828282"/>
          <w:rtl/>
        </w:rPr>
        <w:t>אַדְנֵי־</w:t>
      </w:r>
      <w:r>
        <w:rPr>
          <w:color w:val="FF0000"/>
          <w:vertAlign w:val="superscript"/>
          <w:rtl/>
        </w:rPr>
        <w:t>43232</w:t>
      </w:r>
      <w:r>
        <w:rPr>
          <w:rFonts w:ascii="Times New Roman" w:hAnsi="Times New Roman"/>
          <w:color w:val="828282"/>
          <w:rtl/>
        </w:rPr>
        <w:t xml:space="preserve">כָֽסֶף׃ </w:t>
      </w:r>
    </w:p>
    <w:p>
      <w:pPr>
        <w:pStyle w:val="Hebrew"/>
      </w:pPr>
      <w:r>
        <w:rPr>
          <w:color w:val="828282"/>
        </w:rPr>
        <w:t xml:space="preserve">וְנָתַתָּ֣ה אֹתָ֗הּ עַל־אַרְבָּעָה֙ עַמּוּדֵ֣י שִׁטִּ֔ים מְצֻפִּ֣ים זָהָ֔ב וָוֵיהֶ֖ם זָהָ֑ב עַל־אַרְבָּעָ֖ה אַדְנֵי־כָֽסֶף׃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cc1ad4fe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54dd4365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4d90b1c9</w:t>
            </w:r>
          </w:p>
        </w:tc>
        <w:tc>
          <w:tcPr>
            <w:tcW w:type="auto" w:w="1728"/>
          </w:tcPr>
          <w:p>
            <w:r>
              <w:t>tense</w:t>
            </w:r>
          </w:p>
        </w:tc>
        <w:tc>
          <w:tcPr>
            <w:tcW w:type="auto" w:w="1728"/>
          </w:tcPr>
          <w:p>
            <w:r>
              <w:t>verb</w:t>
            </w:r>
          </w:p>
        </w:tc>
        <w:tc>
          <w:tcPr>
            <w:tcW w:type="auto" w:w="1728"/>
          </w:tcPr>
          <w:p>
            <w:r>
              <w:t xml:space="preserve">נָתַתָּ֣ה </w:t>
            </w:r>
          </w:p>
        </w:tc>
        <w:tc>
          <w:tcPr>
            <w:tcW w:type="auto" w:w="1728"/>
          </w:tcPr>
          <w:p>
            <w:r>
              <w:t>mod</w:t>
            </w:r>
          </w:p>
        </w:tc>
      </w:tr>
    </w:tbl>
    <w:p>
      <w:r>
        <w:br/>
      </w:r>
    </w:p>
    <w:p>
      <w:pPr>
        <w:pStyle w:val="Reference"/>
      </w:pPr>
      <w:hyperlink r:id="rId586">
        <w:r>
          <w:rPr/>
          <w:t>Exodus 26:33</w:t>
        </w:r>
      </w:hyperlink>
    </w:p>
    <w:p>
      <w:pPr>
        <w:pStyle w:val="Hebrew"/>
      </w:pPr>
      <w:r>
        <w:t xml:space="preserve">וְנָתַתָּ֣ה אֶת־הַפָּרֹכֶת֮ תַּ֣חַת הַקְּרָסִים֒ </w:t>
      </w:r>
    </w:p>
    <w:p>
      <w:pPr>
        <w:pStyle w:val="Hebrew"/>
      </w:pPr>
      <w:r>
        <w:rPr>
          <w:color w:val="FF0000"/>
          <w:vertAlign w:val="superscript"/>
          <w:rtl/>
        </w:rPr>
        <w:t>43233</w:t>
      </w:r>
      <w:r>
        <w:rPr>
          <w:rFonts w:ascii="Times New Roman" w:hAnsi="Times New Roman"/>
          <w:color w:val="828282"/>
          <w:rtl/>
        </w:rPr>
        <w:t>וְ</w:t>
      </w:r>
      <w:r>
        <w:rPr>
          <w:color w:val="FF0000"/>
          <w:vertAlign w:val="superscript"/>
          <w:rtl/>
        </w:rPr>
        <w:t>43234</w:t>
      </w:r>
      <w:r>
        <w:rPr>
          <w:rFonts w:ascii="Times New Roman" w:hAnsi="Times New Roman"/>
          <w:color w:val="828282"/>
          <w:rtl/>
        </w:rPr>
        <w:t xml:space="preserve">נָתַתָּ֣ה </w:t>
      </w:r>
      <w:r>
        <w:rPr>
          <w:color w:val="FF0000"/>
          <w:vertAlign w:val="superscript"/>
          <w:rtl/>
        </w:rPr>
        <w:t>43235</w:t>
      </w:r>
      <w:r>
        <w:rPr>
          <w:rFonts w:ascii="Times New Roman" w:hAnsi="Times New Roman"/>
          <w:color w:val="828282"/>
          <w:rtl/>
        </w:rPr>
        <w:t>אֶת־</w:t>
      </w:r>
      <w:r>
        <w:rPr>
          <w:color w:val="FF0000"/>
          <w:vertAlign w:val="superscript"/>
          <w:rtl/>
        </w:rPr>
        <w:t>43236</w:t>
      </w:r>
      <w:r>
        <w:rPr>
          <w:rFonts w:ascii="Times New Roman" w:hAnsi="Times New Roman"/>
          <w:color w:val="828282"/>
          <w:rtl/>
        </w:rPr>
        <w:t>הַ</w:t>
      </w:r>
      <w:r>
        <w:rPr>
          <w:color w:val="FF0000"/>
          <w:vertAlign w:val="superscript"/>
          <w:rtl/>
        </w:rPr>
        <w:t>43237</w:t>
      </w:r>
      <w:r>
        <w:rPr>
          <w:rFonts w:ascii="Times New Roman" w:hAnsi="Times New Roman"/>
          <w:color w:val="828282"/>
          <w:rtl/>
        </w:rPr>
        <w:t xml:space="preserve">פָּרֹכֶת֮ </w:t>
      </w:r>
      <w:r>
        <w:rPr>
          <w:color w:val="FF0000"/>
          <w:vertAlign w:val="superscript"/>
          <w:rtl/>
        </w:rPr>
        <w:t>43238</w:t>
      </w:r>
      <w:r>
        <w:rPr>
          <w:rFonts w:ascii="Times New Roman" w:hAnsi="Times New Roman"/>
          <w:color w:val="828282"/>
          <w:rtl/>
        </w:rPr>
        <w:t xml:space="preserve">תַּ֣חַת </w:t>
      </w:r>
      <w:r>
        <w:rPr>
          <w:color w:val="FF0000"/>
          <w:vertAlign w:val="superscript"/>
          <w:rtl/>
        </w:rPr>
        <w:t>43239</w:t>
      </w:r>
      <w:r>
        <w:rPr>
          <w:rFonts w:ascii="Times New Roman" w:hAnsi="Times New Roman"/>
          <w:color w:val="828282"/>
          <w:rtl/>
        </w:rPr>
        <w:t>הַ</w:t>
      </w:r>
      <w:r>
        <w:rPr>
          <w:color w:val="FF0000"/>
          <w:vertAlign w:val="superscript"/>
          <w:rtl/>
        </w:rPr>
        <w:t>43240</w:t>
      </w:r>
      <w:r>
        <w:rPr>
          <w:rFonts w:ascii="Times New Roman" w:hAnsi="Times New Roman"/>
          <w:color w:val="828282"/>
          <w:rtl/>
        </w:rPr>
        <w:t xml:space="preserve">קְּרָסִים֒ </w:t>
      </w:r>
    </w:p>
    <w:p>
      <w:pPr>
        <w:pStyle w:val="Hebrew"/>
      </w:pPr>
      <w:r>
        <w:rPr>
          <w:color w:val="828282"/>
        </w:rPr>
        <w:t xml:space="preserve">וְנָתַתָּ֣ה אֶת־הַפָּרֹכֶת֮ תַּ֣חַת הַקְּרָסִים֒ וְהֵבֵאתָ֥ שָׁ֨מָּה֙ מִבֵּ֣ית לַפָּרֹ֔כֶת אֵ֖ת אֲרֹ֣ון הָעֵד֑וּת וְהִבְדִּילָ֤ה הַפָּרֹ֨כֶת֙ לָכֶ֔ם בֵּ֣ין הַקֹּ֔דֶשׁ וּבֵ֖ין קֹ֥דֶשׁ הַקֳּדָשִֽׁים׃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356139f5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a1e205da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3d53dab0</w:t>
            </w:r>
          </w:p>
        </w:tc>
        <w:tc>
          <w:tcPr>
            <w:tcW w:type="auto" w:w="1728"/>
          </w:tcPr>
          <w:p>
            <w:r>
              <w:t>tense</w:t>
            </w:r>
          </w:p>
        </w:tc>
        <w:tc>
          <w:tcPr>
            <w:tcW w:type="auto" w:w="1728"/>
          </w:tcPr>
          <w:p>
            <w:r>
              <w:t>verb</w:t>
            </w:r>
          </w:p>
        </w:tc>
        <w:tc>
          <w:tcPr>
            <w:tcW w:type="auto" w:w="1728"/>
          </w:tcPr>
          <w:p>
            <w:r>
              <w:t xml:space="preserve">נָתַתָּ֣ה </w:t>
            </w:r>
          </w:p>
        </w:tc>
        <w:tc>
          <w:tcPr>
            <w:tcW w:type="auto" w:w="1728"/>
          </w:tcPr>
          <w:p>
            <w:r>
              <w:t>mod</w:t>
            </w:r>
          </w:p>
        </w:tc>
      </w:tr>
    </w:tbl>
    <w:p>
      <w:r>
        <w:br/>
      </w:r>
    </w:p>
    <w:p>
      <w:pPr>
        <w:pStyle w:val="Reference"/>
      </w:pPr>
      <w:hyperlink r:id="rId587">
        <w:r>
          <w:rPr/>
          <w:t>Exodus 26:34</w:t>
        </w:r>
      </w:hyperlink>
    </w:p>
    <w:p>
      <w:pPr>
        <w:pStyle w:val="Hebrew"/>
      </w:pPr>
      <w:r>
        <w:t xml:space="preserve">וְנָתַתָּ֙ אֶת־הַכַּפֹּ֔רֶת עַ֖ל אֲרֹ֣ון הָעֵדֻ֑ת בְּקֹ֖דֶשׁ הַקֳּדָשִֽׁים׃ </w:t>
      </w:r>
    </w:p>
    <w:p>
      <w:pPr>
        <w:pStyle w:val="Hebrew"/>
      </w:pPr>
      <w:r>
        <w:rPr>
          <w:color w:val="FF0000"/>
          <w:vertAlign w:val="superscript"/>
          <w:rtl/>
        </w:rPr>
        <w:t>43266</w:t>
      </w:r>
      <w:r>
        <w:rPr>
          <w:rFonts w:ascii="Times New Roman" w:hAnsi="Times New Roman"/>
          <w:color w:val="828282"/>
          <w:rtl/>
        </w:rPr>
        <w:t>וְ</w:t>
      </w:r>
      <w:r>
        <w:rPr>
          <w:color w:val="FF0000"/>
          <w:vertAlign w:val="superscript"/>
          <w:rtl/>
        </w:rPr>
        <w:t>43267</w:t>
      </w:r>
      <w:r>
        <w:rPr>
          <w:rFonts w:ascii="Times New Roman" w:hAnsi="Times New Roman"/>
          <w:color w:val="828282"/>
          <w:rtl/>
        </w:rPr>
        <w:t xml:space="preserve">נָתַתָּ֙ </w:t>
      </w:r>
      <w:r>
        <w:rPr>
          <w:color w:val="FF0000"/>
          <w:vertAlign w:val="superscript"/>
          <w:rtl/>
        </w:rPr>
        <w:t>43268</w:t>
      </w:r>
      <w:r>
        <w:rPr>
          <w:rFonts w:ascii="Times New Roman" w:hAnsi="Times New Roman"/>
          <w:color w:val="828282"/>
          <w:rtl/>
        </w:rPr>
        <w:t>אֶת־</w:t>
      </w:r>
      <w:r>
        <w:rPr>
          <w:color w:val="FF0000"/>
          <w:vertAlign w:val="superscript"/>
          <w:rtl/>
        </w:rPr>
        <w:t>43269</w:t>
      </w:r>
      <w:r>
        <w:rPr>
          <w:rFonts w:ascii="Times New Roman" w:hAnsi="Times New Roman"/>
          <w:color w:val="828282"/>
          <w:rtl/>
        </w:rPr>
        <w:t>הַ</w:t>
      </w:r>
      <w:r>
        <w:rPr>
          <w:color w:val="FF0000"/>
          <w:vertAlign w:val="superscript"/>
          <w:rtl/>
        </w:rPr>
        <w:t>43270</w:t>
      </w:r>
      <w:r>
        <w:rPr>
          <w:rFonts w:ascii="Times New Roman" w:hAnsi="Times New Roman"/>
          <w:color w:val="828282"/>
          <w:rtl/>
        </w:rPr>
        <w:t xml:space="preserve">כַּפֹּ֔רֶת </w:t>
      </w:r>
      <w:r>
        <w:rPr>
          <w:color w:val="FF0000"/>
          <w:vertAlign w:val="superscript"/>
          <w:rtl/>
        </w:rPr>
        <w:t>43271</w:t>
      </w:r>
      <w:r>
        <w:rPr>
          <w:rFonts w:ascii="Times New Roman" w:hAnsi="Times New Roman"/>
          <w:color w:val="828282"/>
          <w:rtl/>
        </w:rPr>
        <w:t xml:space="preserve">עַ֖ל </w:t>
      </w:r>
      <w:r>
        <w:rPr>
          <w:color w:val="FF0000"/>
          <w:vertAlign w:val="superscript"/>
          <w:rtl/>
        </w:rPr>
        <w:t>43272</w:t>
      </w:r>
      <w:r>
        <w:rPr>
          <w:rFonts w:ascii="Times New Roman" w:hAnsi="Times New Roman"/>
          <w:color w:val="828282"/>
          <w:rtl/>
        </w:rPr>
        <w:t xml:space="preserve">אֲרֹ֣ון </w:t>
      </w:r>
      <w:r>
        <w:rPr>
          <w:color w:val="FF0000"/>
          <w:vertAlign w:val="superscript"/>
          <w:rtl/>
        </w:rPr>
        <w:t>43273</w:t>
      </w:r>
      <w:r>
        <w:rPr>
          <w:rFonts w:ascii="Times New Roman" w:hAnsi="Times New Roman"/>
          <w:color w:val="828282"/>
          <w:rtl/>
        </w:rPr>
        <w:t>הָ</w:t>
      </w:r>
      <w:r>
        <w:rPr>
          <w:color w:val="FF0000"/>
          <w:vertAlign w:val="superscript"/>
          <w:rtl/>
        </w:rPr>
        <w:t>43274</w:t>
      </w:r>
      <w:r>
        <w:rPr>
          <w:rFonts w:ascii="Times New Roman" w:hAnsi="Times New Roman"/>
          <w:color w:val="828282"/>
          <w:rtl/>
        </w:rPr>
        <w:t xml:space="preserve">עֵדֻ֑ת </w:t>
      </w:r>
      <w:r>
        <w:rPr>
          <w:color w:val="FF0000"/>
          <w:vertAlign w:val="superscript"/>
          <w:rtl/>
        </w:rPr>
        <w:t>43275</w:t>
      </w:r>
      <w:r>
        <w:rPr>
          <w:rFonts w:ascii="Times New Roman" w:hAnsi="Times New Roman"/>
          <w:color w:val="828282"/>
          <w:rtl/>
        </w:rPr>
        <w:t>בְּ</w:t>
      </w:r>
      <w:r>
        <w:rPr>
          <w:color w:val="FF0000"/>
          <w:vertAlign w:val="superscript"/>
          <w:rtl/>
        </w:rPr>
        <w:t>43276</w:t>
      </w:r>
      <w:r>
        <w:rPr>
          <w:rFonts w:ascii="Times New Roman" w:hAnsi="Times New Roman"/>
          <w:color w:val="828282"/>
          <w:rtl/>
        </w:rPr>
        <w:t xml:space="preserve">קֹ֖דֶשׁ </w:t>
      </w:r>
      <w:r>
        <w:rPr>
          <w:color w:val="FF0000"/>
          <w:vertAlign w:val="superscript"/>
          <w:rtl/>
        </w:rPr>
        <w:t>43277</w:t>
      </w:r>
      <w:r>
        <w:rPr>
          <w:rFonts w:ascii="Times New Roman" w:hAnsi="Times New Roman"/>
          <w:color w:val="828282"/>
          <w:rtl/>
        </w:rPr>
        <w:t>הַ</w:t>
      </w:r>
      <w:r>
        <w:rPr>
          <w:color w:val="FF0000"/>
          <w:vertAlign w:val="superscript"/>
          <w:rtl/>
        </w:rPr>
        <w:t>43278</w:t>
      </w:r>
      <w:r>
        <w:rPr>
          <w:rFonts w:ascii="Times New Roman" w:hAnsi="Times New Roman"/>
          <w:color w:val="828282"/>
          <w:rtl/>
        </w:rPr>
        <w:t xml:space="preserve">קֳּדָשִֽׁים׃ </w:t>
      </w:r>
    </w:p>
    <w:p>
      <w:pPr>
        <w:pStyle w:val="Hebrew"/>
      </w:pPr>
      <w:r>
        <w:rPr>
          <w:color w:val="828282"/>
        </w:rPr>
        <w:t xml:space="preserve">וְנָתַתָּ֙ אֶת־הַכַּפֹּ֔רֶת עַ֖ל אֲרֹ֣ון הָעֵדֻ֑ת בְּקֹ֖דֶשׁ הַקֳּדָשִֽׁים׃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de10f45e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a0e1d166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da64bc54</w:t>
            </w:r>
          </w:p>
        </w:tc>
        <w:tc>
          <w:tcPr>
            <w:tcW w:type="auto" w:w="1728"/>
          </w:tcPr>
          <w:p>
            <w:r>
              <w:t>tense</w:t>
            </w:r>
          </w:p>
        </w:tc>
        <w:tc>
          <w:tcPr>
            <w:tcW w:type="auto" w:w="1728"/>
          </w:tcPr>
          <w:p>
            <w:r>
              <w:t>verb</w:t>
            </w:r>
          </w:p>
        </w:tc>
        <w:tc>
          <w:tcPr>
            <w:tcW w:type="auto" w:w="1728"/>
          </w:tcPr>
          <w:p>
            <w:r>
              <w:t xml:space="preserve">נָתַתָּ֙ </w:t>
            </w:r>
          </w:p>
        </w:tc>
        <w:tc>
          <w:tcPr>
            <w:tcW w:type="auto" w:w="1728"/>
          </w:tcPr>
          <w:p>
            <w:r>
              <w:t>mod</w:t>
            </w:r>
          </w:p>
        </w:tc>
      </w:tr>
    </w:tbl>
    <w:p>
      <w:r>
        <w:br/>
      </w:r>
    </w:p>
    <w:p>
      <w:pPr>
        <w:pStyle w:val="Reference"/>
      </w:pPr>
      <w:hyperlink r:id="rId588">
        <w:r>
          <w:rPr/>
          <w:t>Exodus 26:35</w:t>
        </w:r>
      </w:hyperlink>
    </w:p>
    <w:p>
      <w:pPr>
        <w:pStyle w:val="Hebrew"/>
      </w:pPr>
      <w:r>
        <w:t xml:space="preserve">וְשַׂמְתָּ֤ אֶת־הַשֻּׁלְחָן֙ מִח֣וּץ לַפָּרֹ֔כֶת </w:t>
      </w:r>
    </w:p>
    <w:p>
      <w:pPr>
        <w:pStyle w:val="Hebrew"/>
      </w:pPr>
      <w:r>
        <w:rPr>
          <w:color w:val="FF0000"/>
          <w:vertAlign w:val="superscript"/>
          <w:rtl/>
        </w:rPr>
        <w:t>43279</w:t>
      </w:r>
      <w:r>
        <w:rPr>
          <w:rFonts w:ascii="Times New Roman" w:hAnsi="Times New Roman"/>
          <w:color w:val="828282"/>
          <w:rtl/>
        </w:rPr>
        <w:t>וְ</w:t>
      </w:r>
      <w:r>
        <w:rPr>
          <w:color w:val="FF0000"/>
          <w:vertAlign w:val="superscript"/>
          <w:rtl/>
        </w:rPr>
        <w:t>43280</w:t>
      </w:r>
      <w:r>
        <w:rPr>
          <w:rFonts w:ascii="Times New Roman" w:hAnsi="Times New Roman"/>
          <w:color w:val="828282"/>
          <w:rtl/>
        </w:rPr>
        <w:t xml:space="preserve">שַׂמְתָּ֤ </w:t>
      </w:r>
      <w:r>
        <w:rPr>
          <w:color w:val="FF0000"/>
          <w:vertAlign w:val="superscript"/>
          <w:rtl/>
        </w:rPr>
        <w:t>43281</w:t>
      </w:r>
      <w:r>
        <w:rPr>
          <w:rFonts w:ascii="Times New Roman" w:hAnsi="Times New Roman"/>
          <w:color w:val="828282"/>
          <w:rtl/>
        </w:rPr>
        <w:t>אֶת־</w:t>
      </w:r>
      <w:r>
        <w:rPr>
          <w:color w:val="FF0000"/>
          <w:vertAlign w:val="superscript"/>
          <w:rtl/>
        </w:rPr>
        <w:t>43282</w:t>
      </w:r>
      <w:r>
        <w:rPr>
          <w:rFonts w:ascii="Times New Roman" w:hAnsi="Times New Roman"/>
          <w:color w:val="828282"/>
          <w:rtl/>
        </w:rPr>
        <w:t>הַ</w:t>
      </w:r>
      <w:r>
        <w:rPr>
          <w:color w:val="FF0000"/>
          <w:vertAlign w:val="superscript"/>
          <w:rtl/>
        </w:rPr>
        <w:t>43283</w:t>
      </w:r>
      <w:r>
        <w:rPr>
          <w:rFonts w:ascii="Times New Roman" w:hAnsi="Times New Roman"/>
          <w:color w:val="828282"/>
          <w:rtl/>
        </w:rPr>
        <w:t xml:space="preserve">שֻּׁלְחָן֙ </w:t>
      </w:r>
      <w:r>
        <w:rPr>
          <w:color w:val="FF0000"/>
          <w:vertAlign w:val="superscript"/>
          <w:rtl/>
        </w:rPr>
        <w:t>43284</w:t>
      </w:r>
      <w:r>
        <w:rPr>
          <w:rFonts w:ascii="Times New Roman" w:hAnsi="Times New Roman"/>
          <w:color w:val="828282"/>
          <w:rtl/>
        </w:rPr>
        <w:t>מִ</w:t>
      </w:r>
      <w:r>
        <w:rPr>
          <w:color w:val="FF0000"/>
          <w:vertAlign w:val="superscript"/>
          <w:rtl/>
        </w:rPr>
        <w:t>43285</w:t>
      </w:r>
      <w:r>
        <w:rPr>
          <w:rFonts w:ascii="Times New Roman" w:hAnsi="Times New Roman"/>
          <w:color w:val="828282"/>
          <w:rtl/>
        </w:rPr>
        <w:t xml:space="preserve">ח֣וּץ </w:t>
      </w:r>
      <w:r>
        <w:rPr>
          <w:color w:val="FF0000"/>
          <w:vertAlign w:val="superscript"/>
          <w:rtl/>
        </w:rPr>
        <w:t>43286</w:t>
      </w:r>
      <w:r>
        <w:rPr>
          <w:rFonts w:ascii="Times New Roman" w:hAnsi="Times New Roman"/>
          <w:color w:val="828282"/>
          <w:rtl/>
        </w:rPr>
        <w:t>לַ</w:t>
      </w:r>
      <w:r>
        <w:rPr>
          <w:color w:val="FF0000"/>
          <w:vertAlign w:val="superscript"/>
          <w:rtl/>
        </w:rPr>
        <w:t>43287</w:t>
      </w:r>
      <w:r>
        <w:rPr>
          <w:rFonts w:ascii="Times New Roman" w:hAnsi="Times New Roman"/>
          <w:color w:val="828282"/>
          <w:rtl/>
        </w:rPr>
      </w:r>
      <w:r>
        <w:rPr>
          <w:color w:val="FF0000"/>
          <w:vertAlign w:val="superscript"/>
          <w:rtl/>
        </w:rPr>
        <w:t>43288</w:t>
      </w:r>
      <w:r>
        <w:rPr>
          <w:rFonts w:ascii="Times New Roman" w:hAnsi="Times New Roman"/>
          <w:color w:val="828282"/>
          <w:rtl/>
        </w:rPr>
        <w:t xml:space="preserve">פָּרֹ֔כֶת </w:t>
      </w:r>
    </w:p>
    <w:p>
      <w:pPr>
        <w:pStyle w:val="Hebrew"/>
      </w:pPr>
      <w:r>
        <w:rPr>
          <w:color w:val="828282"/>
        </w:rPr>
        <w:t xml:space="preserve">וְשַׂמְתָּ֤ אֶת־הַשֻּׁלְחָן֙ מִח֣וּץ לַפָּרֹ֔כֶת וְאֶת־הַמְּנֹרָה֙ נֹ֣כַח הַשֻּׁלְחָ֔ן עַ֛ל צֶ֥לַע הַמִּשְׁכָּ֖ן תֵּימָ֑נָה וְהַ֨שֻּׁלְחָ֔ן תִּתֵּ֖ן עַל־צֶ֥לַע צָפֹֽון׃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ff0eae12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949f53fe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7645a763</w:t>
            </w:r>
          </w:p>
        </w:tc>
        <w:tc>
          <w:tcPr>
            <w:tcW w:type="auto" w:w="1728"/>
          </w:tcPr>
          <w:p>
            <w:r>
              <w:t>tense</w:t>
            </w:r>
          </w:p>
        </w:tc>
        <w:tc>
          <w:tcPr>
            <w:tcW w:type="auto" w:w="1728"/>
          </w:tcPr>
          <w:p>
            <w:r>
              <w:t>verb</w:t>
            </w:r>
          </w:p>
        </w:tc>
        <w:tc>
          <w:tcPr>
            <w:tcW w:type="auto" w:w="1728"/>
          </w:tcPr>
          <w:p>
            <w:r>
              <w:t xml:space="preserve">שַׂמְתָּ֤ </w:t>
            </w:r>
          </w:p>
        </w:tc>
        <w:tc>
          <w:tcPr>
            <w:tcW w:type="auto" w:w="1728"/>
          </w:tcPr>
          <w:p>
            <w:r>
              <w:t>mod</w:t>
            </w:r>
          </w:p>
        </w:tc>
      </w:tr>
    </w:tbl>
    <w:p>
      <w:r>
        <w:br/>
      </w:r>
    </w:p>
    <w:p>
      <w:pPr>
        <w:pStyle w:val="Reference"/>
      </w:pPr>
      <w:hyperlink r:id="rId588">
        <w:r>
          <w:rPr/>
          <w:t>Exodus 26:35</w:t>
        </w:r>
      </w:hyperlink>
    </w:p>
    <w:p>
      <w:pPr>
        <w:pStyle w:val="Hebrew"/>
      </w:pPr>
      <w:r>
        <w:t xml:space="preserve">וְהַ֨שֻּׁלְחָ֔ן תִּתֵּ֖ן עַל־צֶ֥לַע צָפֹֽון׃ </w:t>
      </w:r>
    </w:p>
    <w:p>
      <w:pPr>
        <w:pStyle w:val="Hebrew"/>
      </w:pPr>
      <w:r>
        <w:rPr>
          <w:color w:val="FF0000"/>
          <w:vertAlign w:val="superscript"/>
          <w:rtl/>
        </w:rPr>
        <w:t>43301</w:t>
      </w:r>
      <w:r>
        <w:rPr>
          <w:rFonts w:ascii="Times New Roman" w:hAnsi="Times New Roman"/>
          <w:color w:val="828282"/>
          <w:rtl/>
        </w:rPr>
        <w:t>וְ</w:t>
      </w:r>
      <w:r>
        <w:rPr>
          <w:color w:val="FF0000"/>
          <w:vertAlign w:val="superscript"/>
          <w:rtl/>
        </w:rPr>
        <w:t>43302</w:t>
      </w:r>
      <w:r>
        <w:rPr>
          <w:rFonts w:ascii="Times New Roman" w:hAnsi="Times New Roman"/>
          <w:color w:val="828282"/>
          <w:rtl/>
        </w:rPr>
        <w:t>הַ֨</w:t>
      </w:r>
      <w:r>
        <w:rPr>
          <w:color w:val="FF0000"/>
          <w:vertAlign w:val="superscript"/>
          <w:rtl/>
        </w:rPr>
        <w:t>43303</w:t>
      </w:r>
      <w:r>
        <w:rPr>
          <w:rFonts w:ascii="Times New Roman" w:hAnsi="Times New Roman"/>
          <w:color w:val="828282"/>
          <w:rtl/>
        </w:rPr>
        <w:t xml:space="preserve">שֻּׁלְחָ֔ן </w:t>
      </w:r>
      <w:r>
        <w:rPr>
          <w:color w:val="FF0000"/>
          <w:vertAlign w:val="superscript"/>
          <w:rtl/>
        </w:rPr>
        <w:t>43304</w:t>
      </w:r>
      <w:r>
        <w:rPr>
          <w:rFonts w:ascii="Times New Roman" w:hAnsi="Times New Roman"/>
          <w:color w:val="828282"/>
          <w:rtl/>
        </w:rPr>
        <w:t xml:space="preserve">תִּתֵּ֖ן </w:t>
      </w:r>
      <w:r>
        <w:rPr>
          <w:color w:val="FF0000"/>
          <w:vertAlign w:val="superscript"/>
          <w:rtl/>
        </w:rPr>
        <w:t>43305</w:t>
      </w:r>
      <w:r>
        <w:rPr>
          <w:rFonts w:ascii="Times New Roman" w:hAnsi="Times New Roman"/>
          <w:color w:val="828282"/>
          <w:rtl/>
        </w:rPr>
        <w:t>עַל־</w:t>
      </w:r>
      <w:r>
        <w:rPr>
          <w:color w:val="FF0000"/>
          <w:vertAlign w:val="superscript"/>
          <w:rtl/>
        </w:rPr>
        <w:t>43306</w:t>
      </w:r>
      <w:r>
        <w:rPr>
          <w:rFonts w:ascii="Times New Roman" w:hAnsi="Times New Roman"/>
          <w:color w:val="828282"/>
          <w:rtl/>
        </w:rPr>
        <w:t xml:space="preserve">צֶ֥לַע </w:t>
      </w:r>
      <w:r>
        <w:rPr>
          <w:color w:val="FF0000"/>
          <w:vertAlign w:val="superscript"/>
          <w:rtl/>
        </w:rPr>
        <w:t>43307</w:t>
      </w:r>
      <w:r>
        <w:rPr>
          <w:rFonts w:ascii="Times New Roman" w:hAnsi="Times New Roman"/>
          <w:color w:val="828282"/>
          <w:rtl/>
        </w:rPr>
        <w:t xml:space="preserve">צָפֹֽון׃ </w:t>
      </w:r>
    </w:p>
    <w:p>
      <w:pPr>
        <w:pStyle w:val="Hebrew"/>
      </w:pPr>
      <w:r>
        <w:rPr>
          <w:color w:val="828282"/>
        </w:rPr>
        <w:t xml:space="preserve">וְשַׂמְתָּ֤ אֶת־הַשֻּׁלְחָן֙ מִח֣וּץ לַפָּרֹ֔כֶת וְאֶת־הַמְּנֹרָה֙ נֹ֣כַח הַשֻּׁלְחָ֔ן עַ֛ל צֶ֥לַע הַמִּשְׁכָּ֖ן תֵּימָ֑נָה וְהַ֨שֻּׁלְחָ֔ן תִּתֵּ֖ן עַל־צֶ֥לַע צָפֹֽון׃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4bbb6362</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1b50ab53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13856bea</w:t>
            </w:r>
          </w:p>
        </w:tc>
        <w:tc>
          <w:tcPr>
            <w:tcW w:type="auto" w:w="1728"/>
          </w:tcPr>
          <w:p>
            <w:r>
              <w:t>tense</w:t>
            </w:r>
          </w:p>
        </w:tc>
        <w:tc>
          <w:tcPr>
            <w:tcW w:type="auto" w:w="1728"/>
          </w:tcPr>
          <w:p>
            <w:r>
              <w:t>verb</w:t>
            </w:r>
          </w:p>
        </w:tc>
        <w:tc>
          <w:tcPr>
            <w:tcW w:type="auto" w:w="1728"/>
          </w:tcPr>
          <w:p>
            <w:r>
              <w:t xml:space="preserve">תִּתֵּ֖ן </w:t>
            </w:r>
          </w:p>
        </w:tc>
        <w:tc>
          <w:tcPr>
            <w:tcW w:type="auto" w:w="1728"/>
          </w:tcPr>
          <w:p>
            <w:r>
              <w:t>mod</w:t>
            </w:r>
          </w:p>
        </w:tc>
      </w:tr>
    </w:tbl>
    <w:p>
      <w:r>
        <w:br/>
      </w:r>
    </w:p>
    <w:p>
      <w:pPr>
        <w:pStyle w:val="Reference"/>
      </w:pPr>
      <w:hyperlink r:id="rId589">
        <w:r>
          <w:rPr/>
          <w:t>Exodus 26:37</w:t>
        </w:r>
      </w:hyperlink>
    </w:p>
    <w:p>
      <w:pPr>
        <w:pStyle w:val="Hebrew"/>
      </w:pPr>
      <w:r>
        <w:t xml:space="preserve">וְעָשִׂ֣יתָ לַמָּסָ֗ךְ חֲמִשָּׁה֙ עַמּוּדֵ֣י שִׁטִּ֔ים </w:t>
      </w:r>
    </w:p>
    <w:p>
      <w:pPr>
        <w:pStyle w:val="Hebrew"/>
      </w:pPr>
      <w:r>
        <w:rPr>
          <w:color w:val="FF0000"/>
          <w:vertAlign w:val="superscript"/>
          <w:rtl/>
        </w:rPr>
        <w:t>43326</w:t>
      </w:r>
      <w:r>
        <w:rPr>
          <w:rFonts w:ascii="Times New Roman" w:hAnsi="Times New Roman"/>
          <w:color w:val="828282"/>
          <w:rtl/>
        </w:rPr>
        <w:t>וְ</w:t>
      </w:r>
      <w:r>
        <w:rPr>
          <w:color w:val="FF0000"/>
          <w:vertAlign w:val="superscript"/>
          <w:rtl/>
        </w:rPr>
        <w:t>43327</w:t>
      </w:r>
      <w:r>
        <w:rPr>
          <w:rFonts w:ascii="Times New Roman" w:hAnsi="Times New Roman"/>
          <w:color w:val="828282"/>
          <w:rtl/>
        </w:rPr>
        <w:t xml:space="preserve">עָשִׂ֣יתָ </w:t>
      </w:r>
      <w:r>
        <w:rPr>
          <w:color w:val="FF0000"/>
          <w:vertAlign w:val="superscript"/>
          <w:rtl/>
        </w:rPr>
        <w:t>43328</w:t>
      </w:r>
      <w:r>
        <w:rPr>
          <w:rFonts w:ascii="Times New Roman" w:hAnsi="Times New Roman"/>
          <w:color w:val="828282"/>
          <w:rtl/>
        </w:rPr>
        <w:t>לַ</w:t>
      </w:r>
      <w:r>
        <w:rPr>
          <w:color w:val="FF0000"/>
          <w:vertAlign w:val="superscript"/>
          <w:rtl/>
        </w:rPr>
        <w:t>43329</w:t>
      </w:r>
      <w:r>
        <w:rPr>
          <w:rFonts w:ascii="Times New Roman" w:hAnsi="Times New Roman"/>
          <w:color w:val="828282"/>
          <w:rtl/>
        </w:rPr>
      </w:r>
      <w:r>
        <w:rPr>
          <w:color w:val="FF0000"/>
          <w:vertAlign w:val="superscript"/>
          <w:rtl/>
        </w:rPr>
        <w:t>43330</w:t>
      </w:r>
      <w:r>
        <w:rPr>
          <w:rFonts w:ascii="Times New Roman" w:hAnsi="Times New Roman"/>
          <w:color w:val="828282"/>
          <w:rtl/>
        </w:rPr>
        <w:t xml:space="preserve">מָּסָ֗ךְ </w:t>
      </w:r>
      <w:r>
        <w:rPr>
          <w:color w:val="FF0000"/>
          <w:vertAlign w:val="superscript"/>
          <w:rtl/>
        </w:rPr>
        <w:t>43331</w:t>
      </w:r>
      <w:r>
        <w:rPr>
          <w:rFonts w:ascii="Times New Roman" w:hAnsi="Times New Roman"/>
          <w:color w:val="828282"/>
          <w:rtl/>
        </w:rPr>
        <w:t xml:space="preserve">חֲמִשָּׁה֙ </w:t>
      </w:r>
      <w:r>
        <w:rPr>
          <w:color w:val="FF0000"/>
          <w:vertAlign w:val="superscript"/>
          <w:rtl/>
        </w:rPr>
        <w:t>43332</w:t>
      </w:r>
      <w:r>
        <w:rPr>
          <w:rFonts w:ascii="Times New Roman" w:hAnsi="Times New Roman"/>
          <w:color w:val="828282"/>
          <w:rtl/>
        </w:rPr>
        <w:t xml:space="preserve">עַמּוּדֵ֣י </w:t>
      </w:r>
      <w:r>
        <w:rPr>
          <w:color w:val="FF0000"/>
          <w:vertAlign w:val="superscript"/>
          <w:rtl/>
        </w:rPr>
        <w:t>43333</w:t>
      </w:r>
      <w:r>
        <w:rPr>
          <w:rFonts w:ascii="Times New Roman" w:hAnsi="Times New Roman"/>
          <w:color w:val="828282"/>
          <w:rtl/>
        </w:rPr>
        <w:t xml:space="preserve">שִׁטִּ֔ים </w:t>
      </w:r>
    </w:p>
    <w:p>
      <w:pPr>
        <w:pStyle w:val="Hebrew"/>
      </w:pPr>
      <w:r>
        <w:rPr>
          <w:color w:val="828282"/>
        </w:rPr>
        <w:t xml:space="preserve">וְעָשִׂ֣יתָ לַמָּסָ֗ךְ חֲמִשָּׁה֙ עַמּוּדֵ֣י שִׁטִּ֔ים וְצִפִּיתָ֤ אֹתָם֙ זָהָ֔ב וָוֵיהֶ֖ם זָהָ֑ב וְיָצַקְתָּ֣ לָהֶ֔ם חֲמִשָּׁ֖ה אַדְנֵ֥י נְחֹֽשֶׁת׃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5bf9eb60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a65f8232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59531722</w:t>
            </w:r>
          </w:p>
        </w:tc>
        <w:tc>
          <w:tcPr>
            <w:tcW w:type="auto" w:w="1728"/>
          </w:tcPr>
          <w:p>
            <w:r>
              <w:t>tense</w:t>
            </w:r>
          </w:p>
        </w:tc>
        <w:tc>
          <w:tcPr>
            <w:tcW w:type="auto" w:w="1728"/>
          </w:tcPr>
          <w:p>
            <w:r>
              <w:t>verb</w:t>
            </w:r>
          </w:p>
        </w:tc>
        <w:tc>
          <w:tcPr>
            <w:tcW w:type="auto" w:w="1728"/>
          </w:tcPr>
          <w:p>
            <w:r>
              <w:t xml:space="preserve">עָשִׂ֣יתָ </w:t>
            </w:r>
          </w:p>
        </w:tc>
        <w:tc>
          <w:tcPr>
            <w:tcW w:type="auto" w:w="1728"/>
          </w:tcPr>
          <w:p>
            <w:r>
              <w:t>mod</w:t>
            </w:r>
          </w:p>
        </w:tc>
      </w:tr>
    </w:tbl>
    <w:p>
      <w:r>
        <w:br/>
      </w:r>
    </w:p>
    <w:p>
      <w:pPr>
        <w:pStyle w:val="Reference"/>
      </w:pPr>
      <w:hyperlink r:id="rId589">
        <w:r>
          <w:rPr/>
          <w:t>Exodus 26:37</w:t>
        </w:r>
      </w:hyperlink>
    </w:p>
    <w:p>
      <w:pPr>
        <w:pStyle w:val="Hebrew"/>
      </w:pPr>
      <w:r>
        <w:t xml:space="preserve">וְצִפִּיתָ֤ אֹתָם֙ זָהָ֔ב </w:t>
      </w:r>
    </w:p>
    <w:p>
      <w:pPr>
        <w:pStyle w:val="Hebrew"/>
      </w:pPr>
      <w:r>
        <w:rPr>
          <w:color w:val="FF0000"/>
          <w:vertAlign w:val="superscript"/>
          <w:rtl/>
        </w:rPr>
        <w:t>43334</w:t>
      </w:r>
      <w:r>
        <w:rPr>
          <w:rFonts w:ascii="Times New Roman" w:hAnsi="Times New Roman"/>
          <w:color w:val="828282"/>
          <w:rtl/>
        </w:rPr>
        <w:t>וְ</w:t>
      </w:r>
      <w:r>
        <w:rPr>
          <w:color w:val="FF0000"/>
          <w:vertAlign w:val="superscript"/>
          <w:rtl/>
        </w:rPr>
        <w:t>43335</w:t>
      </w:r>
      <w:r>
        <w:rPr>
          <w:rFonts w:ascii="Times New Roman" w:hAnsi="Times New Roman"/>
          <w:color w:val="828282"/>
          <w:rtl/>
        </w:rPr>
        <w:t xml:space="preserve">צִפִּיתָ֤ </w:t>
      </w:r>
      <w:r>
        <w:rPr>
          <w:color w:val="FF0000"/>
          <w:vertAlign w:val="superscript"/>
          <w:rtl/>
        </w:rPr>
        <w:t>43336</w:t>
      </w:r>
      <w:r>
        <w:rPr>
          <w:rFonts w:ascii="Times New Roman" w:hAnsi="Times New Roman"/>
          <w:color w:val="828282"/>
          <w:rtl/>
        </w:rPr>
        <w:t xml:space="preserve">אֹתָם֙ </w:t>
      </w:r>
      <w:r>
        <w:rPr>
          <w:color w:val="FF0000"/>
          <w:vertAlign w:val="superscript"/>
          <w:rtl/>
        </w:rPr>
        <w:t>43337</w:t>
      </w:r>
      <w:r>
        <w:rPr>
          <w:rFonts w:ascii="Times New Roman" w:hAnsi="Times New Roman"/>
          <w:color w:val="828282"/>
          <w:rtl/>
        </w:rPr>
        <w:t xml:space="preserve">זָהָ֔ב </w:t>
      </w:r>
    </w:p>
    <w:p>
      <w:pPr>
        <w:pStyle w:val="Hebrew"/>
      </w:pPr>
      <w:r>
        <w:rPr>
          <w:color w:val="828282"/>
        </w:rPr>
        <w:t xml:space="preserve">וְעָשִׂ֣יתָ לַמָּסָ֗ךְ חֲמִשָּׁה֙ עַמּוּדֵ֣י שִׁטִּ֔ים וְצִפִּיתָ֤ אֹתָם֙ זָהָ֔ב וָוֵיהֶ֖ם זָהָ֑ב וְיָצַקְתָּ֣ לָהֶ֔ם חֲמִשָּׁ֖ה אַדְנֵ֥י נְחֹֽשֶׁת׃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be452cc2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96cf4930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339669c6</w:t>
            </w:r>
          </w:p>
        </w:tc>
        <w:tc>
          <w:tcPr>
            <w:tcW w:type="auto" w:w="1728"/>
          </w:tcPr>
          <w:p>
            <w:r>
              <w:t>tense</w:t>
            </w:r>
          </w:p>
        </w:tc>
        <w:tc>
          <w:tcPr>
            <w:tcW w:type="auto" w:w="1728"/>
          </w:tcPr>
          <w:p>
            <w:r>
              <w:t>verb</w:t>
            </w:r>
          </w:p>
        </w:tc>
        <w:tc>
          <w:tcPr>
            <w:tcW w:type="auto" w:w="1728"/>
          </w:tcPr>
          <w:p>
            <w:r>
              <w:t xml:space="preserve">צִפִּיתָ֤ </w:t>
            </w:r>
          </w:p>
        </w:tc>
        <w:tc>
          <w:tcPr>
            <w:tcW w:type="auto" w:w="1728"/>
          </w:tcPr>
          <w:p>
            <w:r>
              <w:t>mod</w:t>
            </w:r>
          </w:p>
        </w:tc>
      </w:tr>
    </w:tbl>
    <w:p>
      <w:r>
        <w:br/>
      </w:r>
    </w:p>
    <w:p>
      <w:pPr>
        <w:pStyle w:val="Reference"/>
      </w:pPr>
      <w:hyperlink r:id="rId590">
        <w:r>
          <w:rPr/>
          <w:t>Exodus 27:2</w:t>
        </w:r>
      </w:hyperlink>
    </w:p>
    <w:p>
      <w:pPr>
        <w:pStyle w:val="Hebrew"/>
      </w:pPr>
      <w:r>
        <w:t xml:space="preserve">מִמֶּ֖נּוּ תִּהְיֶ֣יןָ קַרְנֹתָ֑יו </w:t>
      </w:r>
    </w:p>
    <w:p>
      <w:pPr>
        <w:pStyle w:val="Hebrew"/>
      </w:pPr>
      <w:r>
        <w:rPr>
          <w:color w:val="FF0000"/>
          <w:vertAlign w:val="superscript"/>
          <w:rtl/>
        </w:rPr>
        <w:t>43374</w:t>
      </w:r>
      <w:r>
        <w:rPr>
          <w:rFonts w:ascii="Times New Roman" w:hAnsi="Times New Roman"/>
          <w:color w:val="828282"/>
          <w:rtl/>
        </w:rPr>
        <w:t xml:space="preserve">מִמֶּ֖נּוּ </w:t>
      </w:r>
      <w:r>
        <w:rPr>
          <w:color w:val="FF0000"/>
          <w:vertAlign w:val="superscript"/>
          <w:rtl/>
        </w:rPr>
        <w:t>43375</w:t>
      </w:r>
      <w:r>
        <w:rPr>
          <w:rFonts w:ascii="Times New Roman" w:hAnsi="Times New Roman"/>
          <w:color w:val="828282"/>
          <w:rtl/>
        </w:rPr>
        <w:t xml:space="preserve">תִּהְיֶ֣יןָ </w:t>
      </w:r>
      <w:r>
        <w:rPr>
          <w:color w:val="FF0000"/>
          <w:vertAlign w:val="superscript"/>
          <w:rtl/>
        </w:rPr>
        <w:t>43376</w:t>
      </w:r>
      <w:r>
        <w:rPr>
          <w:rFonts w:ascii="Times New Roman" w:hAnsi="Times New Roman"/>
          <w:color w:val="828282"/>
          <w:rtl/>
        </w:rPr>
        <w:t xml:space="preserve">קַרְנֹתָ֑יו </w:t>
      </w:r>
    </w:p>
    <w:p>
      <w:pPr>
        <w:pStyle w:val="Hebrew"/>
      </w:pPr>
      <w:r>
        <w:rPr>
          <w:color w:val="828282"/>
        </w:rPr>
        <w:t xml:space="preserve">וְעָשִׂ֣יתָ קַרְנֹתָ֗יו עַ֚ל אַרְבַּ֣ע פִּנֹּתָ֔יו מִמֶּ֖נּוּ תִּהְיֶ֣יןָ קַרְנֹתָ֑יו וְצִפִּיתָ֥ אֹתֹ֖ו נְחֹֽשֶׁת׃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cc7b9817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c4b9dbde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9c92dd17</w:t>
            </w:r>
          </w:p>
        </w:tc>
        <w:tc>
          <w:tcPr>
            <w:tcW w:type="auto" w:w="1728"/>
          </w:tcPr>
          <w:p>
            <w:r>
              <w:t>tense</w:t>
            </w:r>
          </w:p>
        </w:tc>
        <w:tc>
          <w:tcPr>
            <w:tcW w:type="auto" w:w="1728"/>
          </w:tcPr>
          <w:p>
            <w:r>
              <w:t>verb</w:t>
            </w:r>
          </w:p>
        </w:tc>
        <w:tc>
          <w:tcPr>
            <w:tcW w:type="auto" w:w="1728"/>
          </w:tcPr>
          <w:p>
            <w:r>
              <w:t xml:space="preserve">תִּהְיֶ֣יןָ </w:t>
            </w:r>
          </w:p>
        </w:tc>
        <w:tc>
          <w:tcPr>
            <w:tcW w:type="auto" w:w="1728"/>
          </w:tcPr>
          <w:p>
            <w:r>
              <w:t>mod</w:t>
            </w:r>
          </w:p>
        </w:tc>
      </w:tr>
    </w:tbl>
    <w:p>
      <w:r>
        <w:br/>
      </w:r>
    </w:p>
    <w:p>
      <w:pPr>
        <w:pStyle w:val="Reference"/>
      </w:pPr>
      <w:hyperlink r:id="rId591">
        <w:r>
          <w:rPr/>
          <w:t>Exodus 27:3</w:t>
        </w:r>
      </w:hyperlink>
    </w:p>
    <w:p>
      <w:pPr>
        <w:pStyle w:val="Hebrew"/>
      </w:pPr>
      <w:r>
        <w:t xml:space="preserve">לְכָל־כֵּלָ֖יו תַּעֲשֶׂ֥ה נְחֹֽשֶׁת׃ </w:t>
      </w:r>
    </w:p>
    <w:p>
      <w:pPr>
        <w:pStyle w:val="Hebrew"/>
      </w:pPr>
      <w:r>
        <w:rPr>
          <w:color w:val="FF0000"/>
          <w:vertAlign w:val="superscript"/>
          <w:rtl/>
        </w:rPr>
        <w:t>43394</w:t>
      </w:r>
      <w:r>
        <w:rPr>
          <w:rFonts w:ascii="Times New Roman" w:hAnsi="Times New Roman"/>
          <w:color w:val="828282"/>
          <w:rtl/>
        </w:rPr>
        <w:t>לְ</w:t>
      </w:r>
      <w:r>
        <w:rPr>
          <w:color w:val="FF0000"/>
          <w:vertAlign w:val="superscript"/>
          <w:rtl/>
        </w:rPr>
        <w:t>43395</w:t>
      </w:r>
      <w:r>
        <w:rPr>
          <w:rFonts w:ascii="Times New Roman" w:hAnsi="Times New Roman"/>
          <w:color w:val="828282"/>
          <w:rtl/>
        </w:rPr>
        <w:t>כָל־</w:t>
      </w:r>
      <w:r>
        <w:rPr>
          <w:color w:val="FF0000"/>
          <w:vertAlign w:val="superscript"/>
          <w:rtl/>
        </w:rPr>
        <w:t>43396</w:t>
      </w:r>
      <w:r>
        <w:rPr>
          <w:rFonts w:ascii="Times New Roman" w:hAnsi="Times New Roman"/>
          <w:color w:val="828282"/>
          <w:rtl/>
        </w:rPr>
        <w:t xml:space="preserve">כֵּלָ֖יו </w:t>
      </w:r>
      <w:r>
        <w:rPr>
          <w:color w:val="FF0000"/>
          <w:vertAlign w:val="superscript"/>
          <w:rtl/>
        </w:rPr>
        <w:t>43397</w:t>
      </w:r>
      <w:r>
        <w:rPr>
          <w:rFonts w:ascii="Times New Roman" w:hAnsi="Times New Roman"/>
          <w:color w:val="828282"/>
          <w:rtl/>
        </w:rPr>
        <w:t xml:space="preserve">תַּעֲשֶׂ֥ה </w:t>
      </w:r>
      <w:r>
        <w:rPr>
          <w:color w:val="FF0000"/>
          <w:vertAlign w:val="superscript"/>
          <w:rtl/>
        </w:rPr>
        <w:t>43398</w:t>
      </w:r>
      <w:r>
        <w:rPr>
          <w:rFonts w:ascii="Times New Roman" w:hAnsi="Times New Roman"/>
          <w:color w:val="828282"/>
          <w:rtl/>
        </w:rPr>
        <w:t xml:space="preserve">נְחֹֽשֶׁת׃ </w:t>
      </w:r>
    </w:p>
    <w:p>
      <w:pPr>
        <w:pStyle w:val="Hebrew"/>
      </w:pPr>
      <w:r>
        <w:rPr>
          <w:color w:val="828282"/>
        </w:rPr>
        <w:t xml:space="preserve">וְעָשִׂ֤יתָ סִּֽירֹתָיו֙ לְדַשְּׁנֹ֔ו וְיָעָיו֙ וּמִזְרְקֹתָ֔יו וּמִזְלְגֹתָ֖יו וּמַחְתֹּתָ֑יו לְכָל־כֵּלָ֖יו תַּעֲשֶׂ֥ה נְחֹֽשֶׁת׃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34ee296c</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494e35cc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b98ee441</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592">
        <w:r>
          <w:rPr/>
          <w:t>Exodus 27:6</w:t>
        </w:r>
      </w:hyperlink>
    </w:p>
    <w:p>
      <w:pPr>
        <w:pStyle w:val="Hebrew"/>
      </w:pPr>
      <w:r>
        <w:t xml:space="preserve">וְעָשִׂ֤יתָ בַדִּים֙ לַמִּזְבֵּ֔חַ בַּדֵּ֖י עֲצֵ֣י שִׁטִּ֑ים </w:t>
      </w:r>
    </w:p>
    <w:p>
      <w:pPr>
        <w:pStyle w:val="Hebrew"/>
      </w:pPr>
      <w:r>
        <w:rPr>
          <w:color w:val="FF0000"/>
          <w:vertAlign w:val="superscript"/>
          <w:rtl/>
        </w:rPr>
        <w:t>43435</w:t>
      </w:r>
      <w:r>
        <w:rPr>
          <w:rFonts w:ascii="Times New Roman" w:hAnsi="Times New Roman"/>
          <w:color w:val="828282"/>
          <w:rtl/>
        </w:rPr>
        <w:t>וְ</w:t>
      </w:r>
      <w:r>
        <w:rPr>
          <w:color w:val="FF0000"/>
          <w:vertAlign w:val="superscript"/>
          <w:rtl/>
        </w:rPr>
        <w:t>43436</w:t>
      </w:r>
      <w:r>
        <w:rPr>
          <w:rFonts w:ascii="Times New Roman" w:hAnsi="Times New Roman"/>
          <w:color w:val="828282"/>
          <w:rtl/>
        </w:rPr>
        <w:t xml:space="preserve">עָשִׂ֤יתָ </w:t>
      </w:r>
      <w:r>
        <w:rPr>
          <w:color w:val="FF0000"/>
          <w:vertAlign w:val="superscript"/>
          <w:rtl/>
        </w:rPr>
        <w:t>43437</w:t>
      </w:r>
      <w:r>
        <w:rPr>
          <w:rFonts w:ascii="Times New Roman" w:hAnsi="Times New Roman"/>
          <w:color w:val="828282"/>
          <w:rtl/>
        </w:rPr>
        <w:t xml:space="preserve">בַדִּים֙ </w:t>
      </w:r>
      <w:r>
        <w:rPr>
          <w:color w:val="FF0000"/>
          <w:vertAlign w:val="superscript"/>
          <w:rtl/>
        </w:rPr>
        <w:t>43438</w:t>
      </w:r>
      <w:r>
        <w:rPr>
          <w:rFonts w:ascii="Times New Roman" w:hAnsi="Times New Roman"/>
          <w:color w:val="828282"/>
          <w:rtl/>
        </w:rPr>
        <w:t>לַ</w:t>
      </w:r>
      <w:r>
        <w:rPr>
          <w:color w:val="FF0000"/>
          <w:vertAlign w:val="superscript"/>
          <w:rtl/>
        </w:rPr>
        <w:t>43439</w:t>
      </w:r>
      <w:r>
        <w:rPr>
          <w:rFonts w:ascii="Times New Roman" w:hAnsi="Times New Roman"/>
          <w:color w:val="828282"/>
          <w:rtl/>
        </w:rPr>
      </w:r>
      <w:r>
        <w:rPr>
          <w:color w:val="FF0000"/>
          <w:vertAlign w:val="superscript"/>
          <w:rtl/>
        </w:rPr>
        <w:t>43440</w:t>
      </w:r>
      <w:r>
        <w:rPr>
          <w:rFonts w:ascii="Times New Roman" w:hAnsi="Times New Roman"/>
          <w:color w:val="828282"/>
          <w:rtl/>
        </w:rPr>
        <w:t xml:space="preserve">מִּזְבֵּ֔חַ </w:t>
      </w:r>
      <w:r>
        <w:rPr>
          <w:color w:val="FF0000"/>
          <w:vertAlign w:val="superscript"/>
          <w:rtl/>
        </w:rPr>
        <w:t>43441</w:t>
      </w:r>
      <w:r>
        <w:rPr>
          <w:rFonts w:ascii="Times New Roman" w:hAnsi="Times New Roman"/>
          <w:color w:val="828282"/>
          <w:rtl/>
        </w:rPr>
        <w:t xml:space="preserve">בַּדֵּ֖י </w:t>
      </w:r>
      <w:r>
        <w:rPr>
          <w:color w:val="FF0000"/>
          <w:vertAlign w:val="superscript"/>
          <w:rtl/>
        </w:rPr>
        <w:t>43442</w:t>
      </w:r>
      <w:r>
        <w:rPr>
          <w:rFonts w:ascii="Times New Roman" w:hAnsi="Times New Roman"/>
          <w:color w:val="828282"/>
          <w:rtl/>
        </w:rPr>
        <w:t xml:space="preserve">עֲצֵ֣י </w:t>
      </w:r>
      <w:r>
        <w:rPr>
          <w:color w:val="FF0000"/>
          <w:vertAlign w:val="superscript"/>
          <w:rtl/>
        </w:rPr>
        <w:t>43443</w:t>
      </w:r>
      <w:r>
        <w:rPr>
          <w:rFonts w:ascii="Times New Roman" w:hAnsi="Times New Roman"/>
          <w:color w:val="828282"/>
          <w:rtl/>
        </w:rPr>
        <w:t xml:space="preserve">שִׁטִּ֑ים </w:t>
      </w:r>
    </w:p>
    <w:p>
      <w:pPr>
        <w:pStyle w:val="Hebrew"/>
      </w:pPr>
      <w:r>
        <w:rPr>
          <w:color w:val="828282"/>
        </w:rPr>
        <w:t xml:space="preserve">וְעָשִׂ֤יתָ בַדִּים֙ לַמִּזְבֵּ֔חַ בַּדֵּ֖י עֲצֵ֣י שִׁטִּ֑ים וְצִפִּיתָ֥ אֹתָ֖ם נְחֹֽשֶׁת׃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054a798a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d73f4f4e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b839d0e3</w:t>
            </w:r>
          </w:p>
        </w:tc>
        <w:tc>
          <w:tcPr>
            <w:tcW w:type="auto" w:w="1728"/>
          </w:tcPr>
          <w:p>
            <w:r>
              <w:t>tense</w:t>
            </w:r>
          </w:p>
        </w:tc>
        <w:tc>
          <w:tcPr>
            <w:tcW w:type="auto" w:w="1728"/>
          </w:tcPr>
          <w:p>
            <w:r>
              <w:t>verb</w:t>
            </w:r>
          </w:p>
        </w:tc>
        <w:tc>
          <w:tcPr>
            <w:tcW w:type="auto" w:w="1728"/>
          </w:tcPr>
          <w:p>
            <w:r>
              <w:t xml:space="preserve">עָשִׂ֤יתָ </w:t>
            </w:r>
          </w:p>
        </w:tc>
        <w:tc>
          <w:tcPr>
            <w:tcW w:type="auto" w:w="1728"/>
          </w:tcPr>
          <w:p>
            <w:r>
              <w:t>mod</w:t>
            </w:r>
          </w:p>
        </w:tc>
      </w:tr>
    </w:tbl>
    <w:p>
      <w:r>
        <w:br/>
      </w:r>
    </w:p>
    <w:p>
      <w:pPr>
        <w:pStyle w:val="Reference"/>
      </w:pPr>
      <w:hyperlink r:id="rId592">
        <w:r>
          <w:rPr/>
          <w:t>Exodus 27:6</w:t>
        </w:r>
      </w:hyperlink>
    </w:p>
    <w:p>
      <w:pPr>
        <w:pStyle w:val="Hebrew"/>
      </w:pPr>
      <w:r>
        <w:t xml:space="preserve">וְצִפִּיתָ֥ אֹתָ֖ם נְחֹֽשֶׁת׃ </w:t>
      </w:r>
    </w:p>
    <w:p>
      <w:pPr>
        <w:pStyle w:val="Hebrew"/>
      </w:pPr>
      <w:r>
        <w:rPr>
          <w:color w:val="FF0000"/>
          <w:vertAlign w:val="superscript"/>
          <w:rtl/>
        </w:rPr>
        <w:t>43444</w:t>
      </w:r>
      <w:r>
        <w:rPr>
          <w:rFonts w:ascii="Times New Roman" w:hAnsi="Times New Roman"/>
          <w:color w:val="828282"/>
          <w:rtl/>
        </w:rPr>
        <w:t>וְ</w:t>
      </w:r>
      <w:r>
        <w:rPr>
          <w:color w:val="FF0000"/>
          <w:vertAlign w:val="superscript"/>
          <w:rtl/>
        </w:rPr>
        <w:t>43445</w:t>
      </w:r>
      <w:r>
        <w:rPr>
          <w:rFonts w:ascii="Times New Roman" w:hAnsi="Times New Roman"/>
          <w:color w:val="828282"/>
          <w:rtl/>
        </w:rPr>
        <w:t xml:space="preserve">צִפִּיתָ֥ </w:t>
      </w:r>
      <w:r>
        <w:rPr>
          <w:color w:val="FF0000"/>
          <w:vertAlign w:val="superscript"/>
          <w:rtl/>
        </w:rPr>
        <w:t>43446</w:t>
      </w:r>
      <w:r>
        <w:rPr>
          <w:rFonts w:ascii="Times New Roman" w:hAnsi="Times New Roman"/>
          <w:color w:val="828282"/>
          <w:rtl/>
        </w:rPr>
        <w:t xml:space="preserve">אֹתָ֖ם </w:t>
      </w:r>
      <w:r>
        <w:rPr>
          <w:color w:val="FF0000"/>
          <w:vertAlign w:val="superscript"/>
          <w:rtl/>
        </w:rPr>
        <w:t>43447</w:t>
      </w:r>
      <w:r>
        <w:rPr>
          <w:rFonts w:ascii="Times New Roman" w:hAnsi="Times New Roman"/>
          <w:color w:val="828282"/>
          <w:rtl/>
        </w:rPr>
        <w:t xml:space="preserve">נְחֹֽשֶׁת׃ </w:t>
      </w:r>
    </w:p>
    <w:p>
      <w:pPr>
        <w:pStyle w:val="Hebrew"/>
      </w:pPr>
      <w:r>
        <w:rPr>
          <w:color w:val="828282"/>
        </w:rPr>
        <w:t xml:space="preserve">וְעָשִׂ֤יתָ בַדִּים֙ לַמִּזְבֵּ֔חַ בַּדֵּ֖י עֲצֵ֣י שִׁטִּ֑ים וְצִפִּיתָ֥ אֹתָ֖ם נְחֹֽשֶׁת׃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4d04c3db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da0e0da0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842d753e</w:t>
            </w:r>
          </w:p>
        </w:tc>
        <w:tc>
          <w:tcPr>
            <w:tcW w:type="auto" w:w="1728"/>
          </w:tcPr>
          <w:p>
            <w:r>
              <w:t>tense</w:t>
            </w:r>
          </w:p>
        </w:tc>
        <w:tc>
          <w:tcPr>
            <w:tcW w:type="auto" w:w="1728"/>
          </w:tcPr>
          <w:p>
            <w:r>
              <w:t>verb</w:t>
            </w:r>
          </w:p>
        </w:tc>
        <w:tc>
          <w:tcPr>
            <w:tcW w:type="auto" w:w="1728"/>
          </w:tcPr>
          <w:p>
            <w:r>
              <w:t xml:space="preserve">צִפִּיתָ֥ </w:t>
            </w:r>
          </w:p>
        </w:tc>
        <w:tc>
          <w:tcPr>
            <w:tcW w:type="auto" w:w="1728"/>
          </w:tcPr>
          <w:p>
            <w:r>
              <w:t>mod</w:t>
            </w:r>
          </w:p>
        </w:tc>
      </w:tr>
    </w:tbl>
    <w:p>
      <w:r>
        <w:br/>
      </w:r>
    </w:p>
    <w:p>
      <w:pPr>
        <w:pStyle w:val="Reference"/>
      </w:pPr>
      <w:hyperlink r:id="rId593">
        <w:r>
          <w:rPr/>
          <w:t>Exodus 27:7</w:t>
        </w:r>
      </w:hyperlink>
    </w:p>
    <w:p>
      <w:pPr>
        <w:pStyle w:val="Hebrew"/>
      </w:pPr>
      <w:r>
        <w:t xml:space="preserve">וְהוּבָ֥א אֶת־בַּדָּ֖יו בַּטַּבָּעֹ֑ת </w:t>
      </w:r>
    </w:p>
    <w:p>
      <w:pPr>
        <w:pStyle w:val="Hebrew"/>
      </w:pPr>
      <w:r>
        <w:rPr>
          <w:color w:val="FF0000"/>
          <w:vertAlign w:val="superscript"/>
          <w:rtl/>
        </w:rPr>
        <w:t>43448</w:t>
      </w:r>
      <w:r>
        <w:rPr>
          <w:rFonts w:ascii="Times New Roman" w:hAnsi="Times New Roman"/>
          <w:color w:val="828282"/>
          <w:rtl/>
        </w:rPr>
        <w:t>וְ</w:t>
      </w:r>
      <w:r>
        <w:rPr>
          <w:color w:val="FF0000"/>
          <w:vertAlign w:val="superscript"/>
          <w:rtl/>
        </w:rPr>
        <w:t>43449</w:t>
      </w:r>
      <w:r>
        <w:rPr>
          <w:rFonts w:ascii="Times New Roman" w:hAnsi="Times New Roman"/>
          <w:color w:val="828282"/>
          <w:rtl/>
        </w:rPr>
        <w:t xml:space="preserve">הוּבָ֥א </w:t>
      </w:r>
      <w:r>
        <w:rPr>
          <w:color w:val="FF0000"/>
          <w:vertAlign w:val="superscript"/>
          <w:rtl/>
        </w:rPr>
        <w:t>43450</w:t>
      </w:r>
      <w:r>
        <w:rPr>
          <w:rFonts w:ascii="Times New Roman" w:hAnsi="Times New Roman"/>
          <w:color w:val="828282"/>
          <w:rtl/>
        </w:rPr>
        <w:t>אֶת־</w:t>
      </w:r>
      <w:r>
        <w:rPr>
          <w:color w:val="FF0000"/>
          <w:vertAlign w:val="superscript"/>
          <w:rtl/>
        </w:rPr>
        <w:t>43451</w:t>
      </w:r>
      <w:r>
        <w:rPr>
          <w:rFonts w:ascii="Times New Roman" w:hAnsi="Times New Roman"/>
          <w:color w:val="828282"/>
          <w:rtl/>
        </w:rPr>
        <w:t xml:space="preserve">בַּדָּ֖יו </w:t>
      </w:r>
      <w:r>
        <w:rPr>
          <w:color w:val="FF0000"/>
          <w:vertAlign w:val="superscript"/>
          <w:rtl/>
        </w:rPr>
        <w:t>43452</w:t>
      </w:r>
      <w:r>
        <w:rPr>
          <w:rFonts w:ascii="Times New Roman" w:hAnsi="Times New Roman"/>
          <w:color w:val="828282"/>
          <w:rtl/>
        </w:rPr>
        <w:t>בַּ</w:t>
      </w:r>
      <w:r>
        <w:rPr>
          <w:color w:val="FF0000"/>
          <w:vertAlign w:val="superscript"/>
          <w:rtl/>
        </w:rPr>
        <w:t>43453</w:t>
      </w:r>
      <w:r>
        <w:rPr>
          <w:rFonts w:ascii="Times New Roman" w:hAnsi="Times New Roman"/>
          <w:color w:val="828282"/>
          <w:rtl/>
        </w:rPr>
      </w:r>
      <w:r>
        <w:rPr>
          <w:color w:val="FF0000"/>
          <w:vertAlign w:val="superscript"/>
          <w:rtl/>
        </w:rPr>
        <w:t>43454</w:t>
      </w:r>
      <w:r>
        <w:rPr>
          <w:rFonts w:ascii="Times New Roman" w:hAnsi="Times New Roman"/>
          <w:color w:val="828282"/>
          <w:rtl/>
        </w:rPr>
        <w:t xml:space="preserve">טַּבָּעֹ֑ת </w:t>
      </w:r>
    </w:p>
    <w:p>
      <w:pPr>
        <w:pStyle w:val="Hebrew"/>
      </w:pPr>
      <w:r>
        <w:rPr>
          <w:color w:val="828282"/>
        </w:rPr>
        <w:t xml:space="preserve">וְהוּבָ֥א אֶת־בַּדָּ֖יו בַּטַּבָּעֹ֑ת וְהָי֣וּ הַבַּדִּ֗ים עַל־שְׁתֵּ֛י צַלְעֹ֥ת הַמִּזְבֵּ֖חַ בִּשְׂאֵ֥ת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ea9238ea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81075cb3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7367b179</w:t>
            </w:r>
          </w:p>
        </w:tc>
        <w:tc>
          <w:tcPr>
            <w:tcW w:type="auto" w:w="1728"/>
          </w:tcPr>
          <w:p>
            <w:r>
              <w:t>tense</w:t>
            </w:r>
          </w:p>
        </w:tc>
        <w:tc>
          <w:tcPr>
            <w:tcW w:type="auto" w:w="1728"/>
          </w:tcPr>
          <w:p>
            <w:r>
              <w:t>verb</w:t>
            </w:r>
          </w:p>
        </w:tc>
        <w:tc>
          <w:tcPr>
            <w:tcW w:type="auto" w:w="1728"/>
          </w:tcPr>
          <w:p>
            <w:r>
              <w:t xml:space="preserve">הוּבָ֥א </w:t>
            </w:r>
          </w:p>
        </w:tc>
        <w:tc>
          <w:tcPr>
            <w:tcW w:type="auto" w:w="1728"/>
          </w:tcPr>
          <w:p>
            <w:r>
              <w:t>mod</w:t>
            </w:r>
          </w:p>
        </w:tc>
      </w:tr>
    </w:tbl>
    <w:p>
      <w:r>
        <w:br/>
      </w:r>
    </w:p>
    <w:p>
      <w:pPr>
        <w:pStyle w:val="Reference"/>
      </w:pPr>
      <w:hyperlink r:id="rId593">
        <w:r>
          <w:rPr/>
          <w:t>Exodus 27:7</w:t>
        </w:r>
      </w:hyperlink>
    </w:p>
    <w:p>
      <w:pPr>
        <w:pStyle w:val="Hebrew"/>
      </w:pPr>
      <w:r>
        <w:t xml:space="preserve">וְהָי֣וּ הַבַּדִּ֗ים עַל־שְׁתֵּ֛י צַלְעֹ֥ת הַמִּזְבֵּ֖חַ </w:t>
      </w:r>
    </w:p>
    <w:p>
      <w:pPr>
        <w:pStyle w:val="Hebrew"/>
      </w:pPr>
      <w:r>
        <w:rPr>
          <w:color w:val="FF0000"/>
          <w:vertAlign w:val="superscript"/>
          <w:rtl/>
        </w:rPr>
        <w:t>43455</w:t>
      </w:r>
      <w:r>
        <w:rPr>
          <w:rFonts w:ascii="Times New Roman" w:hAnsi="Times New Roman"/>
          <w:color w:val="828282"/>
          <w:rtl/>
        </w:rPr>
        <w:t>וְ</w:t>
      </w:r>
      <w:r>
        <w:rPr>
          <w:color w:val="FF0000"/>
          <w:vertAlign w:val="superscript"/>
          <w:rtl/>
        </w:rPr>
        <w:t>43456</w:t>
      </w:r>
      <w:r>
        <w:rPr>
          <w:rFonts w:ascii="Times New Roman" w:hAnsi="Times New Roman"/>
          <w:color w:val="828282"/>
          <w:rtl/>
        </w:rPr>
        <w:t xml:space="preserve">הָי֣וּ </w:t>
      </w:r>
      <w:r>
        <w:rPr>
          <w:color w:val="FF0000"/>
          <w:vertAlign w:val="superscript"/>
          <w:rtl/>
        </w:rPr>
        <w:t>43457</w:t>
      </w:r>
      <w:r>
        <w:rPr>
          <w:rFonts w:ascii="Times New Roman" w:hAnsi="Times New Roman"/>
          <w:color w:val="828282"/>
          <w:rtl/>
        </w:rPr>
        <w:t>הַ</w:t>
      </w:r>
      <w:r>
        <w:rPr>
          <w:color w:val="FF0000"/>
          <w:vertAlign w:val="superscript"/>
          <w:rtl/>
        </w:rPr>
        <w:t>43458</w:t>
      </w:r>
      <w:r>
        <w:rPr>
          <w:rFonts w:ascii="Times New Roman" w:hAnsi="Times New Roman"/>
          <w:color w:val="828282"/>
          <w:rtl/>
        </w:rPr>
        <w:t xml:space="preserve">בַּדִּ֗ים </w:t>
      </w:r>
      <w:r>
        <w:rPr>
          <w:color w:val="FF0000"/>
          <w:vertAlign w:val="superscript"/>
          <w:rtl/>
        </w:rPr>
        <w:t>43459</w:t>
      </w:r>
      <w:r>
        <w:rPr>
          <w:rFonts w:ascii="Times New Roman" w:hAnsi="Times New Roman"/>
          <w:color w:val="828282"/>
          <w:rtl/>
        </w:rPr>
        <w:t>עַל־</w:t>
      </w:r>
      <w:r>
        <w:rPr>
          <w:color w:val="FF0000"/>
          <w:vertAlign w:val="superscript"/>
          <w:rtl/>
        </w:rPr>
        <w:t>43460</w:t>
      </w:r>
      <w:r>
        <w:rPr>
          <w:rFonts w:ascii="Times New Roman" w:hAnsi="Times New Roman"/>
          <w:color w:val="828282"/>
          <w:rtl/>
        </w:rPr>
        <w:t xml:space="preserve">שְׁתֵּ֛י </w:t>
      </w:r>
      <w:r>
        <w:rPr>
          <w:color w:val="FF0000"/>
          <w:vertAlign w:val="superscript"/>
          <w:rtl/>
        </w:rPr>
        <w:t>43461</w:t>
      </w:r>
      <w:r>
        <w:rPr>
          <w:rFonts w:ascii="Times New Roman" w:hAnsi="Times New Roman"/>
          <w:color w:val="828282"/>
          <w:rtl/>
        </w:rPr>
        <w:t xml:space="preserve">צַלְעֹ֥ת </w:t>
      </w:r>
      <w:r>
        <w:rPr>
          <w:color w:val="FF0000"/>
          <w:vertAlign w:val="superscript"/>
          <w:rtl/>
        </w:rPr>
        <w:t>43462</w:t>
      </w:r>
      <w:r>
        <w:rPr>
          <w:rFonts w:ascii="Times New Roman" w:hAnsi="Times New Roman"/>
          <w:color w:val="828282"/>
          <w:rtl/>
        </w:rPr>
        <w:t>הַ</w:t>
      </w:r>
      <w:r>
        <w:rPr>
          <w:color w:val="FF0000"/>
          <w:vertAlign w:val="superscript"/>
          <w:rtl/>
        </w:rPr>
        <w:t>43463</w:t>
      </w:r>
      <w:r>
        <w:rPr>
          <w:rFonts w:ascii="Times New Roman" w:hAnsi="Times New Roman"/>
          <w:color w:val="828282"/>
          <w:rtl/>
        </w:rPr>
        <w:t xml:space="preserve">מִּזְבֵּ֖חַ </w:t>
      </w:r>
    </w:p>
    <w:p>
      <w:pPr>
        <w:pStyle w:val="Hebrew"/>
      </w:pPr>
      <w:r>
        <w:rPr>
          <w:color w:val="828282"/>
        </w:rPr>
        <w:t xml:space="preserve">וְהוּבָ֥א אֶת־בַּדָּ֖יו בַּטַּבָּעֹ֑ת וְהָי֣וּ הַבַּדִּ֗ים עַל־שְׁתֵּ֛י צַלְעֹ֥ת הַמִּזְבֵּ֖חַ בִּשְׂאֵ֥ת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57ca7642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dcbf993c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1b667cc4</w:t>
            </w:r>
          </w:p>
        </w:tc>
        <w:tc>
          <w:tcPr>
            <w:tcW w:type="auto" w:w="1728"/>
          </w:tcPr>
          <w:p>
            <w:r>
              <w:t>tense</w:t>
            </w:r>
          </w:p>
        </w:tc>
        <w:tc>
          <w:tcPr>
            <w:tcW w:type="auto" w:w="1728"/>
          </w:tcPr>
          <w:p>
            <w:r>
              <w:t>verb</w:t>
            </w:r>
          </w:p>
        </w:tc>
        <w:tc>
          <w:tcPr>
            <w:tcW w:type="auto" w:w="1728"/>
          </w:tcPr>
          <w:p>
            <w:r>
              <w:t xml:space="preserve">הָי֣וּ </w:t>
            </w:r>
          </w:p>
        </w:tc>
        <w:tc>
          <w:tcPr>
            <w:tcW w:type="auto" w:w="1728"/>
          </w:tcPr>
          <w:p>
            <w:r>
              <w:t>pres</w:t>
            </w:r>
          </w:p>
        </w:tc>
      </w:tr>
    </w:tbl>
    <w:p>
      <w:r>
        <w:br/>
      </w:r>
    </w:p>
    <w:p>
      <w:pPr>
        <w:pStyle w:val="Reference"/>
      </w:pPr>
      <w:hyperlink r:id="rId594">
        <w:r>
          <w:rPr/>
          <w:t>Exodus 27:8</w:t>
        </w:r>
      </w:hyperlink>
    </w:p>
    <w:p>
      <w:pPr>
        <w:pStyle w:val="Hebrew"/>
      </w:pPr>
      <w:r>
        <w:t xml:space="preserve">נְב֥וּב לֻחֹ֖ת תַּעֲשֶׂ֣ה אֹתֹ֑ו </w:t>
      </w:r>
    </w:p>
    <w:p>
      <w:pPr>
        <w:pStyle w:val="Hebrew"/>
      </w:pPr>
      <w:r>
        <w:rPr>
          <w:color w:val="FF0000"/>
          <w:vertAlign w:val="superscript"/>
          <w:rtl/>
        </w:rPr>
        <w:t>43467</w:t>
      </w:r>
      <w:r>
        <w:rPr>
          <w:rFonts w:ascii="Times New Roman" w:hAnsi="Times New Roman"/>
          <w:color w:val="828282"/>
          <w:rtl/>
        </w:rPr>
        <w:t xml:space="preserve">נְב֥וּב </w:t>
      </w:r>
      <w:r>
        <w:rPr>
          <w:color w:val="FF0000"/>
          <w:vertAlign w:val="superscript"/>
          <w:rtl/>
        </w:rPr>
        <w:t>43468</w:t>
      </w:r>
      <w:r>
        <w:rPr>
          <w:rFonts w:ascii="Times New Roman" w:hAnsi="Times New Roman"/>
          <w:color w:val="828282"/>
          <w:rtl/>
        </w:rPr>
        <w:t xml:space="preserve">לֻחֹ֖ת </w:t>
      </w:r>
      <w:r>
        <w:rPr>
          <w:color w:val="FF0000"/>
          <w:vertAlign w:val="superscript"/>
          <w:rtl/>
        </w:rPr>
        <w:t>43469</w:t>
      </w:r>
      <w:r>
        <w:rPr>
          <w:rFonts w:ascii="Times New Roman" w:hAnsi="Times New Roman"/>
          <w:color w:val="828282"/>
          <w:rtl/>
        </w:rPr>
        <w:t xml:space="preserve">תַּעֲשֶׂ֣ה </w:t>
      </w:r>
      <w:r>
        <w:rPr>
          <w:color w:val="FF0000"/>
          <w:vertAlign w:val="superscript"/>
          <w:rtl/>
        </w:rPr>
        <w:t>43470</w:t>
      </w:r>
      <w:r>
        <w:rPr>
          <w:rFonts w:ascii="Times New Roman" w:hAnsi="Times New Roman"/>
          <w:color w:val="828282"/>
          <w:rtl/>
        </w:rPr>
        <w:t xml:space="preserve">אֹתֹ֑ו </w:t>
      </w:r>
    </w:p>
    <w:p>
      <w:pPr>
        <w:pStyle w:val="Hebrew"/>
      </w:pPr>
      <w:r>
        <w:rPr>
          <w:color w:val="828282"/>
        </w:rPr>
        <w:t xml:space="preserve">נְב֥וּב לֻחֹ֖ת תַּעֲשֶׂ֣ה אֹתֹ֑ו כַּאֲשֶׁ֨ר הֶרְאָ֥ה אֹתְךָ֛ בָּהָ֖ר כֵּ֥ן יַעֲשֽׂוּ׃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f9c23b78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145332a3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2914eba9</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594">
        <w:r>
          <w:rPr/>
          <w:t>Exodus 27:8</w:t>
        </w:r>
      </w:hyperlink>
    </w:p>
    <w:p>
      <w:pPr>
        <w:pStyle w:val="Hebrew"/>
      </w:pPr>
      <w:r>
        <w:t xml:space="preserve">כֵּ֥ן יַעֲשֽׂוּ׃ ס </w:t>
      </w:r>
    </w:p>
    <w:p>
      <w:pPr>
        <w:pStyle w:val="Hebrew"/>
      </w:pPr>
      <w:r>
        <w:rPr>
          <w:color w:val="FF0000"/>
          <w:vertAlign w:val="superscript"/>
          <w:rtl/>
        </w:rPr>
        <w:t>43478</w:t>
      </w:r>
      <w:r>
        <w:rPr>
          <w:rFonts w:ascii="Times New Roman" w:hAnsi="Times New Roman"/>
          <w:color w:val="828282"/>
          <w:rtl/>
        </w:rPr>
        <w:t xml:space="preserve">כֵּ֥ן </w:t>
      </w:r>
      <w:r>
        <w:rPr>
          <w:color w:val="FF0000"/>
          <w:vertAlign w:val="superscript"/>
          <w:rtl/>
        </w:rPr>
        <w:t>43479</w:t>
      </w:r>
      <w:r>
        <w:rPr>
          <w:rFonts w:ascii="Times New Roman" w:hAnsi="Times New Roman"/>
          <w:color w:val="828282"/>
          <w:rtl/>
        </w:rPr>
        <w:t xml:space="preserve">יַעֲשֽׂוּ׃ ס </w:t>
      </w:r>
    </w:p>
    <w:p>
      <w:pPr>
        <w:pStyle w:val="Hebrew"/>
      </w:pPr>
      <w:r>
        <w:rPr>
          <w:color w:val="828282"/>
        </w:rPr>
        <w:t xml:space="preserve">נְב֥וּב לֻחֹ֖ת תַּעֲשֶׂ֣ה אֹתֹ֑ו כַּאֲשֶׁ֨ר הֶרְאָ֥ה אֹתְךָ֛ בָּהָ֖ר כֵּ֥ן יַעֲשֽׂוּ׃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7d52050b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f3de1082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a184366a</w:t>
            </w:r>
          </w:p>
        </w:tc>
        <w:tc>
          <w:tcPr>
            <w:tcW w:type="auto" w:w="1728"/>
          </w:tcPr>
          <w:p>
            <w:r>
              <w:t>tense</w:t>
            </w:r>
          </w:p>
        </w:tc>
        <w:tc>
          <w:tcPr>
            <w:tcW w:type="auto" w:w="1728"/>
          </w:tcPr>
          <w:p>
            <w:r>
              <w:t>verb</w:t>
            </w:r>
          </w:p>
        </w:tc>
        <w:tc>
          <w:tcPr>
            <w:tcW w:type="auto" w:w="1728"/>
          </w:tcPr>
          <w:p>
            <w:r>
              <w:t xml:space="preserve">יַעֲשֽׂוּ׃ ס </w:t>
            </w:r>
          </w:p>
        </w:tc>
        <w:tc>
          <w:tcPr>
            <w:tcW w:type="auto" w:w="1728"/>
          </w:tcPr>
          <w:p>
            <w:r>
              <w:t>mod</w:t>
            </w:r>
          </w:p>
        </w:tc>
      </w:tr>
    </w:tbl>
    <w:p>
      <w:r>
        <w:br/>
      </w:r>
    </w:p>
    <w:p>
      <w:pPr>
        <w:pStyle w:val="Reference"/>
      </w:pPr>
      <w:hyperlink r:id="rId595">
        <w:r>
          <w:rPr/>
          <w:t>Exodus 27:20</w:t>
        </w:r>
      </w:hyperlink>
    </w:p>
    <w:p>
      <w:pPr>
        <w:pStyle w:val="Hebrew"/>
      </w:pPr>
      <w:r>
        <w:t xml:space="preserve">וְאַתָּ֞ה תְּצַוֶּ֣ה׀ אֶת־בְּנֵ֣י יִשְׂרָאֵ֗ל </w:t>
      </w:r>
    </w:p>
    <w:p>
      <w:pPr>
        <w:pStyle w:val="Hebrew"/>
      </w:pPr>
      <w:r>
        <w:rPr>
          <w:color w:val="FF0000"/>
          <w:vertAlign w:val="superscript"/>
          <w:rtl/>
        </w:rPr>
        <w:t>43669</w:t>
      </w:r>
      <w:r>
        <w:rPr>
          <w:rFonts w:ascii="Times New Roman" w:hAnsi="Times New Roman"/>
          <w:color w:val="828282"/>
          <w:rtl/>
        </w:rPr>
        <w:t>וְ</w:t>
      </w:r>
      <w:r>
        <w:rPr>
          <w:color w:val="FF0000"/>
          <w:vertAlign w:val="superscript"/>
          <w:rtl/>
        </w:rPr>
        <w:t>43670</w:t>
      </w:r>
      <w:r>
        <w:rPr>
          <w:rFonts w:ascii="Times New Roman" w:hAnsi="Times New Roman"/>
          <w:color w:val="828282"/>
          <w:rtl/>
        </w:rPr>
        <w:t xml:space="preserve">אַתָּ֞ה </w:t>
      </w:r>
      <w:r>
        <w:rPr>
          <w:color w:val="FF0000"/>
          <w:vertAlign w:val="superscript"/>
          <w:rtl/>
        </w:rPr>
        <w:t>43671</w:t>
      </w:r>
      <w:r>
        <w:rPr>
          <w:rFonts w:ascii="Times New Roman" w:hAnsi="Times New Roman"/>
          <w:color w:val="828282"/>
          <w:rtl/>
        </w:rPr>
        <w:t xml:space="preserve">תְּצַוֶּ֣ה׀ </w:t>
      </w:r>
      <w:r>
        <w:rPr>
          <w:color w:val="FF0000"/>
          <w:vertAlign w:val="superscript"/>
          <w:rtl/>
        </w:rPr>
        <w:t>43672</w:t>
      </w:r>
      <w:r>
        <w:rPr>
          <w:rFonts w:ascii="Times New Roman" w:hAnsi="Times New Roman"/>
          <w:color w:val="828282"/>
          <w:rtl/>
        </w:rPr>
        <w:t>אֶת־</w:t>
      </w:r>
      <w:r>
        <w:rPr>
          <w:color w:val="FF0000"/>
          <w:vertAlign w:val="superscript"/>
          <w:rtl/>
        </w:rPr>
        <w:t>43673</w:t>
      </w:r>
      <w:r>
        <w:rPr>
          <w:rFonts w:ascii="Times New Roman" w:hAnsi="Times New Roman"/>
          <w:color w:val="828282"/>
          <w:rtl/>
        </w:rPr>
        <w:t xml:space="preserve">בְּנֵ֣י </w:t>
      </w:r>
      <w:r>
        <w:rPr>
          <w:color w:val="FF0000"/>
          <w:vertAlign w:val="superscript"/>
          <w:rtl/>
        </w:rPr>
        <w:t>43674</w:t>
      </w:r>
      <w:r>
        <w:rPr>
          <w:rFonts w:ascii="Times New Roman" w:hAnsi="Times New Roman"/>
          <w:color w:val="828282"/>
          <w:rtl/>
        </w:rPr>
        <w:t xml:space="preserve">יִשְׂרָאֵ֗ל </w:t>
      </w:r>
    </w:p>
    <w:p>
      <w:pPr>
        <w:pStyle w:val="Hebrew"/>
      </w:pPr>
      <w:r>
        <w:rPr>
          <w:color w:val="828282"/>
        </w:rPr>
        <w:t xml:space="preserve">וְאַתָּ֞ה תְּצַוֶּ֣ה׀ אֶת־בְּנֵ֣י יִשְׂרָאֵ֗ל וְיִקְח֨וּ אֵלֶ֜יךָ שֶׁ֣מֶן זַ֥יִת זָ֛ךְ כָּתִ֖ית לַמָּאֹ֑ור לְהַעֲלֹ֥ת נֵ֖ר תָּמִֽיד׃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f94bdb42</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f6a1213b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c5487e2d</w:t>
            </w:r>
          </w:p>
        </w:tc>
        <w:tc>
          <w:tcPr>
            <w:tcW w:type="auto" w:w="1728"/>
          </w:tcPr>
          <w:p>
            <w:r>
              <w:t>tense</w:t>
            </w:r>
          </w:p>
        </w:tc>
        <w:tc>
          <w:tcPr>
            <w:tcW w:type="auto" w:w="1728"/>
          </w:tcPr>
          <w:p>
            <w:r>
              <w:t>verb</w:t>
            </w:r>
          </w:p>
        </w:tc>
        <w:tc>
          <w:tcPr>
            <w:tcW w:type="auto" w:w="1728"/>
          </w:tcPr>
          <w:p>
            <w:r>
              <w:t xml:space="preserve">תְּצַוֶּ֣ה׀ </w:t>
            </w:r>
          </w:p>
        </w:tc>
        <w:tc>
          <w:tcPr>
            <w:tcW w:type="auto" w:w="1728"/>
          </w:tcPr>
          <w:p>
            <w:r>
              <w:t>mod</w:t>
            </w:r>
          </w:p>
        </w:tc>
      </w:tr>
    </w:tbl>
    <w:p>
      <w:r>
        <w:br/>
      </w:r>
    </w:p>
    <w:p>
      <w:pPr>
        <w:pStyle w:val="Reference"/>
      </w:pPr>
      <w:hyperlink r:id="rId595">
        <w:r>
          <w:rPr/>
          <w:t>Exodus 27:20</w:t>
        </w:r>
      </w:hyperlink>
    </w:p>
    <w:p>
      <w:pPr>
        <w:pStyle w:val="Hebrew"/>
      </w:pPr>
      <w:r>
        <w:t xml:space="preserve">וְיִקְח֨וּ אֵלֶ֜יךָ שֶׁ֣מֶן זַ֥יִת זָ֛ךְ כָּתִ֖ית לַמָּאֹ֑ור </w:t>
      </w:r>
    </w:p>
    <w:p>
      <w:pPr>
        <w:pStyle w:val="Hebrew"/>
      </w:pPr>
      <w:r>
        <w:rPr>
          <w:color w:val="FF0000"/>
          <w:vertAlign w:val="superscript"/>
          <w:rtl/>
        </w:rPr>
        <w:t>43675</w:t>
      </w:r>
      <w:r>
        <w:rPr>
          <w:rFonts w:ascii="Times New Roman" w:hAnsi="Times New Roman"/>
          <w:color w:val="828282"/>
          <w:rtl/>
        </w:rPr>
        <w:t>וְ</w:t>
      </w:r>
      <w:r>
        <w:rPr>
          <w:color w:val="FF0000"/>
          <w:vertAlign w:val="superscript"/>
          <w:rtl/>
        </w:rPr>
        <w:t>43676</w:t>
      </w:r>
      <w:r>
        <w:rPr>
          <w:rFonts w:ascii="Times New Roman" w:hAnsi="Times New Roman"/>
          <w:color w:val="828282"/>
          <w:rtl/>
        </w:rPr>
        <w:t xml:space="preserve">יִקְח֨וּ </w:t>
      </w:r>
      <w:r>
        <w:rPr>
          <w:color w:val="FF0000"/>
          <w:vertAlign w:val="superscript"/>
          <w:rtl/>
        </w:rPr>
        <w:t>43677</w:t>
      </w:r>
      <w:r>
        <w:rPr>
          <w:rFonts w:ascii="Times New Roman" w:hAnsi="Times New Roman"/>
          <w:color w:val="828282"/>
          <w:rtl/>
        </w:rPr>
        <w:t xml:space="preserve">אֵלֶ֜יךָ </w:t>
      </w:r>
      <w:r>
        <w:rPr>
          <w:color w:val="FF0000"/>
          <w:vertAlign w:val="superscript"/>
          <w:rtl/>
        </w:rPr>
        <w:t>43678</w:t>
      </w:r>
      <w:r>
        <w:rPr>
          <w:rFonts w:ascii="Times New Roman" w:hAnsi="Times New Roman"/>
          <w:color w:val="828282"/>
          <w:rtl/>
        </w:rPr>
        <w:t xml:space="preserve">שֶׁ֣מֶן </w:t>
      </w:r>
      <w:r>
        <w:rPr>
          <w:color w:val="FF0000"/>
          <w:vertAlign w:val="superscript"/>
          <w:rtl/>
        </w:rPr>
        <w:t>43679</w:t>
      </w:r>
      <w:r>
        <w:rPr>
          <w:rFonts w:ascii="Times New Roman" w:hAnsi="Times New Roman"/>
          <w:color w:val="828282"/>
          <w:rtl/>
        </w:rPr>
        <w:t xml:space="preserve">זַ֥יִת </w:t>
      </w:r>
      <w:r>
        <w:rPr>
          <w:color w:val="FF0000"/>
          <w:vertAlign w:val="superscript"/>
          <w:rtl/>
        </w:rPr>
        <w:t>43680</w:t>
      </w:r>
      <w:r>
        <w:rPr>
          <w:rFonts w:ascii="Times New Roman" w:hAnsi="Times New Roman"/>
          <w:color w:val="828282"/>
          <w:rtl/>
        </w:rPr>
        <w:t xml:space="preserve">זָ֛ךְ </w:t>
      </w:r>
      <w:r>
        <w:rPr>
          <w:color w:val="FF0000"/>
          <w:vertAlign w:val="superscript"/>
          <w:rtl/>
        </w:rPr>
        <w:t>43681</w:t>
      </w:r>
      <w:r>
        <w:rPr>
          <w:rFonts w:ascii="Times New Roman" w:hAnsi="Times New Roman"/>
          <w:color w:val="828282"/>
          <w:rtl/>
        </w:rPr>
        <w:t xml:space="preserve">כָּתִ֖ית </w:t>
      </w:r>
      <w:r>
        <w:rPr>
          <w:color w:val="FF0000"/>
          <w:vertAlign w:val="superscript"/>
          <w:rtl/>
        </w:rPr>
        <w:t>43682</w:t>
      </w:r>
      <w:r>
        <w:rPr>
          <w:rFonts w:ascii="Times New Roman" w:hAnsi="Times New Roman"/>
          <w:color w:val="828282"/>
          <w:rtl/>
        </w:rPr>
        <w:t>לַ</w:t>
      </w:r>
      <w:r>
        <w:rPr>
          <w:color w:val="FF0000"/>
          <w:vertAlign w:val="superscript"/>
          <w:rtl/>
        </w:rPr>
        <w:t>43683</w:t>
      </w:r>
      <w:r>
        <w:rPr>
          <w:rFonts w:ascii="Times New Roman" w:hAnsi="Times New Roman"/>
          <w:color w:val="828282"/>
          <w:rtl/>
        </w:rPr>
      </w:r>
      <w:r>
        <w:rPr>
          <w:color w:val="FF0000"/>
          <w:vertAlign w:val="superscript"/>
          <w:rtl/>
        </w:rPr>
        <w:t>43684</w:t>
      </w:r>
      <w:r>
        <w:rPr>
          <w:rFonts w:ascii="Times New Roman" w:hAnsi="Times New Roman"/>
          <w:color w:val="828282"/>
          <w:rtl/>
        </w:rPr>
        <w:t xml:space="preserve">מָּאֹ֑ור </w:t>
      </w:r>
    </w:p>
    <w:p>
      <w:pPr>
        <w:pStyle w:val="Hebrew"/>
      </w:pPr>
      <w:r>
        <w:rPr>
          <w:color w:val="828282"/>
        </w:rPr>
        <w:t xml:space="preserve">וְאַתָּ֞ה תְּצַוֶּ֣ה׀ אֶת־בְּנֵ֣י יִשְׂרָאֵ֗ל וְיִקְח֨וּ אֵלֶ֜יךָ שֶׁ֣מֶן זַ֥יִת זָ֛ךְ כָּתִ֖ית לַמָּאֹ֑ור לְהַעֲלֹ֥ת נֵ֖ר תָּמִֽיד׃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4dd13ea9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acd8d310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ce93a24c</w:t>
            </w:r>
          </w:p>
        </w:tc>
        <w:tc>
          <w:tcPr>
            <w:tcW w:type="auto" w:w="1728"/>
          </w:tcPr>
          <w:p>
            <w:r>
              <w:t>tense</w:t>
            </w:r>
          </w:p>
        </w:tc>
        <w:tc>
          <w:tcPr>
            <w:tcW w:type="auto" w:w="1728"/>
          </w:tcPr>
          <w:p>
            <w:r>
              <w:t>verb</w:t>
            </w:r>
          </w:p>
        </w:tc>
        <w:tc>
          <w:tcPr>
            <w:tcW w:type="auto" w:w="1728"/>
          </w:tcPr>
          <w:p>
            <w:r>
              <w:t xml:space="preserve">יִקְח֨וּ </w:t>
            </w:r>
          </w:p>
        </w:tc>
        <w:tc>
          <w:tcPr>
            <w:tcW w:type="auto" w:w="1728"/>
          </w:tcPr>
          <w:p>
            <w:r>
              <w:t>pres</w:t>
            </w:r>
          </w:p>
        </w:tc>
      </w:tr>
    </w:tbl>
    <w:p>
      <w:r>
        <w:br/>
      </w:r>
    </w:p>
    <w:p>
      <w:pPr>
        <w:pStyle w:val="Reference"/>
      </w:pPr>
      <w:hyperlink r:id="rId596">
        <w:r>
          <w:rPr/>
          <w:t>Exodus 28:2</w:t>
        </w:r>
      </w:hyperlink>
    </w:p>
    <w:p>
      <w:pPr>
        <w:pStyle w:val="Hebrew"/>
      </w:pPr>
      <w:r>
        <w:t xml:space="preserve">וְעָשִׂ֥יתָ בִגְדֵי־קֹ֖דֶשׁ לְאַהֲרֹ֣ן אָחִ֑יךָ לְכָבֹ֖וד וּלְתִפְאָֽרֶת׃ </w:t>
      </w:r>
    </w:p>
    <w:p>
      <w:pPr>
        <w:pStyle w:val="Hebrew"/>
      </w:pPr>
      <w:r>
        <w:rPr>
          <w:color w:val="FF0000"/>
          <w:vertAlign w:val="superscript"/>
          <w:rtl/>
        </w:rPr>
        <w:t>43748</w:t>
      </w:r>
      <w:r>
        <w:rPr>
          <w:rFonts w:ascii="Times New Roman" w:hAnsi="Times New Roman"/>
          <w:color w:val="828282"/>
          <w:rtl/>
        </w:rPr>
        <w:t>וְ</w:t>
      </w:r>
      <w:r>
        <w:rPr>
          <w:color w:val="FF0000"/>
          <w:vertAlign w:val="superscript"/>
          <w:rtl/>
        </w:rPr>
        <w:t>43749</w:t>
      </w:r>
      <w:r>
        <w:rPr>
          <w:rFonts w:ascii="Times New Roman" w:hAnsi="Times New Roman"/>
          <w:color w:val="828282"/>
          <w:rtl/>
        </w:rPr>
        <w:t xml:space="preserve">עָשִׂ֥יתָ </w:t>
      </w:r>
      <w:r>
        <w:rPr>
          <w:color w:val="FF0000"/>
          <w:vertAlign w:val="superscript"/>
          <w:rtl/>
        </w:rPr>
        <w:t>43750</w:t>
      </w:r>
      <w:r>
        <w:rPr>
          <w:rFonts w:ascii="Times New Roman" w:hAnsi="Times New Roman"/>
          <w:color w:val="828282"/>
          <w:rtl/>
        </w:rPr>
        <w:t>בִגְדֵי־</w:t>
      </w:r>
      <w:r>
        <w:rPr>
          <w:color w:val="FF0000"/>
          <w:vertAlign w:val="superscript"/>
          <w:rtl/>
        </w:rPr>
        <w:t>43751</w:t>
      </w:r>
      <w:r>
        <w:rPr>
          <w:rFonts w:ascii="Times New Roman" w:hAnsi="Times New Roman"/>
          <w:color w:val="828282"/>
          <w:rtl/>
        </w:rPr>
        <w:t xml:space="preserve">קֹ֖דֶשׁ </w:t>
      </w:r>
      <w:r>
        <w:rPr>
          <w:color w:val="FF0000"/>
          <w:vertAlign w:val="superscript"/>
          <w:rtl/>
        </w:rPr>
        <w:t>43752</w:t>
      </w:r>
      <w:r>
        <w:rPr>
          <w:rFonts w:ascii="Times New Roman" w:hAnsi="Times New Roman"/>
          <w:color w:val="828282"/>
          <w:rtl/>
        </w:rPr>
        <w:t>לְ</w:t>
      </w:r>
      <w:r>
        <w:rPr>
          <w:color w:val="FF0000"/>
          <w:vertAlign w:val="superscript"/>
          <w:rtl/>
        </w:rPr>
        <w:t>43753</w:t>
      </w:r>
      <w:r>
        <w:rPr>
          <w:rFonts w:ascii="Times New Roman" w:hAnsi="Times New Roman"/>
          <w:color w:val="828282"/>
          <w:rtl/>
        </w:rPr>
        <w:t xml:space="preserve">אַהֲרֹ֣ן </w:t>
      </w:r>
      <w:r>
        <w:rPr>
          <w:color w:val="FF0000"/>
          <w:vertAlign w:val="superscript"/>
          <w:rtl/>
        </w:rPr>
        <w:t>43754</w:t>
      </w:r>
      <w:r>
        <w:rPr>
          <w:rFonts w:ascii="Times New Roman" w:hAnsi="Times New Roman"/>
          <w:color w:val="828282"/>
          <w:rtl/>
        </w:rPr>
        <w:t xml:space="preserve">אָחִ֑יךָ </w:t>
      </w:r>
      <w:r>
        <w:rPr>
          <w:color w:val="FF0000"/>
          <w:vertAlign w:val="superscript"/>
          <w:rtl/>
        </w:rPr>
        <w:t>43755</w:t>
      </w:r>
      <w:r>
        <w:rPr>
          <w:rFonts w:ascii="Times New Roman" w:hAnsi="Times New Roman"/>
          <w:color w:val="828282"/>
          <w:rtl/>
        </w:rPr>
        <w:t>לְ</w:t>
      </w:r>
      <w:r>
        <w:rPr>
          <w:color w:val="FF0000"/>
          <w:vertAlign w:val="superscript"/>
          <w:rtl/>
        </w:rPr>
        <w:t>43756</w:t>
      </w:r>
      <w:r>
        <w:rPr>
          <w:rFonts w:ascii="Times New Roman" w:hAnsi="Times New Roman"/>
          <w:color w:val="828282"/>
          <w:rtl/>
        </w:rPr>
        <w:t xml:space="preserve">כָבֹ֖וד </w:t>
      </w:r>
      <w:r>
        <w:rPr>
          <w:color w:val="FF0000"/>
          <w:vertAlign w:val="superscript"/>
          <w:rtl/>
        </w:rPr>
        <w:t>43757</w:t>
      </w:r>
      <w:r>
        <w:rPr>
          <w:rFonts w:ascii="Times New Roman" w:hAnsi="Times New Roman"/>
          <w:color w:val="828282"/>
          <w:rtl/>
        </w:rPr>
        <w:t>וּ</w:t>
      </w:r>
      <w:r>
        <w:rPr>
          <w:color w:val="FF0000"/>
          <w:vertAlign w:val="superscript"/>
          <w:rtl/>
        </w:rPr>
        <w:t>43758</w:t>
      </w:r>
      <w:r>
        <w:rPr>
          <w:rFonts w:ascii="Times New Roman" w:hAnsi="Times New Roman"/>
          <w:color w:val="828282"/>
          <w:rtl/>
        </w:rPr>
        <w:t>לְ</w:t>
      </w:r>
      <w:r>
        <w:rPr>
          <w:color w:val="FF0000"/>
          <w:vertAlign w:val="superscript"/>
          <w:rtl/>
        </w:rPr>
        <w:t>43759</w:t>
      </w:r>
      <w:r>
        <w:rPr>
          <w:rFonts w:ascii="Times New Roman" w:hAnsi="Times New Roman"/>
          <w:color w:val="828282"/>
          <w:rtl/>
        </w:rPr>
        <w:t xml:space="preserve">תִפְאָֽרֶת׃ </w:t>
      </w:r>
    </w:p>
    <w:p>
      <w:pPr>
        <w:pStyle w:val="Hebrew"/>
      </w:pPr>
      <w:r>
        <w:rPr>
          <w:color w:val="828282"/>
        </w:rPr>
        <w:t xml:space="preserve">וְעָשִׂ֥יתָ בִגְדֵי־קֹ֖דֶשׁ לְאַהֲרֹ֣ן אָחִ֑יךָ לְכָבֹ֖וד וּלְתִפְאָֽרֶת׃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1ddf036a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d52ad549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eabcacbe</w:t>
            </w:r>
          </w:p>
        </w:tc>
        <w:tc>
          <w:tcPr>
            <w:tcW w:type="auto" w:w="1728"/>
          </w:tcPr>
          <w:p>
            <w:r>
              <w:t>tense</w:t>
            </w:r>
          </w:p>
        </w:tc>
        <w:tc>
          <w:tcPr>
            <w:tcW w:type="auto" w:w="1728"/>
          </w:tcPr>
          <w:p>
            <w:r>
              <w:t>verb</w:t>
            </w:r>
          </w:p>
        </w:tc>
        <w:tc>
          <w:tcPr>
            <w:tcW w:type="auto" w:w="1728"/>
          </w:tcPr>
          <w:p>
            <w:r>
              <w:t xml:space="preserve">עָשִׂ֥יתָ </w:t>
            </w:r>
          </w:p>
        </w:tc>
        <w:tc>
          <w:tcPr>
            <w:tcW w:type="auto" w:w="1728"/>
          </w:tcPr>
          <w:p>
            <w:r>
              <w:t>mod</w:t>
            </w:r>
          </w:p>
        </w:tc>
      </w:tr>
    </w:tbl>
    <w:p>
      <w:r>
        <w:br/>
      </w:r>
    </w:p>
    <w:p>
      <w:pPr>
        <w:pStyle w:val="Reference"/>
      </w:pPr>
      <w:hyperlink r:id="rId597">
        <w:r>
          <w:rPr/>
          <w:t>Exodus 28:5</w:t>
        </w:r>
      </w:hyperlink>
    </w:p>
    <w:p>
      <w:pPr>
        <w:pStyle w:val="Hebrew"/>
      </w:pPr>
      <w:r>
        <w:t xml:space="preserve">וְהֵם֙ יִקְח֣וּ אֶת־הַזָּהָ֔ב וְאֶת־הַתְּכֵ֖לֶת וְאֶת־הָֽאַרְגָּמָ֑ן וְאֶת־תֹּולַ֥עַת הַשָּׁנִ֖י וְאֶת־הַשֵּֽׁשׁ׃ פ </w:t>
      </w:r>
    </w:p>
    <w:p>
      <w:pPr>
        <w:pStyle w:val="Hebrew"/>
      </w:pPr>
      <w:r>
        <w:rPr>
          <w:color w:val="FF0000"/>
          <w:vertAlign w:val="superscript"/>
          <w:rtl/>
        </w:rPr>
        <w:t>43811</w:t>
      </w:r>
      <w:r>
        <w:rPr>
          <w:rFonts w:ascii="Times New Roman" w:hAnsi="Times New Roman"/>
          <w:color w:val="828282"/>
          <w:rtl/>
        </w:rPr>
        <w:t>וְ</w:t>
      </w:r>
      <w:r>
        <w:rPr>
          <w:color w:val="FF0000"/>
          <w:vertAlign w:val="superscript"/>
          <w:rtl/>
        </w:rPr>
        <w:t>43812</w:t>
      </w:r>
      <w:r>
        <w:rPr>
          <w:rFonts w:ascii="Times New Roman" w:hAnsi="Times New Roman"/>
          <w:color w:val="828282"/>
          <w:rtl/>
        </w:rPr>
        <w:t xml:space="preserve">הֵם֙ </w:t>
      </w:r>
      <w:r>
        <w:rPr>
          <w:color w:val="FF0000"/>
          <w:vertAlign w:val="superscript"/>
          <w:rtl/>
        </w:rPr>
        <w:t>43813</w:t>
      </w:r>
      <w:r>
        <w:rPr>
          <w:rFonts w:ascii="Times New Roman" w:hAnsi="Times New Roman"/>
          <w:color w:val="828282"/>
          <w:rtl/>
        </w:rPr>
        <w:t xml:space="preserve">יִקְח֣וּ </w:t>
      </w:r>
      <w:r>
        <w:rPr>
          <w:color w:val="FF0000"/>
          <w:vertAlign w:val="superscript"/>
          <w:rtl/>
        </w:rPr>
        <w:t>43814</w:t>
      </w:r>
      <w:r>
        <w:rPr>
          <w:rFonts w:ascii="Times New Roman" w:hAnsi="Times New Roman"/>
          <w:color w:val="828282"/>
          <w:rtl/>
        </w:rPr>
        <w:t>אֶת־</w:t>
      </w:r>
      <w:r>
        <w:rPr>
          <w:color w:val="FF0000"/>
          <w:vertAlign w:val="superscript"/>
          <w:rtl/>
        </w:rPr>
        <w:t>43815</w:t>
      </w:r>
      <w:r>
        <w:rPr>
          <w:rFonts w:ascii="Times New Roman" w:hAnsi="Times New Roman"/>
          <w:color w:val="828282"/>
          <w:rtl/>
        </w:rPr>
        <w:t>הַ</w:t>
      </w:r>
      <w:r>
        <w:rPr>
          <w:color w:val="FF0000"/>
          <w:vertAlign w:val="superscript"/>
          <w:rtl/>
        </w:rPr>
        <w:t>43816</w:t>
      </w:r>
      <w:r>
        <w:rPr>
          <w:rFonts w:ascii="Times New Roman" w:hAnsi="Times New Roman"/>
          <w:color w:val="828282"/>
          <w:rtl/>
        </w:rPr>
        <w:t xml:space="preserve">זָּהָ֔ב </w:t>
      </w:r>
      <w:r>
        <w:rPr>
          <w:color w:val="FF0000"/>
          <w:vertAlign w:val="superscript"/>
          <w:rtl/>
        </w:rPr>
        <w:t>43817</w:t>
      </w:r>
      <w:r>
        <w:rPr>
          <w:rFonts w:ascii="Times New Roman" w:hAnsi="Times New Roman"/>
          <w:color w:val="828282"/>
          <w:rtl/>
        </w:rPr>
        <w:t>וְ</w:t>
      </w:r>
      <w:r>
        <w:rPr>
          <w:color w:val="FF0000"/>
          <w:vertAlign w:val="superscript"/>
          <w:rtl/>
        </w:rPr>
        <w:t>43818</w:t>
      </w:r>
      <w:r>
        <w:rPr>
          <w:rFonts w:ascii="Times New Roman" w:hAnsi="Times New Roman"/>
          <w:color w:val="828282"/>
          <w:rtl/>
        </w:rPr>
        <w:t>אֶת־</w:t>
      </w:r>
      <w:r>
        <w:rPr>
          <w:color w:val="FF0000"/>
          <w:vertAlign w:val="superscript"/>
          <w:rtl/>
        </w:rPr>
        <w:t>43819</w:t>
      </w:r>
      <w:r>
        <w:rPr>
          <w:rFonts w:ascii="Times New Roman" w:hAnsi="Times New Roman"/>
          <w:color w:val="828282"/>
          <w:rtl/>
        </w:rPr>
        <w:t>הַ</w:t>
      </w:r>
      <w:r>
        <w:rPr>
          <w:color w:val="FF0000"/>
          <w:vertAlign w:val="superscript"/>
          <w:rtl/>
        </w:rPr>
        <w:t>43820</w:t>
      </w:r>
      <w:r>
        <w:rPr>
          <w:rFonts w:ascii="Times New Roman" w:hAnsi="Times New Roman"/>
          <w:color w:val="828282"/>
          <w:rtl/>
        </w:rPr>
        <w:t xml:space="preserve">תְּכֵ֖לֶת </w:t>
      </w:r>
      <w:r>
        <w:rPr>
          <w:color w:val="FF0000"/>
          <w:vertAlign w:val="superscript"/>
          <w:rtl/>
        </w:rPr>
        <w:t>43821</w:t>
      </w:r>
      <w:r>
        <w:rPr>
          <w:rFonts w:ascii="Times New Roman" w:hAnsi="Times New Roman"/>
          <w:color w:val="828282"/>
          <w:rtl/>
        </w:rPr>
        <w:t>וְ</w:t>
      </w:r>
      <w:r>
        <w:rPr>
          <w:color w:val="FF0000"/>
          <w:vertAlign w:val="superscript"/>
          <w:rtl/>
        </w:rPr>
        <w:t>43822</w:t>
      </w:r>
      <w:r>
        <w:rPr>
          <w:rFonts w:ascii="Times New Roman" w:hAnsi="Times New Roman"/>
          <w:color w:val="828282"/>
          <w:rtl/>
        </w:rPr>
        <w:t>אֶת־</w:t>
      </w:r>
      <w:r>
        <w:rPr>
          <w:color w:val="FF0000"/>
          <w:vertAlign w:val="superscript"/>
          <w:rtl/>
        </w:rPr>
        <w:t>43823</w:t>
      </w:r>
      <w:r>
        <w:rPr>
          <w:rFonts w:ascii="Times New Roman" w:hAnsi="Times New Roman"/>
          <w:color w:val="828282"/>
          <w:rtl/>
        </w:rPr>
        <w:t>הָֽ</w:t>
      </w:r>
      <w:r>
        <w:rPr>
          <w:color w:val="FF0000"/>
          <w:vertAlign w:val="superscript"/>
          <w:rtl/>
        </w:rPr>
        <w:t>43824</w:t>
      </w:r>
      <w:r>
        <w:rPr>
          <w:rFonts w:ascii="Times New Roman" w:hAnsi="Times New Roman"/>
          <w:color w:val="828282"/>
          <w:rtl/>
        </w:rPr>
        <w:t xml:space="preserve">אַרְגָּמָ֑ן </w:t>
      </w:r>
      <w:r>
        <w:rPr>
          <w:color w:val="FF0000"/>
          <w:vertAlign w:val="superscript"/>
          <w:rtl/>
        </w:rPr>
        <w:t>43825</w:t>
      </w:r>
      <w:r>
        <w:rPr>
          <w:rFonts w:ascii="Times New Roman" w:hAnsi="Times New Roman"/>
          <w:color w:val="828282"/>
          <w:rtl/>
        </w:rPr>
        <w:t>וְ</w:t>
      </w:r>
      <w:r>
        <w:rPr>
          <w:color w:val="FF0000"/>
          <w:vertAlign w:val="superscript"/>
          <w:rtl/>
        </w:rPr>
        <w:t>43826</w:t>
      </w:r>
      <w:r>
        <w:rPr>
          <w:rFonts w:ascii="Times New Roman" w:hAnsi="Times New Roman"/>
          <w:color w:val="828282"/>
          <w:rtl/>
        </w:rPr>
        <w:t>אֶת־</w:t>
      </w:r>
      <w:r>
        <w:rPr>
          <w:color w:val="FF0000"/>
          <w:vertAlign w:val="superscript"/>
          <w:rtl/>
        </w:rPr>
        <w:t>43827</w:t>
      </w:r>
      <w:r>
        <w:rPr>
          <w:rFonts w:ascii="Times New Roman" w:hAnsi="Times New Roman"/>
          <w:color w:val="828282"/>
          <w:rtl/>
        </w:rPr>
        <w:t xml:space="preserve">תֹּולַ֥עַת </w:t>
      </w:r>
      <w:r>
        <w:rPr>
          <w:color w:val="FF0000"/>
          <w:vertAlign w:val="superscript"/>
          <w:rtl/>
        </w:rPr>
        <w:t>43828</w:t>
      </w:r>
      <w:r>
        <w:rPr>
          <w:rFonts w:ascii="Times New Roman" w:hAnsi="Times New Roman"/>
          <w:color w:val="828282"/>
          <w:rtl/>
        </w:rPr>
        <w:t>הַ</w:t>
      </w:r>
      <w:r>
        <w:rPr>
          <w:color w:val="FF0000"/>
          <w:vertAlign w:val="superscript"/>
          <w:rtl/>
        </w:rPr>
        <w:t>43829</w:t>
      </w:r>
      <w:r>
        <w:rPr>
          <w:rFonts w:ascii="Times New Roman" w:hAnsi="Times New Roman"/>
          <w:color w:val="828282"/>
          <w:rtl/>
        </w:rPr>
        <w:t xml:space="preserve">שָּׁנִ֖י </w:t>
      </w:r>
      <w:r>
        <w:rPr>
          <w:color w:val="FF0000"/>
          <w:vertAlign w:val="superscript"/>
          <w:rtl/>
        </w:rPr>
        <w:t>43830</w:t>
      </w:r>
      <w:r>
        <w:rPr>
          <w:rFonts w:ascii="Times New Roman" w:hAnsi="Times New Roman"/>
          <w:color w:val="828282"/>
          <w:rtl/>
        </w:rPr>
        <w:t>וְ</w:t>
      </w:r>
      <w:r>
        <w:rPr>
          <w:color w:val="FF0000"/>
          <w:vertAlign w:val="superscript"/>
          <w:rtl/>
        </w:rPr>
        <w:t>43831</w:t>
      </w:r>
      <w:r>
        <w:rPr>
          <w:rFonts w:ascii="Times New Roman" w:hAnsi="Times New Roman"/>
          <w:color w:val="828282"/>
          <w:rtl/>
        </w:rPr>
        <w:t>אֶת־</w:t>
      </w:r>
      <w:r>
        <w:rPr>
          <w:color w:val="FF0000"/>
          <w:vertAlign w:val="superscript"/>
          <w:rtl/>
        </w:rPr>
        <w:t>43832</w:t>
      </w:r>
      <w:r>
        <w:rPr>
          <w:rFonts w:ascii="Times New Roman" w:hAnsi="Times New Roman"/>
          <w:color w:val="828282"/>
          <w:rtl/>
        </w:rPr>
        <w:t>הַ</w:t>
      </w:r>
      <w:r>
        <w:rPr>
          <w:color w:val="FF0000"/>
          <w:vertAlign w:val="superscript"/>
          <w:rtl/>
        </w:rPr>
        <w:t>43833</w:t>
      </w:r>
      <w:r>
        <w:rPr>
          <w:rFonts w:ascii="Times New Roman" w:hAnsi="Times New Roman"/>
          <w:color w:val="828282"/>
          <w:rtl/>
        </w:rPr>
        <w:t xml:space="preserve">שֵּֽׁשׁ׃ פ </w:t>
      </w:r>
    </w:p>
    <w:p>
      <w:pPr>
        <w:pStyle w:val="Hebrew"/>
      </w:pPr>
      <w:r>
        <w:rPr>
          <w:color w:val="828282"/>
        </w:rPr>
        <w:t xml:space="preserve">וְהֵם֙ יִקְח֣וּ אֶת־הַזָּהָ֔ב וְאֶת־הַתְּכֵ֖לֶת וְאֶת־הָֽאַרְגָּמָ֑ן וְאֶת־תֹּולַ֥עַת הַשָּׁנִ֖י וְאֶת־הַשֵּֽׁשׁ׃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97b35640</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d92a34ad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72fe2b17</w:t>
            </w:r>
          </w:p>
        </w:tc>
        <w:tc>
          <w:tcPr>
            <w:tcW w:type="auto" w:w="1728"/>
          </w:tcPr>
          <w:p>
            <w:r>
              <w:t>tense</w:t>
            </w:r>
          </w:p>
        </w:tc>
        <w:tc>
          <w:tcPr>
            <w:tcW w:type="auto" w:w="1728"/>
          </w:tcPr>
          <w:p>
            <w:r>
              <w:t>verb</w:t>
            </w:r>
          </w:p>
        </w:tc>
        <w:tc>
          <w:tcPr>
            <w:tcW w:type="auto" w:w="1728"/>
          </w:tcPr>
          <w:p>
            <w:r>
              <w:t xml:space="preserve">יִקְח֣וּ </w:t>
            </w:r>
          </w:p>
        </w:tc>
        <w:tc>
          <w:tcPr>
            <w:tcW w:type="auto" w:w="1728"/>
          </w:tcPr>
          <w:p>
            <w:r>
              <w:t>mod</w:t>
            </w:r>
          </w:p>
        </w:tc>
      </w:tr>
    </w:tbl>
    <w:p>
      <w:r>
        <w:br/>
      </w:r>
    </w:p>
    <w:p>
      <w:pPr>
        <w:pStyle w:val="Reference"/>
      </w:pPr>
      <w:hyperlink r:id="rId598">
        <w:r>
          <w:rPr/>
          <w:t>Exodus 28:6</w:t>
        </w:r>
      </w:hyperlink>
    </w:p>
    <w:p>
      <w:pPr>
        <w:pStyle w:val="Hebrew"/>
      </w:pPr>
      <w:r>
        <w:t xml:space="preserve">וְעָשׂ֖וּ אֶת־הָאֵפֹ֑ד זָ֠הָב תְּכֵ֨לֶת וְאַרְגָּמָ֜ן תֹּולַ֧עַת שָׁנִ֛י וְשֵׁ֥שׁ מָשְׁזָ֖ר </w:t>
      </w:r>
    </w:p>
    <w:p>
      <w:pPr>
        <w:pStyle w:val="Hebrew"/>
      </w:pPr>
      <w:r>
        <w:rPr>
          <w:color w:val="FF0000"/>
          <w:vertAlign w:val="superscript"/>
          <w:rtl/>
        </w:rPr>
        <w:t>43834</w:t>
      </w:r>
      <w:r>
        <w:rPr>
          <w:rFonts w:ascii="Times New Roman" w:hAnsi="Times New Roman"/>
          <w:color w:val="828282"/>
          <w:rtl/>
        </w:rPr>
        <w:t>וְ</w:t>
      </w:r>
      <w:r>
        <w:rPr>
          <w:color w:val="FF0000"/>
          <w:vertAlign w:val="superscript"/>
          <w:rtl/>
        </w:rPr>
        <w:t>43835</w:t>
      </w:r>
      <w:r>
        <w:rPr>
          <w:rFonts w:ascii="Times New Roman" w:hAnsi="Times New Roman"/>
          <w:color w:val="828282"/>
          <w:rtl/>
        </w:rPr>
        <w:t xml:space="preserve">עָשׂ֖וּ </w:t>
      </w:r>
      <w:r>
        <w:rPr>
          <w:color w:val="FF0000"/>
          <w:vertAlign w:val="superscript"/>
          <w:rtl/>
        </w:rPr>
        <w:t>43836</w:t>
      </w:r>
      <w:r>
        <w:rPr>
          <w:rFonts w:ascii="Times New Roman" w:hAnsi="Times New Roman"/>
          <w:color w:val="828282"/>
          <w:rtl/>
        </w:rPr>
        <w:t>אֶת־</w:t>
      </w:r>
      <w:r>
        <w:rPr>
          <w:color w:val="FF0000"/>
          <w:vertAlign w:val="superscript"/>
          <w:rtl/>
        </w:rPr>
        <w:t>43837</w:t>
      </w:r>
      <w:r>
        <w:rPr>
          <w:rFonts w:ascii="Times New Roman" w:hAnsi="Times New Roman"/>
          <w:color w:val="828282"/>
          <w:rtl/>
        </w:rPr>
        <w:t>הָ</w:t>
      </w:r>
      <w:r>
        <w:rPr>
          <w:color w:val="FF0000"/>
          <w:vertAlign w:val="superscript"/>
          <w:rtl/>
        </w:rPr>
        <w:t>43838</w:t>
      </w:r>
      <w:r>
        <w:rPr>
          <w:rFonts w:ascii="Times New Roman" w:hAnsi="Times New Roman"/>
          <w:color w:val="828282"/>
          <w:rtl/>
        </w:rPr>
        <w:t xml:space="preserve">אֵפֹ֑ד </w:t>
      </w:r>
      <w:r>
        <w:rPr>
          <w:color w:val="FF0000"/>
          <w:vertAlign w:val="superscript"/>
          <w:rtl/>
        </w:rPr>
        <w:t>43839</w:t>
      </w:r>
      <w:r>
        <w:rPr>
          <w:rFonts w:ascii="Times New Roman" w:hAnsi="Times New Roman"/>
          <w:color w:val="828282"/>
          <w:rtl/>
        </w:rPr>
        <w:t xml:space="preserve">זָ֠הָב </w:t>
      </w:r>
      <w:r>
        <w:rPr>
          <w:color w:val="FF0000"/>
          <w:vertAlign w:val="superscript"/>
          <w:rtl/>
        </w:rPr>
        <w:t>43840</w:t>
      </w:r>
      <w:r>
        <w:rPr>
          <w:rFonts w:ascii="Times New Roman" w:hAnsi="Times New Roman"/>
          <w:color w:val="828282"/>
          <w:rtl/>
        </w:rPr>
        <w:t xml:space="preserve">תְּכֵ֨לֶת </w:t>
      </w:r>
      <w:r>
        <w:rPr>
          <w:color w:val="FF0000"/>
          <w:vertAlign w:val="superscript"/>
          <w:rtl/>
        </w:rPr>
        <w:t>43841</w:t>
      </w:r>
      <w:r>
        <w:rPr>
          <w:rFonts w:ascii="Times New Roman" w:hAnsi="Times New Roman"/>
          <w:color w:val="828282"/>
          <w:rtl/>
        </w:rPr>
        <w:t>וְ</w:t>
      </w:r>
      <w:r>
        <w:rPr>
          <w:color w:val="FF0000"/>
          <w:vertAlign w:val="superscript"/>
          <w:rtl/>
        </w:rPr>
        <w:t>43842</w:t>
      </w:r>
      <w:r>
        <w:rPr>
          <w:rFonts w:ascii="Times New Roman" w:hAnsi="Times New Roman"/>
          <w:color w:val="828282"/>
          <w:rtl/>
        </w:rPr>
        <w:t xml:space="preserve">אַרְגָּמָ֜ן </w:t>
      </w:r>
      <w:r>
        <w:rPr>
          <w:color w:val="FF0000"/>
          <w:vertAlign w:val="superscript"/>
          <w:rtl/>
        </w:rPr>
        <w:t>43843</w:t>
      </w:r>
      <w:r>
        <w:rPr>
          <w:rFonts w:ascii="Times New Roman" w:hAnsi="Times New Roman"/>
          <w:color w:val="828282"/>
          <w:rtl/>
        </w:rPr>
        <w:t xml:space="preserve">תֹּולַ֧עַת </w:t>
      </w:r>
      <w:r>
        <w:rPr>
          <w:color w:val="FF0000"/>
          <w:vertAlign w:val="superscript"/>
          <w:rtl/>
        </w:rPr>
        <w:t>43844</w:t>
      </w:r>
      <w:r>
        <w:rPr>
          <w:rFonts w:ascii="Times New Roman" w:hAnsi="Times New Roman"/>
          <w:color w:val="828282"/>
          <w:rtl/>
        </w:rPr>
        <w:t xml:space="preserve">שָׁנִ֛י </w:t>
      </w:r>
      <w:r>
        <w:rPr>
          <w:color w:val="FF0000"/>
          <w:vertAlign w:val="superscript"/>
          <w:rtl/>
        </w:rPr>
        <w:t>43845</w:t>
      </w:r>
      <w:r>
        <w:rPr>
          <w:rFonts w:ascii="Times New Roman" w:hAnsi="Times New Roman"/>
          <w:color w:val="828282"/>
          <w:rtl/>
        </w:rPr>
        <w:t>וְ</w:t>
      </w:r>
      <w:r>
        <w:rPr>
          <w:color w:val="FF0000"/>
          <w:vertAlign w:val="superscript"/>
          <w:rtl/>
        </w:rPr>
        <w:t>43846</w:t>
      </w:r>
      <w:r>
        <w:rPr>
          <w:rFonts w:ascii="Times New Roman" w:hAnsi="Times New Roman"/>
          <w:color w:val="828282"/>
          <w:rtl/>
        </w:rPr>
        <w:t xml:space="preserve">שֵׁ֥שׁ </w:t>
      </w:r>
      <w:r>
        <w:rPr>
          <w:color w:val="FF0000"/>
          <w:vertAlign w:val="superscript"/>
          <w:rtl/>
        </w:rPr>
        <w:t>43847</w:t>
      </w:r>
      <w:r>
        <w:rPr>
          <w:rFonts w:ascii="Times New Roman" w:hAnsi="Times New Roman"/>
          <w:color w:val="828282"/>
          <w:rtl/>
        </w:rPr>
        <w:t xml:space="preserve">מָשְׁזָ֖ר </w:t>
      </w:r>
    </w:p>
    <w:p>
      <w:pPr>
        <w:pStyle w:val="Hebrew"/>
      </w:pPr>
      <w:r>
        <w:rPr>
          <w:color w:val="828282"/>
        </w:rPr>
        <w:t xml:space="preserve">וְעָשׂ֖וּ אֶת־הָאֵפֹ֑ד זָ֠הָב תְּכֵ֨לֶת וְאַרְגָּמָ֜ן תֹּולַ֧עַת שָׁנִ֛י וְשֵׁ֥שׁ מָשְׁזָ֖ר מַעֲשֵׂ֥ה חֹשֵֽׁב׃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a467ddc6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9cc5e6aa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4c94c509</w:t>
            </w:r>
          </w:p>
        </w:tc>
        <w:tc>
          <w:tcPr>
            <w:tcW w:type="auto" w:w="1728"/>
          </w:tcPr>
          <w:p>
            <w:r>
              <w:t>tense</w:t>
            </w:r>
          </w:p>
        </w:tc>
        <w:tc>
          <w:tcPr>
            <w:tcW w:type="auto" w:w="1728"/>
          </w:tcPr>
          <w:p>
            <w:r>
              <w:t>verb</w:t>
            </w:r>
          </w:p>
        </w:tc>
        <w:tc>
          <w:tcPr>
            <w:tcW w:type="auto" w:w="1728"/>
          </w:tcPr>
          <w:p>
            <w:r>
              <w:t xml:space="preserve">עָשׂ֖וּ </w:t>
            </w:r>
          </w:p>
        </w:tc>
        <w:tc>
          <w:tcPr>
            <w:tcW w:type="auto" w:w="1728"/>
          </w:tcPr>
          <w:p>
            <w:r>
              <w:t>mod</w:t>
            </w:r>
          </w:p>
        </w:tc>
      </w:tr>
    </w:tbl>
    <w:p>
      <w:r>
        <w:br/>
      </w:r>
    </w:p>
    <w:p>
      <w:pPr>
        <w:pStyle w:val="Reference"/>
      </w:pPr>
      <w:hyperlink r:id="rId599">
        <w:r>
          <w:rPr/>
          <w:t>Exodus 28:7</w:t>
        </w:r>
      </w:hyperlink>
    </w:p>
    <w:p>
      <w:pPr>
        <w:pStyle w:val="Hebrew"/>
      </w:pPr>
      <w:r>
        <w:t xml:space="preserve">שְׁתֵּ֧י כְתֵפֹ֣ת חֹֽבְרֹ֗ת יִֽהְיֶה־לֹּ֛ו אֶל־שְׁנֵ֥י קְצֹותָ֖יו </w:t>
      </w:r>
    </w:p>
    <w:p>
      <w:pPr>
        <w:pStyle w:val="Hebrew"/>
      </w:pPr>
      <w:r>
        <w:rPr>
          <w:color w:val="FF0000"/>
          <w:vertAlign w:val="superscript"/>
          <w:rtl/>
        </w:rPr>
        <w:t>43850</w:t>
      </w:r>
      <w:r>
        <w:rPr>
          <w:rFonts w:ascii="Times New Roman" w:hAnsi="Times New Roman"/>
          <w:color w:val="828282"/>
          <w:rtl/>
        </w:rPr>
        <w:t xml:space="preserve">שְׁתֵּ֧י </w:t>
      </w:r>
      <w:r>
        <w:rPr>
          <w:color w:val="FF0000"/>
          <w:vertAlign w:val="superscript"/>
          <w:rtl/>
        </w:rPr>
        <w:t>43851</w:t>
      </w:r>
      <w:r>
        <w:rPr>
          <w:rFonts w:ascii="Times New Roman" w:hAnsi="Times New Roman"/>
          <w:color w:val="828282"/>
          <w:rtl/>
        </w:rPr>
        <w:t xml:space="preserve">כְתֵפֹ֣ת </w:t>
      </w:r>
      <w:r>
        <w:rPr>
          <w:color w:val="FF0000"/>
          <w:vertAlign w:val="superscript"/>
          <w:rtl/>
        </w:rPr>
        <w:t>43852</w:t>
      </w:r>
      <w:r>
        <w:rPr>
          <w:rFonts w:ascii="Times New Roman" w:hAnsi="Times New Roman"/>
          <w:color w:val="828282"/>
          <w:rtl/>
        </w:rPr>
        <w:t xml:space="preserve">חֹֽבְרֹ֗ת </w:t>
      </w:r>
      <w:r>
        <w:rPr>
          <w:color w:val="FF0000"/>
          <w:vertAlign w:val="superscript"/>
          <w:rtl/>
        </w:rPr>
        <w:t>43853</w:t>
      </w:r>
      <w:r>
        <w:rPr>
          <w:rFonts w:ascii="Times New Roman" w:hAnsi="Times New Roman"/>
          <w:color w:val="828282"/>
          <w:rtl/>
        </w:rPr>
        <w:t>יִֽהְיֶה־</w:t>
      </w:r>
      <w:r>
        <w:rPr>
          <w:color w:val="FF0000"/>
          <w:vertAlign w:val="superscript"/>
          <w:rtl/>
        </w:rPr>
        <w:t>43854</w:t>
      </w:r>
      <w:r>
        <w:rPr>
          <w:rFonts w:ascii="Times New Roman" w:hAnsi="Times New Roman"/>
          <w:color w:val="828282"/>
          <w:rtl/>
        </w:rPr>
        <w:t xml:space="preserve">לֹּ֛ו </w:t>
      </w:r>
      <w:r>
        <w:rPr>
          <w:color w:val="FF0000"/>
          <w:vertAlign w:val="superscript"/>
          <w:rtl/>
        </w:rPr>
        <w:t>43855</w:t>
      </w:r>
      <w:r>
        <w:rPr>
          <w:rFonts w:ascii="Times New Roman" w:hAnsi="Times New Roman"/>
          <w:color w:val="828282"/>
          <w:rtl/>
        </w:rPr>
        <w:t>אֶל־</w:t>
      </w:r>
      <w:r>
        <w:rPr>
          <w:color w:val="FF0000"/>
          <w:vertAlign w:val="superscript"/>
          <w:rtl/>
        </w:rPr>
        <w:t>43856</w:t>
      </w:r>
      <w:r>
        <w:rPr>
          <w:rFonts w:ascii="Times New Roman" w:hAnsi="Times New Roman"/>
          <w:color w:val="828282"/>
          <w:rtl/>
        </w:rPr>
        <w:t xml:space="preserve">שְׁנֵ֥י </w:t>
      </w:r>
      <w:r>
        <w:rPr>
          <w:color w:val="FF0000"/>
          <w:vertAlign w:val="superscript"/>
          <w:rtl/>
        </w:rPr>
        <w:t>43857</w:t>
      </w:r>
      <w:r>
        <w:rPr>
          <w:rFonts w:ascii="Times New Roman" w:hAnsi="Times New Roman"/>
          <w:color w:val="828282"/>
          <w:rtl/>
        </w:rPr>
        <w:t xml:space="preserve">קְצֹותָ֖יו </w:t>
      </w:r>
    </w:p>
    <w:p>
      <w:pPr>
        <w:pStyle w:val="Hebrew"/>
      </w:pPr>
      <w:r>
        <w:rPr>
          <w:color w:val="828282"/>
        </w:rPr>
        <w:t xml:space="preserve">שְׁתֵּ֧י כְתֵפֹ֣ת חֹֽבְרֹ֗ת יִֽהְיֶה־לֹּ֛ו אֶל־שְׁנֵ֥י קְצֹותָ֖יו וְחֻבָּֽר׃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bc01f1f9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3384945b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c67873a1</w:t>
            </w:r>
          </w:p>
        </w:tc>
        <w:tc>
          <w:tcPr>
            <w:tcW w:type="auto" w:w="1728"/>
          </w:tcPr>
          <w:p>
            <w:r>
              <w:t>tense</w:t>
            </w:r>
          </w:p>
        </w:tc>
        <w:tc>
          <w:tcPr>
            <w:tcW w:type="auto" w:w="1728"/>
          </w:tcPr>
          <w:p>
            <w:r>
              <w:t>verb</w:t>
            </w:r>
          </w:p>
        </w:tc>
        <w:tc>
          <w:tcPr>
            <w:tcW w:type="auto" w:w="1728"/>
          </w:tcPr>
          <w:p>
            <w:r>
              <w:t>יִֽהְיֶה־</w:t>
            </w:r>
          </w:p>
        </w:tc>
        <w:tc>
          <w:tcPr>
            <w:tcW w:type="auto" w:w="1728"/>
          </w:tcPr>
          <w:p>
            <w:r>
              <w:t>mod</w:t>
            </w:r>
          </w:p>
        </w:tc>
      </w:tr>
    </w:tbl>
    <w:p>
      <w:r>
        <w:br/>
      </w:r>
    </w:p>
    <w:p>
      <w:pPr>
        <w:pStyle w:val="Reference"/>
      </w:pPr>
      <w:hyperlink r:id="rId600">
        <w:r>
          <w:rPr/>
          <w:t>Exodus 28:11</w:t>
        </w:r>
      </w:hyperlink>
    </w:p>
    <w:p>
      <w:pPr>
        <w:pStyle w:val="Hebrew"/>
      </w:pPr>
      <w:r>
        <w:t xml:space="preserve">מַעֲשֵׂ֣ה חָרַשׁ֮ אֶבֶן֒ פִּתּוּחֵ֣י חֹתָ֗ם תְּפַתַּח֙ אֶת־שְׁתֵּ֣י הָאֲבָנִ֔ים עַל־שְׁמֹ֖ת בְּנֵ֣י יִשְׂרָאֵ֑ל </w:t>
      </w:r>
    </w:p>
    <w:p>
      <w:pPr>
        <w:pStyle w:val="Hebrew"/>
      </w:pPr>
      <w:r>
        <w:rPr>
          <w:color w:val="FF0000"/>
          <w:vertAlign w:val="superscript"/>
          <w:rtl/>
        </w:rPr>
        <w:t>43913</w:t>
      </w:r>
      <w:r>
        <w:rPr>
          <w:rFonts w:ascii="Times New Roman" w:hAnsi="Times New Roman"/>
          <w:color w:val="828282"/>
          <w:rtl/>
        </w:rPr>
        <w:t xml:space="preserve">מַעֲשֵׂ֣ה </w:t>
      </w:r>
      <w:r>
        <w:rPr>
          <w:color w:val="FF0000"/>
          <w:vertAlign w:val="superscript"/>
          <w:rtl/>
        </w:rPr>
        <w:t>43914</w:t>
      </w:r>
      <w:r>
        <w:rPr>
          <w:rFonts w:ascii="Times New Roman" w:hAnsi="Times New Roman"/>
          <w:color w:val="828282"/>
          <w:rtl/>
        </w:rPr>
        <w:t xml:space="preserve">חָרַשׁ֮ </w:t>
      </w:r>
      <w:r>
        <w:rPr>
          <w:color w:val="FF0000"/>
          <w:vertAlign w:val="superscript"/>
          <w:rtl/>
        </w:rPr>
        <w:t>43915</w:t>
      </w:r>
      <w:r>
        <w:rPr>
          <w:rFonts w:ascii="Times New Roman" w:hAnsi="Times New Roman"/>
          <w:color w:val="828282"/>
          <w:rtl/>
        </w:rPr>
        <w:t xml:space="preserve">אֶבֶן֒ </w:t>
      </w:r>
      <w:r>
        <w:rPr>
          <w:color w:val="FF0000"/>
          <w:vertAlign w:val="superscript"/>
          <w:rtl/>
        </w:rPr>
        <w:t>43916</w:t>
      </w:r>
      <w:r>
        <w:rPr>
          <w:rFonts w:ascii="Times New Roman" w:hAnsi="Times New Roman"/>
          <w:color w:val="828282"/>
          <w:rtl/>
        </w:rPr>
        <w:t xml:space="preserve">פִּתּוּחֵ֣י </w:t>
      </w:r>
      <w:r>
        <w:rPr>
          <w:color w:val="FF0000"/>
          <w:vertAlign w:val="superscript"/>
          <w:rtl/>
        </w:rPr>
        <w:t>43917</w:t>
      </w:r>
      <w:r>
        <w:rPr>
          <w:rFonts w:ascii="Times New Roman" w:hAnsi="Times New Roman"/>
          <w:color w:val="828282"/>
          <w:rtl/>
        </w:rPr>
        <w:t xml:space="preserve">חֹתָ֗ם </w:t>
      </w:r>
      <w:r>
        <w:rPr>
          <w:color w:val="FF0000"/>
          <w:vertAlign w:val="superscript"/>
          <w:rtl/>
        </w:rPr>
        <w:t>43918</w:t>
      </w:r>
      <w:r>
        <w:rPr>
          <w:rFonts w:ascii="Times New Roman" w:hAnsi="Times New Roman"/>
          <w:color w:val="828282"/>
          <w:rtl/>
        </w:rPr>
        <w:t xml:space="preserve">תְּפַתַּח֙ </w:t>
      </w:r>
      <w:r>
        <w:rPr>
          <w:color w:val="FF0000"/>
          <w:vertAlign w:val="superscript"/>
          <w:rtl/>
        </w:rPr>
        <w:t>43919</w:t>
      </w:r>
      <w:r>
        <w:rPr>
          <w:rFonts w:ascii="Times New Roman" w:hAnsi="Times New Roman"/>
          <w:color w:val="828282"/>
          <w:rtl/>
        </w:rPr>
        <w:t>אֶת־</w:t>
      </w:r>
      <w:r>
        <w:rPr>
          <w:color w:val="FF0000"/>
          <w:vertAlign w:val="superscript"/>
          <w:rtl/>
        </w:rPr>
        <w:t>43920</w:t>
      </w:r>
      <w:r>
        <w:rPr>
          <w:rFonts w:ascii="Times New Roman" w:hAnsi="Times New Roman"/>
          <w:color w:val="828282"/>
          <w:rtl/>
        </w:rPr>
        <w:t xml:space="preserve">שְׁתֵּ֣י </w:t>
      </w:r>
      <w:r>
        <w:rPr>
          <w:color w:val="FF0000"/>
          <w:vertAlign w:val="superscript"/>
          <w:rtl/>
        </w:rPr>
        <w:t>43921</w:t>
      </w:r>
      <w:r>
        <w:rPr>
          <w:rFonts w:ascii="Times New Roman" w:hAnsi="Times New Roman"/>
          <w:color w:val="828282"/>
          <w:rtl/>
        </w:rPr>
        <w:t>הָ</w:t>
      </w:r>
      <w:r>
        <w:rPr>
          <w:color w:val="FF0000"/>
          <w:vertAlign w:val="superscript"/>
          <w:rtl/>
        </w:rPr>
        <w:t>43922</w:t>
      </w:r>
      <w:r>
        <w:rPr>
          <w:rFonts w:ascii="Times New Roman" w:hAnsi="Times New Roman"/>
          <w:color w:val="828282"/>
          <w:rtl/>
        </w:rPr>
        <w:t xml:space="preserve">אֲבָנִ֔ים </w:t>
      </w:r>
      <w:r>
        <w:rPr>
          <w:color w:val="FF0000"/>
          <w:vertAlign w:val="superscript"/>
          <w:rtl/>
        </w:rPr>
        <w:t>43923</w:t>
      </w:r>
      <w:r>
        <w:rPr>
          <w:rFonts w:ascii="Times New Roman" w:hAnsi="Times New Roman"/>
          <w:color w:val="828282"/>
          <w:rtl/>
        </w:rPr>
        <w:t>עַל־</w:t>
      </w:r>
      <w:r>
        <w:rPr>
          <w:color w:val="FF0000"/>
          <w:vertAlign w:val="superscript"/>
          <w:rtl/>
        </w:rPr>
        <w:t>43924</w:t>
      </w:r>
      <w:r>
        <w:rPr>
          <w:rFonts w:ascii="Times New Roman" w:hAnsi="Times New Roman"/>
          <w:color w:val="828282"/>
          <w:rtl/>
        </w:rPr>
        <w:t xml:space="preserve">שְׁמֹ֖ת </w:t>
      </w:r>
      <w:r>
        <w:rPr>
          <w:color w:val="FF0000"/>
          <w:vertAlign w:val="superscript"/>
          <w:rtl/>
        </w:rPr>
        <w:t>43925</w:t>
      </w:r>
      <w:r>
        <w:rPr>
          <w:rFonts w:ascii="Times New Roman" w:hAnsi="Times New Roman"/>
          <w:color w:val="828282"/>
          <w:rtl/>
        </w:rPr>
        <w:t xml:space="preserve">בְּנֵ֣י </w:t>
      </w:r>
      <w:r>
        <w:rPr>
          <w:color w:val="FF0000"/>
          <w:vertAlign w:val="superscript"/>
          <w:rtl/>
        </w:rPr>
        <w:t>43926</w:t>
      </w:r>
      <w:r>
        <w:rPr>
          <w:rFonts w:ascii="Times New Roman" w:hAnsi="Times New Roman"/>
          <w:color w:val="828282"/>
          <w:rtl/>
        </w:rPr>
        <w:t xml:space="preserve">יִשְׂרָאֵ֑ל </w:t>
      </w:r>
    </w:p>
    <w:p>
      <w:pPr>
        <w:pStyle w:val="Hebrew"/>
      </w:pPr>
      <w:r>
        <w:rPr>
          <w:color w:val="828282"/>
        </w:rPr>
        <w:t xml:space="preserve">מַעֲשֵׂ֣ה חָרַשׁ֮ אֶבֶן֒ פִּתּוּחֵ֣י חֹתָ֗ם תְּפַתַּח֙ אֶת־שְׁתֵּ֣י הָאֲבָנִ֔ים עַל־שְׁמֹ֖ת בְּנֵ֣י יִשְׂרָאֵ֑ל מֻסַבֹּ֛ת מִשְׁבְּצֹ֥ות זָהָ֖ב תַּעֲשֶׂ֥ה 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1ebbebf6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3bf84fb0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2ad2feba</w:t>
            </w:r>
          </w:p>
        </w:tc>
        <w:tc>
          <w:tcPr>
            <w:tcW w:type="auto" w:w="1728"/>
          </w:tcPr>
          <w:p>
            <w:r>
              <w:t>tense</w:t>
            </w:r>
          </w:p>
        </w:tc>
        <w:tc>
          <w:tcPr>
            <w:tcW w:type="auto" w:w="1728"/>
          </w:tcPr>
          <w:p>
            <w:r>
              <w:t>verb</w:t>
            </w:r>
          </w:p>
        </w:tc>
        <w:tc>
          <w:tcPr>
            <w:tcW w:type="auto" w:w="1728"/>
          </w:tcPr>
          <w:p>
            <w:r>
              <w:t xml:space="preserve">תְּפַתַּח֙ </w:t>
            </w:r>
          </w:p>
        </w:tc>
        <w:tc>
          <w:tcPr>
            <w:tcW w:type="auto" w:w="1728"/>
          </w:tcPr>
          <w:p>
            <w:r>
              <w:t>mod</w:t>
            </w:r>
          </w:p>
        </w:tc>
      </w:tr>
    </w:tbl>
    <w:p>
      <w:r>
        <w:br/>
      </w:r>
    </w:p>
    <w:p>
      <w:pPr>
        <w:pStyle w:val="Reference"/>
      </w:pPr>
      <w:hyperlink r:id="rId600">
        <w:r>
          <w:rPr/>
          <w:t>Exodus 28:11</w:t>
        </w:r>
      </w:hyperlink>
    </w:p>
    <w:p>
      <w:pPr>
        <w:pStyle w:val="Hebrew"/>
      </w:pPr>
      <w:r>
        <w:t xml:space="preserve">מֻסַבֹּ֛ת מִשְׁבְּצֹ֥ות זָהָ֖ב תַּעֲשֶׂ֥ה אֹתָֽם׃ </w:t>
      </w:r>
    </w:p>
    <w:p>
      <w:pPr>
        <w:pStyle w:val="Hebrew"/>
      </w:pPr>
      <w:r>
        <w:rPr>
          <w:color w:val="FF0000"/>
          <w:vertAlign w:val="superscript"/>
          <w:rtl/>
        </w:rPr>
        <w:t>43927</w:t>
      </w:r>
      <w:r>
        <w:rPr>
          <w:rFonts w:ascii="Times New Roman" w:hAnsi="Times New Roman"/>
          <w:color w:val="828282"/>
          <w:rtl/>
        </w:rPr>
        <w:t xml:space="preserve">מֻסַבֹּ֛ת </w:t>
      </w:r>
      <w:r>
        <w:rPr>
          <w:color w:val="FF0000"/>
          <w:vertAlign w:val="superscript"/>
          <w:rtl/>
        </w:rPr>
        <w:t>43928</w:t>
      </w:r>
      <w:r>
        <w:rPr>
          <w:rFonts w:ascii="Times New Roman" w:hAnsi="Times New Roman"/>
          <w:color w:val="828282"/>
          <w:rtl/>
        </w:rPr>
        <w:t xml:space="preserve">מִשְׁבְּצֹ֥ות </w:t>
      </w:r>
      <w:r>
        <w:rPr>
          <w:color w:val="FF0000"/>
          <w:vertAlign w:val="superscript"/>
          <w:rtl/>
        </w:rPr>
        <w:t>43929</w:t>
      </w:r>
      <w:r>
        <w:rPr>
          <w:rFonts w:ascii="Times New Roman" w:hAnsi="Times New Roman"/>
          <w:color w:val="828282"/>
          <w:rtl/>
        </w:rPr>
        <w:t xml:space="preserve">זָהָ֖ב </w:t>
      </w:r>
      <w:r>
        <w:rPr>
          <w:color w:val="FF0000"/>
          <w:vertAlign w:val="superscript"/>
          <w:rtl/>
        </w:rPr>
        <w:t>43930</w:t>
      </w:r>
      <w:r>
        <w:rPr>
          <w:rFonts w:ascii="Times New Roman" w:hAnsi="Times New Roman"/>
          <w:color w:val="828282"/>
          <w:rtl/>
        </w:rPr>
        <w:t xml:space="preserve">תַּעֲשֶׂ֥ה </w:t>
      </w:r>
      <w:r>
        <w:rPr>
          <w:color w:val="FF0000"/>
          <w:vertAlign w:val="superscript"/>
          <w:rtl/>
        </w:rPr>
        <w:t>43931</w:t>
      </w:r>
      <w:r>
        <w:rPr>
          <w:rFonts w:ascii="Times New Roman" w:hAnsi="Times New Roman"/>
          <w:color w:val="828282"/>
          <w:rtl/>
        </w:rPr>
        <w:t xml:space="preserve">אֹתָֽם׃ </w:t>
      </w:r>
    </w:p>
    <w:p>
      <w:pPr>
        <w:pStyle w:val="Hebrew"/>
      </w:pPr>
      <w:r>
        <w:rPr>
          <w:color w:val="828282"/>
        </w:rPr>
        <w:t xml:space="preserve">מַעֲשֵׂ֣ה חָרַשׁ֮ אֶבֶן֒ פִּתּוּחֵ֣י חֹתָ֗ם תְּפַתַּח֙ אֶת־שְׁתֵּ֣י הָאֲבָנִ֔ים עַל־שְׁמֹ֖ת בְּנֵ֣י יִשְׂרָאֵ֑ל מֻסַבֹּ֛ת מִשְׁבְּצֹ֥ות זָהָ֖ב תַּעֲשֶׂ֥ה 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647f4a98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5af777a2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a07ce5c5</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601">
        <w:r>
          <w:rPr/>
          <w:t>Exodus 28:12</w:t>
        </w:r>
      </w:hyperlink>
    </w:p>
    <w:p>
      <w:pPr>
        <w:pStyle w:val="Hebrew"/>
      </w:pPr>
      <w:r>
        <w:t xml:space="preserve">וְשַׂמְתָּ֞ אֶת־שְׁתֵּ֣י הָאֲבָנִ֗ים עַ֚ל כִּתְפֹ֣ת הָֽאֵפֹ֔ד אַבְנֵ֥י זִכָּרֹ֖ן לִבְנֵ֣י יִשְׂרָאֵ֑ל </w:t>
      </w:r>
    </w:p>
    <w:p>
      <w:pPr>
        <w:pStyle w:val="Hebrew"/>
      </w:pPr>
      <w:r>
        <w:rPr>
          <w:color w:val="FF0000"/>
          <w:vertAlign w:val="superscript"/>
          <w:rtl/>
        </w:rPr>
        <w:t>43932</w:t>
      </w:r>
      <w:r>
        <w:rPr>
          <w:rFonts w:ascii="Times New Roman" w:hAnsi="Times New Roman"/>
          <w:color w:val="828282"/>
          <w:rtl/>
        </w:rPr>
        <w:t>וְ</w:t>
      </w:r>
      <w:r>
        <w:rPr>
          <w:color w:val="FF0000"/>
          <w:vertAlign w:val="superscript"/>
          <w:rtl/>
        </w:rPr>
        <w:t>43933</w:t>
      </w:r>
      <w:r>
        <w:rPr>
          <w:rFonts w:ascii="Times New Roman" w:hAnsi="Times New Roman"/>
          <w:color w:val="828282"/>
          <w:rtl/>
        </w:rPr>
        <w:t xml:space="preserve">שַׂמְתָּ֞ </w:t>
      </w:r>
      <w:r>
        <w:rPr>
          <w:color w:val="FF0000"/>
          <w:vertAlign w:val="superscript"/>
          <w:rtl/>
        </w:rPr>
        <w:t>43934</w:t>
      </w:r>
      <w:r>
        <w:rPr>
          <w:rFonts w:ascii="Times New Roman" w:hAnsi="Times New Roman"/>
          <w:color w:val="828282"/>
          <w:rtl/>
        </w:rPr>
        <w:t>אֶת־</w:t>
      </w:r>
      <w:r>
        <w:rPr>
          <w:color w:val="FF0000"/>
          <w:vertAlign w:val="superscript"/>
          <w:rtl/>
        </w:rPr>
        <w:t>43935</w:t>
      </w:r>
      <w:r>
        <w:rPr>
          <w:rFonts w:ascii="Times New Roman" w:hAnsi="Times New Roman"/>
          <w:color w:val="828282"/>
          <w:rtl/>
        </w:rPr>
        <w:t xml:space="preserve">שְׁתֵּ֣י </w:t>
      </w:r>
      <w:r>
        <w:rPr>
          <w:color w:val="FF0000"/>
          <w:vertAlign w:val="superscript"/>
          <w:rtl/>
        </w:rPr>
        <w:t>43936</w:t>
      </w:r>
      <w:r>
        <w:rPr>
          <w:rFonts w:ascii="Times New Roman" w:hAnsi="Times New Roman"/>
          <w:color w:val="828282"/>
          <w:rtl/>
        </w:rPr>
        <w:t>הָ</w:t>
      </w:r>
      <w:r>
        <w:rPr>
          <w:color w:val="FF0000"/>
          <w:vertAlign w:val="superscript"/>
          <w:rtl/>
        </w:rPr>
        <w:t>43937</w:t>
      </w:r>
      <w:r>
        <w:rPr>
          <w:rFonts w:ascii="Times New Roman" w:hAnsi="Times New Roman"/>
          <w:color w:val="828282"/>
          <w:rtl/>
        </w:rPr>
        <w:t xml:space="preserve">אֲבָנִ֗ים </w:t>
      </w:r>
      <w:r>
        <w:rPr>
          <w:color w:val="FF0000"/>
          <w:vertAlign w:val="superscript"/>
          <w:rtl/>
        </w:rPr>
        <w:t>43938</w:t>
      </w:r>
      <w:r>
        <w:rPr>
          <w:rFonts w:ascii="Times New Roman" w:hAnsi="Times New Roman"/>
          <w:color w:val="828282"/>
          <w:rtl/>
        </w:rPr>
        <w:t xml:space="preserve">עַ֚ל </w:t>
      </w:r>
      <w:r>
        <w:rPr>
          <w:color w:val="FF0000"/>
          <w:vertAlign w:val="superscript"/>
          <w:rtl/>
        </w:rPr>
        <w:t>43939</w:t>
      </w:r>
      <w:r>
        <w:rPr>
          <w:rFonts w:ascii="Times New Roman" w:hAnsi="Times New Roman"/>
          <w:color w:val="828282"/>
          <w:rtl/>
        </w:rPr>
        <w:t xml:space="preserve">כִּתְפֹ֣ת </w:t>
      </w:r>
      <w:r>
        <w:rPr>
          <w:color w:val="FF0000"/>
          <w:vertAlign w:val="superscript"/>
          <w:rtl/>
        </w:rPr>
        <w:t>43940</w:t>
      </w:r>
      <w:r>
        <w:rPr>
          <w:rFonts w:ascii="Times New Roman" w:hAnsi="Times New Roman"/>
          <w:color w:val="828282"/>
          <w:rtl/>
        </w:rPr>
        <w:t>הָֽ</w:t>
      </w:r>
      <w:r>
        <w:rPr>
          <w:color w:val="FF0000"/>
          <w:vertAlign w:val="superscript"/>
          <w:rtl/>
        </w:rPr>
        <w:t>43941</w:t>
      </w:r>
      <w:r>
        <w:rPr>
          <w:rFonts w:ascii="Times New Roman" w:hAnsi="Times New Roman"/>
          <w:color w:val="828282"/>
          <w:rtl/>
        </w:rPr>
        <w:t xml:space="preserve">אֵפֹ֔ד </w:t>
      </w:r>
      <w:r>
        <w:rPr>
          <w:color w:val="FF0000"/>
          <w:vertAlign w:val="superscript"/>
          <w:rtl/>
        </w:rPr>
        <w:t>43942</w:t>
      </w:r>
      <w:r>
        <w:rPr>
          <w:rFonts w:ascii="Times New Roman" w:hAnsi="Times New Roman"/>
          <w:color w:val="828282"/>
          <w:rtl/>
        </w:rPr>
        <w:t xml:space="preserve">אַבְנֵ֥י </w:t>
      </w:r>
      <w:r>
        <w:rPr>
          <w:color w:val="FF0000"/>
          <w:vertAlign w:val="superscript"/>
          <w:rtl/>
        </w:rPr>
        <w:t>43943</w:t>
      </w:r>
      <w:r>
        <w:rPr>
          <w:rFonts w:ascii="Times New Roman" w:hAnsi="Times New Roman"/>
          <w:color w:val="828282"/>
          <w:rtl/>
        </w:rPr>
        <w:t xml:space="preserve">זִכָּרֹ֖ן </w:t>
      </w:r>
      <w:r>
        <w:rPr>
          <w:color w:val="FF0000"/>
          <w:vertAlign w:val="superscript"/>
          <w:rtl/>
        </w:rPr>
        <w:t>43944</w:t>
      </w:r>
      <w:r>
        <w:rPr>
          <w:rFonts w:ascii="Times New Roman" w:hAnsi="Times New Roman"/>
          <w:color w:val="828282"/>
          <w:rtl/>
        </w:rPr>
        <w:t>לִ</w:t>
      </w:r>
      <w:r>
        <w:rPr>
          <w:color w:val="FF0000"/>
          <w:vertAlign w:val="superscript"/>
          <w:rtl/>
        </w:rPr>
        <w:t>43945</w:t>
      </w:r>
      <w:r>
        <w:rPr>
          <w:rFonts w:ascii="Times New Roman" w:hAnsi="Times New Roman"/>
          <w:color w:val="828282"/>
          <w:rtl/>
        </w:rPr>
        <w:t xml:space="preserve">בְנֵ֣י </w:t>
      </w:r>
      <w:r>
        <w:rPr>
          <w:color w:val="FF0000"/>
          <w:vertAlign w:val="superscript"/>
          <w:rtl/>
        </w:rPr>
        <w:t>43946</w:t>
      </w:r>
      <w:r>
        <w:rPr>
          <w:rFonts w:ascii="Times New Roman" w:hAnsi="Times New Roman"/>
          <w:color w:val="828282"/>
          <w:rtl/>
        </w:rPr>
        <w:t xml:space="preserve">יִשְׂרָאֵ֑ל </w:t>
      </w:r>
    </w:p>
    <w:p>
      <w:pPr>
        <w:pStyle w:val="Hebrew"/>
      </w:pPr>
      <w:r>
        <w:rPr>
          <w:color w:val="828282"/>
        </w:rPr>
        <w:t xml:space="preserve">וְשַׂמְתָּ֞ אֶת־שְׁתֵּ֣י הָאֲבָנִ֗ים עַ֚ל כִּתְפֹ֣ת הָֽאֵפֹ֔ד אַבְנֵ֥י זִכָּרֹ֖ן לִבְנֵ֣י יִשְׂרָאֵ֑ל וְנָשָׂא֩ אַהֲרֹ֨ן אֶת־שְׁמֹותָ֜ם לִפְנֵ֧י יְהוָ֛ה עַל־שְׁתֵּ֥י כְתֵפָ֖יו לְזִכָּרֹֽן׃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52f3f43d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5d042016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8eaeb3c7</w:t>
            </w:r>
          </w:p>
        </w:tc>
        <w:tc>
          <w:tcPr>
            <w:tcW w:type="auto" w:w="1728"/>
          </w:tcPr>
          <w:p>
            <w:r>
              <w:t>tense</w:t>
            </w:r>
          </w:p>
        </w:tc>
        <w:tc>
          <w:tcPr>
            <w:tcW w:type="auto" w:w="1728"/>
          </w:tcPr>
          <w:p>
            <w:r>
              <w:t>verb</w:t>
            </w:r>
          </w:p>
        </w:tc>
        <w:tc>
          <w:tcPr>
            <w:tcW w:type="auto" w:w="1728"/>
          </w:tcPr>
          <w:p>
            <w:r>
              <w:t xml:space="preserve">שַׂמְתָּ֞ </w:t>
            </w:r>
          </w:p>
        </w:tc>
        <w:tc>
          <w:tcPr>
            <w:tcW w:type="auto" w:w="1728"/>
          </w:tcPr>
          <w:p>
            <w:r>
              <w:t>mod</w:t>
            </w:r>
          </w:p>
        </w:tc>
      </w:tr>
    </w:tbl>
    <w:p>
      <w:r>
        <w:br/>
      </w:r>
    </w:p>
    <w:p>
      <w:pPr>
        <w:pStyle w:val="Reference"/>
      </w:pPr>
      <w:hyperlink r:id="rId602">
        <w:r>
          <w:rPr/>
          <w:t>Exodus 28:13</w:t>
        </w:r>
      </w:hyperlink>
    </w:p>
    <w:p>
      <w:pPr>
        <w:pStyle w:val="Hebrew"/>
      </w:pPr>
      <w:r>
        <w:t xml:space="preserve">וְעָשִׂ֥יתָ מִשְׁבְּצֹ֖ת זָהָֽב׃ </w:t>
      </w:r>
    </w:p>
    <w:p>
      <w:pPr>
        <w:pStyle w:val="Hebrew"/>
      </w:pPr>
      <w:r>
        <w:rPr>
          <w:color w:val="FF0000"/>
          <w:vertAlign w:val="superscript"/>
          <w:rtl/>
        </w:rPr>
        <w:t>43960</w:t>
      </w:r>
      <w:r>
        <w:rPr>
          <w:rFonts w:ascii="Times New Roman" w:hAnsi="Times New Roman"/>
          <w:color w:val="828282"/>
          <w:rtl/>
        </w:rPr>
        <w:t>וְ</w:t>
      </w:r>
      <w:r>
        <w:rPr>
          <w:color w:val="FF0000"/>
          <w:vertAlign w:val="superscript"/>
          <w:rtl/>
        </w:rPr>
        <w:t>43961</w:t>
      </w:r>
      <w:r>
        <w:rPr>
          <w:rFonts w:ascii="Times New Roman" w:hAnsi="Times New Roman"/>
          <w:color w:val="828282"/>
          <w:rtl/>
        </w:rPr>
        <w:t xml:space="preserve">עָשִׂ֥יתָ </w:t>
      </w:r>
      <w:r>
        <w:rPr>
          <w:color w:val="FF0000"/>
          <w:vertAlign w:val="superscript"/>
          <w:rtl/>
        </w:rPr>
        <w:t>43962</w:t>
      </w:r>
      <w:r>
        <w:rPr>
          <w:rFonts w:ascii="Times New Roman" w:hAnsi="Times New Roman"/>
          <w:color w:val="828282"/>
          <w:rtl/>
        </w:rPr>
        <w:t xml:space="preserve">מִשְׁבְּצֹ֖ת </w:t>
      </w:r>
      <w:r>
        <w:rPr>
          <w:color w:val="FF0000"/>
          <w:vertAlign w:val="superscript"/>
          <w:rtl/>
        </w:rPr>
        <w:t>43963</w:t>
      </w:r>
      <w:r>
        <w:rPr>
          <w:rFonts w:ascii="Times New Roman" w:hAnsi="Times New Roman"/>
          <w:color w:val="828282"/>
          <w:rtl/>
        </w:rPr>
        <w:t xml:space="preserve">זָהָֽב׃ </w:t>
      </w:r>
    </w:p>
    <w:p>
      <w:pPr>
        <w:pStyle w:val="Hebrew"/>
      </w:pPr>
      <w:r>
        <w:rPr>
          <w:color w:val="828282"/>
        </w:rPr>
        <w:t xml:space="preserve">וְעָשִׂ֥יתָ מִשְׁבְּצֹ֖ת זָהָֽב׃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22ef0262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fa4a2d15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081d8883</w:t>
            </w:r>
          </w:p>
        </w:tc>
        <w:tc>
          <w:tcPr>
            <w:tcW w:type="auto" w:w="1728"/>
          </w:tcPr>
          <w:p>
            <w:r>
              <w:t>tense</w:t>
            </w:r>
          </w:p>
        </w:tc>
        <w:tc>
          <w:tcPr>
            <w:tcW w:type="auto" w:w="1728"/>
          </w:tcPr>
          <w:p>
            <w:r>
              <w:t>verb</w:t>
            </w:r>
          </w:p>
        </w:tc>
        <w:tc>
          <w:tcPr>
            <w:tcW w:type="auto" w:w="1728"/>
          </w:tcPr>
          <w:p>
            <w:r>
              <w:t xml:space="preserve">עָשִׂ֥יתָ </w:t>
            </w:r>
          </w:p>
        </w:tc>
        <w:tc>
          <w:tcPr>
            <w:tcW w:type="auto" w:w="1728"/>
          </w:tcPr>
          <w:p>
            <w:r>
              <w:t>mod</w:t>
            </w:r>
          </w:p>
        </w:tc>
      </w:tr>
    </w:tbl>
    <w:p>
      <w:r>
        <w:br/>
      </w:r>
    </w:p>
    <w:p>
      <w:pPr>
        <w:pStyle w:val="Reference"/>
      </w:pPr>
      <w:hyperlink r:id="rId603">
        <w:r>
          <w:rPr/>
          <w:t>Exodus 28:15</w:t>
        </w:r>
      </w:hyperlink>
    </w:p>
    <w:p>
      <w:pPr>
        <w:pStyle w:val="Hebrew"/>
      </w:pPr>
      <w:r>
        <w:t xml:space="preserve">כְּמַעֲשֵׂ֥ה אֵפֹ֖ד תַּעֲשֶׂ֑נּוּ </w:t>
      </w:r>
    </w:p>
    <w:p>
      <w:pPr>
        <w:pStyle w:val="Hebrew"/>
      </w:pPr>
      <w:r>
        <w:rPr>
          <w:color w:val="FF0000"/>
          <w:vertAlign w:val="superscript"/>
          <w:rtl/>
        </w:rPr>
        <w:t>43989</w:t>
      </w:r>
      <w:r>
        <w:rPr>
          <w:rFonts w:ascii="Times New Roman" w:hAnsi="Times New Roman"/>
          <w:color w:val="828282"/>
          <w:rtl/>
        </w:rPr>
        <w:t>כְּ</w:t>
      </w:r>
      <w:r>
        <w:rPr>
          <w:color w:val="FF0000"/>
          <w:vertAlign w:val="superscript"/>
          <w:rtl/>
        </w:rPr>
        <w:t>43990</w:t>
      </w:r>
      <w:r>
        <w:rPr>
          <w:rFonts w:ascii="Times New Roman" w:hAnsi="Times New Roman"/>
          <w:color w:val="828282"/>
          <w:rtl/>
        </w:rPr>
        <w:t xml:space="preserve">מַעֲשֵׂ֥ה </w:t>
      </w:r>
      <w:r>
        <w:rPr>
          <w:color w:val="FF0000"/>
          <w:vertAlign w:val="superscript"/>
          <w:rtl/>
        </w:rPr>
        <w:t>43991</w:t>
      </w:r>
      <w:r>
        <w:rPr>
          <w:rFonts w:ascii="Times New Roman" w:hAnsi="Times New Roman"/>
          <w:color w:val="828282"/>
          <w:rtl/>
        </w:rPr>
        <w:t xml:space="preserve">אֵפֹ֖ד </w:t>
      </w:r>
      <w:r>
        <w:rPr>
          <w:color w:val="FF0000"/>
          <w:vertAlign w:val="superscript"/>
          <w:rtl/>
        </w:rPr>
        <w:t>43992</w:t>
      </w:r>
      <w:r>
        <w:rPr>
          <w:rFonts w:ascii="Times New Roman" w:hAnsi="Times New Roman"/>
          <w:color w:val="828282"/>
          <w:rtl/>
        </w:rPr>
        <w:t xml:space="preserve">תַּעֲשֶׂ֑נּוּ </w:t>
      </w:r>
    </w:p>
    <w:p>
      <w:pPr>
        <w:pStyle w:val="Hebrew"/>
      </w:pPr>
      <w:r>
        <w:rPr>
          <w:color w:val="828282"/>
        </w:rPr>
        <w:t xml:space="preserve">וְעָשִׂ֜יתָ חֹ֤שֶׁן מִשְׁפָּט֙ מַעֲשֵׂ֣ה חֹשֵׁ֔ב כְּמַעֲשֵׂ֥ה אֵפֹ֖ד תַּעֲשֶׂ֑נּוּ זָ֠הָב תְּכֵ֨לֶת וְאַרְגָּמָ֜ן וְתֹולַ֧עַת שָׁנִ֛י וְשֵׁ֥שׁ מָשְׁזָ֖ר תַּעֲשֶׂ֥ה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5c2e577c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d5eadaac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9da30674</w:t>
            </w:r>
          </w:p>
        </w:tc>
        <w:tc>
          <w:tcPr>
            <w:tcW w:type="auto" w:w="1728"/>
          </w:tcPr>
          <w:p>
            <w:r>
              <w:t>tense</w:t>
            </w:r>
          </w:p>
        </w:tc>
        <w:tc>
          <w:tcPr>
            <w:tcW w:type="auto" w:w="1728"/>
          </w:tcPr>
          <w:p>
            <w:r>
              <w:t>verb</w:t>
            </w:r>
          </w:p>
        </w:tc>
        <w:tc>
          <w:tcPr>
            <w:tcW w:type="auto" w:w="1728"/>
          </w:tcPr>
          <w:p>
            <w:r>
              <w:t xml:space="preserve">תַּעֲשֶׂ֑נּוּ </w:t>
            </w:r>
          </w:p>
        </w:tc>
        <w:tc>
          <w:tcPr>
            <w:tcW w:type="auto" w:w="1728"/>
          </w:tcPr>
          <w:p>
            <w:r>
              <w:t>mod</w:t>
            </w:r>
          </w:p>
        </w:tc>
      </w:tr>
    </w:tbl>
    <w:p>
      <w:r>
        <w:br/>
      </w:r>
    </w:p>
    <w:p>
      <w:pPr>
        <w:pStyle w:val="Reference"/>
      </w:pPr>
      <w:hyperlink r:id="rId603">
        <w:r>
          <w:rPr/>
          <w:t>Exodus 28:15</w:t>
        </w:r>
      </w:hyperlink>
    </w:p>
    <w:p>
      <w:pPr>
        <w:pStyle w:val="Hebrew"/>
      </w:pPr>
      <w:r>
        <w:t xml:space="preserve">זָ֠הָב תְּכֵ֨לֶת וְאַרְגָּמָ֜ן וְתֹולַ֧עַת שָׁנִ֛י וְשֵׁ֥שׁ מָשְׁזָ֖ר תַּעֲשֶׂ֥ה אֹתֹֽו׃ </w:t>
      </w:r>
    </w:p>
    <w:p>
      <w:pPr>
        <w:pStyle w:val="Hebrew"/>
      </w:pPr>
      <w:r>
        <w:rPr>
          <w:color w:val="FF0000"/>
          <w:vertAlign w:val="superscript"/>
          <w:rtl/>
        </w:rPr>
        <w:t>43993</w:t>
      </w:r>
      <w:r>
        <w:rPr>
          <w:rFonts w:ascii="Times New Roman" w:hAnsi="Times New Roman"/>
          <w:color w:val="828282"/>
          <w:rtl/>
        </w:rPr>
        <w:t xml:space="preserve">זָ֠הָב </w:t>
      </w:r>
      <w:r>
        <w:rPr>
          <w:color w:val="FF0000"/>
          <w:vertAlign w:val="superscript"/>
          <w:rtl/>
        </w:rPr>
        <w:t>43994</w:t>
      </w:r>
      <w:r>
        <w:rPr>
          <w:rFonts w:ascii="Times New Roman" w:hAnsi="Times New Roman"/>
          <w:color w:val="828282"/>
          <w:rtl/>
        </w:rPr>
        <w:t xml:space="preserve">תְּכֵ֨לֶת </w:t>
      </w:r>
      <w:r>
        <w:rPr>
          <w:color w:val="FF0000"/>
          <w:vertAlign w:val="superscript"/>
          <w:rtl/>
        </w:rPr>
        <w:t>43995</w:t>
      </w:r>
      <w:r>
        <w:rPr>
          <w:rFonts w:ascii="Times New Roman" w:hAnsi="Times New Roman"/>
          <w:color w:val="828282"/>
          <w:rtl/>
        </w:rPr>
        <w:t>וְ</w:t>
      </w:r>
      <w:r>
        <w:rPr>
          <w:color w:val="FF0000"/>
          <w:vertAlign w:val="superscript"/>
          <w:rtl/>
        </w:rPr>
        <w:t>43996</w:t>
      </w:r>
      <w:r>
        <w:rPr>
          <w:rFonts w:ascii="Times New Roman" w:hAnsi="Times New Roman"/>
          <w:color w:val="828282"/>
          <w:rtl/>
        </w:rPr>
        <w:t xml:space="preserve">אַרְגָּמָ֜ן </w:t>
      </w:r>
      <w:r>
        <w:rPr>
          <w:color w:val="FF0000"/>
          <w:vertAlign w:val="superscript"/>
          <w:rtl/>
        </w:rPr>
        <w:t>43997</w:t>
      </w:r>
      <w:r>
        <w:rPr>
          <w:rFonts w:ascii="Times New Roman" w:hAnsi="Times New Roman"/>
          <w:color w:val="828282"/>
          <w:rtl/>
        </w:rPr>
        <w:t>וְ</w:t>
      </w:r>
      <w:r>
        <w:rPr>
          <w:color w:val="FF0000"/>
          <w:vertAlign w:val="superscript"/>
          <w:rtl/>
        </w:rPr>
        <w:t>43998</w:t>
      </w:r>
      <w:r>
        <w:rPr>
          <w:rFonts w:ascii="Times New Roman" w:hAnsi="Times New Roman"/>
          <w:color w:val="828282"/>
          <w:rtl/>
        </w:rPr>
        <w:t xml:space="preserve">תֹולַ֧עַת </w:t>
      </w:r>
      <w:r>
        <w:rPr>
          <w:color w:val="FF0000"/>
          <w:vertAlign w:val="superscript"/>
          <w:rtl/>
        </w:rPr>
        <w:t>43999</w:t>
      </w:r>
      <w:r>
        <w:rPr>
          <w:rFonts w:ascii="Times New Roman" w:hAnsi="Times New Roman"/>
          <w:color w:val="828282"/>
          <w:rtl/>
        </w:rPr>
        <w:t xml:space="preserve">שָׁנִ֛י </w:t>
      </w:r>
      <w:r>
        <w:rPr>
          <w:color w:val="FF0000"/>
          <w:vertAlign w:val="superscript"/>
          <w:rtl/>
        </w:rPr>
        <w:t>44000</w:t>
      </w:r>
      <w:r>
        <w:rPr>
          <w:rFonts w:ascii="Times New Roman" w:hAnsi="Times New Roman"/>
          <w:color w:val="828282"/>
          <w:rtl/>
        </w:rPr>
        <w:t>וְ</w:t>
      </w:r>
      <w:r>
        <w:rPr>
          <w:color w:val="FF0000"/>
          <w:vertAlign w:val="superscript"/>
          <w:rtl/>
        </w:rPr>
        <w:t>44001</w:t>
      </w:r>
      <w:r>
        <w:rPr>
          <w:rFonts w:ascii="Times New Roman" w:hAnsi="Times New Roman"/>
          <w:color w:val="828282"/>
          <w:rtl/>
        </w:rPr>
        <w:t xml:space="preserve">שֵׁ֥שׁ </w:t>
      </w:r>
      <w:r>
        <w:rPr>
          <w:color w:val="FF0000"/>
          <w:vertAlign w:val="superscript"/>
          <w:rtl/>
        </w:rPr>
        <w:t>44002</w:t>
      </w:r>
      <w:r>
        <w:rPr>
          <w:rFonts w:ascii="Times New Roman" w:hAnsi="Times New Roman"/>
          <w:color w:val="828282"/>
          <w:rtl/>
        </w:rPr>
        <w:t xml:space="preserve">מָשְׁזָ֖ר </w:t>
      </w:r>
      <w:r>
        <w:rPr>
          <w:color w:val="FF0000"/>
          <w:vertAlign w:val="superscript"/>
          <w:rtl/>
        </w:rPr>
        <w:t>44003</w:t>
      </w:r>
      <w:r>
        <w:rPr>
          <w:rFonts w:ascii="Times New Roman" w:hAnsi="Times New Roman"/>
          <w:color w:val="828282"/>
          <w:rtl/>
        </w:rPr>
        <w:t xml:space="preserve">תַּעֲשֶׂ֥ה </w:t>
      </w:r>
      <w:r>
        <w:rPr>
          <w:color w:val="FF0000"/>
          <w:vertAlign w:val="superscript"/>
          <w:rtl/>
        </w:rPr>
        <w:t>44004</w:t>
      </w:r>
      <w:r>
        <w:rPr>
          <w:rFonts w:ascii="Times New Roman" w:hAnsi="Times New Roman"/>
          <w:color w:val="828282"/>
          <w:rtl/>
        </w:rPr>
        <w:t xml:space="preserve">אֹתֹֽו׃ </w:t>
      </w:r>
    </w:p>
    <w:p>
      <w:pPr>
        <w:pStyle w:val="Hebrew"/>
      </w:pPr>
      <w:r>
        <w:rPr>
          <w:color w:val="828282"/>
        </w:rPr>
        <w:t xml:space="preserve">וְעָשִׂ֜יתָ חֹ֤שֶׁן מִשְׁפָּט֙ מַעֲשֵׂ֣ה חֹשֵׁ֔ב כְּמַעֲשֵׂ֥ה אֵפֹ֖ד תַּעֲשֶׂ֑נּוּ זָ֠הָב תְּכֵ֨לֶת וְאַרְגָּמָ֜ן וְתֹולַ֧עַת שָׁנִ֛י וְשֵׁ֥שׁ מָשְׁזָ֖ר תַּעֲשֶׂ֥ה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8e663cda</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38b4370d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0ae07c11</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604">
        <w:r>
          <w:rPr/>
          <w:t>Exodus 28:20</w:t>
        </w:r>
      </w:hyperlink>
    </w:p>
    <w:p>
      <w:pPr>
        <w:pStyle w:val="Hebrew"/>
      </w:pPr>
      <w:r>
        <w:t xml:space="preserve">יִהְי֖וּ בְּמִלּוּאֹתָֽם׃ </w:t>
      </w:r>
    </w:p>
    <w:p>
      <w:pPr>
        <w:pStyle w:val="Hebrew"/>
      </w:pPr>
      <w:r>
        <w:rPr>
          <w:color w:val="FF0000"/>
          <w:vertAlign w:val="superscript"/>
          <w:rtl/>
        </w:rPr>
        <w:t>44060</w:t>
      </w:r>
      <w:r>
        <w:rPr>
          <w:rFonts w:ascii="Times New Roman" w:hAnsi="Times New Roman"/>
          <w:color w:val="828282"/>
          <w:rtl/>
        </w:rPr>
        <w:t xml:space="preserve">יִהְי֖וּ </w:t>
      </w:r>
      <w:r>
        <w:rPr>
          <w:color w:val="FF0000"/>
          <w:vertAlign w:val="superscript"/>
          <w:rtl/>
        </w:rPr>
        <w:t>44061</w:t>
      </w:r>
      <w:r>
        <w:rPr>
          <w:rFonts w:ascii="Times New Roman" w:hAnsi="Times New Roman"/>
          <w:color w:val="828282"/>
          <w:rtl/>
        </w:rPr>
        <w:t>בְּ</w:t>
      </w:r>
      <w:r>
        <w:rPr>
          <w:color w:val="FF0000"/>
          <w:vertAlign w:val="superscript"/>
          <w:rtl/>
        </w:rPr>
        <w:t>44062</w:t>
      </w:r>
      <w:r>
        <w:rPr>
          <w:rFonts w:ascii="Times New Roman" w:hAnsi="Times New Roman"/>
          <w:color w:val="828282"/>
          <w:rtl/>
        </w:rPr>
        <w:t xml:space="preserve">מִלּוּאֹתָֽם׃ </w:t>
      </w:r>
    </w:p>
    <w:p>
      <w:pPr>
        <w:pStyle w:val="Hebrew"/>
      </w:pPr>
      <w:r>
        <w:rPr>
          <w:color w:val="828282"/>
        </w:rPr>
        <w:t xml:space="preserve">וְהַטּוּר֙ הָרְבִיעִ֔י תַּרְשִׁ֥ישׁ וְשֹׁ֖הַם וְיָשְׁפֵ֑ה מְשֻׁבָּצִ֥ים זָהָ֛ב יִהְי֖וּ בְּמִלּוּאֹתָֽם׃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de0c3a8e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5fc41808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5b64a7b9</w:t>
            </w:r>
          </w:p>
        </w:tc>
        <w:tc>
          <w:tcPr>
            <w:tcW w:type="auto" w:w="1728"/>
          </w:tcPr>
          <w:p>
            <w:r>
              <w:t>tense</w:t>
            </w:r>
          </w:p>
        </w:tc>
        <w:tc>
          <w:tcPr>
            <w:tcW w:type="auto" w:w="1728"/>
          </w:tcPr>
          <w:p>
            <w:r>
              <w:t>verb</w:t>
            </w:r>
          </w:p>
        </w:tc>
        <w:tc>
          <w:tcPr>
            <w:tcW w:type="auto" w:w="1728"/>
          </w:tcPr>
          <w:p>
            <w:r>
              <w:t xml:space="preserve">יִהְי֖וּ </w:t>
            </w:r>
          </w:p>
        </w:tc>
        <w:tc>
          <w:tcPr>
            <w:tcW w:type="auto" w:w="1728"/>
          </w:tcPr>
          <w:p>
            <w:r>
              <w:t>mod</w:t>
            </w:r>
          </w:p>
        </w:tc>
      </w:tr>
    </w:tbl>
    <w:p>
      <w:r>
        <w:br/>
      </w:r>
    </w:p>
    <w:p>
      <w:pPr>
        <w:pStyle w:val="Reference"/>
      </w:pPr>
      <w:hyperlink r:id="rId605">
        <w:r>
          <w:rPr/>
          <w:t>Exodus 28:21</w:t>
        </w:r>
      </w:hyperlink>
    </w:p>
    <w:p>
      <w:pPr>
        <w:pStyle w:val="Hebrew"/>
      </w:pPr>
      <w:r>
        <w:t xml:space="preserve">פִּתּוּחֵ֤י חֹותָם֙ תִּֽהְיֶ֕יןָ לִשְׁנֵ֥י עָשָׂ֖ר שָֽׁבֶט׃ </w:t>
      </w:r>
    </w:p>
    <w:p>
      <w:pPr>
        <w:pStyle w:val="Hebrew"/>
      </w:pPr>
      <w:r>
        <w:rPr>
          <w:color w:val="FF0000"/>
          <w:vertAlign w:val="superscript"/>
          <w:rtl/>
        </w:rPr>
        <w:t>44075</w:t>
      </w:r>
      <w:r>
        <w:rPr>
          <w:rFonts w:ascii="Times New Roman" w:hAnsi="Times New Roman"/>
          <w:color w:val="828282"/>
          <w:rtl/>
        </w:rPr>
        <w:t xml:space="preserve">פִּתּוּחֵ֤י </w:t>
      </w:r>
      <w:r>
        <w:rPr>
          <w:color w:val="FF0000"/>
          <w:vertAlign w:val="superscript"/>
          <w:rtl/>
        </w:rPr>
        <w:t>44076</w:t>
      </w:r>
      <w:r>
        <w:rPr>
          <w:rFonts w:ascii="Times New Roman" w:hAnsi="Times New Roman"/>
          <w:color w:val="828282"/>
          <w:rtl/>
        </w:rPr>
        <w:t xml:space="preserve">חֹותָם֙ </w:t>
      </w:r>
      <w:r>
        <w:rPr>
          <w:color w:val="FF0000"/>
          <w:vertAlign w:val="superscript"/>
          <w:rtl/>
        </w:rPr>
        <w:t>44080</w:t>
      </w:r>
      <w:r>
        <w:rPr>
          <w:rFonts w:ascii="Times New Roman" w:hAnsi="Times New Roman"/>
          <w:color w:val="828282"/>
          <w:rtl/>
        </w:rPr>
        <w:t xml:space="preserve">תִּֽהְיֶ֕יןָ </w:t>
      </w:r>
      <w:r>
        <w:rPr>
          <w:color w:val="FF0000"/>
          <w:vertAlign w:val="superscript"/>
          <w:rtl/>
        </w:rPr>
        <w:t>44081</w:t>
      </w:r>
      <w:r>
        <w:rPr>
          <w:rFonts w:ascii="Times New Roman" w:hAnsi="Times New Roman"/>
          <w:color w:val="828282"/>
          <w:rtl/>
        </w:rPr>
        <w:t>לִ</w:t>
      </w:r>
      <w:r>
        <w:rPr>
          <w:color w:val="FF0000"/>
          <w:vertAlign w:val="superscript"/>
          <w:rtl/>
        </w:rPr>
        <w:t>44082</w:t>
      </w:r>
      <w:r>
        <w:rPr>
          <w:rFonts w:ascii="Times New Roman" w:hAnsi="Times New Roman"/>
          <w:color w:val="828282"/>
          <w:rtl/>
        </w:rPr>
        <w:t xml:space="preserve">שְׁנֵ֥י </w:t>
      </w:r>
      <w:r>
        <w:rPr>
          <w:color w:val="FF0000"/>
          <w:vertAlign w:val="superscript"/>
          <w:rtl/>
        </w:rPr>
        <w:t>44083</w:t>
      </w:r>
      <w:r>
        <w:rPr>
          <w:rFonts w:ascii="Times New Roman" w:hAnsi="Times New Roman"/>
          <w:color w:val="828282"/>
          <w:rtl/>
        </w:rPr>
        <w:t xml:space="preserve">עָשָׂ֖ר </w:t>
      </w:r>
      <w:r>
        <w:rPr>
          <w:color w:val="FF0000"/>
          <w:vertAlign w:val="superscript"/>
          <w:rtl/>
        </w:rPr>
        <w:t>44084</w:t>
      </w:r>
      <w:r>
        <w:rPr>
          <w:rFonts w:ascii="Times New Roman" w:hAnsi="Times New Roman"/>
          <w:color w:val="828282"/>
          <w:rtl/>
        </w:rPr>
        <w:t xml:space="preserve">שָֽׁבֶט׃ </w:t>
      </w:r>
    </w:p>
    <w:p>
      <w:pPr>
        <w:pStyle w:val="Hebrew"/>
      </w:pPr>
      <w:r>
        <w:rPr>
          <w:color w:val="828282"/>
        </w:rPr>
        <w:t xml:space="preserve">וְ֠הָאֲבָנִים תִּֽהְיֶ֜יןָ עַל־שְׁמֹ֧ת בְּנֵֽי־יִשְׂרָאֵ֛ל שְׁתֵּ֥ים עֶשְׂרֵ֖ה עַל־שְׁמֹתָ֑ם פִּתּוּחֵ֤י חֹותָם֙ אִ֣ישׁ עַל־שְׁמֹ֔ו תִּֽהְיֶ֕יןָ לִשְׁנֵ֥י עָשָׂ֖ר שָֽׁבֶט׃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3c145595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fa0a10e2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e1fac736</w:t>
            </w:r>
          </w:p>
        </w:tc>
        <w:tc>
          <w:tcPr>
            <w:tcW w:type="auto" w:w="1728"/>
          </w:tcPr>
          <w:p>
            <w:r>
              <w:t>tense</w:t>
            </w:r>
          </w:p>
        </w:tc>
        <w:tc>
          <w:tcPr>
            <w:tcW w:type="auto" w:w="1728"/>
          </w:tcPr>
          <w:p>
            <w:r>
              <w:t>verb</w:t>
            </w:r>
          </w:p>
        </w:tc>
        <w:tc>
          <w:tcPr>
            <w:tcW w:type="auto" w:w="1728"/>
          </w:tcPr>
          <w:p>
            <w:r>
              <w:t xml:space="preserve">תִּֽהְיֶ֕יןָ </w:t>
            </w:r>
          </w:p>
        </w:tc>
        <w:tc>
          <w:tcPr>
            <w:tcW w:type="auto" w:w="1728"/>
          </w:tcPr>
          <w:p>
            <w:r>
              <w:t>mod</w:t>
            </w:r>
          </w:p>
        </w:tc>
      </w:tr>
    </w:tbl>
    <w:p>
      <w:r>
        <w:br/>
      </w:r>
    </w:p>
    <w:p>
      <w:pPr>
        <w:pStyle w:val="Reference"/>
      </w:pPr>
      <w:hyperlink r:id="rId606">
        <w:r>
          <w:rPr/>
          <w:t>Exodus 28:23</w:t>
        </w:r>
      </w:hyperlink>
    </w:p>
    <w:p>
      <w:pPr>
        <w:pStyle w:val="Hebrew"/>
      </w:pPr>
      <w:r>
        <w:t xml:space="preserve">וְעָשִׂ֨יתָ֙ עַל־הַחֹ֔שֶׁן שְׁתֵּ֖י טַבְּעֹ֣ות זָהָ֑ב </w:t>
      </w:r>
    </w:p>
    <w:p>
      <w:pPr>
        <w:pStyle w:val="Hebrew"/>
      </w:pPr>
      <w:r>
        <w:rPr>
          <w:color w:val="FF0000"/>
          <w:vertAlign w:val="superscript"/>
          <w:rtl/>
        </w:rPr>
        <w:t>44096</w:t>
      </w:r>
      <w:r>
        <w:rPr>
          <w:rFonts w:ascii="Times New Roman" w:hAnsi="Times New Roman"/>
          <w:color w:val="828282"/>
          <w:rtl/>
        </w:rPr>
        <w:t>וְ</w:t>
      </w:r>
      <w:r>
        <w:rPr>
          <w:color w:val="FF0000"/>
          <w:vertAlign w:val="superscript"/>
          <w:rtl/>
        </w:rPr>
        <w:t>44097</w:t>
      </w:r>
      <w:r>
        <w:rPr>
          <w:rFonts w:ascii="Times New Roman" w:hAnsi="Times New Roman"/>
          <w:color w:val="828282"/>
          <w:rtl/>
        </w:rPr>
        <w:t xml:space="preserve">עָשִׂ֨יתָ֙ </w:t>
      </w:r>
      <w:r>
        <w:rPr>
          <w:color w:val="FF0000"/>
          <w:vertAlign w:val="superscript"/>
          <w:rtl/>
        </w:rPr>
        <w:t>44098</w:t>
      </w:r>
      <w:r>
        <w:rPr>
          <w:rFonts w:ascii="Times New Roman" w:hAnsi="Times New Roman"/>
          <w:color w:val="828282"/>
          <w:rtl/>
        </w:rPr>
        <w:t>עַל־</w:t>
      </w:r>
      <w:r>
        <w:rPr>
          <w:color w:val="FF0000"/>
          <w:vertAlign w:val="superscript"/>
          <w:rtl/>
        </w:rPr>
        <w:t>44099</w:t>
      </w:r>
      <w:r>
        <w:rPr>
          <w:rFonts w:ascii="Times New Roman" w:hAnsi="Times New Roman"/>
          <w:color w:val="828282"/>
          <w:rtl/>
        </w:rPr>
        <w:t>הַ</w:t>
      </w:r>
      <w:r>
        <w:rPr>
          <w:color w:val="FF0000"/>
          <w:vertAlign w:val="superscript"/>
          <w:rtl/>
        </w:rPr>
        <w:t>44100</w:t>
      </w:r>
      <w:r>
        <w:rPr>
          <w:rFonts w:ascii="Times New Roman" w:hAnsi="Times New Roman"/>
          <w:color w:val="828282"/>
          <w:rtl/>
        </w:rPr>
        <w:t xml:space="preserve">חֹ֔שֶׁן </w:t>
      </w:r>
      <w:r>
        <w:rPr>
          <w:color w:val="FF0000"/>
          <w:vertAlign w:val="superscript"/>
          <w:rtl/>
        </w:rPr>
        <w:t>44101</w:t>
      </w:r>
      <w:r>
        <w:rPr>
          <w:rFonts w:ascii="Times New Roman" w:hAnsi="Times New Roman"/>
          <w:color w:val="828282"/>
          <w:rtl/>
        </w:rPr>
        <w:t xml:space="preserve">שְׁתֵּ֖י </w:t>
      </w:r>
      <w:r>
        <w:rPr>
          <w:color w:val="FF0000"/>
          <w:vertAlign w:val="superscript"/>
          <w:rtl/>
        </w:rPr>
        <w:t>44102</w:t>
      </w:r>
      <w:r>
        <w:rPr>
          <w:rFonts w:ascii="Times New Roman" w:hAnsi="Times New Roman"/>
          <w:color w:val="828282"/>
          <w:rtl/>
        </w:rPr>
        <w:t xml:space="preserve">טַבְּעֹ֣ות </w:t>
      </w:r>
      <w:r>
        <w:rPr>
          <w:color w:val="FF0000"/>
          <w:vertAlign w:val="superscript"/>
          <w:rtl/>
        </w:rPr>
        <w:t>44103</w:t>
      </w:r>
      <w:r>
        <w:rPr>
          <w:rFonts w:ascii="Times New Roman" w:hAnsi="Times New Roman"/>
          <w:color w:val="828282"/>
          <w:rtl/>
        </w:rPr>
        <w:t xml:space="preserve">זָהָ֑ב </w:t>
      </w:r>
    </w:p>
    <w:p>
      <w:pPr>
        <w:pStyle w:val="Hebrew"/>
      </w:pPr>
      <w:r>
        <w:rPr>
          <w:color w:val="828282"/>
        </w:rPr>
        <w:t xml:space="preserve">וְעָשִׂ֨יתָ֙ עַל־הַחֹ֔שֶׁן שְׁתֵּ֖י טַבְּעֹ֣ות זָהָ֑ב וְנָתַתָּ֗ אֶת־שְׁתֵּי֙ הַטַּבָּעֹ֔ות עַל־שְׁנֵ֖י קְצֹ֥ות הַחֹֽשֶׁן׃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f06b6214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3d7b7468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850ee6de</w:t>
            </w:r>
          </w:p>
        </w:tc>
        <w:tc>
          <w:tcPr>
            <w:tcW w:type="auto" w:w="1728"/>
          </w:tcPr>
          <w:p>
            <w:r>
              <w:t>tense</w:t>
            </w:r>
          </w:p>
        </w:tc>
        <w:tc>
          <w:tcPr>
            <w:tcW w:type="auto" w:w="1728"/>
          </w:tcPr>
          <w:p>
            <w:r>
              <w:t>verb</w:t>
            </w:r>
          </w:p>
        </w:tc>
        <w:tc>
          <w:tcPr>
            <w:tcW w:type="auto" w:w="1728"/>
          </w:tcPr>
          <w:p>
            <w:r>
              <w:t xml:space="preserve">עָשִׂ֨יתָ֙ </w:t>
            </w:r>
          </w:p>
        </w:tc>
        <w:tc>
          <w:tcPr>
            <w:tcW w:type="auto" w:w="1728"/>
          </w:tcPr>
          <w:p>
            <w:r>
              <w:t>mod</w:t>
            </w:r>
          </w:p>
        </w:tc>
      </w:tr>
    </w:tbl>
    <w:p>
      <w:r>
        <w:br/>
      </w:r>
    </w:p>
    <w:p>
      <w:pPr>
        <w:pStyle w:val="Reference"/>
      </w:pPr>
      <w:hyperlink r:id="rId606">
        <w:r>
          <w:rPr/>
          <w:t>Exodus 28:23</w:t>
        </w:r>
      </w:hyperlink>
    </w:p>
    <w:p>
      <w:pPr>
        <w:pStyle w:val="Hebrew"/>
      </w:pPr>
      <w:r>
        <w:t xml:space="preserve">וְנָתַתָּ֗ אֶת־שְׁתֵּי֙ הַטַּבָּעֹ֔ות עַל־שְׁנֵ֖י קְצֹ֥ות הַחֹֽשֶׁן׃ </w:t>
      </w:r>
    </w:p>
    <w:p>
      <w:pPr>
        <w:pStyle w:val="Hebrew"/>
      </w:pPr>
      <w:r>
        <w:rPr>
          <w:color w:val="FF0000"/>
          <w:vertAlign w:val="superscript"/>
          <w:rtl/>
        </w:rPr>
        <w:t>44104</w:t>
      </w:r>
      <w:r>
        <w:rPr>
          <w:rFonts w:ascii="Times New Roman" w:hAnsi="Times New Roman"/>
          <w:color w:val="828282"/>
          <w:rtl/>
        </w:rPr>
        <w:t>וְ</w:t>
      </w:r>
      <w:r>
        <w:rPr>
          <w:color w:val="FF0000"/>
          <w:vertAlign w:val="superscript"/>
          <w:rtl/>
        </w:rPr>
        <w:t>44105</w:t>
      </w:r>
      <w:r>
        <w:rPr>
          <w:rFonts w:ascii="Times New Roman" w:hAnsi="Times New Roman"/>
          <w:color w:val="828282"/>
          <w:rtl/>
        </w:rPr>
        <w:t xml:space="preserve">נָתַתָּ֗ </w:t>
      </w:r>
      <w:r>
        <w:rPr>
          <w:color w:val="FF0000"/>
          <w:vertAlign w:val="superscript"/>
          <w:rtl/>
        </w:rPr>
        <w:t>44106</w:t>
      </w:r>
      <w:r>
        <w:rPr>
          <w:rFonts w:ascii="Times New Roman" w:hAnsi="Times New Roman"/>
          <w:color w:val="828282"/>
          <w:rtl/>
        </w:rPr>
        <w:t>אֶת־</w:t>
      </w:r>
      <w:r>
        <w:rPr>
          <w:color w:val="FF0000"/>
          <w:vertAlign w:val="superscript"/>
          <w:rtl/>
        </w:rPr>
        <w:t>44107</w:t>
      </w:r>
      <w:r>
        <w:rPr>
          <w:rFonts w:ascii="Times New Roman" w:hAnsi="Times New Roman"/>
          <w:color w:val="828282"/>
          <w:rtl/>
        </w:rPr>
        <w:t xml:space="preserve">שְׁתֵּי֙ </w:t>
      </w:r>
      <w:r>
        <w:rPr>
          <w:color w:val="FF0000"/>
          <w:vertAlign w:val="superscript"/>
          <w:rtl/>
        </w:rPr>
        <w:t>44108</w:t>
      </w:r>
      <w:r>
        <w:rPr>
          <w:rFonts w:ascii="Times New Roman" w:hAnsi="Times New Roman"/>
          <w:color w:val="828282"/>
          <w:rtl/>
        </w:rPr>
        <w:t>הַ</w:t>
      </w:r>
      <w:r>
        <w:rPr>
          <w:color w:val="FF0000"/>
          <w:vertAlign w:val="superscript"/>
          <w:rtl/>
        </w:rPr>
        <w:t>44109</w:t>
      </w:r>
      <w:r>
        <w:rPr>
          <w:rFonts w:ascii="Times New Roman" w:hAnsi="Times New Roman"/>
          <w:color w:val="828282"/>
          <w:rtl/>
        </w:rPr>
        <w:t xml:space="preserve">טַּבָּעֹ֔ות </w:t>
      </w:r>
      <w:r>
        <w:rPr>
          <w:color w:val="FF0000"/>
          <w:vertAlign w:val="superscript"/>
          <w:rtl/>
        </w:rPr>
        <w:t>44110</w:t>
      </w:r>
      <w:r>
        <w:rPr>
          <w:rFonts w:ascii="Times New Roman" w:hAnsi="Times New Roman"/>
          <w:color w:val="828282"/>
          <w:rtl/>
        </w:rPr>
        <w:t>עַל־</w:t>
      </w:r>
      <w:r>
        <w:rPr>
          <w:color w:val="FF0000"/>
          <w:vertAlign w:val="superscript"/>
          <w:rtl/>
        </w:rPr>
        <w:t>44111</w:t>
      </w:r>
      <w:r>
        <w:rPr>
          <w:rFonts w:ascii="Times New Roman" w:hAnsi="Times New Roman"/>
          <w:color w:val="828282"/>
          <w:rtl/>
        </w:rPr>
        <w:t xml:space="preserve">שְׁנֵ֖י </w:t>
      </w:r>
      <w:r>
        <w:rPr>
          <w:color w:val="FF0000"/>
          <w:vertAlign w:val="superscript"/>
          <w:rtl/>
        </w:rPr>
        <w:t>44112</w:t>
      </w:r>
      <w:r>
        <w:rPr>
          <w:rFonts w:ascii="Times New Roman" w:hAnsi="Times New Roman"/>
          <w:color w:val="828282"/>
          <w:rtl/>
        </w:rPr>
        <w:t xml:space="preserve">קְצֹ֥ות </w:t>
      </w:r>
      <w:r>
        <w:rPr>
          <w:color w:val="FF0000"/>
          <w:vertAlign w:val="superscript"/>
          <w:rtl/>
        </w:rPr>
        <w:t>44113</w:t>
      </w:r>
      <w:r>
        <w:rPr>
          <w:rFonts w:ascii="Times New Roman" w:hAnsi="Times New Roman"/>
          <w:color w:val="828282"/>
          <w:rtl/>
        </w:rPr>
        <w:t>הַ</w:t>
      </w:r>
      <w:r>
        <w:rPr>
          <w:color w:val="FF0000"/>
          <w:vertAlign w:val="superscript"/>
          <w:rtl/>
        </w:rPr>
        <w:t>44114</w:t>
      </w:r>
      <w:r>
        <w:rPr>
          <w:rFonts w:ascii="Times New Roman" w:hAnsi="Times New Roman"/>
          <w:color w:val="828282"/>
          <w:rtl/>
        </w:rPr>
        <w:t xml:space="preserve">חֹֽשֶׁן׃ </w:t>
      </w:r>
    </w:p>
    <w:p>
      <w:pPr>
        <w:pStyle w:val="Hebrew"/>
      </w:pPr>
      <w:r>
        <w:rPr>
          <w:color w:val="828282"/>
        </w:rPr>
        <w:t xml:space="preserve">וְעָשִׂ֨יתָ֙ עַל־הַחֹ֔שֶׁן שְׁתֵּ֖י טַבְּעֹ֣ות זָהָ֑ב וְנָתַתָּ֗ אֶת־שְׁתֵּי֙ הַטַּבָּעֹ֔ות עַל־שְׁנֵ֖י קְצֹ֥ות הַחֹֽשֶׁן׃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d6a29224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b8bf0af0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ca738eda</w:t>
            </w:r>
          </w:p>
        </w:tc>
        <w:tc>
          <w:tcPr>
            <w:tcW w:type="auto" w:w="1728"/>
          </w:tcPr>
          <w:p>
            <w:r>
              <w:t>tense</w:t>
            </w:r>
          </w:p>
        </w:tc>
        <w:tc>
          <w:tcPr>
            <w:tcW w:type="auto" w:w="1728"/>
          </w:tcPr>
          <w:p>
            <w:r>
              <w:t>verb</w:t>
            </w:r>
          </w:p>
        </w:tc>
        <w:tc>
          <w:tcPr>
            <w:tcW w:type="auto" w:w="1728"/>
          </w:tcPr>
          <w:p>
            <w:r>
              <w:t xml:space="preserve">נָתַתָּ֗ </w:t>
            </w:r>
          </w:p>
        </w:tc>
        <w:tc>
          <w:tcPr>
            <w:tcW w:type="auto" w:w="1728"/>
          </w:tcPr>
          <w:p>
            <w:r>
              <w:t>mod</w:t>
            </w:r>
          </w:p>
        </w:tc>
      </w:tr>
    </w:tbl>
    <w:p>
      <w:r>
        <w:br/>
      </w:r>
    </w:p>
    <w:p>
      <w:pPr>
        <w:pStyle w:val="Reference"/>
      </w:pPr>
      <w:hyperlink r:id="rId607">
        <w:r>
          <w:rPr/>
          <w:t>Exodus 28:25</w:t>
        </w:r>
      </w:hyperlink>
    </w:p>
    <w:p>
      <w:pPr>
        <w:pStyle w:val="Hebrew"/>
      </w:pPr>
      <w:r>
        <w:t xml:space="preserve">וְאֵ֨ת שְׁתֵּ֤י קְצֹות֙ שְׁתֵּ֣י הָעֲבֹתֹ֔ת תִּתֵּ֖ן עַל־שְׁתֵּ֣י הַֽמִּשְׁבְּצֹ֑ות </w:t>
      </w:r>
    </w:p>
    <w:p>
      <w:pPr>
        <w:pStyle w:val="Hebrew"/>
      </w:pPr>
      <w:r>
        <w:rPr>
          <w:color w:val="FF0000"/>
          <w:vertAlign w:val="superscript"/>
          <w:rtl/>
        </w:rPr>
        <w:t>44130</w:t>
      </w:r>
      <w:r>
        <w:rPr>
          <w:rFonts w:ascii="Times New Roman" w:hAnsi="Times New Roman"/>
          <w:color w:val="828282"/>
          <w:rtl/>
        </w:rPr>
        <w:t>וְ</w:t>
      </w:r>
      <w:r>
        <w:rPr>
          <w:color w:val="FF0000"/>
          <w:vertAlign w:val="superscript"/>
          <w:rtl/>
        </w:rPr>
        <w:t>44131</w:t>
      </w:r>
      <w:r>
        <w:rPr>
          <w:rFonts w:ascii="Times New Roman" w:hAnsi="Times New Roman"/>
          <w:color w:val="828282"/>
          <w:rtl/>
        </w:rPr>
        <w:t xml:space="preserve">אֵ֨ת </w:t>
      </w:r>
      <w:r>
        <w:rPr>
          <w:color w:val="FF0000"/>
          <w:vertAlign w:val="superscript"/>
          <w:rtl/>
        </w:rPr>
        <w:t>44132</w:t>
      </w:r>
      <w:r>
        <w:rPr>
          <w:rFonts w:ascii="Times New Roman" w:hAnsi="Times New Roman"/>
          <w:color w:val="828282"/>
          <w:rtl/>
        </w:rPr>
        <w:t xml:space="preserve">שְׁתֵּ֤י </w:t>
      </w:r>
      <w:r>
        <w:rPr>
          <w:color w:val="FF0000"/>
          <w:vertAlign w:val="superscript"/>
          <w:rtl/>
        </w:rPr>
        <w:t>44133</w:t>
      </w:r>
      <w:r>
        <w:rPr>
          <w:rFonts w:ascii="Times New Roman" w:hAnsi="Times New Roman"/>
          <w:color w:val="828282"/>
          <w:rtl/>
        </w:rPr>
        <w:t xml:space="preserve">קְצֹות֙ </w:t>
      </w:r>
      <w:r>
        <w:rPr>
          <w:color w:val="FF0000"/>
          <w:vertAlign w:val="superscript"/>
          <w:rtl/>
        </w:rPr>
        <w:t>44134</w:t>
      </w:r>
      <w:r>
        <w:rPr>
          <w:rFonts w:ascii="Times New Roman" w:hAnsi="Times New Roman"/>
          <w:color w:val="828282"/>
          <w:rtl/>
        </w:rPr>
        <w:t xml:space="preserve">שְׁתֵּ֣י </w:t>
      </w:r>
      <w:r>
        <w:rPr>
          <w:color w:val="FF0000"/>
          <w:vertAlign w:val="superscript"/>
          <w:rtl/>
        </w:rPr>
        <w:t>44135</w:t>
      </w:r>
      <w:r>
        <w:rPr>
          <w:rFonts w:ascii="Times New Roman" w:hAnsi="Times New Roman"/>
          <w:color w:val="828282"/>
          <w:rtl/>
        </w:rPr>
        <w:t>הָ</w:t>
      </w:r>
      <w:r>
        <w:rPr>
          <w:color w:val="FF0000"/>
          <w:vertAlign w:val="superscript"/>
          <w:rtl/>
        </w:rPr>
        <w:t>44136</w:t>
      </w:r>
      <w:r>
        <w:rPr>
          <w:rFonts w:ascii="Times New Roman" w:hAnsi="Times New Roman"/>
          <w:color w:val="828282"/>
          <w:rtl/>
        </w:rPr>
        <w:t xml:space="preserve">עֲבֹתֹ֔ת </w:t>
      </w:r>
      <w:r>
        <w:rPr>
          <w:color w:val="FF0000"/>
          <w:vertAlign w:val="superscript"/>
          <w:rtl/>
        </w:rPr>
        <w:t>44137</w:t>
      </w:r>
      <w:r>
        <w:rPr>
          <w:rFonts w:ascii="Times New Roman" w:hAnsi="Times New Roman"/>
          <w:color w:val="828282"/>
          <w:rtl/>
        </w:rPr>
        <w:t xml:space="preserve">תִּתֵּ֖ן </w:t>
      </w:r>
      <w:r>
        <w:rPr>
          <w:color w:val="FF0000"/>
          <w:vertAlign w:val="superscript"/>
          <w:rtl/>
        </w:rPr>
        <w:t>44138</w:t>
      </w:r>
      <w:r>
        <w:rPr>
          <w:rFonts w:ascii="Times New Roman" w:hAnsi="Times New Roman"/>
          <w:color w:val="828282"/>
          <w:rtl/>
        </w:rPr>
        <w:t>עַל־</w:t>
      </w:r>
      <w:r>
        <w:rPr>
          <w:color w:val="FF0000"/>
          <w:vertAlign w:val="superscript"/>
          <w:rtl/>
        </w:rPr>
        <w:t>44139</w:t>
      </w:r>
      <w:r>
        <w:rPr>
          <w:rFonts w:ascii="Times New Roman" w:hAnsi="Times New Roman"/>
          <w:color w:val="828282"/>
          <w:rtl/>
        </w:rPr>
        <w:t xml:space="preserve">שְׁתֵּ֣י </w:t>
      </w:r>
      <w:r>
        <w:rPr>
          <w:color w:val="FF0000"/>
          <w:vertAlign w:val="superscript"/>
          <w:rtl/>
        </w:rPr>
        <w:t>44140</w:t>
      </w:r>
      <w:r>
        <w:rPr>
          <w:rFonts w:ascii="Times New Roman" w:hAnsi="Times New Roman"/>
          <w:color w:val="828282"/>
          <w:rtl/>
        </w:rPr>
        <w:t>הַֽ</w:t>
      </w:r>
      <w:r>
        <w:rPr>
          <w:color w:val="FF0000"/>
          <w:vertAlign w:val="superscript"/>
          <w:rtl/>
        </w:rPr>
        <w:t>44141</w:t>
      </w:r>
      <w:r>
        <w:rPr>
          <w:rFonts w:ascii="Times New Roman" w:hAnsi="Times New Roman"/>
          <w:color w:val="828282"/>
          <w:rtl/>
        </w:rPr>
        <w:t xml:space="preserve">מִּשְׁבְּצֹ֑ות </w:t>
      </w:r>
    </w:p>
    <w:p>
      <w:pPr>
        <w:pStyle w:val="Hebrew"/>
      </w:pPr>
      <w:r>
        <w:rPr>
          <w:color w:val="828282"/>
        </w:rPr>
        <w:t xml:space="preserve">וְאֵ֨ת שְׁתֵּ֤י קְצֹות֙ שְׁתֵּ֣י הָעֲבֹתֹ֔ת תִּתֵּ֖ן עַל־שְׁתֵּ֣י הַֽמִּשְׁבְּצֹ֑ות וְנָתַתָּ֛ה עַל־כִּתְפֹ֥ות הָאֵפֹ֖ד אֶל־מ֥וּל פָּנָֽיו׃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30bca9d1</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a93c4950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555e10fc</w:t>
            </w:r>
          </w:p>
        </w:tc>
        <w:tc>
          <w:tcPr>
            <w:tcW w:type="auto" w:w="1728"/>
          </w:tcPr>
          <w:p>
            <w:r>
              <w:t>tense</w:t>
            </w:r>
          </w:p>
        </w:tc>
        <w:tc>
          <w:tcPr>
            <w:tcW w:type="auto" w:w="1728"/>
          </w:tcPr>
          <w:p>
            <w:r>
              <w:t>verb</w:t>
            </w:r>
          </w:p>
        </w:tc>
        <w:tc>
          <w:tcPr>
            <w:tcW w:type="auto" w:w="1728"/>
          </w:tcPr>
          <w:p>
            <w:r>
              <w:t xml:space="preserve">תִּתֵּ֖ן </w:t>
            </w:r>
          </w:p>
        </w:tc>
        <w:tc>
          <w:tcPr>
            <w:tcW w:type="auto" w:w="1728"/>
          </w:tcPr>
          <w:p>
            <w:r>
              <w:t>mod</w:t>
            </w:r>
          </w:p>
        </w:tc>
      </w:tr>
    </w:tbl>
    <w:p>
      <w:r>
        <w:br/>
      </w:r>
    </w:p>
    <w:p>
      <w:pPr>
        <w:pStyle w:val="Reference"/>
      </w:pPr>
      <w:hyperlink r:id="rId608">
        <w:r>
          <w:rPr/>
          <w:t>Exodus 28:26</w:t>
        </w:r>
      </w:hyperlink>
    </w:p>
    <w:p>
      <w:pPr>
        <w:pStyle w:val="Hebrew"/>
      </w:pPr>
      <w:r>
        <w:t xml:space="preserve">וְעָשִׂ֗יתָ שְׁתֵּי֙ טַבְּעֹ֣ות זָהָ֔ב </w:t>
      </w:r>
    </w:p>
    <w:p>
      <w:pPr>
        <w:pStyle w:val="Hebrew"/>
      </w:pPr>
      <w:r>
        <w:rPr>
          <w:color w:val="FF0000"/>
          <w:vertAlign w:val="superscript"/>
          <w:rtl/>
        </w:rPr>
        <w:t>44151</w:t>
      </w:r>
      <w:r>
        <w:rPr>
          <w:rFonts w:ascii="Times New Roman" w:hAnsi="Times New Roman"/>
          <w:color w:val="828282"/>
          <w:rtl/>
        </w:rPr>
        <w:t>וְ</w:t>
      </w:r>
      <w:r>
        <w:rPr>
          <w:color w:val="FF0000"/>
          <w:vertAlign w:val="superscript"/>
          <w:rtl/>
        </w:rPr>
        <w:t>44152</w:t>
      </w:r>
      <w:r>
        <w:rPr>
          <w:rFonts w:ascii="Times New Roman" w:hAnsi="Times New Roman"/>
          <w:color w:val="828282"/>
          <w:rtl/>
        </w:rPr>
        <w:t xml:space="preserve">עָשִׂ֗יתָ </w:t>
      </w:r>
      <w:r>
        <w:rPr>
          <w:color w:val="FF0000"/>
          <w:vertAlign w:val="superscript"/>
          <w:rtl/>
        </w:rPr>
        <w:t>44153</w:t>
      </w:r>
      <w:r>
        <w:rPr>
          <w:rFonts w:ascii="Times New Roman" w:hAnsi="Times New Roman"/>
          <w:color w:val="828282"/>
          <w:rtl/>
        </w:rPr>
        <w:t xml:space="preserve">שְׁתֵּי֙ </w:t>
      </w:r>
      <w:r>
        <w:rPr>
          <w:color w:val="FF0000"/>
          <w:vertAlign w:val="superscript"/>
          <w:rtl/>
        </w:rPr>
        <w:t>44154</w:t>
      </w:r>
      <w:r>
        <w:rPr>
          <w:rFonts w:ascii="Times New Roman" w:hAnsi="Times New Roman"/>
          <w:color w:val="828282"/>
          <w:rtl/>
        </w:rPr>
        <w:t xml:space="preserve">טַבְּעֹ֣ות </w:t>
      </w:r>
      <w:r>
        <w:rPr>
          <w:color w:val="FF0000"/>
          <w:vertAlign w:val="superscript"/>
          <w:rtl/>
        </w:rPr>
        <w:t>44155</w:t>
      </w:r>
      <w:r>
        <w:rPr>
          <w:rFonts w:ascii="Times New Roman" w:hAnsi="Times New Roman"/>
          <w:color w:val="828282"/>
          <w:rtl/>
        </w:rPr>
        <w:t xml:space="preserve">זָהָ֔ב </w:t>
      </w:r>
    </w:p>
    <w:p>
      <w:pPr>
        <w:pStyle w:val="Hebrew"/>
      </w:pPr>
      <w:r>
        <w:rPr>
          <w:color w:val="828282"/>
        </w:rPr>
        <w:t xml:space="preserve">וְעָשִׂ֗יתָ שְׁתֵּי֙ טַבְּעֹ֣ות זָהָ֔ב וְשַׂמְתָּ֣ אֹתָ֔ם עַל־שְׁנֵ֖י קְצֹ֣ות הַחֹ֑שֶׁן עַל־שְׂפָתֹ֕ו אֲשֶׁ֛ר אֶל־עֵ֥בֶר הָאֵפֹ֖ד בָּֽיְתָה׃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5a4810c2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b59c4611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c458c472</w:t>
            </w:r>
          </w:p>
        </w:tc>
        <w:tc>
          <w:tcPr>
            <w:tcW w:type="auto" w:w="1728"/>
          </w:tcPr>
          <w:p>
            <w:r>
              <w:t>tense</w:t>
            </w:r>
          </w:p>
        </w:tc>
        <w:tc>
          <w:tcPr>
            <w:tcW w:type="auto" w:w="1728"/>
          </w:tcPr>
          <w:p>
            <w:r>
              <w:t>verb</w:t>
            </w:r>
          </w:p>
        </w:tc>
        <w:tc>
          <w:tcPr>
            <w:tcW w:type="auto" w:w="1728"/>
          </w:tcPr>
          <w:p>
            <w:r>
              <w:t xml:space="preserve">עָשִׂ֗יתָ </w:t>
            </w:r>
          </w:p>
        </w:tc>
        <w:tc>
          <w:tcPr>
            <w:tcW w:type="auto" w:w="1728"/>
          </w:tcPr>
          <w:p>
            <w:r>
              <w:t>mod</w:t>
            </w:r>
          </w:p>
        </w:tc>
      </w:tr>
    </w:tbl>
    <w:p>
      <w:r>
        <w:br/>
      </w:r>
    </w:p>
    <w:p>
      <w:pPr>
        <w:pStyle w:val="Reference"/>
      </w:pPr>
      <w:hyperlink r:id="rId609">
        <w:r>
          <w:rPr/>
          <w:t>Exodus 28:27</w:t>
        </w:r>
      </w:hyperlink>
    </w:p>
    <w:p>
      <w:pPr>
        <w:pStyle w:val="Hebrew"/>
      </w:pPr>
      <w:r>
        <w:t xml:space="preserve">וְנָתַתָּ֣ה אֹתָ֡ם עַל־שְׁתֵּי֩ כִתְפֹ֨ות הָאֵפֹ֤וד מִלְּמַ֨טָּה֙ מִמּ֣וּל פָּנָ֔יו לְעֻמַּ֖ת מֶחְבַּרְתֹּ֑ו מִמַּ֕עַל לְחֵ֖שֶׁב הָאֵפֹֽוד׃ </w:t>
      </w:r>
    </w:p>
    <w:p>
      <w:pPr>
        <w:pStyle w:val="Hebrew"/>
      </w:pPr>
      <w:r>
        <w:rPr>
          <w:color w:val="FF0000"/>
          <w:vertAlign w:val="superscript"/>
          <w:rtl/>
        </w:rPr>
        <w:t>44177</w:t>
      </w:r>
      <w:r>
        <w:rPr>
          <w:rFonts w:ascii="Times New Roman" w:hAnsi="Times New Roman"/>
          <w:color w:val="828282"/>
          <w:rtl/>
        </w:rPr>
        <w:t>וְ</w:t>
      </w:r>
      <w:r>
        <w:rPr>
          <w:color w:val="FF0000"/>
          <w:vertAlign w:val="superscript"/>
          <w:rtl/>
        </w:rPr>
        <w:t>44178</w:t>
      </w:r>
      <w:r>
        <w:rPr>
          <w:rFonts w:ascii="Times New Roman" w:hAnsi="Times New Roman"/>
          <w:color w:val="828282"/>
          <w:rtl/>
        </w:rPr>
        <w:t xml:space="preserve">נָתַתָּ֣ה </w:t>
      </w:r>
      <w:r>
        <w:rPr>
          <w:color w:val="FF0000"/>
          <w:vertAlign w:val="superscript"/>
          <w:rtl/>
        </w:rPr>
        <w:t>44179</w:t>
      </w:r>
      <w:r>
        <w:rPr>
          <w:rFonts w:ascii="Times New Roman" w:hAnsi="Times New Roman"/>
          <w:color w:val="828282"/>
          <w:rtl/>
        </w:rPr>
        <w:t xml:space="preserve">אֹתָ֡ם </w:t>
      </w:r>
      <w:r>
        <w:rPr>
          <w:color w:val="FF0000"/>
          <w:vertAlign w:val="superscript"/>
          <w:rtl/>
        </w:rPr>
        <w:t>44180</w:t>
      </w:r>
      <w:r>
        <w:rPr>
          <w:rFonts w:ascii="Times New Roman" w:hAnsi="Times New Roman"/>
          <w:color w:val="828282"/>
          <w:rtl/>
        </w:rPr>
        <w:t>עַל־</w:t>
      </w:r>
      <w:r>
        <w:rPr>
          <w:color w:val="FF0000"/>
          <w:vertAlign w:val="superscript"/>
          <w:rtl/>
        </w:rPr>
        <w:t>44181</w:t>
      </w:r>
      <w:r>
        <w:rPr>
          <w:rFonts w:ascii="Times New Roman" w:hAnsi="Times New Roman"/>
          <w:color w:val="828282"/>
          <w:rtl/>
        </w:rPr>
        <w:t xml:space="preserve">שְׁתֵּי֩ </w:t>
      </w:r>
      <w:r>
        <w:rPr>
          <w:color w:val="FF0000"/>
          <w:vertAlign w:val="superscript"/>
          <w:rtl/>
        </w:rPr>
        <w:t>44182</w:t>
      </w:r>
      <w:r>
        <w:rPr>
          <w:rFonts w:ascii="Times New Roman" w:hAnsi="Times New Roman"/>
          <w:color w:val="828282"/>
          <w:rtl/>
        </w:rPr>
        <w:t xml:space="preserve">כִתְפֹ֨ות </w:t>
      </w:r>
      <w:r>
        <w:rPr>
          <w:color w:val="FF0000"/>
          <w:vertAlign w:val="superscript"/>
          <w:rtl/>
        </w:rPr>
        <w:t>44183</w:t>
      </w:r>
      <w:r>
        <w:rPr>
          <w:rFonts w:ascii="Times New Roman" w:hAnsi="Times New Roman"/>
          <w:color w:val="828282"/>
          <w:rtl/>
        </w:rPr>
        <w:t>הָ</w:t>
      </w:r>
      <w:r>
        <w:rPr>
          <w:color w:val="FF0000"/>
          <w:vertAlign w:val="superscript"/>
          <w:rtl/>
        </w:rPr>
        <w:t>44184</w:t>
      </w:r>
      <w:r>
        <w:rPr>
          <w:rFonts w:ascii="Times New Roman" w:hAnsi="Times New Roman"/>
          <w:color w:val="828282"/>
          <w:rtl/>
        </w:rPr>
        <w:t xml:space="preserve">אֵפֹ֤וד </w:t>
      </w:r>
      <w:r>
        <w:rPr>
          <w:color w:val="FF0000"/>
          <w:vertAlign w:val="superscript"/>
          <w:rtl/>
        </w:rPr>
        <w:t>44185</w:t>
      </w:r>
      <w:r>
        <w:rPr>
          <w:rFonts w:ascii="Times New Roman" w:hAnsi="Times New Roman"/>
          <w:color w:val="828282"/>
          <w:rtl/>
        </w:rPr>
        <w:t>מִ</w:t>
      </w:r>
      <w:r>
        <w:rPr>
          <w:color w:val="FF0000"/>
          <w:vertAlign w:val="superscript"/>
          <w:rtl/>
        </w:rPr>
        <w:t>44186</w:t>
      </w:r>
      <w:r>
        <w:rPr>
          <w:rFonts w:ascii="Times New Roman" w:hAnsi="Times New Roman"/>
          <w:color w:val="828282"/>
          <w:rtl/>
        </w:rPr>
        <w:t>לְּ</w:t>
      </w:r>
      <w:r>
        <w:rPr>
          <w:color w:val="FF0000"/>
          <w:vertAlign w:val="superscript"/>
          <w:rtl/>
        </w:rPr>
        <w:t>44187</w:t>
      </w:r>
      <w:r>
        <w:rPr>
          <w:rFonts w:ascii="Times New Roman" w:hAnsi="Times New Roman"/>
          <w:color w:val="828282"/>
          <w:rtl/>
        </w:rPr>
        <w:t xml:space="preserve">מַ֨טָּה֙ </w:t>
      </w:r>
      <w:r>
        <w:rPr>
          <w:color w:val="FF0000"/>
          <w:vertAlign w:val="superscript"/>
          <w:rtl/>
        </w:rPr>
        <w:t>44188</w:t>
      </w:r>
      <w:r>
        <w:rPr>
          <w:rFonts w:ascii="Times New Roman" w:hAnsi="Times New Roman"/>
          <w:color w:val="828282"/>
          <w:rtl/>
        </w:rPr>
        <w:t>מִ</w:t>
      </w:r>
      <w:r>
        <w:rPr>
          <w:color w:val="FF0000"/>
          <w:vertAlign w:val="superscript"/>
          <w:rtl/>
        </w:rPr>
        <w:t>44189</w:t>
      </w:r>
      <w:r>
        <w:rPr>
          <w:rFonts w:ascii="Times New Roman" w:hAnsi="Times New Roman"/>
          <w:color w:val="828282"/>
          <w:rtl/>
        </w:rPr>
        <w:t xml:space="preserve">מּ֣וּל </w:t>
      </w:r>
      <w:r>
        <w:rPr>
          <w:color w:val="FF0000"/>
          <w:vertAlign w:val="superscript"/>
          <w:rtl/>
        </w:rPr>
        <w:t>44190</w:t>
      </w:r>
      <w:r>
        <w:rPr>
          <w:rFonts w:ascii="Times New Roman" w:hAnsi="Times New Roman"/>
          <w:color w:val="828282"/>
          <w:rtl/>
        </w:rPr>
        <w:t xml:space="preserve">פָּנָ֔יו </w:t>
      </w:r>
      <w:r>
        <w:rPr>
          <w:color w:val="FF0000"/>
          <w:vertAlign w:val="superscript"/>
          <w:rtl/>
        </w:rPr>
        <w:t>44191</w:t>
      </w:r>
      <w:r>
        <w:rPr>
          <w:rFonts w:ascii="Times New Roman" w:hAnsi="Times New Roman"/>
          <w:color w:val="828282"/>
          <w:rtl/>
        </w:rPr>
        <w:t>לְ</w:t>
      </w:r>
      <w:r>
        <w:rPr>
          <w:color w:val="FF0000"/>
          <w:vertAlign w:val="superscript"/>
          <w:rtl/>
        </w:rPr>
        <w:t>44192</w:t>
      </w:r>
      <w:r>
        <w:rPr>
          <w:rFonts w:ascii="Times New Roman" w:hAnsi="Times New Roman"/>
          <w:color w:val="828282"/>
          <w:rtl/>
        </w:rPr>
        <w:t xml:space="preserve">עֻמַּ֖ת </w:t>
      </w:r>
      <w:r>
        <w:rPr>
          <w:color w:val="FF0000"/>
          <w:vertAlign w:val="superscript"/>
          <w:rtl/>
        </w:rPr>
        <w:t>44193</w:t>
      </w:r>
      <w:r>
        <w:rPr>
          <w:rFonts w:ascii="Times New Roman" w:hAnsi="Times New Roman"/>
          <w:color w:val="828282"/>
          <w:rtl/>
        </w:rPr>
        <w:t xml:space="preserve">מֶחְבַּרְתֹּ֑ו </w:t>
      </w:r>
      <w:r>
        <w:rPr>
          <w:color w:val="FF0000"/>
          <w:vertAlign w:val="superscript"/>
          <w:rtl/>
        </w:rPr>
        <w:t>44194</w:t>
      </w:r>
      <w:r>
        <w:rPr>
          <w:rFonts w:ascii="Times New Roman" w:hAnsi="Times New Roman"/>
          <w:color w:val="828282"/>
          <w:rtl/>
        </w:rPr>
        <w:t>מִ</w:t>
      </w:r>
      <w:r>
        <w:rPr>
          <w:color w:val="FF0000"/>
          <w:vertAlign w:val="superscript"/>
          <w:rtl/>
        </w:rPr>
        <w:t>44195</w:t>
      </w:r>
      <w:r>
        <w:rPr>
          <w:rFonts w:ascii="Times New Roman" w:hAnsi="Times New Roman"/>
          <w:color w:val="828282"/>
          <w:rtl/>
        </w:rPr>
        <w:t xml:space="preserve">מַּ֕עַל </w:t>
      </w:r>
      <w:r>
        <w:rPr>
          <w:color w:val="FF0000"/>
          <w:vertAlign w:val="superscript"/>
          <w:rtl/>
        </w:rPr>
        <w:t>44196</w:t>
      </w:r>
      <w:r>
        <w:rPr>
          <w:rFonts w:ascii="Times New Roman" w:hAnsi="Times New Roman"/>
          <w:color w:val="828282"/>
          <w:rtl/>
        </w:rPr>
        <w:t>לְ</w:t>
      </w:r>
      <w:r>
        <w:rPr>
          <w:color w:val="FF0000"/>
          <w:vertAlign w:val="superscript"/>
          <w:rtl/>
        </w:rPr>
        <w:t>44197</w:t>
      </w:r>
      <w:r>
        <w:rPr>
          <w:rFonts w:ascii="Times New Roman" w:hAnsi="Times New Roman"/>
          <w:color w:val="828282"/>
          <w:rtl/>
        </w:rPr>
        <w:t xml:space="preserve">חֵ֖שֶׁב </w:t>
      </w:r>
      <w:r>
        <w:rPr>
          <w:color w:val="FF0000"/>
          <w:vertAlign w:val="superscript"/>
          <w:rtl/>
        </w:rPr>
        <w:t>44198</w:t>
      </w:r>
      <w:r>
        <w:rPr>
          <w:rFonts w:ascii="Times New Roman" w:hAnsi="Times New Roman"/>
          <w:color w:val="828282"/>
          <w:rtl/>
        </w:rPr>
        <w:t>הָ</w:t>
      </w:r>
      <w:r>
        <w:rPr>
          <w:color w:val="FF0000"/>
          <w:vertAlign w:val="superscript"/>
          <w:rtl/>
        </w:rPr>
        <w:t>44199</w:t>
      </w:r>
      <w:r>
        <w:rPr>
          <w:rFonts w:ascii="Times New Roman" w:hAnsi="Times New Roman"/>
          <w:color w:val="828282"/>
          <w:rtl/>
        </w:rPr>
        <w:t xml:space="preserve">אֵפֹֽוד׃ </w:t>
      </w:r>
    </w:p>
    <w:p>
      <w:pPr>
        <w:pStyle w:val="Hebrew"/>
      </w:pPr>
      <w:r>
        <w:rPr>
          <w:color w:val="828282"/>
        </w:rPr>
        <w:t xml:space="preserve">וְעָשִׂיתָ֮ שְׁתֵּ֣י טַבְּעֹ֣ות זָהָב֒ וְנָתַתָּ֣ה אֹתָ֡ם עַל־שְׁתֵּי֩ כִתְפֹ֨ות הָאֵפֹ֤וד מִלְּמַ֨טָּה֙ מִמּ֣וּל פָּנָ֔יו לְעֻמַּ֖ת מֶחְבַּרְתֹּ֑ו מִמַּ֕עַל לְחֵ֖שֶׁב הָאֵפֹֽוד׃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de5e51f7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d9acabca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a99c6ecd</w:t>
            </w:r>
          </w:p>
        </w:tc>
        <w:tc>
          <w:tcPr>
            <w:tcW w:type="auto" w:w="1728"/>
          </w:tcPr>
          <w:p>
            <w:r>
              <w:t>tense</w:t>
            </w:r>
          </w:p>
        </w:tc>
        <w:tc>
          <w:tcPr>
            <w:tcW w:type="auto" w:w="1728"/>
          </w:tcPr>
          <w:p>
            <w:r>
              <w:t>verb</w:t>
            </w:r>
          </w:p>
        </w:tc>
        <w:tc>
          <w:tcPr>
            <w:tcW w:type="auto" w:w="1728"/>
          </w:tcPr>
          <w:p>
            <w:r>
              <w:t xml:space="preserve">נָתַתָּ֣ה </w:t>
            </w:r>
          </w:p>
        </w:tc>
        <w:tc>
          <w:tcPr>
            <w:tcW w:type="auto" w:w="1728"/>
          </w:tcPr>
          <w:p>
            <w:r>
              <w:t>mod</w:t>
            </w:r>
          </w:p>
        </w:tc>
      </w:tr>
    </w:tbl>
    <w:p>
      <w:r>
        <w:br/>
      </w:r>
    </w:p>
    <w:p>
      <w:pPr>
        <w:pStyle w:val="Reference"/>
      </w:pPr>
      <w:hyperlink r:id="rId610">
        <w:r>
          <w:rPr/>
          <w:t>Exodus 28:28</w:t>
        </w:r>
      </w:hyperlink>
    </w:p>
    <w:p>
      <w:pPr>
        <w:pStyle w:val="Hebrew"/>
      </w:pPr>
      <w:r>
        <w:t xml:space="preserve">וְיִרְכְּס֣וּ אֶת־הַ֠חֹשֶׁן מִֽטַּבְּעֹתָ֞יו אֶל־טַבְּעֹ֤ת הָאֵפֹד֙ בִּפְתִ֣יל תְּכֵ֔לֶת </w:t>
      </w:r>
    </w:p>
    <w:p>
      <w:pPr>
        <w:pStyle w:val="Hebrew"/>
      </w:pPr>
      <w:r>
        <w:rPr>
          <w:color w:val="FF0000"/>
          <w:vertAlign w:val="superscript"/>
          <w:rtl/>
        </w:rPr>
        <w:t>44200</w:t>
      </w:r>
      <w:r>
        <w:rPr>
          <w:rFonts w:ascii="Times New Roman" w:hAnsi="Times New Roman"/>
          <w:color w:val="828282"/>
          <w:rtl/>
        </w:rPr>
        <w:t>וְ</w:t>
      </w:r>
      <w:r>
        <w:rPr>
          <w:color w:val="FF0000"/>
          <w:vertAlign w:val="superscript"/>
          <w:rtl/>
        </w:rPr>
        <w:t>44201</w:t>
      </w:r>
      <w:r>
        <w:rPr>
          <w:rFonts w:ascii="Times New Roman" w:hAnsi="Times New Roman"/>
          <w:color w:val="828282"/>
          <w:rtl/>
        </w:rPr>
        <w:t xml:space="preserve">יִרְכְּס֣וּ </w:t>
      </w:r>
      <w:r>
        <w:rPr>
          <w:color w:val="FF0000"/>
          <w:vertAlign w:val="superscript"/>
          <w:rtl/>
        </w:rPr>
        <w:t>44202</w:t>
      </w:r>
      <w:r>
        <w:rPr>
          <w:rFonts w:ascii="Times New Roman" w:hAnsi="Times New Roman"/>
          <w:color w:val="828282"/>
          <w:rtl/>
        </w:rPr>
        <w:t>אֶת־</w:t>
      </w:r>
      <w:r>
        <w:rPr>
          <w:color w:val="FF0000"/>
          <w:vertAlign w:val="superscript"/>
          <w:rtl/>
        </w:rPr>
        <w:t>44203</w:t>
      </w:r>
      <w:r>
        <w:rPr>
          <w:rFonts w:ascii="Times New Roman" w:hAnsi="Times New Roman"/>
          <w:color w:val="828282"/>
          <w:rtl/>
        </w:rPr>
        <w:t>הַ֠</w:t>
      </w:r>
      <w:r>
        <w:rPr>
          <w:color w:val="FF0000"/>
          <w:vertAlign w:val="superscript"/>
          <w:rtl/>
        </w:rPr>
        <w:t>44204</w:t>
      </w:r>
      <w:r>
        <w:rPr>
          <w:rFonts w:ascii="Times New Roman" w:hAnsi="Times New Roman"/>
          <w:color w:val="828282"/>
          <w:rtl/>
        </w:rPr>
        <w:t xml:space="preserve">חֹשֶׁן </w:t>
      </w:r>
      <w:r>
        <w:rPr>
          <w:color w:val="FF0000"/>
          <w:vertAlign w:val="superscript"/>
          <w:rtl/>
        </w:rPr>
        <w:t>44205</w:t>
      </w:r>
      <w:r>
        <w:rPr>
          <w:rFonts w:ascii="Times New Roman" w:hAnsi="Times New Roman"/>
          <w:color w:val="828282"/>
          <w:rtl/>
        </w:rPr>
        <w:t>מִֽ</w:t>
      </w:r>
      <w:r>
        <w:rPr>
          <w:color w:val="FF0000"/>
          <w:vertAlign w:val="superscript"/>
          <w:rtl/>
        </w:rPr>
        <w:t>44206</w:t>
      </w:r>
      <w:r>
        <w:rPr>
          <w:rFonts w:ascii="Times New Roman" w:hAnsi="Times New Roman"/>
          <w:color w:val="828282"/>
          <w:rtl/>
        </w:rPr>
        <w:t xml:space="preserve">טַּבְּעֹתָ֞יו </w:t>
      </w:r>
      <w:r>
        <w:rPr>
          <w:color w:val="FF0000"/>
          <w:vertAlign w:val="superscript"/>
          <w:rtl/>
        </w:rPr>
        <w:t>44207</w:t>
      </w:r>
      <w:r>
        <w:rPr>
          <w:rFonts w:ascii="Times New Roman" w:hAnsi="Times New Roman"/>
          <w:color w:val="828282"/>
          <w:rtl/>
        </w:rPr>
        <w:t>אֶל־</w:t>
      </w:r>
      <w:r>
        <w:rPr>
          <w:color w:val="FF0000"/>
          <w:vertAlign w:val="superscript"/>
          <w:rtl/>
        </w:rPr>
        <w:t>44208</w:t>
      </w:r>
      <w:r>
        <w:rPr>
          <w:rFonts w:ascii="Times New Roman" w:hAnsi="Times New Roman"/>
          <w:color w:val="828282"/>
          <w:rtl/>
        </w:rPr>
        <w:t xml:space="preserve">טַבְּעֹ֤ת </w:t>
      </w:r>
      <w:r>
        <w:rPr>
          <w:color w:val="FF0000"/>
          <w:vertAlign w:val="superscript"/>
          <w:rtl/>
        </w:rPr>
        <w:t>44209</w:t>
      </w:r>
      <w:r>
        <w:rPr>
          <w:rFonts w:ascii="Times New Roman" w:hAnsi="Times New Roman"/>
          <w:color w:val="828282"/>
          <w:rtl/>
        </w:rPr>
        <w:t>הָ</w:t>
      </w:r>
      <w:r>
        <w:rPr>
          <w:color w:val="FF0000"/>
          <w:vertAlign w:val="superscript"/>
          <w:rtl/>
        </w:rPr>
        <w:t>44210</w:t>
      </w:r>
      <w:r>
        <w:rPr>
          <w:rFonts w:ascii="Times New Roman" w:hAnsi="Times New Roman"/>
          <w:color w:val="828282"/>
          <w:rtl/>
        </w:rPr>
        <w:t xml:space="preserve">אֵפֹד֙ </w:t>
      </w:r>
      <w:r>
        <w:rPr>
          <w:color w:val="FF0000"/>
          <w:vertAlign w:val="superscript"/>
          <w:rtl/>
        </w:rPr>
        <w:t>44211</w:t>
      </w:r>
      <w:r>
        <w:rPr>
          <w:rFonts w:ascii="Times New Roman" w:hAnsi="Times New Roman"/>
          <w:color w:val="828282"/>
          <w:rtl/>
        </w:rPr>
        <w:t>בִּ</w:t>
      </w:r>
      <w:r>
        <w:rPr>
          <w:color w:val="FF0000"/>
          <w:vertAlign w:val="superscript"/>
          <w:rtl/>
        </w:rPr>
        <w:t>44212</w:t>
      </w:r>
      <w:r>
        <w:rPr>
          <w:rFonts w:ascii="Times New Roman" w:hAnsi="Times New Roman"/>
          <w:color w:val="828282"/>
          <w:rtl/>
        </w:rPr>
        <w:t xml:space="preserve">פְתִ֣יל </w:t>
      </w:r>
      <w:r>
        <w:rPr>
          <w:color w:val="FF0000"/>
          <w:vertAlign w:val="superscript"/>
          <w:rtl/>
        </w:rPr>
        <w:t>44213</w:t>
      </w:r>
      <w:r>
        <w:rPr>
          <w:rFonts w:ascii="Times New Roman" w:hAnsi="Times New Roman"/>
          <w:color w:val="828282"/>
          <w:rtl/>
        </w:rPr>
        <w:t xml:space="preserve">תְּכֵ֔לֶת </w:t>
      </w:r>
    </w:p>
    <w:p>
      <w:pPr>
        <w:pStyle w:val="Hebrew"/>
      </w:pPr>
      <w:r>
        <w:rPr>
          <w:color w:val="828282"/>
        </w:rPr>
        <w:t xml:space="preserve">וְיִרְכְּס֣וּ אֶת־הַ֠חֹשֶׁן מִֽטַּבְּעֹתָ֞יו אֶל־טַבְּעֹ֤ת הָאֵפֹד֙ בִּפְתִ֣יל תְּכֵ֔לֶת לִֽהְיֹ֖ות עַל־חֵ֣שֶׁב הָאֵפֹ֑וד וְלֹֽא־יִזַּ֣ח הַחֹ֔שֶׁן מֵעַ֖ל הָאֵפֹֽוד׃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5732764a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3bd03f34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edaaf987</w:t>
            </w:r>
          </w:p>
        </w:tc>
        <w:tc>
          <w:tcPr>
            <w:tcW w:type="auto" w:w="1728"/>
          </w:tcPr>
          <w:p>
            <w:r>
              <w:t>tense</w:t>
            </w:r>
          </w:p>
        </w:tc>
        <w:tc>
          <w:tcPr>
            <w:tcW w:type="auto" w:w="1728"/>
          </w:tcPr>
          <w:p>
            <w:r>
              <w:t>verb</w:t>
            </w:r>
          </w:p>
        </w:tc>
        <w:tc>
          <w:tcPr>
            <w:tcW w:type="auto" w:w="1728"/>
          </w:tcPr>
          <w:p>
            <w:r>
              <w:t xml:space="preserve">יִרְכְּס֣וּ </w:t>
            </w:r>
          </w:p>
        </w:tc>
        <w:tc>
          <w:tcPr>
            <w:tcW w:type="auto" w:w="1728"/>
          </w:tcPr>
          <w:p>
            <w:r>
              <w:t>mod</w:t>
            </w:r>
          </w:p>
        </w:tc>
      </w:tr>
    </w:tbl>
    <w:p>
      <w:r>
        <w:br/>
      </w:r>
    </w:p>
    <w:p>
      <w:pPr>
        <w:pStyle w:val="Reference"/>
      </w:pPr>
      <w:hyperlink r:id="rId610">
        <w:r>
          <w:rPr/>
          <w:t>Exodus 28:28</w:t>
        </w:r>
      </w:hyperlink>
    </w:p>
    <w:p>
      <w:pPr>
        <w:pStyle w:val="Hebrew"/>
      </w:pPr>
      <w:r>
        <w:t xml:space="preserve">וְלֹֽא־יִזַּ֣ח הַחֹ֔שֶׁן מֵעַ֖ל הָאֵפֹֽוד׃ </w:t>
      </w:r>
    </w:p>
    <w:p>
      <w:pPr>
        <w:pStyle w:val="Hebrew"/>
      </w:pPr>
      <w:r>
        <w:rPr>
          <w:color w:val="FF0000"/>
          <w:vertAlign w:val="superscript"/>
          <w:rtl/>
        </w:rPr>
        <w:t>44220</w:t>
      </w:r>
      <w:r>
        <w:rPr>
          <w:rFonts w:ascii="Times New Roman" w:hAnsi="Times New Roman"/>
          <w:color w:val="828282"/>
          <w:rtl/>
        </w:rPr>
        <w:t>וְ</w:t>
      </w:r>
      <w:r>
        <w:rPr>
          <w:color w:val="FF0000"/>
          <w:vertAlign w:val="superscript"/>
          <w:rtl/>
        </w:rPr>
        <w:t>44221</w:t>
      </w:r>
      <w:r>
        <w:rPr>
          <w:rFonts w:ascii="Times New Roman" w:hAnsi="Times New Roman"/>
          <w:color w:val="828282"/>
          <w:rtl/>
        </w:rPr>
        <w:t>לֹֽא־</w:t>
      </w:r>
      <w:r>
        <w:rPr>
          <w:color w:val="FF0000"/>
          <w:vertAlign w:val="superscript"/>
          <w:rtl/>
        </w:rPr>
        <w:t>44222</w:t>
      </w:r>
      <w:r>
        <w:rPr>
          <w:rFonts w:ascii="Times New Roman" w:hAnsi="Times New Roman"/>
          <w:color w:val="828282"/>
          <w:rtl/>
        </w:rPr>
        <w:t xml:space="preserve">יִזַּ֣ח </w:t>
      </w:r>
      <w:r>
        <w:rPr>
          <w:color w:val="FF0000"/>
          <w:vertAlign w:val="superscript"/>
          <w:rtl/>
        </w:rPr>
        <w:t>44223</w:t>
      </w:r>
      <w:r>
        <w:rPr>
          <w:rFonts w:ascii="Times New Roman" w:hAnsi="Times New Roman"/>
          <w:color w:val="828282"/>
          <w:rtl/>
        </w:rPr>
        <w:t>הַ</w:t>
      </w:r>
      <w:r>
        <w:rPr>
          <w:color w:val="FF0000"/>
          <w:vertAlign w:val="superscript"/>
          <w:rtl/>
        </w:rPr>
        <w:t>44224</w:t>
      </w:r>
      <w:r>
        <w:rPr>
          <w:rFonts w:ascii="Times New Roman" w:hAnsi="Times New Roman"/>
          <w:color w:val="828282"/>
          <w:rtl/>
        </w:rPr>
        <w:t xml:space="preserve">חֹ֔שֶׁן </w:t>
      </w:r>
      <w:r>
        <w:rPr>
          <w:color w:val="FF0000"/>
          <w:vertAlign w:val="superscript"/>
          <w:rtl/>
        </w:rPr>
        <w:t>44225</w:t>
      </w:r>
      <w:r>
        <w:rPr>
          <w:rFonts w:ascii="Times New Roman" w:hAnsi="Times New Roman"/>
          <w:color w:val="828282"/>
          <w:rtl/>
        </w:rPr>
        <w:t>מֵ</w:t>
      </w:r>
      <w:r>
        <w:rPr>
          <w:color w:val="FF0000"/>
          <w:vertAlign w:val="superscript"/>
          <w:rtl/>
        </w:rPr>
        <w:t>44226</w:t>
      </w:r>
      <w:r>
        <w:rPr>
          <w:rFonts w:ascii="Times New Roman" w:hAnsi="Times New Roman"/>
          <w:color w:val="828282"/>
          <w:rtl/>
        </w:rPr>
        <w:t xml:space="preserve">עַ֖ל </w:t>
      </w:r>
      <w:r>
        <w:rPr>
          <w:color w:val="FF0000"/>
          <w:vertAlign w:val="superscript"/>
          <w:rtl/>
        </w:rPr>
        <w:t>44227</w:t>
      </w:r>
      <w:r>
        <w:rPr>
          <w:rFonts w:ascii="Times New Roman" w:hAnsi="Times New Roman"/>
          <w:color w:val="828282"/>
          <w:rtl/>
        </w:rPr>
        <w:t>הָ</w:t>
      </w:r>
      <w:r>
        <w:rPr>
          <w:color w:val="FF0000"/>
          <w:vertAlign w:val="superscript"/>
          <w:rtl/>
        </w:rPr>
        <w:t>44228</w:t>
      </w:r>
      <w:r>
        <w:rPr>
          <w:rFonts w:ascii="Times New Roman" w:hAnsi="Times New Roman"/>
          <w:color w:val="828282"/>
          <w:rtl/>
        </w:rPr>
        <w:t xml:space="preserve">אֵפֹֽוד׃ </w:t>
      </w:r>
    </w:p>
    <w:p>
      <w:pPr>
        <w:pStyle w:val="Hebrew"/>
      </w:pPr>
      <w:r>
        <w:rPr>
          <w:color w:val="828282"/>
        </w:rPr>
        <w:t xml:space="preserve">וְיִרְכְּס֣וּ אֶת־הַ֠חֹשֶׁן מִֽטַּבְּעֹתָ֞יו אֶל־טַבְּעֹ֤ת הָאֵפֹד֙ בִּפְתִ֣יל תְּכֵ֔לֶת לִֽהְיֹ֖ות עַל־חֵ֣שֶׁב הָאֵפֹ֑וד וְלֹֽא־יִזַּ֣ח הַחֹ֔שֶׁן מֵעַ֖ל הָאֵפֹֽוד׃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19e9aa9b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130d286c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ea970f81</w:t>
            </w:r>
          </w:p>
        </w:tc>
        <w:tc>
          <w:tcPr>
            <w:tcW w:type="auto" w:w="1728"/>
          </w:tcPr>
          <w:p>
            <w:r>
              <w:t>tense</w:t>
            </w:r>
          </w:p>
        </w:tc>
        <w:tc>
          <w:tcPr>
            <w:tcW w:type="auto" w:w="1728"/>
          </w:tcPr>
          <w:p>
            <w:r>
              <w:t>verb</w:t>
            </w:r>
          </w:p>
        </w:tc>
        <w:tc>
          <w:tcPr>
            <w:tcW w:type="auto" w:w="1728"/>
          </w:tcPr>
          <w:p>
            <w:r>
              <w:t xml:space="preserve">יִזַּ֣ח </w:t>
            </w:r>
          </w:p>
        </w:tc>
        <w:tc>
          <w:tcPr>
            <w:tcW w:type="auto" w:w="1728"/>
          </w:tcPr>
          <w:p>
            <w:r>
              <w:t>mod</w:t>
            </w:r>
          </w:p>
        </w:tc>
      </w:tr>
    </w:tbl>
    <w:p>
      <w:r>
        <w:br/>
      </w:r>
    </w:p>
    <w:p>
      <w:pPr>
        <w:pStyle w:val="Reference"/>
      </w:pPr>
      <w:hyperlink r:id="rId611">
        <w:r>
          <w:rPr/>
          <w:t>Exodus 28:30</w:t>
        </w:r>
      </w:hyperlink>
    </w:p>
    <w:p>
      <w:pPr>
        <w:pStyle w:val="Hebrew"/>
      </w:pPr>
      <w:r>
        <w:t xml:space="preserve">וְהָיוּ֙ עַל־לֵ֣ב אַהֲרֹ֔ן </w:t>
      </w:r>
    </w:p>
    <w:p>
      <w:pPr>
        <w:pStyle w:val="Hebrew"/>
      </w:pPr>
      <w:r>
        <w:rPr>
          <w:color w:val="FF0000"/>
          <w:vertAlign w:val="superscript"/>
          <w:rtl/>
        </w:rPr>
        <w:t>44266</w:t>
      </w:r>
      <w:r>
        <w:rPr>
          <w:rFonts w:ascii="Times New Roman" w:hAnsi="Times New Roman"/>
          <w:color w:val="828282"/>
          <w:rtl/>
        </w:rPr>
        <w:t>וְ</w:t>
      </w:r>
      <w:r>
        <w:rPr>
          <w:color w:val="FF0000"/>
          <w:vertAlign w:val="superscript"/>
          <w:rtl/>
        </w:rPr>
        <w:t>44267</w:t>
      </w:r>
      <w:r>
        <w:rPr>
          <w:rFonts w:ascii="Times New Roman" w:hAnsi="Times New Roman"/>
          <w:color w:val="828282"/>
          <w:rtl/>
        </w:rPr>
        <w:t xml:space="preserve">הָיוּ֙ </w:t>
      </w:r>
      <w:r>
        <w:rPr>
          <w:color w:val="FF0000"/>
          <w:vertAlign w:val="superscript"/>
          <w:rtl/>
        </w:rPr>
        <w:t>44268</w:t>
      </w:r>
      <w:r>
        <w:rPr>
          <w:rFonts w:ascii="Times New Roman" w:hAnsi="Times New Roman"/>
          <w:color w:val="828282"/>
          <w:rtl/>
        </w:rPr>
        <w:t>עַל־</w:t>
      </w:r>
      <w:r>
        <w:rPr>
          <w:color w:val="FF0000"/>
          <w:vertAlign w:val="superscript"/>
          <w:rtl/>
        </w:rPr>
        <w:t>44269</w:t>
      </w:r>
      <w:r>
        <w:rPr>
          <w:rFonts w:ascii="Times New Roman" w:hAnsi="Times New Roman"/>
          <w:color w:val="828282"/>
          <w:rtl/>
        </w:rPr>
        <w:t xml:space="preserve">לֵ֣ב </w:t>
      </w:r>
      <w:r>
        <w:rPr>
          <w:color w:val="FF0000"/>
          <w:vertAlign w:val="superscript"/>
          <w:rtl/>
        </w:rPr>
        <w:t>44270</w:t>
      </w:r>
      <w:r>
        <w:rPr>
          <w:rFonts w:ascii="Times New Roman" w:hAnsi="Times New Roman"/>
          <w:color w:val="828282"/>
          <w:rtl/>
        </w:rPr>
        <w:t xml:space="preserve">אַהֲרֹ֔ן </w:t>
      </w:r>
    </w:p>
    <w:p>
      <w:pPr>
        <w:pStyle w:val="Hebrew"/>
      </w:pPr>
      <w:r>
        <w:rPr>
          <w:color w:val="828282"/>
        </w:rPr>
        <w:t xml:space="preserve">וְנָתַתָּ֞ אֶל־חֹ֣שֶׁן הַמִּשְׁפָּ֗ט אֶת־הָאוּרִים֙ וְאֶת־הַתֻּמִּ֔ים וְהָיוּ֙ עַל־לֵ֣ב אַהֲרֹ֔ן בְּבֹאֹ֖ו לִפְנֵ֣י יְהוָ֑ה וְנָשָׂ֣א אַ֠הֲרֹן אֶת־מִשְׁפַּ֨ט בְּנֵי־יִשְׂרָאֵ֧ל עַל־לִבֹּ֛ו לִפְנֵ֥י יְהוָ֖ה תָּמִֽיד׃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a2c96e95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dcb26e35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d58ea65f</w:t>
            </w:r>
          </w:p>
        </w:tc>
        <w:tc>
          <w:tcPr>
            <w:tcW w:type="auto" w:w="1728"/>
          </w:tcPr>
          <w:p>
            <w:r>
              <w:t>tense</w:t>
            </w:r>
          </w:p>
        </w:tc>
        <w:tc>
          <w:tcPr>
            <w:tcW w:type="auto" w:w="1728"/>
          </w:tcPr>
          <w:p>
            <w:r>
              <w:t>verb</w:t>
            </w:r>
          </w:p>
        </w:tc>
        <w:tc>
          <w:tcPr>
            <w:tcW w:type="auto" w:w="1728"/>
          </w:tcPr>
          <w:p>
            <w:r>
              <w:t xml:space="preserve">הָיוּ֙ </w:t>
            </w:r>
          </w:p>
        </w:tc>
        <w:tc>
          <w:tcPr>
            <w:tcW w:type="auto" w:w="1728"/>
          </w:tcPr>
          <w:p>
            <w:r>
              <w:t>mod</w:t>
            </w:r>
          </w:p>
        </w:tc>
      </w:tr>
    </w:tbl>
    <w:p>
      <w:r>
        <w:br/>
      </w:r>
    </w:p>
    <w:p>
      <w:pPr>
        <w:pStyle w:val="Reference"/>
      </w:pPr>
      <w:hyperlink r:id="rId612">
        <w:r>
          <w:rPr/>
          <w:t>Exodus 28:32</w:t>
        </w:r>
      </w:hyperlink>
    </w:p>
    <w:p>
      <w:pPr>
        <w:pStyle w:val="Hebrew"/>
      </w:pPr>
      <w:r>
        <w:t xml:space="preserve">וְהָיָ֥ה פִֽי־רֹאשֹׁ֖ו בְּתֹוכֹ֑ו </w:t>
      </w:r>
    </w:p>
    <w:p>
      <w:pPr>
        <w:pStyle w:val="Hebrew"/>
      </w:pPr>
      <w:r>
        <w:rPr>
          <w:color w:val="FF0000"/>
          <w:vertAlign w:val="superscript"/>
          <w:rtl/>
        </w:rPr>
        <w:t>44297</w:t>
      </w:r>
      <w:r>
        <w:rPr>
          <w:rFonts w:ascii="Times New Roman" w:hAnsi="Times New Roman"/>
          <w:color w:val="828282"/>
          <w:rtl/>
        </w:rPr>
        <w:t>וְ</w:t>
      </w:r>
      <w:r>
        <w:rPr>
          <w:color w:val="FF0000"/>
          <w:vertAlign w:val="superscript"/>
          <w:rtl/>
        </w:rPr>
        <w:t>44298</w:t>
      </w:r>
      <w:r>
        <w:rPr>
          <w:rFonts w:ascii="Times New Roman" w:hAnsi="Times New Roman"/>
          <w:color w:val="828282"/>
          <w:rtl/>
        </w:rPr>
        <w:t xml:space="preserve">הָיָ֥ה </w:t>
      </w:r>
      <w:r>
        <w:rPr>
          <w:color w:val="FF0000"/>
          <w:vertAlign w:val="superscript"/>
          <w:rtl/>
        </w:rPr>
        <w:t>44299</w:t>
      </w:r>
      <w:r>
        <w:rPr>
          <w:rFonts w:ascii="Times New Roman" w:hAnsi="Times New Roman"/>
          <w:color w:val="828282"/>
          <w:rtl/>
        </w:rPr>
        <w:t>פִֽי־</w:t>
      </w:r>
      <w:r>
        <w:rPr>
          <w:color w:val="FF0000"/>
          <w:vertAlign w:val="superscript"/>
          <w:rtl/>
        </w:rPr>
        <w:t>44300</w:t>
      </w:r>
      <w:r>
        <w:rPr>
          <w:rFonts w:ascii="Times New Roman" w:hAnsi="Times New Roman"/>
          <w:color w:val="828282"/>
          <w:rtl/>
        </w:rPr>
        <w:t xml:space="preserve">רֹאשֹׁ֖ו </w:t>
      </w:r>
      <w:r>
        <w:rPr>
          <w:color w:val="FF0000"/>
          <w:vertAlign w:val="superscript"/>
          <w:rtl/>
        </w:rPr>
        <w:t>44301</w:t>
      </w:r>
      <w:r>
        <w:rPr>
          <w:rFonts w:ascii="Times New Roman" w:hAnsi="Times New Roman"/>
          <w:color w:val="828282"/>
          <w:rtl/>
        </w:rPr>
        <w:t>בְּ</w:t>
      </w:r>
      <w:r>
        <w:rPr>
          <w:color w:val="FF0000"/>
          <w:vertAlign w:val="superscript"/>
          <w:rtl/>
        </w:rPr>
        <w:t>44302</w:t>
      </w:r>
      <w:r>
        <w:rPr>
          <w:rFonts w:ascii="Times New Roman" w:hAnsi="Times New Roman"/>
          <w:color w:val="828282"/>
          <w:rtl/>
        </w:rPr>
        <w:t xml:space="preserve">תֹוכֹ֑ו </w:t>
      </w:r>
    </w:p>
    <w:p>
      <w:pPr>
        <w:pStyle w:val="Hebrew"/>
      </w:pPr>
      <w:r>
        <w:rPr>
          <w:color w:val="828282"/>
        </w:rPr>
        <w:t xml:space="preserve">וְהָיָ֥ה פִֽי־רֹאשֹׁ֖ו בְּתֹוכֹ֑ו שָׂפָ֡ה יִֽהְיֶה֩ לְפִ֨יו סָבִ֜יב מַעֲשֵׂ֣ה אֹרֵ֗ג כְּפִ֥י תַחְרָ֛א יִֽהְיֶה־לֹּ֖ו לֹ֥א יִקָּרֵֽעַ׃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29f7f611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28ee1ea0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3a7c2c48</w:t>
            </w:r>
          </w:p>
        </w:tc>
        <w:tc>
          <w:tcPr>
            <w:tcW w:type="auto" w:w="1728"/>
          </w:tcPr>
          <w:p>
            <w:r>
              <w:t>tense</w:t>
            </w:r>
          </w:p>
        </w:tc>
        <w:tc>
          <w:tcPr>
            <w:tcW w:type="auto" w:w="1728"/>
          </w:tcPr>
          <w:p>
            <w:r>
              <w:t>verb</w:t>
            </w:r>
          </w:p>
        </w:tc>
        <w:tc>
          <w:tcPr>
            <w:tcW w:type="auto" w:w="1728"/>
          </w:tcPr>
          <w:p>
            <w:r>
              <w:t xml:space="preserve">הָיָ֥ה </w:t>
            </w:r>
          </w:p>
        </w:tc>
        <w:tc>
          <w:tcPr>
            <w:tcW w:type="auto" w:w="1728"/>
          </w:tcPr>
          <w:p>
            <w:r>
              <w:t>mod</w:t>
            </w:r>
          </w:p>
        </w:tc>
      </w:tr>
    </w:tbl>
    <w:p>
      <w:r>
        <w:br/>
      </w:r>
    </w:p>
    <w:p>
      <w:pPr>
        <w:pStyle w:val="Reference"/>
      </w:pPr>
      <w:hyperlink r:id="rId612">
        <w:r>
          <w:rPr/>
          <w:t>Exodus 28:32</w:t>
        </w:r>
      </w:hyperlink>
    </w:p>
    <w:p>
      <w:pPr>
        <w:pStyle w:val="Hebrew"/>
      </w:pPr>
      <w:r>
        <w:t xml:space="preserve">כְּפִ֥י תַחְרָ֛א יִֽהְיֶה־לֹּ֖ו </w:t>
      </w:r>
    </w:p>
    <w:p>
      <w:pPr>
        <w:pStyle w:val="Hebrew"/>
      </w:pPr>
      <w:r>
        <w:rPr>
          <w:color w:val="FF0000"/>
          <w:vertAlign w:val="superscript"/>
          <w:rtl/>
        </w:rPr>
        <w:t>44310</w:t>
      </w:r>
      <w:r>
        <w:rPr>
          <w:rFonts w:ascii="Times New Roman" w:hAnsi="Times New Roman"/>
          <w:color w:val="828282"/>
          <w:rtl/>
        </w:rPr>
        <w:t>כְּ</w:t>
      </w:r>
      <w:r>
        <w:rPr>
          <w:color w:val="FF0000"/>
          <w:vertAlign w:val="superscript"/>
          <w:rtl/>
        </w:rPr>
        <w:t>44311</w:t>
      </w:r>
      <w:r>
        <w:rPr>
          <w:rFonts w:ascii="Times New Roman" w:hAnsi="Times New Roman"/>
          <w:color w:val="828282"/>
          <w:rtl/>
        </w:rPr>
        <w:t xml:space="preserve">פִ֥י </w:t>
      </w:r>
      <w:r>
        <w:rPr>
          <w:color w:val="FF0000"/>
          <w:vertAlign w:val="superscript"/>
          <w:rtl/>
        </w:rPr>
        <w:t>44312</w:t>
      </w:r>
      <w:r>
        <w:rPr>
          <w:rFonts w:ascii="Times New Roman" w:hAnsi="Times New Roman"/>
          <w:color w:val="828282"/>
          <w:rtl/>
        </w:rPr>
        <w:t xml:space="preserve">תַחְרָ֛א </w:t>
      </w:r>
      <w:r>
        <w:rPr>
          <w:color w:val="FF0000"/>
          <w:vertAlign w:val="superscript"/>
          <w:rtl/>
        </w:rPr>
        <w:t>44313</w:t>
      </w:r>
      <w:r>
        <w:rPr>
          <w:rFonts w:ascii="Times New Roman" w:hAnsi="Times New Roman"/>
          <w:color w:val="828282"/>
          <w:rtl/>
        </w:rPr>
        <w:t>יִֽהְיֶה־</w:t>
      </w:r>
      <w:r>
        <w:rPr>
          <w:color w:val="FF0000"/>
          <w:vertAlign w:val="superscript"/>
          <w:rtl/>
        </w:rPr>
        <w:t>44314</w:t>
      </w:r>
      <w:r>
        <w:rPr>
          <w:rFonts w:ascii="Times New Roman" w:hAnsi="Times New Roman"/>
          <w:color w:val="828282"/>
          <w:rtl/>
        </w:rPr>
        <w:t xml:space="preserve">לֹּ֖ו </w:t>
      </w:r>
    </w:p>
    <w:p>
      <w:pPr>
        <w:pStyle w:val="Hebrew"/>
      </w:pPr>
      <w:r>
        <w:rPr>
          <w:color w:val="828282"/>
        </w:rPr>
        <w:t xml:space="preserve">וְהָיָ֥ה פִֽי־רֹאשֹׁ֖ו בְּתֹוכֹ֑ו שָׂפָ֡ה יִֽהְיֶה֩ לְפִ֨יו סָבִ֜יב מַעֲשֵׂ֣ה אֹרֵ֗ג כְּפִ֥י תַחְרָ֛א יִֽהְיֶה־לֹּ֖ו לֹ֥א יִקָּרֵֽעַ׃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8719653e</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a73e93af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a7966572</w:t>
            </w:r>
          </w:p>
        </w:tc>
        <w:tc>
          <w:tcPr>
            <w:tcW w:type="auto" w:w="1728"/>
          </w:tcPr>
          <w:p>
            <w:r>
              <w:t>tense</w:t>
            </w:r>
          </w:p>
        </w:tc>
        <w:tc>
          <w:tcPr>
            <w:tcW w:type="auto" w:w="1728"/>
          </w:tcPr>
          <w:p>
            <w:r>
              <w:t>verb</w:t>
            </w:r>
          </w:p>
        </w:tc>
        <w:tc>
          <w:tcPr>
            <w:tcW w:type="auto" w:w="1728"/>
          </w:tcPr>
          <w:p>
            <w:r>
              <w:t>יִֽהְיֶה־</w:t>
            </w:r>
          </w:p>
        </w:tc>
        <w:tc>
          <w:tcPr>
            <w:tcW w:type="auto" w:w="1728"/>
          </w:tcPr>
          <w:p>
            <w:r/>
          </w:p>
        </w:tc>
      </w:tr>
    </w:tbl>
    <w:p>
      <w:r>
        <w:br/>
      </w:r>
    </w:p>
    <w:p>
      <w:pPr>
        <w:pStyle w:val="Reference"/>
      </w:pPr>
      <w:hyperlink r:id="rId612">
        <w:r>
          <w:rPr/>
          <w:t>Exodus 28:32</w:t>
        </w:r>
      </w:hyperlink>
    </w:p>
    <w:p>
      <w:pPr>
        <w:pStyle w:val="Hebrew"/>
      </w:pPr>
      <w:r>
        <w:t xml:space="preserve">לֹ֥א יִקָּרֵֽעַ׃ </w:t>
      </w:r>
    </w:p>
    <w:p>
      <w:pPr>
        <w:pStyle w:val="Hebrew"/>
      </w:pPr>
      <w:r>
        <w:rPr>
          <w:color w:val="FF0000"/>
          <w:vertAlign w:val="superscript"/>
          <w:rtl/>
        </w:rPr>
        <w:t>44315</w:t>
      </w:r>
      <w:r>
        <w:rPr>
          <w:rFonts w:ascii="Times New Roman" w:hAnsi="Times New Roman"/>
          <w:color w:val="828282"/>
          <w:rtl/>
        </w:rPr>
        <w:t xml:space="preserve">לֹ֥א </w:t>
      </w:r>
      <w:r>
        <w:rPr>
          <w:color w:val="FF0000"/>
          <w:vertAlign w:val="superscript"/>
          <w:rtl/>
        </w:rPr>
        <w:t>44316</w:t>
      </w:r>
      <w:r>
        <w:rPr>
          <w:rFonts w:ascii="Times New Roman" w:hAnsi="Times New Roman"/>
          <w:color w:val="828282"/>
          <w:rtl/>
        </w:rPr>
        <w:t xml:space="preserve">יִקָּרֵֽעַ׃ </w:t>
      </w:r>
    </w:p>
    <w:p>
      <w:pPr>
        <w:pStyle w:val="Hebrew"/>
      </w:pPr>
      <w:r>
        <w:rPr>
          <w:color w:val="828282"/>
        </w:rPr>
        <w:t xml:space="preserve">וְהָיָ֥ה פִֽי־רֹאשֹׁ֖ו בְּתֹוכֹ֑ו שָׂפָ֡ה יִֽהְיֶה֩ לְפִ֨יו סָבִ֜יב מַעֲשֵׂ֣ה אֹרֵ֗ג כְּפִ֥י תַחְרָ֛א יִֽהְיֶה־לֹּ֖ו לֹ֥א יִקָּרֵֽעַ׃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605c7004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096370b3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a1684906</w:t>
            </w:r>
          </w:p>
        </w:tc>
        <w:tc>
          <w:tcPr>
            <w:tcW w:type="auto" w:w="1728"/>
          </w:tcPr>
          <w:p>
            <w:r>
              <w:t>tense</w:t>
            </w:r>
          </w:p>
        </w:tc>
        <w:tc>
          <w:tcPr>
            <w:tcW w:type="auto" w:w="1728"/>
          </w:tcPr>
          <w:p>
            <w:r>
              <w:t>verb</w:t>
            </w:r>
          </w:p>
        </w:tc>
        <w:tc>
          <w:tcPr>
            <w:tcW w:type="auto" w:w="1728"/>
          </w:tcPr>
          <w:p>
            <w:r>
              <w:t xml:space="preserve">יִקָּרֵֽעַ׃ </w:t>
            </w:r>
          </w:p>
        </w:tc>
        <w:tc>
          <w:tcPr>
            <w:tcW w:type="auto" w:w="1728"/>
          </w:tcPr>
          <w:p>
            <w:r>
              <w:t>mod</w:t>
            </w:r>
          </w:p>
        </w:tc>
      </w:tr>
    </w:tbl>
    <w:p>
      <w:r>
        <w:br/>
      </w:r>
    </w:p>
    <w:p>
      <w:pPr>
        <w:pStyle w:val="Reference"/>
      </w:pPr>
      <w:hyperlink r:id="rId613">
        <w:r>
          <w:rPr/>
          <w:t>Exodus 28:33</w:t>
        </w:r>
      </w:hyperlink>
    </w:p>
    <w:p>
      <w:pPr>
        <w:pStyle w:val="Hebrew"/>
      </w:pPr>
      <w:r>
        <w:t xml:space="preserve">וְעָשִׂ֣יתָ עַל־שׁוּלָ֗יו רִמֹּנֵי֙ תְּכֵ֤לֶת וְאַרְגָּמָן֙ וְתֹולַ֣עַת שָׁנִ֔י </w:t>
      </w:r>
    </w:p>
    <w:p>
      <w:pPr>
        <w:pStyle w:val="Hebrew"/>
      </w:pPr>
      <w:r>
        <w:rPr>
          <w:color w:val="FF0000"/>
          <w:vertAlign w:val="superscript"/>
          <w:rtl/>
        </w:rPr>
        <w:t>44317</w:t>
      </w:r>
      <w:r>
        <w:rPr>
          <w:rFonts w:ascii="Times New Roman" w:hAnsi="Times New Roman"/>
          <w:color w:val="828282"/>
          <w:rtl/>
        </w:rPr>
        <w:t>וְ</w:t>
      </w:r>
      <w:r>
        <w:rPr>
          <w:color w:val="FF0000"/>
          <w:vertAlign w:val="superscript"/>
          <w:rtl/>
        </w:rPr>
        <w:t>44318</w:t>
      </w:r>
      <w:r>
        <w:rPr>
          <w:rFonts w:ascii="Times New Roman" w:hAnsi="Times New Roman"/>
          <w:color w:val="828282"/>
          <w:rtl/>
        </w:rPr>
        <w:t xml:space="preserve">עָשִׂ֣יתָ </w:t>
      </w:r>
      <w:r>
        <w:rPr>
          <w:color w:val="FF0000"/>
          <w:vertAlign w:val="superscript"/>
          <w:rtl/>
        </w:rPr>
        <w:t>44319</w:t>
      </w:r>
      <w:r>
        <w:rPr>
          <w:rFonts w:ascii="Times New Roman" w:hAnsi="Times New Roman"/>
          <w:color w:val="828282"/>
          <w:rtl/>
        </w:rPr>
        <w:t>עַל־</w:t>
      </w:r>
      <w:r>
        <w:rPr>
          <w:color w:val="FF0000"/>
          <w:vertAlign w:val="superscript"/>
          <w:rtl/>
        </w:rPr>
        <w:t>44320</w:t>
      </w:r>
      <w:r>
        <w:rPr>
          <w:rFonts w:ascii="Times New Roman" w:hAnsi="Times New Roman"/>
          <w:color w:val="828282"/>
          <w:rtl/>
        </w:rPr>
        <w:t xml:space="preserve">שׁוּלָ֗יו </w:t>
      </w:r>
      <w:r>
        <w:rPr>
          <w:color w:val="FF0000"/>
          <w:vertAlign w:val="superscript"/>
          <w:rtl/>
        </w:rPr>
        <w:t>44321</w:t>
      </w:r>
      <w:r>
        <w:rPr>
          <w:rFonts w:ascii="Times New Roman" w:hAnsi="Times New Roman"/>
          <w:color w:val="828282"/>
          <w:rtl/>
        </w:rPr>
        <w:t xml:space="preserve">רִמֹּנֵי֙ </w:t>
      </w:r>
      <w:r>
        <w:rPr>
          <w:color w:val="FF0000"/>
          <w:vertAlign w:val="superscript"/>
          <w:rtl/>
        </w:rPr>
        <w:t>44322</w:t>
      </w:r>
      <w:r>
        <w:rPr>
          <w:rFonts w:ascii="Times New Roman" w:hAnsi="Times New Roman"/>
          <w:color w:val="828282"/>
          <w:rtl/>
        </w:rPr>
        <w:t xml:space="preserve">תְּכֵ֤לֶת </w:t>
      </w:r>
      <w:r>
        <w:rPr>
          <w:color w:val="FF0000"/>
          <w:vertAlign w:val="superscript"/>
          <w:rtl/>
        </w:rPr>
        <w:t>44323</w:t>
      </w:r>
      <w:r>
        <w:rPr>
          <w:rFonts w:ascii="Times New Roman" w:hAnsi="Times New Roman"/>
          <w:color w:val="828282"/>
          <w:rtl/>
        </w:rPr>
        <w:t>וְ</w:t>
      </w:r>
      <w:r>
        <w:rPr>
          <w:color w:val="FF0000"/>
          <w:vertAlign w:val="superscript"/>
          <w:rtl/>
        </w:rPr>
        <w:t>44324</w:t>
      </w:r>
      <w:r>
        <w:rPr>
          <w:rFonts w:ascii="Times New Roman" w:hAnsi="Times New Roman"/>
          <w:color w:val="828282"/>
          <w:rtl/>
        </w:rPr>
        <w:t xml:space="preserve">אַרְגָּמָן֙ </w:t>
      </w:r>
      <w:r>
        <w:rPr>
          <w:color w:val="FF0000"/>
          <w:vertAlign w:val="superscript"/>
          <w:rtl/>
        </w:rPr>
        <w:t>44325</w:t>
      </w:r>
      <w:r>
        <w:rPr>
          <w:rFonts w:ascii="Times New Roman" w:hAnsi="Times New Roman"/>
          <w:color w:val="828282"/>
          <w:rtl/>
        </w:rPr>
        <w:t>וְ</w:t>
      </w:r>
      <w:r>
        <w:rPr>
          <w:color w:val="FF0000"/>
          <w:vertAlign w:val="superscript"/>
          <w:rtl/>
        </w:rPr>
        <w:t>44326</w:t>
      </w:r>
      <w:r>
        <w:rPr>
          <w:rFonts w:ascii="Times New Roman" w:hAnsi="Times New Roman"/>
          <w:color w:val="828282"/>
          <w:rtl/>
        </w:rPr>
        <w:t xml:space="preserve">תֹולַ֣עַת </w:t>
      </w:r>
      <w:r>
        <w:rPr>
          <w:color w:val="FF0000"/>
          <w:vertAlign w:val="superscript"/>
          <w:rtl/>
        </w:rPr>
        <w:t>44327</w:t>
      </w:r>
      <w:r>
        <w:rPr>
          <w:rFonts w:ascii="Times New Roman" w:hAnsi="Times New Roman"/>
          <w:color w:val="828282"/>
          <w:rtl/>
        </w:rPr>
        <w:t xml:space="preserve">שָׁנִ֔י </w:t>
      </w:r>
    </w:p>
    <w:p>
      <w:pPr>
        <w:pStyle w:val="Hebrew"/>
      </w:pPr>
      <w:r>
        <w:rPr>
          <w:color w:val="828282"/>
        </w:rPr>
        <w:t xml:space="preserve">וְעָשִׂ֣יתָ עַל־שׁוּלָ֗יו רִמֹּנֵי֙ תְּכֵ֤לֶת וְאַרְגָּמָן֙ וְתֹולַ֣עַת שָׁנִ֔י עַל־שׁוּלָ֖יו סָבִ֑יב וּפַעֲמֹנֵ֥י זָהָ֛ב בְּתֹוכָ֖ם סָבִֽיב׃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4331a25c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f6244e56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f520fc49</w:t>
            </w:r>
          </w:p>
        </w:tc>
        <w:tc>
          <w:tcPr>
            <w:tcW w:type="auto" w:w="1728"/>
          </w:tcPr>
          <w:p>
            <w:r>
              <w:t>tense</w:t>
            </w:r>
          </w:p>
        </w:tc>
        <w:tc>
          <w:tcPr>
            <w:tcW w:type="auto" w:w="1728"/>
          </w:tcPr>
          <w:p>
            <w:r>
              <w:t>verb</w:t>
            </w:r>
          </w:p>
        </w:tc>
        <w:tc>
          <w:tcPr>
            <w:tcW w:type="auto" w:w="1728"/>
          </w:tcPr>
          <w:p>
            <w:r>
              <w:t xml:space="preserve">עָשִׂ֣יתָ </w:t>
            </w:r>
          </w:p>
        </w:tc>
        <w:tc>
          <w:tcPr>
            <w:tcW w:type="auto" w:w="1728"/>
          </w:tcPr>
          <w:p>
            <w:r>
              <w:t>mod</w:t>
            </w:r>
          </w:p>
        </w:tc>
      </w:tr>
    </w:tbl>
    <w:p>
      <w:r>
        <w:br/>
      </w:r>
    </w:p>
    <w:p>
      <w:pPr>
        <w:pStyle w:val="Reference"/>
      </w:pPr>
      <w:hyperlink r:id="rId614">
        <w:r>
          <w:rPr/>
          <w:t>Exodus 28:36</w:t>
        </w:r>
      </w:hyperlink>
    </w:p>
    <w:p>
      <w:pPr>
        <w:pStyle w:val="Hebrew"/>
      </w:pPr>
      <w:r>
        <w:t xml:space="preserve">וּפִתַּחְתָּ֤ עָלָיו֙ פִּתּוּחֵ֣י חֹתָ֔ם </w:t>
      </w:r>
    </w:p>
    <w:p>
      <w:pPr>
        <w:pStyle w:val="Hebrew"/>
      </w:pPr>
      <w:r>
        <w:rPr>
          <w:color w:val="FF0000"/>
          <w:vertAlign w:val="superscript"/>
          <w:rtl/>
        </w:rPr>
        <w:t>44378</w:t>
      </w:r>
      <w:r>
        <w:rPr>
          <w:rFonts w:ascii="Times New Roman" w:hAnsi="Times New Roman"/>
          <w:color w:val="828282"/>
          <w:rtl/>
        </w:rPr>
        <w:t>וּ</w:t>
      </w:r>
      <w:r>
        <w:rPr>
          <w:color w:val="FF0000"/>
          <w:vertAlign w:val="superscript"/>
          <w:rtl/>
        </w:rPr>
        <w:t>44379</w:t>
      </w:r>
      <w:r>
        <w:rPr>
          <w:rFonts w:ascii="Times New Roman" w:hAnsi="Times New Roman"/>
          <w:color w:val="828282"/>
          <w:rtl/>
        </w:rPr>
        <w:t xml:space="preserve">פִתַּחְתָּ֤ </w:t>
      </w:r>
      <w:r>
        <w:rPr>
          <w:color w:val="FF0000"/>
          <w:vertAlign w:val="superscript"/>
          <w:rtl/>
        </w:rPr>
        <w:t>44380</w:t>
      </w:r>
      <w:r>
        <w:rPr>
          <w:rFonts w:ascii="Times New Roman" w:hAnsi="Times New Roman"/>
          <w:color w:val="828282"/>
          <w:rtl/>
        </w:rPr>
        <w:t xml:space="preserve">עָלָיו֙ </w:t>
      </w:r>
      <w:r>
        <w:rPr>
          <w:color w:val="FF0000"/>
          <w:vertAlign w:val="superscript"/>
          <w:rtl/>
        </w:rPr>
        <w:t>44381</w:t>
      </w:r>
      <w:r>
        <w:rPr>
          <w:rFonts w:ascii="Times New Roman" w:hAnsi="Times New Roman"/>
          <w:color w:val="828282"/>
          <w:rtl/>
        </w:rPr>
        <w:t xml:space="preserve">פִּתּוּחֵ֣י </w:t>
      </w:r>
      <w:r>
        <w:rPr>
          <w:color w:val="FF0000"/>
          <w:vertAlign w:val="superscript"/>
          <w:rtl/>
        </w:rPr>
        <w:t>44382</w:t>
      </w:r>
      <w:r>
        <w:rPr>
          <w:rFonts w:ascii="Times New Roman" w:hAnsi="Times New Roman"/>
          <w:color w:val="828282"/>
          <w:rtl/>
        </w:rPr>
        <w:t xml:space="preserve">חֹתָ֔ם </w:t>
      </w:r>
    </w:p>
    <w:p>
      <w:pPr>
        <w:pStyle w:val="Hebrew"/>
      </w:pPr>
      <w:r>
        <w:rPr>
          <w:color w:val="828282"/>
        </w:rPr>
        <w:t xml:space="preserve">וְעָשִׂ֥יתָ צִּ֖יץ זָהָ֣ב טָהֹ֑ור וּפִתַּחְתָּ֤ עָלָיו֙ פִּתּוּחֵ֣י חֹתָ֔ם קֹ֖דֶשׁ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30a66b26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ec178389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48ace04b</w:t>
            </w:r>
          </w:p>
        </w:tc>
        <w:tc>
          <w:tcPr>
            <w:tcW w:type="auto" w:w="1728"/>
          </w:tcPr>
          <w:p>
            <w:r>
              <w:t>tense</w:t>
            </w:r>
          </w:p>
        </w:tc>
        <w:tc>
          <w:tcPr>
            <w:tcW w:type="auto" w:w="1728"/>
          </w:tcPr>
          <w:p>
            <w:r>
              <w:t>verb</w:t>
            </w:r>
          </w:p>
        </w:tc>
        <w:tc>
          <w:tcPr>
            <w:tcW w:type="auto" w:w="1728"/>
          </w:tcPr>
          <w:p>
            <w:r>
              <w:t xml:space="preserve">פִתַּחְתָּ֤ </w:t>
            </w:r>
          </w:p>
        </w:tc>
        <w:tc>
          <w:tcPr>
            <w:tcW w:type="auto" w:w="1728"/>
          </w:tcPr>
          <w:p>
            <w:r/>
          </w:p>
        </w:tc>
      </w:tr>
    </w:tbl>
    <w:p>
      <w:r>
        <w:br/>
      </w:r>
    </w:p>
    <w:p>
      <w:pPr>
        <w:pStyle w:val="Reference"/>
      </w:pPr>
      <w:hyperlink r:id="rId615">
        <w:r>
          <w:rPr/>
          <w:t>Exodus 28:38</w:t>
        </w:r>
      </w:hyperlink>
    </w:p>
    <w:p>
      <w:pPr>
        <w:pStyle w:val="Hebrew"/>
      </w:pPr>
      <w:r>
        <w:t xml:space="preserve">וְהָיָה֮ עַל־מֵ֣צַח אַהֲרֹן֒ </w:t>
      </w:r>
    </w:p>
    <w:p>
      <w:pPr>
        <w:pStyle w:val="Hebrew"/>
      </w:pPr>
      <w:r>
        <w:rPr>
          <w:color w:val="FF0000"/>
          <w:vertAlign w:val="superscript"/>
          <w:rtl/>
        </w:rPr>
        <w:t>44403</w:t>
      </w:r>
      <w:r>
        <w:rPr>
          <w:rFonts w:ascii="Times New Roman" w:hAnsi="Times New Roman"/>
          <w:color w:val="828282"/>
          <w:rtl/>
        </w:rPr>
        <w:t>וְ</w:t>
      </w:r>
      <w:r>
        <w:rPr>
          <w:color w:val="FF0000"/>
          <w:vertAlign w:val="superscript"/>
          <w:rtl/>
        </w:rPr>
        <w:t>44404</w:t>
      </w:r>
      <w:r>
        <w:rPr>
          <w:rFonts w:ascii="Times New Roman" w:hAnsi="Times New Roman"/>
          <w:color w:val="828282"/>
          <w:rtl/>
        </w:rPr>
        <w:t xml:space="preserve">הָיָה֮ </w:t>
      </w:r>
      <w:r>
        <w:rPr>
          <w:color w:val="FF0000"/>
          <w:vertAlign w:val="superscript"/>
          <w:rtl/>
        </w:rPr>
        <w:t>44405</w:t>
      </w:r>
      <w:r>
        <w:rPr>
          <w:rFonts w:ascii="Times New Roman" w:hAnsi="Times New Roman"/>
          <w:color w:val="828282"/>
          <w:rtl/>
        </w:rPr>
        <w:t>עַל־</w:t>
      </w:r>
      <w:r>
        <w:rPr>
          <w:color w:val="FF0000"/>
          <w:vertAlign w:val="superscript"/>
          <w:rtl/>
        </w:rPr>
        <w:t>44406</w:t>
      </w:r>
      <w:r>
        <w:rPr>
          <w:rFonts w:ascii="Times New Roman" w:hAnsi="Times New Roman"/>
          <w:color w:val="828282"/>
          <w:rtl/>
        </w:rPr>
        <w:t xml:space="preserve">מֵ֣צַח </w:t>
      </w:r>
      <w:r>
        <w:rPr>
          <w:color w:val="FF0000"/>
          <w:vertAlign w:val="superscript"/>
          <w:rtl/>
        </w:rPr>
        <w:t>44407</w:t>
      </w:r>
      <w:r>
        <w:rPr>
          <w:rFonts w:ascii="Times New Roman" w:hAnsi="Times New Roman"/>
          <w:color w:val="828282"/>
          <w:rtl/>
        </w:rPr>
        <w:t xml:space="preserve">אַהֲרֹן֒ </w:t>
      </w:r>
    </w:p>
    <w:p>
      <w:pPr>
        <w:pStyle w:val="Hebrew"/>
      </w:pPr>
      <w:r>
        <w:rPr>
          <w:color w:val="828282"/>
        </w:rPr>
        <w:t xml:space="preserve">וְהָיָה֮ עַל־מֵ֣צַח אַהֲרֹן֒ וְנָשָׂ֨א אַהֲרֹ֜ן אֶת־עֲוֹ֣ן הַקֳּדָשִׁ֗ים אֲשֶׁ֤ר יַקְדִּ֨ישׁוּ֙ בְּנֵ֣י יִשְׂרָאֵ֔ל לְכָֽל־מַתְּנֹ֖ת קָדְשֵׁיהֶ֑ם וְהָיָ֤ה עַל־מִצְחֹו֙ תָּמִ֔יד לְרָצֹ֥ון לָהֶ֖ם לִפְנֵ֥י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7b136751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14d195d2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c2809b5f</w:t>
            </w:r>
          </w:p>
        </w:tc>
        <w:tc>
          <w:tcPr>
            <w:tcW w:type="auto" w:w="1728"/>
          </w:tcPr>
          <w:p>
            <w:r>
              <w:t>tense</w:t>
            </w:r>
          </w:p>
        </w:tc>
        <w:tc>
          <w:tcPr>
            <w:tcW w:type="auto" w:w="1728"/>
          </w:tcPr>
          <w:p>
            <w:r>
              <w:t>verb</w:t>
            </w:r>
          </w:p>
        </w:tc>
        <w:tc>
          <w:tcPr>
            <w:tcW w:type="auto" w:w="1728"/>
          </w:tcPr>
          <w:p>
            <w:r>
              <w:t xml:space="preserve">הָיָה֮ </w:t>
            </w:r>
          </w:p>
        </w:tc>
        <w:tc>
          <w:tcPr>
            <w:tcW w:type="auto" w:w="1728"/>
          </w:tcPr>
          <w:p>
            <w:r>
              <w:t>mod</w:t>
            </w:r>
          </w:p>
        </w:tc>
      </w:tr>
    </w:tbl>
    <w:p>
      <w:r>
        <w:br/>
      </w:r>
    </w:p>
    <w:p>
      <w:pPr>
        <w:pStyle w:val="Reference"/>
      </w:pPr>
      <w:hyperlink r:id="rId616">
        <w:r>
          <w:rPr/>
          <w:t>Exodus 28:39</w:t>
        </w:r>
      </w:hyperlink>
    </w:p>
    <w:p>
      <w:pPr>
        <w:pStyle w:val="Hebrew"/>
      </w:pPr>
      <w:r>
        <w:t xml:space="preserve">וְאַבְנֵ֥ט תַּעֲשֶׂ֖ה מַעֲשֵׂ֥ה רֹקֵֽם׃ </w:t>
      </w:r>
    </w:p>
    <w:p>
      <w:pPr>
        <w:pStyle w:val="Hebrew"/>
      </w:pPr>
      <w:r>
        <w:rPr>
          <w:color w:val="FF0000"/>
          <w:vertAlign w:val="superscript"/>
          <w:rtl/>
        </w:rPr>
        <w:t>44443</w:t>
      </w:r>
      <w:r>
        <w:rPr>
          <w:rFonts w:ascii="Times New Roman" w:hAnsi="Times New Roman"/>
          <w:color w:val="828282"/>
          <w:rtl/>
        </w:rPr>
        <w:t>וְ</w:t>
      </w:r>
      <w:r>
        <w:rPr>
          <w:color w:val="FF0000"/>
          <w:vertAlign w:val="superscript"/>
          <w:rtl/>
        </w:rPr>
        <w:t>44444</w:t>
      </w:r>
      <w:r>
        <w:rPr>
          <w:rFonts w:ascii="Times New Roman" w:hAnsi="Times New Roman"/>
          <w:color w:val="828282"/>
          <w:rtl/>
        </w:rPr>
        <w:t xml:space="preserve">אַבְנֵ֥ט </w:t>
      </w:r>
      <w:r>
        <w:rPr>
          <w:color w:val="FF0000"/>
          <w:vertAlign w:val="superscript"/>
          <w:rtl/>
        </w:rPr>
        <w:t>44445</w:t>
      </w:r>
      <w:r>
        <w:rPr>
          <w:rFonts w:ascii="Times New Roman" w:hAnsi="Times New Roman"/>
          <w:color w:val="828282"/>
          <w:rtl/>
        </w:rPr>
        <w:t xml:space="preserve">תַּעֲשֶׂ֖ה </w:t>
      </w:r>
      <w:r>
        <w:rPr>
          <w:color w:val="FF0000"/>
          <w:vertAlign w:val="superscript"/>
          <w:rtl/>
        </w:rPr>
        <w:t>44446</w:t>
      </w:r>
      <w:r>
        <w:rPr>
          <w:rFonts w:ascii="Times New Roman" w:hAnsi="Times New Roman"/>
          <w:color w:val="828282"/>
          <w:rtl/>
        </w:rPr>
        <w:t xml:space="preserve">מַעֲשֵׂ֥ה </w:t>
      </w:r>
      <w:r>
        <w:rPr>
          <w:color w:val="FF0000"/>
          <w:vertAlign w:val="superscript"/>
          <w:rtl/>
        </w:rPr>
        <w:t>44447</w:t>
      </w:r>
      <w:r>
        <w:rPr>
          <w:rFonts w:ascii="Times New Roman" w:hAnsi="Times New Roman"/>
          <w:color w:val="828282"/>
          <w:rtl/>
        </w:rPr>
        <w:t xml:space="preserve">רֹקֵֽם׃ </w:t>
      </w:r>
    </w:p>
    <w:p>
      <w:pPr>
        <w:pStyle w:val="Hebrew"/>
      </w:pPr>
      <w:r>
        <w:rPr>
          <w:color w:val="828282"/>
        </w:rPr>
        <w:t xml:space="preserve">וְשִׁבַּצְתָּ֙ הַכְּתֹ֣נֶת שֵׁ֔שׁ וְעָשִׂ֖יתָ מִצְנֶ֣פֶת שֵׁ֑שׁ וְאַבְנֵ֥ט תַּעֲשֶׂ֖ה מַעֲשֵׂ֥ה רֹקֵֽם׃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9f7a503e</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28d42c97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63742a95</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617">
        <w:r>
          <w:rPr/>
          <w:t>Exodus 28:41</w:t>
        </w:r>
      </w:hyperlink>
    </w:p>
    <w:p>
      <w:pPr>
        <w:pStyle w:val="Hebrew"/>
      </w:pPr>
      <w:r>
        <w:t xml:space="preserve">וְהִלְבַּשְׁתָּ֤ אֹתָם֙ אֶת־אַהֲרֹ֣ן אָחִ֔יךָ וְאֶת־בָּנָ֖יו אִתֹּ֑ו </w:t>
      </w:r>
    </w:p>
    <w:p>
      <w:pPr>
        <w:pStyle w:val="Hebrew"/>
      </w:pPr>
      <w:r>
        <w:rPr>
          <w:color w:val="FF0000"/>
          <w:vertAlign w:val="superscript"/>
          <w:rtl/>
        </w:rPr>
        <w:t>44467</w:t>
      </w:r>
      <w:r>
        <w:rPr>
          <w:rFonts w:ascii="Times New Roman" w:hAnsi="Times New Roman"/>
          <w:color w:val="828282"/>
          <w:rtl/>
        </w:rPr>
        <w:t>וְ</w:t>
      </w:r>
      <w:r>
        <w:rPr>
          <w:color w:val="FF0000"/>
          <w:vertAlign w:val="superscript"/>
          <w:rtl/>
        </w:rPr>
        <w:t>44468</w:t>
      </w:r>
      <w:r>
        <w:rPr>
          <w:rFonts w:ascii="Times New Roman" w:hAnsi="Times New Roman"/>
          <w:color w:val="828282"/>
          <w:rtl/>
        </w:rPr>
        <w:t xml:space="preserve">הִלְבַּשְׁתָּ֤ </w:t>
      </w:r>
      <w:r>
        <w:rPr>
          <w:color w:val="FF0000"/>
          <w:vertAlign w:val="superscript"/>
          <w:rtl/>
        </w:rPr>
        <w:t>44469</w:t>
      </w:r>
      <w:r>
        <w:rPr>
          <w:rFonts w:ascii="Times New Roman" w:hAnsi="Times New Roman"/>
          <w:color w:val="828282"/>
          <w:rtl/>
        </w:rPr>
        <w:t xml:space="preserve">אֹתָם֙ </w:t>
      </w:r>
      <w:r>
        <w:rPr>
          <w:color w:val="FF0000"/>
          <w:vertAlign w:val="superscript"/>
          <w:rtl/>
        </w:rPr>
        <w:t>44470</w:t>
      </w:r>
      <w:r>
        <w:rPr>
          <w:rFonts w:ascii="Times New Roman" w:hAnsi="Times New Roman"/>
          <w:color w:val="828282"/>
          <w:rtl/>
        </w:rPr>
        <w:t>אֶת־</w:t>
      </w:r>
      <w:r>
        <w:rPr>
          <w:color w:val="FF0000"/>
          <w:vertAlign w:val="superscript"/>
          <w:rtl/>
        </w:rPr>
        <w:t>44471</w:t>
      </w:r>
      <w:r>
        <w:rPr>
          <w:rFonts w:ascii="Times New Roman" w:hAnsi="Times New Roman"/>
          <w:color w:val="828282"/>
          <w:rtl/>
        </w:rPr>
        <w:t xml:space="preserve">אַהֲרֹ֣ן </w:t>
      </w:r>
      <w:r>
        <w:rPr>
          <w:color w:val="FF0000"/>
          <w:vertAlign w:val="superscript"/>
          <w:rtl/>
        </w:rPr>
        <w:t>44472</w:t>
      </w:r>
      <w:r>
        <w:rPr>
          <w:rFonts w:ascii="Times New Roman" w:hAnsi="Times New Roman"/>
          <w:color w:val="828282"/>
          <w:rtl/>
        </w:rPr>
        <w:t xml:space="preserve">אָחִ֔יךָ </w:t>
      </w:r>
      <w:r>
        <w:rPr>
          <w:color w:val="FF0000"/>
          <w:vertAlign w:val="superscript"/>
          <w:rtl/>
        </w:rPr>
        <w:t>44473</w:t>
      </w:r>
      <w:r>
        <w:rPr>
          <w:rFonts w:ascii="Times New Roman" w:hAnsi="Times New Roman"/>
          <w:color w:val="828282"/>
          <w:rtl/>
        </w:rPr>
        <w:t>וְ</w:t>
      </w:r>
      <w:r>
        <w:rPr>
          <w:color w:val="FF0000"/>
          <w:vertAlign w:val="superscript"/>
          <w:rtl/>
        </w:rPr>
        <w:t>44474</w:t>
      </w:r>
      <w:r>
        <w:rPr>
          <w:rFonts w:ascii="Times New Roman" w:hAnsi="Times New Roman"/>
          <w:color w:val="828282"/>
          <w:rtl/>
        </w:rPr>
        <w:t>אֶת־</w:t>
      </w:r>
      <w:r>
        <w:rPr>
          <w:color w:val="FF0000"/>
          <w:vertAlign w:val="superscript"/>
          <w:rtl/>
        </w:rPr>
        <w:t>44475</w:t>
      </w:r>
      <w:r>
        <w:rPr>
          <w:rFonts w:ascii="Times New Roman" w:hAnsi="Times New Roman"/>
          <w:color w:val="828282"/>
          <w:rtl/>
        </w:rPr>
        <w:t xml:space="preserve">בָּנָ֖יו </w:t>
      </w:r>
      <w:r>
        <w:rPr>
          <w:color w:val="FF0000"/>
          <w:vertAlign w:val="superscript"/>
          <w:rtl/>
        </w:rPr>
        <w:t>44476</w:t>
      </w:r>
      <w:r>
        <w:rPr>
          <w:rFonts w:ascii="Times New Roman" w:hAnsi="Times New Roman"/>
          <w:color w:val="828282"/>
          <w:rtl/>
        </w:rPr>
        <w:t xml:space="preserve">אִתֹּ֑ו </w:t>
      </w:r>
    </w:p>
    <w:p>
      <w:pPr>
        <w:pStyle w:val="Hebrew"/>
      </w:pPr>
      <w:r>
        <w:rPr>
          <w:color w:val="828282"/>
        </w:rPr>
        <w:t xml:space="preserve">וְהִלְבַּשְׁתָּ֤ אֹתָם֙ אֶת־אַהֲרֹ֣ן אָחִ֔יךָ וְאֶת־בָּנָ֖יו אִתֹּ֑ו וּמָשַׁחְתָּ֨ אֹתָ֜ם וּמִלֵּאתָ֧ אֶת־יָדָ֛ם וְקִדַּשְׁתָּ֥ אֹתָ֖ם וְכִהֲנ֥וּ 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6c8a944f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bbc19877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34b6f1dd</w:t>
            </w:r>
          </w:p>
        </w:tc>
        <w:tc>
          <w:tcPr>
            <w:tcW w:type="auto" w:w="1728"/>
          </w:tcPr>
          <w:p>
            <w:r>
              <w:t>tense</w:t>
            </w:r>
          </w:p>
        </w:tc>
        <w:tc>
          <w:tcPr>
            <w:tcW w:type="auto" w:w="1728"/>
          </w:tcPr>
          <w:p>
            <w:r>
              <w:t>verb</w:t>
            </w:r>
          </w:p>
        </w:tc>
        <w:tc>
          <w:tcPr>
            <w:tcW w:type="auto" w:w="1728"/>
          </w:tcPr>
          <w:p>
            <w:r>
              <w:t xml:space="preserve">הִלְבַּשְׁתָּ֤ </w:t>
            </w:r>
          </w:p>
        </w:tc>
        <w:tc>
          <w:tcPr>
            <w:tcW w:type="auto" w:w="1728"/>
          </w:tcPr>
          <w:p>
            <w:r>
              <w:t>mod</w:t>
            </w:r>
          </w:p>
        </w:tc>
      </w:tr>
    </w:tbl>
    <w:p>
      <w:r>
        <w:br/>
      </w:r>
    </w:p>
    <w:p>
      <w:pPr>
        <w:pStyle w:val="Reference"/>
      </w:pPr>
      <w:hyperlink r:id="rId617">
        <w:r>
          <w:rPr/>
          <w:t>Exodus 28:41</w:t>
        </w:r>
      </w:hyperlink>
    </w:p>
    <w:p>
      <w:pPr>
        <w:pStyle w:val="Hebrew"/>
      </w:pPr>
      <w:r>
        <w:t xml:space="preserve">וְקִדַּשְׁתָּ֥ אֹתָ֖ם </w:t>
      </w:r>
    </w:p>
    <w:p>
      <w:pPr>
        <w:pStyle w:val="Hebrew"/>
      </w:pPr>
      <w:r>
        <w:rPr>
          <w:color w:val="FF0000"/>
          <w:vertAlign w:val="superscript"/>
          <w:rtl/>
        </w:rPr>
        <w:t>44484</w:t>
      </w:r>
      <w:r>
        <w:rPr>
          <w:rFonts w:ascii="Times New Roman" w:hAnsi="Times New Roman"/>
          <w:color w:val="828282"/>
          <w:rtl/>
        </w:rPr>
        <w:t>וְ</w:t>
      </w:r>
      <w:r>
        <w:rPr>
          <w:color w:val="FF0000"/>
          <w:vertAlign w:val="superscript"/>
          <w:rtl/>
        </w:rPr>
        <w:t>44485</w:t>
      </w:r>
      <w:r>
        <w:rPr>
          <w:rFonts w:ascii="Times New Roman" w:hAnsi="Times New Roman"/>
          <w:color w:val="828282"/>
          <w:rtl/>
        </w:rPr>
        <w:t xml:space="preserve">קִדַּשְׁתָּ֥ </w:t>
      </w:r>
      <w:r>
        <w:rPr>
          <w:color w:val="FF0000"/>
          <w:vertAlign w:val="superscript"/>
          <w:rtl/>
        </w:rPr>
        <w:t>44486</w:t>
      </w:r>
      <w:r>
        <w:rPr>
          <w:rFonts w:ascii="Times New Roman" w:hAnsi="Times New Roman"/>
          <w:color w:val="828282"/>
          <w:rtl/>
        </w:rPr>
        <w:t xml:space="preserve">אֹתָ֖ם </w:t>
      </w:r>
    </w:p>
    <w:p>
      <w:pPr>
        <w:pStyle w:val="Hebrew"/>
      </w:pPr>
      <w:r>
        <w:rPr>
          <w:color w:val="828282"/>
        </w:rPr>
        <w:t xml:space="preserve">וְהִלְבַּשְׁתָּ֤ אֹתָם֙ אֶת־אַהֲרֹ֣ן אָחִ֔יךָ וְאֶת־בָּנָ֖יו אִתֹּ֑ו וּמָשַׁחְתָּ֨ אֹתָ֜ם וּמִלֵּאתָ֧ אֶת־יָדָ֛ם וְקִדַּשְׁתָּ֥ אֹתָ֖ם וְכִהֲנ֥וּ 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4bec2301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1e38bbf4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c328fd76</w:t>
            </w:r>
          </w:p>
        </w:tc>
        <w:tc>
          <w:tcPr>
            <w:tcW w:type="auto" w:w="1728"/>
          </w:tcPr>
          <w:p>
            <w:r>
              <w:t>tense</w:t>
            </w:r>
          </w:p>
        </w:tc>
        <w:tc>
          <w:tcPr>
            <w:tcW w:type="auto" w:w="1728"/>
          </w:tcPr>
          <w:p>
            <w:r>
              <w:t>verb</w:t>
            </w:r>
          </w:p>
        </w:tc>
        <w:tc>
          <w:tcPr>
            <w:tcW w:type="auto" w:w="1728"/>
          </w:tcPr>
          <w:p>
            <w:r>
              <w:t xml:space="preserve">קִדַּשְׁתָּ֥ </w:t>
            </w:r>
          </w:p>
        </w:tc>
        <w:tc>
          <w:tcPr>
            <w:tcW w:type="auto" w:w="1728"/>
          </w:tcPr>
          <w:p>
            <w:r>
              <w:t>mod</w:t>
            </w:r>
          </w:p>
        </w:tc>
      </w:tr>
    </w:tbl>
    <w:p>
      <w:r>
        <w:br/>
      </w:r>
    </w:p>
    <w:p>
      <w:pPr>
        <w:pStyle w:val="Reference"/>
      </w:pPr>
      <w:hyperlink r:id="rId618">
        <w:r>
          <w:rPr/>
          <w:t>Exodus 28:43</w:t>
        </w:r>
      </w:hyperlink>
    </w:p>
    <w:p>
      <w:pPr>
        <w:pStyle w:val="Hebrew"/>
      </w:pPr>
      <w:r>
        <w:t xml:space="preserve">וְלֹא־יִשְׂא֥וּ עָוֹ֖ן </w:t>
      </w:r>
    </w:p>
    <w:p>
      <w:pPr>
        <w:pStyle w:val="Hebrew"/>
      </w:pPr>
      <w:r>
        <w:rPr>
          <w:color w:val="FF0000"/>
          <w:vertAlign w:val="superscript"/>
          <w:rtl/>
        </w:rPr>
        <w:t>44528</w:t>
      </w:r>
      <w:r>
        <w:rPr>
          <w:rFonts w:ascii="Times New Roman" w:hAnsi="Times New Roman"/>
          <w:color w:val="828282"/>
          <w:rtl/>
        </w:rPr>
        <w:t>וְ</w:t>
      </w:r>
      <w:r>
        <w:rPr>
          <w:color w:val="FF0000"/>
          <w:vertAlign w:val="superscript"/>
          <w:rtl/>
        </w:rPr>
        <w:t>44529</w:t>
      </w:r>
      <w:r>
        <w:rPr>
          <w:rFonts w:ascii="Times New Roman" w:hAnsi="Times New Roman"/>
          <w:color w:val="828282"/>
          <w:rtl/>
        </w:rPr>
        <w:t>לֹא־</w:t>
      </w:r>
      <w:r>
        <w:rPr>
          <w:color w:val="FF0000"/>
          <w:vertAlign w:val="superscript"/>
          <w:rtl/>
        </w:rPr>
        <w:t>44530</w:t>
      </w:r>
      <w:r>
        <w:rPr>
          <w:rFonts w:ascii="Times New Roman" w:hAnsi="Times New Roman"/>
          <w:color w:val="828282"/>
          <w:rtl/>
        </w:rPr>
        <w:t xml:space="preserve">יִשְׂא֥וּ </w:t>
      </w:r>
      <w:r>
        <w:rPr>
          <w:color w:val="FF0000"/>
          <w:vertAlign w:val="superscript"/>
          <w:rtl/>
        </w:rPr>
        <w:t>44531</w:t>
      </w:r>
      <w:r>
        <w:rPr>
          <w:rFonts w:ascii="Times New Roman" w:hAnsi="Times New Roman"/>
          <w:color w:val="828282"/>
          <w:rtl/>
        </w:rPr>
        <w:t xml:space="preserve">עָוֹ֖ן </w:t>
      </w:r>
    </w:p>
    <w:p>
      <w:pPr>
        <w:pStyle w:val="Hebrew"/>
      </w:pPr>
      <w:r>
        <w:rPr>
          <w:color w:val="828282"/>
        </w:rPr>
        <w:t xml:space="preserve">וְהָיוּ֩ עַל־אַהֲרֹ֨ן וְעַל־בָּנָ֜יו בְּבֹאָ֣ם׀ אֶל־אֹ֣הֶל מֹועֵ֗ד אֹ֣ו בְגִשְׁתָּ֤ם אֶל־הַמִּזְבֵּ֨חַ֙ לְשָׁרֵ֣ת בַּקֹּ֔דֶשׁ וְלֹא־יִשְׂא֥וּ עָוֹ֖ן וָמֵ֑תוּ חֻקַּ֥ת עֹולָ֛ם לֹ֖ו וּלְזַרְעֹ֥ו אַחֲרָֽיו׃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13d1314e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7062cfca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8dbbd7e8</w:t>
            </w:r>
          </w:p>
        </w:tc>
        <w:tc>
          <w:tcPr>
            <w:tcW w:type="auto" w:w="1728"/>
          </w:tcPr>
          <w:p>
            <w:r>
              <w:t>tense</w:t>
            </w:r>
          </w:p>
        </w:tc>
        <w:tc>
          <w:tcPr>
            <w:tcW w:type="auto" w:w="1728"/>
          </w:tcPr>
          <w:p>
            <w:r>
              <w:t>verb</w:t>
            </w:r>
          </w:p>
        </w:tc>
        <w:tc>
          <w:tcPr>
            <w:tcW w:type="auto" w:w="1728"/>
          </w:tcPr>
          <w:p>
            <w:r>
              <w:t xml:space="preserve">יִשְׂא֥וּ </w:t>
            </w:r>
          </w:p>
        </w:tc>
        <w:tc>
          <w:tcPr>
            <w:tcW w:type="auto" w:w="1728"/>
          </w:tcPr>
          <w:p>
            <w:r>
              <w:t>mod</w:t>
            </w:r>
          </w:p>
        </w:tc>
      </w:tr>
    </w:tbl>
    <w:p>
      <w:r>
        <w:br/>
      </w:r>
    </w:p>
    <w:p>
      <w:pPr>
        <w:pStyle w:val="Reference"/>
      </w:pPr>
      <w:hyperlink r:id="rId618">
        <w:r>
          <w:rPr/>
          <w:t>Exodus 28:43</w:t>
        </w:r>
      </w:hyperlink>
    </w:p>
    <w:p>
      <w:pPr>
        <w:pStyle w:val="Hebrew"/>
      </w:pPr>
      <w:r>
        <w:t xml:space="preserve">וָמֵ֑תוּ </w:t>
      </w:r>
    </w:p>
    <w:p>
      <w:pPr>
        <w:pStyle w:val="Hebrew"/>
      </w:pPr>
      <w:r>
        <w:rPr>
          <w:color w:val="FF0000"/>
          <w:vertAlign w:val="superscript"/>
          <w:rtl/>
        </w:rPr>
        <w:t>44532</w:t>
      </w:r>
      <w:r>
        <w:rPr>
          <w:rFonts w:ascii="Times New Roman" w:hAnsi="Times New Roman"/>
          <w:color w:val="828282"/>
          <w:rtl/>
        </w:rPr>
        <w:t>וָ</w:t>
      </w:r>
      <w:r>
        <w:rPr>
          <w:color w:val="FF0000"/>
          <w:vertAlign w:val="superscript"/>
          <w:rtl/>
        </w:rPr>
        <w:t>44533</w:t>
      </w:r>
      <w:r>
        <w:rPr>
          <w:rFonts w:ascii="Times New Roman" w:hAnsi="Times New Roman"/>
          <w:color w:val="828282"/>
          <w:rtl/>
        </w:rPr>
        <w:t xml:space="preserve">מֵ֑תוּ </w:t>
      </w:r>
    </w:p>
    <w:p>
      <w:pPr>
        <w:pStyle w:val="Hebrew"/>
      </w:pPr>
      <w:r>
        <w:rPr>
          <w:color w:val="828282"/>
        </w:rPr>
        <w:t xml:space="preserve">וְהָיוּ֩ עַל־אַהֲרֹ֨ן וְעַל־בָּנָ֜יו בְּבֹאָ֣ם׀ אֶל־אֹ֣הֶל מֹועֵ֗ד אֹ֣ו בְגִשְׁתָּ֤ם אֶל־הַמִּזְבֵּ֨חַ֙ לְשָׁרֵ֣ת בַּקֹּ֔דֶשׁ וְלֹא־יִשְׂא֥וּ עָוֹ֖ן וָמֵ֑תוּ חֻקַּ֥ת עֹולָ֛ם לֹ֖ו וּלְזַרְעֹ֥ו אַחֲרָֽיו׃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5eee8f5a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10c78664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6144b211</w:t>
            </w:r>
          </w:p>
        </w:tc>
        <w:tc>
          <w:tcPr>
            <w:tcW w:type="auto" w:w="1728"/>
          </w:tcPr>
          <w:p>
            <w:r>
              <w:t>tense</w:t>
            </w:r>
          </w:p>
        </w:tc>
        <w:tc>
          <w:tcPr>
            <w:tcW w:type="auto" w:w="1728"/>
          </w:tcPr>
          <w:p>
            <w:r>
              <w:t>verb</w:t>
            </w:r>
          </w:p>
        </w:tc>
        <w:tc>
          <w:tcPr>
            <w:tcW w:type="auto" w:w="1728"/>
          </w:tcPr>
          <w:p>
            <w:r>
              <w:t xml:space="preserve">מֵ֑תוּ </w:t>
            </w:r>
          </w:p>
        </w:tc>
        <w:tc>
          <w:tcPr>
            <w:tcW w:type="auto" w:w="1728"/>
          </w:tcPr>
          <w:p>
            <w:r>
              <w:t>mod</w:t>
            </w:r>
          </w:p>
        </w:tc>
      </w:tr>
    </w:tbl>
    <w:p>
      <w:r>
        <w:br/>
      </w:r>
    </w:p>
    <w:p>
      <w:pPr>
        <w:pStyle w:val="Reference"/>
      </w:pPr>
      <w:hyperlink r:id="rId619">
        <w:r>
          <w:rPr/>
          <w:t>Exodus 29:2</w:t>
        </w:r>
      </w:hyperlink>
    </w:p>
    <w:p>
      <w:pPr>
        <w:pStyle w:val="Hebrew"/>
      </w:pPr>
      <w:r>
        <w:t xml:space="preserve">סֹ֥לֶת חִטִּ֖ים תַּעֲשֶׂ֥ה אֹתָֽם׃ </w:t>
      </w:r>
    </w:p>
    <w:p>
      <w:pPr>
        <w:pStyle w:val="Hebrew"/>
      </w:pPr>
      <w:r>
        <w:rPr>
          <w:color w:val="FF0000"/>
          <w:vertAlign w:val="superscript"/>
          <w:rtl/>
        </w:rPr>
        <w:t>44580</w:t>
      </w:r>
      <w:r>
        <w:rPr>
          <w:rFonts w:ascii="Times New Roman" w:hAnsi="Times New Roman"/>
          <w:color w:val="828282"/>
          <w:rtl/>
        </w:rPr>
        <w:t xml:space="preserve">סֹ֥לֶת </w:t>
      </w:r>
      <w:r>
        <w:rPr>
          <w:color w:val="FF0000"/>
          <w:vertAlign w:val="superscript"/>
          <w:rtl/>
        </w:rPr>
        <w:t>44581</w:t>
      </w:r>
      <w:r>
        <w:rPr>
          <w:rFonts w:ascii="Times New Roman" w:hAnsi="Times New Roman"/>
          <w:color w:val="828282"/>
          <w:rtl/>
        </w:rPr>
        <w:t xml:space="preserve">חִטִּ֖ים </w:t>
      </w:r>
      <w:r>
        <w:rPr>
          <w:color w:val="FF0000"/>
          <w:vertAlign w:val="superscript"/>
          <w:rtl/>
        </w:rPr>
        <w:t>44582</w:t>
      </w:r>
      <w:r>
        <w:rPr>
          <w:rFonts w:ascii="Times New Roman" w:hAnsi="Times New Roman"/>
          <w:color w:val="828282"/>
          <w:rtl/>
        </w:rPr>
        <w:t xml:space="preserve">תַּעֲשֶׂ֥ה </w:t>
      </w:r>
      <w:r>
        <w:rPr>
          <w:color w:val="FF0000"/>
          <w:vertAlign w:val="superscript"/>
          <w:rtl/>
        </w:rPr>
        <w:t>44583</w:t>
      </w:r>
      <w:r>
        <w:rPr>
          <w:rFonts w:ascii="Times New Roman" w:hAnsi="Times New Roman"/>
          <w:color w:val="828282"/>
          <w:rtl/>
        </w:rPr>
        <w:t xml:space="preserve">אֹתָֽם׃ </w:t>
      </w:r>
    </w:p>
    <w:p>
      <w:pPr>
        <w:pStyle w:val="Hebrew"/>
      </w:pPr>
      <w:r>
        <w:rPr>
          <w:color w:val="828282"/>
        </w:rPr>
        <w:t xml:space="preserve">וְלֶ֣חֶם מַצֹּ֗ות וְחַלֹּ֤ת מַצֹּת֙ בְּלוּלֹ֣ת בַּשֶּׁ֔מֶן וּרְקִיקֵ֥י מַצֹּ֖ות מְשֻׁחִ֣ים בַּשָּׁ֑מֶן סֹ֥לֶת חִטִּ֖ים תַּעֲשֶׂ֥ה 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c1b62617</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c2f62251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8190f138</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620">
        <w:r>
          <w:rPr/>
          <w:t>Exodus 29:3</w:t>
        </w:r>
      </w:hyperlink>
    </w:p>
    <w:p>
      <w:pPr>
        <w:pStyle w:val="Hebrew"/>
      </w:pPr>
      <w:r>
        <w:t xml:space="preserve">וְהִקְרַבְתָּ֥ אֹתָ֖ם בַּסָּ֑ל </w:t>
      </w:r>
    </w:p>
    <w:p>
      <w:pPr>
        <w:pStyle w:val="Hebrew"/>
      </w:pPr>
      <w:r>
        <w:rPr>
          <w:color w:val="FF0000"/>
          <w:vertAlign w:val="superscript"/>
          <w:rtl/>
        </w:rPr>
        <w:t>44590</w:t>
      </w:r>
      <w:r>
        <w:rPr>
          <w:rFonts w:ascii="Times New Roman" w:hAnsi="Times New Roman"/>
          <w:color w:val="828282"/>
          <w:rtl/>
        </w:rPr>
        <w:t>וְ</w:t>
      </w:r>
      <w:r>
        <w:rPr>
          <w:color w:val="FF0000"/>
          <w:vertAlign w:val="superscript"/>
          <w:rtl/>
        </w:rPr>
        <w:t>44591</w:t>
      </w:r>
      <w:r>
        <w:rPr>
          <w:rFonts w:ascii="Times New Roman" w:hAnsi="Times New Roman"/>
          <w:color w:val="828282"/>
          <w:rtl/>
        </w:rPr>
        <w:t xml:space="preserve">הִקְרַבְתָּ֥ </w:t>
      </w:r>
      <w:r>
        <w:rPr>
          <w:color w:val="FF0000"/>
          <w:vertAlign w:val="superscript"/>
          <w:rtl/>
        </w:rPr>
        <w:t>44592</w:t>
      </w:r>
      <w:r>
        <w:rPr>
          <w:rFonts w:ascii="Times New Roman" w:hAnsi="Times New Roman"/>
          <w:color w:val="828282"/>
          <w:rtl/>
        </w:rPr>
        <w:t xml:space="preserve">אֹתָ֖ם </w:t>
      </w:r>
      <w:r>
        <w:rPr>
          <w:color w:val="FF0000"/>
          <w:vertAlign w:val="superscript"/>
          <w:rtl/>
        </w:rPr>
        <w:t>44593</w:t>
      </w:r>
      <w:r>
        <w:rPr>
          <w:rFonts w:ascii="Times New Roman" w:hAnsi="Times New Roman"/>
          <w:color w:val="828282"/>
          <w:rtl/>
        </w:rPr>
        <w:t>בַּ</w:t>
      </w:r>
      <w:r>
        <w:rPr>
          <w:color w:val="FF0000"/>
          <w:vertAlign w:val="superscript"/>
          <w:rtl/>
        </w:rPr>
        <w:t>44594</w:t>
      </w:r>
      <w:r>
        <w:rPr>
          <w:rFonts w:ascii="Times New Roman" w:hAnsi="Times New Roman"/>
          <w:color w:val="828282"/>
          <w:rtl/>
        </w:rPr>
      </w:r>
      <w:r>
        <w:rPr>
          <w:color w:val="FF0000"/>
          <w:vertAlign w:val="superscript"/>
          <w:rtl/>
        </w:rPr>
        <w:t>44595</w:t>
      </w:r>
      <w:r>
        <w:rPr>
          <w:rFonts w:ascii="Times New Roman" w:hAnsi="Times New Roman"/>
          <w:color w:val="828282"/>
          <w:rtl/>
        </w:rPr>
        <w:t xml:space="preserve">סָּ֑ל </w:t>
      </w:r>
    </w:p>
    <w:p>
      <w:pPr>
        <w:pStyle w:val="Hebrew"/>
      </w:pPr>
      <w:r>
        <w:rPr>
          <w:color w:val="828282"/>
        </w:rPr>
        <w:t xml:space="preserve">וְנָתַתָּ֤ אֹותָם֙ עַל־סַ֣ל אֶחָ֔ד וְהִקְרַבְתָּ֥ אֹתָ֖ם בַּסָּ֑ל וְאֶ֨ת־הַפָּ֔ר וְאֵ֖ת שְׁנֵ֥י הָאֵילִֽם׃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3631c6cb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f6bd8fdd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9d0bb0d7</w:t>
            </w:r>
          </w:p>
        </w:tc>
        <w:tc>
          <w:tcPr>
            <w:tcW w:type="auto" w:w="1728"/>
          </w:tcPr>
          <w:p>
            <w:r>
              <w:t>tense</w:t>
            </w:r>
          </w:p>
        </w:tc>
        <w:tc>
          <w:tcPr>
            <w:tcW w:type="auto" w:w="1728"/>
          </w:tcPr>
          <w:p>
            <w:r>
              <w:t>verb</w:t>
            </w:r>
          </w:p>
        </w:tc>
        <w:tc>
          <w:tcPr>
            <w:tcW w:type="auto" w:w="1728"/>
          </w:tcPr>
          <w:p>
            <w:r>
              <w:t xml:space="preserve">הִקְרַבְתָּ֥ </w:t>
            </w:r>
          </w:p>
        </w:tc>
        <w:tc>
          <w:tcPr>
            <w:tcW w:type="auto" w:w="1728"/>
          </w:tcPr>
          <w:p>
            <w:r>
              <w:t>mod</w:t>
            </w:r>
          </w:p>
        </w:tc>
      </w:tr>
    </w:tbl>
    <w:p>
      <w:r>
        <w:br/>
      </w:r>
    </w:p>
    <w:p>
      <w:pPr>
        <w:pStyle w:val="Reference"/>
      </w:pPr>
      <w:hyperlink r:id="rId621">
        <w:r>
          <w:rPr/>
          <w:t>Exodus 29:6</w:t>
        </w:r>
      </w:hyperlink>
    </w:p>
    <w:p>
      <w:pPr>
        <w:pStyle w:val="Hebrew"/>
      </w:pPr>
      <w:r>
        <w:t xml:space="preserve">וְנָתַתָּ֛ אֶת־נֵ֥זֶר הַקֹּ֖דֶשׁ עַל־הַמִּצְנָֽפֶת׃ </w:t>
      </w:r>
    </w:p>
    <w:p>
      <w:pPr>
        <w:pStyle w:val="Hebrew"/>
      </w:pPr>
      <w:r>
        <w:rPr>
          <w:color w:val="FF0000"/>
          <w:vertAlign w:val="superscript"/>
          <w:rtl/>
        </w:rPr>
        <w:t>44660</w:t>
      </w:r>
      <w:r>
        <w:rPr>
          <w:rFonts w:ascii="Times New Roman" w:hAnsi="Times New Roman"/>
          <w:color w:val="828282"/>
          <w:rtl/>
        </w:rPr>
        <w:t>וְ</w:t>
      </w:r>
      <w:r>
        <w:rPr>
          <w:color w:val="FF0000"/>
          <w:vertAlign w:val="superscript"/>
          <w:rtl/>
        </w:rPr>
        <w:t>44661</w:t>
      </w:r>
      <w:r>
        <w:rPr>
          <w:rFonts w:ascii="Times New Roman" w:hAnsi="Times New Roman"/>
          <w:color w:val="828282"/>
          <w:rtl/>
        </w:rPr>
        <w:t xml:space="preserve">נָתַתָּ֛ </w:t>
      </w:r>
      <w:r>
        <w:rPr>
          <w:color w:val="FF0000"/>
          <w:vertAlign w:val="superscript"/>
          <w:rtl/>
        </w:rPr>
        <w:t>44662</w:t>
      </w:r>
      <w:r>
        <w:rPr>
          <w:rFonts w:ascii="Times New Roman" w:hAnsi="Times New Roman"/>
          <w:color w:val="828282"/>
          <w:rtl/>
        </w:rPr>
        <w:t>אֶת־</w:t>
      </w:r>
      <w:r>
        <w:rPr>
          <w:color w:val="FF0000"/>
          <w:vertAlign w:val="superscript"/>
          <w:rtl/>
        </w:rPr>
        <w:t>44663</w:t>
      </w:r>
      <w:r>
        <w:rPr>
          <w:rFonts w:ascii="Times New Roman" w:hAnsi="Times New Roman"/>
          <w:color w:val="828282"/>
          <w:rtl/>
        </w:rPr>
        <w:t xml:space="preserve">נֵ֥זֶר </w:t>
      </w:r>
      <w:r>
        <w:rPr>
          <w:color w:val="FF0000"/>
          <w:vertAlign w:val="superscript"/>
          <w:rtl/>
        </w:rPr>
        <w:t>44664</w:t>
      </w:r>
      <w:r>
        <w:rPr>
          <w:rFonts w:ascii="Times New Roman" w:hAnsi="Times New Roman"/>
          <w:color w:val="828282"/>
          <w:rtl/>
        </w:rPr>
        <w:t>הַ</w:t>
      </w:r>
      <w:r>
        <w:rPr>
          <w:color w:val="FF0000"/>
          <w:vertAlign w:val="superscript"/>
          <w:rtl/>
        </w:rPr>
        <w:t>44665</w:t>
      </w:r>
      <w:r>
        <w:rPr>
          <w:rFonts w:ascii="Times New Roman" w:hAnsi="Times New Roman"/>
          <w:color w:val="828282"/>
          <w:rtl/>
        </w:rPr>
        <w:t xml:space="preserve">קֹּ֖דֶשׁ </w:t>
      </w:r>
      <w:r>
        <w:rPr>
          <w:color w:val="FF0000"/>
          <w:vertAlign w:val="superscript"/>
          <w:rtl/>
        </w:rPr>
        <w:t>44666</w:t>
      </w:r>
      <w:r>
        <w:rPr>
          <w:rFonts w:ascii="Times New Roman" w:hAnsi="Times New Roman"/>
          <w:color w:val="828282"/>
          <w:rtl/>
        </w:rPr>
        <w:t>עַל־</w:t>
      </w:r>
      <w:r>
        <w:rPr>
          <w:color w:val="FF0000"/>
          <w:vertAlign w:val="superscript"/>
          <w:rtl/>
        </w:rPr>
        <w:t>44667</w:t>
      </w:r>
      <w:r>
        <w:rPr>
          <w:rFonts w:ascii="Times New Roman" w:hAnsi="Times New Roman"/>
          <w:color w:val="828282"/>
          <w:rtl/>
        </w:rPr>
        <w:t>הַ</w:t>
      </w:r>
      <w:r>
        <w:rPr>
          <w:color w:val="FF0000"/>
          <w:vertAlign w:val="superscript"/>
          <w:rtl/>
        </w:rPr>
        <w:t>44668</w:t>
      </w:r>
      <w:r>
        <w:rPr>
          <w:rFonts w:ascii="Times New Roman" w:hAnsi="Times New Roman"/>
          <w:color w:val="828282"/>
          <w:rtl/>
        </w:rPr>
        <w:t xml:space="preserve">מִּצְנָֽפֶת׃ </w:t>
      </w:r>
    </w:p>
    <w:p>
      <w:pPr>
        <w:pStyle w:val="Hebrew"/>
      </w:pPr>
      <w:r>
        <w:rPr>
          <w:color w:val="828282"/>
        </w:rPr>
        <w:t xml:space="preserve">וְשַׂמְתָּ֥ הַמִּצְנֶ֖פֶת עַל־רֹאשֹׁ֑ו וְנָתַתָּ֛ אֶת־נֵ֥זֶר הַקֹּ֖דֶשׁ עַל־הַמִּצְנָֽפֶת׃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4d54c44b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3cf1c86f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11430f15</w:t>
            </w:r>
          </w:p>
        </w:tc>
        <w:tc>
          <w:tcPr>
            <w:tcW w:type="auto" w:w="1728"/>
          </w:tcPr>
          <w:p>
            <w:r>
              <w:t>tense</w:t>
            </w:r>
          </w:p>
        </w:tc>
        <w:tc>
          <w:tcPr>
            <w:tcW w:type="auto" w:w="1728"/>
          </w:tcPr>
          <w:p>
            <w:r>
              <w:t>verb</w:t>
            </w:r>
          </w:p>
        </w:tc>
        <w:tc>
          <w:tcPr>
            <w:tcW w:type="auto" w:w="1728"/>
          </w:tcPr>
          <w:p>
            <w:r>
              <w:t xml:space="preserve">נָתַתָּ֛ </w:t>
            </w:r>
          </w:p>
        </w:tc>
        <w:tc>
          <w:tcPr>
            <w:tcW w:type="auto" w:w="1728"/>
          </w:tcPr>
          <w:p>
            <w:r>
              <w:t>mod</w:t>
            </w:r>
          </w:p>
        </w:tc>
      </w:tr>
    </w:tbl>
    <w:p>
      <w:r>
        <w:br/>
      </w:r>
    </w:p>
    <w:p>
      <w:pPr>
        <w:pStyle w:val="Reference"/>
      </w:pPr>
      <w:hyperlink r:id="rId622">
        <w:r>
          <w:rPr/>
          <w:t>Exodus 29:8</w:t>
        </w:r>
      </w:hyperlink>
    </w:p>
    <w:p>
      <w:pPr>
        <w:pStyle w:val="Hebrew"/>
      </w:pPr>
      <w:r>
        <w:t xml:space="preserve">וְאֶת־בָּנָ֖יו תַּקְרִ֑יב </w:t>
      </w:r>
    </w:p>
    <w:p>
      <w:pPr>
        <w:pStyle w:val="Hebrew"/>
      </w:pPr>
      <w:r>
        <w:rPr>
          <w:color w:val="FF0000"/>
          <w:vertAlign w:val="superscript"/>
          <w:rtl/>
        </w:rPr>
        <w:t>44682</w:t>
      </w:r>
      <w:r>
        <w:rPr>
          <w:rFonts w:ascii="Times New Roman" w:hAnsi="Times New Roman"/>
          <w:color w:val="828282"/>
          <w:rtl/>
        </w:rPr>
        <w:t>וְ</w:t>
      </w:r>
      <w:r>
        <w:rPr>
          <w:color w:val="FF0000"/>
          <w:vertAlign w:val="superscript"/>
          <w:rtl/>
        </w:rPr>
        <w:t>44683</w:t>
      </w:r>
      <w:r>
        <w:rPr>
          <w:rFonts w:ascii="Times New Roman" w:hAnsi="Times New Roman"/>
          <w:color w:val="828282"/>
          <w:rtl/>
        </w:rPr>
        <w:t>אֶת־</w:t>
      </w:r>
      <w:r>
        <w:rPr>
          <w:color w:val="FF0000"/>
          <w:vertAlign w:val="superscript"/>
          <w:rtl/>
        </w:rPr>
        <w:t>44684</w:t>
      </w:r>
      <w:r>
        <w:rPr>
          <w:rFonts w:ascii="Times New Roman" w:hAnsi="Times New Roman"/>
          <w:color w:val="828282"/>
          <w:rtl/>
        </w:rPr>
        <w:t xml:space="preserve">בָּנָ֖יו </w:t>
      </w:r>
      <w:r>
        <w:rPr>
          <w:color w:val="FF0000"/>
          <w:vertAlign w:val="superscript"/>
          <w:rtl/>
        </w:rPr>
        <w:t>44685</w:t>
      </w:r>
      <w:r>
        <w:rPr>
          <w:rFonts w:ascii="Times New Roman" w:hAnsi="Times New Roman"/>
          <w:color w:val="828282"/>
          <w:rtl/>
        </w:rPr>
        <w:t xml:space="preserve">תַּקְרִ֑יב </w:t>
      </w:r>
    </w:p>
    <w:p>
      <w:pPr>
        <w:pStyle w:val="Hebrew"/>
      </w:pPr>
      <w:r>
        <w:rPr>
          <w:color w:val="828282"/>
        </w:rPr>
        <w:t xml:space="preserve">וְאֶת־בָּנָ֖יו תַּקְרִ֑יב וְהִלְבַּשְׁתָּ֖ם כֻּתֳּנֹֽת׃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d6a6f3af</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76b74e8f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e115ce04</w:t>
            </w:r>
          </w:p>
        </w:tc>
        <w:tc>
          <w:tcPr>
            <w:tcW w:type="auto" w:w="1728"/>
          </w:tcPr>
          <w:p>
            <w:r>
              <w:t>tense</w:t>
            </w:r>
          </w:p>
        </w:tc>
        <w:tc>
          <w:tcPr>
            <w:tcW w:type="auto" w:w="1728"/>
          </w:tcPr>
          <w:p>
            <w:r>
              <w:t>verb</w:t>
            </w:r>
          </w:p>
        </w:tc>
        <w:tc>
          <w:tcPr>
            <w:tcW w:type="auto" w:w="1728"/>
          </w:tcPr>
          <w:p>
            <w:r>
              <w:t xml:space="preserve">תַּקְרִ֑יב </w:t>
            </w:r>
          </w:p>
        </w:tc>
        <w:tc>
          <w:tcPr>
            <w:tcW w:type="auto" w:w="1728"/>
          </w:tcPr>
          <w:p>
            <w:r>
              <w:t>mod</w:t>
            </w:r>
          </w:p>
        </w:tc>
      </w:tr>
    </w:tbl>
    <w:p>
      <w:r>
        <w:br/>
      </w:r>
    </w:p>
    <w:p>
      <w:pPr>
        <w:pStyle w:val="Reference"/>
      </w:pPr>
      <w:hyperlink r:id="rId622">
        <w:r>
          <w:rPr/>
          <w:t>Exodus 29:8</w:t>
        </w:r>
      </w:hyperlink>
    </w:p>
    <w:p>
      <w:pPr>
        <w:pStyle w:val="Hebrew"/>
      </w:pPr>
      <w:r>
        <w:t xml:space="preserve">וְהִלְבַּשְׁתָּ֖ם כֻּתֳּנֹֽת׃ </w:t>
      </w:r>
    </w:p>
    <w:p>
      <w:pPr>
        <w:pStyle w:val="Hebrew"/>
      </w:pPr>
      <w:r>
        <w:rPr>
          <w:color w:val="FF0000"/>
          <w:vertAlign w:val="superscript"/>
          <w:rtl/>
        </w:rPr>
        <w:t>44686</w:t>
      </w:r>
      <w:r>
        <w:rPr>
          <w:rFonts w:ascii="Times New Roman" w:hAnsi="Times New Roman"/>
          <w:color w:val="828282"/>
          <w:rtl/>
        </w:rPr>
        <w:t>וְ</w:t>
      </w:r>
      <w:r>
        <w:rPr>
          <w:color w:val="FF0000"/>
          <w:vertAlign w:val="superscript"/>
          <w:rtl/>
        </w:rPr>
        <w:t>44687</w:t>
      </w:r>
      <w:r>
        <w:rPr>
          <w:rFonts w:ascii="Times New Roman" w:hAnsi="Times New Roman"/>
          <w:color w:val="828282"/>
          <w:rtl/>
        </w:rPr>
        <w:t xml:space="preserve">הִלְבַּשְׁתָּ֖ם </w:t>
      </w:r>
      <w:r>
        <w:rPr>
          <w:color w:val="FF0000"/>
          <w:vertAlign w:val="superscript"/>
          <w:rtl/>
        </w:rPr>
        <w:t>44688</w:t>
      </w:r>
      <w:r>
        <w:rPr>
          <w:rFonts w:ascii="Times New Roman" w:hAnsi="Times New Roman"/>
          <w:color w:val="828282"/>
          <w:rtl/>
        </w:rPr>
        <w:t xml:space="preserve">כֻּתֳּנֹֽת׃ </w:t>
      </w:r>
    </w:p>
    <w:p>
      <w:pPr>
        <w:pStyle w:val="Hebrew"/>
      </w:pPr>
      <w:r>
        <w:rPr>
          <w:color w:val="828282"/>
        </w:rPr>
        <w:t xml:space="preserve">וְאֶת־בָּנָ֖יו תַּקְרִ֑יב וְהִלְבַּשְׁתָּ֖ם כֻּתֳּנֹֽת׃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289cf948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da23ee63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3bda2c84</w:t>
            </w:r>
          </w:p>
        </w:tc>
        <w:tc>
          <w:tcPr>
            <w:tcW w:type="auto" w:w="1728"/>
          </w:tcPr>
          <w:p>
            <w:r>
              <w:t>tense</w:t>
            </w:r>
          </w:p>
        </w:tc>
        <w:tc>
          <w:tcPr>
            <w:tcW w:type="auto" w:w="1728"/>
          </w:tcPr>
          <w:p>
            <w:r>
              <w:t>verb</w:t>
            </w:r>
          </w:p>
        </w:tc>
        <w:tc>
          <w:tcPr>
            <w:tcW w:type="auto" w:w="1728"/>
          </w:tcPr>
          <w:p>
            <w:r>
              <w:t xml:space="preserve">הִלְבַּשְׁתָּ֖ם </w:t>
            </w:r>
          </w:p>
        </w:tc>
        <w:tc>
          <w:tcPr>
            <w:tcW w:type="auto" w:w="1728"/>
          </w:tcPr>
          <w:p>
            <w:r>
              <w:t>mod</w:t>
            </w:r>
          </w:p>
        </w:tc>
      </w:tr>
    </w:tbl>
    <w:p>
      <w:r>
        <w:br/>
      </w:r>
    </w:p>
    <w:p>
      <w:pPr>
        <w:pStyle w:val="Reference"/>
      </w:pPr>
      <w:hyperlink r:id="rId623">
        <w:r>
          <w:rPr/>
          <w:t>Exodus 29:10</w:t>
        </w:r>
      </w:hyperlink>
    </w:p>
    <w:p>
      <w:pPr>
        <w:pStyle w:val="Hebrew"/>
      </w:pPr>
      <w:r>
        <w:t xml:space="preserve">וְהִקְרַבְתָּ֙ אֶת־הַפָּ֔ר לִפְנֵ֖י אֹ֣הֶל מֹועֵ֑ד </w:t>
      </w:r>
    </w:p>
    <w:p>
      <w:pPr>
        <w:pStyle w:val="Hebrew"/>
      </w:pPr>
      <w:r>
        <w:rPr>
          <w:color w:val="FF0000"/>
          <w:vertAlign w:val="superscript"/>
          <w:rtl/>
        </w:rPr>
        <w:t>44714</w:t>
      </w:r>
      <w:r>
        <w:rPr>
          <w:rFonts w:ascii="Times New Roman" w:hAnsi="Times New Roman"/>
          <w:color w:val="828282"/>
          <w:rtl/>
        </w:rPr>
        <w:t>וְ</w:t>
      </w:r>
      <w:r>
        <w:rPr>
          <w:color w:val="FF0000"/>
          <w:vertAlign w:val="superscript"/>
          <w:rtl/>
        </w:rPr>
        <w:t>44715</w:t>
      </w:r>
      <w:r>
        <w:rPr>
          <w:rFonts w:ascii="Times New Roman" w:hAnsi="Times New Roman"/>
          <w:color w:val="828282"/>
          <w:rtl/>
        </w:rPr>
        <w:t xml:space="preserve">הִקְרַבְתָּ֙ </w:t>
      </w:r>
      <w:r>
        <w:rPr>
          <w:color w:val="FF0000"/>
          <w:vertAlign w:val="superscript"/>
          <w:rtl/>
        </w:rPr>
        <w:t>44716</w:t>
      </w:r>
      <w:r>
        <w:rPr>
          <w:rFonts w:ascii="Times New Roman" w:hAnsi="Times New Roman"/>
          <w:color w:val="828282"/>
          <w:rtl/>
        </w:rPr>
        <w:t>אֶת־</w:t>
      </w:r>
      <w:r>
        <w:rPr>
          <w:color w:val="FF0000"/>
          <w:vertAlign w:val="superscript"/>
          <w:rtl/>
        </w:rPr>
        <w:t>44717</w:t>
      </w:r>
      <w:r>
        <w:rPr>
          <w:rFonts w:ascii="Times New Roman" w:hAnsi="Times New Roman"/>
          <w:color w:val="828282"/>
          <w:rtl/>
        </w:rPr>
        <w:t>הַ</w:t>
      </w:r>
      <w:r>
        <w:rPr>
          <w:color w:val="FF0000"/>
          <w:vertAlign w:val="superscript"/>
          <w:rtl/>
        </w:rPr>
        <w:t>44718</w:t>
      </w:r>
      <w:r>
        <w:rPr>
          <w:rFonts w:ascii="Times New Roman" w:hAnsi="Times New Roman"/>
          <w:color w:val="828282"/>
          <w:rtl/>
        </w:rPr>
        <w:t xml:space="preserve">פָּ֔ר </w:t>
      </w:r>
      <w:r>
        <w:rPr>
          <w:color w:val="FF0000"/>
          <w:vertAlign w:val="superscript"/>
          <w:rtl/>
        </w:rPr>
        <w:t>44719</w:t>
      </w:r>
      <w:r>
        <w:rPr>
          <w:rFonts w:ascii="Times New Roman" w:hAnsi="Times New Roman"/>
          <w:color w:val="828282"/>
          <w:rtl/>
        </w:rPr>
        <w:t>לִ</w:t>
      </w:r>
      <w:r>
        <w:rPr>
          <w:color w:val="FF0000"/>
          <w:vertAlign w:val="superscript"/>
          <w:rtl/>
        </w:rPr>
        <w:t>44720</w:t>
      </w:r>
      <w:r>
        <w:rPr>
          <w:rFonts w:ascii="Times New Roman" w:hAnsi="Times New Roman"/>
          <w:color w:val="828282"/>
          <w:rtl/>
        </w:rPr>
        <w:t xml:space="preserve">פְנֵ֖י </w:t>
      </w:r>
      <w:r>
        <w:rPr>
          <w:color w:val="FF0000"/>
          <w:vertAlign w:val="superscript"/>
          <w:rtl/>
        </w:rPr>
        <w:t>44721</w:t>
      </w:r>
      <w:r>
        <w:rPr>
          <w:rFonts w:ascii="Times New Roman" w:hAnsi="Times New Roman"/>
          <w:color w:val="828282"/>
          <w:rtl/>
        </w:rPr>
        <w:t xml:space="preserve">אֹ֣הֶל </w:t>
      </w:r>
      <w:r>
        <w:rPr>
          <w:color w:val="FF0000"/>
          <w:vertAlign w:val="superscript"/>
          <w:rtl/>
        </w:rPr>
        <w:t>44722</w:t>
      </w:r>
      <w:r>
        <w:rPr>
          <w:rFonts w:ascii="Times New Roman" w:hAnsi="Times New Roman"/>
          <w:color w:val="828282"/>
          <w:rtl/>
        </w:rPr>
        <w:t xml:space="preserve">מֹועֵ֑ד </w:t>
      </w:r>
    </w:p>
    <w:p>
      <w:pPr>
        <w:pStyle w:val="Hebrew"/>
      </w:pPr>
      <w:r>
        <w:rPr>
          <w:color w:val="828282"/>
        </w:rPr>
        <w:t xml:space="preserve">וְהִקְרַבְתָּ֙ אֶת־הַפָּ֔ר לִפְנֵ֖י אֹ֣הֶל מֹועֵ֑ד וְסָמַ֨ךְ אַהֲרֹ֧ן וּבָנָ֛יו אֶת־יְדֵיהֶ֖ם עַל־רֹ֥אשׁ הַפָּֽר׃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1f2f7867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27917aa7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a5164470</w:t>
            </w:r>
          </w:p>
        </w:tc>
        <w:tc>
          <w:tcPr>
            <w:tcW w:type="auto" w:w="1728"/>
          </w:tcPr>
          <w:p>
            <w:r>
              <w:t>tense</w:t>
            </w:r>
          </w:p>
        </w:tc>
        <w:tc>
          <w:tcPr>
            <w:tcW w:type="auto" w:w="1728"/>
          </w:tcPr>
          <w:p>
            <w:r>
              <w:t>verb</w:t>
            </w:r>
          </w:p>
        </w:tc>
        <w:tc>
          <w:tcPr>
            <w:tcW w:type="auto" w:w="1728"/>
          </w:tcPr>
          <w:p>
            <w:r>
              <w:t xml:space="preserve">הִקְרַבְתָּ֙ </w:t>
            </w:r>
          </w:p>
        </w:tc>
        <w:tc>
          <w:tcPr>
            <w:tcW w:type="auto" w:w="1728"/>
          </w:tcPr>
          <w:p>
            <w:r>
              <w:t>mod</w:t>
            </w:r>
          </w:p>
        </w:tc>
      </w:tr>
    </w:tbl>
    <w:p>
      <w:r>
        <w:br/>
      </w:r>
    </w:p>
    <w:p>
      <w:pPr>
        <w:pStyle w:val="Reference"/>
      </w:pPr>
      <w:hyperlink r:id="rId623">
        <w:r>
          <w:rPr/>
          <w:t>Exodus 29:10</w:t>
        </w:r>
      </w:hyperlink>
    </w:p>
    <w:p>
      <w:pPr>
        <w:pStyle w:val="Hebrew"/>
      </w:pPr>
      <w:r>
        <w:t xml:space="preserve">וְסָמַ֨ךְ אַהֲרֹ֧ן וּבָנָ֛יו אֶת־יְדֵיהֶ֖ם עַל־רֹ֥אשׁ הַפָּֽר׃ </w:t>
      </w:r>
    </w:p>
    <w:p>
      <w:pPr>
        <w:pStyle w:val="Hebrew"/>
      </w:pPr>
      <w:r>
        <w:rPr>
          <w:color w:val="FF0000"/>
          <w:vertAlign w:val="superscript"/>
          <w:rtl/>
        </w:rPr>
        <w:t>44723</w:t>
      </w:r>
      <w:r>
        <w:rPr>
          <w:rFonts w:ascii="Times New Roman" w:hAnsi="Times New Roman"/>
          <w:color w:val="828282"/>
          <w:rtl/>
        </w:rPr>
        <w:t>וְ</w:t>
      </w:r>
      <w:r>
        <w:rPr>
          <w:color w:val="FF0000"/>
          <w:vertAlign w:val="superscript"/>
          <w:rtl/>
        </w:rPr>
        <w:t>44724</w:t>
      </w:r>
      <w:r>
        <w:rPr>
          <w:rFonts w:ascii="Times New Roman" w:hAnsi="Times New Roman"/>
          <w:color w:val="828282"/>
          <w:rtl/>
        </w:rPr>
        <w:t xml:space="preserve">סָמַ֨ךְ </w:t>
      </w:r>
      <w:r>
        <w:rPr>
          <w:color w:val="FF0000"/>
          <w:vertAlign w:val="superscript"/>
          <w:rtl/>
        </w:rPr>
        <w:t>44725</w:t>
      </w:r>
      <w:r>
        <w:rPr>
          <w:rFonts w:ascii="Times New Roman" w:hAnsi="Times New Roman"/>
          <w:color w:val="828282"/>
          <w:rtl/>
        </w:rPr>
        <w:t xml:space="preserve">אַהֲרֹ֧ן </w:t>
      </w:r>
      <w:r>
        <w:rPr>
          <w:color w:val="FF0000"/>
          <w:vertAlign w:val="superscript"/>
          <w:rtl/>
        </w:rPr>
        <w:t>44726</w:t>
      </w:r>
      <w:r>
        <w:rPr>
          <w:rFonts w:ascii="Times New Roman" w:hAnsi="Times New Roman"/>
          <w:color w:val="828282"/>
          <w:rtl/>
        </w:rPr>
        <w:t>וּ</w:t>
      </w:r>
      <w:r>
        <w:rPr>
          <w:color w:val="FF0000"/>
          <w:vertAlign w:val="superscript"/>
          <w:rtl/>
        </w:rPr>
        <w:t>44727</w:t>
      </w:r>
      <w:r>
        <w:rPr>
          <w:rFonts w:ascii="Times New Roman" w:hAnsi="Times New Roman"/>
          <w:color w:val="828282"/>
          <w:rtl/>
        </w:rPr>
        <w:t xml:space="preserve">בָנָ֛יו </w:t>
      </w:r>
      <w:r>
        <w:rPr>
          <w:color w:val="FF0000"/>
          <w:vertAlign w:val="superscript"/>
          <w:rtl/>
        </w:rPr>
        <w:t>44728</w:t>
      </w:r>
      <w:r>
        <w:rPr>
          <w:rFonts w:ascii="Times New Roman" w:hAnsi="Times New Roman"/>
          <w:color w:val="828282"/>
          <w:rtl/>
        </w:rPr>
        <w:t>אֶת־</w:t>
      </w:r>
      <w:r>
        <w:rPr>
          <w:color w:val="FF0000"/>
          <w:vertAlign w:val="superscript"/>
          <w:rtl/>
        </w:rPr>
        <w:t>44729</w:t>
      </w:r>
      <w:r>
        <w:rPr>
          <w:rFonts w:ascii="Times New Roman" w:hAnsi="Times New Roman"/>
          <w:color w:val="828282"/>
          <w:rtl/>
        </w:rPr>
        <w:t xml:space="preserve">יְדֵיהֶ֖ם </w:t>
      </w:r>
      <w:r>
        <w:rPr>
          <w:color w:val="FF0000"/>
          <w:vertAlign w:val="superscript"/>
          <w:rtl/>
        </w:rPr>
        <w:t>44730</w:t>
      </w:r>
      <w:r>
        <w:rPr>
          <w:rFonts w:ascii="Times New Roman" w:hAnsi="Times New Roman"/>
          <w:color w:val="828282"/>
          <w:rtl/>
        </w:rPr>
        <w:t>עַל־</w:t>
      </w:r>
      <w:r>
        <w:rPr>
          <w:color w:val="FF0000"/>
          <w:vertAlign w:val="superscript"/>
          <w:rtl/>
        </w:rPr>
        <w:t>44731</w:t>
      </w:r>
      <w:r>
        <w:rPr>
          <w:rFonts w:ascii="Times New Roman" w:hAnsi="Times New Roman"/>
          <w:color w:val="828282"/>
          <w:rtl/>
        </w:rPr>
        <w:t xml:space="preserve">רֹ֥אשׁ </w:t>
      </w:r>
      <w:r>
        <w:rPr>
          <w:color w:val="FF0000"/>
          <w:vertAlign w:val="superscript"/>
          <w:rtl/>
        </w:rPr>
        <w:t>44732</w:t>
      </w:r>
      <w:r>
        <w:rPr>
          <w:rFonts w:ascii="Times New Roman" w:hAnsi="Times New Roman"/>
          <w:color w:val="828282"/>
          <w:rtl/>
        </w:rPr>
        <w:t>הַ</w:t>
      </w:r>
      <w:r>
        <w:rPr>
          <w:color w:val="FF0000"/>
          <w:vertAlign w:val="superscript"/>
          <w:rtl/>
        </w:rPr>
        <w:t>44733</w:t>
      </w:r>
      <w:r>
        <w:rPr>
          <w:rFonts w:ascii="Times New Roman" w:hAnsi="Times New Roman"/>
          <w:color w:val="828282"/>
          <w:rtl/>
        </w:rPr>
        <w:t xml:space="preserve">פָּֽר׃ </w:t>
      </w:r>
    </w:p>
    <w:p>
      <w:pPr>
        <w:pStyle w:val="Hebrew"/>
      </w:pPr>
      <w:r>
        <w:rPr>
          <w:color w:val="828282"/>
        </w:rPr>
        <w:t xml:space="preserve">וְהִקְרַבְתָּ֙ אֶת־הַפָּ֔ר לִפְנֵ֖י אֹ֣הֶל מֹועֵ֑ד וְסָמַ֨ךְ אַהֲרֹ֧ן וּבָנָ֛יו אֶת־יְדֵיהֶ֖ם עַל־רֹ֥אשׁ הַפָּֽר׃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8b5bbce7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2a1a9182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cb308f83</w:t>
            </w:r>
          </w:p>
        </w:tc>
        <w:tc>
          <w:tcPr>
            <w:tcW w:type="auto" w:w="1728"/>
          </w:tcPr>
          <w:p>
            <w:r>
              <w:t>tense</w:t>
            </w:r>
          </w:p>
        </w:tc>
        <w:tc>
          <w:tcPr>
            <w:tcW w:type="auto" w:w="1728"/>
          </w:tcPr>
          <w:p>
            <w:r>
              <w:t>verb</w:t>
            </w:r>
          </w:p>
        </w:tc>
        <w:tc>
          <w:tcPr>
            <w:tcW w:type="auto" w:w="1728"/>
          </w:tcPr>
          <w:p>
            <w:r>
              <w:t xml:space="preserve">סָמַ֨ךְ </w:t>
            </w:r>
          </w:p>
        </w:tc>
        <w:tc>
          <w:tcPr>
            <w:tcW w:type="auto" w:w="1728"/>
          </w:tcPr>
          <w:p>
            <w:r>
              <w:t>mod</w:t>
            </w:r>
          </w:p>
        </w:tc>
      </w:tr>
    </w:tbl>
    <w:p>
      <w:r>
        <w:br/>
      </w:r>
    </w:p>
    <w:p>
      <w:pPr>
        <w:pStyle w:val="Reference"/>
      </w:pPr>
      <w:hyperlink r:id="rId624">
        <w:r>
          <w:rPr/>
          <w:t>Exodus 29:11</w:t>
        </w:r>
      </w:hyperlink>
    </w:p>
    <w:p>
      <w:pPr>
        <w:pStyle w:val="Hebrew"/>
      </w:pPr>
      <w:r>
        <w:t xml:space="preserve">וְשָׁחַטְתָּ֥ אֶת־הַפָּ֖ר לִפְנֵ֣י יְהוָ֑ה פֶּ֖תַח אֹ֥הֶל מֹועֵֽד׃ </w:t>
      </w:r>
    </w:p>
    <w:p>
      <w:pPr>
        <w:pStyle w:val="Hebrew"/>
      </w:pPr>
      <w:r>
        <w:rPr>
          <w:color w:val="FF0000"/>
          <w:vertAlign w:val="superscript"/>
          <w:rtl/>
        </w:rPr>
        <w:t>44734</w:t>
      </w:r>
      <w:r>
        <w:rPr>
          <w:rFonts w:ascii="Times New Roman" w:hAnsi="Times New Roman"/>
          <w:color w:val="828282"/>
          <w:rtl/>
        </w:rPr>
        <w:t>וְ</w:t>
      </w:r>
      <w:r>
        <w:rPr>
          <w:color w:val="FF0000"/>
          <w:vertAlign w:val="superscript"/>
          <w:rtl/>
        </w:rPr>
        <w:t>44735</w:t>
      </w:r>
      <w:r>
        <w:rPr>
          <w:rFonts w:ascii="Times New Roman" w:hAnsi="Times New Roman"/>
          <w:color w:val="828282"/>
          <w:rtl/>
        </w:rPr>
        <w:t xml:space="preserve">שָׁחַטְתָּ֥ </w:t>
      </w:r>
      <w:r>
        <w:rPr>
          <w:color w:val="FF0000"/>
          <w:vertAlign w:val="superscript"/>
          <w:rtl/>
        </w:rPr>
        <w:t>44736</w:t>
      </w:r>
      <w:r>
        <w:rPr>
          <w:rFonts w:ascii="Times New Roman" w:hAnsi="Times New Roman"/>
          <w:color w:val="828282"/>
          <w:rtl/>
        </w:rPr>
        <w:t>אֶת־</w:t>
      </w:r>
      <w:r>
        <w:rPr>
          <w:color w:val="FF0000"/>
          <w:vertAlign w:val="superscript"/>
          <w:rtl/>
        </w:rPr>
        <w:t>44737</w:t>
      </w:r>
      <w:r>
        <w:rPr>
          <w:rFonts w:ascii="Times New Roman" w:hAnsi="Times New Roman"/>
          <w:color w:val="828282"/>
          <w:rtl/>
        </w:rPr>
        <w:t>הַ</w:t>
      </w:r>
      <w:r>
        <w:rPr>
          <w:color w:val="FF0000"/>
          <w:vertAlign w:val="superscript"/>
          <w:rtl/>
        </w:rPr>
        <w:t>44738</w:t>
      </w:r>
      <w:r>
        <w:rPr>
          <w:rFonts w:ascii="Times New Roman" w:hAnsi="Times New Roman"/>
          <w:color w:val="828282"/>
          <w:rtl/>
        </w:rPr>
        <w:t xml:space="preserve">פָּ֖ר </w:t>
      </w:r>
      <w:r>
        <w:rPr>
          <w:color w:val="FF0000"/>
          <w:vertAlign w:val="superscript"/>
          <w:rtl/>
        </w:rPr>
        <w:t>44739</w:t>
      </w:r>
      <w:r>
        <w:rPr>
          <w:rFonts w:ascii="Times New Roman" w:hAnsi="Times New Roman"/>
          <w:color w:val="828282"/>
          <w:rtl/>
        </w:rPr>
        <w:t>לִ</w:t>
      </w:r>
      <w:r>
        <w:rPr>
          <w:color w:val="FF0000"/>
          <w:vertAlign w:val="superscript"/>
          <w:rtl/>
        </w:rPr>
        <w:t>44740</w:t>
      </w:r>
      <w:r>
        <w:rPr>
          <w:rFonts w:ascii="Times New Roman" w:hAnsi="Times New Roman"/>
          <w:color w:val="828282"/>
          <w:rtl/>
        </w:rPr>
        <w:t xml:space="preserve">פְנֵ֣י </w:t>
      </w:r>
      <w:r>
        <w:rPr>
          <w:color w:val="FF0000"/>
          <w:vertAlign w:val="superscript"/>
          <w:rtl/>
        </w:rPr>
        <w:t>44741</w:t>
      </w:r>
      <w:r>
        <w:rPr>
          <w:rFonts w:ascii="Times New Roman" w:hAnsi="Times New Roman"/>
          <w:color w:val="828282"/>
          <w:rtl/>
        </w:rPr>
        <w:t xml:space="preserve">יְהוָ֑ה </w:t>
      </w:r>
      <w:r>
        <w:rPr>
          <w:color w:val="FF0000"/>
          <w:vertAlign w:val="superscript"/>
          <w:rtl/>
        </w:rPr>
        <w:t>44742</w:t>
      </w:r>
      <w:r>
        <w:rPr>
          <w:rFonts w:ascii="Times New Roman" w:hAnsi="Times New Roman"/>
          <w:color w:val="828282"/>
          <w:rtl/>
        </w:rPr>
        <w:t xml:space="preserve">פֶּ֖תַח </w:t>
      </w:r>
      <w:r>
        <w:rPr>
          <w:color w:val="FF0000"/>
          <w:vertAlign w:val="superscript"/>
          <w:rtl/>
        </w:rPr>
        <w:t>44743</w:t>
      </w:r>
      <w:r>
        <w:rPr>
          <w:rFonts w:ascii="Times New Roman" w:hAnsi="Times New Roman"/>
          <w:color w:val="828282"/>
          <w:rtl/>
        </w:rPr>
        <w:t xml:space="preserve">אֹ֥הֶל </w:t>
      </w:r>
      <w:r>
        <w:rPr>
          <w:color w:val="FF0000"/>
          <w:vertAlign w:val="superscript"/>
          <w:rtl/>
        </w:rPr>
        <w:t>44744</w:t>
      </w:r>
      <w:r>
        <w:rPr>
          <w:rFonts w:ascii="Times New Roman" w:hAnsi="Times New Roman"/>
          <w:color w:val="828282"/>
          <w:rtl/>
        </w:rPr>
        <w:t xml:space="preserve">מֹועֵֽד׃ </w:t>
      </w:r>
    </w:p>
    <w:p>
      <w:pPr>
        <w:pStyle w:val="Hebrew"/>
      </w:pPr>
      <w:r>
        <w:rPr>
          <w:color w:val="828282"/>
        </w:rPr>
        <w:t xml:space="preserve">וְשָׁחַטְתָּ֥ אֶת־הַפָּ֖ר לִפְנֵ֣י יְהוָ֑ה פֶּ֖תַח אֹ֥הֶל מֹועֵֽד׃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696100dc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e4011a20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c5b7047c</w:t>
            </w:r>
          </w:p>
        </w:tc>
        <w:tc>
          <w:tcPr>
            <w:tcW w:type="auto" w:w="1728"/>
          </w:tcPr>
          <w:p>
            <w:r>
              <w:t>tense</w:t>
            </w:r>
          </w:p>
        </w:tc>
        <w:tc>
          <w:tcPr>
            <w:tcW w:type="auto" w:w="1728"/>
          </w:tcPr>
          <w:p>
            <w:r>
              <w:t>verb</w:t>
            </w:r>
          </w:p>
        </w:tc>
        <w:tc>
          <w:tcPr>
            <w:tcW w:type="auto" w:w="1728"/>
          </w:tcPr>
          <w:p>
            <w:r>
              <w:t xml:space="preserve">שָׁחַטְתָּ֥ </w:t>
            </w:r>
          </w:p>
        </w:tc>
        <w:tc>
          <w:tcPr>
            <w:tcW w:type="auto" w:w="1728"/>
          </w:tcPr>
          <w:p>
            <w:r>
              <w:t>mod</w:t>
            </w:r>
          </w:p>
        </w:tc>
      </w:tr>
    </w:tbl>
    <w:p>
      <w:r>
        <w:br/>
      </w:r>
    </w:p>
    <w:p>
      <w:pPr>
        <w:pStyle w:val="Reference"/>
      </w:pPr>
      <w:hyperlink r:id="rId625">
        <w:r>
          <w:rPr/>
          <w:t>Exodus 29:12</w:t>
        </w:r>
      </w:hyperlink>
    </w:p>
    <w:p>
      <w:pPr>
        <w:pStyle w:val="Hebrew"/>
      </w:pPr>
      <w:r>
        <w:t xml:space="preserve">וְאֶת־כָּל־הַדָּ֣ם תִּשְׁפֹּ֔ךְ אֶל־יְסֹ֖וד הַמִּזְבֵּֽחַ׃ </w:t>
      </w:r>
    </w:p>
    <w:p>
      <w:pPr>
        <w:pStyle w:val="Hebrew"/>
      </w:pPr>
      <w:r>
        <w:rPr>
          <w:color w:val="FF0000"/>
          <w:vertAlign w:val="superscript"/>
          <w:rtl/>
        </w:rPr>
        <w:t>44759</w:t>
      </w:r>
      <w:r>
        <w:rPr>
          <w:rFonts w:ascii="Times New Roman" w:hAnsi="Times New Roman"/>
          <w:color w:val="828282"/>
          <w:rtl/>
        </w:rPr>
        <w:t>וְ</w:t>
      </w:r>
      <w:r>
        <w:rPr>
          <w:color w:val="FF0000"/>
          <w:vertAlign w:val="superscript"/>
          <w:rtl/>
        </w:rPr>
        <w:t>44760</w:t>
      </w:r>
      <w:r>
        <w:rPr>
          <w:rFonts w:ascii="Times New Roman" w:hAnsi="Times New Roman"/>
          <w:color w:val="828282"/>
          <w:rtl/>
        </w:rPr>
        <w:t>אֶת־</w:t>
      </w:r>
      <w:r>
        <w:rPr>
          <w:color w:val="FF0000"/>
          <w:vertAlign w:val="superscript"/>
          <w:rtl/>
        </w:rPr>
        <w:t>44761</w:t>
      </w:r>
      <w:r>
        <w:rPr>
          <w:rFonts w:ascii="Times New Roman" w:hAnsi="Times New Roman"/>
          <w:color w:val="828282"/>
          <w:rtl/>
        </w:rPr>
        <w:t>כָּל־</w:t>
      </w:r>
      <w:r>
        <w:rPr>
          <w:color w:val="FF0000"/>
          <w:vertAlign w:val="superscript"/>
          <w:rtl/>
        </w:rPr>
        <w:t>44762</w:t>
      </w:r>
      <w:r>
        <w:rPr>
          <w:rFonts w:ascii="Times New Roman" w:hAnsi="Times New Roman"/>
          <w:color w:val="828282"/>
          <w:rtl/>
        </w:rPr>
        <w:t>הַ</w:t>
      </w:r>
      <w:r>
        <w:rPr>
          <w:color w:val="FF0000"/>
          <w:vertAlign w:val="superscript"/>
          <w:rtl/>
        </w:rPr>
        <w:t>44763</w:t>
      </w:r>
      <w:r>
        <w:rPr>
          <w:rFonts w:ascii="Times New Roman" w:hAnsi="Times New Roman"/>
          <w:color w:val="828282"/>
          <w:rtl/>
        </w:rPr>
        <w:t xml:space="preserve">דָּ֣ם </w:t>
      </w:r>
      <w:r>
        <w:rPr>
          <w:color w:val="FF0000"/>
          <w:vertAlign w:val="superscript"/>
          <w:rtl/>
        </w:rPr>
        <w:t>44764</w:t>
      </w:r>
      <w:r>
        <w:rPr>
          <w:rFonts w:ascii="Times New Roman" w:hAnsi="Times New Roman"/>
          <w:color w:val="828282"/>
          <w:rtl/>
        </w:rPr>
        <w:t xml:space="preserve">תִּשְׁפֹּ֔ךְ </w:t>
      </w:r>
      <w:r>
        <w:rPr>
          <w:color w:val="FF0000"/>
          <w:vertAlign w:val="superscript"/>
          <w:rtl/>
        </w:rPr>
        <w:t>44765</w:t>
      </w:r>
      <w:r>
        <w:rPr>
          <w:rFonts w:ascii="Times New Roman" w:hAnsi="Times New Roman"/>
          <w:color w:val="828282"/>
          <w:rtl/>
        </w:rPr>
        <w:t>אֶל־</w:t>
      </w:r>
      <w:r>
        <w:rPr>
          <w:color w:val="FF0000"/>
          <w:vertAlign w:val="superscript"/>
          <w:rtl/>
        </w:rPr>
        <w:t>44766</w:t>
      </w:r>
      <w:r>
        <w:rPr>
          <w:rFonts w:ascii="Times New Roman" w:hAnsi="Times New Roman"/>
          <w:color w:val="828282"/>
          <w:rtl/>
        </w:rPr>
        <w:t xml:space="preserve">יְסֹ֖וד </w:t>
      </w:r>
      <w:r>
        <w:rPr>
          <w:color w:val="FF0000"/>
          <w:vertAlign w:val="superscript"/>
          <w:rtl/>
        </w:rPr>
        <w:t>44767</w:t>
      </w:r>
      <w:r>
        <w:rPr>
          <w:rFonts w:ascii="Times New Roman" w:hAnsi="Times New Roman"/>
          <w:color w:val="828282"/>
          <w:rtl/>
        </w:rPr>
        <w:t>הַ</w:t>
      </w:r>
      <w:r>
        <w:rPr>
          <w:color w:val="FF0000"/>
          <w:vertAlign w:val="superscript"/>
          <w:rtl/>
        </w:rPr>
        <w:t>44768</w:t>
      </w:r>
      <w:r>
        <w:rPr>
          <w:rFonts w:ascii="Times New Roman" w:hAnsi="Times New Roman"/>
          <w:color w:val="828282"/>
          <w:rtl/>
        </w:rPr>
        <w:t xml:space="preserve">מִּזְבֵּֽחַ׃ </w:t>
      </w:r>
    </w:p>
    <w:p>
      <w:pPr>
        <w:pStyle w:val="Hebrew"/>
      </w:pPr>
      <w:r>
        <w:rPr>
          <w:color w:val="828282"/>
        </w:rPr>
        <w:t xml:space="preserve">וְלָֽקַחְתָּ֙ מִדַּ֣ם הַפָּ֔ר וְנָתַתָּ֛ה עַל־קַרְנֹ֥ת הַמִּזְבֵּ֖חַ בְּאֶצְבָּעֶ֑ךָ וְאֶת־כָּל־הַדָּ֣ם תִּשְׁפֹּ֔ךְ אֶל־יְסֹ֖וד הַמִּזְבֵּֽחַ׃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14015b27</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f8cff92a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ef5bed56</w:t>
            </w:r>
          </w:p>
        </w:tc>
        <w:tc>
          <w:tcPr>
            <w:tcW w:type="auto" w:w="1728"/>
          </w:tcPr>
          <w:p>
            <w:r>
              <w:t>tense</w:t>
            </w:r>
          </w:p>
        </w:tc>
        <w:tc>
          <w:tcPr>
            <w:tcW w:type="auto" w:w="1728"/>
          </w:tcPr>
          <w:p>
            <w:r>
              <w:t>verb</w:t>
            </w:r>
          </w:p>
        </w:tc>
        <w:tc>
          <w:tcPr>
            <w:tcW w:type="auto" w:w="1728"/>
          </w:tcPr>
          <w:p>
            <w:r>
              <w:t xml:space="preserve">תִּשְׁפֹּ֔ךְ </w:t>
            </w:r>
          </w:p>
        </w:tc>
        <w:tc>
          <w:tcPr>
            <w:tcW w:type="auto" w:w="1728"/>
          </w:tcPr>
          <w:p>
            <w:r>
              <w:t>mod</w:t>
            </w:r>
          </w:p>
        </w:tc>
      </w:tr>
    </w:tbl>
    <w:p>
      <w:r>
        <w:br/>
      </w:r>
    </w:p>
    <w:p>
      <w:pPr>
        <w:pStyle w:val="Reference"/>
      </w:pPr>
      <w:hyperlink r:id="rId626">
        <w:r>
          <w:rPr/>
          <w:t>Exodus 29:13</w:t>
        </w:r>
      </w:hyperlink>
    </w:p>
    <w:p>
      <w:pPr>
        <w:pStyle w:val="Hebrew"/>
      </w:pPr>
      <w:r>
        <w:t xml:space="preserve">וְלָֽקַחְתָּ֗ אֶֽת־כָּל־הַחֵלֶב֮ וְאֵ֗ת הַיֹּתֶ֨רֶת֙ עַל־הַכָּבֵ֔ד וְאֵת֙ שְׁתֵּ֣י הַכְּלָיֹ֔ת וְאֶת־הַחֵ֖לֶב </w:t>
      </w:r>
    </w:p>
    <w:p>
      <w:pPr>
        <w:pStyle w:val="Hebrew"/>
      </w:pPr>
      <w:r>
        <w:rPr>
          <w:color w:val="FF0000"/>
          <w:vertAlign w:val="superscript"/>
          <w:rtl/>
        </w:rPr>
        <w:t>44769</w:t>
      </w:r>
      <w:r>
        <w:rPr>
          <w:rFonts w:ascii="Times New Roman" w:hAnsi="Times New Roman"/>
          <w:color w:val="828282"/>
          <w:rtl/>
        </w:rPr>
        <w:t>וְ</w:t>
      </w:r>
      <w:r>
        <w:rPr>
          <w:color w:val="FF0000"/>
          <w:vertAlign w:val="superscript"/>
          <w:rtl/>
        </w:rPr>
        <w:t>44770</w:t>
      </w:r>
      <w:r>
        <w:rPr>
          <w:rFonts w:ascii="Times New Roman" w:hAnsi="Times New Roman"/>
          <w:color w:val="828282"/>
          <w:rtl/>
        </w:rPr>
        <w:t xml:space="preserve">לָֽקַחְתָּ֗ </w:t>
      </w:r>
      <w:r>
        <w:rPr>
          <w:color w:val="FF0000"/>
          <w:vertAlign w:val="superscript"/>
          <w:rtl/>
        </w:rPr>
        <w:t>44771</w:t>
      </w:r>
      <w:r>
        <w:rPr>
          <w:rFonts w:ascii="Times New Roman" w:hAnsi="Times New Roman"/>
          <w:color w:val="828282"/>
          <w:rtl/>
        </w:rPr>
        <w:t>אֶֽת־</w:t>
      </w:r>
      <w:r>
        <w:rPr>
          <w:color w:val="FF0000"/>
          <w:vertAlign w:val="superscript"/>
          <w:rtl/>
        </w:rPr>
        <w:t>44772</w:t>
      </w:r>
      <w:r>
        <w:rPr>
          <w:rFonts w:ascii="Times New Roman" w:hAnsi="Times New Roman"/>
          <w:color w:val="828282"/>
          <w:rtl/>
        </w:rPr>
        <w:t>כָּל־</w:t>
      </w:r>
      <w:r>
        <w:rPr>
          <w:color w:val="FF0000"/>
          <w:vertAlign w:val="superscript"/>
          <w:rtl/>
        </w:rPr>
        <w:t>44773</w:t>
      </w:r>
      <w:r>
        <w:rPr>
          <w:rFonts w:ascii="Times New Roman" w:hAnsi="Times New Roman"/>
          <w:color w:val="828282"/>
          <w:rtl/>
        </w:rPr>
        <w:t>הַ</w:t>
      </w:r>
      <w:r>
        <w:rPr>
          <w:color w:val="FF0000"/>
          <w:vertAlign w:val="superscript"/>
          <w:rtl/>
        </w:rPr>
        <w:t>44774</w:t>
      </w:r>
      <w:r>
        <w:rPr>
          <w:rFonts w:ascii="Times New Roman" w:hAnsi="Times New Roman"/>
          <w:color w:val="828282"/>
          <w:rtl/>
        </w:rPr>
        <w:t xml:space="preserve">חֵלֶב֮ </w:t>
      </w:r>
      <w:r>
        <w:rPr>
          <w:color w:val="FF0000"/>
          <w:vertAlign w:val="superscript"/>
          <w:rtl/>
        </w:rPr>
        <w:t>44780</w:t>
      </w:r>
      <w:r>
        <w:rPr>
          <w:rFonts w:ascii="Times New Roman" w:hAnsi="Times New Roman"/>
          <w:color w:val="828282"/>
          <w:rtl/>
        </w:rPr>
        <w:t>וְ</w:t>
      </w:r>
      <w:r>
        <w:rPr>
          <w:color w:val="FF0000"/>
          <w:vertAlign w:val="superscript"/>
          <w:rtl/>
        </w:rPr>
        <w:t>44781</w:t>
      </w:r>
      <w:r>
        <w:rPr>
          <w:rFonts w:ascii="Times New Roman" w:hAnsi="Times New Roman"/>
          <w:color w:val="828282"/>
          <w:rtl/>
        </w:rPr>
        <w:t xml:space="preserve">אֵ֗ת </w:t>
      </w:r>
      <w:r>
        <w:rPr>
          <w:color w:val="FF0000"/>
          <w:vertAlign w:val="superscript"/>
          <w:rtl/>
        </w:rPr>
        <w:t>44782</w:t>
      </w:r>
      <w:r>
        <w:rPr>
          <w:rFonts w:ascii="Times New Roman" w:hAnsi="Times New Roman"/>
          <w:color w:val="828282"/>
          <w:rtl/>
        </w:rPr>
        <w:t>הַ</w:t>
      </w:r>
      <w:r>
        <w:rPr>
          <w:color w:val="FF0000"/>
          <w:vertAlign w:val="superscript"/>
          <w:rtl/>
        </w:rPr>
        <w:t>44783</w:t>
      </w:r>
      <w:r>
        <w:rPr>
          <w:rFonts w:ascii="Times New Roman" w:hAnsi="Times New Roman"/>
          <w:color w:val="828282"/>
          <w:rtl/>
        </w:rPr>
        <w:t xml:space="preserve">יֹּתֶ֨רֶת֙ </w:t>
      </w:r>
      <w:r>
        <w:rPr>
          <w:color w:val="FF0000"/>
          <w:vertAlign w:val="superscript"/>
          <w:rtl/>
        </w:rPr>
        <w:t>44784</w:t>
      </w:r>
      <w:r>
        <w:rPr>
          <w:rFonts w:ascii="Times New Roman" w:hAnsi="Times New Roman"/>
          <w:color w:val="828282"/>
          <w:rtl/>
        </w:rPr>
        <w:t>עַל־</w:t>
      </w:r>
      <w:r>
        <w:rPr>
          <w:color w:val="FF0000"/>
          <w:vertAlign w:val="superscript"/>
          <w:rtl/>
        </w:rPr>
        <w:t>44785</w:t>
      </w:r>
      <w:r>
        <w:rPr>
          <w:rFonts w:ascii="Times New Roman" w:hAnsi="Times New Roman"/>
          <w:color w:val="828282"/>
          <w:rtl/>
        </w:rPr>
        <w:t>הַ</w:t>
      </w:r>
      <w:r>
        <w:rPr>
          <w:color w:val="FF0000"/>
          <w:vertAlign w:val="superscript"/>
          <w:rtl/>
        </w:rPr>
        <w:t>44786</w:t>
      </w:r>
      <w:r>
        <w:rPr>
          <w:rFonts w:ascii="Times New Roman" w:hAnsi="Times New Roman"/>
          <w:color w:val="828282"/>
          <w:rtl/>
        </w:rPr>
        <w:t xml:space="preserve">כָּבֵ֔ד </w:t>
      </w:r>
      <w:r>
        <w:rPr>
          <w:color w:val="FF0000"/>
          <w:vertAlign w:val="superscript"/>
          <w:rtl/>
        </w:rPr>
        <w:t>44787</w:t>
      </w:r>
      <w:r>
        <w:rPr>
          <w:rFonts w:ascii="Times New Roman" w:hAnsi="Times New Roman"/>
          <w:color w:val="828282"/>
          <w:rtl/>
        </w:rPr>
        <w:t>וְ</w:t>
      </w:r>
      <w:r>
        <w:rPr>
          <w:color w:val="FF0000"/>
          <w:vertAlign w:val="superscript"/>
          <w:rtl/>
        </w:rPr>
        <w:t>44788</w:t>
      </w:r>
      <w:r>
        <w:rPr>
          <w:rFonts w:ascii="Times New Roman" w:hAnsi="Times New Roman"/>
          <w:color w:val="828282"/>
          <w:rtl/>
        </w:rPr>
        <w:t xml:space="preserve">אֵת֙ </w:t>
      </w:r>
      <w:r>
        <w:rPr>
          <w:color w:val="FF0000"/>
          <w:vertAlign w:val="superscript"/>
          <w:rtl/>
        </w:rPr>
        <w:t>44789</w:t>
      </w:r>
      <w:r>
        <w:rPr>
          <w:rFonts w:ascii="Times New Roman" w:hAnsi="Times New Roman"/>
          <w:color w:val="828282"/>
          <w:rtl/>
        </w:rPr>
        <w:t xml:space="preserve">שְׁתֵּ֣י </w:t>
      </w:r>
      <w:r>
        <w:rPr>
          <w:color w:val="FF0000"/>
          <w:vertAlign w:val="superscript"/>
          <w:rtl/>
        </w:rPr>
        <w:t>44790</w:t>
      </w:r>
      <w:r>
        <w:rPr>
          <w:rFonts w:ascii="Times New Roman" w:hAnsi="Times New Roman"/>
          <w:color w:val="828282"/>
          <w:rtl/>
        </w:rPr>
        <w:t>הַ</w:t>
      </w:r>
      <w:r>
        <w:rPr>
          <w:color w:val="FF0000"/>
          <w:vertAlign w:val="superscript"/>
          <w:rtl/>
        </w:rPr>
        <w:t>44791</w:t>
      </w:r>
      <w:r>
        <w:rPr>
          <w:rFonts w:ascii="Times New Roman" w:hAnsi="Times New Roman"/>
          <w:color w:val="828282"/>
          <w:rtl/>
        </w:rPr>
        <w:t xml:space="preserve">כְּלָיֹ֔ת </w:t>
      </w:r>
      <w:r>
        <w:rPr>
          <w:color w:val="FF0000"/>
          <w:vertAlign w:val="superscript"/>
          <w:rtl/>
        </w:rPr>
        <w:t>44792</w:t>
      </w:r>
      <w:r>
        <w:rPr>
          <w:rFonts w:ascii="Times New Roman" w:hAnsi="Times New Roman"/>
          <w:color w:val="828282"/>
          <w:rtl/>
        </w:rPr>
        <w:t>וְ</w:t>
      </w:r>
      <w:r>
        <w:rPr>
          <w:color w:val="FF0000"/>
          <w:vertAlign w:val="superscript"/>
          <w:rtl/>
        </w:rPr>
        <w:t>44793</w:t>
      </w:r>
      <w:r>
        <w:rPr>
          <w:rFonts w:ascii="Times New Roman" w:hAnsi="Times New Roman"/>
          <w:color w:val="828282"/>
          <w:rtl/>
        </w:rPr>
        <w:t>אֶת־</w:t>
      </w:r>
      <w:r>
        <w:rPr>
          <w:color w:val="FF0000"/>
          <w:vertAlign w:val="superscript"/>
          <w:rtl/>
        </w:rPr>
        <w:t>44794</w:t>
      </w:r>
      <w:r>
        <w:rPr>
          <w:rFonts w:ascii="Times New Roman" w:hAnsi="Times New Roman"/>
          <w:color w:val="828282"/>
          <w:rtl/>
        </w:rPr>
        <w:t>הַ</w:t>
      </w:r>
      <w:r>
        <w:rPr>
          <w:color w:val="FF0000"/>
          <w:vertAlign w:val="superscript"/>
          <w:rtl/>
        </w:rPr>
        <w:t>44795</w:t>
      </w:r>
      <w:r>
        <w:rPr>
          <w:rFonts w:ascii="Times New Roman" w:hAnsi="Times New Roman"/>
          <w:color w:val="828282"/>
          <w:rtl/>
        </w:rPr>
        <w:t xml:space="preserve">חֵ֖לֶב </w:t>
      </w:r>
    </w:p>
    <w:p>
      <w:pPr>
        <w:pStyle w:val="Hebrew"/>
      </w:pPr>
      <w:r>
        <w:rPr>
          <w:color w:val="828282"/>
        </w:rPr>
        <w:t xml:space="preserve">וְלָֽקַחְתָּ֗ אֶֽת־כָּל־הַחֵלֶב֮ הַֽמְכַסֶּ֣ה אֶת־הַקֶּרֶב֒ וְאֵ֗ת הַיֹּתֶ֨רֶת֙ עַל־הַכָּבֵ֔ד וְאֵת֙ שְׁתֵּ֣י הַכְּלָיֹ֔ת וְאֶת־הַחֵ֖לֶב אֲשֶׁ֣ר עֲלֵיהֶ֑ן וְהִקְטַרְתָּ֖ הַמִּזְבֵּֽחָה׃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c0799a62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515cd60f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f5cde07a</w:t>
            </w:r>
          </w:p>
        </w:tc>
        <w:tc>
          <w:tcPr>
            <w:tcW w:type="auto" w:w="1728"/>
          </w:tcPr>
          <w:p>
            <w:r>
              <w:t>tense</w:t>
            </w:r>
          </w:p>
        </w:tc>
        <w:tc>
          <w:tcPr>
            <w:tcW w:type="auto" w:w="1728"/>
          </w:tcPr>
          <w:p>
            <w:r>
              <w:t>verb</w:t>
            </w:r>
          </w:p>
        </w:tc>
        <w:tc>
          <w:tcPr>
            <w:tcW w:type="auto" w:w="1728"/>
          </w:tcPr>
          <w:p>
            <w:r>
              <w:t xml:space="preserve">לָֽקַחְתָּ֗ </w:t>
            </w:r>
          </w:p>
        </w:tc>
        <w:tc>
          <w:tcPr>
            <w:tcW w:type="auto" w:w="1728"/>
          </w:tcPr>
          <w:p>
            <w:r>
              <w:t>mod</w:t>
            </w:r>
          </w:p>
        </w:tc>
      </w:tr>
    </w:tbl>
    <w:p>
      <w:r>
        <w:br/>
      </w:r>
    </w:p>
    <w:p>
      <w:pPr>
        <w:pStyle w:val="Reference"/>
      </w:pPr>
      <w:hyperlink r:id="rId626">
        <w:r>
          <w:rPr/>
          <w:t>Exodus 29:13</w:t>
        </w:r>
      </w:hyperlink>
    </w:p>
    <w:p>
      <w:pPr>
        <w:pStyle w:val="Hebrew"/>
      </w:pPr>
      <w:r>
        <w:t xml:space="preserve">וְהִקְטַרְתָּ֖ הַמִּזְבֵּֽחָה׃ </w:t>
      </w:r>
    </w:p>
    <w:p>
      <w:pPr>
        <w:pStyle w:val="Hebrew"/>
      </w:pPr>
      <w:r>
        <w:rPr>
          <w:color w:val="FF0000"/>
          <w:vertAlign w:val="superscript"/>
          <w:rtl/>
        </w:rPr>
        <w:t>44798</w:t>
      </w:r>
      <w:r>
        <w:rPr>
          <w:rFonts w:ascii="Times New Roman" w:hAnsi="Times New Roman"/>
          <w:color w:val="828282"/>
          <w:rtl/>
        </w:rPr>
        <w:t>וְ</w:t>
      </w:r>
      <w:r>
        <w:rPr>
          <w:color w:val="FF0000"/>
          <w:vertAlign w:val="superscript"/>
          <w:rtl/>
        </w:rPr>
        <w:t>44799</w:t>
      </w:r>
      <w:r>
        <w:rPr>
          <w:rFonts w:ascii="Times New Roman" w:hAnsi="Times New Roman"/>
          <w:color w:val="828282"/>
          <w:rtl/>
        </w:rPr>
        <w:t xml:space="preserve">הִקְטַרְתָּ֖ </w:t>
      </w:r>
      <w:r>
        <w:rPr>
          <w:color w:val="FF0000"/>
          <w:vertAlign w:val="superscript"/>
          <w:rtl/>
        </w:rPr>
        <w:t>44800</w:t>
      </w:r>
      <w:r>
        <w:rPr>
          <w:rFonts w:ascii="Times New Roman" w:hAnsi="Times New Roman"/>
          <w:color w:val="828282"/>
          <w:rtl/>
        </w:rPr>
        <w:t>הַ</w:t>
      </w:r>
      <w:r>
        <w:rPr>
          <w:color w:val="FF0000"/>
          <w:vertAlign w:val="superscript"/>
          <w:rtl/>
        </w:rPr>
        <w:t>44801</w:t>
      </w:r>
      <w:r>
        <w:rPr>
          <w:rFonts w:ascii="Times New Roman" w:hAnsi="Times New Roman"/>
          <w:color w:val="828282"/>
          <w:rtl/>
        </w:rPr>
        <w:t xml:space="preserve">מִּזְבֵּֽחָה׃ </w:t>
      </w:r>
    </w:p>
    <w:p>
      <w:pPr>
        <w:pStyle w:val="Hebrew"/>
      </w:pPr>
      <w:r>
        <w:rPr>
          <w:color w:val="828282"/>
        </w:rPr>
        <w:t xml:space="preserve">וְלָֽקַחְתָּ֗ אֶֽת־כָּל־הַחֵלֶב֮ הַֽמְכַסֶּ֣ה אֶת־הַקֶּרֶב֒ וְאֵ֗ת הַיֹּתֶ֨רֶת֙ עַל־הַכָּבֵ֔ד וְאֵת֙ שְׁתֵּ֣י הַכְּלָיֹ֔ת וְאֶת־הַחֵ֖לֶב אֲשֶׁ֣ר עֲלֵיהֶ֑ן וְהִקְטַרְתָּ֖ הַמִּזְבֵּֽחָה׃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48fbc574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f3a9dffc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545e3ba0</w:t>
            </w:r>
          </w:p>
        </w:tc>
        <w:tc>
          <w:tcPr>
            <w:tcW w:type="auto" w:w="1728"/>
          </w:tcPr>
          <w:p>
            <w:r>
              <w:t>tense</w:t>
            </w:r>
          </w:p>
        </w:tc>
        <w:tc>
          <w:tcPr>
            <w:tcW w:type="auto" w:w="1728"/>
          </w:tcPr>
          <w:p>
            <w:r>
              <w:t>verb</w:t>
            </w:r>
          </w:p>
        </w:tc>
        <w:tc>
          <w:tcPr>
            <w:tcW w:type="auto" w:w="1728"/>
          </w:tcPr>
          <w:p>
            <w:r>
              <w:t xml:space="preserve">הִקְטַרְתָּ֖ </w:t>
            </w:r>
          </w:p>
        </w:tc>
        <w:tc>
          <w:tcPr>
            <w:tcW w:type="auto" w:w="1728"/>
          </w:tcPr>
          <w:p>
            <w:r>
              <w:t>mod</w:t>
            </w:r>
          </w:p>
        </w:tc>
      </w:tr>
    </w:tbl>
    <w:p>
      <w:r>
        <w:br/>
      </w:r>
    </w:p>
    <w:p>
      <w:pPr>
        <w:pStyle w:val="Reference"/>
      </w:pPr>
      <w:hyperlink r:id="rId627">
        <w:r>
          <w:rPr/>
          <w:t>Exodus 29:15</w:t>
        </w:r>
      </w:hyperlink>
    </w:p>
    <w:p>
      <w:pPr>
        <w:pStyle w:val="Hebrew"/>
      </w:pPr>
      <w:r>
        <w:t xml:space="preserve">וְאֶת־הָאַ֥יִל הָאֶחָ֖ד תִּקָּ֑ח </w:t>
      </w:r>
    </w:p>
    <w:p>
      <w:pPr>
        <w:pStyle w:val="Hebrew"/>
      </w:pPr>
      <w:r>
        <w:rPr>
          <w:color w:val="FF0000"/>
          <w:vertAlign w:val="superscript"/>
          <w:rtl/>
        </w:rPr>
        <w:t>44824</w:t>
      </w:r>
      <w:r>
        <w:rPr>
          <w:rFonts w:ascii="Times New Roman" w:hAnsi="Times New Roman"/>
          <w:color w:val="828282"/>
          <w:rtl/>
        </w:rPr>
        <w:t>וְ</w:t>
      </w:r>
      <w:r>
        <w:rPr>
          <w:color w:val="FF0000"/>
          <w:vertAlign w:val="superscript"/>
          <w:rtl/>
        </w:rPr>
        <w:t>44825</w:t>
      </w:r>
      <w:r>
        <w:rPr>
          <w:rFonts w:ascii="Times New Roman" w:hAnsi="Times New Roman"/>
          <w:color w:val="828282"/>
          <w:rtl/>
        </w:rPr>
        <w:t>אֶת־</w:t>
      </w:r>
      <w:r>
        <w:rPr>
          <w:color w:val="FF0000"/>
          <w:vertAlign w:val="superscript"/>
          <w:rtl/>
        </w:rPr>
        <w:t>44826</w:t>
      </w:r>
      <w:r>
        <w:rPr>
          <w:rFonts w:ascii="Times New Roman" w:hAnsi="Times New Roman"/>
          <w:color w:val="828282"/>
          <w:rtl/>
        </w:rPr>
        <w:t>הָ</w:t>
      </w:r>
      <w:r>
        <w:rPr>
          <w:color w:val="FF0000"/>
          <w:vertAlign w:val="superscript"/>
          <w:rtl/>
        </w:rPr>
        <w:t>44827</w:t>
      </w:r>
      <w:r>
        <w:rPr>
          <w:rFonts w:ascii="Times New Roman" w:hAnsi="Times New Roman"/>
          <w:color w:val="828282"/>
          <w:rtl/>
        </w:rPr>
        <w:t xml:space="preserve">אַ֥יִל </w:t>
      </w:r>
      <w:r>
        <w:rPr>
          <w:color w:val="FF0000"/>
          <w:vertAlign w:val="superscript"/>
          <w:rtl/>
        </w:rPr>
        <w:t>44828</w:t>
      </w:r>
      <w:r>
        <w:rPr>
          <w:rFonts w:ascii="Times New Roman" w:hAnsi="Times New Roman"/>
          <w:color w:val="828282"/>
          <w:rtl/>
        </w:rPr>
        <w:t>הָ</w:t>
      </w:r>
      <w:r>
        <w:rPr>
          <w:color w:val="FF0000"/>
          <w:vertAlign w:val="superscript"/>
          <w:rtl/>
        </w:rPr>
        <w:t>44829</w:t>
      </w:r>
      <w:r>
        <w:rPr>
          <w:rFonts w:ascii="Times New Roman" w:hAnsi="Times New Roman"/>
          <w:color w:val="828282"/>
          <w:rtl/>
        </w:rPr>
        <w:t xml:space="preserve">אֶחָ֖ד </w:t>
      </w:r>
      <w:r>
        <w:rPr>
          <w:color w:val="FF0000"/>
          <w:vertAlign w:val="superscript"/>
          <w:rtl/>
        </w:rPr>
        <w:t>44830</w:t>
      </w:r>
      <w:r>
        <w:rPr>
          <w:rFonts w:ascii="Times New Roman" w:hAnsi="Times New Roman"/>
          <w:color w:val="828282"/>
          <w:rtl/>
        </w:rPr>
        <w:t xml:space="preserve">תִּקָּ֑ח </w:t>
      </w:r>
    </w:p>
    <w:p>
      <w:pPr>
        <w:pStyle w:val="Hebrew"/>
      </w:pPr>
      <w:r>
        <w:rPr>
          <w:color w:val="828282"/>
        </w:rPr>
        <w:t xml:space="preserve">וְאֶת־הָאַ֥יִל הָאֶחָ֖ד תִּקָּ֑ח וְסָ֨מְכ֜וּ אַהֲרֹ֧ן וּבָנָ֛יו אֶת־יְדֵיהֶ֖ם עַל־רֹ֥אשׁ הָאָֽיִל׃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e25f9c2b</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faba59a5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86b5f5a3</w:t>
            </w:r>
          </w:p>
        </w:tc>
        <w:tc>
          <w:tcPr>
            <w:tcW w:type="auto" w:w="1728"/>
          </w:tcPr>
          <w:p>
            <w:r>
              <w:t>tense</w:t>
            </w:r>
          </w:p>
        </w:tc>
        <w:tc>
          <w:tcPr>
            <w:tcW w:type="auto" w:w="1728"/>
          </w:tcPr>
          <w:p>
            <w:r>
              <w:t>verb</w:t>
            </w:r>
          </w:p>
        </w:tc>
        <w:tc>
          <w:tcPr>
            <w:tcW w:type="auto" w:w="1728"/>
          </w:tcPr>
          <w:p>
            <w:r>
              <w:t xml:space="preserve">תִּקָּ֑ח </w:t>
            </w:r>
          </w:p>
        </w:tc>
        <w:tc>
          <w:tcPr>
            <w:tcW w:type="auto" w:w="1728"/>
          </w:tcPr>
          <w:p>
            <w:r>
              <w:t>mod</w:t>
            </w:r>
          </w:p>
        </w:tc>
      </w:tr>
    </w:tbl>
    <w:p>
      <w:r>
        <w:br/>
      </w:r>
    </w:p>
    <w:p>
      <w:pPr>
        <w:pStyle w:val="Reference"/>
      </w:pPr>
      <w:hyperlink r:id="rId628">
        <w:r>
          <w:rPr/>
          <w:t>Exodus 29:16</w:t>
        </w:r>
      </w:hyperlink>
    </w:p>
    <w:p>
      <w:pPr>
        <w:pStyle w:val="Hebrew"/>
      </w:pPr>
      <w:r>
        <w:t xml:space="preserve">וְזָרַקְתָּ֥ עַל־הַמִּזְבֵּ֖חַ סָבִֽיב׃ </w:t>
      </w:r>
    </w:p>
    <w:p>
      <w:pPr>
        <w:pStyle w:val="Hebrew"/>
      </w:pPr>
      <w:r>
        <w:rPr>
          <w:color w:val="FF0000"/>
          <w:vertAlign w:val="superscript"/>
          <w:rtl/>
        </w:rPr>
        <w:t>44851</w:t>
      </w:r>
      <w:r>
        <w:rPr>
          <w:rFonts w:ascii="Times New Roman" w:hAnsi="Times New Roman"/>
          <w:color w:val="828282"/>
          <w:rtl/>
        </w:rPr>
        <w:t>וְ</w:t>
      </w:r>
      <w:r>
        <w:rPr>
          <w:color w:val="FF0000"/>
          <w:vertAlign w:val="superscript"/>
          <w:rtl/>
        </w:rPr>
        <w:t>44852</w:t>
      </w:r>
      <w:r>
        <w:rPr>
          <w:rFonts w:ascii="Times New Roman" w:hAnsi="Times New Roman"/>
          <w:color w:val="828282"/>
          <w:rtl/>
        </w:rPr>
        <w:t xml:space="preserve">זָרַקְתָּ֥ </w:t>
      </w:r>
      <w:r>
        <w:rPr>
          <w:color w:val="FF0000"/>
          <w:vertAlign w:val="superscript"/>
          <w:rtl/>
        </w:rPr>
        <w:t>44853</w:t>
      </w:r>
      <w:r>
        <w:rPr>
          <w:rFonts w:ascii="Times New Roman" w:hAnsi="Times New Roman"/>
          <w:color w:val="828282"/>
          <w:rtl/>
        </w:rPr>
        <w:t>עַל־</w:t>
      </w:r>
      <w:r>
        <w:rPr>
          <w:color w:val="FF0000"/>
          <w:vertAlign w:val="superscript"/>
          <w:rtl/>
        </w:rPr>
        <w:t>44854</w:t>
      </w:r>
      <w:r>
        <w:rPr>
          <w:rFonts w:ascii="Times New Roman" w:hAnsi="Times New Roman"/>
          <w:color w:val="828282"/>
          <w:rtl/>
        </w:rPr>
        <w:t>הַ</w:t>
      </w:r>
      <w:r>
        <w:rPr>
          <w:color w:val="FF0000"/>
          <w:vertAlign w:val="superscript"/>
          <w:rtl/>
        </w:rPr>
        <w:t>44855</w:t>
      </w:r>
      <w:r>
        <w:rPr>
          <w:rFonts w:ascii="Times New Roman" w:hAnsi="Times New Roman"/>
          <w:color w:val="828282"/>
          <w:rtl/>
        </w:rPr>
        <w:t xml:space="preserve">מִּזְבֵּ֖חַ </w:t>
      </w:r>
      <w:r>
        <w:rPr>
          <w:color w:val="FF0000"/>
          <w:vertAlign w:val="superscript"/>
          <w:rtl/>
        </w:rPr>
        <w:t>44856</w:t>
      </w:r>
      <w:r>
        <w:rPr>
          <w:rFonts w:ascii="Times New Roman" w:hAnsi="Times New Roman"/>
          <w:color w:val="828282"/>
          <w:rtl/>
        </w:rPr>
        <w:t xml:space="preserve">סָבִֽיב׃ </w:t>
      </w:r>
    </w:p>
    <w:p>
      <w:pPr>
        <w:pStyle w:val="Hebrew"/>
      </w:pPr>
      <w:r>
        <w:rPr>
          <w:color w:val="828282"/>
        </w:rPr>
        <w:t xml:space="preserve">וְשָׁחַטְתָּ֖ אֶת־הָאָ֑יִל וְלָֽקַחְתָּ֙ אֶת־דָּמֹ֔ו וְזָרַקְתָּ֥ עַל־הַמִּזְבֵּ֖חַ סָבִֽיב׃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b302fdeb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87e5e06c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68741127</w:t>
            </w:r>
          </w:p>
        </w:tc>
        <w:tc>
          <w:tcPr>
            <w:tcW w:type="auto" w:w="1728"/>
          </w:tcPr>
          <w:p>
            <w:r>
              <w:t>tense</w:t>
            </w:r>
          </w:p>
        </w:tc>
        <w:tc>
          <w:tcPr>
            <w:tcW w:type="auto" w:w="1728"/>
          </w:tcPr>
          <w:p>
            <w:r>
              <w:t>verb</w:t>
            </w:r>
          </w:p>
        </w:tc>
        <w:tc>
          <w:tcPr>
            <w:tcW w:type="auto" w:w="1728"/>
          </w:tcPr>
          <w:p>
            <w:r>
              <w:t xml:space="preserve">זָרַקְתָּ֥ </w:t>
            </w:r>
          </w:p>
        </w:tc>
        <w:tc>
          <w:tcPr>
            <w:tcW w:type="auto" w:w="1728"/>
          </w:tcPr>
          <w:p>
            <w:r>
              <w:t>mod</w:t>
            </w:r>
          </w:p>
        </w:tc>
      </w:tr>
    </w:tbl>
    <w:p>
      <w:r>
        <w:br/>
      </w:r>
    </w:p>
    <w:p>
      <w:pPr>
        <w:pStyle w:val="Reference"/>
      </w:pPr>
      <w:hyperlink r:id="rId629">
        <w:r>
          <w:rPr/>
          <w:t>Exodus 29:17</w:t>
        </w:r>
      </w:hyperlink>
    </w:p>
    <w:p>
      <w:pPr>
        <w:pStyle w:val="Hebrew"/>
      </w:pPr>
      <w:r>
        <w:t xml:space="preserve">וְאֶ֨ת־הָאַ֔יִל תְּנַתֵּ֖חַ לִנְתָחָ֑יו </w:t>
      </w:r>
    </w:p>
    <w:p>
      <w:pPr>
        <w:pStyle w:val="Hebrew"/>
      </w:pPr>
      <w:r>
        <w:rPr>
          <w:color w:val="FF0000"/>
          <w:vertAlign w:val="superscript"/>
          <w:rtl/>
        </w:rPr>
        <w:t>44857</w:t>
      </w:r>
      <w:r>
        <w:rPr>
          <w:rFonts w:ascii="Times New Roman" w:hAnsi="Times New Roman"/>
          <w:color w:val="828282"/>
          <w:rtl/>
        </w:rPr>
        <w:t>וְ</w:t>
      </w:r>
      <w:r>
        <w:rPr>
          <w:color w:val="FF0000"/>
          <w:vertAlign w:val="superscript"/>
          <w:rtl/>
        </w:rPr>
        <w:t>44858</w:t>
      </w:r>
      <w:r>
        <w:rPr>
          <w:rFonts w:ascii="Times New Roman" w:hAnsi="Times New Roman"/>
          <w:color w:val="828282"/>
          <w:rtl/>
        </w:rPr>
        <w:t>אֶ֨ת־</w:t>
      </w:r>
      <w:r>
        <w:rPr>
          <w:color w:val="FF0000"/>
          <w:vertAlign w:val="superscript"/>
          <w:rtl/>
        </w:rPr>
        <w:t>44859</w:t>
      </w:r>
      <w:r>
        <w:rPr>
          <w:rFonts w:ascii="Times New Roman" w:hAnsi="Times New Roman"/>
          <w:color w:val="828282"/>
          <w:rtl/>
        </w:rPr>
        <w:t>הָ</w:t>
      </w:r>
      <w:r>
        <w:rPr>
          <w:color w:val="FF0000"/>
          <w:vertAlign w:val="superscript"/>
          <w:rtl/>
        </w:rPr>
        <w:t>44860</w:t>
      </w:r>
      <w:r>
        <w:rPr>
          <w:rFonts w:ascii="Times New Roman" w:hAnsi="Times New Roman"/>
          <w:color w:val="828282"/>
          <w:rtl/>
        </w:rPr>
        <w:t xml:space="preserve">אַ֔יִל </w:t>
      </w:r>
      <w:r>
        <w:rPr>
          <w:color w:val="FF0000"/>
          <w:vertAlign w:val="superscript"/>
          <w:rtl/>
        </w:rPr>
        <w:t>44861</w:t>
      </w:r>
      <w:r>
        <w:rPr>
          <w:rFonts w:ascii="Times New Roman" w:hAnsi="Times New Roman"/>
          <w:color w:val="828282"/>
          <w:rtl/>
        </w:rPr>
        <w:t xml:space="preserve">תְּנַתֵּ֖חַ </w:t>
      </w:r>
      <w:r>
        <w:rPr>
          <w:color w:val="FF0000"/>
          <w:vertAlign w:val="superscript"/>
          <w:rtl/>
        </w:rPr>
        <w:t>44862</w:t>
      </w:r>
      <w:r>
        <w:rPr>
          <w:rFonts w:ascii="Times New Roman" w:hAnsi="Times New Roman"/>
          <w:color w:val="828282"/>
          <w:rtl/>
        </w:rPr>
        <w:t>לִ</w:t>
      </w:r>
      <w:r>
        <w:rPr>
          <w:color w:val="FF0000"/>
          <w:vertAlign w:val="superscript"/>
          <w:rtl/>
        </w:rPr>
        <w:t>44863</w:t>
      </w:r>
      <w:r>
        <w:rPr>
          <w:rFonts w:ascii="Times New Roman" w:hAnsi="Times New Roman"/>
          <w:color w:val="828282"/>
          <w:rtl/>
        </w:rPr>
        <w:t xml:space="preserve">נְתָחָ֑יו </w:t>
      </w:r>
    </w:p>
    <w:p>
      <w:pPr>
        <w:pStyle w:val="Hebrew"/>
      </w:pPr>
      <w:r>
        <w:rPr>
          <w:color w:val="828282"/>
        </w:rPr>
        <w:t xml:space="preserve">וְאֶ֨ת־הָאַ֔יִל תְּנַתֵּ֖חַ לִנְתָחָ֑יו וְרָחַצְתָּ֤ קִרְבֹּו֙ וּכְרָעָ֔יו וְנָתַתָּ֥ עַל־נְתָחָ֖יו וְעַל־רֹאשֹֽׁו׃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c57706e3</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1d634c18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3cc02259</w:t>
            </w:r>
          </w:p>
        </w:tc>
        <w:tc>
          <w:tcPr>
            <w:tcW w:type="auto" w:w="1728"/>
          </w:tcPr>
          <w:p>
            <w:r>
              <w:t>tense</w:t>
            </w:r>
          </w:p>
        </w:tc>
        <w:tc>
          <w:tcPr>
            <w:tcW w:type="auto" w:w="1728"/>
          </w:tcPr>
          <w:p>
            <w:r>
              <w:t>verb</w:t>
            </w:r>
          </w:p>
        </w:tc>
        <w:tc>
          <w:tcPr>
            <w:tcW w:type="auto" w:w="1728"/>
          </w:tcPr>
          <w:p>
            <w:r>
              <w:t xml:space="preserve">תְּנַתֵּ֖חַ </w:t>
            </w:r>
          </w:p>
        </w:tc>
        <w:tc>
          <w:tcPr>
            <w:tcW w:type="auto" w:w="1728"/>
          </w:tcPr>
          <w:p>
            <w:r>
              <w:t>mod</w:t>
            </w:r>
          </w:p>
        </w:tc>
      </w:tr>
    </w:tbl>
    <w:p>
      <w:r>
        <w:br/>
      </w:r>
    </w:p>
    <w:p>
      <w:pPr>
        <w:pStyle w:val="Reference"/>
      </w:pPr>
      <w:hyperlink r:id="rId629">
        <w:r>
          <w:rPr/>
          <w:t>Exodus 29:17</w:t>
        </w:r>
      </w:hyperlink>
    </w:p>
    <w:p>
      <w:pPr>
        <w:pStyle w:val="Hebrew"/>
      </w:pPr>
      <w:r>
        <w:t xml:space="preserve">וְרָחַצְתָּ֤ קִרְבֹּו֙ וּכְרָעָ֔יו </w:t>
      </w:r>
    </w:p>
    <w:p>
      <w:pPr>
        <w:pStyle w:val="Hebrew"/>
      </w:pPr>
      <w:r>
        <w:rPr>
          <w:color w:val="FF0000"/>
          <w:vertAlign w:val="superscript"/>
          <w:rtl/>
        </w:rPr>
        <w:t>44864</w:t>
      </w:r>
      <w:r>
        <w:rPr>
          <w:rFonts w:ascii="Times New Roman" w:hAnsi="Times New Roman"/>
          <w:color w:val="828282"/>
          <w:rtl/>
        </w:rPr>
        <w:t>וְ</w:t>
      </w:r>
      <w:r>
        <w:rPr>
          <w:color w:val="FF0000"/>
          <w:vertAlign w:val="superscript"/>
          <w:rtl/>
        </w:rPr>
        <w:t>44865</w:t>
      </w:r>
      <w:r>
        <w:rPr>
          <w:rFonts w:ascii="Times New Roman" w:hAnsi="Times New Roman"/>
          <w:color w:val="828282"/>
          <w:rtl/>
        </w:rPr>
        <w:t xml:space="preserve">רָחַצְתָּ֤ </w:t>
      </w:r>
      <w:r>
        <w:rPr>
          <w:color w:val="FF0000"/>
          <w:vertAlign w:val="superscript"/>
          <w:rtl/>
        </w:rPr>
        <w:t>44866</w:t>
      </w:r>
      <w:r>
        <w:rPr>
          <w:rFonts w:ascii="Times New Roman" w:hAnsi="Times New Roman"/>
          <w:color w:val="828282"/>
          <w:rtl/>
        </w:rPr>
        <w:t xml:space="preserve">קִרְבֹּו֙ </w:t>
      </w:r>
      <w:r>
        <w:rPr>
          <w:color w:val="FF0000"/>
          <w:vertAlign w:val="superscript"/>
          <w:rtl/>
        </w:rPr>
        <w:t>44867</w:t>
      </w:r>
      <w:r>
        <w:rPr>
          <w:rFonts w:ascii="Times New Roman" w:hAnsi="Times New Roman"/>
          <w:color w:val="828282"/>
          <w:rtl/>
        </w:rPr>
        <w:t>וּ</w:t>
      </w:r>
      <w:r>
        <w:rPr>
          <w:color w:val="FF0000"/>
          <w:vertAlign w:val="superscript"/>
          <w:rtl/>
        </w:rPr>
        <w:t>44868</w:t>
      </w:r>
      <w:r>
        <w:rPr>
          <w:rFonts w:ascii="Times New Roman" w:hAnsi="Times New Roman"/>
          <w:color w:val="828282"/>
          <w:rtl/>
        </w:rPr>
        <w:t xml:space="preserve">כְרָעָ֔יו </w:t>
      </w:r>
    </w:p>
    <w:p>
      <w:pPr>
        <w:pStyle w:val="Hebrew"/>
      </w:pPr>
      <w:r>
        <w:rPr>
          <w:color w:val="828282"/>
        </w:rPr>
        <w:t xml:space="preserve">וְאֶ֨ת־הָאַ֔יִל תְּנַתֵּ֖חַ לִנְתָחָ֑יו וְרָחַצְתָּ֤ קִרְבֹּו֙ וּכְרָעָ֔יו וְנָתַתָּ֥ עַל־נְתָחָ֖יו וְעַל־רֹאשֹֽׁו׃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ce3574cf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283dd219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972c1a5a</w:t>
            </w:r>
          </w:p>
        </w:tc>
        <w:tc>
          <w:tcPr>
            <w:tcW w:type="auto" w:w="1728"/>
          </w:tcPr>
          <w:p>
            <w:r>
              <w:t>tense</w:t>
            </w:r>
          </w:p>
        </w:tc>
        <w:tc>
          <w:tcPr>
            <w:tcW w:type="auto" w:w="1728"/>
          </w:tcPr>
          <w:p>
            <w:r>
              <w:t>verb</w:t>
            </w:r>
          </w:p>
        </w:tc>
        <w:tc>
          <w:tcPr>
            <w:tcW w:type="auto" w:w="1728"/>
          </w:tcPr>
          <w:p>
            <w:r>
              <w:t xml:space="preserve">רָחַצְתָּ֤ </w:t>
            </w:r>
          </w:p>
        </w:tc>
        <w:tc>
          <w:tcPr>
            <w:tcW w:type="auto" w:w="1728"/>
          </w:tcPr>
          <w:p>
            <w:r>
              <w:t>mod</w:t>
            </w:r>
          </w:p>
        </w:tc>
      </w:tr>
    </w:tbl>
    <w:p>
      <w:r>
        <w:br/>
      </w:r>
    </w:p>
    <w:p>
      <w:pPr>
        <w:pStyle w:val="Reference"/>
      </w:pPr>
      <w:hyperlink r:id="rId630">
        <w:r>
          <w:rPr/>
          <w:t>Exodus 29:18</w:t>
        </w:r>
      </w:hyperlink>
    </w:p>
    <w:p>
      <w:pPr>
        <w:pStyle w:val="Hebrew"/>
      </w:pPr>
      <w:r>
        <w:t xml:space="preserve">וְהִקְטַרְתָּ֤ אֶת־כָּל־הָאַ֨יִל֙ הַמִּזְבֵּ֔חָה </w:t>
      </w:r>
    </w:p>
    <w:p>
      <w:pPr>
        <w:pStyle w:val="Hebrew"/>
      </w:pPr>
      <w:r>
        <w:rPr>
          <w:color w:val="FF0000"/>
          <w:vertAlign w:val="superscript"/>
          <w:rtl/>
        </w:rPr>
        <w:t>44876</w:t>
      </w:r>
      <w:r>
        <w:rPr>
          <w:rFonts w:ascii="Times New Roman" w:hAnsi="Times New Roman"/>
          <w:color w:val="828282"/>
          <w:rtl/>
        </w:rPr>
        <w:t>וְ</w:t>
      </w:r>
      <w:r>
        <w:rPr>
          <w:color w:val="FF0000"/>
          <w:vertAlign w:val="superscript"/>
          <w:rtl/>
        </w:rPr>
        <w:t>44877</w:t>
      </w:r>
      <w:r>
        <w:rPr>
          <w:rFonts w:ascii="Times New Roman" w:hAnsi="Times New Roman"/>
          <w:color w:val="828282"/>
          <w:rtl/>
        </w:rPr>
        <w:t xml:space="preserve">הִקְטַרְתָּ֤ </w:t>
      </w:r>
      <w:r>
        <w:rPr>
          <w:color w:val="FF0000"/>
          <w:vertAlign w:val="superscript"/>
          <w:rtl/>
        </w:rPr>
        <w:t>44878</w:t>
      </w:r>
      <w:r>
        <w:rPr>
          <w:rFonts w:ascii="Times New Roman" w:hAnsi="Times New Roman"/>
          <w:color w:val="828282"/>
          <w:rtl/>
        </w:rPr>
        <w:t>אֶת־</w:t>
      </w:r>
      <w:r>
        <w:rPr>
          <w:color w:val="FF0000"/>
          <w:vertAlign w:val="superscript"/>
          <w:rtl/>
        </w:rPr>
        <w:t>44879</w:t>
      </w:r>
      <w:r>
        <w:rPr>
          <w:rFonts w:ascii="Times New Roman" w:hAnsi="Times New Roman"/>
          <w:color w:val="828282"/>
          <w:rtl/>
        </w:rPr>
        <w:t>כָּל־</w:t>
      </w:r>
      <w:r>
        <w:rPr>
          <w:color w:val="FF0000"/>
          <w:vertAlign w:val="superscript"/>
          <w:rtl/>
        </w:rPr>
        <w:t>44880</w:t>
      </w:r>
      <w:r>
        <w:rPr>
          <w:rFonts w:ascii="Times New Roman" w:hAnsi="Times New Roman"/>
          <w:color w:val="828282"/>
          <w:rtl/>
        </w:rPr>
        <w:t>הָ</w:t>
      </w:r>
      <w:r>
        <w:rPr>
          <w:color w:val="FF0000"/>
          <w:vertAlign w:val="superscript"/>
          <w:rtl/>
        </w:rPr>
        <w:t>44881</w:t>
      </w:r>
      <w:r>
        <w:rPr>
          <w:rFonts w:ascii="Times New Roman" w:hAnsi="Times New Roman"/>
          <w:color w:val="828282"/>
          <w:rtl/>
        </w:rPr>
        <w:t xml:space="preserve">אַ֨יִל֙ </w:t>
      </w:r>
      <w:r>
        <w:rPr>
          <w:color w:val="FF0000"/>
          <w:vertAlign w:val="superscript"/>
          <w:rtl/>
        </w:rPr>
        <w:t>44882</w:t>
      </w:r>
      <w:r>
        <w:rPr>
          <w:rFonts w:ascii="Times New Roman" w:hAnsi="Times New Roman"/>
          <w:color w:val="828282"/>
          <w:rtl/>
        </w:rPr>
        <w:t>הַ</w:t>
      </w:r>
      <w:r>
        <w:rPr>
          <w:color w:val="FF0000"/>
          <w:vertAlign w:val="superscript"/>
          <w:rtl/>
        </w:rPr>
        <w:t>44883</w:t>
      </w:r>
      <w:r>
        <w:rPr>
          <w:rFonts w:ascii="Times New Roman" w:hAnsi="Times New Roman"/>
          <w:color w:val="828282"/>
          <w:rtl/>
        </w:rPr>
        <w:t xml:space="preserve">מִּזְבֵּ֔חָה </w:t>
      </w:r>
    </w:p>
    <w:p>
      <w:pPr>
        <w:pStyle w:val="Hebrew"/>
      </w:pPr>
      <w:r>
        <w:rPr>
          <w:color w:val="828282"/>
        </w:rPr>
        <w:t xml:space="preserve">וְהִקְטַרְתָּ֤ אֶת־כָּל־הָאַ֨יִל֙ הַמִּזְבֵּ֔חָה עֹלָ֥ה ה֖וּא לַֽיהוָ֑ה רֵ֣יחַ נִיחֹ֔וחַ אִשֶּׁ֥ה לַיהוָ֖ה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a6b9d4aa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7590dd55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b3854628</w:t>
            </w:r>
          </w:p>
        </w:tc>
        <w:tc>
          <w:tcPr>
            <w:tcW w:type="auto" w:w="1728"/>
          </w:tcPr>
          <w:p>
            <w:r>
              <w:t>tense</w:t>
            </w:r>
          </w:p>
        </w:tc>
        <w:tc>
          <w:tcPr>
            <w:tcW w:type="auto" w:w="1728"/>
          </w:tcPr>
          <w:p>
            <w:r>
              <w:t>verb</w:t>
            </w:r>
          </w:p>
        </w:tc>
        <w:tc>
          <w:tcPr>
            <w:tcW w:type="auto" w:w="1728"/>
          </w:tcPr>
          <w:p>
            <w:r>
              <w:t xml:space="preserve">הִקְטַרְתָּ֤ </w:t>
            </w:r>
          </w:p>
        </w:tc>
        <w:tc>
          <w:tcPr>
            <w:tcW w:type="auto" w:w="1728"/>
          </w:tcPr>
          <w:p>
            <w:r>
              <w:t>mod</w:t>
            </w:r>
          </w:p>
        </w:tc>
      </w:tr>
    </w:tbl>
    <w:p>
      <w:r>
        <w:br/>
      </w:r>
    </w:p>
    <w:p>
      <w:pPr>
        <w:pStyle w:val="Reference"/>
      </w:pPr>
      <w:hyperlink r:id="rId631">
        <w:r>
          <w:rPr/>
          <w:t>Exodus 29:19</w:t>
        </w:r>
      </w:hyperlink>
    </w:p>
    <w:p>
      <w:pPr>
        <w:pStyle w:val="Hebrew"/>
      </w:pPr>
      <w:r>
        <w:t xml:space="preserve">וְסָמַ֨ךְ אַהֲרֹ֧ן וּבָנָ֛יו אֶת־יְדֵיהֶ֖ם עַל־רֹ֥אשׁ הָאָֽיִל׃ </w:t>
      </w:r>
    </w:p>
    <w:p>
      <w:pPr>
        <w:pStyle w:val="Hebrew"/>
      </w:pPr>
      <w:r>
        <w:rPr>
          <w:color w:val="FF0000"/>
          <w:vertAlign w:val="superscript"/>
          <w:rtl/>
        </w:rPr>
        <w:t>44901</w:t>
      </w:r>
      <w:r>
        <w:rPr>
          <w:rFonts w:ascii="Times New Roman" w:hAnsi="Times New Roman"/>
          <w:color w:val="828282"/>
          <w:rtl/>
        </w:rPr>
        <w:t>וְ</w:t>
      </w:r>
      <w:r>
        <w:rPr>
          <w:color w:val="FF0000"/>
          <w:vertAlign w:val="superscript"/>
          <w:rtl/>
        </w:rPr>
        <w:t>44902</w:t>
      </w:r>
      <w:r>
        <w:rPr>
          <w:rFonts w:ascii="Times New Roman" w:hAnsi="Times New Roman"/>
          <w:color w:val="828282"/>
          <w:rtl/>
        </w:rPr>
        <w:t xml:space="preserve">סָמַ֨ךְ </w:t>
      </w:r>
      <w:r>
        <w:rPr>
          <w:color w:val="FF0000"/>
          <w:vertAlign w:val="superscript"/>
          <w:rtl/>
        </w:rPr>
        <w:t>44903</w:t>
      </w:r>
      <w:r>
        <w:rPr>
          <w:rFonts w:ascii="Times New Roman" w:hAnsi="Times New Roman"/>
          <w:color w:val="828282"/>
          <w:rtl/>
        </w:rPr>
        <w:t xml:space="preserve">אַהֲרֹ֧ן </w:t>
      </w:r>
      <w:r>
        <w:rPr>
          <w:color w:val="FF0000"/>
          <w:vertAlign w:val="superscript"/>
          <w:rtl/>
        </w:rPr>
        <w:t>44904</w:t>
      </w:r>
      <w:r>
        <w:rPr>
          <w:rFonts w:ascii="Times New Roman" w:hAnsi="Times New Roman"/>
          <w:color w:val="828282"/>
          <w:rtl/>
        </w:rPr>
        <w:t>וּ</w:t>
      </w:r>
      <w:r>
        <w:rPr>
          <w:color w:val="FF0000"/>
          <w:vertAlign w:val="superscript"/>
          <w:rtl/>
        </w:rPr>
        <w:t>44905</w:t>
      </w:r>
      <w:r>
        <w:rPr>
          <w:rFonts w:ascii="Times New Roman" w:hAnsi="Times New Roman"/>
          <w:color w:val="828282"/>
          <w:rtl/>
        </w:rPr>
        <w:t xml:space="preserve">בָנָ֛יו </w:t>
      </w:r>
      <w:r>
        <w:rPr>
          <w:color w:val="FF0000"/>
          <w:vertAlign w:val="superscript"/>
          <w:rtl/>
        </w:rPr>
        <w:t>44906</w:t>
      </w:r>
      <w:r>
        <w:rPr>
          <w:rFonts w:ascii="Times New Roman" w:hAnsi="Times New Roman"/>
          <w:color w:val="828282"/>
          <w:rtl/>
        </w:rPr>
        <w:t>אֶת־</w:t>
      </w:r>
      <w:r>
        <w:rPr>
          <w:color w:val="FF0000"/>
          <w:vertAlign w:val="superscript"/>
          <w:rtl/>
        </w:rPr>
        <w:t>44907</w:t>
      </w:r>
      <w:r>
        <w:rPr>
          <w:rFonts w:ascii="Times New Roman" w:hAnsi="Times New Roman"/>
          <w:color w:val="828282"/>
          <w:rtl/>
        </w:rPr>
        <w:t xml:space="preserve">יְדֵיהֶ֖ם </w:t>
      </w:r>
      <w:r>
        <w:rPr>
          <w:color w:val="FF0000"/>
          <w:vertAlign w:val="superscript"/>
          <w:rtl/>
        </w:rPr>
        <w:t>44908</w:t>
      </w:r>
      <w:r>
        <w:rPr>
          <w:rFonts w:ascii="Times New Roman" w:hAnsi="Times New Roman"/>
          <w:color w:val="828282"/>
          <w:rtl/>
        </w:rPr>
        <w:t>עַל־</w:t>
      </w:r>
      <w:r>
        <w:rPr>
          <w:color w:val="FF0000"/>
          <w:vertAlign w:val="superscript"/>
          <w:rtl/>
        </w:rPr>
        <w:t>44909</w:t>
      </w:r>
      <w:r>
        <w:rPr>
          <w:rFonts w:ascii="Times New Roman" w:hAnsi="Times New Roman"/>
          <w:color w:val="828282"/>
          <w:rtl/>
        </w:rPr>
        <w:t xml:space="preserve">רֹ֥אשׁ </w:t>
      </w:r>
      <w:r>
        <w:rPr>
          <w:color w:val="FF0000"/>
          <w:vertAlign w:val="superscript"/>
          <w:rtl/>
        </w:rPr>
        <w:t>44910</w:t>
      </w:r>
      <w:r>
        <w:rPr>
          <w:rFonts w:ascii="Times New Roman" w:hAnsi="Times New Roman"/>
          <w:color w:val="828282"/>
          <w:rtl/>
        </w:rPr>
        <w:t>הָ</w:t>
      </w:r>
      <w:r>
        <w:rPr>
          <w:color w:val="FF0000"/>
          <w:vertAlign w:val="superscript"/>
          <w:rtl/>
        </w:rPr>
        <w:t>44911</w:t>
      </w:r>
      <w:r>
        <w:rPr>
          <w:rFonts w:ascii="Times New Roman" w:hAnsi="Times New Roman"/>
          <w:color w:val="828282"/>
          <w:rtl/>
        </w:rPr>
        <w:t xml:space="preserve">אָֽיִל׃ </w:t>
      </w:r>
    </w:p>
    <w:p>
      <w:pPr>
        <w:pStyle w:val="Hebrew"/>
      </w:pPr>
      <w:r>
        <w:rPr>
          <w:color w:val="828282"/>
        </w:rPr>
        <w:t xml:space="preserve">וְלָ֣קַחְתָּ֔ אֵ֖ת הָאַ֣יִל הַשֵּׁנִ֑י וְסָמַ֨ךְ אַהֲרֹ֧ן וּבָנָ֛יו אֶת־יְדֵיהֶ֖ם עַל־רֹ֥אשׁ הָאָֽיִל׃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0db8285c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d000a865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9e348baf</w:t>
            </w:r>
          </w:p>
        </w:tc>
        <w:tc>
          <w:tcPr>
            <w:tcW w:type="auto" w:w="1728"/>
          </w:tcPr>
          <w:p>
            <w:r>
              <w:t>tense</w:t>
            </w:r>
          </w:p>
        </w:tc>
        <w:tc>
          <w:tcPr>
            <w:tcW w:type="auto" w:w="1728"/>
          </w:tcPr>
          <w:p>
            <w:r>
              <w:t>verb</w:t>
            </w:r>
          </w:p>
        </w:tc>
        <w:tc>
          <w:tcPr>
            <w:tcW w:type="auto" w:w="1728"/>
          </w:tcPr>
          <w:p>
            <w:r>
              <w:t xml:space="preserve">סָמַ֨ךְ </w:t>
            </w:r>
          </w:p>
        </w:tc>
        <w:tc>
          <w:tcPr>
            <w:tcW w:type="auto" w:w="1728"/>
          </w:tcPr>
          <w:p>
            <w:r>
              <w:t>mod</w:t>
            </w:r>
          </w:p>
        </w:tc>
      </w:tr>
    </w:tbl>
    <w:p>
      <w:r>
        <w:br/>
      </w:r>
    </w:p>
    <w:p>
      <w:pPr>
        <w:pStyle w:val="Reference"/>
      </w:pPr>
      <w:hyperlink r:id="rId632">
        <w:r>
          <w:rPr/>
          <w:t>Exodus 29:20</w:t>
        </w:r>
      </w:hyperlink>
    </w:p>
    <w:p>
      <w:pPr>
        <w:pStyle w:val="Hebrew"/>
      </w:pPr>
      <w:r>
        <w:t xml:space="preserve">וְשָׁחַטְתָּ֣ אֶת־הָאַ֗יִל </w:t>
      </w:r>
    </w:p>
    <w:p>
      <w:pPr>
        <w:pStyle w:val="Hebrew"/>
      </w:pPr>
      <w:r>
        <w:rPr>
          <w:color w:val="FF0000"/>
          <w:vertAlign w:val="superscript"/>
          <w:rtl/>
        </w:rPr>
        <w:t>44912</w:t>
      </w:r>
      <w:r>
        <w:rPr>
          <w:rFonts w:ascii="Times New Roman" w:hAnsi="Times New Roman"/>
          <w:color w:val="828282"/>
          <w:rtl/>
        </w:rPr>
        <w:t>וְ</w:t>
      </w:r>
      <w:r>
        <w:rPr>
          <w:color w:val="FF0000"/>
          <w:vertAlign w:val="superscript"/>
          <w:rtl/>
        </w:rPr>
        <w:t>44913</w:t>
      </w:r>
      <w:r>
        <w:rPr>
          <w:rFonts w:ascii="Times New Roman" w:hAnsi="Times New Roman"/>
          <w:color w:val="828282"/>
          <w:rtl/>
        </w:rPr>
        <w:t xml:space="preserve">שָׁחַטְתָּ֣ </w:t>
      </w:r>
      <w:r>
        <w:rPr>
          <w:color w:val="FF0000"/>
          <w:vertAlign w:val="superscript"/>
          <w:rtl/>
        </w:rPr>
        <w:t>44914</w:t>
      </w:r>
      <w:r>
        <w:rPr>
          <w:rFonts w:ascii="Times New Roman" w:hAnsi="Times New Roman"/>
          <w:color w:val="828282"/>
          <w:rtl/>
        </w:rPr>
        <w:t>אֶת־</w:t>
      </w:r>
      <w:r>
        <w:rPr>
          <w:color w:val="FF0000"/>
          <w:vertAlign w:val="superscript"/>
          <w:rtl/>
        </w:rPr>
        <w:t>44915</w:t>
      </w:r>
      <w:r>
        <w:rPr>
          <w:rFonts w:ascii="Times New Roman" w:hAnsi="Times New Roman"/>
          <w:color w:val="828282"/>
          <w:rtl/>
        </w:rPr>
        <w:t>הָ</w:t>
      </w:r>
      <w:r>
        <w:rPr>
          <w:color w:val="FF0000"/>
          <w:vertAlign w:val="superscript"/>
          <w:rtl/>
        </w:rPr>
        <w:t>44916</w:t>
      </w:r>
      <w:r>
        <w:rPr>
          <w:rFonts w:ascii="Times New Roman" w:hAnsi="Times New Roman"/>
          <w:color w:val="828282"/>
          <w:rtl/>
        </w:rPr>
        <w:t xml:space="preserve">אַ֗יִל </w:t>
      </w:r>
    </w:p>
    <w:p>
      <w:pPr>
        <w:pStyle w:val="Hebrew"/>
      </w:pPr>
      <w:r>
        <w:rPr>
          <w:color w:val="828282"/>
        </w:rPr>
        <w:t xml:space="preserve">וְשָׁחַטְתָּ֣ אֶת־הָאַ֗יִל וְלָקַחְתָּ֤ מִדָּמֹו֙ וְנָֽתַתָּ֡ה עַל־תְּנוּךְ֩ אֹ֨זֶן אַהֲרֹ֜ן וְעַל־תְּנ֨וּךְ אֹ֤זֶן בָּנָיו֙ הַיְמָנִ֔ית וְעַל־בֹּ֤הֶן יָדָם֙ הַיְמָנִ֔ית וְעַל־בֹּ֥הֶן רַגְלָ֖ם הַיְמָנִ֑ית וְזָרַקְתָּ֧ אֶת־הַדָּ֛ם עַל־הַמִּזְבֵּ֖חַ סָבִֽיב׃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165cc418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a09a1903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571db54c</w:t>
            </w:r>
          </w:p>
        </w:tc>
        <w:tc>
          <w:tcPr>
            <w:tcW w:type="auto" w:w="1728"/>
          </w:tcPr>
          <w:p>
            <w:r>
              <w:t>tense</w:t>
            </w:r>
          </w:p>
        </w:tc>
        <w:tc>
          <w:tcPr>
            <w:tcW w:type="auto" w:w="1728"/>
          </w:tcPr>
          <w:p>
            <w:r>
              <w:t>verb</w:t>
            </w:r>
          </w:p>
        </w:tc>
        <w:tc>
          <w:tcPr>
            <w:tcW w:type="auto" w:w="1728"/>
          </w:tcPr>
          <w:p>
            <w:r>
              <w:t xml:space="preserve">שָׁחַטְתָּ֣ </w:t>
            </w:r>
          </w:p>
        </w:tc>
        <w:tc>
          <w:tcPr>
            <w:tcW w:type="auto" w:w="1728"/>
          </w:tcPr>
          <w:p>
            <w:r>
              <w:t>mod</w:t>
            </w:r>
          </w:p>
        </w:tc>
      </w:tr>
    </w:tbl>
    <w:p>
      <w:r>
        <w:br/>
      </w:r>
    </w:p>
    <w:p>
      <w:pPr>
        <w:pStyle w:val="Reference"/>
      </w:pPr>
      <w:hyperlink r:id="rId633">
        <w:r>
          <w:rPr/>
          <w:t>Exodus 29:21</w:t>
        </w:r>
      </w:hyperlink>
    </w:p>
    <w:p>
      <w:pPr>
        <w:pStyle w:val="Hebrew"/>
      </w:pPr>
      <w:r>
        <w:t xml:space="preserve">וְלָקַחְתָּ֞ מִן־הַדָּ֨ם וּמִשֶּׁ֣מֶן הַמִּשְׁחָה֒ </w:t>
      </w:r>
    </w:p>
    <w:p>
      <w:pPr>
        <w:pStyle w:val="Hebrew"/>
      </w:pPr>
      <w:r>
        <w:rPr>
          <w:color w:val="FF0000"/>
          <w:vertAlign w:val="superscript"/>
          <w:rtl/>
        </w:rPr>
        <w:t>44955</w:t>
      </w:r>
      <w:r>
        <w:rPr>
          <w:rFonts w:ascii="Times New Roman" w:hAnsi="Times New Roman"/>
          <w:color w:val="828282"/>
          <w:rtl/>
        </w:rPr>
        <w:t>וְ</w:t>
      </w:r>
      <w:r>
        <w:rPr>
          <w:color w:val="FF0000"/>
          <w:vertAlign w:val="superscript"/>
          <w:rtl/>
        </w:rPr>
        <w:t>44956</w:t>
      </w:r>
      <w:r>
        <w:rPr>
          <w:rFonts w:ascii="Times New Roman" w:hAnsi="Times New Roman"/>
          <w:color w:val="828282"/>
          <w:rtl/>
        </w:rPr>
        <w:t xml:space="preserve">לָקַחְתָּ֞ </w:t>
      </w:r>
      <w:r>
        <w:rPr>
          <w:color w:val="FF0000"/>
          <w:vertAlign w:val="superscript"/>
          <w:rtl/>
        </w:rPr>
        <w:t>44957</w:t>
      </w:r>
      <w:r>
        <w:rPr>
          <w:rFonts w:ascii="Times New Roman" w:hAnsi="Times New Roman"/>
          <w:color w:val="828282"/>
          <w:rtl/>
        </w:rPr>
        <w:t>מִן־</w:t>
      </w:r>
      <w:r>
        <w:rPr>
          <w:color w:val="FF0000"/>
          <w:vertAlign w:val="superscript"/>
          <w:rtl/>
        </w:rPr>
        <w:t>44958</w:t>
      </w:r>
      <w:r>
        <w:rPr>
          <w:rFonts w:ascii="Times New Roman" w:hAnsi="Times New Roman"/>
          <w:color w:val="828282"/>
          <w:rtl/>
        </w:rPr>
        <w:t>הַ</w:t>
      </w:r>
      <w:r>
        <w:rPr>
          <w:color w:val="FF0000"/>
          <w:vertAlign w:val="superscript"/>
          <w:rtl/>
        </w:rPr>
        <w:t>44959</w:t>
      </w:r>
      <w:r>
        <w:rPr>
          <w:rFonts w:ascii="Times New Roman" w:hAnsi="Times New Roman"/>
          <w:color w:val="828282"/>
          <w:rtl/>
        </w:rPr>
        <w:t xml:space="preserve">דָּ֨ם </w:t>
      </w:r>
      <w:r>
        <w:rPr>
          <w:color w:val="FF0000"/>
          <w:vertAlign w:val="superscript"/>
          <w:rtl/>
        </w:rPr>
        <w:t>44964</w:t>
      </w:r>
      <w:r>
        <w:rPr>
          <w:rFonts w:ascii="Times New Roman" w:hAnsi="Times New Roman"/>
          <w:color w:val="828282"/>
          <w:rtl/>
        </w:rPr>
        <w:t>וּ</w:t>
      </w:r>
      <w:r>
        <w:rPr>
          <w:color w:val="FF0000"/>
          <w:vertAlign w:val="superscript"/>
          <w:rtl/>
        </w:rPr>
        <w:t>44965</w:t>
      </w:r>
      <w:r>
        <w:rPr>
          <w:rFonts w:ascii="Times New Roman" w:hAnsi="Times New Roman"/>
          <w:color w:val="828282"/>
          <w:rtl/>
        </w:rPr>
        <w:t>מִ</w:t>
      </w:r>
      <w:r>
        <w:rPr>
          <w:color w:val="FF0000"/>
          <w:vertAlign w:val="superscript"/>
          <w:rtl/>
        </w:rPr>
        <w:t>44966</w:t>
      </w:r>
      <w:r>
        <w:rPr>
          <w:rFonts w:ascii="Times New Roman" w:hAnsi="Times New Roman"/>
          <w:color w:val="828282"/>
          <w:rtl/>
        </w:rPr>
        <w:t xml:space="preserve">שֶּׁ֣מֶן </w:t>
      </w:r>
      <w:r>
        <w:rPr>
          <w:color w:val="FF0000"/>
          <w:vertAlign w:val="superscript"/>
          <w:rtl/>
        </w:rPr>
        <w:t>44967</w:t>
      </w:r>
      <w:r>
        <w:rPr>
          <w:rFonts w:ascii="Times New Roman" w:hAnsi="Times New Roman"/>
          <w:color w:val="828282"/>
          <w:rtl/>
        </w:rPr>
        <w:t>הַ</w:t>
      </w:r>
      <w:r>
        <w:rPr>
          <w:color w:val="FF0000"/>
          <w:vertAlign w:val="superscript"/>
          <w:rtl/>
        </w:rPr>
        <w:t>44968</w:t>
      </w:r>
      <w:r>
        <w:rPr>
          <w:rFonts w:ascii="Times New Roman" w:hAnsi="Times New Roman"/>
          <w:color w:val="828282"/>
          <w:rtl/>
        </w:rPr>
        <w:t xml:space="preserve">מִּשְׁחָה֒ </w:t>
      </w:r>
    </w:p>
    <w:p>
      <w:pPr>
        <w:pStyle w:val="Hebrew"/>
      </w:pPr>
      <w:r>
        <w:rPr>
          <w:color w:val="828282"/>
        </w:rPr>
        <w:t xml:space="preserve">וְלָקַחְתָּ֞ מִן־הַדָּ֨ם אֲשֶׁ֥ר עַֽל־הַמִּזְבֵּחַ֮ וּמִשֶּׁ֣מֶן הַמִּשְׁחָה֒ וְהִזֵּיתָ֤ עַֽל־אַהֲרֹן֙ וְעַל־בְּגָדָ֔יו וְעַל־בָּנָ֛יו וְעַל־בִּגְדֵ֥י בָנָ֖יו אִתֹּ֑ו וְקָדַ֥שׁ הוּא֙ וּבְגָדָ֔יו וּבָנָ֛יו וּבִגְדֵ֥י בָנָ֖יו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519d44de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7c15d50e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ef3cbad8</w:t>
            </w:r>
          </w:p>
        </w:tc>
        <w:tc>
          <w:tcPr>
            <w:tcW w:type="auto" w:w="1728"/>
          </w:tcPr>
          <w:p>
            <w:r>
              <w:t>tense</w:t>
            </w:r>
          </w:p>
        </w:tc>
        <w:tc>
          <w:tcPr>
            <w:tcW w:type="auto" w:w="1728"/>
          </w:tcPr>
          <w:p>
            <w:r>
              <w:t>verb</w:t>
            </w:r>
          </w:p>
        </w:tc>
        <w:tc>
          <w:tcPr>
            <w:tcW w:type="auto" w:w="1728"/>
          </w:tcPr>
          <w:p>
            <w:r>
              <w:t xml:space="preserve">לָקַחְתָּ֞ </w:t>
            </w:r>
          </w:p>
        </w:tc>
        <w:tc>
          <w:tcPr>
            <w:tcW w:type="auto" w:w="1728"/>
          </w:tcPr>
          <w:p>
            <w:r>
              <w:t>mod</w:t>
            </w:r>
          </w:p>
        </w:tc>
      </w:tr>
    </w:tbl>
    <w:p>
      <w:r>
        <w:br/>
      </w:r>
    </w:p>
    <w:p>
      <w:pPr>
        <w:pStyle w:val="Reference"/>
      </w:pPr>
      <w:hyperlink r:id="rId633">
        <w:r>
          <w:rPr/>
          <w:t>Exodus 29:21</w:t>
        </w:r>
      </w:hyperlink>
    </w:p>
    <w:p>
      <w:pPr>
        <w:pStyle w:val="Hebrew"/>
      </w:pPr>
      <w:r>
        <w:t xml:space="preserve">וְקָדַ֥שׁ הוּא֙ וּבְגָדָ֔יו וּבָנָ֛יו וּבִגְדֵ֥י בָנָ֖יו אִתֹּֽו׃ </w:t>
      </w:r>
    </w:p>
    <w:p>
      <w:pPr>
        <w:pStyle w:val="Hebrew"/>
      </w:pPr>
      <w:r>
        <w:rPr>
          <w:color w:val="FF0000"/>
          <w:vertAlign w:val="superscript"/>
          <w:rtl/>
        </w:rPr>
        <w:t>44984</w:t>
      </w:r>
      <w:r>
        <w:rPr>
          <w:rFonts w:ascii="Times New Roman" w:hAnsi="Times New Roman"/>
          <w:color w:val="828282"/>
          <w:rtl/>
        </w:rPr>
        <w:t>וְ</w:t>
      </w:r>
      <w:r>
        <w:rPr>
          <w:color w:val="FF0000"/>
          <w:vertAlign w:val="superscript"/>
          <w:rtl/>
        </w:rPr>
        <w:t>44985</w:t>
      </w:r>
      <w:r>
        <w:rPr>
          <w:rFonts w:ascii="Times New Roman" w:hAnsi="Times New Roman"/>
          <w:color w:val="828282"/>
          <w:rtl/>
        </w:rPr>
        <w:t xml:space="preserve">קָדַ֥שׁ </w:t>
      </w:r>
      <w:r>
        <w:rPr>
          <w:color w:val="FF0000"/>
          <w:vertAlign w:val="superscript"/>
          <w:rtl/>
        </w:rPr>
        <w:t>44986</w:t>
      </w:r>
      <w:r>
        <w:rPr>
          <w:rFonts w:ascii="Times New Roman" w:hAnsi="Times New Roman"/>
          <w:color w:val="828282"/>
          <w:rtl/>
        </w:rPr>
        <w:t xml:space="preserve">הוּא֙ </w:t>
      </w:r>
      <w:r>
        <w:rPr>
          <w:color w:val="FF0000"/>
          <w:vertAlign w:val="superscript"/>
          <w:rtl/>
        </w:rPr>
        <w:t>44987</w:t>
      </w:r>
      <w:r>
        <w:rPr>
          <w:rFonts w:ascii="Times New Roman" w:hAnsi="Times New Roman"/>
          <w:color w:val="828282"/>
          <w:rtl/>
        </w:rPr>
        <w:t>וּ</w:t>
      </w:r>
      <w:r>
        <w:rPr>
          <w:color w:val="FF0000"/>
          <w:vertAlign w:val="superscript"/>
          <w:rtl/>
        </w:rPr>
        <w:t>44988</w:t>
      </w:r>
      <w:r>
        <w:rPr>
          <w:rFonts w:ascii="Times New Roman" w:hAnsi="Times New Roman"/>
          <w:color w:val="828282"/>
          <w:rtl/>
        </w:rPr>
        <w:t xml:space="preserve">בְגָדָ֔יו </w:t>
      </w:r>
      <w:r>
        <w:rPr>
          <w:color w:val="FF0000"/>
          <w:vertAlign w:val="superscript"/>
          <w:rtl/>
        </w:rPr>
        <w:t>44989</w:t>
      </w:r>
      <w:r>
        <w:rPr>
          <w:rFonts w:ascii="Times New Roman" w:hAnsi="Times New Roman"/>
          <w:color w:val="828282"/>
          <w:rtl/>
        </w:rPr>
        <w:t>וּ</w:t>
      </w:r>
      <w:r>
        <w:rPr>
          <w:color w:val="FF0000"/>
          <w:vertAlign w:val="superscript"/>
          <w:rtl/>
        </w:rPr>
        <w:t>44990</w:t>
      </w:r>
      <w:r>
        <w:rPr>
          <w:rFonts w:ascii="Times New Roman" w:hAnsi="Times New Roman"/>
          <w:color w:val="828282"/>
          <w:rtl/>
        </w:rPr>
        <w:t xml:space="preserve">בָנָ֛יו </w:t>
      </w:r>
      <w:r>
        <w:rPr>
          <w:color w:val="FF0000"/>
          <w:vertAlign w:val="superscript"/>
          <w:rtl/>
        </w:rPr>
        <w:t>44991</w:t>
      </w:r>
      <w:r>
        <w:rPr>
          <w:rFonts w:ascii="Times New Roman" w:hAnsi="Times New Roman"/>
          <w:color w:val="828282"/>
          <w:rtl/>
        </w:rPr>
        <w:t>וּ</w:t>
      </w:r>
      <w:r>
        <w:rPr>
          <w:color w:val="FF0000"/>
          <w:vertAlign w:val="superscript"/>
          <w:rtl/>
        </w:rPr>
        <w:t>44992</w:t>
      </w:r>
      <w:r>
        <w:rPr>
          <w:rFonts w:ascii="Times New Roman" w:hAnsi="Times New Roman"/>
          <w:color w:val="828282"/>
          <w:rtl/>
        </w:rPr>
        <w:t xml:space="preserve">בִגְדֵ֥י </w:t>
      </w:r>
      <w:r>
        <w:rPr>
          <w:color w:val="FF0000"/>
          <w:vertAlign w:val="superscript"/>
          <w:rtl/>
        </w:rPr>
        <w:t>44993</w:t>
      </w:r>
      <w:r>
        <w:rPr>
          <w:rFonts w:ascii="Times New Roman" w:hAnsi="Times New Roman"/>
          <w:color w:val="828282"/>
          <w:rtl/>
        </w:rPr>
        <w:t xml:space="preserve">בָנָ֖יו </w:t>
      </w:r>
      <w:r>
        <w:rPr>
          <w:color w:val="FF0000"/>
          <w:vertAlign w:val="superscript"/>
          <w:rtl/>
        </w:rPr>
        <w:t>44994</w:t>
      </w:r>
      <w:r>
        <w:rPr>
          <w:rFonts w:ascii="Times New Roman" w:hAnsi="Times New Roman"/>
          <w:color w:val="828282"/>
          <w:rtl/>
        </w:rPr>
        <w:t xml:space="preserve">אִתֹּֽו׃ </w:t>
      </w:r>
    </w:p>
    <w:p>
      <w:pPr>
        <w:pStyle w:val="Hebrew"/>
      </w:pPr>
      <w:r>
        <w:rPr>
          <w:color w:val="828282"/>
        </w:rPr>
        <w:t xml:space="preserve">וְלָקַחְתָּ֞ מִן־הַדָּ֨ם אֲשֶׁ֥ר עַֽל־הַמִּזְבֵּחַ֮ וּמִשֶּׁ֣מֶן הַמִּשְׁחָה֒ וְהִזֵּיתָ֤ עַֽל־אַהֲרֹן֙ וְעַל־בְּגָדָ֔יו וְעַל־בָּנָ֛יו וְעַל־בִּגְדֵ֥י בָנָ֖יו אִתֹּ֑ו וְקָדַ֥שׁ הוּא֙ וּבְגָדָ֔יו וּבָנָ֛יו וּבִגְדֵ֥י בָנָ֖יו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4ecb6c94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acd73f05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0e398f86</w:t>
            </w:r>
          </w:p>
        </w:tc>
        <w:tc>
          <w:tcPr>
            <w:tcW w:type="auto" w:w="1728"/>
          </w:tcPr>
          <w:p>
            <w:r>
              <w:t>tense</w:t>
            </w:r>
          </w:p>
        </w:tc>
        <w:tc>
          <w:tcPr>
            <w:tcW w:type="auto" w:w="1728"/>
          </w:tcPr>
          <w:p>
            <w:r>
              <w:t>verb</w:t>
            </w:r>
          </w:p>
        </w:tc>
        <w:tc>
          <w:tcPr>
            <w:tcW w:type="auto" w:w="1728"/>
          </w:tcPr>
          <w:p>
            <w:r>
              <w:t xml:space="preserve">קָדַ֥שׁ </w:t>
            </w:r>
          </w:p>
        </w:tc>
        <w:tc>
          <w:tcPr>
            <w:tcW w:type="auto" w:w="1728"/>
          </w:tcPr>
          <w:p>
            <w:r>
              <w:t>mod</w:t>
            </w:r>
          </w:p>
        </w:tc>
      </w:tr>
    </w:tbl>
    <w:p>
      <w:r>
        <w:br/>
      </w:r>
    </w:p>
    <w:p>
      <w:pPr>
        <w:pStyle w:val="Reference"/>
      </w:pPr>
      <w:hyperlink r:id="rId634">
        <w:r>
          <w:rPr/>
          <w:t>Exodus 29:24</w:t>
        </w:r>
      </w:hyperlink>
    </w:p>
    <w:p>
      <w:pPr>
        <w:pStyle w:val="Hebrew"/>
      </w:pPr>
      <w:r>
        <w:t xml:space="preserve">וְשַׂמְתָּ֣ הַכֹּ֔ל עַ֚ל כַּפֵּ֣י אַהֲרֹ֔ן וְעַ֖ל כַּפֵּ֣י בָנָ֑יו </w:t>
      </w:r>
    </w:p>
    <w:p>
      <w:pPr>
        <w:pStyle w:val="Hebrew"/>
      </w:pPr>
      <w:r>
        <w:rPr>
          <w:color w:val="FF0000"/>
          <w:vertAlign w:val="superscript"/>
          <w:rtl/>
        </w:rPr>
        <w:t>45059</w:t>
      </w:r>
      <w:r>
        <w:rPr>
          <w:rFonts w:ascii="Times New Roman" w:hAnsi="Times New Roman"/>
          <w:color w:val="828282"/>
          <w:rtl/>
        </w:rPr>
        <w:t>וְ</w:t>
      </w:r>
      <w:r>
        <w:rPr>
          <w:color w:val="FF0000"/>
          <w:vertAlign w:val="superscript"/>
          <w:rtl/>
        </w:rPr>
        <w:t>45060</w:t>
      </w:r>
      <w:r>
        <w:rPr>
          <w:rFonts w:ascii="Times New Roman" w:hAnsi="Times New Roman"/>
          <w:color w:val="828282"/>
          <w:rtl/>
        </w:rPr>
        <w:t xml:space="preserve">שַׂמְתָּ֣ </w:t>
      </w:r>
      <w:r>
        <w:rPr>
          <w:color w:val="FF0000"/>
          <w:vertAlign w:val="superscript"/>
          <w:rtl/>
        </w:rPr>
        <w:t>45061</w:t>
      </w:r>
      <w:r>
        <w:rPr>
          <w:rFonts w:ascii="Times New Roman" w:hAnsi="Times New Roman"/>
          <w:color w:val="828282"/>
          <w:rtl/>
        </w:rPr>
        <w:t>הַ</w:t>
      </w:r>
      <w:r>
        <w:rPr>
          <w:color w:val="FF0000"/>
          <w:vertAlign w:val="superscript"/>
          <w:rtl/>
        </w:rPr>
        <w:t>45062</w:t>
      </w:r>
      <w:r>
        <w:rPr>
          <w:rFonts w:ascii="Times New Roman" w:hAnsi="Times New Roman"/>
          <w:color w:val="828282"/>
          <w:rtl/>
        </w:rPr>
        <w:t xml:space="preserve">כֹּ֔ל </w:t>
      </w:r>
      <w:r>
        <w:rPr>
          <w:color w:val="FF0000"/>
          <w:vertAlign w:val="superscript"/>
          <w:rtl/>
        </w:rPr>
        <w:t>45063</w:t>
      </w:r>
      <w:r>
        <w:rPr>
          <w:rFonts w:ascii="Times New Roman" w:hAnsi="Times New Roman"/>
          <w:color w:val="828282"/>
          <w:rtl/>
        </w:rPr>
        <w:t xml:space="preserve">עַ֚ל </w:t>
      </w:r>
      <w:r>
        <w:rPr>
          <w:color w:val="FF0000"/>
          <w:vertAlign w:val="superscript"/>
          <w:rtl/>
        </w:rPr>
        <w:t>45064</w:t>
      </w:r>
      <w:r>
        <w:rPr>
          <w:rFonts w:ascii="Times New Roman" w:hAnsi="Times New Roman"/>
          <w:color w:val="828282"/>
          <w:rtl/>
        </w:rPr>
        <w:t xml:space="preserve">כַּפֵּ֣י </w:t>
      </w:r>
      <w:r>
        <w:rPr>
          <w:color w:val="FF0000"/>
          <w:vertAlign w:val="superscript"/>
          <w:rtl/>
        </w:rPr>
        <w:t>45065</w:t>
      </w:r>
      <w:r>
        <w:rPr>
          <w:rFonts w:ascii="Times New Roman" w:hAnsi="Times New Roman"/>
          <w:color w:val="828282"/>
          <w:rtl/>
        </w:rPr>
        <w:t xml:space="preserve">אַהֲרֹ֔ן </w:t>
      </w:r>
      <w:r>
        <w:rPr>
          <w:color w:val="FF0000"/>
          <w:vertAlign w:val="superscript"/>
          <w:rtl/>
        </w:rPr>
        <w:t>45066</w:t>
      </w:r>
      <w:r>
        <w:rPr>
          <w:rFonts w:ascii="Times New Roman" w:hAnsi="Times New Roman"/>
          <w:color w:val="828282"/>
          <w:rtl/>
        </w:rPr>
        <w:t>וְ</w:t>
      </w:r>
      <w:r>
        <w:rPr>
          <w:color w:val="FF0000"/>
          <w:vertAlign w:val="superscript"/>
          <w:rtl/>
        </w:rPr>
        <w:t>45067</w:t>
      </w:r>
      <w:r>
        <w:rPr>
          <w:rFonts w:ascii="Times New Roman" w:hAnsi="Times New Roman"/>
          <w:color w:val="828282"/>
          <w:rtl/>
        </w:rPr>
        <w:t xml:space="preserve">עַ֖ל </w:t>
      </w:r>
      <w:r>
        <w:rPr>
          <w:color w:val="FF0000"/>
          <w:vertAlign w:val="superscript"/>
          <w:rtl/>
        </w:rPr>
        <w:t>45068</w:t>
      </w:r>
      <w:r>
        <w:rPr>
          <w:rFonts w:ascii="Times New Roman" w:hAnsi="Times New Roman"/>
          <w:color w:val="828282"/>
          <w:rtl/>
        </w:rPr>
        <w:t xml:space="preserve">כַּפֵּ֣י </w:t>
      </w:r>
      <w:r>
        <w:rPr>
          <w:color w:val="FF0000"/>
          <w:vertAlign w:val="superscript"/>
          <w:rtl/>
        </w:rPr>
        <w:t>45069</w:t>
      </w:r>
      <w:r>
        <w:rPr>
          <w:rFonts w:ascii="Times New Roman" w:hAnsi="Times New Roman"/>
          <w:color w:val="828282"/>
          <w:rtl/>
        </w:rPr>
        <w:t xml:space="preserve">בָנָ֑יו </w:t>
      </w:r>
    </w:p>
    <w:p>
      <w:pPr>
        <w:pStyle w:val="Hebrew"/>
      </w:pPr>
      <w:r>
        <w:rPr>
          <w:color w:val="828282"/>
        </w:rPr>
        <w:t xml:space="preserve">וְשַׂמְתָּ֣ הַכֹּ֔ל עַ֚ל כַּפֵּ֣י אַהֲרֹ֔ן וְעַ֖ל כַּפֵּ֣י בָנָ֑יו וְהֵנַפְתָּ֥ אֹתָ֛ם תְּנוּפָ֖ה לִפְנֵ֥י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65de46fd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e43e86c8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bb93c540</w:t>
            </w:r>
          </w:p>
        </w:tc>
        <w:tc>
          <w:tcPr>
            <w:tcW w:type="auto" w:w="1728"/>
          </w:tcPr>
          <w:p>
            <w:r>
              <w:t>tense</w:t>
            </w:r>
          </w:p>
        </w:tc>
        <w:tc>
          <w:tcPr>
            <w:tcW w:type="auto" w:w="1728"/>
          </w:tcPr>
          <w:p>
            <w:r>
              <w:t>verb</w:t>
            </w:r>
          </w:p>
        </w:tc>
        <w:tc>
          <w:tcPr>
            <w:tcW w:type="auto" w:w="1728"/>
          </w:tcPr>
          <w:p>
            <w:r>
              <w:t xml:space="preserve">שַׂמְתָּ֣ </w:t>
            </w:r>
          </w:p>
        </w:tc>
        <w:tc>
          <w:tcPr>
            <w:tcW w:type="auto" w:w="1728"/>
          </w:tcPr>
          <w:p>
            <w:r>
              <w:t>mod</w:t>
            </w:r>
          </w:p>
        </w:tc>
      </w:tr>
    </w:tbl>
    <w:p>
      <w:r>
        <w:br/>
      </w:r>
    </w:p>
    <w:p>
      <w:pPr>
        <w:pStyle w:val="Reference"/>
      </w:pPr>
      <w:hyperlink r:id="rId634">
        <w:r>
          <w:rPr/>
          <w:t>Exodus 29:24</w:t>
        </w:r>
      </w:hyperlink>
    </w:p>
    <w:p>
      <w:pPr>
        <w:pStyle w:val="Hebrew"/>
      </w:pPr>
      <w:r>
        <w:t xml:space="preserve">וְהֵנַפְתָּ֥ אֹתָ֛ם תְּנוּפָ֖ה לִפְנֵ֥י יְהוָֽה׃ </w:t>
      </w:r>
    </w:p>
    <w:p>
      <w:pPr>
        <w:pStyle w:val="Hebrew"/>
      </w:pPr>
      <w:r>
        <w:rPr>
          <w:color w:val="FF0000"/>
          <w:vertAlign w:val="superscript"/>
          <w:rtl/>
        </w:rPr>
        <w:t>45070</w:t>
      </w:r>
      <w:r>
        <w:rPr>
          <w:rFonts w:ascii="Times New Roman" w:hAnsi="Times New Roman"/>
          <w:color w:val="828282"/>
          <w:rtl/>
        </w:rPr>
        <w:t>וְ</w:t>
      </w:r>
      <w:r>
        <w:rPr>
          <w:color w:val="FF0000"/>
          <w:vertAlign w:val="superscript"/>
          <w:rtl/>
        </w:rPr>
        <w:t>45071</w:t>
      </w:r>
      <w:r>
        <w:rPr>
          <w:rFonts w:ascii="Times New Roman" w:hAnsi="Times New Roman"/>
          <w:color w:val="828282"/>
          <w:rtl/>
        </w:rPr>
        <w:t xml:space="preserve">הֵנַפְתָּ֥ </w:t>
      </w:r>
      <w:r>
        <w:rPr>
          <w:color w:val="FF0000"/>
          <w:vertAlign w:val="superscript"/>
          <w:rtl/>
        </w:rPr>
        <w:t>45072</w:t>
      </w:r>
      <w:r>
        <w:rPr>
          <w:rFonts w:ascii="Times New Roman" w:hAnsi="Times New Roman"/>
          <w:color w:val="828282"/>
          <w:rtl/>
        </w:rPr>
        <w:t xml:space="preserve">אֹתָ֛ם </w:t>
      </w:r>
      <w:r>
        <w:rPr>
          <w:color w:val="FF0000"/>
          <w:vertAlign w:val="superscript"/>
          <w:rtl/>
        </w:rPr>
        <w:t>45073</w:t>
      </w:r>
      <w:r>
        <w:rPr>
          <w:rFonts w:ascii="Times New Roman" w:hAnsi="Times New Roman"/>
          <w:color w:val="828282"/>
          <w:rtl/>
        </w:rPr>
        <w:t xml:space="preserve">תְּנוּפָ֖ה </w:t>
      </w:r>
      <w:r>
        <w:rPr>
          <w:color w:val="FF0000"/>
          <w:vertAlign w:val="superscript"/>
          <w:rtl/>
        </w:rPr>
        <w:t>45074</w:t>
      </w:r>
      <w:r>
        <w:rPr>
          <w:rFonts w:ascii="Times New Roman" w:hAnsi="Times New Roman"/>
          <w:color w:val="828282"/>
          <w:rtl/>
        </w:rPr>
        <w:t>לִ</w:t>
      </w:r>
      <w:r>
        <w:rPr>
          <w:color w:val="FF0000"/>
          <w:vertAlign w:val="superscript"/>
          <w:rtl/>
        </w:rPr>
        <w:t>45075</w:t>
      </w:r>
      <w:r>
        <w:rPr>
          <w:rFonts w:ascii="Times New Roman" w:hAnsi="Times New Roman"/>
          <w:color w:val="828282"/>
          <w:rtl/>
        </w:rPr>
        <w:t xml:space="preserve">פְנֵ֥י </w:t>
      </w:r>
      <w:r>
        <w:rPr>
          <w:color w:val="FF0000"/>
          <w:vertAlign w:val="superscript"/>
          <w:rtl/>
        </w:rPr>
        <w:t>45076</w:t>
      </w:r>
      <w:r>
        <w:rPr>
          <w:rFonts w:ascii="Times New Roman" w:hAnsi="Times New Roman"/>
          <w:color w:val="828282"/>
          <w:rtl/>
        </w:rPr>
        <w:t xml:space="preserve">יְהוָֽה׃ </w:t>
      </w:r>
    </w:p>
    <w:p>
      <w:pPr>
        <w:pStyle w:val="Hebrew"/>
      </w:pPr>
      <w:r>
        <w:rPr>
          <w:color w:val="828282"/>
        </w:rPr>
        <w:t xml:space="preserve">וְשַׂמְתָּ֣ הַכֹּ֔ל עַ֚ל כַּפֵּ֣י אַהֲרֹ֔ן וְעַ֖ל כַּפֵּ֣י בָנָ֑יו וְהֵנַפְתָּ֥ אֹתָ֛ם תְּנוּפָ֖ה לִפְנֵ֥י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d548590f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5832bcfd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daa6e4e3</w:t>
            </w:r>
          </w:p>
        </w:tc>
        <w:tc>
          <w:tcPr>
            <w:tcW w:type="auto" w:w="1728"/>
          </w:tcPr>
          <w:p>
            <w:r>
              <w:t>tense</w:t>
            </w:r>
          </w:p>
        </w:tc>
        <w:tc>
          <w:tcPr>
            <w:tcW w:type="auto" w:w="1728"/>
          </w:tcPr>
          <w:p>
            <w:r>
              <w:t>verb</w:t>
            </w:r>
          </w:p>
        </w:tc>
        <w:tc>
          <w:tcPr>
            <w:tcW w:type="auto" w:w="1728"/>
          </w:tcPr>
          <w:p>
            <w:r>
              <w:t xml:space="preserve">הֵנַפְתָּ֥ </w:t>
            </w:r>
          </w:p>
        </w:tc>
        <w:tc>
          <w:tcPr>
            <w:tcW w:type="auto" w:w="1728"/>
          </w:tcPr>
          <w:p>
            <w:r>
              <w:t>mod</w:t>
            </w:r>
          </w:p>
        </w:tc>
      </w:tr>
    </w:tbl>
    <w:p>
      <w:r>
        <w:br/>
      </w:r>
    </w:p>
    <w:p>
      <w:pPr>
        <w:pStyle w:val="Reference"/>
      </w:pPr>
      <w:hyperlink r:id="rId635">
        <w:r>
          <w:rPr/>
          <w:t>Exodus 29:25</w:t>
        </w:r>
      </w:hyperlink>
    </w:p>
    <w:p>
      <w:pPr>
        <w:pStyle w:val="Hebrew"/>
      </w:pPr>
      <w:r>
        <w:t xml:space="preserve">וְהִקְטַרְתָּ֥ הַמִּזְבֵּ֖חָה עַל־הָעֹלָ֑ה לְרֵ֤יחַ נִיחֹ֨וחַ֙ לִפְנֵ֣י יְהוָ֔ה </w:t>
      </w:r>
    </w:p>
    <w:p>
      <w:pPr>
        <w:pStyle w:val="Hebrew"/>
      </w:pPr>
      <w:r>
        <w:rPr>
          <w:color w:val="FF0000"/>
          <w:vertAlign w:val="superscript"/>
          <w:rtl/>
        </w:rPr>
        <w:t>45082</w:t>
      </w:r>
      <w:r>
        <w:rPr>
          <w:rFonts w:ascii="Times New Roman" w:hAnsi="Times New Roman"/>
          <w:color w:val="828282"/>
          <w:rtl/>
        </w:rPr>
        <w:t>וְ</w:t>
      </w:r>
      <w:r>
        <w:rPr>
          <w:color w:val="FF0000"/>
          <w:vertAlign w:val="superscript"/>
          <w:rtl/>
        </w:rPr>
        <w:t>45083</w:t>
      </w:r>
      <w:r>
        <w:rPr>
          <w:rFonts w:ascii="Times New Roman" w:hAnsi="Times New Roman"/>
          <w:color w:val="828282"/>
          <w:rtl/>
        </w:rPr>
        <w:t xml:space="preserve">הִקְטַרְתָּ֥ </w:t>
      </w:r>
      <w:r>
        <w:rPr>
          <w:color w:val="FF0000"/>
          <w:vertAlign w:val="superscript"/>
          <w:rtl/>
        </w:rPr>
        <w:t>45084</w:t>
      </w:r>
      <w:r>
        <w:rPr>
          <w:rFonts w:ascii="Times New Roman" w:hAnsi="Times New Roman"/>
          <w:color w:val="828282"/>
          <w:rtl/>
        </w:rPr>
        <w:t>הַ</w:t>
      </w:r>
      <w:r>
        <w:rPr>
          <w:color w:val="FF0000"/>
          <w:vertAlign w:val="superscript"/>
          <w:rtl/>
        </w:rPr>
        <w:t>45085</w:t>
      </w:r>
      <w:r>
        <w:rPr>
          <w:rFonts w:ascii="Times New Roman" w:hAnsi="Times New Roman"/>
          <w:color w:val="828282"/>
          <w:rtl/>
        </w:rPr>
        <w:t xml:space="preserve">מִּזְבֵּ֖חָה </w:t>
      </w:r>
      <w:r>
        <w:rPr>
          <w:color w:val="FF0000"/>
          <w:vertAlign w:val="superscript"/>
          <w:rtl/>
        </w:rPr>
        <w:t>45086</w:t>
      </w:r>
      <w:r>
        <w:rPr>
          <w:rFonts w:ascii="Times New Roman" w:hAnsi="Times New Roman"/>
          <w:color w:val="828282"/>
          <w:rtl/>
        </w:rPr>
        <w:t>עַל־</w:t>
      </w:r>
      <w:r>
        <w:rPr>
          <w:color w:val="FF0000"/>
          <w:vertAlign w:val="superscript"/>
          <w:rtl/>
        </w:rPr>
        <w:t>45087</w:t>
      </w:r>
      <w:r>
        <w:rPr>
          <w:rFonts w:ascii="Times New Roman" w:hAnsi="Times New Roman"/>
          <w:color w:val="828282"/>
          <w:rtl/>
        </w:rPr>
        <w:t>הָ</w:t>
      </w:r>
      <w:r>
        <w:rPr>
          <w:color w:val="FF0000"/>
          <w:vertAlign w:val="superscript"/>
          <w:rtl/>
        </w:rPr>
        <w:t>45088</w:t>
      </w:r>
      <w:r>
        <w:rPr>
          <w:rFonts w:ascii="Times New Roman" w:hAnsi="Times New Roman"/>
          <w:color w:val="828282"/>
          <w:rtl/>
        </w:rPr>
        <w:t xml:space="preserve">עֹלָ֑ה </w:t>
      </w:r>
      <w:r>
        <w:rPr>
          <w:color w:val="FF0000"/>
          <w:vertAlign w:val="superscript"/>
          <w:rtl/>
        </w:rPr>
        <w:t>45089</w:t>
      </w:r>
      <w:r>
        <w:rPr>
          <w:rFonts w:ascii="Times New Roman" w:hAnsi="Times New Roman"/>
          <w:color w:val="828282"/>
          <w:rtl/>
        </w:rPr>
        <w:t>לְ</w:t>
      </w:r>
      <w:r>
        <w:rPr>
          <w:color w:val="FF0000"/>
          <w:vertAlign w:val="superscript"/>
          <w:rtl/>
        </w:rPr>
        <w:t>45090</w:t>
      </w:r>
      <w:r>
        <w:rPr>
          <w:rFonts w:ascii="Times New Roman" w:hAnsi="Times New Roman"/>
          <w:color w:val="828282"/>
          <w:rtl/>
        </w:rPr>
        <w:t xml:space="preserve">רֵ֤יחַ </w:t>
      </w:r>
      <w:r>
        <w:rPr>
          <w:color w:val="FF0000"/>
          <w:vertAlign w:val="superscript"/>
          <w:rtl/>
        </w:rPr>
        <w:t>45091</w:t>
      </w:r>
      <w:r>
        <w:rPr>
          <w:rFonts w:ascii="Times New Roman" w:hAnsi="Times New Roman"/>
          <w:color w:val="828282"/>
          <w:rtl/>
        </w:rPr>
        <w:t xml:space="preserve">נִיחֹ֨וחַ֙ </w:t>
      </w:r>
      <w:r>
        <w:rPr>
          <w:color w:val="FF0000"/>
          <w:vertAlign w:val="superscript"/>
          <w:rtl/>
        </w:rPr>
        <w:t>45092</w:t>
      </w:r>
      <w:r>
        <w:rPr>
          <w:rFonts w:ascii="Times New Roman" w:hAnsi="Times New Roman"/>
          <w:color w:val="828282"/>
          <w:rtl/>
        </w:rPr>
        <w:t>לִ</w:t>
      </w:r>
      <w:r>
        <w:rPr>
          <w:color w:val="FF0000"/>
          <w:vertAlign w:val="superscript"/>
          <w:rtl/>
        </w:rPr>
        <w:t>45093</w:t>
      </w:r>
      <w:r>
        <w:rPr>
          <w:rFonts w:ascii="Times New Roman" w:hAnsi="Times New Roman"/>
          <w:color w:val="828282"/>
          <w:rtl/>
        </w:rPr>
        <w:t xml:space="preserve">פְנֵ֣י </w:t>
      </w:r>
      <w:r>
        <w:rPr>
          <w:color w:val="FF0000"/>
          <w:vertAlign w:val="superscript"/>
          <w:rtl/>
        </w:rPr>
        <w:t>45094</w:t>
      </w:r>
      <w:r>
        <w:rPr>
          <w:rFonts w:ascii="Times New Roman" w:hAnsi="Times New Roman"/>
          <w:color w:val="828282"/>
          <w:rtl/>
        </w:rPr>
        <w:t xml:space="preserve">יְהוָ֔ה </w:t>
      </w:r>
    </w:p>
    <w:p>
      <w:pPr>
        <w:pStyle w:val="Hebrew"/>
      </w:pPr>
      <w:r>
        <w:rPr>
          <w:color w:val="828282"/>
        </w:rPr>
        <w:t xml:space="preserve">וְלָקַחְתָּ֤ אֹתָם֙ מִיָּדָ֔ם וְהִקְטַרְתָּ֥ הַמִּזְבֵּ֖חָה עַל־הָעֹלָ֑ה לְרֵ֤יחַ נִיחֹ֨וחַ֙ לִפְנֵ֣י יְהוָ֔ה אִשֶּׁ֥ה ה֖וּא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4d5a7691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276733e9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b91fae6e</w:t>
            </w:r>
          </w:p>
        </w:tc>
        <w:tc>
          <w:tcPr>
            <w:tcW w:type="auto" w:w="1728"/>
          </w:tcPr>
          <w:p>
            <w:r>
              <w:t>tense</w:t>
            </w:r>
          </w:p>
        </w:tc>
        <w:tc>
          <w:tcPr>
            <w:tcW w:type="auto" w:w="1728"/>
          </w:tcPr>
          <w:p>
            <w:r>
              <w:t>verb</w:t>
            </w:r>
          </w:p>
        </w:tc>
        <w:tc>
          <w:tcPr>
            <w:tcW w:type="auto" w:w="1728"/>
          </w:tcPr>
          <w:p>
            <w:r>
              <w:t xml:space="preserve">הִקְטַרְתָּ֥ </w:t>
            </w:r>
          </w:p>
        </w:tc>
        <w:tc>
          <w:tcPr>
            <w:tcW w:type="auto" w:w="1728"/>
          </w:tcPr>
          <w:p>
            <w:r>
              <w:t>mod</w:t>
            </w:r>
          </w:p>
        </w:tc>
      </w:tr>
    </w:tbl>
    <w:p>
      <w:r>
        <w:br/>
      </w:r>
    </w:p>
    <w:p>
      <w:pPr>
        <w:pStyle w:val="Reference"/>
      </w:pPr>
      <w:hyperlink r:id="rId636">
        <w:r>
          <w:rPr/>
          <w:t>Exodus 29:26</w:t>
        </w:r>
      </w:hyperlink>
    </w:p>
    <w:p>
      <w:pPr>
        <w:pStyle w:val="Hebrew"/>
      </w:pPr>
      <w:r>
        <w:t xml:space="preserve">וְלָקַחְתָּ֣ אֶת־הֶֽחָזֶ֗ה מֵאֵ֤יל הַמִּלֻּאִים֙ </w:t>
      </w:r>
    </w:p>
    <w:p>
      <w:pPr>
        <w:pStyle w:val="Hebrew"/>
      </w:pPr>
      <w:r>
        <w:rPr>
          <w:color w:val="FF0000"/>
          <w:vertAlign w:val="superscript"/>
          <w:rtl/>
        </w:rPr>
        <w:t>45099</w:t>
      </w:r>
      <w:r>
        <w:rPr>
          <w:rFonts w:ascii="Times New Roman" w:hAnsi="Times New Roman"/>
          <w:color w:val="828282"/>
          <w:rtl/>
        </w:rPr>
        <w:t>וְ</w:t>
      </w:r>
      <w:r>
        <w:rPr>
          <w:color w:val="FF0000"/>
          <w:vertAlign w:val="superscript"/>
          <w:rtl/>
        </w:rPr>
        <w:t>45100</w:t>
      </w:r>
      <w:r>
        <w:rPr>
          <w:rFonts w:ascii="Times New Roman" w:hAnsi="Times New Roman"/>
          <w:color w:val="828282"/>
          <w:rtl/>
        </w:rPr>
        <w:t xml:space="preserve">לָקַחְתָּ֣ </w:t>
      </w:r>
      <w:r>
        <w:rPr>
          <w:color w:val="FF0000"/>
          <w:vertAlign w:val="superscript"/>
          <w:rtl/>
        </w:rPr>
        <w:t>45101</w:t>
      </w:r>
      <w:r>
        <w:rPr>
          <w:rFonts w:ascii="Times New Roman" w:hAnsi="Times New Roman"/>
          <w:color w:val="828282"/>
          <w:rtl/>
        </w:rPr>
        <w:t>אֶת־</w:t>
      </w:r>
      <w:r>
        <w:rPr>
          <w:color w:val="FF0000"/>
          <w:vertAlign w:val="superscript"/>
          <w:rtl/>
        </w:rPr>
        <w:t>45102</w:t>
      </w:r>
      <w:r>
        <w:rPr>
          <w:rFonts w:ascii="Times New Roman" w:hAnsi="Times New Roman"/>
          <w:color w:val="828282"/>
          <w:rtl/>
        </w:rPr>
        <w:t>הֶֽ</w:t>
      </w:r>
      <w:r>
        <w:rPr>
          <w:color w:val="FF0000"/>
          <w:vertAlign w:val="superscript"/>
          <w:rtl/>
        </w:rPr>
        <w:t>45103</w:t>
      </w:r>
      <w:r>
        <w:rPr>
          <w:rFonts w:ascii="Times New Roman" w:hAnsi="Times New Roman"/>
          <w:color w:val="828282"/>
          <w:rtl/>
        </w:rPr>
        <w:t xml:space="preserve">חָזֶ֗ה </w:t>
      </w:r>
      <w:r>
        <w:rPr>
          <w:color w:val="FF0000"/>
          <w:vertAlign w:val="superscript"/>
          <w:rtl/>
        </w:rPr>
        <w:t>45104</w:t>
      </w:r>
      <w:r>
        <w:rPr>
          <w:rFonts w:ascii="Times New Roman" w:hAnsi="Times New Roman"/>
          <w:color w:val="828282"/>
          <w:rtl/>
        </w:rPr>
        <w:t>מֵ</w:t>
      </w:r>
      <w:r>
        <w:rPr>
          <w:color w:val="FF0000"/>
          <w:vertAlign w:val="superscript"/>
          <w:rtl/>
        </w:rPr>
        <w:t>45105</w:t>
      </w:r>
      <w:r>
        <w:rPr>
          <w:rFonts w:ascii="Times New Roman" w:hAnsi="Times New Roman"/>
          <w:color w:val="828282"/>
          <w:rtl/>
        </w:rPr>
        <w:t xml:space="preserve">אֵ֤יל </w:t>
      </w:r>
      <w:r>
        <w:rPr>
          <w:color w:val="FF0000"/>
          <w:vertAlign w:val="superscript"/>
          <w:rtl/>
        </w:rPr>
        <w:t>45106</w:t>
      </w:r>
      <w:r>
        <w:rPr>
          <w:rFonts w:ascii="Times New Roman" w:hAnsi="Times New Roman"/>
          <w:color w:val="828282"/>
          <w:rtl/>
        </w:rPr>
        <w:t>הַ</w:t>
      </w:r>
      <w:r>
        <w:rPr>
          <w:color w:val="FF0000"/>
          <w:vertAlign w:val="superscript"/>
          <w:rtl/>
        </w:rPr>
        <w:t>45107</w:t>
      </w:r>
      <w:r>
        <w:rPr>
          <w:rFonts w:ascii="Times New Roman" w:hAnsi="Times New Roman"/>
          <w:color w:val="828282"/>
          <w:rtl/>
        </w:rPr>
        <w:t xml:space="preserve">מִּלֻּאִים֙ </w:t>
      </w:r>
    </w:p>
    <w:p>
      <w:pPr>
        <w:pStyle w:val="Hebrew"/>
      </w:pPr>
      <w:r>
        <w:rPr>
          <w:color w:val="828282"/>
        </w:rPr>
        <w:t xml:space="preserve">וְלָקַחְתָּ֣ אֶת־הֶֽחָזֶ֗ה מֵאֵ֤יל הַמִּלֻּאִים֙ אֲשֶׁ֣ר לְאַהֲרֹ֔ן וְהֵנַפְתָּ֥ אֹתֹ֛ו תְּנוּפָ֖ה לִפְנֵ֣י יְהוָ֑ה וְהָיָ֥ה לְךָ֖ לְמָנָֽה׃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9b3fbb1a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682d1cba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c1305635</w:t>
            </w:r>
          </w:p>
        </w:tc>
        <w:tc>
          <w:tcPr>
            <w:tcW w:type="auto" w:w="1728"/>
          </w:tcPr>
          <w:p>
            <w:r>
              <w:t>tense</w:t>
            </w:r>
          </w:p>
        </w:tc>
        <w:tc>
          <w:tcPr>
            <w:tcW w:type="auto" w:w="1728"/>
          </w:tcPr>
          <w:p>
            <w:r>
              <w:t>verb</w:t>
            </w:r>
          </w:p>
        </w:tc>
        <w:tc>
          <w:tcPr>
            <w:tcW w:type="auto" w:w="1728"/>
          </w:tcPr>
          <w:p>
            <w:r>
              <w:t xml:space="preserve">לָקַחְתָּ֣ </w:t>
            </w:r>
          </w:p>
        </w:tc>
        <w:tc>
          <w:tcPr>
            <w:tcW w:type="auto" w:w="1728"/>
          </w:tcPr>
          <w:p>
            <w:r>
              <w:t>mod</w:t>
            </w:r>
          </w:p>
        </w:tc>
      </w:tr>
    </w:tbl>
    <w:p>
      <w:r>
        <w:br/>
      </w:r>
    </w:p>
    <w:p>
      <w:pPr>
        <w:pStyle w:val="Reference"/>
      </w:pPr>
      <w:hyperlink r:id="rId637">
        <w:r>
          <w:rPr/>
          <w:t>Exodus 29:28</w:t>
        </w:r>
      </w:hyperlink>
    </w:p>
    <w:p>
      <w:pPr>
        <w:pStyle w:val="Hebrew"/>
      </w:pPr>
      <w:r>
        <w:t xml:space="preserve">וְהָיָה֩ לְאַהֲרֹ֨ן וּלְבָנָ֜יו לְחָק־עֹולָ֗ם מֵאֵת֙ בְּנֵ֣י יִשְׂרָאֵ֔ל </w:t>
      </w:r>
    </w:p>
    <w:p>
      <w:pPr>
        <w:pStyle w:val="Hebrew"/>
      </w:pPr>
      <w:r>
        <w:rPr>
          <w:color w:val="FF0000"/>
          <w:vertAlign w:val="superscript"/>
          <w:rtl/>
        </w:rPr>
        <w:t>45152</w:t>
      </w:r>
      <w:r>
        <w:rPr>
          <w:rFonts w:ascii="Times New Roman" w:hAnsi="Times New Roman"/>
          <w:color w:val="828282"/>
          <w:rtl/>
        </w:rPr>
        <w:t>וְ</w:t>
      </w:r>
      <w:r>
        <w:rPr>
          <w:color w:val="FF0000"/>
          <w:vertAlign w:val="superscript"/>
          <w:rtl/>
        </w:rPr>
        <w:t>45153</w:t>
      </w:r>
      <w:r>
        <w:rPr>
          <w:rFonts w:ascii="Times New Roman" w:hAnsi="Times New Roman"/>
          <w:color w:val="828282"/>
          <w:rtl/>
        </w:rPr>
        <w:t xml:space="preserve">הָיָה֩ </w:t>
      </w:r>
      <w:r>
        <w:rPr>
          <w:color w:val="FF0000"/>
          <w:vertAlign w:val="superscript"/>
          <w:rtl/>
        </w:rPr>
        <w:t>45154</w:t>
      </w:r>
      <w:r>
        <w:rPr>
          <w:rFonts w:ascii="Times New Roman" w:hAnsi="Times New Roman"/>
          <w:color w:val="828282"/>
          <w:rtl/>
        </w:rPr>
        <w:t>לְ</w:t>
      </w:r>
      <w:r>
        <w:rPr>
          <w:color w:val="FF0000"/>
          <w:vertAlign w:val="superscript"/>
          <w:rtl/>
        </w:rPr>
        <w:t>45155</w:t>
      </w:r>
      <w:r>
        <w:rPr>
          <w:rFonts w:ascii="Times New Roman" w:hAnsi="Times New Roman"/>
          <w:color w:val="828282"/>
          <w:rtl/>
        </w:rPr>
        <w:t xml:space="preserve">אַהֲרֹ֨ן </w:t>
      </w:r>
      <w:r>
        <w:rPr>
          <w:color w:val="FF0000"/>
          <w:vertAlign w:val="superscript"/>
          <w:rtl/>
        </w:rPr>
        <w:t>45156</w:t>
      </w:r>
      <w:r>
        <w:rPr>
          <w:rFonts w:ascii="Times New Roman" w:hAnsi="Times New Roman"/>
          <w:color w:val="828282"/>
          <w:rtl/>
        </w:rPr>
        <w:t>וּ</w:t>
      </w:r>
      <w:r>
        <w:rPr>
          <w:color w:val="FF0000"/>
          <w:vertAlign w:val="superscript"/>
          <w:rtl/>
        </w:rPr>
        <w:t>45157</w:t>
      </w:r>
      <w:r>
        <w:rPr>
          <w:rFonts w:ascii="Times New Roman" w:hAnsi="Times New Roman"/>
          <w:color w:val="828282"/>
          <w:rtl/>
        </w:rPr>
        <w:t>לְ</w:t>
      </w:r>
      <w:r>
        <w:rPr>
          <w:color w:val="FF0000"/>
          <w:vertAlign w:val="superscript"/>
          <w:rtl/>
        </w:rPr>
        <w:t>45158</w:t>
      </w:r>
      <w:r>
        <w:rPr>
          <w:rFonts w:ascii="Times New Roman" w:hAnsi="Times New Roman"/>
          <w:color w:val="828282"/>
          <w:rtl/>
        </w:rPr>
        <w:t xml:space="preserve">בָנָ֜יו </w:t>
      </w:r>
      <w:r>
        <w:rPr>
          <w:color w:val="FF0000"/>
          <w:vertAlign w:val="superscript"/>
          <w:rtl/>
        </w:rPr>
        <w:t>45159</w:t>
      </w:r>
      <w:r>
        <w:rPr>
          <w:rFonts w:ascii="Times New Roman" w:hAnsi="Times New Roman"/>
          <w:color w:val="828282"/>
          <w:rtl/>
        </w:rPr>
        <w:t>לְ</w:t>
      </w:r>
      <w:r>
        <w:rPr>
          <w:color w:val="FF0000"/>
          <w:vertAlign w:val="superscript"/>
          <w:rtl/>
        </w:rPr>
        <w:t>45160</w:t>
      </w:r>
      <w:r>
        <w:rPr>
          <w:rFonts w:ascii="Times New Roman" w:hAnsi="Times New Roman"/>
          <w:color w:val="828282"/>
          <w:rtl/>
        </w:rPr>
        <w:t>חָק־</w:t>
      </w:r>
      <w:r>
        <w:rPr>
          <w:color w:val="FF0000"/>
          <w:vertAlign w:val="superscript"/>
          <w:rtl/>
        </w:rPr>
        <w:t>45161</w:t>
      </w:r>
      <w:r>
        <w:rPr>
          <w:rFonts w:ascii="Times New Roman" w:hAnsi="Times New Roman"/>
          <w:color w:val="828282"/>
          <w:rtl/>
        </w:rPr>
        <w:t xml:space="preserve">עֹולָ֗ם </w:t>
      </w:r>
      <w:r>
        <w:rPr>
          <w:color w:val="FF0000"/>
          <w:vertAlign w:val="superscript"/>
          <w:rtl/>
        </w:rPr>
        <w:t>45162</w:t>
      </w:r>
      <w:r>
        <w:rPr>
          <w:rFonts w:ascii="Times New Roman" w:hAnsi="Times New Roman"/>
          <w:color w:val="828282"/>
          <w:rtl/>
        </w:rPr>
        <w:t>מֵ</w:t>
      </w:r>
      <w:r>
        <w:rPr>
          <w:color w:val="FF0000"/>
          <w:vertAlign w:val="superscript"/>
          <w:rtl/>
        </w:rPr>
        <w:t>45163</w:t>
      </w:r>
      <w:r>
        <w:rPr>
          <w:rFonts w:ascii="Times New Roman" w:hAnsi="Times New Roman"/>
          <w:color w:val="828282"/>
          <w:rtl/>
        </w:rPr>
        <w:t xml:space="preserve">אֵת֙ </w:t>
      </w:r>
      <w:r>
        <w:rPr>
          <w:color w:val="FF0000"/>
          <w:vertAlign w:val="superscript"/>
          <w:rtl/>
        </w:rPr>
        <w:t>45164</w:t>
      </w:r>
      <w:r>
        <w:rPr>
          <w:rFonts w:ascii="Times New Roman" w:hAnsi="Times New Roman"/>
          <w:color w:val="828282"/>
          <w:rtl/>
        </w:rPr>
        <w:t xml:space="preserve">בְּנֵ֣י </w:t>
      </w:r>
      <w:r>
        <w:rPr>
          <w:color w:val="FF0000"/>
          <w:vertAlign w:val="superscript"/>
          <w:rtl/>
        </w:rPr>
        <w:t>45165</w:t>
      </w:r>
      <w:r>
        <w:rPr>
          <w:rFonts w:ascii="Times New Roman" w:hAnsi="Times New Roman"/>
          <w:color w:val="828282"/>
          <w:rtl/>
        </w:rPr>
        <w:t xml:space="preserve">יִשְׂרָאֵ֔ל </w:t>
      </w:r>
    </w:p>
    <w:p>
      <w:pPr>
        <w:pStyle w:val="Hebrew"/>
      </w:pPr>
      <w:r>
        <w:rPr>
          <w:color w:val="828282"/>
        </w:rPr>
        <w:t xml:space="preserve">וְהָיָה֩ לְאַהֲרֹ֨ן וּלְבָנָ֜יו לְחָק־עֹולָ֗ם מֵאֵת֙ בְּנֵ֣י יִשְׂרָאֵ֔ל כִּ֥י תְרוּמָ֖ה ה֑וּא וּתְרוּמָ֞ה יִהְיֶ֨ה מֵאֵ֤ת בְּנֵֽי־יִשְׂרָאֵל֙ מִזִּבְחֵ֣י שַׁלְמֵיהֶ֔ם תְּרוּמָתָ֖ם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6b5ed128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62ef80bb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abf80c83</w:t>
            </w:r>
          </w:p>
        </w:tc>
        <w:tc>
          <w:tcPr>
            <w:tcW w:type="auto" w:w="1728"/>
          </w:tcPr>
          <w:p>
            <w:r>
              <w:t>tense</w:t>
            </w:r>
          </w:p>
        </w:tc>
        <w:tc>
          <w:tcPr>
            <w:tcW w:type="auto" w:w="1728"/>
          </w:tcPr>
          <w:p>
            <w:r>
              <w:t>verb</w:t>
            </w:r>
          </w:p>
        </w:tc>
        <w:tc>
          <w:tcPr>
            <w:tcW w:type="auto" w:w="1728"/>
          </w:tcPr>
          <w:p>
            <w:r>
              <w:t xml:space="preserve">הָיָה֩ </w:t>
            </w:r>
          </w:p>
        </w:tc>
        <w:tc>
          <w:tcPr>
            <w:tcW w:type="auto" w:w="1728"/>
          </w:tcPr>
          <w:p>
            <w:r>
              <w:t>mod</w:t>
            </w:r>
          </w:p>
        </w:tc>
      </w:tr>
    </w:tbl>
    <w:p>
      <w:r>
        <w:br/>
      </w:r>
    </w:p>
    <w:p>
      <w:pPr>
        <w:pStyle w:val="Reference"/>
      </w:pPr>
      <w:hyperlink r:id="rId638">
        <w:r>
          <w:rPr/>
          <w:t>Exodus 29:31</w:t>
        </w:r>
      </w:hyperlink>
    </w:p>
    <w:p>
      <w:pPr>
        <w:pStyle w:val="Hebrew"/>
      </w:pPr>
      <w:r>
        <w:t xml:space="preserve">וְאֵ֛ת אֵ֥יל הַמִּלֻּאִ֖ים תִּקָּ֑ח </w:t>
      </w:r>
    </w:p>
    <w:p>
      <w:pPr>
        <w:pStyle w:val="Hebrew"/>
      </w:pPr>
      <w:r>
        <w:rPr>
          <w:color w:val="FF0000"/>
          <w:vertAlign w:val="superscript"/>
          <w:rtl/>
        </w:rPr>
        <w:t>45220</w:t>
      </w:r>
      <w:r>
        <w:rPr>
          <w:rFonts w:ascii="Times New Roman" w:hAnsi="Times New Roman"/>
          <w:color w:val="828282"/>
          <w:rtl/>
        </w:rPr>
        <w:t>וְ</w:t>
      </w:r>
      <w:r>
        <w:rPr>
          <w:color w:val="FF0000"/>
          <w:vertAlign w:val="superscript"/>
          <w:rtl/>
        </w:rPr>
        <w:t>45221</w:t>
      </w:r>
      <w:r>
        <w:rPr>
          <w:rFonts w:ascii="Times New Roman" w:hAnsi="Times New Roman"/>
          <w:color w:val="828282"/>
          <w:rtl/>
        </w:rPr>
        <w:t xml:space="preserve">אֵ֛ת </w:t>
      </w:r>
      <w:r>
        <w:rPr>
          <w:color w:val="FF0000"/>
          <w:vertAlign w:val="superscript"/>
          <w:rtl/>
        </w:rPr>
        <w:t>45222</w:t>
      </w:r>
      <w:r>
        <w:rPr>
          <w:rFonts w:ascii="Times New Roman" w:hAnsi="Times New Roman"/>
          <w:color w:val="828282"/>
          <w:rtl/>
        </w:rPr>
        <w:t xml:space="preserve">אֵ֥יל </w:t>
      </w:r>
      <w:r>
        <w:rPr>
          <w:color w:val="FF0000"/>
          <w:vertAlign w:val="superscript"/>
          <w:rtl/>
        </w:rPr>
        <w:t>45223</w:t>
      </w:r>
      <w:r>
        <w:rPr>
          <w:rFonts w:ascii="Times New Roman" w:hAnsi="Times New Roman"/>
          <w:color w:val="828282"/>
          <w:rtl/>
        </w:rPr>
        <w:t>הַ</w:t>
      </w:r>
      <w:r>
        <w:rPr>
          <w:color w:val="FF0000"/>
          <w:vertAlign w:val="superscript"/>
          <w:rtl/>
        </w:rPr>
        <w:t>45224</w:t>
      </w:r>
      <w:r>
        <w:rPr>
          <w:rFonts w:ascii="Times New Roman" w:hAnsi="Times New Roman"/>
          <w:color w:val="828282"/>
          <w:rtl/>
        </w:rPr>
        <w:t xml:space="preserve">מִּלֻּאִ֖ים </w:t>
      </w:r>
      <w:r>
        <w:rPr>
          <w:color w:val="FF0000"/>
          <w:vertAlign w:val="superscript"/>
          <w:rtl/>
        </w:rPr>
        <w:t>45225</w:t>
      </w:r>
      <w:r>
        <w:rPr>
          <w:rFonts w:ascii="Times New Roman" w:hAnsi="Times New Roman"/>
          <w:color w:val="828282"/>
          <w:rtl/>
        </w:rPr>
        <w:t xml:space="preserve">תִּקָּ֑ח </w:t>
      </w:r>
    </w:p>
    <w:p>
      <w:pPr>
        <w:pStyle w:val="Hebrew"/>
      </w:pPr>
      <w:r>
        <w:rPr>
          <w:color w:val="828282"/>
        </w:rPr>
        <w:t xml:space="preserve">וְאֵ֛ת אֵ֥יל הַמִּלֻּאִ֖ים תִּקָּ֑ח וּבִשַּׁלְתָּ֥ אֶת־בְּשָׂרֹ֖ו בְּמָקֹ֥ם קָדֹֽשׁ׃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f33e9d8d</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ee45c754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a12eac08</w:t>
            </w:r>
          </w:p>
        </w:tc>
        <w:tc>
          <w:tcPr>
            <w:tcW w:type="auto" w:w="1728"/>
          </w:tcPr>
          <w:p>
            <w:r>
              <w:t>tense</w:t>
            </w:r>
          </w:p>
        </w:tc>
        <w:tc>
          <w:tcPr>
            <w:tcW w:type="auto" w:w="1728"/>
          </w:tcPr>
          <w:p>
            <w:r>
              <w:t>verb</w:t>
            </w:r>
          </w:p>
        </w:tc>
        <w:tc>
          <w:tcPr>
            <w:tcW w:type="auto" w:w="1728"/>
          </w:tcPr>
          <w:p>
            <w:r>
              <w:t xml:space="preserve">תִּקָּ֑ח </w:t>
            </w:r>
          </w:p>
        </w:tc>
        <w:tc>
          <w:tcPr>
            <w:tcW w:type="auto" w:w="1728"/>
          </w:tcPr>
          <w:p>
            <w:r>
              <w:t>mod</w:t>
            </w:r>
          </w:p>
        </w:tc>
      </w:tr>
    </w:tbl>
    <w:p>
      <w:r>
        <w:br/>
      </w:r>
    </w:p>
    <w:p>
      <w:pPr>
        <w:pStyle w:val="Reference"/>
      </w:pPr>
      <w:hyperlink r:id="rId639">
        <w:r>
          <w:rPr/>
          <w:t>Exodus 29:32</w:t>
        </w:r>
      </w:hyperlink>
    </w:p>
    <w:p>
      <w:pPr>
        <w:pStyle w:val="Hebrew"/>
      </w:pPr>
      <w:r>
        <w:t xml:space="preserve">וְאָכַ֨ל אַהֲרֹ֤ן וּבָנָיו֙ אֶת־בְּשַׂ֣ר הָאַ֔יִל וְאֶת־הַלֶּ֖חֶם פֶּ֖תַח אֹ֥הֶל מֹועֵֽד׃ </w:t>
      </w:r>
    </w:p>
    <w:p>
      <w:pPr>
        <w:pStyle w:val="Hebrew"/>
      </w:pPr>
      <w:r>
        <w:rPr>
          <w:color w:val="FF0000"/>
          <w:vertAlign w:val="superscript"/>
          <w:rtl/>
        </w:rPr>
        <w:t>45233</w:t>
      </w:r>
      <w:r>
        <w:rPr>
          <w:rFonts w:ascii="Times New Roman" w:hAnsi="Times New Roman"/>
          <w:color w:val="828282"/>
          <w:rtl/>
        </w:rPr>
        <w:t>וְ</w:t>
      </w:r>
      <w:r>
        <w:rPr>
          <w:color w:val="FF0000"/>
          <w:vertAlign w:val="superscript"/>
          <w:rtl/>
        </w:rPr>
        <w:t>45234</w:t>
      </w:r>
      <w:r>
        <w:rPr>
          <w:rFonts w:ascii="Times New Roman" w:hAnsi="Times New Roman"/>
          <w:color w:val="828282"/>
          <w:rtl/>
        </w:rPr>
        <w:t xml:space="preserve">אָכַ֨ל </w:t>
      </w:r>
      <w:r>
        <w:rPr>
          <w:color w:val="FF0000"/>
          <w:vertAlign w:val="superscript"/>
          <w:rtl/>
        </w:rPr>
        <w:t>45235</w:t>
      </w:r>
      <w:r>
        <w:rPr>
          <w:rFonts w:ascii="Times New Roman" w:hAnsi="Times New Roman"/>
          <w:color w:val="828282"/>
          <w:rtl/>
        </w:rPr>
        <w:t xml:space="preserve">אַהֲרֹ֤ן </w:t>
      </w:r>
      <w:r>
        <w:rPr>
          <w:color w:val="FF0000"/>
          <w:vertAlign w:val="superscript"/>
          <w:rtl/>
        </w:rPr>
        <w:t>45236</w:t>
      </w:r>
      <w:r>
        <w:rPr>
          <w:rFonts w:ascii="Times New Roman" w:hAnsi="Times New Roman"/>
          <w:color w:val="828282"/>
          <w:rtl/>
        </w:rPr>
        <w:t>וּ</w:t>
      </w:r>
      <w:r>
        <w:rPr>
          <w:color w:val="FF0000"/>
          <w:vertAlign w:val="superscript"/>
          <w:rtl/>
        </w:rPr>
        <w:t>45237</w:t>
      </w:r>
      <w:r>
        <w:rPr>
          <w:rFonts w:ascii="Times New Roman" w:hAnsi="Times New Roman"/>
          <w:color w:val="828282"/>
          <w:rtl/>
        </w:rPr>
        <w:t xml:space="preserve">בָנָיו֙ </w:t>
      </w:r>
      <w:r>
        <w:rPr>
          <w:color w:val="FF0000"/>
          <w:vertAlign w:val="superscript"/>
          <w:rtl/>
        </w:rPr>
        <w:t>45238</w:t>
      </w:r>
      <w:r>
        <w:rPr>
          <w:rFonts w:ascii="Times New Roman" w:hAnsi="Times New Roman"/>
          <w:color w:val="828282"/>
          <w:rtl/>
        </w:rPr>
        <w:t>אֶת־</w:t>
      </w:r>
      <w:r>
        <w:rPr>
          <w:color w:val="FF0000"/>
          <w:vertAlign w:val="superscript"/>
          <w:rtl/>
        </w:rPr>
        <w:t>45239</w:t>
      </w:r>
      <w:r>
        <w:rPr>
          <w:rFonts w:ascii="Times New Roman" w:hAnsi="Times New Roman"/>
          <w:color w:val="828282"/>
          <w:rtl/>
        </w:rPr>
        <w:t xml:space="preserve">בְּשַׂ֣ר </w:t>
      </w:r>
      <w:r>
        <w:rPr>
          <w:color w:val="FF0000"/>
          <w:vertAlign w:val="superscript"/>
          <w:rtl/>
        </w:rPr>
        <w:t>45240</w:t>
      </w:r>
      <w:r>
        <w:rPr>
          <w:rFonts w:ascii="Times New Roman" w:hAnsi="Times New Roman"/>
          <w:color w:val="828282"/>
          <w:rtl/>
        </w:rPr>
        <w:t>הָ</w:t>
      </w:r>
      <w:r>
        <w:rPr>
          <w:color w:val="FF0000"/>
          <w:vertAlign w:val="superscript"/>
          <w:rtl/>
        </w:rPr>
        <w:t>45241</w:t>
      </w:r>
      <w:r>
        <w:rPr>
          <w:rFonts w:ascii="Times New Roman" w:hAnsi="Times New Roman"/>
          <w:color w:val="828282"/>
          <w:rtl/>
        </w:rPr>
        <w:t xml:space="preserve">אַ֔יִל </w:t>
      </w:r>
      <w:r>
        <w:rPr>
          <w:color w:val="FF0000"/>
          <w:vertAlign w:val="superscript"/>
          <w:rtl/>
        </w:rPr>
        <w:t>45242</w:t>
      </w:r>
      <w:r>
        <w:rPr>
          <w:rFonts w:ascii="Times New Roman" w:hAnsi="Times New Roman"/>
          <w:color w:val="828282"/>
          <w:rtl/>
        </w:rPr>
        <w:t>וְ</w:t>
      </w:r>
      <w:r>
        <w:rPr>
          <w:color w:val="FF0000"/>
          <w:vertAlign w:val="superscript"/>
          <w:rtl/>
        </w:rPr>
        <w:t>45243</w:t>
      </w:r>
      <w:r>
        <w:rPr>
          <w:rFonts w:ascii="Times New Roman" w:hAnsi="Times New Roman"/>
          <w:color w:val="828282"/>
          <w:rtl/>
        </w:rPr>
        <w:t>אֶת־</w:t>
      </w:r>
      <w:r>
        <w:rPr>
          <w:color w:val="FF0000"/>
          <w:vertAlign w:val="superscript"/>
          <w:rtl/>
        </w:rPr>
        <w:t>45244</w:t>
      </w:r>
      <w:r>
        <w:rPr>
          <w:rFonts w:ascii="Times New Roman" w:hAnsi="Times New Roman"/>
          <w:color w:val="828282"/>
          <w:rtl/>
        </w:rPr>
        <w:t>הַ</w:t>
      </w:r>
      <w:r>
        <w:rPr>
          <w:color w:val="FF0000"/>
          <w:vertAlign w:val="superscript"/>
          <w:rtl/>
        </w:rPr>
        <w:t>45245</w:t>
      </w:r>
      <w:r>
        <w:rPr>
          <w:rFonts w:ascii="Times New Roman" w:hAnsi="Times New Roman"/>
          <w:color w:val="828282"/>
          <w:rtl/>
        </w:rPr>
        <w:t xml:space="preserve">לֶּ֖חֶם </w:t>
      </w:r>
      <w:r>
        <w:rPr>
          <w:color w:val="FF0000"/>
          <w:vertAlign w:val="superscript"/>
          <w:rtl/>
        </w:rPr>
        <w:t>45250</w:t>
      </w:r>
      <w:r>
        <w:rPr>
          <w:rFonts w:ascii="Times New Roman" w:hAnsi="Times New Roman"/>
          <w:color w:val="828282"/>
          <w:rtl/>
        </w:rPr>
        <w:t xml:space="preserve">פֶּ֖תַח </w:t>
      </w:r>
      <w:r>
        <w:rPr>
          <w:color w:val="FF0000"/>
          <w:vertAlign w:val="superscript"/>
          <w:rtl/>
        </w:rPr>
        <w:t>45251</w:t>
      </w:r>
      <w:r>
        <w:rPr>
          <w:rFonts w:ascii="Times New Roman" w:hAnsi="Times New Roman"/>
          <w:color w:val="828282"/>
          <w:rtl/>
        </w:rPr>
        <w:t xml:space="preserve">אֹ֥הֶל </w:t>
      </w:r>
      <w:r>
        <w:rPr>
          <w:color w:val="FF0000"/>
          <w:vertAlign w:val="superscript"/>
          <w:rtl/>
        </w:rPr>
        <w:t>45252</w:t>
      </w:r>
      <w:r>
        <w:rPr>
          <w:rFonts w:ascii="Times New Roman" w:hAnsi="Times New Roman"/>
          <w:color w:val="828282"/>
          <w:rtl/>
        </w:rPr>
        <w:t xml:space="preserve">מֹועֵֽד׃ </w:t>
      </w:r>
    </w:p>
    <w:p>
      <w:pPr>
        <w:pStyle w:val="Hebrew"/>
      </w:pPr>
      <w:r>
        <w:rPr>
          <w:color w:val="828282"/>
        </w:rPr>
        <w:t xml:space="preserve">וְאָכַ֨ל אַהֲרֹ֤ן וּבָנָיו֙ אֶת־בְּשַׂ֣ר הָאַ֔יִל וְאֶת־הַלֶּ֖חֶם אֲשֶׁ֣ר בַּסָּ֑ל פֶּ֖תַח אֹ֥הֶל מֹועֵֽד׃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26815778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0cbb62a8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604a8927</w:t>
            </w:r>
          </w:p>
        </w:tc>
        <w:tc>
          <w:tcPr>
            <w:tcW w:type="auto" w:w="1728"/>
          </w:tcPr>
          <w:p>
            <w:r>
              <w:t>tense</w:t>
            </w:r>
          </w:p>
        </w:tc>
        <w:tc>
          <w:tcPr>
            <w:tcW w:type="auto" w:w="1728"/>
          </w:tcPr>
          <w:p>
            <w:r>
              <w:t>verb</w:t>
            </w:r>
          </w:p>
        </w:tc>
        <w:tc>
          <w:tcPr>
            <w:tcW w:type="auto" w:w="1728"/>
          </w:tcPr>
          <w:p>
            <w:r>
              <w:t xml:space="preserve">אָכַ֨ל </w:t>
            </w:r>
          </w:p>
        </w:tc>
        <w:tc>
          <w:tcPr>
            <w:tcW w:type="auto" w:w="1728"/>
          </w:tcPr>
          <w:p>
            <w:r>
              <w:t>mod</w:t>
            </w:r>
          </w:p>
        </w:tc>
      </w:tr>
    </w:tbl>
    <w:p>
      <w:r>
        <w:br/>
      </w:r>
    </w:p>
    <w:p>
      <w:pPr>
        <w:pStyle w:val="Reference"/>
      </w:pPr>
      <w:hyperlink r:id="rId640">
        <w:r>
          <w:rPr/>
          <w:t>Exodus 29:33</w:t>
        </w:r>
      </w:hyperlink>
    </w:p>
    <w:p>
      <w:pPr>
        <w:pStyle w:val="Hebrew"/>
      </w:pPr>
      <w:r>
        <w:t xml:space="preserve">וְאָכְל֤וּ אֹתָם֙ </w:t>
      </w:r>
    </w:p>
    <w:p>
      <w:pPr>
        <w:pStyle w:val="Hebrew"/>
      </w:pPr>
      <w:r>
        <w:rPr>
          <w:color w:val="FF0000"/>
          <w:vertAlign w:val="superscript"/>
          <w:rtl/>
        </w:rPr>
        <w:t>45253</w:t>
      </w:r>
      <w:r>
        <w:rPr>
          <w:rFonts w:ascii="Times New Roman" w:hAnsi="Times New Roman"/>
          <w:color w:val="828282"/>
          <w:rtl/>
        </w:rPr>
        <w:t>וְ</w:t>
      </w:r>
      <w:r>
        <w:rPr>
          <w:color w:val="FF0000"/>
          <w:vertAlign w:val="superscript"/>
          <w:rtl/>
        </w:rPr>
        <w:t>45254</w:t>
      </w:r>
      <w:r>
        <w:rPr>
          <w:rFonts w:ascii="Times New Roman" w:hAnsi="Times New Roman"/>
          <w:color w:val="828282"/>
          <w:rtl/>
        </w:rPr>
        <w:t xml:space="preserve">אָכְל֤וּ </w:t>
      </w:r>
      <w:r>
        <w:rPr>
          <w:color w:val="FF0000"/>
          <w:vertAlign w:val="superscript"/>
          <w:rtl/>
        </w:rPr>
        <w:t>45255</w:t>
      </w:r>
      <w:r>
        <w:rPr>
          <w:rFonts w:ascii="Times New Roman" w:hAnsi="Times New Roman"/>
          <w:color w:val="828282"/>
          <w:rtl/>
        </w:rPr>
        <w:t xml:space="preserve">אֹתָם֙ </w:t>
      </w:r>
    </w:p>
    <w:p>
      <w:pPr>
        <w:pStyle w:val="Hebrew"/>
      </w:pPr>
      <w:r>
        <w:rPr>
          <w:color w:val="828282"/>
        </w:rPr>
        <w:t xml:space="preserve">וְאָכְל֤וּ אֹתָם֙ אֲשֶׁ֣ר כֻּפַּ֣ר בָּהֶ֔ם לְמַלֵּ֥א אֶת־יָדָ֖ם לְקַדֵּ֣שׁ אֹתָ֑ם וְזָ֥ר לֹא־יֹאכַ֖ל כִּי־קֹ֥דֶשׁ 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a96ba8c8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b479cafb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b5cbe819</w:t>
            </w:r>
          </w:p>
        </w:tc>
        <w:tc>
          <w:tcPr>
            <w:tcW w:type="auto" w:w="1728"/>
          </w:tcPr>
          <w:p>
            <w:r>
              <w:t>tense</w:t>
            </w:r>
          </w:p>
        </w:tc>
        <w:tc>
          <w:tcPr>
            <w:tcW w:type="auto" w:w="1728"/>
          </w:tcPr>
          <w:p>
            <w:r>
              <w:t>verb</w:t>
            </w:r>
          </w:p>
        </w:tc>
        <w:tc>
          <w:tcPr>
            <w:tcW w:type="auto" w:w="1728"/>
          </w:tcPr>
          <w:p>
            <w:r>
              <w:t xml:space="preserve">אָכְל֤וּ </w:t>
            </w:r>
          </w:p>
        </w:tc>
        <w:tc>
          <w:tcPr>
            <w:tcW w:type="auto" w:w="1728"/>
          </w:tcPr>
          <w:p>
            <w:r>
              <w:t>mod</w:t>
            </w:r>
          </w:p>
        </w:tc>
      </w:tr>
    </w:tbl>
    <w:p>
      <w:r>
        <w:br/>
      </w:r>
    </w:p>
    <w:p>
      <w:pPr>
        <w:pStyle w:val="Reference"/>
      </w:pPr>
      <w:hyperlink r:id="rId641">
        <w:r>
          <w:rPr/>
          <w:t>Exodus 29:34</w:t>
        </w:r>
      </w:hyperlink>
    </w:p>
    <w:p>
      <w:pPr>
        <w:pStyle w:val="Hebrew"/>
      </w:pPr>
      <w:r>
        <w:t xml:space="preserve">וְשָׂרַפְתָּ֤ אֶת־הַנֹּותָר֙ בָּאֵ֔שׁ </w:t>
      </w:r>
    </w:p>
    <w:p>
      <w:pPr>
        <w:pStyle w:val="Hebrew"/>
      </w:pPr>
      <w:r>
        <w:rPr>
          <w:color w:val="FF0000"/>
          <w:vertAlign w:val="superscript"/>
          <w:rtl/>
        </w:rPr>
        <w:t>45287</w:t>
      </w:r>
      <w:r>
        <w:rPr>
          <w:rFonts w:ascii="Times New Roman" w:hAnsi="Times New Roman"/>
          <w:color w:val="828282"/>
          <w:rtl/>
        </w:rPr>
        <w:t>וְ</w:t>
      </w:r>
      <w:r>
        <w:rPr>
          <w:color w:val="FF0000"/>
          <w:vertAlign w:val="superscript"/>
          <w:rtl/>
        </w:rPr>
        <w:t>45288</w:t>
      </w:r>
      <w:r>
        <w:rPr>
          <w:rFonts w:ascii="Times New Roman" w:hAnsi="Times New Roman"/>
          <w:color w:val="828282"/>
          <w:rtl/>
        </w:rPr>
        <w:t xml:space="preserve">שָׂרַפְתָּ֤ </w:t>
      </w:r>
      <w:r>
        <w:rPr>
          <w:color w:val="FF0000"/>
          <w:vertAlign w:val="superscript"/>
          <w:rtl/>
        </w:rPr>
        <w:t>45289</w:t>
      </w:r>
      <w:r>
        <w:rPr>
          <w:rFonts w:ascii="Times New Roman" w:hAnsi="Times New Roman"/>
          <w:color w:val="828282"/>
          <w:rtl/>
        </w:rPr>
        <w:t>אֶת־</w:t>
      </w:r>
      <w:r>
        <w:rPr>
          <w:color w:val="FF0000"/>
          <w:vertAlign w:val="superscript"/>
          <w:rtl/>
        </w:rPr>
        <w:t>45290</w:t>
      </w:r>
      <w:r>
        <w:rPr>
          <w:rFonts w:ascii="Times New Roman" w:hAnsi="Times New Roman"/>
          <w:color w:val="828282"/>
          <w:rtl/>
        </w:rPr>
        <w:t>הַ</w:t>
      </w:r>
      <w:r>
        <w:rPr>
          <w:color w:val="FF0000"/>
          <w:vertAlign w:val="superscript"/>
          <w:rtl/>
        </w:rPr>
        <w:t>45291</w:t>
      </w:r>
      <w:r>
        <w:rPr>
          <w:rFonts w:ascii="Times New Roman" w:hAnsi="Times New Roman"/>
          <w:color w:val="828282"/>
          <w:rtl/>
        </w:rPr>
        <w:t xml:space="preserve">נֹּותָר֙ </w:t>
      </w:r>
      <w:r>
        <w:rPr>
          <w:color w:val="FF0000"/>
          <w:vertAlign w:val="superscript"/>
          <w:rtl/>
        </w:rPr>
        <w:t>45292</w:t>
      </w:r>
      <w:r>
        <w:rPr>
          <w:rFonts w:ascii="Times New Roman" w:hAnsi="Times New Roman"/>
          <w:color w:val="828282"/>
          <w:rtl/>
        </w:rPr>
        <w:t>בָּ</w:t>
      </w:r>
      <w:r>
        <w:rPr>
          <w:color w:val="FF0000"/>
          <w:vertAlign w:val="superscript"/>
          <w:rtl/>
        </w:rPr>
        <w:t>45293</w:t>
      </w:r>
      <w:r>
        <w:rPr>
          <w:rFonts w:ascii="Times New Roman" w:hAnsi="Times New Roman"/>
          <w:color w:val="828282"/>
          <w:rtl/>
        </w:rPr>
      </w:r>
      <w:r>
        <w:rPr>
          <w:color w:val="FF0000"/>
          <w:vertAlign w:val="superscript"/>
          <w:rtl/>
        </w:rPr>
        <w:t>45294</w:t>
      </w:r>
      <w:r>
        <w:rPr>
          <w:rFonts w:ascii="Times New Roman" w:hAnsi="Times New Roman"/>
          <w:color w:val="828282"/>
          <w:rtl/>
        </w:rPr>
        <w:t xml:space="preserve">אֵ֔שׁ </w:t>
      </w:r>
    </w:p>
    <w:p>
      <w:pPr>
        <w:pStyle w:val="Hebrew"/>
      </w:pPr>
      <w:r>
        <w:rPr>
          <w:color w:val="828282"/>
        </w:rPr>
        <w:t xml:space="preserve">וְֽאִם־יִוָּתֵ֞ר מִבְּשַׂ֧ר הַמִּלֻּאִ֛ים וּמִן־הַלֶּ֖חֶם עַד־הַבֹּ֑קֶר וְשָׂרַפְתָּ֤ אֶת־הַנֹּותָר֙ בָּאֵ֔שׁ לֹ֥א יֵאָכֵ֖ל כִּי־קֹ֥דֶשׁ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0e9a87fa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61bbc22b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b8465689</w:t>
            </w:r>
          </w:p>
        </w:tc>
        <w:tc>
          <w:tcPr>
            <w:tcW w:type="auto" w:w="1728"/>
          </w:tcPr>
          <w:p>
            <w:r>
              <w:t>tense</w:t>
            </w:r>
          </w:p>
        </w:tc>
        <w:tc>
          <w:tcPr>
            <w:tcW w:type="auto" w:w="1728"/>
          </w:tcPr>
          <w:p>
            <w:r>
              <w:t>verb</w:t>
            </w:r>
          </w:p>
        </w:tc>
        <w:tc>
          <w:tcPr>
            <w:tcW w:type="auto" w:w="1728"/>
          </w:tcPr>
          <w:p>
            <w:r>
              <w:t xml:space="preserve">שָׂרַפְתָּ֤ </w:t>
            </w:r>
          </w:p>
        </w:tc>
        <w:tc>
          <w:tcPr>
            <w:tcW w:type="auto" w:w="1728"/>
          </w:tcPr>
          <w:p>
            <w:r>
              <w:t>mod</w:t>
            </w:r>
          </w:p>
        </w:tc>
      </w:tr>
    </w:tbl>
    <w:p>
      <w:r>
        <w:br/>
      </w:r>
    </w:p>
    <w:p>
      <w:pPr>
        <w:pStyle w:val="Reference"/>
      </w:pPr>
      <w:hyperlink r:id="rId642">
        <w:r>
          <w:rPr/>
          <w:t>Exodus 29:36</w:t>
        </w:r>
      </w:hyperlink>
    </w:p>
    <w:p>
      <w:pPr>
        <w:pStyle w:val="Hebrew"/>
      </w:pPr>
      <w:r>
        <w:t xml:space="preserve">וְחִטֵּאתָ֙ עַל־הַמִּזְבֵּ֔חַ </w:t>
      </w:r>
    </w:p>
    <w:p>
      <w:pPr>
        <w:pStyle w:val="Hebrew"/>
      </w:pPr>
      <w:r>
        <w:rPr>
          <w:color w:val="FF0000"/>
          <w:vertAlign w:val="superscript"/>
          <w:rtl/>
        </w:rPr>
        <w:t>45327</w:t>
      </w:r>
      <w:r>
        <w:rPr>
          <w:rFonts w:ascii="Times New Roman" w:hAnsi="Times New Roman"/>
          <w:color w:val="828282"/>
          <w:rtl/>
        </w:rPr>
        <w:t>וְ</w:t>
      </w:r>
      <w:r>
        <w:rPr>
          <w:color w:val="FF0000"/>
          <w:vertAlign w:val="superscript"/>
          <w:rtl/>
        </w:rPr>
        <w:t>45328</w:t>
      </w:r>
      <w:r>
        <w:rPr>
          <w:rFonts w:ascii="Times New Roman" w:hAnsi="Times New Roman"/>
          <w:color w:val="828282"/>
          <w:rtl/>
        </w:rPr>
        <w:t xml:space="preserve">חִטֵּאתָ֙ </w:t>
      </w:r>
      <w:r>
        <w:rPr>
          <w:color w:val="FF0000"/>
          <w:vertAlign w:val="superscript"/>
          <w:rtl/>
        </w:rPr>
        <w:t>45329</w:t>
      </w:r>
      <w:r>
        <w:rPr>
          <w:rFonts w:ascii="Times New Roman" w:hAnsi="Times New Roman"/>
          <w:color w:val="828282"/>
          <w:rtl/>
        </w:rPr>
        <w:t>עַל־</w:t>
      </w:r>
      <w:r>
        <w:rPr>
          <w:color w:val="FF0000"/>
          <w:vertAlign w:val="superscript"/>
          <w:rtl/>
        </w:rPr>
        <w:t>45330</w:t>
      </w:r>
      <w:r>
        <w:rPr>
          <w:rFonts w:ascii="Times New Roman" w:hAnsi="Times New Roman"/>
          <w:color w:val="828282"/>
          <w:rtl/>
        </w:rPr>
        <w:t>הַ</w:t>
      </w:r>
      <w:r>
        <w:rPr>
          <w:color w:val="FF0000"/>
          <w:vertAlign w:val="superscript"/>
          <w:rtl/>
        </w:rPr>
        <w:t>45331</w:t>
      </w:r>
      <w:r>
        <w:rPr>
          <w:rFonts w:ascii="Times New Roman" w:hAnsi="Times New Roman"/>
          <w:color w:val="828282"/>
          <w:rtl/>
        </w:rPr>
        <w:t xml:space="preserve">מִּזְבֵּ֔חַ </w:t>
      </w:r>
    </w:p>
    <w:p>
      <w:pPr>
        <w:pStyle w:val="Hebrew"/>
      </w:pPr>
      <w:r>
        <w:rPr>
          <w:color w:val="828282"/>
        </w:rPr>
        <w:t xml:space="preserve">וּפַ֨ר חַטָּ֜את תַּעֲשֶׂ֤ה לַיֹּום֙ עַל־הַכִּפֻּרִ֔ים וְחִטֵּאתָ֙ עַל־הַמִּזְבֵּ֔חַ בְּכַפֶּרְךָ֖ עָלָ֑יו וּמָֽשַׁחְתָּ֥ אֹתֹ֖ו לְקַדְּשֹֽׁו׃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b6b1df7f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e603a13a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2b1503ec</w:t>
            </w:r>
          </w:p>
        </w:tc>
        <w:tc>
          <w:tcPr>
            <w:tcW w:type="auto" w:w="1728"/>
          </w:tcPr>
          <w:p>
            <w:r>
              <w:t>tense</w:t>
            </w:r>
          </w:p>
        </w:tc>
        <w:tc>
          <w:tcPr>
            <w:tcW w:type="auto" w:w="1728"/>
          </w:tcPr>
          <w:p>
            <w:r>
              <w:t>verb</w:t>
            </w:r>
          </w:p>
        </w:tc>
        <w:tc>
          <w:tcPr>
            <w:tcW w:type="auto" w:w="1728"/>
          </w:tcPr>
          <w:p>
            <w:r>
              <w:t xml:space="preserve">חִטֵּאתָ֙ </w:t>
            </w:r>
          </w:p>
        </w:tc>
        <w:tc>
          <w:tcPr>
            <w:tcW w:type="auto" w:w="1728"/>
          </w:tcPr>
          <w:p>
            <w:r>
              <w:t>mod</w:t>
            </w:r>
          </w:p>
        </w:tc>
      </w:tr>
    </w:tbl>
    <w:p>
      <w:r>
        <w:br/>
      </w:r>
    </w:p>
    <w:p>
      <w:pPr>
        <w:pStyle w:val="Reference"/>
      </w:pPr>
      <w:hyperlink r:id="rId642">
        <w:r>
          <w:rPr/>
          <w:t>Exodus 29:36</w:t>
        </w:r>
      </w:hyperlink>
    </w:p>
    <w:p>
      <w:pPr>
        <w:pStyle w:val="Hebrew"/>
      </w:pPr>
      <w:r>
        <w:t xml:space="preserve">וּמָֽשַׁחְתָּ֥ אֹתֹ֖ו </w:t>
      </w:r>
    </w:p>
    <w:p>
      <w:pPr>
        <w:pStyle w:val="Hebrew"/>
      </w:pPr>
      <w:r>
        <w:rPr>
          <w:color w:val="FF0000"/>
          <w:vertAlign w:val="superscript"/>
          <w:rtl/>
        </w:rPr>
        <w:t>45335</w:t>
      </w:r>
      <w:r>
        <w:rPr>
          <w:rFonts w:ascii="Times New Roman" w:hAnsi="Times New Roman"/>
          <w:color w:val="828282"/>
          <w:rtl/>
        </w:rPr>
        <w:t>וּ</w:t>
      </w:r>
      <w:r>
        <w:rPr>
          <w:color w:val="FF0000"/>
          <w:vertAlign w:val="superscript"/>
          <w:rtl/>
        </w:rPr>
        <w:t>45336</w:t>
      </w:r>
      <w:r>
        <w:rPr>
          <w:rFonts w:ascii="Times New Roman" w:hAnsi="Times New Roman"/>
          <w:color w:val="828282"/>
          <w:rtl/>
        </w:rPr>
        <w:t xml:space="preserve">מָֽשַׁחְתָּ֥ </w:t>
      </w:r>
      <w:r>
        <w:rPr>
          <w:color w:val="FF0000"/>
          <w:vertAlign w:val="superscript"/>
          <w:rtl/>
        </w:rPr>
        <w:t>45337</w:t>
      </w:r>
      <w:r>
        <w:rPr>
          <w:rFonts w:ascii="Times New Roman" w:hAnsi="Times New Roman"/>
          <w:color w:val="828282"/>
          <w:rtl/>
        </w:rPr>
        <w:t xml:space="preserve">אֹתֹ֖ו </w:t>
      </w:r>
    </w:p>
    <w:p>
      <w:pPr>
        <w:pStyle w:val="Hebrew"/>
      </w:pPr>
      <w:r>
        <w:rPr>
          <w:color w:val="828282"/>
        </w:rPr>
        <w:t xml:space="preserve">וּפַ֨ר חַטָּ֜את תַּעֲשֶׂ֤ה לַיֹּום֙ עַל־הַכִּפֻּרִ֔ים וְחִטֵּאתָ֙ עַל־הַמִּזְבֵּ֔חַ בְּכַפֶּרְךָ֖ עָלָ֑יו וּמָֽשַׁחְתָּ֥ אֹתֹ֖ו לְקַדְּשֹֽׁו׃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61832ce3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f5325f35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243233cf</w:t>
            </w:r>
          </w:p>
        </w:tc>
        <w:tc>
          <w:tcPr>
            <w:tcW w:type="auto" w:w="1728"/>
          </w:tcPr>
          <w:p>
            <w:r>
              <w:t>tense</w:t>
            </w:r>
          </w:p>
        </w:tc>
        <w:tc>
          <w:tcPr>
            <w:tcW w:type="auto" w:w="1728"/>
          </w:tcPr>
          <w:p>
            <w:r>
              <w:t>verb</w:t>
            </w:r>
          </w:p>
        </w:tc>
        <w:tc>
          <w:tcPr>
            <w:tcW w:type="auto" w:w="1728"/>
          </w:tcPr>
          <w:p>
            <w:r>
              <w:t xml:space="preserve">מָֽשַׁחְתָּ֥ </w:t>
            </w:r>
          </w:p>
        </w:tc>
        <w:tc>
          <w:tcPr>
            <w:tcW w:type="auto" w:w="1728"/>
          </w:tcPr>
          <w:p>
            <w:r>
              <w:t>mod</w:t>
            </w:r>
          </w:p>
        </w:tc>
      </w:tr>
    </w:tbl>
    <w:p>
      <w:r>
        <w:br/>
      </w:r>
    </w:p>
    <w:p>
      <w:pPr>
        <w:pStyle w:val="Reference"/>
      </w:pPr>
      <w:hyperlink r:id="rId643">
        <w:r>
          <w:rPr/>
          <w:t>Exodus 29:44</w:t>
        </w:r>
      </w:hyperlink>
    </w:p>
    <w:p>
      <w:pPr>
        <w:pStyle w:val="Hebrew"/>
      </w:pPr>
      <w:r>
        <w:t xml:space="preserve">וְקִדַּשְׁתִּ֛י אֶת־אֹ֥הֶל מֹועֵ֖ד וְאֶת־הַמִּזְבֵּ֑חַ </w:t>
      </w:r>
    </w:p>
    <w:p>
      <w:pPr>
        <w:pStyle w:val="Hebrew"/>
      </w:pPr>
      <w:r>
        <w:rPr>
          <w:color w:val="FF0000"/>
          <w:vertAlign w:val="superscript"/>
          <w:rtl/>
        </w:rPr>
        <w:t>45470</w:t>
      </w:r>
      <w:r>
        <w:rPr>
          <w:rFonts w:ascii="Times New Roman" w:hAnsi="Times New Roman"/>
          <w:color w:val="828282"/>
          <w:rtl/>
        </w:rPr>
        <w:t>וְ</w:t>
      </w:r>
      <w:r>
        <w:rPr>
          <w:color w:val="FF0000"/>
          <w:vertAlign w:val="superscript"/>
          <w:rtl/>
        </w:rPr>
        <w:t>45471</w:t>
      </w:r>
      <w:r>
        <w:rPr>
          <w:rFonts w:ascii="Times New Roman" w:hAnsi="Times New Roman"/>
          <w:color w:val="828282"/>
          <w:rtl/>
        </w:rPr>
        <w:t xml:space="preserve">קִדַּשְׁתִּ֛י </w:t>
      </w:r>
      <w:r>
        <w:rPr>
          <w:color w:val="FF0000"/>
          <w:vertAlign w:val="superscript"/>
          <w:rtl/>
        </w:rPr>
        <w:t>45472</w:t>
      </w:r>
      <w:r>
        <w:rPr>
          <w:rFonts w:ascii="Times New Roman" w:hAnsi="Times New Roman"/>
          <w:color w:val="828282"/>
          <w:rtl/>
        </w:rPr>
        <w:t>אֶת־</w:t>
      </w:r>
      <w:r>
        <w:rPr>
          <w:color w:val="FF0000"/>
          <w:vertAlign w:val="superscript"/>
          <w:rtl/>
        </w:rPr>
        <w:t>45473</w:t>
      </w:r>
      <w:r>
        <w:rPr>
          <w:rFonts w:ascii="Times New Roman" w:hAnsi="Times New Roman"/>
          <w:color w:val="828282"/>
          <w:rtl/>
        </w:rPr>
        <w:t xml:space="preserve">אֹ֥הֶל </w:t>
      </w:r>
      <w:r>
        <w:rPr>
          <w:color w:val="FF0000"/>
          <w:vertAlign w:val="superscript"/>
          <w:rtl/>
        </w:rPr>
        <w:t>45474</w:t>
      </w:r>
      <w:r>
        <w:rPr>
          <w:rFonts w:ascii="Times New Roman" w:hAnsi="Times New Roman"/>
          <w:color w:val="828282"/>
          <w:rtl/>
        </w:rPr>
        <w:t xml:space="preserve">מֹועֵ֖ד </w:t>
      </w:r>
      <w:r>
        <w:rPr>
          <w:color w:val="FF0000"/>
          <w:vertAlign w:val="superscript"/>
          <w:rtl/>
        </w:rPr>
        <w:t>45475</w:t>
      </w:r>
      <w:r>
        <w:rPr>
          <w:rFonts w:ascii="Times New Roman" w:hAnsi="Times New Roman"/>
          <w:color w:val="828282"/>
          <w:rtl/>
        </w:rPr>
        <w:t>וְ</w:t>
      </w:r>
      <w:r>
        <w:rPr>
          <w:color w:val="FF0000"/>
          <w:vertAlign w:val="superscript"/>
          <w:rtl/>
        </w:rPr>
        <w:t>45476</w:t>
      </w:r>
      <w:r>
        <w:rPr>
          <w:rFonts w:ascii="Times New Roman" w:hAnsi="Times New Roman"/>
          <w:color w:val="828282"/>
          <w:rtl/>
        </w:rPr>
        <w:t>אֶת־</w:t>
      </w:r>
      <w:r>
        <w:rPr>
          <w:color w:val="FF0000"/>
          <w:vertAlign w:val="superscript"/>
          <w:rtl/>
        </w:rPr>
        <w:t>45477</w:t>
      </w:r>
      <w:r>
        <w:rPr>
          <w:rFonts w:ascii="Times New Roman" w:hAnsi="Times New Roman"/>
          <w:color w:val="828282"/>
          <w:rtl/>
        </w:rPr>
        <w:t>הַ</w:t>
      </w:r>
      <w:r>
        <w:rPr>
          <w:color w:val="FF0000"/>
          <w:vertAlign w:val="superscript"/>
          <w:rtl/>
        </w:rPr>
        <w:t>45478</w:t>
      </w:r>
      <w:r>
        <w:rPr>
          <w:rFonts w:ascii="Times New Roman" w:hAnsi="Times New Roman"/>
          <w:color w:val="828282"/>
          <w:rtl/>
        </w:rPr>
        <w:t xml:space="preserve">מִּזְבֵּ֑חַ </w:t>
      </w:r>
    </w:p>
    <w:p>
      <w:pPr>
        <w:pStyle w:val="Hebrew"/>
      </w:pPr>
      <w:r>
        <w:rPr>
          <w:color w:val="828282"/>
        </w:rPr>
        <w:t xml:space="preserve">וְקִדַּשְׁתִּ֛י אֶת־אֹ֥הֶל מֹועֵ֖ד וְאֶת־הַמִּזְבֵּ֑חַ וְאֶת־אַהֲרֹ֧ן וְאֶת־בָּנָ֛יו אֲקַדֵּ֖שׁ לְכַהֵ֥ן 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bd35540d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95c8e1bc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8e942c41</w:t>
            </w:r>
          </w:p>
        </w:tc>
        <w:tc>
          <w:tcPr>
            <w:tcW w:type="auto" w:w="1728"/>
          </w:tcPr>
          <w:p>
            <w:r>
              <w:t>tense</w:t>
            </w:r>
          </w:p>
        </w:tc>
        <w:tc>
          <w:tcPr>
            <w:tcW w:type="auto" w:w="1728"/>
          </w:tcPr>
          <w:p>
            <w:r>
              <w:t>verb</w:t>
            </w:r>
          </w:p>
        </w:tc>
        <w:tc>
          <w:tcPr>
            <w:tcW w:type="auto" w:w="1728"/>
          </w:tcPr>
          <w:p>
            <w:r>
              <w:t xml:space="preserve">קִדַּשְׁתִּ֛י </w:t>
            </w:r>
          </w:p>
        </w:tc>
        <w:tc>
          <w:tcPr>
            <w:tcW w:type="auto" w:w="1728"/>
          </w:tcPr>
          <w:p>
            <w:r>
              <w:t>fut</w:t>
            </w:r>
          </w:p>
        </w:tc>
      </w:tr>
    </w:tbl>
    <w:p>
      <w:r>
        <w:br/>
      </w:r>
    </w:p>
    <w:p>
      <w:pPr>
        <w:pStyle w:val="Reference"/>
      </w:pPr>
      <w:hyperlink r:id="rId643">
        <w:r>
          <w:rPr/>
          <w:t>Exodus 29:44</w:t>
        </w:r>
      </w:hyperlink>
    </w:p>
    <w:p>
      <w:pPr>
        <w:pStyle w:val="Hebrew"/>
      </w:pPr>
      <w:r>
        <w:t xml:space="preserve">וְאֶת־אַהֲרֹ֧ן וְאֶת־בָּנָ֛יו אֲקַדֵּ֖שׁ </w:t>
      </w:r>
    </w:p>
    <w:p>
      <w:pPr>
        <w:pStyle w:val="Hebrew"/>
      </w:pPr>
      <w:r>
        <w:rPr>
          <w:color w:val="FF0000"/>
          <w:vertAlign w:val="superscript"/>
          <w:rtl/>
        </w:rPr>
        <w:t>45479</w:t>
      </w:r>
      <w:r>
        <w:rPr>
          <w:rFonts w:ascii="Times New Roman" w:hAnsi="Times New Roman"/>
          <w:color w:val="828282"/>
          <w:rtl/>
        </w:rPr>
        <w:t>וְ</w:t>
      </w:r>
      <w:r>
        <w:rPr>
          <w:color w:val="FF0000"/>
          <w:vertAlign w:val="superscript"/>
          <w:rtl/>
        </w:rPr>
        <w:t>45480</w:t>
      </w:r>
      <w:r>
        <w:rPr>
          <w:rFonts w:ascii="Times New Roman" w:hAnsi="Times New Roman"/>
          <w:color w:val="828282"/>
          <w:rtl/>
        </w:rPr>
        <w:t>אֶת־</w:t>
      </w:r>
      <w:r>
        <w:rPr>
          <w:color w:val="FF0000"/>
          <w:vertAlign w:val="superscript"/>
          <w:rtl/>
        </w:rPr>
        <w:t>45481</w:t>
      </w:r>
      <w:r>
        <w:rPr>
          <w:rFonts w:ascii="Times New Roman" w:hAnsi="Times New Roman"/>
          <w:color w:val="828282"/>
          <w:rtl/>
        </w:rPr>
        <w:t xml:space="preserve">אַהֲרֹ֧ן </w:t>
      </w:r>
      <w:r>
        <w:rPr>
          <w:color w:val="FF0000"/>
          <w:vertAlign w:val="superscript"/>
          <w:rtl/>
        </w:rPr>
        <w:t>45482</w:t>
      </w:r>
      <w:r>
        <w:rPr>
          <w:rFonts w:ascii="Times New Roman" w:hAnsi="Times New Roman"/>
          <w:color w:val="828282"/>
          <w:rtl/>
        </w:rPr>
        <w:t>וְ</w:t>
      </w:r>
      <w:r>
        <w:rPr>
          <w:color w:val="FF0000"/>
          <w:vertAlign w:val="superscript"/>
          <w:rtl/>
        </w:rPr>
        <w:t>45483</w:t>
      </w:r>
      <w:r>
        <w:rPr>
          <w:rFonts w:ascii="Times New Roman" w:hAnsi="Times New Roman"/>
          <w:color w:val="828282"/>
          <w:rtl/>
        </w:rPr>
        <w:t>אֶת־</w:t>
      </w:r>
      <w:r>
        <w:rPr>
          <w:color w:val="FF0000"/>
          <w:vertAlign w:val="superscript"/>
          <w:rtl/>
        </w:rPr>
        <w:t>45484</w:t>
      </w:r>
      <w:r>
        <w:rPr>
          <w:rFonts w:ascii="Times New Roman" w:hAnsi="Times New Roman"/>
          <w:color w:val="828282"/>
          <w:rtl/>
        </w:rPr>
        <w:t xml:space="preserve">בָּנָ֛יו </w:t>
      </w:r>
      <w:r>
        <w:rPr>
          <w:color w:val="FF0000"/>
          <w:vertAlign w:val="superscript"/>
          <w:rtl/>
        </w:rPr>
        <w:t>45485</w:t>
      </w:r>
      <w:r>
        <w:rPr>
          <w:rFonts w:ascii="Times New Roman" w:hAnsi="Times New Roman"/>
          <w:color w:val="828282"/>
          <w:rtl/>
        </w:rPr>
        <w:t xml:space="preserve">אֲקַדֵּ֖שׁ </w:t>
      </w:r>
    </w:p>
    <w:p>
      <w:pPr>
        <w:pStyle w:val="Hebrew"/>
      </w:pPr>
      <w:r>
        <w:rPr>
          <w:color w:val="828282"/>
        </w:rPr>
        <w:t xml:space="preserve">וְקִדַּשְׁתִּ֛י אֶת־אֹ֥הֶל מֹועֵ֖ד וְאֶת־הַמִּזְבֵּ֑חַ וְאֶת־אַהֲרֹ֧ן וְאֶת־בָּנָ֛יו אֲקַדֵּ֖שׁ לְכַהֵ֥ן 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fcba9c02</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b8e47d33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8eaa2066</w:t>
            </w:r>
          </w:p>
        </w:tc>
        <w:tc>
          <w:tcPr>
            <w:tcW w:type="auto" w:w="1728"/>
          </w:tcPr>
          <w:p>
            <w:r>
              <w:t>tense</w:t>
            </w:r>
          </w:p>
        </w:tc>
        <w:tc>
          <w:tcPr>
            <w:tcW w:type="auto" w:w="1728"/>
          </w:tcPr>
          <w:p>
            <w:r>
              <w:t>verb</w:t>
            </w:r>
          </w:p>
        </w:tc>
        <w:tc>
          <w:tcPr>
            <w:tcW w:type="auto" w:w="1728"/>
          </w:tcPr>
          <w:p>
            <w:r>
              <w:t xml:space="preserve">אֲקַדֵּ֖שׁ </w:t>
            </w:r>
          </w:p>
        </w:tc>
        <w:tc>
          <w:tcPr>
            <w:tcW w:type="auto" w:w="1728"/>
          </w:tcPr>
          <w:p>
            <w:r>
              <w:t>fut</w:t>
            </w:r>
          </w:p>
        </w:tc>
      </w:tr>
    </w:tbl>
    <w:p>
      <w:r>
        <w:br/>
      </w:r>
    </w:p>
    <w:p>
      <w:pPr>
        <w:pStyle w:val="Reference"/>
      </w:pPr>
      <w:hyperlink r:id="rId644">
        <w:r>
          <w:rPr/>
          <w:t>Exodus 29:45</w:t>
        </w:r>
      </w:hyperlink>
    </w:p>
    <w:p>
      <w:pPr>
        <w:pStyle w:val="Hebrew"/>
      </w:pPr>
      <w:r>
        <w:t xml:space="preserve">וְשָׁ֣כַנְתִּ֔י בְּתֹ֖וךְ בְּנֵ֣י יִשְׂרָאֵ֑ל </w:t>
      </w:r>
    </w:p>
    <w:p>
      <w:pPr>
        <w:pStyle w:val="Hebrew"/>
      </w:pPr>
      <w:r>
        <w:rPr>
          <w:color w:val="FF0000"/>
          <w:vertAlign w:val="superscript"/>
          <w:rtl/>
        </w:rPr>
        <w:t>45489</w:t>
      </w:r>
      <w:r>
        <w:rPr>
          <w:rFonts w:ascii="Times New Roman" w:hAnsi="Times New Roman"/>
          <w:color w:val="828282"/>
          <w:rtl/>
        </w:rPr>
        <w:t>וְ</w:t>
      </w:r>
      <w:r>
        <w:rPr>
          <w:color w:val="FF0000"/>
          <w:vertAlign w:val="superscript"/>
          <w:rtl/>
        </w:rPr>
        <w:t>45490</w:t>
      </w:r>
      <w:r>
        <w:rPr>
          <w:rFonts w:ascii="Times New Roman" w:hAnsi="Times New Roman"/>
          <w:color w:val="828282"/>
          <w:rtl/>
        </w:rPr>
        <w:t xml:space="preserve">שָׁ֣כַנְתִּ֔י </w:t>
      </w:r>
      <w:r>
        <w:rPr>
          <w:color w:val="FF0000"/>
          <w:vertAlign w:val="superscript"/>
          <w:rtl/>
        </w:rPr>
        <w:t>45491</w:t>
      </w:r>
      <w:r>
        <w:rPr>
          <w:rFonts w:ascii="Times New Roman" w:hAnsi="Times New Roman"/>
          <w:color w:val="828282"/>
          <w:rtl/>
        </w:rPr>
        <w:t>בְּ</w:t>
      </w:r>
      <w:r>
        <w:rPr>
          <w:color w:val="FF0000"/>
          <w:vertAlign w:val="superscript"/>
          <w:rtl/>
        </w:rPr>
        <w:t>45492</w:t>
      </w:r>
      <w:r>
        <w:rPr>
          <w:rFonts w:ascii="Times New Roman" w:hAnsi="Times New Roman"/>
          <w:color w:val="828282"/>
          <w:rtl/>
        </w:rPr>
        <w:t xml:space="preserve">תֹ֖וךְ </w:t>
      </w:r>
      <w:r>
        <w:rPr>
          <w:color w:val="FF0000"/>
          <w:vertAlign w:val="superscript"/>
          <w:rtl/>
        </w:rPr>
        <w:t>45493</w:t>
      </w:r>
      <w:r>
        <w:rPr>
          <w:rFonts w:ascii="Times New Roman" w:hAnsi="Times New Roman"/>
          <w:color w:val="828282"/>
          <w:rtl/>
        </w:rPr>
        <w:t xml:space="preserve">בְּנֵ֣י </w:t>
      </w:r>
      <w:r>
        <w:rPr>
          <w:color w:val="FF0000"/>
          <w:vertAlign w:val="superscript"/>
          <w:rtl/>
        </w:rPr>
        <w:t>45494</w:t>
      </w:r>
      <w:r>
        <w:rPr>
          <w:rFonts w:ascii="Times New Roman" w:hAnsi="Times New Roman"/>
          <w:color w:val="828282"/>
          <w:rtl/>
        </w:rPr>
        <w:t xml:space="preserve">יִשְׂרָאֵ֑ל </w:t>
      </w:r>
    </w:p>
    <w:p>
      <w:pPr>
        <w:pStyle w:val="Hebrew"/>
      </w:pPr>
      <w:r>
        <w:rPr>
          <w:color w:val="828282"/>
        </w:rPr>
        <w:t xml:space="preserve">וְשָׁ֣כַנְתִּ֔י בְּתֹ֖וךְ בְּנֵ֣י יִשְׂרָאֵ֑ל וְהָיִ֥יתִי לָהֶ֖ם לֵאלֹהִֽים׃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f75ea295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3ea6fb19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91ef1d4d</w:t>
            </w:r>
          </w:p>
        </w:tc>
        <w:tc>
          <w:tcPr>
            <w:tcW w:type="auto" w:w="1728"/>
          </w:tcPr>
          <w:p>
            <w:r>
              <w:t>tense</w:t>
            </w:r>
          </w:p>
        </w:tc>
        <w:tc>
          <w:tcPr>
            <w:tcW w:type="auto" w:w="1728"/>
          </w:tcPr>
          <w:p>
            <w:r>
              <w:t>verb</w:t>
            </w:r>
          </w:p>
        </w:tc>
        <w:tc>
          <w:tcPr>
            <w:tcW w:type="auto" w:w="1728"/>
          </w:tcPr>
          <w:p>
            <w:r>
              <w:t xml:space="preserve">שָׁ֣כַנְתִּ֔י </w:t>
            </w:r>
          </w:p>
        </w:tc>
        <w:tc>
          <w:tcPr>
            <w:tcW w:type="auto" w:w="1728"/>
          </w:tcPr>
          <w:p>
            <w:r>
              <w:t>fut</w:t>
            </w:r>
          </w:p>
        </w:tc>
      </w:tr>
    </w:tbl>
    <w:p>
      <w:r>
        <w:br/>
      </w:r>
    </w:p>
    <w:p>
      <w:pPr>
        <w:pStyle w:val="Reference"/>
      </w:pPr>
      <w:hyperlink r:id="rId644">
        <w:r>
          <w:rPr/>
          <w:t>Exodus 29:45</w:t>
        </w:r>
      </w:hyperlink>
    </w:p>
    <w:p>
      <w:pPr>
        <w:pStyle w:val="Hebrew"/>
      </w:pPr>
      <w:r>
        <w:t xml:space="preserve">וְהָיִ֥יתִי לָהֶ֖ם לֵאלֹהִֽים׃ </w:t>
      </w:r>
    </w:p>
    <w:p>
      <w:pPr>
        <w:pStyle w:val="Hebrew"/>
      </w:pPr>
      <w:r>
        <w:rPr>
          <w:color w:val="FF0000"/>
          <w:vertAlign w:val="superscript"/>
          <w:rtl/>
        </w:rPr>
        <w:t>45495</w:t>
      </w:r>
      <w:r>
        <w:rPr>
          <w:rFonts w:ascii="Times New Roman" w:hAnsi="Times New Roman"/>
          <w:color w:val="828282"/>
          <w:rtl/>
        </w:rPr>
        <w:t>וְ</w:t>
      </w:r>
      <w:r>
        <w:rPr>
          <w:color w:val="FF0000"/>
          <w:vertAlign w:val="superscript"/>
          <w:rtl/>
        </w:rPr>
        <w:t>45496</w:t>
      </w:r>
      <w:r>
        <w:rPr>
          <w:rFonts w:ascii="Times New Roman" w:hAnsi="Times New Roman"/>
          <w:color w:val="828282"/>
          <w:rtl/>
        </w:rPr>
        <w:t xml:space="preserve">הָיִ֥יתִי </w:t>
      </w:r>
      <w:r>
        <w:rPr>
          <w:color w:val="FF0000"/>
          <w:vertAlign w:val="superscript"/>
          <w:rtl/>
        </w:rPr>
        <w:t>45497</w:t>
      </w:r>
      <w:r>
        <w:rPr>
          <w:rFonts w:ascii="Times New Roman" w:hAnsi="Times New Roman"/>
          <w:color w:val="828282"/>
          <w:rtl/>
        </w:rPr>
        <w:t xml:space="preserve">לָהֶ֖ם </w:t>
      </w:r>
      <w:r>
        <w:rPr>
          <w:color w:val="FF0000"/>
          <w:vertAlign w:val="superscript"/>
          <w:rtl/>
        </w:rPr>
        <w:t>45498</w:t>
      </w:r>
      <w:r>
        <w:rPr>
          <w:rFonts w:ascii="Times New Roman" w:hAnsi="Times New Roman"/>
          <w:color w:val="828282"/>
          <w:rtl/>
        </w:rPr>
        <w:t>לֵ</w:t>
      </w:r>
      <w:r>
        <w:rPr>
          <w:color w:val="FF0000"/>
          <w:vertAlign w:val="superscript"/>
          <w:rtl/>
        </w:rPr>
        <w:t>45499</w:t>
      </w:r>
      <w:r>
        <w:rPr>
          <w:rFonts w:ascii="Times New Roman" w:hAnsi="Times New Roman"/>
          <w:color w:val="828282"/>
          <w:rtl/>
        </w:rPr>
        <w:t xml:space="preserve">אלֹהִֽים׃ </w:t>
      </w:r>
    </w:p>
    <w:p>
      <w:pPr>
        <w:pStyle w:val="Hebrew"/>
      </w:pPr>
      <w:r>
        <w:rPr>
          <w:color w:val="828282"/>
        </w:rPr>
        <w:t xml:space="preserve">וְשָׁ֣כַנְתִּ֔י בְּתֹ֖וךְ בְּנֵ֣י יִשְׂרָאֵ֑ל וְהָיִ֥יתִי לָהֶ֖ם לֵאלֹהִֽים׃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24076240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d69d38e1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b9303b38</w:t>
            </w:r>
          </w:p>
        </w:tc>
        <w:tc>
          <w:tcPr>
            <w:tcW w:type="auto" w:w="1728"/>
          </w:tcPr>
          <w:p>
            <w:r>
              <w:t>tense</w:t>
            </w:r>
          </w:p>
        </w:tc>
        <w:tc>
          <w:tcPr>
            <w:tcW w:type="auto" w:w="1728"/>
          </w:tcPr>
          <w:p>
            <w:r>
              <w:t>verb</w:t>
            </w:r>
          </w:p>
        </w:tc>
        <w:tc>
          <w:tcPr>
            <w:tcW w:type="auto" w:w="1728"/>
          </w:tcPr>
          <w:p>
            <w:r>
              <w:t xml:space="preserve">הָיִ֥יתִי </w:t>
            </w:r>
          </w:p>
        </w:tc>
        <w:tc>
          <w:tcPr>
            <w:tcW w:type="auto" w:w="1728"/>
          </w:tcPr>
          <w:p>
            <w:r>
              <w:t>fut</w:t>
            </w:r>
          </w:p>
        </w:tc>
      </w:tr>
    </w:tbl>
    <w:p>
      <w:r>
        <w:br/>
      </w:r>
    </w:p>
    <w:p>
      <w:pPr>
        <w:pStyle w:val="Reference"/>
      </w:pPr>
      <w:hyperlink r:id="rId645">
        <w:r>
          <w:rPr/>
          <w:t>Exodus 29:46</w:t>
        </w:r>
      </w:hyperlink>
    </w:p>
    <w:p>
      <w:pPr>
        <w:pStyle w:val="Hebrew"/>
      </w:pPr>
      <w:r>
        <w:t xml:space="preserve">וְיָדְע֗וּ </w:t>
      </w:r>
    </w:p>
    <w:p>
      <w:pPr>
        <w:pStyle w:val="Hebrew"/>
      </w:pPr>
      <w:r>
        <w:rPr>
          <w:color w:val="FF0000"/>
          <w:vertAlign w:val="superscript"/>
          <w:rtl/>
        </w:rPr>
        <w:t>45500</w:t>
      </w:r>
      <w:r>
        <w:rPr>
          <w:rFonts w:ascii="Times New Roman" w:hAnsi="Times New Roman"/>
          <w:color w:val="828282"/>
          <w:rtl/>
        </w:rPr>
        <w:t>וְ</w:t>
      </w:r>
      <w:r>
        <w:rPr>
          <w:color w:val="FF0000"/>
          <w:vertAlign w:val="superscript"/>
          <w:rtl/>
        </w:rPr>
        <w:t>45501</w:t>
      </w:r>
      <w:r>
        <w:rPr>
          <w:rFonts w:ascii="Times New Roman" w:hAnsi="Times New Roman"/>
          <w:color w:val="828282"/>
          <w:rtl/>
        </w:rPr>
        <w:t xml:space="preserve">יָדְע֗וּ </w:t>
      </w:r>
    </w:p>
    <w:p>
      <w:pPr>
        <w:pStyle w:val="Hebrew"/>
      </w:pPr>
      <w:r>
        <w:rPr>
          <w:color w:val="828282"/>
        </w:rPr>
        <w:t xml:space="preserve">וְיָדְע֗וּ כִּ֣י אֲנִ֤י יְהוָה֙ אֱלֹ֣הֵיהֶ֔ם אֲשֶׁ֨ר הֹוצֵ֧אתִי אֹתָ֛ם מֵאֶ֥רֶץ מִצְרַ֖יִם לְשָׁכְנִ֣י בְתֹוכָ֑ם אֲנִ֖י יְהוָ֥ה אֱלֹהֵיהֶֽם׃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c070f2a6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99a712dd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ea4f1f36</w:t>
            </w:r>
          </w:p>
        </w:tc>
        <w:tc>
          <w:tcPr>
            <w:tcW w:type="auto" w:w="1728"/>
          </w:tcPr>
          <w:p>
            <w:r>
              <w:t>tense</w:t>
            </w:r>
          </w:p>
        </w:tc>
        <w:tc>
          <w:tcPr>
            <w:tcW w:type="auto" w:w="1728"/>
          </w:tcPr>
          <w:p>
            <w:r>
              <w:t>verb</w:t>
            </w:r>
          </w:p>
        </w:tc>
        <w:tc>
          <w:tcPr>
            <w:tcW w:type="auto" w:w="1728"/>
          </w:tcPr>
          <w:p>
            <w:r>
              <w:t xml:space="preserve">יָדְע֗וּ </w:t>
            </w:r>
          </w:p>
        </w:tc>
        <w:tc>
          <w:tcPr>
            <w:tcW w:type="auto" w:w="1728"/>
          </w:tcPr>
          <w:p>
            <w:r>
              <w:t>mod</w:t>
            </w:r>
          </w:p>
        </w:tc>
      </w:tr>
    </w:tbl>
    <w:p>
      <w:r>
        <w:br/>
      </w:r>
    </w:p>
    <w:p>
      <w:pPr>
        <w:pStyle w:val="Reference"/>
      </w:pPr>
      <w:hyperlink r:id="rId646">
        <w:r>
          <w:rPr/>
          <w:t>Exodus 30:1</w:t>
        </w:r>
      </w:hyperlink>
    </w:p>
    <w:p>
      <w:pPr>
        <w:pStyle w:val="Hebrew"/>
      </w:pPr>
      <w:r>
        <w:t xml:space="preserve">עֲצֵ֥י שִׁטִּ֖ים תַּעֲשֶׂ֥ה אֹתֹֽו׃ </w:t>
      </w:r>
    </w:p>
    <w:p>
      <w:pPr>
        <w:pStyle w:val="Hebrew"/>
      </w:pPr>
      <w:r>
        <w:rPr>
          <w:color w:val="FF0000"/>
          <w:vertAlign w:val="superscript"/>
          <w:rtl/>
        </w:rPr>
        <w:t>45524</w:t>
      </w:r>
      <w:r>
        <w:rPr>
          <w:rFonts w:ascii="Times New Roman" w:hAnsi="Times New Roman"/>
          <w:color w:val="828282"/>
          <w:rtl/>
        </w:rPr>
        <w:t xml:space="preserve">עֲצֵ֥י </w:t>
      </w:r>
      <w:r>
        <w:rPr>
          <w:color w:val="FF0000"/>
          <w:vertAlign w:val="superscript"/>
          <w:rtl/>
        </w:rPr>
        <w:t>45525</w:t>
      </w:r>
      <w:r>
        <w:rPr>
          <w:rFonts w:ascii="Times New Roman" w:hAnsi="Times New Roman"/>
          <w:color w:val="828282"/>
          <w:rtl/>
        </w:rPr>
        <w:t xml:space="preserve">שִׁטִּ֖ים </w:t>
      </w:r>
      <w:r>
        <w:rPr>
          <w:color w:val="FF0000"/>
          <w:vertAlign w:val="superscript"/>
          <w:rtl/>
        </w:rPr>
        <w:t>45526</w:t>
      </w:r>
      <w:r>
        <w:rPr>
          <w:rFonts w:ascii="Times New Roman" w:hAnsi="Times New Roman"/>
          <w:color w:val="828282"/>
          <w:rtl/>
        </w:rPr>
        <w:t xml:space="preserve">תַּעֲשֶׂ֥ה </w:t>
      </w:r>
      <w:r>
        <w:rPr>
          <w:color w:val="FF0000"/>
          <w:vertAlign w:val="superscript"/>
          <w:rtl/>
        </w:rPr>
        <w:t>45527</w:t>
      </w:r>
      <w:r>
        <w:rPr>
          <w:rFonts w:ascii="Times New Roman" w:hAnsi="Times New Roman"/>
          <w:color w:val="828282"/>
          <w:rtl/>
        </w:rPr>
        <w:t xml:space="preserve">אֹתֹֽו׃ </w:t>
      </w:r>
    </w:p>
    <w:p>
      <w:pPr>
        <w:pStyle w:val="Hebrew"/>
      </w:pPr>
      <w:r>
        <w:rPr>
          <w:color w:val="828282"/>
        </w:rPr>
        <w:t xml:space="preserve">וְעָשִׂ֥יתָ מִזְבֵּ֖חַ מִקְטַ֣ר קְטֹ֑רֶת עֲצֵ֥י שִׁטִּ֖ים תַּעֲשֶׂ֥ה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50a2c10f</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b852358b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c37a7b5d</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647">
        <w:r>
          <w:rPr/>
          <w:t>Exodus 30:4</w:t>
        </w:r>
      </w:hyperlink>
    </w:p>
    <w:p>
      <w:pPr>
        <w:pStyle w:val="Hebrew"/>
      </w:pPr>
      <w:r>
        <w:t xml:space="preserve">וּשְׁתֵּי֩ טַבְּעֹ֨ת זָהָ֜ב תַּֽעֲשֶׂה־לֹּ֣ו׀ מִתַּ֣חַת לְזֵרֹ֗ו </w:t>
      </w:r>
    </w:p>
    <w:p>
      <w:pPr>
        <w:pStyle w:val="Hebrew"/>
      </w:pPr>
      <w:r>
        <w:rPr>
          <w:color w:val="FF0000"/>
          <w:vertAlign w:val="superscript"/>
          <w:rtl/>
        </w:rPr>
        <w:t>45560</w:t>
      </w:r>
      <w:r>
        <w:rPr>
          <w:rFonts w:ascii="Times New Roman" w:hAnsi="Times New Roman"/>
          <w:color w:val="828282"/>
          <w:rtl/>
        </w:rPr>
        <w:t>וּ</w:t>
      </w:r>
      <w:r>
        <w:rPr>
          <w:color w:val="FF0000"/>
          <w:vertAlign w:val="superscript"/>
          <w:rtl/>
        </w:rPr>
        <w:t>45561</w:t>
      </w:r>
      <w:r>
        <w:rPr>
          <w:rFonts w:ascii="Times New Roman" w:hAnsi="Times New Roman"/>
          <w:color w:val="828282"/>
          <w:rtl/>
        </w:rPr>
        <w:t xml:space="preserve">שְׁתֵּי֩ </w:t>
      </w:r>
      <w:r>
        <w:rPr>
          <w:color w:val="FF0000"/>
          <w:vertAlign w:val="superscript"/>
          <w:rtl/>
        </w:rPr>
        <w:t>45562</w:t>
      </w:r>
      <w:r>
        <w:rPr>
          <w:rFonts w:ascii="Times New Roman" w:hAnsi="Times New Roman"/>
          <w:color w:val="828282"/>
          <w:rtl/>
        </w:rPr>
        <w:t xml:space="preserve">טַבְּעֹ֨ת </w:t>
      </w:r>
      <w:r>
        <w:rPr>
          <w:color w:val="FF0000"/>
          <w:vertAlign w:val="superscript"/>
          <w:rtl/>
        </w:rPr>
        <w:t>45563</w:t>
      </w:r>
      <w:r>
        <w:rPr>
          <w:rFonts w:ascii="Times New Roman" w:hAnsi="Times New Roman"/>
          <w:color w:val="828282"/>
          <w:rtl/>
        </w:rPr>
        <w:t xml:space="preserve">זָהָ֜ב </w:t>
      </w:r>
      <w:r>
        <w:rPr>
          <w:color w:val="FF0000"/>
          <w:vertAlign w:val="superscript"/>
          <w:rtl/>
        </w:rPr>
        <w:t>45564</w:t>
      </w:r>
      <w:r>
        <w:rPr>
          <w:rFonts w:ascii="Times New Roman" w:hAnsi="Times New Roman"/>
          <w:color w:val="828282"/>
          <w:rtl/>
        </w:rPr>
        <w:t>תַּֽעֲשֶׂה־</w:t>
      </w:r>
      <w:r>
        <w:rPr>
          <w:color w:val="FF0000"/>
          <w:vertAlign w:val="superscript"/>
          <w:rtl/>
        </w:rPr>
        <w:t>45565</w:t>
      </w:r>
      <w:r>
        <w:rPr>
          <w:rFonts w:ascii="Times New Roman" w:hAnsi="Times New Roman"/>
          <w:color w:val="828282"/>
          <w:rtl/>
        </w:rPr>
        <w:t xml:space="preserve">לֹּ֣ו׀ </w:t>
      </w:r>
      <w:r>
        <w:rPr>
          <w:color w:val="FF0000"/>
          <w:vertAlign w:val="superscript"/>
          <w:rtl/>
        </w:rPr>
        <w:t>45566</w:t>
      </w:r>
      <w:r>
        <w:rPr>
          <w:rFonts w:ascii="Times New Roman" w:hAnsi="Times New Roman"/>
          <w:color w:val="828282"/>
          <w:rtl/>
        </w:rPr>
        <w:t>מִ</w:t>
      </w:r>
      <w:r>
        <w:rPr>
          <w:color w:val="FF0000"/>
          <w:vertAlign w:val="superscript"/>
          <w:rtl/>
        </w:rPr>
        <w:t>45567</w:t>
      </w:r>
      <w:r>
        <w:rPr>
          <w:rFonts w:ascii="Times New Roman" w:hAnsi="Times New Roman"/>
          <w:color w:val="828282"/>
          <w:rtl/>
        </w:rPr>
        <w:t xml:space="preserve">תַּ֣חַת </w:t>
      </w:r>
      <w:r>
        <w:rPr>
          <w:color w:val="FF0000"/>
          <w:vertAlign w:val="superscript"/>
          <w:rtl/>
        </w:rPr>
        <w:t>45568</w:t>
      </w:r>
      <w:r>
        <w:rPr>
          <w:rFonts w:ascii="Times New Roman" w:hAnsi="Times New Roman"/>
          <w:color w:val="828282"/>
          <w:rtl/>
        </w:rPr>
        <w:t>לְ</w:t>
      </w:r>
      <w:r>
        <w:rPr>
          <w:color w:val="FF0000"/>
          <w:vertAlign w:val="superscript"/>
          <w:rtl/>
        </w:rPr>
        <w:t>45569</w:t>
      </w:r>
      <w:r>
        <w:rPr>
          <w:rFonts w:ascii="Times New Roman" w:hAnsi="Times New Roman"/>
          <w:color w:val="828282"/>
          <w:rtl/>
        </w:rPr>
        <w:t xml:space="preserve">זֵרֹ֗ו </w:t>
      </w:r>
    </w:p>
    <w:p>
      <w:pPr>
        <w:pStyle w:val="Hebrew"/>
      </w:pPr>
      <w:r>
        <w:rPr>
          <w:color w:val="828282"/>
        </w:rPr>
        <w:t xml:space="preserve">וּשְׁתֵּי֩ טַבְּעֹ֨ת זָהָ֜ב תַּֽעֲשֶׂה־לֹּ֣ו׀ מִתַּ֣חַת לְזֵרֹ֗ו עַ֚ל שְׁתֵּ֣י צַלְעֹתָ֔יו תַּעֲשֶׂ֖ה עַל־שְׁנֵ֣י צִדָּ֑יו וְהָיָה֙ לְבָתִּ֣ים לְבַדִּ֔ים לָשֵׂ֥את אֹתֹ֖ו בָּהֵֽמָּה׃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d157087b</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57131c6b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19702c2c</w:t>
            </w:r>
          </w:p>
        </w:tc>
        <w:tc>
          <w:tcPr>
            <w:tcW w:type="auto" w:w="1728"/>
          </w:tcPr>
          <w:p>
            <w:r>
              <w:t>tense</w:t>
            </w:r>
          </w:p>
        </w:tc>
        <w:tc>
          <w:tcPr>
            <w:tcW w:type="auto" w:w="1728"/>
          </w:tcPr>
          <w:p>
            <w:r>
              <w:t>verb</w:t>
            </w:r>
          </w:p>
        </w:tc>
        <w:tc>
          <w:tcPr>
            <w:tcW w:type="auto" w:w="1728"/>
          </w:tcPr>
          <w:p>
            <w:r>
              <w:t>תַּֽעֲשֶׂה־</w:t>
            </w:r>
          </w:p>
        </w:tc>
        <w:tc>
          <w:tcPr>
            <w:tcW w:type="auto" w:w="1728"/>
          </w:tcPr>
          <w:p>
            <w:r>
              <w:t>mod</w:t>
            </w:r>
          </w:p>
        </w:tc>
      </w:tr>
    </w:tbl>
    <w:p>
      <w:r>
        <w:br/>
      </w:r>
    </w:p>
    <w:p>
      <w:pPr>
        <w:pStyle w:val="Reference"/>
      </w:pPr>
      <w:hyperlink r:id="rId647">
        <w:r>
          <w:rPr/>
          <w:t>Exodus 30:4</w:t>
        </w:r>
      </w:hyperlink>
    </w:p>
    <w:p>
      <w:pPr>
        <w:pStyle w:val="Hebrew"/>
      </w:pPr>
      <w:r>
        <w:t xml:space="preserve">עַ֚ל שְׁתֵּ֣י צַלְעֹתָ֔יו תַּעֲשֶׂ֖ה עַל־שְׁנֵ֣י צִדָּ֑יו </w:t>
      </w:r>
    </w:p>
    <w:p>
      <w:pPr>
        <w:pStyle w:val="Hebrew"/>
      </w:pPr>
      <w:r>
        <w:rPr>
          <w:color w:val="FF0000"/>
          <w:vertAlign w:val="superscript"/>
          <w:rtl/>
        </w:rPr>
        <w:t>45570</w:t>
      </w:r>
      <w:r>
        <w:rPr>
          <w:rFonts w:ascii="Times New Roman" w:hAnsi="Times New Roman"/>
          <w:color w:val="828282"/>
          <w:rtl/>
        </w:rPr>
        <w:t xml:space="preserve">עַ֚ל </w:t>
      </w:r>
      <w:r>
        <w:rPr>
          <w:color w:val="FF0000"/>
          <w:vertAlign w:val="superscript"/>
          <w:rtl/>
        </w:rPr>
        <w:t>45571</w:t>
      </w:r>
      <w:r>
        <w:rPr>
          <w:rFonts w:ascii="Times New Roman" w:hAnsi="Times New Roman"/>
          <w:color w:val="828282"/>
          <w:rtl/>
        </w:rPr>
        <w:t xml:space="preserve">שְׁתֵּ֣י </w:t>
      </w:r>
      <w:r>
        <w:rPr>
          <w:color w:val="FF0000"/>
          <w:vertAlign w:val="superscript"/>
          <w:rtl/>
        </w:rPr>
        <w:t>45572</w:t>
      </w:r>
      <w:r>
        <w:rPr>
          <w:rFonts w:ascii="Times New Roman" w:hAnsi="Times New Roman"/>
          <w:color w:val="828282"/>
          <w:rtl/>
        </w:rPr>
        <w:t xml:space="preserve">צַלְעֹתָ֔יו </w:t>
      </w:r>
      <w:r>
        <w:rPr>
          <w:color w:val="FF0000"/>
          <w:vertAlign w:val="superscript"/>
          <w:rtl/>
        </w:rPr>
        <w:t>45573</w:t>
      </w:r>
      <w:r>
        <w:rPr>
          <w:rFonts w:ascii="Times New Roman" w:hAnsi="Times New Roman"/>
          <w:color w:val="828282"/>
          <w:rtl/>
        </w:rPr>
        <w:t xml:space="preserve">תַּעֲשֶׂ֖ה </w:t>
      </w:r>
      <w:r>
        <w:rPr>
          <w:color w:val="FF0000"/>
          <w:vertAlign w:val="superscript"/>
          <w:rtl/>
        </w:rPr>
        <w:t>45574</w:t>
      </w:r>
      <w:r>
        <w:rPr>
          <w:rFonts w:ascii="Times New Roman" w:hAnsi="Times New Roman"/>
          <w:color w:val="828282"/>
          <w:rtl/>
        </w:rPr>
        <w:t>עַל־</w:t>
      </w:r>
      <w:r>
        <w:rPr>
          <w:color w:val="FF0000"/>
          <w:vertAlign w:val="superscript"/>
          <w:rtl/>
        </w:rPr>
        <w:t>45575</w:t>
      </w:r>
      <w:r>
        <w:rPr>
          <w:rFonts w:ascii="Times New Roman" w:hAnsi="Times New Roman"/>
          <w:color w:val="828282"/>
          <w:rtl/>
        </w:rPr>
        <w:t xml:space="preserve">שְׁנֵ֣י </w:t>
      </w:r>
      <w:r>
        <w:rPr>
          <w:color w:val="FF0000"/>
          <w:vertAlign w:val="superscript"/>
          <w:rtl/>
        </w:rPr>
        <w:t>45576</w:t>
      </w:r>
      <w:r>
        <w:rPr>
          <w:rFonts w:ascii="Times New Roman" w:hAnsi="Times New Roman"/>
          <w:color w:val="828282"/>
          <w:rtl/>
        </w:rPr>
        <w:t xml:space="preserve">צִדָּ֑יו </w:t>
      </w:r>
    </w:p>
    <w:p>
      <w:pPr>
        <w:pStyle w:val="Hebrew"/>
      </w:pPr>
      <w:r>
        <w:rPr>
          <w:color w:val="828282"/>
        </w:rPr>
        <w:t xml:space="preserve">וּשְׁתֵּי֩ טַבְּעֹ֨ת זָהָ֜ב תַּֽעֲשֶׂה־לֹּ֣ו׀ מִתַּ֣חַת לְזֵרֹ֗ו עַ֚ל שְׁתֵּ֣י צַלְעֹתָ֔יו תַּעֲשֶׂ֖ה עַל־שְׁנֵ֣י צִדָּ֑יו וְהָיָה֙ לְבָתִּ֣ים לְבַדִּ֔ים לָשֵׂ֥את אֹתֹ֖ו בָּהֵֽמָּה׃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1da90931</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8dd94ba7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cb87a120</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647">
        <w:r>
          <w:rPr/>
          <w:t>Exodus 30:4</w:t>
        </w:r>
      </w:hyperlink>
    </w:p>
    <w:p>
      <w:pPr>
        <w:pStyle w:val="Hebrew"/>
      </w:pPr>
      <w:r>
        <w:t xml:space="preserve">וְהָיָה֙ לְבָתִּ֣ים לְבַדִּ֔ים </w:t>
      </w:r>
    </w:p>
    <w:p>
      <w:pPr>
        <w:pStyle w:val="Hebrew"/>
      </w:pPr>
      <w:r>
        <w:rPr>
          <w:color w:val="FF0000"/>
          <w:vertAlign w:val="superscript"/>
          <w:rtl/>
        </w:rPr>
        <w:t>45577</w:t>
      </w:r>
      <w:r>
        <w:rPr>
          <w:rFonts w:ascii="Times New Roman" w:hAnsi="Times New Roman"/>
          <w:color w:val="828282"/>
          <w:rtl/>
        </w:rPr>
        <w:t>וְ</w:t>
      </w:r>
      <w:r>
        <w:rPr>
          <w:color w:val="FF0000"/>
          <w:vertAlign w:val="superscript"/>
          <w:rtl/>
        </w:rPr>
        <w:t>45578</w:t>
      </w:r>
      <w:r>
        <w:rPr>
          <w:rFonts w:ascii="Times New Roman" w:hAnsi="Times New Roman"/>
          <w:color w:val="828282"/>
          <w:rtl/>
        </w:rPr>
        <w:t xml:space="preserve">הָיָה֙ </w:t>
      </w:r>
      <w:r>
        <w:rPr>
          <w:color w:val="FF0000"/>
          <w:vertAlign w:val="superscript"/>
          <w:rtl/>
        </w:rPr>
        <w:t>45579</w:t>
      </w:r>
      <w:r>
        <w:rPr>
          <w:rFonts w:ascii="Times New Roman" w:hAnsi="Times New Roman"/>
          <w:color w:val="828282"/>
          <w:rtl/>
        </w:rPr>
        <w:t>לְ</w:t>
      </w:r>
      <w:r>
        <w:rPr>
          <w:color w:val="FF0000"/>
          <w:vertAlign w:val="superscript"/>
          <w:rtl/>
        </w:rPr>
        <w:t>45580</w:t>
      </w:r>
      <w:r>
        <w:rPr>
          <w:rFonts w:ascii="Times New Roman" w:hAnsi="Times New Roman"/>
          <w:color w:val="828282"/>
          <w:rtl/>
        </w:rPr>
        <w:t xml:space="preserve">בָתִּ֣ים </w:t>
      </w:r>
      <w:r>
        <w:rPr>
          <w:color w:val="FF0000"/>
          <w:vertAlign w:val="superscript"/>
          <w:rtl/>
        </w:rPr>
        <w:t>45581</w:t>
      </w:r>
      <w:r>
        <w:rPr>
          <w:rFonts w:ascii="Times New Roman" w:hAnsi="Times New Roman"/>
          <w:color w:val="828282"/>
          <w:rtl/>
        </w:rPr>
        <w:t>לְ</w:t>
      </w:r>
      <w:r>
        <w:rPr>
          <w:color w:val="FF0000"/>
          <w:vertAlign w:val="superscript"/>
          <w:rtl/>
        </w:rPr>
        <w:t>45582</w:t>
      </w:r>
      <w:r>
        <w:rPr>
          <w:rFonts w:ascii="Times New Roman" w:hAnsi="Times New Roman"/>
          <w:color w:val="828282"/>
          <w:rtl/>
        </w:rPr>
        <w:t xml:space="preserve">בַדִּ֔ים </w:t>
      </w:r>
    </w:p>
    <w:p>
      <w:pPr>
        <w:pStyle w:val="Hebrew"/>
      </w:pPr>
      <w:r>
        <w:rPr>
          <w:color w:val="828282"/>
        </w:rPr>
        <w:t xml:space="preserve">וּשְׁתֵּי֩ טַבְּעֹ֨ת זָהָ֜ב תַּֽעֲשֶׂה־לֹּ֣ו׀ מִתַּ֣חַת לְזֵרֹ֗ו עַ֚ל שְׁתֵּ֣י צַלְעֹתָ֔יו תַּעֲשֶׂ֖ה עַל־שְׁנֵ֣י צִדָּ֑יו וְהָיָה֙ לְבָתִּ֣ים לְבַדִּ֔ים לָשֵׂ֥את אֹתֹ֖ו בָּהֵֽמָּה׃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80618c28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b6943e93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6e33a807</w:t>
            </w:r>
          </w:p>
        </w:tc>
        <w:tc>
          <w:tcPr>
            <w:tcW w:type="auto" w:w="1728"/>
          </w:tcPr>
          <w:p>
            <w:r>
              <w:t>tense</w:t>
            </w:r>
          </w:p>
        </w:tc>
        <w:tc>
          <w:tcPr>
            <w:tcW w:type="auto" w:w="1728"/>
          </w:tcPr>
          <w:p>
            <w:r>
              <w:t>verb</w:t>
            </w:r>
          </w:p>
        </w:tc>
        <w:tc>
          <w:tcPr>
            <w:tcW w:type="auto" w:w="1728"/>
          </w:tcPr>
          <w:p>
            <w:r>
              <w:t xml:space="preserve">הָיָה֙ </w:t>
            </w:r>
          </w:p>
        </w:tc>
        <w:tc>
          <w:tcPr>
            <w:tcW w:type="auto" w:w="1728"/>
          </w:tcPr>
          <w:p>
            <w:r>
              <w:t>mod</w:t>
            </w:r>
          </w:p>
        </w:tc>
      </w:tr>
    </w:tbl>
    <w:p>
      <w:r>
        <w:br/>
      </w:r>
    </w:p>
    <w:p>
      <w:pPr>
        <w:pStyle w:val="Reference"/>
      </w:pPr>
      <w:hyperlink r:id="rId648">
        <w:r>
          <w:rPr/>
          <w:t>Exodus 30:5</w:t>
        </w:r>
      </w:hyperlink>
    </w:p>
    <w:p>
      <w:pPr>
        <w:pStyle w:val="Hebrew"/>
      </w:pPr>
      <w:r>
        <w:t xml:space="preserve">וְצִפִּיתָ֥ אֹתָ֖ם זָהָֽב׃ </w:t>
      </w:r>
    </w:p>
    <w:p>
      <w:pPr>
        <w:pStyle w:val="Hebrew"/>
      </w:pPr>
      <w:r>
        <w:rPr>
          <w:color w:val="FF0000"/>
          <w:vertAlign w:val="superscript"/>
          <w:rtl/>
        </w:rPr>
        <w:t>45595</w:t>
      </w:r>
      <w:r>
        <w:rPr>
          <w:rFonts w:ascii="Times New Roman" w:hAnsi="Times New Roman"/>
          <w:color w:val="828282"/>
          <w:rtl/>
        </w:rPr>
        <w:t>וְ</w:t>
      </w:r>
      <w:r>
        <w:rPr>
          <w:color w:val="FF0000"/>
          <w:vertAlign w:val="superscript"/>
          <w:rtl/>
        </w:rPr>
        <w:t>45596</w:t>
      </w:r>
      <w:r>
        <w:rPr>
          <w:rFonts w:ascii="Times New Roman" w:hAnsi="Times New Roman"/>
          <w:color w:val="828282"/>
          <w:rtl/>
        </w:rPr>
        <w:t xml:space="preserve">צִפִּיתָ֥ </w:t>
      </w:r>
      <w:r>
        <w:rPr>
          <w:color w:val="FF0000"/>
          <w:vertAlign w:val="superscript"/>
          <w:rtl/>
        </w:rPr>
        <w:t>45597</w:t>
      </w:r>
      <w:r>
        <w:rPr>
          <w:rFonts w:ascii="Times New Roman" w:hAnsi="Times New Roman"/>
          <w:color w:val="828282"/>
          <w:rtl/>
        </w:rPr>
        <w:t xml:space="preserve">אֹתָ֖ם </w:t>
      </w:r>
      <w:r>
        <w:rPr>
          <w:color w:val="FF0000"/>
          <w:vertAlign w:val="superscript"/>
          <w:rtl/>
        </w:rPr>
        <w:t>45598</w:t>
      </w:r>
      <w:r>
        <w:rPr>
          <w:rFonts w:ascii="Times New Roman" w:hAnsi="Times New Roman"/>
          <w:color w:val="828282"/>
          <w:rtl/>
        </w:rPr>
        <w:t xml:space="preserve">זָהָֽב׃ </w:t>
      </w:r>
    </w:p>
    <w:p>
      <w:pPr>
        <w:pStyle w:val="Hebrew"/>
      </w:pPr>
      <w:r>
        <w:rPr>
          <w:color w:val="828282"/>
        </w:rPr>
        <w:t xml:space="preserve">וְעָשִׂ֥יתָ אֶת־הַבַּדִּ֖ים עֲצֵ֣י שִׁטִּ֑ים וְצִפִּיתָ֥ אֹתָ֖ם זָהָֽב׃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38a3da3e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e2780920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7328297f</w:t>
            </w:r>
          </w:p>
        </w:tc>
        <w:tc>
          <w:tcPr>
            <w:tcW w:type="auto" w:w="1728"/>
          </w:tcPr>
          <w:p>
            <w:r>
              <w:t>tense</w:t>
            </w:r>
          </w:p>
        </w:tc>
        <w:tc>
          <w:tcPr>
            <w:tcW w:type="auto" w:w="1728"/>
          </w:tcPr>
          <w:p>
            <w:r>
              <w:t>verb</w:t>
            </w:r>
          </w:p>
        </w:tc>
        <w:tc>
          <w:tcPr>
            <w:tcW w:type="auto" w:w="1728"/>
          </w:tcPr>
          <w:p>
            <w:r>
              <w:t xml:space="preserve">צִפִּיתָ֥ </w:t>
            </w:r>
          </w:p>
        </w:tc>
        <w:tc>
          <w:tcPr>
            <w:tcW w:type="auto" w:w="1728"/>
          </w:tcPr>
          <w:p>
            <w:r>
              <w:t>mod</w:t>
            </w:r>
          </w:p>
        </w:tc>
      </w:tr>
    </w:tbl>
    <w:p>
      <w:r>
        <w:br/>
      </w:r>
    </w:p>
    <w:p>
      <w:pPr>
        <w:pStyle w:val="Reference"/>
      </w:pPr>
      <w:hyperlink r:id="rId649">
        <w:r>
          <w:rPr/>
          <w:t>Exodus 30:6</w:t>
        </w:r>
      </w:hyperlink>
    </w:p>
    <w:p>
      <w:pPr>
        <w:pStyle w:val="Hebrew"/>
      </w:pPr>
      <w:r>
        <w:t xml:space="preserve">וְנָתַתָּ֤ה אֹתֹו֙ לִפְנֵ֣י הַפָּרֹ֔כֶת לִפְנֵ֣י הַכַּפֹּ֗רֶת </w:t>
      </w:r>
    </w:p>
    <w:p>
      <w:pPr>
        <w:pStyle w:val="Hebrew"/>
      </w:pPr>
      <w:r>
        <w:rPr>
          <w:color w:val="FF0000"/>
          <w:vertAlign w:val="superscript"/>
          <w:rtl/>
        </w:rPr>
        <w:t>45599</w:t>
      </w:r>
      <w:r>
        <w:rPr>
          <w:rFonts w:ascii="Times New Roman" w:hAnsi="Times New Roman"/>
          <w:color w:val="828282"/>
          <w:rtl/>
        </w:rPr>
        <w:t>וְ</w:t>
      </w:r>
      <w:r>
        <w:rPr>
          <w:color w:val="FF0000"/>
          <w:vertAlign w:val="superscript"/>
          <w:rtl/>
        </w:rPr>
        <w:t>45600</w:t>
      </w:r>
      <w:r>
        <w:rPr>
          <w:rFonts w:ascii="Times New Roman" w:hAnsi="Times New Roman"/>
          <w:color w:val="828282"/>
          <w:rtl/>
        </w:rPr>
        <w:t xml:space="preserve">נָתַתָּ֤ה </w:t>
      </w:r>
      <w:r>
        <w:rPr>
          <w:color w:val="FF0000"/>
          <w:vertAlign w:val="superscript"/>
          <w:rtl/>
        </w:rPr>
        <w:t>45601</w:t>
      </w:r>
      <w:r>
        <w:rPr>
          <w:rFonts w:ascii="Times New Roman" w:hAnsi="Times New Roman"/>
          <w:color w:val="828282"/>
          <w:rtl/>
        </w:rPr>
        <w:t xml:space="preserve">אֹתֹו֙ </w:t>
      </w:r>
      <w:r>
        <w:rPr>
          <w:color w:val="FF0000"/>
          <w:vertAlign w:val="superscript"/>
          <w:rtl/>
        </w:rPr>
        <w:t>45602</w:t>
      </w:r>
      <w:r>
        <w:rPr>
          <w:rFonts w:ascii="Times New Roman" w:hAnsi="Times New Roman"/>
          <w:color w:val="828282"/>
          <w:rtl/>
        </w:rPr>
        <w:t>לִ</w:t>
      </w:r>
      <w:r>
        <w:rPr>
          <w:color w:val="FF0000"/>
          <w:vertAlign w:val="superscript"/>
          <w:rtl/>
        </w:rPr>
        <w:t>45603</w:t>
      </w:r>
      <w:r>
        <w:rPr>
          <w:rFonts w:ascii="Times New Roman" w:hAnsi="Times New Roman"/>
          <w:color w:val="828282"/>
          <w:rtl/>
        </w:rPr>
        <w:t xml:space="preserve">פְנֵ֣י </w:t>
      </w:r>
      <w:r>
        <w:rPr>
          <w:color w:val="FF0000"/>
          <w:vertAlign w:val="superscript"/>
          <w:rtl/>
        </w:rPr>
        <w:t>45604</w:t>
      </w:r>
      <w:r>
        <w:rPr>
          <w:rFonts w:ascii="Times New Roman" w:hAnsi="Times New Roman"/>
          <w:color w:val="828282"/>
          <w:rtl/>
        </w:rPr>
        <w:t>הַ</w:t>
      </w:r>
      <w:r>
        <w:rPr>
          <w:color w:val="FF0000"/>
          <w:vertAlign w:val="superscript"/>
          <w:rtl/>
        </w:rPr>
        <w:t>45605</w:t>
      </w:r>
      <w:r>
        <w:rPr>
          <w:rFonts w:ascii="Times New Roman" w:hAnsi="Times New Roman"/>
          <w:color w:val="828282"/>
          <w:rtl/>
        </w:rPr>
        <w:t xml:space="preserve">פָּרֹ֔כֶת </w:t>
      </w:r>
      <w:r>
        <w:rPr>
          <w:color w:val="FF0000"/>
          <w:vertAlign w:val="superscript"/>
          <w:rtl/>
        </w:rPr>
        <w:t>45611</w:t>
      </w:r>
      <w:r>
        <w:rPr>
          <w:rFonts w:ascii="Times New Roman" w:hAnsi="Times New Roman"/>
          <w:color w:val="828282"/>
          <w:rtl/>
        </w:rPr>
        <w:t>לִ</w:t>
      </w:r>
      <w:r>
        <w:rPr>
          <w:color w:val="FF0000"/>
          <w:vertAlign w:val="superscript"/>
          <w:rtl/>
        </w:rPr>
        <w:t>45612</w:t>
      </w:r>
      <w:r>
        <w:rPr>
          <w:rFonts w:ascii="Times New Roman" w:hAnsi="Times New Roman"/>
          <w:color w:val="828282"/>
          <w:rtl/>
        </w:rPr>
        <w:t xml:space="preserve">פְנֵ֣י </w:t>
      </w:r>
      <w:r>
        <w:rPr>
          <w:color w:val="FF0000"/>
          <w:vertAlign w:val="superscript"/>
          <w:rtl/>
        </w:rPr>
        <w:t>45613</w:t>
      </w:r>
      <w:r>
        <w:rPr>
          <w:rFonts w:ascii="Times New Roman" w:hAnsi="Times New Roman"/>
          <w:color w:val="828282"/>
          <w:rtl/>
        </w:rPr>
        <w:t>הַ</w:t>
      </w:r>
      <w:r>
        <w:rPr>
          <w:color w:val="FF0000"/>
          <w:vertAlign w:val="superscript"/>
          <w:rtl/>
        </w:rPr>
        <w:t>45614</w:t>
      </w:r>
      <w:r>
        <w:rPr>
          <w:rFonts w:ascii="Times New Roman" w:hAnsi="Times New Roman"/>
          <w:color w:val="828282"/>
          <w:rtl/>
        </w:rPr>
        <w:t xml:space="preserve">כַּפֹּ֗רֶת </w:t>
      </w:r>
    </w:p>
    <w:p>
      <w:pPr>
        <w:pStyle w:val="Hebrew"/>
      </w:pPr>
      <w:r>
        <w:rPr>
          <w:color w:val="828282"/>
        </w:rPr>
        <w:t xml:space="preserve">וְנָתַתָּ֤ה אֹתֹו֙ לִפְנֵ֣י הַפָּרֹ֔כֶת אֲשֶׁ֖ר עַל־אֲרֹ֣ן הָעֵדֻ֑ת לִפְנֵ֣י הַכַּפֹּ֗רֶת אֲשֶׁר֙ עַל־הָ֣עֵדֻ֔ת אֲשֶׁ֛ר אִוָּעֵ֥ד לְךָ֖ שָֽׁמָּה׃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6725c54a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fcb14ef4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8924a46e</w:t>
            </w:r>
          </w:p>
        </w:tc>
        <w:tc>
          <w:tcPr>
            <w:tcW w:type="auto" w:w="1728"/>
          </w:tcPr>
          <w:p>
            <w:r>
              <w:t>tense</w:t>
            </w:r>
          </w:p>
        </w:tc>
        <w:tc>
          <w:tcPr>
            <w:tcW w:type="auto" w:w="1728"/>
          </w:tcPr>
          <w:p>
            <w:r>
              <w:t>verb</w:t>
            </w:r>
          </w:p>
        </w:tc>
        <w:tc>
          <w:tcPr>
            <w:tcW w:type="auto" w:w="1728"/>
          </w:tcPr>
          <w:p>
            <w:r>
              <w:t xml:space="preserve">נָתַתָּ֤ה </w:t>
            </w:r>
          </w:p>
        </w:tc>
        <w:tc>
          <w:tcPr>
            <w:tcW w:type="auto" w:w="1728"/>
          </w:tcPr>
          <w:p>
            <w:r>
              <w:t>mod</w:t>
            </w:r>
          </w:p>
        </w:tc>
      </w:tr>
    </w:tbl>
    <w:p>
      <w:r>
        <w:br/>
      </w:r>
    </w:p>
    <w:p>
      <w:pPr>
        <w:pStyle w:val="Reference"/>
      </w:pPr>
      <w:hyperlink r:id="rId650">
        <w:r>
          <w:rPr/>
          <w:t>Exodus 30:8</w:t>
        </w:r>
      </w:hyperlink>
    </w:p>
    <w:p>
      <w:pPr>
        <w:pStyle w:val="Hebrew"/>
      </w:pPr>
      <w:r>
        <w:t xml:space="preserve">יַקְטִירֶ֑נָּה </w:t>
      </w:r>
    </w:p>
    <w:p>
      <w:pPr>
        <w:pStyle w:val="Hebrew"/>
      </w:pPr>
      <w:r>
        <w:rPr>
          <w:color w:val="FF0000"/>
          <w:vertAlign w:val="superscript"/>
          <w:rtl/>
        </w:rPr>
        <w:t>45651</w:t>
      </w:r>
      <w:r>
        <w:rPr>
          <w:rFonts w:ascii="Times New Roman" w:hAnsi="Times New Roman"/>
          <w:color w:val="828282"/>
          <w:rtl/>
        </w:rPr>
        <w:t xml:space="preserve">יַקְטִירֶ֑נָּה </w:t>
      </w:r>
    </w:p>
    <w:p>
      <w:pPr>
        <w:pStyle w:val="Hebrew"/>
      </w:pPr>
      <w:r>
        <w:rPr>
          <w:color w:val="828282"/>
        </w:rPr>
        <w:t xml:space="preserve">וּבְהַעֲלֹ֨ת אַהֲרֹ֧ן אֶת־הַנֵּרֹ֛ת בֵּ֥ין הָעֲרְבַּ֖יִם יַקְטִירֶ֑נָּה קְטֹ֧רֶת תָּמִ֛יד לִפְנֵ֥י יְהוָ֖ה לְדֹרֹתֵיכֶֽם׃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457f15c1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1606aa72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aa5bf770</w:t>
            </w:r>
          </w:p>
        </w:tc>
        <w:tc>
          <w:tcPr>
            <w:tcW w:type="auto" w:w="1728"/>
          </w:tcPr>
          <w:p>
            <w:r>
              <w:t>tense</w:t>
            </w:r>
          </w:p>
        </w:tc>
        <w:tc>
          <w:tcPr>
            <w:tcW w:type="auto" w:w="1728"/>
          </w:tcPr>
          <w:p>
            <w:r>
              <w:t>verb</w:t>
            </w:r>
          </w:p>
        </w:tc>
        <w:tc>
          <w:tcPr>
            <w:tcW w:type="auto" w:w="1728"/>
          </w:tcPr>
          <w:p>
            <w:r>
              <w:t xml:space="preserve">יַקְטִירֶ֑נָּה </w:t>
            </w:r>
          </w:p>
        </w:tc>
        <w:tc>
          <w:tcPr>
            <w:tcW w:type="auto" w:w="1728"/>
          </w:tcPr>
          <w:p>
            <w:r>
              <w:t>mod</w:t>
            </w:r>
          </w:p>
        </w:tc>
      </w:tr>
    </w:tbl>
    <w:p>
      <w:r>
        <w:br/>
      </w:r>
    </w:p>
    <w:p>
      <w:pPr>
        <w:pStyle w:val="Reference"/>
      </w:pPr>
      <w:hyperlink r:id="rId651">
        <w:r>
          <w:rPr/>
          <w:t>Exodus 30:10</w:t>
        </w:r>
      </w:hyperlink>
    </w:p>
    <w:p>
      <w:pPr>
        <w:pStyle w:val="Hebrew"/>
      </w:pPr>
      <w:r>
        <w:t xml:space="preserve">אַחַ֤ת בַּשָּׁנָה֙ יְכַפֵּ֤ר עָלָיו֙ לְדֹרֹ֣תֵיכֶ֔ם </w:t>
      </w:r>
    </w:p>
    <w:p>
      <w:pPr>
        <w:pStyle w:val="Hebrew"/>
      </w:pPr>
      <w:r>
        <w:rPr>
          <w:color w:val="FF0000"/>
          <w:vertAlign w:val="superscript"/>
          <w:rtl/>
        </w:rPr>
        <w:t>45687</w:t>
      </w:r>
      <w:r>
        <w:rPr>
          <w:rFonts w:ascii="Times New Roman" w:hAnsi="Times New Roman"/>
          <w:color w:val="828282"/>
          <w:rtl/>
        </w:rPr>
        <w:t xml:space="preserve">אַחַ֤ת </w:t>
      </w:r>
      <w:r>
        <w:rPr>
          <w:color w:val="FF0000"/>
          <w:vertAlign w:val="superscript"/>
          <w:rtl/>
        </w:rPr>
        <w:t>45688</w:t>
      </w:r>
      <w:r>
        <w:rPr>
          <w:rFonts w:ascii="Times New Roman" w:hAnsi="Times New Roman"/>
          <w:color w:val="828282"/>
          <w:rtl/>
        </w:rPr>
        <w:t>בַּ</w:t>
      </w:r>
      <w:r>
        <w:rPr>
          <w:color w:val="FF0000"/>
          <w:vertAlign w:val="superscript"/>
          <w:rtl/>
        </w:rPr>
        <w:t>45689</w:t>
      </w:r>
      <w:r>
        <w:rPr>
          <w:rFonts w:ascii="Times New Roman" w:hAnsi="Times New Roman"/>
          <w:color w:val="828282"/>
          <w:rtl/>
        </w:rPr>
      </w:r>
      <w:r>
        <w:rPr>
          <w:color w:val="FF0000"/>
          <w:vertAlign w:val="superscript"/>
          <w:rtl/>
        </w:rPr>
        <w:t>45690</w:t>
      </w:r>
      <w:r>
        <w:rPr>
          <w:rFonts w:ascii="Times New Roman" w:hAnsi="Times New Roman"/>
          <w:color w:val="828282"/>
          <w:rtl/>
        </w:rPr>
        <w:t xml:space="preserve">שָּׁנָה֙ </w:t>
      </w:r>
      <w:r>
        <w:rPr>
          <w:color w:val="FF0000"/>
          <w:vertAlign w:val="superscript"/>
          <w:rtl/>
        </w:rPr>
        <w:t>45691</w:t>
      </w:r>
      <w:r>
        <w:rPr>
          <w:rFonts w:ascii="Times New Roman" w:hAnsi="Times New Roman"/>
          <w:color w:val="828282"/>
          <w:rtl/>
        </w:rPr>
        <w:t xml:space="preserve">יְכַפֵּ֤ר </w:t>
      </w:r>
      <w:r>
        <w:rPr>
          <w:color w:val="FF0000"/>
          <w:vertAlign w:val="superscript"/>
          <w:rtl/>
        </w:rPr>
        <w:t>45692</w:t>
      </w:r>
      <w:r>
        <w:rPr>
          <w:rFonts w:ascii="Times New Roman" w:hAnsi="Times New Roman"/>
          <w:color w:val="828282"/>
          <w:rtl/>
        </w:rPr>
        <w:t xml:space="preserve">עָלָיו֙ </w:t>
      </w:r>
      <w:r>
        <w:rPr>
          <w:color w:val="FF0000"/>
          <w:vertAlign w:val="superscript"/>
          <w:rtl/>
        </w:rPr>
        <w:t>45693</w:t>
      </w:r>
      <w:r>
        <w:rPr>
          <w:rFonts w:ascii="Times New Roman" w:hAnsi="Times New Roman"/>
          <w:color w:val="828282"/>
          <w:rtl/>
        </w:rPr>
        <w:t>לְ</w:t>
      </w:r>
      <w:r>
        <w:rPr>
          <w:color w:val="FF0000"/>
          <w:vertAlign w:val="superscript"/>
          <w:rtl/>
        </w:rPr>
        <w:t>45694</w:t>
      </w:r>
      <w:r>
        <w:rPr>
          <w:rFonts w:ascii="Times New Roman" w:hAnsi="Times New Roman"/>
          <w:color w:val="828282"/>
          <w:rtl/>
        </w:rPr>
        <w:t xml:space="preserve">דֹרֹ֣תֵיכֶ֔ם </w:t>
      </w:r>
    </w:p>
    <w:p>
      <w:pPr>
        <w:pStyle w:val="Hebrew"/>
      </w:pPr>
      <w:r>
        <w:rPr>
          <w:color w:val="828282"/>
        </w:rPr>
        <w:t xml:space="preserve">וְכִפֶּ֤ר אַהֲרֹן֙ עַל־קַרְנֹתָ֔יו אַחַ֖ת בַּשָּׁנָ֑ה מִדַּ֞ם חַטַּ֣את הַכִּפֻּרִ֗ים אַחַ֤ת בַּשָּׁנָה֙ יְכַפֵּ֤ר עָלָיו֙ לְדֹרֹ֣תֵיכֶ֔ם קֹֽדֶשׁ־קָֽדָשִׁ֥ים ה֖וּא לַיהוָֽה׃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114c82a0</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10c96264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4d80647b</w:t>
            </w:r>
          </w:p>
        </w:tc>
        <w:tc>
          <w:tcPr>
            <w:tcW w:type="auto" w:w="1728"/>
          </w:tcPr>
          <w:p>
            <w:r>
              <w:t>tense</w:t>
            </w:r>
          </w:p>
        </w:tc>
        <w:tc>
          <w:tcPr>
            <w:tcW w:type="auto" w:w="1728"/>
          </w:tcPr>
          <w:p>
            <w:r>
              <w:t>verb</w:t>
            </w:r>
          </w:p>
        </w:tc>
        <w:tc>
          <w:tcPr>
            <w:tcW w:type="auto" w:w="1728"/>
          </w:tcPr>
          <w:p>
            <w:r>
              <w:t xml:space="preserve">יְכַפֵּ֤ר </w:t>
            </w:r>
          </w:p>
        </w:tc>
        <w:tc>
          <w:tcPr>
            <w:tcW w:type="auto" w:w="1728"/>
          </w:tcPr>
          <w:p>
            <w:r>
              <w:t>mod</w:t>
            </w:r>
          </w:p>
        </w:tc>
      </w:tr>
    </w:tbl>
    <w:p>
      <w:r>
        <w:br/>
      </w:r>
    </w:p>
    <w:p>
      <w:pPr>
        <w:pStyle w:val="Reference"/>
      </w:pPr>
      <w:hyperlink r:id="rId652">
        <w:r>
          <w:rPr/>
          <w:t>Exodus 30:12</w:t>
        </w:r>
      </w:hyperlink>
    </w:p>
    <w:p>
      <w:pPr>
        <w:pStyle w:val="Hebrew"/>
      </w:pPr>
      <w:r>
        <w:t xml:space="preserve">וְלֹא־יִהְיֶ֥ה בָהֶ֛ם נֶ֖גֶף </w:t>
      </w:r>
    </w:p>
    <w:p>
      <w:pPr>
        <w:pStyle w:val="Hebrew"/>
      </w:pPr>
      <w:r>
        <w:rPr>
          <w:color w:val="FF0000"/>
          <w:vertAlign w:val="superscript"/>
          <w:rtl/>
        </w:rPr>
        <w:t>45725</w:t>
      </w:r>
      <w:r>
        <w:rPr>
          <w:rFonts w:ascii="Times New Roman" w:hAnsi="Times New Roman"/>
          <w:color w:val="828282"/>
          <w:rtl/>
        </w:rPr>
        <w:t>וְ</w:t>
      </w:r>
      <w:r>
        <w:rPr>
          <w:color w:val="FF0000"/>
          <w:vertAlign w:val="superscript"/>
          <w:rtl/>
        </w:rPr>
        <w:t>45726</w:t>
      </w:r>
      <w:r>
        <w:rPr>
          <w:rFonts w:ascii="Times New Roman" w:hAnsi="Times New Roman"/>
          <w:color w:val="828282"/>
          <w:rtl/>
        </w:rPr>
        <w:t>לֹא־</w:t>
      </w:r>
      <w:r>
        <w:rPr>
          <w:color w:val="FF0000"/>
          <w:vertAlign w:val="superscript"/>
          <w:rtl/>
        </w:rPr>
        <w:t>45727</w:t>
      </w:r>
      <w:r>
        <w:rPr>
          <w:rFonts w:ascii="Times New Roman" w:hAnsi="Times New Roman"/>
          <w:color w:val="828282"/>
          <w:rtl/>
        </w:rPr>
        <w:t xml:space="preserve">יִהְיֶ֥ה </w:t>
      </w:r>
      <w:r>
        <w:rPr>
          <w:color w:val="FF0000"/>
          <w:vertAlign w:val="superscript"/>
          <w:rtl/>
        </w:rPr>
        <w:t>45728</w:t>
      </w:r>
      <w:r>
        <w:rPr>
          <w:rFonts w:ascii="Times New Roman" w:hAnsi="Times New Roman"/>
          <w:color w:val="828282"/>
          <w:rtl/>
        </w:rPr>
        <w:t xml:space="preserve">בָהֶ֛ם </w:t>
      </w:r>
      <w:r>
        <w:rPr>
          <w:color w:val="FF0000"/>
          <w:vertAlign w:val="superscript"/>
          <w:rtl/>
        </w:rPr>
        <w:t>45729</w:t>
      </w:r>
      <w:r>
        <w:rPr>
          <w:rFonts w:ascii="Times New Roman" w:hAnsi="Times New Roman"/>
          <w:color w:val="828282"/>
          <w:rtl/>
        </w:rPr>
        <w:t xml:space="preserve">נֶ֖גֶף </w:t>
      </w:r>
    </w:p>
    <w:p>
      <w:pPr>
        <w:pStyle w:val="Hebrew"/>
      </w:pPr>
      <w:r>
        <w:rPr>
          <w:color w:val="828282"/>
        </w:rPr>
        <w:t xml:space="preserve">כִּ֣י תִשָּׂ֞א אֶת־רֹ֥אשׁ בְּנֵֽי־יִשְׂרָאֵל֮ לִפְקֻדֵיהֶם֒ וְנָ֨תְנ֜וּ אִ֣ישׁ כֹּ֧פֶר נַפְשֹׁ֛ו לַיהוָ֖ה בִּפְקֹ֣ד אֹתָ֑ם וְלֹא־יִהְיֶ֥ה בָהֶ֛ם נֶ֖גֶף בִּפְקֹ֥ד 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5f255626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e6cb4209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3f5abfd5</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653">
        <w:r>
          <w:rPr/>
          <w:t>Exodus 30:14</w:t>
        </w:r>
      </w:hyperlink>
    </w:p>
    <w:p>
      <w:pPr>
        <w:pStyle w:val="Hebrew"/>
      </w:pPr>
      <w:r>
        <w:t xml:space="preserve">כֹּ֗ל מִבֶּ֛ן עֶשְׂרִ֥ים שָׁנָ֖ה וָמָ֑עְלָה יִתֵּ֖ן תְּרוּמַ֥ת יְהוָֽה׃ </w:t>
      </w:r>
    </w:p>
    <w:p>
      <w:pPr>
        <w:pStyle w:val="Hebrew"/>
      </w:pPr>
      <w:r>
        <w:rPr>
          <w:color w:val="FF0000"/>
          <w:vertAlign w:val="superscript"/>
          <w:rtl/>
        </w:rPr>
        <w:t>45758</w:t>
      </w:r>
      <w:r>
        <w:rPr>
          <w:rFonts w:ascii="Times New Roman" w:hAnsi="Times New Roman"/>
          <w:color w:val="828282"/>
          <w:rtl/>
        </w:rPr>
        <w:t xml:space="preserve">כֹּ֗ל </w:t>
      </w:r>
      <w:r>
        <w:rPr>
          <w:color w:val="FF0000"/>
          <w:vertAlign w:val="superscript"/>
          <w:rtl/>
        </w:rPr>
        <w:t>45764</w:t>
      </w:r>
      <w:r>
        <w:rPr>
          <w:rFonts w:ascii="Times New Roman" w:hAnsi="Times New Roman"/>
          <w:color w:val="828282"/>
          <w:rtl/>
        </w:rPr>
        <w:t>מִ</w:t>
      </w:r>
      <w:r>
        <w:rPr>
          <w:color w:val="FF0000"/>
          <w:vertAlign w:val="superscript"/>
          <w:rtl/>
        </w:rPr>
        <w:t>45765</w:t>
      </w:r>
      <w:r>
        <w:rPr>
          <w:rFonts w:ascii="Times New Roman" w:hAnsi="Times New Roman"/>
          <w:color w:val="828282"/>
          <w:rtl/>
        </w:rPr>
        <w:t xml:space="preserve">בֶּ֛ן </w:t>
      </w:r>
      <w:r>
        <w:rPr>
          <w:color w:val="FF0000"/>
          <w:vertAlign w:val="superscript"/>
          <w:rtl/>
        </w:rPr>
        <w:t>45766</w:t>
      </w:r>
      <w:r>
        <w:rPr>
          <w:rFonts w:ascii="Times New Roman" w:hAnsi="Times New Roman"/>
          <w:color w:val="828282"/>
          <w:rtl/>
        </w:rPr>
        <w:t xml:space="preserve">עֶשְׂרִ֥ים </w:t>
      </w:r>
      <w:r>
        <w:rPr>
          <w:color w:val="FF0000"/>
          <w:vertAlign w:val="superscript"/>
          <w:rtl/>
        </w:rPr>
        <w:t>45767</w:t>
      </w:r>
      <w:r>
        <w:rPr>
          <w:rFonts w:ascii="Times New Roman" w:hAnsi="Times New Roman"/>
          <w:color w:val="828282"/>
          <w:rtl/>
        </w:rPr>
        <w:t xml:space="preserve">שָׁנָ֖ה </w:t>
      </w:r>
      <w:r>
        <w:rPr>
          <w:color w:val="FF0000"/>
          <w:vertAlign w:val="superscript"/>
          <w:rtl/>
        </w:rPr>
        <w:t>45768</w:t>
      </w:r>
      <w:r>
        <w:rPr>
          <w:rFonts w:ascii="Times New Roman" w:hAnsi="Times New Roman"/>
          <w:color w:val="828282"/>
          <w:rtl/>
        </w:rPr>
        <w:t>וָ</w:t>
      </w:r>
      <w:r>
        <w:rPr>
          <w:color w:val="FF0000"/>
          <w:vertAlign w:val="superscript"/>
          <w:rtl/>
        </w:rPr>
        <w:t>45769</w:t>
      </w:r>
      <w:r>
        <w:rPr>
          <w:rFonts w:ascii="Times New Roman" w:hAnsi="Times New Roman"/>
          <w:color w:val="828282"/>
          <w:rtl/>
        </w:rPr>
        <w:t xml:space="preserve">מָ֑עְלָה </w:t>
      </w:r>
      <w:r>
        <w:rPr>
          <w:color w:val="FF0000"/>
          <w:vertAlign w:val="superscript"/>
          <w:rtl/>
        </w:rPr>
        <w:t>45770</w:t>
      </w:r>
      <w:r>
        <w:rPr>
          <w:rFonts w:ascii="Times New Roman" w:hAnsi="Times New Roman"/>
          <w:color w:val="828282"/>
          <w:rtl/>
        </w:rPr>
        <w:t xml:space="preserve">יִתֵּ֖ן </w:t>
      </w:r>
      <w:r>
        <w:rPr>
          <w:color w:val="FF0000"/>
          <w:vertAlign w:val="superscript"/>
          <w:rtl/>
        </w:rPr>
        <w:t>45771</w:t>
      </w:r>
      <w:r>
        <w:rPr>
          <w:rFonts w:ascii="Times New Roman" w:hAnsi="Times New Roman"/>
          <w:color w:val="828282"/>
          <w:rtl/>
        </w:rPr>
        <w:t xml:space="preserve">תְּרוּמַ֥ת </w:t>
      </w:r>
      <w:r>
        <w:rPr>
          <w:color w:val="FF0000"/>
          <w:vertAlign w:val="superscript"/>
          <w:rtl/>
        </w:rPr>
        <w:t>45772</w:t>
      </w:r>
      <w:r>
        <w:rPr>
          <w:rFonts w:ascii="Times New Roman" w:hAnsi="Times New Roman"/>
          <w:color w:val="828282"/>
          <w:rtl/>
        </w:rPr>
        <w:t xml:space="preserve">יְהוָֽה׃ </w:t>
      </w:r>
    </w:p>
    <w:p>
      <w:pPr>
        <w:pStyle w:val="Hebrew"/>
      </w:pPr>
      <w:r>
        <w:rPr>
          <w:color w:val="828282"/>
        </w:rPr>
        <w:t xml:space="preserve">כֹּ֗ל הָעֹבֵר֙ עַל־הַפְּקֻדִ֔ים מִבֶּ֛ן עֶשְׂרִ֥ים שָׁנָ֖ה וָמָ֑עְלָה יִתֵּ֖ן תְּרוּמַ֥ת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dbc7e9f4</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3d9fc2ff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2843db1d</w:t>
            </w:r>
          </w:p>
        </w:tc>
        <w:tc>
          <w:tcPr>
            <w:tcW w:type="auto" w:w="1728"/>
          </w:tcPr>
          <w:p>
            <w:r>
              <w:t>tense</w:t>
            </w:r>
          </w:p>
        </w:tc>
        <w:tc>
          <w:tcPr>
            <w:tcW w:type="auto" w:w="1728"/>
          </w:tcPr>
          <w:p>
            <w:r>
              <w:t>verb</w:t>
            </w:r>
          </w:p>
        </w:tc>
        <w:tc>
          <w:tcPr>
            <w:tcW w:type="auto" w:w="1728"/>
          </w:tcPr>
          <w:p>
            <w:r>
              <w:t xml:space="preserve">יִתֵּ֖ן </w:t>
            </w:r>
          </w:p>
        </w:tc>
        <w:tc>
          <w:tcPr>
            <w:tcW w:type="auto" w:w="1728"/>
          </w:tcPr>
          <w:p>
            <w:r>
              <w:t>mod</w:t>
            </w:r>
          </w:p>
        </w:tc>
      </w:tr>
    </w:tbl>
    <w:p>
      <w:r>
        <w:br/>
      </w:r>
    </w:p>
    <w:p>
      <w:pPr>
        <w:pStyle w:val="Reference"/>
      </w:pPr>
      <w:hyperlink r:id="rId654">
        <w:r>
          <w:rPr/>
          <w:t>Exodus 30:15</w:t>
        </w:r>
      </w:hyperlink>
    </w:p>
    <w:p>
      <w:pPr>
        <w:pStyle w:val="Hebrew"/>
      </w:pPr>
      <w:r>
        <w:t xml:space="preserve">הֶֽעָשִׁ֣יר לֹֽא־יַרְבֶּ֗ה </w:t>
      </w:r>
    </w:p>
    <w:p>
      <w:pPr>
        <w:pStyle w:val="Hebrew"/>
      </w:pPr>
      <w:r>
        <w:rPr>
          <w:color w:val="FF0000"/>
          <w:vertAlign w:val="superscript"/>
          <w:rtl/>
        </w:rPr>
        <w:t>45773</w:t>
      </w:r>
      <w:r>
        <w:rPr>
          <w:rFonts w:ascii="Times New Roman" w:hAnsi="Times New Roman"/>
          <w:color w:val="828282"/>
          <w:rtl/>
        </w:rPr>
        <w:t>הֶֽ</w:t>
      </w:r>
      <w:r>
        <w:rPr>
          <w:color w:val="FF0000"/>
          <w:vertAlign w:val="superscript"/>
          <w:rtl/>
        </w:rPr>
        <w:t>45774</w:t>
      </w:r>
      <w:r>
        <w:rPr>
          <w:rFonts w:ascii="Times New Roman" w:hAnsi="Times New Roman"/>
          <w:color w:val="828282"/>
          <w:rtl/>
        </w:rPr>
        <w:t xml:space="preserve">עָשִׁ֣יר </w:t>
      </w:r>
      <w:r>
        <w:rPr>
          <w:color w:val="FF0000"/>
          <w:vertAlign w:val="superscript"/>
          <w:rtl/>
        </w:rPr>
        <w:t>45775</w:t>
      </w:r>
      <w:r>
        <w:rPr>
          <w:rFonts w:ascii="Times New Roman" w:hAnsi="Times New Roman"/>
          <w:color w:val="828282"/>
          <w:rtl/>
        </w:rPr>
        <w:t>לֹֽא־</w:t>
      </w:r>
      <w:r>
        <w:rPr>
          <w:color w:val="FF0000"/>
          <w:vertAlign w:val="superscript"/>
          <w:rtl/>
        </w:rPr>
        <w:t>45776</w:t>
      </w:r>
      <w:r>
        <w:rPr>
          <w:rFonts w:ascii="Times New Roman" w:hAnsi="Times New Roman"/>
          <w:color w:val="828282"/>
          <w:rtl/>
        </w:rPr>
        <w:t xml:space="preserve">יַרְבֶּ֗ה </w:t>
      </w:r>
    </w:p>
    <w:p>
      <w:pPr>
        <w:pStyle w:val="Hebrew"/>
      </w:pPr>
      <w:r>
        <w:rPr>
          <w:color w:val="828282"/>
        </w:rPr>
        <w:t xml:space="preserve">הֶֽעָשִׁ֣יר לֹֽא־יַרְבֶּ֗ה וְהַדַּל֙ לֹ֣א יַמְעִ֔יט מִֽמַּחֲצִ֖ית הַשָּׁ֑קֶל לָתֵת֙ אֶת־תְּרוּמַ֣ת יְהוָ֔ה לְכַפֵּ֖ר עַל־נַפְשֹׁתֵיכֶֽם׃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e1debfb9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bb11dcd9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66e6501a</w:t>
            </w:r>
          </w:p>
        </w:tc>
        <w:tc>
          <w:tcPr>
            <w:tcW w:type="auto" w:w="1728"/>
          </w:tcPr>
          <w:p>
            <w:r>
              <w:t>tense</w:t>
            </w:r>
          </w:p>
        </w:tc>
        <w:tc>
          <w:tcPr>
            <w:tcW w:type="auto" w:w="1728"/>
          </w:tcPr>
          <w:p>
            <w:r>
              <w:t>verb</w:t>
            </w:r>
          </w:p>
        </w:tc>
        <w:tc>
          <w:tcPr>
            <w:tcW w:type="auto" w:w="1728"/>
          </w:tcPr>
          <w:p>
            <w:r>
              <w:t xml:space="preserve">יַרְבֶּ֗ה </w:t>
            </w:r>
          </w:p>
        </w:tc>
        <w:tc>
          <w:tcPr>
            <w:tcW w:type="auto" w:w="1728"/>
          </w:tcPr>
          <w:p>
            <w:r>
              <w:t>mod</w:t>
            </w:r>
          </w:p>
        </w:tc>
      </w:tr>
    </w:tbl>
    <w:p>
      <w:r>
        <w:br/>
      </w:r>
    </w:p>
    <w:p>
      <w:pPr>
        <w:pStyle w:val="Reference"/>
      </w:pPr>
      <w:hyperlink r:id="rId654">
        <w:r>
          <w:rPr/>
          <w:t>Exodus 30:15</w:t>
        </w:r>
      </w:hyperlink>
    </w:p>
    <w:p>
      <w:pPr>
        <w:pStyle w:val="Hebrew"/>
      </w:pPr>
      <w:r>
        <w:t xml:space="preserve">וְהַדַּל֙ לֹ֣א יַמְעִ֔יט מִֽמַּחֲצִ֖ית הַשָּׁ֑קֶל </w:t>
      </w:r>
    </w:p>
    <w:p>
      <w:pPr>
        <w:pStyle w:val="Hebrew"/>
      </w:pPr>
      <w:r>
        <w:rPr>
          <w:color w:val="FF0000"/>
          <w:vertAlign w:val="superscript"/>
          <w:rtl/>
        </w:rPr>
        <w:t>45777</w:t>
      </w:r>
      <w:r>
        <w:rPr>
          <w:rFonts w:ascii="Times New Roman" w:hAnsi="Times New Roman"/>
          <w:color w:val="828282"/>
          <w:rtl/>
        </w:rPr>
        <w:t>וְ</w:t>
      </w:r>
      <w:r>
        <w:rPr>
          <w:color w:val="FF0000"/>
          <w:vertAlign w:val="superscript"/>
          <w:rtl/>
        </w:rPr>
        <w:t>45778</w:t>
      </w:r>
      <w:r>
        <w:rPr>
          <w:rFonts w:ascii="Times New Roman" w:hAnsi="Times New Roman"/>
          <w:color w:val="828282"/>
          <w:rtl/>
        </w:rPr>
        <w:t>הַ</w:t>
      </w:r>
      <w:r>
        <w:rPr>
          <w:color w:val="FF0000"/>
          <w:vertAlign w:val="superscript"/>
          <w:rtl/>
        </w:rPr>
        <w:t>45779</w:t>
      </w:r>
      <w:r>
        <w:rPr>
          <w:rFonts w:ascii="Times New Roman" w:hAnsi="Times New Roman"/>
          <w:color w:val="828282"/>
          <w:rtl/>
        </w:rPr>
        <w:t xml:space="preserve">דַּל֙ </w:t>
      </w:r>
      <w:r>
        <w:rPr>
          <w:color w:val="FF0000"/>
          <w:vertAlign w:val="superscript"/>
          <w:rtl/>
        </w:rPr>
        <w:t>45780</w:t>
      </w:r>
      <w:r>
        <w:rPr>
          <w:rFonts w:ascii="Times New Roman" w:hAnsi="Times New Roman"/>
          <w:color w:val="828282"/>
          <w:rtl/>
        </w:rPr>
        <w:t xml:space="preserve">לֹ֣א </w:t>
      </w:r>
      <w:r>
        <w:rPr>
          <w:color w:val="FF0000"/>
          <w:vertAlign w:val="superscript"/>
          <w:rtl/>
        </w:rPr>
        <w:t>45781</w:t>
      </w:r>
      <w:r>
        <w:rPr>
          <w:rFonts w:ascii="Times New Roman" w:hAnsi="Times New Roman"/>
          <w:color w:val="828282"/>
          <w:rtl/>
        </w:rPr>
        <w:t xml:space="preserve">יַמְעִ֔יט </w:t>
      </w:r>
      <w:r>
        <w:rPr>
          <w:color w:val="FF0000"/>
          <w:vertAlign w:val="superscript"/>
          <w:rtl/>
        </w:rPr>
        <w:t>45782</w:t>
      </w:r>
      <w:r>
        <w:rPr>
          <w:rFonts w:ascii="Times New Roman" w:hAnsi="Times New Roman"/>
          <w:color w:val="828282"/>
          <w:rtl/>
        </w:rPr>
        <w:t>מִֽ</w:t>
      </w:r>
      <w:r>
        <w:rPr>
          <w:color w:val="FF0000"/>
          <w:vertAlign w:val="superscript"/>
          <w:rtl/>
        </w:rPr>
        <w:t>45783</w:t>
      </w:r>
      <w:r>
        <w:rPr>
          <w:rFonts w:ascii="Times New Roman" w:hAnsi="Times New Roman"/>
          <w:color w:val="828282"/>
          <w:rtl/>
        </w:rPr>
        <w:t xml:space="preserve">מַּחֲצִ֖ית </w:t>
      </w:r>
      <w:r>
        <w:rPr>
          <w:color w:val="FF0000"/>
          <w:vertAlign w:val="superscript"/>
          <w:rtl/>
        </w:rPr>
        <w:t>45784</w:t>
      </w:r>
      <w:r>
        <w:rPr>
          <w:rFonts w:ascii="Times New Roman" w:hAnsi="Times New Roman"/>
          <w:color w:val="828282"/>
          <w:rtl/>
        </w:rPr>
        <w:t>הַ</w:t>
      </w:r>
      <w:r>
        <w:rPr>
          <w:color w:val="FF0000"/>
          <w:vertAlign w:val="superscript"/>
          <w:rtl/>
        </w:rPr>
        <w:t>45785</w:t>
      </w:r>
      <w:r>
        <w:rPr>
          <w:rFonts w:ascii="Times New Roman" w:hAnsi="Times New Roman"/>
          <w:color w:val="828282"/>
          <w:rtl/>
        </w:rPr>
        <w:t xml:space="preserve">שָּׁ֑קֶל </w:t>
      </w:r>
    </w:p>
    <w:p>
      <w:pPr>
        <w:pStyle w:val="Hebrew"/>
      </w:pPr>
      <w:r>
        <w:rPr>
          <w:color w:val="828282"/>
        </w:rPr>
        <w:t xml:space="preserve">הֶֽעָשִׁ֣יר לֹֽא־יַרְבֶּ֗ה וְהַדַּל֙ לֹ֣א יַמְעִ֔יט מִֽמַּחֲצִ֖ית הַשָּׁ֑קֶל לָתֵת֙ אֶת־תְּרוּמַ֣ת יְהוָ֔ה לְכַפֵּ֖ר עַל־נַפְשֹׁתֵיכֶֽם׃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8ed20b88</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5183442a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945356f0</w:t>
            </w:r>
          </w:p>
        </w:tc>
        <w:tc>
          <w:tcPr>
            <w:tcW w:type="auto" w:w="1728"/>
          </w:tcPr>
          <w:p>
            <w:r>
              <w:t>tense</w:t>
            </w:r>
          </w:p>
        </w:tc>
        <w:tc>
          <w:tcPr>
            <w:tcW w:type="auto" w:w="1728"/>
          </w:tcPr>
          <w:p>
            <w:r>
              <w:t>verb</w:t>
            </w:r>
          </w:p>
        </w:tc>
        <w:tc>
          <w:tcPr>
            <w:tcW w:type="auto" w:w="1728"/>
          </w:tcPr>
          <w:p>
            <w:r>
              <w:t xml:space="preserve">יַמְעִ֔יט </w:t>
            </w:r>
          </w:p>
        </w:tc>
        <w:tc>
          <w:tcPr>
            <w:tcW w:type="auto" w:w="1728"/>
          </w:tcPr>
          <w:p>
            <w:r>
              <w:t>mod</w:t>
            </w:r>
          </w:p>
        </w:tc>
      </w:tr>
    </w:tbl>
    <w:p>
      <w:r>
        <w:br/>
      </w:r>
    </w:p>
    <w:p>
      <w:pPr>
        <w:pStyle w:val="Reference"/>
      </w:pPr>
      <w:hyperlink r:id="rId655">
        <w:r>
          <w:rPr/>
          <w:t>Exodus 30:16</w:t>
        </w:r>
      </w:hyperlink>
    </w:p>
    <w:p>
      <w:pPr>
        <w:pStyle w:val="Hebrew"/>
      </w:pPr>
      <w:r>
        <w:t xml:space="preserve">וְנָתַתָּ֣ אֹתֹ֔ו עַל־עֲבֹדַ֖ת אֹ֣הֶל מֹועֵ֑ד </w:t>
      </w:r>
    </w:p>
    <w:p>
      <w:pPr>
        <w:pStyle w:val="Hebrew"/>
      </w:pPr>
      <w:r>
        <w:rPr>
          <w:color w:val="FF0000"/>
          <w:vertAlign w:val="superscript"/>
          <w:rtl/>
        </w:rPr>
        <w:t>45805</w:t>
      </w:r>
      <w:r>
        <w:rPr>
          <w:rFonts w:ascii="Times New Roman" w:hAnsi="Times New Roman"/>
          <w:color w:val="828282"/>
          <w:rtl/>
        </w:rPr>
        <w:t>וְ</w:t>
      </w:r>
      <w:r>
        <w:rPr>
          <w:color w:val="FF0000"/>
          <w:vertAlign w:val="superscript"/>
          <w:rtl/>
        </w:rPr>
        <w:t>45806</w:t>
      </w:r>
      <w:r>
        <w:rPr>
          <w:rFonts w:ascii="Times New Roman" w:hAnsi="Times New Roman"/>
          <w:color w:val="828282"/>
          <w:rtl/>
        </w:rPr>
        <w:t xml:space="preserve">נָתַתָּ֣ </w:t>
      </w:r>
      <w:r>
        <w:rPr>
          <w:color w:val="FF0000"/>
          <w:vertAlign w:val="superscript"/>
          <w:rtl/>
        </w:rPr>
        <w:t>45807</w:t>
      </w:r>
      <w:r>
        <w:rPr>
          <w:rFonts w:ascii="Times New Roman" w:hAnsi="Times New Roman"/>
          <w:color w:val="828282"/>
          <w:rtl/>
        </w:rPr>
        <w:t xml:space="preserve">אֹתֹ֔ו </w:t>
      </w:r>
      <w:r>
        <w:rPr>
          <w:color w:val="FF0000"/>
          <w:vertAlign w:val="superscript"/>
          <w:rtl/>
        </w:rPr>
        <w:t>45808</w:t>
      </w:r>
      <w:r>
        <w:rPr>
          <w:rFonts w:ascii="Times New Roman" w:hAnsi="Times New Roman"/>
          <w:color w:val="828282"/>
          <w:rtl/>
        </w:rPr>
        <w:t>עַל־</w:t>
      </w:r>
      <w:r>
        <w:rPr>
          <w:color w:val="FF0000"/>
          <w:vertAlign w:val="superscript"/>
          <w:rtl/>
        </w:rPr>
        <w:t>45809</w:t>
      </w:r>
      <w:r>
        <w:rPr>
          <w:rFonts w:ascii="Times New Roman" w:hAnsi="Times New Roman"/>
          <w:color w:val="828282"/>
          <w:rtl/>
        </w:rPr>
        <w:t xml:space="preserve">עֲבֹדַ֖ת </w:t>
      </w:r>
      <w:r>
        <w:rPr>
          <w:color w:val="FF0000"/>
          <w:vertAlign w:val="superscript"/>
          <w:rtl/>
        </w:rPr>
        <w:t>45810</w:t>
      </w:r>
      <w:r>
        <w:rPr>
          <w:rFonts w:ascii="Times New Roman" w:hAnsi="Times New Roman"/>
          <w:color w:val="828282"/>
          <w:rtl/>
        </w:rPr>
        <w:t xml:space="preserve">אֹ֣הֶל </w:t>
      </w:r>
      <w:r>
        <w:rPr>
          <w:color w:val="FF0000"/>
          <w:vertAlign w:val="superscript"/>
          <w:rtl/>
        </w:rPr>
        <w:t>45811</w:t>
      </w:r>
      <w:r>
        <w:rPr>
          <w:rFonts w:ascii="Times New Roman" w:hAnsi="Times New Roman"/>
          <w:color w:val="828282"/>
          <w:rtl/>
        </w:rPr>
        <w:t xml:space="preserve">מֹועֵ֑ד </w:t>
      </w:r>
    </w:p>
    <w:p>
      <w:pPr>
        <w:pStyle w:val="Hebrew"/>
      </w:pPr>
      <w:r>
        <w:rPr>
          <w:color w:val="828282"/>
        </w:rPr>
        <w:t xml:space="preserve">וְלָקַחְתָּ֞ אֶת־כֶּ֣סֶף הַכִּפֻּרִ֗ים מֵאֵת֙ בְּנֵ֣י יִשְׂרָאֵ֔ל וְנָתַתָּ֣ אֹתֹ֔ו עַל־עֲבֹדַ֖ת אֹ֣הֶל מֹועֵ֑ד וְהָיָה֩ לִבְנֵ֨י יִשְׂרָאֵ֤ל לְזִכָּרֹון֙ לִפְנֵ֣י יְהוָ֔ה לְכַפֵּ֖ר עַל־נַפְשֹׁתֵיכֶֽם׃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3e8f5785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3de6c535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bcd8f574</w:t>
            </w:r>
          </w:p>
        </w:tc>
        <w:tc>
          <w:tcPr>
            <w:tcW w:type="auto" w:w="1728"/>
          </w:tcPr>
          <w:p>
            <w:r>
              <w:t>tense</w:t>
            </w:r>
          </w:p>
        </w:tc>
        <w:tc>
          <w:tcPr>
            <w:tcW w:type="auto" w:w="1728"/>
          </w:tcPr>
          <w:p>
            <w:r>
              <w:t>verb</w:t>
            </w:r>
          </w:p>
        </w:tc>
        <w:tc>
          <w:tcPr>
            <w:tcW w:type="auto" w:w="1728"/>
          </w:tcPr>
          <w:p>
            <w:r>
              <w:t xml:space="preserve">נָתַתָּ֣ </w:t>
            </w:r>
          </w:p>
        </w:tc>
        <w:tc>
          <w:tcPr>
            <w:tcW w:type="auto" w:w="1728"/>
          </w:tcPr>
          <w:p>
            <w:r>
              <w:t>mod</w:t>
            </w:r>
          </w:p>
        </w:tc>
      </w:tr>
    </w:tbl>
    <w:p>
      <w:r>
        <w:br/>
      </w:r>
    </w:p>
    <w:p>
      <w:pPr>
        <w:pStyle w:val="Reference"/>
      </w:pPr>
      <w:hyperlink r:id="rId656">
        <w:r>
          <w:rPr/>
          <w:t>Exodus 30:18</w:t>
        </w:r>
      </w:hyperlink>
    </w:p>
    <w:p>
      <w:pPr>
        <w:pStyle w:val="Hebrew"/>
      </w:pPr>
      <w:r>
        <w:t xml:space="preserve">וְנָתַתָּ֣ אֹתֹ֗ו בֵּֽין־אֹ֤הֶל מֹועֵד֙ וּבֵ֣ין הַמִּזְבֵּ֔חַ </w:t>
      </w:r>
    </w:p>
    <w:p>
      <w:pPr>
        <w:pStyle w:val="Hebrew"/>
      </w:pPr>
      <w:r>
        <w:rPr>
          <w:color w:val="FF0000"/>
          <w:vertAlign w:val="superscript"/>
          <w:rtl/>
        </w:rPr>
        <w:t>45842</w:t>
      </w:r>
      <w:r>
        <w:rPr>
          <w:rFonts w:ascii="Times New Roman" w:hAnsi="Times New Roman"/>
          <w:color w:val="828282"/>
          <w:rtl/>
        </w:rPr>
        <w:t>וְ</w:t>
      </w:r>
      <w:r>
        <w:rPr>
          <w:color w:val="FF0000"/>
          <w:vertAlign w:val="superscript"/>
          <w:rtl/>
        </w:rPr>
        <w:t>45843</w:t>
      </w:r>
      <w:r>
        <w:rPr>
          <w:rFonts w:ascii="Times New Roman" w:hAnsi="Times New Roman"/>
          <w:color w:val="828282"/>
          <w:rtl/>
        </w:rPr>
        <w:t xml:space="preserve">נָתַתָּ֣ </w:t>
      </w:r>
      <w:r>
        <w:rPr>
          <w:color w:val="FF0000"/>
          <w:vertAlign w:val="superscript"/>
          <w:rtl/>
        </w:rPr>
        <w:t>45844</w:t>
      </w:r>
      <w:r>
        <w:rPr>
          <w:rFonts w:ascii="Times New Roman" w:hAnsi="Times New Roman"/>
          <w:color w:val="828282"/>
          <w:rtl/>
        </w:rPr>
        <w:t xml:space="preserve">אֹתֹ֗ו </w:t>
      </w:r>
      <w:r>
        <w:rPr>
          <w:color w:val="FF0000"/>
          <w:vertAlign w:val="superscript"/>
          <w:rtl/>
        </w:rPr>
        <w:t>45845</w:t>
      </w:r>
      <w:r>
        <w:rPr>
          <w:rFonts w:ascii="Times New Roman" w:hAnsi="Times New Roman"/>
          <w:color w:val="828282"/>
          <w:rtl/>
        </w:rPr>
        <w:t>בֵּֽין־</w:t>
      </w:r>
      <w:r>
        <w:rPr>
          <w:color w:val="FF0000"/>
          <w:vertAlign w:val="superscript"/>
          <w:rtl/>
        </w:rPr>
        <w:t>45846</w:t>
      </w:r>
      <w:r>
        <w:rPr>
          <w:rFonts w:ascii="Times New Roman" w:hAnsi="Times New Roman"/>
          <w:color w:val="828282"/>
          <w:rtl/>
        </w:rPr>
        <w:t xml:space="preserve">אֹ֤הֶל </w:t>
      </w:r>
      <w:r>
        <w:rPr>
          <w:color w:val="FF0000"/>
          <w:vertAlign w:val="superscript"/>
          <w:rtl/>
        </w:rPr>
        <w:t>45847</w:t>
      </w:r>
      <w:r>
        <w:rPr>
          <w:rFonts w:ascii="Times New Roman" w:hAnsi="Times New Roman"/>
          <w:color w:val="828282"/>
          <w:rtl/>
        </w:rPr>
        <w:t xml:space="preserve">מֹועֵד֙ </w:t>
      </w:r>
      <w:r>
        <w:rPr>
          <w:color w:val="FF0000"/>
          <w:vertAlign w:val="superscript"/>
          <w:rtl/>
        </w:rPr>
        <w:t>45848</w:t>
      </w:r>
      <w:r>
        <w:rPr>
          <w:rFonts w:ascii="Times New Roman" w:hAnsi="Times New Roman"/>
          <w:color w:val="828282"/>
          <w:rtl/>
        </w:rPr>
        <w:t>וּ</w:t>
      </w:r>
      <w:r>
        <w:rPr>
          <w:color w:val="FF0000"/>
          <w:vertAlign w:val="superscript"/>
          <w:rtl/>
        </w:rPr>
        <w:t>45849</w:t>
      </w:r>
      <w:r>
        <w:rPr>
          <w:rFonts w:ascii="Times New Roman" w:hAnsi="Times New Roman"/>
          <w:color w:val="828282"/>
          <w:rtl/>
        </w:rPr>
        <w:t xml:space="preserve">בֵ֣ין </w:t>
      </w:r>
      <w:r>
        <w:rPr>
          <w:color w:val="FF0000"/>
          <w:vertAlign w:val="superscript"/>
          <w:rtl/>
        </w:rPr>
        <w:t>45850</w:t>
      </w:r>
      <w:r>
        <w:rPr>
          <w:rFonts w:ascii="Times New Roman" w:hAnsi="Times New Roman"/>
          <w:color w:val="828282"/>
          <w:rtl/>
        </w:rPr>
        <w:t>הַ</w:t>
      </w:r>
      <w:r>
        <w:rPr>
          <w:color w:val="FF0000"/>
          <w:vertAlign w:val="superscript"/>
          <w:rtl/>
        </w:rPr>
        <w:t>45851</w:t>
      </w:r>
      <w:r>
        <w:rPr>
          <w:rFonts w:ascii="Times New Roman" w:hAnsi="Times New Roman"/>
          <w:color w:val="828282"/>
          <w:rtl/>
        </w:rPr>
        <w:t xml:space="preserve">מִּזְבֵּ֔חַ </w:t>
      </w:r>
    </w:p>
    <w:p>
      <w:pPr>
        <w:pStyle w:val="Hebrew"/>
      </w:pPr>
      <w:r>
        <w:rPr>
          <w:color w:val="828282"/>
        </w:rPr>
        <w:t xml:space="preserve">וְעָשִׂ֜יתָ כִּיֹּ֥ור נְחֹ֛שֶׁת וְכַנֹּ֥ו נְחֹ֖שֶׁת לְרָחְצָ֑ה וְנָתַתָּ֣ אֹתֹ֗ו בֵּֽין־אֹ֤הֶל מֹועֵד֙ וּבֵ֣ין הַמִּזְבֵּ֔חַ וְנָתַתָּ֥ שָׁ֖מָּה 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0b785f00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30a6e5c4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f124cf8b</w:t>
            </w:r>
          </w:p>
        </w:tc>
        <w:tc>
          <w:tcPr>
            <w:tcW w:type="auto" w:w="1728"/>
          </w:tcPr>
          <w:p>
            <w:r>
              <w:t>tense</w:t>
            </w:r>
          </w:p>
        </w:tc>
        <w:tc>
          <w:tcPr>
            <w:tcW w:type="auto" w:w="1728"/>
          </w:tcPr>
          <w:p>
            <w:r>
              <w:t>verb</w:t>
            </w:r>
          </w:p>
        </w:tc>
        <w:tc>
          <w:tcPr>
            <w:tcW w:type="auto" w:w="1728"/>
          </w:tcPr>
          <w:p>
            <w:r>
              <w:t xml:space="preserve">נָתַתָּ֣ </w:t>
            </w:r>
          </w:p>
        </w:tc>
        <w:tc>
          <w:tcPr>
            <w:tcW w:type="auto" w:w="1728"/>
          </w:tcPr>
          <w:p>
            <w:r>
              <w:t>mod</w:t>
            </w:r>
          </w:p>
        </w:tc>
      </w:tr>
    </w:tbl>
    <w:p>
      <w:r>
        <w:br/>
      </w:r>
    </w:p>
    <w:p>
      <w:pPr>
        <w:pStyle w:val="Reference"/>
      </w:pPr>
      <w:hyperlink r:id="rId657">
        <w:r>
          <w:rPr/>
          <w:t>Exodus 30:20</w:t>
        </w:r>
      </w:hyperlink>
    </w:p>
    <w:p>
      <w:pPr>
        <w:pStyle w:val="Hebrew"/>
      </w:pPr>
      <w:r>
        <w:t xml:space="preserve">יִרְחֲצוּ־מַ֖יִם </w:t>
      </w:r>
    </w:p>
    <w:p>
      <w:pPr>
        <w:pStyle w:val="Hebrew"/>
      </w:pPr>
      <w:r>
        <w:rPr>
          <w:color w:val="FF0000"/>
          <w:vertAlign w:val="superscript"/>
          <w:rtl/>
        </w:rPr>
        <w:t>45872</w:t>
      </w:r>
      <w:r>
        <w:rPr>
          <w:rFonts w:ascii="Times New Roman" w:hAnsi="Times New Roman"/>
          <w:color w:val="828282"/>
          <w:rtl/>
        </w:rPr>
        <w:t>יִרְחֲצוּ־</w:t>
      </w:r>
      <w:r>
        <w:rPr>
          <w:color w:val="FF0000"/>
          <w:vertAlign w:val="superscript"/>
          <w:rtl/>
        </w:rPr>
        <w:t>45873</w:t>
      </w:r>
      <w:r>
        <w:rPr>
          <w:rFonts w:ascii="Times New Roman" w:hAnsi="Times New Roman"/>
          <w:color w:val="828282"/>
          <w:rtl/>
        </w:rPr>
        <w:t xml:space="preserve">מַ֖יִם </w:t>
      </w:r>
    </w:p>
    <w:p>
      <w:pPr>
        <w:pStyle w:val="Hebrew"/>
      </w:pPr>
      <w:r>
        <w:rPr>
          <w:color w:val="828282"/>
        </w:rPr>
        <w:t xml:space="preserve">בְּבֹאָ֞ם אֶל־אֹ֧הֶל מֹועֵ֛ד יִרְחֲצוּ־מַ֖יִם וְלֹ֣א יָמֻ֑תוּ אֹ֣ו בְגִשְׁתָּ֤ם אֶל־הַמִּזְבֵּ֨חַ֙ לְשָׁרֵ֔ת לְהַקְטִ֥יר אִשֶּׁ֖ה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86dfd2f5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9de68ebd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d8e1c92f</w:t>
            </w:r>
          </w:p>
        </w:tc>
        <w:tc>
          <w:tcPr>
            <w:tcW w:type="auto" w:w="1728"/>
          </w:tcPr>
          <w:p>
            <w:r>
              <w:t>tense</w:t>
            </w:r>
          </w:p>
        </w:tc>
        <w:tc>
          <w:tcPr>
            <w:tcW w:type="auto" w:w="1728"/>
          </w:tcPr>
          <w:p>
            <w:r>
              <w:t>verb</w:t>
            </w:r>
          </w:p>
        </w:tc>
        <w:tc>
          <w:tcPr>
            <w:tcW w:type="auto" w:w="1728"/>
          </w:tcPr>
          <w:p>
            <w:r>
              <w:t>יִרְחֲצוּ־</w:t>
            </w:r>
          </w:p>
        </w:tc>
        <w:tc>
          <w:tcPr>
            <w:tcW w:type="auto" w:w="1728"/>
          </w:tcPr>
          <w:p>
            <w:r>
              <w:t>mod</w:t>
            </w:r>
          </w:p>
        </w:tc>
      </w:tr>
    </w:tbl>
    <w:p>
      <w:r>
        <w:br/>
      </w:r>
    </w:p>
    <w:p>
      <w:pPr>
        <w:pStyle w:val="Reference"/>
      </w:pPr>
      <w:hyperlink r:id="rId657">
        <w:r>
          <w:rPr/>
          <w:t>Exodus 30:20</w:t>
        </w:r>
      </w:hyperlink>
    </w:p>
    <w:p>
      <w:pPr>
        <w:pStyle w:val="Hebrew"/>
      </w:pPr>
      <w:r>
        <w:t xml:space="preserve">וְלֹ֣א יָמֻ֑תוּ </w:t>
      </w:r>
    </w:p>
    <w:p>
      <w:pPr>
        <w:pStyle w:val="Hebrew"/>
      </w:pPr>
      <w:r>
        <w:rPr>
          <w:color w:val="FF0000"/>
          <w:vertAlign w:val="superscript"/>
          <w:rtl/>
        </w:rPr>
        <w:t>45874</w:t>
      </w:r>
      <w:r>
        <w:rPr>
          <w:rFonts w:ascii="Times New Roman" w:hAnsi="Times New Roman"/>
          <w:color w:val="828282"/>
          <w:rtl/>
        </w:rPr>
        <w:t>וְ</w:t>
      </w:r>
      <w:r>
        <w:rPr>
          <w:color w:val="FF0000"/>
          <w:vertAlign w:val="superscript"/>
          <w:rtl/>
        </w:rPr>
        <w:t>45875</w:t>
      </w:r>
      <w:r>
        <w:rPr>
          <w:rFonts w:ascii="Times New Roman" w:hAnsi="Times New Roman"/>
          <w:color w:val="828282"/>
          <w:rtl/>
        </w:rPr>
        <w:t xml:space="preserve">לֹ֣א </w:t>
      </w:r>
      <w:r>
        <w:rPr>
          <w:color w:val="FF0000"/>
          <w:vertAlign w:val="superscript"/>
          <w:rtl/>
        </w:rPr>
        <w:t>45876</w:t>
      </w:r>
      <w:r>
        <w:rPr>
          <w:rFonts w:ascii="Times New Roman" w:hAnsi="Times New Roman"/>
          <w:color w:val="828282"/>
          <w:rtl/>
        </w:rPr>
        <w:t xml:space="preserve">יָמֻ֑תוּ </w:t>
      </w:r>
    </w:p>
    <w:p>
      <w:pPr>
        <w:pStyle w:val="Hebrew"/>
      </w:pPr>
      <w:r>
        <w:rPr>
          <w:color w:val="828282"/>
        </w:rPr>
        <w:t xml:space="preserve">בְּבֹאָ֞ם אֶל־אֹ֧הֶל מֹועֵ֛ד יִרְחֲצוּ־מַ֖יִם וְלֹ֣א יָמֻ֑תוּ אֹ֣ו בְגִשְׁתָּ֤ם אֶל־הַמִּזְבֵּ֨חַ֙ לְשָׁרֵ֔ת לְהַקְטִ֥יר אִשֶּׁ֖ה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358ff4f6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1bd66a38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0a5fc786</w:t>
            </w:r>
          </w:p>
        </w:tc>
        <w:tc>
          <w:tcPr>
            <w:tcW w:type="auto" w:w="1728"/>
          </w:tcPr>
          <w:p>
            <w:r>
              <w:t>tense</w:t>
            </w:r>
          </w:p>
        </w:tc>
        <w:tc>
          <w:tcPr>
            <w:tcW w:type="auto" w:w="1728"/>
          </w:tcPr>
          <w:p>
            <w:r>
              <w:t>verb</w:t>
            </w:r>
          </w:p>
        </w:tc>
        <w:tc>
          <w:tcPr>
            <w:tcW w:type="auto" w:w="1728"/>
          </w:tcPr>
          <w:p>
            <w:r>
              <w:t xml:space="preserve">יָמֻ֑תוּ </w:t>
            </w:r>
          </w:p>
        </w:tc>
        <w:tc>
          <w:tcPr>
            <w:tcW w:type="auto" w:w="1728"/>
          </w:tcPr>
          <w:p>
            <w:r>
              <w:t>mod</w:t>
            </w:r>
          </w:p>
        </w:tc>
      </w:tr>
    </w:tbl>
    <w:p>
      <w:r>
        <w:br/>
      </w:r>
    </w:p>
    <w:p>
      <w:pPr>
        <w:pStyle w:val="Reference"/>
      </w:pPr>
      <w:hyperlink r:id="rId658">
        <w:r>
          <w:rPr/>
          <w:t>Exodus 30:21</w:t>
        </w:r>
      </w:hyperlink>
    </w:p>
    <w:p>
      <w:pPr>
        <w:pStyle w:val="Hebrew"/>
      </w:pPr>
      <w:r>
        <w:t xml:space="preserve">וְהָיְתָ֨ה לָהֶ֧ם חָק־עֹולָ֛ם לֹ֥ו וּלְזַרְעֹ֖ו לְדֹרֹתָֽם׃ פ </w:t>
      </w:r>
    </w:p>
    <w:p>
      <w:pPr>
        <w:pStyle w:val="Hebrew"/>
      </w:pPr>
      <w:r>
        <w:rPr>
          <w:color w:val="FF0000"/>
          <w:vertAlign w:val="superscript"/>
          <w:rtl/>
        </w:rPr>
        <w:t>45898</w:t>
      </w:r>
      <w:r>
        <w:rPr>
          <w:rFonts w:ascii="Times New Roman" w:hAnsi="Times New Roman"/>
          <w:color w:val="828282"/>
          <w:rtl/>
        </w:rPr>
        <w:t>וְ</w:t>
      </w:r>
      <w:r>
        <w:rPr>
          <w:color w:val="FF0000"/>
          <w:vertAlign w:val="superscript"/>
          <w:rtl/>
        </w:rPr>
        <w:t>45899</w:t>
      </w:r>
      <w:r>
        <w:rPr>
          <w:rFonts w:ascii="Times New Roman" w:hAnsi="Times New Roman"/>
          <w:color w:val="828282"/>
          <w:rtl/>
        </w:rPr>
        <w:t xml:space="preserve">הָיְתָ֨ה </w:t>
      </w:r>
      <w:r>
        <w:rPr>
          <w:color w:val="FF0000"/>
          <w:vertAlign w:val="superscript"/>
          <w:rtl/>
        </w:rPr>
        <w:t>45900</w:t>
      </w:r>
      <w:r>
        <w:rPr>
          <w:rFonts w:ascii="Times New Roman" w:hAnsi="Times New Roman"/>
          <w:color w:val="828282"/>
          <w:rtl/>
        </w:rPr>
        <w:t xml:space="preserve">לָהֶ֧ם </w:t>
      </w:r>
      <w:r>
        <w:rPr>
          <w:color w:val="FF0000"/>
          <w:vertAlign w:val="superscript"/>
          <w:rtl/>
        </w:rPr>
        <w:t>45901</w:t>
      </w:r>
      <w:r>
        <w:rPr>
          <w:rFonts w:ascii="Times New Roman" w:hAnsi="Times New Roman"/>
          <w:color w:val="828282"/>
          <w:rtl/>
        </w:rPr>
        <w:t>חָק־</w:t>
      </w:r>
      <w:r>
        <w:rPr>
          <w:color w:val="FF0000"/>
          <w:vertAlign w:val="superscript"/>
          <w:rtl/>
        </w:rPr>
        <w:t>45902</w:t>
      </w:r>
      <w:r>
        <w:rPr>
          <w:rFonts w:ascii="Times New Roman" w:hAnsi="Times New Roman"/>
          <w:color w:val="828282"/>
          <w:rtl/>
        </w:rPr>
        <w:t xml:space="preserve">עֹולָ֛ם </w:t>
      </w:r>
      <w:r>
        <w:rPr>
          <w:color w:val="FF0000"/>
          <w:vertAlign w:val="superscript"/>
          <w:rtl/>
        </w:rPr>
        <w:t>45903</w:t>
      </w:r>
      <w:r>
        <w:rPr>
          <w:rFonts w:ascii="Times New Roman" w:hAnsi="Times New Roman"/>
          <w:color w:val="828282"/>
          <w:rtl/>
        </w:rPr>
        <w:t xml:space="preserve">לֹ֥ו </w:t>
      </w:r>
      <w:r>
        <w:rPr>
          <w:color w:val="FF0000"/>
          <w:vertAlign w:val="superscript"/>
          <w:rtl/>
        </w:rPr>
        <w:t>45904</w:t>
      </w:r>
      <w:r>
        <w:rPr>
          <w:rFonts w:ascii="Times New Roman" w:hAnsi="Times New Roman"/>
          <w:color w:val="828282"/>
          <w:rtl/>
        </w:rPr>
        <w:t>וּ</w:t>
      </w:r>
      <w:r>
        <w:rPr>
          <w:color w:val="FF0000"/>
          <w:vertAlign w:val="superscript"/>
          <w:rtl/>
        </w:rPr>
        <w:t>45905</w:t>
      </w:r>
      <w:r>
        <w:rPr>
          <w:rFonts w:ascii="Times New Roman" w:hAnsi="Times New Roman"/>
          <w:color w:val="828282"/>
          <w:rtl/>
        </w:rPr>
        <w:t>לְ</w:t>
      </w:r>
      <w:r>
        <w:rPr>
          <w:color w:val="FF0000"/>
          <w:vertAlign w:val="superscript"/>
          <w:rtl/>
        </w:rPr>
        <w:t>45906</w:t>
      </w:r>
      <w:r>
        <w:rPr>
          <w:rFonts w:ascii="Times New Roman" w:hAnsi="Times New Roman"/>
          <w:color w:val="828282"/>
          <w:rtl/>
        </w:rPr>
        <w:t xml:space="preserve">זַרְעֹ֖ו </w:t>
      </w:r>
      <w:r>
        <w:rPr>
          <w:color w:val="FF0000"/>
          <w:vertAlign w:val="superscript"/>
          <w:rtl/>
        </w:rPr>
        <w:t>45907</w:t>
      </w:r>
      <w:r>
        <w:rPr>
          <w:rFonts w:ascii="Times New Roman" w:hAnsi="Times New Roman"/>
          <w:color w:val="828282"/>
          <w:rtl/>
        </w:rPr>
        <w:t>לְ</w:t>
      </w:r>
      <w:r>
        <w:rPr>
          <w:color w:val="FF0000"/>
          <w:vertAlign w:val="superscript"/>
          <w:rtl/>
        </w:rPr>
        <w:t>45908</w:t>
      </w:r>
      <w:r>
        <w:rPr>
          <w:rFonts w:ascii="Times New Roman" w:hAnsi="Times New Roman"/>
          <w:color w:val="828282"/>
          <w:rtl/>
        </w:rPr>
        <w:t xml:space="preserve">דֹרֹתָֽם׃ פ </w:t>
      </w:r>
    </w:p>
    <w:p>
      <w:pPr>
        <w:pStyle w:val="Hebrew"/>
      </w:pPr>
      <w:r>
        <w:rPr>
          <w:color w:val="828282"/>
        </w:rPr>
        <w:t xml:space="preserve">וְרָחֲצ֛וּ יְדֵיהֶ֥ם וְרַגְלֵיהֶ֖ם וְלֹ֣א יָמֻ֑תוּ וְהָיְתָ֨ה לָהֶ֧ם חָק־עֹולָ֛ם לֹ֥ו וּלְזַרְעֹ֖ו לְדֹרֹתָֽם׃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5449845e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0eee8e55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0fd41c88</w:t>
            </w:r>
          </w:p>
        </w:tc>
        <w:tc>
          <w:tcPr>
            <w:tcW w:type="auto" w:w="1728"/>
          </w:tcPr>
          <w:p>
            <w:r>
              <w:t>tense</w:t>
            </w:r>
          </w:p>
        </w:tc>
        <w:tc>
          <w:tcPr>
            <w:tcW w:type="auto" w:w="1728"/>
          </w:tcPr>
          <w:p>
            <w:r>
              <w:t>verb</w:t>
            </w:r>
          </w:p>
        </w:tc>
        <w:tc>
          <w:tcPr>
            <w:tcW w:type="auto" w:w="1728"/>
          </w:tcPr>
          <w:p>
            <w:r>
              <w:t xml:space="preserve">הָיְתָ֨ה </w:t>
            </w:r>
          </w:p>
        </w:tc>
        <w:tc>
          <w:tcPr>
            <w:tcW w:type="auto" w:w="1728"/>
          </w:tcPr>
          <w:p>
            <w:r>
              <w:t>mod</w:t>
            </w:r>
          </w:p>
        </w:tc>
      </w:tr>
    </w:tbl>
    <w:p>
      <w:r>
        <w:br/>
      </w:r>
    </w:p>
    <w:p>
      <w:pPr>
        <w:pStyle w:val="Reference"/>
      </w:pPr>
      <w:hyperlink r:id="rId659">
        <w:r>
          <w:rPr/>
          <w:t>Exodus 30:23</w:t>
        </w:r>
      </w:hyperlink>
    </w:p>
    <w:p>
      <w:pPr>
        <w:pStyle w:val="Hebrew"/>
      </w:pPr>
      <w:r>
        <w:t xml:space="preserve">וְאַתָּ֣ה קַח־לְךָ֮ בְּשָׂמִ֣ים רֹאשׁ֒ מָר־דְּרֹור֙ חֲמֵ֣שׁ מֵאֹ֔ות וְקִנְּמָן־בֶּ֥שֶׂם מַחֲצִיתֹ֖ו חֲמִשִּׁ֣ים וּמָאתָ֑יִם וּקְנֵה־בֹ֖שֶׂם חֲמִשִּׁ֥ים וּמָאתָֽיִם׃ </w:t>
      </w:r>
    </w:p>
    <w:p>
      <w:pPr>
        <w:pStyle w:val="Hebrew"/>
      </w:pPr>
      <w:r>
        <w:rPr>
          <w:color w:val="FF0000"/>
          <w:vertAlign w:val="superscript"/>
          <w:rtl/>
        </w:rPr>
        <w:t>45916</w:t>
      </w:r>
      <w:r>
        <w:rPr>
          <w:rFonts w:ascii="Times New Roman" w:hAnsi="Times New Roman"/>
          <w:color w:val="828282"/>
          <w:rtl/>
        </w:rPr>
        <w:t>וְ</w:t>
      </w:r>
      <w:r>
        <w:rPr>
          <w:color w:val="FF0000"/>
          <w:vertAlign w:val="superscript"/>
          <w:rtl/>
        </w:rPr>
        <w:t>45917</w:t>
      </w:r>
      <w:r>
        <w:rPr>
          <w:rFonts w:ascii="Times New Roman" w:hAnsi="Times New Roman"/>
          <w:color w:val="828282"/>
          <w:rtl/>
        </w:rPr>
        <w:t xml:space="preserve">אַתָּ֣ה </w:t>
      </w:r>
      <w:r>
        <w:rPr>
          <w:color w:val="FF0000"/>
          <w:vertAlign w:val="superscript"/>
          <w:rtl/>
        </w:rPr>
        <w:t>45918</w:t>
      </w:r>
      <w:r>
        <w:rPr>
          <w:rFonts w:ascii="Times New Roman" w:hAnsi="Times New Roman"/>
          <w:color w:val="828282"/>
          <w:rtl/>
        </w:rPr>
        <w:t>קַח־</w:t>
      </w:r>
      <w:r>
        <w:rPr>
          <w:color w:val="FF0000"/>
          <w:vertAlign w:val="superscript"/>
          <w:rtl/>
        </w:rPr>
        <w:t>45919</w:t>
      </w:r>
      <w:r>
        <w:rPr>
          <w:rFonts w:ascii="Times New Roman" w:hAnsi="Times New Roman"/>
          <w:color w:val="828282"/>
          <w:rtl/>
        </w:rPr>
        <w:t xml:space="preserve">לְךָ֮ </w:t>
      </w:r>
      <w:r>
        <w:rPr>
          <w:color w:val="FF0000"/>
          <w:vertAlign w:val="superscript"/>
          <w:rtl/>
        </w:rPr>
        <w:t>45920</w:t>
      </w:r>
      <w:r>
        <w:rPr>
          <w:rFonts w:ascii="Times New Roman" w:hAnsi="Times New Roman"/>
          <w:color w:val="828282"/>
          <w:rtl/>
        </w:rPr>
        <w:t xml:space="preserve">בְּשָׂמִ֣ים </w:t>
      </w:r>
      <w:r>
        <w:rPr>
          <w:color w:val="FF0000"/>
          <w:vertAlign w:val="superscript"/>
          <w:rtl/>
        </w:rPr>
        <w:t>45921</w:t>
      </w:r>
      <w:r>
        <w:rPr>
          <w:rFonts w:ascii="Times New Roman" w:hAnsi="Times New Roman"/>
          <w:color w:val="828282"/>
          <w:rtl/>
        </w:rPr>
        <w:t xml:space="preserve">רֹאשׁ֒ </w:t>
      </w:r>
      <w:r>
        <w:rPr>
          <w:color w:val="FF0000"/>
          <w:vertAlign w:val="superscript"/>
          <w:rtl/>
        </w:rPr>
        <w:t>45922</w:t>
      </w:r>
      <w:r>
        <w:rPr>
          <w:rFonts w:ascii="Times New Roman" w:hAnsi="Times New Roman"/>
          <w:color w:val="828282"/>
          <w:rtl/>
        </w:rPr>
        <w:t>מָר־</w:t>
      </w:r>
      <w:r>
        <w:rPr>
          <w:color w:val="FF0000"/>
          <w:vertAlign w:val="superscript"/>
          <w:rtl/>
        </w:rPr>
        <w:t>45923</w:t>
      </w:r>
      <w:r>
        <w:rPr>
          <w:rFonts w:ascii="Times New Roman" w:hAnsi="Times New Roman"/>
          <w:color w:val="828282"/>
          <w:rtl/>
        </w:rPr>
        <w:t xml:space="preserve">דְּרֹור֙ </w:t>
      </w:r>
      <w:r>
        <w:rPr>
          <w:color w:val="FF0000"/>
          <w:vertAlign w:val="superscript"/>
          <w:rtl/>
        </w:rPr>
        <w:t>45924</w:t>
      </w:r>
      <w:r>
        <w:rPr>
          <w:rFonts w:ascii="Times New Roman" w:hAnsi="Times New Roman"/>
          <w:color w:val="828282"/>
          <w:rtl/>
        </w:rPr>
        <w:t xml:space="preserve">חֲמֵ֣שׁ </w:t>
      </w:r>
      <w:r>
        <w:rPr>
          <w:color w:val="FF0000"/>
          <w:vertAlign w:val="superscript"/>
          <w:rtl/>
        </w:rPr>
        <w:t>45925</w:t>
      </w:r>
      <w:r>
        <w:rPr>
          <w:rFonts w:ascii="Times New Roman" w:hAnsi="Times New Roman"/>
          <w:color w:val="828282"/>
          <w:rtl/>
        </w:rPr>
        <w:t xml:space="preserve">מֵאֹ֔ות </w:t>
      </w:r>
      <w:r>
        <w:rPr>
          <w:color w:val="FF0000"/>
          <w:vertAlign w:val="superscript"/>
          <w:rtl/>
        </w:rPr>
        <w:t>45926</w:t>
      </w:r>
      <w:r>
        <w:rPr>
          <w:rFonts w:ascii="Times New Roman" w:hAnsi="Times New Roman"/>
          <w:color w:val="828282"/>
          <w:rtl/>
        </w:rPr>
        <w:t>וְ</w:t>
      </w:r>
      <w:r>
        <w:rPr>
          <w:color w:val="FF0000"/>
          <w:vertAlign w:val="superscript"/>
          <w:rtl/>
        </w:rPr>
        <w:t>45927</w:t>
      </w:r>
      <w:r>
        <w:rPr>
          <w:rFonts w:ascii="Times New Roman" w:hAnsi="Times New Roman"/>
          <w:color w:val="828282"/>
          <w:rtl/>
        </w:rPr>
        <w:t>קִנְּמָן־</w:t>
      </w:r>
      <w:r>
        <w:rPr>
          <w:color w:val="FF0000"/>
          <w:vertAlign w:val="superscript"/>
          <w:rtl/>
        </w:rPr>
        <w:t>45928</w:t>
      </w:r>
      <w:r>
        <w:rPr>
          <w:rFonts w:ascii="Times New Roman" w:hAnsi="Times New Roman"/>
          <w:color w:val="828282"/>
          <w:rtl/>
        </w:rPr>
        <w:t xml:space="preserve">בֶּ֥שֶׂם </w:t>
      </w:r>
      <w:r>
        <w:rPr>
          <w:color w:val="FF0000"/>
          <w:vertAlign w:val="superscript"/>
          <w:rtl/>
        </w:rPr>
        <w:t>45929</w:t>
      </w:r>
      <w:r>
        <w:rPr>
          <w:rFonts w:ascii="Times New Roman" w:hAnsi="Times New Roman"/>
          <w:color w:val="828282"/>
          <w:rtl/>
        </w:rPr>
        <w:t xml:space="preserve">מַחֲצִיתֹ֖ו </w:t>
      </w:r>
      <w:r>
        <w:rPr>
          <w:color w:val="FF0000"/>
          <w:vertAlign w:val="superscript"/>
          <w:rtl/>
        </w:rPr>
        <w:t>45930</w:t>
      </w:r>
      <w:r>
        <w:rPr>
          <w:rFonts w:ascii="Times New Roman" w:hAnsi="Times New Roman"/>
          <w:color w:val="828282"/>
          <w:rtl/>
        </w:rPr>
        <w:t xml:space="preserve">חֲמִשִּׁ֣ים </w:t>
      </w:r>
      <w:r>
        <w:rPr>
          <w:color w:val="FF0000"/>
          <w:vertAlign w:val="superscript"/>
          <w:rtl/>
        </w:rPr>
        <w:t>45931</w:t>
      </w:r>
      <w:r>
        <w:rPr>
          <w:rFonts w:ascii="Times New Roman" w:hAnsi="Times New Roman"/>
          <w:color w:val="828282"/>
          <w:rtl/>
        </w:rPr>
        <w:t>וּ</w:t>
      </w:r>
      <w:r>
        <w:rPr>
          <w:color w:val="FF0000"/>
          <w:vertAlign w:val="superscript"/>
          <w:rtl/>
        </w:rPr>
        <w:t>45932</w:t>
      </w:r>
      <w:r>
        <w:rPr>
          <w:rFonts w:ascii="Times New Roman" w:hAnsi="Times New Roman"/>
          <w:color w:val="828282"/>
          <w:rtl/>
        </w:rPr>
        <w:t xml:space="preserve">מָאתָ֑יִם </w:t>
      </w:r>
      <w:r>
        <w:rPr>
          <w:color w:val="FF0000"/>
          <w:vertAlign w:val="superscript"/>
          <w:rtl/>
        </w:rPr>
        <w:t>45933</w:t>
      </w:r>
      <w:r>
        <w:rPr>
          <w:rFonts w:ascii="Times New Roman" w:hAnsi="Times New Roman"/>
          <w:color w:val="828282"/>
          <w:rtl/>
        </w:rPr>
        <w:t>וּ</w:t>
      </w:r>
      <w:r>
        <w:rPr>
          <w:color w:val="FF0000"/>
          <w:vertAlign w:val="superscript"/>
          <w:rtl/>
        </w:rPr>
        <w:t>45934</w:t>
      </w:r>
      <w:r>
        <w:rPr>
          <w:rFonts w:ascii="Times New Roman" w:hAnsi="Times New Roman"/>
          <w:color w:val="828282"/>
          <w:rtl/>
        </w:rPr>
        <w:t>קְנֵה־</w:t>
      </w:r>
      <w:r>
        <w:rPr>
          <w:color w:val="FF0000"/>
          <w:vertAlign w:val="superscript"/>
          <w:rtl/>
        </w:rPr>
        <w:t>45935</w:t>
      </w:r>
      <w:r>
        <w:rPr>
          <w:rFonts w:ascii="Times New Roman" w:hAnsi="Times New Roman"/>
          <w:color w:val="828282"/>
          <w:rtl/>
        </w:rPr>
        <w:t xml:space="preserve">בֹ֖שֶׂם </w:t>
      </w:r>
      <w:r>
        <w:rPr>
          <w:color w:val="FF0000"/>
          <w:vertAlign w:val="superscript"/>
          <w:rtl/>
        </w:rPr>
        <w:t>45936</w:t>
      </w:r>
      <w:r>
        <w:rPr>
          <w:rFonts w:ascii="Times New Roman" w:hAnsi="Times New Roman"/>
          <w:color w:val="828282"/>
          <w:rtl/>
        </w:rPr>
        <w:t xml:space="preserve">חֲמִשִּׁ֥ים </w:t>
      </w:r>
      <w:r>
        <w:rPr>
          <w:color w:val="FF0000"/>
          <w:vertAlign w:val="superscript"/>
          <w:rtl/>
        </w:rPr>
        <w:t>45937</w:t>
      </w:r>
      <w:r>
        <w:rPr>
          <w:rFonts w:ascii="Times New Roman" w:hAnsi="Times New Roman"/>
          <w:color w:val="828282"/>
          <w:rtl/>
        </w:rPr>
        <w:t>וּ</w:t>
      </w:r>
      <w:r>
        <w:rPr>
          <w:color w:val="FF0000"/>
          <w:vertAlign w:val="superscript"/>
          <w:rtl/>
        </w:rPr>
        <w:t>45938</w:t>
      </w:r>
      <w:r>
        <w:rPr>
          <w:rFonts w:ascii="Times New Roman" w:hAnsi="Times New Roman"/>
          <w:color w:val="828282"/>
          <w:rtl/>
        </w:rPr>
        <w:t xml:space="preserve">מָאתָֽיִם׃ </w:t>
      </w:r>
    </w:p>
    <w:p>
      <w:pPr>
        <w:pStyle w:val="Hebrew"/>
      </w:pPr>
      <w:r>
        <w:rPr>
          <w:color w:val="828282"/>
        </w:rPr>
        <w:t xml:space="preserve">וְאַתָּ֣ה קַח־לְךָ֮ בְּשָׂמִ֣ים רֹאשׁ֒ מָר־דְּרֹור֙ חֲמֵ֣שׁ מֵאֹ֔ות וְקִנְּמָן־בֶּ֥שֶׂם מַחֲצִיתֹ֖ו חֲמִשִּׁ֣ים וּמָאתָ֑יִם וּקְנֵה־בֹ֖שֶׂם חֲמִשִּׁ֥ים וּמָאתָֽיִם׃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dab0433b</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208d118f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3c9ff4ce</w:t>
            </w:r>
          </w:p>
        </w:tc>
        <w:tc>
          <w:tcPr>
            <w:tcW w:type="auto" w:w="1728"/>
          </w:tcPr>
          <w:p>
            <w:r>
              <w:t>tense</w:t>
            </w:r>
          </w:p>
        </w:tc>
        <w:tc>
          <w:tcPr>
            <w:tcW w:type="auto" w:w="1728"/>
          </w:tcPr>
          <w:p>
            <w:r>
              <w:t>verb</w:t>
            </w:r>
          </w:p>
        </w:tc>
        <w:tc>
          <w:tcPr>
            <w:tcW w:type="auto" w:w="1728"/>
          </w:tcPr>
          <w:p>
            <w:r>
              <w:t>קַח־</w:t>
            </w:r>
          </w:p>
        </w:tc>
        <w:tc>
          <w:tcPr>
            <w:tcW w:type="auto" w:w="1728"/>
          </w:tcPr>
          <w:p>
            <w:r>
              <w:t>impv</w:t>
            </w:r>
          </w:p>
        </w:tc>
      </w:tr>
    </w:tbl>
    <w:p>
      <w:r>
        <w:br/>
      </w:r>
    </w:p>
    <w:p>
      <w:pPr>
        <w:pStyle w:val="Reference"/>
      </w:pPr>
      <w:hyperlink r:id="rId660">
        <w:r>
          <w:rPr/>
          <w:t>Exodus 30:25</w:t>
        </w:r>
      </w:hyperlink>
    </w:p>
    <w:p>
      <w:pPr>
        <w:pStyle w:val="Hebrew"/>
      </w:pPr>
      <w:r>
        <w:t xml:space="preserve">וְעָשִׂ֣יתָ אֹתֹ֗ו שֶׁ֚מֶן מִשְׁחַת־קֹ֔דֶשׁ רֹ֥קַח מִרְקַ֖חַת מַעֲשֵׂ֣ה רֹקֵ֑חַ </w:t>
      </w:r>
    </w:p>
    <w:p>
      <w:pPr>
        <w:pStyle w:val="Hebrew"/>
      </w:pPr>
      <w:r>
        <w:rPr>
          <w:color w:val="FF0000"/>
          <w:vertAlign w:val="superscript"/>
          <w:rtl/>
        </w:rPr>
        <w:t>45951</w:t>
      </w:r>
      <w:r>
        <w:rPr>
          <w:rFonts w:ascii="Times New Roman" w:hAnsi="Times New Roman"/>
          <w:color w:val="828282"/>
          <w:rtl/>
        </w:rPr>
        <w:t>וְ</w:t>
      </w:r>
      <w:r>
        <w:rPr>
          <w:color w:val="FF0000"/>
          <w:vertAlign w:val="superscript"/>
          <w:rtl/>
        </w:rPr>
        <w:t>45952</w:t>
      </w:r>
      <w:r>
        <w:rPr>
          <w:rFonts w:ascii="Times New Roman" w:hAnsi="Times New Roman"/>
          <w:color w:val="828282"/>
          <w:rtl/>
        </w:rPr>
        <w:t xml:space="preserve">עָשִׂ֣יתָ </w:t>
      </w:r>
      <w:r>
        <w:rPr>
          <w:color w:val="FF0000"/>
          <w:vertAlign w:val="superscript"/>
          <w:rtl/>
        </w:rPr>
        <w:t>45953</w:t>
      </w:r>
      <w:r>
        <w:rPr>
          <w:rFonts w:ascii="Times New Roman" w:hAnsi="Times New Roman"/>
          <w:color w:val="828282"/>
          <w:rtl/>
        </w:rPr>
        <w:t xml:space="preserve">אֹתֹ֗ו </w:t>
      </w:r>
      <w:r>
        <w:rPr>
          <w:color w:val="FF0000"/>
          <w:vertAlign w:val="superscript"/>
          <w:rtl/>
        </w:rPr>
        <w:t>45954</w:t>
      </w:r>
      <w:r>
        <w:rPr>
          <w:rFonts w:ascii="Times New Roman" w:hAnsi="Times New Roman"/>
          <w:color w:val="828282"/>
          <w:rtl/>
        </w:rPr>
        <w:t xml:space="preserve">שֶׁ֚מֶן </w:t>
      </w:r>
      <w:r>
        <w:rPr>
          <w:color w:val="FF0000"/>
          <w:vertAlign w:val="superscript"/>
          <w:rtl/>
        </w:rPr>
        <w:t>45955</w:t>
      </w:r>
      <w:r>
        <w:rPr>
          <w:rFonts w:ascii="Times New Roman" w:hAnsi="Times New Roman"/>
          <w:color w:val="828282"/>
          <w:rtl/>
        </w:rPr>
        <w:t>מִשְׁחַת־</w:t>
      </w:r>
      <w:r>
        <w:rPr>
          <w:color w:val="FF0000"/>
          <w:vertAlign w:val="superscript"/>
          <w:rtl/>
        </w:rPr>
        <w:t>45956</w:t>
      </w:r>
      <w:r>
        <w:rPr>
          <w:rFonts w:ascii="Times New Roman" w:hAnsi="Times New Roman"/>
          <w:color w:val="828282"/>
          <w:rtl/>
        </w:rPr>
        <w:t xml:space="preserve">קֹ֔דֶשׁ </w:t>
      </w:r>
      <w:r>
        <w:rPr>
          <w:color w:val="FF0000"/>
          <w:vertAlign w:val="superscript"/>
          <w:rtl/>
        </w:rPr>
        <w:t>45957</w:t>
      </w:r>
      <w:r>
        <w:rPr>
          <w:rFonts w:ascii="Times New Roman" w:hAnsi="Times New Roman"/>
          <w:color w:val="828282"/>
          <w:rtl/>
        </w:rPr>
        <w:t xml:space="preserve">רֹ֥קַח </w:t>
      </w:r>
      <w:r>
        <w:rPr>
          <w:color w:val="FF0000"/>
          <w:vertAlign w:val="superscript"/>
          <w:rtl/>
        </w:rPr>
        <w:t>45958</w:t>
      </w:r>
      <w:r>
        <w:rPr>
          <w:rFonts w:ascii="Times New Roman" w:hAnsi="Times New Roman"/>
          <w:color w:val="828282"/>
          <w:rtl/>
        </w:rPr>
        <w:t xml:space="preserve">מִרְקַ֖חַת </w:t>
      </w:r>
      <w:r>
        <w:rPr>
          <w:color w:val="FF0000"/>
          <w:vertAlign w:val="superscript"/>
          <w:rtl/>
        </w:rPr>
        <w:t>45959</w:t>
      </w:r>
      <w:r>
        <w:rPr>
          <w:rFonts w:ascii="Times New Roman" w:hAnsi="Times New Roman"/>
          <w:color w:val="828282"/>
          <w:rtl/>
        </w:rPr>
        <w:t xml:space="preserve">מַעֲשֵׂ֣ה </w:t>
      </w:r>
      <w:r>
        <w:rPr>
          <w:color w:val="FF0000"/>
          <w:vertAlign w:val="superscript"/>
          <w:rtl/>
        </w:rPr>
        <w:t>45960</w:t>
      </w:r>
      <w:r>
        <w:rPr>
          <w:rFonts w:ascii="Times New Roman" w:hAnsi="Times New Roman"/>
          <w:color w:val="828282"/>
          <w:rtl/>
        </w:rPr>
        <w:t xml:space="preserve">רֹקֵ֑חַ </w:t>
      </w:r>
    </w:p>
    <w:p>
      <w:pPr>
        <w:pStyle w:val="Hebrew"/>
      </w:pPr>
      <w:r>
        <w:rPr>
          <w:color w:val="828282"/>
        </w:rPr>
        <w:t xml:space="preserve">וְעָשִׂ֣יתָ אֹתֹ֗ו שֶׁ֚מֶן מִשְׁחַת־קֹ֔דֶשׁ רֹ֥קַח מִרְקַ֖חַת מַעֲשֵׂ֣ה רֹקֵ֑חַ שֶׁ֥מֶן מִשְׁחַת־קֹ֖דֶשׁ יִהְיֶֽה׃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24acdc81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cd2c59ff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eff9b097</w:t>
            </w:r>
          </w:p>
        </w:tc>
        <w:tc>
          <w:tcPr>
            <w:tcW w:type="auto" w:w="1728"/>
          </w:tcPr>
          <w:p>
            <w:r>
              <w:t>tense</w:t>
            </w:r>
          </w:p>
        </w:tc>
        <w:tc>
          <w:tcPr>
            <w:tcW w:type="auto" w:w="1728"/>
          </w:tcPr>
          <w:p>
            <w:r>
              <w:t>verb</w:t>
            </w:r>
          </w:p>
        </w:tc>
        <w:tc>
          <w:tcPr>
            <w:tcW w:type="auto" w:w="1728"/>
          </w:tcPr>
          <w:p>
            <w:r>
              <w:t xml:space="preserve">עָשִׂ֣יתָ </w:t>
            </w:r>
          </w:p>
        </w:tc>
        <w:tc>
          <w:tcPr>
            <w:tcW w:type="auto" w:w="1728"/>
          </w:tcPr>
          <w:p>
            <w:r>
              <w:t>mod</w:t>
            </w:r>
          </w:p>
        </w:tc>
      </w:tr>
    </w:tbl>
    <w:p>
      <w:r>
        <w:br/>
      </w:r>
    </w:p>
    <w:p>
      <w:pPr>
        <w:pStyle w:val="Reference"/>
      </w:pPr>
      <w:hyperlink r:id="rId661">
        <w:r>
          <w:rPr/>
          <w:t>Exodus 30:29</w:t>
        </w:r>
      </w:hyperlink>
    </w:p>
    <w:p>
      <w:pPr>
        <w:pStyle w:val="Hebrew"/>
      </w:pPr>
      <w:r>
        <w:t xml:space="preserve">וְהָי֖וּ קֹ֣דֶשׁ קָֽדָשִׁ֑ים </w:t>
      </w:r>
    </w:p>
    <w:p>
      <w:pPr>
        <w:pStyle w:val="Hebrew"/>
      </w:pPr>
      <w:r>
        <w:rPr>
          <w:color w:val="FF0000"/>
          <w:vertAlign w:val="superscript"/>
          <w:rtl/>
        </w:rPr>
        <w:t>46015</w:t>
      </w:r>
      <w:r>
        <w:rPr>
          <w:rFonts w:ascii="Times New Roman" w:hAnsi="Times New Roman"/>
          <w:color w:val="828282"/>
          <w:rtl/>
        </w:rPr>
        <w:t>וְ</w:t>
      </w:r>
      <w:r>
        <w:rPr>
          <w:color w:val="FF0000"/>
          <w:vertAlign w:val="superscript"/>
          <w:rtl/>
        </w:rPr>
        <w:t>46016</w:t>
      </w:r>
      <w:r>
        <w:rPr>
          <w:rFonts w:ascii="Times New Roman" w:hAnsi="Times New Roman"/>
          <w:color w:val="828282"/>
          <w:rtl/>
        </w:rPr>
        <w:t xml:space="preserve">הָי֖וּ </w:t>
      </w:r>
      <w:r>
        <w:rPr>
          <w:color w:val="FF0000"/>
          <w:vertAlign w:val="superscript"/>
          <w:rtl/>
        </w:rPr>
        <w:t>46017</w:t>
      </w:r>
      <w:r>
        <w:rPr>
          <w:rFonts w:ascii="Times New Roman" w:hAnsi="Times New Roman"/>
          <w:color w:val="828282"/>
          <w:rtl/>
        </w:rPr>
        <w:t xml:space="preserve">קֹ֣דֶשׁ </w:t>
      </w:r>
      <w:r>
        <w:rPr>
          <w:color w:val="FF0000"/>
          <w:vertAlign w:val="superscript"/>
          <w:rtl/>
        </w:rPr>
        <w:t>46018</w:t>
      </w:r>
      <w:r>
        <w:rPr>
          <w:rFonts w:ascii="Times New Roman" w:hAnsi="Times New Roman"/>
          <w:color w:val="828282"/>
          <w:rtl/>
        </w:rPr>
        <w:t xml:space="preserve">קָֽדָשִׁ֑ים </w:t>
      </w:r>
    </w:p>
    <w:p>
      <w:pPr>
        <w:pStyle w:val="Hebrew"/>
      </w:pPr>
      <w:r>
        <w:rPr>
          <w:color w:val="828282"/>
        </w:rPr>
        <w:t xml:space="preserve">וְקִדַּשְׁתָּ֣ אֹתָ֔ם וְהָי֖וּ קֹ֣דֶשׁ קָֽדָשִׁ֑ים כָּל־הַנֹּגֵ֥עַ בָּהֶ֖ם יִקְדָּֽשׁ׃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6e540d5a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ef6fe9c7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758c0849</w:t>
            </w:r>
          </w:p>
        </w:tc>
        <w:tc>
          <w:tcPr>
            <w:tcW w:type="auto" w:w="1728"/>
          </w:tcPr>
          <w:p>
            <w:r>
              <w:t>tense</w:t>
            </w:r>
          </w:p>
        </w:tc>
        <w:tc>
          <w:tcPr>
            <w:tcW w:type="auto" w:w="1728"/>
          </w:tcPr>
          <w:p>
            <w:r>
              <w:t>verb</w:t>
            </w:r>
          </w:p>
        </w:tc>
        <w:tc>
          <w:tcPr>
            <w:tcW w:type="auto" w:w="1728"/>
          </w:tcPr>
          <w:p>
            <w:r>
              <w:t xml:space="preserve">הָי֖וּ </w:t>
            </w:r>
          </w:p>
        </w:tc>
        <w:tc>
          <w:tcPr>
            <w:tcW w:type="auto" w:w="1728"/>
          </w:tcPr>
          <w:p>
            <w:r>
              <w:t>mod</w:t>
            </w:r>
          </w:p>
        </w:tc>
      </w:tr>
    </w:tbl>
    <w:p>
      <w:r>
        <w:br/>
      </w:r>
    </w:p>
    <w:p>
      <w:pPr>
        <w:pStyle w:val="Reference"/>
      </w:pPr>
      <w:hyperlink r:id="rId662">
        <w:r>
          <w:rPr/>
          <w:t>Exodus 30:34</w:t>
        </w:r>
      </w:hyperlink>
    </w:p>
    <w:p>
      <w:pPr>
        <w:pStyle w:val="Hebrew"/>
      </w:pPr>
      <w:r>
        <w:t xml:space="preserve">קַח־לְךָ֣ סַמִּ֗ים נָטָ֤ף׀ וּשְׁחֵ֨לֶת֙ וְחֶלְבְּנָ֔ה סַמִּ֖ים וּלְבֹנָ֣ה זַכָּ֑ה </w:t>
      </w:r>
    </w:p>
    <w:p>
      <w:pPr>
        <w:pStyle w:val="Hebrew"/>
      </w:pPr>
      <w:r>
        <w:rPr>
          <w:color w:val="FF0000"/>
          <w:vertAlign w:val="superscript"/>
          <w:rtl/>
        </w:rPr>
        <w:t>46087</w:t>
      </w:r>
      <w:r>
        <w:rPr>
          <w:rFonts w:ascii="Times New Roman" w:hAnsi="Times New Roman"/>
          <w:color w:val="828282"/>
          <w:rtl/>
        </w:rPr>
        <w:t>קַח־</w:t>
      </w:r>
      <w:r>
        <w:rPr>
          <w:color w:val="FF0000"/>
          <w:vertAlign w:val="superscript"/>
          <w:rtl/>
        </w:rPr>
        <w:t>46088</w:t>
      </w:r>
      <w:r>
        <w:rPr>
          <w:rFonts w:ascii="Times New Roman" w:hAnsi="Times New Roman"/>
          <w:color w:val="828282"/>
          <w:rtl/>
        </w:rPr>
        <w:t xml:space="preserve">לְךָ֣ </w:t>
      </w:r>
      <w:r>
        <w:rPr>
          <w:color w:val="FF0000"/>
          <w:vertAlign w:val="superscript"/>
          <w:rtl/>
        </w:rPr>
        <w:t>46089</w:t>
      </w:r>
      <w:r>
        <w:rPr>
          <w:rFonts w:ascii="Times New Roman" w:hAnsi="Times New Roman"/>
          <w:color w:val="828282"/>
          <w:rtl/>
        </w:rPr>
        <w:t xml:space="preserve">סַמִּ֗ים </w:t>
      </w:r>
      <w:r>
        <w:rPr>
          <w:color w:val="FF0000"/>
          <w:vertAlign w:val="superscript"/>
          <w:rtl/>
        </w:rPr>
        <w:t>46090</w:t>
      </w:r>
      <w:r>
        <w:rPr>
          <w:rFonts w:ascii="Times New Roman" w:hAnsi="Times New Roman"/>
          <w:color w:val="828282"/>
          <w:rtl/>
        </w:rPr>
        <w:t xml:space="preserve">נָטָ֤ף׀ </w:t>
      </w:r>
      <w:r>
        <w:rPr>
          <w:color w:val="FF0000"/>
          <w:vertAlign w:val="superscript"/>
          <w:rtl/>
        </w:rPr>
        <w:t>46091</w:t>
      </w:r>
      <w:r>
        <w:rPr>
          <w:rFonts w:ascii="Times New Roman" w:hAnsi="Times New Roman"/>
          <w:color w:val="828282"/>
          <w:rtl/>
        </w:rPr>
        <w:t>וּ</w:t>
      </w:r>
      <w:r>
        <w:rPr>
          <w:color w:val="FF0000"/>
          <w:vertAlign w:val="superscript"/>
          <w:rtl/>
        </w:rPr>
        <w:t>46092</w:t>
      </w:r>
      <w:r>
        <w:rPr>
          <w:rFonts w:ascii="Times New Roman" w:hAnsi="Times New Roman"/>
          <w:color w:val="828282"/>
          <w:rtl/>
        </w:rPr>
        <w:t xml:space="preserve">שְׁחֵ֨לֶת֙ </w:t>
      </w:r>
      <w:r>
        <w:rPr>
          <w:color w:val="FF0000"/>
          <w:vertAlign w:val="superscript"/>
          <w:rtl/>
        </w:rPr>
        <w:t>46093</w:t>
      </w:r>
      <w:r>
        <w:rPr>
          <w:rFonts w:ascii="Times New Roman" w:hAnsi="Times New Roman"/>
          <w:color w:val="828282"/>
          <w:rtl/>
        </w:rPr>
        <w:t>וְ</w:t>
      </w:r>
      <w:r>
        <w:rPr>
          <w:color w:val="FF0000"/>
          <w:vertAlign w:val="superscript"/>
          <w:rtl/>
        </w:rPr>
        <w:t>46094</w:t>
      </w:r>
      <w:r>
        <w:rPr>
          <w:rFonts w:ascii="Times New Roman" w:hAnsi="Times New Roman"/>
          <w:color w:val="828282"/>
          <w:rtl/>
        </w:rPr>
        <w:t xml:space="preserve">חֶלְבְּנָ֔ה </w:t>
      </w:r>
      <w:r>
        <w:rPr>
          <w:color w:val="FF0000"/>
          <w:vertAlign w:val="superscript"/>
          <w:rtl/>
        </w:rPr>
        <w:t>46095</w:t>
      </w:r>
      <w:r>
        <w:rPr>
          <w:rFonts w:ascii="Times New Roman" w:hAnsi="Times New Roman"/>
          <w:color w:val="828282"/>
          <w:rtl/>
        </w:rPr>
        <w:t xml:space="preserve">סַמִּ֖ים </w:t>
      </w:r>
      <w:r>
        <w:rPr>
          <w:color w:val="FF0000"/>
          <w:vertAlign w:val="superscript"/>
          <w:rtl/>
        </w:rPr>
        <w:t>46096</w:t>
      </w:r>
      <w:r>
        <w:rPr>
          <w:rFonts w:ascii="Times New Roman" w:hAnsi="Times New Roman"/>
          <w:color w:val="828282"/>
          <w:rtl/>
        </w:rPr>
        <w:t>וּ</w:t>
      </w:r>
      <w:r>
        <w:rPr>
          <w:color w:val="FF0000"/>
          <w:vertAlign w:val="superscript"/>
          <w:rtl/>
        </w:rPr>
        <w:t>46097</w:t>
      </w:r>
      <w:r>
        <w:rPr>
          <w:rFonts w:ascii="Times New Roman" w:hAnsi="Times New Roman"/>
          <w:color w:val="828282"/>
          <w:rtl/>
        </w:rPr>
        <w:t xml:space="preserve">לְבֹנָ֣ה </w:t>
      </w:r>
      <w:r>
        <w:rPr>
          <w:color w:val="FF0000"/>
          <w:vertAlign w:val="superscript"/>
          <w:rtl/>
        </w:rPr>
        <w:t>46098</w:t>
      </w:r>
      <w:r>
        <w:rPr>
          <w:rFonts w:ascii="Times New Roman" w:hAnsi="Times New Roman"/>
          <w:color w:val="828282"/>
          <w:rtl/>
        </w:rPr>
        <w:t xml:space="preserve">זַכָּ֑ה </w:t>
      </w:r>
    </w:p>
    <w:p>
      <w:pPr>
        <w:pStyle w:val="Hebrew"/>
      </w:pPr>
      <w:r>
        <w:rPr>
          <w:color w:val="828282"/>
        </w:rPr>
        <w:t xml:space="preserve">וַיֹּאמֶר֩ יְהוָ֨ה אֶל־מֹשֶׁ֜ה קַח־לְךָ֣ סַמִּ֗ים נָטָ֤ף׀ וּשְׁחֵ֨לֶת֙ וְחֶלְבְּנָ֔ה סַמִּ֖ים וּלְבֹנָ֣ה זַכָּ֑ה בַּ֥ד בְּבַ֖ד יִהְיֶֽה׃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5eb95ae5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e792d669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4238e0bf</w:t>
            </w:r>
          </w:p>
        </w:tc>
        <w:tc>
          <w:tcPr>
            <w:tcW w:type="auto" w:w="1728"/>
          </w:tcPr>
          <w:p>
            <w:r>
              <w:t>tense</w:t>
            </w:r>
          </w:p>
        </w:tc>
        <w:tc>
          <w:tcPr>
            <w:tcW w:type="auto" w:w="1728"/>
          </w:tcPr>
          <w:p>
            <w:r>
              <w:t>verb</w:t>
            </w:r>
          </w:p>
        </w:tc>
        <w:tc>
          <w:tcPr>
            <w:tcW w:type="auto" w:w="1728"/>
          </w:tcPr>
          <w:p>
            <w:r>
              <w:t>קַח־</w:t>
            </w:r>
          </w:p>
        </w:tc>
        <w:tc>
          <w:tcPr>
            <w:tcW w:type="auto" w:w="1728"/>
          </w:tcPr>
          <w:p>
            <w:r>
              <w:t>impv</w:t>
            </w:r>
          </w:p>
        </w:tc>
      </w:tr>
    </w:tbl>
    <w:p>
      <w:r>
        <w:br/>
      </w:r>
    </w:p>
    <w:p>
      <w:pPr>
        <w:pStyle w:val="Reference"/>
      </w:pPr>
      <w:hyperlink r:id="rId663">
        <w:r>
          <w:rPr/>
          <w:t>Exodus 30:35</w:t>
        </w:r>
      </w:hyperlink>
    </w:p>
    <w:p>
      <w:pPr>
        <w:pStyle w:val="Hebrew"/>
      </w:pPr>
      <w:r>
        <w:t xml:space="preserve">וְעָשִׂ֤יתָ אֹתָהּ֙ קְטֹ֔רֶת רֹ֖קַח מַעֲשֵׂ֣ה רֹוקֵ֑חַ מְמֻלָּ֖ח טָהֹ֥ור קֹֽדֶשׁ׃ </w:t>
      </w:r>
    </w:p>
    <w:p>
      <w:pPr>
        <w:pStyle w:val="Hebrew"/>
      </w:pPr>
      <w:r>
        <w:rPr>
          <w:color w:val="FF0000"/>
          <w:vertAlign w:val="superscript"/>
          <w:rtl/>
        </w:rPr>
        <w:t>46103</w:t>
      </w:r>
      <w:r>
        <w:rPr>
          <w:rFonts w:ascii="Times New Roman" w:hAnsi="Times New Roman"/>
          <w:color w:val="828282"/>
          <w:rtl/>
        </w:rPr>
        <w:t>וְ</w:t>
      </w:r>
      <w:r>
        <w:rPr>
          <w:color w:val="FF0000"/>
          <w:vertAlign w:val="superscript"/>
          <w:rtl/>
        </w:rPr>
        <w:t>46104</w:t>
      </w:r>
      <w:r>
        <w:rPr>
          <w:rFonts w:ascii="Times New Roman" w:hAnsi="Times New Roman"/>
          <w:color w:val="828282"/>
          <w:rtl/>
        </w:rPr>
        <w:t xml:space="preserve">עָשִׂ֤יתָ </w:t>
      </w:r>
      <w:r>
        <w:rPr>
          <w:color w:val="FF0000"/>
          <w:vertAlign w:val="superscript"/>
          <w:rtl/>
        </w:rPr>
        <w:t>46105</w:t>
      </w:r>
      <w:r>
        <w:rPr>
          <w:rFonts w:ascii="Times New Roman" w:hAnsi="Times New Roman"/>
          <w:color w:val="828282"/>
          <w:rtl/>
        </w:rPr>
        <w:t xml:space="preserve">אֹתָהּ֙ </w:t>
      </w:r>
      <w:r>
        <w:rPr>
          <w:color w:val="FF0000"/>
          <w:vertAlign w:val="superscript"/>
          <w:rtl/>
        </w:rPr>
        <w:t>46106</w:t>
      </w:r>
      <w:r>
        <w:rPr>
          <w:rFonts w:ascii="Times New Roman" w:hAnsi="Times New Roman"/>
          <w:color w:val="828282"/>
          <w:rtl/>
        </w:rPr>
        <w:t xml:space="preserve">קְטֹ֔רֶת </w:t>
      </w:r>
      <w:r>
        <w:rPr>
          <w:color w:val="FF0000"/>
          <w:vertAlign w:val="superscript"/>
          <w:rtl/>
        </w:rPr>
        <w:t>46107</w:t>
      </w:r>
      <w:r>
        <w:rPr>
          <w:rFonts w:ascii="Times New Roman" w:hAnsi="Times New Roman"/>
          <w:color w:val="828282"/>
          <w:rtl/>
        </w:rPr>
        <w:t xml:space="preserve">רֹ֖קַח </w:t>
      </w:r>
      <w:r>
        <w:rPr>
          <w:color w:val="FF0000"/>
          <w:vertAlign w:val="superscript"/>
          <w:rtl/>
        </w:rPr>
        <w:t>46108</w:t>
      </w:r>
      <w:r>
        <w:rPr>
          <w:rFonts w:ascii="Times New Roman" w:hAnsi="Times New Roman"/>
          <w:color w:val="828282"/>
          <w:rtl/>
        </w:rPr>
        <w:t xml:space="preserve">מַעֲשֵׂ֣ה </w:t>
      </w:r>
      <w:r>
        <w:rPr>
          <w:color w:val="FF0000"/>
          <w:vertAlign w:val="superscript"/>
          <w:rtl/>
        </w:rPr>
        <w:t>46109</w:t>
      </w:r>
      <w:r>
        <w:rPr>
          <w:rFonts w:ascii="Times New Roman" w:hAnsi="Times New Roman"/>
          <w:color w:val="828282"/>
          <w:rtl/>
        </w:rPr>
        <w:t xml:space="preserve">רֹוקֵ֑חַ </w:t>
      </w:r>
      <w:r>
        <w:rPr>
          <w:color w:val="FF0000"/>
          <w:vertAlign w:val="superscript"/>
          <w:rtl/>
        </w:rPr>
        <w:t>46110</w:t>
      </w:r>
      <w:r>
        <w:rPr>
          <w:rFonts w:ascii="Times New Roman" w:hAnsi="Times New Roman"/>
          <w:color w:val="828282"/>
          <w:rtl/>
        </w:rPr>
        <w:t xml:space="preserve">מְמֻלָּ֖ח </w:t>
      </w:r>
      <w:r>
        <w:rPr>
          <w:color w:val="FF0000"/>
          <w:vertAlign w:val="superscript"/>
          <w:rtl/>
        </w:rPr>
        <w:t>46111</w:t>
      </w:r>
      <w:r>
        <w:rPr>
          <w:rFonts w:ascii="Times New Roman" w:hAnsi="Times New Roman"/>
          <w:color w:val="828282"/>
          <w:rtl/>
        </w:rPr>
        <w:t xml:space="preserve">טָהֹ֥ור </w:t>
      </w:r>
      <w:r>
        <w:rPr>
          <w:color w:val="FF0000"/>
          <w:vertAlign w:val="superscript"/>
          <w:rtl/>
        </w:rPr>
        <w:t>46112</w:t>
      </w:r>
      <w:r>
        <w:rPr>
          <w:rFonts w:ascii="Times New Roman" w:hAnsi="Times New Roman"/>
          <w:color w:val="828282"/>
          <w:rtl/>
        </w:rPr>
        <w:t xml:space="preserve">קֹֽדֶשׁ׃ </w:t>
      </w:r>
    </w:p>
    <w:p>
      <w:pPr>
        <w:pStyle w:val="Hebrew"/>
      </w:pPr>
      <w:r>
        <w:rPr>
          <w:color w:val="828282"/>
        </w:rPr>
        <w:t xml:space="preserve">וְעָשִׂ֤יתָ אֹתָהּ֙ קְטֹ֔רֶת רֹ֖קַח מַעֲשֵׂ֣ה רֹוקֵ֑חַ מְמֻלָּ֖ח טָהֹ֥ור קֹֽדֶשׁ׃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f3ae1524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c5ba9cb1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8de02a24</w:t>
            </w:r>
          </w:p>
        </w:tc>
        <w:tc>
          <w:tcPr>
            <w:tcW w:type="auto" w:w="1728"/>
          </w:tcPr>
          <w:p>
            <w:r>
              <w:t>tense</w:t>
            </w:r>
          </w:p>
        </w:tc>
        <w:tc>
          <w:tcPr>
            <w:tcW w:type="auto" w:w="1728"/>
          </w:tcPr>
          <w:p>
            <w:r>
              <w:t>verb</w:t>
            </w:r>
          </w:p>
        </w:tc>
        <w:tc>
          <w:tcPr>
            <w:tcW w:type="auto" w:w="1728"/>
          </w:tcPr>
          <w:p>
            <w:r>
              <w:t xml:space="preserve">עָשִׂ֤יתָ </w:t>
            </w:r>
          </w:p>
        </w:tc>
        <w:tc>
          <w:tcPr>
            <w:tcW w:type="auto" w:w="1728"/>
          </w:tcPr>
          <w:p>
            <w:r/>
          </w:p>
        </w:tc>
      </w:tr>
    </w:tbl>
    <w:p>
      <w:r>
        <w:br/>
      </w:r>
    </w:p>
    <w:p>
      <w:pPr>
        <w:pStyle w:val="Reference"/>
      </w:pPr>
      <w:hyperlink r:id="rId664">
        <w:r>
          <w:rPr/>
          <w:t>Exodus 30:36</w:t>
        </w:r>
      </w:hyperlink>
    </w:p>
    <w:p>
      <w:pPr>
        <w:pStyle w:val="Hebrew"/>
      </w:pPr>
      <w:r>
        <w:t xml:space="preserve">וְשָֽׁחַקְתָּ֣ מִמֶּנָּה֮ הָדֵק֒ </w:t>
      </w:r>
    </w:p>
    <w:p>
      <w:pPr>
        <w:pStyle w:val="Hebrew"/>
      </w:pPr>
      <w:r>
        <w:rPr>
          <w:color w:val="FF0000"/>
          <w:vertAlign w:val="superscript"/>
          <w:rtl/>
        </w:rPr>
        <w:t>46113</w:t>
      </w:r>
      <w:r>
        <w:rPr>
          <w:rFonts w:ascii="Times New Roman" w:hAnsi="Times New Roman"/>
          <w:color w:val="828282"/>
          <w:rtl/>
        </w:rPr>
        <w:t>וְ</w:t>
      </w:r>
      <w:r>
        <w:rPr>
          <w:color w:val="FF0000"/>
          <w:vertAlign w:val="superscript"/>
          <w:rtl/>
        </w:rPr>
        <w:t>46114</w:t>
      </w:r>
      <w:r>
        <w:rPr>
          <w:rFonts w:ascii="Times New Roman" w:hAnsi="Times New Roman"/>
          <w:color w:val="828282"/>
          <w:rtl/>
        </w:rPr>
        <w:t xml:space="preserve">שָֽׁחַקְתָּ֣ </w:t>
      </w:r>
      <w:r>
        <w:rPr>
          <w:color w:val="FF0000"/>
          <w:vertAlign w:val="superscript"/>
          <w:rtl/>
        </w:rPr>
        <w:t>46115</w:t>
      </w:r>
      <w:r>
        <w:rPr>
          <w:rFonts w:ascii="Times New Roman" w:hAnsi="Times New Roman"/>
          <w:color w:val="828282"/>
          <w:rtl/>
        </w:rPr>
        <w:t xml:space="preserve">מִמֶּנָּה֮ </w:t>
      </w:r>
      <w:r>
        <w:rPr>
          <w:color w:val="FF0000"/>
          <w:vertAlign w:val="superscript"/>
          <w:rtl/>
        </w:rPr>
        <w:t>46116</w:t>
      </w:r>
      <w:r>
        <w:rPr>
          <w:rFonts w:ascii="Times New Roman" w:hAnsi="Times New Roman"/>
          <w:color w:val="828282"/>
          <w:rtl/>
        </w:rPr>
        <w:t xml:space="preserve">הָדֵק֒ </w:t>
      </w:r>
    </w:p>
    <w:p>
      <w:pPr>
        <w:pStyle w:val="Hebrew"/>
      </w:pPr>
      <w:r>
        <w:rPr>
          <w:color w:val="828282"/>
        </w:rPr>
        <w:t xml:space="preserve">וְשָֽׁחַקְתָּ֣ מִמֶּנָּה֮ הָדֵק֒ וְנָתַתָּ֨ה מִמֶּ֜נָּה לִפְנֵ֤י הָעֵדֻת֙ בְּאֹ֣הֶל מֹועֵ֔ד אֲשֶׁ֛ר אִוָּעֵ֥ד לְךָ֖ שָׁ֑מָּה קֹ֥דֶשׁ קָֽדָשִׁ֖ים תִּהְיֶ֥ה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629254ec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ff15581a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f9e74014</w:t>
            </w:r>
          </w:p>
        </w:tc>
        <w:tc>
          <w:tcPr>
            <w:tcW w:type="auto" w:w="1728"/>
          </w:tcPr>
          <w:p>
            <w:r>
              <w:t>tense</w:t>
            </w:r>
          </w:p>
        </w:tc>
        <w:tc>
          <w:tcPr>
            <w:tcW w:type="auto" w:w="1728"/>
          </w:tcPr>
          <w:p>
            <w:r>
              <w:t>verb</w:t>
            </w:r>
          </w:p>
        </w:tc>
        <w:tc>
          <w:tcPr>
            <w:tcW w:type="auto" w:w="1728"/>
          </w:tcPr>
          <w:p>
            <w:r>
              <w:t xml:space="preserve">שָֽׁחַקְתָּ֣ </w:t>
            </w:r>
          </w:p>
        </w:tc>
        <w:tc>
          <w:tcPr>
            <w:tcW w:type="auto" w:w="1728"/>
          </w:tcPr>
          <w:p>
            <w:r>
              <w:t>mod</w:t>
            </w:r>
          </w:p>
        </w:tc>
      </w:tr>
    </w:tbl>
    <w:p>
      <w:r>
        <w:br/>
      </w:r>
    </w:p>
    <w:p>
      <w:pPr>
        <w:pStyle w:val="Reference"/>
      </w:pPr>
      <w:hyperlink r:id="rId664">
        <w:r>
          <w:rPr/>
          <w:t>Exodus 30:36</w:t>
        </w:r>
      </w:hyperlink>
    </w:p>
    <w:p>
      <w:pPr>
        <w:pStyle w:val="Hebrew"/>
      </w:pPr>
      <w:r>
        <w:t xml:space="preserve">וְנָתַתָּ֨ה מִמֶּ֜נָּה לִפְנֵ֤י הָעֵדֻת֙ בְּאֹ֣הֶל מֹועֵ֔ד </w:t>
      </w:r>
    </w:p>
    <w:p>
      <w:pPr>
        <w:pStyle w:val="Hebrew"/>
      </w:pPr>
      <w:r>
        <w:rPr>
          <w:color w:val="FF0000"/>
          <w:vertAlign w:val="superscript"/>
          <w:rtl/>
        </w:rPr>
        <w:t>46117</w:t>
      </w:r>
      <w:r>
        <w:rPr>
          <w:rFonts w:ascii="Times New Roman" w:hAnsi="Times New Roman"/>
          <w:color w:val="828282"/>
          <w:rtl/>
        </w:rPr>
        <w:t>וְ</w:t>
      </w:r>
      <w:r>
        <w:rPr>
          <w:color w:val="FF0000"/>
          <w:vertAlign w:val="superscript"/>
          <w:rtl/>
        </w:rPr>
        <w:t>46118</w:t>
      </w:r>
      <w:r>
        <w:rPr>
          <w:rFonts w:ascii="Times New Roman" w:hAnsi="Times New Roman"/>
          <w:color w:val="828282"/>
          <w:rtl/>
        </w:rPr>
        <w:t xml:space="preserve">נָתַתָּ֨ה </w:t>
      </w:r>
      <w:r>
        <w:rPr>
          <w:color w:val="FF0000"/>
          <w:vertAlign w:val="superscript"/>
          <w:rtl/>
        </w:rPr>
        <w:t>46119</w:t>
      </w:r>
      <w:r>
        <w:rPr>
          <w:rFonts w:ascii="Times New Roman" w:hAnsi="Times New Roman"/>
          <w:color w:val="828282"/>
          <w:rtl/>
        </w:rPr>
        <w:t xml:space="preserve">מִמֶּ֜נָּה </w:t>
      </w:r>
      <w:r>
        <w:rPr>
          <w:color w:val="FF0000"/>
          <w:vertAlign w:val="superscript"/>
          <w:rtl/>
        </w:rPr>
        <w:t>46120</w:t>
      </w:r>
      <w:r>
        <w:rPr>
          <w:rFonts w:ascii="Times New Roman" w:hAnsi="Times New Roman"/>
          <w:color w:val="828282"/>
          <w:rtl/>
        </w:rPr>
        <w:t>לִ</w:t>
      </w:r>
      <w:r>
        <w:rPr>
          <w:color w:val="FF0000"/>
          <w:vertAlign w:val="superscript"/>
          <w:rtl/>
        </w:rPr>
        <w:t>46121</w:t>
      </w:r>
      <w:r>
        <w:rPr>
          <w:rFonts w:ascii="Times New Roman" w:hAnsi="Times New Roman"/>
          <w:color w:val="828282"/>
          <w:rtl/>
        </w:rPr>
        <w:t xml:space="preserve">פְנֵ֤י </w:t>
      </w:r>
      <w:r>
        <w:rPr>
          <w:color w:val="FF0000"/>
          <w:vertAlign w:val="superscript"/>
          <w:rtl/>
        </w:rPr>
        <w:t>46122</w:t>
      </w:r>
      <w:r>
        <w:rPr>
          <w:rFonts w:ascii="Times New Roman" w:hAnsi="Times New Roman"/>
          <w:color w:val="828282"/>
          <w:rtl/>
        </w:rPr>
        <w:t>הָ</w:t>
      </w:r>
      <w:r>
        <w:rPr>
          <w:color w:val="FF0000"/>
          <w:vertAlign w:val="superscript"/>
          <w:rtl/>
        </w:rPr>
        <w:t>46123</w:t>
      </w:r>
      <w:r>
        <w:rPr>
          <w:rFonts w:ascii="Times New Roman" w:hAnsi="Times New Roman"/>
          <w:color w:val="828282"/>
          <w:rtl/>
        </w:rPr>
        <w:t xml:space="preserve">עֵדֻת֙ </w:t>
      </w:r>
      <w:r>
        <w:rPr>
          <w:color w:val="FF0000"/>
          <w:vertAlign w:val="superscript"/>
          <w:rtl/>
        </w:rPr>
        <w:t>46124</w:t>
      </w:r>
      <w:r>
        <w:rPr>
          <w:rFonts w:ascii="Times New Roman" w:hAnsi="Times New Roman"/>
          <w:color w:val="828282"/>
          <w:rtl/>
        </w:rPr>
        <w:t>בְּ</w:t>
      </w:r>
      <w:r>
        <w:rPr>
          <w:color w:val="FF0000"/>
          <w:vertAlign w:val="superscript"/>
          <w:rtl/>
        </w:rPr>
        <w:t>46125</w:t>
      </w:r>
      <w:r>
        <w:rPr>
          <w:rFonts w:ascii="Times New Roman" w:hAnsi="Times New Roman"/>
          <w:color w:val="828282"/>
          <w:rtl/>
        </w:rPr>
        <w:t xml:space="preserve">אֹ֣הֶל </w:t>
      </w:r>
      <w:r>
        <w:rPr>
          <w:color w:val="FF0000"/>
          <w:vertAlign w:val="superscript"/>
          <w:rtl/>
        </w:rPr>
        <w:t>46126</w:t>
      </w:r>
      <w:r>
        <w:rPr>
          <w:rFonts w:ascii="Times New Roman" w:hAnsi="Times New Roman"/>
          <w:color w:val="828282"/>
          <w:rtl/>
        </w:rPr>
        <w:t xml:space="preserve">מֹועֵ֔ד </w:t>
      </w:r>
    </w:p>
    <w:p>
      <w:pPr>
        <w:pStyle w:val="Hebrew"/>
      </w:pPr>
      <w:r>
        <w:rPr>
          <w:color w:val="828282"/>
        </w:rPr>
        <w:t xml:space="preserve">וְשָֽׁחַקְתָּ֣ מִמֶּנָּה֮ הָדֵק֒ וְנָתַתָּ֨ה מִמֶּ֜נָּה לִפְנֵ֤י הָעֵדֻת֙ בְּאֹ֣הֶל מֹועֵ֔ד אֲשֶׁ֛ר אִוָּעֵ֥ד לְךָ֖ שָׁ֑מָּה קֹ֥דֶשׁ קָֽדָשִׁ֖ים תִּהְיֶ֥ה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86fb131c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7ad32d45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44237368</w:t>
            </w:r>
          </w:p>
        </w:tc>
        <w:tc>
          <w:tcPr>
            <w:tcW w:type="auto" w:w="1728"/>
          </w:tcPr>
          <w:p>
            <w:r>
              <w:t>tense</w:t>
            </w:r>
          </w:p>
        </w:tc>
        <w:tc>
          <w:tcPr>
            <w:tcW w:type="auto" w:w="1728"/>
          </w:tcPr>
          <w:p>
            <w:r>
              <w:t>verb</w:t>
            </w:r>
          </w:p>
        </w:tc>
        <w:tc>
          <w:tcPr>
            <w:tcW w:type="auto" w:w="1728"/>
          </w:tcPr>
          <w:p>
            <w:r>
              <w:t xml:space="preserve">נָתַתָּ֨ה </w:t>
            </w:r>
          </w:p>
        </w:tc>
        <w:tc>
          <w:tcPr>
            <w:tcW w:type="auto" w:w="1728"/>
          </w:tcPr>
          <w:p>
            <w:r>
              <w:t>mod</w:t>
            </w:r>
          </w:p>
        </w:tc>
      </w:tr>
    </w:tbl>
    <w:p>
      <w:r>
        <w:br/>
      </w:r>
    </w:p>
    <w:p>
      <w:pPr>
        <w:pStyle w:val="Reference"/>
      </w:pPr>
      <w:hyperlink r:id="rId665">
        <w:r>
          <w:rPr/>
          <w:t>Exodus 30:37</w:t>
        </w:r>
      </w:hyperlink>
    </w:p>
    <w:p>
      <w:pPr>
        <w:pStyle w:val="Hebrew"/>
      </w:pPr>
      <w:r>
        <w:t xml:space="preserve">בְּמַ֨תְכֻּנְתָּ֔הּ לֹ֥א תַעֲשׂ֖וּ לָכֶ֑ם </w:t>
      </w:r>
    </w:p>
    <w:p>
      <w:pPr>
        <w:pStyle w:val="Hebrew"/>
      </w:pPr>
      <w:r>
        <w:rPr>
          <w:color w:val="FF0000"/>
          <w:vertAlign w:val="superscript"/>
          <w:rtl/>
        </w:rPr>
        <w:t>46140</w:t>
      </w:r>
      <w:r>
        <w:rPr>
          <w:rFonts w:ascii="Times New Roman" w:hAnsi="Times New Roman"/>
          <w:color w:val="828282"/>
          <w:rtl/>
        </w:rPr>
        <w:t>בְּ</w:t>
      </w:r>
      <w:r>
        <w:rPr>
          <w:color w:val="FF0000"/>
          <w:vertAlign w:val="superscript"/>
          <w:rtl/>
        </w:rPr>
        <w:t>46141</w:t>
      </w:r>
      <w:r>
        <w:rPr>
          <w:rFonts w:ascii="Times New Roman" w:hAnsi="Times New Roman"/>
          <w:color w:val="828282"/>
          <w:rtl/>
        </w:rPr>
        <w:t xml:space="preserve">מַ֨תְכֻּנְתָּ֔הּ </w:t>
      </w:r>
      <w:r>
        <w:rPr>
          <w:color w:val="FF0000"/>
          <w:vertAlign w:val="superscript"/>
          <w:rtl/>
        </w:rPr>
        <w:t>46142</w:t>
      </w:r>
      <w:r>
        <w:rPr>
          <w:rFonts w:ascii="Times New Roman" w:hAnsi="Times New Roman"/>
          <w:color w:val="828282"/>
          <w:rtl/>
        </w:rPr>
        <w:t xml:space="preserve">לֹ֥א </w:t>
      </w:r>
      <w:r>
        <w:rPr>
          <w:color w:val="FF0000"/>
          <w:vertAlign w:val="superscript"/>
          <w:rtl/>
        </w:rPr>
        <w:t>46143</w:t>
      </w:r>
      <w:r>
        <w:rPr>
          <w:rFonts w:ascii="Times New Roman" w:hAnsi="Times New Roman"/>
          <w:color w:val="828282"/>
          <w:rtl/>
        </w:rPr>
        <w:t xml:space="preserve">תַעֲשׂ֖וּ </w:t>
      </w:r>
      <w:r>
        <w:rPr>
          <w:color w:val="FF0000"/>
          <w:vertAlign w:val="superscript"/>
          <w:rtl/>
        </w:rPr>
        <w:t>46144</w:t>
      </w:r>
      <w:r>
        <w:rPr>
          <w:rFonts w:ascii="Times New Roman" w:hAnsi="Times New Roman"/>
          <w:color w:val="828282"/>
          <w:rtl/>
        </w:rPr>
        <w:t xml:space="preserve">לָכֶ֑ם </w:t>
      </w:r>
    </w:p>
    <w:p>
      <w:pPr>
        <w:pStyle w:val="Hebrew"/>
      </w:pPr>
      <w:r>
        <w:rPr>
          <w:color w:val="828282"/>
        </w:rPr>
        <w:t xml:space="preserve">וְהַקְּטֹ֨רֶת֙ אֲשֶׁ֣ר תַּעֲשֶׂ֔ה בְּמַ֨תְכֻּנְתָּ֔הּ לֹ֥א תַעֲשׂ֖וּ לָכֶ֑ם קֹ֛דֶשׁ תִּהְיֶ֥ה לְךָ֖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cb87e375</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00020684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0bb368a1</w:t>
            </w:r>
          </w:p>
        </w:tc>
        <w:tc>
          <w:tcPr>
            <w:tcW w:type="auto" w:w="1728"/>
          </w:tcPr>
          <w:p>
            <w:r>
              <w:t>tense</w:t>
            </w:r>
          </w:p>
        </w:tc>
        <w:tc>
          <w:tcPr>
            <w:tcW w:type="auto" w:w="1728"/>
          </w:tcPr>
          <w:p>
            <w:r>
              <w:t>verb</w:t>
            </w:r>
          </w:p>
        </w:tc>
        <w:tc>
          <w:tcPr>
            <w:tcW w:type="auto" w:w="1728"/>
          </w:tcPr>
          <w:p>
            <w:r>
              <w:t xml:space="preserve">תַעֲשׂ֖וּ </w:t>
            </w:r>
          </w:p>
        </w:tc>
        <w:tc>
          <w:tcPr>
            <w:tcW w:type="auto" w:w="1728"/>
          </w:tcPr>
          <w:p>
            <w:r>
              <w:t>mod</w:t>
            </w:r>
          </w:p>
        </w:tc>
      </w:tr>
    </w:tbl>
    <w:p>
      <w:r>
        <w:br/>
      </w:r>
    </w:p>
    <w:p>
      <w:pPr>
        <w:pStyle w:val="Reference"/>
      </w:pPr>
      <w:hyperlink r:id="rId665">
        <w:r>
          <w:rPr/>
          <w:t>Exodus 30:37</w:t>
        </w:r>
      </w:hyperlink>
    </w:p>
    <w:p>
      <w:pPr>
        <w:pStyle w:val="Hebrew"/>
      </w:pPr>
      <w:r>
        <w:t xml:space="preserve">קֹ֛דֶשׁ תִּהְיֶ֥ה לְךָ֖ לַיהוָֽה׃ </w:t>
      </w:r>
    </w:p>
    <w:p>
      <w:pPr>
        <w:pStyle w:val="Hebrew"/>
      </w:pPr>
      <w:r>
        <w:rPr>
          <w:color w:val="FF0000"/>
          <w:vertAlign w:val="superscript"/>
          <w:rtl/>
        </w:rPr>
        <w:t>46145</w:t>
      </w:r>
      <w:r>
        <w:rPr>
          <w:rFonts w:ascii="Times New Roman" w:hAnsi="Times New Roman"/>
          <w:color w:val="828282"/>
          <w:rtl/>
        </w:rPr>
        <w:t xml:space="preserve">קֹ֛דֶשׁ </w:t>
      </w:r>
      <w:r>
        <w:rPr>
          <w:color w:val="FF0000"/>
          <w:vertAlign w:val="superscript"/>
          <w:rtl/>
        </w:rPr>
        <w:t>46146</w:t>
      </w:r>
      <w:r>
        <w:rPr>
          <w:rFonts w:ascii="Times New Roman" w:hAnsi="Times New Roman"/>
          <w:color w:val="828282"/>
          <w:rtl/>
        </w:rPr>
        <w:t xml:space="preserve">תִּהְיֶ֥ה </w:t>
      </w:r>
      <w:r>
        <w:rPr>
          <w:color w:val="FF0000"/>
          <w:vertAlign w:val="superscript"/>
          <w:rtl/>
        </w:rPr>
        <w:t>46147</w:t>
      </w:r>
      <w:r>
        <w:rPr>
          <w:rFonts w:ascii="Times New Roman" w:hAnsi="Times New Roman"/>
          <w:color w:val="828282"/>
          <w:rtl/>
        </w:rPr>
        <w:t xml:space="preserve">לְךָ֖ </w:t>
      </w:r>
      <w:r>
        <w:rPr>
          <w:color w:val="FF0000"/>
          <w:vertAlign w:val="superscript"/>
          <w:rtl/>
        </w:rPr>
        <w:t>46148</w:t>
      </w:r>
      <w:r>
        <w:rPr>
          <w:rFonts w:ascii="Times New Roman" w:hAnsi="Times New Roman"/>
          <w:color w:val="828282"/>
          <w:rtl/>
        </w:rPr>
        <w:t>לַ</w:t>
      </w:r>
      <w:r>
        <w:rPr>
          <w:color w:val="FF0000"/>
          <w:vertAlign w:val="superscript"/>
          <w:rtl/>
        </w:rPr>
        <w:t>46149</w:t>
      </w:r>
      <w:r>
        <w:rPr>
          <w:rFonts w:ascii="Times New Roman" w:hAnsi="Times New Roman"/>
          <w:color w:val="828282"/>
          <w:rtl/>
        </w:rPr>
        <w:t xml:space="preserve">יהוָֽה׃ </w:t>
      </w:r>
    </w:p>
    <w:p>
      <w:pPr>
        <w:pStyle w:val="Hebrew"/>
      </w:pPr>
      <w:r>
        <w:rPr>
          <w:color w:val="828282"/>
        </w:rPr>
        <w:t xml:space="preserve">וְהַקְּטֹ֨רֶת֙ אֲשֶׁ֣ר תַּעֲשֶׂ֔ה בְּמַ֨תְכֻּנְתָּ֔הּ לֹ֥א תַעֲשׂ֖וּ לָכֶ֑ם קֹ֛דֶשׁ תִּהְיֶ֥ה לְךָ֖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cf0ecfa0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482ac424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16e8bb60</w:t>
            </w:r>
          </w:p>
        </w:tc>
        <w:tc>
          <w:tcPr>
            <w:tcW w:type="auto" w:w="1728"/>
          </w:tcPr>
          <w:p>
            <w:r>
              <w:t>tense</w:t>
            </w:r>
          </w:p>
        </w:tc>
        <w:tc>
          <w:tcPr>
            <w:tcW w:type="auto" w:w="1728"/>
          </w:tcPr>
          <w:p>
            <w:r>
              <w:t>verb</w:t>
            </w:r>
          </w:p>
        </w:tc>
        <w:tc>
          <w:tcPr>
            <w:tcW w:type="auto" w:w="1728"/>
          </w:tcPr>
          <w:p>
            <w:r>
              <w:t xml:space="preserve">תִּהְיֶ֥ה </w:t>
            </w:r>
          </w:p>
        </w:tc>
        <w:tc>
          <w:tcPr>
            <w:tcW w:type="auto" w:w="1728"/>
          </w:tcPr>
          <w:p>
            <w:r>
              <w:t>mod</w:t>
            </w:r>
          </w:p>
        </w:tc>
      </w:tr>
    </w:tbl>
    <w:p>
      <w:r>
        <w:br/>
      </w:r>
    </w:p>
    <w:p>
      <w:pPr>
        <w:pStyle w:val="Reference"/>
      </w:pPr>
      <w:hyperlink r:id="rId666">
        <w:r>
          <w:rPr/>
          <w:t>Exodus 31:2</w:t>
        </w:r>
      </w:hyperlink>
    </w:p>
    <w:p>
      <w:pPr>
        <w:pStyle w:val="Hebrew"/>
      </w:pPr>
      <w:r>
        <w:t xml:space="preserve">רְאֵ֖ה </w:t>
      </w:r>
    </w:p>
    <w:p>
      <w:pPr>
        <w:pStyle w:val="Hebrew"/>
      </w:pPr>
      <w:r>
        <w:rPr>
          <w:color w:val="FF0000"/>
          <w:vertAlign w:val="superscript"/>
          <w:rtl/>
        </w:rPr>
        <w:t>46168</w:t>
      </w:r>
      <w:r>
        <w:rPr>
          <w:rFonts w:ascii="Times New Roman" w:hAnsi="Times New Roman"/>
          <w:color w:val="828282"/>
          <w:rtl/>
        </w:rPr>
        <w:t xml:space="preserve">רְאֵ֖ה </w:t>
      </w:r>
    </w:p>
    <w:p>
      <w:pPr>
        <w:pStyle w:val="Hebrew"/>
      </w:pPr>
      <w:r>
        <w:rPr>
          <w:color w:val="828282"/>
        </w:rPr>
        <w:t xml:space="preserve">רְאֵ֖ה קָרָ֣אתִֽי בְשֵׁ֑ם בְּצַלְאֵ֛ל בֶּן־אוּרִ֥י בֶן־ח֖וּר לְמַטֵּ֥ה יְהוּדָֽה׃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6016f174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9f10479c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2fc98c58</w:t>
            </w:r>
          </w:p>
        </w:tc>
        <w:tc>
          <w:tcPr>
            <w:tcW w:type="auto" w:w="1728"/>
          </w:tcPr>
          <w:p>
            <w:r>
              <w:t>tense</w:t>
            </w:r>
          </w:p>
        </w:tc>
        <w:tc>
          <w:tcPr>
            <w:tcW w:type="auto" w:w="1728"/>
          </w:tcPr>
          <w:p>
            <w:r>
              <w:t>verb</w:t>
            </w:r>
          </w:p>
        </w:tc>
        <w:tc>
          <w:tcPr>
            <w:tcW w:type="auto" w:w="1728"/>
          </w:tcPr>
          <w:p>
            <w:r>
              <w:t xml:space="preserve">רְאֵ֖ה </w:t>
            </w:r>
          </w:p>
        </w:tc>
        <w:tc>
          <w:tcPr>
            <w:tcW w:type="auto" w:w="1728"/>
          </w:tcPr>
          <w:p>
            <w:r>
              <w:t>impv</w:t>
            </w:r>
          </w:p>
        </w:tc>
      </w:tr>
    </w:tbl>
    <w:p>
      <w:r>
        <w:br/>
      </w:r>
    </w:p>
    <w:p>
      <w:pPr>
        <w:pStyle w:val="Reference"/>
      </w:pPr>
      <w:hyperlink r:id="rId666">
        <w:r>
          <w:rPr/>
          <w:t>Exodus 31:2</w:t>
        </w:r>
      </w:hyperlink>
    </w:p>
    <w:p>
      <w:pPr>
        <w:pStyle w:val="Hebrew"/>
      </w:pPr>
      <w:r>
        <w:t xml:space="preserve">קָרָ֣אתִֽי בְשֵׁ֑ם בְּצַלְאֵ֛ל בֶּן־אוּרִ֥י בֶן־ח֖וּר לְמַטֵּ֥ה יְהוּדָֽה׃ </w:t>
      </w:r>
    </w:p>
    <w:p>
      <w:pPr>
        <w:pStyle w:val="Hebrew"/>
      </w:pPr>
      <w:r>
        <w:rPr>
          <w:color w:val="FF0000"/>
          <w:vertAlign w:val="superscript"/>
          <w:rtl/>
        </w:rPr>
        <w:t>46169</w:t>
      </w:r>
      <w:r>
        <w:rPr>
          <w:rFonts w:ascii="Times New Roman" w:hAnsi="Times New Roman"/>
          <w:color w:val="828282"/>
          <w:rtl/>
        </w:rPr>
        <w:t xml:space="preserve">קָרָ֣אתִֽי </w:t>
      </w:r>
      <w:r>
        <w:rPr>
          <w:color w:val="FF0000"/>
          <w:vertAlign w:val="superscript"/>
          <w:rtl/>
        </w:rPr>
        <w:t>46170</w:t>
      </w:r>
      <w:r>
        <w:rPr>
          <w:rFonts w:ascii="Times New Roman" w:hAnsi="Times New Roman"/>
          <w:color w:val="828282"/>
          <w:rtl/>
        </w:rPr>
        <w:t>בְ</w:t>
      </w:r>
      <w:r>
        <w:rPr>
          <w:color w:val="FF0000"/>
          <w:vertAlign w:val="superscript"/>
          <w:rtl/>
        </w:rPr>
        <w:t>46171</w:t>
      </w:r>
      <w:r>
        <w:rPr>
          <w:rFonts w:ascii="Times New Roman" w:hAnsi="Times New Roman"/>
          <w:color w:val="828282"/>
          <w:rtl/>
        </w:rPr>
        <w:t xml:space="preserve">שֵׁ֑ם </w:t>
      </w:r>
      <w:r>
        <w:rPr>
          <w:color w:val="FF0000"/>
          <w:vertAlign w:val="superscript"/>
          <w:rtl/>
        </w:rPr>
        <w:t>46172</w:t>
      </w:r>
      <w:r>
        <w:rPr>
          <w:rFonts w:ascii="Times New Roman" w:hAnsi="Times New Roman"/>
          <w:color w:val="828282"/>
          <w:rtl/>
        </w:rPr>
        <w:t xml:space="preserve">בְּצַלְאֵ֛ל </w:t>
      </w:r>
      <w:r>
        <w:rPr>
          <w:color w:val="FF0000"/>
          <w:vertAlign w:val="superscript"/>
          <w:rtl/>
        </w:rPr>
        <w:t>46173</w:t>
      </w:r>
      <w:r>
        <w:rPr>
          <w:rFonts w:ascii="Times New Roman" w:hAnsi="Times New Roman"/>
          <w:color w:val="828282"/>
          <w:rtl/>
        </w:rPr>
        <w:t>בֶּן־</w:t>
      </w:r>
      <w:r>
        <w:rPr>
          <w:color w:val="FF0000"/>
          <w:vertAlign w:val="superscript"/>
          <w:rtl/>
        </w:rPr>
        <w:t>46174</w:t>
      </w:r>
      <w:r>
        <w:rPr>
          <w:rFonts w:ascii="Times New Roman" w:hAnsi="Times New Roman"/>
          <w:color w:val="828282"/>
          <w:rtl/>
        </w:rPr>
        <w:t xml:space="preserve">אוּרִ֥י </w:t>
      </w:r>
      <w:r>
        <w:rPr>
          <w:color w:val="FF0000"/>
          <w:vertAlign w:val="superscript"/>
          <w:rtl/>
        </w:rPr>
        <w:t>46175</w:t>
      </w:r>
      <w:r>
        <w:rPr>
          <w:rFonts w:ascii="Times New Roman" w:hAnsi="Times New Roman"/>
          <w:color w:val="828282"/>
          <w:rtl/>
        </w:rPr>
        <w:t>בֶן־</w:t>
      </w:r>
      <w:r>
        <w:rPr>
          <w:color w:val="FF0000"/>
          <w:vertAlign w:val="superscript"/>
          <w:rtl/>
        </w:rPr>
        <w:t>46176</w:t>
      </w:r>
      <w:r>
        <w:rPr>
          <w:rFonts w:ascii="Times New Roman" w:hAnsi="Times New Roman"/>
          <w:color w:val="828282"/>
          <w:rtl/>
        </w:rPr>
        <w:t xml:space="preserve">ח֖וּר </w:t>
      </w:r>
      <w:r>
        <w:rPr>
          <w:color w:val="FF0000"/>
          <w:vertAlign w:val="superscript"/>
          <w:rtl/>
        </w:rPr>
        <w:t>46177</w:t>
      </w:r>
      <w:r>
        <w:rPr>
          <w:rFonts w:ascii="Times New Roman" w:hAnsi="Times New Roman"/>
          <w:color w:val="828282"/>
          <w:rtl/>
        </w:rPr>
        <w:t>לְ</w:t>
      </w:r>
      <w:r>
        <w:rPr>
          <w:color w:val="FF0000"/>
          <w:vertAlign w:val="superscript"/>
          <w:rtl/>
        </w:rPr>
        <w:t>46178</w:t>
      </w:r>
      <w:r>
        <w:rPr>
          <w:rFonts w:ascii="Times New Roman" w:hAnsi="Times New Roman"/>
          <w:color w:val="828282"/>
          <w:rtl/>
        </w:rPr>
        <w:t xml:space="preserve">מַטֵּ֥ה </w:t>
      </w:r>
      <w:r>
        <w:rPr>
          <w:color w:val="FF0000"/>
          <w:vertAlign w:val="superscript"/>
          <w:rtl/>
        </w:rPr>
        <w:t>46179</w:t>
      </w:r>
      <w:r>
        <w:rPr>
          <w:rFonts w:ascii="Times New Roman" w:hAnsi="Times New Roman"/>
          <w:color w:val="828282"/>
          <w:rtl/>
        </w:rPr>
        <w:t xml:space="preserve">יְהוּדָֽה׃ </w:t>
      </w:r>
    </w:p>
    <w:p>
      <w:pPr>
        <w:pStyle w:val="Hebrew"/>
      </w:pPr>
      <w:r>
        <w:rPr>
          <w:color w:val="828282"/>
        </w:rPr>
        <w:t xml:space="preserve">רְאֵ֖ה קָרָ֣אתִֽי בְשֵׁ֑ם בְּצַלְאֵ֛ל בֶּן־אוּרִ֥י בֶן־ח֖וּר לְמַטֵּ֥ה יְהוּדָֽה׃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3ae8892e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ba3ae506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d665656a</w:t>
            </w:r>
          </w:p>
        </w:tc>
        <w:tc>
          <w:tcPr>
            <w:tcW w:type="auto" w:w="1728"/>
          </w:tcPr>
          <w:p>
            <w:r>
              <w:t>tense</w:t>
            </w:r>
          </w:p>
        </w:tc>
        <w:tc>
          <w:tcPr>
            <w:tcW w:type="auto" w:w="1728"/>
          </w:tcPr>
          <w:p>
            <w:r>
              <w:t>verb</w:t>
            </w:r>
          </w:p>
        </w:tc>
        <w:tc>
          <w:tcPr>
            <w:tcW w:type="auto" w:w="1728"/>
          </w:tcPr>
          <w:p>
            <w:r>
              <w:t xml:space="preserve">קָרָ֣אתִֽי </w:t>
            </w:r>
          </w:p>
        </w:tc>
        <w:tc>
          <w:tcPr>
            <w:tcW w:type="auto" w:w="1728"/>
          </w:tcPr>
          <w:p>
            <w:r>
              <w:t>pres perf</w:t>
            </w:r>
          </w:p>
        </w:tc>
      </w:tr>
    </w:tbl>
    <w:p>
      <w:r>
        <w:br/>
      </w:r>
    </w:p>
    <w:p>
      <w:pPr>
        <w:pStyle w:val="Reference"/>
      </w:pPr>
      <w:hyperlink r:id="rId667">
        <w:r>
          <w:rPr/>
          <w:t>Exodus 31:6</w:t>
        </w:r>
      </w:hyperlink>
    </w:p>
    <w:p>
      <w:pPr>
        <w:pStyle w:val="Hebrew"/>
      </w:pPr>
      <w:r>
        <w:t xml:space="preserve">הִנֵּ֧ה נָתַ֣תִּי אִתֹּ֗ו אֵ֣ת אָהֳלִיאָ֞ב בֶּן־אֲחִֽיסָמָךְ֙ לְמַטֵּה־דָ֔ן </w:t>
      </w:r>
    </w:p>
    <w:p>
      <w:pPr>
        <w:pStyle w:val="Hebrew"/>
      </w:pPr>
      <w:r>
        <w:rPr>
          <w:color w:val="FF0000"/>
          <w:vertAlign w:val="superscript"/>
          <w:rtl/>
        </w:rPr>
        <w:t>46230</w:t>
      </w:r>
      <w:r>
        <w:rPr>
          <w:rFonts w:ascii="Times New Roman" w:hAnsi="Times New Roman"/>
          <w:color w:val="828282"/>
          <w:rtl/>
        </w:rPr>
        <w:t xml:space="preserve">הִנֵּ֧ה </w:t>
      </w:r>
      <w:r>
        <w:rPr>
          <w:color w:val="FF0000"/>
          <w:vertAlign w:val="superscript"/>
          <w:rtl/>
        </w:rPr>
        <w:t>46231</w:t>
      </w:r>
      <w:r>
        <w:rPr>
          <w:rFonts w:ascii="Times New Roman" w:hAnsi="Times New Roman"/>
          <w:color w:val="828282"/>
          <w:rtl/>
        </w:rPr>
        <w:t xml:space="preserve">נָתַ֣תִּי </w:t>
      </w:r>
      <w:r>
        <w:rPr>
          <w:color w:val="FF0000"/>
          <w:vertAlign w:val="superscript"/>
          <w:rtl/>
        </w:rPr>
        <w:t>46232</w:t>
      </w:r>
      <w:r>
        <w:rPr>
          <w:rFonts w:ascii="Times New Roman" w:hAnsi="Times New Roman"/>
          <w:color w:val="828282"/>
          <w:rtl/>
        </w:rPr>
        <w:t xml:space="preserve">אִתֹּ֗ו </w:t>
      </w:r>
      <w:r>
        <w:rPr>
          <w:color w:val="FF0000"/>
          <w:vertAlign w:val="superscript"/>
          <w:rtl/>
        </w:rPr>
        <w:t>46233</w:t>
      </w:r>
      <w:r>
        <w:rPr>
          <w:rFonts w:ascii="Times New Roman" w:hAnsi="Times New Roman"/>
          <w:color w:val="828282"/>
          <w:rtl/>
        </w:rPr>
        <w:t xml:space="preserve">אֵ֣ת </w:t>
      </w:r>
      <w:r>
        <w:rPr>
          <w:color w:val="FF0000"/>
          <w:vertAlign w:val="superscript"/>
          <w:rtl/>
        </w:rPr>
        <w:t>46234</w:t>
      </w:r>
      <w:r>
        <w:rPr>
          <w:rFonts w:ascii="Times New Roman" w:hAnsi="Times New Roman"/>
          <w:color w:val="828282"/>
          <w:rtl/>
        </w:rPr>
        <w:t xml:space="preserve">אָהֳלִיאָ֞ב </w:t>
      </w:r>
      <w:r>
        <w:rPr>
          <w:color w:val="FF0000"/>
          <w:vertAlign w:val="superscript"/>
          <w:rtl/>
        </w:rPr>
        <w:t>46235</w:t>
      </w:r>
      <w:r>
        <w:rPr>
          <w:rFonts w:ascii="Times New Roman" w:hAnsi="Times New Roman"/>
          <w:color w:val="828282"/>
          <w:rtl/>
        </w:rPr>
        <w:t>בֶּן־</w:t>
      </w:r>
      <w:r>
        <w:rPr>
          <w:color w:val="FF0000"/>
          <w:vertAlign w:val="superscript"/>
          <w:rtl/>
        </w:rPr>
        <w:t>46236</w:t>
      </w:r>
      <w:r>
        <w:rPr>
          <w:rFonts w:ascii="Times New Roman" w:hAnsi="Times New Roman"/>
          <w:color w:val="828282"/>
          <w:rtl/>
        </w:rPr>
        <w:t xml:space="preserve">אֲחִֽיסָמָךְ֙ </w:t>
      </w:r>
      <w:r>
        <w:rPr>
          <w:color w:val="FF0000"/>
          <w:vertAlign w:val="superscript"/>
          <w:rtl/>
        </w:rPr>
        <w:t>46237</w:t>
      </w:r>
      <w:r>
        <w:rPr>
          <w:rFonts w:ascii="Times New Roman" w:hAnsi="Times New Roman"/>
          <w:color w:val="828282"/>
          <w:rtl/>
        </w:rPr>
        <w:t>לְ</w:t>
      </w:r>
      <w:r>
        <w:rPr>
          <w:color w:val="FF0000"/>
          <w:vertAlign w:val="superscript"/>
          <w:rtl/>
        </w:rPr>
        <w:t>46238</w:t>
      </w:r>
      <w:r>
        <w:rPr>
          <w:rFonts w:ascii="Times New Roman" w:hAnsi="Times New Roman"/>
          <w:color w:val="828282"/>
          <w:rtl/>
        </w:rPr>
        <w:t>מַטֵּה־</w:t>
      </w:r>
      <w:r>
        <w:rPr>
          <w:color w:val="FF0000"/>
          <w:vertAlign w:val="superscript"/>
          <w:rtl/>
        </w:rPr>
        <w:t>46239</w:t>
      </w:r>
      <w:r>
        <w:rPr>
          <w:rFonts w:ascii="Times New Roman" w:hAnsi="Times New Roman"/>
          <w:color w:val="828282"/>
          <w:rtl/>
        </w:rPr>
        <w:t xml:space="preserve">דָ֔ן </w:t>
      </w:r>
    </w:p>
    <w:p>
      <w:pPr>
        <w:pStyle w:val="Hebrew"/>
      </w:pPr>
      <w:r>
        <w:rPr>
          <w:color w:val="828282"/>
        </w:rPr>
        <w:t xml:space="preserve">וַאֲנִ֞י הִנֵּ֧ה נָתַ֣תִּי אִתֹּ֗ו אֵ֣ת אָהֳלִיאָ֞ב בֶּן־אֲחִֽיסָמָךְ֙ לְמַטֵּה־דָ֔ן וּבְלֵ֥ב כָּל־חֲכַם־לֵ֖ב נָתַ֣תִּי חָכְמָ֑ה וְעָשׂ֕וּ אֵ֖ת כָּל־אֲשֶׁ֥ר צִוִּיתִֽךָ׃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94dbc589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710e40e5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3b99c54f</w:t>
            </w:r>
          </w:p>
        </w:tc>
        <w:tc>
          <w:tcPr>
            <w:tcW w:type="auto" w:w="1728"/>
          </w:tcPr>
          <w:p>
            <w:r>
              <w:t>tense</w:t>
            </w:r>
          </w:p>
        </w:tc>
        <w:tc>
          <w:tcPr>
            <w:tcW w:type="auto" w:w="1728"/>
          </w:tcPr>
          <w:p>
            <w:r>
              <w:t>verb</w:t>
            </w:r>
          </w:p>
        </w:tc>
        <w:tc>
          <w:tcPr>
            <w:tcW w:type="auto" w:w="1728"/>
          </w:tcPr>
          <w:p>
            <w:r>
              <w:t xml:space="preserve">נָתַ֣תִּי </w:t>
            </w:r>
          </w:p>
        </w:tc>
        <w:tc>
          <w:tcPr>
            <w:tcW w:type="auto" w:w="1728"/>
          </w:tcPr>
          <w:p>
            <w:r>
              <w:t>pres perf</w:t>
            </w:r>
          </w:p>
        </w:tc>
      </w:tr>
    </w:tbl>
    <w:p>
      <w:r>
        <w:br/>
      </w:r>
    </w:p>
    <w:p>
      <w:pPr>
        <w:pStyle w:val="Reference"/>
      </w:pPr>
      <w:hyperlink r:id="rId668">
        <w:r>
          <w:rPr/>
          <w:t>Exodus 31:11</w:t>
        </w:r>
      </w:hyperlink>
    </w:p>
    <w:p>
      <w:pPr>
        <w:pStyle w:val="Hebrew"/>
      </w:pPr>
      <w:r>
        <w:t xml:space="preserve">כְּכֹ֥ל יַעֲשֽׂוּ׃ פ </w:t>
      </w:r>
    </w:p>
    <w:p>
      <w:pPr>
        <w:pStyle w:val="Hebrew"/>
      </w:pPr>
      <w:r>
        <w:rPr>
          <w:color w:val="FF0000"/>
          <w:vertAlign w:val="superscript"/>
          <w:rtl/>
        </w:rPr>
        <w:t>46347</w:t>
      </w:r>
      <w:r>
        <w:rPr>
          <w:rFonts w:ascii="Times New Roman" w:hAnsi="Times New Roman"/>
          <w:color w:val="828282"/>
          <w:rtl/>
        </w:rPr>
        <w:t>כְּ</w:t>
      </w:r>
      <w:r>
        <w:rPr>
          <w:color w:val="FF0000"/>
          <w:vertAlign w:val="superscript"/>
          <w:rtl/>
        </w:rPr>
        <w:t>46348</w:t>
      </w:r>
      <w:r>
        <w:rPr>
          <w:rFonts w:ascii="Times New Roman" w:hAnsi="Times New Roman"/>
          <w:color w:val="828282"/>
          <w:rtl/>
        </w:rPr>
        <w:t xml:space="preserve">כֹ֥ל </w:t>
      </w:r>
      <w:r>
        <w:rPr>
          <w:color w:val="FF0000"/>
          <w:vertAlign w:val="superscript"/>
          <w:rtl/>
        </w:rPr>
        <w:t>46351</w:t>
      </w:r>
      <w:r>
        <w:rPr>
          <w:rFonts w:ascii="Times New Roman" w:hAnsi="Times New Roman"/>
          <w:color w:val="828282"/>
          <w:rtl/>
        </w:rPr>
        <w:t xml:space="preserve">יַעֲשֽׂוּ׃ פ </w:t>
      </w:r>
    </w:p>
    <w:p>
      <w:pPr>
        <w:pStyle w:val="Hebrew"/>
      </w:pPr>
      <w:r>
        <w:rPr>
          <w:color w:val="828282"/>
        </w:rPr>
        <w:t xml:space="preserve">וְאֵ֨ת שֶׁ֧מֶן הַמִּשְׁחָ֛ה וְאֶת־קְטֹ֥רֶת הַסַּמִּ֖ים לַקֹּ֑דֶשׁ כְּכֹ֥ל אֲשֶׁר־צִוִּיתִ֖ךָ יַעֲשֽׂוּ׃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dc822bec</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d82f196a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f29ed132</w:t>
            </w:r>
          </w:p>
        </w:tc>
        <w:tc>
          <w:tcPr>
            <w:tcW w:type="auto" w:w="1728"/>
          </w:tcPr>
          <w:p>
            <w:r>
              <w:t>tense</w:t>
            </w:r>
          </w:p>
        </w:tc>
        <w:tc>
          <w:tcPr>
            <w:tcW w:type="auto" w:w="1728"/>
          </w:tcPr>
          <w:p>
            <w:r>
              <w:t>verb</w:t>
            </w:r>
          </w:p>
        </w:tc>
        <w:tc>
          <w:tcPr>
            <w:tcW w:type="auto" w:w="1728"/>
          </w:tcPr>
          <w:p>
            <w:r>
              <w:t xml:space="preserve">יַעֲשֽׂוּ׃ פ </w:t>
            </w:r>
          </w:p>
        </w:tc>
        <w:tc>
          <w:tcPr>
            <w:tcW w:type="auto" w:w="1728"/>
          </w:tcPr>
          <w:p>
            <w:r>
              <w:t>mod</w:t>
            </w:r>
          </w:p>
        </w:tc>
      </w:tr>
    </w:tbl>
    <w:p>
      <w:r>
        <w:br/>
      </w:r>
    </w:p>
    <w:p>
      <w:pPr>
        <w:pStyle w:val="Reference"/>
      </w:pPr>
      <w:hyperlink r:id="rId669">
        <w:r>
          <w:rPr/>
          <w:t>Exodus 31:14</w:t>
        </w:r>
      </w:hyperlink>
    </w:p>
    <w:p>
      <w:pPr>
        <w:pStyle w:val="Hebrew"/>
      </w:pPr>
      <w:r>
        <w:t xml:space="preserve">מֹ֣ות יוּמָ֔ת </w:t>
      </w:r>
    </w:p>
    <w:p>
      <w:pPr>
        <w:pStyle w:val="Hebrew"/>
      </w:pPr>
      <w:r>
        <w:rPr>
          <w:color w:val="FF0000"/>
          <w:vertAlign w:val="superscript"/>
          <w:rtl/>
        </w:rPr>
        <w:t>46395</w:t>
      </w:r>
      <w:r>
        <w:rPr>
          <w:rFonts w:ascii="Times New Roman" w:hAnsi="Times New Roman"/>
          <w:color w:val="828282"/>
          <w:rtl/>
        </w:rPr>
        <w:t xml:space="preserve">מֹ֣ות </w:t>
      </w:r>
      <w:r>
        <w:rPr>
          <w:color w:val="FF0000"/>
          <w:vertAlign w:val="superscript"/>
          <w:rtl/>
        </w:rPr>
        <w:t>46396</w:t>
      </w:r>
      <w:r>
        <w:rPr>
          <w:rFonts w:ascii="Times New Roman" w:hAnsi="Times New Roman"/>
          <w:color w:val="828282"/>
          <w:rtl/>
        </w:rPr>
        <w:t xml:space="preserve">יוּמָ֔ת </w:t>
      </w:r>
    </w:p>
    <w:p>
      <w:pPr>
        <w:pStyle w:val="Hebrew"/>
      </w:pPr>
      <w:r>
        <w:rPr>
          <w:color w:val="828282"/>
        </w:rPr>
        <w:t xml:space="preserve">וּשְׁמַרְתֶּם֙ אֶת־הַשַּׁבָּ֔ת כִּ֛י קֹ֥דֶשׁ הִ֖וא לָכֶ֑ם מְחַֽלְלֶ֨יהָ֙ מֹ֣ות יוּמָ֔ת כִּ֗י כָּל־הָעֹשֶׂ֥ה בָהּ֙ מְלָאכָ֔ה וְנִכְרְתָ֛ה הַנֶּ֥פֶשׁ הַהִ֖וא מִקֶּ֥רֶב עַמֶּֽיהָ׃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2f71ca8a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1a2c85e2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aaaca965</w:t>
            </w:r>
          </w:p>
        </w:tc>
        <w:tc>
          <w:tcPr>
            <w:tcW w:type="auto" w:w="1728"/>
          </w:tcPr>
          <w:p>
            <w:r>
              <w:t>tense</w:t>
            </w:r>
          </w:p>
        </w:tc>
        <w:tc>
          <w:tcPr>
            <w:tcW w:type="auto" w:w="1728"/>
          </w:tcPr>
          <w:p>
            <w:r>
              <w:t>verb</w:t>
            </w:r>
          </w:p>
        </w:tc>
        <w:tc>
          <w:tcPr>
            <w:tcW w:type="auto" w:w="1728"/>
          </w:tcPr>
          <w:p>
            <w:r>
              <w:t xml:space="preserve">יוּמָ֔ת </w:t>
            </w:r>
          </w:p>
        </w:tc>
        <w:tc>
          <w:tcPr>
            <w:tcW w:type="auto" w:w="1728"/>
          </w:tcPr>
          <w:p>
            <w:r>
              <w:t>mod</w:t>
            </w:r>
          </w:p>
        </w:tc>
      </w:tr>
    </w:tbl>
    <w:p>
      <w:r>
        <w:br/>
      </w:r>
    </w:p>
    <w:p>
      <w:pPr>
        <w:pStyle w:val="Reference"/>
      </w:pPr>
      <w:hyperlink r:id="rId670">
        <w:r>
          <w:rPr/>
          <w:t>Exodus 31:15</w:t>
        </w:r>
      </w:hyperlink>
    </w:p>
    <w:p>
      <w:pPr>
        <w:pStyle w:val="Hebrew"/>
      </w:pPr>
      <w:r>
        <w:t xml:space="preserve">כָּל־מֹ֥ות יוּמָֽת׃ </w:t>
      </w:r>
    </w:p>
    <w:p>
      <w:pPr>
        <w:pStyle w:val="Hebrew"/>
      </w:pPr>
      <w:r>
        <w:rPr>
          <w:color w:val="FF0000"/>
          <w:vertAlign w:val="superscript"/>
          <w:rtl/>
        </w:rPr>
        <w:t>46427</w:t>
      </w:r>
      <w:r>
        <w:rPr>
          <w:rFonts w:ascii="Times New Roman" w:hAnsi="Times New Roman"/>
          <w:color w:val="828282"/>
          <w:rtl/>
        </w:rPr>
        <w:t>כָּל־</w:t>
      </w:r>
      <w:r>
        <w:rPr>
          <w:color w:val="FF0000"/>
          <w:vertAlign w:val="superscript"/>
          <w:rtl/>
        </w:rPr>
        <w:t>46435</w:t>
      </w:r>
      <w:r>
        <w:rPr>
          <w:rFonts w:ascii="Times New Roman" w:hAnsi="Times New Roman"/>
          <w:color w:val="828282"/>
          <w:rtl/>
        </w:rPr>
        <w:t xml:space="preserve">מֹ֥ות </w:t>
      </w:r>
      <w:r>
        <w:rPr>
          <w:color w:val="FF0000"/>
          <w:vertAlign w:val="superscript"/>
          <w:rtl/>
        </w:rPr>
        <w:t>46436</w:t>
      </w:r>
      <w:r>
        <w:rPr>
          <w:rFonts w:ascii="Times New Roman" w:hAnsi="Times New Roman"/>
          <w:color w:val="828282"/>
          <w:rtl/>
        </w:rPr>
        <w:t xml:space="preserve">יוּמָֽת׃ </w:t>
      </w:r>
    </w:p>
    <w:p>
      <w:pPr>
        <w:pStyle w:val="Hebrew"/>
      </w:pPr>
      <w:r>
        <w:rPr>
          <w:color w:val="828282"/>
        </w:rPr>
        <w:t xml:space="preserve">שֵׁ֣שֶׁת יָמִים֮ יֵעָשֶׂ֣ה מְלָאכָה֒ וּבַיֹּ֣ום הַשְּׁבִיעִ֗י שַׁבַּ֧ת שַׁבָּתֹ֛ון קֹ֖דֶשׁ לַיהוָ֑ה כָּל־הָעֹשֶׂ֧ה מְלָאכָ֛ה בְּיֹ֥ום הַשַּׁבָּ֖ת מֹ֥ות יוּמָֽת׃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e9d347b9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b36db7c6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6b98ad86</w:t>
            </w:r>
          </w:p>
        </w:tc>
        <w:tc>
          <w:tcPr>
            <w:tcW w:type="auto" w:w="1728"/>
          </w:tcPr>
          <w:p>
            <w:r>
              <w:t>tense</w:t>
            </w:r>
          </w:p>
        </w:tc>
        <w:tc>
          <w:tcPr>
            <w:tcW w:type="auto" w:w="1728"/>
          </w:tcPr>
          <w:p>
            <w:r>
              <w:t>verb</w:t>
            </w:r>
          </w:p>
        </w:tc>
        <w:tc>
          <w:tcPr>
            <w:tcW w:type="auto" w:w="1728"/>
          </w:tcPr>
          <w:p>
            <w:r>
              <w:t xml:space="preserve">יוּמָֽת׃ </w:t>
            </w:r>
          </w:p>
        </w:tc>
        <w:tc>
          <w:tcPr>
            <w:tcW w:type="auto" w:w="1728"/>
          </w:tcPr>
          <w:p>
            <w:r>
              <w:t>mod</w:t>
            </w:r>
          </w:p>
        </w:tc>
      </w:tr>
    </w:tbl>
    <w:p>
      <w:r>
        <w:br/>
      </w:r>
    </w:p>
    <w:p>
      <w:pPr>
        <w:pStyle w:val="Reference"/>
      </w:pPr>
      <w:hyperlink r:id="rId671">
        <w:r>
          <w:rPr/>
          <w:t>Exodus 31:17</w:t>
        </w:r>
      </w:hyperlink>
    </w:p>
    <w:p>
      <w:pPr>
        <w:pStyle w:val="Hebrew"/>
      </w:pPr>
      <w:r>
        <w:t xml:space="preserve">וּבַיֹּום֙ הַשְּׁבִיעִ֔י שָׁבַ֖ת </w:t>
      </w:r>
    </w:p>
    <w:p>
      <w:pPr>
        <w:pStyle w:val="Hebrew"/>
      </w:pPr>
      <w:r>
        <w:rPr>
          <w:color w:val="FF0000"/>
          <w:vertAlign w:val="superscript"/>
          <w:rtl/>
        </w:rPr>
        <w:t>46474</w:t>
      </w:r>
      <w:r>
        <w:rPr>
          <w:rFonts w:ascii="Times New Roman" w:hAnsi="Times New Roman"/>
          <w:color w:val="828282"/>
          <w:rtl/>
        </w:rPr>
        <w:t>וּ</w:t>
      </w:r>
      <w:r>
        <w:rPr>
          <w:color w:val="FF0000"/>
          <w:vertAlign w:val="superscript"/>
          <w:rtl/>
        </w:rPr>
        <w:t>46475</w:t>
      </w:r>
      <w:r>
        <w:rPr>
          <w:rFonts w:ascii="Times New Roman" w:hAnsi="Times New Roman"/>
          <w:color w:val="828282"/>
          <w:rtl/>
        </w:rPr>
        <w:t>בַ</w:t>
      </w:r>
      <w:r>
        <w:rPr>
          <w:color w:val="FF0000"/>
          <w:vertAlign w:val="superscript"/>
          <w:rtl/>
        </w:rPr>
        <w:t>46476</w:t>
      </w:r>
      <w:r>
        <w:rPr>
          <w:rFonts w:ascii="Times New Roman" w:hAnsi="Times New Roman"/>
          <w:color w:val="828282"/>
          <w:rtl/>
        </w:rPr>
      </w:r>
      <w:r>
        <w:rPr>
          <w:color w:val="FF0000"/>
          <w:vertAlign w:val="superscript"/>
          <w:rtl/>
        </w:rPr>
        <w:t>46477</w:t>
      </w:r>
      <w:r>
        <w:rPr>
          <w:rFonts w:ascii="Times New Roman" w:hAnsi="Times New Roman"/>
          <w:color w:val="828282"/>
          <w:rtl/>
        </w:rPr>
        <w:t xml:space="preserve">יֹּום֙ </w:t>
      </w:r>
      <w:r>
        <w:rPr>
          <w:color w:val="FF0000"/>
          <w:vertAlign w:val="superscript"/>
          <w:rtl/>
        </w:rPr>
        <w:t>46478</w:t>
      </w:r>
      <w:r>
        <w:rPr>
          <w:rFonts w:ascii="Times New Roman" w:hAnsi="Times New Roman"/>
          <w:color w:val="828282"/>
          <w:rtl/>
        </w:rPr>
        <w:t>הַ</w:t>
      </w:r>
      <w:r>
        <w:rPr>
          <w:color w:val="FF0000"/>
          <w:vertAlign w:val="superscript"/>
          <w:rtl/>
        </w:rPr>
        <w:t>46479</w:t>
      </w:r>
      <w:r>
        <w:rPr>
          <w:rFonts w:ascii="Times New Roman" w:hAnsi="Times New Roman"/>
          <w:color w:val="828282"/>
          <w:rtl/>
        </w:rPr>
        <w:t xml:space="preserve">שְּׁבִיעִ֔י </w:t>
      </w:r>
      <w:r>
        <w:rPr>
          <w:color w:val="FF0000"/>
          <w:vertAlign w:val="superscript"/>
          <w:rtl/>
        </w:rPr>
        <w:t>46480</w:t>
      </w:r>
      <w:r>
        <w:rPr>
          <w:rFonts w:ascii="Times New Roman" w:hAnsi="Times New Roman"/>
          <w:color w:val="828282"/>
          <w:rtl/>
        </w:rPr>
        <w:t xml:space="preserve">שָׁבַ֖ת </w:t>
      </w:r>
    </w:p>
    <w:p>
      <w:pPr>
        <w:pStyle w:val="Hebrew"/>
      </w:pPr>
      <w:r>
        <w:rPr>
          <w:color w:val="828282"/>
        </w:rPr>
        <w:t xml:space="preserve">בֵּינִ֗י וּבֵין֙ בְּנֵ֣י יִשְׂרָאֵ֔ל אֹ֥ות הִ֖וא לְעֹלָ֑ם כִּי־שֵׁ֣שֶׁת יָמִ֗ים עָשָׂ֤ה יְהוָה֙ אֶת־הַשָּׁמַ֣יִם וְאֶת־הָאָ֔רֶץ וּבַיֹּום֙ הַשְּׁבִיעִ֔י שָׁבַ֖ת וַיִּנָּפַֽשׁ׃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8b55abda</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10b83731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93d0878e</w:t>
            </w:r>
          </w:p>
        </w:tc>
        <w:tc>
          <w:tcPr>
            <w:tcW w:type="auto" w:w="1728"/>
          </w:tcPr>
          <w:p>
            <w:r>
              <w:t>tense</w:t>
            </w:r>
          </w:p>
        </w:tc>
        <w:tc>
          <w:tcPr>
            <w:tcW w:type="auto" w:w="1728"/>
          </w:tcPr>
          <w:p>
            <w:r>
              <w:t>verb</w:t>
            </w:r>
          </w:p>
        </w:tc>
        <w:tc>
          <w:tcPr>
            <w:tcW w:type="auto" w:w="1728"/>
          </w:tcPr>
          <w:p>
            <w:r>
              <w:t xml:space="preserve">שָׁבַ֖ת </w:t>
            </w:r>
          </w:p>
        </w:tc>
        <w:tc>
          <w:tcPr>
            <w:tcW w:type="auto" w:w="1728"/>
          </w:tcPr>
          <w:p>
            <w:r>
              <w:t>past</w:t>
            </w:r>
          </w:p>
        </w:tc>
      </w:tr>
    </w:tbl>
    <w:p>
      <w:r>
        <w:br/>
      </w:r>
    </w:p>
    <w:p>
      <w:pPr>
        <w:pStyle w:val="Reference"/>
      </w:pPr>
      <w:hyperlink r:id="rId672">
        <w:r>
          <w:rPr/>
          <w:t>Exodus 32:2</w:t>
        </w:r>
      </w:hyperlink>
    </w:p>
    <w:p>
      <w:pPr>
        <w:pStyle w:val="Hebrew"/>
      </w:pPr>
      <w:r>
        <w:t xml:space="preserve">וְהָבִ֖יאוּ אֵלָֽי׃ </w:t>
      </w:r>
    </w:p>
    <w:p>
      <w:pPr>
        <w:pStyle w:val="Hebrew"/>
      </w:pPr>
      <w:r>
        <w:rPr>
          <w:color w:val="FF0000"/>
          <w:vertAlign w:val="superscript"/>
          <w:rtl/>
        </w:rPr>
        <w:t>46564</w:t>
      </w:r>
      <w:r>
        <w:rPr>
          <w:rFonts w:ascii="Times New Roman" w:hAnsi="Times New Roman"/>
          <w:color w:val="828282"/>
          <w:rtl/>
        </w:rPr>
        <w:t>וְ</w:t>
      </w:r>
      <w:r>
        <w:rPr>
          <w:color w:val="FF0000"/>
          <w:vertAlign w:val="superscript"/>
          <w:rtl/>
        </w:rPr>
        <w:t>46565</w:t>
      </w:r>
      <w:r>
        <w:rPr>
          <w:rFonts w:ascii="Times New Roman" w:hAnsi="Times New Roman"/>
          <w:color w:val="828282"/>
          <w:rtl/>
        </w:rPr>
        <w:t xml:space="preserve">הָבִ֖יאוּ </w:t>
      </w:r>
      <w:r>
        <w:rPr>
          <w:color w:val="FF0000"/>
          <w:vertAlign w:val="superscript"/>
          <w:rtl/>
        </w:rPr>
        <w:t>46566</w:t>
      </w:r>
      <w:r>
        <w:rPr>
          <w:rFonts w:ascii="Times New Roman" w:hAnsi="Times New Roman"/>
          <w:color w:val="828282"/>
          <w:rtl/>
        </w:rPr>
        <w:t xml:space="preserve">אֵלָֽי׃ </w:t>
      </w:r>
    </w:p>
    <w:p>
      <w:pPr>
        <w:pStyle w:val="Hebrew"/>
      </w:pPr>
      <w:r>
        <w:rPr>
          <w:color w:val="828282"/>
        </w:rPr>
        <w:t xml:space="preserve">וַיֹּ֤אמֶר אֲלֵהֶם֙ אַהֲרֹ֔ן פָּֽרְקוּ֙ נִזְמֵ֣י הַזָּהָ֔ב אֲשֶׁר֙ בְּאָזְנֵ֣י נְשֵׁיכֶ֔ם בְּנֵיכֶ֖ם וּבְנֹתֵיכֶ֑ם וְהָבִ֖יאוּ אֵלָֽי׃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76a6c90a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2463df79</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fb39727d</w:t>
            </w:r>
          </w:p>
        </w:tc>
        <w:tc>
          <w:tcPr>
            <w:tcW w:type="auto" w:w="1728"/>
          </w:tcPr>
          <w:p>
            <w:r>
              <w:t>tense</w:t>
            </w:r>
          </w:p>
        </w:tc>
        <w:tc>
          <w:tcPr>
            <w:tcW w:type="auto" w:w="1728"/>
          </w:tcPr>
          <w:p>
            <w:r>
              <w:t>verb</w:t>
            </w:r>
          </w:p>
        </w:tc>
        <w:tc>
          <w:tcPr>
            <w:tcW w:type="auto" w:w="1728"/>
          </w:tcPr>
          <w:p>
            <w:r>
              <w:t xml:space="preserve">הָבִ֖יאוּ </w:t>
            </w:r>
          </w:p>
        </w:tc>
        <w:tc>
          <w:tcPr>
            <w:tcW w:type="auto" w:w="1728"/>
          </w:tcPr>
          <w:p>
            <w:r>
              <w:t>impv</w:t>
            </w:r>
          </w:p>
        </w:tc>
      </w:tr>
    </w:tbl>
    <w:p>
      <w:r>
        <w:br/>
      </w:r>
    </w:p>
    <w:p>
      <w:pPr>
        <w:pStyle w:val="Reference"/>
      </w:pPr>
      <w:hyperlink r:id="rId673">
        <w:r>
          <w:rPr/>
          <w:t>Exodus 32:5</w:t>
        </w:r>
      </w:hyperlink>
    </w:p>
    <w:p>
      <w:pPr>
        <w:pStyle w:val="Hebrew"/>
      </w:pPr>
      <w:r>
        <w:t xml:space="preserve">וַיִּ֥בֶן מִזְבֵּ֖חַ לְפָנָ֑יו </w:t>
      </w:r>
    </w:p>
    <w:p>
      <w:pPr>
        <w:pStyle w:val="Hebrew"/>
      </w:pPr>
      <w:r>
        <w:rPr>
          <w:color w:val="FF0000"/>
          <w:vertAlign w:val="superscript"/>
          <w:rtl/>
        </w:rPr>
        <w:t>46610</w:t>
      </w:r>
      <w:r>
        <w:rPr>
          <w:rFonts w:ascii="Times New Roman" w:hAnsi="Times New Roman"/>
          <w:color w:val="828282"/>
          <w:rtl/>
        </w:rPr>
        <w:t>וַ</w:t>
      </w:r>
      <w:r>
        <w:rPr>
          <w:color w:val="FF0000"/>
          <w:vertAlign w:val="superscript"/>
          <w:rtl/>
        </w:rPr>
        <w:t>46611</w:t>
      </w:r>
      <w:r>
        <w:rPr>
          <w:rFonts w:ascii="Times New Roman" w:hAnsi="Times New Roman"/>
          <w:color w:val="828282"/>
          <w:rtl/>
        </w:rPr>
        <w:t xml:space="preserve">יִּ֥בֶן </w:t>
      </w:r>
      <w:r>
        <w:rPr>
          <w:color w:val="FF0000"/>
          <w:vertAlign w:val="superscript"/>
          <w:rtl/>
        </w:rPr>
        <w:t>46612</w:t>
      </w:r>
      <w:r>
        <w:rPr>
          <w:rFonts w:ascii="Times New Roman" w:hAnsi="Times New Roman"/>
          <w:color w:val="828282"/>
          <w:rtl/>
        </w:rPr>
        <w:t xml:space="preserve">מִזְבֵּ֖חַ </w:t>
      </w:r>
      <w:r>
        <w:rPr>
          <w:color w:val="FF0000"/>
          <w:vertAlign w:val="superscript"/>
          <w:rtl/>
        </w:rPr>
        <w:t>46613</w:t>
      </w:r>
      <w:r>
        <w:rPr>
          <w:rFonts w:ascii="Times New Roman" w:hAnsi="Times New Roman"/>
          <w:color w:val="828282"/>
          <w:rtl/>
        </w:rPr>
        <w:t>לְ</w:t>
      </w:r>
      <w:r>
        <w:rPr>
          <w:color w:val="FF0000"/>
          <w:vertAlign w:val="superscript"/>
          <w:rtl/>
        </w:rPr>
        <w:t>46614</w:t>
      </w:r>
      <w:r>
        <w:rPr>
          <w:rFonts w:ascii="Times New Roman" w:hAnsi="Times New Roman"/>
          <w:color w:val="828282"/>
          <w:rtl/>
        </w:rPr>
        <w:t xml:space="preserve">פָנָ֑יו </w:t>
      </w:r>
    </w:p>
    <w:p>
      <w:pPr>
        <w:pStyle w:val="Hebrew"/>
      </w:pPr>
      <w:r>
        <w:rPr>
          <w:color w:val="828282"/>
        </w:rPr>
        <w:t xml:space="preserve">וַיַּ֣רְא אַהֲרֹ֔ן וַיִּ֥בֶן מִזְבֵּ֖חַ לְפָנָ֑יו וַיִּקְרָ֤א אַֽהֲרֹן֙ וַיֹּאמַ֔ר חַ֥ג לַיהוָ֖ה מָחָֽר׃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06e79eed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b6fd73ce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a915f0cd</w:t>
            </w:r>
          </w:p>
        </w:tc>
        <w:tc>
          <w:tcPr>
            <w:tcW w:type="auto" w:w="1728"/>
          </w:tcPr>
          <w:p>
            <w:r>
              <w:t>tense</w:t>
            </w:r>
          </w:p>
        </w:tc>
        <w:tc>
          <w:tcPr>
            <w:tcW w:type="auto" w:w="1728"/>
          </w:tcPr>
          <w:p>
            <w:r>
              <w:t>verb</w:t>
            </w:r>
          </w:p>
        </w:tc>
        <w:tc>
          <w:tcPr>
            <w:tcW w:type="auto" w:w="1728"/>
          </w:tcPr>
          <w:p>
            <w:r>
              <w:t xml:space="preserve">יִּ֥בֶן </w:t>
            </w:r>
          </w:p>
        </w:tc>
        <w:tc>
          <w:tcPr>
            <w:tcW w:type="auto" w:w="1728"/>
          </w:tcPr>
          <w:p>
            <w:r>
              <w:t>past</w:t>
            </w:r>
          </w:p>
        </w:tc>
      </w:tr>
    </w:tbl>
    <w:p>
      <w:r>
        <w:br/>
      </w:r>
    </w:p>
    <w:p>
      <w:pPr>
        <w:pStyle w:val="Reference"/>
      </w:pPr>
      <w:hyperlink r:id="rId673">
        <w:r>
          <w:rPr/>
          <w:t>Exodus 32:5</w:t>
        </w:r>
      </w:hyperlink>
    </w:p>
    <w:p>
      <w:pPr>
        <w:pStyle w:val="Hebrew"/>
      </w:pPr>
      <w:r>
        <w:t xml:space="preserve">וַיִּקְרָ֤א אַֽהֲרֹן֙ </w:t>
      </w:r>
    </w:p>
    <w:p>
      <w:pPr>
        <w:pStyle w:val="Hebrew"/>
      </w:pPr>
      <w:r>
        <w:rPr>
          <w:color w:val="FF0000"/>
          <w:vertAlign w:val="superscript"/>
          <w:rtl/>
        </w:rPr>
        <w:t>46615</w:t>
      </w:r>
      <w:r>
        <w:rPr>
          <w:rFonts w:ascii="Times New Roman" w:hAnsi="Times New Roman"/>
          <w:color w:val="828282"/>
          <w:rtl/>
        </w:rPr>
        <w:t>וַ</w:t>
      </w:r>
      <w:r>
        <w:rPr>
          <w:color w:val="FF0000"/>
          <w:vertAlign w:val="superscript"/>
          <w:rtl/>
        </w:rPr>
        <w:t>46616</w:t>
      </w:r>
      <w:r>
        <w:rPr>
          <w:rFonts w:ascii="Times New Roman" w:hAnsi="Times New Roman"/>
          <w:color w:val="828282"/>
          <w:rtl/>
        </w:rPr>
        <w:t xml:space="preserve">יִּקְרָ֤א </w:t>
      </w:r>
      <w:r>
        <w:rPr>
          <w:color w:val="FF0000"/>
          <w:vertAlign w:val="superscript"/>
          <w:rtl/>
        </w:rPr>
        <w:t>46617</w:t>
      </w:r>
      <w:r>
        <w:rPr>
          <w:rFonts w:ascii="Times New Roman" w:hAnsi="Times New Roman"/>
          <w:color w:val="828282"/>
          <w:rtl/>
        </w:rPr>
        <w:t xml:space="preserve">אַֽהֲרֹן֙ </w:t>
      </w:r>
    </w:p>
    <w:p>
      <w:pPr>
        <w:pStyle w:val="Hebrew"/>
      </w:pPr>
      <w:r>
        <w:rPr>
          <w:color w:val="828282"/>
        </w:rPr>
        <w:t xml:space="preserve">וַיַּ֣רְא אַהֲרֹ֔ן וַיִּ֥בֶן מִזְבֵּ֖חַ לְפָנָ֑יו וַיִּקְרָ֤א אַֽהֲרֹן֙ וַיֹּאמַ֔ר חַ֥ג לַיהוָ֖ה מָחָֽר׃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079d0dc2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23462afe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d6818d8a</w:t>
            </w:r>
          </w:p>
        </w:tc>
        <w:tc>
          <w:tcPr>
            <w:tcW w:type="auto" w:w="1728"/>
          </w:tcPr>
          <w:p>
            <w:r>
              <w:t>tense</w:t>
            </w:r>
          </w:p>
        </w:tc>
        <w:tc>
          <w:tcPr>
            <w:tcW w:type="auto" w:w="1728"/>
          </w:tcPr>
          <w:p>
            <w:r>
              <w:t>verb</w:t>
            </w:r>
          </w:p>
        </w:tc>
        <w:tc>
          <w:tcPr>
            <w:tcW w:type="auto" w:w="1728"/>
          </w:tcPr>
          <w:p>
            <w:r>
              <w:t xml:space="preserve">יִּקְרָ֤א </w:t>
            </w:r>
          </w:p>
        </w:tc>
        <w:tc>
          <w:tcPr>
            <w:tcW w:type="auto" w:w="1728"/>
          </w:tcPr>
          <w:p>
            <w:r>
              <w:t>past</w:t>
            </w:r>
          </w:p>
        </w:tc>
      </w:tr>
    </w:tbl>
    <w:p>
      <w:r>
        <w:br/>
      </w:r>
    </w:p>
    <w:p>
      <w:pPr>
        <w:pStyle w:val="Reference"/>
      </w:pPr>
      <w:hyperlink r:id="rId674">
        <w:r>
          <w:rPr/>
          <w:t>Exodus 32:9</w:t>
        </w:r>
      </w:hyperlink>
    </w:p>
    <w:p>
      <w:pPr>
        <w:pStyle w:val="Hebrew"/>
      </w:pPr>
      <w:r>
        <w:t xml:space="preserve">וַיֹּ֥אמֶר יְהוָ֖ה אֶל־מֹשֶׁ֑ה </w:t>
      </w:r>
    </w:p>
    <w:p>
      <w:pPr>
        <w:pStyle w:val="Hebrew"/>
      </w:pPr>
      <w:r>
        <w:rPr>
          <w:color w:val="FF0000"/>
          <w:vertAlign w:val="superscript"/>
          <w:rtl/>
        </w:rPr>
        <w:t>46688</w:t>
      </w:r>
      <w:r>
        <w:rPr>
          <w:rFonts w:ascii="Times New Roman" w:hAnsi="Times New Roman"/>
          <w:color w:val="828282"/>
          <w:rtl/>
        </w:rPr>
        <w:t>וַ</w:t>
      </w:r>
      <w:r>
        <w:rPr>
          <w:color w:val="FF0000"/>
          <w:vertAlign w:val="superscript"/>
          <w:rtl/>
        </w:rPr>
        <w:t>46689</w:t>
      </w:r>
      <w:r>
        <w:rPr>
          <w:rFonts w:ascii="Times New Roman" w:hAnsi="Times New Roman"/>
          <w:color w:val="828282"/>
          <w:rtl/>
        </w:rPr>
        <w:t xml:space="preserve">יֹּ֥אמֶר </w:t>
      </w:r>
      <w:r>
        <w:rPr>
          <w:color w:val="FF0000"/>
          <w:vertAlign w:val="superscript"/>
          <w:rtl/>
        </w:rPr>
        <w:t>46690</w:t>
      </w:r>
      <w:r>
        <w:rPr>
          <w:rFonts w:ascii="Times New Roman" w:hAnsi="Times New Roman"/>
          <w:color w:val="828282"/>
          <w:rtl/>
        </w:rPr>
        <w:t xml:space="preserve">יְהוָ֖ה </w:t>
      </w:r>
      <w:r>
        <w:rPr>
          <w:color w:val="FF0000"/>
          <w:vertAlign w:val="superscript"/>
          <w:rtl/>
        </w:rPr>
        <w:t>46691</w:t>
      </w:r>
      <w:r>
        <w:rPr>
          <w:rFonts w:ascii="Times New Roman" w:hAnsi="Times New Roman"/>
          <w:color w:val="828282"/>
          <w:rtl/>
        </w:rPr>
        <w:t>אֶל־</w:t>
      </w:r>
      <w:r>
        <w:rPr>
          <w:color w:val="FF0000"/>
          <w:vertAlign w:val="superscript"/>
          <w:rtl/>
        </w:rPr>
        <w:t>46692</w:t>
      </w:r>
      <w:r>
        <w:rPr>
          <w:rFonts w:ascii="Times New Roman" w:hAnsi="Times New Roman"/>
          <w:color w:val="828282"/>
          <w:rtl/>
        </w:rPr>
        <w:t xml:space="preserve">מֹשֶׁ֑ה </w:t>
      </w:r>
    </w:p>
    <w:p>
      <w:pPr>
        <w:pStyle w:val="Hebrew"/>
      </w:pPr>
      <w:r>
        <w:rPr>
          <w:color w:val="828282"/>
        </w:rPr>
        <w:t xml:space="preserve">וַיֹּ֥אמֶר יְהוָ֖ה אֶל־מֹשֶׁ֑ה רָאִ֨יתִי֙ אֶת־הָעָ֣ם הַזֶּ֔ה וְהִנֵּ֥ה עַם־קְשֵׁה־עֹ֖רֶף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fe0c3792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4b9a3e4a</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108b047c</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675">
        <w:r>
          <w:rPr/>
          <w:t>Exodus 32:12</w:t>
        </w:r>
      </w:hyperlink>
    </w:p>
    <w:p>
      <w:pPr>
        <w:pStyle w:val="Hebrew"/>
      </w:pPr>
      <w:r>
        <w:t xml:space="preserve">לָמָּה֩ יֹאמְר֨וּ מִצְרַ֜יִם </w:t>
      </w:r>
    </w:p>
    <w:p>
      <w:pPr>
        <w:pStyle w:val="Hebrew"/>
      </w:pPr>
      <w:r>
        <w:rPr>
          <w:color w:val="FF0000"/>
          <w:vertAlign w:val="superscript"/>
          <w:rtl/>
        </w:rPr>
        <w:t>46748</w:t>
      </w:r>
      <w:r>
        <w:rPr>
          <w:rFonts w:ascii="Times New Roman" w:hAnsi="Times New Roman"/>
          <w:color w:val="828282"/>
          <w:rtl/>
        </w:rPr>
        <w:t xml:space="preserve">לָמָּה֩ </w:t>
      </w:r>
      <w:r>
        <w:rPr>
          <w:color w:val="FF0000"/>
          <w:vertAlign w:val="superscript"/>
          <w:rtl/>
        </w:rPr>
        <w:t>46749</w:t>
      </w:r>
      <w:r>
        <w:rPr>
          <w:rFonts w:ascii="Times New Roman" w:hAnsi="Times New Roman"/>
          <w:color w:val="828282"/>
          <w:rtl/>
        </w:rPr>
        <w:t xml:space="preserve">יֹאמְר֨וּ </w:t>
      </w:r>
      <w:r>
        <w:rPr>
          <w:color w:val="FF0000"/>
          <w:vertAlign w:val="superscript"/>
          <w:rtl/>
        </w:rPr>
        <w:t>46750</w:t>
      </w:r>
      <w:r>
        <w:rPr>
          <w:rFonts w:ascii="Times New Roman" w:hAnsi="Times New Roman"/>
          <w:color w:val="828282"/>
          <w:rtl/>
        </w:rPr>
        <w:t xml:space="preserve">מִצְרַ֜יִם </w:t>
      </w:r>
    </w:p>
    <w:p>
      <w:pPr>
        <w:pStyle w:val="Hebrew"/>
      </w:pPr>
      <w:r>
        <w:rPr>
          <w:color w:val="828282"/>
        </w:rPr>
        <w:t xml:space="preserve">לָמָּה֩ יֹאמְר֨וּ מִצְרַ֜יִם לֵאמֹ֗ר בְּרָעָ֤ה הֹֽוצִיאָם֙ לַהֲרֹ֤ג אֹתָם֙ בֶּֽהָרִ֔ים וּ֨לְכַלֹּתָ֔ם מֵעַ֖ל פְּנֵ֣י הָֽאֲדָמָ֑ה שׁ֚וּב מֵחֲרֹ֣ון אַפֶּ֔ךָ וְהִנָּחֵ֥ם עַל־הָרָעָ֖ה לְעַמֶּֽךָ׃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472fee39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3ef18ae9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b6786a04</w:t>
            </w:r>
          </w:p>
        </w:tc>
        <w:tc>
          <w:tcPr>
            <w:tcW w:type="auto" w:w="1728"/>
          </w:tcPr>
          <w:p>
            <w:r>
              <w:t>tense</w:t>
            </w:r>
          </w:p>
        </w:tc>
        <w:tc>
          <w:tcPr>
            <w:tcW w:type="auto" w:w="1728"/>
          </w:tcPr>
          <w:p>
            <w:r>
              <w:t>verb</w:t>
            </w:r>
          </w:p>
        </w:tc>
        <w:tc>
          <w:tcPr>
            <w:tcW w:type="auto" w:w="1728"/>
          </w:tcPr>
          <w:p>
            <w:r>
              <w:t xml:space="preserve">יֹאמְר֨וּ </w:t>
            </w:r>
          </w:p>
        </w:tc>
        <w:tc>
          <w:tcPr>
            <w:tcW w:type="auto" w:w="1728"/>
          </w:tcPr>
          <w:p>
            <w:r>
              <w:t>mod</w:t>
            </w:r>
          </w:p>
        </w:tc>
      </w:tr>
    </w:tbl>
    <w:p>
      <w:r>
        <w:br/>
      </w:r>
    </w:p>
    <w:p>
      <w:pPr>
        <w:pStyle w:val="Reference"/>
      </w:pPr>
      <w:hyperlink r:id="rId675">
        <w:r>
          <w:rPr/>
          <w:t>Exodus 32:12</w:t>
        </w:r>
      </w:hyperlink>
    </w:p>
    <w:p>
      <w:pPr>
        <w:pStyle w:val="Hebrew"/>
      </w:pPr>
      <w:r>
        <w:t xml:space="preserve">שׁ֚וּב מֵחֲרֹ֣ון אַפֶּ֔ךָ </w:t>
      </w:r>
    </w:p>
    <w:p>
      <w:pPr>
        <w:pStyle w:val="Hebrew"/>
      </w:pPr>
      <w:r>
        <w:rPr>
          <w:color w:val="FF0000"/>
          <w:vertAlign w:val="superscript"/>
          <w:rtl/>
        </w:rPr>
        <w:t>46770</w:t>
      </w:r>
      <w:r>
        <w:rPr>
          <w:rFonts w:ascii="Times New Roman" w:hAnsi="Times New Roman"/>
          <w:color w:val="828282"/>
          <w:rtl/>
        </w:rPr>
        <w:t xml:space="preserve">שׁ֚וּב </w:t>
      </w:r>
      <w:r>
        <w:rPr>
          <w:color w:val="FF0000"/>
          <w:vertAlign w:val="superscript"/>
          <w:rtl/>
        </w:rPr>
        <w:t>46771</w:t>
      </w:r>
      <w:r>
        <w:rPr>
          <w:rFonts w:ascii="Times New Roman" w:hAnsi="Times New Roman"/>
          <w:color w:val="828282"/>
          <w:rtl/>
        </w:rPr>
        <w:t>מֵ</w:t>
      </w:r>
      <w:r>
        <w:rPr>
          <w:color w:val="FF0000"/>
          <w:vertAlign w:val="superscript"/>
          <w:rtl/>
        </w:rPr>
        <w:t>46772</w:t>
      </w:r>
      <w:r>
        <w:rPr>
          <w:rFonts w:ascii="Times New Roman" w:hAnsi="Times New Roman"/>
          <w:color w:val="828282"/>
          <w:rtl/>
        </w:rPr>
        <w:t xml:space="preserve">חֲרֹ֣ון </w:t>
      </w:r>
      <w:r>
        <w:rPr>
          <w:color w:val="FF0000"/>
          <w:vertAlign w:val="superscript"/>
          <w:rtl/>
        </w:rPr>
        <w:t>46773</w:t>
      </w:r>
      <w:r>
        <w:rPr>
          <w:rFonts w:ascii="Times New Roman" w:hAnsi="Times New Roman"/>
          <w:color w:val="828282"/>
          <w:rtl/>
        </w:rPr>
        <w:t xml:space="preserve">אַפֶּ֔ךָ </w:t>
      </w:r>
    </w:p>
    <w:p>
      <w:pPr>
        <w:pStyle w:val="Hebrew"/>
      </w:pPr>
      <w:r>
        <w:rPr>
          <w:color w:val="828282"/>
        </w:rPr>
        <w:t xml:space="preserve">לָמָּה֩ יֹאמְר֨וּ מִצְרַ֜יִם לֵאמֹ֗ר בְּרָעָ֤ה הֹֽוצִיאָם֙ לַהֲרֹ֤ג אֹתָם֙ בֶּֽהָרִ֔ים וּ֨לְכַלֹּתָ֔ם מֵעַ֖ל פְּנֵ֣י הָֽאֲדָמָ֑ה שׁ֚וּב מֵחֲרֹ֣ון אַפֶּ֔ךָ וְהִנָּחֵ֥ם עַל־הָרָעָ֖ה לְעַמֶּֽךָ׃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f51ca922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cdebb239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98e55a21</w:t>
            </w:r>
          </w:p>
        </w:tc>
        <w:tc>
          <w:tcPr>
            <w:tcW w:type="auto" w:w="1728"/>
          </w:tcPr>
          <w:p>
            <w:r>
              <w:t>tense</w:t>
            </w:r>
          </w:p>
        </w:tc>
        <w:tc>
          <w:tcPr>
            <w:tcW w:type="auto" w:w="1728"/>
          </w:tcPr>
          <w:p>
            <w:r>
              <w:t>verb</w:t>
            </w:r>
          </w:p>
        </w:tc>
        <w:tc>
          <w:tcPr>
            <w:tcW w:type="auto" w:w="1728"/>
          </w:tcPr>
          <w:p>
            <w:r>
              <w:t xml:space="preserve">שׁ֚וּב </w:t>
            </w:r>
          </w:p>
        </w:tc>
        <w:tc>
          <w:tcPr>
            <w:tcW w:type="auto" w:w="1728"/>
          </w:tcPr>
          <w:p>
            <w:r>
              <w:t>impv</w:t>
            </w:r>
          </w:p>
        </w:tc>
      </w:tr>
    </w:tbl>
    <w:p>
      <w:r>
        <w:br/>
      </w:r>
    </w:p>
    <w:p>
      <w:pPr>
        <w:pStyle w:val="Reference"/>
      </w:pPr>
      <w:hyperlink r:id="rId676">
        <w:r>
          <w:rPr/>
          <w:t>Exodus 32:17</w:t>
        </w:r>
      </w:hyperlink>
    </w:p>
    <w:p>
      <w:pPr>
        <w:pStyle w:val="Hebrew"/>
      </w:pPr>
      <w:r>
        <w:t xml:space="preserve">וַיִּשְׁמַ֧ע יְהֹושֻׁ֛עַ אֶת־קֹ֥ול הָעָ֖ם בְּרֵעֹ֑ו </w:t>
      </w:r>
    </w:p>
    <w:p>
      <w:pPr>
        <w:pStyle w:val="Hebrew"/>
      </w:pPr>
      <w:r>
        <w:rPr>
          <w:color w:val="FF0000"/>
          <w:vertAlign w:val="superscript"/>
          <w:rtl/>
        </w:rPr>
        <w:t>46874</w:t>
      </w:r>
      <w:r>
        <w:rPr>
          <w:rFonts w:ascii="Times New Roman" w:hAnsi="Times New Roman"/>
          <w:color w:val="828282"/>
          <w:rtl/>
        </w:rPr>
        <w:t>וַ</w:t>
      </w:r>
      <w:r>
        <w:rPr>
          <w:color w:val="FF0000"/>
          <w:vertAlign w:val="superscript"/>
          <w:rtl/>
        </w:rPr>
        <w:t>46875</w:t>
      </w:r>
      <w:r>
        <w:rPr>
          <w:rFonts w:ascii="Times New Roman" w:hAnsi="Times New Roman"/>
          <w:color w:val="828282"/>
          <w:rtl/>
        </w:rPr>
        <w:t xml:space="preserve">יִּשְׁמַ֧ע </w:t>
      </w:r>
      <w:r>
        <w:rPr>
          <w:color w:val="FF0000"/>
          <w:vertAlign w:val="superscript"/>
          <w:rtl/>
        </w:rPr>
        <w:t>46876</w:t>
      </w:r>
      <w:r>
        <w:rPr>
          <w:rFonts w:ascii="Times New Roman" w:hAnsi="Times New Roman"/>
          <w:color w:val="828282"/>
          <w:rtl/>
        </w:rPr>
        <w:t xml:space="preserve">יְהֹושֻׁ֛עַ </w:t>
      </w:r>
      <w:r>
        <w:rPr>
          <w:color w:val="FF0000"/>
          <w:vertAlign w:val="superscript"/>
          <w:rtl/>
        </w:rPr>
        <w:t>46877</w:t>
      </w:r>
      <w:r>
        <w:rPr>
          <w:rFonts w:ascii="Times New Roman" w:hAnsi="Times New Roman"/>
          <w:color w:val="828282"/>
          <w:rtl/>
        </w:rPr>
        <w:t>אֶת־</w:t>
      </w:r>
      <w:r>
        <w:rPr>
          <w:color w:val="FF0000"/>
          <w:vertAlign w:val="superscript"/>
          <w:rtl/>
        </w:rPr>
        <w:t>46878</w:t>
      </w:r>
      <w:r>
        <w:rPr>
          <w:rFonts w:ascii="Times New Roman" w:hAnsi="Times New Roman"/>
          <w:color w:val="828282"/>
          <w:rtl/>
        </w:rPr>
        <w:t xml:space="preserve">קֹ֥ול </w:t>
      </w:r>
      <w:r>
        <w:rPr>
          <w:color w:val="FF0000"/>
          <w:vertAlign w:val="superscript"/>
          <w:rtl/>
        </w:rPr>
        <w:t>46879</w:t>
      </w:r>
      <w:r>
        <w:rPr>
          <w:rFonts w:ascii="Times New Roman" w:hAnsi="Times New Roman"/>
          <w:color w:val="828282"/>
          <w:rtl/>
        </w:rPr>
        <w:t>הָ</w:t>
      </w:r>
      <w:r>
        <w:rPr>
          <w:color w:val="FF0000"/>
          <w:vertAlign w:val="superscript"/>
          <w:rtl/>
        </w:rPr>
        <w:t>46880</w:t>
      </w:r>
      <w:r>
        <w:rPr>
          <w:rFonts w:ascii="Times New Roman" w:hAnsi="Times New Roman"/>
          <w:color w:val="828282"/>
          <w:rtl/>
        </w:rPr>
        <w:t xml:space="preserve">עָ֖ם </w:t>
      </w:r>
      <w:r>
        <w:rPr>
          <w:color w:val="FF0000"/>
          <w:vertAlign w:val="superscript"/>
          <w:rtl/>
        </w:rPr>
        <w:t>46881</w:t>
      </w:r>
      <w:r>
        <w:rPr>
          <w:rFonts w:ascii="Times New Roman" w:hAnsi="Times New Roman"/>
          <w:color w:val="828282"/>
          <w:rtl/>
        </w:rPr>
        <w:t>בְּ</w:t>
      </w:r>
      <w:r>
        <w:rPr>
          <w:color w:val="FF0000"/>
          <w:vertAlign w:val="superscript"/>
          <w:rtl/>
        </w:rPr>
        <w:t>46882</w:t>
      </w:r>
      <w:r>
        <w:rPr>
          <w:rFonts w:ascii="Times New Roman" w:hAnsi="Times New Roman"/>
          <w:color w:val="828282"/>
          <w:rtl/>
        </w:rPr>
        <w:t xml:space="preserve">רֵעֹ֑ו </w:t>
      </w:r>
    </w:p>
    <w:p>
      <w:pPr>
        <w:pStyle w:val="Hebrew"/>
      </w:pPr>
      <w:r>
        <w:rPr>
          <w:color w:val="828282"/>
        </w:rPr>
        <w:t xml:space="preserve">וַיִּשְׁמַ֧ע יְהֹושֻׁ֛עַ אֶת־קֹ֥ול הָעָ֖ם בְּרֵעֹ֑ו וַיֹּ֨אמֶר֙ אֶל־מֹשֶׁ֔ה קֹ֥ול מִלְחָמָ֖ה בַּֽמַּחֲנֶה׃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c7859052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97593a12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2101fe2d</w:t>
            </w:r>
          </w:p>
        </w:tc>
        <w:tc>
          <w:tcPr>
            <w:tcW w:type="auto" w:w="1728"/>
          </w:tcPr>
          <w:p>
            <w:r>
              <w:t>tense</w:t>
            </w:r>
          </w:p>
        </w:tc>
        <w:tc>
          <w:tcPr>
            <w:tcW w:type="auto" w:w="1728"/>
          </w:tcPr>
          <w:p>
            <w:r>
              <w:t>verb</w:t>
            </w:r>
          </w:p>
        </w:tc>
        <w:tc>
          <w:tcPr>
            <w:tcW w:type="auto" w:w="1728"/>
          </w:tcPr>
          <w:p>
            <w:r>
              <w:t xml:space="preserve">יִּשְׁמַ֧ע </w:t>
            </w:r>
          </w:p>
        </w:tc>
        <w:tc>
          <w:tcPr>
            <w:tcW w:type="auto" w:w="1728"/>
          </w:tcPr>
          <w:p>
            <w:r>
              <w:t>past</w:t>
            </w:r>
          </w:p>
        </w:tc>
      </w:tr>
    </w:tbl>
    <w:p>
      <w:r>
        <w:br/>
      </w:r>
    </w:p>
    <w:p>
      <w:pPr>
        <w:pStyle w:val="Reference"/>
      </w:pPr>
      <w:hyperlink r:id="rId677">
        <w:r>
          <w:rPr/>
          <w:t>Exodus 32:21</w:t>
        </w:r>
      </w:hyperlink>
    </w:p>
    <w:p>
      <w:pPr>
        <w:pStyle w:val="Hebrew"/>
      </w:pPr>
      <w:r>
        <w:t xml:space="preserve">וַיֹּ֤אמֶר מֹשֶׁה֙ אֶֽל־אַהֲרֹ֔ן </w:t>
      </w:r>
    </w:p>
    <w:p>
      <w:pPr>
        <w:pStyle w:val="Hebrew"/>
      </w:pPr>
      <w:r>
        <w:rPr>
          <w:color w:val="FF0000"/>
          <w:vertAlign w:val="superscript"/>
          <w:rtl/>
        </w:rPr>
        <w:t>46967</w:t>
      </w:r>
      <w:r>
        <w:rPr>
          <w:rFonts w:ascii="Times New Roman" w:hAnsi="Times New Roman"/>
          <w:color w:val="828282"/>
          <w:rtl/>
        </w:rPr>
        <w:t>וַ</w:t>
      </w:r>
      <w:r>
        <w:rPr>
          <w:color w:val="FF0000"/>
          <w:vertAlign w:val="superscript"/>
          <w:rtl/>
        </w:rPr>
        <w:t>46968</w:t>
      </w:r>
      <w:r>
        <w:rPr>
          <w:rFonts w:ascii="Times New Roman" w:hAnsi="Times New Roman"/>
          <w:color w:val="828282"/>
          <w:rtl/>
        </w:rPr>
        <w:t xml:space="preserve">יֹּ֤אמֶר </w:t>
      </w:r>
      <w:r>
        <w:rPr>
          <w:color w:val="FF0000"/>
          <w:vertAlign w:val="superscript"/>
          <w:rtl/>
        </w:rPr>
        <w:t>46969</w:t>
      </w:r>
      <w:r>
        <w:rPr>
          <w:rFonts w:ascii="Times New Roman" w:hAnsi="Times New Roman"/>
          <w:color w:val="828282"/>
          <w:rtl/>
        </w:rPr>
        <w:t xml:space="preserve">מֹשֶׁה֙ </w:t>
      </w:r>
      <w:r>
        <w:rPr>
          <w:color w:val="FF0000"/>
          <w:vertAlign w:val="superscript"/>
          <w:rtl/>
        </w:rPr>
        <w:t>46970</w:t>
      </w:r>
      <w:r>
        <w:rPr>
          <w:rFonts w:ascii="Times New Roman" w:hAnsi="Times New Roman"/>
          <w:color w:val="828282"/>
          <w:rtl/>
        </w:rPr>
        <w:t>אֶֽל־</w:t>
      </w:r>
      <w:r>
        <w:rPr>
          <w:color w:val="FF0000"/>
          <w:vertAlign w:val="superscript"/>
          <w:rtl/>
        </w:rPr>
        <w:t>46971</w:t>
      </w:r>
      <w:r>
        <w:rPr>
          <w:rFonts w:ascii="Times New Roman" w:hAnsi="Times New Roman"/>
          <w:color w:val="828282"/>
          <w:rtl/>
        </w:rPr>
        <w:t xml:space="preserve">אַהֲרֹ֔ן </w:t>
      </w:r>
    </w:p>
    <w:p>
      <w:pPr>
        <w:pStyle w:val="Hebrew"/>
      </w:pPr>
      <w:r>
        <w:rPr>
          <w:color w:val="828282"/>
        </w:rPr>
        <w:t xml:space="preserve">וַיֹּ֤אמֶר מֹשֶׁה֙ אֶֽל־אַהֲרֹ֔ן מֶֽה־עָשָׂ֥ה לְךָ֖ הָעָ֣ם הַזֶּ֑ה כִּֽי־הֵבֵ֥אתָ עָלָ֖יו חֲטָאָ֥ה גְדֹלָֽה׃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1b3b9a4b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07ce26aa</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597b0e55</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678">
        <w:r>
          <w:rPr/>
          <w:t>Exodus 32:22</w:t>
        </w:r>
      </w:hyperlink>
    </w:p>
    <w:p>
      <w:pPr>
        <w:pStyle w:val="Hebrew"/>
      </w:pPr>
      <w:r>
        <w:t xml:space="preserve">אַל־יִ֥חַר אַ֖ף אֲדֹנִ֑י </w:t>
      </w:r>
    </w:p>
    <w:p>
      <w:pPr>
        <w:pStyle w:val="Hebrew"/>
      </w:pPr>
      <w:r>
        <w:rPr>
          <w:color w:val="FF0000"/>
          <w:vertAlign w:val="superscript"/>
          <w:rtl/>
        </w:rPr>
        <w:t>46987</w:t>
      </w:r>
      <w:r>
        <w:rPr>
          <w:rFonts w:ascii="Times New Roman" w:hAnsi="Times New Roman"/>
          <w:color w:val="828282"/>
          <w:rtl/>
        </w:rPr>
        <w:t>אַל־</w:t>
      </w:r>
      <w:r>
        <w:rPr>
          <w:color w:val="FF0000"/>
          <w:vertAlign w:val="superscript"/>
          <w:rtl/>
        </w:rPr>
        <w:t>46988</w:t>
      </w:r>
      <w:r>
        <w:rPr>
          <w:rFonts w:ascii="Times New Roman" w:hAnsi="Times New Roman"/>
          <w:color w:val="828282"/>
          <w:rtl/>
        </w:rPr>
        <w:t xml:space="preserve">יִ֥חַר </w:t>
      </w:r>
      <w:r>
        <w:rPr>
          <w:color w:val="FF0000"/>
          <w:vertAlign w:val="superscript"/>
          <w:rtl/>
        </w:rPr>
        <w:t>46989</w:t>
      </w:r>
      <w:r>
        <w:rPr>
          <w:rFonts w:ascii="Times New Roman" w:hAnsi="Times New Roman"/>
          <w:color w:val="828282"/>
          <w:rtl/>
        </w:rPr>
        <w:t xml:space="preserve">אַ֖ף </w:t>
      </w:r>
      <w:r>
        <w:rPr>
          <w:color w:val="FF0000"/>
          <w:vertAlign w:val="superscript"/>
          <w:rtl/>
        </w:rPr>
        <w:t>46990</w:t>
      </w:r>
      <w:r>
        <w:rPr>
          <w:rFonts w:ascii="Times New Roman" w:hAnsi="Times New Roman"/>
          <w:color w:val="828282"/>
          <w:rtl/>
        </w:rPr>
        <w:t xml:space="preserve">אֲדֹנִ֑י </w:t>
      </w:r>
    </w:p>
    <w:p>
      <w:pPr>
        <w:pStyle w:val="Hebrew"/>
      </w:pPr>
      <w:r>
        <w:rPr>
          <w:color w:val="828282"/>
        </w:rPr>
        <w:t xml:space="preserve">וַיֹּ֣אמֶר אַהֲרֹ֔ן אַל־יִ֥חַר אַ֖ף אֲדֹנִ֑י אַתָּה֙ יָדַ֣עְתָּ אֶת־הָעָ֔ם כִּ֥י בְרָ֖ע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86a5a2d8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fd34423f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22c9467f</w:t>
            </w:r>
          </w:p>
        </w:tc>
        <w:tc>
          <w:tcPr>
            <w:tcW w:type="auto" w:w="1728"/>
          </w:tcPr>
          <w:p>
            <w:r>
              <w:t>tense</w:t>
            </w:r>
          </w:p>
        </w:tc>
        <w:tc>
          <w:tcPr>
            <w:tcW w:type="auto" w:w="1728"/>
          </w:tcPr>
          <w:p>
            <w:r>
              <w:t>verb</w:t>
            </w:r>
          </w:p>
        </w:tc>
        <w:tc>
          <w:tcPr>
            <w:tcW w:type="auto" w:w="1728"/>
          </w:tcPr>
          <w:p>
            <w:r>
              <w:t xml:space="preserve">יִ֥חַר </w:t>
            </w:r>
          </w:p>
        </w:tc>
        <w:tc>
          <w:tcPr>
            <w:tcW w:type="auto" w:w="1728"/>
          </w:tcPr>
          <w:p>
            <w:r>
              <w:t>mod</w:t>
            </w:r>
          </w:p>
        </w:tc>
      </w:tr>
    </w:tbl>
    <w:p>
      <w:r>
        <w:br/>
      </w:r>
    </w:p>
    <w:p>
      <w:pPr>
        <w:pStyle w:val="Reference"/>
      </w:pPr>
      <w:hyperlink r:id="rId678">
        <w:r>
          <w:rPr/>
          <w:t>Exodus 32:22</w:t>
        </w:r>
      </w:hyperlink>
    </w:p>
    <w:p>
      <w:pPr>
        <w:pStyle w:val="Hebrew"/>
      </w:pPr>
      <w:r>
        <w:t xml:space="preserve">אַתָּה֙ יָדַ֣עְתָּ אֶת־הָעָ֔ם </w:t>
      </w:r>
    </w:p>
    <w:p>
      <w:pPr>
        <w:pStyle w:val="Hebrew"/>
      </w:pPr>
      <w:r>
        <w:rPr>
          <w:color w:val="FF0000"/>
          <w:vertAlign w:val="superscript"/>
          <w:rtl/>
        </w:rPr>
        <w:t>46991</w:t>
      </w:r>
      <w:r>
        <w:rPr>
          <w:rFonts w:ascii="Times New Roman" w:hAnsi="Times New Roman"/>
          <w:color w:val="828282"/>
          <w:rtl/>
        </w:rPr>
        <w:t xml:space="preserve">אַתָּה֙ </w:t>
      </w:r>
      <w:r>
        <w:rPr>
          <w:color w:val="FF0000"/>
          <w:vertAlign w:val="superscript"/>
          <w:rtl/>
        </w:rPr>
        <w:t>46992</w:t>
      </w:r>
      <w:r>
        <w:rPr>
          <w:rFonts w:ascii="Times New Roman" w:hAnsi="Times New Roman"/>
          <w:color w:val="828282"/>
          <w:rtl/>
        </w:rPr>
        <w:t xml:space="preserve">יָדַ֣עְתָּ </w:t>
      </w:r>
      <w:r>
        <w:rPr>
          <w:color w:val="FF0000"/>
          <w:vertAlign w:val="superscript"/>
          <w:rtl/>
        </w:rPr>
        <w:t>46993</w:t>
      </w:r>
      <w:r>
        <w:rPr>
          <w:rFonts w:ascii="Times New Roman" w:hAnsi="Times New Roman"/>
          <w:color w:val="828282"/>
          <w:rtl/>
        </w:rPr>
        <w:t>אֶת־</w:t>
      </w:r>
      <w:r>
        <w:rPr>
          <w:color w:val="FF0000"/>
          <w:vertAlign w:val="superscript"/>
          <w:rtl/>
        </w:rPr>
        <w:t>46994</w:t>
      </w:r>
      <w:r>
        <w:rPr>
          <w:rFonts w:ascii="Times New Roman" w:hAnsi="Times New Roman"/>
          <w:color w:val="828282"/>
          <w:rtl/>
        </w:rPr>
        <w:t>הָ</w:t>
      </w:r>
      <w:r>
        <w:rPr>
          <w:color w:val="FF0000"/>
          <w:vertAlign w:val="superscript"/>
          <w:rtl/>
        </w:rPr>
        <w:t>46995</w:t>
      </w:r>
      <w:r>
        <w:rPr>
          <w:rFonts w:ascii="Times New Roman" w:hAnsi="Times New Roman"/>
          <w:color w:val="828282"/>
          <w:rtl/>
        </w:rPr>
        <w:t xml:space="preserve">עָ֔ם </w:t>
      </w:r>
    </w:p>
    <w:p>
      <w:pPr>
        <w:pStyle w:val="Hebrew"/>
      </w:pPr>
      <w:r>
        <w:rPr>
          <w:color w:val="828282"/>
        </w:rPr>
        <w:t xml:space="preserve">וַיֹּ֣אמֶר אַהֲרֹ֔ן אַל־יִ֥חַר אַ֖ף אֲדֹנִ֑י אַתָּה֙ יָדַ֣עְתָּ אֶת־הָעָ֔ם כִּ֥י בְרָ֖ע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cd2d0bc2</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3807f75d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069ba03b</w:t>
            </w:r>
          </w:p>
        </w:tc>
        <w:tc>
          <w:tcPr>
            <w:tcW w:type="auto" w:w="1728"/>
          </w:tcPr>
          <w:p>
            <w:r>
              <w:t>tense</w:t>
            </w:r>
          </w:p>
        </w:tc>
        <w:tc>
          <w:tcPr>
            <w:tcW w:type="auto" w:w="1728"/>
          </w:tcPr>
          <w:p>
            <w:r>
              <w:t>verb</w:t>
            </w:r>
          </w:p>
        </w:tc>
        <w:tc>
          <w:tcPr>
            <w:tcW w:type="auto" w:w="1728"/>
          </w:tcPr>
          <w:p>
            <w:r>
              <w:t xml:space="preserve">יָדַ֣עְתָּ </w:t>
            </w:r>
          </w:p>
        </w:tc>
        <w:tc>
          <w:tcPr>
            <w:tcW w:type="auto" w:w="1728"/>
          </w:tcPr>
          <w:p>
            <w:r>
              <w:t>pres</w:t>
            </w:r>
          </w:p>
        </w:tc>
      </w:tr>
    </w:tbl>
    <w:p>
      <w:r>
        <w:br/>
      </w:r>
    </w:p>
    <w:p>
      <w:pPr>
        <w:pStyle w:val="Reference"/>
      </w:pPr>
      <w:hyperlink r:id="rId679">
        <w:r>
          <w:rPr/>
          <w:t>Exodus 32:27</w:t>
        </w:r>
      </w:hyperlink>
    </w:p>
    <w:p>
      <w:pPr>
        <w:pStyle w:val="Hebrew"/>
      </w:pPr>
      <w:r>
        <w:t xml:space="preserve">כֹּֽה־אָמַ֤ר יְהוָה֙ אֱלֹהֵ֣י יִשְׂרָאֵ֔ל </w:t>
      </w:r>
    </w:p>
    <w:p>
      <w:pPr>
        <w:pStyle w:val="Hebrew"/>
      </w:pPr>
      <w:r>
        <w:rPr>
          <w:color w:val="FF0000"/>
          <w:vertAlign w:val="superscript"/>
          <w:rtl/>
        </w:rPr>
        <w:t>47084</w:t>
      </w:r>
      <w:r>
        <w:rPr>
          <w:rFonts w:ascii="Times New Roman" w:hAnsi="Times New Roman"/>
          <w:color w:val="828282"/>
          <w:rtl/>
        </w:rPr>
        <w:t>כֹּֽה־</w:t>
      </w:r>
      <w:r>
        <w:rPr>
          <w:color w:val="FF0000"/>
          <w:vertAlign w:val="superscript"/>
          <w:rtl/>
        </w:rPr>
        <w:t>47085</w:t>
      </w:r>
      <w:r>
        <w:rPr>
          <w:rFonts w:ascii="Times New Roman" w:hAnsi="Times New Roman"/>
          <w:color w:val="828282"/>
          <w:rtl/>
        </w:rPr>
        <w:t xml:space="preserve">אָמַ֤ר </w:t>
      </w:r>
      <w:r>
        <w:rPr>
          <w:color w:val="FF0000"/>
          <w:vertAlign w:val="superscript"/>
          <w:rtl/>
        </w:rPr>
        <w:t>47086</w:t>
      </w:r>
      <w:r>
        <w:rPr>
          <w:rFonts w:ascii="Times New Roman" w:hAnsi="Times New Roman"/>
          <w:color w:val="828282"/>
          <w:rtl/>
        </w:rPr>
        <w:t xml:space="preserve">יְהוָה֙ </w:t>
      </w:r>
      <w:r>
        <w:rPr>
          <w:color w:val="FF0000"/>
          <w:vertAlign w:val="superscript"/>
          <w:rtl/>
        </w:rPr>
        <w:t>47087</w:t>
      </w:r>
      <w:r>
        <w:rPr>
          <w:rFonts w:ascii="Times New Roman" w:hAnsi="Times New Roman"/>
          <w:color w:val="828282"/>
          <w:rtl/>
        </w:rPr>
        <w:t xml:space="preserve">אֱלֹהֵ֣י </w:t>
      </w:r>
      <w:r>
        <w:rPr>
          <w:color w:val="FF0000"/>
          <w:vertAlign w:val="superscript"/>
          <w:rtl/>
        </w:rPr>
        <w:t>47088</w:t>
      </w:r>
      <w:r>
        <w:rPr>
          <w:rFonts w:ascii="Times New Roman" w:hAnsi="Times New Roman"/>
          <w:color w:val="828282"/>
          <w:rtl/>
        </w:rPr>
        <w:t xml:space="preserve">יִשְׂרָאֵ֔ל </w:t>
      </w:r>
    </w:p>
    <w:p>
      <w:pPr>
        <w:pStyle w:val="Hebrew"/>
      </w:pPr>
      <w:r>
        <w:rPr>
          <w:color w:val="828282"/>
        </w:rPr>
        <w:t xml:space="preserve">וַיֹּ֣אמֶר לָהֶ֗ם כֹּֽה־אָמַ֤ר יְהוָה֙ אֱלֹהֵ֣י יִשְׂרָאֵ֔ל שִׂ֥ימוּ אִישׁ־חַרְבֹּ֖ו עַל־יְרֵכֹ֑ו עִבְר֨וּ וָשׁ֜וּבוּ מִשַּׁ֤עַר לָשַׁ֨עַר֙ בַּֽמַּחֲנֶ֔ה וְהִרְג֧וּ אִֽישׁ־אֶת־אָחִ֛יו וְאִ֥ישׁ אֶת־רֵעֵ֖הוּ וְאִ֥ישׁ אֶת־קְרֹבֹֽו׃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a2c2bb9e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1e4a2465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40425490</w:t>
            </w:r>
          </w:p>
        </w:tc>
        <w:tc>
          <w:tcPr>
            <w:tcW w:type="auto" w:w="1728"/>
          </w:tcPr>
          <w:p>
            <w:r>
              <w:t>tense</w:t>
            </w:r>
          </w:p>
        </w:tc>
        <w:tc>
          <w:tcPr>
            <w:tcW w:type="auto" w:w="1728"/>
          </w:tcPr>
          <w:p>
            <w:r>
              <w:t>verb</w:t>
            </w:r>
          </w:p>
        </w:tc>
        <w:tc>
          <w:tcPr>
            <w:tcW w:type="auto" w:w="1728"/>
          </w:tcPr>
          <w:p>
            <w:r>
              <w:t xml:space="preserve">אָמַ֤ר </w:t>
            </w:r>
          </w:p>
        </w:tc>
        <w:tc>
          <w:tcPr>
            <w:tcW w:type="auto" w:w="1728"/>
          </w:tcPr>
          <w:p>
            <w:r>
              <w:t>pres</w:t>
            </w:r>
          </w:p>
        </w:tc>
      </w:tr>
    </w:tbl>
    <w:p>
      <w:r>
        <w:br/>
      </w:r>
    </w:p>
    <w:p>
      <w:pPr>
        <w:pStyle w:val="Reference"/>
      </w:pPr>
      <w:hyperlink r:id="rId679">
        <w:r>
          <w:rPr/>
          <w:t>Exodus 32:27</w:t>
        </w:r>
      </w:hyperlink>
    </w:p>
    <w:p>
      <w:pPr>
        <w:pStyle w:val="Hebrew"/>
      </w:pPr>
      <w:r>
        <w:t xml:space="preserve">שִׂ֥ימוּ </w:t>
      </w:r>
    </w:p>
    <w:p>
      <w:pPr>
        <w:pStyle w:val="Hebrew"/>
      </w:pPr>
      <w:r>
        <w:rPr>
          <w:color w:val="FF0000"/>
          <w:vertAlign w:val="superscript"/>
          <w:rtl/>
        </w:rPr>
        <w:t>47089</w:t>
      </w:r>
      <w:r>
        <w:rPr>
          <w:rFonts w:ascii="Times New Roman" w:hAnsi="Times New Roman"/>
          <w:color w:val="828282"/>
          <w:rtl/>
        </w:rPr>
        <w:t xml:space="preserve">שִׂ֥ימוּ </w:t>
      </w:r>
    </w:p>
    <w:p>
      <w:pPr>
        <w:pStyle w:val="Hebrew"/>
      </w:pPr>
      <w:r>
        <w:rPr>
          <w:color w:val="828282"/>
        </w:rPr>
        <w:t xml:space="preserve">וַיֹּ֣אמֶר לָהֶ֗ם כֹּֽה־אָמַ֤ר יְהוָה֙ אֱלֹהֵ֣י יִשְׂרָאֵ֔ל שִׂ֥ימוּ אִישׁ־חַרְבֹּ֖ו עַל־יְרֵכֹ֑ו עִבְר֨וּ וָשׁ֜וּבוּ מִשַּׁ֤עַר לָשַׁ֨עַר֙ בַּֽמַּחֲנֶ֔ה וְהִרְג֧וּ אִֽישׁ־אֶת־אָחִ֛יו וְאִ֥ישׁ אֶת־רֵעֵ֖הוּ וְאִ֥ישׁ אֶת־קְרֹבֹֽו׃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1738a591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c93bece1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99a80950</w:t>
            </w:r>
          </w:p>
        </w:tc>
        <w:tc>
          <w:tcPr>
            <w:tcW w:type="auto" w:w="1728"/>
          </w:tcPr>
          <w:p>
            <w:r>
              <w:t>tense</w:t>
            </w:r>
          </w:p>
        </w:tc>
        <w:tc>
          <w:tcPr>
            <w:tcW w:type="auto" w:w="1728"/>
          </w:tcPr>
          <w:p>
            <w:r>
              <w:t>verb</w:t>
            </w:r>
          </w:p>
        </w:tc>
        <w:tc>
          <w:tcPr>
            <w:tcW w:type="auto" w:w="1728"/>
          </w:tcPr>
          <w:p>
            <w:r>
              <w:t xml:space="preserve">שִׂ֥ימוּ </w:t>
            </w:r>
          </w:p>
        </w:tc>
        <w:tc>
          <w:tcPr>
            <w:tcW w:type="auto" w:w="1728"/>
          </w:tcPr>
          <w:p>
            <w:r>
              <w:t>impv</w:t>
            </w:r>
          </w:p>
        </w:tc>
      </w:tr>
    </w:tbl>
    <w:p>
      <w:r>
        <w:br/>
      </w:r>
    </w:p>
    <w:p>
      <w:pPr>
        <w:pStyle w:val="Reference"/>
      </w:pPr>
      <w:hyperlink r:id="rId679">
        <w:r>
          <w:rPr/>
          <w:t>Exodus 32:27</w:t>
        </w:r>
      </w:hyperlink>
    </w:p>
    <w:p>
      <w:pPr>
        <w:pStyle w:val="Hebrew"/>
      </w:pPr>
      <w:r>
        <w:t xml:space="preserve">וָשׁ֜וּבוּ מִשַּׁ֤עַר לָשַׁ֨עַר֙ בַּֽמַּחֲנֶ֔ה </w:t>
      </w:r>
    </w:p>
    <w:p>
      <w:pPr>
        <w:pStyle w:val="Hebrew"/>
      </w:pPr>
      <w:r>
        <w:rPr>
          <w:color w:val="FF0000"/>
          <w:vertAlign w:val="superscript"/>
          <w:rtl/>
        </w:rPr>
        <w:t>47095</w:t>
      </w:r>
      <w:r>
        <w:rPr>
          <w:rFonts w:ascii="Times New Roman" w:hAnsi="Times New Roman"/>
          <w:color w:val="828282"/>
          <w:rtl/>
        </w:rPr>
        <w:t>וָ</w:t>
      </w:r>
      <w:r>
        <w:rPr>
          <w:color w:val="FF0000"/>
          <w:vertAlign w:val="superscript"/>
          <w:rtl/>
        </w:rPr>
        <w:t>47096</w:t>
      </w:r>
      <w:r>
        <w:rPr>
          <w:rFonts w:ascii="Times New Roman" w:hAnsi="Times New Roman"/>
          <w:color w:val="828282"/>
          <w:rtl/>
        </w:rPr>
        <w:t xml:space="preserve">שׁ֜וּבוּ </w:t>
      </w:r>
      <w:r>
        <w:rPr>
          <w:color w:val="FF0000"/>
          <w:vertAlign w:val="superscript"/>
          <w:rtl/>
        </w:rPr>
        <w:t>47097</w:t>
      </w:r>
      <w:r>
        <w:rPr>
          <w:rFonts w:ascii="Times New Roman" w:hAnsi="Times New Roman"/>
          <w:color w:val="828282"/>
          <w:rtl/>
        </w:rPr>
        <w:t>מִ</w:t>
      </w:r>
      <w:r>
        <w:rPr>
          <w:color w:val="FF0000"/>
          <w:vertAlign w:val="superscript"/>
          <w:rtl/>
        </w:rPr>
        <w:t>47098</w:t>
      </w:r>
      <w:r>
        <w:rPr>
          <w:rFonts w:ascii="Times New Roman" w:hAnsi="Times New Roman"/>
          <w:color w:val="828282"/>
          <w:rtl/>
        </w:rPr>
        <w:t xml:space="preserve">שַּׁ֤עַר </w:t>
      </w:r>
      <w:r>
        <w:rPr>
          <w:color w:val="FF0000"/>
          <w:vertAlign w:val="superscript"/>
          <w:rtl/>
        </w:rPr>
        <w:t>47099</w:t>
      </w:r>
      <w:r>
        <w:rPr>
          <w:rFonts w:ascii="Times New Roman" w:hAnsi="Times New Roman"/>
          <w:color w:val="828282"/>
          <w:rtl/>
        </w:rPr>
        <w:t>לָ</w:t>
      </w:r>
      <w:r>
        <w:rPr>
          <w:color w:val="FF0000"/>
          <w:vertAlign w:val="superscript"/>
          <w:rtl/>
        </w:rPr>
        <w:t>47100</w:t>
      </w:r>
      <w:r>
        <w:rPr>
          <w:rFonts w:ascii="Times New Roman" w:hAnsi="Times New Roman"/>
          <w:color w:val="828282"/>
          <w:rtl/>
        </w:rPr>
        <w:t xml:space="preserve">שַׁ֨עַר֙ </w:t>
      </w:r>
      <w:r>
        <w:rPr>
          <w:color w:val="FF0000"/>
          <w:vertAlign w:val="superscript"/>
          <w:rtl/>
        </w:rPr>
        <w:t>47101</w:t>
      </w:r>
      <w:r>
        <w:rPr>
          <w:rFonts w:ascii="Times New Roman" w:hAnsi="Times New Roman"/>
          <w:color w:val="828282"/>
          <w:rtl/>
        </w:rPr>
        <w:t>בַּֽ</w:t>
      </w:r>
      <w:r>
        <w:rPr>
          <w:color w:val="FF0000"/>
          <w:vertAlign w:val="superscript"/>
          <w:rtl/>
        </w:rPr>
        <w:t>47102</w:t>
      </w:r>
      <w:r>
        <w:rPr>
          <w:rFonts w:ascii="Times New Roman" w:hAnsi="Times New Roman"/>
          <w:color w:val="828282"/>
          <w:rtl/>
        </w:rPr>
      </w:r>
      <w:r>
        <w:rPr>
          <w:color w:val="FF0000"/>
          <w:vertAlign w:val="superscript"/>
          <w:rtl/>
        </w:rPr>
        <w:t>47103</w:t>
      </w:r>
      <w:r>
        <w:rPr>
          <w:rFonts w:ascii="Times New Roman" w:hAnsi="Times New Roman"/>
          <w:color w:val="828282"/>
          <w:rtl/>
        </w:rPr>
        <w:t xml:space="preserve">מַּחֲנֶ֔ה </w:t>
      </w:r>
    </w:p>
    <w:p>
      <w:pPr>
        <w:pStyle w:val="Hebrew"/>
      </w:pPr>
      <w:r>
        <w:rPr>
          <w:color w:val="828282"/>
        </w:rPr>
        <w:t xml:space="preserve">וַיֹּ֣אמֶר לָהֶ֗ם כֹּֽה־אָמַ֤ר יְהוָה֙ אֱלֹהֵ֣י יִשְׂרָאֵ֔ל שִׂ֥ימוּ אִישׁ־חַרְבֹּ֖ו עַל־יְרֵכֹ֑ו עִבְר֨וּ וָשׁ֜וּבוּ מִשַּׁ֤עַר לָשַׁ֨עַר֙ בַּֽמַּחֲנֶ֔ה וְהִרְג֧וּ אִֽישׁ־אֶת־אָחִ֛יו וְאִ֥ישׁ אֶת־רֵעֵ֖הוּ וְאִ֥ישׁ אֶת־קְרֹבֹֽו׃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98d29e21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c36e250f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ce96ce16</w:t>
            </w:r>
          </w:p>
        </w:tc>
        <w:tc>
          <w:tcPr>
            <w:tcW w:type="auto" w:w="1728"/>
          </w:tcPr>
          <w:p>
            <w:r>
              <w:t>tense</w:t>
            </w:r>
          </w:p>
        </w:tc>
        <w:tc>
          <w:tcPr>
            <w:tcW w:type="auto" w:w="1728"/>
          </w:tcPr>
          <w:p>
            <w:r>
              <w:t>verb</w:t>
            </w:r>
          </w:p>
        </w:tc>
        <w:tc>
          <w:tcPr>
            <w:tcW w:type="auto" w:w="1728"/>
          </w:tcPr>
          <w:p>
            <w:r>
              <w:t xml:space="preserve">שׁ֜וּבוּ </w:t>
            </w:r>
          </w:p>
        </w:tc>
        <w:tc>
          <w:tcPr>
            <w:tcW w:type="auto" w:w="1728"/>
          </w:tcPr>
          <w:p>
            <w:r>
              <w:t>impv</w:t>
            </w:r>
          </w:p>
        </w:tc>
      </w:tr>
    </w:tbl>
    <w:p>
      <w:r>
        <w:br/>
      </w:r>
    </w:p>
    <w:p>
      <w:pPr>
        <w:pStyle w:val="Reference"/>
      </w:pPr>
      <w:hyperlink r:id="rId680">
        <w:r>
          <w:rPr/>
          <w:t>Exodus 32:31</w:t>
        </w:r>
      </w:hyperlink>
    </w:p>
    <w:p>
      <w:pPr>
        <w:pStyle w:val="Hebrew"/>
      </w:pPr>
      <w:r>
        <w:t xml:space="preserve">אָ֣נָּ֗א חָטָ֞א הָעָ֤ם הַזֶּה֙ חֲטָאָ֣ה גְדֹלָ֔ה </w:t>
      </w:r>
    </w:p>
    <w:p>
      <w:pPr>
        <w:pStyle w:val="Hebrew"/>
      </w:pPr>
      <w:r>
        <w:rPr>
          <w:color w:val="FF0000"/>
          <w:vertAlign w:val="superscript"/>
          <w:rtl/>
        </w:rPr>
        <w:t>47191</w:t>
      </w:r>
      <w:r>
        <w:rPr>
          <w:rFonts w:ascii="Times New Roman" w:hAnsi="Times New Roman"/>
          <w:color w:val="828282"/>
          <w:rtl/>
        </w:rPr>
        <w:t xml:space="preserve">אָ֣נָּ֗א </w:t>
      </w:r>
      <w:r>
        <w:rPr>
          <w:color w:val="FF0000"/>
          <w:vertAlign w:val="superscript"/>
          <w:rtl/>
        </w:rPr>
        <w:t>47192</w:t>
      </w:r>
      <w:r>
        <w:rPr>
          <w:rFonts w:ascii="Times New Roman" w:hAnsi="Times New Roman"/>
          <w:color w:val="828282"/>
          <w:rtl/>
        </w:rPr>
        <w:t xml:space="preserve">חָטָ֞א </w:t>
      </w:r>
      <w:r>
        <w:rPr>
          <w:color w:val="FF0000"/>
          <w:vertAlign w:val="superscript"/>
          <w:rtl/>
        </w:rPr>
        <w:t>47193</w:t>
      </w:r>
      <w:r>
        <w:rPr>
          <w:rFonts w:ascii="Times New Roman" w:hAnsi="Times New Roman"/>
          <w:color w:val="828282"/>
          <w:rtl/>
        </w:rPr>
        <w:t>הָ</w:t>
      </w:r>
      <w:r>
        <w:rPr>
          <w:color w:val="FF0000"/>
          <w:vertAlign w:val="superscript"/>
          <w:rtl/>
        </w:rPr>
        <w:t>47194</w:t>
      </w:r>
      <w:r>
        <w:rPr>
          <w:rFonts w:ascii="Times New Roman" w:hAnsi="Times New Roman"/>
          <w:color w:val="828282"/>
          <w:rtl/>
        </w:rPr>
        <w:t xml:space="preserve">עָ֤ם </w:t>
      </w:r>
      <w:r>
        <w:rPr>
          <w:color w:val="FF0000"/>
          <w:vertAlign w:val="superscript"/>
          <w:rtl/>
        </w:rPr>
        <w:t>47195</w:t>
      </w:r>
      <w:r>
        <w:rPr>
          <w:rFonts w:ascii="Times New Roman" w:hAnsi="Times New Roman"/>
          <w:color w:val="828282"/>
          <w:rtl/>
        </w:rPr>
        <w:t>הַ</w:t>
      </w:r>
      <w:r>
        <w:rPr>
          <w:color w:val="FF0000"/>
          <w:vertAlign w:val="superscript"/>
          <w:rtl/>
        </w:rPr>
        <w:t>47196</w:t>
      </w:r>
      <w:r>
        <w:rPr>
          <w:rFonts w:ascii="Times New Roman" w:hAnsi="Times New Roman"/>
          <w:color w:val="828282"/>
          <w:rtl/>
        </w:rPr>
        <w:t xml:space="preserve">זֶּה֙ </w:t>
      </w:r>
      <w:r>
        <w:rPr>
          <w:color w:val="FF0000"/>
          <w:vertAlign w:val="superscript"/>
          <w:rtl/>
        </w:rPr>
        <w:t>47197</w:t>
      </w:r>
      <w:r>
        <w:rPr>
          <w:rFonts w:ascii="Times New Roman" w:hAnsi="Times New Roman"/>
          <w:color w:val="828282"/>
          <w:rtl/>
        </w:rPr>
        <w:t xml:space="preserve">חֲטָאָ֣ה </w:t>
      </w:r>
      <w:r>
        <w:rPr>
          <w:color w:val="FF0000"/>
          <w:vertAlign w:val="superscript"/>
          <w:rtl/>
        </w:rPr>
        <w:t>47198</w:t>
      </w:r>
      <w:r>
        <w:rPr>
          <w:rFonts w:ascii="Times New Roman" w:hAnsi="Times New Roman"/>
          <w:color w:val="828282"/>
          <w:rtl/>
        </w:rPr>
        <w:t xml:space="preserve">גְדֹלָ֔ה </w:t>
      </w:r>
    </w:p>
    <w:p>
      <w:pPr>
        <w:pStyle w:val="Hebrew"/>
      </w:pPr>
      <w:r>
        <w:rPr>
          <w:color w:val="828282"/>
        </w:rPr>
        <w:t xml:space="preserve">וַיָּ֧שָׁב מֹשֶׁ֛ה אֶל־יְהוָ֖ה וַיֹּאמַ֑ר אָ֣נָּ֗א חָטָ֞א הָעָ֤ם הַזֶּה֙ חֲטָאָ֣ה גְדֹלָ֔ה וַיַּֽעֲשׂ֥וּ לָהֶ֖ם אֱלֹהֵ֥י זָהָֽב׃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730cadf8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c3a3725b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27b8e04c</w:t>
            </w:r>
          </w:p>
        </w:tc>
        <w:tc>
          <w:tcPr>
            <w:tcW w:type="auto" w:w="1728"/>
          </w:tcPr>
          <w:p>
            <w:r>
              <w:t>tense</w:t>
            </w:r>
          </w:p>
        </w:tc>
        <w:tc>
          <w:tcPr>
            <w:tcW w:type="auto" w:w="1728"/>
          </w:tcPr>
          <w:p>
            <w:r>
              <w:t>verb</w:t>
            </w:r>
          </w:p>
        </w:tc>
        <w:tc>
          <w:tcPr>
            <w:tcW w:type="auto" w:w="1728"/>
          </w:tcPr>
          <w:p>
            <w:r>
              <w:t xml:space="preserve">חָטָ֞א </w:t>
            </w:r>
          </w:p>
        </w:tc>
        <w:tc>
          <w:tcPr>
            <w:tcW w:type="auto" w:w="1728"/>
          </w:tcPr>
          <w:p>
            <w:r>
              <w:t>pres perf</w:t>
            </w:r>
          </w:p>
        </w:tc>
      </w:tr>
    </w:tbl>
    <w:p>
      <w:r>
        <w:br/>
      </w:r>
    </w:p>
    <w:p>
      <w:pPr>
        <w:pStyle w:val="Reference"/>
      </w:pPr>
      <w:hyperlink r:id="rId681">
        <w:r>
          <w:rPr/>
          <w:t>Exodus 32:32</w:t>
        </w:r>
      </w:hyperlink>
    </w:p>
    <w:p>
      <w:pPr>
        <w:pStyle w:val="Hebrew"/>
      </w:pPr>
      <w:r>
        <w:t xml:space="preserve">מְחֵ֣נִי נָ֔א מִֽסִּפְרְךָ֖ </w:t>
      </w:r>
    </w:p>
    <w:p>
      <w:pPr>
        <w:pStyle w:val="Hebrew"/>
      </w:pPr>
      <w:r>
        <w:rPr>
          <w:color w:val="FF0000"/>
          <w:vertAlign w:val="superscript"/>
          <w:rtl/>
        </w:rPr>
        <w:t>47212</w:t>
      </w:r>
      <w:r>
        <w:rPr>
          <w:rFonts w:ascii="Times New Roman" w:hAnsi="Times New Roman"/>
          <w:color w:val="828282"/>
          <w:rtl/>
        </w:rPr>
        <w:t xml:space="preserve">מְחֵ֣נִי </w:t>
      </w:r>
      <w:r>
        <w:rPr>
          <w:color w:val="FF0000"/>
          <w:vertAlign w:val="superscript"/>
          <w:rtl/>
        </w:rPr>
        <w:t>47213</w:t>
      </w:r>
      <w:r>
        <w:rPr>
          <w:rFonts w:ascii="Times New Roman" w:hAnsi="Times New Roman"/>
          <w:color w:val="828282"/>
          <w:rtl/>
        </w:rPr>
        <w:t xml:space="preserve">נָ֔א </w:t>
      </w:r>
      <w:r>
        <w:rPr>
          <w:color w:val="FF0000"/>
          <w:vertAlign w:val="superscript"/>
          <w:rtl/>
        </w:rPr>
        <w:t>47214</w:t>
      </w:r>
      <w:r>
        <w:rPr>
          <w:rFonts w:ascii="Times New Roman" w:hAnsi="Times New Roman"/>
          <w:color w:val="828282"/>
          <w:rtl/>
        </w:rPr>
        <w:t>מִֽ</w:t>
      </w:r>
      <w:r>
        <w:rPr>
          <w:color w:val="FF0000"/>
          <w:vertAlign w:val="superscript"/>
          <w:rtl/>
        </w:rPr>
        <w:t>47215</w:t>
      </w:r>
      <w:r>
        <w:rPr>
          <w:rFonts w:ascii="Times New Roman" w:hAnsi="Times New Roman"/>
          <w:color w:val="828282"/>
          <w:rtl/>
        </w:rPr>
        <w:t xml:space="preserve">סִּפְרְךָ֖ </w:t>
      </w:r>
    </w:p>
    <w:p>
      <w:pPr>
        <w:pStyle w:val="Hebrew"/>
      </w:pPr>
      <w:r>
        <w:rPr>
          <w:color w:val="828282"/>
        </w:rPr>
        <w:t xml:space="preserve">וְעַתָּ֖ה אִם־תִּשָּׂ֣א חַטָּאתָ֑ם וְאִם־אַ֕יִן מְחֵ֣נִי נָ֔א מִֽסִּפְרְךָ֖ אֲשֶׁ֥ר כָּתָֽבְתָּ׃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e5b21f44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ddb479df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0a77603e</w:t>
            </w:r>
          </w:p>
        </w:tc>
        <w:tc>
          <w:tcPr>
            <w:tcW w:type="auto" w:w="1728"/>
          </w:tcPr>
          <w:p>
            <w:r>
              <w:t>tense</w:t>
            </w:r>
          </w:p>
        </w:tc>
        <w:tc>
          <w:tcPr>
            <w:tcW w:type="auto" w:w="1728"/>
          </w:tcPr>
          <w:p>
            <w:r>
              <w:t>verb</w:t>
            </w:r>
          </w:p>
        </w:tc>
        <w:tc>
          <w:tcPr>
            <w:tcW w:type="auto" w:w="1728"/>
          </w:tcPr>
          <w:p>
            <w:r>
              <w:t xml:space="preserve">מְחֵ֣נִי </w:t>
            </w:r>
          </w:p>
        </w:tc>
        <w:tc>
          <w:tcPr>
            <w:tcW w:type="auto" w:w="1728"/>
          </w:tcPr>
          <w:p>
            <w:r>
              <w:t>impv</w:t>
            </w:r>
          </w:p>
        </w:tc>
      </w:tr>
    </w:tbl>
    <w:p>
      <w:r>
        <w:br/>
      </w:r>
    </w:p>
    <w:p>
      <w:pPr>
        <w:pStyle w:val="Reference"/>
      </w:pPr>
      <w:hyperlink r:id="rId682">
        <w:r>
          <w:rPr/>
          <w:t>Exodus 32:33</w:t>
        </w:r>
      </w:hyperlink>
    </w:p>
    <w:p>
      <w:pPr>
        <w:pStyle w:val="Hebrew"/>
      </w:pPr>
      <w:r>
        <w:t xml:space="preserve">וַיֹּ֥אמֶר יְהוָ֖ה אֶל־מֹשֶׁ֑ה </w:t>
      </w:r>
    </w:p>
    <w:p>
      <w:pPr>
        <w:pStyle w:val="Hebrew"/>
      </w:pPr>
      <w:r>
        <w:rPr>
          <w:color w:val="FF0000"/>
          <w:vertAlign w:val="superscript"/>
          <w:rtl/>
        </w:rPr>
        <w:t>47218</w:t>
      </w:r>
      <w:r>
        <w:rPr>
          <w:rFonts w:ascii="Times New Roman" w:hAnsi="Times New Roman"/>
          <w:color w:val="828282"/>
          <w:rtl/>
        </w:rPr>
        <w:t>וַ</w:t>
      </w:r>
      <w:r>
        <w:rPr>
          <w:color w:val="FF0000"/>
          <w:vertAlign w:val="superscript"/>
          <w:rtl/>
        </w:rPr>
        <w:t>47219</w:t>
      </w:r>
      <w:r>
        <w:rPr>
          <w:rFonts w:ascii="Times New Roman" w:hAnsi="Times New Roman"/>
          <w:color w:val="828282"/>
          <w:rtl/>
        </w:rPr>
        <w:t xml:space="preserve">יֹּ֥אמֶר </w:t>
      </w:r>
      <w:r>
        <w:rPr>
          <w:color w:val="FF0000"/>
          <w:vertAlign w:val="superscript"/>
          <w:rtl/>
        </w:rPr>
        <w:t>47220</w:t>
      </w:r>
      <w:r>
        <w:rPr>
          <w:rFonts w:ascii="Times New Roman" w:hAnsi="Times New Roman"/>
          <w:color w:val="828282"/>
          <w:rtl/>
        </w:rPr>
        <w:t xml:space="preserve">יְהוָ֖ה </w:t>
      </w:r>
      <w:r>
        <w:rPr>
          <w:color w:val="FF0000"/>
          <w:vertAlign w:val="superscript"/>
          <w:rtl/>
        </w:rPr>
        <w:t>47221</w:t>
      </w:r>
      <w:r>
        <w:rPr>
          <w:rFonts w:ascii="Times New Roman" w:hAnsi="Times New Roman"/>
          <w:color w:val="828282"/>
          <w:rtl/>
        </w:rPr>
        <w:t>אֶל־</w:t>
      </w:r>
      <w:r>
        <w:rPr>
          <w:color w:val="FF0000"/>
          <w:vertAlign w:val="superscript"/>
          <w:rtl/>
        </w:rPr>
        <w:t>47222</w:t>
      </w:r>
      <w:r>
        <w:rPr>
          <w:rFonts w:ascii="Times New Roman" w:hAnsi="Times New Roman"/>
          <w:color w:val="828282"/>
          <w:rtl/>
        </w:rPr>
        <w:t xml:space="preserve">מֹשֶׁ֑ה </w:t>
      </w:r>
    </w:p>
    <w:p>
      <w:pPr>
        <w:pStyle w:val="Hebrew"/>
      </w:pPr>
      <w:r>
        <w:rPr>
          <w:color w:val="828282"/>
        </w:rPr>
        <w:t xml:space="preserve">וַיֹּ֥אמֶר יְהוָ֖ה אֶל־מֹשֶׁ֑ה מִ֚י אֲשֶׁ֣ר חָֽטָא־לִ֔י אֶמְחֶ֖נּוּ מִסִּפְרִֽי׃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f1d7c249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5a881f14</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00965f96</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682">
        <w:r>
          <w:rPr/>
          <w:t>Exodus 32:33</w:t>
        </w:r>
      </w:hyperlink>
    </w:p>
    <w:p>
      <w:pPr>
        <w:pStyle w:val="Hebrew"/>
      </w:pPr>
      <w:r>
        <w:t xml:space="preserve">אֶמְחֶ֖נּוּ מִסִּפְרִֽי׃ </w:t>
      </w:r>
    </w:p>
    <w:p>
      <w:pPr>
        <w:pStyle w:val="Hebrew"/>
      </w:pPr>
      <w:r>
        <w:rPr>
          <w:color w:val="FF0000"/>
          <w:vertAlign w:val="superscript"/>
          <w:rtl/>
        </w:rPr>
        <w:t>47227</w:t>
      </w:r>
      <w:r>
        <w:rPr>
          <w:rFonts w:ascii="Times New Roman" w:hAnsi="Times New Roman"/>
          <w:color w:val="828282"/>
          <w:rtl/>
        </w:rPr>
        <w:t xml:space="preserve">אֶמְחֶ֖נּוּ </w:t>
      </w:r>
      <w:r>
        <w:rPr>
          <w:color w:val="FF0000"/>
          <w:vertAlign w:val="superscript"/>
          <w:rtl/>
        </w:rPr>
        <w:t>47228</w:t>
      </w:r>
      <w:r>
        <w:rPr>
          <w:rFonts w:ascii="Times New Roman" w:hAnsi="Times New Roman"/>
          <w:color w:val="828282"/>
          <w:rtl/>
        </w:rPr>
        <w:t>מִ</w:t>
      </w:r>
      <w:r>
        <w:rPr>
          <w:color w:val="FF0000"/>
          <w:vertAlign w:val="superscript"/>
          <w:rtl/>
        </w:rPr>
        <w:t>47229</w:t>
      </w:r>
      <w:r>
        <w:rPr>
          <w:rFonts w:ascii="Times New Roman" w:hAnsi="Times New Roman"/>
          <w:color w:val="828282"/>
          <w:rtl/>
        </w:rPr>
        <w:t xml:space="preserve">סִּפְרִֽי׃ </w:t>
      </w:r>
    </w:p>
    <w:p>
      <w:pPr>
        <w:pStyle w:val="Hebrew"/>
      </w:pPr>
      <w:r>
        <w:rPr>
          <w:color w:val="828282"/>
        </w:rPr>
        <w:t xml:space="preserve">וַיֹּ֥אמֶר יְהוָ֖ה אֶל־מֹשֶׁ֑ה מִ֚י אֲשֶׁ֣ר חָֽטָא־לִ֔י אֶמְחֶ֖נּוּ מִסִּפְרִֽי׃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2b50087a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938c3f64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8b2b89d6</w:t>
            </w:r>
          </w:p>
        </w:tc>
        <w:tc>
          <w:tcPr>
            <w:tcW w:type="auto" w:w="1728"/>
          </w:tcPr>
          <w:p>
            <w:r>
              <w:t>tense</w:t>
            </w:r>
          </w:p>
        </w:tc>
        <w:tc>
          <w:tcPr>
            <w:tcW w:type="auto" w:w="1728"/>
          </w:tcPr>
          <w:p>
            <w:r>
              <w:t>verb</w:t>
            </w:r>
          </w:p>
        </w:tc>
        <w:tc>
          <w:tcPr>
            <w:tcW w:type="auto" w:w="1728"/>
          </w:tcPr>
          <w:p>
            <w:r>
              <w:t xml:space="preserve">אֶמְחֶ֖נּוּ </w:t>
            </w:r>
          </w:p>
        </w:tc>
        <w:tc>
          <w:tcPr>
            <w:tcW w:type="auto" w:w="1728"/>
          </w:tcPr>
          <w:p>
            <w:r>
              <w:t>fut</w:t>
            </w:r>
          </w:p>
        </w:tc>
      </w:tr>
    </w:tbl>
    <w:p>
      <w:r>
        <w:br/>
      </w:r>
    </w:p>
    <w:p>
      <w:pPr>
        <w:pStyle w:val="Reference"/>
      </w:pPr>
      <w:hyperlink r:id="rId683">
        <w:r>
          <w:rPr/>
          <w:t>Exodus 32:35</w:t>
        </w:r>
      </w:hyperlink>
    </w:p>
    <w:p>
      <w:pPr>
        <w:pStyle w:val="Hebrew"/>
      </w:pPr>
      <w:r>
        <w:t xml:space="preserve">וַיִּגֹּ֥ף יְהוָ֖ה אֶת־הָעָ֑ם </w:t>
      </w:r>
    </w:p>
    <w:p>
      <w:pPr>
        <w:pStyle w:val="Hebrew"/>
      </w:pPr>
      <w:r>
        <w:rPr>
          <w:color w:val="FF0000"/>
          <w:vertAlign w:val="superscript"/>
          <w:rtl/>
        </w:rPr>
        <w:t>47254</w:t>
      </w:r>
      <w:r>
        <w:rPr>
          <w:rFonts w:ascii="Times New Roman" w:hAnsi="Times New Roman"/>
          <w:color w:val="828282"/>
          <w:rtl/>
        </w:rPr>
        <w:t>וַ</w:t>
      </w:r>
      <w:r>
        <w:rPr>
          <w:color w:val="FF0000"/>
          <w:vertAlign w:val="superscript"/>
          <w:rtl/>
        </w:rPr>
        <w:t>47255</w:t>
      </w:r>
      <w:r>
        <w:rPr>
          <w:rFonts w:ascii="Times New Roman" w:hAnsi="Times New Roman"/>
          <w:color w:val="828282"/>
          <w:rtl/>
        </w:rPr>
        <w:t xml:space="preserve">יִּגֹּ֥ף </w:t>
      </w:r>
      <w:r>
        <w:rPr>
          <w:color w:val="FF0000"/>
          <w:vertAlign w:val="superscript"/>
          <w:rtl/>
        </w:rPr>
        <w:t>47256</w:t>
      </w:r>
      <w:r>
        <w:rPr>
          <w:rFonts w:ascii="Times New Roman" w:hAnsi="Times New Roman"/>
          <w:color w:val="828282"/>
          <w:rtl/>
        </w:rPr>
        <w:t xml:space="preserve">יְהוָ֖ה </w:t>
      </w:r>
      <w:r>
        <w:rPr>
          <w:color w:val="FF0000"/>
          <w:vertAlign w:val="superscript"/>
          <w:rtl/>
        </w:rPr>
        <w:t>47257</w:t>
      </w:r>
      <w:r>
        <w:rPr>
          <w:rFonts w:ascii="Times New Roman" w:hAnsi="Times New Roman"/>
          <w:color w:val="828282"/>
          <w:rtl/>
        </w:rPr>
        <w:t>אֶת־</w:t>
      </w:r>
      <w:r>
        <w:rPr>
          <w:color w:val="FF0000"/>
          <w:vertAlign w:val="superscript"/>
          <w:rtl/>
        </w:rPr>
        <w:t>47258</w:t>
      </w:r>
      <w:r>
        <w:rPr>
          <w:rFonts w:ascii="Times New Roman" w:hAnsi="Times New Roman"/>
          <w:color w:val="828282"/>
          <w:rtl/>
        </w:rPr>
        <w:t>הָ</w:t>
      </w:r>
      <w:r>
        <w:rPr>
          <w:color w:val="FF0000"/>
          <w:vertAlign w:val="superscript"/>
          <w:rtl/>
        </w:rPr>
        <w:t>47259</w:t>
      </w:r>
      <w:r>
        <w:rPr>
          <w:rFonts w:ascii="Times New Roman" w:hAnsi="Times New Roman"/>
          <w:color w:val="828282"/>
          <w:rtl/>
        </w:rPr>
        <w:t xml:space="preserve">עָ֑ם </w:t>
      </w:r>
    </w:p>
    <w:p>
      <w:pPr>
        <w:pStyle w:val="Hebrew"/>
      </w:pPr>
      <w:r>
        <w:rPr>
          <w:color w:val="828282"/>
        </w:rPr>
        <w:t xml:space="preserve">וַיִּגֹּ֥ף יְהוָ֖ה אֶת־הָעָ֑ם עַ֚ל אֲשֶׁ֣ר עָשׂ֣וּ אֶת־הָעֵ֔גֶל אֲשֶׁ֥ר עָשָׂ֖ה אַהֲרֹֽן׃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01c9f479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09a059f7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1c1d8d23</w:t>
            </w:r>
          </w:p>
        </w:tc>
        <w:tc>
          <w:tcPr>
            <w:tcW w:type="auto" w:w="1728"/>
          </w:tcPr>
          <w:p>
            <w:r>
              <w:t>tense</w:t>
            </w:r>
          </w:p>
        </w:tc>
        <w:tc>
          <w:tcPr>
            <w:tcW w:type="auto" w:w="1728"/>
          </w:tcPr>
          <w:p>
            <w:r>
              <w:t>verb</w:t>
            </w:r>
          </w:p>
        </w:tc>
        <w:tc>
          <w:tcPr>
            <w:tcW w:type="auto" w:w="1728"/>
          </w:tcPr>
          <w:p>
            <w:r>
              <w:t xml:space="preserve">יִּגֹּ֥ף </w:t>
            </w:r>
          </w:p>
        </w:tc>
        <w:tc>
          <w:tcPr>
            <w:tcW w:type="auto" w:w="1728"/>
          </w:tcPr>
          <w:p>
            <w:r>
              <w:t>past</w:t>
            </w:r>
          </w:p>
        </w:tc>
      </w:tr>
    </w:tbl>
    <w:p>
      <w:r>
        <w:br/>
      </w:r>
    </w:p>
    <w:p>
      <w:pPr>
        <w:pStyle w:val="Reference"/>
      </w:pPr>
      <w:hyperlink r:id="rId684">
        <w:r>
          <w:rPr/>
          <w:t>Exodus 33:5</w:t>
        </w:r>
      </w:hyperlink>
    </w:p>
    <w:p>
      <w:pPr>
        <w:pStyle w:val="Hebrew"/>
      </w:pPr>
      <w:r>
        <w:t xml:space="preserve">אֱמֹ֤ר אֶל־בְּנֵֽי־יִשְׂרָאֵל֙ </w:t>
      </w:r>
    </w:p>
    <w:p>
      <w:pPr>
        <w:pStyle w:val="Hebrew"/>
      </w:pPr>
      <w:r>
        <w:rPr>
          <w:color w:val="FF0000"/>
          <w:vertAlign w:val="superscript"/>
          <w:rtl/>
        </w:rPr>
        <w:t>47372</w:t>
      </w:r>
      <w:r>
        <w:rPr>
          <w:rFonts w:ascii="Times New Roman" w:hAnsi="Times New Roman"/>
          <w:color w:val="828282"/>
          <w:rtl/>
        </w:rPr>
        <w:t xml:space="preserve">אֱמֹ֤ר </w:t>
      </w:r>
      <w:r>
        <w:rPr>
          <w:color w:val="FF0000"/>
          <w:vertAlign w:val="superscript"/>
          <w:rtl/>
        </w:rPr>
        <w:t>47373</w:t>
      </w:r>
      <w:r>
        <w:rPr>
          <w:rFonts w:ascii="Times New Roman" w:hAnsi="Times New Roman"/>
          <w:color w:val="828282"/>
          <w:rtl/>
        </w:rPr>
        <w:t>אֶל־</w:t>
      </w:r>
      <w:r>
        <w:rPr>
          <w:color w:val="FF0000"/>
          <w:vertAlign w:val="superscript"/>
          <w:rtl/>
        </w:rPr>
        <w:t>47374</w:t>
      </w:r>
      <w:r>
        <w:rPr>
          <w:rFonts w:ascii="Times New Roman" w:hAnsi="Times New Roman"/>
          <w:color w:val="828282"/>
          <w:rtl/>
        </w:rPr>
        <w:t>בְּנֵֽי־</w:t>
      </w:r>
      <w:r>
        <w:rPr>
          <w:color w:val="FF0000"/>
          <w:vertAlign w:val="superscript"/>
          <w:rtl/>
        </w:rPr>
        <w:t>47375</w:t>
      </w:r>
      <w:r>
        <w:rPr>
          <w:rFonts w:ascii="Times New Roman" w:hAnsi="Times New Roman"/>
          <w:color w:val="828282"/>
          <w:rtl/>
        </w:rPr>
        <w:t xml:space="preserve">יִשְׂרָאֵל֙ </w:t>
      </w:r>
    </w:p>
    <w:p>
      <w:pPr>
        <w:pStyle w:val="Hebrew"/>
      </w:pPr>
      <w:r>
        <w:rPr>
          <w:color w:val="828282"/>
        </w:rPr>
        <w:t xml:space="preserve">וַיֹּ֨אמֶר יְהוָ֜ה אֶל־מֹשֶׁ֗ה אֱמֹ֤ר אֶל־בְּנֵֽי־יִשְׂרָאֵל֙ אַתֶּ֣ם עַם־קְשֵׁה־עֹ֔רֶף רֶ֧גַע אֶחָ֛ד אֶֽעֱלֶ֥ה בְקִרְבְּךָ֖ וְכִלִּיתִ֑יךָ וְעַתָּ֗ה הֹורֵ֤ד עֶדְיְךָ֙ מֵֽעָלֶ֔יךָ וְאֵדְעָ֖ה מָ֥ה אֶֽעֱשֶׂה־לָּֽךְ׃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5814ed6a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bdd8f775</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26fce9a0</w:t>
            </w:r>
          </w:p>
        </w:tc>
        <w:tc>
          <w:tcPr>
            <w:tcW w:type="auto" w:w="1728"/>
          </w:tcPr>
          <w:p>
            <w:r>
              <w:t>tense</w:t>
            </w:r>
          </w:p>
        </w:tc>
        <w:tc>
          <w:tcPr>
            <w:tcW w:type="auto" w:w="1728"/>
          </w:tcPr>
          <w:p>
            <w:r>
              <w:t>verb</w:t>
            </w:r>
          </w:p>
        </w:tc>
        <w:tc>
          <w:tcPr>
            <w:tcW w:type="auto" w:w="1728"/>
          </w:tcPr>
          <w:p>
            <w:r>
              <w:t xml:space="preserve">אֱמֹ֤ר </w:t>
            </w:r>
          </w:p>
        </w:tc>
        <w:tc>
          <w:tcPr>
            <w:tcW w:type="auto" w:w="1728"/>
          </w:tcPr>
          <w:p>
            <w:r>
              <w:t>impv</w:t>
            </w:r>
          </w:p>
        </w:tc>
      </w:tr>
    </w:tbl>
    <w:p>
      <w:r>
        <w:br/>
      </w:r>
    </w:p>
    <w:p>
      <w:pPr>
        <w:pStyle w:val="Reference"/>
      </w:pPr>
      <w:hyperlink r:id="rId685">
        <w:r>
          <w:rPr/>
          <w:t>Exodus 33:12</w:t>
        </w:r>
      </w:hyperlink>
    </w:p>
    <w:p>
      <w:pPr>
        <w:pStyle w:val="Hebrew"/>
      </w:pPr>
      <w:r>
        <w:t xml:space="preserve">וְאַתָּ֤ה אָמַ֨רְתָּ֙ </w:t>
      </w:r>
    </w:p>
    <w:p>
      <w:pPr>
        <w:pStyle w:val="Hebrew"/>
      </w:pPr>
      <w:r>
        <w:rPr>
          <w:color w:val="FF0000"/>
          <w:vertAlign w:val="superscript"/>
          <w:rtl/>
        </w:rPr>
        <w:t>47567</w:t>
      </w:r>
      <w:r>
        <w:rPr>
          <w:rFonts w:ascii="Times New Roman" w:hAnsi="Times New Roman"/>
          <w:color w:val="828282"/>
          <w:rtl/>
        </w:rPr>
        <w:t>וְ</w:t>
      </w:r>
      <w:r>
        <w:rPr>
          <w:color w:val="FF0000"/>
          <w:vertAlign w:val="superscript"/>
          <w:rtl/>
        </w:rPr>
        <w:t>47568</w:t>
      </w:r>
      <w:r>
        <w:rPr>
          <w:rFonts w:ascii="Times New Roman" w:hAnsi="Times New Roman"/>
          <w:color w:val="828282"/>
          <w:rtl/>
        </w:rPr>
        <w:t xml:space="preserve">אַתָּ֤ה </w:t>
      </w:r>
      <w:r>
        <w:rPr>
          <w:color w:val="FF0000"/>
          <w:vertAlign w:val="superscript"/>
          <w:rtl/>
        </w:rPr>
        <w:t>47569</w:t>
      </w:r>
      <w:r>
        <w:rPr>
          <w:rFonts w:ascii="Times New Roman" w:hAnsi="Times New Roman"/>
          <w:color w:val="828282"/>
          <w:rtl/>
        </w:rPr>
        <w:t xml:space="preserve">אָמַ֨רְתָּ֙ </w:t>
      </w:r>
    </w:p>
    <w:p>
      <w:pPr>
        <w:pStyle w:val="Hebrew"/>
      </w:pPr>
      <w:r>
        <w:rPr>
          <w:color w:val="828282"/>
        </w:rPr>
        <w:t xml:space="preserve">וַיֹּ֨אמֶר מֹשֶׁ֜ה אֶל־יְהוָ֗ה רְ֠אֵה אַתָּ֞ה אֹמֵ֤ר אֵלַי֙ הַ֚עַל אֶת־הָעָ֣ם הַזֶּ֔ה וְאַתָּה֙ לֹ֣א הֹֽודַעְתַּ֔נִי אֵ֥ת אֲשֶׁר־תִּשְׁלַ֖ח עִמִּ֑י וְאַתָּ֤ה אָמַ֨רְתָּ֙ יְדַעְתִּ֣יךָֽ בְשֵׁ֔ם וְגַם־מָצָ֥אתָ חֵ֖ן בְּעֵינָֽי׃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67c8f9f9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c57853c4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0ddb161d</w:t>
            </w:r>
          </w:p>
        </w:tc>
        <w:tc>
          <w:tcPr>
            <w:tcW w:type="auto" w:w="1728"/>
          </w:tcPr>
          <w:p>
            <w:r>
              <w:t>tense</w:t>
            </w:r>
          </w:p>
        </w:tc>
        <w:tc>
          <w:tcPr>
            <w:tcW w:type="auto" w:w="1728"/>
          </w:tcPr>
          <w:p>
            <w:r>
              <w:t>verb</w:t>
            </w:r>
          </w:p>
        </w:tc>
        <w:tc>
          <w:tcPr>
            <w:tcW w:type="auto" w:w="1728"/>
          </w:tcPr>
          <w:p>
            <w:r>
              <w:t xml:space="preserve">אָמַ֨רְתָּ֙ </w:t>
            </w:r>
          </w:p>
        </w:tc>
        <w:tc>
          <w:tcPr>
            <w:tcW w:type="auto" w:w="1728"/>
          </w:tcPr>
          <w:p>
            <w:r>
              <w:t>past</w:t>
            </w:r>
          </w:p>
        </w:tc>
      </w:tr>
    </w:tbl>
    <w:p>
      <w:r>
        <w:br/>
      </w:r>
    </w:p>
    <w:p>
      <w:pPr>
        <w:pStyle w:val="Reference"/>
      </w:pPr>
      <w:hyperlink r:id="rId686">
        <w:r>
          <w:rPr/>
          <w:t>Exodus 33:13</w:t>
        </w:r>
      </w:hyperlink>
    </w:p>
    <w:p>
      <w:pPr>
        <w:pStyle w:val="Hebrew"/>
      </w:pPr>
      <w:r>
        <w:t xml:space="preserve">וְאֵדָ֣עֲךָ֔ </w:t>
      </w:r>
    </w:p>
    <w:p>
      <w:pPr>
        <w:pStyle w:val="Hebrew"/>
      </w:pPr>
      <w:r>
        <w:rPr>
          <w:color w:val="FF0000"/>
          <w:vertAlign w:val="superscript"/>
          <w:rtl/>
        </w:rPr>
        <w:t>47591</w:t>
      </w:r>
      <w:r>
        <w:rPr>
          <w:rFonts w:ascii="Times New Roman" w:hAnsi="Times New Roman"/>
          <w:color w:val="828282"/>
          <w:rtl/>
        </w:rPr>
        <w:t>וְ</w:t>
      </w:r>
      <w:r>
        <w:rPr>
          <w:color w:val="FF0000"/>
          <w:vertAlign w:val="superscript"/>
          <w:rtl/>
        </w:rPr>
        <w:t>47592</w:t>
      </w:r>
      <w:r>
        <w:rPr>
          <w:rFonts w:ascii="Times New Roman" w:hAnsi="Times New Roman"/>
          <w:color w:val="828282"/>
          <w:rtl/>
        </w:rPr>
        <w:t xml:space="preserve">אֵדָ֣עֲךָ֔ </w:t>
      </w:r>
    </w:p>
    <w:p>
      <w:pPr>
        <w:pStyle w:val="Hebrew"/>
      </w:pPr>
      <w:r>
        <w:rPr>
          <w:color w:val="828282"/>
        </w:rPr>
        <w:t xml:space="preserve">וְעַתָּ֡ה אִם־נָא֩ מָצָ֨אתִי חֵ֜ן בְּעֵינֶ֗יךָ הֹודִעֵ֤נִי נָא֙ אֶת־דְּרָכֶ֔ךָ וְאֵדָ֣עֲךָ֔ לְמַ֥עַן אֶמְצָא־חֵ֖ן בְּעֵינֶ֑יךָ וּרְאֵ֕ה כִּ֥י עַמְּךָ֖ הַגֹּ֥וי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c1a1b6c5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7b6cb6d5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b2904958</w:t>
            </w:r>
          </w:p>
        </w:tc>
        <w:tc>
          <w:tcPr>
            <w:tcW w:type="auto" w:w="1728"/>
          </w:tcPr>
          <w:p>
            <w:r>
              <w:t>tense</w:t>
            </w:r>
          </w:p>
        </w:tc>
        <w:tc>
          <w:tcPr>
            <w:tcW w:type="auto" w:w="1728"/>
          </w:tcPr>
          <w:p>
            <w:r>
              <w:t>verb</w:t>
            </w:r>
          </w:p>
        </w:tc>
        <w:tc>
          <w:tcPr>
            <w:tcW w:type="auto" w:w="1728"/>
          </w:tcPr>
          <w:p>
            <w:r>
              <w:t xml:space="preserve">אֵדָ֣עֲךָ֔ </w:t>
            </w:r>
          </w:p>
        </w:tc>
        <w:tc>
          <w:tcPr>
            <w:tcW w:type="auto" w:w="1728"/>
          </w:tcPr>
          <w:p>
            <w:r>
              <w:t>mod</w:t>
            </w:r>
          </w:p>
        </w:tc>
      </w:tr>
    </w:tbl>
    <w:p>
      <w:r>
        <w:br/>
      </w:r>
    </w:p>
    <w:p>
      <w:pPr>
        <w:pStyle w:val="Reference"/>
      </w:pPr>
      <w:hyperlink r:id="rId687">
        <w:r>
          <w:rPr/>
          <w:t>Exodus 33:14</w:t>
        </w:r>
      </w:hyperlink>
    </w:p>
    <w:p>
      <w:pPr>
        <w:pStyle w:val="Hebrew"/>
      </w:pPr>
      <w:r>
        <w:t xml:space="preserve">פָּנַ֥י יֵלֵ֖כוּ </w:t>
      </w:r>
    </w:p>
    <w:p>
      <w:pPr>
        <w:pStyle w:val="Hebrew"/>
      </w:pPr>
      <w:r>
        <w:rPr>
          <w:color w:val="FF0000"/>
          <w:vertAlign w:val="superscript"/>
          <w:rtl/>
        </w:rPr>
        <w:t>47608</w:t>
      </w:r>
      <w:r>
        <w:rPr>
          <w:rFonts w:ascii="Times New Roman" w:hAnsi="Times New Roman"/>
          <w:color w:val="828282"/>
          <w:rtl/>
        </w:rPr>
        <w:t xml:space="preserve">פָּנַ֥י </w:t>
      </w:r>
      <w:r>
        <w:rPr>
          <w:color w:val="FF0000"/>
          <w:vertAlign w:val="superscript"/>
          <w:rtl/>
        </w:rPr>
        <w:t>47609</w:t>
      </w:r>
      <w:r>
        <w:rPr>
          <w:rFonts w:ascii="Times New Roman" w:hAnsi="Times New Roman"/>
          <w:color w:val="828282"/>
          <w:rtl/>
        </w:rPr>
        <w:t xml:space="preserve">יֵלֵ֖כוּ </w:t>
      </w:r>
    </w:p>
    <w:p>
      <w:pPr>
        <w:pStyle w:val="Hebrew"/>
      </w:pPr>
      <w:r>
        <w:rPr>
          <w:color w:val="828282"/>
        </w:rPr>
        <w:t xml:space="preserve">וַיֹּאמַ֑ר פָּנַ֥י יֵלֵ֖כוּ וַהֲנִחֹ֥תִי 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1807f8a3</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966e453d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2ce7dfa3</w:t>
            </w:r>
          </w:p>
        </w:tc>
        <w:tc>
          <w:tcPr>
            <w:tcW w:type="auto" w:w="1728"/>
          </w:tcPr>
          <w:p>
            <w:r>
              <w:t>tense</w:t>
            </w:r>
          </w:p>
        </w:tc>
        <w:tc>
          <w:tcPr>
            <w:tcW w:type="auto" w:w="1728"/>
          </w:tcPr>
          <w:p>
            <w:r>
              <w:t>verb</w:t>
            </w:r>
          </w:p>
        </w:tc>
        <w:tc>
          <w:tcPr>
            <w:tcW w:type="auto" w:w="1728"/>
          </w:tcPr>
          <w:p>
            <w:r>
              <w:t xml:space="preserve">יֵלֵ֖כוּ </w:t>
            </w:r>
          </w:p>
        </w:tc>
        <w:tc>
          <w:tcPr>
            <w:tcW w:type="auto" w:w="1728"/>
          </w:tcPr>
          <w:p>
            <w:r>
              <w:t>fut</w:t>
            </w:r>
          </w:p>
        </w:tc>
      </w:tr>
    </w:tbl>
    <w:p>
      <w:r>
        <w:br/>
      </w:r>
    </w:p>
    <w:p>
      <w:pPr>
        <w:pStyle w:val="Reference"/>
      </w:pPr>
      <w:hyperlink r:id="rId688">
        <w:r>
          <w:rPr/>
          <w:t>Exodus 33:19</w:t>
        </w:r>
      </w:hyperlink>
    </w:p>
    <w:p>
      <w:pPr>
        <w:pStyle w:val="Hebrew"/>
      </w:pPr>
      <w:r>
        <w:t xml:space="preserve">וְקָרָ֧אתִֽי בְשֵׁ֛ם יְהוָ֖ה לְפָנֶ֑יךָ </w:t>
      </w:r>
    </w:p>
    <w:p>
      <w:pPr>
        <w:pStyle w:val="Hebrew"/>
      </w:pPr>
      <w:r>
        <w:rPr>
          <w:color w:val="FF0000"/>
          <w:vertAlign w:val="superscript"/>
          <w:rtl/>
        </w:rPr>
        <w:t>47693</w:t>
      </w:r>
      <w:r>
        <w:rPr>
          <w:rFonts w:ascii="Times New Roman" w:hAnsi="Times New Roman"/>
          <w:color w:val="828282"/>
          <w:rtl/>
        </w:rPr>
        <w:t>וְ</w:t>
      </w:r>
      <w:r>
        <w:rPr>
          <w:color w:val="FF0000"/>
          <w:vertAlign w:val="superscript"/>
          <w:rtl/>
        </w:rPr>
        <w:t>47694</w:t>
      </w:r>
      <w:r>
        <w:rPr>
          <w:rFonts w:ascii="Times New Roman" w:hAnsi="Times New Roman"/>
          <w:color w:val="828282"/>
          <w:rtl/>
        </w:rPr>
        <w:t xml:space="preserve">קָרָ֧אתִֽי </w:t>
      </w:r>
      <w:r>
        <w:rPr>
          <w:color w:val="FF0000"/>
          <w:vertAlign w:val="superscript"/>
          <w:rtl/>
        </w:rPr>
        <w:t>47695</w:t>
      </w:r>
      <w:r>
        <w:rPr>
          <w:rFonts w:ascii="Times New Roman" w:hAnsi="Times New Roman"/>
          <w:color w:val="828282"/>
          <w:rtl/>
        </w:rPr>
        <w:t>בְ</w:t>
      </w:r>
      <w:r>
        <w:rPr>
          <w:color w:val="FF0000"/>
          <w:vertAlign w:val="superscript"/>
          <w:rtl/>
        </w:rPr>
        <w:t>47696</w:t>
      </w:r>
      <w:r>
        <w:rPr>
          <w:rFonts w:ascii="Times New Roman" w:hAnsi="Times New Roman"/>
          <w:color w:val="828282"/>
          <w:rtl/>
        </w:rPr>
        <w:t xml:space="preserve">שֵׁ֛ם </w:t>
      </w:r>
      <w:r>
        <w:rPr>
          <w:color w:val="FF0000"/>
          <w:vertAlign w:val="superscript"/>
          <w:rtl/>
        </w:rPr>
        <w:t>47697</w:t>
      </w:r>
      <w:r>
        <w:rPr>
          <w:rFonts w:ascii="Times New Roman" w:hAnsi="Times New Roman"/>
          <w:color w:val="828282"/>
          <w:rtl/>
        </w:rPr>
        <w:t xml:space="preserve">יְהוָ֖ה </w:t>
      </w:r>
      <w:r>
        <w:rPr>
          <w:color w:val="FF0000"/>
          <w:vertAlign w:val="superscript"/>
          <w:rtl/>
        </w:rPr>
        <w:t>47698</w:t>
      </w:r>
      <w:r>
        <w:rPr>
          <w:rFonts w:ascii="Times New Roman" w:hAnsi="Times New Roman"/>
          <w:color w:val="828282"/>
          <w:rtl/>
        </w:rPr>
        <w:t>לְ</w:t>
      </w:r>
      <w:r>
        <w:rPr>
          <w:color w:val="FF0000"/>
          <w:vertAlign w:val="superscript"/>
          <w:rtl/>
        </w:rPr>
        <w:t>47699</w:t>
      </w:r>
      <w:r>
        <w:rPr>
          <w:rFonts w:ascii="Times New Roman" w:hAnsi="Times New Roman"/>
          <w:color w:val="828282"/>
          <w:rtl/>
        </w:rPr>
        <w:t xml:space="preserve">פָנֶ֑יךָ </w:t>
      </w:r>
    </w:p>
    <w:p>
      <w:pPr>
        <w:pStyle w:val="Hebrew"/>
      </w:pPr>
      <w:r>
        <w:rPr>
          <w:color w:val="828282"/>
        </w:rPr>
        <w:t xml:space="preserve">וַיֹּ֗אמֶר אֲנִ֨י אַעֲבִ֤יר כָּל־טוּבִי֙ עַל־פָּנֶ֔יךָ וְקָרָ֧אתִֽי בְשֵׁ֛ם יְהוָ֖ה לְפָנֶ֑יךָ וְחַנֹּתִי֙ אֶת־אֲשֶׁ֣ר אָחֹ֔ן וְרִחַמְתִּ֖י אֶת־אֲשֶׁ֥ר אֲרַחֵֽם׃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c5391d98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c3c764a6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a506e17f</w:t>
            </w:r>
          </w:p>
        </w:tc>
        <w:tc>
          <w:tcPr>
            <w:tcW w:type="auto" w:w="1728"/>
          </w:tcPr>
          <w:p>
            <w:r>
              <w:t>tense</w:t>
            </w:r>
          </w:p>
        </w:tc>
        <w:tc>
          <w:tcPr>
            <w:tcW w:type="auto" w:w="1728"/>
          </w:tcPr>
          <w:p>
            <w:r>
              <w:t>verb</w:t>
            </w:r>
          </w:p>
        </w:tc>
        <w:tc>
          <w:tcPr>
            <w:tcW w:type="auto" w:w="1728"/>
          </w:tcPr>
          <w:p>
            <w:r>
              <w:t xml:space="preserve">קָרָ֧אתִֽי </w:t>
            </w:r>
          </w:p>
        </w:tc>
        <w:tc>
          <w:tcPr>
            <w:tcW w:type="auto" w:w="1728"/>
          </w:tcPr>
          <w:p>
            <w:r>
              <w:t>fut</w:t>
            </w:r>
          </w:p>
        </w:tc>
      </w:tr>
    </w:tbl>
    <w:p>
      <w:r>
        <w:br/>
      </w:r>
    </w:p>
    <w:p>
      <w:pPr>
        <w:pStyle w:val="Reference"/>
      </w:pPr>
      <w:hyperlink r:id="rId689">
        <w:r>
          <w:rPr/>
          <w:t>Exodus 33:20</w:t>
        </w:r>
      </w:hyperlink>
    </w:p>
    <w:p>
      <w:pPr>
        <w:pStyle w:val="Hebrew"/>
      </w:pPr>
      <w:r>
        <w:t xml:space="preserve">וָחָֽי׃ </w:t>
      </w:r>
    </w:p>
    <w:p>
      <w:pPr>
        <w:pStyle w:val="Hebrew"/>
      </w:pPr>
      <w:r>
        <w:rPr>
          <w:color w:val="FF0000"/>
          <w:vertAlign w:val="superscript"/>
          <w:rtl/>
        </w:rPr>
        <w:t>47723</w:t>
      </w:r>
      <w:r>
        <w:rPr>
          <w:rFonts w:ascii="Times New Roman" w:hAnsi="Times New Roman"/>
          <w:color w:val="828282"/>
          <w:rtl/>
        </w:rPr>
        <w:t>וָ</w:t>
      </w:r>
      <w:r>
        <w:rPr>
          <w:color w:val="FF0000"/>
          <w:vertAlign w:val="superscript"/>
          <w:rtl/>
        </w:rPr>
        <w:t>47724</w:t>
      </w:r>
      <w:r>
        <w:rPr>
          <w:rFonts w:ascii="Times New Roman" w:hAnsi="Times New Roman"/>
          <w:color w:val="828282"/>
          <w:rtl/>
        </w:rPr>
        <w:t xml:space="preserve">חָֽי׃ </w:t>
      </w:r>
    </w:p>
    <w:p>
      <w:pPr>
        <w:pStyle w:val="Hebrew"/>
      </w:pPr>
      <w:r>
        <w:rPr>
          <w:color w:val="828282"/>
        </w:rPr>
        <w:t xml:space="preserve">וַיֹּ֕אמֶר לֹ֥א תוּכַ֖ל לִרְאֹ֣ת אֶת־פָּנָ֑י כִּ֛י לֹֽא־יִרְאַ֥נִי הָאָדָ֖ם וָחָֽי׃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85d7745c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d8bd7b37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57e64b99</w:t>
            </w:r>
          </w:p>
        </w:tc>
        <w:tc>
          <w:tcPr>
            <w:tcW w:type="auto" w:w="1728"/>
          </w:tcPr>
          <w:p>
            <w:r>
              <w:t>tense</w:t>
            </w:r>
          </w:p>
        </w:tc>
        <w:tc>
          <w:tcPr>
            <w:tcW w:type="auto" w:w="1728"/>
          </w:tcPr>
          <w:p>
            <w:r>
              <w:t>verb</w:t>
            </w:r>
          </w:p>
        </w:tc>
        <w:tc>
          <w:tcPr>
            <w:tcW w:type="auto" w:w="1728"/>
          </w:tcPr>
          <w:p>
            <w:r>
              <w:t xml:space="preserve">חָֽי׃ </w:t>
            </w:r>
          </w:p>
        </w:tc>
        <w:tc>
          <w:tcPr>
            <w:tcW w:type="auto" w:w="1728"/>
          </w:tcPr>
          <w:p>
            <w:r>
              <w:t>mod</w:t>
            </w:r>
          </w:p>
        </w:tc>
      </w:tr>
    </w:tbl>
    <w:p>
      <w:r>
        <w:br/>
      </w:r>
    </w:p>
    <w:p>
      <w:pPr>
        <w:pStyle w:val="Reference"/>
      </w:pPr>
      <w:hyperlink r:id="rId690">
        <w:r>
          <w:rPr/>
          <w:t>Exodus 33:21</w:t>
        </w:r>
      </w:hyperlink>
    </w:p>
    <w:p>
      <w:pPr>
        <w:pStyle w:val="Hebrew"/>
      </w:pPr>
      <w:r>
        <w:t xml:space="preserve">וְנִצַּבְתָּ֖ עַל־הַצּֽוּר׃ </w:t>
      </w:r>
    </w:p>
    <w:p>
      <w:pPr>
        <w:pStyle w:val="Hebrew"/>
      </w:pPr>
      <w:r>
        <w:rPr>
          <w:color w:val="FF0000"/>
          <w:vertAlign w:val="superscript"/>
          <w:rtl/>
        </w:rPr>
        <w:t>47731</w:t>
      </w:r>
      <w:r>
        <w:rPr>
          <w:rFonts w:ascii="Times New Roman" w:hAnsi="Times New Roman"/>
          <w:color w:val="828282"/>
          <w:rtl/>
        </w:rPr>
        <w:t>וְ</w:t>
      </w:r>
      <w:r>
        <w:rPr>
          <w:color w:val="FF0000"/>
          <w:vertAlign w:val="superscript"/>
          <w:rtl/>
        </w:rPr>
        <w:t>47732</w:t>
      </w:r>
      <w:r>
        <w:rPr>
          <w:rFonts w:ascii="Times New Roman" w:hAnsi="Times New Roman"/>
          <w:color w:val="828282"/>
          <w:rtl/>
        </w:rPr>
        <w:t xml:space="preserve">נִצַּבְתָּ֖ </w:t>
      </w:r>
      <w:r>
        <w:rPr>
          <w:color w:val="FF0000"/>
          <w:vertAlign w:val="superscript"/>
          <w:rtl/>
        </w:rPr>
        <w:t>47733</w:t>
      </w:r>
      <w:r>
        <w:rPr>
          <w:rFonts w:ascii="Times New Roman" w:hAnsi="Times New Roman"/>
          <w:color w:val="828282"/>
          <w:rtl/>
        </w:rPr>
        <w:t>עַל־</w:t>
      </w:r>
      <w:r>
        <w:rPr>
          <w:color w:val="FF0000"/>
          <w:vertAlign w:val="superscript"/>
          <w:rtl/>
        </w:rPr>
        <w:t>47734</w:t>
      </w:r>
      <w:r>
        <w:rPr>
          <w:rFonts w:ascii="Times New Roman" w:hAnsi="Times New Roman"/>
          <w:color w:val="828282"/>
          <w:rtl/>
        </w:rPr>
        <w:t>הַ</w:t>
      </w:r>
      <w:r>
        <w:rPr>
          <w:color w:val="FF0000"/>
          <w:vertAlign w:val="superscript"/>
          <w:rtl/>
        </w:rPr>
        <w:t>47735</w:t>
      </w:r>
      <w:r>
        <w:rPr>
          <w:rFonts w:ascii="Times New Roman" w:hAnsi="Times New Roman"/>
          <w:color w:val="828282"/>
          <w:rtl/>
        </w:rPr>
        <w:t xml:space="preserve">צּֽוּר׃ </w:t>
      </w:r>
    </w:p>
    <w:p>
      <w:pPr>
        <w:pStyle w:val="Hebrew"/>
      </w:pPr>
      <w:r>
        <w:rPr>
          <w:color w:val="828282"/>
        </w:rPr>
        <w:t xml:space="preserve">וַיֹּ֣אמֶר יְהוָ֔ה הִנֵּ֥ה מָקֹ֖ום אִתִּ֑י וְנִצַּבְתָּ֖ עַל־הַצּֽוּר׃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8a336584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0f28dc4b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ffbd785d</w:t>
            </w:r>
          </w:p>
        </w:tc>
        <w:tc>
          <w:tcPr>
            <w:tcW w:type="auto" w:w="1728"/>
          </w:tcPr>
          <w:p>
            <w:r>
              <w:t>tense</w:t>
            </w:r>
          </w:p>
        </w:tc>
        <w:tc>
          <w:tcPr>
            <w:tcW w:type="auto" w:w="1728"/>
          </w:tcPr>
          <w:p>
            <w:r>
              <w:t>verb</w:t>
            </w:r>
          </w:p>
        </w:tc>
        <w:tc>
          <w:tcPr>
            <w:tcW w:type="auto" w:w="1728"/>
          </w:tcPr>
          <w:p>
            <w:r>
              <w:t xml:space="preserve">נִצַּבְתָּ֖ </w:t>
            </w:r>
          </w:p>
        </w:tc>
        <w:tc>
          <w:tcPr>
            <w:tcW w:type="auto" w:w="1728"/>
          </w:tcPr>
          <w:p>
            <w:r>
              <w:t>mod</w:t>
            </w:r>
          </w:p>
        </w:tc>
      </w:tr>
    </w:tbl>
    <w:p>
      <w:r>
        <w:br/>
      </w:r>
    </w:p>
    <w:p>
      <w:pPr>
        <w:pStyle w:val="Reference"/>
      </w:pPr>
      <w:hyperlink r:id="rId691">
        <w:r>
          <w:rPr/>
          <w:t>Exodus 34:1</w:t>
        </w:r>
      </w:hyperlink>
    </w:p>
    <w:p>
      <w:pPr>
        <w:pStyle w:val="Hebrew"/>
      </w:pPr>
      <w:r>
        <w:t xml:space="preserve">וַיֹּ֤אמֶר יְהוָה֙ אֶל־מֹשֶׁ֔ה </w:t>
      </w:r>
    </w:p>
    <w:p>
      <w:pPr>
        <w:pStyle w:val="Hebrew"/>
      </w:pPr>
      <w:r>
        <w:rPr>
          <w:color w:val="FF0000"/>
          <w:vertAlign w:val="superscript"/>
          <w:rtl/>
        </w:rPr>
        <w:t>47765</w:t>
      </w:r>
      <w:r>
        <w:rPr>
          <w:rFonts w:ascii="Times New Roman" w:hAnsi="Times New Roman"/>
          <w:color w:val="828282"/>
          <w:rtl/>
        </w:rPr>
        <w:t>וַ</w:t>
      </w:r>
      <w:r>
        <w:rPr>
          <w:color w:val="FF0000"/>
          <w:vertAlign w:val="superscript"/>
          <w:rtl/>
        </w:rPr>
        <w:t>47766</w:t>
      </w:r>
      <w:r>
        <w:rPr>
          <w:rFonts w:ascii="Times New Roman" w:hAnsi="Times New Roman"/>
          <w:color w:val="828282"/>
          <w:rtl/>
        </w:rPr>
        <w:t xml:space="preserve">יֹּ֤אמֶר </w:t>
      </w:r>
      <w:r>
        <w:rPr>
          <w:color w:val="FF0000"/>
          <w:vertAlign w:val="superscript"/>
          <w:rtl/>
        </w:rPr>
        <w:t>47767</w:t>
      </w:r>
      <w:r>
        <w:rPr>
          <w:rFonts w:ascii="Times New Roman" w:hAnsi="Times New Roman"/>
          <w:color w:val="828282"/>
          <w:rtl/>
        </w:rPr>
        <w:t xml:space="preserve">יְהוָה֙ </w:t>
      </w:r>
      <w:r>
        <w:rPr>
          <w:color w:val="FF0000"/>
          <w:vertAlign w:val="superscript"/>
          <w:rtl/>
        </w:rPr>
        <w:t>47768</w:t>
      </w:r>
      <w:r>
        <w:rPr>
          <w:rFonts w:ascii="Times New Roman" w:hAnsi="Times New Roman"/>
          <w:color w:val="828282"/>
          <w:rtl/>
        </w:rPr>
        <w:t>אֶל־</w:t>
      </w:r>
      <w:r>
        <w:rPr>
          <w:color w:val="FF0000"/>
          <w:vertAlign w:val="superscript"/>
          <w:rtl/>
        </w:rPr>
        <w:t>47769</w:t>
      </w:r>
      <w:r>
        <w:rPr>
          <w:rFonts w:ascii="Times New Roman" w:hAnsi="Times New Roman"/>
          <w:color w:val="828282"/>
          <w:rtl/>
        </w:rPr>
        <w:t xml:space="preserve">מֹשֶׁ֔ה </w:t>
      </w:r>
    </w:p>
    <w:p>
      <w:pPr>
        <w:pStyle w:val="Hebrew"/>
      </w:pPr>
      <w:r>
        <w:rPr>
          <w:color w:val="828282"/>
        </w:rPr>
        <w:t xml:space="preserve">וַיֹּ֤אמֶר יְהוָה֙ אֶל־מֹשֶׁ֔ה פְּסָל־לְךָ֛ שְׁנֵֽי־לֻחֹ֥ת אֲבָנִ֖ים כָּרִאשֹׁנִ֑ים וְכָתַבְתִּי֙ עַל־הַלֻּחֹ֔ת אֶת־הַדְּבָרִ֔ים אֲשֶׁ֥ר הָי֛וּ עַל־הַלֻּחֹ֥ת הָרִאשֹׁנִ֖ים אֲשֶׁ֥ר שִׁבַּֽרְתָּ׃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11811948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ddbd0e6f</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41605394</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691">
        <w:r>
          <w:rPr/>
          <w:t>Exodus 34:1</w:t>
        </w:r>
      </w:hyperlink>
    </w:p>
    <w:p>
      <w:pPr>
        <w:pStyle w:val="Hebrew"/>
      </w:pPr>
      <w:r>
        <w:t xml:space="preserve">פְּסָל־לְךָ֛ שְׁנֵֽי־לֻחֹ֥ת אֲבָנִ֖ים כָּרִאשֹׁנִ֑ים </w:t>
      </w:r>
    </w:p>
    <w:p>
      <w:pPr>
        <w:pStyle w:val="Hebrew"/>
      </w:pPr>
      <w:r>
        <w:rPr>
          <w:color w:val="FF0000"/>
          <w:vertAlign w:val="superscript"/>
          <w:rtl/>
        </w:rPr>
        <w:t>47770</w:t>
      </w:r>
      <w:r>
        <w:rPr>
          <w:rFonts w:ascii="Times New Roman" w:hAnsi="Times New Roman"/>
          <w:color w:val="828282"/>
          <w:rtl/>
        </w:rPr>
        <w:t>פְּסָל־</w:t>
      </w:r>
      <w:r>
        <w:rPr>
          <w:color w:val="FF0000"/>
          <w:vertAlign w:val="superscript"/>
          <w:rtl/>
        </w:rPr>
        <w:t>47771</w:t>
      </w:r>
      <w:r>
        <w:rPr>
          <w:rFonts w:ascii="Times New Roman" w:hAnsi="Times New Roman"/>
          <w:color w:val="828282"/>
          <w:rtl/>
        </w:rPr>
        <w:t xml:space="preserve">לְךָ֛ </w:t>
      </w:r>
      <w:r>
        <w:rPr>
          <w:color w:val="FF0000"/>
          <w:vertAlign w:val="superscript"/>
          <w:rtl/>
        </w:rPr>
        <w:t>47772</w:t>
      </w:r>
      <w:r>
        <w:rPr>
          <w:rFonts w:ascii="Times New Roman" w:hAnsi="Times New Roman"/>
          <w:color w:val="828282"/>
          <w:rtl/>
        </w:rPr>
        <w:t>שְׁנֵֽי־</w:t>
      </w:r>
      <w:r>
        <w:rPr>
          <w:color w:val="FF0000"/>
          <w:vertAlign w:val="superscript"/>
          <w:rtl/>
        </w:rPr>
        <w:t>47773</w:t>
      </w:r>
      <w:r>
        <w:rPr>
          <w:rFonts w:ascii="Times New Roman" w:hAnsi="Times New Roman"/>
          <w:color w:val="828282"/>
          <w:rtl/>
        </w:rPr>
        <w:t xml:space="preserve">לֻחֹ֥ת </w:t>
      </w:r>
      <w:r>
        <w:rPr>
          <w:color w:val="FF0000"/>
          <w:vertAlign w:val="superscript"/>
          <w:rtl/>
        </w:rPr>
        <w:t>47774</w:t>
      </w:r>
      <w:r>
        <w:rPr>
          <w:rFonts w:ascii="Times New Roman" w:hAnsi="Times New Roman"/>
          <w:color w:val="828282"/>
          <w:rtl/>
        </w:rPr>
        <w:t xml:space="preserve">אֲבָנִ֖ים </w:t>
      </w:r>
      <w:r>
        <w:rPr>
          <w:color w:val="FF0000"/>
          <w:vertAlign w:val="superscript"/>
          <w:rtl/>
        </w:rPr>
        <w:t>47775</w:t>
      </w:r>
      <w:r>
        <w:rPr>
          <w:rFonts w:ascii="Times New Roman" w:hAnsi="Times New Roman"/>
          <w:color w:val="828282"/>
          <w:rtl/>
        </w:rPr>
        <w:t>כָּ</w:t>
      </w:r>
      <w:r>
        <w:rPr>
          <w:color w:val="FF0000"/>
          <w:vertAlign w:val="superscript"/>
          <w:rtl/>
        </w:rPr>
        <w:t>47776</w:t>
      </w:r>
      <w:r>
        <w:rPr>
          <w:rFonts w:ascii="Times New Roman" w:hAnsi="Times New Roman"/>
          <w:color w:val="828282"/>
          <w:rtl/>
        </w:rPr>
      </w:r>
      <w:r>
        <w:rPr>
          <w:color w:val="FF0000"/>
          <w:vertAlign w:val="superscript"/>
          <w:rtl/>
        </w:rPr>
        <w:t>47777</w:t>
      </w:r>
      <w:r>
        <w:rPr>
          <w:rFonts w:ascii="Times New Roman" w:hAnsi="Times New Roman"/>
          <w:color w:val="828282"/>
          <w:rtl/>
        </w:rPr>
        <w:t xml:space="preserve">רִאשֹׁנִ֑ים </w:t>
      </w:r>
    </w:p>
    <w:p>
      <w:pPr>
        <w:pStyle w:val="Hebrew"/>
      </w:pPr>
      <w:r>
        <w:rPr>
          <w:color w:val="828282"/>
        </w:rPr>
        <w:t xml:space="preserve">וַיֹּ֤אמֶר יְהוָה֙ אֶל־מֹשֶׁ֔ה פְּסָל־לְךָ֛ שְׁנֵֽי־לֻחֹ֥ת אֲבָנִ֖ים כָּרִאשֹׁנִ֑ים וְכָתַבְתִּי֙ עַל־הַלֻּחֹ֔ת אֶת־הַדְּבָרִ֔ים אֲשֶׁ֥ר הָי֛וּ עַל־הַלֻּחֹ֥ת הָרִאשֹׁנִ֖ים אֲשֶׁ֥ר שִׁבַּֽרְתָּ׃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47331014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03c5702e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b981c0f1</w:t>
            </w:r>
          </w:p>
        </w:tc>
        <w:tc>
          <w:tcPr>
            <w:tcW w:type="auto" w:w="1728"/>
          </w:tcPr>
          <w:p>
            <w:r>
              <w:t>tense</w:t>
            </w:r>
          </w:p>
        </w:tc>
        <w:tc>
          <w:tcPr>
            <w:tcW w:type="auto" w:w="1728"/>
          </w:tcPr>
          <w:p>
            <w:r>
              <w:t>verb</w:t>
            </w:r>
          </w:p>
        </w:tc>
        <w:tc>
          <w:tcPr>
            <w:tcW w:type="auto" w:w="1728"/>
          </w:tcPr>
          <w:p>
            <w:r>
              <w:t>פְּסָל־</w:t>
            </w:r>
          </w:p>
        </w:tc>
        <w:tc>
          <w:tcPr>
            <w:tcW w:type="auto" w:w="1728"/>
          </w:tcPr>
          <w:p>
            <w:r>
              <w:t>impv</w:t>
            </w:r>
          </w:p>
        </w:tc>
      </w:tr>
    </w:tbl>
    <w:p>
      <w:r>
        <w:br/>
      </w:r>
    </w:p>
    <w:p>
      <w:pPr>
        <w:pStyle w:val="Reference"/>
      </w:pPr>
      <w:hyperlink r:id="rId692">
        <w:r>
          <w:rPr/>
          <w:t>Exodus 34:4</w:t>
        </w:r>
      </w:hyperlink>
    </w:p>
    <w:p>
      <w:pPr>
        <w:pStyle w:val="Hebrew"/>
      </w:pPr>
      <w:r>
        <w:t xml:space="preserve">וַיַּ֨עַל֙ אֶל־הַ֣ר סִינַ֔י </w:t>
      </w:r>
    </w:p>
    <w:p>
      <w:pPr>
        <w:pStyle w:val="Hebrew"/>
      </w:pPr>
      <w:r>
        <w:rPr>
          <w:color w:val="FF0000"/>
          <w:vertAlign w:val="superscript"/>
          <w:rtl/>
        </w:rPr>
        <w:t>47859</w:t>
      </w:r>
      <w:r>
        <w:rPr>
          <w:rFonts w:ascii="Times New Roman" w:hAnsi="Times New Roman"/>
          <w:color w:val="828282"/>
          <w:rtl/>
        </w:rPr>
        <w:t>וַ</w:t>
      </w:r>
      <w:r>
        <w:rPr>
          <w:color w:val="FF0000"/>
          <w:vertAlign w:val="superscript"/>
          <w:rtl/>
        </w:rPr>
        <w:t>47860</w:t>
      </w:r>
      <w:r>
        <w:rPr>
          <w:rFonts w:ascii="Times New Roman" w:hAnsi="Times New Roman"/>
          <w:color w:val="828282"/>
          <w:rtl/>
        </w:rPr>
        <w:t xml:space="preserve">יַּ֨עַל֙ </w:t>
      </w:r>
      <w:r>
        <w:rPr>
          <w:color w:val="FF0000"/>
          <w:vertAlign w:val="superscript"/>
          <w:rtl/>
        </w:rPr>
        <w:t>47861</w:t>
      </w:r>
      <w:r>
        <w:rPr>
          <w:rFonts w:ascii="Times New Roman" w:hAnsi="Times New Roman"/>
          <w:color w:val="828282"/>
          <w:rtl/>
        </w:rPr>
        <w:t>אֶל־</w:t>
      </w:r>
      <w:r>
        <w:rPr>
          <w:color w:val="FF0000"/>
          <w:vertAlign w:val="superscript"/>
          <w:rtl/>
        </w:rPr>
        <w:t>47862</w:t>
      </w:r>
      <w:r>
        <w:rPr>
          <w:rFonts w:ascii="Times New Roman" w:hAnsi="Times New Roman"/>
          <w:color w:val="828282"/>
          <w:rtl/>
        </w:rPr>
        <w:t xml:space="preserve">הַ֣ר </w:t>
      </w:r>
      <w:r>
        <w:rPr>
          <w:color w:val="FF0000"/>
          <w:vertAlign w:val="superscript"/>
          <w:rtl/>
        </w:rPr>
        <w:t>47863</w:t>
      </w:r>
      <w:r>
        <w:rPr>
          <w:rFonts w:ascii="Times New Roman" w:hAnsi="Times New Roman"/>
          <w:color w:val="828282"/>
          <w:rtl/>
        </w:rPr>
        <w:t xml:space="preserve">סִינַ֔י </w:t>
      </w:r>
    </w:p>
    <w:p>
      <w:pPr>
        <w:pStyle w:val="Hebrew"/>
      </w:pPr>
      <w:r>
        <w:rPr>
          <w:color w:val="828282"/>
        </w:rPr>
        <w:t xml:space="preserve">וַיִּפְסֹ֡ל שְׁנֵֽי־לֻחֹ֨ת אֲבָנִ֜ים כָּרִאשֹׁנִ֗ים וַיַּשְׁכֵּ֨ם מֹשֶׁ֤ה בַבֹּ֨קֶר֙ וַיַּ֨עַל֙ אֶל־הַ֣ר סִינַ֔י כַּאֲשֶׁ֛ר צִוָּ֥ה יְהוָ֖ה אֹתֹ֑ו וַיִּקַּ֣ח בְּיָדֹ֔ו שְׁנֵ֖י לֻחֹ֥ת אֲבָנִֽים׃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44f769e4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ee674c66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d65878ad</w:t>
            </w:r>
          </w:p>
        </w:tc>
        <w:tc>
          <w:tcPr>
            <w:tcW w:type="auto" w:w="1728"/>
          </w:tcPr>
          <w:p>
            <w:r>
              <w:t>tense</w:t>
            </w:r>
          </w:p>
        </w:tc>
        <w:tc>
          <w:tcPr>
            <w:tcW w:type="auto" w:w="1728"/>
          </w:tcPr>
          <w:p>
            <w:r>
              <w:t>verb</w:t>
            </w:r>
          </w:p>
        </w:tc>
        <w:tc>
          <w:tcPr>
            <w:tcW w:type="auto" w:w="1728"/>
          </w:tcPr>
          <w:p>
            <w:r>
              <w:t xml:space="preserve">יַּ֨עַל֙ </w:t>
            </w:r>
          </w:p>
        </w:tc>
        <w:tc>
          <w:tcPr>
            <w:tcW w:type="auto" w:w="1728"/>
          </w:tcPr>
          <w:p>
            <w:r>
              <w:t>past</w:t>
            </w:r>
          </w:p>
        </w:tc>
      </w:tr>
    </w:tbl>
    <w:p>
      <w:r>
        <w:br/>
      </w:r>
    </w:p>
    <w:p>
      <w:pPr>
        <w:pStyle w:val="Reference"/>
      </w:pPr>
      <w:hyperlink r:id="rId693">
        <w:r>
          <w:rPr/>
          <w:t>Exodus 34:13</w:t>
        </w:r>
      </w:hyperlink>
    </w:p>
    <w:p>
      <w:pPr>
        <w:pStyle w:val="Hebrew"/>
      </w:pPr>
      <w:r>
        <w:t xml:space="preserve">וְאֶת־מַצֵּבֹתָ֖ם תְּשַׁבֵּר֑וּן </w:t>
      </w:r>
    </w:p>
    <w:p>
      <w:pPr>
        <w:pStyle w:val="Hebrew"/>
      </w:pPr>
      <w:r>
        <w:rPr>
          <w:color w:val="FF0000"/>
          <w:vertAlign w:val="superscript"/>
          <w:rtl/>
        </w:rPr>
        <w:t>48071</w:t>
      </w:r>
      <w:r>
        <w:rPr>
          <w:rFonts w:ascii="Times New Roman" w:hAnsi="Times New Roman"/>
          <w:color w:val="828282"/>
          <w:rtl/>
        </w:rPr>
        <w:t>וְ</w:t>
      </w:r>
      <w:r>
        <w:rPr>
          <w:color w:val="FF0000"/>
          <w:vertAlign w:val="superscript"/>
          <w:rtl/>
        </w:rPr>
        <w:t>48072</w:t>
      </w:r>
      <w:r>
        <w:rPr>
          <w:rFonts w:ascii="Times New Roman" w:hAnsi="Times New Roman"/>
          <w:color w:val="828282"/>
          <w:rtl/>
        </w:rPr>
        <w:t>אֶת־</w:t>
      </w:r>
      <w:r>
        <w:rPr>
          <w:color w:val="FF0000"/>
          <w:vertAlign w:val="superscript"/>
          <w:rtl/>
        </w:rPr>
        <w:t>48073</w:t>
      </w:r>
      <w:r>
        <w:rPr>
          <w:rFonts w:ascii="Times New Roman" w:hAnsi="Times New Roman"/>
          <w:color w:val="828282"/>
          <w:rtl/>
        </w:rPr>
        <w:t xml:space="preserve">מַצֵּבֹתָ֖ם </w:t>
      </w:r>
      <w:r>
        <w:rPr>
          <w:color w:val="FF0000"/>
          <w:vertAlign w:val="superscript"/>
          <w:rtl/>
        </w:rPr>
        <w:t>48074</w:t>
      </w:r>
      <w:r>
        <w:rPr>
          <w:rFonts w:ascii="Times New Roman" w:hAnsi="Times New Roman"/>
          <w:color w:val="828282"/>
          <w:rtl/>
        </w:rPr>
        <w:t xml:space="preserve">תְּשַׁבֵּר֑וּן </w:t>
      </w:r>
    </w:p>
    <w:p>
      <w:pPr>
        <w:pStyle w:val="Hebrew"/>
      </w:pPr>
      <w:r>
        <w:rPr>
          <w:color w:val="828282"/>
        </w:rPr>
        <w:t xml:space="preserve">כִּ֤י אֶת־מִזְבְּחֹתָם֙ תִּתֹּצ֔וּן וְאֶת־מַצֵּבֹתָ֖ם תְּשַׁבֵּר֑וּן וְאֶת־אֲשֵׁרָ֖יו תִּכְרֹתֽוּן׃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dfc4693c</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083802c6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0e010f19</w:t>
            </w:r>
          </w:p>
        </w:tc>
        <w:tc>
          <w:tcPr>
            <w:tcW w:type="auto" w:w="1728"/>
          </w:tcPr>
          <w:p>
            <w:r>
              <w:t>tense</w:t>
            </w:r>
          </w:p>
        </w:tc>
        <w:tc>
          <w:tcPr>
            <w:tcW w:type="auto" w:w="1728"/>
          </w:tcPr>
          <w:p>
            <w:r>
              <w:t>verb</w:t>
            </w:r>
          </w:p>
        </w:tc>
        <w:tc>
          <w:tcPr>
            <w:tcW w:type="auto" w:w="1728"/>
          </w:tcPr>
          <w:p>
            <w:r>
              <w:t xml:space="preserve">תְּשַׁבֵּר֑וּן </w:t>
            </w:r>
          </w:p>
        </w:tc>
        <w:tc>
          <w:tcPr>
            <w:tcW w:type="auto" w:w="1728"/>
          </w:tcPr>
          <w:p>
            <w:r>
              <w:t>mod</w:t>
            </w:r>
          </w:p>
        </w:tc>
      </w:tr>
    </w:tbl>
    <w:p>
      <w:r>
        <w:br/>
      </w:r>
    </w:p>
    <w:p>
      <w:pPr>
        <w:pStyle w:val="Reference"/>
      </w:pPr>
      <w:hyperlink r:id="rId693">
        <w:r>
          <w:rPr/>
          <w:t>Exodus 34:13</w:t>
        </w:r>
      </w:hyperlink>
    </w:p>
    <w:p>
      <w:pPr>
        <w:pStyle w:val="Hebrew"/>
      </w:pPr>
      <w:r>
        <w:t xml:space="preserve">וְאֶת־אֲשֵׁרָ֖יו תִּכְרֹתֽוּן׃ </w:t>
      </w:r>
    </w:p>
    <w:p>
      <w:pPr>
        <w:pStyle w:val="Hebrew"/>
      </w:pPr>
      <w:r>
        <w:rPr>
          <w:color w:val="FF0000"/>
          <w:vertAlign w:val="superscript"/>
          <w:rtl/>
        </w:rPr>
        <w:t>48075</w:t>
      </w:r>
      <w:r>
        <w:rPr>
          <w:rFonts w:ascii="Times New Roman" w:hAnsi="Times New Roman"/>
          <w:color w:val="828282"/>
          <w:rtl/>
        </w:rPr>
        <w:t>וְ</w:t>
      </w:r>
      <w:r>
        <w:rPr>
          <w:color w:val="FF0000"/>
          <w:vertAlign w:val="superscript"/>
          <w:rtl/>
        </w:rPr>
        <w:t>48076</w:t>
      </w:r>
      <w:r>
        <w:rPr>
          <w:rFonts w:ascii="Times New Roman" w:hAnsi="Times New Roman"/>
          <w:color w:val="828282"/>
          <w:rtl/>
        </w:rPr>
        <w:t>אֶת־</w:t>
      </w:r>
      <w:r>
        <w:rPr>
          <w:color w:val="FF0000"/>
          <w:vertAlign w:val="superscript"/>
          <w:rtl/>
        </w:rPr>
        <w:t>48077</w:t>
      </w:r>
      <w:r>
        <w:rPr>
          <w:rFonts w:ascii="Times New Roman" w:hAnsi="Times New Roman"/>
          <w:color w:val="828282"/>
          <w:rtl/>
        </w:rPr>
        <w:t xml:space="preserve">אֲשֵׁרָ֖יו </w:t>
      </w:r>
      <w:r>
        <w:rPr>
          <w:color w:val="FF0000"/>
          <w:vertAlign w:val="superscript"/>
          <w:rtl/>
        </w:rPr>
        <w:t>48078</w:t>
      </w:r>
      <w:r>
        <w:rPr>
          <w:rFonts w:ascii="Times New Roman" w:hAnsi="Times New Roman"/>
          <w:color w:val="828282"/>
          <w:rtl/>
        </w:rPr>
        <w:t xml:space="preserve">תִּכְרֹתֽוּן׃ </w:t>
      </w:r>
    </w:p>
    <w:p>
      <w:pPr>
        <w:pStyle w:val="Hebrew"/>
      </w:pPr>
      <w:r>
        <w:rPr>
          <w:color w:val="828282"/>
        </w:rPr>
        <w:t xml:space="preserve">כִּ֤י אֶת־מִזְבְּחֹתָם֙ תִּתֹּצ֔וּן וְאֶת־מַצֵּבֹתָ֖ם תְּשַׁבֵּר֑וּן וְאֶת־אֲשֵׁרָ֖יו תִּכְרֹתֽוּן׃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e3310886</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212c4558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c38ea00e</w:t>
            </w:r>
          </w:p>
        </w:tc>
        <w:tc>
          <w:tcPr>
            <w:tcW w:type="auto" w:w="1728"/>
          </w:tcPr>
          <w:p>
            <w:r>
              <w:t>tense</w:t>
            </w:r>
          </w:p>
        </w:tc>
        <w:tc>
          <w:tcPr>
            <w:tcW w:type="auto" w:w="1728"/>
          </w:tcPr>
          <w:p>
            <w:r>
              <w:t>verb</w:t>
            </w:r>
          </w:p>
        </w:tc>
        <w:tc>
          <w:tcPr>
            <w:tcW w:type="auto" w:w="1728"/>
          </w:tcPr>
          <w:p>
            <w:r>
              <w:t xml:space="preserve">תִּכְרֹתֽוּן׃ </w:t>
            </w:r>
          </w:p>
        </w:tc>
        <w:tc>
          <w:tcPr>
            <w:tcW w:type="auto" w:w="1728"/>
          </w:tcPr>
          <w:p>
            <w:r/>
          </w:p>
        </w:tc>
      </w:tr>
    </w:tbl>
    <w:p>
      <w:r>
        <w:br/>
      </w:r>
    </w:p>
    <w:p>
      <w:pPr>
        <w:pStyle w:val="Reference"/>
      </w:pPr>
      <w:hyperlink r:id="rId694">
        <w:r>
          <w:rPr/>
          <w:t>Exodus 34:15</w:t>
        </w:r>
      </w:hyperlink>
    </w:p>
    <w:p>
      <w:pPr>
        <w:pStyle w:val="Hebrew"/>
      </w:pPr>
      <w:r>
        <w:t xml:space="preserve">וְזָבְחוּ֙ לֵאלֹ֣הֵיהֶ֔ם </w:t>
      </w:r>
    </w:p>
    <w:p>
      <w:pPr>
        <w:pStyle w:val="Hebrew"/>
      </w:pPr>
      <w:r>
        <w:rPr>
          <w:color w:val="FF0000"/>
          <w:vertAlign w:val="superscript"/>
          <w:rtl/>
        </w:rPr>
        <w:t>48103</w:t>
      </w:r>
      <w:r>
        <w:rPr>
          <w:rFonts w:ascii="Times New Roman" w:hAnsi="Times New Roman"/>
          <w:color w:val="828282"/>
          <w:rtl/>
        </w:rPr>
        <w:t>וְ</w:t>
      </w:r>
      <w:r>
        <w:rPr>
          <w:color w:val="FF0000"/>
          <w:vertAlign w:val="superscript"/>
          <w:rtl/>
        </w:rPr>
        <w:t>48104</w:t>
      </w:r>
      <w:r>
        <w:rPr>
          <w:rFonts w:ascii="Times New Roman" w:hAnsi="Times New Roman"/>
          <w:color w:val="828282"/>
          <w:rtl/>
        </w:rPr>
        <w:t xml:space="preserve">זָבְחוּ֙ </w:t>
      </w:r>
      <w:r>
        <w:rPr>
          <w:color w:val="FF0000"/>
          <w:vertAlign w:val="superscript"/>
          <w:rtl/>
        </w:rPr>
        <w:t>48105</w:t>
      </w:r>
      <w:r>
        <w:rPr>
          <w:rFonts w:ascii="Times New Roman" w:hAnsi="Times New Roman"/>
          <w:color w:val="828282"/>
          <w:rtl/>
        </w:rPr>
        <w:t>לֵ</w:t>
      </w:r>
      <w:r>
        <w:rPr>
          <w:color w:val="FF0000"/>
          <w:vertAlign w:val="superscript"/>
          <w:rtl/>
        </w:rPr>
        <w:t>48106</w:t>
      </w:r>
      <w:r>
        <w:rPr>
          <w:rFonts w:ascii="Times New Roman" w:hAnsi="Times New Roman"/>
          <w:color w:val="828282"/>
          <w:rtl/>
        </w:rPr>
        <w:t xml:space="preserve">אלֹ֣הֵיהֶ֔ם </w:t>
      </w:r>
    </w:p>
    <w:p>
      <w:pPr>
        <w:pStyle w:val="Hebrew"/>
      </w:pPr>
      <w:r>
        <w:rPr>
          <w:color w:val="828282"/>
        </w:rPr>
        <w:t xml:space="preserve">פֶּן־תִּכְרֹ֥ת בְּרִ֖ית לְיֹושֵׁ֣ב הָאָ֑רֶץ וְזָנ֣וּ׀ אַחֲרֵ֣י אֱלֹֽהֵיהֶ֗ם וְזָבְחוּ֙ לֵאלֹ֣הֵיהֶ֔ם וְקָרָ֣א לְךָ֔ וְאָכַלְתָּ֖ מִזִּבְחֹֽו׃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4d6d7863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d87e976a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6b9e0171</w:t>
            </w:r>
          </w:p>
        </w:tc>
        <w:tc>
          <w:tcPr>
            <w:tcW w:type="auto" w:w="1728"/>
          </w:tcPr>
          <w:p>
            <w:r>
              <w:t>tense</w:t>
            </w:r>
          </w:p>
        </w:tc>
        <w:tc>
          <w:tcPr>
            <w:tcW w:type="auto" w:w="1728"/>
          </w:tcPr>
          <w:p>
            <w:r>
              <w:t>verb</w:t>
            </w:r>
          </w:p>
        </w:tc>
        <w:tc>
          <w:tcPr>
            <w:tcW w:type="auto" w:w="1728"/>
          </w:tcPr>
          <w:p>
            <w:r>
              <w:t xml:space="preserve">זָבְחוּ֙ </w:t>
            </w:r>
          </w:p>
        </w:tc>
        <w:tc>
          <w:tcPr>
            <w:tcW w:type="auto" w:w="1728"/>
          </w:tcPr>
          <w:p>
            <w:r/>
          </w:p>
        </w:tc>
      </w:tr>
    </w:tbl>
    <w:p>
      <w:r>
        <w:br/>
      </w:r>
    </w:p>
    <w:p>
      <w:pPr>
        <w:pStyle w:val="Reference"/>
      </w:pPr>
      <w:hyperlink r:id="rId695">
        <w:r>
          <w:rPr/>
          <w:t>Exodus 34:20</w:t>
        </w:r>
      </w:hyperlink>
    </w:p>
    <w:p>
      <w:pPr>
        <w:pStyle w:val="Hebrew"/>
      </w:pPr>
      <w:r>
        <w:t xml:space="preserve">וּפֶ֤טֶר חֲמֹור֙ תִּפְדֶּ֣ה בְשֶׂ֔ה </w:t>
      </w:r>
    </w:p>
    <w:p>
      <w:pPr>
        <w:pStyle w:val="Hebrew"/>
      </w:pPr>
      <w:r>
        <w:rPr>
          <w:color w:val="FF0000"/>
          <w:vertAlign w:val="superscript"/>
          <w:rtl/>
        </w:rPr>
        <w:t>48172</w:t>
      </w:r>
      <w:r>
        <w:rPr>
          <w:rFonts w:ascii="Times New Roman" w:hAnsi="Times New Roman"/>
          <w:color w:val="828282"/>
          <w:rtl/>
        </w:rPr>
        <w:t>וּ</w:t>
      </w:r>
      <w:r>
        <w:rPr>
          <w:color w:val="FF0000"/>
          <w:vertAlign w:val="superscript"/>
          <w:rtl/>
        </w:rPr>
        <w:t>48173</w:t>
      </w:r>
      <w:r>
        <w:rPr>
          <w:rFonts w:ascii="Times New Roman" w:hAnsi="Times New Roman"/>
          <w:color w:val="828282"/>
          <w:rtl/>
        </w:rPr>
        <w:t xml:space="preserve">פֶ֤טֶר </w:t>
      </w:r>
      <w:r>
        <w:rPr>
          <w:color w:val="FF0000"/>
          <w:vertAlign w:val="superscript"/>
          <w:rtl/>
        </w:rPr>
        <w:t>48174</w:t>
      </w:r>
      <w:r>
        <w:rPr>
          <w:rFonts w:ascii="Times New Roman" w:hAnsi="Times New Roman"/>
          <w:color w:val="828282"/>
          <w:rtl/>
        </w:rPr>
        <w:t xml:space="preserve">חֲמֹור֙ </w:t>
      </w:r>
      <w:r>
        <w:rPr>
          <w:color w:val="FF0000"/>
          <w:vertAlign w:val="superscript"/>
          <w:rtl/>
        </w:rPr>
        <w:t>48175</w:t>
      </w:r>
      <w:r>
        <w:rPr>
          <w:rFonts w:ascii="Times New Roman" w:hAnsi="Times New Roman"/>
          <w:color w:val="828282"/>
          <w:rtl/>
        </w:rPr>
        <w:t xml:space="preserve">תִּפְדֶּ֣ה </w:t>
      </w:r>
      <w:r>
        <w:rPr>
          <w:color w:val="FF0000"/>
          <w:vertAlign w:val="superscript"/>
          <w:rtl/>
        </w:rPr>
        <w:t>48176</w:t>
      </w:r>
      <w:r>
        <w:rPr>
          <w:rFonts w:ascii="Times New Roman" w:hAnsi="Times New Roman"/>
          <w:color w:val="828282"/>
          <w:rtl/>
        </w:rPr>
        <w:t>בְ</w:t>
      </w:r>
      <w:r>
        <w:rPr>
          <w:color w:val="FF0000"/>
          <w:vertAlign w:val="superscript"/>
          <w:rtl/>
        </w:rPr>
        <w:t>48177</w:t>
      </w:r>
      <w:r>
        <w:rPr>
          <w:rFonts w:ascii="Times New Roman" w:hAnsi="Times New Roman"/>
          <w:color w:val="828282"/>
          <w:rtl/>
        </w:rPr>
        <w:t xml:space="preserve">שֶׂ֔ה </w:t>
      </w:r>
    </w:p>
    <w:p>
      <w:pPr>
        <w:pStyle w:val="Hebrew"/>
      </w:pPr>
      <w:r>
        <w:rPr>
          <w:color w:val="828282"/>
        </w:rPr>
        <w:t xml:space="preserve">וּפֶ֤טֶר חֲמֹור֙ תִּפְדֶּ֣ה בְשֶׂ֔ה וְאִם־לֹ֥א תִפְדֶּ֖ה וַעֲרַפְתֹּ֑ו כֹּ֣ל בְּכֹ֤ור בָּנֶ֨יךָ֙ תִּפְדֶּ֔ה וְלֹֽא־יֵרָא֥וּ פָנַ֖י רֵיקָֽם׃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cfc44ac6</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c19e1ca4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86a4fb51</w:t>
            </w:r>
          </w:p>
        </w:tc>
        <w:tc>
          <w:tcPr>
            <w:tcW w:type="auto" w:w="1728"/>
          </w:tcPr>
          <w:p>
            <w:r>
              <w:t>tense</w:t>
            </w:r>
          </w:p>
        </w:tc>
        <w:tc>
          <w:tcPr>
            <w:tcW w:type="auto" w:w="1728"/>
          </w:tcPr>
          <w:p>
            <w:r>
              <w:t>verb</w:t>
            </w:r>
          </w:p>
        </w:tc>
        <w:tc>
          <w:tcPr>
            <w:tcW w:type="auto" w:w="1728"/>
          </w:tcPr>
          <w:p>
            <w:r>
              <w:t xml:space="preserve">תִּפְדֶּ֣ה </w:t>
            </w:r>
          </w:p>
        </w:tc>
        <w:tc>
          <w:tcPr>
            <w:tcW w:type="auto" w:w="1728"/>
          </w:tcPr>
          <w:p>
            <w:r>
              <w:t>mod</w:t>
            </w:r>
          </w:p>
        </w:tc>
      </w:tr>
    </w:tbl>
    <w:p>
      <w:r>
        <w:br/>
      </w:r>
    </w:p>
    <w:p>
      <w:pPr>
        <w:pStyle w:val="Reference"/>
      </w:pPr>
      <w:hyperlink r:id="rId695">
        <w:r>
          <w:rPr/>
          <w:t>Exodus 34:20</w:t>
        </w:r>
      </w:hyperlink>
    </w:p>
    <w:p>
      <w:pPr>
        <w:pStyle w:val="Hebrew"/>
      </w:pPr>
      <w:r>
        <w:t xml:space="preserve">וַעֲרַפְתֹּ֑ו </w:t>
      </w:r>
    </w:p>
    <w:p>
      <w:pPr>
        <w:pStyle w:val="Hebrew"/>
      </w:pPr>
      <w:r>
        <w:rPr>
          <w:color w:val="FF0000"/>
          <w:vertAlign w:val="superscript"/>
          <w:rtl/>
        </w:rPr>
        <w:t>48182</w:t>
      </w:r>
      <w:r>
        <w:rPr>
          <w:rFonts w:ascii="Times New Roman" w:hAnsi="Times New Roman"/>
          <w:color w:val="828282"/>
          <w:rtl/>
        </w:rPr>
        <w:t>וַ</w:t>
      </w:r>
      <w:r>
        <w:rPr>
          <w:color w:val="FF0000"/>
          <w:vertAlign w:val="superscript"/>
          <w:rtl/>
        </w:rPr>
        <w:t>48183</w:t>
      </w:r>
      <w:r>
        <w:rPr>
          <w:rFonts w:ascii="Times New Roman" w:hAnsi="Times New Roman"/>
          <w:color w:val="828282"/>
          <w:rtl/>
        </w:rPr>
        <w:t xml:space="preserve">עֲרַפְתֹּ֑ו </w:t>
      </w:r>
    </w:p>
    <w:p>
      <w:pPr>
        <w:pStyle w:val="Hebrew"/>
      </w:pPr>
      <w:r>
        <w:rPr>
          <w:color w:val="828282"/>
        </w:rPr>
        <w:t xml:space="preserve">וּפֶ֤טֶר חֲמֹור֙ תִּפְדֶּ֣ה בְשֶׂ֔ה וְאִם־לֹ֥א תִפְדֶּ֖ה וַעֲרַפְתֹּ֑ו כֹּ֣ל בְּכֹ֤ור בָּנֶ֨יךָ֙ תִּפְדֶּ֔ה וְלֹֽא־יֵרָא֥וּ פָנַ֖י רֵיקָֽם׃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102155b9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538b2ff1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a0e35a6d</w:t>
            </w:r>
          </w:p>
        </w:tc>
        <w:tc>
          <w:tcPr>
            <w:tcW w:type="auto" w:w="1728"/>
          </w:tcPr>
          <w:p>
            <w:r>
              <w:t>tense</w:t>
            </w:r>
          </w:p>
        </w:tc>
        <w:tc>
          <w:tcPr>
            <w:tcW w:type="auto" w:w="1728"/>
          </w:tcPr>
          <w:p>
            <w:r>
              <w:t>verb</w:t>
            </w:r>
          </w:p>
        </w:tc>
        <w:tc>
          <w:tcPr>
            <w:tcW w:type="auto" w:w="1728"/>
          </w:tcPr>
          <w:p>
            <w:r>
              <w:t xml:space="preserve">עֲרַפְתֹּ֑ו </w:t>
            </w:r>
          </w:p>
        </w:tc>
        <w:tc>
          <w:tcPr>
            <w:tcW w:type="auto" w:w="1728"/>
          </w:tcPr>
          <w:p>
            <w:r>
              <w:t>mod</w:t>
            </w:r>
          </w:p>
        </w:tc>
      </w:tr>
    </w:tbl>
    <w:p>
      <w:r>
        <w:br/>
      </w:r>
    </w:p>
    <w:p>
      <w:pPr>
        <w:pStyle w:val="Reference"/>
      </w:pPr>
      <w:hyperlink r:id="rId696">
        <w:r>
          <w:rPr/>
          <w:t>Exodus 34:26</w:t>
        </w:r>
      </w:hyperlink>
    </w:p>
    <w:p>
      <w:pPr>
        <w:pStyle w:val="Hebrew"/>
      </w:pPr>
      <w:r>
        <w:t xml:space="preserve">רֵאשִׁ֗ית בִּכּוּרֵי֙ אַדְמָ֣תְךָ֔ תָּבִ֕יא בֵּ֖ית יְהוָ֣ה אֱלֹהֶ֑יךָ </w:t>
      </w:r>
    </w:p>
    <w:p>
      <w:pPr>
        <w:pStyle w:val="Hebrew"/>
      </w:pPr>
      <w:r>
        <w:rPr>
          <w:color w:val="FF0000"/>
          <w:vertAlign w:val="superscript"/>
          <w:rtl/>
        </w:rPr>
        <w:t>48285</w:t>
      </w:r>
      <w:r>
        <w:rPr>
          <w:rFonts w:ascii="Times New Roman" w:hAnsi="Times New Roman"/>
          <w:color w:val="828282"/>
          <w:rtl/>
        </w:rPr>
        <w:t xml:space="preserve">רֵאשִׁ֗ית </w:t>
      </w:r>
      <w:r>
        <w:rPr>
          <w:color w:val="FF0000"/>
          <w:vertAlign w:val="superscript"/>
          <w:rtl/>
        </w:rPr>
        <w:t>48286</w:t>
      </w:r>
      <w:r>
        <w:rPr>
          <w:rFonts w:ascii="Times New Roman" w:hAnsi="Times New Roman"/>
          <w:color w:val="828282"/>
          <w:rtl/>
        </w:rPr>
        <w:t xml:space="preserve">בִּכּוּרֵי֙ </w:t>
      </w:r>
      <w:r>
        <w:rPr>
          <w:color w:val="FF0000"/>
          <w:vertAlign w:val="superscript"/>
          <w:rtl/>
        </w:rPr>
        <w:t>48287</w:t>
      </w:r>
      <w:r>
        <w:rPr>
          <w:rFonts w:ascii="Times New Roman" w:hAnsi="Times New Roman"/>
          <w:color w:val="828282"/>
          <w:rtl/>
        </w:rPr>
        <w:t xml:space="preserve">אַדְמָ֣תְךָ֔ </w:t>
      </w:r>
      <w:r>
        <w:rPr>
          <w:color w:val="FF0000"/>
          <w:vertAlign w:val="superscript"/>
          <w:rtl/>
        </w:rPr>
        <w:t>48288</w:t>
      </w:r>
      <w:r>
        <w:rPr>
          <w:rFonts w:ascii="Times New Roman" w:hAnsi="Times New Roman"/>
          <w:color w:val="828282"/>
          <w:rtl/>
        </w:rPr>
        <w:t xml:space="preserve">תָּבִ֕יא </w:t>
      </w:r>
      <w:r>
        <w:rPr>
          <w:color w:val="FF0000"/>
          <w:vertAlign w:val="superscript"/>
          <w:rtl/>
        </w:rPr>
        <w:t>48289</w:t>
      </w:r>
      <w:r>
        <w:rPr>
          <w:rFonts w:ascii="Times New Roman" w:hAnsi="Times New Roman"/>
          <w:color w:val="828282"/>
          <w:rtl/>
        </w:rPr>
        <w:t xml:space="preserve">בֵּ֖ית </w:t>
      </w:r>
      <w:r>
        <w:rPr>
          <w:color w:val="FF0000"/>
          <w:vertAlign w:val="superscript"/>
          <w:rtl/>
        </w:rPr>
        <w:t>48290</w:t>
      </w:r>
      <w:r>
        <w:rPr>
          <w:rFonts w:ascii="Times New Roman" w:hAnsi="Times New Roman"/>
          <w:color w:val="828282"/>
          <w:rtl/>
        </w:rPr>
        <w:t xml:space="preserve">יְהוָ֣ה </w:t>
      </w:r>
      <w:r>
        <w:rPr>
          <w:color w:val="FF0000"/>
          <w:vertAlign w:val="superscript"/>
          <w:rtl/>
        </w:rPr>
        <w:t>48291</w:t>
      </w:r>
      <w:r>
        <w:rPr>
          <w:rFonts w:ascii="Times New Roman" w:hAnsi="Times New Roman"/>
          <w:color w:val="828282"/>
          <w:rtl/>
        </w:rPr>
        <w:t xml:space="preserve">אֱלֹהֶ֑יךָ </w:t>
      </w:r>
    </w:p>
    <w:p>
      <w:pPr>
        <w:pStyle w:val="Hebrew"/>
      </w:pPr>
      <w:r>
        <w:rPr>
          <w:color w:val="828282"/>
        </w:rPr>
        <w:t xml:space="preserve">רֵאשִׁ֗ית בִּכּוּרֵי֙ אַדְמָ֣תְךָ֔ תָּבִ֕יא בֵּ֖ית יְהוָ֣ה אֱלֹהֶ֑יךָ לֹא־תְבַשֵּׁ֥ל גְּדִ֖י בַּחֲלֵ֥ב אִמֹּֽו׃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c98fd622</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af65b558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5dbf50e3</w:t>
            </w:r>
          </w:p>
        </w:tc>
        <w:tc>
          <w:tcPr>
            <w:tcW w:type="auto" w:w="1728"/>
          </w:tcPr>
          <w:p>
            <w:r>
              <w:t>tense</w:t>
            </w:r>
          </w:p>
        </w:tc>
        <w:tc>
          <w:tcPr>
            <w:tcW w:type="auto" w:w="1728"/>
          </w:tcPr>
          <w:p>
            <w:r>
              <w:t>verb</w:t>
            </w:r>
          </w:p>
        </w:tc>
        <w:tc>
          <w:tcPr>
            <w:tcW w:type="auto" w:w="1728"/>
          </w:tcPr>
          <w:p>
            <w:r>
              <w:t xml:space="preserve">תָּבִ֕יא </w:t>
            </w:r>
          </w:p>
        </w:tc>
        <w:tc>
          <w:tcPr>
            <w:tcW w:type="auto" w:w="1728"/>
          </w:tcPr>
          <w:p>
            <w:r>
              <w:t>mod</w:t>
            </w:r>
          </w:p>
        </w:tc>
      </w:tr>
    </w:tbl>
    <w:p>
      <w:r>
        <w:br/>
      </w:r>
    </w:p>
    <w:p>
      <w:pPr>
        <w:pStyle w:val="Reference"/>
      </w:pPr>
      <w:hyperlink r:id="rId697">
        <w:r>
          <w:rPr/>
          <w:t>Exodus 34:28</w:t>
        </w:r>
      </w:hyperlink>
    </w:p>
    <w:p>
      <w:pPr>
        <w:pStyle w:val="Hebrew"/>
      </w:pPr>
      <w:r>
        <w:t xml:space="preserve">לֶ֚חֶם לֹ֣א אָכַ֔ל </w:t>
      </w:r>
    </w:p>
    <w:p>
      <w:pPr>
        <w:pStyle w:val="Hebrew"/>
      </w:pPr>
      <w:r>
        <w:rPr>
          <w:color w:val="FF0000"/>
          <w:vertAlign w:val="superscript"/>
          <w:rtl/>
        </w:rPr>
        <w:t>48333</w:t>
      </w:r>
      <w:r>
        <w:rPr>
          <w:rFonts w:ascii="Times New Roman" w:hAnsi="Times New Roman"/>
          <w:color w:val="828282"/>
          <w:rtl/>
        </w:rPr>
        <w:t xml:space="preserve">לֶ֚חֶם </w:t>
      </w:r>
      <w:r>
        <w:rPr>
          <w:color w:val="FF0000"/>
          <w:vertAlign w:val="superscript"/>
          <w:rtl/>
        </w:rPr>
        <w:t>48334</w:t>
      </w:r>
      <w:r>
        <w:rPr>
          <w:rFonts w:ascii="Times New Roman" w:hAnsi="Times New Roman"/>
          <w:color w:val="828282"/>
          <w:rtl/>
        </w:rPr>
        <w:t xml:space="preserve">לֹ֣א </w:t>
      </w:r>
      <w:r>
        <w:rPr>
          <w:color w:val="FF0000"/>
          <w:vertAlign w:val="superscript"/>
          <w:rtl/>
        </w:rPr>
        <w:t>48335</w:t>
      </w:r>
      <w:r>
        <w:rPr>
          <w:rFonts w:ascii="Times New Roman" w:hAnsi="Times New Roman"/>
          <w:color w:val="828282"/>
          <w:rtl/>
        </w:rPr>
        <w:t xml:space="preserve">אָכַ֔ל </w:t>
      </w:r>
    </w:p>
    <w:p>
      <w:pPr>
        <w:pStyle w:val="Hebrew"/>
      </w:pPr>
      <w:r>
        <w:rPr>
          <w:color w:val="828282"/>
        </w:rPr>
        <w:t xml:space="preserve">וַֽיְהִי־שָׁ֣ם עִם־יְהוָ֗ה אַרְבָּעִ֥ים יֹום֙ וְאַרְבָּעִ֣ים לַ֔יְלָה לֶ֚חֶם לֹ֣א אָכַ֔ל וּמַ֖יִם לֹ֣א שָׁתָ֑ה וַיִּכְתֹּ֣ב עַל־הַלֻּחֹ֗ת אֵ֚ת דִּבְרֵ֣י הַבְּרִ֔ית עֲשֶׂ֖רֶת הַדְּבָרִֽים׃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30e70807</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ac66a780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6b0a13d6</w:t>
            </w:r>
          </w:p>
        </w:tc>
        <w:tc>
          <w:tcPr>
            <w:tcW w:type="auto" w:w="1728"/>
          </w:tcPr>
          <w:p>
            <w:r>
              <w:t>tense</w:t>
            </w:r>
          </w:p>
        </w:tc>
        <w:tc>
          <w:tcPr>
            <w:tcW w:type="auto" w:w="1728"/>
          </w:tcPr>
          <w:p>
            <w:r>
              <w:t>verb</w:t>
            </w:r>
          </w:p>
        </w:tc>
        <w:tc>
          <w:tcPr>
            <w:tcW w:type="auto" w:w="1728"/>
          </w:tcPr>
          <w:p>
            <w:r>
              <w:t xml:space="preserve">אָכַ֔ל </w:t>
            </w:r>
          </w:p>
        </w:tc>
        <w:tc>
          <w:tcPr>
            <w:tcW w:type="auto" w:w="1728"/>
          </w:tcPr>
          <w:p>
            <w:r>
              <w:t>past</w:t>
            </w:r>
          </w:p>
        </w:tc>
      </w:tr>
    </w:tbl>
    <w:p>
      <w:r>
        <w:br/>
      </w:r>
    </w:p>
    <w:p>
      <w:pPr>
        <w:pStyle w:val="Reference"/>
      </w:pPr>
      <w:hyperlink r:id="rId698">
        <w:r>
          <w:rPr/>
          <w:t>Exodus 34:30</w:t>
        </w:r>
      </w:hyperlink>
    </w:p>
    <w:p>
      <w:pPr>
        <w:pStyle w:val="Hebrew"/>
      </w:pPr>
      <w:r>
        <w:t xml:space="preserve">וְהִנֵּ֥ה קָרַ֖ן עֹ֣ור פָּנָ֑יו </w:t>
      </w:r>
    </w:p>
    <w:p>
      <w:pPr>
        <w:pStyle w:val="Hebrew"/>
      </w:pPr>
      <w:r>
        <w:rPr>
          <w:color w:val="FF0000"/>
          <w:vertAlign w:val="superscript"/>
          <w:rtl/>
        </w:rPr>
        <w:t>48393</w:t>
      </w:r>
      <w:r>
        <w:rPr>
          <w:rFonts w:ascii="Times New Roman" w:hAnsi="Times New Roman"/>
          <w:color w:val="828282"/>
          <w:rtl/>
        </w:rPr>
        <w:t>וְ</w:t>
      </w:r>
      <w:r>
        <w:rPr>
          <w:color w:val="FF0000"/>
          <w:vertAlign w:val="superscript"/>
          <w:rtl/>
        </w:rPr>
        <w:t>48394</w:t>
      </w:r>
      <w:r>
        <w:rPr>
          <w:rFonts w:ascii="Times New Roman" w:hAnsi="Times New Roman"/>
          <w:color w:val="828282"/>
          <w:rtl/>
        </w:rPr>
        <w:t xml:space="preserve">הִנֵּ֥ה </w:t>
      </w:r>
      <w:r>
        <w:rPr>
          <w:color w:val="FF0000"/>
          <w:vertAlign w:val="superscript"/>
          <w:rtl/>
        </w:rPr>
        <w:t>48395</w:t>
      </w:r>
      <w:r>
        <w:rPr>
          <w:rFonts w:ascii="Times New Roman" w:hAnsi="Times New Roman"/>
          <w:color w:val="828282"/>
          <w:rtl/>
        </w:rPr>
        <w:t xml:space="preserve">קָרַ֖ן </w:t>
      </w:r>
      <w:r>
        <w:rPr>
          <w:color w:val="FF0000"/>
          <w:vertAlign w:val="superscript"/>
          <w:rtl/>
        </w:rPr>
        <w:t>48396</w:t>
      </w:r>
      <w:r>
        <w:rPr>
          <w:rFonts w:ascii="Times New Roman" w:hAnsi="Times New Roman"/>
          <w:color w:val="828282"/>
          <w:rtl/>
        </w:rPr>
        <w:t xml:space="preserve">עֹ֣ור </w:t>
      </w:r>
      <w:r>
        <w:rPr>
          <w:color w:val="FF0000"/>
          <w:vertAlign w:val="superscript"/>
          <w:rtl/>
        </w:rPr>
        <w:t>48397</w:t>
      </w:r>
      <w:r>
        <w:rPr>
          <w:rFonts w:ascii="Times New Roman" w:hAnsi="Times New Roman"/>
          <w:color w:val="828282"/>
          <w:rtl/>
        </w:rPr>
        <w:t xml:space="preserve">פָּנָ֑יו </w:t>
      </w:r>
    </w:p>
    <w:p>
      <w:pPr>
        <w:pStyle w:val="Hebrew"/>
      </w:pPr>
      <w:r>
        <w:rPr>
          <w:color w:val="828282"/>
        </w:rPr>
        <w:t xml:space="preserve">וַיַּ֨רְא אַהֲרֹ֜ן וְכָל־בְּנֵ֤י יִשְׂרָאֵל֙ אֶת־מֹשֶׁ֔ה וְהִנֵּ֥ה קָרַ֖ן עֹ֣ור פָּנָ֑יו וַיִּֽירְא֖וּ מִגֶּ֥שֶׁת אֵלָֽיו׃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ca5d971d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f5a8a256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6874b552</w:t>
            </w:r>
          </w:p>
        </w:tc>
        <w:tc>
          <w:tcPr>
            <w:tcW w:type="auto" w:w="1728"/>
          </w:tcPr>
          <w:p>
            <w:r>
              <w:t>tense</w:t>
            </w:r>
          </w:p>
        </w:tc>
        <w:tc>
          <w:tcPr>
            <w:tcW w:type="auto" w:w="1728"/>
          </w:tcPr>
          <w:p>
            <w:r>
              <w:t>verb</w:t>
            </w:r>
          </w:p>
        </w:tc>
        <w:tc>
          <w:tcPr>
            <w:tcW w:type="auto" w:w="1728"/>
          </w:tcPr>
          <w:p>
            <w:r>
              <w:t xml:space="preserve">קָרַ֖ן </w:t>
            </w:r>
          </w:p>
        </w:tc>
        <w:tc>
          <w:tcPr>
            <w:tcW w:type="auto" w:w="1728"/>
          </w:tcPr>
          <w:p>
            <w:r/>
          </w:p>
        </w:tc>
      </w:tr>
    </w:tbl>
    <w:p>
      <w:r>
        <w:br/>
      </w:r>
    </w:p>
    <w:p>
      <w:pPr>
        <w:pStyle w:val="Reference"/>
      </w:pPr>
      <w:hyperlink r:id="rId699">
        <w:r>
          <w:rPr/>
          <w:t>Exodus 35:2</w:t>
        </w:r>
      </w:hyperlink>
    </w:p>
    <w:p>
      <w:pPr>
        <w:pStyle w:val="Hebrew"/>
      </w:pPr>
      <w:r>
        <w:t xml:space="preserve">כָּל־יוּמָֽת׃ </w:t>
      </w:r>
    </w:p>
    <w:p>
      <w:pPr>
        <w:pStyle w:val="Hebrew"/>
      </w:pPr>
      <w:r>
        <w:rPr>
          <w:color w:val="FF0000"/>
          <w:vertAlign w:val="superscript"/>
          <w:rtl/>
        </w:rPr>
        <w:t>48539</w:t>
      </w:r>
      <w:r>
        <w:rPr>
          <w:rFonts w:ascii="Times New Roman" w:hAnsi="Times New Roman"/>
          <w:color w:val="828282"/>
          <w:rtl/>
        </w:rPr>
        <w:t>כָּל־</w:t>
      </w:r>
      <w:r>
        <w:rPr>
          <w:color w:val="FF0000"/>
          <w:vertAlign w:val="superscript"/>
          <w:rtl/>
        </w:rPr>
        <w:t>48544</w:t>
      </w:r>
      <w:r>
        <w:rPr>
          <w:rFonts w:ascii="Times New Roman" w:hAnsi="Times New Roman"/>
          <w:color w:val="828282"/>
          <w:rtl/>
        </w:rPr>
        <w:t xml:space="preserve">יוּמָֽת׃ </w:t>
      </w:r>
    </w:p>
    <w:p>
      <w:pPr>
        <w:pStyle w:val="Hebrew"/>
      </w:pPr>
      <w:r>
        <w:rPr>
          <w:color w:val="828282"/>
        </w:rPr>
        <w:t xml:space="preserve">שֵׁ֣שֶׁת יָמִים֮ תֵּעָשֶׂ֣ה מְלָאכָה֒ וּבַיֹּ֣ום הַשְּׁבִיעִ֗י יִהְיֶ֨ה לָכֶ֥ם קֹ֛דֶשׁ שַׁבַּ֥ת שַׁבָּתֹ֖ון לַיהוָ֑ה כָּל־הָעֹשֶׂ֥ה בֹ֛ו מְלָאכָ֖ה יוּמָֽת׃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a1bcf27b</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28ef5117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bb632863</w:t>
            </w:r>
          </w:p>
        </w:tc>
        <w:tc>
          <w:tcPr>
            <w:tcW w:type="auto" w:w="1728"/>
          </w:tcPr>
          <w:p>
            <w:r>
              <w:t>tense</w:t>
            </w:r>
          </w:p>
        </w:tc>
        <w:tc>
          <w:tcPr>
            <w:tcW w:type="auto" w:w="1728"/>
          </w:tcPr>
          <w:p>
            <w:r>
              <w:t>verb</w:t>
            </w:r>
          </w:p>
        </w:tc>
        <w:tc>
          <w:tcPr>
            <w:tcW w:type="auto" w:w="1728"/>
          </w:tcPr>
          <w:p>
            <w:r>
              <w:t xml:space="preserve">יוּמָֽת׃ </w:t>
            </w:r>
          </w:p>
        </w:tc>
        <w:tc>
          <w:tcPr>
            <w:tcW w:type="auto" w:w="1728"/>
          </w:tcPr>
          <w:p>
            <w:r>
              <w:t>mod</w:t>
            </w:r>
          </w:p>
        </w:tc>
      </w:tr>
    </w:tbl>
    <w:p>
      <w:r>
        <w:br/>
      </w:r>
    </w:p>
    <w:p>
      <w:pPr>
        <w:pStyle w:val="Reference"/>
      </w:pPr>
      <w:hyperlink r:id="rId700">
        <w:r>
          <w:rPr/>
          <w:t>Exodus 35:5</w:t>
        </w:r>
      </w:hyperlink>
    </w:p>
    <w:p>
      <w:pPr>
        <w:pStyle w:val="Hebrew"/>
      </w:pPr>
      <w:r>
        <w:t xml:space="preserve">קְח֨וּ מֵֽאִתְּכֶ֤ם תְּרוּמָה֙ לַֽיהוָ֔ה </w:t>
      </w:r>
    </w:p>
    <w:p>
      <w:pPr>
        <w:pStyle w:val="Hebrew"/>
      </w:pPr>
      <w:r>
        <w:rPr>
          <w:color w:val="FF0000"/>
          <w:vertAlign w:val="superscript"/>
          <w:rtl/>
        </w:rPr>
        <w:t>48573</w:t>
      </w:r>
      <w:r>
        <w:rPr>
          <w:rFonts w:ascii="Times New Roman" w:hAnsi="Times New Roman"/>
          <w:color w:val="828282"/>
          <w:rtl/>
        </w:rPr>
        <w:t xml:space="preserve">קְח֨וּ </w:t>
      </w:r>
      <w:r>
        <w:rPr>
          <w:color w:val="FF0000"/>
          <w:vertAlign w:val="superscript"/>
          <w:rtl/>
        </w:rPr>
        <w:t>48574</w:t>
      </w:r>
      <w:r>
        <w:rPr>
          <w:rFonts w:ascii="Times New Roman" w:hAnsi="Times New Roman"/>
          <w:color w:val="828282"/>
          <w:rtl/>
        </w:rPr>
        <w:t>מֵֽ</w:t>
      </w:r>
      <w:r>
        <w:rPr>
          <w:color w:val="FF0000"/>
          <w:vertAlign w:val="superscript"/>
          <w:rtl/>
        </w:rPr>
        <w:t>48575</w:t>
      </w:r>
      <w:r>
        <w:rPr>
          <w:rFonts w:ascii="Times New Roman" w:hAnsi="Times New Roman"/>
          <w:color w:val="828282"/>
          <w:rtl/>
        </w:rPr>
        <w:t xml:space="preserve">אִתְּכֶ֤ם </w:t>
      </w:r>
      <w:r>
        <w:rPr>
          <w:color w:val="FF0000"/>
          <w:vertAlign w:val="superscript"/>
          <w:rtl/>
        </w:rPr>
        <w:t>48576</w:t>
      </w:r>
      <w:r>
        <w:rPr>
          <w:rFonts w:ascii="Times New Roman" w:hAnsi="Times New Roman"/>
          <w:color w:val="828282"/>
          <w:rtl/>
        </w:rPr>
        <w:t xml:space="preserve">תְּרוּמָה֙ </w:t>
      </w:r>
      <w:r>
        <w:rPr>
          <w:color w:val="FF0000"/>
          <w:vertAlign w:val="superscript"/>
          <w:rtl/>
        </w:rPr>
        <w:t>48577</w:t>
      </w:r>
      <w:r>
        <w:rPr>
          <w:rFonts w:ascii="Times New Roman" w:hAnsi="Times New Roman"/>
          <w:color w:val="828282"/>
          <w:rtl/>
        </w:rPr>
        <w:t>לַֽ</w:t>
      </w:r>
      <w:r>
        <w:rPr>
          <w:color w:val="FF0000"/>
          <w:vertAlign w:val="superscript"/>
          <w:rtl/>
        </w:rPr>
        <w:t>48578</w:t>
      </w:r>
      <w:r>
        <w:rPr>
          <w:rFonts w:ascii="Times New Roman" w:hAnsi="Times New Roman"/>
          <w:color w:val="828282"/>
          <w:rtl/>
        </w:rPr>
        <w:t xml:space="preserve">יהוָ֔ה </w:t>
      </w:r>
    </w:p>
    <w:p>
      <w:pPr>
        <w:pStyle w:val="Hebrew"/>
      </w:pPr>
      <w:r>
        <w:rPr>
          <w:color w:val="828282"/>
        </w:rPr>
        <w:t xml:space="preserve">קְח֨וּ מֵֽאִתְּכֶ֤ם תְּרוּמָה֙ לַֽיהוָ֔ה כֹּ֚ל נְדִ֣יב לִבֹּ֔ו יְבִיאֶ֕הָ אֵ֖ת תְּרוּמַ֣ת יְהוָ֑ה זָהָ֥ב וָכֶ֖סֶף וּנְחֹֽשֶׁת׃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68af0dbd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69ae17a0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67a4f3f7</w:t>
            </w:r>
          </w:p>
        </w:tc>
        <w:tc>
          <w:tcPr>
            <w:tcW w:type="auto" w:w="1728"/>
          </w:tcPr>
          <w:p>
            <w:r>
              <w:t>tense</w:t>
            </w:r>
          </w:p>
        </w:tc>
        <w:tc>
          <w:tcPr>
            <w:tcW w:type="auto" w:w="1728"/>
          </w:tcPr>
          <w:p>
            <w:r>
              <w:t>verb</w:t>
            </w:r>
          </w:p>
        </w:tc>
        <w:tc>
          <w:tcPr>
            <w:tcW w:type="auto" w:w="1728"/>
          </w:tcPr>
          <w:p>
            <w:r>
              <w:t xml:space="preserve">קְח֨וּ </w:t>
            </w:r>
          </w:p>
        </w:tc>
        <w:tc>
          <w:tcPr>
            <w:tcW w:type="auto" w:w="1728"/>
          </w:tcPr>
          <w:p>
            <w:r>
              <w:t>impv</w:t>
            </w:r>
          </w:p>
        </w:tc>
      </w:tr>
    </w:tbl>
    <w:p>
      <w:r>
        <w:br/>
      </w:r>
    </w:p>
    <w:p>
      <w:pPr>
        <w:pStyle w:val="Reference"/>
      </w:pPr>
      <w:hyperlink r:id="rId701">
        <w:r>
          <w:rPr/>
          <w:t>Exodus 35:10</w:t>
        </w:r>
      </w:hyperlink>
    </w:p>
    <w:p>
      <w:pPr>
        <w:pStyle w:val="Hebrew"/>
      </w:pPr>
      <w:r>
        <w:t xml:space="preserve">וְכָל־חֲכַם־לֵ֖ב בָּכֶ֑ם יָבֹ֣אוּ </w:t>
      </w:r>
    </w:p>
    <w:p>
      <w:pPr>
        <w:pStyle w:val="Hebrew"/>
      </w:pPr>
      <w:r>
        <w:rPr>
          <w:color w:val="FF0000"/>
          <w:vertAlign w:val="superscript"/>
          <w:rtl/>
        </w:rPr>
        <w:t>48641</w:t>
      </w:r>
      <w:r>
        <w:rPr>
          <w:rFonts w:ascii="Times New Roman" w:hAnsi="Times New Roman"/>
          <w:color w:val="828282"/>
          <w:rtl/>
        </w:rPr>
        <w:t>וְ</w:t>
      </w:r>
      <w:r>
        <w:rPr>
          <w:color w:val="FF0000"/>
          <w:vertAlign w:val="superscript"/>
          <w:rtl/>
        </w:rPr>
        <w:t>48642</w:t>
      </w:r>
      <w:r>
        <w:rPr>
          <w:rFonts w:ascii="Times New Roman" w:hAnsi="Times New Roman"/>
          <w:color w:val="828282"/>
          <w:rtl/>
        </w:rPr>
        <w:t>כָל־</w:t>
      </w:r>
      <w:r>
        <w:rPr>
          <w:color w:val="FF0000"/>
          <w:vertAlign w:val="superscript"/>
          <w:rtl/>
        </w:rPr>
        <w:t>48643</w:t>
      </w:r>
      <w:r>
        <w:rPr>
          <w:rFonts w:ascii="Times New Roman" w:hAnsi="Times New Roman"/>
          <w:color w:val="828282"/>
          <w:rtl/>
        </w:rPr>
        <w:t>חֲכַם־</w:t>
      </w:r>
      <w:r>
        <w:rPr>
          <w:color w:val="FF0000"/>
          <w:vertAlign w:val="superscript"/>
          <w:rtl/>
        </w:rPr>
        <w:t>48644</w:t>
      </w:r>
      <w:r>
        <w:rPr>
          <w:rFonts w:ascii="Times New Roman" w:hAnsi="Times New Roman"/>
          <w:color w:val="828282"/>
          <w:rtl/>
        </w:rPr>
        <w:t xml:space="preserve">לֵ֖ב </w:t>
      </w:r>
      <w:r>
        <w:rPr>
          <w:color w:val="FF0000"/>
          <w:vertAlign w:val="superscript"/>
          <w:rtl/>
        </w:rPr>
        <w:t>48645</w:t>
      </w:r>
      <w:r>
        <w:rPr>
          <w:rFonts w:ascii="Times New Roman" w:hAnsi="Times New Roman"/>
          <w:color w:val="828282"/>
          <w:rtl/>
        </w:rPr>
        <w:t xml:space="preserve">בָּכֶ֑ם </w:t>
      </w:r>
      <w:r>
        <w:rPr>
          <w:color w:val="FF0000"/>
          <w:vertAlign w:val="superscript"/>
          <w:rtl/>
        </w:rPr>
        <w:t>48646</w:t>
      </w:r>
      <w:r>
        <w:rPr>
          <w:rFonts w:ascii="Times New Roman" w:hAnsi="Times New Roman"/>
          <w:color w:val="828282"/>
          <w:rtl/>
        </w:rPr>
        <w:t xml:space="preserve">יָבֹ֣אוּ </w:t>
      </w:r>
    </w:p>
    <w:p>
      <w:pPr>
        <w:pStyle w:val="Hebrew"/>
      </w:pPr>
      <w:r>
        <w:rPr>
          <w:color w:val="828282"/>
        </w:rPr>
        <w:t xml:space="preserve">וְכָל־חֲכַם־לֵ֖ב בָּכֶ֑ם יָבֹ֣אוּ וְיַעֲשׂ֔וּ אֵ֛ת כָּל־אֲשֶׁ֥ר צִוָּ֖ה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3f793519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7fd71641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6ce35423</w:t>
            </w:r>
          </w:p>
        </w:tc>
        <w:tc>
          <w:tcPr>
            <w:tcW w:type="auto" w:w="1728"/>
          </w:tcPr>
          <w:p>
            <w:r>
              <w:t>tense</w:t>
            </w:r>
          </w:p>
        </w:tc>
        <w:tc>
          <w:tcPr>
            <w:tcW w:type="auto" w:w="1728"/>
          </w:tcPr>
          <w:p>
            <w:r>
              <w:t>verb</w:t>
            </w:r>
          </w:p>
        </w:tc>
        <w:tc>
          <w:tcPr>
            <w:tcW w:type="auto" w:w="1728"/>
          </w:tcPr>
          <w:p>
            <w:r>
              <w:t xml:space="preserve">יָבֹ֣אוּ </w:t>
            </w:r>
          </w:p>
        </w:tc>
        <w:tc>
          <w:tcPr>
            <w:tcW w:type="auto" w:w="1728"/>
          </w:tcPr>
          <w:p>
            <w:r>
              <w:t>mod</w:t>
            </w:r>
          </w:p>
        </w:tc>
      </w:tr>
    </w:tbl>
    <w:p>
      <w:r>
        <w:br/>
      </w:r>
    </w:p>
    <w:p>
      <w:pPr>
        <w:pStyle w:val="Reference"/>
      </w:pPr>
      <w:hyperlink r:id="rId701">
        <w:r>
          <w:rPr/>
          <w:t>Exodus 35:10</w:t>
        </w:r>
      </w:hyperlink>
    </w:p>
    <w:p>
      <w:pPr>
        <w:pStyle w:val="Hebrew"/>
      </w:pPr>
      <w:r>
        <w:t>וְיַעֲשׂ֔וּ אֵ֛ת כָּל־</w:t>
      </w:r>
    </w:p>
    <w:p>
      <w:pPr>
        <w:pStyle w:val="Hebrew"/>
      </w:pPr>
      <w:r>
        <w:rPr>
          <w:color w:val="FF0000"/>
          <w:vertAlign w:val="superscript"/>
          <w:rtl/>
        </w:rPr>
        <w:t>48647</w:t>
      </w:r>
      <w:r>
        <w:rPr>
          <w:rFonts w:ascii="Times New Roman" w:hAnsi="Times New Roman"/>
          <w:color w:val="828282"/>
          <w:rtl/>
        </w:rPr>
        <w:t>וְ</w:t>
      </w:r>
      <w:r>
        <w:rPr>
          <w:color w:val="FF0000"/>
          <w:vertAlign w:val="superscript"/>
          <w:rtl/>
        </w:rPr>
        <w:t>48648</w:t>
      </w:r>
      <w:r>
        <w:rPr>
          <w:rFonts w:ascii="Times New Roman" w:hAnsi="Times New Roman"/>
          <w:color w:val="828282"/>
          <w:rtl/>
        </w:rPr>
        <w:t xml:space="preserve">יַעֲשׂ֔וּ </w:t>
      </w:r>
      <w:r>
        <w:rPr>
          <w:color w:val="FF0000"/>
          <w:vertAlign w:val="superscript"/>
          <w:rtl/>
        </w:rPr>
        <w:t>48649</w:t>
      </w:r>
      <w:r>
        <w:rPr>
          <w:rFonts w:ascii="Times New Roman" w:hAnsi="Times New Roman"/>
          <w:color w:val="828282"/>
          <w:rtl/>
        </w:rPr>
        <w:t xml:space="preserve">אֵ֛ת </w:t>
      </w:r>
      <w:r>
        <w:rPr>
          <w:color w:val="FF0000"/>
          <w:vertAlign w:val="superscript"/>
          <w:rtl/>
        </w:rPr>
        <w:t>48650</w:t>
      </w:r>
      <w:r>
        <w:rPr>
          <w:rFonts w:ascii="Times New Roman" w:hAnsi="Times New Roman"/>
          <w:color w:val="828282"/>
          <w:rtl/>
        </w:rPr>
        <w:t>כָּל־</w:t>
      </w:r>
    </w:p>
    <w:p>
      <w:pPr>
        <w:pStyle w:val="Hebrew"/>
      </w:pPr>
      <w:r>
        <w:rPr>
          <w:color w:val="828282"/>
        </w:rPr>
        <w:t xml:space="preserve">וְכָל־חֲכַם־לֵ֖ב בָּכֶ֑ם יָבֹ֣אוּ וְיַעֲשׂ֔וּ אֵ֛ת כָּל־אֲשֶׁ֥ר צִוָּ֖ה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98d46e70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0e375542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4a0eed76</w:t>
            </w:r>
          </w:p>
        </w:tc>
        <w:tc>
          <w:tcPr>
            <w:tcW w:type="auto" w:w="1728"/>
          </w:tcPr>
          <w:p>
            <w:r>
              <w:t>tense</w:t>
            </w:r>
          </w:p>
        </w:tc>
        <w:tc>
          <w:tcPr>
            <w:tcW w:type="auto" w:w="1728"/>
          </w:tcPr>
          <w:p>
            <w:r>
              <w:t>verb</w:t>
            </w:r>
          </w:p>
        </w:tc>
        <w:tc>
          <w:tcPr>
            <w:tcW w:type="auto" w:w="1728"/>
          </w:tcPr>
          <w:p>
            <w:r>
              <w:t xml:space="preserve">יַעֲשׂ֔וּ </w:t>
            </w:r>
          </w:p>
        </w:tc>
        <w:tc>
          <w:tcPr>
            <w:tcW w:type="auto" w:w="1728"/>
          </w:tcPr>
          <w:p>
            <w:r>
              <w:t>mod</w:t>
            </w:r>
          </w:p>
        </w:tc>
      </w:tr>
    </w:tbl>
    <w:p>
      <w:r>
        <w:br/>
      </w:r>
    </w:p>
    <w:p>
      <w:pPr>
        <w:pStyle w:val="Reference"/>
      </w:pPr>
      <w:hyperlink r:id="rId702">
        <w:r>
          <w:rPr/>
          <w:t>Exodus 35:30</w:t>
        </w:r>
      </w:hyperlink>
    </w:p>
    <w:p>
      <w:pPr>
        <w:pStyle w:val="Hebrew"/>
      </w:pPr>
      <w:r>
        <w:t xml:space="preserve">רְא֛וּ </w:t>
      </w:r>
    </w:p>
    <w:p>
      <w:pPr>
        <w:pStyle w:val="Hebrew"/>
      </w:pPr>
      <w:r>
        <w:rPr>
          <w:color w:val="FF0000"/>
          <w:vertAlign w:val="superscript"/>
          <w:rtl/>
        </w:rPr>
        <w:t>49050</w:t>
      </w:r>
      <w:r>
        <w:rPr>
          <w:rFonts w:ascii="Times New Roman" w:hAnsi="Times New Roman"/>
          <w:color w:val="828282"/>
          <w:rtl/>
        </w:rPr>
        <w:t xml:space="preserve">רְא֛וּ </w:t>
      </w:r>
    </w:p>
    <w:p>
      <w:pPr>
        <w:pStyle w:val="Hebrew"/>
      </w:pPr>
      <w:r>
        <w:rPr>
          <w:color w:val="828282"/>
        </w:rPr>
        <w:t xml:space="preserve">וַיֹּ֤אמֶר מֹשֶׁה֙ אֶל־בְּנֵ֣י יִשְׂרָאֵ֔ל רְא֛וּ קָרָ֥א יְהוָ֖ה בְּשֵׁ֑ם בְּצַלְאֵ֛ל בֶּן־אוּרִ֥י בֶן־ח֖וּר לְמַטֵּ֥ה יְהוּדָֽה׃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58b7fbf6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505a6609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56e05046</w:t>
            </w:r>
          </w:p>
        </w:tc>
        <w:tc>
          <w:tcPr>
            <w:tcW w:type="auto" w:w="1728"/>
          </w:tcPr>
          <w:p>
            <w:r>
              <w:t>tense</w:t>
            </w:r>
          </w:p>
        </w:tc>
        <w:tc>
          <w:tcPr>
            <w:tcW w:type="auto" w:w="1728"/>
          </w:tcPr>
          <w:p>
            <w:r>
              <w:t>verb</w:t>
            </w:r>
          </w:p>
        </w:tc>
        <w:tc>
          <w:tcPr>
            <w:tcW w:type="auto" w:w="1728"/>
          </w:tcPr>
          <w:p>
            <w:r>
              <w:t xml:space="preserve">רְא֛וּ </w:t>
            </w:r>
          </w:p>
        </w:tc>
        <w:tc>
          <w:tcPr>
            <w:tcW w:type="auto" w:w="1728"/>
          </w:tcPr>
          <w:p>
            <w:r>
              <w:t>impv</w:t>
            </w:r>
          </w:p>
        </w:tc>
      </w:tr>
    </w:tbl>
    <w:p>
      <w:r>
        <w:br/>
      </w:r>
    </w:p>
    <w:p>
      <w:pPr>
        <w:pStyle w:val="Reference"/>
      </w:pPr>
      <w:hyperlink r:id="rId703">
        <w:r>
          <w:rPr/>
          <w:t>Exodus 36:6</w:t>
        </w:r>
      </w:hyperlink>
    </w:p>
    <w:p>
      <w:pPr>
        <w:pStyle w:val="Hebrew"/>
      </w:pPr>
      <w:r>
        <w:t xml:space="preserve">אִ֣ישׁ וְאִשָּׁ֗ה אַל־יַעֲשׂוּ־עֹ֛וד מְלָאכָ֖ה לִתְרוּמַ֣ת הַקֹּ֑דֶשׁ </w:t>
      </w:r>
    </w:p>
    <w:p>
      <w:pPr>
        <w:pStyle w:val="Hebrew"/>
      </w:pPr>
      <w:r>
        <w:rPr>
          <w:color w:val="FF0000"/>
          <w:vertAlign w:val="superscript"/>
          <w:rtl/>
        </w:rPr>
        <w:t>49315</w:t>
      </w:r>
      <w:r>
        <w:rPr>
          <w:rFonts w:ascii="Times New Roman" w:hAnsi="Times New Roman"/>
          <w:color w:val="828282"/>
          <w:rtl/>
        </w:rPr>
        <w:t xml:space="preserve">אִ֣ישׁ </w:t>
      </w:r>
      <w:r>
        <w:rPr>
          <w:color w:val="FF0000"/>
          <w:vertAlign w:val="superscript"/>
          <w:rtl/>
        </w:rPr>
        <w:t>49316</w:t>
      </w:r>
      <w:r>
        <w:rPr>
          <w:rFonts w:ascii="Times New Roman" w:hAnsi="Times New Roman"/>
          <w:color w:val="828282"/>
          <w:rtl/>
        </w:rPr>
        <w:t>וְ</w:t>
      </w:r>
      <w:r>
        <w:rPr>
          <w:color w:val="FF0000"/>
          <w:vertAlign w:val="superscript"/>
          <w:rtl/>
        </w:rPr>
        <w:t>49317</w:t>
      </w:r>
      <w:r>
        <w:rPr>
          <w:rFonts w:ascii="Times New Roman" w:hAnsi="Times New Roman"/>
          <w:color w:val="828282"/>
          <w:rtl/>
        </w:rPr>
        <w:t xml:space="preserve">אִשָּׁ֗ה </w:t>
      </w:r>
      <w:r>
        <w:rPr>
          <w:color w:val="FF0000"/>
          <w:vertAlign w:val="superscript"/>
          <w:rtl/>
        </w:rPr>
        <w:t>49318</w:t>
      </w:r>
      <w:r>
        <w:rPr>
          <w:rFonts w:ascii="Times New Roman" w:hAnsi="Times New Roman"/>
          <w:color w:val="828282"/>
          <w:rtl/>
        </w:rPr>
        <w:t>אַל־</w:t>
      </w:r>
      <w:r>
        <w:rPr>
          <w:color w:val="FF0000"/>
          <w:vertAlign w:val="superscript"/>
          <w:rtl/>
        </w:rPr>
        <w:t>49319</w:t>
      </w:r>
      <w:r>
        <w:rPr>
          <w:rFonts w:ascii="Times New Roman" w:hAnsi="Times New Roman"/>
          <w:color w:val="828282"/>
          <w:rtl/>
        </w:rPr>
        <w:t>יַעֲשׂוּ־</w:t>
      </w:r>
      <w:r>
        <w:rPr>
          <w:color w:val="FF0000"/>
          <w:vertAlign w:val="superscript"/>
          <w:rtl/>
        </w:rPr>
        <w:t>49320</w:t>
      </w:r>
      <w:r>
        <w:rPr>
          <w:rFonts w:ascii="Times New Roman" w:hAnsi="Times New Roman"/>
          <w:color w:val="828282"/>
          <w:rtl/>
        </w:rPr>
        <w:t xml:space="preserve">עֹ֛וד </w:t>
      </w:r>
      <w:r>
        <w:rPr>
          <w:color w:val="FF0000"/>
          <w:vertAlign w:val="superscript"/>
          <w:rtl/>
        </w:rPr>
        <w:t>49321</w:t>
      </w:r>
      <w:r>
        <w:rPr>
          <w:rFonts w:ascii="Times New Roman" w:hAnsi="Times New Roman"/>
          <w:color w:val="828282"/>
          <w:rtl/>
        </w:rPr>
        <w:t xml:space="preserve">מְלָאכָ֖ה </w:t>
      </w:r>
      <w:r>
        <w:rPr>
          <w:color w:val="FF0000"/>
          <w:vertAlign w:val="superscript"/>
          <w:rtl/>
        </w:rPr>
        <w:t>49322</w:t>
      </w:r>
      <w:r>
        <w:rPr>
          <w:rFonts w:ascii="Times New Roman" w:hAnsi="Times New Roman"/>
          <w:color w:val="828282"/>
          <w:rtl/>
        </w:rPr>
        <w:t>לִ</w:t>
      </w:r>
      <w:r>
        <w:rPr>
          <w:color w:val="FF0000"/>
          <w:vertAlign w:val="superscript"/>
          <w:rtl/>
        </w:rPr>
        <w:t>49323</w:t>
      </w:r>
      <w:r>
        <w:rPr>
          <w:rFonts w:ascii="Times New Roman" w:hAnsi="Times New Roman"/>
          <w:color w:val="828282"/>
          <w:rtl/>
        </w:rPr>
        <w:t xml:space="preserve">תְרוּמַ֣ת </w:t>
      </w:r>
      <w:r>
        <w:rPr>
          <w:color w:val="FF0000"/>
          <w:vertAlign w:val="superscript"/>
          <w:rtl/>
        </w:rPr>
        <w:t>49324</w:t>
      </w:r>
      <w:r>
        <w:rPr>
          <w:rFonts w:ascii="Times New Roman" w:hAnsi="Times New Roman"/>
          <w:color w:val="828282"/>
          <w:rtl/>
        </w:rPr>
        <w:t>הַ</w:t>
      </w:r>
      <w:r>
        <w:rPr>
          <w:color w:val="FF0000"/>
          <w:vertAlign w:val="superscript"/>
          <w:rtl/>
        </w:rPr>
        <w:t>49325</w:t>
      </w:r>
      <w:r>
        <w:rPr>
          <w:rFonts w:ascii="Times New Roman" w:hAnsi="Times New Roman"/>
          <w:color w:val="828282"/>
          <w:rtl/>
        </w:rPr>
        <w:t xml:space="preserve">קֹּ֑דֶשׁ </w:t>
      </w:r>
    </w:p>
    <w:p>
      <w:pPr>
        <w:pStyle w:val="Hebrew"/>
      </w:pPr>
      <w:r>
        <w:rPr>
          <w:color w:val="828282"/>
        </w:rPr>
        <w:t xml:space="preserve">וַיְצַ֣ו מֹשֶׁ֗ה וַיַּעֲבִ֨ירוּ קֹ֥ול בַּֽמַּחֲנֶה֮ לֵאמֹר֒ אִ֣ישׁ וְאִשָּׁ֗ה אַל־יַעֲשׂוּ־עֹ֛וד מְלָאכָ֖ה לִתְרוּמַ֣ת הַקֹּ֑דֶשׁ וַיִּכָּלֵ֥א הָעָ֖ם מֵהָבִֽיא׃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76cb26c5</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8518ccf7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0e55f978</w:t>
            </w:r>
          </w:p>
        </w:tc>
        <w:tc>
          <w:tcPr>
            <w:tcW w:type="auto" w:w="1728"/>
          </w:tcPr>
          <w:p>
            <w:r>
              <w:t>tense</w:t>
            </w:r>
          </w:p>
        </w:tc>
        <w:tc>
          <w:tcPr>
            <w:tcW w:type="auto" w:w="1728"/>
          </w:tcPr>
          <w:p>
            <w:r>
              <w:t>verb</w:t>
            </w:r>
          </w:p>
        </w:tc>
        <w:tc>
          <w:tcPr>
            <w:tcW w:type="auto" w:w="1728"/>
          </w:tcPr>
          <w:p>
            <w:r>
              <w:t>יַעֲשׂוּ־</w:t>
            </w:r>
          </w:p>
        </w:tc>
        <w:tc>
          <w:tcPr>
            <w:tcW w:type="auto" w:w="1728"/>
          </w:tcPr>
          <w:p>
            <w:r>
              <w:t>mod</w:t>
            </w:r>
          </w:p>
        </w:tc>
      </w:tr>
    </w:tbl>
    <w:p>
      <w:r>
        <w:br/>
      </w:r>
    </w:p>
    <w:p>
      <w:pPr>
        <w:pStyle w:val="Reference"/>
      </w:pPr>
      <w:hyperlink r:id="rId704">
        <w:r>
          <w:rPr/>
          <w:t>Exodus 40:3</w:t>
        </w:r>
      </w:hyperlink>
    </w:p>
    <w:p>
      <w:pPr>
        <w:pStyle w:val="Hebrew"/>
      </w:pPr>
      <w:r>
        <w:t xml:space="preserve">וְשַׂמְתָּ֣ שָׁ֔ם אֵ֖ת אֲרֹ֣ון הָעֵד֑וּת </w:t>
      </w:r>
    </w:p>
    <w:p>
      <w:pPr>
        <w:pStyle w:val="Hebrew"/>
      </w:pPr>
      <w:r>
        <w:rPr>
          <w:color w:val="FF0000"/>
          <w:vertAlign w:val="superscript"/>
          <w:rtl/>
        </w:rPr>
        <w:t>51886</w:t>
      </w:r>
      <w:r>
        <w:rPr>
          <w:rFonts w:ascii="Times New Roman" w:hAnsi="Times New Roman"/>
          <w:color w:val="828282"/>
          <w:rtl/>
        </w:rPr>
        <w:t>וְ</w:t>
      </w:r>
      <w:r>
        <w:rPr>
          <w:color w:val="FF0000"/>
          <w:vertAlign w:val="superscript"/>
          <w:rtl/>
        </w:rPr>
        <w:t>51887</w:t>
      </w:r>
      <w:r>
        <w:rPr>
          <w:rFonts w:ascii="Times New Roman" w:hAnsi="Times New Roman"/>
          <w:color w:val="828282"/>
          <w:rtl/>
        </w:rPr>
        <w:t xml:space="preserve">שַׂמְתָּ֣ </w:t>
      </w:r>
      <w:r>
        <w:rPr>
          <w:color w:val="FF0000"/>
          <w:vertAlign w:val="superscript"/>
          <w:rtl/>
        </w:rPr>
        <w:t>51888</w:t>
      </w:r>
      <w:r>
        <w:rPr>
          <w:rFonts w:ascii="Times New Roman" w:hAnsi="Times New Roman"/>
          <w:color w:val="828282"/>
          <w:rtl/>
        </w:rPr>
        <w:t xml:space="preserve">שָׁ֔ם </w:t>
      </w:r>
      <w:r>
        <w:rPr>
          <w:color w:val="FF0000"/>
          <w:vertAlign w:val="superscript"/>
          <w:rtl/>
        </w:rPr>
        <w:t>51889</w:t>
      </w:r>
      <w:r>
        <w:rPr>
          <w:rFonts w:ascii="Times New Roman" w:hAnsi="Times New Roman"/>
          <w:color w:val="828282"/>
          <w:rtl/>
        </w:rPr>
        <w:t xml:space="preserve">אֵ֖ת </w:t>
      </w:r>
      <w:r>
        <w:rPr>
          <w:color w:val="FF0000"/>
          <w:vertAlign w:val="superscript"/>
          <w:rtl/>
        </w:rPr>
        <w:t>51890</w:t>
      </w:r>
      <w:r>
        <w:rPr>
          <w:rFonts w:ascii="Times New Roman" w:hAnsi="Times New Roman"/>
          <w:color w:val="828282"/>
          <w:rtl/>
        </w:rPr>
        <w:t xml:space="preserve">אֲרֹ֣ון </w:t>
      </w:r>
      <w:r>
        <w:rPr>
          <w:color w:val="FF0000"/>
          <w:vertAlign w:val="superscript"/>
          <w:rtl/>
        </w:rPr>
        <w:t>51891</w:t>
      </w:r>
      <w:r>
        <w:rPr>
          <w:rFonts w:ascii="Times New Roman" w:hAnsi="Times New Roman"/>
          <w:color w:val="828282"/>
          <w:rtl/>
        </w:rPr>
        <w:t>הָ</w:t>
      </w:r>
      <w:r>
        <w:rPr>
          <w:color w:val="FF0000"/>
          <w:vertAlign w:val="superscript"/>
          <w:rtl/>
        </w:rPr>
        <w:t>51892</w:t>
      </w:r>
      <w:r>
        <w:rPr>
          <w:rFonts w:ascii="Times New Roman" w:hAnsi="Times New Roman"/>
          <w:color w:val="828282"/>
          <w:rtl/>
        </w:rPr>
        <w:t xml:space="preserve">עֵד֑וּת </w:t>
      </w:r>
    </w:p>
    <w:p>
      <w:pPr>
        <w:pStyle w:val="Hebrew"/>
      </w:pPr>
      <w:r>
        <w:rPr>
          <w:color w:val="828282"/>
        </w:rPr>
        <w:t xml:space="preserve">וְשַׂמְתָּ֣ שָׁ֔ם אֵ֖ת אֲרֹ֣ון הָעֵד֑וּת וְסַכֹּתָ֥ עַל־הָאָרֹ֖ן אֶת־הַפָּרֹֽכֶת׃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f99dacc2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c84918d4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9a2bc584</w:t>
            </w:r>
          </w:p>
        </w:tc>
        <w:tc>
          <w:tcPr>
            <w:tcW w:type="auto" w:w="1728"/>
          </w:tcPr>
          <w:p>
            <w:r>
              <w:t>tense</w:t>
            </w:r>
          </w:p>
        </w:tc>
        <w:tc>
          <w:tcPr>
            <w:tcW w:type="auto" w:w="1728"/>
          </w:tcPr>
          <w:p>
            <w:r>
              <w:t>verb</w:t>
            </w:r>
          </w:p>
        </w:tc>
        <w:tc>
          <w:tcPr>
            <w:tcW w:type="auto" w:w="1728"/>
          </w:tcPr>
          <w:p>
            <w:r>
              <w:t xml:space="preserve">שַׂמְתָּ֣ </w:t>
            </w:r>
          </w:p>
        </w:tc>
        <w:tc>
          <w:tcPr>
            <w:tcW w:type="auto" w:w="1728"/>
          </w:tcPr>
          <w:p>
            <w:r>
              <w:t>mod</w:t>
            </w:r>
          </w:p>
        </w:tc>
      </w:tr>
    </w:tbl>
    <w:p>
      <w:r>
        <w:br/>
      </w:r>
    </w:p>
    <w:p>
      <w:pPr>
        <w:pStyle w:val="Reference"/>
      </w:pPr>
      <w:hyperlink r:id="rId705">
        <w:r>
          <w:rPr/>
          <w:t>Exodus 40:4</w:t>
        </w:r>
      </w:hyperlink>
    </w:p>
    <w:p>
      <w:pPr>
        <w:pStyle w:val="Hebrew"/>
      </w:pPr>
      <w:r>
        <w:t xml:space="preserve">וְהֵבֵאתָ֙ אֶת־הַמְּנֹרָ֔ה </w:t>
      </w:r>
    </w:p>
    <w:p>
      <w:pPr>
        <w:pStyle w:val="Hebrew"/>
      </w:pPr>
      <w:r>
        <w:rPr>
          <w:color w:val="FF0000"/>
          <w:vertAlign w:val="superscript"/>
          <w:rtl/>
        </w:rPr>
        <w:t>51910</w:t>
      </w:r>
      <w:r>
        <w:rPr>
          <w:rFonts w:ascii="Times New Roman" w:hAnsi="Times New Roman"/>
          <w:color w:val="828282"/>
          <w:rtl/>
        </w:rPr>
        <w:t>וְ</w:t>
      </w:r>
      <w:r>
        <w:rPr>
          <w:color w:val="FF0000"/>
          <w:vertAlign w:val="superscript"/>
          <w:rtl/>
        </w:rPr>
        <w:t>51911</w:t>
      </w:r>
      <w:r>
        <w:rPr>
          <w:rFonts w:ascii="Times New Roman" w:hAnsi="Times New Roman"/>
          <w:color w:val="828282"/>
          <w:rtl/>
        </w:rPr>
        <w:t xml:space="preserve">הֵבֵאתָ֙ </w:t>
      </w:r>
      <w:r>
        <w:rPr>
          <w:color w:val="FF0000"/>
          <w:vertAlign w:val="superscript"/>
          <w:rtl/>
        </w:rPr>
        <w:t>51912</w:t>
      </w:r>
      <w:r>
        <w:rPr>
          <w:rFonts w:ascii="Times New Roman" w:hAnsi="Times New Roman"/>
          <w:color w:val="828282"/>
          <w:rtl/>
        </w:rPr>
        <w:t>אֶת־</w:t>
      </w:r>
      <w:r>
        <w:rPr>
          <w:color w:val="FF0000"/>
          <w:vertAlign w:val="superscript"/>
          <w:rtl/>
        </w:rPr>
        <w:t>51913</w:t>
      </w:r>
      <w:r>
        <w:rPr>
          <w:rFonts w:ascii="Times New Roman" w:hAnsi="Times New Roman"/>
          <w:color w:val="828282"/>
          <w:rtl/>
        </w:rPr>
        <w:t>הַ</w:t>
      </w:r>
      <w:r>
        <w:rPr>
          <w:color w:val="FF0000"/>
          <w:vertAlign w:val="superscript"/>
          <w:rtl/>
        </w:rPr>
        <w:t>51914</w:t>
      </w:r>
      <w:r>
        <w:rPr>
          <w:rFonts w:ascii="Times New Roman" w:hAnsi="Times New Roman"/>
          <w:color w:val="828282"/>
          <w:rtl/>
        </w:rPr>
        <w:t xml:space="preserve">מְּנֹרָ֔ה </w:t>
      </w:r>
    </w:p>
    <w:p>
      <w:pPr>
        <w:pStyle w:val="Hebrew"/>
      </w:pPr>
      <w:r>
        <w:rPr>
          <w:color w:val="828282"/>
        </w:rPr>
        <w:t xml:space="preserve">וְהֵבֵאתָ֙ אֶת־הַשֻּׁלְחָ֔ן וְעָרַכְתָּ֖ אֶת־עֶרְכֹּ֑ו וְהֵבֵאתָ֙ אֶת־הַמְּנֹרָ֔ה וְהַעֲלֵיתָ֖ אֶת־נֵרֹתֶֽיהָ׃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b4dd081d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80f942c3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47edf363</w:t>
            </w:r>
          </w:p>
        </w:tc>
        <w:tc>
          <w:tcPr>
            <w:tcW w:type="auto" w:w="1728"/>
          </w:tcPr>
          <w:p>
            <w:r>
              <w:t>tense</w:t>
            </w:r>
          </w:p>
        </w:tc>
        <w:tc>
          <w:tcPr>
            <w:tcW w:type="auto" w:w="1728"/>
          </w:tcPr>
          <w:p>
            <w:r>
              <w:t>verb</w:t>
            </w:r>
          </w:p>
        </w:tc>
        <w:tc>
          <w:tcPr>
            <w:tcW w:type="auto" w:w="1728"/>
          </w:tcPr>
          <w:p>
            <w:r>
              <w:t xml:space="preserve">הֵבֵאתָ֙ </w:t>
            </w:r>
          </w:p>
        </w:tc>
        <w:tc>
          <w:tcPr>
            <w:tcW w:type="auto" w:w="1728"/>
          </w:tcPr>
          <w:p>
            <w:r>
              <w:t>mod</w:t>
            </w:r>
          </w:p>
        </w:tc>
      </w:tr>
    </w:tbl>
    <w:p>
      <w:r>
        <w:br/>
      </w:r>
    </w:p>
    <w:p>
      <w:pPr>
        <w:pStyle w:val="Reference"/>
      </w:pPr>
      <w:hyperlink r:id="rId705">
        <w:r>
          <w:rPr/>
          <w:t>Exodus 40:4</w:t>
        </w:r>
      </w:hyperlink>
    </w:p>
    <w:p>
      <w:pPr>
        <w:pStyle w:val="Hebrew"/>
      </w:pPr>
      <w:r>
        <w:t xml:space="preserve">וְהַעֲלֵיתָ֖ אֶת־נֵרֹתֶֽיהָ׃ </w:t>
      </w:r>
    </w:p>
    <w:p>
      <w:pPr>
        <w:pStyle w:val="Hebrew"/>
      </w:pPr>
      <w:r>
        <w:rPr>
          <w:color w:val="FF0000"/>
          <w:vertAlign w:val="superscript"/>
          <w:rtl/>
        </w:rPr>
        <w:t>51915</w:t>
      </w:r>
      <w:r>
        <w:rPr>
          <w:rFonts w:ascii="Times New Roman" w:hAnsi="Times New Roman"/>
          <w:color w:val="828282"/>
          <w:rtl/>
        </w:rPr>
        <w:t>וְ</w:t>
      </w:r>
      <w:r>
        <w:rPr>
          <w:color w:val="FF0000"/>
          <w:vertAlign w:val="superscript"/>
          <w:rtl/>
        </w:rPr>
        <w:t>51916</w:t>
      </w:r>
      <w:r>
        <w:rPr>
          <w:rFonts w:ascii="Times New Roman" w:hAnsi="Times New Roman"/>
          <w:color w:val="828282"/>
          <w:rtl/>
        </w:rPr>
        <w:t xml:space="preserve">הַעֲלֵיתָ֖ </w:t>
      </w:r>
      <w:r>
        <w:rPr>
          <w:color w:val="FF0000"/>
          <w:vertAlign w:val="superscript"/>
          <w:rtl/>
        </w:rPr>
        <w:t>51917</w:t>
      </w:r>
      <w:r>
        <w:rPr>
          <w:rFonts w:ascii="Times New Roman" w:hAnsi="Times New Roman"/>
          <w:color w:val="828282"/>
          <w:rtl/>
        </w:rPr>
        <w:t>אֶת־</w:t>
      </w:r>
      <w:r>
        <w:rPr>
          <w:color w:val="FF0000"/>
          <w:vertAlign w:val="superscript"/>
          <w:rtl/>
        </w:rPr>
        <w:t>51918</w:t>
      </w:r>
      <w:r>
        <w:rPr>
          <w:rFonts w:ascii="Times New Roman" w:hAnsi="Times New Roman"/>
          <w:color w:val="828282"/>
          <w:rtl/>
        </w:rPr>
        <w:t xml:space="preserve">נֵרֹתֶֽיהָ׃ </w:t>
      </w:r>
    </w:p>
    <w:p>
      <w:pPr>
        <w:pStyle w:val="Hebrew"/>
      </w:pPr>
      <w:r>
        <w:rPr>
          <w:color w:val="828282"/>
        </w:rPr>
        <w:t xml:space="preserve">וְהֵבֵאתָ֙ אֶת־הַשֻּׁלְחָ֔ן וְעָרַכְתָּ֖ אֶת־עֶרְכֹּ֑ו וְהֵבֵאתָ֙ אֶת־הַמְּנֹרָ֔ה וְהַעֲלֵיתָ֖ אֶת־נֵרֹתֶֽיהָ׃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7395248f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05f914a3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97c97bdd</w:t>
            </w:r>
          </w:p>
        </w:tc>
        <w:tc>
          <w:tcPr>
            <w:tcW w:type="auto" w:w="1728"/>
          </w:tcPr>
          <w:p>
            <w:r>
              <w:t>tense</w:t>
            </w:r>
          </w:p>
        </w:tc>
        <w:tc>
          <w:tcPr>
            <w:tcW w:type="auto" w:w="1728"/>
          </w:tcPr>
          <w:p>
            <w:r>
              <w:t>verb</w:t>
            </w:r>
          </w:p>
        </w:tc>
        <w:tc>
          <w:tcPr>
            <w:tcW w:type="auto" w:w="1728"/>
          </w:tcPr>
          <w:p>
            <w:r>
              <w:t xml:space="preserve">הַעֲלֵיתָ֖ </w:t>
            </w:r>
          </w:p>
        </w:tc>
        <w:tc>
          <w:tcPr>
            <w:tcW w:type="auto" w:w="1728"/>
          </w:tcPr>
          <w:p>
            <w:r>
              <w:t>mod</w:t>
            </w:r>
          </w:p>
        </w:tc>
      </w:tr>
    </w:tbl>
    <w:p>
      <w:r>
        <w:br/>
      </w:r>
    </w:p>
    <w:p>
      <w:pPr>
        <w:pStyle w:val="Reference"/>
      </w:pPr>
      <w:hyperlink r:id="rId706">
        <w:r>
          <w:rPr/>
          <w:t>Exodus 40:5</w:t>
        </w:r>
      </w:hyperlink>
    </w:p>
    <w:p>
      <w:pPr>
        <w:pStyle w:val="Hebrew"/>
      </w:pPr>
      <w:r>
        <w:t xml:space="preserve">וְשַׂמְתָּ֛ אֶת־מָסַ֥ךְ הַפֶּ֖תַח לַמִּשְׁכָּֽן׃ </w:t>
      </w:r>
    </w:p>
    <w:p>
      <w:pPr>
        <w:pStyle w:val="Hebrew"/>
      </w:pPr>
      <w:r>
        <w:rPr>
          <w:color w:val="FF0000"/>
          <w:vertAlign w:val="superscript"/>
          <w:rtl/>
        </w:rPr>
        <w:t>51932</w:t>
      </w:r>
      <w:r>
        <w:rPr>
          <w:rFonts w:ascii="Times New Roman" w:hAnsi="Times New Roman"/>
          <w:color w:val="828282"/>
          <w:rtl/>
        </w:rPr>
        <w:t>וְ</w:t>
      </w:r>
      <w:r>
        <w:rPr>
          <w:color w:val="FF0000"/>
          <w:vertAlign w:val="superscript"/>
          <w:rtl/>
        </w:rPr>
        <w:t>51933</w:t>
      </w:r>
      <w:r>
        <w:rPr>
          <w:rFonts w:ascii="Times New Roman" w:hAnsi="Times New Roman"/>
          <w:color w:val="828282"/>
          <w:rtl/>
        </w:rPr>
        <w:t xml:space="preserve">שַׂמְתָּ֛ </w:t>
      </w:r>
      <w:r>
        <w:rPr>
          <w:color w:val="FF0000"/>
          <w:vertAlign w:val="superscript"/>
          <w:rtl/>
        </w:rPr>
        <w:t>51934</w:t>
      </w:r>
      <w:r>
        <w:rPr>
          <w:rFonts w:ascii="Times New Roman" w:hAnsi="Times New Roman"/>
          <w:color w:val="828282"/>
          <w:rtl/>
        </w:rPr>
        <w:t>אֶת־</w:t>
      </w:r>
      <w:r>
        <w:rPr>
          <w:color w:val="FF0000"/>
          <w:vertAlign w:val="superscript"/>
          <w:rtl/>
        </w:rPr>
        <w:t>51935</w:t>
      </w:r>
      <w:r>
        <w:rPr>
          <w:rFonts w:ascii="Times New Roman" w:hAnsi="Times New Roman"/>
          <w:color w:val="828282"/>
          <w:rtl/>
        </w:rPr>
        <w:t xml:space="preserve">מָסַ֥ךְ </w:t>
      </w:r>
      <w:r>
        <w:rPr>
          <w:color w:val="FF0000"/>
          <w:vertAlign w:val="superscript"/>
          <w:rtl/>
        </w:rPr>
        <w:t>51936</w:t>
      </w:r>
      <w:r>
        <w:rPr>
          <w:rFonts w:ascii="Times New Roman" w:hAnsi="Times New Roman"/>
          <w:color w:val="828282"/>
          <w:rtl/>
        </w:rPr>
        <w:t>הַ</w:t>
      </w:r>
      <w:r>
        <w:rPr>
          <w:color w:val="FF0000"/>
          <w:vertAlign w:val="superscript"/>
          <w:rtl/>
        </w:rPr>
        <w:t>51937</w:t>
      </w:r>
      <w:r>
        <w:rPr>
          <w:rFonts w:ascii="Times New Roman" w:hAnsi="Times New Roman"/>
          <w:color w:val="828282"/>
          <w:rtl/>
        </w:rPr>
        <w:t xml:space="preserve">פֶּ֖תַח </w:t>
      </w:r>
      <w:r>
        <w:rPr>
          <w:color w:val="FF0000"/>
          <w:vertAlign w:val="superscript"/>
          <w:rtl/>
        </w:rPr>
        <w:t>51938</w:t>
      </w:r>
      <w:r>
        <w:rPr>
          <w:rFonts w:ascii="Times New Roman" w:hAnsi="Times New Roman"/>
          <w:color w:val="828282"/>
          <w:rtl/>
        </w:rPr>
        <w:t>לַ</w:t>
      </w:r>
      <w:r>
        <w:rPr>
          <w:color w:val="FF0000"/>
          <w:vertAlign w:val="superscript"/>
          <w:rtl/>
        </w:rPr>
        <w:t>51939</w:t>
      </w:r>
      <w:r>
        <w:rPr>
          <w:rFonts w:ascii="Times New Roman" w:hAnsi="Times New Roman"/>
          <w:color w:val="828282"/>
          <w:rtl/>
        </w:rPr>
      </w:r>
      <w:r>
        <w:rPr>
          <w:color w:val="FF0000"/>
          <w:vertAlign w:val="superscript"/>
          <w:rtl/>
        </w:rPr>
        <w:t>51940</w:t>
      </w:r>
      <w:r>
        <w:rPr>
          <w:rFonts w:ascii="Times New Roman" w:hAnsi="Times New Roman"/>
          <w:color w:val="828282"/>
          <w:rtl/>
        </w:rPr>
        <w:t xml:space="preserve">מִּשְׁכָּֽן׃ </w:t>
      </w:r>
    </w:p>
    <w:p>
      <w:pPr>
        <w:pStyle w:val="Hebrew"/>
      </w:pPr>
      <w:r>
        <w:rPr>
          <w:color w:val="828282"/>
        </w:rPr>
        <w:t xml:space="preserve">וְנָתַתָּ֞ה אֶת־מִזְבַּ֤ח הַזָּהָב֙ לִקְטֹ֔רֶת לִפְנֵ֖י אֲרֹ֣ון הָעֵדֻ֑ת וְשַׂמְתָּ֛ אֶת־מָסַ֥ךְ הַפֶּ֖תַח לַמִּשְׁכָּֽן׃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ec572ac9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d0868d6f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52eb2290</w:t>
            </w:r>
          </w:p>
        </w:tc>
        <w:tc>
          <w:tcPr>
            <w:tcW w:type="auto" w:w="1728"/>
          </w:tcPr>
          <w:p>
            <w:r>
              <w:t>tense</w:t>
            </w:r>
          </w:p>
        </w:tc>
        <w:tc>
          <w:tcPr>
            <w:tcW w:type="auto" w:w="1728"/>
          </w:tcPr>
          <w:p>
            <w:r>
              <w:t>verb</w:t>
            </w:r>
          </w:p>
        </w:tc>
        <w:tc>
          <w:tcPr>
            <w:tcW w:type="auto" w:w="1728"/>
          </w:tcPr>
          <w:p>
            <w:r>
              <w:t xml:space="preserve">שַׂמְתָּ֛ </w:t>
            </w:r>
          </w:p>
        </w:tc>
        <w:tc>
          <w:tcPr>
            <w:tcW w:type="auto" w:w="1728"/>
          </w:tcPr>
          <w:p>
            <w:r/>
          </w:p>
        </w:tc>
      </w:tr>
    </w:tbl>
    <w:p>
      <w:r>
        <w:br/>
      </w:r>
    </w:p>
    <w:p>
      <w:pPr>
        <w:pStyle w:val="Reference"/>
      </w:pPr>
      <w:hyperlink r:id="rId707">
        <w:r>
          <w:rPr/>
          <w:t>Exodus 40:6</w:t>
        </w:r>
      </w:hyperlink>
    </w:p>
    <w:p>
      <w:pPr>
        <w:pStyle w:val="Hebrew"/>
      </w:pPr>
      <w:r>
        <w:t xml:space="preserve">וְנָ֣תַתָּ֔ה אֵ֖ת מִזְבַּ֣ח הָעֹלָ֑ה לִפְנֵ֕י פֶּ֖תַח מִשְׁכַּ֥ן אֹֽהֶל־מֹועֵֽד׃ </w:t>
      </w:r>
    </w:p>
    <w:p>
      <w:pPr>
        <w:pStyle w:val="Hebrew"/>
      </w:pPr>
      <w:r>
        <w:rPr>
          <w:color w:val="FF0000"/>
          <w:vertAlign w:val="superscript"/>
          <w:rtl/>
        </w:rPr>
        <w:t>51941</w:t>
      </w:r>
      <w:r>
        <w:rPr>
          <w:rFonts w:ascii="Times New Roman" w:hAnsi="Times New Roman"/>
          <w:color w:val="828282"/>
          <w:rtl/>
        </w:rPr>
        <w:t>וְ</w:t>
      </w:r>
      <w:r>
        <w:rPr>
          <w:color w:val="FF0000"/>
          <w:vertAlign w:val="superscript"/>
          <w:rtl/>
        </w:rPr>
        <w:t>51942</w:t>
      </w:r>
      <w:r>
        <w:rPr>
          <w:rFonts w:ascii="Times New Roman" w:hAnsi="Times New Roman"/>
          <w:color w:val="828282"/>
          <w:rtl/>
        </w:rPr>
        <w:t xml:space="preserve">נָ֣תַתָּ֔ה </w:t>
      </w:r>
      <w:r>
        <w:rPr>
          <w:color w:val="FF0000"/>
          <w:vertAlign w:val="superscript"/>
          <w:rtl/>
        </w:rPr>
        <w:t>51943</w:t>
      </w:r>
      <w:r>
        <w:rPr>
          <w:rFonts w:ascii="Times New Roman" w:hAnsi="Times New Roman"/>
          <w:color w:val="828282"/>
          <w:rtl/>
        </w:rPr>
        <w:t xml:space="preserve">אֵ֖ת </w:t>
      </w:r>
      <w:r>
        <w:rPr>
          <w:color w:val="FF0000"/>
          <w:vertAlign w:val="superscript"/>
          <w:rtl/>
        </w:rPr>
        <w:t>51944</w:t>
      </w:r>
      <w:r>
        <w:rPr>
          <w:rFonts w:ascii="Times New Roman" w:hAnsi="Times New Roman"/>
          <w:color w:val="828282"/>
          <w:rtl/>
        </w:rPr>
        <w:t xml:space="preserve">מִזְבַּ֣ח </w:t>
      </w:r>
      <w:r>
        <w:rPr>
          <w:color w:val="FF0000"/>
          <w:vertAlign w:val="superscript"/>
          <w:rtl/>
        </w:rPr>
        <w:t>51945</w:t>
      </w:r>
      <w:r>
        <w:rPr>
          <w:rFonts w:ascii="Times New Roman" w:hAnsi="Times New Roman"/>
          <w:color w:val="828282"/>
          <w:rtl/>
        </w:rPr>
        <w:t>הָ</w:t>
      </w:r>
      <w:r>
        <w:rPr>
          <w:color w:val="FF0000"/>
          <w:vertAlign w:val="superscript"/>
          <w:rtl/>
        </w:rPr>
        <w:t>51946</w:t>
      </w:r>
      <w:r>
        <w:rPr>
          <w:rFonts w:ascii="Times New Roman" w:hAnsi="Times New Roman"/>
          <w:color w:val="828282"/>
          <w:rtl/>
        </w:rPr>
        <w:t xml:space="preserve">עֹלָ֑ה </w:t>
      </w:r>
      <w:r>
        <w:rPr>
          <w:color w:val="FF0000"/>
          <w:vertAlign w:val="superscript"/>
          <w:rtl/>
        </w:rPr>
        <w:t>51947</w:t>
      </w:r>
      <w:r>
        <w:rPr>
          <w:rFonts w:ascii="Times New Roman" w:hAnsi="Times New Roman"/>
          <w:color w:val="828282"/>
          <w:rtl/>
        </w:rPr>
        <w:t>לִ</w:t>
      </w:r>
      <w:r>
        <w:rPr>
          <w:color w:val="FF0000"/>
          <w:vertAlign w:val="superscript"/>
          <w:rtl/>
        </w:rPr>
        <w:t>51948</w:t>
      </w:r>
      <w:r>
        <w:rPr>
          <w:rFonts w:ascii="Times New Roman" w:hAnsi="Times New Roman"/>
          <w:color w:val="828282"/>
          <w:rtl/>
        </w:rPr>
        <w:t xml:space="preserve">פְנֵ֕י </w:t>
      </w:r>
      <w:r>
        <w:rPr>
          <w:color w:val="FF0000"/>
          <w:vertAlign w:val="superscript"/>
          <w:rtl/>
        </w:rPr>
        <w:t>51949</w:t>
      </w:r>
      <w:r>
        <w:rPr>
          <w:rFonts w:ascii="Times New Roman" w:hAnsi="Times New Roman"/>
          <w:color w:val="828282"/>
          <w:rtl/>
        </w:rPr>
        <w:t xml:space="preserve">פֶּ֖תַח </w:t>
      </w:r>
      <w:r>
        <w:rPr>
          <w:color w:val="FF0000"/>
          <w:vertAlign w:val="superscript"/>
          <w:rtl/>
        </w:rPr>
        <w:t>51950</w:t>
      </w:r>
      <w:r>
        <w:rPr>
          <w:rFonts w:ascii="Times New Roman" w:hAnsi="Times New Roman"/>
          <w:color w:val="828282"/>
          <w:rtl/>
        </w:rPr>
        <w:t xml:space="preserve">מִשְׁכַּ֥ן </w:t>
      </w:r>
      <w:r>
        <w:rPr>
          <w:color w:val="FF0000"/>
          <w:vertAlign w:val="superscript"/>
          <w:rtl/>
        </w:rPr>
        <w:t>51951</w:t>
      </w:r>
      <w:r>
        <w:rPr>
          <w:rFonts w:ascii="Times New Roman" w:hAnsi="Times New Roman"/>
          <w:color w:val="828282"/>
          <w:rtl/>
        </w:rPr>
        <w:t>אֹֽהֶל־</w:t>
      </w:r>
      <w:r>
        <w:rPr>
          <w:color w:val="FF0000"/>
          <w:vertAlign w:val="superscript"/>
          <w:rtl/>
        </w:rPr>
        <w:t>51952</w:t>
      </w:r>
      <w:r>
        <w:rPr>
          <w:rFonts w:ascii="Times New Roman" w:hAnsi="Times New Roman"/>
          <w:color w:val="828282"/>
          <w:rtl/>
        </w:rPr>
        <w:t xml:space="preserve">מֹועֵֽד׃ </w:t>
      </w:r>
    </w:p>
    <w:p>
      <w:pPr>
        <w:pStyle w:val="Hebrew"/>
      </w:pPr>
      <w:r>
        <w:rPr>
          <w:color w:val="828282"/>
        </w:rPr>
        <w:t xml:space="preserve">וְנָ֣תַתָּ֔ה אֵ֖ת מִזְבַּ֣ח הָעֹלָ֑ה לִפְנֵ֕י פֶּ֖תַח מִשְׁכַּ֥ן אֹֽהֶל־מֹועֵֽד׃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4607c5eb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1ab7dfc5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3a2ff23e</w:t>
            </w:r>
          </w:p>
        </w:tc>
        <w:tc>
          <w:tcPr>
            <w:tcW w:type="auto" w:w="1728"/>
          </w:tcPr>
          <w:p>
            <w:r>
              <w:t>tense</w:t>
            </w:r>
          </w:p>
        </w:tc>
        <w:tc>
          <w:tcPr>
            <w:tcW w:type="auto" w:w="1728"/>
          </w:tcPr>
          <w:p>
            <w:r>
              <w:t>verb</w:t>
            </w:r>
          </w:p>
        </w:tc>
        <w:tc>
          <w:tcPr>
            <w:tcW w:type="auto" w:w="1728"/>
          </w:tcPr>
          <w:p>
            <w:r>
              <w:t xml:space="preserve">נָ֣תַתָּ֔ה </w:t>
            </w:r>
          </w:p>
        </w:tc>
        <w:tc>
          <w:tcPr>
            <w:tcW w:type="auto" w:w="1728"/>
          </w:tcPr>
          <w:p>
            <w:r>
              <w:t>mod</w:t>
            </w:r>
          </w:p>
        </w:tc>
      </w:tr>
    </w:tbl>
    <w:p>
      <w:r>
        <w:br/>
      </w:r>
    </w:p>
    <w:p>
      <w:pPr>
        <w:pStyle w:val="Reference"/>
      </w:pPr>
      <w:hyperlink r:id="rId708">
        <w:r>
          <w:rPr/>
          <w:t>Exodus 40:8</w:t>
        </w:r>
      </w:hyperlink>
    </w:p>
    <w:p>
      <w:pPr>
        <w:pStyle w:val="Hebrew"/>
      </w:pPr>
      <w:r>
        <w:t xml:space="preserve">וְנָ֣תַתָּ֔ אֶת־מָסַ֖ךְ שַׁ֥עַר הֶחָצֵֽר׃ </w:t>
      </w:r>
    </w:p>
    <w:p>
      <w:pPr>
        <w:pStyle w:val="Hebrew"/>
      </w:pPr>
      <w:r>
        <w:rPr>
          <w:color w:val="FF0000"/>
          <w:vertAlign w:val="superscript"/>
          <w:rtl/>
        </w:rPr>
        <w:t>51975</w:t>
      </w:r>
      <w:r>
        <w:rPr>
          <w:rFonts w:ascii="Times New Roman" w:hAnsi="Times New Roman"/>
          <w:color w:val="828282"/>
          <w:rtl/>
        </w:rPr>
        <w:t>וְ</w:t>
      </w:r>
      <w:r>
        <w:rPr>
          <w:color w:val="FF0000"/>
          <w:vertAlign w:val="superscript"/>
          <w:rtl/>
        </w:rPr>
        <w:t>51976</w:t>
      </w:r>
      <w:r>
        <w:rPr>
          <w:rFonts w:ascii="Times New Roman" w:hAnsi="Times New Roman"/>
          <w:color w:val="828282"/>
          <w:rtl/>
        </w:rPr>
        <w:t xml:space="preserve">נָ֣תַתָּ֔ </w:t>
      </w:r>
      <w:r>
        <w:rPr>
          <w:color w:val="FF0000"/>
          <w:vertAlign w:val="superscript"/>
          <w:rtl/>
        </w:rPr>
        <w:t>51977</w:t>
      </w:r>
      <w:r>
        <w:rPr>
          <w:rFonts w:ascii="Times New Roman" w:hAnsi="Times New Roman"/>
          <w:color w:val="828282"/>
          <w:rtl/>
        </w:rPr>
        <w:t>אֶת־</w:t>
      </w:r>
      <w:r>
        <w:rPr>
          <w:color w:val="FF0000"/>
          <w:vertAlign w:val="superscript"/>
          <w:rtl/>
        </w:rPr>
        <w:t>51978</w:t>
      </w:r>
      <w:r>
        <w:rPr>
          <w:rFonts w:ascii="Times New Roman" w:hAnsi="Times New Roman"/>
          <w:color w:val="828282"/>
          <w:rtl/>
        </w:rPr>
        <w:t xml:space="preserve">מָסַ֖ךְ </w:t>
      </w:r>
      <w:r>
        <w:rPr>
          <w:color w:val="FF0000"/>
          <w:vertAlign w:val="superscript"/>
          <w:rtl/>
        </w:rPr>
        <w:t>51979</w:t>
      </w:r>
      <w:r>
        <w:rPr>
          <w:rFonts w:ascii="Times New Roman" w:hAnsi="Times New Roman"/>
          <w:color w:val="828282"/>
          <w:rtl/>
        </w:rPr>
        <w:t xml:space="preserve">שַׁ֥עַר </w:t>
      </w:r>
      <w:r>
        <w:rPr>
          <w:color w:val="FF0000"/>
          <w:vertAlign w:val="superscript"/>
          <w:rtl/>
        </w:rPr>
        <w:t>51980</w:t>
      </w:r>
      <w:r>
        <w:rPr>
          <w:rFonts w:ascii="Times New Roman" w:hAnsi="Times New Roman"/>
          <w:color w:val="828282"/>
          <w:rtl/>
        </w:rPr>
        <w:t>הֶ</w:t>
      </w:r>
      <w:r>
        <w:rPr>
          <w:color w:val="FF0000"/>
          <w:vertAlign w:val="superscript"/>
          <w:rtl/>
        </w:rPr>
        <w:t>51981</w:t>
      </w:r>
      <w:r>
        <w:rPr>
          <w:rFonts w:ascii="Times New Roman" w:hAnsi="Times New Roman"/>
          <w:color w:val="828282"/>
          <w:rtl/>
        </w:rPr>
        <w:t xml:space="preserve">חָצֵֽר׃ </w:t>
      </w:r>
    </w:p>
    <w:p>
      <w:pPr>
        <w:pStyle w:val="Hebrew"/>
      </w:pPr>
      <w:r>
        <w:rPr>
          <w:color w:val="828282"/>
        </w:rPr>
        <w:t xml:space="preserve">וְשַׂמְתָּ֥ אֶת־הֶחָצֵ֖ר סָבִ֑יב וְנָ֣תַתָּ֔ אֶת־מָסַ֖ךְ שַׁ֥עַר הֶחָצֵֽר׃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73237ee7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e533cb40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0f3e42f5</w:t>
            </w:r>
          </w:p>
        </w:tc>
        <w:tc>
          <w:tcPr>
            <w:tcW w:type="auto" w:w="1728"/>
          </w:tcPr>
          <w:p>
            <w:r>
              <w:t>tense</w:t>
            </w:r>
          </w:p>
        </w:tc>
        <w:tc>
          <w:tcPr>
            <w:tcW w:type="auto" w:w="1728"/>
          </w:tcPr>
          <w:p>
            <w:r>
              <w:t>verb</w:t>
            </w:r>
          </w:p>
        </w:tc>
        <w:tc>
          <w:tcPr>
            <w:tcW w:type="auto" w:w="1728"/>
          </w:tcPr>
          <w:p>
            <w:r>
              <w:t xml:space="preserve">נָ֣תַתָּ֔ </w:t>
            </w:r>
          </w:p>
        </w:tc>
        <w:tc>
          <w:tcPr>
            <w:tcW w:type="auto" w:w="1728"/>
          </w:tcPr>
          <w:p>
            <w:r>
              <w:t>mod</w:t>
            </w:r>
          </w:p>
        </w:tc>
      </w:tr>
    </w:tbl>
    <w:p>
      <w:r>
        <w:br/>
      </w:r>
    </w:p>
    <w:p>
      <w:pPr>
        <w:pStyle w:val="Reference"/>
      </w:pPr>
      <w:hyperlink r:id="rId709">
        <w:r>
          <w:rPr/>
          <w:t>Exodus 40:9</w:t>
        </w:r>
      </w:hyperlink>
    </w:p>
    <w:p>
      <w:pPr>
        <w:pStyle w:val="Hebrew"/>
      </w:pPr>
      <w:r>
        <w:t xml:space="preserve">וְקִדַּשְׁתָּ֥ אֹתֹ֛ו וְאֶת־כָּל־כֵּלָ֖יו </w:t>
      </w:r>
    </w:p>
    <w:p>
      <w:pPr>
        <w:pStyle w:val="Hebrew"/>
      </w:pPr>
      <w:r>
        <w:rPr>
          <w:color w:val="FF0000"/>
          <w:vertAlign w:val="superscript"/>
          <w:rtl/>
        </w:rPr>
        <w:t>51998</w:t>
      </w:r>
      <w:r>
        <w:rPr>
          <w:rFonts w:ascii="Times New Roman" w:hAnsi="Times New Roman"/>
          <w:color w:val="828282"/>
          <w:rtl/>
        </w:rPr>
        <w:t>וְ</w:t>
      </w:r>
      <w:r>
        <w:rPr>
          <w:color w:val="FF0000"/>
          <w:vertAlign w:val="superscript"/>
          <w:rtl/>
        </w:rPr>
        <w:t>51999</w:t>
      </w:r>
      <w:r>
        <w:rPr>
          <w:rFonts w:ascii="Times New Roman" w:hAnsi="Times New Roman"/>
          <w:color w:val="828282"/>
          <w:rtl/>
        </w:rPr>
        <w:t xml:space="preserve">קִדַּשְׁתָּ֥ </w:t>
      </w:r>
      <w:r>
        <w:rPr>
          <w:color w:val="FF0000"/>
          <w:vertAlign w:val="superscript"/>
          <w:rtl/>
        </w:rPr>
        <w:t>52000</w:t>
      </w:r>
      <w:r>
        <w:rPr>
          <w:rFonts w:ascii="Times New Roman" w:hAnsi="Times New Roman"/>
          <w:color w:val="828282"/>
          <w:rtl/>
        </w:rPr>
        <w:t xml:space="preserve">אֹתֹ֛ו </w:t>
      </w:r>
      <w:r>
        <w:rPr>
          <w:color w:val="FF0000"/>
          <w:vertAlign w:val="superscript"/>
          <w:rtl/>
        </w:rPr>
        <w:t>52001</w:t>
      </w:r>
      <w:r>
        <w:rPr>
          <w:rFonts w:ascii="Times New Roman" w:hAnsi="Times New Roman"/>
          <w:color w:val="828282"/>
          <w:rtl/>
        </w:rPr>
        <w:t>וְ</w:t>
      </w:r>
      <w:r>
        <w:rPr>
          <w:color w:val="FF0000"/>
          <w:vertAlign w:val="superscript"/>
          <w:rtl/>
        </w:rPr>
        <w:t>52002</w:t>
      </w:r>
      <w:r>
        <w:rPr>
          <w:rFonts w:ascii="Times New Roman" w:hAnsi="Times New Roman"/>
          <w:color w:val="828282"/>
          <w:rtl/>
        </w:rPr>
        <w:t>אֶת־</w:t>
      </w:r>
      <w:r>
        <w:rPr>
          <w:color w:val="FF0000"/>
          <w:vertAlign w:val="superscript"/>
          <w:rtl/>
        </w:rPr>
        <w:t>52003</w:t>
      </w:r>
      <w:r>
        <w:rPr>
          <w:rFonts w:ascii="Times New Roman" w:hAnsi="Times New Roman"/>
          <w:color w:val="828282"/>
          <w:rtl/>
        </w:rPr>
        <w:t>כָּל־</w:t>
      </w:r>
      <w:r>
        <w:rPr>
          <w:color w:val="FF0000"/>
          <w:vertAlign w:val="superscript"/>
          <w:rtl/>
        </w:rPr>
        <w:t>52004</w:t>
      </w:r>
      <w:r>
        <w:rPr>
          <w:rFonts w:ascii="Times New Roman" w:hAnsi="Times New Roman"/>
          <w:color w:val="828282"/>
          <w:rtl/>
        </w:rPr>
        <w:t xml:space="preserve">כֵּלָ֖יו </w:t>
      </w:r>
    </w:p>
    <w:p>
      <w:pPr>
        <w:pStyle w:val="Hebrew"/>
      </w:pPr>
      <w:r>
        <w:rPr>
          <w:color w:val="828282"/>
        </w:rPr>
        <w:t xml:space="preserve">וְלָקַחְתָּ֙ אֶת־שֶׁ֣מֶן הַמִּשְׁחָ֔ה וּמָשַׁחְתָּ֥ אֶת־הַמִּשְׁכָּ֖ן וְאֶת־כָּל־אֲשֶׁר־בֹּ֑ו וְקִדַּשְׁתָּ֥ אֹתֹ֛ו וְאֶת־כָּל־כֵּלָ֖יו וְהָ֥יָה קֹֽדֶשׁ׃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6b2f9f0e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7d59ee24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e1b9d24b</w:t>
            </w:r>
          </w:p>
        </w:tc>
        <w:tc>
          <w:tcPr>
            <w:tcW w:type="auto" w:w="1728"/>
          </w:tcPr>
          <w:p>
            <w:r>
              <w:t>tense</w:t>
            </w:r>
          </w:p>
        </w:tc>
        <w:tc>
          <w:tcPr>
            <w:tcW w:type="auto" w:w="1728"/>
          </w:tcPr>
          <w:p>
            <w:r>
              <w:t>verb</w:t>
            </w:r>
          </w:p>
        </w:tc>
        <w:tc>
          <w:tcPr>
            <w:tcW w:type="auto" w:w="1728"/>
          </w:tcPr>
          <w:p>
            <w:r>
              <w:t xml:space="preserve">קִדַּשְׁתָּ֥ </w:t>
            </w:r>
          </w:p>
        </w:tc>
        <w:tc>
          <w:tcPr>
            <w:tcW w:type="auto" w:w="1728"/>
          </w:tcPr>
          <w:p>
            <w:r>
              <w:t>mod</w:t>
            </w:r>
          </w:p>
        </w:tc>
      </w:tr>
    </w:tbl>
    <w:p>
      <w:r>
        <w:br/>
      </w:r>
    </w:p>
    <w:p>
      <w:pPr>
        <w:pStyle w:val="Reference"/>
      </w:pPr>
      <w:hyperlink r:id="rId710">
        <w:r>
          <w:rPr/>
          <w:t>Exodus 40:10</w:t>
        </w:r>
      </w:hyperlink>
    </w:p>
    <w:p>
      <w:pPr>
        <w:pStyle w:val="Hebrew"/>
      </w:pPr>
      <w:r>
        <w:t xml:space="preserve">וְקִדַּשְׁתָּ֙ אֶת־הַמִּזְבֵּ֔חַ </w:t>
      </w:r>
    </w:p>
    <w:p>
      <w:pPr>
        <w:pStyle w:val="Hebrew"/>
      </w:pPr>
      <w:r>
        <w:rPr>
          <w:color w:val="FF0000"/>
          <w:vertAlign w:val="superscript"/>
          <w:rtl/>
        </w:rPr>
        <w:t>52018</w:t>
      </w:r>
      <w:r>
        <w:rPr>
          <w:rFonts w:ascii="Times New Roman" w:hAnsi="Times New Roman"/>
          <w:color w:val="828282"/>
          <w:rtl/>
        </w:rPr>
        <w:t>וְ</w:t>
      </w:r>
      <w:r>
        <w:rPr>
          <w:color w:val="FF0000"/>
          <w:vertAlign w:val="superscript"/>
          <w:rtl/>
        </w:rPr>
        <w:t>52019</w:t>
      </w:r>
      <w:r>
        <w:rPr>
          <w:rFonts w:ascii="Times New Roman" w:hAnsi="Times New Roman"/>
          <w:color w:val="828282"/>
          <w:rtl/>
        </w:rPr>
        <w:t xml:space="preserve">קִדַּשְׁתָּ֙ </w:t>
      </w:r>
      <w:r>
        <w:rPr>
          <w:color w:val="FF0000"/>
          <w:vertAlign w:val="superscript"/>
          <w:rtl/>
        </w:rPr>
        <w:t>52020</w:t>
      </w:r>
      <w:r>
        <w:rPr>
          <w:rFonts w:ascii="Times New Roman" w:hAnsi="Times New Roman"/>
          <w:color w:val="828282"/>
          <w:rtl/>
        </w:rPr>
        <w:t>אֶת־</w:t>
      </w:r>
      <w:r>
        <w:rPr>
          <w:color w:val="FF0000"/>
          <w:vertAlign w:val="superscript"/>
          <w:rtl/>
        </w:rPr>
        <w:t>52021</w:t>
      </w:r>
      <w:r>
        <w:rPr>
          <w:rFonts w:ascii="Times New Roman" w:hAnsi="Times New Roman"/>
          <w:color w:val="828282"/>
          <w:rtl/>
        </w:rPr>
        <w:t>הַ</w:t>
      </w:r>
      <w:r>
        <w:rPr>
          <w:color w:val="FF0000"/>
          <w:vertAlign w:val="superscript"/>
          <w:rtl/>
        </w:rPr>
        <w:t>52022</w:t>
      </w:r>
      <w:r>
        <w:rPr>
          <w:rFonts w:ascii="Times New Roman" w:hAnsi="Times New Roman"/>
          <w:color w:val="828282"/>
          <w:rtl/>
        </w:rPr>
        <w:t xml:space="preserve">מִּזְבֵּ֔חַ </w:t>
      </w:r>
    </w:p>
    <w:p>
      <w:pPr>
        <w:pStyle w:val="Hebrew"/>
      </w:pPr>
      <w:r>
        <w:rPr>
          <w:color w:val="828282"/>
        </w:rPr>
        <w:t xml:space="preserve">וּמָשַׁחְתָּ֛ אֶת־מִזְבַּ֥ח הָעֹלָ֖ה וְאֶת־כָּל־כֵּלָ֑יו וְקִדַּשְׁתָּ֙ אֶת־הַמִּזְבֵּ֔חַ וְהָיָ֥ה הַמִּזְבֵּ֖חַ קֹ֥דֶשׁ קָֽדָשִֽׁים׃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aa63193c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549613da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dbd39add</w:t>
            </w:r>
          </w:p>
        </w:tc>
        <w:tc>
          <w:tcPr>
            <w:tcW w:type="auto" w:w="1728"/>
          </w:tcPr>
          <w:p>
            <w:r>
              <w:t>tense</w:t>
            </w:r>
          </w:p>
        </w:tc>
        <w:tc>
          <w:tcPr>
            <w:tcW w:type="auto" w:w="1728"/>
          </w:tcPr>
          <w:p>
            <w:r>
              <w:t>verb</w:t>
            </w:r>
          </w:p>
        </w:tc>
        <w:tc>
          <w:tcPr>
            <w:tcW w:type="auto" w:w="1728"/>
          </w:tcPr>
          <w:p>
            <w:r>
              <w:t xml:space="preserve">קִדַּשְׁתָּ֙ </w:t>
            </w:r>
          </w:p>
        </w:tc>
        <w:tc>
          <w:tcPr>
            <w:tcW w:type="auto" w:w="1728"/>
          </w:tcPr>
          <w:p>
            <w:r>
              <w:t>mod</w:t>
            </w:r>
          </w:p>
        </w:tc>
      </w:tr>
    </w:tbl>
    <w:p>
      <w:r>
        <w:br/>
      </w:r>
    </w:p>
    <w:p>
      <w:pPr>
        <w:pStyle w:val="Reference"/>
      </w:pPr>
      <w:hyperlink r:id="rId710">
        <w:r>
          <w:rPr/>
          <w:t>Exodus 40:10</w:t>
        </w:r>
      </w:hyperlink>
    </w:p>
    <w:p>
      <w:pPr>
        <w:pStyle w:val="Hebrew"/>
      </w:pPr>
      <w:r>
        <w:t xml:space="preserve">וְהָיָ֥ה הַמִּזְבֵּ֖חַ קֹ֥דֶשׁ קָֽדָשִֽׁים׃ </w:t>
      </w:r>
    </w:p>
    <w:p>
      <w:pPr>
        <w:pStyle w:val="Hebrew"/>
      </w:pPr>
      <w:r>
        <w:rPr>
          <w:color w:val="FF0000"/>
          <w:vertAlign w:val="superscript"/>
          <w:rtl/>
        </w:rPr>
        <w:t>52023</w:t>
      </w:r>
      <w:r>
        <w:rPr>
          <w:rFonts w:ascii="Times New Roman" w:hAnsi="Times New Roman"/>
          <w:color w:val="828282"/>
          <w:rtl/>
        </w:rPr>
        <w:t>וְ</w:t>
      </w:r>
      <w:r>
        <w:rPr>
          <w:color w:val="FF0000"/>
          <w:vertAlign w:val="superscript"/>
          <w:rtl/>
        </w:rPr>
        <w:t>52024</w:t>
      </w:r>
      <w:r>
        <w:rPr>
          <w:rFonts w:ascii="Times New Roman" w:hAnsi="Times New Roman"/>
          <w:color w:val="828282"/>
          <w:rtl/>
        </w:rPr>
        <w:t xml:space="preserve">הָיָ֥ה </w:t>
      </w:r>
      <w:r>
        <w:rPr>
          <w:color w:val="FF0000"/>
          <w:vertAlign w:val="superscript"/>
          <w:rtl/>
        </w:rPr>
        <w:t>52025</w:t>
      </w:r>
      <w:r>
        <w:rPr>
          <w:rFonts w:ascii="Times New Roman" w:hAnsi="Times New Roman"/>
          <w:color w:val="828282"/>
          <w:rtl/>
        </w:rPr>
        <w:t>הַ</w:t>
      </w:r>
      <w:r>
        <w:rPr>
          <w:color w:val="FF0000"/>
          <w:vertAlign w:val="superscript"/>
          <w:rtl/>
        </w:rPr>
        <w:t>52026</w:t>
      </w:r>
      <w:r>
        <w:rPr>
          <w:rFonts w:ascii="Times New Roman" w:hAnsi="Times New Roman"/>
          <w:color w:val="828282"/>
          <w:rtl/>
        </w:rPr>
        <w:t xml:space="preserve">מִּזְבֵּ֖חַ </w:t>
      </w:r>
      <w:r>
        <w:rPr>
          <w:color w:val="FF0000"/>
          <w:vertAlign w:val="superscript"/>
          <w:rtl/>
        </w:rPr>
        <w:t>52027</w:t>
      </w:r>
      <w:r>
        <w:rPr>
          <w:rFonts w:ascii="Times New Roman" w:hAnsi="Times New Roman"/>
          <w:color w:val="828282"/>
          <w:rtl/>
        </w:rPr>
        <w:t xml:space="preserve">קֹ֥דֶשׁ </w:t>
      </w:r>
      <w:r>
        <w:rPr>
          <w:color w:val="FF0000"/>
          <w:vertAlign w:val="superscript"/>
          <w:rtl/>
        </w:rPr>
        <w:t>52028</w:t>
      </w:r>
      <w:r>
        <w:rPr>
          <w:rFonts w:ascii="Times New Roman" w:hAnsi="Times New Roman"/>
          <w:color w:val="828282"/>
          <w:rtl/>
        </w:rPr>
        <w:t xml:space="preserve">קָֽדָשִֽׁים׃ </w:t>
      </w:r>
    </w:p>
    <w:p>
      <w:pPr>
        <w:pStyle w:val="Hebrew"/>
      </w:pPr>
      <w:r>
        <w:rPr>
          <w:color w:val="828282"/>
        </w:rPr>
        <w:t xml:space="preserve">וּמָשַׁחְתָּ֛ אֶת־מִזְבַּ֥ח הָעֹלָ֖ה וְאֶת־כָּל־כֵּלָ֑יו וְקִדַּשְׁתָּ֙ אֶת־הַמִּזְבֵּ֔חַ וְהָיָ֥ה הַמִּזְבֵּ֖חַ קֹ֥דֶשׁ קָֽדָשִֽׁים׃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21ee4bae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d9df8196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5301068c</w:t>
            </w:r>
          </w:p>
        </w:tc>
        <w:tc>
          <w:tcPr>
            <w:tcW w:type="auto" w:w="1728"/>
          </w:tcPr>
          <w:p>
            <w:r>
              <w:t>tense</w:t>
            </w:r>
          </w:p>
        </w:tc>
        <w:tc>
          <w:tcPr>
            <w:tcW w:type="auto" w:w="1728"/>
          </w:tcPr>
          <w:p>
            <w:r>
              <w:t>verb</w:t>
            </w:r>
          </w:p>
        </w:tc>
        <w:tc>
          <w:tcPr>
            <w:tcW w:type="auto" w:w="1728"/>
          </w:tcPr>
          <w:p>
            <w:r>
              <w:t xml:space="preserve">הָיָ֥ה </w:t>
            </w:r>
          </w:p>
        </w:tc>
        <w:tc>
          <w:tcPr>
            <w:tcW w:type="auto" w:w="1728"/>
          </w:tcPr>
          <w:p>
            <w:r>
              <w:t>mod</w:t>
            </w:r>
          </w:p>
        </w:tc>
      </w:tr>
    </w:tbl>
    <w:p>
      <w:r>
        <w:br/>
      </w:r>
    </w:p>
    <w:p>
      <w:pPr>
        <w:pStyle w:val="Reference"/>
      </w:pPr>
      <w:hyperlink r:id="rId711">
        <w:r>
          <w:rPr/>
          <w:t>Exodus 40:13</w:t>
        </w:r>
      </w:hyperlink>
    </w:p>
    <w:p>
      <w:pPr>
        <w:pStyle w:val="Hebrew"/>
      </w:pPr>
      <w:r>
        <w:t xml:space="preserve">וְהִלְבַּשְׁתָּ֙ אֶֽת־אַהֲרֹ֔ן אֵ֖ת בִּגְדֵ֣י הַקֹּ֑דֶשׁ </w:t>
      </w:r>
    </w:p>
    <w:p>
      <w:pPr>
        <w:pStyle w:val="Hebrew"/>
      </w:pPr>
      <w:r>
        <w:rPr>
          <w:color w:val="FF0000"/>
          <w:vertAlign w:val="superscript"/>
          <w:rtl/>
        </w:rPr>
        <w:t>52057</w:t>
      </w:r>
      <w:r>
        <w:rPr>
          <w:rFonts w:ascii="Times New Roman" w:hAnsi="Times New Roman"/>
          <w:color w:val="828282"/>
          <w:rtl/>
        </w:rPr>
        <w:t>וְ</w:t>
      </w:r>
      <w:r>
        <w:rPr>
          <w:color w:val="FF0000"/>
          <w:vertAlign w:val="superscript"/>
          <w:rtl/>
        </w:rPr>
        <w:t>52058</w:t>
      </w:r>
      <w:r>
        <w:rPr>
          <w:rFonts w:ascii="Times New Roman" w:hAnsi="Times New Roman"/>
          <w:color w:val="828282"/>
          <w:rtl/>
        </w:rPr>
        <w:t xml:space="preserve">הִלְבַּשְׁתָּ֙ </w:t>
      </w:r>
      <w:r>
        <w:rPr>
          <w:color w:val="FF0000"/>
          <w:vertAlign w:val="superscript"/>
          <w:rtl/>
        </w:rPr>
        <w:t>52059</w:t>
      </w:r>
      <w:r>
        <w:rPr>
          <w:rFonts w:ascii="Times New Roman" w:hAnsi="Times New Roman"/>
          <w:color w:val="828282"/>
          <w:rtl/>
        </w:rPr>
        <w:t>אֶֽת־</w:t>
      </w:r>
      <w:r>
        <w:rPr>
          <w:color w:val="FF0000"/>
          <w:vertAlign w:val="superscript"/>
          <w:rtl/>
        </w:rPr>
        <w:t>52060</w:t>
      </w:r>
      <w:r>
        <w:rPr>
          <w:rFonts w:ascii="Times New Roman" w:hAnsi="Times New Roman"/>
          <w:color w:val="828282"/>
          <w:rtl/>
        </w:rPr>
        <w:t xml:space="preserve">אַהֲרֹ֔ן </w:t>
      </w:r>
      <w:r>
        <w:rPr>
          <w:color w:val="FF0000"/>
          <w:vertAlign w:val="superscript"/>
          <w:rtl/>
        </w:rPr>
        <w:t>52061</w:t>
      </w:r>
      <w:r>
        <w:rPr>
          <w:rFonts w:ascii="Times New Roman" w:hAnsi="Times New Roman"/>
          <w:color w:val="828282"/>
          <w:rtl/>
        </w:rPr>
        <w:t xml:space="preserve">אֵ֖ת </w:t>
      </w:r>
      <w:r>
        <w:rPr>
          <w:color w:val="FF0000"/>
          <w:vertAlign w:val="superscript"/>
          <w:rtl/>
        </w:rPr>
        <w:t>52062</w:t>
      </w:r>
      <w:r>
        <w:rPr>
          <w:rFonts w:ascii="Times New Roman" w:hAnsi="Times New Roman"/>
          <w:color w:val="828282"/>
          <w:rtl/>
        </w:rPr>
        <w:t xml:space="preserve">בִּגְדֵ֣י </w:t>
      </w:r>
      <w:r>
        <w:rPr>
          <w:color w:val="FF0000"/>
          <w:vertAlign w:val="superscript"/>
          <w:rtl/>
        </w:rPr>
        <w:t>52063</w:t>
      </w:r>
      <w:r>
        <w:rPr>
          <w:rFonts w:ascii="Times New Roman" w:hAnsi="Times New Roman"/>
          <w:color w:val="828282"/>
          <w:rtl/>
        </w:rPr>
        <w:t>הַ</w:t>
      </w:r>
      <w:r>
        <w:rPr>
          <w:color w:val="FF0000"/>
          <w:vertAlign w:val="superscript"/>
          <w:rtl/>
        </w:rPr>
        <w:t>52064</w:t>
      </w:r>
      <w:r>
        <w:rPr>
          <w:rFonts w:ascii="Times New Roman" w:hAnsi="Times New Roman"/>
          <w:color w:val="828282"/>
          <w:rtl/>
        </w:rPr>
        <w:t xml:space="preserve">קֹּ֑דֶשׁ </w:t>
      </w:r>
    </w:p>
    <w:p>
      <w:pPr>
        <w:pStyle w:val="Hebrew"/>
      </w:pPr>
      <w:r>
        <w:rPr>
          <w:color w:val="828282"/>
        </w:rPr>
        <w:t xml:space="preserve">וְהִלְבַּשְׁתָּ֙ אֶֽת־אַהֲרֹ֔ן אֵ֖ת בִּגְדֵ֣י הַקֹּ֑דֶשׁ וּמָשַׁחְתָּ֥ אֹתֹ֛ו וְקִדַּשְׁתָּ֥ אֹתֹ֖ו וְכִהֵ֥ן 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5fe6a996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e77b604a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e2ab0e69</w:t>
            </w:r>
          </w:p>
        </w:tc>
        <w:tc>
          <w:tcPr>
            <w:tcW w:type="auto" w:w="1728"/>
          </w:tcPr>
          <w:p>
            <w:r>
              <w:t>tense</w:t>
            </w:r>
          </w:p>
        </w:tc>
        <w:tc>
          <w:tcPr>
            <w:tcW w:type="auto" w:w="1728"/>
          </w:tcPr>
          <w:p>
            <w:r>
              <w:t>verb</w:t>
            </w:r>
          </w:p>
        </w:tc>
        <w:tc>
          <w:tcPr>
            <w:tcW w:type="auto" w:w="1728"/>
          </w:tcPr>
          <w:p>
            <w:r>
              <w:t xml:space="preserve">הִלְבַּשְׁתָּ֙ </w:t>
            </w:r>
          </w:p>
        </w:tc>
        <w:tc>
          <w:tcPr>
            <w:tcW w:type="auto" w:w="1728"/>
          </w:tcPr>
          <w:p>
            <w:r/>
          </w:p>
        </w:tc>
      </w:tr>
    </w:tbl>
    <w:p>
      <w:r>
        <w:br/>
      </w:r>
    </w:p>
    <w:p>
      <w:pPr>
        <w:pStyle w:val="Reference"/>
      </w:pPr>
      <w:hyperlink r:id="rId711">
        <w:r>
          <w:rPr/>
          <w:t>Exodus 40:13</w:t>
        </w:r>
      </w:hyperlink>
    </w:p>
    <w:p>
      <w:pPr>
        <w:pStyle w:val="Hebrew"/>
      </w:pPr>
      <w:r>
        <w:t xml:space="preserve">וּמָשַׁחְתָּ֥ אֹתֹ֛ו </w:t>
      </w:r>
    </w:p>
    <w:p>
      <w:pPr>
        <w:pStyle w:val="Hebrew"/>
      </w:pPr>
      <w:r>
        <w:rPr>
          <w:color w:val="FF0000"/>
          <w:vertAlign w:val="superscript"/>
          <w:rtl/>
        </w:rPr>
        <w:t>52065</w:t>
      </w:r>
      <w:r>
        <w:rPr>
          <w:rFonts w:ascii="Times New Roman" w:hAnsi="Times New Roman"/>
          <w:color w:val="828282"/>
          <w:rtl/>
        </w:rPr>
        <w:t>וּ</w:t>
      </w:r>
      <w:r>
        <w:rPr>
          <w:color w:val="FF0000"/>
          <w:vertAlign w:val="superscript"/>
          <w:rtl/>
        </w:rPr>
        <w:t>52066</w:t>
      </w:r>
      <w:r>
        <w:rPr>
          <w:rFonts w:ascii="Times New Roman" w:hAnsi="Times New Roman"/>
          <w:color w:val="828282"/>
          <w:rtl/>
        </w:rPr>
        <w:t xml:space="preserve">מָשַׁחְתָּ֥ </w:t>
      </w:r>
      <w:r>
        <w:rPr>
          <w:color w:val="FF0000"/>
          <w:vertAlign w:val="superscript"/>
          <w:rtl/>
        </w:rPr>
        <w:t>52067</w:t>
      </w:r>
      <w:r>
        <w:rPr>
          <w:rFonts w:ascii="Times New Roman" w:hAnsi="Times New Roman"/>
          <w:color w:val="828282"/>
          <w:rtl/>
        </w:rPr>
        <w:t xml:space="preserve">אֹתֹ֛ו </w:t>
      </w:r>
    </w:p>
    <w:p>
      <w:pPr>
        <w:pStyle w:val="Hebrew"/>
      </w:pPr>
      <w:r>
        <w:rPr>
          <w:color w:val="828282"/>
        </w:rPr>
        <w:t xml:space="preserve">וְהִלְבַּשְׁתָּ֙ אֶֽת־אַהֲרֹ֔ן אֵ֖ת בִּגְדֵ֣י הַקֹּ֑דֶשׁ וּמָשַׁחְתָּ֥ אֹתֹ֛ו וְקִדַּשְׁתָּ֥ אֹתֹ֖ו וְכִהֵ֥ן 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8f3709d0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02626619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8308e0a1</w:t>
            </w:r>
          </w:p>
        </w:tc>
        <w:tc>
          <w:tcPr>
            <w:tcW w:type="auto" w:w="1728"/>
          </w:tcPr>
          <w:p>
            <w:r>
              <w:t>tense</w:t>
            </w:r>
          </w:p>
        </w:tc>
        <w:tc>
          <w:tcPr>
            <w:tcW w:type="auto" w:w="1728"/>
          </w:tcPr>
          <w:p>
            <w:r>
              <w:t>verb</w:t>
            </w:r>
          </w:p>
        </w:tc>
        <w:tc>
          <w:tcPr>
            <w:tcW w:type="auto" w:w="1728"/>
          </w:tcPr>
          <w:p>
            <w:r>
              <w:t xml:space="preserve">מָשַׁחְתָּ֥ </w:t>
            </w:r>
          </w:p>
        </w:tc>
        <w:tc>
          <w:tcPr>
            <w:tcW w:type="auto" w:w="1728"/>
          </w:tcPr>
          <w:p>
            <w:r>
              <w:t>mod</w:t>
            </w:r>
          </w:p>
        </w:tc>
      </w:tr>
    </w:tbl>
    <w:p>
      <w:r>
        <w:br/>
      </w:r>
    </w:p>
    <w:p>
      <w:pPr>
        <w:pStyle w:val="Reference"/>
      </w:pPr>
      <w:hyperlink r:id="rId711">
        <w:r>
          <w:rPr/>
          <w:t>Exodus 40:13</w:t>
        </w:r>
      </w:hyperlink>
    </w:p>
    <w:p>
      <w:pPr>
        <w:pStyle w:val="Hebrew"/>
      </w:pPr>
      <w:r>
        <w:t xml:space="preserve">וְכִהֵ֥ן לִֽי׃ </w:t>
      </w:r>
    </w:p>
    <w:p>
      <w:pPr>
        <w:pStyle w:val="Hebrew"/>
      </w:pPr>
      <w:r>
        <w:rPr>
          <w:color w:val="FF0000"/>
          <w:vertAlign w:val="superscript"/>
          <w:rtl/>
        </w:rPr>
        <w:t>52071</w:t>
      </w:r>
      <w:r>
        <w:rPr>
          <w:rFonts w:ascii="Times New Roman" w:hAnsi="Times New Roman"/>
          <w:color w:val="828282"/>
          <w:rtl/>
        </w:rPr>
        <w:t>וְ</w:t>
      </w:r>
      <w:r>
        <w:rPr>
          <w:color w:val="FF0000"/>
          <w:vertAlign w:val="superscript"/>
          <w:rtl/>
        </w:rPr>
        <w:t>52072</w:t>
      </w:r>
      <w:r>
        <w:rPr>
          <w:rFonts w:ascii="Times New Roman" w:hAnsi="Times New Roman"/>
          <w:color w:val="828282"/>
          <w:rtl/>
        </w:rPr>
        <w:t xml:space="preserve">כִהֵ֥ן </w:t>
      </w:r>
      <w:r>
        <w:rPr>
          <w:color w:val="FF0000"/>
          <w:vertAlign w:val="superscript"/>
          <w:rtl/>
        </w:rPr>
        <w:t>52073</w:t>
      </w:r>
      <w:r>
        <w:rPr>
          <w:rFonts w:ascii="Times New Roman" w:hAnsi="Times New Roman"/>
          <w:color w:val="828282"/>
          <w:rtl/>
        </w:rPr>
        <w:t xml:space="preserve">לִֽי׃ </w:t>
      </w:r>
    </w:p>
    <w:p>
      <w:pPr>
        <w:pStyle w:val="Hebrew"/>
      </w:pPr>
      <w:r>
        <w:rPr>
          <w:color w:val="828282"/>
        </w:rPr>
        <w:t xml:space="preserve">וְהִלְבַּשְׁתָּ֙ אֶֽת־אַהֲרֹ֔ן אֵ֖ת בִּגְדֵ֣י הַקֹּ֑דֶשׁ וּמָשַׁחְתָּ֥ אֹתֹ֛ו וְקִדַּשְׁתָּ֥ אֹתֹ֖ו וְכִהֵ֥ן 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086a7288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3d8ad656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cb0e4869</w:t>
            </w:r>
          </w:p>
        </w:tc>
        <w:tc>
          <w:tcPr>
            <w:tcW w:type="auto" w:w="1728"/>
          </w:tcPr>
          <w:p>
            <w:r>
              <w:t>tense</w:t>
            </w:r>
          </w:p>
        </w:tc>
        <w:tc>
          <w:tcPr>
            <w:tcW w:type="auto" w:w="1728"/>
          </w:tcPr>
          <w:p>
            <w:r>
              <w:t>verb</w:t>
            </w:r>
          </w:p>
        </w:tc>
        <w:tc>
          <w:tcPr>
            <w:tcW w:type="auto" w:w="1728"/>
          </w:tcPr>
          <w:p>
            <w:r>
              <w:t xml:space="preserve">כִהֵ֥ן </w:t>
            </w:r>
          </w:p>
        </w:tc>
        <w:tc>
          <w:tcPr>
            <w:tcW w:type="auto" w:w="1728"/>
          </w:tcPr>
          <w:p>
            <w:r>
              <w:t>mod</w:t>
            </w:r>
          </w:p>
        </w:tc>
      </w:tr>
    </w:tbl>
    <w:p>
      <w:r>
        <w:br/>
      </w:r>
    </w:p>
    <w:p>
      <w:pPr>
        <w:pStyle w:val="Reference"/>
      </w:pPr>
      <w:hyperlink r:id="rId712">
        <w:r>
          <w:rPr/>
          <w:t>Exodus 40:14</w:t>
        </w:r>
      </w:hyperlink>
    </w:p>
    <w:p>
      <w:pPr>
        <w:pStyle w:val="Hebrew"/>
      </w:pPr>
      <w:r>
        <w:t xml:space="preserve">וְהִלְבַּשְׁתָּ֥ אֹתָ֖ם כֻּתֳּנֹֽת׃ </w:t>
      </w:r>
    </w:p>
    <w:p>
      <w:pPr>
        <w:pStyle w:val="Hebrew"/>
      </w:pPr>
      <w:r>
        <w:rPr>
          <w:color w:val="FF0000"/>
          <w:vertAlign w:val="superscript"/>
          <w:rtl/>
        </w:rPr>
        <w:t>52078</w:t>
      </w:r>
      <w:r>
        <w:rPr>
          <w:rFonts w:ascii="Times New Roman" w:hAnsi="Times New Roman"/>
          <w:color w:val="828282"/>
          <w:rtl/>
        </w:rPr>
        <w:t>וְ</w:t>
      </w:r>
      <w:r>
        <w:rPr>
          <w:color w:val="FF0000"/>
          <w:vertAlign w:val="superscript"/>
          <w:rtl/>
        </w:rPr>
        <w:t>52079</w:t>
      </w:r>
      <w:r>
        <w:rPr>
          <w:rFonts w:ascii="Times New Roman" w:hAnsi="Times New Roman"/>
          <w:color w:val="828282"/>
          <w:rtl/>
        </w:rPr>
        <w:t xml:space="preserve">הִלְבַּשְׁתָּ֥ </w:t>
      </w:r>
      <w:r>
        <w:rPr>
          <w:color w:val="FF0000"/>
          <w:vertAlign w:val="superscript"/>
          <w:rtl/>
        </w:rPr>
        <w:t>52080</w:t>
      </w:r>
      <w:r>
        <w:rPr>
          <w:rFonts w:ascii="Times New Roman" w:hAnsi="Times New Roman"/>
          <w:color w:val="828282"/>
          <w:rtl/>
        </w:rPr>
        <w:t xml:space="preserve">אֹתָ֖ם </w:t>
      </w:r>
      <w:r>
        <w:rPr>
          <w:color w:val="FF0000"/>
          <w:vertAlign w:val="superscript"/>
          <w:rtl/>
        </w:rPr>
        <w:t>52081</w:t>
      </w:r>
      <w:r>
        <w:rPr>
          <w:rFonts w:ascii="Times New Roman" w:hAnsi="Times New Roman"/>
          <w:color w:val="828282"/>
          <w:rtl/>
        </w:rPr>
        <w:t xml:space="preserve">כֻּתֳּנֹֽת׃ </w:t>
      </w:r>
    </w:p>
    <w:p>
      <w:pPr>
        <w:pStyle w:val="Hebrew"/>
      </w:pPr>
      <w:r>
        <w:rPr>
          <w:color w:val="828282"/>
        </w:rPr>
        <w:t xml:space="preserve">וְאֶת־בָּנָ֖יו תַּקְרִ֑יב וְהִלְבַּשְׁתָּ֥ אֹתָ֖ם כֻּתֳּנֹֽת׃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0906d799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b03a26d6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539b2e82</w:t>
            </w:r>
          </w:p>
        </w:tc>
        <w:tc>
          <w:tcPr>
            <w:tcW w:type="auto" w:w="1728"/>
          </w:tcPr>
          <w:p>
            <w:r>
              <w:t>tense</w:t>
            </w:r>
          </w:p>
        </w:tc>
        <w:tc>
          <w:tcPr>
            <w:tcW w:type="auto" w:w="1728"/>
          </w:tcPr>
          <w:p>
            <w:r>
              <w:t>verb</w:t>
            </w:r>
          </w:p>
        </w:tc>
        <w:tc>
          <w:tcPr>
            <w:tcW w:type="auto" w:w="1728"/>
          </w:tcPr>
          <w:p>
            <w:r>
              <w:t xml:space="preserve">הִלְבַּשְׁתָּ֥ </w:t>
            </w:r>
          </w:p>
        </w:tc>
        <w:tc>
          <w:tcPr>
            <w:tcW w:type="auto" w:w="1728"/>
          </w:tcPr>
          <w:p>
            <w:r>
              <w:t>mod</w:t>
            </w:r>
          </w:p>
        </w:tc>
      </w:tr>
    </w:tbl>
    <w:p>
      <w:r>
        <w:br/>
      </w:r>
    </w:p>
    <w:p>
      <w:pPr>
        <w:pStyle w:val="Reference"/>
      </w:pPr>
      <w:hyperlink r:id="rId713">
        <w:r>
          <w:rPr/>
          <w:t>Exodus 40:15</w:t>
        </w:r>
      </w:hyperlink>
    </w:p>
    <w:p>
      <w:pPr>
        <w:pStyle w:val="Hebrew"/>
      </w:pPr>
      <w:r>
        <w:t xml:space="preserve">וּמָשַׁחְתָּ֣ אֹתָ֗ם </w:t>
      </w:r>
    </w:p>
    <w:p>
      <w:pPr>
        <w:pStyle w:val="Hebrew"/>
      </w:pPr>
      <w:r>
        <w:rPr>
          <w:color w:val="FF0000"/>
          <w:vertAlign w:val="superscript"/>
          <w:rtl/>
        </w:rPr>
        <w:t>52082</w:t>
      </w:r>
      <w:r>
        <w:rPr>
          <w:rFonts w:ascii="Times New Roman" w:hAnsi="Times New Roman"/>
          <w:color w:val="828282"/>
          <w:rtl/>
        </w:rPr>
        <w:t>וּ</w:t>
      </w:r>
      <w:r>
        <w:rPr>
          <w:color w:val="FF0000"/>
          <w:vertAlign w:val="superscript"/>
          <w:rtl/>
        </w:rPr>
        <w:t>52083</w:t>
      </w:r>
      <w:r>
        <w:rPr>
          <w:rFonts w:ascii="Times New Roman" w:hAnsi="Times New Roman"/>
          <w:color w:val="828282"/>
          <w:rtl/>
        </w:rPr>
        <w:t xml:space="preserve">מָשַׁחְתָּ֣ </w:t>
      </w:r>
      <w:r>
        <w:rPr>
          <w:color w:val="FF0000"/>
          <w:vertAlign w:val="superscript"/>
          <w:rtl/>
        </w:rPr>
        <w:t>52084</w:t>
      </w:r>
      <w:r>
        <w:rPr>
          <w:rFonts w:ascii="Times New Roman" w:hAnsi="Times New Roman"/>
          <w:color w:val="828282"/>
          <w:rtl/>
        </w:rPr>
        <w:t xml:space="preserve">אֹתָ֗ם </w:t>
      </w:r>
    </w:p>
    <w:p>
      <w:pPr>
        <w:pStyle w:val="Hebrew"/>
      </w:pPr>
      <w:r>
        <w:rPr>
          <w:color w:val="828282"/>
        </w:rPr>
        <w:t xml:space="preserve">וּמָשַׁחְתָּ֣ אֹתָ֗ם כַּאֲשֶׁ֤ר מָשַׁ֨חְתָּ֙ אֶת־אֲבִיהֶ֔ם וְכִהֲנ֖וּ לִ֑י וְ֠הָיְתָה לִהְיֹ֨ת לָהֶ֧ם מָשְׁחָתָ֛ם לִכְהֻנַּ֥ת עֹולָ֖ם לְדֹרֹתָֽם׃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e0cd0f1b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6fb33fee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29bb498d</w:t>
            </w:r>
          </w:p>
        </w:tc>
        <w:tc>
          <w:tcPr>
            <w:tcW w:type="auto" w:w="1728"/>
          </w:tcPr>
          <w:p>
            <w:r>
              <w:t>tense</w:t>
            </w:r>
          </w:p>
        </w:tc>
        <w:tc>
          <w:tcPr>
            <w:tcW w:type="auto" w:w="1728"/>
          </w:tcPr>
          <w:p>
            <w:r>
              <w:t>verb</w:t>
            </w:r>
          </w:p>
        </w:tc>
        <w:tc>
          <w:tcPr>
            <w:tcW w:type="auto" w:w="1728"/>
          </w:tcPr>
          <w:p>
            <w:r>
              <w:t xml:space="preserve">מָשַׁחְתָּ֣ </w:t>
            </w:r>
          </w:p>
        </w:tc>
        <w:tc>
          <w:tcPr>
            <w:tcW w:type="auto" w:w="1728"/>
          </w:tcPr>
          <w:p>
            <w:r>
              <w:t>mod</w:t>
            </w:r>
          </w:p>
        </w:tc>
      </w:tr>
    </w:tbl>
    <w:p>
      <w:r>
        <w:br/>
      </w:r>
    </w:p>
    <w:p>
      <w:pPr>
        <w:pStyle w:val="Reference"/>
      </w:pPr>
      <w:hyperlink r:id="rId713">
        <w:r>
          <w:rPr/>
          <w:t>Exodus 40:15</w:t>
        </w:r>
      </w:hyperlink>
    </w:p>
    <w:p>
      <w:pPr>
        <w:pStyle w:val="Hebrew"/>
      </w:pPr>
      <w:r>
        <w:t xml:space="preserve">וְ֠הָיְתָה </w:t>
      </w:r>
    </w:p>
    <w:p>
      <w:pPr>
        <w:pStyle w:val="Hebrew"/>
      </w:pPr>
      <w:r>
        <w:rPr>
          <w:color w:val="FF0000"/>
          <w:vertAlign w:val="superscript"/>
          <w:rtl/>
        </w:rPr>
        <w:t>52093</w:t>
      </w:r>
      <w:r>
        <w:rPr>
          <w:rFonts w:ascii="Times New Roman" w:hAnsi="Times New Roman"/>
          <w:color w:val="828282"/>
          <w:rtl/>
        </w:rPr>
        <w:t>וְ֠</w:t>
      </w:r>
      <w:r>
        <w:rPr>
          <w:color w:val="FF0000"/>
          <w:vertAlign w:val="superscript"/>
          <w:rtl/>
        </w:rPr>
        <w:t>52094</w:t>
      </w:r>
      <w:r>
        <w:rPr>
          <w:rFonts w:ascii="Times New Roman" w:hAnsi="Times New Roman"/>
          <w:color w:val="828282"/>
          <w:rtl/>
        </w:rPr>
        <w:t xml:space="preserve">הָיְתָה </w:t>
      </w:r>
    </w:p>
    <w:p>
      <w:pPr>
        <w:pStyle w:val="Hebrew"/>
      </w:pPr>
      <w:r>
        <w:rPr>
          <w:color w:val="828282"/>
        </w:rPr>
        <w:t xml:space="preserve">וּמָשַׁחְתָּ֣ אֹתָ֗ם כַּאֲשֶׁ֤ר מָשַׁ֨חְתָּ֙ אֶת־אֲבִיהֶ֔ם וְכִהֲנ֖וּ לִ֑י וְ֠הָיְתָה לִהְיֹ֨ת לָהֶ֧ם מָשְׁחָתָ֛ם לִכְהֻנַּ֥ת עֹולָ֖ם לְדֹרֹתָֽם׃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94543b78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caf27025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4ee86940</w:t>
            </w:r>
          </w:p>
        </w:tc>
        <w:tc>
          <w:tcPr>
            <w:tcW w:type="auto" w:w="1728"/>
          </w:tcPr>
          <w:p>
            <w:r>
              <w:t>tense</w:t>
            </w:r>
          </w:p>
        </w:tc>
        <w:tc>
          <w:tcPr>
            <w:tcW w:type="auto" w:w="1728"/>
          </w:tcPr>
          <w:p>
            <w:r>
              <w:t>verb</w:t>
            </w:r>
          </w:p>
        </w:tc>
        <w:tc>
          <w:tcPr>
            <w:tcW w:type="auto" w:w="1728"/>
          </w:tcPr>
          <w:p>
            <w:r>
              <w:t xml:space="preserve">הָיְתָה </w:t>
            </w:r>
          </w:p>
        </w:tc>
        <w:tc>
          <w:tcPr>
            <w:tcW w:type="auto" w:w="1728"/>
          </w:tcPr>
          <w:p>
            <w:r/>
          </w:p>
        </w:tc>
      </w:tr>
    </w:tbl>
    <w:p>
      <w:r>
        <w:br/>
      </w:r>
    </w:p>
    <w:p>
      <w:pPr>
        <w:pStyle w:val="Reference"/>
      </w:pPr>
      <w:hyperlink r:id="rId714">
        <w:r>
          <w:rPr/>
          <w:t>Leviticus 1:2</w:t>
        </w:r>
      </w:hyperlink>
    </w:p>
    <w:p>
      <w:pPr>
        <w:pStyle w:val="Hebrew"/>
      </w:pPr>
      <w:r>
        <w:t xml:space="preserve">דַּבֵּ֞ר אֶל־בְּנֵ֤י יִשְׂרָאֵל֙ </w:t>
      </w:r>
    </w:p>
    <w:p>
      <w:pPr>
        <w:pStyle w:val="Hebrew"/>
      </w:pPr>
      <w:r>
        <w:rPr>
          <w:color w:val="FF0000"/>
          <w:vertAlign w:val="superscript"/>
          <w:rtl/>
        </w:rPr>
        <w:t>52526</w:t>
      </w:r>
      <w:r>
        <w:rPr>
          <w:rFonts w:ascii="Times New Roman" w:hAnsi="Times New Roman"/>
          <w:color w:val="828282"/>
          <w:rtl/>
        </w:rPr>
        <w:t xml:space="preserve">דַּבֵּ֞ר </w:t>
      </w:r>
      <w:r>
        <w:rPr>
          <w:color w:val="FF0000"/>
          <w:vertAlign w:val="superscript"/>
          <w:rtl/>
        </w:rPr>
        <w:t>52527</w:t>
      </w:r>
      <w:r>
        <w:rPr>
          <w:rFonts w:ascii="Times New Roman" w:hAnsi="Times New Roman"/>
          <w:color w:val="828282"/>
          <w:rtl/>
        </w:rPr>
        <w:t>אֶל־</w:t>
      </w:r>
      <w:r>
        <w:rPr>
          <w:color w:val="FF0000"/>
          <w:vertAlign w:val="superscript"/>
          <w:rtl/>
        </w:rPr>
        <w:t>52528</w:t>
      </w:r>
      <w:r>
        <w:rPr>
          <w:rFonts w:ascii="Times New Roman" w:hAnsi="Times New Roman"/>
          <w:color w:val="828282"/>
          <w:rtl/>
        </w:rPr>
        <w:t xml:space="preserve">בְּנֵ֤י </w:t>
      </w:r>
      <w:r>
        <w:rPr>
          <w:color w:val="FF0000"/>
          <w:vertAlign w:val="superscript"/>
          <w:rtl/>
        </w:rPr>
        <w:t>52529</w:t>
      </w:r>
      <w:r>
        <w:rPr>
          <w:rFonts w:ascii="Times New Roman" w:hAnsi="Times New Roman"/>
          <w:color w:val="828282"/>
          <w:rtl/>
        </w:rPr>
        <w:t xml:space="preserve">יִשְׂרָאֵל֙ </w:t>
      </w:r>
    </w:p>
    <w:p>
      <w:pPr>
        <w:pStyle w:val="Hebrew"/>
      </w:pPr>
      <w:r>
        <w:rPr>
          <w:color w:val="828282"/>
        </w:rPr>
        <w:t xml:space="preserve">דַּבֵּ֞ר אֶל־בְּנֵ֤י יִשְׂרָאֵל֙ וְאָמַרְתָּ֣ אֲלֵהֶ֔ם אָדָ֗ם כִּֽי־יַקְרִ֥יב מִכֶּ֛ם קָרְבָּ֖ן לַֽיהוָ֑ה מִן־הַבְּהֵמָ֗ה מִן־הַבָּקָר֙ וּמִן־הַצֹּ֔אן תַּקְרִ֖יבוּ אֶת־קָרְבַּנְכֶֽם׃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4c1ba568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0f50de94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45680311</w:t>
            </w:r>
          </w:p>
        </w:tc>
        <w:tc>
          <w:tcPr>
            <w:tcW w:type="auto" w:w="1728"/>
          </w:tcPr>
          <w:p>
            <w:r>
              <w:t>tense</w:t>
            </w:r>
          </w:p>
        </w:tc>
        <w:tc>
          <w:tcPr>
            <w:tcW w:type="auto" w:w="1728"/>
          </w:tcPr>
          <w:p>
            <w:r>
              <w:t>verb</w:t>
            </w:r>
          </w:p>
        </w:tc>
        <w:tc>
          <w:tcPr>
            <w:tcW w:type="auto" w:w="1728"/>
          </w:tcPr>
          <w:p>
            <w:r>
              <w:t xml:space="preserve">דַּבֵּ֞ר </w:t>
            </w:r>
          </w:p>
        </w:tc>
        <w:tc>
          <w:tcPr>
            <w:tcW w:type="auto" w:w="1728"/>
          </w:tcPr>
          <w:p>
            <w:r>
              <w:t>impv</w:t>
            </w:r>
          </w:p>
        </w:tc>
      </w:tr>
    </w:tbl>
    <w:p>
      <w:r>
        <w:br/>
      </w:r>
    </w:p>
    <w:p>
      <w:pPr>
        <w:pStyle w:val="Reference"/>
      </w:pPr>
      <w:hyperlink r:id="rId714">
        <w:r>
          <w:rPr/>
          <w:t>Leviticus 1:2</w:t>
        </w:r>
      </w:hyperlink>
    </w:p>
    <w:p>
      <w:pPr>
        <w:pStyle w:val="Hebrew"/>
      </w:pPr>
      <w:r>
        <w:t xml:space="preserve">וְאָמַרְתָּ֣ אֲלֵהֶ֔ם </w:t>
      </w:r>
    </w:p>
    <w:p>
      <w:pPr>
        <w:pStyle w:val="Hebrew"/>
      </w:pPr>
      <w:r>
        <w:rPr>
          <w:color w:val="FF0000"/>
          <w:vertAlign w:val="superscript"/>
          <w:rtl/>
        </w:rPr>
        <w:t>52530</w:t>
      </w:r>
      <w:r>
        <w:rPr>
          <w:rFonts w:ascii="Times New Roman" w:hAnsi="Times New Roman"/>
          <w:color w:val="828282"/>
          <w:rtl/>
        </w:rPr>
        <w:t>וְ</w:t>
      </w:r>
      <w:r>
        <w:rPr>
          <w:color w:val="FF0000"/>
          <w:vertAlign w:val="superscript"/>
          <w:rtl/>
        </w:rPr>
        <w:t>52531</w:t>
      </w:r>
      <w:r>
        <w:rPr>
          <w:rFonts w:ascii="Times New Roman" w:hAnsi="Times New Roman"/>
          <w:color w:val="828282"/>
          <w:rtl/>
        </w:rPr>
        <w:t xml:space="preserve">אָמַרְתָּ֣ </w:t>
      </w:r>
      <w:r>
        <w:rPr>
          <w:color w:val="FF0000"/>
          <w:vertAlign w:val="superscript"/>
          <w:rtl/>
        </w:rPr>
        <w:t>52532</w:t>
      </w:r>
      <w:r>
        <w:rPr>
          <w:rFonts w:ascii="Times New Roman" w:hAnsi="Times New Roman"/>
          <w:color w:val="828282"/>
          <w:rtl/>
        </w:rPr>
        <w:t xml:space="preserve">אֲלֵהֶ֔ם </w:t>
      </w:r>
    </w:p>
    <w:p>
      <w:pPr>
        <w:pStyle w:val="Hebrew"/>
      </w:pPr>
      <w:r>
        <w:rPr>
          <w:color w:val="828282"/>
        </w:rPr>
        <w:t xml:space="preserve">דַּבֵּ֞ר אֶל־בְּנֵ֤י יִשְׂרָאֵל֙ וְאָמַרְתָּ֣ אֲלֵהֶ֔ם אָדָ֗ם כִּֽי־יַקְרִ֥יב מִכֶּ֛ם קָרְבָּ֖ן לַֽיהוָ֑ה מִן־הַבְּהֵמָ֗ה מִן־הַבָּקָר֙ וּמִן־הַצֹּ֔אן תַּקְרִ֖יבוּ אֶת־קָרְבַּנְכֶֽם׃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b91ebe49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207983b3</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e0bb64fa</w:t>
            </w:r>
          </w:p>
        </w:tc>
        <w:tc>
          <w:tcPr>
            <w:tcW w:type="auto" w:w="1728"/>
          </w:tcPr>
          <w:p>
            <w:r>
              <w:t>tense</w:t>
            </w:r>
          </w:p>
        </w:tc>
        <w:tc>
          <w:tcPr>
            <w:tcW w:type="auto" w:w="1728"/>
          </w:tcPr>
          <w:p>
            <w:r>
              <w:t>verb</w:t>
            </w:r>
          </w:p>
        </w:tc>
        <w:tc>
          <w:tcPr>
            <w:tcW w:type="auto" w:w="1728"/>
          </w:tcPr>
          <w:p>
            <w:r>
              <w:t xml:space="preserve">אָמַרְתָּ֣ </w:t>
            </w:r>
          </w:p>
        </w:tc>
        <w:tc>
          <w:tcPr>
            <w:tcW w:type="auto" w:w="1728"/>
          </w:tcPr>
          <w:p>
            <w:r/>
          </w:p>
        </w:tc>
      </w:tr>
    </w:tbl>
    <w:p>
      <w:r>
        <w:br/>
      </w:r>
    </w:p>
    <w:p>
      <w:pPr>
        <w:pStyle w:val="Reference"/>
      </w:pPr>
      <w:hyperlink r:id="rId715">
        <w:r>
          <w:rPr/>
          <w:t>Leviticus 1:3</w:t>
        </w:r>
      </w:hyperlink>
    </w:p>
    <w:p>
      <w:pPr>
        <w:pStyle w:val="Hebrew"/>
      </w:pPr>
      <w:r>
        <w:t xml:space="preserve">יַקְרִיבֶ֑נּוּ </w:t>
      </w:r>
    </w:p>
    <w:p>
      <w:pPr>
        <w:pStyle w:val="Hebrew"/>
      </w:pPr>
      <w:r>
        <w:rPr>
          <w:color w:val="FF0000"/>
          <w:vertAlign w:val="superscript"/>
          <w:rtl/>
        </w:rPr>
        <w:t>52561</w:t>
      </w:r>
      <w:r>
        <w:rPr>
          <w:rFonts w:ascii="Times New Roman" w:hAnsi="Times New Roman"/>
          <w:color w:val="828282"/>
          <w:rtl/>
        </w:rPr>
        <w:t xml:space="preserve">יַקְרִיבֶ֑נּוּ </w:t>
      </w:r>
    </w:p>
    <w:p>
      <w:pPr>
        <w:pStyle w:val="Hebrew"/>
      </w:pPr>
      <w:r>
        <w:rPr>
          <w:color w:val="828282"/>
        </w:rPr>
        <w:t xml:space="preserve">אִם־עֹלָ֤ה קָרְבָּנֹו֙ מִן־הַבָּקָ֔ר זָכָ֥ר תָּמִ֖ים יַקְרִיבֶ֑נּוּ אֶל־פֶּ֝תַח אֹ֤הֶל מֹועֵד֙ יַקְרִ֣יב אֹתֹ֔ו לִרְצֹנֹ֖ו לִפְנֵ֥י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4d34e649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ddc5c6b3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e95d5211</w:t>
            </w:r>
          </w:p>
        </w:tc>
        <w:tc>
          <w:tcPr>
            <w:tcW w:type="auto" w:w="1728"/>
          </w:tcPr>
          <w:p>
            <w:r>
              <w:t>tense</w:t>
            </w:r>
          </w:p>
        </w:tc>
        <w:tc>
          <w:tcPr>
            <w:tcW w:type="auto" w:w="1728"/>
          </w:tcPr>
          <w:p>
            <w:r>
              <w:t>verb</w:t>
            </w:r>
          </w:p>
        </w:tc>
        <w:tc>
          <w:tcPr>
            <w:tcW w:type="auto" w:w="1728"/>
          </w:tcPr>
          <w:p>
            <w:r>
              <w:t xml:space="preserve">יַקְרִיבֶ֑נּוּ </w:t>
            </w:r>
          </w:p>
        </w:tc>
        <w:tc>
          <w:tcPr>
            <w:tcW w:type="auto" w:w="1728"/>
          </w:tcPr>
          <w:p>
            <w:r>
              <w:t>mod</w:t>
            </w:r>
          </w:p>
        </w:tc>
      </w:tr>
    </w:tbl>
    <w:p>
      <w:r>
        <w:br/>
      </w:r>
    </w:p>
    <w:p>
      <w:pPr>
        <w:pStyle w:val="Reference"/>
      </w:pPr>
      <w:hyperlink r:id="rId715">
        <w:r>
          <w:rPr/>
          <w:t>Leviticus 1:3</w:t>
        </w:r>
      </w:hyperlink>
    </w:p>
    <w:p>
      <w:pPr>
        <w:pStyle w:val="Hebrew"/>
      </w:pPr>
      <w:r>
        <w:t xml:space="preserve">אֶל־פֶּ֝תַח אֹ֤הֶל מֹועֵד֙ יַקְרִ֣יב אֹתֹ֔ו לִרְצֹנֹ֖ו לִפְנֵ֥י יְהוָֽה׃ </w:t>
      </w:r>
    </w:p>
    <w:p>
      <w:pPr>
        <w:pStyle w:val="Hebrew"/>
      </w:pPr>
      <w:r>
        <w:rPr>
          <w:color w:val="FF0000"/>
          <w:vertAlign w:val="superscript"/>
          <w:rtl/>
        </w:rPr>
        <w:t>52562</w:t>
      </w:r>
      <w:r>
        <w:rPr>
          <w:rFonts w:ascii="Times New Roman" w:hAnsi="Times New Roman"/>
          <w:color w:val="828282"/>
          <w:rtl/>
        </w:rPr>
        <w:t>אֶל־</w:t>
      </w:r>
      <w:r>
        <w:rPr>
          <w:color w:val="FF0000"/>
          <w:vertAlign w:val="superscript"/>
          <w:rtl/>
        </w:rPr>
        <w:t>52563</w:t>
      </w:r>
      <w:r>
        <w:rPr>
          <w:rFonts w:ascii="Times New Roman" w:hAnsi="Times New Roman"/>
          <w:color w:val="828282"/>
          <w:rtl/>
        </w:rPr>
        <w:t xml:space="preserve">פֶּ֝תַח </w:t>
      </w:r>
      <w:r>
        <w:rPr>
          <w:color w:val="FF0000"/>
          <w:vertAlign w:val="superscript"/>
          <w:rtl/>
        </w:rPr>
        <w:t>52564</w:t>
      </w:r>
      <w:r>
        <w:rPr>
          <w:rFonts w:ascii="Times New Roman" w:hAnsi="Times New Roman"/>
          <w:color w:val="828282"/>
          <w:rtl/>
        </w:rPr>
        <w:t xml:space="preserve">אֹ֤הֶל </w:t>
      </w:r>
      <w:r>
        <w:rPr>
          <w:color w:val="FF0000"/>
          <w:vertAlign w:val="superscript"/>
          <w:rtl/>
        </w:rPr>
        <w:t>52565</w:t>
      </w:r>
      <w:r>
        <w:rPr>
          <w:rFonts w:ascii="Times New Roman" w:hAnsi="Times New Roman"/>
          <w:color w:val="828282"/>
          <w:rtl/>
        </w:rPr>
        <w:t xml:space="preserve">מֹועֵד֙ </w:t>
      </w:r>
      <w:r>
        <w:rPr>
          <w:color w:val="FF0000"/>
          <w:vertAlign w:val="superscript"/>
          <w:rtl/>
        </w:rPr>
        <w:t>52566</w:t>
      </w:r>
      <w:r>
        <w:rPr>
          <w:rFonts w:ascii="Times New Roman" w:hAnsi="Times New Roman"/>
          <w:color w:val="828282"/>
          <w:rtl/>
        </w:rPr>
        <w:t xml:space="preserve">יַקְרִ֣יב </w:t>
      </w:r>
      <w:r>
        <w:rPr>
          <w:color w:val="FF0000"/>
          <w:vertAlign w:val="superscript"/>
          <w:rtl/>
        </w:rPr>
        <w:t>52567</w:t>
      </w:r>
      <w:r>
        <w:rPr>
          <w:rFonts w:ascii="Times New Roman" w:hAnsi="Times New Roman"/>
          <w:color w:val="828282"/>
          <w:rtl/>
        </w:rPr>
        <w:t xml:space="preserve">אֹתֹ֔ו </w:t>
      </w:r>
      <w:r>
        <w:rPr>
          <w:color w:val="FF0000"/>
          <w:vertAlign w:val="superscript"/>
          <w:rtl/>
        </w:rPr>
        <w:t>52568</w:t>
      </w:r>
      <w:r>
        <w:rPr>
          <w:rFonts w:ascii="Times New Roman" w:hAnsi="Times New Roman"/>
          <w:color w:val="828282"/>
          <w:rtl/>
        </w:rPr>
        <w:t>לִ</w:t>
      </w:r>
      <w:r>
        <w:rPr>
          <w:color w:val="FF0000"/>
          <w:vertAlign w:val="superscript"/>
          <w:rtl/>
        </w:rPr>
        <w:t>52569</w:t>
      </w:r>
      <w:r>
        <w:rPr>
          <w:rFonts w:ascii="Times New Roman" w:hAnsi="Times New Roman"/>
          <w:color w:val="828282"/>
          <w:rtl/>
        </w:rPr>
        <w:t xml:space="preserve">רְצֹנֹ֖ו </w:t>
      </w:r>
      <w:r>
        <w:rPr>
          <w:color w:val="FF0000"/>
          <w:vertAlign w:val="superscript"/>
          <w:rtl/>
        </w:rPr>
        <w:t>52570</w:t>
      </w:r>
      <w:r>
        <w:rPr>
          <w:rFonts w:ascii="Times New Roman" w:hAnsi="Times New Roman"/>
          <w:color w:val="828282"/>
          <w:rtl/>
        </w:rPr>
        <w:t>לִ</w:t>
      </w:r>
      <w:r>
        <w:rPr>
          <w:color w:val="FF0000"/>
          <w:vertAlign w:val="superscript"/>
          <w:rtl/>
        </w:rPr>
        <w:t>52571</w:t>
      </w:r>
      <w:r>
        <w:rPr>
          <w:rFonts w:ascii="Times New Roman" w:hAnsi="Times New Roman"/>
          <w:color w:val="828282"/>
          <w:rtl/>
        </w:rPr>
        <w:t xml:space="preserve">פְנֵ֥י </w:t>
      </w:r>
      <w:r>
        <w:rPr>
          <w:color w:val="FF0000"/>
          <w:vertAlign w:val="superscript"/>
          <w:rtl/>
        </w:rPr>
        <w:t>52572</w:t>
      </w:r>
      <w:r>
        <w:rPr>
          <w:rFonts w:ascii="Times New Roman" w:hAnsi="Times New Roman"/>
          <w:color w:val="828282"/>
          <w:rtl/>
        </w:rPr>
        <w:t xml:space="preserve">יְהוָֽה׃ </w:t>
      </w:r>
    </w:p>
    <w:p>
      <w:pPr>
        <w:pStyle w:val="Hebrew"/>
      </w:pPr>
      <w:r>
        <w:rPr>
          <w:color w:val="828282"/>
        </w:rPr>
        <w:t xml:space="preserve">אִם־עֹלָ֤ה קָרְבָּנֹו֙ מִן־הַבָּקָ֔ר זָכָ֥ר תָּמִ֖ים יַקְרִיבֶ֑נּוּ אֶל־פֶּ֝תַח אֹ֤הֶל מֹועֵד֙ יַקְרִ֣יב אֹתֹ֔ו לִרְצֹנֹ֖ו לִפְנֵ֥י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29b8f3a3</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d0e96254</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8b0dbfa1</w:t>
            </w:r>
          </w:p>
        </w:tc>
        <w:tc>
          <w:tcPr>
            <w:tcW w:type="auto" w:w="1728"/>
          </w:tcPr>
          <w:p>
            <w:r>
              <w:t>tense</w:t>
            </w:r>
          </w:p>
        </w:tc>
        <w:tc>
          <w:tcPr>
            <w:tcW w:type="auto" w:w="1728"/>
          </w:tcPr>
          <w:p>
            <w:r>
              <w:t>verb</w:t>
            </w:r>
          </w:p>
        </w:tc>
        <w:tc>
          <w:tcPr>
            <w:tcW w:type="auto" w:w="1728"/>
          </w:tcPr>
          <w:p>
            <w:r>
              <w:t xml:space="preserve">יַקְרִ֣יב </w:t>
            </w:r>
          </w:p>
        </w:tc>
        <w:tc>
          <w:tcPr>
            <w:tcW w:type="auto" w:w="1728"/>
          </w:tcPr>
          <w:p>
            <w:r>
              <w:t>mod</w:t>
            </w:r>
          </w:p>
        </w:tc>
      </w:tr>
    </w:tbl>
    <w:p>
      <w:r>
        <w:br/>
      </w:r>
    </w:p>
    <w:p>
      <w:pPr>
        <w:pStyle w:val="Reference"/>
      </w:pPr>
      <w:hyperlink r:id="rId716">
        <w:r>
          <w:rPr/>
          <w:t>Leviticus 1:5</w:t>
        </w:r>
      </w:hyperlink>
    </w:p>
    <w:p>
      <w:pPr>
        <w:pStyle w:val="Hebrew"/>
      </w:pPr>
      <w:r>
        <w:t xml:space="preserve">וְשָׁחַ֛ט אֶת־בֶּ֥ן הַבָּקָ֖ר לִפְנֵ֣י יְהוָ֑ה </w:t>
      </w:r>
    </w:p>
    <w:p>
      <w:pPr>
        <w:pStyle w:val="Hebrew"/>
      </w:pPr>
      <w:r>
        <w:rPr>
          <w:color w:val="FF0000"/>
          <w:vertAlign w:val="superscript"/>
          <w:rtl/>
        </w:rPr>
        <w:t>52586</w:t>
      </w:r>
      <w:r>
        <w:rPr>
          <w:rFonts w:ascii="Times New Roman" w:hAnsi="Times New Roman"/>
          <w:color w:val="828282"/>
          <w:rtl/>
        </w:rPr>
        <w:t>וְ</w:t>
      </w:r>
      <w:r>
        <w:rPr>
          <w:color w:val="FF0000"/>
          <w:vertAlign w:val="superscript"/>
          <w:rtl/>
        </w:rPr>
        <w:t>52587</w:t>
      </w:r>
      <w:r>
        <w:rPr>
          <w:rFonts w:ascii="Times New Roman" w:hAnsi="Times New Roman"/>
          <w:color w:val="828282"/>
          <w:rtl/>
        </w:rPr>
        <w:t xml:space="preserve">שָׁחַ֛ט </w:t>
      </w:r>
      <w:r>
        <w:rPr>
          <w:color w:val="FF0000"/>
          <w:vertAlign w:val="superscript"/>
          <w:rtl/>
        </w:rPr>
        <w:t>52588</w:t>
      </w:r>
      <w:r>
        <w:rPr>
          <w:rFonts w:ascii="Times New Roman" w:hAnsi="Times New Roman"/>
          <w:color w:val="828282"/>
          <w:rtl/>
        </w:rPr>
        <w:t>אֶת־</w:t>
      </w:r>
      <w:r>
        <w:rPr>
          <w:color w:val="FF0000"/>
          <w:vertAlign w:val="superscript"/>
          <w:rtl/>
        </w:rPr>
        <w:t>52589</w:t>
      </w:r>
      <w:r>
        <w:rPr>
          <w:rFonts w:ascii="Times New Roman" w:hAnsi="Times New Roman"/>
          <w:color w:val="828282"/>
          <w:rtl/>
        </w:rPr>
        <w:t xml:space="preserve">בֶּ֥ן </w:t>
      </w:r>
      <w:r>
        <w:rPr>
          <w:color w:val="FF0000"/>
          <w:vertAlign w:val="superscript"/>
          <w:rtl/>
        </w:rPr>
        <w:t>52590</w:t>
      </w:r>
      <w:r>
        <w:rPr>
          <w:rFonts w:ascii="Times New Roman" w:hAnsi="Times New Roman"/>
          <w:color w:val="828282"/>
          <w:rtl/>
        </w:rPr>
        <w:t>הַ</w:t>
      </w:r>
      <w:r>
        <w:rPr>
          <w:color w:val="FF0000"/>
          <w:vertAlign w:val="superscript"/>
          <w:rtl/>
        </w:rPr>
        <w:t>52591</w:t>
      </w:r>
      <w:r>
        <w:rPr>
          <w:rFonts w:ascii="Times New Roman" w:hAnsi="Times New Roman"/>
          <w:color w:val="828282"/>
          <w:rtl/>
        </w:rPr>
        <w:t xml:space="preserve">בָּקָ֖ר </w:t>
      </w:r>
      <w:r>
        <w:rPr>
          <w:color w:val="FF0000"/>
          <w:vertAlign w:val="superscript"/>
          <w:rtl/>
        </w:rPr>
        <w:t>52592</w:t>
      </w:r>
      <w:r>
        <w:rPr>
          <w:rFonts w:ascii="Times New Roman" w:hAnsi="Times New Roman"/>
          <w:color w:val="828282"/>
          <w:rtl/>
        </w:rPr>
        <w:t>לִ</w:t>
      </w:r>
      <w:r>
        <w:rPr>
          <w:color w:val="FF0000"/>
          <w:vertAlign w:val="superscript"/>
          <w:rtl/>
        </w:rPr>
        <w:t>52593</w:t>
      </w:r>
      <w:r>
        <w:rPr>
          <w:rFonts w:ascii="Times New Roman" w:hAnsi="Times New Roman"/>
          <w:color w:val="828282"/>
          <w:rtl/>
        </w:rPr>
        <w:t xml:space="preserve">פְנֵ֣י </w:t>
      </w:r>
      <w:r>
        <w:rPr>
          <w:color w:val="FF0000"/>
          <w:vertAlign w:val="superscript"/>
          <w:rtl/>
        </w:rPr>
        <w:t>52594</w:t>
      </w:r>
      <w:r>
        <w:rPr>
          <w:rFonts w:ascii="Times New Roman" w:hAnsi="Times New Roman"/>
          <w:color w:val="828282"/>
          <w:rtl/>
        </w:rPr>
        <w:t xml:space="preserve">יְהוָ֑ה </w:t>
      </w:r>
    </w:p>
    <w:p>
      <w:pPr>
        <w:pStyle w:val="Hebrew"/>
      </w:pPr>
      <w:r>
        <w:rPr>
          <w:color w:val="828282"/>
        </w:rPr>
        <w:t xml:space="preserve">וְשָׁחַ֛ט אֶת־בֶּ֥ן הַבָּקָ֖ר לִפְנֵ֣י יְהוָ֑ה וְ֠הִקְרִיבוּ בְּנֵ֨י אַהֲרֹ֤ן הַֽכֹּֽהֲנִים֙ אֶת־הַדָּ֔ם וְזָרְק֨וּ אֶת־הַדָּ֤ם עַל־הַמִּזְבֵּ֨חַ֙ סָבִ֔יב אֲשֶׁר־פֶּ֖תַח אֹ֥הֶל מֹועֵֽד׃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a7604f7b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eb41c2c8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2907a6c8</w:t>
            </w:r>
          </w:p>
        </w:tc>
        <w:tc>
          <w:tcPr>
            <w:tcW w:type="auto" w:w="1728"/>
          </w:tcPr>
          <w:p>
            <w:r>
              <w:t>tense</w:t>
            </w:r>
          </w:p>
        </w:tc>
        <w:tc>
          <w:tcPr>
            <w:tcW w:type="auto" w:w="1728"/>
          </w:tcPr>
          <w:p>
            <w:r>
              <w:t>verb</w:t>
            </w:r>
          </w:p>
        </w:tc>
        <w:tc>
          <w:tcPr>
            <w:tcW w:type="auto" w:w="1728"/>
          </w:tcPr>
          <w:p>
            <w:r>
              <w:t xml:space="preserve">שָׁחַ֛ט </w:t>
            </w:r>
          </w:p>
        </w:tc>
        <w:tc>
          <w:tcPr>
            <w:tcW w:type="auto" w:w="1728"/>
          </w:tcPr>
          <w:p>
            <w:r>
              <w:t>mod</w:t>
            </w:r>
          </w:p>
        </w:tc>
      </w:tr>
    </w:tbl>
    <w:p>
      <w:r>
        <w:br/>
      </w:r>
    </w:p>
    <w:p>
      <w:pPr>
        <w:pStyle w:val="Reference"/>
      </w:pPr>
      <w:hyperlink r:id="rId716">
        <w:r>
          <w:rPr/>
          <w:t>Leviticus 1:5</w:t>
        </w:r>
      </w:hyperlink>
    </w:p>
    <w:p>
      <w:pPr>
        <w:pStyle w:val="Hebrew"/>
      </w:pPr>
      <w:r>
        <w:t xml:space="preserve">וְזָרְק֨וּ אֶת־הַדָּ֤ם עַל־הַמִּזְבֵּ֨חַ֙ סָבִ֔יב </w:t>
      </w:r>
    </w:p>
    <w:p>
      <w:pPr>
        <w:pStyle w:val="Hebrew"/>
      </w:pPr>
      <w:r>
        <w:rPr>
          <w:color w:val="FF0000"/>
          <w:vertAlign w:val="superscript"/>
          <w:rtl/>
        </w:rPr>
        <w:t>52604</w:t>
      </w:r>
      <w:r>
        <w:rPr>
          <w:rFonts w:ascii="Times New Roman" w:hAnsi="Times New Roman"/>
          <w:color w:val="828282"/>
          <w:rtl/>
        </w:rPr>
        <w:t>וְ</w:t>
      </w:r>
      <w:r>
        <w:rPr>
          <w:color w:val="FF0000"/>
          <w:vertAlign w:val="superscript"/>
          <w:rtl/>
        </w:rPr>
        <w:t>52605</w:t>
      </w:r>
      <w:r>
        <w:rPr>
          <w:rFonts w:ascii="Times New Roman" w:hAnsi="Times New Roman"/>
          <w:color w:val="828282"/>
          <w:rtl/>
        </w:rPr>
        <w:t xml:space="preserve">זָרְק֨וּ </w:t>
      </w:r>
      <w:r>
        <w:rPr>
          <w:color w:val="FF0000"/>
          <w:vertAlign w:val="superscript"/>
          <w:rtl/>
        </w:rPr>
        <w:t>52606</w:t>
      </w:r>
      <w:r>
        <w:rPr>
          <w:rFonts w:ascii="Times New Roman" w:hAnsi="Times New Roman"/>
          <w:color w:val="828282"/>
          <w:rtl/>
        </w:rPr>
        <w:t>אֶת־</w:t>
      </w:r>
      <w:r>
        <w:rPr>
          <w:color w:val="FF0000"/>
          <w:vertAlign w:val="superscript"/>
          <w:rtl/>
        </w:rPr>
        <w:t>52607</w:t>
      </w:r>
      <w:r>
        <w:rPr>
          <w:rFonts w:ascii="Times New Roman" w:hAnsi="Times New Roman"/>
          <w:color w:val="828282"/>
          <w:rtl/>
        </w:rPr>
        <w:t>הַ</w:t>
      </w:r>
      <w:r>
        <w:rPr>
          <w:color w:val="FF0000"/>
          <w:vertAlign w:val="superscript"/>
          <w:rtl/>
        </w:rPr>
        <w:t>52608</w:t>
      </w:r>
      <w:r>
        <w:rPr>
          <w:rFonts w:ascii="Times New Roman" w:hAnsi="Times New Roman"/>
          <w:color w:val="828282"/>
          <w:rtl/>
        </w:rPr>
        <w:t xml:space="preserve">דָּ֤ם </w:t>
      </w:r>
      <w:r>
        <w:rPr>
          <w:color w:val="FF0000"/>
          <w:vertAlign w:val="superscript"/>
          <w:rtl/>
        </w:rPr>
        <w:t>52609</w:t>
      </w:r>
      <w:r>
        <w:rPr>
          <w:rFonts w:ascii="Times New Roman" w:hAnsi="Times New Roman"/>
          <w:color w:val="828282"/>
          <w:rtl/>
        </w:rPr>
        <w:t>עַל־</w:t>
      </w:r>
      <w:r>
        <w:rPr>
          <w:color w:val="FF0000"/>
          <w:vertAlign w:val="superscript"/>
          <w:rtl/>
        </w:rPr>
        <w:t>52610</w:t>
      </w:r>
      <w:r>
        <w:rPr>
          <w:rFonts w:ascii="Times New Roman" w:hAnsi="Times New Roman"/>
          <w:color w:val="828282"/>
          <w:rtl/>
        </w:rPr>
        <w:t>הַ</w:t>
      </w:r>
      <w:r>
        <w:rPr>
          <w:color w:val="FF0000"/>
          <w:vertAlign w:val="superscript"/>
          <w:rtl/>
        </w:rPr>
        <w:t>52611</w:t>
      </w:r>
      <w:r>
        <w:rPr>
          <w:rFonts w:ascii="Times New Roman" w:hAnsi="Times New Roman"/>
          <w:color w:val="828282"/>
          <w:rtl/>
        </w:rPr>
        <w:t xml:space="preserve">מִּזְבֵּ֨חַ֙ </w:t>
      </w:r>
      <w:r>
        <w:rPr>
          <w:color w:val="FF0000"/>
          <w:vertAlign w:val="superscript"/>
          <w:rtl/>
        </w:rPr>
        <w:t>52612</w:t>
      </w:r>
      <w:r>
        <w:rPr>
          <w:rFonts w:ascii="Times New Roman" w:hAnsi="Times New Roman"/>
          <w:color w:val="828282"/>
          <w:rtl/>
        </w:rPr>
        <w:t xml:space="preserve">סָבִ֔יב </w:t>
      </w:r>
    </w:p>
    <w:p>
      <w:pPr>
        <w:pStyle w:val="Hebrew"/>
      </w:pPr>
      <w:r>
        <w:rPr>
          <w:color w:val="828282"/>
        </w:rPr>
        <w:t xml:space="preserve">וְשָׁחַ֛ט אֶת־בֶּ֥ן הַבָּקָ֖ר לִפְנֵ֣י יְהוָ֑ה וְ֠הִקְרִיבוּ בְּנֵ֨י אַהֲרֹ֤ן הַֽכֹּֽהֲנִים֙ אֶת־הַדָּ֔ם וְזָרְק֨וּ אֶת־הַדָּ֤ם עַל־הַמִּזְבֵּ֨חַ֙ סָבִ֔יב אֲשֶׁר־פֶּ֖תַח אֹ֥הֶל מֹועֵֽד׃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83dde760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f6dc9a6c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4211f655</w:t>
            </w:r>
          </w:p>
        </w:tc>
        <w:tc>
          <w:tcPr>
            <w:tcW w:type="auto" w:w="1728"/>
          </w:tcPr>
          <w:p>
            <w:r>
              <w:t>tense</w:t>
            </w:r>
          </w:p>
        </w:tc>
        <w:tc>
          <w:tcPr>
            <w:tcW w:type="auto" w:w="1728"/>
          </w:tcPr>
          <w:p>
            <w:r>
              <w:t>verb</w:t>
            </w:r>
          </w:p>
        </w:tc>
        <w:tc>
          <w:tcPr>
            <w:tcW w:type="auto" w:w="1728"/>
          </w:tcPr>
          <w:p>
            <w:r>
              <w:t xml:space="preserve">זָרְק֨וּ </w:t>
            </w:r>
          </w:p>
        </w:tc>
        <w:tc>
          <w:tcPr>
            <w:tcW w:type="auto" w:w="1728"/>
          </w:tcPr>
          <w:p>
            <w:r>
              <w:t>mod</w:t>
            </w:r>
          </w:p>
        </w:tc>
      </w:tr>
    </w:tbl>
    <w:p>
      <w:r>
        <w:br/>
      </w:r>
    </w:p>
    <w:p>
      <w:pPr>
        <w:pStyle w:val="Reference"/>
      </w:pPr>
      <w:hyperlink r:id="rId717">
        <w:r>
          <w:rPr/>
          <w:t>Leviticus 1:6</w:t>
        </w:r>
      </w:hyperlink>
    </w:p>
    <w:p>
      <w:pPr>
        <w:pStyle w:val="Hebrew"/>
      </w:pPr>
      <w:r>
        <w:t xml:space="preserve">וְנִתַּ֥ח אֹתָ֖הּ לִנְתָחֶֽיהָ׃ </w:t>
      </w:r>
    </w:p>
    <w:p>
      <w:pPr>
        <w:pStyle w:val="Hebrew"/>
      </w:pPr>
      <w:r>
        <w:rPr>
          <w:color w:val="FF0000"/>
          <w:vertAlign w:val="superscript"/>
          <w:rtl/>
        </w:rPr>
        <w:t>52622</w:t>
      </w:r>
      <w:r>
        <w:rPr>
          <w:rFonts w:ascii="Times New Roman" w:hAnsi="Times New Roman"/>
          <w:color w:val="828282"/>
          <w:rtl/>
        </w:rPr>
        <w:t>וְ</w:t>
      </w:r>
      <w:r>
        <w:rPr>
          <w:color w:val="FF0000"/>
          <w:vertAlign w:val="superscript"/>
          <w:rtl/>
        </w:rPr>
        <w:t>52623</w:t>
      </w:r>
      <w:r>
        <w:rPr>
          <w:rFonts w:ascii="Times New Roman" w:hAnsi="Times New Roman"/>
          <w:color w:val="828282"/>
          <w:rtl/>
        </w:rPr>
        <w:t xml:space="preserve">נִתַּ֥ח </w:t>
      </w:r>
      <w:r>
        <w:rPr>
          <w:color w:val="FF0000"/>
          <w:vertAlign w:val="superscript"/>
          <w:rtl/>
        </w:rPr>
        <w:t>52624</w:t>
      </w:r>
      <w:r>
        <w:rPr>
          <w:rFonts w:ascii="Times New Roman" w:hAnsi="Times New Roman"/>
          <w:color w:val="828282"/>
          <w:rtl/>
        </w:rPr>
        <w:t xml:space="preserve">אֹתָ֖הּ </w:t>
      </w:r>
      <w:r>
        <w:rPr>
          <w:color w:val="FF0000"/>
          <w:vertAlign w:val="superscript"/>
          <w:rtl/>
        </w:rPr>
        <w:t>52625</w:t>
      </w:r>
      <w:r>
        <w:rPr>
          <w:rFonts w:ascii="Times New Roman" w:hAnsi="Times New Roman"/>
          <w:color w:val="828282"/>
          <w:rtl/>
        </w:rPr>
        <w:t>לִ</w:t>
      </w:r>
      <w:r>
        <w:rPr>
          <w:color w:val="FF0000"/>
          <w:vertAlign w:val="superscript"/>
          <w:rtl/>
        </w:rPr>
        <w:t>52626</w:t>
      </w:r>
      <w:r>
        <w:rPr>
          <w:rFonts w:ascii="Times New Roman" w:hAnsi="Times New Roman"/>
          <w:color w:val="828282"/>
          <w:rtl/>
        </w:rPr>
        <w:t xml:space="preserve">נְתָחֶֽיהָ׃ </w:t>
      </w:r>
    </w:p>
    <w:p>
      <w:pPr>
        <w:pStyle w:val="Hebrew"/>
      </w:pPr>
      <w:r>
        <w:rPr>
          <w:color w:val="828282"/>
        </w:rPr>
        <w:t xml:space="preserve">וְהִפְשִׁ֖יט אֶת־הָעֹלָ֑ה וְנִתַּ֥ח אֹתָ֖הּ לִנְתָחֶֽיהָ׃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957583c1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acc43569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fbf85096</w:t>
            </w:r>
          </w:p>
        </w:tc>
        <w:tc>
          <w:tcPr>
            <w:tcW w:type="auto" w:w="1728"/>
          </w:tcPr>
          <w:p>
            <w:r>
              <w:t>tense</w:t>
            </w:r>
          </w:p>
        </w:tc>
        <w:tc>
          <w:tcPr>
            <w:tcW w:type="auto" w:w="1728"/>
          </w:tcPr>
          <w:p>
            <w:r>
              <w:t>verb</w:t>
            </w:r>
          </w:p>
        </w:tc>
        <w:tc>
          <w:tcPr>
            <w:tcW w:type="auto" w:w="1728"/>
          </w:tcPr>
          <w:p>
            <w:r>
              <w:t xml:space="preserve">נִתַּ֥ח </w:t>
            </w:r>
          </w:p>
        </w:tc>
        <w:tc>
          <w:tcPr>
            <w:tcW w:type="auto" w:w="1728"/>
          </w:tcPr>
          <w:p>
            <w:r/>
          </w:p>
        </w:tc>
      </w:tr>
    </w:tbl>
    <w:p>
      <w:r>
        <w:br/>
      </w:r>
    </w:p>
    <w:p>
      <w:pPr>
        <w:pStyle w:val="Reference"/>
      </w:pPr>
      <w:hyperlink r:id="rId718">
        <w:r>
          <w:rPr/>
          <w:t>Leviticus 1:9</w:t>
        </w:r>
      </w:hyperlink>
    </w:p>
    <w:p>
      <w:pPr>
        <w:pStyle w:val="Hebrew"/>
      </w:pPr>
      <w:r>
        <w:t xml:space="preserve">וְקִרְבֹּ֥ו וּכְרָעָ֖יו יִרְחַ֣ץ בַּמָּ֑יִם </w:t>
      </w:r>
    </w:p>
    <w:p>
      <w:pPr>
        <w:pStyle w:val="Hebrew"/>
      </w:pPr>
      <w:r>
        <w:rPr>
          <w:color w:val="FF0000"/>
          <w:vertAlign w:val="superscript"/>
          <w:rtl/>
        </w:rPr>
        <w:t>52670</w:t>
      </w:r>
      <w:r>
        <w:rPr>
          <w:rFonts w:ascii="Times New Roman" w:hAnsi="Times New Roman"/>
          <w:color w:val="828282"/>
          <w:rtl/>
        </w:rPr>
        <w:t>וְ</w:t>
      </w:r>
      <w:r>
        <w:rPr>
          <w:color w:val="FF0000"/>
          <w:vertAlign w:val="superscript"/>
          <w:rtl/>
        </w:rPr>
        <w:t>52671</w:t>
      </w:r>
      <w:r>
        <w:rPr>
          <w:rFonts w:ascii="Times New Roman" w:hAnsi="Times New Roman"/>
          <w:color w:val="828282"/>
          <w:rtl/>
        </w:rPr>
        <w:t xml:space="preserve">קִרְבֹּ֥ו </w:t>
      </w:r>
      <w:r>
        <w:rPr>
          <w:color w:val="FF0000"/>
          <w:vertAlign w:val="superscript"/>
          <w:rtl/>
        </w:rPr>
        <w:t>52672</w:t>
      </w:r>
      <w:r>
        <w:rPr>
          <w:rFonts w:ascii="Times New Roman" w:hAnsi="Times New Roman"/>
          <w:color w:val="828282"/>
          <w:rtl/>
        </w:rPr>
        <w:t>וּ</w:t>
      </w:r>
      <w:r>
        <w:rPr>
          <w:color w:val="FF0000"/>
          <w:vertAlign w:val="superscript"/>
          <w:rtl/>
        </w:rPr>
        <w:t>52673</w:t>
      </w:r>
      <w:r>
        <w:rPr>
          <w:rFonts w:ascii="Times New Roman" w:hAnsi="Times New Roman"/>
          <w:color w:val="828282"/>
          <w:rtl/>
        </w:rPr>
        <w:t xml:space="preserve">כְרָעָ֖יו </w:t>
      </w:r>
      <w:r>
        <w:rPr>
          <w:color w:val="FF0000"/>
          <w:vertAlign w:val="superscript"/>
          <w:rtl/>
        </w:rPr>
        <w:t>52674</w:t>
      </w:r>
      <w:r>
        <w:rPr>
          <w:rFonts w:ascii="Times New Roman" w:hAnsi="Times New Roman"/>
          <w:color w:val="828282"/>
          <w:rtl/>
        </w:rPr>
        <w:t xml:space="preserve">יִרְחַ֣ץ </w:t>
      </w:r>
      <w:r>
        <w:rPr>
          <w:color w:val="FF0000"/>
          <w:vertAlign w:val="superscript"/>
          <w:rtl/>
        </w:rPr>
        <w:t>52675</w:t>
      </w:r>
      <w:r>
        <w:rPr>
          <w:rFonts w:ascii="Times New Roman" w:hAnsi="Times New Roman"/>
          <w:color w:val="828282"/>
          <w:rtl/>
        </w:rPr>
        <w:t>בַּ</w:t>
      </w:r>
      <w:r>
        <w:rPr>
          <w:color w:val="FF0000"/>
          <w:vertAlign w:val="superscript"/>
          <w:rtl/>
        </w:rPr>
        <w:t>52676</w:t>
      </w:r>
      <w:r>
        <w:rPr>
          <w:rFonts w:ascii="Times New Roman" w:hAnsi="Times New Roman"/>
          <w:color w:val="828282"/>
          <w:rtl/>
        </w:rPr>
      </w:r>
      <w:r>
        <w:rPr>
          <w:color w:val="FF0000"/>
          <w:vertAlign w:val="superscript"/>
          <w:rtl/>
        </w:rPr>
        <w:t>52677</w:t>
      </w:r>
      <w:r>
        <w:rPr>
          <w:rFonts w:ascii="Times New Roman" w:hAnsi="Times New Roman"/>
          <w:color w:val="828282"/>
          <w:rtl/>
        </w:rPr>
        <w:t xml:space="preserve">מָּ֑יִם </w:t>
      </w:r>
    </w:p>
    <w:p>
      <w:pPr>
        <w:pStyle w:val="Hebrew"/>
      </w:pPr>
      <w:r>
        <w:rPr>
          <w:color w:val="828282"/>
        </w:rPr>
        <w:t xml:space="preserve">וְקִרְבֹּ֥ו וּכְרָעָ֖יו יִרְחַ֣ץ בַּמָּ֑יִם וְהִקְטִ֨יר הַכֹּהֵ֤ן אֶת־הַכֹּל֙ הַמִּזְבֵּ֔חָה עֹלָ֛ה אִשֵּׁ֥ה רֵֽיחַ־נִיחֹ֖וחַ לַֽיהוָֽה׃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f567eda8</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20cb5b0c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4fa9d905</w:t>
            </w:r>
          </w:p>
        </w:tc>
        <w:tc>
          <w:tcPr>
            <w:tcW w:type="auto" w:w="1728"/>
          </w:tcPr>
          <w:p>
            <w:r>
              <w:t>tense</w:t>
            </w:r>
          </w:p>
        </w:tc>
        <w:tc>
          <w:tcPr>
            <w:tcW w:type="auto" w:w="1728"/>
          </w:tcPr>
          <w:p>
            <w:r>
              <w:t>verb</w:t>
            </w:r>
          </w:p>
        </w:tc>
        <w:tc>
          <w:tcPr>
            <w:tcW w:type="auto" w:w="1728"/>
          </w:tcPr>
          <w:p>
            <w:r>
              <w:t xml:space="preserve">יִרְחַ֣ץ </w:t>
            </w:r>
          </w:p>
        </w:tc>
        <w:tc>
          <w:tcPr>
            <w:tcW w:type="auto" w:w="1728"/>
          </w:tcPr>
          <w:p>
            <w:r>
              <w:t>mod</w:t>
            </w:r>
          </w:p>
        </w:tc>
      </w:tr>
    </w:tbl>
    <w:p>
      <w:r>
        <w:br/>
      </w:r>
    </w:p>
    <w:p>
      <w:pPr>
        <w:pStyle w:val="Reference"/>
      </w:pPr>
      <w:hyperlink r:id="rId718">
        <w:r>
          <w:rPr/>
          <w:t>Leviticus 1:9</w:t>
        </w:r>
      </w:hyperlink>
    </w:p>
    <w:p>
      <w:pPr>
        <w:pStyle w:val="Hebrew"/>
      </w:pPr>
      <w:r>
        <w:t xml:space="preserve">וְהִקְטִ֨יר הַכֹּהֵ֤ן אֶת־הַכֹּל֙ הַמִּזְבֵּ֔חָה </w:t>
      </w:r>
    </w:p>
    <w:p>
      <w:pPr>
        <w:pStyle w:val="Hebrew"/>
      </w:pPr>
      <w:r>
        <w:rPr>
          <w:color w:val="FF0000"/>
          <w:vertAlign w:val="superscript"/>
          <w:rtl/>
        </w:rPr>
        <w:t>52678</w:t>
      </w:r>
      <w:r>
        <w:rPr>
          <w:rFonts w:ascii="Times New Roman" w:hAnsi="Times New Roman"/>
          <w:color w:val="828282"/>
          <w:rtl/>
        </w:rPr>
        <w:t>וְ</w:t>
      </w:r>
      <w:r>
        <w:rPr>
          <w:color w:val="FF0000"/>
          <w:vertAlign w:val="superscript"/>
          <w:rtl/>
        </w:rPr>
        <w:t>52679</w:t>
      </w:r>
      <w:r>
        <w:rPr>
          <w:rFonts w:ascii="Times New Roman" w:hAnsi="Times New Roman"/>
          <w:color w:val="828282"/>
          <w:rtl/>
        </w:rPr>
        <w:t xml:space="preserve">הִקְטִ֨יר </w:t>
      </w:r>
      <w:r>
        <w:rPr>
          <w:color w:val="FF0000"/>
          <w:vertAlign w:val="superscript"/>
          <w:rtl/>
        </w:rPr>
        <w:t>52680</w:t>
      </w:r>
      <w:r>
        <w:rPr>
          <w:rFonts w:ascii="Times New Roman" w:hAnsi="Times New Roman"/>
          <w:color w:val="828282"/>
          <w:rtl/>
        </w:rPr>
        <w:t>הַ</w:t>
      </w:r>
      <w:r>
        <w:rPr>
          <w:color w:val="FF0000"/>
          <w:vertAlign w:val="superscript"/>
          <w:rtl/>
        </w:rPr>
        <w:t>52681</w:t>
      </w:r>
      <w:r>
        <w:rPr>
          <w:rFonts w:ascii="Times New Roman" w:hAnsi="Times New Roman"/>
          <w:color w:val="828282"/>
          <w:rtl/>
        </w:rPr>
        <w:t xml:space="preserve">כֹּהֵ֤ן </w:t>
      </w:r>
      <w:r>
        <w:rPr>
          <w:color w:val="FF0000"/>
          <w:vertAlign w:val="superscript"/>
          <w:rtl/>
        </w:rPr>
        <w:t>52682</w:t>
      </w:r>
      <w:r>
        <w:rPr>
          <w:rFonts w:ascii="Times New Roman" w:hAnsi="Times New Roman"/>
          <w:color w:val="828282"/>
          <w:rtl/>
        </w:rPr>
        <w:t>אֶת־</w:t>
      </w:r>
      <w:r>
        <w:rPr>
          <w:color w:val="FF0000"/>
          <w:vertAlign w:val="superscript"/>
          <w:rtl/>
        </w:rPr>
        <w:t>52683</w:t>
      </w:r>
      <w:r>
        <w:rPr>
          <w:rFonts w:ascii="Times New Roman" w:hAnsi="Times New Roman"/>
          <w:color w:val="828282"/>
          <w:rtl/>
        </w:rPr>
        <w:t>הַ</w:t>
      </w:r>
      <w:r>
        <w:rPr>
          <w:color w:val="FF0000"/>
          <w:vertAlign w:val="superscript"/>
          <w:rtl/>
        </w:rPr>
        <w:t>52684</w:t>
      </w:r>
      <w:r>
        <w:rPr>
          <w:rFonts w:ascii="Times New Roman" w:hAnsi="Times New Roman"/>
          <w:color w:val="828282"/>
          <w:rtl/>
        </w:rPr>
        <w:t xml:space="preserve">כֹּל֙ </w:t>
      </w:r>
      <w:r>
        <w:rPr>
          <w:color w:val="FF0000"/>
          <w:vertAlign w:val="superscript"/>
          <w:rtl/>
        </w:rPr>
        <w:t>52685</w:t>
      </w:r>
      <w:r>
        <w:rPr>
          <w:rFonts w:ascii="Times New Roman" w:hAnsi="Times New Roman"/>
          <w:color w:val="828282"/>
          <w:rtl/>
        </w:rPr>
        <w:t>הַ</w:t>
      </w:r>
      <w:r>
        <w:rPr>
          <w:color w:val="FF0000"/>
          <w:vertAlign w:val="superscript"/>
          <w:rtl/>
        </w:rPr>
        <w:t>52686</w:t>
      </w:r>
      <w:r>
        <w:rPr>
          <w:rFonts w:ascii="Times New Roman" w:hAnsi="Times New Roman"/>
          <w:color w:val="828282"/>
          <w:rtl/>
        </w:rPr>
        <w:t xml:space="preserve">מִּזְבֵּ֔חָה </w:t>
      </w:r>
    </w:p>
    <w:p>
      <w:pPr>
        <w:pStyle w:val="Hebrew"/>
      </w:pPr>
      <w:r>
        <w:rPr>
          <w:color w:val="828282"/>
        </w:rPr>
        <w:t xml:space="preserve">וְקִרְבֹּ֥ו וּכְרָעָ֖יו יִרְחַ֣ץ בַּמָּ֑יִם וְהִקְטִ֨יר הַכֹּהֵ֤ן אֶת־הַכֹּל֙ הַמִּזְבֵּ֔חָה עֹלָ֛ה אִשֵּׁ֥ה רֵֽיחַ־נִיחֹ֖וחַ לַֽיהוָֽה׃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e1c41057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fe6cdaa3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f215abb1</w:t>
            </w:r>
          </w:p>
        </w:tc>
        <w:tc>
          <w:tcPr>
            <w:tcW w:type="auto" w:w="1728"/>
          </w:tcPr>
          <w:p>
            <w:r>
              <w:t>tense</w:t>
            </w:r>
          </w:p>
        </w:tc>
        <w:tc>
          <w:tcPr>
            <w:tcW w:type="auto" w:w="1728"/>
          </w:tcPr>
          <w:p>
            <w:r>
              <w:t>verb</w:t>
            </w:r>
          </w:p>
        </w:tc>
        <w:tc>
          <w:tcPr>
            <w:tcW w:type="auto" w:w="1728"/>
          </w:tcPr>
          <w:p>
            <w:r>
              <w:t xml:space="preserve">הִקְטִ֨יר </w:t>
            </w:r>
          </w:p>
        </w:tc>
        <w:tc>
          <w:tcPr>
            <w:tcW w:type="auto" w:w="1728"/>
          </w:tcPr>
          <w:p>
            <w:r>
              <w:t>mod</w:t>
            </w:r>
          </w:p>
        </w:tc>
      </w:tr>
    </w:tbl>
    <w:p>
      <w:r>
        <w:br/>
      </w:r>
    </w:p>
    <w:p>
      <w:pPr>
        <w:pStyle w:val="Reference"/>
      </w:pPr>
      <w:hyperlink r:id="rId719">
        <w:r>
          <w:rPr/>
          <w:t>Leviticus 1:11</w:t>
        </w:r>
      </w:hyperlink>
    </w:p>
    <w:p>
      <w:pPr>
        <w:pStyle w:val="Hebrew"/>
      </w:pPr>
      <w:r>
        <w:t xml:space="preserve">וְזָרְק֡וּ בְּנֵי֩ אַהֲרֹ֨ן הַכֹּהֲנִ֧ים אֶת־דָּמֹ֛ו עַל־הַמִּזְבֵּ֖חַ סָבִֽיב׃ </w:t>
      </w:r>
    </w:p>
    <w:p>
      <w:pPr>
        <w:pStyle w:val="Hebrew"/>
      </w:pPr>
      <w:r>
        <w:rPr>
          <w:color w:val="FF0000"/>
          <w:vertAlign w:val="superscript"/>
          <w:rtl/>
        </w:rPr>
        <w:t>52722</w:t>
      </w:r>
      <w:r>
        <w:rPr>
          <w:rFonts w:ascii="Times New Roman" w:hAnsi="Times New Roman"/>
          <w:color w:val="828282"/>
          <w:rtl/>
        </w:rPr>
        <w:t>וְ</w:t>
      </w:r>
      <w:r>
        <w:rPr>
          <w:color w:val="FF0000"/>
          <w:vertAlign w:val="superscript"/>
          <w:rtl/>
        </w:rPr>
        <w:t>52723</w:t>
      </w:r>
      <w:r>
        <w:rPr>
          <w:rFonts w:ascii="Times New Roman" w:hAnsi="Times New Roman"/>
          <w:color w:val="828282"/>
          <w:rtl/>
        </w:rPr>
        <w:t xml:space="preserve">זָרְק֡וּ </w:t>
      </w:r>
      <w:r>
        <w:rPr>
          <w:color w:val="FF0000"/>
          <w:vertAlign w:val="superscript"/>
          <w:rtl/>
        </w:rPr>
        <w:t>52724</w:t>
      </w:r>
      <w:r>
        <w:rPr>
          <w:rFonts w:ascii="Times New Roman" w:hAnsi="Times New Roman"/>
          <w:color w:val="828282"/>
          <w:rtl/>
        </w:rPr>
        <w:t xml:space="preserve">בְּנֵי֩ </w:t>
      </w:r>
      <w:r>
        <w:rPr>
          <w:color w:val="FF0000"/>
          <w:vertAlign w:val="superscript"/>
          <w:rtl/>
        </w:rPr>
        <w:t>52725</w:t>
      </w:r>
      <w:r>
        <w:rPr>
          <w:rFonts w:ascii="Times New Roman" w:hAnsi="Times New Roman"/>
          <w:color w:val="828282"/>
          <w:rtl/>
        </w:rPr>
        <w:t xml:space="preserve">אַהֲרֹ֨ן </w:t>
      </w:r>
      <w:r>
        <w:rPr>
          <w:color w:val="FF0000"/>
          <w:vertAlign w:val="superscript"/>
          <w:rtl/>
        </w:rPr>
        <w:t>52726</w:t>
      </w:r>
      <w:r>
        <w:rPr>
          <w:rFonts w:ascii="Times New Roman" w:hAnsi="Times New Roman"/>
          <w:color w:val="828282"/>
          <w:rtl/>
        </w:rPr>
        <w:t>הַ</w:t>
      </w:r>
      <w:r>
        <w:rPr>
          <w:color w:val="FF0000"/>
          <w:vertAlign w:val="superscript"/>
          <w:rtl/>
        </w:rPr>
        <w:t>52727</w:t>
      </w:r>
      <w:r>
        <w:rPr>
          <w:rFonts w:ascii="Times New Roman" w:hAnsi="Times New Roman"/>
          <w:color w:val="828282"/>
          <w:rtl/>
        </w:rPr>
        <w:t xml:space="preserve">כֹּהֲנִ֧ים </w:t>
      </w:r>
      <w:r>
        <w:rPr>
          <w:color w:val="FF0000"/>
          <w:vertAlign w:val="superscript"/>
          <w:rtl/>
        </w:rPr>
        <w:t>52728</w:t>
      </w:r>
      <w:r>
        <w:rPr>
          <w:rFonts w:ascii="Times New Roman" w:hAnsi="Times New Roman"/>
          <w:color w:val="828282"/>
          <w:rtl/>
        </w:rPr>
        <w:t>אֶת־</w:t>
      </w:r>
      <w:r>
        <w:rPr>
          <w:color w:val="FF0000"/>
          <w:vertAlign w:val="superscript"/>
          <w:rtl/>
        </w:rPr>
        <w:t>52729</w:t>
      </w:r>
      <w:r>
        <w:rPr>
          <w:rFonts w:ascii="Times New Roman" w:hAnsi="Times New Roman"/>
          <w:color w:val="828282"/>
          <w:rtl/>
        </w:rPr>
        <w:t xml:space="preserve">דָּמֹ֛ו </w:t>
      </w:r>
      <w:r>
        <w:rPr>
          <w:color w:val="FF0000"/>
          <w:vertAlign w:val="superscript"/>
          <w:rtl/>
        </w:rPr>
        <w:t>52730</w:t>
      </w:r>
      <w:r>
        <w:rPr>
          <w:rFonts w:ascii="Times New Roman" w:hAnsi="Times New Roman"/>
          <w:color w:val="828282"/>
          <w:rtl/>
        </w:rPr>
        <w:t>עַל־</w:t>
      </w:r>
      <w:r>
        <w:rPr>
          <w:color w:val="FF0000"/>
          <w:vertAlign w:val="superscript"/>
          <w:rtl/>
        </w:rPr>
        <w:t>52731</w:t>
      </w:r>
      <w:r>
        <w:rPr>
          <w:rFonts w:ascii="Times New Roman" w:hAnsi="Times New Roman"/>
          <w:color w:val="828282"/>
          <w:rtl/>
        </w:rPr>
        <w:t>הַ</w:t>
      </w:r>
      <w:r>
        <w:rPr>
          <w:color w:val="FF0000"/>
          <w:vertAlign w:val="superscript"/>
          <w:rtl/>
        </w:rPr>
        <w:t>52732</w:t>
      </w:r>
      <w:r>
        <w:rPr>
          <w:rFonts w:ascii="Times New Roman" w:hAnsi="Times New Roman"/>
          <w:color w:val="828282"/>
          <w:rtl/>
        </w:rPr>
        <w:t xml:space="preserve">מִּזְבֵּ֖חַ </w:t>
      </w:r>
      <w:r>
        <w:rPr>
          <w:color w:val="FF0000"/>
          <w:vertAlign w:val="superscript"/>
          <w:rtl/>
        </w:rPr>
        <w:t>52733</w:t>
      </w:r>
      <w:r>
        <w:rPr>
          <w:rFonts w:ascii="Times New Roman" w:hAnsi="Times New Roman"/>
          <w:color w:val="828282"/>
          <w:rtl/>
        </w:rPr>
        <w:t xml:space="preserve">סָבִֽיב׃ </w:t>
      </w:r>
    </w:p>
    <w:p>
      <w:pPr>
        <w:pStyle w:val="Hebrew"/>
      </w:pPr>
      <w:r>
        <w:rPr>
          <w:color w:val="828282"/>
        </w:rPr>
        <w:t xml:space="preserve">וְשָׁחַ֨ט אֹתֹ֜ו עַ֣ל יֶ֧רֶךְ הַמִּזְבֵּ֛חַ צָפֹ֖נָה לִפְנֵ֣י יְהוָ֑ה וְזָרְק֡וּ בְּנֵי֩ אַהֲרֹ֨ן הַכֹּהֲנִ֧ים אֶת־דָּמֹ֛ו עַל־הַמִּזְבֵּ֖חַ סָבִֽיב׃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e50af0b2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597d62ed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0ceb8f46</w:t>
            </w:r>
          </w:p>
        </w:tc>
        <w:tc>
          <w:tcPr>
            <w:tcW w:type="auto" w:w="1728"/>
          </w:tcPr>
          <w:p>
            <w:r>
              <w:t>tense</w:t>
            </w:r>
          </w:p>
        </w:tc>
        <w:tc>
          <w:tcPr>
            <w:tcW w:type="auto" w:w="1728"/>
          </w:tcPr>
          <w:p>
            <w:r>
              <w:t>verb</w:t>
            </w:r>
          </w:p>
        </w:tc>
        <w:tc>
          <w:tcPr>
            <w:tcW w:type="auto" w:w="1728"/>
          </w:tcPr>
          <w:p>
            <w:r>
              <w:t xml:space="preserve">זָרְק֡וּ </w:t>
            </w:r>
          </w:p>
        </w:tc>
        <w:tc>
          <w:tcPr>
            <w:tcW w:type="auto" w:w="1728"/>
          </w:tcPr>
          <w:p>
            <w:r>
              <w:t>mod</w:t>
            </w:r>
          </w:p>
        </w:tc>
      </w:tr>
    </w:tbl>
    <w:p>
      <w:r>
        <w:br/>
      </w:r>
    </w:p>
    <w:p>
      <w:pPr>
        <w:pStyle w:val="Reference"/>
      </w:pPr>
      <w:hyperlink r:id="rId720">
        <w:r>
          <w:rPr/>
          <w:t>Leviticus 1:12</w:t>
        </w:r>
      </w:hyperlink>
    </w:p>
    <w:p>
      <w:pPr>
        <w:pStyle w:val="Hebrew"/>
      </w:pPr>
      <w:r>
        <w:t xml:space="preserve">וְעָרַ֤ךְ הַכֹּהֵן֙ אֹתָ֔ם עַל־הָֽעֵצִים֙ </w:t>
      </w:r>
    </w:p>
    <w:p>
      <w:pPr>
        <w:pStyle w:val="Hebrew"/>
      </w:pPr>
      <w:r>
        <w:rPr>
          <w:color w:val="FF0000"/>
          <w:vertAlign w:val="superscript"/>
          <w:rtl/>
        </w:rPr>
        <w:t>52745</w:t>
      </w:r>
      <w:r>
        <w:rPr>
          <w:rFonts w:ascii="Times New Roman" w:hAnsi="Times New Roman"/>
          <w:color w:val="828282"/>
          <w:rtl/>
        </w:rPr>
        <w:t>וְ</w:t>
      </w:r>
      <w:r>
        <w:rPr>
          <w:color w:val="FF0000"/>
          <w:vertAlign w:val="superscript"/>
          <w:rtl/>
        </w:rPr>
        <w:t>52746</w:t>
      </w:r>
      <w:r>
        <w:rPr>
          <w:rFonts w:ascii="Times New Roman" w:hAnsi="Times New Roman"/>
          <w:color w:val="828282"/>
          <w:rtl/>
        </w:rPr>
        <w:t xml:space="preserve">עָרַ֤ךְ </w:t>
      </w:r>
      <w:r>
        <w:rPr>
          <w:color w:val="FF0000"/>
          <w:vertAlign w:val="superscript"/>
          <w:rtl/>
        </w:rPr>
        <w:t>52747</w:t>
      </w:r>
      <w:r>
        <w:rPr>
          <w:rFonts w:ascii="Times New Roman" w:hAnsi="Times New Roman"/>
          <w:color w:val="828282"/>
          <w:rtl/>
        </w:rPr>
        <w:t>הַ</w:t>
      </w:r>
      <w:r>
        <w:rPr>
          <w:color w:val="FF0000"/>
          <w:vertAlign w:val="superscript"/>
          <w:rtl/>
        </w:rPr>
        <w:t>52748</w:t>
      </w:r>
      <w:r>
        <w:rPr>
          <w:rFonts w:ascii="Times New Roman" w:hAnsi="Times New Roman"/>
          <w:color w:val="828282"/>
          <w:rtl/>
        </w:rPr>
        <w:t xml:space="preserve">כֹּהֵן֙ </w:t>
      </w:r>
      <w:r>
        <w:rPr>
          <w:color w:val="FF0000"/>
          <w:vertAlign w:val="superscript"/>
          <w:rtl/>
        </w:rPr>
        <w:t>52749</w:t>
      </w:r>
      <w:r>
        <w:rPr>
          <w:rFonts w:ascii="Times New Roman" w:hAnsi="Times New Roman"/>
          <w:color w:val="828282"/>
          <w:rtl/>
        </w:rPr>
        <w:t xml:space="preserve">אֹתָ֔ם </w:t>
      </w:r>
      <w:r>
        <w:rPr>
          <w:color w:val="FF0000"/>
          <w:vertAlign w:val="superscript"/>
          <w:rtl/>
        </w:rPr>
        <w:t>52750</w:t>
      </w:r>
      <w:r>
        <w:rPr>
          <w:rFonts w:ascii="Times New Roman" w:hAnsi="Times New Roman"/>
          <w:color w:val="828282"/>
          <w:rtl/>
        </w:rPr>
        <w:t>עַל־</w:t>
      </w:r>
      <w:r>
        <w:rPr>
          <w:color w:val="FF0000"/>
          <w:vertAlign w:val="superscript"/>
          <w:rtl/>
        </w:rPr>
        <w:t>52751</w:t>
      </w:r>
      <w:r>
        <w:rPr>
          <w:rFonts w:ascii="Times New Roman" w:hAnsi="Times New Roman"/>
          <w:color w:val="828282"/>
          <w:rtl/>
        </w:rPr>
        <w:t>הָֽ</w:t>
      </w:r>
      <w:r>
        <w:rPr>
          <w:color w:val="FF0000"/>
          <w:vertAlign w:val="superscript"/>
          <w:rtl/>
        </w:rPr>
        <w:t>52752</w:t>
      </w:r>
      <w:r>
        <w:rPr>
          <w:rFonts w:ascii="Times New Roman" w:hAnsi="Times New Roman"/>
          <w:color w:val="828282"/>
          <w:rtl/>
        </w:rPr>
        <w:t xml:space="preserve">עֵצִים֙ </w:t>
      </w:r>
    </w:p>
    <w:p>
      <w:pPr>
        <w:pStyle w:val="Hebrew"/>
      </w:pPr>
      <w:r>
        <w:rPr>
          <w:color w:val="828282"/>
        </w:rPr>
        <w:t xml:space="preserve">וְנִתַּ֤ח אֹתֹו֙ לִנְתָחָ֔יו וְאֶת־רֹאשֹׁ֖ו וְאֶת־פִּדְרֹ֑ו וְעָרַ֤ךְ הַכֹּהֵן֙ אֹתָ֔ם עַל־הָֽעֵצִים֙ אֲשֶׁ֣ר עַל־הָאֵ֔שׁ אֲשֶׁ֖ר עַל־הַמִּזְבֵּֽחַ׃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215681eb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1ebba52a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cb01a15a</w:t>
            </w:r>
          </w:p>
        </w:tc>
        <w:tc>
          <w:tcPr>
            <w:tcW w:type="auto" w:w="1728"/>
          </w:tcPr>
          <w:p>
            <w:r>
              <w:t>tense</w:t>
            </w:r>
          </w:p>
        </w:tc>
        <w:tc>
          <w:tcPr>
            <w:tcW w:type="auto" w:w="1728"/>
          </w:tcPr>
          <w:p>
            <w:r>
              <w:t>verb</w:t>
            </w:r>
          </w:p>
        </w:tc>
        <w:tc>
          <w:tcPr>
            <w:tcW w:type="auto" w:w="1728"/>
          </w:tcPr>
          <w:p>
            <w:r>
              <w:t xml:space="preserve">עָרַ֤ךְ </w:t>
            </w:r>
          </w:p>
        </w:tc>
        <w:tc>
          <w:tcPr>
            <w:tcW w:type="auto" w:w="1728"/>
          </w:tcPr>
          <w:p>
            <w:r>
              <w:t>mod</w:t>
            </w:r>
          </w:p>
        </w:tc>
      </w:tr>
    </w:tbl>
    <w:p>
      <w:r>
        <w:br/>
      </w:r>
    </w:p>
    <w:p>
      <w:pPr>
        <w:pStyle w:val="Reference"/>
      </w:pPr>
      <w:hyperlink r:id="rId721">
        <w:r>
          <w:rPr/>
          <w:t>Leviticus 1:13</w:t>
        </w:r>
      </w:hyperlink>
    </w:p>
    <w:p>
      <w:pPr>
        <w:pStyle w:val="Hebrew"/>
      </w:pPr>
      <w:r>
        <w:t xml:space="preserve">וְהַקֶּ֥רֶב וְהַכְּרָעַ֖יִם יִרְחַ֣ץ בַּמָּ֑יִם </w:t>
      </w:r>
    </w:p>
    <w:p>
      <w:pPr>
        <w:pStyle w:val="Hebrew"/>
      </w:pPr>
      <w:r>
        <w:rPr>
          <w:color w:val="FF0000"/>
          <w:vertAlign w:val="superscript"/>
          <w:rtl/>
        </w:rPr>
        <w:t>52761</w:t>
      </w:r>
      <w:r>
        <w:rPr>
          <w:rFonts w:ascii="Times New Roman" w:hAnsi="Times New Roman"/>
          <w:color w:val="828282"/>
          <w:rtl/>
        </w:rPr>
        <w:t>וְ</w:t>
      </w:r>
      <w:r>
        <w:rPr>
          <w:color w:val="FF0000"/>
          <w:vertAlign w:val="superscript"/>
          <w:rtl/>
        </w:rPr>
        <w:t>52762</w:t>
      </w:r>
      <w:r>
        <w:rPr>
          <w:rFonts w:ascii="Times New Roman" w:hAnsi="Times New Roman"/>
          <w:color w:val="828282"/>
          <w:rtl/>
        </w:rPr>
        <w:t>הַ</w:t>
      </w:r>
      <w:r>
        <w:rPr>
          <w:color w:val="FF0000"/>
          <w:vertAlign w:val="superscript"/>
          <w:rtl/>
        </w:rPr>
        <w:t>52763</w:t>
      </w:r>
      <w:r>
        <w:rPr>
          <w:rFonts w:ascii="Times New Roman" w:hAnsi="Times New Roman"/>
          <w:color w:val="828282"/>
          <w:rtl/>
        </w:rPr>
        <w:t xml:space="preserve">קֶּ֥רֶב </w:t>
      </w:r>
      <w:r>
        <w:rPr>
          <w:color w:val="FF0000"/>
          <w:vertAlign w:val="superscript"/>
          <w:rtl/>
        </w:rPr>
        <w:t>52764</w:t>
      </w:r>
      <w:r>
        <w:rPr>
          <w:rFonts w:ascii="Times New Roman" w:hAnsi="Times New Roman"/>
          <w:color w:val="828282"/>
          <w:rtl/>
        </w:rPr>
        <w:t>וְ</w:t>
      </w:r>
      <w:r>
        <w:rPr>
          <w:color w:val="FF0000"/>
          <w:vertAlign w:val="superscript"/>
          <w:rtl/>
        </w:rPr>
        <w:t>52765</w:t>
      </w:r>
      <w:r>
        <w:rPr>
          <w:rFonts w:ascii="Times New Roman" w:hAnsi="Times New Roman"/>
          <w:color w:val="828282"/>
          <w:rtl/>
        </w:rPr>
        <w:t>הַ</w:t>
      </w:r>
      <w:r>
        <w:rPr>
          <w:color w:val="FF0000"/>
          <w:vertAlign w:val="superscript"/>
          <w:rtl/>
        </w:rPr>
        <w:t>52766</w:t>
      </w:r>
      <w:r>
        <w:rPr>
          <w:rFonts w:ascii="Times New Roman" w:hAnsi="Times New Roman"/>
          <w:color w:val="828282"/>
          <w:rtl/>
        </w:rPr>
        <w:t xml:space="preserve">כְּרָעַ֖יִם </w:t>
      </w:r>
      <w:r>
        <w:rPr>
          <w:color w:val="FF0000"/>
          <w:vertAlign w:val="superscript"/>
          <w:rtl/>
        </w:rPr>
        <w:t>52767</w:t>
      </w:r>
      <w:r>
        <w:rPr>
          <w:rFonts w:ascii="Times New Roman" w:hAnsi="Times New Roman"/>
          <w:color w:val="828282"/>
          <w:rtl/>
        </w:rPr>
        <w:t xml:space="preserve">יִרְחַ֣ץ </w:t>
      </w:r>
      <w:r>
        <w:rPr>
          <w:color w:val="FF0000"/>
          <w:vertAlign w:val="superscript"/>
          <w:rtl/>
        </w:rPr>
        <w:t>52768</w:t>
      </w:r>
      <w:r>
        <w:rPr>
          <w:rFonts w:ascii="Times New Roman" w:hAnsi="Times New Roman"/>
          <w:color w:val="828282"/>
          <w:rtl/>
        </w:rPr>
        <w:t>בַּ</w:t>
      </w:r>
      <w:r>
        <w:rPr>
          <w:color w:val="FF0000"/>
          <w:vertAlign w:val="superscript"/>
          <w:rtl/>
        </w:rPr>
        <w:t>52769</w:t>
      </w:r>
      <w:r>
        <w:rPr>
          <w:rFonts w:ascii="Times New Roman" w:hAnsi="Times New Roman"/>
          <w:color w:val="828282"/>
          <w:rtl/>
        </w:rPr>
      </w:r>
      <w:r>
        <w:rPr>
          <w:color w:val="FF0000"/>
          <w:vertAlign w:val="superscript"/>
          <w:rtl/>
        </w:rPr>
        <w:t>52770</w:t>
      </w:r>
      <w:r>
        <w:rPr>
          <w:rFonts w:ascii="Times New Roman" w:hAnsi="Times New Roman"/>
          <w:color w:val="828282"/>
          <w:rtl/>
        </w:rPr>
        <w:t xml:space="preserve">מָּ֑יִם </w:t>
      </w:r>
    </w:p>
    <w:p>
      <w:pPr>
        <w:pStyle w:val="Hebrew"/>
      </w:pPr>
      <w:r>
        <w:rPr>
          <w:color w:val="828282"/>
        </w:rPr>
        <w:t xml:space="preserve">וְהַקֶּ֥רֶב וְהַכְּרָעַ֖יִם יִרְחַ֣ץ בַּמָּ֑יִם וְהִקְרִ֨יב הַכֹּהֵ֤ן אֶת־הַכֹּל֙ וְהִקְטִ֣יר הַמִּזְבֵּ֔חָה עֹלָ֣ה ה֗וּא אִשֵּׁ֛ה רֵ֥יחַ נִיחֹ֖חַ לַיהוָֽה׃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3eb5c069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eedfea51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c0b32358</w:t>
            </w:r>
          </w:p>
        </w:tc>
        <w:tc>
          <w:tcPr>
            <w:tcW w:type="auto" w:w="1728"/>
          </w:tcPr>
          <w:p>
            <w:r>
              <w:t>tense</w:t>
            </w:r>
          </w:p>
        </w:tc>
        <w:tc>
          <w:tcPr>
            <w:tcW w:type="auto" w:w="1728"/>
          </w:tcPr>
          <w:p>
            <w:r>
              <w:t>verb</w:t>
            </w:r>
          </w:p>
        </w:tc>
        <w:tc>
          <w:tcPr>
            <w:tcW w:type="auto" w:w="1728"/>
          </w:tcPr>
          <w:p>
            <w:r>
              <w:t xml:space="preserve">יִרְחַ֣ץ </w:t>
            </w:r>
          </w:p>
        </w:tc>
        <w:tc>
          <w:tcPr>
            <w:tcW w:type="auto" w:w="1728"/>
          </w:tcPr>
          <w:p>
            <w:r>
              <w:t>mod</w:t>
            </w:r>
          </w:p>
        </w:tc>
      </w:tr>
    </w:tbl>
    <w:p>
      <w:r>
        <w:br/>
      </w:r>
    </w:p>
    <w:p>
      <w:pPr>
        <w:pStyle w:val="Reference"/>
      </w:pPr>
      <w:hyperlink r:id="rId721">
        <w:r>
          <w:rPr/>
          <w:t>Leviticus 1:13</w:t>
        </w:r>
      </w:hyperlink>
    </w:p>
    <w:p>
      <w:pPr>
        <w:pStyle w:val="Hebrew"/>
      </w:pPr>
      <w:r>
        <w:t xml:space="preserve">וְהִקְטִ֣יר הַמִּזְבֵּ֔חָה </w:t>
      </w:r>
    </w:p>
    <w:p>
      <w:pPr>
        <w:pStyle w:val="Hebrew"/>
      </w:pPr>
      <w:r>
        <w:rPr>
          <w:color w:val="FF0000"/>
          <w:vertAlign w:val="superscript"/>
          <w:rtl/>
        </w:rPr>
        <w:t>52778</w:t>
      </w:r>
      <w:r>
        <w:rPr>
          <w:rFonts w:ascii="Times New Roman" w:hAnsi="Times New Roman"/>
          <w:color w:val="828282"/>
          <w:rtl/>
        </w:rPr>
        <w:t>וְ</w:t>
      </w:r>
      <w:r>
        <w:rPr>
          <w:color w:val="FF0000"/>
          <w:vertAlign w:val="superscript"/>
          <w:rtl/>
        </w:rPr>
        <w:t>52779</w:t>
      </w:r>
      <w:r>
        <w:rPr>
          <w:rFonts w:ascii="Times New Roman" w:hAnsi="Times New Roman"/>
          <w:color w:val="828282"/>
          <w:rtl/>
        </w:rPr>
        <w:t xml:space="preserve">הִקְטִ֣יר </w:t>
      </w:r>
      <w:r>
        <w:rPr>
          <w:color w:val="FF0000"/>
          <w:vertAlign w:val="superscript"/>
          <w:rtl/>
        </w:rPr>
        <w:t>52780</w:t>
      </w:r>
      <w:r>
        <w:rPr>
          <w:rFonts w:ascii="Times New Roman" w:hAnsi="Times New Roman"/>
          <w:color w:val="828282"/>
          <w:rtl/>
        </w:rPr>
        <w:t>הַ</w:t>
      </w:r>
      <w:r>
        <w:rPr>
          <w:color w:val="FF0000"/>
          <w:vertAlign w:val="superscript"/>
          <w:rtl/>
        </w:rPr>
        <w:t>52781</w:t>
      </w:r>
      <w:r>
        <w:rPr>
          <w:rFonts w:ascii="Times New Roman" w:hAnsi="Times New Roman"/>
          <w:color w:val="828282"/>
          <w:rtl/>
        </w:rPr>
        <w:t xml:space="preserve">מִּזְבֵּ֔חָה </w:t>
      </w:r>
    </w:p>
    <w:p>
      <w:pPr>
        <w:pStyle w:val="Hebrew"/>
      </w:pPr>
      <w:r>
        <w:rPr>
          <w:color w:val="828282"/>
        </w:rPr>
        <w:t xml:space="preserve">וְהַקֶּ֥רֶב וְהַכְּרָעַ֖יִם יִרְחַ֣ץ בַּמָּ֑יִם וְהִקְרִ֨יב הַכֹּהֵ֤ן אֶת־הַכֹּל֙ וְהִקְטִ֣יר הַמִּזְבֵּ֔חָה עֹלָ֣ה ה֗וּא אִשֵּׁ֛ה רֵ֥יחַ נִיחֹ֖חַ לַיהוָֽה׃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450bd9b0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3ecc22c6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73ff49c3</w:t>
            </w:r>
          </w:p>
        </w:tc>
        <w:tc>
          <w:tcPr>
            <w:tcW w:type="auto" w:w="1728"/>
          </w:tcPr>
          <w:p>
            <w:r>
              <w:t>tense</w:t>
            </w:r>
          </w:p>
        </w:tc>
        <w:tc>
          <w:tcPr>
            <w:tcW w:type="auto" w:w="1728"/>
          </w:tcPr>
          <w:p>
            <w:r>
              <w:t>verb</w:t>
            </w:r>
          </w:p>
        </w:tc>
        <w:tc>
          <w:tcPr>
            <w:tcW w:type="auto" w:w="1728"/>
          </w:tcPr>
          <w:p>
            <w:r>
              <w:t xml:space="preserve">הִקְטִ֣יר </w:t>
            </w:r>
          </w:p>
        </w:tc>
        <w:tc>
          <w:tcPr>
            <w:tcW w:type="auto" w:w="1728"/>
          </w:tcPr>
          <w:p>
            <w:r>
              <w:t>mod</w:t>
            </w:r>
          </w:p>
        </w:tc>
      </w:tr>
    </w:tbl>
    <w:p>
      <w:r>
        <w:br/>
      </w:r>
    </w:p>
    <w:p>
      <w:pPr>
        <w:pStyle w:val="Reference"/>
      </w:pPr>
      <w:hyperlink r:id="rId722">
        <w:r>
          <w:rPr/>
          <w:t>Leviticus 1:15</w:t>
        </w:r>
      </w:hyperlink>
    </w:p>
    <w:p>
      <w:pPr>
        <w:pStyle w:val="Hebrew"/>
      </w:pPr>
      <w:r>
        <w:t xml:space="preserve">וְנִמְצָ֣ה דָמֹ֔ו עַ֖ל קִ֥יר הַמִּזְבֵּֽחַ׃ </w:t>
      </w:r>
    </w:p>
    <w:p>
      <w:pPr>
        <w:pStyle w:val="Hebrew"/>
      </w:pPr>
      <w:r>
        <w:rPr>
          <w:color w:val="FF0000"/>
          <w:vertAlign w:val="superscript"/>
          <w:rtl/>
        </w:rPr>
        <w:t>52825</w:t>
      </w:r>
      <w:r>
        <w:rPr>
          <w:rFonts w:ascii="Times New Roman" w:hAnsi="Times New Roman"/>
          <w:color w:val="828282"/>
          <w:rtl/>
        </w:rPr>
        <w:t>וְ</w:t>
      </w:r>
      <w:r>
        <w:rPr>
          <w:color w:val="FF0000"/>
          <w:vertAlign w:val="superscript"/>
          <w:rtl/>
        </w:rPr>
        <w:t>52826</w:t>
      </w:r>
      <w:r>
        <w:rPr>
          <w:rFonts w:ascii="Times New Roman" w:hAnsi="Times New Roman"/>
          <w:color w:val="828282"/>
          <w:rtl/>
        </w:rPr>
        <w:t xml:space="preserve">נִמְצָ֣ה </w:t>
      </w:r>
      <w:r>
        <w:rPr>
          <w:color w:val="FF0000"/>
          <w:vertAlign w:val="superscript"/>
          <w:rtl/>
        </w:rPr>
        <w:t>52827</w:t>
      </w:r>
      <w:r>
        <w:rPr>
          <w:rFonts w:ascii="Times New Roman" w:hAnsi="Times New Roman"/>
          <w:color w:val="828282"/>
          <w:rtl/>
        </w:rPr>
        <w:t xml:space="preserve">דָמֹ֔ו </w:t>
      </w:r>
      <w:r>
        <w:rPr>
          <w:color w:val="FF0000"/>
          <w:vertAlign w:val="superscript"/>
          <w:rtl/>
        </w:rPr>
        <w:t>52828</w:t>
      </w:r>
      <w:r>
        <w:rPr>
          <w:rFonts w:ascii="Times New Roman" w:hAnsi="Times New Roman"/>
          <w:color w:val="828282"/>
          <w:rtl/>
        </w:rPr>
        <w:t xml:space="preserve">עַ֖ל </w:t>
      </w:r>
      <w:r>
        <w:rPr>
          <w:color w:val="FF0000"/>
          <w:vertAlign w:val="superscript"/>
          <w:rtl/>
        </w:rPr>
        <w:t>52829</w:t>
      </w:r>
      <w:r>
        <w:rPr>
          <w:rFonts w:ascii="Times New Roman" w:hAnsi="Times New Roman"/>
          <w:color w:val="828282"/>
          <w:rtl/>
        </w:rPr>
        <w:t xml:space="preserve">קִ֥יר </w:t>
      </w:r>
      <w:r>
        <w:rPr>
          <w:color w:val="FF0000"/>
          <w:vertAlign w:val="superscript"/>
          <w:rtl/>
        </w:rPr>
        <w:t>52830</w:t>
      </w:r>
      <w:r>
        <w:rPr>
          <w:rFonts w:ascii="Times New Roman" w:hAnsi="Times New Roman"/>
          <w:color w:val="828282"/>
          <w:rtl/>
        </w:rPr>
        <w:t>הַ</w:t>
      </w:r>
      <w:r>
        <w:rPr>
          <w:color w:val="FF0000"/>
          <w:vertAlign w:val="superscript"/>
          <w:rtl/>
        </w:rPr>
        <w:t>52831</w:t>
      </w:r>
      <w:r>
        <w:rPr>
          <w:rFonts w:ascii="Times New Roman" w:hAnsi="Times New Roman"/>
          <w:color w:val="828282"/>
          <w:rtl/>
        </w:rPr>
        <w:t xml:space="preserve">מִּזְבֵּֽחַ׃ </w:t>
      </w:r>
    </w:p>
    <w:p>
      <w:pPr>
        <w:pStyle w:val="Hebrew"/>
      </w:pPr>
      <w:r>
        <w:rPr>
          <w:color w:val="828282"/>
        </w:rPr>
        <w:t xml:space="preserve">וְהִקְרִיבֹ֤ו הַכֹּהֵן֙ אֶל־הַמִּזְבֵּ֔חַ וּמָלַק֙ אֶת־רֹאשֹׁ֔ו וְהִקְטִ֖יר הַמִּזְבֵּ֑חָה וְנִמְצָ֣ה דָמֹ֔ו עַ֖ל קִ֥יר הַמִּזְבֵּֽחַ׃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a2ab4f06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de6086d5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a74223be</w:t>
            </w:r>
          </w:p>
        </w:tc>
        <w:tc>
          <w:tcPr>
            <w:tcW w:type="auto" w:w="1728"/>
          </w:tcPr>
          <w:p>
            <w:r>
              <w:t>tense</w:t>
            </w:r>
          </w:p>
        </w:tc>
        <w:tc>
          <w:tcPr>
            <w:tcW w:type="auto" w:w="1728"/>
          </w:tcPr>
          <w:p>
            <w:r>
              <w:t>verb</w:t>
            </w:r>
          </w:p>
        </w:tc>
        <w:tc>
          <w:tcPr>
            <w:tcW w:type="auto" w:w="1728"/>
          </w:tcPr>
          <w:p>
            <w:r>
              <w:t xml:space="preserve">נִמְצָ֣ה </w:t>
            </w:r>
          </w:p>
        </w:tc>
        <w:tc>
          <w:tcPr>
            <w:tcW w:type="auto" w:w="1728"/>
          </w:tcPr>
          <w:p>
            <w:r>
              <w:t>mod</w:t>
            </w:r>
          </w:p>
        </w:tc>
      </w:tr>
    </w:tbl>
    <w:p>
      <w:r>
        <w:br/>
      </w:r>
    </w:p>
    <w:p>
      <w:pPr>
        <w:pStyle w:val="Reference"/>
      </w:pPr>
      <w:hyperlink r:id="rId723">
        <w:r>
          <w:rPr/>
          <w:t>Leviticus 1:17</w:t>
        </w:r>
      </w:hyperlink>
    </w:p>
    <w:p>
      <w:pPr>
        <w:pStyle w:val="Hebrew"/>
      </w:pPr>
      <w:r>
        <w:t xml:space="preserve">וְשִׁסַּ֨ע אֹתֹ֣ו בִכְנָפָיו֮ </w:t>
      </w:r>
    </w:p>
    <w:p>
      <w:pPr>
        <w:pStyle w:val="Hebrew"/>
      </w:pPr>
      <w:r>
        <w:rPr>
          <w:color w:val="FF0000"/>
          <w:vertAlign w:val="superscript"/>
          <w:rtl/>
        </w:rPr>
        <w:t>52849</w:t>
      </w:r>
      <w:r>
        <w:rPr>
          <w:rFonts w:ascii="Times New Roman" w:hAnsi="Times New Roman"/>
          <w:color w:val="828282"/>
          <w:rtl/>
        </w:rPr>
        <w:t>וְ</w:t>
      </w:r>
      <w:r>
        <w:rPr>
          <w:color w:val="FF0000"/>
          <w:vertAlign w:val="superscript"/>
          <w:rtl/>
        </w:rPr>
        <w:t>52850</w:t>
      </w:r>
      <w:r>
        <w:rPr>
          <w:rFonts w:ascii="Times New Roman" w:hAnsi="Times New Roman"/>
          <w:color w:val="828282"/>
          <w:rtl/>
        </w:rPr>
        <w:t xml:space="preserve">שִׁסַּ֨ע </w:t>
      </w:r>
      <w:r>
        <w:rPr>
          <w:color w:val="FF0000"/>
          <w:vertAlign w:val="superscript"/>
          <w:rtl/>
        </w:rPr>
        <w:t>52851</w:t>
      </w:r>
      <w:r>
        <w:rPr>
          <w:rFonts w:ascii="Times New Roman" w:hAnsi="Times New Roman"/>
          <w:color w:val="828282"/>
          <w:rtl/>
        </w:rPr>
        <w:t xml:space="preserve">אֹתֹ֣ו </w:t>
      </w:r>
      <w:r>
        <w:rPr>
          <w:color w:val="FF0000"/>
          <w:vertAlign w:val="superscript"/>
          <w:rtl/>
        </w:rPr>
        <w:t>52852</w:t>
      </w:r>
      <w:r>
        <w:rPr>
          <w:rFonts w:ascii="Times New Roman" w:hAnsi="Times New Roman"/>
          <w:color w:val="828282"/>
          <w:rtl/>
        </w:rPr>
        <w:t>בִ</w:t>
      </w:r>
      <w:r>
        <w:rPr>
          <w:color w:val="FF0000"/>
          <w:vertAlign w:val="superscript"/>
          <w:rtl/>
        </w:rPr>
        <w:t>52853</w:t>
      </w:r>
      <w:r>
        <w:rPr>
          <w:rFonts w:ascii="Times New Roman" w:hAnsi="Times New Roman"/>
          <w:color w:val="828282"/>
          <w:rtl/>
        </w:rPr>
        <w:t xml:space="preserve">כְנָפָיו֮ </w:t>
      </w:r>
    </w:p>
    <w:p>
      <w:pPr>
        <w:pStyle w:val="Hebrew"/>
      </w:pPr>
      <w:r>
        <w:rPr>
          <w:color w:val="828282"/>
        </w:rPr>
        <w:t xml:space="preserve">וְשִׁסַּ֨ע אֹתֹ֣ו בִכְנָפָיו֮ לֹ֣א יַבְדִּיל֒ וְהִקְטִ֨יר אֹתֹ֤ו הַכֹּהֵן֙ הַמִּזְבֵּ֔חָה עַל־הָעֵצִ֖ים אֲשֶׁ֣ר עַל־הָאֵ֑שׁ עֹלָ֣ה ה֗וּא אִשֵּׁ֛ה רֵ֥יחַ נִיחֹ֖חַ לַיהוָֽה׃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0440dd23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eabfac32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f2fa6eab</w:t>
            </w:r>
          </w:p>
        </w:tc>
        <w:tc>
          <w:tcPr>
            <w:tcW w:type="auto" w:w="1728"/>
          </w:tcPr>
          <w:p>
            <w:r>
              <w:t>tense</w:t>
            </w:r>
          </w:p>
        </w:tc>
        <w:tc>
          <w:tcPr>
            <w:tcW w:type="auto" w:w="1728"/>
          </w:tcPr>
          <w:p>
            <w:r>
              <w:t>verb</w:t>
            </w:r>
          </w:p>
        </w:tc>
        <w:tc>
          <w:tcPr>
            <w:tcW w:type="auto" w:w="1728"/>
          </w:tcPr>
          <w:p>
            <w:r>
              <w:t xml:space="preserve">שִׁסַּ֨ע </w:t>
            </w:r>
          </w:p>
        </w:tc>
        <w:tc>
          <w:tcPr>
            <w:tcW w:type="auto" w:w="1728"/>
          </w:tcPr>
          <w:p>
            <w:r>
              <w:t>mod</w:t>
            </w:r>
          </w:p>
        </w:tc>
      </w:tr>
    </w:tbl>
    <w:p>
      <w:r>
        <w:br/>
      </w:r>
    </w:p>
    <w:p>
      <w:pPr>
        <w:pStyle w:val="Reference"/>
      </w:pPr>
      <w:hyperlink r:id="rId724">
        <w:r>
          <w:rPr/>
          <w:t>Leviticus 2:5</w:t>
        </w:r>
      </w:hyperlink>
    </w:p>
    <w:p>
      <w:pPr>
        <w:pStyle w:val="Hebrew"/>
      </w:pPr>
      <w:r>
        <w:t xml:space="preserve">מַצָּ֥ה תִהְיֶֽה׃ </w:t>
      </w:r>
    </w:p>
    <w:p>
      <w:pPr>
        <w:pStyle w:val="Hebrew"/>
      </w:pPr>
      <w:r>
        <w:rPr>
          <w:color w:val="FF0000"/>
          <w:vertAlign w:val="superscript"/>
          <w:rtl/>
        </w:rPr>
        <w:t>52979</w:t>
      </w:r>
      <w:r>
        <w:rPr>
          <w:rFonts w:ascii="Times New Roman" w:hAnsi="Times New Roman"/>
          <w:color w:val="828282"/>
          <w:rtl/>
        </w:rPr>
        <w:t xml:space="preserve">מַצָּ֥ה </w:t>
      </w:r>
      <w:r>
        <w:rPr>
          <w:color w:val="FF0000"/>
          <w:vertAlign w:val="superscript"/>
          <w:rtl/>
        </w:rPr>
        <w:t>52980</w:t>
      </w:r>
      <w:r>
        <w:rPr>
          <w:rFonts w:ascii="Times New Roman" w:hAnsi="Times New Roman"/>
          <w:color w:val="828282"/>
          <w:rtl/>
        </w:rPr>
        <w:t xml:space="preserve">תִהְיֶֽה׃ </w:t>
      </w:r>
    </w:p>
    <w:p>
      <w:pPr>
        <w:pStyle w:val="Hebrew"/>
      </w:pPr>
      <w:r>
        <w:rPr>
          <w:color w:val="828282"/>
        </w:rPr>
        <w:t xml:space="preserve">וְאִם־מִנְחָ֥ה עַל־הַֽמַּחֲבַ֖ת קָרְבָּנֶ֑ךָ סֹ֛לֶת בְּלוּלָ֥ה בַשֶּׁ֖מֶן מַצָּ֥ה תִהְיֶֽה׃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b5352817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e78fbe45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21732f02</w:t>
            </w:r>
          </w:p>
        </w:tc>
        <w:tc>
          <w:tcPr>
            <w:tcW w:type="auto" w:w="1728"/>
          </w:tcPr>
          <w:p>
            <w:r>
              <w:t>tense</w:t>
            </w:r>
          </w:p>
        </w:tc>
        <w:tc>
          <w:tcPr>
            <w:tcW w:type="auto" w:w="1728"/>
          </w:tcPr>
          <w:p>
            <w:r>
              <w:t>verb</w:t>
            </w:r>
          </w:p>
        </w:tc>
        <w:tc>
          <w:tcPr>
            <w:tcW w:type="auto" w:w="1728"/>
          </w:tcPr>
          <w:p>
            <w:r>
              <w:t xml:space="preserve">תִהְיֶֽה׃ </w:t>
            </w:r>
          </w:p>
        </w:tc>
        <w:tc>
          <w:tcPr>
            <w:tcW w:type="auto" w:w="1728"/>
          </w:tcPr>
          <w:p>
            <w:r>
              <w:t>mod</w:t>
            </w:r>
          </w:p>
        </w:tc>
      </w:tr>
    </w:tbl>
    <w:p>
      <w:r>
        <w:br/>
      </w:r>
    </w:p>
    <w:p>
      <w:pPr>
        <w:pStyle w:val="Reference"/>
      </w:pPr>
      <w:hyperlink r:id="rId725">
        <w:r>
          <w:rPr/>
          <w:t>Leviticus 2:8</w:t>
        </w:r>
      </w:hyperlink>
    </w:p>
    <w:p>
      <w:pPr>
        <w:pStyle w:val="Hebrew"/>
      </w:pPr>
      <w:r>
        <w:t xml:space="preserve">וְהִקְרִיבָהּ֙ אֶל־הַכֹּהֵ֔ן </w:t>
      </w:r>
    </w:p>
    <w:p>
      <w:pPr>
        <w:pStyle w:val="Hebrew"/>
      </w:pPr>
      <w:r>
        <w:rPr>
          <w:color w:val="FF0000"/>
          <w:vertAlign w:val="superscript"/>
          <w:rtl/>
        </w:rPr>
        <w:t>53011</w:t>
      </w:r>
      <w:r>
        <w:rPr>
          <w:rFonts w:ascii="Times New Roman" w:hAnsi="Times New Roman"/>
          <w:color w:val="828282"/>
          <w:rtl/>
        </w:rPr>
        <w:t>וְ</w:t>
      </w:r>
      <w:r>
        <w:rPr>
          <w:color w:val="FF0000"/>
          <w:vertAlign w:val="superscript"/>
          <w:rtl/>
        </w:rPr>
        <w:t>53012</w:t>
      </w:r>
      <w:r>
        <w:rPr>
          <w:rFonts w:ascii="Times New Roman" w:hAnsi="Times New Roman"/>
          <w:color w:val="828282"/>
          <w:rtl/>
        </w:rPr>
        <w:t xml:space="preserve">הִקְרִיבָהּ֙ </w:t>
      </w:r>
      <w:r>
        <w:rPr>
          <w:color w:val="FF0000"/>
          <w:vertAlign w:val="superscript"/>
          <w:rtl/>
        </w:rPr>
        <w:t>53013</w:t>
      </w:r>
      <w:r>
        <w:rPr>
          <w:rFonts w:ascii="Times New Roman" w:hAnsi="Times New Roman"/>
          <w:color w:val="828282"/>
          <w:rtl/>
        </w:rPr>
        <w:t>אֶל־</w:t>
      </w:r>
      <w:r>
        <w:rPr>
          <w:color w:val="FF0000"/>
          <w:vertAlign w:val="superscript"/>
          <w:rtl/>
        </w:rPr>
        <w:t>53014</w:t>
      </w:r>
      <w:r>
        <w:rPr>
          <w:rFonts w:ascii="Times New Roman" w:hAnsi="Times New Roman"/>
          <w:color w:val="828282"/>
          <w:rtl/>
        </w:rPr>
        <w:t>הַ</w:t>
      </w:r>
      <w:r>
        <w:rPr>
          <w:color w:val="FF0000"/>
          <w:vertAlign w:val="superscript"/>
          <w:rtl/>
        </w:rPr>
        <w:t>53015</w:t>
      </w:r>
      <w:r>
        <w:rPr>
          <w:rFonts w:ascii="Times New Roman" w:hAnsi="Times New Roman"/>
          <w:color w:val="828282"/>
          <w:rtl/>
        </w:rPr>
        <w:t xml:space="preserve">כֹּהֵ֔ן </w:t>
      </w:r>
    </w:p>
    <w:p>
      <w:pPr>
        <w:pStyle w:val="Hebrew"/>
      </w:pPr>
      <w:r>
        <w:rPr>
          <w:color w:val="828282"/>
        </w:rPr>
        <w:t xml:space="preserve">וְהֵבֵאתָ֣ אֶת־הַמִּנְחָ֗ה אֲשֶׁ֧ר יֵעָשֶׂ֛ה מֵאֵ֖לֶּה לַיהוָ֑ה וְהִקְרִיבָהּ֙ אֶל־הַכֹּהֵ֔ן וְהִגִּישָׁ֖הּ אֶל־הַמִּזְבֵּֽחַ׃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a9dca943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ba05dabf</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d39ad56f</w:t>
            </w:r>
          </w:p>
        </w:tc>
        <w:tc>
          <w:tcPr>
            <w:tcW w:type="auto" w:w="1728"/>
          </w:tcPr>
          <w:p>
            <w:r>
              <w:t>tense</w:t>
            </w:r>
          </w:p>
        </w:tc>
        <w:tc>
          <w:tcPr>
            <w:tcW w:type="auto" w:w="1728"/>
          </w:tcPr>
          <w:p>
            <w:r>
              <w:t>verb</w:t>
            </w:r>
          </w:p>
        </w:tc>
        <w:tc>
          <w:tcPr>
            <w:tcW w:type="auto" w:w="1728"/>
          </w:tcPr>
          <w:p>
            <w:r>
              <w:t xml:space="preserve">הִקְרִיבָהּ֙ </w:t>
            </w:r>
          </w:p>
        </w:tc>
        <w:tc>
          <w:tcPr>
            <w:tcW w:type="auto" w:w="1728"/>
          </w:tcPr>
          <w:p>
            <w:r/>
          </w:p>
        </w:tc>
      </w:tr>
    </w:tbl>
    <w:p>
      <w:r>
        <w:br/>
      </w:r>
    </w:p>
    <w:p>
      <w:pPr>
        <w:pStyle w:val="Reference"/>
      </w:pPr>
      <w:hyperlink r:id="rId725">
        <w:r>
          <w:rPr/>
          <w:t>Leviticus 2:8</w:t>
        </w:r>
      </w:hyperlink>
    </w:p>
    <w:p>
      <w:pPr>
        <w:pStyle w:val="Hebrew"/>
      </w:pPr>
      <w:r>
        <w:t xml:space="preserve">וְהִגִּישָׁ֖הּ אֶל־הַמִּזְבֵּֽחַ׃ </w:t>
      </w:r>
    </w:p>
    <w:p>
      <w:pPr>
        <w:pStyle w:val="Hebrew"/>
      </w:pPr>
      <w:r>
        <w:rPr>
          <w:color w:val="FF0000"/>
          <w:vertAlign w:val="superscript"/>
          <w:rtl/>
        </w:rPr>
        <w:t>53016</w:t>
      </w:r>
      <w:r>
        <w:rPr>
          <w:rFonts w:ascii="Times New Roman" w:hAnsi="Times New Roman"/>
          <w:color w:val="828282"/>
          <w:rtl/>
        </w:rPr>
        <w:t>וְ</w:t>
      </w:r>
      <w:r>
        <w:rPr>
          <w:color w:val="FF0000"/>
          <w:vertAlign w:val="superscript"/>
          <w:rtl/>
        </w:rPr>
        <w:t>53017</w:t>
      </w:r>
      <w:r>
        <w:rPr>
          <w:rFonts w:ascii="Times New Roman" w:hAnsi="Times New Roman"/>
          <w:color w:val="828282"/>
          <w:rtl/>
        </w:rPr>
        <w:t xml:space="preserve">הִגִּישָׁ֖הּ </w:t>
      </w:r>
      <w:r>
        <w:rPr>
          <w:color w:val="FF0000"/>
          <w:vertAlign w:val="superscript"/>
          <w:rtl/>
        </w:rPr>
        <w:t>53018</w:t>
      </w:r>
      <w:r>
        <w:rPr>
          <w:rFonts w:ascii="Times New Roman" w:hAnsi="Times New Roman"/>
          <w:color w:val="828282"/>
          <w:rtl/>
        </w:rPr>
        <w:t>אֶל־</w:t>
      </w:r>
      <w:r>
        <w:rPr>
          <w:color w:val="FF0000"/>
          <w:vertAlign w:val="superscript"/>
          <w:rtl/>
        </w:rPr>
        <w:t>53019</w:t>
      </w:r>
      <w:r>
        <w:rPr>
          <w:rFonts w:ascii="Times New Roman" w:hAnsi="Times New Roman"/>
          <w:color w:val="828282"/>
          <w:rtl/>
        </w:rPr>
        <w:t>הַ</w:t>
      </w:r>
      <w:r>
        <w:rPr>
          <w:color w:val="FF0000"/>
          <w:vertAlign w:val="superscript"/>
          <w:rtl/>
        </w:rPr>
        <w:t>53020</w:t>
      </w:r>
      <w:r>
        <w:rPr>
          <w:rFonts w:ascii="Times New Roman" w:hAnsi="Times New Roman"/>
          <w:color w:val="828282"/>
          <w:rtl/>
        </w:rPr>
        <w:t xml:space="preserve">מִּזְבֵּֽחַ׃ </w:t>
      </w:r>
    </w:p>
    <w:p>
      <w:pPr>
        <w:pStyle w:val="Hebrew"/>
      </w:pPr>
      <w:r>
        <w:rPr>
          <w:color w:val="828282"/>
        </w:rPr>
        <w:t xml:space="preserve">וְהֵבֵאתָ֣ אֶת־הַמִּנְחָ֗ה אֲשֶׁ֧ר יֵעָשֶׂ֛ה מֵאֵ֖לֶּה לַיהוָ֑ה וְהִקְרִיבָהּ֙ אֶל־הַכֹּהֵ֔ן וְהִגִּישָׁ֖הּ אֶל־הַמִּזְבֵּֽחַ׃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19a456a0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ee3d91f5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4add59f8</w:t>
            </w:r>
          </w:p>
        </w:tc>
        <w:tc>
          <w:tcPr>
            <w:tcW w:type="auto" w:w="1728"/>
          </w:tcPr>
          <w:p>
            <w:r>
              <w:t>tense</w:t>
            </w:r>
          </w:p>
        </w:tc>
        <w:tc>
          <w:tcPr>
            <w:tcW w:type="auto" w:w="1728"/>
          </w:tcPr>
          <w:p>
            <w:r>
              <w:t>verb</w:t>
            </w:r>
          </w:p>
        </w:tc>
        <w:tc>
          <w:tcPr>
            <w:tcW w:type="auto" w:w="1728"/>
          </w:tcPr>
          <w:p>
            <w:r>
              <w:t xml:space="preserve">הִגִּישָׁ֖הּ </w:t>
            </w:r>
          </w:p>
        </w:tc>
        <w:tc>
          <w:tcPr>
            <w:tcW w:type="auto" w:w="1728"/>
          </w:tcPr>
          <w:p>
            <w:r>
              <w:t>mod</w:t>
            </w:r>
          </w:p>
        </w:tc>
      </w:tr>
    </w:tbl>
    <w:p>
      <w:r>
        <w:br/>
      </w:r>
    </w:p>
    <w:p>
      <w:pPr>
        <w:pStyle w:val="Reference"/>
      </w:pPr>
      <w:hyperlink r:id="rId726">
        <w:r>
          <w:rPr/>
          <w:t>Leviticus 2:9</w:t>
        </w:r>
      </w:hyperlink>
    </w:p>
    <w:p>
      <w:pPr>
        <w:pStyle w:val="Hebrew"/>
      </w:pPr>
      <w:r>
        <w:t xml:space="preserve">וְהֵרִ֨ים הַכֹּהֵ֤ן מִן־הַמִּנְחָה֙ אֶת־אַזְכָּ֣רָתָ֔הּ </w:t>
      </w:r>
    </w:p>
    <w:p>
      <w:pPr>
        <w:pStyle w:val="Hebrew"/>
      </w:pPr>
      <w:r>
        <w:rPr>
          <w:color w:val="FF0000"/>
          <w:vertAlign w:val="superscript"/>
          <w:rtl/>
        </w:rPr>
        <w:t>53021</w:t>
      </w:r>
      <w:r>
        <w:rPr>
          <w:rFonts w:ascii="Times New Roman" w:hAnsi="Times New Roman"/>
          <w:color w:val="828282"/>
          <w:rtl/>
        </w:rPr>
        <w:t>וְ</w:t>
      </w:r>
      <w:r>
        <w:rPr>
          <w:color w:val="FF0000"/>
          <w:vertAlign w:val="superscript"/>
          <w:rtl/>
        </w:rPr>
        <w:t>53022</w:t>
      </w:r>
      <w:r>
        <w:rPr>
          <w:rFonts w:ascii="Times New Roman" w:hAnsi="Times New Roman"/>
          <w:color w:val="828282"/>
          <w:rtl/>
        </w:rPr>
        <w:t xml:space="preserve">הֵרִ֨ים </w:t>
      </w:r>
      <w:r>
        <w:rPr>
          <w:color w:val="FF0000"/>
          <w:vertAlign w:val="superscript"/>
          <w:rtl/>
        </w:rPr>
        <w:t>53023</w:t>
      </w:r>
      <w:r>
        <w:rPr>
          <w:rFonts w:ascii="Times New Roman" w:hAnsi="Times New Roman"/>
          <w:color w:val="828282"/>
          <w:rtl/>
        </w:rPr>
        <w:t>הַ</w:t>
      </w:r>
      <w:r>
        <w:rPr>
          <w:color w:val="FF0000"/>
          <w:vertAlign w:val="superscript"/>
          <w:rtl/>
        </w:rPr>
        <w:t>53024</w:t>
      </w:r>
      <w:r>
        <w:rPr>
          <w:rFonts w:ascii="Times New Roman" w:hAnsi="Times New Roman"/>
          <w:color w:val="828282"/>
          <w:rtl/>
        </w:rPr>
        <w:t xml:space="preserve">כֹּהֵ֤ן </w:t>
      </w:r>
      <w:r>
        <w:rPr>
          <w:color w:val="FF0000"/>
          <w:vertAlign w:val="superscript"/>
          <w:rtl/>
        </w:rPr>
        <w:t>53025</w:t>
      </w:r>
      <w:r>
        <w:rPr>
          <w:rFonts w:ascii="Times New Roman" w:hAnsi="Times New Roman"/>
          <w:color w:val="828282"/>
          <w:rtl/>
        </w:rPr>
        <w:t>מִן־</w:t>
      </w:r>
      <w:r>
        <w:rPr>
          <w:color w:val="FF0000"/>
          <w:vertAlign w:val="superscript"/>
          <w:rtl/>
        </w:rPr>
        <w:t>53026</w:t>
      </w:r>
      <w:r>
        <w:rPr>
          <w:rFonts w:ascii="Times New Roman" w:hAnsi="Times New Roman"/>
          <w:color w:val="828282"/>
          <w:rtl/>
        </w:rPr>
        <w:t>הַ</w:t>
      </w:r>
      <w:r>
        <w:rPr>
          <w:color w:val="FF0000"/>
          <w:vertAlign w:val="superscript"/>
          <w:rtl/>
        </w:rPr>
        <w:t>53027</w:t>
      </w:r>
      <w:r>
        <w:rPr>
          <w:rFonts w:ascii="Times New Roman" w:hAnsi="Times New Roman"/>
          <w:color w:val="828282"/>
          <w:rtl/>
        </w:rPr>
        <w:t xml:space="preserve">מִּנְחָה֙ </w:t>
      </w:r>
      <w:r>
        <w:rPr>
          <w:color w:val="FF0000"/>
          <w:vertAlign w:val="superscript"/>
          <w:rtl/>
        </w:rPr>
        <w:t>53028</w:t>
      </w:r>
      <w:r>
        <w:rPr>
          <w:rFonts w:ascii="Times New Roman" w:hAnsi="Times New Roman"/>
          <w:color w:val="828282"/>
          <w:rtl/>
        </w:rPr>
        <w:t>אֶת־</w:t>
      </w:r>
      <w:r>
        <w:rPr>
          <w:color w:val="FF0000"/>
          <w:vertAlign w:val="superscript"/>
          <w:rtl/>
        </w:rPr>
        <w:t>53029</w:t>
      </w:r>
      <w:r>
        <w:rPr>
          <w:rFonts w:ascii="Times New Roman" w:hAnsi="Times New Roman"/>
          <w:color w:val="828282"/>
          <w:rtl/>
        </w:rPr>
        <w:t xml:space="preserve">אַזְכָּ֣רָתָ֔הּ </w:t>
      </w:r>
    </w:p>
    <w:p>
      <w:pPr>
        <w:pStyle w:val="Hebrew"/>
      </w:pPr>
      <w:r>
        <w:rPr>
          <w:color w:val="828282"/>
        </w:rPr>
        <w:t xml:space="preserve">וְהֵרִ֨ים הַכֹּהֵ֤ן מִן־הַמִּנְחָה֙ אֶת־אַזְכָּ֣רָתָ֔הּ וְהִקְטִ֖יר הַמִּזְבֵּ֑חָה אִשֵּׁ֛ה רֵ֥יחַ נִיחֹ֖חַ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8ad753e0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227aab0d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98c69139</w:t>
            </w:r>
          </w:p>
        </w:tc>
        <w:tc>
          <w:tcPr>
            <w:tcW w:type="auto" w:w="1728"/>
          </w:tcPr>
          <w:p>
            <w:r>
              <w:t>tense</w:t>
            </w:r>
          </w:p>
        </w:tc>
        <w:tc>
          <w:tcPr>
            <w:tcW w:type="auto" w:w="1728"/>
          </w:tcPr>
          <w:p>
            <w:r>
              <w:t>verb</w:t>
            </w:r>
          </w:p>
        </w:tc>
        <w:tc>
          <w:tcPr>
            <w:tcW w:type="auto" w:w="1728"/>
          </w:tcPr>
          <w:p>
            <w:r>
              <w:t xml:space="preserve">הֵרִ֨ים </w:t>
            </w:r>
          </w:p>
        </w:tc>
        <w:tc>
          <w:tcPr>
            <w:tcW w:type="auto" w:w="1728"/>
          </w:tcPr>
          <w:p>
            <w:r>
              <w:t>mod</w:t>
            </w:r>
          </w:p>
        </w:tc>
      </w:tr>
    </w:tbl>
    <w:p>
      <w:r>
        <w:br/>
      </w:r>
    </w:p>
    <w:p>
      <w:pPr>
        <w:pStyle w:val="Reference"/>
      </w:pPr>
      <w:hyperlink r:id="rId727">
        <w:r>
          <w:rPr/>
          <w:t>Leviticus 2:13</w:t>
        </w:r>
      </w:hyperlink>
    </w:p>
    <w:p>
      <w:pPr>
        <w:pStyle w:val="Hebrew"/>
      </w:pPr>
      <w:r>
        <w:t xml:space="preserve">וְכָל־קָרְבַּ֣ן מִנְחָתְךָ֮ בַּמֶּ֣לַח תִּמְלָח֒ </w:t>
      </w:r>
    </w:p>
    <w:p>
      <w:pPr>
        <w:pStyle w:val="Hebrew"/>
      </w:pPr>
      <w:r>
        <w:rPr>
          <w:color w:val="FF0000"/>
          <w:vertAlign w:val="superscript"/>
          <w:rtl/>
        </w:rPr>
        <w:t>53092</w:t>
      </w:r>
      <w:r>
        <w:rPr>
          <w:rFonts w:ascii="Times New Roman" w:hAnsi="Times New Roman"/>
          <w:color w:val="828282"/>
          <w:rtl/>
        </w:rPr>
        <w:t>וְ</w:t>
      </w:r>
      <w:r>
        <w:rPr>
          <w:color w:val="FF0000"/>
          <w:vertAlign w:val="superscript"/>
          <w:rtl/>
        </w:rPr>
        <w:t>53093</w:t>
      </w:r>
      <w:r>
        <w:rPr>
          <w:rFonts w:ascii="Times New Roman" w:hAnsi="Times New Roman"/>
          <w:color w:val="828282"/>
          <w:rtl/>
        </w:rPr>
        <w:t>כָל־</w:t>
      </w:r>
      <w:r>
        <w:rPr>
          <w:color w:val="FF0000"/>
          <w:vertAlign w:val="superscript"/>
          <w:rtl/>
        </w:rPr>
        <w:t>53094</w:t>
      </w:r>
      <w:r>
        <w:rPr>
          <w:rFonts w:ascii="Times New Roman" w:hAnsi="Times New Roman"/>
          <w:color w:val="828282"/>
          <w:rtl/>
        </w:rPr>
        <w:t xml:space="preserve">קָרְבַּ֣ן </w:t>
      </w:r>
      <w:r>
        <w:rPr>
          <w:color w:val="FF0000"/>
          <w:vertAlign w:val="superscript"/>
          <w:rtl/>
        </w:rPr>
        <w:t>53095</w:t>
      </w:r>
      <w:r>
        <w:rPr>
          <w:rFonts w:ascii="Times New Roman" w:hAnsi="Times New Roman"/>
          <w:color w:val="828282"/>
          <w:rtl/>
        </w:rPr>
        <w:t xml:space="preserve">מִנְחָתְךָ֮ </w:t>
      </w:r>
      <w:r>
        <w:rPr>
          <w:color w:val="FF0000"/>
          <w:vertAlign w:val="superscript"/>
          <w:rtl/>
        </w:rPr>
        <w:t>53096</w:t>
      </w:r>
      <w:r>
        <w:rPr>
          <w:rFonts w:ascii="Times New Roman" w:hAnsi="Times New Roman"/>
          <w:color w:val="828282"/>
          <w:rtl/>
        </w:rPr>
        <w:t>בַּ</w:t>
      </w:r>
      <w:r>
        <w:rPr>
          <w:color w:val="FF0000"/>
          <w:vertAlign w:val="superscript"/>
          <w:rtl/>
        </w:rPr>
        <w:t>53097</w:t>
      </w:r>
      <w:r>
        <w:rPr>
          <w:rFonts w:ascii="Times New Roman" w:hAnsi="Times New Roman"/>
          <w:color w:val="828282"/>
          <w:rtl/>
        </w:rPr>
      </w:r>
      <w:r>
        <w:rPr>
          <w:color w:val="FF0000"/>
          <w:vertAlign w:val="superscript"/>
          <w:rtl/>
        </w:rPr>
        <w:t>53098</w:t>
      </w:r>
      <w:r>
        <w:rPr>
          <w:rFonts w:ascii="Times New Roman" w:hAnsi="Times New Roman"/>
          <w:color w:val="828282"/>
          <w:rtl/>
        </w:rPr>
        <w:t xml:space="preserve">מֶּ֣לַח </w:t>
      </w:r>
      <w:r>
        <w:rPr>
          <w:color w:val="FF0000"/>
          <w:vertAlign w:val="superscript"/>
          <w:rtl/>
        </w:rPr>
        <w:t>53099</w:t>
      </w:r>
      <w:r>
        <w:rPr>
          <w:rFonts w:ascii="Times New Roman" w:hAnsi="Times New Roman"/>
          <w:color w:val="828282"/>
          <w:rtl/>
        </w:rPr>
        <w:t xml:space="preserve">תִּמְלָח֒ </w:t>
      </w:r>
    </w:p>
    <w:p>
      <w:pPr>
        <w:pStyle w:val="Hebrew"/>
      </w:pPr>
      <w:r>
        <w:rPr>
          <w:color w:val="828282"/>
        </w:rPr>
        <w:t xml:space="preserve">וְכָל־קָרְבַּ֣ן מִנְחָתְךָ֮ בַּמֶּ֣לַח תִּמְלָח֒ וְלֹ֣א תַשְׁבִּ֗ית מֶ֚לַח בְּרִ֣ית אֱלֹהֶ֔יךָ מֵעַ֖ל מִנְחָתֶ֑ךָ עַ֥ל כָּל־קָרְבָּנְךָ֖ תַּקְרִ֥יב מֶֽלַח׃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b1cc2ed6</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f3a9125e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be5930ca</w:t>
            </w:r>
          </w:p>
        </w:tc>
        <w:tc>
          <w:tcPr>
            <w:tcW w:type="auto" w:w="1728"/>
          </w:tcPr>
          <w:p>
            <w:r>
              <w:t>tense</w:t>
            </w:r>
          </w:p>
        </w:tc>
        <w:tc>
          <w:tcPr>
            <w:tcW w:type="auto" w:w="1728"/>
          </w:tcPr>
          <w:p>
            <w:r>
              <w:t>verb</w:t>
            </w:r>
          </w:p>
        </w:tc>
        <w:tc>
          <w:tcPr>
            <w:tcW w:type="auto" w:w="1728"/>
          </w:tcPr>
          <w:p>
            <w:r>
              <w:t xml:space="preserve">תִּמְלָח֒ </w:t>
            </w:r>
          </w:p>
        </w:tc>
        <w:tc>
          <w:tcPr>
            <w:tcW w:type="auto" w:w="1728"/>
          </w:tcPr>
          <w:p>
            <w:r>
              <w:t>mod</w:t>
            </w:r>
          </w:p>
        </w:tc>
      </w:tr>
    </w:tbl>
    <w:p>
      <w:r>
        <w:br/>
      </w:r>
    </w:p>
    <w:p>
      <w:pPr>
        <w:pStyle w:val="Reference"/>
      </w:pPr>
      <w:hyperlink r:id="rId727">
        <w:r>
          <w:rPr/>
          <w:t>Leviticus 2:13</w:t>
        </w:r>
      </w:hyperlink>
    </w:p>
    <w:p>
      <w:pPr>
        <w:pStyle w:val="Hebrew"/>
      </w:pPr>
      <w:r>
        <w:t xml:space="preserve">וְלֹ֣א תַשְׁבִּ֗ית מֶ֚לַח בְּרִ֣ית אֱלֹהֶ֔יךָ מֵעַ֖ל מִנְחָתֶ֑ךָ </w:t>
      </w:r>
    </w:p>
    <w:p>
      <w:pPr>
        <w:pStyle w:val="Hebrew"/>
      </w:pPr>
      <w:r>
        <w:rPr>
          <w:color w:val="FF0000"/>
          <w:vertAlign w:val="superscript"/>
          <w:rtl/>
        </w:rPr>
        <w:t>53100</w:t>
      </w:r>
      <w:r>
        <w:rPr>
          <w:rFonts w:ascii="Times New Roman" w:hAnsi="Times New Roman"/>
          <w:color w:val="828282"/>
          <w:rtl/>
        </w:rPr>
        <w:t>וְ</w:t>
      </w:r>
      <w:r>
        <w:rPr>
          <w:color w:val="FF0000"/>
          <w:vertAlign w:val="superscript"/>
          <w:rtl/>
        </w:rPr>
        <w:t>53101</w:t>
      </w:r>
      <w:r>
        <w:rPr>
          <w:rFonts w:ascii="Times New Roman" w:hAnsi="Times New Roman"/>
          <w:color w:val="828282"/>
          <w:rtl/>
        </w:rPr>
        <w:t xml:space="preserve">לֹ֣א </w:t>
      </w:r>
      <w:r>
        <w:rPr>
          <w:color w:val="FF0000"/>
          <w:vertAlign w:val="superscript"/>
          <w:rtl/>
        </w:rPr>
        <w:t>53102</w:t>
      </w:r>
      <w:r>
        <w:rPr>
          <w:rFonts w:ascii="Times New Roman" w:hAnsi="Times New Roman"/>
          <w:color w:val="828282"/>
          <w:rtl/>
        </w:rPr>
        <w:t xml:space="preserve">תַשְׁבִּ֗ית </w:t>
      </w:r>
      <w:r>
        <w:rPr>
          <w:color w:val="FF0000"/>
          <w:vertAlign w:val="superscript"/>
          <w:rtl/>
        </w:rPr>
        <w:t>53103</w:t>
      </w:r>
      <w:r>
        <w:rPr>
          <w:rFonts w:ascii="Times New Roman" w:hAnsi="Times New Roman"/>
          <w:color w:val="828282"/>
          <w:rtl/>
        </w:rPr>
        <w:t xml:space="preserve">מֶ֚לַח </w:t>
      </w:r>
      <w:r>
        <w:rPr>
          <w:color w:val="FF0000"/>
          <w:vertAlign w:val="superscript"/>
          <w:rtl/>
        </w:rPr>
        <w:t>53104</w:t>
      </w:r>
      <w:r>
        <w:rPr>
          <w:rFonts w:ascii="Times New Roman" w:hAnsi="Times New Roman"/>
          <w:color w:val="828282"/>
          <w:rtl/>
        </w:rPr>
        <w:t xml:space="preserve">בְּרִ֣ית </w:t>
      </w:r>
      <w:r>
        <w:rPr>
          <w:color w:val="FF0000"/>
          <w:vertAlign w:val="superscript"/>
          <w:rtl/>
        </w:rPr>
        <w:t>53105</w:t>
      </w:r>
      <w:r>
        <w:rPr>
          <w:rFonts w:ascii="Times New Roman" w:hAnsi="Times New Roman"/>
          <w:color w:val="828282"/>
          <w:rtl/>
        </w:rPr>
        <w:t xml:space="preserve">אֱלֹהֶ֔יךָ </w:t>
      </w:r>
      <w:r>
        <w:rPr>
          <w:color w:val="FF0000"/>
          <w:vertAlign w:val="superscript"/>
          <w:rtl/>
        </w:rPr>
        <w:t>53106</w:t>
      </w:r>
      <w:r>
        <w:rPr>
          <w:rFonts w:ascii="Times New Roman" w:hAnsi="Times New Roman"/>
          <w:color w:val="828282"/>
          <w:rtl/>
        </w:rPr>
        <w:t>מֵ</w:t>
      </w:r>
      <w:r>
        <w:rPr>
          <w:color w:val="FF0000"/>
          <w:vertAlign w:val="superscript"/>
          <w:rtl/>
        </w:rPr>
        <w:t>53107</w:t>
      </w:r>
      <w:r>
        <w:rPr>
          <w:rFonts w:ascii="Times New Roman" w:hAnsi="Times New Roman"/>
          <w:color w:val="828282"/>
          <w:rtl/>
        </w:rPr>
        <w:t xml:space="preserve">עַ֖ל </w:t>
      </w:r>
      <w:r>
        <w:rPr>
          <w:color w:val="FF0000"/>
          <w:vertAlign w:val="superscript"/>
          <w:rtl/>
        </w:rPr>
        <w:t>53108</w:t>
      </w:r>
      <w:r>
        <w:rPr>
          <w:rFonts w:ascii="Times New Roman" w:hAnsi="Times New Roman"/>
          <w:color w:val="828282"/>
          <w:rtl/>
        </w:rPr>
        <w:t xml:space="preserve">מִנְחָתֶ֑ךָ </w:t>
      </w:r>
    </w:p>
    <w:p>
      <w:pPr>
        <w:pStyle w:val="Hebrew"/>
      </w:pPr>
      <w:r>
        <w:rPr>
          <w:color w:val="828282"/>
        </w:rPr>
        <w:t xml:space="preserve">וְכָל־קָרְבַּ֣ן מִנְחָתְךָ֮ בַּמֶּ֣לַח תִּמְלָח֒ וְלֹ֣א תַשְׁבִּ֗ית מֶ֚לַח בְּרִ֣ית אֱלֹהֶ֔יךָ מֵעַ֖ל מִנְחָתֶ֑ךָ עַ֥ל כָּל־קָרְבָּנְךָ֖ תַּקְרִ֥יב מֶֽלַח׃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fb5a6bcb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6832b382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fcf650a1</w:t>
            </w:r>
          </w:p>
        </w:tc>
        <w:tc>
          <w:tcPr>
            <w:tcW w:type="auto" w:w="1728"/>
          </w:tcPr>
          <w:p>
            <w:r>
              <w:t>tense</w:t>
            </w:r>
          </w:p>
        </w:tc>
        <w:tc>
          <w:tcPr>
            <w:tcW w:type="auto" w:w="1728"/>
          </w:tcPr>
          <w:p>
            <w:r>
              <w:t>verb</w:t>
            </w:r>
          </w:p>
        </w:tc>
        <w:tc>
          <w:tcPr>
            <w:tcW w:type="auto" w:w="1728"/>
          </w:tcPr>
          <w:p>
            <w:r>
              <w:t xml:space="preserve">תַשְׁבִּ֗ית </w:t>
            </w:r>
          </w:p>
        </w:tc>
        <w:tc>
          <w:tcPr>
            <w:tcW w:type="auto" w:w="1728"/>
          </w:tcPr>
          <w:p>
            <w:r>
              <w:t>mod</w:t>
            </w:r>
          </w:p>
        </w:tc>
      </w:tr>
    </w:tbl>
    <w:p>
      <w:r>
        <w:br/>
      </w:r>
    </w:p>
    <w:p>
      <w:pPr>
        <w:pStyle w:val="Reference"/>
      </w:pPr>
      <w:hyperlink r:id="rId727">
        <w:r>
          <w:rPr/>
          <w:t>Leviticus 2:13</w:t>
        </w:r>
      </w:hyperlink>
    </w:p>
    <w:p>
      <w:pPr>
        <w:pStyle w:val="Hebrew"/>
      </w:pPr>
      <w:r>
        <w:t xml:space="preserve">עַ֥ל כָּל־קָרְבָּנְךָ֖ תַּקְרִ֥יב מֶֽלַח׃ ס </w:t>
      </w:r>
    </w:p>
    <w:p>
      <w:pPr>
        <w:pStyle w:val="Hebrew"/>
      </w:pPr>
      <w:r>
        <w:rPr>
          <w:color w:val="FF0000"/>
          <w:vertAlign w:val="superscript"/>
          <w:rtl/>
        </w:rPr>
        <w:t>53109</w:t>
      </w:r>
      <w:r>
        <w:rPr>
          <w:rFonts w:ascii="Times New Roman" w:hAnsi="Times New Roman"/>
          <w:color w:val="828282"/>
          <w:rtl/>
        </w:rPr>
        <w:t xml:space="preserve">עַ֥ל </w:t>
      </w:r>
      <w:r>
        <w:rPr>
          <w:color w:val="FF0000"/>
          <w:vertAlign w:val="superscript"/>
          <w:rtl/>
        </w:rPr>
        <w:t>53110</w:t>
      </w:r>
      <w:r>
        <w:rPr>
          <w:rFonts w:ascii="Times New Roman" w:hAnsi="Times New Roman"/>
          <w:color w:val="828282"/>
          <w:rtl/>
        </w:rPr>
        <w:t>כָּל־</w:t>
      </w:r>
      <w:r>
        <w:rPr>
          <w:color w:val="FF0000"/>
          <w:vertAlign w:val="superscript"/>
          <w:rtl/>
        </w:rPr>
        <w:t>53111</w:t>
      </w:r>
      <w:r>
        <w:rPr>
          <w:rFonts w:ascii="Times New Roman" w:hAnsi="Times New Roman"/>
          <w:color w:val="828282"/>
          <w:rtl/>
        </w:rPr>
        <w:t xml:space="preserve">קָרְבָּנְךָ֖ </w:t>
      </w:r>
      <w:r>
        <w:rPr>
          <w:color w:val="FF0000"/>
          <w:vertAlign w:val="superscript"/>
          <w:rtl/>
        </w:rPr>
        <w:t>53112</w:t>
      </w:r>
      <w:r>
        <w:rPr>
          <w:rFonts w:ascii="Times New Roman" w:hAnsi="Times New Roman"/>
          <w:color w:val="828282"/>
          <w:rtl/>
        </w:rPr>
        <w:t xml:space="preserve">תַּקְרִ֥יב </w:t>
      </w:r>
      <w:r>
        <w:rPr>
          <w:color w:val="FF0000"/>
          <w:vertAlign w:val="superscript"/>
          <w:rtl/>
        </w:rPr>
        <w:t>53113</w:t>
      </w:r>
      <w:r>
        <w:rPr>
          <w:rFonts w:ascii="Times New Roman" w:hAnsi="Times New Roman"/>
          <w:color w:val="828282"/>
          <w:rtl/>
        </w:rPr>
        <w:t xml:space="preserve">מֶֽלַח׃ ס </w:t>
      </w:r>
    </w:p>
    <w:p>
      <w:pPr>
        <w:pStyle w:val="Hebrew"/>
      </w:pPr>
      <w:r>
        <w:rPr>
          <w:color w:val="828282"/>
        </w:rPr>
        <w:t xml:space="preserve">וְכָל־קָרְבַּ֣ן מִנְחָתְךָ֮ בַּמֶּ֣לַח תִּמְלָח֒ וְלֹ֣א תַשְׁבִּ֗ית מֶ֚לַח בְּרִ֣ית אֱלֹהֶ֔יךָ מֵעַ֖ל מִנְחָתֶ֑ךָ עַ֥ל כָּל־קָרְבָּנְךָ֖ תַּקְרִ֥יב מֶֽלַח׃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c6f29fd1</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47c1052e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ae94f29a</w:t>
            </w:r>
          </w:p>
        </w:tc>
        <w:tc>
          <w:tcPr>
            <w:tcW w:type="auto" w:w="1728"/>
          </w:tcPr>
          <w:p>
            <w:r>
              <w:t>tense</w:t>
            </w:r>
          </w:p>
        </w:tc>
        <w:tc>
          <w:tcPr>
            <w:tcW w:type="auto" w:w="1728"/>
          </w:tcPr>
          <w:p>
            <w:r>
              <w:t>verb</w:t>
            </w:r>
          </w:p>
        </w:tc>
        <w:tc>
          <w:tcPr>
            <w:tcW w:type="auto" w:w="1728"/>
          </w:tcPr>
          <w:p>
            <w:r>
              <w:t xml:space="preserve">תַּקְרִ֥יב </w:t>
            </w:r>
          </w:p>
        </w:tc>
        <w:tc>
          <w:tcPr>
            <w:tcW w:type="auto" w:w="1728"/>
          </w:tcPr>
          <w:p>
            <w:r>
              <w:t>mod</w:t>
            </w:r>
          </w:p>
        </w:tc>
      </w:tr>
    </w:tbl>
    <w:p>
      <w:r>
        <w:br/>
      </w:r>
    </w:p>
    <w:p>
      <w:pPr>
        <w:pStyle w:val="Reference"/>
      </w:pPr>
      <w:hyperlink r:id="rId728">
        <w:r>
          <w:rPr/>
          <w:t>Leviticus 2:16</w:t>
        </w:r>
      </w:hyperlink>
    </w:p>
    <w:p>
      <w:pPr>
        <w:pStyle w:val="Hebrew"/>
      </w:pPr>
      <w:r>
        <w:t xml:space="preserve">וְהִקְטִ֨יר הַכֹּהֵ֜ן אֶת־אַזְכָּרָתָ֗הּ מִגִּרְשָׂהּ֙ וּמִשַּׁמְנָ֔הּ עַ֖ל כָּל־לְבֹנָתָ֑הּ </w:t>
      </w:r>
    </w:p>
    <w:p>
      <w:pPr>
        <w:pStyle w:val="Hebrew"/>
      </w:pPr>
      <w:r>
        <w:rPr>
          <w:color w:val="FF0000"/>
          <w:vertAlign w:val="superscript"/>
          <w:rtl/>
        </w:rPr>
        <w:t>53142</w:t>
      </w:r>
      <w:r>
        <w:rPr>
          <w:rFonts w:ascii="Times New Roman" w:hAnsi="Times New Roman"/>
          <w:color w:val="828282"/>
          <w:rtl/>
        </w:rPr>
        <w:t>וְ</w:t>
      </w:r>
      <w:r>
        <w:rPr>
          <w:color w:val="FF0000"/>
          <w:vertAlign w:val="superscript"/>
          <w:rtl/>
        </w:rPr>
        <w:t>53143</w:t>
      </w:r>
      <w:r>
        <w:rPr>
          <w:rFonts w:ascii="Times New Roman" w:hAnsi="Times New Roman"/>
          <w:color w:val="828282"/>
          <w:rtl/>
        </w:rPr>
        <w:t xml:space="preserve">הִקְטִ֨יר </w:t>
      </w:r>
      <w:r>
        <w:rPr>
          <w:color w:val="FF0000"/>
          <w:vertAlign w:val="superscript"/>
          <w:rtl/>
        </w:rPr>
        <w:t>53144</w:t>
      </w:r>
      <w:r>
        <w:rPr>
          <w:rFonts w:ascii="Times New Roman" w:hAnsi="Times New Roman"/>
          <w:color w:val="828282"/>
          <w:rtl/>
        </w:rPr>
        <w:t>הַ</w:t>
      </w:r>
      <w:r>
        <w:rPr>
          <w:color w:val="FF0000"/>
          <w:vertAlign w:val="superscript"/>
          <w:rtl/>
        </w:rPr>
        <w:t>53145</w:t>
      </w:r>
      <w:r>
        <w:rPr>
          <w:rFonts w:ascii="Times New Roman" w:hAnsi="Times New Roman"/>
          <w:color w:val="828282"/>
          <w:rtl/>
        </w:rPr>
        <w:t xml:space="preserve">כֹּהֵ֜ן </w:t>
      </w:r>
      <w:r>
        <w:rPr>
          <w:color w:val="FF0000"/>
          <w:vertAlign w:val="superscript"/>
          <w:rtl/>
        </w:rPr>
        <w:t>53146</w:t>
      </w:r>
      <w:r>
        <w:rPr>
          <w:rFonts w:ascii="Times New Roman" w:hAnsi="Times New Roman"/>
          <w:color w:val="828282"/>
          <w:rtl/>
        </w:rPr>
        <w:t>אֶת־</w:t>
      </w:r>
      <w:r>
        <w:rPr>
          <w:color w:val="FF0000"/>
          <w:vertAlign w:val="superscript"/>
          <w:rtl/>
        </w:rPr>
        <w:t>53147</w:t>
      </w:r>
      <w:r>
        <w:rPr>
          <w:rFonts w:ascii="Times New Roman" w:hAnsi="Times New Roman"/>
          <w:color w:val="828282"/>
          <w:rtl/>
        </w:rPr>
        <w:t xml:space="preserve">אַזְכָּרָתָ֗הּ </w:t>
      </w:r>
      <w:r>
        <w:rPr>
          <w:color w:val="FF0000"/>
          <w:vertAlign w:val="superscript"/>
          <w:rtl/>
        </w:rPr>
        <w:t>53148</w:t>
      </w:r>
      <w:r>
        <w:rPr>
          <w:rFonts w:ascii="Times New Roman" w:hAnsi="Times New Roman"/>
          <w:color w:val="828282"/>
          <w:rtl/>
        </w:rPr>
        <w:t>מִ</w:t>
      </w:r>
      <w:r>
        <w:rPr>
          <w:color w:val="FF0000"/>
          <w:vertAlign w:val="superscript"/>
          <w:rtl/>
        </w:rPr>
        <w:t>53149</w:t>
      </w:r>
      <w:r>
        <w:rPr>
          <w:rFonts w:ascii="Times New Roman" w:hAnsi="Times New Roman"/>
          <w:color w:val="828282"/>
          <w:rtl/>
        </w:rPr>
        <w:t xml:space="preserve">גִּרְשָׂהּ֙ </w:t>
      </w:r>
      <w:r>
        <w:rPr>
          <w:color w:val="FF0000"/>
          <w:vertAlign w:val="superscript"/>
          <w:rtl/>
        </w:rPr>
        <w:t>53150</w:t>
      </w:r>
      <w:r>
        <w:rPr>
          <w:rFonts w:ascii="Times New Roman" w:hAnsi="Times New Roman"/>
          <w:color w:val="828282"/>
          <w:rtl/>
        </w:rPr>
        <w:t>וּ</w:t>
      </w:r>
      <w:r>
        <w:rPr>
          <w:color w:val="FF0000"/>
          <w:vertAlign w:val="superscript"/>
          <w:rtl/>
        </w:rPr>
        <w:t>53151</w:t>
      </w:r>
      <w:r>
        <w:rPr>
          <w:rFonts w:ascii="Times New Roman" w:hAnsi="Times New Roman"/>
          <w:color w:val="828282"/>
          <w:rtl/>
        </w:rPr>
        <w:t>מִ</w:t>
      </w:r>
      <w:r>
        <w:rPr>
          <w:color w:val="FF0000"/>
          <w:vertAlign w:val="superscript"/>
          <w:rtl/>
        </w:rPr>
        <w:t>53152</w:t>
      </w:r>
      <w:r>
        <w:rPr>
          <w:rFonts w:ascii="Times New Roman" w:hAnsi="Times New Roman"/>
          <w:color w:val="828282"/>
          <w:rtl/>
        </w:rPr>
        <w:t xml:space="preserve">שַּׁמְנָ֔הּ </w:t>
      </w:r>
      <w:r>
        <w:rPr>
          <w:color w:val="FF0000"/>
          <w:vertAlign w:val="superscript"/>
          <w:rtl/>
        </w:rPr>
        <w:t>53153</w:t>
      </w:r>
      <w:r>
        <w:rPr>
          <w:rFonts w:ascii="Times New Roman" w:hAnsi="Times New Roman"/>
          <w:color w:val="828282"/>
          <w:rtl/>
        </w:rPr>
        <w:t xml:space="preserve">עַ֖ל </w:t>
      </w:r>
      <w:r>
        <w:rPr>
          <w:color w:val="FF0000"/>
          <w:vertAlign w:val="superscript"/>
          <w:rtl/>
        </w:rPr>
        <w:t>53154</w:t>
      </w:r>
      <w:r>
        <w:rPr>
          <w:rFonts w:ascii="Times New Roman" w:hAnsi="Times New Roman"/>
          <w:color w:val="828282"/>
          <w:rtl/>
        </w:rPr>
        <w:t>כָּל־</w:t>
      </w:r>
      <w:r>
        <w:rPr>
          <w:color w:val="FF0000"/>
          <w:vertAlign w:val="superscript"/>
          <w:rtl/>
        </w:rPr>
        <w:t>53155</w:t>
      </w:r>
      <w:r>
        <w:rPr>
          <w:rFonts w:ascii="Times New Roman" w:hAnsi="Times New Roman"/>
          <w:color w:val="828282"/>
          <w:rtl/>
        </w:rPr>
        <w:t xml:space="preserve">לְבֹנָתָ֑הּ </w:t>
      </w:r>
    </w:p>
    <w:p>
      <w:pPr>
        <w:pStyle w:val="Hebrew"/>
      </w:pPr>
      <w:r>
        <w:rPr>
          <w:color w:val="828282"/>
        </w:rPr>
        <w:t xml:space="preserve">וְהִקְטִ֨יר הַכֹּהֵ֜ן אֶת־אַזְכָּרָתָ֗הּ מִגִּרְשָׂהּ֙ וּמִשַּׁמְנָ֔הּ עַ֖ל כָּל־לְבֹנָתָ֑הּ אִשֶּׁ֖ה לַיהוָֽה׃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079a41d5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c15d9f30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3eb740ef</w:t>
            </w:r>
          </w:p>
        </w:tc>
        <w:tc>
          <w:tcPr>
            <w:tcW w:type="auto" w:w="1728"/>
          </w:tcPr>
          <w:p>
            <w:r>
              <w:t>tense</w:t>
            </w:r>
          </w:p>
        </w:tc>
        <w:tc>
          <w:tcPr>
            <w:tcW w:type="auto" w:w="1728"/>
          </w:tcPr>
          <w:p>
            <w:r>
              <w:t>verb</w:t>
            </w:r>
          </w:p>
        </w:tc>
        <w:tc>
          <w:tcPr>
            <w:tcW w:type="auto" w:w="1728"/>
          </w:tcPr>
          <w:p>
            <w:r>
              <w:t xml:space="preserve">הִקְטִ֨יר </w:t>
            </w:r>
          </w:p>
        </w:tc>
        <w:tc>
          <w:tcPr>
            <w:tcW w:type="auto" w:w="1728"/>
          </w:tcPr>
          <w:p>
            <w:r>
              <w:t>mod</w:t>
            </w:r>
          </w:p>
        </w:tc>
      </w:tr>
    </w:tbl>
    <w:p>
      <w:r>
        <w:br/>
      </w:r>
    </w:p>
    <w:p>
      <w:pPr>
        <w:pStyle w:val="Reference"/>
      </w:pPr>
      <w:hyperlink r:id="rId729">
        <w:r>
          <w:rPr/>
          <w:t>Leviticus 4:2</w:t>
        </w:r>
      </w:hyperlink>
    </w:p>
    <w:p>
      <w:pPr>
        <w:pStyle w:val="Hebrew"/>
      </w:pPr>
      <w:r>
        <w:t xml:space="preserve">דַּבֵּ֞ר אֶל־בְּנֵ֣י יִשְׂרָאֵל֮ </w:t>
      </w:r>
    </w:p>
    <w:p>
      <w:pPr>
        <w:pStyle w:val="Hebrew"/>
      </w:pPr>
      <w:r>
        <w:rPr>
          <w:color w:val="FF0000"/>
          <w:vertAlign w:val="superscript"/>
          <w:rtl/>
        </w:rPr>
        <w:t>53520</w:t>
      </w:r>
      <w:r>
        <w:rPr>
          <w:rFonts w:ascii="Times New Roman" w:hAnsi="Times New Roman"/>
          <w:color w:val="828282"/>
          <w:rtl/>
        </w:rPr>
        <w:t xml:space="preserve">דַּבֵּ֞ר </w:t>
      </w:r>
      <w:r>
        <w:rPr>
          <w:color w:val="FF0000"/>
          <w:vertAlign w:val="superscript"/>
          <w:rtl/>
        </w:rPr>
        <w:t>53521</w:t>
      </w:r>
      <w:r>
        <w:rPr>
          <w:rFonts w:ascii="Times New Roman" w:hAnsi="Times New Roman"/>
          <w:color w:val="828282"/>
          <w:rtl/>
        </w:rPr>
        <w:t>אֶל־</w:t>
      </w:r>
      <w:r>
        <w:rPr>
          <w:color w:val="FF0000"/>
          <w:vertAlign w:val="superscript"/>
          <w:rtl/>
        </w:rPr>
        <w:t>53522</w:t>
      </w:r>
      <w:r>
        <w:rPr>
          <w:rFonts w:ascii="Times New Roman" w:hAnsi="Times New Roman"/>
          <w:color w:val="828282"/>
          <w:rtl/>
        </w:rPr>
        <w:t xml:space="preserve">בְּנֵ֣י </w:t>
      </w:r>
      <w:r>
        <w:rPr>
          <w:color w:val="FF0000"/>
          <w:vertAlign w:val="superscript"/>
          <w:rtl/>
        </w:rPr>
        <w:t>53523</w:t>
      </w:r>
      <w:r>
        <w:rPr>
          <w:rFonts w:ascii="Times New Roman" w:hAnsi="Times New Roman"/>
          <w:color w:val="828282"/>
          <w:rtl/>
        </w:rPr>
        <w:t xml:space="preserve">יִשְׂרָאֵל֮ </w:t>
      </w:r>
    </w:p>
    <w:p>
      <w:pPr>
        <w:pStyle w:val="Hebrew"/>
      </w:pPr>
      <w:r>
        <w:rPr>
          <w:color w:val="828282"/>
        </w:rPr>
        <w:t xml:space="preserve">דַּבֵּ֞ר אֶל־בְּנֵ֣י יִשְׂרָאֵל֮ לֵאמֹר֒ נֶ֗פֶשׁ כִּֽי־תֶחֱטָ֤א בִשְׁגָגָה֙ מִכֹּל֙ מִצְוֹ֣ת יְהוָ֔ה אֲשֶׁ֖ר לֹ֣א תֵעָשֶׂ֑ינָה וְעָשָׂ֕ה מֵאַחַ֖ת מֵהֵֽנָּה׃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8face7f9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153f1eb3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4563f63d</w:t>
            </w:r>
          </w:p>
        </w:tc>
        <w:tc>
          <w:tcPr>
            <w:tcW w:type="auto" w:w="1728"/>
          </w:tcPr>
          <w:p>
            <w:r>
              <w:t>tense</w:t>
            </w:r>
          </w:p>
        </w:tc>
        <w:tc>
          <w:tcPr>
            <w:tcW w:type="auto" w:w="1728"/>
          </w:tcPr>
          <w:p>
            <w:r>
              <w:t>verb</w:t>
            </w:r>
          </w:p>
        </w:tc>
        <w:tc>
          <w:tcPr>
            <w:tcW w:type="auto" w:w="1728"/>
          </w:tcPr>
          <w:p>
            <w:r>
              <w:t xml:space="preserve">דַּבֵּ֞ר </w:t>
            </w:r>
          </w:p>
        </w:tc>
        <w:tc>
          <w:tcPr>
            <w:tcW w:type="auto" w:w="1728"/>
          </w:tcPr>
          <w:p>
            <w:r>
              <w:t>impv</w:t>
            </w:r>
          </w:p>
        </w:tc>
      </w:tr>
    </w:tbl>
    <w:p>
      <w:r>
        <w:br/>
      </w:r>
    </w:p>
    <w:p>
      <w:pPr>
        <w:pStyle w:val="Reference"/>
      </w:pPr>
      <w:hyperlink r:id="rId730">
        <w:r>
          <w:rPr/>
          <w:t>Leviticus 4:3</w:t>
        </w:r>
      </w:hyperlink>
    </w:p>
    <w:p>
      <w:pPr>
        <w:pStyle w:val="Hebrew"/>
      </w:pPr>
      <w:r>
        <w:t xml:space="preserve">וְהִקְרִ֡יב עַ֣ל חַטָּאתֹו֩ פַּ֣ר בֶּן־בָּקָ֥ר תָּמִ֛ים לַיהוָ֖ה לְחַטָּֽאת׃ </w:t>
      </w:r>
    </w:p>
    <w:p>
      <w:pPr>
        <w:pStyle w:val="Hebrew"/>
      </w:pPr>
      <w:r>
        <w:rPr>
          <w:color w:val="FF0000"/>
          <w:vertAlign w:val="superscript"/>
          <w:rtl/>
        </w:rPr>
        <w:t>53554</w:t>
      </w:r>
      <w:r>
        <w:rPr>
          <w:rFonts w:ascii="Times New Roman" w:hAnsi="Times New Roman"/>
          <w:color w:val="828282"/>
          <w:rtl/>
        </w:rPr>
        <w:t>וְ</w:t>
      </w:r>
      <w:r>
        <w:rPr>
          <w:color w:val="FF0000"/>
          <w:vertAlign w:val="superscript"/>
          <w:rtl/>
        </w:rPr>
        <w:t>53555</w:t>
      </w:r>
      <w:r>
        <w:rPr>
          <w:rFonts w:ascii="Times New Roman" w:hAnsi="Times New Roman"/>
          <w:color w:val="828282"/>
          <w:rtl/>
        </w:rPr>
        <w:t xml:space="preserve">הִקְרִ֡יב </w:t>
      </w:r>
      <w:r>
        <w:rPr>
          <w:color w:val="FF0000"/>
          <w:vertAlign w:val="superscript"/>
          <w:rtl/>
        </w:rPr>
        <w:t>53556</w:t>
      </w:r>
      <w:r>
        <w:rPr>
          <w:rFonts w:ascii="Times New Roman" w:hAnsi="Times New Roman"/>
          <w:color w:val="828282"/>
          <w:rtl/>
        </w:rPr>
        <w:t xml:space="preserve">עַ֣ל </w:t>
      </w:r>
      <w:r>
        <w:rPr>
          <w:color w:val="FF0000"/>
          <w:vertAlign w:val="superscript"/>
          <w:rtl/>
        </w:rPr>
        <w:t>53557</w:t>
      </w:r>
      <w:r>
        <w:rPr>
          <w:rFonts w:ascii="Times New Roman" w:hAnsi="Times New Roman"/>
          <w:color w:val="828282"/>
          <w:rtl/>
        </w:rPr>
        <w:t xml:space="preserve">חַטָּאתֹו֩ </w:t>
      </w:r>
      <w:r>
        <w:rPr>
          <w:color w:val="FF0000"/>
          <w:vertAlign w:val="superscript"/>
          <w:rtl/>
        </w:rPr>
        <w:t>53560</w:t>
      </w:r>
      <w:r>
        <w:rPr>
          <w:rFonts w:ascii="Times New Roman" w:hAnsi="Times New Roman"/>
          <w:color w:val="828282"/>
          <w:rtl/>
        </w:rPr>
        <w:t xml:space="preserve">פַּ֣ר </w:t>
      </w:r>
      <w:r>
        <w:rPr>
          <w:color w:val="FF0000"/>
          <w:vertAlign w:val="superscript"/>
          <w:rtl/>
        </w:rPr>
        <w:t>53561</w:t>
      </w:r>
      <w:r>
        <w:rPr>
          <w:rFonts w:ascii="Times New Roman" w:hAnsi="Times New Roman"/>
          <w:color w:val="828282"/>
          <w:rtl/>
        </w:rPr>
        <w:t>בֶּן־</w:t>
      </w:r>
      <w:r>
        <w:rPr>
          <w:color w:val="FF0000"/>
          <w:vertAlign w:val="superscript"/>
          <w:rtl/>
        </w:rPr>
        <w:t>53562</w:t>
      </w:r>
      <w:r>
        <w:rPr>
          <w:rFonts w:ascii="Times New Roman" w:hAnsi="Times New Roman"/>
          <w:color w:val="828282"/>
          <w:rtl/>
        </w:rPr>
        <w:t xml:space="preserve">בָּקָ֥ר </w:t>
      </w:r>
      <w:r>
        <w:rPr>
          <w:color w:val="FF0000"/>
          <w:vertAlign w:val="superscript"/>
          <w:rtl/>
        </w:rPr>
        <w:t>53563</w:t>
      </w:r>
      <w:r>
        <w:rPr>
          <w:rFonts w:ascii="Times New Roman" w:hAnsi="Times New Roman"/>
          <w:color w:val="828282"/>
          <w:rtl/>
        </w:rPr>
        <w:t xml:space="preserve">תָּמִ֛ים </w:t>
      </w:r>
      <w:r>
        <w:rPr>
          <w:color w:val="FF0000"/>
          <w:vertAlign w:val="superscript"/>
          <w:rtl/>
        </w:rPr>
        <w:t>53564</w:t>
      </w:r>
      <w:r>
        <w:rPr>
          <w:rFonts w:ascii="Times New Roman" w:hAnsi="Times New Roman"/>
          <w:color w:val="828282"/>
          <w:rtl/>
        </w:rPr>
        <w:t>לַ</w:t>
      </w:r>
      <w:r>
        <w:rPr>
          <w:color w:val="FF0000"/>
          <w:vertAlign w:val="superscript"/>
          <w:rtl/>
        </w:rPr>
        <w:t>53565</w:t>
      </w:r>
      <w:r>
        <w:rPr>
          <w:rFonts w:ascii="Times New Roman" w:hAnsi="Times New Roman"/>
          <w:color w:val="828282"/>
          <w:rtl/>
        </w:rPr>
        <w:t xml:space="preserve">יהוָ֖ה </w:t>
      </w:r>
      <w:r>
        <w:rPr>
          <w:color w:val="FF0000"/>
          <w:vertAlign w:val="superscript"/>
          <w:rtl/>
        </w:rPr>
        <w:t>53566</w:t>
      </w:r>
      <w:r>
        <w:rPr>
          <w:rFonts w:ascii="Times New Roman" w:hAnsi="Times New Roman"/>
          <w:color w:val="828282"/>
          <w:rtl/>
        </w:rPr>
        <w:t>לְ</w:t>
      </w:r>
      <w:r>
        <w:rPr>
          <w:color w:val="FF0000"/>
          <w:vertAlign w:val="superscript"/>
          <w:rtl/>
        </w:rPr>
        <w:t>53567</w:t>
      </w:r>
      <w:r>
        <w:rPr>
          <w:rFonts w:ascii="Times New Roman" w:hAnsi="Times New Roman"/>
          <w:color w:val="828282"/>
          <w:rtl/>
        </w:rPr>
        <w:t xml:space="preserve">חַטָּֽאת׃ </w:t>
      </w:r>
    </w:p>
    <w:p>
      <w:pPr>
        <w:pStyle w:val="Hebrew"/>
      </w:pPr>
      <w:r>
        <w:rPr>
          <w:color w:val="828282"/>
        </w:rPr>
        <w:t xml:space="preserve">אִ֣ם הַכֹּהֵ֧ן הַמָּשִׁ֛יחַ יֶחֱטָ֖א לְאַשְׁמַ֣ת הָעָ֑ם וְהִקְרִ֡יב עַ֣ל חַטָּאתֹו֩ אֲשֶׁ֨ר חָטָ֜א פַּ֣ר בֶּן־בָּקָ֥ר תָּמִ֛ים לַיהוָ֖ה לְחַטָּֽאת׃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4b8d5ebf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92a0b4ad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6ae1c25b</w:t>
            </w:r>
          </w:p>
        </w:tc>
        <w:tc>
          <w:tcPr>
            <w:tcW w:type="auto" w:w="1728"/>
          </w:tcPr>
          <w:p>
            <w:r>
              <w:t>tense</w:t>
            </w:r>
          </w:p>
        </w:tc>
        <w:tc>
          <w:tcPr>
            <w:tcW w:type="auto" w:w="1728"/>
          </w:tcPr>
          <w:p>
            <w:r>
              <w:t>verb</w:t>
            </w:r>
          </w:p>
        </w:tc>
        <w:tc>
          <w:tcPr>
            <w:tcW w:type="auto" w:w="1728"/>
          </w:tcPr>
          <w:p>
            <w:r>
              <w:t xml:space="preserve">הִקְרִ֡יב </w:t>
            </w:r>
          </w:p>
        </w:tc>
        <w:tc>
          <w:tcPr>
            <w:tcW w:type="auto" w:w="1728"/>
          </w:tcPr>
          <w:p>
            <w:r>
              <w:t>mod</w:t>
            </w:r>
          </w:p>
        </w:tc>
      </w:tr>
    </w:tbl>
    <w:p>
      <w:r>
        <w:br/>
      </w:r>
    </w:p>
    <w:p>
      <w:pPr>
        <w:pStyle w:val="Reference"/>
      </w:pPr>
      <w:hyperlink r:id="rId731">
        <w:r>
          <w:rPr/>
          <w:t>Leviticus 4:4</w:t>
        </w:r>
      </w:hyperlink>
    </w:p>
    <w:p>
      <w:pPr>
        <w:pStyle w:val="Hebrew"/>
      </w:pPr>
      <w:r>
        <w:t xml:space="preserve">וְסָמַ֤ךְ אֶת־יָדֹו֙ עַל־רֹ֣אשׁ הַפָּ֔ר </w:t>
      </w:r>
    </w:p>
    <w:p>
      <w:pPr>
        <w:pStyle w:val="Hebrew"/>
      </w:pPr>
      <w:r>
        <w:rPr>
          <w:color w:val="FF0000"/>
          <w:vertAlign w:val="superscript"/>
          <w:rtl/>
        </w:rPr>
        <w:t>53580</w:t>
      </w:r>
      <w:r>
        <w:rPr>
          <w:rFonts w:ascii="Times New Roman" w:hAnsi="Times New Roman"/>
          <w:color w:val="828282"/>
          <w:rtl/>
        </w:rPr>
        <w:t>וְ</w:t>
      </w:r>
      <w:r>
        <w:rPr>
          <w:color w:val="FF0000"/>
          <w:vertAlign w:val="superscript"/>
          <w:rtl/>
        </w:rPr>
        <w:t>53581</w:t>
      </w:r>
      <w:r>
        <w:rPr>
          <w:rFonts w:ascii="Times New Roman" w:hAnsi="Times New Roman"/>
          <w:color w:val="828282"/>
          <w:rtl/>
        </w:rPr>
        <w:t xml:space="preserve">סָמַ֤ךְ </w:t>
      </w:r>
      <w:r>
        <w:rPr>
          <w:color w:val="FF0000"/>
          <w:vertAlign w:val="superscript"/>
          <w:rtl/>
        </w:rPr>
        <w:t>53582</w:t>
      </w:r>
      <w:r>
        <w:rPr>
          <w:rFonts w:ascii="Times New Roman" w:hAnsi="Times New Roman"/>
          <w:color w:val="828282"/>
          <w:rtl/>
        </w:rPr>
        <w:t>אֶת־</w:t>
      </w:r>
      <w:r>
        <w:rPr>
          <w:color w:val="FF0000"/>
          <w:vertAlign w:val="superscript"/>
          <w:rtl/>
        </w:rPr>
        <w:t>53583</w:t>
      </w:r>
      <w:r>
        <w:rPr>
          <w:rFonts w:ascii="Times New Roman" w:hAnsi="Times New Roman"/>
          <w:color w:val="828282"/>
          <w:rtl/>
        </w:rPr>
        <w:t xml:space="preserve">יָדֹו֙ </w:t>
      </w:r>
      <w:r>
        <w:rPr>
          <w:color w:val="FF0000"/>
          <w:vertAlign w:val="superscript"/>
          <w:rtl/>
        </w:rPr>
        <w:t>53584</w:t>
      </w:r>
      <w:r>
        <w:rPr>
          <w:rFonts w:ascii="Times New Roman" w:hAnsi="Times New Roman"/>
          <w:color w:val="828282"/>
          <w:rtl/>
        </w:rPr>
        <w:t>עַל־</w:t>
      </w:r>
      <w:r>
        <w:rPr>
          <w:color w:val="FF0000"/>
          <w:vertAlign w:val="superscript"/>
          <w:rtl/>
        </w:rPr>
        <w:t>53585</w:t>
      </w:r>
      <w:r>
        <w:rPr>
          <w:rFonts w:ascii="Times New Roman" w:hAnsi="Times New Roman"/>
          <w:color w:val="828282"/>
          <w:rtl/>
        </w:rPr>
        <w:t xml:space="preserve">רֹ֣אשׁ </w:t>
      </w:r>
      <w:r>
        <w:rPr>
          <w:color w:val="FF0000"/>
          <w:vertAlign w:val="superscript"/>
          <w:rtl/>
        </w:rPr>
        <w:t>53586</w:t>
      </w:r>
      <w:r>
        <w:rPr>
          <w:rFonts w:ascii="Times New Roman" w:hAnsi="Times New Roman"/>
          <w:color w:val="828282"/>
          <w:rtl/>
        </w:rPr>
        <w:t>הַ</w:t>
      </w:r>
      <w:r>
        <w:rPr>
          <w:color w:val="FF0000"/>
          <w:vertAlign w:val="superscript"/>
          <w:rtl/>
        </w:rPr>
        <w:t>53587</w:t>
      </w:r>
      <w:r>
        <w:rPr>
          <w:rFonts w:ascii="Times New Roman" w:hAnsi="Times New Roman"/>
          <w:color w:val="828282"/>
          <w:rtl/>
        </w:rPr>
        <w:t xml:space="preserve">פָּ֔ר </w:t>
      </w:r>
    </w:p>
    <w:p>
      <w:pPr>
        <w:pStyle w:val="Hebrew"/>
      </w:pPr>
      <w:r>
        <w:rPr>
          <w:color w:val="828282"/>
        </w:rPr>
        <w:t xml:space="preserve">וְהֵבִ֣יא אֶת־הַפָּ֗ר אֶל־פֶּ֛תַח אֹ֥הֶל מֹועֵ֖ד לִפְנֵ֣י יְהוָ֑ה וְסָמַ֤ךְ אֶת־יָדֹו֙ עַל־רֹ֣אשׁ הַפָּ֔ר וְשָׁחַ֥ט אֶת־הַפָּ֖ר לִפְנֵ֥י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9b39f61f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3f1bc929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df98b23f</w:t>
            </w:r>
          </w:p>
        </w:tc>
        <w:tc>
          <w:tcPr>
            <w:tcW w:type="auto" w:w="1728"/>
          </w:tcPr>
          <w:p>
            <w:r>
              <w:t>tense</w:t>
            </w:r>
          </w:p>
        </w:tc>
        <w:tc>
          <w:tcPr>
            <w:tcW w:type="auto" w:w="1728"/>
          </w:tcPr>
          <w:p>
            <w:r>
              <w:t>verb</w:t>
            </w:r>
          </w:p>
        </w:tc>
        <w:tc>
          <w:tcPr>
            <w:tcW w:type="auto" w:w="1728"/>
          </w:tcPr>
          <w:p>
            <w:r>
              <w:t xml:space="preserve">סָמַ֤ךְ </w:t>
            </w:r>
          </w:p>
        </w:tc>
        <w:tc>
          <w:tcPr>
            <w:tcW w:type="auto" w:w="1728"/>
          </w:tcPr>
          <w:p>
            <w:r>
              <w:t>past</w:t>
            </w:r>
          </w:p>
        </w:tc>
      </w:tr>
    </w:tbl>
    <w:p>
      <w:r>
        <w:br/>
      </w:r>
    </w:p>
    <w:p>
      <w:pPr>
        <w:pStyle w:val="Reference"/>
      </w:pPr>
      <w:hyperlink r:id="rId732">
        <w:r>
          <w:rPr/>
          <w:t>Leviticus 4:5</w:t>
        </w:r>
      </w:hyperlink>
    </w:p>
    <w:p>
      <w:pPr>
        <w:pStyle w:val="Hebrew"/>
      </w:pPr>
      <w:r>
        <w:t xml:space="preserve">וְלָקַ֛ח הַכֹּהֵ֥ן הַמָּשִׁ֖יחַ מִדַּ֣ם הַפָּ֑ר </w:t>
      </w:r>
    </w:p>
    <w:p>
      <w:pPr>
        <w:pStyle w:val="Hebrew"/>
      </w:pPr>
      <w:r>
        <w:rPr>
          <w:color w:val="FF0000"/>
          <w:vertAlign w:val="superscript"/>
          <w:rtl/>
        </w:rPr>
        <w:t>53596</w:t>
      </w:r>
      <w:r>
        <w:rPr>
          <w:rFonts w:ascii="Times New Roman" w:hAnsi="Times New Roman"/>
          <w:color w:val="828282"/>
          <w:rtl/>
        </w:rPr>
        <w:t>וְ</w:t>
      </w:r>
      <w:r>
        <w:rPr>
          <w:color w:val="FF0000"/>
          <w:vertAlign w:val="superscript"/>
          <w:rtl/>
        </w:rPr>
        <w:t>53597</w:t>
      </w:r>
      <w:r>
        <w:rPr>
          <w:rFonts w:ascii="Times New Roman" w:hAnsi="Times New Roman"/>
          <w:color w:val="828282"/>
          <w:rtl/>
        </w:rPr>
        <w:t xml:space="preserve">לָקַ֛ח </w:t>
      </w:r>
      <w:r>
        <w:rPr>
          <w:color w:val="FF0000"/>
          <w:vertAlign w:val="superscript"/>
          <w:rtl/>
        </w:rPr>
        <w:t>53598</w:t>
      </w:r>
      <w:r>
        <w:rPr>
          <w:rFonts w:ascii="Times New Roman" w:hAnsi="Times New Roman"/>
          <w:color w:val="828282"/>
          <w:rtl/>
        </w:rPr>
        <w:t>הַ</w:t>
      </w:r>
      <w:r>
        <w:rPr>
          <w:color w:val="FF0000"/>
          <w:vertAlign w:val="superscript"/>
          <w:rtl/>
        </w:rPr>
        <w:t>53599</w:t>
      </w:r>
      <w:r>
        <w:rPr>
          <w:rFonts w:ascii="Times New Roman" w:hAnsi="Times New Roman"/>
          <w:color w:val="828282"/>
          <w:rtl/>
        </w:rPr>
        <w:t xml:space="preserve">כֹּהֵ֥ן </w:t>
      </w:r>
      <w:r>
        <w:rPr>
          <w:color w:val="FF0000"/>
          <w:vertAlign w:val="superscript"/>
          <w:rtl/>
        </w:rPr>
        <w:t>53600</w:t>
      </w:r>
      <w:r>
        <w:rPr>
          <w:rFonts w:ascii="Times New Roman" w:hAnsi="Times New Roman"/>
          <w:color w:val="828282"/>
          <w:rtl/>
        </w:rPr>
        <w:t>הַ</w:t>
      </w:r>
      <w:r>
        <w:rPr>
          <w:color w:val="FF0000"/>
          <w:vertAlign w:val="superscript"/>
          <w:rtl/>
        </w:rPr>
        <w:t>53601</w:t>
      </w:r>
      <w:r>
        <w:rPr>
          <w:rFonts w:ascii="Times New Roman" w:hAnsi="Times New Roman"/>
          <w:color w:val="828282"/>
          <w:rtl/>
        </w:rPr>
        <w:t xml:space="preserve">מָּשִׁ֖יחַ </w:t>
      </w:r>
      <w:r>
        <w:rPr>
          <w:color w:val="FF0000"/>
          <w:vertAlign w:val="superscript"/>
          <w:rtl/>
        </w:rPr>
        <w:t>53602</w:t>
      </w:r>
      <w:r>
        <w:rPr>
          <w:rFonts w:ascii="Times New Roman" w:hAnsi="Times New Roman"/>
          <w:color w:val="828282"/>
          <w:rtl/>
        </w:rPr>
        <w:t>מִ</w:t>
      </w:r>
      <w:r>
        <w:rPr>
          <w:color w:val="FF0000"/>
          <w:vertAlign w:val="superscript"/>
          <w:rtl/>
        </w:rPr>
        <w:t>53603</w:t>
      </w:r>
      <w:r>
        <w:rPr>
          <w:rFonts w:ascii="Times New Roman" w:hAnsi="Times New Roman"/>
          <w:color w:val="828282"/>
          <w:rtl/>
        </w:rPr>
        <w:t xml:space="preserve">דַּ֣ם </w:t>
      </w:r>
      <w:r>
        <w:rPr>
          <w:color w:val="FF0000"/>
          <w:vertAlign w:val="superscript"/>
          <w:rtl/>
        </w:rPr>
        <w:t>53604</w:t>
      </w:r>
      <w:r>
        <w:rPr>
          <w:rFonts w:ascii="Times New Roman" w:hAnsi="Times New Roman"/>
          <w:color w:val="828282"/>
          <w:rtl/>
        </w:rPr>
        <w:t>הַ</w:t>
      </w:r>
      <w:r>
        <w:rPr>
          <w:color w:val="FF0000"/>
          <w:vertAlign w:val="superscript"/>
          <w:rtl/>
        </w:rPr>
        <w:t>53605</w:t>
      </w:r>
      <w:r>
        <w:rPr>
          <w:rFonts w:ascii="Times New Roman" w:hAnsi="Times New Roman"/>
          <w:color w:val="828282"/>
          <w:rtl/>
        </w:rPr>
        <w:t xml:space="preserve">פָּ֑ר </w:t>
      </w:r>
    </w:p>
    <w:p>
      <w:pPr>
        <w:pStyle w:val="Hebrew"/>
      </w:pPr>
      <w:r>
        <w:rPr>
          <w:color w:val="828282"/>
        </w:rPr>
        <w:t xml:space="preserve">וְלָקַ֛ח הַכֹּהֵ֥ן הַמָּשִׁ֖יחַ מִדַּ֣ם הַפָּ֑ר וְהֵבִ֥יא אֹתֹ֖ו אֶל־אֹ֥הֶל מֹועֵֽד׃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53907cf7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d4316a08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adadd144</w:t>
            </w:r>
          </w:p>
        </w:tc>
        <w:tc>
          <w:tcPr>
            <w:tcW w:type="auto" w:w="1728"/>
          </w:tcPr>
          <w:p>
            <w:r>
              <w:t>tense</w:t>
            </w:r>
          </w:p>
        </w:tc>
        <w:tc>
          <w:tcPr>
            <w:tcW w:type="auto" w:w="1728"/>
          </w:tcPr>
          <w:p>
            <w:r>
              <w:t>verb</w:t>
            </w:r>
          </w:p>
        </w:tc>
        <w:tc>
          <w:tcPr>
            <w:tcW w:type="auto" w:w="1728"/>
          </w:tcPr>
          <w:p>
            <w:r>
              <w:t xml:space="preserve">לָקַ֛ח </w:t>
            </w:r>
          </w:p>
        </w:tc>
        <w:tc>
          <w:tcPr>
            <w:tcW w:type="auto" w:w="1728"/>
          </w:tcPr>
          <w:p>
            <w:r>
              <w:t>mod</w:t>
            </w:r>
          </w:p>
        </w:tc>
      </w:tr>
    </w:tbl>
    <w:p>
      <w:r>
        <w:br/>
      </w:r>
    </w:p>
    <w:p>
      <w:pPr>
        <w:pStyle w:val="Reference"/>
      </w:pPr>
      <w:hyperlink r:id="rId733">
        <w:r>
          <w:rPr/>
          <w:t>Leviticus 4:6</w:t>
        </w:r>
      </w:hyperlink>
    </w:p>
    <w:p>
      <w:pPr>
        <w:pStyle w:val="Hebrew"/>
      </w:pPr>
      <w:r>
        <w:t xml:space="preserve">וְטָבַ֧ל הַכֹּהֵ֛ן אֶת־אֶצְבָּעֹ֖ו בַּדָּ֑ם </w:t>
      </w:r>
    </w:p>
    <w:p>
      <w:pPr>
        <w:pStyle w:val="Hebrew"/>
      </w:pPr>
      <w:r>
        <w:rPr>
          <w:color w:val="FF0000"/>
          <w:vertAlign w:val="superscript"/>
          <w:rtl/>
        </w:rPr>
        <w:t>53612</w:t>
      </w:r>
      <w:r>
        <w:rPr>
          <w:rFonts w:ascii="Times New Roman" w:hAnsi="Times New Roman"/>
          <w:color w:val="828282"/>
          <w:rtl/>
        </w:rPr>
        <w:t>וְ</w:t>
      </w:r>
      <w:r>
        <w:rPr>
          <w:color w:val="FF0000"/>
          <w:vertAlign w:val="superscript"/>
          <w:rtl/>
        </w:rPr>
        <w:t>53613</w:t>
      </w:r>
      <w:r>
        <w:rPr>
          <w:rFonts w:ascii="Times New Roman" w:hAnsi="Times New Roman"/>
          <w:color w:val="828282"/>
          <w:rtl/>
        </w:rPr>
        <w:t xml:space="preserve">טָבַ֧ל </w:t>
      </w:r>
      <w:r>
        <w:rPr>
          <w:color w:val="FF0000"/>
          <w:vertAlign w:val="superscript"/>
          <w:rtl/>
        </w:rPr>
        <w:t>53614</w:t>
      </w:r>
      <w:r>
        <w:rPr>
          <w:rFonts w:ascii="Times New Roman" w:hAnsi="Times New Roman"/>
          <w:color w:val="828282"/>
          <w:rtl/>
        </w:rPr>
        <w:t>הַ</w:t>
      </w:r>
      <w:r>
        <w:rPr>
          <w:color w:val="FF0000"/>
          <w:vertAlign w:val="superscript"/>
          <w:rtl/>
        </w:rPr>
        <w:t>53615</w:t>
      </w:r>
      <w:r>
        <w:rPr>
          <w:rFonts w:ascii="Times New Roman" w:hAnsi="Times New Roman"/>
          <w:color w:val="828282"/>
          <w:rtl/>
        </w:rPr>
        <w:t xml:space="preserve">כֹּהֵ֛ן </w:t>
      </w:r>
      <w:r>
        <w:rPr>
          <w:color w:val="FF0000"/>
          <w:vertAlign w:val="superscript"/>
          <w:rtl/>
        </w:rPr>
        <w:t>53616</w:t>
      </w:r>
      <w:r>
        <w:rPr>
          <w:rFonts w:ascii="Times New Roman" w:hAnsi="Times New Roman"/>
          <w:color w:val="828282"/>
          <w:rtl/>
        </w:rPr>
        <w:t>אֶת־</w:t>
      </w:r>
      <w:r>
        <w:rPr>
          <w:color w:val="FF0000"/>
          <w:vertAlign w:val="superscript"/>
          <w:rtl/>
        </w:rPr>
        <w:t>53617</w:t>
      </w:r>
      <w:r>
        <w:rPr>
          <w:rFonts w:ascii="Times New Roman" w:hAnsi="Times New Roman"/>
          <w:color w:val="828282"/>
          <w:rtl/>
        </w:rPr>
        <w:t xml:space="preserve">אֶצְבָּעֹ֖ו </w:t>
      </w:r>
      <w:r>
        <w:rPr>
          <w:color w:val="FF0000"/>
          <w:vertAlign w:val="superscript"/>
          <w:rtl/>
        </w:rPr>
        <w:t>53618</w:t>
      </w:r>
      <w:r>
        <w:rPr>
          <w:rFonts w:ascii="Times New Roman" w:hAnsi="Times New Roman"/>
          <w:color w:val="828282"/>
          <w:rtl/>
        </w:rPr>
        <w:t>בַּ</w:t>
      </w:r>
      <w:r>
        <w:rPr>
          <w:color w:val="FF0000"/>
          <w:vertAlign w:val="superscript"/>
          <w:rtl/>
        </w:rPr>
        <w:t>53619</w:t>
      </w:r>
      <w:r>
        <w:rPr>
          <w:rFonts w:ascii="Times New Roman" w:hAnsi="Times New Roman"/>
          <w:color w:val="828282"/>
          <w:rtl/>
        </w:rPr>
      </w:r>
      <w:r>
        <w:rPr>
          <w:color w:val="FF0000"/>
          <w:vertAlign w:val="superscript"/>
          <w:rtl/>
        </w:rPr>
        <w:t>53620</w:t>
      </w:r>
      <w:r>
        <w:rPr>
          <w:rFonts w:ascii="Times New Roman" w:hAnsi="Times New Roman"/>
          <w:color w:val="828282"/>
          <w:rtl/>
        </w:rPr>
        <w:t xml:space="preserve">דָּ֑ם </w:t>
      </w:r>
    </w:p>
    <w:p>
      <w:pPr>
        <w:pStyle w:val="Hebrew"/>
      </w:pPr>
      <w:r>
        <w:rPr>
          <w:color w:val="828282"/>
        </w:rPr>
        <w:t xml:space="preserve">וְטָבַ֧ל הַכֹּהֵ֛ן אֶת־אֶצְבָּעֹ֖ו בַּדָּ֑ם וְהִזָּ֨ה מִן־הַדָּ֜ם שֶׁ֤בַע פְּעָמִים֙ לִפְנֵ֣י יְהוָ֔ה אֶת־פְּנֵ֖י פָּרֹ֥כֶת הַקֹּֽדֶשׁ׃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66cfa350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45dd6a0d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a057863b</w:t>
            </w:r>
          </w:p>
        </w:tc>
        <w:tc>
          <w:tcPr>
            <w:tcW w:type="auto" w:w="1728"/>
          </w:tcPr>
          <w:p>
            <w:r>
              <w:t>tense</w:t>
            </w:r>
          </w:p>
        </w:tc>
        <w:tc>
          <w:tcPr>
            <w:tcW w:type="auto" w:w="1728"/>
          </w:tcPr>
          <w:p>
            <w:r>
              <w:t>verb</w:t>
            </w:r>
          </w:p>
        </w:tc>
        <w:tc>
          <w:tcPr>
            <w:tcW w:type="auto" w:w="1728"/>
          </w:tcPr>
          <w:p>
            <w:r>
              <w:t xml:space="preserve">טָבַ֧ל </w:t>
            </w:r>
          </w:p>
        </w:tc>
        <w:tc>
          <w:tcPr>
            <w:tcW w:type="auto" w:w="1728"/>
          </w:tcPr>
          <w:p>
            <w:r>
              <w:t>mod</w:t>
            </w:r>
          </w:p>
        </w:tc>
      </w:tr>
    </w:tbl>
    <w:p>
      <w:r>
        <w:br/>
      </w:r>
    </w:p>
    <w:p>
      <w:pPr>
        <w:pStyle w:val="Reference"/>
      </w:pPr>
      <w:hyperlink r:id="rId733">
        <w:r>
          <w:rPr/>
          <w:t>Leviticus 4:6</w:t>
        </w:r>
      </w:hyperlink>
    </w:p>
    <w:p>
      <w:pPr>
        <w:pStyle w:val="Hebrew"/>
      </w:pPr>
      <w:r>
        <w:t xml:space="preserve">וְהִזָּ֨ה מִן־הַדָּ֜ם שֶׁ֤בַע פְּעָמִים֙ לִפְנֵ֣י יְהוָ֔ה אֶת־פְּנֵ֖י פָּרֹ֥כֶת הַקֹּֽדֶשׁ׃ </w:t>
      </w:r>
    </w:p>
    <w:p>
      <w:pPr>
        <w:pStyle w:val="Hebrew"/>
      </w:pPr>
      <w:r>
        <w:rPr>
          <w:color w:val="FF0000"/>
          <w:vertAlign w:val="superscript"/>
          <w:rtl/>
        </w:rPr>
        <w:t>53621</w:t>
      </w:r>
      <w:r>
        <w:rPr>
          <w:rFonts w:ascii="Times New Roman" w:hAnsi="Times New Roman"/>
          <w:color w:val="828282"/>
          <w:rtl/>
        </w:rPr>
        <w:t>וְ</w:t>
      </w:r>
      <w:r>
        <w:rPr>
          <w:color w:val="FF0000"/>
          <w:vertAlign w:val="superscript"/>
          <w:rtl/>
        </w:rPr>
        <w:t>53622</w:t>
      </w:r>
      <w:r>
        <w:rPr>
          <w:rFonts w:ascii="Times New Roman" w:hAnsi="Times New Roman"/>
          <w:color w:val="828282"/>
          <w:rtl/>
        </w:rPr>
        <w:t xml:space="preserve">הִזָּ֨ה </w:t>
      </w:r>
      <w:r>
        <w:rPr>
          <w:color w:val="FF0000"/>
          <w:vertAlign w:val="superscript"/>
          <w:rtl/>
        </w:rPr>
        <w:t>53623</w:t>
      </w:r>
      <w:r>
        <w:rPr>
          <w:rFonts w:ascii="Times New Roman" w:hAnsi="Times New Roman"/>
          <w:color w:val="828282"/>
          <w:rtl/>
        </w:rPr>
        <w:t>מִן־</w:t>
      </w:r>
      <w:r>
        <w:rPr>
          <w:color w:val="FF0000"/>
          <w:vertAlign w:val="superscript"/>
          <w:rtl/>
        </w:rPr>
        <w:t>53624</w:t>
      </w:r>
      <w:r>
        <w:rPr>
          <w:rFonts w:ascii="Times New Roman" w:hAnsi="Times New Roman"/>
          <w:color w:val="828282"/>
          <w:rtl/>
        </w:rPr>
        <w:t>הַ</w:t>
      </w:r>
      <w:r>
        <w:rPr>
          <w:color w:val="FF0000"/>
          <w:vertAlign w:val="superscript"/>
          <w:rtl/>
        </w:rPr>
        <w:t>53625</w:t>
      </w:r>
      <w:r>
        <w:rPr>
          <w:rFonts w:ascii="Times New Roman" w:hAnsi="Times New Roman"/>
          <w:color w:val="828282"/>
          <w:rtl/>
        </w:rPr>
        <w:t xml:space="preserve">דָּ֜ם </w:t>
      </w:r>
      <w:r>
        <w:rPr>
          <w:color w:val="FF0000"/>
          <w:vertAlign w:val="superscript"/>
          <w:rtl/>
        </w:rPr>
        <w:t>53626</w:t>
      </w:r>
      <w:r>
        <w:rPr>
          <w:rFonts w:ascii="Times New Roman" w:hAnsi="Times New Roman"/>
          <w:color w:val="828282"/>
          <w:rtl/>
        </w:rPr>
        <w:t xml:space="preserve">שֶׁ֤בַע </w:t>
      </w:r>
      <w:r>
        <w:rPr>
          <w:color w:val="FF0000"/>
          <w:vertAlign w:val="superscript"/>
          <w:rtl/>
        </w:rPr>
        <w:t>53627</w:t>
      </w:r>
      <w:r>
        <w:rPr>
          <w:rFonts w:ascii="Times New Roman" w:hAnsi="Times New Roman"/>
          <w:color w:val="828282"/>
          <w:rtl/>
        </w:rPr>
        <w:t xml:space="preserve">פְּעָמִים֙ </w:t>
      </w:r>
      <w:r>
        <w:rPr>
          <w:color w:val="FF0000"/>
          <w:vertAlign w:val="superscript"/>
          <w:rtl/>
        </w:rPr>
        <w:t>53628</w:t>
      </w:r>
      <w:r>
        <w:rPr>
          <w:rFonts w:ascii="Times New Roman" w:hAnsi="Times New Roman"/>
          <w:color w:val="828282"/>
          <w:rtl/>
        </w:rPr>
        <w:t>לִ</w:t>
      </w:r>
      <w:r>
        <w:rPr>
          <w:color w:val="FF0000"/>
          <w:vertAlign w:val="superscript"/>
          <w:rtl/>
        </w:rPr>
        <w:t>53629</w:t>
      </w:r>
      <w:r>
        <w:rPr>
          <w:rFonts w:ascii="Times New Roman" w:hAnsi="Times New Roman"/>
          <w:color w:val="828282"/>
          <w:rtl/>
        </w:rPr>
        <w:t xml:space="preserve">פְנֵ֣י </w:t>
      </w:r>
      <w:r>
        <w:rPr>
          <w:color w:val="FF0000"/>
          <w:vertAlign w:val="superscript"/>
          <w:rtl/>
        </w:rPr>
        <w:t>53630</w:t>
      </w:r>
      <w:r>
        <w:rPr>
          <w:rFonts w:ascii="Times New Roman" w:hAnsi="Times New Roman"/>
          <w:color w:val="828282"/>
          <w:rtl/>
        </w:rPr>
        <w:t xml:space="preserve">יְהוָ֔ה </w:t>
      </w:r>
      <w:r>
        <w:rPr>
          <w:color w:val="FF0000"/>
          <w:vertAlign w:val="superscript"/>
          <w:rtl/>
        </w:rPr>
        <w:t>53631</w:t>
      </w:r>
      <w:r>
        <w:rPr>
          <w:rFonts w:ascii="Times New Roman" w:hAnsi="Times New Roman"/>
          <w:color w:val="828282"/>
          <w:rtl/>
        </w:rPr>
        <w:t>אֶת־</w:t>
      </w:r>
      <w:r>
        <w:rPr>
          <w:color w:val="FF0000"/>
          <w:vertAlign w:val="superscript"/>
          <w:rtl/>
        </w:rPr>
        <w:t>53632</w:t>
      </w:r>
      <w:r>
        <w:rPr>
          <w:rFonts w:ascii="Times New Roman" w:hAnsi="Times New Roman"/>
          <w:color w:val="828282"/>
          <w:rtl/>
        </w:rPr>
        <w:t xml:space="preserve">פְּנֵ֖י </w:t>
      </w:r>
      <w:r>
        <w:rPr>
          <w:color w:val="FF0000"/>
          <w:vertAlign w:val="superscript"/>
          <w:rtl/>
        </w:rPr>
        <w:t>53633</w:t>
      </w:r>
      <w:r>
        <w:rPr>
          <w:rFonts w:ascii="Times New Roman" w:hAnsi="Times New Roman"/>
          <w:color w:val="828282"/>
          <w:rtl/>
        </w:rPr>
        <w:t xml:space="preserve">פָּרֹ֥כֶת </w:t>
      </w:r>
      <w:r>
        <w:rPr>
          <w:color w:val="FF0000"/>
          <w:vertAlign w:val="superscript"/>
          <w:rtl/>
        </w:rPr>
        <w:t>53634</w:t>
      </w:r>
      <w:r>
        <w:rPr>
          <w:rFonts w:ascii="Times New Roman" w:hAnsi="Times New Roman"/>
          <w:color w:val="828282"/>
          <w:rtl/>
        </w:rPr>
        <w:t>הַ</w:t>
      </w:r>
      <w:r>
        <w:rPr>
          <w:color w:val="FF0000"/>
          <w:vertAlign w:val="superscript"/>
          <w:rtl/>
        </w:rPr>
        <w:t>53635</w:t>
      </w:r>
      <w:r>
        <w:rPr>
          <w:rFonts w:ascii="Times New Roman" w:hAnsi="Times New Roman"/>
          <w:color w:val="828282"/>
          <w:rtl/>
        </w:rPr>
        <w:t xml:space="preserve">קֹּֽדֶשׁ׃ </w:t>
      </w:r>
    </w:p>
    <w:p>
      <w:pPr>
        <w:pStyle w:val="Hebrew"/>
      </w:pPr>
      <w:r>
        <w:rPr>
          <w:color w:val="828282"/>
        </w:rPr>
        <w:t xml:space="preserve">וְטָבַ֧ל הַכֹּהֵ֛ן אֶת־אֶצְבָּעֹ֖ו בַּדָּ֑ם וְהִזָּ֨ה מִן־הַדָּ֜ם שֶׁ֤בַע פְּעָמִים֙ לִפְנֵ֣י יְהוָ֔ה אֶת־פְּנֵ֖י פָּרֹ֥כֶת הַקֹּֽדֶשׁ׃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2c9fb74f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5e37b805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72e6495d</w:t>
            </w:r>
          </w:p>
        </w:tc>
        <w:tc>
          <w:tcPr>
            <w:tcW w:type="auto" w:w="1728"/>
          </w:tcPr>
          <w:p>
            <w:r>
              <w:t>tense</w:t>
            </w:r>
          </w:p>
        </w:tc>
        <w:tc>
          <w:tcPr>
            <w:tcW w:type="auto" w:w="1728"/>
          </w:tcPr>
          <w:p>
            <w:r>
              <w:t>verb</w:t>
            </w:r>
          </w:p>
        </w:tc>
        <w:tc>
          <w:tcPr>
            <w:tcW w:type="auto" w:w="1728"/>
          </w:tcPr>
          <w:p>
            <w:r>
              <w:t xml:space="preserve">הִזָּ֨ה </w:t>
            </w:r>
          </w:p>
        </w:tc>
        <w:tc>
          <w:tcPr>
            <w:tcW w:type="auto" w:w="1728"/>
          </w:tcPr>
          <w:p>
            <w:r>
              <w:t>mod</w:t>
            </w:r>
          </w:p>
        </w:tc>
      </w:tr>
    </w:tbl>
    <w:p>
      <w:r>
        <w:br/>
      </w:r>
    </w:p>
    <w:p>
      <w:pPr>
        <w:pStyle w:val="Reference"/>
      </w:pPr>
      <w:hyperlink r:id="rId734">
        <w:r>
          <w:rPr/>
          <w:t>Leviticus 4:12</w:t>
        </w:r>
      </w:hyperlink>
    </w:p>
    <w:p>
      <w:pPr>
        <w:pStyle w:val="Hebrew"/>
      </w:pPr>
      <w:r>
        <w:t xml:space="preserve">וְהֹוצִ֣יא אֶת־כָּל־הַ֠פָּר אֶל־מִח֨וּץ לַֽמַּחֲנֶ֜ה אֶל־מָקֹ֤ום טָהֹור֙ אֶל־שֶׁ֣פֶךְ הַדֶּ֔שֶׁן </w:t>
      </w:r>
    </w:p>
    <w:p>
      <w:pPr>
        <w:pStyle w:val="Hebrew"/>
      </w:pPr>
      <w:r>
        <w:rPr>
          <w:color w:val="FF0000"/>
          <w:vertAlign w:val="superscript"/>
          <w:rtl/>
        </w:rPr>
        <w:t>53758</w:t>
      </w:r>
      <w:r>
        <w:rPr>
          <w:rFonts w:ascii="Times New Roman" w:hAnsi="Times New Roman"/>
          <w:color w:val="828282"/>
          <w:rtl/>
        </w:rPr>
        <w:t>וְ</w:t>
      </w:r>
      <w:r>
        <w:rPr>
          <w:color w:val="FF0000"/>
          <w:vertAlign w:val="superscript"/>
          <w:rtl/>
        </w:rPr>
        <w:t>53759</w:t>
      </w:r>
      <w:r>
        <w:rPr>
          <w:rFonts w:ascii="Times New Roman" w:hAnsi="Times New Roman"/>
          <w:color w:val="828282"/>
          <w:rtl/>
        </w:rPr>
        <w:t xml:space="preserve">הֹוצִ֣יא </w:t>
      </w:r>
      <w:r>
        <w:rPr>
          <w:color w:val="FF0000"/>
          <w:vertAlign w:val="superscript"/>
          <w:rtl/>
        </w:rPr>
        <w:t>53760</w:t>
      </w:r>
      <w:r>
        <w:rPr>
          <w:rFonts w:ascii="Times New Roman" w:hAnsi="Times New Roman"/>
          <w:color w:val="828282"/>
          <w:rtl/>
        </w:rPr>
        <w:t>אֶת־</w:t>
      </w:r>
      <w:r>
        <w:rPr>
          <w:color w:val="FF0000"/>
          <w:vertAlign w:val="superscript"/>
          <w:rtl/>
        </w:rPr>
        <w:t>53761</w:t>
      </w:r>
      <w:r>
        <w:rPr>
          <w:rFonts w:ascii="Times New Roman" w:hAnsi="Times New Roman"/>
          <w:color w:val="828282"/>
          <w:rtl/>
        </w:rPr>
        <w:t>כָּל־</w:t>
      </w:r>
      <w:r>
        <w:rPr>
          <w:color w:val="FF0000"/>
          <w:vertAlign w:val="superscript"/>
          <w:rtl/>
        </w:rPr>
        <w:t>53762</w:t>
      </w:r>
      <w:r>
        <w:rPr>
          <w:rFonts w:ascii="Times New Roman" w:hAnsi="Times New Roman"/>
          <w:color w:val="828282"/>
          <w:rtl/>
        </w:rPr>
        <w:t>הַ֠</w:t>
      </w:r>
      <w:r>
        <w:rPr>
          <w:color w:val="FF0000"/>
          <w:vertAlign w:val="superscript"/>
          <w:rtl/>
        </w:rPr>
        <w:t>53763</w:t>
      </w:r>
      <w:r>
        <w:rPr>
          <w:rFonts w:ascii="Times New Roman" w:hAnsi="Times New Roman"/>
          <w:color w:val="828282"/>
          <w:rtl/>
        </w:rPr>
        <w:t xml:space="preserve">פָּר </w:t>
      </w:r>
      <w:r>
        <w:rPr>
          <w:color w:val="FF0000"/>
          <w:vertAlign w:val="superscript"/>
          <w:rtl/>
        </w:rPr>
        <w:t>53764</w:t>
      </w:r>
      <w:r>
        <w:rPr>
          <w:rFonts w:ascii="Times New Roman" w:hAnsi="Times New Roman"/>
          <w:color w:val="828282"/>
          <w:rtl/>
        </w:rPr>
        <w:t>אֶל־</w:t>
      </w:r>
      <w:r>
        <w:rPr>
          <w:color w:val="FF0000"/>
          <w:vertAlign w:val="superscript"/>
          <w:rtl/>
        </w:rPr>
        <w:t>53765</w:t>
      </w:r>
      <w:r>
        <w:rPr>
          <w:rFonts w:ascii="Times New Roman" w:hAnsi="Times New Roman"/>
          <w:color w:val="828282"/>
          <w:rtl/>
        </w:rPr>
        <w:t>מִ</w:t>
      </w:r>
      <w:r>
        <w:rPr>
          <w:color w:val="FF0000"/>
          <w:vertAlign w:val="superscript"/>
          <w:rtl/>
        </w:rPr>
        <w:t>53766</w:t>
      </w:r>
      <w:r>
        <w:rPr>
          <w:rFonts w:ascii="Times New Roman" w:hAnsi="Times New Roman"/>
          <w:color w:val="828282"/>
          <w:rtl/>
        </w:rPr>
        <w:t xml:space="preserve">ח֨וּץ </w:t>
      </w:r>
      <w:r>
        <w:rPr>
          <w:color w:val="FF0000"/>
          <w:vertAlign w:val="superscript"/>
          <w:rtl/>
        </w:rPr>
        <w:t>53767</w:t>
      </w:r>
      <w:r>
        <w:rPr>
          <w:rFonts w:ascii="Times New Roman" w:hAnsi="Times New Roman"/>
          <w:color w:val="828282"/>
          <w:rtl/>
        </w:rPr>
        <w:t>לַֽ</w:t>
      </w:r>
      <w:r>
        <w:rPr>
          <w:color w:val="FF0000"/>
          <w:vertAlign w:val="superscript"/>
          <w:rtl/>
        </w:rPr>
        <w:t>53768</w:t>
      </w:r>
      <w:r>
        <w:rPr>
          <w:rFonts w:ascii="Times New Roman" w:hAnsi="Times New Roman"/>
          <w:color w:val="828282"/>
          <w:rtl/>
        </w:rPr>
      </w:r>
      <w:r>
        <w:rPr>
          <w:color w:val="FF0000"/>
          <w:vertAlign w:val="superscript"/>
          <w:rtl/>
        </w:rPr>
        <w:t>53769</w:t>
      </w:r>
      <w:r>
        <w:rPr>
          <w:rFonts w:ascii="Times New Roman" w:hAnsi="Times New Roman"/>
          <w:color w:val="828282"/>
          <w:rtl/>
        </w:rPr>
        <w:t xml:space="preserve">מַּחֲנֶ֜ה </w:t>
      </w:r>
      <w:r>
        <w:rPr>
          <w:color w:val="FF0000"/>
          <w:vertAlign w:val="superscript"/>
          <w:rtl/>
        </w:rPr>
        <w:t>53770</w:t>
      </w:r>
      <w:r>
        <w:rPr>
          <w:rFonts w:ascii="Times New Roman" w:hAnsi="Times New Roman"/>
          <w:color w:val="828282"/>
          <w:rtl/>
        </w:rPr>
        <w:t>אֶל־</w:t>
      </w:r>
      <w:r>
        <w:rPr>
          <w:color w:val="FF0000"/>
          <w:vertAlign w:val="superscript"/>
          <w:rtl/>
        </w:rPr>
        <w:t>53771</w:t>
      </w:r>
      <w:r>
        <w:rPr>
          <w:rFonts w:ascii="Times New Roman" w:hAnsi="Times New Roman"/>
          <w:color w:val="828282"/>
          <w:rtl/>
        </w:rPr>
        <w:t xml:space="preserve">מָקֹ֤ום </w:t>
      </w:r>
      <w:r>
        <w:rPr>
          <w:color w:val="FF0000"/>
          <w:vertAlign w:val="superscript"/>
          <w:rtl/>
        </w:rPr>
        <w:t>53772</w:t>
      </w:r>
      <w:r>
        <w:rPr>
          <w:rFonts w:ascii="Times New Roman" w:hAnsi="Times New Roman"/>
          <w:color w:val="828282"/>
          <w:rtl/>
        </w:rPr>
        <w:t xml:space="preserve">טָהֹור֙ </w:t>
      </w:r>
      <w:r>
        <w:rPr>
          <w:color w:val="FF0000"/>
          <w:vertAlign w:val="superscript"/>
          <w:rtl/>
        </w:rPr>
        <w:t>53773</w:t>
      </w:r>
      <w:r>
        <w:rPr>
          <w:rFonts w:ascii="Times New Roman" w:hAnsi="Times New Roman"/>
          <w:color w:val="828282"/>
          <w:rtl/>
        </w:rPr>
        <w:t>אֶל־</w:t>
      </w:r>
      <w:r>
        <w:rPr>
          <w:color w:val="FF0000"/>
          <w:vertAlign w:val="superscript"/>
          <w:rtl/>
        </w:rPr>
        <w:t>53774</w:t>
      </w:r>
      <w:r>
        <w:rPr>
          <w:rFonts w:ascii="Times New Roman" w:hAnsi="Times New Roman"/>
          <w:color w:val="828282"/>
          <w:rtl/>
        </w:rPr>
        <w:t xml:space="preserve">שֶׁ֣פֶךְ </w:t>
      </w:r>
      <w:r>
        <w:rPr>
          <w:color w:val="FF0000"/>
          <w:vertAlign w:val="superscript"/>
          <w:rtl/>
        </w:rPr>
        <w:t>53775</w:t>
      </w:r>
      <w:r>
        <w:rPr>
          <w:rFonts w:ascii="Times New Roman" w:hAnsi="Times New Roman"/>
          <w:color w:val="828282"/>
          <w:rtl/>
        </w:rPr>
        <w:t>הַ</w:t>
      </w:r>
      <w:r>
        <w:rPr>
          <w:color w:val="FF0000"/>
          <w:vertAlign w:val="superscript"/>
          <w:rtl/>
        </w:rPr>
        <w:t>53776</w:t>
      </w:r>
      <w:r>
        <w:rPr>
          <w:rFonts w:ascii="Times New Roman" w:hAnsi="Times New Roman"/>
          <w:color w:val="828282"/>
          <w:rtl/>
        </w:rPr>
        <w:t xml:space="preserve">דֶּ֔שֶׁן </w:t>
      </w:r>
    </w:p>
    <w:p>
      <w:pPr>
        <w:pStyle w:val="Hebrew"/>
      </w:pPr>
      <w:r>
        <w:rPr>
          <w:color w:val="828282"/>
        </w:rPr>
        <w:t xml:space="preserve">וְהֹוצִ֣יא אֶת־כָּל־הַ֠פָּר אֶל־מִח֨וּץ לַֽמַּחֲנֶ֜ה אֶל־מָקֹ֤ום טָהֹור֙ אֶל־שֶׁ֣פֶךְ הַדֶּ֔שֶׁן וְשָׂרַ֥ף אֹתֹ֛ו עַל־עֵצִ֖ים בָּאֵ֑שׁ עַל־שֶׁ֥פֶךְ הַדֶּ֖שֶׁן יִשָּׂרֵֽף׃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9a72d6d6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addb8f40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ee19daf6</w:t>
            </w:r>
          </w:p>
        </w:tc>
        <w:tc>
          <w:tcPr>
            <w:tcW w:type="auto" w:w="1728"/>
          </w:tcPr>
          <w:p>
            <w:r>
              <w:t>tense</w:t>
            </w:r>
          </w:p>
        </w:tc>
        <w:tc>
          <w:tcPr>
            <w:tcW w:type="auto" w:w="1728"/>
          </w:tcPr>
          <w:p>
            <w:r>
              <w:t>verb</w:t>
            </w:r>
          </w:p>
        </w:tc>
        <w:tc>
          <w:tcPr>
            <w:tcW w:type="auto" w:w="1728"/>
          </w:tcPr>
          <w:p>
            <w:r>
              <w:t xml:space="preserve">הֹוצִ֣יא </w:t>
            </w:r>
          </w:p>
        </w:tc>
        <w:tc>
          <w:tcPr>
            <w:tcW w:type="auto" w:w="1728"/>
          </w:tcPr>
          <w:p>
            <w:r>
              <w:t>mod</w:t>
            </w:r>
          </w:p>
        </w:tc>
      </w:tr>
    </w:tbl>
    <w:p>
      <w:r>
        <w:br/>
      </w:r>
    </w:p>
    <w:p>
      <w:pPr>
        <w:pStyle w:val="Reference"/>
      </w:pPr>
      <w:hyperlink r:id="rId734">
        <w:r>
          <w:rPr/>
          <w:t>Leviticus 4:12</w:t>
        </w:r>
      </w:hyperlink>
    </w:p>
    <w:p>
      <w:pPr>
        <w:pStyle w:val="Hebrew"/>
      </w:pPr>
      <w:r>
        <w:t xml:space="preserve">עַל־שֶׁ֥פֶךְ הַדֶּ֖שֶׁן יִשָּׂרֵֽף׃ פ </w:t>
      </w:r>
    </w:p>
    <w:p>
      <w:pPr>
        <w:pStyle w:val="Hebrew"/>
      </w:pPr>
      <w:r>
        <w:rPr>
          <w:color w:val="FF0000"/>
          <w:vertAlign w:val="superscript"/>
          <w:rtl/>
        </w:rPr>
        <w:t>53785</w:t>
      </w:r>
      <w:r>
        <w:rPr>
          <w:rFonts w:ascii="Times New Roman" w:hAnsi="Times New Roman"/>
          <w:color w:val="828282"/>
          <w:rtl/>
        </w:rPr>
        <w:t>עַל־</w:t>
      </w:r>
      <w:r>
        <w:rPr>
          <w:color w:val="FF0000"/>
          <w:vertAlign w:val="superscript"/>
          <w:rtl/>
        </w:rPr>
        <w:t>53786</w:t>
      </w:r>
      <w:r>
        <w:rPr>
          <w:rFonts w:ascii="Times New Roman" w:hAnsi="Times New Roman"/>
          <w:color w:val="828282"/>
          <w:rtl/>
        </w:rPr>
        <w:t xml:space="preserve">שֶׁ֥פֶךְ </w:t>
      </w:r>
      <w:r>
        <w:rPr>
          <w:color w:val="FF0000"/>
          <w:vertAlign w:val="superscript"/>
          <w:rtl/>
        </w:rPr>
        <w:t>53787</w:t>
      </w:r>
      <w:r>
        <w:rPr>
          <w:rFonts w:ascii="Times New Roman" w:hAnsi="Times New Roman"/>
          <w:color w:val="828282"/>
          <w:rtl/>
        </w:rPr>
        <w:t>הַ</w:t>
      </w:r>
      <w:r>
        <w:rPr>
          <w:color w:val="FF0000"/>
          <w:vertAlign w:val="superscript"/>
          <w:rtl/>
        </w:rPr>
        <w:t>53788</w:t>
      </w:r>
      <w:r>
        <w:rPr>
          <w:rFonts w:ascii="Times New Roman" w:hAnsi="Times New Roman"/>
          <w:color w:val="828282"/>
          <w:rtl/>
        </w:rPr>
        <w:t xml:space="preserve">דֶּ֖שֶׁן </w:t>
      </w:r>
      <w:r>
        <w:rPr>
          <w:color w:val="FF0000"/>
          <w:vertAlign w:val="superscript"/>
          <w:rtl/>
        </w:rPr>
        <w:t>53789</w:t>
      </w:r>
      <w:r>
        <w:rPr>
          <w:rFonts w:ascii="Times New Roman" w:hAnsi="Times New Roman"/>
          <w:color w:val="828282"/>
          <w:rtl/>
        </w:rPr>
        <w:t xml:space="preserve">יִשָּׂרֵֽף׃ פ </w:t>
      </w:r>
    </w:p>
    <w:p>
      <w:pPr>
        <w:pStyle w:val="Hebrew"/>
      </w:pPr>
      <w:r>
        <w:rPr>
          <w:color w:val="828282"/>
        </w:rPr>
        <w:t xml:space="preserve">וְהֹוצִ֣יא אֶת־כָּל־הַ֠פָּר אֶל־מִח֨וּץ לַֽמַּחֲנֶ֜ה אֶל־מָקֹ֤ום טָהֹור֙ אֶל־שֶׁ֣פֶךְ הַדֶּ֔שֶׁן וְשָׂרַ֥ף אֹתֹ֛ו עַל־עֵצִ֖ים בָּאֵ֑שׁ עַל־שֶׁ֥פֶךְ הַדֶּ֖שֶׁן יִשָּׂרֵֽף׃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6631cc00</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263d668a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2276cdc7</w:t>
            </w:r>
          </w:p>
        </w:tc>
        <w:tc>
          <w:tcPr>
            <w:tcW w:type="auto" w:w="1728"/>
          </w:tcPr>
          <w:p>
            <w:r>
              <w:t>tense</w:t>
            </w:r>
          </w:p>
        </w:tc>
        <w:tc>
          <w:tcPr>
            <w:tcW w:type="auto" w:w="1728"/>
          </w:tcPr>
          <w:p>
            <w:r>
              <w:t>verb</w:t>
            </w:r>
          </w:p>
        </w:tc>
        <w:tc>
          <w:tcPr>
            <w:tcW w:type="auto" w:w="1728"/>
          </w:tcPr>
          <w:p>
            <w:r>
              <w:t xml:space="preserve">יִשָּׂרֵֽף׃ פ </w:t>
            </w:r>
          </w:p>
        </w:tc>
        <w:tc>
          <w:tcPr>
            <w:tcW w:type="auto" w:w="1728"/>
          </w:tcPr>
          <w:p>
            <w:r>
              <w:t>mod</w:t>
            </w:r>
          </w:p>
        </w:tc>
      </w:tr>
    </w:tbl>
    <w:p>
      <w:r>
        <w:br/>
      </w:r>
    </w:p>
    <w:p>
      <w:pPr>
        <w:pStyle w:val="Reference"/>
      </w:pPr>
      <w:hyperlink r:id="rId735">
        <w:r>
          <w:rPr/>
          <w:t>Leviticus 4:13</w:t>
        </w:r>
      </w:hyperlink>
    </w:p>
    <w:p>
      <w:pPr>
        <w:pStyle w:val="Hebrew"/>
      </w:pPr>
      <w:r>
        <w:t xml:space="preserve">וְאָשֵֽׁמוּ׃ </w:t>
      </w:r>
    </w:p>
    <w:p>
      <w:pPr>
        <w:pStyle w:val="Hebrew"/>
      </w:pPr>
      <w:r>
        <w:rPr>
          <w:color w:val="FF0000"/>
          <w:vertAlign w:val="superscript"/>
          <w:rtl/>
        </w:rPr>
        <w:t>53813</w:t>
      </w:r>
      <w:r>
        <w:rPr>
          <w:rFonts w:ascii="Times New Roman" w:hAnsi="Times New Roman"/>
          <w:color w:val="828282"/>
          <w:rtl/>
        </w:rPr>
        <w:t>וְ</w:t>
      </w:r>
      <w:r>
        <w:rPr>
          <w:color w:val="FF0000"/>
          <w:vertAlign w:val="superscript"/>
          <w:rtl/>
        </w:rPr>
        <w:t>53814</w:t>
      </w:r>
      <w:r>
        <w:rPr>
          <w:rFonts w:ascii="Times New Roman" w:hAnsi="Times New Roman"/>
          <w:color w:val="828282"/>
          <w:rtl/>
        </w:rPr>
        <w:t xml:space="preserve">אָשֵֽׁמוּ׃ </w:t>
      </w:r>
    </w:p>
    <w:p>
      <w:pPr>
        <w:pStyle w:val="Hebrew"/>
      </w:pPr>
      <w:r>
        <w:rPr>
          <w:color w:val="828282"/>
        </w:rPr>
        <w:t xml:space="preserve">וְאִ֨ם כָּל־עֲדַ֤ת יִשְׂרָאֵל֙ יִשְׁגּ֔וּ וְנֶעְלַ֣ם דָּבָ֔ר מֵעֵינֵ֖י הַקָּהָ֑ל וְ֠עָשׂוּ אַחַ֨ת מִכָּל־מִצְוֹ֧ת יְהוָ֛ה אֲשֶׁ֥ר לֹא־תֵעָשֶׂ֖ינָה וְאָשֵֽׁמוּ׃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bec6b1b2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a7d4ec1b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b99e3fd7</w:t>
            </w:r>
          </w:p>
        </w:tc>
        <w:tc>
          <w:tcPr>
            <w:tcW w:type="auto" w:w="1728"/>
          </w:tcPr>
          <w:p>
            <w:r>
              <w:t>tense</w:t>
            </w:r>
          </w:p>
        </w:tc>
        <w:tc>
          <w:tcPr>
            <w:tcW w:type="auto" w:w="1728"/>
          </w:tcPr>
          <w:p>
            <w:r>
              <w:t>verb</w:t>
            </w:r>
          </w:p>
        </w:tc>
        <w:tc>
          <w:tcPr>
            <w:tcW w:type="auto" w:w="1728"/>
          </w:tcPr>
          <w:p>
            <w:r>
              <w:t xml:space="preserve">אָשֵֽׁמוּ׃ </w:t>
            </w:r>
          </w:p>
        </w:tc>
        <w:tc>
          <w:tcPr>
            <w:tcW w:type="auto" w:w="1728"/>
          </w:tcPr>
          <w:p>
            <w:r>
              <w:t>pres</w:t>
            </w:r>
          </w:p>
        </w:tc>
      </w:tr>
    </w:tbl>
    <w:p>
      <w:r>
        <w:br/>
      </w:r>
    </w:p>
    <w:p>
      <w:pPr>
        <w:pStyle w:val="Reference"/>
      </w:pPr>
      <w:hyperlink r:id="rId736">
        <w:r>
          <w:rPr/>
          <w:t>Leviticus 4:14</w:t>
        </w:r>
      </w:hyperlink>
    </w:p>
    <w:p>
      <w:pPr>
        <w:pStyle w:val="Hebrew"/>
      </w:pPr>
      <w:r>
        <w:t xml:space="preserve">וְהֵבִ֣יאוּ אֹתֹ֔ו לִפְנֵ֖י אֹ֥הֶל מֹועֵֽד׃ </w:t>
      </w:r>
    </w:p>
    <w:p>
      <w:pPr>
        <w:pStyle w:val="Hebrew"/>
      </w:pPr>
      <w:r>
        <w:rPr>
          <w:color w:val="FF0000"/>
          <w:vertAlign w:val="superscript"/>
          <w:rtl/>
        </w:rPr>
        <w:t>53831</w:t>
      </w:r>
      <w:r>
        <w:rPr>
          <w:rFonts w:ascii="Times New Roman" w:hAnsi="Times New Roman"/>
          <w:color w:val="828282"/>
          <w:rtl/>
        </w:rPr>
        <w:t>וְ</w:t>
      </w:r>
      <w:r>
        <w:rPr>
          <w:color w:val="FF0000"/>
          <w:vertAlign w:val="superscript"/>
          <w:rtl/>
        </w:rPr>
        <w:t>53832</w:t>
      </w:r>
      <w:r>
        <w:rPr>
          <w:rFonts w:ascii="Times New Roman" w:hAnsi="Times New Roman"/>
          <w:color w:val="828282"/>
          <w:rtl/>
        </w:rPr>
        <w:t xml:space="preserve">הֵבִ֣יאוּ </w:t>
      </w:r>
      <w:r>
        <w:rPr>
          <w:color w:val="FF0000"/>
          <w:vertAlign w:val="superscript"/>
          <w:rtl/>
        </w:rPr>
        <w:t>53833</w:t>
      </w:r>
      <w:r>
        <w:rPr>
          <w:rFonts w:ascii="Times New Roman" w:hAnsi="Times New Roman"/>
          <w:color w:val="828282"/>
          <w:rtl/>
        </w:rPr>
        <w:t xml:space="preserve">אֹתֹ֔ו </w:t>
      </w:r>
      <w:r>
        <w:rPr>
          <w:color w:val="FF0000"/>
          <w:vertAlign w:val="superscript"/>
          <w:rtl/>
        </w:rPr>
        <w:t>53834</w:t>
      </w:r>
      <w:r>
        <w:rPr>
          <w:rFonts w:ascii="Times New Roman" w:hAnsi="Times New Roman"/>
          <w:color w:val="828282"/>
          <w:rtl/>
        </w:rPr>
        <w:t>לִ</w:t>
      </w:r>
      <w:r>
        <w:rPr>
          <w:color w:val="FF0000"/>
          <w:vertAlign w:val="superscript"/>
          <w:rtl/>
        </w:rPr>
        <w:t>53835</w:t>
      </w:r>
      <w:r>
        <w:rPr>
          <w:rFonts w:ascii="Times New Roman" w:hAnsi="Times New Roman"/>
          <w:color w:val="828282"/>
          <w:rtl/>
        </w:rPr>
        <w:t xml:space="preserve">פְנֵ֖י </w:t>
      </w:r>
      <w:r>
        <w:rPr>
          <w:color w:val="FF0000"/>
          <w:vertAlign w:val="superscript"/>
          <w:rtl/>
        </w:rPr>
        <w:t>53836</w:t>
      </w:r>
      <w:r>
        <w:rPr>
          <w:rFonts w:ascii="Times New Roman" w:hAnsi="Times New Roman"/>
          <w:color w:val="828282"/>
          <w:rtl/>
        </w:rPr>
        <w:t xml:space="preserve">אֹ֥הֶל </w:t>
      </w:r>
      <w:r>
        <w:rPr>
          <w:color w:val="FF0000"/>
          <w:vertAlign w:val="superscript"/>
          <w:rtl/>
        </w:rPr>
        <w:t>53837</w:t>
      </w:r>
      <w:r>
        <w:rPr>
          <w:rFonts w:ascii="Times New Roman" w:hAnsi="Times New Roman"/>
          <w:color w:val="828282"/>
          <w:rtl/>
        </w:rPr>
        <w:t xml:space="preserve">מֹועֵֽד׃ </w:t>
      </w:r>
    </w:p>
    <w:p>
      <w:pPr>
        <w:pStyle w:val="Hebrew"/>
      </w:pPr>
      <w:r>
        <w:rPr>
          <w:color w:val="828282"/>
        </w:rPr>
        <w:t xml:space="preserve">וְנֹֽודְעָה֙ הַֽחַטָּ֔את אֲשֶׁ֥ר חָטְא֖וּ עָלֶ֑יהָ וְהִקְרִ֨יבוּ הַקָּהָ֜ל פַּ֤ר בֶּן־בָּקָר֙ לְחַטָּ֔את וְהֵבִ֣יאוּ אֹתֹ֔ו לִפְנֵ֖י אֹ֥הֶל מֹועֵֽד׃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98b03596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d5e1d7b4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80a6c441</w:t>
            </w:r>
          </w:p>
        </w:tc>
        <w:tc>
          <w:tcPr>
            <w:tcW w:type="auto" w:w="1728"/>
          </w:tcPr>
          <w:p>
            <w:r>
              <w:t>tense</w:t>
            </w:r>
          </w:p>
        </w:tc>
        <w:tc>
          <w:tcPr>
            <w:tcW w:type="auto" w:w="1728"/>
          </w:tcPr>
          <w:p>
            <w:r>
              <w:t>verb</w:t>
            </w:r>
          </w:p>
        </w:tc>
        <w:tc>
          <w:tcPr>
            <w:tcW w:type="auto" w:w="1728"/>
          </w:tcPr>
          <w:p>
            <w:r>
              <w:t xml:space="preserve">הֵבִ֣יאוּ </w:t>
            </w:r>
          </w:p>
        </w:tc>
        <w:tc>
          <w:tcPr>
            <w:tcW w:type="auto" w:w="1728"/>
          </w:tcPr>
          <w:p>
            <w:r>
              <w:t>mod</w:t>
            </w:r>
          </w:p>
        </w:tc>
      </w:tr>
    </w:tbl>
    <w:p>
      <w:r>
        <w:br/>
      </w:r>
    </w:p>
    <w:p>
      <w:pPr>
        <w:pStyle w:val="Reference"/>
      </w:pPr>
      <w:hyperlink r:id="rId737">
        <w:r>
          <w:rPr/>
          <w:t>Leviticus 4:15</w:t>
        </w:r>
      </w:hyperlink>
    </w:p>
    <w:p>
      <w:pPr>
        <w:pStyle w:val="Hebrew"/>
      </w:pPr>
      <w:r>
        <w:t xml:space="preserve">וְ֠סָמְכוּ זִקְנֵ֨י הָעֵדָ֧ה אֶת־יְדֵיהֶ֛ם עַל־רֹ֥אשׁ הַפָּ֖ר לִפְנֵ֣י יְהוָ֑ה </w:t>
      </w:r>
    </w:p>
    <w:p>
      <w:pPr>
        <w:pStyle w:val="Hebrew"/>
      </w:pPr>
      <w:r>
        <w:rPr>
          <w:color w:val="FF0000"/>
          <w:vertAlign w:val="superscript"/>
          <w:rtl/>
        </w:rPr>
        <w:t>53838</w:t>
      </w:r>
      <w:r>
        <w:rPr>
          <w:rFonts w:ascii="Times New Roman" w:hAnsi="Times New Roman"/>
          <w:color w:val="828282"/>
          <w:rtl/>
        </w:rPr>
        <w:t>וְ֠</w:t>
      </w:r>
      <w:r>
        <w:rPr>
          <w:color w:val="FF0000"/>
          <w:vertAlign w:val="superscript"/>
          <w:rtl/>
        </w:rPr>
        <w:t>53839</w:t>
      </w:r>
      <w:r>
        <w:rPr>
          <w:rFonts w:ascii="Times New Roman" w:hAnsi="Times New Roman"/>
          <w:color w:val="828282"/>
          <w:rtl/>
        </w:rPr>
        <w:t xml:space="preserve">סָמְכוּ </w:t>
      </w:r>
      <w:r>
        <w:rPr>
          <w:color w:val="FF0000"/>
          <w:vertAlign w:val="superscript"/>
          <w:rtl/>
        </w:rPr>
        <w:t>53840</w:t>
      </w:r>
      <w:r>
        <w:rPr>
          <w:rFonts w:ascii="Times New Roman" w:hAnsi="Times New Roman"/>
          <w:color w:val="828282"/>
          <w:rtl/>
        </w:rPr>
        <w:t xml:space="preserve">זִקְנֵ֨י </w:t>
      </w:r>
      <w:r>
        <w:rPr>
          <w:color w:val="FF0000"/>
          <w:vertAlign w:val="superscript"/>
          <w:rtl/>
        </w:rPr>
        <w:t>53841</w:t>
      </w:r>
      <w:r>
        <w:rPr>
          <w:rFonts w:ascii="Times New Roman" w:hAnsi="Times New Roman"/>
          <w:color w:val="828282"/>
          <w:rtl/>
        </w:rPr>
        <w:t>הָ</w:t>
      </w:r>
      <w:r>
        <w:rPr>
          <w:color w:val="FF0000"/>
          <w:vertAlign w:val="superscript"/>
          <w:rtl/>
        </w:rPr>
        <w:t>53842</w:t>
      </w:r>
      <w:r>
        <w:rPr>
          <w:rFonts w:ascii="Times New Roman" w:hAnsi="Times New Roman"/>
          <w:color w:val="828282"/>
          <w:rtl/>
        </w:rPr>
        <w:t xml:space="preserve">עֵדָ֧ה </w:t>
      </w:r>
      <w:r>
        <w:rPr>
          <w:color w:val="FF0000"/>
          <w:vertAlign w:val="superscript"/>
          <w:rtl/>
        </w:rPr>
        <w:t>53843</w:t>
      </w:r>
      <w:r>
        <w:rPr>
          <w:rFonts w:ascii="Times New Roman" w:hAnsi="Times New Roman"/>
          <w:color w:val="828282"/>
          <w:rtl/>
        </w:rPr>
        <w:t>אֶת־</w:t>
      </w:r>
      <w:r>
        <w:rPr>
          <w:color w:val="FF0000"/>
          <w:vertAlign w:val="superscript"/>
          <w:rtl/>
        </w:rPr>
        <w:t>53844</w:t>
      </w:r>
      <w:r>
        <w:rPr>
          <w:rFonts w:ascii="Times New Roman" w:hAnsi="Times New Roman"/>
          <w:color w:val="828282"/>
          <w:rtl/>
        </w:rPr>
        <w:t xml:space="preserve">יְדֵיהֶ֛ם </w:t>
      </w:r>
      <w:r>
        <w:rPr>
          <w:color w:val="FF0000"/>
          <w:vertAlign w:val="superscript"/>
          <w:rtl/>
        </w:rPr>
        <w:t>53845</w:t>
      </w:r>
      <w:r>
        <w:rPr>
          <w:rFonts w:ascii="Times New Roman" w:hAnsi="Times New Roman"/>
          <w:color w:val="828282"/>
          <w:rtl/>
        </w:rPr>
        <w:t>עַל־</w:t>
      </w:r>
      <w:r>
        <w:rPr>
          <w:color w:val="FF0000"/>
          <w:vertAlign w:val="superscript"/>
          <w:rtl/>
        </w:rPr>
        <w:t>53846</w:t>
      </w:r>
      <w:r>
        <w:rPr>
          <w:rFonts w:ascii="Times New Roman" w:hAnsi="Times New Roman"/>
          <w:color w:val="828282"/>
          <w:rtl/>
        </w:rPr>
        <w:t xml:space="preserve">רֹ֥אשׁ </w:t>
      </w:r>
      <w:r>
        <w:rPr>
          <w:color w:val="FF0000"/>
          <w:vertAlign w:val="superscript"/>
          <w:rtl/>
        </w:rPr>
        <w:t>53847</w:t>
      </w:r>
      <w:r>
        <w:rPr>
          <w:rFonts w:ascii="Times New Roman" w:hAnsi="Times New Roman"/>
          <w:color w:val="828282"/>
          <w:rtl/>
        </w:rPr>
        <w:t>הַ</w:t>
      </w:r>
      <w:r>
        <w:rPr>
          <w:color w:val="FF0000"/>
          <w:vertAlign w:val="superscript"/>
          <w:rtl/>
        </w:rPr>
        <w:t>53848</w:t>
      </w:r>
      <w:r>
        <w:rPr>
          <w:rFonts w:ascii="Times New Roman" w:hAnsi="Times New Roman"/>
          <w:color w:val="828282"/>
          <w:rtl/>
        </w:rPr>
        <w:t xml:space="preserve">פָּ֖ר </w:t>
      </w:r>
      <w:r>
        <w:rPr>
          <w:color w:val="FF0000"/>
          <w:vertAlign w:val="superscript"/>
          <w:rtl/>
        </w:rPr>
        <w:t>53849</w:t>
      </w:r>
      <w:r>
        <w:rPr>
          <w:rFonts w:ascii="Times New Roman" w:hAnsi="Times New Roman"/>
          <w:color w:val="828282"/>
          <w:rtl/>
        </w:rPr>
        <w:t>לִ</w:t>
      </w:r>
      <w:r>
        <w:rPr>
          <w:color w:val="FF0000"/>
          <w:vertAlign w:val="superscript"/>
          <w:rtl/>
        </w:rPr>
        <w:t>53850</w:t>
      </w:r>
      <w:r>
        <w:rPr>
          <w:rFonts w:ascii="Times New Roman" w:hAnsi="Times New Roman"/>
          <w:color w:val="828282"/>
          <w:rtl/>
        </w:rPr>
        <w:t xml:space="preserve">פְנֵ֣י </w:t>
      </w:r>
      <w:r>
        <w:rPr>
          <w:color w:val="FF0000"/>
          <w:vertAlign w:val="superscript"/>
          <w:rtl/>
        </w:rPr>
        <w:t>53851</w:t>
      </w:r>
      <w:r>
        <w:rPr>
          <w:rFonts w:ascii="Times New Roman" w:hAnsi="Times New Roman"/>
          <w:color w:val="828282"/>
          <w:rtl/>
        </w:rPr>
        <w:t xml:space="preserve">יְהוָ֑ה </w:t>
      </w:r>
    </w:p>
    <w:p>
      <w:pPr>
        <w:pStyle w:val="Hebrew"/>
      </w:pPr>
      <w:r>
        <w:rPr>
          <w:color w:val="828282"/>
        </w:rPr>
        <w:t xml:space="preserve">וְ֠סָמְכוּ זִקְנֵ֨י הָעֵדָ֧ה אֶת־יְדֵיהֶ֛ם עַל־רֹ֥אשׁ הַפָּ֖ר לִפְנֵ֣י יְהוָ֑ה וְשָׁחַ֥ט אֶת־הַפָּ֖ר לִפְנֵ֥י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3aca9adc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017d42e2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a923f796</w:t>
            </w:r>
          </w:p>
        </w:tc>
        <w:tc>
          <w:tcPr>
            <w:tcW w:type="auto" w:w="1728"/>
          </w:tcPr>
          <w:p>
            <w:r>
              <w:t>tense</w:t>
            </w:r>
          </w:p>
        </w:tc>
        <w:tc>
          <w:tcPr>
            <w:tcW w:type="auto" w:w="1728"/>
          </w:tcPr>
          <w:p>
            <w:r>
              <w:t>verb</w:t>
            </w:r>
          </w:p>
        </w:tc>
        <w:tc>
          <w:tcPr>
            <w:tcW w:type="auto" w:w="1728"/>
          </w:tcPr>
          <w:p>
            <w:r>
              <w:t xml:space="preserve">סָמְכוּ </w:t>
            </w:r>
          </w:p>
        </w:tc>
        <w:tc>
          <w:tcPr>
            <w:tcW w:type="auto" w:w="1728"/>
          </w:tcPr>
          <w:p>
            <w:r>
              <w:t>mod</w:t>
            </w:r>
          </w:p>
        </w:tc>
      </w:tr>
    </w:tbl>
    <w:p>
      <w:r>
        <w:br/>
      </w:r>
    </w:p>
    <w:p>
      <w:pPr>
        <w:pStyle w:val="Reference"/>
      </w:pPr>
      <w:hyperlink r:id="rId737">
        <w:r>
          <w:rPr/>
          <w:t>Leviticus 4:15</w:t>
        </w:r>
      </w:hyperlink>
    </w:p>
    <w:p>
      <w:pPr>
        <w:pStyle w:val="Hebrew"/>
      </w:pPr>
      <w:r>
        <w:t xml:space="preserve">וְשָׁחַ֥ט אֶת־הַפָּ֖ר לִפְנֵ֥י יְהוָֽה׃ </w:t>
      </w:r>
    </w:p>
    <w:p>
      <w:pPr>
        <w:pStyle w:val="Hebrew"/>
      </w:pPr>
      <w:r>
        <w:rPr>
          <w:color w:val="FF0000"/>
          <w:vertAlign w:val="superscript"/>
          <w:rtl/>
        </w:rPr>
        <w:t>53852</w:t>
      </w:r>
      <w:r>
        <w:rPr>
          <w:rFonts w:ascii="Times New Roman" w:hAnsi="Times New Roman"/>
          <w:color w:val="828282"/>
          <w:rtl/>
        </w:rPr>
        <w:t>וְ</w:t>
      </w:r>
      <w:r>
        <w:rPr>
          <w:color w:val="FF0000"/>
          <w:vertAlign w:val="superscript"/>
          <w:rtl/>
        </w:rPr>
        <w:t>53853</w:t>
      </w:r>
      <w:r>
        <w:rPr>
          <w:rFonts w:ascii="Times New Roman" w:hAnsi="Times New Roman"/>
          <w:color w:val="828282"/>
          <w:rtl/>
        </w:rPr>
        <w:t xml:space="preserve">שָׁחַ֥ט </w:t>
      </w:r>
      <w:r>
        <w:rPr>
          <w:color w:val="FF0000"/>
          <w:vertAlign w:val="superscript"/>
          <w:rtl/>
        </w:rPr>
        <w:t>53854</w:t>
      </w:r>
      <w:r>
        <w:rPr>
          <w:rFonts w:ascii="Times New Roman" w:hAnsi="Times New Roman"/>
          <w:color w:val="828282"/>
          <w:rtl/>
        </w:rPr>
        <w:t>אֶת־</w:t>
      </w:r>
      <w:r>
        <w:rPr>
          <w:color w:val="FF0000"/>
          <w:vertAlign w:val="superscript"/>
          <w:rtl/>
        </w:rPr>
        <w:t>53855</w:t>
      </w:r>
      <w:r>
        <w:rPr>
          <w:rFonts w:ascii="Times New Roman" w:hAnsi="Times New Roman"/>
          <w:color w:val="828282"/>
          <w:rtl/>
        </w:rPr>
        <w:t>הַ</w:t>
      </w:r>
      <w:r>
        <w:rPr>
          <w:color w:val="FF0000"/>
          <w:vertAlign w:val="superscript"/>
          <w:rtl/>
        </w:rPr>
        <w:t>53856</w:t>
      </w:r>
      <w:r>
        <w:rPr>
          <w:rFonts w:ascii="Times New Roman" w:hAnsi="Times New Roman"/>
          <w:color w:val="828282"/>
          <w:rtl/>
        </w:rPr>
        <w:t xml:space="preserve">פָּ֖ר </w:t>
      </w:r>
      <w:r>
        <w:rPr>
          <w:color w:val="FF0000"/>
          <w:vertAlign w:val="superscript"/>
          <w:rtl/>
        </w:rPr>
        <w:t>53857</w:t>
      </w:r>
      <w:r>
        <w:rPr>
          <w:rFonts w:ascii="Times New Roman" w:hAnsi="Times New Roman"/>
          <w:color w:val="828282"/>
          <w:rtl/>
        </w:rPr>
        <w:t>לִ</w:t>
      </w:r>
      <w:r>
        <w:rPr>
          <w:color w:val="FF0000"/>
          <w:vertAlign w:val="superscript"/>
          <w:rtl/>
        </w:rPr>
        <w:t>53858</w:t>
      </w:r>
      <w:r>
        <w:rPr>
          <w:rFonts w:ascii="Times New Roman" w:hAnsi="Times New Roman"/>
          <w:color w:val="828282"/>
          <w:rtl/>
        </w:rPr>
        <w:t xml:space="preserve">פְנֵ֥י </w:t>
      </w:r>
      <w:r>
        <w:rPr>
          <w:color w:val="FF0000"/>
          <w:vertAlign w:val="superscript"/>
          <w:rtl/>
        </w:rPr>
        <w:t>53859</w:t>
      </w:r>
      <w:r>
        <w:rPr>
          <w:rFonts w:ascii="Times New Roman" w:hAnsi="Times New Roman"/>
          <w:color w:val="828282"/>
          <w:rtl/>
        </w:rPr>
        <w:t xml:space="preserve">יְהוָֽה׃ </w:t>
      </w:r>
    </w:p>
    <w:p>
      <w:pPr>
        <w:pStyle w:val="Hebrew"/>
      </w:pPr>
      <w:r>
        <w:rPr>
          <w:color w:val="828282"/>
        </w:rPr>
        <w:t xml:space="preserve">וְ֠סָמְכוּ זִקְנֵ֨י הָעֵדָ֧ה אֶת־יְדֵיהֶ֛ם עַל־רֹ֥אשׁ הַפָּ֖ר לִפְנֵ֣י יְהוָ֑ה וְשָׁחַ֥ט אֶת־הַפָּ֖ר לִפְנֵ֥י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3bde416a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9cb134a6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ad87ff9b</w:t>
            </w:r>
          </w:p>
        </w:tc>
        <w:tc>
          <w:tcPr>
            <w:tcW w:type="auto" w:w="1728"/>
          </w:tcPr>
          <w:p>
            <w:r>
              <w:t>tense</w:t>
            </w:r>
          </w:p>
        </w:tc>
        <w:tc>
          <w:tcPr>
            <w:tcW w:type="auto" w:w="1728"/>
          </w:tcPr>
          <w:p>
            <w:r>
              <w:t>verb</w:t>
            </w:r>
          </w:p>
        </w:tc>
        <w:tc>
          <w:tcPr>
            <w:tcW w:type="auto" w:w="1728"/>
          </w:tcPr>
          <w:p>
            <w:r>
              <w:t xml:space="preserve">שָׁחַ֥ט </w:t>
            </w:r>
          </w:p>
        </w:tc>
        <w:tc>
          <w:tcPr>
            <w:tcW w:type="auto" w:w="1728"/>
          </w:tcPr>
          <w:p>
            <w:r>
              <w:t>mod</w:t>
            </w:r>
          </w:p>
        </w:tc>
      </w:tr>
    </w:tbl>
    <w:p>
      <w:r>
        <w:br/>
      </w:r>
    </w:p>
    <w:p>
      <w:pPr>
        <w:pStyle w:val="Reference"/>
      </w:pPr>
      <w:hyperlink r:id="rId738">
        <w:r>
          <w:rPr/>
          <w:t>Leviticus 4:17</w:t>
        </w:r>
      </w:hyperlink>
    </w:p>
    <w:p>
      <w:pPr>
        <w:pStyle w:val="Hebrew"/>
      </w:pPr>
      <w:r>
        <w:t xml:space="preserve">וְטָבַ֧ל הַכֹּהֵ֛ן אֶצְבָּעֹ֖ו מִן־הַדָּ֑ם </w:t>
      </w:r>
    </w:p>
    <w:p>
      <w:pPr>
        <w:pStyle w:val="Hebrew"/>
      </w:pPr>
      <w:r>
        <w:rPr>
          <w:color w:val="FF0000"/>
          <w:vertAlign w:val="superscript"/>
          <w:rtl/>
        </w:rPr>
        <w:t>53873</w:t>
      </w:r>
      <w:r>
        <w:rPr>
          <w:rFonts w:ascii="Times New Roman" w:hAnsi="Times New Roman"/>
          <w:color w:val="828282"/>
          <w:rtl/>
        </w:rPr>
        <w:t>וְ</w:t>
      </w:r>
      <w:r>
        <w:rPr>
          <w:color w:val="FF0000"/>
          <w:vertAlign w:val="superscript"/>
          <w:rtl/>
        </w:rPr>
        <w:t>53874</w:t>
      </w:r>
      <w:r>
        <w:rPr>
          <w:rFonts w:ascii="Times New Roman" w:hAnsi="Times New Roman"/>
          <w:color w:val="828282"/>
          <w:rtl/>
        </w:rPr>
        <w:t xml:space="preserve">טָבַ֧ל </w:t>
      </w:r>
      <w:r>
        <w:rPr>
          <w:color w:val="FF0000"/>
          <w:vertAlign w:val="superscript"/>
          <w:rtl/>
        </w:rPr>
        <w:t>53875</w:t>
      </w:r>
      <w:r>
        <w:rPr>
          <w:rFonts w:ascii="Times New Roman" w:hAnsi="Times New Roman"/>
          <w:color w:val="828282"/>
          <w:rtl/>
        </w:rPr>
        <w:t>הַ</w:t>
      </w:r>
      <w:r>
        <w:rPr>
          <w:color w:val="FF0000"/>
          <w:vertAlign w:val="superscript"/>
          <w:rtl/>
        </w:rPr>
        <w:t>53876</w:t>
      </w:r>
      <w:r>
        <w:rPr>
          <w:rFonts w:ascii="Times New Roman" w:hAnsi="Times New Roman"/>
          <w:color w:val="828282"/>
          <w:rtl/>
        </w:rPr>
        <w:t xml:space="preserve">כֹּהֵ֛ן </w:t>
      </w:r>
      <w:r>
        <w:rPr>
          <w:color w:val="FF0000"/>
          <w:vertAlign w:val="superscript"/>
          <w:rtl/>
        </w:rPr>
        <w:t>53877</w:t>
      </w:r>
      <w:r>
        <w:rPr>
          <w:rFonts w:ascii="Times New Roman" w:hAnsi="Times New Roman"/>
          <w:color w:val="828282"/>
          <w:rtl/>
        </w:rPr>
        <w:t xml:space="preserve">אֶצְבָּעֹ֖ו </w:t>
      </w:r>
      <w:r>
        <w:rPr>
          <w:color w:val="FF0000"/>
          <w:vertAlign w:val="superscript"/>
          <w:rtl/>
        </w:rPr>
        <w:t>53878</w:t>
      </w:r>
      <w:r>
        <w:rPr>
          <w:rFonts w:ascii="Times New Roman" w:hAnsi="Times New Roman"/>
          <w:color w:val="828282"/>
          <w:rtl/>
        </w:rPr>
        <w:t>מִן־</w:t>
      </w:r>
      <w:r>
        <w:rPr>
          <w:color w:val="FF0000"/>
          <w:vertAlign w:val="superscript"/>
          <w:rtl/>
        </w:rPr>
        <w:t>53879</w:t>
      </w:r>
      <w:r>
        <w:rPr>
          <w:rFonts w:ascii="Times New Roman" w:hAnsi="Times New Roman"/>
          <w:color w:val="828282"/>
          <w:rtl/>
        </w:rPr>
        <w:t>הַ</w:t>
      </w:r>
      <w:r>
        <w:rPr>
          <w:color w:val="FF0000"/>
          <w:vertAlign w:val="superscript"/>
          <w:rtl/>
        </w:rPr>
        <w:t>53880</w:t>
      </w:r>
      <w:r>
        <w:rPr>
          <w:rFonts w:ascii="Times New Roman" w:hAnsi="Times New Roman"/>
          <w:color w:val="828282"/>
          <w:rtl/>
        </w:rPr>
        <w:t xml:space="preserve">דָּ֑ם </w:t>
      </w:r>
    </w:p>
    <w:p>
      <w:pPr>
        <w:pStyle w:val="Hebrew"/>
      </w:pPr>
      <w:r>
        <w:rPr>
          <w:color w:val="828282"/>
        </w:rPr>
        <w:t xml:space="preserve">וְטָבַ֧ל הַכֹּהֵ֛ן אֶצְבָּעֹ֖ו מִן־הַדָּ֑ם וְהִזָּ֞ה שֶׁ֤בַע פְּעָמִים֙ לִפְנֵ֣י יְהוָ֔ה אֵ֖ת פְּנֵ֥י הַפָּרֹֽכֶת׃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03f49c80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e646a685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93753c46</w:t>
            </w:r>
          </w:p>
        </w:tc>
        <w:tc>
          <w:tcPr>
            <w:tcW w:type="auto" w:w="1728"/>
          </w:tcPr>
          <w:p>
            <w:r>
              <w:t>tense</w:t>
            </w:r>
          </w:p>
        </w:tc>
        <w:tc>
          <w:tcPr>
            <w:tcW w:type="auto" w:w="1728"/>
          </w:tcPr>
          <w:p>
            <w:r>
              <w:t>verb</w:t>
            </w:r>
          </w:p>
        </w:tc>
        <w:tc>
          <w:tcPr>
            <w:tcW w:type="auto" w:w="1728"/>
          </w:tcPr>
          <w:p>
            <w:r>
              <w:t xml:space="preserve">טָבַ֧ל </w:t>
            </w:r>
          </w:p>
        </w:tc>
        <w:tc>
          <w:tcPr>
            <w:tcW w:type="auto" w:w="1728"/>
          </w:tcPr>
          <w:p>
            <w:r>
              <w:t>mod</w:t>
            </w:r>
          </w:p>
        </w:tc>
      </w:tr>
    </w:tbl>
    <w:p>
      <w:r>
        <w:br/>
      </w:r>
    </w:p>
    <w:p>
      <w:pPr>
        <w:pStyle w:val="Reference"/>
      </w:pPr>
      <w:hyperlink r:id="rId739">
        <w:r>
          <w:rPr/>
          <w:t>Leviticus 4:19</w:t>
        </w:r>
      </w:hyperlink>
    </w:p>
    <w:p>
      <w:pPr>
        <w:pStyle w:val="Hebrew"/>
      </w:pPr>
      <w:r>
        <w:t xml:space="preserve">וְאֵ֥ת כָּל־חֶלְבֹּ֖ו יָרִ֣ים מִמֶּ֑נּוּ </w:t>
      </w:r>
    </w:p>
    <w:p>
      <w:pPr>
        <w:pStyle w:val="Hebrew"/>
      </w:pPr>
      <w:r>
        <w:rPr>
          <w:color w:val="FF0000"/>
          <w:vertAlign w:val="superscript"/>
          <w:rtl/>
        </w:rPr>
        <w:t>53924</w:t>
      </w:r>
      <w:r>
        <w:rPr>
          <w:rFonts w:ascii="Times New Roman" w:hAnsi="Times New Roman"/>
          <w:color w:val="828282"/>
          <w:rtl/>
        </w:rPr>
        <w:t>וְ</w:t>
      </w:r>
      <w:r>
        <w:rPr>
          <w:color w:val="FF0000"/>
          <w:vertAlign w:val="superscript"/>
          <w:rtl/>
        </w:rPr>
        <w:t>53925</w:t>
      </w:r>
      <w:r>
        <w:rPr>
          <w:rFonts w:ascii="Times New Roman" w:hAnsi="Times New Roman"/>
          <w:color w:val="828282"/>
          <w:rtl/>
        </w:rPr>
        <w:t xml:space="preserve">אֵ֥ת </w:t>
      </w:r>
      <w:r>
        <w:rPr>
          <w:color w:val="FF0000"/>
          <w:vertAlign w:val="superscript"/>
          <w:rtl/>
        </w:rPr>
        <w:t>53926</w:t>
      </w:r>
      <w:r>
        <w:rPr>
          <w:rFonts w:ascii="Times New Roman" w:hAnsi="Times New Roman"/>
          <w:color w:val="828282"/>
          <w:rtl/>
        </w:rPr>
        <w:t>כָּל־</w:t>
      </w:r>
      <w:r>
        <w:rPr>
          <w:color w:val="FF0000"/>
          <w:vertAlign w:val="superscript"/>
          <w:rtl/>
        </w:rPr>
        <w:t>53927</w:t>
      </w:r>
      <w:r>
        <w:rPr>
          <w:rFonts w:ascii="Times New Roman" w:hAnsi="Times New Roman"/>
          <w:color w:val="828282"/>
          <w:rtl/>
        </w:rPr>
        <w:t xml:space="preserve">חֶלְבֹּ֖ו </w:t>
      </w:r>
      <w:r>
        <w:rPr>
          <w:color w:val="FF0000"/>
          <w:vertAlign w:val="superscript"/>
          <w:rtl/>
        </w:rPr>
        <w:t>53928</w:t>
      </w:r>
      <w:r>
        <w:rPr>
          <w:rFonts w:ascii="Times New Roman" w:hAnsi="Times New Roman"/>
          <w:color w:val="828282"/>
          <w:rtl/>
        </w:rPr>
        <w:t xml:space="preserve">יָרִ֣ים </w:t>
      </w:r>
      <w:r>
        <w:rPr>
          <w:color w:val="FF0000"/>
          <w:vertAlign w:val="superscript"/>
          <w:rtl/>
        </w:rPr>
        <w:t>53929</w:t>
      </w:r>
      <w:r>
        <w:rPr>
          <w:rFonts w:ascii="Times New Roman" w:hAnsi="Times New Roman"/>
          <w:color w:val="828282"/>
          <w:rtl/>
        </w:rPr>
        <w:t xml:space="preserve">מִמֶּ֑נּוּ </w:t>
      </w:r>
    </w:p>
    <w:p>
      <w:pPr>
        <w:pStyle w:val="Hebrew"/>
      </w:pPr>
      <w:r>
        <w:rPr>
          <w:color w:val="828282"/>
        </w:rPr>
        <w:t xml:space="preserve">וְאֵ֥ת כָּל־חֶלְבֹּ֖ו יָרִ֣ים מִמֶּ֑נּוּ וְהִקְטִ֖יר הַמִּזְבֵּֽחָה׃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7839b348</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33f2af3d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bceff0cb</w:t>
            </w:r>
          </w:p>
        </w:tc>
        <w:tc>
          <w:tcPr>
            <w:tcW w:type="auto" w:w="1728"/>
          </w:tcPr>
          <w:p>
            <w:r>
              <w:t>tense</w:t>
            </w:r>
          </w:p>
        </w:tc>
        <w:tc>
          <w:tcPr>
            <w:tcW w:type="auto" w:w="1728"/>
          </w:tcPr>
          <w:p>
            <w:r>
              <w:t>verb</w:t>
            </w:r>
          </w:p>
        </w:tc>
        <w:tc>
          <w:tcPr>
            <w:tcW w:type="auto" w:w="1728"/>
          </w:tcPr>
          <w:p>
            <w:r>
              <w:t xml:space="preserve">יָרִ֣ים </w:t>
            </w:r>
          </w:p>
        </w:tc>
        <w:tc>
          <w:tcPr>
            <w:tcW w:type="auto" w:w="1728"/>
          </w:tcPr>
          <w:p>
            <w:r>
              <w:t>mod</w:t>
            </w:r>
          </w:p>
        </w:tc>
      </w:tr>
    </w:tbl>
    <w:p>
      <w:r>
        <w:br/>
      </w:r>
    </w:p>
    <w:p>
      <w:pPr>
        <w:pStyle w:val="Reference"/>
      </w:pPr>
      <w:hyperlink r:id="rId739">
        <w:r>
          <w:rPr/>
          <w:t>Leviticus 4:19</w:t>
        </w:r>
      </w:hyperlink>
    </w:p>
    <w:p>
      <w:pPr>
        <w:pStyle w:val="Hebrew"/>
      </w:pPr>
      <w:r>
        <w:t xml:space="preserve">וְהִקְטִ֖יר הַמִּזְבֵּֽחָה׃ </w:t>
      </w:r>
    </w:p>
    <w:p>
      <w:pPr>
        <w:pStyle w:val="Hebrew"/>
      </w:pPr>
      <w:r>
        <w:rPr>
          <w:color w:val="FF0000"/>
          <w:vertAlign w:val="superscript"/>
          <w:rtl/>
        </w:rPr>
        <w:t>53930</w:t>
      </w:r>
      <w:r>
        <w:rPr>
          <w:rFonts w:ascii="Times New Roman" w:hAnsi="Times New Roman"/>
          <w:color w:val="828282"/>
          <w:rtl/>
        </w:rPr>
        <w:t>וְ</w:t>
      </w:r>
      <w:r>
        <w:rPr>
          <w:color w:val="FF0000"/>
          <w:vertAlign w:val="superscript"/>
          <w:rtl/>
        </w:rPr>
        <w:t>53931</w:t>
      </w:r>
      <w:r>
        <w:rPr>
          <w:rFonts w:ascii="Times New Roman" w:hAnsi="Times New Roman"/>
          <w:color w:val="828282"/>
          <w:rtl/>
        </w:rPr>
        <w:t xml:space="preserve">הִקְטִ֖יר </w:t>
      </w:r>
      <w:r>
        <w:rPr>
          <w:color w:val="FF0000"/>
          <w:vertAlign w:val="superscript"/>
          <w:rtl/>
        </w:rPr>
        <w:t>53932</w:t>
      </w:r>
      <w:r>
        <w:rPr>
          <w:rFonts w:ascii="Times New Roman" w:hAnsi="Times New Roman"/>
          <w:color w:val="828282"/>
          <w:rtl/>
        </w:rPr>
        <w:t>הַ</w:t>
      </w:r>
      <w:r>
        <w:rPr>
          <w:color w:val="FF0000"/>
          <w:vertAlign w:val="superscript"/>
          <w:rtl/>
        </w:rPr>
        <w:t>53933</w:t>
      </w:r>
      <w:r>
        <w:rPr>
          <w:rFonts w:ascii="Times New Roman" w:hAnsi="Times New Roman"/>
          <w:color w:val="828282"/>
          <w:rtl/>
        </w:rPr>
        <w:t xml:space="preserve">מִּזְבֵּֽחָה׃ </w:t>
      </w:r>
    </w:p>
    <w:p>
      <w:pPr>
        <w:pStyle w:val="Hebrew"/>
      </w:pPr>
      <w:r>
        <w:rPr>
          <w:color w:val="828282"/>
        </w:rPr>
        <w:t xml:space="preserve">וְאֵ֥ת כָּל־חֶלְבֹּ֖ו יָרִ֣ים מִמֶּ֑נּוּ וְהִקְטִ֖יר הַמִּזְבֵּֽחָה׃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dd8f4500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be0a411f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4b5ebc29</w:t>
            </w:r>
          </w:p>
        </w:tc>
        <w:tc>
          <w:tcPr>
            <w:tcW w:type="auto" w:w="1728"/>
          </w:tcPr>
          <w:p>
            <w:r>
              <w:t>tense</w:t>
            </w:r>
          </w:p>
        </w:tc>
        <w:tc>
          <w:tcPr>
            <w:tcW w:type="auto" w:w="1728"/>
          </w:tcPr>
          <w:p>
            <w:r>
              <w:t>verb</w:t>
            </w:r>
          </w:p>
        </w:tc>
        <w:tc>
          <w:tcPr>
            <w:tcW w:type="auto" w:w="1728"/>
          </w:tcPr>
          <w:p>
            <w:r>
              <w:t xml:space="preserve">הִקְטִ֖יר </w:t>
            </w:r>
          </w:p>
        </w:tc>
        <w:tc>
          <w:tcPr>
            <w:tcW w:type="auto" w:w="1728"/>
          </w:tcPr>
          <w:p>
            <w:r>
              <w:t>mod</w:t>
            </w:r>
          </w:p>
        </w:tc>
      </w:tr>
    </w:tbl>
    <w:p>
      <w:r>
        <w:br/>
      </w:r>
    </w:p>
    <w:p>
      <w:pPr>
        <w:pStyle w:val="Reference"/>
      </w:pPr>
      <w:hyperlink r:id="rId740">
        <w:r>
          <w:rPr/>
          <w:t>Leviticus 4:20</w:t>
        </w:r>
      </w:hyperlink>
    </w:p>
    <w:p>
      <w:pPr>
        <w:pStyle w:val="Hebrew"/>
      </w:pPr>
      <w:r>
        <w:t xml:space="preserve">כֵּ֖ן יַעֲשֶׂה־לֹּ֑ו </w:t>
      </w:r>
    </w:p>
    <w:p>
      <w:pPr>
        <w:pStyle w:val="Hebrew"/>
      </w:pPr>
      <w:r>
        <w:rPr>
          <w:color w:val="FF0000"/>
          <w:vertAlign w:val="superscript"/>
          <w:rtl/>
        </w:rPr>
        <w:t>53946</w:t>
      </w:r>
      <w:r>
        <w:rPr>
          <w:rFonts w:ascii="Times New Roman" w:hAnsi="Times New Roman"/>
          <w:color w:val="828282"/>
          <w:rtl/>
        </w:rPr>
        <w:t xml:space="preserve">כֵּ֖ן </w:t>
      </w:r>
      <w:r>
        <w:rPr>
          <w:color w:val="FF0000"/>
          <w:vertAlign w:val="superscript"/>
          <w:rtl/>
        </w:rPr>
        <w:t>53947</w:t>
      </w:r>
      <w:r>
        <w:rPr>
          <w:rFonts w:ascii="Times New Roman" w:hAnsi="Times New Roman"/>
          <w:color w:val="828282"/>
          <w:rtl/>
        </w:rPr>
        <w:t>יַעֲשֶׂה־</w:t>
      </w:r>
      <w:r>
        <w:rPr>
          <w:color w:val="FF0000"/>
          <w:vertAlign w:val="superscript"/>
          <w:rtl/>
        </w:rPr>
        <w:t>53948</w:t>
      </w:r>
      <w:r>
        <w:rPr>
          <w:rFonts w:ascii="Times New Roman" w:hAnsi="Times New Roman"/>
          <w:color w:val="828282"/>
          <w:rtl/>
        </w:rPr>
        <w:t xml:space="preserve">לֹּ֑ו </w:t>
      </w:r>
    </w:p>
    <w:p>
      <w:pPr>
        <w:pStyle w:val="Hebrew"/>
      </w:pPr>
      <w:r>
        <w:rPr>
          <w:color w:val="828282"/>
        </w:rPr>
        <w:t xml:space="preserve">וְעָשָׂ֣ה לַפָּ֔ר כַּאֲשֶׁ֤ר עָשָׂה֙ לְפַ֣ר הַֽחַטָּ֔את כֵּ֖ן יַעֲשֶׂה־לֹּ֑ו וְכִפֶּ֧ר עֲלֵהֶ֛ם הַכֹּהֵ֖ן וְנִסְלַ֥ח לָהֶֽם׃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36b5fc85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76b77644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bbbbe981</w:t>
            </w:r>
          </w:p>
        </w:tc>
        <w:tc>
          <w:tcPr>
            <w:tcW w:type="auto" w:w="1728"/>
          </w:tcPr>
          <w:p>
            <w:r>
              <w:t>tense</w:t>
            </w:r>
          </w:p>
        </w:tc>
        <w:tc>
          <w:tcPr>
            <w:tcW w:type="auto" w:w="1728"/>
          </w:tcPr>
          <w:p>
            <w:r>
              <w:t>verb</w:t>
            </w:r>
          </w:p>
        </w:tc>
        <w:tc>
          <w:tcPr>
            <w:tcW w:type="auto" w:w="1728"/>
          </w:tcPr>
          <w:p>
            <w:r>
              <w:t>יַעֲשֶׂה־</w:t>
            </w:r>
          </w:p>
        </w:tc>
        <w:tc>
          <w:tcPr>
            <w:tcW w:type="auto" w:w="1728"/>
          </w:tcPr>
          <w:p>
            <w:r>
              <w:t>mod</w:t>
            </w:r>
          </w:p>
        </w:tc>
      </w:tr>
    </w:tbl>
    <w:p>
      <w:r>
        <w:br/>
      </w:r>
    </w:p>
    <w:p>
      <w:pPr>
        <w:pStyle w:val="Reference"/>
      </w:pPr>
      <w:hyperlink r:id="rId740">
        <w:r>
          <w:rPr/>
          <w:t>Leviticus 4:20</w:t>
        </w:r>
      </w:hyperlink>
    </w:p>
    <w:p>
      <w:pPr>
        <w:pStyle w:val="Hebrew"/>
      </w:pPr>
      <w:r>
        <w:t xml:space="preserve">וְכִפֶּ֧ר עֲלֵהֶ֛ם הַכֹּהֵ֖ן </w:t>
      </w:r>
    </w:p>
    <w:p>
      <w:pPr>
        <w:pStyle w:val="Hebrew"/>
      </w:pPr>
      <w:r>
        <w:rPr>
          <w:color w:val="FF0000"/>
          <w:vertAlign w:val="superscript"/>
          <w:rtl/>
        </w:rPr>
        <w:t>53949</w:t>
      </w:r>
      <w:r>
        <w:rPr>
          <w:rFonts w:ascii="Times New Roman" w:hAnsi="Times New Roman"/>
          <w:color w:val="828282"/>
          <w:rtl/>
        </w:rPr>
        <w:t>וְ</w:t>
      </w:r>
      <w:r>
        <w:rPr>
          <w:color w:val="FF0000"/>
          <w:vertAlign w:val="superscript"/>
          <w:rtl/>
        </w:rPr>
        <w:t>53950</w:t>
      </w:r>
      <w:r>
        <w:rPr>
          <w:rFonts w:ascii="Times New Roman" w:hAnsi="Times New Roman"/>
          <w:color w:val="828282"/>
          <w:rtl/>
        </w:rPr>
        <w:t xml:space="preserve">כִפֶּ֧ר </w:t>
      </w:r>
      <w:r>
        <w:rPr>
          <w:color w:val="FF0000"/>
          <w:vertAlign w:val="superscript"/>
          <w:rtl/>
        </w:rPr>
        <w:t>53951</w:t>
      </w:r>
      <w:r>
        <w:rPr>
          <w:rFonts w:ascii="Times New Roman" w:hAnsi="Times New Roman"/>
          <w:color w:val="828282"/>
          <w:rtl/>
        </w:rPr>
        <w:t xml:space="preserve">עֲלֵהֶ֛ם </w:t>
      </w:r>
      <w:r>
        <w:rPr>
          <w:color w:val="FF0000"/>
          <w:vertAlign w:val="superscript"/>
          <w:rtl/>
        </w:rPr>
        <w:t>53952</w:t>
      </w:r>
      <w:r>
        <w:rPr>
          <w:rFonts w:ascii="Times New Roman" w:hAnsi="Times New Roman"/>
          <w:color w:val="828282"/>
          <w:rtl/>
        </w:rPr>
        <w:t>הַ</w:t>
      </w:r>
      <w:r>
        <w:rPr>
          <w:color w:val="FF0000"/>
          <w:vertAlign w:val="superscript"/>
          <w:rtl/>
        </w:rPr>
        <w:t>53953</w:t>
      </w:r>
      <w:r>
        <w:rPr>
          <w:rFonts w:ascii="Times New Roman" w:hAnsi="Times New Roman"/>
          <w:color w:val="828282"/>
          <w:rtl/>
        </w:rPr>
        <w:t xml:space="preserve">כֹּהֵ֖ן </w:t>
      </w:r>
    </w:p>
    <w:p>
      <w:pPr>
        <w:pStyle w:val="Hebrew"/>
      </w:pPr>
      <w:r>
        <w:rPr>
          <w:color w:val="828282"/>
        </w:rPr>
        <w:t xml:space="preserve">וְעָשָׂ֣ה לַפָּ֔ר כַּאֲשֶׁ֤ר עָשָׂה֙ לְפַ֣ר הַֽחַטָּ֔את כֵּ֖ן יַעֲשֶׂה־לֹּ֑ו וְכִפֶּ֧ר עֲלֵהֶ֛ם הַכֹּהֵ֖ן וְנִסְלַ֥ח לָהֶֽם׃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c7dd8866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a1aa2d8c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522cc9f2</w:t>
            </w:r>
          </w:p>
        </w:tc>
        <w:tc>
          <w:tcPr>
            <w:tcW w:type="auto" w:w="1728"/>
          </w:tcPr>
          <w:p>
            <w:r>
              <w:t>tense</w:t>
            </w:r>
          </w:p>
        </w:tc>
        <w:tc>
          <w:tcPr>
            <w:tcW w:type="auto" w:w="1728"/>
          </w:tcPr>
          <w:p>
            <w:r>
              <w:t>verb</w:t>
            </w:r>
          </w:p>
        </w:tc>
        <w:tc>
          <w:tcPr>
            <w:tcW w:type="auto" w:w="1728"/>
          </w:tcPr>
          <w:p>
            <w:r>
              <w:t xml:space="preserve">כִפֶּ֧ר </w:t>
            </w:r>
          </w:p>
        </w:tc>
        <w:tc>
          <w:tcPr>
            <w:tcW w:type="auto" w:w="1728"/>
          </w:tcPr>
          <w:p>
            <w:r>
              <w:t>mod</w:t>
            </w:r>
          </w:p>
        </w:tc>
      </w:tr>
    </w:tbl>
    <w:p>
      <w:r>
        <w:br/>
      </w:r>
    </w:p>
    <w:p>
      <w:pPr>
        <w:pStyle w:val="Reference"/>
      </w:pPr>
      <w:hyperlink r:id="rId740">
        <w:r>
          <w:rPr/>
          <w:t>Leviticus 4:20</w:t>
        </w:r>
      </w:hyperlink>
    </w:p>
    <w:p>
      <w:pPr>
        <w:pStyle w:val="Hebrew"/>
      </w:pPr>
      <w:r>
        <w:t xml:space="preserve">וְנִסְלַ֥ח לָהֶֽם׃ </w:t>
      </w:r>
    </w:p>
    <w:p>
      <w:pPr>
        <w:pStyle w:val="Hebrew"/>
      </w:pPr>
      <w:r>
        <w:rPr>
          <w:color w:val="FF0000"/>
          <w:vertAlign w:val="superscript"/>
          <w:rtl/>
        </w:rPr>
        <w:t>53954</w:t>
      </w:r>
      <w:r>
        <w:rPr>
          <w:rFonts w:ascii="Times New Roman" w:hAnsi="Times New Roman"/>
          <w:color w:val="828282"/>
          <w:rtl/>
        </w:rPr>
        <w:t>וְ</w:t>
      </w:r>
      <w:r>
        <w:rPr>
          <w:color w:val="FF0000"/>
          <w:vertAlign w:val="superscript"/>
          <w:rtl/>
        </w:rPr>
        <w:t>53955</w:t>
      </w:r>
      <w:r>
        <w:rPr>
          <w:rFonts w:ascii="Times New Roman" w:hAnsi="Times New Roman"/>
          <w:color w:val="828282"/>
          <w:rtl/>
        </w:rPr>
        <w:t xml:space="preserve">נִסְלַ֥ח </w:t>
      </w:r>
      <w:r>
        <w:rPr>
          <w:color w:val="FF0000"/>
          <w:vertAlign w:val="superscript"/>
          <w:rtl/>
        </w:rPr>
        <w:t>53956</w:t>
      </w:r>
      <w:r>
        <w:rPr>
          <w:rFonts w:ascii="Times New Roman" w:hAnsi="Times New Roman"/>
          <w:color w:val="828282"/>
          <w:rtl/>
        </w:rPr>
        <w:t xml:space="preserve">לָהֶֽם׃ </w:t>
      </w:r>
    </w:p>
    <w:p>
      <w:pPr>
        <w:pStyle w:val="Hebrew"/>
      </w:pPr>
      <w:r>
        <w:rPr>
          <w:color w:val="828282"/>
        </w:rPr>
        <w:t xml:space="preserve">וְעָשָׂ֣ה לַפָּ֔ר כַּאֲשֶׁ֤ר עָשָׂה֙ לְפַ֣ר הַֽחַטָּ֔את כֵּ֖ן יַעֲשֶׂה־לֹּ֑ו וְכִפֶּ֧ר עֲלֵהֶ֛ם הַכֹּהֵ֖ן וְנִסְלַ֥ח לָהֶֽם׃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c614b8e1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4a33c54a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ec90b28a</w:t>
            </w:r>
          </w:p>
        </w:tc>
        <w:tc>
          <w:tcPr>
            <w:tcW w:type="auto" w:w="1728"/>
          </w:tcPr>
          <w:p>
            <w:r>
              <w:t>tense</w:t>
            </w:r>
          </w:p>
        </w:tc>
        <w:tc>
          <w:tcPr>
            <w:tcW w:type="auto" w:w="1728"/>
          </w:tcPr>
          <w:p>
            <w:r>
              <w:t>verb</w:t>
            </w:r>
          </w:p>
        </w:tc>
        <w:tc>
          <w:tcPr>
            <w:tcW w:type="auto" w:w="1728"/>
          </w:tcPr>
          <w:p>
            <w:r>
              <w:t xml:space="preserve">נִסְלַ֥ח </w:t>
            </w:r>
          </w:p>
        </w:tc>
        <w:tc>
          <w:tcPr>
            <w:tcW w:type="auto" w:w="1728"/>
          </w:tcPr>
          <w:p>
            <w:r>
              <w:t>mod</w:t>
            </w:r>
          </w:p>
        </w:tc>
      </w:tr>
    </w:tbl>
    <w:p>
      <w:r>
        <w:br/>
      </w:r>
    </w:p>
    <w:p>
      <w:pPr>
        <w:pStyle w:val="Reference"/>
      </w:pPr>
      <w:hyperlink r:id="rId741">
        <w:r>
          <w:rPr/>
          <w:t>Leviticus 4:23</w:t>
        </w:r>
      </w:hyperlink>
    </w:p>
    <w:p>
      <w:pPr>
        <w:pStyle w:val="Hebrew"/>
      </w:pPr>
      <w:r>
        <w:t xml:space="preserve">וְהֵבִ֧יא אֶת־קָרְבָּנֹ֛ו שְׂעִ֥יר עִזִּ֖ים זָכָ֥ר תָּמִֽים׃ </w:t>
      </w:r>
    </w:p>
    <w:p>
      <w:pPr>
        <w:pStyle w:val="Hebrew"/>
      </w:pPr>
      <w:r>
        <w:rPr>
          <w:color w:val="FF0000"/>
          <w:vertAlign w:val="superscript"/>
          <w:rtl/>
        </w:rPr>
        <w:t>54008</w:t>
      </w:r>
      <w:r>
        <w:rPr>
          <w:rFonts w:ascii="Times New Roman" w:hAnsi="Times New Roman"/>
          <w:color w:val="828282"/>
          <w:rtl/>
        </w:rPr>
        <w:t>וְ</w:t>
      </w:r>
      <w:r>
        <w:rPr>
          <w:color w:val="FF0000"/>
          <w:vertAlign w:val="superscript"/>
          <w:rtl/>
        </w:rPr>
        <w:t>54009</w:t>
      </w:r>
      <w:r>
        <w:rPr>
          <w:rFonts w:ascii="Times New Roman" w:hAnsi="Times New Roman"/>
          <w:color w:val="828282"/>
          <w:rtl/>
        </w:rPr>
        <w:t xml:space="preserve">הֵבִ֧יא </w:t>
      </w:r>
      <w:r>
        <w:rPr>
          <w:color w:val="FF0000"/>
          <w:vertAlign w:val="superscript"/>
          <w:rtl/>
        </w:rPr>
        <w:t>54010</w:t>
      </w:r>
      <w:r>
        <w:rPr>
          <w:rFonts w:ascii="Times New Roman" w:hAnsi="Times New Roman"/>
          <w:color w:val="828282"/>
          <w:rtl/>
        </w:rPr>
        <w:t>אֶת־</w:t>
      </w:r>
      <w:r>
        <w:rPr>
          <w:color w:val="FF0000"/>
          <w:vertAlign w:val="superscript"/>
          <w:rtl/>
        </w:rPr>
        <w:t>54011</w:t>
      </w:r>
      <w:r>
        <w:rPr>
          <w:rFonts w:ascii="Times New Roman" w:hAnsi="Times New Roman"/>
          <w:color w:val="828282"/>
          <w:rtl/>
        </w:rPr>
        <w:t xml:space="preserve">קָרְבָּנֹ֛ו </w:t>
      </w:r>
      <w:r>
        <w:rPr>
          <w:color w:val="FF0000"/>
          <w:vertAlign w:val="superscript"/>
          <w:rtl/>
        </w:rPr>
        <w:t>54012</w:t>
      </w:r>
      <w:r>
        <w:rPr>
          <w:rFonts w:ascii="Times New Roman" w:hAnsi="Times New Roman"/>
          <w:color w:val="828282"/>
          <w:rtl/>
        </w:rPr>
        <w:t xml:space="preserve">שְׂעִ֥יר </w:t>
      </w:r>
      <w:r>
        <w:rPr>
          <w:color w:val="FF0000"/>
          <w:vertAlign w:val="superscript"/>
          <w:rtl/>
        </w:rPr>
        <w:t>54013</w:t>
      </w:r>
      <w:r>
        <w:rPr>
          <w:rFonts w:ascii="Times New Roman" w:hAnsi="Times New Roman"/>
          <w:color w:val="828282"/>
          <w:rtl/>
        </w:rPr>
        <w:t xml:space="preserve">עִזִּ֖ים </w:t>
      </w:r>
      <w:r>
        <w:rPr>
          <w:color w:val="FF0000"/>
          <w:vertAlign w:val="superscript"/>
          <w:rtl/>
        </w:rPr>
        <w:t>54014</w:t>
      </w:r>
      <w:r>
        <w:rPr>
          <w:rFonts w:ascii="Times New Roman" w:hAnsi="Times New Roman"/>
          <w:color w:val="828282"/>
          <w:rtl/>
        </w:rPr>
        <w:t xml:space="preserve">זָכָ֥ר </w:t>
      </w:r>
      <w:r>
        <w:rPr>
          <w:color w:val="FF0000"/>
          <w:vertAlign w:val="superscript"/>
          <w:rtl/>
        </w:rPr>
        <w:t>54015</w:t>
      </w:r>
      <w:r>
        <w:rPr>
          <w:rFonts w:ascii="Times New Roman" w:hAnsi="Times New Roman"/>
          <w:color w:val="828282"/>
          <w:rtl/>
        </w:rPr>
        <w:t xml:space="preserve">תָּמִֽים׃ </w:t>
      </w:r>
    </w:p>
    <w:p>
      <w:pPr>
        <w:pStyle w:val="Hebrew"/>
      </w:pPr>
      <w:r>
        <w:rPr>
          <w:color w:val="828282"/>
        </w:rPr>
        <w:t xml:space="preserve">אֹֽו־הֹודַ֤ע אֵלָיו֙ חַטָּאתֹ֔ו אֲשֶׁ֥ר חָטָ֖א בָּ֑הּ וְהֵבִ֧יא אֶת־קָרְבָּנֹ֛ו שְׂעִ֥יר עִזִּ֖ים זָכָ֥ר תָּמִֽים׃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116d0e85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9c3dc79e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6315129f</w:t>
            </w:r>
          </w:p>
        </w:tc>
        <w:tc>
          <w:tcPr>
            <w:tcW w:type="auto" w:w="1728"/>
          </w:tcPr>
          <w:p>
            <w:r>
              <w:t>tense</w:t>
            </w:r>
          </w:p>
        </w:tc>
        <w:tc>
          <w:tcPr>
            <w:tcW w:type="auto" w:w="1728"/>
          </w:tcPr>
          <w:p>
            <w:r>
              <w:t>verb</w:t>
            </w:r>
          </w:p>
        </w:tc>
        <w:tc>
          <w:tcPr>
            <w:tcW w:type="auto" w:w="1728"/>
          </w:tcPr>
          <w:p>
            <w:r>
              <w:t xml:space="preserve">הֵבִ֧יא </w:t>
            </w:r>
          </w:p>
        </w:tc>
        <w:tc>
          <w:tcPr>
            <w:tcW w:type="auto" w:w="1728"/>
          </w:tcPr>
          <w:p>
            <w:r>
              <w:t>mod</w:t>
            </w:r>
          </w:p>
        </w:tc>
      </w:tr>
    </w:tbl>
    <w:p>
      <w:r>
        <w:br/>
      </w:r>
    </w:p>
    <w:p>
      <w:pPr>
        <w:pStyle w:val="Reference"/>
      </w:pPr>
      <w:hyperlink r:id="rId742">
        <w:r>
          <w:rPr/>
          <w:t>Leviticus 4:24</w:t>
        </w:r>
      </w:hyperlink>
    </w:p>
    <w:p>
      <w:pPr>
        <w:pStyle w:val="Hebrew"/>
      </w:pPr>
      <w:r>
        <w:t xml:space="preserve">וְשָׁחַ֣ט אֹתֹ֔ו בִּמְקֹ֛ום </w:t>
      </w:r>
    </w:p>
    <w:p>
      <w:pPr>
        <w:pStyle w:val="Hebrew"/>
      </w:pPr>
      <w:r>
        <w:rPr>
          <w:color w:val="FF0000"/>
          <w:vertAlign w:val="superscript"/>
          <w:rtl/>
        </w:rPr>
        <w:t>54023</w:t>
      </w:r>
      <w:r>
        <w:rPr>
          <w:rFonts w:ascii="Times New Roman" w:hAnsi="Times New Roman"/>
          <w:color w:val="828282"/>
          <w:rtl/>
        </w:rPr>
        <w:t>וְ</w:t>
      </w:r>
      <w:r>
        <w:rPr>
          <w:color w:val="FF0000"/>
          <w:vertAlign w:val="superscript"/>
          <w:rtl/>
        </w:rPr>
        <w:t>54024</w:t>
      </w:r>
      <w:r>
        <w:rPr>
          <w:rFonts w:ascii="Times New Roman" w:hAnsi="Times New Roman"/>
          <w:color w:val="828282"/>
          <w:rtl/>
        </w:rPr>
        <w:t xml:space="preserve">שָׁחַ֣ט </w:t>
      </w:r>
      <w:r>
        <w:rPr>
          <w:color w:val="FF0000"/>
          <w:vertAlign w:val="superscript"/>
          <w:rtl/>
        </w:rPr>
        <w:t>54025</w:t>
      </w:r>
      <w:r>
        <w:rPr>
          <w:rFonts w:ascii="Times New Roman" w:hAnsi="Times New Roman"/>
          <w:color w:val="828282"/>
          <w:rtl/>
        </w:rPr>
        <w:t xml:space="preserve">אֹתֹ֔ו </w:t>
      </w:r>
      <w:r>
        <w:rPr>
          <w:color w:val="FF0000"/>
          <w:vertAlign w:val="superscript"/>
          <w:rtl/>
        </w:rPr>
        <w:t>54026</w:t>
      </w:r>
      <w:r>
        <w:rPr>
          <w:rFonts w:ascii="Times New Roman" w:hAnsi="Times New Roman"/>
          <w:color w:val="828282"/>
          <w:rtl/>
        </w:rPr>
        <w:t>בִּ</w:t>
      </w:r>
      <w:r>
        <w:rPr>
          <w:color w:val="FF0000"/>
          <w:vertAlign w:val="superscript"/>
          <w:rtl/>
        </w:rPr>
        <w:t>54027</w:t>
      </w:r>
      <w:r>
        <w:rPr>
          <w:rFonts w:ascii="Times New Roman" w:hAnsi="Times New Roman"/>
          <w:color w:val="828282"/>
          <w:rtl/>
        </w:rPr>
        <w:t xml:space="preserve">מְקֹ֛ום </w:t>
      </w:r>
    </w:p>
    <w:p>
      <w:pPr>
        <w:pStyle w:val="Hebrew"/>
      </w:pPr>
      <w:r>
        <w:rPr>
          <w:color w:val="828282"/>
        </w:rPr>
        <w:t xml:space="preserve">וְסָמַ֤ךְ יָדֹו֙ עַל־רֹ֣אשׁ הַשָּׂעִ֔יר וְשָׁחַ֣ט אֹתֹ֔ו בִּמְקֹ֛ום אֲשֶׁר־יִשְׁחַ֥ט אֶת־הָעֹלָ֖ה לִפְנֵ֣י יְהוָ֑ה חַטָּ֖את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a2f9d0f4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5e255457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5601e55e</w:t>
            </w:r>
          </w:p>
        </w:tc>
        <w:tc>
          <w:tcPr>
            <w:tcW w:type="auto" w:w="1728"/>
          </w:tcPr>
          <w:p>
            <w:r>
              <w:t>tense</w:t>
            </w:r>
          </w:p>
        </w:tc>
        <w:tc>
          <w:tcPr>
            <w:tcW w:type="auto" w:w="1728"/>
          </w:tcPr>
          <w:p>
            <w:r>
              <w:t>verb</w:t>
            </w:r>
          </w:p>
        </w:tc>
        <w:tc>
          <w:tcPr>
            <w:tcW w:type="auto" w:w="1728"/>
          </w:tcPr>
          <w:p>
            <w:r>
              <w:t xml:space="preserve">שָׁחַ֣ט </w:t>
            </w:r>
          </w:p>
        </w:tc>
        <w:tc>
          <w:tcPr>
            <w:tcW w:type="auto" w:w="1728"/>
          </w:tcPr>
          <w:p>
            <w:r>
              <w:t>pres</w:t>
            </w:r>
          </w:p>
        </w:tc>
      </w:tr>
    </w:tbl>
    <w:p>
      <w:r>
        <w:br/>
      </w:r>
    </w:p>
    <w:p>
      <w:pPr>
        <w:pStyle w:val="Reference"/>
      </w:pPr>
      <w:hyperlink r:id="rId743">
        <w:r>
          <w:rPr/>
          <w:t>Leviticus 4:25</w:t>
        </w:r>
      </w:hyperlink>
    </w:p>
    <w:p>
      <w:pPr>
        <w:pStyle w:val="Hebrew"/>
      </w:pPr>
      <w:r>
        <w:t xml:space="preserve">וְלָקַ֨ח הַכֹּהֵ֜ן מִדַּ֤ם הַֽחַטָּאת֙ בְּאֶצְבָּעֹ֔ו </w:t>
      </w:r>
    </w:p>
    <w:p>
      <w:pPr>
        <w:pStyle w:val="Hebrew"/>
      </w:pPr>
      <w:r>
        <w:rPr>
          <w:color w:val="FF0000"/>
          <w:vertAlign w:val="superscript"/>
          <w:rtl/>
        </w:rPr>
        <w:t>54038</w:t>
      </w:r>
      <w:r>
        <w:rPr>
          <w:rFonts w:ascii="Times New Roman" w:hAnsi="Times New Roman"/>
          <w:color w:val="828282"/>
          <w:rtl/>
        </w:rPr>
        <w:t>וְ</w:t>
      </w:r>
      <w:r>
        <w:rPr>
          <w:color w:val="FF0000"/>
          <w:vertAlign w:val="superscript"/>
          <w:rtl/>
        </w:rPr>
        <w:t>54039</w:t>
      </w:r>
      <w:r>
        <w:rPr>
          <w:rFonts w:ascii="Times New Roman" w:hAnsi="Times New Roman"/>
          <w:color w:val="828282"/>
          <w:rtl/>
        </w:rPr>
        <w:t xml:space="preserve">לָקַ֨ח </w:t>
      </w:r>
      <w:r>
        <w:rPr>
          <w:color w:val="FF0000"/>
          <w:vertAlign w:val="superscript"/>
          <w:rtl/>
        </w:rPr>
        <w:t>54040</w:t>
      </w:r>
      <w:r>
        <w:rPr>
          <w:rFonts w:ascii="Times New Roman" w:hAnsi="Times New Roman"/>
          <w:color w:val="828282"/>
          <w:rtl/>
        </w:rPr>
        <w:t>הַ</w:t>
      </w:r>
      <w:r>
        <w:rPr>
          <w:color w:val="FF0000"/>
          <w:vertAlign w:val="superscript"/>
          <w:rtl/>
        </w:rPr>
        <w:t>54041</w:t>
      </w:r>
      <w:r>
        <w:rPr>
          <w:rFonts w:ascii="Times New Roman" w:hAnsi="Times New Roman"/>
          <w:color w:val="828282"/>
          <w:rtl/>
        </w:rPr>
        <w:t xml:space="preserve">כֹּהֵ֜ן </w:t>
      </w:r>
      <w:r>
        <w:rPr>
          <w:color w:val="FF0000"/>
          <w:vertAlign w:val="superscript"/>
          <w:rtl/>
        </w:rPr>
        <w:t>54042</w:t>
      </w:r>
      <w:r>
        <w:rPr>
          <w:rFonts w:ascii="Times New Roman" w:hAnsi="Times New Roman"/>
          <w:color w:val="828282"/>
          <w:rtl/>
        </w:rPr>
        <w:t>מִ</w:t>
      </w:r>
      <w:r>
        <w:rPr>
          <w:color w:val="FF0000"/>
          <w:vertAlign w:val="superscript"/>
          <w:rtl/>
        </w:rPr>
        <w:t>54043</w:t>
      </w:r>
      <w:r>
        <w:rPr>
          <w:rFonts w:ascii="Times New Roman" w:hAnsi="Times New Roman"/>
          <w:color w:val="828282"/>
          <w:rtl/>
        </w:rPr>
        <w:t xml:space="preserve">דַּ֤ם </w:t>
      </w:r>
      <w:r>
        <w:rPr>
          <w:color w:val="FF0000"/>
          <w:vertAlign w:val="superscript"/>
          <w:rtl/>
        </w:rPr>
        <w:t>54044</w:t>
      </w:r>
      <w:r>
        <w:rPr>
          <w:rFonts w:ascii="Times New Roman" w:hAnsi="Times New Roman"/>
          <w:color w:val="828282"/>
          <w:rtl/>
        </w:rPr>
        <w:t>הַֽ</w:t>
      </w:r>
      <w:r>
        <w:rPr>
          <w:color w:val="FF0000"/>
          <w:vertAlign w:val="superscript"/>
          <w:rtl/>
        </w:rPr>
        <w:t>54045</w:t>
      </w:r>
      <w:r>
        <w:rPr>
          <w:rFonts w:ascii="Times New Roman" w:hAnsi="Times New Roman"/>
          <w:color w:val="828282"/>
          <w:rtl/>
        </w:rPr>
        <w:t xml:space="preserve">חַטָּאת֙ </w:t>
      </w:r>
      <w:r>
        <w:rPr>
          <w:color w:val="FF0000"/>
          <w:vertAlign w:val="superscript"/>
          <w:rtl/>
        </w:rPr>
        <w:t>54046</w:t>
      </w:r>
      <w:r>
        <w:rPr>
          <w:rFonts w:ascii="Times New Roman" w:hAnsi="Times New Roman"/>
          <w:color w:val="828282"/>
          <w:rtl/>
        </w:rPr>
        <w:t>בְּ</w:t>
      </w:r>
      <w:r>
        <w:rPr>
          <w:color w:val="FF0000"/>
          <w:vertAlign w:val="superscript"/>
          <w:rtl/>
        </w:rPr>
        <w:t>54047</w:t>
      </w:r>
      <w:r>
        <w:rPr>
          <w:rFonts w:ascii="Times New Roman" w:hAnsi="Times New Roman"/>
          <w:color w:val="828282"/>
          <w:rtl/>
        </w:rPr>
        <w:t xml:space="preserve">אֶצְבָּעֹ֔ו </w:t>
      </w:r>
    </w:p>
    <w:p>
      <w:pPr>
        <w:pStyle w:val="Hebrew"/>
      </w:pPr>
      <w:r>
        <w:rPr>
          <w:color w:val="828282"/>
        </w:rPr>
        <w:t xml:space="preserve">וְלָקַ֨ח הַכֹּהֵ֜ן מִדַּ֤ם הַֽחַטָּאת֙ בְּאֶצְבָּעֹ֔ו וְנָתַ֕ן עַל־קַרְנֹ֖ת מִזְבַּ֣ח הָעֹלָ֑ה וְאֶת־דָּמֹ֣ו יִשְׁפֹּ֔ךְ אֶל־יְסֹ֖וד מִזְבַּ֥ח הָעֹלָֽה׃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0a764675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17547a6d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3bf066d1</w:t>
            </w:r>
          </w:p>
        </w:tc>
        <w:tc>
          <w:tcPr>
            <w:tcW w:type="auto" w:w="1728"/>
          </w:tcPr>
          <w:p>
            <w:r>
              <w:t>tense</w:t>
            </w:r>
          </w:p>
        </w:tc>
        <w:tc>
          <w:tcPr>
            <w:tcW w:type="auto" w:w="1728"/>
          </w:tcPr>
          <w:p>
            <w:r>
              <w:t>verb</w:t>
            </w:r>
          </w:p>
        </w:tc>
        <w:tc>
          <w:tcPr>
            <w:tcW w:type="auto" w:w="1728"/>
          </w:tcPr>
          <w:p>
            <w:r>
              <w:t xml:space="preserve">לָקַ֨ח </w:t>
            </w:r>
          </w:p>
        </w:tc>
        <w:tc>
          <w:tcPr>
            <w:tcW w:type="auto" w:w="1728"/>
          </w:tcPr>
          <w:p>
            <w:r>
              <w:t>mod</w:t>
            </w:r>
          </w:p>
        </w:tc>
      </w:tr>
    </w:tbl>
    <w:p>
      <w:r>
        <w:br/>
      </w:r>
    </w:p>
    <w:p>
      <w:pPr>
        <w:pStyle w:val="Reference"/>
      </w:pPr>
      <w:hyperlink r:id="rId744">
        <w:r>
          <w:rPr/>
          <w:t>Leviticus 4:26</w:t>
        </w:r>
      </w:hyperlink>
    </w:p>
    <w:p>
      <w:pPr>
        <w:pStyle w:val="Hebrew"/>
      </w:pPr>
      <w:r>
        <w:t xml:space="preserve">וְכִפֶּ֨ר עָלָ֧יו הַכֹּהֵ֛ן מֵחַטָּאתֹ֖ו </w:t>
      </w:r>
    </w:p>
    <w:p>
      <w:pPr>
        <w:pStyle w:val="Hebrew"/>
      </w:pPr>
      <w:r>
        <w:rPr>
          <w:color w:val="FF0000"/>
          <w:vertAlign w:val="superscript"/>
          <w:rtl/>
        </w:rPr>
        <w:t>54076</w:t>
      </w:r>
      <w:r>
        <w:rPr>
          <w:rFonts w:ascii="Times New Roman" w:hAnsi="Times New Roman"/>
          <w:color w:val="828282"/>
          <w:rtl/>
        </w:rPr>
        <w:t>וְ</w:t>
      </w:r>
      <w:r>
        <w:rPr>
          <w:color w:val="FF0000"/>
          <w:vertAlign w:val="superscript"/>
          <w:rtl/>
        </w:rPr>
        <w:t>54077</w:t>
      </w:r>
      <w:r>
        <w:rPr>
          <w:rFonts w:ascii="Times New Roman" w:hAnsi="Times New Roman"/>
          <w:color w:val="828282"/>
          <w:rtl/>
        </w:rPr>
        <w:t xml:space="preserve">כִפֶּ֨ר </w:t>
      </w:r>
      <w:r>
        <w:rPr>
          <w:color w:val="FF0000"/>
          <w:vertAlign w:val="superscript"/>
          <w:rtl/>
        </w:rPr>
        <w:t>54078</w:t>
      </w:r>
      <w:r>
        <w:rPr>
          <w:rFonts w:ascii="Times New Roman" w:hAnsi="Times New Roman"/>
          <w:color w:val="828282"/>
          <w:rtl/>
        </w:rPr>
        <w:t xml:space="preserve">עָלָ֧יו </w:t>
      </w:r>
      <w:r>
        <w:rPr>
          <w:color w:val="FF0000"/>
          <w:vertAlign w:val="superscript"/>
          <w:rtl/>
        </w:rPr>
        <w:t>54079</w:t>
      </w:r>
      <w:r>
        <w:rPr>
          <w:rFonts w:ascii="Times New Roman" w:hAnsi="Times New Roman"/>
          <w:color w:val="828282"/>
          <w:rtl/>
        </w:rPr>
        <w:t>הַ</w:t>
      </w:r>
      <w:r>
        <w:rPr>
          <w:color w:val="FF0000"/>
          <w:vertAlign w:val="superscript"/>
          <w:rtl/>
        </w:rPr>
        <w:t>54080</w:t>
      </w:r>
      <w:r>
        <w:rPr>
          <w:rFonts w:ascii="Times New Roman" w:hAnsi="Times New Roman"/>
          <w:color w:val="828282"/>
          <w:rtl/>
        </w:rPr>
        <w:t xml:space="preserve">כֹּהֵ֛ן </w:t>
      </w:r>
      <w:r>
        <w:rPr>
          <w:color w:val="FF0000"/>
          <w:vertAlign w:val="superscript"/>
          <w:rtl/>
        </w:rPr>
        <w:t>54081</w:t>
      </w:r>
      <w:r>
        <w:rPr>
          <w:rFonts w:ascii="Times New Roman" w:hAnsi="Times New Roman"/>
          <w:color w:val="828282"/>
          <w:rtl/>
        </w:rPr>
        <w:t>מֵ</w:t>
      </w:r>
      <w:r>
        <w:rPr>
          <w:color w:val="FF0000"/>
          <w:vertAlign w:val="superscript"/>
          <w:rtl/>
        </w:rPr>
        <w:t>54082</w:t>
      </w:r>
      <w:r>
        <w:rPr>
          <w:rFonts w:ascii="Times New Roman" w:hAnsi="Times New Roman"/>
          <w:color w:val="828282"/>
          <w:rtl/>
        </w:rPr>
        <w:t xml:space="preserve">חַטָּאתֹ֖ו </w:t>
      </w:r>
    </w:p>
    <w:p>
      <w:pPr>
        <w:pStyle w:val="Hebrew"/>
      </w:pPr>
      <w:r>
        <w:rPr>
          <w:color w:val="828282"/>
        </w:rPr>
        <w:t xml:space="preserve">וְאֶת־כָּל־חֶלְבֹּו֙ יַקְטִ֣יר הַמִּזְבֵּ֔חָה כְּחֵ֖לֶב זֶ֣בַח הַשְּׁלָמִ֑ים וְכִפֶּ֨ר עָלָ֧יו הַכֹּהֵ֛ן מֵחַטָּאתֹ֖ו וְנִסְלַ֥ח לֹֽו׃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65593655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2d9fb6dd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7432e972</w:t>
            </w:r>
          </w:p>
        </w:tc>
        <w:tc>
          <w:tcPr>
            <w:tcW w:type="auto" w:w="1728"/>
          </w:tcPr>
          <w:p>
            <w:r>
              <w:t>tense</w:t>
            </w:r>
          </w:p>
        </w:tc>
        <w:tc>
          <w:tcPr>
            <w:tcW w:type="auto" w:w="1728"/>
          </w:tcPr>
          <w:p>
            <w:r>
              <w:t>verb</w:t>
            </w:r>
          </w:p>
        </w:tc>
        <w:tc>
          <w:tcPr>
            <w:tcW w:type="auto" w:w="1728"/>
          </w:tcPr>
          <w:p>
            <w:r>
              <w:t xml:space="preserve">כִפֶּ֨ר </w:t>
            </w:r>
          </w:p>
        </w:tc>
        <w:tc>
          <w:tcPr>
            <w:tcW w:type="auto" w:w="1728"/>
          </w:tcPr>
          <w:p>
            <w:r>
              <w:t>mod</w:t>
            </w:r>
          </w:p>
        </w:tc>
      </w:tr>
    </w:tbl>
    <w:p>
      <w:r>
        <w:br/>
      </w:r>
    </w:p>
    <w:p>
      <w:pPr>
        <w:pStyle w:val="Reference"/>
      </w:pPr>
      <w:hyperlink r:id="rId744">
        <w:r>
          <w:rPr/>
          <w:t>Leviticus 4:26</w:t>
        </w:r>
      </w:hyperlink>
    </w:p>
    <w:p>
      <w:pPr>
        <w:pStyle w:val="Hebrew"/>
      </w:pPr>
      <w:r>
        <w:t xml:space="preserve">וְנִסְלַ֥ח לֹֽו׃ פ </w:t>
      </w:r>
    </w:p>
    <w:p>
      <w:pPr>
        <w:pStyle w:val="Hebrew"/>
      </w:pPr>
      <w:r>
        <w:rPr>
          <w:color w:val="FF0000"/>
          <w:vertAlign w:val="superscript"/>
          <w:rtl/>
        </w:rPr>
        <w:t>54083</w:t>
      </w:r>
      <w:r>
        <w:rPr>
          <w:rFonts w:ascii="Times New Roman" w:hAnsi="Times New Roman"/>
          <w:color w:val="828282"/>
          <w:rtl/>
        </w:rPr>
        <w:t>וְ</w:t>
      </w:r>
      <w:r>
        <w:rPr>
          <w:color w:val="FF0000"/>
          <w:vertAlign w:val="superscript"/>
          <w:rtl/>
        </w:rPr>
        <w:t>54084</w:t>
      </w:r>
      <w:r>
        <w:rPr>
          <w:rFonts w:ascii="Times New Roman" w:hAnsi="Times New Roman"/>
          <w:color w:val="828282"/>
          <w:rtl/>
        </w:rPr>
        <w:t xml:space="preserve">נִסְלַ֥ח </w:t>
      </w:r>
      <w:r>
        <w:rPr>
          <w:color w:val="FF0000"/>
          <w:vertAlign w:val="superscript"/>
          <w:rtl/>
        </w:rPr>
        <w:t>54085</w:t>
      </w:r>
      <w:r>
        <w:rPr>
          <w:rFonts w:ascii="Times New Roman" w:hAnsi="Times New Roman"/>
          <w:color w:val="828282"/>
          <w:rtl/>
        </w:rPr>
        <w:t xml:space="preserve">לֹֽו׃ פ </w:t>
      </w:r>
    </w:p>
    <w:p>
      <w:pPr>
        <w:pStyle w:val="Hebrew"/>
      </w:pPr>
      <w:r>
        <w:rPr>
          <w:color w:val="828282"/>
        </w:rPr>
        <w:t xml:space="preserve">וְאֶת־כָּל־חֶלְבֹּו֙ יַקְטִ֣יר הַמִּזְבֵּ֔חָה כְּחֵ֖לֶב זֶ֣בַח הַשְּׁלָמִ֑ים וְכִפֶּ֨ר עָלָ֧יו הַכֹּהֵ֛ן מֵחַטָּאתֹ֖ו וְנִסְלַ֥ח לֹֽו׃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5a53e6ba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5165b86c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12ded62a</w:t>
            </w:r>
          </w:p>
        </w:tc>
        <w:tc>
          <w:tcPr>
            <w:tcW w:type="auto" w:w="1728"/>
          </w:tcPr>
          <w:p>
            <w:r>
              <w:t>tense</w:t>
            </w:r>
          </w:p>
        </w:tc>
        <w:tc>
          <w:tcPr>
            <w:tcW w:type="auto" w:w="1728"/>
          </w:tcPr>
          <w:p>
            <w:r>
              <w:t>verb</w:t>
            </w:r>
          </w:p>
        </w:tc>
        <w:tc>
          <w:tcPr>
            <w:tcW w:type="auto" w:w="1728"/>
          </w:tcPr>
          <w:p>
            <w:r>
              <w:t xml:space="preserve">נִסְלַ֥ח </w:t>
            </w:r>
          </w:p>
        </w:tc>
        <w:tc>
          <w:tcPr>
            <w:tcW w:type="auto" w:w="1728"/>
          </w:tcPr>
          <w:p>
            <w:r>
              <w:t>mod</w:t>
            </w:r>
          </w:p>
        </w:tc>
      </w:tr>
    </w:tbl>
    <w:p>
      <w:r>
        <w:br/>
      </w:r>
    </w:p>
    <w:p>
      <w:pPr>
        <w:pStyle w:val="Reference"/>
      </w:pPr>
      <w:hyperlink r:id="rId745">
        <w:r>
          <w:rPr/>
          <w:t>Leviticus 4:27</w:t>
        </w:r>
      </w:hyperlink>
    </w:p>
    <w:p>
      <w:pPr>
        <w:pStyle w:val="Hebrew"/>
      </w:pPr>
      <w:r>
        <w:t xml:space="preserve">וְאָשֵֽׁם׃ </w:t>
      </w:r>
    </w:p>
    <w:p>
      <w:pPr>
        <w:pStyle w:val="Hebrew"/>
      </w:pPr>
      <w:r>
        <w:rPr>
          <w:color w:val="FF0000"/>
          <w:vertAlign w:val="superscript"/>
          <w:rtl/>
        </w:rPr>
        <w:t>54106</w:t>
      </w:r>
      <w:r>
        <w:rPr>
          <w:rFonts w:ascii="Times New Roman" w:hAnsi="Times New Roman"/>
          <w:color w:val="828282"/>
          <w:rtl/>
        </w:rPr>
        <w:t>וְ</w:t>
      </w:r>
      <w:r>
        <w:rPr>
          <w:color w:val="FF0000"/>
          <w:vertAlign w:val="superscript"/>
          <w:rtl/>
        </w:rPr>
        <w:t>54107</w:t>
      </w:r>
      <w:r>
        <w:rPr>
          <w:rFonts w:ascii="Times New Roman" w:hAnsi="Times New Roman"/>
          <w:color w:val="828282"/>
          <w:rtl/>
        </w:rPr>
        <w:t xml:space="preserve">אָשֵֽׁם׃ </w:t>
      </w:r>
    </w:p>
    <w:p>
      <w:pPr>
        <w:pStyle w:val="Hebrew"/>
      </w:pPr>
      <w:r>
        <w:rPr>
          <w:color w:val="828282"/>
        </w:rPr>
        <w:t xml:space="preserve">וְאִם־נֶ֧פֶשׁ אַחַ֛ת תֶּחֱטָ֥א בִשְׁגָגָ֖ה מֵעַ֣ם הָאָ֑רֶץ בַּ֠עֲשֹׂתָהּ אַחַ֨ת מִמִּצְוֹ֧ת יְהוָ֛ה אֲשֶׁ֥ר לֹא־תֵעָשֶׂ֖ינָה וְאָשֵֽׁם׃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a05cdb36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35fc018f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0b15a217</w:t>
            </w:r>
          </w:p>
        </w:tc>
        <w:tc>
          <w:tcPr>
            <w:tcW w:type="auto" w:w="1728"/>
          </w:tcPr>
          <w:p>
            <w:r>
              <w:t>tense</w:t>
            </w:r>
          </w:p>
        </w:tc>
        <w:tc>
          <w:tcPr>
            <w:tcW w:type="auto" w:w="1728"/>
          </w:tcPr>
          <w:p>
            <w:r>
              <w:t>verb</w:t>
            </w:r>
          </w:p>
        </w:tc>
        <w:tc>
          <w:tcPr>
            <w:tcW w:type="auto" w:w="1728"/>
          </w:tcPr>
          <w:p>
            <w:r>
              <w:t xml:space="preserve">אָשֵֽׁם׃ </w:t>
            </w:r>
          </w:p>
        </w:tc>
        <w:tc>
          <w:tcPr>
            <w:tcW w:type="auto" w:w="1728"/>
          </w:tcPr>
          <w:p>
            <w:r>
              <w:t>pres</w:t>
            </w:r>
          </w:p>
        </w:tc>
      </w:tr>
    </w:tbl>
    <w:p>
      <w:r>
        <w:br/>
      </w:r>
    </w:p>
    <w:p>
      <w:pPr>
        <w:pStyle w:val="Reference"/>
      </w:pPr>
      <w:hyperlink r:id="rId746">
        <w:r>
          <w:rPr/>
          <w:t>Leviticus 4:28</w:t>
        </w:r>
      </w:hyperlink>
    </w:p>
    <w:p>
      <w:pPr>
        <w:pStyle w:val="Hebrew"/>
      </w:pPr>
      <w:r>
        <w:t xml:space="preserve">וְהֵבִ֨יא קָרְבָּנֹ֜ו שְׂעִירַ֤ת עִזִּים֙ תְּמִימָ֣ה נְקֵבָ֔ה עַל־חַטָּאתֹ֖ו </w:t>
      </w:r>
    </w:p>
    <w:p>
      <w:pPr>
        <w:pStyle w:val="Hebrew"/>
      </w:pPr>
      <w:r>
        <w:rPr>
          <w:color w:val="FF0000"/>
          <w:vertAlign w:val="superscript"/>
          <w:rtl/>
        </w:rPr>
        <w:t>54114</w:t>
      </w:r>
      <w:r>
        <w:rPr>
          <w:rFonts w:ascii="Times New Roman" w:hAnsi="Times New Roman"/>
          <w:color w:val="828282"/>
          <w:rtl/>
        </w:rPr>
        <w:t>וְ</w:t>
      </w:r>
      <w:r>
        <w:rPr>
          <w:color w:val="FF0000"/>
          <w:vertAlign w:val="superscript"/>
          <w:rtl/>
        </w:rPr>
        <w:t>54115</w:t>
      </w:r>
      <w:r>
        <w:rPr>
          <w:rFonts w:ascii="Times New Roman" w:hAnsi="Times New Roman"/>
          <w:color w:val="828282"/>
          <w:rtl/>
        </w:rPr>
        <w:t xml:space="preserve">הֵבִ֨יא </w:t>
      </w:r>
      <w:r>
        <w:rPr>
          <w:color w:val="FF0000"/>
          <w:vertAlign w:val="superscript"/>
          <w:rtl/>
        </w:rPr>
        <w:t>54116</w:t>
      </w:r>
      <w:r>
        <w:rPr>
          <w:rFonts w:ascii="Times New Roman" w:hAnsi="Times New Roman"/>
          <w:color w:val="828282"/>
          <w:rtl/>
        </w:rPr>
        <w:t xml:space="preserve">קָרְבָּנֹ֜ו </w:t>
      </w:r>
      <w:r>
        <w:rPr>
          <w:color w:val="FF0000"/>
          <w:vertAlign w:val="superscript"/>
          <w:rtl/>
        </w:rPr>
        <w:t>54117</w:t>
      </w:r>
      <w:r>
        <w:rPr>
          <w:rFonts w:ascii="Times New Roman" w:hAnsi="Times New Roman"/>
          <w:color w:val="828282"/>
          <w:rtl/>
        </w:rPr>
        <w:t xml:space="preserve">שְׂעִירַ֤ת </w:t>
      </w:r>
      <w:r>
        <w:rPr>
          <w:color w:val="FF0000"/>
          <w:vertAlign w:val="superscript"/>
          <w:rtl/>
        </w:rPr>
        <w:t>54118</w:t>
      </w:r>
      <w:r>
        <w:rPr>
          <w:rFonts w:ascii="Times New Roman" w:hAnsi="Times New Roman"/>
          <w:color w:val="828282"/>
          <w:rtl/>
        </w:rPr>
        <w:t xml:space="preserve">עִזִּים֙ </w:t>
      </w:r>
      <w:r>
        <w:rPr>
          <w:color w:val="FF0000"/>
          <w:vertAlign w:val="superscript"/>
          <w:rtl/>
        </w:rPr>
        <w:t>54119</w:t>
      </w:r>
      <w:r>
        <w:rPr>
          <w:rFonts w:ascii="Times New Roman" w:hAnsi="Times New Roman"/>
          <w:color w:val="828282"/>
          <w:rtl/>
        </w:rPr>
        <w:t xml:space="preserve">תְּמִימָ֣ה </w:t>
      </w:r>
      <w:r>
        <w:rPr>
          <w:color w:val="FF0000"/>
          <w:vertAlign w:val="superscript"/>
          <w:rtl/>
        </w:rPr>
        <w:t>54120</w:t>
      </w:r>
      <w:r>
        <w:rPr>
          <w:rFonts w:ascii="Times New Roman" w:hAnsi="Times New Roman"/>
          <w:color w:val="828282"/>
          <w:rtl/>
        </w:rPr>
        <w:t xml:space="preserve">נְקֵבָ֔ה </w:t>
      </w:r>
      <w:r>
        <w:rPr>
          <w:color w:val="FF0000"/>
          <w:vertAlign w:val="superscript"/>
          <w:rtl/>
        </w:rPr>
        <w:t>54121</w:t>
      </w:r>
      <w:r>
        <w:rPr>
          <w:rFonts w:ascii="Times New Roman" w:hAnsi="Times New Roman"/>
          <w:color w:val="828282"/>
          <w:rtl/>
        </w:rPr>
        <w:t>עַל־</w:t>
      </w:r>
      <w:r>
        <w:rPr>
          <w:color w:val="FF0000"/>
          <w:vertAlign w:val="superscript"/>
          <w:rtl/>
        </w:rPr>
        <w:t>54122</w:t>
      </w:r>
      <w:r>
        <w:rPr>
          <w:rFonts w:ascii="Times New Roman" w:hAnsi="Times New Roman"/>
          <w:color w:val="828282"/>
          <w:rtl/>
        </w:rPr>
        <w:t xml:space="preserve">חַטָּאתֹ֖ו </w:t>
      </w:r>
    </w:p>
    <w:p>
      <w:pPr>
        <w:pStyle w:val="Hebrew"/>
      </w:pPr>
      <w:r>
        <w:rPr>
          <w:color w:val="828282"/>
        </w:rPr>
        <w:t xml:space="preserve">אֹ֚ו הֹודַ֣ע אֵלָ֔יו חַטָּאתֹ֖ו אֲשֶׁ֣ר חָטָ֑א וְהֵבִ֨יא קָרְבָּנֹ֜ו שְׂעִירַ֤ת עִזִּים֙ תְּמִימָ֣ה נְקֵבָ֔ה עַל־חַטָּאתֹ֖ו אֲשֶׁ֥ר חָטָֽא׃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1a0cff2f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4263b1c0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3f0b94cb</w:t>
            </w:r>
          </w:p>
        </w:tc>
        <w:tc>
          <w:tcPr>
            <w:tcW w:type="auto" w:w="1728"/>
          </w:tcPr>
          <w:p>
            <w:r>
              <w:t>tense</w:t>
            </w:r>
          </w:p>
        </w:tc>
        <w:tc>
          <w:tcPr>
            <w:tcW w:type="auto" w:w="1728"/>
          </w:tcPr>
          <w:p>
            <w:r>
              <w:t>verb</w:t>
            </w:r>
          </w:p>
        </w:tc>
        <w:tc>
          <w:tcPr>
            <w:tcW w:type="auto" w:w="1728"/>
          </w:tcPr>
          <w:p>
            <w:r>
              <w:t xml:space="preserve">הֵבִ֨יא </w:t>
            </w:r>
          </w:p>
        </w:tc>
        <w:tc>
          <w:tcPr>
            <w:tcW w:type="auto" w:w="1728"/>
          </w:tcPr>
          <w:p>
            <w:r>
              <w:t>mod</w:t>
            </w:r>
          </w:p>
        </w:tc>
      </w:tr>
    </w:tbl>
    <w:p>
      <w:r>
        <w:br/>
      </w:r>
    </w:p>
    <w:p>
      <w:pPr>
        <w:pStyle w:val="Reference"/>
      </w:pPr>
      <w:hyperlink r:id="rId747">
        <w:r>
          <w:rPr/>
          <w:t>Leviticus 4:29</w:t>
        </w:r>
      </w:hyperlink>
    </w:p>
    <w:p>
      <w:pPr>
        <w:pStyle w:val="Hebrew"/>
      </w:pPr>
      <w:r>
        <w:t xml:space="preserve">וְשָׁחַט֙ אֶת־הַ֣חַטָּ֔את בִּמְקֹ֖ום הָעֹלָֽה׃ </w:t>
      </w:r>
    </w:p>
    <w:p>
      <w:pPr>
        <w:pStyle w:val="Hebrew"/>
      </w:pPr>
      <w:r>
        <w:rPr>
          <w:color w:val="FF0000"/>
          <w:vertAlign w:val="superscript"/>
          <w:rtl/>
        </w:rPr>
        <w:t>54133</w:t>
      </w:r>
      <w:r>
        <w:rPr>
          <w:rFonts w:ascii="Times New Roman" w:hAnsi="Times New Roman"/>
          <w:color w:val="828282"/>
          <w:rtl/>
        </w:rPr>
        <w:t>וְ</w:t>
      </w:r>
      <w:r>
        <w:rPr>
          <w:color w:val="FF0000"/>
          <w:vertAlign w:val="superscript"/>
          <w:rtl/>
        </w:rPr>
        <w:t>54134</w:t>
      </w:r>
      <w:r>
        <w:rPr>
          <w:rFonts w:ascii="Times New Roman" w:hAnsi="Times New Roman"/>
          <w:color w:val="828282"/>
          <w:rtl/>
        </w:rPr>
        <w:t xml:space="preserve">שָׁחַט֙ </w:t>
      </w:r>
      <w:r>
        <w:rPr>
          <w:color w:val="FF0000"/>
          <w:vertAlign w:val="superscript"/>
          <w:rtl/>
        </w:rPr>
        <w:t>54135</w:t>
      </w:r>
      <w:r>
        <w:rPr>
          <w:rFonts w:ascii="Times New Roman" w:hAnsi="Times New Roman"/>
          <w:color w:val="828282"/>
          <w:rtl/>
        </w:rPr>
        <w:t>אֶת־</w:t>
      </w:r>
      <w:r>
        <w:rPr>
          <w:color w:val="FF0000"/>
          <w:vertAlign w:val="superscript"/>
          <w:rtl/>
        </w:rPr>
        <w:t>54136</w:t>
      </w:r>
      <w:r>
        <w:rPr>
          <w:rFonts w:ascii="Times New Roman" w:hAnsi="Times New Roman"/>
          <w:color w:val="828282"/>
          <w:rtl/>
        </w:rPr>
        <w:t>הַ֣</w:t>
      </w:r>
      <w:r>
        <w:rPr>
          <w:color w:val="FF0000"/>
          <w:vertAlign w:val="superscript"/>
          <w:rtl/>
        </w:rPr>
        <w:t>54137</w:t>
      </w:r>
      <w:r>
        <w:rPr>
          <w:rFonts w:ascii="Times New Roman" w:hAnsi="Times New Roman"/>
          <w:color w:val="828282"/>
          <w:rtl/>
        </w:rPr>
        <w:t xml:space="preserve">חַטָּ֔את </w:t>
      </w:r>
      <w:r>
        <w:rPr>
          <w:color w:val="FF0000"/>
          <w:vertAlign w:val="superscript"/>
          <w:rtl/>
        </w:rPr>
        <w:t>54138</w:t>
      </w:r>
      <w:r>
        <w:rPr>
          <w:rFonts w:ascii="Times New Roman" w:hAnsi="Times New Roman"/>
          <w:color w:val="828282"/>
          <w:rtl/>
        </w:rPr>
        <w:t>בִּ</w:t>
      </w:r>
      <w:r>
        <w:rPr>
          <w:color w:val="FF0000"/>
          <w:vertAlign w:val="superscript"/>
          <w:rtl/>
        </w:rPr>
        <w:t>54139</w:t>
      </w:r>
      <w:r>
        <w:rPr>
          <w:rFonts w:ascii="Times New Roman" w:hAnsi="Times New Roman"/>
          <w:color w:val="828282"/>
          <w:rtl/>
        </w:rPr>
        <w:t xml:space="preserve">מְקֹ֖ום </w:t>
      </w:r>
      <w:r>
        <w:rPr>
          <w:color w:val="FF0000"/>
          <w:vertAlign w:val="superscript"/>
          <w:rtl/>
        </w:rPr>
        <w:t>54140</w:t>
      </w:r>
      <w:r>
        <w:rPr>
          <w:rFonts w:ascii="Times New Roman" w:hAnsi="Times New Roman"/>
          <w:color w:val="828282"/>
          <w:rtl/>
        </w:rPr>
        <w:t>הָ</w:t>
      </w:r>
      <w:r>
        <w:rPr>
          <w:color w:val="FF0000"/>
          <w:vertAlign w:val="superscript"/>
          <w:rtl/>
        </w:rPr>
        <w:t>54141</w:t>
      </w:r>
      <w:r>
        <w:rPr>
          <w:rFonts w:ascii="Times New Roman" w:hAnsi="Times New Roman"/>
          <w:color w:val="828282"/>
          <w:rtl/>
        </w:rPr>
        <w:t xml:space="preserve">עֹלָֽה׃ </w:t>
      </w:r>
    </w:p>
    <w:p>
      <w:pPr>
        <w:pStyle w:val="Hebrew"/>
      </w:pPr>
      <w:r>
        <w:rPr>
          <w:color w:val="828282"/>
        </w:rPr>
        <w:t xml:space="preserve">וְסָמַךְ֙ אֶת־יָדֹ֔ו עַ֖ל רֹ֣אשׁ הַֽחַטָּ֑את וְשָׁחַט֙ אֶת־הַ֣חַטָּ֔את בִּמְקֹ֖ום הָעֹלָֽה׃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9829f5b6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eaefff5d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f0a0b5cc</w:t>
            </w:r>
          </w:p>
        </w:tc>
        <w:tc>
          <w:tcPr>
            <w:tcW w:type="auto" w:w="1728"/>
          </w:tcPr>
          <w:p>
            <w:r>
              <w:t>tense</w:t>
            </w:r>
          </w:p>
        </w:tc>
        <w:tc>
          <w:tcPr>
            <w:tcW w:type="auto" w:w="1728"/>
          </w:tcPr>
          <w:p>
            <w:r>
              <w:t>verb</w:t>
            </w:r>
          </w:p>
        </w:tc>
        <w:tc>
          <w:tcPr>
            <w:tcW w:type="auto" w:w="1728"/>
          </w:tcPr>
          <w:p>
            <w:r>
              <w:t xml:space="preserve">שָׁחַט֙ </w:t>
            </w:r>
          </w:p>
        </w:tc>
        <w:tc>
          <w:tcPr>
            <w:tcW w:type="auto" w:w="1728"/>
          </w:tcPr>
          <w:p>
            <w:r>
              <w:t>mod</w:t>
            </w:r>
          </w:p>
        </w:tc>
      </w:tr>
    </w:tbl>
    <w:p>
      <w:r>
        <w:br/>
      </w:r>
    </w:p>
    <w:p>
      <w:pPr>
        <w:pStyle w:val="Reference"/>
      </w:pPr>
      <w:hyperlink r:id="rId748">
        <w:r>
          <w:rPr/>
          <w:t>Leviticus 4:30</w:t>
        </w:r>
      </w:hyperlink>
    </w:p>
    <w:p>
      <w:pPr>
        <w:pStyle w:val="Hebrew"/>
      </w:pPr>
      <w:r>
        <w:t xml:space="preserve">וְאֶת־כָּל־דָּמָ֣הּ יִשְׁפֹּ֔ךְ אֶל־יְסֹ֖וד הַמִּזְבֵּֽחַ׃ </w:t>
      </w:r>
    </w:p>
    <w:p>
      <w:pPr>
        <w:pStyle w:val="Hebrew"/>
      </w:pPr>
      <w:r>
        <w:rPr>
          <w:color w:val="FF0000"/>
          <w:vertAlign w:val="superscript"/>
          <w:rtl/>
        </w:rPr>
        <w:t>54157</w:t>
      </w:r>
      <w:r>
        <w:rPr>
          <w:rFonts w:ascii="Times New Roman" w:hAnsi="Times New Roman"/>
          <w:color w:val="828282"/>
          <w:rtl/>
        </w:rPr>
        <w:t>וְ</w:t>
      </w:r>
      <w:r>
        <w:rPr>
          <w:color w:val="FF0000"/>
          <w:vertAlign w:val="superscript"/>
          <w:rtl/>
        </w:rPr>
        <w:t>54158</w:t>
      </w:r>
      <w:r>
        <w:rPr>
          <w:rFonts w:ascii="Times New Roman" w:hAnsi="Times New Roman"/>
          <w:color w:val="828282"/>
          <w:rtl/>
        </w:rPr>
        <w:t>אֶת־</w:t>
      </w:r>
      <w:r>
        <w:rPr>
          <w:color w:val="FF0000"/>
          <w:vertAlign w:val="superscript"/>
          <w:rtl/>
        </w:rPr>
        <w:t>54159</w:t>
      </w:r>
      <w:r>
        <w:rPr>
          <w:rFonts w:ascii="Times New Roman" w:hAnsi="Times New Roman"/>
          <w:color w:val="828282"/>
          <w:rtl/>
        </w:rPr>
        <w:t>כָּל־</w:t>
      </w:r>
      <w:r>
        <w:rPr>
          <w:color w:val="FF0000"/>
          <w:vertAlign w:val="superscript"/>
          <w:rtl/>
        </w:rPr>
        <w:t>54160</w:t>
      </w:r>
      <w:r>
        <w:rPr>
          <w:rFonts w:ascii="Times New Roman" w:hAnsi="Times New Roman"/>
          <w:color w:val="828282"/>
          <w:rtl/>
        </w:rPr>
        <w:t xml:space="preserve">דָּמָ֣הּ </w:t>
      </w:r>
      <w:r>
        <w:rPr>
          <w:color w:val="FF0000"/>
          <w:vertAlign w:val="superscript"/>
          <w:rtl/>
        </w:rPr>
        <w:t>54161</w:t>
      </w:r>
      <w:r>
        <w:rPr>
          <w:rFonts w:ascii="Times New Roman" w:hAnsi="Times New Roman"/>
          <w:color w:val="828282"/>
          <w:rtl/>
        </w:rPr>
        <w:t xml:space="preserve">יִשְׁפֹּ֔ךְ </w:t>
      </w:r>
      <w:r>
        <w:rPr>
          <w:color w:val="FF0000"/>
          <w:vertAlign w:val="superscript"/>
          <w:rtl/>
        </w:rPr>
        <w:t>54162</w:t>
      </w:r>
      <w:r>
        <w:rPr>
          <w:rFonts w:ascii="Times New Roman" w:hAnsi="Times New Roman"/>
          <w:color w:val="828282"/>
          <w:rtl/>
        </w:rPr>
        <w:t>אֶל־</w:t>
      </w:r>
      <w:r>
        <w:rPr>
          <w:color w:val="FF0000"/>
          <w:vertAlign w:val="superscript"/>
          <w:rtl/>
        </w:rPr>
        <w:t>54163</w:t>
      </w:r>
      <w:r>
        <w:rPr>
          <w:rFonts w:ascii="Times New Roman" w:hAnsi="Times New Roman"/>
          <w:color w:val="828282"/>
          <w:rtl/>
        </w:rPr>
        <w:t xml:space="preserve">יְסֹ֖וד </w:t>
      </w:r>
      <w:r>
        <w:rPr>
          <w:color w:val="FF0000"/>
          <w:vertAlign w:val="superscript"/>
          <w:rtl/>
        </w:rPr>
        <w:t>54164</w:t>
      </w:r>
      <w:r>
        <w:rPr>
          <w:rFonts w:ascii="Times New Roman" w:hAnsi="Times New Roman"/>
          <w:color w:val="828282"/>
          <w:rtl/>
        </w:rPr>
        <w:t>הַ</w:t>
      </w:r>
      <w:r>
        <w:rPr>
          <w:color w:val="FF0000"/>
          <w:vertAlign w:val="superscript"/>
          <w:rtl/>
        </w:rPr>
        <w:t>54165</w:t>
      </w:r>
      <w:r>
        <w:rPr>
          <w:rFonts w:ascii="Times New Roman" w:hAnsi="Times New Roman"/>
          <w:color w:val="828282"/>
          <w:rtl/>
        </w:rPr>
        <w:t xml:space="preserve">מִּזְבֵּֽחַ׃ </w:t>
      </w:r>
    </w:p>
    <w:p>
      <w:pPr>
        <w:pStyle w:val="Hebrew"/>
      </w:pPr>
      <w:r>
        <w:rPr>
          <w:color w:val="828282"/>
        </w:rPr>
        <w:t xml:space="preserve">וְלָקַ֨ח הַכֹּהֵ֤ן מִדָּמָהּ֙ בְּאֶצְבָּעֹ֔ו וְנָתַ֕ן עַל־קַרְנֹ֖ת מִזְבַּ֣ח הָעֹלָ֑ה וְאֶת־כָּל־דָּמָ֣הּ יִשְׁפֹּ֔ךְ אֶל־יְסֹ֖וד הַמִּזְבֵּֽחַ׃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e4062edf</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e976aa63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bc56d04a</w:t>
            </w:r>
          </w:p>
        </w:tc>
        <w:tc>
          <w:tcPr>
            <w:tcW w:type="auto" w:w="1728"/>
          </w:tcPr>
          <w:p>
            <w:r>
              <w:t>tense</w:t>
            </w:r>
          </w:p>
        </w:tc>
        <w:tc>
          <w:tcPr>
            <w:tcW w:type="auto" w:w="1728"/>
          </w:tcPr>
          <w:p>
            <w:r>
              <w:t>verb</w:t>
            </w:r>
          </w:p>
        </w:tc>
        <w:tc>
          <w:tcPr>
            <w:tcW w:type="auto" w:w="1728"/>
          </w:tcPr>
          <w:p>
            <w:r>
              <w:t xml:space="preserve">יִשְׁפֹּ֔ךְ </w:t>
            </w:r>
          </w:p>
        </w:tc>
        <w:tc>
          <w:tcPr>
            <w:tcW w:type="auto" w:w="1728"/>
          </w:tcPr>
          <w:p>
            <w:r>
              <w:t>mod</w:t>
            </w:r>
          </w:p>
        </w:tc>
      </w:tr>
    </w:tbl>
    <w:p>
      <w:r>
        <w:br/>
      </w:r>
    </w:p>
    <w:p>
      <w:pPr>
        <w:pStyle w:val="Reference"/>
      </w:pPr>
      <w:hyperlink r:id="rId749">
        <w:r>
          <w:rPr/>
          <w:t>Leviticus 4:31</w:t>
        </w:r>
      </w:hyperlink>
    </w:p>
    <w:p>
      <w:pPr>
        <w:pStyle w:val="Hebrew"/>
      </w:pPr>
      <w:r>
        <w:t xml:space="preserve">וְאֶת־כָּל־חֶלְבָּ֣הּ יָסִ֗יר </w:t>
      </w:r>
    </w:p>
    <w:p>
      <w:pPr>
        <w:pStyle w:val="Hebrew"/>
      </w:pPr>
      <w:r>
        <w:rPr>
          <w:color w:val="FF0000"/>
          <w:vertAlign w:val="superscript"/>
          <w:rtl/>
        </w:rPr>
        <w:t>54166</w:t>
      </w:r>
      <w:r>
        <w:rPr>
          <w:rFonts w:ascii="Times New Roman" w:hAnsi="Times New Roman"/>
          <w:color w:val="828282"/>
          <w:rtl/>
        </w:rPr>
        <w:t>וְ</w:t>
      </w:r>
      <w:r>
        <w:rPr>
          <w:color w:val="FF0000"/>
          <w:vertAlign w:val="superscript"/>
          <w:rtl/>
        </w:rPr>
        <w:t>54167</w:t>
      </w:r>
      <w:r>
        <w:rPr>
          <w:rFonts w:ascii="Times New Roman" w:hAnsi="Times New Roman"/>
          <w:color w:val="828282"/>
          <w:rtl/>
        </w:rPr>
        <w:t>אֶת־</w:t>
      </w:r>
      <w:r>
        <w:rPr>
          <w:color w:val="FF0000"/>
          <w:vertAlign w:val="superscript"/>
          <w:rtl/>
        </w:rPr>
        <w:t>54168</w:t>
      </w:r>
      <w:r>
        <w:rPr>
          <w:rFonts w:ascii="Times New Roman" w:hAnsi="Times New Roman"/>
          <w:color w:val="828282"/>
          <w:rtl/>
        </w:rPr>
        <w:t>כָּל־</w:t>
      </w:r>
      <w:r>
        <w:rPr>
          <w:color w:val="FF0000"/>
          <w:vertAlign w:val="superscript"/>
          <w:rtl/>
        </w:rPr>
        <w:t>54169</w:t>
      </w:r>
      <w:r>
        <w:rPr>
          <w:rFonts w:ascii="Times New Roman" w:hAnsi="Times New Roman"/>
          <w:color w:val="828282"/>
          <w:rtl/>
        </w:rPr>
        <w:t xml:space="preserve">חֶלְבָּ֣הּ </w:t>
      </w:r>
      <w:r>
        <w:rPr>
          <w:color w:val="FF0000"/>
          <w:vertAlign w:val="superscript"/>
          <w:rtl/>
        </w:rPr>
        <w:t>54170</w:t>
      </w:r>
      <w:r>
        <w:rPr>
          <w:rFonts w:ascii="Times New Roman" w:hAnsi="Times New Roman"/>
          <w:color w:val="828282"/>
          <w:rtl/>
        </w:rPr>
        <w:t xml:space="preserve">יָסִ֗יר </w:t>
      </w:r>
    </w:p>
    <w:p>
      <w:pPr>
        <w:pStyle w:val="Hebrew"/>
      </w:pPr>
      <w:r>
        <w:rPr>
          <w:color w:val="828282"/>
        </w:rPr>
        <w:t xml:space="preserve">וְאֶת־כָּל־חֶלְבָּ֣הּ יָסִ֗יר כַּאֲשֶׁ֨ר הוּסַ֣ר חֵלֶב֮ מֵעַ֣ל זֶ֣בַח הַשְּׁלָמִים֒ וְהִקְטִ֤יר הַכֹּהֵן֙ הַמִּזְבֵּ֔חָה לְרֵ֥יחַ נִיחֹ֖חַ לַיהוָ֑ה וְכִפֶּ֥ר עָלָ֛יו הַכֹּהֵ֖ן וְנִסְלַ֥ח לֹֽו׃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da3bf709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59db029a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81a7696f</w:t>
            </w:r>
          </w:p>
        </w:tc>
        <w:tc>
          <w:tcPr>
            <w:tcW w:type="auto" w:w="1728"/>
          </w:tcPr>
          <w:p>
            <w:r>
              <w:t>tense</w:t>
            </w:r>
          </w:p>
        </w:tc>
        <w:tc>
          <w:tcPr>
            <w:tcW w:type="auto" w:w="1728"/>
          </w:tcPr>
          <w:p>
            <w:r>
              <w:t>verb</w:t>
            </w:r>
          </w:p>
        </w:tc>
        <w:tc>
          <w:tcPr>
            <w:tcW w:type="auto" w:w="1728"/>
          </w:tcPr>
          <w:p>
            <w:r>
              <w:t xml:space="preserve">יָסִ֗יר </w:t>
            </w:r>
          </w:p>
        </w:tc>
        <w:tc>
          <w:tcPr>
            <w:tcW w:type="auto" w:w="1728"/>
          </w:tcPr>
          <w:p>
            <w:r>
              <w:t>mod</w:t>
            </w:r>
          </w:p>
        </w:tc>
      </w:tr>
    </w:tbl>
    <w:p>
      <w:r>
        <w:br/>
      </w:r>
    </w:p>
    <w:p>
      <w:pPr>
        <w:pStyle w:val="Reference"/>
      </w:pPr>
      <w:hyperlink r:id="rId749">
        <w:r>
          <w:rPr/>
          <w:t>Leviticus 4:31</w:t>
        </w:r>
      </w:hyperlink>
    </w:p>
    <w:p>
      <w:pPr>
        <w:pStyle w:val="Hebrew"/>
      </w:pPr>
      <w:r>
        <w:t xml:space="preserve">וְהִקְטִ֤יר הַכֹּהֵן֙ הַמִּזְבֵּ֔חָה לְרֵ֥יחַ נִיחֹ֖חַ לַיהוָ֑ה </w:t>
      </w:r>
    </w:p>
    <w:p>
      <w:pPr>
        <w:pStyle w:val="Hebrew"/>
      </w:pPr>
      <w:r>
        <w:rPr>
          <w:color w:val="FF0000"/>
          <w:vertAlign w:val="superscript"/>
          <w:rtl/>
        </w:rPr>
        <w:t>54180</w:t>
      </w:r>
      <w:r>
        <w:rPr>
          <w:rFonts w:ascii="Times New Roman" w:hAnsi="Times New Roman"/>
          <w:color w:val="828282"/>
          <w:rtl/>
        </w:rPr>
        <w:t>וְ</w:t>
      </w:r>
      <w:r>
        <w:rPr>
          <w:color w:val="FF0000"/>
          <w:vertAlign w:val="superscript"/>
          <w:rtl/>
        </w:rPr>
        <w:t>54181</w:t>
      </w:r>
      <w:r>
        <w:rPr>
          <w:rFonts w:ascii="Times New Roman" w:hAnsi="Times New Roman"/>
          <w:color w:val="828282"/>
          <w:rtl/>
        </w:rPr>
        <w:t xml:space="preserve">הִקְטִ֤יר </w:t>
      </w:r>
      <w:r>
        <w:rPr>
          <w:color w:val="FF0000"/>
          <w:vertAlign w:val="superscript"/>
          <w:rtl/>
        </w:rPr>
        <w:t>54182</w:t>
      </w:r>
      <w:r>
        <w:rPr>
          <w:rFonts w:ascii="Times New Roman" w:hAnsi="Times New Roman"/>
          <w:color w:val="828282"/>
          <w:rtl/>
        </w:rPr>
        <w:t>הַ</w:t>
      </w:r>
      <w:r>
        <w:rPr>
          <w:color w:val="FF0000"/>
          <w:vertAlign w:val="superscript"/>
          <w:rtl/>
        </w:rPr>
        <w:t>54183</w:t>
      </w:r>
      <w:r>
        <w:rPr>
          <w:rFonts w:ascii="Times New Roman" w:hAnsi="Times New Roman"/>
          <w:color w:val="828282"/>
          <w:rtl/>
        </w:rPr>
        <w:t xml:space="preserve">כֹּהֵן֙ </w:t>
      </w:r>
      <w:r>
        <w:rPr>
          <w:color w:val="FF0000"/>
          <w:vertAlign w:val="superscript"/>
          <w:rtl/>
        </w:rPr>
        <w:t>54184</w:t>
      </w:r>
      <w:r>
        <w:rPr>
          <w:rFonts w:ascii="Times New Roman" w:hAnsi="Times New Roman"/>
          <w:color w:val="828282"/>
          <w:rtl/>
        </w:rPr>
        <w:t>הַ</w:t>
      </w:r>
      <w:r>
        <w:rPr>
          <w:color w:val="FF0000"/>
          <w:vertAlign w:val="superscript"/>
          <w:rtl/>
        </w:rPr>
        <w:t>54185</w:t>
      </w:r>
      <w:r>
        <w:rPr>
          <w:rFonts w:ascii="Times New Roman" w:hAnsi="Times New Roman"/>
          <w:color w:val="828282"/>
          <w:rtl/>
        </w:rPr>
        <w:t xml:space="preserve">מִּזְבֵּ֔חָה </w:t>
      </w:r>
      <w:r>
        <w:rPr>
          <w:color w:val="FF0000"/>
          <w:vertAlign w:val="superscript"/>
          <w:rtl/>
        </w:rPr>
        <w:t>54186</w:t>
      </w:r>
      <w:r>
        <w:rPr>
          <w:rFonts w:ascii="Times New Roman" w:hAnsi="Times New Roman"/>
          <w:color w:val="828282"/>
          <w:rtl/>
        </w:rPr>
        <w:t>לְ</w:t>
      </w:r>
      <w:r>
        <w:rPr>
          <w:color w:val="FF0000"/>
          <w:vertAlign w:val="superscript"/>
          <w:rtl/>
        </w:rPr>
        <w:t>54187</w:t>
      </w:r>
      <w:r>
        <w:rPr>
          <w:rFonts w:ascii="Times New Roman" w:hAnsi="Times New Roman"/>
          <w:color w:val="828282"/>
          <w:rtl/>
        </w:rPr>
        <w:t xml:space="preserve">רֵ֥יחַ </w:t>
      </w:r>
      <w:r>
        <w:rPr>
          <w:color w:val="FF0000"/>
          <w:vertAlign w:val="superscript"/>
          <w:rtl/>
        </w:rPr>
        <w:t>54188</w:t>
      </w:r>
      <w:r>
        <w:rPr>
          <w:rFonts w:ascii="Times New Roman" w:hAnsi="Times New Roman"/>
          <w:color w:val="828282"/>
          <w:rtl/>
        </w:rPr>
        <w:t xml:space="preserve">נִיחֹ֖חַ </w:t>
      </w:r>
      <w:r>
        <w:rPr>
          <w:color w:val="FF0000"/>
          <w:vertAlign w:val="superscript"/>
          <w:rtl/>
        </w:rPr>
        <w:t>54189</w:t>
      </w:r>
      <w:r>
        <w:rPr>
          <w:rFonts w:ascii="Times New Roman" w:hAnsi="Times New Roman"/>
          <w:color w:val="828282"/>
          <w:rtl/>
        </w:rPr>
        <w:t>לַ</w:t>
      </w:r>
      <w:r>
        <w:rPr>
          <w:color w:val="FF0000"/>
          <w:vertAlign w:val="superscript"/>
          <w:rtl/>
        </w:rPr>
        <w:t>54190</w:t>
      </w:r>
      <w:r>
        <w:rPr>
          <w:rFonts w:ascii="Times New Roman" w:hAnsi="Times New Roman"/>
          <w:color w:val="828282"/>
          <w:rtl/>
        </w:rPr>
        <w:t xml:space="preserve">יהוָ֑ה </w:t>
      </w:r>
    </w:p>
    <w:p>
      <w:pPr>
        <w:pStyle w:val="Hebrew"/>
      </w:pPr>
      <w:r>
        <w:rPr>
          <w:color w:val="828282"/>
        </w:rPr>
        <w:t xml:space="preserve">וְאֶת־כָּל־חֶלְבָּ֣הּ יָסִ֗יר כַּאֲשֶׁ֨ר הוּסַ֣ר חֵלֶב֮ מֵעַ֣ל זֶ֣בַח הַשְּׁלָמִים֒ וְהִקְטִ֤יר הַכֹּהֵן֙ הַמִּזְבֵּ֔חָה לְרֵ֥יחַ נִיחֹ֖חַ לַיהוָ֑ה וְכִפֶּ֥ר עָלָ֛יו הַכֹּהֵ֖ן וְנִסְלַ֥ח לֹֽו׃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7e67820b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a82fb444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c723279f</w:t>
            </w:r>
          </w:p>
        </w:tc>
        <w:tc>
          <w:tcPr>
            <w:tcW w:type="auto" w:w="1728"/>
          </w:tcPr>
          <w:p>
            <w:r>
              <w:t>tense</w:t>
            </w:r>
          </w:p>
        </w:tc>
        <w:tc>
          <w:tcPr>
            <w:tcW w:type="auto" w:w="1728"/>
          </w:tcPr>
          <w:p>
            <w:r>
              <w:t>verb</w:t>
            </w:r>
          </w:p>
        </w:tc>
        <w:tc>
          <w:tcPr>
            <w:tcW w:type="auto" w:w="1728"/>
          </w:tcPr>
          <w:p>
            <w:r>
              <w:t xml:space="preserve">הִקְטִ֤יר </w:t>
            </w:r>
          </w:p>
        </w:tc>
        <w:tc>
          <w:tcPr>
            <w:tcW w:type="auto" w:w="1728"/>
          </w:tcPr>
          <w:p>
            <w:r>
              <w:t>mod</w:t>
            </w:r>
          </w:p>
        </w:tc>
      </w:tr>
    </w:tbl>
    <w:p>
      <w:r>
        <w:br/>
      </w:r>
    </w:p>
    <w:p>
      <w:pPr>
        <w:pStyle w:val="Reference"/>
      </w:pPr>
      <w:hyperlink r:id="rId750">
        <w:r>
          <w:rPr/>
          <w:t>Leviticus 4:32</w:t>
        </w:r>
      </w:hyperlink>
    </w:p>
    <w:p>
      <w:pPr>
        <w:pStyle w:val="Hebrew"/>
      </w:pPr>
      <w:r>
        <w:t xml:space="preserve">נְקֵבָ֥ה תְמִימָ֖ה יְבִיאֶֽנָּה׃ </w:t>
      </w:r>
    </w:p>
    <w:p>
      <w:pPr>
        <w:pStyle w:val="Hebrew"/>
      </w:pPr>
      <w:r>
        <w:rPr>
          <w:color w:val="FF0000"/>
          <w:vertAlign w:val="superscript"/>
          <w:rtl/>
        </w:rPr>
        <w:t>54206</w:t>
      </w:r>
      <w:r>
        <w:rPr>
          <w:rFonts w:ascii="Times New Roman" w:hAnsi="Times New Roman"/>
          <w:color w:val="828282"/>
          <w:rtl/>
        </w:rPr>
        <w:t xml:space="preserve">נְקֵבָ֥ה </w:t>
      </w:r>
      <w:r>
        <w:rPr>
          <w:color w:val="FF0000"/>
          <w:vertAlign w:val="superscript"/>
          <w:rtl/>
        </w:rPr>
        <w:t>54207</w:t>
      </w:r>
      <w:r>
        <w:rPr>
          <w:rFonts w:ascii="Times New Roman" w:hAnsi="Times New Roman"/>
          <w:color w:val="828282"/>
          <w:rtl/>
        </w:rPr>
        <w:t xml:space="preserve">תְמִימָ֖ה </w:t>
      </w:r>
      <w:r>
        <w:rPr>
          <w:color w:val="FF0000"/>
          <w:vertAlign w:val="superscript"/>
          <w:rtl/>
        </w:rPr>
        <w:t>54208</w:t>
      </w:r>
      <w:r>
        <w:rPr>
          <w:rFonts w:ascii="Times New Roman" w:hAnsi="Times New Roman"/>
          <w:color w:val="828282"/>
          <w:rtl/>
        </w:rPr>
        <w:t xml:space="preserve">יְבִיאֶֽנָּה׃ </w:t>
      </w:r>
    </w:p>
    <w:p>
      <w:pPr>
        <w:pStyle w:val="Hebrew"/>
      </w:pPr>
      <w:r>
        <w:rPr>
          <w:color w:val="828282"/>
        </w:rPr>
        <w:t xml:space="preserve">וְאִם־כֶּ֛בֶשׂ יָבִ֥יא קָרְבָּנֹ֖ו לְחַטָּ֑את נְקֵבָ֥ה תְמִימָ֖ה יְבִיאֶֽנָּה׃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ba6f39a9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ba4ab257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fe63efbe</w:t>
            </w:r>
          </w:p>
        </w:tc>
        <w:tc>
          <w:tcPr>
            <w:tcW w:type="auto" w:w="1728"/>
          </w:tcPr>
          <w:p>
            <w:r>
              <w:t>tense</w:t>
            </w:r>
          </w:p>
        </w:tc>
        <w:tc>
          <w:tcPr>
            <w:tcW w:type="auto" w:w="1728"/>
          </w:tcPr>
          <w:p>
            <w:r>
              <w:t>verb</w:t>
            </w:r>
          </w:p>
        </w:tc>
        <w:tc>
          <w:tcPr>
            <w:tcW w:type="auto" w:w="1728"/>
          </w:tcPr>
          <w:p>
            <w:r>
              <w:t xml:space="preserve">יְבִיאֶֽנָּה׃ </w:t>
            </w:r>
          </w:p>
        </w:tc>
        <w:tc>
          <w:tcPr>
            <w:tcW w:type="auto" w:w="1728"/>
          </w:tcPr>
          <w:p>
            <w:r>
              <w:t>mod</w:t>
            </w:r>
          </w:p>
        </w:tc>
      </w:tr>
    </w:tbl>
    <w:p>
      <w:r>
        <w:br/>
      </w:r>
    </w:p>
    <w:p>
      <w:pPr>
        <w:pStyle w:val="Reference"/>
      </w:pPr>
      <w:hyperlink r:id="rId751">
        <w:r>
          <w:rPr/>
          <w:t>Leviticus 4:33</w:t>
        </w:r>
      </w:hyperlink>
    </w:p>
    <w:p>
      <w:pPr>
        <w:pStyle w:val="Hebrew"/>
      </w:pPr>
      <w:r>
        <w:t xml:space="preserve">וְסָמַךְ֙ אֶת־יָדֹ֔ו עַ֖ל רֹ֣אשׁ הַֽחַטָּ֑את </w:t>
      </w:r>
    </w:p>
    <w:p>
      <w:pPr>
        <w:pStyle w:val="Hebrew"/>
      </w:pPr>
      <w:r>
        <w:rPr>
          <w:color w:val="FF0000"/>
          <w:vertAlign w:val="superscript"/>
          <w:rtl/>
        </w:rPr>
        <w:t>54209</w:t>
      </w:r>
      <w:r>
        <w:rPr>
          <w:rFonts w:ascii="Times New Roman" w:hAnsi="Times New Roman"/>
          <w:color w:val="828282"/>
          <w:rtl/>
        </w:rPr>
        <w:t>וְ</w:t>
      </w:r>
      <w:r>
        <w:rPr>
          <w:color w:val="FF0000"/>
          <w:vertAlign w:val="superscript"/>
          <w:rtl/>
        </w:rPr>
        <w:t>54210</w:t>
      </w:r>
      <w:r>
        <w:rPr>
          <w:rFonts w:ascii="Times New Roman" w:hAnsi="Times New Roman"/>
          <w:color w:val="828282"/>
          <w:rtl/>
        </w:rPr>
        <w:t xml:space="preserve">סָמַךְ֙ </w:t>
      </w:r>
      <w:r>
        <w:rPr>
          <w:color w:val="FF0000"/>
          <w:vertAlign w:val="superscript"/>
          <w:rtl/>
        </w:rPr>
        <w:t>54211</w:t>
      </w:r>
      <w:r>
        <w:rPr>
          <w:rFonts w:ascii="Times New Roman" w:hAnsi="Times New Roman"/>
          <w:color w:val="828282"/>
          <w:rtl/>
        </w:rPr>
        <w:t>אֶת־</w:t>
      </w:r>
      <w:r>
        <w:rPr>
          <w:color w:val="FF0000"/>
          <w:vertAlign w:val="superscript"/>
          <w:rtl/>
        </w:rPr>
        <w:t>54212</w:t>
      </w:r>
      <w:r>
        <w:rPr>
          <w:rFonts w:ascii="Times New Roman" w:hAnsi="Times New Roman"/>
          <w:color w:val="828282"/>
          <w:rtl/>
        </w:rPr>
        <w:t xml:space="preserve">יָדֹ֔ו </w:t>
      </w:r>
      <w:r>
        <w:rPr>
          <w:color w:val="FF0000"/>
          <w:vertAlign w:val="superscript"/>
          <w:rtl/>
        </w:rPr>
        <w:t>54213</w:t>
      </w:r>
      <w:r>
        <w:rPr>
          <w:rFonts w:ascii="Times New Roman" w:hAnsi="Times New Roman"/>
          <w:color w:val="828282"/>
          <w:rtl/>
        </w:rPr>
        <w:t xml:space="preserve">עַ֖ל </w:t>
      </w:r>
      <w:r>
        <w:rPr>
          <w:color w:val="FF0000"/>
          <w:vertAlign w:val="superscript"/>
          <w:rtl/>
        </w:rPr>
        <w:t>54214</w:t>
      </w:r>
      <w:r>
        <w:rPr>
          <w:rFonts w:ascii="Times New Roman" w:hAnsi="Times New Roman"/>
          <w:color w:val="828282"/>
          <w:rtl/>
        </w:rPr>
        <w:t xml:space="preserve">רֹ֣אשׁ </w:t>
      </w:r>
      <w:r>
        <w:rPr>
          <w:color w:val="FF0000"/>
          <w:vertAlign w:val="superscript"/>
          <w:rtl/>
        </w:rPr>
        <w:t>54215</w:t>
      </w:r>
      <w:r>
        <w:rPr>
          <w:rFonts w:ascii="Times New Roman" w:hAnsi="Times New Roman"/>
          <w:color w:val="828282"/>
          <w:rtl/>
        </w:rPr>
        <w:t>הַֽ</w:t>
      </w:r>
      <w:r>
        <w:rPr>
          <w:color w:val="FF0000"/>
          <w:vertAlign w:val="superscript"/>
          <w:rtl/>
        </w:rPr>
        <w:t>54216</w:t>
      </w:r>
      <w:r>
        <w:rPr>
          <w:rFonts w:ascii="Times New Roman" w:hAnsi="Times New Roman"/>
          <w:color w:val="828282"/>
          <w:rtl/>
        </w:rPr>
        <w:t xml:space="preserve">חַטָּ֑את </w:t>
      </w:r>
    </w:p>
    <w:p>
      <w:pPr>
        <w:pStyle w:val="Hebrew"/>
      </w:pPr>
      <w:r>
        <w:rPr>
          <w:color w:val="828282"/>
        </w:rPr>
        <w:t xml:space="preserve">וְסָמַךְ֙ אֶת־יָדֹ֔ו עַ֖ל רֹ֣אשׁ הַֽחַטָּ֑את וְשָׁחַ֤ט אֹתָהּ֙ לְחַטָּ֔את בִּמְקֹ֕ום אֲשֶׁ֥ר יִשְׁחַ֖ט אֶת־הָעֹלָֽה׃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30e32d38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87144779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67a5eee7</w:t>
            </w:r>
          </w:p>
        </w:tc>
        <w:tc>
          <w:tcPr>
            <w:tcW w:type="auto" w:w="1728"/>
          </w:tcPr>
          <w:p>
            <w:r>
              <w:t>tense</w:t>
            </w:r>
          </w:p>
        </w:tc>
        <w:tc>
          <w:tcPr>
            <w:tcW w:type="auto" w:w="1728"/>
          </w:tcPr>
          <w:p>
            <w:r>
              <w:t>verb</w:t>
            </w:r>
          </w:p>
        </w:tc>
        <w:tc>
          <w:tcPr>
            <w:tcW w:type="auto" w:w="1728"/>
          </w:tcPr>
          <w:p>
            <w:r>
              <w:t xml:space="preserve">סָמַךְ֙ </w:t>
            </w:r>
          </w:p>
        </w:tc>
        <w:tc>
          <w:tcPr>
            <w:tcW w:type="auto" w:w="1728"/>
          </w:tcPr>
          <w:p>
            <w:r>
              <w:t>past</w:t>
            </w:r>
          </w:p>
        </w:tc>
      </w:tr>
    </w:tbl>
    <w:p>
      <w:r>
        <w:br/>
      </w:r>
    </w:p>
    <w:p>
      <w:pPr>
        <w:pStyle w:val="Reference"/>
      </w:pPr>
      <w:hyperlink r:id="rId752">
        <w:r>
          <w:rPr/>
          <w:t>Leviticus 4:34</w:t>
        </w:r>
      </w:hyperlink>
    </w:p>
    <w:p>
      <w:pPr>
        <w:pStyle w:val="Hebrew"/>
      </w:pPr>
      <w:r>
        <w:t xml:space="preserve">וְנָתַ֕ן עַל־קַרְנֹ֖ת מִזְבַּ֣ח הָעֹלָ֑ה </w:t>
      </w:r>
    </w:p>
    <w:p>
      <w:pPr>
        <w:pStyle w:val="Hebrew"/>
      </w:pPr>
      <w:r>
        <w:rPr>
          <w:color w:val="FF0000"/>
          <w:vertAlign w:val="superscript"/>
          <w:rtl/>
        </w:rPr>
        <w:t>54239</w:t>
      </w:r>
      <w:r>
        <w:rPr>
          <w:rFonts w:ascii="Times New Roman" w:hAnsi="Times New Roman"/>
          <w:color w:val="828282"/>
          <w:rtl/>
        </w:rPr>
        <w:t>וְ</w:t>
      </w:r>
      <w:r>
        <w:rPr>
          <w:color w:val="FF0000"/>
          <w:vertAlign w:val="superscript"/>
          <w:rtl/>
        </w:rPr>
        <w:t>54240</w:t>
      </w:r>
      <w:r>
        <w:rPr>
          <w:rFonts w:ascii="Times New Roman" w:hAnsi="Times New Roman"/>
          <w:color w:val="828282"/>
          <w:rtl/>
        </w:rPr>
        <w:t xml:space="preserve">נָתַ֕ן </w:t>
      </w:r>
      <w:r>
        <w:rPr>
          <w:color w:val="FF0000"/>
          <w:vertAlign w:val="superscript"/>
          <w:rtl/>
        </w:rPr>
        <w:t>54241</w:t>
      </w:r>
      <w:r>
        <w:rPr>
          <w:rFonts w:ascii="Times New Roman" w:hAnsi="Times New Roman"/>
          <w:color w:val="828282"/>
          <w:rtl/>
        </w:rPr>
        <w:t>עַל־</w:t>
      </w:r>
      <w:r>
        <w:rPr>
          <w:color w:val="FF0000"/>
          <w:vertAlign w:val="superscript"/>
          <w:rtl/>
        </w:rPr>
        <w:t>54242</w:t>
      </w:r>
      <w:r>
        <w:rPr>
          <w:rFonts w:ascii="Times New Roman" w:hAnsi="Times New Roman"/>
          <w:color w:val="828282"/>
          <w:rtl/>
        </w:rPr>
        <w:t xml:space="preserve">קַרְנֹ֖ת </w:t>
      </w:r>
      <w:r>
        <w:rPr>
          <w:color w:val="FF0000"/>
          <w:vertAlign w:val="superscript"/>
          <w:rtl/>
        </w:rPr>
        <w:t>54243</w:t>
      </w:r>
      <w:r>
        <w:rPr>
          <w:rFonts w:ascii="Times New Roman" w:hAnsi="Times New Roman"/>
          <w:color w:val="828282"/>
          <w:rtl/>
        </w:rPr>
        <w:t xml:space="preserve">מִזְבַּ֣ח </w:t>
      </w:r>
      <w:r>
        <w:rPr>
          <w:color w:val="FF0000"/>
          <w:vertAlign w:val="superscript"/>
          <w:rtl/>
        </w:rPr>
        <w:t>54244</w:t>
      </w:r>
      <w:r>
        <w:rPr>
          <w:rFonts w:ascii="Times New Roman" w:hAnsi="Times New Roman"/>
          <w:color w:val="828282"/>
          <w:rtl/>
        </w:rPr>
        <w:t>הָ</w:t>
      </w:r>
      <w:r>
        <w:rPr>
          <w:color w:val="FF0000"/>
          <w:vertAlign w:val="superscript"/>
          <w:rtl/>
        </w:rPr>
        <w:t>54245</w:t>
      </w:r>
      <w:r>
        <w:rPr>
          <w:rFonts w:ascii="Times New Roman" w:hAnsi="Times New Roman"/>
          <w:color w:val="828282"/>
          <w:rtl/>
        </w:rPr>
        <w:t xml:space="preserve">עֹלָ֑ה </w:t>
      </w:r>
    </w:p>
    <w:p>
      <w:pPr>
        <w:pStyle w:val="Hebrew"/>
      </w:pPr>
      <w:r>
        <w:rPr>
          <w:color w:val="828282"/>
        </w:rPr>
        <w:t xml:space="preserve">וְלָקַ֨ח הַכֹּהֵ֜ן מִדַּ֤ם הַֽחַטָּאת֙ בְּאֶצְבָּעֹ֔ו וְנָתַ֕ן עַל־קַרְנֹ֖ת מִזְבַּ֣ח הָעֹלָ֑ה וְאֶת־כָּל־דָּמָ֣הּ יִשְׁפֹּ֔ךְ אֶל־יְסֹ֖וד הַמִּזְבֵּֽחַ׃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abcdc08d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83fbd139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281127cb</w:t>
            </w:r>
          </w:p>
        </w:tc>
        <w:tc>
          <w:tcPr>
            <w:tcW w:type="auto" w:w="1728"/>
          </w:tcPr>
          <w:p>
            <w:r>
              <w:t>tense</w:t>
            </w:r>
          </w:p>
        </w:tc>
        <w:tc>
          <w:tcPr>
            <w:tcW w:type="auto" w:w="1728"/>
          </w:tcPr>
          <w:p>
            <w:r>
              <w:t>verb</w:t>
            </w:r>
          </w:p>
        </w:tc>
        <w:tc>
          <w:tcPr>
            <w:tcW w:type="auto" w:w="1728"/>
          </w:tcPr>
          <w:p>
            <w:r>
              <w:t xml:space="preserve">נָתַ֕ן </w:t>
            </w:r>
          </w:p>
        </w:tc>
        <w:tc>
          <w:tcPr>
            <w:tcW w:type="auto" w:w="1728"/>
          </w:tcPr>
          <w:p>
            <w:r>
              <w:t>mod</w:t>
            </w:r>
          </w:p>
        </w:tc>
      </w:tr>
    </w:tbl>
    <w:p>
      <w:r>
        <w:br/>
      </w:r>
    </w:p>
    <w:p>
      <w:pPr>
        <w:pStyle w:val="Reference"/>
      </w:pPr>
      <w:hyperlink r:id="rId752">
        <w:r>
          <w:rPr/>
          <w:t>Leviticus 4:34</w:t>
        </w:r>
      </w:hyperlink>
    </w:p>
    <w:p>
      <w:pPr>
        <w:pStyle w:val="Hebrew"/>
      </w:pPr>
      <w:r>
        <w:t xml:space="preserve">וְאֶת־כָּל־דָּמָ֣הּ יִשְׁפֹּ֔ךְ אֶל־יְסֹ֖וד הַמִּזְבֵּֽחַ׃ </w:t>
      </w:r>
    </w:p>
    <w:p>
      <w:pPr>
        <w:pStyle w:val="Hebrew"/>
      </w:pPr>
      <w:r>
        <w:rPr>
          <w:color w:val="FF0000"/>
          <w:vertAlign w:val="superscript"/>
          <w:rtl/>
        </w:rPr>
        <w:t>54246</w:t>
      </w:r>
      <w:r>
        <w:rPr>
          <w:rFonts w:ascii="Times New Roman" w:hAnsi="Times New Roman"/>
          <w:color w:val="828282"/>
          <w:rtl/>
        </w:rPr>
        <w:t>וְ</w:t>
      </w:r>
      <w:r>
        <w:rPr>
          <w:color w:val="FF0000"/>
          <w:vertAlign w:val="superscript"/>
          <w:rtl/>
        </w:rPr>
        <w:t>54247</w:t>
      </w:r>
      <w:r>
        <w:rPr>
          <w:rFonts w:ascii="Times New Roman" w:hAnsi="Times New Roman"/>
          <w:color w:val="828282"/>
          <w:rtl/>
        </w:rPr>
        <w:t>אֶת־</w:t>
      </w:r>
      <w:r>
        <w:rPr>
          <w:color w:val="FF0000"/>
          <w:vertAlign w:val="superscript"/>
          <w:rtl/>
        </w:rPr>
        <w:t>54248</w:t>
      </w:r>
      <w:r>
        <w:rPr>
          <w:rFonts w:ascii="Times New Roman" w:hAnsi="Times New Roman"/>
          <w:color w:val="828282"/>
          <w:rtl/>
        </w:rPr>
        <w:t>כָּל־</w:t>
      </w:r>
      <w:r>
        <w:rPr>
          <w:color w:val="FF0000"/>
          <w:vertAlign w:val="superscript"/>
          <w:rtl/>
        </w:rPr>
        <w:t>54249</w:t>
      </w:r>
      <w:r>
        <w:rPr>
          <w:rFonts w:ascii="Times New Roman" w:hAnsi="Times New Roman"/>
          <w:color w:val="828282"/>
          <w:rtl/>
        </w:rPr>
        <w:t xml:space="preserve">דָּמָ֣הּ </w:t>
      </w:r>
      <w:r>
        <w:rPr>
          <w:color w:val="FF0000"/>
          <w:vertAlign w:val="superscript"/>
          <w:rtl/>
        </w:rPr>
        <w:t>54250</w:t>
      </w:r>
      <w:r>
        <w:rPr>
          <w:rFonts w:ascii="Times New Roman" w:hAnsi="Times New Roman"/>
          <w:color w:val="828282"/>
          <w:rtl/>
        </w:rPr>
        <w:t xml:space="preserve">יִשְׁפֹּ֔ךְ </w:t>
      </w:r>
      <w:r>
        <w:rPr>
          <w:color w:val="FF0000"/>
          <w:vertAlign w:val="superscript"/>
          <w:rtl/>
        </w:rPr>
        <w:t>54251</w:t>
      </w:r>
      <w:r>
        <w:rPr>
          <w:rFonts w:ascii="Times New Roman" w:hAnsi="Times New Roman"/>
          <w:color w:val="828282"/>
          <w:rtl/>
        </w:rPr>
        <w:t>אֶל־</w:t>
      </w:r>
      <w:r>
        <w:rPr>
          <w:color w:val="FF0000"/>
          <w:vertAlign w:val="superscript"/>
          <w:rtl/>
        </w:rPr>
        <w:t>54252</w:t>
      </w:r>
      <w:r>
        <w:rPr>
          <w:rFonts w:ascii="Times New Roman" w:hAnsi="Times New Roman"/>
          <w:color w:val="828282"/>
          <w:rtl/>
        </w:rPr>
        <w:t xml:space="preserve">יְסֹ֖וד </w:t>
      </w:r>
      <w:r>
        <w:rPr>
          <w:color w:val="FF0000"/>
          <w:vertAlign w:val="superscript"/>
          <w:rtl/>
        </w:rPr>
        <w:t>54253</w:t>
      </w:r>
      <w:r>
        <w:rPr>
          <w:rFonts w:ascii="Times New Roman" w:hAnsi="Times New Roman"/>
          <w:color w:val="828282"/>
          <w:rtl/>
        </w:rPr>
        <w:t>הַ</w:t>
      </w:r>
      <w:r>
        <w:rPr>
          <w:color w:val="FF0000"/>
          <w:vertAlign w:val="superscript"/>
          <w:rtl/>
        </w:rPr>
        <w:t>54254</w:t>
      </w:r>
      <w:r>
        <w:rPr>
          <w:rFonts w:ascii="Times New Roman" w:hAnsi="Times New Roman"/>
          <w:color w:val="828282"/>
          <w:rtl/>
        </w:rPr>
        <w:t xml:space="preserve">מִּזְבֵּֽחַ׃ </w:t>
      </w:r>
    </w:p>
    <w:p>
      <w:pPr>
        <w:pStyle w:val="Hebrew"/>
      </w:pPr>
      <w:r>
        <w:rPr>
          <w:color w:val="828282"/>
        </w:rPr>
        <w:t xml:space="preserve">וְלָקַ֨ח הַכֹּהֵ֜ן מִדַּ֤ם הַֽחַטָּאת֙ בְּאֶצְבָּעֹ֔ו וְנָתַ֕ן עַל־קַרְנֹ֖ת מִזְבַּ֣ח הָעֹלָ֑ה וְאֶת־כָּל־דָּמָ֣הּ יִשְׁפֹּ֔ךְ אֶל־יְסֹ֖וד הַמִּזְבֵּֽחַ׃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565dec48</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02a48d2f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842fc13a</w:t>
            </w:r>
          </w:p>
        </w:tc>
        <w:tc>
          <w:tcPr>
            <w:tcW w:type="auto" w:w="1728"/>
          </w:tcPr>
          <w:p>
            <w:r>
              <w:t>tense</w:t>
            </w:r>
          </w:p>
        </w:tc>
        <w:tc>
          <w:tcPr>
            <w:tcW w:type="auto" w:w="1728"/>
          </w:tcPr>
          <w:p>
            <w:r>
              <w:t>verb</w:t>
            </w:r>
          </w:p>
        </w:tc>
        <w:tc>
          <w:tcPr>
            <w:tcW w:type="auto" w:w="1728"/>
          </w:tcPr>
          <w:p>
            <w:r>
              <w:t xml:space="preserve">יִשְׁפֹּ֔ךְ </w:t>
            </w:r>
          </w:p>
        </w:tc>
        <w:tc>
          <w:tcPr>
            <w:tcW w:type="auto" w:w="1728"/>
          </w:tcPr>
          <w:p>
            <w:r>
              <w:t>mod</w:t>
            </w:r>
          </w:p>
        </w:tc>
      </w:tr>
    </w:tbl>
    <w:p>
      <w:r>
        <w:br/>
      </w:r>
    </w:p>
    <w:p>
      <w:pPr>
        <w:pStyle w:val="Reference"/>
      </w:pPr>
      <w:hyperlink r:id="rId753">
        <w:r>
          <w:rPr/>
          <w:t>Leviticus 4:35</w:t>
        </w:r>
      </w:hyperlink>
    </w:p>
    <w:p>
      <w:pPr>
        <w:pStyle w:val="Hebrew"/>
      </w:pPr>
      <w:r>
        <w:t xml:space="preserve">וְנִסְלַ֥ח לֹֽו׃ פ </w:t>
      </w:r>
    </w:p>
    <w:p>
      <w:pPr>
        <w:pStyle w:val="Hebrew"/>
      </w:pPr>
      <w:r>
        <w:rPr>
          <w:color w:val="FF0000"/>
          <w:vertAlign w:val="superscript"/>
          <w:rtl/>
        </w:rPr>
        <w:t>54289</w:t>
      </w:r>
      <w:r>
        <w:rPr>
          <w:rFonts w:ascii="Times New Roman" w:hAnsi="Times New Roman"/>
          <w:color w:val="828282"/>
          <w:rtl/>
        </w:rPr>
        <w:t>וְ</w:t>
      </w:r>
      <w:r>
        <w:rPr>
          <w:color w:val="FF0000"/>
          <w:vertAlign w:val="superscript"/>
          <w:rtl/>
        </w:rPr>
        <w:t>54290</w:t>
      </w:r>
      <w:r>
        <w:rPr>
          <w:rFonts w:ascii="Times New Roman" w:hAnsi="Times New Roman"/>
          <w:color w:val="828282"/>
          <w:rtl/>
        </w:rPr>
        <w:t xml:space="preserve">נִסְלַ֥ח </w:t>
      </w:r>
      <w:r>
        <w:rPr>
          <w:color w:val="FF0000"/>
          <w:vertAlign w:val="superscript"/>
          <w:rtl/>
        </w:rPr>
        <w:t>54291</w:t>
      </w:r>
      <w:r>
        <w:rPr>
          <w:rFonts w:ascii="Times New Roman" w:hAnsi="Times New Roman"/>
          <w:color w:val="828282"/>
          <w:rtl/>
        </w:rPr>
        <w:t xml:space="preserve">לֹֽו׃ פ </w:t>
      </w:r>
    </w:p>
    <w:p>
      <w:pPr>
        <w:pStyle w:val="Hebrew"/>
      </w:pPr>
      <w:r>
        <w:rPr>
          <w:color w:val="828282"/>
        </w:rPr>
        <w:t xml:space="preserve">וְאֶת־כָּל־חֶלְבָּ֣ה יָסִ֗יר כַּאֲשֶׁ֨ר יוּסַ֥ר חֵֽלֶב־הַכֶּשֶׂב֮ מִזֶּ֣בַח הַשְּׁלָמִים֒ וְהִקְטִ֨יר הַכֹּהֵ֤ן אֹתָם֙ הַמִּזְבֵּ֔חָה עַ֖ל אִשֵּׁ֣י יְהוָ֑ה וְכִפֶּ֨ר עָלָ֧יו הַכֹּהֵ֛ן עַל־חַטָּאתֹ֥ו אֲשֶׁר־חָטָ֖א וְנִסְלַ֥ח לֹֽו׃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282b4149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f7d5e57f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fa7552c4</w:t>
            </w:r>
          </w:p>
        </w:tc>
        <w:tc>
          <w:tcPr>
            <w:tcW w:type="auto" w:w="1728"/>
          </w:tcPr>
          <w:p>
            <w:r>
              <w:t>tense</w:t>
            </w:r>
          </w:p>
        </w:tc>
        <w:tc>
          <w:tcPr>
            <w:tcW w:type="auto" w:w="1728"/>
          </w:tcPr>
          <w:p>
            <w:r>
              <w:t>verb</w:t>
            </w:r>
          </w:p>
        </w:tc>
        <w:tc>
          <w:tcPr>
            <w:tcW w:type="auto" w:w="1728"/>
          </w:tcPr>
          <w:p>
            <w:r>
              <w:t xml:space="preserve">נִסְלַ֥ח </w:t>
            </w:r>
          </w:p>
        </w:tc>
        <w:tc>
          <w:tcPr>
            <w:tcW w:type="auto" w:w="1728"/>
          </w:tcPr>
          <w:p>
            <w:r>
              <w:t>mod</w:t>
            </w:r>
          </w:p>
        </w:tc>
      </w:tr>
    </w:tbl>
    <w:p>
      <w:r>
        <w:br/>
      </w:r>
    </w:p>
    <w:p>
      <w:pPr>
        <w:pStyle w:val="Reference"/>
      </w:pPr>
      <w:hyperlink r:id="rId754">
        <w:r>
          <w:rPr/>
          <w:t>Leviticus 5:15</w:t>
        </w:r>
      </w:hyperlink>
    </w:p>
    <w:p>
      <w:pPr>
        <w:pStyle w:val="Hebrew"/>
      </w:pPr>
      <w:r>
        <w:t xml:space="preserve">וְהֵבִיא֩ אֶת־אֲשָׁמֹ֨ו לַֽיהוָ֜ה אַ֧יִל תָּמִ֣ים מִן־הַצֹּ֗אן לְאָשָֽׁם׃ </w:t>
      </w:r>
    </w:p>
    <w:p>
      <w:pPr>
        <w:pStyle w:val="Hebrew"/>
      </w:pPr>
      <w:r>
        <w:rPr>
          <w:color w:val="FF0000"/>
          <w:vertAlign w:val="superscript"/>
          <w:rtl/>
        </w:rPr>
        <w:t>54635</w:t>
      </w:r>
      <w:r>
        <w:rPr>
          <w:rFonts w:ascii="Times New Roman" w:hAnsi="Times New Roman"/>
          <w:color w:val="828282"/>
          <w:rtl/>
        </w:rPr>
        <w:t>וְ</w:t>
      </w:r>
      <w:r>
        <w:rPr>
          <w:color w:val="FF0000"/>
          <w:vertAlign w:val="superscript"/>
          <w:rtl/>
        </w:rPr>
        <w:t>54636</w:t>
      </w:r>
      <w:r>
        <w:rPr>
          <w:rFonts w:ascii="Times New Roman" w:hAnsi="Times New Roman"/>
          <w:color w:val="828282"/>
          <w:rtl/>
        </w:rPr>
        <w:t xml:space="preserve">הֵבִיא֩ </w:t>
      </w:r>
      <w:r>
        <w:rPr>
          <w:color w:val="FF0000"/>
          <w:vertAlign w:val="superscript"/>
          <w:rtl/>
        </w:rPr>
        <w:t>54637</w:t>
      </w:r>
      <w:r>
        <w:rPr>
          <w:rFonts w:ascii="Times New Roman" w:hAnsi="Times New Roman"/>
          <w:color w:val="828282"/>
          <w:rtl/>
        </w:rPr>
        <w:t>אֶת־</w:t>
      </w:r>
      <w:r>
        <w:rPr>
          <w:color w:val="FF0000"/>
          <w:vertAlign w:val="superscript"/>
          <w:rtl/>
        </w:rPr>
        <w:t>54638</w:t>
      </w:r>
      <w:r>
        <w:rPr>
          <w:rFonts w:ascii="Times New Roman" w:hAnsi="Times New Roman"/>
          <w:color w:val="828282"/>
          <w:rtl/>
        </w:rPr>
        <w:t xml:space="preserve">אֲשָׁמֹ֨ו </w:t>
      </w:r>
      <w:r>
        <w:rPr>
          <w:color w:val="FF0000"/>
          <w:vertAlign w:val="superscript"/>
          <w:rtl/>
        </w:rPr>
        <w:t>54639</w:t>
      </w:r>
      <w:r>
        <w:rPr>
          <w:rFonts w:ascii="Times New Roman" w:hAnsi="Times New Roman"/>
          <w:color w:val="828282"/>
          <w:rtl/>
        </w:rPr>
        <w:t>לַֽ</w:t>
      </w:r>
      <w:r>
        <w:rPr>
          <w:color w:val="FF0000"/>
          <w:vertAlign w:val="superscript"/>
          <w:rtl/>
        </w:rPr>
        <w:t>54640</w:t>
      </w:r>
      <w:r>
        <w:rPr>
          <w:rFonts w:ascii="Times New Roman" w:hAnsi="Times New Roman"/>
          <w:color w:val="828282"/>
          <w:rtl/>
        </w:rPr>
        <w:t xml:space="preserve">יהוָ֜ה </w:t>
      </w:r>
      <w:r>
        <w:rPr>
          <w:color w:val="FF0000"/>
          <w:vertAlign w:val="superscript"/>
          <w:rtl/>
        </w:rPr>
        <w:t>54641</w:t>
      </w:r>
      <w:r>
        <w:rPr>
          <w:rFonts w:ascii="Times New Roman" w:hAnsi="Times New Roman"/>
          <w:color w:val="828282"/>
          <w:rtl/>
        </w:rPr>
        <w:t xml:space="preserve">אַ֧יִל </w:t>
      </w:r>
      <w:r>
        <w:rPr>
          <w:color w:val="FF0000"/>
          <w:vertAlign w:val="superscript"/>
          <w:rtl/>
        </w:rPr>
        <w:t>54642</w:t>
      </w:r>
      <w:r>
        <w:rPr>
          <w:rFonts w:ascii="Times New Roman" w:hAnsi="Times New Roman"/>
          <w:color w:val="828282"/>
          <w:rtl/>
        </w:rPr>
        <w:t xml:space="preserve">תָּמִ֣ים </w:t>
      </w:r>
      <w:r>
        <w:rPr>
          <w:color w:val="FF0000"/>
          <w:vertAlign w:val="superscript"/>
          <w:rtl/>
        </w:rPr>
        <w:t>54643</w:t>
      </w:r>
      <w:r>
        <w:rPr>
          <w:rFonts w:ascii="Times New Roman" w:hAnsi="Times New Roman"/>
          <w:color w:val="828282"/>
          <w:rtl/>
        </w:rPr>
        <w:t>מִן־</w:t>
      </w:r>
      <w:r>
        <w:rPr>
          <w:color w:val="FF0000"/>
          <w:vertAlign w:val="superscript"/>
          <w:rtl/>
        </w:rPr>
        <w:t>54644</w:t>
      </w:r>
      <w:r>
        <w:rPr>
          <w:rFonts w:ascii="Times New Roman" w:hAnsi="Times New Roman"/>
          <w:color w:val="828282"/>
          <w:rtl/>
        </w:rPr>
        <w:t>הַ</w:t>
      </w:r>
      <w:r>
        <w:rPr>
          <w:color w:val="FF0000"/>
          <w:vertAlign w:val="superscript"/>
          <w:rtl/>
        </w:rPr>
        <w:t>54645</w:t>
      </w:r>
      <w:r>
        <w:rPr>
          <w:rFonts w:ascii="Times New Roman" w:hAnsi="Times New Roman"/>
          <w:color w:val="828282"/>
          <w:rtl/>
        </w:rPr>
        <w:t xml:space="preserve">צֹּ֗אן </w:t>
      </w:r>
      <w:r>
        <w:rPr>
          <w:color w:val="FF0000"/>
          <w:vertAlign w:val="superscript"/>
          <w:rtl/>
        </w:rPr>
        <w:t>54654</w:t>
      </w:r>
      <w:r>
        <w:rPr>
          <w:rFonts w:ascii="Times New Roman" w:hAnsi="Times New Roman"/>
          <w:color w:val="828282"/>
          <w:rtl/>
        </w:rPr>
        <w:t>לְ</w:t>
      </w:r>
      <w:r>
        <w:rPr>
          <w:color w:val="FF0000"/>
          <w:vertAlign w:val="superscript"/>
          <w:rtl/>
        </w:rPr>
        <w:t>54655</w:t>
      </w:r>
      <w:r>
        <w:rPr>
          <w:rFonts w:ascii="Times New Roman" w:hAnsi="Times New Roman"/>
          <w:color w:val="828282"/>
          <w:rtl/>
        </w:rPr>
        <w:t xml:space="preserve">אָשָֽׁם׃ </w:t>
      </w:r>
    </w:p>
    <w:p>
      <w:pPr>
        <w:pStyle w:val="Hebrew"/>
      </w:pPr>
      <w:r>
        <w:rPr>
          <w:color w:val="828282"/>
        </w:rPr>
        <w:t xml:space="preserve">נֶ֚פֶשׁ כִּֽי־תִמְעֹ֣ל מַ֔עַל וְחָֽטְאָה֙ בִּשְׁגָגָ֔ה מִקָּדְשֵׁ֖י יְהוָ֑ה וְהֵבִיא֩ אֶת־אֲשָׁמֹ֨ו לַֽיהוָ֜ה אַ֧יִל תָּמִ֣ים מִן־הַצֹּ֗אן בְּעֶרְכְּךָ֛ כֶּֽסֶף־שְׁקָלִ֥ים בְּשֶֽׁקֶל־הַקֹּ֖דֶשׁ לְאָשָֽׁם׃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96c2c10a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727f424c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340402ed</w:t>
            </w:r>
          </w:p>
        </w:tc>
        <w:tc>
          <w:tcPr>
            <w:tcW w:type="auto" w:w="1728"/>
          </w:tcPr>
          <w:p>
            <w:r>
              <w:t>tense</w:t>
            </w:r>
          </w:p>
        </w:tc>
        <w:tc>
          <w:tcPr>
            <w:tcW w:type="auto" w:w="1728"/>
          </w:tcPr>
          <w:p>
            <w:r>
              <w:t>verb</w:t>
            </w:r>
          </w:p>
        </w:tc>
        <w:tc>
          <w:tcPr>
            <w:tcW w:type="auto" w:w="1728"/>
          </w:tcPr>
          <w:p>
            <w:r>
              <w:t xml:space="preserve">הֵבִיא֩ </w:t>
            </w:r>
          </w:p>
        </w:tc>
        <w:tc>
          <w:tcPr>
            <w:tcW w:type="auto" w:w="1728"/>
          </w:tcPr>
          <w:p>
            <w:r>
              <w:t>mod</w:t>
            </w:r>
          </w:p>
        </w:tc>
      </w:tr>
    </w:tbl>
    <w:p>
      <w:r>
        <w:br/>
      </w:r>
    </w:p>
    <w:p>
      <w:pPr>
        <w:pStyle w:val="Reference"/>
      </w:pPr>
      <w:hyperlink r:id="rId755">
        <w:r>
          <w:rPr/>
          <w:t>Leviticus 5:16</w:t>
        </w:r>
      </w:hyperlink>
    </w:p>
    <w:p>
      <w:pPr>
        <w:pStyle w:val="Hebrew"/>
      </w:pPr>
      <w:r>
        <w:t xml:space="preserve">וְיְשַׁלֵּ֗ם </w:t>
      </w:r>
    </w:p>
    <w:p>
      <w:pPr>
        <w:pStyle w:val="Hebrew"/>
      </w:pPr>
      <w:r>
        <w:rPr>
          <w:color w:val="FF0000"/>
          <w:vertAlign w:val="superscript"/>
          <w:rtl/>
        </w:rPr>
        <w:t>54656</w:t>
      </w:r>
      <w:r>
        <w:rPr>
          <w:rFonts w:ascii="Times New Roman" w:hAnsi="Times New Roman"/>
          <w:color w:val="828282"/>
          <w:rtl/>
        </w:rPr>
        <w:t>וְ</w:t>
      </w:r>
      <w:r>
        <w:rPr>
          <w:color w:val="FF0000"/>
          <w:vertAlign w:val="superscript"/>
          <w:rtl/>
        </w:rPr>
        <w:t>54663</w:t>
      </w:r>
      <w:r>
        <w:rPr>
          <w:rFonts w:ascii="Times New Roman" w:hAnsi="Times New Roman"/>
          <w:color w:val="828282"/>
          <w:rtl/>
        </w:rPr>
        <w:t xml:space="preserve">יְשַׁלֵּ֗ם </w:t>
      </w:r>
    </w:p>
    <w:p>
      <w:pPr>
        <w:pStyle w:val="Hebrew"/>
      </w:pPr>
      <w:r>
        <w:rPr>
          <w:color w:val="828282"/>
        </w:rPr>
        <w:t xml:space="preserve">וְאֵ֣ת אֲשֶׁר֩ חָטָ֨א מִן־הַקֹּ֜דֶשׁ יְשַׁלֵּ֗ם וְאֶת־חֲמִֽישִׁתֹו֙ יֹוסֵ֣ף עָלָ֔יו וְנָתַ֥ן אֹתֹ֖ו לַכֹּהֵ֑ן וְהַכֹּהֵ֗ן יְכַפֵּ֥ר עָלָ֛יו בְּאֵ֥יל הָאָשָׁ֖ם וְנִסְלַ֥ח לֹֽו׃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3953ba51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1df8770f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80d2d23d</w:t>
            </w:r>
          </w:p>
        </w:tc>
        <w:tc>
          <w:tcPr>
            <w:tcW w:type="auto" w:w="1728"/>
          </w:tcPr>
          <w:p>
            <w:r>
              <w:t>tense</w:t>
            </w:r>
          </w:p>
        </w:tc>
        <w:tc>
          <w:tcPr>
            <w:tcW w:type="auto" w:w="1728"/>
          </w:tcPr>
          <w:p>
            <w:r>
              <w:t>verb</w:t>
            </w:r>
          </w:p>
        </w:tc>
        <w:tc>
          <w:tcPr>
            <w:tcW w:type="auto" w:w="1728"/>
          </w:tcPr>
          <w:p>
            <w:r>
              <w:t xml:space="preserve">יְשַׁלֵּ֗ם </w:t>
            </w:r>
          </w:p>
        </w:tc>
        <w:tc>
          <w:tcPr>
            <w:tcW w:type="auto" w:w="1728"/>
          </w:tcPr>
          <w:p>
            <w:r>
              <w:t>mod</w:t>
            </w:r>
          </w:p>
        </w:tc>
      </w:tr>
    </w:tbl>
    <w:p>
      <w:r>
        <w:br/>
      </w:r>
    </w:p>
    <w:p>
      <w:pPr>
        <w:pStyle w:val="Reference"/>
      </w:pPr>
      <w:hyperlink r:id="rId755">
        <w:r>
          <w:rPr/>
          <w:t>Leviticus 5:16</w:t>
        </w:r>
      </w:hyperlink>
    </w:p>
    <w:p>
      <w:pPr>
        <w:pStyle w:val="Hebrew"/>
      </w:pPr>
      <w:r>
        <w:t xml:space="preserve">וְאֶת־חֲמִֽישִׁתֹו֙ יֹוסֵ֣ף עָלָ֔יו </w:t>
      </w:r>
    </w:p>
    <w:p>
      <w:pPr>
        <w:pStyle w:val="Hebrew"/>
      </w:pPr>
      <w:r>
        <w:rPr>
          <w:color w:val="FF0000"/>
          <w:vertAlign w:val="superscript"/>
          <w:rtl/>
        </w:rPr>
        <w:t>54664</w:t>
      </w:r>
      <w:r>
        <w:rPr>
          <w:rFonts w:ascii="Times New Roman" w:hAnsi="Times New Roman"/>
          <w:color w:val="828282"/>
          <w:rtl/>
        </w:rPr>
        <w:t>וְ</w:t>
      </w:r>
      <w:r>
        <w:rPr>
          <w:color w:val="FF0000"/>
          <w:vertAlign w:val="superscript"/>
          <w:rtl/>
        </w:rPr>
        <w:t>54665</w:t>
      </w:r>
      <w:r>
        <w:rPr>
          <w:rFonts w:ascii="Times New Roman" w:hAnsi="Times New Roman"/>
          <w:color w:val="828282"/>
          <w:rtl/>
        </w:rPr>
        <w:t>אֶת־</w:t>
      </w:r>
      <w:r>
        <w:rPr>
          <w:color w:val="FF0000"/>
          <w:vertAlign w:val="superscript"/>
          <w:rtl/>
        </w:rPr>
        <w:t>54666</w:t>
      </w:r>
      <w:r>
        <w:rPr>
          <w:rFonts w:ascii="Times New Roman" w:hAnsi="Times New Roman"/>
          <w:color w:val="828282"/>
          <w:rtl/>
        </w:rPr>
        <w:t xml:space="preserve">חֲמִֽישִׁתֹו֙ </w:t>
      </w:r>
      <w:r>
        <w:rPr>
          <w:color w:val="FF0000"/>
          <w:vertAlign w:val="superscript"/>
          <w:rtl/>
        </w:rPr>
        <w:t>54667</w:t>
      </w:r>
      <w:r>
        <w:rPr>
          <w:rFonts w:ascii="Times New Roman" w:hAnsi="Times New Roman"/>
          <w:color w:val="828282"/>
          <w:rtl/>
        </w:rPr>
        <w:t xml:space="preserve">יֹוסֵ֣ף </w:t>
      </w:r>
      <w:r>
        <w:rPr>
          <w:color w:val="FF0000"/>
          <w:vertAlign w:val="superscript"/>
          <w:rtl/>
        </w:rPr>
        <w:t>54668</w:t>
      </w:r>
      <w:r>
        <w:rPr>
          <w:rFonts w:ascii="Times New Roman" w:hAnsi="Times New Roman"/>
          <w:color w:val="828282"/>
          <w:rtl/>
        </w:rPr>
        <w:t xml:space="preserve">עָלָ֔יו </w:t>
      </w:r>
    </w:p>
    <w:p>
      <w:pPr>
        <w:pStyle w:val="Hebrew"/>
      </w:pPr>
      <w:r>
        <w:rPr>
          <w:color w:val="828282"/>
        </w:rPr>
        <w:t xml:space="preserve">וְאֵ֣ת אֲשֶׁר֩ חָטָ֨א מִן־הַקֹּ֜דֶשׁ יְשַׁלֵּ֗ם וְאֶת־חֲמִֽישִׁתֹו֙ יֹוסֵ֣ף עָלָ֔יו וְנָתַ֥ן אֹתֹ֖ו לַכֹּהֵ֑ן וְהַכֹּהֵ֗ן יְכַפֵּ֥ר עָלָ֛יו בְּאֵ֥יל הָאָשָׁ֖ם וְנִסְלַ֥ח לֹֽו׃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8c39bae6</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b5c8c88e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a1bd619b</w:t>
            </w:r>
          </w:p>
        </w:tc>
        <w:tc>
          <w:tcPr>
            <w:tcW w:type="auto" w:w="1728"/>
          </w:tcPr>
          <w:p>
            <w:r>
              <w:t>tense</w:t>
            </w:r>
          </w:p>
        </w:tc>
        <w:tc>
          <w:tcPr>
            <w:tcW w:type="auto" w:w="1728"/>
          </w:tcPr>
          <w:p>
            <w:r>
              <w:t>verb</w:t>
            </w:r>
          </w:p>
        </w:tc>
        <w:tc>
          <w:tcPr>
            <w:tcW w:type="auto" w:w="1728"/>
          </w:tcPr>
          <w:p>
            <w:r>
              <w:t xml:space="preserve">יֹוסֵ֣ף </w:t>
            </w:r>
          </w:p>
        </w:tc>
        <w:tc>
          <w:tcPr>
            <w:tcW w:type="auto" w:w="1728"/>
          </w:tcPr>
          <w:p>
            <w:r>
              <w:t>mod</w:t>
            </w:r>
          </w:p>
        </w:tc>
      </w:tr>
    </w:tbl>
    <w:p>
      <w:r>
        <w:br/>
      </w:r>
    </w:p>
    <w:p>
      <w:pPr>
        <w:pStyle w:val="Reference"/>
      </w:pPr>
      <w:hyperlink r:id="rId755">
        <w:r>
          <w:rPr/>
          <w:t>Leviticus 5:16</w:t>
        </w:r>
      </w:hyperlink>
    </w:p>
    <w:p>
      <w:pPr>
        <w:pStyle w:val="Hebrew"/>
      </w:pPr>
      <w:r>
        <w:t xml:space="preserve">וְנִסְלַ֥ח לֹֽו׃ פ </w:t>
      </w:r>
    </w:p>
    <w:p>
      <w:pPr>
        <w:pStyle w:val="Hebrew"/>
      </w:pPr>
      <w:r>
        <w:rPr>
          <w:color w:val="FF0000"/>
          <w:vertAlign w:val="superscript"/>
          <w:rtl/>
        </w:rPr>
        <w:t>54684</w:t>
      </w:r>
      <w:r>
        <w:rPr>
          <w:rFonts w:ascii="Times New Roman" w:hAnsi="Times New Roman"/>
          <w:color w:val="828282"/>
          <w:rtl/>
        </w:rPr>
        <w:t>וְ</w:t>
      </w:r>
      <w:r>
        <w:rPr>
          <w:color w:val="FF0000"/>
          <w:vertAlign w:val="superscript"/>
          <w:rtl/>
        </w:rPr>
        <w:t>54685</w:t>
      </w:r>
      <w:r>
        <w:rPr>
          <w:rFonts w:ascii="Times New Roman" w:hAnsi="Times New Roman"/>
          <w:color w:val="828282"/>
          <w:rtl/>
        </w:rPr>
        <w:t xml:space="preserve">נִסְלַ֥ח </w:t>
      </w:r>
      <w:r>
        <w:rPr>
          <w:color w:val="FF0000"/>
          <w:vertAlign w:val="superscript"/>
          <w:rtl/>
        </w:rPr>
        <w:t>54686</w:t>
      </w:r>
      <w:r>
        <w:rPr>
          <w:rFonts w:ascii="Times New Roman" w:hAnsi="Times New Roman"/>
          <w:color w:val="828282"/>
          <w:rtl/>
        </w:rPr>
        <w:t xml:space="preserve">לֹֽו׃ פ </w:t>
      </w:r>
    </w:p>
    <w:p>
      <w:pPr>
        <w:pStyle w:val="Hebrew"/>
      </w:pPr>
      <w:r>
        <w:rPr>
          <w:color w:val="828282"/>
        </w:rPr>
        <w:t xml:space="preserve">וְאֵ֣ת אֲשֶׁר֩ חָטָ֨א מִן־הַקֹּ֜דֶשׁ יְשַׁלֵּ֗ם וְאֶת־חֲמִֽישִׁתֹו֙ יֹוסֵ֣ף עָלָ֔יו וְנָתַ֥ן אֹתֹ֖ו לַכֹּהֵ֑ן וְהַכֹּהֵ֗ן יְכַפֵּ֥ר עָלָ֛יו בְּאֵ֥יל הָאָשָׁ֖ם וְנִסְלַ֥ח לֹֽו׃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9dc0eb3e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33ef41b8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1ac3c072</w:t>
            </w:r>
          </w:p>
        </w:tc>
        <w:tc>
          <w:tcPr>
            <w:tcW w:type="auto" w:w="1728"/>
          </w:tcPr>
          <w:p>
            <w:r>
              <w:t>tense</w:t>
            </w:r>
          </w:p>
        </w:tc>
        <w:tc>
          <w:tcPr>
            <w:tcW w:type="auto" w:w="1728"/>
          </w:tcPr>
          <w:p>
            <w:r>
              <w:t>verb</w:t>
            </w:r>
          </w:p>
        </w:tc>
        <w:tc>
          <w:tcPr>
            <w:tcW w:type="auto" w:w="1728"/>
          </w:tcPr>
          <w:p>
            <w:r>
              <w:t xml:space="preserve">נִסְלַ֥ח </w:t>
            </w:r>
          </w:p>
        </w:tc>
        <w:tc>
          <w:tcPr>
            <w:tcW w:type="auto" w:w="1728"/>
          </w:tcPr>
          <w:p>
            <w:r>
              <w:t>mod</w:t>
            </w:r>
          </w:p>
        </w:tc>
      </w:tr>
    </w:tbl>
    <w:p>
      <w:r>
        <w:br/>
      </w:r>
    </w:p>
    <w:p>
      <w:pPr>
        <w:pStyle w:val="Reference"/>
      </w:pPr>
      <w:hyperlink r:id="rId756">
        <w:r>
          <w:rPr/>
          <w:t>Leviticus 5:17</w:t>
        </w:r>
      </w:hyperlink>
    </w:p>
    <w:p>
      <w:pPr>
        <w:pStyle w:val="Hebrew"/>
      </w:pPr>
      <w:r>
        <w:t xml:space="preserve">וְאָשֵׁ֖ם </w:t>
      </w:r>
    </w:p>
    <w:p>
      <w:pPr>
        <w:pStyle w:val="Hebrew"/>
      </w:pPr>
      <w:r>
        <w:rPr>
          <w:color w:val="FF0000"/>
          <w:vertAlign w:val="superscript"/>
          <w:rtl/>
        </w:rPr>
        <w:t>54705</w:t>
      </w:r>
      <w:r>
        <w:rPr>
          <w:rFonts w:ascii="Times New Roman" w:hAnsi="Times New Roman"/>
          <w:color w:val="828282"/>
          <w:rtl/>
        </w:rPr>
        <w:t>וְ</w:t>
      </w:r>
      <w:r>
        <w:rPr>
          <w:color w:val="FF0000"/>
          <w:vertAlign w:val="superscript"/>
          <w:rtl/>
        </w:rPr>
        <w:t>54706</w:t>
      </w:r>
      <w:r>
        <w:rPr>
          <w:rFonts w:ascii="Times New Roman" w:hAnsi="Times New Roman"/>
          <w:color w:val="828282"/>
          <w:rtl/>
        </w:rPr>
        <w:t xml:space="preserve">אָשֵׁ֖ם </w:t>
      </w:r>
    </w:p>
    <w:p>
      <w:pPr>
        <w:pStyle w:val="Hebrew"/>
      </w:pPr>
      <w:r>
        <w:rPr>
          <w:color w:val="828282"/>
        </w:rPr>
        <w:t xml:space="preserve">וְאִם־נֶ֨פֶשׁ֙ כִּ֣י תֶֽחֱטָ֔א וְעָֽשְׂתָ֗ה אַחַת֙ מִכָּל־מִצְוֹ֣ת יְהוָ֔ה אֲשֶׁ֖ר לֹ֣א תֵעָשֶׂ֑ינָה וְלֹֽא־יָדַ֥ע וְאָשֵׁ֖ם וְנָשָׂ֥א עֲוֹנֹֽו׃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c3e25cae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76fbb328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87e385f3</w:t>
            </w:r>
          </w:p>
        </w:tc>
        <w:tc>
          <w:tcPr>
            <w:tcW w:type="auto" w:w="1728"/>
          </w:tcPr>
          <w:p>
            <w:r>
              <w:t>tense</w:t>
            </w:r>
          </w:p>
        </w:tc>
        <w:tc>
          <w:tcPr>
            <w:tcW w:type="auto" w:w="1728"/>
          </w:tcPr>
          <w:p>
            <w:r>
              <w:t>verb</w:t>
            </w:r>
          </w:p>
        </w:tc>
        <w:tc>
          <w:tcPr>
            <w:tcW w:type="auto" w:w="1728"/>
          </w:tcPr>
          <w:p>
            <w:r>
              <w:t xml:space="preserve">אָשֵׁ֖ם </w:t>
            </w:r>
          </w:p>
        </w:tc>
        <w:tc>
          <w:tcPr>
            <w:tcW w:type="auto" w:w="1728"/>
          </w:tcPr>
          <w:p>
            <w:r>
              <w:t>pres</w:t>
            </w:r>
          </w:p>
        </w:tc>
      </w:tr>
    </w:tbl>
    <w:p>
      <w:r>
        <w:br/>
      </w:r>
    </w:p>
    <w:p>
      <w:pPr>
        <w:pStyle w:val="Reference"/>
      </w:pPr>
      <w:hyperlink r:id="rId756">
        <w:r>
          <w:rPr/>
          <w:t>Leviticus 5:17</w:t>
        </w:r>
      </w:hyperlink>
    </w:p>
    <w:p>
      <w:pPr>
        <w:pStyle w:val="Hebrew"/>
      </w:pPr>
      <w:r>
        <w:t xml:space="preserve">וְנָשָׂ֥א עֲוֹנֹֽו׃ </w:t>
      </w:r>
    </w:p>
    <w:p>
      <w:pPr>
        <w:pStyle w:val="Hebrew"/>
      </w:pPr>
      <w:r>
        <w:rPr>
          <w:color w:val="FF0000"/>
          <w:vertAlign w:val="superscript"/>
          <w:rtl/>
        </w:rPr>
        <w:t>54707</w:t>
      </w:r>
      <w:r>
        <w:rPr>
          <w:rFonts w:ascii="Times New Roman" w:hAnsi="Times New Roman"/>
          <w:color w:val="828282"/>
          <w:rtl/>
        </w:rPr>
        <w:t>וְ</w:t>
      </w:r>
      <w:r>
        <w:rPr>
          <w:color w:val="FF0000"/>
          <w:vertAlign w:val="superscript"/>
          <w:rtl/>
        </w:rPr>
        <w:t>54708</w:t>
      </w:r>
      <w:r>
        <w:rPr>
          <w:rFonts w:ascii="Times New Roman" w:hAnsi="Times New Roman"/>
          <w:color w:val="828282"/>
          <w:rtl/>
        </w:rPr>
        <w:t xml:space="preserve">נָשָׂ֥א </w:t>
      </w:r>
      <w:r>
        <w:rPr>
          <w:color w:val="FF0000"/>
          <w:vertAlign w:val="superscript"/>
          <w:rtl/>
        </w:rPr>
        <w:t>54709</w:t>
      </w:r>
      <w:r>
        <w:rPr>
          <w:rFonts w:ascii="Times New Roman" w:hAnsi="Times New Roman"/>
          <w:color w:val="828282"/>
          <w:rtl/>
        </w:rPr>
        <w:t xml:space="preserve">עֲוֹנֹֽו׃ </w:t>
      </w:r>
    </w:p>
    <w:p>
      <w:pPr>
        <w:pStyle w:val="Hebrew"/>
      </w:pPr>
      <w:r>
        <w:rPr>
          <w:color w:val="828282"/>
        </w:rPr>
        <w:t xml:space="preserve">וְאִם־נֶ֨פֶשׁ֙ כִּ֣י תֶֽחֱטָ֔א וְעָֽשְׂתָ֗ה אַחַת֙ מִכָּל־מִצְוֹ֣ת יְהוָ֔ה אֲשֶׁ֖ר לֹ֣א תֵעָשֶׂ֑ינָה וְלֹֽא־יָדַ֥ע וְאָשֵׁ֖ם וְנָשָׂ֥א עֲוֹנֹֽו׃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1a4f26eb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3680d6ca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ad5f4a57</w:t>
            </w:r>
          </w:p>
        </w:tc>
        <w:tc>
          <w:tcPr>
            <w:tcW w:type="auto" w:w="1728"/>
          </w:tcPr>
          <w:p>
            <w:r>
              <w:t>tense</w:t>
            </w:r>
          </w:p>
        </w:tc>
        <w:tc>
          <w:tcPr>
            <w:tcW w:type="auto" w:w="1728"/>
          </w:tcPr>
          <w:p>
            <w:r>
              <w:t>verb</w:t>
            </w:r>
          </w:p>
        </w:tc>
        <w:tc>
          <w:tcPr>
            <w:tcW w:type="auto" w:w="1728"/>
          </w:tcPr>
          <w:p>
            <w:r>
              <w:t xml:space="preserve">נָשָׂ֥א </w:t>
            </w:r>
          </w:p>
        </w:tc>
        <w:tc>
          <w:tcPr>
            <w:tcW w:type="auto" w:w="1728"/>
          </w:tcPr>
          <w:p>
            <w:r>
              <w:t>mod</w:t>
            </w:r>
          </w:p>
        </w:tc>
      </w:tr>
    </w:tbl>
    <w:p>
      <w:r>
        <w:br/>
      </w:r>
    </w:p>
    <w:p>
      <w:pPr>
        <w:pStyle w:val="Reference"/>
      </w:pPr>
      <w:hyperlink r:id="rId757">
        <w:r>
          <w:rPr/>
          <w:t>Leviticus 5:22</w:t>
        </w:r>
      </w:hyperlink>
    </w:p>
    <w:p>
      <w:pPr>
        <w:pStyle w:val="Hebrew"/>
      </w:pPr>
      <w:r>
        <w:t xml:space="preserve">וְנִשְׁבַּ֣ע עַל־שָׁ֑קֶר עַל־אַחַ֗ת מִכֹּ֛ל </w:t>
      </w:r>
    </w:p>
    <w:p>
      <w:pPr>
        <w:pStyle w:val="Hebrew"/>
      </w:pPr>
      <w:r>
        <w:rPr>
          <w:color w:val="FF0000"/>
          <w:vertAlign w:val="superscript"/>
          <w:rtl/>
        </w:rPr>
        <w:t>54784</w:t>
      </w:r>
      <w:r>
        <w:rPr>
          <w:rFonts w:ascii="Times New Roman" w:hAnsi="Times New Roman"/>
          <w:color w:val="828282"/>
          <w:rtl/>
        </w:rPr>
        <w:t>וְ</w:t>
      </w:r>
      <w:r>
        <w:rPr>
          <w:color w:val="FF0000"/>
          <w:vertAlign w:val="superscript"/>
          <w:rtl/>
        </w:rPr>
        <w:t>54785</w:t>
      </w:r>
      <w:r>
        <w:rPr>
          <w:rFonts w:ascii="Times New Roman" w:hAnsi="Times New Roman"/>
          <w:color w:val="828282"/>
          <w:rtl/>
        </w:rPr>
        <w:t xml:space="preserve">נִשְׁבַּ֣ע </w:t>
      </w:r>
      <w:r>
        <w:rPr>
          <w:color w:val="FF0000"/>
          <w:vertAlign w:val="superscript"/>
          <w:rtl/>
        </w:rPr>
        <w:t>54786</w:t>
      </w:r>
      <w:r>
        <w:rPr>
          <w:rFonts w:ascii="Times New Roman" w:hAnsi="Times New Roman"/>
          <w:color w:val="828282"/>
          <w:rtl/>
        </w:rPr>
        <w:t>עַל־</w:t>
      </w:r>
      <w:r>
        <w:rPr>
          <w:color w:val="FF0000"/>
          <w:vertAlign w:val="superscript"/>
          <w:rtl/>
        </w:rPr>
        <w:t>54787</w:t>
      </w:r>
      <w:r>
        <w:rPr>
          <w:rFonts w:ascii="Times New Roman" w:hAnsi="Times New Roman"/>
          <w:color w:val="828282"/>
          <w:rtl/>
        </w:rPr>
        <w:t xml:space="preserve">שָׁ֑קֶר </w:t>
      </w:r>
      <w:r>
        <w:rPr>
          <w:color w:val="FF0000"/>
          <w:vertAlign w:val="superscript"/>
          <w:rtl/>
        </w:rPr>
        <w:t>54788</w:t>
      </w:r>
      <w:r>
        <w:rPr>
          <w:rFonts w:ascii="Times New Roman" w:hAnsi="Times New Roman"/>
          <w:color w:val="828282"/>
          <w:rtl/>
        </w:rPr>
        <w:t>עַל־</w:t>
      </w:r>
      <w:r>
        <w:rPr>
          <w:color w:val="FF0000"/>
          <w:vertAlign w:val="superscript"/>
          <w:rtl/>
        </w:rPr>
        <w:t>54789</w:t>
      </w:r>
      <w:r>
        <w:rPr>
          <w:rFonts w:ascii="Times New Roman" w:hAnsi="Times New Roman"/>
          <w:color w:val="828282"/>
          <w:rtl/>
        </w:rPr>
        <w:t xml:space="preserve">אַחַ֗ת </w:t>
      </w:r>
      <w:r>
        <w:rPr>
          <w:color w:val="FF0000"/>
          <w:vertAlign w:val="superscript"/>
          <w:rtl/>
        </w:rPr>
        <w:t>54790</w:t>
      </w:r>
      <w:r>
        <w:rPr>
          <w:rFonts w:ascii="Times New Roman" w:hAnsi="Times New Roman"/>
          <w:color w:val="828282"/>
          <w:rtl/>
        </w:rPr>
        <w:t>מִ</w:t>
      </w:r>
      <w:r>
        <w:rPr>
          <w:color w:val="FF0000"/>
          <w:vertAlign w:val="superscript"/>
          <w:rtl/>
        </w:rPr>
        <w:t>54791</w:t>
      </w:r>
      <w:r>
        <w:rPr>
          <w:rFonts w:ascii="Times New Roman" w:hAnsi="Times New Roman"/>
          <w:color w:val="828282"/>
          <w:rtl/>
        </w:rPr>
        <w:t xml:space="preserve">כֹּ֛ל </w:t>
      </w:r>
    </w:p>
    <w:p>
      <w:pPr>
        <w:pStyle w:val="Hebrew"/>
      </w:pPr>
      <w:r>
        <w:rPr>
          <w:color w:val="828282"/>
        </w:rPr>
        <w:t xml:space="preserve">אֹֽו־מָצָ֧א אֲבֵדָ֛ה וְכִ֥חֶשׁ בָּ֖הּ וְנִשְׁבַּ֣ע עַל־שָׁ֑קֶר עַל־אַחַ֗ת מִכֹּ֛ל אֲשֶׁר־יַעֲשֶׂ֥ה הָאָדָ֖ם לַחֲטֹ֥א בָהֵֽנָּה׃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07156bb1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7eff4660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947b6e28</w:t>
            </w:r>
          </w:p>
        </w:tc>
        <w:tc>
          <w:tcPr>
            <w:tcW w:type="auto" w:w="1728"/>
          </w:tcPr>
          <w:p>
            <w:r>
              <w:t>tense</w:t>
            </w:r>
          </w:p>
        </w:tc>
        <w:tc>
          <w:tcPr>
            <w:tcW w:type="auto" w:w="1728"/>
          </w:tcPr>
          <w:p>
            <w:r>
              <w:t>verb</w:t>
            </w:r>
          </w:p>
        </w:tc>
        <w:tc>
          <w:tcPr>
            <w:tcW w:type="auto" w:w="1728"/>
          </w:tcPr>
          <w:p>
            <w:r>
              <w:t xml:space="preserve">נִשְׁבַּ֣ע </w:t>
            </w:r>
          </w:p>
        </w:tc>
        <w:tc>
          <w:tcPr>
            <w:tcW w:type="auto" w:w="1728"/>
          </w:tcPr>
          <w:p>
            <w:r/>
          </w:p>
        </w:tc>
      </w:tr>
    </w:tbl>
    <w:p>
      <w:r>
        <w:br/>
      </w:r>
    </w:p>
    <w:p>
      <w:pPr>
        <w:pStyle w:val="Reference"/>
      </w:pPr>
      <w:hyperlink r:id="rId758">
        <w:r>
          <w:rPr/>
          <w:t>Leviticus 5:24</w:t>
        </w:r>
      </w:hyperlink>
    </w:p>
    <w:p>
      <w:pPr>
        <w:pStyle w:val="Hebrew"/>
      </w:pPr>
      <w:r>
        <w:t xml:space="preserve">וְשִׁלַּ֤ם אֹתֹו֙ בְּרֹאשֹׁ֔ו </w:t>
      </w:r>
    </w:p>
    <w:p>
      <w:pPr>
        <w:pStyle w:val="Hebrew"/>
      </w:pPr>
      <w:r>
        <w:rPr>
          <w:color w:val="FF0000"/>
          <w:vertAlign w:val="superscript"/>
          <w:rtl/>
        </w:rPr>
        <w:t>54841</w:t>
      </w:r>
      <w:r>
        <w:rPr>
          <w:rFonts w:ascii="Times New Roman" w:hAnsi="Times New Roman"/>
          <w:color w:val="828282"/>
          <w:rtl/>
        </w:rPr>
        <w:t>וְ</w:t>
      </w:r>
      <w:r>
        <w:rPr>
          <w:color w:val="FF0000"/>
          <w:vertAlign w:val="superscript"/>
          <w:rtl/>
        </w:rPr>
        <w:t>54842</w:t>
      </w:r>
      <w:r>
        <w:rPr>
          <w:rFonts w:ascii="Times New Roman" w:hAnsi="Times New Roman"/>
          <w:color w:val="828282"/>
          <w:rtl/>
        </w:rPr>
        <w:t xml:space="preserve">שִׁלַּ֤ם </w:t>
      </w:r>
      <w:r>
        <w:rPr>
          <w:color w:val="FF0000"/>
          <w:vertAlign w:val="superscript"/>
          <w:rtl/>
        </w:rPr>
        <w:t>54843</w:t>
      </w:r>
      <w:r>
        <w:rPr>
          <w:rFonts w:ascii="Times New Roman" w:hAnsi="Times New Roman"/>
          <w:color w:val="828282"/>
          <w:rtl/>
        </w:rPr>
        <w:t xml:space="preserve">אֹתֹו֙ </w:t>
      </w:r>
      <w:r>
        <w:rPr>
          <w:color w:val="FF0000"/>
          <w:vertAlign w:val="superscript"/>
          <w:rtl/>
        </w:rPr>
        <w:t>54844</w:t>
      </w:r>
      <w:r>
        <w:rPr>
          <w:rFonts w:ascii="Times New Roman" w:hAnsi="Times New Roman"/>
          <w:color w:val="828282"/>
          <w:rtl/>
        </w:rPr>
        <w:t>בְּ</w:t>
      </w:r>
      <w:r>
        <w:rPr>
          <w:color w:val="FF0000"/>
          <w:vertAlign w:val="superscript"/>
          <w:rtl/>
        </w:rPr>
        <w:t>54845</w:t>
      </w:r>
      <w:r>
        <w:rPr>
          <w:rFonts w:ascii="Times New Roman" w:hAnsi="Times New Roman"/>
          <w:color w:val="828282"/>
          <w:rtl/>
        </w:rPr>
        <w:t xml:space="preserve">רֹאשֹׁ֔ו </w:t>
      </w:r>
    </w:p>
    <w:p>
      <w:pPr>
        <w:pStyle w:val="Hebrew"/>
      </w:pPr>
      <w:r>
        <w:rPr>
          <w:color w:val="828282"/>
        </w:rPr>
        <w:t xml:space="preserve">אֹ֠ו מִכֹּ֞ל אֲשֶׁר־יִשָּׁבַ֣ע עָלָיו֮ לַשֶּׁקֶר֒ וְשִׁלַּ֤ם אֹתֹו֙ בְּרֹאשֹׁ֔ו וַחֲמִשִׁתָ֖יו יֹסֵ֣ף עָלָ֑יו לַאֲשֶׁ֨ר ה֥וּא לֹ֛ו יִתְּנֶ֖נּוּ בְּיֹ֥ום אַשְׁמָתֹֽו׃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8f9a33fe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c8831782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88008801</w:t>
            </w:r>
          </w:p>
        </w:tc>
        <w:tc>
          <w:tcPr>
            <w:tcW w:type="auto" w:w="1728"/>
          </w:tcPr>
          <w:p>
            <w:r>
              <w:t>tense</w:t>
            </w:r>
          </w:p>
        </w:tc>
        <w:tc>
          <w:tcPr>
            <w:tcW w:type="auto" w:w="1728"/>
          </w:tcPr>
          <w:p>
            <w:r>
              <w:t>verb</w:t>
            </w:r>
          </w:p>
        </w:tc>
        <w:tc>
          <w:tcPr>
            <w:tcW w:type="auto" w:w="1728"/>
          </w:tcPr>
          <w:p>
            <w:r>
              <w:t xml:space="preserve">שִׁלַּ֤ם </w:t>
            </w:r>
          </w:p>
        </w:tc>
        <w:tc>
          <w:tcPr>
            <w:tcW w:type="auto" w:w="1728"/>
          </w:tcPr>
          <w:p>
            <w:r>
              <w:t>mod</w:t>
            </w:r>
          </w:p>
        </w:tc>
      </w:tr>
    </w:tbl>
    <w:p>
      <w:r>
        <w:br/>
      </w:r>
    </w:p>
    <w:p>
      <w:pPr>
        <w:pStyle w:val="Reference"/>
      </w:pPr>
      <w:hyperlink r:id="rId759">
        <w:r>
          <w:rPr/>
          <w:t>Leviticus 6:2</w:t>
        </w:r>
      </w:hyperlink>
    </w:p>
    <w:p>
      <w:pPr>
        <w:pStyle w:val="Hebrew"/>
      </w:pPr>
      <w:r>
        <w:t xml:space="preserve">תּ֥וּקַד בֹּֽו׃ </w:t>
      </w:r>
    </w:p>
    <w:p>
      <w:pPr>
        <w:pStyle w:val="Hebrew"/>
      </w:pPr>
      <w:r>
        <w:rPr>
          <w:color w:val="FF0000"/>
          <w:vertAlign w:val="superscript"/>
          <w:rtl/>
        </w:rPr>
        <w:t>54933</w:t>
      </w:r>
      <w:r>
        <w:rPr>
          <w:rFonts w:ascii="Times New Roman" w:hAnsi="Times New Roman"/>
          <w:color w:val="828282"/>
          <w:rtl/>
        </w:rPr>
        <w:t xml:space="preserve">תּ֥וּקַד </w:t>
      </w:r>
      <w:r>
        <w:rPr>
          <w:color w:val="FF0000"/>
          <w:vertAlign w:val="superscript"/>
          <w:rtl/>
        </w:rPr>
        <w:t>54934</w:t>
      </w:r>
      <w:r>
        <w:rPr>
          <w:rFonts w:ascii="Times New Roman" w:hAnsi="Times New Roman"/>
          <w:color w:val="828282"/>
          <w:rtl/>
        </w:rPr>
        <w:t xml:space="preserve">בֹּֽו׃ </w:t>
      </w:r>
    </w:p>
    <w:p>
      <w:pPr>
        <w:pStyle w:val="Hebrew"/>
      </w:pPr>
      <w:r>
        <w:rPr>
          <w:color w:val="828282"/>
        </w:rPr>
        <w:t xml:space="preserve">צַ֤ו אֶֽת־אַהֲרֹן֙ וְאֶת־בָּנָ֣יו לֵאמֹ֔ר זֹ֥את תֹּורַ֖ת הָעֹלָ֑ה הִ֣וא הָעֹלָ֡ה עַל֩ מֹוקְדָ֨ה עַל־הַמִּזְבֵּ֤חַ כָּל־הַלַּ֨יְלָה֙ עַד־הַבֹּ֔קֶר וְאֵ֥שׁ הַמִּזְבֵּ֖חַ תּ֥וּקַד 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ea34b17e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3d570599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e45a02c0</w:t>
            </w:r>
          </w:p>
        </w:tc>
        <w:tc>
          <w:tcPr>
            <w:tcW w:type="auto" w:w="1728"/>
          </w:tcPr>
          <w:p>
            <w:r>
              <w:t>tense</w:t>
            </w:r>
          </w:p>
        </w:tc>
        <w:tc>
          <w:tcPr>
            <w:tcW w:type="auto" w:w="1728"/>
          </w:tcPr>
          <w:p>
            <w:r>
              <w:t>verb</w:t>
            </w:r>
          </w:p>
        </w:tc>
        <w:tc>
          <w:tcPr>
            <w:tcW w:type="auto" w:w="1728"/>
          </w:tcPr>
          <w:p>
            <w:r>
              <w:t xml:space="preserve">תּ֥וּקַד </w:t>
            </w:r>
          </w:p>
        </w:tc>
        <w:tc>
          <w:tcPr>
            <w:tcW w:type="auto" w:w="1728"/>
          </w:tcPr>
          <w:p>
            <w:r>
              <w:t>mod</w:t>
            </w:r>
          </w:p>
        </w:tc>
      </w:tr>
    </w:tbl>
    <w:p>
      <w:r>
        <w:br/>
      </w:r>
    </w:p>
    <w:p>
      <w:pPr>
        <w:pStyle w:val="Reference"/>
      </w:pPr>
      <w:hyperlink r:id="rId760">
        <w:r>
          <w:rPr/>
          <w:t>Leviticus 6:3</w:t>
        </w:r>
      </w:hyperlink>
    </w:p>
    <w:p>
      <w:pPr>
        <w:pStyle w:val="Hebrew"/>
      </w:pPr>
      <w:r>
        <w:t xml:space="preserve">וְהֵרִ֣ים אֶת־הַדֶּ֗שֶׁן </w:t>
      </w:r>
    </w:p>
    <w:p>
      <w:pPr>
        <w:pStyle w:val="Hebrew"/>
      </w:pPr>
      <w:r>
        <w:rPr>
          <w:color w:val="FF0000"/>
          <w:vertAlign w:val="superscript"/>
          <w:rtl/>
        </w:rPr>
        <w:t>54947</w:t>
      </w:r>
      <w:r>
        <w:rPr>
          <w:rFonts w:ascii="Times New Roman" w:hAnsi="Times New Roman"/>
          <w:color w:val="828282"/>
          <w:rtl/>
        </w:rPr>
        <w:t>וְ</w:t>
      </w:r>
      <w:r>
        <w:rPr>
          <w:color w:val="FF0000"/>
          <w:vertAlign w:val="superscript"/>
          <w:rtl/>
        </w:rPr>
        <w:t>54948</w:t>
      </w:r>
      <w:r>
        <w:rPr>
          <w:rFonts w:ascii="Times New Roman" w:hAnsi="Times New Roman"/>
          <w:color w:val="828282"/>
          <w:rtl/>
        </w:rPr>
        <w:t xml:space="preserve">הֵרִ֣ים </w:t>
      </w:r>
      <w:r>
        <w:rPr>
          <w:color w:val="FF0000"/>
          <w:vertAlign w:val="superscript"/>
          <w:rtl/>
        </w:rPr>
        <w:t>54949</w:t>
      </w:r>
      <w:r>
        <w:rPr>
          <w:rFonts w:ascii="Times New Roman" w:hAnsi="Times New Roman"/>
          <w:color w:val="828282"/>
          <w:rtl/>
        </w:rPr>
        <w:t>אֶת־</w:t>
      </w:r>
      <w:r>
        <w:rPr>
          <w:color w:val="FF0000"/>
          <w:vertAlign w:val="superscript"/>
          <w:rtl/>
        </w:rPr>
        <w:t>54950</w:t>
      </w:r>
      <w:r>
        <w:rPr>
          <w:rFonts w:ascii="Times New Roman" w:hAnsi="Times New Roman"/>
          <w:color w:val="828282"/>
          <w:rtl/>
        </w:rPr>
        <w:t>הַ</w:t>
      </w:r>
      <w:r>
        <w:rPr>
          <w:color w:val="FF0000"/>
          <w:vertAlign w:val="superscript"/>
          <w:rtl/>
        </w:rPr>
        <w:t>54951</w:t>
      </w:r>
      <w:r>
        <w:rPr>
          <w:rFonts w:ascii="Times New Roman" w:hAnsi="Times New Roman"/>
          <w:color w:val="828282"/>
          <w:rtl/>
        </w:rPr>
        <w:t xml:space="preserve">דֶּ֗שֶׁן </w:t>
      </w:r>
    </w:p>
    <w:p>
      <w:pPr>
        <w:pStyle w:val="Hebrew"/>
      </w:pPr>
      <w:r>
        <w:rPr>
          <w:color w:val="828282"/>
        </w:rPr>
        <w:t xml:space="preserve">וְלָבַ֨שׁ הַכֹּהֵ֜ן מִדֹּ֣ו בַ֗ד וּמִֽכְנְסֵי־בַד֮ יִלְבַּ֣שׁ עַל־בְּשָׂרֹו֒ וְהֵרִ֣ים אֶת־הַדֶּ֗שֶׁן אֲשֶׁ֨ר תֹּאכַ֥ל הָאֵ֛שׁ אֶת־הָעֹלָ֖ה עַל־הַמִּזְבֵּ֑חַ וְשָׂמֹ֕ו אֵ֖צֶל הַמִּזְבֵּֽחַ׃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b6f307b5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2b349fac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07be4f69</w:t>
            </w:r>
          </w:p>
        </w:tc>
        <w:tc>
          <w:tcPr>
            <w:tcW w:type="auto" w:w="1728"/>
          </w:tcPr>
          <w:p>
            <w:r>
              <w:t>tense</w:t>
            </w:r>
          </w:p>
        </w:tc>
        <w:tc>
          <w:tcPr>
            <w:tcW w:type="auto" w:w="1728"/>
          </w:tcPr>
          <w:p>
            <w:r>
              <w:t>verb</w:t>
            </w:r>
          </w:p>
        </w:tc>
        <w:tc>
          <w:tcPr>
            <w:tcW w:type="auto" w:w="1728"/>
          </w:tcPr>
          <w:p>
            <w:r>
              <w:t xml:space="preserve">הֵרִ֣ים </w:t>
            </w:r>
          </w:p>
        </w:tc>
        <w:tc>
          <w:tcPr>
            <w:tcW w:type="auto" w:w="1728"/>
          </w:tcPr>
          <w:p>
            <w:r>
              <w:t>mod</w:t>
            </w:r>
          </w:p>
        </w:tc>
      </w:tr>
    </w:tbl>
    <w:p>
      <w:r>
        <w:br/>
      </w:r>
    </w:p>
    <w:p>
      <w:pPr>
        <w:pStyle w:val="Reference"/>
      </w:pPr>
      <w:hyperlink r:id="rId761">
        <w:r>
          <w:rPr/>
          <w:t>Leviticus 6:4</w:t>
        </w:r>
      </w:hyperlink>
    </w:p>
    <w:p>
      <w:pPr>
        <w:pStyle w:val="Hebrew"/>
      </w:pPr>
      <w:r>
        <w:t xml:space="preserve">וְהֹוצִ֤יא אֶת־הַדֶּ֨שֶׁן֙ אֶל־מִח֣וּץ לַֽמַּחֲנֶ֔ה אֶל־מָקֹ֖ום טָהֹֽור׃ </w:t>
      </w:r>
    </w:p>
    <w:p>
      <w:pPr>
        <w:pStyle w:val="Hebrew"/>
      </w:pPr>
      <w:r>
        <w:rPr>
          <w:color w:val="FF0000"/>
          <w:vertAlign w:val="superscript"/>
          <w:rtl/>
        </w:rPr>
        <w:t>54975</w:t>
      </w:r>
      <w:r>
        <w:rPr>
          <w:rFonts w:ascii="Times New Roman" w:hAnsi="Times New Roman"/>
          <w:color w:val="828282"/>
          <w:rtl/>
        </w:rPr>
        <w:t>וְ</w:t>
      </w:r>
      <w:r>
        <w:rPr>
          <w:color w:val="FF0000"/>
          <w:vertAlign w:val="superscript"/>
          <w:rtl/>
        </w:rPr>
        <w:t>54976</w:t>
      </w:r>
      <w:r>
        <w:rPr>
          <w:rFonts w:ascii="Times New Roman" w:hAnsi="Times New Roman"/>
          <w:color w:val="828282"/>
          <w:rtl/>
        </w:rPr>
        <w:t xml:space="preserve">הֹוצִ֤יא </w:t>
      </w:r>
      <w:r>
        <w:rPr>
          <w:color w:val="FF0000"/>
          <w:vertAlign w:val="superscript"/>
          <w:rtl/>
        </w:rPr>
        <w:t>54977</w:t>
      </w:r>
      <w:r>
        <w:rPr>
          <w:rFonts w:ascii="Times New Roman" w:hAnsi="Times New Roman"/>
          <w:color w:val="828282"/>
          <w:rtl/>
        </w:rPr>
        <w:t>אֶת־</w:t>
      </w:r>
      <w:r>
        <w:rPr>
          <w:color w:val="FF0000"/>
          <w:vertAlign w:val="superscript"/>
          <w:rtl/>
        </w:rPr>
        <w:t>54978</w:t>
      </w:r>
      <w:r>
        <w:rPr>
          <w:rFonts w:ascii="Times New Roman" w:hAnsi="Times New Roman"/>
          <w:color w:val="828282"/>
          <w:rtl/>
        </w:rPr>
        <w:t>הַ</w:t>
      </w:r>
      <w:r>
        <w:rPr>
          <w:color w:val="FF0000"/>
          <w:vertAlign w:val="superscript"/>
          <w:rtl/>
        </w:rPr>
        <w:t>54979</w:t>
      </w:r>
      <w:r>
        <w:rPr>
          <w:rFonts w:ascii="Times New Roman" w:hAnsi="Times New Roman"/>
          <w:color w:val="828282"/>
          <w:rtl/>
        </w:rPr>
        <w:t xml:space="preserve">דֶּ֨שֶׁן֙ </w:t>
      </w:r>
      <w:r>
        <w:rPr>
          <w:color w:val="FF0000"/>
          <w:vertAlign w:val="superscript"/>
          <w:rtl/>
        </w:rPr>
        <w:t>54980</w:t>
      </w:r>
      <w:r>
        <w:rPr>
          <w:rFonts w:ascii="Times New Roman" w:hAnsi="Times New Roman"/>
          <w:color w:val="828282"/>
          <w:rtl/>
        </w:rPr>
        <w:t>אֶל־</w:t>
      </w:r>
      <w:r>
        <w:rPr>
          <w:color w:val="FF0000"/>
          <w:vertAlign w:val="superscript"/>
          <w:rtl/>
        </w:rPr>
        <w:t>54981</w:t>
      </w:r>
      <w:r>
        <w:rPr>
          <w:rFonts w:ascii="Times New Roman" w:hAnsi="Times New Roman"/>
          <w:color w:val="828282"/>
          <w:rtl/>
        </w:rPr>
        <w:t>מִ</w:t>
      </w:r>
      <w:r>
        <w:rPr>
          <w:color w:val="FF0000"/>
          <w:vertAlign w:val="superscript"/>
          <w:rtl/>
        </w:rPr>
        <w:t>54982</w:t>
      </w:r>
      <w:r>
        <w:rPr>
          <w:rFonts w:ascii="Times New Roman" w:hAnsi="Times New Roman"/>
          <w:color w:val="828282"/>
          <w:rtl/>
        </w:rPr>
        <w:t xml:space="preserve">ח֣וּץ </w:t>
      </w:r>
      <w:r>
        <w:rPr>
          <w:color w:val="FF0000"/>
          <w:vertAlign w:val="superscript"/>
          <w:rtl/>
        </w:rPr>
        <w:t>54983</w:t>
      </w:r>
      <w:r>
        <w:rPr>
          <w:rFonts w:ascii="Times New Roman" w:hAnsi="Times New Roman"/>
          <w:color w:val="828282"/>
          <w:rtl/>
        </w:rPr>
        <w:t>לַֽ</w:t>
      </w:r>
      <w:r>
        <w:rPr>
          <w:color w:val="FF0000"/>
          <w:vertAlign w:val="superscript"/>
          <w:rtl/>
        </w:rPr>
        <w:t>54984</w:t>
      </w:r>
      <w:r>
        <w:rPr>
          <w:rFonts w:ascii="Times New Roman" w:hAnsi="Times New Roman"/>
          <w:color w:val="828282"/>
          <w:rtl/>
        </w:rPr>
      </w:r>
      <w:r>
        <w:rPr>
          <w:color w:val="FF0000"/>
          <w:vertAlign w:val="superscript"/>
          <w:rtl/>
        </w:rPr>
        <w:t>54985</w:t>
      </w:r>
      <w:r>
        <w:rPr>
          <w:rFonts w:ascii="Times New Roman" w:hAnsi="Times New Roman"/>
          <w:color w:val="828282"/>
          <w:rtl/>
        </w:rPr>
        <w:t xml:space="preserve">מַּחֲנֶ֔ה </w:t>
      </w:r>
      <w:r>
        <w:rPr>
          <w:color w:val="FF0000"/>
          <w:vertAlign w:val="superscript"/>
          <w:rtl/>
        </w:rPr>
        <w:t>54986</w:t>
      </w:r>
      <w:r>
        <w:rPr>
          <w:rFonts w:ascii="Times New Roman" w:hAnsi="Times New Roman"/>
          <w:color w:val="828282"/>
          <w:rtl/>
        </w:rPr>
        <w:t>אֶל־</w:t>
      </w:r>
      <w:r>
        <w:rPr>
          <w:color w:val="FF0000"/>
          <w:vertAlign w:val="superscript"/>
          <w:rtl/>
        </w:rPr>
        <w:t>54987</w:t>
      </w:r>
      <w:r>
        <w:rPr>
          <w:rFonts w:ascii="Times New Roman" w:hAnsi="Times New Roman"/>
          <w:color w:val="828282"/>
          <w:rtl/>
        </w:rPr>
        <w:t xml:space="preserve">מָקֹ֖ום </w:t>
      </w:r>
      <w:r>
        <w:rPr>
          <w:color w:val="FF0000"/>
          <w:vertAlign w:val="superscript"/>
          <w:rtl/>
        </w:rPr>
        <w:t>54988</w:t>
      </w:r>
      <w:r>
        <w:rPr>
          <w:rFonts w:ascii="Times New Roman" w:hAnsi="Times New Roman"/>
          <w:color w:val="828282"/>
          <w:rtl/>
        </w:rPr>
        <w:t xml:space="preserve">טָהֹֽור׃ </w:t>
      </w:r>
    </w:p>
    <w:p>
      <w:pPr>
        <w:pStyle w:val="Hebrew"/>
      </w:pPr>
      <w:r>
        <w:rPr>
          <w:color w:val="828282"/>
        </w:rPr>
        <w:t xml:space="preserve">וּפָשַׁט֙ אֶת־בְּגָדָ֔יו וְלָבַ֖שׁ בְּגָדִ֣ים אֲחֵרִ֑ים וְהֹוצִ֤יא אֶת־הַדֶּ֨שֶׁן֙ אֶל־מִח֣וּץ לַֽמַּחֲנֶ֔ה אֶל־מָקֹ֖ום טָהֹֽור׃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2da47d04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73ca3983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f38ae6be</w:t>
            </w:r>
          </w:p>
        </w:tc>
        <w:tc>
          <w:tcPr>
            <w:tcW w:type="auto" w:w="1728"/>
          </w:tcPr>
          <w:p>
            <w:r>
              <w:t>tense</w:t>
            </w:r>
          </w:p>
        </w:tc>
        <w:tc>
          <w:tcPr>
            <w:tcW w:type="auto" w:w="1728"/>
          </w:tcPr>
          <w:p>
            <w:r>
              <w:t>verb</w:t>
            </w:r>
          </w:p>
        </w:tc>
        <w:tc>
          <w:tcPr>
            <w:tcW w:type="auto" w:w="1728"/>
          </w:tcPr>
          <w:p>
            <w:r>
              <w:t xml:space="preserve">הֹוצִ֤יא </w:t>
            </w:r>
          </w:p>
        </w:tc>
        <w:tc>
          <w:tcPr>
            <w:tcW w:type="auto" w:w="1728"/>
          </w:tcPr>
          <w:p>
            <w:r>
              <w:t>mod</w:t>
            </w:r>
          </w:p>
        </w:tc>
      </w:tr>
    </w:tbl>
    <w:p>
      <w:r>
        <w:br/>
      </w:r>
    </w:p>
    <w:p>
      <w:pPr>
        <w:pStyle w:val="Reference"/>
      </w:pPr>
      <w:hyperlink r:id="rId762">
        <w:r>
          <w:rPr/>
          <w:t>Leviticus 6:5</w:t>
        </w:r>
      </w:hyperlink>
    </w:p>
    <w:p>
      <w:pPr>
        <w:pStyle w:val="Hebrew"/>
      </w:pPr>
      <w:r>
        <w:t xml:space="preserve">וְהָאֵ֨שׁ עַל־הַמִּזְבֵּ֤חַ תּֽוּקַד־בֹּו֙ </w:t>
      </w:r>
    </w:p>
    <w:p>
      <w:pPr>
        <w:pStyle w:val="Hebrew"/>
      </w:pPr>
      <w:r>
        <w:rPr>
          <w:color w:val="FF0000"/>
          <w:vertAlign w:val="superscript"/>
          <w:rtl/>
        </w:rPr>
        <w:t>54989</w:t>
      </w:r>
      <w:r>
        <w:rPr>
          <w:rFonts w:ascii="Times New Roman" w:hAnsi="Times New Roman"/>
          <w:color w:val="828282"/>
          <w:rtl/>
        </w:rPr>
        <w:t>וְ</w:t>
      </w:r>
      <w:r>
        <w:rPr>
          <w:color w:val="FF0000"/>
          <w:vertAlign w:val="superscript"/>
          <w:rtl/>
        </w:rPr>
        <w:t>54990</w:t>
      </w:r>
      <w:r>
        <w:rPr>
          <w:rFonts w:ascii="Times New Roman" w:hAnsi="Times New Roman"/>
          <w:color w:val="828282"/>
          <w:rtl/>
        </w:rPr>
        <w:t>הָ</w:t>
      </w:r>
      <w:r>
        <w:rPr>
          <w:color w:val="FF0000"/>
          <w:vertAlign w:val="superscript"/>
          <w:rtl/>
        </w:rPr>
        <w:t>54991</w:t>
      </w:r>
      <w:r>
        <w:rPr>
          <w:rFonts w:ascii="Times New Roman" w:hAnsi="Times New Roman"/>
          <w:color w:val="828282"/>
          <w:rtl/>
        </w:rPr>
        <w:t xml:space="preserve">אֵ֨שׁ </w:t>
      </w:r>
      <w:r>
        <w:rPr>
          <w:color w:val="FF0000"/>
          <w:vertAlign w:val="superscript"/>
          <w:rtl/>
        </w:rPr>
        <w:t>54992</w:t>
      </w:r>
      <w:r>
        <w:rPr>
          <w:rFonts w:ascii="Times New Roman" w:hAnsi="Times New Roman"/>
          <w:color w:val="828282"/>
          <w:rtl/>
        </w:rPr>
        <w:t>עַל־</w:t>
      </w:r>
      <w:r>
        <w:rPr>
          <w:color w:val="FF0000"/>
          <w:vertAlign w:val="superscript"/>
          <w:rtl/>
        </w:rPr>
        <w:t>54993</w:t>
      </w:r>
      <w:r>
        <w:rPr>
          <w:rFonts w:ascii="Times New Roman" w:hAnsi="Times New Roman"/>
          <w:color w:val="828282"/>
          <w:rtl/>
        </w:rPr>
        <w:t>הַ</w:t>
      </w:r>
      <w:r>
        <w:rPr>
          <w:color w:val="FF0000"/>
          <w:vertAlign w:val="superscript"/>
          <w:rtl/>
        </w:rPr>
        <w:t>54994</w:t>
      </w:r>
      <w:r>
        <w:rPr>
          <w:rFonts w:ascii="Times New Roman" w:hAnsi="Times New Roman"/>
          <w:color w:val="828282"/>
          <w:rtl/>
        </w:rPr>
        <w:t xml:space="preserve">מִּזְבֵּ֤חַ </w:t>
      </w:r>
      <w:r>
        <w:rPr>
          <w:color w:val="FF0000"/>
          <w:vertAlign w:val="superscript"/>
          <w:rtl/>
        </w:rPr>
        <w:t>54995</w:t>
      </w:r>
      <w:r>
        <w:rPr>
          <w:rFonts w:ascii="Times New Roman" w:hAnsi="Times New Roman"/>
          <w:color w:val="828282"/>
          <w:rtl/>
        </w:rPr>
        <w:t>תּֽוּקַד־</w:t>
      </w:r>
      <w:r>
        <w:rPr>
          <w:color w:val="FF0000"/>
          <w:vertAlign w:val="superscript"/>
          <w:rtl/>
        </w:rPr>
        <w:t>54996</w:t>
      </w:r>
      <w:r>
        <w:rPr>
          <w:rFonts w:ascii="Times New Roman" w:hAnsi="Times New Roman"/>
          <w:color w:val="828282"/>
          <w:rtl/>
        </w:rPr>
        <w:t xml:space="preserve">בֹּו֙ </w:t>
      </w:r>
    </w:p>
    <w:p>
      <w:pPr>
        <w:pStyle w:val="Hebrew"/>
      </w:pPr>
      <w:r>
        <w:rPr>
          <w:color w:val="828282"/>
        </w:rPr>
        <w:t xml:space="preserve">וְהָאֵ֨שׁ עַל־הַמִּזְבֵּ֤חַ תּֽוּקַד־בֹּו֙ לֹ֣א תִכְבֶּ֔ה וּבִעֵ֨ר עָלֶ֧יהָ הַכֹּהֵ֛ן עֵצִ֖ים בַּבֹּ֣קֶר בַּבֹּ֑קֶר וְעָרַ֤ךְ עָלֶ֨יהָ֙ הָֽעֹלָ֔ה וְהִקְטִ֥יר עָלֶ֖יהָ חֶלְבֵ֥י הַשְּׁלָמִֽים׃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bcc1f017</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6a71bd7e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0c299e85</w:t>
            </w:r>
          </w:p>
        </w:tc>
        <w:tc>
          <w:tcPr>
            <w:tcW w:type="auto" w:w="1728"/>
          </w:tcPr>
          <w:p>
            <w:r>
              <w:t>tense</w:t>
            </w:r>
          </w:p>
        </w:tc>
        <w:tc>
          <w:tcPr>
            <w:tcW w:type="auto" w:w="1728"/>
          </w:tcPr>
          <w:p>
            <w:r>
              <w:t>verb</w:t>
            </w:r>
          </w:p>
        </w:tc>
        <w:tc>
          <w:tcPr>
            <w:tcW w:type="auto" w:w="1728"/>
          </w:tcPr>
          <w:p>
            <w:r>
              <w:t>תּֽוּקַד־</w:t>
            </w:r>
          </w:p>
        </w:tc>
        <w:tc>
          <w:tcPr>
            <w:tcW w:type="auto" w:w="1728"/>
          </w:tcPr>
          <w:p>
            <w:r>
              <w:t>mod</w:t>
            </w:r>
          </w:p>
        </w:tc>
      </w:tr>
    </w:tbl>
    <w:p>
      <w:r>
        <w:br/>
      </w:r>
    </w:p>
    <w:p>
      <w:pPr>
        <w:pStyle w:val="Reference"/>
      </w:pPr>
      <w:hyperlink r:id="rId762">
        <w:r>
          <w:rPr/>
          <w:t>Leviticus 6:5</w:t>
        </w:r>
      </w:hyperlink>
    </w:p>
    <w:p>
      <w:pPr>
        <w:pStyle w:val="Hebrew"/>
      </w:pPr>
      <w:r>
        <w:t xml:space="preserve">לֹ֣א תִכְבֶּ֔ה </w:t>
      </w:r>
    </w:p>
    <w:p>
      <w:pPr>
        <w:pStyle w:val="Hebrew"/>
      </w:pPr>
      <w:r>
        <w:rPr>
          <w:color w:val="FF0000"/>
          <w:vertAlign w:val="superscript"/>
          <w:rtl/>
        </w:rPr>
        <w:t>54997</w:t>
      </w:r>
      <w:r>
        <w:rPr>
          <w:rFonts w:ascii="Times New Roman" w:hAnsi="Times New Roman"/>
          <w:color w:val="828282"/>
          <w:rtl/>
        </w:rPr>
        <w:t xml:space="preserve">לֹ֣א </w:t>
      </w:r>
      <w:r>
        <w:rPr>
          <w:color w:val="FF0000"/>
          <w:vertAlign w:val="superscript"/>
          <w:rtl/>
        </w:rPr>
        <w:t>54998</w:t>
      </w:r>
      <w:r>
        <w:rPr>
          <w:rFonts w:ascii="Times New Roman" w:hAnsi="Times New Roman"/>
          <w:color w:val="828282"/>
          <w:rtl/>
        </w:rPr>
        <w:t xml:space="preserve">תִכְבֶּ֔ה </w:t>
      </w:r>
    </w:p>
    <w:p>
      <w:pPr>
        <w:pStyle w:val="Hebrew"/>
      </w:pPr>
      <w:r>
        <w:rPr>
          <w:color w:val="828282"/>
        </w:rPr>
        <w:t xml:space="preserve">וְהָאֵ֨שׁ עַל־הַמִּזְבֵּ֤חַ תּֽוּקַד־בֹּו֙ לֹ֣א תִכְבֶּ֔ה וּבִעֵ֨ר עָלֶ֧יהָ הַכֹּהֵ֛ן עֵצִ֖ים בַּבֹּ֣קֶר בַּבֹּ֑קֶר וְעָרַ֤ךְ עָלֶ֨יהָ֙ הָֽעֹלָ֔ה וְהִקְטִ֥יר עָלֶ֖יהָ חֶלְבֵ֥י הַשְּׁלָמִֽים׃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f8484f4b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5ed2e79b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15f29458</w:t>
            </w:r>
          </w:p>
        </w:tc>
        <w:tc>
          <w:tcPr>
            <w:tcW w:type="auto" w:w="1728"/>
          </w:tcPr>
          <w:p>
            <w:r>
              <w:t>tense</w:t>
            </w:r>
          </w:p>
        </w:tc>
        <w:tc>
          <w:tcPr>
            <w:tcW w:type="auto" w:w="1728"/>
          </w:tcPr>
          <w:p>
            <w:r>
              <w:t>verb</w:t>
            </w:r>
          </w:p>
        </w:tc>
        <w:tc>
          <w:tcPr>
            <w:tcW w:type="auto" w:w="1728"/>
          </w:tcPr>
          <w:p>
            <w:r>
              <w:t xml:space="preserve">תִכְבֶּ֔ה </w:t>
            </w:r>
          </w:p>
        </w:tc>
        <w:tc>
          <w:tcPr>
            <w:tcW w:type="auto" w:w="1728"/>
          </w:tcPr>
          <w:p>
            <w:r>
              <w:t>mod</w:t>
            </w:r>
          </w:p>
        </w:tc>
      </w:tr>
    </w:tbl>
    <w:p>
      <w:r>
        <w:br/>
      </w:r>
    </w:p>
    <w:p>
      <w:pPr>
        <w:pStyle w:val="Reference"/>
      </w:pPr>
      <w:hyperlink r:id="rId762">
        <w:r>
          <w:rPr/>
          <w:t>Leviticus 6:5</w:t>
        </w:r>
      </w:hyperlink>
    </w:p>
    <w:p>
      <w:pPr>
        <w:pStyle w:val="Hebrew"/>
      </w:pPr>
      <w:r>
        <w:t xml:space="preserve">וְעָרַ֤ךְ עָלֶ֨יהָ֙ הָֽעֹלָ֔ה </w:t>
      </w:r>
    </w:p>
    <w:p>
      <w:pPr>
        <w:pStyle w:val="Hebrew"/>
      </w:pPr>
      <w:r>
        <w:rPr>
          <w:color w:val="FF0000"/>
          <w:vertAlign w:val="superscript"/>
          <w:rtl/>
        </w:rPr>
        <w:t>55011</w:t>
      </w:r>
      <w:r>
        <w:rPr>
          <w:rFonts w:ascii="Times New Roman" w:hAnsi="Times New Roman"/>
          <w:color w:val="828282"/>
          <w:rtl/>
        </w:rPr>
        <w:t>וְ</w:t>
      </w:r>
      <w:r>
        <w:rPr>
          <w:color w:val="FF0000"/>
          <w:vertAlign w:val="superscript"/>
          <w:rtl/>
        </w:rPr>
        <w:t>55012</w:t>
      </w:r>
      <w:r>
        <w:rPr>
          <w:rFonts w:ascii="Times New Roman" w:hAnsi="Times New Roman"/>
          <w:color w:val="828282"/>
          <w:rtl/>
        </w:rPr>
        <w:t xml:space="preserve">עָרַ֤ךְ </w:t>
      </w:r>
      <w:r>
        <w:rPr>
          <w:color w:val="FF0000"/>
          <w:vertAlign w:val="superscript"/>
          <w:rtl/>
        </w:rPr>
        <w:t>55013</w:t>
      </w:r>
      <w:r>
        <w:rPr>
          <w:rFonts w:ascii="Times New Roman" w:hAnsi="Times New Roman"/>
          <w:color w:val="828282"/>
          <w:rtl/>
        </w:rPr>
        <w:t xml:space="preserve">עָלֶ֨יהָ֙ </w:t>
      </w:r>
      <w:r>
        <w:rPr>
          <w:color w:val="FF0000"/>
          <w:vertAlign w:val="superscript"/>
          <w:rtl/>
        </w:rPr>
        <w:t>55014</w:t>
      </w:r>
      <w:r>
        <w:rPr>
          <w:rFonts w:ascii="Times New Roman" w:hAnsi="Times New Roman"/>
          <w:color w:val="828282"/>
          <w:rtl/>
        </w:rPr>
        <w:t>הָֽ</w:t>
      </w:r>
      <w:r>
        <w:rPr>
          <w:color w:val="FF0000"/>
          <w:vertAlign w:val="superscript"/>
          <w:rtl/>
        </w:rPr>
        <w:t>55015</w:t>
      </w:r>
      <w:r>
        <w:rPr>
          <w:rFonts w:ascii="Times New Roman" w:hAnsi="Times New Roman"/>
          <w:color w:val="828282"/>
          <w:rtl/>
        </w:rPr>
        <w:t xml:space="preserve">עֹלָ֔ה </w:t>
      </w:r>
    </w:p>
    <w:p>
      <w:pPr>
        <w:pStyle w:val="Hebrew"/>
      </w:pPr>
      <w:r>
        <w:rPr>
          <w:color w:val="828282"/>
        </w:rPr>
        <w:t xml:space="preserve">וְהָאֵ֨שׁ עַל־הַמִּזְבֵּ֤חַ תּֽוּקַד־בֹּו֙ לֹ֣א תִכְבֶּ֔ה וּבִעֵ֨ר עָלֶ֧יהָ הַכֹּהֵ֛ן עֵצִ֖ים בַּבֹּ֣קֶר בַּבֹּ֑קֶר וְעָרַ֤ךְ עָלֶ֨יהָ֙ הָֽעֹלָ֔ה וְהִקְטִ֥יר עָלֶ֖יהָ חֶלְבֵ֥י הַשְּׁלָמִֽים׃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315ec4b6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87211199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dcfc9d01</w:t>
            </w:r>
          </w:p>
        </w:tc>
        <w:tc>
          <w:tcPr>
            <w:tcW w:type="auto" w:w="1728"/>
          </w:tcPr>
          <w:p>
            <w:r>
              <w:t>tense</w:t>
            </w:r>
          </w:p>
        </w:tc>
        <w:tc>
          <w:tcPr>
            <w:tcW w:type="auto" w:w="1728"/>
          </w:tcPr>
          <w:p>
            <w:r>
              <w:t>verb</w:t>
            </w:r>
          </w:p>
        </w:tc>
        <w:tc>
          <w:tcPr>
            <w:tcW w:type="auto" w:w="1728"/>
          </w:tcPr>
          <w:p>
            <w:r>
              <w:t xml:space="preserve">עָרַ֤ךְ </w:t>
            </w:r>
          </w:p>
        </w:tc>
        <w:tc>
          <w:tcPr>
            <w:tcW w:type="auto" w:w="1728"/>
          </w:tcPr>
          <w:p>
            <w:r>
              <w:t>mod</w:t>
            </w:r>
          </w:p>
        </w:tc>
      </w:tr>
    </w:tbl>
    <w:p>
      <w:r>
        <w:br/>
      </w:r>
    </w:p>
    <w:p>
      <w:pPr>
        <w:pStyle w:val="Reference"/>
      </w:pPr>
      <w:hyperlink r:id="rId763">
        <w:r>
          <w:rPr/>
          <w:t>Leviticus 6:6</w:t>
        </w:r>
      </w:hyperlink>
    </w:p>
    <w:p>
      <w:pPr>
        <w:pStyle w:val="Hebrew"/>
      </w:pPr>
      <w:r>
        <w:t xml:space="preserve">אֵ֗שׁ תָּמִ֛יד תּוּקַ֥ד עַל־הַמִּזְבֵּ֖חַ </w:t>
      </w:r>
    </w:p>
    <w:p>
      <w:pPr>
        <w:pStyle w:val="Hebrew"/>
      </w:pPr>
      <w:r>
        <w:rPr>
          <w:color w:val="FF0000"/>
          <w:vertAlign w:val="superscript"/>
          <w:rtl/>
        </w:rPr>
        <w:t>55022</w:t>
      </w:r>
      <w:r>
        <w:rPr>
          <w:rFonts w:ascii="Times New Roman" w:hAnsi="Times New Roman"/>
          <w:color w:val="828282"/>
          <w:rtl/>
        </w:rPr>
        <w:t xml:space="preserve">אֵ֗שׁ </w:t>
      </w:r>
      <w:r>
        <w:rPr>
          <w:color w:val="FF0000"/>
          <w:vertAlign w:val="superscript"/>
          <w:rtl/>
        </w:rPr>
        <w:t>55023</w:t>
      </w:r>
      <w:r>
        <w:rPr>
          <w:rFonts w:ascii="Times New Roman" w:hAnsi="Times New Roman"/>
          <w:color w:val="828282"/>
          <w:rtl/>
        </w:rPr>
        <w:t xml:space="preserve">תָּמִ֛יד </w:t>
      </w:r>
      <w:r>
        <w:rPr>
          <w:color w:val="FF0000"/>
          <w:vertAlign w:val="superscript"/>
          <w:rtl/>
        </w:rPr>
        <w:t>55024</w:t>
      </w:r>
      <w:r>
        <w:rPr>
          <w:rFonts w:ascii="Times New Roman" w:hAnsi="Times New Roman"/>
          <w:color w:val="828282"/>
          <w:rtl/>
        </w:rPr>
        <w:t xml:space="preserve">תּוּקַ֥ד </w:t>
      </w:r>
      <w:r>
        <w:rPr>
          <w:color w:val="FF0000"/>
          <w:vertAlign w:val="superscript"/>
          <w:rtl/>
        </w:rPr>
        <w:t>55025</w:t>
      </w:r>
      <w:r>
        <w:rPr>
          <w:rFonts w:ascii="Times New Roman" w:hAnsi="Times New Roman"/>
          <w:color w:val="828282"/>
          <w:rtl/>
        </w:rPr>
        <w:t>עַל־</w:t>
      </w:r>
      <w:r>
        <w:rPr>
          <w:color w:val="FF0000"/>
          <w:vertAlign w:val="superscript"/>
          <w:rtl/>
        </w:rPr>
        <w:t>55026</w:t>
      </w:r>
      <w:r>
        <w:rPr>
          <w:rFonts w:ascii="Times New Roman" w:hAnsi="Times New Roman"/>
          <w:color w:val="828282"/>
          <w:rtl/>
        </w:rPr>
        <w:t>הַ</w:t>
      </w:r>
      <w:r>
        <w:rPr>
          <w:color w:val="FF0000"/>
          <w:vertAlign w:val="superscript"/>
          <w:rtl/>
        </w:rPr>
        <w:t>55027</w:t>
      </w:r>
      <w:r>
        <w:rPr>
          <w:rFonts w:ascii="Times New Roman" w:hAnsi="Times New Roman"/>
          <w:color w:val="828282"/>
          <w:rtl/>
        </w:rPr>
        <w:t xml:space="preserve">מִּזְבֵּ֖חַ </w:t>
      </w:r>
    </w:p>
    <w:p>
      <w:pPr>
        <w:pStyle w:val="Hebrew"/>
      </w:pPr>
      <w:r>
        <w:rPr>
          <w:color w:val="828282"/>
        </w:rPr>
        <w:t xml:space="preserve">אֵ֗שׁ תָּמִ֛יד תּוּקַ֥ד עַל־הַמִּזְבֵּ֖חַ לֹ֥א תִכְבֶֽה׃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e401fa69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ebe2d908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fdc5bab1</w:t>
            </w:r>
          </w:p>
        </w:tc>
        <w:tc>
          <w:tcPr>
            <w:tcW w:type="auto" w:w="1728"/>
          </w:tcPr>
          <w:p>
            <w:r>
              <w:t>tense</w:t>
            </w:r>
          </w:p>
        </w:tc>
        <w:tc>
          <w:tcPr>
            <w:tcW w:type="auto" w:w="1728"/>
          </w:tcPr>
          <w:p>
            <w:r>
              <w:t>verb</w:t>
            </w:r>
          </w:p>
        </w:tc>
        <w:tc>
          <w:tcPr>
            <w:tcW w:type="auto" w:w="1728"/>
          </w:tcPr>
          <w:p>
            <w:r>
              <w:t xml:space="preserve">תּוּקַ֥ד </w:t>
            </w:r>
          </w:p>
        </w:tc>
        <w:tc>
          <w:tcPr>
            <w:tcW w:type="auto" w:w="1728"/>
          </w:tcPr>
          <w:p>
            <w:r>
              <w:t>mod</w:t>
            </w:r>
          </w:p>
        </w:tc>
      </w:tr>
    </w:tbl>
    <w:p>
      <w:r>
        <w:br/>
      </w:r>
    </w:p>
    <w:p>
      <w:pPr>
        <w:pStyle w:val="Reference"/>
      </w:pPr>
      <w:hyperlink r:id="rId764">
        <w:r>
          <w:rPr/>
          <w:t>Leviticus 6:9</w:t>
        </w:r>
      </w:hyperlink>
    </w:p>
    <w:p>
      <w:pPr>
        <w:pStyle w:val="Hebrew"/>
      </w:pPr>
      <w:r>
        <w:t xml:space="preserve">וְיֹאכְל֖וּ אַהֲרֹ֣ן וּבָנָ֑יו </w:t>
      </w:r>
    </w:p>
    <w:p>
      <w:pPr>
        <w:pStyle w:val="Hebrew"/>
      </w:pPr>
      <w:r>
        <w:rPr>
          <w:color w:val="FF0000"/>
          <w:vertAlign w:val="superscript"/>
          <w:rtl/>
        </w:rPr>
        <w:t>55076</w:t>
      </w:r>
      <w:r>
        <w:rPr>
          <w:rFonts w:ascii="Times New Roman" w:hAnsi="Times New Roman"/>
          <w:color w:val="828282"/>
          <w:rtl/>
        </w:rPr>
        <w:t>וְ</w:t>
      </w:r>
      <w:r>
        <w:rPr>
          <w:color w:val="FF0000"/>
          <w:vertAlign w:val="superscript"/>
          <w:rtl/>
        </w:rPr>
        <w:t>55080</w:t>
      </w:r>
      <w:r>
        <w:rPr>
          <w:rFonts w:ascii="Times New Roman" w:hAnsi="Times New Roman"/>
          <w:color w:val="828282"/>
          <w:rtl/>
        </w:rPr>
        <w:t xml:space="preserve">יֹאכְל֖וּ </w:t>
      </w:r>
      <w:r>
        <w:rPr>
          <w:color w:val="FF0000"/>
          <w:vertAlign w:val="superscript"/>
          <w:rtl/>
        </w:rPr>
        <w:t>55081</w:t>
      </w:r>
      <w:r>
        <w:rPr>
          <w:rFonts w:ascii="Times New Roman" w:hAnsi="Times New Roman"/>
          <w:color w:val="828282"/>
          <w:rtl/>
        </w:rPr>
        <w:t xml:space="preserve">אַהֲרֹ֣ן </w:t>
      </w:r>
      <w:r>
        <w:rPr>
          <w:color w:val="FF0000"/>
          <w:vertAlign w:val="superscript"/>
          <w:rtl/>
        </w:rPr>
        <w:t>55082</w:t>
      </w:r>
      <w:r>
        <w:rPr>
          <w:rFonts w:ascii="Times New Roman" w:hAnsi="Times New Roman"/>
          <w:color w:val="828282"/>
          <w:rtl/>
        </w:rPr>
        <w:t>וּ</w:t>
      </w:r>
      <w:r>
        <w:rPr>
          <w:color w:val="FF0000"/>
          <w:vertAlign w:val="superscript"/>
          <w:rtl/>
        </w:rPr>
        <w:t>55083</w:t>
      </w:r>
      <w:r>
        <w:rPr>
          <w:rFonts w:ascii="Times New Roman" w:hAnsi="Times New Roman"/>
          <w:color w:val="828282"/>
          <w:rtl/>
        </w:rPr>
        <w:t xml:space="preserve">בָנָ֑יו </w:t>
      </w:r>
    </w:p>
    <w:p>
      <w:pPr>
        <w:pStyle w:val="Hebrew"/>
      </w:pPr>
      <w:r>
        <w:rPr>
          <w:color w:val="828282"/>
        </w:rPr>
        <w:t xml:space="preserve">וְהַנֹּותֶ֣רֶת מִמֶּ֔נָּה יֹאכְל֖וּ אַהֲרֹ֣ן וּבָנָ֑יו מַצֹּ֤ות תֵּֽאָכֵל֙ בְּמָקֹ֣ום קָדֹ֔שׁ בַּחֲצַ֥ר אֹֽהֶל־מֹועֵ֖ד יֹאכְלֽוּהָ׃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e79e67c3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5823ea8b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3eba9598</w:t>
            </w:r>
          </w:p>
        </w:tc>
        <w:tc>
          <w:tcPr>
            <w:tcW w:type="auto" w:w="1728"/>
          </w:tcPr>
          <w:p>
            <w:r>
              <w:t>tense</w:t>
            </w:r>
          </w:p>
        </w:tc>
        <w:tc>
          <w:tcPr>
            <w:tcW w:type="auto" w:w="1728"/>
          </w:tcPr>
          <w:p>
            <w:r>
              <w:t>verb</w:t>
            </w:r>
          </w:p>
        </w:tc>
        <w:tc>
          <w:tcPr>
            <w:tcW w:type="auto" w:w="1728"/>
          </w:tcPr>
          <w:p>
            <w:r>
              <w:t xml:space="preserve">יֹאכְל֖וּ </w:t>
            </w:r>
          </w:p>
        </w:tc>
        <w:tc>
          <w:tcPr>
            <w:tcW w:type="auto" w:w="1728"/>
          </w:tcPr>
          <w:p>
            <w:r>
              <w:t>mod</w:t>
            </w:r>
          </w:p>
        </w:tc>
      </w:tr>
    </w:tbl>
    <w:p>
      <w:r>
        <w:br/>
      </w:r>
    </w:p>
    <w:p>
      <w:pPr>
        <w:pStyle w:val="Reference"/>
      </w:pPr>
      <w:hyperlink r:id="rId764">
        <w:r>
          <w:rPr/>
          <w:t>Leviticus 6:9</w:t>
        </w:r>
      </w:hyperlink>
    </w:p>
    <w:p>
      <w:pPr>
        <w:pStyle w:val="Hebrew"/>
      </w:pPr>
      <w:r>
        <w:t xml:space="preserve">בַּחֲצַ֥ר אֹֽהֶל־מֹועֵ֖ד יֹאכְלֽוּהָ׃ </w:t>
      </w:r>
    </w:p>
    <w:p>
      <w:pPr>
        <w:pStyle w:val="Hebrew"/>
      </w:pPr>
      <w:r>
        <w:rPr>
          <w:color w:val="FF0000"/>
          <w:vertAlign w:val="superscript"/>
          <w:rtl/>
        </w:rPr>
        <w:t>55089</w:t>
      </w:r>
      <w:r>
        <w:rPr>
          <w:rFonts w:ascii="Times New Roman" w:hAnsi="Times New Roman"/>
          <w:color w:val="828282"/>
          <w:rtl/>
        </w:rPr>
        <w:t>בַּ</w:t>
      </w:r>
      <w:r>
        <w:rPr>
          <w:color w:val="FF0000"/>
          <w:vertAlign w:val="superscript"/>
          <w:rtl/>
        </w:rPr>
        <w:t>55090</w:t>
      </w:r>
      <w:r>
        <w:rPr>
          <w:rFonts w:ascii="Times New Roman" w:hAnsi="Times New Roman"/>
          <w:color w:val="828282"/>
          <w:rtl/>
        </w:rPr>
        <w:t xml:space="preserve">חֲצַ֥ר </w:t>
      </w:r>
      <w:r>
        <w:rPr>
          <w:color w:val="FF0000"/>
          <w:vertAlign w:val="superscript"/>
          <w:rtl/>
        </w:rPr>
        <w:t>55091</w:t>
      </w:r>
      <w:r>
        <w:rPr>
          <w:rFonts w:ascii="Times New Roman" w:hAnsi="Times New Roman"/>
          <w:color w:val="828282"/>
          <w:rtl/>
        </w:rPr>
        <w:t>אֹֽהֶל־</w:t>
      </w:r>
      <w:r>
        <w:rPr>
          <w:color w:val="FF0000"/>
          <w:vertAlign w:val="superscript"/>
          <w:rtl/>
        </w:rPr>
        <w:t>55092</w:t>
      </w:r>
      <w:r>
        <w:rPr>
          <w:rFonts w:ascii="Times New Roman" w:hAnsi="Times New Roman"/>
          <w:color w:val="828282"/>
          <w:rtl/>
        </w:rPr>
        <w:t xml:space="preserve">מֹועֵ֖ד </w:t>
      </w:r>
      <w:r>
        <w:rPr>
          <w:color w:val="FF0000"/>
          <w:vertAlign w:val="superscript"/>
          <w:rtl/>
        </w:rPr>
        <w:t>55093</w:t>
      </w:r>
      <w:r>
        <w:rPr>
          <w:rFonts w:ascii="Times New Roman" w:hAnsi="Times New Roman"/>
          <w:color w:val="828282"/>
          <w:rtl/>
        </w:rPr>
        <w:t xml:space="preserve">יֹאכְלֽוּהָ׃ </w:t>
      </w:r>
    </w:p>
    <w:p>
      <w:pPr>
        <w:pStyle w:val="Hebrew"/>
      </w:pPr>
      <w:r>
        <w:rPr>
          <w:color w:val="828282"/>
        </w:rPr>
        <w:t xml:space="preserve">וְהַנֹּותֶ֣רֶת מִמֶּ֔נָּה יֹאכְל֖וּ אַהֲרֹ֣ן וּבָנָ֑יו מַצֹּ֤ות תֵּֽאָכֵל֙ בְּמָקֹ֣ום קָדֹ֔שׁ בַּחֲצַ֥ר אֹֽהֶל־מֹועֵ֖ד יֹאכְלֽוּהָ׃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29322a15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a1b012f1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7a0c71cb</w:t>
            </w:r>
          </w:p>
        </w:tc>
        <w:tc>
          <w:tcPr>
            <w:tcW w:type="auto" w:w="1728"/>
          </w:tcPr>
          <w:p>
            <w:r>
              <w:t>tense</w:t>
            </w:r>
          </w:p>
        </w:tc>
        <w:tc>
          <w:tcPr>
            <w:tcW w:type="auto" w:w="1728"/>
          </w:tcPr>
          <w:p>
            <w:r>
              <w:t>verb</w:t>
            </w:r>
          </w:p>
        </w:tc>
        <w:tc>
          <w:tcPr>
            <w:tcW w:type="auto" w:w="1728"/>
          </w:tcPr>
          <w:p>
            <w:r>
              <w:t xml:space="preserve">יֹאכְלֽוּהָ׃ </w:t>
            </w:r>
          </w:p>
        </w:tc>
        <w:tc>
          <w:tcPr>
            <w:tcW w:type="auto" w:w="1728"/>
          </w:tcPr>
          <w:p>
            <w:r>
              <w:t>mod</w:t>
            </w:r>
          </w:p>
        </w:tc>
      </w:tr>
    </w:tbl>
    <w:p>
      <w:r>
        <w:br/>
      </w:r>
    </w:p>
    <w:p>
      <w:pPr>
        <w:pStyle w:val="Reference"/>
      </w:pPr>
      <w:hyperlink r:id="rId765">
        <w:r>
          <w:rPr/>
          <w:t>Leviticus 6:14</w:t>
        </w:r>
      </w:hyperlink>
    </w:p>
    <w:p>
      <w:pPr>
        <w:pStyle w:val="Hebrew"/>
      </w:pPr>
      <w:r>
        <w:t xml:space="preserve">עַֽל־מַחֲבַ֗ת בַּשֶּׁ֛מֶן תֵּעָשֶׂ֖ה </w:t>
      </w:r>
    </w:p>
    <w:p>
      <w:pPr>
        <w:pStyle w:val="Hebrew"/>
      </w:pPr>
      <w:r>
        <w:rPr>
          <w:color w:val="FF0000"/>
          <w:vertAlign w:val="superscript"/>
          <w:rtl/>
        </w:rPr>
        <w:t>55165</w:t>
      </w:r>
      <w:r>
        <w:rPr>
          <w:rFonts w:ascii="Times New Roman" w:hAnsi="Times New Roman"/>
          <w:color w:val="828282"/>
          <w:rtl/>
        </w:rPr>
        <w:t>עַֽל־</w:t>
      </w:r>
      <w:r>
        <w:rPr>
          <w:color w:val="FF0000"/>
          <w:vertAlign w:val="superscript"/>
          <w:rtl/>
        </w:rPr>
        <w:t>55166</w:t>
      </w:r>
      <w:r>
        <w:rPr>
          <w:rFonts w:ascii="Times New Roman" w:hAnsi="Times New Roman"/>
          <w:color w:val="828282"/>
          <w:rtl/>
        </w:rPr>
        <w:t xml:space="preserve">מַחֲבַ֗ת </w:t>
      </w:r>
      <w:r>
        <w:rPr>
          <w:color w:val="FF0000"/>
          <w:vertAlign w:val="superscript"/>
          <w:rtl/>
        </w:rPr>
        <w:t>55167</w:t>
      </w:r>
      <w:r>
        <w:rPr>
          <w:rFonts w:ascii="Times New Roman" w:hAnsi="Times New Roman"/>
          <w:color w:val="828282"/>
          <w:rtl/>
        </w:rPr>
        <w:t>בַּ</w:t>
      </w:r>
      <w:r>
        <w:rPr>
          <w:color w:val="FF0000"/>
          <w:vertAlign w:val="superscript"/>
          <w:rtl/>
        </w:rPr>
        <w:t>55168</w:t>
      </w:r>
      <w:r>
        <w:rPr>
          <w:rFonts w:ascii="Times New Roman" w:hAnsi="Times New Roman"/>
          <w:color w:val="828282"/>
          <w:rtl/>
        </w:rPr>
      </w:r>
      <w:r>
        <w:rPr>
          <w:color w:val="FF0000"/>
          <w:vertAlign w:val="superscript"/>
          <w:rtl/>
        </w:rPr>
        <w:t>55169</w:t>
      </w:r>
      <w:r>
        <w:rPr>
          <w:rFonts w:ascii="Times New Roman" w:hAnsi="Times New Roman"/>
          <w:color w:val="828282"/>
          <w:rtl/>
        </w:rPr>
        <w:t xml:space="preserve">שֶּׁ֛מֶן </w:t>
      </w:r>
      <w:r>
        <w:rPr>
          <w:color w:val="FF0000"/>
          <w:vertAlign w:val="superscript"/>
          <w:rtl/>
        </w:rPr>
        <w:t>55170</w:t>
      </w:r>
      <w:r>
        <w:rPr>
          <w:rFonts w:ascii="Times New Roman" w:hAnsi="Times New Roman"/>
          <w:color w:val="828282"/>
          <w:rtl/>
        </w:rPr>
        <w:t xml:space="preserve">תֵּעָשֶׂ֖ה </w:t>
      </w:r>
    </w:p>
    <w:p>
      <w:pPr>
        <w:pStyle w:val="Hebrew"/>
      </w:pPr>
      <w:r>
        <w:rPr>
          <w:color w:val="828282"/>
        </w:rPr>
        <w:t xml:space="preserve">עַֽל־מַחֲבַ֗ת בַּשֶּׁ֛מֶן תֵּעָשֶׂ֖ה מֻרְבֶּ֣כֶת תְּבִיאֶ֑נָּה תֻּפִינֵי֙ מִנְחַ֣ת פִּתִּ֔ים תַּקְרִ֥יב רֵֽיחַ־נִיחֹ֖חַ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f5c7c515</w:t>
            </w:r>
          </w:p>
        </w:tc>
        <w:tc>
          <w:tcPr>
            <w:tcW w:type="auto" w:w="1728"/>
          </w:tcPr>
          <w:p>
            <w:r>
              <w:t>cl_type</w:t>
            </w:r>
          </w:p>
        </w:tc>
        <w:tc>
          <w:tcPr>
            <w:tcW w:type="auto" w:w="1728"/>
          </w:tcPr>
          <w:p>
            <w:r>
              <w:t>nt_clause</w:t>
            </w:r>
          </w:p>
        </w:tc>
        <w:tc>
          <w:tcPr>
            <w:tcW w:type="auto" w:w="1728"/>
          </w:tcPr>
          <w:p>
            <w:r>
              <w:t>[clause]</w:t>
            </w:r>
          </w:p>
        </w:tc>
        <w:tc>
          <w:tcPr>
            <w:tcW w:type="auto" w:w="1728"/>
          </w:tcPr>
          <w:p>
            <w:r>
              <w:t>medial</w:t>
            </w:r>
          </w:p>
        </w:tc>
      </w:tr>
      <w:tr>
        <w:tc>
          <w:tcPr>
            <w:tcW w:type="auto" w:w="1728"/>
            <w:vAlign w:val="center"/>
          </w:tcPr>
          <w:p>
            <w:r>
              <w:rPr>
                <w:sz w:val="16"/>
              </w:rPr>
              <w:t>dcb7bd83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4ff4b919</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765">
        <w:r>
          <w:rPr/>
          <w:t>Leviticus 6:14</w:t>
        </w:r>
      </w:hyperlink>
    </w:p>
    <w:p>
      <w:pPr>
        <w:pStyle w:val="Hebrew"/>
      </w:pPr>
      <w:r>
        <w:t xml:space="preserve">מֻרְבֶּ֣כֶת תְּבִיאֶ֑נָּה </w:t>
      </w:r>
    </w:p>
    <w:p>
      <w:pPr>
        <w:pStyle w:val="Hebrew"/>
      </w:pPr>
      <w:r>
        <w:rPr>
          <w:color w:val="FF0000"/>
          <w:vertAlign w:val="superscript"/>
          <w:rtl/>
        </w:rPr>
        <w:t>55171</w:t>
      </w:r>
      <w:r>
        <w:rPr>
          <w:rFonts w:ascii="Times New Roman" w:hAnsi="Times New Roman"/>
          <w:color w:val="828282"/>
          <w:rtl/>
        </w:rPr>
        <w:t xml:space="preserve">מֻרְבֶּ֣כֶת </w:t>
      </w:r>
      <w:r>
        <w:rPr>
          <w:color w:val="FF0000"/>
          <w:vertAlign w:val="superscript"/>
          <w:rtl/>
        </w:rPr>
        <w:t>55172</w:t>
      </w:r>
      <w:r>
        <w:rPr>
          <w:rFonts w:ascii="Times New Roman" w:hAnsi="Times New Roman"/>
          <w:color w:val="828282"/>
          <w:rtl/>
        </w:rPr>
        <w:t xml:space="preserve">תְּבִיאֶ֑נָּה </w:t>
      </w:r>
    </w:p>
    <w:p>
      <w:pPr>
        <w:pStyle w:val="Hebrew"/>
      </w:pPr>
      <w:r>
        <w:rPr>
          <w:color w:val="828282"/>
        </w:rPr>
        <w:t xml:space="preserve">עַֽל־מַחֲבַ֗ת בַּשֶּׁ֛מֶן תֵּעָשֶׂ֖ה מֻרְבֶּ֣כֶת תְּבִיאֶ֑נָּה תֻּפִינֵי֙ מִנְחַ֣ת פִּתִּ֔ים תַּקְרִ֥יב רֵֽיחַ־נִיחֹ֖חַ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71df1b20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720167b8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b5f8f779</w:t>
            </w:r>
          </w:p>
        </w:tc>
        <w:tc>
          <w:tcPr>
            <w:tcW w:type="auto" w:w="1728"/>
          </w:tcPr>
          <w:p>
            <w:r>
              <w:t>tense</w:t>
            </w:r>
          </w:p>
        </w:tc>
        <w:tc>
          <w:tcPr>
            <w:tcW w:type="auto" w:w="1728"/>
          </w:tcPr>
          <w:p>
            <w:r>
              <w:t>verb</w:t>
            </w:r>
          </w:p>
        </w:tc>
        <w:tc>
          <w:tcPr>
            <w:tcW w:type="auto" w:w="1728"/>
          </w:tcPr>
          <w:p>
            <w:r>
              <w:t xml:space="preserve">תְּבִיאֶ֑נָּה </w:t>
            </w:r>
          </w:p>
        </w:tc>
        <w:tc>
          <w:tcPr>
            <w:tcW w:type="auto" w:w="1728"/>
          </w:tcPr>
          <w:p>
            <w:r>
              <w:t>mod</w:t>
            </w:r>
          </w:p>
        </w:tc>
      </w:tr>
    </w:tbl>
    <w:p>
      <w:r>
        <w:br/>
      </w:r>
    </w:p>
    <w:p>
      <w:pPr>
        <w:pStyle w:val="Reference"/>
      </w:pPr>
      <w:hyperlink r:id="rId766">
        <w:r>
          <w:rPr/>
          <w:t>Leviticus 6:16</w:t>
        </w:r>
      </w:hyperlink>
    </w:p>
    <w:p>
      <w:pPr>
        <w:pStyle w:val="Hebrew"/>
      </w:pPr>
      <w:r>
        <w:t xml:space="preserve">וְכָל־מִנְחַ֥ת כֹּהֵ֛ן כָּלִ֥יל תִּהְיֶ֖ה </w:t>
      </w:r>
    </w:p>
    <w:p>
      <w:pPr>
        <w:pStyle w:val="Hebrew"/>
      </w:pPr>
      <w:r>
        <w:rPr>
          <w:color w:val="FF0000"/>
          <w:vertAlign w:val="superscript"/>
          <w:rtl/>
        </w:rPr>
        <w:t>55197</w:t>
      </w:r>
      <w:r>
        <w:rPr>
          <w:rFonts w:ascii="Times New Roman" w:hAnsi="Times New Roman"/>
          <w:color w:val="828282"/>
          <w:rtl/>
        </w:rPr>
        <w:t>וְ</w:t>
      </w:r>
      <w:r>
        <w:rPr>
          <w:color w:val="FF0000"/>
          <w:vertAlign w:val="superscript"/>
          <w:rtl/>
        </w:rPr>
        <w:t>55198</w:t>
      </w:r>
      <w:r>
        <w:rPr>
          <w:rFonts w:ascii="Times New Roman" w:hAnsi="Times New Roman"/>
          <w:color w:val="828282"/>
          <w:rtl/>
        </w:rPr>
        <w:t>כָל־</w:t>
      </w:r>
      <w:r>
        <w:rPr>
          <w:color w:val="FF0000"/>
          <w:vertAlign w:val="superscript"/>
          <w:rtl/>
        </w:rPr>
        <w:t>55199</w:t>
      </w:r>
      <w:r>
        <w:rPr>
          <w:rFonts w:ascii="Times New Roman" w:hAnsi="Times New Roman"/>
          <w:color w:val="828282"/>
          <w:rtl/>
        </w:rPr>
        <w:t xml:space="preserve">מִנְחַ֥ת </w:t>
      </w:r>
      <w:r>
        <w:rPr>
          <w:color w:val="FF0000"/>
          <w:vertAlign w:val="superscript"/>
          <w:rtl/>
        </w:rPr>
        <w:t>55200</w:t>
      </w:r>
      <w:r>
        <w:rPr>
          <w:rFonts w:ascii="Times New Roman" w:hAnsi="Times New Roman"/>
          <w:color w:val="828282"/>
          <w:rtl/>
        </w:rPr>
        <w:t xml:space="preserve">כֹּהֵ֛ן </w:t>
      </w:r>
      <w:r>
        <w:rPr>
          <w:color w:val="FF0000"/>
          <w:vertAlign w:val="superscript"/>
          <w:rtl/>
        </w:rPr>
        <w:t>55201</w:t>
      </w:r>
      <w:r>
        <w:rPr>
          <w:rFonts w:ascii="Times New Roman" w:hAnsi="Times New Roman"/>
          <w:color w:val="828282"/>
          <w:rtl/>
        </w:rPr>
        <w:t xml:space="preserve">כָּלִ֥יל </w:t>
      </w:r>
      <w:r>
        <w:rPr>
          <w:color w:val="FF0000"/>
          <w:vertAlign w:val="superscript"/>
          <w:rtl/>
        </w:rPr>
        <w:t>55202</w:t>
      </w:r>
      <w:r>
        <w:rPr>
          <w:rFonts w:ascii="Times New Roman" w:hAnsi="Times New Roman"/>
          <w:color w:val="828282"/>
          <w:rtl/>
        </w:rPr>
        <w:t xml:space="preserve">תִּהְיֶ֖ה </w:t>
      </w:r>
    </w:p>
    <w:p>
      <w:pPr>
        <w:pStyle w:val="Hebrew"/>
      </w:pPr>
      <w:r>
        <w:rPr>
          <w:color w:val="828282"/>
        </w:rPr>
        <w:t xml:space="preserve">וְכָל־מִנְחַ֥ת כֹּהֵ֛ן כָּלִ֥יל תִּהְיֶ֖ה לֹ֥א תֵאָכֵֽל׃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12b47d95</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2a84678e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4e7fa82c</w:t>
            </w:r>
          </w:p>
        </w:tc>
        <w:tc>
          <w:tcPr>
            <w:tcW w:type="auto" w:w="1728"/>
          </w:tcPr>
          <w:p>
            <w:r>
              <w:t>tense</w:t>
            </w:r>
          </w:p>
        </w:tc>
        <w:tc>
          <w:tcPr>
            <w:tcW w:type="auto" w:w="1728"/>
          </w:tcPr>
          <w:p>
            <w:r>
              <w:t>verb</w:t>
            </w:r>
          </w:p>
        </w:tc>
        <w:tc>
          <w:tcPr>
            <w:tcW w:type="auto" w:w="1728"/>
          </w:tcPr>
          <w:p>
            <w:r>
              <w:t xml:space="preserve">תִּהְיֶ֖ה </w:t>
            </w:r>
          </w:p>
        </w:tc>
        <w:tc>
          <w:tcPr>
            <w:tcW w:type="auto" w:w="1728"/>
          </w:tcPr>
          <w:p>
            <w:r>
              <w:t>mod</w:t>
            </w:r>
          </w:p>
        </w:tc>
      </w:tr>
    </w:tbl>
    <w:p>
      <w:r>
        <w:br/>
      </w:r>
    </w:p>
    <w:p>
      <w:pPr>
        <w:pStyle w:val="Reference"/>
      </w:pPr>
      <w:hyperlink r:id="rId767">
        <w:r>
          <w:rPr/>
          <w:t>Leviticus 6:19</w:t>
        </w:r>
      </w:hyperlink>
    </w:p>
    <w:p>
      <w:pPr>
        <w:pStyle w:val="Hebrew"/>
      </w:pPr>
      <w:r>
        <w:t xml:space="preserve">הַכֹּהֵ֛ן יֹאכֲלֶ֑נָּה </w:t>
      </w:r>
    </w:p>
    <w:p>
      <w:pPr>
        <w:pStyle w:val="Hebrew"/>
      </w:pPr>
      <w:r>
        <w:rPr>
          <w:color w:val="FF0000"/>
          <w:vertAlign w:val="superscript"/>
          <w:rtl/>
        </w:rPr>
        <w:t>55239</w:t>
      </w:r>
      <w:r>
        <w:rPr>
          <w:rFonts w:ascii="Times New Roman" w:hAnsi="Times New Roman"/>
          <w:color w:val="828282"/>
          <w:rtl/>
        </w:rPr>
        <w:t>הַ</w:t>
      </w:r>
      <w:r>
        <w:rPr>
          <w:color w:val="FF0000"/>
          <w:vertAlign w:val="superscript"/>
          <w:rtl/>
        </w:rPr>
        <w:t>55240</w:t>
      </w:r>
      <w:r>
        <w:rPr>
          <w:rFonts w:ascii="Times New Roman" w:hAnsi="Times New Roman"/>
          <w:color w:val="828282"/>
          <w:rtl/>
        </w:rPr>
        <w:t xml:space="preserve">כֹּהֵ֛ן </w:t>
      </w:r>
      <w:r>
        <w:rPr>
          <w:color w:val="FF0000"/>
          <w:vertAlign w:val="superscript"/>
          <w:rtl/>
        </w:rPr>
        <w:t>55244</w:t>
      </w:r>
      <w:r>
        <w:rPr>
          <w:rFonts w:ascii="Times New Roman" w:hAnsi="Times New Roman"/>
          <w:color w:val="828282"/>
          <w:rtl/>
        </w:rPr>
        <w:t xml:space="preserve">יֹאכֲלֶ֑נָּה </w:t>
      </w:r>
    </w:p>
    <w:p>
      <w:pPr>
        <w:pStyle w:val="Hebrew"/>
      </w:pPr>
      <w:r>
        <w:rPr>
          <w:color w:val="828282"/>
        </w:rPr>
        <w:t xml:space="preserve">הַכֹּהֵ֛ן הַֽמְחַטֵּ֥א אֹתָ֖הּ יֹאכֲלֶ֑נָּה בְּמָקֹ֤ום קָדֹשׁ֙ תֵּֽאָכֵ֔ל בַּחֲצַ֖ר אֹ֥הֶל מֹועֵֽד׃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a54a5673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625af727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a2ee1f61</w:t>
            </w:r>
          </w:p>
        </w:tc>
        <w:tc>
          <w:tcPr>
            <w:tcW w:type="auto" w:w="1728"/>
          </w:tcPr>
          <w:p>
            <w:r>
              <w:t>tense</w:t>
            </w:r>
          </w:p>
        </w:tc>
        <w:tc>
          <w:tcPr>
            <w:tcW w:type="auto" w:w="1728"/>
          </w:tcPr>
          <w:p>
            <w:r>
              <w:t>verb</w:t>
            </w:r>
          </w:p>
        </w:tc>
        <w:tc>
          <w:tcPr>
            <w:tcW w:type="auto" w:w="1728"/>
          </w:tcPr>
          <w:p>
            <w:r>
              <w:t xml:space="preserve">יֹאכֲלֶ֑נָּה </w:t>
            </w:r>
          </w:p>
        </w:tc>
        <w:tc>
          <w:tcPr>
            <w:tcW w:type="auto" w:w="1728"/>
          </w:tcPr>
          <w:p>
            <w:r>
              <w:t>mod</w:t>
            </w:r>
          </w:p>
        </w:tc>
      </w:tr>
    </w:tbl>
    <w:p>
      <w:r>
        <w:br/>
      </w:r>
    </w:p>
    <w:p>
      <w:pPr>
        <w:pStyle w:val="Reference"/>
      </w:pPr>
      <w:hyperlink r:id="rId768">
        <w:r>
          <w:rPr/>
          <w:t>Leviticus 6:21</w:t>
        </w:r>
      </w:hyperlink>
    </w:p>
    <w:p>
      <w:pPr>
        <w:pStyle w:val="Hebrew"/>
      </w:pPr>
      <w:r>
        <w:t xml:space="preserve">וּמֹרַ֥ק </w:t>
      </w:r>
    </w:p>
    <w:p>
      <w:pPr>
        <w:pStyle w:val="Hebrew"/>
      </w:pPr>
      <w:r>
        <w:rPr>
          <w:color w:val="FF0000"/>
          <w:vertAlign w:val="superscript"/>
          <w:rtl/>
        </w:rPr>
        <w:t>55287</w:t>
      </w:r>
      <w:r>
        <w:rPr>
          <w:rFonts w:ascii="Times New Roman" w:hAnsi="Times New Roman"/>
          <w:color w:val="828282"/>
          <w:rtl/>
        </w:rPr>
        <w:t>וּ</w:t>
      </w:r>
      <w:r>
        <w:rPr>
          <w:color w:val="FF0000"/>
          <w:vertAlign w:val="superscript"/>
          <w:rtl/>
        </w:rPr>
        <w:t>55288</w:t>
      </w:r>
      <w:r>
        <w:rPr>
          <w:rFonts w:ascii="Times New Roman" w:hAnsi="Times New Roman"/>
          <w:color w:val="828282"/>
          <w:rtl/>
        </w:rPr>
        <w:t xml:space="preserve">מֹרַ֥ק </w:t>
      </w:r>
    </w:p>
    <w:p>
      <w:pPr>
        <w:pStyle w:val="Hebrew"/>
      </w:pPr>
      <w:r>
        <w:rPr>
          <w:color w:val="828282"/>
        </w:rPr>
        <w:t xml:space="preserve">וּכְלִי־חֶ֛רֶשׂ אֲשֶׁ֥ר תְּבֻשַּׁל־בֹּ֖ו יִשָּׁבֵ֑ר וְאִם־בִּכְלִ֤י נְחֹ֨שֶׁת֙ בֻּשָּׁ֔לָה וּמֹרַ֥ק וְשֻׁטַּ֖ף בַּמָּֽיִם׃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55101afb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0916138a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996a5709</w:t>
            </w:r>
          </w:p>
        </w:tc>
        <w:tc>
          <w:tcPr>
            <w:tcW w:type="auto" w:w="1728"/>
          </w:tcPr>
          <w:p>
            <w:r>
              <w:t>tense</w:t>
            </w:r>
          </w:p>
        </w:tc>
        <w:tc>
          <w:tcPr>
            <w:tcW w:type="auto" w:w="1728"/>
          </w:tcPr>
          <w:p>
            <w:r>
              <w:t>verb</w:t>
            </w:r>
          </w:p>
        </w:tc>
        <w:tc>
          <w:tcPr>
            <w:tcW w:type="auto" w:w="1728"/>
          </w:tcPr>
          <w:p>
            <w:r>
              <w:t xml:space="preserve">מֹרַ֥ק </w:t>
            </w:r>
          </w:p>
        </w:tc>
        <w:tc>
          <w:tcPr>
            <w:tcW w:type="auto" w:w="1728"/>
          </w:tcPr>
          <w:p>
            <w:r>
              <w:t>mod</w:t>
            </w:r>
          </w:p>
        </w:tc>
      </w:tr>
    </w:tbl>
    <w:p>
      <w:r>
        <w:br/>
      </w:r>
    </w:p>
    <w:p>
      <w:pPr>
        <w:pStyle w:val="Reference"/>
      </w:pPr>
      <w:hyperlink r:id="rId768">
        <w:r>
          <w:rPr/>
          <w:t>Leviticus 6:21</w:t>
        </w:r>
      </w:hyperlink>
    </w:p>
    <w:p>
      <w:pPr>
        <w:pStyle w:val="Hebrew"/>
      </w:pPr>
      <w:r>
        <w:t xml:space="preserve">וְשֻׁטַּ֖ף בַּמָּֽיִם׃ </w:t>
      </w:r>
    </w:p>
    <w:p>
      <w:pPr>
        <w:pStyle w:val="Hebrew"/>
      </w:pPr>
      <w:r>
        <w:rPr>
          <w:color w:val="FF0000"/>
          <w:vertAlign w:val="superscript"/>
          <w:rtl/>
        </w:rPr>
        <w:t>55289</w:t>
      </w:r>
      <w:r>
        <w:rPr>
          <w:rFonts w:ascii="Times New Roman" w:hAnsi="Times New Roman"/>
          <w:color w:val="828282"/>
          <w:rtl/>
        </w:rPr>
        <w:t>וְ</w:t>
      </w:r>
      <w:r>
        <w:rPr>
          <w:color w:val="FF0000"/>
          <w:vertAlign w:val="superscript"/>
          <w:rtl/>
        </w:rPr>
        <w:t>55290</w:t>
      </w:r>
      <w:r>
        <w:rPr>
          <w:rFonts w:ascii="Times New Roman" w:hAnsi="Times New Roman"/>
          <w:color w:val="828282"/>
          <w:rtl/>
        </w:rPr>
        <w:t xml:space="preserve">שֻׁטַּ֖ף </w:t>
      </w:r>
      <w:r>
        <w:rPr>
          <w:color w:val="FF0000"/>
          <w:vertAlign w:val="superscript"/>
          <w:rtl/>
        </w:rPr>
        <w:t>55291</w:t>
      </w:r>
      <w:r>
        <w:rPr>
          <w:rFonts w:ascii="Times New Roman" w:hAnsi="Times New Roman"/>
          <w:color w:val="828282"/>
          <w:rtl/>
        </w:rPr>
        <w:t>בַּ</w:t>
      </w:r>
      <w:r>
        <w:rPr>
          <w:color w:val="FF0000"/>
          <w:vertAlign w:val="superscript"/>
          <w:rtl/>
        </w:rPr>
        <w:t>55292</w:t>
      </w:r>
      <w:r>
        <w:rPr>
          <w:rFonts w:ascii="Times New Roman" w:hAnsi="Times New Roman"/>
          <w:color w:val="828282"/>
          <w:rtl/>
        </w:rPr>
      </w:r>
      <w:r>
        <w:rPr>
          <w:color w:val="FF0000"/>
          <w:vertAlign w:val="superscript"/>
          <w:rtl/>
        </w:rPr>
        <w:t>55293</w:t>
      </w:r>
      <w:r>
        <w:rPr>
          <w:rFonts w:ascii="Times New Roman" w:hAnsi="Times New Roman"/>
          <w:color w:val="828282"/>
          <w:rtl/>
        </w:rPr>
        <w:t xml:space="preserve">מָּֽיִם׃ </w:t>
      </w:r>
    </w:p>
    <w:p>
      <w:pPr>
        <w:pStyle w:val="Hebrew"/>
      </w:pPr>
      <w:r>
        <w:rPr>
          <w:color w:val="828282"/>
        </w:rPr>
        <w:t xml:space="preserve">וּכְלִי־חֶ֛רֶשׂ אֲשֶׁ֥ר תְּבֻשַּׁל־בֹּ֖ו יִשָּׁבֵ֑ר וְאִם־בִּכְלִ֤י נְחֹ֨שֶׁת֙ בֻּשָּׁ֔לָה וּמֹרַ֥ק וְשֻׁטַּ֖ף בַּמָּֽיִם׃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31179a7e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1dd5e2cf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a7cb7982</w:t>
            </w:r>
          </w:p>
        </w:tc>
        <w:tc>
          <w:tcPr>
            <w:tcW w:type="auto" w:w="1728"/>
          </w:tcPr>
          <w:p>
            <w:r>
              <w:t>tense</w:t>
            </w:r>
          </w:p>
        </w:tc>
        <w:tc>
          <w:tcPr>
            <w:tcW w:type="auto" w:w="1728"/>
          </w:tcPr>
          <w:p>
            <w:r>
              <w:t>verb</w:t>
            </w:r>
          </w:p>
        </w:tc>
        <w:tc>
          <w:tcPr>
            <w:tcW w:type="auto" w:w="1728"/>
          </w:tcPr>
          <w:p>
            <w:r>
              <w:t xml:space="preserve">שֻׁטַּ֖ף </w:t>
            </w:r>
          </w:p>
        </w:tc>
        <w:tc>
          <w:tcPr>
            <w:tcW w:type="auto" w:w="1728"/>
          </w:tcPr>
          <w:p>
            <w:r/>
          </w:p>
        </w:tc>
      </w:tr>
    </w:tbl>
    <w:p>
      <w:r>
        <w:br/>
      </w:r>
    </w:p>
    <w:p>
      <w:pPr>
        <w:pStyle w:val="Reference"/>
      </w:pPr>
      <w:hyperlink r:id="rId769">
        <w:r>
          <w:rPr/>
          <w:t>Leviticus 7:23</w:t>
        </w:r>
      </w:hyperlink>
    </w:p>
    <w:p>
      <w:pPr>
        <w:pStyle w:val="Hebrew"/>
      </w:pPr>
      <w:r>
        <w:t xml:space="preserve">כָּל־חֵ֜לֶב שֹׁ֥ור וְכֶ֛שֶׂב וָעֵ֖ז לֹ֥א תֹאכֵֽלוּ׃ </w:t>
      </w:r>
    </w:p>
    <w:p>
      <w:pPr>
        <w:pStyle w:val="Hebrew"/>
      </w:pPr>
      <w:r>
        <w:rPr>
          <w:color w:val="FF0000"/>
          <w:vertAlign w:val="superscript"/>
          <w:rtl/>
        </w:rPr>
        <w:t>55746</w:t>
      </w:r>
      <w:r>
        <w:rPr>
          <w:rFonts w:ascii="Times New Roman" w:hAnsi="Times New Roman"/>
          <w:color w:val="828282"/>
          <w:rtl/>
        </w:rPr>
        <w:t>כָּל־</w:t>
      </w:r>
      <w:r>
        <w:rPr>
          <w:color w:val="FF0000"/>
          <w:vertAlign w:val="superscript"/>
          <w:rtl/>
        </w:rPr>
        <w:t>55747</w:t>
      </w:r>
      <w:r>
        <w:rPr>
          <w:rFonts w:ascii="Times New Roman" w:hAnsi="Times New Roman"/>
          <w:color w:val="828282"/>
          <w:rtl/>
        </w:rPr>
        <w:t xml:space="preserve">חֵ֜לֶב </w:t>
      </w:r>
      <w:r>
        <w:rPr>
          <w:color w:val="FF0000"/>
          <w:vertAlign w:val="superscript"/>
          <w:rtl/>
        </w:rPr>
        <w:t>55748</w:t>
      </w:r>
      <w:r>
        <w:rPr>
          <w:rFonts w:ascii="Times New Roman" w:hAnsi="Times New Roman"/>
          <w:color w:val="828282"/>
          <w:rtl/>
        </w:rPr>
        <w:t xml:space="preserve">שֹׁ֥ור </w:t>
      </w:r>
      <w:r>
        <w:rPr>
          <w:color w:val="FF0000"/>
          <w:vertAlign w:val="superscript"/>
          <w:rtl/>
        </w:rPr>
        <w:t>55749</w:t>
      </w:r>
      <w:r>
        <w:rPr>
          <w:rFonts w:ascii="Times New Roman" w:hAnsi="Times New Roman"/>
          <w:color w:val="828282"/>
          <w:rtl/>
        </w:rPr>
        <w:t>וְ</w:t>
      </w:r>
      <w:r>
        <w:rPr>
          <w:color w:val="FF0000"/>
          <w:vertAlign w:val="superscript"/>
          <w:rtl/>
        </w:rPr>
        <w:t>55750</w:t>
      </w:r>
      <w:r>
        <w:rPr>
          <w:rFonts w:ascii="Times New Roman" w:hAnsi="Times New Roman"/>
          <w:color w:val="828282"/>
          <w:rtl/>
        </w:rPr>
        <w:t xml:space="preserve">כֶ֛שֶׂב </w:t>
      </w:r>
      <w:r>
        <w:rPr>
          <w:color w:val="FF0000"/>
          <w:vertAlign w:val="superscript"/>
          <w:rtl/>
        </w:rPr>
        <w:t>55751</w:t>
      </w:r>
      <w:r>
        <w:rPr>
          <w:rFonts w:ascii="Times New Roman" w:hAnsi="Times New Roman"/>
          <w:color w:val="828282"/>
          <w:rtl/>
        </w:rPr>
        <w:t>וָ</w:t>
      </w:r>
      <w:r>
        <w:rPr>
          <w:color w:val="FF0000"/>
          <w:vertAlign w:val="superscript"/>
          <w:rtl/>
        </w:rPr>
        <w:t>55752</w:t>
      </w:r>
      <w:r>
        <w:rPr>
          <w:rFonts w:ascii="Times New Roman" w:hAnsi="Times New Roman"/>
          <w:color w:val="828282"/>
          <w:rtl/>
        </w:rPr>
        <w:t xml:space="preserve">עֵ֖ז </w:t>
      </w:r>
      <w:r>
        <w:rPr>
          <w:color w:val="FF0000"/>
          <w:vertAlign w:val="superscript"/>
          <w:rtl/>
        </w:rPr>
        <w:t>55753</w:t>
      </w:r>
      <w:r>
        <w:rPr>
          <w:rFonts w:ascii="Times New Roman" w:hAnsi="Times New Roman"/>
          <w:color w:val="828282"/>
          <w:rtl/>
        </w:rPr>
        <w:t xml:space="preserve">לֹ֥א </w:t>
      </w:r>
      <w:r>
        <w:rPr>
          <w:color w:val="FF0000"/>
          <w:vertAlign w:val="superscript"/>
          <w:rtl/>
        </w:rPr>
        <w:t>55754</w:t>
      </w:r>
      <w:r>
        <w:rPr>
          <w:rFonts w:ascii="Times New Roman" w:hAnsi="Times New Roman"/>
          <w:color w:val="828282"/>
          <w:rtl/>
        </w:rPr>
        <w:t xml:space="preserve">תֹאכֵֽלוּ׃ </w:t>
      </w:r>
    </w:p>
    <w:p>
      <w:pPr>
        <w:pStyle w:val="Hebrew"/>
      </w:pPr>
      <w:r>
        <w:rPr>
          <w:color w:val="828282"/>
        </w:rPr>
        <w:t xml:space="preserve">דַּבֵּ֛ר אֶל־בְּנֵ֥י יִשְׂרָאֵ֖ל לֵאמֹ֑ר כָּל־חֵ֜לֶב שֹׁ֥ור וְכֶ֛שֶׂב וָעֵ֖ז לֹ֥א תֹאכֵֽלוּ׃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85b3e7b7</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8504b7e0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b7223b8c</w:t>
            </w:r>
          </w:p>
        </w:tc>
        <w:tc>
          <w:tcPr>
            <w:tcW w:type="auto" w:w="1728"/>
          </w:tcPr>
          <w:p>
            <w:r>
              <w:t>tense</w:t>
            </w:r>
          </w:p>
        </w:tc>
        <w:tc>
          <w:tcPr>
            <w:tcW w:type="auto" w:w="1728"/>
          </w:tcPr>
          <w:p>
            <w:r>
              <w:t>verb</w:t>
            </w:r>
          </w:p>
        </w:tc>
        <w:tc>
          <w:tcPr>
            <w:tcW w:type="auto" w:w="1728"/>
          </w:tcPr>
          <w:p>
            <w:r>
              <w:t xml:space="preserve">תֹאכֵֽלוּ׃ </w:t>
            </w:r>
          </w:p>
        </w:tc>
        <w:tc>
          <w:tcPr>
            <w:tcW w:type="auto" w:w="1728"/>
          </w:tcPr>
          <w:p>
            <w:r>
              <w:t>mod</w:t>
            </w:r>
          </w:p>
        </w:tc>
      </w:tr>
    </w:tbl>
    <w:p>
      <w:r>
        <w:br/>
      </w:r>
    </w:p>
    <w:p>
      <w:pPr>
        <w:pStyle w:val="Reference"/>
      </w:pPr>
      <w:hyperlink r:id="rId770">
        <w:r>
          <w:rPr/>
          <w:t>Leviticus 7:25</w:t>
        </w:r>
      </w:hyperlink>
    </w:p>
    <w:p>
      <w:pPr>
        <w:pStyle w:val="Hebrew"/>
      </w:pPr>
      <w:r>
        <w:t xml:space="preserve">וְנִכְרְתָ֛ה הַנֶּ֥פֶשׁ מֵֽעַמֶּֽיהָ׃ </w:t>
      </w:r>
    </w:p>
    <w:p>
      <w:pPr>
        <w:pStyle w:val="Hebrew"/>
      </w:pPr>
      <w:r>
        <w:rPr>
          <w:color w:val="FF0000"/>
          <w:vertAlign w:val="superscript"/>
          <w:rtl/>
        </w:rPr>
        <w:t>55782</w:t>
      </w:r>
      <w:r>
        <w:rPr>
          <w:rFonts w:ascii="Times New Roman" w:hAnsi="Times New Roman"/>
          <w:color w:val="828282"/>
          <w:rtl/>
        </w:rPr>
        <w:t>וְ</w:t>
      </w:r>
      <w:r>
        <w:rPr>
          <w:color w:val="FF0000"/>
          <w:vertAlign w:val="superscript"/>
          <w:rtl/>
        </w:rPr>
        <w:t>55783</w:t>
      </w:r>
      <w:r>
        <w:rPr>
          <w:rFonts w:ascii="Times New Roman" w:hAnsi="Times New Roman"/>
          <w:color w:val="828282"/>
          <w:rtl/>
        </w:rPr>
        <w:t xml:space="preserve">נִכְרְתָ֛ה </w:t>
      </w:r>
      <w:r>
        <w:rPr>
          <w:color w:val="FF0000"/>
          <w:vertAlign w:val="superscript"/>
          <w:rtl/>
        </w:rPr>
        <w:t>55784</w:t>
      </w:r>
      <w:r>
        <w:rPr>
          <w:rFonts w:ascii="Times New Roman" w:hAnsi="Times New Roman"/>
          <w:color w:val="828282"/>
          <w:rtl/>
        </w:rPr>
        <w:t>הַ</w:t>
      </w:r>
      <w:r>
        <w:rPr>
          <w:color w:val="FF0000"/>
          <w:vertAlign w:val="superscript"/>
          <w:rtl/>
        </w:rPr>
        <w:t>55785</w:t>
      </w:r>
      <w:r>
        <w:rPr>
          <w:rFonts w:ascii="Times New Roman" w:hAnsi="Times New Roman"/>
          <w:color w:val="828282"/>
          <w:rtl/>
        </w:rPr>
        <w:t xml:space="preserve">נֶּ֥פֶשׁ </w:t>
      </w:r>
      <w:r>
        <w:rPr>
          <w:color w:val="FF0000"/>
          <w:vertAlign w:val="superscript"/>
          <w:rtl/>
        </w:rPr>
        <w:t>55788</w:t>
      </w:r>
      <w:r>
        <w:rPr>
          <w:rFonts w:ascii="Times New Roman" w:hAnsi="Times New Roman"/>
          <w:color w:val="828282"/>
          <w:rtl/>
        </w:rPr>
        <w:t>מֵֽ</w:t>
      </w:r>
      <w:r>
        <w:rPr>
          <w:color w:val="FF0000"/>
          <w:vertAlign w:val="superscript"/>
          <w:rtl/>
        </w:rPr>
        <w:t>55789</w:t>
      </w:r>
      <w:r>
        <w:rPr>
          <w:rFonts w:ascii="Times New Roman" w:hAnsi="Times New Roman"/>
          <w:color w:val="828282"/>
          <w:rtl/>
        </w:rPr>
        <w:t xml:space="preserve">עַמֶּֽיהָ׃ </w:t>
      </w:r>
    </w:p>
    <w:p>
      <w:pPr>
        <w:pStyle w:val="Hebrew"/>
      </w:pPr>
      <w:r>
        <w:rPr>
          <w:color w:val="828282"/>
        </w:rPr>
        <w:t xml:space="preserve">כִּ֚י כָּל־אֹכֵ֣ל חֵ֔לֶב מִן־הַ֨בְּהֵמָ֔ה אֲשֶׁ֨ר יַקְרִ֥יב מִמֶּ֛נָּה אִשֶּׁ֖ה לַיהוָ֑ה וְנִכְרְתָ֛ה הַנֶּ֥פֶשׁ הָאֹכֶ֖לֶת מֵֽעַמֶּֽיהָ׃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75950169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81897bca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520a6e24</w:t>
            </w:r>
          </w:p>
        </w:tc>
        <w:tc>
          <w:tcPr>
            <w:tcW w:type="auto" w:w="1728"/>
          </w:tcPr>
          <w:p>
            <w:r>
              <w:t>tense</w:t>
            </w:r>
          </w:p>
        </w:tc>
        <w:tc>
          <w:tcPr>
            <w:tcW w:type="auto" w:w="1728"/>
          </w:tcPr>
          <w:p>
            <w:r>
              <w:t>verb</w:t>
            </w:r>
          </w:p>
        </w:tc>
        <w:tc>
          <w:tcPr>
            <w:tcW w:type="auto" w:w="1728"/>
          </w:tcPr>
          <w:p>
            <w:r>
              <w:t xml:space="preserve">נִכְרְתָ֛ה </w:t>
            </w:r>
          </w:p>
        </w:tc>
        <w:tc>
          <w:tcPr>
            <w:tcW w:type="auto" w:w="1728"/>
          </w:tcPr>
          <w:p>
            <w:r>
              <w:t>mod</w:t>
            </w:r>
          </w:p>
        </w:tc>
      </w:tr>
    </w:tbl>
    <w:p>
      <w:r>
        <w:br/>
      </w:r>
    </w:p>
    <w:p>
      <w:pPr>
        <w:pStyle w:val="Reference"/>
      </w:pPr>
      <w:hyperlink r:id="rId771">
        <w:r>
          <w:rPr/>
          <w:t>Leviticus 7:30</w:t>
        </w:r>
      </w:hyperlink>
    </w:p>
    <w:p>
      <w:pPr>
        <w:pStyle w:val="Hebrew"/>
      </w:pPr>
      <w:r>
        <w:t xml:space="preserve">יָדָ֣יו תְּבִיאֶ֔ינָה אֵ֖ת אִשֵּׁ֣י יְהוָ֑ה </w:t>
      </w:r>
    </w:p>
    <w:p>
      <w:pPr>
        <w:pStyle w:val="Hebrew"/>
      </w:pPr>
      <w:r>
        <w:rPr>
          <w:color w:val="FF0000"/>
          <w:vertAlign w:val="superscript"/>
          <w:rtl/>
        </w:rPr>
        <w:t>55847</w:t>
      </w:r>
      <w:r>
        <w:rPr>
          <w:rFonts w:ascii="Times New Roman" w:hAnsi="Times New Roman"/>
          <w:color w:val="828282"/>
          <w:rtl/>
        </w:rPr>
        <w:t xml:space="preserve">יָדָ֣יו </w:t>
      </w:r>
      <w:r>
        <w:rPr>
          <w:color w:val="FF0000"/>
          <w:vertAlign w:val="superscript"/>
          <w:rtl/>
        </w:rPr>
        <w:t>55848</w:t>
      </w:r>
      <w:r>
        <w:rPr>
          <w:rFonts w:ascii="Times New Roman" w:hAnsi="Times New Roman"/>
          <w:color w:val="828282"/>
          <w:rtl/>
        </w:rPr>
        <w:t xml:space="preserve">תְּבִיאֶ֔ינָה </w:t>
      </w:r>
      <w:r>
        <w:rPr>
          <w:color w:val="FF0000"/>
          <w:vertAlign w:val="superscript"/>
          <w:rtl/>
        </w:rPr>
        <w:t>55849</w:t>
      </w:r>
      <w:r>
        <w:rPr>
          <w:rFonts w:ascii="Times New Roman" w:hAnsi="Times New Roman"/>
          <w:color w:val="828282"/>
          <w:rtl/>
        </w:rPr>
        <w:t xml:space="preserve">אֵ֖ת </w:t>
      </w:r>
      <w:r>
        <w:rPr>
          <w:color w:val="FF0000"/>
          <w:vertAlign w:val="superscript"/>
          <w:rtl/>
        </w:rPr>
        <w:t>55850</w:t>
      </w:r>
      <w:r>
        <w:rPr>
          <w:rFonts w:ascii="Times New Roman" w:hAnsi="Times New Roman"/>
          <w:color w:val="828282"/>
          <w:rtl/>
        </w:rPr>
        <w:t xml:space="preserve">אִשֵּׁ֣י </w:t>
      </w:r>
      <w:r>
        <w:rPr>
          <w:color w:val="FF0000"/>
          <w:vertAlign w:val="superscript"/>
          <w:rtl/>
        </w:rPr>
        <w:t>55851</w:t>
      </w:r>
      <w:r>
        <w:rPr>
          <w:rFonts w:ascii="Times New Roman" w:hAnsi="Times New Roman"/>
          <w:color w:val="828282"/>
          <w:rtl/>
        </w:rPr>
        <w:t xml:space="preserve">יְהוָ֑ה </w:t>
      </w:r>
    </w:p>
    <w:p>
      <w:pPr>
        <w:pStyle w:val="Hebrew"/>
      </w:pPr>
      <w:r>
        <w:rPr>
          <w:color w:val="828282"/>
        </w:rPr>
        <w:t xml:space="preserve">יָדָ֣יו תְּבִיאֶ֔ינָה אֵ֖ת אִשֵּׁ֣י יְהוָ֑ה אֶת־הַחֵ֤לֶב עַל־הֶֽחָזֶה֙ יְבִיאֶ֔נּוּ אֵ֣ת הֶחָזֶ֗ה לְהָנִ֥יף אֹתֹ֛ו תְּנוּפָ֖ה לִפְנֵ֥י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786d8fba</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a2bc786f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c867378a</w:t>
            </w:r>
          </w:p>
        </w:tc>
        <w:tc>
          <w:tcPr>
            <w:tcW w:type="auto" w:w="1728"/>
          </w:tcPr>
          <w:p>
            <w:r>
              <w:t>tense</w:t>
            </w:r>
          </w:p>
        </w:tc>
        <w:tc>
          <w:tcPr>
            <w:tcW w:type="auto" w:w="1728"/>
          </w:tcPr>
          <w:p>
            <w:r>
              <w:t>verb</w:t>
            </w:r>
          </w:p>
        </w:tc>
        <w:tc>
          <w:tcPr>
            <w:tcW w:type="auto" w:w="1728"/>
          </w:tcPr>
          <w:p>
            <w:r>
              <w:t xml:space="preserve">תְּבִיאֶ֔ינָה </w:t>
            </w:r>
          </w:p>
        </w:tc>
        <w:tc>
          <w:tcPr>
            <w:tcW w:type="auto" w:w="1728"/>
          </w:tcPr>
          <w:p>
            <w:r>
              <w:t>mod</w:t>
            </w:r>
          </w:p>
        </w:tc>
      </w:tr>
    </w:tbl>
    <w:p>
      <w:r>
        <w:br/>
      </w:r>
    </w:p>
    <w:p>
      <w:pPr>
        <w:pStyle w:val="Reference"/>
      </w:pPr>
      <w:hyperlink r:id="rId771">
        <w:r>
          <w:rPr/>
          <w:t>Leviticus 7:30</w:t>
        </w:r>
      </w:hyperlink>
    </w:p>
    <w:p>
      <w:pPr>
        <w:pStyle w:val="Hebrew"/>
      </w:pPr>
      <w:r>
        <w:t xml:space="preserve">יְבִיאֶ֔נּוּ </w:t>
      </w:r>
    </w:p>
    <w:p>
      <w:pPr>
        <w:pStyle w:val="Hebrew"/>
      </w:pPr>
      <w:r>
        <w:rPr>
          <w:color w:val="FF0000"/>
          <w:vertAlign w:val="superscript"/>
          <w:rtl/>
        </w:rPr>
        <w:t>55858</w:t>
      </w:r>
      <w:r>
        <w:rPr>
          <w:rFonts w:ascii="Times New Roman" w:hAnsi="Times New Roman"/>
          <w:color w:val="828282"/>
          <w:rtl/>
        </w:rPr>
        <w:t xml:space="preserve">יְבִיאֶ֔נּוּ </w:t>
      </w:r>
    </w:p>
    <w:p>
      <w:pPr>
        <w:pStyle w:val="Hebrew"/>
      </w:pPr>
      <w:r>
        <w:rPr>
          <w:color w:val="828282"/>
        </w:rPr>
        <w:t xml:space="preserve">יָדָ֣יו תְּבִיאֶ֔ינָה אֵ֖ת אִשֵּׁ֣י יְהוָ֑ה אֶת־הַחֵ֤לֶב עַל־הֶֽחָזֶה֙ יְבִיאֶ֔נּוּ אֵ֣ת הֶחָזֶ֗ה לְהָנִ֥יף אֹתֹ֛ו תְּנוּפָ֖ה לִפְנֵ֥י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ddb56073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ec9d3242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3a31535c</w:t>
            </w:r>
          </w:p>
        </w:tc>
        <w:tc>
          <w:tcPr>
            <w:tcW w:type="auto" w:w="1728"/>
          </w:tcPr>
          <w:p>
            <w:r>
              <w:t>tense</w:t>
            </w:r>
          </w:p>
        </w:tc>
        <w:tc>
          <w:tcPr>
            <w:tcW w:type="auto" w:w="1728"/>
          </w:tcPr>
          <w:p>
            <w:r>
              <w:t>verb</w:t>
            </w:r>
          </w:p>
        </w:tc>
        <w:tc>
          <w:tcPr>
            <w:tcW w:type="auto" w:w="1728"/>
          </w:tcPr>
          <w:p>
            <w:r>
              <w:t xml:space="preserve">יְבִיאֶ֔נּוּ </w:t>
            </w:r>
          </w:p>
        </w:tc>
        <w:tc>
          <w:tcPr>
            <w:tcW w:type="auto" w:w="1728"/>
          </w:tcPr>
          <w:p>
            <w:r>
              <w:t>mod</w:t>
            </w:r>
          </w:p>
        </w:tc>
      </w:tr>
    </w:tbl>
    <w:p>
      <w:r>
        <w:br/>
      </w:r>
    </w:p>
    <w:p>
      <w:pPr>
        <w:pStyle w:val="Reference"/>
      </w:pPr>
      <w:hyperlink r:id="rId772">
        <w:r>
          <w:rPr/>
          <w:t>Leviticus 7:31</w:t>
        </w:r>
      </w:hyperlink>
    </w:p>
    <w:p>
      <w:pPr>
        <w:pStyle w:val="Hebrew"/>
      </w:pPr>
      <w:r>
        <w:t xml:space="preserve">וְהִקְטִ֧יר הַכֹּהֵ֛ן אֶת־הַחֵ֖לֶב הַמִּזְבֵּ֑חָה </w:t>
      </w:r>
    </w:p>
    <w:p>
      <w:pPr>
        <w:pStyle w:val="Hebrew"/>
      </w:pPr>
      <w:r>
        <w:rPr>
          <w:color w:val="FF0000"/>
          <w:vertAlign w:val="superscript"/>
          <w:rtl/>
        </w:rPr>
        <w:t>55869</w:t>
      </w:r>
      <w:r>
        <w:rPr>
          <w:rFonts w:ascii="Times New Roman" w:hAnsi="Times New Roman"/>
          <w:color w:val="828282"/>
          <w:rtl/>
        </w:rPr>
        <w:t>וְ</w:t>
      </w:r>
      <w:r>
        <w:rPr>
          <w:color w:val="FF0000"/>
          <w:vertAlign w:val="superscript"/>
          <w:rtl/>
        </w:rPr>
        <w:t>55870</w:t>
      </w:r>
      <w:r>
        <w:rPr>
          <w:rFonts w:ascii="Times New Roman" w:hAnsi="Times New Roman"/>
          <w:color w:val="828282"/>
          <w:rtl/>
        </w:rPr>
        <w:t xml:space="preserve">הִקְטִ֧יר </w:t>
      </w:r>
      <w:r>
        <w:rPr>
          <w:color w:val="FF0000"/>
          <w:vertAlign w:val="superscript"/>
          <w:rtl/>
        </w:rPr>
        <w:t>55871</w:t>
      </w:r>
      <w:r>
        <w:rPr>
          <w:rFonts w:ascii="Times New Roman" w:hAnsi="Times New Roman"/>
          <w:color w:val="828282"/>
          <w:rtl/>
        </w:rPr>
        <w:t>הַ</w:t>
      </w:r>
      <w:r>
        <w:rPr>
          <w:color w:val="FF0000"/>
          <w:vertAlign w:val="superscript"/>
          <w:rtl/>
        </w:rPr>
        <w:t>55872</w:t>
      </w:r>
      <w:r>
        <w:rPr>
          <w:rFonts w:ascii="Times New Roman" w:hAnsi="Times New Roman"/>
          <w:color w:val="828282"/>
          <w:rtl/>
        </w:rPr>
        <w:t xml:space="preserve">כֹּהֵ֛ן </w:t>
      </w:r>
      <w:r>
        <w:rPr>
          <w:color w:val="FF0000"/>
          <w:vertAlign w:val="superscript"/>
          <w:rtl/>
        </w:rPr>
        <w:t>55873</w:t>
      </w:r>
      <w:r>
        <w:rPr>
          <w:rFonts w:ascii="Times New Roman" w:hAnsi="Times New Roman"/>
          <w:color w:val="828282"/>
          <w:rtl/>
        </w:rPr>
        <w:t>אֶת־</w:t>
      </w:r>
      <w:r>
        <w:rPr>
          <w:color w:val="FF0000"/>
          <w:vertAlign w:val="superscript"/>
          <w:rtl/>
        </w:rPr>
        <w:t>55874</w:t>
      </w:r>
      <w:r>
        <w:rPr>
          <w:rFonts w:ascii="Times New Roman" w:hAnsi="Times New Roman"/>
          <w:color w:val="828282"/>
          <w:rtl/>
        </w:rPr>
        <w:t>הַ</w:t>
      </w:r>
      <w:r>
        <w:rPr>
          <w:color w:val="FF0000"/>
          <w:vertAlign w:val="superscript"/>
          <w:rtl/>
        </w:rPr>
        <w:t>55875</w:t>
      </w:r>
      <w:r>
        <w:rPr>
          <w:rFonts w:ascii="Times New Roman" w:hAnsi="Times New Roman"/>
          <w:color w:val="828282"/>
          <w:rtl/>
        </w:rPr>
        <w:t xml:space="preserve">חֵ֖לֶב </w:t>
      </w:r>
      <w:r>
        <w:rPr>
          <w:color w:val="FF0000"/>
          <w:vertAlign w:val="superscript"/>
          <w:rtl/>
        </w:rPr>
        <w:t>55876</w:t>
      </w:r>
      <w:r>
        <w:rPr>
          <w:rFonts w:ascii="Times New Roman" w:hAnsi="Times New Roman"/>
          <w:color w:val="828282"/>
          <w:rtl/>
        </w:rPr>
        <w:t>הַ</w:t>
      </w:r>
      <w:r>
        <w:rPr>
          <w:color w:val="FF0000"/>
          <w:vertAlign w:val="superscript"/>
          <w:rtl/>
        </w:rPr>
        <w:t>55877</w:t>
      </w:r>
      <w:r>
        <w:rPr>
          <w:rFonts w:ascii="Times New Roman" w:hAnsi="Times New Roman"/>
          <w:color w:val="828282"/>
          <w:rtl/>
        </w:rPr>
        <w:t xml:space="preserve">מִּזְבֵּ֑חָה </w:t>
      </w:r>
    </w:p>
    <w:p>
      <w:pPr>
        <w:pStyle w:val="Hebrew"/>
      </w:pPr>
      <w:r>
        <w:rPr>
          <w:color w:val="828282"/>
        </w:rPr>
        <w:t xml:space="preserve">וְהִקְטִ֧יר הַכֹּהֵ֛ן אֶת־הַחֵ֖לֶב הַמִּזְבֵּ֑חָה וְהָיָה֙ הֶֽחָזֶ֔ה לְאַהֲרֹ֖ן וּלְבָנָֽיו׃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609b5e1b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1546d7a3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4eb63182</w:t>
            </w:r>
          </w:p>
        </w:tc>
        <w:tc>
          <w:tcPr>
            <w:tcW w:type="auto" w:w="1728"/>
          </w:tcPr>
          <w:p>
            <w:r>
              <w:t>tense</w:t>
            </w:r>
          </w:p>
        </w:tc>
        <w:tc>
          <w:tcPr>
            <w:tcW w:type="auto" w:w="1728"/>
          </w:tcPr>
          <w:p>
            <w:r>
              <w:t>verb</w:t>
            </w:r>
          </w:p>
        </w:tc>
        <w:tc>
          <w:tcPr>
            <w:tcW w:type="auto" w:w="1728"/>
          </w:tcPr>
          <w:p>
            <w:r>
              <w:t xml:space="preserve">הִקְטִ֧יר </w:t>
            </w:r>
          </w:p>
        </w:tc>
        <w:tc>
          <w:tcPr>
            <w:tcW w:type="auto" w:w="1728"/>
          </w:tcPr>
          <w:p>
            <w:r>
              <w:t>mod</w:t>
            </w:r>
          </w:p>
        </w:tc>
      </w:tr>
    </w:tbl>
    <w:p>
      <w:r>
        <w:br/>
      </w:r>
    </w:p>
    <w:p>
      <w:pPr>
        <w:pStyle w:val="Reference"/>
      </w:pPr>
      <w:hyperlink r:id="rId773">
        <w:r>
          <w:rPr/>
          <w:t>Leviticus 8:1</w:t>
        </w:r>
      </w:hyperlink>
    </w:p>
    <w:p>
      <w:pPr>
        <w:pStyle w:val="Hebrew"/>
      </w:pPr>
      <w:r>
        <w:t xml:space="preserve">וַיְדַבֵּ֥ר יְהוָ֖ה אֶל־מֹשֶׁ֥ה </w:t>
      </w:r>
    </w:p>
    <w:p>
      <w:pPr>
        <w:pStyle w:val="Hebrew"/>
      </w:pPr>
      <w:r>
        <w:rPr>
          <w:color w:val="FF0000"/>
          <w:vertAlign w:val="superscript"/>
          <w:rtl/>
        </w:rPr>
        <w:t>56039</w:t>
      </w:r>
      <w:r>
        <w:rPr>
          <w:rFonts w:ascii="Times New Roman" w:hAnsi="Times New Roman"/>
          <w:color w:val="828282"/>
          <w:rtl/>
        </w:rPr>
        <w:t>וַ</w:t>
      </w:r>
      <w:r>
        <w:rPr>
          <w:color w:val="FF0000"/>
          <w:vertAlign w:val="superscript"/>
          <w:rtl/>
        </w:rPr>
        <w:t>56040</w:t>
      </w:r>
      <w:r>
        <w:rPr>
          <w:rFonts w:ascii="Times New Roman" w:hAnsi="Times New Roman"/>
          <w:color w:val="828282"/>
          <w:rtl/>
        </w:rPr>
        <w:t xml:space="preserve">יְדַבֵּ֥ר </w:t>
      </w:r>
      <w:r>
        <w:rPr>
          <w:color w:val="FF0000"/>
          <w:vertAlign w:val="superscript"/>
          <w:rtl/>
        </w:rPr>
        <w:t>56041</w:t>
      </w:r>
      <w:r>
        <w:rPr>
          <w:rFonts w:ascii="Times New Roman" w:hAnsi="Times New Roman"/>
          <w:color w:val="828282"/>
          <w:rtl/>
        </w:rPr>
        <w:t xml:space="preserve">יְהוָ֖ה </w:t>
      </w:r>
      <w:r>
        <w:rPr>
          <w:color w:val="FF0000"/>
          <w:vertAlign w:val="superscript"/>
          <w:rtl/>
        </w:rPr>
        <w:t>56042</w:t>
      </w:r>
      <w:r>
        <w:rPr>
          <w:rFonts w:ascii="Times New Roman" w:hAnsi="Times New Roman"/>
          <w:color w:val="828282"/>
          <w:rtl/>
        </w:rPr>
        <w:t>אֶל־</w:t>
      </w:r>
      <w:r>
        <w:rPr>
          <w:color w:val="FF0000"/>
          <w:vertAlign w:val="superscript"/>
          <w:rtl/>
        </w:rPr>
        <w:t>56043</w:t>
      </w:r>
      <w:r>
        <w:rPr>
          <w:rFonts w:ascii="Times New Roman" w:hAnsi="Times New Roman"/>
          <w:color w:val="828282"/>
          <w:rtl/>
        </w:rPr>
        <w:t xml:space="preserve">מֹשֶׁ֥ה </w:t>
      </w:r>
    </w:p>
    <w:p>
      <w:pPr>
        <w:pStyle w:val="Hebrew"/>
      </w:pPr>
      <w:r>
        <w:rPr>
          <w:color w:val="828282"/>
        </w:rPr>
        <w:t xml:space="preserve">וַיְדַבֵּ֥ר יְהוָ֖ה אֶל־מֹשֶׁ֥ה לֵּאמֹֽר׃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5cde901b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9f6eb3d1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e3ab212c</w:t>
            </w:r>
          </w:p>
        </w:tc>
        <w:tc>
          <w:tcPr>
            <w:tcW w:type="auto" w:w="1728"/>
          </w:tcPr>
          <w:p>
            <w:r>
              <w:t>tense</w:t>
            </w:r>
          </w:p>
        </w:tc>
        <w:tc>
          <w:tcPr>
            <w:tcW w:type="auto" w:w="1728"/>
          </w:tcPr>
          <w:p>
            <w:r>
              <w:t>verb</w:t>
            </w:r>
          </w:p>
        </w:tc>
        <w:tc>
          <w:tcPr>
            <w:tcW w:type="auto" w:w="1728"/>
          </w:tcPr>
          <w:p>
            <w:r>
              <w:t xml:space="preserve">יְדַבֵּ֥ר </w:t>
            </w:r>
          </w:p>
        </w:tc>
        <w:tc>
          <w:tcPr>
            <w:tcW w:type="auto" w:w="1728"/>
          </w:tcPr>
          <w:p>
            <w:r>
              <w:t>past</w:t>
            </w:r>
          </w:p>
        </w:tc>
      </w:tr>
    </w:tbl>
    <w:p>
      <w:r>
        <w:br/>
      </w:r>
    </w:p>
    <w:p>
      <w:pPr>
        <w:pStyle w:val="Reference"/>
      </w:pPr>
      <w:hyperlink r:id="rId774">
        <w:r>
          <w:rPr/>
          <w:t>Leviticus 8:4</w:t>
        </w:r>
      </w:hyperlink>
    </w:p>
    <w:p>
      <w:pPr>
        <w:pStyle w:val="Hebrew"/>
      </w:pPr>
      <w:r>
        <w:t xml:space="preserve">וַתִּקָּהֵל֙ הָֽעֵדָ֔ה אֶל־פֶּ֖תַח אֹ֥הֶל מֹועֵֽד׃ </w:t>
      </w:r>
    </w:p>
    <w:p>
      <w:pPr>
        <w:pStyle w:val="Hebrew"/>
      </w:pPr>
      <w:r>
        <w:rPr>
          <w:color w:val="FF0000"/>
          <w:vertAlign w:val="superscript"/>
          <w:rtl/>
        </w:rPr>
        <w:t>56095</w:t>
      </w:r>
      <w:r>
        <w:rPr>
          <w:rFonts w:ascii="Times New Roman" w:hAnsi="Times New Roman"/>
          <w:color w:val="828282"/>
          <w:rtl/>
        </w:rPr>
        <w:t>וַ</w:t>
      </w:r>
      <w:r>
        <w:rPr>
          <w:color w:val="FF0000"/>
          <w:vertAlign w:val="superscript"/>
          <w:rtl/>
        </w:rPr>
        <w:t>56096</w:t>
      </w:r>
      <w:r>
        <w:rPr>
          <w:rFonts w:ascii="Times New Roman" w:hAnsi="Times New Roman"/>
          <w:color w:val="828282"/>
          <w:rtl/>
        </w:rPr>
        <w:t xml:space="preserve">תִּקָּהֵל֙ </w:t>
      </w:r>
      <w:r>
        <w:rPr>
          <w:color w:val="FF0000"/>
          <w:vertAlign w:val="superscript"/>
          <w:rtl/>
        </w:rPr>
        <w:t>56097</w:t>
      </w:r>
      <w:r>
        <w:rPr>
          <w:rFonts w:ascii="Times New Roman" w:hAnsi="Times New Roman"/>
          <w:color w:val="828282"/>
          <w:rtl/>
        </w:rPr>
        <w:t>הָֽ</w:t>
      </w:r>
      <w:r>
        <w:rPr>
          <w:color w:val="FF0000"/>
          <w:vertAlign w:val="superscript"/>
          <w:rtl/>
        </w:rPr>
        <w:t>56098</w:t>
      </w:r>
      <w:r>
        <w:rPr>
          <w:rFonts w:ascii="Times New Roman" w:hAnsi="Times New Roman"/>
          <w:color w:val="828282"/>
          <w:rtl/>
        </w:rPr>
        <w:t xml:space="preserve">עֵדָ֔ה </w:t>
      </w:r>
      <w:r>
        <w:rPr>
          <w:color w:val="FF0000"/>
          <w:vertAlign w:val="superscript"/>
          <w:rtl/>
        </w:rPr>
        <w:t>56099</w:t>
      </w:r>
      <w:r>
        <w:rPr>
          <w:rFonts w:ascii="Times New Roman" w:hAnsi="Times New Roman"/>
          <w:color w:val="828282"/>
          <w:rtl/>
        </w:rPr>
        <w:t>אֶל־</w:t>
      </w:r>
      <w:r>
        <w:rPr>
          <w:color w:val="FF0000"/>
          <w:vertAlign w:val="superscript"/>
          <w:rtl/>
        </w:rPr>
        <w:t>56100</w:t>
      </w:r>
      <w:r>
        <w:rPr>
          <w:rFonts w:ascii="Times New Roman" w:hAnsi="Times New Roman"/>
          <w:color w:val="828282"/>
          <w:rtl/>
        </w:rPr>
        <w:t xml:space="preserve">פֶּ֖תַח </w:t>
      </w:r>
      <w:r>
        <w:rPr>
          <w:color w:val="FF0000"/>
          <w:vertAlign w:val="superscript"/>
          <w:rtl/>
        </w:rPr>
        <w:t>56101</w:t>
      </w:r>
      <w:r>
        <w:rPr>
          <w:rFonts w:ascii="Times New Roman" w:hAnsi="Times New Roman"/>
          <w:color w:val="828282"/>
          <w:rtl/>
        </w:rPr>
        <w:t xml:space="preserve">אֹ֥הֶל </w:t>
      </w:r>
      <w:r>
        <w:rPr>
          <w:color w:val="FF0000"/>
          <w:vertAlign w:val="superscript"/>
          <w:rtl/>
        </w:rPr>
        <w:t>56102</w:t>
      </w:r>
      <w:r>
        <w:rPr>
          <w:rFonts w:ascii="Times New Roman" w:hAnsi="Times New Roman"/>
          <w:color w:val="828282"/>
          <w:rtl/>
        </w:rPr>
        <w:t xml:space="preserve">מֹועֵֽד׃ </w:t>
      </w:r>
    </w:p>
    <w:p>
      <w:pPr>
        <w:pStyle w:val="Hebrew"/>
      </w:pPr>
      <w:r>
        <w:rPr>
          <w:color w:val="828282"/>
        </w:rPr>
        <w:t xml:space="preserve">וַיַּ֣עַשׂ מֹשֶׁ֔ה כַּֽאֲשֶׁ֛ר צִוָּ֥ה יְהוָ֖ה אֹתֹ֑ו וַתִּקָּהֵל֙ הָֽעֵדָ֔ה אֶל־פֶּ֖תַח אֹ֥הֶל מֹועֵֽד׃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dc3c5f0e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5d7503ee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63d3bdcf</w:t>
            </w:r>
          </w:p>
        </w:tc>
        <w:tc>
          <w:tcPr>
            <w:tcW w:type="auto" w:w="1728"/>
          </w:tcPr>
          <w:p>
            <w:r>
              <w:t>tense</w:t>
            </w:r>
          </w:p>
        </w:tc>
        <w:tc>
          <w:tcPr>
            <w:tcW w:type="auto" w:w="1728"/>
          </w:tcPr>
          <w:p>
            <w:r>
              <w:t>verb</w:t>
            </w:r>
          </w:p>
        </w:tc>
        <w:tc>
          <w:tcPr>
            <w:tcW w:type="auto" w:w="1728"/>
          </w:tcPr>
          <w:p>
            <w:r>
              <w:t xml:space="preserve">תִּקָּהֵל֙ </w:t>
            </w:r>
          </w:p>
        </w:tc>
        <w:tc>
          <w:tcPr>
            <w:tcW w:type="auto" w:w="1728"/>
          </w:tcPr>
          <w:p>
            <w:r>
              <w:t>past</w:t>
            </w:r>
          </w:p>
        </w:tc>
      </w:tr>
    </w:tbl>
    <w:p>
      <w:r>
        <w:br/>
      </w:r>
    </w:p>
    <w:p>
      <w:pPr>
        <w:pStyle w:val="Reference"/>
      </w:pPr>
      <w:hyperlink r:id="rId775">
        <w:r>
          <w:rPr/>
          <w:t>Leviticus 8:7</w:t>
        </w:r>
      </w:hyperlink>
    </w:p>
    <w:p>
      <w:pPr>
        <w:pStyle w:val="Hebrew"/>
      </w:pPr>
      <w:r>
        <w:t xml:space="preserve">וַיִּתֵּ֥ן עָלָ֖יו אֶת־הָאֵפֹ֑ד </w:t>
      </w:r>
    </w:p>
    <w:p>
      <w:pPr>
        <w:pStyle w:val="Hebrew"/>
      </w:pPr>
      <w:r>
        <w:rPr>
          <w:color w:val="FF0000"/>
          <w:vertAlign w:val="superscript"/>
          <w:rtl/>
        </w:rPr>
        <w:t>56149</w:t>
      </w:r>
      <w:r>
        <w:rPr>
          <w:rFonts w:ascii="Times New Roman" w:hAnsi="Times New Roman"/>
          <w:color w:val="828282"/>
          <w:rtl/>
        </w:rPr>
        <w:t>וַ</w:t>
      </w:r>
      <w:r>
        <w:rPr>
          <w:color w:val="FF0000"/>
          <w:vertAlign w:val="superscript"/>
          <w:rtl/>
        </w:rPr>
        <w:t>56150</w:t>
      </w:r>
      <w:r>
        <w:rPr>
          <w:rFonts w:ascii="Times New Roman" w:hAnsi="Times New Roman"/>
          <w:color w:val="828282"/>
          <w:rtl/>
        </w:rPr>
        <w:t xml:space="preserve">יִּתֵּ֥ן </w:t>
      </w:r>
      <w:r>
        <w:rPr>
          <w:color w:val="FF0000"/>
          <w:vertAlign w:val="superscript"/>
          <w:rtl/>
        </w:rPr>
        <w:t>56151</w:t>
      </w:r>
      <w:r>
        <w:rPr>
          <w:rFonts w:ascii="Times New Roman" w:hAnsi="Times New Roman"/>
          <w:color w:val="828282"/>
          <w:rtl/>
        </w:rPr>
        <w:t xml:space="preserve">עָלָ֖יו </w:t>
      </w:r>
      <w:r>
        <w:rPr>
          <w:color w:val="FF0000"/>
          <w:vertAlign w:val="superscript"/>
          <w:rtl/>
        </w:rPr>
        <w:t>56152</w:t>
      </w:r>
      <w:r>
        <w:rPr>
          <w:rFonts w:ascii="Times New Roman" w:hAnsi="Times New Roman"/>
          <w:color w:val="828282"/>
          <w:rtl/>
        </w:rPr>
        <w:t>אֶת־</w:t>
      </w:r>
      <w:r>
        <w:rPr>
          <w:color w:val="FF0000"/>
          <w:vertAlign w:val="superscript"/>
          <w:rtl/>
        </w:rPr>
        <w:t>56153</w:t>
      </w:r>
      <w:r>
        <w:rPr>
          <w:rFonts w:ascii="Times New Roman" w:hAnsi="Times New Roman"/>
          <w:color w:val="828282"/>
          <w:rtl/>
        </w:rPr>
        <w:t>הָ</w:t>
      </w:r>
      <w:r>
        <w:rPr>
          <w:color w:val="FF0000"/>
          <w:vertAlign w:val="superscript"/>
          <w:rtl/>
        </w:rPr>
        <w:t>56154</w:t>
      </w:r>
      <w:r>
        <w:rPr>
          <w:rFonts w:ascii="Times New Roman" w:hAnsi="Times New Roman"/>
          <w:color w:val="828282"/>
          <w:rtl/>
        </w:rPr>
        <w:t xml:space="preserve">אֵפֹ֑ד </w:t>
      </w:r>
    </w:p>
    <w:p>
      <w:pPr>
        <w:pStyle w:val="Hebrew"/>
      </w:pPr>
      <w:r>
        <w:rPr>
          <w:color w:val="828282"/>
        </w:rPr>
        <w:t xml:space="preserve">וַיִּתֵּ֨ן עָלָ֜יו אֶת־הַכֻּתֹּ֗נֶת וַיַּחְגֹּ֤ר אֹתֹו֙ בָּֽאַבְנֵ֔ט וַיַּלְבֵּ֤שׁ אֹתֹו֙ אֶֽת־הַמְּעִ֔יל וַיִּתֵּ֥ן עָלָ֖יו אֶת־הָאֵפֹ֑ד וַיַּחְגֹּ֣ר אֹתֹ֗ו בְּחֵ֨שֶׁב֙ הָֽאֵפֹ֔ד וַיֶּאְפֹּ֥ד לֹ֖ו 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b141f6bf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60e63e3d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ea06a52f</w:t>
            </w:r>
          </w:p>
        </w:tc>
        <w:tc>
          <w:tcPr>
            <w:tcW w:type="auto" w:w="1728"/>
          </w:tcPr>
          <w:p>
            <w:r>
              <w:t>tense</w:t>
            </w:r>
          </w:p>
        </w:tc>
        <w:tc>
          <w:tcPr>
            <w:tcW w:type="auto" w:w="1728"/>
          </w:tcPr>
          <w:p>
            <w:r>
              <w:t>verb</w:t>
            </w:r>
          </w:p>
        </w:tc>
        <w:tc>
          <w:tcPr>
            <w:tcW w:type="auto" w:w="1728"/>
          </w:tcPr>
          <w:p>
            <w:r>
              <w:t xml:space="preserve">יִּתֵּ֥ן </w:t>
            </w:r>
          </w:p>
        </w:tc>
        <w:tc>
          <w:tcPr>
            <w:tcW w:type="auto" w:w="1728"/>
          </w:tcPr>
          <w:p>
            <w:r>
              <w:t>past</w:t>
            </w:r>
          </w:p>
        </w:tc>
      </w:tr>
    </w:tbl>
    <w:p>
      <w:r>
        <w:br/>
      </w:r>
    </w:p>
    <w:p>
      <w:pPr>
        <w:pStyle w:val="Reference"/>
      </w:pPr>
      <w:hyperlink r:id="rId775">
        <w:r>
          <w:rPr/>
          <w:t>Leviticus 8:7</w:t>
        </w:r>
      </w:hyperlink>
    </w:p>
    <w:p>
      <w:pPr>
        <w:pStyle w:val="Hebrew"/>
      </w:pPr>
      <w:r>
        <w:t xml:space="preserve">וַיַּחְגֹּ֣ר אֹתֹ֗ו בְּחֵ֨שֶׁב֙ הָֽאֵפֹ֔ד </w:t>
      </w:r>
    </w:p>
    <w:p>
      <w:pPr>
        <w:pStyle w:val="Hebrew"/>
      </w:pPr>
      <w:r>
        <w:rPr>
          <w:color w:val="FF0000"/>
          <w:vertAlign w:val="superscript"/>
          <w:rtl/>
        </w:rPr>
        <w:t>56155</w:t>
      </w:r>
      <w:r>
        <w:rPr>
          <w:rFonts w:ascii="Times New Roman" w:hAnsi="Times New Roman"/>
          <w:color w:val="828282"/>
          <w:rtl/>
        </w:rPr>
        <w:t>וַ</w:t>
      </w:r>
      <w:r>
        <w:rPr>
          <w:color w:val="FF0000"/>
          <w:vertAlign w:val="superscript"/>
          <w:rtl/>
        </w:rPr>
        <w:t>56156</w:t>
      </w:r>
      <w:r>
        <w:rPr>
          <w:rFonts w:ascii="Times New Roman" w:hAnsi="Times New Roman"/>
          <w:color w:val="828282"/>
          <w:rtl/>
        </w:rPr>
        <w:t xml:space="preserve">יַּחְגֹּ֣ר </w:t>
      </w:r>
      <w:r>
        <w:rPr>
          <w:color w:val="FF0000"/>
          <w:vertAlign w:val="superscript"/>
          <w:rtl/>
        </w:rPr>
        <w:t>56157</w:t>
      </w:r>
      <w:r>
        <w:rPr>
          <w:rFonts w:ascii="Times New Roman" w:hAnsi="Times New Roman"/>
          <w:color w:val="828282"/>
          <w:rtl/>
        </w:rPr>
        <w:t xml:space="preserve">אֹתֹ֗ו </w:t>
      </w:r>
      <w:r>
        <w:rPr>
          <w:color w:val="FF0000"/>
          <w:vertAlign w:val="superscript"/>
          <w:rtl/>
        </w:rPr>
        <w:t>56158</w:t>
      </w:r>
      <w:r>
        <w:rPr>
          <w:rFonts w:ascii="Times New Roman" w:hAnsi="Times New Roman"/>
          <w:color w:val="828282"/>
          <w:rtl/>
        </w:rPr>
        <w:t>בְּ</w:t>
      </w:r>
      <w:r>
        <w:rPr>
          <w:color w:val="FF0000"/>
          <w:vertAlign w:val="superscript"/>
          <w:rtl/>
        </w:rPr>
        <w:t>56159</w:t>
      </w:r>
      <w:r>
        <w:rPr>
          <w:rFonts w:ascii="Times New Roman" w:hAnsi="Times New Roman"/>
          <w:color w:val="828282"/>
          <w:rtl/>
        </w:rPr>
        <w:t xml:space="preserve">חֵ֨שֶׁב֙ </w:t>
      </w:r>
      <w:r>
        <w:rPr>
          <w:color w:val="FF0000"/>
          <w:vertAlign w:val="superscript"/>
          <w:rtl/>
        </w:rPr>
        <w:t>56160</w:t>
      </w:r>
      <w:r>
        <w:rPr>
          <w:rFonts w:ascii="Times New Roman" w:hAnsi="Times New Roman"/>
          <w:color w:val="828282"/>
          <w:rtl/>
        </w:rPr>
        <w:t>הָֽ</w:t>
      </w:r>
      <w:r>
        <w:rPr>
          <w:color w:val="FF0000"/>
          <w:vertAlign w:val="superscript"/>
          <w:rtl/>
        </w:rPr>
        <w:t>56161</w:t>
      </w:r>
      <w:r>
        <w:rPr>
          <w:rFonts w:ascii="Times New Roman" w:hAnsi="Times New Roman"/>
          <w:color w:val="828282"/>
          <w:rtl/>
        </w:rPr>
        <w:t xml:space="preserve">אֵפֹ֔ד </w:t>
      </w:r>
    </w:p>
    <w:p>
      <w:pPr>
        <w:pStyle w:val="Hebrew"/>
      </w:pPr>
      <w:r>
        <w:rPr>
          <w:color w:val="828282"/>
        </w:rPr>
        <w:t xml:space="preserve">וַיִּתֵּ֨ן עָלָ֜יו אֶת־הַכֻּתֹּ֗נֶת וַיַּחְגֹּ֤ר אֹתֹו֙ בָּֽאַבְנֵ֔ט וַיַּלְבֵּ֤שׁ אֹתֹו֙ אֶֽת־הַמְּעִ֔יל וַיִּתֵּ֥ן עָלָ֖יו אֶת־הָאֵפֹ֑ד וַיַּחְגֹּ֣ר אֹתֹ֗ו בְּחֵ֨שֶׁב֙ הָֽאֵפֹ֔ד וַיֶּאְפֹּ֥ד לֹ֖ו 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42ff31ca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181f61be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a280c2a5</w:t>
            </w:r>
          </w:p>
        </w:tc>
        <w:tc>
          <w:tcPr>
            <w:tcW w:type="auto" w:w="1728"/>
          </w:tcPr>
          <w:p>
            <w:r>
              <w:t>tense</w:t>
            </w:r>
          </w:p>
        </w:tc>
        <w:tc>
          <w:tcPr>
            <w:tcW w:type="auto" w:w="1728"/>
          </w:tcPr>
          <w:p>
            <w:r>
              <w:t>verb</w:t>
            </w:r>
          </w:p>
        </w:tc>
        <w:tc>
          <w:tcPr>
            <w:tcW w:type="auto" w:w="1728"/>
          </w:tcPr>
          <w:p>
            <w:r>
              <w:t xml:space="preserve">יַּחְגֹּ֣ר </w:t>
            </w:r>
          </w:p>
        </w:tc>
        <w:tc>
          <w:tcPr>
            <w:tcW w:type="auto" w:w="1728"/>
          </w:tcPr>
          <w:p>
            <w:r>
              <w:t>past</w:t>
            </w:r>
          </w:p>
        </w:tc>
      </w:tr>
    </w:tbl>
    <w:p>
      <w:r>
        <w:br/>
      </w:r>
    </w:p>
    <w:p>
      <w:pPr>
        <w:pStyle w:val="Reference"/>
      </w:pPr>
      <w:hyperlink r:id="rId776">
        <w:r>
          <w:rPr/>
          <w:t>Leviticus 8:13</w:t>
        </w:r>
      </w:hyperlink>
    </w:p>
    <w:p>
      <w:pPr>
        <w:pStyle w:val="Hebrew"/>
      </w:pPr>
      <w:r>
        <w:t xml:space="preserve">וַיַּקְרֵ֨ב מֹשֶׁ֜ה אֶת־בְּנֵ֣י אַהֲרֹ֗ן </w:t>
      </w:r>
    </w:p>
    <w:p>
      <w:pPr>
        <w:pStyle w:val="Hebrew"/>
      </w:pPr>
      <w:r>
        <w:rPr>
          <w:color w:val="FF0000"/>
          <w:vertAlign w:val="superscript"/>
          <w:rtl/>
        </w:rPr>
        <w:t>56272</w:t>
      </w:r>
      <w:r>
        <w:rPr>
          <w:rFonts w:ascii="Times New Roman" w:hAnsi="Times New Roman"/>
          <w:color w:val="828282"/>
          <w:rtl/>
        </w:rPr>
        <w:t>וַ</w:t>
      </w:r>
      <w:r>
        <w:rPr>
          <w:color w:val="FF0000"/>
          <w:vertAlign w:val="superscript"/>
          <w:rtl/>
        </w:rPr>
        <w:t>56273</w:t>
      </w:r>
      <w:r>
        <w:rPr>
          <w:rFonts w:ascii="Times New Roman" w:hAnsi="Times New Roman"/>
          <w:color w:val="828282"/>
          <w:rtl/>
        </w:rPr>
        <w:t xml:space="preserve">יַּקְרֵ֨ב </w:t>
      </w:r>
      <w:r>
        <w:rPr>
          <w:color w:val="FF0000"/>
          <w:vertAlign w:val="superscript"/>
          <w:rtl/>
        </w:rPr>
        <w:t>56274</w:t>
      </w:r>
      <w:r>
        <w:rPr>
          <w:rFonts w:ascii="Times New Roman" w:hAnsi="Times New Roman"/>
          <w:color w:val="828282"/>
          <w:rtl/>
        </w:rPr>
        <w:t xml:space="preserve">מֹשֶׁ֜ה </w:t>
      </w:r>
      <w:r>
        <w:rPr>
          <w:color w:val="FF0000"/>
          <w:vertAlign w:val="superscript"/>
          <w:rtl/>
        </w:rPr>
        <w:t>56275</w:t>
      </w:r>
      <w:r>
        <w:rPr>
          <w:rFonts w:ascii="Times New Roman" w:hAnsi="Times New Roman"/>
          <w:color w:val="828282"/>
          <w:rtl/>
        </w:rPr>
        <w:t>אֶת־</w:t>
      </w:r>
      <w:r>
        <w:rPr>
          <w:color w:val="FF0000"/>
          <w:vertAlign w:val="superscript"/>
          <w:rtl/>
        </w:rPr>
        <w:t>56276</w:t>
      </w:r>
      <w:r>
        <w:rPr>
          <w:rFonts w:ascii="Times New Roman" w:hAnsi="Times New Roman"/>
          <w:color w:val="828282"/>
          <w:rtl/>
        </w:rPr>
        <w:t xml:space="preserve">בְּנֵ֣י </w:t>
      </w:r>
      <w:r>
        <w:rPr>
          <w:color w:val="FF0000"/>
          <w:vertAlign w:val="superscript"/>
          <w:rtl/>
        </w:rPr>
        <w:t>56277</w:t>
      </w:r>
      <w:r>
        <w:rPr>
          <w:rFonts w:ascii="Times New Roman" w:hAnsi="Times New Roman"/>
          <w:color w:val="828282"/>
          <w:rtl/>
        </w:rPr>
        <w:t xml:space="preserve">אַהֲרֹ֗ן </w:t>
      </w:r>
    </w:p>
    <w:p>
      <w:pPr>
        <w:pStyle w:val="Hebrew"/>
      </w:pPr>
      <w:r>
        <w:rPr>
          <w:color w:val="828282"/>
        </w:rPr>
        <w:t xml:space="preserve">וַיַּקְרֵ֨ב מֹשֶׁ֜ה אֶת־בְּנֵ֣י אַהֲרֹ֗ן וַיַּלְבִּשֵׁ֤ם כֻּתֳּנֹת֙ וַיַּחְגֹּ֤ר אֹתָם֙ אַבְנֵ֔ט וַיַּחֲבֹ֥שׁ לָהֶ֖ם מִגְבָּעֹ֑ות כַּאֲשֶׁ֛ר צִוָּ֥ה יְהוָ֖ה אֶת־מֹשֶֽׁה׃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28f566a1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e3cd58e0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ea79c307</w:t>
            </w:r>
          </w:p>
        </w:tc>
        <w:tc>
          <w:tcPr>
            <w:tcW w:type="auto" w:w="1728"/>
          </w:tcPr>
          <w:p>
            <w:r>
              <w:t>tense</w:t>
            </w:r>
          </w:p>
        </w:tc>
        <w:tc>
          <w:tcPr>
            <w:tcW w:type="auto" w:w="1728"/>
          </w:tcPr>
          <w:p>
            <w:r>
              <w:t>verb</w:t>
            </w:r>
          </w:p>
        </w:tc>
        <w:tc>
          <w:tcPr>
            <w:tcW w:type="auto" w:w="1728"/>
          </w:tcPr>
          <w:p>
            <w:r>
              <w:t xml:space="preserve">יַּקְרֵ֨ב </w:t>
            </w:r>
          </w:p>
        </w:tc>
        <w:tc>
          <w:tcPr>
            <w:tcW w:type="auto" w:w="1728"/>
          </w:tcPr>
          <w:p>
            <w:r>
              <w:t>past</w:t>
            </w:r>
          </w:p>
        </w:tc>
      </w:tr>
    </w:tbl>
    <w:p>
      <w:r>
        <w:br/>
      </w:r>
    </w:p>
    <w:p>
      <w:pPr>
        <w:pStyle w:val="Reference"/>
      </w:pPr>
      <w:hyperlink r:id="rId777">
        <w:r>
          <w:rPr/>
          <w:t>Leviticus 8:15</w:t>
        </w:r>
      </w:hyperlink>
    </w:p>
    <w:p>
      <w:pPr>
        <w:pStyle w:val="Hebrew"/>
      </w:pPr>
      <w:r>
        <w:t xml:space="preserve">וַיִּשְׁחָ֗ט </w:t>
      </w:r>
    </w:p>
    <w:p>
      <w:pPr>
        <w:pStyle w:val="Hebrew"/>
      </w:pPr>
      <w:r>
        <w:rPr>
          <w:color w:val="FF0000"/>
          <w:vertAlign w:val="superscript"/>
          <w:rtl/>
        </w:rPr>
        <w:t>56313</w:t>
      </w:r>
      <w:r>
        <w:rPr>
          <w:rFonts w:ascii="Times New Roman" w:hAnsi="Times New Roman"/>
          <w:color w:val="828282"/>
          <w:rtl/>
        </w:rPr>
        <w:t>וַ</w:t>
      </w:r>
      <w:r>
        <w:rPr>
          <w:color w:val="FF0000"/>
          <w:vertAlign w:val="superscript"/>
          <w:rtl/>
        </w:rPr>
        <w:t>56314</w:t>
      </w:r>
      <w:r>
        <w:rPr>
          <w:rFonts w:ascii="Times New Roman" w:hAnsi="Times New Roman"/>
          <w:color w:val="828282"/>
          <w:rtl/>
        </w:rPr>
        <w:t xml:space="preserve">יִּשְׁחָ֗ט </w:t>
      </w:r>
    </w:p>
    <w:p>
      <w:pPr>
        <w:pStyle w:val="Hebrew"/>
      </w:pPr>
      <w:r>
        <w:rPr>
          <w:color w:val="828282"/>
        </w:rPr>
        <w:t xml:space="preserve">וַיִּשְׁחָ֗ט וַיִּקַּ֨ח מֹשֶׁ֤ה אֶת־הַדָּם֙ וַ֠יִּתֵּן עַל־קַרְנֹ֨ות הַמִּזְבֵּ֤חַ סָבִיב֙ בְּאֶצְבָּעֹ֔ו וַיְחַטֵּ֖א אֶת־הַמִּזְבֵּ֑חַ וְאֶת־הַדָּ֗ם יָצַק֙ אֶל־יְסֹ֣וד הַמִּזְבֵּ֔חַ וַֽיְקַדְּשֵׁ֖הוּ לְכַפֵּ֥ר עָלָֽיו׃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96a10842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7d8102a5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d6c6aae9</w:t>
            </w:r>
          </w:p>
        </w:tc>
        <w:tc>
          <w:tcPr>
            <w:tcW w:type="auto" w:w="1728"/>
          </w:tcPr>
          <w:p>
            <w:r>
              <w:t>tense</w:t>
            </w:r>
          </w:p>
        </w:tc>
        <w:tc>
          <w:tcPr>
            <w:tcW w:type="auto" w:w="1728"/>
          </w:tcPr>
          <w:p>
            <w:r>
              <w:t>verb</w:t>
            </w:r>
          </w:p>
        </w:tc>
        <w:tc>
          <w:tcPr>
            <w:tcW w:type="auto" w:w="1728"/>
          </w:tcPr>
          <w:p>
            <w:r>
              <w:t xml:space="preserve">יִּשְׁחָ֗ט </w:t>
            </w:r>
          </w:p>
        </w:tc>
        <w:tc>
          <w:tcPr>
            <w:tcW w:type="auto" w:w="1728"/>
          </w:tcPr>
          <w:p>
            <w:r>
              <w:t>past</w:t>
            </w:r>
          </w:p>
        </w:tc>
      </w:tr>
    </w:tbl>
    <w:p>
      <w:r>
        <w:br/>
      </w:r>
    </w:p>
    <w:p>
      <w:pPr>
        <w:pStyle w:val="Reference"/>
      </w:pPr>
      <w:hyperlink r:id="rId777">
        <w:r>
          <w:rPr/>
          <w:t>Leviticus 8:15</w:t>
        </w:r>
      </w:hyperlink>
    </w:p>
    <w:p>
      <w:pPr>
        <w:pStyle w:val="Hebrew"/>
      </w:pPr>
      <w:r>
        <w:t xml:space="preserve">וַיִּקַּ֨ח מֹשֶׁ֤ה אֶת־הַדָּם֙ </w:t>
      </w:r>
    </w:p>
    <w:p>
      <w:pPr>
        <w:pStyle w:val="Hebrew"/>
      </w:pPr>
      <w:r>
        <w:rPr>
          <w:color w:val="FF0000"/>
          <w:vertAlign w:val="superscript"/>
          <w:rtl/>
        </w:rPr>
        <w:t>56315</w:t>
      </w:r>
      <w:r>
        <w:rPr>
          <w:rFonts w:ascii="Times New Roman" w:hAnsi="Times New Roman"/>
          <w:color w:val="828282"/>
          <w:rtl/>
        </w:rPr>
        <w:t>וַ</w:t>
      </w:r>
      <w:r>
        <w:rPr>
          <w:color w:val="FF0000"/>
          <w:vertAlign w:val="superscript"/>
          <w:rtl/>
        </w:rPr>
        <w:t>56316</w:t>
      </w:r>
      <w:r>
        <w:rPr>
          <w:rFonts w:ascii="Times New Roman" w:hAnsi="Times New Roman"/>
          <w:color w:val="828282"/>
          <w:rtl/>
        </w:rPr>
        <w:t xml:space="preserve">יִּקַּ֨ח </w:t>
      </w:r>
      <w:r>
        <w:rPr>
          <w:color w:val="FF0000"/>
          <w:vertAlign w:val="superscript"/>
          <w:rtl/>
        </w:rPr>
        <w:t>56317</w:t>
      </w:r>
      <w:r>
        <w:rPr>
          <w:rFonts w:ascii="Times New Roman" w:hAnsi="Times New Roman"/>
          <w:color w:val="828282"/>
          <w:rtl/>
        </w:rPr>
        <w:t xml:space="preserve">מֹשֶׁ֤ה </w:t>
      </w:r>
      <w:r>
        <w:rPr>
          <w:color w:val="FF0000"/>
          <w:vertAlign w:val="superscript"/>
          <w:rtl/>
        </w:rPr>
        <w:t>56318</w:t>
      </w:r>
      <w:r>
        <w:rPr>
          <w:rFonts w:ascii="Times New Roman" w:hAnsi="Times New Roman"/>
          <w:color w:val="828282"/>
          <w:rtl/>
        </w:rPr>
        <w:t>אֶת־</w:t>
      </w:r>
      <w:r>
        <w:rPr>
          <w:color w:val="FF0000"/>
          <w:vertAlign w:val="superscript"/>
          <w:rtl/>
        </w:rPr>
        <w:t>56319</w:t>
      </w:r>
      <w:r>
        <w:rPr>
          <w:rFonts w:ascii="Times New Roman" w:hAnsi="Times New Roman"/>
          <w:color w:val="828282"/>
          <w:rtl/>
        </w:rPr>
        <w:t>הַ</w:t>
      </w:r>
      <w:r>
        <w:rPr>
          <w:color w:val="FF0000"/>
          <w:vertAlign w:val="superscript"/>
          <w:rtl/>
        </w:rPr>
        <w:t>56320</w:t>
      </w:r>
      <w:r>
        <w:rPr>
          <w:rFonts w:ascii="Times New Roman" w:hAnsi="Times New Roman"/>
          <w:color w:val="828282"/>
          <w:rtl/>
        </w:rPr>
        <w:t xml:space="preserve">דָּם֙ </w:t>
      </w:r>
    </w:p>
    <w:p>
      <w:pPr>
        <w:pStyle w:val="Hebrew"/>
      </w:pPr>
      <w:r>
        <w:rPr>
          <w:color w:val="828282"/>
        </w:rPr>
        <w:t xml:space="preserve">וַיִּשְׁחָ֗ט וַיִּקַּ֨ח מֹשֶׁ֤ה אֶת־הַדָּם֙ וַ֠יִּתֵּן עַל־קַרְנֹ֨ות הַמִּזְבֵּ֤חַ סָבִיב֙ בְּאֶצְבָּעֹ֔ו וַיְחַטֵּ֖א אֶת־הַמִּזְבֵּ֑חַ וְאֶת־הַדָּ֗ם יָצַק֙ אֶל־יְסֹ֣וד הַמִּזְבֵּ֔חַ וַֽיְקַדְּשֵׁ֖הוּ לְכַפֵּ֥ר עָלָֽיו׃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6e25828b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4a4f6430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ccb92d20</w:t>
            </w:r>
          </w:p>
        </w:tc>
        <w:tc>
          <w:tcPr>
            <w:tcW w:type="auto" w:w="1728"/>
          </w:tcPr>
          <w:p>
            <w:r>
              <w:t>tense</w:t>
            </w:r>
          </w:p>
        </w:tc>
        <w:tc>
          <w:tcPr>
            <w:tcW w:type="auto" w:w="1728"/>
          </w:tcPr>
          <w:p>
            <w:r>
              <w:t>verb</w:t>
            </w:r>
          </w:p>
        </w:tc>
        <w:tc>
          <w:tcPr>
            <w:tcW w:type="auto" w:w="1728"/>
          </w:tcPr>
          <w:p>
            <w:r>
              <w:t xml:space="preserve">יִּקַּ֨ח </w:t>
            </w:r>
          </w:p>
        </w:tc>
        <w:tc>
          <w:tcPr>
            <w:tcW w:type="auto" w:w="1728"/>
          </w:tcPr>
          <w:p>
            <w:r>
              <w:t>past</w:t>
            </w:r>
          </w:p>
        </w:tc>
      </w:tr>
    </w:tbl>
    <w:p>
      <w:r>
        <w:br/>
      </w:r>
    </w:p>
    <w:p>
      <w:pPr>
        <w:pStyle w:val="Reference"/>
      </w:pPr>
      <w:hyperlink r:id="rId778">
        <w:r>
          <w:rPr/>
          <w:t>Leviticus 8:25</w:t>
        </w:r>
      </w:hyperlink>
    </w:p>
    <w:p>
      <w:pPr>
        <w:pStyle w:val="Hebrew"/>
      </w:pPr>
      <w:r>
        <w:t xml:space="preserve">וַיִּקַּ֞ח אֶת־הַחֵ֣לֶב וְאֶת־הָֽאַלְיָ֗ה וְאֶֽת־כָּל־הַחֵלֶב֮ וְאֵת֙ יֹתֶ֣רֶת הַכָּבֵ֔ד וְאֶת־שְׁתֵּ֥י הַכְּלָיֹ֖ת וְאֶֽת־חֶלְבְּהֶ֑ן וְאֵ֖ת שֹׁ֥וק הַיָּמִֽין׃ </w:t>
      </w:r>
    </w:p>
    <w:p>
      <w:pPr>
        <w:pStyle w:val="Hebrew"/>
      </w:pPr>
      <w:r>
        <w:rPr>
          <w:color w:val="FF0000"/>
          <w:vertAlign w:val="superscript"/>
          <w:rtl/>
        </w:rPr>
        <w:t>56577</w:t>
      </w:r>
      <w:r>
        <w:rPr>
          <w:rFonts w:ascii="Times New Roman" w:hAnsi="Times New Roman"/>
          <w:color w:val="828282"/>
          <w:rtl/>
        </w:rPr>
        <w:t>וַ</w:t>
      </w:r>
      <w:r>
        <w:rPr>
          <w:color w:val="FF0000"/>
          <w:vertAlign w:val="superscript"/>
          <w:rtl/>
        </w:rPr>
        <w:t>56578</w:t>
      </w:r>
      <w:r>
        <w:rPr>
          <w:rFonts w:ascii="Times New Roman" w:hAnsi="Times New Roman"/>
          <w:color w:val="828282"/>
          <w:rtl/>
        </w:rPr>
        <w:t xml:space="preserve">יִּקַּ֞ח </w:t>
      </w:r>
      <w:r>
        <w:rPr>
          <w:color w:val="FF0000"/>
          <w:vertAlign w:val="superscript"/>
          <w:rtl/>
        </w:rPr>
        <w:t>56579</w:t>
      </w:r>
      <w:r>
        <w:rPr>
          <w:rFonts w:ascii="Times New Roman" w:hAnsi="Times New Roman"/>
          <w:color w:val="828282"/>
          <w:rtl/>
        </w:rPr>
        <w:t>אֶת־</w:t>
      </w:r>
      <w:r>
        <w:rPr>
          <w:color w:val="FF0000"/>
          <w:vertAlign w:val="superscript"/>
          <w:rtl/>
        </w:rPr>
        <w:t>56580</w:t>
      </w:r>
      <w:r>
        <w:rPr>
          <w:rFonts w:ascii="Times New Roman" w:hAnsi="Times New Roman"/>
          <w:color w:val="828282"/>
          <w:rtl/>
        </w:rPr>
        <w:t>הַ</w:t>
      </w:r>
      <w:r>
        <w:rPr>
          <w:color w:val="FF0000"/>
          <w:vertAlign w:val="superscript"/>
          <w:rtl/>
        </w:rPr>
        <w:t>56581</w:t>
      </w:r>
      <w:r>
        <w:rPr>
          <w:rFonts w:ascii="Times New Roman" w:hAnsi="Times New Roman"/>
          <w:color w:val="828282"/>
          <w:rtl/>
        </w:rPr>
        <w:t xml:space="preserve">חֵ֣לֶב </w:t>
      </w:r>
      <w:r>
        <w:rPr>
          <w:color w:val="FF0000"/>
          <w:vertAlign w:val="superscript"/>
          <w:rtl/>
        </w:rPr>
        <w:t>56582</w:t>
      </w:r>
      <w:r>
        <w:rPr>
          <w:rFonts w:ascii="Times New Roman" w:hAnsi="Times New Roman"/>
          <w:color w:val="828282"/>
          <w:rtl/>
        </w:rPr>
        <w:t>וְ</w:t>
      </w:r>
      <w:r>
        <w:rPr>
          <w:color w:val="FF0000"/>
          <w:vertAlign w:val="superscript"/>
          <w:rtl/>
        </w:rPr>
        <w:t>56583</w:t>
      </w:r>
      <w:r>
        <w:rPr>
          <w:rFonts w:ascii="Times New Roman" w:hAnsi="Times New Roman"/>
          <w:color w:val="828282"/>
          <w:rtl/>
        </w:rPr>
        <w:t>אֶת־</w:t>
      </w:r>
      <w:r>
        <w:rPr>
          <w:color w:val="FF0000"/>
          <w:vertAlign w:val="superscript"/>
          <w:rtl/>
        </w:rPr>
        <w:t>56584</w:t>
      </w:r>
      <w:r>
        <w:rPr>
          <w:rFonts w:ascii="Times New Roman" w:hAnsi="Times New Roman"/>
          <w:color w:val="828282"/>
          <w:rtl/>
        </w:rPr>
        <w:t>הָֽ</w:t>
      </w:r>
      <w:r>
        <w:rPr>
          <w:color w:val="FF0000"/>
          <w:vertAlign w:val="superscript"/>
          <w:rtl/>
        </w:rPr>
        <w:t>56585</w:t>
      </w:r>
      <w:r>
        <w:rPr>
          <w:rFonts w:ascii="Times New Roman" w:hAnsi="Times New Roman"/>
          <w:color w:val="828282"/>
          <w:rtl/>
        </w:rPr>
        <w:t xml:space="preserve">אַלְיָ֗ה </w:t>
      </w:r>
      <w:r>
        <w:rPr>
          <w:color w:val="FF0000"/>
          <w:vertAlign w:val="superscript"/>
          <w:rtl/>
        </w:rPr>
        <w:t>56586</w:t>
      </w:r>
      <w:r>
        <w:rPr>
          <w:rFonts w:ascii="Times New Roman" w:hAnsi="Times New Roman"/>
          <w:color w:val="828282"/>
          <w:rtl/>
        </w:rPr>
        <w:t>וְ</w:t>
      </w:r>
      <w:r>
        <w:rPr>
          <w:color w:val="FF0000"/>
          <w:vertAlign w:val="superscript"/>
          <w:rtl/>
        </w:rPr>
        <w:t>56587</w:t>
      </w:r>
      <w:r>
        <w:rPr>
          <w:rFonts w:ascii="Times New Roman" w:hAnsi="Times New Roman"/>
          <w:color w:val="828282"/>
          <w:rtl/>
        </w:rPr>
        <w:t>אֶֽת־</w:t>
      </w:r>
      <w:r>
        <w:rPr>
          <w:color w:val="FF0000"/>
          <w:vertAlign w:val="superscript"/>
          <w:rtl/>
        </w:rPr>
        <w:t>56588</w:t>
      </w:r>
      <w:r>
        <w:rPr>
          <w:rFonts w:ascii="Times New Roman" w:hAnsi="Times New Roman"/>
          <w:color w:val="828282"/>
          <w:rtl/>
        </w:rPr>
        <w:t>כָּל־</w:t>
      </w:r>
      <w:r>
        <w:rPr>
          <w:color w:val="FF0000"/>
          <w:vertAlign w:val="superscript"/>
          <w:rtl/>
        </w:rPr>
        <w:t>56589</w:t>
      </w:r>
      <w:r>
        <w:rPr>
          <w:rFonts w:ascii="Times New Roman" w:hAnsi="Times New Roman"/>
          <w:color w:val="828282"/>
          <w:rtl/>
        </w:rPr>
        <w:t>הַ</w:t>
      </w:r>
      <w:r>
        <w:rPr>
          <w:color w:val="FF0000"/>
          <w:vertAlign w:val="superscript"/>
          <w:rtl/>
        </w:rPr>
        <w:t>56590</w:t>
      </w:r>
      <w:r>
        <w:rPr>
          <w:rFonts w:ascii="Times New Roman" w:hAnsi="Times New Roman"/>
          <w:color w:val="828282"/>
          <w:rtl/>
        </w:rPr>
        <w:t xml:space="preserve">חֵלֶב֮ </w:t>
      </w:r>
      <w:r>
        <w:rPr>
          <w:color w:val="FF0000"/>
          <w:vertAlign w:val="superscript"/>
          <w:rtl/>
        </w:rPr>
        <w:t>56595</w:t>
      </w:r>
      <w:r>
        <w:rPr>
          <w:rFonts w:ascii="Times New Roman" w:hAnsi="Times New Roman"/>
          <w:color w:val="828282"/>
          <w:rtl/>
        </w:rPr>
        <w:t>וְ</w:t>
      </w:r>
      <w:r>
        <w:rPr>
          <w:color w:val="FF0000"/>
          <w:vertAlign w:val="superscript"/>
          <w:rtl/>
        </w:rPr>
        <w:t>56596</w:t>
      </w:r>
      <w:r>
        <w:rPr>
          <w:rFonts w:ascii="Times New Roman" w:hAnsi="Times New Roman"/>
          <w:color w:val="828282"/>
          <w:rtl/>
        </w:rPr>
        <w:t xml:space="preserve">אֵת֙ </w:t>
      </w:r>
      <w:r>
        <w:rPr>
          <w:color w:val="FF0000"/>
          <w:vertAlign w:val="superscript"/>
          <w:rtl/>
        </w:rPr>
        <w:t>56597</w:t>
      </w:r>
      <w:r>
        <w:rPr>
          <w:rFonts w:ascii="Times New Roman" w:hAnsi="Times New Roman"/>
          <w:color w:val="828282"/>
          <w:rtl/>
        </w:rPr>
        <w:t xml:space="preserve">יֹתֶ֣רֶת </w:t>
      </w:r>
      <w:r>
        <w:rPr>
          <w:color w:val="FF0000"/>
          <w:vertAlign w:val="superscript"/>
          <w:rtl/>
        </w:rPr>
        <w:t>56598</w:t>
      </w:r>
      <w:r>
        <w:rPr>
          <w:rFonts w:ascii="Times New Roman" w:hAnsi="Times New Roman"/>
          <w:color w:val="828282"/>
          <w:rtl/>
        </w:rPr>
        <w:t>הַ</w:t>
      </w:r>
      <w:r>
        <w:rPr>
          <w:color w:val="FF0000"/>
          <w:vertAlign w:val="superscript"/>
          <w:rtl/>
        </w:rPr>
        <w:t>56599</w:t>
      </w:r>
      <w:r>
        <w:rPr>
          <w:rFonts w:ascii="Times New Roman" w:hAnsi="Times New Roman"/>
          <w:color w:val="828282"/>
          <w:rtl/>
        </w:rPr>
        <w:t xml:space="preserve">כָּבֵ֔ד </w:t>
      </w:r>
      <w:r>
        <w:rPr>
          <w:color w:val="FF0000"/>
          <w:vertAlign w:val="superscript"/>
          <w:rtl/>
        </w:rPr>
        <w:t>56600</w:t>
      </w:r>
      <w:r>
        <w:rPr>
          <w:rFonts w:ascii="Times New Roman" w:hAnsi="Times New Roman"/>
          <w:color w:val="828282"/>
          <w:rtl/>
        </w:rPr>
        <w:t>וְ</w:t>
      </w:r>
      <w:r>
        <w:rPr>
          <w:color w:val="FF0000"/>
          <w:vertAlign w:val="superscript"/>
          <w:rtl/>
        </w:rPr>
        <w:t>56601</w:t>
      </w:r>
      <w:r>
        <w:rPr>
          <w:rFonts w:ascii="Times New Roman" w:hAnsi="Times New Roman"/>
          <w:color w:val="828282"/>
          <w:rtl/>
        </w:rPr>
        <w:t>אֶת־</w:t>
      </w:r>
      <w:r>
        <w:rPr>
          <w:color w:val="FF0000"/>
          <w:vertAlign w:val="superscript"/>
          <w:rtl/>
        </w:rPr>
        <w:t>56602</w:t>
      </w:r>
      <w:r>
        <w:rPr>
          <w:rFonts w:ascii="Times New Roman" w:hAnsi="Times New Roman"/>
          <w:color w:val="828282"/>
          <w:rtl/>
        </w:rPr>
        <w:t xml:space="preserve">שְׁתֵּ֥י </w:t>
      </w:r>
      <w:r>
        <w:rPr>
          <w:color w:val="FF0000"/>
          <w:vertAlign w:val="superscript"/>
          <w:rtl/>
        </w:rPr>
        <w:t>56603</w:t>
      </w:r>
      <w:r>
        <w:rPr>
          <w:rFonts w:ascii="Times New Roman" w:hAnsi="Times New Roman"/>
          <w:color w:val="828282"/>
          <w:rtl/>
        </w:rPr>
        <w:t>הַ</w:t>
      </w:r>
      <w:r>
        <w:rPr>
          <w:color w:val="FF0000"/>
          <w:vertAlign w:val="superscript"/>
          <w:rtl/>
        </w:rPr>
        <w:t>56604</w:t>
      </w:r>
      <w:r>
        <w:rPr>
          <w:rFonts w:ascii="Times New Roman" w:hAnsi="Times New Roman"/>
          <w:color w:val="828282"/>
          <w:rtl/>
        </w:rPr>
        <w:t xml:space="preserve">כְּלָיֹ֖ת </w:t>
      </w:r>
      <w:r>
        <w:rPr>
          <w:color w:val="FF0000"/>
          <w:vertAlign w:val="superscript"/>
          <w:rtl/>
        </w:rPr>
        <w:t>56605</w:t>
      </w:r>
      <w:r>
        <w:rPr>
          <w:rFonts w:ascii="Times New Roman" w:hAnsi="Times New Roman"/>
          <w:color w:val="828282"/>
          <w:rtl/>
        </w:rPr>
        <w:t>וְ</w:t>
      </w:r>
      <w:r>
        <w:rPr>
          <w:color w:val="FF0000"/>
          <w:vertAlign w:val="superscript"/>
          <w:rtl/>
        </w:rPr>
        <w:t>56606</w:t>
      </w:r>
      <w:r>
        <w:rPr>
          <w:rFonts w:ascii="Times New Roman" w:hAnsi="Times New Roman"/>
          <w:color w:val="828282"/>
          <w:rtl/>
        </w:rPr>
        <w:t>אֶֽת־</w:t>
      </w:r>
      <w:r>
        <w:rPr>
          <w:color w:val="FF0000"/>
          <w:vertAlign w:val="superscript"/>
          <w:rtl/>
        </w:rPr>
        <w:t>56607</w:t>
      </w:r>
      <w:r>
        <w:rPr>
          <w:rFonts w:ascii="Times New Roman" w:hAnsi="Times New Roman"/>
          <w:color w:val="828282"/>
          <w:rtl/>
        </w:rPr>
        <w:t xml:space="preserve">חֶלְבְּהֶ֑ן </w:t>
      </w:r>
      <w:r>
        <w:rPr>
          <w:color w:val="FF0000"/>
          <w:vertAlign w:val="superscript"/>
          <w:rtl/>
        </w:rPr>
        <w:t>56608</w:t>
      </w:r>
      <w:r>
        <w:rPr>
          <w:rFonts w:ascii="Times New Roman" w:hAnsi="Times New Roman"/>
          <w:color w:val="828282"/>
          <w:rtl/>
        </w:rPr>
        <w:t>וְ</w:t>
      </w:r>
      <w:r>
        <w:rPr>
          <w:color w:val="FF0000"/>
          <w:vertAlign w:val="superscript"/>
          <w:rtl/>
        </w:rPr>
        <w:t>56609</w:t>
      </w:r>
      <w:r>
        <w:rPr>
          <w:rFonts w:ascii="Times New Roman" w:hAnsi="Times New Roman"/>
          <w:color w:val="828282"/>
          <w:rtl/>
        </w:rPr>
        <w:t xml:space="preserve">אֵ֖ת </w:t>
      </w:r>
      <w:r>
        <w:rPr>
          <w:color w:val="FF0000"/>
          <w:vertAlign w:val="superscript"/>
          <w:rtl/>
        </w:rPr>
        <w:t>56610</w:t>
      </w:r>
      <w:r>
        <w:rPr>
          <w:rFonts w:ascii="Times New Roman" w:hAnsi="Times New Roman"/>
          <w:color w:val="828282"/>
          <w:rtl/>
        </w:rPr>
        <w:t xml:space="preserve">שֹׁ֥וק </w:t>
      </w:r>
      <w:r>
        <w:rPr>
          <w:color w:val="FF0000"/>
          <w:vertAlign w:val="superscript"/>
          <w:rtl/>
        </w:rPr>
        <w:t>56611</w:t>
      </w:r>
      <w:r>
        <w:rPr>
          <w:rFonts w:ascii="Times New Roman" w:hAnsi="Times New Roman"/>
          <w:color w:val="828282"/>
          <w:rtl/>
        </w:rPr>
        <w:t>הַ</w:t>
      </w:r>
      <w:r>
        <w:rPr>
          <w:color w:val="FF0000"/>
          <w:vertAlign w:val="superscript"/>
          <w:rtl/>
        </w:rPr>
        <w:t>56612</w:t>
      </w:r>
      <w:r>
        <w:rPr>
          <w:rFonts w:ascii="Times New Roman" w:hAnsi="Times New Roman"/>
          <w:color w:val="828282"/>
          <w:rtl/>
        </w:rPr>
        <w:t xml:space="preserve">יָּמִֽין׃ </w:t>
      </w:r>
    </w:p>
    <w:p>
      <w:pPr>
        <w:pStyle w:val="Hebrew"/>
      </w:pPr>
      <w:r>
        <w:rPr>
          <w:color w:val="828282"/>
        </w:rPr>
        <w:t xml:space="preserve">וַיִּקַּ֞ח אֶת־הַחֵ֣לֶב וְאֶת־הָֽאַלְיָ֗ה וְאֶֽת־כָּל־הַחֵלֶב֮ אֲשֶׁ֣ר עַל־הַקֶּרֶב֒ וְאֵת֙ יֹתֶ֣רֶת הַכָּבֵ֔ד וְאֶת־שְׁתֵּ֥י הַכְּלָיֹ֖ת וְאֶֽת־חֶלְבְּהֶ֑ן וְאֵ֖ת שֹׁ֥וק הַיָּמִֽין׃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0228b32d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d936039c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d1227998</w:t>
            </w:r>
          </w:p>
        </w:tc>
        <w:tc>
          <w:tcPr>
            <w:tcW w:type="auto" w:w="1728"/>
          </w:tcPr>
          <w:p>
            <w:r>
              <w:t>tense</w:t>
            </w:r>
          </w:p>
        </w:tc>
        <w:tc>
          <w:tcPr>
            <w:tcW w:type="auto" w:w="1728"/>
          </w:tcPr>
          <w:p>
            <w:r>
              <w:t>verb</w:t>
            </w:r>
          </w:p>
        </w:tc>
        <w:tc>
          <w:tcPr>
            <w:tcW w:type="auto" w:w="1728"/>
          </w:tcPr>
          <w:p>
            <w:r>
              <w:t xml:space="preserve">יִּקַּ֞ח </w:t>
            </w:r>
          </w:p>
        </w:tc>
        <w:tc>
          <w:tcPr>
            <w:tcW w:type="auto" w:w="1728"/>
          </w:tcPr>
          <w:p>
            <w:r>
              <w:t>past</w:t>
            </w:r>
          </w:p>
        </w:tc>
      </w:tr>
    </w:tbl>
    <w:p>
      <w:r>
        <w:br/>
      </w:r>
    </w:p>
    <w:p>
      <w:pPr>
        <w:pStyle w:val="Reference"/>
      </w:pPr>
      <w:hyperlink r:id="rId779">
        <w:r>
          <w:rPr/>
          <w:t>Leviticus 8:31</w:t>
        </w:r>
      </w:hyperlink>
    </w:p>
    <w:p>
      <w:pPr>
        <w:pStyle w:val="Hebrew"/>
      </w:pPr>
      <w:r>
        <w:t xml:space="preserve">אַהֲרֹ֥ן וּבָנָ֖יו יֹאכְלֻֽהוּ׃ </w:t>
      </w:r>
    </w:p>
    <w:p>
      <w:pPr>
        <w:pStyle w:val="Hebrew"/>
      </w:pPr>
      <w:r>
        <w:rPr>
          <w:color w:val="FF0000"/>
          <w:vertAlign w:val="superscript"/>
          <w:rtl/>
        </w:rPr>
        <w:t>56789</w:t>
      </w:r>
      <w:r>
        <w:rPr>
          <w:rFonts w:ascii="Times New Roman" w:hAnsi="Times New Roman"/>
          <w:color w:val="828282"/>
          <w:rtl/>
        </w:rPr>
        <w:t xml:space="preserve">אַהֲרֹ֥ן </w:t>
      </w:r>
      <w:r>
        <w:rPr>
          <w:color w:val="FF0000"/>
          <w:vertAlign w:val="superscript"/>
          <w:rtl/>
        </w:rPr>
        <w:t>56790</w:t>
      </w:r>
      <w:r>
        <w:rPr>
          <w:rFonts w:ascii="Times New Roman" w:hAnsi="Times New Roman"/>
          <w:color w:val="828282"/>
          <w:rtl/>
        </w:rPr>
        <w:t>וּ</w:t>
      </w:r>
      <w:r>
        <w:rPr>
          <w:color w:val="FF0000"/>
          <w:vertAlign w:val="superscript"/>
          <w:rtl/>
        </w:rPr>
        <w:t>56791</w:t>
      </w:r>
      <w:r>
        <w:rPr>
          <w:rFonts w:ascii="Times New Roman" w:hAnsi="Times New Roman"/>
          <w:color w:val="828282"/>
          <w:rtl/>
        </w:rPr>
        <w:t xml:space="preserve">בָנָ֖יו </w:t>
      </w:r>
      <w:r>
        <w:rPr>
          <w:color w:val="FF0000"/>
          <w:vertAlign w:val="superscript"/>
          <w:rtl/>
        </w:rPr>
        <w:t>56792</w:t>
      </w:r>
      <w:r>
        <w:rPr>
          <w:rFonts w:ascii="Times New Roman" w:hAnsi="Times New Roman"/>
          <w:color w:val="828282"/>
          <w:rtl/>
        </w:rPr>
        <w:t xml:space="preserve">יֹאכְלֻֽהוּ׃ </w:t>
      </w:r>
    </w:p>
    <w:p>
      <w:pPr>
        <w:pStyle w:val="Hebrew"/>
      </w:pPr>
      <w:r>
        <w:rPr>
          <w:color w:val="828282"/>
        </w:rPr>
        <w:t xml:space="preserve">וַיֹּ֨אמֶר מֹשֶׁ֜ה אֶל־אַהֲרֹ֣ן וְאֶל־בָּנָ֗יו בַּשְּׁל֣וּ אֶת־הַבָּשָׂר֮ פֶּ֣תַח אֹ֣הֶל מֹועֵד֒ וְשָׁם֙ תֹּאכְל֣וּ אֹתֹ֔ו וְאֶ֨ת־הַלֶּ֔חֶם אֲשֶׁ֖ר בְּסַ֣ל הַמִּלֻּאִ֑ים כַּאֲשֶׁ֤ר צִוֵּ֨יתִי֙ לֵאמֹ֔ר אַהֲרֹ֥ן וּבָנָ֖יו יֹאכְלֻֽהוּ׃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adf2c8b2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934e41d7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c81769a8</w:t>
            </w:r>
          </w:p>
        </w:tc>
        <w:tc>
          <w:tcPr>
            <w:tcW w:type="auto" w:w="1728"/>
          </w:tcPr>
          <w:p>
            <w:r>
              <w:t>tense</w:t>
            </w:r>
          </w:p>
        </w:tc>
        <w:tc>
          <w:tcPr>
            <w:tcW w:type="auto" w:w="1728"/>
          </w:tcPr>
          <w:p>
            <w:r>
              <w:t>verb</w:t>
            </w:r>
          </w:p>
        </w:tc>
        <w:tc>
          <w:tcPr>
            <w:tcW w:type="auto" w:w="1728"/>
          </w:tcPr>
          <w:p>
            <w:r>
              <w:t xml:space="preserve">יֹאכְלֻֽהוּ׃ </w:t>
            </w:r>
          </w:p>
        </w:tc>
        <w:tc>
          <w:tcPr>
            <w:tcW w:type="auto" w:w="1728"/>
          </w:tcPr>
          <w:p>
            <w:r>
              <w:t>mod</w:t>
            </w:r>
          </w:p>
        </w:tc>
      </w:tr>
    </w:tbl>
    <w:p>
      <w:r>
        <w:br/>
      </w:r>
    </w:p>
    <w:p>
      <w:pPr>
        <w:pStyle w:val="Reference"/>
      </w:pPr>
      <w:hyperlink r:id="rId780">
        <w:r>
          <w:rPr/>
          <w:t>Leviticus 8:34</w:t>
        </w:r>
      </w:hyperlink>
    </w:p>
    <w:p>
      <w:pPr>
        <w:pStyle w:val="Hebrew"/>
      </w:pPr>
      <w:r>
        <w:t xml:space="preserve">צִוָּ֧ה יְהוָ֛ה </w:t>
      </w:r>
    </w:p>
    <w:p>
      <w:pPr>
        <w:pStyle w:val="Hebrew"/>
      </w:pPr>
      <w:r>
        <w:rPr>
          <w:color w:val="FF0000"/>
          <w:vertAlign w:val="superscript"/>
          <w:rtl/>
        </w:rPr>
        <w:t>56835</w:t>
      </w:r>
      <w:r>
        <w:rPr>
          <w:rFonts w:ascii="Times New Roman" w:hAnsi="Times New Roman"/>
          <w:color w:val="828282"/>
          <w:rtl/>
        </w:rPr>
        <w:t xml:space="preserve">צִוָּ֧ה </w:t>
      </w:r>
      <w:r>
        <w:rPr>
          <w:color w:val="FF0000"/>
          <w:vertAlign w:val="superscript"/>
          <w:rtl/>
        </w:rPr>
        <w:t>56836</w:t>
      </w:r>
      <w:r>
        <w:rPr>
          <w:rFonts w:ascii="Times New Roman" w:hAnsi="Times New Roman"/>
          <w:color w:val="828282"/>
          <w:rtl/>
        </w:rPr>
        <w:t xml:space="preserve">יְהוָ֛ה </w:t>
      </w:r>
    </w:p>
    <w:p>
      <w:pPr>
        <w:pStyle w:val="Hebrew"/>
      </w:pPr>
      <w:r>
        <w:rPr>
          <w:color w:val="828282"/>
        </w:rPr>
        <w:t xml:space="preserve">כַּאֲשֶׁ֥ר עָשָׂ֖ה בַּיֹּ֣ום הַזֶּ֑ה צִוָּ֧ה יְהוָ֛ה לַעֲשֹׂ֖ת לְכַפֵּ֥ר עֲלֵיכֶֽם׃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b0909b5e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ebd38046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6c1f2388</w:t>
            </w:r>
          </w:p>
        </w:tc>
        <w:tc>
          <w:tcPr>
            <w:tcW w:type="auto" w:w="1728"/>
          </w:tcPr>
          <w:p>
            <w:r>
              <w:t>tense</w:t>
            </w:r>
          </w:p>
        </w:tc>
        <w:tc>
          <w:tcPr>
            <w:tcW w:type="auto" w:w="1728"/>
          </w:tcPr>
          <w:p>
            <w:r>
              <w:t>verb</w:t>
            </w:r>
          </w:p>
        </w:tc>
        <w:tc>
          <w:tcPr>
            <w:tcW w:type="auto" w:w="1728"/>
          </w:tcPr>
          <w:p>
            <w:r>
              <w:t xml:space="preserve">צִוָּ֧ה </w:t>
            </w:r>
          </w:p>
        </w:tc>
        <w:tc>
          <w:tcPr>
            <w:tcW w:type="auto" w:w="1728"/>
          </w:tcPr>
          <w:p>
            <w:r>
              <w:t>pres perf</w:t>
            </w:r>
          </w:p>
        </w:tc>
      </w:tr>
    </w:tbl>
    <w:p>
      <w:r>
        <w:br/>
      </w:r>
    </w:p>
    <w:p>
      <w:pPr>
        <w:pStyle w:val="Reference"/>
      </w:pPr>
      <w:hyperlink r:id="rId781">
        <w:r>
          <w:rPr/>
          <w:t>Leviticus 9:3</w:t>
        </w:r>
      </w:hyperlink>
    </w:p>
    <w:p>
      <w:pPr>
        <w:pStyle w:val="Hebrew"/>
      </w:pPr>
      <w:r>
        <w:t xml:space="preserve">וְאֶל־בְּנֵ֥י יִשְׂרָאֵ֖ל תְּדַבֵּ֣ר </w:t>
      </w:r>
    </w:p>
    <w:p>
      <w:pPr>
        <w:pStyle w:val="Hebrew"/>
      </w:pPr>
      <w:r>
        <w:rPr>
          <w:color w:val="FF0000"/>
          <w:vertAlign w:val="superscript"/>
          <w:rtl/>
        </w:rPr>
        <w:t>56917</w:t>
      </w:r>
      <w:r>
        <w:rPr>
          <w:rFonts w:ascii="Times New Roman" w:hAnsi="Times New Roman"/>
          <w:color w:val="828282"/>
          <w:rtl/>
        </w:rPr>
        <w:t>וְ</w:t>
      </w:r>
      <w:r>
        <w:rPr>
          <w:color w:val="FF0000"/>
          <w:vertAlign w:val="superscript"/>
          <w:rtl/>
        </w:rPr>
        <w:t>56918</w:t>
      </w:r>
      <w:r>
        <w:rPr>
          <w:rFonts w:ascii="Times New Roman" w:hAnsi="Times New Roman"/>
          <w:color w:val="828282"/>
          <w:rtl/>
        </w:rPr>
        <w:t>אֶל־</w:t>
      </w:r>
      <w:r>
        <w:rPr>
          <w:color w:val="FF0000"/>
          <w:vertAlign w:val="superscript"/>
          <w:rtl/>
        </w:rPr>
        <w:t>56919</w:t>
      </w:r>
      <w:r>
        <w:rPr>
          <w:rFonts w:ascii="Times New Roman" w:hAnsi="Times New Roman"/>
          <w:color w:val="828282"/>
          <w:rtl/>
        </w:rPr>
        <w:t xml:space="preserve">בְּנֵ֥י </w:t>
      </w:r>
      <w:r>
        <w:rPr>
          <w:color w:val="FF0000"/>
          <w:vertAlign w:val="superscript"/>
          <w:rtl/>
        </w:rPr>
        <w:t>56920</w:t>
      </w:r>
      <w:r>
        <w:rPr>
          <w:rFonts w:ascii="Times New Roman" w:hAnsi="Times New Roman"/>
          <w:color w:val="828282"/>
          <w:rtl/>
        </w:rPr>
        <w:t xml:space="preserve">יִשְׂרָאֵ֖ל </w:t>
      </w:r>
      <w:r>
        <w:rPr>
          <w:color w:val="FF0000"/>
          <w:vertAlign w:val="superscript"/>
          <w:rtl/>
        </w:rPr>
        <w:t>56921</w:t>
      </w:r>
      <w:r>
        <w:rPr>
          <w:rFonts w:ascii="Times New Roman" w:hAnsi="Times New Roman"/>
          <w:color w:val="828282"/>
          <w:rtl/>
        </w:rPr>
        <w:t xml:space="preserve">תְּדַבֵּ֣ר </w:t>
      </w:r>
    </w:p>
    <w:p>
      <w:pPr>
        <w:pStyle w:val="Hebrew"/>
      </w:pPr>
      <w:r>
        <w:rPr>
          <w:color w:val="828282"/>
        </w:rPr>
        <w:t xml:space="preserve">וְאֶל־בְּנֵ֥י יִשְׂרָאֵ֖ל תְּדַבֵּ֣ר לֵאמֹ֑ר קְח֤וּ שְׂעִיר־עִזִּים֙ לְחַטָּ֔את וְעֵ֨גֶל וָכֶ֧בֶשׂ בְּנֵי־שָׁנָ֛ה תְּמִימִ֖ם לְעֹלָֽה׃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ad3455d2</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d4e1dc10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3c061c62</w:t>
            </w:r>
          </w:p>
        </w:tc>
        <w:tc>
          <w:tcPr>
            <w:tcW w:type="auto" w:w="1728"/>
          </w:tcPr>
          <w:p>
            <w:r>
              <w:t>tense</w:t>
            </w:r>
          </w:p>
        </w:tc>
        <w:tc>
          <w:tcPr>
            <w:tcW w:type="auto" w:w="1728"/>
          </w:tcPr>
          <w:p>
            <w:r>
              <w:t>verb</w:t>
            </w:r>
          </w:p>
        </w:tc>
        <w:tc>
          <w:tcPr>
            <w:tcW w:type="auto" w:w="1728"/>
          </w:tcPr>
          <w:p>
            <w:r>
              <w:t xml:space="preserve">תְּדַבֵּ֣ר </w:t>
            </w:r>
          </w:p>
        </w:tc>
        <w:tc>
          <w:tcPr>
            <w:tcW w:type="auto" w:w="1728"/>
          </w:tcPr>
          <w:p>
            <w:r/>
          </w:p>
        </w:tc>
      </w:tr>
    </w:tbl>
    <w:p>
      <w:r>
        <w:br/>
      </w:r>
    </w:p>
    <w:p>
      <w:pPr>
        <w:pStyle w:val="Reference"/>
      </w:pPr>
      <w:hyperlink r:id="rId782">
        <w:r>
          <w:rPr/>
          <w:t>Leviticus 9:12</w:t>
        </w:r>
      </w:hyperlink>
    </w:p>
    <w:p>
      <w:pPr>
        <w:pStyle w:val="Hebrew"/>
      </w:pPr>
      <w:r>
        <w:t xml:space="preserve">וַ֠יַּמְצִאוּ בְּנֵ֨י אַהֲרֹ֤ן אֵלָיו֙ אֶת־הַדָּ֔ם </w:t>
      </w:r>
    </w:p>
    <w:p>
      <w:pPr>
        <w:pStyle w:val="Hebrew"/>
      </w:pPr>
      <w:r>
        <w:rPr>
          <w:color w:val="FF0000"/>
          <w:vertAlign w:val="superscript"/>
          <w:rtl/>
        </w:rPr>
        <w:t>57124</w:t>
      </w:r>
      <w:r>
        <w:rPr>
          <w:rFonts w:ascii="Times New Roman" w:hAnsi="Times New Roman"/>
          <w:color w:val="828282"/>
          <w:rtl/>
        </w:rPr>
        <w:t>וַ֠</w:t>
      </w:r>
      <w:r>
        <w:rPr>
          <w:color w:val="FF0000"/>
          <w:vertAlign w:val="superscript"/>
          <w:rtl/>
        </w:rPr>
        <w:t>57125</w:t>
      </w:r>
      <w:r>
        <w:rPr>
          <w:rFonts w:ascii="Times New Roman" w:hAnsi="Times New Roman"/>
          <w:color w:val="828282"/>
          <w:rtl/>
        </w:rPr>
        <w:t xml:space="preserve">יַּמְצִאוּ </w:t>
      </w:r>
      <w:r>
        <w:rPr>
          <w:color w:val="FF0000"/>
          <w:vertAlign w:val="superscript"/>
          <w:rtl/>
        </w:rPr>
        <w:t>57126</w:t>
      </w:r>
      <w:r>
        <w:rPr>
          <w:rFonts w:ascii="Times New Roman" w:hAnsi="Times New Roman"/>
          <w:color w:val="828282"/>
          <w:rtl/>
        </w:rPr>
        <w:t xml:space="preserve">בְּנֵ֨י </w:t>
      </w:r>
      <w:r>
        <w:rPr>
          <w:color w:val="FF0000"/>
          <w:vertAlign w:val="superscript"/>
          <w:rtl/>
        </w:rPr>
        <w:t>57127</w:t>
      </w:r>
      <w:r>
        <w:rPr>
          <w:rFonts w:ascii="Times New Roman" w:hAnsi="Times New Roman"/>
          <w:color w:val="828282"/>
          <w:rtl/>
        </w:rPr>
        <w:t xml:space="preserve">אַהֲרֹ֤ן </w:t>
      </w:r>
      <w:r>
        <w:rPr>
          <w:color w:val="FF0000"/>
          <w:vertAlign w:val="superscript"/>
          <w:rtl/>
        </w:rPr>
        <w:t>57128</w:t>
      </w:r>
      <w:r>
        <w:rPr>
          <w:rFonts w:ascii="Times New Roman" w:hAnsi="Times New Roman"/>
          <w:color w:val="828282"/>
          <w:rtl/>
        </w:rPr>
        <w:t xml:space="preserve">אֵלָיו֙ </w:t>
      </w:r>
      <w:r>
        <w:rPr>
          <w:color w:val="FF0000"/>
          <w:vertAlign w:val="superscript"/>
          <w:rtl/>
        </w:rPr>
        <w:t>57129</w:t>
      </w:r>
      <w:r>
        <w:rPr>
          <w:rFonts w:ascii="Times New Roman" w:hAnsi="Times New Roman"/>
          <w:color w:val="828282"/>
          <w:rtl/>
        </w:rPr>
        <w:t>אֶת־</w:t>
      </w:r>
      <w:r>
        <w:rPr>
          <w:color w:val="FF0000"/>
          <w:vertAlign w:val="superscript"/>
          <w:rtl/>
        </w:rPr>
        <w:t>57130</w:t>
      </w:r>
      <w:r>
        <w:rPr>
          <w:rFonts w:ascii="Times New Roman" w:hAnsi="Times New Roman"/>
          <w:color w:val="828282"/>
          <w:rtl/>
        </w:rPr>
        <w:t>הַ</w:t>
      </w:r>
      <w:r>
        <w:rPr>
          <w:color w:val="FF0000"/>
          <w:vertAlign w:val="superscript"/>
          <w:rtl/>
        </w:rPr>
        <w:t>57131</w:t>
      </w:r>
      <w:r>
        <w:rPr>
          <w:rFonts w:ascii="Times New Roman" w:hAnsi="Times New Roman"/>
          <w:color w:val="828282"/>
          <w:rtl/>
        </w:rPr>
        <w:t xml:space="preserve">דָּ֔ם </w:t>
      </w:r>
    </w:p>
    <w:p>
      <w:pPr>
        <w:pStyle w:val="Hebrew"/>
      </w:pPr>
      <w:r>
        <w:rPr>
          <w:color w:val="828282"/>
        </w:rPr>
        <w:t xml:space="preserve">וַיִּשְׁחַ֖ט אֶת־הָעֹלָ֑ה וַ֠יַּמְצִאוּ בְּנֵ֨י אַהֲרֹ֤ן אֵלָיו֙ אֶת־הַדָּ֔ם וַיִּזְרְקֵ֥הוּ עַל־הַמִּזְבֵּ֖חַ סָבִֽיב׃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fea43385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4228213c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5d802b3e</w:t>
            </w:r>
          </w:p>
        </w:tc>
        <w:tc>
          <w:tcPr>
            <w:tcW w:type="auto" w:w="1728"/>
          </w:tcPr>
          <w:p>
            <w:r>
              <w:t>tense</w:t>
            </w:r>
          </w:p>
        </w:tc>
        <w:tc>
          <w:tcPr>
            <w:tcW w:type="auto" w:w="1728"/>
          </w:tcPr>
          <w:p>
            <w:r>
              <w:t>verb</w:t>
            </w:r>
          </w:p>
        </w:tc>
        <w:tc>
          <w:tcPr>
            <w:tcW w:type="auto" w:w="1728"/>
          </w:tcPr>
          <w:p>
            <w:r>
              <w:t xml:space="preserve">יַּמְצִאוּ </w:t>
            </w:r>
          </w:p>
        </w:tc>
        <w:tc>
          <w:tcPr>
            <w:tcW w:type="auto" w:w="1728"/>
          </w:tcPr>
          <w:p>
            <w:r>
              <w:t>past</w:t>
            </w:r>
          </w:p>
        </w:tc>
      </w:tr>
    </w:tbl>
    <w:p>
      <w:r>
        <w:br/>
      </w:r>
    </w:p>
    <w:p>
      <w:pPr>
        <w:pStyle w:val="Reference"/>
      </w:pPr>
      <w:hyperlink r:id="rId783">
        <w:r>
          <w:rPr/>
          <w:t>Leviticus 9:14</w:t>
        </w:r>
      </w:hyperlink>
    </w:p>
    <w:p>
      <w:pPr>
        <w:pStyle w:val="Hebrew"/>
      </w:pPr>
      <w:r>
        <w:t xml:space="preserve">וַיַּקְטֵ֥ר עַל־הָעֹלָ֖ה הַמִּזְבֵּֽחָה׃ </w:t>
      </w:r>
    </w:p>
    <w:p>
      <w:pPr>
        <w:pStyle w:val="Hebrew"/>
      </w:pPr>
      <w:r>
        <w:rPr>
          <w:color w:val="FF0000"/>
          <w:vertAlign w:val="superscript"/>
          <w:rtl/>
        </w:rPr>
        <w:t>57164</w:t>
      </w:r>
      <w:r>
        <w:rPr>
          <w:rFonts w:ascii="Times New Roman" w:hAnsi="Times New Roman"/>
          <w:color w:val="828282"/>
          <w:rtl/>
        </w:rPr>
        <w:t>וַ</w:t>
      </w:r>
      <w:r>
        <w:rPr>
          <w:color w:val="FF0000"/>
          <w:vertAlign w:val="superscript"/>
          <w:rtl/>
        </w:rPr>
        <w:t>57165</w:t>
      </w:r>
      <w:r>
        <w:rPr>
          <w:rFonts w:ascii="Times New Roman" w:hAnsi="Times New Roman"/>
          <w:color w:val="828282"/>
          <w:rtl/>
        </w:rPr>
        <w:t xml:space="preserve">יַּקְטֵ֥ר </w:t>
      </w:r>
      <w:r>
        <w:rPr>
          <w:color w:val="FF0000"/>
          <w:vertAlign w:val="superscript"/>
          <w:rtl/>
        </w:rPr>
        <w:t>57166</w:t>
      </w:r>
      <w:r>
        <w:rPr>
          <w:rFonts w:ascii="Times New Roman" w:hAnsi="Times New Roman"/>
          <w:color w:val="828282"/>
          <w:rtl/>
        </w:rPr>
        <w:t>עַל־</w:t>
      </w:r>
      <w:r>
        <w:rPr>
          <w:color w:val="FF0000"/>
          <w:vertAlign w:val="superscript"/>
          <w:rtl/>
        </w:rPr>
        <w:t>57167</w:t>
      </w:r>
      <w:r>
        <w:rPr>
          <w:rFonts w:ascii="Times New Roman" w:hAnsi="Times New Roman"/>
          <w:color w:val="828282"/>
          <w:rtl/>
        </w:rPr>
        <w:t>הָ</w:t>
      </w:r>
      <w:r>
        <w:rPr>
          <w:color w:val="FF0000"/>
          <w:vertAlign w:val="superscript"/>
          <w:rtl/>
        </w:rPr>
        <w:t>57168</w:t>
      </w:r>
      <w:r>
        <w:rPr>
          <w:rFonts w:ascii="Times New Roman" w:hAnsi="Times New Roman"/>
          <w:color w:val="828282"/>
          <w:rtl/>
        </w:rPr>
        <w:t xml:space="preserve">עֹלָ֖ה </w:t>
      </w:r>
      <w:r>
        <w:rPr>
          <w:color w:val="FF0000"/>
          <w:vertAlign w:val="superscript"/>
          <w:rtl/>
        </w:rPr>
        <w:t>57169</w:t>
      </w:r>
      <w:r>
        <w:rPr>
          <w:rFonts w:ascii="Times New Roman" w:hAnsi="Times New Roman"/>
          <w:color w:val="828282"/>
          <w:rtl/>
        </w:rPr>
        <w:t>הַ</w:t>
      </w:r>
      <w:r>
        <w:rPr>
          <w:color w:val="FF0000"/>
          <w:vertAlign w:val="superscript"/>
          <w:rtl/>
        </w:rPr>
        <w:t>57170</w:t>
      </w:r>
      <w:r>
        <w:rPr>
          <w:rFonts w:ascii="Times New Roman" w:hAnsi="Times New Roman"/>
          <w:color w:val="828282"/>
          <w:rtl/>
        </w:rPr>
        <w:t xml:space="preserve">מִּזְבֵּֽחָה׃ </w:t>
      </w:r>
    </w:p>
    <w:p>
      <w:pPr>
        <w:pStyle w:val="Hebrew"/>
      </w:pPr>
      <w:r>
        <w:rPr>
          <w:color w:val="828282"/>
        </w:rPr>
        <w:t xml:space="preserve">וַיִּרְחַ֥ץ אֶת־הַקֶּ֖רֶב וְאֶת־הַכְּרָעָ֑יִם וַיַּקְטֵ֥ר עַל־הָעֹלָ֖ה הַמִּזְבֵּֽחָה׃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a48010a7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7d845b2b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a0b089af</w:t>
            </w:r>
          </w:p>
        </w:tc>
        <w:tc>
          <w:tcPr>
            <w:tcW w:type="auto" w:w="1728"/>
          </w:tcPr>
          <w:p>
            <w:r>
              <w:t>tense</w:t>
            </w:r>
          </w:p>
        </w:tc>
        <w:tc>
          <w:tcPr>
            <w:tcW w:type="auto" w:w="1728"/>
          </w:tcPr>
          <w:p>
            <w:r>
              <w:t>verb</w:t>
            </w:r>
          </w:p>
        </w:tc>
        <w:tc>
          <w:tcPr>
            <w:tcW w:type="auto" w:w="1728"/>
          </w:tcPr>
          <w:p>
            <w:r>
              <w:t xml:space="preserve">יַּקְטֵ֥ר </w:t>
            </w:r>
          </w:p>
        </w:tc>
        <w:tc>
          <w:tcPr>
            <w:tcW w:type="auto" w:w="1728"/>
          </w:tcPr>
          <w:p>
            <w:r>
              <w:t>past</w:t>
            </w:r>
          </w:p>
        </w:tc>
      </w:tr>
    </w:tbl>
    <w:p>
      <w:r>
        <w:br/>
      </w:r>
    </w:p>
    <w:p>
      <w:pPr>
        <w:pStyle w:val="Reference"/>
      </w:pPr>
      <w:hyperlink r:id="rId784">
        <w:r>
          <w:rPr/>
          <w:t>Leviticus 9:22</w:t>
        </w:r>
      </w:hyperlink>
    </w:p>
    <w:p>
      <w:pPr>
        <w:pStyle w:val="Hebrew"/>
      </w:pPr>
      <w:r>
        <w:t xml:space="preserve">וַיֵּ֗רֶד </w:t>
      </w:r>
    </w:p>
    <w:p>
      <w:pPr>
        <w:pStyle w:val="Hebrew"/>
      </w:pPr>
      <w:r>
        <w:rPr>
          <w:color w:val="FF0000"/>
          <w:vertAlign w:val="superscript"/>
          <w:rtl/>
        </w:rPr>
        <w:t>57320</w:t>
      </w:r>
      <w:r>
        <w:rPr>
          <w:rFonts w:ascii="Times New Roman" w:hAnsi="Times New Roman"/>
          <w:color w:val="828282"/>
          <w:rtl/>
        </w:rPr>
        <w:t>וַ</w:t>
      </w:r>
      <w:r>
        <w:rPr>
          <w:color w:val="FF0000"/>
          <w:vertAlign w:val="superscript"/>
          <w:rtl/>
        </w:rPr>
        <w:t>57321</w:t>
      </w:r>
      <w:r>
        <w:rPr>
          <w:rFonts w:ascii="Times New Roman" w:hAnsi="Times New Roman"/>
          <w:color w:val="828282"/>
          <w:rtl/>
        </w:rPr>
        <w:t xml:space="preserve">יֵּ֗רֶד </w:t>
      </w:r>
    </w:p>
    <w:p>
      <w:pPr>
        <w:pStyle w:val="Hebrew"/>
      </w:pPr>
      <w:r>
        <w:rPr>
          <w:color w:val="828282"/>
        </w:rPr>
        <w:t xml:space="preserve">וַיִּשָּׂ֨א אַהֲרֹ֧ן אֶת־יָדָ֛יו אֶל־הָעָ֖ם וַֽיְבָרְכֵ֑ם וַיֵּ֗רֶד מֵעֲשֹׂ֧ת הַֽחַטָּ֛את וְהָעֹלָ֖ה וְהַשְּׁלָמִֽים׃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e6ebd1e9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96a220bf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2d75609f</w:t>
            </w:r>
          </w:p>
        </w:tc>
        <w:tc>
          <w:tcPr>
            <w:tcW w:type="auto" w:w="1728"/>
          </w:tcPr>
          <w:p>
            <w:r>
              <w:t>tense</w:t>
            </w:r>
          </w:p>
        </w:tc>
        <w:tc>
          <w:tcPr>
            <w:tcW w:type="auto" w:w="1728"/>
          </w:tcPr>
          <w:p>
            <w:r>
              <w:t>verb</w:t>
            </w:r>
          </w:p>
        </w:tc>
        <w:tc>
          <w:tcPr>
            <w:tcW w:type="auto" w:w="1728"/>
          </w:tcPr>
          <w:p>
            <w:r>
              <w:t xml:space="preserve">יֵּ֗רֶד </w:t>
            </w:r>
          </w:p>
        </w:tc>
        <w:tc>
          <w:tcPr>
            <w:tcW w:type="auto" w:w="1728"/>
          </w:tcPr>
          <w:p>
            <w:r>
              <w:t>past</w:t>
            </w:r>
          </w:p>
        </w:tc>
      </w:tr>
    </w:tbl>
    <w:p>
      <w:r>
        <w:br/>
      </w:r>
    </w:p>
    <w:p>
      <w:pPr>
        <w:pStyle w:val="Reference"/>
      </w:pPr>
      <w:hyperlink r:id="rId785">
        <w:r>
          <w:rPr/>
          <w:t>Leviticus 10:3</w:t>
        </w:r>
      </w:hyperlink>
    </w:p>
    <w:p>
      <w:pPr>
        <w:pStyle w:val="Hebrew"/>
      </w:pPr>
      <w:r>
        <w:t xml:space="preserve">בִּקְרֹבַ֣י אֶקָּדֵ֔שׁ </w:t>
      </w:r>
    </w:p>
    <w:p>
      <w:pPr>
        <w:pStyle w:val="Hebrew"/>
      </w:pPr>
      <w:r>
        <w:rPr>
          <w:color w:val="FF0000"/>
          <w:vertAlign w:val="superscript"/>
          <w:rtl/>
        </w:rPr>
        <w:t>57439</w:t>
      </w:r>
      <w:r>
        <w:rPr>
          <w:rFonts w:ascii="Times New Roman" w:hAnsi="Times New Roman"/>
          <w:color w:val="828282"/>
          <w:rtl/>
        </w:rPr>
        <w:t>בִּ</w:t>
      </w:r>
      <w:r>
        <w:rPr>
          <w:color w:val="FF0000"/>
          <w:vertAlign w:val="superscript"/>
          <w:rtl/>
        </w:rPr>
        <w:t>57440</w:t>
      </w:r>
      <w:r>
        <w:rPr>
          <w:rFonts w:ascii="Times New Roman" w:hAnsi="Times New Roman"/>
          <w:color w:val="828282"/>
          <w:rtl/>
        </w:rPr>
        <w:t xml:space="preserve">קְרֹבַ֣י </w:t>
      </w:r>
      <w:r>
        <w:rPr>
          <w:color w:val="FF0000"/>
          <w:vertAlign w:val="superscript"/>
          <w:rtl/>
        </w:rPr>
        <w:t>57441</w:t>
      </w:r>
      <w:r>
        <w:rPr>
          <w:rFonts w:ascii="Times New Roman" w:hAnsi="Times New Roman"/>
          <w:color w:val="828282"/>
          <w:rtl/>
        </w:rPr>
        <w:t xml:space="preserve">אֶקָּדֵ֔שׁ </w:t>
      </w:r>
    </w:p>
    <w:p>
      <w:pPr>
        <w:pStyle w:val="Hebrew"/>
      </w:pPr>
      <w:r>
        <w:rPr>
          <w:color w:val="828282"/>
        </w:rPr>
        <w:t xml:space="preserve">וַיֹּ֨אמֶר מֹשֶׁ֜ה אֶֽל־אַהֲרֹ֗ן הוּא֩ אֲשֶׁר־דִּבֶּ֨ר יְהוָ֤ה׀ לֵאמֹר֙ בִּקְרֹבַ֣י אֶקָּדֵ֔שׁ וְעַל־פְּנֵ֥י כָל־הָעָ֖ם אֶכָּבֵ֑ד וַיִּדֹּ֖ם אַהֲרֹֽן׃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21f382c0</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1ee82578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128d80ba</w:t>
            </w:r>
          </w:p>
        </w:tc>
        <w:tc>
          <w:tcPr>
            <w:tcW w:type="auto" w:w="1728"/>
          </w:tcPr>
          <w:p>
            <w:r>
              <w:t>tense</w:t>
            </w:r>
          </w:p>
        </w:tc>
        <w:tc>
          <w:tcPr>
            <w:tcW w:type="auto" w:w="1728"/>
          </w:tcPr>
          <w:p>
            <w:r>
              <w:t>verb</w:t>
            </w:r>
          </w:p>
        </w:tc>
        <w:tc>
          <w:tcPr>
            <w:tcW w:type="auto" w:w="1728"/>
          </w:tcPr>
          <w:p>
            <w:r>
              <w:t xml:space="preserve">אֶקָּדֵ֔שׁ </w:t>
            </w:r>
          </w:p>
        </w:tc>
        <w:tc>
          <w:tcPr>
            <w:tcW w:type="auto" w:w="1728"/>
          </w:tcPr>
          <w:p>
            <w:r>
              <w:t>fut</w:t>
            </w:r>
          </w:p>
        </w:tc>
      </w:tr>
    </w:tbl>
    <w:p>
      <w:r>
        <w:br/>
      </w:r>
    </w:p>
    <w:p>
      <w:pPr>
        <w:pStyle w:val="Reference"/>
      </w:pPr>
      <w:hyperlink r:id="rId786">
        <w:r>
          <w:rPr/>
          <w:t>Leviticus 10:6</w:t>
        </w:r>
      </w:hyperlink>
    </w:p>
    <w:p>
      <w:pPr>
        <w:pStyle w:val="Hebrew"/>
      </w:pPr>
      <w:r>
        <w:t xml:space="preserve">רָֽאשֵׁיכֶ֥ם אַל־תִּפְרָ֣עוּ׀ </w:t>
      </w:r>
    </w:p>
    <w:p>
      <w:pPr>
        <w:pStyle w:val="Hebrew"/>
      </w:pPr>
      <w:r>
        <w:rPr>
          <w:color w:val="FF0000"/>
          <w:vertAlign w:val="superscript"/>
          <w:rtl/>
        </w:rPr>
        <w:t>57510</w:t>
      </w:r>
      <w:r>
        <w:rPr>
          <w:rFonts w:ascii="Times New Roman" w:hAnsi="Times New Roman"/>
          <w:color w:val="828282"/>
          <w:rtl/>
        </w:rPr>
        <w:t xml:space="preserve">רָֽאשֵׁיכֶ֥ם </w:t>
      </w:r>
      <w:r>
        <w:rPr>
          <w:color w:val="FF0000"/>
          <w:vertAlign w:val="superscript"/>
          <w:rtl/>
        </w:rPr>
        <w:t>57511</w:t>
      </w:r>
      <w:r>
        <w:rPr>
          <w:rFonts w:ascii="Times New Roman" w:hAnsi="Times New Roman"/>
          <w:color w:val="828282"/>
          <w:rtl/>
        </w:rPr>
        <w:t>אַל־</w:t>
      </w:r>
      <w:r>
        <w:rPr>
          <w:color w:val="FF0000"/>
          <w:vertAlign w:val="superscript"/>
          <w:rtl/>
        </w:rPr>
        <w:t>57512</w:t>
      </w:r>
      <w:r>
        <w:rPr>
          <w:rFonts w:ascii="Times New Roman" w:hAnsi="Times New Roman"/>
          <w:color w:val="828282"/>
          <w:rtl/>
        </w:rPr>
        <w:t xml:space="preserve">תִּפְרָ֣עוּ׀ </w:t>
      </w:r>
    </w:p>
    <w:p>
      <w:pPr>
        <w:pStyle w:val="Hebrew"/>
      </w:pPr>
      <w:r>
        <w:rPr>
          <w:color w:val="828282"/>
        </w:rPr>
        <w:t xml:space="preserve">וַיֹּ֣אמֶר מֹשֶׁ֣ה אֶֽל־אַהֲרֹ֡ן וּלְאֶלְעָזָר֩ וּלְאִֽיתָמָ֨ר׀ בָּנָ֜יו רָֽאשֵׁיכֶ֥ם אַל־תִּפְרָ֣עוּ׀ וּבִגְדֵיכֶ֤ם לֹֽא־תִפְרֹ֨מוּ֙ וְלֹ֣א תָמֻ֔תוּ וְעַ֥ל כָּל־הָעֵדָ֖ה יִקְצֹ֑ף וַאֲחֵיכֶם֙ כָּל־בֵּ֣ית יִשְׂרָאֵ֔ל יִבְכּוּ֙ אֶת־הַשְּׂרֵפָ֔ה אֲשֶׁ֖ר שָׂרַ֥ף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650deb2f</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0945e973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532dccdd</w:t>
            </w:r>
          </w:p>
        </w:tc>
        <w:tc>
          <w:tcPr>
            <w:tcW w:type="auto" w:w="1728"/>
          </w:tcPr>
          <w:p>
            <w:r>
              <w:t>tense</w:t>
            </w:r>
          </w:p>
        </w:tc>
        <w:tc>
          <w:tcPr>
            <w:tcW w:type="auto" w:w="1728"/>
          </w:tcPr>
          <w:p>
            <w:r>
              <w:t>verb</w:t>
            </w:r>
          </w:p>
        </w:tc>
        <w:tc>
          <w:tcPr>
            <w:tcW w:type="auto" w:w="1728"/>
          </w:tcPr>
          <w:p>
            <w:r>
              <w:t xml:space="preserve">תִּפְרָ֣עוּ׀ </w:t>
            </w:r>
          </w:p>
        </w:tc>
        <w:tc>
          <w:tcPr>
            <w:tcW w:type="auto" w:w="1728"/>
          </w:tcPr>
          <w:p>
            <w:r/>
          </w:p>
        </w:tc>
      </w:tr>
    </w:tbl>
    <w:p>
      <w:r>
        <w:br/>
      </w:r>
    </w:p>
    <w:p>
      <w:pPr>
        <w:pStyle w:val="Reference"/>
      </w:pPr>
      <w:hyperlink r:id="rId786">
        <w:r>
          <w:rPr/>
          <w:t>Leviticus 10:6</w:t>
        </w:r>
      </w:hyperlink>
    </w:p>
    <w:p>
      <w:pPr>
        <w:pStyle w:val="Hebrew"/>
      </w:pPr>
      <w:r>
        <w:t xml:space="preserve">וְלֹ֣א תָמֻ֔תוּ </w:t>
      </w:r>
    </w:p>
    <w:p>
      <w:pPr>
        <w:pStyle w:val="Hebrew"/>
      </w:pPr>
      <w:r>
        <w:rPr>
          <w:color w:val="FF0000"/>
          <w:vertAlign w:val="superscript"/>
          <w:rtl/>
        </w:rPr>
        <w:t>57517</w:t>
      </w:r>
      <w:r>
        <w:rPr>
          <w:rFonts w:ascii="Times New Roman" w:hAnsi="Times New Roman"/>
          <w:color w:val="828282"/>
          <w:rtl/>
        </w:rPr>
        <w:t>וְ</w:t>
      </w:r>
      <w:r>
        <w:rPr>
          <w:color w:val="FF0000"/>
          <w:vertAlign w:val="superscript"/>
          <w:rtl/>
        </w:rPr>
        <w:t>57518</w:t>
      </w:r>
      <w:r>
        <w:rPr>
          <w:rFonts w:ascii="Times New Roman" w:hAnsi="Times New Roman"/>
          <w:color w:val="828282"/>
          <w:rtl/>
        </w:rPr>
        <w:t xml:space="preserve">לֹ֣א </w:t>
      </w:r>
      <w:r>
        <w:rPr>
          <w:color w:val="FF0000"/>
          <w:vertAlign w:val="superscript"/>
          <w:rtl/>
        </w:rPr>
        <w:t>57519</w:t>
      </w:r>
      <w:r>
        <w:rPr>
          <w:rFonts w:ascii="Times New Roman" w:hAnsi="Times New Roman"/>
          <w:color w:val="828282"/>
          <w:rtl/>
        </w:rPr>
        <w:t xml:space="preserve">תָמֻ֔תוּ </w:t>
      </w:r>
    </w:p>
    <w:p>
      <w:pPr>
        <w:pStyle w:val="Hebrew"/>
      </w:pPr>
      <w:r>
        <w:rPr>
          <w:color w:val="828282"/>
        </w:rPr>
        <w:t xml:space="preserve">וַיֹּ֣אמֶר מֹשֶׁ֣ה אֶֽל־אַהֲרֹ֡ן וּלְאֶלְעָזָר֩ וּלְאִֽיתָמָ֨ר׀ בָּנָ֜יו רָֽאשֵׁיכֶ֥ם אַל־תִּפְרָ֣עוּ׀ וּבִגְדֵיכֶ֤ם לֹֽא־תִפְרֹ֨מוּ֙ וְלֹ֣א תָמֻ֔תוּ וְעַ֥ל כָּל־הָעֵדָ֖ה יִקְצֹ֑ף וַאֲחֵיכֶם֙ כָּל־בֵּ֣ית יִשְׂרָאֵ֔ל יִבְכּוּ֙ אֶת־הַשְּׂרֵפָ֔ה אֲשֶׁ֖ר שָׂרַ֥ף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9b1e1da4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4ad80a6b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1a21bf7c</w:t>
            </w:r>
          </w:p>
        </w:tc>
        <w:tc>
          <w:tcPr>
            <w:tcW w:type="auto" w:w="1728"/>
          </w:tcPr>
          <w:p>
            <w:r>
              <w:t>tense</w:t>
            </w:r>
          </w:p>
        </w:tc>
        <w:tc>
          <w:tcPr>
            <w:tcW w:type="auto" w:w="1728"/>
          </w:tcPr>
          <w:p>
            <w:r>
              <w:t>verb</w:t>
            </w:r>
          </w:p>
        </w:tc>
        <w:tc>
          <w:tcPr>
            <w:tcW w:type="auto" w:w="1728"/>
          </w:tcPr>
          <w:p>
            <w:r>
              <w:t xml:space="preserve">תָמֻ֔תוּ </w:t>
            </w:r>
          </w:p>
        </w:tc>
        <w:tc>
          <w:tcPr>
            <w:tcW w:type="auto" w:w="1728"/>
          </w:tcPr>
          <w:p>
            <w:r>
              <w:t>mod</w:t>
            </w:r>
          </w:p>
        </w:tc>
      </w:tr>
    </w:tbl>
    <w:p>
      <w:r>
        <w:br/>
      </w:r>
    </w:p>
    <w:p>
      <w:pPr>
        <w:pStyle w:val="Reference"/>
      </w:pPr>
      <w:hyperlink r:id="rId787">
        <w:r>
          <w:rPr/>
          <w:t>Leviticus 10:14</w:t>
        </w:r>
      </w:hyperlink>
    </w:p>
    <w:p>
      <w:pPr>
        <w:pStyle w:val="Hebrew"/>
      </w:pPr>
      <w:r>
        <w:t xml:space="preserve">נִתְּנ֔וּ מִזִּבְחֵ֥י שַׁלְמֵ֖י בְּנֵ֥י יִשְׂרָאֵֽל׃ </w:t>
      </w:r>
    </w:p>
    <w:p>
      <w:pPr>
        <w:pStyle w:val="Hebrew"/>
      </w:pPr>
      <w:r>
        <w:rPr>
          <w:color w:val="FF0000"/>
          <w:vertAlign w:val="superscript"/>
          <w:rtl/>
        </w:rPr>
        <w:t>57696</w:t>
      </w:r>
      <w:r>
        <w:rPr>
          <w:rFonts w:ascii="Times New Roman" w:hAnsi="Times New Roman"/>
          <w:color w:val="828282"/>
          <w:rtl/>
        </w:rPr>
        <w:t xml:space="preserve">נִתְּנ֔וּ </w:t>
      </w:r>
      <w:r>
        <w:rPr>
          <w:color w:val="FF0000"/>
          <w:vertAlign w:val="superscript"/>
          <w:rtl/>
        </w:rPr>
        <w:t>57697</w:t>
      </w:r>
      <w:r>
        <w:rPr>
          <w:rFonts w:ascii="Times New Roman" w:hAnsi="Times New Roman"/>
          <w:color w:val="828282"/>
          <w:rtl/>
        </w:rPr>
        <w:t>מִ</w:t>
      </w:r>
      <w:r>
        <w:rPr>
          <w:color w:val="FF0000"/>
          <w:vertAlign w:val="superscript"/>
          <w:rtl/>
        </w:rPr>
        <w:t>57698</w:t>
      </w:r>
      <w:r>
        <w:rPr>
          <w:rFonts w:ascii="Times New Roman" w:hAnsi="Times New Roman"/>
          <w:color w:val="828282"/>
          <w:rtl/>
        </w:rPr>
        <w:t xml:space="preserve">זִּבְחֵ֥י </w:t>
      </w:r>
      <w:r>
        <w:rPr>
          <w:color w:val="FF0000"/>
          <w:vertAlign w:val="superscript"/>
          <w:rtl/>
        </w:rPr>
        <w:t>57699</w:t>
      </w:r>
      <w:r>
        <w:rPr>
          <w:rFonts w:ascii="Times New Roman" w:hAnsi="Times New Roman"/>
          <w:color w:val="828282"/>
          <w:rtl/>
        </w:rPr>
        <w:t xml:space="preserve">שַׁלְמֵ֖י </w:t>
      </w:r>
      <w:r>
        <w:rPr>
          <w:color w:val="FF0000"/>
          <w:vertAlign w:val="superscript"/>
          <w:rtl/>
        </w:rPr>
        <w:t>57700</w:t>
      </w:r>
      <w:r>
        <w:rPr>
          <w:rFonts w:ascii="Times New Roman" w:hAnsi="Times New Roman"/>
          <w:color w:val="828282"/>
          <w:rtl/>
        </w:rPr>
        <w:t xml:space="preserve">בְּנֵ֥י </w:t>
      </w:r>
      <w:r>
        <w:rPr>
          <w:color w:val="FF0000"/>
          <w:vertAlign w:val="superscript"/>
          <w:rtl/>
        </w:rPr>
        <w:t>57701</w:t>
      </w:r>
      <w:r>
        <w:rPr>
          <w:rFonts w:ascii="Times New Roman" w:hAnsi="Times New Roman"/>
          <w:color w:val="828282"/>
          <w:rtl/>
        </w:rPr>
        <w:t xml:space="preserve">יִשְׂרָאֵֽל׃ </w:t>
      </w:r>
    </w:p>
    <w:p>
      <w:pPr>
        <w:pStyle w:val="Hebrew"/>
      </w:pPr>
      <w:r>
        <w:rPr>
          <w:color w:val="828282"/>
        </w:rPr>
        <w:t xml:space="preserve">וְאֵת֩ חֲזֵ֨ה הַתְּנוּפָ֜ה וְאֵ֣ת׀ שֹׁ֣וק הַתְּרוּמָ֗ה תֹּֽאכְלוּ֙ בְּמָקֹ֣ום טָהֹ֔ור אַתָּ֕ה וּבָנֶ֥יךָ וּבְנֹתֶ֖יךָ אִתָּ֑ךְ כִּֽי־חָקְךָ֤ וְחָק־בָּנֶ֨יךָ֙ נִתְּנ֔וּ מִזִּבְחֵ֥י שַׁלְמֵ֖י בְּנֵ֥י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c3716275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c92730b5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8d367599</w:t>
            </w:r>
          </w:p>
        </w:tc>
        <w:tc>
          <w:tcPr>
            <w:tcW w:type="auto" w:w="1728"/>
          </w:tcPr>
          <w:p>
            <w:r>
              <w:t>tense</w:t>
            </w:r>
          </w:p>
        </w:tc>
        <w:tc>
          <w:tcPr>
            <w:tcW w:type="auto" w:w="1728"/>
          </w:tcPr>
          <w:p>
            <w:r>
              <w:t>verb</w:t>
            </w:r>
          </w:p>
        </w:tc>
        <w:tc>
          <w:tcPr>
            <w:tcW w:type="auto" w:w="1728"/>
          </w:tcPr>
          <w:p>
            <w:r>
              <w:t xml:space="preserve">נִתְּנ֔וּ </w:t>
            </w:r>
          </w:p>
        </w:tc>
        <w:tc>
          <w:tcPr>
            <w:tcW w:type="auto" w:w="1728"/>
          </w:tcPr>
          <w:p>
            <w:r>
              <w:t>pres</w:t>
            </w:r>
          </w:p>
        </w:tc>
      </w:tr>
    </w:tbl>
    <w:p>
      <w:r>
        <w:br/>
      </w:r>
    </w:p>
    <w:p>
      <w:pPr>
        <w:pStyle w:val="Reference"/>
      </w:pPr>
      <w:hyperlink r:id="rId788">
        <w:r>
          <w:rPr/>
          <w:t>Leviticus 11:3</w:t>
        </w:r>
      </w:hyperlink>
    </w:p>
    <w:p>
      <w:pPr>
        <w:pStyle w:val="Hebrew"/>
      </w:pPr>
      <w:r>
        <w:t xml:space="preserve">אֹתָ֖הּ תֹּאכֵֽלוּ׃ </w:t>
      </w:r>
    </w:p>
    <w:p>
      <w:pPr>
        <w:pStyle w:val="Hebrew"/>
      </w:pPr>
      <w:r>
        <w:rPr>
          <w:color w:val="FF0000"/>
          <w:vertAlign w:val="superscript"/>
          <w:rtl/>
        </w:rPr>
        <w:t>57887</w:t>
      </w:r>
      <w:r>
        <w:rPr>
          <w:rFonts w:ascii="Times New Roman" w:hAnsi="Times New Roman"/>
          <w:color w:val="828282"/>
          <w:rtl/>
        </w:rPr>
        <w:t xml:space="preserve">אֹתָ֖הּ </w:t>
      </w:r>
      <w:r>
        <w:rPr>
          <w:color w:val="FF0000"/>
          <w:vertAlign w:val="superscript"/>
          <w:rtl/>
        </w:rPr>
        <w:t>57888</w:t>
      </w:r>
      <w:r>
        <w:rPr>
          <w:rFonts w:ascii="Times New Roman" w:hAnsi="Times New Roman"/>
          <w:color w:val="828282"/>
          <w:rtl/>
        </w:rPr>
        <w:t xml:space="preserve">תֹּאכֵֽלוּ׃ </w:t>
      </w:r>
    </w:p>
    <w:p>
      <w:pPr>
        <w:pStyle w:val="Hebrew"/>
      </w:pPr>
      <w:r>
        <w:rPr>
          <w:color w:val="828282"/>
        </w:rPr>
        <w:t xml:space="preserve">כֹּ֣ל׀ מַפְרֶ֣סֶת פַּרְסָ֗ה וְשֹׁסַ֤עַת שֶׁ֨סַע֙ פְּרָסֹ֔ת מַעֲלַ֥ת גֵּרָ֖ה בַּבְּהֵמָ֑ה אֹתָ֖הּ תֹּאכֵֽלוּ׃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8535b5ab</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1f3ef709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b6d5b609</w:t>
            </w:r>
          </w:p>
        </w:tc>
        <w:tc>
          <w:tcPr>
            <w:tcW w:type="auto" w:w="1728"/>
          </w:tcPr>
          <w:p>
            <w:r>
              <w:t>tense</w:t>
            </w:r>
          </w:p>
        </w:tc>
        <w:tc>
          <w:tcPr>
            <w:tcW w:type="auto" w:w="1728"/>
          </w:tcPr>
          <w:p>
            <w:r>
              <w:t>verb</w:t>
            </w:r>
          </w:p>
        </w:tc>
        <w:tc>
          <w:tcPr>
            <w:tcW w:type="auto" w:w="1728"/>
          </w:tcPr>
          <w:p>
            <w:r>
              <w:t xml:space="preserve">תֹּאכֵֽלוּ׃ </w:t>
            </w:r>
          </w:p>
        </w:tc>
        <w:tc>
          <w:tcPr>
            <w:tcW w:type="auto" w:w="1728"/>
          </w:tcPr>
          <w:p>
            <w:r>
              <w:t>mod</w:t>
            </w:r>
          </w:p>
        </w:tc>
      </w:tr>
    </w:tbl>
    <w:p>
      <w:r>
        <w:br/>
      </w:r>
    </w:p>
    <w:p>
      <w:pPr>
        <w:pStyle w:val="Reference"/>
      </w:pPr>
      <w:hyperlink r:id="rId789">
        <w:r>
          <w:rPr/>
          <w:t>Leviticus 11:6</w:t>
        </w:r>
      </w:hyperlink>
    </w:p>
    <w:p>
      <w:pPr>
        <w:pStyle w:val="Hebrew"/>
      </w:pPr>
      <w:r>
        <w:t xml:space="preserve">וּפַרְסָ֖ה לֹ֣א הִפְרִ֑יסָה </w:t>
      </w:r>
    </w:p>
    <w:p>
      <w:pPr>
        <w:pStyle w:val="Hebrew"/>
      </w:pPr>
      <w:r>
        <w:rPr>
          <w:color w:val="FF0000"/>
          <w:vertAlign w:val="superscript"/>
          <w:rtl/>
        </w:rPr>
        <w:t>57940</w:t>
      </w:r>
      <w:r>
        <w:rPr>
          <w:rFonts w:ascii="Times New Roman" w:hAnsi="Times New Roman"/>
          <w:color w:val="828282"/>
          <w:rtl/>
        </w:rPr>
        <w:t>וּ</w:t>
      </w:r>
      <w:r>
        <w:rPr>
          <w:color w:val="FF0000"/>
          <w:vertAlign w:val="superscript"/>
          <w:rtl/>
        </w:rPr>
        <w:t>57941</w:t>
      </w:r>
      <w:r>
        <w:rPr>
          <w:rFonts w:ascii="Times New Roman" w:hAnsi="Times New Roman"/>
          <w:color w:val="828282"/>
          <w:rtl/>
        </w:rPr>
        <w:t xml:space="preserve">פַרְסָ֖ה </w:t>
      </w:r>
      <w:r>
        <w:rPr>
          <w:color w:val="FF0000"/>
          <w:vertAlign w:val="superscript"/>
          <w:rtl/>
        </w:rPr>
        <w:t>57942</w:t>
      </w:r>
      <w:r>
        <w:rPr>
          <w:rFonts w:ascii="Times New Roman" w:hAnsi="Times New Roman"/>
          <w:color w:val="828282"/>
          <w:rtl/>
        </w:rPr>
        <w:t xml:space="preserve">לֹ֣א </w:t>
      </w:r>
      <w:r>
        <w:rPr>
          <w:color w:val="FF0000"/>
          <w:vertAlign w:val="superscript"/>
          <w:rtl/>
        </w:rPr>
        <w:t>57943</w:t>
      </w:r>
      <w:r>
        <w:rPr>
          <w:rFonts w:ascii="Times New Roman" w:hAnsi="Times New Roman"/>
          <w:color w:val="828282"/>
          <w:rtl/>
        </w:rPr>
        <w:t xml:space="preserve">הִפְרִ֑יסָה </w:t>
      </w:r>
    </w:p>
    <w:p>
      <w:pPr>
        <w:pStyle w:val="Hebrew"/>
      </w:pPr>
      <w:r>
        <w:rPr>
          <w:color w:val="828282"/>
        </w:rPr>
        <w:t xml:space="preserve">וְאֶת־הָאַרְנֶ֗בֶת כִּֽי־מַעֲלַ֤ת גֵּרָה֙ הִ֔וא וּפַרְסָ֖ה לֹ֣א הִפְרִ֑יסָה טְמֵאָ֥ה הִ֖וא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a07c53a4</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e6ad56ff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16208daa</w:t>
            </w:r>
          </w:p>
        </w:tc>
        <w:tc>
          <w:tcPr>
            <w:tcW w:type="auto" w:w="1728"/>
          </w:tcPr>
          <w:p>
            <w:r>
              <w:t>tense</w:t>
            </w:r>
          </w:p>
        </w:tc>
        <w:tc>
          <w:tcPr>
            <w:tcW w:type="auto" w:w="1728"/>
          </w:tcPr>
          <w:p>
            <w:r>
              <w:t>verb</w:t>
            </w:r>
          </w:p>
        </w:tc>
        <w:tc>
          <w:tcPr>
            <w:tcW w:type="auto" w:w="1728"/>
          </w:tcPr>
          <w:p>
            <w:r>
              <w:t xml:space="preserve">הִפְרִ֑יסָה </w:t>
            </w:r>
          </w:p>
        </w:tc>
        <w:tc>
          <w:tcPr>
            <w:tcW w:type="auto" w:w="1728"/>
          </w:tcPr>
          <w:p>
            <w:r>
              <w:t>pres</w:t>
            </w:r>
          </w:p>
        </w:tc>
      </w:tr>
    </w:tbl>
    <w:p>
      <w:r>
        <w:br/>
      </w:r>
    </w:p>
    <w:p>
      <w:pPr>
        <w:pStyle w:val="Reference"/>
      </w:pPr>
      <w:hyperlink r:id="rId790">
        <w:r>
          <w:rPr/>
          <w:t>Leviticus 11:8</w:t>
        </w:r>
      </w:hyperlink>
    </w:p>
    <w:p>
      <w:pPr>
        <w:pStyle w:val="Hebrew"/>
      </w:pPr>
      <w:r>
        <w:t xml:space="preserve">וּבְנִבְלָתָ֖ם לֹ֣א תִגָּ֑עוּ </w:t>
      </w:r>
    </w:p>
    <w:p>
      <w:pPr>
        <w:pStyle w:val="Hebrew"/>
      </w:pPr>
      <w:r>
        <w:rPr>
          <w:color w:val="FF0000"/>
          <w:vertAlign w:val="superscript"/>
          <w:rtl/>
        </w:rPr>
        <w:t>57971</w:t>
      </w:r>
      <w:r>
        <w:rPr>
          <w:rFonts w:ascii="Times New Roman" w:hAnsi="Times New Roman"/>
          <w:color w:val="828282"/>
          <w:rtl/>
        </w:rPr>
        <w:t>וּ</w:t>
      </w:r>
      <w:r>
        <w:rPr>
          <w:color w:val="FF0000"/>
          <w:vertAlign w:val="superscript"/>
          <w:rtl/>
        </w:rPr>
        <w:t>57972</w:t>
      </w:r>
      <w:r>
        <w:rPr>
          <w:rFonts w:ascii="Times New Roman" w:hAnsi="Times New Roman"/>
          <w:color w:val="828282"/>
          <w:rtl/>
        </w:rPr>
        <w:t>בְ</w:t>
      </w:r>
      <w:r>
        <w:rPr>
          <w:color w:val="FF0000"/>
          <w:vertAlign w:val="superscript"/>
          <w:rtl/>
        </w:rPr>
        <w:t>57973</w:t>
      </w:r>
      <w:r>
        <w:rPr>
          <w:rFonts w:ascii="Times New Roman" w:hAnsi="Times New Roman"/>
          <w:color w:val="828282"/>
          <w:rtl/>
        </w:rPr>
        <w:t xml:space="preserve">נִבְלָתָ֖ם </w:t>
      </w:r>
      <w:r>
        <w:rPr>
          <w:color w:val="FF0000"/>
          <w:vertAlign w:val="superscript"/>
          <w:rtl/>
        </w:rPr>
        <w:t>57974</w:t>
      </w:r>
      <w:r>
        <w:rPr>
          <w:rFonts w:ascii="Times New Roman" w:hAnsi="Times New Roman"/>
          <w:color w:val="828282"/>
          <w:rtl/>
        </w:rPr>
        <w:t xml:space="preserve">לֹ֣א </w:t>
      </w:r>
      <w:r>
        <w:rPr>
          <w:color w:val="FF0000"/>
          <w:vertAlign w:val="superscript"/>
          <w:rtl/>
        </w:rPr>
        <w:t>57975</w:t>
      </w:r>
      <w:r>
        <w:rPr>
          <w:rFonts w:ascii="Times New Roman" w:hAnsi="Times New Roman"/>
          <w:color w:val="828282"/>
          <w:rtl/>
        </w:rPr>
        <w:t xml:space="preserve">תִגָּ֑עוּ </w:t>
      </w:r>
    </w:p>
    <w:p>
      <w:pPr>
        <w:pStyle w:val="Hebrew"/>
      </w:pPr>
      <w:r>
        <w:rPr>
          <w:color w:val="828282"/>
        </w:rPr>
        <w:t xml:space="preserve">מִבְּשָׂרָם֙ לֹ֣א תֹאכֵ֔לוּ וּבְנִבְלָתָ֖ם לֹ֣א תִגָּ֑עוּ טְמֵאִ֥ים הֵ֖ם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93a8ffbc</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5127f95b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448a0b0b</w:t>
            </w:r>
          </w:p>
        </w:tc>
        <w:tc>
          <w:tcPr>
            <w:tcW w:type="auto" w:w="1728"/>
          </w:tcPr>
          <w:p>
            <w:r>
              <w:t>tense</w:t>
            </w:r>
          </w:p>
        </w:tc>
        <w:tc>
          <w:tcPr>
            <w:tcW w:type="auto" w:w="1728"/>
          </w:tcPr>
          <w:p>
            <w:r>
              <w:t>verb</w:t>
            </w:r>
          </w:p>
        </w:tc>
        <w:tc>
          <w:tcPr>
            <w:tcW w:type="auto" w:w="1728"/>
          </w:tcPr>
          <w:p>
            <w:r>
              <w:t xml:space="preserve">תִגָּ֑עוּ </w:t>
            </w:r>
          </w:p>
        </w:tc>
        <w:tc>
          <w:tcPr>
            <w:tcW w:type="auto" w:w="1728"/>
          </w:tcPr>
          <w:p>
            <w:r>
              <w:t>mod</w:t>
            </w:r>
          </w:p>
        </w:tc>
      </w:tr>
    </w:tbl>
    <w:p>
      <w:r>
        <w:br/>
      </w:r>
    </w:p>
    <w:p>
      <w:pPr>
        <w:pStyle w:val="Reference"/>
      </w:pPr>
      <w:hyperlink r:id="rId791">
        <w:r>
          <w:rPr/>
          <w:t>Leviticus 11:13</w:t>
        </w:r>
      </w:hyperlink>
    </w:p>
    <w:p>
      <w:pPr>
        <w:pStyle w:val="Hebrew"/>
      </w:pPr>
      <w:r>
        <w:t xml:space="preserve">לֹ֥א יֵאָכְל֖וּ </w:t>
      </w:r>
    </w:p>
    <w:p>
      <w:pPr>
        <w:pStyle w:val="Hebrew"/>
      </w:pPr>
      <w:r>
        <w:rPr>
          <w:color w:val="FF0000"/>
          <w:vertAlign w:val="superscript"/>
          <w:rtl/>
        </w:rPr>
        <w:t>58071</w:t>
      </w:r>
      <w:r>
        <w:rPr>
          <w:rFonts w:ascii="Times New Roman" w:hAnsi="Times New Roman"/>
          <w:color w:val="828282"/>
          <w:rtl/>
        </w:rPr>
        <w:t xml:space="preserve">לֹ֥א </w:t>
      </w:r>
      <w:r>
        <w:rPr>
          <w:color w:val="FF0000"/>
          <w:vertAlign w:val="superscript"/>
          <w:rtl/>
        </w:rPr>
        <w:t>58072</w:t>
      </w:r>
      <w:r>
        <w:rPr>
          <w:rFonts w:ascii="Times New Roman" w:hAnsi="Times New Roman"/>
          <w:color w:val="828282"/>
          <w:rtl/>
        </w:rPr>
        <w:t xml:space="preserve">יֵאָכְל֖וּ </w:t>
      </w:r>
    </w:p>
    <w:p>
      <w:pPr>
        <w:pStyle w:val="Hebrew"/>
      </w:pPr>
      <w:r>
        <w:rPr>
          <w:color w:val="828282"/>
        </w:rPr>
        <w:t xml:space="preserve">וְאֶת־אֵ֨לֶּה֙ תְּשַׁקְּצ֣וּ מִן־הָעֹ֔וף לֹ֥א יֵאָכְל֖וּ שֶׁ֣קֶץ הֵ֑ם אֶת־הַנֶּ֨שֶׁר֙ וְאֶת־הַפֶּ֔רֶס וְאֵ֖ת הָעָזְנִיָּֽה׃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8e36977c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8af78053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ef5f5d93</w:t>
            </w:r>
          </w:p>
        </w:tc>
        <w:tc>
          <w:tcPr>
            <w:tcW w:type="auto" w:w="1728"/>
          </w:tcPr>
          <w:p>
            <w:r>
              <w:t>tense</w:t>
            </w:r>
          </w:p>
        </w:tc>
        <w:tc>
          <w:tcPr>
            <w:tcW w:type="auto" w:w="1728"/>
          </w:tcPr>
          <w:p>
            <w:r>
              <w:t>verb</w:t>
            </w:r>
          </w:p>
        </w:tc>
        <w:tc>
          <w:tcPr>
            <w:tcW w:type="auto" w:w="1728"/>
          </w:tcPr>
          <w:p>
            <w:r>
              <w:t xml:space="preserve">יֵאָכְל֖וּ </w:t>
            </w:r>
          </w:p>
        </w:tc>
        <w:tc>
          <w:tcPr>
            <w:tcW w:type="auto" w:w="1728"/>
          </w:tcPr>
          <w:p>
            <w:r>
              <w:t>mod</w:t>
            </w:r>
          </w:p>
        </w:tc>
      </w:tr>
    </w:tbl>
    <w:p>
      <w:r>
        <w:br/>
      </w:r>
    </w:p>
    <w:p>
      <w:pPr>
        <w:pStyle w:val="Reference"/>
      </w:pPr>
      <w:hyperlink r:id="rId792">
        <w:r>
          <w:rPr/>
          <w:t>Leviticus 11:32</w:t>
        </w:r>
      </w:hyperlink>
    </w:p>
    <w:p>
      <w:pPr>
        <w:pStyle w:val="Hebrew"/>
      </w:pPr>
      <w:r>
        <w:t xml:space="preserve">כָּל־כְּלִ֕י בַּמַּ֧יִם יוּבָ֛א </w:t>
      </w:r>
    </w:p>
    <w:p>
      <w:pPr>
        <w:pStyle w:val="Hebrew"/>
      </w:pPr>
      <w:r>
        <w:rPr>
          <w:color w:val="FF0000"/>
          <w:vertAlign w:val="superscript"/>
          <w:rtl/>
        </w:rPr>
        <w:t>58401</w:t>
      </w:r>
      <w:r>
        <w:rPr>
          <w:rFonts w:ascii="Times New Roman" w:hAnsi="Times New Roman"/>
          <w:color w:val="828282"/>
          <w:rtl/>
        </w:rPr>
        <w:t>כָּל־</w:t>
      </w:r>
      <w:r>
        <w:rPr>
          <w:color w:val="FF0000"/>
          <w:vertAlign w:val="superscript"/>
          <w:rtl/>
        </w:rPr>
        <w:t>58402</w:t>
      </w:r>
      <w:r>
        <w:rPr>
          <w:rFonts w:ascii="Times New Roman" w:hAnsi="Times New Roman"/>
          <w:color w:val="828282"/>
          <w:rtl/>
        </w:rPr>
        <w:t xml:space="preserve">כְּלִ֕י </w:t>
      </w:r>
      <w:r>
        <w:rPr>
          <w:color w:val="FF0000"/>
          <w:vertAlign w:val="superscript"/>
          <w:rtl/>
        </w:rPr>
        <w:t>58407</w:t>
      </w:r>
      <w:r>
        <w:rPr>
          <w:rFonts w:ascii="Times New Roman" w:hAnsi="Times New Roman"/>
          <w:color w:val="828282"/>
          <w:rtl/>
        </w:rPr>
        <w:t>בַּ</w:t>
      </w:r>
      <w:r>
        <w:rPr>
          <w:color w:val="FF0000"/>
          <w:vertAlign w:val="superscript"/>
          <w:rtl/>
        </w:rPr>
        <w:t>58408</w:t>
      </w:r>
      <w:r>
        <w:rPr>
          <w:rFonts w:ascii="Times New Roman" w:hAnsi="Times New Roman"/>
          <w:color w:val="828282"/>
          <w:rtl/>
        </w:rPr>
      </w:r>
      <w:r>
        <w:rPr>
          <w:color w:val="FF0000"/>
          <w:vertAlign w:val="superscript"/>
          <w:rtl/>
        </w:rPr>
        <w:t>58409</w:t>
      </w:r>
      <w:r>
        <w:rPr>
          <w:rFonts w:ascii="Times New Roman" w:hAnsi="Times New Roman"/>
          <w:color w:val="828282"/>
          <w:rtl/>
        </w:rPr>
        <w:t xml:space="preserve">מַּ֧יִם </w:t>
      </w:r>
      <w:r>
        <w:rPr>
          <w:color w:val="FF0000"/>
          <w:vertAlign w:val="superscript"/>
          <w:rtl/>
        </w:rPr>
        <w:t>58410</w:t>
      </w:r>
      <w:r>
        <w:rPr>
          <w:rFonts w:ascii="Times New Roman" w:hAnsi="Times New Roman"/>
          <w:color w:val="828282"/>
          <w:rtl/>
        </w:rPr>
        <w:t xml:space="preserve">יוּבָ֛א </w:t>
      </w:r>
    </w:p>
    <w:p>
      <w:pPr>
        <w:pStyle w:val="Hebrew"/>
      </w:pPr>
      <w:r>
        <w:rPr>
          <w:color w:val="828282"/>
        </w:rPr>
        <w:t xml:space="preserve">וְכֹ֣ל אֲשֶׁר־יִפֹּל־עָלָיו֩ מֵהֶ֨ם׀ בְּמֹתָ֜ם יִטְמָ֗א מִכָּל־כְּלִי־עֵץ֙ אֹ֣ו בֶ֤גֶד אֹו־עֹור֙ אֹ֣ו שָׂ֔ק כָּל־כְּלִ֕י אֲשֶׁר־יֵעָשֶׂ֥ה מְלָאכָ֖ה בָּהֶ֑ם בַּמַּ֧יִם יוּבָ֛א וְטָמֵ֥א עַד־הָעֶ֖רֶב וְטָהֵֽר׃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28b4ef5b</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d6ac561d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febf0cb0</w:t>
            </w:r>
          </w:p>
        </w:tc>
        <w:tc>
          <w:tcPr>
            <w:tcW w:type="auto" w:w="1728"/>
          </w:tcPr>
          <w:p>
            <w:r>
              <w:t>tense</w:t>
            </w:r>
          </w:p>
        </w:tc>
        <w:tc>
          <w:tcPr>
            <w:tcW w:type="auto" w:w="1728"/>
          </w:tcPr>
          <w:p>
            <w:r>
              <w:t>verb</w:t>
            </w:r>
          </w:p>
        </w:tc>
        <w:tc>
          <w:tcPr>
            <w:tcW w:type="auto" w:w="1728"/>
          </w:tcPr>
          <w:p>
            <w:r>
              <w:t xml:space="preserve">יוּבָ֛א </w:t>
            </w:r>
          </w:p>
        </w:tc>
        <w:tc>
          <w:tcPr>
            <w:tcW w:type="auto" w:w="1728"/>
          </w:tcPr>
          <w:p>
            <w:r>
              <w:t>mod</w:t>
            </w:r>
          </w:p>
        </w:tc>
      </w:tr>
    </w:tbl>
    <w:p>
      <w:r>
        <w:br/>
      </w:r>
    </w:p>
    <w:p>
      <w:pPr>
        <w:pStyle w:val="Reference"/>
      </w:pPr>
      <w:hyperlink r:id="rId792">
        <w:r>
          <w:rPr/>
          <w:t>Leviticus 11:32</w:t>
        </w:r>
      </w:hyperlink>
    </w:p>
    <w:p>
      <w:pPr>
        <w:pStyle w:val="Hebrew"/>
      </w:pPr>
      <w:r>
        <w:t xml:space="preserve">וְטָהֵֽר׃ </w:t>
      </w:r>
    </w:p>
    <w:p>
      <w:pPr>
        <w:pStyle w:val="Hebrew"/>
      </w:pPr>
      <w:r>
        <w:rPr>
          <w:color w:val="FF0000"/>
          <w:vertAlign w:val="superscript"/>
          <w:rtl/>
        </w:rPr>
        <w:t>58416</w:t>
      </w:r>
      <w:r>
        <w:rPr>
          <w:rFonts w:ascii="Times New Roman" w:hAnsi="Times New Roman"/>
          <w:color w:val="828282"/>
          <w:rtl/>
        </w:rPr>
        <w:t>וְ</w:t>
      </w:r>
      <w:r>
        <w:rPr>
          <w:color w:val="FF0000"/>
          <w:vertAlign w:val="superscript"/>
          <w:rtl/>
        </w:rPr>
        <w:t>58417</w:t>
      </w:r>
      <w:r>
        <w:rPr>
          <w:rFonts w:ascii="Times New Roman" w:hAnsi="Times New Roman"/>
          <w:color w:val="828282"/>
          <w:rtl/>
        </w:rPr>
        <w:t xml:space="preserve">טָהֵֽר׃ </w:t>
      </w:r>
    </w:p>
    <w:p>
      <w:pPr>
        <w:pStyle w:val="Hebrew"/>
      </w:pPr>
      <w:r>
        <w:rPr>
          <w:color w:val="828282"/>
        </w:rPr>
        <w:t xml:space="preserve">וְכֹ֣ל אֲשֶׁר־יִפֹּל־עָלָיו֩ מֵהֶ֨ם׀ בְּמֹתָ֜ם יִטְמָ֗א מִכָּל־כְּלִי־עֵץ֙ אֹ֣ו בֶ֤גֶד אֹו־עֹור֙ אֹ֣ו שָׂ֔ק כָּל־כְּלִ֕י אֲשֶׁר־יֵעָשֶׂ֥ה מְלָאכָ֖ה בָּהֶ֑ם בַּמַּ֧יִם יוּבָ֛א וְטָמֵ֥א עַד־הָעֶ֖רֶב וְטָהֵֽר׃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f1ee99de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65064c67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1465f21e</w:t>
            </w:r>
          </w:p>
        </w:tc>
        <w:tc>
          <w:tcPr>
            <w:tcW w:type="auto" w:w="1728"/>
          </w:tcPr>
          <w:p>
            <w:r>
              <w:t>tense</w:t>
            </w:r>
          </w:p>
        </w:tc>
        <w:tc>
          <w:tcPr>
            <w:tcW w:type="auto" w:w="1728"/>
          </w:tcPr>
          <w:p>
            <w:r>
              <w:t>verb</w:t>
            </w:r>
          </w:p>
        </w:tc>
        <w:tc>
          <w:tcPr>
            <w:tcW w:type="auto" w:w="1728"/>
          </w:tcPr>
          <w:p>
            <w:r>
              <w:t xml:space="preserve">טָהֵֽר׃ </w:t>
            </w:r>
          </w:p>
        </w:tc>
        <w:tc>
          <w:tcPr>
            <w:tcW w:type="auto" w:w="1728"/>
          </w:tcPr>
          <w:p>
            <w:r>
              <w:t>mod</w:t>
            </w:r>
          </w:p>
        </w:tc>
      </w:tr>
    </w:tbl>
    <w:p>
      <w:r>
        <w:br/>
      </w:r>
    </w:p>
    <w:p>
      <w:pPr>
        <w:pStyle w:val="Reference"/>
      </w:pPr>
      <w:hyperlink r:id="rId793">
        <w:r>
          <w:rPr/>
          <w:t>Leviticus 11:33</w:t>
        </w:r>
      </w:hyperlink>
    </w:p>
    <w:p>
      <w:pPr>
        <w:pStyle w:val="Hebrew"/>
      </w:pPr>
      <w:r>
        <w:t xml:space="preserve">כֹּ֣ל יִטְמָ֖א </w:t>
      </w:r>
    </w:p>
    <w:p>
      <w:pPr>
        <w:pStyle w:val="Hebrew"/>
      </w:pPr>
      <w:r>
        <w:rPr>
          <w:color w:val="FF0000"/>
          <w:vertAlign w:val="superscript"/>
          <w:rtl/>
        </w:rPr>
        <w:t>58427</w:t>
      </w:r>
      <w:r>
        <w:rPr>
          <w:rFonts w:ascii="Times New Roman" w:hAnsi="Times New Roman"/>
          <w:color w:val="828282"/>
          <w:rtl/>
        </w:rPr>
        <w:t xml:space="preserve">כֹּ֣ל </w:t>
      </w:r>
      <w:r>
        <w:rPr>
          <w:color w:val="FF0000"/>
          <w:vertAlign w:val="superscript"/>
          <w:rtl/>
        </w:rPr>
        <w:t>58431</w:t>
      </w:r>
      <w:r>
        <w:rPr>
          <w:rFonts w:ascii="Times New Roman" w:hAnsi="Times New Roman"/>
          <w:color w:val="828282"/>
          <w:rtl/>
        </w:rPr>
        <w:t xml:space="preserve">יִטְמָ֖א </w:t>
      </w:r>
    </w:p>
    <w:p>
      <w:pPr>
        <w:pStyle w:val="Hebrew"/>
      </w:pPr>
      <w:r>
        <w:rPr>
          <w:color w:val="828282"/>
        </w:rPr>
        <w:t xml:space="preserve">וְכָל־כְּלִי־חֶ֔רֶשׂ אֲשֶׁר־יִפֹּ֥ל מֵהֶ֖ם אֶל־תֹּוכֹ֑ו כֹּ֣ל אֲשֶׁ֧ר בְּתֹוכֹ֛ו יִטְמָ֖א וְאֹתֹ֥ו תִשְׁבֹּֽרוּ׃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ad92113e</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94573baa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2edc407f</w:t>
            </w:r>
          </w:p>
        </w:tc>
        <w:tc>
          <w:tcPr>
            <w:tcW w:type="auto" w:w="1728"/>
          </w:tcPr>
          <w:p>
            <w:r>
              <w:t>tense</w:t>
            </w:r>
          </w:p>
        </w:tc>
        <w:tc>
          <w:tcPr>
            <w:tcW w:type="auto" w:w="1728"/>
          </w:tcPr>
          <w:p>
            <w:r>
              <w:t>verb</w:t>
            </w:r>
          </w:p>
        </w:tc>
        <w:tc>
          <w:tcPr>
            <w:tcW w:type="auto" w:w="1728"/>
          </w:tcPr>
          <w:p>
            <w:r>
              <w:t xml:space="preserve">יִטְמָ֖א </w:t>
            </w:r>
          </w:p>
        </w:tc>
        <w:tc>
          <w:tcPr>
            <w:tcW w:type="auto" w:w="1728"/>
          </w:tcPr>
          <w:p>
            <w:r>
              <w:t>mod</w:t>
            </w:r>
          </w:p>
        </w:tc>
      </w:tr>
    </w:tbl>
    <w:p>
      <w:r>
        <w:br/>
      </w:r>
    </w:p>
    <w:p>
      <w:pPr>
        <w:pStyle w:val="Reference"/>
      </w:pPr>
      <w:hyperlink r:id="rId793">
        <w:r>
          <w:rPr/>
          <w:t>Leviticus 11:33</w:t>
        </w:r>
      </w:hyperlink>
    </w:p>
    <w:p>
      <w:pPr>
        <w:pStyle w:val="Hebrew"/>
      </w:pPr>
      <w:r>
        <w:t xml:space="preserve">וְאֹתֹ֥ו תִשְׁבֹּֽרוּ׃ </w:t>
      </w:r>
    </w:p>
    <w:p>
      <w:pPr>
        <w:pStyle w:val="Hebrew"/>
      </w:pPr>
      <w:r>
        <w:rPr>
          <w:color w:val="FF0000"/>
          <w:vertAlign w:val="superscript"/>
          <w:rtl/>
        </w:rPr>
        <w:t>58432</w:t>
      </w:r>
      <w:r>
        <w:rPr>
          <w:rFonts w:ascii="Times New Roman" w:hAnsi="Times New Roman"/>
          <w:color w:val="828282"/>
          <w:rtl/>
        </w:rPr>
        <w:t>וְ</w:t>
      </w:r>
      <w:r>
        <w:rPr>
          <w:color w:val="FF0000"/>
          <w:vertAlign w:val="superscript"/>
          <w:rtl/>
        </w:rPr>
        <w:t>58433</w:t>
      </w:r>
      <w:r>
        <w:rPr>
          <w:rFonts w:ascii="Times New Roman" w:hAnsi="Times New Roman"/>
          <w:color w:val="828282"/>
          <w:rtl/>
        </w:rPr>
        <w:t xml:space="preserve">אֹתֹ֥ו </w:t>
      </w:r>
      <w:r>
        <w:rPr>
          <w:color w:val="FF0000"/>
          <w:vertAlign w:val="superscript"/>
          <w:rtl/>
        </w:rPr>
        <w:t>58434</w:t>
      </w:r>
      <w:r>
        <w:rPr>
          <w:rFonts w:ascii="Times New Roman" w:hAnsi="Times New Roman"/>
          <w:color w:val="828282"/>
          <w:rtl/>
        </w:rPr>
        <w:t xml:space="preserve">תִשְׁבֹּֽרוּ׃ </w:t>
      </w:r>
    </w:p>
    <w:p>
      <w:pPr>
        <w:pStyle w:val="Hebrew"/>
      </w:pPr>
      <w:r>
        <w:rPr>
          <w:color w:val="828282"/>
        </w:rPr>
        <w:t xml:space="preserve">וְכָל־כְּלִי־חֶ֔רֶשׂ אֲשֶׁר־יִפֹּ֥ל מֵהֶ֖ם אֶל־תֹּוכֹ֑ו כֹּ֣ל אֲשֶׁ֧ר בְּתֹוכֹ֛ו יִטְמָ֖א וְאֹתֹ֥ו תִשְׁבֹּֽרוּ׃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446b35a2</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567dc0fe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2e2f6338</w:t>
            </w:r>
          </w:p>
        </w:tc>
        <w:tc>
          <w:tcPr>
            <w:tcW w:type="auto" w:w="1728"/>
          </w:tcPr>
          <w:p>
            <w:r>
              <w:t>tense</w:t>
            </w:r>
          </w:p>
        </w:tc>
        <w:tc>
          <w:tcPr>
            <w:tcW w:type="auto" w:w="1728"/>
          </w:tcPr>
          <w:p>
            <w:r>
              <w:t>verb</w:t>
            </w:r>
          </w:p>
        </w:tc>
        <w:tc>
          <w:tcPr>
            <w:tcW w:type="auto" w:w="1728"/>
          </w:tcPr>
          <w:p>
            <w:r>
              <w:t xml:space="preserve">תִשְׁבֹּֽרוּ׃ </w:t>
            </w:r>
          </w:p>
        </w:tc>
        <w:tc>
          <w:tcPr>
            <w:tcW w:type="auto" w:w="1728"/>
          </w:tcPr>
          <w:p>
            <w:r>
              <w:t>mod</w:t>
            </w:r>
          </w:p>
        </w:tc>
      </w:tr>
    </w:tbl>
    <w:p>
      <w:r>
        <w:br/>
      </w:r>
    </w:p>
    <w:p>
      <w:pPr>
        <w:pStyle w:val="Reference"/>
      </w:pPr>
      <w:hyperlink r:id="rId794">
        <w:r>
          <w:rPr/>
          <w:t>Leviticus 11:35</w:t>
        </w:r>
      </w:hyperlink>
    </w:p>
    <w:p>
      <w:pPr>
        <w:pStyle w:val="Hebrew"/>
      </w:pPr>
      <w:r>
        <w:t xml:space="preserve">וּטְמֵאִ֖ים יִהְי֥וּ לָכֶֽם׃ </w:t>
      </w:r>
    </w:p>
    <w:p>
      <w:pPr>
        <w:pStyle w:val="Hebrew"/>
      </w:pPr>
      <w:r>
        <w:rPr>
          <w:color w:val="FF0000"/>
          <w:vertAlign w:val="superscript"/>
          <w:rtl/>
        </w:rPr>
        <w:t>58469</w:t>
      </w:r>
      <w:r>
        <w:rPr>
          <w:rFonts w:ascii="Times New Roman" w:hAnsi="Times New Roman"/>
          <w:color w:val="828282"/>
          <w:rtl/>
        </w:rPr>
        <w:t>וּ</w:t>
      </w:r>
      <w:r>
        <w:rPr>
          <w:color w:val="FF0000"/>
          <w:vertAlign w:val="superscript"/>
          <w:rtl/>
        </w:rPr>
        <w:t>58470</w:t>
      </w:r>
      <w:r>
        <w:rPr>
          <w:rFonts w:ascii="Times New Roman" w:hAnsi="Times New Roman"/>
          <w:color w:val="828282"/>
          <w:rtl/>
        </w:rPr>
        <w:t xml:space="preserve">טְמֵאִ֖ים </w:t>
      </w:r>
      <w:r>
        <w:rPr>
          <w:color w:val="FF0000"/>
          <w:vertAlign w:val="superscript"/>
          <w:rtl/>
        </w:rPr>
        <w:t>58471</w:t>
      </w:r>
      <w:r>
        <w:rPr>
          <w:rFonts w:ascii="Times New Roman" w:hAnsi="Times New Roman"/>
          <w:color w:val="828282"/>
          <w:rtl/>
        </w:rPr>
        <w:t xml:space="preserve">יִהְי֥וּ </w:t>
      </w:r>
      <w:r>
        <w:rPr>
          <w:color w:val="FF0000"/>
          <w:vertAlign w:val="superscript"/>
          <w:rtl/>
        </w:rPr>
        <w:t>58472</w:t>
      </w:r>
      <w:r>
        <w:rPr>
          <w:rFonts w:ascii="Times New Roman" w:hAnsi="Times New Roman"/>
          <w:color w:val="828282"/>
          <w:rtl/>
        </w:rPr>
        <w:t xml:space="preserve">לָכֶֽם׃ </w:t>
      </w:r>
    </w:p>
    <w:p>
      <w:pPr>
        <w:pStyle w:val="Hebrew"/>
      </w:pPr>
      <w:r>
        <w:rPr>
          <w:color w:val="828282"/>
        </w:rPr>
        <w:t xml:space="preserve">וְ֠כֹל אֲשֶׁר־יִפֹּ֨ל מִנִּבְלָתָ֥ם׀ עָלָיו֮ יִטְמָא֒ תַּנּ֧וּר וְכִירַ֛יִם יֻתָּ֖ץ טְמֵאִ֣ים הֵ֑ם וּטְמֵאִ֖ים יִהְי֥וּ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49e4593a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51582863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40b7c21b</w:t>
            </w:r>
          </w:p>
        </w:tc>
        <w:tc>
          <w:tcPr>
            <w:tcW w:type="auto" w:w="1728"/>
          </w:tcPr>
          <w:p>
            <w:r>
              <w:t>tense</w:t>
            </w:r>
          </w:p>
        </w:tc>
        <w:tc>
          <w:tcPr>
            <w:tcW w:type="auto" w:w="1728"/>
          </w:tcPr>
          <w:p>
            <w:r>
              <w:t>verb</w:t>
            </w:r>
          </w:p>
        </w:tc>
        <w:tc>
          <w:tcPr>
            <w:tcW w:type="auto" w:w="1728"/>
          </w:tcPr>
          <w:p>
            <w:r>
              <w:t xml:space="preserve">יִהְי֥וּ </w:t>
            </w:r>
          </w:p>
        </w:tc>
        <w:tc>
          <w:tcPr>
            <w:tcW w:type="auto" w:w="1728"/>
          </w:tcPr>
          <w:p>
            <w:r>
              <w:t>mod</w:t>
            </w:r>
          </w:p>
        </w:tc>
      </w:tr>
    </w:tbl>
    <w:p>
      <w:r>
        <w:br/>
      </w:r>
    </w:p>
    <w:p>
      <w:pPr>
        <w:pStyle w:val="Reference"/>
      </w:pPr>
      <w:hyperlink r:id="rId795">
        <w:r>
          <w:rPr/>
          <w:t>Leviticus 11:36</w:t>
        </w:r>
      </w:hyperlink>
    </w:p>
    <w:p>
      <w:pPr>
        <w:pStyle w:val="Hebrew"/>
      </w:pPr>
      <w:r>
        <w:t xml:space="preserve">אַ֣ךְ מַעְיָ֥ן וּבֹ֛ור מִקְוֵה־מַ֖יִם יִהְיֶ֣ה טָהֹ֑ור </w:t>
      </w:r>
    </w:p>
    <w:p>
      <w:pPr>
        <w:pStyle w:val="Hebrew"/>
      </w:pPr>
      <w:r>
        <w:rPr>
          <w:color w:val="FF0000"/>
          <w:vertAlign w:val="superscript"/>
          <w:rtl/>
        </w:rPr>
        <w:t>58473</w:t>
      </w:r>
      <w:r>
        <w:rPr>
          <w:rFonts w:ascii="Times New Roman" w:hAnsi="Times New Roman"/>
          <w:color w:val="828282"/>
          <w:rtl/>
        </w:rPr>
        <w:t xml:space="preserve">אַ֣ךְ </w:t>
      </w:r>
      <w:r>
        <w:rPr>
          <w:color w:val="FF0000"/>
          <w:vertAlign w:val="superscript"/>
          <w:rtl/>
        </w:rPr>
        <w:t>58474</w:t>
      </w:r>
      <w:r>
        <w:rPr>
          <w:rFonts w:ascii="Times New Roman" w:hAnsi="Times New Roman"/>
          <w:color w:val="828282"/>
          <w:rtl/>
        </w:rPr>
        <w:t xml:space="preserve">מַעְיָ֥ן </w:t>
      </w:r>
      <w:r>
        <w:rPr>
          <w:color w:val="FF0000"/>
          <w:vertAlign w:val="superscript"/>
          <w:rtl/>
        </w:rPr>
        <w:t>58475</w:t>
      </w:r>
      <w:r>
        <w:rPr>
          <w:rFonts w:ascii="Times New Roman" w:hAnsi="Times New Roman"/>
          <w:color w:val="828282"/>
          <w:rtl/>
        </w:rPr>
        <w:t>וּ</w:t>
      </w:r>
      <w:r>
        <w:rPr>
          <w:color w:val="FF0000"/>
          <w:vertAlign w:val="superscript"/>
          <w:rtl/>
        </w:rPr>
        <w:t>58476</w:t>
      </w:r>
      <w:r>
        <w:rPr>
          <w:rFonts w:ascii="Times New Roman" w:hAnsi="Times New Roman"/>
          <w:color w:val="828282"/>
          <w:rtl/>
        </w:rPr>
        <w:t xml:space="preserve">בֹ֛ור </w:t>
      </w:r>
      <w:r>
        <w:rPr>
          <w:color w:val="FF0000"/>
          <w:vertAlign w:val="superscript"/>
          <w:rtl/>
        </w:rPr>
        <w:t>58477</w:t>
      </w:r>
      <w:r>
        <w:rPr>
          <w:rFonts w:ascii="Times New Roman" w:hAnsi="Times New Roman"/>
          <w:color w:val="828282"/>
          <w:rtl/>
        </w:rPr>
        <w:t>מִקְוֵה־</w:t>
      </w:r>
      <w:r>
        <w:rPr>
          <w:color w:val="FF0000"/>
          <w:vertAlign w:val="superscript"/>
          <w:rtl/>
        </w:rPr>
        <w:t>58478</w:t>
      </w:r>
      <w:r>
        <w:rPr>
          <w:rFonts w:ascii="Times New Roman" w:hAnsi="Times New Roman"/>
          <w:color w:val="828282"/>
          <w:rtl/>
        </w:rPr>
        <w:t xml:space="preserve">מַ֖יִם </w:t>
      </w:r>
      <w:r>
        <w:rPr>
          <w:color w:val="FF0000"/>
          <w:vertAlign w:val="superscript"/>
          <w:rtl/>
        </w:rPr>
        <w:t>58479</w:t>
      </w:r>
      <w:r>
        <w:rPr>
          <w:rFonts w:ascii="Times New Roman" w:hAnsi="Times New Roman"/>
          <w:color w:val="828282"/>
          <w:rtl/>
        </w:rPr>
        <w:t xml:space="preserve">יִהְיֶ֣ה </w:t>
      </w:r>
      <w:r>
        <w:rPr>
          <w:color w:val="FF0000"/>
          <w:vertAlign w:val="superscript"/>
          <w:rtl/>
        </w:rPr>
        <w:t>58480</w:t>
      </w:r>
      <w:r>
        <w:rPr>
          <w:rFonts w:ascii="Times New Roman" w:hAnsi="Times New Roman"/>
          <w:color w:val="828282"/>
          <w:rtl/>
        </w:rPr>
        <w:t xml:space="preserve">טָהֹ֑ור </w:t>
      </w:r>
    </w:p>
    <w:p>
      <w:pPr>
        <w:pStyle w:val="Hebrew"/>
      </w:pPr>
      <w:r>
        <w:rPr>
          <w:color w:val="828282"/>
        </w:rPr>
        <w:t xml:space="preserve">אַ֣ךְ מַעְיָ֥ן וּבֹ֛ור מִקְוֵה־מַ֖יִם יִהְיֶ֣ה טָהֹ֑ור וְנֹגֵ֥עַ בְּנִבְלָתָ֖ם יִטְמָֽא׃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94306998</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142ba448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ca88b439</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796">
        <w:r>
          <w:rPr/>
          <w:t>Leviticus 11:38</w:t>
        </w:r>
      </w:hyperlink>
    </w:p>
    <w:p>
      <w:pPr>
        <w:pStyle w:val="Hebrew"/>
      </w:pPr>
      <w:r>
        <w:t xml:space="preserve">וְנָפַ֥ל מִנִּבְלָתָ֖ם עָלָ֑יו </w:t>
      </w:r>
    </w:p>
    <w:p>
      <w:pPr>
        <w:pStyle w:val="Hebrew"/>
      </w:pPr>
      <w:r>
        <w:rPr>
          <w:color w:val="FF0000"/>
          <w:vertAlign w:val="superscript"/>
          <w:rtl/>
        </w:rPr>
        <w:t>58505</w:t>
      </w:r>
      <w:r>
        <w:rPr>
          <w:rFonts w:ascii="Times New Roman" w:hAnsi="Times New Roman"/>
          <w:color w:val="828282"/>
          <w:rtl/>
        </w:rPr>
        <w:t>וְ</w:t>
      </w:r>
      <w:r>
        <w:rPr>
          <w:color w:val="FF0000"/>
          <w:vertAlign w:val="superscript"/>
          <w:rtl/>
        </w:rPr>
        <w:t>58506</w:t>
      </w:r>
      <w:r>
        <w:rPr>
          <w:rFonts w:ascii="Times New Roman" w:hAnsi="Times New Roman"/>
          <w:color w:val="828282"/>
          <w:rtl/>
        </w:rPr>
        <w:t xml:space="preserve">נָפַ֥ל </w:t>
      </w:r>
      <w:r>
        <w:rPr>
          <w:color w:val="FF0000"/>
          <w:vertAlign w:val="superscript"/>
          <w:rtl/>
        </w:rPr>
        <w:t>58507</w:t>
      </w:r>
      <w:r>
        <w:rPr>
          <w:rFonts w:ascii="Times New Roman" w:hAnsi="Times New Roman"/>
          <w:color w:val="828282"/>
          <w:rtl/>
        </w:rPr>
        <w:t>מִ</w:t>
      </w:r>
      <w:r>
        <w:rPr>
          <w:color w:val="FF0000"/>
          <w:vertAlign w:val="superscript"/>
          <w:rtl/>
        </w:rPr>
        <w:t>58508</w:t>
      </w:r>
      <w:r>
        <w:rPr>
          <w:rFonts w:ascii="Times New Roman" w:hAnsi="Times New Roman"/>
          <w:color w:val="828282"/>
          <w:rtl/>
        </w:rPr>
        <w:t xml:space="preserve">נִּבְלָתָ֖ם </w:t>
      </w:r>
      <w:r>
        <w:rPr>
          <w:color w:val="FF0000"/>
          <w:vertAlign w:val="superscript"/>
          <w:rtl/>
        </w:rPr>
        <w:t>58509</w:t>
      </w:r>
      <w:r>
        <w:rPr>
          <w:rFonts w:ascii="Times New Roman" w:hAnsi="Times New Roman"/>
          <w:color w:val="828282"/>
          <w:rtl/>
        </w:rPr>
        <w:t xml:space="preserve">עָלָ֑יו </w:t>
      </w:r>
    </w:p>
    <w:p>
      <w:pPr>
        <w:pStyle w:val="Hebrew"/>
      </w:pPr>
      <w:r>
        <w:rPr>
          <w:color w:val="828282"/>
        </w:rPr>
        <w:t xml:space="preserve">וְכִ֤י יֻתַּן־מַ֨יִם֙ עַל־זֶ֔רַע וְנָפַ֥ל מִנִּבְלָתָ֖ם עָלָ֑יו טָמֵ֥א ה֖וּא לָכֶֽם׃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d975030d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57120764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a1dc4532</w:t>
            </w:r>
          </w:p>
        </w:tc>
        <w:tc>
          <w:tcPr>
            <w:tcW w:type="auto" w:w="1728"/>
          </w:tcPr>
          <w:p>
            <w:r>
              <w:t>tense</w:t>
            </w:r>
          </w:p>
        </w:tc>
        <w:tc>
          <w:tcPr>
            <w:tcW w:type="auto" w:w="1728"/>
          </w:tcPr>
          <w:p>
            <w:r>
              <w:t>verb</w:t>
            </w:r>
          </w:p>
        </w:tc>
        <w:tc>
          <w:tcPr>
            <w:tcW w:type="auto" w:w="1728"/>
          </w:tcPr>
          <w:p>
            <w:r>
              <w:t xml:space="preserve">נָפַ֥ל </w:t>
            </w:r>
          </w:p>
        </w:tc>
        <w:tc>
          <w:tcPr>
            <w:tcW w:type="auto" w:w="1728"/>
          </w:tcPr>
          <w:p>
            <w:r>
              <w:t>pres</w:t>
            </w:r>
          </w:p>
        </w:tc>
      </w:tr>
    </w:tbl>
    <w:p>
      <w:r>
        <w:br/>
      </w:r>
    </w:p>
    <w:p>
      <w:pPr>
        <w:pStyle w:val="Reference"/>
      </w:pPr>
      <w:hyperlink r:id="rId797">
        <w:r>
          <w:rPr/>
          <w:t>Leviticus 11:42</w:t>
        </w:r>
      </w:hyperlink>
    </w:p>
    <w:p>
      <w:pPr>
        <w:pStyle w:val="Hebrew"/>
      </w:pPr>
      <w:r>
        <w:t xml:space="preserve">לֹ֥א תֹאכְל֖וּם </w:t>
      </w:r>
    </w:p>
    <w:p>
      <w:pPr>
        <w:pStyle w:val="Hebrew"/>
      </w:pPr>
      <w:r>
        <w:rPr>
          <w:color w:val="FF0000"/>
          <w:vertAlign w:val="superscript"/>
          <w:rtl/>
        </w:rPr>
        <w:t>58591</w:t>
      </w:r>
      <w:r>
        <w:rPr>
          <w:rFonts w:ascii="Times New Roman" w:hAnsi="Times New Roman"/>
          <w:color w:val="828282"/>
          <w:rtl/>
        </w:rPr>
        <w:t xml:space="preserve">לֹ֥א </w:t>
      </w:r>
      <w:r>
        <w:rPr>
          <w:color w:val="FF0000"/>
          <w:vertAlign w:val="superscript"/>
          <w:rtl/>
        </w:rPr>
        <w:t>58592</w:t>
      </w:r>
      <w:r>
        <w:rPr>
          <w:rFonts w:ascii="Times New Roman" w:hAnsi="Times New Roman"/>
          <w:color w:val="828282"/>
          <w:rtl/>
        </w:rPr>
        <w:t xml:space="preserve">תֹאכְל֖וּם </w:t>
      </w:r>
    </w:p>
    <w:p>
      <w:pPr>
        <w:pStyle w:val="Hebrew"/>
      </w:pPr>
      <w:r>
        <w:rPr>
          <w:color w:val="828282"/>
        </w:rPr>
        <w:t xml:space="preserve">כֹּל֩ הֹולֵ֨ךְ עַל־גָּחֹ֜ון וְכֹ֣ל׀ הֹולֵ֣ךְ עַל־אַרְבַּ֗ע עַ֚ד כָּל־מַרְבֵּ֣ה רַגְלַ֔יִם לְכָל־הַשֶּׁ֖רֶץ הַשֹּׁרֵ֣ץ עַל־הָאָ֑רֶץ לֹ֥א תֹאכְל֖וּם כִּי־שֶׁ֥קֶץ 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59e9a251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26c316f3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e4f9aa6d</w:t>
            </w:r>
          </w:p>
        </w:tc>
        <w:tc>
          <w:tcPr>
            <w:tcW w:type="auto" w:w="1728"/>
          </w:tcPr>
          <w:p>
            <w:r>
              <w:t>tense</w:t>
            </w:r>
          </w:p>
        </w:tc>
        <w:tc>
          <w:tcPr>
            <w:tcW w:type="auto" w:w="1728"/>
          </w:tcPr>
          <w:p>
            <w:r>
              <w:t>verb</w:t>
            </w:r>
          </w:p>
        </w:tc>
        <w:tc>
          <w:tcPr>
            <w:tcW w:type="auto" w:w="1728"/>
          </w:tcPr>
          <w:p>
            <w:r>
              <w:t xml:space="preserve">תֹאכְל֖וּם </w:t>
            </w:r>
          </w:p>
        </w:tc>
        <w:tc>
          <w:tcPr>
            <w:tcW w:type="auto" w:w="1728"/>
          </w:tcPr>
          <w:p>
            <w:r>
              <w:t>mod</w:t>
            </w:r>
          </w:p>
        </w:tc>
      </w:tr>
    </w:tbl>
    <w:p>
      <w:r>
        <w:br/>
      </w:r>
    </w:p>
    <w:p>
      <w:pPr>
        <w:pStyle w:val="Reference"/>
      </w:pPr>
      <w:hyperlink r:id="rId798">
        <w:r>
          <w:rPr/>
          <w:t>Leviticus 11:44</w:t>
        </w:r>
      </w:hyperlink>
    </w:p>
    <w:p>
      <w:pPr>
        <w:pStyle w:val="Hebrew"/>
      </w:pPr>
      <w:r>
        <w:t xml:space="preserve">וִהְיִיתֶ֣ם קְדֹשִׁ֔ים </w:t>
      </w:r>
    </w:p>
    <w:p>
      <w:pPr>
        <w:pStyle w:val="Hebrew"/>
      </w:pPr>
      <w:r>
        <w:rPr>
          <w:color w:val="FF0000"/>
          <w:vertAlign w:val="superscript"/>
          <w:rtl/>
        </w:rPr>
        <w:t>58619</w:t>
      </w:r>
      <w:r>
        <w:rPr>
          <w:rFonts w:ascii="Times New Roman" w:hAnsi="Times New Roman"/>
          <w:color w:val="828282"/>
          <w:rtl/>
        </w:rPr>
        <w:t>וִ</w:t>
      </w:r>
      <w:r>
        <w:rPr>
          <w:color w:val="FF0000"/>
          <w:vertAlign w:val="superscript"/>
          <w:rtl/>
        </w:rPr>
        <w:t>58620</w:t>
      </w:r>
      <w:r>
        <w:rPr>
          <w:rFonts w:ascii="Times New Roman" w:hAnsi="Times New Roman"/>
          <w:color w:val="828282"/>
          <w:rtl/>
        </w:rPr>
        <w:t xml:space="preserve">הְיִיתֶ֣ם </w:t>
      </w:r>
      <w:r>
        <w:rPr>
          <w:color w:val="FF0000"/>
          <w:vertAlign w:val="superscript"/>
          <w:rtl/>
        </w:rPr>
        <w:t>58621</w:t>
      </w:r>
      <w:r>
        <w:rPr>
          <w:rFonts w:ascii="Times New Roman" w:hAnsi="Times New Roman"/>
          <w:color w:val="828282"/>
          <w:rtl/>
        </w:rPr>
        <w:t xml:space="preserve">קְדֹשִׁ֔ים </w:t>
      </w:r>
    </w:p>
    <w:p>
      <w:pPr>
        <w:pStyle w:val="Hebrew"/>
      </w:pPr>
      <w:r>
        <w:rPr>
          <w:color w:val="828282"/>
        </w:rPr>
        <w:t xml:space="preserve">כִּ֣י אֲנִ֣י יְהוָה֮ אֱלֹֽהֵיכֶם֒ וְהִתְקַדִּשְׁתֶּם֙ וִהְיִיתֶ֣ם קְדֹשִׁ֔ים כִּ֥י קָדֹ֖ושׁ אָ֑נִי וְלֹ֤א תְטַמְּאוּ֙ אֶת־נַפְשֹׁ֣תֵיכֶ֔ם בְּכָל־הַשֶּׁ֖רֶץ הָרֹמֵ֥שׂ עַל־הָאָֽרֶץ׃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fd7a0bdb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c7d25f9f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a0b7ce09</w:t>
            </w:r>
          </w:p>
        </w:tc>
        <w:tc>
          <w:tcPr>
            <w:tcW w:type="auto" w:w="1728"/>
          </w:tcPr>
          <w:p>
            <w:r>
              <w:t>tense</w:t>
            </w:r>
          </w:p>
        </w:tc>
        <w:tc>
          <w:tcPr>
            <w:tcW w:type="auto" w:w="1728"/>
          </w:tcPr>
          <w:p>
            <w:r>
              <w:t>verb</w:t>
            </w:r>
          </w:p>
        </w:tc>
        <w:tc>
          <w:tcPr>
            <w:tcW w:type="auto" w:w="1728"/>
          </w:tcPr>
          <w:p>
            <w:r>
              <w:t xml:space="preserve">הְיִיתֶ֣ם </w:t>
            </w:r>
          </w:p>
        </w:tc>
        <w:tc>
          <w:tcPr>
            <w:tcW w:type="auto" w:w="1728"/>
          </w:tcPr>
          <w:p>
            <w:r/>
          </w:p>
        </w:tc>
      </w:tr>
    </w:tbl>
    <w:p>
      <w:r>
        <w:br/>
      </w:r>
    </w:p>
    <w:p>
      <w:pPr>
        <w:pStyle w:val="Reference"/>
      </w:pPr>
      <w:hyperlink r:id="rId799">
        <w:r>
          <w:rPr/>
          <w:t>Leviticus 12:8</w:t>
        </w:r>
      </w:hyperlink>
    </w:p>
    <w:p>
      <w:pPr>
        <w:pStyle w:val="Hebrew"/>
      </w:pPr>
      <w:r>
        <w:t xml:space="preserve">וְלָקְחָ֣ה שְׁתֵּֽי־תֹרִ֗ים אֹ֤ו שְׁנֵי֙ בְּנֵ֣י יֹונָ֔ה </w:t>
      </w:r>
    </w:p>
    <w:p>
      <w:pPr>
        <w:pStyle w:val="Hebrew"/>
      </w:pPr>
      <w:r>
        <w:rPr>
          <w:color w:val="FF0000"/>
          <w:vertAlign w:val="superscript"/>
          <w:rtl/>
        </w:rPr>
        <w:t>58849</w:t>
      </w:r>
      <w:r>
        <w:rPr>
          <w:rFonts w:ascii="Times New Roman" w:hAnsi="Times New Roman"/>
          <w:color w:val="828282"/>
          <w:rtl/>
        </w:rPr>
        <w:t>וְ</w:t>
      </w:r>
      <w:r>
        <w:rPr>
          <w:color w:val="FF0000"/>
          <w:vertAlign w:val="superscript"/>
          <w:rtl/>
        </w:rPr>
        <w:t>58850</w:t>
      </w:r>
      <w:r>
        <w:rPr>
          <w:rFonts w:ascii="Times New Roman" w:hAnsi="Times New Roman"/>
          <w:color w:val="828282"/>
          <w:rtl/>
        </w:rPr>
        <w:t xml:space="preserve">לָקְחָ֣ה </w:t>
      </w:r>
      <w:r>
        <w:rPr>
          <w:color w:val="FF0000"/>
          <w:vertAlign w:val="superscript"/>
          <w:rtl/>
        </w:rPr>
        <w:t>58851</w:t>
      </w:r>
      <w:r>
        <w:rPr>
          <w:rFonts w:ascii="Times New Roman" w:hAnsi="Times New Roman"/>
          <w:color w:val="828282"/>
          <w:rtl/>
        </w:rPr>
        <w:t>שְׁתֵּֽי־</w:t>
      </w:r>
      <w:r>
        <w:rPr>
          <w:color w:val="FF0000"/>
          <w:vertAlign w:val="superscript"/>
          <w:rtl/>
        </w:rPr>
        <w:t>58852</w:t>
      </w:r>
      <w:r>
        <w:rPr>
          <w:rFonts w:ascii="Times New Roman" w:hAnsi="Times New Roman"/>
          <w:color w:val="828282"/>
          <w:rtl/>
        </w:rPr>
        <w:t xml:space="preserve">תֹרִ֗ים </w:t>
      </w:r>
      <w:r>
        <w:rPr>
          <w:color w:val="FF0000"/>
          <w:vertAlign w:val="superscript"/>
          <w:rtl/>
        </w:rPr>
        <w:t>58853</w:t>
      </w:r>
      <w:r>
        <w:rPr>
          <w:rFonts w:ascii="Times New Roman" w:hAnsi="Times New Roman"/>
          <w:color w:val="828282"/>
          <w:rtl/>
        </w:rPr>
        <w:t xml:space="preserve">אֹ֤ו </w:t>
      </w:r>
      <w:r>
        <w:rPr>
          <w:color w:val="FF0000"/>
          <w:vertAlign w:val="superscript"/>
          <w:rtl/>
        </w:rPr>
        <w:t>58854</w:t>
      </w:r>
      <w:r>
        <w:rPr>
          <w:rFonts w:ascii="Times New Roman" w:hAnsi="Times New Roman"/>
          <w:color w:val="828282"/>
          <w:rtl/>
        </w:rPr>
        <w:t xml:space="preserve">שְׁנֵי֙ </w:t>
      </w:r>
      <w:r>
        <w:rPr>
          <w:color w:val="FF0000"/>
          <w:vertAlign w:val="superscript"/>
          <w:rtl/>
        </w:rPr>
        <w:t>58855</w:t>
      </w:r>
      <w:r>
        <w:rPr>
          <w:rFonts w:ascii="Times New Roman" w:hAnsi="Times New Roman"/>
          <w:color w:val="828282"/>
          <w:rtl/>
        </w:rPr>
        <w:t xml:space="preserve">בְּנֵ֣י </w:t>
      </w:r>
      <w:r>
        <w:rPr>
          <w:color w:val="FF0000"/>
          <w:vertAlign w:val="superscript"/>
          <w:rtl/>
        </w:rPr>
        <w:t>58856</w:t>
      </w:r>
      <w:r>
        <w:rPr>
          <w:rFonts w:ascii="Times New Roman" w:hAnsi="Times New Roman"/>
          <w:color w:val="828282"/>
          <w:rtl/>
        </w:rPr>
        <w:t xml:space="preserve">יֹונָ֔ה </w:t>
      </w:r>
    </w:p>
    <w:p>
      <w:pPr>
        <w:pStyle w:val="Hebrew"/>
      </w:pPr>
      <w:r>
        <w:rPr>
          <w:color w:val="828282"/>
        </w:rPr>
        <w:t xml:space="preserve">וְאִם־לֹ֨א תִמְצָ֣א יָדָהּ֮ דֵּ֣י שֶׂה֒ וְלָקְחָ֣ה שְׁתֵּֽי־תֹרִ֗ים אֹ֤ו שְׁנֵי֙ בְּנֵ֣י יֹונָ֔ה אֶחָ֥ד לְעֹלָ֖ה וְאֶחָ֣ד לְחַטָּ֑את וְכִפֶּ֥ר עָלֶ֛יהָ הַכֹּהֵ֖ן וְטָהֵֽרָה׃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e0bc21a8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ca1539f2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28bb87db</w:t>
            </w:r>
          </w:p>
        </w:tc>
        <w:tc>
          <w:tcPr>
            <w:tcW w:type="auto" w:w="1728"/>
          </w:tcPr>
          <w:p>
            <w:r>
              <w:t>tense</w:t>
            </w:r>
          </w:p>
        </w:tc>
        <w:tc>
          <w:tcPr>
            <w:tcW w:type="auto" w:w="1728"/>
          </w:tcPr>
          <w:p>
            <w:r>
              <w:t>verb</w:t>
            </w:r>
          </w:p>
        </w:tc>
        <w:tc>
          <w:tcPr>
            <w:tcW w:type="auto" w:w="1728"/>
          </w:tcPr>
          <w:p>
            <w:r>
              <w:t xml:space="preserve">לָקְחָ֣ה </w:t>
            </w:r>
          </w:p>
        </w:tc>
        <w:tc>
          <w:tcPr>
            <w:tcW w:type="auto" w:w="1728"/>
          </w:tcPr>
          <w:p>
            <w:r>
              <w:t>mod</w:t>
            </w:r>
          </w:p>
        </w:tc>
      </w:tr>
    </w:tbl>
    <w:p>
      <w:r>
        <w:br/>
      </w:r>
    </w:p>
    <w:p>
      <w:pPr>
        <w:pStyle w:val="Reference"/>
      </w:pPr>
      <w:hyperlink r:id="rId800">
        <w:r>
          <w:rPr/>
          <w:t>Leviticus 13:3</w:t>
        </w:r>
      </w:hyperlink>
    </w:p>
    <w:p>
      <w:pPr>
        <w:pStyle w:val="Hebrew"/>
      </w:pPr>
      <w:r>
        <w:t xml:space="preserve">וְשֵׂעָ֨ר בַּנֶּ֜גַע הָפַ֣ךְ׀ לָבָ֗ן </w:t>
      </w:r>
    </w:p>
    <w:p>
      <w:pPr>
        <w:pStyle w:val="Hebrew"/>
      </w:pPr>
      <w:r>
        <w:rPr>
          <w:color w:val="FF0000"/>
          <w:vertAlign w:val="superscript"/>
          <w:rtl/>
        </w:rPr>
        <w:t>58924</w:t>
      </w:r>
      <w:r>
        <w:rPr>
          <w:rFonts w:ascii="Times New Roman" w:hAnsi="Times New Roman"/>
          <w:color w:val="828282"/>
          <w:rtl/>
        </w:rPr>
        <w:t>וְ</w:t>
      </w:r>
      <w:r>
        <w:rPr>
          <w:color w:val="FF0000"/>
          <w:vertAlign w:val="superscript"/>
          <w:rtl/>
        </w:rPr>
        <w:t>58925</w:t>
      </w:r>
      <w:r>
        <w:rPr>
          <w:rFonts w:ascii="Times New Roman" w:hAnsi="Times New Roman"/>
          <w:color w:val="828282"/>
          <w:rtl/>
        </w:rPr>
        <w:t xml:space="preserve">שֵׂעָ֨ר </w:t>
      </w:r>
      <w:r>
        <w:rPr>
          <w:color w:val="FF0000"/>
          <w:vertAlign w:val="superscript"/>
          <w:rtl/>
        </w:rPr>
        <w:t>58926</w:t>
      </w:r>
      <w:r>
        <w:rPr>
          <w:rFonts w:ascii="Times New Roman" w:hAnsi="Times New Roman"/>
          <w:color w:val="828282"/>
          <w:rtl/>
        </w:rPr>
        <w:t>בַּ</w:t>
      </w:r>
      <w:r>
        <w:rPr>
          <w:color w:val="FF0000"/>
          <w:vertAlign w:val="superscript"/>
          <w:rtl/>
        </w:rPr>
        <w:t>58927</w:t>
      </w:r>
      <w:r>
        <w:rPr>
          <w:rFonts w:ascii="Times New Roman" w:hAnsi="Times New Roman"/>
          <w:color w:val="828282"/>
          <w:rtl/>
        </w:rPr>
      </w:r>
      <w:r>
        <w:rPr>
          <w:color w:val="FF0000"/>
          <w:vertAlign w:val="superscript"/>
          <w:rtl/>
        </w:rPr>
        <w:t>58928</w:t>
      </w:r>
      <w:r>
        <w:rPr>
          <w:rFonts w:ascii="Times New Roman" w:hAnsi="Times New Roman"/>
          <w:color w:val="828282"/>
          <w:rtl/>
        </w:rPr>
        <w:t xml:space="preserve">נֶּ֜גַע </w:t>
      </w:r>
      <w:r>
        <w:rPr>
          <w:color w:val="FF0000"/>
          <w:vertAlign w:val="superscript"/>
          <w:rtl/>
        </w:rPr>
        <w:t>58929</w:t>
      </w:r>
      <w:r>
        <w:rPr>
          <w:rFonts w:ascii="Times New Roman" w:hAnsi="Times New Roman"/>
          <w:color w:val="828282"/>
          <w:rtl/>
        </w:rPr>
        <w:t xml:space="preserve">הָפַ֣ךְ׀ </w:t>
      </w:r>
      <w:r>
        <w:rPr>
          <w:color w:val="FF0000"/>
          <w:vertAlign w:val="superscript"/>
          <w:rtl/>
        </w:rPr>
        <w:t>58930</w:t>
      </w:r>
      <w:r>
        <w:rPr>
          <w:rFonts w:ascii="Times New Roman" w:hAnsi="Times New Roman"/>
          <w:color w:val="828282"/>
          <w:rtl/>
        </w:rPr>
        <w:t xml:space="preserve">לָבָ֗ן </w:t>
      </w:r>
    </w:p>
    <w:p>
      <w:pPr>
        <w:pStyle w:val="Hebrew"/>
      </w:pPr>
      <w:r>
        <w:rPr>
          <w:color w:val="828282"/>
        </w:rPr>
        <w:t xml:space="preserve">וְרָאָ֣ה הַכֹּהֵ֣ן אֶת־הַנֶּ֣גַע בְּעֹֽור־הַ֠בָּשָׂר וְשֵׂעָ֨ר בַּנֶּ֜גַע הָפַ֣ךְ׀ לָבָ֗ן וּמַרְאֵ֤ה הַנֶּ֨גַע֙ עָמֹק֙ מֵעֹ֣ור בְּשָׂרֹ֔ו נֶ֥גַע צָרַ֖עַת ה֑וּא וְרָאָ֥הוּ הַכֹּהֵ֖ן וְטִמֵּ֥א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12fe1b66</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45428944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1b9263cd</w:t>
            </w:r>
          </w:p>
        </w:tc>
        <w:tc>
          <w:tcPr>
            <w:tcW w:type="auto" w:w="1728"/>
          </w:tcPr>
          <w:p>
            <w:r>
              <w:t>tense</w:t>
            </w:r>
          </w:p>
        </w:tc>
        <w:tc>
          <w:tcPr>
            <w:tcW w:type="auto" w:w="1728"/>
          </w:tcPr>
          <w:p>
            <w:r>
              <w:t>verb</w:t>
            </w:r>
          </w:p>
        </w:tc>
        <w:tc>
          <w:tcPr>
            <w:tcW w:type="auto" w:w="1728"/>
          </w:tcPr>
          <w:p>
            <w:r>
              <w:t xml:space="preserve">הָפַ֣ךְ׀ </w:t>
            </w:r>
          </w:p>
        </w:tc>
        <w:tc>
          <w:tcPr>
            <w:tcW w:type="auto" w:w="1728"/>
          </w:tcPr>
          <w:p>
            <w:r>
              <w:t>pres perf</w:t>
            </w:r>
          </w:p>
        </w:tc>
      </w:tr>
    </w:tbl>
    <w:p>
      <w:r>
        <w:br/>
      </w:r>
    </w:p>
    <w:p>
      <w:pPr>
        <w:pStyle w:val="Reference"/>
      </w:pPr>
      <w:hyperlink r:id="rId800">
        <w:r>
          <w:rPr/>
          <w:t>Leviticus 13:3</w:t>
        </w:r>
      </w:hyperlink>
    </w:p>
    <w:p>
      <w:pPr>
        <w:pStyle w:val="Hebrew"/>
      </w:pPr>
      <w:r>
        <w:t xml:space="preserve">וְטִמֵּ֥א אֹתֹֽו׃ </w:t>
      </w:r>
    </w:p>
    <w:p>
      <w:pPr>
        <w:pStyle w:val="Hebrew"/>
      </w:pPr>
      <w:r>
        <w:rPr>
          <w:color w:val="FF0000"/>
          <w:vertAlign w:val="superscript"/>
          <w:rtl/>
        </w:rPr>
        <w:t>58946</w:t>
      </w:r>
      <w:r>
        <w:rPr>
          <w:rFonts w:ascii="Times New Roman" w:hAnsi="Times New Roman"/>
          <w:color w:val="828282"/>
          <w:rtl/>
        </w:rPr>
        <w:t>וְ</w:t>
      </w:r>
      <w:r>
        <w:rPr>
          <w:color w:val="FF0000"/>
          <w:vertAlign w:val="superscript"/>
          <w:rtl/>
        </w:rPr>
        <w:t>58947</w:t>
      </w:r>
      <w:r>
        <w:rPr>
          <w:rFonts w:ascii="Times New Roman" w:hAnsi="Times New Roman"/>
          <w:color w:val="828282"/>
          <w:rtl/>
        </w:rPr>
        <w:t xml:space="preserve">טִמֵּ֥א </w:t>
      </w:r>
      <w:r>
        <w:rPr>
          <w:color w:val="FF0000"/>
          <w:vertAlign w:val="superscript"/>
          <w:rtl/>
        </w:rPr>
        <w:t>58948</w:t>
      </w:r>
      <w:r>
        <w:rPr>
          <w:rFonts w:ascii="Times New Roman" w:hAnsi="Times New Roman"/>
          <w:color w:val="828282"/>
          <w:rtl/>
        </w:rPr>
        <w:t xml:space="preserve">אֹתֹֽו׃ </w:t>
      </w:r>
    </w:p>
    <w:p>
      <w:pPr>
        <w:pStyle w:val="Hebrew"/>
      </w:pPr>
      <w:r>
        <w:rPr>
          <w:color w:val="828282"/>
        </w:rPr>
        <w:t xml:space="preserve">וְרָאָ֣ה הַכֹּהֵ֣ן אֶת־הַנֶּ֣גַע בְּעֹֽור־הַ֠בָּשָׂר וְשֵׂעָ֨ר בַּנֶּ֜גַע הָפַ֣ךְ׀ לָבָ֗ן וּמַרְאֵ֤ה הַנֶּ֨גַע֙ עָמֹק֙ מֵעֹ֣ור בְּשָׂרֹ֔ו נֶ֥גַע צָרַ֖עַת ה֑וּא וְרָאָ֥הוּ הַכֹּהֵ֖ן וְטִמֵּ֥א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8a8b01a8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e8e37567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90923df8</w:t>
            </w:r>
          </w:p>
        </w:tc>
        <w:tc>
          <w:tcPr>
            <w:tcW w:type="auto" w:w="1728"/>
          </w:tcPr>
          <w:p>
            <w:r>
              <w:t>tense</w:t>
            </w:r>
          </w:p>
        </w:tc>
        <w:tc>
          <w:tcPr>
            <w:tcW w:type="auto" w:w="1728"/>
          </w:tcPr>
          <w:p>
            <w:r>
              <w:t>verb</w:t>
            </w:r>
          </w:p>
        </w:tc>
        <w:tc>
          <w:tcPr>
            <w:tcW w:type="auto" w:w="1728"/>
          </w:tcPr>
          <w:p>
            <w:r>
              <w:t xml:space="preserve">טִמֵּ֥א </w:t>
            </w:r>
          </w:p>
        </w:tc>
        <w:tc>
          <w:tcPr>
            <w:tcW w:type="auto" w:w="1728"/>
          </w:tcPr>
          <w:p>
            <w:r>
              <w:t>mod</w:t>
            </w:r>
          </w:p>
        </w:tc>
      </w:tr>
    </w:tbl>
    <w:p>
      <w:r>
        <w:br/>
      </w:r>
    </w:p>
    <w:p>
      <w:pPr>
        <w:pStyle w:val="Reference"/>
      </w:pPr>
      <w:hyperlink r:id="rId801">
        <w:r>
          <w:rPr/>
          <w:t>Leviticus 13:4</w:t>
        </w:r>
      </w:hyperlink>
    </w:p>
    <w:p>
      <w:pPr>
        <w:pStyle w:val="Hebrew"/>
      </w:pPr>
      <w:r>
        <w:t xml:space="preserve">וּשְׂעָרָ֖ה לֹא־הָפַ֣ךְ לָבָ֑ן </w:t>
      </w:r>
    </w:p>
    <w:p>
      <w:pPr>
        <w:pStyle w:val="Hebrew"/>
      </w:pPr>
      <w:r>
        <w:rPr>
          <w:color w:val="FF0000"/>
          <w:vertAlign w:val="superscript"/>
          <w:rtl/>
        </w:rPr>
        <w:t>58964</w:t>
      </w:r>
      <w:r>
        <w:rPr>
          <w:rFonts w:ascii="Times New Roman" w:hAnsi="Times New Roman"/>
          <w:color w:val="828282"/>
          <w:rtl/>
        </w:rPr>
        <w:t>וּ</w:t>
      </w:r>
      <w:r>
        <w:rPr>
          <w:color w:val="FF0000"/>
          <w:vertAlign w:val="superscript"/>
          <w:rtl/>
        </w:rPr>
        <w:t>58965</w:t>
      </w:r>
      <w:r>
        <w:rPr>
          <w:rFonts w:ascii="Times New Roman" w:hAnsi="Times New Roman"/>
          <w:color w:val="828282"/>
          <w:rtl/>
        </w:rPr>
        <w:t xml:space="preserve">שְׂעָרָ֖ה </w:t>
      </w:r>
      <w:r>
        <w:rPr>
          <w:color w:val="FF0000"/>
          <w:vertAlign w:val="superscript"/>
          <w:rtl/>
        </w:rPr>
        <w:t>58966</w:t>
      </w:r>
      <w:r>
        <w:rPr>
          <w:rFonts w:ascii="Times New Roman" w:hAnsi="Times New Roman"/>
          <w:color w:val="828282"/>
          <w:rtl/>
        </w:rPr>
        <w:t>לֹא־</w:t>
      </w:r>
      <w:r>
        <w:rPr>
          <w:color w:val="FF0000"/>
          <w:vertAlign w:val="superscript"/>
          <w:rtl/>
        </w:rPr>
        <w:t>58967</w:t>
      </w:r>
      <w:r>
        <w:rPr>
          <w:rFonts w:ascii="Times New Roman" w:hAnsi="Times New Roman"/>
          <w:color w:val="828282"/>
          <w:rtl/>
        </w:rPr>
        <w:t xml:space="preserve">הָפַ֣ךְ </w:t>
      </w:r>
      <w:r>
        <w:rPr>
          <w:color w:val="FF0000"/>
          <w:vertAlign w:val="superscript"/>
          <w:rtl/>
        </w:rPr>
        <w:t>58968</w:t>
      </w:r>
      <w:r>
        <w:rPr>
          <w:rFonts w:ascii="Times New Roman" w:hAnsi="Times New Roman"/>
          <w:color w:val="828282"/>
          <w:rtl/>
        </w:rPr>
        <w:t xml:space="preserve">לָבָ֑ן </w:t>
      </w:r>
    </w:p>
    <w:p>
      <w:pPr>
        <w:pStyle w:val="Hebrew"/>
      </w:pPr>
      <w:r>
        <w:rPr>
          <w:color w:val="828282"/>
        </w:rPr>
        <w:t xml:space="preserve">וְאִם־בַּהֶרֶת֩ לְבָנָ֨ה הִ֜וא בְּעֹ֣ור בְּשָׂרֹ֗ו וְעָמֹק֙ אֵין־מַרְאֶ֣הָ מִן־הָעֹ֔ור וּשְׂעָרָ֖ה לֹא־הָפַ֣ךְ לָבָ֑ן וְהִסְגִּ֧יר הַכֹּהֵ֛ן אֶת־הַנֶּ֖גַע שִׁבְעַ֥ת 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ba7b81f7</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f53eb11c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d15221f7</w:t>
            </w:r>
          </w:p>
        </w:tc>
        <w:tc>
          <w:tcPr>
            <w:tcW w:type="auto" w:w="1728"/>
          </w:tcPr>
          <w:p>
            <w:r>
              <w:t>tense</w:t>
            </w:r>
          </w:p>
        </w:tc>
        <w:tc>
          <w:tcPr>
            <w:tcW w:type="auto" w:w="1728"/>
          </w:tcPr>
          <w:p>
            <w:r>
              <w:t>verb</w:t>
            </w:r>
          </w:p>
        </w:tc>
        <w:tc>
          <w:tcPr>
            <w:tcW w:type="auto" w:w="1728"/>
          </w:tcPr>
          <w:p>
            <w:r>
              <w:t xml:space="preserve">הָפַ֣ךְ </w:t>
            </w:r>
          </w:p>
        </w:tc>
        <w:tc>
          <w:tcPr>
            <w:tcW w:type="auto" w:w="1728"/>
          </w:tcPr>
          <w:p>
            <w:r>
              <w:t>pres perf</w:t>
            </w:r>
          </w:p>
        </w:tc>
      </w:tr>
    </w:tbl>
    <w:p>
      <w:r>
        <w:br/>
      </w:r>
    </w:p>
    <w:p>
      <w:pPr>
        <w:pStyle w:val="Reference"/>
      </w:pPr>
      <w:hyperlink r:id="rId802">
        <w:r>
          <w:rPr/>
          <w:t>Leviticus 13:5</w:t>
        </w:r>
      </w:hyperlink>
    </w:p>
    <w:p>
      <w:pPr>
        <w:pStyle w:val="Hebrew"/>
      </w:pPr>
      <w:r>
        <w:t xml:space="preserve">לֹֽא־פָשָׂ֥ה הַנֶּ֖גַע בָּעֹ֑ור </w:t>
      </w:r>
    </w:p>
    <w:p>
      <w:pPr>
        <w:pStyle w:val="Hebrew"/>
      </w:pPr>
      <w:r>
        <w:rPr>
          <w:color w:val="FF0000"/>
          <w:vertAlign w:val="superscript"/>
          <w:rtl/>
        </w:rPr>
        <w:t>58994</w:t>
      </w:r>
      <w:r>
        <w:rPr>
          <w:rFonts w:ascii="Times New Roman" w:hAnsi="Times New Roman"/>
          <w:color w:val="828282"/>
          <w:rtl/>
        </w:rPr>
        <w:t>לֹֽא־</w:t>
      </w:r>
      <w:r>
        <w:rPr>
          <w:color w:val="FF0000"/>
          <w:vertAlign w:val="superscript"/>
          <w:rtl/>
        </w:rPr>
        <w:t>58995</w:t>
      </w:r>
      <w:r>
        <w:rPr>
          <w:rFonts w:ascii="Times New Roman" w:hAnsi="Times New Roman"/>
          <w:color w:val="828282"/>
          <w:rtl/>
        </w:rPr>
        <w:t xml:space="preserve">פָשָׂ֥ה </w:t>
      </w:r>
      <w:r>
        <w:rPr>
          <w:color w:val="FF0000"/>
          <w:vertAlign w:val="superscript"/>
          <w:rtl/>
        </w:rPr>
        <w:t>58996</w:t>
      </w:r>
      <w:r>
        <w:rPr>
          <w:rFonts w:ascii="Times New Roman" w:hAnsi="Times New Roman"/>
          <w:color w:val="828282"/>
          <w:rtl/>
        </w:rPr>
        <w:t>הַ</w:t>
      </w:r>
      <w:r>
        <w:rPr>
          <w:color w:val="FF0000"/>
          <w:vertAlign w:val="superscript"/>
          <w:rtl/>
        </w:rPr>
        <w:t>58997</w:t>
      </w:r>
      <w:r>
        <w:rPr>
          <w:rFonts w:ascii="Times New Roman" w:hAnsi="Times New Roman"/>
          <w:color w:val="828282"/>
          <w:rtl/>
        </w:rPr>
        <w:t xml:space="preserve">נֶּ֖גַע </w:t>
      </w:r>
      <w:r>
        <w:rPr>
          <w:color w:val="FF0000"/>
          <w:vertAlign w:val="superscript"/>
          <w:rtl/>
        </w:rPr>
        <w:t>58998</w:t>
      </w:r>
      <w:r>
        <w:rPr>
          <w:rFonts w:ascii="Times New Roman" w:hAnsi="Times New Roman"/>
          <w:color w:val="828282"/>
          <w:rtl/>
        </w:rPr>
        <w:t>בָּ</w:t>
      </w:r>
      <w:r>
        <w:rPr>
          <w:color w:val="FF0000"/>
          <w:vertAlign w:val="superscript"/>
          <w:rtl/>
        </w:rPr>
        <w:t>58999</w:t>
      </w:r>
      <w:r>
        <w:rPr>
          <w:rFonts w:ascii="Times New Roman" w:hAnsi="Times New Roman"/>
          <w:color w:val="828282"/>
          <w:rtl/>
        </w:rPr>
      </w:r>
      <w:r>
        <w:rPr>
          <w:color w:val="FF0000"/>
          <w:vertAlign w:val="superscript"/>
          <w:rtl/>
        </w:rPr>
        <w:t>59000</w:t>
      </w:r>
      <w:r>
        <w:rPr>
          <w:rFonts w:ascii="Times New Roman" w:hAnsi="Times New Roman"/>
          <w:color w:val="828282"/>
          <w:rtl/>
        </w:rPr>
        <w:t xml:space="preserve">עֹ֑ור </w:t>
      </w:r>
    </w:p>
    <w:p>
      <w:pPr>
        <w:pStyle w:val="Hebrew"/>
      </w:pPr>
      <w:r>
        <w:rPr>
          <w:color w:val="828282"/>
        </w:rPr>
        <w:t xml:space="preserve">וְרָאָ֣הוּ הַכֹּהֵן֮ בַּיֹּ֣ום הַשְּׁבִיעִי֒ וְהִנֵּ֤ה הַנֶּ֨גַע֙ עָמַ֣ד בְּעֵינָ֔יו לֹֽא־פָשָׂ֥ה הַנֶּ֖גַע בָּעֹ֑ור וְהִסְגִּירֹ֧ו הַכֹּהֵ֛ן שִׁבְעַ֥ת יָמִ֖ים שֵׁנִֽית׃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dcb99a67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6792c2e6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2c4496fa</w:t>
            </w:r>
          </w:p>
        </w:tc>
        <w:tc>
          <w:tcPr>
            <w:tcW w:type="auto" w:w="1728"/>
          </w:tcPr>
          <w:p>
            <w:r>
              <w:t>tense</w:t>
            </w:r>
          </w:p>
        </w:tc>
        <w:tc>
          <w:tcPr>
            <w:tcW w:type="auto" w:w="1728"/>
          </w:tcPr>
          <w:p>
            <w:r>
              <w:t>verb</w:t>
            </w:r>
          </w:p>
        </w:tc>
        <w:tc>
          <w:tcPr>
            <w:tcW w:type="auto" w:w="1728"/>
          </w:tcPr>
          <w:p>
            <w:r>
              <w:t xml:space="preserve">פָשָׂ֥ה </w:t>
            </w:r>
          </w:p>
        </w:tc>
        <w:tc>
          <w:tcPr>
            <w:tcW w:type="auto" w:w="1728"/>
          </w:tcPr>
          <w:p>
            <w:r>
              <w:t>pres perf</w:t>
            </w:r>
          </w:p>
        </w:tc>
      </w:tr>
    </w:tbl>
    <w:p>
      <w:r>
        <w:br/>
      </w:r>
    </w:p>
    <w:p>
      <w:pPr>
        <w:pStyle w:val="Reference"/>
      </w:pPr>
      <w:hyperlink r:id="rId803">
        <w:r>
          <w:rPr/>
          <w:t>Leviticus 13:6</w:t>
        </w:r>
      </w:hyperlink>
    </w:p>
    <w:p>
      <w:pPr>
        <w:pStyle w:val="Hebrew"/>
      </w:pPr>
      <w:r>
        <w:t xml:space="preserve">וְטִהֲרֹ֤ו הַכֹּהֵן֙ </w:t>
      </w:r>
    </w:p>
    <w:p>
      <w:pPr>
        <w:pStyle w:val="Hebrew"/>
      </w:pPr>
      <w:r>
        <w:rPr>
          <w:color w:val="FF0000"/>
          <w:vertAlign w:val="superscript"/>
          <w:rtl/>
        </w:rPr>
        <w:t>59032</w:t>
      </w:r>
      <w:r>
        <w:rPr>
          <w:rFonts w:ascii="Times New Roman" w:hAnsi="Times New Roman"/>
          <w:color w:val="828282"/>
          <w:rtl/>
        </w:rPr>
        <w:t>וְ</w:t>
      </w:r>
      <w:r>
        <w:rPr>
          <w:color w:val="FF0000"/>
          <w:vertAlign w:val="superscript"/>
          <w:rtl/>
        </w:rPr>
        <w:t>59033</w:t>
      </w:r>
      <w:r>
        <w:rPr>
          <w:rFonts w:ascii="Times New Roman" w:hAnsi="Times New Roman"/>
          <w:color w:val="828282"/>
          <w:rtl/>
        </w:rPr>
        <w:t xml:space="preserve">טִהֲרֹ֤ו </w:t>
      </w:r>
      <w:r>
        <w:rPr>
          <w:color w:val="FF0000"/>
          <w:vertAlign w:val="superscript"/>
          <w:rtl/>
        </w:rPr>
        <w:t>59034</w:t>
      </w:r>
      <w:r>
        <w:rPr>
          <w:rFonts w:ascii="Times New Roman" w:hAnsi="Times New Roman"/>
          <w:color w:val="828282"/>
          <w:rtl/>
        </w:rPr>
        <w:t>הַ</w:t>
      </w:r>
      <w:r>
        <w:rPr>
          <w:color w:val="FF0000"/>
          <w:vertAlign w:val="superscript"/>
          <w:rtl/>
        </w:rPr>
        <w:t>59035</w:t>
      </w:r>
      <w:r>
        <w:rPr>
          <w:rFonts w:ascii="Times New Roman" w:hAnsi="Times New Roman"/>
          <w:color w:val="828282"/>
          <w:rtl/>
        </w:rPr>
        <w:t xml:space="preserve">כֹּהֵן֙ </w:t>
      </w:r>
    </w:p>
    <w:p>
      <w:pPr>
        <w:pStyle w:val="Hebrew"/>
      </w:pPr>
      <w:r>
        <w:rPr>
          <w:color w:val="828282"/>
        </w:rPr>
        <w:t xml:space="preserve">וְרָאָה֩ הַכֹּהֵ֨ן אֹתֹ֜ו בַּיֹּ֣ום הַשְּׁבִיעִי֮ שֵׁנִית֒ וְהִנֵּה֙ כֵּהָ֣ה הַנֶּ֔גַע וְלֹא־פָשָׂ֥ה הַנֶּ֖גַע בָּעֹ֑ור וְטִהֲרֹ֤ו הַכֹּהֵן֙ מִסְפַּ֣חַת הִ֔יא וְכִבֶּ֥ס בְּגָדָ֖יו וְטָהֵֽר׃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fb551831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508480ae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5d8d08c1</w:t>
            </w:r>
          </w:p>
        </w:tc>
        <w:tc>
          <w:tcPr>
            <w:tcW w:type="auto" w:w="1728"/>
          </w:tcPr>
          <w:p>
            <w:r>
              <w:t>tense</w:t>
            </w:r>
          </w:p>
        </w:tc>
        <w:tc>
          <w:tcPr>
            <w:tcW w:type="auto" w:w="1728"/>
          </w:tcPr>
          <w:p>
            <w:r>
              <w:t>verb</w:t>
            </w:r>
          </w:p>
        </w:tc>
        <w:tc>
          <w:tcPr>
            <w:tcW w:type="auto" w:w="1728"/>
          </w:tcPr>
          <w:p>
            <w:r>
              <w:t xml:space="preserve">טִהֲרֹ֤ו </w:t>
            </w:r>
          </w:p>
        </w:tc>
        <w:tc>
          <w:tcPr>
            <w:tcW w:type="auto" w:w="1728"/>
          </w:tcPr>
          <w:p>
            <w:r>
              <w:t>mod</w:t>
            </w:r>
          </w:p>
        </w:tc>
      </w:tr>
    </w:tbl>
    <w:p>
      <w:r>
        <w:br/>
      </w:r>
    </w:p>
    <w:p>
      <w:pPr>
        <w:pStyle w:val="Reference"/>
      </w:pPr>
      <w:hyperlink r:id="rId804">
        <w:r>
          <w:rPr/>
          <w:t>Leviticus 13:7</w:t>
        </w:r>
      </w:hyperlink>
    </w:p>
    <w:p>
      <w:pPr>
        <w:pStyle w:val="Hebrew"/>
      </w:pPr>
      <w:r>
        <w:t xml:space="preserve">וְנִרְאָ֥ה שֵׁנִ֖ית אֶל־הַכֹּהֵֽן׃ </w:t>
      </w:r>
    </w:p>
    <w:p>
      <w:pPr>
        <w:pStyle w:val="Hebrew"/>
      </w:pPr>
      <w:r>
        <w:rPr>
          <w:color w:val="FF0000"/>
          <w:vertAlign w:val="superscript"/>
          <w:rtl/>
        </w:rPr>
        <w:t>59059</w:t>
      </w:r>
      <w:r>
        <w:rPr>
          <w:rFonts w:ascii="Times New Roman" w:hAnsi="Times New Roman"/>
          <w:color w:val="828282"/>
          <w:rtl/>
        </w:rPr>
        <w:t>וְ</w:t>
      </w:r>
      <w:r>
        <w:rPr>
          <w:color w:val="FF0000"/>
          <w:vertAlign w:val="superscript"/>
          <w:rtl/>
        </w:rPr>
        <w:t>59060</w:t>
      </w:r>
      <w:r>
        <w:rPr>
          <w:rFonts w:ascii="Times New Roman" w:hAnsi="Times New Roman"/>
          <w:color w:val="828282"/>
          <w:rtl/>
        </w:rPr>
        <w:t xml:space="preserve">נִרְאָ֥ה </w:t>
      </w:r>
      <w:r>
        <w:rPr>
          <w:color w:val="FF0000"/>
          <w:vertAlign w:val="superscript"/>
          <w:rtl/>
        </w:rPr>
        <w:t>59061</w:t>
      </w:r>
      <w:r>
        <w:rPr>
          <w:rFonts w:ascii="Times New Roman" w:hAnsi="Times New Roman"/>
          <w:color w:val="828282"/>
          <w:rtl/>
        </w:rPr>
        <w:t xml:space="preserve">שֵׁנִ֖ית </w:t>
      </w:r>
      <w:r>
        <w:rPr>
          <w:color w:val="FF0000"/>
          <w:vertAlign w:val="superscript"/>
          <w:rtl/>
        </w:rPr>
        <w:t>59062</w:t>
      </w:r>
      <w:r>
        <w:rPr>
          <w:rFonts w:ascii="Times New Roman" w:hAnsi="Times New Roman"/>
          <w:color w:val="828282"/>
          <w:rtl/>
        </w:rPr>
        <w:t>אֶל־</w:t>
      </w:r>
      <w:r>
        <w:rPr>
          <w:color w:val="FF0000"/>
          <w:vertAlign w:val="superscript"/>
          <w:rtl/>
        </w:rPr>
        <w:t>59063</w:t>
      </w:r>
      <w:r>
        <w:rPr>
          <w:rFonts w:ascii="Times New Roman" w:hAnsi="Times New Roman"/>
          <w:color w:val="828282"/>
          <w:rtl/>
        </w:rPr>
        <w:t>הַ</w:t>
      </w:r>
      <w:r>
        <w:rPr>
          <w:color w:val="FF0000"/>
          <w:vertAlign w:val="superscript"/>
          <w:rtl/>
        </w:rPr>
        <w:t>59064</w:t>
      </w:r>
      <w:r>
        <w:rPr>
          <w:rFonts w:ascii="Times New Roman" w:hAnsi="Times New Roman"/>
          <w:color w:val="828282"/>
          <w:rtl/>
        </w:rPr>
        <w:t xml:space="preserve">כֹּהֵֽן׃ </w:t>
      </w:r>
    </w:p>
    <w:p>
      <w:pPr>
        <w:pStyle w:val="Hebrew"/>
      </w:pPr>
      <w:r>
        <w:rPr>
          <w:color w:val="828282"/>
        </w:rPr>
        <w:t xml:space="preserve">וְאִם־פָּשֹׂ֨ה תִפְשֶׂ֤ה הַמִּסְפַּ֨חַת֙ בָּעֹ֔ור אַחֲרֵ֧י הֵרָאֹתֹ֛ו אֶל־הַכֹּהֵ֖ן לְטָהֳרָתֹ֑ו וְנִרְאָ֥ה שֵׁנִ֖ית אֶל־הַכֹּהֵֽן׃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532eca81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cf540ef2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c6924810</w:t>
            </w:r>
          </w:p>
        </w:tc>
        <w:tc>
          <w:tcPr>
            <w:tcW w:type="auto" w:w="1728"/>
          </w:tcPr>
          <w:p>
            <w:r>
              <w:t>tense</w:t>
            </w:r>
          </w:p>
        </w:tc>
        <w:tc>
          <w:tcPr>
            <w:tcW w:type="auto" w:w="1728"/>
          </w:tcPr>
          <w:p>
            <w:r>
              <w:t>verb</w:t>
            </w:r>
          </w:p>
        </w:tc>
        <w:tc>
          <w:tcPr>
            <w:tcW w:type="auto" w:w="1728"/>
          </w:tcPr>
          <w:p>
            <w:r>
              <w:t xml:space="preserve">נִרְאָ֥ה </w:t>
            </w:r>
          </w:p>
        </w:tc>
        <w:tc>
          <w:tcPr>
            <w:tcW w:type="auto" w:w="1728"/>
          </w:tcPr>
          <w:p>
            <w:r>
              <w:t>mod</w:t>
            </w:r>
          </w:p>
        </w:tc>
      </w:tr>
    </w:tbl>
    <w:p>
      <w:r>
        <w:br/>
      </w:r>
    </w:p>
    <w:p>
      <w:pPr>
        <w:pStyle w:val="Reference"/>
      </w:pPr>
      <w:hyperlink r:id="rId805">
        <w:r>
          <w:rPr/>
          <w:t>Leviticus 13:8</w:t>
        </w:r>
      </w:hyperlink>
    </w:p>
    <w:p>
      <w:pPr>
        <w:pStyle w:val="Hebrew"/>
      </w:pPr>
      <w:r>
        <w:t xml:space="preserve">וְרָאָה֙ הַכֹּהֵ֔ן </w:t>
      </w:r>
    </w:p>
    <w:p>
      <w:pPr>
        <w:pStyle w:val="Hebrew"/>
      </w:pPr>
      <w:r>
        <w:rPr>
          <w:color w:val="FF0000"/>
          <w:vertAlign w:val="superscript"/>
          <w:rtl/>
        </w:rPr>
        <w:t>59065</w:t>
      </w:r>
      <w:r>
        <w:rPr>
          <w:rFonts w:ascii="Times New Roman" w:hAnsi="Times New Roman"/>
          <w:color w:val="828282"/>
          <w:rtl/>
        </w:rPr>
        <w:t>וְ</w:t>
      </w:r>
      <w:r>
        <w:rPr>
          <w:color w:val="FF0000"/>
          <w:vertAlign w:val="superscript"/>
          <w:rtl/>
        </w:rPr>
        <w:t>59066</w:t>
      </w:r>
      <w:r>
        <w:rPr>
          <w:rFonts w:ascii="Times New Roman" w:hAnsi="Times New Roman"/>
          <w:color w:val="828282"/>
          <w:rtl/>
        </w:rPr>
        <w:t xml:space="preserve">רָאָה֙ </w:t>
      </w:r>
      <w:r>
        <w:rPr>
          <w:color w:val="FF0000"/>
          <w:vertAlign w:val="superscript"/>
          <w:rtl/>
        </w:rPr>
        <w:t>59067</w:t>
      </w:r>
      <w:r>
        <w:rPr>
          <w:rFonts w:ascii="Times New Roman" w:hAnsi="Times New Roman"/>
          <w:color w:val="828282"/>
          <w:rtl/>
        </w:rPr>
        <w:t>הַ</w:t>
      </w:r>
      <w:r>
        <w:rPr>
          <w:color w:val="FF0000"/>
          <w:vertAlign w:val="superscript"/>
          <w:rtl/>
        </w:rPr>
        <w:t>59068</w:t>
      </w:r>
      <w:r>
        <w:rPr>
          <w:rFonts w:ascii="Times New Roman" w:hAnsi="Times New Roman"/>
          <w:color w:val="828282"/>
          <w:rtl/>
        </w:rPr>
        <w:t xml:space="preserve">כֹּהֵ֔ן </w:t>
      </w:r>
    </w:p>
    <w:p>
      <w:pPr>
        <w:pStyle w:val="Hebrew"/>
      </w:pPr>
      <w:r>
        <w:rPr>
          <w:color w:val="828282"/>
        </w:rPr>
        <w:t xml:space="preserve">וְרָאָה֙ הַכֹּהֵ֔ן וְהִנֵּ֛ה פָּשְׂתָ֥ה הַמִּסְפַּ֖חַת בָּעֹ֑ור וְטִמְּאֹ֥ו הַכֹּהֵ֖ן צָרַ֥עַת הִֽוא׃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dd3550e1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4f1dbb83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58b20949</w:t>
            </w:r>
          </w:p>
        </w:tc>
        <w:tc>
          <w:tcPr>
            <w:tcW w:type="auto" w:w="1728"/>
          </w:tcPr>
          <w:p>
            <w:r>
              <w:t>tense</w:t>
            </w:r>
          </w:p>
        </w:tc>
        <w:tc>
          <w:tcPr>
            <w:tcW w:type="auto" w:w="1728"/>
          </w:tcPr>
          <w:p>
            <w:r>
              <w:t>verb</w:t>
            </w:r>
          </w:p>
        </w:tc>
        <w:tc>
          <w:tcPr>
            <w:tcW w:type="auto" w:w="1728"/>
          </w:tcPr>
          <w:p>
            <w:r>
              <w:t xml:space="preserve">רָאָה֙ </w:t>
            </w:r>
          </w:p>
        </w:tc>
        <w:tc>
          <w:tcPr>
            <w:tcW w:type="auto" w:w="1728"/>
          </w:tcPr>
          <w:p>
            <w:r>
              <w:t>mod</w:t>
            </w:r>
          </w:p>
        </w:tc>
      </w:tr>
    </w:tbl>
    <w:p>
      <w:r>
        <w:br/>
      </w:r>
    </w:p>
    <w:p>
      <w:pPr>
        <w:pStyle w:val="Reference"/>
      </w:pPr>
      <w:hyperlink r:id="rId806">
        <w:r>
          <w:rPr/>
          <w:t>Leviticus 13:10</w:t>
        </w:r>
      </w:hyperlink>
    </w:p>
    <w:p>
      <w:pPr>
        <w:pStyle w:val="Hebrew"/>
      </w:pPr>
      <w:r>
        <w:t xml:space="preserve">וְרָאָ֣ה הַכֹּהֵ֗ן </w:t>
      </w:r>
    </w:p>
    <w:p>
      <w:pPr>
        <w:pStyle w:val="Hebrew"/>
      </w:pPr>
      <w:r>
        <w:rPr>
          <w:color w:val="FF0000"/>
          <w:vertAlign w:val="superscript"/>
          <w:rtl/>
        </w:rPr>
        <w:t>59094</w:t>
      </w:r>
      <w:r>
        <w:rPr>
          <w:rFonts w:ascii="Times New Roman" w:hAnsi="Times New Roman"/>
          <w:color w:val="828282"/>
          <w:rtl/>
        </w:rPr>
        <w:t>וְ</w:t>
      </w:r>
      <w:r>
        <w:rPr>
          <w:color w:val="FF0000"/>
          <w:vertAlign w:val="superscript"/>
          <w:rtl/>
        </w:rPr>
        <w:t>59095</w:t>
      </w:r>
      <w:r>
        <w:rPr>
          <w:rFonts w:ascii="Times New Roman" w:hAnsi="Times New Roman"/>
          <w:color w:val="828282"/>
          <w:rtl/>
        </w:rPr>
        <w:t xml:space="preserve">רָאָ֣ה </w:t>
      </w:r>
      <w:r>
        <w:rPr>
          <w:color w:val="FF0000"/>
          <w:vertAlign w:val="superscript"/>
          <w:rtl/>
        </w:rPr>
        <w:t>59096</w:t>
      </w:r>
      <w:r>
        <w:rPr>
          <w:rFonts w:ascii="Times New Roman" w:hAnsi="Times New Roman"/>
          <w:color w:val="828282"/>
          <w:rtl/>
        </w:rPr>
        <w:t>הַ</w:t>
      </w:r>
      <w:r>
        <w:rPr>
          <w:color w:val="FF0000"/>
          <w:vertAlign w:val="superscript"/>
          <w:rtl/>
        </w:rPr>
        <w:t>59097</w:t>
      </w:r>
      <w:r>
        <w:rPr>
          <w:rFonts w:ascii="Times New Roman" w:hAnsi="Times New Roman"/>
          <w:color w:val="828282"/>
          <w:rtl/>
        </w:rPr>
        <w:t xml:space="preserve">כֹּהֵ֗ן </w:t>
      </w:r>
    </w:p>
    <w:p>
      <w:pPr>
        <w:pStyle w:val="Hebrew"/>
      </w:pPr>
      <w:r>
        <w:rPr>
          <w:color w:val="828282"/>
        </w:rPr>
        <w:t xml:space="preserve">וְרָאָ֣ה הַכֹּהֵ֗ן וְהִנֵּ֤ה שְׂאֵת־לְבָנָה֙ בָּעֹ֔ור וְהִ֕יא הָפְכָ֖ה שֵׂעָ֣ר לָבָ֑ן וּמִֽחְיַ֛ת בָּשָׂ֥ר חַ֖י בַּשְׂאֵֽת׃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79a37aae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bacc315a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285755ce</w:t>
            </w:r>
          </w:p>
        </w:tc>
        <w:tc>
          <w:tcPr>
            <w:tcW w:type="auto" w:w="1728"/>
          </w:tcPr>
          <w:p>
            <w:r>
              <w:t>tense</w:t>
            </w:r>
          </w:p>
        </w:tc>
        <w:tc>
          <w:tcPr>
            <w:tcW w:type="auto" w:w="1728"/>
          </w:tcPr>
          <w:p>
            <w:r>
              <w:t>verb</w:t>
            </w:r>
          </w:p>
        </w:tc>
        <w:tc>
          <w:tcPr>
            <w:tcW w:type="auto" w:w="1728"/>
          </w:tcPr>
          <w:p>
            <w:r>
              <w:t xml:space="preserve">רָאָ֣ה </w:t>
            </w:r>
          </w:p>
        </w:tc>
        <w:tc>
          <w:tcPr>
            <w:tcW w:type="auto" w:w="1728"/>
          </w:tcPr>
          <w:p>
            <w:r>
              <w:t>mod</w:t>
            </w:r>
          </w:p>
        </w:tc>
      </w:tr>
    </w:tbl>
    <w:p>
      <w:r>
        <w:br/>
      </w:r>
    </w:p>
    <w:p>
      <w:pPr>
        <w:pStyle w:val="Reference"/>
      </w:pPr>
      <w:hyperlink r:id="rId806">
        <w:r>
          <w:rPr/>
          <w:t>Leviticus 13:10</w:t>
        </w:r>
      </w:hyperlink>
    </w:p>
    <w:p>
      <w:pPr>
        <w:pStyle w:val="Hebrew"/>
      </w:pPr>
      <w:r>
        <w:t xml:space="preserve">וְהִ֕יא הָפְכָ֖ה שֵׂעָ֣ר לָבָ֑ן </w:t>
      </w:r>
    </w:p>
    <w:p>
      <w:pPr>
        <w:pStyle w:val="Hebrew"/>
      </w:pPr>
      <w:r>
        <w:rPr>
          <w:color w:val="FF0000"/>
          <w:vertAlign w:val="superscript"/>
          <w:rtl/>
        </w:rPr>
        <w:t>59105</w:t>
      </w:r>
      <w:r>
        <w:rPr>
          <w:rFonts w:ascii="Times New Roman" w:hAnsi="Times New Roman"/>
          <w:color w:val="828282"/>
          <w:rtl/>
        </w:rPr>
        <w:t>וְ</w:t>
      </w:r>
      <w:r>
        <w:rPr>
          <w:color w:val="FF0000"/>
          <w:vertAlign w:val="superscript"/>
          <w:rtl/>
        </w:rPr>
        <w:t>59106</w:t>
      </w:r>
      <w:r>
        <w:rPr>
          <w:rFonts w:ascii="Times New Roman" w:hAnsi="Times New Roman"/>
          <w:color w:val="828282"/>
          <w:rtl/>
        </w:rPr>
        <w:t xml:space="preserve">הִ֕יא </w:t>
      </w:r>
      <w:r>
        <w:rPr>
          <w:color w:val="FF0000"/>
          <w:vertAlign w:val="superscript"/>
          <w:rtl/>
        </w:rPr>
        <w:t>59107</w:t>
      </w:r>
      <w:r>
        <w:rPr>
          <w:rFonts w:ascii="Times New Roman" w:hAnsi="Times New Roman"/>
          <w:color w:val="828282"/>
          <w:rtl/>
        </w:rPr>
        <w:t xml:space="preserve">הָפְכָ֖ה </w:t>
      </w:r>
      <w:r>
        <w:rPr>
          <w:color w:val="FF0000"/>
          <w:vertAlign w:val="superscript"/>
          <w:rtl/>
        </w:rPr>
        <w:t>59108</w:t>
      </w:r>
      <w:r>
        <w:rPr>
          <w:rFonts w:ascii="Times New Roman" w:hAnsi="Times New Roman"/>
          <w:color w:val="828282"/>
          <w:rtl/>
        </w:rPr>
        <w:t xml:space="preserve">שֵׂעָ֣ר </w:t>
      </w:r>
      <w:r>
        <w:rPr>
          <w:color w:val="FF0000"/>
          <w:vertAlign w:val="superscript"/>
          <w:rtl/>
        </w:rPr>
        <w:t>59109</w:t>
      </w:r>
      <w:r>
        <w:rPr>
          <w:rFonts w:ascii="Times New Roman" w:hAnsi="Times New Roman"/>
          <w:color w:val="828282"/>
          <w:rtl/>
        </w:rPr>
        <w:t xml:space="preserve">לָבָ֑ן </w:t>
      </w:r>
    </w:p>
    <w:p>
      <w:pPr>
        <w:pStyle w:val="Hebrew"/>
      </w:pPr>
      <w:r>
        <w:rPr>
          <w:color w:val="828282"/>
        </w:rPr>
        <w:t xml:space="preserve">וְרָאָ֣ה הַכֹּהֵ֗ן וְהִנֵּ֤ה שְׂאֵת־לְבָנָה֙ בָּעֹ֔ור וְהִ֕יא הָפְכָ֖ה שֵׂעָ֣ר לָבָ֑ן וּמִֽחְיַ֛ת בָּשָׂ֥ר חַ֖י בַּשְׂאֵֽת׃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9a1bf367</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db2dea30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d82bd13a</w:t>
            </w:r>
          </w:p>
        </w:tc>
        <w:tc>
          <w:tcPr>
            <w:tcW w:type="auto" w:w="1728"/>
          </w:tcPr>
          <w:p>
            <w:r>
              <w:t>tense</w:t>
            </w:r>
          </w:p>
        </w:tc>
        <w:tc>
          <w:tcPr>
            <w:tcW w:type="auto" w:w="1728"/>
          </w:tcPr>
          <w:p>
            <w:r>
              <w:t>verb</w:t>
            </w:r>
          </w:p>
        </w:tc>
        <w:tc>
          <w:tcPr>
            <w:tcW w:type="auto" w:w="1728"/>
          </w:tcPr>
          <w:p>
            <w:r>
              <w:t xml:space="preserve">הָפְכָ֖ה </w:t>
            </w:r>
          </w:p>
        </w:tc>
        <w:tc>
          <w:tcPr>
            <w:tcW w:type="auto" w:w="1728"/>
          </w:tcPr>
          <w:p>
            <w:r>
              <w:t>pres perf</w:t>
            </w:r>
          </w:p>
        </w:tc>
      </w:tr>
    </w:tbl>
    <w:p>
      <w:r>
        <w:br/>
      </w:r>
    </w:p>
    <w:p>
      <w:pPr>
        <w:pStyle w:val="Reference"/>
      </w:pPr>
      <w:hyperlink r:id="rId807">
        <w:r>
          <w:rPr/>
          <w:t>Leviticus 13:13</w:t>
        </w:r>
      </w:hyperlink>
    </w:p>
    <w:p>
      <w:pPr>
        <w:pStyle w:val="Hebrew"/>
      </w:pPr>
      <w:r>
        <w:t xml:space="preserve">וְהִנֵּ֨ה כִסְּתָ֤ה הַצָּרַ֨עַת֙ אֶת־כָּל־בְּשָׂרֹ֔ו </w:t>
      </w:r>
    </w:p>
    <w:p>
      <w:pPr>
        <w:pStyle w:val="Hebrew"/>
      </w:pPr>
      <w:r>
        <w:rPr>
          <w:color w:val="FF0000"/>
          <w:vertAlign w:val="superscript"/>
          <w:rtl/>
        </w:rPr>
        <w:t>59165</w:t>
      </w:r>
      <w:r>
        <w:rPr>
          <w:rFonts w:ascii="Times New Roman" w:hAnsi="Times New Roman"/>
          <w:color w:val="828282"/>
          <w:rtl/>
        </w:rPr>
        <w:t>וְ</w:t>
      </w:r>
      <w:r>
        <w:rPr>
          <w:color w:val="FF0000"/>
          <w:vertAlign w:val="superscript"/>
          <w:rtl/>
        </w:rPr>
        <w:t>59166</w:t>
      </w:r>
      <w:r>
        <w:rPr>
          <w:rFonts w:ascii="Times New Roman" w:hAnsi="Times New Roman"/>
          <w:color w:val="828282"/>
          <w:rtl/>
        </w:rPr>
        <w:t xml:space="preserve">הִנֵּ֨ה </w:t>
      </w:r>
      <w:r>
        <w:rPr>
          <w:color w:val="FF0000"/>
          <w:vertAlign w:val="superscript"/>
          <w:rtl/>
        </w:rPr>
        <w:t>59167</w:t>
      </w:r>
      <w:r>
        <w:rPr>
          <w:rFonts w:ascii="Times New Roman" w:hAnsi="Times New Roman"/>
          <w:color w:val="828282"/>
          <w:rtl/>
        </w:rPr>
        <w:t xml:space="preserve">כִסְּתָ֤ה </w:t>
      </w:r>
      <w:r>
        <w:rPr>
          <w:color w:val="FF0000"/>
          <w:vertAlign w:val="superscript"/>
          <w:rtl/>
        </w:rPr>
        <w:t>59168</w:t>
      </w:r>
      <w:r>
        <w:rPr>
          <w:rFonts w:ascii="Times New Roman" w:hAnsi="Times New Roman"/>
          <w:color w:val="828282"/>
          <w:rtl/>
        </w:rPr>
        <w:t>הַ</w:t>
      </w:r>
      <w:r>
        <w:rPr>
          <w:color w:val="FF0000"/>
          <w:vertAlign w:val="superscript"/>
          <w:rtl/>
        </w:rPr>
        <w:t>59169</w:t>
      </w:r>
      <w:r>
        <w:rPr>
          <w:rFonts w:ascii="Times New Roman" w:hAnsi="Times New Roman"/>
          <w:color w:val="828282"/>
          <w:rtl/>
        </w:rPr>
        <w:t xml:space="preserve">צָּרַ֨עַת֙ </w:t>
      </w:r>
      <w:r>
        <w:rPr>
          <w:color w:val="FF0000"/>
          <w:vertAlign w:val="superscript"/>
          <w:rtl/>
        </w:rPr>
        <w:t>59170</w:t>
      </w:r>
      <w:r>
        <w:rPr>
          <w:rFonts w:ascii="Times New Roman" w:hAnsi="Times New Roman"/>
          <w:color w:val="828282"/>
          <w:rtl/>
        </w:rPr>
        <w:t>אֶת־</w:t>
      </w:r>
      <w:r>
        <w:rPr>
          <w:color w:val="FF0000"/>
          <w:vertAlign w:val="superscript"/>
          <w:rtl/>
        </w:rPr>
        <w:t>59171</w:t>
      </w:r>
      <w:r>
        <w:rPr>
          <w:rFonts w:ascii="Times New Roman" w:hAnsi="Times New Roman"/>
          <w:color w:val="828282"/>
          <w:rtl/>
        </w:rPr>
        <w:t>כָּל־</w:t>
      </w:r>
      <w:r>
        <w:rPr>
          <w:color w:val="FF0000"/>
          <w:vertAlign w:val="superscript"/>
          <w:rtl/>
        </w:rPr>
        <w:t>59172</w:t>
      </w:r>
      <w:r>
        <w:rPr>
          <w:rFonts w:ascii="Times New Roman" w:hAnsi="Times New Roman"/>
          <w:color w:val="828282"/>
          <w:rtl/>
        </w:rPr>
        <w:t xml:space="preserve">בְּשָׂרֹ֔ו </w:t>
      </w:r>
    </w:p>
    <w:p>
      <w:pPr>
        <w:pStyle w:val="Hebrew"/>
      </w:pPr>
      <w:r>
        <w:rPr>
          <w:color w:val="828282"/>
        </w:rPr>
        <w:t xml:space="preserve">וְרָאָ֣ה הַכֹּהֵ֗ן וְהִנֵּ֨ה כִסְּתָ֤ה הַצָּרַ֨עַת֙ אֶת־כָּל־בְּשָׂרֹ֔ו וְטִהַ֖ר אֶת־הַנָּ֑גַע כֻּלֹּ֛ו הָפַ֥ךְ לָבָ֖ן טָהֹ֥ור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bea90f5a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952b6c2b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0c29aae6</w:t>
            </w:r>
          </w:p>
        </w:tc>
        <w:tc>
          <w:tcPr>
            <w:tcW w:type="auto" w:w="1728"/>
          </w:tcPr>
          <w:p>
            <w:r>
              <w:t>tense</w:t>
            </w:r>
          </w:p>
        </w:tc>
        <w:tc>
          <w:tcPr>
            <w:tcW w:type="auto" w:w="1728"/>
          </w:tcPr>
          <w:p>
            <w:r>
              <w:t>verb</w:t>
            </w:r>
          </w:p>
        </w:tc>
        <w:tc>
          <w:tcPr>
            <w:tcW w:type="auto" w:w="1728"/>
          </w:tcPr>
          <w:p>
            <w:r>
              <w:t xml:space="preserve">כִסְּתָ֤ה </w:t>
            </w:r>
          </w:p>
        </w:tc>
        <w:tc>
          <w:tcPr>
            <w:tcW w:type="auto" w:w="1728"/>
          </w:tcPr>
          <w:p>
            <w:r>
              <w:t>pres perf</w:t>
            </w:r>
          </w:p>
        </w:tc>
      </w:tr>
    </w:tbl>
    <w:p>
      <w:r>
        <w:br/>
      </w:r>
    </w:p>
    <w:p>
      <w:pPr>
        <w:pStyle w:val="Reference"/>
      </w:pPr>
      <w:hyperlink r:id="rId807">
        <w:r>
          <w:rPr/>
          <w:t>Leviticus 13:13</w:t>
        </w:r>
      </w:hyperlink>
    </w:p>
    <w:p>
      <w:pPr>
        <w:pStyle w:val="Hebrew"/>
      </w:pPr>
      <w:r>
        <w:t xml:space="preserve">וְטִהַ֖ר אֶת־הַנָּ֑גַע </w:t>
      </w:r>
    </w:p>
    <w:p>
      <w:pPr>
        <w:pStyle w:val="Hebrew"/>
      </w:pPr>
      <w:r>
        <w:rPr>
          <w:color w:val="FF0000"/>
          <w:vertAlign w:val="superscript"/>
          <w:rtl/>
        </w:rPr>
        <w:t>59173</w:t>
      </w:r>
      <w:r>
        <w:rPr>
          <w:rFonts w:ascii="Times New Roman" w:hAnsi="Times New Roman"/>
          <w:color w:val="828282"/>
          <w:rtl/>
        </w:rPr>
        <w:t>וְ</w:t>
      </w:r>
      <w:r>
        <w:rPr>
          <w:color w:val="FF0000"/>
          <w:vertAlign w:val="superscript"/>
          <w:rtl/>
        </w:rPr>
        <w:t>59174</w:t>
      </w:r>
      <w:r>
        <w:rPr>
          <w:rFonts w:ascii="Times New Roman" w:hAnsi="Times New Roman"/>
          <w:color w:val="828282"/>
          <w:rtl/>
        </w:rPr>
        <w:t xml:space="preserve">טִהַ֖ר </w:t>
      </w:r>
      <w:r>
        <w:rPr>
          <w:color w:val="FF0000"/>
          <w:vertAlign w:val="superscript"/>
          <w:rtl/>
        </w:rPr>
        <w:t>59175</w:t>
      </w:r>
      <w:r>
        <w:rPr>
          <w:rFonts w:ascii="Times New Roman" w:hAnsi="Times New Roman"/>
          <w:color w:val="828282"/>
          <w:rtl/>
        </w:rPr>
        <w:t>אֶת־</w:t>
      </w:r>
      <w:r>
        <w:rPr>
          <w:color w:val="FF0000"/>
          <w:vertAlign w:val="superscript"/>
          <w:rtl/>
        </w:rPr>
        <w:t>59176</w:t>
      </w:r>
      <w:r>
        <w:rPr>
          <w:rFonts w:ascii="Times New Roman" w:hAnsi="Times New Roman"/>
          <w:color w:val="828282"/>
          <w:rtl/>
        </w:rPr>
        <w:t>הַ</w:t>
      </w:r>
      <w:r>
        <w:rPr>
          <w:color w:val="FF0000"/>
          <w:vertAlign w:val="superscript"/>
          <w:rtl/>
        </w:rPr>
        <w:t>59177</w:t>
      </w:r>
      <w:r>
        <w:rPr>
          <w:rFonts w:ascii="Times New Roman" w:hAnsi="Times New Roman"/>
          <w:color w:val="828282"/>
          <w:rtl/>
        </w:rPr>
        <w:t xml:space="preserve">נָּ֑גַע </w:t>
      </w:r>
    </w:p>
    <w:p>
      <w:pPr>
        <w:pStyle w:val="Hebrew"/>
      </w:pPr>
      <w:r>
        <w:rPr>
          <w:color w:val="828282"/>
        </w:rPr>
        <w:t xml:space="preserve">וְרָאָ֣ה הַכֹּהֵ֗ן וְהִנֵּ֨ה כִסְּתָ֤ה הַצָּרַ֨עַת֙ אֶת־כָּל־בְּשָׂרֹ֔ו וְטִהַ֖ר אֶת־הַנָּ֑גַע כֻּלֹּ֛ו הָפַ֥ךְ לָבָ֖ן טָהֹ֥ור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5f2640e4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2e9d5cb0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58f2c268</w:t>
            </w:r>
          </w:p>
        </w:tc>
        <w:tc>
          <w:tcPr>
            <w:tcW w:type="auto" w:w="1728"/>
          </w:tcPr>
          <w:p>
            <w:r>
              <w:t>tense</w:t>
            </w:r>
          </w:p>
        </w:tc>
        <w:tc>
          <w:tcPr>
            <w:tcW w:type="auto" w:w="1728"/>
          </w:tcPr>
          <w:p>
            <w:r>
              <w:t>verb</w:t>
            </w:r>
          </w:p>
        </w:tc>
        <w:tc>
          <w:tcPr>
            <w:tcW w:type="auto" w:w="1728"/>
          </w:tcPr>
          <w:p>
            <w:r>
              <w:t xml:space="preserve">טִהַ֖ר </w:t>
            </w:r>
          </w:p>
        </w:tc>
        <w:tc>
          <w:tcPr>
            <w:tcW w:type="auto" w:w="1728"/>
          </w:tcPr>
          <w:p>
            <w:r>
              <w:t>mod</w:t>
            </w:r>
          </w:p>
        </w:tc>
      </w:tr>
    </w:tbl>
    <w:p>
      <w:r>
        <w:br/>
      </w:r>
    </w:p>
    <w:p>
      <w:pPr>
        <w:pStyle w:val="Reference"/>
      </w:pPr>
      <w:hyperlink r:id="rId808">
        <w:r>
          <w:rPr/>
          <w:t>Leviticus 13:15</w:t>
        </w:r>
      </w:hyperlink>
    </w:p>
    <w:p>
      <w:pPr>
        <w:pStyle w:val="Hebrew"/>
      </w:pPr>
      <w:r>
        <w:t xml:space="preserve">וְרָאָ֧ה הַכֹּהֵ֛ן אֶת־הַבָּשָׂ֥ר הַחַ֖י </w:t>
      </w:r>
    </w:p>
    <w:p>
      <w:pPr>
        <w:pStyle w:val="Hebrew"/>
      </w:pPr>
      <w:r>
        <w:rPr>
          <w:color w:val="FF0000"/>
          <w:vertAlign w:val="superscript"/>
          <w:rtl/>
        </w:rPr>
        <w:t>59191</w:t>
      </w:r>
      <w:r>
        <w:rPr>
          <w:rFonts w:ascii="Times New Roman" w:hAnsi="Times New Roman"/>
          <w:color w:val="828282"/>
          <w:rtl/>
        </w:rPr>
        <w:t>וְ</w:t>
      </w:r>
      <w:r>
        <w:rPr>
          <w:color w:val="FF0000"/>
          <w:vertAlign w:val="superscript"/>
          <w:rtl/>
        </w:rPr>
        <w:t>59192</w:t>
      </w:r>
      <w:r>
        <w:rPr>
          <w:rFonts w:ascii="Times New Roman" w:hAnsi="Times New Roman"/>
          <w:color w:val="828282"/>
          <w:rtl/>
        </w:rPr>
        <w:t xml:space="preserve">רָאָ֧ה </w:t>
      </w:r>
      <w:r>
        <w:rPr>
          <w:color w:val="FF0000"/>
          <w:vertAlign w:val="superscript"/>
          <w:rtl/>
        </w:rPr>
        <w:t>59193</w:t>
      </w:r>
      <w:r>
        <w:rPr>
          <w:rFonts w:ascii="Times New Roman" w:hAnsi="Times New Roman"/>
          <w:color w:val="828282"/>
          <w:rtl/>
        </w:rPr>
        <w:t>הַ</w:t>
      </w:r>
      <w:r>
        <w:rPr>
          <w:color w:val="FF0000"/>
          <w:vertAlign w:val="superscript"/>
          <w:rtl/>
        </w:rPr>
        <w:t>59194</w:t>
      </w:r>
      <w:r>
        <w:rPr>
          <w:rFonts w:ascii="Times New Roman" w:hAnsi="Times New Roman"/>
          <w:color w:val="828282"/>
          <w:rtl/>
        </w:rPr>
        <w:t xml:space="preserve">כֹּהֵ֛ן </w:t>
      </w:r>
      <w:r>
        <w:rPr>
          <w:color w:val="FF0000"/>
          <w:vertAlign w:val="superscript"/>
          <w:rtl/>
        </w:rPr>
        <w:t>59195</w:t>
      </w:r>
      <w:r>
        <w:rPr>
          <w:rFonts w:ascii="Times New Roman" w:hAnsi="Times New Roman"/>
          <w:color w:val="828282"/>
          <w:rtl/>
        </w:rPr>
        <w:t>אֶת־</w:t>
      </w:r>
      <w:r>
        <w:rPr>
          <w:color w:val="FF0000"/>
          <w:vertAlign w:val="superscript"/>
          <w:rtl/>
        </w:rPr>
        <w:t>59196</w:t>
      </w:r>
      <w:r>
        <w:rPr>
          <w:rFonts w:ascii="Times New Roman" w:hAnsi="Times New Roman"/>
          <w:color w:val="828282"/>
          <w:rtl/>
        </w:rPr>
        <w:t>הַ</w:t>
      </w:r>
      <w:r>
        <w:rPr>
          <w:color w:val="FF0000"/>
          <w:vertAlign w:val="superscript"/>
          <w:rtl/>
        </w:rPr>
        <w:t>59197</w:t>
      </w:r>
      <w:r>
        <w:rPr>
          <w:rFonts w:ascii="Times New Roman" w:hAnsi="Times New Roman"/>
          <w:color w:val="828282"/>
          <w:rtl/>
        </w:rPr>
        <w:t xml:space="preserve">בָּשָׂ֥ר </w:t>
      </w:r>
      <w:r>
        <w:rPr>
          <w:color w:val="FF0000"/>
          <w:vertAlign w:val="superscript"/>
          <w:rtl/>
        </w:rPr>
        <w:t>59198</w:t>
      </w:r>
      <w:r>
        <w:rPr>
          <w:rFonts w:ascii="Times New Roman" w:hAnsi="Times New Roman"/>
          <w:color w:val="828282"/>
          <w:rtl/>
        </w:rPr>
        <w:t>הַ</w:t>
      </w:r>
      <w:r>
        <w:rPr>
          <w:color w:val="FF0000"/>
          <w:vertAlign w:val="superscript"/>
          <w:rtl/>
        </w:rPr>
        <w:t>59199</w:t>
      </w:r>
      <w:r>
        <w:rPr>
          <w:rFonts w:ascii="Times New Roman" w:hAnsi="Times New Roman"/>
          <w:color w:val="828282"/>
          <w:rtl/>
        </w:rPr>
        <w:t xml:space="preserve">חַ֖י </w:t>
      </w:r>
    </w:p>
    <w:p>
      <w:pPr>
        <w:pStyle w:val="Hebrew"/>
      </w:pPr>
      <w:r>
        <w:rPr>
          <w:color w:val="828282"/>
        </w:rPr>
        <w:t xml:space="preserve">וְרָאָ֧ה הַכֹּהֵ֛ן אֶת־הַבָּשָׂ֥ר הַחַ֖י וְטִמְּאֹ֑ו הַבָּשָׂ֥ר הַחַ֛י טָמֵ֥א ה֖וּא צָרַ֥עַת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aef33e6e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95e5dd1b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72ad9065</w:t>
            </w:r>
          </w:p>
        </w:tc>
        <w:tc>
          <w:tcPr>
            <w:tcW w:type="auto" w:w="1728"/>
          </w:tcPr>
          <w:p>
            <w:r>
              <w:t>tense</w:t>
            </w:r>
          </w:p>
        </w:tc>
        <w:tc>
          <w:tcPr>
            <w:tcW w:type="auto" w:w="1728"/>
          </w:tcPr>
          <w:p>
            <w:r>
              <w:t>verb</w:t>
            </w:r>
          </w:p>
        </w:tc>
        <w:tc>
          <w:tcPr>
            <w:tcW w:type="auto" w:w="1728"/>
          </w:tcPr>
          <w:p>
            <w:r>
              <w:t xml:space="preserve">רָאָ֧ה </w:t>
            </w:r>
          </w:p>
        </w:tc>
        <w:tc>
          <w:tcPr>
            <w:tcW w:type="auto" w:w="1728"/>
          </w:tcPr>
          <w:p>
            <w:r>
              <w:t>mod</w:t>
            </w:r>
          </w:p>
        </w:tc>
      </w:tr>
    </w:tbl>
    <w:p>
      <w:r>
        <w:br/>
      </w:r>
    </w:p>
    <w:p>
      <w:pPr>
        <w:pStyle w:val="Reference"/>
      </w:pPr>
      <w:hyperlink r:id="rId808">
        <w:r>
          <w:rPr/>
          <w:t>Leviticus 13:15</w:t>
        </w:r>
      </w:hyperlink>
    </w:p>
    <w:p>
      <w:pPr>
        <w:pStyle w:val="Hebrew"/>
      </w:pPr>
      <w:r>
        <w:t xml:space="preserve">וְטִמְּאֹ֑ו </w:t>
      </w:r>
    </w:p>
    <w:p>
      <w:pPr>
        <w:pStyle w:val="Hebrew"/>
      </w:pPr>
      <w:r>
        <w:rPr>
          <w:color w:val="FF0000"/>
          <w:vertAlign w:val="superscript"/>
          <w:rtl/>
        </w:rPr>
        <w:t>59200</w:t>
      </w:r>
      <w:r>
        <w:rPr>
          <w:rFonts w:ascii="Times New Roman" w:hAnsi="Times New Roman"/>
          <w:color w:val="828282"/>
          <w:rtl/>
        </w:rPr>
        <w:t>וְ</w:t>
      </w:r>
      <w:r>
        <w:rPr>
          <w:color w:val="FF0000"/>
          <w:vertAlign w:val="superscript"/>
          <w:rtl/>
        </w:rPr>
        <w:t>59201</w:t>
      </w:r>
      <w:r>
        <w:rPr>
          <w:rFonts w:ascii="Times New Roman" w:hAnsi="Times New Roman"/>
          <w:color w:val="828282"/>
          <w:rtl/>
        </w:rPr>
        <w:t xml:space="preserve">טִמְּאֹ֑ו </w:t>
      </w:r>
    </w:p>
    <w:p>
      <w:pPr>
        <w:pStyle w:val="Hebrew"/>
      </w:pPr>
      <w:r>
        <w:rPr>
          <w:color w:val="828282"/>
        </w:rPr>
        <w:t xml:space="preserve">וְרָאָ֧ה הַכֹּהֵ֛ן אֶת־הַבָּשָׂ֥ר הַחַ֖י וְטִמְּאֹ֑ו הַבָּשָׂ֥ר הַחַ֛י טָמֵ֥א ה֖וּא צָרַ֥עַת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61390f9f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1b9a2ab1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1e2c7f57</w:t>
            </w:r>
          </w:p>
        </w:tc>
        <w:tc>
          <w:tcPr>
            <w:tcW w:type="auto" w:w="1728"/>
          </w:tcPr>
          <w:p>
            <w:r>
              <w:t>tense</w:t>
            </w:r>
          </w:p>
        </w:tc>
        <w:tc>
          <w:tcPr>
            <w:tcW w:type="auto" w:w="1728"/>
          </w:tcPr>
          <w:p>
            <w:r>
              <w:t>verb</w:t>
            </w:r>
          </w:p>
        </w:tc>
        <w:tc>
          <w:tcPr>
            <w:tcW w:type="auto" w:w="1728"/>
          </w:tcPr>
          <w:p>
            <w:r>
              <w:t xml:space="preserve">טִמְּאֹ֑ו </w:t>
            </w:r>
          </w:p>
        </w:tc>
        <w:tc>
          <w:tcPr>
            <w:tcW w:type="auto" w:w="1728"/>
          </w:tcPr>
          <w:p>
            <w:r>
              <w:t>mod</w:t>
            </w:r>
          </w:p>
        </w:tc>
      </w:tr>
    </w:tbl>
    <w:p>
      <w:r>
        <w:br/>
      </w:r>
    </w:p>
    <w:p>
      <w:pPr>
        <w:pStyle w:val="Reference"/>
      </w:pPr>
      <w:hyperlink r:id="rId809">
        <w:r>
          <w:rPr/>
          <w:t>Leviticus 13:19</w:t>
        </w:r>
      </w:hyperlink>
    </w:p>
    <w:p>
      <w:pPr>
        <w:pStyle w:val="Hebrew"/>
      </w:pPr>
      <w:r>
        <w:t xml:space="preserve">וְנִרְאָ֖ה אֶל־הַכֹּהֵֽן׃ </w:t>
      </w:r>
    </w:p>
    <w:p>
      <w:pPr>
        <w:pStyle w:val="Hebrew"/>
      </w:pPr>
      <w:r>
        <w:rPr>
          <w:color w:val="FF0000"/>
          <w:vertAlign w:val="superscript"/>
          <w:rtl/>
        </w:rPr>
        <w:t>59268</w:t>
      </w:r>
      <w:r>
        <w:rPr>
          <w:rFonts w:ascii="Times New Roman" w:hAnsi="Times New Roman"/>
          <w:color w:val="828282"/>
          <w:rtl/>
        </w:rPr>
        <w:t>וְ</w:t>
      </w:r>
      <w:r>
        <w:rPr>
          <w:color w:val="FF0000"/>
          <w:vertAlign w:val="superscript"/>
          <w:rtl/>
        </w:rPr>
        <w:t>59269</w:t>
      </w:r>
      <w:r>
        <w:rPr>
          <w:rFonts w:ascii="Times New Roman" w:hAnsi="Times New Roman"/>
          <w:color w:val="828282"/>
          <w:rtl/>
        </w:rPr>
        <w:t xml:space="preserve">נִרְאָ֖ה </w:t>
      </w:r>
      <w:r>
        <w:rPr>
          <w:color w:val="FF0000"/>
          <w:vertAlign w:val="superscript"/>
          <w:rtl/>
        </w:rPr>
        <w:t>59270</w:t>
      </w:r>
      <w:r>
        <w:rPr>
          <w:rFonts w:ascii="Times New Roman" w:hAnsi="Times New Roman"/>
          <w:color w:val="828282"/>
          <w:rtl/>
        </w:rPr>
        <w:t>אֶל־</w:t>
      </w:r>
      <w:r>
        <w:rPr>
          <w:color w:val="FF0000"/>
          <w:vertAlign w:val="superscript"/>
          <w:rtl/>
        </w:rPr>
        <w:t>59271</w:t>
      </w:r>
      <w:r>
        <w:rPr>
          <w:rFonts w:ascii="Times New Roman" w:hAnsi="Times New Roman"/>
          <w:color w:val="828282"/>
          <w:rtl/>
        </w:rPr>
        <w:t>הַ</w:t>
      </w:r>
      <w:r>
        <w:rPr>
          <w:color w:val="FF0000"/>
          <w:vertAlign w:val="superscript"/>
          <w:rtl/>
        </w:rPr>
        <w:t>59272</w:t>
      </w:r>
      <w:r>
        <w:rPr>
          <w:rFonts w:ascii="Times New Roman" w:hAnsi="Times New Roman"/>
          <w:color w:val="828282"/>
          <w:rtl/>
        </w:rPr>
        <w:t xml:space="preserve">כֹּהֵֽן׃ </w:t>
      </w:r>
    </w:p>
    <w:p>
      <w:pPr>
        <w:pStyle w:val="Hebrew"/>
      </w:pPr>
      <w:r>
        <w:rPr>
          <w:color w:val="828282"/>
        </w:rPr>
        <w:t xml:space="preserve">וְהָיָ֞ה בִּמְקֹ֤ום הַשְּׁחִין֙ שְׂאֵ֣ת לְבָנָ֔ה אֹ֥ו בַהֶ֖רֶת לְבָנָ֣ה אֲדַמְדָּ֑מֶת וְנִרְאָ֖ה אֶל־הַכֹּהֵֽן׃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5005f98a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3dfb8c28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57a1cf16</w:t>
            </w:r>
          </w:p>
        </w:tc>
        <w:tc>
          <w:tcPr>
            <w:tcW w:type="auto" w:w="1728"/>
          </w:tcPr>
          <w:p>
            <w:r>
              <w:t>tense</w:t>
            </w:r>
          </w:p>
        </w:tc>
        <w:tc>
          <w:tcPr>
            <w:tcW w:type="auto" w:w="1728"/>
          </w:tcPr>
          <w:p>
            <w:r>
              <w:t>verb</w:t>
            </w:r>
          </w:p>
        </w:tc>
        <w:tc>
          <w:tcPr>
            <w:tcW w:type="auto" w:w="1728"/>
          </w:tcPr>
          <w:p>
            <w:r>
              <w:t xml:space="preserve">נִרְאָ֖ה </w:t>
            </w:r>
          </w:p>
        </w:tc>
        <w:tc>
          <w:tcPr>
            <w:tcW w:type="auto" w:w="1728"/>
          </w:tcPr>
          <w:p>
            <w:r>
              <w:t>mod</w:t>
            </w:r>
          </w:p>
        </w:tc>
      </w:tr>
    </w:tbl>
    <w:p>
      <w:r>
        <w:br/>
      </w:r>
    </w:p>
    <w:p>
      <w:pPr>
        <w:pStyle w:val="Reference"/>
      </w:pPr>
      <w:hyperlink r:id="rId810">
        <w:r>
          <w:rPr/>
          <w:t>Leviticus 13:20</w:t>
        </w:r>
      </w:hyperlink>
    </w:p>
    <w:p>
      <w:pPr>
        <w:pStyle w:val="Hebrew"/>
      </w:pPr>
      <w:r>
        <w:t xml:space="preserve">וְטִמְּאֹ֧ו הַכֹּהֵ֛ן </w:t>
      </w:r>
    </w:p>
    <w:p>
      <w:pPr>
        <w:pStyle w:val="Hebrew"/>
      </w:pPr>
      <w:r>
        <w:rPr>
          <w:color w:val="FF0000"/>
          <w:vertAlign w:val="superscript"/>
          <w:rtl/>
        </w:rPr>
        <w:t>59288</w:t>
      </w:r>
      <w:r>
        <w:rPr>
          <w:rFonts w:ascii="Times New Roman" w:hAnsi="Times New Roman"/>
          <w:color w:val="828282"/>
          <w:rtl/>
        </w:rPr>
        <w:t>וְ</w:t>
      </w:r>
      <w:r>
        <w:rPr>
          <w:color w:val="FF0000"/>
          <w:vertAlign w:val="superscript"/>
          <w:rtl/>
        </w:rPr>
        <w:t>59289</w:t>
      </w:r>
      <w:r>
        <w:rPr>
          <w:rFonts w:ascii="Times New Roman" w:hAnsi="Times New Roman"/>
          <w:color w:val="828282"/>
          <w:rtl/>
        </w:rPr>
        <w:t xml:space="preserve">טִמְּאֹ֧ו </w:t>
      </w:r>
      <w:r>
        <w:rPr>
          <w:color w:val="FF0000"/>
          <w:vertAlign w:val="superscript"/>
          <w:rtl/>
        </w:rPr>
        <w:t>59290</w:t>
      </w:r>
      <w:r>
        <w:rPr>
          <w:rFonts w:ascii="Times New Roman" w:hAnsi="Times New Roman"/>
          <w:color w:val="828282"/>
          <w:rtl/>
        </w:rPr>
        <w:t>הַ</w:t>
      </w:r>
      <w:r>
        <w:rPr>
          <w:color w:val="FF0000"/>
          <w:vertAlign w:val="superscript"/>
          <w:rtl/>
        </w:rPr>
        <w:t>59291</w:t>
      </w:r>
      <w:r>
        <w:rPr>
          <w:rFonts w:ascii="Times New Roman" w:hAnsi="Times New Roman"/>
          <w:color w:val="828282"/>
          <w:rtl/>
        </w:rPr>
        <w:t xml:space="preserve">כֹּהֵ֛ן </w:t>
      </w:r>
    </w:p>
    <w:p>
      <w:pPr>
        <w:pStyle w:val="Hebrew"/>
      </w:pPr>
      <w:r>
        <w:rPr>
          <w:color w:val="828282"/>
        </w:rPr>
        <w:t xml:space="preserve">וְרָאָ֣ה הַכֹּהֵ֗ן וְהִנֵּ֤ה מַרְאֶ֨הָ֙ שָׁפָ֣ל מִן־הָעֹ֔ור וּשְׂעָרָ֖הּ הָפַ֣ךְ לָבָ֑ן וְטִמְּאֹ֧ו הַכֹּהֵ֛ן נֶֽגַע־צָרַ֥עַת הִ֖וא בַּשְּׁחִ֥ין פָּרָֽחָה׃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a4b1a8f2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ccc22465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414304c6</w:t>
            </w:r>
          </w:p>
        </w:tc>
        <w:tc>
          <w:tcPr>
            <w:tcW w:type="auto" w:w="1728"/>
          </w:tcPr>
          <w:p>
            <w:r>
              <w:t>tense</w:t>
            </w:r>
          </w:p>
        </w:tc>
        <w:tc>
          <w:tcPr>
            <w:tcW w:type="auto" w:w="1728"/>
          </w:tcPr>
          <w:p>
            <w:r>
              <w:t>verb</w:t>
            </w:r>
          </w:p>
        </w:tc>
        <w:tc>
          <w:tcPr>
            <w:tcW w:type="auto" w:w="1728"/>
          </w:tcPr>
          <w:p>
            <w:r>
              <w:t xml:space="preserve">טִמְּאֹ֧ו </w:t>
            </w:r>
          </w:p>
        </w:tc>
        <w:tc>
          <w:tcPr>
            <w:tcW w:type="auto" w:w="1728"/>
          </w:tcPr>
          <w:p>
            <w:r>
              <w:t>mod</w:t>
            </w:r>
          </w:p>
        </w:tc>
      </w:tr>
    </w:tbl>
    <w:p>
      <w:r>
        <w:br/>
      </w:r>
    </w:p>
    <w:p>
      <w:pPr>
        <w:pStyle w:val="Reference"/>
      </w:pPr>
      <w:hyperlink r:id="rId810">
        <w:r>
          <w:rPr/>
          <w:t>Leviticus 13:20</w:t>
        </w:r>
      </w:hyperlink>
    </w:p>
    <w:p>
      <w:pPr>
        <w:pStyle w:val="Hebrew"/>
      </w:pPr>
      <w:r>
        <w:t xml:space="preserve">בַּשְּׁחִ֥ין פָּרָֽחָה׃ </w:t>
      </w:r>
    </w:p>
    <w:p>
      <w:pPr>
        <w:pStyle w:val="Hebrew"/>
      </w:pPr>
      <w:r>
        <w:rPr>
          <w:color w:val="FF0000"/>
          <w:vertAlign w:val="superscript"/>
          <w:rtl/>
        </w:rPr>
        <w:t>59295</w:t>
      </w:r>
      <w:r>
        <w:rPr>
          <w:rFonts w:ascii="Times New Roman" w:hAnsi="Times New Roman"/>
          <w:color w:val="828282"/>
          <w:rtl/>
        </w:rPr>
        <w:t>בַּ</w:t>
      </w:r>
      <w:r>
        <w:rPr>
          <w:color w:val="FF0000"/>
          <w:vertAlign w:val="superscript"/>
          <w:rtl/>
        </w:rPr>
        <w:t>59296</w:t>
      </w:r>
      <w:r>
        <w:rPr>
          <w:rFonts w:ascii="Times New Roman" w:hAnsi="Times New Roman"/>
          <w:color w:val="828282"/>
          <w:rtl/>
        </w:rPr>
      </w:r>
      <w:r>
        <w:rPr>
          <w:color w:val="FF0000"/>
          <w:vertAlign w:val="superscript"/>
          <w:rtl/>
        </w:rPr>
        <w:t>59297</w:t>
      </w:r>
      <w:r>
        <w:rPr>
          <w:rFonts w:ascii="Times New Roman" w:hAnsi="Times New Roman"/>
          <w:color w:val="828282"/>
          <w:rtl/>
        </w:rPr>
        <w:t xml:space="preserve">שְּׁחִ֥ין </w:t>
      </w:r>
      <w:r>
        <w:rPr>
          <w:color w:val="FF0000"/>
          <w:vertAlign w:val="superscript"/>
          <w:rtl/>
        </w:rPr>
        <w:t>59298</w:t>
      </w:r>
      <w:r>
        <w:rPr>
          <w:rFonts w:ascii="Times New Roman" w:hAnsi="Times New Roman"/>
          <w:color w:val="828282"/>
          <w:rtl/>
        </w:rPr>
        <w:t xml:space="preserve">פָּרָֽחָה׃ </w:t>
      </w:r>
    </w:p>
    <w:p>
      <w:pPr>
        <w:pStyle w:val="Hebrew"/>
      </w:pPr>
      <w:r>
        <w:rPr>
          <w:color w:val="828282"/>
        </w:rPr>
        <w:t xml:space="preserve">וְרָאָ֣ה הַכֹּהֵ֗ן וְהִנֵּ֤ה מַרְאֶ֨הָ֙ שָׁפָ֣ל מִן־הָעֹ֔ור וּשְׂעָרָ֖הּ הָפַ֣ךְ לָבָ֑ן וְטִמְּאֹ֧ו הַכֹּהֵ֛ן נֶֽגַע־צָרַ֥עַת הִ֖וא בַּשְּׁחִ֥ין פָּרָֽחָה׃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976c0f12</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1d4560d1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238e0ada</w:t>
            </w:r>
          </w:p>
        </w:tc>
        <w:tc>
          <w:tcPr>
            <w:tcW w:type="auto" w:w="1728"/>
          </w:tcPr>
          <w:p>
            <w:r>
              <w:t>tense</w:t>
            </w:r>
          </w:p>
        </w:tc>
        <w:tc>
          <w:tcPr>
            <w:tcW w:type="auto" w:w="1728"/>
          </w:tcPr>
          <w:p>
            <w:r>
              <w:t>verb</w:t>
            </w:r>
          </w:p>
        </w:tc>
        <w:tc>
          <w:tcPr>
            <w:tcW w:type="auto" w:w="1728"/>
          </w:tcPr>
          <w:p>
            <w:r>
              <w:t xml:space="preserve">פָּרָֽחָה׃ </w:t>
            </w:r>
          </w:p>
        </w:tc>
        <w:tc>
          <w:tcPr>
            <w:tcW w:type="auto" w:w="1728"/>
          </w:tcPr>
          <w:p>
            <w:r>
              <w:t>pres perf</w:t>
            </w:r>
          </w:p>
        </w:tc>
      </w:tr>
    </w:tbl>
    <w:p>
      <w:r>
        <w:br/>
      </w:r>
    </w:p>
    <w:p>
      <w:pPr>
        <w:pStyle w:val="Reference"/>
      </w:pPr>
      <w:hyperlink r:id="rId811">
        <w:r>
          <w:rPr/>
          <w:t>Leviticus 13:23</w:t>
        </w:r>
      </w:hyperlink>
    </w:p>
    <w:p>
      <w:pPr>
        <w:pStyle w:val="Hebrew"/>
      </w:pPr>
      <w:r>
        <w:t xml:space="preserve">לֹ֣א פָשָׂ֔תָה </w:t>
      </w:r>
    </w:p>
    <w:p>
      <w:pPr>
        <w:pStyle w:val="Hebrew"/>
      </w:pPr>
      <w:r>
        <w:rPr>
          <w:color w:val="FF0000"/>
          <w:vertAlign w:val="superscript"/>
          <w:rtl/>
        </w:rPr>
        <w:t>59345</w:t>
      </w:r>
      <w:r>
        <w:rPr>
          <w:rFonts w:ascii="Times New Roman" w:hAnsi="Times New Roman"/>
          <w:color w:val="828282"/>
          <w:rtl/>
        </w:rPr>
        <w:t xml:space="preserve">לֹ֣א </w:t>
      </w:r>
      <w:r>
        <w:rPr>
          <w:color w:val="FF0000"/>
          <w:vertAlign w:val="superscript"/>
          <w:rtl/>
        </w:rPr>
        <w:t>59346</w:t>
      </w:r>
      <w:r>
        <w:rPr>
          <w:rFonts w:ascii="Times New Roman" w:hAnsi="Times New Roman"/>
          <w:color w:val="828282"/>
          <w:rtl/>
        </w:rPr>
        <w:t xml:space="preserve">פָשָׂ֔תָה </w:t>
      </w:r>
    </w:p>
    <w:p>
      <w:pPr>
        <w:pStyle w:val="Hebrew"/>
      </w:pPr>
      <w:r>
        <w:rPr>
          <w:color w:val="828282"/>
        </w:rPr>
        <w:t xml:space="preserve">וְאִם־תַּחְתֶּ֜יהָ תַּעֲמֹ֤ד הַבַּהֶ֨רֶת֙ לֹ֣א פָשָׂ֔תָה צָרֶ֥בֶת הַשְּׁחִ֖ין הִ֑וא וְטִהֲרֹ֖ו הַכֹּהֵֽן׃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cd0286b8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1e64a24c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86e217e7</w:t>
            </w:r>
          </w:p>
        </w:tc>
        <w:tc>
          <w:tcPr>
            <w:tcW w:type="auto" w:w="1728"/>
          </w:tcPr>
          <w:p>
            <w:r>
              <w:t>tense</w:t>
            </w:r>
          </w:p>
        </w:tc>
        <w:tc>
          <w:tcPr>
            <w:tcW w:type="auto" w:w="1728"/>
          </w:tcPr>
          <w:p>
            <w:r>
              <w:t>verb</w:t>
            </w:r>
          </w:p>
        </w:tc>
        <w:tc>
          <w:tcPr>
            <w:tcW w:type="auto" w:w="1728"/>
          </w:tcPr>
          <w:p>
            <w:r>
              <w:t xml:space="preserve">פָשָׂ֔תָה </w:t>
            </w:r>
          </w:p>
        </w:tc>
        <w:tc>
          <w:tcPr>
            <w:tcW w:type="auto" w:w="1728"/>
          </w:tcPr>
          <w:p>
            <w:r>
              <w:t>pres</w:t>
            </w:r>
          </w:p>
        </w:tc>
      </w:tr>
    </w:tbl>
    <w:p>
      <w:r>
        <w:br/>
      </w:r>
    </w:p>
    <w:p>
      <w:pPr>
        <w:pStyle w:val="Reference"/>
      </w:pPr>
      <w:hyperlink r:id="rId811">
        <w:r>
          <w:rPr/>
          <w:t>Leviticus 13:23</w:t>
        </w:r>
      </w:hyperlink>
    </w:p>
    <w:p>
      <w:pPr>
        <w:pStyle w:val="Hebrew"/>
      </w:pPr>
      <w:r>
        <w:t xml:space="preserve">וְטִהֲרֹ֖ו הַכֹּהֵֽן׃ ס </w:t>
      </w:r>
    </w:p>
    <w:p>
      <w:pPr>
        <w:pStyle w:val="Hebrew"/>
      </w:pPr>
      <w:r>
        <w:rPr>
          <w:color w:val="FF0000"/>
          <w:vertAlign w:val="superscript"/>
          <w:rtl/>
        </w:rPr>
        <w:t>59351</w:t>
      </w:r>
      <w:r>
        <w:rPr>
          <w:rFonts w:ascii="Times New Roman" w:hAnsi="Times New Roman"/>
          <w:color w:val="828282"/>
          <w:rtl/>
        </w:rPr>
        <w:t>וְ</w:t>
      </w:r>
      <w:r>
        <w:rPr>
          <w:color w:val="FF0000"/>
          <w:vertAlign w:val="superscript"/>
          <w:rtl/>
        </w:rPr>
        <w:t>59352</w:t>
      </w:r>
      <w:r>
        <w:rPr>
          <w:rFonts w:ascii="Times New Roman" w:hAnsi="Times New Roman"/>
          <w:color w:val="828282"/>
          <w:rtl/>
        </w:rPr>
        <w:t xml:space="preserve">טִהֲרֹ֖ו </w:t>
      </w:r>
      <w:r>
        <w:rPr>
          <w:color w:val="FF0000"/>
          <w:vertAlign w:val="superscript"/>
          <w:rtl/>
        </w:rPr>
        <w:t>59353</w:t>
      </w:r>
      <w:r>
        <w:rPr>
          <w:rFonts w:ascii="Times New Roman" w:hAnsi="Times New Roman"/>
          <w:color w:val="828282"/>
          <w:rtl/>
        </w:rPr>
        <w:t>הַ</w:t>
      </w:r>
      <w:r>
        <w:rPr>
          <w:color w:val="FF0000"/>
          <w:vertAlign w:val="superscript"/>
          <w:rtl/>
        </w:rPr>
        <w:t>59354</w:t>
      </w:r>
      <w:r>
        <w:rPr>
          <w:rFonts w:ascii="Times New Roman" w:hAnsi="Times New Roman"/>
          <w:color w:val="828282"/>
          <w:rtl/>
        </w:rPr>
        <w:t xml:space="preserve">כֹּהֵֽן׃ ס </w:t>
      </w:r>
    </w:p>
    <w:p>
      <w:pPr>
        <w:pStyle w:val="Hebrew"/>
      </w:pPr>
      <w:r>
        <w:rPr>
          <w:color w:val="828282"/>
        </w:rPr>
        <w:t xml:space="preserve">וְאִם־תַּחְתֶּ֜יהָ תַּעֲמֹ֤ד הַבַּהֶ֨רֶת֙ לֹ֣א פָשָׂ֔תָה צָרֶ֥בֶת הַשְּׁחִ֖ין הִ֑וא וְטִהֲרֹ֖ו הַכֹּהֵֽן׃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837fc0ff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4f6d2626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b809833f</w:t>
            </w:r>
          </w:p>
        </w:tc>
        <w:tc>
          <w:tcPr>
            <w:tcW w:type="auto" w:w="1728"/>
          </w:tcPr>
          <w:p>
            <w:r>
              <w:t>tense</w:t>
            </w:r>
          </w:p>
        </w:tc>
        <w:tc>
          <w:tcPr>
            <w:tcW w:type="auto" w:w="1728"/>
          </w:tcPr>
          <w:p>
            <w:r>
              <w:t>verb</w:t>
            </w:r>
          </w:p>
        </w:tc>
        <w:tc>
          <w:tcPr>
            <w:tcW w:type="auto" w:w="1728"/>
          </w:tcPr>
          <w:p>
            <w:r>
              <w:t xml:space="preserve">טִהֲרֹ֖ו </w:t>
            </w:r>
          </w:p>
        </w:tc>
        <w:tc>
          <w:tcPr>
            <w:tcW w:type="auto" w:w="1728"/>
          </w:tcPr>
          <w:p>
            <w:r>
              <w:t>mod</w:t>
            </w:r>
          </w:p>
        </w:tc>
      </w:tr>
    </w:tbl>
    <w:p>
      <w:r>
        <w:br/>
      </w:r>
    </w:p>
    <w:p>
      <w:pPr>
        <w:pStyle w:val="Reference"/>
      </w:pPr>
      <w:hyperlink r:id="rId812">
        <w:r>
          <w:rPr/>
          <w:t>Leviticus 13:25</w:t>
        </w:r>
      </w:hyperlink>
    </w:p>
    <w:p>
      <w:pPr>
        <w:pStyle w:val="Hebrew"/>
      </w:pPr>
      <w:r>
        <w:t xml:space="preserve">נֶהְפַּךְ֩ שֵׂעָ֨ר לָבָ֜ן בַּבַּהֶ֗רֶת </w:t>
      </w:r>
    </w:p>
    <w:p>
      <w:pPr>
        <w:pStyle w:val="Hebrew"/>
      </w:pPr>
      <w:r>
        <w:rPr>
          <w:color w:val="FF0000"/>
          <w:vertAlign w:val="superscript"/>
          <w:rtl/>
        </w:rPr>
        <w:t>59380</w:t>
      </w:r>
      <w:r>
        <w:rPr>
          <w:rFonts w:ascii="Times New Roman" w:hAnsi="Times New Roman"/>
          <w:color w:val="828282"/>
          <w:rtl/>
        </w:rPr>
        <w:t xml:space="preserve">נֶהְפַּךְ֩ </w:t>
      </w:r>
      <w:r>
        <w:rPr>
          <w:color w:val="FF0000"/>
          <w:vertAlign w:val="superscript"/>
          <w:rtl/>
        </w:rPr>
        <w:t>59381</w:t>
      </w:r>
      <w:r>
        <w:rPr>
          <w:rFonts w:ascii="Times New Roman" w:hAnsi="Times New Roman"/>
          <w:color w:val="828282"/>
          <w:rtl/>
        </w:rPr>
        <w:t xml:space="preserve">שֵׂעָ֨ר </w:t>
      </w:r>
      <w:r>
        <w:rPr>
          <w:color w:val="FF0000"/>
          <w:vertAlign w:val="superscript"/>
          <w:rtl/>
        </w:rPr>
        <w:t>59382</w:t>
      </w:r>
      <w:r>
        <w:rPr>
          <w:rFonts w:ascii="Times New Roman" w:hAnsi="Times New Roman"/>
          <w:color w:val="828282"/>
          <w:rtl/>
        </w:rPr>
        <w:t xml:space="preserve">לָבָ֜ן </w:t>
      </w:r>
      <w:r>
        <w:rPr>
          <w:color w:val="FF0000"/>
          <w:vertAlign w:val="superscript"/>
          <w:rtl/>
        </w:rPr>
        <w:t>59383</w:t>
      </w:r>
      <w:r>
        <w:rPr>
          <w:rFonts w:ascii="Times New Roman" w:hAnsi="Times New Roman"/>
          <w:color w:val="828282"/>
          <w:rtl/>
        </w:rPr>
        <w:t>בַּ</w:t>
      </w:r>
      <w:r>
        <w:rPr>
          <w:color w:val="FF0000"/>
          <w:vertAlign w:val="superscript"/>
          <w:rtl/>
        </w:rPr>
        <w:t>59384</w:t>
      </w:r>
      <w:r>
        <w:rPr>
          <w:rFonts w:ascii="Times New Roman" w:hAnsi="Times New Roman"/>
          <w:color w:val="828282"/>
          <w:rtl/>
        </w:rPr>
      </w:r>
      <w:r>
        <w:rPr>
          <w:color w:val="FF0000"/>
          <w:vertAlign w:val="superscript"/>
          <w:rtl/>
        </w:rPr>
        <w:t>59385</w:t>
      </w:r>
      <w:r>
        <w:rPr>
          <w:rFonts w:ascii="Times New Roman" w:hAnsi="Times New Roman"/>
          <w:color w:val="828282"/>
          <w:rtl/>
        </w:rPr>
        <w:t xml:space="preserve">בַּהֶ֗רֶת </w:t>
      </w:r>
    </w:p>
    <w:p>
      <w:pPr>
        <w:pStyle w:val="Hebrew"/>
      </w:pPr>
      <w:r>
        <w:rPr>
          <w:color w:val="828282"/>
        </w:rPr>
        <w:t xml:space="preserve">וְרָאָ֣ה אֹתָ֣הּ הַכֹּהֵ֡ן וְהִנֵּ֣ה נֶהְפַּךְ֩ שֵׂעָ֨ר לָבָ֜ן בַּבַּהֶ֗רֶת וּמַרְאֶ֨הָ֙ עָמֹ֣ק מִן־הָעֹ֔ור צָרַ֣עַת הִ֔וא בַּמִּכְוָ֖ה פָּרָ֑חָה וְטִמֵּ֤א אֹתֹו֙ הַכֹּהֵ֔ן נֶ֥גַע צָרַ֖עַת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e3e64a36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ad3a37b5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f73c4836</w:t>
            </w:r>
          </w:p>
        </w:tc>
        <w:tc>
          <w:tcPr>
            <w:tcW w:type="auto" w:w="1728"/>
          </w:tcPr>
          <w:p>
            <w:r>
              <w:t>tense</w:t>
            </w:r>
          </w:p>
        </w:tc>
        <w:tc>
          <w:tcPr>
            <w:tcW w:type="auto" w:w="1728"/>
          </w:tcPr>
          <w:p>
            <w:r>
              <w:t>verb</w:t>
            </w:r>
          </w:p>
        </w:tc>
        <w:tc>
          <w:tcPr>
            <w:tcW w:type="auto" w:w="1728"/>
          </w:tcPr>
          <w:p>
            <w:r>
              <w:t xml:space="preserve">נֶהְפַּךְ֩ </w:t>
            </w:r>
          </w:p>
        </w:tc>
        <w:tc>
          <w:tcPr>
            <w:tcW w:type="auto" w:w="1728"/>
          </w:tcPr>
          <w:p>
            <w:r>
              <w:t>pres perf</w:t>
            </w:r>
          </w:p>
        </w:tc>
      </w:tr>
    </w:tbl>
    <w:p>
      <w:r>
        <w:br/>
      </w:r>
    </w:p>
    <w:p>
      <w:pPr>
        <w:pStyle w:val="Reference"/>
      </w:pPr>
      <w:hyperlink r:id="rId813">
        <w:r>
          <w:rPr/>
          <w:t>Leviticus 13:30</w:t>
        </w:r>
      </w:hyperlink>
    </w:p>
    <w:p>
      <w:pPr>
        <w:pStyle w:val="Hebrew"/>
      </w:pPr>
      <w:r>
        <w:t xml:space="preserve">וְרָאָ֨ה הַכֹּהֵ֜ן אֶת־הַנֶּ֗גַע </w:t>
      </w:r>
    </w:p>
    <w:p>
      <w:pPr>
        <w:pStyle w:val="Hebrew"/>
      </w:pPr>
      <w:r>
        <w:rPr>
          <w:color w:val="FF0000"/>
          <w:vertAlign w:val="superscript"/>
          <w:rtl/>
        </w:rPr>
        <w:t>59497</w:t>
      </w:r>
      <w:r>
        <w:rPr>
          <w:rFonts w:ascii="Times New Roman" w:hAnsi="Times New Roman"/>
          <w:color w:val="828282"/>
          <w:rtl/>
        </w:rPr>
        <w:t>וְ</w:t>
      </w:r>
      <w:r>
        <w:rPr>
          <w:color w:val="FF0000"/>
          <w:vertAlign w:val="superscript"/>
          <w:rtl/>
        </w:rPr>
        <w:t>59498</w:t>
      </w:r>
      <w:r>
        <w:rPr>
          <w:rFonts w:ascii="Times New Roman" w:hAnsi="Times New Roman"/>
          <w:color w:val="828282"/>
          <w:rtl/>
        </w:rPr>
        <w:t xml:space="preserve">רָאָ֨ה </w:t>
      </w:r>
      <w:r>
        <w:rPr>
          <w:color w:val="FF0000"/>
          <w:vertAlign w:val="superscript"/>
          <w:rtl/>
        </w:rPr>
        <w:t>59499</w:t>
      </w:r>
      <w:r>
        <w:rPr>
          <w:rFonts w:ascii="Times New Roman" w:hAnsi="Times New Roman"/>
          <w:color w:val="828282"/>
          <w:rtl/>
        </w:rPr>
        <w:t>הַ</w:t>
      </w:r>
      <w:r>
        <w:rPr>
          <w:color w:val="FF0000"/>
          <w:vertAlign w:val="superscript"/>
          <w:rtl/>
        </w:rPr>
        <w:t>59500</w:t>
      </w:r>
      <w:r>
        <w:rPr>
          <w:rFonts w:ascii="Times New Roman" w:hAnsi="Times New Roman"/>
          <w:color w:val="828282"/>
          <w:rtl/>
        </w:rPr>
        <w:t xml:space="preserve">כֹּהֵ֜ן </w:t>
      </w:r>
      <w:r>
        <w:rPr>
          <w:color w:val="FF0000"/>
          <w:vertAlign w:val="superscript"/>
          <w:rtl/>
        </w:rPr>
        <w:t>59501</w:t>
      </w:r>
      <w:r>
        <w:rPr>
          <w:rFonts w:ascii="Times New Roman" w:hAnsi="Times New Roman"/>
          <w:color w:val="828282"/>
          <w:rtl/>
        </w:rPr>
        <w:t>אֶת־</w:t>
      </w:r>
      <w:r>
        <w:rPr>
          <w:color w:val="FF0000"/>
          <w:vertAlign w:val="superscript"/>
          <w:rtl/>
        </w:rPr>
        <w:t>59502</w:t>
      </w:r>
      <w:r>
        <w:rPr>
          <w:rFonts w:ascii="Times New Roman" w:hAnsi="Times New Roman"/>
          <w:color w:val="828282"/>
          <w:rtl/>
        </w:rPr>
        <w:t>הַ</w:t>
      </w:r>
      <w:r>
        <w:rPr>
          <w:color w:val="FF0000"/>
          <w:vertAlign w:val="superscript"/>
          <w:rtl/>
        </w:rPr>
        <w:t>59503</w:t>
      </w:r>
      <w:r>
        <w:rPr>
          <w:rFonts w:ascii="Times New Roman" w:hAnsi="Times New Roman"/>
          <w:color w:val="828282"/>
          <w:rtl/>
        </w:rPr>
        <w:t xml:space="preserve">נֶּ֗גַע </w:t>
      </w:r>
    </w:p>
    <w:p>
      <w:pPr>
        <w:pStyle w:val="Hebrew"/>
      </w:pPr>
      <w:r>
        <w:rPr>
          <w:color w:val="828282"/>
        </w:rPr>
        <w:t xml:space="preserve">וְרָאָ֨ה הַכֹּהֵ֜ן אֶת־הַנֶּ֗גַע וְהִנֵּ֤ה מַרְאֵ֨הוּ֙ עָמֹ֣ק מִן־הָעֹ֔ור וּבֹ֛ו שֵׂעָ֥ר צָהֹ֖ב דָּ֑ק וְטִמֵּ֨א אֹתֹ֤ו הַכֹּהֵן֙ נֶ֣תֶק ה֔וּא צָרַ֧עַת הָרֹ֛אשׁ אֹ֥ו הַזָּקָ֖ן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1c5bef0d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ba9232fd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3d935fcd</w:t>
            </w:r>
          </w:p>
        </w:tc>
        <w:tc>
          <w:tcPr>
            <w:tcW w:type="auto" w:w="1728"/>
          </w:tcPr>
          <w:p>
            <w:r>
              <w:t>tense</w:t>
            </w:r>
          </w:p>
        </w:tc>
        <w:tc>
          <w:tcPr>
            <w:tcW w:type="auto" w:w="1728"/>
          </w:tcPr>
          <w:p>
            <w:r>
              <w:t>verb</w:t>
            </w:r>
          </w:p>
        </w:tc>
        <w:tc>
          <w:tcPr>
            <w:tcW w:type="auto" w:w="1728"/>
          </w:tcPr>
          <w:p>
            <w:r>
              <w:t xml:space="preserve">רָאָ֨ה </w:t>
            </w:r>
          </w:p>
        </w:tc>
        <w:tc>
          <w:tcPr>
            <w:tcW w:type="auto" w:w="1728"/>
          </w:tcPr>
          <w:p>
            <w:r>
              <w:t>mod</w:t>
            </w:r>
          </w:p>
        </w:tc>
      </w:tr>
    </w:tbl>
    <w:p>
      <w:r>
        <w:br/>
      </w:r>
    </w:p>
    <w:p>
      <w:pPr>
        <w:pStyle w:val="Reference"/>
      </w:pPr>
      <w:hyperlink r:id="rId814">
        <w:r>
          <w:rPr/>
          <w:t>Leviticus 13:32</w:t>
        </w:r>
      </w:hyperlink>
    </w:p>
    <w:p>
      <w:pPr>
        <w:pStyle w:val="Hebrew"/>
      </w:pPr>
      <w:r>
        <w:t xml:space="preserve">לֹא־פָשָׂ֣ה הַנֶּ֔תֶק </w:t>
      </w:r>
    </w:p>
    <w:p>
      <w:pPr>
        <w:pStyle w:val="Hebrew"/>
      </w:pPr>
      <w:r>
        <w:rPr>
          <w:color w:val="FF0000"/>
          <w:vertAlign w:val="superscript"/>
          <w:rtl/>
        </w:rPr>
        <w:t>59576</w:t>
      </w:r>
      <w:r>
        <w:rPr>
          <w:rFonts w:ascii="Times New Roman" w:hAnsi="Times New Roman"/>
          <w:color w:val="828282"/>
          <w:rtl/>
        </w:rPr>
        <w:t>לֹא־</w:t>
      </w:r>
      <w:r>
        <w:rPr>
          <w:color w:val="FF0000"/>
          <w:vertAlign w:val="superscript"/>
          <w:rtl/>
        </w:rPr>
        <w:t>59577</w:t>
      </w:r>
      <w:r>
        <w:rPr>
          <w:rFonts w:ascii="Times New Roman" w:hAnsi="Times New Roman"/>
          <w:color w:val="828282"/>
          <w:rtl/>
        </w:rPr>
        <w:t xml:space="preserve">פָשָׂ֣ה </w:t>
      </w:r>
      <w:r>
        <w:rPr>
          <w:color w:val="FF0000"/>
          <w:vertAlign w:val="superscript"/>
          <w:rtl/>
        </w:rPr>
        <w:t>59578</w:t>
      </w:r>
      <w:r>
        <w:rPr>
          <w:rFonts w:ascii="Times New Roman" w:hAnsi="Times New Roman"/>
          <w:color w:val="828282"/>
          <w:rtl/>
        </w:rPr>
        <w:t>הַ</w:t>
      </w:r>
      <w:r>
        <w:rPr>
          <w:color w:val="FF0000"/>
          <w:vertAlign w:val="superscript"/>
          <w:rtl/>
        </w:rPr>
        <w:t>59579</w:t>
      </w:r>
      <w:r>
        <w:rPr>
          <w:rFonts w:ascii="Times New Roman" w:hAnsi="Times New Roman"/>
          <w:color w:val="828282"/>
          <w:rtl/>
        </w:rPr>
        <w:t xml:space="preserve">נֶּ֔תֶק </w:t>
      </w:r>
    </w:p>
    <w:p>
      <w:pPr>
        <w:pStyle w:val="Hebrew"/>
      </w:pPr>
      <w:r>
        <w:rPr>
          <w:color w:val="828282"/>
        </w:rPr>
        <w:t xml:space="preserve">וְרָאָ֨ה הַכֹּהֵ֣ן אֶת־הַנֶּגַע֮ בַּיֹּ֣ום הַשְּׁבִיעִי֒ וְהִנֵּה֙ לֹא־פָשָׂ֣ה הַנֶּ֔תֶק וְלֹא־הָ֥יָה בֹ֖ו שֵׂעָ֣ר צָהֹ֑ב וּמַרְאֵ֣ה הַנֶּ֔תֶק אֵ֥ין עָמֹ֖ק מִן־הָעֹֽור׃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77bb3782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cd3e20e2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91275504</w:t>
            </w:r>
          </w:p>
        </w:tc>
        <w:tc>
          <w:tcPr>
            <w:tcW w:type="auto" w:w="1728"/>
          </w:tcPr>
          <w:p>
            <w:r>
              <w:t>tense</w:t>
            </w:r>
          </w:p>
        </w:tc>
        <w:tc>
          <w:tcPr>
            <w:tcW w:type="auto" w:w="1728"/>
          </w:tcPr>
          <w:p>
            <w:r>
              <w:t>verb</w:t>
            </w:r>
          </w:p>
        </w:tc>
        <w:tc>
          <w:tcPr>
            <w:tcW w:type="auto" w:w="1728"/>
          </w:tcPr>
          <w:p>
            <w:r>
              <w:t xml:space="preserve">פָשָׂ֣ה </w:t>
            </w:r>
          </w:p>
        </w:tc>
        <w:tc>
          <w:tcPr>
            <w:tcW w:type="auto" w:w="1728"/>
          </w:tcPr>
          <w:p>
            <w:r>
              <w:t>pres perf</w:t>
            </w:r>
          </w:p>
        </w:tc>
      </w:tr>
    </w:tbl>
    <w:p>
      <w:r>
        <w:br/>
      </w:r>
    </w:p>
    <w:p>
      <w:pPr>
        <w:pStyle w:val="Reference"/>
      </w:pPr>
      <w:hyperlink r:id="rId815">
        <w:r>
          <w:rPr/>
          <w:t>Leviticus 13:33</w:t>
        </w:r>
      </w:hyperlink>
    </w:p>
    <w:p>
      <w:pPr>
        <w:pStyle w:val="Hebrew"/>
      </w:pPr>
      <w:r>
        <w:t xml:space="preserve">וְהִ֨תְגַּלָּ֔ח </w:t>
      </w:r>
    </w:p>
    <w:p>
      <w:pPr>
        <w:pStyle w:val="Hebrew"/>
      </w:pPr>
      <w:r>
        <w:rPr>
          <w:color w:val="FF0000"/>
          <w:vertAlign w:val="superscript"/>
          <w:rtl/>
        </w:rPr>
        <w:t>59595</w:t>
      </w:r>
      <w:r>
        <w:rPr>
          <w:rFonts w:ascii="Times New Roman" w:hAnsi="Times New Roman"/>
          <w:color w:val="828282"/>
          <w:rtl/>
        </w:rPr>
        <w:t>וְ</w:t>
      </w:r>
      <w:r>
        <w:rPr>
          <w:color w:val="FF0000"/>
          <w:vertAlign w:val="superscript"/>
          <w:rtl/>
        </w:rPr>
        <w:t>59596</w:t>
      </w:r>
      <w:r>
        <w:rPr>
          <w:rFonts w:ascii="Times New Roman" w:hAnsi="Times New Roman"/>
          <w:color w:val="828282"/>
          <w:rtl/>
        </w:rPr>
        <w:t xml:space="preserve">הִ֨תְגַּלָּ֔ח </w:t>
      </w:r>
    </w:p>
    <w:p>
      <w:pPr>
        <w:pStyle w:val="Hebrew"/>
      </w:pPr>
      <w:r>
        <w:rPr>
          <w:color w:val="828282"/>
        </w:rPr>
        <w:t xml:space="preserve">וְהִ֨תְגַּלָּ֔ח וְאֶת־הַנֶּ֖תֶק לֹ֣א יְגַלֵּ֑חַ וְהִסְגִּ֨יר הַכֹּהֵ֧ן אֶת־הַנֶּ֛תֶק שִׁבְעַ֥ת יָמִ֖ים שֵׁנִֽית׃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4e015625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6137f80c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52045187</w:t>
            </w:r>
          </w:p>
        </w:tc>
        <w:tc>
          <w:tcPr>
            <w:tcW w:type="auto" w:w="1728"/>
          </w:tcPr>
          <w:p>
            <w:r>
              <w:t>tense</w:t>
            </w:r>
          </w:p>
        </w:tc>
        <w:tc>
          <w:tcPr>
            <w:tcW w:type="auto" w:w="1728"/>
          </w:tcPr>
          <w:p>
            <w:r>
              <w:t>verb</w:t>
            </w:r>
          </w:p>
        </w:tc>
        <w:tc>
          <w:tcPr>
            <w:tcW w:type="auto" w:w="1728"/>
          </w:tcPr>
          <w:p>
            <w:r>
              <w:t xml:space="preserve">הִ֨תְגַּלָּ֔ח </w:t>
            </w:r>
          </w:p>
        </w:tc>
        <w:tc>
          <w:tcPr>
            <w:tcW w:type="auto" w:w="1728"/>
          </w:tcPr>
          <w:p>
            <w:r>
              <w:t>mod</w:t>
            </w:r>
          </w:p>
        </w:tc>
      </w:tr>
    </w:tbl>
    <w:p>
      <w:r>
        <w:br/>
      </w:r>
    </w:p>
    <w:p>
      <w:pPr>
        <w:pStyle w:val="Reference"/>
      </w:pPr>
      <w:hyperlink r:id="rId815">
        <w:r>
          <w:rPr/>
          <w:t>Leviticus 13:33</w:t>
        </w:r>
      </w:hyperlink>
    </w:p>
    <w:p>
      <w:pPr>
        <w:pStyle w:val="Hebrew"/>
      </w:pPr>
      <w:r>
        <w:t xml:space="preserve">וְאֶת־הַנֶּ֖תֶק לֹ֣א יְגַלֵּ֑חַ </w:t>
      </w:r>
    </w:p>
    <w:p>
      <w:pPr>
        <w:pStyle w:val="Hebrew"/>
      </w:pPr>
      <w:r>
        <w:rPr>
          <w:color w:val="FF0000"/>
          <w:vertAlign w:val="superscript"/>
          <w:rtl/>
        </w:rPr>
        <w:t>59597</w:t>
      </w:r>
      <w:r>
        <w:rPr>
          <w:rFonts w:ascii="Times New Roman" w:hAnsi="Times New Roman"/>
          <w:color w:val="828282"/>
          <w:rtl/>
        </w:rPr>
        <w:t>וְ</w:t>
      </w:r>
      <w:r>
        <w:rPr>
          <w:color w:val="FF0000"/>
          <w:vertAlign w:val="superscript"/>
          <w:rtl/>
        </w:rPr>
        <w:t>59598</w:t>
      </w:r>
      <w:r>
        <w:rPr>
          <w:rFonts w:ascii="Times New Roman" w:hAnsi="Times New Roman"/>
          <w:color w:val="828282"/>
          <w:rtl/>
        </w:rPr>
        <w:t>אֶת־</w:t>
      </w:r>
      <w:r>
        <w:rPr>
          <w:color w:val="FF0000"/>
          <w:vertAlign w:val="superscript"/>
          <w:rtl/>
        </w:rPr>
        <w:t>59599</w:t>
      </w:r>
      <w:r>
        <w:rPr>
          <w:rFonts w:ascii="Times New Roman" w:hAnsi="Times New Roman"/>
          <w:color w:val="828282"/>
          <w:rtl/>
        </w:rPr>
        <w:t>הַ</w:t>
      </w:r>
      <w:r>
        <w:rPr>
          <w:color w:val="FF0000"/>
          <w:vertAlign w:val="superscript"/>
          <w:rtl/>
        </w:rPr>
        <w:t>59600</w:t>
      </w:r>
      <w:r>
        <w:rPr>
          <w:rFonts w:ascii="Times New Roman" w:hAnsi="Times New Roman"/>
          <w:color w:val="828282"/>
          <w:rtl/>
        </w:rPr>
        <w:t xml:space="preserve">נֶּ֖תֶק </w:t>
      </w:r>
      <w:r>
        <w:rPr>
          <w:color w:val="FF0000"/>
          <w:vertAlign w:val="superscript"/>
          <w:rtl/>
        </w:rPr>
        <w:t>59601</w:t>
      </w:r>
      <w:r>
        <w:rPr>
          <w:rFonts w:ascii="Times New Roman" w:hAnsi="Times New Roman"/>
          <w:color w:val="828282"/>
          <w:rtl/>
        </w:rPr>
        <w:t xml:space="preserve">לֹ֣א </w:t>
      </w:r>
      <w:r>
        <w:rPr>
          <w:color w:val="FF0000"/>
          <w:vertAlign w:val="superscript"/>
          <w:rtl/>
        </w:rPr>
        <w:t>59602</w:t>
      </w:r>
      <w:r>
        <w:rPr>
          <w:rFonts w:ascii="Times New Roman" w:hAnsi="Times New Roman"/>
          <w:color w:val="828282"/>
          <w:rtl/>
        </w:rPr>
        <w:t xml:space="preserve">יְגַלֵּ֑חַ </w:t>
      </w:r>
    </w:p>
    <w:p>
      <w:pPr>
        <w:pStyle w:val="Hebrew"/>
      </w:pPr>
      <w:r>
        <w:rPr>
          <w:color w:val="828282"/>
        </w:rPr>
        <w:t xml:space="preserve">וְהִ֨תְגַּלָּ֔ח וְאֶת־הַנֶּ֖תֶק לֹ֣א יְגַלֵּ֑חַ וְהִסְגִּ֨יר הַכֹּהֵ֧ן אֶת־הַנֶּ֛תֶק שִׁבְעַ֥ת יָמִ֖ים שֵׁנִֽית׃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97b72912</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690c7fc4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18a7ff8c</w:t>
            </w:r>
          </w:p>
        </w:tc>
        <w:tc>
          <w:tcPr>
            <w:tcW w:type="auto" w:w="1728"/>
          </w:tcPr>
          <w:p>
            <w:r>
              <w:t>tense</w:t>
            </w:r>
          </w:p>
        </w:tc>
        <w:tc>
          <w:tcPr>
            <w:tcW w:type="auto" w:w="1728"/>
          </w:tcPr>
          <w:p>
            <w:r>
              <w:t>verb</w:t>
            </w:r>
          </w:p>
        </w:tc>
        <w:tc>
          <w:tcPr>
            <w:tcW w:type="auto" w:w="1728"/>
          </w:tcPr>
          <w:p>
            <w:r>
              <w:t xml:space="preserve">יְגַלֵּ֑חַ </w:t>
            </w:r>
          </w:p>
        </w:tc>
        <w:tc>
          <w:tcPr>
            <w:tcW w:type="auto" w:w="1728"/>
          </w:tcPr>
          <w:p>
            <w:r>
              <w:t>mod</w:t>
            </w:r>
          </w:p>
        </w:tc>
      </w:tr>
    </w:tbl>
    <w:p>
      <w:r>
        <w:br/>
      </w:r>
    </w:p>
    <w:p>
      <w:pPr>
        <w:pStyle w:val="Reference"/>
      </w:pPr>
      <w:hyperlink r:id="rId816">
        <w:r>
          <w:rPr/>
          <w:t>Leviticus 13:34</w:t>
        </w:r>
      </w:hyperlink>
    </w:p>
    <w:p>
      <w:pPr>
        <w:pStyle w:val="Hebrew"/>
      </w:pPr>
      <w:r>
        <w:t xml:space="preserve">לֹא־פָשָׂ֤ה הַנֶּ֨תֶק֙ בָּעֹ֔ור </w:t>
      </w:r>
    </w:p>
    <w:p>
      <w:pPr>
        <w:pStyle w:val="Hebrew"/>
      </w:pPr>
      <w:r>
        <w:rPr>
          <w:color w:val="FF0000"/>
          <w:vertAlign w:val="superscript"/>
          <w:rtl/>
        </w:rPr>
        <w:t>59627</w:t>
      </w:r>
      <w:r>
        <w:rPr>
          <w:rFonts w:ascii="Times New Roman" w:hAnsi="Times New Roman"/>
          <w:color w:val="828282"/>
          <w:rtl/>
        </w:rPr>
        <w:t>לֹא־</w:t>
      </w:r>
      <w:r>
        <w:rPr>
          <w:color w:val="FF0000"/>
          <w:vertAlign w:val="superscript"/>
          <w:rtl/>
        </w:rPr>
        <w:t>59628</w:t>
      </w:r>
      <w:r>
        <w:rPr>
          <w:rFonts w:ascii="Times New Roman" w:hAnsi="Times New Roman"/>
          <w:color w:val="828282"/>
          <w:rtl/>
        </w:rPr>
        <w:t xml:space="preserve">פָשָׂ֤ה </w:t>
      </w:r>
      <w:r>
        <w:rPr>
          <w:color w:val="FF0000"/>
          <w:vertAlign w:val="superscript"/>
          <w:rtl/>
        </w:rPr>
        <w:t>59629</w:t>
      </w:r>
      <w:r>
        <w:rPr>
          <w:rFonts w:ascii="Times New Roman" w:hAnsi="Times New Roman"/>
          <w:color w:val="828282"/>
          <w:rtl/>
        </w:rPr>
        <w:t>הַ</w:t>
      </w:r>
      <w:r>
        <w:rPr>
          <w:color w:val="FF0000"/>
          <w:vertAlign w:val="superscript"/>
          <w:rtl/>
        </w:rPr>
        <w:t>59630</w:t>
      </w:r>
      <w:r>
        <w:rPr>
          <w:rFonts w:ascii="Times New Roman" w:hAnsi="Times New Roman"/>
          <w:color w:val="828282"/>
          <w:rtl/>
        </w:rPr>
        <w:t xml:space="preserve">נֶּ֨תֶק֙ </w:t>
      </w:r>
      <w:r>
        <w:rPr>
          <w:color w:val="FF0000"/>
          <w:vertAlign w:val="superscript"/>
          <w:rtl/>
        </w:rPr>
        <w:t>59631</w:t>
      </w:r>
      <w:r>
        <w:rPr>
          <w:rFonts w:ascii="Times New Roman" w:hAnsi="Times New Roman"/>
          <w:color w:val="828282"/>
          <w:rtl/>
        </w:rPr>
        <w:t>בָּ</w:t>
      </w:r>
      <w:r>
        <w:rPr>
          <w:color w:val="FF0000"/>
          <w:vertAlign w:val="superscript"/>
          <w:rtl/>
        </w:rPr>
        <w:t>59632</w:t>
      </w:r>
      <w:r>
        <w:rPr>
          <w:rFonts w:ascii="Times New Roman" w:hAnsi="Times New Roman"/>
          <w:color w:val="828282"/>
          <w:rtl/>
        </w:rPr>
      </w:r>
      <w:r>
        <w:rPr>
          <w:color w:val="FF0000"/>
          <w:vertAlign w:val="superscript"/>
          <w:rtl/>
        </w:rPr>
        <w:t>59633</w:t>
      </w:r>
      <w:r>
        <w:rPr>
          <w:rFonts w:ascii="Times New Roman" w:hAnsi="Times New Roman"/>
          <w:color w:val="828282"/>
          <w:rtl/>
        </w:rPr>
        <w:t xml:space="preserve">עֹ֔ור </w:t>
      </w:r>
    </w:p>
    <w:p>
      <w:pPr>
        <w:pStyle w:val="Hebrew"/>
      </w:pPr>
      <w:r>
        <w:rPr>
          <w:color w:val="828282"/>
        </w:rPr>
        <w:t xml:space="preserve">וְרָאָה֩ הַכֹּהֵ֨ן אֶת־הַנֶּ֜תֶק בַּיֹּ֣ום הַשְּׁבִיעִ֗י וְ֠הִנֵּה לֹא־פָשָׂ֤ה הַנֶּ֨תֶק֙ בָּעֹ֔ור וּמַרְאֵ֕הוּ אֵינֶ֥נּוּ עָמֹ֖ק מִן־הָעֹ֑ור וְטִהַ֤ר אֹתֹו֙ הַכֹּהֵ֔ן וְכִבֶּ֥ס בְּגָדָ֖יו וְטָהֵֽר׃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c4887db2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fc43e229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0e19990a</w:t>
            </w:r>
          </w:p>
        </w:tc>
        <w:tc>
          <w:tcPr>
            <w:tcW w:type="auto" w:w="1728"/>
          </w:tcPr>
          <w:p>
            <w:r>
              <w:t>tense</w:t>
            </w:r>
          </w:p>
        </w:tc>
        <w:tc>
          <w:tcPr>
            <w:tcW w:type="auto" w:w="1728"/>
          </w:tcPr>
          <w:p>
            <w:r>
              <w:t>verb</w:t>
            </w:r>
          </w:p>
        </w:tc>
        <w:tc>
          <w:tcPr>
            <w:tcW w:type="auto" w:w="1728"/>
          </w:tcPr>
          <w:p>
            <w:r>
              <w:t xml:space="preserve">פָשָׂ֤ה </w:t>
            </w:r>
          </w:p>
        </w:tc>
        <w:tc>
          <w:tcPr>
            <w:tcW w:type="auto" w:w="1728"/>
          </w:tcPr>
          <w:p>
            <w:r>
              <w:t>pres perf</w:t>
            </w:r>
          </w:p>
        </w:tc>
      </w:tr>
    </w:tbl>
    <w:p>
      <w:r>
        <w:br/>
      </w:r>
    </w:p>
    <w:p>
      <w:pPr>
        <w:pStyle w:val="Reference"/>
      </w:pPr>
      <w:hyperlink r:id="rId816">
        <w:r>
          <w:rPr/>
          <w:t>Leviticus 13:34</w:t>
        </w:r>
      </w:hyperlink>
    </w:p>
    <w:p>
      <w:pPr>
        <w:pStyle w:val="Hebrew"/>
      </w:pPr>
      <w:r>
        <w:t xml:space="preserve">וְטָהֵֽר׃ </w:t>
      </w:r>
    </w:p>
    <w:p>
      <w:pPr>
        <w:pStyle w:val="Hebrew"/>
      </w:pPr>
      <w:r>
        <w:rPr>
          <w:color w:val="FF0000"/>
          <w:vertAlign w:val="superscript"/>
          <w:rtl/>
        </w:rPr>
        <w:t>59649</w:t>
      </w:r>
      <w:r>
        <w:rPr>
          <w:rFonts w:ascii="Times New Roman" w:hAnsi="Times New Roman"/>
          <w:color w:val="828282"/>
          <w:rtl/>
        </w:rPr>
        <w:t>וְ</w:t>
      </w:r>
      <w:r>
        <w:rPr>
          <w:color w:val="FF0000"/>
          <w:vertAlign w:val="superscript"/>
          <w:rtl/>
        </w:rPr>
        <w:t>59650</w:t>
      </w:r>
      <w:r>
        <w:rPr>
          <w:rFonts w:ascii="Times New Roman" w:hAnsi="Times New Roman"/>
          <w:color w:val="828282"/>
          <w:rtl/>
        </w:rPr>
        <w:t xml:space="preserve">טָהֵֽר׃ </w:t>
      </w:r>
    </w:p>
    <w:p>
      <w:pPr>
        <w:pStyle w:val="Hebrew"/>
      </w:pPr>
      <w:r>
        <w:rPr>
          <w:color w:val="828282"/>
        </w:rPr>
        <w:t xml:space="preserve">וְרָאָה֩ הַכֹּהֵ֨ן אֶת־הַנֶּ֜תֶק בַּיֹּ֣ום הַשְּׁבִיעִ֗י וְ֠הִנֵּה לֹא־פָשָׂ֤ה הַנֶּ֨תֶק֙ בָּעֹ֔ור וּמַרְאֵ֕הוּ אֵינֶ֥נּוּ עָמֹ֖ק מִן־הָעֹ֑ור וְטִהַ֤ר אֹתֹו֙ הַכֹּהֵ֔ן וְכִבֶּ֥ס בְּגָדָ֖יו וְטָהֵֽר׃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46997939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fee1ac74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f9f8a1f2</w:t>
            </w:r>
          </w:p>
        </w:tc>
        <w:tc>
          <w:tcPr>
            <w:tcW w:type="auto" w:w="1728"/>
          </w:tcPr>
          <w:p>
            <w:r>
              <w:t>tense</w:t>
            </w:r>
          </w:p>
        </w:tc>
        <w:tc>
          <w:tcPr>
            <w:tcW w:type="auto" w:w="1728"/>
          </w:tcPr>
          <w:p>
            <w:r>
              <w:t>verb</w:t>
            </w:r>
          </w:p>
        </w:tc>
        <w:tc>
          <w:tcPr>
            <w:tcW w:type="auto" w:w="1728"/>
          </w:tcPr>
          <w:p>
            <w:r>
              <w:t xml:space="preserve">טָהֵֽר׃ </w:t>
            </w:r>
          </w:p>
        </w:tc>
        <w:tc>
          <w:tcPr>
            <w:tcW w:type="auto" w:w="1728"/>
          </w:tcPr>
          <w:p>
            <w:r>
              <w:t>mod</w:t>
            </w:r>
          </w:p>
        </w:tc>
      </w:tr>
    </w:tbl>
    <w:p>
      <w:r>
        <w:br/>
      </w:r>
    </w:p>
    <w:p>
      <w:pPr>
        <w:pStyle w:val="Reference"/>
      </w:pPr>
      <w:hyperlink r:id="rId817">
        <w:r>
          <w:rPr/>
          <w:t>Leviticus 13:36</w:t>
        </w:r>
      </w:hyperlink>
    </w:p>
    <w:p>
      <w:pPr>
        <w:pStyle w:val="Hebrew"/>
      </w:pPr>
      <w:r>
        <w:t xml:space="preserve">לֹֽא־יְבַקֵּ֧ר הַכֹּהֵ֛ן לַשֵּׂעָ֥ר הַצָּהֹ֖ב </w:t>
      </w:r>
    </w:p>
    <w:p>
      <w:pPr>
        <w:pStyle w:val="Hebrew"/>
      </w:pPr>
      <w:r>
        <w:rPr>
          <w:color w:val="FF0000"/>
          <w:vertAlign w:val="superscript"/>
          <w:rtl/>
        </w:rPr>
        <w:t>59674</w:t>
      </w:r>
      <w:r>
        <w:rPr>
          <w:rFonts w:ascii="Times New Roman" w:hAnsi="Times New Roman"/>
          <w:color w:val="828282"/>
          <w:rtl/>
        </w:rPr>
        <w:t>לֹֽא־</w:t>
      </w:r>
      <w:r>
        <w:rPr>
          <w:color w:val="FF0000"/>
          <w:vertAlign w:val="superscript"/>
          <w:rtl/>
        </w:rPr>
        <w:t>59675</w:t>
      </w:r>
      <w:r>
        <w:rPr>
          <w:rFonts w:ascii="Times New Roman" w:hAnsi="Times New Roman"/>
          <w:color w:val="828282"/>
          <w:rtl/>
        </w:rPr>
        <w:t xml:space="preserve">יְבַקֵּ֧ר </w:t>
      </w:r>
      <w:r>
        <w:rPr>
          <w:color w:val="FF0000"/>
          <w:vertAlign w:val="superscript"/>
          <w:rtl/>
        </w:rPr>
        <w:t>59676</w:t>
      </w:r>
      <w:r>
        <w:rPr>
          <w:rFonts w:ascii="Times New Roman" w:hAnsi="Times New Roman"/>
          <w:color w:val="828282"/>
          <w:rtl/>
        </w:rPr>
        <w:t>הַ</w:t>
      </w:r>
      <w:r>
        <w:rPr>
          <w:color w:val="FF0000"/>
          <w:vertAlign w:val="superscript"/>
          <w:rtl/>
        </w:rPr>
        <w:t>59677</w:t>
      </w:r>
      <w:r>
        <w:rPr>
          <w:rFonts w:ascii="Times New Roman" w:hAnsi="Times New Roman"/>
          <w:color w:val="828282"/>
          <w:rtl/>
        </w:rPr>
        <w:t xml:space="preserve">כֹּהֵ֛ן </w:t>
      </w:r>
      <w:r>
        <w:rPr>
          <w:color w:val="FF0000"/>
          <w:vertAlign w:val="superscript"/>
          <w:rtl/>
        </w:rPr>
        <w:t>59678</w:t>
      </w:r>
      <w:r>
        <w:rPr>
          <w:rFonts w:ascii="Times New Roman" w:hAnsi="Times New Roman"/>
          <w:color w:val="828282"/>
          <w:rtl/>
        </w:rPr>
        <w:t>לַ</w:t>
      </w:r>
      <w:r>
        <w:rPr>
          <w:color w:val="FF0000"/>
          <w:vertAlign w:val="superscript"/>
          <w:rtl/>
        </w:rPr>
        <w:t>59679</w:t>
      </w:r>
      <w:r>
        <w:rPr>
          <w:rFonts w:ascii="Times New Roman" w:hAnsi="Times New Roman"/>
          <w:color w:val="828282"/>
          <w:rtl/>
        </w:rPr>
      </w:r>
      <w:r>
        <w:rPr>
          <w:color w:val="FF0000"/>
          <w:vertAlign w:val="superscript"/>
          <w:rtl/>
        </w:rPr>
        <w:t>59680</w:t>
      </w:r>
      <w:r>
        <w:rPr>
          <w:rFonts w:ascii="Times New Roman" w:hAnsi="Times New Roman"/>
          <w:color w:val="828282"/>
          <w:rtl/>
        </w:rPr>
        <w:t xml:space="preserve">שֵּׂעָ֥ר </w:t>
      </w:r>
      <w:r>
        <w:rPr>
          <w:color w:val="FF0000"/>
          <w:vertAlign w:val="superscript"/>
          <w:rtl/>
        </w:rPr>
        <w:t>59681</w:t>
      </w:r>
      <w:r>
        <w:rPr>
          <w:rFonts w:ascii="Times New Roman" w:hAnsi="Times New Roman"/>
          <w:color w:val="828282"/>
          <w:rtl/>
        </w:rPr>
        <w:t>הַ</w:t>
      </w:r>
      <w:r>
        <w:rPr>
          <w:color w:val="FF0000"/>
          <w:vertAlign w:val="superscript"/>
          <w:rtl/>
        </w:rPr>
        <w:t>59682</w:t>
      </w:r>
      <w:r>
        <w:rPr>
          <w:rFonts w:ascii="Times New Roman" w:hAnsi="Times New Roman"/>
          <w:color w:val="828282"/>
          <w:rtl/>
        </w:rPr>
        <w:t xml:space="preserve">צָּהֹ֖ב </w:t>
      </w:r>
    </w:p>
    <w:p>
      <w:pPr>
        <w:pStyle w:val="Hebrew"/>
      </w:pPr>
      <w:r>
        <w:rPr>
          <w:color w:val="828282"/>
        </w:rPr>
        <w:t xml:space="preserve">וְרָאָ֨הוּ֙ הַכֹּהֵ֔ן וְהִנֵּ֛ה פָּשָׂ֥ה הַנֶּ֖תֶק בָּעֹ֑ור לֹֽא־יְבַקֵּ֧ר הַכֹּהֵ֛ן לַשֵּׂעָ֥ר הַצָּהֹ֖ב טָמֵ֥א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68c1de1a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c3d6c6be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6864ab83</w:t>
            </w:r>
          </w:p>
        </w:tc>
        <w:tc>
          <w:tcPr>
            <w:tcW w:type="auto" w:w="1728"/>
          </w:tcPr>
          <w:p>
            <w:r>
              <w:t>tense</w:t>
            </w:r>
          </w:p>
        </w:tc>
        <w:tc>
          <w:tcPr>
            <w:tcW w:type="auto" w:w="1728"/>
          </w:tcPr>
          <w:p>
            <w:r>
              <w:t>verb</w:t>
            </w:r>
          </w:p>
        </w:tc>
        <w:tc>
          <w:tcPr>
            <w:tcW w:type="auto" w:w="1728"/>
          </w:tcPr>
          <w:p>
            <w:r>
              <w:t xml:space="preserve">יְבַקֵּ֧ר </w:t>
            </w:r>
          </w:p>
        </w:tc>
        <w:tc>
          <w:tcPr>
            <w:tcW w:type="auto" w:w="1728"/>
          </w:tcPr>
          <w:p>
            <w:r>
              <w:t>mod</w:t>
            </w:r>
          </w:p>
        </w:tc>
      </w:tr>
    </w:tbl>
    <w:p>
      <w:r>
        <w:br/>
      </w:r>
    </w:p>
    <w:p>
      <w:pPr>
        <w:pStyle w:val="Reference"/>
      </w:pPr>
      <w:hyperlink r:id="rId818">
        <w:r>
          <w:rPr/>
          <w:t>Leviticus 13:37</w:t>
        </w:r>
      </w:hyperlink>
    </w:p>
    <w:p>
      <w:pPr>
        <w:pStyle w:val="Hebrew"/>
      </w:pPr>
      <w:r>
        <w:t xml:space="preserve">וְשֵׂעָ֨ר שָׁחֹ֧ר צָֽמַח־בֹּ֛ו </w:t>
      </w:r>
    </w:p>
    <w:p>
      <w:pPr>
        <w:pStyle w:val="Hebrew"/>
      </w:pPr>
      <w:r>
        <w:rPr>
          <w:color w:val="FF0000"/>
          <w:vertAlign w:val="superscript"/>
          <w:rtl/>
        </w:rPr>
        <w:t>59692</w:t>
      </w:r>
      <w:r>
        <w:rPr>
          <w:rFonts w:ascii="Times New Roman" w:hAnsi="Times New Roman"/>
          <w:color w:val="828282"/>
          <w:rtl/>
        </w:rPr>
        <w:t>וְ</w:t>
      </w:r>
      <w:r>
        <w:rPr>
          <w:color w:val="FF0000"/>
          <w:vertAlign w:val="superscript"/>
          <w:rtl/>
        </w:rPr>
        <w:t>59693</w:t>
      </w:r>
      <w:r>
        <w:rPr>
          <w:rFonts w:ascii="Times New Roman" w:hAnsi="Times New Roman"/>
          <w:color w:val="828282"/>
          <w:rtl/>
        </w:rPr>
        <w:t xml:space="preserve">שֵׂעָ֨ר </w:t>
      </w:r>
      <w:r>
        <w:rPr>
          <w:color w:val="FF0000"/>
          <w:vertAlign w:val="superscript"/>
          <w:rtl/>
        </w:rPr>
        <w:t>59694</w:t>
      </w:r>
      <w:r>
        <w:rPr>
          <w:rFonts w:ascii="Times New Roman" w:hAnsi="Times New Roman"/>
          <w:color w:val="828282"/>
          <w:rtl/>
        </w:rPr>
        <w:t xml:space="preserve">שָׁחֹ֧ר </w:t>
      </w:r>
      <w:r>
        <w:rPr>
          <w:color w:val="FF0000"/>
          <w:vertAlign w:val="superscript"/>
          <w:rtl/>
        </w:rPr>
        <w:t>59695</w:t>
      </w:r>
      <w:r>
        <w:rPr>
          <w:rFonts w:ascii="Times New Roman" w:hAnsi="Times New Roman"/>
          <w:color w:val="828282"/>
          <w:rtl/>
        </w:rPr>
        <w:t>צָֽמַח־</w:t>
      </w:r>
      <w:r>
        <w:rPr>
          <w:color w:val="FF0000"/>
          <w:vertAlign w:val="superscript"/>
          <w:rtl/>
        </w:rPr>
        <w:t>59696</w:t>
      </w:r>
      <w:r>
        <w:rPr>
          <w:rFonts w:ascii="Times New Roman" w:hAnsi="Times New Roman"/>
          <w:color w:val="828282"/>
          <w:rtl/>
        </w:rPr>
        <w:t xml:space="preserve">בֹּ֛ו </w:t>
      </w:r>
    </w:p>
    <w:p>
      <w:pPr>
        <w:pStyle w:val="Hebrew"/>
      </w:pPr>
      <w:r>
        <w:rPr>
          <w:color w:val="828282"/>
        </w:rPr>
        <w:t xml:space="preserve">וְאִם־בְּעֵינָיו֩ עָמַ֨ד הַנֶּ֜תֶק וְשֵׂעָ֨ר שָׁחֹ֧ר צָֽמַח־בֹּ֛ו נִרְפָּ֥א הַנֶּ֖תֶק טָהֹ֣ור ה֑וּא וְטִהֲרֹ֖ו הַכֹּהֵֽן׃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9eb69ad3</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81746f0a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8ba61140</w:t>
            </w:r>
          </w:p>
        </w:tc>
        <w:tc>
          <w:tcPr>
            <w:tcW w:type="auto" w:w="1728"/>
          </w:tcPr>
          <w:p>
            <w:r>
              <w:t>tense</w:t>
            </w:r>
          </w:p>
        </w:tc>
        <w:tc>
          <w:tcPr>
            <w:tcW w:type="auto" w:w="1728"/>
          </w:tcPr>
          <w:p>
            <w:r>
              <w:t>verb</w:t>
            </w:r>
          </w:p>
        </w:tc>
        <w:tc>
          <w:tcPr>
            <w:tcW w:type="auto" w:w="1728"/>
          </w:tcPr>
          <w:p>
            <w:r>
              <w:t>צָֽמַח־</w:t>
            </w:r>
          </w:p>
        </w:tc>
        <w:tc>
          <w:tcPr>
            <w:tcW w:type="auto" w:w="1728"/>
          </w:tcPr>
          <w:p>
            <w:r>
              <w:t>pres perf</w:t>
            </w:r>
          </w:p>
        </w:tc>
      </w:tr>
    </w:tbl>
    <w:p>
      <w:r>
        <w:br/>
      </w:r>
    </w:p>
    <w:p>
      <w:pPr>
        <w:pStyle w:val="Reference"/>
      </w:pPr>
      <w:hyperlink r:id="rId818">
        <w:r>
          <w:rPr/>
          <w:t>Leviticus 13:37</w:t>
        </w:r>
      </w:hyperlink>
    </w:p>
    <w:p>
      <w:pPr>
        <w:pStyle w:val="Hebrew"/>
      </w:pPr>
      <w:r>
        <w:t xml:space="preserve">וְטִהֲרֹ֖ו הַכֹּהֵֽן׃ ס </w:t>
      </w:r>
    </w:p>
    <w:p>
      <w:pPr>
        <w:pStyle w:val="Hebrew"/>
      </w:pPr>
      <w:r>
        <w:rPr>
          <w:color w:val="FF0000"/>
          <w:vertAlign w:val="superscript"/>
          <w:rtl/>
        </w:rPr>
        <w:t>59702</w:t>
      </w:r>
      <w:r>
        <w:rPr>
          <w:rFonts w:ascii="Times New Roman" w:hAnsi="Times New Roman"/>
          <w:color w:val="828282"/>
          <w:rtl/>
        </w:rPr>
        <w:t>וְ</w:t>
      </w:r>
      <w:r>
        <w:rPr>
          <w:color w:val="FF0000"/>
          <w:vertAlign w:val="superscript"/>
          <w:rtl/>
        </w:rPr>
        <w:t>59703</w:t>
      </w:r>
      <w:r>
        <w:rPr>
          <w:rFonts w:ascii="Times New Roman" w:hAnsi="Times New Roman"/>
          <w:color w:val="828282"/>
          <w:rtl/>
        </w:rPr>
        <w:t xml:space="preserve">טִהֲרֹ֖ו </w:t>
      </w:r>
      <w:r>
        <w:rPr>
          <w:color w:val="FF0000"/>
          <w:vertAlign w:val="superscript"/>
          <w:rtl/>
        </w:rPr>
        <w:t>59704</w:t>
      </w:r>
      <w:r>
        <w:rPr>
          <w:rFonts w:ascii="Times New Roman" w:hAnsi="Times New Roman"/>
          <w:color w:val="828282"/>
          <w:rtl/>
        </w:rPr>
        <w:t>הַ</w:t>
      </w:r>
      <w:r>
        <w:rPr>
          <w:color w:val="FF0000"/>
          <w:vertAlign w:val="superscript"/>
          <w:rtl/>
        </w:rPr>
        <w:t>59705</w:t>
      </w:r>
      <w:r>
        <w:rPr>
          <w:rFonts w:ascii="Times New Roman" w:hAnsi="Times New Roman"/>
          <w:color w:val="828282"/>
          <w:rtl/>
        </w:rPr>
        <w:t xml:space="preserve">כֹּהֵֽן׃ ס </w:t>
      </w:r>
    </w:p>
    <w:p>
      <w:pPr>
        <w:pStyle w:val="Hebrew"/>
      </w:pPr>
      <w:r>
        <w:rPr>
          <w:color w:val="828282"/>
        </w:rPr>
        <w:t xml:space="preserve">וְאִם־בְּעֵינָיו֩ עָמַ֨ד הַנֶּ֜תֶק וְשֵׂעָ֨ר שָׁחֹ֧ר צָֽמַח־בֹּ֛ו נִרְפָּ֥א הַנֶּ֖תֶק טָהֹ֣ור ה֑וּא וְטִהֲרֹ֖ו הַכֹּהֵֽן׃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d0230f96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dc16e2fc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476df058</w:t>
            </w:r>
          </w:p>
        </w:tc>
        <w:tc>
          <w:tcPr>
            <w:tcW w:type="auto" w:w="1728"/>
          </w:tcPr>
          <w:p>
            <w:r>
              <w:t>tense</w:t>
            </w:r>
          </w:p>
        </w:tc>
        <w:tc>
          <w:tcPr>
            <w:tcW w:type="auto" w:w="1728"/>
          </w:tcPr>
          <w:p>
            <w:r>
              <w:t>verb</w:t>
            </w:r>
          </w:p>
        </w:tc>
        <w:tc>
          <w:tcPr>
            <w:tcW w:type="auto" w:w="1728"/>
          </w:tcPr>
          <w:p>
            <w:r>
              <w:t xml:space="preserve">טִהֲרֹ֖ו </w:t>
            </w:r>
          </w:p>
        </w:tc>
        <w:tc>
          <w:tcPr>
            <w:tcW w:type="auto" w:w="1728"/>
          </w:tcPr>
          <w:p>
            <w:r>
              <w:t>mod</w:t>
            </w:r>
          </w:p>
        </w:tc>
      </w:tr>
    </w:tbl>
    <w:p>
      <w:r>
        <w:br/>
      </w:r>
    </w:p>
    <w:p>
      <w:pPr>
        <w:pStyle w:val="Reference"/>
      </w:pPr>
      <w:hyperlink r:id="rId819">
        <w:r>
          <w:rPr/>
          <w:t>Leviticus 13:39</w:t>
        </w:r>
      </w:hyperlink>
    </w:p>
    <w:p>
      <w:pPr>
        <w:pStyle w:val="Hebrew"/>
      </w:pPr>
      <w:r>
        <w:t xml:space="preserve">פָּרַ֥ח בָּעֹ֖ור </w:t>
      </w:r>
    </w:p>
    <w:p>
      <w:pPr>
        <w:pStyle w:val="Hebrew"/>
      </w:pPr>
      <w:r>
        <w:rPr>
          <w:color w:val="FF0000"/>
          <w:vertAlign w:val="superscript"/>
          <w:rtl/>
        </w:rPr>
        <w:t>59732</w:t>
      </w:r>
      <w:r>
        <w:rPr>
          <w:rFonts w:ascii="Times New Roman" w:hAnsi="Times New Roman"/>
          <w:color w:val="828282"/>
          <w:rtl/>
        </w:rPr>
        <w:t xml:space="preserve">פָּרַ֥ח </w:t>
      </w:r>
      <w:r>
        <w:rPr>
          <w:color w:val="FF0000"/>
          <w:vertAlign w:val="superscript"/>
          <w:rtl/>
        </w:rPr>
        <w:t>59733</w:t>
      </w:r>
      <w:r>
        <w:rPr>
          <w:rFonts w:ascii="Times New Roman" w:hAnsi="Times New Roman"/>
          <w:color w:val="828282"/>
          <w:rtl/>
        </w:rPr>
        <w:t>בָּ</w:t>
      </w:r>
      <w:r>
        <w:rPr>
          <w:color w:val="FF0000"/>
          <w:vertAlign w:val="superscript"/>
          <w:rtl/>
        </w:rPr>
        <w:t>59734</w:t>
      </w:r>
      <w:r>
        <w:rPr>
          <w:rFonts w:ascii="Times New Roman" w:hAnsi="Times New Roman"/>
          <w:color w:val="828282"/>
          <w:rtl/>
        </w:rPr>
      </w:r>
      <w:r>
        <w:rPr>
          <w:color w:val="FF0000"/>
          <w:vertAlign w:val="superscript"/>
          <w:rtl/>
        </w:rPr>
        <w:t>59735</w:t>
      </w:r>
      <w:r>
        <w:rPr>
          <w:rFonts w:ascii="Times New Roman" w:hAnsi="Times New Roman"/>
          <w:color w:val="828282"/>
          <w:rtl/>
        </w:rPr>
        <w:t xml:space="preserve">עֹ֖ור </w:t>
      </w:r>
    </w:p>
    <w:p>
      <w:pPr>
        <w:pStyle w:val="Hebrew"/>
      </w:pPr>
      <w:r>
        <w:rPr>
          <w:color w:val="828282"/>
        </w:rPr>
        <w:t xml:space="preserve">וְרָאָ֣ה הַכֹּהֵ֗ן וְהִנֵּ֧ה בְעֹור־בְּשָׂרָ֛ם בֶּהָרֹ֖ת כֵּהֹ֣ות לְבָנֹ֑ת בֹּ֥הַק ה֛וּא פָּרַ֥ח בָּעֹ֖ור טָהֹ֥ור הֽוּא׃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59f0d3dc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ba17c26b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9a8295e2</w:t>
            </w:r>
          </w:p>
        </w:tc>
        <w:tc>
          <w:tcPr>
            <w:tcW w:type="auto" w:w="1728"/>
          </w:tcPr>
          <w:p>
            <w:r>
              <w:t>tense</w:t>
            </w:r>
          </w:p>
        </w:tc>
        <w:tc>
          <w:tcPr>
            <w:tcW w:type="auto" w:w="1728"/>
          </w:tcPr>
          <w:p>
            <w:r>
              <w:t>verb</w:t>
            </w:r>
          </w:p>
        </w:tc>
        <w:tc>
          <w:tcPr>
            <w:tcW w:type="auto" w:w="1728"/>
          </w:tcPr>
          <w:p>
            <w:r>
              <w:t xml:space="preserve">פָּרַ֥ח </w:t>
            </w:r>
          </w:p>
        </w:tc>
        <w:tc>
          <w:tcPr>
            <w:tcW w:type="auto" w:w="1728"/>
          </w:tcPr>
          <w:p>
            <w:r>
              <w:t>pres perf</w:t>
            </w:r>
          </w:p>
        </w:tc>
      </w:tr>
    </w:tbl>
    <w:p>
      <w:r>
        <w:br/>
      </w:r>
    </w:p>
    <w:p>
      <w:pPr>
        <w:pStyle w:val="Reference"/>
      </w:pPr>
      <w:hyperlink r:id="rId820">
        <w:r>
          <w:rPr/>
          <w:t>Leviticus 13:43</w:t>
        </w:r>
      </w:hyperlink>
    </w:p>
    <w:p>
      <w:pPr>
        <w:pStyle w:val="Hebrew"/>
      </w:pPr>
      <w:r>
        <w:t xml:space="preserve">וְרָאָ֨ה אֹתֹ֜ו הַכֹּהֵ֗ן </w:t>
      </w:r>
    </w:p>
    <w:p>
      <w:pPr>
        <w:pStyle w:val="Hebrew"/>
      </w:pPr>
      <w:r>
        <w:rPr>
          <w:color w:val="FF0000"/>
          <w:vertAlign w:val="superscript"/>
          <w:rtl/>
        </w:rPr>
        <w:t>59779</w:t>
      </w:r>
      <w:r>
        <w:rPr>
          <w:rFonts w:ascii="Times New Roman" w:hAnsi="Times New Roman"/>
          <w:color w:val="828282"/>
          <w:rtl/>
        </w:rPr>
        <w:t>וְ</w:t>
      </w:r>
      <w:r>
        <w:rPr>
          <w:color w:val="FF0000"/>
          <w:vertAlign w:val="superscript"/>
          <w:rtl/>
        </w:rPr>
        <w:t>59780</w:t>
      </w:r>
      <w:r>
        <w:rPr>
          <w:rFonts w:ascii="Times New Roman" w:hAnsi="Times New Roman"/>
          <w:color w:val="828282"/>
          <w:rtl/>
        </w:rPr>
        <w:t xml:space="preserve">רָאָ֨ה </w:t>
      </w:r>
      <w:r>
        <w:rPr>
          <w:color w:val="FF0000"/>
          <w:vertAlign w:val="superscript"/>
          <w:rtl/>
        </w:rPr>
        <w:t>59781</w:t>
      </w:r>
      <w:r>
        <w:rPr>
          <w:rFonts w:ascii="Times New Roman" w:hAnsi="Times New Roman"/>
          <w:color w:val="828282"/>
          <w:rtl/>
        </w:rPr>
        <w:t xml:space="preserve">אֹתֹ֜ו </w:t>
      </w:r>
      <w:r>
        <w:rPr>
          <w:color w:val="FF0000"/>
          <w:vertAlign w:val="superscript"/>
          <w:rtl/>
        </w:rPr>
        <w:t>59782</w:t>
      </w:r>
      <w:r>
        <w:rPr>
          <w:rFonts w:ascii="Times New Roman" w:hAnsi="Times New Roman"/>
          <w:color w:val="828282"/>
          <w:rtl/>
        </w:rPr>
        <w:t>הַ</w:t>
      </w:r>
      <w:r>
        <w:rPr>
          <w:color w:val="FF0000"/>
          <w:vertAlign w:val="superscript"/>
          <w:rtl/>
        </w:rPr>
        <w:t>59783</w:t>
      </w:r>
      <w:r>
        <w:rPr>
          <w:rFonts w:ascii="Times New Roman" w:hAnsi="Times New Roman"/>
          <w:color w:val="828282"/>
          <w:rtl/>
        </w:rPr>
        <w:t xml:space="preserve">כֹּהֵ֗ן </w:t>
      </w:r>
    </w:p>
    <w:p>
      <w:pPr>
        <w:pStyle w:val="Hebrew"/>
      </w:pPr>
      <w:r>
        <w:rPr>
          <w:color w:val="828282"/>
        </w:rPr>
        <w:t xml:space="preserve">וְרָאָ֨ה אֹתֹ֜ו הַכֹּהֵ֗ן וְהִנֵּ֤ה שְׂאֵת־הַנֶּ֨גַע֙ לְבָנָ֣ה אֲדַמְדֶּ֔מֶת בְּקָרַחְתֹּ֖ו אֹ֣ו בְגַבַּחְתֹּ֑ו כְּמַרְאֵ֥ה צָרַ֖עַת עֹ֥ור בָּשָֽׂר׃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a69e7240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a093937f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b48ed234</w:t>
            </w:r>
          </w:p>
        </w:tc>
        <w:tc>
          <w:tcPr>
            <w:tcW w:type="auto" w:w="1728"/>
          </w:tcPr>
          <w:p>
            <w:r>
              <w:t>tense</w:t>
            </w:r>
          </w:p>
        </w:tc>
        <w:tc>
          <w:tcPr>
            <w:tcW w:type="auto" w:w="1728"/>
          </w:tcPr>
          <w:p>
            <w:r>
              <w:t>verb</w:t>
            </w:r>
          </w:p>
        </w:tc>
        <w:tc>
          <w:tcPr>
            <w:tcW w:type="auto" w:w="1728"/>
          </w:tcPr>
          <w:p>
            <w:r>
              <w:t xml:space="preserve">רָאָ֨ה </w:t>
            </w:r>
          </w:p>
        </w:tc>
        <w:tc>
          <w:tcPr>
            <w:tcW w:type="auto" w:w="1728"/>
          </w:tcPr>
          <w:p>
            <w:r>
              <w:t>mod</w:t>
            </w:r>
          </w:p>
        </w:tc>
      </w:tr>
    </w:tbl>
    <w:p>
      <w:r>
        <w:br/>
      </w:r>
    </w:p>
    <w:p>
      <w:pPr>
        <w:pStyle w:val="Reference"/>
      </w:pPr>
      <w:hyperlink r:id="rId821">
        <w:r>
          <w:rPr/>
          <w:t>Leviticus 13:44</w:t>
        </w:r>
      </w:hyperlink>
    </w:p>
    <w:p>
      <w:pPr>
        <w:pStyle w:val="Hebrew"/>
      </w:pPr>
      <w:r>
        <w:t xml:space="preserve">טַמֵּ֧א יְטַמְּאֶ֛נּוּ הַכֹּהֵ֖ן </w:t>
      </w:r>
    </w:p>
    <w:p>
      <w:pPr>
        <w:pStyle w:val="Hebrew"/>
      </w:pPr>
      <w:r>
        <w:rPr>
          <w:color w:val="FF0000"/>
          <w:vertAlign w:val="superscript"/>
          <w:rtl/>
        </w:rPr>
        <w:t>59806</w:t>
      </w:r>
      <w:r>
        <w:rPr>
          <w:rFonts w:ascii="Times New Roman" w:hAnsi="Times New Roman"/>
          <w:color w:val="828282"/>
          <w:rtl/>
        </w:rPr>
        <w:t xml:space="preserve">טַמֵּ֧א </w:t>
      </w:r>
      <w:r>
        <w:rPr>
          <w:color w:val="FF0000"/>
          <w:vertAlign w:val="superscript"/>
          <w:rtl/>
        </w:rPr>
        <w:t>59807</w:t>
      </w:r>
      <w:r>
        <w:rPr>
          <w:rFonts w:ascii="Times New Roman" w:hAnsi="Times New Roman"/>
          <w:color w:val="828282"/>
          <w:rtl/>
        </w:rPr>
        <w:t xml:space="preserve">יְטַמְּאֶ֛נּוּ </w:t>
      </w:r>
      <w:r>
        <w:rPr>
          <w:color w:val="FF0000"/>
          <w:vertAlign w:val="superscript"/>
          <w:rtl/>
        </w:rPr>
        <w:t>59808</w:t>
      </w:r>
      <w:r>
        <w:rPr>
          <w:rFonts w:ascii="Times New Roman" w:hAnsi="Times New Roman"/>
          <w:color w:val="828282"/>
          <w:rtl/>
        </w:rPr>
        <w:t>הַ</w:t>
      </w:r>
      <w:r>
        <w:rPr>
          <w:color w:val="FF0000"/>
          <w:vertAlign w:val="superscript"/>
          <w:rtl/>
        </w:rPr>
        <w:t>59809</w:t>
      </w:r>
      <w:r>
        <w:rPr>
          <w:rFonts w:ascii="Times New Roman" w:hAnsi="Times New Roman"/>
          <w:color w:val="828282"/>
          <w:rtl/>
        </w:rPr>
        <w:t xml:space="preserve">כֹּהֵ֖ן </w:t>
      </w:r>
    </w:p>
    <w:p>
      <w:pPr>
        <w:pStyle w:val="Hebrew"/>
      </w:pPr>
      <w:r>
        <w:rPr>
          <w:color w:val="828282"/>
        </w:rPr>
        <w:t xml:space="preserve">אִישׁ־צָר֥וּעַ ה֖וּא טָמֵ֣א ה֑וּא טַמֵּ֧א יְטַמְּאֶ֛נּוּ הַכֹּהֵ֖ן בְּרֹאשֹׁ֥ו נִגְעֹֽו׃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f13a0d49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f7c0d024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b64a79e7</w:t>
            </w:r>
          </w:p>
        </w:tc>
        <w:tc>
          <w:tcPr>
            <w:tcW w:type="auto" w:w="1728"/>
          </w:tcPr>
          <w:p>
            <w:r>
              <w:t>tense</w:t>
            </w:r>
          </w:p>
        </w:tc>
        <w:tc>
          <w:tcPr>
            <w:tcW w:type="auto" w:w="1728"/>
          </w:tcPr>
          <w:p>
            <w:r>
              <w:t>verb</w:t>
            </w:r>
          </w:p>
        </w:tc>
        <w:tc>
          <w:tcPr>
            <w:tcW w:type="auto" w:w="1728"/>
          </w:tcPr>
          <w:p>
            <w:r>
              <w:t xml:space="preserve">יְטַמְּאֶ֛נּוּ </w:t>
            </w:r>
          </w:p>
        </w:tc>
        <w:tc>
          <w:tcPr>
            <w:tcW w:type="auto" w:w="1728"/>
          </w:tcPr>
          <w:p>
            <w:r>
              <w:t>mod</w:t>
            </w:r>
          </w:p>
        </w:tc>
      </w:tr>
    </w:tbl>
    <w:p>
      <w:r>
        <w:br/>
      </w:r>
    </w:p>
    <w:p>
      <w:pPr>
        <w:pStyle w:val="Reference"/>
      </w:pPr>
      <w:hyperlink r:id="rId822">
        <w:r>
          <w:rPr/>
          <w:t>Leviticus 13:45</w:t>
        </w:r>
      </w:hyperlink>
    </w:p>
    <w:p>
      <w:pPr>
        <w:pStyle w:val="Hebrew"/>
      </w:pPr>
      <w:r>
        <w:t xml:space="preserve">בְּגָדָ֞יו יִהְי֤וּ פְרֻמִים֙ </w:t>
      </w:r>
    </w:p>
    <w:p>
      <w:pPr>
        <w:pStyle w:val="Hebrew"/>
      </w:pPr>
      <w:r>
        <w:rPr>
          <w:color w:val="FF0000"/>
          <w:vertAlign w:val="superscript"/>
          <w:rtl/>
        </w:rPr>
        <w:t>59820</w:t>
      </w:r>
      <w:r>
        <w:rPr>
          <w:rFonts w:ascii="Times New Roman" w:hAnsi="Times New Roman"/>
          <w:color w:val="828282"/>
          <w:rtl/>
        </w:rPr>
        <w:t xml:space="preserve">בְּגָדָ֞יו </w:t>
      </w:r>
      <w:r>
        <w:rPr>
          <w:color w:val="FF0000"/>
          <w:vertAlign w:val="superscript"/>
          <w:rtl/>
        </w:rPr>
        <w:t>59821</w:t>
      </w:r>
      <w:r>
        <w:rPr>
          <w:rFonts w:ascii="Times New Roman" w:hAnsi="Times New Roman"/>
          <w:color w:val="828282"/>
          <w:rtl/>
        </w:rPr>
        <w:t xml:space="preserve">יִהְי֤וּ </w:t>
      </w:r>
      <w:r>
        <w:rPr>
          <w:color w:val="FF0000"/>
          <w:vertAlign w:val="superscript"/>
          <w:rtl/>
        </w:rPr>
        <w:t>59822</w:t>
      </w:r>
      <w:r>
        <w:rPr>
          <w:rFonts w:ascii="Times New Roman" w:hAnsi="Times New Roman"/>
          <w:color w:val="828282"/>
          <w:rtl/>
        </w:rPr>
        <w:t xml:space="preserve">פְרֻמִים֙ </w:t>
      </w:r>
    </w:p>
    <w:p>
      <w:pPr>
        <w:pStyle w:val="Hebrew"/>
      </w:pPr>
      <w:r>
        <w:rPr>
          <w:color w:val="828282"/>
        </w:rPr>
        <w:t xml:space="preserve">וְהַצָּר֜וּעַ אֲשֶׁר־בֹּ֣ו הַנֶּ֗גַע בְּגָדָ֞יו יִהְי֤וּ פְרֻמִים֙ וְרֹאשֹׁו֙ יִהְיֶ֣ה פָר֔וּעַ וְעַל־שָׂפָ֖ם יַעְטֶ֑ה וְטָמֵ֥א׀ טָמֵ֖א יִקְרָֽא׃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7e86aa91</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143eab22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dad4c2f0</w:t>
            </w:r>
          </w:p>
        </w:tc>
        <w:tc>
          <w:tcPr>
            <w:tcW w:type="auto" w:w="1728"/>
          </w:tcPr>
          <w:p>
            <w:r>
              <w:t>tense</w:t>
            </w:r>
          </w:p>
        </w:tc>
        <w:tc>
          <w:tcPr>
            <w:tcW w:type="auto" w:w="1728"/>
          </w:tcPr>
          <w:p>
            <w:r>
              <w:t>verb</w:t>
            </w:r>
          </w:p>
        </w:tc>
        <w:tc>
          <w:tcPr>
            <w:tcW w:type="auto" w:w="1728"/>
          </w:tcPr>
          <w:p>
            <w:r>
              <w:t xml:space="preserve">יִהְי֤וּ </w:t>
            </w:r>
          </w:p>
        </w:tc>
        <w:tc>
          <w:tcPr>
            <w:tcW w:type="auto" w:w="1728"/>
          </w:tcPr>
          <w:p>
            <w:r/>
          </w:p>
        </w:tc>
      </w:tr>
    </w:tbl>
    <w:p>
      <w:r>
        <w:br/>
      </w:r>
    </w:p>
    <w:p>
      <w:pPr>
        <w:pStyle w:val="Reference"/>
      </w:pPr>
      <w:hyperlink r:id="rId822">
        <w:r>
          <w:rPr/>
          <w:t>Leviticus 13:45</w:t>
        </w:r>
      </w:hyperlink>
    </w:p>
    <w:p>
      <w:pPr>
        <w:pStyle w:val="Hebrew"/>
      </w:pPr>
      <w:r>
        <w:t xml:space="preserve">וְיִקְרָֽא׃ </w:t>
      </w:r>
    </w:p>
    <w:p>
      <w:pPr>
        <w:pStyle w:val="Hebrew"/>
      </w:pPr>
      <w:r>
        <w:rPr>
          <w:color w:val="FF0000"/>
          <w:vertAlign w:val="superscript"/>
          <w:rtl/>
        </w:rPr>
        <w:t>59831</w:t>
      </w:r>
      <w:r>
        <w:rPr>
          <w:rFonts w:ascii="Times New Roman" w:hAnsi="Times New Roman"/>
          <w:color w:val="828282"/>
          <w:rtl/>
        </w:rPr>
        <w:t>וְ</w:t>
      </w:r>
      <w:r>
        <w:rPr>
          <w:color w:val="FF0000"/>
          <w:vertAlign w:val="superscript"/>
          <w:rtl/>
        </w:rPr>
        <w:t>59834</w:t>
      </w:r>
      <w:r>
        <w:rPr>
          <w:rFonts w:ascii="Times New Roman" w:hAnsi="Times New Roman"/>
          <w:color w:val="828282"/>
          <w:rtl/>
        </w:rPr>
        <w:t xml:space="preserve">יִקְרָֽא׃ </w:t>
      </w:r>
    </w:p>
    <w:p>
      <w:pPr>
        <w:pStyle w:val="Hebrew"/>
      </w:pPr>
      <w:r>
        <w:rPr>
          <w:color w:val="828282"/>
        </w:rPr>
        <w:t xml:space="preserve">וְהַצָּר֜וּעַ אֲשֶׁר־בֹּ֣ו הַנֶּ֗גַע בְּגָדָ֞יו יִהְי֤וּ פְרֻמִים֙ וְרֹאשֹׁו֙ יִהְיֶ֣ה פָר֔וּעַ וְעַל־שָׂפָ֖ם יַעְטֶ֑ה וְטָמֵ֥א׀ טָמֵ֖א יִקְרָֽא׃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747e750f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5e0630d0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2714feb2</w:t>
            </w:r>
          </w:p>
        </w:tc>
        <w:tc>
          <w:tcPr>
            <w:tcW w:type="auto" w:w="1728"/>
          </w:tcPr>
          <w:p>
            <w:r>
              <w:t>tense</w:t>
            </w:r>
          </w:p>
        </w:tc>
        <w:tc>
          <w:tcPr>
            <w:tcW w:type="auto" w:w="1728"/>
          </w:tcPr>
          <w:p>
            <w:r>
              <w:t>verb</w:t>
            </w:r>
          </w:p>
        </w:tc>
        <w:tc>
          <w:tcPr>
            <w:tcW w:type="auto" w:w="1728"/>
          </w:tcPr>
          <w:p>
            <w:r>
              <w:t xml:space="preserve">יִקְרָֽא׃ </w:t>
            </w:r>
          </w:p>
        </w:tc>
        <w:tc>
          <w:tcPr>
            <w:tcW w:type="auto" w:w="1728"/>
          </w:tcPr>
          <w:p>
            <w:r>
              <w:t>mod</w:t>
            </w:r>
          </w:p>
        </w:tc>
      </w:tr>
    </w:tbl>
    <w:p>
      <w:r>
        <w:br/>
      </w:r>
    </w:p>
    <w:p>
      <w:pPr>
        <w:pStyle w:val="Reference"/>
      </w:pPr>
      <w:hyperlink r:id="rId823">
        <w:r>
          <w:rPr/>
          <w:t>Leviticus 13:49</w:t>
        </w:r>
      </w:hyperlink>
    </w:p>
    <w:p>
      <w:pPr>
        <w:pStyle w:val="Hebrew"/>
      </w:pPr>
      <w:r>
        <w:t xml:space="preserve">וְהָרְאָ֖ה אֶת־הַכֹּהֵֽן׃ </w:t>
      </w:r>
    </w:p>
    <w:p>
      <w:pPr>
        <w:pStyle w:val="Hebrew"/>
      </w:pPr>
      <w:r>
        <w:rPr>
          <w:color w:val="FF0000"/>
          <w:vertAlign w:val="superscript"/>
          <w:rtl/>
        </w:rPr>
        <w:t>59918</w:t>
      </w:r>
      <w:r>
        <w:rPr>
          <w:rFonts w:ascii="Times New Roman" w:hAnsi="Times New Roman"/>
          <w:color w:val="828282"/>
          <w:rtl/>
        </w:rPr>
        <w:t>וְ</w:t>
      </w:r>
      <w:r>
        <w:rPr>
          <w:color w:val="FF0000"/>
          <w:vertAlign w:val="superscript"/>
          <w:rtl/>
        </w:rPr>
        <w:t>59919</w:t>
      </w:r>
      <w:r>
        <w:rPr>
          <w:rFonts w:ascii="Times New Roman" w:hAnsi="Times New Roman"/>
          <w:color w:val="828282"/>
          <w:rtl/>
        </w:rPr>
        <w:t xml:space="preserve">הָרְאָ֖ה </w:t>
      </w:r>
      <w:r>
        <w:rPr>
          <w:color w:val="FF0000"/>
          <w:vertAlign w:val="superscript"/>
          <w:rtl/>
        </w:rPr>
        <w:t>59920</w:t>
      </w:r>
      <w:r>
        <w:rPr>
          <w:rFonts w:ascii="Times New Roman" w:hAnsi="Times New Roman"/>
          <w:color w:val="828282"/>
          <w:rtl/>
        </w:rPr>
        <w:t>אֶת־</w:t>
      </w:r>
      <w:r>
        <w:rPr>
          <w:color w:val="FF0000"/>
          <w:vertAlign w:val="superscript"/>
          <w:rtl/>
        </w:rPr>
        <w:t>59921</w:t>
      </w:r>
      <w:r>
        <w:rPr>
          <w:rFonts w:ascii="Times New Roman" w:hAnsi="Times New Roman"/>
          <w:color w:val="828282"/>
          <w:rtl/>
        </w:rPr>
        <w:t>הַ</w:t>
      </w:r>
      <w:r>
        <w:rPr>
          <w:color w:val="FF0000"/>
          <w:vertAlign w:val="superscript"/>
          <w:rtl/>
        </w:rPr>
        <w:t>59922</w:t>
      </w:r>
      <w:r>
        <w:rPr>
          <w:rFonts w:ascii="Times New Roman" w:hAnsi="Times New Roman"/>
          <w:color w:val="828282"/>
          <w:rtl/>
        </w:rPr>
        <w:t xml:space="preserve">כֹּהֵֽן׃ </w:t>
      </w:r>
    </w:p>
    <w:p>
      <w:pPr>
        <w:pStyle w:val="Hebrew"/>
      </w:pPr>
      <w:r>
        <w:rPr>
          <w:color w:val="828282"/>
        </w:rPr>
        <w:t xml:space="preserve">וְהָיָ֨ה הַנֶּ֜גַע יְרַקְרַ֣ק׀ אֹ֣ו אֲדַמְדָּ֗ם בַּבֶּגֶד֩ אֹ֨ו בָעֹ֜ור אֹֽו־בַשְּׁתִ֤י אֹו־בָעֵ֨רֶב֙ אֹ֣ו בְכָל־כְּלִי־עֹ֔ור נֶ֥גַע צָרַ֖עַת ה֑וּא וְהָרְאָ֖ה אֶת־הַכֹּהֵֽן׃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aa7cea59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ef14bf4d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075c3738</w:t>
            </w:r>
          </w:p>
        </w:tc>
        <w:tc>
          <w:tcPr>
            <w:tcW w:type="auto" w:w="1728"/>
          </w:tcPr>
          <w:p>
            <w:r>
              <w:t>tense</w:t>
            </w:r>
          </w:p>
        </w:tc>
        <w:tc>
          <w:tcPr>
            <w:tcW w:type="auto" w:w="1728"/>
          </w:tcPr>
          <w:p>
            <w:r>
              <w:t>verb</w:t>
            </w:r>
          </w:p>
        </w:tc>
        <w:tc>
          <w:tcPr>
            <w:tcW w:type="auto" w:w="1728"/>
          </w:tcPr>
          <w:p>
            <w:r>
              <w:t xml:space="preserve">הָרְאָ֖ה </w:t>
            </w:r>
          </w:p>
        </w:tc>
        <w:tc>
          <w:tcPr>
            <w:tcW w:type="auto" w:w="1728"/>
          </w:tcPr>
          <w:p>
            <w:r>
              <w:t>mod</w:t>
            </w:r>
          </w:p>
        </w:tc>
      </w:tr>
    </w:tbl>
    <w:p>
      <w:r>
        <w:br/>
      </w:r>
    </w:p>
    <w:p>
      <w:pPr>
        <w:pStyle w:val="Reference"/>
      </w:pPr>
      <w:hyperlink r:id="rId824">
        <w:r>
          <w:rPr/>
          <w:t>Leviticus 13:52</w:t>
        </w:r>
      </w:hyperlink>
    </w:p>
    <w:p>
      <w:pPr>
        <w:pStyle w:val="Hebrew"/>
      </w:pPr>
      <w:r>
        <w:t xml:space="preserve">בָּאֵ֖שׁ תִּשָּׂרֵֽף׃ </w:t>
      </w:r>
    </w:p>
    <w:p>
      <w:pPr>
        <w:pStyle w:val="Hebrew"/>
      </w:pPr>
      <w:r>
        <w:rPr>
          <w:color w:val="FF0000"/>
          <w:vertAlign w:val="superscript"/>
          <w:rtl/>
        </w:rPr>
        <w:t>60015</w:t>
      </w:r>
      <w:r>
        <w:rPr>
          <w:rFonts w:ascii="Times New Roman" w:hAnsi="Times New Roman"/>
          <w:color w:val="828282"/>
          <w:rtl/>
        </w:rPr>
        <w:t>בָּ</w:t>
      </w:r>
      <w:r>
        <w:rPr>
          <w:color w:val="FF0000"/>
          <w:vertAlign w:val="superscript"/>
          <w:rtl/>
        </w:rPr>
        <w:t>60016</w:t>
      </w:r>
      <w:r>
        <w:rPr>
          <w:rFonts w:ascii="Times New Roman" w:hAnsi="Times New Roman"/>
          <w:color w:val="828282"/>
          <w:rtl/>
        </w:rPr>
      </w:r>
      <w:r>
        <w:rPr>
          <w:color w:val="FF0000"/>
          <w:vertAlign w:val="superscript"/>
          <w:rtl/>
        </w:rPr>
        <w:t>60017</w:t>
      </w:r>
      <w:r>
        <w:rPr>
          <w:rFonts w:ascii="Times New Roman" w:hAnsi="Times New Roman"/>
          <w:color w:val="828282"/>
          <w:rtl/>
        </w:rPr>
        <w:t xml:space="preserve">אֵ֖שׁ </w:t>
      </w:r>
      <w:r>
        <w:rPr>
          <w:color w:val="FF0000"/>
          <w:vertAlign w:val="superscript"/>
          <w:rtl/>
        </w:rPr>
        <w:t>60018</w:t>
      </w:r>
      <w:r>
        <w:rPr>
          <w:rFonts w:ascii="Times New Roman" w:hAnsi="Times New Roman"/>
          <w:color w:val="828282"/>
          <w:rtl/>
        </w:rPr>
        <w:t xml:space="preserve">תִּשָּׂרֵֽף׃ </w:t>
      </w:r>
    </w:p>
    <w:p>
      <w:pPr>
        <w:pStyle w:val="Hebrew"/>
      </w:pPr>
      <w:r>
        <w:rPr>
          <w:color w:val="828282"/>
        </w:rPr>
        <w:t xml:space="preserve">וְשָׂרַ֨ף אֶת־הַבֶּ֜גֶד אֹ֥ו אֶֽת־הַשְּׁתִ֣י׀ אֹ֣ו אֶת־הָעֵ֗רֶב בַּצֶּ֨מֶר֙ אֹ֣ו בַפִּשְׁתִּ֔ים אֹ֚ו אֶת־כָּל־כְּלִ֣י הָעֹ֔ור אֲשֶׁר־יִהְיֶ֥ה בֹ֖ו הַנָּ֑גַע כִּֽי־צָרַ֤עַת מַמְאֶ֨רֶת֙ הִ֔וא בָּאֵ֖שׁ תִּשָּׂרֵֽף׃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f8696469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e2d6222f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528432ed</w:t>
            </w:r>
          </w:p>
        </w:tc>
        <w:tc>
          <w:tcPr>
            <w:tcW w:type="auto" w:w="1728"/>
          </w:tcPr>
          <w:p>
            <w:r>
              <w:t>tense</w:t>
            </w:r>
          </w:p>
        </w:tc>
        <w:tc>
          <w:tcPr>
            <w:tcW w:type="auto" w:w="1728"/>
          </w:tcPr>
          <w:p>
            <w:r>
              <w:t>verb</w:t>
            </w:r>
          </w:p>
        </w:tc>
        <w:tc>
          <w:tcPr>
            <w:tcW w:type="auto" w:w="1728"/>
          </w:tcPr>
          <w:p>
            <w:r>
              <w:t xml:space="preserve">תִּשָּׂרֵֽף׃ </w:t>
            </w:r>
          </w:p>
        </w:tc>
        <w:tc>
          <w:tcPr>
            <w:tcW w:type="auto" w:w="1728"/>
          </w:tcPr>
          <w:p>
            <w:r>
              <w:t>mod</w:t>
            </w:r>
          </w:p>
        </w:tc>
      </w:tr>
    </w:tbl>
    <w:p>
      <w:r>
        <w:br/>
      </w:r>
    </w:p>
    <w:p>
      <w:pPr>
        <w:pStyle w:val="Reference"/>
      </w:pPr>
      <w:hyperlink r:id="rId825">
        <w:r>
          <w:rPr/>
          <w:t>Leviticus 13:55</w:t>
        </w:r>
      </w:hyperlink>
    </w:p>
    <w:p>
      <w:pPr>
        <w:pStyle w:val="Hebrew"/>
      </w:pPr>
      <w:r>
        <w:t xml:space="preserve">וְרָאָ֨ה הַכֹּהֵ֜ן אֶת־הַנֶּ֗גַע </w:t>
      </w:r>
    </w:p>
    <w:p>
      <w:pPr>
        <w:pStyle w:val="Hebrew"/>
      </w:pPr>
      <w:r>
        <w:rPr>
          <w:color w:val="FF0000"/>
          <w:vertAlign w:val="superscript"/>
          <w:rtl/>
        </w:rPr>
        <w:t>60062</w:t>
      </w:r>
      <w:r>
        <w:rPr>
          <w:rFonts w:ascii="Times New Roman" w:hAnsi="Times New Roman"/>
          <w:color w:val="828282"/>
          <w:rtl/>
        </w:rPr>
        <w:t>וְ</w:t>
      </w:r>
      <w:r>
        <w:rPr>
          <w:color w:val="FF0000"/>
          <w:vertAlign w:val="superscript"/>
          <w:rtl/>
        </w:rPr>
        <w:t>60063</w:t>
      </w:r>
      <w:r>
        <w:rPr>
          <w:rFonts w:ascii="Times New Roman" w:hAnsi="Times New Roman"/>
          <w:color w:val="828282"/>
          <w:rtl/>
        </w:rPr>
        <w:t xml:space="preserve">רָאָ֨ה </w:t>
      </w:r>
      <w:r>
        <w:rPr>
          <w:color w:val="FF0000"/>
          <w:vertAlign w:val="superscript"/>
          <w:rtl/>
        </w:rPr>
        <w:t>60064</w:t>
      </w:r>
      <w:r>
        <w:rPr>
          <w:rFonts w:ascii="Times New Roman" w:hAnsi="Times New Roman"/>
          <w:color w:val="828282"/>
          <w:rtl/>
        </w:rPr>
        <w:t>הַ</w:t>
      </w:r>
      <w:r>
        <w:rPr>
          <w:color w:val="FF0000"/>
          <w:vertAlign w:val="superscript"/>
          <w:rtl/>
        </w:rPr>
        <w:t>60065</w:t>
      </w:r>
      <w:r>
        <w:rPr>
          <w:rFonts w:ascii="Times New Roman" w:hAnsi="Times New Roman"/>
          <w:color w:val="828282"/>
          <w:rtl/>
        </w:rPr>
        <w:t xml:space="preserve">כֹּהֵ֜ן </w:t>
      </w:r>
      <w:r>
        <w:rPr>
          <w:color w:val="FF0000"/>
          <w:vertAlign w:val="superscript"/>
          <w:rtl/>
        </w:rPr>
        <w:t>60068</w:t>
      </w:r>
      <w:r>
        <w:rPr>
          <w:rFonts w:ascii="Times New Roman" w:hAnsi="Times New Roman"/>
          <w:color w:val="828282"/>
          <w:rtl/>
        </w:rPr>
        <w:t>אֶת־</w:t>
      </w:r>
      <w:r>
        <w:rPr>
          <w:color w:val="FF0000"/>
          <w:vertAlign w:val="superscript"/>
          <w:rtl/>
        </w:rPr>
        <w:t>60069</w:t>
      </w:r>
      <w:r>
        <w:rPr>
          <w:rFonts w:ascii="Times New Roman" w:hAnsi="Times New Roman"/>
          <w:color w:val="828282"/>
          <w:rtl/>
        </w:rPr>
        <w:t>הַ</w:t>
      </w:r>
      <w:r>
        <w:rPr>
          <w:color w:val="FF0000"/>
          <w:vertAlign w:val="superscript"/>
          <w:rtl/>
        </w:rPr>
        <w:t>60070</w:t>
      </w:r>
      <w:r>
        <w:rPr>
          <w:rFonts w:ascii="Times New Roman" w:hAnsi="Times New Roman"/>
          <w:color w:val="828282"/>
          <w:rtl/>
        </w:rPr>
        <w:t xml:space="preserve">נֶּ֗גַע </w:t>
      </w:r>
    </w:p>
    <w:p>
      <w:pPr>
        <w:pStyle w:val="Hebrew"/>
      </w:pPr>
      <w:r>
        <w:rPr>
          <w:color w:val="828282"/>
        </w:rPr>
        <w:t xml:space="preserve">וְרָאָ֨ה הַכֹּהֵ֜ן אַחֲרֵ֣י׀ הֻכַּבֵּ֣ס אֶת־הַנֶּ֗גַע וְ֠הִנֵּה לֹֽא־הָפַ֨ךְ הַנֶּ֤גַע אֶת־עֵינֹו֙ וְהַנֶּ֣גַע לֹֽא־פָשָׂ֔ה טָמֵ֣א ה֔וּא בָּאֵ֖שׁ תִּשְׂרְפֶ֑נּוּ פְּחֶ֣תֶת הִ֔וא בְּקָרַחְתֹּ֖ו אֹ֥ו בְגַבַּחְתֹּֽו׃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96aa27e8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4b9cb433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b394c3ee</w:t>
            </w:r>
          </w:p>
        </w:tc>
        <w:tc>
          <w:tcPr>
            <w:tcW w:type="auto" w:w="1728"/>
          </w:tcPr>
          <w:p>
            <w:r>
              <w:t>tense</w:t>
            </w:r>
          </w:p>
        </w:tc>
        <w:tc>
          <w:tcPr>
            <w:tcW w:type="auto" w:w="1728"/>
          </w:tcPr>
          <w:p>
            <w:r>
              <w:t>verb</w:t>
            </w:r>
          </w:p>
        </w:tc>
        <w:tc>
          <w:tcPr>
            <w:tcW w:type="auto" w:w="1728"/>
          </w:tcPr>
          <w:p>
            <w:r>
              <w:t xml:space="preserve">רָאָ֨ה </w:t>
            </w:r>
          </w:p>
        </w:tc>
        <w:tc>
          <w:tcPr>
            <w:tcW w:type="auto" w:w="1728"/>
          </w:tcPr>
          <w:p>
            <w:r>
              <w:t>mod</w:t>
            </w:r>
          </w:p>
        </w:tc>
      </w:tr>
    </w:tbl>
    <w:p>
      <w:r>
        <w:br/>
      </w:r>
    </w:p>
    <w:p>
      <w:pPr>
        <w:pStyle w:val="Reference"/>
      </w:pPr>
      <w:hyperlink r:id="rId825">
        <w:r>
          <w:rPr/>
          <w:t>Leviticus 13:55</w:t>
        </w:r>
      </w:hyperlink>
    </w:p>
    <w:p>
      <w:pPr>
        <w:pStyle w:val="Hebrew"/>
      </w:pPr>
      <w:r>
        <w:t xml:space="preserve">לֹֽא־הָפַ֨ךְ הַנֶּ֤גַע אֶת־עֵינֹו֙ </w:t>
      </w:r>
    </w:p>
    <w:p>
      <w:pPr>
        <w:pStyle w:val="Hebrew"/>
      </w:pPr>
      <w:r>
        <w:rPr>
          <w:color w:val="FF0000"/>
          <w:vertAlign w:val="superscript"/>
          <w:rtl/>
        </w:rPr>
        <w:t>60073</w:t>
      </w:r>
      <w:r>
        <w:rPr>
          <w:rFonts w:ascii="Times New Roman" w:hAnsi="Times New Roman"/>
          <w:color w:val="828282"/>
          <w:rtl/>
        </w:rPr>
        <w:t>לֹֽא־</w:t>
      </w:r>
      <w:r>
        <w:rPr>
          <w:color w:val="FF0000"/>
          <w:vertAlign w:val="superscript"/>
          <w:rtl/>
        </w:rPr>
        <w:t>60074</w:t>
      </w:r>
      <w:r>
        <w:rPr>
          <w:rFonts w:ascii="Times New Roman" w:hAnsi="Times New Roman"/>
          <w:color w:val="828282"/>
          <w:rtl/>
        </w:rPr>
        <w:t xml:space="preserve">הָפַ֨ךְ </w:t>
      </w:r>
      <w:r>
        <w:rPr>
          <w:color w:val="FF0000"/>
          <w:vertAlign w:val="superscript"/>
          <w:rtl/>
        </w:rPr>
        <w:t>60075</w:t>
      </w:r>
      <w:r>
        <w:rPr>
          <w:rFonts w:ascii="Times New Roman" w:hAnsi="Times New Roman"/>
          <w:color w:val="828282"/>
          <w:rtl/>
        </w:rPr>
        <w:t>הַ</w:t>
      </w:r>
      <w:r>
        <w:rPr>
          <w:color w:val="FF0000"/>
          <w:vertAlign w:val="superscript"/>
          <w:rtl/>
        </w:rPr>
        <w:t>60076</w:t>
      </w:r>
      <w:r>
        <w:rPr>
          <w:rFonts w:ascii="Times New Roman" w:hAnsi="Times New Roman"/>
          <w:color w:val="828282"/>
          <w:rtl/>
        </w:rPr>
        <w:t xml:space="preserve">נֶּ֤גַע </w:t>
      </w:r>
      <w:r>
        <w:rPr>
          <w:color w:val="FF0000"/>
          <w:vertAlign w:val="superscript"/>
          <w:rtl/>
        </w:rPr>
        <w:t>60077</w:t>
      </w:r>
      <w:r>
        <w:rPr>
          <w:rFonts w:ascii="Times New Roman" w:hAnsi="Times New Roman"/>
          <w:color w:val="828282"/>
          <w:rtl/>
        </w:rPr>
        <w:t>אֶת־</w:t>
      </w:r>
      <w:r>
        <w:rPr>
          <w:color w:val="FF0000"/>
          <w:vertAlign w:val="superscript"/>
          <w:rtl/>
        </w:rPr>
        <w:t>60078</w:t>
      </w:r>
      <w:r>
        <w:rPr>
          <w:rFonts w:ascii="Times New Roman" w:hAnsi="Times New Roman"/>
          <w:color w:val="828282"/>
          <w:rtl/>
        </w:rPr>
        <w:t xml:space="preserve">עֵינֹו֙ </w:t>
      </w:r>
    </w:p>
    <w:p>
      <w:pPr>
        <w:pStyle w:val="Hebrew"/>
      </w:pPr>
      <w:r>
        <w:rPr>
          <w:color w:val="828282"/>
        </w:rPr>
        <w:t xml:space="preserve">וְרָאָ֨ה הַכֹּהֵ֜ן אַחֲרֵ֣י׀ הֻכַּבֵּ֣ס אֶת־הַנֶּ֗גַע וְ֠הִנֵּה לֹֽא־הָפַ֨ךְ הַנֶּ֤גַע אֶת־עֵינֹו֙ וְהַנֶּ֣גַע לֹֽא־פָשָׂ֔ה טָמֵ֣א ה֔וּא בָּאֵ֖שׁ תִּשְׂרְפֶ֑נּוּ פְּחֶ֣תֶת הִ֔וא בְּקָרַחְתֹּ֖ו אֹ֥ו בְגַבַּחְתֹּֽו׃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07238e8c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1d02a9e3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963abf14</w:t>
            </w:r>
          </w:p>
        </w:tc>
        <w:tc>
          <w:tcPr>
            <w:tcW w:type="auto" w:w="1728"/>
          </w:tcPr>
          <w:p>
            <w:r>
              <w:t>tense</w:t>
            </w:r>
          </w:p>
        </w:tc>
        <w:tc>
          <w:tcPr>
            <w:tcW w:type="auto" w:w="1728"/>
          </w:tcPr>
          <w:p>
            <w:r>
              <w:t>verb</w:t>
            </w:r>
          </w:p>
        </w:tc>
        <w:tc>
          <w:tcPr>
            <w:tcW w:type="auto" w:w="1728"/>
          </w:tcPr>
          <w:p>
            <w:r>
              <w:t xml:space="preserve">הָפַ֨ךְ </w:t>
            </w:r>
          </w:p>
        </w:tc>
        <w:tc>
          <w:tcPr>
            <w:tcW w:type="auto" w:w="1728"/>
          </w:tcPr>
          <w:p>
            <w:r>
              <w:t>pres perf</w:t>
            </w:r>
          </w:p>
        </w:tc>
      </w:tr>
    </w:tbl>
    <w:p>
      <w:r>
        <w:br/>
      </w:r>
    </w:p>
    <w:p>
      <w:pPr>
        <w:pStyle w:val="Reference"/>
      </w:pPr>
      <w:hyperlink r:id="rId826">
        <w:r>
          <w:rPr/>
          <w:t>Leviticus 13:56</w:t>
        </w:r>
      </w:hyperlink>
    </w:p>
    <w:p>
      <w:pPr>
        <w:pStyle w:val="Hebrew"/>
      </w:pPr>
      <w:r>
        <w:t xml:space="preserve">כֵּהָ֣ה הַנֶּ֔גַע </w:t>
      </w:r>
    </w:p>
    <w:p>
      <w:pPr>
        <w:pStyle w:val="Hebrew"/>
      </w:pPr>
      <w:r>
        <w:rPr>
          <w:color w:val="FF0000"/>
          <w:vertAlign w:val="superscript"/>
          <w:rtl/>
        </w:rPr>
        <w:t>60104</w:t>
      </w:r>
      <w:r>
        <w:rPr>
          <w:rFonts w:ascii="Times New Roman" w:hAnsi="Times New Roman"/>
          <w:color w:val="828282"/>
          <w:rtl/>
        </w:rPr>
        <w:t xml:space="preserve">כֵּהָ֣ה </w:t>
      </w:r>
      <w:r>
        <w:rPr>
          <w:color w:val="FF0000"/>
          <w:vertAlign w:val="superscript"/>
          <w:rtl/>
        </w:rPr>
        <w:t>60105</w:t>
      </w:r>
      <w:r>
        <w:rPr>
          <w:rFonts w:ascii="Times New Roman" w:hAnsi="Times New Roman"/>
          <w:color w:val="828282"/>
          <w:rtl/>
        </w:rPr>
        <w:t>הַ</w:t>
      </w:r>
      <w:r>
        <w:rPr>
          <w:color w:val="FF0000"/>
          <w:vertAlign w:val="superscript"/>
          <w:rtl/>
        </w:rPr>
        <w:t>60106</w:t>
      </w:r>
      <w:r>
        <w:rPr>
          <w:rFonts w:ascii="Times New Roman" w:hAnsi="Times New Roman"/>
          <w:color w:val="828282"/>
          <w:rtl/>
        </w:rPr>
        <w:t xml:space="preserve">נֶּ֔גַע </w:t>
      </w:r>
    </w:p>
    <w:p>
      <w:pPr>
        <w:pStyle w:val="Hebrew"/>
      </w:pPr>
      <w:r>
        <w:rPr>
          <w:color w:val="828282"/>
        </w:rPr>
        <w:t xml:space="preserve">וְאִם֮ רָאָ֣ה הַכֹּהֵן֒ וְהִנֵּה֙ כֵּהָ֣ה הַנֶּ֔גַע אַחֲרֵ֖י הֻכַּבֵּ֣ס אֹתֹ֑ו וְקָרַ֣ע אֹתֹ֗ו מִן־הַבֶּ֨גֶד֙ אֹ֣ו מִן־הָעֹ֔ור אֹ֥ו מִן־הַשְּׁתִ֖י אֹ֥ו מִן־הָעֵֽרֶב׃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d8342d80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9323e561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01327444</w:t>
            </w:r>
          </w:p>
        </w:tc>
        <w:tc>
          <w:tcPr>
            <w:tcW w:type="auto" w:w="1728"/>
          </w:tcPr>
          <w:p>
            <w:r>
              <w:t>tense</w:t>
            </w:r>
          </w:p>
        </w:tc>
        <w:tc>
          <w:tcPr>
            <w:tcW w:type="auto" w:w="1728"/>
          </w:tcPr>
          <w:p>
            <w:r>
              <w:t>verb</w:t>
            </w:r>
          </w:p>
        </w:tc>
        <w:tc>
          <w:tcPr>
            <w:tcW w:type="auto" w:w="1728"/>
          </w:tcPr>
          <w:p>
            <w:r>
              <w:t xml:space="preserve">כֵּהָ֣ה </w:t>
            </w:r>
          </w:p>
        </w:tc>
        <w:tc>
          <w:tcPr>
            <w:tcW w:type="auto" w:w="1728"/>
          </w:tcPr>
          <w:p>
            <w:r>
              <w:t>pres perf</w:t>
            </w:r>
          </w:p>
        </w:tc>
      </w:tr>
    </w:tbl>
    <w:p>
      <w:r>
        <w:br/>
      </w:r>
    </w:p>
    <w:p>
      <w:pPr>
        <w:pStyle w:val="Reference"/>
      </w:pPr>
      <w:hyperlink r:id="rId826">
        <w:r>
          <w:rPr/>
          <w:t>Leviticus 13:56</w:t>
        </w:r>
      </w:hyperlink>
    </w:p>
    <w:p>
      <w:pPr>
        <w:pStyle w:val="Hebrew"/>
      </w:pPr>
      <w:r>
        <w:t xml:space="preserve">וְקָרַ֣ע אֹתֹ֗ו מִן־הַבֶּ֨גֶד֙ אֹ֣ו מִן־הָעֹ֔ור אֹ֥ו מִן־הַשְּׁתִ֖י אֹ֥ו מִן־הָעֵֽרֶב׃ </w:t>
      </w:r>
    </w:p>
    <w:p>
      <w:pPr>
        <w:pStyle w:val="Hebrew"/>
      </w:pPr>
      <w:r>
        <w:rPr>
          <w:color w:val="FF0000"/>
          <w:vertAlign w:val="superscript"/>
          <w:rtl/>
        </w:rPr>
        <w:t>60110</w:t>
      </w:r>
      <w:r>
        <w:rPr>
          <w:rFonts w:ascii="Times New Roman" w:hAnsi="Times New Roman"/>
          <w:color w:val="828282"/>
          <w:rtl/>
        </w:rPr>
        <w:t>וְ</w:t>
      </w:r>
      <w:r>
        <w:rPr>
          <w:color w:val="FF0000"/>
          <w:vertAlign w:val="superscript"/>
          <w:rtl/>
        </w:rPr>
        <w:t>60111</w:t>
      </w:r>
      <w:r>
        <w:rPr>
          <w:rFonts w:ascii="Times New Roman" w:hAnsi="Times New Roman"/>
          <w:color w:val="828282"/>
          <w:rtl/>
        </w:rPr>
        <w:t xml:space="preserve">קָרַ֣ע </w:t>
      </w:r>
      <w:r>
        <w:rPr>
          <w:color w:val="FF0000"/>
          <w:vertAlign w:val="superscript"/>
          <w:rtl/>
        </w:rPr>
        <w:t>60112</w:t>
      </w:r>
      <w:r>
        <w:rPr>
          <w:rFonts w:ascii="Times New Roman" w:hAnsi="Times New Roman"/>
          <w:color w:val="828282"/>
          <w:rtl/>
        </w:rPr>
        <w:t xml:space="preserve">אֹתֹ֗ו </w:t>
      </w:r>
      <w:r>
        <w:rPr>
          <w:color w:val="FF0000"/>
          <w:vertAlign w:val="superscript"/>
          <w:rtl/>
        </w:rPr>
        <w:t>60113</w:t>
      </w:r>
      <w:r>
        <w:rPr>
          <w:rFonts w:ascii="Times New Roman" w:hAnsi="Times New Roman"/>
          <w:color w:val="828282"/>
          <w:rtl/>
        </w:rPr>
        <w:t>מִן־</w:t>
      </w:r>
      <w:r>
        <w:rPr>
          <w:color w:val="FF0000"/>
          <w:vertAlign w:val="superscript"/>
          <w:rtl/>
        </w:rPr>
        <w:t>60114</w:t>
      </w:r>
      <w:r>
        <w:rPr>
          <w:rFonts w:ascii="Times New Roman" w:hAnsi="Times New Roman"/>
          <w:color w:val="828282"/>
          <w:rtl/>
        </w:rPr>
        <w:t>הַ</w:t>
      </w:r>
      <w:r>
        <w:rPr>
          <w:color w:val="FF0000"/>
          <w:vertAlign w:val="superscript"/>
          <w:rtl/>
        </w:rPr>
        <w:t>60115</w:t>
      </w:r>
      <w:r>
        <w:rPr>
          <w:rFonts w:ascii="Times New Roman" w:hAnsi="Times New Roman"/>
          <w:color w:val="828282"/>
          <w:rtl/>
        </w:rPr>
        <w:t xml:space="preserve">בֶּ֨גֶד֙ </w:t>
      </w:r>
      <w:r>
        <w:rPr>
          <w:color w:val="FF0000"/>
          <w:vertAlign w:val="superscript"/>
          <w:rtl/>
        </w:rPr>
        <w:t>60116</w:t>
      </w:r>
      <w:r>
        <w:rPr>
          <w:rFonts w:ascii="Times New Roman" w:hAnsi="Times New Roman"/>
          <w:color w:val="828282"/>
          <w:rtl/>
        </w:rPr>
        <w:t xml:space="preserve">אֹ֣ו </w:t>
      </w:r>
      <w:r>
        <w:rPr>
          <w:color w:val="FF0000"/>
          <w:vertAlign w:val="superscript"/>
          <w:rtl/>
        </w:rPr>
        <w:t>60117</w:t>
      </w:r>
      <w:r>
        <w:rPr>
          <w:rFonts w:ascii="Times New Roman" w:hAnsi="Times New Roman"/>
          <w:color w:val="828282"/>
          <w:rtl/>
        </w:rPr>
        <w:t>מִן־</w:t>
      </w:r>
      <w:r>
        <w:rPr>
          <w:color w:val="FF0000"/>
          <w:vertAlign w:val="superscript"/>
          <w:rtl/>
        </w:rPr>
        <w:t>60118</w:t>
      </w:r>
      <w:r>
        <w:rPr>
          <w:rFonts w:ascii="Times New Roman" w:hAnsi="Times New Roman"/>
          <w:color w:val="828282"/>
          <w:rtl/>
        </w:rPr>
        <w:t>הָ</w:t>
      </w:r>
      <w:r>
        <w:rPr>
          <w:color w:val="FF0000"/>
          <w:vertAlign w:val="superscript"/>
          <w:rtl/>
        </w:rPr>
        <w:t>60119</w:t>
      </w:r>
      <w:r>
        <w:rPr>
          <w:rFonts w:ascii="Times New Roman" w:hAnsi="Times New Roman"/>
          <w:color w:val="828282"/>
          <w:rtl/>
        </w:rPr>
        <w:t xml:space="preserve">עֹ֔ור </w:t>
      </w:r>
      <w:r>
        <w:rPr>
          <w:color w:val="FF0000"/>
          <w:vertAlign w:val="superscript"/>
          <w:rtl/>
        </w:rPr>
        <w:t>60120</w:t>
      </w:r>
      <w:r>
        <w:rPr>
          <w:rFonts w:ascii="Times New Roman" w:hAnsi="Times New Roman"/>
          <w:color w:val="828282"/>
          <w:rtl/>
        </w:rPr>
        <w:t xml:space="preserve">אֹ֥ו </w:t>
      </w:r>
      <w:r>
        <w:rPr>
          <w:color w:val="FF0000"/>
          <w:vertAlign w:val="superscript"/>
          <w:rtl/>
        </w:rPr>
        <w:t>60121</w:t>
      </w:r>
      <w:r>
        <w:rPr>
          <w:rFonts w:ascii="Times New Roman" w:hAnsi="Times New Roman"/>
          <w:color w:val="828282"/>
          <w:rtl/>
        </w:rPr>
        <w:t>מִן־</w:t>
      </w:r>
      <w:r>
        <w:rPr>
          <w:color w:val="FF0000"/>
          <w:vertAlign w:val="superscript"/>
          <w:rtl/>
        </w:rPr>
        <w:t>60122</w:t>
      </w:r>
      <w:r>
        <w:rPr>
          <w:rFonts w:ascii="Times New Roman" w:hAnsi="Times New Roman"/>
          <w:color w:val="828282"/>
          <w:rtl/>
        </w:rPr>
        <w:t>הַ</w:t>
      </w:r>
      <w:r>
        <w:rPr>
          <w:color w:val="FF0000"/>
          <w:vertAlign w:val="superscript"/>
          <w:rtl/>
        </w:rPr>
        <w:t>60123</w:t>
      </w:r>
      <w:r>
        <w:rPr>
          <w:rFonts w:ascii="Times New Roman" w:hAnsi="Times New Roman"/>
          <w:color w:val="828282"/>
          <w:rtl/>
        </w:rPr>
        <w:t xml:space="preserve">שְּׁתִ֖י </w:t>
      </w:r>
      <w:r>
        <w:rPr>
          <w:color w:val="FF0000"/>
          <w:vertAlign w:val="superscript"/>
          <w:rtl/>
        </w:rPr>
        <w:t>60124</w:t>
      </w:r>
      <w:r>
        <w:rPr>
          <w:rFonts w:ascii="Times New Roman" w:hAnsi="Times New Roman"/>
          <w:color w:val="828282"/>
          <w:rtl/>
        </w:rPr>
        <w:t xml:space="preserve">אֹ֥ו </w:t>
      </w:r>
      <w:r>
        <w:rPr>
          <w:color w:val="FF0000"/>
          <w:vertAlign w:val="superscript"/>
          <w:rtl/>
        </w:rPr>
        <w:t>60125</w:t>
      </w:r>
      <w:r>
        <w:rPr>
          <w:rFonts w:ascii="Times New Roman" w:hAnsi="Times New Roman"/>
          <w:color w:val="828282"/>
          <w:rtl/>
        </w:rPr>
        <w:t>מִן־</w:t>
      </w:r>
      <w:r>
        <w:rPr>
          <w:color w:val="FF0000"/>
          <w:vertAlign w:val="superscript"/>
          <w:rtl/>
        </w:rPr>
        <w:t>60126</w:t>
      </w:r>
      <w:r>
        <w:rPr>
          <w:rFonts w:ascii="Times New Roman" w:hAnsi="Times New Roman"/>
          <w:color w:val="828282"/>
          <w:rtl/>
        </w:rPr>
        <w:t>הָ</w:t>
      </w:r>
      <w:r>
        <w:rPr>
          <w:color w:val="FF0000"/>
          <w:vertAlign w:val="superscript"/>
          <w:rtl/>
        </w:rPr>
        <w:t>60127</w:t>
      </w:r>
      <w:r>
        <w:rPr>
          <w:rFonts w:ascii="Times New Roman" w:hAnsi="Times New Roman"/>
          <w:color w:val="828282"/>
          <w:rtl/>
        </w:rPr>
        <w:t xml:space="preserve">עֵֽרֶב׃ </w:t>
      </w:r>
    </w:p>
    <w:p>
      <w:pPr>
        <w:pStyle w:val="Hebrew"/>
      </w:pPr>
      <w:r>
        <w:rPr>
          <w:color w:val="828282"/>
        </w:rPr>
        <w:t xml:space="preserve">וְאִם֮ רָאָ֣ה הַכֹּהֵן֒ וְהִנֵּה֙ כֵּהָ֣ה הַנֶּ֔גַע אַחֲרֵ֖י הֻכַּבֵּ֣ס אֹתֹ֑ו וְקָרַ֣ע אֹתֹ֗ו מִן־הַבֶּ֨גֶד֙ אֹ֣ו מִן־הָעֹ֔ור אֹ֥ו מִן־הַשְּׁתִ֖י אֹ֥ו מִן־הָעֵֽרֶב׃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9fdc82f6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7f3dfdea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d47cb5f8</w:t>
            </w:r>
          </w:p>
        </w:tc>
        <w:tc>
          <w:tcPr>
            <w:tcW w:type="auto" w:w="1728"/>
          </w:tcPr>
          <w:p>
            <w:r>
              <w:t>tense</w:t>
            </w:r>
          </w:p>
        </w:tc>
        <w:tc>
          <w:tcPr>
            <w:tcW w:type="auto" w:w="1728"/>
          </w:tcPr>
          <w:p>
            <w:r>
              <w:t>verb</w:t>
            </w:r>
          </w:p>
        </w:tc>
        <w:tc>
          <w:tcPr>
            <w:tcW w:type="auto" w:w="1728"/>
          </w:tcPr>
          <w:p>
            <w:r>
              <w:t xml:space="preserve">קָרַ֣ע </w:t>
            </w:r>
          </w:p>
        </w:tc>
        <w:tc>
          <w:tcPr>
            <w:tcW w:type="auto" w:w="1728"/>
          </w:tcPr>
          <w:p>
            <w:r>
              <w:t>mod</w:t>
            </w:r>
          </w:p>
        </w:tc>
      </w:tr>
    </w:tbl>
    <w:p>
      <w:r>
        <w:br/>
      </w:r>
    </w:p>
    <w:p>
      <w:pPr>
        <w:pStyle w:val="Reference"/>
      </w:pPr>
      <w:hyperlink r:id="rId827">
        <w:r>
          <w:rPr/>
          <w:t>Leviticus 13:57</w:t>
        </w:r>
      </w:hyperlink>
    </w:p>
    <w:p>
      <w:pPr>
        <w:pStyle w:val="Hebrew"/>
      </w:pPr>
      <w:r>
        <w:t xml:space="preserve">בָּאֵ֣שׁ תִּשְׂרְפֶ֔נּוּ </w:t>
      </w:r>
    </w:p>
    <w:p>
      <w:pPr>
        <w:pStyle w:val="Hebrew"/>
      </w:pPr>
      <w:r>
        <w:rPr>
          <w:color w:val="FF0000"/>
          <w:vertAlign w:val="superscript"/>
          <w:rtl/>
        </w:rPr>
        <w:t>60150</w:t>
      </w:r>
      <w:r>
        <w:rPr>
          <w:rFonts w:ascii="Times New Roman" w:hAnsi="Times New Roman"/>
          <w:color w:val="828282"/>
          <w:rtl/>
        </w:rPr>
        <w:t>בָּ</w:t>
      </w:r>
      <w:r>
        <w:rPr>
          <w:color w:val="FF0000"/>
          <w:vertAlign w:val="superscript"/>
          <w:rtl/>
        </w:rPr>
        <w:t>60151</w:t>
      </w:r>
      <w:r>
        <w:rPr>
          <w:rFonts w:ascii="Times New Roman" w:hAnsi="Times New Roman"/>
          <w:color w:val="828282"/>
          <w:rtl/>
        </w:rPr>
      </w:r>
      <w:r>
        <w:rPr>
          <w:color w:val="FF0000"/>
          <w:vertAlign w:val="superscript"/>
          <w:rtl/>
        </w:rPr>
        <w:t>60152</w:t>
      </w:r>
      <w:r>
        <w:rPr>
          <w:rFonts w:ascii="Times New Roman" w:hAnsi="Times New Roman"/>
          <w:color w:val="828282"/>
          <w:rtl/>
        </w:rPr>
        <w:t xml:space="preserve">אֵ֣שׁ </w:t>
      </w:r>
      <w:r>
        <w:rPr>
          <w:color w:val="FF0000"/>
          <w:vertAlign w:val="superscript"/>
          <w:rtl/>
        </w:rPr>
        <w:t>60153</w:t>
      </w:r>
      <w:r>
        <w:rPr>
          <w:rFonts w:ascii="Times New Roman" w:hAnsi="Times New Roman"/>
          <w:color w:val="828282"/>
          <w:rtl/>
        </w:rPr>
        <w:t xml:space="preserve">תִּשְׂרְפֶ֔נּוּ </w:t>
      </w:r>
    </w:p>
    <w:p>
      <w:pPr>
        <w:pStyle w:val="Hebrew"/>
      </w:pPr>
      <w:r>
        <w:rPr>
          <w:color w:val="828282"/>
        </w:rPr>
        <w:t xml:space="preserve">וְאִם־תֵּרָאֶ֨ה עֹ֜וד בַּ֠בֶּגֶד אֹֽו־בַשְּׁתִ֤י אֹֽו־בָעֵ֨רֶב֙ אֹ֣ו בְכָל־כְּלִי־עֹ֔ור פֹּרַ֖חַת הִ֑וא בָּאֵ֣שׁ תִּשְׂרְפֶ֔נּוּ אֵ֥ת אֲשֶׁר־בֹּ֖ו הַנָּֽגַע׃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e4c0920c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f64d48a3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fa4bb05a</w:t>
            </w:r>
          </w:p>
        </w:tc>
        <w:tc>
          <w:tcPr>
            <w:tcW w:type="auto" w:w="1728"/>
          </w:tcPr>
          <w:p>
            <w:r>
              <w:t>tense</w:t>
            </w:r>
          </w:p>
        </w:tc>
        <w:tc>
          <w:tcPr>
            <w:tcW w:type="auto" w:w="1728"/>
          </w:tcPr>
          <w:p>
            <w:r>
              <w:t>verb</w:t>
            </w:r>
          </w:p>
        </w:tc>
        <w:tc>
          <w:tcPr>
            <w:tcW w:type="auto" w:w="1728"/>
          </w:tcPr>
          <w:p>
            <w:r>
              <w:t xml:space="preserve">תִּשְׂרְפֶ֔נּוּ </w:t>
            </w:r>
          </w:p>
        </w:tc>
        <w:tc>
          <w:tcPr>
            <w:tcW w:type="auto" w:w="1728"/>
          </w:tcPr>
          <w:p>
            <w:r>
              <w:t>mod</w:t>
            </w:r>
          </w:p>
        </w:tc>
      </w:tr>
    </w:tbl>
    <w:p>
      <w:r>
        <w:br/>
      </w:r>
    </w:p>
    <w:p>
      <w:pPr>
        <w:pStyle w:val="Reference"/>
      </w:pPr>
      <w:hyperlink r:id="rId828">
        <w:r>
          <w:rPr/>
          <w:t>Leviticus 13:58</w:t>
        </w:r>
      </w:hyperlink>
    </w:p>
    <w:p>
      <w:pPr>
        <w:pStyle w:val="Hebrew"/>
      </w:pPr>
      <w:r>
        <w:t xml:space="preserve">וְסָ֥ר מֵהֶ֖ם הַנָּ֑גַע </w:t>
      </w:r>
    </w:p>
    <w:p>
      <w:pPr>
        <w:pStyle w:val="Hebrew"/>
      </w:pPr>
      <w:r>
        <w:rPr>
          <w:color w:val="FF0000"/>
          <w:vertAlign w:val="superscript"/>
          <w:rtl/>
        </w:rPr>
        <w:t>60175</w:t>
      </w:r>
      <w:r>
        <w:rPr>
          <w:rFonts w:ascii="Times New Roman" w:hAnsi="Times New Roman"/>
          <w:color w:val="828282"/>
          <w:rtl/>
        </w:rPr>
        <w:t>וְ</w:t>
      </w:r>
      <w:r>
        <w:rPr>
          <w:color w:val="FF0000"/>
          <w:vertAlign w:val="superscript"/>
          <w:rtl/>
        </w:rPr>
        <w:t>60176</w:t>
      </w:r>
      <w:r>
        <w:rPr>
          <w:rFonts w:ascii="Times New Roman" w:hAnsi="Times New Roman"/>
          <w:color w:val="828282"/>
          <w:rtl/>
        </w:rPr>
        <w:t xml:space="preserve">סָ֥ר </w:t>
      </w:r>
      <w:r>
        <w:rPr>
          <w:color w:val="FF0000"/>
          <w:vertAlign w:val="superscript"/>
          <w:rtl/>
        </w:rPr>
        <w:t>60177</w:t>
      </w:r>
      <w:r>
        <w:rPr>
          <w:rFonts w:ascii="Times New Roman" w:hAnsi="Times New Roman"/>
          <w:color w:val="828282"/>
          <w:rtl/>
        </w:rPr>
        <w:t xml:space="preserve">מֵהֶ֖ם </w:t>
      </w:r>
      <w:r>
        <w:rPr>
          <w:color w:val="FF0000"/>
          <w:vertAlign w:val="superscript"/>
          <w:rtl/>
        </w:rPr>
        <w:t>60178</w:t>
      </w:r>
      <w:r>
        <w:rPr>
          <w:rFonts w:ascii="Times New Roman" w:hAnsi="Times New Roman"/>
          <w:color w:val="828282"/>
          <w:rtl/>
        </w:rPr>
        <w:t>הַ</w:t>
      </w:r>
      <w:r>
        <w:rPr>
          <w:color w:val="FF0000"/>
          <w:vertAlign w:val="superscript"/>
          <w:rtl/>
        </w:rPr>
        <w:t>60179</w:t>
      </w:r>
      <w:r>
        <w:rPr>
          <w:rFonts w:ascii="Times New Roman" w:hAnsi="Times New Roman"/>
          <w:color w:val="828282"/>
          <w:rtl/>
        </w:rPr>
        <w:t xml:space="preserve">נָּ֑גַע </w:t>
      </w:r>
    </w:p>
    <w:p>
      <w:pPr>
        <w:pStyle w:val="Hebrew"/>
      </w:pPr>
      <w:r>
        <w:rPr>
          <w:color w:val="828282"/>
        </w:rPr>
        <w:t xml:space="preserve">וְהַבֶּ֡גֶד אֹֽו־הַשְּׁתִ֨י אֹו־הָעֵ֜רֶב אֹֽו־כָל־כְּלִ֤י הָעֹור֙ אֲשֶׁ֣ר תְּכַבֵּ֔ס וְסָ֥ר מֵהֶ֖ם הַנָּ֑גַע וְכֻבַּ֥ס שֵׁנִ֖ית וְטָהֵֽר׃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f5cff8f3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7fcc74b7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661b8773</w:t>
            </w:r>
          </w:p>
        </w:tc>
        <w:tc>
          <w:tcPr>
            <w:tcW w:type="auto" w:w="1728"/>
          </w:tcPr>
          <w:p>
            <w:r>
              <w:t>tense</w:t>
            </w:r>
          </w:p>
        </w:tc>
        <w:tc>
          <w:tcPr>
            <w:tcW w:type="auto" w:w="1728"/>
          </w:tcPr>
          <w:p>
            <w:r>
              <w:t>verb</w:t>
            </w:r>
          </w:p>
        </w:tc>
        <w:tc>
          <w:tcPr>
            <w:tcW w:type="auto" w:w="1728"/>
          </w:tcPr>
          <w:p>
            <w:r>
              <w:t xml:space="preserve">סָ֥ר </w:t>
            </w:r>
          </w:p>
        </w:tc>
        <w:tc>
          <w:tcPr>
            <w:tcW w:type="auto" w:w="1728"/>
          </w:tcPr>
          <w:p>
            <w:r>
              <w:t>pres</w:t>
            </w:r>
          </w:p>
        </w:tc>
      </w:tr>
    </w:tbl>
    <w:p>
      <w:r>
        <w:br/>
      </w:r>
    </w:p>
    <w:p>
      <w:pPr>
        <w:pStyle w:val="Reference"/>
      </w:pPr>
      <w:hyperlink r:id="rId828">
        <w:r>
          <w:rPr/>
          <w:t>Leviticus 13:58</w:t>
        </w:r>
      </w:hyperlink>
    </w:p>
    <w:p>
      <w:pPr>
        <w:pStyle w:val="Hebrew"/>
      </w:pPr>
      <w:r>
        <w:t xml:space="preserve">וְכֻבַּ֥ס שֵׁנִ֖ית </w:t>
      </w:r>
    </w:p>
    <w:p>
      <w:pPr>
        <w:pStyle w:val="Hebrew"/>
      </w:pPr>
      <w:r>
        <w:rPr>
          <w:color w:val="FF0000"/>
          <w:vertAlign w:val="superscript"/>
          <w:rtl/>
        </w:rPr>
        <w:t>60180</w:t>
      </w:r>
      <w:r>
        <w:rPr>
          <w:rFonts w:ascii="Times New Roman" w:hAnsi="Times New Roman"/>
          <w:color w:val="828282"/>
          <w:rtl/>
        </w:rPr>
        <w:t>וְ</w:t>
      </w:r>
      <w:r>
        <w:rPr>
          <w:color w:val="FF0000"/>
          <w:vertAlign w:val="superscript"/>
          <w:rtl/>
        </w:rPr>
        <w:t>60181</w:t>
      </w:r>
      <w:r>
        <w:rPr>
          <w:rFonts w:ascii="Times New Roman" w:hAnsi="Times New Roman"/>
          <w:color w:val="828282"/>
          <w:rtl/>
        </w:rPr>
        <w:t xml:space="preserve">כֻבַּ֥ס </w:t>
      </w:r>
      <w:r>
        <w:rPr>
          <w:color w:val="FF0000"/>
          <w:vertAlign w:val="superscript"/>
          <w:rtl/>
        </w:rPr>
        <w:t>60182</w:t>
      </w:r>
      <w:r>
        <w:rPr>
          <w:rFonts w:ascii="Times New Roman" w:hAnsi="Times New Roman"/>
          <w:color w:val="828282"/>
          <w:rtl/>
        </w:rPr>
        <w:t xml:space="preserve">שֵׁנִ֖ית </w:t>
      </w:r>
    </w:p>
    <w:p>
      <w:pPr>
        <w:pStyle w:val="Hebrew"/>
      </w:pPr>
      <w:r>
        <w:rPr>
          <w:color w:val="828282"/>
        </w:rPr>
        <w:t xml:space="preserve">וְהַבֶּ֡גֶד אֹֽו־הַשְּׁתִ֨י אֹו־הָעֵ֜רֶב אֹֽו־כָל־כְּלִ֤י הָעֹור֙ אֲשֶׁ֣ר תְּכַבֵּ֔ס וְסָ֥ר מֵהֶ֖ם הַנָּ֑גַע וְכֻבַּ֥ס שֵׁנִ֖ית וְטָהֵֽר׃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935a0481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7491720a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c549f4c4</w:t>
            </w:r>
          </w:p>
        </w:tc>
        <w:tc>
          <w:tcPr>
            <w:tcW w:type="auto" w:w="1728"/>
          </w:tcPr>
          <w:p>
            <w:r>
              <w:t>tense</w:t>
            </w:r>
          </w:p>
        </w:tc>
        <w:tc>
          <w:tcPr>
            <w:tcW w:type="auto" w:w="1728"/>
          </w:tcPr>
          <w:p>
            <w:r>
              <w:t>verb</w:t>
            </w:r>
          </w:p>
        </w:tc>
        <w:tc>
          <w:tcPr>
            <w:tcW w:type="auto" w:w="1728"/>
          </w:tcPr>
          <w:p>
            <w:r>
              <w:t xml:space="preserve">כֻבַּ֥ס </w:t>
            </w:r>
          </w:p>
        </w:tc>
        <w:tc>
          <w:tcPr>
            <w:tcW w:type="auto" w:w="1728"/>
          </w:tcPr>
          <w:p>
            <w:r>
              <w:t>mod</w:t>
            </w:r>
          </w:p>
        </w:tc>
      </w:tr>
    </w:tbl>
    <w:p>
      <w:r>
        <w:br/>
      </w:r>
    </w:p>
    <w:p>
      <w:pPr>
        <w:pStyle w:val="Reference"/>
      </w:pPr>
      <w:hyperlink r:id="rId829">
        <w:r>
          <w:rPr/>
          <w:t>Leviticus 14:3</w:t>
        </w:r>
      </w:hyperlink>
    </w:p>
    <w:p>
      <w:pPr>
        <w:pStyle w:val="Hebrew"/>
      </w:pPr>
      <w:r>
        <w:t xml:space="preserve">וְיָצָא֙ הַכֹּהֵ֔ן אֶל־מִח֖וּץ לַֽמַּחֲנֶ֑ה </w:t>
      </w:r>
    </w:p>
    <w:p>
      <w:pPr>
        <w:pStyle w:val="Hebrew"/>
      </w:pPr>
      <w:r>
        <w:rPr>
          <w:color w:val="FF0000"/>
          <w:vertAlign w:val="superscript"/>
          <w:rtl/>
        </w:rPr>
        <w:t>60230</w:t>
      </w:r>
      <w:r>
        <w:rPr>
          <w:rFonts w:ascii="Times New Roman" w:hAnsi="Times New Roman"/>
          <w:color w:val="828282"/>
          <w:rtl/>
        </w:rPr>
        <w:t>וְ</w:t>
      </w:r>
      <w:r>
        <w:rPr>
          <w:color w:val="FF0000"/>
          <w:vertAlign w:val="superscript"/>
          <w:rtl/>
        </w:rPr>
        <w:t>60231</w:t>
      </w:r>
      <w:r>
        <w:rPr>
          <w:rFonts w:ascii="Times New Roman" w:hAnsi="Times New Roman"/>
          <w:color w:val="828282"/>
          <w:rtl/>
        </w:rPr>
        <w:t xml:space="preserve">יָצָא֙ </w:t>
      </w:r>
      <w:r>
        <w:rPr>
          <w:color w:val="FF0000"/>
          <w:vertAlign w:val="superscript"/>
          <w:rtl/>
        </w:rPr>
        <w:t>60232</w:t>
      </w:r>
      <w:r>
        <w:rPr>
          <w:rFonts w:ascii="Times New Roman" w:hAnsi="Times New Roman"/>
          <w:color w:val="828282"/>
          <w:rtl/>
        </w:rPr>
        <w:t>הַ</w:t>
      </w:r>
      <w:r>
        <w:rPr>
          <w:color w:val="FF0000"/>
          <w:vertAlign w:val="superscript"/>
          <w:rtl/>
        </w:rPr>
        <w:t>60233</w:t>
      </w:r>
      <w:r>
        <w:rPr>
          <w:rFonts w:ascii="Times New Roman" w:hAnsi="Times New Roman"/>
          <w:color w:val="828282"/>
          <w:rtl/>
        </w:rPr>
        <w:t xml:space="preserve">כֹּהֵ֔ן </w:t>
      </w:r>
      <w:r>
        <w:rPr>
          <w:color w:val="FF0000"/>
          <w:vertAlign w:val="superscript"/>
          <w:rtl/>
        </w:rPr>
        <w:t>60234</w:t>
      </w:r>
      <w:r>
        <w:rPr>
          <w:rFonts w:ascii="Times New Roman" w:hAnsi="Times New Roman"/>
          <w:color w:val="828282"/>
          <w:rtl/>
        </w:rPr>
        <w:t>אֶל־</w:t>
      </w:r>
      <w:r>
        <w:rPr>
          <w:color w:val="FF0000"/>
          <w:vertAlign w:val="superscript"/>
          <w:rtl/>
        </w:rPr>
        <w:t>60235</w:t>
      </w:r>
      <w:r>
        <w:rPr>
          <w:rFonts w:ascii="Times New Roman" w:hAnsi="Times New Roman"/>
          <w:color w:val="828282"/>
          <w:rtl/>
        </w:rPr>
        <w:t>מִ</w:t>
      </w:r>
      <w:r>
        <w:rPr>
          <w:color w:val="FF0000"/>
          <w:vertAlign w:val="superscript"/>
          <w:rtl/>
        </w:rPr>
        <w:t>60236</w:t>
      </w:r>
      <w:r>
        <w:rPr>
          <w:rFonts w:ascii="Times New Roman" w:hAnsi="Times New Roman"/>
          <w:color w:val="828282"/>
          <w:rtl/>
        </w:rPr>
        <w:t xml:space="preserve">ח֖וּץ </w:t>
      </w:r>
      <w:r>
        <w:rPr>
          <w:color w:val="FF0000"/>
          <w:vertAlign w:val="superscript"/>
          <w:rtl/>
        </w:rPr>
        <w:t>60237</w:t>
      </w:r>
      <w:r>
        <w:rPr>
          <w:rFonts w:ascii="Times New Roman" w:hAnsi="Times New Roman"/>
          <w:color w:val="828282"/>
          <w:rtl/>
        </w:rPr>
        <w:t>לַֽ</w:t>
      </w:r>
      <w:r>
        <w:rPr>
          <w:color w:val="FF0000"/>
          <w:vertAlign w:val="superscript"/>
          <w:rtl/>
        </w:rPr>
        <w:t>60238</w:t>
      </w:r>
      <w:r>
        <w:rPr>
          <w:rFonts w:ascii="Times New Roman" w:hAnsi="Times New Roman"/>
          <w:color w:val="828282"/>
          <w:rtl/>
        </w:rPr>
      </w:r>
      <w:r>
        <w:rPr>
          <w:color w:val="FF0000"/>
          <w:vertAlign w:val="superscript"/>
          <w:rtl/>
        </w:rPr>
        <w:t>60239</w:t>
      </w:r>
      <w:r>
        <w:rPr>
          <w:rFonts w:ascii="Times New Roman" w:hAnsi="Times New Roman"/>
          <w:color w:val="828282"/>
          <w:rtl/>
        </w:rPr>
        <w:t xml:space="preserve">מַּחֲנֶ֑ה </w:t>
      </w:r>
    </w:p>
    <w:p>
      <w:pPr>
        <w:pStyle w:val="Hebrew"/>
      </w:pPr>
      <w:r>
        <w:rPr>
          <w:color w:val="828282"/>
        </w:rPr>
        <w:t xml:space="preserve">וְיָצָא֙ הַכֹּהֵ֔ן אֶל־מִח֖וּץ לַֽמַּחֲנֶ֑ה וְרָאָה֙ הַכֹּהֵ֔ן וְהִנֵּ֛ה נִרְפָּ֥א נֶֽגַע־הַצָּרַ֖עַת מִן־הַצָּרֽוּעַ׃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47ddc6f5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cf4aeb8b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a6b9024a</w:t>
            </w:r>
          </w:p>
        </w:tc>
        <w:tc>
          <w:tcPr>
            <w:tcW w:type="auto" w:w="1728"/>
          </w:tcPr>
          <w:p>
            <w:r>
              <w:t>tense</w:t>
            </w:r>
          </w:p>
        </w:tc>
        <w:tc>
          <w:tcPr>
            <w:tcW w:type="auto" w:w="1728"/>
          </w:tcPr>
          <w:p>
            <w:r>
              <w:t>verb</w:t>
            </w:r>
          </w:p>
        </w:tc>
        <w:tc>
          <w:tcPr>
            <w:tcW w:type="auto" w:w="1728"/>
          </w:tcPr>
          <w:p>
            <w:r>
              <w:t xml:space="preserve">יָצָא֙ </w:t>
            </w:r>
          </w:p>
        </w:tc>
        <w:tc>
          <w:tcPr>
            <w:tcW w:type="auto" w:w="1728"/>
          </w:tcPr>
          <w:p>
            <w:r>
              <w:t>mod</w:t>
            </w:r>
          </w:p>
        </w:tc>
      </w:tr>
    </w:tbl>
    <w:p>
      <w:r>
        <w:br/>
      </w:r>
    </w:p>
    <w:p>
      <w:pPr>
        <w:pStyle w:val="Reference"/>
      </w:pPr>
      <w:hyperlink r:id="rId829">
        <w:r>
          <w:rPr/>
          <w:t>Leviticus 14:3</w:t>
        </w:r>
      </w:hyperlink>
    </w:p>
    <w:p>
      <w:pPr>
        <w:pStyle w:val="Hebrew"/>
      </w:pPr>
      <w:r>
        <w:t xml:space="preserve">וְרָאָה֙ הַכֹּהֵ֔ן </w:t>
      </w:r>
    </w:p>
    <w:p>
      <w:pPr>
        <w:pStyle w:val="Hebrew"/>
      </w:pPr>
      <w:r>
        <w:rPr>
          <w:color w:val="FF0000"/>
          <w:vertAlign w:val="superscript"/>
          <w:rtl/>
        </w:rPr>
        <w:t>60240</w:t>
      </w:r>
      <w:r>
        <w:rPr>
          <w:rFonts w:ascii="Times New Roman" w:hAnsi="Times New Roman"/>
          <w:color w:val="828282"/>
          <w:rtl/>
        </w:rPr>
        <w:t>וְ</w:t>
      </w:r>
      <w:r>
        <w:rPr>
          <w:color w:val="FF0000"/>
          <w:vertAlign w:val="superscript"/>
          <w:rtl/>
        </w:rPr>
        <w:t>60241</w:t>
      </w:r>
      <w:r>
        <w:rPr>
          <w:rFonts w:ascii="Times New Roman" w:hAnsi="Times New Roman"/>
          <w:color w:val="828282"/>
          <w:rtl/>
        </w:rPr>
        <w:t xml:space="preserve">רָאָה֙ </w:t>
      </w:r>
      <w:r>
        <w:rPr>
          <w:color w:val="FF0000"/>
          <w:vertAlign w:val="superscript"/>
          <w:rtl/>
        </w:rPr>
        <w:t>60242</w:t>
      </w:r>
      <w:r>
        <w:rPr>
          <w:rFonts w:ascii="Times New Roman" w:hAnsi="Times New Roman"/>
          <w:color w:val="828282"/>
          <w:rtl/>
        </w:rPr>
        <w:t>הַ</w:t>
      </w:r>
      <w:r>
        <w:rPr>
          <w:color w:val="FF0000"/>
          <w:vertAlign w:val="superscript"/>
          <w:rtl/>
        </w:rPr>
        <w:t>60243</w:t>
      </w:r>
      <w:r>
        <w:rPr>
          <w:rFonts w:ascii="Times New Roman" w:hAnsi="Times New Roman"/>
          <w:color w:val="828282"/>
          <w:rtl/>
        </w:rPr>
        <w:t xml:space="preserve">כֹּהֵ֔ן </w:t>
      </w:r>
    </w:p>
    <w:p>
      <w:pPr>
        <w:pStyle w:val="Hebrew"/>
      </w:pPr>
      <w:r>
        <w:rPr>
          <w:color w:val="828282"/>
        </w:rPr>
        <w:t xml:space="preserve">וְיָצָא֙ הַכֹּהֵ֔ן אֶל־מִח֖וּץ לַֽמַּחֲנֶ֑ה וְרָאָה֙ הַכֹּהֵ֔ן וְהִנֵּ֛ה נִרְפָּ֥א נֶֽגַע־הַצָּרַ֖עַת מִן־הַצָּרֽוּעַ׃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39f0dbbf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dcd9ddce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0e73a9d9</w:t>
            </w:r>
          </w:p>
        </w:tc>
        <w:tc>
          <w:tcPr>
            <w:tcW w:type="auto" w:w="1728"/>
          </w:tcPr>
          <w:p>
            <w:r>
              <w:t>tense</w:t>
            </w:r>
          </w:p>
        </w:tc>
        <w:tc>
          <w:tcPr>
            <w:tcW w:type="auto" w:w="1728"/>
          </w:tcPr>
          <w:p>
            <w:r>
              <w:t>verb</w:t>
            </w:r>
          </w:p>
        </w:tc>
        <w:tc>
          <w:tcPr>
            <w:tcW w:type="auto" w:w="1728"/>
          </w:tcPr>
          <w:p>
            <w:r>
              <w:t xml:space="preserve">רָאָה֙ </w:t>
            </w:r>
          </w:p>
        </w:tc>
        <w:tc>
          <w:tcPr>
            <w:tcW w:type="auto" w:w="1728"/>
          </w:tcPr>
          <w:p>
            <w:r>
              <w:t>mod</w:t>
            </w:r>
          </w:p>
        </w:tc>
      </w:tr>
    </w:tbl>
    <w:p>
      <w:r>
        <w:br/>
      </w:r>
    </w:p>
    <w:p>
      <w:pPr>
        <w:pStyle w:val="Reference"/>
      </w:pPr>
      <w:hyperlink r:id="rId830">
        <w:r>
          <w:rPr/>
          <w:t>Leviticus 14:4</w:t>
        </w:r>
      </w:hyperlink>
    </w:p>
    <w:p>
      <w:pPr>
        <w:pStyle w:val="Hebrew"/>
      </w:pPr>
      <w:r>
        <w:t xml:space="preserve">וְצִוָּה֙ הַכֹּהֵ֔ן </w:t>
      </w:r>
    </w:p>
    <w:p>
      <w:pPr>
        <w:pStyle w:val="Hebrew"/>
      </w:pPr>
      <w:r>
        <w:rPr>
          <w:color w:val="FF0000"/>
          <w:vertAlign w:val="superscript"/>
          <w:rtl/>
        </w:rPr>
        <w:t>60253</w:t>
      </w:r>
      <w:r>
        <w:rPr>
          <w:rFonts w:ascii="Times New Roman" w:hAnsi="Times New Roman"/>
          <w:color w:val="828282"/>
          <w:rtl/>
        </w:rPr>
        <w:t>וְ</w:t>
      </w:r>
      <w:r>
        <w:rPr>
          <w:color w:val="FF0000"/>
          <w:vertAlign w:val="superscript"/>
          <w:rtl/>
        </w:rPr>
        <w:t>60254</w:t>
      </w:r>
      <w:r>
        <w:rPr>
          <w:rFonts w:ascii="Times New Roman" w:hAnsi="Times New Roman"/>
          <w:color w:val="828282"/>
          <w:rtl/>
        </w:rPr>
        <w:t xml:space="preserve">צִוָּה֙ </w:t>
      </w:r>
      <w:r>
        <w:rPr>
          <w:color w:val="FF0000"/>
          <w:vertAlign w:val="superscript"/>
          <w:rtl/>
        </w:rPr>
        <w:t>60255</w:t>
      </w:r>
      <w:r>
        <w:rPr>
          <w:rFonts w:ascii="Times New Roman" w:hAnsi="Times New Roman"/>
          <w:color w:val="828282"/>
          <w:rtl/>
        </w:rPr>
        <w:t>הַ</w:t>
      </w:r>
      <w:r>
        <w:rPr>
          <w:color w:val="FF0000"/>
          <w:vertAlign w:val="superscript"/>
          <w:rtl/>
        </w:rPr>
        <w:t>60256</w:t>
      </w:r>
      <w:r>
        <w:rPr>
          <w:rFonts w:ascii="Times New Roman" w:hAnsi="Times New Roman"/>
          <w:color w:val="828282"/>
          <w:rtl/>
        </w:rPr>
        <w:t xml:space="preserve">כֹּהֵ֔ן </w:t>
      </w:r>
    </w:p>
    <w:p>
      <w:pPr>
        <w:pStyle w:val="Hebrew"/>
      </w:pPr>
      <w:r>
        <w:rPr>
          <w:color w:val="828282"/>
        </w:rPr>
        <w:t xml:space="preserve">וְצִוָּה֙ הַכֹּהֵ֔ן וְלָקַ֧ח לַמִּטַּהֵ֛ר שְׁתֵּֽי־צִפֳּרִ֥ים חַיֹּ֖ות טְהֹרֹ֑ות וְעֵ֣ץ אֶ֔רֶז וּשְׁנִ֥י תֹולַ֖עַת וְאֵזֹֽב׃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6a9b1e67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0ec8289c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083ce7f0</w:t>
            </w:r>
          </w:p>
        </w:tc>
        <w:tc>
          <w:tcPr>
            <w:tcW w:type="auto" w:w="1728"/>
          </w:tcPr>
          <w:p>
            <w:r>
              <w:t>tense</w:t>
            </w:r>
          </w:p>
        </w:tc>
        <w:tc>
          <w:tcPr>
            <w:tcW w:type="auto" w:w="1728"/>
          </w:tcPr>
          <w:p>
            <w:r>
              <w:t>verb</w:t>
            </w:r>
          </w:p>
        </w:tc>
        <w:tc>
          <w:tcPr>
            <w:tcW w:type="auto" w:w="1728"/>
          </w:tcPr>
          <w:p>
            <w:r>
              <w:t xml:space="preserve">צִוָּה֙ </w:t>
            </w:r>
          </w:p>
        </w:tc>
        <w:tc>
          <w:tcPr>
            <w:tcW w:type="auto" w:w="1728"/>
          </w:tcPr>
          <w:p>
            <w:r>
              <w:t>mod</w:t>
            </w:r>
          </w:p>
        </w:tc>
      </w:tr>
    </w:tbl>
    <w:p>
      <w:r>
        <w:br/>
      </w:r>
    </w:p>
    <w:p>
      <w:pPr>
        <w:pStyle w:val="Reference"/>
      </w:pPr>
      <w:hyperlink r:id="rId830">
        <w:r>
          <w:rPr/>
          <w:t>Leviticus 14:4</w:t>
        </w:r>
      </w:hyperlink>
    </w:p>
    <w:p>
      <w:pPr>
        <w:pStyle w:val="Hebrew"/>
      </w:pPr>
      <w:r>
        <w:t xml:space="preserve">וְלָקַ֧ח לַמִּטַּהֵ֛ר שְׁתֵּֽי־צִפֳּרִ֥ים חַיֹּ֖ות טְהֹרֹ֑ות וְעֵ֣ץ אֶ֔רֶז וּשְׁנִ֥י תֹולַ֖עַת וְאֵזֹֽב׃ </w:t>
      </w:r>
    </w:p>
    <w:p>
      <w:pPr>
        <w:pStyle w:val="Hebrew"/>
      </w:pPr>
      <w:r>
        <w:rPr>
          <w:color w:val="FF0000"/>
          <w:vertAlign w:val="superscript"/>
          <w:rtl/>
        </w:rPr>
        <w:t>60257</w:t>
      </w:r>
      <w:r>
        <w:rPr>
          <w:rFonts w:ascii="Times New Roman" w:hAnsi="Times New Roman"/>
          <w:color w:val="828282"/>
          <w:rtl/>
        </w:rPr>
        <w:t>וְ</w:t>
      </w:r>
      <w:r>
        <w:rPr>
          <w:color w:val="FF0000"/>
          <w:vertAlign w:val="superscript"/>
          <w:rtl/>
        </w:rPr>
        <w:t>60258</w:t>
      </w:r>
      <w:r>
        <w:rPr>
          <w:rFonts w:ascii="Times New Roman" w:hAnsi="Times New Roman"/>
          <w:color w:val="828282"/>
          <w:rtl/>
        </w:rPr>
        <w:t xml:space="preserve">לָקַ֧ח </w:t>
      </w:r>
      <w:r>
        <w:rPr>
          <w:color w:val="FF0000"/>
          <w:vertAlign w:val="superscript"/>
          <w:rtl/>
        </w:rPr>
        <w:t>60259</w:t>
      </w:r>
      <w:r>
        <w:rPr>
          <w:rFonts w:ascii="Times New Roman" w:hAnsi="Times New Roman"/>
          <w:color w:val="828282"/>
          <w:rtl/>
        </w:rPr>
        <w:t>לַ</w:t>
      </w:r>
      <w:r>
        <w:rPr>
          <w:color w:val="FF0000"/>
          <w:vertAlign w:val="superscript"/>
          <w:rtl/>
        </w:rPr>
        <w:t>60260</w:t>
      </w:r>
      <w:r>
        <w:rPr>
          <w:rFonts w:ascii="Times New Roman" w:hAnsi="Times New Roman"/>
          <w:color w:val="828282"/>
          <w:rtl/>
        </w:rPr>
      </w:r>
      <w:r>
        <w:rPr>
          <w:color w:val="FF0000"/>
          <w:vertAlign w:val="superscript"/>
          <w:rtl/>
        </w:rPr>
        <w:t>60261</w:t>
      </w:r>
      <w:r>
        <w:rPr>
          <w:rFonts w:ascii="Times New Roman" w:hAnsi="Times New Roman"/>
          <w:color w:val="828282"/>
          <w:rtl/>
        </w:rPr>
        <w:t xml:space="preserve">מִּטַּהֵ֛ר </w:t>
      </w:r>
      <w:r>
        <w:rPr>
          <w:color w:val="FF0000"/>
          <w:vertAlign w:val="superscript"/>
          <w:rtl/>
        </w:rPr>
        <w:t>60262</w:t>
      </w:r>
      <w:r>
        <w:rPr>
          <w:rFonts w:ascii="Times New Roman" w:hAnsi="Times New Roman"/>
          <w:color w:val="828282"/>
          <w:rtl/>
        </w:rPr>
        <w:t>שְׁתֵּֽי־</w:t>
      </w:r>
      <w:r>
        <w:rPr>
          <w:color w:val="FF0000"/>
          <w:vertAlign w:val="superscript"/>
          <w:rtl/>
        </w:rPr>
        <w:t>60263</w:t>
      </w:r>
      <w:r>
        <w:rPr>
          <w:rFonts w:ascii="Times New Roman" w:hAnsi="Times New Roman"/>
          <w:color w:val="828282"/>
          <w:rtl/>
        </w:rPr>
        <w:t xml:space="preserve">צִפֳּרִ֥ים </w:t>
      </w:r>
      <w:r>
        <w:rPr>
          <w:color w:val="FF0000"/>
          <w:vertAlign w:val="superscript"/>
          <w:rtl/>
        </w:rPr>
        <w:t>60264</w:t>
      </w:r>
      <w:r>
        <w:rPr>
          <w:rFonts w:ascii="Times New Roman" w:hAnsi="Times New Roman"/>
          <w:color w:val="828282"/>
          <w:rtl/>
        </w:rPr>
        <w:t xml:space="preserve">חַיֹּ֖ות </w:t>
      </w:r>
      <w:r>
        <w:rPr>
          <w:color w:val="FF0000"/>
          <w:vertAlign w:val="superscript"/>
          <w:rtl/>
        </w:rPr>
        <w:t>60265</w:t>
      </w:r>
      <w:r>
        <w:rPr>
          <w:rFonts w:ascii="Times New Roman" w:hAnsi="Times New Roman"/>
          <w:color w:val="828282"/>
          <w:rtl/>
        </w:rPr>
        <w:t xml:space="preserve">טְהֹרֹ֑ות </w:t>
      </w:r>
      <w:r>
        <w:rPr>
          <w:color w:val="FF0000"/>
          <w:vertAlign w:val="superscript"/>
          <w:rtl/>
        </w:rPr>
        <w:t>60266</w:t>
      </w:r>
      <w:r>
        <w:rPr>
          <w:rFonts w:ascii="Times New Roman" w:hAnsi="Times New Roman"/>
          <w:color w:val="828282"/>
          <w:rtl/>
        </w:rPr>
        <w:t>וְ</w:t>
      </w:r>
      <w:r>
        <w:rPr>
          <w:color w:val="FF0000"/>
          <w:vertAlign w:val="superscript"/>
          <w:rtl/>
        </w:rPr>
        <w:t>60267</w:t>
      </w:r>
      <w:r>
        <w:rPr>
          <w:rFonts w:ascii="Times New Roman" w:hAnsi="Times New Roman"/>
          <w:color w:val="828282"/>
          <w:rtl/>
        </w:rPr>
        <w:t xml:space="preserve">עֵ֣ץ </w:t>
      </w:r>
      <w:r>
        <w:rPr>
          <w:color w:val="FF0000"/>
          <w:vertAlign w:val="superscript"/>
          <w:rtl/>
        </w:rPr>
        <w:t>60268</w:t>
      </w:r>
      <w:r>
        <w:rPr>
          <w:rFonts w:ascii="Times New Roman" w:hAnsi="Times New Roman"/>
          <w:color w:val="828282"/>
          <w:rtl/>
        </w:rPr>
        <w:t xml:space="preserve">אֶ֔רֶז </w:t>
      </w:r>
      <w:r>
        <w:rPr>
          <w:color w:val="FF0000"/>
          <w:vertAlign w:val="superscript"/>
          <w:rtl/>
        </w:rPr>
        <w:t>60269</w:t>
      </w:r>
      <w:r>
        <w:rPr>
          <w:rFonts w:ascii="Times New Roman" w:hAnsi="Times New Roman"/>
          <w:color w:val="828282"/>
          <w:rtl/>
        </w:rPr>
        <w:t>וּ</w:t>
      </w:r>
      <w:r>
        <w:rPr>
          <w:color w:val="FF0000"/>
          <w:vertAlign w:val="superscript"/>
          <w:rtl/>
        </w:rPr>
        <w:t>60270</w:t>
      </w:r>
      <w:r>
        <w:rPr>
          <w:rFonts w:ascii="Times New Roman" w:hAnsi="Times New Roman"/>
          <w:color w:val="828282"/>
          <w:rtl/>
        </w:rPr>
        <w:t xml:space="preserve">שְׁנִ֥י </w:t>
      </w:r>
      <w:r>
        <w:rPr>
          <w:color w:val="FF0000"/>
          <w:vertAlign w:val="superscript"/>
          <w:rtl/>
        </w:rPr>
        <w:t>60271</w:t>
      </w:r>
      <w:r>
        <w:rPr>
          <w:rFonts w:ascii="Times New Roman" w:hAnsi="Times New Roman"/>
          <w:color w:val="828282"/>
          <w:rtl/>
        </w:rPr>
        <w:t xml:space="preserve">תֹולַ֖עַת </w:t>
      </w:r>
      <w:r>
        <w:rPr>
          <w:color w:val="FF0000"/>
          <w:vertAlign w:val="superscript"/>
          <w:rtl/>
        </w:rPr>
        <w:t>60272</w:t>
      </w:r>
      <w:r>
        <w:rPr>
          <w:rFonts w:ascii="Times New Roman" w:hAnsi="Times New Roman"/>
          <w:color w:val="828282"/>
          <w:rtl/>
        </w:rPr>
        <w:t>וְ</w:t>
      </w:r>
      <w:r>
        <w:rPr>
          <w:color w:val="FF0000"/>
          <w:vertAlign w:val="superscript"/>
          <w:rtl/>
        </w:rPr>
        <w:t>60273</w:t>
      </w:r>
      <w:r>
        <w:rPr>
          <w:rFonts w:ascii="Times New Roman" w:hAnsi="Times New Roman"/>
          <w:color w:val="828282"/>
          <w:rtl/>
        </w:rPr>
        <w:t xml:space="preserve">אֵזֹֽב׃ </w:t>
      </w:r>
    </w:p>
    <w:p>
      <w:pPr>
        <w:pStyle w:val="Hebrew"/>
      </w:pPr>
      <w:r>
        <w:rPr>
          <w:color w:val="828282"/>
        </w:rPr>
        <w:t xml:space="preserve">וְצִוָּה֙ הַכֹּהֵ֔ן וְלָקַ֧ח לַמִּטַּהֵ֛ר שְׁתֵּֽי־צִפֳּרִ֥ים חַיֹּ֖ות טְהֹרֹ֑ות וְעֵ֣ץ אֶ֔רֶז וּשְׁנִ֥י תֹולַ֖עַת וְאֵזֹֽב׃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b2af0d66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e3468618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643938a7</w:t>
            </w:r>
          </w:p>
        </w:tc>
        <w:tc>
          <w:tcPr>
            <w:tcW w:type="auto" w:w="1728"/>
          </w:tcPr>
          <w:p>
            <w:r>
              <w:t>tense</w:t>
            </w:r>
          </w:p>
        </w:tc>
        <w:tc>
          <w:tcPr>
            <w:tcW w:type="auto" w:w="1728"/>
          </w:tcPr>
          <w:p>
            <w:r>
              <w:t>verb</w:t>
            </w:r>
          </w:p>
        </w:tc>
        <w:tc>
          <w:tcPr>
            <w:tcW w:type="auto" w:w="1728"/>
          </w:tcPr>
          <w:p>
            <w:r>
              <w:t xml:space="preserve">לָקַ֧ח </w:t>
            </w:r>
          </w:p>
        </w:tc>
        <w:tc>
          <w:tcPr>
            <w:tcW w:type="auto" w:w="1728"/>
          </w:tcPr>
          <w:p>
            <w:r/>
          </w:p>
        </w:tc>
      </w:tr>
    </w:tbl>
    <w:p>
      <w:r>
        <w:br/>
      </w:r>
    </w:p>
    <w:p>
      <w:pPr>
        <w:pStyle w:val="Reference"/>
      </w:pPr>
      <w:hyperlink r:id="rId831">
        <w:r>
          <w:rPr/>
          <w:t>Leviticus 14:7</w:t>
        </w:r>
      </w:hyperlink>
    </w:p>
    <w:p>
      <w:pPr>
        <w:pStyle w:val="Hebrew"/>
      </w:pPr>
      <w:r>
        <w:t xml:space="preserve">וְהִזָּ֗ה שֶׁ֣בַע פְּעָמִ֑ים </w:t>
      </w:r>
    </w:p>
    <w:p>
      <w:pPr>
        <w:pStyle w:val="Hebrew"/>
      </w:pPr>
      <w:r>
        <w:rPr>
          <w:color w:val="FF0000"/>
          <w:vertAlign w:val="superscript"/>
          <w:rtl/>
        </w:rPr>
        <w:t>60332</w:t>
      </w:r>
      <w:r>
        <w:rPr>
          <w:rFonts w:ascii="Times New Roman" w:hAnsi="Times New Roman"/>
          <w:color w:val="828282"/>
          <w:rtl/>
        </w:rPr>
        <w:t>וְ</w:t>
      </w:r>
      <w:r>
        <w:rPr>
          <w:color w:val="FF0000"/>
          <w:vertAlign w:val="superscript"/>
          <w:rtl/>
        </w:rPr>
        <w:t>60333</w:t>
      </w:r>
      <w:r>
        <w:rPr>
          <w:rFonts w:ascii="Times New Roman" w:hAnsi="Times New Roman"/>
          <w:color w:val="828282"/>
          <w:rtl/>
        </w:rPr>
        <w:t xml:space="preserve">הִזָּ֗ה </w:t>
      </w:r>
      <w:r>
        <w:rPr>
          <w:color w:val="FF0000"/>
          <w:vertAlign w:val="superscript"/>
          <w:rtl/>
        </w:rPr>
        <w:t>60340</w:t>
      </w:r>
      <w:r>
        <w:rPr>
          <w:rFonts w:ascii="Times New Roman" w:hAnsi="Times New Roman"/>
          <w:color w:val="828282"/>
          <w:rtl/>
        </w:rPr>
        <w:t xml:space="preserve">שֶׁ֣בַע </w:t>
      </w:r>
      <w:r>
        <w:rPr>
          <w:color w:val="FF0000"/>
          <w:vertAlign w:val="superscript"/>
          <w:rtl/>
        </w:rPr>
        <w:t>60341</w:t>
      </w:r>
      <w:r>
        <w:rPr>
          <w:rFonts w:ascii="Times New Roman" w:hAnsi="Times New Roman"/>
          <w:color w:val="828282"/>
          <w:rtl/>
        </w:rPr>
        <w:t xml:space="preserve">פְּעָמִ֑ים </w:t>
      </w:r>
    </w:p>
    <w:p>
      <w:pPr>
        <w:pStyle w:val="Hebrew"/>
      </w:pPr>
      <w:r>
        <w:rPr>
          <w:color w:val="828282"/>
        </w:rPr>
        <w:t xml:space="preserve">וְהִזָּ֗ה עַ֧ל הַמִּטַּהֵ֛ר מִן־הַצָּרַ֖עַת שֶׁ֣בַע פְּעָמִ֑ים וְטִ֣הֲרֹ֔ו וְשִׁלַּ֛ח אֶת־הַצִּפֹּ֥ר הַֽחַיָּ֖ה עַל־פְּנֵ֥י הַשָּׂדֶֽה׃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ee1f33a2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ec375681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72e75bf3</w:t>
            </w:r>
          </w:p>
        </w:tc>
        <w:tc>
          <w:tcPr>
            <w:tcW w:type="auto" w:w="1728"/>
          </w:tcPr>
          <w:p>
            <w:r>
              <w:t>tense</w:t>
            </w:r>
          </w:p>
        </w:tc>
        <w:tc>
          <w:tcPr>
            <w:tcW w:type="auto" w:w="1728"/>
          </w:tcPr>
          <w:p>
            <w:r>
              <w:t>verb</w:t>
            </w:r>
          </w:p>
        </w:tc>
        <w:tc>
          <w:tcPr>
            <w:tcW w:type="auto" w:w="1728"/>
          </w:tcPr>
          <w:p>
            <w:r>
              <w:t xml:space="preserve">הִזָּ֗ה </w:t>
            </w:r>
          </w:p>
        </w:tc>
        <w:tc>
          <w:tcPr>
            <w:tcW w:type="auto" w:w="1728"/>
          </w:tcPr>
          <w:p>
            <w:r>
              <w:t>mod</w:t>
            </w:r>
          </w:p>
        </w:tc>
      </w:tr>
    </w:tbl>
    <w:p>
      <w:r>
        <w:br/>
      </w:r>
    </w:p>
    <w:p>
      <w:pPr>
        <w:pStyle w:val="Reference"/>
      </w:pPr>
      <w:hyperlink r:id="rId831">
        <w:r>
          <w:rPr/>
          <w:t>Leviticus 14:7</w:t>
        </w:r>
      </w:hyperlink>
    </w:p>
    <w:p>
      <w:pPr>
        <w:pStyle w:val="Hebrew"/>
      </w:pPr>
      <w:r>
        <w:t xml:space="preserve">וְשִׁלַּ֛ח אֶת־הַצִּפֹּ֥ר הַֽחַיָּ֖ה עַל־פְּנֵ֥י הַשָּׂדֶֽה׃ </w:t>
      </w:r>
    </w:p>
    <w:p>
      <w:pPr>
        <w:pStyle w:val="Hebrew"/>
      </w:pPr>
      <w:r>
        <w:rPr>
          <w:color w:val="FF0000"/>
          <w:vertAlign w:val="superscript"/>
          <w:rtl/>
        </w:rPr>
        <w:t>60344</w:t>
      </w:r>
      <w:r>
        <w:rPr>
          <w:rFonts w:ascii="Times New Roman" w:hAnsi="Times New Roman"/>
          <w:color w:val="828282"/>
          <w:rtl/>
        </w:rPr>
        <w:t>וְ</w:t>
      </w:r>
      <w:r>
        <w:rPr>
          <w:color w:val="FF0000"/>
          <w:vertAlign w:val="superscript"/>
          <w:rtl/>
        </w:rPr>
        <w:t>60345</w:t>
      </w:r>
      <w:r>
        <w:rPr>
          <w:rFonts w:ascii="Times New Roman" w:hAnsi="Times New Roman"/>
          <w:color w:val="828282"/>
          <w:rtl/>
        </w:rPr>
        <w:t xml:space="preserve">שִׁלַּ֛ח </w:t>
      </w:r>
      <w:r>
        <w:rPr>
          <w:color w:val="FF0000"/>
          <w:vertAlign w:val="superscript"/>
          <w:rtl/>
        </w:rPr>
        <w:t>60346</w:t>
      </w:r>
      <w:r>
        <w:rPr>
          <w:rFonts w:ascii="Times New Roman" w:hAnsi="Times New Roman"/>
          <w:color w:val="828282"/>
          <w:rtl/>
        </w:rPr>
        <w:t>אֶת־</w:t>
      </w:r>
      <w:r>
        <w:rPr>
          <w:color w:val="FF0000"/>
          <w:vertAlign w:val="superscript"/>
          <w:rtl/>
        </w:rPr>
        <w:t>60347</w:t>
      </w:r>
      <w:r>
        <w:rPr>
          <w:rFonts w:ascii="Times New Roman" w:hAnsi="Times New Roman"/>
          <w:color w:val="828282"/>
          <w:rtl/>
        </w:rPr>
        <w:t>הַ</w:t>
      </w:r>
      <w:r>
        <w:rPr>
          <w:color w:val="FF0000"/>
          <w:vertAlign w:val="superscript"/>
          <w:rtl/>
        </w:rPr>
        <w:t>60348</w:t>
      </w:r>
      <w:r>
        <w:rPr>
          <w:rFonts w:ascii="Times New Roman" w:hAnsi="Times New Roman"/>
          <w:color w:val="828282"/>
          <w:rtl/>
        </w:rPr>
        <w:t xml:space="preserve">צִּפֹּ֥ר </w:t>
      </w:r>
      <w:r>
        <w:rPr>
          <w:color w:val="FF0000"/>
          <w:vertAlign w:val="superscript"/>
          <w:rtl/>
        </w:rPr>
        <w:t>60349</w:t>
      </w:r>
      <w:r>
        <w:rPr>
          <w:rFonts w:ascii="Times New Roman" w:hAnsi="Times New Roman"/>
          <w:color w:val="828282"/>
          <w:rtl/>
        </w:rPr>
        <w:t>הַֽ</w:t>
      </w:r>
      <w:r>
        <w:rPr>
          <w:color w:val="FF0000"/>
          <w:vertAlign w:val="superscript"/>
          <w:rtl/>
        </w:rPr>
        <w:t>60350</w:t>
      </w:r>
      <w:r>
        <w:rPr>
          <w:rFonts w:ascii="Times New Roman" w:hAnsi="Times New Roman"/>
          <w:color w:val="828282"/>
          <w:rtl/>
        </w:rPr>
        <w:t xml:space="preserve">חַיָּ֖ה </w:t>
      </w:r>
      <w:r>
        <w:rPr>
          <w:color w:val="FF0000"/>
          <w:vertAlign w:val="superscript"/>
          <w:rtl/>
        </w:rPr>
        <w:t>60351</w:t>
      </w:r>
      <w:r>
        <w:rPr>
          <w:rFonts w:ascii="Times New Roman" w:hAnsi="Times New Roman"/>
          <w:color w:val="828282"/>
          <w:rtl/>
        </w:rPr>
        <w:t>עַל־</w:t>
      </w:r>
      <w:r>
        <w:rPr>
          <w:color w:val="FF0000"/>
          <w:vertAlign w:val="superscript"/>
          <w:rtl/>
        </w:rPr>
        <w:t>60352</w:t>
      </w:r>
      <w:r>
        <w:rPr>
          <w:rFonts w:ascii="Times New Roman" w:hAnsi="Times New Roman"/>
          <w:color w:val="828282"/>
          <w:rtl/>
        </w:rPr>
        <w:t xml:space="preserve">פְּנֵ֥י </w:t>
      </w:r>
      <w:r>
        <w:rPr>
          <w:color w:val="FF0000"/>
          <w:vertAlign w:val="superscript"/>
          <w:rtl/>
        </w:rPr>
        <w:t>60353</w:t>
      </w:r>
      <w:r>
        <w:rPr>
          <w:rFonts w:ascii="Times New Roman" w:hAnsi="Times New Roman"/>
          <w:color w:val="828282"/>
          <w:rtl/>
        </w:rPr>
        <w:t>הַ</w:t>
      </w:r>
      <w:r>
        <w:rPr>
          <w:color w:val="FF0000"/>
          <w:vertAlign w:val="superscript"/>
          <w:rtl/>
        </w:rPr>
        <w:t>60354</w:t>
      </w:r>
      <w:r>
        <w:rPr>
          <w:rFonts w:ascii="Times New Roman" w:hAnsi="Times New Roman"/>
          <w:color w:val="828282"/>
          <w:rtl/>
        </w:rPr>
        <w:t xml:space="preserve">שָּׂדֶֽה׃ </w:t>
      </w:r>
    </w:p>
    <w:p>
      <w:pPr>
        <w:pStyle w:val="Hebrew"/>
      </w:pPr>
      <w:r>
        <w:rPr>
          <w:color w:val="828282"/>
        </w:rPr>
        <w:t xml:space="preserve">וְהִזָּ֗ה עַ֧ל הַמִּטַּהֵ֛ר מִן־הַצָּרַ֖עַת שֶׁ֣בַע פְּעָמִ֑ים וְטִ֣הֲרֹ֔ו וְשִׁלַּ֛ח אֶת־הַצִּפֹּ֥ר הַֽחַיָּ֖ה עַל־פְּנֵ֥י הַשָּׂדֶֽה׃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4fe7fb3f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98eac9eb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1b9d908c</w:t>
            </w:r>
          </w:p>
        </w:tc>
        <w:tc>
          <w:tcPr>
            <w:tcW w:type="auto" w:w="1728"/>
          </w:tcPr>
          <w:p>
            <w:r>
              <w:t>tense</w:t>
            </w:r>
          </w:p>
        </w:tc>
        <w:tc>
          <w:tcPr>
            <w:tcW w:type="auto" w:w="1728"/>
          </w:tcPr>
          <w:p>
            <w:r>
              <w:t>verb</w:t>
            </w:r>
          </w:p>
        </w:tc>
        <w:tc>
          <w:tcPr>
            <w:tcW w:type="auto" w:w="1728"/>
          </w:tcPr>
          <w:p>
            <w:r>
              <w:t xml:space="preserve">שִׁלַּ֛ח </w:t>
            </w:r>
          </w:p>
        </w:tc>
        <w:tc>
          <w:tcPr>
            <w:tcW w:type="auto" w:w="1728"/>
          </w:tcPr>
          <w:p>
            <w:r>
              <w:t>mod</w:t>
            </w:r>
          </w:p>
        </w:tc>
      </w:tr>
    </w:tbl>
    <w:p>
      <w:r>
        <w:br/>
      </w:r>
    </w:p>
    <w:p>
      <w:pPr>
        <w:pStyle w:val="Reference"/>
      </w:pPr>
      <w:hyperlink r:id="rId832">
        <w:r>
          <w:rPr/>
          <w:t>Leviticus 14:8</w:t>
        </w:r>
      </w:hyperlink>
    </w:p>
    <w:p>
      <w:pPr>
        <w:pStyle w:val="Hebrew"/>
      </w:pPr>
      <w:r>
        <w:t xml:space="preserve">וְכִבֶּס֩ הַמִּטַּהֵ֨ר אֶת־בְּגָדָ֜יו </w:t>
      </w:r>
    </w:p>
    <w:p>
      <w:pPr>
        <w:pStyle w:val="Hebrew"/>
      </w:pPr>
      <w:r>
        <w:rPr>
          <w:color w:val="FF0000"/>
          <w:vertAlign w:val="superscript"/>
          <w:rtl/>
        </w:rPr>
        <w:t>60355</w:t>
      </w:r>
      <w:r>
        <w:rPr>
          <w:rFonts w:ascii="Times New Roman" w:hAnsi="Times New Roman"/>
          <w:color w:val="828282"/>
          <w:rtl/>
        </w:rPr>
        <w:t>וְ</w:t>
      </w:r>
      <w:r>
        <w:rPr>
          <w:color w:val="FF0000"/>
          <w:vertAlign w:val="superscript"/>
          <w:rtl/>
        </w:rPr>
        <w:t>60356</w:t>
      </w:r>
      <w:r>
        <w:rPr>
          <w:rFonts w:ascii="Times New Roman" w:hAnsi="Times New Roman"/>
          <w:color w:val="828282"/>
          <w:rtl/>
        </w:rPr>
        <w:t xml:space="preserve">כִבֶּס֩ </w:t>
      </w:r>
      <w:r>
        <w:rPr>
          <w:color w:val="FF0000"/>
          <w:vertAlign w:val="superscript"/>
          <w:rtl/>
        </w:rPr>
        <w:t>60357</w:t>
      </w:r>
      <w:r>
        <w:rPr>
          <w:rFonts w:ascii="Times New Roman" w:hAnsi="Times New Roman"/>
          <w:color w:val="828282"/>
          <w:rtl/>
        </w:rPr>
        <w:t>הַ</w:t>
      </w:r>
      <w:r>
        <w:rPr>
          <w:color w:val="FF0000"/>
          <w:vertAlign w:val="superscript"/>
          <w:rtl/>
        </w:rPr>
        <w:t>60358</w:t>
      </w:r>
      <w:r>
        <w:rPr>
          <w:rFonts w:ascii="Times New Roman" w:hAnsi="Times New Roman"/>
          <w:color w:val="828282"/>
          <w:rtl/>
        </w:rPr>
        <w:t xml:space="preserve">מִּטַּהֵ֨ר </w:t>
      </w:r>
      <w:r>
        <w:rPr>
          <w:color w:val="FF0000"/>
          <w:vertAlign w:val="superscript"/>
          <w:rtl/>
        </w:rPr>
        <w:t>60359</w:t>
      </w:r>
      <w:r>
        <w:rPr>
          <w:rFonts w:ascii="Times New Roman" w:hAnsi="Times New Roman"/>
          <w:color w:val="828282"/>
          <w:rtl/>
        </w:rPr>
        <w:t>אֶת־</w:t>
      </w:r>
      <w:r>
        <w:rPr>
          <w:color w:val="FF0000"/>
          <w:vertAlign w:val="superscript"/>
          <w:rtl/>
        </w:rPr>
        <w:t>60360</w:t>
      </w:r>
      <w:r>
        <w:rPr>
          <w:rFonts w:ascii="Times New Roman" w:hAnsi="Times New Roman"/>
          <w:color w:val="828282"/>
          <w:rtl/>
        </w:rPr>
        <w:t xml:space="preserve">בְּגָדָ֜יו </w:t>
      </w:r>
    </w:p>
    <w:p>
      <w:pPr>
        <w:pStyle w:val="Hebrew"/>
      </w:pPr>
      <w:r>
        <w:rPr>
          <w:color w:val="828282"/>
        </w:rPr>
        <w:t xml:space="preserve">וְכִבֶּס֩ הַמִּטַּהֵ֨ר אֶת־בְּגָדָ֜יו וְגִלַּ֣ח אֶת־כָּל־שְׂעָרֹ֗ו וְרָחַ֤ץ בַּמַּ֨יִם֙ וְטָהֵ֔ר וְאַחַ֖ר יָבֹ֣וא אֶל־הַֽמַּחֲנֶ֑ה וְיָשַׁ֛ב מִח֥וּץ לְאָהֳלֹ֖ו שִׁבְעַ֥ת 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5dd5ea54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15ec2b91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0fb8576f</w:t>
            </w:r>
          </w:p>
        </w:tc>
        <w:tc>
          <w:tcPr>
            <w:tcW w:type="auto" w:w="1728"/>
          </w:tcPr>
          <w:p>
            <w:r>
              <w:t>tense</w:t>
            </w:r>
          </w:p>
        </w:tc>
        <w:tc>
          <w:tcPr>
            <w:tcW w:type="auto" w:w="1728"/>
          </w:tcPr>
          <w:p>
            <w:r>
              <w:t>verb</w:t>
            </w:r>
          </w:p>
        </w:tc>
        <w:tc>
          <w:tcPr>
            <w:tcW w:type="auto" w:w="1728"/>
          </w:tcPr>
          <w:p>
            <w:r>
              <w:t xml:space="preserve">כִבֶּס֩ </w:t>
            </w:r>
          </w:p>
        </w:tc>
        <w:tc>
          <w:tcPr>
            <w:tcW w:type="auto" w:w="1728"/>
          </w:tcPr>
          <w:p>
            <w:r>
              <w:t>mod</w:t>
            </w:r>
          </w:p>
        </w:tc>
      </w:tr>
    </w:tbl>
    <w:p>
      <w:r>
        <w:br/>
      </w:r>
    </w:p>
    <w:p>
      <w:pPr>
        <w:pStyle w:val="Reference"/>
      </w:pPr>
      <w:hyperlink r:id="rId832">
        <w:r>
          <w:rPr/>
          <w:t>Leviticus 14:8</w:t>
        </w:r>
      </w:hyperlink>
    </w:p>
    <w:p>
      <w:pPr>
        <w:pStyle w:val="Hebrew"/>
      </w:pPr>
      <w:r>
        <w:t xml:space="preserve">וְטָהֵ֔ר </w:t>
      </w:r>
    </w:p>
    <w:p>
      <w:pPr>
        <w:pStyle w:val="Hebrew"/>
      </w:pPr>
      <w:r>
        <w:rPr>
          <w:color w:val="FF0000"/>
          <w:vertAlign w:val="superscript"/>
          <w:rtl/>
        </w:rPr>
        <w:t>60371</w:t>
      </w:r>
      <w:r>
        <w:rPr>
          <w:rFonts w:ascii="Times New Roman" w:hAnsi="Times New Roman"/>
          <w:color w:val="828282"/>
          <w:rtl/>
        </w:rPr>
        <w:t>וְ</w:t>
      </w:r>
      <w:r>
        <w:rPr>
          <w:color w:val="FF0000"/>
          <w:vertAlign w:val="superscript"/>
          <w:rtl/>
        </w:rPr>
        <w:t>60372</w:t>
      </w:r>
      <w:r>
        <w:rPr>
          <w:rFonts w:ascii="Times New Roman" w:hAnsi="Times New Roman"/>
          <w:color w:val="828282"/>
          <w:rtl/>
        </w:rPr>
        <w:t xml:space="preserve">טָהֵ֔ר </w:t>
      </w:r>
    </w:p>
    <w:p>
      <w:pPr>
        <w:pStyle w:val="Hebrew"/>
      </w:pPr>
      <w:r>
        <w:rPr>
          <w:color w:val="828282"/>
        </w:rPr>
        <w:t xml:space="preserve">וְכִבֶּס֩ הַמִּטַּהֵ֨ר אֶת־בְּגָדָ֜יו וְגִלַּ֣ח אֶת־כָּל־שְׂעָרֹ֗ו וְרָחַ֤ץ בַּמַּ֨יִם֙ וְטָהֵ֔ר וְאַחַ֖ר יָבֹ֣וא אֶל־הַֽמַּחֲנֶ֑ה וְיָשַׁ֛ב מִח֥וּץ לְאָהֳלֹ֖ו שִׁבְעַ֥ת 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6cc6d257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1ad0dda7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834c35e4</w:t>
            </w:r>
          </w:p>
        </w:tc>
        <w:tc>
          <w:tcPr>
            <w:tcW w:type="auto" w:w="1728"/>
          </w:tcPr>
          <w:p>
            <w:r>
              <w:t>tense</w:t>
            </w:r>
          </w:p>
        </w:tc>
        <w:tc>
          <w:tcPr>
            <w:tcW w:type="auto" w:w="1728"/>
          </w:tcPr>
          <w:p>
            <w:r>
              <w:t>verb</w:t>
            </w:r>
          </w:p>
        </w:tc>
        <w:tc>
          <w:tcPr>
            <w:tcW w:type="auto" w:w="1728"/>
          </w:tcPr>
          <w:p>
            <w:r>
              <w:t xml:space="preserve">טָהֵ֔ר </w:t>
            </w:r>
          </w:p>
        </w:tc>
        <w:tc>
          <w:tcPr>
            <w:tcW w:type="auto" w:w="1728"/>
          </w:tcPr>
          <w:p>
            <w:r>
              <w:t>mod</w:t>
            </w:r>
          </w:p>
        </w:tc>
      </w:tr>
    </w:tbl>
    <w:p>
      <w:r>
        <w:br/>
      </w:r>
    </w:p>
    <w:p>
      <w:pPr>
        <w:pStyle w:val="Reference"/>
      </w:pPr>
      <w:hyperlink r:id="rId833">
        <w:r>
          <w:rPr/>
          <w:t>Leviticus 14:9</w:t>
        </w:r>
      </w:hyperlink>
    </w:p>
    <w:p>
      <w:pPr>
        <w:pStyle w:val="Hebrew"/>
      </w:pPr>
      <w:r>
        <w:t xml:space="preserve">וְכִבֶּ֣ס אֶת־בְּגָדָ֗יו </w:t>
      </w:r>
    </w:p>
    <w:p>
      <w:pPr>
        <w:pStyle w:val="Hebrew"/>
      </w:pPr>
      <w:r>
        <w:rPr>
          <w:color w:val="FF0000"/>
          <w:vertAlign w:val="superscript"/>
          <w:rtl/>
        </w:rPr>
        <w:t>60412</w:t>
      </w:r>
      <w:r>
        <w:rPr>
          <w:rFonts w:ascii="Times New Roman" w:hAnsi="Times New Roman"/>
          <w:color w:val="828282"/>
          <w:rtl/>
        </w:rPr>
        <w:t>וְ</w:t>
      </w:r>
      <w:r>
        <w:rPr>
          <w:color w:val="FF0000"/>
          <w:vertAlign w:val="superscript"/>
          <w:rtl/>
        </w:rPr>
        <w:t>60413</w:t>
      </w:r>
      <w:r>
        <w:rPr>
          <w:rFonts w:ascii="Times New Roman" w:hAnsi="Times New Roman"/>
          <w:color w:val="828282"/>
          <w:rtl/>
        </w:rPr>
        <w:t xml:space="preserve">כִבֶּ֣ס </w:t>
      </w:r>
      <w:r>
        <w:rPr>
          <w:color w:val="FF0000"/>
          <w:vertAlign w:val="superscript"/>
          <w:rtl/>
        </w:rPr>
        <w:t>60414</w:t>
      </w:r>
      <w:r>
        <w:rPr>
          <w:rFonts w:ascii="Times New Roman" w:hAnsi="Times New Roman"/>
          <w:color w:val="828282"/>
          <w:rtl/>
        </w:rPr>
        <w:t>אֶת־</w:t>
      </w:r>
      <w:r>
        <w:rPr>
          <w:color w:val="FF0000"/>
          <w:vertAlign w:val="superscript"/>
          <w:rtl/>
        </w:rPr>
        <w:t>60415</w:t>
      </w:r>
      <w:r>
        <w:rPr>
          <w:rFonts w:ascii="Times New Roman" w:hAnsi="Times New Roman"/>
          <w:color w:val="828282"/>
          <w:rtl/>
        </w:rPr>
        <w:t xml:space="preserve">בְּגָדָ֗יו </w:t>
      </w:r>
    </w:p>
    <w:p>
      <w:pPr>
        <w:pStyle w:val="Hebrew"/>
      </w:pPr>
      <w:r>
        <w:rPr>
          <w:color w:val="828282"/>
        </w:rPr>
        <w:t xml:space="preserve">וְהָיָה֩ בַיֹּ֨ום הַשְּׁבִיעִ֜י יְגַלַּ֣ח אֶת־כָּל־שְׂעָרֹ֗ו אֶת־רֹאשֹׁ֤ו וְאֶת־זְקָנֹו֙ וְאֵת֙ גַּבֹּ֣ת עֵינָ֔יו וְאֶת־כָּל־שְׂעָרֹ֖ו יְגַלֵּ֑חַ וְכִבֶּ֣ס אֶת־בְּגָדָ֗יו וְרָחַ֧ץ אֶת־בְּשָׂרֹ֛ו בַּמַּ֖יִם וְטָהֵֽר׃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596f5a0d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06edf914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d178bed2</w:t>
            </w:r>
          </w:p>
        </w:tc>
        <w:tc>
          <w:tcPr>
            <w:tcW w:type="auto" w:w="1728"/>
          </w:tcPr>
          <w:p>
            <w:r>
              <w:t>tense</w:t>
            </w:r>
          </w:p>
        </w:tc>
        <w:tc>
          <w:tcPr>
            <w:tcW w:type="auto" w:w="1728"/>
          </w:tcPr>
          <w:p>
            <w:r>
              <w:t>verb</w:t>
            </w:r>
          </w:p>
        </w:tc>
        <w:tc>
          <w:tcPr>
            <w:tcW w:type="auto" w:w="1728"/>
          </w:tcPr>
          <w:p>
            <w:r>
              <w:t xml:space="preserve">כִבֶּ֣ס </w:t>
            </w:r>
          </w:p>
        </w:tc>
        <w:tc>
          <w:tcPr>
            <w:tcW w:type="auto" w:w="1728"/>
          </w:tcPr>
          <w:p>
            <w:r>
              <w:t>mod</w:t>
            </w:r>
          </w:p>
        </w:tc>
      </w:tr>
    </w:tbl>
    <w:p>
      <w:r>
        <w:br/>
      </w:r>
    </w:p>
    <w:p>
      <w:pPr>
        <w:pStyle w:val="Reference"/>
      </w:pPr>
      <w:hyperlink r:id="rId833">
        <w:r>
          <w:rPr/>
          <w:t>Leviticus 14:9</w:t>
        </w:r>
      </w:hyperlink>
    </w:p>
    <w:p>
      <w:pPr>
        <w:pStyle w:val="Hebrew"/>
      </w:pPr>
      <w:r>
        <w:t xml:space="preserve">וְטָהֵֽר׃ </w:t>
      </w:r>
    </w:p>
    <w:p>
      <w:pPr>
        <w:pStyle w:val="Hebrew"/>
      </w:pPr>
      <w:r>
        <w:rPr>
          <w:color w:val="FF0000"/>
          <w:vertAlign w:val="superscript"/>
          <w:rtl/>
        </w:rPr>
        <w:t>60423</w:t>
      </w:r>
      <w:r>
        <w:rPr>
          <w:rFonts w:ascii="Times New Roman" w:hAnsi="Times New Roman"/>
          <w:color w:val="828282"/>
          <w:rtl/>
        </w:rPr>
        <w:t>וְ</w:t>
      </w:r>
      <w:r>
        <w:rPr>
          <w:color w:val="FF0000"/>
          <w:vertAlign w:val="superscript"/>
          <w:rtl/>
        </w:rPr>
        <w:t>60424</w:t>
      </w:r>
      <w:r>
        <w:rPr>
          <w:rFonts w:ascii="Times New Roman" w:hAnsi="Times New Roman"/>
          <w:color w:val="828282"/>
          <w:rtl/>
        </w:rPr>
        <w:t xml:space="preserve">טָהֵֽר׃ </w:t>
      </w:r>
    </w:p>
    <w:p>
      <w:pPr>
        <w:pStyle w:val="Hebrew"/>
      </w:pPr>
      <w:r>
        <w:rPr>
          <w:color w:val="828282"/>
        </w:rPr>
        <w:t xml:space="preserve">וְהָיָה֩ בַיֹּ֨ום הַשְּׁבִיעִ֜י יְגַלַּ֣ח אֶת־כָּל־שְׂעָרֹ֗ו אֶת־רֹאשֹׁ֤ו וְאֶת־זְקָנֹו֙ וְאֵת֙ גַּבֹּ֣ת עֵינָ֔יו וְאֶת־כָּל־שְׂעָרֹ֖ו יְגַלֵּ֑חַ וְכִבֶּ֣ס אֶת־בְּגָדָ֗יו וְרָחַ֧ץ אֶת־בְּשָׂרֹ֛ו בַּמַּ֖יִם וְטָהֵֽר׃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5896a3eb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dc7aa696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856f69ac</w:t>
            </w:r>
          </w:p>
        </w:tc>
        <w:tc>
          <w:tcPr>
            <w:tcW w:type="auto" w:w="1728"/>
          </w:tcPr>
          <w:p>
            <w:r>
              <w:t>tense</w:t>
            </w:r>
          </w:p>
        </w:tc>
        <w:tc>
          <w:tcPr>
            <w:tcW w:type="auto" w:w="1728"/>
          </w:tcPr>
          <w:p>
            <w:r>
              <w:t>verb</w:t>
            </w:r>
          </w:p>
        </w:tc>
        <w:tc>
          <w:tcPr>
            <w:tcW w:type="auto" w:w="1728"/>
          </w:tcPr>
          <w:p>
            <w:r>
              <w:t xml:space="preserve">טָהֵֽר׃ </w:t>
            </w:r>
          </w:p>
        </w:tc>
        <w:tc>
          <w:tcPr>
            <w:tcW w:type="auto" w:w="1728"/>
          </w:tcPr>
          <w:p>
            <w:r>
              <w:t>mod</w:t>
            </w:r>
          </w:p>
        </w:tc>
      </w:tr>
    </w:tbl>
    <w:p>
      <w:r>
        <w:br/>
      </w:r>
    </w:p>
    <w:p>
      <w:pPr>
        <w:pStyle w:val="Reference"/>
      </w:pPr>
      <w:hyperlink r:id="rId834">
        <w:r>
          <w:rPr/>
          <w:t>Leviticus 14:11</w:t>
        </w:r>
      </w:hyperlink>
    </w:p>
    <w:p>
      <w:pPr>
        <w:pStyle w:val="Hebrew"/>
      </w:pPr>
      <w:r>
        <w:t xml:space="preserve">וְהֶעֱמִ֞יד הַכֹּהֵ֣ן הַֽמְטַהֵ֗ר אֵ֛ת הָאִ֥ישׁ הַמִּטַּהֵ֖ר וְאֹתָ֑ם לִפְנֵ֣י יְהוָ֔ה פֶּ֖תַח אֹ֥הֶל מֹועֵֽד׃ </w:t>
      </w:r>
    </w:p>
    <w:p>
      <w:pPr>
        <w:pStyle w:val="Hebrew"/>
      </w:pPr>
      <w:r>
        <w:rPr>
          <w:color w:val="FF0000"/>
          <w:vertAlign w:val="superscript"/>
          <w:rtl/>
        </w:rPr>
        <w:t>60454</w:t>
      </w:r>
      <w:r>
        <w:rPr>
          <w:rFonts w:ascii="Times New Roman" w:hAnsi="Times New Roman"/>
          <w:color w:val="828282"/>
          <w:rtl/>
        </w:rPr>
        <w:t>וְ</w:t>
      </w:r>
      <w:r>
        <w:rPr>
          <w:color w:val="FF0000"/>
          <w:vertAlign w:val="superscript"/>
          <w:rtl/>
        </w:rPr>
        <w:t>60455</w:t>
      </w:r>
      <w:r>
        <w:rPr>
          <w:rFonts w:ascii="Times New Roman" w:hAnsi="Times New Roman"/>
          <w:color w:val="828282"/>
          <w:rtl/>
        </w:rPr>
        <w:t xml:space="preserve">הֶעֱמִ֞יד </w:t>
      </w:r>
      <w:r>
        <w:rPr>
          <w:color w:val="FF0000"/>
          <w:vertAlign w:val="superscript"/>
          <w:rtl/>
        </w:rPr>
        <w:t>60456</w:t>
      </w:r>
      <w:r>
        <w:rPr>
          <w:rFonts w:ascii="Times New Roman" w:hAnsi="Times New Roman"/>
          <w:color w:val="828282"/>
          <w:rtl/>
        </w:rPr>
        <w:t>הַ</w:t>
      </w:r>
      <w:r>
        <w:rPr>
          <w:color w:val="FF0000"/>
          <w:vertAlign w:val="superscript"/>
          <w:rtl/>
        </w:rPr>
        <w:t>60457</w:t>
      </w:r>
      <w:r>
        <w:rPr>
          <w:rFonts w:ascii="Times New Roman" w:hAnsi="Times New Roman"/>
          <w:color w:val="828282"/>
          <w:rtl/>
        </w:rPr>
        <w:t xml:space="preserve">כֹּהֵ֣ן </w:t>
      </w:r>
      <w:r>
        <w:rPr>
          <w:color w:val="FF0000"/>
          <w:vertAlign w:val="superscript"/>
          <w:rtl/>
        </w:rPr>
        <w:t>60458</w:t>
      </w:r>
      <w:r>
        <w:rPr>
          <w:rFonts w:ascii="Times New Roman" w:hAnsi="Times New Roman"/>
          <w:color w:val="828282"/>
          <w:rtl/>
        </w:rPr>
        <w:t>הַֽ</w:t>
      </w:r>
      <w:r>
        <w:rPr>
          <w:color w:val="FF0000"/>
          <w:vertAlign w:val="superscript"/>
          <w:rtl/>
        </w:rPr>
        <w:t>60459</w:t>
      </w:r>
      <w:r>
        <w:rPr>
          <w:rFonts w:ascii="Times New Roman" w:hAnsi="Times New Roman"/>
          <w:color w:val="828282"/>
          <w:rtl/>
        </w:rPr>
        <w:t xml:space="preserve">מְטַהֵ֗ר </w:t>
      </w:r>
      <w:r>
        <w:rPr>
          <w:color w:val="FF0000"/>
          <w:vertAlign w:val="superscript"/>
          <w:rtl/>
        </w:rPr>
        <w:t>60460</w:t>
      </w:r>
      <w:r>
        <w:rPr>
          <w:rFonts w:ascii="Times New Roman" w:hAnsi="Times New Roman"/>
          <w:color w:val="828282"/>
          <w:rtl/>
        </w:rPr>
        <w:t xml:space="preserve">אֵ֛ת </w:t>
      </w:r>
      <w:r>
        <w:rPr>
          <w:color w:val="FF0000"/>
          <w:vertAlign w:val="superscript"/>
          <w:rtl/>
        </w:rPr>
        <w:t>60461</w:t>
      </w:r>
      <w:r>
        <w:rPr>
          <w:rFonts w:ascii="Times New Roman" w:hAnsi="Times New Roman"/>
          <w:color w:val="828282"/>
          <w:rtl/>
        </w:rPr>
        <w:t>הָ</w:t>
      </w:r>
      <w:r>
        <w:rPr>
          <w:color w:val="FF0000"/>
          <w:vertAlign w:val="superscript"/>
          <w:rtl/>
        </w:rPr>
        <w:t>60462</w:t>
      </w:r>
      <w:r>
        <w:rPr>
          <w:rFonts w:ascii="Times New Roman" w:hAnsi="Times New Roman"/>
          <w:color w:val="828282"/>
          <w:rtl/>
        </w:rPr>
        <w:t xml:space="preserve">אִ֥ישׁ </w:t>
      </w:r>
      <w:r>
        <w:rPr>
          <w:color w:val="FF0000"/>
          <w:vertAlign w:val="superscript"/>
          <w:rtl/>
        </w:rPr>
        <w:t>60463</w:t>
      </w:r>
      <w:r>
        <w:rPr>
          <w:rFonts w:ascii="Times New Roman" w:hAnsi="Times New Roman"/>
          <w:color w:val="828282"/>
          <w:rtl/>
        </w:rPr>
        <w:t>הַ</w:t>
      </w:r>
      <w:r>
        <w:rPr>
          <w:color w:val="FF0000"/>
          <w:vertAlign w:val="superscript"/>
          <w:rtl/>
        </w:rPr>
        <w:t>60464</w:t>
      </w:r>
      <w:r>
        <w:rPr>
          <w:rFonts w:ascii="Times New Roman" w:hAnsi="Times New Roman"/>
          <w:color w:val="828282"/>
          <w:rtl/>
        </w:rPr>
        <w:t xml:space="preserve">מִּטַּהֵ֖ר </w:t>
      </w:r>
      <w:r>
        <w:rPr>
          <w:color w:val="FF0000"/>
          <w:vertAlign w:val="superscript"/>
          <w:rtl/>
        </w:rPr>
        <w:t>60465</w:t>
      </w:r>
      <w:r>
        <w:rPr>
          <w:rFonts w:ascii="Times New Roman" w:hAnsi="Times New Roman"/>
          <w:color w:val="828282"/>
          <w:rtl/>
        </w:rPr>
        <w:t>וְ</w:t>
      </w:r>
      <w:r>
        <w:rPr>
          <w:color w:val="FF0000"/>
          <w:vertAlign w:val="superscript"/>
          <w:rtl/>
        </w:rPr>
        <w:t>60466</w:t>
      </w:r>
      <w:r>
        <w:rPr>
          <w:rFonts w:ascii="Times New Roman" w:hAnsi="Times New Roman"/>
          <w:color w:val="828282"/>
          <w:rtl/>
        </w:rPr>
        <w:t xml:space="preserve">אֹתָ֑ם </w:t>
      </w:r>
      <w:r>
        <w:rPr>
          <w:color w:val="FF0000"/>
          <w:vertAlign w:val="superscript"/>
          <w:rtl/>
        </w:rPr>
        <w:t>60467</w:t>
      </w:r>
      <w:r>
        <w:rPr>
          <w:rFonts w:ascii="Times New Roman" w:hAnsi="Times New Roman"/>
          <w:color w:val="828282"/>
          <w:rtl/>
        </w:rPr>
        <w:t>לִ</w:t>
      </w:r>
      <w:r>
        <w:rPr>
          <w:color w:val="FF0000"/>
          <w:vertAlign w:val="superscript"/>
          <w:rtl/>
        </w:rPr>
        <w:t>60468</w:t>
      </w:r>
      <w:r>
        <w:rPr>
          <w:rFonts w:ascii="Times New Roman" w:hAnsi="Times New Roman"/>
          <w:color w:val="828282"/>
          <w:rtl/>
        </w:rPr>
        <w:t xml:space="preserve">פְנֵ֣י </w:t>
      </w:r>
      <w:r>
        <w:rPr>
          <w:color w:val="FF0000"/>
          <w:vertAlign w:val="superscript"/>
          <w:rtl/>
        </w:rPr>
        <w:t>60469</w:t>
      </w:r>
      <w:r>
        <w:rPr>
          <w:rFonts w:ascii="Times New Roman" w:hAnsi="Times New Roman"/>
          <w:color w:val="828282"/>
          <w:rtl/>
        </w:rPr>
        <w:t xml:space="preserve">יְהוָ֔ה </w:t>
      </w:r>
      <w:r>
        <w:rPr>
          <w:color w:val="FF0000"/>
          <w:vertAlign w:val="superscript"/>
          <w:rtl/>
        </w:rPr>
        <w:t>60470</w:t>
      </w:r>
      <w:r>
        <w:rPr>
          <w:rFonts w:ascii="Times New Roman" w:hAnsi="Times New Roman"/>
          <w:color w:val="828282"/>
          <w:rtl/>
        </w:rPr>
        <w:t xml:space="preserve">פֶּ֖תַח </w:t>
      </w:r>
      <w:r>
        <w:rPr>
          <w:color w:val="FF0000"/>
          <w:vertAlign w:val="superscript"/>
          <w:rtl/>
        </w:rPr>
        <w:t>60471</w:t>
      </w:r>
      <w:r>
        <w:rPr>
          <w:rFonts w:ascii="Times New Roman" w:hAnsi="Times New Roman"/>
          <w:color w:val="828282"/>
          <w:rtl/>
        </w:rPr>
        <w:t xml:space="preserve">אֹ֥הֶל </w:t>
      </w:r>
      <w:r>
        <w:rPr>
          <w:color w:val="FF0000"/>
          <w:vertAlign w:val="superscript"/>
          <w:rtl/>
        </w:rPr>
        <w:t>60472</w:t>
      </w:r>
      <w:r>
        <w:rPr>
          <w:rFonts w:ascii="Times New Roman" w:hAnsi="Times New Roman"/>
          <w:color w:val="828282"/>
          <w:rtl/>
        </w:rPr>
        <w:t xml:space="preserve">מֹועֵֽד׃ </w:t>
      </w:r>
    </w:p>
    <w:p>
      <w:pPr>
        <w:pStyle w:val="Hebrew"/>
      </w:pPr>
      <w:r>
        <w:rPr>
          <w:color w:val="828282"/>
        </w:rPr>
        <w:t xml:space="preserve">וְהֶעֱמִ֞יד הַכֹּהֵ֣ן הַֽמְטַהֵ֗ר אֵ֛ת הָאִ֥ישׁ הַמִּטַּהֵ֖ר וְאֹתָ֑ם לִפְנֵ֣י יְהוָ֔ה פֶּ֖תַח אֹ֥הֶל מֹועֵֽד׃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70b35f88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ef9806ba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1c209b77</w:t>
            </w:r>
          </w:p>
        </w:tc>
        <w:tc>
          <w:tcPr>
            <w:tcW w:type="auto" w:w="1728"/>
          </w:tcPr>
          <w:p>
            <w:r>
              <w:t>tense</w:t>
            </w:r>
          </w:p>
        </w:tc>
        <w:tc>
          <w:tcPr>
            <w:tcW w:type="auto" w:w="1728"/>
          </w:tcPr>
          <w:p>
            <w:r>
              <w:t>verb</w:t>
            </w:r>
          </w:p>
        </w:tc>
        <w:tc>
          <w:tcPr>
            <w:tcW w:type="auto" w:w="1728"/>
          </w:tcPr>
          <w:p>
            <w:r>
              <w:t xml:space="preserve">הֶעֱמִ֞יד </w:t>
            </w:r>
          </w:p>
        </w:tc>
        <w:tc>
          <w:tcPr>
            <w:tcW w:type="auto" w:w="1728"/>
          </w:tcPr>
          <w:p>
            <w:r>
              <w:t>mod</w:t>
            </w:r>
          </w:p>
        </w:tc>
      </w:tr>
    </w:tbl>
    <w:p>
      <w:r>
        <w:br/>
      </w:r>
    </w:p>
    <w:p>
      <w:pPr>
        <w:pStyle w:val="Reference"/>
      </w:pPr>
      <w:hyperlink r:id="rId835">
        <w:r>
          <w:rPr/>
          <w:t>Leviticus 14:14</w:t>
        </w:r>
      </w:hyperlink>
    </w:p>
    <w:p>
      <w:pPr>
        <w:pStyle w:val="Hebrew"/>
      </w:pPr>
      <w:r>
        <w:t xml:space="preserve">וְנָתַן֙ הַכֹּהֵ֔ן עַל־תְּנ֛וּךְ אֹ֥זֶן הַמִּטַּהֵ֖ר הַיְמָנִ֑ית וְעַל־בֹּ֤הֶן יָדֹו֙ הַיְמָנִ֔ית וְעַל־בֹּ֥הֶן רַגְלֹ֖ו הַיְמָנִֽית׃ </w:t>
      </w:r>
    </w:p>
    <w:p>
      <w:pPr>
        <w:pStyle w:val="Hebrew"/>
      </w:pPr>
      <w:r>
        <w:rPr>
          <w:color w:val="FF0000"/>
          <w:vertAlign w:val="superscript"/>
          <w:rtl/>
        </w:rPr>
        <w:t>60540</w:t>
      </w:r>
      <w:r>
        <w:rPr>
          <w:rFonts w:ascii="Times New Roman" w:hAnsi="Times New Roman"/>
          <w:color w:val="828282"/>
          <w:rtl/>
        </w:rPr>
        <w:t>וְ</w:t>
      </w:r>
      <w:r>
        <w:rPr>
          <w:color w:val="FF0000"/>
          <w:vertAlign w:val="superscript"/>
          <w:rtl/>
        </w:rPr>
        <w:t>60541</w:t>
      </w:r>
      <w:r>
        <w:rPr>
          <w:rFonts w:ascii="Times New Roman" w:hAnsi="Times New Roman"/>
          <w:color w:val="828282"/>
          <w:rtl/>
        </w:rPr>
        <w:t xml:space="preserve">נָתַן֙ </w:t>
      </w:r>
      <w:r>
        <w:rPr>
          <w:color w:val="FF0000"/>
          <w:vertAlign w:val="superscript"/>
          <w:rtl/>
        </w:rPr>
        <w:t>60542</w:t>
      </w:r>
      <w:r>
        <w:rPr>
          <w:rFonts w:ascii="Times New Roman" w:hAnsi="Times New Roman"/>
          <w:color w:val="828282"/>
          <w:rtl/>
        </w:rPr>
        <w:t>הַ</w:t>
      </w:r>
      <w:r>
        <w:rPr>
          <w:color w:val="FF0000"/>
          <w:vertAlign w:val="superscript"/>
          <w:rtl/>
        </w:rPr>
        <w:t>60543</w:t>
      </w:r>
      <w:r>
        <w:rPr>
          <w:rFonts w:ascii="Times New Roman" w:hAnsi="Times New Roman"/>
          <w:color w:val="828282"/>
          <w:rtl/>
        </w:rPr>
        <w:t xml:space="preserve">כֹּהֵ֔ן </w:t>
      </w:r>
      <w:r>
        <w:rPr>
          <w:color w:val="FF0000"/>
          <w:vertAlign w:val="superscript"/>
          <w:rtl/>
        </w:rPr>
        <w:t>60544</w:t>
      </w:r>
      <w:r>
        <w:rPr>
          <w:rFonts w:ascii="Times New Roman" w:hAnsi="Times New Roman"/>
          <w:color w:val="828282"/>
          <w:rtl/>
        </w:rPr>
        <w:t>עַל־</w:t>
      </w:r>
      <w:r>
        <w:rPr>
          <w:color w:val="FF0000"/>
          <w:vertAlign w:val="superscript"/>
          <w:rtl/>
        </w:rPr>
        <w:t>60545</w:t>
      </w:r>
      <w:r>
        <w:rPr>
          <w:rFonts w:ascii="Times New Roman" w:hAnsi="Times New Roman"/>
          <w:color w:val="828282"/>
          <w:rtl/>
        </w:rPr>
        <w:t xml:space="preserve">תְּנ֛וּךְ </w:t>
      </w:r>
      <w:r>
        <w:rPr>
          <w:color w:val="FF0000"/>
          <w:vertAlign w:val="superscript"/>
          <w:rtl/>
        </w:rPr>
        <w:t>60546</w:t>
      </w:r>
      <w:r>
        <w:rPr>
          <w:rFonts w:ascii="Times New Roman" w:hAnsi="Times New Roman"/>
          <w:color w:val="828282"/>
          <w:rtl/>
        </w:rPr>
        <w:t xml:space="preserve">אֹ֥זֶן </w:t>
      </w:r>
      <w:r>
        <w:rPr>
          <w:color w:val="FF0000"/>
          <w:vertAlign w:val="superscript"/>
          <w:rtl/>
        </w:rPr>
        <w:t>60547</w:t>
      </w:r>
      <w:r>
        <w:rPr>
          <w:rFonts w:ascii="Times New Roman" w:hAnsi="Times New Roman"/>
          <w:color w:val="828282"/>
          <w:rtl/>
        </w:rPr>
        <w:t>הַ</w:t>
      </w:r>
      <w:r>
        <w:rPr>
          <w:color w:val="FF0000"/>
          <w:vertAlign w:val="superscript"/>
          <w:rtl/>
        </w:rPr>
        <w:t>60548</w:t>
      </w:r>
      <w:r>
        <w:rPr>
          <w:rFonts w:ascii="Times New Roman" w:hAnsi="Times New Roman"/>
          <w:color w:val="828282"/>
          <w:rtl/>
        </w:rPr>
        <w:t xml:space="preserve">מִּטַּהֵ֖ר </w:t>
      </w:r>
      <w:r>
        <w:rPr>
          <w:color w:val="FF0000"/>
          <w:vertAlign w:val="superscript"/>
          <w:rtl/>
        </w:rPr>
        <w:t>60549</w:t>
      </w:r>
      <w:r>
        <w:rPr>
          <w:rFonts w:ascii="Times New Roman" w:hAnsi="Times New Roman"/>
          <w:color w:val="828282"/>
          <w:rtl/>
        </w:rPr>
        <w:t>הַ</w:t>
      </w:r>
      <w:r>
        <w:rPr>
          <w:color w:val="FF0000"/>
          <w:vertAlign w:val="superscript"/>
          <w:rtl/>
        </w:rPr>
        <w:t>60550</w:t>
      </w:r>
      <w:r>
        <w:rPr>
          <w:rFonts w:ascii="Times New Roman" w:hAnsi="Times New Roman"/>
          <w:color w:val="828282"/>
          <w:rtl/>
        </w:rPr>
        <w:t xml:space="preserve">יְמָנִ֑ית </w:t>
      </w:r>
      <w:r>
        <w:rPr>
          <w:color w:val="FF0000"/>
          <w:vertAlign w:val="superscript"/>
          <w:rtl/>
        </w:rPr>
        <w:t>60551</w:t>
      </w:r>
      <w:r>
        <w:rPr>
          <w:rFonts w:ascii="Times New Roman" w:hAnsi="Times New Roman"/>
          <w:color w:val="828282"/>
          <w:rtl/>
        </w:rPr>
        <w:t>וְ</w:t>
      </w:r>
      <w:r>
        <w:rPr>
          <w:color w:val="FF0000"/>
          <w:vertAlign w:val="superscript"/>
          <w:rtl/>
        </w:rPr>
        <w:t>60552</w:t>
      </w:r>
      <w:r>
        <w:rPr>
          <w:rFonts w:ascii="Times New Roman" w:hAnsi="Times New Roman"/>
          <w:color w:val="828282"/>
          <w:rtl/>
        </w:rPr>
        <w:t>עַל־</w:t>
      </w:r>
      <w:r>
        <w:rPr>
          <w:color w:val="FF0000"/>
          <w:vertAlign w:val="superscript"/>
          <w:rtl/>
        </w:rPr>
        <w:t>60553</w:t>
      </w:r>
      <w:r>
        <w:rPr>
          <w:rFonts w:ascii="Times New Roman" w:hAnsi="Times New Roman"/>
          <w:color w:val="828282"/>
          <w:rtl/>
        </w:rPr>
        <w:t xml:space="preserve">בֹּ֤הֶן </w:t>
      </w:r>
      <w:r>
        <w:rPr>
          <w:color w:val="FF0000"/>
          <w:vertAlign w:val="superscript"/>
          <w:rtl/>
        </w:rPr>
        <w:t>60554</w:t>
      </w:r>
      <w:r>
        <w:rPr>
          <w:rFonts w:ascii="Times New Roman" w:hAnsi="Times New Roman"/>
          <w:color w:val="828282"/>
          <w:rtl/>
        </w:rPr>
        <w:t xml:space="preserve">יָדֹו֙ </w:t>
      </w:r>
      <w:r>
        <w:rPr>
          <w:color w:val="FF0000"/>
          <w:vertAlign w:val="superscript"/>
          <w:rtl/>
        </w:rPr>
        <w:t>60555</w:t>
      </w:r>
      <w:r>
        <w:rPr>
          <w:rFonts w:ascii="Times New Roman" w:hAnsi="Times New Roman"/>
          <w:color w:val="828282"/>
          <w:rtl/>
        </w:rPr>
        <w:t>הַ</w:t>
      </w:r>
      <w:r>
        <w:rPr>
          <w:color w:val="FF0000"/>
          <w:vertAlign w:val="superscript"/>
          <w:rtl/>
        </w:rPr>
        <w:t>60556</w:t>
      </w:r>
      <w:r>
        <w:rPr>
          <w:rFonts w:ascii="Times New Roman" w:hAnsi="Times New Roman"/>
          <w:color w:val="828282"/>
          <w:rtl/>
        </w:rPr>
        <w:t xml:space="preserve">יְמָנִ֔ית </w:t>
      </w:r>
      <w:r>
        <w:rPr>
          <w:color w:val="FF0000"/>
          <w:vertAlign w:val="superscript"/>
          <w:rtl/>
        </w:rPr>
        <w:t>60557</w:t>
      </w:r>
      <w:r>
        <w:rPr>
          <w:rFonts w:ascii="Times New Roman" w:hAnsi="Times New Roman"/>
          <w:color w:val="828282"/>
          <w:rtl/>
        </w:rPr>
        <w:t>וְ</w:t>
      </w:r>
      <w:r>
        <w:rPr>
          <w:color w:val="FF0000"/>
          <w:vertAlign w:val="superscript"/>
          <w:rtl/>
        </w:rPr>
        <w:t>60558</w:t>
      </w:r>
      <w:r>
        <w:rPr>
          <w:rFonts w:ascii="Times New Roman" w:hAnsi="Times New Roman"/>
          <w:color w:val="828282"/>
          <w:rtl/>
        </w:rPr>
        <w:t>עַל־</w:t>
      </w:r>
      <w:r>
        <w:rPr>
          <w:color w:val="FF0000"/>
          <w:vertAlign w:val="superscript"/>
          <w:rtl/>
        </w:rPr>
        <w:t>60559</w:t>
      </w:r>
      <w:r>
        <w:rPr>
          <w:rFonts w:ascii="Times New Roman" w:hAnsi="Times New Roman"/>
          <w:color w:val="828282"/>
          <w:rtl/>
        </w:rPr>
        <w:t xml:space="preserve">בֹּ֥הֶן </w:t>
      </w:r>
      <w:r>
        <w:rPr>
          <w:color w:val="FF0000"/>
          <w:vertAlign w:val="superscript"/>
          <w:rtl/>
        </w:rPr>
        <w:t>60560</w:t>
      </w:r>
      <w:r>
        <w:rPr>
          <w:rFonts w:ascii="Times New Roman" w:hAnsi="Times New Roman"/>
          <w:color w:val="828282"/>
          <w:rtl/>
        </w:rPr>
        <w:t xml:space="preserve">רַגְלֹ֖ו </w:t>
      </w:r>
      <w:r>
        <w:rPr>
          <w:color w:val="FF0000"/>
          <w:vertAlign w:val="superscript"/>
          <w:rtl/>
        </w:rPr>
        <w:t>60561</w:t>
      </w:r>
      <w:r>
        <w:rPr>
          <w:rFonts w:ascii="Times New Roman" w:hAnsi="Times New Roman"/>
          <w:color w:val="828282"/>
          <w:rtl/>
        </w:rPr>
        <w:t>הַ</w:t>
      </w:r>
      <w:r>
        <w:rPr>
          <w:color w:val="FF0000"/>
          <w:vertAlign w:val="superscript"/>
          <w:rtl/>
        </w:rPr>
        <w:t>60562</w:t>
      </w:r>
      <w:r>
        <w:rPr>
          <w:rFonts w:ascii="Times New Roman" w:hAnsi="Times New Roman"/>
          <w:color w:val="828282"/>
          <w:rtl/>
        </w:rPr>
        <w:t xml:space="preserve">יְמָנִֽית׃ </w:t>
      </w:r>
    </w:p>
    <w:p>
      <w:pPr>
        <w:pStyle w:val="Hebrew"/>
      </w:pPr>
      <w:r>
        <w:rPr>
          <w:color w:val="828282"/>
        </w:rPr>
        <w:t xml:space="preserve">וְלָקַ֣ח הַכֹּהֵן֮ מִדַּ֣ם הָאָשָׁם֒ וְנָתַן֙ הַכֹּהֵ֔ן עַל־תְּנ֛וּךְ אֹ֥זֶן הַמִּטַּהֵ֖ר הַיְמָנִ֑ית וְעַל־בֹּ֤הֶן יָדֹו֙ הַיְמָנִ֔ית וְעַל־בֹּ֥הֶן רַגְלֹ֖ו הַיְמָנִֽית׃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c18f4b8a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ee5f62ac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ed2515e3</w:t>
            </w:r>
          </w:p>
        </w:tc>
        <w:tc>
          <w:tcPr>
            <w:tcW w:type="auto" w:w="1728"/>
          </w:tcPr>
          <w:p>
            <w:r>
              <w:t>tense</w:t>
            </w:r>
          </w:p>
        </w:tc>
        <w:tc>
          <w:tcPr>
            <w:tcW w:type="auto" w:w="1728"/>
          </w:tcPr>
          <w:p>
            <w:r>
              <w:t>verb</w:t>
            </w:r>
          </w:p>
        </w:tc>
        <w:tc>
          <w:tcPr>
            <w:tcW w:type="auto" w:w="1728"/>
          </w:tcPr>
          <w:p>
            <w:r>
              <w:t xml:space="preserve">נָתַן֙ </w:t>
            </w:r>
          </w:p>
        </w:tc>
        <w:tc>
          <w:tcPr>
            <w:tcW w:type="auto" w:w="1728"/>
          </w:tcPr>
          <w:p>
            <w:r>
              <w:t>mod</w:t>
            </w:r>
          </w:p>
        </w:tc>
      </w:tr>
    </w:tbl>
    <w:p>
      <w:r>
        <w:br/>
      </w:r>
    </w:p>
    <w:p>
      <w:pPr>
        <w:pStyle w:val="Reference"/>
      </w:pPr>
      <w:hyperlink r:id="rId836">
        <w:r>
          <w:rPr/>
          <w:t>Leviticus 14:15</w:t>
        </w:r>
      </w:hyperlink>
    </w:p>
    <w:p>
      <w:pPr>
        <w:pStyle w:val="Hebrew"/>
      </w:pPr>
      <w:r>
        <w:t xml:space="preserve">וְיָצַ֛ק עַל־כַּ֥ף הַכֹּהֵ֖ן הַשְּׂמָאלִֽית׃ </w:t>
      </w:r>
    </w:p>
    <w:p>
      <w:pPr>
        <w:pStyle w:val="Hebrew"/>
      </w:pPr>
      <w:r>
        <w:rPr>
          <w:color w:val="FF0000"/>
          <w:vertAlign w:val="superscript"/>
          <w:rtl/>
        </w:rPr>
        <w:t>60571</w:t>
      </w:r>
      <w:r>
        <w:rPr>
          <w:rFonts w:ascii="Times New Roman" w:hAnsi="Times New Roman"/>
          <w:color w:val="828282"/>
          <w:rtl/>
        </w:rPr>
        <w:t>וְ</w:t>
      </w:r>
      <w:r>
        <w:rPr>
          <w:color w:val="FF0000"/>
          <w:vertAlign w:val="superscript"/>
          <w:rtl/>
        </w:rPr>
        <w:t>60572</w:t>
      </w:r>
      <w:r>
        <w:rPr>
          <w:rFonts w:ascii="Times New Roman" w:hAnsi="Times New Roman"/>
          <w:color w:val="828282"/>
          <w:rtl/>
        </w:rPr>
        <w:t xml:space="preserve">יָצַ֛ק </w:t>
      </w:r>
      <w:r>
        <w:rPr>
          <w:color w:val="FF0000"/>
          <w:vertAlign w:val="superscript"/>
          <w:rtl/>
        </w:rPr>
        <w:t>60573</w:t>
      </w:r>
      <w:r>
        <w:rPr>
          <w:rFonts w:ascii="Times New Roman" w:hAnsi="Times New Roman"/>
          <w:color w:val="828282"/>
          <w:rtl/>
        </w:rPr>
        <w:t>עַל־</w:t>
      </w:r>
      <w:r>
        <w:rPr>
          <w:color w:val="FF0000"/>
          <w:vertAlign w:val="superscript"/>
          <w:rtl/>
        </w:rPr>
        <w:t>60574</w:t>
      </w:r>
      <w:r>
        <w:rPr>
          <w:rFonts w:ascii="Times New Roman" w:hAnsi="Times New Roman"/>
          <w:color w:val="828282"/>
          <w:rtl/>
        </w:rPr>
        <w:t xml:space="preserve">כַּ֥ף </w:t>
      </w:r>
      <w:r>
        <w:rPr>
          <w:color w:val="FF0000"/>
          <w:vertAlign w:val="superscript"/>
          <w:rtl/>
        </w:rPr>
        <w:t>60575</w:t>
      </w:r>
      <w:r>
        <w:rPr>
          <w:rFonts w:ascii="Times New Roman" w:hAnsi="Times New Roman"/>
          <w:color w:val="828282"/>
          <w:rtl/>
        </w:rPr>
        <w:t>הַ</w:t>
      </w:r>
      <w:r>
        <w:rPr>
          <w:color w:val="FF0000"/>
          <w:vertAlign w:val="superscript"/>
          <w:rtl/>
        </w:rPr>
        <w:t>60576</w:t>
      </w:r>
      <w:r>
        <w:rPr>
          <w:rFonts w:ascii="Times New Roman" w:hAnsi="Times New Roman"/>
          <w:color w:val="828282"/>
          <w:rtl/>
        </w:rPr>
        <w:t xml:space="preserve">כֹּהֵ֖ן </w:t>
      </w:r>
      <w:r>
        <w:rPr>
          <w:color w:val="FF0000"/>
          <w:vertAlign w:val="superscript"/>
          <w:rtl/>
        </w:rPr>
        <w:t>60577</w:t>
      </w:r>
      <w:r>
        <w:rPr>
          <w:rFonts w:ascii="Times New Roman" w:hAnsi="Times New Roman"/>
          <w:color w:val="828282"/>
          <w:rtl/>
        </w:rPr>
        <w:t>הַ</w:t>
      </w:r>
      <w:r>
        <w:rPr>
          <w:color w:val="FF0000"/>
          <w:vertAlign w:val="superscript"/>
          <w:rtl/>
        </w:rPr>
        <w:t>60578</w:t>
      </w:r>
      <w:r>
        <w:rPr>
          <w:rFonts w:ascii="Times New Roman" w:hAnsi="Times New Roman"/>
          <w:color w:val="828282"/>
          <w:rtl/>
        </w:rPr>
        <w:t xml:space="preserve">שְּׂמָאלִֽית׃ </w:t>
      </w:r>
    </w:p>
    <w:p>
      <w:pPr>
        <w:pStyle w:val="Hebrew"/>
      </w:pPr>
      <w:r>
        <w:rPr>
          <w:color w:val="828282"/>
        </w:rPr>
        <w:t xml:space="preserve">וְלָקַ֥ח הַכֹּהֵ֖ן מִלֹּ֣ג הַשָּׁ֑מֶן וְיָצַ֛ק עַל־כַּ֥ף הַכֹּהֵ֖ן הַשְּׂמָאלִֽית׃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d73dc45e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211df53e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b9865a5c</w:t>
            </w:r>
          </w:p>
        </w:tc>
        <w:tc>
          <w:tcPr>
            <w:tcW w:type="auto" w:w="1728"/>
          </w:tcPr>
          <w:p>
            <w:r>
              <w:t>tense</w:t>
            </w:r>
          </w:p>
        </w:tc>
        <w:tc>
          <w:tcPr>
            <w:tcW w:type="auto" w:w="1728"/>
          </w:tcPr>
          <w:p>
            <w:r>
              <w:t>verb</w:t>
            </w:r>
          </w:p>
        </w:tc>
        <w:tc>
          <w:tcPr>
            <w:tcW w:type="auto" w:w="1728"/>
          </w:tcPr>
          <w:p>
            <w:r>
              <w:t xml:space="preserve">יָצַ֛ק </w:t>
            </w:r>
          </w:p>
        </w:tc>
        <w:tc>
          <w:tcPr>
            <w:tcW w:type="auto" w:w="1728"/>
          </w:tcPr>
          <w:p>
            <w:r>
              <w:t>mod</w:t>
            </w:r>
          </w:p>
        </w:tc>
      </w:tr>
    </w:tbl>
    <w:p>
      <w:r>
        <w:br/>
      </w:r>
    </w:p>
    <w:p>
      <w:pPr>
        <w:pStyle w:val="Reference"/>
      </w:pPr>
      <w:hyperlink r:id="rId837">
        <w:r>
          <w:rPr/>
          <w:t>Leviticus 14:16</w:t>
        </w:r>
      </w:hyperlink>
    </w:p>
    <w:p>
      <w:pPr>
        <w:pStyle w:val="Hebrew"/>
      </w:pPr>
      <w:r>
        <w:t xml:space="preserve">וְטָבַ֤ל הַכֹּהֵן֙ אֶת־אֶצְבָּעֹ֣ו הַיְמָנִ֔ית מִן־הַשֶּׁ֕מֶן </w:t>
      </w:r>
    </w:p>
    <w:p>
      <w:pPr>
        <w:pStyle w:val="Hebrew"/>
      </w:pPr>
      <w:r>
        <w:rPr>
          <w:color w:val="FF0000"/>
          <w:vertAlign w:val="superscript"/>
          <w:rtl/>
        </w:rPr>
        <w:t>60579</w:t>
      </w:r>
      <w:r>
        <w:rPr>
          <w:rFonts w:ascii="Times New Roman" w:hAnsi="Times New Roman"/>
          <w:color w:val="828282"/>
          <w:rtl/>
        </w:rPr>
        <w:t>וְ</w:t>
      </w:r>
      <w:r>
        <w:rPr>
          <w:color w:val="FF0000"/>
          <w:vertAlign w:val="superscript"/>
          <w:rtl/>
        </w:rPr>
        <w:t>60580</w:t>
      </w:r>
      <w:r>
        <w:rPr>
          <w:rFonts w:ascii="Times New Roman" w:hAnsi="Times New Roman"/>
          <w:color w:val="828282"/>
          <w:rtl/>
        </w:rPr>
        <w:t xml:space="preserve">טָבַ֤ל </w:t>
      </w:r>
      <w:r>
        <w:rPr>
          <w:color w:val="FF0000"/>
          <w:vertAlign w:val="superscript"/>
          <w:rtl/>
        </w:rPr>
        <w:t>60581</w:t>
      </w:r>
      <w:r>
        <w:rPr>
          <w:rFonts w:ascii="Times New Roman" w:hAnsi="Times New Roman"/>
          <w:color w:val="828282"/>
          <w:rtl/>
        </w:rPr>
        <w:t>הַ</w:t>
      </w:r>
      <w:r>
        <w:rPr>
          <w:color w:val="FF0000"/>
          <w:vertAlign w:val="superscript"/>
          <w:rtl/>
        </w:rPr>
        <w:t>60582</w:t>
      </w:r>
      <w:r>
        <w:rPr>
          <w:rFonts w:ascii="Times New Roman" w:hAnsi="Times New Roman"/>
          <w:color w:val="828282"/>
          <w:rtl/>
        </w:rPr>
        <w:t xml:space="preserve">כֹּהֵן֙ </w:t>
      </w:r>
      <w:r>
        <w:rPr>
          <w:color w:val="FF0000"/>
          <w:vertAlign w:val="superscript"/>
          <w:rtl/>
        </w:rPr>
        <w:t>60583</w:t>
      </w:r>
      <w:r>
        <w:rPr>
          <w:rFonts w:ascii="Times New Roman" w:hAnsi="Times New Roman"/>
          <w:color w:val="828282"/>
          <w:rtl/>
        </w:rPr>
        <w:t>אֶת־</w:t>
      </w:r>
      <w:r>
        <w:rPr>
          <w:color w:val="FF0000"/>
          <w:vertAlign w:val="superscript"/>
          <w:rtl/>
        </w:rPr>
        <w:t>60584</w:t>
      </w:r>
      <w:r>
        <w:rPr>
          <w:rFonts w:ascii="Times New Roman" w:hAnsi="Times New Roman"/>
          <w:color w:val="828282"/>
          <w:rtl/>
        </w:rPr>
        <w:t xml:space="preserve">אֶצְבָּעֹ֣ו </w:t>
      </w:r>
      <w:r>
        <w:rPr>
          <w:color w:val="FF0000"/>
          <w:vertAlign w:val="superscript"/>
          <w:rtl/>
        </w:rPr>
        <w:t>60585</w:t>
      </w:r>
      <w:r>
        <w:rPr>
          <w:rFonts w:ascii="Times New Roman" w:hAnsi="Times New Roman"/>
          <w:color w:val="828282"/>
          <w:rtl/>
        </w:rPr>
        <w:t>הַ</w:t>
      </w:r>
      <w:r>
        <w:rPr>
          <w:color w:val="FF0000"/>
          <w:vertAlign w:val="superscript"/>
          <w:rtl/>
        </w:rPr>
        <w:t>60586</w:t>
      </w:r>
      <w:r>
        <w:rPr>
          <w:rFonts w:ascii="Times New Roman" w:hAnsi="Times New Roman"/>
          <w:color w:val="828282"/>
          <w:rtl/>
        </w:rPr>
        <w:t xml:space="preserve">יְמָנִ֔ית </w:t>
      </w:r>
      <w:r>
        <w:rPr>
          <w:color w:val="FF0000"/>
          <w:vertAlign w:val="superscript"/>
          <w:rtl/>
        </w:rPr>
        <w:t>60587</w:t>
      </w:r>
      <w:r>
        <w:rPr>
          <w:rFonts w:ascii="Times New Roman" w:hAnsi="Times New Roman"/>
          <w:color w:val="828282"/>
          <w:rtl/>
        </w:rPr>
        <w:t>מִן־</w:t>
      </w:r>
      <w:r>
        <w:rPr>
          <w:color w:val="FF0000"/>
          <w:vertAlign w:val="superscript"/>
          <w:rtl/>
        </w:rPr>
        <w:t>60588</w:t>
      </w:r>
      <w:r>
        <w:rPr>
          <w:rFonts w:ascii="Times New Roman" w:hAnsi="Times New Roman"/>
          <w:color w:val="828282"/>
          <w:rtl/>
        </w:rPr>
        <w:t>הַ</w:t>
      </w:r>
      <w:r>
        <w:rPr>
          <w:color w:val="FF0000"/>
          <w:vertAlign w:val="superscript"/>
          <w:rtl/>
        </w:rPr>
        <w:t>60589</w:t>
      </w:r>
      <w:r>
        <w:rPr>
          <w:rFonts w:ascii="Times New Roman" w:hAnsi="Times New Roman"/>
          <w:color w:val="828282"/>
          <w:rtl/>
        </w:rPr>
        <w:t xml:space="preserve">שֶּׁ֕מֶן </w:t>
      </w:r>
    </w:p>
    <w:p>
      <w:pPr>
        <w:pStyle w:val="Hebrew"/>
      </w:pPr>
      <w:r>
        <w:rPr>
          <w:color w:val="828282"/>
        </w:rPr>
        <w:t xml:space="preserve">וְטָבַ֤ל הַכֹּהֵן֙ אֶת־אֶצְבָּעֹ֣ו הַיְמָנִ֔ית מִן־הַשֶּׁ֕מֶן אֲשֶׁ֥ר עַל־כַּפֹּ֖ו הַשְּׂמָאלִ֑ית וְהִזָּ֨ה מִן־הַשֶּׁ֧מֶן בְּאֶצְבָּעֹ֛ו שֶׁ֥בַע פְּעָמִ֖ים לִפְנֵ֥י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c25d4165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d7affa72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c7af66d8</w:t>
            </w:r>
          </w:p>
        </w:tc>
        <w:tc>
          <w:tcPr>
            <w:tcW w:type="auto" w:w="1728"/>
          </w:tcPr>
          <w:p>
            <w:r>
              <w:t>tense</w:t>
            </w:r>
          </w:p>
        </w:tc>
        <w:tc>
          <w:tcPr>
            <w:tcW w:type="auto" w:w="1728"/>
          </w:tcPr>
          <w:p>
            <w:r>
              <w:t>verb</w:t>
            </w:r>
          </w:p>
        </w:tc>
        <w:tc>
          <w:tcPr>
            <w:tcW w:type="auto" w:w="1728"/>
          </w:tcPr>
          <w:p>
            <w:r>
              <w:t xml:space="preserve">טָבַ֤ל </w:t>
            </w:r>
          </w:p>
        </w:tc>
        <w:tc>
          <w:tcPr>
            <w:tcW w:type="auto" w:w="1728"/>
          </w:tcPr>
          <w:p>
            <w:r>
              <w:t>mod</w:t>
            </w:r>
          </w:p>
        </w:tc>
      </w:tr>
    </w:tbl>
    <w:p>
      <w:r>
        <w:br/>
      </w:r>
    </w:p>
    <w:p>
      <w:pPr>
        <w:pStyle w:val="Reference"/>
      </w:pPr>
      <w:hyperlink r:id="rId837">
        <w:r>
          <w:rPr/>
          <w:t>Leviticus 14:16</w:t>
        </w:r>
      </w:hyperlink>
    </w:p>
    <w:p>
      <w:pPr>
        <w:pStyle w:val="Hebrew"/>
      </w:pPr>
      <w:r>
        <w:t xml:space="preserve">וְהִזָּ֨ה מִן־הַשֶּׁ֧מֶן בְּאֶצְבָּעֹ֛ו שֶׁ֥בַע פְּעָמִ֖ים לִפְנֵ֥י יְהוָֽה׃ </w:t>
      </w:r>
    </w:p>
    <w:p>
      <w:pPr>
        <w:pStyle w:val="Hebrew"/>
      </w:pPr>
      <w:r>
        <w:rPr>
          <w:color w:val="FF0000"/>
          <w:vertAlign w:val="superscript"/>
          <w:rtl/>
        </w:rPr>
        <w:t>60595</w:t>
      </w:r>
      <w:r>
        <w:rPr>
          <w:rFonts w:ascii="Times New Roman" w:hAnsi="Times New Roman"/>
          <w:color w:val="828282"/>
          <w:rtl/>
        </w:rPr>
        <w:t>וְ</w:t>
      </w:r>
      <w:r>
        <w:rPr>
          <w:color w:val="FF0000"/>
          <w:vertAlign w:val="superscript"/>
          <w:rtl/>
        </w:rPr>
        <w:t>60596</w:t>
      </w:r>
      <w:r>
        <w:rPr>
          <w:rFonts w:ascii="Times New Roman" w:hAnsi="Times New Roman"/>
          <w:color w:val="828282"/>
          <w:rtl/>
        </w:rPr>
        <w:t xml:space="preserve">הִזָּ֨ה </w:t>
      </w:r>
      <w:r>
        <w:rPr>
          <w:color w:val="FF0000"/>
          <w:vertAlign w:val="superscript"/>
          <w:rtl/>
        </w:rPr>
        <w:t>60597</w:t>
      </w:r>
      <w:r>
        <w:rPr>
          <w:rFonts w:ascii="Times New Roman" w:hAnsi="Times New Roman"/>
          <w:color w:val="828282"/>
          <w:rtl/>
        </w:rPr>
        <w:t>מִן־</w:t>
      </w:r>
      <w:r>
        <w:rPr>
          <w:color w:val="FF0000"/>
          <w:vertAlign w:val="superscript"/>
          <w:rtl/>
        </w:rPr>
        <w:t>60598</w:t>
      </w:r>
      <w:r>
        <w:rPr>
          <w:rFonts w:ascii="Times New Roman" w:hAnsi="Times New Roman"/>
          <w:color w:val="828282"/>
          <w:rtl/>
        </w:rPr>
        <w:t>הַ</w:t>
      </w:r>
      <w:r>
        <w:rPr>
          <w:color w:val="FF0000"/>
          <w:vertAlign w:val="superscript"/>
          <w:rtl/>
        </w:rPr>
        <w:t>60599</w:t>
      </w:r>
      <w:r>
        <w:rPr>
          <w:rFonts w:ascii="Times New Roman" w:hAnsi="Times New Roman"/>
          <w:color w:val="828282"/>
          <w:rtl/>
        </w:rPr>
        <w:t xml:space="preserve">שֶּׁ֧מֶן </w:t>
      </w:r>
      <w:r>
        <w:rPr>
          <w:color w:val="FF0000"/>
          <w:vertAlign w:val="superscript"/>
          <w:rtl/>
        </w:rPr>
        <w:t>60600</w:t>
      </w:r>
      <w:r>
        <w:rPr>
          <w:rFonts w:ascii="Times New Roman" w:hAnsi="Times New Roman"/>
          <w:color w:val="828282"/>
          <w:rtl/>
        </w:rPr>
        <w:t>בְּ</w:t>
      </w:r>
      <w:r>
        <w:rPr>
          <w:color w:val="FF0000"/>
          <w:vertAlign w:val="superscript"/>
          <w:rtl/>
        </w:rPr>
        <w:t>60601</w:t>
      </w:r>
      <w:r>
        <w:rPr>
          <w:rFonts w:ascii="Times New Roman" w:hAnsi="Times New Roman"/>
          <w:color w:val="828282"/>
          <w:rtl/>
        </w:rPr>
        <w:t xml:space="preserve">אֶצְבָּעֹ֛ו </w:t>
      </w:r>
      <w:r>
        <w:rPr>
          <w:color w:val="FF0000"/>
          <w:vertAlign w:val="superscript"/>
          <w:rtl/>
        </w:rPr>
        <w:t>60602</w:t>
      </w:r>
      <w:r>
        <w:rPr>
          <w:rFonts w:ascii="Times New Roman" w:hAnsi="Times New Roman"/>
          <w:color w:val="828282"/>
          <w:rtl/>
        </w:rPr>
        <w:t xml:space="preserve">שֶׁ֥בַע </w:t>
      </w:r>
      <w:r>
        <w:rPr>
          <w:color w:val="FF0000"/>
          <w:vertAlign w:val="superscript"/>
          <w:rtl/>
        </w:rPr>
        <w:t>60603</w:t>
      </w:r>
      <w:r>
        <w:rPr>
          <w:rFonts w:ascii="Times New Roman" w:hAnsi="Times New Roman"/>
          <w:color w:val="828282"/>
          <w:rtl/>
        </w:rPr>
        <w:t xml:space="preserve">פְּעָמִ֖ים </w:t>
      </w:r>
      <w:r>
        <w:rPr>
          <w:color w:val="FF0000"/>
          <w:vertAlign w:val="superscript"/>
          <w:rtl/>
        </w:rPr>
        <w:t>60604</w:t>
      </w:r>
      <w:r>
        <w:rPr>
          <w:rFonts w:ascii="Times New Roman" w:hAnsi="Times New Roman"/>
          <w:color w:val="828282"/>
          <w:rtl/>
        </w:rPr>
        <w:t>לִ</w:t>
      </w:r>
      <w:r>
        <w:rPr>
          <w:color w:val="FF0000"/>
          <w:vertAlign w:val="superscript"/>
          <w:rtl/>
        </w:rPr>
        <w:t>60605</w:t>
      </w:r>
      <w:r>
        <w:rPr>
          <w:rFonts w:ascii="Times New Roman" w:hAnsi="Times New Roman"/>
          <w:color w:val="828282"/>
          <w:rtl/>
        </w:rPr>
        <w:t xml:space="preserve">פְנֵ֥י </w:t>
      </w:r>
      <w:r>
        <w:rPr>
          <w:color w:val="FF0000"/>
          <w:vertAlign w:val="superscript"/>
          <w:rtl/>
        </w:rPr>
        <w:t>60606</w:t>
      </w:r>
      <w:r>
        <w:rPr>
          <w:rFonts w:ascii="Times New Roman" w:hAnsi="Times New Roman"/>
          <w:color w:val="828282"/>
          <w:rtl/>
        </w:rPr>
        <w:t xml:space="preserve">יְהוָֽה׃ </w:t>
      </w:r>
    </w:p>
    <w:p>
      <w:pPr>
        <w:pStyle w:val="Hebrew"/>
      </w:pPr>
      <w:r>
        <w:rPr>
          <w:color w:val="828282"/>
        </w:rPr>
        <w:t xml:space="preserve">וְטָבַ֤ל הַכֹּהֵן֙ אֶת־אֶצְבָּעֹ֣ו הַיְמָנִ֔ית מִן־הַשֶּׁ֕מֶן אֲשֶׁ֥ר עַל־כַּפֹּ֖ו הַשְּׂמָאלִ֑ית וְהִזָּ֨ה מִן־הַשֶּׁ֧מֶן בְּאֶצְבָּעֹ֛ו שֶׁ֥בַע פְּעָמִ֖ים לִפְנֵ֥י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d4f62adc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7b5c9488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0b3a8095</w:t>
            </w:r>
          </w:p>
        </w:tc>
        <w:tc>
          <w:tcPr>
            <w:tcW w:type="auto" w:w="1728"/>
          </w:tcPr>
          <w:p>
            <w:r>
              <w:t>tense</w:t>
            </w:r>
          </w:p>
        </w:tc>
        <w:tc>
          <w:tcPr>
            <w:tcW w:type="auto" w:w="1728"/>
          </w:tcPr>
          <w:p>
            <w:r>
              <w:t>verb</w:t>
            </w:r>
          </w:p>
        </w:tc>
        <w:tc>
          <w:tcPr>
            <w:tcW w:type="auto" w:w="1728"/>
          </w:tcPr>
          <w:p>
            <w:r>
              <w:t xml:space="preserve">הִזָּ֨ה </w:t>
            </w:r>
          </w:p>
        </w:tc>
        <w:tc>
          <w:tcPr>
            <w:tcW w:type="auto" w:w="1728"/>
          </w:tcPr>
          <w:p>
            <w:r>
              <w:t>mod</w:t>
            </w:r>
          </w:p>
        </w:tc>
      </w:tr>
    </w:tbl>
    <w:p>
      <w:r>
        <w:br/>
      </w:r>
    </w:p>
    <w:p>
      <w:pPr>
        <w:pStyle w:val="Reference"/>
      </w:pPr>
      <w:hyperlink r:id="rId838">
        <w:r>
          <w:rPr/>
          <w:t>Leviticus 14:18</w:t>
        </w:r>
      </w:hyperlink>
    </w:p>
    <w:p>
      <w:pPr>
        <w:pStyle w:val="Hebrew"/>
      </w:pPr>
      <w:r>
        <w:t xml:space="preserve">וְיִתֵּ֖ן עַל־רֹ֣אשׁ הַמִּטַּהֵ֑ר </w:t>
      </w:r>
    </w:p>
    <w:p>
      <w:pPr>
        <w:pStyle w:val="Hebrew"/>
      </w:pPr>
      <w:r>
        <w:rPr>
          <w:color w:val="FF0000"/>
          <w:vertAlign w:val="superscript"/>
          <w:rtl/>
        </w:rPr>
        <w:t>60641</w:t>
      </w:r>
      <w:r>
        <w:rPr>
          <w:rFonts w:ascii="Times New Roman" w:hAnsi="Times New Roman"/>
          <w:color w:val="828282"/>
          <w:rtl/>
        </w:rPr>
        <w:t>וְ</w:t>
      </w:r>
      <w:r>
        <w:rPr>
          <w:color w:val="FF0000"/>
          <w:vertAlign w:val="superscript"/>
          <w:rtl/>
        </w:rPr>
        <w:t>60652</w:t>
      </w:r>
      <w:r>
        <w:rPr>
          <w:rFonts w:ascii="Times New Roman" w:hAnsi="Times New Roman"/>
          <w:color w:val="828282"/>
          <w:rtl/>
        </w:rPr>
        <w:t xml:space="preserve">יִתֵּ֖ן </w:t>
      </w:r>
      <w:r>
        <w:rPr>
          <w:color w:val="FF0000"/>
          <w:vertAlign w:val="superscript"/>
          <w:rtl/>
        </w:rPr>
        <w:t>60653</w:t>
      </w:r>
      <w:r>
        <w:rPr>
          <w:rFonts w:ascii="Times New Roman" w:hAnsi="Times New Roman"/>
          <w:color w:val="828282"/>
          <w:rtl/>
        </w:rPr>
        <w:t>עַל־</w:t>
      </w:r>
      <w:r>
        <w:rPr>
          <w:color w:val="FF0000"/>
          <w:vertAlign w:val="superscript"/>
          <w:rtl/>
        </w:rPr>
        <w:t>60654</w:t>
      </w:r>
      <w:r>
        <w:rPr>
          <w:rFonts w:ascii="Times New Roman" w:hAnsi="Times New Roman"/>
          <w:color w:val="828282"/>
          <w:rtl/>
        </w:rPr>
        <w:t xml:space="preserve">רֹ֣אשׁ </w:t>
      </w:r>
      <w:r>
        <w:rPr>
          <w:color w:val="FF0000"/>
          <w:vertAlign w:val="superscript"/>
          <w:rtl/>
        </w:rPr>
        <w:t>60655</w:t>
      </w:r>
      <w:r>
        <w:rPr>
          <w:rFonts w:ascii="Times New Roman" w:hAnsi="Times New Roman"/>
          <w:color w:val="828282"/>
          <w:rtl/>
        </w:rPr>
        <w:t>הַ</w:t>
      </w:r>
      <w:r>
        <w:rPr>
          <w:color w:val="FF0000"/>
          <w:vertAlign w:val="superscript"/>
          <w:rtl/>
        </w:rPr>
        <w:t>60656</w:t>
      </w:r>
      <w:r>
        <w:rPr>
          <w:rFonts w:ascii="Times New Roman" w:hAnsi="Times New Roman"/>
          <w:color w:val="828282"/>
          <w:rtl/>
        </w:rPr>
        <w:t xml:space="preserve">מִּטַּהֵ֑ר </w:t>
      </w:r>
    </w:p>
    <w:p>
      <w:pPr>
        <w:pStyle w:val="Hebrew"/>
      </w:pPr>
      <w:r>
        <w:rPr>
          <w:color w:val="828282"/>
        </w:rPr>
        <w:t xml:space="preserve">וְהַנֹּותָ֗ר בַּשֶּׁ֨מֶן֙ אֲשֶׁר֙ עַל־כַּ֣ף הַכֹּהֵ֔ן יִתֵּ֖ן עַל־רֹ֣אשׁ הַמִּטַּהֵ֑ר וְכִפֶּ֥ר עָלָ֛יו הַכֹּהֵ֖ן לִפְנֵ֥י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0974ce55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d0e51814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8fa80b86</w:t>
            </w:r>
          </w:p>
        </w:tc>
        <w:tc>
          <w:tcPr>
            <w:tcW w:type="auto" w:w="1728"/>
          </w:tcPr>
          <w:p>
            <w:r>
              <w:t>tense</w:t>
            </w:r>
          </w:p>
        </w:tc>
        <w:tc>
          <w:tcPr>
            <w:tcW w:type="auto" w:w="1728"/>
          </w:tcPr>
          <w:p>
            <w:r>
              <w:t>verb</w:t>
            </w:r>
          </w:p>
        </w:tc>
        <w:tc>
          <w:tcPr>
            <w:tcW w:type="auto" w:w="1728"/>
          </w:tcPr>
          <w:p>
            <w:r>
              <w:t xml:space="preserve">יִתֵּ֖ן </w:t>
            </w:r>
          </w:p>
        </w:tc>
        <w:tc>
          <w:tcPr>
            <w:tcW w:type="auto" w:w="1728"/>
          </w:tcPr>
          <w:p>
            <w:r>
              <w:t>mod</w:t>
            </w:r>
          </w:p>
        </w:tc>
      </w:tr>
    </w:tbl>
    <w:p>
      <w:r>
        <w:br/>
      </w:r>
    </w:p>
    <w:p>
      <w:pPr>
        <w:pStyle w:val="Reference"/>
      </w:pPr>
      <w:hyperlink r:id="rId839">
        <w:r>
          <w:rPr/>
          <w:t>Leviticus 14:19</w:t>
        </w:r>
      </w:hyperlink>
    </w:p>
    <w:p>
      <w:pPr>
        <w:pStyle w:val="Hebrew"/>
      </w:pPr>
      <w:r>
        <w:t xml:space="preserve">וְעָשָׂ֤ה הַכֹּהֵן֙ אֶת־הַ֣חַטָּ֔את </w:t>
      </w:r>
    </w:p>
    <w:p>
      <w:pPr>
        <w:pStyle w:val="Hebrew"/>
      </w:pPr>
      <w:r>
        <w:rPr>
          <w:color w:val="FF0000"/>
          <w:vertAlign w:val="superscript"/>
          <w:rtl/>
        </w:rPr>
        <w:t>60665</w:t>
      </w:r>
      <w:r>
        <w:rPr>
          <w:rFonts w:ascii="Times New Roman" w:hAnsi="Times New Roman"/>
          <w:color w:val="828282"/>
          <w:rtl/>
        </w:rPr>
        <w:t>וְ</w:t>
      </w:r>
      <w:r>
        <w:rPr>
          <w:color w:val="FF0000"/>
          <w:vertAlign w:val="superscript"/>
          <w:rtl/>
        </w:rPr>
        <w:t>60666</w:t>
      </w:r>
      <w:r>
        <w:rPr>
          <w:rFonts w:ascii="Times New Roman" w:hAnsi="Times New Roman"/>
          <w:color w:val="828282"/>
          <w:rtl/>
        </w:rPr>
        <w:t xml:space="preserve">עָשָׂ֤ה </w:t>
      </w:r>
      <w:r>
        <w:rPr>
          <w:color w:val="FF0000"/>
          <w:vertAlign w:val="superscript"/>
          <w:rtl/>
        </w:rPr>
        <w:t>60667</w:t>
      </w:r>
      <w:r>
        <w:rPr>
          <w:rFonts w:ascii="Times New Roman" w:hAnsi="Times New Roman"/>
          <w:color w:val="828282"/>
          <w:rtl/>
        </w:rPr>
        <w:t>הַ</w:t>
      </w:r>
      <w:r>
        <w:rPr>
          <w:color w:val="FF0000"/>
          <w:vertAlign w:val="superscript"/>
          <w:rtl/>
        </w:rPr>
        <w:t>60668</w:t>
      </w:r>
      <w:r>
        <w:rPr>
          <w:rFonts w:ascii="Times New Roman" w:hAnsi="Times New Roman"/>
          <w:color w:val="828282"/>
          <w:rtl/>
        </w:rPr>
        <w:t xml:space="preserve">כֹּהֵן֙ </w:t>
      </w:r>
      <w:r>
        <w:rPr>
          <w:color w:val="FF0000"/>
          <w:vertAlign w:val="superscript"/>
          <w:rtl/>
        </w:rPr>
        <w:t>60669</w:t>
      </w:r>
      <w:r>
        <w:rPr>
          <w:rFonts w:ascii="Times New Roman" w:hAnsi="Times New Roman"/>
          <w:color w:val="828282"/>
          <w:rtl/>
        </w:rPr>
        <w:t>אֶת־</w:t>
      </w:r>
      <w:r>
        <w:rPr>
          <w:color w:val="FF0000"/>
          <w:vertAlign w:val="superscript"/>
          <w:rtl/>
        </w:rPr>
        <w:t>60670</w:t>
      </w:r>
      <w:r>
        <w:rPr>
          <w:rFonts w:ascii="Times New Roman" w:hAnsi="Times New Roman"/>
          <w:color w:val="828282"/>
          <w:rtl/>
        </w:rPr>
        <w:t>הַ֣</w:t>
      </w:r>
      <w:r>
        <w:rPr>
          <w:color w:val="FF0000"/>
          <w:vertAlign w:val="superscript"/>
          <w:rtl/>
        </w:rPr>
        <w:t>60671</w:t>
      </w:r>
      <w:r>
        <w:rPr>
          <w:rFonts w:ascii="Times New Roman" w:hAnsi="Times New Roman"/>
          <w:color w:val="828282"/>
          <w:rtl/>
        </w:rPr>
        <w:t xml:space="preserve">חַטָּ֔את </w:t>
      </w:r>
    </w:p>
    <w:p>
      <w:pPr>
        <w:pStyle w:val="Hebrew"/>
      </w:pPr>
      <w:r>
        <w:rPr>
          <w:color w:val="828282"/>
        </w:rPr>
        <w:t xml:space="preserve">וְעָשָׂ֤ה הַכֹּהֵן֙ אֶת־הַ֣חַטָּ֔את וְכִפֶּ֕ר עַל־הַמִּטַּהֵ֖ר מִטֻּמְאָתֹ֑ו וְאַחַ֖ר יִשְׁחַ֥ט אֶת־הָעֹלָֽה׃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f121bfa6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28b6de70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78f1bef1</w:t>
            </w:r>
          </w:p>
        </w:tc>
        <w:tc>
          <w:tcPr>
            <w:tcW w:type="auto" w:w="1728"/>
          </w:tcPr>
          <w:p>
            <w:r>
              <w:t>tense</w:t>
            </w:r>
          </w:p>
        </w:tc>
        <w:tc>
          <w:tcPr>
            <w:tcW w:type="auto" w:w="1728"/>
          </w:tcPr>
          <w:p>
            <w:r>
              <w:t>verb</w:t>
            </w:r>
          </w:p>
        </w:tc>
        <w:tc>
          <w:tcPr>
            <w:tcW w:type="auto" w:w="1728"/>
          </w:tcPr>
          <w:p>
            <w:r>
              <w:t xml:space="preserve">עָשָׂ֤ה </w:t>
            </w:r>
          </w:p>
        </w:tc>
        <w:tc>
          <w:tcPr>
            <w:tcW w:type="auto" w:w="1728"/>
          </w:tcPr>
          <w:p>
            <w:r>
              <w:t>mod</w:t>
            </w:r>
          </w:p>
        </w:tc>
      </w:tr>
    </w:tbl>
    <w:p>
      <w:r>
        <w:br/>
      </w:r>
    </w:p>
    <w:p>
      <w:pPr>
        <w:pStyle w:val="Reference"/>
      </w:pPr>
      <w:hyperlink r:id="rId839">
        <w:r>
          <w:rPr/>
          <w:t>Leviticus 14:19</w:t>
        </w:r>
      </w:hyperlink>
    </w:p>
    <w:p>
      <w:pPr>
        <w:pStyle w:val="Hebrew"/>
      </w:pPr>
      <w:r>
        <w:t xml:space="preserve">וְכִפֶּ֕ר </w:t>
      </w:r>
    </w:p>
    <w:p>
      <w:pPr>
        <w:pStyle w:val="Hebrew"/>
      </w:pPr>
      <w:r>
        <w:rPr>
          <w:color w:val="FF0000"/>
          <w:vertAlign w:val="superscript"/>
          <w:rtl/>
        </w:rPr>
        <w:t>60672</w:t>
      </w:r>
      <w:r>
        <w:rPr>
          <w:rFonts w:ascii="Times New Roman" w:hAnsi="Times New Roman"/>
          <w:color w:val="828282"/>
          <w:rtl/>
        </w:rPr>
        <w:t>וְ</w:t>
      </w:r>
      <w:r>
        <w:rPr>
          <w:color w:val="FF0000"/>
          <w:vertAlign w:val="superscript"/>
          <w:rtl/>
        </w:rPr>
        <w:t>60673</w:t>
      </w:r>
      <w:r>
        <w:rPr>
          <w:rFonts w:ascii="Times New Roman" w:hAnsi="Times New Roman"/>
          <w:color w:val="828282"/>
          <w:rtl/>
        </w:rPr>
        <w:t xml:space="preserve">כִפֶּ֕ר </w:t>
      </w:r>
    </w:p>
    <w:p>
      <w:pPr>
        <w:pStyle w:val="Hebrew"/>
      </w:pPr>
      <w:r>
        <w:rPr>
          <w:color w:val="828282"/>
        </w:rPr>
        <w:t xml:space="preserve">וְעָשָׂ֤ה הַכֹּהֵן֙ אֶת־הַ֣חַטָּ֔את וְכִפֶּ֕ר עַל־הַמִּטַּהֵ֖ר מִטֻּמְאָתֹ֑ו וְאַחַ֖ר יִשְׁחַ֥ט אֶת־הָעֹלָֽה׃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cd44239a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5f13df50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462fbce9</w:t>
            </w:r>
          </w:p>
        </w:tc>
        <w:tc>
          <w:tcPr>
            <w:tcW w:type="auto" w:w="1728"/>
          </w:tcPr>
          <w:p>
            <w:r>
              <w:t>tense</w:t>
            </w:r>
          </w:p>
        </w:tc>
        <w:tc>
          <w:tcPr>
            <w:tcW w:type="auto" w:w="1728"/>
          </w:tcPr>
          <w:p>
            <w:r>
              <w:t>verb</w:t>
            </w:r>
          </w:p>
        </w:tc>
        <w:tc>
          <w:tcPr>
            <w:tcW w:type="auto" w:w="1728"/>
          </w:tcPr>
          <w:p>
            <w:r>
              <w:t xml:space="preserve">כִפֶּ֕ר </w:t>
            </w:r>
          </w:p>
        </w:tc>
        <w:tc>
          <w:tcPr>
            <w:tcW w:type="auto" w:w="1728"/>
          </w:tcPr>
          <w:p>
            <w:r/>
          </w:p>
        </w:tc>
      </w:tr>
    </w:tbl>
    <w:p>
      <w:r>
        <w:br/>
      </w:r>
    </w:p>
    <w:p>
      <w:pPr>
        <w:pStyle w:val="Reference"/>
      </w:pPr>
      <w:hyperlink r:id="rId840">
        <w:r>
          <w:rPr/>
          <w:t>Leviticus 14:20</w:t>
        </w:r>
      </w:hyperlink>
    </w:p>
    <w:p>
      <w:pPr>
        <w:pStyle w:val="Hebrew"/>
      </w:pPr>
      <w:r>
        <w:t xml:space="preserve">וְטָהֵֽר׃ ס </w:t>
      </w:r>
    </w:p>
    <w:p>
      <w:pPr>
        <w:pStyle w:val="Hebrew"/>
      </w:pPr>
      <w:r>
        <w:rPr>
          <w:color w:val="FF0000"/>
          <w:vertAlign w:val="superscript"/>
          <w:rtl/>
        </w:rPr>
        <w:t>60703</w:t>
      </w:r>
      <w:r>
        <w:rPr>
          <w:rFonts w:ascii="Times New Roman" w:hAnsi="Times New Roman"/>
          <w:color w:val="828282"/>
          <w:rtl/>
        </w:rPr>
        <w:t>וְ</w:t>
      </w:r>
      <w:r>
        <w:rPr>
          <w:color w:val="FF0000"/>
          <w:vertAlign w:val="superscript"/>
          <w:rtl/>
        </w:rPr>
        <w:t>60704</w:t>
      </w:r>
      <w:r>
        <w:rPr>
          <w:rFonts w:ascii="Times New Roman" w:hAnsi="Times New Roman"/>
          <w:color w:val="828282"/>
          <w:rtl/>
        </w:rPr>
        <w:t xml:space="preserve">טָהֵֽר׃ ס </w:t>
      </w:r>
    </w:p>
    <w:p>
      <w:pPr>
        <w:pStyle w:val="Hebrew"/>
      </w:pPr>
      <w:r>
        <w:rPr>
          <w:color w:val="828282"/>
        </w:rPr>
        <w:t xml:space="preserve">וְהֶעֱלָ֧ה הַכֹּהֵ֛ן אֶת־הָעֹלָ֥ה וְאֶת־הַמִּנְחָ֖ה הַמִּזְבֵּ֑חָה וְכִפֶּ֥ר עָלָ֛יו הַכֹּהֵ֖ן וְטָהֵֽר׃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c0d1a701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b18d9df7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98c91bf7</w:t>
            </w:r>
          </w:p>
        </w:tc>
        <w:tc>
          <w:tcPr>
            <w:tcW w:type="auto" w:w="1728"/>
          </w:tcPr>
          <w:p>
            <w:r>
              <w:t>tense</w:t>
            </w:r>
          </w:p>
        </w:tc>
        <w:tc>
          <w:tcPr>
            <w:tcW w:type="auto" w:w="1728"/>
          </w:tcPr>
          <w:p>
            <w:r>
              <w:t>verb</w:t>
            </w:r>
          </w:p>
        </w:tc>
        <w:tc>
          <w:tcPr>
            <w:tcW w:type="auto" w:w="1728"/>
          </w:tcPr>
          <w:p>
            <w:r>
              <w:t xml:space="preserve">טָהֵֽר׃ ס </w:t>
            </w:r>
          </w:p>
        </w:tc>
        <w:tc>
          <w:tcPr>
            <w:tcW w:type="auto" w:w="1728"/>
          </w:tcPr>
          <w:p>
            <w:r>
              <w:t>mod</w:t>
            </w:r>
          </w:p>
        </w:tc>
      </w:tr>
    </w:tbl>
    <w:p>
      <w:r>
        <w:br/>
      </w:r>
    </w:p>
    <w:p>
      <w:pPr>
        <w:pStyle w:val="Reference"/>
      </w:pPr>
      <w:hyperlink r:id="rId841">
        <w:r>
          <w:rPr/>
          <w:t>Leviticus 14:21</w:t>
        </w:r>
      </w:hyperlink>
    </w:p>
    <w:p>
      <w:pPr>
        <w:pStyle w:val="Hebrew"/>
      </w:pPr>
      <w:r>
        <w:t xml:space="preserve">וְ֠לָקַח כֶּ֣בֶשׂ אֶחָ֥ד אָשָׁ֛ם לִתְנוּפָ֖ה </w:t>
      </w:r>
    </w:p>
    <w:p>
      <w:pPr>
        <w:pStyle w:val="Hebrew"/>
      </w:pPr>
      <w:r>
        <w:rPr>
          <w:color w:val="FF0000"/>
          <w:vertAlign w:val="superscript"/>
          <w:rtl/>
        </w:rPr>
        <w:t>60713</w:t>
      </w:r>
      <w:r>
        <w:rPr>
          <w:rFonts w:ascii="Times New Roman" w:hAnsi="Times New Roman"/>
          <w:color w:val="828282"/>
          <w:rtl/>
        </w:rPr>
        <w:t>וְ֠</w:t>
      </w:r>
      <w:r>
        <w:rPr>
          <w:color w:val="FF0000"/>
          <w:vertAlign w:val="superscript"/>
          <w:rtl/>
        </w:rPr>
        <w:t>60714</w:t>
      </w:r>
      <w:r>
        <w:rPr>
          <w:rFonts w:ascii="Times New Roman" w:hAnsi="Times New Roman"/>
          <w:color w:val="828282"/>
          <w:rtl/>
        </w:rPr>
        <w:t xml:space="preserve">לָקַח </w:t>
      </w:r>
      <w:r>
        <w:rPr>
          <w:color w:val="FF0000"/>
          <w:vertAlign w:val="superscript"/>
          <w:rtl/>
        </w:rPr>
        <w:t>60715</w:t>
      </w:r>
      <w:r>
        <w:rPr>
          <w:rFonts w:ascii="Times New Roman" w:hAnsi="Times New Roman"/>
          <w:color w:val="828282"/>
          <w:rtl/>
        </w:rPr>
        <w:t xml:space="preserve">כֶּ֣בֶשׂ </w:t>
      </w:r>
      <w:r>
        <w:rPr>
          <w:color w:val="FF0000"/>
          <w:vertAlign w:val="superscript"/>
          <w:rtl/>
        </w:rPr>
        <w:t>60716</w:t>
      </w:r>
      <w:r>
        <w:rPr>
          <w:rFonts w:ascii="Times New Roman" w:hAnsi="Times New Roman"/>
          <w:color w:val="828282"/>
          <w:rtl/>
        </w:rPr>
        <w:t xml:space="preserve">אֶחָ֥ד </w:t>
      </w:r>
      <w:r>
        <w:rPr>
          <w:color w:val="FF0000"/>
          <w:vertAlign w:val="superscript"/>
          <w:rtl/>
        </w:rPr>
        <w:t>60717</w:t>
      </w:r>
      <w:r>
        <w:rPr>
          <w:rFonts w:ascii="Times New Roman" w:hAnsi="Times New Roman"/>
          <w:color w:val="828282"/>
          <w:rtl/>
        </w:rPr>
        <w:t xml:space="preserve">אָשָׁ֛ם </w:t>
      </w:r>
      <w:r>
        <w:rPr>
          <w:color w:val="FF0000"/>
          <w:vertAlign w:val="superscript"/>
          <w:rtl/>
        </w:rPr>
        <w:t>60718</w:t>
      </w:r>
      <w:r>
        <w:rPr>
          <w:rFonts w:ascii="Times New Roman" w:hAnsi="Times New Roman"/>
          <w:color w:val="828282"/>
          <w:rtl/>
        </w:rPr>
        <w:t>לִ</w:t>
      </w:r>
      <w:r>
        <w:rPr>
          <w:color w:val="FF0000"/>
          <w:vertAlign w:val="superscript"/>
          <w:rtl/>
        </w:rPr>
        <w:t>60719</w:t>
      </w:r>
      <w:r>
        <w:rPr>
          <w:rFonts w:ascii="Times New Roman" w:hAnsi="Times New Roman"/>
          <w:color w:val="828282"/>
          <w:rtl/>
        </w:rPr>
        <w:t xml:space="preserve">תְנוּפָ֖ה </w:t>
      </w:r>
    </w:p>
    <w:p>
      <w:pPr>
        <w:pStyle w:val="Hebrew"/>
      </w:pPr>
      <w:r>
        <w:rPr>
          <w:color w:val="828282"/>
        </w:rPr>
        <w:t xml:space="preserve">וְאִם־דַּ֣ל ה֗וּא וְאֵ֣ין יָדֹו֮ מַשֶּׂגֶת֒ וְ֠לָקַח כֶּ֣בֶשׂ אֶחָ֥ד אָשָׁ֛ם לִתְנוּפָ֖ה לְכַפֵּ֣ר עָלָ֑יו וְעִשָּׂרֹ֨ון סֹ֜לֶת אֶחָ֨ד בָּל֥וּל בַּשֶּׁ֛מֶן לְמִנְחָ֖ה וְלֹ֥ג שָֽׁמֶן׃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2bc91e2c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9513c62a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fde9ffe3</w:t>
            </w:r>
          </w:p>
        </w:tc>
        <w:tc>
          <w:tcPr>
            <w:tcW w:type="auto" w:w="1728"/>
          </w:tcPr>
          <w:p>
            <w:r>
              <w:t>tense</w:t>
            </w:r>
          </w:p>
        </w:tc>
        <w:tc>
          <w:tcPr>
            <w:tcW w:type="auto" w:w="1728"/>
          </w:tcPr>
          <w:p>
            <w:r>
              <w:t>verb</w:t>
            </w:r>
          </w:p>
        </w:tc>
        <w:tc>
          <w:tcPr>
            <w:tcW w:type="auto" w:w="1728"/>
          </w:tcPr>
          <w:p>
            <w:r>
              <w:t xml:space="preserve">לָקַח </w:t>
            </w:r>
          </w:p>
        </w:tc>
        <w:tc>
          <w:tcPr>
            <w:tcW w:type="auto" w:w="1728"/>
          </w:tcPr>
          <w:p>
            <w:r>
              <w:t>mod</w:t>
            </w:r>
          </w:p>
        </w:tc>
      </w:tr>
    </w:tbl>
    <w:p>
      <w:r>
        <w:br/>
      </w:r>
    </w:p>
    <w:p>
      <w:pPr>
        <w:pStyle w:val="Reference"/>
      </w:pPr>
      <w:hyperlink r:id="rId842">
        <w:r>
          <w:rPr/>
          <w:t>Leviticus 14:24</w:t>
        </w:r>
      </w:hyperlink>
    </w:p>
    <w:p>
      <w:pPr>
        <w:pStyle w:val="Hebrew"/>
      </w:pPr>
      <w:r>
        <w:t xml:space="preserve">וְהֵנִ֨יף אֹתָ֧ם הַכֹּהֵ֛ן תְּנוּפָ֖ה לִפְנֵ֥י יְהוָֽה׃ </w:t>
      </w:r>
    </w:p>
    <w:p>
      <w:pPr>
        <w:pStyle w:val="Hebrew"/>
      </w:pPr>
      <w:r>
        <w:rPr>
          <w:color w:val="FF0000"/>
          <w:vertAlign w:val="superscript"/>
          <w:rtl/>
        </w:rPr>
        <w:t>60787</w:t>
      </w:r>
      <w:r>
        <w:rPr>
          <w:rFonts w:ascii="Times New Roman" w:hAnsi="Times New Roman"/>
          <w:color w:val="828282"/>
          <w:rtl/>
        </w:rPr>
        <w:t>וְ</w:t>
      </w:r>
      <w:r>
        <w:rPr>
          <w:color w:val="FF0000"/>
          <w:vertAlign w:val="superscript"/>
          <w:rtl/>
        </w:rPr>
        <w:t>60788</w:t>
      </w:r>
      <w:r>
        <w:rPr>
          <w:rFonts w:ascii="Times New Roman" w:hAnsi="Times New Roman"/>
          <w:color w:val="828282"/>
          <w:rtl/>
        </w:rPr>
        <w:t xml:space="preserve">הֵנִ֨יף </w:t>
      </w:r>
      <w:r>
        <w:rPr>
          <w:color w:val="FF0000"/>
          <w:vertAlign w:val="superscript"/>
          <w:rtl/>
        </w:rPr>
        <w:t>60789</w:t>
      </w:r>
      <w:r>
        <w:rPr>
          <w:rFonts w:ascii="Times New Roman" w:hAnsi="Times New Roman"/>
          <w:color w:val="828282"/>
          <w:rtl/>
        </w:rPr>
        <w:t xml:space="preserve">אֹתָ֧ם </w:t>
      </w:r>
      <w:r>
        <w:rPr>
          <w:color w:val="FF0000"/>
          <w:vertAlign w:val="superscript"/>
          <w:rtl/>
        </w:rPr>
        <w:t>60790</w:t>
      </w:r>
      <w:r>
        <w:rPr>
          <w:rFonts w:ascii="Times New Roman" w:hAnsi="Times New Roman"/>
          <w:color w:val="828282"/>
          <w:rtl/>
        </w:rPr>
        <w:t>הַ</w:t>
      </w:r>
      <w:r>
        <w:rPr>
          <w:color w:val="FF0000"/>
          <w:vertAlign w:val="superscript"/>
          <w:rtl/>
        </w:rPr>
        <w:t>60791</w:t>
      </w:r>
      <w:r>
        <w:rPr>
          <w:rFonts w:ascii="Times New Roman" w:hAnsi="Times New Roman"/>
          <w:color w:val="828282"/>
          <w:rtl/>
        </w:rPr>
        <w:t xml:space="preserve">כֹּהֵ֛ן </w:t>
      </w:r>
      <w:r>
        <w:rPr>
          <w:color w:val="FF0000"/>
          <w:vertAlign w:val="superscript"/>
          <w:rtl/>
        </w:rPr>
        <w:t>60792</w:t>
      </w:r>
      <w:r>
        <w:rPr>
          <w:rFonts w:ascii="Times New Roman" w:hAnsi="Times New Roman"/>
          <w:color w:val="828282"/>
          <w:rtl/>
        </w:rPr>
        <w:t xml:space="preserve">תְּנוּפָ֖ה </w:t>
      </w:r>
      <w:r>
        <w:rPr>
          <w:color w:val="FF0000"/>
          <w:vertAlign w:val="superscript"/>
          <w:rtl/>
        </w:rPr>
        <w:t>60793</w:t>
      </w:r>
      <w:r>
        <w:rPr>
          <w:rFonts w:ascii="Times New Roman" w:hAnsi="Times New Roman"/>
          <w:color w:val="828282"/>
          <w:rtl/>
        </w:rPr>
        <w:t>לִ</w:t>
      </w:r>
      <w:r>
        <w:rPr>
          <w:color w:val="FF0000"/>
          <w:vertAlign w:val="superscript"/>
          <w:rtl/>
        </w:rPr>
        <w:t>60794</w:t>
      </w:r>
      <w:r>
        <w:rPr>
          <w:rFonts w:ascii="Times New Roman" w:hAnsi="Times New Roman"/>
          <w:color w:val="828282"/>
          <w:rtl/>
        </w:rPr>
        <w:t xml:space="preserve">פְנֵ֥י </w:t>
      </w:r>
      <w:r>
        <w:rPr>
          <w:color w:val="FF0000"/>
          <w:vertAlign w:val="superscript"/>
          <w:rtl/>
        </w:rPr>
        <w:t>60795</w:t>
      </w:r>
      <w:r>
        <w:rPr>
          <w:rFonts w:ascii="Times New Roman" w:hAnsi="Times New Roman"/>
          <w:color w:val="828282"/>
          <w:rtl/>
        </w:rPr>
        <w:t xml:space="preserve">יְהוָֽה׃ </w:t>
      </w:r>
    </w:p>
    <w:p>
      <w:pPr>
        <w:pStyle w:val="Hebrew"/>
      </w:pPr>
      <w:r>
        <w:rPr>
          <w:color w:val="828282"/>
        </w:rPr>
        <w:t xml:space="preserve">וְלָקַ֧ח הַכֹּהֵ֛ן אֶת־כֶּ֥בֶשׂ הָאָשָׁ֖ם וְאֶת־לֹ֣ג הַשָּׁ֑מֶן וְהֵנִ֨יף אֹתָ֧ם הַכֹּהֵ֛ן תְּנוּפָ֖ה לִפְנֵ֥י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2521634d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cd585d6c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2c0b77ef</w:t>
            </w:r>
          </w:p>
        </w:tc>
        <w:tc>
          <w:tcPr>
            <w:tcW w:type="auto" w:w="1728"/>
          </w:tcPr>
          <w:p>
            <w:r>
              <w:t>tense</w:t>
            </w:r>
          </w:p>
        </w:tc>
        <w:tc>
          <w:tcPr>
            <w:tcW w:type="auto" w:w="1728"/>
          </w:tcPr>
          <w:p>
            <w:r>
              <w:t>verb</w:t>
            </w:r>
          </w:p>
        </w:tc>
        <w:tc>
          <w:tcPr>
            <w:tcW w:type="auto" w:w="1728"/>
          </w:tcPr>
          <w:p>
            <w:r>
              <w:t xml:space="preserve">הֵנִ֨יף </w:t>
            </w:r>
          </w:p>
        </w:tc>
        <w:tc>
          <w:tcPr>
            <w:tcW w:type="auto" w:w="1728"/>
          </w:tcPr>
          <w:p>
            <w:r>
              <w:t>mod</w:t>
            </w:r>
          </w:p>
        </w:tc>
      </w:tr>
    </w:tbl>
    <w:p>
      <w:r>
        <w:br/>
      </w:r>
    </w:p>
    <w:p>
      <w:pPr>
        <w:pStyle w:val="Reference"/>
      </w:pPr>
      <w:hyperlink r:id="rId843">
        <w:r>
          <w:rPr/>
          <w:t>Leviticus 14:25</w:t>
        </w:r>
      </w:hyperlink>
    </w:p>
    <w:p>
      <w:pPr>
        <w:pStyle w:val="Hebrew"/>
      </w:pPr>
      <w:r>
        <w:t xml:space="preserve">וְשָׁחַט֮ אֶת־כֶּ֣בֶשׂ הָֽאָשָׁם֒ </w:t>
      </w:r>
    </w:p>
    <w:p>
      <w:pPr>
        <w:pStyle w:val="Hebrew"/>
      </w:pPr>
      <w:r>
        <w:rPr>
          <w:color w:val="FF0000"/>
          <w:vertAlign w:val="superscript"/>
          <w:rtl/>
        </w:rPr>
        <w:t>60796</w:t>
      </w:r>
      <w:r>
        <w:rPr>
          <w:rFonts w:ascii="Times New Roman" w:hAnsi="Times New Roman"/>
          <w:color w:val="828282"/>
          <w:rtl/>
        </w:rPr>
        <w:t>וְ</w:t>
      </w:r>
      <w:r>
        <w:rPr>
          <w:color w:val="FF0000"/>
          <w:vertAlign w:val="superscript"/>
          <w:rtl/>
        </w:rPr>
        <w:t>60797</w:t>
      </w:r>
      <w:r>
        <w:rPr>
          <w:rFonts w:ascii="Times New Roman" w:hAnsi="Times New Roman"/>
          <w:color w:val="828282"/>
          <w:rtl/>
        </w:rPr>
        <w:t xml:space="preserve">שָׁחַט֮ </w:t>
      </w:r>
      <w:r>
        <w:rPr>
          <w:color w:val="FF0000"/>
          <w:vertAlign w:val="superscript"/>
          <w:rtl/>
        </w:rPr>
        <w:t>60798</w:t>
      </w:r>
      <w:r>
        <w:rPr>
          <w:rFonts w:ascii="Times New Roman" w:hAnsi="Times New Roman"/>
          <w:color w:val="828282"/>
          <w:rtl/>
        </w:rPr>
        <w:t>אֶת־</w:t>
      </w:r>
      <w:r>
        <w:rPr>
          <w:color w:val="FF0000"/>
          <w:vertAlign w:val="superscript"/>
          <w:rtl/>
        </w:rPr>
        <w:t>60799</w:t>
      </w:r>
      <w:r>
        <w:rPr>
          <w:rFonts w:ascii="Times New Roman" w:hAnsi="Times New Roman"/>
          <w:color w:val="828282"/>
          <w:rtl/>
        </w:rPr>
        <w:t xml:space="preserve">כֶּ֣בֶשׂ </w:t>
      </w:r>
      <w:r>
        <w:rPr>
          <w:color w:val="FF0000"/>
          <w:vertAlign w:val="superscript"/>
          <w:rtl/>
        </w:rPr>
        <w:t>60800</w:t>
      </w:r>
      <w:r>
        <w:rPr>
          <w:rFonts w:ascii="Times New Roman" w:hAnsi="Times New Roman"/>
          <w:color w:val="828282"/>
          <w:rtl/>
        </w:rPr>
        <w:t>הָֽ</w:t>
      </w:r>
      <w:r>
        <w:rPr>
          <w:color w:val="FF0000"/>
          <w:vertAlign w:val="superscript"/>
          <w:rtl/>
        </w:rPr>
        <w:t>60801</w:t>
      </w:r>
      <w:r>
        <w:rPr>
          <w:rFonts w:ascii="Times New Roman" w:hAnsi="Times New Roman"/>
          <w:color w:val="828282"/>
          <w:rtl/>
        </w:rPr>
        <w:t xml:space="preserve">אָשָׁם֒ </w:t>
      </w:r>
    </w:p>
    <w:p>
      <w:pPr>
        <w:pStyle w:val="Hebrew"/>
      </w:pPr>
      <w:r>
        <w:rPr>
          <w:color w:val="828282"/>
        </w:rPr>
        <w:t xml:space="preserve">וְשָׁחַט֮ אֶת־כֶּ֣בֶשׂ הָֽאָשָׁם֒ וְלָקַ֤ח הַכֹּהֵן֙ מִדַּ֣ם הָֽאָשָׁ֔ם וְנָתַ֛ן עַל־תְּנ֥וּךְ אֹֽזֶן־הַמִּטַּהֵ֖ר הַיְמָנִ֑ית וְעַל־בֹּ֤הֶן יָדֹו֙ הַיְמָנִ֔ית וְעַל־בֹּ֥הֶן רַגְלֹ֖ו הַיְמָנִֽית׃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88849548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108c697c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9e92461c</w:t>
            </w:r>
          </w:p>
        </w:tc>
        <w:tc>
          <w:tcPr>
            <w:tcW w:type="auto" w:w="1728"/>
          </w:tcPr>
          <w:p>
            <w:r>
              <w:t>tense</w:t>
            </w:r>
          </w:p>
        </w:tc>
        <w:tc>
          <w:tcPr>
            <w:tcW w:type="auto" w:w="1728"/>
          </w:tcPr>
          <w:p>
            <w:r>
              <w:t>verb</w:t>
            </w:r>
          </w:p>
        </w:tc>
        <w:tc>
          <w:tcPr>
            <w:tcW w:type="auto" w:w="1728"/>
          </w:tcPr>
          <w:p>
            <w:r>
              <w:t xml:space="preserve">שָׁחַט֮ </w:t>
            </w:r>
          </w:p>
        </w:tc>
        <w:tc>
          <w:tcPr>
            <w:tcW w:type="auto" w:w="1728"/>
          </w:tcPr>
          <w:p>
            <w:r>
              <w:t>mod</w:t>
            </w:r>
          </w:p>
        </w:tc>
      </w:tr>
    </w:tbl>
    <w:p>
      <w:r>
        <w:br/>
      </w:r>
    </w:p>
    <w:p>
      <w:pPr>
        <w:pStyle w:val="Reference"/>
      </w:pPr>
      <w:hyperlink r:id="rId843">
        <w:r>
          <w:rPr/>
          <w:t>Leviticus 14:25</w:t>
        </w:r>
      </w:hyperlink>
    </w:p>
    <w:p>
      <w:pPr>
        <w:pStyle w:val="Hebrew"/>
      </w:pPr>
      <w:r>
        <w:t xml:space="preserve">וְלָקַ֤ח הַכֹּהֵן֙ מִדַּ֣ם הָֽאָשָׁ֔ם </w:t>
      </w:r>
    </w:p>
    <w:p>
      <w:pPr>
        <w:pStyle w:val="Hebrew"/>
      </w:pPr>
      <w:r>
        <w:rPr>
          <w:color w:val="FF0000"/>
          <w:vertAlign w:val="superscript"/>
          <w:rtl/>
        </w:rPr>
        <w:t>60802</w:t>
      </w:r>
      <w:r>
        <w:rPr>
          <w:rFonts w:ascii="Times New Roman" w:hAnsi="Times New Roman"/>
          <w:color w:val="828282"/>
          <w:rtl/>
        </w:rPr>
        <w:t>וְ</w:t>
      </w:r>
      <w:r>
        <w:rPr>
          <w:color w:val="FF0000"/>
          <w:vertAlign w:val="superscript"/>
          <w:rtl/>
        </w:rPr>
        <w:t>60803</w:t>
      </w:r>
      <w:r>
        <w:rPr>
          <w:rFonts w:ascii="Times New Roman" w:hAnsi="Times New Roman"/>
          <w:color w:val="828282"/>
          <w:rtl/>
        </w:rPr>
        <w:t xml:space="preserve">לָקַ֤ח </w:t>
      </w:r>
      <w:r>
        <w:rPr>
          <w:color w:val="FF0000"/>
          <w:vertAlign w:val="superscript"/>
          <w:rtl/>
        </w:rPr>
        <w:t>60804</w:t>
      </w:r>
      <w:r>
        <w:rPr>
          <w:rFonts w:ascii="Times New Roman" w:hAnsi="Times New Roman"/>
          <w:color w:val="828282"/>
          <w:rtl/>
        </w:rPr>
        <w:t>הַ</w:t>
      </w:r>
      <w:r>
        <w:rPr>
          <w:color w:val="FF0000"/>
          <w:vertAlign w:val="superscript"/>
          <w:rtl/>
        </w:rPr>
        <w:t>60805</w:t>
      </w:r>
      <w:r>
        <w:rPr>
          <w:rFonts w:ascii="Times New Roman" w:hAnsi="Times New Roman"/>
          <w:color w:val="828282"/>
          <w:rtl/>
        </w:rPr>
        <w:t xml:space="preserve">כֹּהֵן֙ </w:t>
      </w:r>
      <w:r>
        <w:rPr>
          <w:color w:val="FF0000"/>
          <w:vertAlign w:val="superscript"/>
          <w:rtl/>
        </w:rPr>
        <w:t>60806</w:t>
      </w:r>
      <w:r>
        <w:rPr>
          <w:rFonts w:ascii="Times New Roman" w:hAnsi="Times New Roman"/>
          <w:color w:val="828282"/>
          <w:rtl/>
        </w:rPr>
        <w:t>מִ</w:t>
      </w:r>
      <w:r>
        <w:rPr>
          <w:color w:val="FF0000"/>
          <w:vertAlign w:val="superscript"/>
          <w:rtl/>
        </w:rPr>
        <w:t>60807</w:t>
      </w:r>
      <w:r>
        <w:rPr>
          <w:rFonts w:ascii="Times New Roman" w:hAnsi="Times New Roman"/>
          <w:color w:val="828282"/>
          <w:rtl/>
        </w:rPr>
        <w:t xml:space="preserve">דַּ֣ם </w:t>
      </w:r>
      <w:r>
        <w:rPr>
          <w:color w:val="FF0000"/>
          <w:vertAlign w:val="superscript"/>
          <w:rtl/>
        </w:rPr>
        <w:t>60808</w:t>
      </w:r>
      <w:r>
        <w:rPr>
          <w:rFonts w:ascii="Times New Roman" w:hAnsi="Times New Roman"/>
          <w:color w:val="828282"/>
          <w:rtl/>
        </w:rPr>
        <w:t>הָֽ</w:t>
      </w:r>
      <w:r>
        <w:rPr>
          <w:color w:val="FF0000"/>
          <w:vertAlign w:val="superscript"/>
          <w:rtl/>
        </w:rPr>
        <w:t>60809</w:t>
      </w:r>
      <w:r>
        <w:rPr>
          <w:rFonts w:ascii="Times New Roman" w:hAnsi="Times New Roman"/>
          <w:color w:val="828282"/>
          <w:rtl/>
        </w:rPr>
        <w:t xml:space="preserve">אָשָׁ֔ם </w:t>
      </w:r>
    </w:p>
    <w:p>
      <w:pPr>
        <w:pStyle w:val="Hebrew"/>
      </w:pPr>
      <w:r>
        <w:rPr>
          <w:color w:val="828282"/>
        </w:rPr>
        <w:t xml:space="preserve">וְשָׁחַט֮ אֶת־כֶּ֣בֶשׂ הָֽאָשָׁם֒ וְלָקַ֤ח הַכֹּהֵן֙ מִדַּ֣ם הָֽאָשָׁ֔ם וְנָתַ֛ן עַל־תְּנ֥וּךְ אֹֽזֶן־הַמִּטַּהֵ֖ר הַיְמָנִ֑ית וְעַל־בֹּ֤הֶן יָדֹו֙ הַיְמָנִ֔ית וְעַל־בֹּ֥הֶן רַגְלֹ֖ו הַיְמָנִֽית׃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46953f44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19abbf79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94eb430f</w:t>
            </w:r>
          </w:p>
        </w:tc>
        <w:tc>
          <w:tcPr>
            <w:tcW w:type="auto" w:w="1728"/>
          </w:tcPr>
          <w:p>
            <w:r>
              <w:t>tense</w:t>
            </w:r>
          </w:p>
        </w:tc>
        <w:tc>
          <w:tcPr>
            <w:tcW w:type="auto" w:w="1728"/>
          </w:tcPr>
          <w:p>
            <w:r>
              <w:t>verb</w:t>
            </w:r>
          </w:p>
        </w:tc>
        <w:tc>
          <w:tcPr>
            <w:tcW w:type="auto" w:w="1728"/>
          </w:tcPr>
          <w:p>
            <w:r>
              <w:t xml:space="preserve">לָקַ֤ח </w:t>
            </w:r>
          </w:p>
        </w:tc>
        <w:tc>
          <w:tcPr>
            <w:tcW w:type="auto" w:w="1728"/>
          </w:tcPr>
          <w:p>
            <w:r>
              <w:t>mod</w:t>
            </w:r>
          </w:p>
        </w:tc>
      </w:tr>
    </w:tbl>
    <w:p>
      <w:r>
        <w:br/>
      </w:r>
    </w:p>
    <w:p>
      <w:pPr>
        <w:pStyle w:val="Reference"/>
      </w:pPr>
      <w:hyperlink r:id="rId844">
        <w:r>
          <w:rPr/>
          <w:t>Leviticus 14:28</w:t>
        </w:r>
      </w:hyperlink>
    </w:p>
    <w:p>
      <w:pPr>
        <w:pStyle w:val="Hebrew"/>
      </w:pPr>
      <w:r>
        <w:t xml:space="preserve">וְנָתַ֨ן הַכֹּהֵ֜ן מִן־הַשֶּׁ֣מֶן׀ עַל־תְּנ֞וּךְ אֹ֤זֶן הַמִּטַּהֵר֙ הַיְמָנִ֔ית וְעַל־בֹּ֤הֶן יָדֹו֙ הַיְמָנִ֔ית וְעַל־בֹּ֥הֶן רַגְלֹ֖ו הַיְמָנִ֑ית עַל־מְקֹ֖ום דַּ֥ם הָאָשָֽׁם׃ </w:t>
      </w:r>
    </w:p>
    <w:p>
      <w:pPr>
        <w:pStyle w:val="Hebrew"/>
      </w:pPr>
      <w:r>
        <w:rPr>
          <w:color w:val="FF0000"/>
          <w:vertAlign w:val="superscript"/>
          <w:rtl/>
        </w:rPr>
        <w:t>60865</w:t>
      </w:r>
      <w:r>
        <w:rPr>
          <w:rFonts w:ascii="Times New Roman" w:hAnsi="Times New Roman"/>
          <w:color w:val="828282"/>
          <w:rtl/>
        </w:rPr>
        <w:t>וְ</w:t>
      </w:r>
      <w:r>
        <w:rPr>
          <w:color w:val="FF0000"/>
          <w:vertAlign w:val="superscript"/>
          <w:rtl/>
        </w:rPr>
        <w:t>60866</w:t>
      </w:r>
      <w:r>
        <w:rPr>
          <w:rFonts w:ascii="Times New Roman" w:hAnsi="Times New Roman"/>
          <w:color w:val="828282"/>
          <w:rtl/>
        </w:rPr>
        <w:t xml:space="preserve">נָתַ֨ן </w:t>
      </w:r>
      <w:r>
        <w:rPr>
          <w:color w:val="FF0000"/>
          <w:vertAlign w:val="superscript"/>
          <w:rtl/>
        </w:rPr>
        <w:t>60867</w:t>
      </w:r>
      <w:r>
        <w:rPr>
          <w:rFonts w:ascii="Times New Roman" w:hAnsi="Times New Roman"/>
          <w:color w:val="828282"/>
          <w:rtl/>
        </w:rPr>
        <w:t>הַ</w:t>
      </w:r>
      <w:r>
        <w:rPr>
          <w:color w:val="FF0000"/>
          <w:vertAlign w:val="superscript"/>
          <w:rtl/>
        </w:rPr>
        <w:t>60868</w:t>
      </w:r>
      <w:r>
        <w:rPr>
          <w:rFonts w:ascii="Times New Roman" w:hAnsi="Times New Roman"/>
          <w:color w:val="828282"/>
          <w:rtl/>
        </w:rPr>
        <w:t xml:space="preserve">כֹּהֵ֜ן </w:t>
      </w:r>
      <w:r>
        <w:rPr>
          <w:color w:val="FF0000"/>
          <w:vertAlign w:val="superscript"/>
          <w:rtl/>
        </w:rPr>
        <w:t>60869</w:t>
      </w:r>
      <w:r>
        <w:rPr>
          <w:rFonts w:ascii="Times New Roman" w:hAnsi="Times New Roman"/>
          <w:color w:val="828282"/>
          <w:rtl/>
        </w:rPr>
        <w:t>מִן־</w:t>
      </w:r>
      <w:r>
        <w:rPr>
          <w:color w:val="FF0000"/>
          <w:vertAlign w:val="superscript"/>
          <w:rtl/>
        </w:rPr>
        <w:t>60870</w:t>
      </w:r>
      <w:r>
        <w:rPr>
          <w:rFonts w:ascii="Times New Roman" w:hAnsi="Times New Roman"/>
          <w:color w:val="828282"/>
          <w:rtl/>
        </w:rPr>
        <w:t>הַ</w:t>
      </w:r>
      <w:r>
        <w:rPr>
          <w:color w:val="FF0000"/>
          <w:vertAlign w:val="superscript"/>
          <w:rtl/>
        </w:rPr>
        <w:t>60871</w:t>
      </w:r>
      <w:r>
        <w:rPr>
          <w:rFonts w:ascii="Times New Roman" w:hAnsi="Times New Roman"/>
          <w:color w:val="828282"/>
          <w:rtl/>
        </w:rPr>
        <w:t xml:space="preserve">שֶּׁ֣מֶן׀ </w:t>
      </w:r>
      <w:r>
        <w:rPr>
          <w:color w:val="FF0000"/>
          <w:vertAlign w:val="superscript"/>
          <w:rtl/>
        </w:rPr>
        <w:t>60875</w:t>
      </w:r>
      <w:r>
        <w:rPr>
          <w:rFonts w:ascii="Times New Roman" w:hAnsi="Times New Roman"/>
          <w:color w:val="828282"/>
          <w:rtl/>
        </w:rPr>
        <w:t>עַל־</w:t>
      </w:r>
      <w:r>
        <w:rPr>
          <w:color w:val="FF0000"/>
          <w:vertAlign w:val="superscript"/>
          <w:rtl/>
        </w:rPr>
        <w:t>60876</w:t>
      </w:r>
      <w:r>
        <w:rPr>
          <w:rFonts w:ascii="Times New Roman" w:hAnsi="Times New Roman"/>
          <w:color w:val="828282"/>
          <w:rtl/>
        </w:rPr>
        <w:t xml:space="preserve">תְּנ֞וּךְ </w:t>
      </w:r>
      <w:r>
        <w:rPr>
          <w:color w:val="FF0000"/>
          <w:vertAlign w:val="superscript"/>
          <w:rtl/>
        </w:rPr>
        <w:t>60877</w:t>
      </w:r>
      <w:r>
        <w:rPr>
          <w:rFonts w:ascii="Times New Roman" w:hAnsi="Times New Roman"/>
          <w:color w:val="828282"/>
          <w:rtl/>
        </w:rPr>
        <w:t xml:space="preserve">אֹ֤זֶן </w:t>
      </w:r>
      <w:r>
        <w:rPr>
          <w:color w:val="FF0000"/>
          <w:vertAlign w:val="superscript"/>
          <w:rtl/>
        </w:rPr>
        <w:t>60878</w:t>
      </w:r>
      <w:r>
        <w:rPr>
          <w:rFonts w:ascii="Times New Roman" w:hAnsi="Times New Roman"/>
          <w:color w:val="828282"/>
          <w:rtl/>
        </w:rPr>
        <w:t>הַ</w:t>
      </w:r>
      <w:r>
        <w:rPr>
          <w:color w:val="FF0000"/>
          <w:vertAlign w:val="superscript"/>
          <w:rtl/>
        </w:rPr>
        <w:t>60879</w:t>
      </w:r>
      <w:r>
        <w:rPr>
          <w:rFonts w:ascii="Times New Roman" w:hAnsi="Times New Roman"/>
          <w:color w:val="828282"/>
          <w:rtl/>
        </w:rPr>
        <w:t xml:space="preserve">מִּטַּהֵר֙ </w:t>
      </w:r>
      <w:r>
        <w:rPr>
          <w:color w:val="FF0000"/>
          <w:vertAlign w:val="superscript"/>
          <w:rtl/>
        </w:rPr>
        <w:t>60880</w:t>
      </w:r>
      <w:r>
        <w:rPr>
          <w:rFonts w:ascii="Times New Roman" w:hAnsi="Times New Roman"/>
          <w:color w:val="828282"/>
          <w:rtl/>
        </w:rPr>
        <w:t>הַ</w:t>
      </w:r>
      <w:r>
        <w:rPr>
          <w:color w:val="FF0000"/>
          <w:vertAlign w:val="superscript"/>
          <w:rtl/>
        </w:rPr>
        <w:t>60881</w:t>
      </w:r>
      <w:r>
        <w:rPr>
          <w:rFonts w:ascii="Times New Roman" w:hAnsi="Times New Roman"/>
          <w:color w:val="828282"/>
          <w:rtl/>
        </w:rPr>
        <w:t xml:space="preserve">יְמָנִ֔ית </w:t>
      </w:r>
      <w:r>
        <w:rPr>
          <w:color w:val="FF0000"/>
          <w:vertAlign w:val="superscript"/>
          <w:rtl/>
        </w:rPr>
        <w:t>60882</w:t>
      </w:r>
      <w:r>
        <w:rPr>
          <w:rFonts w:ascii="Times New Roman" w:hAnsi="Times New Roman"/>
          <w:color w:val="828282"/>
          <w:rtl/>
        </w:rPr>
        <w:t>וְ</w:t>
      </w:r>
      <w:r>
        <w:rPr>
          <w:color w:val="FF0000"/>
          <w:vertAlign w:val="superscript"/>
          <w:rtl/>
        </w:rPr>
        <w:t>60883</w:t>
      </w:r>
      <w:r>
        <w:rPr>
          <w:rFonts w:ascii="Times New Roman" w:hAnsi="Times New Roman"/>
          <w:color w:val="828282"/>
          <w:rtl/>
        </w:rPr>
        <w:t>עַל־</w:t>
      </w:r>
      <w:r>
        <w:rPr>
          <w:color w:val="FF0000"/>
          <w:vertAlign w:val="superscript"/>
          <w:rtl/>
        </w:rPr>
        <w:t>60884</w:t>
      </w:r>
      <w:r>
        <w:rPr>
          <w:rFonts w:ascii="Times New Roman" w:hAnsi="Times New Roman"/>
          <w:color w:val="828282"/>
          <w:rtl/>
        </w:rPr>
        <w:t xml:space="preserve">בֹּ֤הֶן </w:t>
      </w:r>
      <w:r>
        <w:rPr>
          <w:color w:val="FF0000"/>
          <w:vertAlign w:val="superscript"/>
          <w:rtl/>
        </w:rPr>
        <w:t>60885</w:t>
      </w:r>
      <w:r>
        <w:rPr>
          <w:rFonts w:ascii="Times New Roman" w:hAnsi="Times New Roman"/>
          <w:color w:val="828282"/>
          <w:rtl/>
        </w:rPr>
        <w:t xml:space="preserve">יָדֹו֙ </w:t>
      </w:r>
      <w:r>
        <w:rPr>
          <w:color w:val="FF0000"/>
          <w:vertAlign w:val="superscript"/>
          <w:rtl/>
        </w:rPr>
        <w:t>60886</w:t>
      </w:r>
      <w:r>
        <w:rPr>
          <w:rFonts w:ascii="Times New Roman" w:hAnsi="Times New Roman"/>
          <w:color w:val="828282"/>
          <w:rtl/>
        </w:rPr>
        <w:t>הַ</w:t>
      </w:r>
      <w:r>
        <w:rPr>
          <w:color w:val="FF0000"/>
          <w:vertAlign w:val="superscript"/>
          <w:rtl/>
        </w:rPr>
        <w:t>60887</w:t>
      </w:r>
      <w:r>
        <w:rPr>
          <w:rFonts w:ascii="Times New Roman" w:hAnsi="Times New Roman"/>
          <w:color w:val="828282"/>
          <w:rtl/>
        </w:rPr>
        <w:t xml:space="preserve">יְמָנִ֔ית </w:t>
      </w:r>
      <w:r>
        <w:rPr>
          <w:color w:val="FF0000"/>
          <w:vertAlign w:val="superscript"/>
          <w:rtl/>
        </w:rPr>
        <w:t>60888</w:t>
      </w:r>
      <w:r>
        <w:rPr>
          <w:rFonts w:ascii="Times New Roman" w:hAnsi="Times New Roman"/>
          <w:color w:val="828282"/>
          <w:rtl/>
        </w:rPr>
        <w:t>וְ</w:t>
      </w:r>
      <w:r>
        <w:rPr>
          <w:color w:val="FF0000"/>
          <w:vertAlign w:val="superscript"/>
          <w:rtl/>
        </w:rPr>
        <w:t>60889</w:t>
      </w:r>
      <w:r>
        <w:rPr>
          <w:rFonts w:ascii="Times New Roman" w:hAnsi="Times New Roman"/>
          <w:color w:val="828282"/>
          <w:rtl/>
        </w:rPr>
        <w:t>עַל־</w:t>
      </w:r>
      <w:r>
        <w:rPr>
          <w:color w:val="FF0000"/>
          <w:vertAlign w:val="superscript"/>
          <w:rtl/>
        </w:rPr>
        <w:t>60890</w:t>
      </w:r>
      <w:r>
        <w:rPr>
          <w:rFonts w:ascii="Times New Roman" w:hAnsi="Times New Roman"/>
          <w:color w:val="828282"/>
          <w:rtl/>
        </w:rPr>
        <w:t xml:space="preserve">בֹּ֥הֶן </w:t>
      </w:r>
      <w:r>
        <w:rPr>
          <w:color w:val="FF0000"/>
          <w:vertAlign w:val="superscript"/>
          <w:rtl/>
        </w:rPr>
        <w:t>60891</w:t>
      </w:r>
      <w:r>
        <w:rPr>
          <w:rFonts w:ascii="Times New Roman" w:hAnsi="Times New Roman"/>
          <w:color w:val="828282"/>
          <w:rtl/>
        </w:rPr>
        <w:t xml:space="preserve">רַגְלֹ֖ו </w:t>
      </w:r>
      <w:r>
        <w:rPr>
          <w:color w:val="FF0000"/>
          <w:vertAlign w:val="superscript"/>
          <w:rtl/>
        </w:rPr>
        <w:t>60892</w:t>
      </w:r>
      <w:r>
        <w:rPr>
          <w:rFonts w:ascii="Times New Roman" w:hAnsi="Times New Roman"/>
          <w:color w:val="828282"/>
          <w:rtl/>
        </w:rPr>
        <w:t>הַ</w:t>
      </w:r>
      <w:r>
        <w:rPr>
          <w:color w:val="FF0000"/>
          <w:vertAlign w:val="superscript"/>
          <w:rtl/>
        </w:rPr>
        <w:t>60893</w:t>
      </w:r>
      <w:r>
        <w:rPr>
          <w:rFonts w:ascii="Times New Roman" w:hAnsi="Times New Roman"/>
          <w:color w:val="828282"/>
          <w:rtl/>
        </w:rPr>
        <w:t xml:space="preserve">יְמָנִ֑ית </w:t>
      </w:r>
      <w:r>
        <w:rPr>
          <w:color w:val="FF0000"/>
          <w:vertAlign w:val="superscript"/>
          <w:rtl/>
        </w:rPr>
        <w:t>60894</w:t>
      </w:r>
      <w:r>
        <w:rPr>
          <w:rFonts w:ascii="Times New Roman" w:hAnsi="Times New Roman"/>
          <w:color w:val="828282"/>
          <w:rtl/>
        </w:rPr>
        <w:t>עַל־</w:t>
      </w:r>
      <w:r>
        <w:rPr>
          <w:color w:val="FF0000"/>
          <w:vertAlign w:val="superscript"/>
          <w:rtl/>
        </w:rPr>
        <w:t>60895</w:t>
      </w:r>
      <w:r>
        <w:rPr>
          <w:rFonts w:ascii="Times New Roman" w:hAnsi="Times New Roman"/>
          <w:color w:val="828282"/>
          <w:rtl/>
        </w:rPr>
        <w:t xml:space="preserve">מְקֹ֖ום </w:t>
      </w:r>
      <w:r>
        <w:rPr>
          <w:color w:val="FF0000"/>
          <w:vertAlign w:val="superscript"/>
          <w:rtl/>
        </w:rPr>
        <w:t>60896</w:t>
      </w:r>
      <w:r>
        <w:rPr>
          <w:rFonts w:ascii="Times New Roman" w:hAnsi="Times New Roman"/>
          <w:color w:val="828282"/>
          <w:rtl/>
        </w:rPr>
        <w:t xml:space="preserve">דַּ֥ם </w:t>
      </w:r>
      <w:r>
        <w:rPr>
          <w:color w:val="FF0000"/>
          <w:vertAlign w:val="superscript"/>
          <w:rtl/>
        </w:rPr>
        <w:t>60897</w:t>
      </w:r>
      <w:r>
        <w:rPr>
          <w:rFonts w:ascii="Times New Roman" w:hAnsi="Times New Roman"/>
          <w:color w:val="828282"/>
          <w:rtl/>
        </w:rPr>
        <w:t>הָ</w:t>
      </w:r>
      <w:r>
        <w:rPr>
          <w:color w:val="FF0000"/>
          <w:vertAlign w:val="superscript"/>
          <w:rtl/>
        </w:rPr>
        <w:t>60898</w:t>
      </w:r>
      <w:r>
        <w:rPr>
          <w:rFonts w:ascii="Times New Roman" w:hAnsi="Times New Roman"/>
          <w:color w:val="828282"/>
          <w:rtl/>
        </w:rPr>
        <w:t xml:space="preserve">אָשָֽׁם׃ </w:t>
      </w:r>
    </w:p>
    <w:p>
      <w:pPr>
        <w:pStyle w:val="Hebrew"/>
      </w:pPr>
      <w:r>
        <w:rPr>
          <w:color w:val="828282"/>
        </w:rPr>
        <w:t xml:space="preserve">וְנָתַ֨ן הַכֹּהֵ֜ן מִן־הַשֶּׁ֣מֶן׀ אֲשֶׁ֣ר עַל־כַּפֹּ֗ו עַל־תְּנ֞וּךְ אֹ֤זֶן הַמִּטַּהֵר֙ הַיְמָנִ֔ית וְעַל־בֹּ֤הֶן יָדֹו֙ הַיְמָנִ֔ית וְעַל־בֹּ֥הֶן רַגְלֹ֖ו הַיְמָנִ֑ית עַל־מְקֹ֖ום דַּ֥ם הָאָשָֽׁם׃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575b5476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ea6621db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edfb334b</w:t>
            </w:r>
          </w:p>
        </w:tc>
        <w:tc>
          <w:tcPr>
            <w:tcW w:type="auto" w:w="1728"/>
          </w:tcPr>
          <w:p>
            <w:r>
              <w:t>tense</w:t>
            </w:r>
          </w:p>
        </w:tc>
        <w:tc>
          <w:tcPr>
            <w:tcW w:type="auto" w:w="1728"/>
          </w:tcPr>
          <w:p>
            <w:r>
              <w:t>verb</w:t>
            </w:r>
          </w:p>
        </w:tc>
        <w:tc>
          <w:tcPr>
            <w:tcW w:type="auto" w:w="1728"/>
          </w:tcPr>
          <w:p>
            <w:r>
              <w:t xml:space="preserve">נָתַ֨ן </w:t>
            </w:r>
          </w:p>
        </w:tc>
        <w:tc>
          <w:tcPr>
            <w:tcW w:type="auto" w:w="1728"/>
          </w:tcPr>
          <w:p>
            <w:r>
              <w:t>mod</w:t>
            </w:r>
          </w:p>
        </w:tc>
      </w:tr>
    </w:tbl>
    <w:p>
      <w:r>
        <w:br/>
      </w:r>
    </w:p>
    <w:p>
      <w:pPr>
        <w:pStyle w:val="Reference"/>
      </w:pPr>
      <w:hyperlink r:id="rId845">
        <w:r>
          <w:rPr/>
          <w:t>Leviticus 14:29</w:t>
        </w:r>
      </w:hyperlink>
    </w:p>
    <w:p>
      <w:pPr>
        <w:pStyle w:val="Hebrew"/>
      </w:pPr>
      <w:r>
        <w:t xml:space="preserve">וְיִתֵּ֖ן עַל־רֹ֣אשׁ הַמִּטַּהֵ֑ר </w:t>
      </w:r>
    </w:p>
    <w:p>
      <w:pPr>
        <w:pStyle w:val="Hebrew"/>
      </w:pPr>
      <w:r>
        <w:rPr>
          <w:color w:val="FF0000"/>
          <w:vertAlign w:val="superscript"/>
          <w:rtl/>
        </w:rPr>
        <w:t>60899</w:t>
      </w:r>
      <w:r>
        <w:rPr>
          <w:rFonts w:ascii="Times New Roman" w:hAnsi="Times New Roman"/>
          <w:color w:val="828282"/>
          <w:rtl/>
        </w:rPr>
        <w:t>וְ</w:t>
      </w:r>
      <w:r>
        <w:rPr>
          <w:color w:val="FF0000"/>
          <w:vertAlign w:val="superscript"/>
          <w:rtl/>
        </w:rPr>
        <w:t>60910</w:t>
      </w:r>
      <w:r>
        <w:rPr>
          <w:rFonts w:ascii="Times New Roman" w:hAnsi="Times New Roman"/>
          <w:color w:val="828282"/>
          <w:rtl/>
        </w:rPr>
        <w:t xml:space="preserve">יִתֵּ֖ן </w:t>
      </w:r>
      <w:r>
        <w:rPr>
          <w:color w:val="FF0000"/>
          <w:vertAlign w:val="superscript"/>
          <w:rtl/>
        </w:rPr>
        <w:t>60911</w:t>
      </w:r>
      <w:r>
        <w:rPr>
          <w:rFonts w:ascii="Times New Roman" w:hAnsi="Times New Roman"/>
          <w:color w:val="828282"/>
          <w:rtl/>
        </w:rPr>
        <w:t>עַל־</w:t>
      </w:r>
      <w:r>
        <w:rPr>
          <w:color w:val="FF0000"/>
          <w:vertAlign w:val="superscript"/>
          <w:rtl/>
        </w:rPr>
        <w:t>60912</w:t>
      </w:r>
      <w:r>
        <w:rPr>
          <w:rFonts w:ascii="Times New Roman" w:hAnsi="Times New Roman"/>
          <w:color w:val="828282"/>
          <w:rtl/>
        </w:rPr>
        <w:t xml:space="preserve">רֹ֣אשׁ </w:t>
      </w:r>
      <w:r>
        <w:rPr>
          <w:color w:val="FF0000"/>
          <w:vertAlign w:val="superscript"/>
          <w:rtl/>
        </w:rPr>
        <w:t>60913</w:t>
      </w:r>
      <w:r>
        <w:rPr>
          <w:rFonts w:ascii="Times New Roman" w:hAnsi="Times New Roman"/>
          <w:color w:val="828282"/>
          <w:rtl/>
        </w:rPr>
        <w:t>הַ</w:t>
      </w:r>
      <w:r>
        <w:rPr>
          <w:color w:val="FF0000"/>
          <w:vertAlign w:val="superscript"/>
          <w:rtl/>
        </w:rPr>
        <w:t>60914</w:t>
      </w:r>
      <w:r>
        <w:rPr>
          <w:rFonts w:ascii="Times New Roman" w:hAnsi="Times New Roman"/>
          <w:color w:val="828282"/>
          <w:rtl/>
        </w:rPr>
        <w:t xml:space="preserve">מִּטַּהֵ֑ר </w:t>
      </w:r>
    </w:p>
    <w:p>
      <w:pPr>
        <w:pStyle w:val="Hebrew"/>
      </w:pPr>
      <w:r>
        <w:rPr>
          <w:color w:val="828282"/>
        </w:rPr>
        <w:t xml:space="preserve">וְהַנֹּותָ֗ר מִן־הַשֶּׁ֨מֶן֙ אֲשֶׁר֙ עַל־כַּ֣ף הַכֹּהֵ֔ן יִתֵּ֖ן עַל־רֹ֣אשׁ הַמִּטַּהֵ֑ר לְכַפֵּ֥ר עָלָ֖יו לִפְנֵ֥י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06676e16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c1e7db91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0b235cf8</w:t>
            </w:r>
          </w:p>
        </w:tc>
        <w:tc>
          <w:tcPr>
            <w:tcW w:type="auto" w:w="1728"/>
          </w:tcPr>
          <w:p>
            <w:r>
              <w:t>tense</w:t>
            </w:r>
          </w:p>
        </w:tc>
        <w:tc>
          <w:tcPr>
            <w:tcW w:type="auto" w:w="1728"/>
          </w:tcPr>
          <w:p>
            <w:r>
              <w:t>verb</w:t>
            </w:r>
          </w:p>
        </w:tc>
        <w:tc>
          <w:tcPr>
            <w:tcW w:type="auto" w:w="1728"/>
          </w:tcPr>
          <w:p>
            <w:r>
              <w:t xml:space="preserve">יִתֵּ֖ן </w:t>
            </w:r>
          </w:p>
        </w:tc>
        <w:tc>
          <w:tcPr>
            <w:tcW w:type="auto" w:w="1728"/>
          </w:tcPr>
          <w:p>
            <w:r>
              <w:t>mod</w:t>
            </w:r>
          </w:p>
        </w:tc>
      </w:tr>
    </w:tbl>
    <w:p>
      <w:r>
        <w:br/>
      </w:r>
    </w:p>
    <w:p>
      <w:pPr>
        <w:pStyle w:val="Reference"/>
      </w:pPr>
      <w:hyperlink r:id="rId846">
        <w:r>
          <w:rPr/>
          <w:t>Leviticus 14:30</w:t>
        </w:r>
      </w:hyperlink>
    </w:p>
    <w:p>
      <w:pPr>
        <w:pStyle w:val="Hebrew"/>
      </w:pPr>
      <w:r>
        <w:t xml:space="preserve">וְעָשָׂ֤ה אֶת־הָֽאֶחָד֙ מִן־הַתֹּרִ֔ים אֹ֖ו מִן־בְּנֵ֣י הַיֹּונָ֑ה </w:t>
      </w:r>
    </w:p>
    <w:p>
      <w:pPr>
        <w:pStyle w:val="Hebrew"/>
      </w:pPr>
      <w:r>
        <w:rPr>
          <w:color w:val="FF0000"/>
          <w:vertAlign w:val="superscript"/>
          <w:rtl/>
        </w:rPr>
        <w:t>60921</w:t>
      </w:r>
      <w:r>
        <w:rPr>
          <w:rFonts w:ascii="Times New Roman" w:hAnsi="Times New Roman"/>
          <w:color w:val="828282"/>
          <w:rtl/>
        </w:rPr>
        <w:t>וְ</w:t>
      </w:r>
      <w:r>
        <w:rPr>
          <w:color w:val="FF0000"/>
          <w:vertAlign w:val="superscript"/>
          <w:rtl/>
        </w:rPr>
        <w:t>60922</w:t>
      </w:r>
      <w:r>
        <w:rPr>
          <w:rFonts w:ascii="Times New Roman" w:hAnsi="Times New Roman"/>
          <w:color w:val="828282"/>
          <w:rtl/>
        </w:rPr>
        <w:t xml:space="preserve">עָשָׂ֤ה </w:t>
      </w:r>
      <w:r>
        <w:rPr>
          <w:color w:val="FF0000"/>
          <w:vertAlign w:val="superscript"/>
          <w:rtl/>
        </w:rPr>
        <w:t>60923</w:t>
      </w:r>
      <w:r>
        <w:rPr>
          <w:rFonts w:ascii="Times New Roman" w:hAnsi="Times New Roman"/>
          <w:color w:val="828282"/>
          <w:rtl/>
        </w:rPr>
        <w:t>אֶת־</w:t>
      </w:r>
      <w:r>
        <w:rPr>
          <w:color w:val="FF0000"/>
          <w:vertAlign w:val="superscript"/>
          <w:rtl/>
        </w:rPr>
        <w:t>60924</w:t>
      </w:r>
      <w:r>
        <w:rPr>
          <w:rFonts w:ascii="Times New Roman" w:hAnsi="Times New Roman"/>
          <w:color w:val="828282"/>
          <w:rtl/>
        </w:rPr>
        <w:t>הָֽ</w:t>
      </w:r>
      <w:r>
        <w:rPr>
          <w:color w:val="FF0000"/>
          <w:vertAlign w:val="superscript"/>
          <w:rtl/>
        </w:rPr>
        <w:t>60925</w:t>
      </w:r>
      <w:r>
        <w:rPr>
          <w:rFonts w:ascii="Times New Roman" w:hAnsi="Times New Roman"/>
          <w:color w:val="828282"/>
          <w:rtl/>
        </w:rPr>
        <w:t xml:space="preserve">אֶחָד֙ </w:t>
      </w:r>
      <w:r>
        <w:rPr>
          <w:color w:val="FF0000"/>
          <w:vertAlign w:val="superscript"/>
          <w:rtl/>
        </w:rPr>
        <w:t>60926</w:t>
      </w:r>
      <w:r>
        <w:rPr>
          <w:rFonts w:ascii="Times New Roman" w:hAnsi="Times New Roman"/>
          <w:color w:val="828282"/>
          <w:rtl/>
        </w:rPr>
        <w:t>מִן־</w:t>
      </w:r>
      <w:r>
        <w:rPr>
          <w:color w:val="FF0000"/>
          <w:vertAlign w:val="superscript"/>
          <w:rtl/>
        </w:rPr>
        <w:t>60927</w:t>
      </w:r>
      <w:r>
        <w:rPr>
          <w:rFonts w:ascii="Times New Roman" w:hAnsi="Times New Roman"/>
          <w:color w:val="828282"/>
          <w:rtl/>
        </w:rPr>
        <w:t>הַ</w:t>
      </w:r>
      <w:r>
        <w:rPr>
          <w:color w:val="FF0000"/>
          <w:vertAlign w:val="superscript"/>
          <w:rtl/>
        </w:rPr>
        <w:t>60928</w:t>
      </w:r>
      <w:r>
        <w:rPr>
          <w:rFonts w:ascii="Times New Roman" w:hAnsi="Times New Roman"/>
          <w:color w:val="828282"/>
          <w:rtl/>
        </w:rPr>
        <w:t xml:space="preserve">תֹּרִ֔ים </w:t>
      </w:r>
      <w:r>
        <w:rPr>
          <w:color w:val="FF0000"/>
          <w:vertAlign w:val="superscript"/>
          <w:rtl/>
        </w:rPr>
        <w:t>60929</w:t>
      </w:r>
      <w:r>
        <w:rPr>
          <w:rFonts w:ascii="Times New Roman" w:hAnsi="Times New Roman"/>
          <w:color w:val="828282"/>
          <w:rtl/>
        </w:rPr>
        <w:t xml:space="preserve">אֹ֖ו </w:t>
      </w:r>
      <w:r>
        <w:rPr>
          <w:color w:val="FF0000"/>
          <w:vertAlign w:val="superscript"/>
          <w:rtl/>
        </w:rPr>
        <w:t>60930</w:t>
      </w:r>
      <w:r>
        <w:rPr>
          <w:rFonts w:ascii="Times New Roman" w:hAnsi="Times New Roman"/>
          <w:color w:val="828282"/>
          <w:rtl/>
        </w:rPr>
        <w:t>מִן־</w:t>
      </w:r>
      <w:r>
        <w:rPr>
          <w:color w:val="FF0000"/>
          <w:vertAlign w:val="superscript"/>
          <w:rtl/>
        </w:rPr>
        <w:t>60931</w:t>
      </w:r>
      <w:r>
        <w:rPr>
          <w:rFonts w:ascii="Times New Roman" w:hAnsi="Times New Roman"/>
          <w:color w:val="828282"/>
          <w:rtl/>
        </w:rPr>
        <w:t xml:space="preserve">בְּנֵ֣י </w:t>
      </w:r>
      <w:r>
        <w:rPr>
          <w:color w:val="FF0000"/>
          <w:vertAlign w:val="superscript"/>
          <w:rtl/>
        </w:rPr>
        <w:t>60932</w:t>
      </w:r>
      <w:r>
        <w:rPr>
          <w:rFonts w:ascii="Times New Roman" w:hAnsi="Times New Roman"/>
          <w:color w:val="828282"/>
          <w:rtl/>
        </w:rPr>
        <w:t>הַ</w:t>
      </w:r>
      <w:r>
        <w:rPr>
          <w:color w:val="FF0000"/>
          <w:vertAlign w:val="superscript"/>
          <w:rtl/>
        </w:rPr>
        <w:t>60933</w:t>
      </w:r>
      <w:r>
        <w:rPr>
          <w:rFonts w:ascii="Times New Roman" w:hAnsi="Times New Roman"/>
          <w:color w:val="828282"/>
          <w:rtl/>
        </w:rPr>
        <w:t xml:space="preserve">יֹּונָ֑ה </w:t>
      </w:r>
    </w:p>
    <w:p>
      <w:pPr>
        <w:pStyle w:val="Hebrew"/>
      </w:pPr>
      <w:r>
        <w:rPr>
          <w:color w:val="828282"/>
        </w:rPr>
        <w:t xml:space="preserve">וְעָשָׂ֤ה אֶת־הָֽאֶחָד֙ מִן־הַתֹּרִ֔ים אֹ֖ו מִן־בְּנֵ֣י הַיֹּונָ֑ה מֵאֲשֶׁ֥ר תַּשִּׂ֖יג יָדֹֽו׃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f0525a2e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f684b954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86ee268d</w:t>
            </w:r>
          </w:p>
        </w:tc>
        <w:tc>
          <w:tcPr>
            <w:tcW w:type="auto" w:w="1728"/>
          </w:tcPr>
          <w:p>
            <w:r>
              <w:t>tense</w:t>
            </w:r>
          </w:p>
        </w:tc>
        <w:tc>
          <w:tcPr>
            <w:tcW w:type="auto" w:w="1728"/>
          </w:tcPr>
          <w:p>
            <w:r>
              <w:t>verb</w:t>
            </w:r>
          </w:p>
        </w:tc>
        <w:tc>
          <w:tcPr>
            <w:tcW w:type="auto" w:w="1728"/>
          </w:tcPr>
          <w:p>
            <w:r>
              <w:t xml:space="preserve">עָשָׂ֤ה </w:t>
            </w:r>
          </w:p>
        </w:tc>
        <w:tc>
          <w:tcPr>
            <w:tcW w:type="auto" w:w="1728"/>
          </w:tcPr>
          <w:p>
            <w:r>
              <w:t>mod</w:t>
            </w:r>
          </w:p>
        </w:tc>
      </w:tr>
    </w:tbl>
    <w:p>
      <w:r>
        <w:br/>
      </w:r>
    </w:p>
    <w:p>
      <w:pPr>
        <w:pStyle w:val="Reference"/>
      </w:pPr>
      <w:hyperlink r:id="rId847">
        <w:r>
          <w:rPr/>
          <w:t>Leviticus 14:35</w:t>
        </w:r>
      </w:hyperlink>
    </w:p>
    <w:p>
      <w:pPr>
        <w:pStyle w:val="Hebrew"/>
      </w:pPr>
      <w:r>
        <w:t xml:space="preserve">כְּנֶ֕גַע נִרְאָ֥ה לִ֖י בַּבָּֽיִת׃ </w:t>
      </w:r>
    </w:p>
    <w:p>
      <w:pPr>
        <w:pStyle w:val="Hebrew"/>
      </w:pPr>
      <w:r>
        <w:rPr>
          <w:color w:val="FF0000"/>
          <w:vertAlign w:val="superscript"/>
          <w:rtl/>
        </w:rPr>
        <w:t>61018</w:t>
      </w:r>
      <w:r>
        <w:rPr>
          <w:rFonts w:ascii="Times New Roman" w:hAnsi="Times New Roman"/>
          <w:color w:val="828282"/>
          <w:rtl/>
        </w:rPr>
        <w:t>כְּ</w:t>
      </w:r>
      <w:r>
        <w:rPr>
          <w:color w:val="FF0000"/>
          <w:vertAlign w:val="superscript"/>
          <w:rtl/>
        </w:rPr>
        <w:t>61019</w:t>
      </w:r>
      <w:r>
        <w:rPr>
          <w:rFonts w:ascii="Times New Roman" w:hAnsi="Times New Roman"/>
          <w:color w:val="828282"/>
          <w:rtl/>
        </w:rPr>
        <w:t xml:space="preserve">נֶ֕גַע </w:t>
      </w:r>
      <w:r>
        <w:rPr>
          <w:color w:val="FF0000"/>
          <w:vertAlign w:val="superscript"/>
          <w:rtl/>
        </w:rPr>
        <w:t>61020</w:t>
      </w:r>
      <w:r>
        <w:rPr>
          <w:rFonts w:ascii="Times New Roman" w:hAnsi="Times New Roman"/>
          <w:color w:val="828282"/>
          <w:rtl/>
        </w:rPr>
        <w:t xml:space="preserve">נִרְאָ֥ה </w:t>
      </w:r>
      <w:r>
        <w:rPr>
          <w:color w:val="FF0000"/>
          <w:vertAlign w:val="superscript"/>
          <w:rtl/>
        </w:rPr>
        <w:t>61021</w:t>
      </w:r>
      <w:r>
        <w:rPr>
          <w:rFonts w:ascii="Times New Roman" w:hAnsi="Times New Roman"/>
          <w:color w:val="828282"/>
          <w:rtl/>
        </w:rPr>
        <w:t xml:space="preserve">לִ֖י </w:t>
      </w:r>
      <w:r>
        <w:rPr>
          <w:color w:val="FF0000"/>
          <w:vertAlign w:val="superscript"/>
          <w:rtl/>
        </w:rPr>
        <w:t>61022</w:t>
      </w:r>
      <w:r>
        <w:rPr>
          <w:rFonts w:ascii="Times New Roman" w:hAnsi="Times New Roman"/>
          <w:color w:val="828282"/>
          <w:rtl/>
        </w:rPr>
        <w:t>בַּ</w:t>
      </w:r>
      <w:r>
        <w:rPr>
          <w:color w:val="FF0000"/>
          <w:vertAlign w:val="superscript"/>
          <w:rtl/>
        </w:rPr>
        <w:t>61023</w:t>
      </w:r>
      <w:r>
        <w:rPr>
          <w:rFonts w:ascii="Times New Roman" w:hAnsi="Times New Roman"/>
          <w:color w:val="828282"/>
          <w:rtl/>
        </w:rPr>
      </w:r>
      <w:r>
        <w:rPr>
          <w:color w:val="FF0000"/>
          <w:vertAlign w:val="superscript"/>
          <w:rtl/>
        </w:rPr>
        <w:t>61024</w:t>
      </w:r>
      <w:r>
        <w:rPr>
          <w:rFonts w:ascii="Times New Roman" w:hAnsi="Times New Roman"/>
          <w:color w:val="828282"/>
          <w:rtl/>
        </w:rPr>
        <w:t xml:space="preserve">בָּֽיִת׃ </w:t>
      </w:r>
    </w:p>
    <w:p>
      <w:pPr>
        <w:pStyle w:val="Hebrew"/>
      </w:pPr>
      <w:r>
        <w:rPr>
          <w:color w:val="828282"/>
        </w:rPr>
        <w:t xml:space="preserve">וּבָא֙ אֲשֶׁר־לֹ֣ו הַבַּ֔יִת וְהִגִּ֥יד לַכֹּהֵ֖ן לֵאמֹ֑ר כְּנֶ֕גַע נִרְאָ֥ה לִ֖י בַּבָּֽיִת׃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67b24381</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868b7f19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df627c59</w:t>
            </w:r>
          </w:p>
        </w:tc>
        <w:tc>
          <w:tcPr>
            <w:tcW w:type="auto" w:w="1728"/>
          </w:tcPr>
          <w:p>
            <w:r>
              <w:t>tense</w:t>
            </w:r>
          </w:p>
        </w:tc>
        <w:tc>
          <w:tcPr>
            <w:tcW w:type="auto" w:w="1728"/>
          </w:tcPr>
          <w:p>
            <w:r>
              <w:t>verb</w:t>
            </w:r>
          </w:p>
        </w:tc>
        <w:tc>
          <w:tcPr>
            <w:tcW w:type="auto" w:w="1728"/>
          </w:tcPr>
          <w:p>
            <w:r>
              <w:t xml:space="preserve">נִרְאָ֥ה </w:t>
            </w:r>
          </w:p>
        </w:tc>
        <w:tc>
          <w:tcPr>
            <w:tcW w:type="auto" w:w="1728"/>
          </w:tcPr>
          <w:p>
            <w:r>
              <w:t>pres</w:t>
            </w:r>
          </w:p>
        </w:tc>
      </w:tr>
    </w:tbl>
    <w:p>
      <w:r>
        <w:br/>
      </w:r>
    </w:p>
    <w:p>
      <w:pPr>
        <w:pStyle w:val="Reference"/>
      </w:pPr>
      <w:hyperlink r:id="rId848">
        <w:r>
          <w:rPr/>
          <w:t>Leviticus 14:36</w:t>
        </w:r>
      </w:hyperlink>
    </w:p>
    <w:p>
      <w:pPr>
        <w:pStyle w:val="Hebrew"/>
      </w:pPr>
      <w:r>
        <w:t xml:space="preserve">וְצִוָּ֨ה הַכֹּהֵ֜ן </w:t>
      </w:r>
    </w:p>
    <w:p>
      <w:pPr>
        <w:pStyle w:val="Hebrew"/>
      </w:pPr>
      <w:r>
        <w:rPr>
          <w:color w:val="FF0000"/>
          <w:vertAlign w:val="superscript"/>
          <w:rtl/>
        </w:rPr>
        <w:t>61025</w:t>
      </w:r>
      <w:r>
        <w:rPr>
          <w:rFonts w:ascii="Times New Roman" w:hAnsi="Times New Roman"/>
          <w:color w:val="828282"/>
          <w:rtl/>
        </w:rPr>
        <w:t>וְ</w:t>
      </w:r>
      <w:r>
        <w:rPr>
          <w:color w:val="FF0000"/>
          <w:vertAlign w:val="superscript"/>
          <w:rtl/>
        </w:rPr>
        <w:t>61026</w:t>
      </w:r>
      <w:r>
        <w:rPr>
          <w:rFonts w:ascii="Times New Roman" w:hAnsi="Times New Roman"/>
          <w:color w:val="828282"/>
          <w:rtl/>
        </w:rPr>
        <w:t xml:space="preserve">צִוָּ֨ה </w:t>
      </w:r>
      <w:r>
        <w:rPr>
          <w:color w:val="FF0000"/>
          <w:vertAlign w:val="superscript"/>
          <w:rtl/>
        </w:rPr>
        <w:t>61027</w:t>
      </w:r>
      <w:r>
        <w:rPr>
          <w:rFonts w:ascii="Times New Roman" w:hAnsi="Times New Roman"/>
          <w:color w:val="828282"/>
          <w:rtl/>
        </w:rPr>
        <w:t>הַ</w:t>
      </w:r>
      <w:r>
        <w:rPr>
          <w:color w:val="FF0000"/>
          <w:vertAlign w:val="superscript"/>
          <w:rtl/>
        </w:rPr>
        <w:t>61028</w:t>
      </w:r>
      <w:r>
        <w:rPr>
          <w:rFonts w:ascii="Times New Roman" w:hAnsi="Times New Roman"/>
          <w:color w:val="828282"/>
          <w:rtl/>
        </w:rPr>
        <w:t xml:space="preserve">כֹּהֵ֜ן </w:t>
      </w:r>
    </w:p>
    <w:p>
      <w:pPr>
        <w:pStyle w:val="Hebrew"/>
      </w:pPr>
      <w:r>
        <w:rPr>
          <w:color w:val="828282"/>
        </w:rPr>
        <w:t xml:space="preserve">וְצִוָּ֨ה הַכֹּהֵ֜ן וּפִנּ֣וּ אֶת־הַבַּ֗יִת בְּטֶ֨רֶם יָבֹ֤א הַכֹּהֵן֙ לִרְאֹ֣ות אֶת־הַנֶּ֔גַע וְלֹ֥א יִטְמָ֖א כָּל־אֲשֶׁ֣ר בַּבָּ֑יִת וְאַ֥חַר כֵּ֛ן יָבֹ֥א הַכֹּהֵ֖ן לִרְאֹ֥ות אֶת־הַבָּֽיִת׃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4d500ce4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f3e58b1e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415d2277</w:t>
            </w:r>
          </w:p>
        </w:tc>
        <w:tc>
          <w:tcPr>
            <w:tcW w:type="auto" w:w="1728"/>
          </w:tcPr>
          <w:p>
            <w:r>
              <w:t>tense</w:t>
            </w:r>
          </w:p>
        </w:tc>
        <w:tc>
          <w:tcPr>
            <w:tcW w:type="auto" w:w="1728"/>
          </w:tcPr>
          <w:p>
            <w:r>
              <w:t>verb</w:t>
            </w:r>
          </w:p>
        </w:tc>
        <w:tc>
          <w:tcPr>
            <w:tcW w:type="auto" w:w="1728"/>
          </w:tcPr>
          <w:p>
            <w:r>
              <w:t xml:space="preserve">צִוָּ֨ה </w:t>
            </w:r>
          </w:p>
        </w:tc>
        <w:tc>
          <w:tcPr>
            <w:tcW w:type="auto" w:w="1728"/>
          </w:tcPr>
          <w:p>
            <w:r>
              <w:t>mod</w:t>
            </w:r>
          </w:p>
        </w:tc>
      </w:tr>
    </w:tbl>
    <w:p>
      <w:r>
        <w:br/>
      </w:r>
    </w:p>
    <w:p>
      <w:pPr>
        <w:pStyle w:val="Reference"/>
      </w:pPr>
      <w:hyperlink r:id="rId848">
        <w:r>
          <w:rPr/>
          <w:t>Leviticus 14:36</w:t>
        </w:r>
      </w:hyperlink>
    </w:p>
    <w:p>
      <w:pPr>
        <w:pStyle w:val="Hebrew"/>
      </w:pPr>
      <w:r>
        <w:t xml:space="preserve">וּפִנּ֣וּ אֶת־הַבַּ֗יִת </w:t>
      </w:r>
    </w:p>
    <w:p>
      <w:pPr>
        <w:pStyle w:val="Hebrew"/>
      </w:pPr>
      <w:r>
        <w:rPr>
          <w:color w:val="FF0000"/>
          <w:vertAlign w:val="superscript"/>
          <w:rtl/>
        </w:rPr>
        <w:t>61029</w:t>
      </w:r>
      <w:r>
        <w:rPr>
          <w:rFonts w:ascii="Times New Roman" w:hAnsi="Times New Roman"/>
          <w:color w:val="828282"/>
          <w:rtl/>
        </w:rPr>
        <w:t>וּ</w:t>
      </w:r>
      <w:r>
        <w:rPr>
          <w:color w:val="FF0000"/>
          <w:vertAlign w:val="superscript"/>
          <w:rtl/>
        </w:rPr>
        <w:t>61030</w:t>
      </w:r>
      <w:r>
        <w:rPr>
          <w:rFonts w:ascii="Times New Roman" w:hAnsi="Times New Roman"/>
          <w:color w:val="828282"/>
          <w:rtl/>
        </w:rPr>
        <w:t xml:space="preserve">פִנּ֣וּ </w:t>
      </w:r>
      <w:r>
        <w:rPr>
          <w:color w:val="FF0000"/>
          <w:vertAlign w:val="superscript"/>
          <w:rtl/>
        </w:rPr>
        <w:t>61031</w:t>
      </w:r>
      <w:r>
        <w:rPr>
          <w:rFonts w:ascii="Times New Roman" w:hAnsi="Times New Roman"/>
          <w:color w:val="828282"/>
          <w:rtl/>
        </w:rPr>
        <w:t>אֶת־</w:t>
      </w:r>
      <w:r>
        <w:rPr>
          <w:color w:val="FF0000"/>
          <w:vertAlign w:val="superscript"/>
          <w:rtl/>
        </w:rPr>
        <w:t>61032</w:t>
      </w:r>
      <w:r>
        <w:rPr>
          <w:rFonts w:ascii="Times New Roman" w:hAnsi="Times New Roman"/>
          <w:color w:val="828282"/>
          <w:rtl/>
        </w:rPr>
        <w:t>הַ</w:t>
      </w:r>
      <w:r>
        <w:rPr>
          <w:color w:val="FF0000"/>
          <w:vertAlign w:val="superscript"/>
          <w:rtl/>
        </w:rPr>
        <w:t>61033</w:t>
      </w:r>
      <w:r>
        <w:rPr>
          <w:rFonts w:ascii="Times New Roman" w:hAnsi="Times New Roman"/>
          <w:color w:val="828282"/>
          <w:rtl/>
        </w:rPr>
        <w:t xml:space="preserve">בַּ֗יִת </w:t>
      </w:r>
    </w:p>
    <w:p>
      <w:pPr>
        <w:pStyle w:val="Hebrew"/>
      </w:pPr>
      <w:r>
        <w:rPr>
          <w:color w:val="828282"/>
        </w:rPr>
        <w:t xml:space="preserve">וְצִוָּ֨ה הַכֹּהֵ֜ן וּפִנּ֣וּ אֶת־הַבַּ֗יִת בְּטֶ֨רֶם יָבֹ֤א הַכֹּהֵן֙ לִרְאֹ֣ות אֶת־הַנֶּ֔גַע וְלֹ֥א יִטְמָ֖א כָּל־אֲשֶׁ֣ר בַּבָּ֑יִת וְאַ֥חַר כֵּ֛ן יָבֹ֥א הַכֹּהֵ֖ן לִרְאֹ֥ות אֶת־הַבָּֽיִת׃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5bee51b4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d2157c58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7e7c7a1c</w:t>
            </w:r>
          </w:p>
        </w:tc>
        <w:tc>
          <w:tcPr>
            <w:tcW w:type="auto" w:w="1728"/>
          </w:tcPr>
          <w:p>
            <w:r>
              <w:t>tense</w:t>
            </w:r>
          </w:p>
        </w:tc>
        <w:tc>
          <w:tcPr>
            <w:tcW w:type="auto" w:w="1728"/>
          </w:tcPr>
          <w:p>
            <w:r>
              <w:t>verb</w:t>
            </w:r>
          </w:p>
        </w:tc>
        <w:tc>
          <w:tcPr>
            <w:tcW w:type="auto" w:w="1728"/>
          </w:tcPr>
          <w:p>
            <w:r>
              <w:t xml:space="preserve">פִנּ֣וּ </w:t>
            </w:r>
          </w:p>
        </w:tc>
        <w:tc>
          <w:tcPr>
            <w:tcW w:type="auto" w:w="1728"/>
          </w:tcPr>
          <w:p>
            <w:r>
              <w:t>pres</w:t>
            </w:r>
          </w:p>
        </w:tc>
      </w:tr>
    </w:tbl>
    <w:p>
      <w:r>
        <w:br/>
      </w:r>
    </w:p>
    <w:p>
      <w:pPr>
        <w:pStyle w:val="Reference"/>
      </w:pPr>
      <w:hyperlink r:id="rId848">
        <w:r>
          <w:rPr/>
          <w:t>Leviticus 14:36</w:t>
        </w:r>
      </w:hyperlink>
    </w:p>
    <w:p>
      <w:pPr>
        <w:pStyle w:val="Hebrew"/>
      </w:pPr>
      <w:r>
        <w:t>וְלֹ֥א יִטְמָ֖א כָּל־</w:t>
      </w:r>
    </w:p>
    <w:p>
      <w:pPr>
        <w:pStyle w:val="Hebrew"/>
      </w:pPr>
      <w:r>
        <w:rPr>
          <w:color w:val="FF0000"/>
          <w:vertAlign w:val="superscript"/>
          <w:rtl/>
        </w:rPr>
        <w:t>61044</w:t>
      </w:r>
      <w:r>
        <w:rPr>
          <w:rFonts w:ascii="Times New Roman" w:hAnsi="Times New Roman"/>
          <w:color w:val="828282"/>
          <w:rtl/>
        </w:rPr>
        <w:t>וְ</w:t>
      </w:r>
      <w:r>
        <w:rPr>
          <w:color w:val="FF0000"/>
          <w:vertAlign w:val="superscript"/>
          <w:rtl/>
        </w:rPr>
        <w:t>61045</w:t>
      </w:r>
      <w:r>
        <w:rPr>
          <w:rFonts w:ascii="Times New Roman" w:hAnsi="Times New Roman"/>
          <w:color w:val="828282"/>
          <w:rtl/>
        </w:rPr>
        <w:t xml:space="preserve">לֹ֥א </w:t>
      </w:r>
      <w:r>
        <w:rPr>
          <w:color w:val="FF0000"/>
          <w:vertAlign w:val="superscript"/>
          <w:rtl/>
        </w:rPr>
        <w:t>61046</w:t>
      </w:r>
      <w:r>
        <w:rPr>
          <w:rFonts w:ascii="Times New Roman" w:hAnsi="Times New Roman"/>
          <w:color w:val="828282"/>
          <w:rtl/>
        </w:rPr>
        <w:t xml:space="preserve">יִטְמָ֖א </w:t>
      </w:r>
      <w:r>
        <w:rPr>
          <w:color w:val="FF0000"/>
          <w:vertAlign w:val="superscript"/>
          <w:rtl/>
        </w:rPr>
        <w:t>61047</w:t>
      </w:r>
      <w:r>
        <w:rPr>
          <w:rFonts w:ascii="Times New Roman" w:hAnsi="Times New Roman"/>
          <w:color w:val="828282"/>
          <w:rtl/>
        </w:rPr>
        <w:t>כָּל־</w:t>
      </w:r>
    </w:p>
    <w:p>
      <w:pPr>
        <w:pStyle w:val="Hebrew"/>
      </w:pPr>
      <w:r>
        <w:rPr>
          <w:color w:val="828282"/>
        </w:rPr>
        <w:t xml:space="preserve">וְצִוָּ֨ה הַכֹּהֵ֜ן וּפִנּ֣וּ אֶת־הַבַּ֗יִת בְּטֶ֨רֶם יָבֹ֤א הַכֹּהֵן֙ לִרְאֹ֣ות אֶת־הַנֶּ֔גַע וְלֹ֥א יִטְמָ֖א כָּל־אֲשֶׁ֣ר בַּבָּ֑יִת וְאַ֥חַר כֵּ֛ן יָבֹ֥א הַכֹּהֵ֖ן לִרְאֹ֥ות אֶת־הַבָּֽיִת׃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114d1d23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01a572c1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8d01efe5</w:t>
            </w:r>
          </w:p>
        </w:tc>
        <w:tc>
          <w:tcPr>
            <w:tcW w:type="auto" w:w="1728"/>
          </w:tcPr>
          <w:p>
            <w:r>
              <w:t>tense</w:t>
            </w:r>
          </w:p>
        </w:tc>
        <w:tc>
          <w:tcPr>
            <w:tcW w:type="auto" w:w="1728"/>
          </w:tcPr>
          <w:p>
            <w:r>
              <w:t>verb</w:t>
            </w:r>
          </w:p>
        </w:tc>
        <w:tc>
          <w:tcPr>
            <w:tcW w:type="auto" w:w="1728"/>
          </w:tcPr>
          <w:p>
            <w:r>
              <w:t xml:space="preserve">יִטְמָ֖א </w:t>
            </w:r>
          </w:p>
        </w:tc>
        <w:tc>
          <w:tcPr>
            <w:tcW w:type="auto" w:w="1728"/>
          </w:tcPr>
          <w:p>
            <w:r>
              <w:t>mod</w:t>
            </w:r>
          </w:p>
        </w:tc>
      </w:tr>
    </w:tbl>
    <w:p>
      <w:r>
        <w:br/>
      </w:r>
    </w:p>
    <w:p>
      <w:pPr>
        <w:pStyle w:val="Reference"/>
      </w:pPr>
      <w:hyperlink r:id="rId849">
        <w:r>
          <w:rPr/>
          <w:t>Leviticus 14:37</w:t>
        </w:r>
      </w:hyperlink>
    </w:p>
    <w:p>
      <w:pPr>
        <w:pStyle w:val="Hebrew"/>
      </w:pPr>
      <w:r>
        <w:t xml:space="preserve">וְרָאָ֣ה אֶת־הַנֶּ֗גַע </w:t>
      </w:r>
    </w:p>
    <w:p>
      <w:pPr>
        <w:pStyle w:val="Hebrew"/>
      </w:pPr>
      <w:r>
        <w:rPr>
          <w:color w:val="FF0000"/>
          <w:vertAlign w:val="superscript"/>
          <w:rtl/>
        </w:rPr>
        <w:t>61063</w:t>
      </w:r>
      <w:r>
        <w:rPr>
          <w:rFonts w:ascii="Times New Roman" w:hAnsi="Times New Roman"/>
          <w:color w:val="828282"/>
          <w:rtl/>
        </w:rPr>
        <w:t>וְ</w:t>
      </w:r>
      <w:r>
        <w:rPr>
          <w:color w:val="FF0000"/>
          <w:vertAlign w:val="superscript"/>
          <w:rtl/>
        </w:rPr>
        <w:t>61064</w:t>
      </w:r>
      <w:r>
        <w:rPr>
          <w:rFonts w:ascii="Times New Roman" w:hAnsi="Times New Roman"/>
          <w:color w:val="828282"/>
          <w:rtl/>
        </w:rPr>
        <w:t xml:space="preserve">רָאָ֣ה </w:t>
      </w:r>
      <w:r>
        <w:rPr>
          <w:color w:val="FF0000"/>
          <w:vertAlign w:val="superscript"/>
          <w:rtl/>
        </w:rPr>
        <w:t>61065</w:t>
      </w:r>
      <w:r>
        <w:rPr>
          <w:rFonts w:ascii="Times New Roman" w:hAnsi="Times New Roman"/>
          <w:color w:val="828282"/>
          <w:rtl/>
        </w:rPr>
        <w:t>אֶת־</w:t>
      </w:r>
      <w:r>
        <w:rPr>
          <w:color w:val="FF0000"/>
          <w:vertAlign w:val="superscript"/>
          <w:rtl/>
        </w:rPr>
        <w:t>61066</w:t>
      </w:r>
      <w:r>
        <w:rPr>
          <w:rFonts w:ascii="Times New Roman" w:hAnsi="Times New Roman"/>
          <w:color w:val="828282"/>
          <w:rtl/>
        </w:rPr>
        <w:t>הַ</w:t>
      </w:r>
      <w:r>
        <w:rPr>
          <w:color w:val="FF0000"/>
          <w:vertAlign w:val="superscript"/>
          <w:rtl/>
        </w:rPr>
        <w:t>61067</w:t>
      </w:r>
      <w:r>
        <w:rPr>
          <w:rFonts w:ascii="Times New Roman" w:hAnsi="Times New Roman"/>
          <w:color w:val="828282"/>
          <w:rtl/>
        </w:rPr>
        <w:t xml:space="preserve">נֶּ֗גַע </w:t>
      </w:r>
    </w:p>
    <w:p>
      <w:pPr>
        <w:pStyle w:val="Hebrew"/>
      </w:pPr>
      <w:r>
        <w:rPr>
          <w:color w:val="828282"/>
        </w:rPr>
        <w:t xml:space="preserve">וְרָאָ֣ה אֶת־הַנֶּ֗גַע וְהִנֵּ֤ה הַנֶּ֨גַע֙ בְּקִירֹ֣ת הַבַּ֔יִת שְׁקַֽעֲרוּרֹת֙ יְרַקְרַקֹּ֔ת אֹ֖ו אֲדַמְדַּמֹּ֑ת וּמַרְאֵיהֶ֥ן שָׁפָ֖ל מִן־הַקִּֽיר׃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29294c18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a662acc0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eebd5e11</w:t>
            </w:r>
          </w:p>
        </w:tc>
        <w:tc>
          <w:tcPr>
            <w:tcW w:type="auto" w:w="1728"/>
          </w:tcPr>
          <w:p>
            <w:r>
              <w:t>tense</w:t>
            </w:r>
          </w:p>
        </w:tc>
        <w:tc>
          <w:tcPr>
            <w:tcW w:type="auto" w:w="1728"/>
          </w:tcPr>
          <w:p>
            <w:r>
              <w:t>verb</w:t>
            </w:r>
          </w:p>
        </w:tc>
        <w:tc>
          <w:tcPr>
            <w:tcW w:type="auto" w:w="1728"/>
          </w:tcPr>
          <w:p>
            <w:r>
              <w:t xml:space="preserve">רָאָ֣ה </w:t>
            </w:r>
          </w:p>
        </w:tc>
        <w:tc>
          <w:tcPr>
            <w:tcW w:type="auto" w:w="1728"/>
          </w:tcPr>
          <w:p>
            <w:r>
              <w:t>mod</w:t>
            </w:r>
          </w:p>
        </w:tc>
      </w:tr>
    </w:tbl>
    <w:p>
      <w:r>
        <w:br/>
      </w:r>
    </w:p>
    <w:p>
      <w:pPr>
        <w:pStyle w:val="Reference"/>
      </w:pPr>
      <w:hyperlink r:id="rId850">
        <w:r>
          <w:rPr/>
          <w:t>Leviticus 14:40</w:t>
        </w:r>
      </w:hyperlink>
    </w:p>
    <w:p>
      <w:pPr>
        <w:pStyle w:val="Hebrew"/>
      </w:pPr>
      <w:r>
        <w:t xml:space="preserve">וְצִוָּה֙ הַכֹּהֵ֔ן </w:t>
      </w:r>
    </w:p>
    <w:p>
      <w:pPr>
        <w:pStyle w:val="Hebrew"/>
      </w:pPr>
      <w:r>
        <w:rPr>
          <w:color w:val="FF0000"/>
          <w:vertAlign w:val="superscript"/>
          <w:rtl/>
        </w:rPr>
        <w:t>61124</w:t>
      </w:r>
      <w:r>
        <w:rPr>
          <w:rFonts w:ascii="Times New Roman" w:hAnsi="Times New Roman"/>
          <w:color w:val="828282"/>
          <w:rtl/>
        </w:rPr>
        <w:t>וְ</w:t>
      </w:r>
      <w:r>
        <w:rPr>
          <w:color w:val="FF0000"/>
          <w:vertAlign w:val="superscript"/>
          <w:rtl/>
        </w:rPr>
        <w:t>61125</w:t>
      </w:r>
      <w:r>
        <w:rPr>
          <w:rFonts w:ascii="Times New Roman" w:hAnsi="Times New Roman"/>
          <w:color w:val="828282"/>
          <w:rtl/>
        </w:rPr>
        <w:t xml:space="preserve">צִוָּה֙ </w:t>
      </w:r>
      <w:r>
        <w:rPr>
          <w:color w:val="FF0000"/>
          <w:vertAlign w:val="superscript"/>
          <w:rtl/>
        </w:rPr>
        <w:t>61126</w:t>
      </w:r>
      <w:r>
        <w:rPr>
          <w:rFonts w:ascii="Times New Roman" w:hAnsi="Times New Roman"/>
          <w:color w:val="828282"/>
          <w:rtl/>
        </w:rPr>
        <w:t>הַ</w:t>
      </w:r>
      <w:r>
        <w:rPr>
          <w:color w:val="FF0000"/>
          <w:vertAlign w:val="superscript"/>
          <w:rtl/>
        </w:rPr>
        <w:t>61127</w:t>
      </w:r>
      <w:r>
        <w:rPr>
          <w:rFonts w:ascii="Times New Roman" w:hAnsi="Times New Roman"/>
          <w:color w:val="828282"/>
          <w:rtl/>
        </w:rPr>
        <w:t xml:space="preserve">כֹּהֵ֔ן </w:t>
      </w:r>
    </w:p>
    <w:p>
      <w:pPr>
        <w:pStyle w:val="Hebrew"/>
      </w:pPr>
      <w:r>
        <w:rPr>
          <w:color w:val="828282"/>
        </w:rPr>
        <w:t xml:space="preserve">וְצִוָּה֙ הַכֹּהֵ֔ן וְחִלְּצוּ֙ אֶת־הָ֣אֲבָנִ֔ים אֲשֶׁ֥ר בָּהֵ֖ן הַנָּ֑גַע וְהִשְׁלִ֤יכוּ אֶתְהֶן֙ אֶל־מִח֣וּץ לָעִ֔יר אֶל־מָקֹ֖ום טָמֵֽא׃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f35c8838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28c9ef36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67eebcb4</w:t>
            </w:r>
          </w:p>
        </w:tc>
        <w:tc>
          <w:tcPr>
            <w:tcW w:type="auto" w:w="1728"/>
          </w:tcPr>
          <w:p>
            <w:r>
              <w:t>tense</w:t>
            </w:r>
          </w:p>
        </w:tc>
        <w:tc>
          <w:tcPr>
            <w:tcW w:type="auto" w:w="1728"/>
          </w:tcPr>
          <w:p>
            <w:r>
              <w:t>verb</w:t>
            </w:r>
          </w:p>
        </w:tc>
        <w:tc>
          <w:tcPr>
            <w:tcW w:type="auto" w:w="1728"/>
          </w:tcPr>
          <w:p>
            <w:r>
              <w:t xml:space="preserve">צִוָּה֙ </w:t>
            </w:r>
          </w:p>
        </w:tc>
        <w:tc>
          <w:tcPr>
            <w:tcW w:type="auto" w:w="1728"/>
          </w:tcPr>
          <w:p>
            <w:r>
              <w:t>mod</w:t>
            </w:r>
          </w:p>
        </w:tc>
      </w:tr>
    </w:tbl>
    <w:p>
      <w:r>
        <w:br/>
      </w:r>
    </w:p>
    <w:p>
      <w:pPr>
        <w:pStyle w:val="Reference"/>
      </w:pPr>
      <w:hyperlink r:id="rId850">
        <w:r>
          <w:rPr/>
          <w:t>Leviticus 14:40</w:t>
        </w:r>
      </w:hyperlink>
    </w:p>
    <w:p>
      <w:pPr>
        <w:pStyle w:val="Hebrew"/>
      </w:pPr>
      <w:r>
        <w:t xml:space="preserve">וְחִלְּצוּ֙ אֶת־הָ֣אֲבָנִ֔ים </w:t>
      </w:r>
    </w:p>
    <w:p>
      <w:pPr>
        <w:pStyle w:val="Hebrew"/>
      </w:pPr>
      <w:r>
        <w:rPr>
          <w:color w:val="FF0000"/>
          <w:vertAlign w:val="superscript"/>
          <w:rtl/>
        </w:rPr>
        <w:t>61128</w:t>
      </w:r>
      <w:r>
        <w:rPr>
          <w:rFonts w:ascii="Times New Roman" w:hAnsi="Times New Roman"/>
          <w:color w:val="828282"/>
          <w:rtl/>
        </w:rPr>
        <w:t>וְ</w:t>
      </w:r>
      <w:r>
        <w:rPr>
          <w:color w:val="FF0000"/>
          <w:vertAlign w:val="superscript"/>
          <w:rtl/>
        </w:rPr>
        <w:t>61129</w:t>
      </w:r>
      <w:r>
        <w:rPr>
          <w:rFonts w:ascii="Times New Roman" w:hAnsi="Times New Roman"/>
          <w:color w:val="828282"/>
          <w:rtl/>
        </w:rPr>
        <w:t xml:space="preserve">חִלְּצוּ֙ </w:t>
      </w:r>
      <w:r>
        <w:rPr>
          <w:color w:val="FF0000"/>
          <w:vertAlign w:val="superscript"/>
          <w:rtl/>
        </w:rPr>
        <w:t>61130</w:t>
      </w:r>
      <w:r>
        <w:rPr>
          <w:rFonts w:ascii="Times New Roman" w:hAnsi="Times New Roman"/>
          <w:color w:val="828282"/>
          <w:rtl/>
        </w:rPr>
        <w:t>אֶת־</w:t>
      </w:r>
      <w:r>
        <w:rPr>
          <w:color w:val="FF0000"/>
          <w:vertAlign w:val="superscript"/>
          <w:rtl/>
        </w:rPr>
        <w:t>61131</w:t>
      </w:r>
      <w:r>
        <w:rPr>
          <w:rFonts w:ascii="Times New Roman" w:hAnsi="Times New Roman"/>
          <w:color w:val="828282"/>
          <w:rtl/>
        </w:rPr>
        <w:t>הָ֣</w:t>
      </w:r>
      <w:r>
        <w:rPr>
          <w:color w:val="FF0000"/>
          <w:vertAlign w:val="superscript"/>
          <w:rtl/>
        </w:rPr>
        <w:t>61132</w:t>
      </w:r>
      <w:r>
        <w:rPr>
          <w:rFonts w:ascii="Times New Roman" w:hAnsi="Times New Roman"/>
          <w:color w:val="828282"/>
          <w:rtl/>
        </w:rPr>
        <w:t xml:space="preserve">אֲבָנִ֔ים </w:t>
      </w:r>
    </w:p>
    <w:p>
      <w:pPr>
        <w:pStyle w:val="Hebrew"/>
      </w:pPr>
      <w:r>
        <w:rPr>
          <w:color w:val="828282"/>
        </w:rPr>
        <w:t xml:space="preserve">וְצִוָּה֙ הַכֹּהֵ֔ן וְחִלְּצוּ֙ אֶת־הָ֣אֲבָנִ֔ים אֲשֶׁ֥ר בָּהֵ֖ן הַנָּ֑גַע וְהִשְׁלִ֤יכוּ אֶתְהֶן֙ אֶל־מִח֣וּץ לָעִ֔יר אֶל־מָקֹ֖ום טָמֵֽא׃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0d5c47af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09d7ddd3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6792ac76</w:t>
            </w:r>
          </w:p>
        </w:tc>
        <w:tc>
          <w:tcPr>
            <w:tcW w:type="auto" w:w="1728"/>
          </w:tcPr>
          <w:p>
            <w:r>
              <w:t>tense</w:t>
            </w:r>
          </w:p>
        </w:tc>
        <w:tc>
          <w:tcPr>
            <w:tcW w:type="auto" w:w="1728"/>
          </w:tcPr>
          <w:p>
            <w:r>
              <w:t>verb</w:t>
            </w:r>
          </w:p>
        </w:tc>
        <w:tc>
          <w:tcPr>
            <w:tcW w:type="auto" w:w="1728"/>
          </w:tcPr>
          <w:p>
            <w:r>
              <w:t xml:space="preserve">חִלְּצוּ֙ </w:t>
            </w:r>
          </w:p>
        </w:tc>
        <w:tc>
          <w:tcPr>
            <w:tcW w:type="auto" w:w="1728"/>
          </w:tcPr>
          <w:p>
            <w:r>
              <w:t>pres</w:t>
            </w:r>
          </w:p>
        </w:tc>
      </w:tr>
    </w:tbl>
    <w:p>
      <w:r>
        <w:br/>
      </w:r>
    </w:p>
    <w:p>
      <w:pPr>
        <w:pStyle w:val="Reference"/>
      </w:pPr>
      <w:hyperlink r:id="rId850">
        <w:r>
          <w:rPr/>
          <w:t>Leviticus 14:40</w:t>
        </w:r>
      </w:hyperlink>
    </w:p>
    <w:p>
      <w:pPr>
        <w:pStyle w:val="Hebrew"/>
      </w:pPr>
      <w:r>
        <w:t xml:space="preserve">וְהִשְׁלִ֤יכוּ אֶתְהֶן֙ אֶל־מִח֣וּץ לָעִ֔יר אֶל־מָקֹ֖ום טָמֵֽא׃ </w:t>
      </w:r>
    </w:p>
    <w:p>
      <w:pPr>
        <w:pStyle w:val="Hebrew"/>
      </w:pPr>
      <w:r>
        <w:rPr>
          <w:color w:val="FF0000"/>
          <w:vertAlign w:val="superscript"/>
          <w:rtl/>
        </w:rPr>
        <w:t>61137</w:t>
      </w:r>
      <w:r>
        <w:rPr>
          <w:rFonts w:ascii="Times New Roman" w:hAnsi="Times New Roman"/>
          <w:color w:val="828282"/>
          <w:rtl/>
        </w:rPr>
        <w:t>וְ</w:t>
      </w:r>
      <w:r>
        <w:rPr>
          <w:color w:val="FF0000"/>
          <w:vertAlign w:val="superscript"/>
          <w:rtl/>
        </w:rPr>
        <w:t>61138</w:t>
      </w:r>
      <w:r>
        <w:rPr>
          <w:rFonts w:ascii="Times New Roman" w:hAnsi="Times New Roman"/>
          <w:color w:val="828282"/>
          <w:rtl/>
        </w:rPr>
        <w:t xml:space="preserve">הִשְׁלִ֤יכוּ </w:t>
      </w:r>
      <w:r>
        <w:rPr>
          <w:color w:val="FF0000"/>
          <w:vertAlign w:val="superscript"/>
          <w:rtl/>
        </w:rPr>
        <w:t>61139</w:t>
      </w:r>
      <w:r>
        <w:rPr>
          <w:rFonts w:ascii="Times New Roman" w:hAnsi="Times New Roman"/>
          <w:color w:val="828282"/>
          <w:rtl/>
        </w:rPr>
        <w:t xml:space="preserve">אֶתְהֶן֙ </w:t>
      </w:r>
      <w:r>
        <w:rPr>
          <w:color w:val="FF0000"/>
          <w:vertAlign w:val="superscript"/>
          <w:rtl/>
        </w:rPr>
        <w:t>61140</w:t>
      </w:r>
      <w:r>
        <w:rPr>
          <w:rFonts w:ascii="Times New Roman" w:hAnsi="Times New Roman"/>
          <w:color w:val="828282"/>
          <w:rtl/>
        </w:rPr>
        <w:t>אֶל־</w:t>
      </w:r>
      <w:r>
        <w:rPr>
          <w:color w:val="FF0000"/>
          <w:vertAlign w:val="superscript"/>
          <w:rtl/>
        </w:rPr>
        <w:t>61141</w:t>
      </w:r>
      <w:r>
        <w:rPr>
          <w:rFonts w:ascii="Times New Roman" w:hAnsi="Times New Roman"/>
          <w:color w:val="828282"/>
          <w:rtl/>
        </w:rPr>
        <w:t>מִ</w:t>
      </w:r>
      <w:r>
        <w:rPr>
          <w:color w:val="FF0000"/>
          <w:vertAlign w:val="superscript"/>
          <w:rtl/>
        </w:rPr>
        <w:t>61142</w:t>
      </w:r>
      <w:r>
        <w:rPr>
          <w:rFonts w:ascii="Times New Roman" w:hAnsi="Times New Roman"/>
          <w:color w:val="828282"/>
          <w:rtl/>
        </w:rPr>
        <w:t xml:space="preserve">ח֣וּץ </w:t>
      </w:r>
      <w:r>
        <w:rPr>
          <w:color w:val="FF0000"/>
          <w:vertAlign w:val="superscript"/>
          <w:rtl/>
        </w:rPr>
        <w:t>61143</w:t>
      </w:r>
      <w:r>
        <w:rPr>
          <w:rFonts w:ascii="Times New Roman" w:hAnsi="Times New Roman"/>
          <w:color w:val="828282"/>
          <w:rtl/>
        </w:rPr>
        <w:t>לָ</w:t>
      </w:r>
      <w:r>
        <w:rPr>
          <w:color w:val="FF0000"/>
          <w:vertAlign w:val="superscript"/>
          <w:rtl/>
        </w:rPr>
        <w:t>61144</w:t>
      </w:r>
      <w:r>
        <w:rPr>
          <w:rFonts w:ascii="Times New Roman" w:hAnsi="Times New Roman"/>
          <w:color w:val="828282"/>
          <w:rtl/>
        </w:rPr>
      </w:r>
      <w:r>
        <w:rPr>
          <w:color w:val="FF0000"/>
          <w:vertAlign w:val="superscript"/>
          <w:rtl/>
        </w:rPr>
        <w:t>61145</w:t>
      </w:r>
      <w:r>
        <w:rPr>
          <w:rFonts w:ascii="Times New Roman" w:hAnsi="Times New Roman"/>
          <w:color w:val="828282"/>
          <w:rtl/>
        </w:rPr>
        <w:t xml:space="preserve">עִ֔יר </w:t>
      </w:r>
      <w:r>
        <w:rPr>
          <w:color w:val="FF0000"/>
          <w:vertAlign w:val="superscript"/>
          <w:rtl/>
        </w:rPr>
        <w:t>61146</w:t>
      </w:r>
      <w:r>
        <w:rPr>
          <w:rFonts w:ascii="Times New Roman" w:hAnsi="Times New Roman"/>
          <w:color w:val="828282"/>
          <w:rtl/>
        </w:rPr>
        <w:t>אֶל־</w:t>
      </w:r>
      <w:r>
        <w:rPr>
          <w:color w:val="FF0000"/>
          <w:vertAlign w:val="superscript"/>
          <w:rtl/>
        </w:rPr>
        <w:t>61147</w:t>
      </w:r>
      <w:r>
        <w:rPr>
          <w:rFonts w:ascii="Times New Roman" w:hAnsi="Times New Roman"/>
          <w:color w:val="828282"/>
          <w:rtl/>
        </w:rPr>
        <w:t xml:space="preserve">מָקֹ֖ום </w:t>
      </w:r>
      <w:r>
        <w:rPr>
          <w:color w:val="FF0000"/>
          <w:vertAlign w:val="superscript"/>
          <w:rtl/>
        </w:rPr>
        <w:t>61148</w:t>
      </w:r>
      <w:r>
        <w:rPr>
          <w:rFonts w:ascii="Times New Roman" w:hAnsi="Times New Roman"/>
          <w:color w:val="828282"/>
          <w:rtl/>
        </w:rPr>
        <w:t xml:space="preserve">טָמֵֽא׃ </w:t>
      </w:r>
    </w:p>
    <w:p>
      <w:pPr>
        <w:pStyle w:val="Hebrew"/>
      </w:pPr>
      <w:r>
        <w:rPr>
          <w:color w:val="828282"/>
        </w:rPr>
        <w:t xml:space="preserve">וְצִוָּה֙ הַכֹּהֵ֔ן וְחִלְּצוּ֙ אֶת־הָ֣אֲבָנִ֔ים אֲשֶׁ֥ר בָּהֵ֖ן הַנָּ֑גַע וְהִשְׁלִ֤יכוּ אֶתְהֶן֙ אֶל־מִח֣וּץ לָעִ֔יר אֶל־מָקֹ֖ום טָמֵֽא׃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e2e41846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dd9c6c83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5996f348</w:t>
            </w:r>
          </w:p>
        </w:tc>
        <w:tc>
          <w:tcPr>
            <w:tcW w:type="auto" w:w="1728"/>
          </w:tcPr>
          <w:p>
            <w:r>
              <w:t>tense</w:t>
            </w:r>
          </w:p>
        </w:tc>
        <w:tc>
          <w:tcPr>
            <w:tcW w:type="auto" w:w="1728"/>
          </w:tcPr>
          <w:p>
            <w:r>
              <w:t>verb</w:t>
            </w:r>
          </w:p>
        </w:tc>
        <w:tc>
          <w:tcPr>
            <w:tcW w:type="auto" w:w="1728"/>
          </w:tcPr>
          <w:p>
            <w:r>
              <w:t xml:space="preserve">הִשְׁלִ֤יכוּ </w:t>
            </w:r>
          </w:p>
        </w:tc>
        <w:tc>
          <w:tcPr>
            <w:tcW w:type="auto" w:w="1728"/>
          </w:tcPr>
          <w:p>
            <w:r>
              <w:t>mod</w:t>
            </w:r>
          </w:p>
        </w:tc>
      </w:tr>
    </w:tbl>
    <w:p>
      <w:r>
        <w:br/>
      </w:r>
    </w:p>
    <w:p>
      <w:pPr>
        <w:pStyle w:val="Reference"/>
      </w:pPr>
      <w:hyperlink r:id="rId851">
        <w:r>
          <w:rPr/>
          <w:t>Leviticus 14:42</w:t>
        </w:r>
      </w:hyperlink>
    </w:p>
    <w:p>
      <w:pPr>
        <w:pStyle w:val="Hebrew"/>
      </w:pPr>
      <w:r>
        <w:t xml:space="preserve">וְעָפָ֥ר אַחֵ֛ר יִקַּ֖ח </w:t>
      </w:r>
    </w:p>
    <w:p>
      <w:pPr>
        <w:pStyle w:val="Hebrew"/>
      </w:pPr>
      <w:r>
        <w:rPr>
          <w:color w:val="FF0000"/>
          <w:vertAlign w:val="superscript"/>
          <w:rtl/>
        </w:rPr>
        <w:t>61183</w:t>
      </w:r>
      <w:r>
        <w:rPr>
          <w:rFonts w:ascii="Times New Roman" w:hAnsi="Times New Roman"/>
          <w:color w:val="828282"/>
          <w:rtl/>
        </w:rPr>
        <w:t>וְ</w:t>
      </w:r>
      <w:r>
        <w:rPr>
          <w:color w:val="FF0000"/>
          <w:vertAlign w:val="superscript"/>
          <w:rtl/>
        </w:rPr>
        <w:t>61184</w:t>
      </w:r>
      <w:r>
        <w:rPr>
          <w:rFonts w:ascii="Times New Roman" w:hAnsi="Times New Roman"/>
          <w:color w:val="828282"/>
          <w:rtl/>
        </w:rPr>
        <w:t xml:space="preserve">עָפָ֥ר </w:t>
      </w:r>
      <w:r>
        <w:rPr>
          <w:color w:val="FF0000"/>
          <w:vertAlign w:val="superscript"/>
          <w:rtl/>
        </w:rPr>
        <w:t>61185</w:t>
      </w:r>
      <w:r>
        <w:rPr>
          <w:rFonts w:ascii="Times New Roman" w:hAnsi="Times New Roman"/>
          <w:color w:val="828282"/>
          <w:rtl/>
        </w:rPr>
        <w:t xml:space="preserve">אַחֵ֛ר </w:t>
      </w:r>
      <w:r>
        <w:rPr>
          <w:color w:val="FF0000"/>
          <w:vertAlign w:val="superscript"/>
          <w:rtl/>
        </w:rPr>
        <w:t>61186</w:t>
      </w:r>
      <w:r>
        <w:rPr>
          <w:rFonts w:ascii="Times New Roman" w:hAnsi="Times New Roman"/>
          <w:color w:val="828282"/>
          <w:rtl/>
        </w:rPr>
        <w:t xml:space="preserve">יִקַּ֖ח </w:t>
      </w:r>
    </w:p>
    <w:p>
      <w:pPr>
        <w:pStyle w:val="Hebrew"/>
      </w:pPr>
      <w:r>
        <w:rPr>
          <w:color w:val="828282"/>
        </w:rPr>
        <w:t xml:space="preserve">וְלָקְחוּ֙ אֲבָנִ֣ים אֲחֵרֹ֔ות וְהֵבִ֖יאוּ אֶל־תַּ֣חַת הָאֲבָנִ֑ים וְעָפָ֥ר אַחֵ֛ר יִקַּ֖ח וְטָ֥ח אֶת־הַבָּֽיִת׃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91d47c54</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765a0256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bc2a0883</w:t>
            </w:r>
          </w:p>
        </w:tc>
        <w:tc>
          <w:tcPr>
            <w:tcW w:type="auto" w:w="1728"/>
          </w:tcPr>
          <w:p>
            <w:r>
              <w:t>tense</w:t>
            </w:r>
          </w:p>
        </w:tc>
        <w:tc>
          <w:tcPr>
            <w:tcW w:type="auto" w:w="1728"/>
          </w:tcPr>
          <w:p>
            <w:r>
              <w:t>verb</w:t>
            </w:r>
          </w:p>
        </w:tc>
        <w:tc>
          <w:tcPr>
            <w:tcW w:type="auto" w:w="1728"/>
          </w:tcPr>
          <w:p>
            <w:r>
              <w:t xml:space="preserve">יִקַּ֖ח </w:t>
            </w:r>
          </w:p>
        </w:tc>
        <w:tc>
          <w:tcPr>
            <w:tcW w:type="auto" w:w="1728"/>
          </w:tcPr>
          <w:p>
            <w:r>
              <w:t>mod</w:t>
            </w:r>
          </w:p>
        </w:tc>
      </w:tr>
    </w:tbl>
    <w:p>
      <w:r>
        <w:br/>
      </w:r>
    </w:p>
    <w:p>
      <w:pPr>
        <w:pStyle w:val="Reference"/>
      </w:pPr>
      <w:hyperlink r:id="rId851">
        <w:r>
          <w:rPr/>
          <w:t>Leviticus 14:42</w:t>
        </w:r>
      </w:hyperlink>
    </w:p>
    <w:p>
      <w:pPr>
        <w:pStyle w:val="Hebrew"/>
      </w:pPr>
      <w:r>
        <w:t xml:space="preserve">וְטָ֥ח אֶת־הַבָּֽיִת׃ </w:t>
      </w:r>
    </w:p>
    <w:p>
      <w:pPr>
        <w:pStyle w:val="Hebrew"/>
      </w:pPr>
      <w:r>
        <w:rPr>
          <w:color w:val="FF0000"/>
          <w:vertAlign w:val="superscript"/>
          <w:rtl/>
        </w:rPr>
        <w:t>61187</w:t>
      </w:r>
      <w:r>
        <w:rPr>
          <w:rFonts w:ascii="Times New Roman" w:hAnsi="Times New Roman"/>
          <w:color w:val="828282"/>
          <w:rtl/>
        </w:rPr>
        <w:t>וְ</w:t>
      </w:r>
      <w:r>
        <w:rPr>
          <w:color w:val="FF0000"/>
          <w:vertAlign w:val="superscript"/>
          <w:rtl/>
        </w:rPr>
        <w:t>61188</w:t>
      </w:r>
      <w:r>
        <w:rPr>
          <w:rFonts w:ascii="Times New Roman" w:hAnsi="Times New Roman"/>
          <w:color w:val="828282"/>
          <w:rtl/>
        </w:rPr>
        <w:t xml:space="preserve">טָ֥ח </w:t>
      </w:r>
      <w:r>
        <w:rPr>
          <w:color w:val="FF0000"/>
          <w:vertAlign w:val="superscript"/>
          <w:rtl/>
        </w:rPr>
        <w:t>61189</w:t>
      </w:r>
      <w:r>
        <w:rPr>
          <w:rFonts w:ascii="Times New Roman" w:hAnsi="Times New Roman"/>
          <w:color w:val="828282"/>
          <w:rtl/>
        </w:rPr>
        <w:t>אֶת־</w:t>
      </w:r>
      <w:r>
        <w:rPr>
          <w:color w:val="FF0000"/>
          <w:vertAlign w:val="superscript"/>
          <w:rtl/>
        </w:rPr>
        <w:t>61190</w:t>
      </w:r>
      <w:r>
        <w:rPr>
          <w:rFonts w:ascii="Times New Roman" w:hAnsi="Times New Roman"/>
          <w:color w:val="828282"/>
          <w:rtl/>
        </w:rPr>
        <w:t>הַ</w:t>
      </w:r>
      <w:r>
        <w:rPr>
          <w:color w:val="FF0000"/>
          <w:vertAlign w:val="superscript"/>
          <w:rtl/>
        </w:rPr>
        <w:t>61191</w:t>
      </w:r>
      <w:r>
        <w:rPr>
          <w:rFonts w:ascii="Times New Roman" w:hAnsi="Times New Roman"/>
          <w:color w:val="828282"/>
          <w:rtl/>
        </w:rPr>
        <w:t xml:space="preserve">בָּֽיִת׃ </w:t>
      </w:r>
    </w:p>
    <w:p>
      <w:pPr>
        <w:pStyle w:val="Hebrew"/>
      </w:pPr>
      <w:r>
        <w:rPr>
          <w:color w:val="828282"/>
        </w:rPr>
        <w:t xml:space="preserve">וְלָקְחוּ֙ אֲבָנִ֣ים אֲחֵרֹ֔ות וְהֵבִ֖יאוּ אֶל־תַּ֣חַת הָאֲבָנִ֑ים וְעָפָ֥ר אַחֵ֛ר יִקַּ֖ח וְטָ֥ח אֶת־הַבָּֽיִת׃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f35973a5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c4e42cab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a4aeee1d</w:t>
            </w:r>
          </w:p>
        </w:tc>
        <w:tc>
          <w:tcPr>
            <w:tcW w:type="auto" w:w="1728"/>
          </w:tcPr>
          <w:p>
            <w:r>
              <w:t>tense</w:t>
            </w:r>
          </w:p>
        </w:tc>
        <w:tc>
          <w:tcPr>
            <w:tcW w:type="auto" w:w="1728"/>
          </w:tcPr>
          <w:p>
            <w:r>
              <w:t>verb</w:t>
            </w:r>
          </w:p>
        </w:tc>
        <w:tc>
          <w:tcPr>
            <w:tcW w:type="auto" w:w="1728"/>
          </w:tcPr>
          <w:p>
            <w:r>
              <w:t xml:space="preserve">טָ֥ח </w:t>
            </w:r>
          </w:p>
        </w:tc>
        <w:tc>
          <w:tcPr>
            <w:tcW w:type="auto" w:w="1728"/>
          </w:tcPr>
          <w:p>
            <w:r>
              <w:t>mod</w:t>
            </w:r>
          </w:p>
        </w:tc>
      </w:tr>
    </w:tbl>
    <w:p>
      <w:r>
        <w:br/>
      </w:r>
    </w:p>
    <w:p>
      <w:pPr>
        <w:pStyle w:val="Reference"/>
      </w:pPr>
      <w:hyperlink r:id="rId852">
        <w:r>
          <w:rPr/>
          <w:t>Leviticus 14:44</w:t>
        </w:r>
      </w:hyperlink>
    </w:p>
    <w:p>
      <w:pPr>
        <w:pStyle w:val="Hebrew"/>
      </w:pPr>
      <w:r>
        <w:t xml:space="preserve">וּבָא֙ הַכֹּהֵ֔ן </w:t>
      </w:r>
    </w:p>
    <w:p>
      <w:pPr>
        <w:pStyle w:val="Hebrew"/>
      </w:pPr>
      <w:r>
        <w:rPr>
          <w:color w:val="FF0000"/>
          <w:vertAlign w:val="superscript"/>
          <w:rtl/>
        </w:rPr>
        <w:t>61216</w:t>
      </w:r>
      <w:r>
        <w:rPr>
          <w:rFonts w:ascii="Times New Roman" w:hAnsi="Times New Roman"/>
          <w:color w:val="828282"/>
          <w:rtl/>
        </w:rPr>
        <w:t>וּ</w:t>
      </w:r>
      <w:r>
        <w:rPr>
          <w:color w:val="FF0000"/>
          <w:vertAlign w:val="superscript"/>
          <w:rtl/>
        </w:rPr>
        <w:t>61217</w:t>
      </w:r>
      <w:r>
        <w:rPr>
          <w:rFonts w:ascii="Times New Roman" w:hAnsi="Times New Roman"/>
          <w:color w:val="828282"/>
          <w:rtl/>
        </w:rPr>
        <w:t xml:space="preserve">בָא֙ </w:t>
      </w:r>
      <w:r>
        <w:rPr>
          <w:color w:val="FF0000"/>
          <w:vertAlign w:val="superscript"/>
          <w:rtl/>
        </w:rPr>
        <w:t>61218</w:t>
      </w:r>
      <w:r>
        <w:rPr>
          <w:rFonts w:ascii="Times New Roman" w:hAnsi="Times New Roman"/>
          <w:color w:val="828282"/>
          <w:rtl/>
        </w:rPr>
        <w:t>הַ</w:t>
      </w:r>
      <w:r>
        <w:rPr>
          <w:color w:val="FF0000"/>
          <w:vertAlign w:val="superscript"/>
          <w:rtl/>
        </w:rPr>
        <w:t>61219</w:t>
      </w:r>
      <w:r>
        <w:rPr>
          <w:rFonts w:ascii="Times New Roman" w:hAnsi="Times New Roman"/>
          <w:color w:val="828282"/>
          <w:rtl/>
        </w:rPr>
        <w:t xml:space="preserve">כֹּהֵ֔ן </w:t>
      </w:r>
    </w:p>
    <w:p>
      <w:pPr>
        <w:pStyle w:val="Hebrew"/>
      </w:pPr>
      <w:r>
        <w:rPr>
          <w:color w:val="828282"/>
        </w:rPr>
        <w:t xml:space="preserve">וּבָא֙ הַכֹּהֵ֔ן וְרָאָ֕ה וְהִנֵּ֛ה פָּשָׂ֥ה הַנֶּ֖גַע בַּבָּ֑יִת צָרַ֨עַת מַמְאֶ֥רֶת הִ֛וא בַּבַּ֖יִת טָמֵ֥א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13b83fd8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4ee71dd8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88acf734</w:t>
            </w:r>
          </w:p>
        </w:tc>
        <w:tc>
          <w:tcPr>
            <w:tcW w:type="auto" w:w="1728"/>
          </w:tcPr>
          <w:p>
            <w:r>
              <w:t>tense</w:t>
            </w:r>
          </w:p>
        </w:tc>
        <w:tc>
          <w:tcPr>
            <w:tcW w:type="auto" w:w="1728"/>
          </w:tcPr>
          <w:p>
            <w:r>
              <w:t>verb</w:t>
            </w:r>
          </w:p>
        </w:tc>
        <w:tc>
          <w:tcPr>
            <w:tcW w:type="auto" w:w="1728"/>
          </w:tcPr>
          <w:p>
            <w:r>
              <w:t xml:space="preserve">בָא֙ </w:t>
            </w:r>
          </w:p>
        </w:tc>
        <w:tc>
          <w:tcPr>
            <w:tcW w:type="auto" w:w="1728"/>
          </w:tcPr>
          <w:p>
            <w:r>
              <w:t>mod</w:t>
            </w:r>
          </w:p>
        </w:tc>
      </w:tr>
    </w:tbl>
    <w:p>
      <w:r>
        <w:br/>
      </w:r>
    </w:p>
    <w:p>
      <w:pPr>
        <w:pStyle w:val="Reference"/>
      </w:pPr>
      <w:hyperlink r:id="rId852">
        <w:r>
          <w:rPr/>
          <w:t>Leviticus 14:44</w:t>
        </w:r>
      </w:hyperlink>
    </w:p>
    <w:p>
      <w:pPr>
        <w:pStyle w:val="Hebrew"/>
      </w:pPr>
      <w:r>
        <w:t xml:space="preserve">וְרָאָ֕ה </w:t>
      </w:r>
    </w:p>
    <w:p>
      <w:pPr>
        <w:pStyle w:val="Hebrew"/>
      </w:pPr>
      <w:r>
        <w:rPr>
          <w:color w:val="FF0000"/>
          <w:vertAlign w:val="superscript"/>
          <w:rtl/>
        </w:rPr>
        <w:t>61220</w:t>
      </w:r>
      <w:r>
        <w:rPr>
          <w:rFonts w:ascii="Times New Roman" w:hAnsi="Times New Roman"/>
          <w:color w:val="828282"/>
          <w:rtl/>
        </w:rPr>
        <w:t>וְ</w:t>
      </w:r>
      <w:r>
        <w:rPr>
          <w:color w:val="FF0000"/>
          <w:vertAlign w:val="superscript"/>
          <w:rtl/>
        </w:rPr>
        <w:t>61221</w:t>
      </w:r>
      <w:r>
        <w:rPr>
          <w:rFonts w:ascii="Times New Roman" w:hAnsi="Times New Roman"/>
          <w:color w:val="828282"/>
          <w:rtl/>
        </w:rPr>
        <w:t xml:space="preserve">רָאָ֕ה </w:t>
      </w:r>
    </w:p>
    <w:p>
      <w:pPr>
        <w:pStyle w:val="Hebrew"/>
      </w:pPr>
      <w:r>
        <w:rPr>
          <w:color w:val="828282"/>
        </w:rPr>
        <w:t xml:space="preserve">וּבָא֙ הַכֹּהֵ֔ן וְרָאָ֕ה וְהִנֵּ֛ה פָּשָׂ֥ה הַנֶּ֖גַע בַּבָּ֑יִת צָרַ֨עַת מַמְאֶ֥רֶת הִ֛וא בַּבַּ֖יִת טָמֵ֥א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856be4ce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fc17b734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b36ae66b</w:t>
            </w:r>
          </w:p>
        </w:tc>
        <w:tc>
          <w:tcPr>
            <w:tcW w:type="auto" w:w="1728"/>
          </w:tcPr>
          <w:p>
            <w:r>
              <w:t>tense</w:t>
            </w:r>
          </w:p>
        </w:tc>
        <w:tc>
          <w:tcPr>
            <w:tcW w:type="auto" w:w="1728"/>
          </w:tcPr>
          <w:p>
            <w:r>
              <w:t>verb</w:t>
            </w:r>
          </w:p>
        </w:tc>
        <w:tc>
          <w:tcPr>
            <w:tcW w:type="auto" w:w="1728"/>
          </w:tcPr>
          <w:p>
            <w:r>
              <w:t xml:space="preserve">רָאָ֕ה </w:t>
            </w:r>
          </w:p>
        </w:tc>
        <w:tc>
          <w:tcPr>
            <w:tcW w:type="auto" w:w="1728"/>
          </w:tcPr>
          <w:p>
            <w:r>
              <w:t>mod</w:t>
            </w:r>
          </w:p>
        </w:tc>
      </w:tr>
    </w:tbl>
    <w:p>
      <w:r>
        <w:br/>
      </w:r>
    </w:p>
    <w:p>
      <w:pPr>
        <w:pStyle w:val="Reference"/>
      </w:pPr>
      <w:hyperlink r:id="rId852">
        <w:r>
          <w:rPr/>
          <w:t>Leviticus 14:44</w:t>
        </w:r>
      </w:hyperlink>
    </w:p>
    <w:p>
      <w:pPr>
        <w:pStyle w:val="Hebrew"/>
      </w:pPr>
      <w:r>
        <w:t xml:space="preserve">וְהִנֵּ֛ה פָּשָׂ֥ה הַנֶּ֖גַע בַּבָּ֑יִת </w:t>
      </w:r>
    </w:p>
    <w:p>
      <w:pPr>
        <w:pStyle w:val="Hebrew"/>
      </w:pPr>
      <w:r>
        <w:rPr>
          <w:color w:val="FF0000"/>
          <w:vertAlign w:val="superscript"/>
          <w:rtl/>
        </w:rPr>
        <w:t>61222</w:t>
      </w:r>
      <w:r>
        <w:rPr>
          <w:rFonts w:ascii="Times New Roman" w:hAnsi="Times New Roman"/>
          <w:color w:val="828282"/>
          <w:rtl/>
        </w:rPr>
        <w:t>וְ</w:t>
      </w:r>
      <w:r>
        <w:rPr>
          <w:color w:val="FF0000"/>
          <w:vertAlign w:val="superscript"/>
          <w:rtl/>
        </w:rPr>
        <w:t>61223</w:t>
      </w:r>
      <w:r>
        <w:rPr>
          <w:rFonts w:ascii="Times New Roman" w:hAnsi="Times New Roman"/>
          <w:color w:val="828282"/>
          <w:rtl/>
        </w:rPr>
        <w:t xml:space="preserve">הִנֵּ֛ה </w:t>
      </w:r>
      <w:r>
        <w:rPr>
          <w:color w:val="FF0000"/>
          <w:vertAlign w:val="superscript"/>
          <w:rtl/>
        </w:rPr>
        <w:t>61224</w:t>
      </w:r>
      <w:r>
        <w:rPr>
          <w:rFonts w:ascii="Times New Roman" w:hAnsi="Times New Roman"/>
          <w:color w:val="828282"/>
          <w:rtl/>
        </w:rPr>
        <w:t xml:space="preserve">פָּשָׂ֥ה </w:t>
      </w:r>
      <w:r>
        <w:rPr>
          <w:color w:val="FF0000"/>
          <w:vertAlign w:val="superscript"/>
          <w:rtl/>
        </w:rPr>
        <w:t>61225</w:t>
      </w:r>
      <w:r>
        <w:rPr>
          <w:rFonts w:ascii="Times New Roman" w:hAnsi="Times New Roman"/>
          <w:color w:val="828282"/>
          <w:rtl/>
        </w:rPr>
        <w:t>הַ</w:t>
      </w:r>
      <w:r>
        <w:rPr>
          <w:color w:val="FF0000"/>
          <w:vertAlign w:val="superscript"/>
          <w:rtl/>
        </w:rPr>
        <w:t>61226</w:t>
      </w:r>
      <w:r>
        <w:rPr>
          <w:rFonts w:ascii="Times New Roman" w:hAnsi="Times New Roman"/>
          <w:color w:val="828282"/>
          <w:rtl/>
        </w:rPr>
        <w:t xml:space="preserve">נֶּ֖גַע </w:t>
      </w:r>
      <w:r>
        <w:rPr>
          <w:color w:val="FF0000"/>
          <w:vertAlign w:val="superscript"/>
          <w:rtl/>
        </w:rPr>
        <w:t>61227</w:t>
      </w:r>
      <w:r>
        <w:rPr>
          <w:rFonts w:ascii="Times New Roman" w:hAnsi="Times New Roman"/>
          <w:color w:val="828282"/>
          <w:rtl/>
        </w:rPr>
        <w:t>בַּ</w:t>
      </w:r>
      <w:r>
        <w:rPr>
          <w:color w:val="FF0000"/>
          <w:vertAlign w:val="superscript"/>
          <w:rtl/>
        </w:rPr>
        <w:t>61228</w:t>
      </w:r>
      <w:r>
        <w:rPr>
          <w:rFonts w:ascii="Times New Roman" w:hAnsi="Times New Roman"/>
          <w:color w:val="828282"/>
          <w:rtl/>
        </w:rPr>
      </w:r>
      <w:r>
        <w:rPr>
          <w:color w:val="FF0000"/>
          <w:vertAlign w:val="superscript"/>
          <w:rtl/>
        </w:rPr>
        <w:t>61229</w:t>
      </w:r>
      <w:r>
        <w:rPr>
          <w:rFonts w:ascii="Times New Roman" w:hAnsi="Times New Roman"/>
          <w:color w:val="828282"/>
          <w:rtl/>
        </w:rPr>
        <w:t xml:space="preserve">בָּ֑יִת </w:t>
      </w:r>
    </w:p>
    <w:p>
      <w:pPr>
        <w:pStyle w:val="Hebrew"/>
      </w:pPr>
      <w:r>
        <w:rPr>
          <w:color w:val="828282"/>
        </w:rPr>
        <w:t xml:space="preserve">וּבָא֙ הַכֹּהֵ֔ן וְרָאָ֕ה וְהִנֵּ֛ה פָּשָׂ֥ה הַנֶּ֖גַע בַּבָּ֑יִת צָרַ֨עַת מַמְאֶ֥רֶת הִ֛וא בַּבַּ֖יִת טָמֵ֥א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f6faf0c6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a4f5e753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7ab0441f</w:t>
            </w:r>
          </w:p>
        </w:tc>
        <w:tc>
          <w:tcPr>
            <w:tcW w:type="auto" w:w="1728"/>
          </w:tcPr>
          <w:p>
            <w:r>
              <w:t>tense</w:t>
            </w:r>
          </w:p>
        </w:tc>
        <w:tc>
          <w:tcPr>
            <w:tcW w:type="auto" w:w="1728"/>
          </w:tcPr>
          <w:p>
            <w:r>
              <w:t>verb</w:t>
            </w:r>
          </w:p>
        </w:tc>
        <w:tc>
          <w:tcPr>
            <w:tcW w:type="auto" w:w="1728"/>
          </w:tcPr>
          <w:p>
            <w:r>
              <w:t xml:space="preserve">פָּשָׂ֥ה </w:t>
            </w:r>
          </w:p>
        </w:tc>
        <w:tc>
          <w:tcPr>
            <w:tcW w:type="auto" w:w="1728"/>
          </w:tcPr>
          <w:p>
            <w:r>
              <w:t>pres perf</w:t>
            </w:r>
          </w:p>
        </w:tc>
      </w:tr>
    </w:tbl>
    <w:p>
      <w:r>
        <w:br/>
      </w:r>
    </w:p>
    <w:p>
      <w:pPr>
        <w:pStyle w:val="Reference"/>
      </w:pPr>
      <w:hyperlink r:id="rId853">
        <w:r>
          <w:rPr/>
          <w:t>Leviticus 14:45</w:t>
        </w:r>
      </w:hyperlink>
    </w:p>
    <w:p>
      <w:pPr>
        <w:pStyle w:val="Hebrew"/>
      </w:pPr>
      <w:r>
        <w:t xml:space="preserve">וְנָתַ֣ץ אֶת־הַבַּ֗יִת אֶת־אֲבָנָיו֙ וְאֶת־עֵצָ֔יו וְאֵ֖ת כָּל־עֲפַ֣ר הַבָּ֑יִת </w:t>
      </w:r>
    </w:p>
    <w:p>
      <w:pPr>
        <w:pStyle w:val="Hebrew"/>
      </w:pPr>
      <w:r>
        <w:rPr>
          <w:color w:val="FF0000"/>
          <w:vertAlign w:val="superscript"/>
          <w:rtl/>
        </w:rPr>
        <w:t>61238</w:t>
      </w:r>
      <w:r>
        <w:rPr>
          <w:rFonts w:ascii="Times New Roman" w:hAnsi="Times New Roman"/>
          <w:color w:val="828282"/>
          <w:rtl/>
        </w:rPr>
        <w:t>וְ</w:t>
      </w:r>
      <w:r>
        <w:rPr>
          <w:color w:val="FF0000"/>
          <w:vertAlign w:val="superscript"/>
          <w:rtl/>
        </w:rPr>
        <w:t>61239</w:t>
      </w:r>
      <w:r>
        <w:rPr>
          <w:rFonts w:ascii="Times New Roman" w:hAnsi="Times New Roman"/>
          <w:color w:val="828282"/>
          <w:rtl/>
        </w:rPr>
        <w:t xml:space="preserve">נָתַ֣ץ </w:t>
      </w:r>
      <w:r>
        <w:rPr>
          <w:color w:val="FF0000"/>
          <w:vertAlign w:val="superscript"/>
          <w:rtl/>
        </w:rPr>
        <w:t>61240</w:t>
      </w:r>
      <w:r>
        <w:rPr>
          <w:rFonts w:ascii="Times New Roman" w:hAnsi="Times New Roman"/>
          <w:color w:val="828282"/>
          <w:rtl/>
        </w:rPr>
        <w:t>אֶת־</w:t>
      </w:r>
      <w:r>
        <w:rPr>
          <w:color w:val="FF0000"/>
          <w:vertAlign w:val="superscript"/>
          <w:rtl/>
        </w:rPr>
        <w:t>61241</w:t>
      </w:r>
      <w:r>
        <w:rPr>
          <w:rFonts w:ascii="Times New Roman" w:hAnsi="Times New Roman"/>
          <w:color w:val="828282"/>
          <w:rtl/>
        </w:rPr>
        <w:t>הַ</w:t>
      </w:r>
      <w:r>
        <w:rPr>
          <w:color w:val="FF0000"/>
          <w:vertAlign w:val="superscript"/>
          <w:rtl/>
        </w:rPr>
        <w:t>61242</w:t>
      </w:r>
      <w:r>
        <w:rPr>
          <w:rFonts w:ascii="Times New Roman" w:hAnsi="Times New Roman"/>
          <w:color w:val="828282"/>
          <w:rtl/>
        </w:rPr>
        <w:t xml:space="preserve">בַּ֗יִת </w:t>
      </w:r>
      <w:r>
        <w:rPr>
          <w:color w:val="FF0000"/>
          <w:vertAlign w:val="superscript"/>
          <w:rtl/>
        </w:rPr>
        <w:t>61243</w:t>
      </w:r>
      <w:r>
        <w:rPr>
          <w:rFonts w:ascii="Times New Roman" w:hAnsi="Times New Roman"/>
          <w:color w:val="828282"/>
          <w:rtl/>
        </w:rPr>
        <w:t>אֶת־</w:t>
      </w:r>
      <w:r>
        <w:rPr>
          <w:color w:val="FF0000"/>
          <w:vertAlign w:val="superscript"/>
          <w:rtl/>
        </w:rPr>
        <w:t>61244</w:t>
      </w:r>
      <w:r>
        <w:rPr>
          <w:rFonts w:ascii="Times New Roman" w:hAnsi="Times New Roman"/>
          <w:color w:val="828282"/>
          <w:rtl/>
        </w:rPr>
        <w:t xml:space="preserve">אֲבָנָיו֙ </w:t>
      </w:r>
      <w:r>
        <w:rPr>
          <w:color w:val="FF0000"/>
          <w:vertAlign w:val="superscript"/>
          <w:rtl/>
        </w:rPr>
        <w:t>61245</w:t>
      </w:r>
      <w:r>
        <w:rPr>
          <w:rFonts w:ascii="Times New Roman" w:hAnsi="Times New Roman"/>
          <w:color w:val="828282"/>
          <w:rtl/>
        </w:rPr>
        <w:t>וְ</w:t>
      </w:r>
      <w:r>
        <w:rPr>
          <w:color w:val="FF0000"/>
          <w:vertAlign w:val="superscript"/>
          <w:rtl/>
        </w:rPr>
        <w:t>61246</w:t>
      </w:r>
      <w:r>
        <w:rPr>
          <w:rFonts w:ascii="Times New Roman" w:hAnsi="Times New Roman"/>
          <w:color w:val="828282"/>
          <w:rtl/>
        </w:rPr>
        <w:t>אֶת־</w:t>
      </w:r>
      <w:r>
        <w:rPr>
          <w:color w:val="FF0000"/>
          <w:vertAlign w:val="superscript"/>
          <w:rtl/>
        </w:rPr>
        <w:t>61247</w:t>
      </w:r>
      <w:r>
        <w:rPr>
          <w:rFonts w:ascii="Times New Roman" w:hAnsi="Times New Roman"/>
          <w:color w:val="828282"/>
          <w:rtl/>
        </w:rPr>
        <w:t xml:space="preserve">עֵצָ֔יו </w:t>
      </w:r>
      <w:r>
        <w:rPr>
          <w:color w:val="FF0000"/>
          <w:vertAlign w:val="superscript"/>
          <w:rtl/>
        </w:rPr>
        <w:t>61248</w:t>
      </w:r>
      <w:r>
        <w:rPr>
          <w:rFonts w:ascii="Times New Roman" w:hAnsi="Times New Roman"/>
          <w:color w:val="828282"/>
          <w:rtl/>
        </w:rPr>
        <w:t>וְ</w:t>
      </w:r>
      <w:r>
        <w:rPr>
          <w:color w:val="FF0000"/>
          <w:vertAlign w:val="superscript"/>
          <w:rtl/>
        </w:rPr>
        <w:t>61249</w:t>
      </w:r>
      <w:r>
        <w:rPr>
          <w:rFonts w:ascii="Times New Roman" w:hAnsi="Times New Roman"/>
          <w:color w:val="828282"/>
          <w:rtl/>
        </w:rPr>
        <w:t xml:space="preserve">אֵ֖ת </w:t>
      </w:r>
      <w:r>
        <w:rPr>
          <w:color w:val="FF0000"/>
          <w:vertAlign w:val="superscript"/>
          <w:rtl/>
        </w:rPr>
        <w:t>61250</w:t>
      </w:r>
      <w:r>
        <w:rPr>
          <w:rFonts w:ascii="Times New Roman" w:hAnsi="Times New Roman"/>
          <w:color w:val="828282"/>
          <w:rtl/>
        </w:rPr>
        <w:t>כָּל־</w:t>
      </w:r>
      <w:r>
        <w:rPr>
          <w:color w:val="FF0000"/>
          <w:vertAlign w:val="superscript"/>
          <w:rtl/>
        </w:rPr>
        <w:t>61251</w:t>
      </w:r>
      <w:r>
        <w:rPr>
          <w:rFonts w:ascii="Times New Roman" w:hAnsi="Times New Roman"/>
          <w:color w:val="828282"/>
          <w:rtl/>
        </w:rPr>
        <w:t xml:space="preserve">עֲפַ֣ר </w:t>
      </w:r>
      <w:r>
        <w:rPr>
          <w:color w:val="FF0000"/>
          <w:vertAlign w:val="superscript"/>
          <w:rtl/>
        </w:rPr>
        <w:t>61252</w:t>
      </w:r>
      <w:r>
        <w:rPr>
          <w:rFonts w:ascii="Times New Roman" w:hAnsi="Times New Roman"/>
          <w:color w:val="828282"/>
          <w:rtl/>
        </w:rPr>
        <w:t>הַ</w:t>
      </w:r>
      <w:r>
        <w:rPr>
          <w:color w:val="FF0000"/>
          <w:vertAlign w:val="superscript"/>
          <w:rtl/>
        </w:rPr>
        <w:t>61253</w:t>
      </w:r>
      <w:r>
        <w:rPr>
          <w:rFonts w:ascii="Times New Roman" w:hAnsi="Times New Roman"/>
          <w:color w:val="828282"/>
          <w:rtl/>
        </w:rPr>
        <w:t xml:space="preserve">בָּ֑יִת </w:t>
      </w:r>
    </w:p>
    <w:p>
      <w:pPr>
        <w:pStyle w:val="Hebrew"/>
      </w:pPr>
      <w:r>
        <w:rPr>
          <w:color w:val="828282"/>
        </w:rPr>
        <w:t xml:space="preserve">וְנָתַ֣ץ אֶת־הַבַּ֗יִת אֶת־אֲבָנָיו֙ וְאֶת־עֵצָ֔יו וְאֵ֖ת כָּל־עֲפַ֣ר הַבָּ֑יִת וְהֹוצִיא֙ אֶל־מִח֣וּץ לָעִ֔יר אֶל־מָקֹ֖ום טָמֵֽא׃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afeea1eb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d739a9c2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5a40171f</w:t>
            </w:r>
          </w:p>
        </w:tc>
        <w:tc>
          <w:tcPr>
            <w:tcW w:type="auto" w:w="1728"/>
          </w:tcPr>
          <w:p>
            <w:r>
              <w:t>tense</w:t>
            </w:r>
          </w:p>
        </w:tc>
        <w:tc>
          <w:tcPr>
            <w:tcW w:type="auto" w:w="1728"/>
          </w:tcPr>
          <w:p>
            <w:r>
              <w:t>verb</w:t>
            </w:r>
          </w:p>
        </w:tc>
        <w:tc>
          <w:tcPr>
            <w:tcW w:type="auto" w:w="1728"/>
          </w:tcPr>
          <w:p>
            <w:r>
              <w:t xml:space="preserve">נָתַ֣ץ </w:t>
            </w:r>
          </w:p>
        </w:tc>
        <w:tc>
          <w:tcPr>
            <w:tcW w:type="auto" w:w="1728"/>
          </w:tcPr>
          <w:p>
            <w:r>
              <w:t>mod</w:t>
            </w:r>
          </w:p>
        </w:tc>
      </w:tr>
    </w:tbl>
    <w:p>
      <w:r>
        <w:br/>
      </w:r>
    </w:p>
    <w:p>
      <w:pPr>
        <w:pStyle w:val="Reference"/>
      </w:pPr>
      <w:hyperlink r:id="rId854">
        <w:r>
          <w:rPr/>
          <w:t>Leviticus 14:48</w:t>
        </w:r>
      </w:hyperlink>
    </w:p>
    <w:p>
      <w:pPr>
        <w:pStyle w:val="Hebrew"/>
      </w:pPr>
      <w:r>
        <w:t xml:space="preserve">וְטִהַ֤ר הַכֹּהֵן֙ אֶת־הַבַּ֔יִת </w:t>
      </w:r>
    </w:p>
    <w:p>
      <w:pPr>
        <w:pStyle w:val="Hebrew"/>
      </w:pPr>
      <w:r>
        <w:rPr>
          <w:color w:val="FF0000"/>
          <w:vertAlign w:val="superscript"/>
          <w:rtl/>
        </w:rPr>
        <w:t>61319</w:t>
      </w:r>
      <w:r>
        <w:rPr>
          <w:rFonts w:ascii="Times New Roman" w:hAnsi="Times New Roman"/>
          <w:color w:val="828282"/>
          <w:rtl/>
        </w:rPr>
        <w:t>וְ</w:t>
      </w:r>
      <w:r>
        <w:rPr>
          <w:color w:val="FF0000"/>
          <w:vertAlign w:val="superscript"/>
          <w:rtl/>
        </w:rPr>
        <w:t>61320</w:t>
      </w:r>
      <w:r>
        <w:rPr>
          <w:rFonts w:ascii="Times New Roman" w:hAnsi="Times New Roman"/>
          <w:color w:val="828282"/>
          <w:rtl/>
        </w:rPr>
        <w:t xml:space="preserve">טִהַ֤ר </w:t>
      </w:r>
      <w:r>
        <w:rPr>
          <w:color w:val="FF0000"/>
          <w:vertAlign w:val="superscript"/>
          <w:rtl/>
        </w:rPr>
        <w:t>61321</w:t>
      </w:r>
      <w:r>
        <w:rPr>
          <w:rFonts w:ascii="Times New Roman" w:hAnsi="Times New Roman"/>
          <w:color w:val="828282"/>
          <w:rtl/>
        </w:rPr>
        <w:t>הַ</w:t>
      </w:r>
      <w:r>
        <w:rPr>
          <w:color w:val="FF0000"/>
          <w:vertAlign w:val="superscript"/>
          <w:rtl/>
        </w:rPr>
        <w:t>61322</w:t>
      </w:r>
      <w:r>
        <w:rPr>
          <w:rFonts w:ascii="Times New Roman" w:hAnsi="Times New Roman"/>
          <w:color w:val="828282"/>
          <w:rtl/>
        </w:rPr>
        <w:t xml:space="preserve">כֹּהֵן֙ </w:t>
      </w:r>
      <w:r>
        <w:rPr>
          <w:color w:val="FF0000"/>
          <w:vertAlign w:val="superscript"/>
          <w:rtl/>
        </w:rPr>
        <w:t>61323</w:t>
      </w:r>
      <w:r>
        <w:rPr>
          <w:rFonts w:ascii="Times New Roman" w:hAnsi="Times New Roman"/>
          <w:color w:val="828282"/>
          <w:rtl/>
        </w:rPr>
        <w:t>אֶת־</w:t>
      </w:r>
      <w:r>
        <w:rPr>
          <w:color w:val="FF0000"/>
          <w:vertAlign w:val="superscript"/>
          <w:rtl/>
        </w:rPr>
        <w:t>61324</w:t>
      </w:r>
      <w:r>
        <w:rPr>
          <w:rFonts w:ascii="Times New Roman" w:hAnsi="Times New Roman"/>
          <w:color w:val="828282"/>
          <w:rtl/>
        </w:rPr>
        <w:t>הַ</w:t>
      </w:r>
      <w:r>
        <w:rPr>
          <w:color w:val="FF0000"/>
          <w:vertAlign w:val="superscript"/>
          <w:rtl/>
        </w:rPr>
        <w:t>61325</w:t>
      </w:r>
      <w:r>
        <w:rPr>
          <w:rFonts w:ascii="Times New Roman" w:hAnsi="Times New Roman"/>
          <w:color w:val="828282"/>
          <w:rtl/>
        </w:rPr>
        <w:t xml:space="preserve">בַּ֔יִת </w:t>
      </w:r>
    </w:p>
    <w:p>
      <w:pPr>
        <w:pStyle w:val="Hebrew"/>
      </w:pPr>
      <w:r>
        <w:rPr>
          <w:color w:val="828282"/>
        </w:rPr>
        <w:t xml:space="preserve">וְאִם־בֹּ֨א יָבֹ֜א הַכֹּהֵ֗ן וְרָאָה֙ וְ֠הִנֵּה לֹא־פָשָׂ֤ה הַנֶּ֨גַע֙ בַּבַּ֔יִת אַחֲרֵ֖י הִטֹּ֣חַ אֶת־הַבָּ֑יִת וְטִהַ֤ר הַכֹּהֵן֙ אֶת־הַבַּ֔יִת כִּ֥י נִרְפָּ֖א הַנָּֽגַע׃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e3a21a47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afc18c04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ebb96ef4</w:t>
            </w:r>
          </w:p>
        </w:tc>
        <w:tc>
          <w:tcPr>
            <w:tcW w:type="auto" w:w="1728"/>
          </w:tcPr>
          <w:p>
            <w:r>
              <w:t>tense</w:t>
            </w:r>
          </w:p>
        </w:tc>
        <w:tc>
          <w:tcPr>
            <w:tcW w:type="auto" w:w="1728"/>
          </w:tcPr>
          <w:p>
            <w:r>
              <w:t>verb</w:t>
            </w:r>
          </w:p>
        </w:tc>
        <w:tc>
          <w:tcPr>
            <w:tcW w:type="auto" w:w="1728"/>
          </w:tcPr>
          <w:p>
            <w:r>
              <w:t xml:space="preserve">טִהַ֤ר </w:t>
            </w:r>
          </w:p>
        </w:tc>
        <w:tc>
          <w:tcPr>
            <w:tcW w:type="auto" w:w="1728"/>
          </w:tcPr>
          <w:p>
            <w:r>
              <w:t>mod</w:t>
            </w:r>
          </w:p>
        </w:tc>
      </w:tr>
    </w:tbl>
    <w:p>
      <w:r>
        <w:br/>
      </w:r>
    </w:p>
    <w:p>
      <w:pPr>
        <w:pStyle w:val="Reference"/>
      </w:pPr>
      <w:hyperlink r:id="rId855">
        <w:r>
          <w:rPr/>
          <w:t>Leviticus 14:50</w:t>
        </w:r>
      </w:hyperlink>
    </w:p>
    <w:p>
      <w:pPr>
        <w:pStyle w:val="Hebrew"/>
      </w:pPr>
      <w:r>
        <w:t xml:space="preserve">וְשָׁחַ֖ט אֶת־הַצִּפֹּ֣ר הָאֶחָ֑ת אֶל־כְּלִי־חֶ֖רֶשׂ עַל־מַ֥יִם חַיִּֽים׃ </w:t>
      </w:r>
    </w:p>
    <w:p>
      <w:pPr>
        <w:pStyle w:val="Hebrew"/>
      </w:pPr>
      <w:r>
        <w:rPr>
          <w:color w:val="FF0000"/>
          <w:vertAlign w:val="superscript"/>
          <w:rtl/>
        </w:rPr>
        <w:t>61347</w:t>
      </w:r>
      <w:r>
        <w:rPr>
          <w:rFonts w:ascii="Times New Roman" w:hAnsi="Times New Roman"/>
          <w:color w:val="828282"/>
          <w:rtl/>
        </w:rPr>
        <w:t>וְ</w:t>
      </w:r>
      <w:r>
        <w:rPr>
          <w:color w:val="FF0000"/>
          <w:vertAlign w:val="superscript"/>
          <w:rtl/>
        </w:rPr>
        <w:t>61348</w:t>
      </w:r>
      <w:r>
        <w:rPr>
          <w:rFonts w:ascii="Times New Roman" w:hAnsi="Times New Roman"/>
          <w:color w:val="828282"/>
          <w:rtl/>
        </w:rPr>
        <w:t xml:space="preserve">שָׁחַ֖ט </w:t>
      </w:r>
      <w:r>
        <w:rPr>
          <w:color w:val="FF0000"/>
          <w:vertAlign w:val="superscript"/>
          <w:rtl/>
        </w:rPr>
        <w:t>61349</w:t>
      </w:r>
      <w:r>
        <w:rPr>
          <w:rFonts w:ascii="Times New Roman" w:hAnsi="Times New Roman"/>
          <w:color w:val="828282"/>
          <w:rtl/>
        </w:rPr>
        <w:t>אֶת־</w:t>
      </w:r>
      <w:r>
        <w:rPr>
          <w:color w:val="FF0000"/>
          <w:vertAlign w:val="superscript"/>
          <w:rtl/>
        </w:rPr>
        <w:t>61350</w:t>
      </w:r>
      <w:r>
        <w:rPr>
          <w:rFonts w:ascii="Times New Roman" w:hAnsi="Times New Roman"/>
          <w:color w:val="828282"/>
          <w:rtl/>
        </w:rPr>
        <w:t>הַ</w:t>
      </w:r>
      <w:r>
        <w:rPr>
          <w:color w:val="FF0000"/>
          <w:vertAlign w:val="superscript"/>
          <w:rtl/>
        </w:rPr>
        <w:t>61351</w:t>
      </w:r>
      <w:r>
        <w:rPr>
          <w:rFonts w:ascii="Times New Roman" w:hAnsi="Times New Roman"/>
          <w:color w:val="828282"/>
          <w:rtl/>
        </w:rPr>
        <w:t xml:space="preserve">צִּפֹּ֣ר </w:t>
      </w:r>
      <w:r>
        <w:rPr>
          <w:color w:val="FF0000"/>
          <w:vertAlign w:val="superscript"/>
          <w:rtl/>
        </w:rPr>
        <w:t>61352</w:t>
      </w:r>
      <w:r>
        <w:rPr>
          <w:rFonts w:ascii="Times New Roman" w:hAnsi="Times New Roman"/>
          <w:color w:val="828282"/>
          <w:rtl/>
        </w:rPr>
        <w:t>הָ</w:t>
      </w:r>
      <w:r>
        <w:rPr>
          <w:color w:val="FF0000"/>
          <w:vertAlign w:val="superscript"/>
          <w:rtl/>
        </w:rPr>
        <w:t>61353</w:t>
      </w:r>
      <w:r>
        <w:rPr>
          <w:rFonts w:ascii="Times New Roman" w:hAnsi="Times New Roman"/>
          <w:color w:val="828282"/>
          <w:rtl/>
        </w:rPr>
        <w:t xml:space="preserve">אֶחָ֑ת </w:t>
      </w:r>
      <w:r>
        <w:rPr>
          <w:color w:val="FF0000"/>
          <w:vertAlign w:val="superscript"/>
          <w:rtl/>
        </w:rPr>
        <w:t>61354</w:t>
      </w:r>
      <w:r>
        <w:rPr>
          <w:rFonts w:ascii="Times New Roman" w:hAnsi="Times New Roman"/>
          <w:color w:val="828282"/>
          <w:rtl/>
        </w:rPr>
        <w:t>אֶל־</w:t>
      </w:r>
      <w:r>
        <w:rPr>
          <w:color w:val="FF0000"/>
          <w:vertAlign w:val="superscript"/>
          <w:rtl/>
        </w:rPr>
        <w:t>61355</w:t>
      </w:r>
      <w:r>
        <w:rPr>
          <w:rFonts w:ascii="Times New Roman" w:hAnsi="Times New Roman"/>
          <w:color w:val="828282"/>
          <w:rtl/>
        </w:rPr>
        <w:t>כְּלִי־</w:t>
      </w:r>
      <w:r>
        <w:rPr>
          <w:color w:val="FF0000"/>
          <w:vertAlign w:val="superscript"/>
          <w:rtl/>
        </w:rPr>
        <w:t>61356</w:t>
      </w:r>
      <w:r>
        <w:rPr>
          <w:rFonts w:ascii="Times New Roman" w:hAnsi="Times New Roman"/>
          <w:color w:val="828282"/>
          <w:rtl/>
        </w:rPr>
        <w:t xml:space="preserve">חֶ֖רֶשׂ </w:t>
      </w:r>
      <w:r>
        <w:rPr>
          <w:color w:val="FF0000"/>
          <w:vertAlign w:val="superscript"/>
          <w:rtl/>
        </w:rPr>
        <w:t>61357</w:t>
      </w:r>
      <w:r>
        <w:rPr>
          <w:rFonts w:ascii="Times New Roman" w:hAnsi="Times New Roman"/>
          <w:color w:val="828282"/>
          <w:rtl/>
        </w:rPr>
        <w:t>עַל־</w:t>
      </w:r>
      <w:r>
        <w:rPr>
          <w:color w:val="FF0000"/>
          <w:vertAlign w:val="superscript"/>
          <w:rtl/>
        </w:rPr>
        <w:t>61358</w:t>
      </w:r>
      <w:r>
        <w:rPr>
          <w:rFonts w:ascii="Times New Roman" w:hAnsi="Times New Roman"/>
          <w:color w:val="828282"/>
          <w:rtl/>
        </w:rPr>
        <w:t xml:space="preserve">מַ֥יִם </w:t>
      </w:r>
      <w:r>
        <w:rPr>
          <w:color w:val="FF0000"/>
          <w:vertAlign w:val="superscript"/>
          <w:rtl/>
        </w:rPr>
        <w:t>61359</w:t>
      </w:r>
      <w:r>
        <w:rPr>
          <w:rFonts w:ascii="Times New Roman" w:hAnsi="Times New Roman"/>
          <w:color w:val="828282"/>
          <w:rtl/>
        </w:rPr>
        <w:t xml:space="preserve">חַיִּֽים׃ </w:t>
      </w:r>
    </w:p>
    <w:p>
      <w:pPr>
        <w:pStyle w:val="Hebrew"/>
      </w:pPr>
      <w:r>
        <w:rPr>
          <w:color w:val="828282"/>
        </w:rPr>
        <w:t xml:space="preserve">וְשָׁחַ֖ט אֶת־הַצִּפֹּ֣ר הָאֶחָ֑ת אֶל־כְּלִי־חֶ֖רֶשׂ עַל־מַ֥יִם חַיִּֽים׃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ad2e040a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72a732d9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d36212a4</w:t>
            </w:r>
          </w:p>
        </w:tc>
        <w:tc>
          <w:tcPr>
            <w:tcW w:type="auto" w:w="1728"/>
          </w:tcPr>
          <w:p>
            <w:r>
              <w:t>tense</w:t>
            </w:r>
          </w:p>
        </w:tc>
        <w:tc>
          <w:tcPr>
            <w:tcW w:type="auto" w:w="1728"/>
          </w:tcPr>
          <w:p>
            <w:r>
              <w:t>verb</w:t>
            </w:r>
          </w:p>
        </w:tc>
        <w:tc>
          <w:tcPr>
            <w:tcW w:type="auto" w:w="1728"/>
          </w:tcPr>
          <w:p>
            <w:r>
              <w:t xml:space="preserve">שָׁחַ֖ט </w:t>
            </w:r>
          </w:p>
        </w:tc>
        <w:tc>
          <w:tcPr>
            <w:tcW w:type="auto" w:w="1728"/>
          </w:tcPr>
          <w:p>
            <w:r>
              <w:t>mod</w:t>
            </w:r>
          </w:p>
        </w:tc>
      </w:tr>
    </w:tbl>
    <w:p>
      <w:r>
        <w:br/>
      </w:r>
    </w:p>
    <w:p>
      <w:pPr>
        <w:pStyle w:val="Reference"/>
      </w:pPr>
      <w:hyperlink r:id="rId856">
        <w:r>
          <w:rPr/>
          <w:t>Leviticus 14:51</w:t>
        </w:r>
      </w:hyperlink>
    </w:p>
    <w:p>
      <w:pPr>
        <w:pStyle w:val="Hebrew"/>
      </w:pPr>
      <w:r>
        <w:t xml:space="preserve">וְטָבַ֣ל אֹתָ֗ם בְּדַם֙ הַצִּפֹּ֣ר הַשְּׁחוּטָ֔ה וּבַמַּ֖יִם הַֽחַיִּ֑ים </w:t>
      </w:r>
    </w:p>
    <w:p>
      <w:pPr>
        <w:pStyle w:val="Hebrew"/>
      </w:pPr>
      <w:r>
        <w:rPr>
          <w:color w:val="FF0000"/>
          <w:vertAlign w:val="superscript"/>
          <w:rtl/>
        </w:rPr>
        <w:t>61381</w:t>
      </w:r>
      <w:r>
        <w:rPr>
          <w:rFonts w:ascii="Times New Roman" w:hAnsi="Times New Roman"/>
          <w:color w:val="828282"/>
          <w:rtl/>
        </w:rPr>
        <w:t>וְ</w:t>
      </w:r>
      <w:r>
        <w:rPr>
          <w:color w:val="FF0000"/>
          <w:vertAlign w:val="superscript"/>
          <w:rtl/>
        </w:rPr>
        <w:t>61382</w:t>
      </w:r>
      <w:r>
        <w:rPr>
          <w:rFonts w:ascii="Times New Roman" w:hAnsi="Times New Roman"/>
          <w:color w:val="828282"/>
          <w:rtl/>
        </w:rPr>
        <w:t xml:space="preserve">טָבַ֣ל </w:t>
      </w:r>
      <w:r>
        <w:rPr>
          <w:color w:val="FF0000"/>
          <w:vertAlign w:val="superscript"/>
          <w:rtl/>
        </w:rPr>
        <w:t>61383</w:t>
      </w:r>
      <w:r>
        <w:rPr>
          <w:rFonts w:ascii="Times New Roman" w:hAnsi="Times New Roman"/>
          <w:color w:val="828282"/>
          <w:rtl/>
        </w:rPr>
        <w:t xml:space="preserve">אֹתָ֗ם </w:t>
      </w:r>
      <w:r>
        <w:rPr>
          <w:color w:val="FF0000"/>
          <w:vertAlign w:val="superscript"/>
          <w:rtl/>
        </w:rPr>
        <w:t>61384</w:t>
      </w:r>
      <w:r>
        <w:rPr>
          <w:rFonts w:ascii="Times New Roman" w:hAnsi="Times New Roman"/>
          <w:color w:val="828282"/>
          <w:rtl/>
        </w:rPr>
        <w:t>בְּ</w:t>
      </w:r>
      <w:r>
        <w:rPr>
          <w:color w:val="FF0000"/>
          <w:vertAlign w:val="superscript"/>
          <w:rtl/>
        </w:rPr>
        <w:t>61385</w:t>
      </w:r>
      <w:r>
        <w:rPr>
          <w:rFonts w:ascii="Times New Roman" w:hAnsi="Times New Roman"/>
          <w:color w:val="828282"/>
          <w:rtl/>
        </w:rPr>
        <w:t xml:space="preserve">דַם֙ </w:t>
      </w:r>
      <w:r>
        <w:rPr>
          <w:color w:val="FF0000"/>
          <w:vertAlign w:val="superscript"/>
          <w:rtl/>
        </w:rPr>
        <w:t>61386</w:t>
      </w:r>
      <w:r>
        <w:rPr>
          <w:rFonts w:ascii="Times New Roman" w:hAnsi="Times New Roman"/>
          <w:color w:val="828282"/>
          <w:rtl/>
        </w:rPr>
        <w:t>הַ</w:t>
      </w:r>
      <w:r>
        <w:rPr>
          <w:color w:val="FF0000"/>
          <w:vertAlign w:val="superscript"/>
          <w:rtl/>
        </w:rPr>
        <w:t>61387</w:t>
      </w:r>
      <w:r>
        <w:rPr>
          <w:rFonts w:ascii="Times New Roman" w:hAnsi="Times New Roman"/>
          <w:color w:val="828282"/>
          <w:rtl/>
        </w:rPr>
        <w:t xml:space="preserve">צִּפֹּ֣ר </w:t>
      </w:r>
      <w:r>
        <w:rPr>
          <w:color w:val="FF0000"/>
          <w:vertAlign w:val="superscript"/>
          <w:rtl/>
        </w:rPr>
        <w:t>61388</w:t>
      </w:r>
      <w:r>
        <w:rPr>
          <w:rFonts w:ascii="Times New Roman" w:hAnsi="Times New Roman"/>
          <w:color w:val="828282"/>
          <w:rtl/>
        </w:rPr>
        <w:t>הַ</w:t>
      </w:r>
      <w:r>
        <w:rPr>
          <w:color w:val="FF0000"/>
          <w:vertAlign w:val="superscript"/>
          <w:rtl/>
        </w:rPr>
        <w:t>61389</w:t>
      </w:r>
      <w:r>
        <w:rPr>
          <w:rFonts w:ascii="Times New Roman" w:hAnsi="Times New Roman"/>
          <w:color w:val="828282"/>
          <w:rtl/>
        </w:rPr>
        <w:t xml:space="preserve">שְּׁחוּטָ֔ה </w:t>
      </w:r>
      <w:r>
        <w:rPr>
          <w:color w:val="FF0000"/>
          <w:vertAlign w:val="superscript"/>
          <w:rtl/>
        </w:rPr>
        <w:t>61390</w:t>
      </w:r>
      <w:r>
        <w:rPr>
          <w:rFonts w:ascii="Times New Roman" w:hAnsi="Times New Roman"/>
          <w:color w:val="828282"/>
          <w:rtl/>
        </w:rPr>
        <w:t>וּ</w:t>
      </w:r>
      <w:r>
        <w:rPr>
          <w:color w:val="FF0000"/>
          <w:vertAlign w:val="superscript"/>
          <w:rtl/>
        </w:rPr>
        <w:t>61391</w:t>
      </w:r>
      <w:r>
        <w:rPr>
          <w:rFonts w:ascii="Times New Roman" w:hAnsi="Times New Roman"/>
          <w:color w:val="828282"/>
          <w:rtl/>
        </w:rPr>
        <w:t>בַ</w:t>
      </w:r>
      <w:r>
        <w:rPr>
          <w:color w:val="FF0000"/>
          <w:vertAlign w:val="superscript"/>
          <w:rtl/>
        </w:rPr>
        <w:t>61392</w:t>
      </w:r>
      <w:r>
        <w:rPr>
          <w:rFonts w:ascii="Times New Roman" w:hAnsi="Times New Roman"/>
          <w:color w:val="828282"/>
          <w:rtl/>
        </w:rPr>
      </w:r>
      <w:r>
        <w:rPr>
          <w:color w:val="FF0000"/>
          <w:vertAlign w:val="superscript"/>
          <w:rtl/>
        </w:rPr>
        <w:t>61393</w:t>
      </w:r>
      <w:r>
        <w:rPr>
          <w:rFonts w:ascii="Times New Roman" w:hAnsi="Times New Roman"/>
          <w:color w:val="828282"/>
          <w:rtl/>
        </w:rPr>
        <w:t xml:space="preserve">מַּ֖יִם </w:t>
      </w:r>
      <w:r>
        <w:rPr>
          <w:color w:val="FF0000"/>
          <w:vertAlign w:val="superscript"/>
          <w:rtl/>
        </w:rPr>
        <w:t>61394</w:t>
      </w:r>
      <w:r>
        <w:rPr>
          <w:rFonts w:ascii="Times New Roman" w:hAnsi="Times New Roman"/>
          <w:color w:val="828282"/>
          <w:rtl/>
        </w:rPr>
        <w:t>הַֽ</w:t>
      </w:r>
      <w:r>
        <w:rPr>
          <w:color w:val="FF0000"/>
          <w:vertAlign w:val="superscript"/>
          <w:rtl/>
        </w:rPr>
        <w:t>61395</w:t>
      </w:r>
      <w:r>
        <w:rPr>
          <w:rFonts w:ascii="Times New Roman" w:hAnsi="Times New Roman"/>
          <w:color w:val="828282"/>
          <w:rtl/>
        </w:rPr>
        <w:t xml:space="preserve">חַיִּ֑ים </w:t>
      </w:r>
    </w:p>
    <w:p>
      <w:pPr>
        <w:pStyle w:val="Hebrew"/>
      </w:pPr>
      <w:r>
        <w:rPr>
          <w:color w:val="828282"/>
        </w:rPr>
        <w:t xml:space="preserve">וְלָקַ֣ח אֶת־עֵֽץ־הָ֠אֶרֶז וְאֶת־הָ֨אֵזֹ֜ב וְאֵ֣ת׀ שְׁנִ֣י הַתֹּולַ֗עַת וְאֵת֮ הַצִּפֹּ֣ר הַֽחַיָּה֒ וְטָבַ֣ל אֹתָ֗ם בְּדַם֙ הַצִּפֹּ֣ר הַשְּׁחוּטָ֔ה וּבַמַּ֖יִם הַֽחַיִּ֑ים וְהִזָּ֥ה אֶל־הַבַּ֖יִת שֶׁ֥בַע פְּעָמִֽים׃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ab3b00cb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f99c41c1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cdbc348e</w:t>
            </w:r>
          </w:p>
        </w:tc>
        <w:tc>
          <w:tcPr>
            <w:tcW w:type="auto" w:w="1728"/>
          </w:tcPr>
          <w:p>
            <w:r>
              <w:t>tense</w:t>
            </w:r>
          </w:p>
        </w:tc>
        <w:tc>
          <w:tcPr>
            <w:tcW w:type="auto" w:w="1728"/>
          </w:tcPr>
          <w:p>
            <w:r>
              <w:t>verb</w:t>
            </w:r>
          </w:p>
        </w:tc>
        <w:tc>
          <w:tcPr>
            <w:tcW w:type="auto" w:w="1728"/>
          </w:tcPr>
          <w:p>
            <w:r>
              <w:t xml:space="preserve">טָבַ֣ל </w:t>
            </w:r>
          </w:p>
        </w:tc>
        <w:tc>
          <w:tcPr>
            <w:tcW w:type="auto" w:w="1728"/>
          </w:tcPr>
          <w:p>
            <w:r>
              <w:t>mod</w:t>
            </w:r>
          </w:p>
        </w:tc>
      </w:tr>
    </w:tbl>
    <w:p>
      <w:r>
        <w:br/>
      </w:r>
    </w:p>
    <w:p>
      <w:pPr>
        <w:pStyle w:val="Reference"/>
      </w:pPr>
      <w:hyperlink r:id="rId856">
        <w:r>
          <w:rPr/>
          <w:t>Leviticus 14:51</w:t>
        </w:r>
      </w:hyperlink>
    </w:p>
    <w:p>
      <w:pPr>
        <w:pStyle w:val="Hebrew"/>
      </w:pPr>
      <w:r>
        <w:t xml:space="preserve">וְהִזָּ֥ה אֶל־הַבַּ֖יִת שֶׁ֥בַע פְּעָמִֽים׃ </w:t>
      </w:r>
    </w:p>
    <w:p>
      <w:pPr>
        <w:pStyle w:val="Hebrew"/>
      </w:pPr>
      <w:r>
        <w:rPr>
          <w:color w:val="FF0000"/>
          <w:vertAlign w:val="superscript"/>
          <w:rtl/>
        </w:rPr>
        <w:t>61396</w:t>
      </w:r>
      <w:r>
        <w:rPr>
          <w:rFonts w:ascii="Times New Roman" w:hAnsi="Times New Roman"/>
          <w:color w:val="828282"/>
          <w:rtl/>
        </w:rPr>
        <w:t>וְ</w:t>
      </w:r>
      <w:r>
        <w:rPr>
          <w:color w:val="FF0000"/>
          <w:vertAlign w:val="superscript"/>
          <w:rtl/>
        </w:rPr>
        <w:t>61397</w:t>
      </w:r>
      <w:r>
        <w:rPr>
          <w:rFonts w:ascii="Times New Roman" w:hAnsi="Times New Roman"/>
          <w:color w:val="828282"/>
          <w:rtl/>
        </w:rPr>
        <w:t xml:space="preserve">הִזָּ֥ה </w:t>
      </w:r>
      <w:r>
        <w:rPr>
          <w:color w:val="FF0000"/>
          <w:vertAlign w:val="superscript"/>
          <w:rtl/>
        </w:rPr>
        <w:t>61398</w:t>
      </w:r>
      <w:r>
        <w:rPr>
          <w:rFonts w:ascii="Times New Roman" w:hAnsi="Times New Roman"/>
          <w:color w:val="828282"/>
          <w:rtl/>
        </w:rPr>
        <w:t>אֶל־</w:t>
      </w:r>
      <w:r>
        <w:rPr>
          <w:color w:val="FF0000"/>
          <w:vertAlign w:val="superscript"/>
          <w:rtl/>
        </w:rPr>
        <w:t>61399</w:t>
      </w:r>
      <w:r>
        <w:rPr>
          <w:rFonts w:ascii="Times New Roman" w:hAnsi="Times New Roman"/>
          <w:color w:val="828282"/>
          <w:rtl/>
        </w:rPr>
        <w:t>הַ</w:t>
      </w:r>
      <w:r>
        <w:rPr>
          <w:color w:val="FF0000"/>
          <w:vertAlign w:val="superscript"/>
          <w:rtl/>
        </w:rPr>
        <w:t>61400</w:t>
      </w:r>
      <w:r>
        <w:rPr>
          <w:rFonts w:ascii="Times New Roman" w:hAnsi="Times New Roman"/>
          <w:color w:val="828282"/>
          <w:rtl/>
        </w:rPr>
        <w:t xml:space="preserve">בַּ֖יִת </w:t>
      </w:r>
      <w:r>
        <w:rPr>
          <w:color w:val="FF0000"/>
          <w:vertAlign w:val="superscript"/>
          <w:rtl/>
        </w:rPr>
        <w:t>61401</w:t>
      </w:r>
      <w:r>
        <w:rPr>
          <w:rFonts w:ascii="Times New Roman" w:hAnsi="Times New Roman"/>
          <w:color w:val="828282"/>
          <w:rtl/>
        </w:rPr>
        <w:t xml:space="preserve">שֶׁ֥בַע </w:t>
      </w:r>
      <w:r>
        <w:rPr>
          <w:color w:val="FF0000"/>
          <w:vertAlign w:val="superscript"/>
          <w:rtl/>
        </w:rPr>
        <w:t>61402</w:t>
      </w:r>
      <w:r>
        <w:rPr>
          <w:rFonts w:ascii="Times New Roman" w:hAnsi="Times New Roman"/>
          <w:color w:val="828282"/>
          <w:rtl/>
        </w:rPr>
        <w:t xml:space="preserve">פְּעָמִֽים׃ </w:t>
      </w:r>
    </w:p>
    <w:p>
      <w:pPr>
        <w:pStyle w:val="Hebrew"/>
      </w:pPr>
      <w:r>
        <w:rPr>
          <w:color w:val="828282"/>
        </w:rPr>
        <w:t xml:space="preserve">וְלָקַ֣ח אֶת־עֵֽץ־הָ֠אֶרֶז וְאֶת־הָ֨אֵזֹ֜ב וְאֵ֣ת׀ שְׁנִ֣י הַתֹּולַ֗עַת וְאֵת֮ הַצִּפֹּ֣ר הַֽחַיָּה֒ וְטָבַ֣ל אֹתָ֗ם בְּדַם֙ הַצִּפֹּ֣ר הַשְּׁחוּטָ֔ה וּבַמַּ֖יִם הַֽחַיִּ֑ים וְהִזָּ֥ה אֶל־הַבַּ֖יִת שֶׁ֥בַע פְּעָמִֽים׃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06122dca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33e41148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a1525b65</w:t>
            </w:r>
          </w:p>
        </w:tc>
        <w:tc>
          <w:tcPr>
            <w:tcW w:type="auto" w:w="1728"/>
          </w:tcPr>
          <w:p>
            <w:r>
              <w:t>tense</w:t>
            </w:r>
          </w:p>
        </w:tc>
        <w:tc>
          <w:tcPr>
            <w:tcW w:type="auto" w:w="1728"/>
          </w:tcPr>
          <w:p>
            <w:r>
              <w:t>verb</w:t>
            </w:r>
          </w:p>
        </w:tc>
        <w:tc>
          <w:tcPr>
            <w:tcW w:type="auto" w:w="1728"/>
          </w:tcPr>
          <w:p>
            <w:r>
              <w:t xml:space="preserve">הִזָּ֥ה </w:t>
            </w:r>
          </w:p>
        </w:tc>
        <w:tc>
          <w:tcPr>
            <w:tcW w:type="auto" w:w="1728"/>
          </w:tcPr>
          <w:p>
            <w:r>
              <w:t>mod</w:t>
            </w:r>
          </w:p>
        </w:tc>
      </w:tr>
    </w:tbl>
    <w:p>
      <w:r>
        <w:br/>
      </w:r>
    </w:p>
    <w:p>
      <w:pPr>
        <w:pStyle w:val="Reference"/>
      </w:pPr>
      <w:hyperlink r:id="rId857">
        <w:r>
          <w:rPr/>
          <w:t>Leviticus 14:52</w:t>
        </w:r>
      </w:hyperlink>
    </w:p>
    <w:p>
      <w:pPr>
        <w:pStyle w:val="Hebrew"/>
      </w:pPr>
      <w:r>
        <w:t xml:space="preserve">וְחִטֵּ֣א אֶת־הַבַּ֔יִת בְּדַם֙ הַצִּפֹּ֔ור וּבַמַּ֖יִם הַֽחַיִּ֑ים וּבַצִּפֹּ֣ר הַחַיָּ֗ה וּבְעֵ֥ץ הָאֶ֛רֶז וּבָאֵזֹ֖ב וּבִשְׁנִ֥י הַתֹּולָֽעַת׃ </w:t>
      </w:r>
    </w:p>
    <w:p>
      <w:pPr>
        <w:pStyle w:val="Hebrew"/>
      </w:pPr>
      <w:r>
        <w:rPr>
          <w:color w:val="FF0000"/>
          <w:vertAlign w:val="superscript"/>
          <w:rtl/>
        </w:rPr>
        <w:t>61403</w:t>
      </w:r>
      <w:r>
        <w:rPr>
          <w:rFonts w:ascii="Times New Roman" w:hAnsi="Times New Roman"/>
          <w:color w:val="828282"/>
          <w:rtl/>
        </w:rPr>
        <w:t>וְ</w:t>
      </w:r>
      <w:r>
        <w:rPr>
          <w:color w:val="FF0000"/>
          <w:vertAlign w:val="superscript"/>
          <w:rtl/>
        </w:rPr>
        <w:t>61404</w:t>
      </w:r>
      <w:r>
        <w:rPr>
          <w:rFonts w:ascii="Times New Roman" w:hAnsi="Times New Roman"/>
          <w:color w:val="828282"/>
          <w:rtl/>
        </w:rPr>
        <w:t xml:space="preserve">חִטֵּ֣א </w:t>
      </w:r>
      <w:r>
        <w:rPr>
          <w:color w:val="FF0000"/>
          <w:vertAlign w:val="superscript"/>
          <w:rtl/>
        </w:rPr>
        <w:t>61405</w:t>
      </w:r>
      <w:r>
        <w:rPr>
          <w:rFonts w:ascii="Times New Roman" w:hAnsi="Times New Roman"/>
          <w:color w:val="828282"/>
          <w:rtl/>
        </w:rPr>
        <w:t>אֶת־</w:t>
      </w:r>
      <w:r>
        <w:rPr>
          <w:color w:val="FF0000"/>
          <w:vertAlign w:val="superscript"/>
          <w:rtl/>
        </w:rPr>
        <w:t>61406</w:t>
      </w:r>
      <w:r>
        <w:rPr>
          <w:rFonts w:ascii="Times New Roman" w:hAnsi="Times New Roman"/>
          <w:color w:val="828282"/>
          <w:rtl/>
        </w:rPr>
        <w:t>הַ</w:t>
      </w:r>
      <w:r>
        <w:rPr>
          <w:color w:val="FF0000"/>
          <w:vertAlign w:val="superscript"/>
          <w:rtl/>
        </w:rPr>
        <w:t>61407</w:t>
      </w:r>
      <w:r>
        <w:rPr>
          <w:rFonts w:ascii="Times New Roman" w:hAnsi="Times New Roman"/>
          <w:color w:val="828282"/>
          <w:rtl/>
        </w:rPr>
        <w:t xml:space="preserve">בַּ֔יִת </w:t>
      </w:r>
      <w:r>
        <w:rPr>
          <w:color w:val="FF0000"/>
          <w:vertAlign w:val="superscript"/>
          <w:rtl/>
        </w:rPr>
        <w:t>61408</w:t>
      </w:r>
      <w:r>
        <w:rPr>
          <w:rFonts w:ascii="Times New Roman" w:hAnsi="Times New Roman"/>
          <w:color w:val="828282"/>
          <w:rtl/>
        </w:rPr>
        <w:t>בְּ</w:t>
      </w:r>
      <w:r>
        <w:rPr>
          <w:color w:val="FF0000"/>
          <w:vertAlign w:val="superscript"/>
          <w:rtl/>
        </w:rPr>
        <w:t>61409</w:t>
      </w:r>
      <w:r>
        <w:rPr>
          <w:rFonts w:ascii="Times New Roman" w:hAnsi="Times New Roman"/>
          <w:color w:val="828282"/>
          <w:rtl/>
        </w:rPr>
        <w:t xml:space="preserve">דַם֙ </w:t>
      </w:r>
      <w:r>
        <w:rPr>
          <w:color w:val="FF0000"/>
          <w:vertAlign w:val="superscript"/>
          <w:rtl/>
        </w:rPr>
        <w:t>61410</w:t>
      </w:r>
      <w:r>
        <w:rPr>
          <w:rFonts w:ascii="Times New Roman" w:hAnsi="Times New Roman"/>
          <w:color w:val="828282"/>
          <w:rtl/>
        </w:rPr>
        <w:t>הַ</w:t>
      </w:r>
      <w:r>
        <w:rPr>
          <w:color w:val="FF0000"/>
          <w:vertAlign w:val="superscript"/>
          <w:rtl/>
        </w:rPr>
        <w:t>61411</w:t>
      </w:r>
      <w:r>
        <w:rPr>
          <w:rFonts w:ascii="Times New Roman" w:hAnsi="Times New Roman"/>
          <w:color w:val="828282"/>
          <w:rtl/>
        </w:rPr>
        <w:t xml:space="preserve">צִּפֹּ֔ור </w:t>
      </w:r>
      <w:r>
        <w:rPr>
          <w:color w:val="FF0000"/>
          <w:vertAlign w:val="superscript"/>
          <w:rtl/>
        </w:rPr>
        <w:t>61412</w:t>
      </w:r>
      <w:r>
        <w:rPr>
          <w:rFonts w:ascii="Times New Roman" w:hAnsi="Times New Roman"/>
          <w:color w:val="828282"/>
          <w:rtl/>
        </w:rPr>
        <w:t>וּ</w:t>
      </w:r>
      <w:r>
        <w:rPr>
          <w:color w:val="FF0000"/>
          <w:vertAlign w:val="superscript"/>
          <w:rtl/>
        </w:rPr>
        <w:t>61413</w:t>
      </w:r>
      <w:r>
        <w:rPr>
          <w:rFonts w:ascii="Times New Roman" w:hAnsi="Times New Roman"/>
          <w:color w:val="828282"/>
          <w:rtl/>
        </w:rPr>
        <w:t>בַ</w:t>
      </w:r>
      <w:r>
        <w:rPr>
          <w:color w:val="FF0000"/>
          <w:vertAlign w:val="superscript"/>
          <w:rtl/>
        </w:rPr>
        <w:t>61414</w:t>
      </w:r>
      <w:r>
        <w:rPr>
          <w:rFonts w:ascii="Times New Roman" w:hAnsi="Times New Roman"/>
          <w:color w:val="828282"/>
          <w:rtl/>
        </w:rPr>
      </w:r>
      <w:r>
        <w:rPr>
          <w:color w:val="FF0000"/>
          <w:vertAlign w:val="superscript"/>
          <w:rtl/>
        </w:rPr>
        <w:t>61415</w:t>
      </w:r>
      <w:r>
        <w:rPr>
          <w:rFonts w:ascii="Times New Roman" w:hAnsi="Times New Roman"/>
          <w:color w:val="828282"/>
          <w:rtl/>
        </w:rPr>
        <w:t xml:space="preserve">מַּ֖יִם </w:t>
      </w:r>
      <w:r>
        <w:rPr>
          <w:color w:val="FF0000"/>
          <w:vertAlign w:val="superscript"/>
          <w:rtl/>
        </w:rPr>
        <w:t>61416</w:t>
      </w:r>
      <w:r>
        <w:rPr>
          <w:rFonts w:ascii="Times New Roman" w:hAnsi="Times New Roman"/>
          <w:color w:val="828282"/>
          <w:rtl/>
        </w:rPr>
        <w:t>הַֽ</w:t>
      </w:r>
      <w:r>
        <w:rPr>
          <w:color w:val="FF0000"/>
          <w:vertAlign w:val="superscript"/>
          <w:rtl/>
        </w:rPr>
        <w:t>61417</w:t>
      </w:r>
      <w:r>
        <w:rPr>
          <w:rFonts w:ascii="Times New Roman" w:hAnsi="Times New Roman"/>
          <w:color w:val="828282"/>
          <w:rtl/>
        </w:rPr>
        <w:t xml:space="preserve">חַיִּ֑ים </w:t>
      </w:r>
      <w:r>
        <w:rPr>
          <w:color w:val="FF0000"/>
          <w:vertAlign w:val="superscript"/>
          <w:rtl/>
        </w:rPr>
        <w:t>61418</w:t>
      </w:r>
      <w:r>
        <w:rPr>
          <w:rFonts w:ascii="Times New Roman" w:hAnsi="Times New Roman"/>
          <w:color w:val="828282"/>
          <w:rtl/>
        </w:rPr>
        <w:t>וּ</w:t>
      </w:r>
      <w:r>
        <w:rPr>
          <w:color w:val="FF0000"/>
          <w:vertAlign w:val="superscript"/>
          <w:rtl/>
        </w:rPr>
        <w:t>61419</w:t>
      </w:r>
      <w:r>
        <w:rPr>
          <w:rFonts w:ascii="Times New Roman" w:hAnsi="Times New Roman"/>
          <w:color w:val="828282"/>
          <w:rtl/>
        </w:rPr>
        <w:t>בַ</w:t>
      </w:r>
      <w:r>
        <w:rPr>
          <w:color w:val="FF0000"/>
          <w:vertAlign w:val="superscript"/>
          <w:rtl/>
        </w:rPr>
        <w:t>61420</w:t>
      </w:r>
      <w:r>
        <w:rPr>
          <w:rFonts w:ascii="Times New Roman" w:hAnsi="Times New Roman"/>
          <w:color w:val="828282"/>
          <w:rtl/>
        </w:rPr>
      </w:r>
      <w:r>
        <w:rPr>
          <w:color w:val="FF0000"/>
          <w:vertAlign w:val="superscript"/>
          <w:rtl/>
        </w:rPr>
        <w:t>61421</w:t>
      </w:r>
      <w:r>
        <w:rPr>
          <w:rFonts w:ascii="Times New Roman" w:hAnsi="Times New Roman"/>
          <w:color w:val="828282"/>
          <w:rtl/>
        </w:rPr>
        <w:t xml:space="preserve">צִּפֹּ֣ר </w:t>
      </w:r>
      <w:r>
        <w:rPr>
          <w:color w:val="FF0000"/>
          <w:vertAlign w:val="superscript"/>
          <w:rtl/>
        </w:rPr>
        <w:t>61422</w:t>
      </w:r>
      <w:r>
        <w:rPr>
          <w:rFonts w:ascii="Times New Roman" w:hAnsi="Times New Roman"/>
          <w:color w:val="828282"/>
          <w:rtl/>
        </w:rPr>
        <w:t>הַ</w:t>
      </w:r>
      <w:r>
        <w:rPr>
          <w:color w:val="FF0000"/>
          <w:vertAlign w:val="superscript"/>
          <w:rtl/>
        </w:rPr>
        <w:t>61423</w:t>
      </w:r>
      <w:r>
        <w:rPr>
          <w:rFonts w:ascii="Times New Roman" w:hAnsi="Times New Roman"/>
          <w:color w:val="828282"/>
          <w:rtl/>
        </w:rPr>
        <w:t xml:space="preserve">חַיָּ֗ה </w:t>
      </w:r>
      <w:r>
        <w:rPr>
          <w:color w:val="FF0000"/>
          <w:vertAlign w:val="superscript"/>
          <w:rtl/>
        </w:rPr>
        <w:t>61424</w:t>
      </w:r>
      <w:r>
        <w:rPr>
          <w:rFonts w:ascii="Times New Roman" w:hAnsi="Times New Roman"/>
          <w:color w:val="828282"/>
          <w:rtl/>
        </w:rPr>
        <w:t>וּ</w:t>
      </w:r>
      <w:r>
        <w:rPr>
          <w:color w:val="FF0000"/>
          <w:vertAlign w:val="superscript"/>
          <w:rtl/>
        </w:rPr>
        <w:t>61425</w:t>
      </w:r>
      <w:r>
        <w:rPr>
          <w:rFonts w:ascii="Times New Roman" w:hAnsi="Times New Roman"/>
          <w:color w:val="828282"/>
          <w:rtl/>
        </w:rPr>
        <w:t>בְ</w:t>
      </w:r>
      <w:r>
        <w:rPr>
          <w:color w:val="FF0000"/>
          <w:vertAlign w:val="superscript"/>
          <w:rtl/>
        </w:rPr>
        <w:t>61426</w:t>
      </w:r>
      <w:r>
        <w:rPr>
          <w:rFonts w:ascii="Times New Roman" w:hAnsi="Times New Roman"/>
          <w:color w:val="828282"/>
          <w:rtl/>
        </w:rPr>
        <w:t xml:space="preserve">עֵ֥ץ </w:t>
      </w:r>
      <w:r>
        <w:rPr>
          <w:color w:val="FF0000"/>
          <w:vertAlign w:val="superscript"/>
          <w:rtl/>
        </w:rPr>
        <w:t>61427</w:t>
      </w:r>
      <w:r>
        <w:rPr>
          <w:rFonts w:ascii="Times New Roman" w:hAnsi="Times New Roman"/>
          <w:color w:val="828282"/>
          <w:rtl/>
        </w:rPr>
        <w:t>הָ</w:t>
      </w:r>
      <w:r>
        <w:rPr>
          <w:color w:val="FF0000"/>
          <w:vertAlign w:val="superscript"/>
          <w:rtl/>
        </w:rPr>
        <w:t>61428</w:t>
      </w:r>
      <w:r>
        <w:rPr>
          <w:rFonts w:ascii="Times New Roman" w:hAnsi="Times New Roman"/>
          <w:color w:val="828282"/>
          <w:rtl/>
        </w:rPr>
        <w:t xml:space="preserve">אֶ֛רֶז </w:t>
      </w:r>
      <w:r>
        <w:rPr>
          <w:color w:val="FF0000"/>
          <w:vertAlign w:val="superscript"/>
          <w:rtl/>
        </w:rPr>
        <w:t>61429</w:t>
      </w:r>
      <w:r>
        <w:rPr>
          <w:rFonts w:ascii="Times New Roman" w:hAnsi="Times New Roman"/>
          <w:color w:val="828282"/>
          <w:rtl/>
        </w:rPr>
        <w:t>וּ</w:t>
      </w:r>
      <w:r>
        <w:rPr>
          <w:color w:val="FF0000"/>
          <w:vertAlign w:val="superscript"/>
          <w:rtl/>
        </w:rPr>
        <w:t>61430</w:t>
      </w:r>
      <w:r>
        <w:rPr>
          <w:rFonts w:ascii="Times New Roman" w:hAnsi="Times New Roman"/>
          <w:color w:val="828282"/>
          <w:rtl/>
        </w:rPr>
        <w:t>בָ</w:t>
      </w:r>
      <w:r>
        <w:rPr>
          <w:color w:val="FF0000"/>
          <w:vertAlign w:val="superscript"/>
          <w:rtl/>
        </w:rPr>
        <w:t>61431</w:t>
      </w:r>
      <w:r>
        <w:rPr>
          <w:rFonts w:ascii="Times New Roman" w:hAnsi="Times New Roman"/>
          <w:color w:val="828282"/>
          <w:rtl/>
        </w:rPr>
      </w:r>
      <w:r>
        <w:rPr>
          <w:color w:val="FF0000"/>
          <w:vertAlign w:val="superscript"/>
          <w:rtl/>
        </w:rPr>
        <w:t>61432</w:t>
      </w:r>
      <w:r>
        <w:rPr>
          <w:rFonts w:ascii="Times New Roman" w:hAnsi="Times New Roman"/>
          <w:color w:val="828282"/>
          <w:rtl/>
        </w:rPr>
        <w:t xml:space="preserve">אֵזֹ֖ב </w:t>
      </w:r>
      <w:r>
        <w:rPr>
          <w:color w:val="FF0000"/>
          <w:vertAlign w:val="superscript"/>
          <w:rtl/>
        </w:rPr>
        <w:t>61433</w:t>
      </w:r>
      <w:r>
        <w:rPr>
          <w:rFonts w:ascii="Times New Roman" w:hAnsi="Times New Roman"/>
          <w:color w:val="828282"/>
          <w:rtl/>
        </w:rPr>
        <w:t>וּ</w:t>
      </w:r>
      <w:r>
        <w:rPr>
          <w:color w:val="FF0000"/>
          <w:vertAlign w:val="superscript"/>
          <w:rtl/>
        </w:rPr>
        <w:t>61434</w:t>
      </w:r>
      <w:r>
        <w:rPr>
          <w:rFonts w:ascii="Times New Roman" w:hAnsi="Times New Roman"/>
          <w:color w:val="828282"/>
          <w:rtl/>
        </w:rPr>
        <w:t>בִ</w:t>
      </w:r>
      <w:r>
        <w:rPr>
          <w:color w:val="FF0000"/>
          <w:vertAlign w:val="superscript"/>
          <w:rtl/>
        </w:rPr>
        <w:t>61435</w:t>
      </w:r>
      <w:r>
        <w:rPr>
          <w:rFonts w:ascii="Times New Roman" w:hAnsi="Times New Roman"/>
          <w:color w:val="828282"/>
          <w:rtl/>
        </w:rPr>
        <w:t xml:space="preserve">שְׁנִ֥י </w:t>
      </w:r>
      <w:r>
        <w:rPr>
          <w:color w:val="FF0000"/>
          <w:vertAlign w:val="superscript"/>
          <w:rtl/>
        </w:rPr>
        <w:t>61436</w:t>
      </w:r>
      <w:r>
        <w:rPr>
          <w:rFonts w:ascii="Times New Roman" w:hAnsi="Times New Roman"/>
          <w:color w:val="828282"/>
          <w:rtl/>
        </w:rPr>
        <w:t>הַ</w:t>
      </w:r>
      <w:r>
        <w:rPr>
          <w:color w:val="FF0000"/>
          <w:vertAlign w:val="superscript"/>
          <w:rtl/>
        </w:rPr>
        <w:t>61437</w:t>
      </w:r>
      <w:r>
        <w:rPr>
          <w:rFonts w:ascii="Times New Roman" w:hAnsi="Times New Roman"/>
          <w:color w:val="828282"/>
          <w:rtl/>
        </w:rPr>
        <w:t xml:space="preserve">תֹּולָֽעַת׃ </w:t>
      </w:r>
    </w:p>
    <w:p>
      <w:pPr>
        <w:pStyle w:val="Hebrew"/>
      </w:pPr>
      <w:r>
        <w:rPr>
          <w:color w:val="828282"/>
        </w:rPr>
        <w:t xml:space="preserve">וְחִטֵּ֣א אֶת־הַבַּ֔יִת בְּדַם֙ הַצִּפֹּ֔ור וּבַמַּ֖יִם הַֽחַיִּ֑ים וּבַצִּפֹּ֣ר הַחַיָּ֗ה וּבְעֵ֥ץ הָאֶ֛רֶז וּבָאֵזֹ֖ב וּבִשְׁנִ֥י הַתֹּולָֽעַת׃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f1556adb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3cd92722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ce92d7ba</w:t>
            </w:r>
          </w:p>
        </w:tc>
        <w:tc>
          <w:tcPr>
            <w:tcW w:type="auto" w:w="1728"/>
          </w:tcPr>
          <w:p>
            <w:r>
              <w:t>tense</w:t>
            </w:r>
          </w:p>
        </w:tc>
        <w:tc>
          <w:tcPr>
            <w:tcW w:type="auto" w:w="1728"/>
          </w:tcPr>
          <w:p>
            <w:r>
              <w:t>verb</w:t>
            </w:r>
          </w:p>
        </w:tc>
        <w:tc>
          <w:tcPr>
            <w:tcW w:type="auto" w:w="1728"/>
          </w:tcPr>
          <w:p>
            <w:r>
              <w:t xml:space="preserve">חִטֵּ֣א </w:t>
            </w:r>
          </w:p>
        </w:tc>
        <w:tc>
          <w:tcPr>
            <w:tcW w:type="auto" w:w="1728"/>
          </w:tcPr>
          <w:p>
            <w:r>
              <w:t>mod</w:t>
            </w:r>
          </w:p>
        </w:tc>
      </w:tr>
    </w:tbl>
    <w:p>
      <w:r>
        <w:br/>
      </w:r>
    </w:p>
    <w:p>
      <w:pPr>
        <w:pStyle w:val="Reference"/>
      </w:pPr>
      <w:hyperlink r:id="rId858">
        <w:r>
          <w:rPr/>
          <w:t>Leviticus 14:53</w:t>
        </w:r>
      </w:hyperlink>
    </w:p>
    <w:p>
      <w:pPr>
        <w:pStyle w:val="Hebrew"/>
      </w:pPr>
      <w:r>
        <w:t xml:space="preserve">וְטָהֵֽר׃ </w:t>
      </w:r>
    </w:p>
    <w:p>
      <w:pPr>
        <w:pStyle w:val="Hebrew"/>
      </w:pPr>
      <w:r>
        <w:rPr>
          <w:color w:val="FF0000"/>
          <w:vertAlign w:val="superscript"/>
          <w:rtl/>
        </w:rPr>
        <w:t>61460</w:t>
      </w:r>
      <w:r>
        <w:rPr>
          <w:rFonts w:ascii="Times New Roman" w:hAnsi="Times New Roman"/>
          <w:color w:val="828282"/>
          <w:rtl/>
        </w:rPr>
        <w:t>וְ</w:t>
      </w:r>
      <w:r>
        <w:rPr>
          <w:color w:val="FF0000"/>
          <w:vertAlign w:val="superscript"/>
          <w:rtl/>
        </w:rPr>
        <w:t>61461</w:t>
      </w:r>
      <w:r>
        <w:rPr>
          <w:rFonts w:ascii="Times New Roman" w:hAnsi="Times New Roman"/>
          <w:color w:val="828282"/>
          <w:rtl/>
        </w:rPr>
        <w:t xml:space="preserve">טָהֵֽר׃ </w:t>
      </w:r>
    </w:p>
    <w:p>
      <w:pPr>
        <w:pStyle w:val="Hebrew"/>
      </w:pPr>
      <w:r>
        <w:rPr>
          <w:color w:val="828282"/>
        </w:rPr>
        <w:t xml:space="preserve">וְשִׁלַּ֞ח אֶת־הַצִּפֹּ֧ר הַֽחַיָּ֛ה אֶל־מִח֥וּץ לָעִ֖יר אֶל־פְּנֵ֣י הַשָּׂדֶ֑ה וְכִפֶּ֥ר עַל־הַבַּ֖יִת וְטָהֵֽר׃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64c1ce85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813de68b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36735833</w:t>
            </w:r>
          </w:p>
        </w:tc>
        <w:tc>
          <w:tcPr>
            <w:tcW w:type="auto" w:w="1728"/>
          </w:tcPr>
          <w:p>
            <w:r>
              <w:t>tense</w:t>
            </w:r>
          </w:p>
        </w:tc>
        <w:tc>
          <w:tcPr>
            <w:tcW w:type="auto" w:w="1728"/>
          </w:tcPr>
          <w:p>
            <w:r>
              <w:t>verb</w:t>
            </w:r>
          </w:p>
        </w:tc>
        <w:tc>
          <w:tcPr>
            <w:tcW w:type="auto" w:w="1728"/>
          </w:tcPr>
          <w:p>
            <w:r>
              <w:t xml:space="preserve">טָהֵֽר׃ </w:t>
            </w:r>
          </w:p>
        </w:tc>
        <w:tc>
          <w:tcPr>
            <w:tcW w:type="auto" w:w="1728"/>
          </w:tcPr>
          <w:p>
            <w:r>
              <w:t>mod</w:t>
            </w:r>
          </w:p>
        </w:tc>
      </w:tr>
    </w:tbl>
    <w:p>
      <w:r>
        <w:br/>
      </w:r>
    </w:p>
    <w:p>
      <w:pPr>
        <w:pStyle w:val="Reference"/>
      </w:pPr>
      <w:hyperlink r:id="rId859">
        <w:r>
          <w:rPr/>
          <w:t>Leviticus 15:3</w:t>
        </w:r>
      </w:hyperlink>
    </w:p>
    <w:p>
      <w:pPr>
        <w:pStyle w:val="Hebrew"/>
      </w:pPr>
      <w:r>
        <w:t xml:space="preserve">וְזֹ֛את תִּהְיֶ֥ה טֻמְאָתֹ֖ו בְּזֹובֹ֑ו </w:t>
      </w:r>
    </w:p>
    <w:p>
      <w:pPr>
        <w:pStyle w:val="Hebrew"/>
      </w:pPr>
      <w:r>
        <w:rPr>
          <w:color w:val="FF0000"/>
          <w:vertAlign w:val="superscript"/>
          <w:rtl/>
        </w:rPr>
        <w:t>61537</w:t>
      </w:r>
      <w:r>
        <w:rPr>
          <w:rFonts w:ascii="Times New Roman" w:hAnsi="Times New Roman"/>
          <w:color w:val="828282"/>
          <w:rtl/>
        </w:rPr>
        <w:t>וְ</w:t>
      </w:r>
      <w:r>
        <w:rPr>
          <w:color w:val="FF0000"/>
          <w:vertAlign w:val="superscript"/>
          <w:rtl/>
        </w:rPr>
        <w:t>61538</w:t>
      </w:r>
      <w:r>
        <w:rPr>
          <w:rFonts w:ascii="Times New Roman" w:hAnsi="Times New Roman"/>
          <w:color w:val="828282"/>
          <w:rtl/>
        </w:rPr>
        <w:t xml:space="preserve">זֹ֛את </w:t>
      </w:r>
      <w:r>
        <w:rPr>
          <w:color w:val="FF0000"/>
          <w:vertAlign w:val="superscript"/>
          <w:rtl/>
        </w:rPr>
        <w:t>61539</w:t>
      </w:r>
      <w:r>
        <w:rPr>
          <w:rFonts w:ascii="Times New Roman" w:hAnsi="Times New Roman"/>
          <w:color w:val="828282"/>
          <w:rtl/>
        </w:rPr>
        <w:t xml:space="preserve">תִּהְיֶ֥ה </w:t>
      </w:r>
      <w:r>
        <w:rPr>
          <w:color w:val="FF0000"/>
          <w:vertAlign w:val="superscript"/>
          <w:rtl/>
        </w:rPr>
        <w:t>61540</w:t>
      </w:r>
      <w:r>
        <w:rPr>
          <w:rFonts w:ascii="Times New Roman" w:hAnsi="Times New Roman"/>
          <w:color w:val="828282"/>
          <w:rtl/>
        </w:rPr>
        <w:t xml:space="preserve">טֻמְאָתֹ֖ו </w:t>
      </w:r>
      <w:r>
        <w:rPr>
          <w:color w:val="FF0000"/>
          <w:vertAlign w:val="superscript"/>
          <w:rtl/>
        </w:rPr>
        <w:t>61541</w:t>
      </w:r>
      <w:r>
        <w:rPr>
          <w:rFonts w:ascii="Times New Roman" w:hAnsi="Times New Roman"/>
          <w:color w:val="828282"/>
          <w:rtl/>
        </w:rPr>
        <w:t>בְּ</w:t>
      </w:r>
      <w:r>
        <w:rPr>
          <w:color w:val="FF0000"/>
          <w:vertAlign w:val="superscript"/>
          <w:rtl/>
        </w:rPr>
        <w:t>61542</w:t>
      </w:r>
      <w:r>
        <w:rPr>
          <w:rFonts w:ascii="Times New Roman" w:hAnsi="Times New Roman"/>
          <w:color w:val="828282"/>
          <w:rtl/>
        </w:rPr>
        <w:t xml:space="preserve">זֹובֹ֑ו </w:t>
      </w:r>
    </w:p>
    <w:p>
      <w:pPr>
        <w:pStyle w:val="Hebrew"/>
      </w:pPr>
      <w:r>
        <w:rPr>
          <w:color w:val="828282"/>
        </w:rPr>
        <w:t xml:space="preserve">וְזֹ֛את תִּהְיֶ֥ה טֻמְאָתֹ֖ו בְּזֹובֹ֑ו רָ֣ר בְּשָׂרֹ֞ו אֶת־זֹובֹ֗ו אֹֽו־הֶחְתִּ֤ים בְּשָׂרֹו֙ מִזֹּובֹ֔ו טֻמְאָתֹ֖ו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b3c9750e</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fd5a8771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8c5e62a9</w:t>
            </w:r>
          </w:p>
        </w:tc>
        <w:tc>
          <w:tcPr>
            <w:tcW w:type="auto" w:w="1728"/>
          </w:tcPr>
          <w:p>
            <w:r>
              <w:t>tense</w:t>
            </w:r>
          </w:p>
        </w:tc>
        <w:tc>
          <w:tcPr>
            <w:tcW w:type="auto" w:w="1728"/>
          </w:tcPr>
          <w:p>
            <w:r>
              <w:t>verb</w:t>
            </w:r>
          </w:p>
        </w:tc>
        <w:tc>
          <w:tcPr>
            <w:tcW w:type="auto" w:w="1728"/>
          </w:tcPr>
          <w:p>
            <w:r>
              <w:t xml:space="preserve">תִּהְיֶ֥ה </w:t>
            </w:r>
          </w:p>
        </w:tc>
        <w:tc>
          <w:tcPr>
            <w:tcW w:type="auto" w:w="1728"/>
          </w:tcPr>
          <w:p>
            <w:r>
              <w:t>pres</w:t>
            </w:r>
          </w:p>
        </w:tc>
      </w:tr>
    </w:tbl>
    <w:p>
      <w:r>
        <w:br/>
      </w:r>
    </w:p>
    <w:p>
      <w:pPr>
        <w:pStyle w:val="Reference"/>
      </w:pPr>
      <w:hyperlink r:id="rId859">
        <w:r>
          <w:rPr/>
          <w:t>Leviticus 15:3</w:t>
        </w:r>
      </w:hyperlink>
    </w:p>
    <w:p>
      <w:pPr>
        <w:pStyle w:val="Hebrew"/>
      </w:pPr>
      <w:r>
        <w:t xml:space="preserve">רָ֣ר בְּשָׂרֹ֞ו אֶת־זֹובֹ֗ו </w:t>
      </w:r>
    </w:p>
    <w:p>
      <w:pPr>
        <w:pStyle w:val="Hebrew"/>
      </w:pPr>
      <w:r>
        <w:rPr>
          <w:color w:val="FF0000"/>
          <w:vertAlign w:val="superscript"/>
          <w:rtl/>
        </w:rPr>
        <w:t>61543</w:t>
      </w:r>
      <w:r>
        <w:rPr>
          <w:rFonts w:ascii="Times New Roman" w:hAnsi="Times New Roman"/>
          <w:color w:val="828282"/>
          <w:rtl/>
        </w:rPr>
        <w:t xml:space="preserve">רָ֣ר </w:t>
      </w:r>
      <w:r>
        <w:rPr>
          <w:color w:val="FF0000"/>
          <w:vertAlign w:val="superscript"/>
          <w:rtl/>
        </w:rPr>
        <w:t>61544</w:t>
      </w:r>
      <w:r>
        <w:rPr>
          <w:rFonts w:ascii="Times New Roman" w:hAnsi="Times New Roman"/>
          <w:color w:val="828282"/>
          <w:rtl/>
        </w:rPr>
        <w:t xml:space="preserve">בְּשָׂרֹ֞ו </w:t>
      </w:r>
      <w:r>
        <w:rPr>
          <w:color w:val="FF0000"/>
          <w:vertAlign w:val="superscript"/>
          <w:rtl/>
        </w:rPr>
        <w:t>61545</w:t>
      </w:r>
      <w:r>
        <w:rPr>
          <w:rFonts w:ascii="Times New Roman" w:hAnsi="Times New Roman"/>
          <w:color w:val="828282"/>
          <w:rtl/>
        </w:rPr>
        <w:t>אֶת־</w:t>
      </w:r>
      <w:r>
        <w:rPr>
          <w:color w:val="FF0000"/>
          <w:vertAlign w:val="superscript"/>
          <w:rtl/>
        </w:rPr>
        <w:t>61546</w:t>
      </w:r>
      <w:r>
        <w:rPr>
          <w:rFonts w:ascii="Times New Roman" w:hAnsi="Times New Roman"/>
          <w:color w:val="828282"/>
          <w:rtl/>
        </w:rPr>
        <w:t xml:space="preserve">זֹובֹ֗ו </w:t>
      </w:r>
    </w:p>
    <w:p>
      <w:pPr>
        <w:pStyle w:val="Hebrew"/>
      </w:pPr>
      <w:r>
        <w:rPr>
          <w:color w:val="828282"/>
        </w:rPr>
        <w:t xml:space="preserve">וְזֹ֛את תִּהְיֶ֥ה טֻמְאָתֹ֖ו בְּזֹובֹ֑ו רָ֣ר בְּשָׂרֹ֞ו אֶת־זֹובֹ֗ו אֹֽו־הֶחְתִּ֤ים בְּשָׂרֹו֙ מִזֹּובֹ֔ו טֻמְאָתֹ֖ו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b3be99ba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543a2ec1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3e298238</w:t>
            </w:r>
          </w:p>
        </w:tc>
        <w:tc>
          <w:tcPr>
            <w:tcW w:type="auto" w:w="1728"/>
          </w:tcPr>
          <w:p>
            <w:r>
              <w:t>tense</w:t>
            </w:r>
          </w:p>
        </w:tc>
        <w:tc>
          <w:tcPr>
            <w:tcW w:type="auto" w:w="1728"/>
          </w:tcPr>
          <w:p>
            <w:r>
              <w:t>verb</w:t>
            </w:r>
          </w:p>
        </w:tc>
        <w:tc>
          <w:tcPr>
            <w:tcW w:type="auto" w:w="1728"/>
          </w:tcPr>
          <w:p>
            <w:r>
              <w:t xml:space="preserve">רָ֣ר </w:t>
            </w:r>
          </w:p>
        </w:tc>
        <w:tc>
          <w:tcPr>
            <w:tcW w:type="auto" w:w="1728"/>
          </w:tcPr>
          <w:p>
            <w:r>
              <w:t>pres</w:t>
            </w:r>
          </w:p>
        </w:tc>
      </w:tr>
    </w:tbl>
    <w:p>
      <w:r>
        <w:br/>
      </w:r>
    </w:p>
    <w:p>
      <w:pPr>
        <w:pStyle w:val="Reference"/>
      </w:pPr>
      <w:hyperlink r:id="rId859">
        <w:r>
          <w:rPr/>
          <w:t>Leviticus 15:3</w:t>
        </w:r>
      </w:hyperlink>
    </w:p>
    <w:p>
      <w:pPr>
        <w:pStyle w:val="Hebrew"/>
      </w:pPr>
      <w:r>
        <w:t xml:space="preserve">אֹֽו־הֶחְתִּ֤ים בְּשָׂרֹו֙ מִזֹּובֹ֔ו </w:t>
      </w:r>
    </w:p>
    <w:p>
      <w:pPr>
        <w:pStyle w:val="Hebrew"/>
      </w:pPr>
      <w:r>
        <w:rPr>
          <w:color w:val="FF0000"/>
          <w:vertAlign w:val="superscript"/>
          <w:rtl/>
        </w:rPr>
        <w:t>61547</w:t>
      </w:r>
      <w:r>
        <w:rPr>
          <w:rFonts w:ascii="Times New Roman" w:hAnsi="Times New Roman"/>
          <w:color w:val="828282"/>
          <w:rtl/>
        </w:rPr>
        <w:t>אֹֽו־</w:t>
      </w:r>
      <w:r>
        <w:rPr>
          <w:color w:val="FF0000"/>
          <w:vertAlign w:val="superscript"/>
          <w:rtl/>
        </w:rPr>
        <w:t>61548</w:t>
      </w:r>
      <w:r>
        <w:rPr>
          <w:rFonts w:ascii="Times New Roman" w:hAnsi="Times New Roman"/>
          <w:color w:val="828282"/>
          <w:rtl/>
        </w:rPr>
        <w:t xml:space="preserve">הֶחְתִּ֤ים </w:t>
      </w:r>
      <w:r>
        <w:rPr>
          <w:color w:val="FF0000"/>
          <w:vertAlign w:val="superscript"/>
          <w:rtl/>
        </w:rPr>
        <w:t>61549</w:t>
      </w:r>
      <w:r>
        <w:rPr>
          <w:rFonts w:ascii="Times New Roman" w:hAnsi="Times New Roman"/>
          <w:color w:val="828282"/>
          <w:rtl/>
        </w:rPr>
        <w:t xml:space="preserve">בְּשָׂרֹו֙ </w:t>
      </w:r>
      <w:r>
        <w:rPr>
          <w:color w:val="FF0000"/>
          <w:vertAlign w:val="superscript"/>
          <w:rtl/>
        </w:rPr>
        <w:t>61550</w:t>
      </w:r>
      <w:r>
        <w:rPr>
          <w:rFonts w:ascii="Times New Roman" w:hAnsi="Times New Roman"/>
          <w:color w:val="828282"/>
          <w:rtl/>
        </w:rPr>
        <w:t>מִ</w:t>
      </w:r>
      <w:r>
        <w:rPr>
          <w:color w:val="FF0000"/>
          <w:vertAlign w:val="superscript"/>
          <w:rtl/>
        </w:rPr>
        <w:t>61551</w:t>
      </w:r>
      <w:r>
        <w:rPr>
          <w:rFonts w:ascii="Times New Roman" w:hAnsi="Times New Roman"/>
          <w:color w:val="828282"/>
          <w:rtl/>
        </w:rPr>
        <w:t xml:space="preserve">זֹּובֹ֔ו </w:t>
      </w:r>
    </w:p>
    <w:p>
      <w:pPr>
        <w:pStyle w:val="Hebrew"/>
      </w:pPr>
      <w:r>
        <w:rPr>
          <w:color w:val="828282"/>
        </w:rPr>
        <w:t xml:space="preserve">וְזֹ֛את תִּהְיֶ֥ה טֻמְאָתֹ֖ו בְּזֹובֹ֑ו רָ֣ר בְּשָׂרֹ֞ו אֶת־זֹובֹ֗ו אֹֽו־הֶחְתִּ֤ים בְּשָׂרֹו֙ מִזֹּובֹ֔ו טֻמְאָתֹ֖ו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cbd9652d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a24f69dd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cb38aed6</w:t>
            </w:r>
          </w:p>
        </w:tc>
        <w:tc>
          <w:tcPr>
            <w:tcW w:type="auto" w:w="1728"/>
          </w:tcPr>
          <w:p>
            <w:r>
              <w:t>tense</w:t>
            </w:r>
          </w:p>
        </w:tc>
        <w:tc>
          <w:tcPr>
            <w:tcW w:type="auto" w:w="1728"/>
          </w:tcPr>
          <w:p>
            <w:r>
              <w:t>verb</w:t>
            </w:r>
          </w:p>
        </w:tc>
        <w:tc>
          <w:tcPr>
            <w:tcW w:type="auto" w:w="1728"/>
          </w:tcPr>
          <w:p>
            <w:r>
              <w:t xml:space="preserve">הֶחְתִּ֤ים </w:t>
            </w:r>
          </w:p>
        </w:tc>
        <w:tc>
          <w:tcPr>
            <w:tcW w:type="auto" w:w="1728"/>
          </w:tcPr>
          <w:p>
            <w:r>
              <w:t>pres</w:t>
            </w:r>
          </w:p>
        </w:tc>
      </w:tr>
    </w:tbl>
    <w:p>
      <w:r>
        <w:br/>
      </w:r>
    </w:p>
    <w:p>
      <w:pPr>
        <w:pStyle w:val="Reference"/>
      </w:pPr>
      <w:hyperlink r:id="rId860">
        <w:r>
          <w:rPr/>
          <w:t>Leviticus 15:4</w:t>
        </w:r>
      </w:hyperlink>
    </w:p>
    <w:p>
      <w:pPr>
        <w:pStyle w:val="Hebrew"/>
      </w:pPr>
      <w:r>
        <w:t xml:space="preserve">וְכָֽל־הַכְּלִ֛י יִטְמָֽא׃ </w:t>
      </w:r>
    </w:p>
    <w:p>
      <w:pPr>
        <w:pStyle w:val="Hebrew"/>
      </w:pPr>
      <w:r>
        <w:rPr>
          <w:color w:val="FF0000"/>
          <w:vertAlign w:val="superscript"/>
          <w:rtl/>
        </w:rPr>
        <w:t>61563</w:t>
      </w:r>
      <w:r>
        <w:rPr>
          <w:rFonts w:ascii="Times New Roman" w:hAnsi="Times New Roman"/>
          <w:color w:val="828282"/>
          <w:rtl/>
        </w:rPr>
        <w:t>וְ</w:t>
      </w:r>
      <w:r>
        <w:rPr>
          <w:color w:val="FF0000"/>
          <w:vertAlign w:val="superscript"/>
          <w:rtl/>
        </w:rPr>
        <w:t>61564</w:t>
      </w:r>
      <w:r>
        <w:rPr>
          <w:rFonts w:ascii="Times New Roman" w:hAnsi="Times New Roman"/>
          <w:color w:val="828282"/>
          <w:rtl/>
        </w:rPr>
        <w:t>כָֽל־</w:t>
      </w:r>
      <w:r>
        <w:rPr>
          <w:color w:val="FF0000"/>
          <w:vertAlign w:val="superscript"/>
          <w:rtl/>
        </w:rPr>
        <w:t>61565</w:t>
      </w:r>
      <w:r>
        <w:rPr>
          <w:rFonts w:ascii="Times New Roman" w:hAnsi="Times New Roman"/>
          <w:color w:val="828282"/>
          <w:rtl/>
        </w:rPr>
        <w:t>הַ</w:t>
      </w:r>
      <w:r>
        <w:rPr>
          <w:color w:val="FF0000"/>
          <w:vertAlign w:val="superscript"/>
          <w:rtl/>
        </w:rPr>
        <w:t>61566</w:t>
      </w:r>
      <w:r>
        <w:rPr>
          <w:rFonts w:ascii="Times New Roman" w:hAnsi="Times New Roman"/>
          <w:color w:val="828282"/>
          <w:rtl/>
        </w:rPr>
        <w:t xml:space="preserve">כְּלִ֛י </w:t>
      </w:r>
      <w:r>
        <w:rPr>
          <w:color w:val="FF0000"/>
          <w:vertAlign w:val="superscript"/>
          <w:rtl/>
        </w:rPr>
        <w:t>61570</w:t>
      </w:r>
      <w:r>
        <w:rPr>
          <w:rFonts w:ascii="Times New Roman" w:hAnsi="Times New Roman"/>
          <w:color w:val="828282"/>
          <w:rtl/>
        </w:rPr>
        <w:t xml:space="preserve">יִטְמָֽא׃ </w:t>
      </w:r>
    </w:p>
    <w:p>
      <w:pPr>
        <w:pStyle w:val="Hebrew"/>
      </w:pPr>
      <w:r>
        <w:rPr>
          <w:color w:val="828282"/>
        </w:rPr>
        <w:t xml:space="preserve">כָּל־הַמִּשְׁכָּ֗ב אֲשֶׁ֨ר יִשְׁכַּ֥ב עָלָ֛יו הַזָּ֖ב יִטְמָ֑א וְכָֽל־הַכְּלִ֛י אֲשֶׁר־יֵשֵׁ֥ב עָלָ֖יו יִטְמָֽא׃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828fdcb4</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0bdcacf3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62f7a421</w:t>
            </w:r>
          </w:p>
        </w:tc>
        <w:tc>
          <w:tcPr>
            <w:tcW w:type="auto" w:w="1728"/>
          </w:tcPr>
          <w:p>
            <w:r>
              <w:t>tense</w:t>
            </w:r>
          </w:p>
        </w:tc>
        <w:tc>
          <w:tcPr>
            <w:tcW w:type="auto" w:w="1728"/>
          </w:tcPr>
          <w:p>
            <w:r>
              <w:t>verb</w:t>
            </w:r>
          </w:p>
        </w:tc>
        <w:tc>
          <w:tcPr>
            <w:tcW w:type="auto" w:w="1728"/>
          </w:tcPr>
          <w:p>
            <w:r>
              <w:t xml:space="preserve">יִטְמָֽא׃ </w:t>
            </w:r>
          </w:p>
        </w:tc>
        <w:tc>
          <w:tcPr>
            <w:tcW w:type="auto" w:w="1728"/>
          </w:tcPr>
          <w:p>
            <w:r>
              <w:t>mod</w:t>
            </w:r>
          </w:p>
        </w:tc>
      </w:tr>
    </w:tbl>
    <w:p>
      <w:r>
        <w:br/>
      </w:r>
    </w:p>
    <w:p>
      <w:pPr>
        <w:pStyle w:val="Reference"/>
      </w:pPr>
      <w:hyperlink r:id="rId861">
        <w:r>
          <w:rPr/>
          <w:t>Leviticus 15:5</w:t>
        </w:r>
      </w:hyperlink>
    </w:p>
    <w:p>
      <w:pPr>
        <w:pStyle w:val="Hebrew"/>
      </w:pPr>
      <w:r>
        <w:t xml:space="preserve">וְאִ֕ישׁ יְכַבֵּ֧ס בְּגָדָ֛יו </w:t>
      </w:r>
    </w:p>
    <w:p>
      <w:pPr>
        <w:pStyle w:val="Hebrew"/>
      </w:pPr>
      <w:r>
        <w:rPr>
          <w:color w:val="FF0000"/>
          <w:vertAlign w:val="superscript"/>
          <w:rtl/>
        </w:rPr>
        <w:t>61571</w:t>
      </w:r>
      <w:r>
        <w:rPr>
          <w:rFonts w:ascii="Times New Roman" w:hAnsi="Times New Roman"/>
          <w:color w:val="828282"/>
          <w:rtl/>
        </w:rPr>
        <w:t>וְ</w:t>
      </w:r>
      <w:r>
        <w:rPr>
          <w:color w:val="FF0000"/>
          <w:vertAlign w:val="superscript"/>
          <w:rtl/>
        </w:rPr>
        <w:t>61572</w:t>
      </w:r>
      <w:r>
        <w:rPr>
          <w:rFonts w:ascii="Times New Roman" w:hAnsi="Times New Roman"/>
          <w:color w:val="828282"/>
          <w:rtl/>
        </w:rPr>
        <w:t xml:space="preserve">אִ֕ישׁ </w:t>
      </w:r>
      <w:r>
        <w:rPr>
          <w:color w:val="FF0000"/>
          <w:vertAlign w:val="superscript"/>
          <w:rtl/>
        </w:rPr>
        <w:t>61577</w:t>
      </w:r>
      <w:r>
        <w:rPr>
          <w:rFonts w:ascii="Times New Roman" w:hAnsi="Times New Roman"/>
          <w:color w:val="828282"/>
          <w:rtl/>
        </w:rPr>
        <w:t xml:space="preserve">יְכַבֵּ֧ס </w:t>
      </w:r>
      <w:r>
        <w:rPr>
          <w:color w:val="FF0000"/>
          <w:vertAlign w:val="superscript"/>
          <w:rtl/>
        </w:rPr>
        <w:t>61578</w:t>
      </w:r>
      <w:r>
        <w:rPr>
          <w:rFonts w:ascii="Times New Roman" w:hAnsi="Times New Roman"/>
          <w:color w:val="828282"/>
          <w:rtl/>
        </w:rPr>
        <w:t xml:space="preserve">בְּגָדָ֛יו </w:t>
      </w:r>
    </w:p>
    <w:p>
      <w:pPr>
        <w:pStyle w:val="Hebrew"/>
      </w:pPr>
      <w:r>
        <w:rPr>
          <w:color w:val="828282"/>
        </w:rPr>
        <w:t xml:space="preserve">וְאִ֕ישׁ אֲשֶׁ֥ר יִגַּ֖ע בְּמִשְׁכָּבֹ֑ו יְכַבֵּ֧ס בְּגָדָ֛יו וְרָחַ֥ץ בַּמַּ֖יִם וְטָמֵ֥א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7626401f</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d20fb310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a2b5e956</w:t>
            </w:r>
          </w:p>
        </w:tc>
        <w:tc>
          <w:tcPr>
            <w:tcW w:type="auto" w:w="1728"/>
          </w:tcPr>
          <w:p>
            <w:r>
              <w:t>tense</w:t>
            </w:r>
          </w:p>
        </w:tc>
        <w:tc>
          <w:tcPr>
            <w:tcW w:type="auto" w:w="1728"/>
          </w:tcPr>
          <w:p>
            <w:r>
              <w:t>verb</w:t>
            </w:r>
          </w:p>
        </w:tc>
        <w:tc>
          <w:tcPr>
            <w:tcW w:type="auto" w:w="1728"/>
          </w:tcPr>
          <w:p>
            <w:r>
              <w:t xml:space="preserve">יְכַבֵּ֧ס </w:t>
            </w:r>
          </w:p>
        </w:tc>
        <w:tc>
          <w:tcPr>
            <w:tcW w:type="auto" w:w="1728"/>
          </w:tcPr>
          <w:p>
            <w:r>
              <w:t>mod</w:t>
            </w:r>
          </w:p>
        </w:tc>
      </w:tr>
    </w:tbl>
    <w:p>
      <w:r>
        <w:br/>
      </w:r>
    </w:p>
    <w:p>
      <w:pPr>
        <w:pStyle w:val="Reference"/>
      </w:pPr>
      <w:hyperlink r:id="rId862">
        <w:r>
          <w:rPr/>
          <w:t>Leviticus 15:6</w:t>
        </w:r>
      </w:hyperlink>
    </w:p>
    <w:p>
      <w:pPr>
        <w:pStyle w:val="Hebrew"/>
      </w:pPr>
      <w:r>
        <w:t xml:space="preserve">וְיְכַבֵּ֧ס בְּגָדָ֛יו </w:t>
      </w:r>
    </w:p>
    <w:p>
      <w:pPr>
        <w:pStyle w:val="Hebrew"/>
      </w:pPr>
      <w:r>
        <w:rPr>
          <w:color w:val="FF0000"/>
          <w:vertAlign w:val="superscript"/>
          <w:rtl/>
        </w:rPr>
        <w:t>61589</w:t>
      </w:r>
      <w:r>
        <w:rPr>
          <w:rFonts w:ascii="Times New Roman" w:hAnsi="Times New Roman"/>
          <w:color w:val="828282"/>
          <w:rtl/>
        </w:rPr>
        <w:t>וְ</w:t>
      </w:r>
      <w:r>
        <w:rPr>
          <w:color w:val="FF0000"/>
          <w:vertAlign w:val="superscript"/>
          <w:rtl/>
        </w:rPr>
        <w:t>61600</w:t>
      </w:r>
      <w:r>
        <w:rPr>
          <w:rFonts w:ascii="Times New Roman" w:hAnsi="Times New Roman"/>
          <w:color w:val="828282"/>
          <w:rtl/>
        </w:rPr>
        <w:t xml:space="preserve">יְכַבֵּ֧ס </w:t>
      </w:r>
      <w:r>
        <w:rPr>
          <w:color w:val="FF0000"/>
          <w:vertAlign w:val="superscript"/>
          <w:rtl/>
        </w:rPr>
        <w:t>61601</w:t>
      </w:r>
      <w:r>
        <w:rPr>
          <w:rFonts w:ascii="Times New Roman" w:hAnsi="Times New Roman"/>
          <w:color w:val="828282"/>
          <w:rtl/>
        </w:rPr>
        <w:t xml:space="preserve">בְּגָדָ֛יו </w:t>
      </w:r>
    </w:p>
    <w:p>
      <w:pPr>
        <w:pStyle w:val="Hebrew"/>
      </w:pPr>
      <w:r>
        <w:rPr>
          <w:color w:val="828282"/>
        </w:rPr>
        <w:t xml:space="preserve">וְהַיֹּשֵׁב֙ עַֽל־הַכְּלִ֔י אֲשֶׁר־יֵשֵׁ֥ב עָלָ֖יו הַזָּ֑ב יְכַבֵּ֧ס בְּגָדָ֛יו וְרָחַ֥ץ בַּמַּ֖יִם וְטָמֵ֥א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cb27cb59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2c5005dc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ae834dca</w:t>
            </w:r>
          </w:p>
        </w:tc>
        <w:tc>
          <w:tcPr>
            <w:tcW w:type="auto" w:w="1728"/>
          </w:tcPr>
          <w:p>
            <w:r>
              <w:t>tense</w:t>
            </w:r>
          </w:p>
        </w:tc>
        <w:tc>
          <w:tcPr>
            <w:tcW w:type="auto" w:w="1728"/>
          </w:tcPr>
          <w:p>
            <w:r>
              <w:t>verb</w:t>
            </w:r>
          </w:p>
        </w:tc>
        <w:tc>
          <w:tcPr>
            <w:tcW w:type="auto" w:w="1728"/>
          </w:tcPr>
          <w:p>
            <w:r>
              <w:t xml:space="preserve">יְכַבֵּ֧ס </w:t>
            </w:r>
          </w:p>
        </w:tc>
        <w:tc>
          <w:tcPr>
            <w:tcW w:type="auto" w:w="1728"/>
          </w:tcPr>
          <w:p>
            <w:r>
              <w:t>mod</w:t>
            </w:r>
          </w:p>
        </w:tc>
      </w:tr>
    </w:tbl>
    <w:p>
      <w:r>
        <w:br/>
      </w:r>
    </w:p>
    <w:p>
      <w:pPr>
        <w:pStyle w:val="Reference"/>
      </w:pPr>
      <w:hyperlink r:id="rId863">
        <w:r>
          <w:rPr/>
          <w:t>Leviticus 15:7</w:t>
        </w:r>
      </w:hyperlink>
    </w:p>
    <w:p>
      <w:pPr>
        <w:pStyle w:val="Hebrew"/>
      </w:pPr>
      <w:r>
        <w:t xml:space="preserve">וְיְכַבֵּ֧ס בְּגָדָ֛יו </w:t>
      </w:r>
    </w:p>
    <w:p>
      <w:pPr>
        <w:pStyle w:val="Hebrew"/>
      </w:pPr>
      <w:r>
        <w:rPr>
          <w:color w:val="FF0000"/>
          <w:vertAlign w:val="superscript"/>
          <w:rtl/>
        </w:rPr>
        <w:t>61612</w:t>
      </w:r>
      <w:r>
        <w:rPr>
          <w:rFonts w:ascii="Times New Roman" w:hAnsi="Times New Roman"/>
          <w:color w:val="828282"/>
          <w:rtl/>
        </w:rPr>
        <w:t>וְ</w:t>
      </w:r>
      <w:r>
        <w:rPr>
          <w:color w:val="FF0000"/>
          <w:vertAlign w:val="superscript"/>
          <w:rtl/>
        </w:rPr>
        <w:t>61619</w:t>
      </w:r>
      <w:r>
        <w:rPr>
          <w:rFonts w:ascii="Times New Roman" w:hAnsi="Times New Roman"/>
          <w:color w:val="828282"/>
          <w:rtl/>
        </w:rPr>
        <w:t xml:space="preserve">יְכַבֵּ֧ס </w:t>
      </w:r>
      <w:r>
        <w:rPr>
          <w:color w:val="FF0000"/>
          <w:vertAlign w:val="superscript"/>
          <w:rtl/>
        </w:rPr>
        <w:t>61620</w:t>
      </w:r>
      <w:r>
        <w:rPr>
          <w:rFonts w:ascii="Times New Roman" w:hAnsi="Times New Roman"/>
          <w:color w:val="828282"/>
          <w:rtl/>
        </w:rPr>
        <w:t xml:space="preserve">בְּגָדָ֛יו </w:t>
      </w:r>
    </w:p>
    <w:p>
      <w:pPr>
        <w:pStyle w:val="Hebrew"/>
      </w:pPr>
      <w:r>
        <w:rPr>
          <w:color w:val="828282"/>
        </w:rPr>
        <w:t xml:space="preserve">וְהַנֹּגֵ֖עַ בִּבְשַׂ֣ר הַזָּ֑ב יְכַבֵּ֧ס בְּגָדָ֛יו וְרָחַ֥ץ בַּמַּ֖יִם וְטָמֵ֥א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702934e0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b35b3de9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19195495</w:t>
            </w:r>
          </w:p>
        </w:tc>
        <w:tc>
          <w:tcPr>
            <w:tcW w:type="auto" w:w="1728"/>
          </w:tcPr>
          <w:p>
            <w:r>
              <w:t>tense</w:t>
            </w:r>
          </w:p>
        </w:tc>
        <w:tc>
          <w:tcPr>
            <w:tcW w:type="auto" w:w="1728"/>
          </w:tcPr>
          <w:p>
            <w:r>
              <w:t>verb</w:t>
            </w:r>
          </w:p>
        </w:tc>
        <w:tc>
          <w:tcPr>
            <w:tcW w:type="auto" w:w="1728"/>
          </w:tcPr>
          <w:p>
            <w:r>
              <w:t xml:space="preserve">יְכַבֵּ֧ס </w:t>
            </w:r>
          </w:p>
        </w:tc>
        <w:tc>
          <w:tcPr>
            <w:tcW w:type="auto" w:w="1728"/>
          </w:tcPr>
          <w:p>
            <w:r>
              <w:t>mod</w:t>
            </w:r>
          </w:p>
        </w:tc>
      </w:tr>
    </w:tbl>
    <w:p>
      <w:r>
        <w:br/>
      </w:r>
    </w:p>
    <w:p>
      <w:pPr>
        <w:pStyle w:val="Reference"/>
      </w:pPr>
      <w:hyperlink r:id="rId863">
        <w:r>
          <w:rPr/>
          <w:t>Leviticus 15:7</w:t>
        </w:r>
      </w:hyperlink>
    </w:p>
    <w:p>
      <w:pPr>
        <w:pStyle w:val="Hebrew"/>
      </w:pPr>
      <w:r>
        <w:t xml:space="preserve">וְרָחַ֥ץ בַּמַּ֖יִם </w:t>
      </w:r>
    </w:p>
    <w:p>
      <w:pPr>
        <w:pStyle w:val="Hebrew"/>
      </w:pPr>
      <w:r>
        <w:rPr>
          <w:color w:val="FF0000"/>
          <w:vertAlign w:val="superscript"/>
          <w:rtl/>
        </w:rPr>
        <w:t>61621</w:t>
      </w:r>
      <w:r>
        <w:rPr>
          <w:rFonts w:ascii="Times New Roman" w:hAnsi="Times New Roman"/>
          <w:color w:val="828282"/>
          <w:rtl/>
        </w:rPr>
        <w:t>וְ</w:t>
      </w:r>
      <w:r>
        <w:rPr>
          <w:color w:val="FF0000"/>
          <w:vertAlign w:val="superscript"/>
          <w:rtl/>
        </w:rPr>
        <w:t>61622</w:t>
      </w:r>
      <w:r>
        <w:rPr>
          <w:rFonts w:ascii="Times New Roman" w:hAnsi="Times New Roman"/>
          <w:color w:val="828282"/>
          <w:rtl/>
        </w:rPr>
        <w:t xml:space="preserve">רָחַ֥ץ </w:t>
      </w:r>
      <w:r>
        <w:rPr>
          <w:color w:val="FF0000"/>
          <w:vertAlign w:val="superscript"/>
          <w:rtl/>
        </w:rPr>
        <w:t>61623</w:t>
      </w:r>
      <w:r>
        <w:rPr>
          <w:rFonts w:ascii="Times New Roman" w:hAnsi="Times New Roman"/>
          <w:color w:val="828282"/>
          <w:rtl/>
        </w:rPr>
        <w:t>בַּ</w:t>
      </w:r>
      <w:r>
        <w:rPr>
          <w:color w:val="FF0000"/>
          <w:vertAlign w:val="superscript"/>
          <w:rtl/>
        </w:rPr>
        <w:t>61624</w:t>
      </w:r>
      <w:r>
        <w:rPr>
          <w:rFonts w:ascii="Times New Roman" w:hAnsi="Times New Roman"/>
          <w:color w:val="828282"/>
          <w:rtl/>
        </w:rPr>
      </w:r>
      <w:r>
        <w:rPr>
          <w:color w:val="FF0000"/>
          <w:vertAlign w:val="superscript"/>
          <w:rtl/>
        </w:rPr>
        <w:t>61625</w:t>
      </w:r>
      <w:r>
        <w:rPr>
          <w:rFonts w:ascii="Times New Roman" w:hAnsi="Times New Roman"/>
          <w:color w:val="828282"/>
          <w:rtl/>
        </w:rPr>
        <w:t xml:space="preserve">מַּ֖יִם </w:t>
      </w:r>
    </w:p>
    <w:p>
      <w:pPr>
        <w:pStyle w:val="Hebrew"/>
      </w:pPr>
      <w:r>
        <w:rPr>
          <w:color w:val="828282"/>
        </w:rPr>
        <w:t xml:space="preserve">וְהַנֹּגֵ֖עַ בִּבְשַׂ֣ר הַזָּ֑ב יְכַבֵּ֧ס בְּגָדָ֛יו וְרָחַ֥ץ בַּמַּ֖יִם וְטָמֵ֥א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9101222e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e6acccb7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bd83be1f</w:t>
            </w:r>
          </w:p>
        </w:tc>
        <w:tc>
          <w:tcPr>
            <w:tcW w:type="auto" w:w="1728"/>
          </w:tcPr>
          <w:p>
            <w:r>
              <w:t>tense</w:t>
            </w:r>
          </w:p>
        </w:tc>
        <w:tc>
          <w:tcPr>
            <w:tcW w:type="auto" w:w="1728"/>
          </w:tcPr>
          <w:p>
            <w:r>
              <w:t>verb</w:t>
            </w:r>
          </w:p>
        </w:tc>
        <w:tc>
          <w:tcPr>
            <w:tcW w:type="auto" w:w="1728"/>
          </w:tcPr>
          <w:p>
            <w:r>
              <w:t xml:space="preserve">רָחַ֥ץ </w:t>
            </w:r>
          </w:p>
        </w:tc>
        <w:tc>
          <w:tcPr>
            <w:tcW w:type="auto" w:w="1728"/>
          </w:tcPr>
          <w:p>
            <w:r>
              <w:t>mod</w:t>
            </w:r>
          </w:p>
        </w:tc>
      </w:tr>
    </w:tbl>
    <w:p>
      <w:r>
        <w:br/>
      </w:r>
    </w:p>
    <w:p>
      <w:pPr>
        <w:pStyle w:val="Reference"/>
      </w:pPr>
      <w:hyperlink r:id="rId864">
        <w:r>
          <w:rPr/>
          <w:t>Leviticus 15:8</w:t>
        </w:r>
      </w:hyperlink>
    </w:p>
    <w:p>
      <w:pPr>
        <w:pStyle w:val="Hebrew"/>
      </w:pPr>
      <w:r>
        <w:t xml:space="preserve">וְרָחַ֥ץ בַּמַּ֖יִם </w:t>
      </w:r>
    </w:p>
    <w:p>
      <w:pPr>
        <w:pStyle w:val="Hebrew"/>
      </w:pPr>
      <w:r>
        <w:rPr>
          <w:color w:val="FF0000"/>
          <w:vertAlign w:val="superscript"/>
          <w:rtl/>
        </w:rPr>
        <w:t>61642</w:t>
      </w:r>
      <w:r>
        <w:rPr>
          <w:rFonts w:ascii="Times New Roman" w:hAnsi="Times New Roman"/>
          <w:color w:val="828282"/>
          <w:rtl/>
        </w:rPr>
        <w:t>וְ</w:t>
      </w:r>
      <w:r>
        <w:rPr>
          <w:color w:val="FF0000"/>
          <w:vertAlign w:val="superscript"/>
          <w:rtl/>
        </w:rPr>
        <w:t>61643</w:t>
      </w:r>
      <w:r>
        <w:rPr>
          <w:rFonts w:ascii="Times New Roman" w:hAnsi="Times New Roman"/>
          <w:color w:val="828282"/>
          <w:rtl/>
        </w:rPr>
        <w:t xml:space="preserve">רָחַ֥ץ </w:t>
      </w:r>
      <w:r>
        <w:rPr>
          <w:color w:val="FF0000"/>
          <w:vertAlign w:val="superscript"/>
          <w:rtl/>
        </w:rPr>
        <w:t>61644</w:t>
      </w:r>
      <w:r>
        <w:rPr>
          <w:rFonts w:ascii="Times New Roman" w:hAnsi="Times New Roman"/>
          <w:color w:val="828282"/>
          <w:rtl/>
        </w:rPr>
        <w:t>בַּ</w:t>
      </w:r>
      <w:r>
        <w:rPr>
          <w:color w:val="FF0000"/>
          <w:vertAlign w:val="superscript"/>
          <w:rtl/>
        </w:rPr>
        <w:t>61645</w:t>
      </w:r>
      <w:r>
        <w:rPr>
          <w:rFonts w:ascii="Times New Roman" w:hAnsi="Times New Roman"/>
          <w:color w:val="828282"/>
          <w:rtl/>
        </w:rPr>
      </w:r>
      <w:r>
        <w:rPr>
          <w:color w:val="FF0000"/>
          <w:vertAlign w:val="superscript"/>
          <w:rtl/>
        </w:rPr>
        <w:t>61646</w:t>
      </w:r>
      <w:r>
        <w:rPr>
          <w:rFonts w:ascii="Times New Roman" w:hAnsi="Times New Roman"/>
          <w:color w:val="828282"/>
          <w:rtl/>
        </w:rPr>
        <w:t xml:space="preserve">מַּ֖יִם </w:t>
      </w:r>
    </w:p>
    <w:p>
      <w:pPr>
        <w:pStyle w:val="Hebrew"/>
      </w:pPr>
      <w:r>
        <w:rPr>
          <w:color w:val="828282"/>
        </w:rPr>
        <w:t xml:space="preserve">וְכִֽי־יָרֹ֛ק הַזָּ֖ב בַּטָּהֹ֑ור וְכִבֶּ֧ס בְּגָדָ֛יו וְרָחַ֥ץ בַּמַּ֖יִם וְטָמֵ֥א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bdab705e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a963e93d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9cead77c</w:t>
            </w:r>
          </w:p>
        </w:tc>
        <w:tc>
          <w:tcPr>
            <w:tcW w:type="auto" w:w="1728"/>
          </w:tcPr>
          <w:p>
            <w:r>
              <w:t>tense</w:t>
            </w:r>
          </w:p>
        </w:tc>
        <w:tc>
          <w:tcPr>
            <w:tcW w:type="auto" w:w="1728"/>
          </w:tcPr>
          <w:p>
            <w:r>
              <w:t>verb</w:t>
            </w:r>
          </w:p>
        </w:tc>
        <w:tc>
          <w:tcPr>
            <w:tcW w:type="auto" w:w="1728"/>
          </w:tcPr>
          <w:p>
            <w:r>
              <w:t xml:space="preserve">רָחַ֥ץ </w:t>
            </w:r>
          </w:p>
        </w:tc>
        <w:tc>
          <w:tcPr>
            <w:tcW w:type="auto" w:w="1728"/>
          </w:tcPr>
          <w:p>
            <w:r>
              <w:t>mod</w:t>
            </w:r>
          </w:p>
        </w:tc>
      </w:tr>
    </w:tbl>
    <w:p>
      <w:r>
        <w:br/>
      </w:r>
    </w:p>
    <w:p>
      <w:pPr>
        <w:pStyle w:val="Reference"/>
      </w:pPr>
      <w:hyperlink r:id="rId865">
        <w:r>
          <w:rPr/>
          <w:t>Leviticus 15:9</w:t>
        </w:r>
      </w:hyperlink>
    </w:p>
    <w:p>
      <w:pPr>
        <w:pStyle w:val="Hebrew"/>
      </w:pPr>
      <w:r>
        <w:t xml:space="preserve">וְכָל־הַמֶּרְכָּ֗ב יִטְמָֽא׃ </w:t>
      </w:r>
    </w:p>
    <w:p>
      <w:pPr>
        <w:pStyle w:val="Hebrew"/>
      </w:pPr>
      <w:r>
        <w:rPr>
          <w:color w:val="FF0000"/>
          <w:vertAlign w:val="superscript"/>
          <w:rtl/>
        </w:rPr>
        <w:t>61652</w:t>
      </w:r>
      <w:r>
        <w:rPr>
          <w:rFonts w:ascii="Times New Roman" w:hAnsi="Times New Roman"/>
          <w:color w:val="828282"/>
          <w:rtl/>
        </w:rPr>
        <w:t>וְ</w:t>
      </w:r>
      <w:r>
        <w:rPr>
          <w:color w:val="FF0000"/>
          <w:vertAlign w:val="superscript"/>
          <w:rtl/>
        </w:rPr>
        <w:t>61653</w:t>
      </w:r>
      <w:r>
        <w:rPr>
          <w:rFonts w:ascii="Times New Roman" w:hAnsi="Times New Roman"/>
          <w:color w:val="828282"/>
          <w:rtl/>
        </w:rPr>
        <w:t>כָל־</w:t>
      </w:r>
      <w:r>
        <w:rPr>
          <w:color w:val="FF0000"/>
          <w:vertAlign w:val="superscript"/>
          <w:rtl/>
        </w:rPr>
        <w:t>61654</w:t>
      </w:r>
      <w:r>
        <w:rPr>
          <w:rFonts w:ascii="Times New Roman" w:hAnsi="Times New Roman"/>
          <w:color w:val="828282"/>
          <w:rtl/>
        </w:rPr>
        <w:t>הַ</w:t>
      </w:r>
      <w:r>
        <w:rPr>
          <w:color w:val="FF0000"/>
          <w:vertAlign w:val="superscript"/>
          <w:rtl/>
        </w:rPr>
        <w:t>61655</w:t>
      </w:r>
      <w:r>
        <w:rPr>
          <w:rFonts w:ascii="Times New Roman" w:hAnsi="Times New Roman"/>
          <w:color w:val="828282"/>
          <w:rtl/>
        </w:rPr>
        <w:t xml:space="preserve">מֶּרְכָּ֗ב </w:t>
      </w:r>
      <w:r>
        <w:rPr>
          <w:color w:val="FF0000"/>
          <w:vertAlign w:val="superscript"/>
          <w:rtl/>
        </w:rPr>
        <w:t>61661</w:t>
      </w:r>
      <w:r>
        <w:rPr>
          <w:rFonts w:ascii="Times New Roman" w:hAnsi="Times New Roman"/>
          <w:color w:val="828282"/>
          <w:rtl/>
        </w:rPr>
        <w:t xml:space="preserve">יִטְמָֽא׃ </w:t>
      </w:r>
    </w:p>
    <w:p>
      <w:pPr>
        <w:pStyle w:val="Hebrew"/>
      </w:pPr>
      <w:r>
        <w:rPr>
          <w:color w:val="828282"/>
        </w:rPr>
        <w:t xml:space="preserve">וְכָל־הַמֶּרְכָּ֗ב אֲשֶׁ֨ר יִרְכַּ֥ב עָלָ֛יו הַזָּ֖ב יִטְמָֽא׃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a15f8f07</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f3abc283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cc1b8295</w:t>
            </w:r>
          </w:p>
        </w:tc>
        <w:tc>
          <w:tcPr>
            <w:tcW w:type="auto" w:w="1728"/>
          </w:tcPr>
          <w:p>
            <w:r>
              <w:t>tense</w:t>
            </w:r>
          </w:p>
        </w:tc>
        <w:tc>
          <w:tcPr>
            <w:tcW w:type="auto" w:w="1728"/>
          </w:tcPr>
          <w:p>
            <w:r>
              <w:t>verb</w:t>
            </w:r>
          </w:p>
        </w:tc>
        <w:tc>
          <w:tcPr>
            <w:tcW w:type="auto" w:w="1728"/>
          </w:tcPr>
          <w:p>
            <w:r>
              <w:t xml:space="preserve">יִטְמָֽא׃ </w:t>
            </w:r>
          </w:p>
        </w:tc>
        <w:tc>
          <w:tcPr>
            <w:tcW w:type="auto" w:w="1728"/>
          </w:tcPr>
          <w:p>
            <w:r>
              <w:t>mod</w:t>
            </w:r>
          </w:p>
        </w:tc>
      </w:tr>
    </w:tbl>
    <w:p>
      <w:r>
        <w:br/>
      </w:r>
    </w:p>
    <w:p>
      <w:pPr>
        <w:pStyle w:val="Reference"/>
      </w:pPr>
      <w:hyperlink r:id="rId866">
        <w:r>
          <w:rPr/>
          <w:t>Leviticus 15:10</w:t>
        </w:r>
      </w:hyperlink>
    </w:p>
    <w:p>
      <w:pPr>
        <w:pStyle w:val="Hebrew"/>
      </w:pPr>
      <w:r>
        <w:t xml:space="preserve">וְיְכַבֵּ֧ס בְּגָדָ֛יו </w:t>
      </w:r>
    </w:p>
    <w:p>
      <w:pPr>
        <w:pStyle w:val="Hebrew"/>
      </w:pPr>
      <w:r>
        <w:rPr>
          <w:color w:val="FF0000"/>
          <w:vertAlign w:val="superscript"/>
          <w:rtl/>
        </w:rPr>
        <w:t>61675</w:t>
      </w:r>
      <w:r>
        <w:rPr>
          <w:rFonts w:ascii="Times New Roman" w:hAnsi="Times New Roman"/>
          <w:color w:val="828282"/>
          <w:rtl/>
        </w:rPr>
        <w:t>וְ</w:t>
      </w:r>
      <w:r>
        <w:rPr>
          <w:color w:val="FF0000"/>
          <w:vertAlign w:val="superscript"/>
          <w:rtl/>
        </w:rPr>
        <w:t>61679</w:t>
      </w:r>
      <w:r>
        <w:rPr>
          <w:rFonts w:ascii="Times New Roman" w:hAnsi="Times New Roman"/>
          <w:color w:val="828282"/>
          <w:rtl/>
        </w:rPr>
        <w:t xml:space="preserve">יְכַבֵּ֧ס </w:t>
      </w:r>
      <w:r>
        <w:rPr>
          <w:color w:val="FF0000"/>
          <w:vertAlign w:val="superscript"/>
          <w:rtl/>
        </w:rPr>
        <w:t>61680</w:t>
      </w:r>
      <w:r>
        <w:rPr>
          <w:rFonts w:ascii="Times New Roman" w:hAnsi="Times New Roman"/>
          <w:color w:val="828282"/>
          <w:rtl/>
        </w:rPr>
        <w:t xml:space="preserve">בְּגָדָ֛יו </w:t>
      </w:r>
    </w:p>
    <w:p>
      <w:pPr>
        <w:pStyle w:val="Hebrew"/>
      </w:pPr>
      <w:r>
        <w:rPr>
          <w:color w:val="828282"/>
        </w:rPr>
        <w:t xml:space="preserve">וְכָל־הַנֹּגֵ֗עַ בְּכֹל֙ אֲשֶׁ֣ר יִהְיֶ֣ה תַחְתָּ֔יו יִטְמָ֖א עַד־הָעָ֑רֶב וְהַנֹּושֵׂ֣א אֹותָ֔ם יְכַבֵּ֧ס בְּגָדָ֛יו וְרָחַ֥ץ בַּמַּ֖יִם וְטָמֵ֥א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1f5f69ec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1ff0de0e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b94d354b</w:t>
            </w:r>
          </w:p>
        </w:tc>
        <w:tc>
          <w:tcPr>
            <w:tcW w:type="auto" w:w="1728"/>
          </w:tcPr>
          <w:p>
            <w:r>
              <w:t>tense</w:t>
            </w:r>
          </w:p>
        </w:tc>
        <w:tc>
          <w:tcPr>
            <w:tcW w:type="auto" w:w="1728"/>
          </w:tcPr>
          <w:p>
            <w:r>
              <w:t>verb</w:t>
            </w:r>
          </w:p>
        </w:tc>
        <w:tc>
          <w:tcPr>
            <w:tcW w:type="auto" w:w="1728"/>
          </w:tcPr>
          <w:p>
            <w:r>
              <w:t xml:space="preserve">יְכַבֵּ֧ס </w:t>
            </w:r>
          </w:p>
        </w:tc>
        <w:tc>
          <w:tcPr>
            <w:tcW w:type="auto" w:w="1728"/>
          </w:tcPr>
          <w:p>
            <w:r>
              <w:t>mod</w:t>
            </w:r>
          </w:p>
        </w:tc>
      </w:tr>
    </w:tbl>
    <w:p>
      <w:r>
        <w:br/>
      </w:r>
    </w:p>
    <w:p>
      <w:pPr>
        <w:pStyle w:val="Reference"/>
      </w:pPr>
      <w:hyperlink r:id="rId867">
        <w:r>
          <w:rPr/>
          <w:t>Leviticus 15:11</w:t>
        </w:r>
      </w:hyperlink>
    </w:p>
    <w:p>
      <w:pPr>
        <w:pStyle w:val="Hebrew"/>
      </w:pPr>
      <w:r>
        <w:t xml:space="preserve">וְכִבֶּ֧ס בְּגָדָ֛יו </w:t>
      </w:r>
    </w:p>
    <w:p>
      <w:pPr>
        <w:pStyle w:val="Hebrew"/>
      </w:pPr>
      <w:r>
        <w:rPr>
          <w:color w:val="FF0000"/>
          <w:vertAlign w:val="superscript"/>
          <w:rtl/>
        </w:rPr>
        <w:t>61705</w:t>
      </w:r>
      <w:r>
        <w:rPr>
          <w:rFonts w:ascii="Times New Roman" w:hAnsi="Times New Roman"/>
          <w:color w:val="828282"/>
          <w:rtl/>
        </w:rPr>
        <w:t>וְ</w:t>
      </w:r>
      <w:r>
        <w:rPr>
          <w:color w:val="FF0000"/>
          <w:vertAlign w:val="superscript"/>
          <w:rtl/>
        </w:rPr>
        <w:t>61706</w:t>
      </w:r>
      <w:r>
        <w:rPr>
          <w:rFonts w:ascii="Times New Roman" w:hAnsi="Times New Roman"/>
          <w:color w:val="828282"/>
          <w:rtl/>
        </w:rPr>
        <w:t xml:space="preserve">כִבֶּ֧ס </w:t>
      </w:r>
      <w:r>
        <w:rPr>
          <w:color w:val="FF0000"/>
          <w:vertAlign w:val="superscript"/>
          <w:rtl/>
        </w:rPr>
        <w:t>61707</w:t>
      </w:r>
      <w:r>
        <w:rPr>
          <w:rFonts w:ascii="Times New Roman" w:hAnsi="Times New Roman"/>
          <w:color w:val="828282"/>
          <w:rtl/>
        </w:rPr>
        <w:t xml:space="preserve">בְּגָדָ֛יו </w:t>
      </w:r>
    </w:p>
    <w:p>
      <w:pPr>
        <w:pStyle w:val="Hebrew"/>
      </w:pPr>
      <w:r>
        <w:rPr>
          <w:color w:val="828282"/>
        </w:rPr>
        <w:t xml:space="preserve">וְכֹ֨ל אֲשֶׁ֤ר יִגַּע־בֹּו֙ הַזָּ֔ב וְיָדָ֖יו לֹא־שָׁטַ֣ף בַּמָּ֑יִם וְכִבֶּ֧ס בְּגָדָ֛יו וְרָחַ֥ץ בַּמַּ֖יִם וְטָמֵ֥א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139f4695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5920a179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d469d0f5</w:t>
            </w:r>
          </w:p>
        </w:tc>
        <w:tc>
          <w:tcPr>
            <w:tcW w:type="auto" w:w="1728"/>
          </w:tcPr>
          <w:p>
            <w:r>
              <w:t>tense</w:t>
            </w:r>
          </w:p>
        </w:tc>
        <w:tc>
          <w:tcPr>
            <w:tcW w:type="auto" w:w="1728"/>
          </w:tcPr>
          <w:p>
            <w:r>
              <w:t>verb</w:t>
            </w:r>
          </w:p>
        </w:tc>
        <w:tc>
          <w:tcPr>
            <w:tcW w:type="auto" w:w="1728"/>
          </w:tcPr>
          <w:p>
            <w:r>
              <w:t xml:space="preserve">כִבֶּ֧ס </w:t>
            </w:r>
          </w:p>
        </w:tc>
        <w:tc>
          <w:tcPr>
            <w:tcW w:type="auto" w:w="1728"/>
          </w:tcPr>
          <w:p>
            <w:r>
              <w:t>mod</w:t>
            </w:r>
          </w:p>
        </w:tc>
      </w:tr>
    </w:tbl>
    <w:p>
      <w:r>
        <w:br/>
      </w:r>
    </w:p>
    <w:p>
      <w:pPr>
        <w:pStyle w:val="Reference"/>
      </w:pPr>
      <w:hyperlink r:id="rId867">
        <w:r>
          <w:rPr/>
          <w:t>Leviticus 15:11</w:t>
        </w:r>
      </w:hyperlink>
    </w:p>
    <w:p>
      <w:pPr>
        <w:pStyle w:val="Hebrew"/>
      </w:pPr>
      <w:r>
        <w:t xml:space="preserve">וְרָחַ֥ץ בַּמַּ֖יִם </w:t>
      </w:r>
    </w:p>
    <w:p>
      <w:pPr>
        <w:pStyle w:val="Hebrew"/>
      </w:pPr>
      <w:r>
        <w:rPr>
          <w:color w:val="FF0000"/>
          <w:vertAlign w:val="superscript"/>
          <w:rtl/>
        </w:rPr>
        <w:t>61708</w:t>
      </w:r>
      <w:r>
        <w:rPr>
          <w:rFonts w:ascii="Times New Roman" w:hAnsi="Times New Roman"/>
          <w:color w:val="828282"/>
          <w:rtl/>
        </w:rPr>
        <w:t>וְ</w:t>
      </w:r>
      <w:r>
        <w:rPr>
          <w:color w:val="FF0000"/>
          <w:vertAlign w:val="superscript"/>
          <w:rtl/>
        </w:rPr>
        <w:t>61709</w:t>
      </w:r>
      <w:r>
        <w:rPr>
          <w:rFonts w:ascii="Times New Roman" w:hAnsi="Times New Roman"/>
          <w:color w:val="828282"/>
          <w:rtl/>
        </w:rPr>
        <w:t xml:space="preserve">רָחַ֥ץ </w:t>
      </w:r>
      <w:r>
        <w:rPr>
          <w:color w:val="FF0000"/>
          <w:vertAlign w:val="superscript"/>
          <w:rtl/>
        </w:rPr>
        <w:t>61710</w:t>
      </w:r>
      <w:r>
        <w:rPr>
          <w:rFonts w:ascii="Times New Roman" w:hAnsi="Times New Roman"/>
          <w:color w:val="828282"/>
          <w:rtl/>
        </w:rPr>
        <w:t>בַּ</w:t>
      </w:r>
      <w:r>
        <w:rPr>
          <w:color w:val="FF0000"/>
          <w:vertAlign w:val="superscript"/>
          <w:rtl/>
        </w:rPr>
        <w:t>61711</w:t>
      </w:r>
      <w:r>
        <w:rPr>
          <w:rFonts w:ascii="Times New Roman" w:hAnsi="Times New Roman"/>
          <w:color w:val="828282"/>
          <w:rtl/>
        </w:rPr>
      </w:r>
      <w:r>
        <w:rPr>
          <w:color w:val="FF0000"/>
          <w:vertAlign w:val="superscript"/>
          <w:rtl/>
        </w:rPr>
        <w:t>61712</w:t>
      </w:r>
      <w:r>
        <w:rPr>
          <w:rFonts w:ascii="Times New Roman" w:hAnsi="Times New Roman"/>
          <w:color w:val="828282"/>
          <w:rtl/>
        </w:rPr>
        <w:t xml:space="preserve">מַּ֖יִם </w:t>
      </w:r>
    </w:p>
    <w:p>
      <w:pPr>
        <w:pStyle w:val="Hebrew"/>
      </w:pPr>
      <w:r>
        <w:rPr>
          <w:color w:val="828282"/>
        </w:rPr>
        <w:t xml:space="preserve">וְכֹ֨ל אֲשֶׁ֤ר יִגַּע־בֹּו֙ הַזָּ֔ב וְיָדָ֖יו לֹא־שָׁטַ֣ף בַּמָּ֑יִם וְכִבֶּ֧ס בְּגָדָ֛יו וְרָחַ֥ץ בַּמַּ֖יִם וְטָמֵ֥א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8ac6c3cc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02d6244c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ac3e34c7</w:t>
            </w:r>
          </w:p>
        </w:tc>
        <w:tc>
          <w:tcPr>
            <w:tcW w:type="auto" w:w="1728"/>
          </w:tcPr>
          <w:p>
            <w:r>
              <w:t>tense</w:t>
            </w:r>
          </w:p>
        </w:tc>
        <w:tc>
          <w:tcPr>
            <w:tcW w:type="auto" w:w="1728"/>
          </w:tcPr>
          <w:p>
            <w:r>
              <w:t>verb</w:t>
            </w:r>
          </w:p>
        </w:tc>
        <w:tc>
          <w:tcPr>
            <w:tcW w:type="auto" w:w="1728"/>
          </w:tcPr>
          <w:p>
            <w:r>
              <w:t xml:space="preserve">רָחַ֥ץ </w:t>
            </w:r>
          </w:p>
        </w:tc>
        <w:tc>
          <w:tcPr>
            <w:tcW w:type="auto" w:w="1728"/>
          </w:tcPr>
          <w:p>
            <w:r>
              <w:t>mod</w:t>
            </w:r>
          </w:p>
        </w:tc>
      </w:tr>
    </w:tbl>
    <w:p>
      <w:r>
        <w:br/>
      </w:r>
    </w:p>
    <w:p>
      <w:pPr>
        <w:pStyle w:val="Reference"/>
      </w:pPr>
      <w:hyperlink r:id="rId868">
        <w:r>
          <w:rPr/>
          <w:t>Leviticus 15:12</w:t>
        </w:r>
      </w:hyperlink>
    </w:p>
    <w:p>
      <w:pPr>
        <w:pStyle w:val="Hebrew"/>
      </w:pPr>
      <w:r>
        <w:t xml:space="preserve">וּכְלִי־חֶ֛רֶשׂ יִשָּׁבֵ֑ר </w:t>
      </w:r>
    </w:p>
    <w:p>
      <w:pPr>
        <w:pStyle w:val="Hebrew"/>
      </w:pPr>
      <w:r>
        <w:rPr>
          <w:color w:val="FF0000"/>
          <w:vertAlign w:val="superscript"/>
          <w:rtl/>
        </w:rPr>
        <w:t>61718</w:t>
      </w:r>
      <w:r>
        <w:rPr>
          <w:rFonts w:ascii="Times New Roman" w:hAnsi="Times New Roman"/>
          <w:color w:val="828282"/>
          <w:rtl/>
        </w:rPr>
        <w:t>וּ</w:t>
      </w:r>
      <w:r>
        <w:rPr>
          <w:color w:val="FF0000"/>
          <w:vertAlign w:val="superscript"/>
          <w:rtl/>
        </w:rPr>
        <w:t>61719</w:t>
      </w:r>
      <w:r>
        <w:rPr>
          <w:rFonts w:ascii="Times New Roman" w:hAnsi="Times New Roman"/>
          <w:color w:val="828282"/>
          <w:rtl/>
        </w:rPr>
        <w:t>כְלִי־</w:t>
      </w:r>
      <w:r>
        <w:rPr>
          <w:color w:val="FF0000"/>
          <w:vertAlign w:val="superscript"/>
          <w:rtl/>
        </w:rPr>
        <w:t>61720</w:t>
      </w:r>
      <w:r>
        <w:rPr>
          <w:rFonts w:ascii="Times New Roman" w:hAnsi="Times New Roman"/>
          <w:color w:val="828282"/>
          <w:rtl/>
        </w:rPr>
        <w:t xml:space="preserve">חֶ֛רֶשׂ </w:t>
      </w:r>
      <w:r>
        <w:rPr>
          <w:color w:val="FF0000"/>
          <w:vertAlign w:val="superscript"/>
          <w:rtl/>
        </w:rPr>
        <w:t>61726</w:t>
      </w:r>
      <w:r>
        <w:rPr>
          <w:rFonts w:ascii="Times New Roman" w:hAnsi="Times New Roman"/>
          <w:color w:val="828282"/>
          <w:rtl/>
        </w:rPr>
        <w:t xml:space="preserve">יִשָּׁבֵ֑ר </w:t>
      </w:r>
    </w:p>
    <w:p>
      <w:pPr>
        <w:pStyle w:val="Hebrew"/>
      </w:pPr>
      <w:r>
        <w:rPr>
          <w:color w:val="828282"/>
        </w:rPr>
        <w:t xml:space="preserve">וּכְלִי־חֶ֛רֶשׂ אֲשֶׁר־יִגַּע־בֹּ֥ו הַזָּ֖ב יִשָּׁבֵ֑ר וְכָל־כְּלִי־עֵ֔ץ יִשָּׁטֵ֖ף בַּמָּֽיִם׃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997cdb54</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583bbc54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b4cd9f84</w:t>
            </w:r>
          </w:p>
        </w:tc>
        <w:tc>
          <w:tcPr>
            <w:tcW w:type="auto" w:w="1728"/>
          </w:tcPr>
          <w:p>
            <w:r>
              <w:t>tense</w:t>
            </w:r>
          </w:p>
        </w:tc>
        <w:tc>
          <w:tcPr>
            <w:tcW w:type="auto" w:w="1728"/>
          </w:tcPr>
          <w:p>
            <w:r>
              <w:t>verb</w:t>
            </w:r>
          </w:p>
        </w:tc>
        <w:tc>
          <w:tcPr>
            <w:tcW w:type="auto" w:w="1728"/>
          </w:tcPr>
          <w:p>
            <w:r>
              <w:t xml:space="preserve">יִשָּׁבֵ֑ר </w:t>
            </w:r>
          </w:p>
        </w:tc>
        <w:tc>
          <w:tcPr>
            <w:tcW w:type="auto" w:w="1728"/>
          </w:tcPr>
          <w:p>
            <w:r>
              <w:t>mod</w:t>
            </w:r>
          </w:p>
        </w:tc>
      </w:tr>
    </w:tbl>
    <w:p>
      <w:r>
        <w:br/>
      </w:r>
    </w:p>
    <w:p>
      <w:pPr>
        <w:pStyle w:val="Reference"/>
      </w:pPr>
      <w:hyperlink r:id="rId869">
        <w:r>
          <w:rPr/>
          <w:t>Leviticus 15:13</w:t>
        </w:r>
      </w:hyperlink>
    </w:p>
    <w:p>
      <w:pPr>
        <w:pStyle w:val="Hebrew"/>
      </w:pPr>
      <w:r>
        <w:t xml:space="preserve">וְסָ֨פַר לֹ֜ו שִׁבְעַ֥ת יָמִ֛ים לְטָהֳרָתֹ֖ו </w:t>
      </w:r>
    </w:p>
    <w:p>
      <w:pPr>
        <w:pStyle w:val="Hebrew"/>
      </w:pPr>
      <w:r>
        <w:rPr>
          <w:color w:val="FF0000"/>
          <w:vertAlign w:val="superscript"/>
          <w:rtl/>
        </w:rPr>
        <w:t>61742</w:t>
      </w:r>
      <w:r>
        <w:rPr>
          <w:rFonts w:ascii="Times New Roman" w:hAnsi="Times New Roman"/>
          <w:color w:val="828282"/>
          <w:rtl/>
        </w:rPr>
        <w:t>וְ</w:t>
      </w:r>
      <w:r>
        <w:rPr>
          <w:color w:val="FF0000"/>
          <w:vertAlign w:val="superscript"/>
          <w:rtl/>
        </w:rPr>
        <w:t>61743</w:t>
      </w:r>
      <w:r>
        <w:rPr>
          <w:rFonts w:ascii="Times New Roman" w:hAnsi="Times New Roman"/>
          <w:color w:val="828282"/>
          <w:rtl/>
        </w:rPr>
        <w:t xml:space="preserve">סָ֨פַר </w:t>
      </w:r>
      <w:r>
        <w:rPr>
          <w:color w:val="FF0000"/>
          <w:vertAlign w:val="superscript"/>
          <w:rtl/>
        </w:rPr>
        <w:t>61744</w:t>
      </w:r>
      <w:r>
        <w:rPr>
          <w:rFonts w:ascii="Times New Roman" w:hAnsi="Times New Roman"/>
          <w:color w:val="828282"/>
          <w:rtl/>
        </w:rPr>
        <w:t xml:space="preserve">לֹ֜ו </w:t>
      </w:r>
      <w:r>
        <w:rPr>
          <w:color w:val="FF0000"/>
          <w:vertAlign w:val="superscript"/>
          <w:rtl/>
        </w:rPr>
        <w:t>61745</w:t>
      </w:r>
      <w:r>
        <w:rPr>
          <w:rFonts w:ascii="Times New Roman" w:hAnsi="Times New Roman"/>
          <w:color w:val="828282"/>
          <w:rtl/>
        </w:rPr>
        <w:t xml:space="preserve">שִׁבְעַ֥ת </w:t>
      </w:r>
      <w:r>
        <w:rPr>
          <w:color w:val="FF0000"/>
          <w:vertAlign w:val="superscript"/>
          <w:rtl/>
        </w:rPr>
        <w:t>61746</w:t>
      </w:r>
      <w:r>
        <w:rPr>
          <w:rFonts w:ascii="Times New Roman" w:hAnsi="Times New Roman"/>
          <w:color w:val="828282"/>
          <w:rtl/>
        </w:rPr>
        <w:t xml:space="preserve">יָמִ֛ים </w:t>
      </w:r>
      <w:r>
        <w:rPr>
          <w:color w:val="FF0000"/>
          <w:vertAlign w:val="superscript"/>
          <w:rtl/>
        </w:rPr>
        <w:t>61747</w:t>
      </w:r>
      <w:r>
        <w:rPr>
          <w:rFonts w:ascii="Times New Roman" w:hAnsi="Times New Roman"/>
          <w:color w:val="828282"/>
          <w:rtl/>
        </w:rPr>
        <w:t>לְ</w:t>
      </w:r>
      <w:r>
        <w:rPr>
          <w:color w:val="FF0000"/>
          <w:vertAlign w:val="superscript"/>
          <w:rtl/>
        </w:rPr>
        <w:t>61748</w:t>
      </w:r>
      <w:r>
        <w:rPr>
          <w:rFonts w:ascii="Times New Roman" w:hAnsi="Times New Roman"/>
          <w:color w:val="828282"/>
          <w:rtl/>
        </w:rPr>
        <w:t xml:space="preserve">טָהֳרָתֹ֖ו </w:t>
      </w:r>
    </w:p>
    <w:p>
      <w:pPr>
        <w:pStyle w:val="Hebrew"/>
      </w:pPr>
      <w:r>
        <w:rPr>
          <w:color w:val="828282"/>
        </w:rPr>
        <w:t xml:space="preserve">וְכִֽי־יִטְהַ֤ר הַזָּב֙ מִזֹּובֹ֔ו וְסָ֨פַר לֹ֜ו שִׁבְעַ֥ת יָמִ֛ים לְטָהֳרָתֹ֖ו וְכִבֶּ֣ס בְּגָדָ֑יו וְרָחַ֧ץ בְּשָׂרֹ֛ו בְּמַ֥יִם חַיִּ֖ים וְטָהֵֽר׃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a256301d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ec3d781c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5ede15c6</w:t>
            </w:r>
          </w:p>
        </w:tc>
        <w:tc>
          <w:tcPr>
            <w:tcW w:type="auto" w:w="1728"/>
          </w:tcPr>
          <w:p>
            <w:r>
              <w:t>tense</w:t>
            </w:r>
          </w:p>
        </w:tc>
        <w:tc>
          <w:tcPr>
            <w:tcW w:type="auto" w:w="1728"/>
          </w:tcPr>
          <w:p>
            <w:r>
              <w:t>verb</w:t>
            </w:r>
          </w:p>
        </w:tc>
        <w:tc>
          <w:tcPr>
            <w:tcW w:type="auto" w:w="1728"/>
          </w:tcPr>
          <w:p>
            <w:r>
              <w:t xml:space="preserve">סָ֨פַר </w:t>
            </w:r>
          </w:p>
        </w:tc>
        <w:tc>
          <w:tcPr>
            <w:tcW w:type="auto" w:w="1728"/>
          </w:tcPr>
          <w:p>
            <w:r>
              <w:t>mod</w:t>
            </w:r>
          </w:p>
        </w:tc>
      </w:tr>
    </w:tbl>
    <w:p>
      <w:r>
        <w:br/>
      </w:r>
    </w:p>
    <w:p>
      <w:pPr>
        <w:pStyle w:val="Reference"/>
      </w:pPr>
      <w:hyperlink r:id="rId869">
        <w:r>
          <w:rPr/>
          <w:t>Leviticus 15:13</w:t>
        </w:r>
      </w:hyperlink>
    </w:p>
    <w:p>
      <w:pPr>
        <w:pStyle w:val="Hebrew"/>
      </w:pPr>
      <w:r>
        <w:t xml:space="preserve">וְרָחַ֧ץ בְּשָׂרֹ֛ו בְּמַ֥יִם חַיִּ֖ים </w:t>
      </w:r>
    </w:p>
    <w:p>
      <w:pPr>
        <w:pStyle w:val="Hebrew"/>
      </w:pPr>
      <w:r>
        <w:rPr>
          <w:color w:val="FF0000"/>
          <w:vertAlign w:val="superscript"/>
          <w:rtl/>
        </w:rPr>
        <w:t>61752</w:t>
      </w:r>
      <w:r>
        <w:rPr>
          <w:rFonts w:ascii="Times New Roman" w:hAnsi="Times New Roman"/>
          <w:color w:val="828282"/>
          <w:rtl/>
        </w:rPr>
        <w:t>וְ</w:t>
      </w:r>
      <w:r>
        <w:rPr>
          <w:color w:val="FF0000"/>
          <w:vertAlign w:val="superscript"/>
          <w:rtl/>
        </w:rPr>
        <w:t>61753</w:t>
      </w:r>
      <w:r>
        <w:rPr>
          <w:rFonts w:ascii="Times New Roman" w:hAnsi="Times New Roman"/>
          <w:color w:val="828282"/>
          <w:rtl/>
        </w:rPr>
        <w:t xml:space="preserve">רָחַ֧ץ </w:t>
      </w:r>
      <w:r>
        <w:rPr>
          <w:color w:val="FF0000"/>
          <w:vertAlign w:val="superscript"/>
          <w:rtl/>
        </w:rPr>
        <w:t>61754</w:t>
      </w:r>
      <w:r>
        <w:rPr>
          <w:rFonts w:ascii="Times New Roman" w:hAnsi="Times New Roman"/>
          <w:color w:val="828282"/>
          <w:rtl/>
        </w:rPr>
        <w:t xml:space="preserve">בְּשָׂרֹ֛ו </w:t>
      </w:r>
      <w:r>
        <w:rPr>
          <w:color w:val="FF0000"/>
          <w:vertAlign w:val="superscript"/>
          <w:rtl/>
        </w:rPr>
        <w:t>61755</w:t>
      </w:r>
      <w:r>
        <w:rPr>
          <w:rFonts w:ascii="Times New Roman" w:hAnsi="Times New Roman"/>
          <w:color w:val="828282"/>
          <w:rtl/>
        </w:rPr>
        <w:t>בְּ</w:t>
      </w:r>
      <w:r>
        <w:rPr>
          <w:color w:val="FF0000"/>
          <w:vertAlign w:val="superscript"/>
          <w:rtl/>
        </w:rPr>
        <w:t>61756</w:t>
      </w:r>
      <w:r>
        <w:rPr>
          <w:rFonts w:ascii="Times New Roman" w:hAnsi="Times New Roman"/>
          <w:color w:val="828282"/>
          <w:rtl/>
        </w:rPr>
        <w:t xml:space="preserve">מַ֥יִם </w:t>
      </w:r>
      <w:r>
        <w:rPr>
          <w:color w:val="FF0000"/>
          <w:vertAlign w:val="superscript"/>
          <w:rtl/>
        </w:rPr>
        <w:t>61757</w:t>
      </w:r>
      <w:r>
        <w:rPr>
          <w:rFonts w:ascii="Times New Roman" w:hAnsi="Times New Roman"/>
          <w:color w:val="828282"/>
          <w:rtl/>
        </w:rPr>
        <w:t xml:space="preserve">חַיִּ֖ים </w:t>
      </w:r>
    </w:p>
    <w:p>
      <w:pPr>
        <w:pStyle w:val="Hebrew"/>
      </w:pPr>
      <w:r>
        <w:rPr>
          <w:color w:val="828282"/>
        </w:rPr>
        <w:t xml:space="preserve">וְכִֽי־יִטְהַ֤ר הַזָּב֙ מִזֹּובֹ֔ו וְסָ֨פַר לֹ֜ו שִׁבְעַ֥ת יָמִ֛ים לְטָהֳרָתֹ֖ו וְכִבֶּ֣ס בְּגָדָ֑יו וְרָחַ֧ץ בְּשָׂרֹ֛ו בְּמַ֥יִם חַיִּ֖ים וְטָהֵֽר׃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c602c7a3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a8ea25b8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657cabfb</w:t>
            </w:r>
          </w:p>
        </w:tc>
        <w:tc>
          <w:tcPr>
            <w:tcW w:type="auto" w:w="1728"/>
          </w:tcPr>
          <w:p>
            <w:r>
              <w:t>tense</w:t>
            </w:r>
          </w:p>
        </w:tc>
        <w:tc>
          <w:tcPr>
            <w:tcW w:type="auto" w:w="1728"/>
          </w:tcPr>
          <w:p>
            <w:r>
              <w:t>verb</w:t>
            </w:r>
          </w:p>
        </w:tc>
        <w:tc>
          <w:tcPr>
            <w:tcW w:type="auto" w:w="1728"/>
          </w:tcPr>
          <w:p>
            <w:r>
              <w:t xml:space="preserve">רָחַ֧ץ </w:t>
            </w:r>
          </w:p>
        </w:tc>
        <w:tc>
          <w:tcPr>
            <w:tcW w:type="auto" w:w="1728"/>
          </w:tcPr>
          <w:p>
            <w:r>
              <w:t>mod</w:t>
            </w:r>
          </w:p>
        </w:tc>
      </w:tr>
    </w:tbl>
    <w:p>
      <w:r>
        <w:br/>
      </w:r>
    </w:p>
    <w:p>
      <w:pPr>
        <w:pStyle w:val="Reference"/>
      </w:pPr>
      <w:hyperlink r:id="rId870">
        <w:r>
          <w:rPr/>
          <w:t>Leviticus 15:14</w:t>
        </w:r>
      </w:hyperlink>
    </w:p>
    <w:p>
      <w:pPr>
        <w:pStyle w:val="Hebrew"/>
      </w:pPr>
      <w:r>
        <w:t xml:space="preserve">וּבָ֣א׀ לִפְנֵ֣י יְהוָ֗ה אֶל־פֶּ֨תַח֙ אֹ֣הֶל מֹועֵ֔ד </w:t>
      </w:r>
    </w:p>
    <w:p>
      <w:pPr>
        <w:pStyle w:val="Hebrew"/>
      </w:pPr>
      <w:r>
        <w:rPr>
          <w:color w:val="FF0000"/>
          <w:vertAlign w:val="superscript"/>
          <w:rtl/>
        </w:rPr>
        <w:t>61774</w:t>
      </w:r>
      <w:r>
        <w:rPr>
          <w:rFonts w:ascii="Times New Roman" w:hAnsi="Times New Roman"/>
          <w:color w:val="828282"/>
          <w:rtl/>
        </w:rPr>
        <w:t>וּ</w:t>
      </w:r>
      <w:r>
        <w:rPr>
          <w:color w:val="FF0000"/>
          <w:vertAlign w:val="superscript"/>
          <w:rtl/>
        </w:rPr>
        <w:t>61775</w:t>
      </w:r>
      <w:r>
        <w:rPr>
          <w:rFonts w:ascii="Times New Roman" w:hAnsi="Times New Roman"/>
          <w:color w:val="828282"/>
          <w:rtl/>
        </w:rPr>
        <w:t xml:space="preserve">בָ֣א׀ </w:t>
      </w:r>
      <w:r>
        <w:rPr>
          <w:color w:val="FF0000"/>
          <w:vertAlign w:val="superscript"/>
          <w:rtl/>
        </w:rPr>
        <w:t>61776</w:t>
      </w:r>
      <w:r>
        <w:rPr>
          <w:rFonts w:ascii="Times New Roman" w:hAnsi="Times New Roman"/>
          <w:color w:val="828282"/>
          <w:rtl/>
        </w:rPr>
        <w:t>לִ</w:t>
      </w:r>
      <w:r>
        <w:rPr>
          <w:color w:val="FF0000"/>
          <w:vertAlign w:val="superscript"/>
          <w:rtl/>
        </w:rPr>
        <w:t>61777</w:t>
      </w:r>
      <w:r>
        <w:rPr>
          <w:rFonts w:ascii="Times New Roman" w:hAnsi="Times New Roman"/>
          <w:color w:val="828282"/>
          <w:rtl/>
        </w:rPr>
        <w:t xml:space="preserve">פְנֵ֣י </w:t>
      </w:r>
      <w:r>
        <w:rPr>
          <w:color w:val="FF0000"/>
          <w:vertAlign w:val="superscript"/>
          <w:rtl/>
        </w:rPr>
        <w:t>61778</w:t>
      </w:r>
      <w:r>
        <w:rPr>
          <w:rFonts w:ascii="Times New Roman" w:hAnsi="Times New Roman"/>
          <w:color w:val="828282"/>
          <w:rtl/>
        </w:rPr>
        <w:t xml:space="preserve">יְהוָ֗ה </w:t>
      </w:r>
      <w:r>
        <w:rPr>
          <w:color w:val="FF0000"/>
          <w:vertAlign w:val="superscript"/>
          <w:rtl/>
        </w:rPr>
        <w:t>61779</w:t>
      </w:r>
      <w:r>
        <w:rPr>
          <w:rFonts w:ascii="Times New Roman" w:hAnsi="Times New Roman"/>
          <w:color w:val="828282"/>
          <w:rtl/>
        </w:rPr>
        <w:t>אֶל־</w:t>
      </w:r>
      <w:r>
        <w:rPr>
          <w:color w:val="FF0000"/>
          <w:vertAlign w:val="superscript"/>
          <w:rtl/>
        </w:rPr>
        <w:t>61780</w:t>
      </w:r>
      <w:r>
        <w:rPr>
          <w:rFonts w:ascii="Times New Roman" w:hAnsi="Times New Roman"/>
          <w:color w:val="828282"/>
          <w:rtl/>
        </w:rPr>
        <w:t xml:space="preserve">פֶּ֨תַח֙ </w:t>
      </w:r>
      <w:r>
        <w:rPr>
          <w:color w:val="FF0000"/>
          <w:vertAlign w:val="superscript"/>
          <w:rtl/>
        </w:rPr>
        <w:t>61781</w:t>
      </w:r>
      <w:r>
        <w:rPr>
          <w:rFonts w:ascii="Times New Roman" w:hAnsi="Times New Roman"/>
          <w:color w:val="828282"/>
          <w:rtl/>
        </w:rPr>
        <w:t xml:space="preserve">אֹ֣הֶל </w:t>
      </w:r>
      <w:r>
        <w:rPr>
          <w:color w:val="FF0000"/>
          <w:vertAlign w:val="superscript"/>
          <w:rtl/>
        </w:rPr>
        <w:t>61782</w:t>
      </w:r>
      <w:r>
        <w:rPr>
          <w:rFonts w:ascii="Times New Roman" w:hAnsi="Times New Roman"/>
          <w:color w:val="828282"/>
          <w:rtl/>
        </w:rPr>
        <w:t xml:space="preserve">מֹועֵ֔ד </w:t>
      </w:r>
    </w:p>
    <w:p>
      <w:pPr>
        <w:pStyle w:val="Hebrew"/>
      </w:pPr>
      <w:r>
        <w:rPr>
          <w:color w:val="828282"/>
        </w:rPr>
        <w:t xml:space="preserve">וּבַיֹּ֣ום הַשְּׁמִינִ֗י יִֽקַּֽח־לֹו֙ שְׁתֵּ֣י תֹרִ֔ים אֹ֥ו שְׁנֵ֖י בְּנֵ֣י יֹונָ֑ה וּבָ֣א׀ לִפְנֵ֣י יְהוָ֗ה אֶל־פֶּ֨תַח֙ אֹ֣הֶל מֹועֵ֔ד וּנְתָנָ֖ם אֶל־הַכֹּהֵֽן׃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8cf7fbb3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9caf08f4</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97079b68</w:t>
            </w:r>
          </w:p>
        </w:tc>
        <w:tc>
          <w:tcPr>
            <w:tcW w:type="auto" w:w="1728"/>
          </w:tcPr>
          <w:p>
            <w:r>
              <w:t>tense</w:t>
            </w:r>
          </w:p>
        </w:tc>
        <w:tc>
          <w:tcPr>
            <w:tcW w:type="auto" w:w="1728"/>
          </w:tcPr>
          <w:p>
            <w:r>
              <w:t>verb</w:t>
            </w:r>
          </w:p>
        </w:tc>
        <w:tc>
          <w:tcPr>
            <w:tcW w:type="auto" w:w="1728"/>
          </w:tcPr>
          <w:p>
            <w:r>
              <w:t xml:space="preserve">בָ֣א׀ </w:t>
            </w:r>
          </w:p>
        </w:tc>
        <w:tc>
          <w:tcPr>
            <w:tcW w:type="auto" w:w="1728"/>
          </w:tcPr>
          <w:p>
            <w:r>
              <w:t>mod</w:t>
            </w:r>
          </w:p>
        </w:tc>
      </w:tr>
    </w:tbl>
    <w:p>
      <w:r>
        <w:br/>
      </w:r>
    </w:p>
    <w:p>
      <w:pPr>
        <w:pStyle w:val="Reference"/>
      </w:pPr>
      <w:hyperlink r:id="rId870">
        <w:r>
          <w:rPr/>
          <w:t>Leviticus 15:14</w:t>
        </w:r>
      </w:hyperlink>
    </w:p>
    <w:p>
      <w:pPr>
        <w:pStyle w:val="Hebrew"/>
      </w:pPr>
      <w:r>
        <w:t xml:space="preserve">וּנְתָנָ֖ם אֶל־הַכֹּהֵֽן׃ </w:t>
      </w:r>
    </w:p>
    <w:p>
      <w:pPr>
        <w:pStyle w:val="Hebrew"/>
      </w:pPr>
      <w:r>
        <w:rPr>
          <w:color w:val="FF0000"/>
          <w:vertAlign w:val="superscript"/>
          <w:rtl/>
        </w:rPr>
        <w:t>61783</w:t>
      </w:r>
      <w:r>
        <w:rPr>
          <w:rFonts w:ascii="Times New Roman" w:hAnsi="Times New Roman"/>
          <w:color w:val="828282"/>
          <w:rtl/>
        </w:rPr>
        <w:t>וּ</w:t>
      </w:r>
      <w:r>
        <w:rPr>
          <w:color w:val="FF0000"/>
          <w:vertAlign w:val="superscript"/>
          <w:rtl/>
        </w:rPr>
        <w:t>61784</w:t>
      </w:r>
      <w:r>
        <w:rPr>
          <w:rFonts w:ascii="Times New Roman" w:hAnsi="Times New Roman"/>
          <w:color w:val="828282"/>
          <w:rtl/>
        </w:rPr>
        <w:t xml:space="preserve">נְתָנָ֖ם </w:t>
      </w:r>
      <w:r>
        <w:rPr>
          <w:color w:val="FF0000"/>
          <w:vertAlign w:val="superscript"/>
          <w:rtl/>
        </w:rPr>
        <w:t>61785</w:t>
      </w:r>
      <w:r>
        <w:rPr>
          <w:rFonts w:ascii="Times New Roman" w:hAnsi="Times New Roman"/>
          <w:color w:val="828282"/>
          <w:rtl/>
        </w:rPr>
        <w:t>אֶל־</w:t>
      </w:r>
      <w:r>
        <w:rPr>
          <w:color w:val="FF0000"/>
          <w:vertAlign w:val="superscript"/>
          <w:rtl/>
        </w:rPr>
        <w:t>61786</w:t>
      </w:r>
      <w:r>
        <w:rPr>
          <w:rFonts w:ascii="Times New Roman" w:hAnsi="Times New Roman"/>
          <w:color w:val="828282"/>
          <w:rtl/>
        </w:rPr>
        <w:t>הַ</w:t>
      </w:r>
      <w:r>
        <w:rPr>
          <w:color w:val="FF0000"/>
          <w:vertAlign w:val="superscript"/>
          <w:rtl/>
        </w:rPr>
        <w:t>61787</w:t>
      </w:r>
      <w:r>
        <w:rPr>
          <w:rFonts w:ascii="Times New Roman" w:hAnsi="Times New Roman"/>
          <w:color w:val="828282"/>
          <w:rtl/>
        </w:rPr>
        <w:t xml:space="preserve">כֹּהֵֽן׃ </w:t>
      </w:r>
    </w:p>
    <w:p>
      <w:pPr>
        <w:pStyle w:val="Hebrew"/>
      </w:pPr>
      <w:r>
        <w:rPr>
          <w:color w:val="828282"/>
        </w:rPr>
        <w:t xml:space="preserve">וּבַיֹּ֣ום הַשְּׁמִינִ֗י יִֽקַּֽח־לֹו֙ שְׁתֵּ֣י תֹרִ֔ים אֹ֥ו שְׁנֵ֖י בְּנֵ֣י יֹונָ֑ה וּבָ֣א׀ לִפְנֵ֣י יְהוָ֗ה אֶל־פֶּ֨תַח֙ אֹ֣הֶל מֹועֵ֔ד וּנְתָנָ֖ם אֶל־הַכֹּהֵֽן׃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64325d30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d9687475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9c8a2e33</w:t>
            </w:r>
          </w:p>
        </w:tc>
        <w:tc>
          <w:tcPr>
            <w:tcW w:type="auto" w:w="1728"/>
          </w:tcPr>
          <w:p>
            <w:r>
              <w:t>tense</w:t>
            </w:r>
          </w:p>
        </w:tc>
        <w:tc>
          <w:tcPr>
            <w:tcW w:type="auto" w:w="1728"/>
          </w:tcPr>
          <w:p>
            <w:r>
              <w:t>verb</w:t>
            </w:r>
          </w:p>
        </w:tc>
        <w:tc>
          <w:tcPr>
            <w:tcW w:type="auto" w:w="1728"/>
          </w:tcPr>
          <w:p>
            <w:r>
              <w:t xml:space="preserve">נְתָנָ֖ם </w:t>
            </w:r>
          </w:p>
        </w:tc>
        <w:tc>
          <w:tcPr>
            <w:tcW w:type="auto" w:w="1728"/>
          </w:tcPr>
          <w:p>
            <w:r>
              <w:t>mod</w:t>
            </w:r>
          </w:p>
        </w:tc>
      </w:tr>
    </w:tbl>
    <w:p>
      <w:r>
        <w:br/>
      </w:r>
    </w:p>
    <w:p>
      <w:pPr>
        <w:pStyle w:val="Reference"/>
      </w:pPr>
      <w:hyperlink r:id="rId871">
        <w:r>
          <w:rPr/>
          <w:t>Leviticus 15:15</w:t>
        </w:r>
      </w:hyperlink>
    </w:p>
    <w:p>
      <w:pPr>
        <w:pStyle w:val="Hebrew"/>
      </w:pPr>
      <w:r>
        <w:t xml:space="preserve">וְעָשָׂ֤ה אֹתָם֙ הַכֹּהֵ֔ן </w:t>
      </w:r>
    </w:p>
    <w:p>
      <w:pPr>
        <w:pStyle w:val="Hebrew"/>
      </w:pPr>
      <w:r>
        <w:rPr>
          <w:color w:val="FF0000"/>
          <w:vertAlign w:val="superscript"/>
          <w:rtl/>
        </w:rPr>
        <w:t>61788</w:t>
      </w:r>
      <w:r>
        <w:rPr>
          <w:rFonts w:ascii="Times New Roman" w:hAnsi="Times New Roman"/>
          <w:color w:val="828282"/>
          <w:rtl/>
        </w:rPr>
        <w:t>וְ</w:t>
      </w:r>
      <w:r>
        <w:rPr>
          <w:color w:val="FF0000"/>
          <w:vertAlign w:val="superscript"/>
          <w:rtl/>
        </w:rPr>
        <w:t>61789</w:t>
      </w:r>
      <w:r>
        <w:rPr>
          <w:rFonts w:ascii="Times New Roman" w:hAnsi="Times New Roman"/>
          <w:color w:val="828282"/>
          <w:rtl/>
        </w:rPr>
        <w:t xml:space="preserve">עָשָׂ֤ה </w:t>
      </w:r>
      <w:r>
        <w:rPr>
          <w:color w:val="FF0000"/>
          <w:vertAlign w:val="superscript"/>
          <w:rtl/>
        </w:rPr>
        <w:t>61790</w:t>
      </w:r>
      <w:r>
        <w:rPr>
          <w:rFonts w:ascii="Times New Roman" w:hAnsi="Times New Roman"/>
          <w:color w:val="828282"/>
          <w:rtl/>
        </w:rPr>
        <w:t xml:space="preserve">אֹתָם֙ </w:t>
      </w:r>
      <w:r>
        <w:rPr>
          <w:color w:val="FF0000"/>
          <w:vertAlign w:val="superscript"/>
          <w:rtl/>
        </w:rPr>
        <w:t>61791</w:t>
      </w:r>
      <w:r>
        <w:rPr>
          <w:rFonts w:ascii="Times New Roman" w:hAnsi="Times New Roman"/>
          <w:color w:val="828282"/>
          <w:rtl/>
        </w:rPr>
        <w:t>הַ</w:t>
      </w:r>
      <w:r>
        <w:rPr>
          <w:color w:val="FF0000"/>
          <w:vertAlign w:val="superscript"/>
          <w:rtl/>
        </w:rPr>
        <w:t>61792</w:t>
      </w:r>
      <w:r>
        <w:rPr>
          <w:rFonts w:ascii="Times New Roman" w:hAnsi="Times New Roman"/>
          <w:color w:val="828282"/>
          <w:rtl/>
        </w:rPr>
        <w:t xml:space="preserve">כֹּהֵ֔ן </w:t>
      </w:r>
    </w:p>
    <w:p>
      <w:pPr>
        <w:pStyle w:val="Hebrew"/>
      </w:pPr>
      <w:r>
        <w:rPr>
          <w:color w:val="828282"/>
        </w:rPr>
        <w:t xml:space="preserve">וְעָשָׂ֤ה אֹתָם֙ הַכֹּהֵ֔ן אֶחָ֣ד חַטָּ֔את וְהָאֶחָ֖ד עֹלָ֑ה וְכִפֶּ֨ר עָלָ֧יו הַכֹּהֵ֛ן לִפְנֵ֥י יְהוָ֖ה מִזֹּובֹֽו׃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b69efd02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bf36a85c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b8f68394</w:t>
            </w:r>
          </w:p>
        </w:tc>
        <w:tc>
          <w:tcPr>
            <w:tcW w:type="auto" w:w="1728"/>
          </w:tcPr>
          <w:p>
            <w:r>
              <w:t>tense</w:t>
            </w:r>
          </w:p>
        </w:tc>
        <w:tc>
          <w:tcPr>
            <w:tcW w:type="auto" w:w="1728"/>
          </w:tcPr>
          <w:p>
            <w:r>
              <w:t>verb</w:t>
            </w:r>
          </w:p>
        </w:tc>
        <w:tc>
          <w:tcPr>
            <w:tcW w:type="auto" w:w="1728"/>
          </w:tcPr>
          <w:p>
            <w:r>
              <w:t xml:space="preserve">עָשָׂ֤ה </w:t>
            </w:r>
          </w:p>
        </w:tc>
        <w:tc>
          <w:tcPr>
            <w:tcW w:type="auto" w:w="1728"/>
          </w:tcPr>
          <w:p>
            <w:r>
              <w:t>mod</w:t>
            </w:r>
          </w:p>
        </w:tc>
      </w:tr>
    </w:tbl>
    <w:p>
      <w:r>
        <w:br/>
      </w:r>
    </w:p>
    <w:p>
      <w:pPr>
        <w:pStyle w:val="Reference"/>
      </w:pPr>
      <w:hyperlink r:id="rId872">
        <w:r>
          <w:rPr/>
          <w:t>Leviticus 15:18</w:t>
        </w:r>
      </w:hyperlink>
    </w:p>
    <w:p>
      <w:pPr>
        <w:pStyle w:val="Hebrew"/>
      </w:pPr>
      <w:r>
        <w:t xml:space="preserve">וְרָחֲצ֣וּ בַמַּ֔יִם </w:t>
      </w:r>
    </w:p>
    <w:p>
      <w:pPr>
        <w:pStyle w:val="Hebrew"/>
      </w:pPr>
      <w:r>
        <w:rPr>
          <w:color w:val="FF0000"/>
          <w:vertAlign w:val="superscript"/>
          <w:rtl/>
        </w:rPr>
        <w:t>61858</w:t>
      </w:r>
      <w:r>
        <w:rPr>
          <w:rFonts w:ascii="Times New Roman" w:hAnsi="Times New Roman"/>
          <w:color w:val="828282"/>
          <w:rtl/>
        </w:rPr>
        <w:t>וְ</w:t>
      </w:r>
      <w:r>
        <w:rPr>
          <w:color w:val="FF0000"/>
          <w:vertAlign w:val="superscript"/>
          <w:rtl/>
        </w:rPr>
        <w:t>61859</w:t>
      </w:r>
      <w:r>
        <w:rPr>
          <w:rFonts w:ascii="Times New Roman" w:hAnsi="Times New Roman"/>
          <w:color w:val="828282"/>
          <w:rtl/>
        </w:rPr>
        <w:t xml:space="preserve">רָחֲצ֣וּ </w:t>
      </w:r>
      <w:r>
        <w:rPr>
          <w:color w:val="FF0000"/>
          <w:vertAlign w:val="superscript"/>
          <w:rtl/>
        </w:rPr>
        <w:t>61860</w:t>
      </w:r>
      <w:r>
        <w:rPr>
          <w:rFonts w:ascii="Times New Roman" w:hAnsi="Times New Roman"/>
          <w:color w:val="828282"/>
          <w:rtl/>
        </w:rPr>
        <w:t>בַ</w:t>
      </w:r>
      <w:r>
        <w:rPr>
          <w:color w:val="FF0000"/>
          <w:vertAlign w:val="superscript"/>
          <w:rtl/>
        </w:rPr>
        <w:t>61861</w:t>
      </w:r>
      <w:r>
        <w:rPr>
          <w:rFonts w:ascii="Times New Roman" w:hAnsi="Times New Roman"/>
          <w:color w:val="828282"/>
          <w:rtl/>
        </w:rPr>
      </w:r>
      <w:r>
        <w:rPr>
          <w:color w:val="FF0000"/>
          <w:vertAlign w:val="superscript"/>
          <w:rtl/>
        </w:rPr>
        <w:t>61862</w:t>
      </w:r>
      <w:r>
        <w:rPr>
          <w:rFonts w:ascii="Times New Roman" w:hAnsi="Times New Roman"/>
          <w:color w:val="828282"/>
          <w:rtl/>
        </w:rPr>
        <w:t xml:space="preserve">מַּ֔יִם </w:t>
      </w:r>
    </w:p>
    <w:p>
      <w:pPr>
        <w:pStyle w:val="Hebrew"/>
      </w:pPr>
      <w:r>
        <w:rPr>
          <w:color w:val="828282"/>
        </w:rPr>
        <w:t xml:space="preserve">וְאִשָּׁ֕ה אֲשֶׁ֨ר יִשְׁכַּ֥ב אִ֛ישׁ אֹתָ֖הּ שִׁכְבַת־זָ֑רַע וְרָחֲצ֣וּ בַמַּ֔יִם וְטָמְא֖וּ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63b318a1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a8c6d5b4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6fd2bce9</w:t>
            </w:r>
          </w:p>
        </w:tc>
        <w:tc>
          <w:tcPr>
            <w:tcW w:type="auto" w:w="1728"/>
          </w:tcPr>
          <w:p>
            <w:r>
              <w:t>tense</w:t>
            </w:r>
          </w:p>
        </w:tc>
        <w:tc>
          <w:tcPr>
            <w:tcW w:type="auto" w:w="1728"/>
          </w:tcPr>
          <w:p>
            <w:r>
              <w:t>verb</w:t>
            </w:r>
          </w:p>
        </w:tc>
        <w:tc>
          <w:tcPr>
            <w:tcW w:type="auto" w:w="1728"/>
          </w:tcPr>
          <w:p>
            <w:r>
              <w:t xml:space="preserve">רָחֲצ֣וּ </w:t>
            </w:r>
          </w:p>
        </w:tc>
        <w:tc>
          <w:tcPr>
            <w:tcW w:type="auto" w:w="1728"/>
          </w:tcPr>
          <w:p>
            <w:r>
              <w:t>mod</w:t>
            </w:r>
          </w:p>
        </w:tc>
      </w:tr>
    </w:tbl>
    <w:p>
      <w:r>
        <w:br/>
      </w:r>
    </w:p>
    <w:p>
      <w:pPr>
        <w:pStyle w:val="Reference"/>
      </w:pPr>
      <w:hyperlink r:id="rId873">
        <w:r>
          <w:rPr/>
          <w:t>Leviticus 15:20</w:t>
        </w:r>
      </w:hyperlink>
    </w:p>
    <w:p>
      <w:pPr>
        <w:pStyle w:val="Hebrew"/>
      </w:pPr>
      <w:r>
        <w:t xml:space="preserve">וְכֹל֩ יִטְמָ֑א </w:t>
      </w:r>
    </w:p>
    <w:p>
      <w:pPr>
        <w:pStyle w:val="Hebrew"/>
      </w:pPr>
      <w:r>
        <w:rPr>
          <w:color w:val="FF0000"/>
          <w:vertAlign w:val="superscript"/>
          <w:rtl/>
        </w:rPr>
        <w:t>61892</w:t>
      </w:r>
      <w:r>
        <w:rPr>
          <w:rFonts w:ascii="Times New Roman" w:hAnsi="Times New Roman"/>
          <w:color w:val="828282"/>
          <w:rtl/>
        </w:rPr>
        <w:t>וְ</w:t>
      </w:r>
      <w:r>
        <w:rPr>
          <w:color w:val="FF0000"/>
          <w:vertAlign w:val="superscript"/>
          <w:rtl/>
        </w:rPr>
        <w:t>61893</w:t>
      </w:r>
      <w:r>
        <w:rPr>
          <w:rFonts w:ascii="Times New Roman" w:hAnsi="Times New Roman"/>
          <w:color w:val="828282"/>
          <w:rtl/>
        </w:rPr>
        <w:t xml:space="preserve">כֹל֩ </w:t>
      </w:r>
      <w:r>
        <w:rPr>
          <w:color w:val="FF0000"/>
          <w:vertAlign w:val="superscript"/>
          <w:rtl/>
        </w:rPr>
        <w:t>61899</w:t>
      </w:r>
      <w:r>
        <w:rPr>
          <w:rFonts w:ascii="Times New Roman" w:hAnsi="Times New Roman"/>
          <w:color w:val="828282"/>
          <w:rtl/>
        </w:rPr>
        <w:t xml:space="preserve">יִטְמָ֑א </w:t>
      </w:r>
    </w:p>
    <w:p>
      <w:pPr>
        <w:pStyle w:val="Hebrew"/>
      </w:pPr>
      <w:r>
        <w:rPr>
          <w:color w:val="828282"/>
        </w:rPr>
        <w:t xml:space="preserve">וְכֹל֩ אֲשֶׁ֨ר תִּשְׁכַּ֥ב עָלָ֛יו בְּנִדָּתָ֖הּ יִטְמָ֑א וְכֹ֛ל אֲשֶׁר־תֵּשֵׁ֥ב עָלָ֖יו יִטְמָֽא׃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3c4e3553</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b81066ca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21b48ba8</w:t>
            </w:r>
          </w:p>
        </w:tc>
        <w:tc>
          <w:tcPr>
            <w:tcW w:type="auto" w:w="1728"/>
          </w:tcPr>
          <w:p>
            <w:r>
              <w:t>tense</w:t>
            </w:r>
          </w:p>
        </w:tc>
        <w:tc>
          <w:tcPr>
            <w:tcW w:type="auto" w:w="1728"/>
          </w:tcPr>
          <w:p>
            <w:r>
              <w:t>verb</w:t>
            </w:r>
          </w:p>
        </w:tc>
        <w:tc>
          <w:tcPr>
            <w:tcW w:type="auto" w:w="1728"/>
          </w:tcPr>
          <w:p>
            <w:r>
              <w:t xml:space="preserve">יִטְמָ֑א </w:t>
            </w:r>
          </w:p>
        </w:tc>
        <w:tc>
          <w:tcPr>
            <w:tcW w:type="auto" w:w="1728"/>
          </w:tcPr>
          <w:p>
            <w:r>
              <w:t>mod</w:t>
            </w:r>
          </w:p>
        </w:tc>
      </w:tr>
    </w:tbl>
    <w:p>
      <w:r>
        <w:br/>
      </w:r>
    </w:p>
    <w:p>
      <w:pPr>
        <w:pStyle w:val="Reference"/>
      </w:pPr>
      <w:hyperlink r:id="rId874">
        <w:r>
          <w:rPr/>
          <w:t>Leviticus 15:24</w:t>
        </w:r>
      </w:hyperlink>
    </w:p>
    <w:p>
      <w:pPr>
        <w:pStyle w:val="Hebrew"/>
      </w:pPr>
      <w:r>
        <w:t xml:space="preserve">וְכָל־הַמִּשְׁכָּ֛ב יִטְמָֽא׃ פ </w:t>
      </w:r>
    </w:p>
    <w:p>
      <w:pPr>
        <w:pStyle w:val="Hebrew"/>
      </w:pPr>
      <w:r>
        <w:rPr>
          <w:color w:val="FF0000"/>
          <w:vertAlign w:val="superscript"/>
          <w:rtl/>
        </w:rPr>
        <w:t>61981</w:t>
      </w:r>
      <w:r>
        <w:rPr>
          <w:rFonts w:ascii="Times New Roman" w:hAnsi="Times New Roman"/>
          <w:color w:val="828282"/>
          <w:rtl/>
        </w:rPr>
        <w:t>וְ</w:t>
      </w:r>
      <w:r>
        <w:rPr>
          <w:color w:val="FF0000"/>
          <w:vertAlign w:val="superscript"/>
          <w:rtl/>
        </w:rPr>
        <w:t>61982</w:t>
      </w:r>
      <w:r>
        <w:rPr>
          <w:rFonts w:ascii="Times New Roman" w:hAnsi="Times New Roman"/>
          <w:color w:val="828282"/>
          <w:rtl/>
        </w:rPr>
        <w:t>כָל־</w:t>
      </w:r>
      <w:r>
        <w:rPr>
          <w:color w:val="FF0000"/>
          <w:vertAlign w:val="superscript"/>
          <w:rtl/>
        </w:rPr>
        <w:t>61983</w:t>
      </w:r>
      <w:r>
        <w:rPr>
          <w:rFonts w:ascii="Times New Roman" w:hAnsi="Times New Roman"/>
          <w:color w:val="828282"/>
          <w:rtl/>
        </w:rPr>
        <w:t>הַ</w:t>
      </w:r>
      <w:r>
        <w:rPr>
          <w:color w:val="FF0000"/>
          <w:vertAlign w:val="superscript"/>
          <w:rtl/>
        </w:rPr>
        <w:t>61984</w:t>
      </w:r>
      <w:r>
        <w:rPr>
          <w:rFonts w:ascii="Times New Roman" w:hAnsi="Times New Roman"/>
          <w:color w:val="828282"/>
          <w:rtl/>
        </w:rPr>
        <w:t xml:space="preserve">מִּשְׁכָּ֛ב </w:t>
      </w:r>
      <w:r>
        <w:rPr>
          <w:color w:val="FF0000"/>
          <w:vertAlign w:val="superscript"/>
          <w:rtl/>
        </w:rPr>
        <w:t>61988</w:t>
      </w:r>
      <w:r>
        <w:rPr>
          <w:rFonts w:ascii="Times New Roman" w:hAnsi="Times New Roman"/>
          <w:color w:val="828282"/>
          <w:rtl/>
        </w:rPr>
        <w:t xml:space="preserve">יִטְמָֽא׃ פ </w:t>
      </w:r>
    </w:p>
    <w:p>
      <w:pPr>
        <w:pStyle w:val="Hebrew"/>
      </w:pPr>
      <w:r>
        <w:rPr>
          <w:color w:val="828282"/>
        </w:rPr>
        <w:t xml:space="preserve">וְאִ֡ם שָׁכֹב֩ יִשְׁכַּ֨ב אִ֜ישׁ אֹתָ֗הּ וּתְהִ֤י נִדָּתָהּ֙ עָלָ֔יו וְטָמֵ֖א שִׁבְעַ֣ת יָמִ֑ים וְכָל־הַמִּשְׁכָּ֛ב אֲשֶׁר־יִשְׁכַּ֥ב עָלָ֖יו יִטְמָֽא׃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13b0734b</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d4819a53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d78e5b04</w:t>
            </w:r>
          </w:p>
        </w:tc>
        <w:tc>
          <w:tcPr>
            <w:tcW w:type="auto" w:w="1728"/>
          </w:tcPr>
          <w:p>
            <w:r>
              <w:t>tense</w:t>
            </w:r>
          </w:p>
        </w:tc>
        <w:tc>
          <w:tcPr>
            <w:tcW w:type="auto" w:w="1728"/>
          </w:tcPr>
          <w:p>
            <w:r>
              <w:t>verb</w:t>
            </w:r>
          </w:p>
        </w:tc>
        <w:tc>
          <w:tcPr>
            <w:tcW w:type="auto" w:w="1728"/>
          </w:tcPr>
          <w:p>
            <w:r>
              <w:t xml:space="preserve">יִטְמָֽא׃ פ </w:t>
            </w:r>
          </w:p>
        </w:tc>
        <w:tc>
          <w:tcPr>
            <w:tcW w:type="auto" w:w="1728"/>
          </w:tcPr>
          <w:p>
            <w:r>
              <w:t>mod</w:t>
            </w:r>
          </w:p>
        </w:tc>
      </w:tr>
    </w:tbl>
    <w:p>
      <w:r>
        <w:br/>
      </w:r>
    </w:p>
    <w:p>
      <w:pPr>
        <w:pStyle w:val="Reference"/>
      </w:pPr>
      <w:hyperlink r:id="rId875">
        <w:r>
          <w:rPr/>
          <w:t>Leviticus 15:27</w:t>
        </w:r>
      </w:hyperlink>
    </w:p>
    <w:p>
      <w:pPr>
        <w:pStyle w:val="Hebrew"/>
      </w:pPr>
      <w:r>
        <w:t xml:space="preserve">וְכָל־יִטְמָ֑א </w:t>
      </w:r>
    </w:p>
    <w:p>
      <w:pPr>
        <w:pStyle w:val="Hebrew"/>
      </w:pPr>
      <w:r>
        <w:rPr>
          <w:color w:val="FF0000"/>
          <w:vertAlign w:val="superscript"/>
          <w:rtl/>
        </w:rPr>
        <w:t>62042</w:t>
      </w:r>
      <w:r>
        <w:rPr>
          <w:rFonts w:ascii="Times New Roman" w:hAnsi="Times New Roman"/>
          <w:color w:val="828282"/>
          <w:rtl/>
        </w:rPr>
        <w:t>וְ</w:t>
      </w:r>
      <w:r>
        <w:rPr>
          <w:color w:val="FF0000"/>
          <w:vertAlign w:val="superscript"/>
          <w:rtl/>
        </w:rPr>
        <w:t>62043</w:t>
      </w:r>
      <w:r>
        <w:rPr>
          <w:rFonts w:ascii="Times New Roman" w:hAnsi="Times New Roman"/>
          <w:color w:val="828282"/>
          <w:rtl/>
        </w:rPr>
        <w:t>כָל־</w:t>
      </w:r>
      <w:r>
        <w:rPr>
          <w:color w:val="FF0000"/>
          <w:vertAlign w:val="superscript"/>
          <w:rtl/>
        </w:rPr>
        <w:t>62047</w:t>
      </w:r>
      <w:r>
        <w:rPr>
          <w:rFonts w:ascii="Times New Roman" w:hAnsi="Times New Roman"/>
          <w:color w:val="828282"/>
          <w:rtl/>
        </w:rPr>
        <w:t xml:space="preserve">יִטְמָ֑א </w:t>
      </w:r>
    </w:p>
    <w:p>
      <w:pPr>
        <w:pStyle w:val="Hebrew"/>
      </w:pPr>
      <w:r>
        <w:rPr>
          <w:color w:val="828282"/>
        </w:rPr>
        <w:t xml:space="preserve">וְכָל־הַנֹּוגֵ֥עַ בָּ֖ם יִטְמָ֑א וְכִבֶּ֧ס בְּגָדָ֛יו וְרָחַ֥ץ בַּמַּ֖יִם וְטָמֵ֥א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6554c807</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94b9a1bc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64ea4d6b</w:t>
            </w:r>
          </w:p>
        </w:tc>
        <w:tc>
          <w:tcPr>
            <w:tcW w:type="auto" w:w="1728"/>
          </w:tcPr>
          <w:p>
            <w:r>
              <w:t>tense</w:t>
            </w:r>
          </w:p>
        </w:tc>
        <w:tc>
          <w:tcPr>
            <w:tcW w:type="auto" w:w="1728"/>
          </w:tcPr>
          <w:p>
            <w:r>
              <w:t>verb</w:t>
            </w:r>
          </w:p>
        </w:tc>
        <w:tc>
          <w:tcPr>
            <w:tcW w:type="auto" w:w="1728"/>
          </w:tcPr>
          <w:p>
            <w:r>
              <w:t xml:space="preserve">יִטְמָ֑א </w:t>
            </w:r>
          </w:p>
        </w:tc>
        <w:tc>
          <w:tcPr>
            <w:tcW w:type="auto" w:w="1728"/>
          </w:tcPr>
          <w:p>
            <w:r>
              <w:t>mod</w:t>
            </w:r>
          </w:p>
        </w:tc>
      </w:tr>
    </w:tbl>
    <w:p>
      <w:r>
        <w:br/>
      </w:r>
    </w:p>
    <w:p>
      <w:pPr>
        <w:pStyle w:val="Reference"/>
      </w:pPr>
      <w:hyperlink r:id="rId875">
        <w:r>
          <w:rPr/>
          <w:t>Leviticus 15:27</w:t>
        </w:r>
      </w:hyperlink>
    </w:p>
    <w:p>
      <w:pPr>
        <w:pStyle w:val="Hebrew"/>
      </w:pPr>
      <w:r>
        <w:t xml:space="preserve">וְכִבֶּ֧ס בְּגָדָ֛יו </w:t>
      </w:r>
    </w:p>
    <w:p>
      <w:pPr>
        <w:pStyle w:val="Hebrew"/>
      </w:pPr>
      <w:r>
        <w:rPr>
          <w:color w:val="FF0000"/>
          <w:vertAlign w:val="superscript"/>
          <w:rtl/>
        </w:rPr>
        <w:t>62048</w:t>
      </w:r>
      <w:r>
        <w:rPr>
          <w:rFonts w:ascii="Times New Roman" w:hAnsi="Times New Roman"/>
          <w:color w:val="828282"/>
          <w:rtl/>
        </w:rPr>
        <w:t>וְ</w:t>
      </w:r>
      <w:r>
        <w:rPr>
          <w:color w:val="FF0000"/>
          <w:vertAlign w:val="superscript"/>
          <w:rtl/>
        </w:rPr>
        <w:t>62049</w:t>
      </w:r>
      <w:r>
        <w:rPr>
          <w:rFonts w:ascii="Times New Roman" w:hAnsi="Times New Roman"/>
          <w:color w:val="828282"/>
          <w:rtl/>
        </w:rPr>
        <w:t xml:space="preserve">כִבֶּ֧ס </w:t>
      </w:r>
      <w:r>
        <w:rPr>
          <w:color w:val="FF0000"/>
          <w:vertAlign w:val="superscript"/>
          <w:rtl/>
        </w:rPr>
        <w:t>62050</w:t>
      </w:r>
      <w:r>
        <w:rPr>
          <w:rFonts w:ascii="Times New Roman" w:hAnsi="Times New Roman"/>
          <w:color w:val="828282"/>
          <w:rtl/>
        </w:rPr>
        <w:t xml:space="preserve">בְּגָדָ֛יו </w:t>
      </w:r>
    </w:p>
    <w:p>
      <w:pPr>
        <w:pStyle w:val="Hebrew"/>
      </w:pPr>
      <w:r>
        <w:rPr>
          <w:color w:val="828282"/>
        </w:rPr>
        <w:t xml:space="preserve">וְכָל־הַנֹּוגֵ֥עַ בָּ֖ם יִטְמָ֑א וְכִבֶּ֧ס בְּגָדָ֛יו וְרָחַ֥ץ בַּמַּ֖יִם וְטָמֵ֥א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417b0489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829bed3e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dc79bcf2</w:t>
            </w:r>
          </w:p>
        </w:tc>
        <w:tc>
          <w:tcPr>
            <w:tcW w:type="auto" w:w="1728"/>
          </w:tcPr>
          <w:p>
            <w:r>
              <w:t>tense</w:t>
            </w:r>
          </w:p>
        </w:tc>
        <w:tc>
          <w:tcPr>
            <w:tcW w:type="auto" w:w="1728"/>
          </w:tcPr>
          <w:p>
            <w:r>
              <w:t>verb</w:t>
            </w:r>
          </w:p>
        </w:tc>
        <w:tc>
          <w:tcPr>
            <w:tcW w:type="auto" w:w="1728"/>
          </w:tcPr>
          <w:p>
            <w:r>
              <w:t xml:space="preserve">כִבֶּ֧ס </w:t>
            </w:r>
          </w:p>
        </w:tc>
        <w:tc>
          <w:tcPr>
            <w:tcW w:type="auto" w:w="1728"/>
          </w:tcPr>
          <w:p>
            <w:r>
              <w:t>mod</w:t>
            </w:r>
          </w:p>
        </w:tc>
      </w:tr>
    </w:tbl>
    <w:p>
      <w:r>
        <w:br/>
      </w:r>
    </w:p>
    <w:p>
      <w:pPr>
        <w:pStyle w:val="Reference"/>
      </w:pPr>
      <w:hyperlink r:id="rId876">
        <w:r>
          <w:rPr/>
          <w:t>Leviticus 15:28</w:t>
        </w:r>
      </w:hyperlink>
    </w:p>
    <w:p>
      <w:pPr>
        <w:pStyle w:val="Hebrew"/>
      </w:pPr>
      <w:r>
        <w:t xml:space="preserve">וְסָ֥פְרָה לָּ֛הּ שִׁבְעַ֥ת יָמִ֖ים </w:t>
      </w:r>
    </w:p>
    <w:p>
      <w:pPr>
        <w:pStyle w:val="Hebrew"/>
      </w:pPr>
      <w:r>
        <w:rPr>
          <w:color w:val="FF0000"/>
          <w:vertAlign w:val="superscript"/>
          <w:rtl/>
        </w:rPr>
        <w:t>62066</w:t>
      </w:r>
      <w:r>
        <w:rPr>
          <w:rFonts w:ascii="Times New Roman" w:hAnsi="Times New Roman"/>
          <w:color w:val="828282"/>
          <w:rtl/>
        </w:rPr>
        <w:t>וְ</w:t>
      </w:r>
      <w:r>
        <w:rPr>
          <w:color w:val="FF0000"/>
          <w:vertAlign w:val="superscript"/>
          <w:rtl/>
        </w:rPr>
        <w:t>62067</w:t>
      </w:r>
      <w:r>
        <w:rPr>
          <w:rFonts w:ascii="Times New Roman" w:hAnsi="Times New Roman"/>
          <w:color w:val="828282"/>
          <w:rtl/>
        </w:rPr>
        <w:t xml:space="preserve">סָ֥פְרָה </w:t>
      </w:r>
      <w:r>
        <w:rPr>
          <w:color w:val="FF0000"/>
          <w:vertAlign w:val="superscript"/>
          <w:rtl/>
        </w:rPr>
        <w:t>62068</w:t>
      </w:r>
      <w:r>
        <w:rPr>
          <w:rFonts w:ascii="Times New Roman" w:hAnsi="Times New Roman"/>
          <w:color w:val="828282"/>
          <w:rtl/>
        </w:rPr>
        <w:t xml:space="preserve">לָּ֛הּ </w:t>
      </w:r>
      <w:r>
        <w:rPr>
          <w:color w:val="FF0000"/>
          <w:vertAlign w:val="superscript"/>
          <w:rtl/>
        </w:rPr>
        <w:t>62069</w:t>
      </w:r>
      <w:r>
        <w:rPr>
          <w:rFonts w:ascii="Times New Roman" w:hAnsi="Times New Roman"/>
          <w:color w:val="828282"/>
          <w:rtl/>
        </w:rPr>
        <w:t xml:space="preserve">שִׁבְעַ֥ת </w:t>
      </w:r>
      <w:r>
        <w:rPr>
          <w:color w:val="FF0000"/>
          <w:vertAlign w:val="superscript"/>
          <w:rtl/>
        </w:rPr>
        <w:t>62070</w:t>
      </w:r>
      <w:r>
        <w:rPr>
          <w:rFonts w:ascii="Times New Roman" w:hAnsi="Times New Roman"/>
          <w:color w:val="828282"/>
          <w:rtl/>
        </w:rPr>
        <w:t xml:space="preserve">יָמִ֖ים </w:t>
      </w:r>
    </w:p>
    <w:p>
      <w:pPr>
        <w:pStyle w:val="Hebrew"/>
      </w:pPr>
      <w:r>
        <w:rPr>
          <w:color w:val="828282"/>
        </w:rPr>
        <w:t xml:space="preserve">וְאִֽם־טָהֲרָ֖ה מִזֹּובָ֑הּ וְסָ֥פְרָה לָּ֛הּ שִׁבְעַ֥ת יָמִ֖ים וְאַחַ֥ר תִּטְהָֽר׃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e445372c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f81f8e32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365c764b</w:t>
            </w:r>
          </w:p>
        </w:tc>
        <w:tc>
          <w:tcPr>
            <w:tcW w:type="auto" w:w="1728"/>
          </w:tcPr>
          <w:p>
            <w:r>
              <w:t>tense</w:t>
            </w:r>
          </w:p>
        </w:tc>
        <w:tc>
          <w:tcPr>
            <w:tcW w:type="auto" w:w="1728"/>
          </w:tcPr>
          <w:p>
            <w:r>
              <w:t>verb</w:t>
            </w:r>
          </w:p>
        </w:tc>
        <w:tc>
          <w:tcPr>
            <w:tcW w:type="auto" w:w="1728"/>
          </w:tcPr>
          <w:p>
            <w:r>
              <w:t xml:space="preserve">סָ֥פְרָה </w:t>
            </w:r>
          </w:p>
        </w:tc>
        <w:tc>
          <w:tcPr>
            <w:tcW w:type="auto" w:w="1728"/>
          </w:tcPr>
          <w:p>
            <w:r>
              <w:t>mod</w:t>
            </w:r>
          </w:p>
        </w:tc>
      </w:tr>
    </w:tbl>
    <w:p>
      <w:r>
        <w:br/>
      </w:r>
    </w:p>
    <w:p>
      <w:pPr>
        <w:pStyle w:val="Reference"/>
      </w:pPr>
      <w:hyperlink r:id="rId877">
        <w:r>
          <w:rPr/>
          <w:t>Leviticus 15:29</w:t>
        </w:r>
      </w:hyperlink>
    </w:p>
    <w:p>
      <w:pPr>
        <w:pStyle w:val="Hebrew"/>
      </w:pPr>
      <w:r>
        <w:t xml:space="preserve">וְהֵבִיאָ֤ה אֹותָם֙ אֶל־הַכֹּהֵ֔ן אֶל־פֶּ֖תַח אֹ֥הֶל מֹועֵֽד׃ </w:t>
      </w:r>
    </w:p>
    <w:p>
      <w:pPr>
        <w:pStyle w:val="Hebrew"/>
      </w:pPr>
      <w:r>
        <w:rPr>
          <w:color w:val="FF0000"/>
          <w:vertAlign w:val="superscript"/>
          <w:rtl/>
        </w:rPr>
        <w:t>62088</w:t>
      </w:r>
      <w:r>
        <w:rPr>
          <w:rFonts w:ascii="Times New Roman" w:hAnsi="Times New Roman"/>
          <w:color w:val="828282"/>
          <w:rtl/>
        </w:rPr>
        <w:t>וְ</w:t>
      </w:r>
      <w:r>
        <w:rPr>
          <w:color w:val="FF0000"/>
          <w:vertAlign w:val="superscript"/>
          <w:rtl/>
        </w:rPr>
        <w:t>62089</w:t>
      </w:r>
      <w:r>
        <w:rPr>
          <w:rFonts w:ascii="Times New Roman" w:hAnsi="Times New Roman"/>
          <w:color w:val="828282"/>
          <w:rtl/>
        </w:rPr>
        <w:t xml:space="preserve">הֵבִיאָ֤ה </w:t>
      </w:r>
      <w:r>
        <w:rPr>
          <w:color w:val="FF0000"/>
          <w:vertAlign w:val="superscript"/>
          <w:rtl/>
        </w:rPr>
        <w:t>62090</w:t>
      </w:r>
      <w:r>
        <w:rPr>
          <w:rFonts w:ascii="Times New Roman" w:hAnsi="Times New Roman"/>
          <w:color w:val="828282"/>
          <w:rtl/>
        </w:rPr>
        <w:t xml:space="preserve">אֹותָם֙ </w:t>
      </w:r>
      <w:r>
        <w:rPr>
          <w:color w:val="FF0000"/>
          <w:vertAlign w:val="superscript"/>
          <w:rtl/>
        </w:rPr>
        <w:t>62091</w:t>
      </w:r>
      <w:r>
        <w:rPr>
          <w:rFonts w:ascii="Times New Roman" w:hAnsi="Times New Roman"/>
          <w:color w:val="828282"/>
          <w:rtl/>
        </w:rPr>
        <w:t>אֶל־</w:t>
      </w:r>
      <w:r>
        <w:rPr>
          <w:color w:val="FF0000"/>
          <w:vertAlign w:val="superscript"/>
          <w:rtl/>
        </w:rPr>
        <w:t>62092</w:t>
      </w:r>
      <w:r>
        <w:rPr>
          <w:rFonts w:ascii="Times New Roman" w:hAnsi="Times New Roman"/>
          <w:color w:val="828282"/>
          <w:rtl/>
        </w:rPr>
        <w:t>הַ</w:t>
      </w:r>
      <w:r>
        <w:rPr>
          <w:color w:val="FF0000"/>
          <w:vertAlign w:val="superscript"/>
          <w:rtl/>
        </w:rPr>
        <w:t>62093</w:t>
      </w:r>
      <w:r>
        <w:rPr>
          <w:rFonts w:ascii="Times New Roman" w:hAnsi="Times New Roman"/>
          <w:color w:val="828282"/>
          <w:rtl/>
        </w:rPr>
        <w:t xml:space="preserve">כֹּהֵ֔ן </w:t>
      </w:r>
      <w:r>
        <w:rPr>
          <w:color w:val="FF0000"/>
          <w:vertAlign w:val="superscript"/>
          <w:rtl/>
        </w:rPr>
        <w:t>62094</w:t>
      </w:r>
      <w:r>
        <w:rPr>
          <w:rFonts w:ascii="Times New Roman" w:hAnsi="Times New Roman"/>
          <w:color w:val="828282"/>
          <w:rtl/>
        </w:rPr>
        <w:t>אֶל־</w:t>
      </w:r>
      <w:r>
        <w:rPr>
          <w:color w:val="FF0000"/>
          <w:vertAlign w:val="superscript"/>
          <w:rtl/>
        </w:rPr>
        <w:t>62095</w:t>
      </w:r>
      <w:r>
        <w:rPr>
          <w:rFonts w:ascii="Times New Roman" w:hAnsi="Times New Roman"/>
          <w:color w:val="828282"/>
          <w:rtl/>
        </w:rPr>
        <w:t xml:space="preserve">פֶּ֖תַח </w:t>
      </w:r>
      <w:r>
        <w:rPr>
          <w:color w:val="FF0000"/>
          <w:vertAlign w:val="superscript"/>
          <w:rtl/>
        </w:rPr>
        <w:t>62096</w:t>
      </w:r>
      <w:r>
        <w:rPr>
          <w:rFonts w:ascii="Times New Roman" w:hAnsi="Times New Roman"/>
          <w:color w:val="828282"/>
          <w:rtl/>
        </w:rPr>
        <w:t xml:space="preserve">אֹ֥הֶל </w:t>
      </w:r>
      <w:r>
        <w:rPr>
          <w:color w:val="FF0000"/>
          <w:vertAlign w:val="superscript"/>
          <w:rtl/>
        </w:rPr>
        <w:t>62097</w:t>
      </w:r>
      <w:r>
        <w:rPr>
          <w:rFonts w:ascii="Times New Roman" w:hAnsi="Times New Roman"/>
          <w:color w:val="828282"/>
          <w:rtl/>
        </w:rPr>
        <w:t xml:space="preserve">מֹועֵֽד׃ </w:t>
      </w:r>
    </w:p>
    <w:p>
      <w:pPr>
        <w:pStyle w:val="Hebrew"/>
      </w:pPr>
      <w:r>
        <w:rPr>
          <w:color w:val="828282"/>
        </w:rPr>
        <w:t xml:space="preserve">וּבַיֹּ֣ום הַשְּׁמִינִ֗י תִּֽקַּֽח־לָהּ֙ שְׁתֵּ֣י תֹרִ֔ים אֹ֥ו שְׁנֵ֖י בְּנֵ֣י יֹונָ֑ה וְהֵבִיאָ֤ה אֹותָם֙ אֶל־הַכֹּהֵ֔ן אֶל־פֶּ֖תַח אֹ֥הֶל מֹועֵֽד׃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497ceaf3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ec084dfc</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d92f893d</w:t>
            </w:r>
          </w:p>
        </w:tc>
        <w:tc>
          <w:tcPr>
            <w:tcW w:type="auto" w:w="1728"/>
          </w:tcPr>
          <w:p>
            <w:r>
              <w:t>tense</w:t>
            </w:r>
          </w:p>
        </w:tc>
        <w:tc>
          <w:tcPr>
            <w:tcW w:type="auto" w:w="1728"/>
          </w:tcPr>
          <w:p>
            <w:r>
              <w:t>verb</w:t>
            </w:r>
          </w:p>
        </w:tc>
        <w:tc>
          <w:tcPr>
            <w:tcW w:type="auto" w:w="1728"/>
          </w:tcPr>
          <w:p>
            <w:r>
              <w:t xml:space="preserve">הֵבִיאָ֤ה </w:t>
            </w:r>
          </w:p>
        </w:tc>
        <w:tc>
          <w:tcPr>
            <w:tcW w:type="auto" w:w="1728"/>
          </w:tcPr>
          <w:p>
            <w:r>
              <w:t>mod</w:t>
            </w:r>
          </w:p>
        </w:tc>
      </w:tr>
    </w:tbl>
    <w:p>
      <w:r>
        <w:br/>
      </w:r>
    </w:p>
    <w:p>
      <w:pPr>
        <w:pStyle w:val="Reference"/>
      </w:pPr>
      <w:hyperlink r:id="rId878">
        <w:r>
          <w:rPr/>
          <w:t>Leviticus 16:4</w:t>
        </w:r>
      </w:hyperlink>
    </w:p>
    <w:p>
      <w:pPr>
        <w:pStyle w:val="Hebrew"/>
      </w:pPr>
      <w:r>
        <w:t xml:space="preserve">וּבְאַבְנֵ֥ט בַּד֙ יַחְגֹּ֔ר </w:t>
      </w:r>
    </w:p>
    <w:p>
      <w:pPr>
        <w:pStyle w:val="Hebrew"/>
      </w:pPr>
      <w:r>
        <w:rPr>
          <w:color w:val="FF0000"/>
          <w:vertAlign w:val="superscript"/>
          <w:rtl/>
        </w:rPr>
        <w:t>62264</w:t>
      </w:r>
      <w:r>
        <w:rPr>
          <w:rFonts w:ascii="Times New Roman" w:hAnsi="Times New Roman"/>
          <w:color w:val="828282"/>
          <w:rtl/>
        </w:rPr>
        <w:t>וּ</w:t>
      </w:r>
      <w:r>
        <w:rPr>
          <w:color w:val="FF0000"/>
          <w:vertAlign w:val="superscript"/>
          <w:rtl/>
        </w:rPr>
        <w:t>62265</w:t>
      </w:r>
      <w:r>
        <w:rPr>
          <w:rFonts w:ascii="Times New Roman" w:hAnsi="Times New Roman"/>
          <w:color w:val="828282"/>
          <w:rtl/>
        </w:rPr>
        <w:t>בְ</w:t>
      </w:r>
      <w:r>
        <w:rPr>
          <w:color w:val="FF0000"/>
          <w:vertAlign w:val="superscript"/>
          <w:rtl/>
        </w:rPr>
        <w:t>62266</w:t>
      </w:r>
      <w:r>
        <w:rPr>
          <w:rFonts w:ascii="Times New Roman" w:hAnsi="Times New Roman"/>
          <w:color w:val="828282"/>
          <w:rtl/>
        </w:rPr>
        <w:t xml:space="preserve">אַבְנֵ֥ט </w:t>
      </w:r>
      <w:r>
        <w:rPr>
          <w:color w:val="FF0000"/>
          <w:vertAlign w:val="superscript"/>
          <w:rtl/>
        </w:rPr>
        <w:t>62267</w:t>
      </w:r>
      <w:r>
        <w:rPr>
          <w:rFonts w:ascii="Times New Roman" w:hAnsi="Times New Roman"/>
          <w:color w:val="828282"/>
          <w:rtl/>
        </w:rPr>
        <w:t xml:space="preserve">בַּד֙ </w:t>
      </w:r>
      <w:r>
        <w:rPr>
          <w:color w:val="FF0000"/>
          <w:vertAlign w:val="superscript"/>
          <w:rtl/>
        </w:rPr>
        <w:t>62268</w:t>
      </w:r>
      <w:r>
        <w:rPr>
          <w:rFonts w:ascii="Times New Roman" w:hAnsi="Times New Roman"/>
          <w:color w:val="828282"/>
          <w:rtl/>
        </w:rPr>
        <w:t xml:space="preserve">יַחְגֹּ֔ר </w:t>
      </w:r>
    </w:p>
    <w:p>
      <w:pPr>
        <w:pStyle w:val="Hebrew"/>
      </w:pPr>
      <w:r>
        <w:rPr>
          <w:color w:val="828282"/>
        </w:rPr>
        <w:t xml:space="preserve">כְּתֹֽנֶת־בַּ֨ד קֹ֜דֶשׁ יִלְבָּ֗שׁ וּמִֽכְנְסֵי־בַד֮ יִהְי֣וּ עַל־בְּשָׂרֹו֒ וּבְאַבְנֵ֥ט בַּד֙ יַחְגֹּ֔ר וּבְמִצְנֶ֥פֶת בַּ֖ד יִצְנֹ֑ף בִּגְדֵי־קֹ֣דֶשׁ הֵ֔ם וְרָחַ֥ץ בַּמַּ֛יִם אֶת־בְּשָׂרֹ֖ו וּלְבֵשָֽׁם׃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fadd9495</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18f3fa36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25b00d9d</w:t>
            </w:r>
          </w:p>
        </w:tc>
        <w:tc>
          <w:tcPr>
            <w:tcW w:type="auto" w:w="1728"/>
          </w:tcPr>
          <w:p>
            <w:r>
              <w:t>tense</w:t>
            </w:r>
          </w:p>
        </w:tc>
        <w:tc>
          <w:tcPr>
            <w:tcW w:type="auto" w:w="1728"/>
          </w:tcPr>
          <w:p>
            <w:r>
              <w:t>verb</w:t>
            </w:r>
          </w:p>
        </w:tc>
        <w:tc>
          <w:tcPr>
            <w:tcW w:type="auto" w:w="1728"/>
          </w:tcPr>
          <w:p>
            <w:r>
              <w:t xml:space="preserve">יַחְגֹּ֔ר </w:t>
            </w:r>
          </w:p>
        </w:tc>
        <w:tc>
          <w:tcPr>
            <w:tcW w:type="auto" w:w="1728"/>
          </w:tcPr>
          <w:p>
            <w:r>
              <w:t>mod</w:t>
            </w:r>
          </w:p>
        </w:tc>
      </w:tr>
    </w:tbl>
    <w:p>
      <w:r>
        <w:br/>
      </w:r>
    </w:p>
    <w:p>
      <w:pPr>
        <w:pStyle w:val="Reference"/>
      </w:pPr>
      <w:hyperlink r:id="rId879">
        <w:r>
          <w:rPr/>
          <w:t>Leviticus 16:6</w:t>
        </w:r>
      </w:hyperlink>
    </w:p>
    <w:p>
      <w:pPr>
        <w:pStyle w:val="Hebrew"/>
      </w:pPr>
      <w:r>
        <w:t xml:space="preserve">וְהִקְרִ֧יב אַהֲרֹ֛ן אֶת־פַּ֥ר הַחַטָּ֖את </w:t>
      </w:r>
    </w:p>
    <w:p>
      <w:pPr>
        <w:pStyle w:val="Hebrew"/>
      </w:pPr>
      <w:r>
        <w:rPr>
          <w:color w:val="FF0000"/>
          <w:vertAlign w:val="superscript"/>
          <w:rtl/>
        </w:rPr>
        <w:t>62303</w:t>
      </w:r>
      <w:r>
        <w:rPr>
          <w:rFonts w:ascii="Times New Roman" w:hAnsi="Times New Roman"/>
          <w:color w:val="828282"/>
          <w:rtl/>
        </w:rPr>
        <w:t>וְ</w:t>
      </w:r>
      <w:r>
        <w:rPr>
          <w:color w:val="FF0000"/>
          <w:vertAlign w:val="superscript"/>
          <w:rtl/>
        </w:rPr>
        <w:t>62304</w:t>
      </w:r>
      <w:r>
        <w:rPr>
          <w:rFonts w:ascii="Times New Roman" w:hAnsi="Times New Roman"/>
          <w:color w:val="828282"/>
          <w:rtl/>
        </w:rPr>
        <w:t xml:space="preserve">הִקְרִ֧יב </w:t>
      </w:r>
      <w:r>
        <w:rPr>
          <w:color w:val="FF0000"/>
          <w:vertAlign w:val="superscript"/>
          <w:rtl/>
        </w:rPr>
        <w:t>62305</w:t>
      </w:r>
      <w:r>
        <w:rPr>
          <w:rFonts w:ascii="Times New Roman" w:hAnsi="Times New Roman"/>
          <w:color w:val="828282"/>
          <w:rtl/>
        </w:rPr>
        <w:t xml:space="preserve">אַהֲרֹ֛ן </w:t>
      </w:r>
      <w:r>
        <w:rPr>
          <w:color w:val="FF0000"/>
          <w:vertAlign w:val="superscript"/>
          <w:rtl/>
        </w:rPr>
        <w:t>62306</w:t>
      </w:r>
      <w:r>
        <w:rPr>
          <w:rFonts w:ascii="Times New Roman" w:hAnsi="Times New Roman"/>
          <w:color w:val="828282"/>
          <w:rtl/>
        </w:rPr>
        <w:t>אֶת־</w:t>
      </w:r>
      <w:r>
        <w:rPr>
          <w:color w:val="FF0000"/>
          <w:vertAlign w:val="superscript"/>
          <w:rtl/>
        </w:rPr>
        <w:t>62307</w:t>
      </w:r>
      <w:r>
        <w:rPr>
          <w:rFonts w:ascii="Times New Roman" w:hAnsi="Times New Roman"/>
          <w:color w:val="828282"/>
          <w:rtl/>
        </w:rPr>
        <w:t xml:space="preserve">פַּ֥ר </w:t>
      </w:r>
      <w:r>
        <w:rPr>
          <w:color w:val="FF0000"/>
          <w:vertAlign w:val="superscript"/>
          <w:rtl/>
        </w:rPr>
        <w:t>62308</w:t>
      </w:r>
      <w:r>
        <w:rPr>
          <w:rFonts w:ascii="Times New Roman" w:hAnsi="Times New Roman"/>
          <w:color w:val="828282"/>
          <w:rtl/>
        </w:rPr>
        <w:t>הַ</w:t>
      </w:r>
      <w:r>
        <w:rPr>
          <w:color w:val="FF0000"/>
          <w:vertAlign w:val="superscript"/>
          <w:rtl/>
        </w:rPr>
        <w:t>62309</w:t>
      </w:r>
      <w:r>
        <w:rPr>
          <w:rFonts w:ascii="Times New Roman" w:hAnsi="Times New Roman"/>
          <w:color w:val="828282"/>
          <w:rtl/>
        </w:rPr>
        <w:t xml:space="preserve">חַטָּ֖את </w:t>
      </w:r>
    </w:p>
    <w:p>
      <w:pPr>
        <w:pStyle w:val="Hebrew"/>
      </w:pPr>
      <w:r>
        <w:rPr>
          <w:color w:val="828282"/>
        </w:rPr>
        <w:t xml:space="preserve">וְהִקְרִ֧יב אַהֲרֹ֛ן אֶת־פַּ֥ר הַחַטָּ֖את אֲשֶׁר־לֹ֑ו וְכִפֶּ֥ר בַּעֲדֹ֖ו וּבְעַ֥ד בֵּיתֹֽו׃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d4551d4c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97e8cc25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bca88398</w:t>
            </w:r>
          </w:p>
        </w:tc>
        <w:tc>
          <w:tcPr>
            <w:tcW w:type="auto" w:w="1728"/>
          </w:tcPr>
          <w:p>
            <w:r>
              <w:t>tense</w:t>
            </w:r>
          </w:p>
        </w:tc>
        <w:tc>
          <w:tcPr>
            <w:tcW w:type="auto" w:w="1728"/>
          </w:tcPr>
          <w:p>
            <w:r>
              <w:t>verb</w:t>
            </w:r>
          </w:p>
        </w:tc>
        <w:tc>
          <w:tcPr>
            <w:tcW w:type="auto" w:w="1728"/>
          </w:tcPr>
          <w:p>
            <w:r>
              <w:t xml:space="preserve">הִקְרִ֧יב </w:t>
            </w:r>
          </w:p>
        </w:tc>
        <w:tc>
          <w:tcPr>
            <w:tcW w:type="auto" w:w="1728"/>
          </w:tcPr>
          <w:p>
            <w:r>
              <w:t>mod</w:t>
            </w:r>
          </w:p>
        </w:tc>
      </w:tr>
    </w:tbl>
    <w:p>
      <w:r>
        <w:br/>
      </w:r>
    </w:p>
    <w:p>
      <w:pPr>
        <w:pStyle w:val="Reference"/>
      </w:pPr>
      <w:hyperlink r:id="rId880">
        <w:r>
          <w:rPr/>
          <w:t>Leviticus 16:7</w:t>
        </w:r>
      </w:hyperlink>
    </w:p>
    <w:p>
      <w:pPr>
        <w:pStyle w:val="Hebrew"/>
      </w:pPr>
      <w:r>
        <w:t xml:space="preserve">וְהֶעֱמִ֤יד אֹתָם֙ לִפְנֵ֣י יְהוָ֔ה פֶּ֖תַח אֹ֥הֶל מֹועֵֽד׃ </w:t>
      </w:r>
    </w:p>
    <w:p>
      <w:pPr>
        <w:pStyle w:val="Hebrew"/>
      </w:pPr>
      <w:r>
        <w:rPr>
          <w:color w:val="FF0000"/>
          <w:vertAlign w:val="superscript"/>
          <w:rtl/>
        </w:rPr>
        <w:t>62324</w:t>
      </w:r>
      <w:r>
        <w:rPr>
          <w:rFonts w:ascii="Times New Roman" w:hAnsi="Times New Roman"/>
          <w:color w:val="828282"/>
          <w:rtl/>
        </w:rPr>
        <w:t>וְ</w:t>
      </w:r>
      <w:r>
        <w:rPr>
          <w:color w:val="FF0000"/>
          <w:vertAlign w:val="superscript"/>
          <w:rtl/>
        </w:rPr>
        <w:t>62325</w:t>
      </w:r>
      <w:r>
        <w:rPr>
          <w:rFonts w:ascii="Times New Roman" w:hAnsi="Times New Roman"/>
          <w:color w:val="828282"/>
          <w:rtl/>
        </w:rPr>
        <w:t xml:space="preserve">הֶעֱמִ֤יד </w:t>
      </w:r>
      <w:r>
        <w:rPr>
          <w:color w:val="FF0000"/>
          <w:vertAlign w:val="superscript"/>
          <w:rtl/>
        </w:rPr>
        <w:t>62326</w:t>
      </w:r>
      <w:r>
        <w:rPr>
          <w:rFonts w:ascii="Times New Roman" w:hAnsi="Times New Roman"/>
          <w:color w:val="828282"/>
          <w:rtl/>
        </w:rPr>
        <w:t xml:space="preserve">אֹתָם֙ </w:t>
      </w:r>
      <w:r>
        <w:rPr>
          <w:color w:val="FF0000"/>
          <w:vertAlign w:val="superscript"/>
          <w:rtl/>
        </w:rPr>
        <w:t>62327</w:t>
      </w:r>
      <w:r>
        <w:rPr>
          <w:rFonts w:ascii="Times New Roman" w:hAnsi="Times New Roman"/>
          <w:color w:val="828282"/>
          <w:rtl/>
        </w:rPr>
        <w:t>לִ</w:t>
      </w:r>
      <w:r>
        <w:rPr>
          <w:color w:val="FF0000"/>
          <w:vertAlign w:val="superscript"/>
          <w:rtl/>
        </w:rPr>
        <w:t>62328</w:t>
      </w:r>
      <w:r>
        <w:rPr>
          <w:rFonts w:ascii="Times New Roman" w:hAnsi="Times New Roman"/>
          <w:color w:val="828282"/>
          <w:rtl/>
        </w:rPr>
        <w:t xml:space="preserve">פְנֵ֣י </w:t>
      </w:r>
      <w:r>
        <w:rPr>
          <w:color w:val="FF0000"/>
          <w:vertAlign w:val="superscript"/>
          <w:rtl/>
        </w:rPr>
        <w:t>62329</w:t>
      </w:r>
      <w:r>
        <w:rPr>
          <w:rFonts w:ascii="Times New Roman" w:hAnsi="Times New Roman"/>
          <w:color w:val="828282"/>
          <w:rtl/>
        </w:rPr>
        <w:t xml:space="preserve">יְהוָ֔ה </w:t>
      </w:r>
      <w:r>
        <w:rPr>
          <w:color w:val="FF0000"/>
          <w:vertAlign w:val="superscript"/>
          <w:rtl/>
        </w:rPr>
        <w:t>62330</w:t>
      </w:r>
      <w:r>
        <w:rPr>
          <w:rFonts w:ascii="Times New Roman" w:hAnsi="Times New Roman"/>
          <w:color w:val="828282"/>
          <w:rtl/>
        </w:rPr>
        <w:t xml:space="preserve">פֶּ֖תַח </w:t>
      </w:r>
      <w:r>
        <w:rPr>
          <w:color w:val="FF0000"/>
          <w:vertAlign w:val="superscript"/>
          <w:rtl/>
        </w:rPr>
        <w:t>62331</w:t>
      </w:r>
      <w:r>
        <w:rPr>
          <w:rFonts w:ascii="Times New Roman" w:hAnsi="Times New Roman"/>
          <w:color w:val="828282"/>
          <w:rtl/>
        </w:rPr>
        <w:t xml:space="preserve">אֹ֥הֶל </w:t>
      </w:r>
      <w:r>
        <w:rPr>
          <w:color w:val="FF0000"/>
          <w:vertAlign w:val="superscript"/>
          <w:rtl/>
        </w:rPr>
        <w:t>62332</w:t>
      </w:r>
      <w:r>
        <w:rPr>
          <w:rFonts w:ascii="Times New Roman" w:hAnsi="Times New Roman"/>
          <w:color w:val="828282"/>
          <w:rtl/>
        </w:rPr>
        <w:t xml:space="preserve">מֹועֵֽד׃ </w:t>
      </w:r>
    </w:p>
    <w:p>
      <w:pPr>
        <w:pStyle w:val="Hebrew"/>
      </w:pPr>
      <w:r>
        <w:rPr>
          <w:color w:val="828282"/>
        </w:rPr>
        <w:t xml:space="preserve">וְלָקַ֖ח אֶת־שְׁנֵ֣י הַשְּׂעִירִ֑ם וְהֶעֱמִ֤יד אֹתָם֙ לִפְנֵ֣י יְהוָ֔ה פֶּ֖תַח אֹ֥הֶל מֹועֵֽד׃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1bc406ea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3de630c1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7d2191d1</w:t>
            </w:r>
          </w:p>
        </w:tc>
        <w:tc>
          <w:tcPr>
            <w:tcW w:type="auto" w:w="1728"/>
          </w:tcPr>
          <w:p>
            <w:r>
              <w:t>tense</w:t>
            </w:r>
          </w:p>
        </w:tc>
        <w:tc>
          <w:tcPr>
            <w:tcW w:type="auto" w:w="1728"/>
          </w:tcPr>
          <w:p>
            <w:r>
              <w:t>verb</w:t>
            </w:r>
          </w:p>
        </w:tc>
        <w:tc>
          <w:tcPr>
            <w:tcW w:type="auto" w:w="1728"/>
          </w:tcPr>
          <w:p>
            <w:r>
              <w:t xml:space="preserve">הֶעֱמִ֤יד </w:t>
            </w:r>
          </w:p>
        </w:tc>
        <w:tc>
          <w:tcPr>
            <w:tcW w:type="auto" w:w="1728"/>
          </w:tcPr>
          <w:p>
            <w:r/>
          </w:p>
        </w:tc>
      </w:tr>
    </w:tbl>
    <w:p>
      <w:r>
        <w:br/>
      </w:r>
    </w:p>
    <w:p>
      <w:pPr>
        <w:pStyle w:val="Reference"/>
      </w:pPr>
      <w:hyperlink r:id="rId881">
        <w:r>
          <w:rPr/>
          <w:t>Leviticus 16:8</w:t>
        </w:r>
      </w:hyperlink>
    </w:p>
    <w:p>
      <w:pPr>
        <w:pStyle w:val="Hebrew"/>
      </w:pPr>
      <w:r>
        <w:t xml:space="preserve">וְנָתַ֧ן אַהֲרֹ֛ן עַל־שְׁנֵ֥י הַשְּׂעִירִ֖ם גֹּורָלֹ֑ות </w:t>
      </w:r>
    </w:p>
    <w:p>
      <w:pPr>
        <w:pStyle w:val="Hebrew"/>
      </w:pPr>
      <w:r>
        <w:rPr>
          <w:color w:val="FF0000"/>
          <w:vertAlign w:val="superscript"/>
          <w:rtl/>
        </w:rPr>
        <w:t>62333</w:t>
      </w:r>
      <w:r>
        <w:rPr>
          <w:rFonts w:ascii="Times New Roman" w:hAnsi="Times New Roman"/>
          <w:color w:val="828282"/>
          <w:rtl/>
        </w:rPr>
        <w:t>וְ</w:t>
      </w:r>
      <w:r>
        <w:rPr>
          <w:color w:val="FF0000"/>
          <w:vertAlign w:val="superscript"/>
          <w:rtl/>
        </w:rPr>
        <w:t>62334</w:t>
      </w:r>
      <w:r>
        <w:rPr>
          <w:rFonts w:ascii="Times New Roman" w:hAnsi="Times New Roman"/>
          <w:color w:val="828282"/>
          <w:rtl/>
        </w:rPr>
        <w:t xml:space="preserve">נָתַ֧ן </w:t>
      </w:r>
      <w:r>
        <w:rPr>
          <w:color w:val="FF0000"/>
          <w:vertAlign w:val="superscript"/>
          <w:rtl/>
        </w:rPr>
        <w:t>62335</w:t>
      </w:r>
      <w:r>
        <w:rPr>
          <w:rFonts w:ascii="Times New Roman" w:hAnsi="Times New Roman"/>
          <w:color w:val="828282"/>
          <w:rtl/>
        </w:rPr>
        <w:t xml:space="preserve">אַהֲרֹ֛ן </w:t>
      </w:r>
      <w:r>
        <w:rPr>
          <w:color w:val="FF0000"/>
          <w:vertAlign w:val="superscript"/>
          <w:rtl/>
        </w:rPr>
        <w:t>62336</w:t>
      </w:r>
      <w:r>
        <w:rPr>
          <w:rFonts w:ascii="Times New Roman" w:hAnsi="Times New Roman"/>
          <w:color w:val="828282"/>
          <w:rtl/>
        </w:rPr>
        <w:t>עַל־</w:t>
      </w:r>
      <w:r>
        <w:rPr>
          <w:color w:val="FF0000"/>
          <w:vertAlign w:val="superscript"/>
          <w:rtl/>
        </w:rPr>
        <w:t>62337</w:t>
      </w:r>
      <w:r>
        <w:rPr>
          <w:rFonts w:ascii="Times New Roman" w:hAnsi="Times New Roman"/>
          <w:color w:val="828282"/>
          <w:rtl/>
        </w:rPr>
        <w:t xml:space="preserve">שְׁנֵ֥י </w:t>
      </w:r>
      <w:r>
        <w:rPr>
          <w:color w:val="FF0000"/>
          <w:vertAlign w:val="superscript"/>
          <w:rtl/>
        </w:rPr>
        <w:t>62338</w:t>
      </w:r>
      <w:r>
        <w:rPr>
          <w:rFonts w:ascii="Times New Roman" w:hAnsi="Times New Roman"/>
          <w:color w:val="828282"/>
          <w:rtl/>
        </w:rPr>
        <w:t>הַ</w:t>
      </w:r>
      <w:r>
        <w:rPr>
          <w:color w:val="FF0000"/>
          <w:vertAlign w:val="superscript"/>
          <w:rtl/>
        </w:rPr>
        <w:t>62339</w:t>
      </w:r>
      <w:r>
        <w:rPr>
          <w:rFonts w:ascii="Times New Roman" w:hAnsi="Times New Roman"/>
          <w:color w:val="828282"/>
          <w:rtl/>
        </w:rPr>
        <w:t xml:space="preserve">שְּׂעִירִ֖ם </w:t>
      </w:r>
      <w:r>
        <w:rPr>
          <w:color w:val="FF0000"/>
          <w:vertAlign w:val="superscript"/>
          <w:rtl/>
        </w:rPr>
        <w:t>62340</w:t>
      </w:r>
      <w:r>
        <w:rPr>
          <w:rFonts w:ascii="Times New Roman" w:hAnsi="Times New Roman"/>
          <w:color w:val="828282"/>
          <w:rtl/>
        </w:rPr>
        <w:t xml:space="preserve">גֹּורָלֹ֑ות </w:t>
      </w:r>
    </w:p>
    <w:p>
      <w:pPr>
        <w:pStyle w:val="Hebrew"/>
      </w:pPr>
      <w:r>
        <w:rPr>
          <w:color w:val="828282"/>
        </w:rPr>
        <w:t xml:space="preserve">וְנָתַ֧ן אַהֲרֹ֛ן עַל־שְׁנֵ֥י הַשְּׂעִירִ֖ם גֹּורָלֹ֑ות גֹּורָ֤ל אֶחָד֙ לַיהוָ֔ה וְגֹורָ֥ל אֶחָ֖ד לַעֲזָאזֵֽל׃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88b4bb3d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096ba554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1391dc5d</w:t>
            </w:r>
          </w:p>
        </w:tc>
        <w:tc>
          <w:tcPr>
            <w:tcW w:type="auto" w:w="1728"/>
          </w:tcPr>
          <w:p>
            <w:r>
              <w:t>tense</w:t>
            </w:r>
          </w:p>
        </w:tc>
        <w:tc>
          <w:tcPr>
            <w:tcW w:type="auto" w:w="1728"/>
          </w:tcPr>
          <w:p>
            <w:r>
              <w:t>verb</w:t>
            </w:r>
          </w:p>
        </w:tc>
        <w:tc>
          <w:tcPr>
            <w:tcW w:type="auto" w:w="1728"/>
          </w:tcPr>
          <w:p>
            <w:r>
              <w:t xml:space="preserve">נָתַ֧ן </w:t>
            </w:r>
          </w:p>
        </w:tc>
        <w:tc>
          <w:tcPr>
            <w:tcW w:type="auto" w:w="1728"/>
          </w:tcPr>
          <w:p>
            <w:r>
              <w:t>mod</w:t>
            </w:r>
          </w:p>
        </w:tc>
      </w:tr>
    </w:tbl>
    <w:p>
      <w:r>
        <w:br/>
      </w:r>
    </w:p>
    <w:p>
      <w:pPr>
        <w:pStyle w:val="Reference"/>
      </w:pPr>
      <w:hyperlink r:id="rId882">
        <w:r>
          <w:rPr/>
          <w:t>Leviticus 16:11</w:t>
        </w:r>
      </w:hyperlink>
    </w:p>
    <w:p>
      <w:pPr>
        <w:pStyle w:val="Hebrew"/>
      </w:pPr>
      <w:r>
        <w:t xml:space="preserve">וְשָׁחַ֛ט אֶת־פַּ֥ר הַֽחַטָּ֖את </w:t>
      </w:r>
    </w:p>
    <w:p>
      <w:pPr>
        <w:pStyle w:val="Hebrew"/>
      </w:pPr>
      <w:r>
        <w:rPr>
          <w:color w:val="FF0000"/>
          <w:vertAlign w:val="superscript"/>
          <w:rtl/>
        </w:rPr>
        <w:t>62406</w:t>
      </w:r>
      <w:r>
        <w:rPr>
          <w:rFonts w:ascii="Times New Roman" w:hAnsi="Times New Roman"/>
          <w:color w:val="828282"/>
          <w:rtl/>
        </w:rPr>
        <w:t>וְ</w:t>
      </w:r>
      <w:r>
        <w:rPr>
          <w:color w:val="FF0000"/>
          <w:vertAlign w:val="superscript"/>
          <w:rtl/>
        </w:rPr>
        <w:t>62407</w:t>
      </w:r>
      <w:r>
        <w:rPr>
          <w:rFonts w:ascii="Times New Roman" w:hAnsi="Times New Roman"/>
          <w:color w:val="828282"/>
          <w:rtl/>
        </w:rPr>
        <w:t xml:space="preserve">שָׁחַ֛ט </w:t>
      </w:r>
      <w:r>
        <w:rPr>
          <w:color w:val="FF0000"/>
          <w:vertAlign w:val="superscript"/>
          <w:rtl/>
        </w:rPr>
        <w:t>62408</w:t>
      </w:r>
      <w:r>
        <w:rPr>
          <w:rFonts w:ascii="Times New Roman" w:hAnsi="Times New Roman"/>
          <w:color w:val="828282"/>
          <w:rtl/>
        </w:rPr>
        <w:t>אֶת־</w:t>
      </w:r>
      <w:r>
        <w:rPr>
          <w:color w:val="FF0000"/>
          <w:vertAlign w:val="superscript"/>
          <w:rtl/>
        </w:rPr>
        <w:t>62409</w:t>
      </w:r>
      <w:r>
        <w:rPr>
          <w:rFonts w:ascii="Times New Roman" w:hAnsi="Times New Roman"/>
          <w:color w:val="828282"/>
          <w:rtl/>
        </w:rPr>
        <w:t xml:space="preserve">פַּ֥ר </w:t>
      </w:r>
      <w:r>
        <w:rPr>
          <w:color w:val="FF0000"/>
          <w:vertAlign w:val="superscript"/>
          <w:rtl/>
        </w:rPr>
        <w:t>62410</w:t>
      </w:r>
      <w:r>
        <w:rPr>
          <w:rFonts w:ascii="Times New Roman" w:hAnsi="Times New Roman"/>
          <w:color w:val="828282"/>
          <w:rtl/>
        </w:rPr>
        <w:t>הַֽ</w:t>
      </w:r>
      <w:r>
        <w:rPr>
          <w:color w:val="FF0000"/>
          <w:vertAlign w:val="superscript"/>
          <w:rtl/>
        </w:rPr>
        <w:t>62411</w:t>
      </w:r>
      <w:r>
        <w:rPr>
          <w:rFonts w:ascii="Times New Roman" w:hAnsi="Times New Roman"/>
          <w:color w:val="828282"/>
          <w:rtl/>
        </w:rPr>
        <w:t xml:space="preserve">חַטָּ֖את </w:t>
      </w:r>
    </w:p>
    <w:p>
      <w:pPr>
        <w:pStyle w:val="Hebrew"/>
      </w:pPr>
      <w:r>
        <w:rPr>
          <w:color w:val="828282"/>
        </w:rPr>
        <w:t xml:space="preserve">וְהִקְרִ֨יב אַהֲרֹ֜ן אֶת־פַּ֤ר הַֽחַטָּאת֙ אֲשֶׁר־לֹ֔ו וְכִפֶּ֥ר בַּֽעֲדֹ֖ו וּבְעַ֣ד בֵּיתֹ֑ו וְשָׁחַ֛ט אֶת־פַּ֥ר הַֽחַטָּ֖את אֲשֶׁר־לֹֽו׃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3d4343ab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b680e57c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b6f0fc4e</w:t>
            </w:r>
          </w:p>
        </w:tc>
        <w:tc>
          <w:tcPr>
            <w:tcW w:type="auto" w:w="1728"/>
          </w:tcPr>
          <w:p>
            <w:r>
              <w:t>tense</w:t>
            </w:r>
          </w:p>
        </w:tc>
        <w:tc>
          <w:tcPr>
            <w:tcW w:type="auto" w:w="1728"/>
          </w:tcPr>
          <w:p>
            <w:r>
              <w:t>verb</w:t>
            </w:r>
          </w:p>
        </w:tc>
        <w:tc>
          <w:tcPr>
            <w:tcW w:type="auto" w:w="1728"/>
          </w:tcPr>
          <w:p>
            <w:r>
              <w:t xml:space="preserve">שָׁחַ֛ט </w:t>
            </w:r>
          </w:p>
        </w:tc>
        <w:tc>
          <w:tcPr>
            <w:tcW w:type="auto" w:w="1728"/>
          </w:tcPr>
          <w:p>
            <w:r>
              <w:t>mod</w:t>
            </w:r>
          </w:p>
        </w:tc>
      </w:tr>
    </w:tbl>
    <w:p>
      <w:r>
        <w:br/>
      </w:r>
    </w:p>
    <w:p>
      <w:pPr>
        <w:pStyle w:val="Reference"/>
      </w:pPr>
      <w:hyperlink r:id="rId883">
        <w:r>
          <w:rPr/>
          <w:t>Leviticus 16:12</w:t>
        </w:r>
      </w:hyperlink>
    </w:p>
    <w:p>
      <w:pPr>
        <w:pStyle w:val="Hebrew"/>
      </w:pPr>
      <w:r>
        <w:t xml:space="preserve">וְלָקַ֣ח מְלֹֽא־הַ֠מַּחְתָּה גַּֽחֲלֵי־אֵ֞שׁ מֵעַ֤ל הַמִּזְבֵּ֨חַ֙ מִלִּפְנֵ֣י יְהוָ֔ה </w:t>
      </w:r>
    </w:p>
    <w:p>
      <w:pPr>
        <w:pStyle w:val="Hebrew"/>
      </w:pPr>
      <w:r>
        <w:rPr>
          <w:color w:val="FF0000"/>
          <w:vertAlign w:val="superscript"/>
          <w:rtl/>
        </w:rPr>
        <w:t>62414</w:t>
      </w:r>
      <w:r>
        <w:rPr>
          <w:rFonts w:ascii="Times New Roman" w:hAnsi="Times New Roman"/>
          <w:color w:val="828282"/>
          <w:rtl/>
        </w:rPr>
        <w:t>וְ</w:t>
      </w:r>
      <w:r>
        <w:rPr>
          <w:color w:val="FF0000"/>
          <w:vertAlign w:val="superscript"/>
          <w:rtl/>
        </w:rPr>
        <w:t>62415</w:t>
      </w:r>
      <w:r>
        <w:rPr>
          <w:rFonts w:ascii="Times New Roman" w:hAnsi="Times New Roman"/>
          <w:color w:val="828282"/>
          <w:rtl/>
        </w:rPr>
        <w:t xml:space="preserve">לָקַ֣ח </w:t>
      </w:r>
      <w:r>
        <w:rPr>
          <w:color w:val="FF0000"/>
          <w:vertAlign w:val="superscript"/>
          <w:rtl/>
        </w:rPr>
        <w:t>62416</w:t>
      </w:r>
      <w:r>
        <w:rPr>
          <w:rFonts w:ascii="Times New Roman" w:hAnsi="Times New Roman"/>
          <w:color w:val="828282"/>
          <w:rtl/>
        </w:rPr>
        <w:t>מְלֹֽא־</w:t>
      </w:r>
      <w:r>
        <w:rPr>
          <w:color w:val="FF0000"/>
          <w:vertAlign w:val="superscript"/>
          <w:rtl/>
        </w:rPr>
        <w:t>62417</w:t>
      </w:r>
      <w:r>
        <w:rPr>
          <w:rFonts w:ascii="Times New Roman" w:hAnsi="Times New Roman"/>
          <w:color w:val="828282"/>
          <w:rtl/>
        </w:rPr>
        <w:t>הַ֠</w:t>
      </w:r>
      <w:r>
        <w:rPr>
          <w:color w:val="FF0000"/>
          <w:vertAlign w:val="superscript"/>
          <w:rtl/>
        </w:rPr>
        <w:t>62418</w:t>
      </w:r>
      <w:r>
        <w:rPr>
          <w:rFonts w:ascii="Times New Roman" w:hAnsi="Times New Roman"/>
          <w:color w:val="828282"/>
          <w:rtl/>
        </w:rPr>
        <w:t xml:space="preserve">מַּחְתָּה </w:t>
      </w:r>
      <w:r>
        <w:rPr>
          <w:color w:val="FF0000"/>
          <w:vertAlign w:val="superscript"/>
          <w:rtl/>
        </w:rPr>
        <w:t>62419</w:t>
      </w:r>
      <w:r>
        <w:rPr>
          <w:rFonts w:ascii="Times New Roman" w:hAnsi="Times New Roman"/>
          <w:color w:val="828282"/>
          <w:rtl/>
        </w:rPr>
        <w:t>גַּֽחֲלֵי־</w:t>
      </w:r>
      <w:r>
        <w:rPr>
          <w:color w:val="FF0000"/>
          <w:vertAlign w:val="superscript"/>
          <w:rtl/>
        </w:rPr>
        <w:t>62420</w:t>
      </w:r>
      <w:r>
        <w:rPr>
          <w:rFonts w:ascii="Times New Roman" w:hAnsi="Times New Roman"/>
          <w:color w:val="828282"/>
          <w:rtl/>
        </w:rPr>
        <w:t xml:space="preserve">אֵ֞שׁ </w:t>
      </w:r>
      <w:r>
        <w:rPr>
          <w:color w:val="FF0000"/>
          <w:vertAlign w:val="superscript"/>
          <w:rtl/>
        </w:rPr>
        <w:t>62421</w:t>
      </w:r>
      <w:r>
        <w:rPr>
          <w:rFonts w:ascii="Times New Roman" w:hAnsi="Times New Roman"/>
          <w:color w:val="828282"/>
          <w:rtl/>
        </w:rPr>
        <w:t>מֵ</w:t>
      </w:r>
      <w:r>
        <w:rPr>
          <w:color w:val="FF0000"/>
          <w:vertAlign w:val="superscript"/>
          <w:rtl/>
        </w:rPr>
        <w:t>62422</w:t>
      </w:r>
      <w:r>
        <w:rPr>
          <w:rFonts w:ascii="Times New Roman" w:hAnsi="Times New Roman"/>
          <w:color w:val="828282"/>
          <w:rtl/>
        </w:rPr>
        <w:t xml:space="preserve">עַ֤ל </w:t>
      </w:r>
      <w:r>
        <w:rPr>
          <w:color w:val="FF0000"/>
          <w:vertAlign w:val="superscript"/>
          <w:rtl/>
        </w:rPr>
        <w:t>62423</w:t>
      </w:r>
      <w:r>
        <w:rPr>
          <w:rFonts w:ascii="Times New Roman" w:hAnsi="Times New Roman"/>
          <w:color w:val="828282"/>
          <w:rtl/>
        </w:rPr>
        <w:t>הַ</w:t>
      </w:r>
      <w:r>
        <w:rPr>
          <w:color w:val="FF0000"/>
          <w:vertAlign w:val="superscript"/>
          <w:rtl/>
        </w:rPr>
        <w:t>62424</w:t>
      </w:r>
      <w:r>
        <w:rPr>
          <w:rFonts w:ascii="Times New Roman" w:hAnsi="Times New Roman"/>
          <w:color w:val="828282"/>
          <w:rtl/>
        </w:rPr>
        <w:t xml:space="preserve">מִּזְבֵּ֨חַ֙ </w:t>
      </w:r>
      <w:r>
        <w:rPr>
          <w:color w:val="FF0000"/>
          <w:vertAlign w:val="superscript"/>
          <w:rtl/>
        </w:rPr>
        <w:t>62425</w:t>
      </w:r>
      <w:r>
        <w:rPr>
          <w:rFonts w:ascii="Times New Roman" w:hAnsi="Times New Roman"/>
          <w:color w:val="828282"/>
          <w:rtl/>
        </w:rPr>
        <w:t>מִ</w:t>
      </w:r>
      <w:r>
        <w:rPr>
          <w:color w:val="FF0000"/>
          <w:vertAlign w:val="superscript"/>
          <w:rtl/>
        </w:rPr>
        <w:t>62426</w:t>
      </w:r>
      <w:r>
        <w:rPr>
          <w:rFonts w:ascii="Times New Roman" w:hAnsi="Times New Roman"/>
          <w:color w:val="828282"/>
          <w:rtl/>
        </w:rPr>
        <w:t>לִּ</w:t>
      </w:r>
      <w:r>
        <w:rPr>
          <w:color w:val="FF0000"/>
          <w:vertAlign w:val="superscript"/>
          <w:rtl/>
        </w:rPr>
        <w:t>62427</w:t>
      </w:r>
      <w:r>
        <w:rPr>
          <w:rFonts w:ascii="Times New Roman" w:hAnsi="Times New Roman"/>
          <w:color w:val="828282"/>
          <w:rtl/>
        </w:rPr>
        <w:t xml:space="preserve">פְנֵ֣י </w:t>
      </w:r>
      <w:r>
        <w:rPr>
          <w:color w:val="FF0000"/>
          <w:vertAlign w:val="superscript"/>
          <w:rtl/>
        </w:rPr>
        <w:t>62428</w:t>
      </w:r>
      <w:r>
        <w:rPr>
          <w:rFonts w:ascii="Times New Roman" w:hAnsi="Times New Roman"/>
          <w:color w:val="828282"/>
          <w:rtl/>
        </w:rPr>
        <w:t xml:space="preserve">יְהוָ֔ה </w:t>
      </w:r>
    </w:p>
    <w:p>
      <w:pPr>
        <w:pStyle w:val="Hebrew"/>
      </w:pPr>
      <w:r>
        <w:rPr>
          <w:color w:val="828282"/>
        </w:rPr>
        <w:t xml:space="preserve">וְלָקַ֣ח מְלֹֽא־הַ֠מַּחְתָּה גַּֽחֲלֵי־אֵ֞שׁ מֵעַ֤ל הַמִּזְבֵּ֨חַ֙ מִלִּפְנֵ֣י יְהוָ֔ה וּמְלֹ֣א חָפְנָ֔יו קְטֹ֥רֶת סַמִּ֖ים דַּקָּ֑ה וְהֵבִ֖יא מִבֵּ֥ית לַפָּרֹֽכֶת׃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e5b89b57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bfa9c517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a5a97d74</w:t>
            </w:r>
          </w:p>
        </w:tc>
        <w:tc>
          <w:tcPr>
            <w:tcW w:type="auto" w:w="1728"/>
          </w:tcPr>
          <w:p>
            <w:r>
              <w:t>tense</w:t>
            </w:r>
          </w:p>
        </w:tc>
        <w:tc>
          <w:tcPr>
            <w:tcW w:type="auto" w:w="1728"/>
          </w:tcPr>
          <w:p>
            <w:r>
              <w:t>verb</w:t>
            </w:r>
          </w:p>
        </w:tc>
        <w:tc>
          <w:tcPr>
            <w:tcW w:type="auto" w:w="1728"/>
          </w:tcPr>
          <w:p>
            <w:r>
              <w:t xml:space="preserve">לָקַ֣ח </w:t>
            </w:r>
          </w:p>
        </w:tc>
        <w:tc>
          <w:tcPr>
            <w:tcW w:type="auto" w:w="1728"/>
          </w:tcPr>
          <w:p>
            <w:r>
              <w:t>mod</w:t>
            </w:r>
          </w:p>
        </w:tc>
      </w:tr>
    </w:tbl>
    <w:p>
      <w:r>
        <w:br/>
      </w:r>
    </w:p>
    <w:p>
      <w:pPr>
        <w:pStyle w:val="Reference"/>
      </w:pPr>
      <w:hyperlink r:id="rId883">
        <w:r>
          <w:rPr/>
          <w:t>Leviticus 16:12</w:t>
        </w:r>
      </w:hyperlink>
    </w:p>
    <w:p>
      <w:pPr>
        <w:pStyle w:val="Hebrew"/>
      </w:pPr>
      <w:r>
        <w:t xml:space="preserve">וְהֵבִ֖יא מִבֵּ֥ית לַפָּרֹֽכֶת׃ </w:t>
      </w:r>
    </w:p>
    <w:p>
      <w:pPr>
        <w:pStyle w:val="Hebrew"/>
      </w:pPr>
      <w:r>
        <w:rPr>
          <w:color w:val="FF0000"/>
          <w:vertAlign w:val="superscript"/>
          <w:rtl/>
        </w:rPr>
        <w:t>62435</w:t>
      </w:r>
      <w:r>
        <w:rPr>
          <w:rFonts w:ascii="Times New Roman" w:hAnsi="Times New Roman"/>
          <w:color w:val="828282"/>
          <w:rtl/>
        </w:rPr>
        <w:t>וְ</w:t>
      </w:r>
      <w:r>
        <w:rPr>
          <w:color w:val="FF0000"/>
          <w:vertAlign w:val="superscript"/>
          <w:rtl/>
        </w:rPr>
        <w:t>62436</w:t>
      </w:r>
      <w:r>
        <w:rPr>
          <w:rFonts w:ascii="Times New Roman" w:hAnsi="Times New Roman"/>
          <w:color w:val="828282"/>
          <w:rtl/>
        </w:rPr>
        <w:t xml:space="preserve">הֵבִ֖יא </w:t>
      </w:r>
      <w:r>
        <w:rPr>
          <w:color w:val="FF0000"/>
          <w:vertAlign w:val="superscript"/>
          <w:rtl/>
        </w:rPr>
        <w:t>62437</w:t>
      </w:r>
      <w:r>
        <w:rPr>
          <w:rFonts w:ascii="Times New Roman" w:hAnsi="Times New Roman"/>
          <w:color w:val="828282"/>
          <w:rtl/>
        </w:rPr>
        <w:t>מִ</w:t>
      </w:r>
      <w:r>
        <w:rPr>
          <w:color w:val="FF0000"/>
          <w:vertAlign w:val="superscript"/>
          <w:rtl/>
        </w:rPr>
        <w:t>62438</w:t>
      </w:r>
      <w:r>
        <w:rPr>
          <w:rFonts w:ascii="Times New Roman" w:hAnsi="Times New Roman"/>
          <w:color w:val="828282"/>
          <w:rtl/>
        </w:rPr>
        <w:t xml:space="preserve">בֵּ֥ית </w:t>
      </w:r>
      <w:r>
        <w:rPr>
          <w:color w:val="FF0000"/>
          <w:vertAlign w:val="superscript"/>
          <w:rtl/>
        </w:rPr>
        <w:t>62439</w:t>
      </w:r>
      <w:r>
        <w:rPr>
          <w:rFonts w:ascii="Times New Roman" w:hAnsi="Times New Roman"/>
          <w:color w:val="828282"/>
          <w:rtl/>
        </w:rPr>
        <w:t>לַ</w:t>
      </w:r>
      <w:r>
        <w:rPr>
          <w:color w:val="FF0000"/>
          <w:vertAlign w:val="superscript"/>
          <w:rtl/>
        </w:rPr>
        <w:t>62440</w:t>
      </w:r>
      <w:r>
        <w:rPr>
          <w:rFonts w:ascii="Times New Roman" w:hAnsi="Times New Roman"/>
          <w:color w:val="828282"/>
          <w:rtl/>
        </w:rPr>
      </w:r>
      <w:r>
        <w:rPr>
          <w:color w:val="FF0000"/>
          <w:vertAlign w:val="superscript"/>
          <w:rtl/>
        </w:rPr>
        <w:t>62441</w:t>
      </w:r>
      <w:r>
        <w:rPr>
          <w:rFonts w:ascii="Times New Roman" w:hAnsi="Times New Roman"/>
          <w:color w:val="828282"/>
          <w:rtl/>
        </w:rPr>
        <w:t xml:space="preserve">פָּרֹֽכֶת׃ </w:t>
      </w:r>
    </w:p>
    <w:p>
      <w:pPr>
        <w:pStyle w:val="Hebrew"/>
      </w:pPr>
      <w:r>
        <w:rPr>
          <w:color w:val="828282"/>
        </w:rPr>
        <w:t xml:space="preserve">וְלָקַ֣ח מְלֹֽא־הַ֠מַּחְתָּה גַּֽחֲלֵי־אֵ֞שׁ מֵעַ֤ל הַמִּזְבֵּ֨חַ֙ מִלִּפְנֵ֣י יְהוָ֔ה וּמְלֹ֣א חָפְנָ֔יו קְטֹ֥רֶת סַמִּ֖ים דַּקָּ֑ה וְהֵבִ֖יא מִבֵּ֥ית לַפָּרֹֽכֶת׃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153b8371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6312ec4b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97eec3c6</w:t>
            </w:r>
          </w:p>
        </w:tc>
        <w:tc>
          <w:tcPr>
            <w:tcW w:type="auto" w:w="1728"/>
          </w:tcPr>
          <w:p>
            <w:r>
              <w:t>tense</w:t>
            </w:r>
          </w:p>
        </w:tc>
        <w:tc>
          <w:tcPr>
            <w:tcW w:type="auto" w:w="1728"/>
          </w:tcPr>
          <w:p>
            <w:r>
              <w:t>verb</w:t>
            </w:r>
          </w:p>
        </w:tc>
        <w:tc>
          <w:tcPr>
            <w:tcW w:type="auto" w:w="1728"/>
          </w:tcPr>
          <w:p>
            <w:r>
              <w:t xml:space="preserve">הֵבִ֖יא </w:t>
            </w:r>
          </w:p>
        </w:tc>
        <w:tc>
          <w:tcPr>
            <w:tcW w:type="auto" w:w="1728"/>
          </w:tcPr>
          <w:p>
            <w:r>
              <w:t>mod</w:t>
            </w:r>
          </w:p>
        </w:tc>
      </w:tr>
    </w:tbl>
    <w:p>
      <w:r>
        <w:br/>
      </w:r>
    </w:p>
    <w:p>
      <w:pPr>
        <w:pStyle w:val="Reference"/>
      </w:pPr>
      <w:hyperlink r:id="rId884">
        <w:r>
          <w:rPr/>
          <w:t>Leviticus 16:13</w:t>
        </w:r>
      </w:hyperlink>
    </w:p>
    <w:p>
      <w:pPr>
        <w:pStyle w:val="Hebrew"/>
      </w:pPr>
      <w:r>
        <w:t xml:space="preserve">וְכִסָּ֣ה׀ עֲנַ֣ן הַקְּטֹ֗רֶת אֶת־הַכַּפֹּ֛רֶת </w:t>
      </w:r>
    </w:p>
    <w:p>
      <w:pPr>
        <w:pStyle w:val="Hebrew"/>
      </w:pPr>
      <w:r>
        <w:rPr>
          <w:color w:val="FF0000"/>
          <w:vertAlign w:val="superscript"/>
          <w:rtl/>
        </w:rPr>
        <w:t>62453</w:t>
      </w:r>
      <w:r>
        <w:rPr>
          <w:rFonts w:ascii="Times New Roman" w:hAnsi="Times New Roman"/>
          <w:color w:val="828282"/>
          <w:rtl/>
        </w:rPr>
        <w:t>וְ</w:t>
      </w:r>
      <w:r>
        <w:rPr>
          <w:color w:val="FF0000"/>
          <w:vertAlign w:val="superscript"/>
          <w:rtl/>
        </w:rPr>
        <w:t>62454</w:t>
      </w:r>
      <w:r>
        <w:rPr>
          <w:rFonts w:ascii="Times New Roman" w:hAnsi="Times New Roman"/>
          <w:color w:val="828282"/>
          <w:rtl/>
        </w:rPr>
        <w:t xml:space="preserve">כִסָּ֣ה׀ </w:t>
      </w:r>
      <w:r>
        <w:rPr>
          <w:color w:val="FF0000"/>
          <w:vertAlign w:val="superscript"/>
          <w:rtl/>
        </w:rPr>
        <w:t>62455</w:t>
      </w:r>
      <w:r>
        <w:rPr>
          <w:rFonts w:ascii="Times New Roman" w:hAnsi="Times New Roman"/>
          <w:color w:val="828282"/>
          <w:rtl/>
        </w:rPr>
        <w:t xml:space="preserve">עֲנַ֣ן </w:t>
      </w:r>
      <w:r>
        <w:rPr>
          <w:color w:val="FF0000"/>
          <w:vertAlign w:val="superscript"/>
          <w:rtl/>
        </w:rPr>
        <w:t>62456</w:t>
      </w:r>
      <w:r>
        <w:rPr>
          <w:rFonts w:ascii="Times New Roman" w:hAnsi="Times New Roman"/>
          <w:color w:val="828282"/>
          <w:rtl/>
        </w:rPr>
        <w:t>הַ</w:t>
      </w:r>
      <w:r>
        <w:rPr>
          <w:color w:val="FF0000"/>
          <w:vertAlign w:val="superscript"/>
          <w:rtl/>
        </w:rPr>
        <w:t>62457</w:t>
      </w:r>
      <w:r>
        <w:rPr>
          <w:rFonts w:ascii="Times New Roman" w:hAnsi="Times New Roman"/>
          <w:color w:val="828282"/>
          <w:rtl/>
        </w:rPr>
        <w:t xml:space="preserve">קְּטֹ֗רֶת </w:t>
      </w:r>
      <w:r>
        <w:rPr>
          <w:color w:val="FF0000"/>
          <w:vertAlign w:val="superscript"/>
          <w:rtl/>
        </w:rPr>
        <w:t>62458</w:t>
      </w:r>
      <w:r>
        <w:rPr>
          <w:rFonts w:ascii="Times New Roman" w:hAnsi="Times New Roman"/>
          <w:color w:val="828282"/>
          <w:rtl/>
        </w:rPr>
        <w:t>אֶת־</w:t>
      </w:r>
      <w:r>
        <w:rPr>
          <w:color w:val="FF0000"/>
          <w:vertAlign w:val="superscript"/>
          <w:rtl/>
        </w:rPr>
        <w:t>62459</w:t>
      </w:r>
      <w:r>
        <w:rPr>
          <w:rFonts w:ascii="Times New Roman" w:hAnsi="Times New Roman"/>
          <w:color w:val="828282"/>
          <w:rtl/>
        </w:rPr>
        <w:t>הַ</w:t>
      </w:r>
      <w:r>
        <w:rPr>
          <w:color w:val="FF0000"/>
          <w:vertAlign w:val="superscript"/>
          <w:rtl/>
        </w:rPr>
        <w:t>62460</w:t>
      </w:r>
      <w:r>
        <w:rPr>
          <w:rFonts w:ascii="Times New Roman" w:hAnsi="Times New Roman"/>
          <w:color w:val="828282"/>
          <w:rtl/>
        </w:rPr>
        <w:t xml:space="preserve">כַּפֹּ֛רֶת </w:t>
      </w:r>
    </w:p>
    <w:p>
      <w:pPr>
        <w:pStyle w:val="Hebrew"/>
      </w:pPr>
      <w:r>
        <w:rPr>
          <w:color w:val="828282"/>
        </w:rPr>
        <w:t xml:space="preserve">וְנָתַ֧ן אֶֽת־הַקְּטֹ֛רֶת עַל־הָאֵ֖שׁ לִפְנֵ֣י יְהוָ֑ה וְכִסָּ֣ה׀ עֲנַ֣ן הַקְּטֹ֗רֶת אֶת־הַכַּפֹּ֛רֶת אֲשֶׁ֥ר עַל־הָעֵד֖וּת וְלֹ֥א יָמֽוּת׃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6feba2df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7f2c2718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ae1a0e86</w:t>
            </w:r>
          </w:p>
        </w:tc>
        <w:tc>
          <w:tcPr>
            <w:tcW w:type="auto" w:w="1728"/>
          </w:tcPr>
          <w:p>
            <w:r>
              <w:t>tense</w:t>
            </w:r>
          </w:p>
        </w:tc>
        <w:tc>
          <w:tcPr>
            <w:tcW w:type="auto" w:w="1728"/>
          </w:tcPr>
          <w:p>
            <w:r>
              <w:t>verb</w:t>
            </w:r>
          </w:p>
        </w:tc>
        <w:tc>
          <w:tcPr>
            <w:tcW w:type="auto" w:w="1728"/>
          </w:tcPr>
          <w:p>
            <w:r>
              <w:t xml:space="preserve">כִסָּ֣ה׀ </w:t>
            </w:r>
          </w:p>
        </w:tc>
        <w:tc>
          <w:tcPr>
            <w:tcW w:type="auto" w:w="1728"/>
          </w:tcPr>
          <w:p>
            <w:r>
              <w:t>mod</w:t>
            </w:r>
          </w:p>
        </w:tc>
      </w:tr>
    </w:tbl>
    <w:p>
      <w:r>
        <w:br/>
      </w:r>
    </w:p>
    <w:p>
      <w:pPr>
        <w:pStyle w:val="Reference"/>
      </w:pPr>
      <w:hyperlink r:id="rId885">
        <w:r>
          <w:rPr/>
          <w:t>Leviticus 16:14</w:t>
        </w:r>
      </w:hyperlink>
    </w:p>
    <w:p>
      <w:pPr>
        <w:pStyle w:val="Hebrew"/>
      </w:pPr>
      <w:r>
        <w:t xml:space="preserve">וְלָקַח֙ מִדַּ֣ם הַפָּ֔ר </w:t>
      </w:r>
    </w:p>
    <w:p>
      <w:pPr>
        <w:pStyle w:val="Hebrew"/>
      </w:pPr>
      <w:r>
        <w:rPr>
          <w:color w:val="FF0000"/>
          <w:vertAlign w:val="superscript"/>
          <w:rtl/>
        </w:rPr>
        <w:t>62468</w:t>
      </w:r>
      <w:r>
        <w:rPr>
          <w:rFonts w:ascii="Times New Roman" w:hAnsi="Times New Roman"/>
          <w:color w:val="828282"/>
          <w:rtl/>
        </w:rPr>
        <w:t>וְ</w:t>
      </w:r>
      <w:r>
        <w:rPr>
          <w:color w:val="FF0000"/>
          <w:vertAlign w:val="superscript"/>
          <w:rtl/>
        </w:rPr>
        <w:t>62469</w:t>
      </w:r>
      <w:r>
        <w:rPr>
          <w:rFonts w:ascii="Times New Roman" w:hAnsi="Times New Roman"/>
          <w:color w:val="828282"/>
          <w:rtl/>
        </w:rPr>
        <w:t xml:space="preserve">לָקַח֙ </w:t>
      </w:r>
      <w:r>
        <w:rPr>
          <w:color w:val="FF0000"/>
          <w:vertAlign w:val="superscript"/>
          <w:rtl/>
        </w:rPr>
        <w:t>62470</w:t>
      </w:r>
      <w:r>
        <w:rPr>
          <w:rFonts w:ascii="Times New Roman" w:hAnsi="Times New Roman"/>
          <w:color w:val="828282"/>
          <w:rtl/>
        </w:rPr>
        <w:t>מִ</w:t>
      </w:r>
      <w:r>
        <w:rPr>
          <w:color w:val="FF0000"/>
          <w:vertAlign w:val="superscript"/>
          <w:rtl/>
        </w:rPr>
        <w:t>62471</w:t>
      </w:r>
      <w:r>
        <w:rPr>
          <w:rFonts w:ascii="Times New Roman" w:hAnsi="Times New Roman"/>
          <w:color w:val="828282"/>
          <w:rtl/>
        </w:rPr>
        <w:t xml:space="preserve">דַּ֣ם </w:t>
      </w:r>
      <w:r>
        <w:rPr>
          <w:color w:val="FF0000"/>
          <w:vertAlign w:val="superscript"/>
          <w:rtl/>
        </w:rPr>
        <w:t>62472</w:t>
      </w:r>
      <w:r>
        <w:rPr>
          <w:rFonts w:ascii="Times New Roman" w:hAnsi="Times New Roman"/>
          <w:color w:val="828282"/>
          <w:rtl/>
        </w:rPr>
        <w:t>הַ</w:t>
      </w:r>
      <w:r>
        <w:rPr>
          <w:color w:val="FF0000"/>
          <w:vertAlign w:val="superscript"/>
          <w:rtl/>
        </w:rPr>
        <w:t>62473</w:t>
      </w:r>
      <w:r>
        <w:rPr>
          <w:rFonts w:ascii="Times New Roman" w:hAnsi="Times New Roman"/>
          <w:color w:val="828282"/>
          <w:rtl/>
        </w:rPr>
        <w:t xml:space="preserve">פָּ֔ר </w:t>
      </w:r>
    </w:p>
    <w:p>
      <w:pPr>
        <w:pStyle w:val="Hebrew"/>
      </w:pPr>
      <w:r>
        <w:rPr>
          <w:color w:val="828282"/>
        </w:rPr>
        <w:t xml:space="preserve">וְלָקַח֙ מִדַּ֣ם הַפָּ֔ר וְהִזָּ֧ה בְאֶצְבָּעֹ֛ו עַל־פְּנֵ֥י הַכַּפֹּ֖רֶת קֵ֑דְמָה וְלִפְנֵ֣י הַכַּפֹּ֗רֶת יַזֶּ֧ה שֶֽׁבַע־פְּעָמִ֛ים מִן־הַדָּ֖ם בְּאֶצְבָּעֹֽו׃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30919d15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9dd16c1a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0239a6a8</w:t>
            </w:r>
          </w:p>
        </w:tc>
        <w:tc>
          <w:tcPr>
            <w:tcW w:type="auto" w:w="1728"/>
          </w:tcPr>
          <w:p>
            <w:r>
              <w:t>tense</w:t>
            </w:r>
          </w:p>
        </w:tc>
        <w:tc>
          <w:tcPr>
            <w:tcW w:type="auto" w:w="1728"/>
          </w:tcPr>
          <w:p>
            <w:r>
              <w:t>verb</w:t>
            </w:r>
          </w:p>
        </w:tc>
        <w:tc>
          <w:tcPr>
            <w:tcW w:type="auto" w:w="1728"/>
          </w:tcPr>
          <w:p>
            <w:r>
              <w:t xml:space="preserve">לָקַח֙ </w:t>
            </w:r>
          </w:p>
        </w:tc>
        <w:tc>
          <w:tcPr>
            <w:tcW w:type="auto" w:w="1728"/>
          </w:tcPr>
          <w:p>
            <w:r>
              <w:t>mod</w:t>
            </w:r>
          </w:p>
        </w:tc>
      </w:tr>
    </w:tbl>
    <w:p>
      <w:r>
        <w:br/>
      </w:r>
    </w:p>
    <w:p>
      <w:pPr>
        <w:pStyle w:val="Reference"/>
      </w:pPr>
      <w:hyperlink r:id="rId885">
        <w:r>
          <w:rPr/>
          <w:t>Leviticus 16:14</w:t>
        </w:r>
      </w:hyperlink>
    </w:p>
    <w:p>
      <w:pPr>
        <w:pStyle w:val="Hebrew"/>
      </w:pPr>
      <w:r>
        <w:t xml:space="preserve">וְלִפְנֵ֣י הַכַּפֹּ֗רֶת יַזֶּ֧ה שֶֽׁבַע־פְּעָמִ֛ים מִן־הַדָּ֖ם בְּאֶצְבָּעֹֽו׃ </w:t>
      </w:r>
    </w:p>
    <w:p>
      <w:pPr>
        <w:pStyle w:val="Hebrew"/>
      </w:pPr>
      <w:r>
        <w:rPr>
          <w:color w:val="FF0000"/>
          <w:vertAlign w:val="superscript"/>
          <w:rtl/>
        </w:rPr>
        <w:t>62483</w:t>
      </w:r>
      <w:r>
        <w:rPr>
          <w:rFonts w:ascii="Times New Roman" w:hAnsi="Times New Roman"/>
          <w:color w:val="828282"/>
          <w:rtl/>
        </w:rPr>
        <w:t>וְ</w:t>
      </w:r>
      <w:r>
        <w:rPr>
          <w:color w:val="FF0000"/>
          <w:vertAlign w:val="superscript"/>
          <w:rtl/>
        </w:rPr>
        <w:t>62484</w:t>
      </w:r>
      <w:r>
        <w:rPr>
          <w:rFonts w:ascii="Times New Roman" w:hAnsi="Times New Roman"/>
          <w:color w:val="828282"/>
          <w:rtl/>
        </w:rPr>
        <w:t>לִ</w:t>
      </w:r>
      <w:r>
        <w:rPr>
          <w:color w:val="FF0000"/>
          <w:vertAlign w:val="superscript"/>
          <w:rtl/>
        </w:rPr>
        <w:t>62485</w:t>
      </w:r>
      <w:r>
        <w:rPr>
          <w:rFonts w:ascii="Times New Roman" w:hAnsi="Times New Roman"/>
          <w:color w:val="828282"/>
          <w:rtl/>
        </w:rPr>
        <w:t xml:space="preserve">פְנֵ֣י </w:t>
      </w:r>
      <w:r>
        <w:rPr>
          <w:color w:val="FF0000"/>
          <w:vertAlign w:val="superscript"/>
          <w:rtl/>
        </w:rPr>
        <w:t>62486</w:t>
      </w:r>
      <w:r>
        <w:rPr>
          <w:rFonts w:ascii="Times New Roman" w:hAnsi="Times New Roman"/>
          <w:color w:val="828282"/>
          <w:rtl/>
        </w:rPr>
        <w:t>הַ</w:t>
      </w:r>
      <w:r>
        <w:rPr>
          <w:color w:val="FF0000"/>
          <w:vertAlign w:val="superscript"/>
          <w:rtl/>
        </w:rPr>
        <w:t>62487</w:t>
      </w:r>
      <w:r>
        <w:rPr>
          <w:rFonts w:ascii="Times New Roman" w:hAnsi="Times New Roman"/>
          <w:color w:val="828282"/>
          <w:rtl/>
        </w:rPr>
        <w:t xml:space="preserve">כַּפֹּ֗רֶת </w:t>
      </w:r>
      <w:r>
        <w:rPr>
          <w:color w:val="FF0000"/>
          <w:vertAlign w:val="superscript"/>
          <w:rtl/>
        </w:rPr>
        <w:t>62488</w:t>
      </w:r>
      <w:r>
        <w:rPr>
          <w:rFonts w:ascii="Times New Roman" w:hAnsi="Times New Roman"/>
          <w:color w:val="828282"/>
          <w:rtl/>
        </w:rPr>
        <w:t xml:space="preserve">יַזֶּ֧ה </w:t>
      </w:r>
      <w:r>
        <w:rPr>
          <w:color w:val="FF0000"/>
          <w:vertAlign w:val="superscript"/>
          <w:rtl/>
        </w:rPr>
        <w:t>62489</w:t>
      </w:r>
      <w:r>
        <w:rPr>
          <w:rFonts w:ascii="Times New Roman" w:hAnsi="Times New Roman"/>
          <w:color w:val="828282"/>
          <w:rtl/>
        </w:rPr>
        <w:t>שֶֽׁבַע־</w:t>
      </w:r>
      <w:r>
        <w:rPr>
          <w:color w:val="FF0000"/>
          <w:vertAlign w:val="superscript"/>
          <w:rtl/>
        </w:rPr>
        <w:t>62490</w:t>
      </w:r>
      <w:r>
        <w:rPr>
          <w:rFonts w:ascii="Times New Roman" w:hAnsi="Times New Roman"/>
          <w:color w:val="828282"/>
          <w:rtl/>
        </w:rPr>
        <w:t xml:space="preserve">פְּעָמִ֛ים </w:t>
      </w:r>
      <w:r>
        <w:rPr>
          <w:color w:val="FF0000"/>
          <w:vertAlign w:val="superscript"/>
          <w:rtl/>
        </w:rPr>
        <w:t>62491</w:t>
      </w:r>
      <w:r>
        <w:rPr>
          <w:rFonts w:ascii="Times New Roman" w:hAnsi="Times New Roman"/>
          <w:color w:val="828282"/>
          <w:rtl/>
        </w:rPr>
        <w:t>מִן־</w:t>
      </w:r>
      <w:r>
        <w:rPr>
          <w:color w:val="FF0000"/>
          <w:vertAlign w:val="superscript"/>
          <w:rtl/>
        </w:rPr>
        <w:t>62492</w:t>
      </w:r>
      <w:r>
        <w:rPr>
          <w:rFonts w:ascii="Times New Roman" w:hAnsi="Times New Roman"/>
          <w:color w:val="828282"/>
          <w:rtl/>
        </w:rPr>
        <w:t>הַ</w:t>
      </w:r>
      <w:r>
        <w:rPr>
          <w:color w:val="FF0000"/>
          <w:vertAlign w:val="superscript"/>
          <w:rtl/>
        </w:rPr>
        <w:t>62493</w:t>
      </w:r>
      <w:r>
        <w:rPr>
          <w:rFonts w:ascii="Times New Roman" w:hAnsi="Times New Roman"/>
          <w:color w:val="828282"/>
          <w:rtl/>
        </w:rPr>
        <w:t xml:space="preserve">דָּ֖ם </w:t>
      </w:r>
      <w:r>
        <w:rPr>
          <w:color w:val="FF0000"/>
          <w:vertAlign w:val="superscript"/>
          <w:rtl/>
        </w:rPr>
        <w:t>62494</w:t>
      </w:r>
      <w:r>
        <w:rPr>
          <w:rFonts w:ascii="Times New Roman" w:hAnsi="Times New Roman"/>
          <w:color w:val="828282"/>
          <w:rtl/>
        </w:rPr>
        <w:t>בְּ</w:t>
      </w:r>
      <w:r>
        <w:rPr>
          <w:color w:val="FF0000"/>
          <w:vertAlign w:val="superscript"/>
          <w:rtl/>
        </w:rPr>
        <w:t>62495</w:t>
      </w:r>
      <w:r>
        <w:rPr>
          <w:rFonts w:ascii="Times New Roman" w:hAnsi="Times New Roman"/>
          <w:color w:val="828282"/>
          <w:rtl/>
        </w:rPr>
        <w:t xml:space="preserve">אֶצְבָּעֹֽו׃ </w:t>
      </w:r>
    </w:p>
    <w:p>
      <w:pPr>
        <w:pStyle w:val="Hebrew"/>
      </w:pPr>
      <w:r>
        <w:rPr>
          <w:color w:val="828282"/>
        </w:rPr>
        <w:t xml:space="preserve">וְלָקַח֙ מִדַּ֣ם הַפָּ֔ר וְהִזָּ֧ה בְאֶצְבָּעֹ֛ו עַל־פְּנֵ֥י הַכַּפֹּ֖רֶת קֵ֑דְמָה וְלִפְנֵ֣י הַכַּפֹּ֗רֶת יַזֶּ֧ה שֶֽׁבַע־פְּעָמִ֛ים מִן־הַדָּ֖ם בְּאֶצְבָּעֹֽו׃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ed4c179e</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30919598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120c8024</w:t>
            </w:r>
          </w:p>
        </w:tc>
        <w:tc>
          <w:tcPr>
            <w:tcW w:type="auto" w:w="1728"/>
          </w:tcPr>
          <w:p>
            <w:r>
              <w:t>tense</w:t>
            </w:r>
          </w:p>
        </w:tc>
        <w:tc>
          <w:tcPr>
            <w:tcW w:type="auto" w:w="1728"/>
          </w:tcPr>
          <w:p>
            <w:r>
              <w:t>verb</w:t>
            </w:r>
          </w:p>
        </w:tc>
        <w:tc>
          <w:tcPr>
            <w:tcW w:type="auto" w:w="1728"/>
          </w:tcPr>
          <w:p>
            <w:r>
              <w:t xml:space="preserve">יַזֶּ֧ה </w:t>
            </w:r>
          </w:p>
        </w:tc>
        <w:tc>
          <w:tcPr>
            <w:tcW w:type="auto" w:w="1728"/>
          </w:tcPr>
          <w:p>
            <w:r>
              <w:t>mod</w:t>
            </w:r>
          </w:p>
        </w:tc>
      </w:tr>
    </w:tbl>
    <w:p>
      <w:r>
        <w:br/>
      </w:r>
    </w:p>
    <w:p>
      <w:pPr>
        <w:pStyle w:val="Reference"/>
      </w:pPr>
      <w:hyperlink r:id="rId886">
        <w:r>
          <w:rPr/>
          <w:t>Leviticus 16:15</w:t>
        </w:r>
      </w:hyperlink>
    </w:p>
    <w:p>
      <w:pPr>
        <w:pStyle w:val="Hebrew"/>
      </w:pPr>
      <w:r>
        <w:t xml:space="preserve">וְהֵבִיא֙ אֶת־דָּמֹ֔ו אֶל־מִבֵּ֖ית לַפָּרֹ֑כֶת </w:t>
      </w:r>
    </w:p>
    <w:p>
      <w:pPr>
        <w:pStyle w:val="Hebrew"/>
      </w:pPr>
      <w:r>
        <w:rPr>
          <w:color w:val="FF0000"/>
          <w:vertAlign w:val="superscript"/>
          <w:rtl/>
        </w:rPr>
        <w:t>62506</w:t>
      </w:r>
      <w:r>
        <w:rPr>
          <w:rFonts w:ascii="Times New Roman" w:hAnsi="Times New Roman"/>
          <w:color w:val="828282"/>
          <w:rtl/>
        </w:rPr>
        <w:t>וְ</w:t>
      </w:r>
      <w:r>
        <w:rPr>
          <w:color w:val="FF0000"/>
          <w:vertAlign w:val="superscript"/>
          <w:rtl/>
        </w:rPr>
        <w:t>62507</w:t>
      </w:r>
      <w:r>
        <w:rPr>
          <w:rFonts w:ascii="Times New Roman" w:hAnsi="Times New Roman"/>
          <w:color w:val="828282"/>
          <w:rtl/>
        </w:rPr>
        <w:t xml:space="preserve">הֵבִיא֙ </w:t>
      </w:r>
      <w:r>
        <w:rPr>
          <w:color w:val="FF0000"/>
          <w:vertAlign w:val="superscript"/>
          <w:rtl/>
        </w:rPr>
        <w:t>62508</w:t>
      </w:r>
      <w:r>
        <w:rPr>
          <w:rFonts w:ascii="Times New Roman" w:hAnsi="Times New Roman"/>
          <w:color w:val="828282"/>
          <w:rtl/>
        </w:rPr>
        <w:t>אֶת־</w:t>
      </w:r>
      <w:r>
        <w:rPr>
          <w:color w:val="FF0000"/>
          <w:vertAlign w:val="superscript"/>
          <w:rtl/>
        </w:rPr>
        <w:t>62509</w:t>
      </w:r>
      <w:r>
        <w:rPr>
          <w:rFonts w:ascii="Times New Roman" w:hAnsi="Times New Roman"/>
          <w:color w:val="828282"/>
          <w:rtl/>
        </w:rPr>
        <w:t xml:space="preserve">דָּמֹ֔ו </w:t>
      </w:r>
      <w:r>
        <w:rPr>
          <w:color w:val="FF0000"/>
          <w:vertAlign w:val="superscript"/>
          <w:rtl/>
        </w:rPr>
        <w:t>62510</w:t>
      </w:r>
      <w:r>
        <w:rPr>
          <w:rFonts w:ascii="Times New Roman" w:hAnsi="Times New Roman"/>
          <w:color w:val="828282"/>
          <w:rtl/>
        </w:rPr>
        <w:t>אֶל־</w:t>
      </w:r>
      <w:r>
        <w:rPr>
          <w:color w:val="FF0000"/>
          <w:vertAlign w:val="superscript"/>
          <w:rtl/>
        </w:rPr>
        <w:t>62511</w:t>
      </w:r>
      <w:r>
        <w:rPr>
          <w:rFonts w:ascii="Times New Roman" w:hAnsi="Times New Roman"/>
          <w:color w:val="828282"/>
          <w:rtl/>
        </w:rPr>
        <w:t>מִ</w:t>
      </w:r>
      <w:r>
        <w:rPr>
          <w:color w:val="FF0000"/>
          <w:vertAlign w:val="superscript"/>
          <w:rtl/>
        </w:rPr>
        <w:t>62512</w:t>
      </w:r>
      <w:r>
        <w:rPr>
          <w:rFonts w:ascii="Times New Roman" w:hAnsi="Times New Roman"/>
          <w:color w:val="828282"/>
          <w:rtl/>
        </w:rPr>
        <w:t xml:space="preserve">בֵּ֖ית </w:t>
      </w:r>
      <w:r>
        <w:rPr>
          <w:color w:val="FF0000"/>
          <w:vertAlign w:val="superscript"/>
          <w:rtl/>
        </w:rPr>
        <w:t>62513</w:t>
      </w:r>
      <w:r>
        <w:rPr>
          <w:rFonts w:ascii="Times New Roman" w:hAnsi="Times New Roman"/>
          <w:color w:val="828282"/>
          <w:rtl/>
        </w:rPr>
        <w:t>לַ</w:t>
      </w:r>
      <w:r>
        <w:rPr>
          <w:color w:val="FF0000"/>
          <w:vertAlign w:val="superscript"/>
          <w:rtl/>
        </w:rPr>
        <w:t>62514</w:t>
      </w:r>
      <w:r>
        <w:rPr>
          <w:rFonts w:ascii="Times New Roman" w:hAnsi="Times New Roman"/>
          <w:color w:val="828282"/>
          <w:rtl/>
        </w:rPr>
      </w:r>
      <w:r>
        <w:rPr>
          <w:color w:val="FF0000"/>
          <w:vertAlign w:val="superscript"/>
          <w:rtl/>
        </w:rPr>
        <w:t>62515</w:t>
      </w:r>
      <w:r>
        <w:rPr>
          <w:rFonts w:ascii="Times New Roman" w:hAnsi="Times New Roman"/>
          <w:color w:val="828282"/>
          <w:rtl/>
        </w:rPr>
        <w:t xml:space="preserve">פָּרֹ֑כֶת </w:t>
      </w:r>
    </w:p>
    <w:p>
      <w:pPr>
        <w:pStyle w:val="Hebrew"/>
      </w:pPr>
      <w:r>
        <w:rPr>
          <w:color w:val="828282"/>
        </w:rPr>
        <w:t xml:space="preserve">וְשָׁחַ֞ט אֶת־שְׂעִ֤יר הַֽחַטָּאת֙ אֲשֶׁ֣ר לָעָ֔ם וְהֵבִיא֙ אֶת־דָּמֹ֔ו אֶל־מִבֵּ֖ית לַפָּרֹ֑כֶת וְעָשָׂ֣ה אֶת־דָּמֹ֗ו כַּאֲשֶׁ֤ר עָשָׂה֙ לְדַ֣ם הַפָּ֔ר וְהִזָּ֥ה אֹתֹ֛ו עַל־הַכַּפֹּ֖רֶת וְלִפְנֵ֥י הַכַּפֹּֽרֶת׃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467f73a3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6d7188ae</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87c2db9a</w:t>
            </w:r>
          </w:p>
        </w:tc>
        <w:tc>
          <w:tcPr>
            <w:tcW w:type="auto" w:w="1728"/>
          </w:tcPr>
          <w:p>
            <w:r>
              <w:t>tense</w:t>
            </w:r>
          </w:p>
        </w:tc>
        <w:tc>
          <w:tcPr>
            <w:tcW w:type="auto" w:w="1728"/>
          </w:tcPr>
          <w:p>
            <w:r>
              <w:t>verb</w:t>
            </w:r>
          </w:p>
        </w:tc>
        <w:tc>
          <w:tcPr>
            <w:tcW w:type="auto" w:w="1728"/>
          </w:tcPr>
          <w:p>
            <w:r>
              <w:t xml:space="preserve">הֵבִיא֙ </w:t>
            </w:r>
          </w:p>
        </w:tc>
        <w:tc>
          <w:tcPr>
            <w:tcW w:type="auto" w:w="1728"/>
          </w:tcPr>
          <w:p>
            <w:r>
              <w:t>mod</w:t>
            </w:r>
          </w:p>
        </w:tc>
      </w:tr>
    </w:tbl>
    <w:p>
      <w:r>
        <w:br/>
      </w:r>
    </w:p>
    <w:p>
      <w:pPr>
        <w:pStyle w:val="Reference"/>
      </w:pPr>
      <w:hyperlink r:id="rId887">
        <w:r>
          <w:rPr/>
          <w:t>Leviticus 16:16</w:t>
        </w:r>
      </w:hyperlink>
    </w:p>
    <w:p>
      <w:pPr>
        <w:pStyle w:val="Hebrew"/>
      </w:pPr>
      <w:r>
        <w:t xml:space="preserve">וְכִפֶּ֣ר עַל־הַקֹּ֗דֶשׁ מִטֻּמְאֹת֙ בְּנֵ֣י יִשְׂרָאֵ֔ל וּמִפִּשְׁעֵיהֶ֖ם לְכָל־חַטֹּאתָ֑ם </w:t>
      </w:r>
    </w:p>
    <w:p>
      <w:pPr>
        <w:pStyle w:val="Hebrew"/>
      </w:pPr>
      <w:r>
        <w:rPr>
          <w:color w:val="FF0000"/>
          <w:vertAlign w:val="superscript"/>
          <w:rtl/>
        </w:rPr>
        <w:t>62538</w:t>
      </w:r>
      <w:r>
        <w:rPr>
          <w:rFonts w:ascii="Times New Roman" w:hAnsi="Times New Roman"/>
          <w:color w:val="828282"/>
          <w:rtl/>
        </w:rPr>
        <w:t>וְ</w:t>
      </w:r>
      <w:r>
        <w:rPr>
          <w:color w:val="FF0000"/>
          <w:vertAlign w:val="superscript"/>
          <w:rtl/>
        </w:rPr>
        <w:t>62539</w:t>
      </w:r>
      <w:r>
        <w:rPr>
          <w:rFonts w:ascii="Times New Roman" w:hAnsi="Times New Roman"/>
          <w:color w:val="828282"/>
          <w:rtl/>
        </w:rPr>
        <w:t xml:space="preserve">כִפֶּ֣ר </w:t>
      </w:r>
      <w:r>
        <w:rPr>
          <w:color w:val="FF0000"/>
          <w:vertAlign w:val="superscript"/>
          <w:rtl/>
        </w:rPr>
        <w:t>62540</w:t>
      </w:r>
      <w:r>
        <w:rPr>
          <w:rFonts w:ascii="Times New Roman" w:hAnsi="Times New Roman"/>
          <w:color w:val="828282"/>
          <w:rtl/>
        </w:rPr>
        <w:t>עַל־</w:t>
      </w:r>
      <w:r>
        <w:rPr>
          <w:color w:val="FF0000"/>
          <w:vertAlign w:val="superscript"/>
          <w:rtl/>
        </w:rPr>
        <w:t>62541</w:t>
      </w:r>
      <w:r>
        <w:rPr>
          <w:rFonts w:ascii="Times New Roman" w:hAnsi="Times New Roman"/>
          <w:color w:val="828282"/>
          <w:rtl/>
        </w:rPr>
        <w:t>הַ</w:t>
      </w:r>
      <w:r>
        <w:rPr>
          <w:color w:val="FF0000"/>
          <w:vertAlign w:val="superscript"/>
          <w:rtl/>
        </w:rPr>
        <w:t>62542</w:t>
      </w:r>
      <w:r>
        <w:rPr>
          <w:rFonts w:ascii="Times New Roman" w:hAnsi="Times New Roman"/>
          <w:color w:val="828282"/>
          <w:rtl/>
        </w:rPr>
        <w:t xml:space="preserve">קֹּ֗דֶשׁ </w:t>
      </w:r>
      <w:r>
        <w:rPr>
          <w:color w:val="FF0000"/>
          <w:vertAlign w:val="superscript"/>
          <w:rtl/>
        </w:rPr>
        <w:t>62543</w:t>
      </w:r>
      <w:r>
        <w:rPr>
          <w:rFonts w:ascii="Times New Roman" w:hAnsi="Times New Roman"/>
          <w:color w:val="828282"/>
          <w:rtl/>
        </w:rPr>
        <w:t>מִ</w:t>
      </w:r>
      <w:r>
        <w:rPr>
          <w:color w:val="FF0000"/>
          <w:vertAlign w:val="superscript"/>
          <w:rtl/>
        </w:rPr>
        <w:t>62544</w:t>
      </w:r>
      <w:r>
        <w:rPr>
          <w:rFonts w:ascii="Times New Roman" w:hAnsi="Times New Roman"/>
          <w:color w:val="828282"/>
          <w:rtl/>
        </w:rPr>
        <w:t xml:space="preserve">טֻּמְאֹת֙ </w:t>
      </w:r>
      <w:r>
        <w:rPr>
          <w:color w:val="FF0000"/>
          <w:vertAlign w:val="superscript"/>
          <w:rtl/>
        </w:rPr>
        <w:t>62545</w:t>
      </w:r>
      <w:r>
        <w:rPr>
          <w:rFonts w:ascii="Times New Roman" w:hAnsi="Times New Roman"/>
          <w:color w:val="828282"/>
          <w:rtl/>
        </w:rPr>
        <w:t xml:space="preserve">בְּנֵ֣י </w:t>
      </w:r>
      <w:r>
        <w:rPr>
          <w:color w:val="FF0000"/>
          <w:vertAlign w:val="superscript"/>
          <w:rtl/>
        </w:rPr>
        <w:t>62546</w:t>
      </w:r>
      <w:r>
        <w:rPr>
          <w:rFonts w:ascii="Times New Roman" w:hAnsi="Times New Roman"/>
          <w:color w:val="828282"/>
          <w:rtl/>
        </w:rPr>
        <w:t xml:space="preserve">יִשְׂרָאֵ֔ל </w:t>
      </w:r>
      <w:r>
        <w:rPr>
          <w:color w:val="FF0000"/>
          <w:vertAlign w:val="superscript"/>
          <w:rtl/>
        </w:rPr>
        <w:t>62547</w:t>
      </w:r>
      <w:r>
        <w:rPr>
          <w:rFonts w:ascii="Times New Roman" w:hAnsi="Times New Roman"/>
          <w:color w:val="828282"/>
          <w:rtl/>
        </w:rPr>
        <w:t>וּ</w:t>
      </w:r>
      <w:r>
        <w:rPr>
          <w:color w:val="FF0000"/>
          <w:vertAlign w:val="superscript"/>
          <w:rtl/>
        </w:rPr>
        <w:t>62548</w:t>
      </w:r>
      <w:r>
        <w:rPr>
          <w:rFonts w:ascii="Times New Roman" w:hAnsi="Times New Roman"/>
          <w:color w:val="828282"/>
          <w:rtl/>
        </w:rPr>
        <w:t>מִ</w:t>
      </w:r>
      <w:r>
        <w:rPr>
          <w:color w:val="FF0000"/>
          <w:vertAlign w:val="superscript"/>
          <w:rtl/>
        </w:rPr>
        <w:t>62549</w:t>
      </w:r>
      <w:r>
        <w:rPr>
          <w:rFonts w:ascii="Times New Roman" w:hAnsi="Times New Roman"/>
          <w:color w:val="828282"/>
          <w:rtl/>
        </w:rPr>
        <w:t xml:space="preserve">פִּשְׁעֵיהֶ֖ם </w:t>
      </w:r>
      <w:r>
        <w:rPr>
          <w:color w:val="FF0000"/>
          <w:vertAlign w:val="superscript"/>
          <w:rtl/>
        </w:rPr>
        <w:t>62550</w:t>
      </w:r>
      <w:r>
        <w:rPr>
          <w:rFonts w:ascii="Times New Roman" w:hAnsi="Times New Roman"/>
          <w:color w:val="828282"/>
          <w:rtl/>
        </w:rPr>
        <w:t>לְ</w:t>
      </w:r>
      <w:r>
        <w:rPr>
          <w:color w:val="FF0000"/>
          <w:vertAlign w:val="superscript"/>
          <w:rtl/>
        </w:rPr>
        <w:t>62551</w:t>
      </w:r>
      <w:r>
        <w:rPr>
          <w:rFonts w:ascii="Times New Roman" w:hAnsi="Times New Roman"/>
          <w:color w:val="828282"/>
          <w:rtl/>
        </w:rPr>
        <w:t>כָל־</w:t>
      </w:r>
      <w:r>
        <w:rPr>
          <w:color w:val="FF0000"/>
          <w:vertAlign w:val="superscript"/>
          <w:rtl/>
        </w:rPr>
        <w:t>62552</w:t>
      </w:r>
      <w:r>
        <w:rPr>
          <w:rFonts w:ascii="Times New Roman" w:hAnsi="Times New Roman"/>
          <w:color w:val="828282"/>
          <w:rtl/>
        </w:rPr>
        <w:t xml:space="preserve">חַטֹּאתָ֑ם </w:t>
      </w:r>
    </w:p>
    <w:p>
      <w:pPr>
        <w:pStyle w:val="Hebrew"/>
      </w:pPr>
      <w:r>
        <w:rPr>
          <w:color w:val="828282"/>
        </w:rPr>
        <w:t xml:space="preserve">וְכִפֶּ֣ר עַל־הַקֹּ֗דֶשׁ מִטֻּמְאֹת֙ בְּנֵ֣י יִשְׂרָאֵ֔ל וּמִפִּשְׁעֵיהֶ֖ם לְכָל־חַטֹּאתָ֑ם וְכֵ֤ן יַעֲשֶׂה֙ לְאֹ֣הֶל מֹועֵ֔ד הַשֹּׁכֵ֣ן אִתָּ֔ם בְּתֹ֖וךְ טֻמְאֹתָֽם׃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77032237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04230a09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327bf308</w:t>
            </w:r>
          </w:p>
        </w:tc>
        <w:tc>
          <w:tcPr>
            <w:tcW w:type="auto" w:w="1728"/>
          </w:tcPr>
          <w:p>
            <w:r>
              <w:t>tense</w:t>
            </w:r>
          </w:p>
        </w:tc>
        <w:tc>
          <w:tcPr>
            <w:tcW w:type="auto" w:w="1728"/>
          </w:tcPr>
          <w:p>
            <w:r>
              <w:t>verb</w:t>
            </w:r>
          </w:p>
        </w:tc>
        <w:tc>
          <w:tcPr>
            <w:tcW w:type="auto" w:w="1728"/>
          </w:tcPr>
          <w:p>
            <w:r>
              <w:t xml:space="preserve">כִפֶּ֣ר </w:t>
            </w:r>
          </w:p>
        </w:tc>
        <w:tc>
          <w:tcPr>
            <w:tcW w:type="auto" w:w="1728"/>
          </w:tcPr>
          <w:p>
            <w:r>
              <w:t>mod</w:t>
            </w:r>
          </w:p>
        </w:tc>
      </w:tr>
    </w:tbl>
    <w:p>
      <w:r>
        <w:br/>
      </w:r>
    </w:p>
    <w:p>
      <w:pPr>
        <w:pStyle w:val="Reference"/>
      </w:pPr>
      <w:hyperlink r:id="rId888">
        <w:r>
          <w:rPr/>
          <w:t>Leviticus 16:17</w:t>
        </w:r>
      </w:hyperlink>
    </w:p>
    <w:p>
      <w:pPr>
        <w:pStyle w:val="Hebrew"/>
      </w:pPr>
      <w:r>
        <w:t xml:space="preserve">וְכָל־אָדָ֞ם לֹא־יִהְיֶ֣ה׀ בְּאֹ֣הֶל מֹועֵ֗ד </w:t>
      </w:r>
    </w:p>
    <w:p>
      <w:pPr>
        <w:pStyle w:val="Hebrew"/>
      </w:pPr>
      <w:r>
        <w:rPr>
          <w:color w:val="FF0000"/>
          <w:vertAlign w:val="superscript"/>
          <w:rtl/>
        </w:rPr>
        <w:t>62565</w:t>
      </w:r>
      <w:r>
        <w:rPr>
          <w:rFonts w:ascii="Times New Roman" w:hAnsi="Times New Roman"/>
          <w:color w:val="828282"/>
          <w:rtl/>
        </w:rPr>
        <w:t>וְ</w:t>
      </w:r>
      <w:r>
        <w:rPr>
          <w:color w:val="FF0000"/>
          <w:vertAlign w:val="superscript"/>
          <w:rtl/>
        </w:rPr>
        <w:t>62566</w:t>
      </w:r>
      <w:r>
        <w:rPr>
          <w:rFonts w:ascii="Times New Roman" w:hAnsi="Times New Roman"/>
          <w:color w:val="828282"/>
          <w:rtl/>
        </w:rPr>
        <w:t>כָל־</w:t>
      </w:r>
      <w:r>
        <w:rPr>
          <w:color w:val="FF0000"/>
          <w:vertAlign w:val="superscript"/>
          <w:rtl/>
        </w:rPr>
        <w:t>62567</w:t>
      </w:r>
      <w:r>
        <w:rPr>
          <w:rFonts w:ascii="Times New Roman" w:hAnsi="Times New Roman"/>
          <w:color w:val="828282"/>
          <w:rtl/>
        </w:rPr>
        <w:t xml:space="preserve">אָדָ֞ם </w:t>
      </w:r>
      <w:r>
        <w:rPr>
          <w:color w:val="FF0000"/>
          <w:vertAlign w:val="superscript"/>
          <w:rtl/>
        </w:rPr>
        <w:t>62568</w:t>
      </w:r>
      <w:r>
        <w:rPr>
          <w:rFonts w:ascii="Times New Roman" w:hAnsi="Times New Roman"/>
          <w:color w:val="828282"/>
          <w:rtl/>
        </w:rPr>
        <w:t>לֹא־</w:t>
      </w:r>
      <w:r>
        <w:rPr>
          <w:color w:val="FF0000"/>
          <w:vertAlign w:val="superscript"/>
          <w:rtl/>
        </w:rPr>
        <w:t>62569</w:t>
      </w:r>
      <w:r>
        <w:rPr>
          <w:rFonts w:ascii="Times New Roman" w:hAnsi="Times New Roman"/>
          <w:color w:val="828282"/>
          <w:rtl/>
        </w:rPr>
        <w:t xml:space="preserve">יִהְיֶ֣ה׀ </w:t>
      </w:r>
      <w:r>
        <w:rPr>
          <w:color w:val="FF0000"/>
          <w:vertAlign w:val="superscript"/>
          <w:rtl/>
        </w:rPr>
        <w:t>62570</w:t>
      </w:r>
      <w:r>
        <w:rPr>
          <w:rFonts w:ascii="Times New Roman" w:hAnsi="Times New Roman"/>
          <w:color w:val="828282"/>
          <w:rtl/>
        </w:rPr>
        <w:t>בְּ</w:t>
      </w:r>
      <w:r>
        <w:rPr>
          <w:color w:val="FF0000"/>
          <w:vertAlign w:val="superscript"/>
          <w:rtl/>
        </w:rPr>
        <w:t>62571</w:t>
      </w:r>
      <w:r>
        <w:rPr>
          <w:rFonts w:ascii="Times New Roman" w:hAnsi="Times New Roman"/>
          <w:color w:val="828282"/>
          <w:rtl/>
        </w:rPr>
        <w:t xml:space="preserve">אֹ֣הֶל </w:t>
      </w:r>
      <w:r>
        <w:rPr>
          <w:color w:val="FF0000"/>
          <w:vertAlign w:val="superscript"/>
          <w:rtl/>
        </w:rPr>
        <w:t>62572</w:t>
      </w:r>
      <w:r>
        <w:rPr>
          <w:rFonts w:ascii="Times New Roman" w:hAnsi="Times New Roman"/>
          <w:color w:val="828282"/>
          <w:rtl/>
        </w:rPr>
        <w:t xml:space="preserve">מֹועֵ֗ד </w:t>
      </w:r>
    </w:p>
    <w:p>
      <w:pPr>
        <w:pStyle w:val="Hebrew"/>
      </w:pPr>
      <w:r>
        <w:rPr>
          <w:color w:val="828282"/>
        </w:rPr>
        <w:t xml:space="preserve">וְכָל־אָדָ֞ם לֹא־יִהְיֶ֣ה׀ בְּאֹ֣הֶל מֹועֵ֗ד בְּבֹאֹ֛ו לְכַפֵּ֥ר בַּקֹּ֖דֶשׁ עַד־צֵאתֹ֑ו וְכִפֶּ֤ר בַּעֲדֹו֙ וּבְעַ֣ד בֵּיתֹ֔ו וּבְעַ֖ד כָּל־קְהַ֥ל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8c60251e</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f0a1bffb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6742feb5</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888">
        <w:r>
          <w:rPr/>
          <w:t>Leviticus 16:17</w:t>
        </w:r>
      </w:hyperlink>
    </w:p>
    <w:p>
      <w:pPr>
        <w:pStyle w:val="Hebrew"/>
      </w:pPr>
      <w:r>
        <w:t xml:space="preserve">וְכִפֶּ֤ר בַּעֲדֹו֙ וּבְעַ֣ד בֵּיתֹ֔ו וּבְעַ֖ד כָּל־קְהַ֥ל יִשְׂרָאֵֽל׃ </w:t>
      </w:r>
    </w:p>
    <w:p>
      <w:pPr>
        <w:pStyle w:val="Hebrew"/>
      </w:pPr>
      <w:r>
        <w:rPr>
          <w:color w:val="FF0000"/>
          <w:vertAlign w:val="superscript"/>
          <w:rtl/>
        </w:rPr>
        <w:t>62582</w:t>
      </w:r>
      <w:r>
        <w:rPr>
          <w:rFonts w:ascii="Times New Roman" w:hAnsi="Times New Roman"/>
          <w:color w:val="828282"/>
          <w:rtl/>
        </w:rPr>
        <w:t>וְ</w:t>
      </w:r>
      <w:r>
        <w:rPr>
          <w:color w:val="FF0000"/>
          <w:vertAlign w:val="superscript"/>
          <w:rtl/>
        </w:rPr>
        <w:t>62583</w:t>
      </w:r>
      <w:r>
        <w:rPr>
          <w:rFonts w:ascii="Times New Roman" w:hAnsi="Times New Roman"/>
          <w:color w:val="828282"/>
          <w:rtl/>
        </w:rPr>
        <w:t xml:space="preserve">כִפֶּ֤ר </w:t>
      </w:r>
      <w:r>
        <w:rPr>
          <w:color w:val="FF0000"/>
          <w:vertAlign w:val="superscript"/>
          <w:rtl/>
        </w:rPr>
        <w:t>62584</w:t>
      </w:r>
      <w:r>
        <w:rPr>
          <w:rFonts w:ascii="Times New Roman" w:hAnsi="Times New Roman"/>
          <w:color w:val="828282"/>
          <w:rtl/>
        </w:rPr>
        <w:t xml:space="preserve">בַּעֲדֹו֙ </w:t>
      </w:r>
      <w:r>
        <w:rPr>
          <w:color w:val="FF0000"/>
          <w:vertAlign w:val="superscript"/>
          <w:rtl/>
        </w:rPr>
        <w:t>62585</w:t>
      </w:r>
      <w:r>
        <w:rPr>
          <w:rFonts w:ascii="Times New Roman" w:hAnsi="Times New Roman"/>
          <w:color w:val="828282"/>
          <w:rtl/>
        </w:rPr>
        <w:t>וּ</w:t>
      </w:r>
      <w:r>
        <w:rPr>
          <w:color w:val="FF0000"/>
          <w:vertAlign w:val="superscript"/>
          <w:rtl/>
        </w:rPr>
        <w:t>62586</w:t>
      </w:r>
      <w:r>
        <w:rPr>
          <w:rFonts w:ascii="Times New Roman" w:hAnsi="Times New Roman"/>
          <w:color w:val="828282"/>
          <w:rtl/>
        </w:rPr>
        <w:t xml:space="preserve">בְעַ֣ד </w:t>
      </w:r>
      <w:r>
        <w:rPr>
          <w:color w:val="FF0000"/>
          <w:vertAlign w:val="superscript"/>
          <w:rtl/>
        </w:rPr>
        <w:t>62587</w:t>
      </w:r>
      <w:r>
        <w:rPr>
          <w:rFonts w:ascii="Times New Roman" w:hAnsi="Times New Roman"/>
          <w:color w:val="828282"/>
          <w:rtl/>
        </w:rPr>
        <w:t xml:space="preserve">בֵּיתֹ֔ו </w:t>
      </w:r>
      <w:r>
        <w:rPr>
          <w:color w:val="FF0000"/>
          <w:vertAlign w:val="superscript"/>
          <w:rtl/>
        </w:rPr>
        <w:t>62588</w:t>
      </w:r>
      <w:r>
        <w:rPr>
          <w:rFonts w:ascii="Times New Roman" w:hAnsi="Times New Roman"/>
          <w:color w:val="828282"/>
          <w:rtl/>
        </w:rPr>
        <w:t>וּ</w:t>
      </w:r>
      <w:r>
        <w:rPr>
          <w:color w:val="FF0000"/>
          <w:vertAlign w:val="superscript"/>
          <w:rtl/>
        </w:rPr>
        <w:t>62589</w:t>
      </w:r>
      <w:r>
        <w:rPr>
          <w:rFonts w:ascii="Times New Roman" w:hAnsi="Times New Roman"/>
          <w:color w:val="828282"/>
          <w:rtl/>
        </w:rPr>
        <w:t xml:space="preserve">בְעַ֖ד </w:t>
      </w:r>
      <w:r>
        <w:rPr>
          <w:color w:val="FF0000"/>
          <w:vertAlign w:val="superscript"/>
          <w:rtl/>
        </w:rPr>
        <w:t>62590</w:t>
      </w:r>
      <w:r>
        <w:rPr>
          <w:rFonts w:ascii="Times New Roman" w:hAnsi="Times New Roman"/>
          <w:color w:val="828282"/>
          <w:rtl/>
        </w:rPr>
        <w:t>כָּל־</w:t>
      </w:r>
      <w:r>
        <w:rPr>
          <w:color w:val="FF0000"/>
          <w:vertAlign w:val="superscript"/>
          <w:rtl/>
        </w:rPr>
        <w:t>62591</w:t>
      </w:r>
      <w:r>
        <w:rPr>
          <w:rFonts w:ascii="Times New Roman" w:hAnsi="Times New Roman"/>
          <w:color w:val="828282"/>
          <w:rtl/>
        </w:rPr>
        <w:t xml:space="preserve">קְהַ֥ל </w:t>
      </w:r>
      <w:r>
        <w:rPr>
          <w:color w:val="FF0000"/>
          <w:vertAlign w:val="superscript"/>
          <w:rtl/>
        </w:rPr>
        <w:t>62592</w:t>
      </w:r>
      <w:r>
        <w:rPr>
          <w:rFonts w:ascii="Times New Roman" w:hAnsi="Times New Roman"/>
          <w:color w:val="828282"/>
          <w:rtl/>
        </w:rPr>
        <w:t xml:space="preserve">יִשְׂרָאֵֽל׃ </w:t>
      </w:r>
    </w:p>
    <w:p>
      <w:pPr>
        <w:pStyle w:val="Hebrew"/>
      </w:pPr>
      <w:r>
        <w:rPr>
          <w:color w:val="828282"/>
        </w:rPr>
        <w:t xml:space="preserve">וְכָל־אָדָ֞ם לֹא־יִהְיֶ֣ה׀ בְּאֹ֣הֶל מֹועֵ֗ד בְּבֹאֹ֛ו לְכַפֵּ֥ר בַּקֹּ֖דֶשׁ עַד־צֵאתֹ֑ו וְכִפֶּ֤ר בַּעֲדֹו֙ וּבְעַ֣ד בֵּיתֹ֔ו וּבְעַ֖ד כָּל־קְהַ֥ל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6afc47d6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771e6c2f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d7c7fb6d</w:t>
            </w:r>
          </w:p>
        </w:tc>
        <w:tc>
          <w:tcPr>
            <w:tcW w:type="auto" w:w="1728"/>
          </w:tcPr>
          <w:p>
            <w:r>
              <w:t>tense</w:t>
            </w:r>
          </w:p>
        </w:tc>
        <w:tc>
          <w:tcPr>
            <w:tcW w:type="auto" w:w="1728"/>
          </w:tcPr>
          <w:p>
            <w:r>
              <w:t>verb</w:t>
            </w:r>
          </w:p>
        </w:tc>
        <w:tc>
          <w:tcPr>
            <w:tcW w:type="auto" w:w="1728"/>
          </w:tcPr>
          <w:p>
            <w:r>
              <w:t xml:space="preserve">כִפֶּ֤ר </w:t>
            </w:r>
          </w:p>
        </w:tc>
        <w:tc>
          <w:tcPr>
            <w:tcW w:type="auto" w:w="1728"/>
          </w:tcPr>
          <w:p>
            <w:r>
              <w:t>pres perf</w:t>
            </w:r>
          </w:p>
        </w:tc>
      </w:tr>
    </w:tbl>
    <w:p>
      <w:r>
        <w:br/>
      </w:r>
    </w:p>
    <w:p>
      <w:pPr>
        <w:pStyle w:val="Reference"/>
      </w:pPr>
      <w:hyperlink r:id="rId889">
        <w:r>
          <w:rPr/>
          <w:t>Leviticus 16:18</w:t>
        </w:r>
      </w:hyperlink>
    </w:p>
    <w:p>
      <w:pPr>
        <w:pStyle w:val="Hebrew"/>
      </w:pPr>
      <w:r>
        <w:t xml:space="preserve">וְיָצָ֗א אֶל־הַמִּזְבֵּ֛חַ </w:t>
      </w:r>
    </w:p>
    <w:p>
      <w:pPr>
        <w:pStyle w:val="Hebrew"/>
      </w:pPr>
      <w:r>
        <w:rPr>
          <w:color w:val="FF0000"/>
          <w:vertAlign w:val="superscript"/>
          <w:rtl/>
        </w:rPr>
        <w:t>62593</w:t>
      </w:r>
      <w:r>
        <w:rPr>
          <w:rFonts w:ascii="Times New Roman" w:hAnsi="Times New Roman"/>
          <w:color w:val="828282"/>
          <w:rtl/>
        </w:rPr>
        <w:t>וְ</w:t>
      </w:r>
      <w:r>
        <w:rPr>
          <w:color w:val="FF0000"/>
          <w:vertAlign w:val="superscript"/>
          <w:rtl/>
        </w:rPr>
        <w:t>62594</w:t>
      </w:r>
      <w:r>
        <w:rPr>
          <w:rFonts w:ascii="Times New Roman" w:hAnsi="Times New Roman"/>
          <w:color w:val="828282"/>
          <w:rtl/>
        </w:rPr>
        <w:t xml:space="preserve">יָצָ֗א </w:t>
      </w:r>
      <w:r>
        <w:rPr>
          <w:color w:val="FF0000"/>
          <w:vertAlign w:val="superscript"/>
          <w:rtl/>
        </w:rPr>
        <w:t>62595</w:t>
      </w:r>
      <w:r>
        <w:rPr>
          <w:rFonts w:ascii="Times New Roman" w:hAnsi="Times New Roman"/>
          <w:color w:val="828282"/>
          <w:rtl/>
        </w:rPr>
        <w:t>אֶל־</w:t>
      </w:r>
      <w:r>
        <w:rPr>
          <w:color w:val="FF0000"/>
          <w:vertAlign w:val="superscript"/>
          <w:rtl/>
        </w:rPr>
        <w:t>62596</w:t>
      </w:r>
      <w:r>
        <w:rPr>
          <w:rFonts w:ascii="Times New Roman" w:hAnsi="Times New Roman"/>
          <w:color w:val="828282"/>
          <w:rtl/>
        </w:rPr>
        <w:t>הַ</w:t>
      </w:r>
      <w:r>
        <w:rPr>
          <w:color w:val="FF0000"/>
          <w:vertAlign w:val="superscript"/>
          <w:rtl/>
        </w:rPr>
        <w:t>62597</w:t>
      </w:r>
      <w:r>
        <w:rPr>
          <w:rFonts w:ascii="Times New Roman" w:hAnsi="Times New Roman"/>
          <w:color w:val="828282"/>
          <w:rtl/>
        </w:rPr>
        <w:t xml:space="preserve">מִּזְבֵּ֛חַ </w:t>
      </w:r>
    </w:p>
    <w:p>
      <w:pPr>
        <w:pStyle w:val="Hebrew"/>
      </w:pPr>
      <w:r>
        <w:rPr>
          <w:color w:val="828282"/>
        </w:rPr>
        <w:t xml:space="preserve">וְיָצָ֗א אֶל־הַמִּזְבֵּ֛חַ אֲשֶׁ֥ר לִפְנֵֽי־יְהוָ֖ה וְכִפֶּ֣ר עָלָ֑יו וְלָקַ֞ח מִדַּ֤ם הַפָּר֙ וּמִדַּ֣ם הַשָּׂעִ֔יר וְנָתַ֛ן עַל־קַרְנֹ֥ות הַמִּזְבֵּ֖חַ סָבִֽיב׃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17a96b7e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75867ea3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81370a33</w:t>
            </w:r>
          </w:p>
        </w:tc>
        <w:tc>
          <w:tcPr>
            <w:tcW w:type="auto" w:w="1728"/>
          </w:tcPr>
          <w:p>
            <w:r>
              <w:t>tense</w:t>
            </w:r>
          </w:p>
        </w:tc>
        <w:tc>
          <w:tcPr>
            <w:tcW w:type="auto" w:w="1728"/>
          </w:tcPr>
          <w:p>
            <w:r>
              <w:t>verb</w:t>
            </w:r>
          </w:p>
        </w:tc>
        <w:tc>
          <w:tcPr>
            <w:tcW w:type="auto" w:w="1728"/>
          </w:tcPr>
          <w:p>
            <w:r>
              <w:t xml:space="preserve">יָצָ֗א </w:t>
            </w:r>
          </w:p>
        </w:tc>
        <w:tc>
          <w:tcPr>
            <w:tcW w:type="auto" w:w="1728"/>
          </w:tcPr>
          <w:p>
            <w:r>
              <w:t>mod</w:t>
            </w:r>
          </w:p>
        </w:tc>
      </w:tr>
    </w:tbl>
    <w:p>
      <w:r>
        <w:br/>
      </w:r>
    </w:p>
    <w:p>
      <w:pPr>
        <w:pStyle w:val="Reference"/>
      </w:pPr>
      <w:hyperlink r:id="rId889">
        <w:r>
          <w:rPr/>
          <w:t>Leviticus 16:18</w:t>
        </w:r>
      </w:hyperlink>
    </w:p>
    <w:p>
      <w:pPr>
        <w:pStyle w:val="Hebrew"/>
      </w:pPr>
      <w:r>
        <w:t xml:space="preserve">וְכִפֶּ֣ר עָלָ֑יו </w:t>
      </w:r>
    </w:p>
    <w:p>
      <w:pPr>
        <w:pStyle w:val="Hebrew"/>
      </w:pPr>
      <w:r>
        <w:rPr>
          <w:color w:val="FF0000"/>
          <w:vertAlign w:val="superscript"/>
          <w:rtl/>
        </w:rPr>
        <w:t>62602</w:t>
      </w:r>
      <w:r>
        <w:rPr>
          <w:rFonts w:ascii="Times New Roman" w:hAnsi="Times New Roman"/>
          <w:color w:val="828282"/>
          <w:rtl/>
        </w:rPr>
        <w:t>וְ</w:t>
      </w:r>
      <w:r>
        <w:rPr>
          <w:color w:val="FF0000"/>
          <w:vertAlign w:val="superscript"/>
          <w:rtl/>
        </w:rPr>
        <w:t>62603</w:t>
      </w:r>
      <w:r>
        <w:rPr>
          <w:rFonts w:ascii="Times New Roman" w:hAnsi="Times New Roman"/>
          <w:color w:val="828282"/>
          <w:rtl/>
        </w:rPr>
        <w:t xml:space="preserve">כִפֶּ֣ר </w:t>
      </w:r>
      <w:r>
        <w:rPr>
          <w:color w:val="FF0000"/>
          <w:vertAlign w:val="superscript"/>
          <w:rtl/>
        </w:rPr>
        <w:t>62604</w:t>
      </w:r>
      <w:r>
        <w:rPr>
          <w:rFonts w:ascii="Times New Roman" w:hAnsi="Times New Roman"/>
          <w:color w:val="828282"/>
          <w:rtl/>
        </w:rPr>
        <w:t xml:space="preserve">עָלָ֑יו </w:t>
      </w:r>
    </w:p>
    <w:p>
      <w:pPr>
        <w:pStyle w:val="Hebrew"/>
      </w:pPr>
      <w:r>
        <w:rPr>
          <w:color w:val="828282"/>
        </w:rPr>
        <w:t xml:space="preserve">וְיָצָ֗א אֶל־הַמִּזְבֵּ֛חַ אֲשֶׁ֥ר לִפְנֵֽי־יְהוָ֖ה וְכִפֶּ֣ר עָלָ֑יו וְלָקַ֞ח מִדַּ֤ם הַפָּר֙ וּמִדַּ֣ם הַשָּׂעִ֔יר וְנָתַ֛ן עַל־קַרְנֹ֥ות הַמִּזְבֵּ֖חַ סָבִֽיב׃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1dff17da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3d309468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82cabf33</w:t>
            </w:r>
          </w:p>
        </w:tc>
        <w:tc>
          <w:tcPr>
            <w:tcW w:type="auto" w:w="1728"/>
          </w:tcPr>
          <w:p>
            <w:r>
              <w:t>tense</w:t>
            </w:r>
          </w:p>
        </w:tc>
        <w:tc>
          <w:tcPr>
            <w:tcW w:type="auto" w:w="1728"/>
          </w:tcPr>
          <w:p>
            <w:r>
              <w:t>verb</w:t>
            </w:r>
          </w:p>
        </w:tc>
        <w:tc>
          <w:tcPr>
            <w:tcW w:type="auto" w:w="1728"/>
          </w:tcPr>
          <w:p>
            <w:r>
              <w:t xml:space="preserve">כִפֶּ֣ר </w:t>
            </w:r>
          </w:p>
        </w:tc>
        <w:tc>
          <w:tcPr>
            <w:tcW w:type="auto" w:w="1728"/>
          </w:tcPr>
          <w:p>
            <w:r>
              <w:t>mod</w:t>
            </w:r>
          </w:p>
        </w:tc>
      </w:tr>
    </w:tbl>
    <w:p>
      <w:r>
        <w:br/>
      </w:r>
    </w:p>
    <w:p>
      <w:pPr>
        <w:pStyle w:val="Reference"/>
      </w:pPr>
      <w:hyperlink r:id="rId889">
        <w:r>
          <w:rPr/>
          <w:t>Leviticus 16:18</w:t>
        </w:r>
      </w:hyperlink>
    </w:p>
    <w:p>
      <w:pPr>
        <w:pStyle w:val="Hebrew"/>
      </w:pPr>
      <w:r>
        <w:t xml:space="preserve">וְלָקַ֞ח מִדַּ֤ם הַפָּר֙ וּמִדַּ֣ם הַשָּׂעִ֔יר </w:t>
      </w:r>
    </w:p>
    <w:p>
      <w:pPr>
        <w:pStyle w:val="Hebrew"/>
      </w:pPr>
      <w:r>
        <w:rPr>
          <w:color w:val="FF0000"/>
          <w:vertAlign w:val="superscript"/>
          <w:rtl/>
        </w:rPr>
        <w:t>62605</w:t>
      </w:r>
      <w:r>
        <w:rPr>
          <w:rFonts w:ascii="Times New Roman" w:hAnsi="Times New Roman"/>
          <w:color w:val="828282"/>
          <w:rtl/>
        </w:rPr>
        <w:t>וְ</w:t>
      </w:r>
      <w:r>
        <w:rPr>
          <w:color w:val="FF0000"/>
          <w:vertAlign w:val="superscript"/>
          <w:rtl/>
        </w:rPr>
        <w:t>62606</w:t>
      </w:r>
      <w:r>
        <w:rPr>
          <w:rFonts w:ascii="Times New Roman" w:hAnsi="Times New Roman"/>
          <w:color w:val="828282"/>
          <w:rtl/>
        </w:rPr>
        <w:t xml:space="preserve">לָקַ֞ח </w:t>
      </w:r>
      <w:r>
        <w:rPr>
          <w:color w:val="FF0000"/>
          <w:vertAlign w:val="superscript"/>
          <w:rtl/>
        </w:rPr>
        <w:t>62607</w:t>
      </w:r>
      <w:r>
        <w:rPr>
          <w:rFonts w:ascii="Times New Roman" w:hAnsi="Times New Roman"/>
          <w:color w:val="828282"/>
          <w:rtl/>
        </w:rPr>
        <w:t>מִ</w:t>
      </w:r>
      <w:r>
        <w:rPr>
          <w:color w:val="FF0000"/>
          <w:vertAlign w:val="superscript"/>
          <w:rtl/>
        </w:rPr>
        <w:t>62608</w:t>
      </w:r>
      <w:r>
        <w:rPr>
          <w:rFonts w:ascii="Times New Roman" w:hAnsi="Times New Roman"/>
          <w:color w:val="828282"/>
          <w:rtl/>
        </w:rPr>
        <w:t xml:space="preserve">דַּ֤ם </w:t>
      </w:r>
      <w:r>
        <w:rPr>
          <w:color w:val="FF0000"/>
          <w:vertAlign w:val="superscript"/>
          <w:rtl/>
        </w:rPr>
        <w:t>62609</w:t>
      </w:r>
      <w:r>
        <w:rPr>
          <w:rFonts w:ascii="Times New Roman" w:hAnsi="Times New Roman"/>
          <w:color w:val="828282"/>
          <w:rtl/>
        </w:rPr>
        <w:t>הַ</w:t>
      </w:r>
      <w:r>
        <w:rPr>
          <w:color w:val="FF0000"/>
          <w:vertAlign w:val="superscript"/>
          <w:rtl/>
        </w:rPr>
        <w:t>62610</w:t>
      </w:r>
      <w:r>
        <w:rPr>
          <w:rFonts w:ascii="Times New Roman" w:hAnsi="Times New Roman"/>
          <w:color w:val="828282"/>
          <w:rtl/>
        </w:rPr>
        <w:t xml:space="preserve">פָּר֙ </w:t>
      </w:r>
      <w:r>
        <w:rPr>
          <w:color w:val="FF0000"/>
          <w:vertAlign w:val="superscript"/>
          <w:rtl/>
        </w:rPr>
        <w:t>62611</w:t>
      </w:r>
      <w:r>
        <w:rPr>
          <w:rFonts w:ascii="Times New Roman" w:hAnsi="Times New Roman"/>
          <w:color w:val="828282"/>
          <w:rtl/>
        </w:rPr>
        <w:t>וּ</w:t>
      </w:r>
      <w:r>
        <w:rPr>
          <w:color w:val="FF0000"/>
          <w:vertAlign w:val="superscript"/>
          <w:rtl/>
        </w:rPr>
        <w:t>62612</w:t>
      </w:r>
      <w:r>
        <w:rPr>
          <w:rFonts w:ascii="Times New Roman" w:hAnsi="Times New Roman"/>
          <w:color w:val="828282"/>
          <w:rtl/>
        </w:rPr>
        <w:t>מִ</w:t>
      </w:r>
      <w:r>
        <w:rPr>
          <w:color w:val="FF0000"/>
          <w:vertAlign w:val="superscript"/>
          <w:rtl/>
        </w:rPr>
        <w:t>62613</w:t>
      </w:r>
      <w:r>
        <w:rPr>
          <w:rFonts w:ascii="Times New Roman" w:hAnsi="Times New Roman"/>
          <w:color w:val="828282"/>
          <w:rtl/>
        </w:rPr>
        <w:t xml:space="preserve">דַּ֣ם </w:t>
      </w:r>
      <w:r>
        <w:rPr>
          <w:color w:val="FF0000"/>
          <w:vertAlign w:val="superscript"/>
          <w:rtl/>
        </w:rPr>
        <w:t>62614</w:t>
      </w:r>
      <w:r>
        <w:rPr>
          <w:rFonts w:ascii="Times New Roman" w:hAnsi="Times New Roman"/>
          <w:color w:val="828282"/>
          <w:rtl/>
        </w:rPr>
        <w:t>הַ</w:t>
      </w:r>
      <w:r>
        <w:rPr>
          <w:color w:val="FF0000"/>
          <w:vertAlign w:val="superscript"/>
          <w:rtl/>
        </w:rPr>
        <w:t>62615</w:t>
      </w:r>
      <w:r>
        <w:rPr>
          <w:rFonts w:ascii="Times New Roman" w:hAnsi="Times New Roman"/>
          <w:color w:val="828282"/>
          <w:rtl/>
        </w:rPr>
        <w:t xml:space="preserve">שָּׂעִ֔יר </w:t>
      </w:r>
    </w:p>
    <w:p>
      <w:pPr>
        <w:pStyle w:val="Hebrew"/>
      </w:pPr>
      <w:r>
        <w:rPr>
          <w:color w:val="828282"/>
        </w:rPr>
        <w:t xml:space="preserve">וְיָצָ֗א אֶל־הַמִּזְבֵּ֛חַ אֲשֶׁ֥ר לִפְנֵֽי־יְהוָ֖ה וְכִפֶּ֣ר עָלָ֑יו וְלָקַ֞ח מִדַּ֤ם הַפָּר֙ וּמִדַּ֣ם הַשָּׂעִ֔יר וְנָתַ֛ן עַל־קַרְנֹ֥ות הַמִּזְבֵּ֖חַ סָבִֽיב׃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e3671c19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da7d24a7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137bf783</w:t>
            </w:r>
          </w:p>
        </w:tc>
        <w:tc>
          <w:tcPr>
            <w:tcW w:type="auto" w:w="1728"/>
          </w:tcPr>
          <w:p>
            <w:r>
              <w:t>tense</w:t>
            </w:r>
          </w:p>
        </w:tc>
        <w:tc>
          <w:tcPr>
            <w:tcW w:type="auto" w:w="1728"/>
          </w:tcPr>
          <w:p>
            <w:r>
              <w:t>verb</w:t>
            </w:r>
          </w:p>
        </w:tc>
        <w:tc>
          <w:tcPr>
            <w:tcW w:type="auto" w:w="1728"/>
          </w:tcPr>
          <w:p>
            <w:r>
              <w:t xml:space="preserve">לָקַ֞ח </w:t>
            </w:r>
          </w:p>
        </w:tc>
        <w:tc>
          <w:tcPr>
            <w:tcW w:type="auto" w:w="1728"/>
          </w:tcPr>
          <w:p>
            <w:r>
              <w:t>mod</w:t>
            </w:r>
          </w:p>
        </w:tc>
      </w:tr>
    </w:tbl>
    <w:p>
      <w:r>
        <w:br/>
      </w:r>
    </w:p>
    <w:p>
      <w:pPr>
        <w:pStyle w:val="Reference"/>
      </w:pPr>
      <w:hyperlink r:id="rId890">
        <w:r>
          <w:rPr/>
          <w:t>Leviticus 16:19</w:t>
        </w:r>
      </w:hyperlink>
    </w:p>
    <w:p>
      <w:pPr>
        <w:pStyle w:val="Hebrew"/>
      </w:pPr>
      <w:r>
        <w:t xml:space="preserve">וְקִדְּשֹׁ֔ו מִטֻּמְאֹ֖ת בְּנֵ֥י יִשְׂרָאֵֽל׃ </w:t>
      </w:r>
    </w:p>
    <w:p>
      <w:pPr>
        <w:pStyle w:val="Hebrew"/>
      </w:pPr>
      <w:r>
        <w:rPr>
          <w:color w:val="FF0000"/>
          <w:vertAlign w:val="superscript"/>
          <w:rtl/>
        </w:rPr>
        <w:t>62635</w:t>
      </w:r>
      <w:r>
        <w:rPr>
          <w:rFonts w:ascii="Times New Roman" w:hAnsi="Times New Roman"/>
          <w:color w:val="828282"/>
          <w:rtl/>
        </w:rPr>
        <w:t>וְ</w:t>
      </w:r>
      <w:r>
        <w:rPr>
          <w:color w:val="FF0000"/>
          <w:vertAlign w:val="superscript"/>
          <w:rtl/>
        </w:rPr>
        <w:t>62636</w:t>
      </w:r>
      <w:r>
        <w:rPr>
          <w:rFonts w:ascii="Times New Roman" w:hAnsi="Times New Roman"/>
          <w:color w:val="828282"/>
          <w:rtl/>
        </w:rPr>
        <w:t xml:space="preserve">קִדְּשֹׁ֔ו </w:t>
      </w:r>
      <w:r>
        <w:rPr>
          <w:color w:val="FF0000"/>
          <w:vertAlign w:val="superscript"/>
          <w:rtl/>
        </w:rPr>
        <w:t>62637</w:t>
      </w:r>
      <w:r>
        <w:rPr>
          <w:rFonts w:ascii="Times New Roman" w:hAnsi="Times New Roman"/>
          <w:color w:val="828282"/>
          <w:rtl/>
        </w:rPr>
        <w:t>מִ</w:t>
      </w:r>
      <w:r>
        <w:rPr>
          <w:color w:val="FF0000"/>
          <w:vertAlign w:val="superscript"/>
          <w:rtl/>
        </w:rPr>
        <w:t>62638</w:t>
      </w:r>
      <w:r>
        <w:rPr>
          <w:rFonts w:ascii="Times New Roman" w:hAnsi="Times New Roman"/>
          <w:color w:val="828282"/>
          <w:rtl/>
        </w:rPr>
        <w:t xml:space="preserve">טֻּמְאֹ֖ת </w:t>
      </w:r>
      <w:r>
        <w:rPr>
          <w:color w:val="FF0000"/>
          <w:vertAlign w:val="superscript"/>
          <w:rtl/>
        </w:rPr>
        <w:t>62639</w:t>
      </w:r>
      <w:r>
        <w:rPr>
          <w:rFonts w:ascii="Times New Roman" w:hAnsi="Times New Roman"/>
          <w:color w:val="828282"/>
          <w:rtl/>
        </w:rPr>
        <w:t xml:space="preserve">בְּנֵ֥י </w:t>
      </w:r>
      <w:r>
        <w:rPr>
          <w:color w:val="FF0000"/>
          <w:vertAlign w:val="superscript"/>
          <w:rtl/>
        </w:rPr>
        <w:t>62640</w:t>
      </w:r>
      <w:r>
        <w:rPr>
          <w:rFonts w:ascii="Times New Roman" w:hAnsi="Times New Roman"/>
          <w:color w:val="828282"/>
          <w:rtl/>
        </w:rPr>
        <w:t xml:space="preserve">יִשְׂרָאֵֽל׃ </w:t>
      </w:r>
    </w:p>
    <w:p>
      <w:pPr>
        <w:pStyle w:val="Hebrew"/>
      </w:pPr>
      <w:r>
        <w:rPr>
          <w:color w:val="828282"/>
        </w:rPr>
        <w:t xml:space="preserve">וְהִזָּ֨ה עָלָ֧יו מִן־הַדָּ֛ם בְּאֶצְבָּעֹ֖ו שֶׁ֣בַע פְּעָמִ֑ים וְטִהֲרֹ֣ו וְקִדְּשֹׁ֔ו מִטֻּמְאֹ֖ת בְּנֵ֥י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b1cd2221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587dcd82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3f33887e</w:t>
            </w:r>
          </w:p>
        </w:tc>
        <w:tc>
          <w:tcPr>
            <w:tcW w:type="auto" w:w="1728"/>
          </w:tcPr>
          <w:p>
            <w:r>
              <w:t>tense</w:t>
            </w:r>
          </w:p>
        </w:tc>
        <w:tc>
          <w:tcPr>
            <w:tcW w:type="auto" w:w="1728"/>
          </w:tcPr>
          <w:p>
            <w:r>
              <w:t>verb</w:t>
            </w:r>
          </w:p>
        </w:tc>
        <w:tc>
          <w:tcPr>
            <w:tcW w:type="auto" w:w="1728"/>
          </w:tcPr>
          <w:p>
            <w:r>
              <w:t xml:space="preserve">קִדְּשֹׁ֔ו </w:t>
            </w:r>
          </w:p>
        </w:tc>
        <w:tc>
          <w:tcPr>
            <w:tcW w:type="auto" w:w="1728"/>
          </w:tcPr>
          <w:p>
            <w:r>
              <w:t>mod</w:t>
            </w:r>
          </w:p>
        </w:tc>
      </w:tr>
    </w:tbl>
    <w:p>
      <w:r>
        <w:br/>
      </w:r>
    </w:p>
    <w:p>
      <w:pPr>
        <w:pStyle w:val="Reference"/>
      </w:pPr>
      <w:hyperlink r:id="rId891">
        <w:r>
          <w:rPr/>
          <w:t>Leviticus 16:20</w:t>
        </w:r>
      </w:hyperlink>
    </w:p>
    <w:p>
      <w:pPr>
        <w:pStyle w:val="Hebrew"/>
      </w:pPr>
      <w:r>
        <w:t xml:space="preserve">וְכִלָּה֙ </w:t>
      </w:r>
    </w:p>
    <w:p>
      <w:pPr>
        <w:pStyle w:val="Hebrew"/>
      </w:pPr>
      <w:r>
        <w:rPr>
          <w:color w:val="FF0000"/>
          <w:vertAlign w:val="superscript"/>
          <w:rtl/>
        </w:rPr>
        <w:t>62641</w:t>
      </w:r>
      <w:r>
        <w:rPr>
          <w:rFonts w:ascii="Times New Roman" w:hAnsi="Times New Roman"/>
          <w:color w:val="828282"/>
          <w:rtl/>
        </w:rPr>
        <w:t>וְ</w:t>
      </w:r>
      <w:r>
        <w:rPr>
          <w:color w:val="FF0000"/>
          <w:vertAlign w:val="superscript"/>
          <w:rtl/>
        </w:rPr>
        <w:t>62642</w:t>
      </w:r>
      <w:r>
        <w:rPr>
          <w:rFonts w:ascii="Times New Roman" w:hAnsi="Times New Roman"/>
          <w:color w:val="828282"/>
          <w:rtl/>
        </w:rPr>
        <w:t xml:space="preserve">כִלָּה֙ </w:t>
      </w:r>
    </w:p>
    <w:p>
      <w:pPr>
        <w:pStyle w:val="Hebrew"/>
      </w:pPr>
      <w:r>
        <w:rPr>
          <w:color w:val="828282"/>
        </w:rPr>
        <w:t xml:space="preserve">וְכִלָּה֙ מִכַּפֵּ֣ר אֶת־הַקֹּ֔דֶשׁ וְאֶת־אֹ֥הֶל מֹועֵ֖ד וְאֶת־הַמִּזְבֵּ֑חַ וְהִקְרִ֖יב אֶת־הַשָּׂעִ֥יר הֶחָֽי׃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e0dc2e83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b411ae47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d560b739</w:t>
            </w:r>
          </w:p>
        </w:tc>
        <w:tc>
          <w:tcPr>
            <w:tcW w:type="auto" w:w="1728"/>
          </w:tcPr>
          <w:p>
            <w:r>
              <w:t>tense</w:t>
            </w:r>
          </w:p>
        </w:tc>
        <w:tc>
          <w:tcPr>
            <w:tcW w:type="auto" w:w="1728"/>
          </w:tcPr>
          <w:p>
            <w:r>
              <w:t>verb</w:t>
            </w:r>
          </w:p>
        </w:tc>
        <w:tc>
          <w:tcPr>
            <w:tcW w:type="auto" w:w="1728"/>
          </w:tcPr>
          <w:p>
            <w:r>
              <w:t xml:space="preserve">כִלָּה֙ </w:t>
            </w:r>
          </w:p>
        </w:tc>
        <w:tc>
          <w:tcPr>
            <w:tcW w:type="auto" w:w="1728"/>
          </w:tcPr>
          <w:p>
            <w:r>
              <w:t>pres perf</w:t>
            </w:r>
          </w:p>
        </w:tc>
      </w:tr>
    </w:tbl>
    <w:p>
      <w:r>
        <w:br/>
      </w:r>
    </w:p>
    <w:p>
      <w:pPr>
        <w:pStyle w:val="Reference"/>
      </w:pPr>
      <w:hyperlink r:id="rId891">
        <w:r>
          <w:rPr/>
          <w:t>Leviticus 16:20</w:t>
        </w:r>
      </w:hyperlink>
    </w:p>
    <w:p>
      <w:pPr>
        <w:pStyle w:val="Hebrew"/>
      </w:pPr>
      <w:r>
        <w:t xml:space="preserve">וְהִקְרִ֖יב אֶת־הַשָּׂעִ֥יר הֶחָֽי׃ </w:t>
      </w:r>
    </w:p>
    <w:p>
      <w:pPr>
        <w:pStyle w:val="Hebrew"/>
      </w:pPr>
      <w:r>
        <w:rPr>
          <w:color w:val="FF0000"/>
          <w:vertAlign w:val="superscript"/>
          <w:rtl/>
        </w:rPr>
        <w:t>62656</w:t>
      </w:r>
      <w:r>
        <w:rPr>
          <w:rFonts w:ascii="Times New Roman" w:hAnsi="Times New Roman"/>
          <w:color w:val="828282"/>
          <w:rtl/>
        </w:rPr>
        <w:t>וְ</w:t>
      </w:r>
      <w:r>
        <w:rPr>
          <w:color w:val="FF0000"/>
          <w:vertAlign w:val="superscript"/>
          <w:rtl/>
        </w:rPr>
        <w:t>62657</w:t>
      </w:r>
      <w:r>
        <w:rPr>
          <w:rFonts w:ascii="Times New Roman" w:hAnsi="Times New Roman"/>
          <w:color w:val="828282"/>
          <w:rtl/>
        </w:rPr>
        <w:t xml:space="preserve">הִקְרִ֖יב </w:t>
      </w:r>
      <w:r>
        <w:rPr>
          <w:color w:val="FF0000"/>
          <w:vertAlign w:val="superscript"/>
          <w:rtl/>
        </w:rPr>
        <w:t>62658</w:t>
      </w:r>
      <w:r>
        <w:rPr>
          <w:rFonts w:ascii="Times New Roman" w:hAnsi="Times New Roman"/>
          <w:color w:val="828282"/>
          <w:rtl/>
        </w:rPr>
        <w:t>אֶת־</w:t>
      </w:r>
      <w:r>
        <w:rPr>
          <w:color w:val="FF0000"/>
          <w:vertAlign w:val="superscript"/>
          <w:rtl/>
        </w:rPr>
        <w:t>62659</w:t>
      </w:r>
      <w:r>
        <w:rPr>
          <w:rFonts w:ascii="Times New Roman" w:hAnsi="Times New Roman"/>
          <w:color w:val="828282"/>
          <w:rtl/>
        </w:rPr>
        <w:t>הַ</w:t>
      </w:r>
      <w:r>
        <w:rPr>
          <w:color w:val="FF0000"/>
          <w:vertAlign w:val="superscript"/>
          <w:rtl/>
        </w:rPr>
        <w:t>62660</w:t>
      </w:r>
      <w:r>
        <w:rPr>
          <w:rFonts w:ascii="Times New Roman" w:hAnsi="Times New Roman"/>
          <w:color w:val="828282"/>
          <w:rtl/>
        </w:rPr>
        <w:t xml:space="preserve">שָּׂעִ֥יר </w:t>
      </w:r>
      <w:r>
        <w:rPr>
          <w:color w:val="FF0000"/>
          <w:vertAlign w:val="superscript"/>
          <w:rtl/>
        </w:rPr>
        <w:t>62661</w:t>
      </w:r>
      <w:r>
        <w:rPr>
          <w:rFonts w:ascii="Times New Roman" w:hAnsi="Times New Roman"/>
          <w:color w:val="828282"/>
          <w:rtl/>
        </w:rPr>
        <w:t>הֶ</w:t>
      </w:r>
      <w:r>
        <w:rPr>
          <w:color w:val="FF0000"/>
          <w:vertAlign w:val="superscript"/>
          <w:rtl/>
        </w:rPr>
        <w:t>62662</w:t>
      </w:r>
      <w:r>
        <w:rPr>
          <w:rFonts w:ascii="Times New Roman" w:hAnsi="Times New Roman"/>
          <w:color w:val="828282"/>
          <w:rtl/>
        </w:rPr>
        <w:t xml:space="preserve">חָֽי׃ </w:t>
      </w:r>
    </w:p>
    <w:p>
      <w:pPr>
        <w:pStyle w:val="Hebrew"/>
      </w:pPr>
      <w:r>
        <w:rPr>
          <w:color w:val="828282"/>
        </w:rPr>
        <w:t xml:space="preserve">וְכִלָּה֙ מִכַּפֵּ֣ר אֶת־הַקֹּ֔דֶשׁ וְאֶת־אֹ֥הֶל מֹועֵ֖ד וְאֶת־הַמִּזְבֵּ֑חַ וְהִקְרִ֖יב אֶת־הַשָּׂעִ֥יר הֶחָֽי׃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86af17ee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0223139d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d0dc5c97</w:t>
            </w:r>
          </w:p>
        </w:tc>
        <w:tc>
          <w:tcPr>
            <w:tcW w:type="auto" w:w="1728"/>
          </w:tcPr>
          <w:p>
            <w:r>
              <w:t>tense</w:t>
            </w:r>
          </w:p>
        </w:tc>
        <w:tc>
          <w:tcPr>
            <w:tcW w:type="auto" w:w="1728"/>
          </w:tcPr>
          <w:p>
            <w:r>
              <w:t>verb</w:t>
            </w:r>
          </w:p>
        </w:tc>
        <w:tc>
          <w:tcPr>
            <w:tcW w:type="auto" w:w="1728"/>
          </w:tcPr>
          <w:p>
            <w:r>
              <w:t xml:space="preserve">הִקְרִ֖יב </w:t>
            </w:r>
          </w:p>
        </w:tc>
        <w:tc>
          <w:tcPr>
            <w:tcW w:type="auto" w:w="1728"/>
          </w:tcPr>
          <w:p>
            <w:r>
              <w:t>mod</w:t>
            </w:r>
          </w:p>
        </w:tc>
      </w:tr>
    </w:tbl>
    <w:p>
      <w:r>
        <w:br/>
      </w:r>
    </w:p>
    <w:p>
      <w:pPr>
        <w:pStyle w:val="Reference"/>
      </w:pPr>
      <w:hyperlink r:id="rId892">
        <w:r>
          <w:rPr/>
          <w:t>Leviticus 16:21</w:t>
        </w:r>
      </w:hyperlink>
    </w:p>
    <w:p>
      <w:pPr>
        <w:pStyle w:val="Hebrew"/>
      </w:pPr>
      <w:r>
        <w:t xml:space="preserve">וְנָתַ֤ן אֹתָם֙ עַל־רֹ֣אשׁ הַשָּׂעִ֔יר </w:t>
      </w:r>
    </w:p>
    <w:p>
      <w:pPr>
        <w:pStyle w:val="Hebrew"/>
      </w:pPr>
      <w:r>
        <w:rPr>
          <w:color w:val="FF0000"/>
          <w:vertAlign w:val="superscript"/>
          <w:rtl/>
        </w:rPr>
        <w:t>62690</w:t>
      </w:r>
      <w:r>
        <w:rPr>
          <w:rFonts w:ascii="Times New Roman" w:hAnsi="Times New Roman"/>
          <w:color w:val="828282"/>
          <w:rtl/>
        </w:rPr>
        <w:t>וְ</w:t>
      </w:r>
      <w:r>
        <w:rPr>
          <w:color w:val="FF0000"/>
          <w:vertAlign w:val="superscript"/>
          <w:rtl/>
        </w:rPr>
        <w:t>62691</w:t>
      </w:r>
      <w:r>
        <w:rPr>
          <w:rFonts w:ascii="Times New Roman" w:hAnsi="Times New Roman"/>
          <w:color w:val="828282"/>
          <w:rtl/>
        </w:rPr>
        <w:t xml:space="preserve">נָתַ֤ן </w:t>
      </w:r>
      <w:r>
        <w:rPr>
          <w:color w:val="FF0000"/>
          <w:vertAlign w:val="superscript"/>
          <w:rtl/>
        </w:rPr>
        <w:t>62692</w:t>
      </w:r>
      <w:r>
        <w:rPr>
          <w:rFonts w:ascii="Times New Roman" w:hAnsi="Times New Roman"/>
          <w:color w:val="828282"/>
          <w:rtl/>
        </w:rPr>
        <w:t xml:space="preserve">אֹתָם֙ </w:t>
      </w:r>
      <w:r>
        <w:rPr>
          <w:color w:val="FF0000"/>
          <w:vertAlign w:val="superscript"/>
          <w:rtl/>
        </w:rPr>
        <w:t>62693</w:t>
      </w:r>
      <w:r>
        <w:rPr>
          <w:rFonts w:ascii="Times New Roman" w:hAnsi="Times New Roman"/>
          <w:color w:val="828282"/>
          <w:rtl/>
        </w:rPr>
        <w:t>עַל־</w:t>
      </w:r>
      <w:r>
        <w:rPr>
          <w:color w:val="FF0000"/>
          <w:vertAlign w:val="superscript"/>
          <w:rtl/>
        </w:rPr>
        <w:t>62694</w:t>
      </w:r>
      <w:r>
        <w:rPr>
          <w:rFonts w:ascii="Times New Roman" w:hAnsi="Times New Roman"/>
          <w:color w:val="828282"/>
          <w:rtl/>
        </w:rPr>
        <w:t xml:space="preserve">רֹ֣אשׁ </w:t>
      </w:r>
      <w:r>
        <w:rPr>
          <w:color w:val="FF0000"/>
          <w:vertAlign w:val="superscript"/>
          <w:rtl/>
        </w:rPr>
        <w:t>62695</w:t>
      </w:r>
      <w:r>
        <w:rPr>
          <w:rFonts w:ascii="Times New Roman" w:hAnsi="Times New Roman"/>
          <w:color w:val="828282"/>
          <w:rtl/>
        </w:rPr>
        <w:t>הַ</w:t>
      </w:r>
      <w:r>
        <w:rPr>
          <w:color w:val="FF0000"/>
          <w:vertAlign w:val="superscript"/>
          <w:rtl/>
        </w:rPr>
        <w:t>62696</w:t>
      </w:r>
      <w:r>
        <w:rPr>
          <w:rFonts w:ascii="Times New Roman" w:hAnsi="Times New Roman"/>
          <w:color w:val="828282"/>
          <w:rtl/>
        </w:rPr>
        <w:t xml:space="preserve">שָּׂעִ֔יר </w:t>
      </w:r>
    </w:p>
    <w:p>
      <w:pPr>
        <w:pStyle w:val="Hebrew"/>
      </w:pPr>
      <w:r>
        <w:rPr>
          <w:color w:val="828282"/>
        </w:rPr>
        <w:t xml:space="preserve">וְסָמַ֨ךְ אַהֲרֹ֜ן אֶת־שְׁתֵּ֣י יָדָ֗יו עַ֨ל רֹ֣אשׁ הַשָּׂעִיר֮ הַחַי֒ וְהִתְוַדָּ֣ה עָלָ֗יו אֶת־כָּל־עֲוֹנֹת֙ בְּנֵ֣י יִשְׂרָאֵ֔ל וְאֶת־כָּל־פִּשְׁעֵיהֶ֖ם לְכָל־חַטֹּאתָ֑ם וְנָתַ֤ן אֹתָם֙ עַל־רֹ֣אשׁ הַשָּׂעִ֔יר וְשִׁלַּ֛ח בְּיַד־אִ֥ישׁ עִתִּ֖י הַמִּדְבָּֽרָה׃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4feb8b27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64fe9e27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a8608272</w:t>
            </w:r>
          </w:p>
        </w:tc>
        <w:tc>
          <w:tcPr>
            <w:tcW w:type="auto" w:w="1728"/>
          </w:tcPr>
          <w:p>
            <w:r>
              <w:t>tense</w:t>
            </w:r>
          </w:p>
        </w:tc>
        <w:tc>
          <w:tcPr>
            <w:tcW w:type="auto" w:w="1728"/>
          </w:tcPr>
          <w:p>
            <w:r>
              <w:t>verb</w:t>
            </w:r>
          </w:p>
        </w:tc>
        <w:tc>
          <w:tcPr>
            <w:tcW w:type="auto" w:w="1728"/>
          </w:tcPr>
          <w:p>
            <w:r>
              <w:t xml:space="preserve">נָתַ֤ן </w:t>
            </w:r>
          </w:p>
        </w:tc>
        <w:tc>
          <w:tcPr>
            <w:tcW w:type="auto" w:w="1728"/>
          </w:tcPr>
          <w:p>
            <w:r>
              <w:t>mod</w:t>
            </w:r>
          </w:p>
        </w:tc>
      </w:tr>
    </w:tbl>
    <w:p>
      <w:r>
        <w:br/>
      </w:r>
    </w:p>
    <w:p>
      <w:pPr>
        <w:pStyle w:val="Reference"/>
      </w:pPr>
      <w:hyperlink r:id="rId892">
        <w:r>
          <w:rPr/>
          <w:t>Leviticus 16:21</w:t>
        </w:r>
      </w:hyperlink>
    </w:p>
    <w:p>
      <w:pPr>
        <w:pStyle w:val="Hebrew"/>
      </w:pPr>
      <w:r>
        <w:t xml:space="preserve">וְשִׁלַּ֛ח בְּיַד־אִ֥ישׁ עִתִּ֖י הַמִּדְבָּֽרָה׃ </w:t>
      </w:r>
    </w:p>
    <w:p>
      <w:pPr>
        <w:pStyle w:val="Hebrew"/>
      </w:pPr>
      <w:r>
        <w:rPr>
          <w:color w:val="FF0000"/>
          <w:vertAlign w:val="superscript"/>
          <w:rtl/>
        </w:rPr>
        <w:t>62697</w:t>
      </w:r>
      <w:r>
        <w:rPr>
          <w:rFonts w:ascii="Times New Roman" w:hAnsi="Times New Roman"/>
          <w:color w:val="828282"/>
          <w:rtl/>
        </w:rPr>
        <w:t>וְ</w:t>
      </w:r>
      <w:r>
        <w:rPr>
          <w:color w:val="FF0000"/>
          <w:vertAlign w:val="superscript"/>
          <w:rtl/>
        </w:rPr>
        <w:t>62698</w:t>
      </w:r>
      <w:r>
        <w:rPr>
          <w:rFonts w:ascii="Times New Roman" w:hAnsi="Times New Roman"/>
          <w:color w:val="828282"/>
          <w:rtl/>
        </w:rPr>
        <w:t xml:space="preserve">שִׁלַּ֛ח </w:t>
      </w:r>
      <w:r>
        <w:rPr>
          <w:color w:val="FF0000"/>
          <w:vertAlign w:val="superscript"/>
          <w:rtl/>
        </w:rPr>
        <w:t>62699</w:t>
      </w:r>
      <w:r>
        <w:rPr>
          <w:rFonts w:ascii="Times New Roman" w:hAnsi="Times New Roman"/>
          <w:color w:val="828282"/>
          <w:rtl/>
        </w:rPr>
        <w:t>בְּ</w:t>
      </w:r>
      <w:r>
        <w:rPr>
          <w:color w:val="FF0000"/>
          <w:vertAlign w:val="superscript"/>
          <w:rtl/>
        </w:rPr>
        <w:t>62700</w:t>
      </w:r>
      <w:r>
        <w:rPr>
          <w:rFonts w:ascii="Times New Roman" w:hAnsi="Times New Roman"/>
          <w:color w:val="828282"/>
          <w:rtl/>
        </w:rPr>
        <w:t>יַד־</w:t>
      </w:r>
      <w:r>
        <w:rPr>
          <w:color w:val="FF0000"/>
          <w:vertAlign w:val="superscript"/>
          <w:rtl/>
        </w:rPr>
        <w:t>62701</w:t>
      </w:r>
      <w:r>
        <w:rPr>
          <w:rFonts w:ascii="Times New Roman" w:hAnsi="Times New Roman"/>
          <w:color w:val="828282"/>
          <w:rtl/>
        </w:rPr>
        <w:t xml:space="preserve">אִ֥ישׁ </w:t>
      </w:r>
      <w:r>
        <w:rPr>
          <w:color w:val="FF0000"/>
          <w:vertAlign w:val="superscript"/>
          <w:rtl/>
        </w:rPr>
        <w:t>62702</w:t>
      </w:r>
      <w:r>
        <w:rPr>
          <w:rFonts w:ascii="Times New Roman" w:hAnsi="Times New Roman"/>
          <w:color w:val="828282"/>
          <w:rtl/>
        </w:rPr>
        <w:t xml:space="preserve">עִתִּ֖י </w:t>
      </w:r>
      <w:r>
        <w:rPr>
          <w:color w:val="FF0000"/>
          <w:vertAlign w:val="superscript"/>
          <w:rtl/>
        </w:rPr>
        <w:t>62703</w:t>
      </w:r>
      <w:r>
        <w:rPr>
          <w:rFonts w:ascii="Times New Roman" w:hAnsi="Times New Roman"/>
          <w:color w:val="828282"/>
          <w:rtl/>
        </w:rPr>
        <w:t>הַ</w:t>
      </w:r>
      <w:r>
        <w:rPr>
          <w:color w:val="FF0000"/>
          <w:vertAlign w:val="superscript"/>
          <w:rtl/>
        </w:rPr>
        <w:t>62704</w:t>
      </w:r>
      <w:r>
        <w:rPr>
          <w:rFonts w:ascii="Times New Roman" w:hAnsi="Times New Roman"/>
          <w:color w:val="828282"/>
          <w:rtl/>
        </w:rPr>
        <w:t xml:space="preserve">מִּדְבָּֽרָה׃ </w:t>
      </w:r>
    </w:p>
    <w:p>
      <w:pPr>
        <w:pStyle w:val="Hebrew"/>
      </w:pPr>
      <w:r>
        <w:rPr>
          <w:color w:val="828282"/>
        </w:rPr>
        <w:t xml:space="preserve">וְסָמַ֨ךְ אַהֲרֹ֜ן אֶת־שְׁתֵּ֣י יָדָ֗יו עַ֨ל רֹ֣אשׁ הַשָּׂעִיר֮ הַחַי֒ וְהִתְוַדָּ֣ה עָלָ֗יו אֶת־כָּל־עֲוֹנֹת֙ בְּנֵ֣י יִשְׂרָאֵ֔ל וְאֶת־כָּל־פִּשְׁעֵיהֶ֖ם לְכָל־חַטֹּאתָ֑ם וְנָתַ֤ן אֹתָם֙ עַל־רֹ֣אשׁ הַשָּׂעִ֔יר וְשִׁלַּ֛ח בְּיַד־אִ֥ישׁ עִתִּ֖י הַמִּדְבָּֽרָה׃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259c9112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c542ed0f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65c5abaa</w:t>
            </w:r>
          </w:p>
        </w:tc>
        <w:tc>
          <w:tcPr>
            <w:tcW w:type="auto" w:w="1728"/>
          </w:tcPr>
          <w:p>
            <w:r>
              <w:t>tense</w:t>
            </w:r>
          </w:p>
        </w:tc>
        <w:tc>
          <w:tcPr>
            <w:tcW w:type="auto" w:w="1728"/>
          </w:tcPr>
          <w:p>
            <w:r>
              <w:t>verb</w:t>
            </w:r>
          </w:p>
        </w:tc>
        <w:tc>
          <w:tcPr>
            <w:tcW w:type="auto" w:w="1728"/>
          </w:tcPr>
          <w:p>
            <w:r>
              <w:t xml:space="preserve">שִׁלַּ֛ח </w:t>
            </w:r>
          </w:p>
        </w:tc>
        <w:tc>
          <w:tcPr>
            <w:tcW w:type="auto" w:w="1728"/>
          </w:tcPr>
          <w:p>
            <w:r>
              <w:t>mod</w:t>
            </w:r>
          </w:p>
        </w:tc>
      </w:tr>
    </w:tbl>
    <w:p>
      <w:r>
        <w:br/>
      </w:r>
    </w:p>
    <w:p>
      <w:pPr>
        <w:pStyle w:val="Reference"/>
      </w:pPr>
      <w:hyperlink r:id="rId893">
        <w:r>
          <w:rPr/>
          <w:t>Leviticus 16:23</w:t>
        </w:r>
      </w:hyperlink>
    </w:p>
    <w:p>
      <w:pPr>
        <w:pStyle w:val="Hebrew"/>
      </w:pPr>
      <w:r>
        <w:t xml:space="preserve">וְהִנִּיחָ֖ם שָֽׁם׃ </w:t>
      </w:r>
    </w:p>
    <w:p>
      <w:pPr>
        <w:pStyle w:val="Hebrew"/>
      </w:pPr>
      <w:r>
        <w:rPr>
          <w:color w:val="FF0000"/>
          <w:vertAlign w:val="superscript"/>
          <w:rtl/>
        </w:rPr>
        <w:t>62743</w:t>
      </w:r>
      <w:r>
        <w:rPr>
          <w:rFonts w:ascii="Times New Roman" w:hAnsi="Times New Roman"/>
          <w:color w:val="828282"/>
          <w:rtl/>
        </w:rPr>
        <w:t>וְ</w:t>
      </w:r>
      <w:r>
        <w:rPr>
          <w:color w:val="FF0000"/>
          <w:vertAlign w:val="superscript"/>
          <w:rtl/>
        </w:rPr>
        <w:t>62744</w:t>
      </w:r>
      <w:r>
        <w:rPr>
          <w:rFonts w:ascii="Times New Roman" w:hAnsi="Times New Roman"/>
          <w:color w:val="828282"/>
          <w:rtl/>
        </w:rPr>
        <w:t xml:space="preserve">הִנִּיחָ֖ם </w:t>
      </w:r>
      <w:r>
        <w:rPr>
          <w:color w:val="FF0000"/>
          <w:vertAlign w:val="superscript"/>
          <w:rtl/>
        </w:rPr>
        <w:t>62745</w:t>
      </w:r>
      <w:r>
        <w:rPr>
          <w:rFonts w:ascii="Times New Roman" w:hAnsi="Times New Roman"/>
          <w:color w:val="828282"/>
          <w:rtl/>
        </w:rPr>
        <w:t xml:space="preserve">שָֽׁם׃ </w:t>
      </w:r>
    </w:p>
    <w:p>
      <w:pPr>
        <w:pStyle w:val="Hebrew"/>
      </w:pPr>
      <w:r>
        <w:rPr>
          <w:color w:val="828282"/>
        </w:rPr>
        <w:t xml:space="preserve">וּבָ֤א אַהֲרֹן֙ אֶל־אֹ֣הֶל מֹועֵ֔ד וּפָשַׁט֙ אֶת־בִּגְדֵ֣י הַבָּ֔ד אֲשֶׁ֥ר לָבַ֖שׁ בְּבֹאֹ֣ו אֶל־הַקֹּ֑דֶשׁ וְהִנִּיחָ֖ם 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f55e11bf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54f9915a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e5f65fc8</w:t>
            </w:r>
          </w:p>
        </w:tc>
        <w:tc>
          <w:tcPr>
            <w:tcW w:type="auto" w:w="1728"/>
          </w:tcPr>
          <w:p>
            <w:r>
              <w:t>tense</w:t>
            </w:r>
          </w:p>
        </w:tc>
        <w:tc>
          <w:tcPr>
            <w:tcW w:type="auto" w:w="1728"/>
          </w:tcPr>
          <w:p>
            <w:r>
              <w:t>verb</w:t>
            </w:r>
          </w:p>
        </w:tc>
        <w:tc>
          <w:tcPr>
            <w:tcW w:type="auto" w:w="1728"/>
          </w:tcPr>
          <w:p>
            <w:r>
              <w:t xml:space="preserve">הִנִּיחָ֖ם </w:t>
            </w:r>
          </w:p>
        </w:tc>
        <w:tc>
          <w:tcPr>
            <w:tcW w:type="auto" w:w="1728"/>
          </w:tcPr>
          <w:p>
            <w:r>
              <w:t>mod</w:t>
            </w:r>
          </w:p>
        </w:tc>
      </w:tr>
    </w:tbl>
    <w:p>
      <w:r>
        <w:br/>
      </w:r>
    </w:p>
    <w:p>
      <w:pPr>
        <w:pStyle w:val="Reference"/>
      </w:pPr>
      <w:hyperlink r:id="rId894">
        <w:r>
          <w:rPr/>
          <w:t>Leviticus 16:24</w:t>
        </w:r>
      </w:hyperlink>
    </w:p>
    <w:p>
      <w:pPr>
        <w:pStyle w:val="Hebrew"/>
      </w:pPr>
      <w:r>
        <w:t xml:space="preserve">וְרָחַ֨ץ אֶת־בְּשָׂרֹ֤ו בַמַּ֨יִם֙ בְּמָקֹ֣ום קָדֹ֔ושׁ </w:t>
      </w:r>
    </w:p>
    <w:p>
      <w:pPr>
        <w:pStyle w:val="Hebrew"/>
      </w:pPr>
      <w:r>
        <w:rPr>
          <w:color w:val="FF0000"/>
          <w:vertAlign w:val="superscript"/>
          <w:rtl/>
        </w:rPr>
        <w:t>62746</w:t>
      </w:r>
      <w:r>
        <w:rPr>
          <w:rFonts w:ascii="Times New Roman" w:hAnsi="Times New Roman"/>
          <w:color w:val="828282"/>
          <w:rtl/>
        </w:rPr>
        <w:t>וְ</w:t>
      </w:r>
      <w:r>
        <w:rPr>
          <w:color w:val="FF0000"/>
          <w:vertAlign w:val="superscript"/>
          <w:rtl/>
        </w:rPr>
        <w:t>62747</w:t>
      </w:r>
      <w:r>
        <w:rPr>
          <w:rFonts w:ascii="Times New Roman" w:hAnsi="Times New Roman"/>
          <w:color w:val="828282"/>
          <w:rtl/>
        </w:rPr>
        <w:t xml:space="preserve">רָחַ֨ץ </w:t>
      </w:r>
      <w:r>
        <w:rPr>
          <w:color w:val="FF0000"/>
          <w:vertAlign w:val="superscript"/>
          <w:rtl/>
        </w:rPr>
        <w:t>62748</w:t>
      </w:r>
      <w:r>
        <w:rPr>
          <w:rFonts w:ascii="Times New Roman" w:hAnsi="Times New Roman"/>
          <w:color w:val="828282"/>
          <w:rtl/>
        </w:rPr>
        <w:t>אֶת־</w:t>
      </w:r>
      <w:r>
        <w:rPr>
          <w:color w:val="FF0000"/>
          <w:vertAlign w:val="superscript"/>
          <w:rtl/>
        </w:rPr>
        <w:t>62749</w:t>
      </w:r>
      <w:r>
        <w:rPr>
          <w:rFonts w:ascii="Times New Roman" w:hAnsi="Times New Roman"/>
          <w:color w:val="828282"/>
          <w:rtl/>
        </w:rPr>
        <w:t xml:space="preserve">בְּשָׂרֹ֤ו </w:t>
      </w:r>
      <w:r>
        <w:rPr>
          <w:color w:val="FF0000"/>
          <w:vertAlign w:val="superscript"/>
          <w:rtl/>
        </w:rPr>
        <w:t>62750</w:t>
      </w:r>
      <w:r>
        <w:rPr>
          <w:rFonts w:ascii="Times New Roman" w:hAnsi="Times New Roman"/>
          <w:color w:val="828282"/>
          <w:rtl/>
        </w:rPr>
        <w:t>בַ</w:t>
      </w:r>
      <w:r>
        <w:rPr>
          <w:color w:val="FF0000"/>
          <w:vertAlign w:val="superscript"/>
          <w:rtl/>
        </w:rPr>
        <w:t>62751</w:t>
      </w:r>
      <w:r>
        <w:rPr>
          <w:rFonts w:ascii="Times New Roman" w:hAnsi="Times New Roman"/>
          <w:color w:val="828282"/>
          <w:rtl/>
        </w:rPr>
      </w:r>
      <w:r>
        <w:rPr>
          <w:color w:val="FF0000"/>
          <w:vertAlign w:val="superscript"/>
          <w:rtl/>
        </w:rPr>
        <w:t>62752</w:t>
      </w:r>
      <w:r>
        <w:rPr>
          <w:rFonts w:ascii="Times New Roman" w:hAnsi="Times New Roman"/>
          <w:color w:val="828282"/>
          <w:rtl/>
        </w:rPr>
        <w:t xml:space="preserve">מַּ֨יִם֙ </w:t>
      </w:r>
      <w:r>
        <w:rPr>
          <w:color w:val="FF0000"/>
          <w:vertAlign w:val="superscript"/>
          <w:rtl/>
        </w:rPr>
        <w:t>62753</w:t>
      </w:r>
      <w:r>
        <w:rPr>
          <w:rFonts w:ascii="Times New Roman" w:hAnsi="Times New Roman"/>
          <w:color w:val="828282"/>
          <w:rtl/>
        </w:rPr>
        <w:t>בְּ</w:t>
      </w:r>
      <w:r>
        <w:rPr>
          <w:color w:val="FF0000"/>
          <w:vertAlign w:val="superscript"/>
          <w:rtl/>
        </w:rPr>
        <w:t>62754</w:t>
      </w:r>
      <w:r>
        <w:rPr>
          <w:rFonts w:ascii="Times New Roman" w:hAnsi="Times New Roman"/>
          <w:color w:val="828282"/>
          <w:rtl/>
        </w:rPr>
        <w:t xml:space="preserve">מָקֹ֣ום </w:t>
      </w:r>
      <w:r>
        <w:rPr>
          <w:color w:val="FF0000"/>
          <w:vertAlign w:val="superscript"/>
          <w:rtl/>
        </w:rPr>
        <w:t>62755</w:t>
      </w:r>
      <w:r>
        <w:rPr>
          <w:rFonts w:ascii="Times New Roman" w:hAnsi="Times New Roman"/>
          <w:color w:val="828282"/>
          <w:rtl/>
        </w:rPr>
        <w:t xml:space="preserve">קָדֹ֔ושׁ </w:t>
      </w:r>
    </w:p>
    <w:p>
      <w:pPr>
        <w:pStyle w:val="Hebrew"/>
      </w:pPr>
      <w:r>
        <w:rPr>
          <w:color w:val="828282"/>
        </w:rPr>
        <w:t xml:space="preserve">וְרָחַ֨ץ אֶת־בְּשָׂרֹ֤ו בַמַּ֨יִם֙ בְּמָקֹ֣ום קָדֹ֔ושׁ וְלָבַ֖שׁ אֶת־בְּגָדָ֑יו וְיָצָ֗א וְעָשָׂ֤ה אֶת־עֹֽלָתֹו֙ וְאֶת־עֹלַ֣ת הָעָ֔ם וְכִפֶּ֥ר בַּעֲדֹ֖ו וּבְעַ֥ד הָעָֽם׃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440bc67b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93621f8c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78f3fe90</w:t>
            </w:r>
          </w:p>
        </w:tc>
        <w:tc>
          <w:tcPr>
            <w:tcW w:type="auto" w:w="1728"/>
          </w:tcPr>
          <w:p>
            <w:r>
              <w:t>tense</w:t>
            </w:r>
          </w:p>
        </w:tc>
        <w:tc>
          <w:tcPr>
            <w:tcW w:type="auto" w:w="1728"/>
          </w:tcPr>
          <w:p>
            <w:r>
              <w:t>verb</w:t>
            </w:r>
          </w:p>
        </w:tc>
        <w:tc>
          <w:tcPr>
            <w:tcW w:type="auto" w:w="1728"/>
          </w:tcPr>
          <w:p>
            <w:r>
              <w:t xml:space="preserve">רָחַ֨ץ </w:t>
            </w:r>
          </w:p>
        </w:tc>
        <w:tc>
          <w:tcPr>
            <w:tcW w:type="auto" w:w="1728"/>
          </w:tcPr>
          <w:p>
            <w:r>
              <w:t>mod</w:t>
            </w:r>
          </w:p>
        </w:tc>
      </w:tr>
    </w:tbl>
    <w:p>
      <w:r>
        <w:br/>
      </w:r>
    </w:p>
    <w:p>
      <w:pPr>
        <w:pStyle w:val="Reference"/>
      </w:pPr>
      <w:hyperlink r:id="rId894">
        <w:r>
          <w:rPr/>
          <w:t>Leviticus 16:24</w:t>
        </w:r>
      </w:hyperlink>
    </w:p>
    <w:p>
      <w:pPr>
        <w:pStyle w:val="Hebrew"/>
      </w:pPr>
      <w:r>
        <w:t xml:space="preserve">וְלָבַ֖שׁ אֶת־בְּגָדָ֑יו </w:t>
      </w:r>
    </w:p>
    <w:p>
      <w:pPr>
        <w:pStyle w:val="Hebrew"/>
      </w:pPr>
      <w:r>
        <w:rPr>
          <w:color w:val="FF0000"/>
          <w:vertAlign w:val="superscript"/>
          <w:rtl/>
        </w:rPr>
        <w:t>62756</w:t>
      </w:r>
      <w:r>
        <w:rPr>
          <w:rFonts w:ascii="Times New Roman" w:hAnsi="Times New Roman"/>
          <w:color w:val="828282"/>
          <w:rtl/>
        </w:rPr>
        <w:t>וְ</w:t>
      </w:r>
      <w:r>
        <w:rPr>
          <w:color w:val="FF0000"/>
          <w:vertAlign w:val="superscript"/>
          <w:rtl/>
        </w:rPr>
        <w:t>62757</w:t>
      </w:r>
      <w:r>
        <w:rPr>
          <w:rFonts w:ascii="Times New Roman" w:hAnsi="Times New Roman"/>
          <w:color w:val="828282"/>
          <w:rtl/>
        </w:rPr>
        <w:t xml:space="preserve">לָבַ֖שׁ </w:t>
      </w:r>
      <w:r>
        <w:rPr>
          <w:color w:val="FF0000"/>
          <w:vertAlign w:val="superscript"/>
          <w:rtl/>
        </w:rPr>
        <w:t>62758</w:t>
      </w:r>
      <w:r>
        <w:rPr>
          <w:rFonts w:ascii="Times New Roman" w:hAnsi="Times New Roman"/>
          <w:color w:val="828282"/>
          <w:rtl/>
        </w:rPr>
        <w:t>אֶת־</w:t>
      </w:r>
      <w:r>
        <w:rPr>
          <w:color w:val="FF0000"/>
          <w:vertAlign w:val="superscript"/>
          <w:rtl/>
        </w:rPr>
        <w:t>62759</w:t>
      </w:r>
      <w:r>
        <w:rPr>
          <w:rFonts w:ascii="Times New Roman" w:hAnsi="Times New Roman"/>
          <w:color w:val="828282"/>
          <w:rtl/>
        </w:rPr>
        <w:t xml:space="preserve">בְּגָדָ֑יו </w:t>
      </w:r>
    </w:p>
    <w:p>
      <w:pPr>
        <w:pStyle w:val="Hebrew"/>
      </w:pPr>
      <w:r>
        <w:rPr>
          <w:color w:val="828282"/>
        </w:rPr>
        <w:t xml:space="preserve">וְרָחַ֨ץ אֶת־בְּשָׂרֹ֤ו בַמַּ֨יִם֙ בְּמָקֹ֣ום קָדֹ֔ושׁ וְלָבַ֖שׁ אֶת־בְּגָדָ֑יו וְיָצָ֗א וְעָשָׂ֤ה אֶת־עֹֽלָתֹו֙ וְאֶת־עֹלַ֣ת הָעָ֔ם וְכִפֶּ֥ר בַּעֲדֹ֖ו וּבְעַ֥ד הָעָֽם׃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6bc4f027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a6ec1b8b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13a44a42</w:t>
            </w:r>
          </w:p>
        </w:tc>
        <w:tc>
          <w:tcPr>
            <w:tcW w:type="auto" w:w="1728"/>
          </w:tcPr>
          <w:p>
            <w:r>
              <w:t>tense</w:t>
            </w:r>
          </w:p>
        </w:tc>
        <w:tc>
          <w:tcPr>
            <w:tcW w:type="auto" w:w="1728"/>
          </w:tcPr>
          <w:p>
            <w:r>
              <w:t>verb</w:t>
            </w:r>
          </w:p>
        </w:tc>
        <w:tc>
          <w:tcPr>
            <w:tcW w:type="auto" w:w="1728"/>
          </w:tcPr>
          <w:p>
            <w:r>
              <w:t xml:space="preserve">לָבַ֖שׁ </w:t>
            </w:r>
          </w:p>
        </w:tc>
        <w:tc>
          <w:tcPr>
            <w:tcW w:type="auto" w:w="1728"/>
          </w:tcPr>
          <w:p>
            <w:r>
              <w:t>mod</w:t>
            </w:r>
          </w:p>
        </w:tc>
      </w:tr>
    </w:tbl>
    <w:p>
      <w:r>
        <w:br/>
      </w:r>
    </w:p>
    <w:p>
      <w:pPr>
        <w:pStyle w:val="Reference"/>
      </w:pPr>
      <w:hyperlink r:id="rId894">
        <w:r>
          <w:rPr/>
          <w:t>Leviticus 16:24</w:t>
        </w:r>
      </w:hyperlink>
    </w:p>
    <w:p>
      <w:pPr>
        <w:pStyle w:val="Hebrew"/>
      </w:pPr>
      <w:r>
        <w:t xml:space="preserve">וְיָצָ֗א </w:t>
      </w:r>
    </w:p>
    <w:p>
      <w:pPr>
        <w:pStyle w:val="Hebrew"/>
      </w:pPr>
      <w:r>
        <w:rPr>
          <w:color w:val="FF0000"/>
          <w:vertAlign w:val="superscript"/>
          <w:rtl/>
        </w:rPr>
        <w:t>62760</w:t>
      </w:r>
      <w:r>
        <w:rPr>
          <w:rFonts w:ascii="Times New Roman" w:hAnsi="Times New Roman"/>
          <w:color w:val="828282"/>
          <w:rtl/>
        </w:rPr>
        <w:t>וְ</w:t>
      </w:r>
      <w:r>
        <w:rPr>
          <w:color w:val="FF0000"/>
          <w:vertAlign w:val="superscript"/>
          <w:rtl/>
        </w:rPr>
        <w:t>62761</w:t>
      </w:r>
      <w:r>
        <w:rPr>
          <w:rFonts w:ascii="Times New Roman" w:hAnsi="Times New Roman"/>
          <w:color w:val="828282"/>
          <w:rtl/>
        </w:rPr>
        <w:t xml:space="preserve">יָצָ֗א </w:t>
      </w:r>
    </w:p>
    <w:p>
      <w:pPr>
        <w:pStyle w:val="Hebrew"/>
      </w:pPr>
      <w:r>
        <w:rPr>
          <w:color w:val="828282"/>
        </w:rPr>
        <w:t xml:space="preserve">וְרָחַ֨ץ אֶת־בְּשָׂרֹ֤ו בַמַּ֨יִם֙ בְּמָקֹ֣ום קָדֹ֔ושׁ וְלָבַ֖שׁ אֶת־בְּגָדָ֑יו וְיָצָ֗א וְעָשָׂ֤ה אֶת־עֹֽלָתֹו֙ וְאֶת־עֹלַ֣ת הָעָ֔ם וְכִפֶּ֥ר בַּעֲדֹ֖ו וּבְעַ֥ד הָעָֽם׃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dca85962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372b6a32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6a5813a3</w:t>
            </w:r>
          </w:p>
        </w:tc>
        <w:tc>
          <w:tcPr>
            <w:tcW w:type="auto" w:w="1728"/>
          </w:tcPr>
          <w:p>
            <w:r>
              <w:t>tense</w:t>
            </w:r>
          </w:p>
        </w:tc>
        <w:tc>
          <w:tcPr>
            <w:tcW w:type="auto" w:w="1728"/>
          </w:tcPr>
          <w:p>
            <w:r>
              <w:t>verb</w:t>
            </w:r>
          </w:p>
        </w:tc>
        <w:tc>
          <w:tcPr>
            <w:tcW w:type="auto" w:w="1728"/>
          </w:tcPr>
          <w:p>
            <w:r>
              <w:t xml:space="preserve">יָצָ֗א </w:t>
            </w:r>
          </w:p>
        </w:tc>
        <w:tc>
          <w:tcPr>
            <w:tcW w:type="auto" w:w="1728"/>
          </w:tcPr>
          <w:p>
            <w:r>
              <w:t>mod</w:t>
            </w:r>
          </w:p>
        </w:tc>
      </w:tr>
    </w:tbl>
    <w:p>
      <w:r>
        <w:br/>
      </w:r>
    </w:p>
    <w:p>
      <w:pPr>
        <w:pStyle w:val="Reference"/>
      </w:pPr>
      <w:hyperlink r:id="rId895">
        <w:r>
          <w:rPr/>
          <w:t>Leviticus 16:27</w:t>
        </w:r>
      </w:hyperlink>
    </w:p>
    <w:p>
      <w:pPr>
        <w:pStyle w:val="Hebrew"/>
      </w:pPr>
      <w:r>
        <w:t xml:space="preserve">וְאֵת֩ פַּ֨ר הַֽחַטָּ֜את וְאֵ֣ת׀ שְׂעִ֣יר הַֽחַטָּ֗את יֹוצִ֖יא אֶל־מִח֣וּץ לַֽמַּחֲנֶ֑ה </w:t>
      </w:r>
    </w:p>
    <w:p>
      <w:pPr>
        <w:pStyle w:val="Hebrew"/>
      </w:pPr>
      <w:r>
        <w:rPr>
          <w:color w:val="FF0000"/>
          <w:vertAlign w:val="superscript"/>
          <w:rtl/>
        </w:rPr>
        <w:t>62810</w:t>
      </w:r>
      <w:r>
        <w:rPr>
          <w:rFonts w:ascii="Times New Roman" w:hAnsi="Times New Roman"/>
          <w:color w:val="828282"/>
          <w:rtl/>
        </w:rPr>
        <w:t>וְ</w:t>
      </w:r>
      <w:r>
        <w:rPr>
          <w:color w:val="FF0000"/>
          <w:vertAlign w:val="superscript"/>
          <w:rtl/>
        </w:rPr>
        <w:t>62811</w:t>
      </w:r>
      <w:r>
        <w:rPr>
          <w:rFonts w:ascii="Times New Roman" w:hAnsi="Times New Roman"/>
          <w:color w:val="828282"/>
          <w:rtl/>
        </w:rPr>
        <w:t xml:space="preserve">אֵת֩ </w:t>
      </w:r>
      <w:r>
        <w:rPr>
          <w:color w:val="FF0000"/>
          <w:vertAlign w:val="superscript"/>
          <w:rtl/>
        </w:rPr>
        <w:t>62812</w:t>
      </w:r>
      <w:r>
        <w:rPr>
          <w:rFonts w:ascii="Times New Roman" w:hAnsi="Times New Roman"/>
          <w:color w:val="828282"/>
          <w:rtl/>
        </w:rPr>
        <w:t xml:space="preserve">פַּ֨ר </w:t>
      </w:r>
      <w:r>
        <w:rPr>
          <w:color w:val="FF0000"/>
          <w:vertAlign w:val="superscript"/>
          <w:rtl/>
        </w:rPr>
        <w:t>62813</w:t>
      </w:r>
      <w:r>
        <w:rPr>
          <w:rFonts w:ascii="Times New Roman" w:hAnsi="Times New Roman"/>
          <w:color w:val="828282"/>
          <w:rtl/>
        </w:rPr>
        <w:t>הַֽ</w:t>
      </w:r>
      <w:r>
        <w:rPr>
          <w:color w:val="FF0000"/>
          <w:vertAlign w:val="superscript"/>
          <w:rtl/>
        </w:rPr>
        <w:t>62814</w:t>
      </w:r>
      <w:r>
        <w:rPr>
          <w:rFonts w:ascii="Times New Roman" w:hAnsi="Times New Roman"/>
          <w:color w:val="828282"/>
          <w:rtl/>
        </w:rPr>
        <w:t xml:space="preserve">חַטָּ֜את </w:t>
      </w:r>
      <w:r>
        <w:rPr>
          <w:color w:val="FF0000"/>
          <w:vertAlign w:val="superscript"/>
          <w:rtl/>
        </w:rPr>
        <w:t>62815</w:t>
      </w:r>
      <w:r>
        <w:rPr>
          <w:rFonts w:ascii="Times New Roman" w:hAnsi="Times New Roman"/>
          <w:color w:val="828282"/>
          <w:rtl/>
        </w:rPr>
        <w:t>וְ</w:t>
      </w:r>
      <w:r>
        <w:rPr>
          <w:color w:val="FF0000"/>
          <w:vertAlign w:val="superscript"/>
          <w:rtl/>
        </w:rPr>
        <w:t>62816</w:t>
      </w:r>
      <w:r>
        <w:rPr>
          <w:rFonts w:ascii="Times New Roman" w:hAnsi="Times New Roman"/>
          <w:color w:val="828282"/>
          <w:rtl/>
        </w:rPr>
        <w:t xml:space="preserve">אֵ֣ת׀ </w:t>
      </w:r>
      <w:r>
        <w:rPr>
          <w:color w:val="FF0000"/>
          <w:vertAlign w:val="superscript"/>
          <w:rtl/>
        </w:rPr>
        <w:t>62817</w:t>
      </w:r>
      <w:r>
        <w:rPr>
          <w:rFonts w:ascii="Times New Roman" w:hAnsi="Times New Roman"/>
          <w:color w:val="828282"/>
          <w:rtl/>
        </w:rPr>
        <w:t xml:space="preserve">שְׂעִ֣יר </w:t>
      </w:r>
      <w:r>
        <w:rPr>
          <w:color w:val="FF0000"/>
          <w:vertAlign w:val="superscript"/>
          <w:rtl/>
        </w:rPr>
        <w:t>62818</w:t>
      </w:r>
      <w:r>
        <w:rPr>
          <w:rFonts w:ascii="Times New Roman" w:hAnsi="Times New Roman"/>
          <w:color w:val="828282"/>
          <w:rtl/>
        </w:rPr>
        <w:t>הַֽ</w:t>
      </w:r>
      <w:r>
        <w:rPr>
          <w:color w:val="FF0000"/>
          <w:vertAlign w:val="superscript"/>
          <w:rtl/>
        </w:rPr>
        <w:t>62819</w:t>
      </w:r>
      <w:r>
        <w:rPr>
          <w:rFonts w:ascii="Times New Roman" w:hAnsi="Times New Roman"/>
          <w:color w:val="828282"/>
          <w:rtl/>
        </w:rPr>
        <w:t xml:space="preserve">חַטָּ֗את </w:t>
      </w:r>
      <w:r>
        <w:rPr>
          <w:color w:val="FF0000"/>
          <w:vertAlign w:val="superscript"/>
          <w:rtl/>
        </w:rPr>
        <w:t>62829</w:t>
      </w:r>
      <w:r>
        <w:rPr>
          <w:rFonts w:ascii="Times New Roman" w:hAnsi="Times New Roman"/>
          <w:color w:val="828282"/>
          <w:rtl/>
        </w:rPr>
        <w:t xml:space="preserve">יֹוצִ֖יא </w:t>
      </w:r>
      <w:r>
        <w:rPr>
          <w:color w:val="FF0000"/>
          <w:vertAlign w:val="superscript"/>
          <w:rtl/>
        </w:rPr>
        <w:t>62830</w:t>
      </w:r>
      <w:r>
        <w:rPr>
          <w:rFonts w:ascii="Times New Roman" w:hAnsi="Times New Roman"/>
          <w:color w:val="828282"/>
          <w:rtl/>
        </w:rPr>
        <w:t>אֶל־</w:t>
      </w:r>
      <w:r>
        <w:rPr>
          <w:color w:val="FF0000"/>
          <w:vertAlign w:val="superscript"/>
          <w:rtl/>
        </w:rPr>
        <w:t>62831</w:t>
      </w:r>
      <w:r>
        <w:rPr>
          <w:rFonts w:ascii="Times New Roman" w:hAnsi="Times New Roman"/>
          <w:color w:val="828282"/>
          <w:rtl/>
        </w:rPr>
        <w:t>מִ</w:t>
      </w:r>
      <w:r>
        <w:rPr>
          <w:color w:val="FF0000"/>
          <w:vertAlign w:val="superscript"/>
          <w:rtl/>
        </w:rPr>
        <w:t>62832</w:t>
      </w:r>
      <w:r>
        <w:rPr>
          <w:rFonts w:ascii="Times New Roman" w:hAnsi="Times New Roman"/>
          <w:color w:val="828282"/>
          <w:rtl/>
        </w:rPr>
        <w:t xml:space="preserve">ח֣וּץ </w:t>
      </w:r>
      <w:r>
        <w:rPr>
          <w:color w:val="FF0000"/>
          <w:vertAlign w:val="superscript"/>
          <w:rtl/>
        </w:rPr>
        <w:t>62833</w:t>
      </w:r>
      <w:r>
        <w:rPr>
          <w:rFonts w:ascii="Times New Roman" w:hAnsi="Times New Roman"/>
          <w:color w:val="828282"/>
          <w:rtl/>
        </w:rPr>
        <w:t>לַֽ</w:t>
      </w:r>
      <w:r>
        <w:rPr>
          <w:color w:val="FF0000"/>
          <w:vertAlign w:val="superscript"/>
          <w:rtl/>
        </w:rPr>
        <w:t>62834</w:t>
      </w:r>
      <w:r>
        <w:rPr>
          <w:rFonts w:ascii="Times New Roman" w:hAnsi="Times New Roman"/>
          <w:color w:val="828282"/>
          <w:rtl/>
        </w:rPr>
      </w:r>
      <w:r>
        <w:rPr>
          <w:color w:val="FF0000"/>
          <w:vertAlign w:val="superscript"/>
          <w:rtl/>
        </w:rPr>
        <w:t>62835</w:t>
      </w:r>
      <w:r>
        <w:rPr>
          <w:rFonts w:ascii="Times New Roman" w:hAnsi="Times New Roman"/>
          <w:color w:val="828282"/>
          <w:rtl/>
        </w:rPr>
        <w:t xml:space="preserve">מַּחֲנֶ֑ה </w:t>
      </w:r>
    </w:p>
    <w:p>
      <w:pPr>
        <w:pStyle w:val="Hebrew"/>
      </w:pPr>
      <w:r>
        <w:rPr>
          <w:color w:val="828282"/>
        </w:rPr>
        <w:t xml:space="preserve">וְאֵת֩ פַּ֨ר הַֽחַטָּ֜את וְאֵ֣ת׀ שְׂעִ֣יר הַֽחַטָּ֗את אֲשֶׁ֨ר הוּבָ֤א אֶת־דָּמָם֙ לְכַפֵּ֣ר בַּקֹּ֔דֶשׁ יֹוצִ֖יא אֶל־מִח֣וּץ לַֽמַּחֲנֶ֑ה וְשָׂרְפ֣וּ בָאֵ֔שׁ אֶת־עֹרֹתָ֥ם וְאֶת־בְּשָׂרָ֖ם וְאֶת־פִּרְשָֽׁם׃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4b97f7ad</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e761a73f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93a869e5</w:t>
            </w:r>
          </w:p>
        </w:tc>
        <w:tc>
          <w:tcPr>
            <w:tcW w:type="auto" w:w="1728"/>
          </w:tcPr>
          <w:p>
            <w:r>
              <w:t>tense</w:t>
            </w:r>
          </w:p>
        </w:tc>
        <w:tc>
          <w:tcPr>
            <w:tcW w:type="auto" w:w="1728"/>
          </w:tcPr>
          <w:p>
            <w:r>
              <w:t>verb</w:t>
            </w:r>
          </w:p>
        </w:tc>
        <w:tc>
          <w:tcPr>
            <w:tcW w:type="auto" w:w="1728"/>
          </w:tcPr>
          <w:p>
            <w:r>
              <w:t xml:space="preserve">יֹוצִ֖יא </w:t>
            </w:r>
          </w:p>
        </w:tc>
        <w:tc>
          <w:tcPr>
            <w:tcW w:type="auto" w:w="1728"/>
          </w:tcPr>
          <w:p>
            <w:r>
              <w:t>mod</w:t>
            </w:r>
          </w:p>
        </w:tc>
      </w:tr>
    </w:tbl>
    <w:p>
      <w:r>
        <w:br/>
      </w:r>
    </w:p>
    <w:p>
      <w:pPr>
        <w:pStyle w:val="Reference"/>
      </w:pPr>
      <w:hyperlink r:id="rId895">
        <w:r>
          <w:rPr/>
          <w:t>Leviticus 16:27</w:t>
        </w:r>
      </w:hyperlink>
    </w:p>
    <w:p>
      <w:pPr>
        <w:pStyle w:val="Hebrew"/>
      </w:pPr>
      <w:r>
        <w:t xml:space="preserve">וְשָׂרְפ֣וּ בָאֵ֔שׁ אֶת־עֹרֹתָ֥ם וְאֶת־בְּשָׂרָ֖ם וְאֶת־פִּרְשָֽׁם׃ </w:t>
      </w:r>
    </w:p>
    <w:p>
      <w:pPr>
        <w:pStyle w:val="Hebrew"/>
      </w:pPr>
      <w:r>
        <w:rPr>
          <w:color w:val="FF0000"/>
          <w:vertAlign w:val="superscript"/>
          <w:rtl/>
        </w:rPr>
        <w:t>62836</w:t>
      </w:r>
      <w:r>
        <w:rPr>
          <w:rFonts w:ascii="Times New Roman" w:hAnsi="Times New Roman"/>
          <w:color w:val="828282"/>
          <w:rtl/>
        </w:rPr>
        <w:t>וְ</w:t>
      </w:r>
      <w:r>
        <w:rPr>
          <w:color w:val="FF0000"/>
          <w:vertAlign w:val="superscript"/>
          <w:rtl/>
        </w:rPr>
        <w:t>62837</w:t>
      </w:r>
      <w:r>
        <w:rPr>
          <w:rFonts w:ascii="Times New Roman" w:hAnsi="Times New Roman"/>
          <w:color w:val="828282"/>
          <w:rtl/>
        </w:rPr>
        <w:t xml:space="preserve">שָׂרְפ֣וּ </w:t>
      </w:r>
      <w:r>
        <w:rPr>
          <w:color w:val="FF0000"/>
          <w:vertAlign w:val="superscript"/>
          <w:rtl/>
        </w:rPr>
        <w:t>62838</w:t>
      </w:r>
      <w:r>
        <w:rPr>
          <w:rFonts w:ascii="Times New Roman" w:hAnsi="Times New Roman"/>
          <w:color w:val="828282"/>
          <w:rtl/>
        </w:rPr>
        <w:t>בָ</w:t>
      </w:r>
      <w:r>
        <w:rPr>
          <w:color w:val="FF0000"/>
          <w:vertAlign w:val="superscript"/>
          <w:rtl/>
        </w:rPr>
        <w:t>62839</w:t>
      </w:r>
      <w:r>
        <w:rPr>
          <w:rFonts w:ascii="Times New Roman" w:hAnsi="Times New Roman"/>
          <w:color w:val="828282"/>
          <w:rtl/>
        </w:rPr>
      </w:r>
      <w:r>
        <w:rPr>
          <w:color w:val="FF0000"/>
          <w:vertAlign w:val="superscript"/>
          <w:rtl/>
        </w:rPr>
        <w:t>62840</w:t>
      </w:r>
      <w:r>
        <w:rPr>
          <w:rFonts w:ascii="Times New Roman" w:hAnsi="Times New Roman"/>
          <w:color w:val="828282"/>
          <w:rtl/>
        </w:rPr>
        <w:t xml:space="preserve">אֵ֔שׁ </w:t>
      </w:r>
      <w:r>
        <w:rPr>
          <w:color w:val="FF0000"/>
          <w:vertAlign w:val="superscript"/>
          <w:rtl/>
        </w:rPr>
        <w:t>62841</w:t>
      </w:r>
      <w:r>
        <w:rPr>
          <w:rFonts w:ascii="Times New Roman" w:hAnsi="Times New Roman"/>
          <w:color w:val="828282"/>
          <w:rtl/>
        </w:rPr>
        <w:t>אֶת־</w:t>
      </w:r>
      <w:r>
        <w:rPr>
          <w:color w:val="FF0000"/>
          <w:vertAlign w:val="superscript"/>
          <w:rtl/>
        </w:rPr>
        <w:t>62842</w:t>
      </w:r>
      <w:r>
        <w:rPr>
          <w:rFonts w:ascii="Times New Roman" w:hAnsi="Times New Roman"/>
          <w:color w:val="828282"/>
          <w:rtl/>
        </w:rPr>
        <w:t xml:space="preserve">עֹרֹתָ֥ם </w:t>
      </w:r>
      <w:r>
        <w:rPr>
          <w:color w:val="FF0000"/>
          <w:vertAlign w:val="superscript"/>
          <w:rtl/>
        </w:rPr>
        <w:t>62843</w:t>
      </w:r>
      <w:r>
        <w:rPr>
          <w:rFonts w:ascii="Times New Roman" w:hAnsi="Times New Roman"/>
          <w:color w:val="828282"/>
          <w:rtl/>
        </w:rPr>
        <w:t>וְ</w:t>
      </w:r>
      <w:r>
        <w:rPr>
          <w:color w:val="FF0000"/>
          <w:vertAlign w:val="superscript"/>
          <w:rtl/>
        </w:rPr>
        <w:t>62844</w:t>
      </w:r>
      <w:r>
        <w:rPr>
          <w:rFonts w:ascii="Times New Roman" w:hAnsi="Times New Roman"/>
          <w:color w:val="828282"/>
          <w:rtl/>
        </w:rPr>
        <w:t>אֶת־</w:t>
      </w:r>
      <w:r>
        <w:rPr>
          <w:color w:val="FF0000"/>
          <w:vertAlign w:val="superscript"/>
          <w:rtl/>
        </w:rPr>
        <w:t>62845</w:t>
      </w:r>
      <w:r>
        <w:rPr>
          <w:rFonts w:ascii="Times New Roman" w:hAnsi="Times New Roman"/>
          <w:color w:val="828282"/>
          <w:rtl/>
        </w:rPr>
        <w:t xml:space="preserve">בְּשָׂרָ֖ם </w:t>
      </w:r>
      <w:r>
        <w:rPr>
          <w:color w:val="FF0000"/>
          <w:vertAlign w:val="superscript"/>
          <w:rtl/>
        </w:rPr>
        <w:t>62846</w:t>
      </w:r>
      <w:r>
        <w:rPr>
          <w:rFonts w:ascii="Times New Roman" w:hAnsi="Times New Roman"/>
          <w:color w:val="828282"/>
          <w:rtl/>
        </w:rPr>
        <w:t>וְ</w:t>
      </w:r>
      <w:r>
        <w:rPr>
          <w:color w:val="FF0000"/>
          <w:vertAlign w:val="superscript"/>
          <w:rtl/>
        </w:rPr>
        <w:t>62847</w:t>
      </w:r>
      <w:r>
        <w:rPr>
          <w:rFonts w:ascii="Times New Roman" w:hAnsi="Times New Roman"/>
          <w:color w:val="828282"/>
          <w:rtl/>
        </w:rPr>
        <w:t>אֶת־</w:t>
      </w:r>
      <w:r>
        <w:rPr>
          <w:color w:val="FF0000"/>
          <w:vertAlign w:val="superscript"/>
          <w:rtl/>
        </w:rPr>
        <w:t>62848</w:t>
      </w:r>
      <w:r>
        <w:rPr>
          <w:rFonts w:ascii="Times New Roman" w:hAnsi="Times New Roman"/>
          <w:color w:val="828282"/>
          <w:rtl/>
        </w:rPr>
        <w:t xml:space="preserve">פִּרְשָֽׁם׃ </w:t>
      </w:r>
    </w:p>
    <w:p>
      <w:pPr>
        <w:pStyle w:val="Hebrew"/>
      </w:pPr>
      <w:r>
        <w:rPr>
          <w:color w:val="828282"/>
        </w:rPr>
        <w:t xml:space="preserve">וְאֵת֩ פַּ֨ר הַֽחַטָּ֜את וְאֵ֣ת׀ שְׂעִ֣יר הַֽחַטָּ֗את אֲשֶׁ֨ר הוּבָ֤א אֶת־דָּמָם֙ לְכַפֵּ֣ר בַּקֹּ֔דֶשׁ יֹוצִ֖יא אֶל־מִח֣וּץ לַֽמַּחֲנֶ֑ה וְשָׂרְפ֣וּ בָאֵ֔שׁ אֶת־עֹרֹתָ֥ם וְאֶת־בְּשָׂרָ֖ם וְאֶת־פִּרְשָֽׁם׃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12b66f91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f60f82d5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8bc00cec</w:t>
            </w:r>
          </w:p>
        </w:tc>
        <w:tc>
          <w:tcPr>
            <w:tcW w:type="auto" w:w="1728"/>
          </w:tcPr>
          <w:p>
            <w:r>
              <w:t>tense</w:t>
            </w:r>
          </w:p>
        </w:tc>
        <w:tc>
          <w:tcPr>
            <w:tcW w:type="auto" w:w="1728"/>
          </w:tcPr>
          <w:p>
            <w:r>
              <w:t>verb</w:t>
            </w:r>
          </w:p>
        </w:tc>
        <w:tc>
          <w:tcPr>
            <w:tcW w:type="auto" w:w="1728"/>
          </w:tcPr>
          <w:p>
            <w:r>
              <w:t xml:space="preserve">שָׂרְפ֣וּ </w:t>
            </w:r>
          </w:p>
        </w:tc>
        <w:tc>
          <w:tcPr>
            <w:tcW w:type="auto" w:w="1728"/>
          </w:tcPr>
          <w:p>
            <w:r>
              <w:t>mod</w:t>
            </w:r>
          </w:p>
        </w:tc>
      </w:tr>
    </w:tbl>
    <w:p>
      <w:r>
        <w:br/>
      </w:r>
    </w:p>
    <w:p>
      <w:pPr>
        <w:pStyle w:val="Reference"/>
      </w:pPr>
      <w:hyperlink r:id="rId896">
        <w:r>
          <w:rPr/>
          <w:t>Leviticus 16:29</w:t>
        </w:r>
      </w:hyperlink>
    </w:p>
    <w:p>
      <w:pPr>
        <w:pStyle w:val="Hebrew"/>
      </w:pPr>
      <w:r>
        <w:t xml:space="preserve">וְהָיְתָ֥ה לָכֶ֖ם לְחֻקַּ֣ת עֹולָ֑ם </w:t>
      </w:r>
    </w:p>
    <w:p>
      <w:pPr>
        <w:pStyle w:val="Hebrew"/>
      </w:pPr>
      <w:r>
        <w:rPr>
          <w:color w:val="FF0000"/>
          <w:vertAlign w:val="superscript"/>
          <w:rtl/>
        </w:rPr>
        <w:t>62869</w:t>
      </w:r>
      <w:r>
        <w:rPr>
          <w:rFonts w:ascii="Times New Roman" w:hAnsi="Times New Roman"/>
          <w:color w:val="828282"/>
          <w:rtl/>
        </w:rPr>
        <w:t>וְ</w:t>
      </w:r>
      <w:r>
        <w:rPr>
          <w:color w:val="FF0000"/>
          <w:vertAlign w:val="superscript"/>
          <w:rtl/>
        </w:rPr>
        <w:t>62870</w:t>
      </w:r>
      <w:r>
        <w:rPr>
          <w:rFonts w:ascii="Times New Roman" w:hAnsi="Times New Roman"/>
          <w:color w:val="828282"/>
          <w:rtl/>
        </w:rPr>
        <w:t xml:space="preserve">הָיְתָ֥ה </w:t>
      </w:r>
      <w:r>
        <w:rPr>
          <w:color w:val="FF0000"/>
          <w:vertAlign w:val="superscript"/>
          <w:rtl/>
        </w:rPr>
        <w:t>62871</w:t>
      </w:r>
      <w:r>
        <w:rPr>
          <w:rFonts w:ascii="Times New Roman" w:hAnsi="Times New Roman"/>
          <w:color w:val="828282"/>
          <w:rtl/>
        </w:rPr>
        <w:t xml:space="preserve">לָכֶ֖ם </w:t>
      </w:r>
      <w:r>
        <w:rPr>
          <w:color w:val="FF0000"/>
          <w:vertAlign w:val="superscript"/>
          <w:rtl/>
        </w:rPr>
        <w:t>62872</w:t>
      </w:r>
      <w:r>
        <w:rPr>
          <w:rFonts w:ascii="Times New Roman" w:hAnsi="Times New Roman"/>
          <w:color w:val="828282"/>
          <w:rtl/>
        </w:rPr>
        <w:t>לְ</w:t>
      </w:r>
      <w:r>
        <w:rPr>
          <w:color w:val="FF0000"/>
          <w:vertAlign w:val="superscript"/>
          <w:rtl/>
        </w:rPr>
        <w:t>62873</w:t>
      </w:r>
      <w:r>
        <w:rPr>
          <w:rFonts w:ascii="Times New Roman" w:hAnsi="Times New Roman"/>
          <w:color w:val="828282"/>
          <w:rtl/>
        </w:rPr>
        <w:t xml:space="preserve">חֻקַּ֣ת </w:t>
      </w:r>
      <w:r>
        <w:rPr>
          <w:color w:val="FF0000"/>
          <w:vertAlign w:val="superscript"/>
          <w:rtl/>
        </w:rPr>
        <w:t>62874</w:t>
      </w:r>
      <w:r>
        <w:rPr>
          <w:rFonts w:ascii="Times New Roman" w:hAnsi="Times New Roman"/>
          <w:color w:val="828282"/>
          <w:rtl/>
        </w:rPr>
        <w:t xml:space="preserve">עֹולָ֑ם </w:t>
      </w:r>
    </w:p>
    <w:p>
      <w:pPr>
        <w:pStyle w:val="Hebrew"/>
      </w:pPr>
      <w:r>
        <w:rPr>
          <w:color w:val="828282"/>
        </w:rPr>
        <w:t xml:space="preserve">וְהָיְתָ֥ה לָכֶ֖ם לְחֻקַּ֣ת עֹולָ֑ם בַּחֹ֣דֶשׁ הַ֠שְּׁבִיעִי בֶּֽעָשֹׂ֨ור לַחֹ֜דֶשׁ תְּעַנּ֣וּ אֶת־נַפְשֹֽׁתֵיכֶ֗ם וְכָל־מְלָאכָה֙ לֹ֣א תַעֲשׂ֔וּ הָֽאֶזְרָ֔ח וְהַגֵּ֖ר הַגָּ֥ר בְּתֹוכְכֶֽם׃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3b67e538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868168fb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b70da920</w:t>
            </w:r>
          </w:p>
        </w:tc>
        <w:tc>
          <w:tcPr>
            <w:tcW w:type="auto" w:w="1728"/>
          </w:tcPr>
          <w:p>
            <w:r>
              <w:t>tense</w:t>
            </w:r>
          </w:p>
        </w:tc>
        <w:tc>
          <w:tcPr>
            <w:tcW w:type="auto" w:w="1728"/>
          </w:tcPr>
          <w:p>
            <w:r>
              <w:t>verb</w:t>
            </w:r>
          </w:p>
        </w:tc>
        <w:tc>
          <w:tcPr>
            <w:tcW w:type="auto" w:w="1728"/>
          </w:tcPr>
          <w:p>
            <w:r>
              <w:t xml:space="preserve">הָיְתָ֥ה </w:t>
            </w:r>
          </w:p>
        </w:tc>
        <w:tc>
          <w:tcPr>
            <w:tcW w:type="auto" w:w="1728"/>
          </w:tcPr>
          <w:p>
            <w:r>
              <w:t>mod</w:t>
            </w:r>
          </w:p>
        </w:tc>
      </w:tr>
    </w:tbl>
    <w:p>
      <w:r>
        <w:br/>
      </w:r>
    </w:p>
    <w:p>
      <w:pPr>
        <w:pStyle w:val="Reference"/>
      </w:pPr>
      <w:hyperlink r:id="rId897">
        <w:r>
          <w:rPr/>
          <w:t>Leviticus 16:30</w:t>
        </w:r>
      </w:hyperlink>
    </w:p>
    <w:p>
      <w:pPr>
        <w:pStyle w:val="Hebrew"/>
      </w:pPr>
      <w:r>
        <w:t xml:space="preserve">מִכֹּל֙ חַטֹּ֣אתֵיכֶ֔ם לִפְנֵ֥י יְהוָ֖ה תִּטְהָֽרוּ׃ </w:t>
      </w:r>
    </w:p>
    <w:p>
      <w:pPr>
        <w:pStyle w:val="Hebrew"/>
      </w:pPr>
      <w:r>
        <w:rPr>
          <w:color w:val="FF0000"/>
          <w:vertAlign w:val="superscript"/>
          <w:rtl/>
        </w:rPr>
        <w:t>62914</w:t>
      </w:r>
      <w:r>
        <w:rPr>
          <w:rFonts w:ascii="Times New Roman" w:hAnsi="Times New Roman"/>
          <w:color w:val="828282"/>
          <w:rtl/>
        </w:rPr>
        <w:t>מִ</w:t>
      </w:r>
      <w:r>
        <w:rPr>
          <w:color w:val="FF0000"/>
          <w:vertAlign w:val="superscript"/>
          <w:rtl/>
        </w:rPr>
        <w:t>62915</w:t>
      </w:r>
      <w:r>
        <w:rPr>
          <w:rFonts w:ascii="Times New Roman" w:hAnsi="Times New Roman"/>
          <w:color w:val="828282"/>
          <w:rtl/>
        </w:rPr>
        <w:t xml:space="preserve">כֹּל֙ </w:t>
      </w:r>
      <w:r>
        <w:rPr>
          <w:color w:val="FF0000"/>
          <w:vertAlign w:val="superscript"/>
          <w:rtl/>
        </w:rPr>
        <w:t>62916</w:t>
      </w:r>
      <w:r>
        <w:rPr>
          <w:rFonts w:ascii="Times New Roman" w:hAnsi="Times New Roman"/>
          <w:color w:val="828282"/>
          <w:rtl/>
        </w:rPr>
        <w:t xml:space="preserve">חַטֹּ֣אתֵיכֶ֔ם </w:t>
      </w:r>
      <w:r>
        <w:rPr>
          <w:color w:val="FF0000"/>
          <w:vertAlign w:val="superscript"/>
          <w:rtl/>
        </w:rPr>
        <w:t>62917</w:t>
      </w:r>
      <w:r>
        <w:rPr>
          <w:rFonts w:ascii="Times New Roman" w:hAnsi="Times New Roman"/>
          <w:color w:val="828282"/>
          <w:rtl/>
        </w:rPr>
        <w:t>לִ</w:t>
      </w:r>
      <w:r>
        <w:rPr>
          <w:color w:val="FF0000"/>
          <w:vertAlign w:val="superscript"/>
          <w:rtl/>
        </w:rPr>
        <w:t>62918</w:t>
      </w:r>
      <w:r>
        <w:rPr>
          <w:rFonts w:ascii="Times New Roman" w:hAnsi="Times New Roman"/>
          <w:color w:val="828282"/>
          <w:rtl/>
        </w:rPr>
        <w:t xml:space="preserve">פְנֵ֥י </w:t>
      </w:r>
      <w:r>
        <w:rPr>
          <w:color w:val="FF0000"/>
          <w:vertAlign w:val="superscript"/>
          <w:rtl/>
        </w:rPr>
        <w:t>62919</w:t>
      </w:r>
      <w:r>
        <w:rPr>
          <w:rFonts w:ascii="Times New Roman" w:hAnsi="Times New Roman"/>
          <w:color w:val="828282"/>
          <w:rtl/>
        </w:rPr>
        <w:t xml:space="preserve">יְהוָ֖ה </w:t>
      </w:r>
      <w:r>
        <w:rPr>
          <w:color w:val="FF0000"/>
          <w:vertAlign w:val="superscript"/>
          <w:rtl/>
        </w:rPr>
        <w:t>62920</w:t>
      </w:r>
      <w:r>
        <w:rPr>
          <w:rFonts w:ascii="Times New Roman" w:hAnsi="Times New Roman"/>
          <w:color w:val="828282"/>
          <w:rtl/>
        </w:rPr>
        <w:t xml:space="preserve">תִּטְהָֽרוּ׃ </w:t>
      </w:r>
    </w:p>
    <w:p>
      <w:pPr>
        <w:pStyle w:val="Hebrew"/>
      </w:pPr>
      <w:r>
        <w:rPr>
          <w:color w:val="828282"/>
        </w:rPr>
        <w:t xml:space="preserve">כִּֽי־בַיֹּ֥ום הַזֶּ֛ה יְכַפֵּ֥ר עֲלֵיכֶ֖ם לְטַהֵ֣ר אֶתְכֶ֑ם מִכֹּל֙ חַטֹּ֣אתֵיכֶ֔ם לִפְנֵ֥י יְהוָ֖ה תִּטְהָֽרוּ׃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c18eb02c</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010b339b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ac05d693</w:t>
            </w:r>
          </w:p>
        </w:tc>
        <w:tc>
          <w:tcPr>
            <w:tcW w:type="auto" w:w="1728"/>
          </w:tcPr>
          <w:p>
            <w:r>
              <w:t>tense</w:t>
            </w:r>
          </w:p>
        </w:tc>
        <w:tc>
          <w:tcPr>
            <w:tcW w:type="auto" w:w="1728"/>
          </w:tcPr>
          <w:p>
            <w:r>
              <w:t>verb</w:t>
            </w:r>
          </w:p>
        </w:tc>
        <w:tc>
          <w:tcPr>
            <w:tcW w:type="auto" w:w="1728"/>
          </w:tcPr>
          <w:p>
            <w:r>
              <w:t xml:space="preserve">תִּטְהָֽרוּ׃ </w:t>
            </w:r>
          </w:p>
        </w:tc>
        <w:tc>
          <w:tcPr>
            <w:tcW w:type="auto" w:w="1728"/>
          </w:tcPr>
          <w:p>
            <w:r>
              <w:t>mod</w:t>
            </w:r>
          </w:p>
        </w:tc>
      </w:tr>
    </w:tbl>
    <w:p>
      <w:r>
        <w:br/>
      </w:r>
    </w:p>
    <w:p>
      <w:pPr>
        <w:pStyle w:val="Reference"/>
      </w:pPr>
      <w:hyperlink r:id="rId898">
        <w:r>
          <w:rPr/>
          <w:t>Leviticus 16:34</w:t>
        </w:r>
      </w:hyperlink>
    </w:p>
    <w:p>
      <w:pPr>
        <w:pStyle w:val="Hebrew"/>
      </w:pPr>
      <w:r>
        <w:t xml:space="preserve">וְהָֽיְתָה־זֹּ֨את לָכֶ֜ם לְחֻקַּ֣ת עֹולָ֗ם </w:t>
      </w:r>
    </w:p>
    <w:p>
      <w:pPr>
        <w:pStyle w:val="Hebrew"/>
      </w:pPr>
      <w:r>
        <w:rPr>
          <w:color w:val="FF0000"/>
          <w:vertAlign w:val="superscript"/>
          <w:rtl/>
        </w:rPr>
        <w:t>62982</w:t>
      </w:r>
      <w:r>
        <w:rPr>
          <w:rFonts w:ascii="Times New Roman" w:hAnsi="Times New Roman"/>
          <w:color w:val="828282"/>
          <w:rtl/>
        </w:rPr>
        <w:t>וְ</w:t>
      </w:r>
      <w:r>
        <w:rPr>
          <w:color w:val="FF0000"/>
          <w:vertAlign w:val="superscript"/>
          <w:rtl/>
        </w:rPr>
        <w:t>62983</w:t>
      </w:r>
      <w:r>
        <w:rPr>
          <w:rFonts w:ascii="Times New Roman" w:hAnsi="Times New Roman"/>
          <w:color w:val="828282"/>
          <w:rtl/>
        </w:rPr>
        <w:t>הָֽיְתָה־</w:t>
      </w:r>
      <w:r>
        <w:rPr>
          <w:color w:val="FF0000"/>
          <w:vertAlign w:val="superscript"/>
          <w:rtl/>
        </w:rPr>
        <w:t>62984</w:t>
      </w:r>
      <w:r>
        <w:rPr>
          <w:rFonts w:ascii="Times New Roman" w:hAnsi="Times New Roman"/>
          <w:color w:val="828282"/>
          <w:rtl/>
        </w:rPr>
        <w:t xml:space="preserve">זֹּ֨את </w:t>
      </w:r>
      <w:r>
        <w:rPr>
          <w:color w:val="FF0000"/>
          <w:vertAlign w:val="superscript"/>
          <w:rtl/>
        </w:rPr>
        <w:t>62985</w:t>
      </w:r>
      <w:r>
        <w:rPr>
          <w:rFonts w:ascii="Times New Roman" w:hAnsi="Times New Roman"/>
          <w:color w:val="828282"/>
          <w:rtl/>
        </w:rPr>
        <w:t xml:space="preserve">לָכֶ֜ם </w:t>
      </w:r>
      <w:r>
        <w:rPr>
          <w:color w:val="FF0000"/>
          <w:vertAlign w:val="superscript"/>
          <w:rtl/>
        </w:rPr>
        <w:t>62986</w:t>
      </w:r>
      <w:r>
        <w:rPr>
          <w:rFonts w:ascii="Times New Roman" w:hAnsi="Times New Roman"/>
          <w:color w:val="828282"/>
          <w:rtl/>
        </w:rPr>
        <w:t>לְ</w:t>
      </w:r>
      <w:r>
        <w:rPr>
          <w:color w:val="FF0000"/>
          <w:vertAlign w:val="superscript"/>
          <w:rtl/>
        </w:rPr>
        <w:t>62987</w:t>
      </w:r>
      <w:r>
        <w:rPr>
          <w:rFonts w:ascii="Times New Roman" w:hAnsi="Times New Roman"/>
          <w:color w:val="828282"/>
          <w:rtl/>
        </w:rPr>
        <w:t xml:space="preserve">חֻקַּ֣ת </w:t>
      </w:r>
      <w:r>
        <w:rPr>
          <w:color w:val="FF0000"/>
          <w:vertAlign w:val="superscript"/>
          <w:rtl/>
        </w:rPr>
        <w:t>62988</w:t>
      </w:r>
      <w:r>
        <w:rPr>
          <w:rFonts w:ascii="Times New Roman" w:hAnsi="Times New Roman"/>
          <w:color w:val="828282"/>
          <w:rtl/>
        </w:rPr>
        <w:t xml:space="preserve">עֹולָ֗ם </w:t>
      </w:r>
    </w:p>
    <w:p>
      <w:pPr>
        <w:pStyle w:val="Hebrew"/>
      </w:pPr>
      <w:r>
        <w:rPr>
          <w:color w:val="828282"/>
        </w:rPr>
        <w:t xml:space="preserve">וְהָֽיְתָה־זֹּ֨את לָכֶ֜ם לְחֻקַּ֣ת עֹולָ֗ם לְכַפֵּ֞ר עַל־בְּנֵ֤י יִשְׂרָאֵל֙ מִכָּל־חַטֹּאתָ֔ם אַחַ֖ת בַּשָּׁנָ֑ה וַיַּ֕עַשׂ כַּאֲשֶׁ֛ר צִוָּ֥ה יְהוָ֖ה אֶת־מֹשֶֽׁה׃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b5c9eb7c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952bcbf7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e54219bb</w:t>
            </w:r>
          </w:p>
        </w:tc>
        <w:tc>
          <w:tcPr>
            <w:tcW w:type="auto" w:w="1728"/>
          </w:tcPr>
          <w:p>
            <w:r>
              <w:t>tense</w:t>
            </w:r>
          </w:p>
        </w:tc>
        <w:tc>
          <w:tcPr>
            <w:tcW w:type="auto" w:w="1728"/>
          </w:tcPr>
          <w:p>
            <w:r>
              <w:t>verb</w:t>
            </w:r>
          </w:p>
        </w:tc>
        <w:tc>
          <w:tcPr>
            <w:tcW w:type="auto" w:w="1728"/>
          </w:tcPr>
          <w:p>
            <w:r>
              <w:t>הָֽיְתָה־</w:t>
            </w:r>
          </w:p>
        </w:tc>
        <w:tc>
          <w:tcPr>
            <w:tcW w:type="auto" w:w="1728"/>
          </w:tcPr>
          <w:p>
            <w:r>
              <w:t>mod</w:t>
            </w:r>
          </w:p>
        </w:tc>
      </w:tr>
    </w:tbl>
    <w:p>
      <w:r>
        <w:br/>
      </w:r>
    </w:p>
    <w:p>
      <w:pPr>
        <w:pStyle w:val="Reference"/>
      </w:pPr>
      <w:hyperlink r:id="rId899">
        <w:r>
          <w:rPr/>
          <w:t>Leviticus 17:2</w:t>
        </w:r>
      </w:hyperlink>
    </w:p>
    <w:p>
      <w:pPr>
        <w:pStyle w:val="Hebrew"/>
      </w:pPr>
      <w:r>
        <w:t xml:space="preserve">וְאָמַרְתָּ֖ אֲלֵיהֶ֑ם </w:t>
      </w:r>
    </w:p>
    <w:p>
      <w:pPr>
        <w:pStyle w:val="Hebrew"/>
      </w:pPr>
      <w:r>
        <w:rPr>
          <w:color w:val="FF0000"/>
          <w:vertAlign w:val="superscript"/>
          <w:rtl/>
        </w:rPr>
        <w:t>63027</w:t>
      </w:r>
      <w:r>
        <w:rPr>
          <w:rFonts w:ascii="Times New Roman" w:hAnsi="Times New Roman"/>
          <w:color w:val="828282"/>
          <w:rtl/>
        </w:rPr>
        <w:t>וְ</w:t>
      </w:r>
      <w:r>
        <w:rPr>
          <w:color w:val="FF0000"/>
          <w:vertAlign w:val="superscript"/>
          <w:rtl/>
        </w:rPr>
        <w:t>63028</w:t>
      </w:r>
      <w:r>
        <w:rPr>
          <w:rFonts w:ascii="Times New Roman" w:hAnsi="Times New Roman"/>
          <w:color w:val="828282"/>
          <w:rtl/>
        </w:rPr>
        <w:t xml:space="preserve">אָמַרְתָּ֖ </w:t>
      </w:r>
      <w:r>
        <w:rPr>
          <w:color w:val="FF0000"/>
          <w:vertAlign w:val="superscript"/>
          <w:rtl/>
        </w:rPr>
        <w:t>63029</w:t>
      </w:r>
      <w:r>
        <w:rPr>
          <w:rFonts w:ascii="Times New Roman" w:hAnsi="Times New Roman"/>
          <w:color w:val="828282"/>
          <w:rtl/>
        </w:rPr>
        <w:t xml:space="preserve">אֲלֵיהֶ֑ם </w:t>
      </w:r>
    </w:p>
    <w:p>
      <w:pPr>
        <w:pStyle w:val="Hebrew"/>
      </w:pPr>
      <w:r>
        <w:rPr>
          <w:color w:val="828282"/>
        </w:rPr>
        <w:t xml:space="preserve">דַּבֵּ֨ר אֶֽל־אַהֲרֹ֜ן וְאֶל־בָּנָ֗יו וְאֶל֙ כָּל־בְּנֵ֣י יִשְׂרָאֵ֔ל וְאָמַרְתָּ֖ אֲלֵיהֶ֑ם זֶ֣ה הַדָּבָ֔ר אֲשֶׁר־צִוָּ֥ה יְהוָ֖ה לֵאמֹֽר׃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42199559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c1093cb3</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40879de2</w:t>
            </w:r>
          </w:p>
        </w:tc>
        <w:tc>
          <w:tcPr>
            <w:tcW w:type="auto" w:w="1728"/>
          </w:tcPr>
          <w:p>
            <w:r>
              <w:t>tense</w:t>
            </w:r>
          </w:p>
        </w:tc>
        <w:tc>
          <w:tcPr>
            <w:tcW w:type="auto" w:w="1728"/>
          </w:tcPr>
          <w:p>
            <w:r>
              <w:t>verb</w:t>
            </w:r>
          </w:p>
        </w:tc>
        <w:tc>
          <w:tcPr>
            <w:tcW w:type="auto" w:w="1728"/>
          </w:tcPr>
          <w:p>
            <w:r>
              <w:t xml:space="preserve">אָמַרְתָּ֖ </w:t>
            </w:r>
          </w:p>
        </w:tc>
        <w:tc>
          <w:tcPr>
            <w:tcW w:type="auto" w:w="1728"/>
          </w:tcPr>
          <w:p>
            <w:r/>
          </w:p>
        </w:tc>
      </w:tr>
    </w:tbl>
    <w:p>
      <w:r>
        <w:br/>
      </w:r>
    </w:p>
    <w:p>
      <w:pPr>
        <w:pStyle w:val="Reference"/>
      </w:pPr>
      <w:hyperlink r:id="rId900">
        <w:r>
          <w:rPr/>
          <w:t>Leviticus 17:4</w:t>
        </w:r>
      </w:hyperlink>
    </w:p>
    <w:p>
      <w:pPr>
        <w:pStyle w:val="Hebrew"/>
      </w:pPr>
      <w:r>
        <w:t xml:space="preserve">דָּ֣ם יֵחָשֵׁ֞ב לָאִ֤ישׁ הַהוּא֙ </w:t>
      </w:r>
    </w:p>
    <w:p>
      <w:pPr>
        <w:pStyle w:val="Hebrew"/>
      </w:pPr>
      <w:r>
        <w:rPr>
          <w:color w:val="FF0000"/>
          <w:vertAlign w:val="superscript"/>
          <w:rtl/>
        </w:rPr>
        <w:t>63077</w:t>
      </w:r>
      <w:r>
        <w:rPr>
          <w:rFonts w:ascii="Times New Roman" w:hAnsi="Times New Roman"/>
          <w:color w:val="828282"/>
          <w:rtl/>
        </w:rPr>
        <w:t xml:space="preserve">דָּ֣ם </w:t>
      </w:r>
      <w:r>
        <w:rPr>
          <w:color w:val="FF0000"/>
          <w:vertAlign w:val="superscript"/>
          <w:rtl/>
        </w:rPr>
        <w:t>63078</w:t>
      </w:r>
      <w:r>
        <w:rPr>
          <w:rFonts w:ascii="Times New Roman" w:hAnsi="Times New Roman"/>
          <w:color w:val="828282"/>
          <w:rtl/>
        </w:rPr>
        <w:t xml:space="preserve">יֵחָשֵׁ֞ב </w:t>
      </w:r>
      <w:r>
        <w:rPr>
          <w:color w:val="FF0000"/>
          <w:vertAlign w:val="superscript"/>
          <w:rtl/>
        </w:rPr>
        <w:t>63079</w:t>
      </w:r>
      <w:r>
        <w:rPr>
          <w:rFonts w:ascii="Times New Roman" w:hAnsi="Times New Roman"/>
          <w:color w:val="828282"/>
          <w:rtl/>
        </w:rPr>
        <w:t>לָ</w:t>
      </w:r>
      <w:r>
        <w:rPr>
          <w:color w:val="FF0000"/>
          <w:vertAlign w:val="superscript"/>
          <w:rtl/>
        </w:rPr>
        <w:t>63080</w:t>
      </w:r>
      <w:r>
        <w:rPr>
          <w:rFonts w:ascii="Times New Roman" w:hAnsi="Times New Roman"/>
          <w:color w:val="828282"/>
          <w:rtl/>
        </w:rPr>
      </w:r>
      <w:r>
        <w:rPr>
          <w:color w:val="FF0000"/>
          <w:vertAlign w:val="superscript"/>
          <w:rtl/>
        </w:rPr>
        <w:t>63081</w:t>
      </w:r>
      <w:r>
        <w:rPr>
          <w:rFonts w:ascii="Times New Roman" w:hAnsi="Times New Roman"/>
          <w:color w:val="828282"/>
          <w:rtl/>
        </w:rPr>
        <w:t xml:space="preserve">אִ֤ישׁ </w:t>
      </w:r>
      <w:r>
        <w:rPr>
          <w:color w:val="FF0000"/>
          <w:vertAlign w:val="superscript"/>
          <w:rtl/>
        </w:rPr>
        <w:t>63082</w:t>
      </w:r>
      <w:r>
        <w:rPr>
          <w:rFonts w:ascii="Times New Roman" w:hAnsi="Times New Roman"/>
          <w:color w:val="828282"/>
          <w:rtl/>
        </w:rPr>
        <w:t>הַ</w:t>
      </w:r>
      <w:r>
        <w:rPr>
          <w:color w:val="FF0000"/>
          <w:vertAlign w:val="superscript"/>
          <w:rtl/>
        </w:rPr>
        <w:t>63083</w:t>
      </w:r>
      <w:r>
        <w:rPr>
          <w:rFonts w:ascii="Times New Roman" w:hAnsi="Times New Roman"/>
          <w:color w:val="828282"/>
          <w:rtl/>
        </w:rPr>
        <w:t xml:space="preserve">הוּא֙ </w:t>
      </w:r>
    </w:p>
    <w:p>
      <w:pPr>
        <w:pStyle w:val="Hebrew"/>
      </w:pPr>
      <w:r>
        <w:rPr>
          <w:color w:val="828282"/>
        </w:rPr>
        <w:t xml:space="preserve">וְאֶל־פֶּ֜תַח אֹ֣הֶל מֹועֵד֮ לֹ֣א הֱבִיאֹו֒ לְהַקְרִ֤יב קָרְבָּן֙ לַֽיהוָ֔ה לִפְנֵ֖י מִשְׁכַּ֣ן יְהוָ֑ה דָּ֣ם יֵחָשֵׁ֞ב לָאִ֤ישׁ הַהוּא֙ דָּ֣ם שָׁפָ֔ךְ וְנִכְרַ֛ת הָאִ֥ישׁ הַה֖וּא מִקֶּ֥רֶב עַמֹּֽו׃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e24b0839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2467a958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2b4f8e11</w:t>
            </w:r>
          </w:p>
        </w:tc>
        <w:tc>
          <w:tcPr>
            <w:tcW w:type="auto" w:w="1728"/>
          </w:tcPr>
          <w:p>
            <w:r>
              <w:t>tense</w:t>
            </w:r>
          </w:p>
        </w:tc>
        <w:tc>
          <w:tcPr>
            <w:tcW w:type="auto" w:w="1728"/>
          </w:tcPr>
          <w:p>
            <w:r>
              <w:t>verb</w:t>
            </w:r>
          </w:p>
        </w:tc>
        <w:tc>
          <w:tcPr>
            <w:tcW w:type="auto" w:w="1728"/>
          </w:tcPr>
          <w:p>
            <w:r>
              <w:t xml:space="preserve">יֵחָשֵׁ֞ב </w:t>
            </w:r>
          </w:p>
        </w:tc>
        <w:tc>
          <w:tcPr>
            <w:tcW w:type="auto" w:w="1728"/>
          </w:tcPr>
          <w:p>
            <w:r>
              <w:t>mod</w:t>
            </w:r>
          </w:p>
        </w:tc>
      </w:tr>
    </w:tbl>
    <w:p>
      <w:r>
        <w:br/>
      </w:r>
    </w:p>
    <w:p>
      <w:pPr>
        <w:pStyle w:val="Reference"/>
      </w:pPr>
      <w:hyperlink r:id="rId900">
        <w:r>
          <w:rPr/>
          <w:t>Leviticus 17:4</w:t>
        </w:r>
      </w:hyperlink>
    </w:p>
    <w:p>
      <w:pPr>
        <w:pStyle w:val="Hebrew"/>
      </w:pPr>
      <w:r>
        <w:t xml:space="preserve">דָּ֣ם שָׁפָ֔ךְ </w:t>
      </w:r>
    </w:p>
    <w:p>
      <w:pPr>
        <w:pStyle w:val="Hebrew"/>
      </w:pPr>
      <w:r>
        <w:rPr>
          <w:color w:val="FF0000"/>
          <w:vertAlign w:val="superscript"/>
          <w:rtl/>
        </w:rPr>
        <w:t>63084</w:t>
      </w:r>
      <w:r>
        <w:rPr>
          <w:rFonts w:ascii="Times New Roman" w:hAnsi="Times New Roman"/>
          <w:color w:val="828282"/>
          <w:rtl/>
        </w:rPr>
        <w:t xml:space="preserve">דָּ֣ם </w:t>
      </w:r>
      <w:r>
        <w:rPr>
          <w:color w:val="FF0000"/>
          <w:vertAlign w:val="superscript"/>
          <w:rtl/>
        </w:rPr>
        <w:t>63085</w:t>
      </w:r>
      <w:r>
        <w:rPr>
          <w:rFonts w:ascii="Times New Roman" w:hAnsi="Times New Roman"/>
          <w:color w:val="828282"/>
          <w:rtl/>
        </w:rPr>
        <w:t xml:space="preserve">שָׁפָ֔ךְ </w:t>
      </w:r>
    </w:p>
    <w:p>
      <w:pPr>
        <w:pStyle w:val="Hebrew"/>
      </w:pPr>
      <w:r>
        <w:rPr>
          <w:color w:val="828282"/>
        </w:rPr>
        <w:t xml:space="preserve">וְאֶל־פֶּ֜תַח אֹ֣הֶל מֹועֵד֮ לֹ֣א הֱבִיאֹו֒ לְהַקְרִ֤יב קָרְבָּן֙ לַֽיהוָ֔ה לִפְנֵ֖י מִשְׁכַּ֣ן יְהוָ֑ה דָּ֣ם יֵחָשֵׁ֞ב לָאִ֤ישׁ הַהוּא֙ דָּ֣ם שָׁפָ֔ךְ וְנִכְרַ֛ת הָאִ֥ישׁ הַה֖וּא מִקֶּ֥רֶב עַמֹּֽו׃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3d24fc89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a798708b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eef10351</w:t>
            </w:r>
          </w:p>
        </w:tc>
        <w:tc>
          <w:tcPr>
            <w:tcW w:type="auto" w:w="1728"/>
          </w:tcPr>
          <w:p>
            <w:r>
              <w:t>tense</w:t>
            </w:r>
          </w:p>
        </w:tc>
        <w:tc>
          <w:tcPr>
            <w:tcW w:type="auto" w:w="1728"/>
          </w:tcPr>
          <w:p>
            <w:r>
              <w:t>verb</w:t>
            </w:r>
          </w:p>
        </w:tc>
        <w:tc>
          <w:tcPr>
            <w:tcW w:type="auto" w:w="1728"/>
          </w:tcPr>
          <w:p>
            <w:r>
              <w:t xml:space="preserve">שָׁפָ֔ךְ </w:t>
            </w:r>
          </w:p>
        </w:tc>
        <w:tc>
          <w:tcPr>
            <w:tcW w:type="auto" w:w="1728"/>
          </w:tcPr>
          <w:p>
            <w:r>
              <w:t>pres perf</w:t>
            </w:r>
          </w:p>
        </w:tc>
      </w:tr>
    </w:tbl>
    <w:p>
      <w:r>
        <w:br/>
      </w:r>
    </w:p>
    <w:p>
      <w:pPr>
        <w:pStyle w:val="Reference"/>
      </w:pPr>
      <w:hyperlink r:id="rId901">
        <w:r>
          <w:rPr/>
          <w:t>Leviticus 17:6</w:t>
        </w:r>
      </w:hyperlink>
    </w:p>
    <w:p>
      <w:pPr>
        <w:pStyle w:val="Hebrew"/>
      </w:pPr>
      <w:r>
        <w:t xml:space="preserve">וְזָרַ֨ק הַכֹּהֵ֤ן אֶת־הַדָּם֙ עַל־מִזְבַּ֣ח יְהוָ֔ה פֶּ֖תַח אֹ֣הֶל מֹועֵ֑ד </w:t>
      </w:r>
    </w:p>
    <w:p>
      <w:pPr>
        <w:pStyle w:val="Hebrew"/>
      </w:pPr>
      <w:r>
        <w:rPr>
          <w:color w:val="FF0000"/>
          <w:vertAlign w:val="superscript"/>
          <w:rtl/>
        </w:rPr>
        <w:t>63127</w:t>
      </w:r>
      <w:r>
        <w:rPr>
          <w:rFonts w:ascii="Times New Roman" w:hAnsi="Times New Roman"/>
          <w:color w:val="828282"/>
          <w:rtl/>
        </w:rPr>
        <w:t>וְ</w:t>
      </w:r>
      <w:r>
        <w:rPr>
          <w:color w:val="FF0000"/>
          <w:vertAlign w:val="superscript"/>
          <w:rtl/>
        </w:rPr>
        <w:t>63128</w:t>
      </w:r>
      <w:r>
        <w:rPr>
          <w:rFonts w:ascii="Times New Roman" w:hAnsi="Times New Roman"/>
          <w:color w:val="828282"/>
          <w:rtl/>
        </w:rPr>
        <w:t xml:space="preserve">זָרַ֨ק </w:t>
      </w:r>
      <w:r>
        <w:rPr>
          <w:color w:val="FF0000"/>
          <w:vertAlign w:val="superscript"/>
          <w:rtl/>
        </w:rPr>
        <w:t>63129</w:t>
      </w:r>
      <w:r>
        <w:rPr>
          <w:rFonts w:ascii="Times New Roman" w:hAnsi="Times New Roman"/>
          <w:color w:val="828282"/>
          <w:rtl/>
        </w:rPr>
        <w:t>הַ</w:t>
      </w:r>
      <w:r>
        <w:rPr>
          <w:color w:val="FF0000"/>
          <w:vertAlign w:val="superscript"/>
          <w:rtl/>
        </w:rPr>
        <w:t>63130</w:t>
      </w:r>
      <w:r>
        <w:rPr>
          <w:rFonts w:ascii="Times New Roman" w:hAnsi="Times New Roman"/>
          <w:color w:val="828282"/>
          <w:rtl/>
        </w:rPr>
        <w:t xml:space="preserve">כֹּהֵ֤ן </w:t>
      </w:r>
      <w:r>
        <w:rPr>
          <w:color w:val="FF0000"/>
          <w:vertAlign w:val="superscript"/>
          <w:rtl/>
        </w:rPr>
        <w:t>63131</w:t>
      </w:r>
      <w:r>
        <w:rPr>
          <w:rFonts w:ascii="Times New Roman" w:hAnsi="Times New Roman"/>
          <w:color w:val="828282"/>
          <w:rtl/>
        </w:rPr>
        <w:t>אֶת־</w:t>
      </w:r>
      <w:r>
        <w:rPr>
          <w:color w:val="FF0000"/>
          <w:vertAlign w:val="superscript"/>
          <w:rtl/>
        </w:rPr>
        <w:t>63132</w:t>
      </w:r>
      <w:r>
        <w:rPr>
          <w:rFonts w:ascii="Times New Roman" w:hAnsi="Times New Roman"/>
          <w:color w:val="828282"/>
          <w:rtl/>
        </w:rPr>
        <w:t>הַ</w:t>
      </w:r>
      <w:r>
        <w:rPr>
          <w:color w:val="FF0000"/>
          <w:vertAlign w:val="superscript"/>
          <w:rtl/>
        </w:rPr>
        <w:t>63133</w:t>
      </w:r>
      <w:r>
        <w:rPr>
          <w:rFonts w:ascii="Times New Roman" w:hAnsi="Times New Roman"/>
          <w:color w:val="828282"/>
          <w:rtl/>
        </w:rPr>
        <w:t xml:space="preserve">דָּם֙ </w:t>
      </w:r>
      <w:r>
        <w:rPr>
          <w:color w:val="FF0000"/>
          <w:vertAlign w:val="superscript"/>
          <w:rtl/>
        </w:rPr>
        <w:t>63134</w:t>
      </w:r>
      <w:r>
        <w:rPr>
          <w:rFonts w:ascii="Times New Roman" w:hAnsi="Times New Roman"/>
          <w:color w:val="828282"/>
          <w:rtl/>
        </w:rPr>
        <w:t>עַל־</w:t>
      </w:r>
      <w:r>
        <w:rPr>
          <w:color w:val="FF0000"/>
          <w:vertAlign w:val="superscript"/>
          <w:rtl/>
        </w:rPr>
        <w:t>63135</w:t>
      </w:r>
      <w:r>
        <w:rPr>
          <w:rFonts w:ascii="Times New Roman" w:hAnsi="Times New Roman"/>
          <w:color w:val="828282"/>
          <w:rtl/>
        </w:rPr>
        <w:t xml:space="preserve">מִזְבַּ֣ח </w:t>
      </w:r>
      <w:r>
        <w:rPr>
          <w:color w:val="FF0000"/>
          <w:vertAlign w:val="superscript"/>
          <w:rtl/>
        </w:rPr>
        <w:t>63136</w:t>
      </w:r>
      <w:r>
        <w:rPr>
          <w:rFonts w:ascii="Times New Roman" w:hAnsi="Times New Roman"/>
          <w:color w:val="828282"/>
          <w:rtl/>
        </w:rPr>
        <w:t xml:space="preserve">יְהוָ֔ה </w:t>
      </w:r>
      <w:r>
        <w:rPr>
          <w:color w:val="FF0000"/>
          <w:vertAlign w:val="superscript"/>
          <w:rtl/>
        </w:rPr>
        <w:t>63137</w:t>
      </w:r>
      <w:r>
        <w:rPr>
          <w:rFonts w:ascii="Times New Roman" w:hAnsi="Times New Roman"/>
          <w:color w:val="828282"/>
          <w:rtl/>
        </w:rPr>
        <w:t xml:space="preserve">פֶּ֖תַח </w:t>
      </w:r>
      <w:r>
        <w:rPr>
          <w:color w:val="FF0000"/>
          <w:vertAlign w:val="superscript"/>
          <w:rtl/>
        </w:rPr>
        <w:t>63138</w:t>
      </w:r>
      <w:r>
        <w:rPr>
          <w:rFonts w:ascii="Times New Roman" w:hAnsi="Times New Roman"/>
          <w:color w:val="828282"/>
          <w:rtl/>
        </w:rPr>
        <w:t xml:space="preserve">אֹ֣הֶל </w:t>
      </w:r>
      <w:r>
        <w:rPr>
          <w:color w:val="FF0000"/>
          <w:vertAlign w:val="superscript"/>
          <w:rtl/>
        </w:rPr>
        <w:t>63139</w:t>
      </w:r>
      <w:r>
        <w:rPr>
          <w:rFonts w:ascii="Times New Roman" w:hAnsi="Times New Roman"/>
          <w:color w:val="828282"/>
          <w:rtl/>
        </w:rPr>
        <w:t xml:space="preserve">מֹועֵ֑ד </w:t>
      </w:r>
    </w:p>
    <w:p>
      <w:pPr>
        <w:pStyle w:val="Hebrew"/>
      </w:pPr>
      <w:r>
        <w:rPr>
          <w:color w:val="828282"/>
        </w:rPr>
        <w:t xml:space="preserve">וְזָרַ֨ק הַכֹּהֵ֤ן אֶת־הַדָּם֙ עַל־מִזְבַּ֣ח יְהוָ֔ה פֶּ֖תַח אֹ֣הֶל מֹועֵ֑ד וְהִקְטִ֣יר הַחֵ֔לֶב לְרֵ֥יחַ נִיחֹ֖חַ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395e2ed6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7847a04a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1545a860</w:t>
            </w:r>
          </w:p>
        </w:tc>
        <w:tc>
          <w:tcPr>
            <w:tcW w:type="auto" w:w="1728"/>
          </w:tcPr>
          <w:p>
            <w:r>
              <w:t>tense</w:t>
            </w:r>
          </w:p>
        </w:tc>
        <w:tc>
          <w:tcPr>
            <w:tcW w:type="auto" w:w="1728"/>
          </w:tcPr>
          <w:p>
            <w:r>
              <w:t>verb</w:t>
            </w:r>
          </w:p>
        </w:tc>
        <w:tc>
          <w:tcPr>
            <w:tcW w:type="auto" w:w="1728"/>
          </w:tcPr>
          <w:p>
            <w:r>
              <w:t xml:space="preserve">זָרַ֨ק </w:t>
            </w:r>
          </w:p>
        </w:tc>
        <w:tc>
          <w:tcPr>
            <w:tcW w:type="auto" w:w="1728"/>
          </w:tcPr>
          <w:p>
            <w:r>
              <w:t>mod</w:t>
            </w:r>
          </w:p>
        </w:tc>
      </w:tr>
    </w:tbl>
    <w:p>
      <w:r>
        <w:br/>
      </w:r>
    </w:p>
    <w:p>
      <w:pPr>
        <w:pStyle w:val="Reference"/>
      </w:pPr>
      <w:hyperlink r:id="rId901">
        <w:r>
          <w:rPr/>
          <w:t>Leviticus 17:6</w:t>
        </w:r>
      </w:hyperlink>
    </w:p>
    <w:p>
      <w:pPr>
        <w:pStyle w:val="Hebrew"/>
      </w:pPr>
      <w:r>
        <w:t xml:space="preserve">וְהִקְטִ֣יר הַחֵ֔לֶב לְרֵ֥יחַ נִיחֹ֖חַ לַיהוָֽה׃ </w:t>
      </w:r>
    </w:p>
    <w:p>
      <w:pPr>
        <w:pStyle w:val="Hebrew"/>
      </w:pPr>
      <w:r>
        <w:rPr>
          <w:color w:val="FF0000"/>
          <w:vertAlign w:val="superscript"/>
          <w:rtl/>
        </w:rPr>
        <w:t>63140</w:t>
      </w:r>
      <w:r>
        <w:rPr>
          <w:rFonts w:ascii="Times New Roman" w:hAnsi="Times New Roman"/>
          <w:color w:val="828282"/>
          <w:rtl/>
        </w:rPr>
        <w:t>וְ</w:t>
      </w:r>
      <w:r>
        <w:rPr>
          <w:color w:val="FF0000"/>
          <w:vertAlign w:val="superscript"/>
          <w:rtl/>
        </w:rPr>
        <w:t>63141</w:t>
      </w:r>
      <w:r>
        <w:rPr>
          <w:rFonts w:ascii="Times New Roman" w:hAnsi="Times New Roman"/>
          <w:color w:val="828282"/>
          <w:rtl/>
        </w:rPr>
        <w:t xml:space="preserve">הִקְטִ֣יר </w:t>
      </w:r>
      <w:r>
        <w:rPr>
          <w:color w:val="FF0000"/>
          <w:vertAlign w:val="superscript"/>
          <w:rtl/>
        </w:rPr>
        <w:t>63142</w:t>
      </w:r>
      <w:r>
        <w:rPr>
          <w:rFonts w:ascii="Times New Roman" w:hAnsi="Times New Roman"/>
          <w:color w:val="828282"/>
          <w:rtl/>
        </w:rPr>
        <w:t>הַ</w:t>
      </w:r>
      <w:r>
        <w:rPr>
          <w:color w:val="FF0000"/>
          <w:vertAlign w:val="superscript"/>
          <w:rtl/>
        </w:rPr>
        <w:t>63143</w:t>
      </w:r>
      <w:r>
        <w:rPr>
          <w:rFonts w:ascii="Times New Roman" w:hAnsi="Times New Roman"/>
          <w:color w:val="828282"/>
          <w:rtl/>
        </w:rPr>
        <w:t xml:space="preserve">חֵ֔לֶב </w:t>
      </w:r>
      <w:r>
        <w:rPr>
          <w:color w:val="FF0000"/>
          <w:vertAlign w:val="superscript"/>
          <w:rtl/>
        </w:rPr>
        <w:t>63144</w:t>
      </w:r>
      <w:r>
        <w:rPr>
          <w:rFonts w:ascii="Times New Roman" w:hAnsi="Times New Roman"/>
          <w:color w:val="828282"/>
          <w:rtl/>
        </w:rPr>
        <w:t>לְ</w:t>
      </w:r>
      <w:r>
        <w:rPr>
          <w:color w:val="FF0000"/>
          <w:vertAlign w:val="superscript"/>
          <w:rtl/>
        </w:rPr>
        <w:t>63145</w:t>
      </w:r>
      <w:r>
        <w:rPr>
          <w:rFonts w:ascii="Times New Roman" w:hAnsi="Times New Roman"/>
          <w:color w:val="828282"/>
          <w:rtl/>
        </w:rPr>
        <w:t xml:space="preserve">רֵ֥יחַ </w:t>
      </w:r>
      <w:r>
        <w:rPr>
          <w:color w:val="FF0000"/>
          <w:vertAlign w:val="superscript"/>
          <w:rtl/>
        </w:rPr>
        <w:t>63146</w:t>
      </w:r>
      <w:r>
        <w:rPr>
          <w:rFonts w:ascii="Times New Roman" w:hAnsi="Times New Roman"/>
          <w:color w:val="828282"/>
          <w:rtl/>
        </w:rPr>
        <w:t xml:space="preserve">נִיחֹ֖חַ </w:t>
      </w:r>
      <w:r>
        <w:rPr>
          <w:color w:val="FF0000"/>
          <w:vertAlign w:val="superscript"/>
          <w:rtl/>
        </w:rPr>
        <w:t>63147</w:t>
      </w:r>
      <w:r>
        <w:rPr>
          <w:rFonts w:ascii="Times New Roman" w:hAnsi="Times New Roman"/>
          <w:color w:val="828282"/>
          <w:rtl/>
        </w:rPr>
        <w:t>לַ</w:t>
      </w:r>
      <w:r>
        <w:rPr>
          <w:color w:val="FF0000"/>
          <w:vertAlign w:val="superscript"/>
          <w:rtl/>
        </w:rPr>
        <w:t>63148</w:t>
      </w:r>
      <w:r>
        <w:rPr>
          <w:rFonts w:ascii="Times New Roman" w:hAnsi="Times New Roman"/>
          <w:color w:val="828282"/>
          <w:rtl/>
        </w:rPr>
        <w:t xml:space="preserve">יהוָֽה׃ </w:t>
      </w:r>
    </w:p>
    <w:p>
      <w:pPr>
        <w:pStyle w:val="Hebrew"/>
      </w:pPr>
      <w:r>
        <w:rPr>
          <w:color w:val="828282"/>
        </w:rPr>
        <w:t xml:space="preserve">וְזָרַ֨ק הַכֹּהֵ֤ן אֶת־הַדָּם֙ עַל־מִזְבַּ֣ח יְהוָ֔ה פֶּ֖תַח אֹ֣הֶל מֹועֵ֑ד וְהִקְטִ֣יר הַחֵ֔לֶב לְרֵ֥יחַ נִיחֹ֖חַ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f3fee0ca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58ac69b4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21353993</w:t>
            </w:r>
          </w:p>
        </w:tc>
        <w:tc>
          <w:tcPr>
            <w:tcW w:type="auto" w:w="1728"/>
          </w:tcPr>
          <w:p>
            <w:r>
              <w:t>tense</w:t>
            </w:r>
          </w:p>
        </w:tc>
        <w:tc>
          <w:tcPr>
            <w:tcW w:type="auto" w:w="1728"/>
          </w:tcPr>
          <w:p>
            <w:r>
              <w:t>verb</w:t>
            </w:r>
          </w:p>
        </w:tc>
        <w:tc>
          <w:tcPr>
            <w:tcW w:type="auto" w:w="1728"/>
          </w:tcPr>
          <w:p>
            <w:r>
              <w:t xml:space="preserve">הִקְטִ֣יר </w:t>
            </w:r>
          </w:p>
        </w:tc>
        <w:tc>
          <w:tcPr>
            <w:tcW w:type="auto" w:w="1728"/>
          </w:tcPr>
          <w:p>
            <w:r>
              <w:t>mod</w:t>
            </w:r>
          </w:p>
        </w:tc>
      </w:tr>
    </w:tbl>
    <w:p>
      <w:r>
        <w:br/>
      </w:r>
    </w:p>
    <w:p>
      <w:pPr>
        <w:pStyle w:val="Reference"/>
      </w:pPr>
      <w:hyperlink r:id="rId902">
        <w:r>
          <w:rPr/>
          <w:t>Leviticus 17:7</w:t>
        </w:r>
      </w:hyperlink>
    </w:p>
    <w:p>
      <w:pPr>
        <w:pStyle w:val="Hebrew"/>
      </w:pPr>
      <w:r>
        <w:t xml:space="preserve">חֻקַּ֥ת עֹולָ֛ם תִּֽהְיֶה־זֹּ֥את לָהֶ֖ם לְדֹרֹתָֽם׃ </w:t>
      </w:r>
    </w:p>
    <w:p>
      <w:pPr>
        <w:pStyle w:val="Hebrew"/>
      </w:pPr>
      <w:r>
        <w:rPr>
          <w:color w:val="FF0000"/>
          <w:vertAlign w:val="superscript"/>
          <w:rtl/>
        </w:rPr>
        <w:t>63162</w:t>
      </w:r>
      <w:r>
        <w:rPr>
          <w:rFonts w:ascii="Times New Roman" w:hAnsi="Times New Roman"/>
          <w:color w:val="828282"/>
          <w:rtl/>
        </w:rPr>
        <w:t xml:space="preserve">חֻקַּ֥ת </w:t>
      </w:r>
      <w:r>
        <w:rPr>
          <w:color w:val="FF0000"/>
          <w:vertAlign w:val="superscript"/>
          <w:rtl/>
        </w:rPr>
        <w:t>63163</w:t>
      </w:r>
      <w:r>
        <w:rPr>
          <w:rFonts w:ascii="Times New Roman" w:hAnsi="Times New Roman"/>
          <w:color w:val="828282"/>
          <w:rtl/>
        </w:rPr>
        <w:t xml:space="preserve">עֹולָ֛ם </w:t>
      </w:r>
      <w:r>
        <w:rPr>
          <w:color w:val="FF0000"/>
          <w:vertAlign w:val="superscript"/>
          <w:rtl/>
        </w:rPr>
        <w:t>63164</w:t>
      </w:r>
      <w:r>
        <w:rPr>
          <w:rFonts w:ascii="Times New Roman" w:hAnsi="Times New Roman"/>
          <w:color w:val="828282"/>
          <w:rtl/>
        </w:rPr>
        <w:t>תִּֽהְיֶה־</w:t>
      </w:r>
      <w:r>
        <w:rPr>
          <w:color w:val="FF0000"/>
          <w:vertAlign w:val="superscript"/>
          <w:rtl/>
        </w:rPr>
        <w:t>63165</w:t>
      </w:r>
      <w:r>
        <w:rPr>
          <w:rFonts w:ascii="Times New Roman" w:hAnsi="Times New Roman"/>
          <w:color w:val="828282"/>
          <w:rtl/>
        </w:rPr>
        <w:t xml:space="preserve">זֹּ֥את </w:t>
      </w:r>
      <w:r>
        <w:rPr>
          <w:color w:val="FF0000"/>
          <w:vertAlign w:val="superscript"/>
          <w:rtl/>
        </w:rPr>
        <w:t>63166</w:t>
      </w:r>
      <w:r>
        <w:rPr>
          <w:rFonts w:ascii="Times New Roman" w:hAnsi="Times New Roman"/>
          <w:color w:val="828282"/>
          <w:rtl/>
        </w:rPr>
        <w:t xml:space="preserve">לָהֶ֖ם </w:t>
      </w:r>
      <w:r>
        <w:rPr>
          <w:color w:val="FF0000"/>
          <w:vertAlign w:val="superscript"/>
          <w:rtl/>
        </w:rPr>
        <w:t>63167</w:t>
      </w:r>
      <w:r>
        <w:rPr>
          <w:rFonts w:ascii="Times New Roman" w:hAnsi="Times New Roman"/>
          <w:color w:val="828282"/>
          <w:rtl/>
        </w:rPr>
        <w:t>לְ</w:t>
      </w:r>
      <w:r>
        <w:rPr>
          <w:color w:val="FF0000"/>
          <w:vertAlign w:val="superscript"/>
          <w:rtl/>
        </w:rPr>
        <w:t>63168</w:t>
      </w:r>
      <w:r>
        <w:rPr>
          <w:rFonts w:ascii="Times New Roman" w:hAnsi="Times New Roman"/>
          <w:color w:val="828282"/>
          <w:rtl/>
        </w:rPr>
        <w:t xml:space="preserve">דֹרֹתָֽם׃ </w:t>
      </w:r>
    </w:p>
    <w:p>
      <w:pPr>
        <w:pStyle w:val="Hebrew"/>
      </w:pPr>
      <w:r>
        <w:rPr>
          <w:color w:val="828282"/>
        </w:rPr>
        <w:t xml:space="preserve">וְלֹא־יִזְבְּח֥וּ עֹוד֙ אֶת־זִבְחֵיהֶ֔ם לַשְּׂעִירִ֕ם אֲשֶׁ֛ר הֵ֥ם זֹנִ֖ים אַחֲרֵיהֶ֑ם חֻקַּ֥ת עֹולָ֛ם תִּֽהְיֶה־זֹּ֥את לָהֶ֖ם לְדֹרֹתָֽם׃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5b8826dc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148f5427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227f0826</w:t>
            </w:r>
          </w:p>
        </w:tc>
        <w:tc>
          <w:tcPr>
            <w:tcW w:type="auto" w:w="1728"/>
          </w:tcPr>
          <w:p>
            <w:r>
              <w:t>tense</w:t>
            </w:r>
          </w:p>
        </w:tc>
        <w:tc>
          <w:tcPr>
            <w:tcW w:type="auto" w:w="1728"/>
          </w:tcPr>
          <w:p>
            <w:r>
              <w:t>verb</w:t>
            </w:r>
          </w:p>
        </w:tc>
        <w:tc>
          <w:tcPr>
            <w:tcW w:type="auto" w:w="1728"/>
          </w:tcPr>
          <w:p>
            <w:r>
              <w:t>תִּֽהְיֶה־</w:t>
            </w:r>
          </w:p>
        </w:tc>
        <w:tc>
          <w:tcPr>
            <w:tcW w:type="auto" w:w="1728"/>
          </w:tcPr>
          <w:p>
            <w:r>
              <w:t>mod</w:t>
            </w:r>
          </w:p>
        </w:tc>
      </w:tr>
    </w:tbl>
    <w:p>
      <w:r>
        <w:br/>
      </w:r>
    </w:p>
    <w:p>
      <w:pPr>
        <w:pStyle w:val="Reference"/>
      </w:pPr>
      <w:hyperlink r:id="rId903">
        <w:r>
          <w:rPr/>
          <w:t>Leviticus 17:9</w:t>
        </w:r>
      </w:hyperlink>
    </w:p>
    <w:p>
      <w:pPr>
        <w:pStyle w:val="Hebrew"/>
      </w:pPr>
      <w:r>
        <w:t xml:space="preserve">וְנִכְרַ֛ת הָאִ֥ישׁ הַה֖וּא מֵעַמָּֽיו׃ </w:t>
      </w:r>
    </w:p>
    <w:p>
      <w:pPr>
        <w:pStyle w:val="Hebrew"/>
      </w:pPr>
      <w:r>
        <w:rPr>
          <w:color w:val="FF0000"/>
          <w:vertAlign w:val="superscript"/>
          <w:rtl/>
        </w:rPr>
        <w:t>63202</w:t>
      </w:r>
      <w:r>
        <w:rPr>
          <w:rFonts w:ascii="Times New Roman" w:hAnsi="Times New Roman"/>
          <w:color w:val="828282"/>
          <w:rtl/>
        </w:rPr>
        <w:t>וְ</w:t>
      </w:r>
      <w:r>
        <w:rPr>
          <w:color w:val="FF0000"/>
          <w:vertAlign w:val="superscript"/>
          <w:rtl/>
        </w:rPr>
        <w:t>63203</w:t>
      </w:r>
      <w:r>
        <w:rPr>
          <w:rFonts w:ascii="Times New Roman" w:hAnsi="Times New Roman"/>
          <w:color w:val="828282"/>
          <w:rtl/>
        </w:rPr>
        <w:t xml:space="preserve">נִכְרַ֛ת </w:t>
      </w:r>
      <w:r>
        <w:rPr>
          <w:color w:val="FF0000"/>
          <w:vertAlign w:val="superscript"/>
          <w:rtl/>
        </w:rPr>
        <w:t>63204</w:t>
      </w:r>
      <w:r>
        <w:rPr>
          <w:rFonts w:ascii="Times New Roman" w:hAnsi="Times New Roman"/>
          <w:color w:val="828282"/>
          <w:rtl/>
        </w:rPr>
        <w:t>הָ</w:t>
      </w:r>
      <w:r>
        <w:rPr>
          <w:color w:val="FF0000"/>
          <w:vertAlign w:val="superscript"/>
          <w:rtl/>
        </w:rPr>
        <w:t>63205</w:t>
      </w:r>
      <w:r>
        <w:rPr>
          <w:rFonts w:ascii="Times New Roman" w:hAnsi="Times New Roman"/>
          <w:color w:val="828282"/>
          <w:rtl/>
        </w:rPr>
        <w:t xml:space="preserve">אִ֥ישׁ </w:t>
      </w:r>
      <w:r>
        <w:rPr>
          <w:color w:val="FF0000"/>
          <w:vertAlign w:val="superscript"/>
          <w:rtl/>
        </w:rPr>
        <w:t>63206</w:t>
      </w:r>
      <w:r>
        <w:rPr>
          <w:rFonts w:ascii="Times New Roman" w:hAnsi="Times New Roman"/>
          <w:color w:val="828282"/>
          <w:rtl/>
        </w:rPr>
        <w:t>הַ</w:t>
      </w:r>
      <w:r>
        <w:rPr>
          <w:color w:val="FF0000"/>
          <w:vertAlign w:val="superscript"/>
          <w:rtl/>
        </w:rPr>
        <w:t>63207</w:t>
      </w:r>
      <w:r>
        <w:rPr>
          <w:rFonts w:ascii="Times New Roman" w:hAnsi="Times New Roman"/>
          <w:color w:val="828282"/>
          <w:rtl/>
        </w:rPr>
        <w:t xml:space="preserve">ה֖וּא </w:t>
      </w:r>
      <w:r>
        <w:rPr>
          <w:color w:val="FF0000"/>
          <w:vertAlign w:val="superscript"/>
          <w:rtl/>
        </w:rPr>
        <w:t>63208</w:t>
      </w:r>
      <w:r>
        <w:rPr>
          <w:rFonts w:ascii="Times New Roman" w:hAnsi="Times New Roman"/>
          <w:color w:val="828282"/>
          <w:rtl/>
        </w:rPr>
        <w:t>מֵ</w:t>
      </w:r>
      <w:r>
        <w:rPr>
          <w:color w:val="FF0000"/>
          <w:vertAlign w:val="superscript"/>
          <w:rtl/>
        </w:rPr>
        <w:t>63209</w:t>
      </w:r>
      <w:r>
        <w:rPr>
          <w:rFonts w:ascii="Times New Roman" w:hAnsi="Times New Roman"/>
          <w:color w:val="828282"/>
          <w:rtl/>
        </w:rPr>
        <w:t xml:space="preserve">עַמָּֽיו׃ </w:t>
      </w:r>
    </w:p>
    <w:p>
      <w:pPr>
        <w:pStyle w:val="Hebrew"/>
      </w:pPr>
      <w:r>
        <w:rPr>
          <w:color w:val="828282"/>
        </w:rPr>
        <w:t xml:space="preserve">וְאֶל־פֶּ֜תַח אֹ֤הֶל מֹועֵד֙ לֹ֣א יְבִיאֶ֔נּוּ לַעֲשֹׂ֥ות אֹתֹ֖ו לַיהוָ֑ה וְנִכְרַ֛ת הָאִ֥ישׁ הַה֖וּא מֵעַמָּֽיו׃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9d7a59ba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979c0d05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e3b8d1bb</w:t>
            </w:r>
          </w:p>
        </w:tc>
        <w:tc>
          <w:tcPr>
            <w:tcW w:type="auto" w:w="1728"/>
          </w:tcPr>
          <w:p>
            <w:r>
              <w:t>tense</w:t>
            </w:r>
          </w:p>
        </w:tc>
        <w:tc>
          <w:tcPr>
            <w:tcW w:type="auto" w:w="1728"/>
          </w:tcPr>
          <w:p>
            <w:r>
              <w:t>verb</w:t>
            </w:r>
          </w:p>
        </w:tc>
        <w:tc>
          <w:tcPr>
            <w:tcW w:type="auto" w:w="1728"/>
          </w:tcPr>
          <w:p>
            <w:r>
              <w:t xml:space="preserve">נִכְרַ֛ת </w:t>
            </w:r>
          </w:p>
        </w:tc>
        <w:tc>
          <w:tcPr>
            <w:tcW w:type="auto" w:w="1728"/>
          </w:tcPr>
          <w:p>
            <w:r>
              <w:t>mod</w:t>
            </w:r>
          </w:p>
        </w:tc>
      </w:tr>
    </w:tbl>
    <w:p>
      <w:r>
        <w:br/>
      </w:r>
    </w:p>
    <w:p>
      <w:pPr>
        <w:pStyle w:val="Reference"/>
      </w:pPr>
      <w:hyperlink r:id="rId904">
        <w:r>
          <w:rPr/>
          <w:t>Leviticus 17:10</w:t>
        </w:r>
      </w:hyperlink>
    </w:p>
    <w:p>
      <w:pPr>
        <w:pStyle w:val="Hebrew"/>
      </w:pPr>
      <w:r>
        <w:t xml:space="preserve">וְהִכְרַתִּ֥י אֹתָ֖הּ מִקֶּ֥רֶב עַמָּֽהּ׃ </w:t>
      </w:r>
    </w:p>
    <w:p>
      <w:pPr>
        <w:pStyle w:val="Hebrew"/>
      </w:pPr>
      <w:r>
        <w:rPr>
          <w:color w:val="FF0000"/>
          <w:vertAlign w:val="superscript"/>
          <w:rtl/>
        </w:rPr>
        <w:t>63239</w:t>
      </w:r>
      <w:r>
        <w:rPr>
          <w:rFonts w:ascii="Times New Roman" w:hAnsi="Times New Roman"/>
          <w:color w:val="828282"/>
          <w:rtl/>
        </w:rPr>
        <w:t>וְ</w:t>
      </w:r>
      <w:r>
        <w:rPr>
          <w:color w:val="FF0000"/>
          <w:vertAlign w:val="superscript"/>
          <w:rtl/>
        </w:rPr>
        <w:t>63240</w:t>
      </w:r>
      <w:r>
        <w:rPr>
          <w:rFonts w:ascii="Times New Roman" w:hAnsi="Times New Roman"/>
          <w:color w:val="828282"/>
          <w:rtl/>
        </w:rPr>
        <w:t xml:space="preserve">הִכְרַתִּ֥י </w:t>
      </w:r>
      <w:r>
        <w:rPr>
          <w:color w:val="FF0000"/>
          <w:vertAlign w:val="superscript"/>
          <w:rtl/>
        </w:rPr>
        <w:t>63241</w:t>
      </w:r>
      <w:r>
        <w:rPr>
          <w:rFonts w:ascii="Times New Roman" w:hAnsi="Times New Roman"/>
          <w:color w:val="828282"/>
          <w:rtl/>
        </w:rPr>
        <w:t xml:space="preserve">אֹתָ֖הּ </w:t>
      </w:r>
      <w:r>
        <w:rPr>
          <w:color w:val="FF0000"/>
          <w:vertAlign w:val="superscript"/>
          <w:rtl/>
        </w:rPr>
        <w:t>63242</w:t>
      </w:r>
      <w:r>
        <w:rPr>
          <w:rFonts w:ascii="Times New Roman" w:hAnsi="Times New Roman"/>
          <w:color w:val="828282"/>
          <w:rtl/>
        </w:rPr>
        <w:t>מִ</w:t>
      </w:r>
      <w:r>
        <w:rPr>
          <w:color w:val="FF0000"/>
          <w:vertAlign w:val="superscript"/>
          <w:rtl/>
        </w:rPr>
        <w:t>63243</w:t>
      </w:r>
      <w:r>
        <w:rPr>
          <w:rFonts w:ascii="Times New Roman" w:hAnsi="Times New Roman"/>
          <w:color w:val="828282"/>
          <w:rtl/>
        </w:rPr>
        <w:t xml:space="preserve">קֶּ֥רֶב </w:t>
      </w:r>
      <w:r>
        <w:rPr>
          <w:color w:val="FF0000"/>
          <w:vertAlign w:val="superscript"/>
          <w:rtl/>
        </w:rPr>
        <w:t>63244</w:t>
      </w:r>
      <w:r>
        <w:rPr>
          <w:rFonts w:ascii="Times New Roman" w:hAnsi="Times New Roman"/>
          <w:color w:val="828282"/>
          <w:rtl/>
        </w:rPr>
        <w:t xml:space="preserve">עַמָּֽהּ׃ </w:t>
      </w:r>
    </w:p>
    <w:p>
      <w:pPr>
        <w:pStyle w:val="Hebrew"/>
      </w:pPr>
      <w:r>
        <w:rPr>
          <w:color w:val="828282"/>
        </w:rPr>
        <w:t xml:space="preserve">וְאִ֨ישׁ אִ֜ישׁ מִבֵּ֣ית יִשְׂרָאֵ֗ל וּמִן־הַגֵּר֙ הַגָּ֣ר בְּתֹוכָ֔ם אֲשֶׁ֥ר יֹאכַ֖ל כָּל־דָּ֑ם וְנָתַתִּ֣י פָנַ֗י בַּנֶּ֨פֶשׁ֙ הָאֹכֶ֣לֶת אֶת־הַדָּ֔ם וְהִכְרַתִּ֥י אֹתָ֖הּ מִקֶּ֥רֶב עַמָּֽהּ׃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5cede003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fa15d1c4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a65d7f92</w:t>
            </w:r>
          </w:p>
        </w:tc>
        <w:tc>
          <w:tcPr>
            <w:tcW w:type="auto" w:w="1728"/>
          </w:tcPr>
          <w:p>
            <w:r>
              <w:t>tense</w:t>
            </w:r>
          </w:p>
        </w:tc>
        <w:tc>
          <w:tcPr>
            <w:tcW w:type="auto" w:w="1728"/>
          </w:tcPr>
          <w:p>
            <w:r>
              <w:t>verb</w:t>
            </w:r>
          </w:p>
        </w:tc>
        <w:tc>
          <w:tcPr>
            <w:tcW w:type="auto" w:w="1728"/>
          </w:tcPr>
          <w:p>
            <w:r>
              <w:t xml:space="preserve">הִכְרַתִּ֥י </w:t>
            </w:r>
          </w:p>
        </w:tc>
        <w:tc>
          <w:tcPr>
            <w:tcW w:type="auto" w:w="1728"/>
          </w:tcPr>
          <w:p>
            <w:r>
              <w:t>fut</w:t>
            </w:r>
          </w:p>
        </w:tc>
      </w:tr>
    </w:tbl>
    <w:p>
      <w:r>
        <w:br/>
      </w:r>
    </w:p>
    <w:p>
      <w:pPr>
        <w:pStyle w:val="Reference"/>
      </w:pPr>
      <w:hyperlink r:id="rId905">
        <w:r>
          <w:rPr/>
          <w:t>Leviticus 17:11</w:t>
        </w:r>
      </w:hyperlink>
    </w:p>
    <w:p>
      <w:pPr>
        <w:pStyle w:val="Hebrew"/>
      </w:pPr>
      <w:r>
        <w:t xml:space="preserve">וַאֲנִ֞י נְתַתִּ֤יו לָכֶם֙ עַל־הַמִּזְבֵּ֔חַ </w:t>
      </w:r>
    </w:p>
    <w:p>
      <w:pPr>
        <w:pStyle w:val="Hebrew"/>
      </w:pPr>
      <w:r>
        <w:rPr>
          <w:color w:val="FF0000"/>
          <w:vertAlign w:val="superscript"/>
          <w:rtl/>
        </w:rPr>
        <w:t>63253</w:t>
      </w:r>
      <w:r>
        <w:rPr>
          <w:rFonts w:ascii="Times New Roman" w:hAnsi="Times New Roman"/>
          <w:color w:val="828282"/>
          <w:rtl/>
        </w:rPr>
        <w:t>וַ</w:t>
      </w:r>
      <w:r>
        <w:rPr>
          <w:color w:val="FF0000"/>
          <w:vertAlign w:val="superscript"/>
          <w:rtl/>
        </w:rPr>
        <w:t>63254</w:t>
      </w:r>
      <w:r>
        <w:rPr>
          <w:rFonts w:ascii="Times New Roman" w:hAnsi="Times New Roman"/>
          <w:color w:val="828282"/>
          <w:rtl/>
        </w:rPr>
        <w:t xml:space="preserve">אֲנִ֞י </w:t>
      </w:r>
      <w:r>
        <w:rPr>
          <w:color w:val="FF0000"/>
          <w:vertAlign w:val="superscript"/>
          <w:rtl/>
        </w:rPr>
        <w:t>63255</w:t>
      </w:r>
      <w:r>
        <w:rPr>
          <w:rFonts w:ascii="Times New Roman" w:hAnsi="Times New Roman"/>
          <w:color w:val="828282"/>
          <w:rtl/>
        </w:rPr>
        <w:t xml:space="preserve">נְתַתִּ֤יו </w:t>
      </w:r>
      <w:r>
        <w:rPr>
          <w:color w:val="FF0000"/>
          <w:vertAlign w:val="superscript"/>
          <w:rtl/>
        </w:rPr>
        <w:t>63256</w:t>
      </w:r>
      <w:r>
        <w:rPr>
          <w:rFonts w:ascii="Times New Roman" w:hAnsi="Times New Roman"/>
          <w:color w:val="828282"/>
          <w:rtl/>
        </w:rPr>
        <w:t xml:space="preserve">לָכֶם֙ </w:t>
      </w:r>
      <w:r>
        <w:rPr>
          <w:color w:val="FF0000"/>
          <w:vertAlign w:val="superscript"/>
          <w:rtl/>
        </w:rPr>
        <w:t>63257</w:t>
      </w:r>
      <w:r>
        <w:rPr>
          <w:rFonts w:ascii="Times New Roman" w:hAnsi="Times New Roman"/>
          <w:color w:val="828282"/>
          <w:rtl/>
        </w:rPr>
        <w:t>עַל־</w:t>
      </w:r>
      <w:r>
        <w:rPr>
          <w:color w:val="FF0000"/>
          <w:vertAlign w:val="superscript"/>
          <w:rtl/>
        </w:rPr>
        <w:t>63258</w:t>
      </w:r>
      <w:r>
        <w:rPr>
          <w:rFonts w:ascii="Times New Roman" w:hAnsi="Times New Roman"/>
          <w:color w:val="828282"/>
          <w:rtl/>
        </w:rPr>
        <w:t>הַ</w:t>
      </w:r>
      <w:r>
        <w:rPr>
          <w:color w:val="FF0000"/>
          <w:vertAlign w:val="superscript"/>
          <w:rtl/>
        </w:rPr>
        <w:t>63259</w:t>
      </w:r>
      <w:r>
        <w:rPr>
          <w:rFonts w:ascii="Times New Roman" w:hAnsi="Times New Roman"/>
          <w:color w:val="828282"/>
          <w:rtl/>
        </w:rPr>
        <w:t xml:space="preserve">מִּזְבֵּ֔חַ </w:t>
      </w:r>
    </w:p>
    <w:p>
      <w:pPr>
        <w:pStyle w:val="Hebrew"/>
      </w:pPr>
      <w:r>
        <w:rPr>
          <w:color w:val="828282"/>
        </w:rPr>
        <w:t xml:space="preserve">כִּ֣י נֶ֣פֶשׁ הַבָּשָׂר֮ בַּדָּ֣ם הִוא֒ וַאֲנִ֞י נְתַתִּ֤יו לָכֶם֙ עַל־הַמִּזְבֵּ֔חַ לְכַפֵּ֖ר עַל־נַפְשֹׁתֵיכֶ֑ם כִּֽי־הַדָּ֥ם ה֖וּא בַּנֶּ֥פֶשׁ יְכַפֵּֽר׃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fd5fe9a5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bf52decd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443d9bd3</w:t>
            </w:r>
          </w:p>
        </w:tc>
        <w:tc>
          <w:tcPr>
            <w:tcW w:type="auto" w:w="1728"/>
          </w:tcPr>
          <w:p>
            <w:r>
              <w:t>tense</w:t>
            </w:r>
          </w:p>
        </w:tc>
        <w:tc>
          <w:tcPr>
            <w:tcW w:type="auto" w:w="1728"/>
          </w:tcPr>
          <w:p>
            <w:r>
              <w:t>verb</w:t>
            </w:r>
          </w:p>
        </w:tc>
        <w:tc>
          <w:tcPr>
            <w:tcW w:type="auto" w:w="1728"/>
          </w:tcPr>
          <w:p>
            <w:r>
              <w:t xml:space="preserve">נְתַתִּ֤יו </w:t>
            </w:r>
          </w:p>
        </w:tc>
        <w:tc>
          <w:tcPr>
            <w:tcW w:type="auto" w:w="1728"/>
          </w:tcPr>
          <w:p>
            <w:r>
              <w:t>pres perf</w:t>
            </w:r>
          </w:p>
        </w:tc>
      </w:tr>
    </w:tbl>
    <w:p>
      <w:r>
        <w:br/>
      </w:r>
    </w:p>
    <w:p>
      <w:pPr>
        <w:pStyle w:val="Reference"/>
      </w:pPr>
      <w:hyperlink r:id="rId905">
        <w:r>
          <w:rPr/>
          <w:t>Leviticus 17:11</w:t>
        </w:r>
      </w:hyperlink>
    </w:p>
    <w:p>
      <w:pPr>
        <w:pStyle w:val="Hebrew"/>
      </w:pPr>
      <w:r>
        <w:t xml:space="preserve">ה֖וּא בַּנֶּ֥פֶשׁ יְכַפֵּֽר׃ </w:t>
      </w:r>
    </w:p>
    <w:p>
      <w:pPr>
        <w:pStyle w:val="Hebrew"/>
      </w:pPr>
      <w:r>
        <w:rPr>
          <w:color w:val="FF0000"/>
          <w:vertAlign w:val="superscript"/>
          <w:rtl/>
        </w:rPr>
        <w:t>63267</w:t>
      </w:r>
      <w:r>
        <w:rPr>
          <w:rFonts w:ascii="Times New Roman" w:hAnsi="Times New Roman"/>
          <w:color w:val="828282"/>
          <w:rtl/>
        </w:rPr>
        <w:t xml:space="preserve">ה֖וּא </w:t>
      </w:r>
      <w:r>
        <w:rPr>
          <w:color w:val="FF0000"/>
          <w:vertAlign w:val="superscript"/>
          <w:rtl/>
        </w:rPr>
        <w:t>63268</w:t>
      </w:r>
      <w:r>
        <w:rPr>
          <w:rFonts w:ascii="Times New Roman" w:hAnsi="Times New Roman"/>
          <w:color w:val="828282"/>
          <w:rtl/>
        </w:rPr>
        <w:t>בַּ</w:t>
      </w:r>
      <w:r>
        <w:rPr>
          <w:color w:val="FF0000"/>
          <w:vertAlign w:val="superscript"/>
          <w:rtl/>
        </w:rPr>
        <w:t>63269</w:t>
      </w:r>
      <w:r>
        <w:rPr>
          <w:rFonts w:ascii="Times New Roman" w:hAnsi="Times New Roman"/>
          <w:color w:val="828282"/>
          <w:rtl/>
        </w:rPr>
      </w:r>
      <w:r>
        <w:rPr>
          <w:color w:val="FF0000"/>
          <w:vertAlign w:val="superscript"/>
          <w:rtl/>
        </w:rPr>
        <w:t>63270</w:t>
      </w:r>
      <w:r>
        <w:rPr>
          <w:rFonts w:ascii="Times New Roman" w:hAnsi="Times New Roman"/>
          <w:color w:val="828282"/>
          <w:rtl/>
        </w:rPr>
        <w:t xml:space="preserve">נֶּ֥פֶשׁ </w:t>
      </w:r>
      <w:r>
        <w:rPr>
          <w:color w:val="FF0000"/>
          <w:vertAlign w:val="superscript"/>
          <w:rtl/>
        </w:rPr>
        <w:t>63271</w:t>
      </w:r>
      <w:r>
        <w:rPr>
          <w:rFonts w:ascii="Times New Roman" w:hAnsi="Times New Roman"/>
          <w:color w:val="828282"/>
          <w:rtl/>
        </w:rPr>
        <w:t xml:space="preserve">יְכַפֵּֽר׃ </w:t>
      </w:r>
    </w:p>
    <w:p>
      <w:pPr>
        <w:pStyle w:val="Hebrew"/>
      </w:pPr>
      <w:r>
        <w:rPr>
          <w:color w:val="828282"/>
        </w:rPr>
        <w:t xml:space="preserve">כִּ֣י נֶ֣פֶשׁ הַבָּשָׂר֮ בַּדָּ֣ם הִוא֒ וַאֲנִ֞י נְתַתִּ֤יו לָכֶם֙ עַל־הַמִּזְבֵּ֔חַ לְכַפֵּ֖ר עַל־נַפְשֹׁתֵיכֶ֑ם כִּֽי־הַדָּ֥ם ה֖וּא בַּנֶּ֥פֶשׁ יְכַפֵּֽר׃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ed949d40</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62fb674b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0401b512</w:t>
            </w:r>
          </w:p>
        </w:tc>
        <w:tc>
          <w:tcPr>
            <w:tcW w:type="auto" w:w="1728"/>
          </w:tcPr>
          <w:p>
            <w:r>
              <w:t>tense</w:t>
            </w:r>
          </w:p>
        </w:tc>
        <w:tc>
          <w:tcPr>
            <w:tcW w:type="auto" w:w="1728"/>
          </w:tcPr>
          <w:p>
            <w:r>
              <w:t>verb</w:t>
            </w:r>
          </w:p>
        </w:tc>
        <w:tc>
          <w:tcPr>
            <w:tcW w:type="auto" w:w="1728"/>
          </w:tcPr>
          <w:p>
            <w:r>
              <w:t xml:space="preserve">יְכַפֵּֽר׃ </w:t>
            </w:r>
          </w:p>
        </w:tc>
        <w:tc>
          <w:tcPr>
            <w:tcW w:type="auto" w:w="1728"/>
          </w:tcPr>
          <w:p>
            <w:r>
              <w:t>pres</w:t>
            </w:r>
          </w:p>
        </w:tc>
      </w:tr>
    </w:tbl>
    <w:p>
      <w:r>
        <w:br/>
      </w:r>
    </w:p>
    <w:p>
      <w:pPr>
        <w:pStyle w:val="Reference"/>
      </w:pPr>
      <w:hyperlink r:id="rId906">
        <w:r>
          <w:rPr/>
          <w:t>Leviticus 17:12</w:t>
        </w:r>
      </w:hyperlink>
    </w:p>
    <w:p>
      <w:pPr>
        <w:pStyle w:val="Hebrew"/>
      </w:pPr>
      <w:r>
        <w:t xml:space="preserve">עַל־כֵּ֤ן אָמַ֨רְתִּי֙ לִבְנֵ֣י יִשְׂרָאֵ֔ל </w:t>
      </w:r>
    </w:p>
    <w:p>
      <w:pPr>
        <w:pStyle w:val="Hebrew"/>
      </w:pPr>
      <w:r>
        <w:rPr>
          <w:color w:val="FF0000"/>
          <w:vertAlign w:val="superscript"/>
          <w:rtl/>
        </w:rPr>
        <w:t>63272</w:t>
      </w:r>
      <w:r>
        <w:rPr>
          <w:rFonts w:ascii="Times New Roman" w:hAnsi="Times New Roman"/>
          <w:color w:val="828282"/>
          <w:rtl/>
        </w:rPr>
        <w:t>עַל־</w:t>
      </w:r>
      <w:r>
        <w:rPr>
          <w:color w:val="FF0000"/>
          <w:vertAlign w:val="superscript"/>
          <w:rtl/>
        </w:rPr>
        <w:t>63273</w:t>
      </w:r>
      <w:r>
        <w:rPr>
          <w:rFonts w:ascii="Times New Roman" w:hAnsi="Times New Roman"/>
          <w:color w:val="828282"/>
          <w:rtl/>
        </w:rPr>
        <w:t xml:space="preserve">כֵּ֤ן </w:t>
      </w:r>
      <w:r>
        <w:rPr>
          <w:color w:val="FF0000"/>
          <w:vertAlign w:val="superscript"/>
          <w:rtl/>
        </w:rPr>
        <w:t>63274</w:t>
      </w:r>
      <w:r>
        <w:rPr>
          <w:rFonts w:ascii="Times New Roman" w:hAnsi="Times New Roman"/>
          <w:color w:val="828282"/>
          <w:rtl/>
        </w:rPr>
        <w:t xml:space="preserve">אָמַ֨רְתִּי֙ </w:t>
      </w:r>
      <w:r>
        <w:rPr>
          <w:color w:val="FF0000"/>
          <w:vertAlign w:val="superscript"/>
          <w:rtl/>
        </w:rPr>
        <w:t>63275</w:t>
      </w:r>
      <w:r>
        <w:rPr>
          <w:rFonts w:ascii="Times New Roman" w:hAnsi="Times New Roman"/>
          <w:color w:val="828282"/>
          <w:rtl/>
        </w:rPr>
        <w:t>לִ</w:t>
      </w:r>
      <w:r>
        <w:rPr>
          <w:color w:val="FF0000"/>
          <w:vertAlign w:val="superscript"/>
          <w:rtl/>
        </w:rPr>
        <w:t>63276</w:t>
      </w:r>
      <w:r>
        <w:rPr>
          <w:rFonts w:ascii="Times New Roman" w:hAnsi="Times New Roman"/>
          <w:color w:val="828282"/>
          <w:rtl/>
        </w:rPr>
        <w:t xml:space="preserve">בְנֵ֣י </w:t>
      </w:r>
      <w:r>
        <w:rPr>
          <w:color w:val="FF0000"/>
          <w:vertAlign w:val="superscript"/>
          <w:rtl/>
        </w:rPr>
        <w:t>63277</w:t>
      </w:r>
      <w:r>
        <w:rPr>
          <w:rFonts w:ascii="Times New Roman" w:hAnsi="Times New Roman"/>
          <w:color w:val="828282"/>
          <w:rtl/>
        </w:rPr>
        <w:t xml:space="preserve">יִשְׂרָאֵ֔ל </w:t>
      </w:r>
    </w:p>
    <w:p>
      <w:pPr>
        <w:pStyle w:val="Hebrew"/>
      </w:pPr>
      <w:r>
        <w:rPr>
          <w:color w:val="828282"/>
        </w:rPr>
        <w:t xml:space="preserve">עַל־כֵּ֤ן אָמַ֨רְתִּי֙ לִבְנֵ֣י יִשְׂרָאֵ֔ל כָּל־נֶ֥פֶשׁ מִכֶּ֖ם לֹא־תֹ֣אכַל דָּ֑ם וְהַגֵּ֛ר הַגָּ֥ר בְּתֹוכְכֶ֖ם לֹא־יֹ֥אכַל דָּֽם׃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bb63a11e</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b312c1ef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209ec228</w:t>
            </w:r>
          </w:p>
        </w:tc>
        <w:tc>
          <w:tcPr>
            <w:tcW w:type="auto" w:w="1728"/>
          </w:tcPr>
          <w:p>
            <w:r>
              <w:t>tense</w:t>
            </w:r>
          </w:p>
        </w:tc>
        <w:tc>
          <w:tcPr>
            <w:tcW w:type="auto" w:w="1728"/>
          </w:tcPr>
          <w:p>
            <w:r>
              <w:t>verb</w:t>
            </w:r>
          </w:p>
        </w:tc>
        <w:tc>
          <w:tcPr>
            <w:tcW w:type="auto" w:w="1728"/>
          </w:tcPr>
          <w:p>
            <w:r>
              <w:t xml:space="preserve">אָמַ֨רְתִּי֙ </w:t>
            </w:r>
          </w:p>
        </w:tc>
        <w:tc>
          <w:tcPr>
            <w:tcW w:type="auto" w:w="1728"/>
          </w:tcPr>
          <w:p>
            <w:r>
              <w:t>pres perf</w:t>
            </w:r>
          </w:p>
        </w:tc>
      </w:tr>
    </w:tbl>
    <w:p>
      <w:r>
        <w:br/>
      </w:r>
    </w:p>
    <w:p>
      <w:pPr>
        <w:pStyle w:val="Reference"/>
      </w:pPr>
      <w:hyperlink r:id="rId906">
        <w:r>
          <w:rPr/>
          <w:t>Leviticus 17:12</w:t>
        </w:r>
      </w:hyperlink>
    </w:p>
    <w:p>
      <w:pPr>
        <w:pStyle w:val="Hebrew"/>
      </w:pPr>
      <w:r>
        <w:t xml:space="preserve">כָּל־נֶ֥פֶשׁ מִכֶּ֖ם לֹא־תֹ֣אכַל דָּ֑ם </w:t>
      </w:r>
    </w:p>
    <w:p>
      <w:pPr>
        <w:pStyle w:val="Hebrew"/>
      </w:pPr>
      <w:r>
        <w:rPr>
          <w:color w:val="FF0000"/>
          <w:vertAlign w:val="superscript"/>
          <w:rtl/>
        </w:rPr>
        <w:t>63278</w:t>
      </w:r>
      <w:r>
        <w:rPr>
          <w:rFonts w:ascii="Times New Roman" w:hAnsi="Times New Roman"/>
          <w:color w:val="828282"/>
          <w:rtl/>
        </w:rPr>
        <w:t>כָּל־</w:t>
      </w:r>
      <w:r>
        <w:rPr>
          <w:color w:val="FF0000"/>
          <w:vertAlign w:val="superscript"/>
          <w:rtl/>
        </w:rPr>
        <w:t>63279</w:t>
      </w:r>
      <w:r>
        <w:rPr>
          <w:rFonts w:ascii="Times New Roman" w:hAnsi="Times New Roman"/>
          <w:color w:val="828282"/>
          <w:rtl/>
        </w:rPr>
        <w:t xml:space="preserve">נֶ֥פֶשׁ </w:t>
      </w:r>
      <w:r>
        <w:rPr>
          <w:color w:val="FF0000"/>
          <w:vertAlign w:val="superscript"/>
          <w:rtl/>
        </w:rPr>
        <w:t>63280</w:t>
      </w:r>
      <w:r>
        <w:rPr>
          <w:rFonts w:ascii="Times New Roman" w:hAnsi="Times New Roman"/>
          <w:color w:val="828282"/>
          <w:rtl/>
        </w:rPr>
        <w:t xml:space="preserve">מִכֶּ֖ם </w:t>
      </w:r>
      <w:r>
        <w:rPr>
          <w:color w:val="FF0000"/>
          <w:vertAlign w:val="superscript"/>
          <w:rtl/>
        </w:rPr>
        <w:t>63281</w:t>
      </w:r>
      <w:r>
        <w:rPr>
          <w:rFonts w:ascii="Times New Roman" w:hAnsi="Times New Roman"/>
          <w:color w:val="828282"/>
          <w:rtl/>
        </w:rPr>
        <w:t>לֹא־</w:t>
      </w:r>
      <w:r>
        <w:rPr>
          <w:color w:val="FF0000"/>
          <w:vertAlign w:val="superscript"/>
          <w:rtl/>
        </w:rPr>
        <w:t>63282</w:t>
      </w:r>
      <w:r>
        <w:rPr>
          <w:rFonts w:ascii="Times New Roman" w:hAnsi="Times New Roman"/>
          <w:color w:val="828282"/>
          <w:rtl/>
        </w:rPr>
        <w:t xml:space="preserve">תֹ֣אכַל </w:t>
      </w:r>
      <w:r>
        <w:rPr>
          <w:color w:val="FF0000"/>
          <w:vertAlign w:val="superscript"/>
          <w:rtl/>
        </w:rPr>
        <w:t>63283</w:t>
      </w:r>
      <w:r>
        <w:rPr>
          <w:rFonts w:ascii="Times New Roman" w:hAnsi="Times New Roman"/>
          <w:color w:val="828282"/>
          <w:rtl/>
        </w:rPr>
        <w:t xml:space="preserve">דָּ֑ם </w:t>
      </w:r>
    </w:p>
    <w:p>
      <w:pPr>
        <w:pStyle w:val="Hebrew"/>
      </w:pPr>
      <w:r>
        <w:rPr>
          <w:color w:val="828282"/>
        </w:rPr>
        <w:t xml:space="preserve">עַל־כֵּ֤ן אָמַ֨רְתִּי֙ לִבְנֵ֣י יִשְׂרָאֵ֔ל כָּל־נֶ֥פֶשׁ מִכֶּ֖ם לֹא־תֹ֣אכַל דָּ֑ם וְהַגֵּ֛ר הַגָּ֥ר בְּתֹוכְכֶ֖ם לֹא־יֹ֥אכַל דָּֽם׃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c9d35a18</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a5fa071d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cc0e920b</w:t>
            </w:r>
          </w:p>
        </w:tc>
        <w:tc>
          <w:tcPr>
            <w:tcW w:type="auto" w:w="1728"/>
          </w:tcPr>
          <w:p>
            <w:r>
              <w:t>tense</w:t>
            </w:r>
          </w:p>
        </w:tc>
        <w:tc>
          <w:tcPr>
            <w:tcW w:type="auto" w:w="1728"/>
          </w:tcPr>
          <w:p>
            <w:r>
              <w:t>verb</w:t>
            </w:r>
          </w:p>
        </w:tc>
        <w:tc>
          <w:tcPr>
            <w:tcW w:type="auto" w:w="1728"/>
          </w:tcPr>
          <w:p>
            <w:r>
              <w:t xml:space="preserve">תֹ֣אכַל </w:t>
            </w:r>
          </w:p>
        </w:tc>
        <w:tc>
          <w:tcPr>
            <w:tcW w:type="auto" w:w="1728"/>
          </w:tcPr>
          <w:p>
            <w:r>
              <w:t>mod</w:t>
            </w:r>
          </w:p>
        </w:tc>
      </w:tr>
    </w:tbl>
    <w:p>
      <w:r>
        <w:br/>
      </w:r>
    </w:p>
    <w:p>
      <w:pPr>
        <w:pStyle w:val="Reference"/>
      </w:pPr>
      <w:hyperlink r:id="rId906">
        <w:r>
          <w:rPr/>
          <w:t>Leviticus 17:12</w:t>
        </w:r>
      </w:hyperlink>
    </w:p>
    <w:p>
      <w:pPr>
        <w:pStyle w:val="Hebrew"/>
      </w:pPr>
      <w:r>
        <w:t xml:space="preserve">וְהַגֵּ֛ר לֹא־יֹ֥אכַל דָּֽם׃ ס </w:t>
      </w:r>
    </w:p>
    <w:p>
      <w:pPr>
        <w:pStyle w:val="Hebrew"/>
      </w:pPr>
      <w:r>
        <w:rPr>
          <w:color w:val="FF0000"/>
          <w:vertAlign w:val="superscript"/>
          <w:rtl/>
        </w:rPr>
        <w:t>63284</w:t>
      </w:r>
      <w:r>
        <w:rPr>
          <w:rFonts w:ascii="Times New Roman" w:hAnsi="Times New Roman"/>
          <w:color w:val="828282"/>
          <w:rtl/>
        </w:rPr>
        <w:t>וְ</w:t>
      </w:r>
      <w:r>
        <w:rPr>
          <w:color w:val="FF0000"/>
          <w:vertAlign w:val="superscript"/>
          <w:rtl/>
        </w:rPr>
        <w:t>63285</w:t>
      </w:r>
      <w:r>
        <w:rPr>
          <w:rFonts w:ascii="Times New Roman" w:hAnsi="Times New Roman"/>
          <w:color w:val="828282"/>
          <w:rtl/>
        </w:rPr>
        <w:t>הַ</w:t>
      </w:r>
      <w:r>
        <w:rPr>
          <w:color w:val="FF0000"/>
          <w:vertAlign w:val="superscript"/>
          <w:rtl/>
        </w:rPr>
        <w:t>63286</w:t>
      </w:r>
      <w:r>
        <w:rPr>
          <w:rFonts w:ascii="Times New Roman" w:hAnsi="Times New Roman"/>
          <w:color w:val="828282"/>
          <w:rtl/>
        </w:rPr>
        <w:t xml:space="preserve">גֵּ֛ר </w:t>
      </w:r>
      <w:r>
        <w:rPr>
          <w:color w:val="FF0000"/>
          <w:vertAlign w:val="superscript"/>
          <w:rtl/>
        </w:rPr>
        <w:t>63291</w:t>
      </w:r>
      <w:r>
        <w:rPr>
          <w:rFonts w:ascii="Times New Roman" w:hAnsi="Times New Roman"/>
          <w:color w:val="828282"/>
          <w:rtl/>
        </w:rPr>
        <w:t>לֹא־</w:t>
      </w:r>
      <w:r>
        <w:rPr>
          <w:color w:val="FF0000"/>
          <w:vertAlign w:val="superscript"/>
          <w:rtl/>
        </w:rPr>
        <w:t>63292</w:t>
      </w:r>
      <w:r>
        <w:rPr>
          <w:rFonts w:ascii="Times New Roman" w:hAnsi="Times New Roman"/>
          <w:color w:val="828282"/>
          <w:rtl/>
        </w:rPr>
        <w:t xml:space="preserve">יֹ֥אכַל </w:t>
      </w:r>
      <w:r>
        <w:rPr>
          <w:color w:val="FF0000"/>
          <w:vertAlign w:val="superscript"/>
          <w:rtl/>
        </w:rPr>
        <w:t>63293</w:t>
      </w:r>
      <w:r>
        <w:rPr>
          <w:rFonts w:ascii="Times New Roman" w:hAnsi="Times New Roman"/>
          <w:color w:val="828282"/>
          <w:rtl/>
        </w:rPr>
        <w:t xml:space="preserve">דָּֽם׃ ס </w:t>
      </w:r>
    </w:p>
    <w:p>
      <w:pPr>
        <w:pStyle w:val="Hebrew"/>
      </w:pPr>
      <w:r>
        <w:rPr>
          <w:color w:val="828282"/>
        </w:rPr>
        <w:t xml:space="preserve">עַל־כֵּ֤ן אָמַ֨רְתִּי֙ לִבְנֵ֣י יִשְׂרָאֵ֔ל כָּל־נֶ֥פֶשׁ מִכֶּ֖ם לֹא־תֹ֣אכַל דָּ֑ם וְהַגֵּ֛ר הַגָּ֥ר בְּתֹוכְכֶ֖ם לֹא־יֹ֥אכַל דָּֽם׃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fc93aead</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6f467979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0ba87ab2</w:t>
            </w:r>
          </w:p>
        </w:tc>
        <w:tc>
          <w:tcPr>
            <w:tcW w:type="auto" w:w="1728"/>
          </w:tcPr>
          <w:p>
            <w:r>
              <w:t>tense</w:t>
            </w:r>
          </w:p>
        </w:tc>
        <w:tc>
          <w:tcPr>
            <w:tcW w:type="auto" w:w="1728"/>
          </w:tcPr>
          <w:p>
            <w:r>
              <w:t>verb</w:t>
            </w:r>
          </w:p>
        </w:tc>
        <w:tc>
          <w:tcPr>
            <w:tcW w:type="auto" w:w="1728"/>
          </w:tcPr>
          <w:p>
            <w:r>
              <w:t xml:space="preserve">יֹ֥אכַל </w:t>
            </w:r>
          </w:p>
        </w:tc>
        <w:tc>
          <w:tcPr>
            <w:tcW w:type="auto" w:w="1728"/>
          </w:tcPr>
          <w:p>
            <w:r>
              <w:t>pres</w:t>
            </w:r>
          </w:p>
        </w:tc>
      </w:tr>
    </w:tbl>
    <w:p>
      <w:r>
        <w:br/>
      </w:r>
    </w:p>
    <w:p>
      <w:pPr>
        <w:pStyle w:val="Reference"/>
      </w:pPr>
      <w:hyperlink r:id="rId907">
        <w:r>
          <w:rPr/>
          <w:t>Leviticus 17:13</w:t>
        </w:r>
      </w:hyperlink>
    </w:p>
    <w:p>
      <w:pPr>
        <w:pStyle w:val="Hebrew"/>
      </w:pPr>
      <w:r>
        <w:t xml:space="preserve">וְשָׁפַךְ֙ אֶת־דָּמֹ֔ו </w:t>
      </w:r>
    </w:p>
    <w:p>
      <w:pPr>
        <w:pStyle w:val="Hebrew"/>
      </w:pPr>
      <w:r>
        <w:rPr>
          <w:color w:val="FF0000"/>
          <w:vertAlign w:val="superscript"/>
          <w:rtl/>
        </w:rPr>
        <w:t>63316</w:t>
      </w:r>
      <w:r>
        <w:rPr>
          <w:rFonts w:ascii="Times New Roman" w:hAnsi="Times New Roman"/>
          <w:color w:val="828282"/>
          <w:rtl/>
        </w:rPr>
        <w:t>וְ</w:t>
      </w:r>
      <w:r>
        <w:rPr>
          <w:color w:val="FF0000"/>
          <w:vertAlign w:val="superscript"/>
          <w:rtl/>
        </w:rPr>
        <w:t>63317</w:t>
      </w:r>
      <w:r>
        <w:rPr>
          <w:rFonts w:ascii="Times New Roman" w:hAnsi="Times New Roman"/>
          <w:color w:val="828282"/>
          <w:rtl/>
        </w:rPr>
        <w:t xml:space="preserve">שָׁפַךְ֙ </w:t>
      </w:r>
      <w:r>
        <w:rPr>
          <w:color w:val="FF0000"/>
          <w:vertAlign w:val="superscript"/>
          <w:rtl/>
        </w:rPr>
        <w:t>63318</w:t>
      </w:r>
      <w:r>
        <w:rPr>
          <w:rFonts w:ascii="Times New Roman" w:hAnsi="Times New Roman"/>
          <w:color w:val="828282"/>
          <w:rtl/>
        </w:rPr>
        <w:t>אֶת־</w:t>
      </w:r>
      <w:r>
        <w:rPr>
          <w:color w:val="FF0000"/>
          <w:vertAlign w:val="superscript"/>
          <w:rtl/>
        </w:rPr>
        <w:t>63319</w:t>
      </w:r>
      <w:r>
        <w:rPr>
          <w:rFonts w:ascii="Times New Roman" w:hAnsi="Times New Roman"/>
          <w:color w:val="828282"/>
          <w:rtl/>
        </w:rPr>
        <w:t xml:space="preserve">דָּמֹ֔ו </w:t>
      </w:r>
    </w:p>
    <w:p>
      <w:pPr>
        <w:pStyle w:val="Hebrew"/>
      </w:pPr>
      <w:r>
        <w:rPr>
          <w:color w:val="828282"/>
        </w:rPr>
        <w:t xml:space="preserve">וְאִ֨ישׁ אִ֜ישׁ מִבְּנֵ֣י יִשְׂרָאֵ֗ל וּמִן־הַגֵּר֙ הַגָּ֣ר בְּתֹוכָ֔ם אֲשֶׁ֨ר יָצ֜וּד צֵ֥יד חַיָּ֛ה אֹו־עֹ֖וף אֲשֶׁ֣ר יֵאָכֵ֑ל וְשָׁפַךְ֙ אֶת־דָּמֹ֔ו וְכִסָּ֖הוּ בֶּעָפָֽר׃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0aede59c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620daf33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0bfa0ed6</w:t>
            </w:r>
          </w:p>
        </w:tc>
        <w:tc>
          <w:tcPr>
            <w:tcW w:type="auto" w:w="1728"/>
          </w:tcPr>
          <w:p>
            <w:r>
              <w:t>tense</w:t>
            </w:r>
          </w:p>
        </w:tc>
        <w:tc>
          <w:tcPr>
            <w:tcW w:type="auto" w:w="1728"/>
          </w:tcPr>
          <w:p>
            <w:r>
              <w:t>verb</w:t>
            </w:r>
          </w:p>
        </w:tc>
        <w:tc>
          <w:tcPr>
            <w:tcW w:type="auto" w:w="1728"/>
          </w:tcPr>
          <w:p>
            <w:r>
              <w:t xml:space="preserve">שָׁפַךְ֙ </w:t>
            </w:r>
          </w:p>
        </w:tc>
        <w:tc>
          <w:tcPr>
            <w:tcW w:type="auto" w:w="1728"/>
          </w:tcPr>
          <w:p>
            <w:r>
              <w:t>mod</w:t>
            </w:r>
          </w:p>
        </w:tc>
      </w:tr>
    </w:tbl>
    <w:p>
      <w:r>
        <w:br/>
      </w:r>
    </w:p>
    <w:p>
      <w:pPr>
        <w:pStyle w:val="Reference"/>
      </w:pPr>
      <w:hyperlink r:id="rId908">
        <w:r>
          <w:rPr/>
          <w:t>Leviticus 18:2</w:t>
        </w:r>
      </w:hyperlink>
    </w:p>
    <w:p>
      <w:pPr>
        <w:pStyle w:val="Hebrew"/>
      </w:pPr>
      <w:r>
        <w:t xml:space="preserve">דַּבֵּר֙ אֶל־בְּנֵ֣י יִשְׂרָאֵ֔ל </w:t>
      </w:r>
    </w:p>
    <w:p>
      <w:pPr>
        <w:pStyle w:val="Hebrew"/>
      </w:pPr>
      <w:r>
        <w:rPr>
          <w:color w:val="FF0000"/>
          <w:vertAlign w:val="superscript"/>
          <w:rtl/>
        </w:rPr>
        <w:t>63400</w:t>
      </w:r>
      <w:r>
        <w:rPr>
          <w:rFonts w:ascii="Times New Roman" w:hAnsi="Times New Roman"/>
          <w:color w:val="828282"/>
          <w:rtl/>
        </w:rPr>
        <w:t xml:space="preserve">דַּבֵּר֙ </w:t>
      </w:r>
      <w:r>
        <w:rPr>
          <w:color w:val="FF0000"/>
          <w:vertAlign w:val="superscript"/>
          <w:rtl/>
        </w:rPr>
        <w:t>63401</w:t>
      </w:r>
      <w:r>
        <w:rPr>
          <w:rFonts w:ascii="Times New Roman" w:hAnsi="Times New Roman"/>
          <w:color w:val="828282"/>
          <w:rtl/>
        </w:rPr>
        <w:t>אֶל־</w:t>
      </w:r>
      <w:r>
        <w:rPr>
          <w:color w:val="FF0000"/>
          <w:vertAlign w:val="superscript"/>
          <w:rtl/>
        </w:rPr>
        <w:t>63402</w:t>
      </w:r>
      <w:r>
        <w:rPr>
          <w:rFonts w:ascii="Times New Roman" w:hAnsi="Times New Roman"/>
          <w:color w:val="828282"/>
          <w:rtl/>
        </w:rPr>
        <w:t xml:space="preserve">בְּנֵ֣י </w:t>
      </w:r>
      <w:r>
        <w:rPr>
          <w:color w:val="FF0000"/>
          <w:vertAlign w:val="superscript"/>
          <w:rtl/>
        </w:rPr>
        <w:t>63403</w:t>
      </w:r>
      <w:r>
        <w:rPr>
          <w:rFonts w:ascii="Times New Roman" w:hAnsi="Times New Roman"/>
          <w:color w:val="828282"/>
          <w:rtl/>
        </w:rPr>
        <w:t xml:space="preserve">יִשְׂרָאֵ֔ל </w:t>
      </w:r>
    </w:p>
    <w:p>
      <w:pPr>
        <w:pStyle w:val="Hebrew"/>
      </w:pPr>
      <w:r>
        <w:rPr>
          <w:color w:val="828282"/>
        </w:rPr>
        <w:t xml:space="preserve">דַּבֵּר֙ אֶל־בְּנֵ֣י יִשְׂרָאֵ֔ל וְאָמַרְתָּ֖ אֲלֵהֶ֑ם אֲנִ֖י יְהוָ֥ה אֱלֹהֵיכֶֽם׃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37b23e94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a9a56926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31ceb0bf</w:t>
            </w:r>
          </w:p>
        </w:tc>
        <w:tc>
          <w:tcPr>
            <w:tcW w:type="auto" w:w="1728"/>
          </w:tcPr>
          <w:p>
            <w:r>
              <w:t>tense</w:t>
            </w:r>
          </w:p>
        </w:tc>
        <w:tc>
          <w:tcPr>
            <w:tcW w:type="auto" w:w="1728"/>
          </w:tcPr>
          <w:p>
            <w:r>
              <w:t>verb</w:t>
            </w:r>
          </w:p>
        </w:tc>
        <w:tc>
          <w:tcPr>
            <w:tcW w:type="auto" w:w="1728"/>
          </w:tcPr>
          <w:p>
            <w:r>
              <w:t xml:space="preserve">דַּבֵּר֙ </w:t>
            </w:r>
          </w:p>
        </w:tc>
        <w:tc>
          <w:tcPr>
            <w:tcW w:type="auto" w:w="1728"/>
          </w:tcPr>
          <w:p>
            <w:r>
              <w:t>impv</w:t>
            </w:r>
          </w:p>
        </w:tc>
      </w:tr>
    </w:tbl>
    <w:p>
      <w:r>
        <w:br/>
      </w:r>
    </w:p>
    <w:p>
      <w:pPr>
        <w:pStyle w:val="Reference"/>
      </w:pPr>
      <w:hyperlink r:id="rId909">
        <w:r>
          <w:rPr/>
          <w:t>Leviticus 18:3</w:t>
        </w:r>
      </w:hyperlink>
    </w:p>
    <w:p>
      <w:pPr>
        <w:pStyle w:val="Hebrew"/>
      </w:pPr>
      <w:r>
        <w:t xml:space="preserve">כְּמַעֲשֵׂ֧ה אֶֽרֶץ־מִצְרַ֛יִם לֹ֣א תַעֲשׂ֑וּ </w:t>
      </w:r>
    </w:p>
    <w:p>
      <w:pPr>
        <w:pStyle w:val="Hebrew"/>
      </w:pPr>
      <w:r>
        <w:rPr>
          <w:color w:val="FF0000"/>
          <w:vertAlign w:val="superscript"/>
          <w:rtl/>
        </w:rPr>
        <w:t>63410</w:t>
      </w:r>
      <w:r>
        <w:rPr>
          <w:rFonts w:ascii="Times New Roman" w:hAnsi="Times New Roman"/>
          <w:color w:val="828282"/>
          <w:rtl/>
        </w:rPr>
        <w:t>כְּ</w:t>
      </w:r>
      <w:r>
        <w:rPr>
          <w:color w:val="FF0000"/>
          <w:vertAlign w:val="superscript"/>
          <w:rtl/>
        </w:rPr>
        <w:t>63411</w:t>
      </w:r>
      <w:r>
        <w:rPr>
          <w:rFonts w:ascii="Times New Roman" w:hAnsi="Times New Roman"/>
          <w:color w:val="828282"/>
          <w:rtl/>
        </w:rPr>
        <w:t xml:space="preserve">מַעֲשֵׂ֧ה </w:t>
      </w:r>
      <w:r>
        <w:rPr>
          <w:color w:val="FF0000"/>
          <w:vertAlign w:val="superscript"/>
          <w:rtl/>
        </w:rPr>
        <w:t>63412</w:t>
      </w:r>
      <w:r>
        <w:rPr>
          <w:rFonts w:ascii="Times New Roman" w:hAnsi="Times New Roman"/>
          <w:color w:val="828282"/>
          <w:rtl/>
        </w:rPr>
        <w:t>אֶֽרֶץ־</w:t>
      </w:r>
      <w:r>
        <w:rPr>
          <w:color w:val="FF0000"/>
          <w:vertAlign w:val="superscript"/>
          <w:rtl/>
        </w:rPr>
        <w:t>63413</w:t>
      </w:r>
      <w:r>
        <w:rPr>
          <w:rFonts w:ascii="Times New Roman" w:hAnsi="Times New Roman"/>
          <w:color w:val="828282"/>
          <w:rtl/>
        </w:rPr>
        <w:t xml:space="preserve">מִצְרַ֛יִם </w:t>
      </w:r>
      <w:r>
        <w:rPr>
          <w:color w:val="FF0000"/>
          <w:vertAlign w:val="superscript"/>
          <w:rtl/>
        </w:rPr>
        <w:t>63417</w:t>
      </w:r>
      <w:r>
        <w:rPr>
          <w:rFonts w:ascii="Times New Roman" w:hAnsi="Times New Roman"/>
          <w:color w:val="828282"/>
          <w:rtl/>
        </w:rPr>
        <w:t xml:space="preserve">לֹ֣א </w:t>
      </w:r>
      <w:r>
        <w:rPr>
          <w:color w:val="FF0000"/>
          <w:vertAlign w:val="superscript"/>
          <w:rtl/>
        </w:rPr>
        <w:t>63418</w:t>
      </w:r>
      <w:r>
        <w:rPr>
          <w:rFonts w:ascii="Times New Roman" w:hAnsi="Times New Roman"/>
          <w:color w:val="828282"/>
          <w:rtl/>
        </w:rPr>
        <w:t xml:space="preserve">תַעֲשׂ֑וּ </w:t>
      </w:r>
    </w:p>
    <w:p>
      <w:pPr>
        <w:pStyle w:val="Hebrew"/>
      </w:pPr>
      <w:r>
        <w:rPr>
          <w:color w:val="828282"/>
        </w:rPr>
        <w:t xml:space="preserve">כְּמַעֲשֵׂ֧ה אֶֽרֶץ־מִצְרַ֛יִם אֲשֶׁ֥ר יְשַׁבְתֶּם־בָּ֖הּ לֹ֣א תַעֲשׂ֑וּ וּכְמַעֲשֵׂ֣ה אֶֽרֶץ־כְּנַ֡עַן אֲשֶׁ֣ר אֲנִי֩ מֵבִ֨יא אֶתְכֶ֥ם שָׁ֨מָּה֙ לֹ֣א תַעֲשׂ֔וּ וּבְחֻקֹּתֵיהֶ֖ם לֹ֥א תֵלֵֽכוּ׃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2a840b0e</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2a6d00a8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33e784b2</w:t>
            </w:r>
          </w:p>
        </w:tc>
        <w:tc>
          <w:tcPr>
            <w:tcW w:type="auto" w:w="1728"/>
          </w:tcPr>
          <w:p>
            <w:r>
              <w:t>tense</w:t>
            </w:r>
          </w:p>
        </w:tc>
        <w:tc>
          <w:tcPr>
            <w:tcW w:type="auto" w:w="1728"/>
          </w:tcPr>
          <w:p>
            <w:r>
              <w:t>verb</w:t>
            </w:r>
          </w:p>
        </w:tc>
        <w:tc>
          <w:tcPr>
            <w:tcW w:type="auto" w:w="1728"/>
          </w:tcPr>
          <w:p>
            <w:r>
              <w:t xml:space="preserve">תַעֲשׂ֑וּ </w:t>
            </w:r>
          </w:p>
        </w:tc>
        <w:tc>
          <w:tcPr>
            <w:tcW w:type="auto" w:w="1728"/>
          </w:tcPr>
          <w:p>
            <w:r>
              <w:t>mod</w:t>
            </w:r>
          </w:p>
        </w:tc>
      </w:tr>
    </w:tbl>
    <w:p>
      <w:r>
        <w:br/>
      </w:r>
    </w:p>
    <w:p>
      <w:pPr>
        <w:pStyle w:val="Reference"/>
      </w:pPr>
      <w:hyperlink r:id="rId909">
        <w:r>
          <w:rPr/>
          <w:t>Leviticus 18:3</w:t>
        </w:r>
      </w:hyperlink>
    </w:p>
    <w:p>
      <w:pPr>
        <w:pStyle w:val="Hebrew"/>
      </w:pPr>
      <w:r>
        <w:t xml:space="preserve">וּכְמַעֲשֵׂ֣ה אֶֽרֶץ־כְּנַ֡עַן לֹ֣א תַעֲשׂ֔וּ </w:t>
      </w:r>
    </w:p>
    <w:p>
      <w:pPr>
        <w:pStyle w:val="Hebrew"/>
      </w:pPr>
      <w:r>
        <w:rPr>
          <w:color w:val="FF0000"/>
          <w:vertAlign w:val="superscript"/>
          <w:rtl/>
        </w:rPr>
        <w:t>63419</w:t>
      </w:r>
      <w:r>
        <w:rPr>
          <w:rFonts w:ascii="Times New Roman" w:hAnsi="Times New Roman"/>
          <w:color w:val="828282"/>
          <w:rtl/>
        </w:rPr>
        <w:t>וּ</w:t>
      </w:r>
      <w:r>
        <w:rPr>
          <w:color w:val="FF0000"/>
          <w:vertAlign w:val="superscript"/>
          <w:rtl/>
        </w:rPr>
        <w:t>63420</w:t>
      </w:r>
      <w:r>
        <w:rPr>
          <w:rFonts w:ascii="Times New Roman" w:hAnsi="Times New Roman"/>
          <w:color w:val="828282"/>
          <w:rtl/>
        </w:rPr>
        <w:t>כְ</w:t>
      </w:r>
      <w:r>
        <w:rPr>
          <w:color w:val="FF0000"/>
          <w:vertAlign w:val="superscript"/>
          <w:rtl/>
        </w:rPr>
        <w:t>63421</w:t>
      </w:r>
      <w:r>
        <w:rPr>
          <w:rFonts w:ascii="Times New Roman" w:hAnsi="Times New Roman"/>
          <w:color w:val="828282"/>
          <w:rtl/>
        </w:rPr>
        <w:t xml:space="preserve">מַעֲשֵׂ֣ה </w:t>
      </w:r>
      <w:r>
        <w:rPr>
          <w:color w:val="FF0000"/>
          <w:vertAlign w:val="superscript"/>
          <w:rtl/>
        </w:rPr>
        <w:t>63422</w:t>
      </w:r>
      <w:r>
        <w:rPr>
          <w:rFonts w:ascii="Times New Roman" w:hAnsi="Times New Roman"/>
          <w:color w:val="828282"/>
          <w:rtl/>
        </w:rPr>
        <w:t>אֶֽרֶץ־</w:t>
      </w:r>
      <w:r>
        <w:rPr>
          <w:color w:val="FF0000"/>
          <w:vertAlign w:val="superscript"/>
          <w:rtl/>
        </w:rPr>
        <w:t>63423</w:t>
      </w:r>
      <w:r>
        <w:rPr>
          <w:rFonts w:ascii="Times New Roman" w:hAnsi="Times New Roman"/>
          <w:color w:val="828282"/>
          <w:rtl/>
        </w:rPr>
        <w:t xml:space="preserve">כְּנַ֡עַן </w:t>
      </w:r>
      <w:r>
        <w:rPr>
          <w:color w:val="FF0000"/>
          <w:vertAlign w:val="superscript"/>
          <w:rtl/>
        </w:rPr>
        <w:t>63429</w:t>
      </w:r>
      <w:r>
        <w:rPr>
          <w:rFonts w:ascii="Times New Roman" w:hAnsi="Times New Roman"/>
          <w:color w:val="828282"/>
          <w:rtl/>
        </w:rPr>
        <w:t xml:space="preserve">לֹ֣א </w:t>
      </w:r>
      <w:r>
        <w:rPr>
          <w:color w:val="FF0000"/>
          <w:vertAlign w:val="superscript"/>
          <w:rtl/>
        </w:rPr>
        <w:t>63430</w:t>
      </w:r>
      <w:r>
        <w:rPr>
          <w:rFonts w:ascii="Times New Roman" w:hAnsi="Times New Roman"/>
          <w:color w:val="828282"/>
          <w:rtl/>
        </w:rPr>
        <w:t xml:space="preserve">תַעֲשׂ֔וּ </w:t>
      </w:r>
    </w:p>
    <w:p>
      <w:pPr>
        <w:pStyle w:val="Hebrew"/>
      </w:pPr>
      <w:r>
        <w:rPr>
          <w:color w:val="828282"/>
        </w:rPr>
        <w:t xml:space="preserve">כְּמַעֲשֵׂ֧ה אֶֽרֶץ־מִצְרַ֛יִם אֲשֶׁ֥ר יְשַׁבְתֶּם־בָּ֖הּ לֹ֣א תַעֲשׂ֑וּ וּכְמַעֲשֵׂ֣ה אֶֽרֶץ־כְּנַ֡עַן אֲשֶׁ֣ר אֲנִי֩ מֵבִ֨יא אֶתְכֶ֥ם שָׁ֨מָּה֙ לֹ֣א תַעֲשׂ֔וּ וּבְחֻקֹּתֵיהֶ֖ם לֹ֥א תֵלֵֽכוּ׃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33d70bf9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31e3151f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883f12c9</w:t>
            </w:r>
          </w:p>
        </w:tc>
        <w:tc>
          <w:tcPr>
            <w:tcW w:type="auto" w:w="1728"/>
          </w:tcPr>
          <w:p>
            <w:r>
              <w:t>tense</w:t>
            </w:r>
          </w:p>
        </w:tc>
        <w:tc>
          <w:tcPr>
            <w:tcW w:type="auto" w:w="1728"/>
          </w:tcPr>
          <w:p>
            <w:r>
              <w:t>verb</w:t>
            </w:r>
          </w:p>
        </w:tc>
        <w:tc>
          <w:tcPr>
            <w:tcW w:type="auto" w:w="1728"/>
          </w:tcPr>
          <w:p>
            <w:r>
              <w:t xml:space="preserve">תַעֲשׂ֔וּ </w:t>
            </w:r>
          </w:p>
        </w:tc>
        <w:tc>
          <w:tcPr>
            <w:tcW w:type="auto" w:w="1728"/>
          </w:tcPr>
          <w:p>
            <w:r>
              <w:t>mod</w:t>
            </w:r>
          </w:p>
        </w:tc>
      </w:tr>
    </w:tbl>
    <w:p>
      <w:r>
        <w:br/>
      </w:r>
    </w:p>
    <w:p>
      <w:pPr>
        <w:pStyle w:val="Reference"/>
      </w:pPr>
      <w:hyperlink r:id="rId910">
        <w:r>
          <w:rPr/>
          <w:t>Leviticus 18:5</w:t>
        </w:r>
      </w:hyperlink>
    </w:p>
    <w:p>
      <w:pPr>
        <w:pStyle w:val="Hebrew"/>
      </w:pPr>
      <w:r>
        <w:t xml:space="preserve">וּשְׁמַרְתֶּ֤ם אֶת־חֻקֹּתַי֙ וְאֶת־מִשְׁפָּטַ֔י </w:t>
      </w:r>
    </w:p>
    <w:p>
      <w:pPr>
        <w:pStyle w:val="Hebrew"/>
      </w:pPr>
      <w:r>
        <w:rPr>
          <w:color w:val="FF0000"/>
          <w:vertAlign w:val="superscript"/>
          <w:rtl/>
        </w:rPr>
        <w:t>63449</w:t>
      </w:r>
      <w:r>
        <w:rPr>
          <w:rFonts w:ascii="Times New Roman" w:hAnsi="Times New Roman"/>
          <w:color w:val="828282"/>
          <w:rtl/>
        </w:rPr>
        <w:t>וּ</w:t>
      </w:r>
      <w:r>
        <w:rPr>
          <w:color w:val="FF0000"/>
          <w:vertAlign w:val="superscript"/>
          <w:rtl/>
        </w:rPr>
        <w:t>63450</w:t>
      </w:r>
      <w:r>
        <w:rPr>
          <w:rFonts w:ascii="Times New Roman" w:hAnsi="Times New Roman"/>
          <w:color w:val="828282"/>
          <w:rtl/>
        </w:rPr>
        <w:t xml:space="preserve">שְׁמַרְתֶּ֤ם </w:t>
      </w:r>
      <w:r>
        <w:rPr>
          <w:color w:val="FF0000"/>
          <w:vertAlign w:val="superscript"/>
          <w:rtl/>
        </w:rPr>
        <w:t>63451</w:t>
      </w:r>
      <w:r>
        <w:rPr>
          <w:rFonts w:ascii="Times New Roman" w:hAnsi="Times New Roman"/>
          <w:color w:val="828282"/>
          <w:rtl/>
        </w:rPr>
        <w:t>אֶת־</w:t>
      </w:r>
      <w:r>
        <w:rPr>
          <w:color w:val="FF0000"/>
          <w:vertAlign w:val="superscript"/>
          <w:rtl/>
        </w:rPr>
        <w:t>63452</w:t>
      </w:r>
      <w:r>
        <w:rPr>
          <w:rFonts w:ascii="Times New Roman" w:hAnsi="Times New Roman"/>
          <w:color w:val="828282"/>
          <w:rtl/>
        </w:rPr>
        <w:t xml:space="preserve">חֻקֹּתַי֙ </w:t>
      </w:r>
      <w:r>
        <w:rPr>
          <w:color w:val="FF0000"/>
          <w:vertAlign w:val="superscript"/>
          <w:rtl/>
        </w:rPr>
        <w:t>63453</w:t>
      </w:r>
      <w:r>
        <w:rPr>
          <w:rFonts w:ascii="Times New Roman" w:hAnsi="Times New Roman"/>
          <w:color w:val="828282"/>
          <w:rtl/>
        </w:rPr>
        <w:t>וְ</w:t>
      </w:r>
      <w:r>
        <w:rPr>
          <w:color w:val="FF0000"/>
          <w:vertAlign w:val="superscript"/>
          <w:rtl/>
        </w:rPr>
        <w:t>63454</w:t>
      </w:r>
      <w:r>
        <w:rPr>
          <w:rFonts w:ascii="Times New Roman" w:hAnsi="Times New Roman"/>
          <w:color w:val="828282"/>
          <w:rtl/>
        </w:rPr>
        <w:t>אֶת־</w:t>
      </w:r>
      <w:r>
        <w:rPr>
          <w:color w:val="FF0000"/>
          <w:vertAlign w:val="superscript"/>
          <w:rtl/>
        </w:rPr>
        <w:t>63455</w:t>
      </w:r>
      <w:r>
        <w:rPr>
          <w:rFonts w:ascii="Times New Roman" w:hAnsi="Times New Roman"/>
          <w:color w:val="828282"/>
          <w:rtl/>
        </w:rPr>
        <w:t xml:space="preserve">מִשְׁפָּטַ֔י </w:t>
      </w:r>
    </w:p>
    <w:p>
      <w:pPr>
        <w:pStyle w:val="Hebrew"/>
      </w:pPr>
      <w:r>
        <w:rPr>
          <w:color w:val="828282"/>
        </w:rPr>
        <w:t xml:space="preserve">וּשְׁמַרְתֶּ֤ם אֶת־חֻקֹּתַי֙ וְאֶת־מִשְׁפָּטַ֔י אֲשֶׁ֨ר יַעֲשֶׂ֥ה אֹתָ֛ם הָאָדָ֖ם וָחַ֣י בָּהֶ֑ם אֲנִ֖י יְהוָֽה׃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f280516c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8ce6ea1f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0c2a07fe</w:t>
            </w:r>
          </w:p>
        </w:tc>
        <w:tc>
          <w:tcPr>
            <w:tcW w:type="auto" w:w="1728"/>
          </w:tcPr>
          <w:p>
            <w:r>
              <w:t>tense</w:t>
            </w:r>
          </w:p>
        </w:tc>
        <w:tc>
          <w:tcPr>
            <w:tcW w:type="auto" w:w="1728"/>
          </w:tcPr>
          <w:p>
            <w:r>
              <w:t>verb</w:t>
            </w:r>
          </w:p>
        </w:tc>
        <w:tc>
          <w:tcPr>
            <w:tcW w:type="auto" w:w="1728"/>
          </w:tcPr>
          <w:p>
            <w:r>
              <w:t xml:space="preserve">שְׁמַרְתֶּ֤ם </w:t>
            </w:r>
          </w:p>
        </w:tc>
        <w:tc>
          <w:tcPr>
            <w:tcW w:type="auto" w:w="1728"/>
          </w:tcPr>
          <w:p>
            <w:r>
              <w:t>mod</w:t>
            </w:r>
          </w:p>
        </w:tc>
      </w:tr>
    </w:tbl>
    <w:p>
      <w:r>
        <w:br/>
      </w:r>
    </w:p>
    <w:p>
      <w:pPr>
        <w:pStyle w:val="Reference"/>
      </w:pPr>
      <w:hyperlink r:id="rId911">
        <w:r>
          <w:rPr/>
          <w:t>Leviticus 18:7</w:t>
        </w:r>
      </w:hyperlink>
    </w:p>
    <w:p>
      <w:pPr>
        <w:pStyle w:val="Hebrew"/>
      </w:pPr>
      <w:r>
        <w:t xml:space="preserve">לֹ֥א תְגַלֶּ֖ה עֶרְוָתָֽהּ׃ ס </w:t>
      </w:r>
    </w:p>
    <w:p>
      <w:pPr>
        <w:pStyle w:val="Hebrew"/>
      </w:pPr>
      <w:r>
        <w:rPr>
          <w:color w:val="FF0000"/>
          <w:vertAlign w:val="superscript"/>
          <w:rtl/>
        </w:rPr>
        <w:t>63488</w:t>
      </w:r>
      <w:r>
        <w:rPr>
          <w:rFonts w:ascii="Times New Roman" w:hAnsi="Times New Roman"/>
          <w:color w:val="828282"/>
          <w:rtl/>
        </w:rPr>
        <w:t xml:space="preserve">לֹ֥א </w:t>
      </w:r>
      <w:r>
        <w:rPr>
          <w:color w:val="FF0000"/>
          <w:vertAlign w:val="superscript"/>
          <w:rtl/>
        </w:rPr>
        <w:t>63489</w:t>
      </w:r>
      <w:r>
        <w:rPr>
          <w:rFonts w:ascii="Times New Roman" w:hAnsi="Times New Roman"/>
          <w:color w:val="828282"/>
          <w:rtl/>
        </w:rPr>
        <w:t xml:space="preserve">תְגַלֶּ֖ה </w:t>
      </w:r>
      <w:r>
        <w:rPr>
          <w:color w:val="FF0000"/>
          <w:vertAlign w:val="superscript"/>
          <w:rtl/>
        </w:rPr>
        <w:t>63490</w:t>
      </w:r>
      <w:r>
        <w:rPr>
          <w:rFonts w:ascii="Times New Roman" w:hAnsi="Times New Roman"/>
          <w:color w:val="828282"/>
          <w:rtl/>
        </w:rPr>
        <w:t xml:space="preserve">עֶרְוָתָֽהּ׃ ס </w:t>
      </w:r>
    </w:p>
    <w:p>
      <w:pPr>
        <w:pStyle w:val="Hebrew"/>
      </w:pPr>
      <w:r>
        <w:rPr>
          <w:color w:val="828282"/>
        </w:rPr>
        <w:t xml:space="preserve">עֶרְוַ֥ת אָבִ֛יךָ וְעֶרְוַ֥ת אִמְּךָ֖ לֹ֣א תְגַלֵּ֑ה אִמְּךָ֣ הִ֔וא לֹ֥א תְגַלֶּ֖ה עֶרְוָתָֽהּ׃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1881b656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e3fd903f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e26df196</w:t>
            </w:r>
          </w:p>
        </w:tc>
        <w:tc>
          <w:tcPr>
            <w:tcW w:type="auto" w:w="1728"/>
          </w:tcPr>
          <w:p>
            <w:r>
              <w:t>tense</w:t>
            </w:r>
          </w:p>
        </w:tc>
        <w:tc>
          <w:tcPr>
            <w:tcW w:type="auto" w:w="1728"/>
          </w:tcPr>
          <w:p>
            <w:r>
              <w:t>verb</w:t>
            </w:r>
          </w:p>
        </w:tc>
        <w:tc>
          <w:tcPr>
            <w:tcW w:type="auto" w:w="1728"/>
          </w:tcPr>
          <w:p>
            <w:r>
              <w:t xml:space="preserve">תְגַלֶּ֖ה </w:t>
            </w:r>
          </w:p>
        </w:tc>
        <w:tc>
          <w:tcPr>
            <w:tcW w:type="auto" w:w="1728"/>
          </w:tcPr>
          <w:p>
            <w:r>
              <w:t>mod</w:t>
            </w:r>
          </w:p>
        </w:tc>
      </w:tr>
    </w:tbl>
    <w:p>
      <w:r>
        <w:br/>
      </w:r>
    </w:p>
    <w:p>
      <w:pPr>
        <w:pStyle w:val="Reference"/>
      </w:pPr>
      <w:hyperlink r:id="rId912">
        <w:r>
          <w:rPr/>
          <w:t>Leviticus 18:9</w:t>
        </w:r>
      </w:hyperlink>
    </w:p>
    <w:p>
      <w:pPr>
        <w:pStyle w:val="Hebrew"/>
      </w:pPr>
      <w:r>
        <w:t xml:space="preserve">לֹ֥א תְגַלֶּ֖ה עֶרְוָתָֽן׃ ס </w:t>
      </w:r>
    </w:p>
    <w:p>
      <w:pPr>
        <w:pStyle w:val="Hebrew"/>
      </w:pPr>
      <w:r>
        <w:rPr>
          <w:color w:val="FF0000"/>
          <w:vertAlign w:val="superscript"/>
          <w:rtl/>
        </w:rPr>
        <w:t>63511</w:t>
      </w:r>
      <w:r>
        <w:rPr>
          <w:rFonts w:ascii="Times New Roman" w:hAnsi="Times New Roman"/>
          <w:color w:val="828282"/>
          <w:rtl/>
        </w:rPr>
        <w:t xml:space="preserve">לֹ֥א </w:t>
      </w:r>
      <w:r>
        <w:rPr>
          <w:color w:val="FF0000"/>
          <w:vertAlign w:val="superscript"/>
          <w:rtl/>
        </w:rPr>
        <w:t>63512</w:t>
      </w:r>
      <w:r>
        <w:rPr>
          <w:rFonts w:ascii="Times New Roman" w:hAnsi="Times New Roman"/>
          <w:color w:val="828282"/>
          <w:rtl/>
        </w:rPr>
        <w:t xml:space="preserve">תְגַלֶּ֖ה </w:t>
      </w:r>
      <w:r>
        <w:rPr>
          <w:color w:val="FF0000"/>
          <w:vertAlign w:val="superscript"/>
          <w:rtl/>
        </w:rPr>
        <w:t>63513</w:t>
      </w:r>
      <w:r>
        <w:rPr>
          <w:rFonts w:ascii="Times New Roman" w:hAnsi="Times New Roman"/>
          <w:color w:val="828282"/>
          <w:rtl/>
        </w:rPr>
        <w:t xml:space="preserve">עֶרְוָתָֽן׃ ס </w:t>
      </w:r>
    </w:p>
    <w:p>
      <w:pPr>
        <w:pStyle w:val="Hebrew"/>
      </w:pPr>
      <w:r>
        <w:rPr>
          <w:color w:val="828282"/>
        </w:rPr>
        <w:t xml:space="preserve">עֶרְוַ֨ת אֲחֹֽותְךָ֤ בַת־אָבִ֨יךָ֙ אֹ֣ו בַת־אִמֶּ֔ךָ מֹולֶ֣דֶת בַּ֔יִת אֹ֖ו מֹולֶ֣דֶת ח֑וּץ לֹ֥א תְגַלֶּ֖ה עֶרְוָתָֽן׃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c2c88f97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58ba7acf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d84e4581</w:t>
            </w:r>
          </w:p>
        </w:tc>
        <w:tc>
          <w:tcPr>
            <w:tcW w:type="auto" w:w="1728"/>
          </w:tcPr>
          <w:p>
            <w:r>
              <w:t>tense</w:t>
            </w:r>
          </w:p>
        </w:tc>
        <w:tc>
          <w:tcPr>
            <w:tcW w:type="auto" w:w="1728"/>
          </w:tcPr>
          <w:p>
            <w:r>
              <w:t>verb</w:t>
            </w:r>
          </w:p>
        </w:tc>
        <w:tc>
          <w:tcPr>
            <w:tcW w:type="auto" w:w="1728"/>
          </w:tcPr>
          <w:p>
            <w:r>
              <w:t xml:space="preserve">תְגַלֶּ֖ה </w:t>
            </w:r>
          </w:p>
        </w:tc>
        <w:tc>
          <w:tcPr>
            <w:tcW w:type="auto" w:w="1728"/>
          </w:tcPr>
          <w:p>
            <w:r>
              <w:t>mod</w:t>
            </w:r>
          </w:p>
        </w:tc>
      </w:tr>
    </w:tbl>
    <w:p>
      <w:r>
        <w:br/>
      </w:r>
    </w:p>
    <w:p>
      <w:pPr>
        <w:pStyle w:val="Reference"/>
      </w:pPr>
      <w:hyperlink r:id="rId913">
        <w:r>
          <w:rPr/>
          <w:t>Leviticus 18:10</w:t>
        </w:r>
      </w:hyperlink>
    </w:p>
    <w:p>
      <w:pPr>
        <w:pStyle w:val="Hebrew"/>
      </w:pPr>
      <w:r>
        <w:t xml:space="preserve">לֹ֥א תְגַלֶּ֖ה עֶרְוָתָ֑ן </w:t>
      </w:r>
    </w:p>
    <w:p>
      <w:pPr>
        <w:pStyle w:val="Hebrew"/>
      </w:pPr>
      <w:r>
        <w:rPr>
          <w:color w:val="FF0000"/>
          <w:vertAlign w:val="superscript"/>
          <w:rtl/>
        </w:rPr>
        <w:t>63520</w:t>
      </w:r>
      <w:r>
        <w:rPr>
          <w:rFonts w:ascii="Times New Roman" w:hAnsi="Times New Roman"/>
          <w:color w:val="828282"/>
          <w:rtl/>
        </w:rPr>
        <w:t xml:space="preserve">לֹ֥א </w:t>
      </w:r>
      <w:r>
        <w:rPr>
          <w:color w:val="FF0000"/>
          <w:vertAlign w:val="superscript"/>
          <w:rtl/>
        </w:rPr>
        <w:t>63521</w:t>
      </w:r>
      <w:r>
        <w:rPr>
          <w:rFonts w:ascii="Times New Roman" w:hAnsi="Times New Roman"/>
          <w:color w:val="828282"/>
          <w:rtl/>
        </w:rPr>
        <w:t xml:space="preserve">תְגַלֶּ֖ה </w:t>
      </w:r>
      <w:r>
        <w:rPr>
          <w:color w:val="FF0000"/>
          <w:vertAlign w:val="superscript"/>
          <w:rtl/>
        </w:rPr>
        <w:t>63522</w:t>
      </w:r>
      <w:r>
        <w:rPr>
          <w:rFonts w:ascii="Times New Roman" w:hAnsi="Times New Roman"/>
          <w:color w:val="828282"/>
          <w:rtl/>
        </w:rPr>
        <w:t xml:space="preserve">עֶרְוָתָ֑ן </w:t>
      </w:r>
    </w:p>
    <w:p>
      <w:pPr>
        <w:pStyle w:val="Hebrew"/>
      </w:pPr>
      <w:r>
        <w:rPr>
          <w:color w:val="828282"/>
        </w:rPr>
        <w:t xml:space="preserve">עֶרְוַ֤ת בַּת־בִּנְךָ֙ אֹ֣ו בַֽת־בִּתְּךָ֔ לֹ֥א תְגַלֶּ֖ה עֶרְוָתָ֑ן כִּ֥י עֶרְוָתְךָ֖ הֵֽנָּה׃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696ba2e8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a499b7bd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ad2f52b0</w:t>
            </w:r>
          </w:p>
        </w:tc>
        <w:tc>
          <w:tcPr>
            <w:tcW w:type="auto" w:w="1728"/>
          </w:tcPr>
          <w:p>
            <w:r>
              <w:t>tense</w:t>
            </w:r>
          </w:p>
        </w:tc>
        <w:tc>
          <w:tcPr>
            <w:tcW w:type="auto" w:w="1728"/>
          </w:tcPr>
          <w:p>
            <w:r>
              <w:t>verb</w:t>
            </w:r>
          </w:p>
        </w:tc>
        <w:tc>
          <w:tcPr>
            <w:tcW w:type="auto" w:w="1728"/>
          </w:tcPr>
          <w:p>
            <w:r>
              <w:t xml:space="preserve">תְגַלֶּ֖ה </w:t>
            </w:r>
          </w:p>
        </w:tc>
        <w:tc>
          <w:tcPr>
            <w:tcW w:type="auto" w:w="1728"/>
          </w:tcPr>
          <w:p>
            <w:r>
              <w:t>mod</w:t>
            </w:r>
          </w:p>
        </w:tc>
      </w:tr>
    </w:tbl>
    <w:p>
      <w:r>
        <w:br/>
      </w:r>
    </w:p>
    <w:p>
      <w:pPr>
        <w:pStyle w:val="Reference"/>
      </w:pPr>
      <w:hyperlink r:id="rId914">
        <w:r>
          <w:rPr/>
          <w:t>Leviticus 18:12</w:t>
        </w:r>
      </w:hyperlink>
    </w:p>
    <w:p>
      <w:pPr>
        <w:pStyle w:val="Hebrew"/>
      </w:pPr>
      <w:r>
        <w:t xml:space="preserve">עֶרְוַ֥ת אֲחֹות־אָבִ֖יךָ לֹ֣א תְגַלֵּ֑ה </w:t>
      </w:r>
    </w:p>
    <w:p>
      <w:pPr>
        <w:pStyle w:val="Hebrew"/>
      </w:pPr>
      <w:r>
        <w:rPr>
          <w:color w:val="FF0000"/>
          <w:vertAlign w:val="superscript"/>
          <w:rtl/>
        </w:rPr>
        <w:t>63537</w:t>
      </w:r>
      <w:r>
        <w:rPr>
          <w:rFonts w:ascii="Times New Roman" w:hAnsi="Times New Roman"/>
          <w:color w:val="828282"/>
          <w:rtl/>
        </w:rPr>
        <w:t xml:space="preserve">עֶרְוַ֥ת </w:t>
      </w:r>
      <w:r>
        <w:rPr>
          <w:color w:val="FF0000"/>
          <w:vertAlign w:val="superscript"/>
          <w:rtl/>
        </w:rPr>
        <w:t>63538</w:t>
      </w:r>
      <w:r>
        <w:rPr>
          <w:rFonts w:ascii="Times New Roman" w:hAnsi="Times New Roman"/>
          <w:color w:val="828282"/>
          <w:rtl/>
        </w:rPr>
        <w:t>אֲחֹות־</w:t>
      </w:r>
      <w:r>
        <w:rPr>
          <w:color w:val="FF0000"/>
          <w:vertAlign w:val="superscript"/>
          <w:rtl/>
        </w:rPr>
        <w:t>63539</w:t>
      </w:r>
      <w:r>
        <w:rPr>
          <w:rFonts w:ascii="Times New Roman" w:hAnsi="Times New Roman"/>
          <w:color w:val="828282"/>
          <w:rtl/>
        </w:rPr>
        <w:t xml:space="preserve">אָבִ֖יךָ </w:t>
      </w:r>
      <w:r>
        <w:rPr>
          <w:color w:val="FF0000"/>
          <w:vertAlign w:val="superscript"/>
          <w:rtl/>
        </w:rPr>
        <w:t>63540</w:t>
      </w:r>
      <w:r>
        <w:rPr>
          <w:rFonts w:ascii="Times New Roman" w:hAnsi="Times New Roman"/>
          <w:color w:val="828282"/>
          <w:rtl/>
        </w:rPr>
        <w:t xml:space="preserve">לֹ֣א </w:t>
      </w:r>
      <w:r>
        <w:rPr>
          <w:color w:val="FF0000"/>
          <w:vertAlign w:val="superscript"/>
          <w:rtl/>
        </w:rPr>
        <w:t>63541</w:t>
      </w:r>
      <w:r>
        <w:rPr>
          <w:rFonts w:ascii="Times New Roman" w:hAnsi="Times New Roman"/>
          <w:color w:val="828282"/>
          <w:rtl/>
        </w:rPr>
        <w:t xml:space="preserve">תְגַלֵּ֑ה </w:t>
      </w:r>
    </w:p>
    <w:p>
      <w:pPr>
        <w:pStyle w:val="Hebrew"/>
      </w:pPr>
      <w:r>
        <w:rPr>
          <w:color w:val="828282"/>
        </w:rPr>
        <w:t xml:space="preserve">עֶרְוַ֥ת אֲחֹות־אָבִ֖יךָ לֹ֣א תְגַלֵּ֑ה שְׁאֵ֥ר אָבִ֖יךָ הִֽוא׃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7c9ec642</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ab78dd19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7f4cd909</w:t>
            </w:r>
          </w:p>
        </w:tc>
        <w:tc>
          <w:tcPr>
            <w:tcW w:type="auto" w:w="1728"/>
          </w:tcPr>
          <w:p>
            <w:r>
              <w:t>tense</w:t>
            </w:r>
          </w:p>
        </w:tc>
        <w:tc>
          <w:tcPr>
            <w:tcW w:type="auto" w:w="1728"/>
          </w:tcPr>
          <w:p>
            <w:r>
              <w:t>verb</w:t>
            </w:r>
          </w:p>
        </w:tc>
        <w:tc>
          <w:tcPr>
            <w:tcW w:type="auto" w:w="1728"/>
          </w:tcPr>
          <w:p>
            <w:r>
              <w:t xml:space="preserve">תְגַלֵּ֑ה </w:t>
            </w:r>
          </w:p>
        </w:tc>
        <w:tc>
          <w:tcPr>
            <w:tcW w:type="auto" w:w="1728"/>
          </w:tcPr>
          <w:p>
            <w:r>
              <w:t>mod</w:t>
            </w:r>
          </w:p>
        </w:tc>
      </w:tr>
    </w:tbl>
    <w:p>
      <w:r>
        <w:br/>
      </w:r>
    </w:p>
    <w:p>
      <w:pPr>
        <w:pStyle w:val="Reference"/>
      </w:pPr>
      <w:hyperlink r:id="rId915">
        <w:r>
          <w:rPr/>
          <w:t>Leviticus 18:13</w:t>
        </w:r>
      </w:hyperlink>
    </w:p>
    <w:p>
      <w:pPr>
        <w:pStyle w:val="Hebrew"/>
      </w:pPr>
      <w:r>
        <w:t xml:space="preserve">עֶרְוַ֥ת אֲחֹֽות־אִמְּךָ֖ לֹ֣א תְגַלֵּ֑ה </w:t>
      </w:r>
    </w:p>
    <w:p>
      <w:pPr>
        <w:pStyle w:val="Hebrew"/>
      </w:pPr>
      <w:r>
        <w:rPr>
          <w:color w:val="FF0000"/>
          <w:vertAlign w:val="superscript"/>
          <w:rtl/>
        </w:rPr>
        <w:t>63545</w:t>
      </w:r>
      <w:r>
        <w:rPr>
          <w:rFonts w:ascii="Times New Roman" w:hAnsi="Times New Roman"/>
          <w:color w:val="828282"/>
          <w:rtl/>
        </w:rPr>
        <w:t xml:space="preserve">עֶרְוַ֥ת </w:t>
      </w:r>
      <w:r>
        <w:rPr>
          <w:color w:val="FF0000"/>
          <w:vertAlign w:val="superscript"/>
          <w:rtl/>
        </w:rPr>
        <w:t>63546</w:t>
      </w:r>
      <w:r>
        <w:rPr>
          <w:rFonts w:ascii="Times New Roman" w:hAnsi="Times New Roman"/>
          <w:color w:val="828282"/>
          <w:rtl/>
        </w:rPr>
        <w:t>אֲחֹֽות־</w:t>
      </w:r>
      <w:r>
        <w:rPr>
          <w:color w:val="FF0000"/>
          <w:vertAlign w:val="superscript"/>
          <w:rtl/>
        </w:rPr>
        <w:t>63547</w:t>
      </w:r>
      <w:r>
        <w:rPr>
          <w:rFonts w:ascii="Times New Roman" w:hAnsi="Times New Roman"/>
          <w:color w:val="828282"/>
          <w:rtl/>
        </w:rPr>
        <w:t xml:space="preserve">אִמְּךָ֖ </w:t>
      </w:r>
      <w:r>
        <w:rPr>
          <w:color w:val="FF0000"/>
          <w:vertAlign w:val="superscript"/>
          <w:rtl/>
        </w:rPr>
        <w:t>63548</w:t>
      </w:r>
      <w:r>
        <w:rPr>
          <w:rFonts w:ascii="Times New Roman" w:hAnsi="Times New Roman"/>
          <w:color w:val="828282"/>
          <w:rtl/>
        </w:rPr>
        <w:t xml:space="preserve">לֹ֣א </w:t>
      </w:r>
      <w:r>
        <w:rPr>
          <w:color w:val="FF0000"/>
          <w:vertAlign w:val="superscript"/>
          <w:rtl/>
        </w:rPr>
        <w:t>63549</w:t>
      </w:r>
      <w:r>
        <w:rPr>
          <w:rFonts w:ascii="Times New Roman" w:hAnsi="Times New Roman"/>
          <w:color w:val="828282"/>
          <w:rtl/>
        </w:rPr>
        <w:t xml:space="preserve">תְגַלֵּ֑ה </w:t>
      </w:r>
    </w:p>
    <w:p>
      <w:pPr>
        <w:pStyle w:val="Hebrew"/>
      </w:pPr>
      <w:r>
        <w:rPr>
          <w:color w:val="828282"/>
        </w:rPr>
        <w:t xml:space="preserve">עֶרְוַ֥ת אֲחֹֽות־אִמְּךָ֖ לֹ֣א תְגַלֵּ֑ה כִּֽי־שְׁאֵ֥ר אִמְּךָ֖ הִֽוא׃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a14af13b</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9254e54a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858ca549</w:t>
            </w:r>
          </w:p>
        </w:tc>
        <w:tc>
          <w:tcPr>
            <w:tcW w:type="auto" w:w="1728"/>
          </w:tcPr>
          <w:p>
            <w:r>
              <w:t>tense</w:t>
            </w:r>
          </w:p>
        </w:tc>
        <w:tc>
          <w:tcPr>
            <w:tcW w:type="auto" w:w="1728"/>
          </w:tcPr>
          <w:p>
            <w:r>
              <w:t>verb</w:t>
            </w:r>
          </w:p>
        </w:tc>
        <w:tc>
          <w:tcPr>
            <w:tcW w:type="auto" w:w="1728"/>
          </w:tcPr>
          <w:p>
            <w:r>
              <w:t xml:space="preserve">תְגַלֵּ֑ה </w:t>
            </w:r>
          </w:p>
        </w:tc>
        <w:tc>
          <w:tcPr>
            <w:tcW w:type="auto" w:w="1728"/>
          </w:tcPr>
          <w:p>
            <w:r>
              <w:t>mod</w:t>
            </w:r>
          </w:p>
        </w:tc>
      </w:tr>
    </w:tbl>
    <w:p>
      <w:r>
        <w:br/>
      </w:r>
    </w:p>
    <w:p>
      <w:pPr>
        <w:pStyle w:val="Reference"/>
      </w:pPr>
      <w:hyperlink r:id="rId916">
        <w:r>
          <w:rPr/>
          <w:t>Leviticus 18:14</w:t>
        </w:r>
      </w:hyperlink>
    </w:p>
    <w:p>
      <w:pPr>
        <w:pStyle w:val="Hebrew"/>
      </w:pPr>
      <w:r>
        <w:t xml:space="preserve">אֶל־אִשְׁתֹּו֙ לֹ֣א תִקְרָ֔ב </w:t>
      </w:r>
    </w:p>
    <w:p>
      <w:pPr>
        <w:pStyle w:val="Hebrew"/>
      </w:pPr>
      <w:r>
        <w:rPr>
          <w:color w:val="FF0000"/>
          <w:vertAlign w:val="superscript"/>
          <w:rtl/>
        </w:rPr>
        <w:t>63559</w:t>
      </w:r>
      <w:r>
        <w:rPr>
          <w:rFonts w:ascii="Times New Roman" w:hAnsi="Times New Roman"/>
          <w:color w:val="828282"/>
          <w:rtl/>
        </w:rPr>
        <w:t>אֶל־</w:t>
      </w:r>
      <w:r>
        <w:rPr>
          <w:color w:val="FF0000"/>
          <w:vertAlign w:val="superscript"/>
          <w:rtl/>
        </w:rPr>
        <w:t>63560</w:t>
      </w:r>
      <w:r>
        <w:rPr>
          <w:rFonts w:ascii="Times New Roman" w:hAnsi="Times New Roman"/>
          <w:color w:val="828282"/>
          <w:rtl/>
        </w:rPr>
        <w:t xml:space="preserve">אִשְׁתֹּו֙ </w:t>
      </w:r>
      <w:r>
        <w:rPr>
          <w:color w:val="FF0000"/>
          <w:vertAlign w:val="superscript"/>
          <w:rtl/>
        </w:rPr>
        <w:t>63561</w:t>
      </w:r>
      <w:r>
        <w:rPr>
          <w:rFonts w:ascii="Times New Roman" w:hAnsi="Times New Roman"/>
          <w:color w:val="828282"/>
          <w:rtl/>
        </w:rPr>
        <w:t xml:space="preserve">לֹ֣א </w:t>
      </w:r>
      <w:r>
        <w:rPr>
          <w:color w:val="FF0000"/>
          <w:vertAlign w:val="superscript"/>
          <w:rtl/>
        </w:rPr>
        <w:t>63562</w:t>
      </w:r>
      <w:r>
        <w:rPr>
          <w:rFonts w:ascii="Times New Roman" w:hAnsi="Times New Roman"/>
          <w:color w:val="828282"/>
          <w:rtl/>
        </w:rPr>
        <w:t xml:space="preserve">תִקְרָ֔ב </w:t>
      </w:r>
    </w:p>
    <w:p>
      <w:pPr>
        <w:pStyle w:val="Hebrew"/>
      </w:pPr>
      <w:r>
        <w:rPr>
          <w:color w:val="828282"/>
        </w:rPr>
        <w:t xml:space="preserve">עֶרְוַ֥ת אֲחִֽי־אָבִ֖יךָ לֹ֣א תְגַלֵּ֑ה אֶל־אִשְׁתֹּו֙ לֹ֣א תִקְרָ֔ב דֹּדָֽתְךָ֖ הִֽוא׃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3a55f477</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4361be44</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1f6d83a9</w:t>
            </w:r>
          </w:p>
        </w:tc>
        <w:tc>
          <w:tcPr>
            <w:tcW w:type="auto" w:w="1728"/>
          </w:tcPr>
          <w:p>
            <w:r>
              <w:t>tense</w:t>
            </w:r>
          </w:p>
        </w:tc>
        <w:tc>
          <w:tcPr>
            <w:tcW w:type="auto" w:w="1728"/>
          </w:tcPr>
          <w:p>
            <w:r>
              <w:t>verb</w:t>
            </w:r>
          </w:p>
        </w:tc>
        <w:tc>
          <w:tcPr>
            <w:tcW w:type="auto" w:w="1728"/>
          </w:tcPr>
          <w:p>
            <w:r>
              <w:t xml:space="preserve">תִקְרָ֔ב </w:t>
            </w:r>
          </w:p>
        </w:tc>
        <w:tc>
          <w:tcPr>
            <w:tcW w:type="auto" w:w="1728"/>
          </w:tcPr>
          <w:p>
            <w:r>
              <w:t>mod</w:t>
            </w:r>
          </w:p>
        </w:tc>
      </w:tr>
    </w:tbl>
    <w:p>
      <w:r>
        <w:br/>
      </w:r>
    </w:p>
    <w:p>
      <w:pPr>
        <w:pStyle w:val="Reference"/>
      </w:pPr>
      <w:hyperlink r:id="rId917">
        <w:r>
          <w:rPr/>
          <w:t>Leviticus 18:17</w:t>
        </w:r>
      </w:hyperlink>
    </w:p>
    <w:p>
      <w:pPr>
        <w:pStyle w:val="Hebrew"/>
      </w:pPr>
      <w:r>
        <w:t xml:space="preserve">אֶֽת־בַּת־בְּנָ֞הּ וְאֶת־בַּת־בִּתָּ֗הּ לֹ֤א תִקַּח֙ </w:t>
      </w:r>
    </w:p>
    <w:p>
      <w:pPr>
        <w:pStyle w:val="Hebrew"/>
      </w:pPr>
      <w:r>
        <w:rPr>
          <w:color w:val="FF0000"/>
          <w:vertAlign w:val="superscript"/>
          <w:rtl/>
        </w:rPr>
        <w:t>63589</w:t>
      </w:r>
      <w:r>
        <w:rPr>
          <w:rFonts w:ascii="Times New Roman" w:hAnsi="Times New Roman"/>
          <w:color w:val="828282"/>
          <w:rtl/>
        </w:rPr>
        <w:t>אֶֽת־</w:t>
      </w:r>
      <w:r>
        <w:rPr>
          <w:color w:val="FF0000"/>
          <w:vertAlign w:val="superscript"/>
          <w:rtl/>
        </w:rPr>
        <w:t>63590</w:t>
      </w:r>
      <w:r>
        <w:rPr>
          <w:rFonts w:ascii="Times New Roman" w:hAnsi="Times New Roman"/>
          <w:color w:val="828282"/>
          <w:rtl/>
        </w:rPr>
        <w:t>בַּת־</w:t>
      </w:r>
      <w:r>
        <w:rPr>
          <w:color w:val="FF0000"/>
          <w:vertAlign w:val="superscript"/>
          <w:rtl/>
        </w:rPr>
        <w:t>63591</w:t>
      </w:r>
      <w:r>
        <w:rPr>
          <w:rFonts w:ascii="Times New Roman" w:hAnsi="Times New Roman"/>
          <w:color w:val="828282"/>
          <w:rtl/>
        </w:rPr>
        <w:t xml:space="preserve">בְּנָ֞הּ </w:t>
      </w:r>
      <w:r>
        <w:rPr>
          <w:color w:val="FF0000"/>
          <w:vertAlign w:val="superscript"/>
          <w:rtl/>
        </w:rPr>
        <w:t>63592</w:t>
      </w:r>
      <w:r>
        <w:rPr>
          <w:rFonts w:ascii="Times New Roman" w:hAnsi="Times New Roman"/>
          <w:color w:val="828282"/>
          <w:rtl/>
        </w:rPr>
        <w:t>וְ</w:t>
      </w:r>
      <w:r>
        <w:rPr>
          <w:color w:val="FF0000"/>
          <w:vertAlign w:val="superscript"/>
          <w:rtl/>
        </w:rPr>
        <w:t>63593</w:t>
      </w:r>
      <w:r>
        <w:rPr>
          <w:rFonts w:ascii="Times New Roman" w:hAnsi="Times New Roman"/>
          <w:color w:val="828282"/>
          <w:rtl/>
        </w:rPr>
        <w:t>אֶת־</w:t>
      </w:r>
      <w:r>
        <w:rPr>
          <w:color w:val="FF0000"/>
          <w:vertAlign w:val="superscript"/>
          <w:rtl/>
        </w:rPr>
        <w:t>63594</w:t>
      </w:r>
      <w:r>
        <w:rPr>
          <w:rFonts w:ascii="Times New Roman" w:hAnsi="Times New Roman"/>
          <w:color w:val="828282"/>
          <w:rtl/>
        </w:rPr>
        <w:t>בַּת־</w:t>
      </w:r>
      <w:r>
        <w:rPr>
          <w:color w:val="FF0000"/>
          <w:vertAlign w:val="superscript"/>
          <w:rtl/>
        </w:rPr>
        <w:t>63595</w:t>
      </w:r>
      <w:r>
        <w:rPr>
          <w:rFonts w:ascii="Times New Roman" w:hAnsi="Times New Roman"/>
          <w:color w:val="828282"/>
          <w:rtl/>
        </w:rPr>
        <w:t xml:space="preserve">בִּתָּ֗הּ </w:t>
      </w:r>
      <w:r>
        <w:rPr>
          <w:color w:val="FF0000"/>
          <w:vertAlign w:val="superscript"/>
          <w:rtl/>
        </w:rPr>
        <w:t>63596</w:t>
      </w:r>
      <w:r>
        <w:rPr>
          <w:rFonts w:ascii="Times New Roman" w:hAnsi="Times New Roman"/>
          <w:color w:val="828282"/>
          <w:rtl/>
        </w:rPr>
        <w:t xml:space="preserve">לֹ֤א </w:t>
      </w:r>
      <w:r>
        <w:rPr>
          <w:color w:val="FF0000"/>
          <w:vertAlign w:val="superscript"/>
          <w:rtl/>
        </w:rPr>
        <w:t>63597</w:t>
      </w:r>
      <w:r>
        <w:rPr>
          <w:rFonts w:ascii="Times New Roman" w:hAnsi="Times New Roman"/>
          <w:color w:val="828282"/>
          <w:rtl/>
        </w:rPr>
        <w:t xml:space="preserve">תִקַּח֙ </w:t>
      </w:r>
    </w:p>
    <w:p>
      <w:pPr>
        <w:pStyle w:val="Hebrew"/>
      </w:pPr>
      <w:r>
        <w:rPr>
          <w:color w:val="828282"/>
        </w:rPr>
        <w:t xml:space="preserve">עֶרְוַ֥ת אִשָּׁ֛ה וּבִתָּ֖הּ לֹ֣א תְגַלֵּ֑ה אֶֽת־בַּת־בְּנָ֞הּ וְאֶת־בַּת־בִּתָּ֗הּ לֹ֤א תִקַּח֙ לְגַלֹּ֣ות עֶרְוָתָ֔הּ שַׁאֲרָ֥ה הֵ֖נָּה זִמָּ֥ה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74a9fcaf</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7259167e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b2f28d5b</w:t>
            </w:r>
          </w:p>
        </w:tc>
        <w:tc>
          <w:tcPr>
            <w:tcW w:type="auto" w:w="1728"/>
          </w:tcPr>
          <w:p>
            <w:r>
              <w:t>tense</w:t>
            </w:r>
          </w:p>
        </w:tc>
        <w:tc>
          <w:tcPr>
            <w:tcW w:type="auto" w:w="1728"/>
          </w:tcPr>
          <w:p>
            <w:r>
              <w:t>verb</w:t>
            </w:r>
          </w:p>
        </w:tc>
        <w:tc>
          <w:tcPr>
            <w:tcW w:type="auto" w:w="1728"/>
          </w:tcPr>
          <w:p>
            <w:r>
              <w:t xml:space="preserve">תִקַּח֙ </w:t>
            </w:r>
          </w:p>
        </w:tc>
        <w:tc>
          <w:tcPr>
            <w:tcW w:type="auto" w:w="1728"/>
          </w:tcPr>
          <w:p>
            <w:r>
              <w:t>mod</w:t>
            </w:r>
          </w:p>
        </w:tc>
      </w:tr>
    </w:tbl>
    <w:p>
      <w:r>
        <w:br/>
      </w:r>
    </w:p>
    <w:p>
      <w:pPr>
        <w:pStyle w:val="Reference"/>
      </w:pPr>
      <w:hyperlink r:id="rId918">
        <w:r>
          <w:rPr/>
          <w:t>Leviticus 18:20</w:t>
        </w:r>
      </w:hyperlink>
    </w:p>
    <w:p>
      <w:pPr>
        <w:pStyle w:val="Hebrew"/>
      </w:pPr>
      <w:r>
        <w:t xml:space="preserve">וְאֶל־אֵ֨שֶׁת֙ עֲמִֽיתְךָ֔ לֹא־תִתֵּ֥ן שְׁכָבְתְּךָ֖ לְזָ֑רַע </w:t>
      </w:r>
    </w:p>
    <w:p>
      <w:pPr>
        <w:pStyle w:val="Hebrew"/>
      </w:pPr>
      <w:r>
        <w:rPr>
          <w:color w:val="FF0000"/>
          <w:vertAlign w:val="superscript"/>
          <w:rtl/>
        </w:rPr>
        <w:t>63630</w:t>
      </w:r>
      <w:r>
        <w:rPr>
          <w:rFonts w:ascii="Times New Roman" w:hAnsi="Times New Roman"/>
          <w:color w:val="828282"/>
          <w:rtl/>
        </w:rPr>
        <w:t>וְ</w:t>
      </w:r>
      <w:r>
        <w:rPr>
          <w:color w:val="FF0000"/>
          <w:vertAlign w:val="superscript"/>
          <w:rtl/>
        </w:rPr>
        <w:t>63631</w:t>
      </w:r>
      <w:r>
        <w:rPr>
          <w:rFonts w:ascii="Times New Roman" w:hAnsi="Times New Roman"/>
          <w:color w:val="828282"/>
          <w:rtl/>
        </w:rPr>
        <w:t>אֶל־</w:t>
      </w:r>
      <w:r>
        <w:rPr>
          <w:color w:val="FF0000"/>
          <w:vertAlign w:val="superscript"/>
          <w:rtl/>
        </w:rPr>
        <w:t>63632</w:t>
      </w:r>
      <w:r>
        <w:rPr>
          <w:rFonts w:ascii="Times New Roman" w:hAnsi="Times New Roman"/>
          <w:color w:val="828282"/>
          <w:rtl/>
        </w:rPr>
        <w:t xml:space="preserve">אֵ֨שֶׁת֙ </w:t>
      </w:r>
      <w:r>
        <w:rPr>
          <w:color w:val="FF0000"/>
          <w:vertAlign w:val="superscript"/>
          <w:rtl/>
        </w:rPr>
        <w:t>63633</w:t>
      </w:r>
      <w:r>
        <w:rPr>
          <w:rFonts w:ascii="Times New Roman" w:hAnsi="Times New Roman"/>
          <w:color w:val="828282"/>
          <w:rtl/>
        </w:rPr>
        <w:t xml:space="preserve">עֲמִֽיתְךָ֔ </w:t>
      </w:r>
      <w:r>
        <w:rPr>
          <w:color w:val="FF0000"/>
          <w:vertAlign w:val="superscript"/>
          <w:rtl/>
        </w:rPr>
        <w:t>63634</w:t>
      </w:r>
      <w:r>
        <w:rPr>
          <w:rFonts w:ascii="Times New Roman" w:hAnsi="Times New Roman"/>
          <w:color w:val="828282"/>
          <w:rtl/>
        </w:rPr>
        <w:t>לֹא־</w:t>
      </w:r>
      <w:r>
        <w:rPr>
          <w:color w:val="FF0000"/>
          <w:vertAlign w:val="superscript"/>
          <w:rtl/>
        </w:rPr>
        <w:t>63635</w:t>
      </w:r>
      <w:r>
        <w:rPr>
          <w:rFonts w:ascii="Times New Roman" w:hAnsi="Times New Roman"/>
          <w:color w:val="828282"/>
          <w:rtl/>
        </w:rPr>
        <w:t xml:space="preserve">תִתֵּ֥ן </w:t>
      </w:r>
      <w:r>
        <w:rPr>
          <w:color w:val="FF0000"/>
          <w:vertAlign w:val="superscript"/>
          <w:rtl/>
        </w:rPr>
        <w:t>63636</w:t>
      </w:r>
      <w:r>
        <w:rPr>
          <w:rFonts w:ascii="Times New Roman" w:hAnsi="Times New Roman"/>
          <w:color w:val="828282"/>
          <w:rtl/>
        </w:rPr>
        <w:t xml:space="preserve">שְׁכָבְתְּךָ֖ </w:t>
      </w:r>
      <w:r>
        <w:rPr>
          <w:color w:val="FF0000"/>
          <w:vertAlign w:val="superscript"/>
          <w:rtl/>
        </w:rPr>
        <w:t>63637</w:t>
      </w:r>
      <w:r>
        <w:rPr>
          <w:rFonts w:ascii="Times New Roman" w:hAnsi="Times New Roman"/>
          <w:color w:val="828282"/>
          <w:rtl/>
        </w:rPr>
        <w:t>לְ</w:t>
      </w:r>
      <w:r>
        <w:rPr>
          <w:color w:val="FF0000"/>
          <w:vertAlign w:val="superscript"/>
          <w:rtl/>
        </w:rPr>
        <w:t>63638</w:t>
      </w:r>
      <w:r>
        <w:rPr>
          <w:rFonts w:ascii="Times New Roman" w:hAnsi="Times New Roman"/>
          <w:color w:val="828282"/>
          <w:rtl/>
        </w:rPr>
        <w:t xml:space="preserve">זָ֑רַע </w:t>
      </w:r>
    </w:p>
    <w:p>
      <w:pPr>
        <w:pStyle w:val="Hebrew"/>
      </w:pPr>
      <w:r>
        <w:rPr>
          <w:color w:val="828282"/>
        </w:rPr>
        <w:t xml:space="preserve">וְאֶל־אֵ֨שֶׁת֙ עֲמִֽיתְךָ֔ לֹא־תִתֵּ֥ן שְׁכָבְתְּךָ֖ לְזָ֑רַע לְטָמְאָה־בָֽהּ׃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3f3d561b</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ed23ca9c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74aa3306</w:t>
            </w:r>
          </w:p>
        </w:tc>
        <w:tc>
          <w:tcPr>
            <w:tcW w:type="auto" w:w="1728"/>
          </w:tcPr>
          <w:p>
            <w:r>
              <w:t>tense</w:t>
            </w:r>
          </w:p>
        </w:tc>
        <w:tc>
          <w:tcPr>
            <w:tcW w:type="auto" w:w="1728"/>
          </w:tcPr>
          <w:p>
            <w:r>
              <w:t>verb</w:t>
            </w:r>
          </w:p>
        </w:tc>
        <w:tc>
          <w:tcPr>
            <w:tcW w:type="auto" w:w="1728"/>
          </w:tcPr>
          <w:p>
            <w:r>
              <w:t xml:space="preserve">תִתֵּ֥ן </w:t>
            </w:r>
          </w:p>
        </w:tc>
        <w:tc>
          <w:tcPr>
            <w:tcW w:type="auto" w:w="1728"/>
          </w:tcPr>
          <w:p>
            <w:r>
              <w:t>mod</w:t>
            </w:r>
          </w:p>
        </w:tc>
      </w:tr>
    </w:tbl>
    <w:p>
      <w:r>
        <w:br/>
      </w:r>
    </w:p>
    <w:p>
      <w:pPr>
        <w:pStyle w:val="Reference"/>
      </w:pPr>
      <w:hyperlink r:id="rId919">
        <w:r>
          <w:rPr/>
          <w:t>Leviticus 18:21</w:t>
        </w:r>
      </w:hyperlink>
    </w:p>
    <w:p>
      <w:pPr>
        <w:pStyle w:val="Hebrew"/>
      </w:pPr>
      <w:r>
        <w:t xml:space="preserve">וּמִֽזַּרְעֲךָ֥ לֹא־תִתֵּ֖ן </w:t>
      </w:r>
    </w:p>
    <w:p>
      <w:pPr>
        <w:pStyle w:val="Hebrew"/>
      </w:pPr>
      <w:r>
        <w:rPr>
          <w:color w:val="FF0000"/>
          <w:vertAlign w:val="superscript"/>
          <w:rtl/>
        </w:rPr>
        <w:t>63642</w:t>
      </w:r>
      <w:r>
        <w:rPr>
          <w:rFonts w:ascii="Times New Roman" w:hAnsi="Times New Roman"/>
          <w:color w:val="828282"/>
          <w:rtl/>
        </w:rPr>
        <w:t>וּ</w:t>
      </w:r>
      <w:r>
        <w:rPr>
          <w:color w:val="FF0000"/>
          <w:vertAlign w:val="superscript"/>
          <w:rtl/>
        </w:rPr>
        <w:t>63643</w:t>
      </w:r>
      <w:r>
        <w:rPr>
          <w:rFonts w:ascii="Times New Roman" w:hAnsi="Times New Roman"/>
          <w:color w:val="828282"/>
          <w:rtl/>
        </w:rPr>
        <w:t>מִֽ</w:t>
      </w:r>
      <w:r>
        <w:rPr>
          <w:color w:val="FF0000"/>
          <w:vertAlign w:val="superscript"/>
          <w:rtl/>
        </w:rPr>
        <w:t>63644</w:t>
      </w:r>
      <w:r>
        <w:rPr>
          <w:rFonts w:ascii="Times New Roman" w:hAnsi="Times New Roman"/>
          <w:color w:val="828282"/>
          <w:rtl/>
        </w:rPr>
        <w:t xml:space="preserve">זַּרְעֲךָ֥ </w:t>
      </w:r>
      <w:r>
        <w:rPr>
          <w:color w:val="FF0000"/>
          <w:vertAlign w:val="superscript"/>
          <w:rtl/>
        </w:rPr>
        <w:t>63645</w:t>
      </w:r>
      <w:r>
        <w:rPr>
          <w:rFonts w:ascii="Times New Roman" w:hAnsi="Times New Roman"/>
          <w:color w:val="828282"/>
          <w:rtl/>
        </w:rPr>
        <w:t>לֹא־</w:t>
      </w:r>
      <w:r>
        <w:rPr>
          <w:color w:val="FF0000"/>
          <w:vertAlign w:val="superscript"/>
          <w:rtl/>
        </w:rPr>
        <w:t>63646</w:t>
      </w:r>
      <w:r>
        <w:rPr>
          <w:rFonts w:ascii="Times New Roman" w:hAnsi="Times New Roman"/>
          <w:color w:val="828282"/>
          <w:rtl/>
        </w:rPr>
        <w:t xml:space="preserve">תִתֵּ֖ן </w:t>
      </w:r>
    </w:p>
    <w:p>
      <w:pPr>
        <w:pStyle w:val="Hebrew"/>
      </w:pPr>
      <w:r>
        <w:rPr>
          <w:color w:val="828282"/>
        </w:rPr>
        <w:t xml:space="preserve">וּמִֽזַּרְעֲךָ֥ לֹא־תִתֵּ֖ן לְהַעֲבִ֣יר לַמֹּ֑לֶךְ וְלֹ֧א תְחַלֵּ֛ל אֶת־שֵׁ֥ם אֱלֹהֶ֖יךָ אֲנִ֥י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1154eec0</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b5235fd1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bd4bb13f</w:t>
            </w:r>
          </w:p>
        </w:tc>
        <w:tc>
          <w:tcPr>
            <w:tcW w:type="auto" w:w="1728"/>
          </w:tcPr>
          <w:p>
            <w:r>
              <w:t>tense</w:t>
            </w:r>
          </w:p>
        </w:tc>
        <w:tc>
          <w:tcPr>
            <w:tcW w:type="auto" w:w="1728"/>
          </w:tcPr>
          <w:p>
            <w:r>
              <w:t>verb</w:t>
            </w:r>
          </w:p>
        </w:tc>
        <w:tc>
          <w:tcPr>
            <w:tcW w:type="auto" w:w="1728"/>
          </w:tcPr>
          <w:p>
            <w:r>
              <w:t xml:space="preserve">תִתֵּ֖ן </w:t>
            </w:r>
          </w:p>
        </w:tc>
        <w:tc>
          <w:tcPr>
            <w:tcW w:type="auto" w:w="1728"/>
          </w:tcPr>
          <w:p>
            <w:r>
              <w:t>mod</w:t>
            </w:r>
          </w:p>
        </w:tc>
      </w:tr>
    </w:tbl>
    <w:p>
      <w:r>
        <w:br/>
      </w:r>
    </w:p>
    <w:p>
      <w:pPr>
        <w:pStyle w:val="Reference"/>
      </w:pPr>
      <w:hyperlink r:id="rId919">
        <w:r>
          <w:rPr/>
          <w:t>Leviticus 18:21</w:t>
        </w:r>
      </w:hyperlink>
    </w:p>
    <w:p>
      <w:pPr>
        <w:pStyle w:val="Hebrew"/>
      </w:pPr>
      <w:r>
        <w:t xml:space="preserve">וְלֹ֧א תְחַלֵּ֛ל אֶת־שֵׁ֥ם אֱלֹהֶ֖יךָ </w:t>
      </w:r>
    </w:p>
    <w:p>
      <w:pPr>
        <w:pStyle w:val="Hebrew"/>
      </w:pPr>
      <w:r>
        <w:rPr>
          <w:color w:val="FF0000"/>
          <w:vertAlign w:val="superscript"/>
          <w:rtl/>
        </w:rPr>
        <w:t>63652</w:t>
      </w:r>
      <w:r>
        <w:rPr>
          <w:rFonts w:ascii="Times New Roman" w:hAnsi="Times New Roman"/>
          <w:color w:val="828282"/>
          <w:rtl/>
        </w:rPr>
        <w:t>וְ</w:t>
      </w:r>
      <w:r>
        <w:rPr>
          <w:color w:val="FF0000"/>
          <w:vertAlign w:val="superscript"/>
          <w:rtl/>
        </w:rPr>
        <w:t>63653</w:t>
      </w:r>
      <w:r>
        <w:rPr>
          <w:rFonts w:ascii="Times New Roman" w:hAnsi="Times New Roman"/>
          <w:color w:val="828282"/>
          <w:rtl/>
        </w:rPr>
        <w:t xml:space="preserve">לֹ֧א </w:t>
      </w:r>
      <w:r>
        <w:rPr>
          <w:color w:val="FF0000"/>
          <w:vertAlign w:val="superscript"/>
          <w:rtl/>
        </w:rPr>
        <w:t>63654</w:t>
      </w:r>
      <w:r>
        <w:rPr>
          <w:rFonts w:ascii="Times New Roman" w:hAnsi="Times New Roman"/>
          <w:color w:val="828282"/>
          <w:rtl/>
        </w:rPr>
        <w:t xml:space="preserve">תְחַלֵּ֛ל </w:t>
      </w:r>
      <w:r>
        <w:rPr>
          <w:color w:val="FF0000"/>
          <w:vertAlign w:val="superscript"/>
          <w:rtl/>
        </w:rPr>
        <w:t>63655</w:t>
      </w:r>
      <w:r>
        <w:rPr>
          <w:rFonts w:ascii="Times New Roman" w:hAnsi="Times New Roman"/>
          <w:color w:val="828282"/>
          <w:rtl/>
        </w:rPr>
        <w:t>אֶת־</w:t>
      </w:r>
      <w:r>
        <w:rPr>
          <w:color w:val="FF0000"/>
          <w:vertAlign w:val="superscript"/>
          <w:rtl/>
        </w:rPr>
        <w:t>63656</w:t>
      </w:r>
      <w:r>
        <w:rPr>
          <w:rFonts w:ascii="Times New Roman" w:hAnsi="Times New Roman"/>
          <w:color w:val="828282"/>
          <w:rtl/>
        </w:rPr>
        <w:t xml:space="preserve">שֵׁ֥ם </w:t>
      </w:r>
      <w:r>
        <w:rPr>
          <w:color w:val="FF0000"/>
          <w:vertAlign w:val="superscript"/>
          <w:rtl/>
        </w:rPr>
        <w:t>63657</w:t>
      </w:r>
      <w:r>
        <w:rPr>
          <w:rFonts w:ascii="Times New Roman" w:hAnsi="Times New Roman"/>
          <w:color w:val="828282"/>
          <w:rtl/>
        </w:rPr>
        <w:t xml:space="preserve">אֱלֹהֶ֖יךָ </w:t>
      </w:r>
    </w:p>
    <w:p>
      <w:pPr>
        <w:pStyle w:val="Hebrew"/>
      </w:pPr>
      <w:r>
        <w:rPr>
          <w:color w:val="828282"/>
        </w:rPr>
        <w:t xml:space="preserve">וּמִֽזַּרְעֲךָ֥ לֹא־תִתֵּ֖ן לְהַעֲבִ֣יר לַמֹּ֑לֶךְ וְלֹ֧א תְחַלֵּ֛ל אֶת־שֵׁ֥ם אֱלֹהֶ֖יךָ אֲנִ֥י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ef3402a5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b8997e47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4db85c72</w:t>
            </w:r>
          </w:p>
        </w:tc>
        <w:tc>
          <w:tcPr>
            <w:tcW w:type="auto" w:w="1728"/>
          </w:tcPr>
          <w:p>
            <w:r>
              <w:t>tense</w:t>
            </w:r>
          </w:p>
        </w:tc>
        <w:tc>
          <w:tcPr>
            <w:tcW w:type="auto" w:w="1728"/>
          </w:tcPr>
          <w:p>
            <w:r>
              <w:t>verb</w:t>
            </w:r>
          </w:p>
        </w:tc>
        <w:tc>
          <w:tcPr>
            <w:tcW w:type="auto" w:w="1728"/>
          </w:tcPr>
          <w:p>
            <w:r>
              <w:t xml:space="preserve">תְחַלֵּ֛ל </w:t>
            </w:r>
          </w:p>
        </w:tc>
        <w:tc>
          <w:tcPr>
            <w:tcW w:type="auto" w:w="1728"/>
          </w:tcPr>
          <w:p>
            <w:r/>
          </w:p>
        </w:tc>
      </w:tr>
    </w:tbl>
    <w:p>
      <w:r>
        <w:br/>
      </w:r>
    </w:p>
    <w:p>
      <w:pPr>
        <w:pStyle w:val="Reference"/>
      </w:pPr>
      <w:hyperlink r:id="rId920">
        <w:r>
          <w:rPr/>
          <w:t>Leviticus 18:22</w:t>
        </w:r>
      </w:hyperlink>
    </w:p>
    <w:p>
      <w:pPr>
        <w:pStyle w:val="Hebrew"/>
      </w:pPr>
      <w:r>
        <w:t xml:space="preserve">וְאֶ֨ת־זָכָ֔ר לֹ֥א תִשְׁכַּ֖ב מִשְׁכְּבֵ֣י אִשָּׁ֑ה </w:t>
      </w:r>
    </w:p>
    <w:p>
      <w:pPr>
        <w:pStyle w:val="Hebrew"/>
      </w:pPr>
      <w:r>
        <w:rPr>
          <w:color w:val="FF0000"/>
          <w:vertAlign w:val="superscript"/>
          <w:rtl/>
        </w:rPr>
        <w:t>63660</w:t>
      </w:r>
      <w:r>
        <w:rPr>
          <w:rFonts w:ascii="Times New Roman" w:hAnsi="Times New Roman"/>
          <w:color w:val="828282"/>
          <w:rtl/>
        </w:rPr>
        <w:t>וְ</w:t>
      </w:r>
      <w:r>
        <w:rPr>
          <w:color w:val="FF0000"/>
          <w:vertAlign w:val="superscript"/>
          <w:rtl/>
        </w:rPr>
        <w:t>63661</w:t>
      </w:r>
      <w:r>
        <w:rPr>
          <w:rFonts w:ascii="Times New Roman" w:hAnsi="Times New Roman"/>
          <w:color w:val="828282"/>
          <w:rtl/>
        </w:rPr>
        <w:t>אֶ֨ת־</w:t>
      </w:r>
      <w:r>
        <w:rPr>
          <w:color w:val="FF0000"/>
          <w:vertAlign w:val="superscript"/>
          <w:rtl/>
        </w:rPr>
        <w:t>63662</w:t>
      </w:r>
      <w:r>
        <w:rPr>
          <w:rFonts w:ascii="Times New Roman" w:hAnsi="Times New Roman"/>
          <w:color w:val="828282"/>
          <w:rtl/>
        </w:rPr>
        <w:t xml:space="preserve">זָכָ֔ר </w:t>
      </w:r>
      <w:r>
        <w:rPr>
          <w:color w:val="FF0000"/>
          <w:vertAlign w:val="superscript"/>
          <w:rtl/>
        </w:rPr>
        <w:t>63663</w:t>
      </w:r>
      <w:r>
        <w:rPr>
          <w:rFonts w:ascii="Times New Roman" w:hAnsi="Times New Roman"/>
          <w:color w:val="828282"/>
          <w:rtl/>
        </w:rPr>
        <w:t xml:space="preserve">לֹ֥א </w:t>
      </w:r>
      <w:r>
        <w:rPr>
          <w:color w:val="FF0000"/>
          <w:vertAlign w:val="superscript"/>
          <w:rtl/>
        </w:rPr>
        <w:t>63664</w:t>
      </w:r>
      <w:r>
        <w:rPr>
          <w:rFonts w:ascii="Times New Roman" w:hAnsi="Times New Roman"/>
          <w:color w:val="828282"/>
          <w:rtl/>
        </w:rPr>
        <w:t xml:space="preserve">תִשְׁכַּ֖ב </w:t>
      </w:r>
      <w:r>
        <w:rPr>
          <w:color w:val="FF0000"/>
          <w:vertAlign w:val="superscript"/>
          <w:rtl/>
        </w:rPr>
        <w:t>63665</w:t>
      </w:r>
      <w:r>
        <w:rPr>
          <w:rFonts w:ascii="Times New Roman" w:hAnsi="Times New Roman"/>
          <w:color w:val="828282"/>
          <w:rtl/>
        </w:rPr>
        <w:t xml:space="preserve">מִשְׁכְּבֵ֣י </w:t>
      </w:r>
      <w:r>
        <w:rPr>
          <w:color w:val="FF0000"/>
          <w:vertAlign w:val="superscript"/>
          <w:rtl/>
        </w:rPr>
        <w:t>63666</w:t>
      </w:r>
      <w:r>
        <w:rPr>
          <w:rFonts w:ascii="Times New Roman" w:hAnsi="Times New Roman"/>
          <w:color w:val="828282"/>
          <w:rtl/>
        </w:rPr>
        <w:t xml:space="preserve">אִשָּׁ֑ה </w:t>
      </w:r>
    </w:p>
    <w:p>
      <w:pPr>
        <w:pStyle w:val="Hebrew"/>
      </w:pPr>
      <w:r>
        <w:rPr>
          <w:color w:val="828282"/>
        </w:rPr>
        <w:t xml:space="preserve">וְאֶ֨ת־זָכָ֔ר לֹ֥א תִשְׁכַּ֖ב מִשְׁכְּבֵ֣י אִשָּׁ֑ה תֹּועֵבָ֖ה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7704ed18</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3979200c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930eabfd</w:t>
            </w:r>
          </w:p>
        </w:tc>
        <w:tc>
          <w:tcPr>
            <w:tcW w:type="auto" w:w="1728"/>
          </w:tcPr>
          <w:p>
            <w:r>
              <w:t>tense</w:t>
            </w:r>
          </w:p>
        </w:tc>
        <w:tc>
          <w:tcPr>
            <w:tcW w:type="auto" w:w="1728"/>
          </w:tcPr>
          <w:p>
            <w:r>
              <w:t>verb</w:t>
            </w:r>
          </w:p>
        </w:tc>
        <w:tc>
          <w:tcPr>
            <w:tcW w:type="auto" w:w="1728"/>
          </w:tcPr>
          <w:p>
            <w:r>
              <w:t xml:space="preserve">תִשְׁכַּ֖ב </w:t>
            </w:r>
          </w:p>
        </w:tc>
        <w:tc>
          <w:tcPr>
            <w:tcW w:type="auto" w:w="1728"/>
          </w:tcPr>
          <w:p>
            <w:r>
              <w:t>mod</w:t>
            </w:r>
          </w:p>
        </w:tc>
      </w:tr>
    </w:tbl>
    <w:p>
      <w:r>
        <w:br/>
      </w:r>
    </w:p>
    <w:p>
      <w:pPr>
        <w:pStyle w:val="Reference"/>
      </w:pPr>
      <w:hyperlink r:id="rId921">
        <w:r>
          <w:rPr/>
          <w:t>Leviticus 18:26</w:t>
        </w:r>
      </w:hyperlink>
    </w:p>
    <w:p>
      <w:pPr>
        <w:pStyle w:val="Hebrew"/>
      </w:pPr>
      <w:r>
        <w:t xml:space="preserve">וּשְׁמַרְתֶּ֣ם אַתֶּ֗ם אֶת־חֻקֹּתַי֙ וְאֶת־מִשְׁפָּטַ֔י </w:t>
      </w:r>
    </w:p>
    <w:p>
      <w:pPr>
        <w:pStyle w:val="Hebrew"/>
      </w:pPr>
      <w:r>
        <w:rPr>
          <w:color w:val="FF0000"/>
          <w:vertAlign w:val="superscript"/>
          <w:rtl/>
        </w:rPr>
        <w:t>63721</w:t>
      </w:r>
      <w:r>
        <w:rPr>
          <w:rFonts w:ascii="Times New Roman" w:hAnsi="Times New Roman"/>
          <w:color w:val="828282"/>
          <w:rtl/>
        </w:rPr>
        <w:t>וּ</w:t>
      </w:r>
      <w:r>
        <w:rPr>
          <w:color w:val="FF0000"/>
          <w:vertAlign w:val="superscript"/>
          <w:rtl/>
        </w:rPr>
        <w:t>63722</w:t>
      </w:r>
      <w:r>
        <w:rPr>
          <w:rFonts w:ascii="Times New Roman" w:hAnsi="Times New Roman"/>
          <w:color w:val="828282"/>
          <w:rtl/>
        </w:rPr>
        <w:t xml:space="preserve">שְׁמַרְתֶּ֣ם </w:t>
      </w:r>
      <w:r>
        <w:rPr>
          <w:color w:val="FF0000"/>
          <w:vertAlign w:val="superscript"/>
          <w:rtl/>
        </w:rPr>
        <w:t>63723</w:t>
      </w:r>
      <w:r>
        <w:rPr>
          <w:rFonts w:ascii="Times New Roman" w:hAnsi="Times New Roman"/>
          <w:color w:val="828282"/>
          <w:rtl/>
        </w:rPr>
        <w:t xml:space="preserve">אַתֶּ֗ם </w:t>
      </w:r>
      <w:r>
        <w:rPr>
          <w:color w:val="FF0000"/>
          <w:vertAlign w:val="superscript"/>
          <w:rtl/>
        </w:rPr>
        <w:t>63724</w:t>
      </w:r>
      <w:r>
        <w:rPr>
          <w:rFonts w:ascii="Times New Roman" w:hAnsi="Times New Roman"/>
          <w:color w:val="828282"/>
          <w:rtl/>
        </w:rPr>
        <w:t>אֶת־</w:t>
      </w:r>
      <w:r>
        <w:rPr>
          <w:color w:val="FF0000"/>
          <w:vertAlign w:val="superscript"/>
          <w:rtl/>
        </w:rPr>
        <w:t>63725</w:t>
      </w:r>
      <w:r>
        <w:rPr>
          <w:rFonts w:ascii="Times New Roman" w:hAnsi="Times New Roman"/>
          <w:color w:val="828282"/>
          <w:rtl/>
        </w:rPr>
        <w:t xml:space="preserve">חֻקֹּתַי֙ </w:t>
      </w:r>
      <w:r>
        <w:rPr>
          <w:color w:val="FF0000"/>
          <w:vertAlign w:val="superscript"/>
          <w:rtl/>
        </w:rPr>
        <w:t>63726</w:t>
      </w:r>
      <w:r>
        <w:rPr>
          <w:rFonts w:ascii="Times New Roman" w:hAnsi="Times New Roman"/>
          <w:color w:val="828282"/>
          <w:rtl/>
        </w:rPr>
        <w:t>וְ</w:t>
      </w:r>
      <w:r>
        <w:rPr>
          <w:color w:val="FF0000"/>
          <w:vertAlign w:val="superscript"/>
          <w:rtl/>
        </w:rPr>
        <w:t>63727</w:t>
      </w:r>
      <w:r>
        <w:rPr>
          <w:rFonts w:ascii="Times New Roman" w:hAnsi="Times New Roman"/>
          <w:color w:val="828282"/>
          <w:rtl/>
        </w:rPr>
        <w:t>אֶת־</w:t>
      </w:r>
      <w:r>
        <w:rPr>
          <w:color w:val="FF0000"/>
          <w:vertAlign w:val="superscript"/>
          <w:rtl/>
        </w:rPr>
        <w:t>63728</w:t>
      </w:r>
      <w:r>
        <w:rPr>
          <w:rFonts w:ascii="Times New Roman" w:hAnsi="Times New Roman"/>
          <w:color w:val="828282"/>
          <w:rtl/>
        </w:rPr>
        <w:t xml:space="preserve">מִשְׁפָּטַ֔י </w:t>
      </w:r>
    </w:p>
    <w:p>
      <w:pPr>
        <w:pStyle w:val="Hebrew"/>
      </w:pPr>
      <w:r>
        <w:rPr>
          <w:color w:val="828282"/>
        </w:rPr>
        <w:t xml:space="preserve">וּשְׁמַרְתֶּ֣ם אַתֶּ֗ם אֶת־חֻקֹּתַי֙ וְאֶת־מִשְׁפָּטַ֔י וְלֹ֣א תַעֲשׂ֔וּ מִכֹּ֥ל הַתֹּועֵבֹ֖ת הָאֵ֑לֶּה הָֽאֶזְרָ֔ח וְהַגֵּ֖ר הַגָּ֥ר בְּתֹוכְכֶֽם׃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feff4a3a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94a6d74c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cece41fd</w:t>
            </w:r>
          </w:p>
        </w:tc>
        <w:tc>
          <w:tcPr>
            <w:tcW w:type="auto" w:w="1728"/>
          </w:tcPr>
          <w:p>
            <w:r>
              <w:t>tense</w:t>
            </w:r>
          </w:p>
        </w:tc>
        <w:tc>
          <w:tcPr>
            <w:tcW w:type="auto" w:w="1728"/>
          </w:tcPr>
          <w:p>
            <w:r>
              <w:t>verb</w:t>
            </w:r>
          </w:p>
        </w:tc>
        <w:tc>
          <w:tcPr>
            <w:tcW w:type="auto" w:w="1728"/>
          </w:tcPr>
          <w:p>
            <w:r>
              <w:t xml:space="preserve">שְׁמַרְתֶּ֣ם </w:t>
            </w:r>
          </w:p>
        </w:tc>
        <w:tc>
          <w:tcPr>
            <w:tcW w:type="auto" w:w="1728"/>
          </w:tcPr>
          <w:p>
            <w:r>
              <w:t>mod</w:t>
            </w:r>
          </w:p>
        </w:tc>
      </w:tr>
    </w:tbl>
    <w:p>
      <w:r>
        <w:br/>
      </w:r>
    </w:p>
    <w:p>
      <w:pPr>
        <w:pStyle w:val="Reference"/>
      </w:pPr>
      <w:hyperlink r:id="rId922">
        <w:r>
          <w:rPr/>
          <w:t>Leviticus 18:28</w:t>
        </w:r>
      </w:hyperlink>
    </w:p>
    <w:p>
      <w:pPr>
        <w:pStyle w:val="Hebrew"/>
      </w:pPr>
      <w:r>
        <w:t xml:space="preserve">וְלֹֽא־תָקִ֤יא הָאָ֨רֶץ֙ אֶתְכֶ֔ם </w:t>
      </w:r>
    </w:p>
    <w:p>
      <w:pPr>
        <w:pStyle w:val="Hebrew"/>
      </w:pPr>
      <w:r>
        <w:rPr>
          <w:color w:val="FF0000"/>
          <w:vertAlign w:val="superscript"/>
          <w:rtl/>
        </w:rPr>
        <w:t>63765</w:t>
      </w:r>
      <w:r>
        <w:rPr>
          <w:rFonts w:ascii="Times New Roman" w:hAnsi="Times New Roman"/>
          <w:color w:val="828282"/>
          <w:rtl/>
        </w:rPr>
        <w:t>וְ</w:t>
      </w:r>
      <w:r>
        <w:rPr>
          <w:color w:val="FF0000"/>
          <w:vertAlign w:val="superscript"/>
          <w:rtl/>
        </w:rPr>
        <w:t>63766</w:t>
      </w:r>
      <w:r>
        <w:rPr>
          <w:rFonts w:ascii="Times New Roman" w:hAnsi="Times New Roman"/>
          <w:color w:val="828282"/>
          <w:rtl/>
        </w:rPr>
        <w:t>לֹֽא־</w:t>
      </w:r>
      <w:r>
        <w:rPr>
          <w:color w:val="FF0000"/>
          <w:vertAlign w:val="superscript"/>
          <w:rtl/>
        </w:rPr>
        <w:t>63767</w:t>
      </w:r>
      <w:r>
        <w:rPr>
          <w:rFonts w:ascii="Times New Roman" w:hAnsi="Times New Roman"/>
          <w:color w:val="828282"/>
          <w:rtl/>
        </w:rPr>
        <w:t xml:space="preserve">תָקִ֤יא </w:t>
      </w:r>
      <w:r>
        <w:rPr>
          <w:color w:val="FF0000"/>
          <w:vertAlign w:val="superscript"/>
          <w:rtl/>
        </w:rPr>
        <w:t>63768</w:t>
      </w:r>
      <w:r>
        <w:rPr>
          <w:rFonts w:ascii="Times New Roman" w:hAnsi="Times New Roman"/>
          <w:color w:val="828282"/>
          <w:rtl/>
        </w:rPr>
        <w:t>הָ</w:t>
      </w:r>
      <w:r>
        <w:rPr>
          <w:color w:val="FF0000"/>
          <w:vertAlign w:val="superscript"/>
          <w:rtl/>
        </w:rPr>
        <w:t>63769</w:t>
      </w:r>
      <w:r>
        <w:rPr>
          <w:rFonts w:ascii="Times New Roman" w:hAnsi="Times New Roman"/>
          <w:color w:val="828282"/>
          <w:rtl/>
        </w:rPr>
        <w:t xml:space="preserve">אָ֨רֶץ֙ </w:t>
      </w:r>
      <w:r>
        <w:rPr>
          <w:color w:val="FF0000"/>
          <w:vertAlign w:val="superscript"/>
          <w:rtl/>
        </w:rPr>
        <w:t>63770</w:t>
      </w:r>
      <w:r>
        <w:rPr>
          <w:rFonts w:ascii="Times New Roman" w:hAnsi="Times New Roman"/>
          <w:color w:val="828282"/>
          <w:rtl/>
        </w:rPr>
        <w:t xml:space="preserve">אֶתְכֶ֔ם </w:t>
      </w:r>
    </w:p>
    <w:p>
      <w:pPr>
        <w:pStyle w:val="Hebrew"/>
      </w:pPr>
      <w:r>
        <w:rPr>
          <w:color w:val="828282"/>
        </w:rPr>
        <w:t xml:space="preserve">וְלֹֽא־תָקִ֤יא הָאָ֨רֶץ֙ אֶתְכֶ֔ם בְּטַֽמַּאֲכֶ֖ם אֹתָ֑הּ כַּאֲשֶׁ֥ר קָאָ֛ה אֶת־הַגֹּ֖וי אֲשֶׁ֥ר לִפְנֵיכֶֽם׃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9cf58861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2bc12143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01b82ca6</w:t>
            </w:r>
          </w:p>
        </w:tc>
        <w:tc>
          <w:tcPr>
            <w:tcW w:type="auto" w:w="1728"/>
          </w:tcPr>
          <w:p>
            <w:r>
              <w:t>tense</w:t>
            </w:r>
          </w:p>
        </w:tc>
        <w:tc>
          <w:tcPr>
            <w:tcW w:type="auto" w:w="1728"/>
          </w:tcPr>
          <w:p>
            <w:r>
              <w:t>verb</w:t>
            </w:r>
          </w:p>
        </w:tc>
        <w:tc>
          <w:tcPr>
            <w:tcW w:type="auto" w:w="1728"/>
          </w:tcPr>
          <w:p>
            <w:r>
              <w:t xml:space="preserve">תָקִ֤יא </w:t>
            </w:r>
          </w:p>
        </w:tc>
        <w:tc>
          <w:tcPr>
            <w:tcW w:type="auto" w:w="1728"/>
          </w:tcPr>
          <w:p>
            <w:r>
              <w:t>mod</w:t>
            </w:r>
          </w:p>
        </w:tc>
      </w:tr>
    </w:tbl>
    <w:p>
      <w:r>
        <w:br/>
      </w:r>
    </w:p>
    <w:p>
      <w:pPr>
        <w:pStyle w:val="Reference"/>
      </w:pPr>
      <w:hyperlink r:id="rId923">
        <w:r>
          <w:rPr/>
          <w:t>Leviticus 19:2</w:t>
        </w:r>
      </w:hyperlink>
    </w:p>
    <w:p>
      <w:pPr>
        <w:pStyle w:val="Hebrew"/>
      </w:pPr>
      <w:r>
        <w:t xml:space="preserve">דַּבֵּ֞ר אֶל־כָּל־עֲדַ֧ת בְּנֵי־יִשְׂרָאֵ֛ל </w:t>
      </w:r>
    </w:p>
    <w:p>
      <w:pPr>
        <w:pStyle w:val="Hebrew"/>
      </w:pPr>
      <w:r>
        <w:rPr>
          <w:color w:val="FF0000"/>
          <w:vertAlign w:val="superscript"/>
          <w:rtl/>
        </w:rPr>
        <w:t>63831</w:t>
      </w:r>
      <w:r>
        <w:rPr>
          <w:rFonts w:ascii="Times New Roman" w:hAnsi="Times New Roman"/>
          <w:color w:val="828282"/>
          <w:rtl/>
        </w:rPr>
        <w:t xml:space="preserve">דַּבֵּ֞ר </w:t>
      </w:r>
      <w:r>
        <w:rPr>
          <w:color w:val="FF0000"/>
          <w:vertAlign w:val="superscript"/>
          <w:rtl/>
        </w:rPr>
        <w:t>63832</w:t>
      </w:r>
      <w:r>
        <w:rPr>
          <w:rFonts w:ascii="Times New Roman" w:hAnsi="Times New Roman"/>
          <w:color w:val="828282"/>
          <w:rtl/>
        </w:rPr>
        <w:t>אֶל־</w:t>
      </w:r>
      <w:r>
        <w:rPr>
          <w:color w:val="FF0000"/>
          <w:vertAlign w:val="superscript"/>
          <w:rtl/>
        </w:rPr>
        <w:t>63833</w:t>
      </w:r>
      <w:r>
        <w:rPr>
          <w:rFonts w:ascii="Times New Roman" w:hAnsi="Times New Roman"/>
          <w:color w:val="828282"/>
          <w:rtl/>
        </w:rPr>
        <w:t>כָּל־</w:t>
      </w:r>
      <w:r>
        <w:rPr>
          <w:color w:val="FF0000"/>
          <w:vertAlign w:val="superscript"/>
          <w:rtl/>
        </w:rPr>
        <w:t>63834</w:t>
      </w:r>
      <w:r>
        <w:rPr>
          <w:rFonts w:ascii="Times New Roman" w:hAnsi="Times New Roman"/>
          <w:color w:val="828282"/>
          <w:rtl/>
        </w:rPr>
        <w:t xml:space="preserve">עֲדַ֧ת </w:t>
      </w:r>
      <w:r>
        <w:rPr>
          <w:color w:val="FF0000"/>
          <w:vertAlign w:val="superscript"/>
          <w:rtl/>
        </w:rPr>
        <w:t>63835</w:t>
      </w:r>
      <w:r>
        <w:rPr>
          <w:rFonts w:ascii="Times New Roman" w:hAnsi="Times New Roman"/>
          <w:color w:val="828282"/>
          <w:rtl/>
        </w:rPr>
        <w:t>בְּנֵי־</w:t>
      </w:r>
      <w:r>
        <w:rPr>
          <w:color w:val="FF0000"/>
          <w:vertAlign w:val="superscript"/>
          <w:rtl/>
        </w:rPr>
        <w:t>63836</w:t>
      </w:r>
      <w:r>
        <w:rPr>
          <w:rFonts w:ascii="Times New Roman" w:hAnsi="Times New Roman"/>
          <w:color w:val="828282"/>
          <w:rtl/>
        </w:rPr>
        <w:t xml:space="preserve">יִשְׂרָאֵ֛ל </w:t>
      </w:r>
    </w:p>
    <w:p>
      <w:pPr>
        <w:pStyle w:val="Hebrew"/>
      </w:pPr>
      <w:r>
        <w:rPr>
          <w:color w:val="828282"/>
        </w:rPr>
        <w:t xml:space="preserve">דַּבֵּ֞ר אֶל־כָּל־עֲדַ֧ת בְּנֵי־יִשְׂרָאֵ֛ל וְאָמַרְתָּ֥ אֲלֵהֶ֖ם קְדֹשִׁ֣ים תִּהְי֑וּ כִּ֣י קָדֹ֔ושׁ אֲנִ֖י יְהוָ֥ה אֱלֹהֵיכֶֽם׃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9e918293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208c5f57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74b2ce05</w:t>
            </w:r>
          </w:p>
        </w:tc>
        <w:tc>
          <w:tcPr>
            <w:tcW w:type="auto" w:w="1728"/>
          </w:tcPr>
          <w:p>
            <w:r>
              <w:t>tense</w:t>
            </w:r>
          </w:p>
        </w:tc>
        <w:tc>
          <w:tcPr>
            <w:tcW w:type="auto" w:w="1728"/>
          </w:tcPr>
          <w:p>
            <w:r>
              <w:t>verb</w:t>
            </w:r>
          </w:p>
        </w:tc>
        <w:tc>
          <w:tcPr>
            <w:tcW w:type="auto" w:w="1728"/>
          </w:tcPr>
          <w:p>
            <w:r>
              <w:t xml:space="preserve">דַּבֵּ֞ר </w:t>
            </w:r>
          </w:p>
        </w:tc>
        <w:tc>
          <w:tcPr>
            <w:tcW w:type="auto" w:w="1728"/>
          </w:tcPr>
          <w:p>
            <w:r>
              <w:t>impv</w:t>
            </w:r>
          </w:p>
        </w:tc>
      </w:tr>
    </w:tbl>
    <w:p>
      <w:r>
        <w:br/>
      </w:r>
    </w:p>
    <w:p>
      <w:pPr>
        <w:pStyle w:val="Reference"/>
      </w:pPr>
      <w:hyperlink r:id="rId924">
        <w:r>
          <w:rPr/>
          <w:t>Leviticus 19:5</w:t>
        </w:r>
      </w:hyperlink>
    </w:p>
    <w:p>
      <w:pPr>
        <w:pStyle w:val="Hebrew"/>
      </w:pPr>
      <w:r>
        <w:t xml:space="preserve">לִֽרְצֹנְכֶ֖ם תִּזְבָּחֻֽהוּ׃ </w:t>
      </w:r>
    </w:p>
    <w:p>
      <w:pPr>
        <w:pStyle w:val="Hebrew"/>
      </w:pPr>
      <w:r>
        <w:rPr>
          <w:color w:val="FF0000"/>
          <w:vertAlign w:val="superscript"/>
          <w:rtl/>
        </w:rPr>
        <w:t>63880</w:t>
      </w:r>
      <w:r>
        <w:rPr>
          <w:rFonts w:ascii="Times New Roman" w:hAnsi="Times New Roman"/>
          <w:color w:val="828282"/>
          <w:rtl/>
        </w:rPr>
        <w:t>לִֽ</w:t>
      </w:r>
      <w:r>
        <w:rPr>
          <w:color w:val="FF0000"/>
          <w:vertAlign w:val="superscript"/>
          <w:rtl/>
        </w:rPr>
        <w:t>63881</w:t>
      </w:r>
      <w:r>
        <w:rPr>
          <w:rFonts w:ascii="Times New Roman" w:hAnsi="Times New Roman"/>
          <w:color w:val="828282"/>
          <w:rtl/>
        </w:rPr>
        <w:t xml:space="preserve">רְצֹנְכֶ֖ם </w:t>
      </w:r>
      <w:r>
        <w:rPr>
          <w:color w:val="FF0000"/>
          <w:vertAlign w:val="superscript"/>
          <w:rtl/>
        </w:rPr>
        <w:t>63882</w:t>
      </w:r>
      <w:r>
        <w:rPr>
          <w:rFonts w:ascii="Times New Roman" w:hAnsi="Times New Roman"/>
          <w:color w:val="828282"/>
          <w:rtl/>
        </w:rPr>
        <w:t xml:space="preserve">תִּזְבָּחֻֽהוּ׃ </w:t>
      </w:r>
    </w:p>
    <w:p>
      <w:pPr>
        <w:pStyle w:val="Hebrew"/>
      </w:pPr>
      <w:r>
        <w:rPr>
          <w:color w:val="828282"/>
        </w:rPr>
        <w:t xml:space="preserve">וְכִ֧י תִזְבְּח֛וּ זֶ֥בַח שְׁלָמִ֖ים לַיהוָ֑ה לִֽרְצֹנְכֶ֖ם תִּזְבָּחֻֽהוּ׃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82aeb4bf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e56dddfc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c5cab1e8</w:t>
            </w:r>
          </w:p>
        </w:tc>
        <w:tc>
          <w:tcPr>
            <w:tcW w:type="auto" w:w="1728"/>
          </w:tcPr>
          <w:p>
            <w:r>
              <w:t>tense</w:t>
            </w:r>
          </w:p>
        </w:tc>
        <w:tc>
          <w:tcPr>
            <w:tcW w:type="auto" w:w="1728"/>
          </w:tcPr>
          <w:p>
            <w:r>
              <w:t>verb</w:t>
            </w:r>
          </w:p>
        </w:tc>
        <w:tc>
          <w:tcPr>
            <w:tcW w:type="auto" w:w="1728"/>
          </w:tcPr>
          <w:p>
            <w:r>
              <w:t xml:space="preserve">תִּזְבָּחֻֽהוּ׃ </w:t>
            </w:r>
          </w:p>
        </w:tc>
        <w:tc>
          <w:tcPr>
            <w:tcW w:type="auto" w:w="1728"/>
          </w:tcPr>
          <w:p>
            <w:r>
              <w:t>mod</w:t>
            </w:r>
          </w:p>
        </w:tc>
      </w:tr>
    </w:tbl>
    <w:p>
      <w:r>
        <w:br/>
      </w:r>
    </w:p>
    <w:p>
      <w:pPr>
        <w:pStyle w:val="Reference"/>
      </w:pPr>
      <w:hyperlink r:id="rId925">
        <w:r>
          <w:rPr/>
          <w:t>Leviticus 19:7</w:t>
        </w:r>
      </w:hyperlink>
    </w:p>
    <w:p>
      <w:pPr>
        <w:pStyle w:val="Hebrew"/>
      </w:pPr>
      <w:r>
        <w:t xml:space="preserve">לֹ֥א יֵרָצֶֽה׃ </w:t>
      </w:r>
    </w:p>
    <w:p>
      <w:pPr>
        <w:pStyle w:val="Hebrew"/>
      </w:pPr>
      <w:r>
        <w:rPr>
          <w:color w:val="FF0000"/>
          <w:vertAlign w:val="superscript"/>
          <w:rtl/>
        </w:rPr>
        <w:t>63912</w:t>
      </w:r>
      <w:r>
        <w:rPr>
          <w:rFonts w:ascii="Times New Roman" w:hAnsi="Times New Roman"/>
          <w:color w:val="828282"/>
          <w:rtl/>
        </w:rPr>
        <w:t xml:space="preserve">לֹ֥א </w:t>
      </w:r>
      <w:r>
        <w:rPr>
          <w:color w:val="FF0000"/>
          <w:vertAlign w:val="superscript"/>
          <w:rtl/>
        </w:rPr>
        <w:t>63913</w:t>
      </w:r>
      <w:r>
        <w:rPr>
          <w:rFonts w:ascii="Times New Roman" w:hAnsi="Times New Roman"/>
          <w:color w:val="828282"/>
          <w:rtl/>
        </w:rPr>
        <w:t xml:space="preserve">יֵרָצֶֽה׃ </w:t>
      </w:r>
    </w:p>
    <w:p>
      <w:pPr>
        <w:pStyle w:val="Hebrew"/>
      </w:pPr>
      <w:r>
        <w:rPr>
          <w:color w:val="828282"/>
        </w:rPr>
        <w:t xml:space="preserve">וְאִ֛ם הֵאָכֹ֥ל יֵאָכֵ֖ל בַּיֹּ֣ום הַשְּׁלִישִׁ֑י פִּגּ֥וּל ה֖וּא לֹ֥א יֵרָצֶֽה׃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7f148d6d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28369bc3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ee030b43</w:t>
            </w:r>
          </w:p>
        </w:tc>
        <w:tc>
          <w:tcPr>
            <w:tcW w:type="auto" w:w="1728"/>
          </w:tcPr>
          <w:p>
            <w:r>
              <w:t>tense</w:t>
            </w:r>
          </w:p>
        </w:tc>
        <w:tc>
          <w:tcPr>
            <w:tcW w:type="auto" w:w="1728"/>
          </w:tcPr>
          <w:p>
            <w:r>
              <w:t>verb</w:t>
            </w:r>
          </w:p>
        </w:tc>
        <w:tc>
          <w:tcPr>
            <w:tcW w:type="auto" w:w="1728"/>
          </w:tcPr>
          <w:p>
            <w:r>
              <w:t xml:space="preserve">יֵרָצֶֽה׃ </w:t>
            </w:r>
          </w:p>
        </w:tc>
        <w:tc>
          <w:tcPr>
            <w:tcW w:type="auto" w:w="1728"/>
          </w:tcPr>
          <w:p>
            <w:r>
              <w:t>fut</w:t>
            </w:r>
          </w:p>
        </w:tc>
      </w:tr>
    </w:tbl>
    <w:p>
      <w:r>
        <w:br/>
      </w:r>
    </w:p>
    <w:p>
      <w:pPr>
        <w:pStyle w:val="Reference"/>
      </w:pPr>
      <w:hyperlink r:id="rId926">
        <w:r>
          <w:rPr/>
          <w:t>Leviticus 19:8</w:t>
        </w:r>
      </w:hyperlink>
    </w:p>
    <w:p>
      <w:pPr>
        <w:pStyle w:val="Hebrew"/>
      </w:pPr>
      <w:r>
        <w:t xml:space="preserve">וְנִכְרְתָ֛ה הַנֶּ֥פֶשׁ הַהִ֖וא מֵעַמֶּֽיהָ׃ </w:t>
      </w:r>
    </w:p>
    <w:p>
      <w:pPr>
        <w:pStyle w:val="Hebrew"/>
      </w:pPr>
      <w:r>
        <w:rPr>
          <w:color w:val="FF0000"/>
          <w:vertAlign w:val="superscript"/>
          <w:rtl/>
        </w:rPr>
        <w:t>63923</w:t>
      </w:r>
      <w:r>
        <w:rPr>
          <w:rFonts w:ascii="Times New Roman" w:hAnsi="Times New Roman"/>
          <w:color w:val="828282"/>
          <w:rtl/>
        </w:rPr>
        <w:t>וְ</w:t>
      </w:r>
      <w:r>
        <w:rPr>
          <w:color w:val="FF0000"/>
          <w:vertAlign w:val="superscript"/>
          <w:rtl/>
        </w:rPr>
        <w:t>63924</w:t>
      </w:r>
      <w:r>
        <w:rPr>
          <w:rFonts w:ascii="Times New Roman" w:hAnsi="Times New Roman"/>
          <w:color w:val="828282"/>
          <w:rtl/>
        </w:rPr>
        <w:t xml:space="preserve">נִכְרְתָ֛ה </w:t>
      </w:r>
      <w:r>
        <w:rPr>
          <w:color w:val="FF0000"/>
          <w:vertAlign w:val="superscript"/>
          <w:rtl/>
        </w:rPr>
        <w:t>63925</w:t>
      </w:r>
      <w:r>
        <w:rPr>
          <w:rFonts w:ascii="Times New Roman" w:hAnsi="Times New Roman"/>
          <w:color w:val="828282"/>
          <w:rtl/>
        </w:rPr>
        <w:t>הַ</w:t>
      </w:r>
      <w:r>
        <w:rPr>
          <w:color w:val="FF0000"/>
          <w:vertAlign w:val="superscript"/>
          <w:rtl/>
        </w:rPr>
        <w:t>63926</w:t>
      </w:r>
      <w:r>
        <w:rPr>
          <w:rFonts w:ascii="Times New Roman" w:hAnsi="Times New Roman"/>
          <w:color w:val="828282"/>
          <w:rtl/>
        </w:rPr>
        <w:t xml:space="preserve">נֶּ֥פֶשׁ </w:t>
      </w:r>
      <w:r>
        <w:rPr>
          <w:color w:val="FF0000"/>
          <w:vertAlign w:val="superscript"/>
          <w:rtl/>
        </w:rPr>
        <w:t>63927</w:t>
      </w:r>
      <w:r>
        <w:rPr>
          <w:rFonts w:ascii="Times New Roman" w:hAnsi="Times New Roman"/>
          <w:color w:val="828282"/>
          <w:rtl/>
        </w:rPr>
        <w:t>הַ</w:t>
      </w:r>
      <w:r>
        <w:rPr>
          <w:color w:val="FF0000"/>
          <w:vertAlign w:val="superscript"/>
          <w:rtl/>
        </w:rPr>
        <w:t>63928</w:t>
      </w:r>
      <w:r>
        <w:rPr>
          <w:rFonts w:ascii="Times New Roman" w:hAnsi="Times New Roman"/>
          <w:color w:val="828282"/>
          <w:rtl/>
        </w:rPr>
        <w:t xml:space="preserve">הִ֖וא </w:t>
      </w:r>
      <w:r>
        <w:rPr>
          <w:color w:val="FF0000"/>
          <w:vertAlign w:val="superscript"/>
          <w:rtl/>
        </w:rPr>
        <w:t>63929</w:t>
      </w:r>
      <w:r>
        <w:rPr>
          <w:rFonts w:ascii="Times New Roman" w:hAnsi="Times New Roman"/>
          <w:color w:val="828282"/>
          <w:rtl/>
        </w:rPr>
        <w:t>מֵ</w:t>
      </w:r>
      <w:r>
        <w:rPr>
          <w:color w:val="FF0000"/>
          <w:vertAlign w:val="superscript"/>
          <w:rtl/>
        </w:rPr>
        <w:t>63930</w:t>
      </w:r>
      <w:r>
        <w:rPr>
          <w:rFonts w:ascii="Times New Roman" w:hAnsi="Times New Roman"/>
          <w:color w:val="828282"/>
          <w:rtl/>
        </w:rPr>
        <w:t xml:space="preserve">עַמֶּֽיהָ׃ </w:t>
      </w:r>
    </w:p>
    <w:p>
      <w:pPr>
        <w:pStyle w:val="Hebrew"/>
      </w:pPr>
      <w:r>
        <w:rPr>
          <w:color w:val="828282"/>
        </w:rPr>
        <w:t xml:space="preserve">וְאֹֽכְלָיו֙ עֲוֹנֹ֣ו יִשָּׂ֔א כִּֽי־אֶת־קֹ֥דֶשׁ יְהוָ֖ה חִלֵּ֑ל וְנִכְרְתָ֛ה הַנֶּ֥פֶשׁ הַהִ֖וא מֵעַמֶּֽיהָ׃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a8bf1e8e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3100f423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86a9a2e3</w:t>
            </w:r>
          </w:p>
        </w:tc>
        <w:tc>
          <w:tcPr>
            <w:tcW w:type="auto" w:w="1728"/>
          </w:tcPr>
          <w:p>
            <w:r>
              <w:t>tense</w:t>
            </w:r>
          </w:p>
        </w:tc>
        <w:tc>
          <w:tcPr>
            <w:tcW w:type="auto" w:w="1728"/>
          </w:tcPr>
          <w:p>
            <w:r>
              <w:t>verb</w:t>
            </w:r>
          </w:p>
        </w:tc>
        <w:tc>
          <w:tcPr>
            <w:tcW w:type="auto" w:w="1728"/>
          </w:tcPr>
          <w:p>
            <w:r>
              <w:t xml:space="preserve">נִכְרְתָ֛ה </w:t>
            </w:r>
          </w:p>
        </w:tc>
        <w:tc>
          <w:tcPr>
            <w:tcW w:type="auto" w:w="1728"/>
          </w:tcPr>
          <w:p>
            <w:r>
              <w:t>mod</w:t>
            </w:r>
          </w:p>
        </w:tc>
      </w:tr>
    </w:tbl>
    <w:p>
      <w:r>
        <w:br/>
      </w:r>
    </w:p>
    <w:p>
      <w:pPr>
        <w:pStyle w:val="Reference"/>
      </w:pPr>
      <w:hyperlink r:id="rId927">
        <w:r>
          <w:rPr/>
          <w:t>Leviticus 19:10</w:t>
        </w:r>
      </w:hyperlink>
    </w:p>
    <w:p>
      <w:pPr>
        <w:pStyle w:val="Hebrew"/>
      </w:pPr>
      <w:r>
        <w:t xml:space="preserve">וְכַרְמְךָ֙ לֹ֣א תְעֹולֵ֔ל </w:t>
      </w:r>
    </w:p>
    <w:p>
      <w:pPr>
        <w:pStyle w:val="Hebrew"/>
      </w:pPr>
      <w:r>
        <w:rPr>
          <w:color w:val="FF0000"/>
          <w:vertAlign w:val="superscript"/>
          <w:rtl/>
        </w:rPr>
        <w:t>63948</w:t>
      </w:r>
      <w:r>
        <w:rPr>
          <w:rFonts w:ascii="Times New Roman" w:hAnsi="Times New Roman"/>
          <w:color w:val="828282"/>
          <w:rtl/>
        </w:rPr>
        <w:t>וְ</w:t>
      </w:r>
      <w:r>
        <w:rPr>
          <w:color w:val="FF0000"/>
          <w:vertAlign w:val="superscript"/>
          <w:rtl/>
        </w:rPr>
        <w:t>63949</w:t>
      </w:r>
      <w:r>
        <w:rPr>
          <w:rFonts w:ascii="Times New Roman" w:hAnsi="Times New Roman"/>
          <w:color w:val="828282"/>
          <w:rtl/>
        </w:rPr>
        <w:t xml:space="preserve">כַרְמְךָ֙ </w:t>
      </w:r>
      <w:r>
        <w:rPr>
          <w:color w:val="FF0000"/>
          <w:vertAlign w:val="superscript"/>
          <w:rtl/>
        </w:rPr>
        <w:t>63950</w:t>
      </w:r>
      <w:r>
        <w:rPr>
          <w:rFonts w:ascii="Times New Roman" w:hAnsi="Times New Roman"/>
          <w:color w:val="828282"/>
          <w:rtl/>
        </w:rPr>
        <w:t xml:space="preserve">לֹ֣א </w:t>
      </w:r>
      <w:r>
        <w:rPr>
          <w:color w:val="FF0000"/>
          <w:vertAlign w:val="superscript"/>
          <w:rtl/>
        </w:rPr>
        <w:t>63951</w:t>
      </w:r>
      <w:r>
        <w:rPr>
          <w:rFonts w:ascii="Times New Roman" w:hAnsi="Times New Roman"/>
          <w:color w:val="828282"/>
          <w:rtl/>
        </w:rPr>
        <w:t xml:space="preserve">תְעֹולֵ֔ל </w:t>
      </w:r>
    </w:p>
    <w:p>
      <w:pPr>
        <w:pStyle w:val="Hebrew"/>
      </w:pPr>
      <w:r>
        <w:rPr>
          <w:color w:val="828282"/>
        </w:rPr>
        <w:t xml:space="preserve">וְכַרְמְךָ֙ לֹ֣א תְעֹולֵ֔ל וּפֶ֥רֶט כַּרְמְךָ֖ לֹ֣א תְלַקֵּ֑ט לֶֽעָנִ֤י וְלַגֵּר֙ תַּעֲזֹ֣ב אֹתָ֔ם אֲנִ֖י יְהוָ֥ה אֱלֹהֵיכֶֽם׃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5c5eb0a7</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7c821709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97f1c186</w:t>
            </w:r>
          </w:p>
        </w:tc>
        <w:tc>
          <w:tcPr>
            <w:tcW w:type="auto" w:w="1728"/>
          </w:tcPr>
          <w:p>
            <w:r>
              <w:t>tense</w:t>
            </w:r>
          </w:p>
        </w:tc>
        <w:tc>
          <w:tcPr>
            <w:tcW w:type="auto" w:w="1728"/>
          </w:tcPr>
          <w:p>
            <w:r>
              <w:t>verb</w:t>
            </w:r>
          </w:p>
        </w:tc>
        <w:tc>
          <w:tcPr>
            <w:tcW w:type="auto" w:w="1728"/>
          </w:tcPr>
          <w:p>
            <w:r>
              <w:t xml:space="preserve">תְעֹולֵ֔ל </w:t>
            </w:r>
          </w:p>
        </w:tc>
        <w:tc>
          <w:tcPr>
            <w:tcW w:type="auto" w:w="1728"/>
          </w:tcPr>
          <w:p>
            <w:r>
              <w:t>mod</w:t>
            </w:r>
          </w:p>
        </w:tc>
      </w:tr>
    </w:tbl>
    <w:p>
      <w:r>
        <w:br/>
      </w:r>
    </w:p>
    <w:p>
      <w:pPr>
        <w:pStyle w:val="Reference"/>
      </w:pPr>
      <w:hyperlink r:id="rId927">
        <w:r>
          <w:rPr/>
          <w:t>Leviticus 19:10</w:t>
        </w:r>
      </w:hyperlink>
    </w:p>
    <w:p>
      <w:pPr>
        <w:pStyle w:val="Hebrew"/>
      </w:pPr>
      <w:r>
        <w:t xml:space="preserve">לֶֽעָנִ֤י וְלַגֵּר֙ תַּעֲזֹ֣ב אֹתָ֔ם </w:t>
      </w:r>
    </w:p>
    <w:p>
      <w:pPr>
        <w:pStyle w:val="Hebrew"/>
      </w:pPr>
      <w:r>
        <w:rPr>
          <w:color w:val="FF0000"/>
          <w:vertAlign w:val="superscript"/>
          <w:rtl/>
        </w:rPr>
        <w:t>63957</w:t>
      </w:r>
      <w:r>
        <w:rPr>
          <w:rFonts w:ascii="Times New Roman" w:hAnsi="Times New Roman"/>
          <w:color w:val="828282"/>
          <w:rtl/>
        </w:rPr>
        <w:t>לֶֽ</w:t>
      </w:r>
      <w:r>
        <w:rPr>
          <w:color w:val="FF0000"/>
          <w:vertAlign w:val="superscript"/>
          <w:rtl/>
        </w:rPr>
        <w:t>63958</w:t>
      </w:r>
      <w:r>
        <w:rPr>
          <w:rFonts w:ascii="Times New Roman" w:hAnsi="Times New Roman"/>
          <w:color w:val="828282"/>
          <w:rtl/>
        </w:rPr>
      </w:r>
      <w:r>
        <w:rPr>
          <w:color w:val="FF0000"/>
          <w:vertAlign w:val="superscript"/>
          <w:rtl/>
        </w:rPr>
        <w:t>63959</w:t>
      </w:r>
      <w:r>
        <w:rPr>
          <w:rFonts w:ascii="Times New Roman" w:hAnsi="Times New Roman"/>
          <w:color w:val="828282"/>
          <w:rtl/>
        </w:rPr>
        <w:t xml:space="preserve">עָנִ֤י </w:t>
      </w:r>
      <w:r>
        <w:rPr>
          <w:color w:val="FF0000"/>
          <w:vertAlign w:val="superscript"/>
          <w:rtl/>
        </w:rPr>
        <w:t>63960</w:t>
      </w:r>
      <w:r>
        <w:rPr>
          <w:rFonts w:ascii="Times New Roman" w:hAnsi="Times New Roman"/>
          <w:color w:val="828282"/>
          <w:rtl/>
        </w:rPr>
        <w:t>וְ</w:t>
      </w:r>
      <w:r>
        <w:rPr>
          <w:color w:val="FF0000"/>
          <w:vertAlign w:val="superscript"/>
          <w:rtl/>
        </w:rPr>
        <w:t>63961</w:t>
      </w:r>
      <w:r>
        <w:rPr>
          <w:rFonts w:ascii="Times New Roman" w:hAnsi="Times New Roman"/>
          <w:color w:val="828282"/>
          <w:rtl/>
        </w:rPr>
        <w:t>לַ</w:t>
      </w:r>
      <w:r>
        <w:rPr>
          <w:color w:val="FF0000"/>
          <w:vertAlign w:val="superscript"/>
          <w:rtl/>
        </w:rPr>
        <w:t>63962</w:t>
      </w:r>
      <w:r>
        <w:rPr>
          <w:rFonts w:ascii="Times New Roman" w:hAnsi="Times New Roman"/>
          <w:color w:val="828282"/>
          <w:rtl/>
        </w:rPr>
      </w:r>
      <w:r>
        <w:rPr>
          <w:color w:val="FF0000"/>
          <w:vertAlign w:val="superscript"/>
          <w:rtl/>
        </w:rPr>
        <w:t>63963</w:t>
      </w:r>
      <w:r>
        <w:rPr>
          <w:rFonts w:ascii="Times New Roman" w:hAnsi="Times New Roman"/>
          <w:color w:val="828282"/>
          <w:rtl/>
        </w:rPr>
        <w:t xml:space="preserve">גֵּר֙ </w:t>
      </w:r>
      <w:r>
        <w:rPr>
          <w:color w:val="FF0000"/>
          <w:vertAlign w:val="superscript"/>
          <w:rtl/>
        </w:rPr>
        <w:t>63964</w:t>
      </w:r>
      <w:r>
        <w:rPr>
          <w:rFonts w:ascii="Times New Roman" w:hAnsi="Times New Roman"/>
          <w:color w:val="828282"/>
          <w:rtl/>
        </w:rPr>
        <w:t xml:space="preserve">תַּעֲזֹ֣ב </w:t>
      </w:r>
      <w:r>
        <w:rPr>
          <w:color w:val="FF0000"/>
          <w:vertAlign w:val="superscript"/>
          <w:rtl/>
        </w:rPr>
        <w:t>63965</w:t>
      </w:r>
      <w:r>
        <w:rPr>
          <w:rFonts w:ascii="Times New Roman" w:hAnsi="Times New Roman"/>
          <w:color w:val="828282"/>
          <w:rtl/>
        </w:rPr>
        <w:t xml:space="preserve">אֹתָ֔ם </w:t>
      </w:r>
    </w:p>
    <w:p>
      <w:pPr>
        <w:pStyle w:val="Hebrew"/>
      </w:pPr>
      <w:r>
        <w:rPr>
          <w:color w:val="828282"/>
        </w:rPr>
        <w:t xml:space="preserve">וְכַרְמְךָ֙ לֹ֣א תְעֹולֵ֔ל וּפֶ֥רֶט כַּרְמְךָ֖ לֹ֣א תְלַקֵּ֑ט לֶֽעָנִ֤י וְלַגֵּר֙ תַּעֲזֹ֣ב אֹתָ֔ם אֲנִ֖י יְהוָ֥ה אֱלֹהֵיכֶֽם׃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c05ccafc</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0f1faea5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04eecde5</w:t>
            </w:r>
          </w:p>
        </w:tc>
        <w:tc>
          <w:tcPr>
            <w:tcW w:type="auto" w:w="1728"/>
          </w:tcPr>
          <w:p>
            <w:r>
              <w:t>tense</w:t>
            </w:r>
          </w:p>
        </w:tc>
        <w:tc>
          <w:tcPr>
            <w:tcW w:type="auto" w:w="1728"/>
          </w:tcPr>
          <w:p>
            <w:r>
              <w:t>verb</w:t>
            </w:r>
          </w:p>
        </w:tc>
        <w:tc>
          <w:tcPr>
            <w:tcW w:type="auto" w:w="1728"/>
          </w:tcPr>
          <w:p>
            <w:r>
              <w:t xml:space="preserve">תַּעֲזֹ֣ב </w:t>
            </w:r>
          </w:p>
        </w:tc>
        <w:tc>
          <w:tcPr>
            <w:tcW w:type="auto" w:w="1728"/>
          </w:tcPr>
          <w:p>
            <w:r>
              <w:t>mod</w:t>
            </w:r>
          </w:p>
        </w:tc>
      </w:tr>
    </w:tbl>
    <w:p>
      <w:r>
        <w:br/>
      </w:r>
    </w:p>
    <w:p>
      <w:pPr>
        <w:pStyle w:val="Reference"/>
      </w:pPr>
      <w:hyperlink r:id="rId928">
        <w:r>
          <w:rPr/>
          <w:t>Leviticus 19:12</w:t>
        </w:r>
      </w:hyperlink>
    </w:p>
    <w:p>
      <w:pPr>
        <w:pStyle w:val="Hebrew"/>
      </w:pPr>
      <w:r>
        <w:t xml:space="preserve">וְלֹֽא־תִשָּׁבְע֥וּ בִשְׁמִ֖י לַשָּׁ֑קֶר </w:t>
      </w:r>
    </w:p>
    <w:p>
      <w:pPr>
        <w:pStyle w:val="Hebrew"/>
      </w:pPr>
      <w:r>
        <w:rPr>
          <w:color w:val="FF0000"/>
          <w:vertAlign w:val="superscript"/>
          <w:rtl/>
        </w:rPr>
        <w:t>63980</w:t>
      </w:r>
      <w:r>
        <w:rPr>
          <w:rFonts w:ascii="Times New Roman" w:hAnsi="Times New Roman"/>
          <w:color w:val="828282"/>
          <w:rtl/>
        </w:rPr>
        <w:t>וְ</w:t>
      </w:r>
      <w:r>
        <w:rPr>
          <w:color w:val="FF0000"/>
          <w:vertAlign w:val="superscript"/>
          <w:rtl/>
        </w:rPr>
        <w:t>63981</w:t>
      </w:r>
      <w:r>
        <w:rPr>
          <w:rFonts w:ascii="Times New Roman" w:hAnsi="Times New Roman"/>
          <w:color w:val="828282"/>
          <w:rtl/>
        </w:rPr>
        <w:t>לֹֽא־</w:t>
      </w:r>
      <w:r>
        <w:rPr>
          <w:color w:val="FF0000"/>
          <w:vertAlign w:val="superscript"/>
          <w:rtl/>
        </w:rPr>
        <w:t>63982</w:t>
      </w:r>
      <w:r>
        <w:rPr>
          <w:rFonts w:ascii="Times New Roman" w:hAnsi="Times New Roman"/>
          <w:color w:val="828282"/>
          <w:rtl/>
        </w:rPr>
        <w:t xml:space="preserve">תִשָּׁבְע֥וּ </w:t>
      </w:r>
      <w:r>
        <w:rPr>
          <w:color w:val="FF0000"/>
          <w:vertAlign w:val="superscript"/>
          <w:rtl/>
        </w:rPr>
        <w:t>63983</w:t>
      </w:r>
      <w:r>
        <w:rPr>
          <w:rFonts w:ascii="Times New Roman" w:hAnsi="Times New Roman"/>
          <w:color w:val="828282"/>
          <w:rtl/>
        </w:rPr>
        <w:t>בִ</w:t>
      </w:r>
      <w:r>
        <w:rPr>
          <w:color w:val="FF0000"/>
          <w:vertAlign w:val="superscript"/>
          <w:rtl/>
        </w:rPr>
        <w:t>63984</w:t>
      </w:r>
      <w:r>
        <w:rPr>
          <w:rFonts w:ascii="Times New Roman" w:hAnsi="Times New Roman"/>
          <w:color w:val="828282"/>
          <w:rtl/>
        </w:rPr>
        <w:t xml:space="preserve">שְׁמִ֖י </w:t>
      </w:r>
      <w:r>
        <w:rPr>
          <w:color w:val="FF0000"/>
          <w:vertAlign w:val="superscript"/>
          <w:rtl/>
        </w:rPr>
        <w:t>63985</w:t>
      </w:r>
      <w:r>
        <w:rPr>
          <w:rFonts w:ascii="Times New Roman" w:hAnsi="Times New Roman"/>
          <w:color w:val="828282"/>
          <w:rtl/>
        </w:rPr>
        <w:t>לַ</w:t>
      </w:r>
      <w:r>
        <w:rPr>
          <w:color w:val="FF0000"/>
          <w:vertAlign w:val="superscript"/>
          <w:rtl/>
        </w:rPr>
        <w:t>63986</w:t>
      </w:r>
      <w:r>
        <w:rPr>
          <w:rFonts w:ascii="Times New Roman" w:hAnsi="Times New Roman"/>
          <w:color w:val="828282"/>
          <w:rtl/>
        </w:rPr>
      </w:r>
      <w:r>
        <w:rPr>
          <w:color w:val="FF0000"/>
          <w:vertAlign w:val="superscript"/>
          <w:rtl/>
        </w:rPr>
        <w:t>63987</w:t>
      </w:r>
      <w:r>
        <w:rPr>
          <w:rFonts w:ascii="Times New Roman" w:hAnsi="Times New Roman"/>
          <w:color w:val="828282"/>
          <w:rtl/>
        </w:rPr>
        <w:t xml:space="preserve">שָּׁ֑קֶר </w:t>
      </w:r>
    </w:p>
    <w:p>
      <w:pPr>
        <w:pStyle w:val="Hebrew"/>
      </w:pPr>
      <w:r>
        <w:rPr>
          <w:color w:val="828282"/>
        </w:rPr>
        <w:t xml:space="preserve">וְלֹֽא־תִשָּׁבְע֥וּ בִשְׁמִ֖י לַשָּׁ֑קֶר וְחִלַּלְתָּ֛ אֶת־שֵׁ֥ם אֱלֹהֶ֖יךָ אֲנִ֥י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8d663723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e4e66ec5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e0af8c45</w:t>
            </w:r>
          </w:p>
        </w:tc>
        <w:tc>
          <w:tcPr>
            <w:tcW w:type="auto" w:w="1728"/>
          </w:tcPr>
          <w:p>
            <w:r>
              <w:t>tense</w:t>
            </w:r>
          </w:p>
        </w:tc>
        <w:tc>
          <w:tcPr>
            <w:tcW w:type="auto" w:w="1728"/>
          </w:tcPr>
          <w:p>
            <w:r>
              <w:t>verb</w:t>
            </w:r>
          </w:p>
        </w:tc>
        <w:tc>
          <w:tcPr>
            <w:tcW w:type="auto" w:w="1728"/>
          </w:tcPr>
          <w:p>
            <w:r>
              <w:t xml:space="preserve">תִשָּׁבְע֥וּ </w:t>
            </w:r>
          </w:p>
        </w:tc>
        <w:tc>
          <w:tcPr>
            <w:tcW w:type="auto" w:w="1728"/>
          </w:tcPr>
          <w:p>
            <w:r>
              <w:t>mod</w:t>
            </w:r>
          </w:p>
        </w:tc>
      </w:tr>
    </w:tbl>
    <w:p>
      <w:r>
        <w:br/>
      </w:r>
    </w:p>
    <w:p>
      <w:pPr>
        <w:pStyle w:val="Reference"/>
      </w:pPr>
      <w:hyperlink r:id="rId928">
        <w:r>
          <w:rPr/>
          <w:t>Leviticus 19:12</w:t>
        </w:r>
      </w:hyperlink>
    </w:p>
    <w:p>
      <w:pPr>
        <w:pStyle w:val="Hebrew"/>
      </w:pPr>
      <w:r>
        <w:t xml:space="preserve">וְחִלַּלְתָּ֛ אֶת־שֵׁ֥ם אֱלֹהֶ֖יךָ </w:t>
      </w:r>
    </w:p>
    <w:p>
      <w:pPr>
        <w:pStyle w:val="Hebrew"/>
      </w:pPr>
      <w:r>
        <w:rPr>
          <w:color w:val="FF0000"/>
          <w:vertAlign w:val="superscript"/>
          <w:rtl/>
        </w:rPr>
        <w:t>63988</w:t>
      </w:r>
      <w:r>
        <w:rPr>
          <w:rFonts w:ascii="Times New Roman" w:hAnsi="Times New Roman"/>
          <w:color w:val="828282"/>
          <w:rtl/>
        </w:rPr>
        <w:t>וְ</w:t>
      </w:r>
      <w:r>
        <w:rPr>
          <w:color w:val="FF0000"/>
          <w:vertAlign w:val="superscript"/>
          <w:rtl/>
        </w:rPr>
        <w:t>63989</w:t>
      </w:r>
      <w:r>
        <w:rPr>
          <w:rFonts w:ascii="Times New Roman" w:hAnsi="Times New Roman"/>
          <w:color w:val="828282"/>
          <w:rtl/>
        </w:rPr>
        <w:t xml:space="preserve">חִלַּלְתָּ֛ </w:t>
      </w:r>
      <w:r>
        <w:rPr>
          <w:color w:val="FF0000"/>
          <w:vertAlign w:val="superscript"/>
          <w:rtl/>
        </w:rPr>
        <w:t>63990</w:t>
      </w:r>
      <w:r>
        <w:rPr>
          <w:rFonts w:ascii="Times New Roman" w:hAnsi="Times New Roman"/>
          <w:color w:val="828282"/>
          <w:rtl/>
        </w:rPr>
        <w:t>אֶת־</w:t>
      </w:r>
      <w:r>
        <w:rPr>
          <w:color w:val="FF0000"/>
          <w:vertAlign w:val="superscript"/>
          <w:rtl/>
        </w:rPr>
        <w:t>63991</w:t>
      </w:r>
      <w:r>
        <w:rPr>
          <w:rFonts w:ascii="Times New Roman" w:hAnsi="Times New Roman"/>
          <w:color w:val="828282"/>
          <w:rtl/>
        </w:rPr>
        <w:t xml:space="preserve">שֵׁ֥ם </w:t>
      </w:r>
      <w:r>
        <w:rPr>
          <w:color w:val="FF0000"/>
          <w:vertAlign w:val="superscript"/>
          <w:rtl/>
        </w:rPr>
        <w:t>63992</w:t>
      </w:r>
      <w:r>
        <w:rPr>
          <w:rFonts w:ascii="Times New Roman" w:hAnsi="Times New Roman"/>
          <w:color w:val="828282"/>
          <w:rtl/>
        </w:rPr>
        <w:t xml:space="preserve">אֱלֹהֶ֖יךָ </w:t>
      </w:r>
    </w:p>
    <w:p>
      <w:pPr>
        <w:pStyle w:val="Hebrew"/>
      </w:pPr>
      <w:r>
        <w:rPr>
          <w:color w:val="828282"/>
        </w:rPr>
        <w:t xml:space="preserve">וְלֹֽא־תִשָּׁבְע֥וּ בִשְׁמִ֖י לַשָּׁ֑קֶר וְחִלַּלְתָּ֛ אֶת־שֵׁ֥ם אֱלֹהֶ֖יךָ אֲנִ֥י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69c2e0cf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a7ba9162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370b420e</w:t>
            </w:r>
          </w:p>
        </w:tc>
        <w:tc>
          <w:tcPr>
            <w:tcW w:type="auto" w:w="1728"/>
          </w:tcPr>
          <w:p>
            <w:r>
              <w:t>tense</w:t>
            </w:r>
          </w:p>
        </w:tc>
        <w:tc>
          <w:tcPr>
            <w:tcW w:type="auto" w:w="1728"/>
          </w:tcPr>
          <w:p>
            <w:r>
              <w:t>verb</w:t>
            </w:r>
          </w:p>
        </w:tc>
        <w:tc>
          <w:tcPr>
            <w:tcW w:type="auto" w:w="1728"/>
          </w:tcPr>
          <w:p>
            <w:r>
              <w:t xml:space="preserve">חִלַּלְתָּ֛ </w:t>
            </w:r>
          </w:p>
        </w:tc>
        <w:tc>
          <w:tcPr>
            <w:tcW w:type="auto" w:w="1728"/>
          </w:tcPr>
          <w:p>
            <w:r>
              <w:t>pres</w:t>
            </w:r>
          </w:p>
        </w:tc>
      </w:tr>
    </w:tbl>
    <w:p>
      <w:r>
        <w:br/>
      </w:r>
    </w:p>
    <w:p>
      <w:pPr>
        <w:pStyle w:val="Reference"/>
      </w:pPr>
      <w:hyperlink r:id="rId929">
        <w:r>
          <w:rPr/>
          <w:t>Leviticus 19:13</w:t>
        </w:r>
      </w:hyperlink>
    </w:p>
    <w:p>
      <w:pPr>
        <w:pStyle w:val="Hebrew"/>
      </w:pPr>
      <w:r>
        <w:t xml:space="preserve">לֹֽא־תַעֲשֹׁ֥ק אֶת־רֵֽעֲךָ֖ </w:t>
      </w:r>
    </w:p>
    <w:p>
      <w:pPr>
        <w:pStyle w:val="Hebrew"/>
      </w:pPr>
      <w:r>
        <w:rPr>
          <w:color w:val="FF0000"/>
          <w:vertAlign w:val="superscript"/>
          <w:rtl/>
        </w:rPr>
        <w:t>63995</w:t>
      </w:r>
      <w:r>
        <w:rPr>
          <w:rFonts w:ascii="Times New Roman" w:hAnsi="Times New Roman"/>
          <w:color w:val="828282"/>
          <w:rtl/>
        </w:rPr>
        <w:t>לֹֽא־</w:t>
      </w:r>
      <w:r>
        <w:rPr>
          <w:color w:val="FF0000"/>
          <w:vertAlign w:val="superscript"/>
          <w:rtl/>
        </w:rPr>
        <w:t>63996</w:t>
      </w:r>
      <w:r>
        <w:rPr>
          <w:rFonts w:ascii="Times New Roman" w:hAnsi="Times New Roman"/>
          <w:color w:val="828282"/>
          <w:rtl/>
        </w:rPr>
        <w:t xml:space="preserve">תַעֲשֹׁ֥ק </w:t>
      </w:r>
      <w:r>
        <w:rPr>
          <w:color w:val="FF0000"/>
          <w:vertAlign w:val="superscript"/>
          <w:rtl/>
        </w:rPr>
        <w:t>63997</w:t>
      </w:r>
      <w:r>
        <w:rPr>
          <w:rFonts w:ascii="Times New Roman" w:hAnsi="Times New Roman"/>
          <w:color w:val="828282"/>
          <w:rtl/>
        </w:rPr>
        <w:t>אֶת־</w:t>
      </w:r>
      <w:r>
        <w:rPr>
          <w:color w:val="FF0000"/>
          <w:vertAlign w:val="superscript"/>
          <w:rtl/>
        </w:rPr>
        <w:t>63998</w:t>
      </w:r>
      <w:r>
        <w:rPr>
          <w:rFonts w:ascii="Times New Roman" w:hAnsi="Times New Roman"/>
          <w:color w:val="828282"/>
          <w:rtl/>
        </w:rPr>
        <w:t xml:space="preserve">רֵֽעֲךָ֖ </w:t>
      </w:r>
    </w:p>
    <w:p>
      <w:pPr>
        <w:pStyle w:val="Hebrew"/>
      </w:pPr>
      <w:r>
        <w:rPr>
          <w:color w:val="828282"/>
        </w:rPr>
        <w:t xml:space="preserve">לֹֽא־תַעֲשֹׁ֥ק אֶת־רֵֽעֲךָ֖ וְלֹ֣א תִגְזֹ֑ל לֹֽא־תָלִ֞ין פְּעֻלַּ֥ת שָׂכִ֛יר אִתְּךָ֖ עַד־בֹּֽקֶר׃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08b23db6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0f492542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109a2265</w:t>
            </w:r>
          </w:p>
        </w:tc>
        <w:tc>
          <w:tcPr>
            <w:tcW w:type="auto" w:w="1728"/>
          </w:tcPr>
          <w:p>
            <w:r>
              <w:t>tense</w:t>
            </w:r>
          </w:p>
        </w:tc>
        <w:tc>
          <w:tcPr>
            <w:tcW w:type="auto" w:w="1728"/>
          </w:tcPr>
          <w:p>
            <w:r>
              <w:t>verb</w:t>
            </w:r>
          </w:p>
        </w:tc>
        <w:tc>
          <w:tcPr>
            <w:tcW w:type="auto" w:w="1728"/>
          </w:tcPr>
          <w:p>
            <w:r>
              <w:t xml:space="preserve">תַעֲשֹׁ֥ק </w:t>
            </w:r>
          </w:p>
        </w:tc>
        <w:tc>
          <w:tcPr>
            <w:tcW w:type="auto" w:w="1728"/>
          </w:tcPr>
          <w:p>
            <w:r>
              <w:t>mod</w:t>
            </w:r>
          </w:p>
        </w:tc>
      </w:tr>
    </w:tbl>
    <w:p>
      <w:r>
        <w:br/>
      </w:r>
    </w:p>
    <w:p>
      <w:pPr>
        <w:pStyle w:val="Reference"/>
      </w:pPr>
      <w:hyperlink r:id="rId930">
        <w:r>
          <w:rPr/>
          <w:t>Leviticus 19:14</w:t>
        </w:r>
      </w:hyperlink>
    </w:p>
    <w:p>
      <w:pPr>
        <w:pStyle w:val="Hebrew"/>
      </w:pPr>
      <w:r>
        <w:t xml:space="preserve">לֹא־תְקַלֵּ֣ל חֵרֵ֔שׁ </w:t>
      </w:r>
    </w:p>
    <w:p>
      <w:pPr>
        <w:pStyle w:val="Hebrew"/>
      </w:pPr>
      <w:r>
        <w:rPr>
          <w:color w:val="FF0000"/>
          <w:vertAlign w:val="superscript"/>
          <w:rtl/>
        </w:rPr>
        <w:t>64009</w:t>
      </w:r>
      <w:r>
        <w:rPr>
          <w:rFonts w:ascii="Times New Roman" w:hAnsi="Times New Roman"/>
          <w:color w:val="828282"/>
          <w:rtl/>
        </w:rPr>
        <w:t>לֹא־</w:t>
      </w:r>
      <w:r>
        <w:rPr>
          <w:color w:val="FF0000"/>
          <w:vertAlign w:val="superscript"/>
          <w:rtl/>
        </w:rPr>
        <w:t>64010</w:t>
      </w:r>
      <w:r>
        <w:rPr>
          <w:rFonts w:ascii="Times New Roman" w:hAnsi="Times New Roman"/>
          <w:color w:val="828282"/>
          <w:rtl/>
        </w:rPr>
        <w:t xml:space="preserve">תְקַלֵּ֣ל </w:t>
      </w:r>
      <w:r>
        <w:rPr>
          <w:color w:val="FF0000"/>
          <w:vertAlign w:val="superscript"/>
          <w:rtl/>
        </w:rPr>
        <w:t>64011</w:t>
      </w:r>
      <w:r>
        <w:rPr>
          <w:rFonts w:ascii="Times New Roman" w:hAnsi="Times New Roman"/>
          <w:color w:val="828282"/>
          <w:rtl/>
        </w:rPr>
        <w:t xml:space="preserve">חֵרֵ֔שׁ </w:t>
      </w:r>
    </w:p>
    <w:p>
      <w:pPr>
        <w:pStyle w:val="Hebrew"/>
      </w:pPr>
      <w:r>
        <w:rPr>
          <w:color w:val="828282"/>
        </w:rPr>
        <w:t xml:space="preserve">לֹא־תְקַלֵּ֣ל חֵרֵ֔שׁ וְלִפְנֵ֣י עִוֵּ֔ר לֹ֥א תִתֵּ֖ן מִכְשֹׁ֑ל וְיָרֵ֥אתָ מֵּאֱלֹהֶ֖יךָ אֲנִ֥י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7a2494c5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a461448f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6a51e4e3</w:t>
            </w:r>
          </w:p>
        </w:tc>
        <w:tc>
          <w:tcPr>
            <w:tcW w:type="auto" w:w="1728"/>
          </w:tcPr>
          <w:p>
            <w:r>
              <w:t>tense</w:t>
            </w:r>
          </w:p>
        </w:tc>
        <w:tc>
          <w:tcPr>
            <w:tcW w:type="auto" w:w="1728"/>
          </w:tcPr>
          <w:p>
            <w:r>
              <w:t>verb</w:t>
            </w:r>
          </w:p>
        </w:tc>
        <w:tc>
          <w:tcPr>
            <w:tcW w:type="auto" w:w="1728"/>
          </w:tcPr>
          <w:p>
            <w:r>
              <w:t xml:space="preserve">תְקַלֵּ֣ל </w:t>
            </w:r>
          </w:p>
        </w:tc>
        <w:tc>
          <w:tcPr>
            <w:tcW w:type="auto" w:w="1728"/>
          </w:tcPr>
          <w:p>
            <w:r>
              <w:t>mod</w:t>
            </w:r>
          </w:p>
        </w:tc>
      </w:tr>
    </w:tbl>
    <w:p>
      <w:r>
        <w:br/>
      </w:r>
    </w:p>
    <w:p>
      <w:pPr>
        <w:pStyle w:val="Reference"/>
      </w:pPr>
      <w:hyperlink r:id="rId930">
        <w:r>
          <w:rPr/>
          <w:t>Leviticus 19:14</w:t>
        </w:r>
      </w:hyperlink>
    </w:p>
    <w:p>
      <w:pPr>
        <w:pStyle w:val="Hebrew"/>
      </w:pPr>
      <w:r>
        <w:t xml:space="preserve">וְלִפְנֵ֣י עִוֵּ֔ר לֹ֥א תִתֵּ֖ן מִכְשֹׁ֑ל </w:t>
      </w:r>
    </w:p>
    <w:p>
      <w:pPr>
        <w:pStyle w:val="Hebrew"/>
      </w:pPr>
      <w:r>
        <w:rPr>
          <w:color w:val="FF0000"/>
          <w:vertAlign w:val="superscript"/>
          <w:rtl/>
        </w:rPr>
        <w:t>64012</w:t>
      </w:r>
      <w:r>
        <w:rPr>
          <w:rFonts w:ascii="Times New Roman" w:hAnsi="Times New Roman"/>
          <w:color w:val="828282"/>
          <w:rtl/>
        </w:rPr>
        <w:t>וְ</w:t>
      </w:r>
      <w:r>
        <w:rPr>
          <w:color w:val="FF0000"/>
          <w:vertAlign w:val="superscript"/>
          <w:rtl/>
        </w:rPr>
        <w:t>64013</w:t>
      </w:r>
      <w:r>
        <w:rPr>
          <w:rFonts w:ascii="Times New Roman" w:hAnsi="Times New Roman"/>
          <w:color w:val="828282"/>
          <w:rtl/>
        </w:rPr>
        <w:t>לִ</w:t>
      </w:r>
      <w:r>
        <w:rPr>
          <w:color w:val="FF0000"/>
          <w:vertAlign w:val="superscript"/>
          <w:rtl/>
        </w:rPr>
        <w:t>64014</w:t>
      </w:r>
      <w:r>
        <w:rPr>
          <w:rFonts w:ascii="Times New Roman" w:hAnsi="Times New Roman"/>
          <w:color w:val="828282"/>
          <w:rtl/>
        </w:rPr>
        <w:t xml:space="preserve">פְנֵ֣י </w:t>
      </w:r>
      <w:r>
        <w:rPr>
          <w:color w:val="FF0000"/>
          <w:vertAlign w:val="superscript"/>
          <w:rtl/>
        </w:rPr>
        <w:t>64015</w:t>
      </w:r>
      <w:r>
        <w:rPr>
          <w:rFonts w:ascii="Times New Roman" w:hAnsi="Times New Roman"/>
          <w:color w:val="828282"/>
          <w:rtl/>
        </w:rPr>
        <w:t xml:space="preserve">עִוֵּ֔ר </w:t>
      </w:r>
      <w:r>
        <w:rPr>
          <w:color w:val="FF0000"/>
          <w:vertAlign w:val="superscript"/>
          <w:rtl/>
        </w:rPr>
        <w:t>64016</w:t>
      </w:r>
      <w:r>
        <w:rPr>
          <w:rFonts w:ascii="Times New Roman" w:hAnsi="Times New Roman"/>
          <w:color w:val="828282"/>
          <w:rtl/>
        </w:rPr>
        <w:t xml:space="preserve">לֹ֥א </w:t>
      </w:r>
      <w:r>
        <w:rPr>
          <w:color w:val="FF0000"/>
          <w:vertAlign w:val="superscript"/>
          <w:rtl/>
        </w:rPr>
        <w:t>64017</w:t>
      </w:r>
      <w:r>
        <w:rPr>
          <w:rFonts w:ascii="Times New Roman" w:hAnsi="Times New Roman"/>
          <w:color w:val="828282"/>
          <w:rtl/>
        </w:rPr>
        <w:t xml:space="preserve">תִתֵּ֖ן </w:t>
      </w:r>
      <w:r>
        <w:rPr>
          <w:color w:val="FF0000"/>
          <w:vertAlign w:val="superscript"/>
          <w:rtl/>
        </w:rPr>
        <w:t>64018</w:t>
      </w:r>
      <w:r>
        <w:rPr>
          <w:rFonts w:ascii="Times New Roman" w:hAnsi="Times New Roman"/>
          <w:color w:val="828282"/>
          <w:rtl/>
        </w:rPr>
        <w:t xml:space="preserve">מִכְשֹׁ֑ל </w:t>
      </w:r>
    </w:p>
    <w:p>
      <w:pPr>
        <w:pStyle w:val="Hebrew"/>
      </w:pPr>
      <w:r>
        <w:rPr>
          <w:color w:val="828282"/>
        </w:rPr>
        <w:t xml:space="preserve">לֹא־תְקַלֵּ֣ל חֵרֵ֔שׁ וְלִפְנֵ֣י עִוֵּ֔ר לֹ֥א תִתֵּ֖ן מִכְשֹׁ֑ל וְיָרֵ֥אתָ מֵּאֱלֹהֶ֖יךָ אֲנִ֥י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87bb35ad</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08a1f929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bec8dd23</w:t>
            </w:r>
          </w:p>
        </w:tc>
        <w:tc>
          <w:tcPr>
            <w:tcW w:type="auto" w:w="1728"/>
          </w:tcPr>
          <w:p>
            <w:r>
              <w:t>tense</w:t>
            </w:r>
          </w:p>
        </w:tc>
        <w:tc>
          <w:tcPr>
            <w:tcW w:type="auto" w:w="1728"/>
          </w:tcPr>
          <w:p>
            <w:r>
              <w:t>verb</w:t>
            </w:r>
          </w:p>
        </w:tc>
        <w:tc>
          <w:tcPr>
            <w:tcW w:type="auto" w:w="1728"/>
          </w:tcPr>
          <w:p>
            <w:r>
              <w:t xml:space="preserve">תִתֵּ֖ן </w:t>
            </w:r>
          </w:p>
        </w:tc>
        <w:tc>
          <w:tcPr>
            <w:tcW w:type="auto" w:w="1728"/>
          </w:tcPr>
          <w:p>
            <w:r>
              <w:t>mod</w:t>
            </w:r>
          </w:p>
        </w:tc>
      </w:tr>
    </w:tbl>
    <w:p>
      <w:r>
        <w:br/>
      </w:r>
    </w:p>
    <w:p>
      <w:pPr>
        <w:pStyle w:val="Reference"/>
      </w:pPr>
      <w:hyperlink r:id="rId931">
        <w:r>
          <w:rPr/>
          <w:t>Leviticus 19:15</w:t>
        </w:r>
      </w:hyperlink>
    </w:p>
    <w:p>
      <w:pPr>
        <w:pStyle w:val="Hebrew"/>
      </w:pPr>
      <w:r>
        <w:t xml:space="preserve">לֹא־תַעֲשׂ֥וּ עָ֨וֶל֙ בַּמִּשְׁפָּ֔ט </w:t>
      </w:r>
    </w:p>
    <w:p>
      <w:pPr>
        <w:pStyle w:val="Hebrew"/>
      </w:pPr>
      <w:r>
        <w:rPr>
          <w:color w:val="FF0000"/>
          <w:vertAlign w:val="superscript"/>
          <w:rtl/>
        </w:rPr>
        <w:t>64025</w:t>
      </w:r>
      <w:r>
        <w:rPr>
          <w:rFonts w:ascii="Times New Roman" w:hAnsi="Times New Roman"/>
          <w:color w:val="828282"/>
          <w:rtl/>
        </w:rPr>
        <w:t>לֹא־</w:t>
      </w:r>
      <w:r>
        <w:rPr>
          <w:color w:val="FF0000"/>
          <w:vertAlign w:val="superscript"/>
          <w:rtl/>
        </w:rPr>
        <w:t>64026</w:t>
      </w:r>
      <w:r>
        <w:rPr>
          <w:rFonts w:ascii="Times New Roman" w:hAnsi="Times New Roman"/>
          <w:color w:val="828282"/>
          <w:rtl/>
        </w:rPr>
        <w:t xml:space="preserve">תַעֲשׂ֥וּ </w:t>
      </w:r>
      <w:r>
        <w:rPr>
          <w:color w:val="FF0000"/>
          <w:vertAlign w:val="superscript"/>
          <w:rtl/>
        </w:rPr>
        <w:t>64027</w:t>
      </w:r>
      <w:r>
        <w:rPr>
          <w:rFonts w:ascii="Times New Roman" w:hAnsi="Times New Roman"/>
          <w:color w:val="828282"/>
          <w:rtl/>
        </w:rPr>
        <w:t xml:space="preserve">עָ֨וֶל֙ </w:t>
      </w:r>
      <w:r>
        <w:rPr>
          <w:color w:val="FF0000"/>
          <w:vertAlign w:val="superscript"/>
          <w:rtl/>
        </w:rPr>
        <w:t>64028</w:t>
      </w:r>
      <w:r>
        <w:rPr>
          <w:rFonts w:ascii="Times New Roman" w:hAnsi="Times New Roman"/>
          <w:color w:val="828282"/>
          <w:rtl/>
        </w:rPr>
        <w:t>בַּ</w:t>
      </w:r>
      <w:r>
        <w:rPr>
          <w:color w:val="FF0000"/>
          <w:vertAlign w:val="superscript"/>
          <w:rtl/>
        </w:rPr>
        <w:t>64029</w:t>
      </w:r>
      <w:r>
        <w:rPr>
          <w:rFonts w:ascii="Times New Roman" w:hAnsi="Times New Roman"/>
          <w:color w:val="828282"/>
          <w:rtl/>
        </w:rPr>
      </w:r>
      <w:r>
        <w:rPr>
          <w:color w:val="FF0000"/>
          <w:vertAlign w:val="superscript"/>
          <w:rtl/>
        </w:rPr>
        <w:t>64030</w:t>
      </w:r>
      <w:r>
        <w:rPr>
          <w:rFonts w:ascii="Times New Roman" w:hAnsi="Times New Roman"/>
          <w:color w:val="828282"/>
          <w:rtl/>
        </w:rPr>
        <w:t xml:space="preserve">מִּשְׁפָּ֔ט </w:t>
      </w:r>
    </w:p>
    <w:p>
      <w:pPr>
        <w:pStyle w:val="Hebrew"/>
      </w:pPr>
      <w:r>
        <w:rPr>
          <w:color w:val="828282"/>
        </w:rPr>
        <w:t xml:space="preserve">לֹא־תַעֲשׂ֥וּ עָ֨וֶל֙ בַּמִּשְׁפָּ֔ט לֹא־תִשָּׂ֣א פְנֵי־דָ֔ל וְלֹ֥א תֶהְדַּ֖ר פְּנֵ֣י גָדֹ֑ול בְּצֶ֖דֶק תִּשְׁפֹּ֥ט עֲמִיתֶֽךָ׃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9383447b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d3728933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41bb7e6a</w:t>
            </w:r>
          </w:p>
        </w:tc>
        <w:tc>
          <w:tcPr>
            <w:tcW w:type="auto" w:w="1728"/>
          </w:tcPr>
          <w:p>
            <w:r>
              <w:t>tense</w:t>
            </w:r>
          </w:p>
        </w:tc>
        <w:tc>
          <w:tcPr>
            <w:tcW w:type="auto" w:w="1728"/>
          </w:tcPr>
          <w:p>
            <w:r>
              <w:t>verb</w:t>
            </w:r>
          </w:p>
        </w:tc>
        <w:tc>
          <w:tcPr>
            <w:tcW w:type="auto" w:w="1728"/>
          </w:tcPr>
          <w:p>
            <w:r>
              <w:t xml:space="preserve">תַעֲשׂ֥וּ </w:t>
            </w:r>
          </w:p>
        </w:tc>
        <w:tc>
          <w:tcPr>
            <w:tcW w:type="auto" w:w="1728"/>
          </w:tcPr>
          <w:p>
            <w:r>
              <w:t>mod</w:t>
            </w:r>
          </w:p>
        </w:tc>
      </w:tr>
    </w:tbl>
    <w:p>
      <w:r>
        <w:br/>
      </w:r>
    </w:p>
    <w:p>
      <w:pPr>
        <w:pStyle w:val="Reference"/>
      </w:pPr>
      <w:hyperlink r:id="rId931">
        <w:r>
          <w:rPr/>
          <w:t>Leviticus 19:15</w:t>
        </w:r>
      </w:hyperlink>
    </w:p>
    <w:p>
      <w:pPr>
        <w:pStyle w:val="Hebrew"/>
      </w:pPr>
      <w:r>
        <w:t xml:space="preserve">וְלֹ֥א תֶהְדַּ֖ר פְּנֵ֣י גָדֹ֑ול </w:t>
      </w:r>
    </w:p>
    <w:p>
      <w:pPr>
        <w:pStyle w:val="Hebrew"/>
      </w:pPr>
      <w:r>
        <w:rPr>
          <w:color w:val="FF0000"/>
          <w:vertAlign w:val="superscript"/>
          <w:rtl/>
        </w:rPr>
        <w:t>64035</w:t>
      </w:r>
      <w:r>
        <w:rPr>
          <w:rFonts w:ascii="Times New Roman" w:hAnsi="Times New Roman"/>
          <w:color w:val="828282"/>
          <w:rtl/>
        </w:rPr>
        <w:t>וְ</w:t>
      </w:r>
      <w:r>
        <w:rPr>
          <w:color w:val="FF0000"/>
          <w:vertAlign w:val="superscript"/>
          <w:rtl/>
        </w:rPr>
        <w:t>64036</w:t>
      </w:r>
      <w:r>
        <w:rPr>
          <w:rFonts w:ascii="Times New Roman" w:hAnsi="Times New Roman"/>
          <w:color w:val="828282"/>
          <w:rtl/>
        </w:rPr>
        <w:t xml:space="preserve">לֹ֥א </w:t>
      </w:r>
      <w:r>
        <w:rPr>
          <w:color w:val="FF0000"/>
          <w:vertAlign w:val="superscript"/>
          <w:rtl/>
        </w:rPr>
        <w:t>64037</w:t>
      </w:r>
      <w:r>
        <w:rPr>
          <w:rFonts w:ascii="Times New Roman" w:hAnsi="Times New Roman"/>
          <w:color w:val="828282"/>
          <w:rtl/>
        </w:rPr>
        <w:t xml:space="preserve">תֶהְדַּ֖ר </w:t>
      </w:r>
      <w:r>
        <w:rPr>
          <w:color w:val="FF0000"/>
          <w:vertAlign w:val="superscript"/>
          <w:rtl/>
        </w:rPr>
        <w:t>64038</w:t>
      </w:r>
      <w:r>
        <w:rPr>
          <w:rFonts w:ascii="Times New Roman" w:hAnsi="Times New Roman"/>
          <w:color w:val="828282"/>
          <w:rtl/>
        </w:rPr>
        <w:t xml:space="preserve">פְּנֵ֣י </w:t>
      </w:r>
      <w:r>
        <w:rPr>
          <w:color w:val="FF0000"/>
          <w:vertAlign w:val="superscript"/>
          <w:rtl/>
        </w:rPr>
        <w:t>64039</w:t>
      </w:r>
      <w:r>
        <w:rPr>
          <w:rFonts w:ascii="Times New Roman" w:hAnsi="Times New Roman"/>
          <w:color w:val="828282"/>
          <w:rtl/>
        </w:rPr>
        <w:t xml:space="preserve">גָדֹ֑ול </w:t>
      </w:r>
    </w:p>
    <w:p>
      <w:pPr>
        <w:pStyle w:val="Hebrew"/>
      </w:pPr>
      <w:r>
        <w:rPr>
          <w:color w:val="828282"/>
        </w:rPr>
        <w:t xml:space="preserve">לֹא־תַעֲשׂ֥וּ עָ֨וֶל֙ בַּמִּשְׁפָּ֔ט לֹא־תִשָּׂ֣א פְנֵי־דָ֔ל וְלֹ֥א תֶהְדַּ֖ר פְּנֵ֣י גָדֹ֑ול בְּצֶ֖דֶק תִּשְׁפֹּ֥ט עֲמִיתֶֽךָ׃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394656a3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98fc255d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5117343a</w:t>
            </w:r>
          </w:p>
        </w:tc>
        <w:tc>
          <w:tcPr>
            <w:tcW w:type="auto" w:w="1728"/>
          </w:tcPr>
          <w:p>
            <w:r>
              <w:t>tense</w:t>
            </w:r>
          </w:p>
        </w:tc>
        <w:tc>
          <w:tcPr>
            <w:tcW w:type="auto" w:w="1728"/>
          </w:tcPr>
          <w:p>
            <w:r>
              <w:t>verb</w:t>
            </w:r>
          </w:p>
        </w:tc>
        <w:tc>
          <w:tcPr>
            <w:tcW w:type="auto" w:w="1728"/>
          </w:tcPr>
          <w:p>
            <w:r>
              <w:t xml:space="preserve">תֶהְדַּ֖ר </w:t>
            </w:r>
          </w:p>
        </w:tc>
        <w:tc>
          <w:tcPr>
            <w:tcW w:type="auto" w:w="1728"/>
          </w:tcPr>
          <w:p>
            <w:r>
              <w:t>mod</w:t>
            </w:r>
          </w:p>
        </w:tc>
      </w:tr>
    </w:tbl>
    <w:p>
      <w:r>
        <w:br/>
      </w:r>
    </w:p>
    <w:p>
      <w:pPr>
        <w:pStyle w:val="Reference"/>
      </w:pPr>
      <w:hyperlink r:id="rId932">
        <w:r>
          <w:rPr/>
          <w:t>Leviticus 19:16</w:t>
        </w:r>
      </w:hyperlink>
    </w:p>
    <w:p>
      <w:pPr>
        <w:pStyle w:val="Hebrew"/>
      </w:pPr>
      <w:r>
        <w:t xml:space="preserve">לֹא־תֵלֵ֤ךְ רָכִיל֙ בְּעַמֶּ֔יךָ </w:t>
      </w:r>
    </w:p>
    <w:p>
      <w:pPr>
        <w:pStyle w:val="Hebrew"/>
      </w:pPr>
      <w:r>
        <w:rPr>
          <w:color w:val="FF0000"/>
          <w:vertAlign w:val="superscript"/>
          <w:rtl/>
        </w:rPr>
        <w:t>64044</w:t>
      </w:r>
      <w:r>
        <w:rPr>
          <w:rFonts w:ascii="Times New Roman" w:hAnsi="Times New Roman"/>
          <w:color w:val="828282"/>
          <w:rtl/>
        </w:rPr>
        <w:t>לֹא־</w:t>
      </w:r>
      <w:r>
        <w:rPr>
          <w:color w:val="FF0000"/>
          <w:vertAlign w:val="superscript"/>
          <w:rtl/>
        </w:rPr>
        <w:t>64045</w:t>
      </w:r>
      <w:r>
        <w:rPr>
          <w:rFonts w:ascii="Times New Roman" w:hAnsi="Times New Roman"/>
          <w:color w:val="828282"/>
          <w:rtl/>
        </w:rPr>
        <w:t xml:space="preserve">תֵלֵ֤ךְ </w:t>
      </w:r>
      <w:r>
        <w:rPr>
          <w:color w:val="FF0000"/>
          <w:vertAlign w:val="superscript"/>
          <w:rtl/>
        </w:rPr>
        <w:t>64046</w:t>
      </w:r>
      <w:r>
        <w:rPr>
          <w:rFonts w:ascii="Times New Roman" w:hAnsi="Times New Roman"/>
          <w:color w:val="828282"/>
          <w:rtl/>
        </w:rPr>
        <w:t xml:space="preserve">רָכִיל֙ </w:t>
      </w:r>
      <w:r>
        <w:rPr>
          <w:color w:val="FF0000"/>
          <w:vertAlign w:val="superscript"/>
          <w:rtl/>
        </w:rPr>
        <w:t>64047</w:t>
      </w:r>
      <w:r>
        <w:rPr>
          <w:rFonts w:ascii="Times New Roman" w:hAnsi="Times New Roman"/>
          <w:color w:val="828282"/>
          <w:rtl/>
        </w:rPr>
        <w:t>בְּ</w:t>
      </w:r>
      <w:r>
        <w:rPr>
          <w:color w:val="FF0000"/>
          <w:vertAlign w:val="superscript"/>
          <w:rtl/>
        </w:rPr>
        <w:t>64048</w:t>
      </w:r>
      <w:r>
        <w:rPr>
          <w:rFonts w:ascii="Times New Roman" w:hAnsi="Times New Roman"/>
          <w:color w:val="828282"/>
          <w:rtl/>
        </w:rPr>
        <w:t xml:space="preserve">עַמֶּ֔יךָ </w:t>
      </w:r>
    </w:p>
    <w:p>
      <w:pPr>
        <w:pStyle w:val="Hebrew"/>
      </w:pPr>
      <w:r>
        <w:rPr>
          <w:color w:val="828282"/>
        </w:rPr>
        <w:t xml:space="preserve">לֹא־תֵלֵ֤ךְ רָכִיל֙ בְּעַמֶּ֔יךָ לֹ֥א תַעֲמֹ֖ד עַל־דַּ֣ם רֵעֶ֑ךָ אֲנִ֖י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e5362d23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75fc2968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4597bd64</w:t>
            </w:r>
          </w:p>
        </w:tc>
        <w:tc>
          <w:tcPr>
            <w:tcW w:type="auto" w:w="1728"/>
          </w:tcPr>
          <w:p>
            <w:r>
              <w:t>tense</w:t>
            </w:r>
          </w:p>
        </w:tc>
        <w:tc>
          <w:tcPr>
            <w:tcW w:type="auto" w:w="1728"/>
          </w:tcPr>
          <w:p>
            <w:r>
              <w:t>verb</w:t>
            </w:r>
          </w:p>
        </w:tc>
        <w:tc>
          <w:tcPr>
            <w:tcW w:type="auto" w:w="1728"/>
          </w:tcPr>
          <w:p>
            <w:r>
              <w:t xml:space="preserve">תֵלֵ֤ךְ </w:t>
            </w:r>
          </w:p>
        </w:tc>
        <w:tc>
          <w:tcPr>
            <w:tcW w:type="auto" w:w="1728"/>
          </w:tcPr>
          <w:p>
            <w:r>
              <w:t>mod</w:t>
            </w:r>
          </w:p>
        </w:tc>
      </w:tr>
    </w:tbl>
    <w:p>
      <w:r>
        <w:br/>
      </w:r>
    </w:p>
    <w:p>
      <w:pPr>
        <w:pStyle w:val="Reference"/>
      </w:pPr>
      <w:hyperlink r:id="rId932">
        <w:r>
          <w:rPr/>
          <w:t>Leviticus 19:16</w:t>
        </w:r>
      </w:hyperlink>
    </w:p>
    <w:p>
      <w:pPr>
        <w:pStyle w:val="Hebrew"/>
      </w:pPr>
      <w:r>
        <w:t xml:space="preserve">לֹ֥א תַעֲמֹ֖ד עַל־דַּ֣ם רֵעֶ֑ךָ </w:t>
      </w:r>
    </w:p>
    <w:p>
      <w:pPr>
        <w:pStyle w:val="Hebrew"/>
      </w:pPr>
      <w:r>
        <w:rPr>
          <w:color w:val="FF0000"/>
          <w:vertAlign w:val="superscript"/>
          <w:rtl/>
        </w:rPr>
        <w:t>64049</w:t>
      </w:r>
      <w:r>
        <w:rPr>
          <w:rFonts w:ascii="Times New Roman" w:hAnsi="Times New Roman"/>
          <w:color w:val="828282"/>
          <w:rtl/>
        </w:rPr>
        <w:t xml:space="preserve">לֹ֥א </w:t>
      </w:r>
      <w:r>
        <w:rPr>
          <w:color w:val="FF0000"/>
          <w:vertAlign w:val="superscript"/>
          <w:rtl/>
        </w:rPr>
        <w:t>64050</w:t>
      </w:r>
      <w:r>
        <w:rPr>
          <w:rFonts w:ascii="Times New Roman" w:hAnsi="Times New Roman"/>
          <w:color w:val="828282"/>
          <w:rtl/>
        </w:rPr>
        <w:t xml:space="preserve">תַעֲמֹ֖ד </w:t>
      </w:r>
      <w:r>
        <w:rPr>
          <w:color w:val="FF0000"/>
          <w:vertAlign w:val="superscript"/>
          <w:rtl/>
        </w:rPr>
        <w:t>64051</w:t>
      </w:r>
      <w:r>
        <w:rPr>
          <w:rFonts w:ascii="Times New Roman" w:hAnsi="Times New Roman"/>
          <w:color w:val="828282"/>
          <w:rtl/>
        </w:rPr>
        <w:t>עַל־</w:t>
      </w:r>
      <w:r>
        <w:rPr>
          <w:color w:val="FF0000"/>
          <w:vertAlign w:val="superscript"/>
          <w:rtl/>
        </w:rPr>
        <w:t>64052</w:t>
      </w:r>
      <w:r>
        <w:rPr>
          <w:rFonts w:ascii="Times New Roman" w:hAnsi="Times New Roman"/>
          <w:color w:val="828282"/>
          <w:rtl/>
        </w:rPr>
        <w:t xml:space="preserve">דַּ֣ם </w:t>
      </w:r>
      <w:r>
        <w:rPr>
          <w:color w:val="FF0000"/>
          <w:vertAlign w:val="superscript"/>
          <w:rtl/>
        </w:rPr>
        <w:t>64053</w:t>
      </w:r>
      <w:r>
        <w:rPr>
          <w:rFonts w:ascii="Times New Roman" w:hAnsi="Times New Roman"/>
          <w:color w:val="828282"/>
          <w:rtl/>
        </w:rPr>
        <w:t xml:space="preserve">רֵעֶ֑ךָ </w:t>
      </w:r>
    </w:p>
    <w:p>
      <w:pPr>
        <w:pStyle w:val="Hebrew"/>
      </w:pPr>
      <w:r>
        <w:rPr>
          <w:color w:val="828282"/>
        </w:rPr>
        <w:t xml:space="preserve">לֹא־תֵלֵ֤ךְ רָכִיל֙ בְּעַמֶּ֔יךָ לֹ֥א תַעֲמֹ֖ד עַל־דַּ֣ם רֵעֶ֑ךָ אֲנִ֖י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88c42c1d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2a56e14e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f84f27a0</w:t>
            </w:r>
          </w:p>
        </w:tc>
        <w:tc>
          <w:tcPr>
            <w:tcW w:type="auto" w:w="1728"/>
          </w:tcPr>
          <w:p>
            <w:r>
              <w:t>tense</w:t>
            </w:r>
          </w:p>
        </w:tc>
        <w:tc>
          <w:tcPr>
            <w:tcW w:type="auto" w:w="1728"/>
          </w:tcPr>
          <w:p>
            <w:r>
              <w:t>verb</w:t>
            </w:r>
          </w:p>
        </w:tc>
        <w:tc>
          <w:tcPr>
            <w:tcW w:type="auto" w:w="1728"/>
          </w:tcPr>
          <w:p>
            <w:r>
              <w:t xml:space="preserve">תַעֲמֹ֖ד </w:t>
            </w:r>
          </w:p>
        </w:tc>
        <w:tc>
          <w:tcPr>
            <w:tcW w:type="auto" w:w="1728"/>
          </w:tcPr>
          <w:p>
            <w:r>
              <w:t>mod</w:t>
            </w:r>
          </w:p>
        </w:tc>
      </w:tr>
    </w:tbl>
    <w:p>
      <w:r>
        <w:br/>
      </w:r>
    </w:p>
    <w:p>
      <w:pPr>
        <w:pStyle w:val="Reference"/>
      </w:pPr>
      <w:hyperlink r:id="rId933">
        <w:r>
          <w:rPr/>
          <w:t>Leviticus 19:17</w:t>
        </w:r>
      </w:hyperlink>
    </w:p>
    <w:p>
      <w:pPr>
        <w:pStyle w:val="Hebrew"/>
      </w:pPr>
      <w:r>
        <w:t xml:space="preserve">לֹֽא־תִשְׂנָ֥א אֶת־אָחִ֖יךָ בִּלְבָבֶ֑ךָ </w:t>
      </w:r>
    </w:p>
    <w:p>
      <w:pPr>
        <w:pStyle w:val="Hebrew"/>
      </w:pPr>
      <w:r>
        <w:rPr>
          <w:color w:val="FF0000"/>
          <w:vertAlign w:val="superscript"/>
          <w:rtl/>
        </w:rPr>
        <w:t>64056</w:t>
      </w:r>
      <w:r>
        <w:rPr>
          <w:rFonts w:ascii="Times New Roman" w:hAnsi="Times New Roman"/>
          <w:color w:val="828282"/>
          <w:rtl/>
        </w:rPr>
        <w:t>לֹֽא־</w:t>
      </w:r>
      <w:r>
        <w:rPr>
          <w:color w:val="FF0000"/>
          <w:vertAlign w:val="superscript"/>
          <w:rtl/>
        </w:rPr>
        <w:t>64057</w:t>
      </w:r>
      <w:r>
        <w:rPr>
          <w:rFonts w:ascii="Times New Roman" w:hAnsi="Times New Roman"/>
          <w:color w:val="828282"/>
          <w:rtl/>
        </w:rPr>
        <w:t xml:space="preserve">תִשְׂנָ֥א </w:t>
      </w:r>
      <w:r>
        <w:rPr>
          <w:color w:val="FF0000"/>
          <w:vertAlign w:val="superscript"/>
          <w:rtl/>
        </w:rPr>
        <w:t>64058</w:t>
      </w:r>
      <w:r>
        <w:rPr>
          <w:rFonts w:ascii="Times New Roman" w:hAnsi="Times New Roman"/>
          <w:color w:val="828282"/>
          <w:rtl/>
        </w:rPr>
        <w:t>אֶת־</w:t>
      </w:r>
      <w:r>
        <w:rPr>
          <w:color w:val="FF0000"/>
          <w:vertAlign w:val="superscript"/>
          <w:rtl/>
        </w:rPr>
        <w:t>64059</w:t>
      </w:r>
      <w:r>
        <w:rPr>
          <w:rFonts w:ascii="Times New Roman" w:hAnsi="Times New Roman"/>
          <w:color w:val="828282"/>
          <w:rtl/>
        </w:rPr>
        <w:t xml:space="preserve">אָחִ֖יךָ </w:t>
      </w:r>
      <w:r>
        <w:rPr>
          <w:color w:val="FF0000"/>
          <w:vertAlign w:val="superscript"/>
          <w:rtl/>
        </w:rPr>
        <w:t>64060</w:t>
      </w:r>
      <w:r>
        <w:rPr>
          <w:rFonts w:ascii="Times New Roman" w:hAnsi="Times New Roman"/>
          <w:color w:val="828282"/>
          <w:rtl/>
        </w:rPr>
        <w:t>בִּ</w:t>
      </w:r>
      <w:r>
        <w:rPr>
          <w:color w:val="FF0000"/>
          <w:vertAlign w:val="superscript"/>
          <w:rtl/>
        </w:rPr>
        <w:t>64061</w:t>
      </w:r>
      <w:r>
        <w:rPr>
          <w:rFonts w:ascii="Times New Roman" w:hAnsi="Times New Roman"/>
          <w:color w:val="828282"/>
          <w:rtl/>
        </w:rPr>
        <w:t xml:space="preserve">לְבָבֶ֑ךָ </w:t>
      </w:r>
    </w:p>
    <w:p>
      <w:pPr>
        <w:pStyle w:val="Hebrew"/>
      </w:pPr>
      <w:r>
        <w:rPr>
          <w:color w:val="828282"/>
        </w:rPr>
        <w:t xml:space="preserve">לֹֽא־תִשְׂנָ֥א אֶת־אָחִ֖יךָ בִּלְבָבֶ֑ךָ הֹוכֵ֤חַ תֹּוכִ֨יחַ֙ אֶת־עֲמִיתֶ֔ךָ וְלֹא־תִשָּׂ֥א עָלָ֖יו חֵֽטְא׃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96fb4046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7c00f985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2315ba8e</w:t>
            </w:r>
          </w:p>
        </w:tc>
        <w:tc>
          <w:tcPr>
            <w:tcW w:type="auto" w:w="1728"/>
          </w:tcPr>
          <w:p>
            <w:r>
              <w:t>tense</w:t>
            </w:r>
          </w:p>
        </w:tc>
        <w:tc>
          <w:tcPr>
            <w:tcW w:type="auto" w:w="1728"/>
          </w:tcPr>
          <w:p>
            <w:r>
              <w:t>verb</w:t>
            </w:r>
          </w:p>
        </w:tc>
        <w:tc>
          <w:tcPr>
            <w:tcW w:type="auto" w:w="1728"/>
          </w:tcPr>
          <w:p>
            <w:r>
              <w:t xml:space="preserve">תִשְׂנָ֥א </w:t>
            </w:r>
          </w:p>
        </w:tc>
        <w:tc>
          <w:tcPr>
            <w:tcW w:type="auto" w:w="1728"/>
          </w:tcPr>
          <w:p>
            <w:r>
              <w:t>mod</w:t>
            </w:r>
          </w:p>
        </w:tc>
      </w:tr>
    </w:tbl>
    <w:p>
      <w:r>
        <w:br/>
      </w:r>
    </w:p>
    <w:p>
      <w:pPr>
        <w:pStyle w:val="Reference"/>
      </w:pPr>
      <w:hyperlink r:id="rId933">
        <w:r>
          <w:rPr/>
          <w:t>Leviticus 19:17</w:t>
        </w:r>
      </w:hyperlink>
    </w:p>
    <w:p>
      <w:pPr>
        <w:pStyle w:val="Hebrew"/>
      </w:pPr>
      <w:r>
        <w:t xml:space="preserve">וְלֹא־תִשָּׂ֥א עָלָ֖יו חֵֽטְא׃ </w:t>
      </w:r>
    </w:p>
    <w:p>
      <w:pPr>
        <w:pStyle w:val="Hebrew"/>
      </w:pPr>
      <w:r>
        <w:rPr>
          <w:color w:val="FF0000"/>
          <w:vertAlign w:val="superscript"/>
          <w:rtl/>
        </w:rPr>
        <w:t>64066</w:t>
      </w:r>
      <w:r>
        <w:rPr>
          <w:rFonts w:ascii="Times New Roman" w:hAnsi="Times New Roman"/>
          <w:color w:val="828282"/>
          <w:rtl/>
        </w:rPr>
        <w:t>וְ</w:t>
      </w:r>
      <w:r>
        <w:rPr>
          <w:color w:val="FF0000"/>
          <w:vertAlign w:val="superscript"/>
          <w:rtl/>
        </w:rPr>
        <w:t>64067</w:t>
      </w:r>
      <w:r>
        <w:rPr>
          <w:rFonts w:ascii="Times New Roman" w:hAnsi="Times New Roman"/>
          <w:color w:val="828282"/>
          <w:rtl/>
        </w:rPr>
        <w:t>לֹא־</w:t>
      </w:r>
      <w:r>
        <w:rPr>
          <w:color w:val="FF0000"/>
          <w:vertAlign w:val="superscript"/>
          <w:rtl/>
        </w:rPr>
        <w:t>64068</w:t>
      </w:r>
      <w:r>
        <w:rPr>
          <w:rFonts w:ascii="Times New Roman" w:hAnsi="Times New Roman"/>
          <w:color w:val="828282"/>
          <w:rtl/>
        </w:rPr>
        <w:t xml:space="preserve">תִשָּׂ֥א </w:t>
      </w:r>
      <w:r>
        <w:rPr>
          <w:color w:val="FF0000"/>
          <w:vertAlign w:val="superscript"/>
          <w:rtl/>
        </w:rPr>
        <w:t>64069</w:t>
      </w:r>
      <w:r>
        <w:rPr>
          <w:rFonts w:ascii="Times New Roman" w:hAnsi="Times New Roman"/>
          <w:color w:val="828282"/>
          <w:rtl/>
        </w:rPr>
        <w:t xml:space="preserve">עָלָ֖יו </w:t>
      </w:r>
      <w:r>
        <w:rPr>
          <w:color w:val="FF0000"/>
          <w:vertAlign w:val="superscript"/>
          <w:rtl/>
        </w:rPr>
        <w:t>64070</w:t>
      </w:r>
      <w:r>
        <w:rPr>
          <w:rFonts w:ascii="Times New Roman" w:hAnsi="Times New Roman"/>
          <w:color w:val="828282"/>
          <w:rtl/>
        </w:rPr>
        <w:t xml:space="preserve">חֵֽטְא׃ </w:t>
      </w:r>
    </w:p>
    <w:p>
      <w:pPr>
        <w:pStyle w:val="Hebrew"/>
      </w:pPr>
      <w:r>
        <w:rPr>
          <w:color w:val="828282"/>
        </w:rPr>
        <w:t xml:space="preserve">לֹֽא־תִשְׂנָ֥א אֶת־אָחִ֖יךָ בִּלְבָבֶ֑ךָ הֹוכֵ֤חַ תֹּוכִ֨יחַ֙ אֶת־עֲמִיתֶ֔ךָ וְלֹא־תִשָּׂ֥א עָלָ֖יו חֵֽטְא׃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044cfd62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e3f93889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a836abd1</w:t>
            </w:r>
          </w:p>
        </w:tc>
        <w:tc>
          <w:tcPr>
            <w:tcW w:type="auto" w:w="1728"/>
          </w:tcPr>
          <w:p>
            <w:r>
              <w:t>tense</w:t>
            </w:r>
          </w:p>
        </w:tc>
        <w:tc>
          <w:tcPr>
            <w:tcW w:type="auto" w:w="1728"/>
          </w:tcPr>
          <w:p>
            <w:r>
              <w:t>verb</w:t>
            </w:r>
          </w:p>
        </w:tc>
        <w:tc>
          <w:tcPr>
            <w:tcW w:type="auto" w:w="1728"/>
          </w:tcPr>
          <w:p>
            <w:r>
              <w:t xml:space="preserve">תִשָּׂ֥א </w:t>
            </w:r>
          </w:p>
        </w:tc>
        <w:tc>
          <w:tcPr>
            <w:tcW w:type="auto" w:w="1728"/>
          </w:tcPr>
          <w:p>
            <w:r>
              <w:t>mod</w:t>
            </w:r>
          </w:p>
        </w:tc>
      </w:tr>
    </w:tbl>
    <w:p>
      <w:r>
        <w:br/>
      </w:r>
    </w:p>
    <w:p>
      <w:pPr>
        <w:pStyle w:val="Reference"/>
      </w:pPr>
      <w:hyperlink r:id="rId934">
        <w:r>
          <w:rPr/>
          <w:t>Leviticus 19:18</w:t>
        </w:r>
      </w:hyperlink>
    </w:p>
    <w:p>
      <w:pPr>
        <w:pStyle w:val="Hebrew"/>
      </w:pPr>
      <w:r>
        <w:t xml:space="preserve">לֹֽא־תִקֹּ֤ם </w:t>
      </w:r>
    </w:p>
    <w:p>
      <w:pPr>
        <w:pStyle w:val="Hebrew"/>
      </w:pPr>
      <w:r>
        <w:rPr>
          <w:color w:val="FF0000"/>
          <w:vertAlign w:val="superscript"/>
          <w:rtl/>
        </w:rPr>
        <w:t>64071</w:t>
      </w:r>
      <w:r>
        <w:rPr>
          <w:rFonts w:ascii="Times New Roman" w:hAnsi="Times New Roman"/>
          <w:color w:val="828282"/>
          <w:rtl/>
        </w:rPr>
        <w:t>לֹֽא־</w:t>
      </w:r>
      <w:r>
        <w:rPr>
          <w:color w:val="FF0000"/>
          <w:vertAlign w:val="superscript"/>
          <w:rtl/>
        </w:rPr>
        <w:t>64072</w:t>
      </w:r>
      <w:r>
        <w:rPr>
          <w:rFonts w:ascii="Times New Roman" w:hAnsi="Times New Roman"/>
          <w:color w:val="828282"/>
          <w:rtl/>
        </w:rPr>
        <w:t xml:space="preserve">תִקֹּ֤ם </w:t>
      </w:r>
    </w:p>
    <w:p>
      <w:pPr>
        <w:pStyle w:val="Hebrew"/>
      </w:pPr>
      <w:r>
        <w:rPr>
          <w:color w:val="828282"/>
        </w:rPr>
        <w:t xml:space="preserve">לֹֽא־תִקֹּ֤ם וְלֹֽא־תִטֹּר֙ אֶת־בְּנֵ֣י עַמֶּ֔ךָ וְאָֽהַבְתָּ֥ לְרֵעֲךָ֖ כָּמֹ֑וךָ אֲנִ֖י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1b80d9e9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9f3caa2c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07682636</w:t>
            </w:r>
          </w:p>
        </w:tc>
        <w:tc>
          <w:tcPr>
            <w:tcW w:type="auto" w:w="1728"/>
          </w:tcPr>
          <w:p>
            <w:r>
              <w:t>tense</w:t>
            </w:r>
          </w:p>
        </w:tc>
        <w:tc>
          <w:tcPr>
            <w:tcW w:type="auto" w:w="1728"/>
          </w:tcPr>
          <w:p>
            <w:r>
              <w:t>verb</w:t>
            </w:r>
          </w:p>
        </w:tc>
        <w:tc>
          <w:tcPr>
            <w:tcW w:type="auto" w:w="1728"/>
          </w:tcPr>
          <w:p>
            <w:r>
              <w:t xml:space="preserve">תִקֹּ֤ם </w:t>
            </w:r>
          </w:p>
        </w:tc>
        <w:tc>
          <w:tcPr>
            <w:tcW w:type="auto" w:w="1728"/>
          </w:tcPr>
          <w:p>
            <w:r>
              <w:t>mod</w:t>
            </w:r>
          </w:p>
        </w:tc>
      </w:tr>
    </w:tbl>
    <w:p>
      <w:r>
        <w:br/>
      </w:r>
    </w:p>
    <w:p>
      <w:pPr>
        <w:pStyle w:val="Reference"/>
      </w:pPr>
      <w:hyperlink r:id="rId934">
        <w:r>
          <w:rPr/>
          <w:t>Leviticus 19:18</w:t>
        </w:r>
      </w:hyperlink>
    </w:p>
    <w:p>
      <w:pPr>
        <w:pStyle w:val="Hebrew"/>
      </w:pPr>
      <w:r>
        <w:t xml:space="preserve">וְלֹֽא־תִטֹּר֙ אֶת־בְּנֵ֣י עַמֶּ֔ךָ </w:t>
      </w:r>
    </w:p>
    <w:p>
      <w:pPr>
        <w:pStyle w:val="Hebrew"/>
      </w:pPr>
      <w:r>
        <w:rPr>
          <w:color w:val="FF0000"/>
          <w:vertAlign w:val="superscript"/>
          <w:rtl/>
        </w:rPr>
        <w:t>64073</w:t>
      </w:r>
      <w:r>
        <w:rPr>
          <w:rFonts w:ascii="Times New Roman" w:hAnsi="Times New Roman"/>
          <w:color w:val="828282"/>
          <w:rtl/>
        </w:rPr>
        <w:t>וְ</w:t>
      </w:r>
      <w:r>
        <w:rPr>
          <w:color w:val="FF0000"/>
          <w:vertAlign w:val="superscript"/>
          <w:rtl/>
        </w:rPr>
        <w:t>64074</w:t>
      </w:r>
      <w:r>
        <w:rPr>
          <w:rFonts w:ascii="Times New Roman" w:hAnsi="Times New Roman"/>
          <w:color w:val="828282"/>
          <w:rtl/>
        </w:rPr>
        <w:t>לֹֽא־</w:t>
      </w:r>
      <w:r>
        <w:rPr>
          <w:color w:val="FF0000"/>
          <w:vertAlign w:val="superscript"/>
          <w:rtl/>
        </w:rPr>
        <w:t>64075</w:t>
      </w:r>
      <w:r>
        <w:rPr>
          <w:rFonts w:ascii="Times New Roman" w:hAnsi="Times New Roman"/>
          <w:color w:val="828282"/>
          <w:rtl/>
        </w:rPr>
        <w:t xml:space="preserve">תִטֹּר֙ </w:t>
      </w:r>
      <w:r>
        <w:rPr>
          <w:color w:val="FF0000"/>
          <w:vertAlign w:val="superscript"/>
          <w:rtl/>
        </w:rPr>
        <w:t>64076</w:t>
      </w:r>
      <w:r>
        <w:rPr>
          <w:rFonts w:ascii="Times New Roman" w:hAnsi="Times New Roman"/>
          <w:color w:val="828282"/>
          <w:rtl/>
        </w:rPr>
        <w:t>אֶת־</w:t>
      </w:r>
      <w:r>
        <w:rPr>
          <w:color w:val="FF0000"/>
          <w:vertAlign w:val="superscript"/>
          <w:rtl/>
        </w:rPr>
        <w:t>64077</w:t>
      </w:r>
      <w:r>
        <w:rPr>
          <w:rFonts w:ascii="Times New Roman" w:hAnsi="Times New Roman"/>
          <w:color w:val="828282"/>
          <w:rtl/>
        </w:rPr>
        <w:t xml:space="preserve">בְּנֵ֣י </w:t>
      </w:r>
      <w:r>
        <w:rPr>
          <w:color w:val="FF0000"/>
          <w:vertAlign w:val="superscript"/>
          <w:rtl/>
        </w:rPr>
        <w:t>64078</w:t>
      </w:r>
      <w:r>
        <w:rPr>
          <w:rFonts w:ascii="Times New Roman" w:hAnsi="Times New Roman"/>
          <w:color w:val="828282"/>
          <w:rtl/>
        </w:rPr>
        <w:t xml:space="preserve">עַמֶּ֔ךָ </w:t>
      </w:r>
    </w:p>
    <w:p>
      <w:pPr>
        <w:pStyle w:val="Hebrew"/>
      </w:pPr>
      <w:r>
        <w:rPr>
          <w:color w:val="828282"/>
        </w:rPr>
        <w:t xml:space="preserve">לֹֽא־תִקֹּ֤ם וְלֹֽא־תִטֹּר֙ אֶת־בְּנֵ֣י עַמֶּ֔ךָ וְאָֽהַבְתָּ֥ לְרֵעֲךָ֖ כָּמֹ֑וךָ אֲנִ֖י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17fb88be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cb6acbd5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9ee49e57</w:t>
            </w:r>
          </w:p>
        </w:tc>
        <w:tc>
          <w:tcPr>
            <w:tcW w:type="auto" w:w="1728"/>
          </w:tcPr>
          <w:p>
            <w:r>
              <w:t>tense</w:t>
            </w:r>
          </w:p>
        </w:tc>
        <w:tc>
          <w:tcPr>
            <w:tcW w:type="auto" w:w="1728"/>
          </w:tcPr>
          <w:p>
            <w:r>
              <w:t>verb</w:t>
            </w:r>
          </w:p>
        </w:tc>
        <w:tc>
          <w:tcPr>
            <w:tcW w:type="auto" w:w="1728"/>
          </w:tcPr>
          <w:p>
            <w:r>
              <w:t xml:space="preserve">תִטֹּר֙ </w:t>
            </w:r>
          </w:p>
        </w:tc>
        <w:tc>
          <w:tcPr>
            <w:tcW w:type="auto" w:w="1728"/>
          </w:tcPr>
          <w:p>
            <w:r>
              <w:t>mod</w:t>
            </w:r>
          </w:p>
        </w:tc>
      </w:tr>
    </w:tbl>
    <w:p>
      <w:r>
        <w:br/>
      </w:r>
    </w:p>
    <w:p>
      <w:pPr>
        <w:pStyle w:val="Reference"/>
      </w:pPr>
      <w:hyperlink r:id="rId934">
        <w:r>
          <w:rPr/>
          <w:t>Leviticus 19:18</w:t>
        </w:r>
      </w:hyperlink>
    </w:p>
    <w:p>
      <w:pPr>
        <w:pStyle w:val="Hebrew"/>
      </w:pPr>
      <w:r>
        <w:t xml:space="preserve">וְאָֽהַבְתָּ֥ לְרֵעֲךָ֖ כָּמֹ֑וךָ </w:t>
      </w:r>
    </w:p>
    <w:p>
      <w:pPr>
        <w:pStyle w:val="Hebrew"/>
      </w:pPr>
      <w:r>
        <w:rPr>
          <w:color w:val="FF0000"/>
          <w:vertAlign w:val="superscript"/>
          <w:rtl/>
        </w:rPr>
        <w:t>64079</w:t>
      </w:r>
      <w:r>
        <w:rPr>
          <w:rFonts w:ascii="Times New Roman" w:hAnsi="Times New Roman"/>
          <w:color w:val="828282"/>
          <w:rtl/>
        </w:rPr>
        <w:t>וְ</w:t>
      </w:r>
      <w:r>
        <w:rPr>
          <w:color w:val="FF0000"/>
          <w:vertAlign w:val="superscript"/>
          <w:rtl/>
        </w:rPr>
        <w:t>64080</w:t>
      </w:r>
      <w:r>
        <w:rPr>
          <w:rFonts w:ascii="Times New Roman" w:hAnsi="Times New Roman"/>
          <w:color w:val="828282"/>
          <w:rtl/>
        </w:rPr>
        <w:t xml:space="preserve">אָֽהַבְתָּ֥ </w:t>
      </w:r>
      <w:r>
        <w:rPr>
          <w:color w:val="FF0000"/>
          <w:vertAlign w:val="superscript"/>
          <w:rtl/>
        </w:rPr>
        <w:t>64081</w:t>
      </w:r>
      <w:r>
        <w:rPr>
          <w:rFonts w:ascii="Times New Roman" w:hAnsi="Times New Roman"/>
          <w:color w:val="828282"/>
          <w:rtl/>
        </w:rPr>
        <w:t>לְ</w:t>
      </w:r>
      <w:r>
        <w:rPr>
          <w:color w:val="FF0000"/>
          <w:vertAlign w:val="superscript"/>
          <w:rtl/>
        </w:rPr>
        <w:t>64082</w:t>
      </w:r>
      <w:r>
        <w:rPr>
          <w:rFonts w:ascii="Times New Roman" w:hAnsi="Times New Roman"/>
          <w:color w:val="828282"/>
          <w:rtl/>
        </w:rPr>
        <w:t xml:space="preserve">רֵעֲךָ֖ </w:t>
      </w:r>
      <w:r>
        <w:rPr>
          <w:color w:val="FF0000"/>
          <w:vertAlign w:val="superscript"/>
          <w:rtl/>
        </w:rPr>
        <w:t>64083</w:t>
      </w:r>
      <w:r>
        <w:rPr>
          <w:rFonts w:ascii="Times New Roman" w:hAnsi="Times New Roman"/>
          <w:color w:val="828282"/>
          <w:rtl/>
        </w:rPr>
        <w:t xml:space="preserve">כָּמֹ֑וךָ </w:t>
      </w:r>
    </w:p>
    <w:p>
      <w:pPr>
        <w:pStyle w:val="Hebrew"/>
      </w:pPr>
      <w:r>
        <w:rPr>
          <w:color w:val="828282"/>
        </w:rPr>
        <w:t xml:space="preserve">לֹֽא־תִקֹּ֤ם וְלֹֽא־תִטֹּר֙ אֶת־בְּנֵ֣י עַמֶּ֔ךָ וְאָֽהַבְתָּ֥ לְרֵעֲךָ֖ כָּמֹ֑וךָ אֲנִ֖י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d502a690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54699eb9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d0b3cc8f</w:t>
            </w:r>
          </w:p>
        </w:tc>
        <w:tc>
          <w:tcPr>
            <w:tcW w:type="auto" w:w="1728"/>
          </w:tcPr>
          <w:p>
            <w:r>
              <w:t>tense</w:t>
            </w:r>
          </w:p>
        </w:tc>
        <w:tc>
          <w:tcPr>
            <w:tcW w:type="auto" w:w="1728"/>
          </w:tcPr>
          <w:p>
            <w:r>
              <w:t>verb</w:t>
            </w:r>
          </w:p>
        </w:tc>
        <w:tc>
          <w:tcPr>
            <w:tcW w:type="auto" w:w="1728"/>
          </w:tcPr>
          <w:p>
            <w:r>
              <w:t xml:space="preserve">אָֽהַבְתָּ֥ </w:t>
            </w:r>
          </w:p>
        </w:tc>
        <w:tc>
          <w:tcPr>
            <w:tcW w:type="auto" w:w="1728"/>
          </w:tcPr>
          <w:p>
            <w:r>
              <w:t>mod</w:t>
            </w:r>
          </w:p>
        </w:tc>
      </w:tr>
    </w:tbl>
    <w:p>
      <w:r>
        <w:br/>
      </w:r>
    </w:p>
    <w:p>
      <w:pPr>
        <w:pStyle w:val="Reference"/>
      </w:pPr>
      <w:hyperlink r:id="rId935">
        <w:r>
          <w:rPr/>
          <w:t>Leviticus 19:19</w:t>
        </w:r>
      </w:hyperlink>
    </w:p>
    <w:p>
      <w:pPr>
        <w:pStyle w:val="Hebrew"/>
      </w:pPr>
      <w:r>
        <w:t xml:space="preserve">אֶֽת־חֻקֹּתַי֮ תִּשְׁמֹרוּ֒ </w:t>
      </w:r>
    </w:p>
    <w:p>
      <w:pPr>
        <w:pStyle w:val="Hebrew"/>
      </w:pPr>
      <w:r>
        <w:rPr>
          <w:color w:val="FF0000"/>
          <w:vertAlign w:val="superscript"/>
          <w:rtl/>
        </w:rPr>
        <w:t>64086</w:t>
      </w:r>
      <w:r>
        <w:rPr>
          <w:rFonts w:ascii="Times New Roman" w:hAnsi="Times New Roman"/>
          <w:color w:val="828282"/>
          <w:rtl/>
        </w:rPr>
        <w:t>אֶֽת־</w:t>
      </w:r>
      <w:r>
        <w:rPr>
          <w:color w:val="FF0000"/>
          <w:vertAlign w:val="superscript"/>
          <w:rtl/>
        </w:rPr>
        <w:t>64087</w:t>
      </w:r>
      <w:r>
        <w:rPr>
          <w:rFonts w:ascii="Times New Roman" w:hAnsi="Times New Roman"/>
          <w:color w:val="828282"/>
          <w:rtl/>
        </w:rPr>
        <w:t xml:space="preserve">חֻקֹּתַי֮ </w:t>
      </w:r>
      <w:r>
        <w:rPr>
          <w:color w:val="FF0000"/>
          <w:vertAlign w:val="superscript"/>
          <w:rtl/>
        </w:rPr>
        <w:t>64088</w:t>
      </w:r>
      <w:r>
        <w:rPr>
          <w:rFonts w:ascii="Times New Roman" w:hAnsi="Times New Roman"/>
          <w:color w:val="828282"/>
          <w:rtl/>
        </w:rPr>
        <w:t xml:space="preserve">תִּשְׁמֹרוּ֒ </w:t>
      </w:r>
    </w:p>
    <w:p>
      <w:pPr>
        <w:pStyle w:val="Hebrew"/>
      </w:pPr>
      <w:r>
        <w:rPr>
          <w:color w:val="828282"/>
        </w:rPr>
        <w:t xml:space="preserve">אֶֽת־חֻקֹּתַי֮ תִּשְׁמֹרוּ֒ בְּהֶמְתְּךָ֙ לֹא־תַרְבִּ֣יעַ כִּלְאַ֔יִם שָׂדְךָ֖ לֹא־תִזְרַ֣ע כִּלְאָ֑יִם וּבֶ֤גֶד כִּלְאַ֨יִם֙ שַֽׁעַטְנֵ֔ז לֹ֥א יַעֲלֶ֖ה עָלֶֽיךָ׃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5b92c457</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0d427ae3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c4752ac5</w:t>
            </w:r>
          </w:p>
        </w:tc>
        <w:tc>
          <w:tcPr>
            <w:tcW w:type="auto" w:w="1728"/>
          </w:tcPr>
          <w:p>
            <w:r>
              <w:t>tense</w:t>
            </w:r>
          </w:p>
        </w:tc>
        <w:tc>
          <w:tcPr>
            <w:tcW w:type="auto" w:w="1728"/>
          </w:tcPr>
          <w:p>
            <w:r>
              <w:t>verb</w:t>
            </w:r>
          </w:p>
        </w:tc>
        <w:tc>
          <w:tcPr>
            <w:tcW w:type="auto" w:w="1728"/>
          </w:tcPr>
          <w:p>
            <w:r>
              <w:t xml:space="preserve">תִּשְׁמֹרוּ֒ </w:t>
            </w:r>
          </w:p>
        </w:tc>
        <w:tc>
          <w:tcPr>
            <w:tcW w:type="auto" w:w="1728"/>
          </w:tcPr>
          <w:p>
            <w:r>
              <w:t>mod</w:t>
            </w:r>
          </w:p>
        </w:tc>
      </w:tr>
    </w:tbl>
    <w:p>
      <w:r>
        <w:br/>
      </w:r>
    </w:p>
    <w:p>
      <w:pPr>
        <w:pStyle w:val="Reference"/>
      </w:pPr>
      <w:hyperlink r:id="rId935">
        <w:r>
          <w:rPr/>
          <w:t>Leviticus 19:19</w:t>
        </w:r>
      </w:hyperlink>
    </w:p>
    <w:p>
      <w:pPr>
        <w:pStyle w:val="Hebrew"/>
      </w:pPr>
      <w:r>
        <w:t xml:space="preserve">שָׂדְךָ֖ לֹא־תִזְרַ֣ע כִּלְאָ֑יִם </w:t>
      </w:r>
    </w:p>
    <w:p>
      <w:pPr>
        <w:pStyle w:val="Hebrew"/>
      </w:pPr>
      <w:r>
        <w:rPr>
          <w:color w:val="FF0000"/>
          <w:vertAlign w:val="superscript"/>
          <w:rtl/>
        </w:rPr>
        <w:t>64093</w:t>
      </w:r>
      <w:r>
        <w:rPr>
          <w:rFonts w:ascii="Times New Roman" w:hAnsi="Times New Roman"/>
          <w:color w:val="828282"/>
          <w:rtl/>
        </w:rPr>
        <w:t xml:space="preserve">שָׂדְךָ֖ </w:t>
      </w:r>
      <w:r>
        <w:rPr>
          <w:color w:val="FF0000"/>
          <w:vertAlign w:val="superscript"/>
          <w:rtl/>
        </w:rPr>
        <w:t>64094</w:t>
      </w:r>
      <w:r>
        <w:rPr>
          <w:rFonts w:ascii="Times New Roman" w:hAnsi="Times New Roman"/>
          <w:color w:val="828282"/>
          <w:rtl/>
        </w:rPr>
        <w:t>לֹא־</w:t>
      </w:r>
      <w:r>
        <w:rPr>
          <w:color w:val="FF0000"/>
          <w:vertAlign w:val="superscript"/>
          <w:rtl/>
        </w:rPr>
        <w:t>64095</w:t>
      </w:r>
      <w:r>
        <w:rPr>
          <w:rFonts w:ascii="Times New Roman" w:hAnsi="Times New Roman"/>
          <w:color w:val="828282"/>
          <w:rtl/>
        </w:rPr>
        <w:t xml:space="preserve">תִזְרַ֣ע </w:t>
      </w:r>
      <w:r>
        <w:rPr>
          <w:color w:val="FF0000"/>
          <w:vertAlign w:val="superscript"/>
          <w:rtl/>
        </w:rPr>
        <w:t>64096</w:t>
      </w:r>
      <w:r>
        <w:rPr>
          <w:rFonts w:ascii="Times New Roman" w:hAnsi="Times New Roman"/>
          <w:color w:val="828282"/>
          <w:rtl/>
        </w:rPr>
        <w:t xml:space="preserve">כִּלְאָ֑יִם </w:t>
      </w:r>
    </w:p>
    <w:p>
      <w:pPr>
        <w:pStyle w:val="Hebrew"/>
      </w:pPr>
      <w:r>
        <w:rPr>
          <w:color w:val="828282"/>
        </w:rPr>
        <w:t xml:space="preserve">אֶֽת־חֻקֹּתַי֮ תִּשְׁמֹרוּ֒ בְּהֶמְתְּךָ֙ לֹא־תַרְבִּ֣יעַ כִּלְאַ֔יִם שָׂדְךָ֖ לֹא־תִזְרַ֣ע כִּלְאָ֑יִם וּבֶ֤גֶד כִּלְאַ֨יִם֙ שַֽׁעַטְנֵ֔ז לֹ֥א יַעֲלֶ֖ה עָלֶֽיךָ׃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3898c58a</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5c259ea8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919104bf</w:t>
            </w:r>
          </w:p>
        </w:tc>
        <w:tc>
          <w:tcPr>
            <w:tcW w:type="auto" w:w="1728"/>
          </w:tcPr>
          <w:p>
            <w:r>
              <w:t>tense</w:t>
            </w:r>
          </w:p>
        </w:tc>
        <w:tc>
          <w:tcPr>
            <w:tcW w:type="auto" w:w="1728"/>
          </w:tcPr>
          <w:p>
            <w:r>
              <w:t>verb</w:t>
            </w:r>
          </w:p>
        </w:tc>
        <w:tc>
          <w:tcPr>
            <w:tcW w:type="auto" w:w="1728"/>
          </w:tcPr>
          <w:p>
            <w:r>
              <w:t xml:space="preserve">תִזְרַ֣ע </w:t>
            </w:r>
          </w:p>
        </w:tc>
        <w:tc>
          <w:tcPr>
            <w:tcW w:type="auto" w:w="1728"/>
          </w:tcPr>
          <w:p>
            <w:r>
              <w:t>mod</w:t>
            </w:r>
          </w:p>
        </w:tc>
      </w:tr>
    </w:tbl>
    <w:p>
      <w:r>
        <w:br/>
      </w:r>
    </w:p>
    <w:p>
      <w:pPr>
        <w:pStyle w:val="Reference"/>
      </w:pPr>
      <w:hyperlink r:id="rId936">
        <w:r>
          <w:rPr/>
          <w:t>Leviticus 19:20</w:t>
        </w:r>
      </w:hyperlink>
    </w:p>
    <w:p>
      <w:pPr>
        <w:pStyle w:val="Hebrew"/>
      </w:pPr>
      <w:r>
        <w:t xml:space="preserve">בִּקֹּ֧רֶת תִּהְיֶ֛ה </w:t>
      </w:r>
    </w:p>
    <w:p>
      <w:pPr>
        <w:pStyle w:val="Hebrew"/>
      </w:pPr>
      <w:r>
        <w:rPr>
          <w:color w:val="FF0000"/>
          <w:vertAlign w:val="superscript"/>
          <w:rtl/>
        </w:rPr>
        <w:t>64127</w:t>
      </w:r>
      <w:r>
        <w:rPr>
          <w:rFonts w:ascii="Times New Roman" w:hAnsi="Times New Roman"/>
          <w:color w:val="828282"/>
          <w:rtl/>
        </w:rPr>
        <w:t xml:space="preserve">בִּקֹּ֧רֶת </w:t>
      </w:r>
      <w:r>
        <w:rPr>
          <w:color w:val="FF0000"/>
          <w:vertAlign w:val="superscript"/>
          <w:rtl/>
        </w:rPr>
        <w:t>64128</w:t>
      </w:r>
      <w:r>
        <w:rPr>
          <w:rFonts w:ascii="Times New Roman" w:hAnsi="Times New Roman"/>
          <w:color w:val="828282"/>
          <w:rtl/>
        </w:rPr>
        <w:t xml:space="preserve">תִּהְיֶ֛ה </w:t>
      </w:r>
    </w:p>
    <w:p>
      <w:pPr>
        <w:pStyle w:val="Hebrew"/>
      </w:pPr>
      <w:r>
        <w:rPr>
          <w:color w:val="828282"/>
        </w:rPr>
        <w:t xml:space="preserve">וְ֠אִישׁ כִּֽי־יִשְׁכַּ֨ב אֶת־אִשָּׁ֜ה שִׁכְבַת־זֶ֗רַע וְהִ֤וא שִׁפְחָה֙ נֶחֱרֶ֣פֶת לְאִ֔ישׁ וְהָפְדֵּה֙ לֹ֣א נִפְדָּ֔תָה אֹ֥ו חֻפְשָׁ֖ה לֹ֣א נִתַּן־לָ֑הּ בִּקֹּ֧רֶת תִּהְיֶ֛ה לֹ֥א יוּמְת֖וּ כִּי־לֹ֥א חֻפָּֽשָׁה׃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2e165902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8a711441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0007471f</w:t>
            </w:r>
          </w:p>
        </w:tc>
        <w:tc>
          <w:tcPr>
            <w:tcW w:type="auto" w:w="1728"/>
          </w:tcPr>
          <w:p>
            <w:r>
              <w:t>tense</w:t>
            </w:r>
          </w:p>
        </w:tc>
        <w:tc>
          <w:tcPr>
            <w:tcW w:type="auto" w:w="1728"/>
          </w:tcPr>
          <w:p>
            <w:r>
              <w:t>verb</w:t>
            </w:r>
          </w:p>
        </w:tc>
        <w:tc>
          <w:tcPr>
            <w:tcW w:type="auto" w:w="1728"/>
          </w:tcPr>
          <w:p>
            <w:r>
              <w:t xml:space="preserve">תִּהְיֶ֛ה </w:t>
            </w:r>
          </w:p>
        </w:tc>
        <w:tc>
          <w:tcPr>
            <w:tcW w:type="auto" w:w="1728"/>
          </w:tcPr>
          <w:p>
            <w:r>
              <w:t>mod</w:t>
            </w:r>
          </w:p>
        </w:tc>
      </w:tr>
    </w:tbl>
    <w:p>
      <w:r>
        <w:br/>
      </w:r>
    </w:p>
    <w:p>
      <w:pPr>
        <w:pStyle w:val="Reference"/>
      </w:pPr>
      <w:hyperlink r:id="rId937">
        <w:r>
          <w:rPr/>
          <w:t>Leviticus 19:22</w:t>
        </w:r>
      </w:hyperlink>
    </w:p>
    <w:p>
      <w:pPr>
        <w:pStyle w:val="Hebrew"/>
      </w:pPr>
      <w:r>
        <w:t xml:space="preserve">וְכִפֶּר֩ עָלָ֨יו הַכֹּהֵ֜ן בְּאֵ֤יל הָֽאָשָׁם֙ לִפְנֵ֣י יְהוָ֔ה עַל־חַטָּאתֹ֖ו </w:t>
      </w:r>
    </w:p>
    <w:p>
      <w:pPr>
        <w:pStyle w:val="Hebrew"/>
      </w:pPr>
      <w:r>
        <w:rPr>
          <w:color w:val="FF0000"/>
          <w:vertAlign w:val="superscript"/>
          <w:rtl/>
        </w:rPr>
        <w:t>64146</w:t>
      </w:r>
      <w:r>
        <w:rPr>
          <w:rFonts w:ascii="Times New Roman" w:hAnsi="Times New Roman"/>
          <w:color w:val="828282"/>
          <w:rtl/>
        </w:rPr>
        <w:t>וְ</w:t>
      </w:r>
      <w:r>
        <w:rPr>
          <w:color w:val="FF0000"/>
          <w:vertAlign w:val="superscript"/>
          <w:rtl/>
        </w:rPr>
        <w:t>64147</w:t>
      </w:r>
      <w:r>
        <w:rPr>
          <w:rFonts w:ascii="Times New Roman" w:hAnsi="Times New Roman"/>
          <w:color w:val="828282"/>
          <w:rtl/>
        </w:rPr>
        <w:t xml:space="preserve">כִפֶּר֩ </w:t>
      </w:r>
      <w:r>
        <w:rPr>
          <w:color w:val="FF0000"/>
          <w:vertAlign w:val="superscript"/>
          <w:rtl/>
        </w:rPr>
        <w:t>64148</w:t>
      </w:r>
      <w:r>
        <w:rPr>
          <w:rFonts w:ascii="Times New Roman" w:hAnsi="Times New Roman"/>
          <w:color w:val="828282"/>
          <w:rtl/>
        </w:rPr>
        <w:t xml:space="preserve">עָלָ֨יו </w:t>
      </w:r>
      <w:r>
        <w:rPr>
          <w:color w:val="FF0000"/>
          <w:vertAlign w:val="superscript"/>
          <w:rtl/>
        </w:rPr>
        <w:t>64149</w:t>
      </w:r>
      <w:r>
        <w:rPr>
          <w:rFonts w:ascii="Times New Roman" w:hAnsi="Times New Roman"/>
          <w:color w:val="828282"/>
          <w:rtl/>
        </w:rPr>
        <w:t>הַ</w:t>
      </w:r>
      <w:r>
        <w:rPr>
          <w:color w:val="FF0000"/>
          <w:vertAlign w:val="superscript"/>
          <w:rtl/>
        </w:rPr>
        <w:t>64150</w:t>
      </w:r>
      <w:r>
        <w:rPr>
          <w:rFonts w:ascii="Times New Roman" w:hAnsi="Times New Roman"/>
          <w:color w:val="828282"/>
          <w:rtl/>
        </w:rPr>
        <w:t xml:space="preserve">כֹּהֵ֜ן </w:t>
      </w:r>
      <w:r>
        <w:rPr>
          <w:color w:val="FF0000"/>
          <w:vertAlign w:val="superscript"/>
          <w:rtl/>
        </w:rPr>
        <w:t>64151</w:t>
      </w:r>
      <w:r>
        <w:rPr>
          <w:rFonts w:ascii="Times New Roman" w:hAnsi="Times New Roman"/>
          <w:color w:val="828282"/>
          <w:rtl/>
        </w:rPr>
        <w:t>בְּ</w:t>
      </w:r>
      <w:r>
        <w:rPr>
          <w:color w:val="FF0000"/>
          <w:vertAlign w:val="superscript"/>
          <w:rtl/>
        </w:rPr>
        <w:t>64152</w:t>
      </w:r>
      <w:r>
        <w:rPr>
          <w:rFonts w:ascii="Times New Roman" w:hAnsi="Times New Roman"/>
          <w:color w:val="828282"/>
          <w:rtl/>
        </w:rPr>
        <w:t xml:space="preserve">אֵ֤יל </w:t>
      </w:r>
      <w:r>
        <w:rPr>
          <w:color w:val="FF0000"/>
          <w:vertAlign w:val="superscript"/>
          <w:rtl/>
        </w:rPr>
        <w:t>64153</w:t>
      </w:r>
      <w:r>
        <w:rPr>
          <w:rFonts w:ascii="Times New Roman" w:hAnsi="Times New Roman"/>
          <w:color w:val="828282"/>
          <w:rtl/>
        </w:rPr>
        <w:t>הָֽ</w:t>
      </w:r>
      <w:r>
        <w:rPr>
          <w:color w:val="FF0000"/>
          <w:vertAlign w:val="superscript"/>
          <w:rtl/>
        </w:rPr>
        <w:t>64154</w:t>
      </w:r>
      <w:r>
        <w:rPr>
          <w:rFonts w:ascii="Times New Roman" w:hAnsi="Times New Roman"/>
          <w:color w:val="828282"/>
          <w:rtl/>
        </w:rPr>
        <w:t xml:space="preserve">אָשָׁם֙ </w:t>
      </w:r>
      <w:r>
        <w:rPr>
          <w:color w:val="FF0000"/>
          <w:vertAlign w:val="superscript"/>
          <w:rtl/>
        </w:rPr>
        <w:t>64155</w:t>
      </w:r>
      <w:r>
        <w:rPr>
          <w:rFonts w:ascii="Times New Roman" w:hAnsi="Times New Roman"/>
          <w:color w:val="828282"/>
          <w:rtl/>
        </w:rPr>
        <w:t>לִ</w:t>
      </w:r>
      <w:r>
        <w:rPr>
          <w:color w:val="FF0000"/>
          <w:vertAlign w:val="superscript"/>
          <w:rtl/>
        </w:rPr>
        <w:t>64156</w:t>
      </w:r>
      <w:r>
        <w:rPr>
          <w:rFonts w:ascii="Times New Roman" w:hAnsi="Times New Roman"/>
          <w:color w:val="828282"/>
          <w:rtl/>
        </w:rPr>
        <w:t xml:space="preserve">פְנֵ֣י </w:t>
      </w:r>
      <w:r>
        <w:rPr>
          <w:color w:val="FF0000"/>
          <w:vertAlign w:val="superscript"/>
          <w:rtl/>
        </w:rPr>
        <w:t>64157</w:t>
      </w:r>
      <w:r>
        <w:rPr>
          <w:rFonts w:ascii="Times New Roman" w:hAnsi="Times New Roman"/>
          <w:color w:val="828282"/>
          <w:rtl/>
        </w:rPr>
        <w:t xml:space="preserve">יְהוָ֔ה </w:t>
      </w:r>
      <w:r>
        <w:rPr>
          <w:color w:val="FF0000"/>
          <w:vertAlign w:val="superscript"/>
          <w:rtl/>
        </w:rPr>
        <w:t>64158</w:t>
      </w:r>
      <w:r>
        <w:rPr>
          <w:rFonts w:ascii="Times New Roman" w:hAnsi="Times New Roman"/>
          <w:color w:val="828282"/>
          <w:rtl/>
        </w:rPr>
        <w:t>עַל־</w:t>
      </w:r>
      <w:r>
        <w:rPr>
          <w:color w:val="FF0000"/>
          <w:vertAlign w:val="superscript"/>
          <w:rtl/>
        </w:rPr>
        <w:t>64159</w:t>
      </w:r>
      <w:r>
        <w:rPr>
          <w:rFonts w:ascii="Times New Roman" w:hAnsi="Times New Roman"/>
          <w:color w:val="828282"/>
          <w:rtl/>
        </w:rPr>
        <w:t xml:space="preserve">חַטָּאתֹ֖ו </w:t>
      </w:r>
    </w:p>
    <w:p>
      <w:pPr>
        <w:pStyle w:val="Hebrew"/>
      </w:pPr>
      <w:r>
        <w:rPr>
          <w:color w:val="828282"/>
        </w:rPr>
        <w:t xml:space="preserve">וְכִפֶּר֩ עָלָ֨יו הַכֹּהֵ֜ן בְּאֵ֤יל הָֽאָשָׁם֙ לִפְנֵ֣י יְהוָ֔ה עַל־חַטָּאתֹ֖ו אֲשֶׁ֣ר חָטָ֑א וְנִסְלַ֣ח לֹ֔ו מֵחַטָּאתֹ֖ו אֲשֶׁ֥ר חָטָֽא׃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71589395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ce90182f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c4990054</w:t>
            </w:r>
          </w:p>
        </w:tc>
        <w:tc>
          <w:tcPr>
            <w:tcW w:type="auto" w:w="1728"/>
          </w:tcPr>
          <w:p>
            <w:r>
              <w:t>tense</w:t>
            </w:r>
          </w:p>
        </w:tc>
        <w:tc>
          <w:tcPr>
            <w:tcW w:type="auto" w:w="1728"/>
          </w:tcPr>
          <w:p>
            <w:r>
              <w:t>verb</w:t>
            </w:r>
          </w:p>
        </w:tc>
        <w:tc>
          <w:tcPr>
            <w:tcW w:type="auto" w:w="1728"/>
          </w:tcPr>
          <w:p>
            <w:r>
              <w:t xml:space="preserve">כִפֶּר֩ </w:t>
            </w:r>
          </w:p>
        </w:tc>
        <w:tc>
          <w:tcPr>
            <w:tcW w:type="auto" w:w="1728"/>
          </w:tcPr>
          <w:p>
            <w:r>
              <w:t>mod</w:t>
            </w:r>
          </w:p>
        </w:tc>
      </w:tr>
    </w:tbl>
    <w:p>
      <w:r>
        <w:br/>
      </w:r>
    </w:p>
    <w:p>
      <w:pPr>
        <w:pStyle w:val="Reference"/>
      </w:pPr>
      <w:hyperlink r:id="rId937">
        <w:r>
          <w:rPr/>
          <w:t>Leviticus 19:22</w:t>
        </w:r>
      </w:hyperlink>
    </w:p>
    <w:p>
      <w:pPr>
        <w:pStyle w:val="Hebrew"/>
      </w:pPr>
      <w:r>
        <w:t xml:space="preserve">וְנִסְלַ֣ח לֹ֔ו מֵחַטָּאתֹ֖ו </w:t>
      </w:r>
    </w:p>
    <w:p>
      <w:pPr>
        <w:pStyle w:val="Hebrew"/>
      </w:pPr>
      <w:r>
        <w:rPr>
          <w:color w:val="FF0000"/>
          <w:vertAlign w:val="superscript"/>
          <w:rtl/>
        </w:rPr>
        <w:t>64162</w:t>
      </w:r>
      <w:r>
        <w:rPr>
          <w:rFonts w:ascii="Times New Roman" w:hAnsi="Times New Roman"/>
          <w:color w:val="828282"/>
          <w:rtl/>
        </w:rPr>
        <w:t>וְ</w:t>
      </w:r>
      <w:r>
        <w:rPr>
          <w:color w:val="FF0000"/>
          <w:vertAlign w:val="superscript"/>
          <w:rtl/>
        </w:rPr>
        <w:t>64163</w:t>
      </w:r>
      <w:r>
        <w:rPr>
          <w:rFonts w:ascii="Times New Roman" w:hAnsi="Times New Roman"/>
          <w:color w:val="828282"/>
          <w:rtl/>
        </w:rPr>
        <w:t xml:space="preserve">נִסְלַ֣ח </w:t>
      </w:r>
      <w:r>
        <w:rPr>
          <w:color w:val="FF0000"/>
          <w:vertAlign w:val="superscript"/>
          <w:rtl/>
        </w:rPr>
        <w:t>64164</w:t>
      </w:r>
      <w:r>
        <w:rPr>
          <w:rFonts w:ascii="Times New Roman" w:hAnsi="Times New Roman"/>
          <w:color w:val="828282"/>
          <w:rtl/>
        </w:rPr>
        <w:t xml:space="preserve">לֹ֔ו </w:t>
      </w:r>
      <w:r>
        <w:rPr>
          <w:color w:val="FF0000"/>
          <w:vertAlign w:val="superscript"/>
          <w:rtl/>
        </w:rPr>
        <w:t>64165</w:t>
      </w:r>
      <w:r>
        <w:rPr>
          <w:rFonts w:ascii="Times New Roman" w:hAnsi="Times New Roman"/>
          <w:color w:val="828282"/>
          <w:rtl/>
        </w:rPr>
        <w:t>מֵ</w:t>
      </w:r>
      <w:r>
        <w:rPr>
          <w:color w:val="FF0000"/>
          <w:vertAlign w:val="superscript"/>
          <w:rtl/>
        </w:rPr>
        <w:t>64166</w:t>
      </w:r>
      <w:r>
        <w:rPr>
          <w:rFonts w:ascii="Times New Roman" w:hAnsi="Times New Roman"/>
          <w:color w:val="828282"/>
          <w:rtl/>
        </w:rPr>
        <w:t xml:space="preserve">חַטָּאתֹ֖ו </w:t>
      </w:r>
    </w:p>
    <w:p>
      <w:pPr>
        <w:pStyle w:val="Hebrew"/>
      </w:pPr>
      <w:r>
        <w:rPr>
          <w:color w:val="828282"/>
        </w:rPr>
        <w:t xml:space="preserve">וְכִפֶּר֩ עָלָ֨יו הַכֹּהֵ֜ן בְּאֵ֤יל הָֽאָשָׁם֙ לִפְנֵ֣י יְהוָ֔ה עַל־חַטָּאתֹ֖ו אֲשֶׁ֣ר חָטָ֑א וְנִסְלַ֣ח לֹ֔ו מֵחַטָּאתֹ֖ו אֲשֶׁ֥ר חָטָֽא׃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4487cf95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583bd7d8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4386900f</w:t>
            </w:r>
          </w:p>
        </w:tc>
        <w:tc>
          <w:tcPr>
            <w:tcW w:type="auto" w:w="1728"/>
          </w:tcPr>
          <w:p>
            <w:r>
              <w:t>tense</w:t>
            </w:r>
          </w:p>
        </w:tc>
        <w:tc>
          <w:tcPr>
            <w:tcW w:type="auto" w:w="1728"/>
          </w:tcPr>
          <w:p>
            <w:r>
              <w:t>verb</w:t>
            </w:r>
          </w:p>
        </w:tc>
        <w:tc>
          <w:tcPr>
            <w:tcW w:type="auto" w:w="1728"/>
          </w:tcPr>
          <w:p>
            <w:r>
              <w:t xml:space="preserve">נִסְלַ֣ח </w:t>
            </w:r>
          </w:p>
        </w:tc>
        <w:tc>
          <w:tcPr>
            <w:tcW w:type="auto" w:w="1728"/>
          </w:tcPr>
          <w:p>
            <w:r>
              <w:t>mod</w:t>
            </w:r>
          </w:p>
        </w:tc>
      </w:tr>
    </w:tbl>
    <w:p>
      <w:r>
        <w:br/>
      </w:r>
    </w:p>
    <w:p>
      <w:pPr>
        <w:pStyle w:val="Reference"/>
      </w:pPr>
      <w:hyperlink r:id="rId938">
        <w:r>
          <w:rPr/>
          <w:t>Leviticus 19:23</w:t>
        </w:r>
      </w:hyperlink>
    </w:p>
    <w:p>
      <w:pPr>
        <w:pStyle w:val="Hebrew"/>
      </w:pPr>
      <w:r>
        <w:t xml:space="preserve">וּנְטַעְתֶּם֙ כָּל־עֵ֣ץ מַאֲכָ֔ל </w:t>
      </w:r>
    </w:p>
    <w:p>
      <w:pPr>
        <w:pStyle w:val="Hebrew"/>
      </w:pPr>
      <w:r>
        <w:rPr>
          <w:color w:val="FF0000"/>
          <w:vertAlign w:val="superscript"/>
          <w:rtl/>
        </w:rPr>
        <w:t>64175</w:t>
      </w:r>
      <w:r>
        <w:rPr>
          <w:rFonts w:ascii="Times New Roman" w:hAnsi="Times New Roman"/>
          <w:color w:val="828282"/>
          <w:rtl/>
        </w:rPr>
        <w:t>וּ</w:t>
      </w:r>
      <w:r>
        <w:rPr>
          <w:color w:val="FF0000"/>
          <w:vertAlign w:val="superscript"/>
          <w:rtl/>
        </w:rPr>
        <w:t>64176</w:t>
      </w:r>
      <w:r>
        <w:rPr>
          <w:rFonts w:ascii="Times New Roman" w:hAnsi="Times New Roman"/>
          <w:color w:val="828282"/>
          <w:rtl/>
        </w:rPr>
        <w:t xml:space="preserve">נְטַעְתֶּם֙ </w:t>
      </w:r>
      <w:r>
        <w:rPr>
          <w:color w:val="FF0000"/>
          <w:vertAlign w:val="superscript"/>
          <w:rtl/>
        </w:rPr>
        <w:t>64177</w:t>
      </w:r>
      <w:r>
        <w:rPr>
          <w:rFonts w:ascii="Times New Roman" w:hAnsi="Times New Roman"/>
          <w:color w:val="828282"/>
          <w:rtl/>
        </w:rPr>
        <w:t>כָּל־</w:t>
      </w:r>
      <w:r>
        <w:rPr>
          <w:color w:val="FF0000"/>
          <w:vertAlign w:val="superscript"/>
          <w:rtl/>
        </w:rPr>
        <w:t>64178</w:t>
      </w:r>
      <w:r>
        <w:rPr>
          <w:rFonts w:ascii="Times New Roman" w:hAnsi="Times New Roman"/>
          <w:color w:val="828282"/>
          <w:rtl/>
        </w:rPr>
        <w:t xml:space="preserve">עֵ֣ץ </w:t>
      </w:r>
      <w:r>
        <w:rPr>
          <w:color w:val="FF0000"/>
          <w:vertAlign w:val="superscript"/>
          <w:rtl/>
        </w:rPr>
        <w:t>64179</w:t>
      </w:r>
      <w:r>
        <w:rPr>
          <w:rFonts w:ascii="Times New Roman" w:hAnsi="Times New Roman"/>
          <w:color w:val="828282"/>
          <w:rtl/>
        </w:rPr>
        <w:t xml:space="preserve">מַאֲכָ֔ל </w:t>
      </w:r>
    </w:p>
    <w:p>
      <w:pPr>
        <w:pStyle w:val="Hebrew"/>
      </w:pPr>
      <w:r>
        <w:rPr>
          <w:color w:val="828282"/>
        </w:rPr>
        <w:t xml:space="preserve">וְכִי־תָבֹ֣אוּ אֶל־הָאָ֗רֶץ וּנְטַעְתֶּם֙ כָּל־עֵ֣ץ מַאֲכָ֔ל וַעֲרַלְתֶּ֥ם עָרְלָתֹ֖ו אֶת־פִּרְיֹ֑ו שָׁלֹ֣שׁ שָׁנִ֗ים יִהְיֶ֥ה לָכֶ֛ם עֲרֵלִ֖ים לֹ֥א יֵאָכֵֽל׃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679ce4bb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97803bdf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12be3505</w:t>
            </w:r>
          </w:p>
        </w:tc>
        <w:tc>
          <w:tcPr>
            <w:tcW w:type="auto" w:w="1728"/>
          </w:tcPr>
          <w:p>
            <w:r>
              <w:t>tense</w:t>
            </w:r>
          </w:p>
        </w:tc>
        <w:tc>
          <w:tcPr>
            <w:tcW w:type="auto" w:w="1728"/>
          </w:tcPr>
          <w:p>
            <w:r>
              <w:t>verb</w:t>
            </w:r>
          </w:p>
        </w:tc>
        <w:tc>
          <w:tcPr>
            <w:tcW w:type="auto" w:w="1728"/>
          </w:tcPr>
          <w:p>
            <w:r>
              <w:t xml:space="preserve">נְטַעְתֶּם֙ </w:t>
            </w:r>
          </w:p>
        </w:tc>
        <w:tc>
          <w:tcPr>
            <w:tcW w:type="auto" w:w="1728"/>
          </w:tcPr>
          <w:p>
            <w:r/>
          </w:p>
        </w:tc>
      </w:tr>
    </w:tbl>
    <w:p>
      <w:r>
        <w:br/>
      </w:r>
    </w:p>
    <w:p>
      <w:pPr>
        <w:pStyle w:val="Reference"/>
      </w:pPr>
      <w:hyperlink r:id="rId938">
        <w:r>
          <w:rPr/>
          <w:t>Leviticus 19:23</w:t>
        </w:r>
      </w:hyperlink>
    </w:p>
    <w:p>
      <w:pPr>
        <w:pStyle w:val="Hebrew"/>
      </w:pPr>
      <w:r>
        <w:t xml:space="preserve">לֹ֥א יֵאָכֵֽל׃ </w:t>
      </w:r>
    </w:p>
    <w:p>
      <w:pPr>
        <w:pStyle w:val="Hebrew"/>
      </w:pPr>
      <w:r>
        <w:rPr>
          <w:color w:val="FF0000"/>
          <w:vertAlign w:val="superscript"/>
          <w:rtl/>
        </w:rPr>
        <w:t>64190</w:t>
      </w:r>
      <w:r>
        <w:rPr>
          <w:rFonts w:ascii="Times New Roman" w:hAnsi="Times New Roman"/>
          <w:color w:val="828282"/>
          <w:rtl/>
        </w:rPr>
        <w:t xml:space="preserve">לֹ֥א </w:t>
      </w:r>
      <w:r>
        <w:rPr>
          <w:color w:val="FF0000"/>
          <w:vertAlign w:val="superscript"/>
          <w:rtl/>
        </w:rPr>
        <w:t>64191</w:t>
      </w:r>
      <w:r>
        <w:rPr>
          <w:rFonts w:ascii="Times New Roman" w:hAnsi="Times New Roman"/>
          <w:color w:val="828282"/>
          <w:rtl/>
        </w:rPr>
        <w:t xml:space="preserve">יֵאָכֵֽל׃ </w:t>
      </w:r>
    </w:p>
    <w:p>
      <w:pPr>
        <w:pStyle w:val="Hebrew"/>
      </w:pPr>
      <w:r>
        <w:rPr>
          <w:color w:val="828282"/>
        </w:rPr>
        <w:t xml:space="preserve">וְכִי־תָבֹ֣אוּ אֶל־הָאָ֗רֶץ וּנְטַעְתֶּם֙ כָּל־עֵ֣ץ מַאֲכָ֔ל וַעֲרַלְתֶּ֥ם עָרְלָתֹ֖ו אֶת־פִּרְיֹ֑ו שָׁלֹ֣שׁ שָׁנִ֗ים יִהְיֶ֥ה לָכֶ֛ם עֲרֵלִ֖ים לֹ֥א יֵאָכֵֽל׃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d42fc9ab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4099b360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f07b3120</w:t>
            </w:r>
          </w:p>
        </w:tc>
        <w:tc>
          <w:tcPr>
            <w:tcW w:type="auto" w:w="1728"/>
          </w:tcPr>
          <w:p>
            <w:r>
              <w:t>tense</w:t>
            </w:r>
          </w:p>
        </w:tc>
        <w:tc>
          <w:tcPr>
            <w:tcW w:type="auto" w:w="1728"/>
          </w:tcPr>
          <w:p>
            <w:r>
              <w:t>verb</w:t>
            </w:r>
          </w:p>
        </w:tc>
        <w:tc>
          <w:tcPr>
            <w:tcW w:type="auto" w:w="1728"/>
          </w:tcPr>
          <w:p>
            <w:r>
              <w:t xml:space="preserve">יֵאָכֵֽל׃ </w:t>
            </w:r>
          </w:p>
        </w:tc>
        <w:tc>
          <w:tcPr>
            <w:tcW w:type="auto" w:w="1728"/>
          </w:tcPr>
          <w:p>
            <w:r>
              <w:t>mod</w:t>
            </w:r>
          </w:p>
        </w:tc>
      </w:tr>
    </w:tbl>
    <w:p>
      <w:r>
        <w:br/>
      </w:r>
    </w:p>
    <w:p>
      <w:pPr>
        <w:pStyle w:val="Reference"/>
      </w:pPr>
      <w:hyperlink r:id="rId939">
        <w:r>
          <w:rPr/>
          <w:t>Leviticus 19:26</w:t>
        </w:r>
      </w:hyperlink>
    </w:p>
    <w:p>
      <w:pPr>
        <w:pStyle w:val="Hebrew"/>
      </w:pPr>
      <w:r>
        <w:t xml:space="preserve">לֹ֥א תֹאכְל֖וּ עַל־הַדָּ֑ם </w:t>
      </w:r>
    </w:p>
    <w:p>
      <w:pPr>
        <w:pStyle w:val="Hebrew"/>
      </w:pPr>
      <w:r>
        <w:rPr>
          <w:color w:val="FF0000"/>
          <w:vertAlign w:val="superscript"/>
          <w:rtl/>
        </w:rPr>
        <w:t>64221</w:t>
      </w:r>
      <w:r>
        <w:rPr>
          <w:rFonts w:ascii="Times New Roman" w:hAnsi="Times New Roman"/>
          <w:color w:val="828282"/>
          <w:rtl/>
        </w:rPr>
        <w:t xml:space="preserve">לֹ֥א </w:t>
      </w:r>
      <w:r>
        <w:rPr>
          <w:color w:val="FF0000"/>
          <w:vertAlign w:val="superscript"/>
          <w:rtl/>
        </w:rPr>
        <w:t>64222</w:t>
      </w:r>
      <w:r>
        <w:rPr>
          <w:rFonts w:ascii="Times New Roman" w:hAnsi="Times New Roman"/>
          <w:color w:val="828282"/>
          <w:rtl/>
        </w:rPr>
        <w:t xml:space="preserve">תֹאכְל֖וּ </w:t>
      </w:r>
      <w:r>
        <w:rPr>
          <w:color w:val="FF0000"/>
          <w:vertAlign w:val="superscript"/>
          <w:rtl/>
        </w:rPr>
        <w:t>64223</w:t>
      </w:r>
      <w:r>
        <w:rPr>
          <w:rFonts w:ascii="Times New Roman" w:hAnsi="Times New Roman"/>
          <w:color w:val="828282"/>
          <w:rtl/>
        </w:rPr>
        <w:t>עַל־</w:t>
      </w:r>
      <w:r>
        <w:rPr>
          <w:color w:val="FF0000"/>
          <w:vertAlign w:val="superscript"/>
          <w:rtl/>
        </w:rPr>
        <w:t>64224</w:t>
      </w:r>
      <w:r>
        <w:rPr>
          <w:rFonts w:ascii="Times New Roman" w:hAnsi="Times New Roman"/>
          <w:color w:val="828282"/>
          <w:rtl/>
        </w:rPr>
        <w:t>הַ</w:t>
      </w:r>
      <w:r>
        <w:rPr>
          <w:color w:val="FF0000"/>
          <w:vertAlign w:val="superscript"/>
          <w:rtl/>
        </w:rPr>
        <w:t>64225</w:t>
      </w:r>
      <w:r>
        <w:rPr>
          <w:rFonts w:ascii="Times New Roman" w:hAnsi="Times New Roman"/>
          <w:color w:val="828282"/>
          <w:rtl/>
        </w:rPr>
        <w:t xml:space="preserve">דָּ֑ם </w:t>
      </w:r>
    </w:p>
    <w:p>
      <w:pPr>
        <w:pStyle w:val="Hebrew"/>
      </w:pPr>
      <w:r>
        <w:rPr>
          <w:color w:val="828282"/>
        </w:rPr>
        <w:t xml:space="preserve">לֹ֥א תֹאכְל֖וּ עַל־הַדָּ֑ם לֹ֥א תְנַחֲשׁ֖וּ וְלֹ֥א תְעֹונֵֽנוּ׃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9e481e4d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3c0b4c78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fee773fb</w:t>
            </w:r>
          </w:p>
        </w:tc>
        <w:tc>
          <w:tcPr>
            <w:tcW w:type="auto" w:w="1728"/>
          </w:tcPr>
          <w:p>
            <w:r>
              <w:t>tense</w:t>
            </w:r>
          </w:p>
        </w:tc>
        <w:tc>
          <w:tcPr>
            <w:tcW w:type="auto" w:w="1728"/>
          </w:tcPr>
          <w:p>
            <w:r>
              <w:t>verb</w:t>
            </w:r>
          </w:p>
        </w:tc>
        <w:tc>
          <w:tcPr>
            <w:tcW w:type="auto" w:w="1728"/>
          </w:tcPr>
          <w:p>
            <w:r>
              <w:t xml:space="preserve">תֹאכְל֖וּ </w:t>
            </w:r>
          </w:p>
        </w:tc>
        <w:tc>
          <w:tcPr>
            <w:tcW w:type="auto" w:w="1728"/>
          </w:tcPr>
          <w:p>
            <w:r>
              <w:t>mod</w:t>
            </w:r>
          </w:p>
        </w:tc>
      </w:tr>
    </w:tbl>
    <w:p>
      <w:r>
        <w:br/>
      </w:r>
    </w:p>
    <w:p>
      <w:pPr>
        <w:pStyle w:val="Reference"/>
      </w:pPr>
      <w:hyperlink r:id="rId939">
        <w:r>
          <w:rPr/>
          <w:t>Leviticus 19:26</w:t>
        </w:r>
      </w:hyperlink>
    </w:p>
    <w:p>
      <w:pPr>
        <w:pStyle w:val="Hebrew"/>
      </w:pPr>
      <w:r>
        <w:t xml:space="preserve">וְלֹ֥א תְעֹונֵֽנוּ׃ </w:t>
      </w:r>
    </w:p>
    <w:p>
      <w:pPr>
        <w:pStyle w:val="Hebrew"/>
      </w:pPr>
      <w:r>
        <w:rPr>
          <w:color w:val="FF0000"/>
          <w:vertAlign w:val="superscript"/>
          <w:rtl/>
        </w:rPr>
        <w:t>64228</w:t>
      </w:r>
      <w:r>
        <w:rPr>
          <w:rFonts w:ascii="Times New Roman" w:hAnsi="Times New Roman"/>
          <w:color w:val="828282"/>
          <w:rtl/>
        </w:rPr>
        <w:t>וְ</w:t>
      </w:r>
      <w:r>
        <w:rPr>
          <w:color w:val="FF0000"/>
          <w:vertAlign w:val="superscript"/>
          <w:rtl/>
        </w:rPr>
        <w:t>64229</w:t>
      </w:r>
      <w:r>
        <w:rPr>
          <w:rFonts w:ascii="Times New Roman" w:hAnsi="Times New Roman"/>
          <w:color w:val="828282"/>
          <w:rtl/>
        </w:rPr>
        <w:t xml:space="preserve">לֹ֥א </w:t>
      </w:r>
      <w:r>
        <w:rPr>
          <w:color w:val="FF0000"/>
          <w:vertAlign w:val="superscript"/>
          <w:rtl/>
        </w:rPr>
        <w:t>64230</w:t>
      </w:r>
      <w:r>
        <w:rPr>
          <w:rFonts w:ascii="Times New Roman" w:hAnsi="Times New Roman"/>
          <w:color w:val="828282"/>
          <w:rtl/>
        </w:rPr>
        <w:t xml:space="preserve">תְעֹונֵֽנוּ׃ </w:t>
      </w:r>
    </w:p>
    <w:p>
      <w:pPr>
        <w:pStyle w:val="Hebrew"/>
      </w:pPr>
      <w:r>
        <w:rPr>
          <w:color w:val="828282"/>
        </w:rPr>
        <w:t xml:space="preserve">לֹ֥א תֹאכְל֖וּ עַל־הַדָּ֑ם לֹ֥א תְנַחֲשׁ֖וּ וְלֹ֥א תְעֹונֵֽנוּ׃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7371fc4d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d8fc9066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9a01fdd3</w:t>
            </w:r>
          </w:p>
        </w:tc>
        <w:tc>
          <w:tcPr>
            <w:tcW w:type="auto" w:w="1728"/>
          </w:tcPr>
          <w:p>
            <w:r>
              <w:t>tense</w:t>
            </w:r>
          </w:p>
        </w:tc>
        <w:tc>
          <w:tcPr>
            <w:tcW w:type="auto" w:w="1728"/>
          </w:tcPr>
          <w:p>
            <w:r>
              <w:t>verb</w:t>
            </w:r>
          </w:p>
        </w:tc>
        <w:tc>
          <w:tcPr>
            <w:tcW w:type="auto" w:w="1728"/>
          </w:tcPr>
          <w:p>
            <w:r>
              <w:t xml:space="preserve">תְעֹונֵֽנוּ׃ </w:t>
            </w:r>
          </w:p>
        </w:tc>
        <w:tc>
          <w:tcPr>
            <w:tcW w:type="auto" w:w="1728"/>
          </w:tcPr>
          <w:p>
            <w:r>
              <w:t>mod</w:t>
            </w:r>
          </w:p>
        </w:tc>
      </w:tr>
    </w:tbl>
    <w:p>
      <w:r>
        <w:br/>
      </w:r>
    </w:p>
    <w:p>
      <w:pPr>
        <w:pStyle w:val="Reference"/>
      </w:pPr>
      <w:hyperlink r:id="rId940">
        <w:r>
          <w:rPr/>
          <w:t>Leviticus 19:27</w:t>
        </w:r>
      </w:hyperlink>
    </w:p>
    <w:p>
      <w:pPr>
        <w:pStyle w:val="Hebrew"/>
      </w:pPr>
      <w:r>
        <w:t xml:space="preserve">וְלֹ֣א תַשְׁחִ֔ית אֵ֖ת פְּאַ֥ת זְקָנֶֽךָ׃ </w:t>
      </w:r>
    </w:p>
    <w:p>
      <w:pPr>
        <w:pStyle w:val="Hebrew"/>
      </w:pPr>
      <w:r>
        <w:rPr>
          <w:color w:val="FF0000"/>
          <w:vertAlign w:val="superscript"/>
          <w:rtl/>
        </w:rPr>
        <w:t>64235</w:t>
      </w:r>
      <w:r>
        <w:rPr>
          <w:rFonts w:ascii="Times New Roman" w:hAnsi="Times New Roman"/>
          <w:color w:val="828282"/>
          <w:rtl/>
        </w:rPr>
        <w:t>וְ</w:t>
      </w:r>
      <w:r>
        <w:rPr>
          <w:color w:val="FF0000"/>
          <w:vertAlign w:val="superscript"/>
          <w:rtl/>
        </w:rPr>
        <w:t>64236</w:t>
      </w:r>
      <w:r>
        <w:rPr>
          <w:rFonts w:ascii="Times New Roman" w:hAnsi="Times New Roman"/>
          <w:color w:val="828282"/>
          <w:rtl/>
        </w:rPr>
        <w:t xml:space="preserve">לֹ֣א </w:t>
      </w:r>
      <w:r>
        <w:rPr>
          <w:color w:val="FF0000"/>
          <w:vertAlign w:val="superscript"/>
          <w:rtl/>
        </w:rPr>
        <w:t>64237</w:t>
      </w:r>
      <w:r>
        <w:rPr>
          <w:rFonts w:ascii="Times New Roman" w:hAnsi="Times New Roman"/>
          <w:color w:val="828282"/>
          <w:rtl/>
        </w:rPr>
        <w:t xml:space="preserve">תַשְׁחִ֔ית </w:t>
      </w:r>
      <w:r>
        <w:rPr>
          <w:color w:val="FF0000"/>
          <w:vertAlign w:val="superscript"/>
          <w:rtl/>
        </w:rPr>
        <w:t>64238</w:t>
      </w:r>
      <w:r>
        <w:rPr>
          <w:rFonts w:ascii="Times New Roman" w:hAnsi="Times New Roman"/>
          <w:color w:val="828282"/>
          <w:rtl/>
        </w:rPr>
        <w:t xml:space="preserve">אֵ֖ת </w:t>
      </w:r>
      <w:r>
        <w:rPr>
          <w:color w:val="FF0000"/>
          <w:vertAlign w:val="superscript"/>
          <w:rtl/>
        </w:rPr>
        <w:t>64239</w:t>
      </w:r>
      <w:r>
        <w:rPr>
          <w:rFonts w:ascii="Times New Roman" w:hAnsi="Times New Roman"/>
          <w:color w:val="828282"/>
          <w:rtl/>
        </w:rPr>
        <w:t xml:space="preserve">פְּאַ֥ת </w:t>
      </w:r>
      <w:r>
        <w:rPr>
          <w:color w:val="FF0000"/>
          <w:vertAlign w:val="superscript"/>
          <w:rtl/>
        </w:rPr>
        <w:t>64240</w:t>
      </w:r>
      <w:r>
        <w:rPr>
          <w:rFonts w:ascii="Times New Roman" w:hAnsi="Times New Roman"/>
          <w:color w:val="828282"/>
          <w:rtl/>
        </w:rPr>
        <w:t xml:space="preserve">זְקָנֶֽךָ׃ </w:t>
      </w:r>
    </w:p>
    <w:p>
      <w:pPr>
        <w:pStyle w:val="Hebrew"/>
      </w:pPr>
      <w:r>
        <w:rPr>
          <w:color w:val="828282"/>
        </w:rPr>
        <w:t xml:space="preserve">לֹ֣א תַקִּ֔פוּ פְּאַ֖ת רֹאשְׁכֶ֑ם וְלֹ֣א תַשְׁחִ֔ית אֵ֖ת פְּאַ֥ת זְקָנֶֽךָ׃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47c68cb0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89f39f2a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75d41fef</w:t>
            </w:r>
          </w:p>
        </w:tc>
        <w:tc>
          <w:tcPr>
            <w:tcW w:type="auto" w:w="1728"/>
          </w:tcPr>
          <w:p>
            <w:r>
              <w:t>tense</w:t>
            </w:r>
          </w:p>
        </w:tc>
        <w:tc>
          <w:tcPr>
            <w:tcW w:type="auto" w:w="1728"/>
          </w:tcPr>
          <w:p>
            <w:r>
              <w:t>verb</w:t>
            </w:r>
          </w:p>
        </w:tc>
        <w:tc>
          <w:tcPr>
            <w:tcW w:type="auto" w:w="1728"/>
          </w:tcPr>
          <w:p>
            <w:r>
              <w:t xml:space="preserve">תַשְׁחִ֔ית </w:t>
            </w:r>
          </w:p>
        </w:tc>
        <w:tc>
          <w:tcPr>
            <w:tcW w:type="auto" w:w="1728"/>
          </w:tcPr>
          <w:p>
            <w:r>
              <w:t>mod</w:t>
            </w:r>
          </w:p>
        </w:tc>
      </w:tr>
    </w:tbl>
    <w:p>
      <w:r>
        <w:br/>
      </w:r>
    </w:p>
    <w:p>
      <w:pPr>
        <w:pStyle w:val="Reference"/>
      </w:pPr>
      <w:hyperlink r:id="rId941">
        <w:r>
          <w:rPr/>
          <w:t>Leviticus 19:28</w:t>
        </w:r>
      </w:hyperlink>
    </w:p>
    <w:p>
      <w:pPr>
        <w:pStyle w:val="Hebrew"/>
      </w:pPr>
      <w:r>
        <w:t xml:space="preserve">וְשֶׂ֣רֶט לָנֶ֗פֶשׁ לֹ֤א תִתְּנוּ֙ בִּבְשַׂרְכֶ֔ם </w:t>
      </w:r>
    </w:p>
    <w:p>
      <w:pPr>
        <w:pStyle w:val="Hebrew"/>
      </w:pPr>
      <w:r>
        <w:rPr>
          <w:color w:val="FF0000"/>
          <w:vertAlign w:val="superscript"/>
          <w:rtl/>
        </w:rPr>
        <w:t>64241</w:t>
      </w:r>
      <w:r>
        <w:rPr>
          <w:rFonts w:ascii="Times New Roman" w:hAnsi="Times New Roman"/>
          <w:color w:val="828282"/>
          <w:rtl/>
        </w:rPr>
        <w:t>וְ</w:t>
      </w:r>
      <w:r>
        <w:rPr>
          <w:color w:val="FF0000"/>
          <w:vertAlign w:val="superscript"/>
          <w:rtl/>
        </w:rPr>
        <w:t>64242</w:t>
      </w:r>
      <w:r>
        <w:rPr>
          <w:rFonts w:ascii="Times New Roman" w:hAnsi="Times New Roman"/>
          <w:color w:val="828282"/>
          <w:rtl/>
        </w:rPr>
        <w:t xml:space="preserve">שֶׂ֣רֶט </w:t>
      </w:r>
      <w:r>
        <w:rPr>
          <w:color w:val="FF0000"/>
          <w:vertAlign w:val="superscript"/>
          <w:rtl/>
        </w:rPr>
        <w:t>64243</w:t>
      </w:r>
      <w:r>
        <w:rPr>
          <w:rFonts w:ascii="Times New Roman" w:hAnsi="Times New Roman"/>
          <w:color w:val="828282"/>
          <w:rtl/>
        </w:rPr>
        <w:t>לָ</w:t>
      </w:r>
      <w:r>
        <w:rPr>
          <w:color w:val="FF0000"/>
          <w:vertAlign w:val="superscript"/>
          <w:rtl/>
        </w:rPr>
        <w:t>64244</w:t>
      </w:r>
      <w:r>
        <w:rPr>
          <w:rFonts w:ascii="Times New Roman" w:hAnsi="Times New Roman"/>
          <w:color w:val="828282"/>
          <w:rtl/>
        </w:rPr>
        <w:t xml:space="preserve">נֶ֗פֶשׁ </w:t>
      </w:r>
      <w:r>
        <w:rPr>
          <w:color w:val="FF0000"/>
          <w:vertAlign w:val="superscript"/>
          <w:rtl/>
        </w:rPr>
        <w:t>64245</w:t>
      </w:r>
      <w:r>
        <w:rPr>
          <w:rFonts w:ascii="Times New Roman" w:hAnsi="Times New Roman"/>
          <w:color w:val="828282"/>
          <w:rtl/>
        </w:rPr>
        <w:t xml:space="preserve">לֹ֤א </w:t>
      </w:r>
      <w:r>
        <w:rPr>
          <w:color w:val="FF0000"/>
          <w:vertAlign w:val="superscript"/>
          <w:rtl/>
        </w:rPr>
        <w:t>64246</w:t>
      </w:r>
      <w:r>
        <w:rPr>
          <w:rFonts w:ascii="Times New Roman" w:hAnsi="Times New Roman"/>
          <w:color w:val="828282"/>
          <w:rtl/>
        </w:rPr>
        <w:t xml:space="preserve">תִתְּנוּ֙ </w:t>
      </w:r>
      <w:r>
        <w:rPr>
          <w:color w:val="FF0000"/>
          <w:vertAlign w:val="superscript"/>
          <w:rtl/>
        </w:rPr>
        <w:t>64247</w:t>
      </w:r>
      <w:r>
        <w:rPr>
          <w:rFonts w:ascii="Times New Roman" w:hAnsi="Times New Roman"/>
          <w:color w:val="828282"/>
          <w:rtl/>
        </w:rPr>
        <w:t>בִּ</w:t>
      </w:r>
      <w:r>
        <w:rPr>
          <w:color w:val="FF0000"/>
          <w:vertAlign w:val="superscript"/>
          <w:rtl/>
        </w:rPr>
        <w:t>64248</w:t>
      </w:r>
      <w:r>
        <w:rPr>
          <w:rFonts w:ascii="Times New Roman" w:hAnsi="Times New Roman"/>
          <w:color w:val="828282"/>
          <w:rtl/>
        </w:rPr>
        <w:t xml:space="preserve">בְשַׂרְכֶ֔ם </w:t>
      </w:r>
    </w:p>
    <w:p>
      <w:pPr>
        <w:pStyle w:val="Hebrew"/>
      </w:pPr>
      <w:r>
        <w:rPr>
          <w:color w:val="828282"/>
        </w:rPr>
        <w:t xml:space="preserve">וְשֶׂ֣רֶט לָנֶ֗פֶשׁ לֹ֤א תִתְּנוּ֙ בִּבְשַׂרְכֶ֔ם וּכְתֹ֣בֶת קַֽעֲקַ֔ע לֹ֥א תִתְּנ֖וּ בָּכֶ֑ם אֲנִ֖י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ed4dbae1</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959d7da1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2d4c1354</w:t>
            </w:r>
          </w:p>
        </w:tc>
        <w:tc>
          <w:tcPr>
            <w:tcW w:type="auto" w:w="1728"/>
          </w:tcPr>
          <w:p>
            <w:r>
              <w:t>tense</w:t>
            </w:r>
          </w:p>
        </w:tc>
        <w:tc>
          <w:tcPr>
            <w:tcW w:type="auto" w:w="1728"/>
          </w:tcPr>
          <w:p>
            <w:r>
              <w:t>verb</w:t>
            </w:r>
          </w:p>
        </w:tc>
        <w:tc>
          <w:tcPr>
            <w:tcW w:type="auto" w:w="1728"/>
          </w:tcPr>
          <w:p>
            <w:r>
              <w:t xml:space="preserve">תִתְּנוּ֙ </w:t>
            </w:r>
          </w:p>
        </w:tc>
        <w:tc>
          <w:tcPr>
            <w:tcW w:type="auto" w:w="1728"/>
          </w:tcPr>
          <w:p>
            <w:r>
              <w:t>mod</w:t>
            </w:r>
          </w:p>
        </w:tc>
      </w:tr>
    </w:tbl>
    <w:p>
      <w:r>
        <w:br/>
      </w:r>
    </w:p>
    <w:p>
      <w:pPr>
        <w:pStyle w:val="Reference"/>
      </w:pPr>
      <w:hyperlink r:id="rId941">
        <w:r>
          <w:rPr/>
          <w:t>Leviticus 19:28</w:t>
        </w:r>
      </w:hyperlink>
    </w:p>
    <w:p>
      <w:pPr>
        <w:pStyle w:val="Hebrew"/>
      </w:pPr>
      <w:r>
        <w:t xml:space="preserve">וּכְתֹ֣בֶת קַֽעֲקַ֔ע לֹ֥א תִתְּנ֖וּ בָּכֶ֑ם </w:t>
      </w:r>
    </w:p>
    <w:p>
      <w:pPr>
        <w:pStyle w:val="Hebrew"/>
      </w:pPr>
      <w:r>
        <w:rPr>
          <w:color w:val="FF0000"/>
          <w:vertAlign w:val="superscript"/>
          <w:rtl/>
        </w:rPr>
        <w:t>64249</w:t>
      </w:r>
      <w:r>
        <w:rPr>
          <w:rFonts w:ascii="Times New Roman" w:hAnsi="Times New Roman"/>
          <w:color w:val="828282"/>
          <w:rtl/>
        </w:rPr>
        <w:t>וּ</w:t>
      </w:r>
      <w:r>
        <w:rPr>
          <w:color w:val="FF0000"/>
          <w:vertAlign w:val="superscript"/>
          <w:rtl/>
        </w:rPr>
        <w:t>64250</w:t>
      </w:r>
      <w:r>
        <w:rPr>
          <w:rFonts w:ascii="Times New Roman" w:hAnsi="Times New Roman"/>
          <w:color w:val="828282"/>
          <w:rtl/>
        </w:rPr>
        <w:t xml:space="preserve">כְתֹ֣בֶת </w:t>
      </w:r>
      <w:r>
        <w:rPr>
          <w:color w:val="FF0000"/>
          <w:vertAlign w:val="superscript"/>
          <w:rtl/>
        </w:rPr>
        <w:t>64251</w:t>
      </w:r>
      <w:r>
        <w:rPr>
          <w:rFonts w:ascii="Times New Roman" w:hAnsi="Times New Roman"/>
          <w:color w:val="828282"/>
          <w:rtl/>
        </w:rPr>
        <w:t xml:space="preserve">קַֽעֲקַ֔ע </w:t>
      </w:r>
      <w:r>
        <w:rPr>
          <w:color w:val="FF0000"/>
          <w:vertAlign w:val="superscript"/>
          <w:rtl/>
        </w:rPr>
        <w:t>64252</w:t>
      </w:r>
      <w:r>
        <w:rPr>
          <w:rFonts w:ascii="Times New Roman" w:hAnsi="Times New Roman"/>
          <w:color w:val="828282"/>
          <w:rtl/>
        </w:rPr>
        <w:t xml:space="preserve">לֹ֥א </w:t>
      </w:r>
      <w:r>
        <w:rPr>
          <w:color w:val="FF0000"/>
          <w:vertAlign w:val="superscript"/>
          <w:rtl/>
        </w:rPr>
        <w:t>64253</w:t>
      </w:r>
      <w:r>
        <w:rPr>
          <w:rFonts w:ascii="Times New Roman" w:hAnsi="Times New Roman"/>
          <w:color w:val="828282"/>
          <w:rtl/>
        </w:rPr>
        <w:t xml:space="preserve">תִתְּנ֖וּ </w:t>
      </w:r>
      <w:r>
        <w:rPr>
          <w:color w:val="FF0000"/>
          <w:vertAlign w:val="superscript"/>
          <w:rtl/>
        </w:rPr>
        <w:t>64254</w:t>
      </w:r>
      <w:r>
        <w:rPr>
          <w:rFonts w:ascii="Times New Roman" w:hAnsi="Times New Roman"/>
          <w:color w:val="828282"/>
          <w:rtl/>
        </w:rPr>
        <w:t xml:space="preserve">בָּכֶ֑ם </w:t>
      </w:r>
    </w:p>
    <w:p>
      <w:pPr>
        <w:pStyle w:val="Hebrew"/>
      </w:pPr>
      <w:r>
        <w:rPr>
          <w:color w:val="828282"/>
        </w:rPr>
        <w:t xml:space="preserve">וְשֶׂ֣רֶט לָנֶ֗פֶשׁ לֹ֤א תִתְּנוּ֙ בִּבְשַׂרְכֶ֔ם וּכְתֹ֣בֶת קַֽעֲקַ֔ע לֹ֥א תִתְּנ֖וּ בָּכֶ֑ם אֲנִ֖י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49769ae9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0742ab7e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1dba987c</w:t>
            </w:r>
          </w:p>
        </w:tc>
        <w:tc>
          <w:tcPr>
            <w:tcW w:type="auto" w:w="1728"/>
          </w:tcPr>
          <w:p>
            <w:r>
              <w:t>tense</w:t>
            </w:r>
          </w:p>
        </w:tc>
        <w:tc>
          <w:tcPr>
            <w:tcW w:type="auto" w:w="1728"/>
          </w:tcPr>
          <w:p>
            <w:r>
              <w:t>verb</w:t>
            </w:r>
          </w:p>
        </w:tc>
        <w:tc>
          <w:tcPr>
            <w:tcW w:type="auto" w:w="1728"/>
          </w:tcPr>
          <w:p>
            <w:r>
              <w:t xml:space="preserve">תִתְּנ֖וּ </w:t>
            </w:r>
          </w:p>
        </w:tc>
        <w:tc>
          <w:tcPr>
            <w:tcW w:type="auto" w:w="1728"/>
          </w:tcPr>
          <w:p>
            <w:r/>
          </w:p>
        </w:tc>
      </w:tr>
    </w:tbl>
    <w:p>
      <w:r>
        <w:br/>
      </w:r>
    </w:p>
    <w:p>
      <w:pPr>
        <w:pStyle w:val="Reference"/>
      </w:pPr>
      <w:hyperlink r:id="rId942">
        <w:r>
          <w:rPr/>
          <w:t>Leviticus 19:32</w:t>
        </w:r>
      </w:hyperlink>
    </w:p>
    <w:p>
      <w:pPr>
        <w:pStyle w:val="Hebrew"/>
      </w:pPr>
      <w:r>
        <w:t xml:space="preserve">וְהָדַרְתָּ֖ פְּנֵ֣י זָקֵ֑ן </w:t>
      </w:r>
    </w:p>
    <w:p>
      <w:pPr>
        <w:pStyle w:val="Hebrew"/>
      </w:pPr>
      <w:r>
        <w:rPr>
          <w:color w:val="FF0000"/>
          <w:vertAlign w:val="superscript"/>
          <w:rtl/>
        </w:rPr>
        <w:t>64302</w:t>
      </w:r>
      <w:r>
        <w:rPr>
          <w:rFonts w:ascii="Times New Roman" w:hAnsi="Times New Roman"/>
          <w:color w:val="828282"/>
          <w:rtl/>
        </w:rPr>
        <w:t>וְ</w:t>
      </w:r>
      <w:r>
        <w:rPr>
          <w:color w:val="FF0000"/>
          <w:vertAlign w:val="superscript"/>
          <w:rtl/>
        </w:rPr>
        <w:t>64303</w:t>
      </w:r>
      <w:r>
        <w:rPr>
          <w:rFonts w:ascii="Times New Roman" w:hAnsi="Times New Roman"/>
          <w:color w:val="828282"/>
          <w:rtl/>
        </w:rPr>
        <w:t xml:space="preserve">הָדַרְתָּ֖ </w:t>
      </w:r>
      <w:r>
        <w:rPr>
          <w:color w:val="FF0000"/>
          <w:vertAlign w:val="superscript"/>
          <w:rtl/>
        </w:rPr>
        <w:t>64304</w:t>
      </w:r>
      <w:r>
        <w:rPr>
          <w:rFonts w:ascii="Times New Roman" w:hAnsi="Times New Roman"/>
          <w:color w:val="828282"/>
          <w:rtl/>
        </w:rPr>
        <w:t xml:space="preserve">פְּנֵ֣י </w:t>
      </w:r>
      <w:r>
        <w:rPr>
          <w:color w:val="FF0000"/>
          <w:vertAlign w:val="superscript"/>
          <w:rtl/>
        </w:rPr>
        <w:t>64305</w:t>
      </w:r>
      <w:r>
        <w:rPr>
          <w:rFonts w:ascii="Times New Roman" w:hAnsi="Times New Roman"/>
          <w:color w:val="828282"/>
          <w:rtl/>
        </w:rPr>
        <w:t xml:space="preserve">זָקֵ֑ן </w:t>
      </w:r>
    </w:p>
    <w:p>
      <w:pPr>
        <w:pStyle w:val="Hebrew"/>
      </w:pPr>
      <w:r>
        <w:rPr>
          <w:color w:val="828282"/>
        </w:rPr>
        <w:t xml:space="preserve">מִפְּנֵ֤י שֵׂיבָה֙ תָּק֔וּם וְהָדַרְתָּ֖ פְּנֵ֣י זָקֵ֑ן וְיָרֵ֥אתָ מֵּאֱלֹהֶ֖יךָ אֲנִ֥י יְהוָֽה׃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f24be8b8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490ccf38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b7820d35</w:t>
            </w:r>
          </w:p>
        </w:tc>
        <w:tc>
          <w:tcPr>
            <w:tcW w:type="auto" w:w="1728"/>
          </w:tcPr>
          <w:p>
            <w:r>
              <w:t>tense</w:t>
            </w:r>
          </w:p>
        </w:tc>
        <w:tc>
          <w:tcPr>
            <w:tcW w:type="auto" w:w="1728"/>
          </w:tcPr>
          <w:p>
            <w:r>
              <w:t>verb</w:t>
            </w:r>
          </w:p>
        </w:tc>
        <w:tc>
          <w:tcPr>
            <w:tcW w:type="auto" w:w="1728"/>
          </w:tcPr>
          <w:p>
            <w:r>
              <w:t xml:space="preserve">הָדַרְתָּ֖ </w:t>
            </w:r>
          </w:p>
        </w:tc>
        <w:tc>
          <w:tcPr>
            <w:tcW w:type="auto" w:w="1728"/>
          </w:tcPr>
          <w:p>
            <w:r>
              <w:t>mod</w:t>
            </w:r>
          </w:p>
        </w:tc>
      </w:tr>
    </w:tbl>
    <w:p>
      <w:r>
        <w:br/>
      </w:r>
    </w:p>
    <w:p>
      <w:pPr>
        <w:pStyle w:val="Reference"/>
      </w:pPr>
      <w:hyperlink r:id="rId943">
        <w:r>
          <w:rPr/>
          <w:t>Leviticus 19:33</w:t>
        </w:r>
      </w:hyperlink>
    </w:p>
    <w:p>
      <w:pPr>
        <w:pStyle w:val="Hebrew"/>
      </w:pPr>
      <w:r>
        <w:t xml:space="preserve">לֹ֥א תֹונ֖וּ אֹתֹֽו׃ </w:t>
      </w:r>
    </w:p>
    <w:p>
      <w:pPr>
        <w:pStyle w:val="Hebrew"/>
      </w:pPr>
      <w:r>
        <w:rPr>
          <w:color w:val="FF0000"/>
          <w:vertAlign w:val="superscript"/>
          <w:rtl/>
        </w:rPr>
        <w:t>64319</w:t>
      </w:r>
      <w:r>
        <w:rPr>
          <w:rFonts w:ascii="Times New Roman" w:hAnsi="Times New Roman"/>
          <w:color w:val="828282"/>
          <w:rtl/>
        </w:rPr>
        <w:t xml:space="preserve">לֹ֥א </w:t>
      </w:r>
      <w:r>
        <w:rPr>
          <w:color w:val="FF0000"/>
          <w:vertAlign w:val="superscript"/>
          <w:rtl/>
        </w:rPr>
        <w:t>64320</w:t>
      </w:r>
      <w:r>
        <w:rPr>
          <w:rFonts w:ascii="Times New Roman" w:hAnsi="Times New Roman"/>
          <w:color w:val="828282"/>
          <w:rtl/>
        </w:rPr>
        <w:t xml:space="preserve">תֹונ֖וּ </w:t>
      </w:r>
      <w:r>
        <w:rPr>
          <w:color w:val="FF0000"/>
          <w:vertAlign w:val="superscript"/>
          <w:rtl/>
        </w:rPr>
        <w:t>64321</w:t>
      </w:r>
      <w:r>
        <w:rPr>
          <w:rFonts w:ascii="Times New Roman" w:hAnsi="Times New Roman"/>
          <w:color w:val="828282"/>
          <w:rtl/>
        </w:rPr>
        <w:t xml:space="preserve">אֹתֹֽו׃ </w:t>
      </w:r>
    </w:p>
    <w:p>
      <w:pPr>
        <w:pStyle w:val="Hebrew"/>
      </w:pPr>
      <w:r>
        <w:rPr>
          <w:color w:val="828282"/>
        </w:rPr>
        <w:t xml:space="preserve">וְכִֽי־יָג֧וּר אִתְּךָ֛ גֵּ֖ר בְּאַרְצְכֶ֑ם לֹ֥א תֹונ֖וּ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2ebf27ce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321249ff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c7689055</w:t>
            </w:r>
          </w:p>
        </w:tc>
        <w:tc>
          <w:tcPr>
            <w:tcW w:type="auto" w:w="1728"/>
          </w:tcPr>
          <w:p>
            <w:r>
              <w:t>tense</w:t>
            </w:r>
          </w:p>
        </w:tc>
        <w:tc>
          <w:tcPr>
            <w:tcW w:type="auto" w:w="1728"/>
          </w:tcPr>
          <w:p>
            <w:r>
              <w:t>verb</w:t>
            </w:r>
          </w:p>
        </w:tc>
        <w:tc>
          <w:tcPr>
            <w:tcW w:type="auto" w:w="1728"/>
          </w:tcPr>
          <w:p>
            <w:r>
              <w:t xml:space="preserve">תֹונ֖וּ </w:t>
            </w:r>
          </w:p>
        </w:tc>
        <w:tc>
          <w:tcPr>
            <w:tcW w:type="auto" w:w="1728"/>
          </w:tcPr>
          <w:p>
            <w:r>
              <w:t>mod</w:t>
            </w:r>
          </w:p>
        </w:tc>
      </w:tr>
    </w:tbl>
    <w:p>
      <w:r>
        <w:br/>
      </w:r>
    </w:p>
    <w:p>
      <w:pPr>
        <w:pStyle w:val="Reference"/>
      </w:pPr>
      <w:hyperlink r:id="rId944">
        <w:r>
          <w:rPr/>
          <w:t>Leviticus 19:34</w:t>
        </w:r>
      </w:hyperlink>
    </w:p>
    <w:p>
      <w:pPr>
        <w:pStyle w:val="Hebrew"/>
      </w:pPr>
      <w:r>
        <w:t xml:space="preserve">כְּאֶזְרָ֣ח מִכֶּם֩ יִהְיֶ֨ה לָכֶ֜ם הַגֵּ֣ר׀ </w:t>
      </w:r>
    </w:p>
    <w:p>
      <w:pPr>
        <w:pStyle w:val="Hebrew"/>
      </w:pPr>
      <w:r>
        <w:rPr>
          <w:color w:val="FF0000"/>
          <w:vertAlign w:val="superscript"/>
          <w:rtl/>
        </w:rPr>
        <w:t>64322</w:t>
      </w:r>
      <w:r>
        <w:rPr>
          <w:rFonts w:ascii="Times New Roman" w:hAnsi="Times New Roman"/>
          <w:color w:val="828282"/>
          <w:rtl/>
        </w:rPr>
        <w:t>כְּ</w:t>
      </w:r>
      <w:r>
        <w:rPr>
          <w:color w:val="FF0000"/>
          <w:vertAlign w:val="superscript"/>
          <w:rtl/>
        </w:rPr>
        <w:t>64323</w:t>
      </w:r>
      <w:r>
        <w:rPr>
          <w:rFonts w:ascii="Times New Roman" w:hAnsi="Times New Roman"/>
          <w:color w:val="828282"/>
          <w:rtl/>
        </w:rPr>
        <w:t xml:space="preserve">אֶזְרָ֣ח </w:t>
      </w:r>
      <w:r>
        <w:rPr>
          <w:color w:val="FF0000"/>
          <w:vertAlign w:val="superscript"/>
          <w:rtl/>
        </w:rPr>
        <w:t>64324</w:t>
      </w:r>
      <w:r>
        <w:rPr>
          <w:rFonts w:ascii="Times New Roman" w:hAnsi="Times New Roman"/>
          <w:color w:val="828282"/>
          <w:rtl/>
        </w:rPr>
        <w:t xml:space="preserve">מִכֶּם֩ </w:t>
      </w:r>
      <w:r>
        <w:rPr>
          <w:color w:val="FF0000"/>
          <w:vertAlign w:val="superscript"/>
          <w:rtl/>
        </w:rPr>
        <w:t>64325</w:t>
      </w:r>
      <w:r>
        <w:rPr>
          <w:rFonts w:ascii="Times New Roman" w:hAnsi="Times New Roman"/>
          <w:color w:val="828282"/>
          <w:rtl/>
        </w:rPr>
        <w:t xml:space="preserve">יִהְיֶ֨ה </w:t>
      </w:r>
      <w:r>
        <w:rPr>
          <w:color w:val="FF0000"/>
          <w:vertAlign w:val="superscript"/>
          <w:rtl/>
        </w:rPr>
        <w:t>64326</w:t>
      </w:r>
      <w:r>
        <w:rPr>
          <w:rFonts w:ascii="Times New Roman" w:hAnsi="Times New Roman"/>
          <w:color w:val="828282"/>
          <w:rtl/>
        </w:rPr>
        <w:t xml:space="preserve">לָכֶ֜ם </w:t>
      </w:r>
      <w:r>
        <w:rPr>
          <w:color w:val="FF0000"/>
          <w:vertAlign w:val="superscript"/>
          <w:rtl/>
        </w:rPr>
        <w:t>64327</w:t>
      </w:r>
      <w:r>
        <w:rPr>
          <w:rFonts w:ascii="Times New Roman" w:hAnsi="Times New Roman"/>
          <w:color w:val="828282"/>
          <w:rtl/>
        </w:rPr>
        <w:t>הַ</w:t>
      </w:r>
      <w:r>
        <w:rPr>
          <w:color w:val="FF0000"/>
          <w:vertAlign w:val="superscript"/>
          <w:rtl/>
        </w:rPr>
        <w:t>64328</w:t>
      </w:r>
      <w:r>
        <w:rPr>
          <w:rFonts w:ascii="Times New Roman" w:hAnsi="Times New Roman"/>
          <w:color w:val="828282"/>
          <w:rtl/>
        </w:rPr>
        <w:t xml:space="preserve">גֵּ֣ר׀ </w:t>
      </w:r>
    </w:p>
    <w:p>
      <w:pPr>
        <w:pStyle w:val="Hebrew"/>
      </w:pPr>
      <w:r>
        <w:rPr>
          <w:color w:val="828282"/>
        </w:rPr>
        <w:t xml:space="preserve">כְּאֶזְרָ֣ח מִכֶּם֩ יִהְיֶ֨ה לָכֶ֜ם הַגֵּ֣ר׀ הַגָּ֣ר אִתְּכֶ֗ם וְאָהַבְתָּ֥ לֹו֙ כָּמֹ֔וךָ כִּֽי־גֵרִ֥ים הֱיִיתֶ֖ם בְּאֶ֣רֶץ מִצְרָ֑יִם אֲנִ֖י יְהוָ֥ה אֱלֹהֵיכֶֽם׃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91f73200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f8f64a91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7d41a159</w:t>
            </w:r>
          </w:p>
        </w:tc>
        <w:tc>
          <w:tcPr>
            <w:tcW w:type="auto" w:w="1728"/>
          </w:tcPr>
          <w:p>
            <w:r>
              <w:t>tense</w:t>
            </w:r>
          </w:p>
        </w:tc>
        <w:tc>
          <w:tcPr>
            <w:tcW w:type="auto" w:w="1728"/>
          </w:tcPr>
          <w:p>
            <w:r>
              <w:t>verb</w:t>
            </w:r>
          </w:p>
        </w:tc>
        <w:tc>
          <w:tcPr>
            <w:tcW w:type="auto" w:w="1728"/>
          </w:tcPr>
          <w:p>
            <w:r>
              <w:t xml:space="preserve">יִהְיֶ֨ה </w:t>
            </w:r>
          </w:p>
        </w:tc>
        <w:tc>
          <w:tcPr>
            <w:tcW w:type="auto" w:w="1728"/>
          </w:tcPr>
          <w:p>
            <w:r/>
          </w:p>
        </w:tc>
      </w:tr>
    </w:tbl>
    <w:p>
      <w:r>
        <w:br/>
      </w:r>
    </w:p>
    <w:p>
      <w:pPr>
        <w:pStyle w:val="Reference"/>
      </w:pPr>
      <w:hyperlink r:id="rId945">
        <w:r>
          <w:rPr/>
          <w:t>Leviticus 19:37</w:t>
        </w:r>
      </w:hyperlink>
    </w:p>
    <w:p>
      <w:pPr>
        <w:pStyle w:val="Hebrew"/>
      </w:pPr>
      <w:r>
        <w:t xml:space="preserve">וּשְׁמַרְתֶּ֤ם אֶת־כָּל־חֻקֹּתַי֙ וְאֶת־כָּל־מִשְׁפָּטַ֔י </w:t>
      </w:r>
    </w:p>
    <w:p>
      <w:pPr>
        <w:pStyle w:val="Hebrew"/>
      </w:pPr>
      <w:r>
        <w:rPr>
          <w:color w:val="FF0000"/>
          <w:vertAlign w:val="superscript"/>
          <w:rtl/>
        </w:rPr>
        <w:t>64381</w:t>
      </w:r>
      <w:r>
        <w:rPr>
          <w:rFonts w:ascii="Times New Roman" w:hAnsi="Times New Roman"/>
          <w:color w:val="828282"/>
          <w:rtl/>
        </w:rPr>
        <w:t>וּ</w:t>
      </w:r>
      <w:r>
        <w:rPr>
          <w:color w:val="FF0000"/>
          <w:vertAlign w:val="superscript"/>
          <w:rtl/>
        </w:rPr>
        <w:t>64382</w:t>
      </w:r>
      <w:r>
        <w:rPr>
          <w:rFonts w:ascii="Times New Roman" w:hAnsi="Times New Roman"/>
          <w:color w:val="828282"/>
          <w:rtl/>
        </w:rPr>
        <w:t xml:space="preserve">שְׁמַרְתֶּ֤ם </w:t>
      </w:r>
      <w:r>
        <w:rPr>
          <w:color w:val="FF0000"/>
          <w:vertAlign w:val="superscript"/>
          <w:rtl/>
        </w:rPr>
        <w:t>64383</w:t>
      </w:r>
      <w:r>
        <w:rPr>
          <w:rFonts w:ascii="Times New Roman" w:hAnsi="Times New Roman"/>
          <w:color w:val="828282"/>
          <w:rtl/>
        </w:rPr>
        <w:t>אֶת־</w:t>
      </w:r>
      <w:r>
        <w:rPr>
          <w:color w:val="FF0000"/>
          <w:vertAlign w:val="superscript"/>
          <w:rtl/>
        </w:rPr>
        <w:t>64384</w:t>
      </w:r>
      <w:r>
        <w:rPr>
          <w:rFonts w:ascii="Times New Roman" w:hAnsi="Times New Roman"/>
          <w:color w:val="828282"/>
          <w:rtl/>
        </w:rPr>
        <w:t>כָּל־</w:t>
      </w:r>
      <w:r>
        <w:rPr>
          <w:color w:val="FF0000"/>
          <w:vertAlign w:val="superscript"/>
          <w:rtl/>
        </w:rPr>
        <w:t>64385</w:t>
      </w:r>
      <w:r>
        <w:rPr>
          <w:rFonts w:ascii="Times New Roman" w:hAnsi="Times New Roman"/>
          <w:color w:val="828282"/>
          <w:rtl/>
        </w:rPr>
        <w:t xml:space="preserve">חֻקֹּתַי֙ </w:t>
      </w:r>
      <w:r>
        <w:rPr>
          <w:color w:val="FF0000"/>
          <w:vertAlign w:val="superscript"/>
          <w:rtl/>
        </w:rPr>
        <w:t>64386</w:t>
      </w:r>
      <w:r>
        <w:rPr>
          <w:rFonts w:ascii="Times New Roman" w:hAnsi="Times New Roman"/>
          <w:color w:val="828282"/>
          <w:rtl/>
        </w:rPr>
        <w:t>וְ</w:t>
      </w:r>
      <w:r>
        <w:rPr>
          <w:color w:val="FF0000"/>
          <w:vertAlign w:val="superscript"/>
          <w:rtl/>
        </w:rPr>
        <w:t>64387</w:t>
      </w:r>
      <w:r>
        <w:rPr>
          <w:rFonts w:ascii="Times New Roman" w:hAnsi="Times New Roman"/>
          <w:color w:val="828282"/>
          <w:rtl/>
        </w:rPr>
        <w:t>אֶת־</w:t>
      </w:r>
      <w:r>
        <w:rPr>
          <w:color w:val="FF0000"/>
          <w:vertAlign w:val="superscript"/>
          <w:rtl/>
        </w:rPr>
        <w:t>64388</w:t>
      </w:r>
      <w:r>
        <w:rPr>
          <w:rFonts w:ascii="Times New Roman" w:hAnsi="Times New Roman"/>
          <w:color w:val="828282"/>
          <w:rtl/>
        </w:rPr>
        <w:t>כָּל־</w:t>
      </w:r>
      <w:r>
        <w:rPr>
          <w:color w:val="FF0000"/>
          <w:vertAlign w:val="superscript"/>
          <w:rtl/>
        </w:rPr>
        <w:t>64389</w:t>
      </w:r>
      <w:r>
        <w:rPr>
          <w:rFonts w:ascii="Times New Roman" w:hAnsi="Times New Roman"/>
          <w:color w:val="828282"/>
          <w:rtl/>
        </w:rPr>
        <w:t xml:space="preserve">מִשְׁפָּטַ֔י </w:t>
      </w:r>
    </w:p>
    <w:p>
      <w:pPr>
        <w:pStyle w:val="Hebrew"/>
      </w:pPr>
      <w:r>
        <w:rPr>
          <w:color w:val="828282"/>
        </w:rPr>
        <w:t xml:space="preserve">וּשְׁמַרְתֶּ֤ם אֶת־כָּל־חֻקֹּתַי֙ וְאֶת־כָּל־מִשְׁפָּטַ֔י וַעֲשִׂיתֶ֖ם אֹתָ֑ם אֲנִ֖י יְהוָֽה׃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c767119a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06332d96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7735d5cb</w:t>
            </w:r>
          </w:p>
        </w:tc>
        <w:tc>
          <w:tcPr>
            <w:tcW w:type="auto" w:w="1728"/>
          </w:tcPr>
          <w:p>
            <w:r>
              <w:t>tense</w:t>
            </w:r>
          </w:p>
        </w:tc>
        <w:tc>
          <w:tcPr>
            <w:tcW w:type="auto" w:w="1728"/>
          </w:tcPr>
          <w:p>
            <w:r>
              <w:t>verb</w:t>
            </w:r>
          </w:p>
        </w:tc>
        <w:tc>
          <w:tcPr>
            <w:tcW w:type="auto" w:w="1728"/>
          </w:tcPr>
          <w:p>
            <w:r>
              <w:t xml:space="preserve">שְׁמַרְתֶּ֤ם </w:t>
            </w:r>
          </w:p>
        </w:tc>
        <w:tc>
          <w:tcPr>
            <w:tcW w:type="auto" w:w="1728"/>
          </w:tcPr>
          <w:p>
            <w:r>
              <w:t>mod</w:t>
            </w:r>
          </w:p>
        </w:tc>
      </w:tr>
    </w:tbl>
    <w:p>
      <w:r>
        <w:br/>
      </w:r>
    </w:p>
    <w:p>
      <w:pPr>
        <w:pStyle w:val="Reference"/>
      </w:pPr>
      <w:hyperlink r:id="rId946">
        <w:r>
          <w:rPr/>
          <w:t>Leviticus 20:3</w:t>
        </w:r>
      </w:hyperlink>
    </w:p>
    <w:p>
      <w:pPr>
        <w:pStyle w:val="Hebrew"/>
      </w:pPr>
      <w:r>
        <w:t xml:space="preserve">וַאֲנִ֞י אֶתֵּ֤ן אֶת־פָּנַי֙ בָּאִ֣ישׁ הַה֔וּא </w:t>
      </w:r>
    </w:p>
    <w:p>
      <w:pPr>
        <w:pStyle w:val="Hebrew"/>
      </w:pPr>
      <w:r>
        <w:rPr>
          <w:color w:val="FF0000"/>
          <w:vertAlign w:val="superscript"/>
          <w:rtl/>
        </w:rPr>
        <w:t>64436</w:t>
      </w:r>
      <w:r>
        <w:rPr>
          <w:rFonts w:ascii="Times New Roman" w:hAnsi="Times New Roman"/>
          <w:color w:val="828282"/>
          <w:rtl/>
        </w:rPr>
        <w:t>וַ</w:t>
      </w:r>
      <w:r>
        <w:rPr>
          <w:color w:val="FF0000"/>
          <w:vertAlign w:val="superscript"/>
          <w:rtl/>
        </w:rPr>
        <w:t>64437</w:t>
      </w:r>
      <w:r>
        <w:rPr>
          <w:rFonts w:ascii="Times New Roman" w:hAnsi="Times New Roman"/>
          <w:color w:val="828282"/>
          <w:rtl/>
        </w:rPr>
        <w:t xml:space="preserve">אֲנִ֞י </w:t>
      </w:r>
      <w:r>
        <w:rPr>
          <w:color w:val="FF0000"/>
          <w:vertAlign w:val="superscript"/>
          <w:rtl/>
        </w:rPr>
        <w:t>64438</w:t>
      </w:r>
      <w:r>
        <w:rPr>
          <w:rFonts w:ascii="Times New Roman" w:hAnsi="Times New Roman"/>
          <w:color w:val="828282"/>
          <w:rtl/>
        </w:rPr>
        <w:t xml:space="preserve">אֶתֵּ֤ן </w:t>
      </w:r>
      <w:r>
        <w:rPr>
          <w:color w:val="FF0000"/>
          <w:vertAlign w:val="superscript"/>
          <w:rtl/>
        </w:rPr>
        <w:t>64439</w:t>
      </w:r>
      <w:r>
        <w:rPr>
          <w:rFonts w:ascii="Times New Roman" w:hAnsi="Times New Roman"/>
          <w:color w:val="828282"/>
          <w:rtl/>
        </w:rPr>
        <w:t>אֶת־</w:t>
      </w:r>
      <w:r>
        <w:rPr>
          <w:color w:val="FF0000"/>
          <w:vertAlign w:val="superscript"/>
          <w:rtl/>
        </w:rPr>
        <w:t>64440</w:t>
      </w:r>
      <w:r>
        <w:rPr>
          <w:rFonts w:ascii="Times New Roman" w:hAnsi="Times New Roman"/>
          <w:color w:val="828282"/>
          <w:rtl/>
        </w:rPr>
        <w:t xml:space="preserve">פָּנַי֙ </w:t>
      </w:r>
      <w:r>
        <w:rPr>
          <w:color w:val="FF0000"/>
          <w:vertAlign w:val="superscript"/>
          <w:rtl/>
        </w:rPr>
        <w:t>64441</w:t>
      </w:r>
      <w:r>
        <w:rPr>
          <w:rFonts w:ascii="Times New Roman" w:hAnsi="Times New Roman"/>
          <w:color w:val="828282"/>
          <w:rtl/>
        </w:rPr>
        <w:t>בָּ</w:t>
      </w:r>
      <w:r>
        <w:rPr>
          <w:color w:val="FF0000"/>
          <w:vertAlign w:val="superscript"/>
          <w:rtl/>
        </w:rPr>
        <w:t>64442</w:t>
      </w:r>
      <w:r>
        <w:rPr>
          <w:rFonts w:ascii="Times New Roman" w:hAnsi="Times New Roman"/>
          <w:color w:val="828282"/>
          <w:rtl/>
        </w:rPr>
      </w:r>
      <w:r>
        <w:rPr>
          <w:color w:val="FF0000"/>
          <w:vertAlign w:val="superscript"/>
          <w:rtl/>
        </w:rPr>
        <w:t>64443</w:t>
      </w:r>
      <w:r>
        <w:rPr>
          <w:rFonts w:ascii="Times New Roman" w:hAnsi="Times New Roman"/>
          <w:color w:val="828282"/>
          <w:rtl/>
        </w:rPr>
        <w:t xml:space="preserve">אִ֣ישׁ </w:t>
      </w:r>
      <w:r>
        <w:rPr>
          <w:color w:val="FF0000"/>
          <w:vertAlign w:val="superscript"/>
          <w:rtl/>
        </w:rPr>
        <w:t>64444</w:t>
      </w:r>
      <w:r>
        <w:rPr>
          <w:rFonts w:ascii="Times New Roman" w:hAnsi="Times New Roman"/>
          <w:color w:val="828282"/>
          <w:rtl/>
        </w:rPr>
        <w:t>הַ</w:t>
      </w:r>
      <w:r>
        <w:rPr>
          <w:color w:val="FF0000"/>
          <w:vertAlign w:val="superscript"/>
          <w:rtl/>
        </w:rPr>
        <w:t>64445</w:t>
      </w:r>
      <w:r>
        <w:rPr>
          <w:rFonts w:ascii="Times New Roman" w:hAnsi="Times New Roman"/>
          <w:color w:val="828282"/>
          <w:rtl/>
        </w:rPr>
        <w:t xml:space="preserve">ה֔וּא </w:t>
      </w:r>
    </w:p>
    <w:p>
      <w:pPr>
        <w:pStyle w:val="Hebrew"/>
      </w:pPr>
      <w:r>
        <w:rPr>
          <w:color w:val="828282"/>
        </w:rPr>
        <w:t xml:space="preserve">וַאֲנִ֞י אֶתֵּ֤ן אֶת־פָּנַי֙ בָּאִ֣ישׁ הַה֔וּא וְהִכְרַתִּ֥י אֹתֹ֖ו מִקֶּ֣רֶב עַמֹּ֑ו כִּ֤י מִזַּרְעֹו֙ נָתַ֣ן לַמֹּ֔לֶךְ לְמַ֗עַן טַמֵּא֙ אֶת־מִקְדָּשִׁ֔י וּלְחַלֵּ֖ל אֶת־שֵׁ֥ם קָדְשִֽׁי׃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ae36a582</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a3613053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76a45ae6</w:t>
            </w:r>
          </w:p>
        </w:tc>
        <w:tc>
          <w:tcPr>
            <w:tcW w:type="auto" w:w="1728"/>
          </w:tcPr>
          <w:p>
            <w:r>
              <w:t>tense</w:t>
            </w:r>
          </w:p>
        </w:tc>
        <w:tc>
          <w:tcPr>
            <w:tcW w:type="auto" w:w="1728"/>
          </w:tcPr>
          <w:p>
            <w:r>
              <w:t>verb</w:t>
            </w:r>
          </w:p>
        </w:tc>
        <w:tc>
          <w:tcPr>
            <w:tcW w:type="auto" w:w="1728"/>
          </w:tcPr>
          <w:p>
            <w:r>
              <w:t xml:space="preserve">אֶתֵּ֤ן </w:t>
            </w:r>
          </w:p>
        </w:tc>
        <w:tc>
          <w:tcPr>
            <w:tcW w:type="auto" w:w="1728"/>
          </w:tcPr>
          <w:p>
            <w:r>
              <w:t>fut</w:t>
            </w:r>
          </w:p>
        </w:tc>
      </w:tr>
    </w:tbl>
    <w:p>
      <w:r>
        <w:br/>
      </w:r>
    </w:p>
    <w:p>
      <w:pPr>
        <w:pStyle w:val="Reference"/>
      </w:pPr>
      <w:hyperlink r:id="rId946">
        <w:r>
          <w:rPr/>
          <w:t>Leviticus 20:3</w:t>
        </w:r>
      </w:hyperlink>
    </w:p>
    <w:p>
      <w:pPr>
        <w:pStyle w:val="Hebrew"/>
      </w:pPr>
      <w:r>
        <w:t xml:space="preserve">וְהִכְרַתִּ֥י אֹתֹ֖ו מִקֶּ֣רֶב עַמֹּ֑ו </w:t>
      </w:r>
    </w:p>
    <w:p>
      <w:pPr>
        <w:pStyle w:val="Hebrew"/>
      </w:pPr>
      <w:r>
        <w:rPr>
          <w:color w:val="FF0000"/>
          <w:vertAlign w:val="superscript"/>
          <w:rtl/>
        </w:rPr>
        <w:t>64446</w:t>
      </w:r>
      <w:r>
        <w:rPr>
          <w:rFonts w:ascii="Times New Roman" w:hAnsi="Times New Roman"/>
          <w:color w:val="828282"/>
          <w:rtl/>
        </w:rPr>
        <w:t>וְ</w:t>
      </w:r>
      <w:r>
        <w:rPr>
          <w:color w:val="FF0000"/>
          <w:vertAlign w:val="superscript"/>
          <w:rtl/>
        </w:rPr>
        <w:t>64447</w:t>
      </w:r>
      <w:r>
        <w:rPr>
          <w:rFonts w:ascii="Times New Roman" w:hAnsi="Times New Roman"/>
          <w:color w:val="828282"/>
          <w:rtl/>
        </w:rPr>
        <w:t xml:space="preserve">הִכְרַתִּ֥י </w:t>
      </w:r>
      <w:r>
        <w:rPr>
          <w:color w:val="FF0000"/>
          <w:vertAlign w:val="superscript"/>
          <w:rtl/>
        </w:rPr>
        <w:t>64448</w:t>
      </w:r>
      <w:r>
        <w:rPr>
          <w:rFonts w:ascii="Times New Roman" w:hAnsi="Times New Roman"/>
          <w:color w:val="828282"/>
          <w:rtl/>
        </w:rPr>
        <w:t xml:space="preserve">אֹתֹ֖ו </w:t>
      </w:r>
      <w:r>
        <w:rPr>
          <w:color w:val="FF0000"/>
          <w:vertAlign w:val="superscript"/>
          <w:rtl/>
        </w:rPr>
        <w:t>64449</w:t>
      </w:r>
      <w:r>
        <w:rPr>
          <w:rFonts w:ascii="Times New Roman" w:hAnsi="Times New Roman"/>
          <w:color w:val="828282"/>
          <w:rtl/>
        </w:rPr>
        <w:t>מִ</w:t>
      </w:r>
      <w:r>
        <w:rPr>
          <w:color w:val="FF0000"/>
          <w:vertAlign w:val="superscript"/>
          <w:rtl/>
        </w:rPr>
        <w:t>64450</w:t>
      </w:r>
      <w:r>
        <w:rPr>
          <w:rFonts w:ascii="Times New Roman" w:hAnsi="Times New Roman"/>
          <w:color w:val="828282"/>
          <w:rtl/>
        </w:rPr>
        <w:t xml:space="preserve">קֶּ֣רֶב </w:t>
      </w:r>
      <w:r>
        <w:rPr>
          <w:color w:val="FF0000"/>
          <w:vertAlign w:val="superscript"/>
          <w:rtl/>
        </w:rPr>
        <w:t>64451</w:t>
      </w:r>
      <w:r>
        <w:rPr>
          <w:rFonts w:ascii="Times New Roman" w:hAnsi="Times New Roman"/>
          <w:color w:val="828282"/>
          <w:rtl/>
        </w:rPr>
        <w:t xml:space="preserve">עַמֹּ֑ו </w:t>
      </w:r>
    </w:p>
    <w:p>
      <w:pPr>
        <w:pStyle w:val="Hebrew"/>
      </w:pPr>
      <w:r>
        <w:rPr>
          <w:color w:val="828282"/>
        </w:rPr>
        <w:t xml:space="preserve">וַאֲנִ֞י אֶתֵּ֤ן אֶת־פָּנַי֙ בָּאִ֣ישׁ הַה֔וּא וְהִכְרַתִּ֥י אֹתֹ֖ו מִקֶּ֣רֶב עַמֹּ֑ו כִּ֤י מִזַּרְעֹו֙ נָתַ֣ן לַמֹּ֔לֶךְ לְמַ֗עַן טַמֵּא֙ אֶת־מִקְדָּשִׁ֔י וּלְחַלֵּ֖ל אֶת־שֵׁ֥ם קָדְשִֽׁי׃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2dd40dcf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a0de5774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b2f297c9</w:t>
            </w:r>
          </w:p>
        </w:tc>
        <w:tc>
          <w:tcPr>
            <w:tcW w:type="auto" w:w="1728"/>
          </w:tcPr>
          <w:p>
            <w:r>
              <w:t>tense</w:t>
            </w:r>
          </w:p>
        </w:tc>
        <w:tc>
          <w:tcPr>
            <w:tcW w:type="auto" w:w="1728"/>
          </w:tcPr>
          <w:p>
            <w:r>
              <w:t>verb</w:t>
            </w:r>
          </w:p>
        </w:tc>
        <w:tc>
          <w:tcPr>
            <w:tcW w:type="auto" w:w="1728"/>
          </w:tcPr>
          <w:p>
            <w:r>
              <w:t xml:space="preserve">הִכְרַתִּ֥י </w:t>
            </w:r>
          </w:p>
        </w:tc>
        <w:tc>
          <w:tcPr>
            <w:tcW w:type="auto" w:w="1728"/>
          </w:tcPr>
          <w:p>
            <w:r>
              <w:t>fut</w:t>
            </w:r>
          </w:p>
        </w:tc>
      </w:tr>
    </w:tbl>
    <w:p>
      <w:r>
        <w:br/>
      </w:r>
    </w:p>
    <w:p>
      <w:pPr>
        <w:pStyle w:val="Reference"/>
      </w:pPr>
      <w:hyperlink r:id="rId947">
        <w:r>
          <w:rPr/>
          <w:t>Leviticus 20:6</w:t>
        </w:r>
      </w:hyperlink>
    </w:p>
    <w:p>
      <w:pPr>
        <w:pStyle w:val="Hebrew"/>
      </w:pPr>
      <w:r>
        <w:t xml:space="preserve">וְנָתַתִּ֤י אֶת־פָּנַי֙ בַּנֶּ֣פֶשׁ הַהִ֔וא </w:t>
      </w:r>
    </w:p>
    <w:p>
      <w:pPr>
        <w:pStyle w:val="Hebrew"/>
      </w:pPr>
      <w:r>
        <w:rPr>
          <w:color w:val="FF0000"/>
          <w:vertAlign w:val="superscript"/>
          <w:rtl/>
        </w:rPr>
        <w:t>64539</w:t>
      </w:r>
      <w:r>
        <w:rPr>
          <w:rFonts w:ascii="Times New Roman" w:hAnsi="Times New Roman"/>
          <w:color w:val="828282"/>
          <w:rtl/>
        </w:rPr>
        <w:t>וְ</w:t>
      </w:r>
      <w:r>
        <w:rPr>
          <w:color w:val="FF0000"/>
          <w:vertAlign w:val="superscript"/>
          <w:rtl/>
        </w:rPr>
        <w:t>64540</w:t>
      </w:r>
      <w:r>
        <w:rPr>
          <w:rFonts w:ascii="Times New Roman" w:hAnsi="Times New Roman"/>
          <w:color w:val="828282"/>
          <w:rtl/>
        </w:rPr>
        <w:t xml:space="preserve">נָתַתִּ֤י </w:t>
      </w:r>
      <w:r>
        <w:rPr>
          <w:color w:val="FF0000"/>
          <w:vertAlign w:val="superscript"/>
          <w:rtl/>
        </w:rPr>
        <w:t>64541</w:t>
      </w:r>
      <w:r>
        <w:rPr>
          <w:rFonts w:ascii="Times New Roman" w:hAnsi="Times New Roman"/>
          <w:color w:val="828282"/>
          <w:rtl/>
        </w:rPr>
        <w:t>אֶת־</w:t>
      </w:r>
      <w:r>
        <w:rPr>
          <w:color w:val="FF0000"/>
          <w:vertAlign w:val="superscript"/>
          <w:rtl/>
        </w:rPr>
        <w:t>64542</w:t>
      </w:r>
      <w:r>
        <w:rPr>
          <w:rFonts w:ascii="Times New Roman" w:hAnsi="Times New Roman"/>
          <w:color w:val="828282"/>
          <w:rtl/>
        </w:rPr>
        <w:t xml:space="preserve">פָּנַי֙ </w:t>
      </w:r>
      <w:r>
        <w:rPr>
          <w:color w:val="FF0000"/>
          <w:vertAlign w:val="superscript"/>
          <w:rtl/>
        </w:rPr>
        <w:t>64543</w:t>
      </w:r>
      <w:r>
        <w:rPr>
          <w:rFonts w:ascii="Times New Roman" w:hAnsi="Times New Roman"/>
          <w:color w:val="828282"/>
          <w:rtl/>
        </w:rPr>
        <w:t>בַּ</w:t>
      </w:r>
      <w:r>
        <w:rPr>
          <w:color w:val="FF0000"/>
          <w:vertAlign w:val="superscript"/>
          <w:rtl/>
        </w:rPr>
        <w:t>64544</w:t>
      </w:r>
      <w:r>
        <w:rPr>
          <w:rFonts w:ascii="Times New Roman" w:hAnsi="Times New Roman"/>
          <w:color w:val="828282"/>
          <w:rtl/>
        </w:rPr>
      </w:r>
      <w:r>
        <w:rPr>
          <w:color w:val="FF0000"/>
          <w:vertAlign w:val="superscript"/>
          <w:rtl/>
        </w:rPr>
        <w:t>64545</w:t>
      </w:r>
      <w:r>
        <w:rPr>
          <w:rFonts w:ascii="Times New Roman" w:hAnsi="Times New Roman"/>
          <w:color w:val="828282"/>
          <w:rtl/>
        </w:rPr>
        <w:t xml:space="preserve">נֶּ֣פֶשׁ </w:t>
      </w:r>
      <w:r>
        <w:rPr>
          <w:color w:val="FF0000"/>
          <w:vertAlign w:val="superscript"/>
          <w:rtl/>
        </w:rPr>
        <w:t>64546</w:t>
      </w:r>
      <w:r>
        <w:rPr>
          <w:rFonts w:ascii="Times New Roman" w:hAnsi="Times New Roman"/>
          <w:color w:val="828282"/>
          <w:rtl/>
        </w:rPr>
        <w:t>הַ</w:t>
      </w:r>
      <w:r>
        <w:rPr>
          <w:color w:val="FF0000"/>
          <w:vertAlign w:val="superscript"/>
          <w:rtl/>
        </w:rPr>
        <w:t>64547</w:t>
      </w:r>
      <w:r>
        <w:rPr>
          <w:rFonts w:ascii="Times New Roman" w:hAnsi="Times New Roman"/>
          <w:color w:val="828282"/>
          <w:rtl/>
        </w:rPr>
        <w:t xml:space="preserve">הִ֔וא </w:t>
      </w:r>
    </w:p>
    <w:p>
      <w:pPr>
        <w:pStyle w:val="Hebrew"/>
      </w:pPr>
      <w:r>
        <w:rPr>
          <w:color w:val="828282"/>
        </w:rPr>
        <w:t xml:space="preserve">וְהַנֶּ֗פֶשׁ אֲשֶׁ֨ר תִּפְנֶ֤ה אֶל־הָֽאֹבֹת֙ וְאֶל־הַיִּדְּעֹנִ֔ים לִזְנֹ֖ות אַחֲרֵיהֶ֑ם וְנָתַתִּ֤י אֶת־פָּנַי֙ בַּנֶּ֣פֶשׁ הַהִ֔וא וְהִכְרַתִּ֥י אֹתֹ֖ו מִקֶּ֥רֶב עַמֹּֽו׃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14a4d8c7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20ef5e72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4a4c5792</w:t>
            </w:r>
          </w:p>
        </w:tc>
        <w:tc>
          <w:tcPr>
            <w:tcW w:type="auto" w:w="1728"/>
          </w:tcPr>
          <w:p>
            <w:r>
              <w:t>tense</w:t>
            </w:r>
          </w:p>
        </w:tc>
        <w:tc>
          <w:tcPr>
            <w:tcW w:type="auto" w:w="1728"/>
          </w:tcPr>
          <w:p>
            <w:r>
              <w:t>verb</w:t>
            </w:r>
          </w:p>
        </w:tc>
        <w:tc>
          <w:tcPr>
            <w:tcW w:type="auto" w:w="1728"/>
          </w:tcPr>
          <w:p>
            <w:r>
              <w:t xml:space="preserve">נָתַתִּ֤י </w:t>
            </w:r>
          </w:p>
        </w:tc>
        <w:tc>
          <w:tcPr>
            <w:tcW w:type="auto" w:w="1728"/>
          </w:tcPr>
          <w:p>
            <w:r>
              <w:t>fut</w:t>
            </w:r>
          </w:p>
        </w:tc>
      </w:tr>
    </w:tbl>
    <w:p>
      <w:r>
        <w:br/>
      </w:r>
    </w:p>
    <w:p>
      <w:pPr>
        <w:pStyle w:val="Reference"/>
      </w:pPr>
      <w:hyperlink r:id="rId947">
        <w:r>
          <w:rPr/>
          <w:t>Leviticus 20:6</w:t>
        </w:r>
      </w:hyperlink>
    </w:p>
    <w:p>
      <w:pPr>
        <w:pStyle w:val="Hebrew"/>
      </w:pPr>
      <w:r>
        <w:t xml:space="preserve">וְהִכְרַתִּ֥י אֹתֹ֖ו מִקֶּ֥רֶב עַמֹּֽו׃ </w:t>
      </w:r>
    </w:p>
    <w:p>
      <w:pPr>
        <w:pStyle w:val="Hebrew"/>
      </w:pPr>
      <w:r>
        <w:rPr>
          <w:color w:val="FF0000"/>
          <w:vertAlign w:val="superscript"/>
          <w:rtl/>
        </w:rPr>
        <w:t>64548</w:t>
      </w:r>
      <w:r>
        <w:rPr>
          <w:rFonts w:ascii="Times New Roman" w:hAnsi="Times New Roman"/>
          <w:color w:val="828282"/>
          <w:rtl/>
        </w:rPr>
        <w:t>וְ</w:t>
      </w:r>
      <w:r>
        <w:rPr>
          <w:color w:val="FF0000"/>
          <w:vertAlign w:val="superscript"/>
          <w:rtl/>
        </w:rPr>
        <w:t>64549</w:t>
      </w:r>
      <w:r>
        <w:rPr>
          <w:rFonts w:ascii="Times New Roman" w:hAnsi="Times New Roman"/>
          <w:color w:val="828282"/>
          <w:rtl/>
        </w:rPr>
        <w:t xml:space="preserve">הִכְרַתִּ֥י </w:t>
      </w:r>
      <w:r>
        <w:rPr>
          <w:color w:val="FF0000"/>
          <w:vertAlign w:val="superscript"/>
          <w:rtl/>
        </w:rPr>
        <w:t>64550</w:t>
      </w:r>
      <w:r>
        <w:rPr>
          <w:rFonts w:ascii="Times New Roman" w:hAnsi="Times New Roman"/>
          <w:color w:val="828282"/>
          <w:rtl/>
        </w:rPr>
        <w:t xml:space="preserve">אֹתֹ֖ו </w:t>
      </w:r>
      <w:r>
        <w:rPr>
          <w:color w:val="FF0000"/>
          <w:vertAlign w:val="superscript"/>
          <w:rtl/>
        </w:rPr>
        <w:t>64551</w:t>
      </w:r>
      <w:r>
        <w:rPr>
          <w:rFonts w:ascii="Times New Roman" w:hAnsi="Times New Roman"/>
          <w:color w:val="828282"/>
          <w:rtl/>
        </w:rPr>
        <w:t>מִ</w:t>
      </w:r>
      <w:r>
        <w:rPr>
          <w:color w:val="FF0000"/>
          <w:vertAlign w:val="superscript"/>
          <w:rtl/>
        </w:rPr>
        <w:t>64552</w:t>
      </w:r>
      <w:r>
        <w:rPr>
          <w:rFonts w:ascii="Times New Roman" w:hAnsi="Times New Roman"/>
          <w:color w:val="828282"/>
          <w:rtl/>
        </w:rPr>
        <w:t xml:space="preserve">קֶּ֥רֶב </w:t>
      </w:r>
      <w:r>
        <w:rPr>
          <w:color w:val="FF0000"/>
          <w:vertAlign w:val="superscript"/>
          <w:rtl/>
        </w:rPr>
        <w:t>64553</w:t>
      </w:r>
      <w:r>
        <w:rPr>
          <w:rFonts w:ascii="Times New Roman" w:hAnsi="Times New Roman"/>
          <w:color w:val="828282"/>
          <w:rtl/>
        </w:rPr>
        <w:t xml:space="preserve">עַמֹּֽו׃ </w:t>
      </w:r>
    </w:p>
    <w:p>
      <w:pPr>
        <w:pStyle w:val="Hebrew"/>
      </w:pPr>
      <w:r>
        <w:rPr>
          <w:color w:val="828282"/>
        </w:rPr>
        <w:t xml:space="preserve">וְהַנֶּ֗פֶשׁ אֲשֶׁ֨ר תִּפְנֶ֤ה אֶל־הָֽאֹבֹת֙ וְאֶל־הַיִּדְּעֹנִ֔ים לִזְנֹ֖ות אַחֲרֵיהֶ֑ם וְנָתַתִּ֤י אֶת־פָּנַי֙ בַּנֶּ֣פֶשׁ הַהִ֔וא וְהִכְרַתִּ֥י אֹתֹ֖ו מִקֶּ֥רֶב עַמֹּֽו׃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7cdd025e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d3a7769e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c3c2901c</w:t>
            </w:r>
          </w:p>
        </w:tc>
        <w:tc>
          <w:tcPr>
            <w:tcW w:type="auto" w:w="1728"/>
          </w:tcPr>
          <w:p>
            <w:r>
              <w:t>tense</w:t>
            </w:r>
          </w:p>
        </w:tc>
        <w:tc>
          <w:tcPr>
            <w:tcW w:type="auto" w:w="1728"/>
          </w:tcPr>
          <w:p>
            <w:r>
              <w:t>verb</w:t>
            </w:r>
          </w:p>
        </w:tc>
        <w:tc>
          <w:tcPr>
            <w:tcW w:type="auto" w:w="1728"/>
          </w:tcPr>
          <w:p>
            <w:r>
              <w:t xml:space="preserve">הִכְרַתִּ֥י </w:t>
            </w:r>
          </w:p>
        </w:tc>
        <w:tc>
          <w:tcPr>
            <w:tcW w:type="auto" w:w="1728"/>
          </w:tcPr>
          <w:p>
            <w:r>
              <w:t>fut</w:t>
            </w:r>
          </w:p>
        </w:tc>
      </w:tr>
    </w:tbl>
    <w:p>
      <w:r>
        <w:br/>
      </w:r>
    </w:p>
    <w:p>
      <w:pPr>
        <w:pStyle w:val="Reference"/>
      </w:pPr>
      <w:hyperlink r:id="rId948">
        <w:r>
          <w:rPr/>
          <w:t>Leviticus 20:8</w:t>
        </w:r>
      </w:hyperlink>
    </w:p>
    <w:p>
      <w:pPr>
        <w:pStyle w:val="Hebrew"/>
      </w:pPr>
      <w:r>
        <w:t xml:space="preserve">וַעֲשִׂיתֶ֖ם אֹתָ֑ם </w:t>
      </w:r>
    </w:p>
    <w:p>
      <w:pPr>
        <w:pStyle w:val="Hebrew"/>
      </w:pPr>
      <w:r>
        <w:rPr>
          <w:color w:val="FF0000"/>
          <w:vertAlign w:val="superscript"/>
          <w:rtl/>
        </w:rPr>
        <w:t>64567</w:t>
      </w:r>
      <w:r>
        <w:rPr>
          <w:rFonts w:ascii="Times New Roman" w:hAnsi="Times New Roman"/>
          <w:color w:val="828282"/>
          <w:rtl/>
        </w:rPr>
        <w:t>וַ</w:t>
      </w:r>
      <w:r>
        <w:rPr>
          <w:color w:val="FF0000"/>
          <w:vertAlign w:val="superscript"/>
          <w:rtl/>
        </w:rPr>
        <w:t>64568</w:t>
      </w:r>
      <w:r>
        <w:rPr>
          <w:rFonts w:ascii="Times New Roman" w:hAnsi="Times New Roman"/>
          <w:color w:val="828282"/>
          <w:rtl/>
        </w:rPr>
        <w:t xml:space="preserve">עֲשִׂיתֶ֖ם </w:t>
      </w:r>
      <w:r>
        <w:rPr>
          <w:color w:val="FF0000"/>
          <w:vertAlign w:val="superscript"/>
          <w:rtl/>
        </w:rPr>
        <w:t>64569</w:t>
      </w:r>
      <w:r>
        <w:rPr>
          <w:rFonts w:ascii="Times New Roman" w:hAnsi="Times New Roman"/>
          <w:color w:val="828282"/>
          <w:rtl/>
        </w:rPr>
        <w:t xml:space="preserve">אֹתָ֑ם </w:t>
      </w:r>
    </w:p>
    <w:p>
      <w:pPr>
        <w:pStyle w:val="Hebrew"/>
      </w:pPr>
      <w:r>
        <w:rPr>
          <w:color w:val="828282"/>
        </w:rPr>
        <w:t xml:space="preserve">וּשְׁמַרְתֶּם֙ אֶת־חֻקֹּתַ֔י וַעֲשִׂיתֶ֖ם אֹתָ֑ם אֲנִ֥י יְהוָ֖ה מְקַדִּשְׁכֶֽם׃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4aba4793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698ee4fb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ed91af0f</w:t>
            </w:r>
          </w:p>
        </w:tc>
        <w:tc>
          <w:tcPr>
            <w:tcW w:type="auto" w:w="1728"/>
          </w:tcPr>
          <w:p>
            <w:r>
              <w:t>tense</w:t>
            </w:r>
          </w:p>
        </w:tc>
        <w:tc>
          <w:tcPr>
            <w:tcW w:type="auto" w:w="1728"/>
          </w:tcPr>
          <w:p>
            <w:r>
              <w:t>verb</w:t>
            </w:r>
          </w:p>
        </w:tc>
        <w:tc>
          <w:tcPr>
            <w:tcW w:type="auto" w:w="1728"/>
          </w:tcPr>
          <w:p>
            <w:r>
              <w:t xml:space="preserve">עֲשִׂיתֶ֖ם </w:t>
            </w:r>
          </w:p>
        </w:tc>
        <w:tc>
          <w:tcPr>
            <w:tcW w:type="auto" w:w="1728"/>
          </w:tcPr>
          <w:p>
            <w:r/>
          </w:p>
        </w:tc>
      </w:tr>
    </w:tbl>
    <w:p>
      <w:r>
        <w:br/>
      </w:r>
    </w:p>
    <w:p>
      <w:pPr>
        <w:pStyle w:val="Reference"/>
      </w:pPr>
      <w:hyperlink r:id="rId949">
        <w:r>
          <w:rPr/>
          <w:t>Leviticus 20:9</w:t>
        </w:r>
      </w:hyperlink>
    </w:p>
    <w:p>
      <w:pPr>
        <w:pStyle w:val="Hebrew"/>
      </w:pPr>
      <w:r>
        <w:t xml:space="preserve">אָבִ֧יו וְאִמֹּ֛ו קִלֵּ֖ל </w:t>
      </w:r>
    </w:p>
    <w:p>
      <w:pPr>
        <w:pStyle w:val="Hebrew"/>
      </w:pPr>
      <w:r>
        <w:rPr>
          <w:color w:val="FF0000"/>
          <w:vertAlign w:val="superscript"/>
          <w:rtl/>
        </w:rPr>
        <w:t>64585</w:t>
      </w:r>
      <w:r>
        <w:rPr>
          <w:rFonts w:ascii="Times New Roman" w:hAnsi="Times New Roman"/>
          <w:color w:val="828282"/>
          <w:rtl/>
        </w:rPr>
        <w:t xml:space="preserve">אָבִ֧יו </w:t>
      </w:r>
      <w:r>
        <w:rPr>
          <w:color w:val="FF0000"/>
          <w:vertAlign w:val="superscript"/>
          <w:rtl/>
        </w:rPr>
        <w:t>64586</w:t>
      </w:r>
      <w:r>
        <w:rPr>
          <w:rFonts w:ascii="Times New Roman" w:hAnsi="Times New Roman"/>
          <w:color w:val="828282"/>
          <w:rtl/>
        </w:rPr>
        <w:t>וְ</w:t>
      </w:r>
      <w:r>
        <w:rPr>
          <w:color w:val="FF0000"/>
          <w:vertAlign w:val="superscript"/>
          <w:rtl/>
        </w:rPr>
        <w:t>64587</w:t>
      </w:r>
      <w:r>
        <w:rPr>
          <w:rFonts w:ascii="Times New Roman" w:hAnsi="Times New Roman"/>
          <w:color w:val="828282"/>
          <w:rtl/>
        </w:rPr>
        <w:t xml:space="preserve">אִמֹּ֛ו </w:t>
      </w:r>
      <w:r>
        <w:rPr>
          <w:color w:val="FF0000"/>
          <w:vertAlign w:val="superscript"/>
          <w:rtl/>
        </w:rPr>
        <w:t>64588</w:t>
      </w:r>
      <w:r>
        <w:rPr>
          <w:rFonts w:ascii="Times New Roman" w:hAnsi="Times New Roman"/>
          <w:color w:val="828282"/>
          <w:rtl/>
        </w:rPr>
        <w:t xml:space="preserve">קִלֵּ֖ל </w:t>
      </w:r>
    </w:p>
    <w:p>
      <w:pPr>
        <w:pStyle w:val="Hebrew"/>
      </w:pPr>
      <w:r>
        <w:rPr>
          <w:color w:val="828282"/>
        </w:rPr>
        <w:t xml:space="preserve">כִּֽי־אִ֣ישׁ אִ֗ישׁ אֲשֶׁ֨ר יְקַלֵּ֧ל אֶת־אָבִ֛יו וְאֶת־אִמֹּ֖ו מֹ֣ות יוּמָ֑ת אָבִ֧יו וְאִמֹּ֛ו קִלֵּ֖ל דָּמָ֥יו 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715fa621</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51f5a0ba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340d3789</w:t>
            </w:r>
          </w:p>
        </w:tc>
        <w:tc>
          <w:tcPr>
            <w:tcW w:type="auto" w:w="1728"/>
          </w:tcPr>
          <w:p>
            <w:r>
              <w:t>tense</w:t>
            </w:r>
          </w:p>
        </w:tc>
        <w:tc>
          <w:tcPr>
            <w:tcW w:type="auto" w:w="1728"/>
          </w:tcPr>
          <w:p>
            <w:r>
              <w:t>verb</w:t>
            </w:r>
          </w:p>
        </w:tc>
        <w:tc>
          <w:tcPr>
            <w:tcW w:type="auto" w:w="1728"/>
          </w:tcPr>
          <w:p>
            <w:r>
              <w:t xml:space="preserve">קִלֵּ֖ל </w:t>
            </w:r>
          </w:p>
        </w:tc>
        <w:tc>
          <w:tcPr>
            <w:tcW w:type="auto" w:w="1728"/>
          </w:tcPr>
          <w:p>
            <w:r>
              <w:t>pres perf</w:t>
            </w:r>
          </w:p>
        </w:tc>
      </w:tr>
    </w:tbl>
    <w:p>
      <w:r>
        <w:br/>
      </w:r>
    </w:p>
    <w:p>
      <w:pPr>
        <w:pStyle w:val="Reference"/>
      </w:pPr>
      <w:hyperlink r:id="rId950">
        <w:r>
          <w:rPr/>
          <w:t>Leviticus 20:11</w:t>
        </w:r>
      </w:hyperlink>
    </w:p>
    <w:p>
      <w:pPr>
        <w:pStyle w:val="Hebrew"/>
      </w:pPr>
      <w:r>
        <w:t xml:space="preserve">מֹֽות־יוּמְת֥וּ שְׁנֵיהֶ֖ם </w:t>
      </w:r>
    </w:p>
    <w:p>
      <w:pPr>
        <w:pStyle w:val="Hebrew"/>
      </w:pPr>
      <w:r>
        <w:rPr>
          <w:color w:val="FF0000"/>
          <w:vertAlign w:val="superscript"/>
          <w:rtl/>
        </w:rPr>
        <w:t>64620</w:t>
      </w:r>
      <w:r>
        <w:rPr>
          <w:rFonts w:ascii="Times New Roman" w:hAnsi="Times New Roman"/>
          <w:color w:val="828282"/>
          <w:rtl/>
        </w:rPr>
        <w:t>מֹֽות־</w:t>
      </w:r>
      <w:r>
        <w:rPr>
          <w:color w:val="FF0000"/>
          <w:vertAlign w:val="superscript"/>
          <w:rtl/>
        </w:rPr>
        <w:t>64621</w:t>
      </w:r>
      <w:r>
        <w:rPr>
          <w:rFonts w:ascii="Times New Roman" w:hAnsi="Times New Roman"/>
          <w:color w:val="828282"/>
          <w:rtl/>
        </w:rPr>
        <w:t xml:space="preserve">יוּמְת֥וּ </w:t>
      </w:r>
      <w:r>
        <w:rPr>
          <w:color w:val="FF0000"/>
          <w:vertAlign w:val="superscript"/>
          <w:rtl/>
        </w:rPr>
        <w:t>64622</w:t>
      </w:r>
      <w:r>
        <w:rPr>
          <w:rFonts w:ascii="Times New Roman" w:hAnsi="Times New Roman"/>
          <w:color w:val="828282"/>
          <w:rtl/>
        </w:rPr>
        <w:t xml:space="preserve">שְׁנֵיהֶ֖ם </w:t>
      </w:r>
    </w:p>
    <w:p>
      <w:pPr>
        <w:pStyle w:val="Hebrew"/>
      </w:pPr>
      <w:r>
        <w:rPr>
          <w:color w:val="828282"/>
        </w:rPr>
        <w:t xml:space="preserve">וְאִ֗ישׁ אֲשֶׁ֤ר יִשְׁכַּב֙ אֶת־אֵ֣שֶׁת אָבִ֔יו עֶרְוַ֥ת אָבִ֖יו גִּלָּ֑ה מֹֽות־יוּמְת֥וּ שְׁנֵיהֶ֖ם דְּמֵיהֶ֥ם בָּֽם׃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31a5c531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2498b138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508633d4</w:t>
            </w:r>
          </w:p>
        </w:tc>
        <w:tc>
          <w:tcPr>
            <w:tcW w:type="auto" w:w="1728"/>
          </w:tcPr>
          <w:p>
            <w:r>
              <w:t>tense</w:t>
            </w:r>
          </w:p>
        </w:tc>
        <w:tc>
          <w:tcPr>
            <w:tcW w:type="auto" w:w="1728"/>
          </w:tcPr>
          <w:p>
            <w:r>
              <w:t>verb</w:t>
            </w:r>
          </w:p>
        </w:tc>
        <w:tc>
          <w:tcPr>
            <w:tcW w:type="auto" w:w="1728"/>
          </w:tcPr>
          <w:p>
            <w:r>
              <w:t xml:space="preserve">יוּמְת֥וּ </w:t>
            </w:r>
          </w:p>
        </w:tc>
        <w:tc>
          <w:tcPr>
            <w:tcW w:type="auto" w:w="1728"/>
          </w:tcPr>
          <w:p>
            <w:r>
              <w:t>mod</w:t>
            </w:r>
          </w:p>
        </w:tc>
      </w:tr>
    </w:tbl>
    <w:p>
      <w:r>
        <w:br/>
      </w:r>
    </w:p>
    <w:p>
      <w:pPr>
        <w:pStyle w:val="Reference"/>
      </w:pPr>
      <w:hyperlink r:id="rId951">
        <w:r>
          <w:rPr/>
          <w:t>Leviticus 20:12</w:t>
        </w:r>
      </w:hyperlink>
    </w:p>
    <w:p>
      <w:pPr>
        <w:pStyle w:val="Hebrew"/>
      </w:pPr>
      <w:r>
        <w:t xml:space="preserve">מֹ֥ות יוּמְת֖וּ שְׁנֵיהֶ֑ם </w:t>
      </w:r>
    </w:p>
    <w:p>
      <w:pPr>
        <w:pStyle w:val="Hebrew"/>
      </w:pPr>
      <w:r>
        <w:rPr>
          <w:color w:val="FF0000"/>
          <w:vertAlign w:val="superscript"/>
          <w:rtl/>
        </w:rPr>
        <w:t>64631</w:t>
      </w:r>
      <w:r>
        <w:rPr>
          <w:rFonts w:ascii="Times New Roman" w:hAnsi="Times New Roman"/>
          <w:color w:val="828282"/>
          <w:rtl/>
        </w:rPr>
        <w:t xml:space="preserve">מֹ֥ות </w:t>
      </w:r>
      <w:r>
        <w:rPr>
          <w:color w:val="FF0000"/>
          <w:vertAlign w:val="superscript"/>
          <w:rtl/>
        </w:rPr>
        <w:t>64632</w:t>
      </w:r>
      <w:r>
        <w:rPr>
          <w:rFonts w:ascii="Times New Roman" w:hAnsi="Times New Roman"/>
          <w:color w:val="828282"/>
          <w:rtl/>
        </w:rPr>
        <w:t xml:space="preserve">יוּמְת֖וּ </w:t>
      </w:r>
      <w:r>
        <w:rPr>
          <w:color w:val="FF0000"/>
          <w:vertAlign w:val="superscript"/>
          <w:rtl/>
        </w:rPr>
        <w:t>64633</w:t>
      </w:r>
      <w:r>
        <w:rPr>
          <w:rFonts w:ascii="Times New Roman" w:hAnsi="Times New Roman"/>
          <w:color w:val="828282"/>
          <w:rtl/>
        </w:rPr>
        <w:t xml:space="preserve">שְׁנֵיהֶ֑ם </w:t>
      </w:r>
    </w:p>
    <w:p>
      <w:pPr>
        <w:pStyle w:val="Hebrew"/>
      </w:pPr>
      <w:r>
        <w:rPr>
          <w:color w:val="828282"/>
        </w:rPr>
        <w:t xml:space="preserve">וְאִ֗ישׁ אֲשֶׁ֤ר יִשְׁכַּב֙ אֶת־כַּלָּתֹ֔ו מֹ֥ות יוּמְת֖וּ שְׁנֵיהֶ֑ם תֶּ֥בֶל עָשׂ֖וּ דְּמֵיהֶ֥ם בָּֽם׃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7a7846af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c671ddc4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f2676079</w:t>
            </w:r>
          </w:p>
        </w:tc>
        <w:tc>
          <w:tcPr>
            <w:tcW w:type="auto" w:w="1728"/>
          </w:tcPr>
          <w:p>
            <w:r>
              <w:t>tense</w:t>
            </w:r>
          </w:p>
        </w:tc>
        <w:tc>
          <w:tcPr>
            <w:tcW w:type="auto" w:w="1728"/>
          </w:tcPr>
          <w:p>
            <w:r>
              <w:t>verb</w:t>
            </w:r>
          </w:p>
        </w:tc>
        <w:tc>
          <w:tcPr>
            <w:tcW w:type="auto" w:w="1728"/>
          </w:tcPr>
          <w:p>
            <w:r>
              <w:t xml:space="preserve">יוּמְת֖וּ </w:t>
            </w:r>
          </w:p>
        </w:tc>
        <w:tc>
          <w:tcPr>
            <w:tcW w:type="auto" w:w="1728"/>
          </w:tcPr>
          <w:p>
            <w:r>
              <w:t>mod</w:t>
            </w:r>
          </w:p>
        </w:tc>
      </w:tr>
    </w:tbl>
    <w:p>
      <w:r>
        <w:br/>
      </w:r>
    </w:p>
    <w:p>
      <w:pPr>
        <w:pStyle w:val="Reference"/>
      </w:pPr>
      <w:hyperlink r:id="rId951">
        <w:r>
          <w:rPr/>
          <w:t>Leviticus 20:12</w:t>
        </w:r>
      </w:hyperlink>
    </w:p>
    <w:p>
      <w:pPr>
        <w:pStyle w:val="Hebrew"/>
      </w:pPr>
      <w:r>
        <w:t xml:space="preserve">תֶּ֥בֶל עָשׂ֖וּ </w:t>
      </w:r>
    </w:p>
    <w:p>
      <w:pPr>
        <w:pStyle w:val="Hebrew"/>
      </w:pPr>
      <w:r>
        <w:rPr>
          <w:color w:val="FF0000"/>
          <w:vertAlign w:val="superscript"/>
          <w:rtl/>
        </w:rPr>
        <w:t>64634</w:t>
      </w:r>
      <w:r>
        <w:rPr>
          <w:rFonts w:ascii="Times New Roman" w:hAnsi="Times New Roman"/>
          <w:color w:val="828282"/>
          <w:rtl/>
        </w:rPr>
        <w:t xml:space="preserve">תֶּ֥בֶל </w:t>
      </w:r>
      <w:r>
        <w:rPr>
          <w:color w:val="FF0000"/>
          <w:vertAlign w:val="superscript"/>
          <w:rtl/>
        </w:rPr>
        <w:t>64635</w:t>
      </w:r>
      <w:r>
        <w:rPr>
          <w:rFonts w:ascii="Times New Roman" w:hAnsi="Times New Roman"/>
          <w:color w:val="828282"/>
          <w:rtl/>
        </w:rPr>
        <w:t xml:space="preserve">עָשׂ֖וּ </w:t>
      </w:r>
    </w:p>
    <w:p>
      <w:pPr>
        <w:pStyle w:val="Hebrew"/>
      </w:pPr>
      <w:r>
        <w:rPr>
          <w:color w:val="828282"/>
        </w:rPr>
        <w:t xml:space="preserve">וְאִ֗ישׁ אֲשֶׁ֤ר יִשְׁכַּב֙ אֶת־כַּלָּתֹ֔ו מֹ֥ות יוּמְת֖וּ שְׁנֵיהֶ֑ם תֶּ֥בֶל עָשׂ֖וּ דְּמֵיהֶ֥ם בָּֽם׃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ee27abba</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e559bd1c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0edc8b91</w:t>
            </w:r>
          </w:p>
        </w:tc>
        <w:tc>
          <w:tcPr>
            <w:tcW w:type="auto" w:w="1728"/>
          </w:tcPr>
          <w:p>
            <w:r>
              <w:t>tense</w:t>
            </w:r>
          </w:p>
        </w:tc>
        <w:tc>
          <w:tcPr>
            <w:tcW w:type="auto" w:w="1728"/>
          </w:tcPr>
          <w:p>
            <w:r>
              <w:t>verb</w:t>
            </w:r>
          </w:p>
        </w:tc>
        <w:tc>
          <w:tcPr>
            <w:tcW w:type="auto" w:w="1728"/>
          </w:tcPr>
          <w:p>
            <w:r>
              <w:t xml:space="preserve">עָשׂ֖וּ </w:t>
            </w:r>
          </w:p>
        </w:tc>
        <w:tc>
          <w:tcPr>
            <w:tcW w:type="auto" w:w="1728"/>
          </w:tcPr>
          <w:p>
            <w:r>
              <w:t>pres perf</w:t>
            </w:r>
          </w:p>
        </w:tc>
      </w:tr>
    </w:tbl>
    <w:p>
      <w:r>
        <w:br/>
      </w:r>
    </w:p>
    <w:p>
      <w:pPr>
        <w:pStyle w:val="Reference"/>
      </w:pPr>
      <w:hyperlink r:id="rId952">
        <w:r>
          <w:rPr/>
          <w:t>Leviticus 20:13</w:t>
        </w:r>
      </w:hyperlink>
    </w:p>
    <w:p>
      <w:pPr>
        <w:pStyle w:val="Hebrew"/>
      </w:pPr>
      <w:r>
        <w:t xml:space="preserve">מֹ֥ות יוּמָ֖תוּ </w:t>
      </w:r>
    </w:p>
    <w:p>
      <w:pPr>
        <w:pStyle w:val="Hebrew"/>
      </w:pPr>
      <w:r>
        <w:rPr>
          <w:color w:val="FF0000"/>
          <w:vertAlign w:val="superscript"/>
          <w:rtl/>
        </w:rPr>
        <w:t>64649</w:t>
      </w:r>
      <w:r>
        <w:rPr>
          <w:rFonts w:ascii="Times New Roman" w:hAnsi="Times New Roman"/>
          <w:color w:val="828282"/>
          <w:rtl/>
        </w:rPr>
        <w:t xml:space="preserve">מֹ֥ות </w:t>
      </w:r>
      <w:r>
        <w:rPr>
          <w:color w:val="FF0000"/>
          <w:vertAlign w:val="superscript"/>
          <w:rtl/>
        </w:rPr>
        <w:t>64650</w:t>
      </w:r>
      <w:r>
        <w:rPr>
          <w:rFonts w:ascii="Times New Roman" w:hAnsi="Times New Roman"/>
          <w:color w:val="828282"/>
          <w:rtl/>
        </w:rPr>
        <w:t xml:space="preserve">יוּמָ֖תוּ </w:t>
      </w:r>
    </w:p>
    <w:p>
      <w:pPr>
        <w:pStyle w:val="Hebrew"/>
      </w:pPr>
      <w:r>
        <w:rPr>
          <w:color w:val="828282"/>
        </w:rPr>
        <w:t xml:space="preserve">וְאִ֗ישׁ אֲשֶׁ֨ר יִשְׁכַּ֤ב אֶת־זָכָר֙ מִשְׁכְּבֵ֣י אִשָּׁ֔ה תֹּועֵבָ֥ה עָשׂ֖וּ שְׁנֵיהֶ֑ם מֹ֥ות יוּמָ֖תוּ דְּמֵיהֶ֥ם בָּֽם׃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09adfd81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8598f9be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7a8df8d0</w:t>
            </w:r>
          </w:p>
        </w:tc>
        <w:tc>
          <w:tcPr>
            <w:tcW w:type="auto" w:w="1728"/>
          </w:tcPr>
          <w:p>
            <w:r>
              <w:t>tense</w:t>
            </w:r>
          </w:p>
        </w:tc>
        <w:tc>
          <w:tcPr>
            <w:tcW w:type="auto" w:w="1728"/>
          </w:tcPr>
          <w:p>
            <w:r>
              <w:t>verb</w:t>
            </w:r>
          </w:p>
        </w:tc>
        <w:tc>
          <w:tcPr>
            <w:tcW w:type="auto" w:w="1728"/>
          </w:tcPr>
          <w:p>
            <w:r>
              <w:t xml:space="preserve">יוּמָ֖תוּ </w:t>
            </w:r>
          </w:p>
        </w:tc>
        <w:tc>
          <w:tcPr>
            <w:tcW w:type="auto" w:w="1728"/>
          </w:tcPr>
          <w:p>
            <w:r>
              <w:t>mod</w:t>
            </w:r>
          </w:p>
        </w:tc>
      </w:tr>
    </w:tbl>
    <w:p>
      <w:r>
        <w:br/>
      </w:r>
    </w:p>
    <w:p>
      <w:pPr>
        <w:pStyle w:val="Reference"/>
      </w:pPr>
      <w:hyperlink r:id="rId953">
        <w:r>
          <w:rPr/>
          <w:t>Leviticus 20:14</w:t>
        </w:r>
      </w:hyperlink>
    </w:p>
    <w:p>
      <w:pPr>
        <w:pStyle w:val="Hebrew"/>
      </w:pPr>
      <w:r>
        <w:t xml:space="preserve">בָּאֵ֞שׁ יִשְׂרְפ֤וּ אֹתֹו֙ וְאֶתְהֶ֔ן </w:t>
      </w:r>
    </w:p>
    <w:p>
      <w:pPr>
        <w:pStyle w:val="Hebrew"/>
      </w:pPr>
      <w:r>
        <w:rPr>
          <w:color w:val="FF0000"/>
          <w:vertAlign w:val="superscript"/>
          <w:rtl/>
        </w:rPr>
        <w:t>64664</w:t>
      </w:r>
      <w:r>
        <w:rPr>
          <w:rFonts w:ascii="Times New Roman" w:hAnsi="Times New Roman"/>
          <w:color w:val="828282"/>
          <w:rtl/>
        </w:rPr>
        <w:t>בָּ</w:t>
      </w:r>
      <w:r>
        <w:rPr>
          <w:color w:val="FF0000"/>
          <w:vertAlign w:val="superscript"/>
          <w:rtl/>
        </w:rPr>
        <w:t>64665</w:t>
      </w:r>
      <w:r>
        <w:rPr>
          <w:rFonts w:ascii="Times New Roman" w:hAnsi="Times New Roman"/>
          <w:color w:val="828282"/>
          <w:rtl/>
        </w:rPr>
      </w:r>
      <w:r>
        <w:rPr>
          <w:color w:val="FF0000"/>
          <w:vertAlign w:val="superscript"/>
          <w:rtl/>
        </w:rPr>
        <w:t>64666</w:t>
      </w:r>
      <w:r>
        <w:rPr>
          <w:rFonts w:ascii="Times New Roman" w:hAnsi="Times New Roman"/>
          <w:color w:val="828282"/>
          <w:rtl/>
        </w:rPr>
        <w:t xml:space="preserve">אֵ֞שׁ </w:t>
      </w:r>
      <w:r>
        <w:rPr>
          <w:color w:val="FF0000"/>
          <w:vertAlign w:val="superscript"/>
          <w:rtl/>
        </w:rPr>
        <w:t>64667</w:t>
      </w:r>
      <w:r>
        <w:rPr>
          <w:rFonts w:ascii="Times New Roman" w:hAnsi="Times New Roman"/>
          <w:color w:val="828282"/>
          <w:rtl/>
        </w:rPr>
        <w:t xml:space="preserve">יִשְׂרְפ֤וּ </w:t>
      </w:r>
      <w:r>
        <w:rPr>
          <w:color w:val="FF0000"/>
          <w:vertAlign w:val="superscript"/>
          <w:rtl/>
        </w:rPr>
        <w:t>64668</w:t>
      </w:r>
      <w:r>
        <w:rPr>
          <w:rFonts w:ascii="Times New Roman" w:hAnsi="Times New Roman"/>
          <w:color w:val="828282"/>
          <w:rtl/>
        </w:rPr>
        <w:t xml:space="preserve">אֹתֹו֙ </w:t>
      </w:r>
      <w:r>
        <w:rPr>
          <w:color w:val="FF0000"/>
          <w:vertAlign w:val="superscript"/>
          <w:rtl/>
        </w:rPr>
        <w:t>64669</w:t>
      </w:r>
      <w:r>
        <w:rPr>
          <w:rFonts w:ascii="Times New Roman" w:hAnsi="Times New Roman"/>
          <w:color w:val="828282"/>
          <w:rtl/>
        </w:rPr>
        <w:t>וְ</w:t>
      </w:r>
      <w:r>
        <w:rPr>
          <w:color w:val="FF0000"/>
          <w:vertAlign w:val="superscript"/>
          <w:rtl/>
        </w:rPr>
        <w:t>64670</w:t>
      </w:r>
      <w:r>
        <w:rPr>
          <w:rFonts w:ascii="Times New Roman" w:hAnsi="Times New Roman"/>
          <w:color w:val="828282"/>
          <w:rtl/>
        </w:rPr>
        <w:t xml:space="preserve">אֶתְהֶ֔ן </w:t>
      </w:r>
    </w:p>
    <w:p>
      <w:pPr>
        <w:pStyle w:val="Hebrew"/>
      </w:pPr>
      <w:r>
        <w:rPr>
          <w:color w:val="828282"/>
        </w:rPr>
        <w:t xml:space="preserve">וְאִ֗ישׁ אֲשֶׁ֨ר יִקַּ֧ח אֶת־אִשָּׁ֛ה וְאֶת־אִמָּ֖הּ זִמָּ֣ה הִ֑וא בָּאֵ֞שׁ יִשְׂרְפ֤וּ אֹתֹו֙ וְאֶתְהֶ֔ן וְלֹא־תִהְיֶ֥ה זִמָּ֖ה בְּתֹוכְכֶֽם׃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e5d9d715</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74028362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3efbf356</w:t>
            </w:r>
          </w:p>
        </w:tc>
        <w:tc>
          <w:tcPr>
            <w:tcW w:type="auto" w:w="1728"/>
          </w:tcPr>
          <w:p>
            <w:r>
              <w:t>tense</w:t>
            </w:r>
          </w:p>
        </w:tc>
        <w:tc>
          <w:tcPr>
            <w:tcW w:type="auto" w:w="1728"/>
          </w:tcPr>
          <w:p>
            <w:r>
              <w:t>verb</w:t>
            </w:r>
          </w:p>
        </w:tc>
        <w:tc>
          <w:tcPr>
            <w:tcW w:type="auto" w:w="1728"/>
          </w:tcPr>
          <w:p>
            <w:r>
              <w:t xml:space="preserve">יִשְׂרְפ֤וּ </w:t>
            </w:r>
          </w:p>
        </w:tc>
        <w:tc>
          <w:tcPr>
            <w:tcW w:type="auto" w:w="1728"/>
          </w:tcPr>
          <w:p>
            <w:r>
              <w:t>mod</w:t>
            </w:r>
          </w:p>
        </w:tc>
      </w:tr>
    </w:tbl>
    <w:p>
      <w:r>
        <w:br/>
      </w:r>
    </w:p>
    <w:p>
      <w:pPr>
        <w:pStyle w:val="Reference"/>
      </w:pPr>
      <w:hyperlink r:id="rId953">
        <w:r>
          <w:rPr/>
          <w:t>Leviticus 20:14</w:t>
        </w:r>
      </w:hyperlink>
    </w:p>
    <w:p>
      <w:pPr>
        <w:pStyle w:val="Hebrew"/>
      </w:pPr>
      <w:r>
        <w:t xml:space="preserve">וְלֹא־תִהְיֶ֥ה זִמָּ֖ה בְּתֹוכְכֶֽם׃ </w:t>
      </w:r>
    </w:p>
    <w:p>
      <w:pPr>
        <w:pStyle w:val="Hebrew"/>
      </w:pPr>
      <w:r>
        <w:rPr>
          <w:color w:val="FF0000"/>
          <w:vertAlign w:val="superscript"/>
          <w:rtl/>
        </w:rPr>
        <w:t>64671</w:t>
      </w:r>
      <w:r>
        <w:rPr>
          <w:rFonts w:ascii="Times New Roman" w:hAnsi="Times New Roman"/>
          <w:color w:val="828282"/>
          <w:rtl/>
        </w:rPr>
        <w:t>וְ</w:t>
      </w:r>
      <w:r>
        <w:rPr>
          <w:color w:val="FF0000"/>
          <w:vertAlign w:val="superscript"/>
          <w:rtl/>
        </w:rPr>
        <w:t>64672</w:t>
      </w:r>
      <w:r>
        <w:rPr>
          <w:rFonts w:ascii="Times New Roman" w:hAnsi="Times New Roman"/>
          <w:color w:val="828282"/>
          <w:rtl/>
        </w:rPr>
        <w:t>לֹא־</w:t>
      </w:r>
      <w:r>
        <w:rPr>
          <w:color w:val="FF0000"/>
          <w:vertAlign w:val="superscript"/>
          <w:rtl/>
        </w:rPr>
        <w:t>64673</w:t>
      </w:r>
      <w:r>
        <w:rPr>
          <w:rFonts w:ascii="Times New Roman" w:hAnsi="Times New Roman"/>
          <w:color w:val="828282"/>
          <w:rtl/>
        </w:rPr>
        <w:t xml:space="preserve">תִהְיֶ֥ה </w:t>
      </w:r>
      <w:r>
        <w:rPr>
          <w:color w:val="FF0000"/>
          <w:vertAlign w:val="superscript"/>
          <w:rtl/>
        </w:rPr>
        <w:t>64674</w:t>
      </w:r>
      <w:r>
        <w:rPr>
          <w:rFonts w:ascii="Times New Roman" w:hAnsi="Times New Roman"/>
          <w:color w:val="828282"/>
          <w:rtl/>
        </w:rPr>
        <w:t xml:space="preserve">זִמָּ֖ה </w:t>
      </w:r>
      <w:r>
        <w:rPr>
          <w:color w:val="FF0000"/>
          <w:vertAlign w:val="superscript"/>
          <w:rtl/>
        </w:rPr>
        <w:t>64675</w:t>
      </w:r>
      <w:r>
        <w:rPr>
          <w:rFonts w:ascii="Times New Roman" w:hAnsi="Times New Roman"/>
          <w:color w:val="828282"/>
          <w:rtl/>
        </w:rPr>
        <w:t>בְּ</w:t>
      </w:r>
      <w:r>
        <w:rPr>
          <w:color w:val="FF0000"/>
          <w:vertAlign w:val="superscript"/>
          <w:rtl/>
        </w:rPr>
        <w:t>64676</w:t>
      </w:r>
      <w:r>
        <w:rPr>
          <w:rFonts w:ascii="Times New Roman" w:hAnsi="Times New Roman"/>
          <w:color w:val="828282"/>
          <w:rtl/>
        </w:rPr>
        <w:t xml:space="preserve">תֹוכְכֶֽם׃ </w:t>
      </w:r>
    </w:p>
    <w:p>
      <w:pPr>
        <w:pStyle w:val="Hebrew"/>
      </w:pPr>
      <w:r>
        <w:rPr>
          <w:color w:val="828282"/>
        </w:rPr>
        <w:t xml:space="preserve">וְאִ֗ישׁ אֲשֶׁ֨ר יִקַּ֧ח אֶת־אִשָּׁ֛ה וְאֶת־אִמָּ֖הּ זִמָּ֣ה הִ֑וא בָּאֵ֞שׁ יִשְׂרְפ֤וּ אֹתֹו֙ וְאֶתְהֶ֔ן וְלֹא־תִהְיֶ֥ה זִמָּ֖ה בְּתֹוכְכֶֽם׃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842b4296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aff2aeaf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a6c6d6f5</w:t>
            </w:r>
          </w:p>
        </w:tc>
        <w:tc>
          <w:tcPr>
            <w:tcW w:type="auto" w:w="1728"/>
          </w:tcPr>
          <w:p>
            <w:r>
              <w:t>tense</w:t>
            </w:r>
          </w:p>
        </w:tc>
        <w:tc>
          <w:tcPr>
            <w:tcW w:type="auto" w:w="1728"/>
          </w:tcPr>
          <w:p>
            <w:r>
              <w:t>verb</w:t>
            </w:r>
          </w:p>
        </w:tc>
        <w:tc>
          <w:tcPr>
            <w:tcW w:type="auto" w:w="1728"/>
          </w:tcPr>
          <w:p>
            <w:r>
              <w:t xml:space="preserve">תִהְיֶ֥ה </w:t>
            </w:r>
          </w:p>
        </w:tc>
        <w:tc>
          <w:tcPr>
            <w:tcW w:type="auto" w:w="1728"/>
          </w:tcPr>
          <w:p>
            <w:r>
              <w:t>mod</w:t>
            </w:r>
          </w:p>
        </w:tc>
      </w:tr>
    </w:tbl>
    <w:p>
      <w:r>
        <w:br/>
      </w:r>
    </w:p>
    <w:p>
      <w:pPr>
        <w:pStyle w:val="Reference"/>
      </w:pPr>
      <w:hyperlink r:id="rId954">
        <w:r>
          <w:rPr/>
          <w:t>Leviticus 20:15</w:t>
        </w:r>
      </w:hyperlink>
    </w:p>
    <w:p>
      <w:pPr>
        <w:pStyle w:val="Hebrew"/>
      </w:pPr>
      <w:r>
        <w:t xml:space="preserve">וְאֶת־הַבְּהֵמָ֖ה תַּהֲרֹֽגוּ׃ </w:t>
      </w:r>
    </w:p>
    <w:p>
      <w:pPr>
        <w:pStyle w:val="Hebrew"/>
      </w:pPr>
      <w:r>
        <w:rPr>
          <w:color w:val="FF0000"/>
          <w:vertAlign w:val="superscript"/>
          <w:rtl/>
        </w:rPr>
        <w:t>64686</w:t>
      </w:r>
      <w:r>
        <w:rPr>
          <w:rFonts w:ascii="Times New Roman" w:hAnsi="Times New Roman"/>
          <w:color w:val="828282"/>
          <w:rtl/>
        </w:rPr>
        <w:t>וְ</w:t>
      </w:r>
      <w:r>
        <w:rPr>
          <w:color w:val="FF0000"/>
          <w:vertAlign w:val="superscript"/>
          <w:rtl/>
        </w:rPr>
        <w:t>64687</w:t>
      </w:r>
      <w:r>
        <w:rPr>
          <w:rFonts w:ascii="Times New Roman" w:hAnsi="Times New Roman"/>
          <w:color w:val="828282"/>
          <w:rtl/>
        </w:rPr>
        <w:t>אֶת־</w:t>
      </w:r>
      <w:r>
        <w:rPr>
          <w:color w:val="FF0000"/>
          <w:vertAlign w:val="superscript"/>
          <w:rtl/>
        </w:rPr>
        <w:t>64688</w:t>
      </w:r>
      <w:r>
        <w:rPr>
          <w:rFonts w:ascii="Times New Roman" w:hAnsi="Times New Roman"/>
          <w:color w:val="828282"/>
          <w:rtl/>
        </w:rPr>
        <w:t>הַ</w:t>
      </w:r>
      <w:r>
        <w:rPr>
          <w:color w:val="FF0000"/>
          <w:vertAlign w:val="superscript"/>
          <w:rtl/>
        </w:rPr>
        <w:t>64689</w:t>
      </w:r>
      <w:r>
        <w:rPr>
          <w:rFonts w:ascii="Times New Roman" w:hAnsi="Times New Roman"/>
          <w:color w:val="828282"/>
          <w:rtl/>
        </w:rPr>
        <w:t xml:space="preserve">בְּהֵמָ֖ה </w:t>
      </w:r>
      <w:r>
        <w:rPr>
          <w:color w:val="FF0000"/>
          <w:vertAlign w:val="superscript"/>
          <w:rtl/>
        </w:rPr>
        <w:t>64690</w:t>
      </w:r>
      <w:r>
        <w:rPr>
          <w:rFonts w:ascii="Times New Roman" w:hAnsi="Times New Roman"/>
          <w:color w:val="828282"/>
          <w:rtl/>
        </w:rPr>
        <w:t xml:space="preserve">תַּהֲרֹֽגוּ׃ </w:t>
      </w:r>
    </w:p>
    <w:p>
      <w:pPr>
        <w:pStyle w:val="Hebrew"/>
      </w:pPr>
      <w:r>
        <w:rPr>
          <w:color w:val="828282"/>
        </w:rPr>
        <w:t xml:space="preserve">וְאִ֗ישׁ אֲשֶׁ֨ר יִתֵּ֧ן שְׁכָבְתֹּ֛ו בִּבְהֵמָ֖ה מֹ֣ות יוּמָ֑ת וְאֶת־הַבְּהֵמָ֖ה תַּהֲרֹֽגוּ׃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810885dd</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20569f79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5790a294</w:t>
            </w:r>
          </w:p>
        </w:tc>
        <w:tc>
          <w:tcPr>
            <w:tcW w:type="auto" w:w="1728"/>
          </w:tcPr>
          <w:p>
            <w:r>
              <w:t>tense</w:t>
            </w:r>
          </w:p>
        </w:tc>
        <w:tc>
          <w:tcPr>
            <w:tcW w:type="auto" w:w="1728"/>
          </w:tcPr>
          <w:p>
            <w:r>
              <w:t>verb</w:t>
            </w:r>
          </w:p>
        </w:tc>
        <w:tc>
          <w:tcPr>
            <w:tcW w:type="auto" w:w="1728"/>
          </w:tcPr>
          <w:p>
            <w:r>
              <w:t xml:space="preserve">תַּהֲרֹֽגוּ׃ </w:t>
            </w:r>
          </w:p>
        </w:tc>
        <w:tc>
          <w:tcPr>
            <w:tcW w:type="auto" w:w="1728"/>
          </w:tcPr>
          <w:p>
            <w:r>
              <w:t>mod</w:t>
            </w:r>
          </w:p>
        </w:tc>
      </w:tr>
    </w:tbl>
    <w:p>
      <w:r>
        <w:br/>
      </w:r>
    </w:p>
    <w:p>
      <w:pPr>
        <w:pStyle w:val="Reference"/>
      </w:pPr>
      <w:hyperlink r:id="rId955">
        <w:r>
          <w:rPr/>
          <w:t>Leviticus 20:17</w:t>
        </w:r>
      </w:hyperlink>
    </w:p>
    <w:p>
      <w:pPr>
        <w:pStyle w:val="Hebrew"/>
      </w:pPr>
      <w:r>
        <w:t xml:space="preserve">וְנִ֨כְרְת֔וּ לְעֵינֵ֖י בְּנֵ֣י עַמָּ֑ם </w:t>
      </w:r>
    </w:p>
    <w:p>
      <w:pPr>
        <w:pStyle w:val="Hebrew"/>
      </w:pPr>
      <w:r>
        <w:rPr>
          <w:color w:val="FF0000"/>
          <w:vertAlign w:val="superscript"/>
          <w:rtl/>
        </w:rPr>
        <w:t>64736</w:t>
      </w:r>
      <w:r>
        <w:rPr>
          <w:rFonts w:ascii="Times New Roman" w:hAnsi="Times New Roman"/>
          <w:color w:val="828282"/>
          <w:rtl/>
        </w:rPr>
        <w:t>וְ</w:t>
      </w:r>
      <w:r>
        <w:rPr>
          <w:color w:val="FF0000"/>
          <w:vertAlign w:val="superscript"/>
          <w:rtl/>
        </w:rPr>
        <w:t>64737</w:t>
      </w:r>
      <w:r>
        <w:rPr>
          <w:rFonts w:ascii="Times New Roman" w:hAnsi="Times New Roman"/>
          <w:color w:val="828282"/>
          <w:rtl/>
        </w:rPr>
        <w:t xml:space="preserve">נִ֨כְרְת֔וּ </w:t>
      </w:r>
      <w:r>
        <w:rPr>
          <w:color w:val="FF0000"/>
          <w:vertAlign w:val="superscript"/>
          <w:rtl/>
        </w:rPr>
        <w:t>64738</w:t>
      </w:r>
      <w:r>
        <w:rPr>
          <w:rFonts w:ascii="Times New Roman" w:hAnsi="Times New Roman"/>
          <w:color w:val="828282"/>
          <w:rtl/>
        </w:rPr>
        <w:t>לְ</w:t>
      </w:r>
      <w:r>
        <w:rPr>
          <w:color w:val="FF0000"/>
          <w:vertAlign w:val="superscript"/>
          <w:rtl/>
        </w:rPr>
        <w:t>64739</w:t>
      </w:r>
      <w:r>
        <w:rPr>
          <w:rFonts w:ascii="Times New Roman" w:hAnsi="Times New Roman"/>
          <w:color w:val="828282"/>
          <w:rtl/>
        </w:rPr>
        <w:t xml:space="preserve">עֵינֵ֖י </w:t>
      </w:r>
      <w:r>
        <w:rPr>
          <w:color w:val="FF0000"/>
          <w:vertAlign w:val="superscript"/>
          <w:rtl/>
        </w:rPr>
        <w:t>64740</w:t>
      </w:r>
      <w:r>
        <w:rPr>
          <w:rFonts w:ascii="Times New Roman" w:hAnsi="Times New Roman"/>
          <w:color w:val="828282"/>
          <w:rtl/>
        </w:rPr>
        <w:t xml:space="preserve">בְּנֵ֣י </w:t>
      </w:r>
      <w:r>
        <w:rPr>
          <w:color w:val="FF0000"/>
          <w:vertAlign w:val="superscript"/>
          <w:rtl/>
        </w:rPr>
        <w:t>64741</w:t>
      </w:r>
      <w:r>
        <w:rPr>
          <w:rFonts w:ascii="Times New Roman" w:hAnsi="Times New Roman"/>
          <w:color w:val="828282"/>
          <w:rtl/>
        </w:rPr>
        <w:t xml:space="preserve">עַמָּ֑ם </w:t>
      </w:r>
    </w:p>
    <w:p>
      <w:pPr>
        <w:pStyle w:val="Hebrew"/>
      </w:pPr>
      <w:r>
        <w:rPr>
          <w:color w:val="828282"/>
        </w:rPr>
        <w:t xml:space="preserve">וְאִ֣ישׁ אֲשֶׁר־יִקַּ֣ח אֶת־אֲחֹתֹ֡ו בַּת־אָבִ֣יו אֹ֣ו בַת־אִ֠מֹּו וְרָאָ֨ה אֶת־עֶרְוָתָ֜הּ וְהִֽיא־תִרְאֶ֤ה אֶת־עֶרְוָתֹו֙ חֶ֣סֶד ה֔וּא וְנִ֨כְרְת֔וּ לְעֵינֵ֖י בְּנֵ֣י עַמָּ֑ם עֶרְוַ֧ת אֲחֹתֹ֛ו גִּלָּ֖ה עֲוֹנֹ֥ו יִשָּֽׂא׃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abca8f54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d68cf8d8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6ab562e6</w:t>
            </w:r>
          </w:p>
        </w:tc>
        <w:tc>
          <w:tcPr>
            <w:tcW w:type="auto" w:w="1728"/>
          </w:tcPr>
          <w:p>
            <w:r>
              <w:t>tense</w:t>
            </w:r>
          </w:p>
        </w:tc>
        <w:tc>
          <w:tcPr>
            <w:tcW w:type="auto" w:w="1728"/>
          </w:tcPr>
          <w:p>
            <w:r>
              <w:t>verb</w:t>
            </w:r>
          </w:p>
        </w:tc>
        <w:tc>
          <w:tcPr>
            <w:tcW w:type="auto" w:w="1728"/>
          </w:tcPr>
          <w:p>
            <w:r>
              <w:t xml:space="preserve">נִ֨כְרְת֔וּ </w:t>
            </w:r>
          </w:p>
        </w:tc>
        <w:tc>
          <w:tcPr>
            <w:tcW w:type="auto" w:w="1728"/>
          </w:tcPr>
          <w:p>
            <w:r>
              <w:t>mod</w:t>
            </w:r>
          </w:p>
        </w:tc>
      </w:tr>
    </w:tbl>
    <w:p>
      <w:r>
        <w:br/>
      </w:r>
    </w:p>
    <w:p>
      <w:pPr>
        <w:pStyle w:val="Reference"/>
      </w:pPr>
      <w:hyperlink r:id="rId956">
        <w:r>
          <w:rPr/>
          <w:t>Leviticus 20:18</w:t>
        </w:r>
      </w:hyperlink>
    </w:p>
    <w:p>
      <w:pPr>
        <w:pStyle w:val="Hebrew"/>
      </w:pPr>
      <w:r>
        <w:t xml:space="preserve">וְהִ֕יא גִּלְּתָ֖ה אֶת־מְקֹ֣ור דָּמֶ֑יהָ </w:t>
      </w:r>
    </w:p>
    <w:p>
      <w:pPr>
        <w:pStyle w:val="Hebrew"/>
      </w:pPr>
      <w:r>
        <w:rPr>
          <w:color w:val="FF0000"/>
          <w:vertAlign w:val="superscript"/>
          <w:rtl/>
        </w:rPr>
        <w:t>64761</w:t>
      </w:r>
      <w:r>
        <w:rPr>
          <w:rFonts w:ascii="Times New Roman" w:hAnsi="Times New Roman"/>
          <w:color w:val="828282"/>
          <w:rtl/>
        </w:rPr>
        <w:t>וְ</w:t>
      </w:r>
      <w:r>
        <w:rPr>
          <w:color w:val="FF0000"/>
          <w:vertAlign w:val="superscript"/>
          <w:rtl/>
        </w:rPr>
        <w:t>64762</w:t>
      </w:r>
      <w:r>
        <w:rPr>
          <w:rFonts w:ascii="Times New Roman" w:hAnsi="Times New Roman"/>
          <w:color w:val="828282"/>
          <w:rtl/>
        </w:rPr>
        <w:t xml:space="preserve">הִ֕יא </w:t>
      </w:r>
      <w:r>
        <w:rPr>
          <w:color w:val="FF0000"/>
          <w:vertAlign w:val="superscript"/>
          <w:rtl/>
        </w:rPr>
        <w:t>64763</w:t>
      </w:r>
      <w:r>
        <w:rPr>
          <w:rFonts w:ascii="Times New Roman" w:hAnsi="Times New Roman"/>
          <w:color w:val="828282"/>
          <w:rtl/>
        </w:rPr>
        <w:t xml:space="preserve">גִּלְּתָ֖ה </w:t>
      </w:r>
      <w:r>
        <w:rPr>
          <w:color w:val="FF0000"/>
          <w:vertAlign w:val="superscript"/>
          <w:rtl/>
        </w:rPr>
        <w:t>64764</w:t>
      </w:r>
      <w:r>
        <w:rPr>
          <w:rFonts w:ascii="Times New Roman" w:hAnsi="Times New Roman"/>
          <w:color w:val="828282"/>
          <w:rtl/>
        </w:rPr>
        <w:t>אֶת־</w:t>
      </w:r>
      <w:r>
        <w:rPr>
          <w:color w:val="FF0000"/>
          <w:vertAlign w:val="superscript"/>
          <w:rtl/>
        </w:rPr>
        <w:t>64765</w:t>
      </w:r>
      <w:r>
        <w:rPr>
          <w:rFonts w:ascii="Times New Roman" w:hAnsi="Times New Roman"/>
          <w:color w:val="828282"/>
          <w:rtl/>
        </w:rPr>
        <w:t xml:space="preserve">מְקֹ֣ור </w:t>
      </w:r>
      <w:r>
        <w:rPr>
          <w:color w:val="FF0000"/>
          <w:vertAlign w:val="superscript"/>
          <w:rtl/>
        </w:rPr>
        <w:t>64766</w:t>
      </w:r>
      <w:r>
        <w:rPr>
          <w:rFonts w:ascii="Times New Roman" w:hAnsi="Times New Roman"/>
          <w:color w:val="828282"/>
          <w:rtl/>
        </w:rPr>
        <w:t xml:space="preserve">דָּמֶ֑יהָ </w:t>
      </w:r>
    </w:p>
    <w:p>
      <w:pPr>
        <w:pStyle w:val="Hebrew"/>
      </w:pPr>
      <w:r>
        <w:rPr>
          <w:color w:val="828282"/>
        </w:rPr>
        <w:t xml:space="preserve">וְ֠אִישׁ אֲשֶׁר־יִשְׁכַּ֨ב אֶת־אִשָּׁ֜ה דָּוָ֗ה וְגִלָּ֤ה אֶת־עֶרְוָתָהּ֙ אֶת־מְקֹרָ֣הּ הֶֽעֱרָ֔ה וְהִ֕יא גִּלְּתָ֖ה אֶת־מְקֹ֣ור דָּמֶ֑יהָ וְנִכְרְת֥וּ שְׁנֵיהֶ֖ם מִקֶּ֥רֶב עַמָּֽם׃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f1241d71</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86698ce8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d2eee4bd</w:t>
            </w:r>
          </w:p>
        </w:tc>
        <w:tc>
          <w:tcPr>
            <w:tcW w:type="auto" w:w="1728"/>
          </w:tcPr>
          <w:p>
            <w:r>
              <w:t>tense</w:t>
            </w:r>
          </w:p>
        </w:tc>
        <w:tc>
          <w:tcPr>
            <w:tcW w:type="auto" w:w="1728"/>
          </w:tcPr>
          <w:p>
            <w:r>
              <w:t>verb</w:t>
            </w:r>
          </w:p>
        </w:tc>
        <w:tc>
          <w:tcPr>
            <w:tcW w:type="auto" w:w="1728"/>
          </w:tcPr>
          <w:p>
            <w:r>
              <w:t xml:space="preserve">גִּלְּתָ֖ה </w:t>
            </w:r>
          </w:p>
        </w:tc>
        <w:tc>
          <w:tcPr>
            <w:tcW w:type="auto" w:w="1728"/>
          </w:tcPr>
          <w:p>
            <w:r>
              <w:t>pres perf</w:t>
            </w:r>
          </w:p>
        </w:tc>
      </w:tr>
    </w:tbl>
    <w:p>
      <w:r>
        <w:br/>
      </w:r>
    </w:p>
    <w:p>
      <w:pPr>
        <w:pStyle w:val="Reference"/>
      </w:pPr>
      <w:hyperlink r:id="rId956">
        <w:r>
          <w:rPr/>
          <w:t>Leviticus 20:18</w:t>
        </w:r>
      </w:hyperlink>
    </w:p>
    <w:p>
      <w:pPr>
        <w:pStyle w:val="Hebrew"/>
      </w:pPr>
      <w:r>
        <w:t xml:space="preserve">וְנִכְרְת֥וּ שְׁנֵיהֶ֖ם מִקֶּ֥רֶב עַמָּֽם׃ </w:t>
      </w:r>
    </w:p>
    <w:p>
      <w:pPr>
        <w:pStyle w:val="Hebrew"/>
      </w:pPr>
      <w:r>
        <w:rPr>
          <w:color w:val="FF0000"/>
          <w:vertAlign w:val="superscript"/>
          <w:rtl/>
        </w:rPr>
        <w:t>64767</w:t>
      </w:r>
      <w:r>
        <w:rPr>
          <w:rFonts w:ascii="Times New Roman" w:hAnsi="Times New Roman"/>
          <w:color w:val="828282"/>
          <w:rtl/>
        </w:rPr>
        <w:t>וְ</w:t>
      </w:r>
      <w:r>
        <w:rPr>
          <w:color w:val="FF0000"/>
          <w:vertAlign w:val="superscript"/>
          <w:rtl/>
        </w:rPr>
        <w:t>64768</w:t>
      </w:r>
      <w:r>
        <w:rPr>
          <w:rFonts w:ascii="Times New Roman" w:hAnsi="Times New Roman"/>
          <w:color w:val="828282"/>
          <w:rtl/>
        </w:rPr>
        <w:t xml:space="preserve">נִכְרְת֥וּ </w:t>
      </w:r>
      <w:r>
        <w:rPr>
          <w:color w:val="FF0000"/>
          <w:vertAlign w:val="superscript"/>
          <w:rtl/>
        </w:rPr>
        <w:t>64769</w:t>
      </w:r>
      <w:r>
        <w:rPr>
          <w:rFonts w:ascii="Times New Roman" w:hAnsi="Times New Roman"/>
          <w:color w:val="828282"/>
          <w:rtl/>
        </w:rPr>
        <w:t xml:space="preserve">שְׁנֵיהֶ֖ם </w:t>
      </w:r>
      <w:r>
        <w:rPr>
          <w:color w:val="FF0000"/>
          <w:vertAlign w:val="superscript"/>
          <w:rtl/>
        </w:rPr>
        <w:t>64770</w:t>
      </w:r>
      <w:r>
        <w:rPr>
          <w:rFonts w:ascii="Times New Roman" w:hAnsi="Times New Roman"/>
          <w:color w:val="828282"/>
          <w:rtl/>
        </w:rPr>
        <w:t>מִ</w:t>
      </w:r>
      <w:r>
        <w:rPr>
          <w:color w:val="FF0000"/>
          <w:vertAlign w:val="superscript"/>
          <w:rtl/>
        </w:rPr>
        <w:t>64771</w:t>
      </w:r>
      <w:r>
        <w:rPr>
          <w:rFonts w:ascii="Times New Roman" w:hAnsi="Times New Roman"/>
          <w:color w:val="828282"/>
          <w:rtl/>
        </w:rPr>
        <w:t xml:space="preserve">קֶּ֥רֶב </w:t>
      </w:r>
      <w:r>
        <w:rPr>
          <w:color w:val="FF0000"/>
          <w:vertAlign w:val="superscript"/>
          <w:rtl/>
        </w:rPr>
        <w:t>64772</w:t>
      </w:r>
      <w:r>
        <w:rPr>
          <w:rFonts w:ascii="Times New Roman" w:hAnsi="Times New Roman"/>
          <w:color w:val="828282"/>
          <w:rtl/>
        </w:rPr>
        <w:t xml:space="preserve">עַמָּֽם׃ </w:t>
      </w:r>
    </w:p>
    <w:p>
      <w:pPr>
        <w:pStyle w:val="Hebrew"/>
      </w:pPr>
      <w:r>
        <w:rPr>
          <w:color w:val="828282"/>
        </w:rPr>
        <w:t xml:space="preserve">וְ֠אִישׁ אֲשֶׁר־יִשְׁכַּ֨ב אֶת־אִשָּׁ֜ה דָּוָ֗ה וְגִלָּ֤ה אֶת־עֶרְוָתָהּ֙ אֶת־מְקֹרָ֣הּ הֶֽעֱרָ֔ה וְהִ֕יא גִּלְּתָ֖ה אֶת־מְקֹ֣ור דָּמֶ֑יהָ וְנִכְרְת֥וּ שְׁנֵיהֶ֖ם מִקֶּ֥רֶב עַמָּֽם׃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1a84a202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c32a1b61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135f05c7</w:t>
            </w:r>
          </w:p>
        </w:tc>
        <w:tc>
          <w:tcPr>
            <w:tcW w:type="auto" w:w="1728"/>
          </w:tcPr>
          <w:p>
            <w:r>
              <w:t>tense</w:t>
            </w:r>
          </w:p>
        </w:tc>
        <w:tc>
          <w:tcPr>
            <w:tcW w:type="auto" w:w="1728"/>
          </w:tcPr>
          <w:p>
            <w:r>
              <w:t>verb</w:t>
            </w:r>
          </w:p>
        </w:tc>
        <w:tc>
          <w:tcPr>
            <w:tcW w:type="auto" w:w="1728"/>
          </w:tcPr>
          <w:p>
            <w:r>
              <w:t xml:space="preserve">נִכְרְת֥וּ </w:t>
            </w:r>
          </w:p>
        </w:tc>
        <w:tc>
          <w:tcPr>
            <w:tcW w:type="auto" w:w="1728"/>
          </w:tcPr>
          <w:p>
            <w:r>
              <w:t>mod</w:t>
            </w:r>
          </w:p>
        </w:tc>
      </w:tr>
    </w:tbl>
    <w:p>
      <w:r>
        <w:br/>
      </w:r>
    </w:p>
    <w:p>
      <w:pPr>
        <w:pStyle w:val="Reference"/>
      </w:pPr>
      <w:hyperlink r:id="rId957">
        <w:r>
          <w:rPr/>
          <w:t>Leviticus 20:19</w:t>
        </w:r>
      </w:hyperlink>
    </w:p>
    <w:p>
      <w:pPr>
        <w:pStyle w:val="Hebrew"/>
      </w:pPr>
      <w:r>
        <w:t xml:space="preserve">וְעֶרְוַ֨ת אֲחֹ֧ות אִמְּךָ֛ וַאֲחֹ֥ות אָבִ֖יךָ לֹ֣א תְגַלֵּ֑ה </w:t>
      </w:r>
    </w:p>
    <w:p>
      <w:pPr>
        <w:pStyle w:val="Hebrew"/>
      </w:pPr>
      <w:r>
        <w:rPr>
          <w:color w:val="FF0000"/>
          <w:vertAlign w:val="superscript"/>
          <w:rtl/>
        </w:rPr>
        <w:t>64773</w:t>
      </w:r>
      <w:r>
        <w:rPr>
          <w:rFonts w:ascii="Times New Roman" w:hAnsi="Times New Roman"/>
          <w:color w:val="828282"/>
          <w:rtl/>
        </w:rPr>
        <w:t>וְ</w:t>
      </w:r>
      <w:r>
        <w:rPr>
          <w:color w:val="FF0000"/>
          <w:vertAlign w:val="superscript"/>
          <w:rtl/>
        </w:rPr>
        <w:t>64774</w:t>
      </w:r>
      <w:r>
        <w:rPr>
          <w:rFonts w:ascii="Times New Roman" w:hAnsi="Times New Roman"/>
          <w:color w:val="828282"/>
          <w:rtl/>
        </w:rPr>
        <w:t xml:space="preserve">עֶרְוַ֨ת </w:t>
      </w:r>
      <w:r>
        <w:rPr>
          <w:color w:val="FF0000"/>
          <w:vertAlign w:val="superscript"/>
          <w:rtl/>
        </w:rPr>
        <w:t>64775</w:t>
      </w:r>
      <w:r>
        <w:rPr>
          <w:rFonts w:ascii="Times New Roman" w:hAnsi="Times New Roman"/>
          <w:color w:val="828282"/>
          <w:rtl/>
        </w:rPr>
        <w:t xml:space="preserve">אֲחֹ֧ות </w:t>
      </w:r>
      <w:r>
        <w:rPr>
          <w:color w:val="FF0000"/>
          <w:vertAlign w:val="superscript"/>
          <w:rtl/>
        </w:rPr>
        <w:t>64776</w:t>
      </w:r>
      <w:r>
        <w:rPr>
          <w:rFonts w:ascii="Times New Roman" w:hAnsi="Times New Roman"/>
          <w:color w:val="828282"/>
          <w:rtl/>
        </w:rPr>
        <w:t xml:space="preserve">אִמְּךָ֛ </w:t>
      </w:r>
      <w:r>
        <w:rPr>
          <w:color w:val="FF0000"/>
          <w:vertAlign w:val="superscript"/>
          <w:rtl/>
        </w:rPr>
        <w:t>64777</w:t>
      </w:r>
      <w:r>
        <w:rPr>
          <w:rFonts w:ascii="Times New Roman" w:hAnsi="Times New Roman"/>
          <w:color w:val="828282"/>
          <w:rtl/>
        </w:rPr>
        <w:t>וַ</w:t>
      </w:r>
      <w:r>
        <w:rPr>
          <w:color w:val="FF0000"/>
          <w:vertAlign w:val="superscript"/>
          <w:rtl/>
        </w:rPr>
        <w:t>64778</w:t>
      </w:r>
      <w:r>
        <w:rPr>
          <w:rFonts w:ascii="Times New Roman" w:hAnsi="Times New Roman"/>
          <w:color w:val="828282"/>
          <w:rtl/>
        </w:rPr>
        <w:t xml:space="preserve">אֲחֹ֥ות </w:t>
      </w:r>
      <w:r>
        <w:rPr>
          <w:color w:val="FF0000"/>
          <w:vertAlign w:val="superscript"/>
          <w:rtl/>
        </w:rPr>
        <w:t>64779</w:t>
      </w:r>
      <w:r>
        <w:rPr>
          <w:rFonts w:ascii="Times New Roman" w:hAnsi="Times New Roman"/>
          <w:color w:val="828282"/>
          <w:rtl/>
        </w:rPr>
        <w:t xml:space="preserve">אָבִ֖יךָ </w:t>
      </w:r>
      <w:r>
        <w:rPr>
          <w:color w:val="FF0000"/>
          <w:vertAlign w:val="superscript"/>
          <w:rtl/>
        </w:rPr>
        <w:t>64780</w:t>
      </w:r>
      <w:r>
        <w:rPr>
          <w:rFonts w:ascii="Times New Roman" w:hAnsi="Times New Roman"/>
          <w:color w:val="828282"/>
          <w:rtl/>
        </w:rPr>
        <w:t xml:space="preserve">לֹ֣א </w:t>
      </w:r>
      <w:r>
        <w:rPr>
          <w:color w:val="FF0000"/>
          <w:vertAlign w:val="superscript"/>
          <w:rtl/>
        </w:rPr>
        <w:t>64781</w:t>
      </w:r>
      <w:r>
        <w:rPr>
          <w:rFonts w:ascii="Times New Roman" w:hAnsi="Times New Roman"/>
          <w:color w:val="828282"/>
          <w:rtl/>
        </w:rPr>
        <w:t xml:space="preserve">תְגַלֵּ֑ה </w:t>
      </w:r>
    </w:p>
    <w:p>
      <w:pPr>
        <w:pStyle w:val="Hebrew"/>
      </w:pPr>
      <w:r>
        <w:rPr>
          <w:color w:val="828282"/>
        </w:rPr>
        <w:t xml:space="preserve">וְעֶרְוַ֨ת אֲחֹ֧ות אִמְּךָ֛ וַאֲחֹ֥ות אָבִ֖יךָ לֹ֣א תְגַלֵּ֑ה כִּ֧י אֶת־שְׁאֵרֹ֛ו הֶעֱרָ֖ה עֲוֹנָ֥ם יִשָּֽׂאוּ׃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e888f93c</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3c33aa23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cf6e5f88</w:t>
            </w:r>
          </w:p>
        </w:tc>
        <w:tc>
          <w:tcPr>
            <w:tcW w:type="auto" w:w="1728"/>
          </w:tcPr>
          <w:p>
            <w:r>
              <w:t>tense</w:t>
            </w:r>
          </w:p>
        </w:tc>
        <w:tc>
          <w:tcPr>
            <w:tcW w:type="auto" w:w="1728"/>
          </w:tcPr>
          <w:p>
            <w:r>
              <w:t>verb</w:t>
            </w:r>
          </w:p>
        </w:tc>
        <w:tc>
          <w:tcPr>
            <w:tcW w:type="auto" w:w="1728"/>
          </w:tcPr>
          <w:p>
            <w:r>
              <w:t xml:space="preserve">תְגַלֵּ֑ה </w:t>
            </w:r>
          </w:p>
        </w:tc>
        <w:tc>
          <w:tcPr>
            <w:tcW w:type="auto" w:w="1728"/>
          </w:tcPr>
          <w:p>
            <w:r>
              <w:t>mod</w:t>
            </w:r>
          </w:p>
        </w:tc>
      </w:tr>
    </w:tbl>
    <w:p>
      <w:r>
        <w:br/>
      </w:r>
    </w:p>
    <w:p>
      <w:pPr>
        <w:pStyle w:val="Reference"/>
      </w:pPr>
      <w:hyperlink r:id="rId958">
        <w:r>
          <w:rPr/>
          <w:t>Leviticus 20:21</w:t>
        </w:r>
      </w:hyperlink>
    </w:p>
    <w:p>
      <w:pPr>
        <w:pStyle w:val="Hebrew"/>
      </w:pPr>
      <w:r>
        <w:t xml:space="preserve">עֶרְוַ֥ת אָחִ֛יו גִּלָּ֖ה </w:t>
      </w:r>
    </w:p>
    <w:p>
      <w:pPr>
        <w:pStyle w:val="Hebrew"/>
      </w:pPr>
      <w:r>
        <w:rPr>
          <w:color w:val="FF0000"/>
          <w:vertAlign w:val="superscript"/>
          <w:rtl/>
        </w:rPr>
        <w:t>64810</w:t>
      </w:r>
      <w:r>
        <w:rPr>
          <w:rFonts w:ascii="Times New Roman" w:hAnsi="Times New Roman"/>
          <w:color w:val="828282"/>
          <w:rtl/>
        </w:rPr>
        <w:t xml:space="preserve">עֶרְוַ֥ת </w:t>
      </w:r>
      <w:r>
        <w:rPr>
          <w:color w:val="FF0000"/>
          <w:vertAlign w:val="superscript"/>
          <w:rtl/>
        </w:rPr>
        <w:t>64811</w:t>
      </w:r>
      <w:r>
        <w:rPr>
          <w:rFonts w:ascii="Times New Roman" w:hAnsi="Times New Roman"/>
          <w:color w:val="828282"/>
          <w:rtl/>
        </w:rPr>
        <w:t xml:space="preserve">אָחִ֛יו </w:t>
      </w:r>
      <w:r>
        <w:rPr>
          <w:color w:val="FF0000"/>
          <w:vertAlign w:val="superscript"/>
          <w:rtl/>
        </w:rPr>
        <w:t>64812</w:t>
      </w:r>
      <w:r>
        <w:rPr>
          <w:rFonts w:ascii="Times New Roman" w:hAnsi="Times New Roman"/>
          <w:color w:val="828282"/>
          <w:rtl/>
        </w:rPr>
        <w:t xml:space="preserve">גִּלָּ֖ה </w:t>
      </w:r>
    </w:p>
    <w:p>
      <w:pPr>
        <w:pStyle w:val="Hebrew"/>
      </w:pPr>
      <w:r>
        <w:rPr>
          <w:color w:val="828282"/>
        </w:rPr>
        <w:t xml:space="preserve">וְאִ֗ישׁ אֲשֶׁ֥ר יִקַּ֛ח אֶת־אֵ֥שֶׁת אָחִ֖יו נִדָּ֣ה הִ֑וא עֶרְוַ֥ת אָחִ֛יו גִּלָּ֖ה עֲרִירִ֥ים יִהְיֽוּ׃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09d7e660</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7490948d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d3be46dd</w:t>
            </w:r>
          </w:p>
        </w:tc>
        <w:tc>
          <w:tcPr>
            <w:tcW w:type="auto" w:w="1728"/>
          </w:tcPr>
          <w:p>
            <w:r>
              <w:t>tense</w:t>
            </w:r>
          </w:p>
        </w:tc>
        <w:tc>
          <w:tcPr>
            <w:tcW w:type="auto" w:w="1728"/>
          </w:tcPr>
          <w:p>
            <w:r>
              <w:t>verb</w:t>
            </w:r>
          </w:p>
        </w:tc>
        <w:tc>
          <w:tcPr>
            <w:tcW w:type="auto" w:w="1728"/>
          </w:tcPr>
          <w:p>
            <w:r>
              <w:t xml:space="preserve">גִּלָּ֖ה </w:t>
            </w:r>
          </w:p>
        </w:tc>
        <w:tc>
          <w:tcPr>
            <w:tcW w:type="auto" w:w="1728"/>
          </w:tcPr>
          <w:p>
            <w:r>
              <w:t>pres perf</w:t>
            </w:r>
          </w:p>
        </w:tc>
      </w:tr>
    </w:tbl>
    <w:p>
      <w:r>
        <w:br/>
      </w:r>
    </w:p>
    <w:p>
      <w:pPr>
        <w:pStyle w:val="Reference"/>
      </w:pPr>
      <w:hyperlink r:id="rId959">
        <w:r>
          <w:rPr/>
          <w:t>Leviticus 20:22</w:t>
        </w:r>
      </w:hyperlink>
    </w:p>
    <w:p>
      <w:pPr>
        <w:pStyle w:val="Hebrew"/>
      </w:pPr>
      <w:r>
        <w:t xml:space="preserve">וַעֲשִׂיתֶ֖ם אֹתָ֑ם </w:t>
      </w:r>
    </w:p>
    <w:p>
      <w:pPr>
        <w:pStyle w:val="Hebrew"/>
      </w:pPr>
      <w:r>
        <w:rPr>
          <w:color w:val="FF0000"/>
          <w:vertAlign w:val="superscript"/>
          <w:rtl/>
        </w:rPr>
        <w:t>64824</w:t>
      </w:r>
      <w:r>
        <w:rPr>
          <w:rFonts w:ascii="Times New Roman" w:hAnsi="Times New Roman"/>
          <w:color w:val="828282"/>
          <w:rtl/>
        </w:rPr>
        <w:t>וַ</w:t>
      </w:r>
      <w:r>
        <w:rPr>
          <w:color w:val="FF0000"/>
          <w:vertAlign w:val="superscript"/>
          <w:rtl/>
        </w:rPr>
        <w:t>64825</w:t>
      </w:r>
      <w:r>
        <w:rPr>
          <w:rFonts w:ascii="Times New Roman" w:hAnsi="Times New Roman"/>
          <w:color w:val="828282"/>
          <w:rtl/>
        </w:rPr>
        <w:t xml:space="preserve">עֲשִׂיתֶ֖ם </w:t>
      </w:r>
      <w:r>
        <w:rPr>
          <w:color w:val="FF0000"/>
          <w:vertAlign w:val="superscript"/>
          <w:rtl/>
        </w:rPr>
        <w:t>64826</w:t>
      </w:r>
      <w:r>
        <w:rPr>
          <w:rFonts w:ascii="Times New Roman" w:hAnsi="Times New Roman"/>
          <w:color w:val="828282"/>
          <w:rtl/>
        </w:rPr>
        <w:t xml:space="preserve">אֹתָ֑ם </w:t>
      </w:r>
    </w:p>
    <w:p>
      <w:pPr>
        <w:pStyle w:val="Hebrew"/>
      </w:pPr>
      <w:r>
        <w:rPr>
          <w:color w:val="828282"/>
        </w:rPr>
        <w:t xml:space="preserve">וּשְׁמַרְתֶּ֤ם אֶת־כָּל־חֻקֹּתַי֙ וְאֶת־כָּל־מִשְׁפָּטַ֔י וַעֲשִׂיתֶ֖ם אֹתָ֑ם וְלֹא־תָקִ֤יא אֶתְכֶם֙ הָאָ֔רֶץ אֲשֶׁ֨ר אֲנִ֜י מֵבִ֥יא אֶתְכֶ֛ם שָׁ֖מָּה לָשֶׁ֥בֶת 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f471fca4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bf8634dc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cd22307c</w:t>
            </w:r>
          </w:p>
        </w:tc>
        <w:tc>
          <w:tcPr>
            <w:tcW w:type="auto" w:w="1728"/>
          </w:tcPr>
          <w:p>
            <w:r>
              <w:t>tense</w:t>
            </w:r>
          </w:p>
        </w:tc>
        <w:tc>
          <w:tcPr>
            <w:tcW w:type="auto" w:w="1728"/>
          </w:tcPr>
          <w:p>
            <w:r>
              <w:t>verb</w:t>
            </w:r>
          </w:p>
        </w:tc>
        <w:tc>
          <w:tcPr>
            <w:tcW w:type="auto" w:w="1728"/>
          </w:tcPr>
          <w:p>
            <w:r>
              <w:t xml:space="preserve">עֲשִׂיתֶ֖ם </w:t>
            </w:r>
          </w:p>
        </w:tc>
        <w:tc>
          <w:tcPr>
            <w:tcW w:type="auto" w:w="1728"/>
          </w:tcPr>
          <w:p>
            <w:r>
              <w:t>mod</w:t>
            </w:r>
          </w:p>
        </w:tc>
      </w:tr>
    </w:tbl>
    <w:p>
      <w:r>
        <w:br/>
      </w:r>
    </w:p>
    <w:p>
      <w:pPr>
        <w:pStyle w:val="Reference"/>
      </w:pPr>
      <w:hyperlink r:id="rId960">
        <w:r>
          <w:rPr/>
          <w:t>Leviticus 20:26</w:t>
        </w:r>
      </w:hyperlink>
    </w:p>
    <w:p>
      <w:pPr>
        <w:pStyle w:val="Hebrew"/>
      </w:pPr>
      <w:r>
        <w:t xml:space="preserve">וִהְיִ֤יתֶם לִי֙ קְדֹשִׁ֔ים </w:t>
      </w:r>
    </w:p>
    <w:p>
      <w:pPr>
        <w:pStyle w:val="Hebrew"/>
      </w:pPr>
      <w:r>
        <w:rPr>
          <w:color w:val="FF0000"/>
          <w:vertAlign w:val="superscript"/>
          <w:rtl/>
        </w:rPr>
        <w:t>64932</w:t>
      </w:r>
      <w:r>
        <w:rPr>
          <w:rFonts w:ascii="Times New Roman" w:hAnsi="Times New Roman"/>
          <w:color w:val="828282"/>
          <w:rtl/>
        </w:rPr>
        <w:t>וִ</w:t>
      </w:r>
      <w:r>
        <w:rPr>
          <w:color w:val="FF0000"/>
          <w:vertAlign w:val="superscript"/>
          <w:rtl/>
        </w:rPr>
        <w:t>64933</w:t>
      </w:r>
      <w:r>
        <w:rPr>
          <w:rFonts w:ascii="Times New Roman" w:hAnsi="Times New Roman"/>
          <w:color w:val="828282"/>
          <w:rtl/>
        </w:rPr>
        <w:t xml:space="preserve">הְיִ֤יתֶם </w:t>
      </w:r>
      <w:r>
        <w:rPr>
          <w:color w:val="FF0000"/>
          <w:vertAlign w:val="superscript"/>
          <w:rtl/>
        </w:rPr>
        <w:t>64934</w:t>
      </w:r>
      <w:r>
        <w:rPr>
          <w:rFonts w:ascii="Times New Roman" w:hAnsi="Times New Roman"/>
          <w:color w:val="828282"/>
          <w:rtl/>
        </w:rPr>
        <w:t xml:space="preserve">לִי֙ </w:t>
      </w:r>
      <w:r>
        <w:rPr>
          <w:color w:val="FF0000"/>
          <w:vertAlign w:val="superscript"/>
          <w:rtl/>
        </w:rPr>
        <w:t>64935</w:t>
      </w:r>
      <w:r>
        <w:rPr>
          <w:rFonts w:ascii="Times New Roman" w:hAnsi="Times New Roman"/>
          <w:color w:val="828282"/>
          <w:rtl/>
        </w:rPr>
        <w:t xml:space="preserve">קְדֹשִׁ֔ים </w:t>
      </w:r>
    </w:p>
    <w:p>
      <w:pPr>
        <w:pStyle w:val="Hebrew"/>
      </w:pPr>
      <w:r>
        <w:rPr>
          <w:color w:val="828282"/>
        </w:rPr>
        <w:t xml:space="preserve">וִהְיִ֤יתֶם לִי֙ קְדֹשִׁ֔ים כִּ֥י קָדֹ֖ושׁ אֲנִ֣י יְהוָ֑ה וָאַבְדִּ֥ל אֶתְכֶ֛ם מִן־הָֽעַמִּ֖ים לִהְיֹ֥ות 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641fac43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a36f064d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79db087c</w:t>
            </w:r>
          </w:p>
        </w:tc>
        <w:tc>
          <w:tcPr>
            <w:tcW w:type="auto" w:w="1728"/>
          </w:tcPr>
          <w:p>
            <w:r>
              <w:t>tense</w:t>
            </w:r>
          </w:p>
        </w:tc>
        <w:tc>
          <w:tcPr>
            <w:tcW w:type="auto" w:w="1728"/>
          </w:tcPr>
          <w:p>
            <w:r>
              <w:t>verb</w:t>
            </w:r>
          </w:p>
        </w:tc>
        <w:tc>
          <w:tcPr>
            <w:tcW w:type="auto" w:w="1728"/>
          </w:tcPr>
          <w:p>
            <w:r>
              <w:t xml:space="preserve">הְיִ֤יתֶם </w:t>
            </w:r>
          </w:p>
        </w:tc>
        <w:tc>
          <w:tcPr>
            <w:tcW w:type="auto" w:w="1728"/>
          </w:tcPr>
          <w:p>
            <w:r>
              <w:t>mod</w:t>
            </w:r>
          </w:p>
        </w:tc>
      </w:tr>
    </w:tbl>
    <w:p>
      <w:r>
        <w:br/>
      </w:r>
    </w:p>
    <w:p>
      <w:pPr>
        <w:pStyle w:val="Reference"/>
      </w:pPr>
      <w:hyperlink r:id="rId961">
        <w:r>
          <w:rPr/>
          <w:t>Leviticus 21:1</w:t>
        </w:r>
      </w:hyperlink>
    </w:p>
    <w:p>
      <w:pPr>
        <w:pStyle w:val="Hebrew"/>
      </w:pPr>
      <w:r>
        <w:t xml:space="preserve">אֱמֹ֥ר אֶל־הַכֹּהֲנִ֖ים בְּנֵ֣י אַהֲרֹ֑ן </w:t>
      </w:r>
    </w:p>
    <w:p>
      <w:pPr>
        <w:pStyle w:val="Hebrew"/>
      </w:pPr>
      <w:r>
        <w:rPr>
          <w:color w:val="FF0000"/>
          <w:vertAlign w:val="superscript"/>
          <w:rtl/>
        </w:rPr>
        <w:t>64973</w:t>
      </w:r>
      <w:r>
        <w:rPr>
          <w:rFonts w:ascii="Times New Roman" w:hAnsi="Times New Roman"/>
          <w:color w:val="828282"/>
          <w:rtl/>
        </w:rPr>
        <w:t xml:space="preserve">אֱמֹ֥ר </w:t>
      </w:r>
      <w:r>
        <w:rPr>
          <w:color w:val="FF0000"/>
          <w:vertAlign w:val="superscript"/>
          <w:rtl/>
        </w:rPr>
        <w:t>64974</w:t>
      </w:r>
      <w:r>
        <w:rPr>
          <w:rFonts w:ascii="Times New Roman" w:hAnsi="Times New Roman"/>
          <w:color w:val="828282"/>
          <w:rtl/>
        </w:rPr>
        <w:t>אֶל־</w:t>
      </w:r>
      <w:r>
        <w:rPr>
          <w:color w:val="FF0000"/>
          <w:vertAlign w:val="superscript"/>
          <w:rtl/>
        </w:rPr>
        <w:t>64975</w:t>
      </w:r>
      <w:r>
        <w:rPr>
          <w:rFonts w:ascii="Times New Roman" w:hAnsi="Times New Roman"/>
          <w:color w:val="828282"/>
          <w:rtl/>
        </w:rPr>
        <w:t>הַ</w:t>
      </w:r>
      <w:r>
        <w:rPr>
          <w:color w:val="FF0000"/>
          <w:vertAlign w:val="superscript"/>
          <w:rtl/>
        </w:rPr>
        <w:t>64976</w:t>
      </w:r>
      <w:r>
        <w:rPr>
          <w:rFonts w:ascii="Times New Roman" w:hAnsi="Times New Roman"/>
          <w:color w:val="828282"/>
          <w:rtl/>
        </w:rPr>
        <w:t xml:space="preserve">כֹּהֲנִ֖ים </w:t>
      </w:r>
      <w:r>
        <w:rPr>
          <w:color w:val="FF0000"/>
          <w:vertAlign w:val="superscript"/>
          <w:rtl/>
        </w:rPr>
        <w:t>64977</w:t>
      </w:r>
      <w:r>
        <w:rPr>
          <w:rFonts w:ascii="Times New Roman" w:hAnsi="Times New Roman"/>
          <w:color w:val="828282"/>
          <w:rtl/>
        </w:rPr>
        <w:t xml:space="preserve">בְּנֵ֣י </w:t>
      </w:r>
      <w:r>
        <w:rPr>
          <w:color w:val="FF0000"/>
          <w:vertAlign w:val="superscript"/>
          <w:rtl/>
        </w:rPr>
        <w:t>64978</w:t>
      </w:r>
      <w:r>
        <w:rPr>
          <w:rFonts w:ascii="Times New Roman" w:hAnsi="Times New Roman"/>
          <w:color w:val="828282"/>
          <w:rtl/>
        </w:rPr>
        <w:t xml:space="preserve">אַהֲרֹ֑ן </w:t>
      </w:r>
    </w:p>
    <w:p>
      <w:pPr>
        <w:pStyle w:val="Hebrew"/>
      </w:pPr>
      <w:r>
        <w:rPr>
          <w:color w:val="828282"/>
        </w:rPr>
        <w:t xml:space="preserve">וַיֹּ֤אמֶר יְהוָה֙ אֶל־מֹשֶׁ֔ה אֱמֹ֥ר אֶל־הַכֹּהֲנִ֖ים בְּנֵ֣י אַהֲרֹ֑ן וְאָמַרְתָּ֣ אֲלֵהֶ֔ם לְנֶ֥פֶשׁ לֹֽא־יִטַּמָּ֖א בְּעַמָּֽיו׃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32e2b33a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278638e0</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316e3547</w:t>
            </w:r>
          </w:p>
        </w:tc>
        <w:tc>
          <w:tcPr>
            <w:tcW w:type="auto" w:w="1728"/>
          </w:tcPr>
          <w:p>
            <w:r>
              <w:t>tense</w:t>
            </w:r>
          </w:p>
        </w:tc>
        <w:tc>
          <w:tcPr>
            <w:tcW w:type="auto" w:w="1728"/>
          </w:tcPr>
          <w:p>
            <w:r>
              <w:t>verb</w:t>
            </w:r>
          </w:p>
        </w:tc>
        <w:tc>
          <w:tcPr>
            <w:tcW w:type="auto" w:w="1728"/>
          </w:tcPr>
          <w:p>
            <w:r>
              <w:t xml:space="preserve">אֱמֹ֥ר </w:t>
            </w:r>
          </w:p>
        </w:tc>
        <w:tc>
          <w:tcPr>
            <w:tcW w:type="auto" w:w="1728"/>
          </w:tcPr>
          <w:p>
            <w:r>
              <w:t>impv</w:t>
            </w:r>
          </w:p>
        </w:tc>
      </w:tr>
    </w:tbl>
    <w:p>
      <w:r>
        <w:br/>
      </w:r>
    </w:p>
    <w:p>
      <w:pPr>
        <w:pStyle w:val="Reference"/>
      </w:pPr>
      <w:hyperlink r:id="rId962">
        <w:r>
          <w:rPr/>
          <w:t>Leviticus 21:3</w:t>
        </w:r>
      </w:hyperlink>
    </w:p>
    <w:p>
      <w:pPr>
        <w:pStyle w:val="Hebrew"/>
      </w:pPr>
      <w:r>
        <w:t xml:space="preserve">לָ֖הּ יִטַּמָּֽא׃ </w:t>
      </w:r>
    </w:p>
    <w:p>
      <w:pPr>
        <w:pStyle w:val="Hebrew"/>
      </w:pPr>
      <w:r>
        <w:rPr>
          <w:color w:val="FF0000"/>
          <w:vertAlign w:val="superscript"/>
          <w:rtl/>
        </w:rPr>
        <w:t>65022</w:t>
      </w:r>
      <w:r>
        <w:rPr>
          <w:rFonts w:ascii="Times New Roman" w:hAnsi="Times New Roman"/>
          <w:color w:val="828282"/>
          <w:rtl/>
        </w:rPr>
        <w:t xml:space="preserve">לָ֖הּ </w:t>
      </w:r>
      <w:r>
        <w:rPr>
          <w:color w:val="FF0000"/>
          <w:vertAlign w:val="superscript"/>
          <w:rtl/>
        </w:rPr>
        <w:t>65023</w:t>
      </w:r>
      <w:r>
        <w:rPr>
          <w:rFonts w:ascii="Times New Roman" w:hAnsi="Times New Roman"/>
          <w:color w:val="828282"/>
          <w:rtl/>
        </w:rPr>
        <w:t xml:space="preserve">יִטַּמָּֽא׃ </w:t>
      </w:r>
    </w:p>
    <w:p>
      <w:pPr>
        <w:pStyle w:val="Hebrew"/>
      </w:pPr>
      <w:r>
        <w:rPr>
          <w:color w:val="828282"/>
        </w:rPr>
        <w:t xml:space="preserve">וְלַאֲחֹתֹ֤ו הַבְּתוּלָה֙ הַקְּרֹובָ֣ה אֵלָ֔יו אֲשֶׁ֥ר לֹֽא־הָיְתָ֖ה לְאִ֑ישׁ לָ֖הּ יִטַּמָּֽא׃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f8ac9058</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9a07014c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79076647</w:t>
            </w:r>
          </w:p>
        </w:tc>
        <w:tc>
          <w:tcPr>
            <w:tcW w:type="auto" w:w="1728"/>
          </w:tcPr>
          <w:p>
            <w:r>
              <w:t>tense</w:t>
            </w:r>
          </w:p>
        </w:tc>
        <w:tc>
          <w:tcPr>
            <w:tcW w:type="auto" w:w="1728"/>
          </w:tcPr>
          <w:p>
            <w:r>
              <w:t>verb</w:t>
            </w:r>
          </w:p>
        </w:tc>
        <w:tc>
          <w:tcPr>
            <w:tcW w:type="auto" w:w="1728"/>
          </w:tcPr>
          <w:p>
            <w:r>
              <w:t xml:space="preserve">יִטַּמָּֽא׃ </w:t>
            </w:r>
          </w:p>
        </w:tc>
        <w:tc>
          <w:tcPr>
            <w:tcW w:type="auto" w:w="1728"/>
          </w:tcPr>
          <w:p>
            <w:r>
              <w:t>mod</w:t>
            </w:r>
          </w:p>
        </w:tc>
      </w:tr>
    </w:tbl>
    <w:p>
      <w:r>
        <w:br/>
      </w:r>
    </w:p>
    <w:p>
      <w:pPr>
        <w:pStyle w:val="Reference"/>
      </w:pPr>
      <w:hyperlink r:id="rId963">
        <w:r>
          <w:rPr/>
          <w:t>Leviticus 21:5</w:t>
        </w:r>
      </w:hyperlink>
    </w:p>
    <w:p>
      <w:pPr>
        <w:pStyle w:val="Hebrew"/>
      </w:pPr>
      <w:r>
        <w:t xml:space="preserve">וּבִ֨בְשָׂרָ֔ם לֹ֥א יִשְׂרְט֖וּ שָׂרָֽטֶת׃ </w:t>
      </w:r>
    </w:p>
    <w:p>
      <w:pPr>
        <w:pStyle w:val="Hebrew"/>
      </w:pPr>
      <w:r>
        <w:rPr>
          <w:color w:val="FF0000"/>
          <w:vertAlign w:val="superscript"/>
          <w:rtl/>
        </w:rPr>
        <w:t>65041</w:t>
      </w:r>
      <w:r>
        <w:rPr>
          <w:rFonts w:ascii="Times New Roman" w:hAnsi="Times New Roman"/>
          <w:color w:val="828282"/>
          <w:rtl/>
        </w:rPr>
        <w:t>וּ</w:t>
      </w:r>
      <w:r>
        <w:rPr>
          <w:color w:val="FF0000"/>
          <w:vertAlign w:val="superscript"/>
          <w:rtl/>
        </w:rPr>
        <w:t>65042</w:t>
      </w:r>
      <w:r>
        <w:rPr>
          <w:rFonts w:ascii="Times New Roman" w:hAnsi="Times New Roman"/>
          <w:color w:val="828282"/>
          <w:rtl/>
        </w:rPr>
        <w:t>בִ֨</w:t>
      </w:r>
      <w:r>
        <w:rPr>
          <w:color w:val="FF0000"/>
          <w:vertAlign w:val="superscript"/>
          <w:rtl/>
        </w:rPr>
        <w:t>65043</w:t>
      </w:r>
      <w:r>
        <w:rPr>
          <w:rFonts w:ascii="Times New Roman" w:hAnsi="Times New Roman"/>
          <w:color w:val="828282"/>
          <w:rtl/>
        </w:rPr>
        <w:t xml:space="preserve">בְשָׂרָ֔ם </w:t>
      </w:r>
      <w:r>
        <w:rPr>
          <w:color w:val="FF0000"/>
          <w:vertAlign w:val="superscript"/>
          <w:rtl/>
        </w:rPr>
        <w:t>65044</w:t>
      </w:r>
      <w:r>
        <w:rPr>
          <w:rFonts w:ascii="Times New Roman" w:hAnsi="Times New Roman"/>
          <w:color w:val="828282"/>
          <w:rtl/>
        </w:rPr>
        <w:t xml:space="preserve">לֹ֥א </w:t>
      </w:r>
      <w:r>
        <w:rPr>
          <w:color w:val="FF0000"/>
          <w:vertAlign w:val="superscript"/>
          <w:rtl/>
        </w:rPr>
        <w:t>65045</w:t>
      </w:r>
      <w:r>
        <w:rPr>
          <w:rFonts w:ascii="Times New Roman" w:hAnsi="Times New Roman"/>
          <w:color w:val="828282"/>
          <w:rtl/>
        </w:rPr>
        <w:t xml:space="preserve">יִשְׂרְט֖וּ </w:t>
      </w:r>
      <w:r>
        <w:rPr>
          <w:color w:val="FF0000"/>
          <w:vertAlign w:val="superscript"/>
          <w:rtl/>
        </w:rPr>
        <w:t>65046</w:t>
      </w:r>
      <w:r>
        <w:rPr>
          <w:rFonts w:ascii="Times New Roman" w:hAnsi="Times New Roman"/>
          <w:color w:val="828282"/>
          <w:rtl/>
        </w:rPr>
        <w:t xml:space="preserve">שָׂרָֽטֶת׃ </w:t>
      </w:r>
    </w:p>
    <w:p>
      <w:pPr>
        <w:pStyle w:val="Hebrew"/>
      </w:pPr>
      <w:r>
        <w:rPr>
          <w:color w:val="828282"/>
        </w:rPr>
        <w:t xml:space="preserve">לֹֽא־יִקְרְח֤וּ קָרְחָה֙ בְּרֹאשָׁ֔ם וּפְאַ֥ת זְקָנָ֖ם לֹ֣א יְגַלֵּ֑חוּ וּבִ֨בְשָׂרָ֔ם לֹ֥א יִשְׂרְט֖וּ שָׂרָֽטֶת׃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7b150caa</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87d39711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4edf5410</w:t>
            </w:r>
          </w:p>
        </w:tc>
        <w:tc>
          <w:tcPr>
            <w:tcW w:type="auto" w:w="1728"/>
          </w:tcPr>
          <w:p>
            <w:r>
              <w:t>tense</w:t>
            </w:r>
          </w:p>
        </w:tc>
        <w:tc>
          <w:tcPr>
            <w:tcW w:type="auto" w:w="1728"/>
          </w:tcPr>
          <w:p>
            <w:r>
              <w:t>verb</w:t>
            </w:r>
          </w:p>
        </w:tc>
        <w:tc>
          <w:tcPr>
            <w:tcW w:type="auto" w:w="1728"/>
          </w:tcPr>
          <w:p>
            <w:r>
              <w:t xml:space="preserve">יִשְׂרְט֖וּ </w:t>
            </w:r>
          </w:p>
        </w:tc>
        <w:tc>
          <w:tcPr>
            <w:tcW w:type="auto" w:w="1728"/>
          </w:tcPr>
          <w:p>
            <w:r>
              <w:t>mod</w:t>
            </w:r>
          </w:p>
        </w:tc>
      </w:tr>
    </w:tbl>
    <w:p>
      <w:r>
        <w:br/>
      </w:r>
    </w:p>
    <w:p>
      <w:pPr>
        <w:pStyle w:val="Reference"/>
      </w:pPr>
      <w:hyperlink r:id="rId964">
        <w:r>
          <w:rPr/>
          <w:t>Leviticus 21:6</w:t>
        </w:r>
      </w:hyperlink>
    </w:p>
    <w:p>
      <w:pPr>
        <w:pStyle w:val="Hebrew"/>
      </w:pPr>
      <w:r>
        <w:t xml:space="preserve">קְדֹשִׁ֤ים יִהְיוּ֙ לֵאלֹ֣הֵיהֶ֔ם </w:t>
      </w:r>
    </w:p>
    <w:p>
      <w:pPr>
        <w:pStyle w:val="Hebrew"/>
      </w:pPr>
      <w:r>
        <w:rPr>
          <w:color w:val="FF0000"/>
          <w:vertAlign w:val="superscript"/>
          <w:rtl/>
        </w:rPr>
        <w:t>65047</w:t>
      </w:r>
      <w:r>
        <w:rPr>
          <w:rFonts w:ascii="Times New Roman" w:hAnsi="Times New Roman"/>
          <w:color w:val="828282"/>
          <w:rtl/>
        </w:rPr>
        <w:t xml:space="preserve">קְדֹשִׁ֤ים </w:t>
      </w:r>
      <w:r>
        <w:rPr>
          <w:color w:val="FF0000"/>
          <w:vertAlign w:val="superscript"/>
          <w:rtl/>
        </w:rPr>
        <w:t>65048</w:t>
      </w:r>
      <w:r>
        <w:rPr>
          <w:rFonts w:ascii="Times New Roman" w:hAnsi="Times New Roman"/>
          <w:color w:val="828282"/>
          <w:rtl/>
        </w:rPr>
        <w:t xml:space="preserve">יִהְיוּ֙ </w:t>
      </w:r>
      <w:r>
        <w:rPr>
          <w:color w:val="FF0000"/>
          <w:vertAlign w:val="superscript"/>
          <w:rtl/>
        </w:rPr>
        <w:t>65049</w:t>
      </w:r>
      <w:r>
        <w:rPr>
          <w:rFonts w:ascii="Times New Roman" w:hAnsi="Times New Roman"/>
          <w:color w:val="828282"/>
          <w:rtl/>
        </w:rPr>
        <w:t>לֵ</w:t>
      </w:r>
      <w:r>
        <w:rPr>
          <w:color w:val="FF0000"/>
          <w:vertAlign w:val="superscript"/>
          <w:rtl/>
        </w:rPr>
        <w:t>65050</w:t>
      </w:r>
      <w:r>
        <w:rPr>
          <w:rFonts w:ascii="Times New Roman" w:hAnsi="Times New Roman"/>
          <w:color w:val="828282"/>
          <w:rtl/>
        </w:rPr>
        <w:t xml:space="preserve">אלֹ֣הֵיהֶ֔ם </w:t>
      </w:r>
    </w:p>
    <w:p>
      <w:pPr>
        <w:pStyle w:val="Hebrew"/>
      </w:pPr>
      <w:r>
        <w:rPr>
          <w:color w:val="828282"/>
        </w:rPr>
        <w:t xml:space="preserve">קְדֹשִׁ֤ים יִהְיוּ֙ לֵאלֹ֣הֵיהֶ֔ם וְלֹ֣א יְחַלְּל֔וּ שֵׁ֖ם אֱלֹהֵיהֶ֑ם כִּי֩ אֶת־אִשֵּׁ֨י יְהוָ֜ה לֶ֧חֶם אֱלֹהֵיהֶ֛ם הֵ֥ם מַקְרִיבִ֖ם וְהָ֥יוּ קֹֽדֶשׁ׃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9e7b740c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025e0ee7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cb6e3e45</w:t>
            </w:r>
          </w:p>
        </w:tc>
        <w:tc>
          <w:tcPr>
            <w:tcW w:type="auto" w:w="1728"/>
          </w:tcPr>
          <w:p>
            <w:r>
              <w:t>tense</w:t>
            </w:r>
          </w:p>
        </w:tc>
        <w:tc>
          <w:tcPr>
            <w:tcW w:type="auto" w:w="1728"/>
          </w:tcPr>
          <w:p>
            <w:r>
              <w:t>verb</w:t>
            </w:r>
          </w:p>
        </w:tc>
        <w:tc>
          <w:tcPr>
            <w:tcW w:type="auto" w:w="1728"/>
          </w:tcPr>
          <w:p>
            <w:r>
              <w:t xml:space="preserve">יִהְיוּ֙ </w:t>
            </w:r>
          </w:p>
        </w:tc>
        <w:tc>
          <w:tcPr>
            <w:tcW w:type="auto" w:w="1728"/>
          </w:tcPr>
          <w:p>
            <w:r>
              <w:t>mod</w:t>
            </w:r>
          </w:p>
        </w:tc>
      </w:tr>
    </w:tbl>
    <w:p>
      <w:r>
        <w:br/>
      </w:r>
    </w:p>
    <w:p>
      <w:pPr>
        <w:pStyle w:val="Reference"/>
      </w:pPr>
      <w:hyperlink r:id="rId964">
        <w:r>
          <w:rPr/>
          <w:t>Leviticus 21:6</w:t>
        </w:r>
      </w:hyperlink>
    </w:p>
    <w:p>
      <w:pPr>
        <w:pStyle w:val="Hebrew"/>
      </w:pPr>
      <w:r>
        <w:t xml:space="preserve">וְלֹ֣א יְחַלְּל֔וּ שֵׁ֖ם אֱלֹהֵיהֶ֑ם </w:t>
      </w:r>
    </w:p>
    <w:p>
      <w:pPr>
        <w:pStyle w:val="Hebrew"/>
      </w:pPr>
      <w:r>
        <w:rPr>
          <w:color w:val="FF0000"/>
          <w:vertAlign w:val="superscript"/>
          <w:rtl/>
        </w:rPr>
        <w:t>65051</w:t>
      </w:r>
      <w:r>
        <w:rPr>
          <w:rFonts w:ascii="Times New Roman" w:hAnsi="Times New Roman"/>
          <w:color w:val="828282"/>
          <w:rtl/>
        </w:rPr>
        <w:t>וְ</w:t>
      </w:r>
      <w:r>
        <w:rPr>
          <w:color w:val="FF0000"/>
          <w:vertAlign w:val="superscript"/>
          <w:rtl/>
        </w:rPr>
        <w:t>65052</w:t>
      </w:r>
      <w:r>
        <w:rPr>
          <w:rFonts w:ascii="Times New Roman" w:hAnsi="Times New Roman"/>
          <w:color w:val="828282"/>
          <w:rtl/>
        </w:rPr>
        <w:t xml:space="preserve">לֹ֣א </w:t>
      </w:r>
      <w:r>
        <w:rPr>
          <w:color w:val="FF0000"/>
          <w:vertAlign w:val="superscript"/>
          <w:rtl/>
        </w:rPr>
        <w:t>65053</w:t>
      </w:r>
      <w:r>
        <w:rPr>
          <w:rFonts w:ascii="Times New Roman" w:hAnsi="Times New Roman"/>
          <w:color w:val="828282"/>
          <w:rtl/>
        </w:rPr>
        <w:t xml:space="preserve">יְחַלְּל֔וּ </w:t>
      </w:r>
      <w:r>
        <w:rPr>
          <w:color w:val="FF0000"/>
          <w:vertAlign w:val="superscript"/>
          <w:rtl/>
        </w:rPr>
        <w:t>65054</w:t>
      </w:r>
      <w:r>
        <w:rPr>
          <w:rFonts w:ascii="Times New Roman" w:hAnsi="Times New Roman"/>
          <w:color w:val="828282"/>
          <w:rtl/>
        </w:rPr>
        <w:t xml:space="preserve">שֵׁ֖ם </w:t>
      </w:r>
      <w:r>
        <w:rPr>
          <w:color w:val="FF0000"/>
          <w:vertAlign w:val="superscript"/>
          <w:rtl/>
        </w:rPr>
        <w:t>65055</w:t>
      </w:r>
      <w:r>
        <w:rPr>
          <w:rFonts w:ascii="Times New Roman" w:hAnsi="Times New Roman"/>
          <w:color w:val="828282"/>
          <w:rtl/>
        </w:rPr>
        <w:t xml:space="preserve">אֱלֹהֵיהֶ֑ם </w:t>
      </w:r>
    </w:p>
    <w:p>
      <w:pPr>
        <w:pStyle w:val="Hebrew"/>
      </w:pPr>
      <w:r>
        <w:rPr>
          <w:color w:val="828282"/>
        </w:rPr>
        <w:t xml:space="preserve">קְדֹשִׁ֤ים יִהְיוּ֙ לֵאלֹ֣הֵיהֶ֔ם וְלֹ֣א יְחַלְּל֔וּ שֵׁ֖ם אֱלֹהֵיהֶ֑ם כִּי֩ אֶת־אִשֵּׁ֨י יְהוָ֜ה לֶ֧חֶם אֱלֹהֵיהֶ֛ם הֵ֥ם מַקְרִיבִ֖ם וְהָ֥יוּ קֹֽדֶשׁ׃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0629a8eb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64d7e4e5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e642a569</w:t>
            </w:r>
          </w:p>
        </w:tc>
        <w:tc>
          <w:tcPr>
            <w:tcW w:type="auto" w:w="1728"/>
          </w:tcPr>
          <w:p>
            <w:r>
              <w:t>tense</w:t>
            </w:r>
          </w:p>
        </w:tc>
        <w:tc>
          <w:tcPr>
            <w:tcW w:type="auto" w:w="1728"/>
          </w:tcPr>
          <w:p>
            <w:r>
              <w:t>verb</w:t>
            </w:r>
          </w:p>
        </w:tc>
        <w:tc>
          <w:tcPr>
            <w:tcW w:type="auto" w:w="1728"/>
          </w:tcPr>
          <w:p>
            <w:r>
              <w:t xml:space="preserve">יְחַלְּל֔וּ </w:t>
            </w:r>
          </w:p>
        </w:tc>
        <w:tc>
          <w:tcPr>
            <w:tcW w:type="auto" w:w="1728"/>
          </w:tcPr>
          <w:p>
            <w:r>
              <w:t>mod</w:t>
            </w:r>
          </w:p>
        </w:tc>
      </w:tr>
    </w:tbl>
    <w:p>
      <w:r>
        <w:br/>
      </w:r>
    </w:p>
    <w:p>
      <w:pPr>
        <w:pStyle w:val="Reference"/>
      </w:pPr>
      <w:hyperlink r:id="rId965">
        <w:r>
          <w:rPr/>
          <w:t>Leviticus 21:7</w:t>
        </w:r>
      </w:hyperlink>
    </w:p>
    <w:p>
      <w:pPr>
        <w:pStyle w:val="Hebrew"/>
      </w:pPr>
      <w:r>
        <w:t xml:space="preserve">וְאִשָּׁ֛ה לֹ֣א יִקָּ֑חוּ </w:t>
      </w:r>
    </w:p>
    <w:p>
      <w:pPr>
        <w:pStyle w:val="Hebrew"/>
      </w:pPr>
      <w:r>
        <w:rPr>
          <w:color w:val="FF0000"/>
          <w:vertAlign w:val="superscript"/>
          <w:rtl/>
        </w:rPr>
        <w:t>65073</w:t>
      </w:r>
      <w:r>
        <w:rPr>
          <w:rFonts w:ascii="Times New Roman" w:hAnsi="Times New Roman"/>
          <w:color w:val="828282"/>
          <w:rtl/>
        </w:rPr>
        <w:t>וְ</w:t>
      </w:r>
      <w:r>
        <w:rPr>
          <w:color w:val="FF0000"/>
          <w:vertAlign w:val="superscript"/>
          <w:rtl/>
        </w:rPr>
        <w:t>65074</w:t>
      </w:r>
      <w:r>
        <w:rPr>
          <w:rFonts w:ascii="Times New Roman" w:hAnsi="Times New Roman"/>
          <w:color w:val="828282"/>
          <w:rtl/>
        </w:rPr>
        <w:t xml:space="preserve">אִשָּׁ֛ה </w:t>
      </w:r>
      <w:r>
        <w:rPr>
          <w:color w:val="FF0000"/>
          <w:vertAlign w:val="superscript"/>
          <w:rtl/>
        </w:rPr>
        <w:t>65078</w:t>
      </w:r>
      <w:r>
        <w:rPr>
          <w:rFonts w:ascii="Times New Roman" w:hAnsi="Times New Roman"/>
          <w:color w:val="828282"/>
          <w:rtl/>
        </w:rPr>
        <w:t xml:space="preserve">לֹ֣א </w:t>
      </w:r>
      <w:r>
        <w:rPr>
          <w:color w:val="FF0000"/>
          <w:vertAlign w:val="superscript"/>
          <w:rtl/>
        </w:rPr>
        <w:t>65079</w:t>
      </w:r>
      <w:r>
        <w:rPr>
          <w:rFonts w:ascii="Times New Roman" w:hAnsi="Times New Roman"/>
          <w:color w:val="828282"/>
          <w:rtl/>
        </w:rPr>
        <w:t xml:space="preserve">יִקָּ֑חוּ </w:t>
      </w:r>
    </w:p>
    <w:p>
      <w:pPr>
        <w:pStyle w:val="Hebrew"/>
      </w:pPr>
      <w:r>
        <w:rPr>
          <w:color w:val="828282"/>
        </w:rPr>
        <w:t xml:space="preserve">אִשָּׁ֨ה זֹנָ֤ה וַחֲלָלָה֙ לֹ֣א יִקָּ֔חוּ וְאִשָּׁ֛ה גְּרוּשָׁ֥ה מֵאִישָׁ֖הּ לֹ֣א יִקָּ֑חוּ כִּֽי־קָדֹ֥שׁ ה֖וּא לֵאלֹהָֽיו׃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bf6060b2</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e04bc969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dfb076aa</w:t>
            </w:r>
          </w:p>
        </w:tc>
        <w:tc>
          <w:tcPr>
            <w:tcW w:type="auto" w:w="1728"/>
          </w:tcPr>
          <w:p>
            <w:r>
              <w:t>tense</w:t>
            </w:r>
          </w:p>
        </w:tc>
        <w:tc>
          <w:tcPr>
            <w:tcW w:type="auto" w:w="1728"/>
          </w:tcPr>
          <w:p>
            <w:r>
              <w:t>verb</w:t>
            </w:r>
          </w:p>
        </w:tc>
        <w:tc>
          <w:tcPr>
            <w:tcW w:type="auto" w:w="1728"/>
          </w:tcPr>
          <w:p>
            <w:r>
              <w:t xml:space="preserve">יִקָּ֑חוּ </w:t>
            </w:r>
          </w:p>
        </w:tc>
        <w:tc>
          <w:tcPr>
            <w:tcW w:type="auto" w:w="1728"/>
          </w:tcPr>
          <w:p>
            <w:r>
              <w:t>mod</w:t>
            </w:r>
          </w:p>
        </w:tc>
      </w:tr>
    </w:tbl>
    <w:p>
      <w:r>
        <w:br/>
      </w:r>
    </w:p>
    <w:p>
      <w:pPr>
        <w:pStyle w:val="Reference"/>
      </w:pPr>
      <w:hyperlink r:id="rId966">
        <w:r>
          <w:rPr/>
          <w:t>Leviticus 21:8</w:t>
        </w:r>
      </w:hyperlink>
    </w:p>
    <w:p>
      <w:pPr>
        <w:pStyle w:val="Hebrew"/>
      </w:pPr>
      <w:r>
        <w:t xml:space="preserve">וְקִדַּשְׁתֹּ֔ו </w:t>
      </w:r>
    </w:p>
    <w:p>
      <w:pPr>
        <w:pStyle w:val="Hebrew"/>
      </w:pPr>
      <w:r>
        <w:rPr>
          <w:color w:val="FF0000"/>
          <w:vertAlign w:val="superscript"/>
          <w:rtl/>
        </w:rPr>
        <w:t>65085</w:t>
      </w:r>
      <w:r>
        <w:rPr>
          <w:rFonts w:ascii="Times New Roman" w:hAnsi="Times New Roman"/>
          <w:color w:val="828282"/>
          <w:rtl/>
        </w:rPr>
        <w:t>וְ</w:t>
      </w:r>
      <w:r>
        <w:rPr>
          <w:color w:val="FF0000"/>
          <w:vertAlign w:val="superscript"/>
          <w:rtl/>
        </w:rPr>
        <w:t>65086</w:t>
      </w:r>
      <w:r>
        <w:rPr>
          <w:rFonts w:ascii="Times New Roman" w:hAnsi="Times New Roman"/>
          <w:color w:val="828282"/>
          <w:rtl/>
        </w:rPr>
        <w:t xml:space="preserve">קִדַּשְׁתֹּ֔ו </w:t>
      </w:r>
    </w:p>
    <w:p>
      <w:pPr>
        <w:pStyle w:val="Hebrew"/>
      </w:pPr>
      <w:r>
        <w:rPr>
          <w:color w:val="828282"/>
        </w:rPr>
        <w:t xml:space="preserve">וְקִדַּשְׁתֹּ֔ו כִּֽי־אֶת־לֶ֥חֶם אֱלֹהֶ֖יךָ ה֣וּא מַקְרִ֑יב קָדֹשׁ֙ יִֽהְיֶה־לָּ֔ךְ כִּ֣י קָדֹ֔ושׁ אֲנִ֥י יְהוָ֖ה מְקַדִּשְׁכֶֽם׃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ce78a093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ebd52674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3a0dc509</w:t>
            </w:r>
          </w:p>
        </w:tc>
        <w:tc>
          <w:tcPr>
            <w:tcW w:type="auto" w:w="1728"/>
          </w:tcPr>
          <w:p>
            <w:r>
              <w:t>tense</w:t>
            </w:r>
          </w:p>
        </w:tc>
        <w:tc>
          <w:tcPr>
            <w:tcW w:type="auto" w:w="1728"/>
          </w:tcPr>
          <w:p>
            <w:r>
              <w:t>verb</w:t>
            </w:r>
          </w:p>
        </w:tc>
        <w:tc>
          <w:tcPr>
            <w:tcW w:type="auto" w:w="1728"/>
          </w:tcPr>
          <w:p>
            <w:r>
              <w:t xml:space="preserve">קִדַּשְׁתֹּ֔ו </w:t>
            </w:r>
          </w:p>
        </w:tc>
        <w:tc>
          <w:tcPr>
            <w:tcW w:type="auto" w:w="1728"/>
          </w:tcPr>
          <w:p>
            <w:r>
              <w:t>mod</w:t>
            </w:r>
          </w:p>
        </w:tc>
      </w:tr>
    </w:tbl>
    <w:p>
      <w:r>
        <w:br/>
      </w:r>
    </w:p>
    <w:p>
      <w:pPr>
        <w:pStyle w:val="Reference"/>
      </w:pPr>
      <w:hyperlink r:id="rId967">
        <w:r>
          <w:rPr/>
          <w:t>Leviticus 21:9</w:t>
        </w:r>
      </w:hyperlink>
    </w:p>
    <w:p>
      <w:pPr>
        <w:pStyle w:val="Hebrew"/>
      </w:pPr>
      <w:r>
        <w:t xml:space="preserve">בָּאֵ֖שׁ תִּשָּׂרֵֽף׃ ס </w:t>
      </w:r>
    </w:p>
    <w:p>
      <w:pPr>
        <w:pStyle w:val="Hebrew"/>
      </w:pPr>
      <w:r>
        <w:rPr>
          <w:color w:val="FF0000"/>
          <w:vertAlign w:val="superscript"/>
          <w:rtl/>
        </w:rPr>
        <w:t>65113</w:t>
      </w:r>
      <w:r>
        <w:rPr>
          <w:rFonts w:ascii="Times New Roman" w:hAnsi="Times New Roman"/>
          <w:color w:val="828282"/>
          <w:rtl/>
        </w:rPr>
        <w:t>בָּ</w:t>
      </w:r>
      <w:r>
        <w:rPr>
          <w:color w:val="FF0000"/>
          <w:vertAlign w:val="superscript"/>
          <w:rtl/>
        </w:rPr>
        <w:t>65114</w:t>
      </w:r>
      <w:r>
        <w:rPr>
          <w:rFonts w:ascii="Times New Roman" w:hAnsi="Times New Roman"/>
          <w:color w:val="828282"/>
          <w:rtl/>
        </w:rPr>
      </w:r>
      <w:r>
        <w:rPr>
          <w:color w:val="FF0000"/>
          <w:vertAlign w:val="superscript"/>
          <w:rtl/>
        </w:rPr>
        <w:t>65115</w:t>
      </w:r>
      <w:r>
        <w:rPr>
          <w:rFonts w:ascii="Times New Roman" w:hAnsi="Times New Roman"/>
          <w:color w:val="828282"/>
          <w:rtl/>
        </w:rPr>
        <w:t xml:space="preserve">אֵ֖שׁ </w:t>
      </w:r>
      <w:r>
        <w:rPr>
          <w:color w:val="FF0000"/>
          <w:vertAlign w:val="superscript"/>
          <w:rtl/>
        </w:rPr>
        <w:t>65116</w:t>
      </w:r>
      <w:r>
        <w:rPr>
          <w:rFonts w:ascii="Times New Roman" w:hAnsi="Times New Roman"/>
          <w:color w:val="828282"/>
          <w:rtl/>
        </w:rPr>
        <w:t xml:space="preserve">תִּשָּׂרֵֽף׃ ס </w:t>
      </w:r>
    </w:p>
    <w:p>
      <w:pPr>
        <w:pStyle w:val="Hebrew"/>
      </w:pPr>
      <w:r>
        <w:rPr>
          <w:color w:val="828282"/>
        </w:rPr>
        <w:t xml:space="preserve">וּבַת֙ אִ֣ישׁ כֹּהֵ֔ן כִּ֥י תֵחֵ֖ל לִזְנֹ֑ות אֶת־אָבִ֨יהָ֙ הִ֣יא מְחַלֶּ֔לֶת בָּאֵ֖שׁ תִּשָּׂרֵֽף׃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71218ca6</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bfb22a7c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317b0b96</w:t>
            </w:r>
          </w:p>
        </w:tc>
        <w:tc>
          <w:tcPr>
            <w:tcW w:type="auto" w:w="1728"/>
          </w:tcPr>
          <w:p>
            <w:r>
              <w:t>tense</w:t>
            </w:r>
          </w:p>
        </w:tc>
        <w:tc>
          <w:tcPr>
            <w:tcW w:type="auto" w:w="1728"/>
          </w:tcPr>
          <w:p>
            <w:r>
              <w:t>verb</w:t>
            </w:r>
          </w:p>
        </w:tc>
        <w:tc>
          <w:tcPr>
            <w:tcW w:type="auto" w:w="1728"/>
          </w:tcPr>
          <w:p>
            <w:r>
              <w:t xml:space="preserve">תִּשָּׂרֵֽף׃ ס </w:t>
            </w:r>
          </w:p>
        </w:tc>
        <w:tc>
          <w:tcPr>
            <w:tcW w:type="auto" w:w="1728"/>
          </w:tcPr>
          <w:p>
            <w:r>
              <w:t>mod</w:t>
            </w:r>
          </w:p>
        </w:tc>
      </w:tr>
    </w:tbl>
    <w:p>
      <w:r>
        <w:br/>
      </w:r>
    </w:p>
    <w:p>
      <w:pPr>
        <w:pStyle w:val="Reference"/>
      </w:pPr>
      <w:hyperlink r:id="rId968">
        <w:r>
          <w:rPr/>
          <w:t>Leviticus 21:10</w:t>
        </w:r>
      </w:hyperlink>
    </w:p>
    <w:p>
      <w:pPr>
        <w:pStyle w:val="Hebrew"/>
      </w:pPr>
      <w:r>
        <w:t xml:space="preserve">וּבְגָדָ֖יו לֹ֥א יִפְרֹֽם׃ </w:t>
      </w:r>
    </w:p>
    <w:p>
      <w:pPr>
        <w:pStyle w:val="Hebrew"/>
      </w:pPr>
      <w:r>
        <w:rPr>
          <w:color w:val="FF0000"/>
          <w:vertAlign w:val="superscript"/>
          <w:rtl/>
        </w:rPr>
        <w:t>65144</w:t>
      </w:r>
      <w:r>
        <w:rPr>
          <w:rFonts w:ascii="Times New Roman" w:hAnsi="Times New Roman"/>
          <w:color w:val="828282"/>
          <w:rtl/>
        </w:rPr>
        <w:t>וּ</w:t>
      </w:r>
      <w:r>
        <w:rPr>
          <w:color w:val="FF0000"/>
          <w:vertAlign w:val="superscript"/>
          <w:rtl/>
        </w:rPr>
        <w:t>65145</w:t>
      </w:r>
      <w:r>
        <w:rPr>
          <w:rFonts w:ascii="Times New Roman" w:hAnsi="Times New Roman"/>
          <w:color w:val="828282"/>
          <w:rtl/>
        </w:rPr>
        <w:t xml:space="preserve">בְגָדָ֖יו </w:t>
      </w:r>
      <w:r>
        <w:rPr>
          <w:color w:val="FF0000"/>
          <w:vertAlign w:val="superscript"/>
          <w:rtl/>
        </w:rPr>
        <w:t>65146</w:t>
      </w:r>
      <w:r>
        <w:rPr>
          <w:rFonts w:ascii="Times New Roman" w:hAnsi="Times New Roman"/>
          <w:color w:val="828282"/>
          <w:rtl/>
        </w:rPr>
        <w:t xml:space="preserve">לֹ֥א </w:t>
      </w:r>
      <w:r>
        <w:rPr>
          <w:color w:val="FF0000"/>
          <w:vertAlign w:val="superscript"/>
          <w:rtl/>
        </w:rPr>
        <w:t>65147</w:t>
      </w:r>
      <w:r>
        <w:rPr>
          <w:rFonts w:ascii="Times New Roman" w:hAnsi="Times New Roman"/>
          <w:color w:val="828282"/>
          <w:rtl/>
        </w:rPr>
        <w:t xml:space="preserve">יִפְרֹֽם׃ </w:t>
      </w:r>
    </w:p>
    <w:p>
      <w:pPr>
        <w:pStyle w:val="Hebrew"/>
      </w:pPr>
      <w:r>
        <w:rPr>
          <w:color w:val="828282"/>
        </w:rPr>
        <w:t xml:space="preserve">וְהַכֹּהֵן֩ הַגָּדֹ֨ול מֵאֶחָ֜יו אֲֽשֶׁר־יוּצַ֥ק עַל־רֹאשֹׁ֣ו׀ שֶׁ֤מֶן הַמִּשְׁחָה֙ וּמִלֵּ֣א אֶת־יָדֹ֔ו לִלְבֹּ֖שׁ אֶת־הַבְּגָדִ֑ים אֶת־רֹאשֹׁו֙ לֹ֣א יִפְרָ֔ע וּבְגָדָ֖יו לֹ֥א יִפְרֹֽם׃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152b9527</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fb825aaa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88c967ad</w:t>
            </w:r>
          </w:p>
        </w:tc>
        <w:tc>
          <w:tcPr>
            <w:tcW w:type="auto" w:w="1728"/>
          </w:tcPr>
          <w:p>
            <w:r>
              <w:t>tense</w:t>
            </w:r>
          </w:p>
        </w:tc>
        <w:tc>
          <w:tcPr>
            <w:tcW w:type="auto" w:w="1728"/>
          </w:tcPr>
          <w:p>
            <w:r>
              <w:t>verb</w:t>
            </w:r>
          </w:p>
        </w:tc>
        <w:tc>
          <w:tcPr>
            <w:tcW w:type="auto" w:w="1728"/>
          </w:tcPr>
          <w:p>
            <w:r>
              <w:t xml:space="preserve">יִפְרֹֽם׃ </w:t>
            </w:r>
          </w:p>
        </w:tc>
        <w:tc>
          <w:tcPr>
            <w:tcW w:type="auto" w:w="1728"/>
          </w:tcPr>
          <w:p>
            <w:r>
              <w:t>mod</w:t>
            </w:r>
          </w:p>
        </w:tc>
      </w:tr>
    </w:tbl>
    <w:p>
      <w:r>
        <w:br/>
      </w:r>
    </w:p>
    <w:p>
      <w:pPr>
        <w:pStyle w:val="Reference"/>
      </w:pPr>
      <w:hyperlink r:id="rId969">
        <w:r>
          <w:rPr/>
          <w:t>Leviticus 21:17</w:t>
        </w:r>
      </w:hyperlink>
    </w:p>
    <w:p>
      <w:pPr>
        <w:pStyle w:val="Hebrew"/>
      </w:pPr>
      <w:r>
        <w:t xml:space="preserve">דַּבֵּ֥ר אֶֽל־אַהֲרֹ֖ן </w:t>
      </w:r>
    </w:p>
    <w:p>
      <w:pPr>
        <w:pStyle w:val="Hebrew"/>
      </w:pPr>
      <w:r>
        <w:rPr>
          <w:color w:val="FF0000"/>
          <w:vertAlign w:val="superscript"/>
          <w:rtl/>
        </w:rPr>
        <w:t>65222</w:t>
      </w:r>
      <w:r>
        <w:rPr>
          <w:rFonts w:ascii="Times New Roman" w:hAnsi="Times New Roman"/>
          <w:color w:val="828282"/>
          <w:rtl/>
        </w:rPr>
        <w:t xml:space="preserve">דַּבֵּ֥ר </w:t>
      </w:r>
      <w:r>
        <w:rPr>
          <w:color w:val="FF0000"/>
          <w:vertAlign w:val="superscript"/>
          <w:rtl/>
        </w:rPr>
        <w:t>65223</w:t>
      </w:r>
      <w:r>
        <w:rPr>
          <w:rFonts w:ascii="Times New Roman" w:hAnsi="Times New Roman"/>
          <w:color w:val="828282"/>
          <w:rtl/>
        </w:rPr>
        <w:t>אֶֽל־</w:t>
      </w:r>
      <w:r>
        <w:rPr>
          <w:color w:val="FF0000"/>
          <w:vertAlign w:val="superscript"/>
          <w:rtl/>
        </w:rPr>
        <w:t>65224</w:t>
      </w:r>
      <w:r>
        <w:rPr>
          <w:rFonts w:ascii="Times New Roman" w:hAnsi="Times New Roman"/>
          <w:color w:val="828282"/>
          <w:rtl/>
        </w:rPr>
        <w:t xml:space="preserve">אַהֲרֹ֖ן </w:t>
      </w:r>
    </w:p>
    <w:p>
      <w:pPr>
        <w:pStyle w:val="Hebrew"/>
      </w:pPr>
      <w:r>
        <w:rPr>
          <w:color w:val="828282"/>
        </w:rPr>
        <w:t xml:space="preserve">דַּבֵּ֥ר אֶֽל־אַהֲרֹ֖ן לֵאמֹ֑ר אִ֣ישׁ מִֽזַּרְעֲךָ֞ לְדֹרֹתָ֗ם אֲשֶׁ֨ר יִהְיֶ֥ה בֹו֙ מ֔וּם לֹ֣א יִקְרַ֔ב לְהַקְרִ֖יב לֶ֥חֶם אֱלֹהָֽיו׃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f9a49414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dea46b47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28585800</w:t>
            </w:r>
          </w:p>
        </w:tc>
        <w:tc>
          <w:tcPr>
            <w:tcW w:type="auto" w:w="1728"/>
          </w:tcPr>
          <w:p>
            <w:r>
              <w:t>tense</w:t>
            </w:r>
          </w:p>
        </w:tc>
        <w:tc>
          <w:tcPr>
            <w:tcW w:type="auto" w:w="1728"/>
          </w:tcPr>
          <w:p>
            <w:r>
              <w:t>verb</w:t>
            </w:r>
          </w:p>
        </w:tc>
        <w:tc>
          <w:tcPr>
            <w:tcW w:type="auto" w:w="1728"/>
          </w:tcPr>
          <w:p>
            <w:r>
              <w:t xml:space="preserve">דַּבֵּ֥ר </w:t>
            </w:r>
          </w:p>
        </w:tc>
        <w:tc>
          <w:tcPr>
            <w:tcW w:type="auto" w:w="1728"/>
          </w:tcPr>
          <w:p>
            <w:r>
              <w:t>impv</w:t>
            </w:r>
          </w:p>
        </w:tc>
      </w:tr>
    </w:tbl>
    <w:p>
      <w:r>
        <w:br/>
      </w:r>
    </w:p>
    <w:p>
      <w:pPr>
        <w:pStyle w:val="Reference"/>
      </w:pPr>
      <w:hyperlink r:id="rId970">
        <w:r>
          <w:rPr/>
          <w:t>Leviticus 21:21</w:t>
        </w:r>
      </w:hyperlink>
    </w:p>
    <w:p>
      <w:pPr>
        <w:pStyle w:val="Hebrew"/>
      </w:pPr>
      <w:r>
        <w:t xml:space="preserve">כָּל־אִ֞ישׁ מִזֶּ֨רַע֙ אַהֲרֹ֣ן הַכֹּהֵ֔ן לֹ֣א יִגַּ֔שׁ </w:t>
      </w:r>
    </w:p>
    <w:p>
      <w:pPr>
        <w:pStyle w:val="Hebrew"/>
      </w:pPr>
      <w:r>
        <w:rPr>
          <w:color w:val="FF0000"/>
          <w:vertAlign w:val="superscript"/>
          <w:rtl/>
        </w:rPr>
        <w:t>65283</w:t>
      </w:r>
      <w:r>
        <w:rPr>
          <w:rFonts w:ascii="Times New Roman" w:hAnsi="Times New Roman"/>
          <w:color w:val="828282"/>
          <w:rtl/>
        </w:rPr>
        <w:t>כָּל־</w:t>
      </w:r>
      <w:r>
        <w:rPr>
          <w:color w:val="FF0000"/>
          <w:vertAlign w:val="superscript"/>
          <w:rtl/>
        </w:rPr>
        <w:t>65284</w:t>
      </w:r>
      <w:r>
        <w:rPr>
          <w:rFonts w:ascii="Times New Roman" w:hAnsi="Times New Roman"/>
          <w:color w:val="828282"/>
          <w:rtl/>
        </w:rPr>
        <w:t xml:space="preserve">אִ֞ישׁ </w:t>
      </w:r>
      <w:r>
        <w:rPr>
          <w:color w:val="FF0000"/>
          <w:vertAlign w:val="superscript"/>
          <w:rtl/>
        </w:rPr>
        <w:t>65288</w:t>
      </w:r>
      <w:r>
        <w:rPr>
          <w:rFonts w:ascii="Times New Roman" w:hAnsi="Times New Roman"/>
          <w:color w:val="828282"/>
          <w:rtl/>
        </w:rPr>
        <w:t>מִ</w:t>
      </w:r>
      <w:r>
        <w:rPr>
          <w:color w:val="FF0000"/>
          <w:vertAlign w:val="superscript"/>
          <w:rtl/>
        </w:rPr>
        <w:t>65289</w:t>
      </w:r>
      <w:r>
        <w:rPr>
          <w:rFonts w:ascii="Times New Roman" w:hAnsi="Times New Roman"/>
          <w:color w:val="828282"/>
          <w:rtl/>
        </w:rPr>
        <w:t xml:space="preserve">זֶּ֨רַע֙ </w:t>
      </w:r>
      <w:r>
        <w:rPr>
          <w:color w:val="FF0000"/>
          <w:vertAlign w:val="superscript"/>
          <w:rtl/>
        </w:rPr>
        <w:t>65290</w:t>
      </w:r>
      <w:r>
        <w:rPr>
          <w:rFonts w:ascii="Times New Roman" w:hAnsi="Times New Roman"/>
          <w:color w:val="828282"/>
          <w:rtl/>
        </w:rPr>
        <w:t xml:space="preserve">אַהֲרֹ֣ן </w:t>
      </w:r>
      <w:r>
        <w:rPr>
          <w:color w:val="FF0000"/>
          <w:vertAlign w:val="superscript"/>
          <w:rtl/>
        </w:rPr>
        <w:t>65291</w:t>
      </w:r>
      <w:r>
        <w:rPr>
          <w:rFonts w:ascii="Times New Roman" w:hAnsi="Times New Roman"/>
          <w:color w:val="828282"/>
          <w:rtl/>
        </w:rPr>
        <w:t>הַ</w:t>
      </w:r>
      <w:r>
        <w:rPr>
          <w:color w:val="FF0000"/>
          <w:vertAlign w:val="superscript"/>
          <w:rtl/>
        </w:rPr>
        <w:t>65292</w:t>
      </w:r>
      <w:r>
        <w:rPr>
          <w:rFonts w:ascii="Times New Roman" w:hAnsi="Times New Roman"/>
          <w:color w:val="828282"/>
          <w:rtl/>
        </w:rPr>
        <w:t xml:space="preserve">כֹּהֵ֔ן </w:t>
      </w:r>
      <w:r>
        <w:rPr>
          <w:color w:val="FF0000"/>
          <w:vertAlign w:val="superscript"/>
          <w:rtl/>
        </w:rPr>
        <w:t>65293</w:t>
      </w:r>
      <w:r>
        <w:rPr>
          <w:rFonts w:ascii="Times New Roman" w:hAnsi="Times New Roman"/>
          <w:color w:val="828282"/>
          <w:rtl/>
        </w:rPr>
        <w:t xml:space="preserve">לֹ֣א </w:t>
      </w:r>
      <w:r>
        <w:rPr>
          <w:color w:val="FF0000"/>
          <w:vertAlign w:val="superscript"/>
          <w:rtl/>
        </w:rPr>
        <w:t>65294</w:t>
      </w:r>
      <w:r>
        <w:rPr>
          <w:rFonts w:ascii="Times New Roman" w:hAnsi="Times New Roman"/>
          <w:color w:val="828282"/>
          <w:rtl/>
        </w:rPr>
        <w:t xml:space="preserve">יִגַּ֔שׁ </w:t>
      </w:r>
    </w:p>
    <w:p>
      <w:pPr>
        <w:pStyle w:val="Hebrew"/>
      </w:pPr>
      <w:r>
        <w:rPr>
          <w:color w:val="828282"/>
        </w:rPr>
        <w:t xml:space="preserve">כָּל־אִ֞ישׁ אֲשֶׁר־בֹּ֣ו מ֗וּם מִזֶּ֨רַע֙ אַהֲרֹ֣ן הַכֹּהֵ֔ן לֹ֣א יִגַּ֔שׁ לְהַקְרִ֖יב אֶת־אִשֵּׁ֣י יְהוָ֑ה מ֣וּם בֹּ֔ו אֵ֚ת לֶ֣חֶם אֱלֹהָ֔יו לֹ֥א יִגַּ֖שׁ לְהַקְרִֽיב׃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119bf1dd</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7cea665f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68813f00</w:t>
            </w:r>
          </w:p>
        </w:tc>
        <w:tc>
          <w:tcPr>
            <w:tcW w:type="auto" w:w="1728"/>
          </w:tcPr>
          <w:p>
            <w:r>
              <w:t>tense</w:t>
            </w:r>
          </w:p>
        </w:tc>
        <w:tc>
          <w:tcPr>
            <w:tcW w:type="auto" w:w="1728"/>
          </w:tcPr>
          <w:p>
            <w:r>
              <w:t>verb</w:t>
            </w:r>
          </w:p>
        </w:tc>
        <w:tc>
          <w:tcPr>
            <w:tcW w:type="auto" w:w="1728"/>
          </w:tcPr>
          <w:p>
            <w:r>
              <w:t xml:space="preserve">יִגַּ֔שׁ </w:t>
            </w:r>
          </w:p>
        </w:tc>
        <w:tc>
          <w:tcPr>
            <w:tcW w:type="auto" w:w="1728"/>
          </w:tcPr>
          <w:p>
            <w:r>
              <w:t>mod</w:t>
            </w:r>
          </w:p>
        </w:tc>
      </w:tr>
    </w:tbl>
    <w:p>
      <w:r>
        <w:br/>
      </w:r>
    </w:p>
    <w:p>
      <w:pPr>
        <w:pStyle w:val="Reference"/>
      </w:pPr>
      <w:hyperlink r:id="rId971">
        <w:r>
          <w:rPr/>
          <w:t>Leviticus 21:23</w:t>
        </w:r>
      </w:hyperlink>
    </w:p>
    <w:p>
      <w:pPr>
        <w:pStyle w:val="Hebrew"/>
      </w:pPr>
      <w:r>
        <w:t xml:space="preserve">וְלֹ֤א יְחַלֵּל֙ אֶת־מִקְדָּשַׁ֔י </w:t>
      </w:r>
    </w:p>
    <w:p>
      <w:pPr>
        <w:pStyle w:val="Hebrew"/>
      </w:pPr>
      <w:r>
        <w:rPr>
          <w:color w:val="FF0000"/>
          <w:vertAlign w:val="superscript"/>
          <w:rtl/>
        </w:rPr>
        <w:t>65335</w:t>
      </w:r>
      <w:r>
        <w:rPr>
          <w:rFonts w:ascii="Times New Roman" w:hAnsi="Times New Roman"/>
          <w:color w:val="828282"/>
          <w:rtl/>
        </w:rPr>
        <w:t>וְ</w:t>
      </w:r>
      <w:r>
        <w:rPr>
          <w:color w:val="FF0000"/>
          <w:vertAlign w:val="superscript"/>
          <w:rtl/>
        </w:rPr>
        <w:t>65336</w:t>
      </w:r>
      <w:r>
        <w:rPr>
          <w:rFonts w:ascii="Times New Roman" w:hAnsi="Times New Roman"/>
          <w:color w:val="828282"/>
          <w:rtl/>
        </w:rPr>
        <w:t xml:space="preserve">לֹ֤א </w:t>
      </w:r>
      <w:r>
        <w:rPr>
          <w:color w:val="FF0000"/>
          <w:vertAlign w:val="superscript"/>
          <w:rtl/>
        </w:rPr>
        <w:t>65337</w:t>
      </w:r>
      <w:r>
        <w:rPr>
          <w:rFonts w:ascii="Times New Roman" w:hAnsi="Times New Roman"/>
          <w:color w:val="828282"/>
          <w:rtl/>
        </w:rPr>
        <w:t xml:space="preserve">יְחַלֵּל֙ </w:t>
      </w:r>
      <w:r>
        <w:rPr>
          <w:color w:val="FF0000"/>
          <w:vertAlign w:val="superscript"/>
          <w:rtl/>
        </w:rPr>
        <w:t>65338</w:t>
      </w:r>
      <w:r>
        <w:rPr>
          <w:rFonts w:ascii="Times New Roman" w:hAnsi="Times New Roman"/>
          <w:color w:val="828282"/>
          <w:rtl/>
        </w:rPr>
        <w:t>אֶת־</w:t>
      </w:r>
      <w:r>
        <w:rPr>
          <w:color w:val="FF0000"/>
          <w:vertAlign w:val="superscript"/>
          <w:rtl/>
        </w:rPr>
        <w:t>65339</w:t>
      </w:r>
      <w:r>
        <w:rPr>
          <w:rFonts w:ascii="Times New Roman" w:hAnsi="Times New Roman"/>
          <w:color w:val="828282"/>
          <w:rtl/>
        </w:rPr>
        <w:t xml:space="preserve">מִקְדָּשַׁ֔י </w:t>
      </w:r>
    </w:p>
    <w:p>
      <w:pPr>
        <w:pStyle w:val="Hebrew"/>
      </w:pPr>
      <w:r>
        <w:rPr>
          <w:color w:val="828282"/>
        </w:rPr>
        <w:t xml:space="preserve">אַ֣ךְ אֶל־הַפָּרֹ֜כֶת לֹ֣א יָבֹ֗א וְאֶל־הַמִּזְבֵּ֛חַ לֹ֥א יִגַּ֖שׁ כִּֽי־מ֣וּם בֹּ֑ו וְלֹ֤א יְחַלֵּל֙ אֶת־מִקְדָּשַׁ֔י כִּ֛י אֲנִ֥י יְהוָ֖ה מְקַדְּשָֽׁם׃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383ed790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19cd0823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3bf453f6</w:t>
            </w:r>
          </w:p>
        </w:tc>
        <w:tc>
          <w:tcPr>
            <w:tcW w:type="auto" w:w="1728"/>
          </w:tcPr>
          <w:p>
            <w:r>
              <w:t>tense</w:t>
            </w:r>
          </w:p>
        </w:tc>
        <w:tc>
          <w:tcPr>
            <w:tcW w:type="auto" w:w="1728"/>
          </w:tcPr>
          <w:p>
            <w:r>
              <w:t>verb</w:t>
            </w:r>
          </w:p>
        </w:tc>
        <w:tc>
          <w:tcPr>
            <w:tcW w:type="auto" w:w="1728"/>
          </w:tcPr>
          <w:p>
            <w:r>
              <w:t xml:space="preserve">יְחַלֵּל֙ </w:t>
            </w:r>
          </w:p>
        </w:tc>
        <w:tc>
          <w:tcPr>
            <w:tcW w:type="auto" w:w="1728"/>
          </w:tcPr>
          <w:p>
            <w:r>
              <w:t>mod</w:t>
            </w:r>
          </w:p>
        </w:tc>
      </w:tr>
    </w:tbl>
    <w:p>
      <w:r>
        <w:br/>
      </w:r>
    </w:p>
    <w:p>
      <w:pPr>
        <w:pStyle w:val="Reference"/>
      </w:pPr>
      <w:hyperlink r:id="rId972">
        <w:r>
          <w:rPr/>
          <w:t>Leviticus 22:2</w:t>
        </w:r>
      </w:hyperlink>
    </w:p>
    <w:p>
      <w:pPr>
        <w:pStyle w:val="Hebrew"/>
      </w:pPr>
      <w:r>
        <w:t xml:space="preserve">דַּבֵּ֨ר אֶֽל־אַהֲרֹ֜ן וְאֶל־בָּנָ֗יו </w:t>
      </w:r>
    </w:p>
    <w:p>
      <w:pPr>
        <w:pStyle w:val="Hebrew"/>
      </w:pPr>
      <w:r>
        <w:rPr>
          <w:color w:val="FF0000"/>
          <w:vertAlign w:val="superscript"/>
          <w:rtl/>
        </w:rPr>
        <w:t>65364</w:t>
      </w:r>
      <w:r>
        <w:rPr>
          <w:rFonts w:ascii="Times New Roman" w:hAnsi="Times New Roman"/>
          <w:color w:val="828282"/>
          <w:rtl/>
        </w:rPr>
        <w:t xml:space="preserve">דַּבֵּ֨ר </w:t>
      </w:r>
      <w:r>
        <w:rPr>
          <w:color w:val="FF0000"/>
          <w:vertAlign w:val="superscript"/>
          <w:rtl/>
        </w:rPr>
        <w:t>65365</w:t>
      </w:r>
      <w:r>
        <w:rPr>
          <w:rFonts w:ascii="Times New Roman" w:hAnsi="Times New Roman"/>
          <w:color w:val="828282"/>
          <w:rtl/>
        </w:rPr>
        <w:t>אֶֽל־</w:t>
      </w:r>
      <w:r>
        <w:rPr>
          <w:color w:val="FF0000"/>
          <w:vertAlign w:val="superscript"/>
          <w:rtl/>
        </w:rPr>
        <w:t>65366</w:t>
      </w:r>
      <w:r>
        <w:rPr>
          <w:rFonts w:ascii="Times New Roman" w:hAnsi="Times New Roman"/>
          <w:color w:val="828282"/>
          <w:rtl/>
        </w:rPr>
        <w:t xml:space="preserve">אַהֲרֹ֜ן </w:t>
      </w:r>
      <w:r>
        <w:rPr>
          <w:color w:val="FF0000"/>
          <w:vertAlign w:val="superscript"/>
          <w:rtl/>
        </w:rPr>
        <w:t>65367</w:t>
      </w:r>
      <w:r>
        <w:rPr>
          <w:rFonts w:ascii="Times New Roman" w:hAnsi="Times New Roman"/>
          <w:color w:val="828282"/>
          <w:rtl/>
        </w:rPr>
        <w:t>וְ</w:t>
      </w:r>
      <w:r>
        <w:rPr>
          <w:color w:val="FF0000"/>
          <w:vertAlign w:val="superscript"/>
          <w:rtl/>
        </w:rPr>
        <w:t>65368</w:t>
      </w:r>
      <w:r>
        <w:rPr>
          <w:rFonts w:ascii="Times New Roman" w:hAnsi="Times New Roman"/>
          <w:color w:val="828282"/>
          <w:rtl/>
        </w:rPr>
        <w:t>אֶל־</w:t>
      </w:r>
      <w:r>
        <w:rPr>
          <w:color w:val="FF0000"/>
          <w:vertAlign w:val="superscript"/>
          <w:rtl/>
        </w:rPr>
        <w:t>65369</w:t>
      </w:r>
      <w:r>
        <w:rPr>
          <w:rFonts w:ascii="Times New Roman" w:hAnsi="Times New Roman"/>
          <w:color w:val="828282"/>
          <w:rtl/>
        </w:rPr>
        <w:t xml:space="preserve">בָּנָ֗יו </w:t>
      </w:r>
    </w:p>
    <w:p>
      <w:pPr>
        <w:pStyle w:val="Hebrew"/>
      </w:pPr>
      <w:r>
        <w:rPr>
          <w:color w:val="828282"/>
        </w:rPr>
        <w:t xml:space="preserve">דַּבֵּ֨ר אֶֽל־אַהֲרֹ֜ן וְאֶל־בָּנָ֗יו וְיִנָּֽזְרוּ֙ מִקָּדְשֵׁ֣י בְנֵֽי־יִשְׂרָאֵ֔ל וְלֹ֥א יְחַלְּל֖וּ אֶת־שֵׁ֣ם קָדְשִׁ֑י אֲשֶׁ֨ר הֵ֧ם מַקְדִּשִׁ֛ים לִ֖י אֲנִ֥י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d993f94d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7d07c7cc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a6ea8138</w:t>
            </w:r>
          </w:p>
        </w:tc>
        <w:tc>
          <w:tcPr>
            <w:tcW w:type="auto" w:w="1728"/>
          </w:tcPr>
          <w:p>
            <w:r>
              <w:t>tense</w:t>
            </w:r>
          </w:p>
        </w:tc>
        <w:tc>
          <w:tcPr>
            <w:tcW w:type="auto" w:w="1728"/>
          </w:tcPr>
          <w:p>
            <w:r>
              <w:t>verb</w:t>
            </w:r>
          </w:p>
        </w:tc>
        <w:tc>
          <w:tcPr>
            <w:tcW w:type="auto" w:w="1728"/>
          </w:tcPr>
          <w:p>
            <w:r>
              <w:t xml:space="preserve">דַּבֵּ֨ר </w:t>
            </w:r>
          </w:p>
        </w:tc>
        <w:tc>
          <w:tcPr>
            <w:tcW w:type="auto" w:w="1728"/>
          </w:tcPr>
          <w:p>
            <w:r>
              <w:t>impv</w:t>
            </w:r>
          </w:p>
        </w:tc>
      </w:tr>
    </w:tbl>
    <w:p>
      <w:r>
        <w:br/>
      </w:r>
    </w:p>
    <w:p>
      <w:pPr>
        <w:pStyle w:val="Reference"/>
      </w:pPr>
      <w:hyperlink r:id="rId972">
        <w:r>
          <w:rPr/>
          <w:t>Leviticus 22:2</w:t>
        </w:r>
      </w:hyperlink>
    </w:p>
    <w:p>
      <w:pPr>
        <w:pStyle w:val="Hebrew"/>
      </w:pPr>
      <w:r>
        <w:t xml:space="preserve">וְיִנָּֽזְרוּ֙ מִקָּדְשֵׁ֣י בְנֵֽי־יִשְׂרָאֵ֔ל </w:t>
      </w:r>
    </w:p>
    <w:p>
      <w:pPr>
        <w:pStyle w:val="Hebrew"/>
      </w:pPr>
      <w:r>
        <w:rPr>
          <w:color w:val="FF0000"/>
          <w:vertAlign w:val="superscript"/>
          <w:rtl/>
        </w:rPr>
        <w:t>65370</w:t>
      </w:r>
      <w:r>
        <w:rPr>
          <w:rFonts w:ascii="Times New Roman" w:hAnsi="Times New Roman"/>
          <w:color w:val="828282"/>
          <w:rtl/>
        </w:rPr>
        <w:t>וְ</w:t>
      </w:r>
      <w:r>
        <w:rPr>
          <w:color w:val="FF0000"/>
          <w:vertAlign w:val="superscript"/>
          <w:rtl/>
        </w:rPr>
        <w:t>65371</w:t>
      </w:r>
      <w:r>
        <w:rPr>
          <w:rFonts w:ascii="Times New Roman" w:hAnsi="Times New Roman"/>
          <w:color w:val="828282"/>
          <w:rtl/>
        </w:rPr>
        <w:t xml:space="preserve">יִנָּֽזְרוּ֙ </w:t>
      </w:r>
      <w:r>
        <w:rPr>
          <w:color w:val="FF0000"/>
          <w:vertAlign w:val="superscript"/>
          <w:rtl/>
        </w:rPr>
        <w:t>65372</w:t>
      </w:r>
      <w:r>
        <w:rPr>
          <w:rFonts w:ascii="Times New Roman" w:hAnsi="Times New Roman"/>
          <w:color w:val="828282"/>
          <w:rtl/>
        </w:rPr>
        <w:t>מִ</w:t>
      </w:r>
      <w:r>
        <w:rPr>
          <w:color w:val="FF0000"/>
          <w:vertAlign w:val="superscript"/>
          <w:rtl/>
        </w:rPr>
        <w:t>65373</w:t>
      </w:r>
      <w:r>
        <w:rPr>
          <w:rFonts w:ascii="Times New Roman" w:hAnsi="Times New Roman"/>
          <w:color w:val="828282"/>
          <w:rtl/>
        </w:rPr>
        <w:t xml:space="preserve">קָּדְשֵׁ֣י </w:t>
      </w:r>
      <w:r>
        <w:rPr>
          <w:color w:val="FF0000"/>
          <w:vertAlign w:val="superscript"/>
          <w:rtl/>
        </w:rPr>
        <w:t>65374</w:t>
      </w:r>
      <w:r>
        <w:rPr>
          <w:rFonts w:ascii="Times New Roman" w:hAnsi="Times New Roman"/>
          <w:color w:val="828282"/>
          <w:rtl/>
        </w:rPr>
        <w:t>בְנֵֽי־</w:t>
      </w:r>
      <w:r>
        <w:rPr>
          <w:color w:val="FF0000"/>
          <w:vertAlign w:val="superscript"/>
          <w:rtl/>
        </w:rPr>
        <w:t>65375</w:t>
      </w:r>
      <w:r>
        <w:rPr>
          <w:rFonts w:ascii="Times New Roman" w:hAnsi="Times New Roman"/>
          <w:color w:val="828282"/>
          <w:rtl/>
        </w:rPr>
        <w:t xml:space="preserve">יִשְׂרָאֵ֔ל </w:t>
      </w:r>
    </w:p>
    <w:p>
      <w:pPr>
        <w:pStyle w:val="Hebrew"/>
      </w:pPr>
      <w:r>
        <w:rPr>
          <w:color w:val="828282"/>
        </w:rPr>
        <w:t xml:space="preserve">דַּבֵּ֨ר אֶֽל־אַהֲרֹ֜ן וְאֶל־בָּנָ֗יו וְיִנָּֽזְרוּ֙ מִקָּדְשֵׁ֣י בְנֵֽי־יִשְׂרָאֵ֔ל וְלֹ֥א יְחַלְּל֖וּ אֶת־שֵׁ֣ם קָדְשִׁ֑י אֲשֶׁ֨ר הֵ֧ם מַקְדִּשִׁ֛ים לִ֖י אֲנִ֥י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da16bbd4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bff631d6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260d1687</w:t>
            </w:r>
          </w:p>
        </w:tc>
        <w:tc>
          <w:tcPr>
            <w:tcW w:type="auto" w:w="1728"/>
          </w:tcPr>
          <w:p>
            <w:r>
              <w:t>tense</w:t>
            </w:r>
          </w:p>
        </w:tc>
        <w:tc>
          <w:tcPr>
            <w:tcW w:type="auto" w:w="1728"/>
          </w:tcPr>
          <w:p>
            <w:r>
              <w:t>verb</w:t>
            </w:r>
          </w:p>
        </w:tc>
        <w:tc>
          <w:tcPr>
            <w:tcW w:type="auto" w:w="1728"/>
          </w:tcPr>
          <w:p>
            <w:r>
              <w:t xml:space="preserve">יִנָּֽזְרוּ֙ </w:t>
            </w:r>
          </w:p>
        </w:tc>
        <w:tc>
          <w:tcPr>
            <w:tcW w:type="auto" w:w="1728"/>
          </w:tcPr>
          <w:p>
            <w:r>
              <w:t>pres</w:t>
            </w:r>
          </w:p>
        </w:tc>
      </w:tr>
    </w:tbl>
    <w:p>
      <w:r>
        <w:br/>
      </w:r>
    </w:p>
    <w:p>
      <w:pPr>
        <w:pStyle w:val="Reference"/>
      </w:pPr>
      <w:hyperlink r:id="rId972">
        <w:r>
          <w:rPr/>
          <w:t>Leviticus 22:2</w:t>
        </w:r>
      </w:hyperlink>
    </w:p>
    <w:p>
      <w:pPr>
        <w:pStyle w:val="Hebrew"/>
      </w:pPr>
      <w:r>
        <w:t xml:space="preserve">וְלֹ֥א יְחַלְּל֖וּ אֶת־שֵׁ֣ם קָדְשִׁ֑י </w:t>
      </w:r>
    </w:p>
    <w:p>
      <w:pPr>
        <w:pStyle w:val="Hebrew"/>
      </w:pPr>
      <w:r>
        <w:rPr>
          <w:color w:val="FF0000"/>
          <w:vertAlign w:val="superscript"/>
          <w:rtl/>
        </w:rPr>
        <w:t>65376</w:t>
      </w:r>
      <w:r>
        <w:rPr>
          <w:rFonts w:ascii="Times New Roman" w:hAnsi="Times New Roman"/>
          <w:color w:val="828282"/>
          <w:rtl/>
        </w:rPr>
        <w:t>וְ</w:t>
      </w:r>
      <w:r>
        <w:rPr>
          <w:color w:val="FF0000"/>
          <w:vertAlign w:val="superscript"/>
          <w:rtl/>
        </w:rPr>
        <w:t>65377</w:t>
      </w:r>
      <w:r>
        <w:rPr>
          <w:rFonts w:ascii="Times New Roman" w:hAnsi="Times New Roman"/>
          <w:color w:val="828282"/>
          <w:rtl/>
        </w:rPr>
        <w:t xml:space="preserve">לֹ֥א </w:t>
      </w:r>
      <w:r>
        <w:rPr>
          <w:color w:val="FF0000"/>
          <w:vertAlign w:val="superscript"/>
          <w:rtl/>
        </w:rPr>
        <w:t>65378</w:t>
      </w:r>
      <w:r>
        <w:rPr>
          <w:rFonts w:ascii="Times New Roman" w:hAnsi="Times New Roman"/>
          <w:color w:val="828282"/>
          <w:rtl/>
        </w:rPr>
        <w:t xml:space="preserve">יְחַלְּל֖וּ </w:t>
      </w:r>
      <w:r>
        <w:rPr>
          <w:color w:val="FF0000"/>
          <w:vertAlign w:val="superscript"/>
          <w:rtl/>
        </w:rPr>
        <w:t>65379</w:t>
      </w:r>
      <w:r>
        <w:rPr>
          <w:rFonts w:ascii="Times New Roman" w:hAnsi="Times New Roman"/>
          <w:color w:val="828282"/>
          <w:rtl/>
        </w:rPr>
        <w:t>אֶת־</w:t>
      </w:r>
      <w:r>
        <w:rPr>
          <w:color w:val="FF0000"/>
          <w:vertAlign w:val="superscript"/>
          <w:rtl/>
        </w:rPr>
        <w:t>65380</w:t>
      </w:r>
      <w:r>
        <w:rPr>
          <w:rFonts w:ascii="Times New Roman" w:hAnsi="Times New Roman"/>
          <w:color w:val="828282"/>
          <w:rtl/>
        </w:rPr>
        <w:t xml:space="preserve">שֵׁ֣ם </w:t>
      </w:r>
      <w:r>
        <w:rPr>
          <w:color w:val="FF0000"/>
          <w:vertAlign w:val="superscript"/>
          <w:rtl/>
        </w:rPr>
        <w:t>65381</w:t>
      </w:r>
      <w:r>
        <w:rPr>
          <w:rFonts w:ascii="Times New Roman" w:hAnsi="Times New Roman"/>
          <w:color w:val="828282"/>
          <w:rtl/>
        </w:rPr>
        <w:t xml:space="preserve">קָדְשִׁ֑י </w:t>
      </w:r>
    </w:p>
    <w:p>
      <w:pPr>
        <w:pStyle w:val="Hebrew"/>
      </w:pPr>
      <w:r>
        <w:rPr>
          <w:color w:val="828282"/>
        </w:rPr>
        <w:t xml:space="preserve">דַּבֵּ֨ר אֶֽל־אַהֲרֹ֜ן וְאֶל־בָּנָ֗יו וְיִנָּֽזְרוּ֙ מִקָּדְשֵׁ֣י בְנֵֽי־יִשְׂרָאֵ֔ל וְלֹ֥א יְחַלְּל֖וּ אֶת־שֵׁ֣ם קָדְשִׁ֑י אֲשֶׁ֨ר הֵ֧ם מַקְדִּשִׁ֛ים לִ֖י אֲנִ֥י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ae2b588f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742ec102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a031fba8</w:t>
            </w:r>
          </w:p>
        </w:tc>
        <w:tc>
          <w:tcPr>
            <w:tcW w:type="auto" w:w="1728"/>
          </w:tcPr>
          <w:p>
            <w:r>
              <w:t>tense</w:t>
            </w:r>
          </w:p>
        </w:tc>
        <w:tc>
          <w:tcPr>
            <w:tcW w:type="auto" w:w="1728"/>
          </w:tcPr>
          <w:p>
            <w:r>
              <w:t>verb</w:t>
            </w:r>
          </w:p>
        </w:tc>
        <w:tc>
          <w:tcPr>
            <w:tcW w:type="auto" w:w="1728"/>
          </w:tcPr>
          <w:p>
            <w:r>
              <w:t xml:space="preserve">יְחַלְּל֖וּ </w:t>
            </w:r>
          </w:p>
        </w:tc>
        <w:tc>
          <w:tcPr>
            <w:tcW w:type="auto" w:w="1728"/>
          </w:tcPr>
          <w:p>
            <w:r>
              <w:t>pres</w:t>
            </w:r>
          </w:p>
        </w:tc>
      </w:tr>
    </w:tbl>
    <w:p>
      <w:r>
        <w:br/>
      </w:r>
    </w:p>
    <w:p>
      <w:pPr>
        <w:pStyle w:val="Reference"/>
      </w:pPr>
      <w:hyperlink r:id="rId973">
        <w:r>
          <w:rPr/>
          <w:t>Leviticus 22:3</w:t>
        </w:r>
      </w:hyperlink>
    </w:p>
    <w:p>
      <w:pPr>
        <w:pStyle w:val="Hebrew"/>
      </w:pPr>
      <w:r>
        <w:t xml:space="preserve">אֱמֹ֣ר אֲלֵהֶ֗ם </w:t>
      </w:r>
    </w:p>
    <w:p>
      <w:pPr>
        <w:pStyle w:val="Hebrew"/>
      </w:pPr>
      <w:r>
        <w:rPr>
          <w:color w:val="FF0000"/>
          <w:vertAlign w:val="superscript"/>
          <w:rtl/>
        </w:rPr>
        <w:t>65388</w:t>
      </w:r>
      <w:r>
        <w:rPr>
          <w:rFonts w:ascii="Times New Roman" w:hAnsi="Times New Roman"/>
          <w:color w:val="828282"/>
          <w:rtl/>
        </w:rPr>
        <w:t xml:space="preserve">אֱמֹ֣ר </w:t>
      </w:r>
      <w:r>
        <w:rPr>
          <w:color w:val="FF0000"/>
          <w:vertAlign w:val="superscript"/>
          <w:rtl/>
        </w:rPr>
        <w:t>65389</w:t>
      </w:r>
      <w:r>
        <w:rPr>
          <w:rFonts w:ascii="Times New Roman" w:hAnsi="Times New Roman"/>
          <w:color w:val="828282"/>
          <w:rtl/>
        </w:rPr>
        <w:t xml:space="preserve">אֲלֵהֶ֗ם </w:t>
      </w:r>
    </w:p>
    <w:p>
      <w:pPr>
        <w:pStyle w:val="Hebrew"/>
      </w:pPr>
      <w:r>
        <w:rPr>
          <w:color w:val="828282"/>
        </w:rPr>
        <w:t xml:space="preserve">אֱמֹ֣ר אֲלֵהֶ֗ם לְדֹרֹ֨תֵיכֶ֜ם כָּל־אִ֣ישׁ׀ אֲשֶׁר־יִקְרַ֣ב מִכָּל־זַרְעֲכֶ֗ם אֶל־הַקֳּדָשִׁים֙ אֲשֶׁ֨ר יַקְדִּ֤ישׁוּ בְנֵֽי־יִשְׂרָאֵל֙ לַֽיהוָ֔ה וְטֻמְאָתֹ֖ו עָלָ֑יו וְנִכְרְתָ֞ה הַנֶּ֧פֶשׁ הַהִ֛וא מִלְּפָנַ֖י אֲנִ֥י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0f827ef8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2853262c</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865bfa62</w:t>
            </w:r>
          </w:p>
        </w:tc>
        <w:tc>
          <w:tcPr>
            <w:tcW w:type="auto" w:w="1728"/>
          </w:tcPr>
          <w:p>
            <w:r>
              <w:t>tense</w:t>
            </w:r>
          </w:p>
        </w:tc>
        <w:tc>
          <w:tcPr>
            <w:tcW w:type="auto" w:w="1728"/>
          </w:tcPr>
          <w:p>
            <w:r>
              <w:t>verb</w:t>
            </w:r>
          </w:p>
        </w:tc>
        <w:tc>
          <w:tcPr>
            <w:tcW w:type="auto" w:w="1728"/>
          </w:tcPr>
          <w:p>
            <w:r>
              <w:t xml:space="preserve">אֱמֹ֣ר </w:t>
            </w:r>
          </w:p>
        </w:tc>
        <w:tc>
          <w:tcPr>
            <w:tcW w:type="auto" w:w="1728"/>
          </w:tcPr>
          <w:p>
            <w:r>
              <w:t>impv</w:t>
            </w:r>
          </w:p>
        </w:tc>
      </w:tr>
    </w:tbl>
    <w:p>
      <w:r>
        <w:br/>
      </w:r>
    </w:p>
    <w:p>
      <w:pPr>
        <w:pStyle w:val="Reference"/>
      </w:pPr>
      <w:hyperlink r:id="rId973">
        <w:r>
          <w:rPr/>
          <w:t>Leviticus 22:3</w:t>
        </w:r>
      </w:hyperlink>
    </w:p>
    <w:p>
      <w:pPr>
        <w:pStyle w:val="Hebrew"/>
      </w:pPr>
      <w:r>
        <w:t xml:space="preserve">וְנִכְרְתָ֞ה הַנֶּ֧פֶשׁ הַהִ֛וא מִלְּפָנַ֖י </w:t>
      </w:r>
    </w:p>
    <w:p>
      <w:pPr>
        <w:pStyle w:val="Hebrew"/>
      </w:pPr>
      <w:r>
        <w:rPr>
          <w:color w:val="FF0000"/>
          <w:vertAlign w:val="superscript"/>
          <w:rtl/>
        </w:rPr>
        <w:t>65411</w:t>
      </w:r>
      <w:r>
        <w:rPr>
          <w:rFonts w:ascii="Times New Roman" w:hAnsi="Times New Roman"/>
          <w:color w:val="828282"/>
          <w:rtl/>
        </w:rPr>
        <w:t>וְ</w:t>
      </w:r>
      <w:r>
        <w:rPr>
          <w:color w:val="FF0000"/>
          <w:vertAlign w:val="superscript"/>
          <w:rtl/>
        </w:rPr>
        <w:t>65412</w:t>
      </w:r>
      <w:r>
        <w:rPr>
          <w:rFonts w:ascii="Times New Roman" w:hAnsi="Times New Roman"/>
          <w:color w:val="828282"/>
          <w:rtl/>
        </w:rPr>
        <w:t xml:space="preserve">נִכְרְתָ֞ה </w:t>
      </w:r>
      <w:r>
        <w:rPr>
          <w:color w:val="FF0000"/>
          <w:vertAlign w:val="superscript"/>
          <w:rtl/>
        </w:rPr>
        <w:t>65413</w:t>
      </w:r>
      <w:r>
        <w:rPr>
          <w:rFonts w:ascii="Times New Roman" w:hAnsi="Times New Roman"/>
          <w:color w:val="828282"/>
          <w:rtl/>
        </w:rPr>
        <w:t>הַ</w:t>
      </w:r>
      <w:r>
        <w:rPr>
          <w:color w:val="FF0000"/>
          <w:vertAlign w:val="superscript"/>
          <w:rtl/>
        </w:rPr>
        <w:t>65414</w:t>
      </w:r>
      <w:r>
        <w:rPr>
          <w:rFonts w:ascii="Times New Roman" w:hAnsi="Times New Roman"/>
          <w:color w:val="828282"/>
          <w:rtl/>
        </w:rPr>
        <w:t xml:space="preserve">נֶּ֧פֶשׁ </w:t>
      </w:r>
      <w:r>
        <w:rPr>
          <w:color w:val="FF0000"/>
          <w:vertAlign w:val="superscript"/>
          <w:rtl/>
        </w:rPr>
        <w:t>65415</w:t>
      </w:r>
      <w:r>
        <w:rPr>
          <w:rFonts w:ascii="Times New Roman" w:hAnsi="Times New Roman"/>
          <w:color w:val="828282"/>
          <w:rtl/>
        </w:rPr>
        <w:t>הַ</w:t>
      </w:r>
      <w:r>
        <w:rPr>
          <w:color w:val="FF0000"/>
          <w:vertAlign w:val="superscript"/>
          <w:rtl/>
        </w:rPr>
        <w:t>65416</w:t>
      </w:r>
      <w:r>
        <w:rPr>
          <w:rFonts w:ascii="Times New Roman" w:hAnsi="Times New Roman"/>
          <w:color w:val="828282"/>
          <w:rtl/>
        </w:rPr>
        <w:t xml:space="preserve">הִ֛וא </w:t>
      </w:r>
      <w:r>
        <w:rPr>
          <w:color w:val="FF0000"/>
          <w:vertAlign w:val="superscript"/>
          <w:rtl/>
        </w:rPr>
        <w:t>65417</w:t>
      </w:r>
      <w:r>
        <w:rPr>
          <w:rFonts w:ascii="Times New Roman" w:hAnsi="Times New Roman"/>
          <w:color w:val="828282"/>
          <w:rtl/>
        </w:rPr>
        <w:t>מִ</w:t>
      </w:r>
      <w:r>
        <w:rPr>
          <w:color w:val="FF0000"/>
          <w:vertAlign w:val="superscript"/>
          <w:rtl/>
        </w:rPr>
        <w:t>65418</w:t>
      </w:r>
      <w:r>
        <w:rPr>
          <w:rFonts w:ascii="Times New Roman" w:hAnsi="Times New Roman"/>
          <w:color w:val="828282"/>
          <w:rtl/>
        </w:rPr>
        <w:t>לְּ</w:t>
      </w:r>
      <w:r>
        <w:rPr>
          <w:color w:val="FF0000"/>
          <w:vertAlign w:val="superscript"/>
          <w:rtl/>
        </w:rPr>
        <w:t>65419</w:t>
      </w:r>
      <w:r>
        <w:rPr>
          <w:rFonts w:ascii="Times New Roman" w:hAnsi="Times New Roman"/>
          <w:color w:val="828282"/>
          <w:rtl/>
        </w:rPr>
        <w:t xml:space="preserve">פָנַ֖י </w:t>
      </w:r>
    </w:p>
    <w:p>
      <w:pPr>
        <w:pStyle w:val="Hebrew"/>
      </w:pPr>
      <w:r>
        <w:rPr>
          <w:color w:val="828282"/>
        </w:rPr>
        <w:t xml:space="preserve">אֱמֹ֣ר אֲלֵהֶ֗ם לְדֹרֹ֨תֵיכֶ֜ם כָּל־אִ֣ישׁ׀ אֲשֶׁר־יִקְרַ֣ב מִכָּל־זַרְעֲכֶ֗ם אֶל־הַקֳּדָשִׁים֙ אֲשֶׁ֨ר יַקְדִּ֤ישׁוּ בְנֵֽי־יִשְׂרָאֵל֙ לַֽיהוָ֔ה וְטֻמְאָתֹ֖ו עָלָ֑יו וְנִכְרְתָ֞ה הַנֶּ֧פֶשׁ הַהִ֛וא מִלְּפָנַ֖י אֲנִ֥י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019d684b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01c0db7d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54896b15</w:t>
            </w:r>
          </w:p>
        </w:tc>
        <w:tc>
          <w:tcPr>
            <w:tcW w:type="auto" w:w="1728"/>
          </w:tcPr>
          <w:p>
            <w:r>
              <w:t>tense</w:t>
            </w:r>
          </w:p>
        </w:tc>
        <w:tc>
          <w:tcPr>
            <w:tcW w:type="auto" w:w="1728"/>
          </w:tcPr>
          <w:p>
            <w:r>
              <w:t>verb</w:t>
            </w:r>
          </w:p>
        </w:tc>
        <w:tc>
          <w:tcPr>
            <w:tcW w:type="auto" w:w="1728"/>
          </w:tcPr>
          <w:p>
            <w:r>
              <w:t xml:space="preserve">נִכְרְתָ֞ה </w:t>
            </w:r>
          </w:p>
        </w:tc>
        <w:tc>
          <w:tcPr>
            <w:tcW w:type="auto" w:w="1728"/>
          </w:tcPr>
          <w:p>
            <w:r>
              <w:t>mod</w:t>
            </w:r>
          </w:p>
        </w:tc>
      </w:tr>
    </w:tbl>
    <w:p>
      <w:r>
        <w:br/>
      </w:r>
    </w:p>
    <w:p>
      <w:pPr>
        <w:pStyle w:val="Reference"/>
      </w:pPr>
      <w:hyperlink r:id="rId974">
        <w:r>
          <w:rPr/>
          <w:t>Leviticus 22:4</w:t>
        </w:r>
      </w:hyperlink>
    </w:p>
    <w:p>
      <w:pPr>
        <w:pStyle w:val="Hebrew"/>
      </w:pPr>
      <w:r>
        <w:t xml:space="preserve">אִ֣ישׁ אִ֞ישׁ מִזֶּ֣רַע אַהֲרֹ֗ן בַּקֳּדָשִׁים֙ לֹ֣א יֹאכַ֔ל </w:t>
      </w:r>
    </w:p>
    <w:p>
      <w:pPr>
        <w:pStyle w:val="Hebrew"/>
      </w:pPr>
      <w:r>
        <w:rPr>
          <w:color w:val="FF0000"/>
          <w:vertAlign w:val="superscript"/>
          <w:rtl/>
        </w:rPr>
        <w:t>65422</w:t>
      </w:r>
      <w:r>
        <w:rPr>
          <w:rFonts w:ascii="Times New Roman" w:hAnsi="Times New Roman"/>
          <w:color w:val="828282"/>
          <w:rtl/>
        </w:rPr>
        <w:t xml:space="preserve">אִ֣ישׁ </w:t>
      </w:r>
      <w:r>
        <w:rPr>
          <w:color w:val="FF0000"/>
          <w:vertAlign w:val="superscript"/>
          <w:rtl/>
        </w:rPr>
        <w:t>65423</w:t>
      </w:r>
      <w:r>
        <w:rPr>
          <w:rFonts w:ascii="Times New Roman" w:hAnsi="Times New Roman"/>
          <w:color w:val="828282"/>
          <w:rtl/>
        </w:rPr>
        <w:t xml:space="preserve">אִ֞ישׁ </w:t>
      </w:r>
      <w:r>
        <w:rPr>
          <w:color w:val="FF0000"/>
          <w:vertAlign w:val="superscript"/>
          <w:rtl/>
        </w:rPr>
        <w:t>65424</w:t>
      </w:r>
      <w:r>
        <w:rPr>
          <w:rFonts w:ascii="Times New Roman" w:hAnsi="Times New Roman"/>
          <w:color w:val="828282"/>
          <w:rtl/>
        </w:rPr>
        <w:t>מִ</w:t>
      </w:r>
      <w:r>
        <w:rPr>
          <w:color w:val="FF0000"/>
          <w:vertAlign w:val="superscript"/>
          <w:rtl/>
        </w:rPr>
        <w:t>65425</w:t>
      </w:r>
      <w:r>
        <w:rPr>
          <w:rFonts w:ascii="Times New Roman" w:hAnsi="Times New Roman"/>
          <w:color w:val="828282"/>
          <w:rtl/>
        </w:rPr>
        <w:t xml:space="preserve">זֶּ֣רַע </w:t>
      </w:r>
      <w:r>
        <w:rPr>
          <w:color w:val="FF0000"/>
          <w:vertAlign w:val="superscript"/>
          <w:rtl/>
        </w:rPr>
        <w:t>65426</w:t>
      </w:r>
      <w:r>
        <w:rPr>
          <w:rFonts w:ascii="Times New Roman" w:hAnsi="Times New Roman"/>
          <w:color w:val="828282"/>
          <w:rtl/>
        </w:rPr>
        <w:t xml:space="preserve">אַהֲרֹ֗ן </w:t>
      </w:r>
      <w:r>
        <w:rPr>
          <w:color w:val="FF0000"/>
          <w:vertAlign w:val="superscript"/>
          <w:rtl/>
        </w:rPr>
        <w:t>65432</w:t>
      </w:r>
      <w:r>
        <w:rPr>
          <w:rFonts w:ascii="Times New Roman" w:hAnsi="Times New Roman"/>
          <w:color w:val="828282"/>
          <w:rtl/>
        </w:rPr>
        <w:t>בַּ</w:t>
      </w:r>
      <w:r>
        <w:rPr>
          <w:color w:val="FF0000"/>
          <w:vertAlign w:val="superscript"/>
          <w:rtl/>
        </w:rPr>
        <w:t>65433</w:t>
      </w:r>
      <w:r>
        <w:rPr>
          <w:rFonts w:ascii="Times New Roman" w:hAnsi="Times New Roman"/>
          <w:color w:val="828282"/>
          <w:rtl/>
        </w:rPr>
      </w:r>
      <w:r>
        <w:rPr>
          <w:color w:val="FF0000"/>
          <w:vertAlign w:val="superscript"/>
          <w:rtl/>
        </w:rPr>
        <w:t>65434</w:t>
      </w:r>
      <w:r>
        <w:rPr>
          <w:rFonts w:ascii="Times New Roman" w:hAnsi="Times New Roman"/>
          <w:color w:val="828282"/>
          <w:rtl/>
        </w:rPr>
        <w:t xml:space="preserve">קֳּדָשִׁים֙ </w:t>
      </w:r>
      <w:r>
        <w:rPr>
          <w:color w:val="FF0000"/>
          <w:vertAlign w:val="superscript"/>
          <w:rtl/>
        </w:rPr>
        <w:t>65435</w:t>
      </w:r>
      <w:r>
        <w:rPr>
          <w:rFonts w:ascii="Times New Roman" w:hAnsi="Times New Roman"/>
          <w:color w:val="828282"/>
          <w:rtl/>
        </w:rPr>
        <w:t xml:space="preserve">לֹ֣א </w:t>
      </w:r>
      <w:r>
        <w:rPr>
          <w:color w:val="FF0000"/>
          <w:vertAlign w:val="superscript"/>
          <w:rtl/>
        </w:rPr>
        <w:t>65436</w:t>
      </w:r>
      <w:r>
        <w:rPr>
          <w:rFonts w:ascii="Times New Roman" w:hAnsi="Times New Roman"/>
          <w:color w:val="828282"/>
          <w:rtl/>
        </w:rPr>
        <w:t xml:space="preserve">יֹאכַ֔ל </w:t>
      </w:r>
    </w:p>
    <w:p>
      <w:pPr>
        <w:pStyle w:val="Hebrew"/>
      </w:pPr>
      <w:r>
        <w:rPr>
          <w:color w:val="828282"/>
        </w:rPr>
        <w:t xml:space="preserve">אִ֣ישׁ אִ֞ישׁ מִזֶּ֣רַע אַהֲרֹ֗ן וְה֤וּא צָר֨וּעַ֙ אֹ֣ו זָ֔ב בַּקֳּדָשִׁים֙ לֹ֣א יֹאכַ֔ל עַ֖ד אֲשֶׁ֣ר יִטְהָ֑ר וְהַנֹּגֵ֨עַ֙ בְּכָל־טְמֵא־נֶ֔פֶשׁ אֹ֣ו אִ֔ישׁ אֲשֶׁר־תֵּצֵ֥א מִמֶּ֖נּוּ שִׁכְבַת־זָֽרַע׃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dc7c7db7</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193ee7c2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21092ddf</w:t>
            </w:r>
          </w:p>
        </w:tc>
        <w:tc>
          <w:tcPr>
            <w:tcW w:type="auto" w:w="1728"/>
          </w:tcPr>
          <w:p>
            <w:r>
              <w:t>tense</w:t>
            </w:r>
          </w:p>
        </w:tc>
        <w:tc>
          <w:tcPr>
            <w:tcW w:type="auto" w:w="1728"/>
          </w:tcPr>
          <w:p>
            <w:r>
              <w:t>verb</w:t>
            </w:r>
          </w:p>
        </w:tc>
        <w:tc>
          <w:tcPr>
            <w:tcW w:type="auto" w:w="1728"/>
          </w:tcPr>
          <w:p>
            <w:r>
              <w:t xml:space="preserve">יֹאכַ֔ל </w:t>
            </w:r>
          </w:p>
        </w:tc>
        <w:tc>
          <w:tcPr>
            <w:tcW w:type="auto" w:w="1728"/>
          </w:tcPr>
          <w:p>
            <w:r>
              <w:t>mod</w:t>
            </w:r>
          </w:p>
        </w:tc>
      </w:tr>
    </w:tbl>
    <w:p>
      <w:r>
        <w:br/>
      </w:r>
    </w:p>
    <w:p>
      <w:pPr>
        <w:pStyle w:val="Reference"/>
      </w:pPr>
      <w:hyperlink r:id="rId975">
        <w:r>
          <w:rPr/>
          <w:t>Leviticus 22:7</w:t>
        </w:r>
      </w:hyperlink>
    </w:p>
    <w:p>
      <w:pPr>
        <w:pStyle w:val="Hebrew"/>
      </w:pPr>
      <w:r>
        <w:t xml:space="preserve">וּבָ֥א הַשֶּׁ֖מֶשׁ </w:t>
      </w:r>
    </w:p>
    <w:p>
      <w:pPr>
        <w:pStyle w:val="Hebrew"/>
      </w:pPr>
      <w:r>
        <w:rPr>
          <w:color w:val="FF0000"/>
          <w:vertAlign w:val="superscript"/>
          <w:rtl/>
        </w:rPr>
        <w:t>65495</w:t>
      </w:r>
      <w:r>
        <w:rPr>
          <w:rFonts w:ascii="Times New Roman" w:hAnsi="Times New Roman"/>
          <w:color w:val="828282"/>
          <w:rtl/>
        </w:rPr>
        <w:t>וּ</w:t>
      </w:r>
      <w:r>
        <w:rPr>
          <w:color w:val="FF0000"/>
          <w:vertAlign w:val="superscript"/>
          <w:rtl/>
        </w:rPr>
        <w:t>65496</w:t>
      </w:r>
      <w:r>
        <w:rPr>
          <w:rFonts w:ascii="Times New Roman" w:hAnsi="Times New Roman"/>
          <w:color w:val="828282"/>
          <w:rtl/>
        </w:rPr>
        <w:t xml:space="preserve">בָ֥א </w:t>
      </w:r>
      <w:r>
        <w:rPr>
          <w:color w:val="FF0000"/>
          <w:vertAlign w:val="superscript"/>
          <w:rtl/>
        </w:rPr>
        <w:t>65497</w:t>
      </w:r>
      <w:r>
        <w:rPr>
          <w:rFonts w:ascii="Times New Roman" w:hAnsi="Times New Roman"/>
          <w:color w:val="828282"/>
          <w:rtl/>
        </w:rPr>
        <w:t>הַ</w:t>
      </w:r>
      <w:r>
        <w:rPr>
          <w:color w:val="FF0000"/>
          <w:vertAlign w:val="superscript"/>
          <w:rtl/>
        </w:rPr>
        <w:t>65498</w:t>
      </w:r>
      <w:r>
        <w:rPr>
          <w:rFonts w:ascii="Times New Roman" w:hAnsi="Times New Roman"/>
          <w:color w:val="828282"/>
          <w:rtl/>
        </w:rPr>
        <w:t xml:space="preserve">שֶּׁ֖מֶשׁ </w:t>
      </w:r>
    </w:p>
    <w:p>
      <w:pPr>
        <w:pStyle w:val="Hebrew"/>
      </w:pPr>
      <w:r>
        <w:rPr>
          <w:color w:val="828282"/>
        </w:rPr>
        <w:t xml:space="preserve">וּבָ֥א הַשֶּׁ֖מֶשׁ וְטָהֵ֑ר וְאַחַר֙ יֹאכַ֣ל מִן־הַקֳּדָשִׁ֔ים כִּ֥י לַחְמֹ֖ו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e4dcedec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311e1a19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e9e8f432</w:t>
            </w:r>
          </w:p>
        </w:tc>
        <w:tc>
          <w:tcPr>
            <w:tcW w:type="auto" w:w="1728"/>
          </w:tcPr>
          <w:p>
            <w:r>
              <w:t>tense</w:t>
            </w:r>
          </w:p>
        </w:tc>
        <w:tc>
          <w:tcPr>
            <w:tcW w:type="auto" w:w="1728"/>
          </w:tcPr>
          <w:p>
            <w:r>
              <w:t>verb</w:t>
            </w:r>
          </w:p>
        </w:tc>
        <w:tc>
          <w:tcPr>
            <w:tcW w:type="auto" w:w="1728"/>
          </w:tcPr>
          <w:p>
            <w:r>
              <w:t xml:space="preserve">בָ֥א </w:t>
            </w:r>
          </w:p>
        </w:tc>
        <w:tc>
          <w:tcPr>
            <w:tcW w:type="auto" w:w="1728"/>
          </w:tcPr>
          <w:p>
            <w:r>
              <w:t>pres</w:t>
            </w:r>
          </w:p>
        </w:tc>
      </w:tr>
    </w:tbl>
    <w:p>
      <w:r>
        <w:br/>
      </w:r>
    </w:p>
    <w:p>
      <w:pPr>
        <w:pStyle w:val="Reference"/>
      </w:pPr>
      <w:hyperlink r:id="rId975">
        <w:r>
          <w:rPr/>
          <w:t>Leviticus 22:7</w:t>
        </w:r>
      </w:hyperlink>
    </w:p>
    <w:p>
      <w:pPr>
        <w:pStyle w:val="Hebrew"/>
      </w:pPr>
      <w:r>
        <w:t xml:space="preserve">וְטָהֵ֑ר </w:t>
      </w:r>
    </w:p>
    <w:p>
      <w:pPr>
        <w:pStyle w:val="Hebrew"/>
      </w:pPr>
      <w:r>
        <w:rPr>
          <w:color w:val="FF0000"/>
          <w:vertAlign w:val="superscript"/>
          <w:rtl/>
        </w:rPr>
        <w:t>65499</w:t>
      </w:r>
      <w:r>
        <w:rPr>
          <w:rFonts w:ascii="Times New Roman" w:hAnsi="Times New Roman"/>
          <w:color w:val="828282"/>
          <w:rtl/>
        </w:rPr>
        <w:t>וְ</w:t>
      </w:r>
      <w:r>
        <w:rPr>
          <w:color w:val="FF0000"/>
          <w:vertAlign w:val="superscript"/>
          <w:rtl/>
        </w:rPr>
        <w:t>65500</w:t>
      </w:r>
      <w:r>
        <w:rPr>
          <w:rFonts w:ascii="Times New Roman" w:hAnsi="Times New Roman"/>
          <w:color w:val="828282"/>
          <w:rtl/>
        </w:rPr>
        <w:t xml:space="preserve">טָהֵ֑ר </w:t>
      </w:r>
    </w:p>
    <w:p>
      <w:pPr>
        <w:pStyle w:val="Hebrew"/>
      </w:pPr>
      <w:r>
        <w:rPr>
          <w:color w:val="828282"/>
        </w:rPr>
        <w:t xml:space="preserve">וּבָ֥א הַשֶּׁ֖מֶשׁ וְטָהֵ֑ר וְאַחַר֙ יֹאכַ֣ל מִן־הַקֳּדָשִׁ֔ים כִּ֥י לַחְמֹ֖ו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016d3530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cd81a3dd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bde53872</w:t>
            </w:r>
          </w:p>
        </w:tc>
        <w:tc>
          <w:tcPr>
            <w:tcW w:type="auto" w:w="1728"/>
          </w:tcPr>
          <w:p>
            <w:r>
              <w:t>tense</w:t>
            </w:r>
          </w:p>
        </w:tc>
        <w:tc>
          <w:tcPr>
            <w:tcW w:type="auto" w:w="1728"/>
          </w:tcPr>
          <w:p>
            <w:r>
              <w:t>verb</w:t>
            </w:r>
          </w:p>
        </w:tc>
        <w:tc>
          <w:tcPr>
            <w:tcW w:type="auto" w:w="1728"/>
          </w:tcPr>
          <w:p>
            <w:r>
              <w:t xml:space="preserve">טָהֵ֑ר </w:t>
            </w:r>
          </w:p>
        </w:tc>
        <w:tc>
          <w:tcPr>
            <w:tcW w:type="auto" w:w="1728"/>
          </w:tcPr>
          <w:p>
            <w:r>
              <w:t>mod</w:t>
            </w:r>
          </w:p>
        </w:tc>
      </w:tr>
    </w:tbl>
    <w:p>
      <w:r>
        <w:br/>
      </w:r>
    </w:p>
    <w:p>
      <w:pPr>
        <w:pStyle w:val="Reference"/>
      </w:pPr>
      <w:hyperlink r:id="rId976">
        <w:r>
          <w:rPr/>
          <w:t>Leviticus 22:10</w:t>
        </w:r>
      </w:hyperlink>
    </w:p>
    <w:p>
      <w:pPr>
        <w:pStyle w:val="Hebrew"/>
      </w:pPr>
      <w:r>
        <w:t xml:space="preserve">תֹּושַׁ֥ב כֹּהֵ֛ן וְשָׂכִ֖יר לֹא־יֹ֥אכַל קֹֽדֶשׁ׃ </w:t>
      </w:r>
    </w:p>
    <w:p>
      <w:pPr>
        <w:pStyle w:val="Hebrew"/>
      </w:pPr>
      <w:r>
        <w:rPr>
          <w:color w:val="FF0000"/>
          <w:vertAlign w:val="superscript"/>
          <w:rtl/>
        </w:rPr>
        <w:t>65543</w:t>
      </w:r>
      <w:r>
        <w:rPr>
          <w:rFonts w:ascii="Times New Roman" w:hAnsi="Times New Roman"/>
          <w:color w:val="828282"/>
          <w:rtl/>
        </w:rPr>
        <w:t xml:space="preserve">תֹּושַׁ֥ב </w:t>
      </w:r>
      <w:r>
        <w:rPr>
          <w:color w:val="FF0000"/>
          <w:vertAlign w:val="superscript"/>
          <w:rtl/>
        </w:rPr>
        <w:t>65544</w:t>
      </w:r>
      <w:r>
        <w:rPr>
          <w:rFonts w:ascii="Times New Roman" w:hAnsi="Times New Roman"/>
          <w:color w:val="828282"/>
          <w:rtl/>
        </w:rPr>
        <w:t xml:space="preserve">כֹּהֵ֛ן </w:t>
      </w:r>
      <w:r>
        <w:rPr>
          <w:color w:val="FF0000"/>
          <w:vertAlign w:val="superscript"/>
          <w:rtl/>
        </w:rPr>
        <w:t>65545</w:t>
      </w:r>
      <w:r>
        <w:rPr>
          <w:rFonts w:ascii="Times New Roman" w:hAnsi="Times New Roman"/>
          <w:color w:val="828282"/>
          <w:rtl/>
        </w:rPr>
        <w:t>וְ</w:t>
      </w:r>
      <w:r>
        <w:rPr>
          <w:color w:val="FF0000"/>
          <w:vertAlign w:val="superscript"/>
          <w:rtl/>
        </w:rPr>
        <w:t>65546</w:t>
      </w:r>
      <w:r>
        <w:rPr>
          <w:rFonts w:ascii="Times New Roman" w:hAnsi="Times New Roman"/>
          <w:color w:val="828282"/>
          <w:rtl/>
        </w:rPr>
        <w:t xml:space="preserve">שָׂכִ֖יר </w:t>
      </w:r>
      <w:r>
        <w:rPr>
          <w:color w:val="FF0000"/>
          <w:vertAlign w:val="superscript"/>
          <w:rtl/>
        </w:rPr>
        <w:t>65547</w:t>
      </w:r>
      <w:r>
        <w:rPr>
          <w:rFonts w:ascii="Times New Roman" w:hAnsi="Times New Roman"/>
          <w:color w:val="828282"/>
          <w:rtl/>
        </w:rPr>
        <w:t>לֹא־</w:t>
      </w:r>
      <w:r>
        <w:rPr>
          <w:color w:val="FF0000"/>
          <w:vertAlign w:val="superscript"/>
          <w:rtl/>
        </w:rPr>
        <w:t>65548</w:t>
      </w:r>
      <w:r>
        <w:rPr>
          <w:rFonts w:ascii="Times New Roman" w:hAnsi="Times New Roman"/>
          <w:color w:val="828282"/>
          <w:rtl/>
        </w:rPr>
        <w:t xml:space="preserve">יֹ֥אכַל </w:t>
      </w:r>
      <w:r>
        <w:rPr>
          <w:color w:val="FF0000"/>
          <w:vertAlign w:val="superscript"/>
          <w:rtl/>
        </w:rPr>
        <w:t>65549</w:t>
      </w:r>
      <w:r>
        <w:rPr>
          <w:rFonts w:ascii="Times New Roman" w:hAnsi="Times New Roman"/>
          <w:color w:val="828282"/>
          <w:rtl/>
        </w:rPr>
        <w:t xml:space="preserve">קֹֽדֶשׁ׃ </w:t>
      </w:r>
    </w:p>
    <w:p>
      <w:pPr>
        <w:pStyle w:val="Hebrew"/>
      </w:pPr>
      <w:r>
        <w:rPr>
          <w:color w:val="828282"/>
        </w:rPr>
        <w:t xml:space="preserve">וְכָל־זָ֖ר לֹא־יֹ֣אכַל קֹ֑דֶשׁ תֹּושַׁ֥ב כֹּהֵ֛ן וְשָׂכִ֖יר לֹא־יֹ֥אכַל קֹֽדֶשׁ׃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a152952a</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a781b04f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26a7a257</w:t>
            </w:r>
          </w:p>
        </w:tc>
        <w:tc>
          <w:tcPr>
            <w:tcW w:type="auto" w:w="1728"/>
          </w:tcPr>
          <w:p>
            <w:r>
              <w:t>tense</w:t>
            </w:r>
          </w:p>
        </w:tc>
        <w:tc>
          <w:tcPr>
            <w:tcW w:type="auto" w:w="1728"/>
          </w:tcPr>
          <w:p>
            <w:r>
              <w:t>verb</w:t>
            </w:r>
          </w:p>
        </w:tc>
        <w:tc>
          <w:tcPr>
            <w:tcW w:type="auto" w:w="1728"/>
          </w:tcPr>
          <w:p>
            <w:r>
              <w:t xml:space="preserve">יֹ֥אכַל </w:t>
            </w:r>
          </w:p>
        </w:tc>
        <w:tc>
          <w:tcPr>
            <w:tcW w:type="auto" w:w="1728"/>
          </w:tcPr>
          <w:p>
            <w:r>
              <w:t>mod</w:t>
            </w:r>
          </w:p>
        </w:tc>
      </w:tr>
    </w:tbl>
    <w:p>
      <w:r>
        <w:br/>
      </w:r>
    </w:p>
    <w:p>
      <w:pPr>
        <w:pStyle w:val="Reference"/>
      </w:pPr>
      <w:hyperlink r:id="rId977">
        <w:r>
          <w:rPr/>
          <w:t>Leviticus 22:12</w:t>
        </w:r>
      </w:hyperlink>
    </w:p>
    <w:p>
      <w:pPr>
        <w:pStyle w:val="Hebrew"/>
      </w:pPr>
      <w:r>
        <w:t xml:space="preserve">הִ֕וא בִּתְרוּמַ֥ת הַקֳּדָשִׁ֖ים לֹ֥א תֹאכֵֽל׃ </w:t>
      </w:r>
    </w:p>
    <w:p>
      <w:pPr>
        <w:pStyle w:val="Hebrew"/>
      </w:pPr>
      <w:r>
        <w:rPr>
          <w:color w:val="FF0000"/>
          <w:vertAlign w:val="superscript"/>
          <w:rtl/>
        </w:rPr>
        <w:t>65575</w:t>
      </w:r>
      <w:r>
        <w:rPr>
          <w:rFonts w:ascii="Times New Roman" w:hAnsi="Times New Roman"/>
          <w:color w:val="828282"/>
          <w:rtl/>
        </w:rPr>
        <w:t xml:space="preserve">הִ֕וא </w:t>
      </w:r>
      <w:r>
        <w:rPr>
          <w:color w:val="FF0000"/>
          <w:vertAlign w:val="superscript"/>
          <w:rtl/>
        </w:rPr>
        <w:t>65576</w:t>
      </w:r>
      <w:r>
        <w:rPr>
          <w:rFonts w:ascii="Times New Roman" w:hAnsi="Times New Roman"/>
          <w:color w:val="828282"/>
          <w:rtl/>
        </w:rPr>
        <w:t>בִּ</w:t>
      </w:r>
      <w:r>
        <w:rPr>
          <w:color w:val="FF0000"/>
          <w:vertAlign w:val="superscript"/>
          <w:rtl/>
        </w:rPr>
        <w:t>65577</w:t>
      </w:r>
      <w:r>
        <w:rPr>
          <w:rFonts w:ascii="Times New Roman" w:hAnsi="Times New Roman"/>
          <w:color w:val="828282"/>
          <w:rtl/>
        </w:rPr>
        <w:t xml:space="preserve">תְרוּמַ֥ת </w:t>
      </w:r>
      <w:r>
        <w:rPr>
          <w:color w:val="FF0000"/>
          <w:vertAlign w:val="superscript"/>
          <w:rtl/>
        </w:rPr>
        <w:t>65578</w:t>
      </w:r>
      <w:r>
        <w:rPr>
          <w:rFonts w:ascii="Times New Roman" w:hAnsi="Times New Roman"/>
          <w:color w:val="828282"/>
          <w:rtl/>
        </w:rPr>
        <w:t>הַ</w:t>
      </w:r>
      <w:r>
        <w:rPr>
          <w:color w:val="FF0000"/>
          <w:vertAlign w:val="superscript"/>
          <w:rtl/>
        </w:rPr>
        <w:t>65579</w:t>
      </w:r>
      <w:r>
        <w:rPr>
          <w:rFonts w:ascii="Times New Roman" w:hAnsi="Times New Roman"/>
          <w:color w:val="828282"/>
          <w:rtl/>
        </w:rPr>
        <w:t xml:space="preserve">קֳּדָשִׁ֖ים </w:t>
      </w:r>
      <w:r>
        <w:rPr>
          <w:color w:val="FF0000"/>
          <w:vertAlign w:val="superscript"/>
          <w:rtl/>
        </w:rPr>
        <w:t>65580</w:t>
      </w:r>
      <w:r>
        <w:rPr>
          <w:rFonts w:ascii="Times New Roman" w:hAnsi="Times New Roman"/>
          <w:color w:val="828282"/>
          <w:rtl/>
        </w:rPr>
        <w:t xml:space="preserve">לֹ֥א </w:t>
      </w:r>
      <w:r>
        <w:rPr>
          <w:color w:val="FF0000"/>
          <w:vertAlign w:val="superscript"/>
          <w:rtl/>
        </w:rPr>
        <w:t>65581</w:t>
      </w:r>
      <w:r>
        <w:rPr>
          <w:rFonts w:ascii="Times New Roman" w:hAnsi="Times New Roman"/>
          <w:color w:val="828282"/>
          <w:rtl/>
        </w:rPr>
        <w:t xml:space="preserve">תֹאכֵֽל׃ </w:t>
      </w:r>
    </w:p>
    <w:p>
      <w:pPr>
        <w:pStyle w:val="Hebrew"/>
      </w:pPr>
      <w:r>
        <w:rPr>
          <w:color w:val="828282"/>
        </w:rPr>
        <w:t xml:space="preserve">וּבַת־כֹּהֵ֔ן כִּ֥י תִהְיֶ֖ה לְאִ֣ישׁ זָ֑ר הִ֕וא בִּתְרוּמַ֥ת הַקֳּדָשִׁ֖ים לֹ֥א תֹאכֵֽל׃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fdf98615</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eb39f588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396686b6</w:t>
            </w:r>
          </w:p>
        </w:tc>
        <w:tc>
          <w:tcPr>
            <w:tcW w:type="auto" w:w="1728"/>
          </w:tcPr>
          <w:p>
            <w:r>
              <w:t>tense</w:t>
            </w:r>
          </w:p>
        </w:tc>
        <w:tc>
          <w:tcPr>
            <w:tcW w:type="auto" w:w="1728"/>
          </w:tcPr>
          <w:p>
            <w:r>
              <w:t>verb</w:t>
            </w:r>
          </w:p>
        </w:tc>
        <w:tc>
          <w:tcPr>
            <w:tcW w:type="auto" w:w="1728"/>
          </w:tcPr>
          <w:p>
            <w:r>
              <w:t xml:space="preserve">תֹאכֵֽל׃ </w:t>
            </w:r>
          </w:p>
        </w:tc>
        <w:tc>
          <w:tcPr>
            <w:tcW w:type="auto" w:w="1728"/>
          </w:tcPr>
          <w:p>
            <w:r>
              <w:t>mod</w:t>
            </w:r>
          </w:p>
        </w:tc>
      </w:tr>
    </w:tbl>
    <w:p>
      <w:r>
        <w:br/>
      </w:r>
    </w:p>
    <w:p>
      <w:pPr>
        <w:pStyle w:val="Reference"/>
      </w:pPr>
      <w:hyperlink r:id="rId978">
        <w:r>
          <w:rPr/>
          <w:t>Leviticus 22:15</w:t>
        </w:r>
      </w:hyperlink>
    </w:p>
    <w:p>
      <w:pPr>
        <w:pStyle w:val="Hebrew"/>
      </w:pPr>
      <w:r>
        <w:t xml:space="preserve">וְלֹ֣א יְחַלְּל֔וּ אֶת־קָדְשֵׁ֖י בְּנֵ֣י יִשְׂרָאֵ֑ל </w:t>
      </w:r>
    </w:p>
    <w:p>
      <w:pPr>
        <w:pStyle w:val="Hebrew"/>
      </w:pPr>
      <w:r>
        <w:rPr>
          <w:color w:val="FF0000"/>
          <w:vertAlign w:val="superscript"/>
          <w:rtl/>
        </w:rPr>
        <w:t>65630</w:t>
      </w:r>
      <w:r>
        <w:rPr>
          <w:rFonts w:ascii="Times New Roman" w:hAnsi="Times New Roman"/>
          <w:color w:val="828282"/>
          <w:rtl/>
        </w:rPr>
        <w:t>וְ</w:t>
      </w:r>
      <w:r>
        <w:rPr>
          <w:color w:val="FF0000"/>
          <w:vertAlign w:val="superscript"/>
          <w:rtl/>
        </w:rPr>
        <w:t>65631</w:t>
      </w:r>
      <w:r>
        <w:rPr>
          <w:rFonts w:ascii="Times New Roman" w:hAnsi="Times New Roman"/>
          <w:color w:val="828282"/>
          <w:rtl/>
        </w:rPr>
        <w:t xml:space="preserve">לֹ֣א </w:t>
      </w:r>
      <w:r>
        <w:rPr>
          <w:color w:val="FF0000"/>
          <w:vertAlign w:val="superscript"/>
          <w:rtl/>
        </w:rPr>
        <w:t>65632</w:t>
      </w:r>
      <w:r>
        <w:rPr>
          <w:rFonts w:ascii="Times New Roman" w:hAnsi="Times New Roman"/>
          <w:color w:val="828282"/>
          <w:rtl/>
        </w:rPr>
        <w:t xml:space="preserve">יְחַלְּל֔וּ </w:t>
      </w:r>
      <w:r>
        <w:rPr>
          <w:color w:val="FF0000"/>
          <w:vertAlign w:val="superscript"/>
          <w:rtl/>
        </w:rPr>
        <w:t>65633</w:t>
      </w:r>
      <w:r>
        <w:rPr>
          <w:rFonts w:ascii="Times New Roman" w:hAnsi="Times New Roman"/>
          <w:color w:val="828282"/>
          <w:rtl/>
        </w:rPr>
        <w:t>אֶת־</w:t>
      </w:r>
      <w:r>
        <w:rPr>
          <w:color w:val="FF0000"/>
          <w:vertAlign w:val="superscript"/>
          <w:rtl/>
        </w:rPr>
        <w:t>65634</w:t>
      </w:r>
      <w:r>
        <w:rPr>
          <w:rFonts w:ascii="Times New Roman" w:hAnsi="Times New Roman"/>
          <w:color w:val="828282"/>
          <w:rtl/>
        </w:rPr>
        <w:t xml:space="preserve">קָדְשֵׁ֖י </w:t>
      </w:r>
      <w:r>
        <w:rPr>
          <w:color w:val="FF0000"/>
          <w:vertAlign w:val="superscript"/>
          <w:rtl/>
        </w:rPr>
        <w:t>65635</w:t>
      </w:r>
      <w:r>
        <w:rPr>
          <w:rFonts w:ascii="Times New Roman" w:hAnsi="Times New Roman"/>
          <w:color w:val="828282"/>
          <w:rtl/>
        </w:rPr>
        <w:t xml:space="preserve">בְּנֵ֣י </w:t>
      </w:r>
      <w:r>
        <w:rPr>
          <w:color w:val="FF0000"/>
          <w:vertAlign w:val="superscript"/>
          <w:rtl/>
        </w:rPr>
        <w:t>65636</w:t>
      </w:r>
      <w:r>
        <w:rPr>
          <w:rFonts w:ascii="Times New Roman" w:hAnsi="Times New Roman"/>
          <w:color w:val="828282"/>
          <w:rtl/>
        </w:rPr>
        <w:t xml:space="preserve">יִשְׂרָאֵ֑ל </w:t>
      </w:r>
    </w:p>
    <w:p>
      <w:pPr>
        <w:pStyle w:val="Hebrew"/>
      </w:pPr>
      <w:r>
        <w:rPr>
          <w:color w:val="828282"/>
        </w:rPr>
        <w:t xml:space="preserve">וְלֹ֣א יְחַלְּל֔וּ אֶת־קָדְשֵׁ֖י בְּנֵ֣י יִשְׂרָאֵ֑ל אֵ֥ת אֲשֶׁר־יָרִ֖ימוּ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9fa0e6ef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3d1a57ef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5580b6d8</w:t>
            </w:r>
          </w:p>
        </w:tc>
        <w:tc>
          <w:tcPr>
            <w:tcW w:type="auto" w:w="1728"/>
          </w:tcPr>
          <w:p>
            <w:r>
              <w:t>tense</w:t>
            </w:r>
          </w:p>
        </w:tc>
        <w:tc>
          <w:tcPr>
            <w:tcW w:type="auto" w:w="1728"/>
          </w:tcPr>
          <w:p>
            <w:r>
              <w:t>verb</w:t>
            </w:r>
          </w:p>
        </w:tc>
        <w:tc>
          <w:tcPr>
            <w:tcW w:type="auto" w:w="1728"/>
          </w:tcPr>
          <w:p>
            <w:r>
              <w:t xml:space="preserve">יְחַלְּל֔וּ </w:t>
            </w:r>
          </w:p>
        </w:tc>
        <w:tc>
          <w:tcPr>
            <w:tcW w:type="auto" w:w="1728"/>
          </w:tcPr>
          <w:p>
            <w:r>
              <w:t>mod</w:t>
            </w:r>
          </w:p>
        </w:tc>
      </w:tr>
    </w:tbl>
    <w:p>
      <w:r>
        <w:br/>
      </w:r>
    </w:p>
    <w:p>
      <w:pPr>
        <w:pStyle w:val="Reference"/>
      </w:pPr>
      <w:hyperlink r:id="rId979">
        <w:r>
          <w:rPr/>
          <w:t>Leviticus 22:16</w:t>
        </w:r>
      </w:hyperlink>
    </w:p>
    <w:p>
      <w:pPr>
        <w:pStyle w:val="Hebrew"/>
      </w:pPr>
      <w:r>
        <w:t xml:space="preserve">וְהִשִּׂ֤יאוּ אֹותָם֙ עֲוֹ֣ן אַשְׁמָ֔ה </w:t>
      </w:r>
    </w:p>
    <w:p>
      <w:pPr>
        <w:pStyle w:val="Hebrew"/>
      </w:pPr>
      <w:r>
        <w:rPr>
          <w:color w:val="FF0000"/>
          <w:vertAlign w:val="superscript"/>
          <w:rtl/>
        </w:rPr>
        <w:t>65642</w:t>
      </w:r>
      <w:r>
        <w:rPr>
          <w:rFonts w:ascii="Times New Roman" w:hAnsi="Times New Roman"/>
          <w:color w:val="828282"/>
          <w:rtl/>
        </w:rPr>
        <w:t>וְ</w:t>
      </w:r>
      <w:r>
        <w:rPr>
          <w:color w:val="FF0000"/>
          <w:vertAlign w:val="superscript"/>
          <w:rtl/>
        </w:rPr>
        <w:t>65643</w:t>
      </w:r>
      <w:r>
        <w:rPr>
          <w:rFonts w:ascii="Times New Roman" w:hAnsi="Times New Roman"/>
          <w:color w:val="828282"/>
          <w:rtl/>
        </w:rPr>
        <w:t xml:space="preserve">הִשִּׂ֤יאוּ </w:t>
      </w:r>
      <w:r>
        <w:rPr>
          <w:color w:val="FF0000"/>
          <w:vertAlign w:val="superscript"/>
          <w:rtl/>
        </w:rPr>
        <w:t>65644</w:t>
      </w:r>
      <w:r>
        <w:rPr>
          <w:rFonts w:ascii="Times New Roman" w:hAnsi="Times New Roman"/>
          <w:color w:val="828282"/>
          <w:rtl/>
        </w:rPr>
        <w:t xml:space="preserve">אֹותָם֙ </w:t>
      </w:r>
      <w:r>
        <w:rPr>
          <w:color w:val="FF0000"/>
          <w:vertAlign w:val="superscript"/>
          <w:rtl/>
        </w:rPr>
        <w:t>65645</w:t>
      </w:r>
      <w:r>
        <w:rPr>
          <w:rFonts w:ascii="Times New Roman" w:hAnsi="Times New Roman"/>
          <w:color w:val="828282"/>
          <w:rtl/>
        </w:rPr>
        <w:t xml:space="preserve">עֲוֹ֣ן </w:t>
      </w:r>
      <w:r>
        <w:rPr>
          <w:color w:val="FF0000"/>
          <w:vertAlign w:val="superscript"/>
          <w:rtl/>
        </w:rPr>
        <w:t>65646</w:t>
      </w:r>
      <w:r>
        <w:rPr>
          <w:rFonts w:ascii="Times New Roman" w:hAnsi="Times New Roman"/>
          <w:color w:val="828282"/>
          <w:rtl/>
        </w:rPr>
        <w:t xml:space="preserve">אַשְׁמָ֔ה </w:t>
      </w:r>
    </w:p>
    <w:p>
      <w:pPr>
        <w:pStyle w:val="Hebrew"/>
      </w:pPr>
      <w:r>
        <w:rPr>
          <w:color w:val="828282"/>
        </w:rPr>
        <w:t xml:space="preserve">וְהִשִּׂ֤יאוּ אֹותָם֙ עֲוֹ֣ן אַשְׁמָ֔ה בְּאָכְלָ֖ם אֶת־קָדְשֵׁיהֶ֑ם כִּ֛י אֲנִ֥י יְהוָ֖ה מְקַדְּשָֽׁם׃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a45f3fae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2b40b4ef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4c5facd6</w:t>
            </w:r>
          </w:p>
        </w:tc>
        <w:tc>
          <w:tcPr>
            <w:tcW w:type="auto" w:w="1728"/>
          </w:tcPr>
          <w:p>
            <w:r>
              <w:t>tense</w:t>
            </w:r>
          </w:p>
        </w:tc>
        <w:tc>
          <w:tcPr>
            <w:tcW w:type="auto" w:w="1728"/>
          </w:tcPr>
          <w:p>
            <w:r>
              <w:t>verb</w:t>
            </w:r>
          </w:p>
        </w:tc>
        <w:tc>
          <w:tcPr>
            <w:tcW w:type="auto" w:w="1728"/>
          </w:tcPr>
          <w:p>
            <w:r>
              <w:t xml:space="preserve">הִשִּׂ֤יאוּ </w:t>
            </w:r>
          </w:p>
        </w:tc>
        <w:tc>
          <w:tcPr>
            <w:tcW w:type="auto" w:w="1728"/>
          </w:tcPr>
          <w:p>
            <w:r>
              <w:t>pres</w:t>
            </w:r>
          </w:p>
        </w:tc>
      </w:tr>
    </w:tbl>
    <w:p>
      <w:r>
        <w:br/>
      </w:r>
    </w:p>
    <w:p>
      <w:pPr>
        <w:pStyle w:val="Reference"/>
      </w:pPr>
      <w:hyperlink r:id="rId980">
        <w:r>
          <w:rPr/>
          <w:t>Leviticus 22:20</w:t>
        </w:r>
      </w:hyperlink>
    </w:p>
    <w:p>
      <w:pPr>
        <w:pStyle w:val="Hebrew"/>
      </w:pPr>
      <w:r>
        <w:t xml:space="preserve">כֹּ֛ל לֹ֣א תַקְרִ֑יבוּ </w:t>
      </w:r>
    </w:p>
    <w:p>
      <w:pPr>
        <w:pStyle w:val="Hebrew"/>
      </w:pPr>
      <w:r>
        <w:rPr>
          <w:color w:val="FF0000"/>
          <w:vertAlign w:val="superscript"/>
          <w:rtl/>
        </w:rPr>
        <w:t>65717</w:t>
      </w:r>
      <w:r>
        <w:rPr>
          <w:rFonts w:ascii="Times New Roman" w:hAnsi="Times New Roman"/>
          <w:color w:val="828282"/>
          <w:rtl/>
        </w:rPr>
        <w:t xml:space="preserve">כֹּ֛ל </w:t>
      </w:r>
      <w:r>
        <w:rPr>
          <w:color w:val="FF0000"/>
          <w:vertAlign w:val="superscript"/>
          <w:rtl/>
        </w:rPr>
        <w:t>65721</w:t>
      </w:r>
      <w:r>
        <w:rPr>
          <w:rFonts w:ascii="Times New Roman" w:hAnsi="Times New Roman"/>
          <w:color w:val="828282"/>
          <w:rtl/>
        </w:rPr>
        <w:t xml:space="preserve">לֹ֣א </w:t>
      </w:r>
      <w:r>
        <w:rPr>
          <w:color w:val="FF0000"/>
          <w:vertAlign w:val="superscript"/>
          <w:rtl/>
        </w:rPr>
        <w:t>65722</w:t>
      </w:r>
      <w:r>
        <w:rPr>
          <w:rFonts w:ascii="Times New Roman" w:hAnsi="Times New Roman"/>
          <w:color w:val="828282"/>
          <w:rtl/>
        </w:rPr>
        <w:t xml:space="preserve">תַקְרִ֑יבוּ </w:t>
      </w:r>
    </w:p>
    <w:p>
      <w:pPr>
        <w:pStyle w:val="Hebrew"/>
      </w:pPr>
      <w:r>
        <w:rPr>
          <w:color w:val="828282"/>
        </w:rPr>
        <w:t xml:space="preserve">כֹּ֛ל אֲשֶׁר־בֹּ֥ו מ֖וּם לֹ֣א תַקְרִ֑יבוּ כִּי־לֹ֥א לְרָצֹ֖ון יִהְיֶ֥ה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b6fdaa14</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c835c03d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c85f41b7</w:t>
            </w:r>
          </w:p>
        </w:tc>
        <w:tc>
          <w:tcPr>
            <w:tcW w:type="auto" w:w="1728"/>
          </w:tcPr>
          <w:p>
            <w:r>
              <w:t>tense</w:t>
            </w:r>
          </w:p>
        </w:tc>
        <w:tc>
          <w:tcPr>
            <w:tcW w:type="auto" w:w="1728"/>
          </w:tcPr>
          <w:p>
            <w:r>
              <w:t>verb</w:t>
            </w:r>
          </w:p>
        </w:tc>
        <w:tc>
          <w:tcPr>
            <w:tcW w:type="auto" w:w="1728"/>
          </w:tcPr>
          <w:p>
            <w:r>
              <w:t xml:space="preserve">תַקְרִ֑יבוּ </w:t>
            </w:r>
          </w:p>
        </w:tc>
        <w:tc>
          <w:tcPr>
            <w:tcW w:type="auto" w:w="1728"/>
          </w:tcPr>
          <w:p>
            <w:r>
              <w:t>mod</w:t>
            </w:r>
          </w:p>
        </w:tc>
      </w:tr>
    </w:tbl>
    <w:p>
      <w:r>
        <w:br/>
      </w:r>
    </w:p>
    <w:p>
      <w:pPr>
        <w:pStyle w:val="Reference"/>
      </w:pPr>
      <w:hyperlink r:id="rId981">
        <w:r>
          <w:rPr/>
          <w:t>Leviticus 22:21</w:t>
        </w:r>
      </w:hyperlink>
    </w:p>
    <w:p>
      <w:pPr>
        <w:pStyle w:val="Hebrew"/>
      </w:pPr>
      <w:r>
        <w:t xml:space="preserve">תָּמִ֤ים יִֽהְיֶה֙ לְרָצֹ֔ון </w:t>
      </w:r>
    </w:p>
    <w:p>
      <w:pPr>
        <w:pStyle w:val="Hebrew"/>
      </w:pPr>
      <w:r>
        <w:rPr>
          <w:color w:val="FF0000"/>
          <w:vertAlign w:val="superscript"/>
          <w:rtl/>
        </w:rPr>
        <w:t>65750</w:t>
      </w:r>
      <w:r>
        <w:rPr>
          <w:rFonts w:ascii="Times New Roman" w:hAnsi="Times New Roman"/>
          <w:color w:val="828282"/>
          <w:rtl/>
        </w:rPr>
        <w:t xml:space="preserve">תָּמִ֤ים </w:t>
      </w:r>
      <w:r>
        <w:rPr>
          <w:color w:val="FF0000"/>
          <w:vertAlign w:val="superscript"/>
          <w:rtl/>
        </w:rPr>
        <w:t>65751</w:t>
      </w:r>
      <w:r>
        <w:rPr>
          <w:rFonts w:ascii="Times New Roman" w:hAnsi="Times New Roman"/>
          <w:color w:val="828282"/>
          <w:rtl/>
        </w:rPr>
        <w:t xml:space="preserve">יִֽהְיֶה֙ </w:t>
      </w:r>
      <w:r>
        <w:rPr>
          <w:color w:val="FF0000"/>
          <w:vertAlign w:val="superscript"/>
          <w:rtl/>
        </w:rPr>
        <w:t>65752</w:t>
      </w:r>
      <w:r>
        <w:rPr>
          <w:rFonts w:ascii="Times New Roman" w:hAnsi="Times New Roman"/>
          <w:color w:val="828282"/>
          <w:rtl/>
        </w:rPr>
        <w:t>לְ</w:t>
      </w:r>
      <w:r>
        <w:rPr>
          <w:color w:val="FF0000"/>
          <w:vertAlign w:val="superscript"/>
          <w:rtl/>
        </w:rPr>
        <w:t>65753</w:t>
      </w:r>
      <w:r>
        <w:rPr>
          <w:rFonts w:ascii="Times New Roman" w:hAnsi="Times New Roman"/>
          <w:color w:val="828282"/>
          <w:rtl/>
        </w:rPr>
        <w:t xml:space="preserve">רָצֹ֔ון </w:t>
      </w:r>
    </w:p>
    <w:p>
      <w:pPr>
        <w:pStyle w:val="Hebrew"/>
      </w:pPr>
      <w:r>
        <w:rPr>
          <w:color w:val="828282"/>
        </w:rPr>
        <w:t xml:space="preserve">וְאִ֗ישׁ כִּֽי־יַקְרִ֤יב זֶֽבַח־שְׁלָמִים֙ לַיהוָ֔ה לְפַלֵּא־נֶ֨דֶר֙ אֹ֣ו לִנְדָבָ֔ה בַּבָּקָ֖ר אֹ֣ו בַצֹּ֑אן תָּמִ֤ים יִֽהְיֶה֙ לְרָצֹ֔ון כָּל־מ֖וּם לֹ֥א יִהְיֶה־בֹּֽו׃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46471128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d396a744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d0555cf3</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982">
        <w:r>
          <w:rPr/>
          <w:t>Leviticus 22:22</w:t>
        </w:r>
      </w:hyperlink>
    </w:p>
    <w:p>
      <w:pPr>
        <w:pStyle w:val="Hebrew"/>
      </w:pPr>
      <w:r>
        <w:t xml:space="preserve">לֹא־תַקְרִ֥יבוּ אֵ֖לֶּה לַיהוָ֑ה </w:t>
      </w:r>
    </w:p>
    <w:p>
      <w:pPr>
        <w:pStyle w:val="Hebrew"/>
      </w:pPr>
      <w:r>
        <w:rPr>
          <w:color w:val="FF0000"/>
          <w:vertAlign w:val="superscript"/>
          <w:rtl/>
        </w:rPr>
        <w:t>65770</w:t>
      </w:r>
      <w:r>
        <w:rPr>
          <w:rFonts w:ascii="Times New Roman" w:hAnsi="Times New Roman"/>
          <w:color w:val="828282"/>
          <w:rtl/>
        </w:rPr>
        <w:t>לֹא־</w:t>
      </w:r>
      <w:r>
        <w:rPr>
          <w:color w:val="FF0000"/>
          <w:vertAlign w:val="superscript"/>
          <w:rtl/>
        </w:rPr>
        <w:t>65771</w:t>
      </w:r>
      <w:r>
        <w:rPr>
          <w:rFonts w:ascii="Times New Roman" w:hAnsi="Times New Roman"/>
          <w:color w:val="828282"/>
          <w:rtl/>
        </w:rPr>
        <w:t xml:space="preserve">תַקְרִ֥יבוּ </w:t>
      </w:r>
      <w:r>
        <w:rPr>
          <w:color w:val="FF0000"/>
          <w:vertAlign w:val="superscript"/>
          <w:rtl/>
        </w:rPr>
        <w:t>65772</w:t>
      </w:r>
      <w:r>
        <w:rPr>
          <w:rFonts w:ascii="Times New Roman" w:hAnsi="Times New Roman"/>
          <w:color w:val="828282"/>
          <w:rtl/>
        </w:rPr>
        <w:t xml:space="preserve">אֵ֖לֶּה </w:t>
      </w:r>
      <w:r>
        <w:rPr>
          <w:color w:val="FF0000"/>
          <w:vertAlign w:val="superscript"/>
          <w:rtl/>
        </w:rPr>
        <w:t>65773</w:t>
      </w:r>
      <w:r>
        <w:rPr>
          <w:rFonts w:ascii="Times New Roman" w:hAnsi="Times New Roman"/>
          <w:color w:val="828282"/>
          <w:rtl/>
        </w:rPr>
        <w:t>לַ</w:t>
      </w:r>
      <w:r>
        <w:rPr>
          <w:color w:val="FF0000"/>
          <w:vertAlign w:val="superscript"/>
          <w:rtl/>
        </w:rPr>
        <w:t>65774</w:t>
      </w:r>
      <w:r>
        <w:rPr>
          <w:rFonts w:ascii="Times New Roman" w:hAnsi="Times New Roman"/>
          <w:color w:val="828282"/>
          <w:rtl/>
        </w:rPr>
        <w:t xml:space="preserve">יהוָ֑ה </w:t>
      </w:r>
    </w:p>
    <w:p>
      <w:pPr>
        <w:pStyle w:val="Hebrew"/>
      </w:pPr>
      <w:r>
        <w:rPr>
          <w:color w:val="828282"/>
        </w:rPr>
        <w:t xml:space="preserve">עַוֶּרֶת֩ אֹ֨ו שָׁב֜וּר אֹו־חָר֣וּץ אֹֽו־יַבֶּ֗לֶת אֹ֤ו גָרָב֙ אֹ֣ו יַלֶּ֔פֶת לֹא־תַקְרִ֥יבוּ אֵ֖לֶּה לַיהוָ֑ה וְאִשֶּׁ֗ה לֹא־תִתְּנ֥וּ מֵהֶ֛ם עַל־הַמִּזְבֵּ֖חַ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59e305b6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56e15799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4ecccbfa</w:t>
            </w:r>
          </w:p>
        </w:tc>
        <w:tc>
          <w:tcPr>
            <w:tcW w:type="auto" w:w="1728"/>
          </w:tcPr>
          <w:p>
            <w:r>
              <w:t>tense</w:t>
            </w:r>
          </w:p>
        </w:tc>
        <w:tc>
          <w:tcPr>
            <w:tcW w:type="auto" w:w="1728"/>
          </w:tcPr>
          <w:p>
            <w:r>
              <w:t>verb</w:t>
            </w:r>
          </w:p>
        </w:tc>
        <w:tc>
          <w:tcPr>
            <w:tcW w:type="auto" w:w="1728"/>
          </w:tcPr>
          <w:p>
            <w:r>
              <w:t xml:space="preserve">תַקְרִ֥יבוּ </w:t>
            </w:r>
          </w:p>
        </w:tc>
        <w:tc>
          <w:tcPr>
            <w:tcW w:type="auto" w:w="1728"/>
          </w:tcPr>
          <w:p>
            <w:r>
              <w:t>mod</w:t>
            </w:r>
          </w:p>
        </w:tc>
      </w:tr>
    </w:tbl>
    <w:p>
      <w:r>
        <w:br/>
      </w:r>
    </w:p>
    <w:p>
      <w:pPr>
        <w:pStyle w:val="Reference"/>
      </w:pPr>
      <w:hyperlink r:id="rId983">
        <w:r>
          <w:rPr/>
          <w:t>Leviticus 22:23</w:t>
        </w:r>
      </w:hyperlink>
    </w:p>
    <w:p>
      <w:pPr>
        <w:pStyle w:val="Hebrew"/>
      </w:pPr>
      <w:r>
        <w:t xml:space="preserve">נְדָבָה֙ תַּעֲשֶׂ֣ה אֹתֹ֔ו </w:t>
      </w:r>
    </w:p>
    <w:p>
      <w:pPr>
        <w:pStyle w:val="Hebrew"/>
      </w:pPr>
      <w:r>
        <w:rPr>
          <w:color w:val="FF0000"/>
          <w:vertAlign w:val="superscript"/>
          <w:rtl/>
        </w:rPr>
        <w:t>65792</w:t>
      </w:r>
      <w:r>
        <w:rPr>
          <w:rFonts w:ascii="Times New Roman" w:hAnsi="Times New Roman"/>
          <w:color w:val="828282"/>
          <w:rtl/>
        </w:rPr>
        <w:t xml:space="preserve">נְדָבָה֙ </w:t>
      </w:r>
      <w:r>
        <w:rPr>
          <w:color w:val="FF0000"/>
          <w:vertAlign w:val="superscript"/>
          <w:rtl/>
        </w:rPr>
        <w:t>65793</w:t>
      </w:r>
      <w:r>
        <w:rPr>
          <w:rFonts w:ascii="Times New Roman" w:hAnsi="Times New Roman"/>
          <w:color w:val="828282"/>
          <w:rtl/>
        </w:rPr>
        <w:t xml:space="preserve">תַּעֲשֶׂ֣ה </w:t>
      </w:r>
      <w:r>
        <w:rPr>
          <w:color w:val="FF0000"/>
          <w:vertAlign w:val="superscript"/>
          <w:rtl/>
        </w:rPr>
        <w:t>65794</w:t>
      </w:r>
      <w:r>
        <w:rPr>
          <w:rFonts w:ascii="Times New Roman" w:hAnsi="Times New Roman"/>
          <w:color w:val="828282"/>
          <w:rtl/>
        </w:rPr>
        <w:t xml:space="preserve">אֹתֹ֔ו </w:t>
      </w:r>
    </w:p>
    <w:p>
      <w:pPr>
        <w:pStyle w:val="Hebrew"/>
      </w:pPr>
      <w:r>
        <w:rPr>
          <w:color w:val="828282"/>
        </w:rPr>
        <w:t xml:space="preserve">וְשֹׁ֥ור וָשֶׂ֖ה שָׂר֣וּעַ וְקָל֑וּט נְדָבָה֙ תַּעֲשֶׂ֣ה אֹתֹ֔ו וּלְנֵ֖דֶר לֹ֥א יֵרָצֶֽה׃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f79687c1</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78097da2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5f6094ac</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984">
        <w:r>
          <w:rPr/>
          <w:t>Leviticus 22:25</w:t>
        </w:r>
      </w:hyperlink>
    </w:p>
    <w:p>
      <w:pPr>
        <w:pStyle w:val="Hebrew"/>
      </w:pPr>
      <w:r>
        <w:t xml:space="preserve">וּמִיַּ֣ד בֶּן־נֵכָ֗ר לֹ֥א תַקְרִ֛יבוּ אֶת־לֶ֥חֶם אֱלֹהֵיכֶ֖ם מִכָּל־אֵ֑לֶּה </w:t>
      </w:r>
    </w:p>
    <w:p>
      <w:pPr>
        <w:pStyle w:val="Hebrew"/>
      </w:pPr>
      <w:r>
        <w:rPr>
          <w:color w:val="FF0000"/>
          <w:vertAlign w:val="superscript"/>
          <w:rtl/>
        </w:rPr>
        <w:t>65817</w:t>
      </w:r>
      <w:r>
        <w:rPr>
          <w:rFonts w:ascii="Times New Roman" w:hAnsi="Times New Roman"/>
          <w:color w:val="828282"/>
          <w:rtl/>
        </w:rPr>
        <w:t>וּ</w:t>
      </w:r>
      <w:r>
        <w:rPr>
          <w:color w:val="FF0000"/>
          <w:vertAlign w:val="superscript"/>
          <w:rtl/>
        </w:rPr>
        <w:t>65818</w:t>
      </w:r>
      <w:r>
        <w:rPr>
          <w:rFonts w:ascii="Times New Roman" w:hAnsi="Times New Roman"/>
          <w:color w:val="828282"/>
          <w:rtl/>
        </w:rPr>
        <w:t>מִ</w:t>
      </w:r>
      <w:r>
        <w:rPr>
          <w:color w:val="FF0000"/>
          <w:vertAlign w:val="superscript"/>
          <w:rtl/>
        </w:rPr>
        <w:t>65819</w:t>
      </w:r>
      <w:r>
        <w:rPr>
          <w:rFonts w:ascii="Times New Roman" w:hAnsi="Times New Roman"/>
          <w:color w:val="828282"/>
          <w:rtl/>
        </w:rPr>
        <w:t xml:space="preserve">יַּ֣ד </w:t>
      </w:r>
      <w:r>
        <w:rPr>
          <w:color w:val="FF0000"/>
          <w:vertAlign w:val="superscript"/>
          <w:rtl/>
        </w:rPr>
        <w:t>65820</w:t>
      </w:r>
      <w:r>
        <w:rPr>
          <w:rFonts w:ascii="Times New Roman" w:hAnsi="Times New Roman"/>
          <w:color w:val="828282"/>
          <w:rtl/>
        </w:rPr>
        <w:t>בֶּן־</w:t>
      </w:r>
      <w:r>
        <w:rPr>
          <w:color w:val="FF0000"/>
          <w:vertAlign w:val="superscript"/>
          <w:rtl/>
        </w:rPr>
        <w:t>65821</w:t>
      </w:r>
      <w:r>
        <w:rPr>
          <w:rFonts w:ascii="Times New Roman" w:hAnsi="Times New Roman"/>
          <w:color w:val="828282"/>
          <w:rtl/>
        </w:rPr>
        <w:t xml:space="preserve">נֵכָ֗ר </w:t>
      </w:r>
      <w:r>
        <w:rPr>
          <w:color w:val="FF0000"/>
          <w:vertAlign w:val="superscript"/>
          <w:rtl/>
        </w:rPr>
        <w:t>65822</w:t>
      </w:r>
      <w:r>
        <w:rPr>
          <w:rFonts w:ascii="Times New Roman" w:hAnsi="Times New Roman"/>
          <w:color w:val="828282"/>
          <w:rtl/>
        </w:rPr>
        <w:t xml:space="preserve">לֹ֥א </w:t>
      </w:r>
      <w:r>
        <w:rPr>
          <w:color w:val="FF0000"/>
          <w:vertAlign w:val="superscript"/>
          <w:rtl/>
        </w:rPr>
        <w:t>65823</w:t>
      </w:r>
      <w:r>
        <w:rPr>
          <w:rFonts w:ascii="Times New Roman" w:hAnsi="Times New Roman"/>
          <w:color w:val="828282"/>
          <w:rtl/>
        </w:rPr>
        <w:t xml:space="preserve">תַקְרִ֛יבוּ </w:t>
      </w:r>
      <w:r>
        <w:rPr>
          <w:color w:val="FF0000"/>
          <w:vertAlign w:val="superscript"/>
          <w:rtl/>
        </w:rPr>
        <w:t>65824</w:t>
      </w:r>
      <w:r>
        <w:rPr>
          <w:rFonts w:ascii="Times New Roman" w:hAnsi="Times New Roman"/>
          <w:color w:val="828282"/>
          <w:rtl/>
        </w:rPr>
        <w:t>אֶת־</w:t>
      </w:r>
      <w:r>
        <w:rPr>
          <w:color w:val="FF0000"/>
          <w:vertAlign w:val="superscript"/>
          <w:rtl/>
        </w:rPr>
        <w:t>65825</w:t>
      </w:r>
      <w:r>
        <w:rPr>
          <w:rFonts w:ascii="Times New Roman" w:hAnsi="Times New Roman"/>
          <w:color w:val="828282"/>
          <w:rtl/>
        </w:rPr>
        <w:t xml:space="preserve">לֶ֥חֶם </w:t>
      </w:r>
      <w:r>
        <w:rPr>
          <w:color w:val="FF0000"/>
          <w:vertAlign w:val="superscript"/>
          <w:rtl/>
        </w:rPr>
        <w:t>65826</w:t>
      </w:r>
      <w:r>
        <w:rPr>
          <w:rFonts w:ascii="Times New Roman" w:hAnsi="Times New Roman"/>
          <w:color w:val="828282"/>
          <w:rtl/>
        </w:rPr>
        <w:t xml:space="preserve">אֱלֹהֵיכֶ֖ם </w:t>
      </w:r>
      <w:r>
        <w:rPr>
          <w:color w:val="FF0000"/>
          <w:vertAlign w:val="superscript"/>
          <w:rtl/>
        </w:rPr>
        <w:t>65827</w:t>
      </w:r>
      <w:r>
        <w:rPr>
          <w:rFonts w:ascii="Times New Roman" w:hAnsi="Times New Roman"/>
          <w:color w:val="828282"/>
          <w:rtl/>
        </w:rPr>
        <w:t>מִ</w:t>
      </w:r>
      <w:r>
        <w:rPr>
          <w:color w:val="FF0000"/>
          <w:vertAlign w:val="superscript"/>
          <w:rtl/>
        </w:rPr>
        <w:t>65828</w:t>
      </w:r>
      <w:r>
        <w:rPr>
          <w:rFonts w:ascii="Times New Roman" w:hAnsi="Times New Roman"/>
          <w:color w:val="828282"/>
          <w:rtl/>
        </w:rPr>
        <w:t>כָּל־</w:t>
      </w:r>
      <w:r>
        <w:rPr>
          <w:color w:val="FF0000"/>
          <w:vertAlign w:val="superscript"/>
          <w:rtl/>
        </w:rPr>
        <w:t>65829</w:t>
      </w:r>
      <w:r>
        <w:rPr>
          <w:rFonts w:ascii="Times New Roman" w:hAnsi="Times New Roman"/>
          <w:color w:val="828282"/>
          <w:rtl/>
        </w:rPr>
        <w:t xml:space="preserve">אֵ֑לֶּה </w:t>
      </w:r>
    </w:p>
    <w:p>
      <w:pPr>
        <w:pStyle w:val="Hebrew"/>
      </w:pPr>
      <w:r>
        <w:rPr>
          <w:color w:val="828282"/>
        </w:rPr>
        <w:t xml:space="preserve">וּמִיַּ֣ד בֶּן־נֵכָ֗ר לֹ֥א תַקְרִ֛יבוּ אֶת־לֶ֥חֶם אֱלֹהֵיכֶ֖ם מִכָּל־אֵ֑לֶּה כִּ֣י מָשְׁחָתָ֤ם בָּהֶם֙ מ֣וּם בָּ֔ם לֹ֥א יֵרָצ֖וּ לָכֶֽם׃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da89fcf0</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190ae00a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fb732b74</w:t>
            </w:r>
          </w:p>
        </w:tc>
        <w:tc>
          <w:tcPr>
            <w:tcW w:type="auto" w:w="1728"/>
          </w:tcPr>
          <w:p>
            <w:r>
              <w:t>tense</w:t>
            </w:r>
          </w:p>
        </w:tc>
        <w:tc>
          <w:tcPr>
            <w:tcW w:type="auto" w:w="1728"/>
          </w:tcPr>
          <w:p>
            <w:r>
              <w:t>verb</w:t>
            </w:r>
          </w:p>
        </w:tc>
        <w:tc>
          <w:tcPr>
            <w:tcW w:type="auto" w:w="1728"/>
          </w:tcPr>
          <w:p>
            <w:r>
              <w:t xml:space="preserve">תַקְרִ֛יבוּ </w:t>
            </w:r>
          </w:p>
        </w:tc>
        <w:tc>
          <w:tcPr>
            <w:tcW w:type="auto" w:w="1728"/>
          </w:tcPr>
          <w:p>
            <w:r>
              <w:t>mod</w:t>
            </w:r>
          </w:p>
        </w:tc>
      </w:tr>
    </w:tbl>
    <w:p>
      <w:r>
        <w:br/>
      </w:r>
    </w:p>
    <w:p>
      <w:pPr>
        <w:pStyle w:val="Reference"/>
      </w:pPr>
      <w:hyperlink r:id="rId985">
        <w:r>
          <w:rPr/>
          <w:t>Leviticus 22:31</w:t>
        </w:r>
      </w:hyperlink>
    </w:p>
    <w:p>
      <w:pPr>
        <w:pStyle w:val="Hebrew"/>
      </w:pPr>
      <w:r>
        <w:t xml:space="preserve">וּשְׁמַרְתֶּם֙ מִצְוֹתַ֔י </w:t>
      </w:r>
    </w:p>
    <w:p>
      <w:pPr>
        <w:pStyle w:val="Hebrew"/>
      </w:pPr>
      <w:r>
        <w:rPr>
          <w:color w:val="FF0000"/>
          <w:vertAlign w:val="superscript"/>
          <w:rtl/>
        </w:rPr>
        <w:t>65907</w:t>
      </w:r>
      <w:r>
        <w:rPr>
          <w:rFonts w:ascii="Times New Roman" w:hAnsi="Times New Roman"/>
          <w:color w:val="828282"/>
          <w:rtl/>
        </w:rPr>
        <w:t>וּ</w:t>
      </w:r>
      <w:r>
        <w:rPr>
          <w:color w:val="FF0000"/>
          <w:vertAlign w:val="superscript"/>
          <w:rtl/>
        </w:rPr>
        <w:t>65908</w:t>
      </w:r>
      <w:r>
        <w:rPr>
          <w:rFonts w:ascii="Times New Roman" w:hAnsi="Times New Roman"/>
          <w:color w:val="828282"/>
          <w:rtl/>
        </w:rPr>
        <w:t xml:space="preserve">שְׁמַרְתֶּם֙ </w:t>
      </w:r>
      <w:r>
        <w:rPr>
          <w:color w:val="FF0000"/>
          <w:vertAlign w:val="superscript"/>
          <w:rtl/>
        </w:rPr>
        <w:t>65909</w:t>
      </w:r>
      <w:r>
        <w:rPr>
          <w:rFonts w:ascii="Times New Roman" w:hAnsi="Times New Roman"/>
          <w:color w:val="828282"/>
          <w:rtl/>
        </w:rPr>
        <w:t xml:space="preserve">מִצְוֹתַ֔י </w:t>
      </w:r>
    </w:p>
    <w:p>
      <w:pPr>
        <w:pStyle w:val="Hebrew"/>
      </w:pPr>
      <w:r>
        <w:rPr>
          <w:color w:val="828282"/>
        </w:rPr>
        <w:t xml:space="preserve">וּשְׁמַרְתֶּם֙ מִצְוֹתַ֔י וַעֲשִׂיתֶ֖ם אֹתָ֑ם אֲנִ֖י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bbd8d07d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211faad7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1a902eb4</w:t>
            </w:r>
          </w:p>
        </w:tc>
        <w:tc>
          <w:tcPr>
            <w:tcW w:type="auto" w:w="1728"/>
          </w:tcPr>
          <w:p>
            <w:r>
              <w:t>tense</w:t>
            </w:r>
          </w:p>
        </w:tc>
        <w:tc>
          <w:tcPr>
            <w:tcW w:type="auto" w:w="1728"/>
          </w:tcPr>
          <w:p>
            <w:r>
              <w:t>verb</w:t>
            </w:r>
          </w:p>
        </w:tc>
        <w:tc>
          <w:tcPr>
            <w:tcW w:type="auto" w:w="1728"/>
          </w:tcPr>
          <w:p>
            <w:r>
              <w:t xml:space="preserve">שְׁמַרְתֶּם֙ </w:t>
            </w:r>
          </w:p>
        </w:tc>
        <w:tc>
          <w:tcPr>
            <w:tcW w:type="auto" w:w="1728"/>
          </w:tcPr>
          <w:p>
            <w:r>
              <w:t>mod</w:t>
            </w:r>
          </w:p>
        </w:tc>
      </w:tr>
    </w:tbl>
    <w:p>
      <w:r>
        <w:br/>
      </w:r>
    </w:p>
    <w:p>
      <w:pPr>
        <w:pStyle w:val="Reference"/>
      </w:pPr>
      <w:hyperlink r:id="rId986">
        <w:r>
          <w:rPr/>
          <w:t>Leviticus 22:32</w:t>
        </w:r>
      </w:hyperlink>
    </w:p>
    <w:p>
      <w:pPr>
        <w:pStyle w:val="Hebrew"/>
      </w:pPr>
      <w:r>
        <w:t xml:space="preserve">וְלֹ֤א תְחַלְּלוּ֙ אֶת־שֵׁ֣ם קָדְשִׁ֔י </w:t>
      </w:r>
    </w:p>
    <w:p>
      <w:pPr>
        <w:pStyle w:val="Hebrew"/>
      </w:pPr>
      <w:r>
        <w:rPr>
          <w:color w:val="FF0000"/>
          <w:vertAlign w:val="superscript"/>
          <w:rtl/>
        </w:rPr>
        <w:t>65915</w:t>
      </w:r>
      <w:r>
        <w:rPr>
          <w:rFonts w:ascii="Times New Roman" w:hAnsi="Times New Roman"/>
          <w:color w:val="828282"/>
          <w:rtl/>
        </w:rPr>
        <w:t>וְ</w:t>
      </w:r>
      <w:r>
        <w:rPr>
          <w:color w:val="FF0000"/>
          <w:vertAlign w:val="superscript"/>
          <w:rtl/>
        </w:rPr>
        <w:t>65916</w:t>
      </w:r>
      <w:r>
        <w:rPr>
          <w:rFonts w:ascii="Times New Roman" w:hAnsi="Times New Roman"/>
          <w:color w:val="828282"/>
          <w:rtl/>
        </w:rPr>
        <w:t xml:space="preserve">לֹ֤א </w:t>
      </w:r>
      <w:r>
        <w:rPr>
          <w:color w:val="FF0000"/>
          <w:vertAlign w:val="superscript"/>
          <w:rtl/>
        </w:rPr>
        <w:t>65917</w:t>
      </w:r>
      <w:r>
        <w:rPr>
          <w:rFonts w:ascii="Times New Roman" w:hAnsi="Times New Roman"/>
          <w:color w:val="828282"/>
          <w:rtl/>
        </w:rPr>
        <w:t xml:space="preserve">תְחַלְּלוּ֙ </w:t>
      </w:r>
      <w:r>
        <w:rPr>
          <w:color w:val="FF0000"/>
          <w:vertAlign w:val="superscript"/>
          <w:rtl/>
        </w:rPr>
        <w:t>65918</w:t>
      </w:r>
      <w:r>
        <w:rPr>
          <w:rFonts w:ascii="Times New Roman" w:hAnsi="Times New Roman"/>
          <w:color w:val="828282"/>
          <w:rtl/>
        </w:rPr>
        <w:t>אֶת־</w:t>
      </w:r>
      <w:r>
        <w:rPr>
          <w:color w:val="FF0000"/>
          <w:vertAlign w:val="superscript"/>
          <w:rtl/>
        </w:rPr>
        <w:t>65919</w:t>
      </w:r>
      <w:r>
        <w:rPr>
          <w:rFonts w:ascii="Times New Roman" w:hAnsi="Times New Roman"/>
          <w:color w:val="828282"/>
          <w:rtl/>
        </w:rPr>
        <w:t xml:space="preserve">שֵׁ֣ם </w:t>
      </w:r>
      <w:r>
        <w:rPr>
          <w:color w:val="FF0000"/>
          <w:vertAlign w:val="superscript"/>
          <w:rtl/>
        </w:rPr>
        <w:t>65920</w:t>
      </w:r>
      <w:r>
        <w:rPr>
          <w:rFonts w:ascii="Times New Roman" w:hAnsi="Times New Roman"/>
          <w:color w:val="828282"/>
          <w:rtl/>
        </w:rPr>
        <w:t xml:space="preserve">קָדְשִׁ֔י </w:t>
      </w:r>
    </w:p>
    <w:p>
      <w:pPr>
        <w:pStyle w:val="Hebrew"/>
      </w:pPr>
      <w:r>
        <w:rPr>
          <w:color w:val="828282"/>
        </w:rPr>
        <w:t xml:space="preserve">וְלֹ֤א תְחַלְּלוּ֙ אֶת־שֵׁ֣ם קָדְשִׁ֔י וְנִ֨קְדַּשְׁתִּ֔י בְּתֹ֖וךְ בְּנֵ֣י יִשְׂרָאֵ֑ל אֲנִ֥י יְהוָ֖ה מְקַדִּשְׁכֶֽם׃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80fcc227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fda0ac4a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6890bde4</w:t>
            </w:r>
          </w:p>
        </w:tc>
        <w:tc>
          <w:tcPr>
            <w:tcW w:type="auto" w:w="1728"/>
          </w:tcPr>
          <w:p>
            <w:r>
              <w:t>tense</w:t>
            </w:r>
          </w:p>
        </w:tc>
        <w:tc>
          <w:tcPr>
            <w:tcW w:type="auto" w:w="1728"/>
          </w:tcPr>
          <w:p>
            <w:r>
              <w:t>verb</w:t>
            </w:r>
          </w:p>
        </w:tc>
        <w:tc>
          <w:tcPr>
            <w:tcW w:type="auto" w:w="1728"/>
          </w:tcPr>
          <w:p>
            <w:r>
              <w:t xml:space="preserve">תְחַלְּלוּ֙ </w:t>
            </w:r>
          </w:p>
        </w:tc>
        <w:tc>
          <w:tcPr>
            <w:tcW w:type="auto" w:w="1728"/>
          </w:tcPr>
          <w:p>
            <w:r>
              <w:t>mod</w:t>
            </w:r>
          </w:p>
        </w:tc>
      </w:tr>
    </w:tbl>
    <w:p>
      <w:r>
        <w:br/>
      </w:r>
    </w:p>
    <w:p>
      <w:pPr>
        <w:pStyle w:val="Reference"/>
      </w:pPr>
      <w:hyperlink r:id="rId987">
        <w:r>
          <w:rPr/>
          <w:t>Leviticus 23:3</w:t>
        </w:r>
      </w:hyperlink>
    </w:p>
    <w:p>
      <w:pPr>
        <w:pStyle w:val="Hebrew"/>
      </w:pPr>
      <w:r>
        <w:t xml:space="preserve">כָּל־מְלָאכָ֖ה לֹ֣א תַעֲשׂ֑וּ </w:t>
      </w:r>
    </w:p>
    <w:p>
      <w:pPr>
        <w:pStyle w:val="Hebrew"/>
      </w:pPr>
      <w:r>
        <w:rPr>
          <w:color w:val="FF0000"/>
          <w:vertAlign w:val="superscript"/>
          <w:rtl/>
        </w:rPr>
        <w:t>65981</w:t>
      </w:r>
      <w:r>
        <w:rPr>
          <w:rFonts w:ascii="Times New Roman" w:hAnsi="Times New Roman"/>
          <w:color w:val="828282"/>
          <w:rtl/>
        </w:rPr>
        <w:t>כָּל־</w:t>
      </w:r>
      <w:r>
        <w:rPr>
          <w:color w:val="FF0000"/>
          <w:vertAlign w:val="superscript"/>
          <w:rtl/>
        </w:rPr>
        <w:t>65982</w:t>
      </w:r>
      <w:r>
        <w:rPr>
          <w:rFonts w:ascii="Times New Roman" w:hAnsi="Times New Roman"/>
          <w:color w:val="828282"/>
          <w:rtl/>
        </w:rPr>
        <w:t xml:space="preserve">מְלָאכָ֖ה </w:t>
      </w:r>
      <w:r>
        <w:rPr>
          <w:color w:val="FF0000"/>
          <w:vertAlign w:val="superscript"/>
          <w:rtl/>
        </w:rPr>
        <w:t>65983</w:t>
      </w:r>
      <w:r>
        <w:rPr>
          <w:rFonts w:ascii="Times New Roman" w:hAnsi="Times New Roman"/>
          <w:color w:val="828282"/>
          <w:rtl/>
        </w:rPr>
        <w:t xml:space="preserve">לֹ֣א </w:t>
      </w:r>
      <w:r>
        <w:rPr>
          <w:color w:val="FF0000"/>
          <w:vertAlign w:val="superscript"/>
          <w:rtl/>
        </w:rPr>
        <w:t>65984</w:t>
      </w:r>
      <w:r>
        <w:rPr>
          <w:rFonts w:ascii="Times New Roman" w:hAnsi="Times New Roman"/>
          <w:color w:val="828282"/>
          <w:rtl/>
        </w:rPr>
        <w:t xml:space="preserve">תַעֲשׂ֑וּ </w:t>
      </w:r>
    </w:p>
    <w:p>
      <w:pPr>
        <w:pStyle w:val="Hebrew"/>
      </w:pPr>
      <w:r>
        <w:rPr>
          <w:color w:val="828282"/>
        </w:rPr>
        <w:t xml:space="preserve">שֵׁ֣שֶׁת יָמִים֮ תֵּעָשֶׂ֣ה מְלָאכָה֒ וּבַיֹּ֣ום הַשְּׁבִיעִ֗י שַׁבַּ֤ת שַׁבָּתֹון֙ מִקְרָא־קֹ֔דֶשׁ כָּל־מְלָאכָ֖ה לֹ֣א תַעֲשׂ֑וּ שַׁבָּ֥ת הִוא֙ לַֽיהוָ֔ה בְּכֹ֖ל מֹֽושְׁבֹתֵיכֶֽם׃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de212d74</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8f681470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5ef0b8d1</w:t>
            </w:r>
          </w:p>
        </w:tc>
        <w:tc>
          <w:tcPr>
            <w:tcW w:type="auto" w:w="1728"/>
          </w:tcPr>
          <w:p>
            <w:r>
              <w:t>tense</w:t>
            </w:r>
          </w:p>
        </w:tc>
        <w:tc>
          <w:tcPr>
            <w:tcW w:type="auto" w:w="1728"/>
          </w:tcPr>
          <w:p>
            <w:r>
              <w:t>verb</w:t>
            </w:r>
          </w:p>
        </w:tc>
        <w:tc>
          <w:tcPr>
            <w:tcW w:type="auto" w:w="1728"/>
          </w:tcPr>
          <w:p>
            <w:r>
              <w:t xml:space="preserve">תַעֲשׂ֑וּ </w:t>
            </w:r>
          </w:p>
        </w:tc>
        <w:tc>
          <w:tcPr>
            <w:tcW w:type="auto" w:w="1728"/>
          </w:tcPr>
          <w:p>
            <w:r>
              <w:t>mod</w:t>
            </w:r>
          </w:p>
        </w:tc>
      </w:tr>
    </w:tbl>
    <w:p>
      <w:r>
        <w:br/>
      </w:r>
    </w:p>
    <w:p>
      <w:pPr>
        <w:pStyle w:val="Reference"/>
      </w:pPr>
      <w:hyperlink r:id="rId988">
        <w:r>
          <w:rPr/>
          <w:t>Leviticus 23:11</w:t>
        </w:r>
      </w:hyperlink>
    </w:p>
    <w:p>
      <w:pPr>
        <w:pStyle w:val="Hebrew"/>
      </w:pPr>
      <w:r>
        <w:t xml:space="preserve">וְהֵנִ֧יף אֶת־הָעֹ֛מֶר לִפְנֵ֥י יְהוָ֖ה לִֽרְצֹנְכֶ֑ם </w:t>
      </w:r>
    </w:p>
    <w:p>
      <w:pPr>
        <w:pStyle w:val="Hebrew"/>
      </w:pPr>
      <w:r>
        <w:rPr>
          <w:color w:val="FF0000"/>
          <w:vertAlign w:val="superscript"/>
          <w:rtl/>
        </w:rPr>
        <w:t>66107</w:t>
      </w:r>
      <w:r>
        <w:rPr>
          <w:rFonts w:ascii="Times New Roman" w:hAnsi="Times New Roman"/>
          <w:color w:val="828282"/>
          <w:rtl/>
        </w:rPr>
        <w:t>וְ</w:t>
      </w:r>
      <w:r>
        <w:rPr>
          <w:color w:val="FF0000"/>
          <w:vertAlign w:val="superscript"/>
          <w:rtl/>
        </w:rPr>
        <w:t>66108</w:t>
      </w:r>
      <w:r>
        <w:rPr>
          <w:rFonts w:ascii="Times New Roman" w:hAnsi="Times New Roman"/>
          <w:color w:val="828282"/>
          <w:rtl/>
        </w:rPr>
        <w:t xml:space="preserve">הֵנִ֧יף </w:t>
      </w:r>
      <w:r>
        <w:rPr>
          <w:color w:val="FF0000"/>
          <w:vertAlign w:val="superscript"/>
          <w:rtl/>
        </w:rPr>
        <w:t>66109</w:t>
      </w:r>
      <w:r>
        <w:rPr>
          <w:rFonts w:ascii="Times New Roman" w:hAnsi="Times New Roman"/>
          <w:color w:val="828282"/>
          <w:rtl/>
        </w:rPr>
        <w:t>אֶת־</w:t>
      </w:r>
      <w:r>
        <w:rPr>
          <w:color w:val="FF0000"/>
          <w:vertAlign w:val="superscript"/>
          <w:rtl/>
        </w:rPr>
        <w:t>66110</w:t>
      </w:r>
      <w:r>
        <w:rPr>
          <w:rFonts w:ascii="Times New Roman" w:hAnsi="Times New Roman"/>
          <w:color w:val="828282"/>
          <w:rtl/>
        </w:rPr>
        <w:t>הָ</w:t>
      </w:r>
      <w:r>
        <w:rPr>
          <w:color w:val="FF0000"/>
          <w:vertAlign w:val="superscript"/>
          <w:rtl/>
        </w:rPr>
        <w:t>66111</w:t>
      </w:r>
      <w:r>
        <w:rPr>
          <w:rFonts w:ascii="Times New Roman" w:hAnsi="Times New Roman"/>
          <w:color w:val="828282"/>
          <w:rtl/>
        </w:rPr>
        <w:t xml:space="preserve">עֹ֛מֶר </w:t>
      </w:r>
      <w:r>
        <w:rPr>
          <w:color w:val="FF0000"/>
          <w:vertAlign w:val="superscript"/>
          <w:rtl/>
        </w:rPr>
        <w:t>66112</w:t>
      </w:r>
      <w:r>
        <w:rPr>
          <w:rFonts w:ascii="Times New Roman" w:hAnsi="Times New Roman"/>
          <w:color w:val="828282"/>
          <w:rtl/>
        </w:rPr>
        <w:t>לִ</w:t>
      </w:r>
      <w:r>
        <w:rPr>
          <w:color w:val="FF0000"/>
          <w:vertAlign w:val="superscript"/>
          <w:rtl/>
        </w:rPr>
        <w:t>66113</w:t>
      </w:r>
      <w:r>
        <w:rPr>
          <w:rFonts w:ascii="Times New Roman" w:hAnsi="Times New Roman"/>
          <w:color w:val="828282"/>
          <w:rtl/>
        </w:rPr>
        <w:t xml:space="preserve">פְנֵ֥י </w:t>
      </w:r>
      <w:r>
        <w:rPr>
          <w:color w:val="FF0000"/>
          <w:vertAlign w:val="superscript"/>
          <w:rtl/>
        </w:rPr>
        <w:t>66114</w:t>
      </w:r>
      <w:r>
        <w:rPr>
          <w:rFonts w:ascii="Times New Roman" w:hAnsi="Times New Roman"/>
          <w:color w:val="828282"/>
          <w:rtl/>
        </w:rPr>
        <w:t xml:space="preserve">יְהוָ֖ה </w:t>
      </w:r>
      <w:r>
        <w:rPr>
          <w:color w:val="FF0000"/>
          <w:vertAlign w:val="superscript"/>
          <w:rtl/>
        </w:rPr>
        <w:t>66115</w:t>
      </w:r>
      <w:r>
        <w:rPr>
          <w:rFonts w:ascii="Times New Roman" w:hAnsi="Times New Roman"/>
          <w:color w:val="828282"/>
          <w:rtl/>
        </w:rPr>
        <w:t>לִֽ</w:t>
      </w:r>
      <w:r>
        <w:rPr>
          <w:color w:val="FF0000"/>
          <w:vertAlign w:val="superscript"/>
          <w:rtl/>
        </w:rPr>
        <w:t>66116</w:t>
      </w:r>
      <w:r>
        <w:rPr>
          <w:rFonts w:ascii="Times New Roman" w:hAnsi="Times New Roman"/>
          <w:color w:val="828282"/>
          <w:rtl/>
        </w:rPr>
        <w:t xml:space="preserve">רְצֹנְכֶ֑ם </w:t>
      </w:r>
    </w:p>
    <w:p>
      <w:pPr>
        <w:pStyle w:val="Hebrew"/>
      </w:pPr>
      <w:r>
        <w:rPr>
          <w:color w:val="828282"/>
        </w:rPr>
        <w:t xml:space="preserve">וְהֵנִ֧יף אֶת־הָעֹ֛מֶר לִפְנֵ֥י יְהוָ֖ה לִֽרְצֹנְכֶ֑ם מִֽמָּחֳרַת֙ הַשַּׁבָּ֔ת יְנִיפֶ֖נּוּ הַכֹּהֵֽן׃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5d5974c5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aa7de0d0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a329a536</w:t>
            </w:r>
          </w:p>
        </w:tc>
        <w:tc>
          <w:tcPr>
            <w:tcW w:type="auto" w:w="1728"/>
          </w:tcPr>
          <w:p>
            <w:r>
              <w:t>tense</w:t>
            </w:r>
          </w:p>
        </w:tc>
        <w:tc>
          <w:tcPr>
            <w:tcW w:type="auto" w:w="1728"/>
          </w:tcPr>
          <w:p>
            <w:r>
              <w:t>verb</w:t>
            </w:r>
          </w:p>
        </w:tc>
        <w:tc>
          <w:tcPr>
            <w:tcW w:type="auto" w:w="1728"/>
          </w:tcPr>
          <w:p>
            <w:r>
              <w:t xml:space="preserve">הֵנִ֧יף </w:t>
            </w:r>
          </w:p>
        </w:tc>
        <w:tc>
          <w:tcPr>
            <w:tcW w:type="auto" w:w="1728"/>
          </w:tcPr>
          <w:p>
            <w:r>
              <w:t>mod</w:t>
            </w:r>
          </w:p>
        </w:tc>
      </w:tr>
    </w:tbl>
    <w:p>
      <w:r>
        <w:br/>
      </w:r>
    </w:p>
    <w:p>
      <w:pPr>
        <w:pStyle w:val="Reference"/>
      </w:pPr>
      <w:hyperlink r:id="rId989">
        <w:r>
          <w:rPr/>
          <w:t>Leviticus 23:16</w:t>
        </w:r>
      </w:hyperlink>
    </w:p>
    <w:p>
      <w:pPr>
        <w:pStyle w:val="Hebrew"/>
      </w:pPr>
      <w:r>
        <w:t xml:space="preserve">עַ֣ד מִֽמָּחֳרַ֤ת הַשַּׁבָּת֙ הַשְּׁבִיעִ֔ת תִּסְפְּר֖וּ חֲמִשִּׁ֣ים יֹ֑ום </w:t>
      </w:r>
    </w:p>
    <w:p>
      <w:pPr>
        <w:pStyle w:val="Hebrew"/>
      </w:pPr>
      <w:r>
        <w:rPr>
          <w:color w:val="FF0000"/>
          <w:vertAlign w:val="superscript"/>
          <w:rtl/>
        </w:rPr>
        <w:t>66204</w:t>
      </w:r>
      <w:r>
        <w:rPr>
          <w:rFonts w:ascii="Times New Roman" w:hAnsi="Times New Roman"/>
          <w:color w:val="828282"/>
          <w:rtl/>
        </w:rPr>
        <w:t xml:space="preserve">עַ֣ד </w:t>
      </w:r>
      <w:r>
        <w:rPr>
          <w:color w:val="FF0000"/>
          <w:vertAlign w:val="superscript"/>
          <w:rtl/>
        </w:rPr>
        <w:t>66205</w:t>
      </w:r>
      <w:r>
        <w:rPr>
          <w:rFonts w:ascii="Times New Roman" w:hAnsi="Times New Roman"/>
          <w:color w:val="828282"/>
          <w:rtl/>
        </w:rPr>
        <w:t>מִֽ</w:t>
      </w:r>
      <w:r>
        <w:rPr>
          <w:color w:val="FF0000"/>
          <w:vertAlign w:val="superscript"/>
          <w:rtl/>
        </w:rPr>
        <w:t>66206</w:t>
      </w:r>
      <w:r>
        <w:rPr>
          <w:rFonts w:ascii="Times New Roman" w:hAnsi="Times New Roman"/>
          <w:color w:val="828282"/>
          <w:rtl/>
        </w:rPr>
        <w:t xml:space="preserve">מָּחֳרַ֤ת </w:t>
      </w:r>
      <w:r>
        <w:rPr>
          <w:color w:val="FF0000"/>
          <w:vertAlign w:val="superscript"/>
          <w:rtl/>
        </w:rPr>
        <w:t>66207</w:t>
      </w:r>
      <w:r>
        <w:rPr>
          <w:rFonts w:ascii="Times New Roman" w:hAnsi="Times New Roman"/>
          <w:color w:val="828282"/>
          <w:rtl/>
        </w:rPr>
        <w:t>הַ</w:t>
      </w:r>
      <w:r>
        <w:rPr>
          <w:color w:val="FF0000"/>
          <w:vertAlign w:val="superscript"/>
          <w:rtl/>
        </w:rPr>
        <w:t>66208</w:t>
      </w:r>
      <w:r>
        <w:rPr>
          <w:rFonts w:ascii="Times New Roman" w:hAnsi="Times New Roman"/>
          <w:color w:val="828282"/>
          <w:rtl/>
        </w:rPr>
        <w:t xml:space="preserve">שַּׁבָּת֙ </w:t>
      </w:r>
      <w:r>
        <w:rPr>
          <w:color w:val="FF0000"/>
          <w:vertAlign w:val="superscript"/>
          <w:rtl/>
        </w:rPr>
        <w:t>66209</w:t>
      </w:r>
      <w:r>
        <w:rPr>
          <w:rFonts w:ascii="Times New Roman" w:hAnsi="Times New Roman"/>
          <w:color w:val="828282"/>
          <w:rtl/>
        </w:rPr>
        <w:t>הַ</w:t>
      </w:r>
      <w:r>
        <w:rPr>
          <w:color w:val="FF0000"/>
          <w:vertAlign w:val="superscript"/>
          <w:rtl/>
        </w:rPr>
        <w:t>66210</w:t>
      </w:r>
      <w:r>
        <w:rPr>
          <w:rFonts w:ascii="Times New Roman" w:hAnsi="Times New Roman"/>
          <w:color w:val="828282"/>
          <w:rtl/>
        </w:rPr>
        <w:t xml:space="preserve">שְּׁבִיעִ֔ת </w:t>
      </w:r>
      <w:r>
        <w:rPr>
          <w:color w:val="FF0000"/>
          <w:vertAlign w:val="superscript"/>
          <w:rtl/>
        </w:rPr>
        <w:t>66211</w:t>
      </w:r>
      <w:r>
        <w:rPr>
          <w:rFonts w:ascii="Times New Roman" w:hAnsi="Times New Roman"/>
          <w:color w:val="828282"/>
          <w:rtl/>
        </w:rPr>
        <w:t xml:space="preserve">תִּסְפְּר֖וּ </w:t>
      </w:r>
      <w:r>
        <w:rPr>
          <w:color w:val="FF0000"/>
          <w:vertAlign w:val="superscript"/>
          <w:rtl/>
        </w:rPr>
        <w:t>66212</w:t>
      </w:r>
      <w:r>
        <w:rPr>
          <w:rFonts w:ascii="Times New Roman" w:hAnsi="Times New Roman"/>
          <w:color w:val="828282"/>
          <w:rtl/>
        </w:rPr>
        <w:t xml:space="preserve">חֲמִשִּׁ֣ים </w:t>
      </w:r>
      <w:r>
        <w:rPr>
          <w:color w:val="FF0000"/>
          <w:vertAlign w:val="superscript"/>
          <w:rtl/>
        </w:rPr>
        <w:t>66213</w:t>
      </w:r>
      <w:r>
        <w:rPr>
          <w:rFonts w:ascii="Times New Roman" w:hAnsi="Times New Roman"/>
          <w:color w:val="828282"/>
          <w:rtl/>
        </w:rPr>
        <w:t xml:space="preserve">יֹ֑ום </w:t>
      </w:r>
    </w:p>
    <w:p>
      <w:pPr>
        <w:pStyle w:val="Hebrew"/>
      </w:pPr>
      <w:r>
        <w:rPr>
          <w:color w:val="828282"/>
        </w:rPr>
        <w:t xml:space="preserve">עַ֣ד מִֽמָּחֳרַ֤ת הַשַּׁבָּת֙ הַשְּׁבִיעִ֔ת תִּסְפְּר֖וּ חֲמִשִּׁ֣ים יֹ֑ום וְהִקְרַבְתֶּ֛ם מִנְחָ֥ה חֲדָשָׁ֖ה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a7e1545f</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2e495cf3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fadb9941</w:t>
            </w:r>
          </w:p>
        </w:tc>
        <w:tc>
          <w:tcPr>
            <w:tcW w:type="auto" w:w="1728"/>
          </w:tcPr>
          <w:p>
            <w:r>
              <w:t>tense</w:t>
            </w:r>
          </w:p>
        </w:tc>
        <w:tc>
          <w:tcPr>
            <w:tcW w:type="auto" w:w="1728"/>
          </w:tcPr>
          <w:p>
            <w:r>
              <w:t>verb</w:t>
            </w:r>
          </w:p>
        </w:tc>
        <w:tc>
          <w:tcPr>
            <w:tcW w:type="auto" w:w="1728"/>
          </w:tcPr>
          <w:p>
            <w:r>
              <w:t xml:space="preserve">תִּסְפְּר֖וּ </w:t>
            </w:r>
          </w:p>
        </w:tc>
        <w:tc>
          <w:tcPr>
            <w:tcW w:type="auto" w:w="1728"/>
          </w:tcPr>
          <w:p>
            <w:r>
              <w:t>mod</w:t>
            </w:r>
          </w:p>
        </w:tc>
      </w:tr>
    </w:tbl>
    <w:p>
      <w:r>
        <w:br/>
      </w:r>
    </w:p>
    <w:p>
      <w:pPr>
        <w:pStyle w:val="Reference"/>
      </w:pPr>
      <w:hyperlink r:id="rId989">
        <w:r>
          <w:rPr/>
          <w:t>Leviticus 23:16</w:t>
        </w:r>
      </w:hyperlink>
    </w:p>
    <w:p>
      <w:pPr>
        <w:pStyle w:val="Hebrew"/>
      </w:pPr>
      <w:r>
        <w:t xml:space="preserve">וְהִקְרַבְתֶּ֛ם מִנְחָ֥ה חֲדָשָׁ֖ה לַיהוָֽה׃ </w:t>
      </w:r>
    </w:p>
    <w:p>
      <w:pPr>
        <w:pStyle w:val="Hebrew"/>
      </w:pPr>
      <w:r>
        <w:rPr>
          <w:color w:val="FF0000"/>
          <w:vertAlign w:val="superscript"/>
          <w:rtl/>
        </w:rPr>
        <w:t>66214</w:t>
      </w:r>
      <w:r>
        <w:rPr>
          <w:rFonts w:ascii="Times New Roman" w:hAnsi="Times New Roman"/>
          <w:color w:val="828282"/>
          <w:rtl/>
        </w:rPr>
        <w:t>וְ</w:t>
      </w:r>
      <w:r>
        <w:rPr>
          <w:color w:val="FF0000"/>
          <w:vertAlign w:val="superscript"/>
          <w:rtl/>
        </w:rPr>
        <w:t>66215</w:t>
      </w:r>
      <w:r>
        <w:rPr>
          <w:rFonts w:ascii="Times New Roman" w:hAnsi="Times New Roman"/>
          <w:color w:val="828282"/>
          <w:rtl/>
        </w:rPr>
        <w:t xml:space="preserve">הִקְרַבְתֶּ֛ם </w:t>
      </w:r>
      <w:r>
        <w:rPr>
          <w:color w:val="FF0000"/>
          <w:vertAlign w:val="superscript"/>
          <w:rtl/>
        </w:rPr>
        <w:t>66216</w:t>
      </w:r>
      <w:r>
        <w:rPr>
          <w:rFonts w:ascii="Times New Roman" w:hAnsi="Times New Roman"/>
          <w:color w:val="828282"/>
          <w:rtl/>
        </w:rPr>
        <w:t xml:space="preserve">מִנְחָ֥ה </w:t>
      </w:r>
      <w:r>
        <w:rPr>
          <w:color w:val="FF0000"/>
          <w:vertAlign w:val="superscript"/>
          <w:rtl/>
        </w:rPr>
        <w:t>66217</w:t>
      </w:r>
      <w:r>
        <w:rPr>
          <w:rFonts w:ascii="Times New Roman" w:hAnsi="Times New Roman"/>
          <w:color w:val="828282"/>
          <w:rtl/>
        </w:rPr>
        <w:t xml:space="preserve">חֲדָשָׁ֖ה </w:t>
      </w:r>
      <w:r>
        <w:rPr>
          <w:color w:val="FF0000"/>
          <w:vertAlign w:val="superscript"/>
          <w:rtl/>
        </w:rPr>
        <w:t>66218</w:t>
      </w:r>
      <w:r>
        <w:rPr>
          <w:rFonts w:ascii="Times New Roman" w:hAnsi="Times New Roman"/>
          <w:color w:val="828282"/>
          <w:rtl/>
        </w:rPr>
        <w:t>לַ</w:t>
      </w:r>
      <w:r>
        <w:rPr>
          <w:color w:val="FF0000"/>
          <w:vertAlign w:val="superscript"/>
          <w:rtl/>
        </w:rPr>
        <w:t>66219</w:t>
      </w:r>
      <w:r>
        <w:rPr>
          <w:rFonts w:ascii="Times New Roman" w:hAnsi="Times New Roman"/>
          <w:color w:val="828282"/>
          <w:rtl/>
        </w:rPr>
        <w:t xml:space="preserve">יהוָֽה׃ </w:t>
      </w:r>
    </w:p>
    <w:p>
      <w:pPr>
        <w:pStyle w:val="Hebrew"/>
      </w:pPr>
      <w:r>
        <w:rPr>
          <w:color w:val="828282"/>
        </w:rPr>
        <w:t xml:space="preserve">עַ֣ד מִֽמָּחֳרַ֤ת הַשַּׁבָּת֙ הַשְּׁבִיעִ֔ת תִּסְפְּר֖וּ חֲמִשִּׁ֣ים יֹ֑ום וְהִקְרַבְתֶּ֛ם מִנְחָ֥ה חֲדָשָׁ֖ה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5033f0a1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209e0a3c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d96c9449</w:t>
            </w:r>
          </w:p>
        </w:tc>
        <w:tc>
          <w:tcPr>
            <w:tcW w:type="auto" w:w="1728"/>
          </w:tcPr>
          <w:p>
            <w:r>
              <w:t>tense</w:t>
            </w:r>
          </w:p>
        </w:tc>
        <w:tc>
          <w:tcPr>
            <w:tcW w:type="auto" w:w="1728"/>
          </w:tcPr>
          <w:p>
            <w:r>
              <w:t>verb</w:t>
            </w:r>
          </w:p>
        </w:tc>
        <w:tc>
          <w:tcPr>
            <w:tcW w:type="auto" w:w="1728"/>
          </w:tcPr>
          <w:p>
            <w:r>
              <w:t xml:space="preserve">הִקְרַבְתֶּ֛ם </w:t>
            </w:r>
          </w:p>
        </w:tc>
        <w:tc>
          <w:tcPr>
            <w:tcW w:type="auto" w:w="1728"/>
          </w:tcPr>
          <w:p>
            <w:r>
              <w:t>mod</w:t>
            </w:r>
          </w:p>
        </w:tc>
      </w:tr>
    </w:tbl>
    <w:p>
      <w:r>
        <w:br/>
      </w:r>
    </w:p>
    <w:p>
      <w:pPr>
        <w:pStyle w:val="Reference"/>
      </w:pPr>
      <w:hyperlink r:id="rId990">
        <w:r>
          <w:rPr/>
          <w:t>Leviticus 23:17</w:t>
        </w:r>
      </w:hyperlink>
    </w:p>
    <w:p>
      <w:pPr>
        <w:pStyle w:val="Hebrew"/>
      </w:pPr>
      <w:r>
        <w:t xml:space="preserve">שְׁנֵ֣י עֶשְׂרֹנִ֔ים סֹ֣לֶת תִּהְיֶ֔ינָה </w:t>
      </w:r>
    </w:p>
    <w:p>
      <w:pPr>
        <w:pStyle w:val="Hebrew"/>
      </w:pPr>
      <w:r>
        <w:rPr>
          <w:color w:val="FF0000"/>
          <w:vertAlign w:val="superscript"/>
          <w:rtl/>
        </w:rPr>
        <w:t>66226</w:t>
      </w:r>
      <w:r>
        <w:rPr>
          <w:rFonts w:ascii="Times New Roman" w:hAnsi="Times New Roman"/>
          <w:color w:val="828282"/>
          <w:rtl/>
        </w:rPr>
        <w:t xml:space="preserve">שְׁנֵ֣י </w:t>
      </w:r>
      <w:r>
        <w:rPr>
          <w:color w:val="FF0000"/>
          <w:vertAlign w:val="superscript"/>
          <w:rtl/>
        </w:rPr>
        <w:t>66227</w:t>
      </w:r>
      <w:r>
        <w:rPr>
          <w:rFonts w:ascii="Times New Roman" w:hAnsi="Times New Roman"/>
          <w:color w:val="828282"/>
          <w:rtl/>
        </w:rPr>
        <w:t xml:space="preserve">עֶשְׂרֹנִ֔ים </w:t>
      </w:r>
      <w:r>
        <w:rPr>
          <w:color w:val="FF0000"/>
          <w:vertAlign w:val="superscript"/>
          <w:rtl/>
        </w:rPr>
        <w:t>66228</w:t>
      </w:r>
      <w:r>
        <w:rPr>
          <w:rFonts w:ascii="Times New Roman" w:hAnsi="Times New Roman"/>
          <w:color w:val="828282"/>
          <w:rtl/>
        </w:rPr>
        <w:t xml:space="preserve">סֹ֣לֶת </w:t>
      </w:r>
      <w:r>
        <w:rPr>
          <w:color w:val="FF0000"/>
          <w:vertAlign w:val="superscript"/>
          <w:rtl/>
        </w:rPr>
        <w:t>66229</w:t>
      </w:r>
      <w:r>
        <w:rPr>
          <w:rFonts w:ascii="Times New Roman" w:hAnsi="Times New Roman"/>
          <w:color w:val="828282"/>
          <w:rtl/>
        </w:rPr>
        <w:t xml:space="preserve">תִּהְיֶ֔ינָה </w:t>
      </w:r>
    </w:p>
    <w:p>
      <w:pPr>
        <w:pStyle w:val="Hebrew"/>
      </w:pPr>
      <w:r>
        <w:rPr>
          <w:color w:val="828282"/>
        </w:rPr>
        <w:t xml:space="preserve">מִמֹּושְׁבֹ֨תֵיכֶ֜ם תָּבִ֣יאּוּ׀ לֶ֣חֶם תְּנוּפָ֗ה שְׁ֚תַּיִם שְׁנֵ֣י עֶשְׂרֹנִ֔ים סֹ֣לֶת תִּהְיֶ֔ינָה חָמֵ֖ץ תֵּאָפֶ֑ינָה בִּכּוּרִ֖ים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b17f128e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4f39fc59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ec0943ae</w:t>
            </w:r>
          </w:p>
        </w:tc>
        <w:tc>
          <w:tcPr>
            <w:tcW w:type="auto" w:w="1728"/>
          </w:tcPr>
          <w:p>
            <w:r>
              <w:t>tense</w:t>
            </w:r>
          </w:p>
        </w:tc>
        <w:tc>
          <w:tcPr>
            <w:tcW w:type="auto" w:w="1728"/>
          </w:tcPr>
          <w:p>
            <w:r>
              <w:t>verb</w:t>
            </w:r>
          </w:p>
        </w:tc>
        <w:tc>
          <w:tcPr>
            <w:tcW w:type="auto" w:w="1728"/>
          </w:tcPr>
          <w:p>
            <w:r>
              <w:t xml:space="preserve">תִּהְיֶ֔ינָה </w:t>
            </w:r>
          </w:p>
        </w:tc>
        <w:tc>
          <w:tcPr>
            <w:tcW w:type="auto" w:w="1728"/>
          </w:tcPr>
          <w:p>
            <w:r>
              <w:t>mod</w:t>
            </w:r>
          </w:p>
        </w:tc>
      </w:tr>
    </w:tbl>
    <w:p>
      <w:r>
        <w:br/>
      </w:r>
    </w:p>
    <w:p>
      <w:pPr>
        <w:pStyle w:val="Reference"/>
      </w:pPr>
      <w:hyperlink r:id="rId990">
        <w:r>
          <w:rPr/>
          <w:t>Leviticus 23:17</w:t>
        </w:r>
      </w:hyperlink>
    </w:p>
    <w:p>
      <w:pPr>
        <w:pStyle w:val="Hebrew"/>
      </w:pPr>
      <w:r>
        <w:t xml:space="preserve">חָמֵ֖ץ תֵּאָפֶ֑ינָה </w:t>
      </w:r>
    </w:p>
    <w:p>
      <w:pPr>
        <w:pStyle w:val="Hebrew"/>
      </w:pPr>
      <w:r>
        <w:rPr>
          <w:color w:val="FF0000"/>
          <w:vertAlign w:val="superscript"/>
          <w:rtl/>
        </w:rPr>
        <w:t>66230</w:t>
      </w:r>
      <w:r>
        <w:rPr>
          <w:rFonts w:ascii="Times New Roman" w:hAnsi="Times New Roman"/>
          <w:color w:val="828282"/>
          <w:rtl/>
        </w:rPr>
        <w:t xml:space="preserve">חָמֵ֖ץ </w:t>
      </w:r>
      <w:r>
        <w:rPr>
          <w:color w:val="FF0000"/>
          <w:vertAlign w:val="superscript"/>
          <w:rtl/>
        </w:rPr>
        <w:t>66231</w:t>
      </w:r>
      <w:r>
        <w:rPr>
          <w:rFonts w:ascii="Times New Roman" w:hAnsi="Times New Roman"/>
          <w:color w:val="828282"/>
          <w:rtl/>
        </w:rPr>
        <w:t xml:space="preserve">תֵּאָפֶ֑ינָה </w:t>
      </w:r>
    </w:p>
    <w:p>
      <w:pPr>
        <w:pStyle w:val="Hebrew"/>
      </w:pPr>
      <w:r>
        <w:rPr>
          <w:color w:val="828282"/>
        </w:rPr>
        <w:t xml:space="preserve">מִמֹּושְׁבֹ֨תֵיכֶ֜ם תָּבִ֣יאּוּ׀ לֶ֣חֶם תְּנוּפָ֗ה שְׁ֚תַּיִם שְׁנֵ֣י עֶשְׂרֹנִ֔ים סֹ֣לֶת תִּהְיֶ֔ינָה חָמֵ֖ץ תֵּאָפֶ֑ינָה בִּכּוּרִ֖ים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216506c1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100cea1b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dfce7f16</w:t>
            </w:r>
          </w:p>
        </w:tc>
        <w:tc>
          <w:tcPr>
            <w:tcW w:type="auto" w:w="1728"/>
          </w:tcPr>
          <w:p>
            <w:r>
              <w:t>tense</w:t>
            </w:r>
          </w:p>
        </w:tc>
        <w:tc>
          <w:tcPr>
            <w:tcW w:type="auto" w:w="1728"/>
          </w:tcPr>
          <w:p>
            <w:r>
              <w:t>verb</w:t>
            </w:r>
          </w:p>
        </w:tc>
        <w:tc>
          <w:tcPr>
            <w:tcW w:type="auto" w:w="1728"/>
          </w:tcPr>
          <w:p>
            <w:r>
              <w:t xml:space="preserve">תֵּאָפֶ֑ינָה </w:t>
            </w:r>
          </w:p>
        </w:tc>
        <w:tc>
          <w:tcPr>
            <w:tcW w:type="auto" w:w="1728"/>
          </w:tcPr>
          <w:p>
            <w:r>
              <w:t>mod</w:t>
            </w:r>
          </w:p>
        </w:tc>
      </w:tr>
    </w:tbl>
    <w:p>
      <w:r>
        <w:br/>
      </w:r>
    </w:p>
    <w:p>
      <w:pPr>
        <w:pStyle w:val="Reference"/>
      </w:pPr>
      <w:hyperlink r:id="rId991">
        <w:r>
          <w:rPr/>
          <w:t>Leviticus 23:18</w:t>
        </w:r>
      </w:hyperlink>
    </w:p>
    <w:p>
      <w:pPr>
        <w:pStyle w:val="Hebrew"/>
      </w:pPr>
      <w:r>
        <w:t xml:space="preserve">יִהְי֤וּ עֹלָה֙ לַֽיהוָ֔ה </w:t>
      </w:r>
    </w:p>
    <w:p>
      <w:pPr>
        <w:pStyle w:val="Hebrew"/>
      </w:pPr>
      <w:r>
        <w:rPr>
          <w:color w:val="FF0000"/>
          <w:vertAlign w:val="superscript"/>
          <w:rtl/>
        </w:rPr>
        <w:t>66253</w:t>
      </w:r>
      <w:r>
        <w:rPr>
          <w:rFonts w:ascii="Times New Roman" w:hAnsi="Times New Roman"/>
          <w:color w:val="828282"/>
          <w:rtl/>
        </w:rPr>
        <w:t xml:space="preserve">יִהְי֤וּ </w:t>
      </w:r>
      <w:r>
        <w:rPr>
          <w:color w:val="FF0000"/>
          <w:vertAlign w:val="superscript"/>
          <w:rtl/>
        </w:rPr>
        <w:t>66254</w:t>
      </w:r>
      <w:r>
        <w:rPr>
          <w:rFonts w:ascii="Times New Roman" w:hAnsi="Times New Roman"/>
          <w:color w:val="828282"/>
          <w:rtl/>
        </w:rPr>
        <w:t xml:space="preserve">עֹלָה֙ </w:t>
      </w:r>
      <w:r>
        <w:rPr>
          <w:color w:val="FF0000"/>
          <w:vertAlign w:val="superscript"/>
          <w:rtl/>
        </w:rPr>
        <w:t>66255</w:t>
      </w:r>
      <w:r>
        <w:rPr>
          <w:rFonts w:ascii="Times New Roman" w:hAnsi="Times New Roman"/>
          <w:color w:val="828282"/>
          <w:rtl/>
        </w:rPr>
        <w:t>לַֽ</w:t>
      </w:r>
      <w:r>
        <w:rPr>
          <w:color w:val="FF0000"/>
          <w:vertAlign w:val="superscript"/>
          <w:rtl/>
        </w:rPr>
        <w:t>66256</w:t>
      </w:r>
      <w:r>
        <w:rPr>
          <w:rFonts w:ascii="Times New Roman" w:hAnsi="Times New Roman"/>
          <w:color w:val="828282"/>
          <w:rtl/>
        </w:rPr>
        <w:t xml:space="preserve">יהוָ֔ה </w:t>
      </w:r>
    </w:p>
    <w:p>
      <w:pPr>
        <w:pStyle w:val="Hebrew"/>
      </w:pPr>
      <w:r>
        <w:rPr>
          <w:color w:val="828282"/>
        </w:rPr>
        <w:t xml:space="preserve">וְהִקְרַבְתֶּ֣ם עַל־הַלֶּ֗חֶם שִׁבְעַ֨ת כְּבָשִׂ֤ים תְּמִימִם֙ בְּנֵ֣י שָׁנָ֔ה וּפַ֧ר בֶּן־בָּקָ֛ר אֶחָ֖ד וְאֵילִ֣ם שְׁנָ֑יִם יִהְי֤וּ עֹלָה֙ לַֽיהוָ֔ה וּמִנְחָתָם֙ וְנִסְכֵּיהֶ֔ם אִשֵּׁ֥ה רֵֽיחַ־נִיחֹ֖חַ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5e103624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9ff70953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607e3d96</w:t>
            </w:r>
          </w:p>
        </w:tc>
        <w:tc>
          <w:tcPr>
            <w:tcW w:type="auto" w:w="1728"/>
          </w:tcPr>
          <w:p>
            <w:r>
              <w:t>tense</w:t>
            </w:r>
          </w:p>
        </w:tc>
        <w:tc>
          <w:tcPr>
            <w:tcW w:type="auto" w:w="1728"/>
          </w:tcPr>
          <w:p>
            <w:r>
              <w:t>verb</w:t>
            </w:r>
          </w:p>
        </w:tc>
        <w:tc>
          <w:tcPr>
            <w:tcW w:type="auto" w:w="1728"/>
          </w:tcPr>
          <w:p>
            <w:r>
              <w:t xml:space="preserve">יִהְי֤וּ </w:t>
            </w:r>
          </w:p>
        </w:tc>
        <w:tc>
          <w:tcPr>
            <w:tcW w:type="auto" w:w="1728"/>
          </w:tcPr>
          <w:p>
            <w:r>
              <w:t>mod</w:t>
            </w:r>
          </w:p>
        </w:tc>
      </w:tr>
    </w:tbl>
    <w:p>
      <w:r>
        <w:br/>
      </w:r>
    </w:p>
    <w:p>
      <w:pPr>
        <w:pStyle w:val="Reference"/>
      </w:pPr>
      <w:hyperlink r:id="rId992">
        <w:r>
          <w:rPr/>
          <w:t>Leviticus 23:19</w:t>
        </w:r>
      </w:hyperlink>
    </w:p>
    <w:p>
      <w:pPr>
        <w:pStyle w:val="Hebrew"/>
      </w:pPr>
      <w:r>
        <w:t xml:space="preserve">וַעֲשִׂיתֶ֛ם שְׂעִיר־עִזִּ֥ים אֶחָ֖ד לְחַטָּ֑את </w:t>
      </w:r>
    </w:p>
    <w:p>
      <w:pPr>
        <w:pStyle w:val="Hebrew"/>
      </w:pPr>
      <w:r>
        <w:rPr>
          <w:color w:val="FF0000"/>
          <w:vertAlign w:val="superscript"/>
          <w:rtl/>
        </w:rPr>
        <w:t>66266</w:t>
      </w:r>
      <w:r>
        <w:rPr>
          <w:rFonts w:ascii="Times New Roman" w:hAnsi="Times New Roman"/>
          <w:color w:val="828282"/>
          <w:rtl/>
        </w:rPr>
        <w:t>וַ</w:t>
      </w:r>
      <w:r>
        <w:rPr>
          <w:color w:val="FF0000"/>
          <w:vertAlign w:val="superscript"/>
          <w:rtl/>
        </w:rPr>
        <w:t>66267</w:t>
      </w:r>
      <w:r>
        <w:rPr>
          <w:rFonts w:ascii="Times New Roman" w:hAnsi="Times New Roman"/>
          <w:color w:val="828282"/>
          <w:rtl/>
        </w:rPr>
        <w:t xml:space="preserve">עֲשִׂיתֶ֛ם </w:t>
      </w:r>
      <w:r>
        <w:rPr>
          <w:color w:val="FF0000"/>
          <w:vertAlign w:val="superscript"/>
          <w:rtl/>
        </w:rPr>
        <w:t>66268</w:t>
      </w:r>
      <w:r>
        <w:rPr>
          <w:rFonts w:ascii="Times New Roman" w:hAnsi="Times New Roman"/>
          <w:color w:val="828282"/>
          <w:rtl/>
        </w:rPr>
        <w:t>שְׂעִיר־</w:t>
      </w:r>
      <w:r>
        <w:rPr>
          <w:color w:val="FF0000"/>
          <w:vertAlign w:val="superscript"/>
          <w:rtl/>
        </w:rPr>
        <w:t>66269</w:t>
      </w:r>
      <w:r>
        <w:rPr>
          <w:rFonts w:ascii="Times New Roman" w:hAnsi="Times New Roman"/>
          <w:color w:val="828282"/>
          <w:rtl/>
        </w:rPr>
        <w:t xml:space="preserve">עִזִּ֥ים </w:t>
      </w:r>
      <w:r>
        <w:rPr>
          <w:color w:val="FF0000"/>
          <w:vertAlign w:val="superscript"/>
          <w:rtl/>
        </w:rPr>
        <w:t>66270</w:t>
      </w:r>
      <w:r>
        <w:rPr>
          <w:rFonts w:ascii="Times New Roman" w:hAnsi="Times New Roman"/>
          <w:color w:val="828282"/>
          <w:rtl/>
        </w:rPr>
        <w:t xml:space="preserve">אֶחָ֖ד </w:t>
      </w:r>
      <w:r>
        <w:rPr>
          <w:color w:val="FF0000"/>
          <w:vertAlign w:val="superscript"/>
          <w:rtl/>
        </w:rPr>
        <w:t>66271</w:t>
      </w:r>
      <w:r>
        <w:rPr>
          <w:rFonts w:ascii="Times New Roman" w:hAnsi="Times New Roman"/>
          <w:color w:val="828282"/>
          <w:rtl/>
        </w:rPr>
        <w:t>לְ</w:t>
      </w:r>
      <w:r>
        <w:rPr>
          <w:color w:val="FF0000"/>
          <w:vertAlign w:val="superscript"/>
          <w:rtl/>
        </w:rPr>
        <w:t>66272</w:t>
      </w:r>
      <w:r>
        <w:rPr>
          <w:rFonts w:ascii="Times New Roman" w:hAnsi="Times New Roman"/>
          <w:color w:val="828282"/>
          <w:rtl/>
        </w:rPr>
        <w:t xml:space="preserve">חַטָּ֑את </w:t>
      </w:r>
    </w:p>
    <w:p>
      <w:pPr>
        <w:pStyle w:val="Hebrew"/>
      </w:pPr>
      <w:r>
        <w:rPr>
          <w:color w:val="828282"/>
        </w:rPr>
        <w:t xml:space="preserve">וַעֲשִׂיתֶ֛ם שְׂעִיר־עִזִּ֥ים אֶחָ֖ד לְחַטָּ֑את וּשְׁנֵ֧י כְבָשִׂ֛ים בְּנֵ֥י שָׁנָ֖ה לְזֶ֥בַח שְׁלָמִֽים׃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31f34bca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7a7515ee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582425ad</w:t>
            </w:r>
          </w:p>
        </w:tc>
        <w:tc>
          <w:tcPr>
            <w:tcW w:type="auto" w:w="1728"/>
          </w:tcPr>
          <w:p>
            <w:r>
              <w:t>tense</w:t>
            </w:r>
          </w:p>
        </w:tc>
        <w:tc>
          <w:tcPr>
            <w:tcW w:type="auto" w:w="1728"/>
          </w:tcPr>
          <w:p>
            <w:r>
              <w:t>verb</w:t>
            </w:r>
          </w:p>
        </w:tc>
        <w:tc>
          <w:tcPr>
            <w:tcW w:type="auto" w:w="1728"/>
          </w:tcPr>
          <w:p>
            <w:r>
              <w:t xml:space="preserve">עֲשִׂיתֶ֛ם </w:t>
            </w:r>
          </w:p>
        </w:tc>
        <w:tc>
          <w:tcPr>
            <w:tcW w:type="auto" w:w="1728"/>
          </w:tcPr>
          <w:p>
            <w:r>
              <w:t>mod</w:t>
            </w:r>
          </w:p>
        </w:tc>
      </w:tr>
    </w:tbl>
    <w:p>
      <w:r>
        <w:br/>
      </w:r>
    </w:p>
    <w:p>
      <w:pPr>
        <w:pStyle w:val="Reference"/>
      </w:pPr>
      <w:hyperlink r:id="rId993">
        <w:r>
          <w:rPr/>
          <w:t>Leviticus 23:20</w:t>
        </w:r>
      </w:hyperlink>
    </w:p>
    <w:p>
      <w:pPr>
        <w:pStyle w:val="Hebrew"/>
      </w:pPr>
      <w:r>
        <w:t xml:space="preserve">קֹ֛דֶשׁ יִהְי֥וּ לַיהוָ֖ה לַכֹּהֵֽן׃ </w:t>
      </w:r>
    </w:p>
    <w:p>
      <w:pPr>
        <w:pStyle w:val="Hebrew"/>
      </w:pPr>
      <w:r>
        <w:rPr>
          <w:color w:val="FF0000"/>
          <w:vertAlign w:val="superscript"/>
          <w:rtl/>
        </w:rPr>
        <w:t>66297</w:t>
      </w:r>
      <w:r>
        <w:rPr>
          <w:rFonts w:ascii="Times New Roman" w:hAnsi="Times New Roman"/>
          <w:color w:val="828282"/>
          <w:rtl/>
        </w:rPr>
        <w:t xml:space="preserve">קֹ֛דֶשׁ </w:t>
      </w:r>
      <w:r>
        <w:rPr>
          <w:color w:val="FF0000"/>
          <w:vertAlign w:val="superscript"/>
          <w:rtl/>
        </w:rPr>
        <w:t>66298</w:t>
      </w:r>
      <w:r>
        <w:rPr>
          <w:rFonts w:ascii="Times New Roman" w:hAnsi="Times New Roman"/>
          <w:color w:val="828282"/>
          <w:rtl/>
        </w:rPr>
        <w:t xml:space="preserve">יִהְי֥וּ </w:t>
      </w:r>
      <w:r>
        <w:rPr>
          <w:color w:val="FF0000"/>
          <w:vertAlign w:val="superscript"/>
          <w:rtl/>
        </w:rPr>
        <w:t>66299</w:t>
      </w:r>
      <w:r>
        <w:rPr>
          <w:rFonts w:ascii="Times New Roman" w:hAnsi="Times New Roman"/>
          <w:color w:val="828282"/>
          <w:rtl/>
        </w:rPr>
        <w:t>לַ</w:t>
      </w:r>
      <w:r>
        <w:rPr>
          <w:color w:val="FF0000"/>
          <w:vertAlign w:val="superscript"/>
          <w:rtl/>
        </w:rPr>
        <w:t>66300</w:t>
      </w:r>
      <w:r>
        <w:rPr>
          <w:rFonts w:ascii="Times New Roman" w:hAnsi="Times New Roman"/>
          <w:color w:val="828282"/>
          <w:rtl/>
        </w:rPr>
        <w:t xml:space="preserve">יהוָ֖ה </w:t>
      </w:r>
      <w:r>
        <w:rPr>
          <w:color w:val="FF0000"/>
          <w:vertAlign w:val="superscript"/>
          <w:rtl/>
        </w:rPr>
        <w:t>66301</w:t>
      </w:r>
      <w:r>
        <w:rPr>
          <w:rFonts w:ascii="Times New Roman" w:hAnsi="Times New Roman"/>
          <w:color w:val="828282"/>
          <w:rtl/>
        </w:rPr>
        <w:t>לַ</w:t>
      </w:r>
      <w:r>
        <w:rPr>
          <w:color w:val="FF0000"/>
          <w:vertAlign w:val="superscript"/>
          <w:rtl/>
        </w:rPr>
        <w:t>66302</w:t>
      </w:r>
      <w:r>
        <w:rPr>
          <w:rFonts w:ascii="Times New Roman" w:hAnsi="Times New Roman"/>
          <w:color w:val="828282"/>
          <w:rtl/>
        </w:rPr>
      </w:r>
      <w:r>
        <w:rPr>
          <w:color w:val="FF0000"/>
          <w:vertAlign w:val="superscript"/>
          <w:rtl/>
        </w:rPr>
        <w:t>66303</w:t>
      </w:r>
      <w:r>
        <w:rPr>
          <w:rFonts w:ascii="Times New Roman" w:hAnsi="Times New Roman"/>
          <w:color w:val="828282"/>
          <w:rtl/>
        </w:rPr>
        <w:t xml:space="preserve">כֹּהֵֽן׃ </w:t>
      </w:r>
    </w:p>
    <w:p>
      <w:pPr>
        <w:pStyle w:val="Hebrew"/>
      </w:pPr>
      <w:r>
        <w:rPr>
          <w:color w:val="828282"/>
        </w:rPr>
        <w:t xml:space="preserve">וְהֵנִ֣יף הַכֹּהֵ֣ן׀ אֹתָ֡ם עַל֩ לֶ֨חֶם הַבִּכּוּרִ֤ים תְּנוּפָה֙ לִפְנֵ֣י יְהוָ֔ה עַל־שְׁנֵ֖י כְּבָשִׂ֑ים קֹ֛דֶשׁ יִהְי֥וּ לַיהוָ֖ה לַכֹּהֵֽן׃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5a33403b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2d3231dc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246d5e2c</w:t>
            </w:r>
          </w:p>
        </w:tc>
        <w:tc>
          <w:tcPr>
            <w:tcW w:type="auto" w:w="1728"/>
          </w:tcPr>
          <w:p>
            <w:r>
              <w:t>tense</w:t>
            </w:r>
          </w:p>
        </w:tc>
        <w:tc>
          <w:tcPr>
            <w:tcW w:type="auto" w:w="1728"/>
          </w:tcPr>
          <w:p>
            <w:r>
              <w:t>verb</w:t>
            </w:r>
          </w:p>
        </w:tc>
        <w:tc>
          <w:tcPr>
            <w:tcW w:type="auto" w:w="1728"/>
          </w:tcPr>
          <w:p>
            <w:r>
              <w:t xml:space="preserve">יִהְי֥וּ </w:t>
            </w:r>
          </w:p>
        </w:tc>
        <w:tc>
          <w:tcPr>
            <w:tcW w:type="auto" w:w="1728"/>
          </w:tcPr>
          <w:p>
            <w:r>
              <w:t>mod</w:t>
            </w:r>
          </w:p>
        </w:tc>
      </w:tr>
    </w:tbl>
    <w:p>
      <w:r>
        <w:br/>
      </w:r>
    </w:p>
    <w:p>
      <w:pPr>
        <w:pStyle w:val="Reference"/>
      </w:pPr>
      <w:hyperlink r:id="rId994">
        <w:r>
          <w:rPr/>
          <w:t>Leviticus 23:21</w:t>
        </w:r>
      </w:hyperlink>
    </w:p>
    <w:p>
      <w:pPr>
        <w:pStyle w:val="Hebrew"/>
      </w:pPr>
      <w:r>
        <w:t xml:space="preserve">מִֽקְרָא־קֹ֨דֶשׁ֙ יִהְיֶ֣ה לָכֶ֔ם </w:t>
      </w:r>
    </w:p>
    <w:p>
      <w:pPr>
        <w:pStyle w:val="Hebrew"/>
      </w:pPr>
      <w:r>
        <w:rPr>
          <w:color w:val="FF0000"/>
          <w:vertAlign w:val="superscript"/>
          <w:rtl/>
        </w:rPr>
        <w:t>66312</w:t>
      </w:r>
      <w:r>
        <w:rPr>
          <w:rFonts w:ascii="Times New Roman" w:hAnsi="Times New Roman"/>
          <w:color w:val="828282"/>
          <w:rtl/>
        </w:rPr>
        <w:t>מִֽקְרָא־</w:t>
      </w:r>
      <w:r>
        <w:rPr>
          <w:color w:val="FF0000"/>
          <w:vertAlign w:val="superscript"/>
          <w:rtl/>
        </w:rPr>
        <w:t>66313</w:t>
      </w:r>
      <w:r>
        <w:rPr>
          <w:rFonts w:ascii="Times New Roman" w:hAnsi="Times New Roman"/>
          <w:color w:val="828282"/>
          <w:rtl/>
        </w:rPr>
        <w:t xml:space="preserve">קֹ֨דֶשׁ֙ </w:t>
      </w:r>
      <w:r>
        <w:rPr>
          <w:color w:val="FF0000"/>
          <w:vertAlign w:val="superscript"/>
          <w:rtl/>
        </w:rPr>
        <w:t>66314</w:t>
      </w:r>
      <w:r>
        <w:rPr>
          <w:rFonts w:ascii="Times New Roman" w:hAnsi="Times New Roman"/>
          <w:color w:val="828282"/>
          <w:rtl/>
        </w:rPr>
        <w:t xml:space="preserve">יִהְיֶ֣ה </w:t>
      </w:r>
      <w:r>
        <w:rPr>
          <w:color w:val="FF0000"/>
          <w:vertAlign w:val="superscript"/>
          <w:rtl/>
        </w:rPr>
        <w:t>66315</w:t>
      </w:r>
      <w:r>
        <w:rPr>
          <w:rFonts w:ascii="Times New Roman" w:hAnsi="Times New Roman"/>
          <w:color w:val="828282"/>
          <w:rtl/>
        </w:rPr>
        <w:t xml:space="preserve">לָכֶ֔ם </w:t>
      </w:r>
    </w:p>
    <w:p>
      <w:pPr>
        <w:pStyle w:val="Hebrew"/>
      </w:pPr>
      <w:r>
        <w:rPr>
          <w:color w:val="828282"/>
        </w:rPr>
        <w:t xml:space="preserve">וּקְרָאתֶ֞ם בְּעֶ֣צֶם׀ הַיֹּ֣ום הַזֶּ֗ה מִֽקְרָא־קֹ֨דֶשׁ֙ יִהְיֶ֣ה לָכֶ֔ם כָּל־מְלֶ֥אכֶת עֲבֹדָ֖ה לֹ֣א תַעֲשׂ֑וּ חֻקַּ֥ת עֹולָ֛ם בְּכָל־מֹושְׁבֹ֥תֵיכֶ֖ם לְדֹרֹֽתֵיכֶֽם׃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920932ef</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1e6b8f85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87c45b09</w:t>
            </w:r>
          </w:p>
        </w:tc>
        <w:tc>
          <w:tcPr>
            <w:tcW w:type="auto" w:w="1728"/>
          </w:tcPr>
          <w:p>
            <w:r>
              <w:t>tense</w:t>
            </w:r>
          </w:p>
        </w:tc>
        <w:tc>
          <w:tcPr>
            <w:tcW w:type="auto" w:w="1728"/>
          </w:tcPr>
          <w:p>
            <w:r>
              <w:t>verb</w:t>
            </w:r>
          </w:p>
        </w:tc>
        <w:tc>
          <w:tcPr>
            <w:tcW w:type="auto" w:w="1728"/>
          </w:tcPr>
          <w:p>
            <w:r>
              <w:t xml:space="preserve">יִהְיֶ֣ה </w:t>
            </w:r>
          </w:p>
        </w:tc>
        <w:tc>
          <w:tcPr>
            <w:tcW w:type="auto" w:w="1728"/>
          </w:tcPr>
          <w:p>
            <w:r/>
          </w:p>
        </w:tc>
      </w:tr>
    </w:tbl>
    <w:p>
      <w:r>
        <w:br/>
      </w:r>
    </w:p>
    <w:p>
      <w:pPr>
        <w:pStyle w:val="Reference"/>
      </w:pPr>
      <w:hyperlink r:id="rId994">
        <w:r>
          <w:rPr/>
          <w:t>Leviticus 23:21</w:t>
        </w:r>
      </w:hyperlink>
    </w:p>
    <w:p>
      <w:pPr>
        <w:pStyle w:val="Hebrew"/>
      </w:pPr>
      <w:r>
        <w:t xml:space="preserve">כָּל־מְלֶ֥אכֶת עֲבֹדָ֖ה לֹ֣א תַעֲשׂ֑וּ </w:t>
      </w:r>
    </w:p>
    <w:p>
      <w:pPr>
        <w:pStyle w:val="Hebrew"/>
      </w:pPr>
      <w:r>
        <w:rPr>
          <w:color w:val="FF0000"/>
          <w:vertAlign w:val="superscript"/>
          <w:rtl/>
        </w:rPr>
        <w:t>66316</w:t>
      </w:r>
      <w:r>
        <w:rPr>
          <w:rFonts w:ascii="Times New Roman" w:hAnsi="Times New Roman"/>
          <w:color w:val="828282"/>
          <w:rtl/>
        </w:rPr>
        <w:t>כָּל־</w:t>
      </w:r>
      <w:r>
        <w:rPr>
          <w:color w:val="FF0000"/>
          <w:vertAlign w:val="superscript"/>
          <w:rtl/>
        </w:rPr>
        <w:t>66317</w:t>
      </w:r>
      <w:r>
        <w:rPr>
          <w:rFonts w:ascii="Times New Roman" w:hAnsi="Times New Roman"/>
          <w:color w:val="828282"/>
          <w:rtl/>
        </w:rPr>
        <w:t xml:space="preserve">מְלֶ֥אכֶת </w:t>
      </w:r>
      <w:r>
        <w:rPr>
          <w:color w:val="FF0000"/>
          <w:vertAlign w:val="superscript"/>
          <w:rtl/>
        </w:rPr>
        <w:t>66318</w:t>
      </w:r>
      <w:r>
        <w:rPr>
          <w:rFonts w:ascii="Times New Roman" w:hAnsi="Times New Roman"/>
          <w:color w:val="828282"/>
          <w:rtl/>
        </w:rPr>
        <w:t xml:space="preserve">עֲבֹדָ֖ה </w:t>
      </w:r>
      <w:r>
        <w:rPr>
          <w:color w:val="FF0000"/>
          <w:vertAlign w:val="superscript"/>
          <w:rtl/>
        </w:rPr>
        <w:t>66319</w:t>
      </w:r>
      <w:r>
        <w:rPr>
          <w:rFonts w:ascii="Times New Roman" w:hAnsi="Times New Roman"/>
          <w:color w:val="828282"/>
          <w:rtl/>
        </w:rPr>
        <w:t xml:space="preserve">לֹ֣א </w:t>
      </w:r>
      <w:r>
        <w:rPr>
          <w:color w:val="FF0000"/>
          <w:vertAlign w:val="superscript"/>
          <w:rtl/>
        </w:rPr>
        <w:t>66320</w:t>
      </w:r>
      <w:r>
        <w:rPr>
          <w:rFonts w:ascii="Times New Roman" w:hAnsi="Times New Roman"/>
          <w:color w:val="828282"/>
          <w:rtl/>
        </w:rPr>
        <w:t xml:space="preserve">תַעֲשׂ֑וּ </w:t>
      </w:r>
    </w:p>
    <w:p>
      <w:pPr>
        <w:pStyle w:val="Hebrew"/>
      </w:pPr>
      <w:r>
        <w:rPr>
          <w:color w:val="828282"/>
        </w:rPr>
        <w:t xml:space="preserve">וּקְרָאתֶ֞ם בְּעֶ֣צֶם׀ הַיֹּ֣ום הַזֶּ֗ה מִֽקְרָא־קֹ֨דֶשׁ֙ יִהְיֶ֣ה לָכֶ֔ם כָּל־מְלֶ֥אכֶת עֲבֹדָ֖ה לֹ֣א תַעֲשׂ֑וּ חֻקַּ֥ת עֹולָ֛ם בְּכָל־מֹושְׁבֹ֥תֵיכֶ֖ם לְדֹרֹֽתֵיכֶֽם׃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7e05d0e3</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50261c69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d8592732</w:t>
            </w:r>
          </w:p>
        </w:tc>
        <w:tc>
          <w:tcPr>
            <w:tcW w:type="auto" w:w="1728"/>
          </w:tcPr>
          <w:p>
            <w:r>
              <w:t>tense</w:t>
            </w:r>
          </w:p>
        </w:tc>
        <w:tc>
          <w:tcPr>
            <w:tcW w:type="auto" w:w="1728"/>
          </w:tcPr>
          <w:p>
            <w:r>
              <w:t>verb</w:t>
            </w:r>
          </w:p>
        </w:tc>
        <w:tc>
          <w:tcPr>
            <w:tcW w:type="auto" w:w="1728"/>
          </w:tcPr>
          <w:p>
            <w:r>
              <w:t xml:space="preserve">תַעֲשׂ֑וּ </w:t>
            </w:r>
          </w:p>
        </w:tc>
        <w:tc>
          <w:tcPr>
            <w:tcW w:type="auto" w:w="1728"/>
          </w:tcPr>
          <w:p>
            <w:r>
              <w:t>mod</w:t>
            </w:r>
          </w:p>
        </w:tc>
      </w:tr>
    </w:tbl>
    <w:p>
      <w:r>
        <w:br/>
      </w:r>
    </w:p>
    <w:p>
      <w:pPr>
        <w:pStyle w:val="Reference"/>
      </w:pPr>
      <w:hyperlink r:id="rId995">
        <w:r>
          <w:rPr/>
          <w:t>Leviticus 23:22</w:t>
        </w:r>
      </w:hyperlink>
    </w:p>
    <w:p>
      <w:pPr>
        <w:pStyle w:val="Hebrew"/>
      </w:pPr>
      <w:r>
        <w:t xml:space="preserve">וּֽלֹֽא־תְכַלֶּ֞ה פְּאַ֤ת שָֽׂדְךָ֙ </w:t>
      </w:r>
    </w:p>
    <w:p>
      <w:pPr>
        <w:pStyle w:val="Hebrew"/>
      </w:pPr>
      <w:r>
        <w:rPr>
          <w:color w:val="FF0000"/>
          <w:vertAlign w:val="superscript"/>
          <w:rtl/>
        </w:rPr>
        <w:t>66328</w:t>
      </w:r>
      <w:r>
        <w:rPr>
          <w:rFonts w:ascii="Times New Roman" w:hAnsi="Times New Roman"/>
          <w:color w:val="828282"/>
          <w:rtl/>
        </w:rPr>
        <w:t>וּֽ</w:t>
      </w:r>
      <w:r>
        <w:rPr>
          <w:color w:val="FF0000"/>
          <w:vertAlign w:val="superscript"/>
          <w:rtl/>
        </w:rPr>
        <w:t>66334</w:t>
      </w:r>
      <w:r>
        <w:rPr>
          <w:rFonts w:ascii="Times New Roman" w:hAnsi="Times New Roman"/>
          <w:color w:val="828282"/>
          <w:rtl/>
        </w:rPr>
        <w:t>לֹֽא־</w:t>
      </w:r>
      <w:r>
        <w:rPr>
          <w:color w:val="FF0000"/>
          <w:vertAlign w:val="superscript"/>
          <w:rtl/>
        </w:rPr>
        <w:t>66335</w:t>
      </w:r>
      <w:r>
        <w:rPr>
          <w:rFonts w:ascii="Times New Roman" w:hAnsi="Times New Roman"/>
          <w:color w:val="828282"/>
          <w:rtl/>
        </w:rPr>
        <w:t xml:space="preserve">תְכַלֶּ֞ה </w:t>
      </w:r>
      <w:r>
        <w:rPr>
          <w:color w:val="FF0000"/>
          <w:vertAlign w:val="superscript"/>
          <w:rtl/>
        </w:rPr>
        <w:t>66336</w:t>
      </w:r>
      <w:r>
        <w:rPr>
          <w:rFonts w:ascii="Times New Roman" w:hAnsi="Times New Roman"/>
          <w:color w:val="828282"/>
          <w:rtl/>
        </w:rPr>
        <w:t xml:space="preserve">פְּאַ֤ת </w:t>
      </w:r>
      <w:r>
        <w:rPr>
          <w:color w:val="FF0000"/>
          <w:vertAlign w:val="superscript"/>
          <w:rtl/>
        </w:rPr>
        <w:t>66337</w:t>
      </w:r>
      <w:r>
        <w:rPr>
          <w:rFonts w:ascii="Times New Roman" w:hAnsi="Times New Roman"/>
          <w:color w:val="828282"/>
          <w:rtl/>
        </w:rPr>
        <w:t xml:space="preserve">שָֽׂדְךָ֙ </w:t>
      </w:r>
    </w:p>
    <w:p>
      <w:pPr>
        <w:pStyle w:val="Hebrew"/>
      </w:pPr>
      <w:r>
        <w:rPr>
          <w:color w:val="828282"/>
        </w:rPr>
        <w:t xml:space="preserve">וּֽבְקֻצְרְכֶ֞ם אֶת־קְצִ֣יר אַרְצְכֶ֗ם לֹֽא־תְכַלֶּ֞ה פְּאַ֤ת שָֽׂדְךָ֙ בְּקֻצְרֶ֔ךָ וְלֶ֥קֶט קְצִירְךָ֖ לֹ֣א תְלַקֵּ֑ט לֶֽעָנִ֤י וְלַגֵּר֙ תַּעֲזֹ֣ב אֹתָ֔ם אֲנִ֖י יְהוָ֥ה אֱלֹהֵיכֶֽם׃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7426911b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96109a8e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19d6996a</w:t>
            </w:r>
          </w:p>
        </w:tc>
        <w:tc>
          <w:tcPr>
            <w:tcW w:type="auto" w:w="1728"/>
          </w:tcPr>
          <w:p>
            <w:r>
              <w:t>tense</w:t>
            </w:r>
          </w:p>
        </w:tc>
        <w:tc>
          <w:tcPr>
            <w:tcW w:type="auto" w:w="1728"/>
          </w:tcPr>
          <w:p>
            <w:r>
              <w:t>verb</w:t>
            </w:r>
          </w:p>
        </w:tc>
        <w:tc>
          <w:tcPr>
            <w:tcW w:type="auto" w:w="1728"/>
          </w:tcPr>
          <w:p>
            <w:r>
              <w:t xml:space="preserve">תְכַלֶּ֞ה </w:t>
            </w:r>
          </w:p>
        </w:tc>
        <w:tc>
          <w:tcPr>
            <w:tcW w:type="auto" w:w="1728"/>
          </w:tcPr>
          <w:p>
            <w:r>
              <w:t>mod</w:t>
            </w:r>
          </w:p>
        </w:tc>
      </w:tr>
    </w:tbl>
    <w:p>
      <w:r>
        <w:br/>
      </w:r>
    </w:p>
    <w:p>
      <w:pPr>
        <w:pStyle w:val="Reference"/>
      </w:pPr>
      <w:hyperlink r:id="rId996">
        <w:r>
          <w:rPr/>
          <w:t>Leviticus 23:24</w:t>
        </w:r>
      </w:hyperlink>
    </w:p>
    <w:p>
      <w:pPr>
        <w:pStyle w:val="Hebrew"/>
      </w:pPr>
      <w:r>
        <w:t xml:space="preserve">בַּחֹ֨דֶשׁ הַשְּׁבִיעִ֜י בְּאֶחָ֣ד לַחֹ֗דֶשׁ יִהְיֶ֤ה לָכֶם֙ שַׁבָּתֹ֔ון זִכְרֹ֥ון תְּרוּעָ֖ה מִקְרָא־קֹֽדֶשׁ׃ </w:t>
      </w:r>
    </w:p>
    <w:p>
      <w:pPr>
        <w:pStyle w:val="Hebrew"/>
      </w:pPr>
      <w:r>
        <w:rPr>
          <w:color w:val="FF0000"/>
          <w:vertAlign w:val="superscript"/>
          <w:rtl/>
        </w:rPr>
        <w:t>66370</w:t>
      </w:r>
      <w:r>
        <w:rPr>
          <w:rFonts w:ascii="Times New Roman" w:hAnsi="Times New Roman"/>
          <w:color w:val="828282"/>
          <w:rtl/>
        </w:rPr>
        <w:t>בַּ</w:t>
      </w:r>
      <w:r>
        <w:rPr>
          <w:color w:val="FF0000"/>
          <w:vertAlign w:val="superscript"/>
          <w:rtl/>
        </w:rPr>
        <w:t>66371</w:t>
      </w:r>
      <w:r>
        <w:rPr>
          <w:rFonts w:ascii="Times New Roman" w:hAnsi="Times New Roman"/>
          <w:color w:val="828282"/>
          <w:rtl/>
        </w:rPr>
      </w:r>
      <w:r>
        <w:rPr>
          <w:color w:val="FF0000"/>
          <w:vertAlign w:val="superscript"/>
          <w:rtl/>
        </w:rPr>
        <w:t>66372</w:t>
      </w:r>
      <w:r>
        <w:rPr>
          <w:rFonts w:ascii="Times New Roman" w:hAnsi="Times New Roman"/>
          <w:color w:val="828282"/>
          <w:rtl/>
        </w:rPr>
        <w:t xml:space="preserve">חֹ֨דֶשׁ </w:t>
      </w:r>
      <w:r>
        <w:rPr>
          <w:color w:val="FF0000"/>
          <w:vertAlign w:val="superscript"/>
          <w:rtl/>
        </w:rPr>
        <w:t>66373</w:t>
      </w:r>
      <w:r>
        <w:rPr>
          <w:rFonts w:ascii="Times New Roman" w:hAnsi="Times New Roman"/>
          <w:color w:val="828282"/>
          <w:rtl/>
        </w:rPr>
        <w:t>הַ</w:t>
      </w:r>
      <w:r>
        <w:rPr>
          <w:color w:val="FF0000"/>
          <w:vertAlign w:val="superscript"/>
          <w:rtl/>
        </w:rPr>
        <w:t>66374</w:t>
      </w:r>
      <w:r>
        <w:rPr>
          <w:rFonts w:ascii="Times New Roman" w:hAnsi="Times New Roman"/>
          <w:color w:val="828282"/>
          <w:rtl/>
        </w:rPr>
        <w:t xml:space="preserve">שְּׁבִיעִ֜י </w:t>
      </w:r>
      <w:r>
        <w:rPr>
          <w:color w:val="FF0000"/>
          <w:vertAlign w:val="superscript"/>
          <w:rtl/>
        </w:rPr>
        <w:t>66375</w:t>
      </w:r>
      <w:r>
        <w:rPr>
          <w:rFonts w:ascii="Times New Roman" w:hAnsi="Times New Roman"/>
          <w:color w:val="828282"/>
          <w:rtl/>
        </w:rPr>
        <w:t>בְּ</w:t>
      </w:r>
      <w:r>
        <w:rPr>
          <w:color w:val="FF0000"/>
          <w:vertAlign w:val="superscript"/>
          <w:rtl/>
        </w:rPr>
        <w:t>66376</w:t>
      </w:r>
      <w:r>
        <w:rPr>
          <w:rFonts w:ascii="Times New Roman" w:hAnsi="Times New Roman"/>
          <w:color w:val="828282"/>
          <w:rtl/>
        </w:rPr>
        <w:t xml:space="preserve">אֶחָ֣ד </w:t>
      </w:r>
      <w:r>
        <w:rPr>
          <w:color w:val="FF0000"/>
          <w:vertAlign w:val="superscript"/>
          <w:rtl/>
        </w:rPr>
        <w:t>66377</w:t>
      </w:r>
      <w:r>
        <w:rPr>
          <w:rFonts w:ascii="Times New Roman" w:hAnsi="Times New Roman"/>
          <w:color w:val="828282"/>
          <w:rtl/>
        </w:rPr>
        <w:t>לַ</w:t>
      </w:r>
      <w:r>
        <w:rPr>
          <w:color w:val="FF0000"/>
          <w:vertAlign w:val="superscript"/>
          <w:rtl/>
        </w:rPr>
        <w:t>66378</w:t>
      </w:r>
      <w:r>
        <w:rPr>
          <w:rFonts w:ascii="Times New Roman" w:hAnsi="Times New Roman"/>
          <w:color w:val="828282"/>
          <w:rtl/>
        </w:rPr>
      </w:r>
      <w:r>
        <w:rPr>
          <w:color w:val="FF0000"/>
          <w:vertAlign w:val="superscript"/>
          <w:rtl/>
        </w:rPr>
        <w:t>66379</w:t>
      </w:r>
      <w:r>
        <w:rPr>
          <w:rFonts w:ascii="Times New Roman" w:hAnsi="Times New Roman"/>
          <w:color w:val="828282"/>
          <w:rtl/>
        </w:rPr>
        <w:t xml:space="preserve">חֹ֗דֶשׁ </w:t>
      </w:r>
      <w:r>
        <w:rPr>
          <w:color w:val="FF0000"/>
          <w:vertAlign w:val="superscript"/>
          <w:rtl/>
        </w:rPr>
        <w:t>66380</w:t>
      </w:r>
      <w:r>
        <w:rPr>
          <w:rFonts w:ascii="Times New Roman" w:hAnsi="Times New Roman"/>
          <w:color w:val="828282"/>
          <w:rtl/>
        </w:rPr>
        <w:t xml:space="preserve">יִהְיֶ֤ה </w:t>
      </w:r>
      <w:r>
        <w:rPr>
          <w:color w:val="FF0000"/>
          <w:vertAlign w:val="superscript"/>
          <w:rtl/>
        </w:rPr>
        <w:t>66381</w:t>
      </w:r>
      <w:r>
        <w:rPr>
          <w:rFonts w:ascii="Times New Roman" w:hAnsi="Times New Roman"/>
          <w:color w:val="828282"/>
          <w:rtl/>
        </w:rPr>
        <w:t xml:space="preserve">לָכֶם֙ </w:t>
      </w:r>
      <w:r>
        <w:rPr>
          <w:color w:val="FF0000"/>
          <w:vertAlign w:val="superscript"/>
          <w:rtl/>
        </w:rPr>
        <w:t>66382</w:t>
      </w:r>
      <w:r>
        <w:rPr>
          <w:rFonts w:ascii="Times New Roman" w:hAnsi="Times New Roman"/>
          <w:color w:val="828282"/>
          <w:rtl/>
        </w:rPr>
        <w:t xml:space="preserve">שַׁבָּתֹ֔ון </w:t>
      </w:r>
      <w:r>
        <w:rPr>
          <w:color w:val="FF0000"/>
          <w:vertAlign w:val="superscript"/>
          <w:rtl/>
        </w:rPr>
        <w:t>66383</w:t>
      </w:r>
      <w:r>
        <w:rPr>
          <w:rFonts w:ascii="Times New Roman" w:hAnsi="Times New Roman"/>
          <w:color w:val="828282"/>
          <w:rtl/>
        </w:rPr>
        <w:t xml:space="preserve">זִכְרֹ֥ון </w:t>
      </w:r>
      <w:r>
        <w:rPr>
          <w:color w:val="FF0000"/>
          <w:vertAlign w:val="superscript"/>
          <w:rtl/>
        </w:rPr>
        <w:t>66384</w:t>
      </w:r>
      <w:r>
        <w:rPr>
          <w:rFonts w:ascii="Times New Roman" w:hAnsi="Times New Roman"/>
          <w:color w:val="828282"/>
          <w:rtl/>
        </w:rPr>
        <w:t xml:space="preserve">תְּרוּעָ֖ה </w:t>
      </w:r>
      <w:r>
        <w:rPr>
          <w:color w:val="FF0000"/>
          <w:vertAlign w:val="superscript"/>
          <w:rtl/>
        </w:rPr>
        <w:t>66385</w:t>
      </w:r>
      <w:r>
        <w:rPr>
          <w:rFonts w:ascii="Times New Roman" w:hAnsi="Times New Roman"/>
          <w:color w:val="828282"/>
          <w:rtl/>
        </w:rPr>
        <w:t>מִקְרָא־</w:t>
      </w:r>
      <w:r>
        <w:rPr>
          <w:color w:val="FF0000"/>
          <w:vertAlign w:val="superscript"/>
          <w:rtl/>
        </w:rPr>
        <w:t>66386</w:t>
      </w:r>
      <w:r>
        <w:rPr>
          <w:rFonts w:ascii="Times New Roman" w:hAnsi="Times New Roman"/>
          <w:color w:val="828282"/>
          <w:rtl/>
        </w:rPr>
        <w:t xml:space="preserve">קֹֽדֶשׁ׃ </w:t>
      </w:r>
    </w:p>
    <w:p>
      <w:pPr>
        <w:pStyle w:val="Hebrew"/>
      </w:pPr>
      <w:r>
        <w:rPr>
          <w:color w:val="828282"/>
        </w:rPr>
        <w:t xml:space="preserve">דַּבֵּ֛ר אֶל־בְּנֵ֥י יִשְׂרָאֵ֖ל לֵאמֹ֑ר בַּחֹ֨דֶשׁ הַשְּׁבִיעִ֜י בְּאֶחָ֣ד לַחֹ֗דֶשׁ יִהְיֶ֤ה לָכֶם֙ שַׁבָּתֹ֔ון זִכְרֹ֥ון תְּרוּעָ֖ה מִקְרָא־קֹֽדֶשׁ׃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92a795b6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effb1c52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b78a4dad</w:t>
            </w:r>
          </w:p>
        </w:tc>
        <w:tc>
          <w:tcPr>
            <w:tcW w:type="auto" w:w="1728"/>
          </w:tcPr>
          <w:p>
            <w:r>
              <w:t>tense</w:t>
            </w:r>
          </w:p>
        </w:tc>
        <w:tc>
          <w:tcPr>
            <w:tcW w:type="auto" w:w="1728"/>
          </w:tcPr>
          <w:p>
            <w:r>
              <w:t>verb</w:t>
            </w:r>
          </w:p>
        </w:tc>
        <w:tc>
          <w:tcPr>
            <w:tcW w:type="auto" w:w="1728"/>
          </w:tcPr>
          <w:p>
            <w:r>
              <w:t xml:space="preserve">יִהְיֶ֤ה </w:t>
            </w:r>
          </w:p>
        </w:tc>
        <w:tc>
          <w:tcPr>
            <w:tcW w:type="auto" w:w="1728"/>
          </w:tcPr>
          <w:p>
            <w:r/>
          </w:p>
        </w:tc>
      </w:tr>
    </w:tbl>
    <w:p>
      <w:r>
        <w:br/>
      </w:r>
    </w:p>
    <w:p>
      <w:pPr>
        <w:pStyle w:val="Reference"/>
      </w:pPr>
      <w:hyperlink r:id="rId997">
        <w:r>
          <w:rPr/>
          <w:t>Leviticus 23:30</w:t>
        </w:r>
      </w:hyperlink>
    </w:p>
    <w:p>
      <w:pPr>
        <w:pStyle w:val="Hebrew"/>
      </w:pPr>
      <w:r>
        <w:t xml:space="preserve">וְהַֽאֲבַדְתִּ֛י אֶת־הַנֶּ֥פֶשׁ הַהִ֖וא מִקֶּ֥רֶב עַמָּֽהּ׃ </w:t>
      </w:r>
    </w:p>
    <w:p>
      <w:pPr>
        <w:pStyle w:val="Hebrew"/>
      </w:pPr>
      <w:r>
        <w:rPr>
          <w:color w:val="FF0000"/>
          <w:vertAlign w:val="superscript"/>
          <w:rtl/>
        </w:rPr>
        <w:t>66485</w:t>
      </w:r>
      <w:r>
        <w:rPr>
          <w:rFonts w:ascii="Times New Roman" w:hAnsi="Times New Roman"/>
          <w:color w:val="828282"/>
          <w:rtl/>
        </w:rPr>
        <w:t>וְ</w:t>
      </w:r>
      <w:r>
        <w:rPr>
          <w:color w:val="FF0000"/>
          <w:vertAlign w:val="superscript"/>
          <w:rtl/>
        </w:rPr>
        <w:t>66486</w:t>
      </w:r>
      <w:r>
        <w:rPr>
          <w:rFonts w:ascii="Times New Roman" w:hAnsi="Times New Roman"/>
          <w:color w:val="828282"/>
          <w:rtl/>
        </w:rPr>
        <w:t xml:space="preserve">הַֽאֲבַדְתִּ֛י </w:t>
      </w:r>
      <w:r>
        <w:rPr>
          <w:color w:val="FF0000"/>
          <w:vertAlign w:val="superscript"/>
          <w:rtl/>
        </w:rPr>
        <w:t>66487</w:t>
      </w:r>
      <w:r>
        <w:rPr>
          <w:rFonts w:ascii="Times New Roman" w:hAnsi="Times New Roman"/>
          <w:color w:val="828282"/>
          <w:rtl/>
        </w:rPr>
        <w:t>אֶת־</w:t>
      </w:r>
      <w:r>
        <w:rPr>
          <w:color w:val="FF0000"/>
          <w:vertAlign w:val="superscript"/>
          <w:rtl/>
        </w:rPr>
        <w:t>66488</w:t>
      </w:r>
      <w:r>
        <w:rPr>
          <w:rFonts w:ascii="Times New Roman" w:hAnsi="Times New Roman"/>
          <w:color w:val="828282"/>
          <w:rtl/>
        </w:rPr>
        <w:t>הַ</w:t>
      </w:r>
      <w:r>
        <w:rPr>
          <w:color w:val="FF0000"/>
          <w:vertAlign w:val="superscript"/>
          <w:rtl/>
        </w:rPr>
        <w:t>66489</w:t>
      </w:r>
      <w:r>
        <w:rPr>
          <w:rFonts w:ascii="Times New Roman" w:hAnsi="Times New Roman"/>
          <w:color w:val="828282"/>
          <w:rtl/>
        </w:rPr>
        <w:t xml:space="preserve">נֶּ֥פֶשׁ </w:t>
      </w:r>
      <w:r>
        <w:rPr>
          <w:color w:val="FF0000"/>
          <w:vertAlign w:val="superscript"/>
          <w:rtl/>
        </w:rPr>
        <w:t>66490</w:t>
      </w:r>
      <w:r>
        <w:rPr>
          <w:rFonts w:ascii="Times New Roman" w:hAnsi="Times New Roman"/>
          <w:color w:val="828282"/>
          <w:rtl/>
        </w:rPr>
        <w:t>הַ</w:t>
      </w:r>
      <w:r>
        <w:rPr>
          <w:color w:val="FF0000"/>
          <w:vertAlign w:val="superscript"/>
          <w:rtl/>
        </w:rPr>
        <w:t>66491</w:t>
      </w:r>
      <w:r>
        <w:rPr>
          <w:rFonts w:ascii="Times New Roman" w:hAnsi="Times New Roman"/>
          <w:color w:val="828282"/>
          <w:rtl/>
        </w:rPr>
        <w:t xml:space="preserve">הִ֖וא </w:t>
      </w:r>
      <w:r>
        <w:rPr>
          <w:color w:val="FF0000"/>
          <w:vertAlign w:val="superscript"/>
          <w:rtl/>
        </w:rPr>
        <w:t>66492</w:t>
      </w:r>
      <w:r>
        <w:rPr>
          <w:rFonts w:ascii="Times New Roman" w:hAnsi="Times New Roman"/>
          <w:color w:val="828282"/>
          <w:rtl/>
        </w:rPr>
        <w:t>מִ</w:t>
      </w:r>
      <w:r>
        <w:rPr>
          <w:color w:val="FF0000"/>
          <w:vertAlign w:val="superscript"/>
          <w:rtl/>
        </w:rPr>
        <w:t>66493</w:t>
      </w:r>
      <w:r>
        <w:rPr>
          <w:rFonts w:ascii="Times New Roman" w:hAnsi="Times New Roman"/>
          <w:color w:val="828282"/>
          <w:rtl/>
        </w:rPr>
        <w:t xml:space="preserve">קֶּ֥רֶב </w:t>
      </w:r>
      <w:r>
        <w:rPr>
          <w:color w:val="FF0000"/>
          <w:vertAlign w:val="superscript"/>
          <w:rtl/>
        </w:rPr>
        <w:t>66494</w:t>
      </w:r>
      <w:r>
        <w:rPr>
          <w:rFonts w:ascii="Times New Roman" w:hAnsi="Times New Roman"/>
          <w:color w:val="828282"/>
          <w:rtl/>
        </w:rPr>
        <w:t xml:space="preserve">עַמָּֽהּ׃ </w:t>
      </w:r>
    </w:p>
    <w:p>
      <w:pPr>
        <w:pStyle w:val="Hebrew"/>
      </w:pPr>
      <w:r>
        <w:rPr>
          <w:color w:val="828282"/>
        </w:rPr>
        <w:t xml:space="preserve">וְכָל־הַנֶּ֗פֶשׁ אֲשֶׁ֤ר תַּעֲשֶׂה֙ כָּל־מְלָאכָ֔ה בְּעֶ֖צֶם הַיֹּ֣ום הַזֶּ֑ה וְהַֽאֲבַדְתִּ֛י אֶת־הַנֶּ֥פֶשׁ הַהִ֖וא מִקֶּ֥רֶב עַמָּֽהּ׃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b9ae43de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b3f7ca9f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501d0b42</w:t>
            </w:r>
          </w:p>
        </w:tc>
        <w:tc>
          <w:tcPr>
            <w:tcW w:type="auto" w:w="1728"/>
          </w:tcPr>
          <w:p>
            <w:r>
              <w:t>tense</w:t>
            </w:r>
          </w:p>
        </w:tc>
        <w:tc>
          <w:tcPr>
            <w:tcW w:type="auto" w:w="1728"/>
          </w:tcPr>
          <w:p>
            <w:r>
              <w:t>verb</w:t>
            </w:r>
          </w:p>
        </w:tc>
        <w:tc>
          <w:tcPr>
            <w:tcW w:type="auto" w:w="1728"/>
          </w:tcPr>
          <w:p>
            <w:r>
              <w:t xml:space="preserve">הַֽאֲבַדְתִּ֛י </w:t>
            </w:r>
          </w:p>
        </w:tc>
        <w:tc>
          <w:tcPr>
            <w:tcW w:type="auto" w:w="1728"/>
          </w:tcPr>
          <w:p>
            <w:r>
              <w:t>fut</w:t>
            </w:r>
          </w:p>
        </w:tc>
      </w:tr>
    </w:tbl>
    <w:p>
      <w:r>
        <w:br/>
      </w:r>
    </w:p>
    <w:p>
      <w:pPr>
        <w:pStyle w:val="Reference"/>
      </w:pPr>
      <w:hyperlink r:id="rId998">
        <w:r>
          <w:rPr/>
          <w:t>Leviticus 23:31</w:t>
        </w:r>
      </w:hyperlink>
    </w:p>
    <w:p>
      <w:pPr>
        <w:pStyle w:val="Hebrew"/>
      </w:pPr>
      <w:r>
        <w:t xml:space="preserve">כָּל־מְלָאכָ֖ה לֹ֣א תַעֲשׂ֑וּ </w:t>
      </w:r>
    </w:p>
    <w:p>
      <w:pPr>
        <w:pStyle w:val="Hebrew"/>
      </w:pPr>
      <w:r>
        <w:rPr>
          <w:color w:val="FF0000"/>
          <w:vertAlign w:val="superscript"/>
          <w:rtl/>
        </w:rPr>
        <w:t>66495</w:t>
      </w:r>
      <w:r>
        <w:rPr>
          <w:rFonts w:ascii="Times New Roman" w:hAnsi="Times New Roman"/>
          <w:color w:val="828282"/>
          <w:rtl/>
        </w:rPr>
        <w:t>כָּל־</w:t>
      </w:r>
      <w:r>
        <w:rPr>
          <w:color w:val="FF0000"/>
          <w:vertAlign w:val="superscript"/>
          <w:rtl/>
        </w:rPr>
        <w:t>66496</w:t>
      </w:r>
      <w:r>
        <w:rPr>
          <w:rFonts w:ascii="Times New Roman" w:hAnsi="Times New Roman"/>
          <w:color w:val="828282"/>
          <w:rtl/>
        </w:rPr>
        <w:t xml:space="preserve">מְלָאכָ֖ה </w:t>
      </w:r>
      <w:r>
        <w:rPr>
          <w:color w:val="FF0000"/>
          <w:vertAlign w:val="superscript"/>
          <w:rtl/>
        </w:rPr>
        <w:t>66497</w:t>
      </w:r>
      <w:r>
        <w:rPr>
          <w:rFonts w:ascii="Times New Roman" w:hAnsi="Times New Roman"/>
          <w:color w:val="828282"/>
          <w:rtl/>
        </w:rPr>
        <w:t xml:space="preserve">לֹ֣א </w:t>
      </w:r>
      <w:r>
        <w:rPr>
          <w:color w:val="FF0000"/>
          <w:vertAlign w:val="superscript"/>
          <w:rtl/>
        </w:rPr>
        <w:t>66498</w:t>
      </w:r>
      <w:r>
        <w:rPr>
          <w:rFonts w:ascii="Times New Roman" w:hAnsi="Times New Roman"/>
          <w:color w:val="828282"/>
          <w:rtl/>
        </w:rPr>
        <w:t xml:space="preserve">תַעֲשׂ֑וּ </w:t>
      </w:r>
    </w:p>
    <w:p>
      <w:pPr>
        <w:pStyle w:val="Hebrew"/>
      </w:pPr>
      <w:r>
        <w:rPr>
          <w:color w:val="828282"/>
        </w:rPr>
        <w:t xml:space="preserve">כָּל־מְלָאכָ֖ה לֹ֣א תַעֲשׂ֑וּ חֻקַּ֤ת עֹולָם֙ לְדֹרֹ֣תֵיכֶ֔ם בְּכֹ֖ל מֹֽשְׁבֹֽתֵיכֶֽם׃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82a07ac7</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a77745cb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ce728139</w:t>
            </w:r>
          </w:p>
        </w:tc>
        <w:tc>
          <w:tcPr>
            <w:tcW w:type="auto" w:w="1728"/>
          </w:tcPr>
          <w:p>
            <w:r>
              <w:t>tense</w:t>
            </w:r>
          </w:p>
        </w:tc>
        <w:tc>
          <w:tcPr>
            <w:tcW w:type="auto" w:w="1728"/>
          </w:tcPr>
          <w:p>
            <w:r>
              <w:t>verb</w:t>
            </w:r>
          </w:p>
        </w:tc>
        <w:tc>
          <w:tcPr>
            <w:tcW w:type="auto" w:w="1728"/>
          </w:tcPr>
          <w:p>
            <w:r>
              <w:t xml:space="preserve">תַעֲשׂ֑וּ </w:t>
            </w:r>
          </w:p>
        </w:tc>
        <w:tc>
          <w:tcPr>
            <w:tcW w:type="auto" w:w="1728"/>
          </w:tcPr>
          <w:p>
            <w:r>
              <w:t>mod</w:t>
            </w:r>
          </w:p>
        </w:tc>
      </w:tr>
    </w:tbl>
    <w:p>
      <w:r>
        <w:br/>
      </w:r>
    </w:p>
    <w:p>
      <w:pPr>
        <w:pStyle w:val="Reference"/>
      </w:pPr>
      <w:hyperlink r:id="rId999">
        <w:r>
          <w:rPr/>
          <w:t>Leviticus 23:32</w:t>
        </w:r>
      </w:hyperlink>
    </w:p>
    <w:p>
      <w:pPr>
        <w:pStyle w:val="Hebrew"/>
      </w:pPr>
      <w:r>
        <w:t xml:space="preserve">וְעִנִּיתֶ֖ם אֶת־נַפְשֹׁתֵיכֶ֑ם </w:t>
      </w:r>
    </w:p>
    <w:p>
      <w:pPr>
        <w:pStyle w:val="Hebrew"/>
      </w:pPr>
      <w:r>
        <w:rPr>
          <w:color w:val="FF0000"/>
          <w:vertAlign w:val="superscript"/>
          <w:rtl/>
        </w:rPr>
        <w:t>66510</w:t>
      </w:r>
      <w:r>
        <w:rPr>
          <w:rFonts w:ascii="Times New Roman" w:hAnsi="Times New Roman"/>
          <w:color w:val="828282"/>
          <w:rtl/>
        </w:rPr>
        <w:t>וְ</w:t>
      </w:r>
      <w:r>
        <w:rPr>
          <w:color w:val="FF0000"/>
          <w:vertAlign w:val="superscript"/>
          <w:rtl/>
        </w:rPr>
        <w:t>66511</w:t>
      </w:r>
      <w:r>
        <w:rPr>
          <w:rFonts w:ascii="Times New Roman" w:hAnsi="Times New Roman"/>
          <w:color w:val="828282"/>
          <w:rtl/>
        </w:rPr>
        <w:t xml:space="preserve">עִנִּיתֶ֖ם </w:t>
      </w:r>
      <w:r>
        <w:rPr>
          <w:color w:val="FF0000"/>
          <w:vertAlign w:val="superscript"/>
          <w:rtl/>
        </w:rPr>
        <w:t>66512</w:t>
      </w:r>
      <w:r>
        <w:rPr>
          <w:rFonts w:ascii="Times New Roman" w:hAnsi="Times New Roman"/>
          <w:color w:val="828282"/>
          <w:rtl/>
        </w:rPr>
        <w:t>אֶת־</w:t>
      </w:r>
      <w:r>
        <w:rPr>
          <w:color w:val="FF0000"/>
          <w:vertAlign w:val="superscript"/>
          <w:rtl/>
        </w:rPr>
        <w:t>66513</w:t>
      </w:r>
      <w:r>
        <w:rPr>
          <w:rFonts w:ascii="Times New Roman" w:hAnsi="Times New Roman"/>
          <w:color w:val="828282"/>
          <w:rtl/>
        </w:rPr>
        <w:t xml:space="preserve">נַפְשֹׁתֵיכֶ֑ם </w:t>
      </w:r>
    </w:p>
    <w:p>
      <w:pPr>
        <w:pStyle w:val="Hebrew"/>
      </w:pPr>
      <w:r>
        <w:rPr>
          <w:color w:val="828282"/>
        </w:rPr>
        <w:t xml:space="preserve">שַׁבַּ֨ת שַׁבָּתֹ֥ון הוּא֙ לָכֶ֔ם וְעִנִּיתֶ֖ם אֶת־נַפְשֹׁתֵיכֶ֑ם בְּתִשְׁעָ֤ה לַחֹ֨דֶשׁ֙ בָּעֶ֔רֶב מֵעֶ֣רֶב עַד־עֶ֔רֶב תִּשְׁבְּת֖וּ שַׁבַּתְּכֶֽם׃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6fe8c04f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9536f987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6b437ebd</w:t>
            </w:r>
          </w:p>
        </w:tc>
        <w:tc>
          <w:tcPr>
            <w:tcW w:type="auto" w:w="1728"/>
          </w:tcPr>
          <w:p>
            <w:r>
              <w:t>tense</w:t>
            </w:r>
          </w:p>
        </w:tc>
        <w:tc>
          <w:tcPr>
            <w:tcW w:type="auto" w:w="1728"/>
          </w:tcPr>
          <w:p>
            <w:r>
              <w:t>verb</w:t>
            </w:r>
          </w:p>
        </w:tc>
        <w:tc>
          <w:tcPr>
            <w:tcW w:type="auto" w:w="1728"/>
          </w:tcPr>
          <w:p>
            <w:r>
              <w:t xml:space="preserve">עִנִּיתֶ֖ם </w:t>
            </w:r>
          </w:p>
        </w:tc>
        <w:tc>
          <w:tcPr>
            <w:tcW w:type="auto" w:w="1728"/>
          </w:tcPr>
          <w:p>
            <w:r>
              <w:t>mod</w:t>
            </w:r>
          </w:p>
        </w:tc>
      </w:tr>
    </w:tbl>
    <w:p>
      <w:r>
        <w:br/>
      </w:r>
    </w:p>
    <w:p>
      <w:pPr>
        <w:pStyle w:val="Reference"/>
      </w:pPr>
      <w:hyperlink r:id="rId1000">
        <w:r>
          <w:rPr/>
          <w:t>Leviticus 23:34</w:t>
        </w:r>
      </w:hyperlink>
    </w:p>
    <w:p>
      <w:pPr>
        <w:pStyle w:val="Hebrew"/>
      </w:pPr>
      <w:r>
        <w:t xml:space="preserve">דַּבֵּ֛ר אֶל־בְּנֵ֥י יִשְׂרָאֵ֖ל </w:t>
      </w:r>
    </w:p>
    <w:p>
      <w:pPr>
        <w:pStyle w:val="Hebrew"/>
      </w:pPr>
      <w:r>
        <w:rPr>
          <w:color w:val="FF0000"/>
          <w:vertAlign w:val="superscript"/>
          <w:rtl/>
        </w:rPr>
        <w:t>66535</w:t>
      </w:r>
      <w:r>
        <w:rPr>
          <w:rFonts w:ascii="Times New Roman" w:hAnsi="Times New Roman"/>
          <w:color w:val="828282"/>
          <w:rtl/>
        </w:rPr>
        <w:t xml:space="preserve">דַּבֵּ֛ר </w:t>
      </w:r>
      <w:r>
        <w:rPr>
          <w:color w:val="FF0000"/>
          <w:vertAlign w:val="superscript"/>
          <w:rtl/>
        </w:rPr>
        <w:t>66536</w:t>
      </w:r>
      <w:r>
        <w:rPr>
          <w:rFonts w:ascii="Times New Roman" w:hAnsi="Times New Roman"/>
          <w:color w:val="828282"/>
          <w:rtl/>
        </w:rPr>
        <w:t>אֶל־</w:t>
      </w:r>
      <w:r>
        <w:rPr>
          <w:color w:val="FF0000"/>
          <w:vertAlign w:val="superscript"/>
          <w:rtl/>
        </w:rPr>
        <w:t>66537</w:t>
      </w:r>
      <w:r>
        <w:rPr>
          <w:rFonts w:ascii="Times New Roman" w:hAnsi="Times New Roman"/>
          <w:color w:val="828282"/>
          <w:rtl/>
        </w:rPr>
        <w:t xml:space="preserve">בְּנֵ֥י </w:t>
      </w:r>
      <w:r>
        <w:rPr>
          <w:color w:val="FF0000"/>
          <w:vertAlign w:val="superscript"/>
          <w:rtl/>
        </w:rPr>
        <w:t>66538</w:t>
      </w:r>
      <w:r>
        <w:rPr>
          <w:rFonts w:ascii="Times New Roman" w:hAnsi="Times New Roman"/>
          <w:color w:val="828282"/>
          <w:rtl/>
        </w:rPr>
        <w:t xml:space="preserve">יִשְׂרָאֵ֖ל </w:t>
      </w:r>
    </w:p>
    <w:p>
      <w:pPr>
        <w:pStyle w:val="Hebrew"/>
      </w:pPr>
      <w:r>
        <w:rPr>
          <w:color w:val="828282"/>
        </w:rPr>
        <w:t xml:space="preserve">דַּבֵּ֛ר אֶל־בְּנֵ֥י יִשְׂרָאֵ֖ל לֵאמֹ֑ר בַּחֲמִשָּׁ֨ה עָשָׂ֜ר יֹ֗ום לַחֹ֤דֶשׁ הַשְּׁבִיעִי֙ הַזֶּ֔ה חַ֧ג הַסֻּכֹּ֛ות שִׁבְעַ֥ת יָמִ֖ים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7d92ed5a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0481a55c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16633f1f</w:t>
            </w:r>
          </w:p>
        </w:tc>
        <w:tc>
          <w:tcPr>
            <w:tcW w:type="auto" w:w="1728"/>
          </w:tcPr>
          <w:p>
            <w:r>
              <w:t>tense</w:t>
            </w:r>
          </w:p>
        </w:tc>
        <w:tc>
          <w:tcPr>
            <w:tcW w:type="auto" w:w="1728"/>
          </w:tcPr>
          <w:p>
            <w:r>
              <w:t>verb</w:t>
            </w:r>
          </w:p>
        </w:tc>
        <w:tc>
          <w:tcPr>
            <w:tcW w:type="auto" w:w="1728"/>
          </w:tcPr>
          <w:p>
            <w:r>
              <w:t xml:space="preserve">דַּבֵּ֛ר </w:t>
            </w:r>
          </w:p>
        </w:tc>
        <w:tc>
          <w:tcPr>
            <w:tcW w:type="auto" w:w="1728"/>
          </w:tcPr>
          <w:p>
            <w:r>
              <w:t>impv</w:t>
            </w:r>
          </w:p>
        </w:tc>
      </w:tr>
    </w:tbl>
    <w:p>
      <w:r>
        <w:br/>
      </w:r>
    </w:p>
    <w:p>
      <w:pPr>
        <w:pStyle w:val="Reference"/>
      </w:pPr>
      <w:hyperlink r:id="rId1001">
        <w:r>
          <w:rPr/>
          <w:t>Leviticus 23:36</w:t>
        </w:r>
      </w:hyperlink>
    </w:p>
    <w:p>
      <w:pPr>
        <w:pStyle w:val="Hebrew"/>
      </w:pPr>
      <w:r>
        <w:t xml:space="preserve">וְהִקְרַבְתֶּ֨ם אִשֶּׁ֤ה לַֽיהוָה֙ </w:t>
      </w:r>
    </w:p>
    <w:p>
      <w:pPr>
        <w:pStyle w:val="Hebrew"/>
      </w:pPr>
      <w:r>
        <w:rPr>
          <w:color w:val="FF0000"/>
          <w:vertAlign w:val="superscript"/>
          <w:rtl/>
        </w:rPr>
        <w:t>66586</w:t>
      </w:r>
      <w:r>
        <w:rPr>
          <w:rFonts w:ascii="Times New Roman" w:hAnsi="Times New Roman"/>
          <w:color w:val="828282"/>
          <w:rtl/>
        </w:rPr>
        <w:t>וְ</w:t>
      </w:r>
      <w:r>
        <w:rPr>
          <w:color w:val="FF0000"/>
          <w:vertAlign w:val="superscript"/>
          <w:rtl/>
        </w:rPr>
        <w:t>66587</w:t>
      </w:r>
      <w:r>
        <w:rPr>
          <w:rFonts w:ascii="Times New Roman" w:hAnsi="Times New Roman"/>
          <w:color w:val="828282"/>
          <w:rtl/>
        </w:rPr>
        <w:t xml:space="preserve">הִקְרַבְתֶּ֨ם </w:t>
      </w:r>
      <w:r>
        <w:rPr>
          <w:color w:val="FF0000"/>
          <w:vertAlign w:val="superscript"/>
          <w:rtl/>
        </w:rPr>
        <w:t>66588</w:t>
      </w:r>
      <w:r>
        <w:rPr>
          <w:rFonts w:ascii="Times New Roman" w:hAnsi="Times New Roman"/>
          <w:color w:val="828282"/>
          <w:rtl/>
        </w:rPr>
        <w:t xml:space="preserve">אִשֶּׁ֤ה </w:t>
      </w:r>
      <w:r>
        <w:rPr>
          <w:color w:val="FF0000"/>
          <w:vertAlign w:val="superscript"/>
          <w:rtl/>
        </w:rPr>
        <w:t>66589</w:t>
      </w:r>
      <w:r>
        <w:rPr>
          <w:rFonts w:ascii="Times New Roman" w:hAnsi="Times New Roman"/>
          <w:color w:val="828282"/>
          <w:rtl/>
        </w:rPr>
        <w:t>לַֽ</w:t>
      </w:r>
      <w:r>
        <w:rPr>
          <w:color w:val="FF0000"/>
          <w:vertAlign w:val="superscript"/>
          <w:rtl/>
        </w:rPr>
        <w:t>66590</w:t>
      </w:r>
      <w:r>
        <w:rPr>
          <w:rFonts w:ascii="Times New Roman" w:hAnsi="Times New Roman"/>
          <w:color w:val="828282"/>
          <w:rtl/>
        </w:rPr>
        <w:t xml:space="preserve">יהוָה֙ </w:t>
      </w:r>
    </w:p>
    <w:p>
      <w:pPr>
        <w:pStyle w:val="Hebrew"/>
      </w:pPr>
      <w:r>
        <w:rPr>
          <w:color w:val="828282"/>
        </w:rPr>
        <w:t xml:space="preserve">שִׁבְעַ֣ת יָמִ֔ים תַּקְרִ֥יבוּ אִשֶּׁ֖ה לַיהוָ֑ה בַּיֹּ֣ום הַשְּׁמִינִ֡י מִקְרָא־קֹדֶשׁ֩ יִהְיֶ֨ה לָכֶ֜ם וְהִקְרַבְתֶּ֨ם אִשֶּׁ֤ה לַֽיהוָה֙ עֲצֶ֣רֶת הִ֔וא כָּל־מְלֶ֥אכֶת עֲבֹדָ֖ה לֹ֥א תַעֲשֽׂוּ׃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e3c856d4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492cbbf3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83bf1b54</w:t>
            </w:r>
          </w:p>
        </w:tc>
        <w:tc>
          <w:tcPr>
            <w:tcW w:type="auto" w:w="1728"/>
          </w:tcPr>
          <w:p>
            <w:r>
              <w:t>tense</w:t>
            </w:r>
          </w:p>
        </w:tc>
        <w:tc>
          <w:tcPr>
            <w:tcW w:type="auto" w:w="1728"/>
          </w:tcPr>
          <w:p>
            <w:r>
              <w:t>verb</w:t>
            </w:r>
          </w:p>
        </w:tc>
        <w:tc>
          <w:tcPr>
            <w:tcW w:type="auto" w:w="1728"/>
          </w:tcPr>
          <w:p>
            <w:r>
              <w:t xml:space="preserve">הִקְרַבְתֶּ֨ם </w:t>
            </w:r>
          </w:p>
        </w:tc>
        <w:tc>
          <w:tcPr>
            <w:tcW w:type="auto" w:w="1728"/>
          </w:tcPr>
          <w:p>
            <w:r>
              <w:t>mod</w:t>
            </w:r>
          </w:p>
        </w:tc>
      </w:tr>
    </w:tbl>
    <w:p>
      <w:r>
        <w:br/>
      </w:r>
    </w:p>
    <w:p>
      <w:pPr>
        <w:pStyle w:val="Reference"/>
      </w:pPr>
      <w:hyperlink r:id="rId1001">
        <w:r>
          <w:rPr/>
          <w:t>Leviticus 23:36</w:t>
        </w:r>
      </w:hyperlink>
    </w:p>
    <w:p>
      <w:pPr>
        <w:pStyle w:val="Hebrew"/>
      </w:pPr>
      <w:r>
        <w:t xml:space="preserve">כָּל־מְלֶ֥אכֶת עֲבֹדָ֖ה לֹ֥א תַעֲשֽׂוּ׃ </w:t>
      </w:r>
    </w:p>
    <w:p>
      <w:pPr>
        <w:pStyle w:val="Hebrew"/>
      </w:pPr>
      <w:r>
        <w:rPr>
          <w:color w:val="FF0000"/>
          <w:vertAlign w:val="superscript"/>
          <w:rtl/>
        </w:rPr>
        <w:t>66593</w:t>
      </w:r>
      <w:r>
        <w:rPr>
          <w:rFonts w:ascii="Times New Roman" w:hAnsi="Times New Roman"/>
          <w:color w:val="828282"/>
          <w:rtl/>
        </w:rPr>
        <w:t>כָּל־</w:t>
      </w:r>
      <w:r>
        <w:rPr>
          <w:color w:val="FF0000"/>
          <w:vertAlign w:val="superscript"/>
          <w:rtl/>
        </w:rPr>
        <w:t>66594</w:t>
      </w:r>
      <w:r>
        <w:rPr>
          <w:rFonts w:ascii="Times New Roman" w:hAnsi="Times New Roman"/>
          <w:color w:val="828282"/>
          <w:rtl/>
        </w:rPr>
        <w:t xml:space="preserve">מְלֶ֥אכֶת </w:t>
      </w:r>
      <w:r>
        <w:rPr>
          <w:color w:val="FF0000"/>
          <w:vertAlign w:val="superscript"/>
          <w:rtl/>
        </w:rPr>
        <w:t>66595</w:t>
      </w:r>
      <w:r>
        <w:rPr>
          <w:rFonts w:ascii="Times New Roman" w:hAnsi="Times New Roman"/>
          <w:color w:val="828282"/>
          <w:rtl/>
        </w:rPr>
        <w:t xml:space="preserve">עֲבֹדָ֖ה </w:t>
      </w:r>
      <w:r>
        <w:rPr>
          <w:color w:val="FF0000"/>
          <w:vertAlign w:val="superscript"/>
          <w:rtl/>
        </w:rPr>
        <w:t>66596</w:t>
      </w:r>
      <w:r>
        <w:rPr>
          <w:rFonts w:ascii="Times New Roman" w:hAnsi="Times New Roman"/>
          <w:color w:val="828282"/>
          <w:rtl/>
        </w:rPr>
        <w:t xml:space="preserve">לֹ֥א </w:t>
      </w:r>
      <w:r>
        <w:rPr>
          <w:color w:val="FF0000"/>
          <w:vertAlign w:val="superscript"/>
          <w:rtl/>
        </w:rPr>
        <w:t>66597</w:t>
      </w:r>
      <w:r>
        <w:rPr>
          <w:rFonts w:ascii="Times New Roman" w:hAnsi="Times New Roman"/>
          <w:color w:val="828282"/>
          <w:rtl/>
        </w:rPr>
        <w:t xml:space="preserve">תַעֲשֽׂוּ׃ </w:t>
      </w:r>
    </w:p>
    <w:p>
      <w:pPr>
        <w:pStyle w:val="Hebrew"/>
      </w:pPr>
      <w:r>
        <w:rPr>
          <w:color w:val="828282"/>
        </w:rPr>
        <w:t xml:space="preserve">שִׁבְעַ֣ת יָמִ֔ים תַּקְרִ֥יבוּ אִשֶּׁ֖ה לַיהוָ֑ה בַּיֹּ֣ום הַשְּׁמִינִ֡י מִקְרָא־קֹדֶשׁ֩ יִהְיֶ֨ה לָכֶ֜ם וְהִקְרַבְתֶּ֨ם אִשֶּׁ֤ה לַֽיהוָה֙ עֲצֶ֣רֶת הִ֔וא כָּל־מְלֶ֥אכֶת עֲבֹדָ֖ה לֹ֥א תַעֲשֽׂוּ׃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b8ed3fec</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ad61d4f3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4e2e1f8f</w:t>
            </w:r>
          </w:p>
        </w:tc>
        <w:tc>
          <w:tcPr>
            <w:tcW w:type="auto" w:w="1728"/>
          </w:tcPr>
          <w:p>
            <w:r>
              <w:t>tense</w:t>
            </w:r>
          </w:p>
        </w:tc>
        <w:tc>
          <w:tcPr>
            <w:tcW w:type="auto" w:w="1728"/>
          </w:tcPr>
          <w:p>
            <w:r>
              <w:t>verb</w:t>
            </w:r>
          </w:p>
        </w:tc>
        <w:tc>
          <w:tcPr>
            <w:tcW w:type="auto" w:w="1728"/>
          </w:tcPr>
          <w:p>
            <w:r>
              <w:t xml:space="preserve">תַעֲשֽׂוּ׃ </w:t>
            </w:r>
          </w:p>
        </w:tc>
        <w:tc>
          <w:tcPr>
            <w:tcW w:type="auto" w:w="1728"/>
          </w:tcPr>
          <w:p>
            <w:r>
              <w:t>mod</w:t>
            </w:r>
          </w:p>
        </w:tc>
      </w:tr>
    </w:tbl>
    <w:p>
      <w:r>
        <w:br/>
      </w:r>
    </w:p>
    <w:p>
      <w:pPr>
        <w:pStyle w:val="Reference"/>
      </w:pPr>
      <w:hyperlink r:id="rId1002">
        <w:r>
          <w:rPr/>
          <w:t>Leviticus 24:2</w:t>
        </w:r>
      </w:hyperlink>
    </w:p>
    <w:p>
      <w:pPr>
        <w:pStyle w:val="Hebrew"/>
      </w:pPr>
      <w:r>
        <w:t xml:space="preserve">וְיִקְח֨וּ אֵלֶ֜יךָ שֶׁ֣מֶן זַ֥יִת זָ֛ךְ כָּתִ֖ית לַמָּאֹ֑ור </w:t>
      </w:r>
    </w:p>
    <w:p>
      <w:pPr>
        <w:pStyle w:val="Hebrew"/>
      </w:pPr>
      <w:r>
        <w:rPr>
          <w:color w:val="FF0000"/>
          <w:vertAlign w:val="superscript"/>
          <w:rtl/>
        </w:rPr>
        <w:t>66787</w:t>
      </w:r>
      <w:r>
        <w:rPr>
          <w:rFonts w:ascii="Times New Roman" w:hAnsi="Times New Roman"/>
          <w:color w:val="828282"/>
          <w:rtl/>
        </w:rPr>
        <w:t>וְ</w:t>
      </w:r>
      <w:r>
        <w:rPr>
          <w:color w:val="FF0000"/>
          <w:vertAlign w:val="superscript"/>
          <w:rtl/>
        </w:rPr>
        <w:t>66788</w:t>
      </w:r>
      <w:r>
        <w:rPr>
          <w:rFonts w:ascii="Times New Roman" w:hAnsi="Times New Roman"/>
          <w:color w:val="828282"/>
          <w:rtl/>
        </w:rPr>
        <w:t xml:space="preserve">יִקְח֨וּ </w:t>
      </w:r>
      <w:r>
        <w:rPr>
          <w:color w:val="FF0000"/>
          <w:vertAlign w:val="superscript"/>
          <w:rtl/>
        </w:rPr>
        <w:t>66789</w:t>
      </w:r>
      <w:r>
        <w:rPr>
          <w:rFonts w:ascii="Times New Roman" w:hAnsi="Times New Roman"/>
          <w:color w:val="828282"/>
          <w:rtl/>
        </w:rPr>
        <w:t xml:space="preserve">אֵלֶ֜יךָ </w:t>
      </w:r>
      <w:r>
        <w:rPr>
          <w:color w:val="FF0000"/>
          <w:vertAlign w:val="superscript"/>
          <w:rtl/>
        </w:rPr>
        <w:t>66790</w:t>
      </w:r>
      <w:r>
        <w:rPr>
          <w:rFonts w:ascii="Times New Roman" w:hAnsi="Times New Roman"/>
          <w:color w:val="828282"/>
          <w:rtl/>
        </w:rPr>
        <w:t xml:space="preserve">שֶׁ֣מֶן </w:t>
      </w:r>
      <w:r>
        <w:rPr>
          <w:color w:val="FF0000"/>
          <w:vertAlign w:val="superscript"/>
          <w:rtl/>
        </w:rPr>
        <w:t>66791</w:t>
      </w:r>
      <w:r>
        <w:rPr>
          <w:rFonts w:ascii="Times New Roman" w:hAnsi="Times New Roman"/>
          <w:color w:val="828282"/>
          <w:rtl/>
        </w:rPr>
        <w:t xml:space="preserve">זַ֥יִת </w:t>
      </w:r>
      <w:r>
        <w:rPr>
          <w:color w:val="FF0000"/>
          <w:vertAlign w:val="superscript"/>
          <w:rtl/>
        </w:rPr>
        <w:t>66792</w:t>
      </w:r>
      <w:r>
        <w:rPr>
          <w:rFonts w:ascii="Times New Roman" w:hAnsi="Times New Roman"/>
          <w:color w:val="828282"/>
          <w:rtl/>
        </w:rPr>
        <w:t xml:space="preserve">זָ֛ךְ </w:t>
      </w:r>
      <w:r>
        <w:rPr>
          <w:color w:val="FF0000"/>
          <w:vertAlign w:val="superscript"/>
          <w:rtl/>
        </w:rPr>
        <w:t>66793</w:t>
      </w:r>
      <w:r>
        <w:rPr>
          <w:rFonts w:ascii="Times New Roman" w:hAnsi="Times New Roman"/>
          <w:color w:val="828282"/>
          <w:rtl/>
        </w:rPr>
        <w:t xml:space="preserve">כָּתִ֖ית </w:t>
      </w:r>
      <w:r>
        <w:rPr>
          <w:color w:val="FF0000"/>
          <w:vertAlign w:val="superscript"/>
          <w:rtl/>
        </w:rPr>
        <w:t>66794</w:t>
      </w:r>
      <w:r>
        <w:rPr>
          <w:rFonts w:ascii="Times New Roman" w:hAnsi="Times New Roman"/>
          <w:color w:val="828282"/>
          <w:rtl/>
        </w:rPr>
        <w:t>לַ</w:t>
      </w:r>
      <w:r>
        <w:rPr>
          <w:color w:val="FF0000"/>
          <w:vertAlign w:val="superscript"/>
          <w:rtl/>
        </w:rPr>
        <w:t>66795</w:t>
      </w:r>
      <w:r>
        <w:rPr>
          <w:rFonts w:ascii="Times New Roman" w:hAnsi="Times New Roman"/>
          <w:color w:val="828282"/>
          <w:rtl/>
        </w:rPr>
      </w:r>
      <w:r>
        <w:rPr>
          <w:color w:val="FF0000"/>
          <w:vertAlign w:val="superscript"/>
          <w:rtl/>
        </w:rPr>
        <w:t>66796</w:t>
      </w:r>
      <w:r>
        <w:rPr>
          <w:rFonts w:ascii="Times New Roman" w:hAnsi="Times New Roman"/>
          <w:color w:val="828282"/>
          <w:rtl/>
        </w:rPr>
        <w:t xml:space="preserve">מָּאֹ֑ור </w:t>
      </w:r>
    </w:p>
    <w:p>
      <w:pPr>
        <w:pStyle w:val="Hebrew"/>
      </w:pPr>
      <w:r>
        <w:rPr>
          <w:color w:val="828282"/>
        </w:rPr>
        <w:t xml:space="preserve">צַ֞ו אֶת־בְּנֵ֣י יִשְׂרָאֵ֗ל וְיִקְח֨וּ אֵלֶ֜יךָ שֶׁ֣מֶן זַ֥יִת זָ֛ךְ כָּתִ֖ית לַמָּאֹ֑ור לְהַעֲלֹ֥ת נֵ֖ר תָּמִֽיד׃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e71dbdc4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c7cd5d71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f4e20320</w:t>
            </w:r>
          </w:p>
        </w:tc>
        <w:tc>
          <w:tcPr>
            <w:tcW w:type="auto" w:w="1728"/>
          </w:tcPr>
          <w:p>
            <w:r>
              <w:t>tense</w:t>
            </w:r>
          </w:p>
        </w:tc>
        <w:tc>
          <w:tcPr>
            <w:tcW w:type="auto" w:w="1728"/>
          </w:tcPr>
          <w:p>
            <w:r>
              <w:t>verb</w:t>
            </w:r>
          </w:p>
        </w:tc>
        <w:tc>
          <w:tcPr>
            <w:tcW w:type="auto" w:w="1728"/>
          </w:tcPr>
          <w:p>
            <w:r>
              <w:t xml:space="preserve">יִקְח֨וּ </w:t>
            </w:r>
          </w:p>
        </w:tc>
        <w:tc>
          <w:tcPr>
            <w:tcW w:type="auto" w:w="1728"/>
          </w:tcPr>
          <w:p>
            <w:r/>
          </w:p>
        </w:tc>
      </w:tr>
    </w:tbl>
    <w:p>
      <w:r>
        <w:br/>
      </w:r>
    </w:p>
    <w:p>
      <w:pPr>
        <w:pStyle w:val="Reference"/>
      </w:pPr>
      <w:hyperlink r:id="rId1003">
        <w:r>
          <w:rPr/>
          <w:t>Leviticus 24:5</w:t>
        </w:r>
      </w:hyperlink>
    </w:p>
    <w:p>
      <w:pPr>
        <w:pStyle w:val="Hebrew"/>
      </w:pPr>
      <w:r>
        <w:t xml:space="preserve">וְלָקַחְתָּ֣ סֹ֔לֶת </w:t>
      </w:r>
    </w:p>
    <w:p>
      <w:pPr>
        <w:pStyle w:val="Hebrew"/>
      </w:pPr>
      <w:r>
        <w:rPr>
          <w:color w:val="FF0000"/>
          <w:vertAlign w:val="superscript"/>
          <w:rtl/>
        </w:rPr>
        <w:t>66838</w:t>
      </w:r>
      <w:r>
        <w:rPr>
          <w:rFonts w:ascii="Times New Roman" w:hAnsi="Times New Roman"/>
          <w:color w:val="828282"/>
          <w:rtl/>
        </w:rPr>
        <w:t>וְ</w:t>
      </w:r>
      <w:r>
        <w:rPr>
          <w:color w:val="FF0000"/>
          <w:vertAlign w:val="superscript"/>
          <w:rtl/>
        </w:rPr>
        <w:t>66839</w:t>
      </w:r>
      <w:r>
        <w:rPr>
          <w:rFonts w:ascii="Times New Roman" w:hAnsi="Times New Roman"/>
          <w:color w:val="828282"/>
          <w:rtl/>
        </w:rPr>
        <w:t xml:space="preserve">לָקַחְתָּ֣ </w:t>
      </w:r>
      <w:r>
        <w:rPr>
          <w:color w:val="FF0000"/>
          <w:vertAlign w:val="superscript"/>
          <w:rtl/>
        </w:rPr>
        <w:t>66840</w:t>
      </w:r>
      <w:r>
        <w:rPr>
          <w:rFonts w:ascii="Times New Roman" w:hAnsi="Times New Roman"/>
          <w:color w:val="828282"/>
          <w:rtl/>
        </w:rPr>
        <w:t xml:space="preserve">סֹ֔לֶת </w:t>
      </w:r>
    </w:p>
    <w:p>
      <w:pPr>
        <w:pStyle w:val="Hebrew"/>
      </w:pPr>
      <w:r>
        <w:rPr>
          <w:color w:val="828282"/>
        </w:rPr>
        <w:t xml:space="preserve">וְלָקַחְתָּ֣ סֹ֔לֶת וְאָפִיתָ֣ אֹתָ֔הּ שְׁתֵּ֥ים עֶשְׂרֵ֖ה חַלֹּ֑ות שְׁנֵי֙ עֶשְׂרֹנִ֔ים יִהְיֶ֖ה הַֽחַלָּ֥ה הָאֶחָֽת׃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cfba4ac8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df55459e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e4979b1d</w:t>
            </w:r>
          </w:p>
        </w:tc>
        <w:tc>
          <w:tcPr>
            <w:tcW w:type="auto" w:w="1728"/>
          </w:tcPr>
          <w:p>
            <w:r>
              <w:t>tense</w:t>
            </w:r>
          </w:p>
        </w:tc>
        <w:tc>
          <w:tcPr>
            <w:tcW w:type="auto" w:w="1728"/>
          </w:tcPr>
          <w:p>
            <w:r>
              <w:t>verb</w:t>
            </w:r>
          </w:p>
        </w:tc>
        <w:tc>
          <w:tcPr>
            <w:tcW w:type="auto" w:w="1728"/>
          </w:tcPr>
          <w:p>
            <w:r>
              <w:t xml:space="preserve">לָקַחְתָּ֣ </w:t>
            </w:r>
          </w:p>
        </w:tc>
        <w:tc>
          <w:tcPr>
            <w:tcW w:type="auto" w:w="1728"/>
          </w:tcPr>
          <w:p>
            <w:r>
              <w:t>mod</w:t>
            </w:r>
          </w:p>
        </w:tc>
      </w:tr>
    </w:tbl>
    <w:p>
      <w:r>
        <w:br/>
      </w:r>
    </w:p>
    <w:p>
      <w:pPr>
        <w:pStyle w:val="Reference"/>
      </w:pPr>
      <w:hyperlink r:id="rId1003">
        <w:r>
          <w:rPr/>
          <w:t>Leviticus 24:5</w:t>
        </w:r>
      </w:hyperlink>
    </w:p>
    <w:p>
      <w:pPr>
        <w:pStyle w:val="Hebrew"/>
      </w:pPr>
      <w:r>
        <w:t xml:space="preserve">וְאָפִיתָ֣ אֹתָ֔הּ שְׁתֵּ֥ים עֶשְׂרֵ֖ה חַלֹּ֑ות </w:t>
      </w:r>
    </w:p>
    <w:p>
      <w:pPr>
        <w:pStyle w:val="Hebrew"/>
      </w:pPr>
      <w:r>
        <w:rPr>
          <w:color w:val="FF0000"/>
          <w:vertAlign w:val="superscript"/>
          <w:rtl/>
        </w:rPr>
        <w:t>66841</w:t>
      </w:r>
      <w:r>
        <w:rPr>
          <w:rFonts w:ascii="Times New Roman" w:hAnsi="Times New Roman"/>
          <w:color w:val="828282"/>
          <w:rtl/>
        </w:rPr>
        <w:t>וְ</w:t>
      </w:r>
      <w:r>
        <w:rPr>
          <w:color w:val="FF0000"/>
          <w:vertAlign w:val="superscript"/>
          <w:rtl/>
        </w:rPr>
        <w:t>66842</w:t>
      </w:r>
      <w:r>
        <w:rPr>
          <w:rFonts w:ascii="Times New Roman" w:hAnsi="Times New Roman"/>
          <w:color w:val="828282"/>
          <w:rtl/>
        </w:rPr>
        <w:t xml:space="preserve">אָפִיתָ֣ </w:t>
      </w:r>
      <w:r>
        <w:rPr>
          <w:color w:val="FF0000"/>
          <w:vertAlign w:val="superscript"/>
          <w:rtl/>
        </w:rPr>
        <w:t>66843</w:t>
      </w:r>
      <w:r>
        <w:rPr>
          <w:rFonts w:ascii="Times New Roman" w:hAnsi="Times New Roman"/>
          <w:color w:val="828282"/>
          <w:rtl/>
        </w:rPr>
        <w:t xml:space="preserve">אֹתָ֔הּ </w:t>
      </w:r>
      <w:r>
        <w:rPr>
          <w:color w:val="FF0000"/>
          <w:vertAlign w:val="superscript"/>
          <w:rtl/>
        </w:rPr>
        <w:t>66844</w:t>
      </w:r>
      <w:r>
        <w:rPr>
          <w:rFonts w:ascii="Times New Roman" w:hAnsi="Times New Roman"/>
          <w:color w:val="828282"/>
          <w:rtl/>
        </w:rPr>
        <w:t xml:space="preserve">שְׁתֵּ֥ים </w:t>
      </w:r>
      <w:r>
        <w:rPr>
          <w:color w:val="FF0000"/>
          <w:vertAlign w:val="superscript"/>
          <w:rtl/>
        </w:rPr>
        <w:t>66845</w:t>
      </w:r>
      <w:r>
        <w:rPr>
          <w:rFonts w:ascii="Times New Roman" w:hAnsi="Times New Roman"/>
          <w:color w:val="828282"/>
          <w:rtl/>
        </w:rPr>
        <w:t xml:space="preserve">עֶשְׂרֵ֖ה </w:t>
      </w:r>
      <w:r>
        <w:rPr>
          <w:color w:val="FF0000"/>
          <w:vertAlign w:val="superscript"/>
          <w:rtl/>
        </w:rPr>
        <w:t>66846</w:t>
      </w:r>
      <w:r>
        <w:rPr>
          <w:rFonts w:ascii="Times New Roman" w:hAnsi="Times New Roman"/>
          <w:color w:val="828282"/>
          <w:rtl/>
        </w:rPr>
        <w:t xml:space="preserve">חַלֹּ֑ות </w:t>
      </w:r>
    </w:p>
    <w:p>
      <w:pPr>
        <w:pStyle w:val="Hebrew"/>
      </w:pPr>
      <w:r>
        <w:rPr>
          <w:color w:val="828282"/>
        </w:rPr>
        <w:t xml:space="preserve">וְלָקַחְתָּ֣ סֹ֔לֶת וְאָפִיתָ֣ אֹתָ֔הּ שְׁתֵּ֥ים עֶשְׂרֵ֖ה חַלֹּ֑ות שְׁנֵי֙ עֶשְׂרֹנִ֔ים יִהְיֶ֖ה הַֽחַלָּ֥ה הָאֶחָֽת׃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8a98c1aa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3769965a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58c9450e</w:t>
            </w:r>
          </w:p>
        </w:tc>
        <w:tc>
          <w:tcPr>
            <w:tcW w:type="auto" w:w="1728"/>
          </w:tcPr>
          <w:p>
            <w:r>
              <w:t>tense</w:t>
            </w:r>
          </w:p>
        </w:tc>
        <w:tc>
          <w:tcPr>
            <w:tcW w:type="auto" w:w="1728"/>
          </w:tcPr>
          <w:p>
            <w:r>
              <w:t>verb</w:t>
            </w:r>
          </w:p>
        </w:tc>
        <w:tc>
          <w:tcPr>
            <w:tcW w:type="auto" w:w="1728"/>
          </w:tcPr>
          <w:p>
            <w:r>
              <w:t xml:space="preserve">אָפִיתָ֣ </w:t>
            </w:r>
          </w:p>
        </w:tc>
        <w:tc>
          <w:tcPr>
            <w:tcW w:type="auto" w:w="1728"/>
          </w:tcPr>
          <w:p>
            <w:r>
              <w:t>mod</w:t>
            </w:r>
          </w:p>
        </w:tc>
      </w:tr>
    </w:tbl>
    <w:p>
      <w:r>
        <w:br/>
      </w:r>
    </w:p>
    <w:p>
      <w:pPr>
        <w:pStyle w:val="Reference"/>
      </w:pPr>
      <w:hyperlink r:id="rId1003">
        <w:r>
          <w:rPr/>
          <w:t>Leviticus 24:5</w:t>
        </w:r>
      </w:hyperlink>
    </w:p>
    <w:p>
      <w:pPr>
        <w:pStyle w:val="Hebrew"/>
      </w:pPr>
      <w:r>
        <w:t xml:space="preserve">שְׁנֵי֙ עֶשְׂרֹנִ֔ים יִהְיֶ֖ה הַֽחַלָּ֥ה הָאֶחָֽת׃ </w:t>
      </w:r>
    </w:p>
    <w:p>
      <w:pPr>
        <w:pStyle w:val="Hebrew"/>
      </w:pPr>
      <w:r>
        <w:rPr>
          <w:color w:val="FF0000"/>
          <w:vertAlign w:val="superscript"/>
          <w:rtl/>
        </w:rPr>
        <w:t>66847</w:t>
      </w:r>
      <w:r>
        <w:rPr>
          <w:rFonts w:ascii="Times New Roman" w:hAnsi="Times New Roman"/>
          <w:color w:val="828282"/>
          <w:rtl/>
        </w:rPr>
        <w:t xml:space="preserve">שְׁנֵי֙ </w:t>
      </w:r>
      <w:r>
        <w:rPr>
          <w:color w:val="FF0000"/>
          <w:vertAlign w:val="superscript"/>
          <w:rtl/>
        </w:rPr>
        <w:t>66848</w:t>
      </w:r>
      <w:r>
        <w:rPr>
          <w:rFonts w:ascii="Times New Roman" w:hAnsi="Times New Roman"/>
          <w:color w:val="828282"/>
          <w:rtl/>
        </w:rPr>
        <w:t xml:space="preserve">עֶשְׂרֹנִ֔ים </w:t>
      </w:r>
      <w:r>
        <w:rPr>
          <w:color w:val="FF0000"/>
          <w:vertAlign w:val="superscript"/>
          <w:rtl/>
        </w:rPr>
        <w:t>66849</w:t>
      </w:r>
      <w:r>
        <w:rPr>
          <w:rFonts w:ascii="Times New Roman" w:hAnsi="Times New Roman"/>
          <w:color w:val="828282"/>
          <w:rtl/>
        </w:rPr>
        <w:t xml:space="preserve">יִהְיֶ֖ה </w:t>
      </w:r>
      <w:r>
        <w:rPr>
          <w:color w:val="FF0000"/>
          <w:vertAlign w:val="superscript"/>
          <w:rtl/>
        </w:rPr>
        <w:t>66850</w:t>
      </w:r>
      <w:r>
        <w:rPr>
          <w:rFonts w:ascii="Times New Roman" w:hAnsi="Times New Roman"/>
          <w:color w:val="828282"/>
          <w:rtl/>
        </w:rPr>
        <w:t>הַֽ</w:t>
      </w:r>
      <w:r>
        <w:rPr>
          <w:color w:val="FF0000"/>
          <w:vertAlign w:val="superscript"/>
          <w:rtl/>
        </w:rPr>
        <w:t>66851</w:t>
      </w:r>
      <w:r>
        <w:rPr>
          <w:rFonts w:ascii="Times New Roman" w:hAnsi="Times New Roman"/>
          <w:color w:val="828282"/>
          <w:rtl/>
        </w:rPr>
        <w:t xml:space="preserve">חַלָּ֥ה </w:t>
      </w:r>
      <w:r>
        <w:rPr>
          <w:color w:val="FF0000"/>
          <w:vertAlign w:val="superscript"/>
          <w:rtl/>
        </w:rPr>
        <w:t>66852</w:t>
      </w:r>
      <w:r>
        <w:rPr>
          <w:rFonts w:ascii="Times New Roman" w:hAnsi="Times New Roman"/>
          <w:color w:val="828282"/>
          <w:rtl/>
        </w:rPr>
        <w:t>הָ</w:t>
      </w:r>
      <w:r>
        <w:rPr>
          <w:color w:val="FF0000"/>
          <w:vertAlign w:val="superscript"/>
          <w:rtl/>
        </w:rPr>
        <w:t>66853</w:t>
      </w:r>
      <w:r>
        <w:rPr>
          <w:rFonts w:ascii="Times New Roman" w:hAnsi="Times New Roman"/>
          <w:color w:val="828282"/>
          <w:rtl/>
        </w:rPr>
        <w:t xml:space="preserve">אֶחָֽת׃ </w:t>
      </w:r>
    </w:p>
    <w:p>
      <w:pPr>
        <w:pStyle w:val="Hebrew"/>
      </w:pPr>
      <w:r>
        <w:rPr>
          <w:color w:val="828282"/>
        </w:rPr>
        <w:t xml:space="preserve">וְלָקַחְתָּ֣ סֹ֔לֶת וְאָפִיתָ֣ אֹתָ֔הּ שְׁתֵּ֥ים עֶשְׂרֵ֖ה חַלֹּ֑ות שְׁנֵי֙ עֶשְׂרֹנִ֔ים יִהְיֶ֖ה הַֽחַלָּ֥ה הָאֶחָֽת׃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c92e18f0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8238c305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f0f2e06f</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1004">
        <w:r>
          <w:rPr/>
          <w:t>Leviticus 24:9</w:t>
        </w:r>
      </w:hyperlink>
    </w:p>
    <w:p>
      <w:pPr>
        <w:pStyle w:val="Hebrew"/>
      </w:pPr>
      <w:r>
        <w:t xml:space="preserve">וְהָֽיְתָה֙ לְאַהֲרֹ֣ן וּלְבָנָ֔יו </w:t>
      </w:r>
    </w:p>
    <w:p>
      <w:pPr>
        <w:pStyle w:val="Hebrew"/>
      </w:pPr>
      <w:r>
        <w:rPr>
          <w:color w:val="FF0000"/>
          <w:vertAlign w:val="superscript"/>
          <w:rtl/>
        </w:rPr>
        <w:t>66906</w:t>
      </w:r>
      <w:r>
        <w:rPr>
          <w:rFonts w:ascii="Times New Roman" w:hAnsi="Times New Roman"/>
          <w:color w:val="828282"/>
          <w:rtl/>
        </w:rPr>
        <w:t>וְ</w:t>
      </w:r>
      <w:r>
        <w:rPr>
          <w:color w:val="FF0000"/>
          <w:vertAlign w:val="superscript"/>
          <w:rtl/>
        </w:rPr>
        <w:t>66907</w:t>
      </w:r>
      <w:r>
        <w:rPr>
          <w:rFonts w:ascii="Times New Roman" w:hAnsi="Times New Roman"/>
          <w:color w:val="828282"/>
          <w:rtl/>
        </w:rPr>
        <w:t xml:space="preserve">הָֽיְתָה֙ </w:t>
      </w:r>
      <w:r>
        <w:rPr>
          <w:color w:val="FF0000"/>
          <w:vertAlign w:val="superscript"/>
          <w:rtl/>
        </w:rPr>
        <w:t>66908</w:t>
      </w:r>
      <w:r>
        <w:rPr>
          <w:rFonts w:ascii="Times New Roman" w:hAnsi="Times New Roman"/>
          <w:color w:val="828282"/>
          <w:rtl/>
        </w:rPr>
        <w:t>לְ</w:t>
      </w:r>
      <w:r>
        <w:rPr>
          <w:color w:val="FF0000"/>
          <w:vertAlign w:val="superscript"/>
          <w:rtl/>
        </w:rPr>
        <w:t>66909</w:t>
      </w:r>
      <w:r>
        <w:rPr>
          <w:rFonts w:ascii="Times New Roman" w:hAnsi="Times New Roman"/>
          <w:color w:val="828282"/>
          <w:rtl/>
        </w:rPr>
        <w:t xml:space="preserve">אַהֲרֹ֣ן </w:t>
      </w:r>
      <w:r>
        <w:rPr>
          <w:color w:val="FF0000"/>
          <w:vertAlign w:val="superscript"/>
          <w:rtl/>
        </w:rPr>
        <w:t>66910</w:t>
      </w:r>
      <w:r>
        <w:rPr>
          <w:rFonts w:ascii="Times New Roman" w:hAnsi="Times New Roman"/>
          <w:color w:val="828282"/>
          <w:rtl/>
        </w:rPr>
        <w:t>וּ</w:t>
      </w:r>
      <w:r>
        <w:rPr>
          <w:color w:val="FF0000"/>
          <w:vertAlign w:val="superscript"/>
          <w:rtl/>
        </w:rPr>
        <w:t>66911</w:t>
      </w:r>
      <w:r>
        <w:rPr>
          <w:rFonts w:ascii="Times New Roman" w:hAnsi="Times New Roman"/>
          <w:color w:val="828282"/>
          <w:rtl/>
        </w:rPr>
        <w:t>לְ</w:t>
      </w:r>
      <w:r>
        <w:rPr>
          <w:color w:val="FF0000"/>
          <w:vertAlign w:val="superscript"/>
          <w:rtl/>
        </w:rPr>
        <w:t>66912</w:t>
      </w:r>
      <w:r>
        <w:rPr>
          <w:rFonts w:ascii="Times New Roman" w:hAnsi="Times New Roman"/>
          <w:color w:val="828282"/>
          <w:rtl/>
        </w:rPr>
        <w:t xml:space="preserve">בָנָ֔יו </w:t>
      </w:r>
    </w:p>
    <w:p>
      <w:pPr>
        <w:pStyle w:val="Hebrew"/>
      </w:pPr>
      <w:r>
        <w:rPr>
          <w:color w:val="828282"/>
        </w:rPr>
        <w:t xml:space="preserve">וְהָֽיְתָה֙ לְאַהֲרֹ֣ן וּלְבָנָ֔יו וַאֲכָלֻ֖הוּ בְּמָקֹ֣ום קָדֹ֑שׁ כִּ֡י קֹדֶשׁ֩ קָֽדָשִׁ֨ים ה֥וּא לֹ֛ו מֵאִשֵּׁ֥י יְהוָ֖ה חָק־עֹולָֽם׃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07c2bd04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10aff708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76a31b1f</w:t>
            </w:r>
          </w:p>
        </w:tc>
        <w:tc>
          <w:tcPr>
            <w:tcW w:type="auto" w:w="1728"/>
          </w:tcPr>
          <w:p>
            <w:r>
              <w:t>tense</w:t>
            </w:r>
          </w:p>
        </w:tc>
        <w:tc>
          <w:tcPr>
            <w:tcW w:type="auto" w:w="1728"/>
          </w:tcPr>
          <w:p>
            <w:r>
              <w:t>verb</w:t>
            </w:r>
          </w:p>
        </w:tc>
        <w:tc>
          <w:tcPr>
            <w:tcW w:type="auto" w:w="1728"/>
          </w:tcPr>
          <w:p>
            <w:r>
              <w:t xml:space="preserve">הָֽיְתָה֙ </w:t>
            </w:r>
          </w:p>
        </w:tc>
        <w:tc>
          <w:tcPr>
            <w:tcW w:type="auto" w:w="1728"/>
          </w:tcPr>
          <w:p>
            <w:r>
              <w:t>mod</w:t>
            </w:r>
          </w:p>
        </w:tc>
      </w:tr>
    </w:tbl>
    <w:p>
      <w:r>
        <w:br/>
      </w:r>
    </w:p>
    <w:p>
      <w:pPr>
        <w:pStyle w:val="Reference"/>
      </w:pPr>
      <w:hyperlink r:id="rId1005">
        <w:r>
          <w:rPr/>
          <w:t>Leviticus 24:14</w:t>
        </w:r>
      </w:hyperlink>
    </w:p>
    <w:p>
      <w:pPr>
        <w:pStyle w:val="Hebrew"/>
      </w:pPr>
      <w:r>
        <w:t xml:space="preserve">וְסָמְכ֧וּ כָֽל־הַשֹּׁמְעִ֛ים אֶת־יְדֵיהֶ֖ם עַל־רֹאשֹׁ֑ו </w:t>
      </w:r>
    </w:p>
    <w:p>
      <w:pPr>
        <w:pStyle w:val="Hebrew"/>
      </w:pPr>
      <w:r>
        <w:rPr>
          <w:color w:val="FF0000"/>
          <w:vertAlign w:val="superscript"/>
          <w:rtl/>
        </w:rPr>
        <w:t>67008</w:t>
      </w:r>
      <w:r>
        <w:rPr>
          <w:rFonts w:ascii="Times New Roman" w:hAnsi="Times New Roman"/>
          <w:color w:val="828282"/>
          <w:rtl/>
        </w:rPr>
        <w:t>וְ</w:t>
      </w:r>
      <w:r>
        <w:rPr>
          <w:color w:val="FF0000"/>
          <w:vertAlign w:val="superscript"/>
          <w:rtl/>
        </w:rPr>
        <w:t>67009</w:t>
      </w:r>
      <w:r>
        <w:rPr>
          <w:rFonts w:ascii="Times New Roman" w:hAnsi="Times New Roman"/>
          <w:color w:val="828282"/>
          <w:rtl/>
        </w:rPr>
        <w:t xml:space="preserve">סָמְכ֧וּ </w:t>
      </w:r>
      <w:r>
        <w:rPr>
          <w:color w:val="FF0000"/>
          <w:vertAlign w:val="superscript"/>
          <w:rtl/>
        </w:rPr>
        <w:t>67010</w:t>
      </w:r>
      <w:r>
        <w:rPr>
          <w:rFonts w:ascii="Times New Roman" w:hAnsi="Times New Roman"/>
          <w:color w:val="828282"/>
          <w:rtl/>
        </w:rPr>
        <w:t>כָֽל־</w:t>
      </w:r>
      <w:r>
        <w:rPr>
          <w:color w:val="FF0000"/>
          <w:vertAlign w:val="superscript"/>
          <w:rtl/>
        </w:rPr>
        <w:t>67011</w:t>
      </w:r>
      <w:r>
        <w:rPr>
          <w:rFonts w:ascii="Times New Roman" w:hAnsi="Times New Roman"/>
          <w:color w:val="828282"/>
          <w:rtl/>
        </w:rPr>
        <w:t>הַ</w:t>
      </w:r>
      <w:r>
        <w:rPr>
          <w:color w:val="FF0000"/>
          <w:vertAlign w:val="superscript"/>
          <w:rtl/>
        </w:rPr>
        <w:t>67012</w:t>
      </w:r>
      <w:r>
        <w:rPr>
          <w:rFonts w:ascii="Times New Roman" w:hAnsi="Times New Roman"/>
          <w:color w:val="828282"/>
          <w:rtl/>
        </w:rPr>
        <w:t xml:space="preserve">שֹּׁמְעִ֛ים </w:t>
      </w:r>
      <w:r>
        <w:rPr>
          <w:color w:val="FF0000"/>
          <w:vertAlign w:val="superscript"/>
          <w:rtl/>
        </w:rPr>
        <w:t>67013</w:t>
      </w:r>
      <w:r>
        <w:rPr>
          <w:rFonts w:ascii="Times New Roman" w:hAnsi="Times New Roman"/>
          <w:color w:val="828282"/>
          <w:rtl/>
        </w:rPr>
        <w:t>אֶת־</w:t>
      </w:r>
      <w:r>
        <w:rPr>
          <w:color w:val="FF0000"/>
          <w:vertAlign w:val="superscript"/>
          <w:rtl/>
        </w:rPr>
        <w:t>67014</w:t>
      </w:r>
      <w:r>
        <w:rPr>
          <w:rFonts w:ascii="Times New Roman" w:hAnsi="Times New Roman"/>
          <w:color w:val="828282"/>
          <w:rtl/>
        </w:rPr>
        <w:t xml:space="preserve">יְדֵיהֶ֖ם </w:t>
      </w:r>
      <w:r>
        <w:rPr>
          <w:color w:val="FF0000"/>
          <w:vertAlign w:val="superscript"/>
          <w:rtl/>
        </w:rPr>
        <w:t>67015</w:t>
      </w:r>
      <w:r>
        <w:rPr>
          <w:rFonts w:ascii="Times New Roman" w:hAnsi="Times New Roman"/>
          <w:color w:val="828282"/>
          <w:rtl/>
        </w:rPr>
        <w:t>עַל־</w:t>
      </w:r>
      <w:r>
        <w:rPr>
          <w:color w:val="FF0000"/>
          <w:vertAlign w:val="superscript"/>
          <w:rtl/>
        </w:rPr>
        <w:t>67016</w:t>
      </w:r>
      <w:r>
        <w:rPr>
          <w:rFonts w:ascii="Times New Roman" w:hAnsi="Times New Roman"/>
          <w:color w:val="828282"/>
          <w:rtl/>
        </w:rPr>
        <w:t xml:space="preserve">רֹאשֹׁ֑ו </w:t>
      </w:r>
    </w:p>
    <w:p>
      <w:pPr>
        <w:pStyle w:val="Hebrew"/>
      </w:pPr>
      <w:r>
        <w:rPr>
          <w:color w:val="828282"/>
        </w:rPr>
        <w:t xml:space="preserve">הֹוצֵ֣א אֶת־הַֽמְקַלֵּ֗ל אֶל־מִחוּץ֙ לַֽמַּחֲנֶ֔ה וְסָמְכ֧וּ כָֽל־הַשֹּׁמְעִ֛ים אֶת־יְדֵיהֶ֖ם עַל־רֹאשֹׁ֑ו וְרָגְמ֥וּ אֹתֹ֖ו כָּל־הָעֵדָֽה׃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c3ad29aa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e452e528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3c5f9b9a</w:t>
            </w:r>
          </w:p>
        </w:tc>
        <w:tc>
          <w:tcPr>
            <w:tcW w:type="auto" w:w="1728"/>
          </w:tcPr>
          <w:p>
            <w:r>
              <w:t>tense</w:t>
            </w:r>
          </w:p>
        </w:tc>
        <w:tc>
          <w:tcPr>
            <w:tcW w:type="auto" w:w="1728"/>
          </w:tcPr>
          <w:p>
            <w:r>
              <w:t>verb</w:t>
            </w:r>
          </w:p>
        </w:tc>
        <w:tc>
          <w:tcPr>
            <w:tcW w:type="auto" w:w="1728"/>
          </w:tcPr>
          <w:p>
            <w:r>
              <w:t xml:space="preserve">סָמְכ֧וּ </w:t>
            </w:r>
          </w:p>
        </w:tc>
        <w:tc>
          <w:tcPr>
            <w:tcW w:type="auto" w:w="1728"/>
          </w:tcPr>
          <w:p>
            <w:r>
              <w:t>mod</w:t>
            </w:r>
          </w:p>
        </w:tc>
      </w:tr>
    </w:tbl>
    <w:p>
      <w:r>
        <w:br/>
      </w:r>
    </w:p>
    <w:p>
      <w:pPr>
        <w:pStyle w:val="Reference"/>
      </w:pPr>
      <w:hyperlink r:id="rId1005">
        <w:r>
          <w:rPr/>
          <w:t>Leviticus 24:14</w:t>
        </w:r>
      </w:hyperlink>
    </w:p>
    <w:p>
      <w:pPr>
        <w:pStyle w:val="Hebrew"/>
      </w:pPr>
      <w:r>
        <w:t xml:space="preserve">וְרָגְמ֥וּ אֹתֹ֖ו כָּל־הָעֵדָֽה׃ </w:t>
      </w:r>
    </w:p>
    <w:p>
      <w:pPr>
        <w:pStyle w:val="Hebrew"/>
      </w:pPr>
      <w:r>
        <w:rPr>
          <w:color w:val="FF0000"/>
          <w:vertAlign w:val="superscript"/>
          <w:rtl/>
        </w:rPr>
        <w:t>67017</w:t>
      </w:r>
      <w:r>
        <w:rPr>
          <w:rFonts w:ascii="Times New Roman" w:hAnsi="Times New Roman"/>
          <w:color w:val="828282"/>
          <w:rtl/>
        </w:rPr>
        <w:t>וְ</w:t>
      </w:r>
      <w:r>
        <w:rPr>
          <w:color w:val="FF0000"/>
          <w:vertAlign w:val="superscript"/>
          <w:rtl/>
        </w:rPr>
        <w:t>67018</w:t>
      </w:r>
      <w:r>
        <w:rPr>
          <w:rFonts w:ascii="Times New Roman" w:hAnsi="Times New Roman"/>
          <w:color w:val="828282"/>
          <w:rtl/>
        </w:rPr>
        <w:t xml:space="preserve">רָגְמ֥וּ </w:t>
      </w:r>
      <w:r>
        <w:rPr>
          <w:color w:val="FF0000"/>
          <w:vertAlign w:val="superscript"/>
          <w:rtl/>
        </w:rPr>
        <w:t>67019</w:t>
      </w:r>
      <w:r>
        <w:rPr>
          <w:rFonts w:ascii="Times New Roman" w:hAnsi="Times New Roman"/>
          <w:color w:val="828282"/>
          <w:rtl/>
        </w:rPr>
        <w:t xml:space="preserve">אֹתֹ֖ו </w:t>
      </w:r>
      <w:r>
        <w:rPr>
          <w:color w:val="FF0000"/>
          <w:vertAlign w:val="superscript"/>
          <w:rtl/>
        </w:rPr>
        <w:t>67020</w:t>
      </w:r>
      <w:r>
        <w:rPr>
          <w:rFonts w:ascii="Times New Roman" w:hAnsi="Times New Roman"/>
          <w:color w:val="828282"/>
          <w:rtl/>
        </w:rPr>
        <w:t>כָּל־</w:t>
      </w:r>
      <w:r>
        <w:rPr>
          <w:color w:val="FF0000"/>
          <w:vertAlign w:val="superscript"/>
          <w:rtl/>
        </w:rPr>
        <w:t>67021</w:t>
      </w:r>
      <w:r>
        <w:rPr>
          <w:rFonts w:ascii="Times New Roman" w:hAnsi="Times New Roman"/>
          <w:color w:val="828282"/>
          <w:rtl/>
        </w:rPr>
        <w:t>הָ</w:t>
      </w:r>
      <w:r>
        <w:rPr>
          <w:color w:val="FF0000"/>
          <w:vertAlign w:val="superscript"/>
          <w:rtl/>
        </w:rPr>
        <w:t>67022</w:t>
      </w:r>
      <w:r>
        <w:rPr>
          <w:rFonts w:ascii="Times New Roman" w:hAnsi="Times New Roman"/>
          <w:color w:val="828282"/>
          <w:rtl/>
        </w:rPr>
        <w:t xml:space="preserve">עֵדָֽה׃ </w:t>
      </w:r>
    </w:p>
    <w:p>
      <w:pPr>
        <w:pStyle w:val="Hebrew"/>
      </w:pPr>
      <w:r>
        <w:rPr>
          <w:color w:val="828282"/>
        </w:rPr>
        <w:t xml:space="preserve">הֹוצֵ֣א אֶת־הַֽמְקַלֵּ֗ל אֶל־מִחוּץ֙ לַֽמַּחֲנֶ֔ה וְסָמְכ֧וּ כָֽל־הַשֹּׁמְעִ֛ים אֶת־יְדֵיהֶ֖ם עַל־רֹאשֹׁ֑ו וְרָגְמ֥וּ אֹתֹ֖ו כָּל־הָעֵדָֽה׃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70a2ee90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4b4297b7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e987ecd0</w:t>
            </w:r>
          </w:p>
        </w:tc>
        <w:tc>
          <w:tcPr>
            <w:tcW w:type="auto" w:w="1728"/>
          </w:tcPr>
          <w:p>
            <w:r>
              <w:t>tense</w:t>
            </w:r>
          </w:p>
        </w:tc>
        <w:tc>
          <w:tcPr>
            <w:tcW w:type="auto" w:w="1728"/>
          </w:tcPr>
          <w:p>
            <w:r>
              <w:t>verb</w:t>
            </w:r>
          </w:p>
        </w:tc>
        <w:tc>
          <w:tcPr>
            <w:tcW w:type="auto" w:w="1728"/>
          </w:tcPr>
          <w:p>
            <w:r>
              <w:t xml:space="preserve">רָגְמ֥וּ </w:t>
            </w:r>
          </w:p>
        </w:tc>
        <w:tc>
          <w:tcPr>
            <w:tcW w:type="auto" w:w="1728"/>
          </w:tcPr>
          <w:p>
            <w:r>
              <w:t>mod</w:t>
            </w:r>
          </w:p>
        </w:tc>
      </w:tr>
    </w:tbl>
    <w:p>
      <w:r>
        <w:br/>
      </w:r>
    </w:p>
    <w:p>
      <w:pPr>
        <w:pStyle w:val="Reference"/>
      </w:pPr>
      <w:hyperlink r:id="rId1006">
        <w:r>
          <w:rPr/>
          <w:t>Leviticus 24:15</w:t>
        </w:r>
      </w:hyperlink>
    </w:p>
    <w:p>
      <w:pPr>
        <w:pStyle w:val="Hebrew"/>
      </w:pPr>
      <w:r>
        <w:t xml:space="preserve">וְנָשָׂ֥א חֶטְאֹֽו׃ </w:t>
      </w:r>
    </w:p>
    <w:p>
      <w:pPr>
        <w:pStyle w:val="Hebrew"/>
      </w:pPr>
      <w:r>
        <w:rPr>
          <w:color w:val="FF0000"/>
          <w:vertAlign w:val="superscript"/>
          <w:rtl/>
        </w:rPr>
        <w:t>67035</w:t>
      </w:r>
      <w:r>
        <w:rPr>
          <w:rFonts w:ascii="Times New Roman" w:hAnsi="Times New Roman"/>
          <w:color w:val="828282"/>
          <w:rtl/>
        </w:rPr>
        <w:t>וְ</w:t>
      </w:r>
      <w:r>
        <w:rPr>
          <w:color w:val="FF0000"/>
          <w:vertAlign w:val="superscript"/>
          <w:rtl/>
        </w:rPr>
        <w:t>67036</w:t>
      </w:r>
      <w:r>
        <w:rPr>
          <w:rFonts w:ascii="Times New Roman" w:hAnsi="Times New Roman"/>
          <w:color w:val="828282"/>
          <w:rtl/>
        </w:rPr>
        <w:t xml:space="preserve">נָשָׂ֥א </w:t>
      </w:r>
      <w:r>
        <w:rPr>
          <w:color w:val="FF0000"/>
          <w:vertAlign w:val="superscript"/>
          <w:rtl/>
        </w:rPr>
        <w:t>67037</w:t>
      </w:r>
      <w:r>
        <w:rPr>
          <w:rFonts w:ascii="Times New Roman" w:hAnsi="Times New Roman"/>
          <w:color w:val="828282"/>
          <w:rtl/>
        </w:rPr>
        <w:t xml:space="preserve">חֶטְאֹֽו׃ </w:t>
      </w:r>
    </w:p>
    <w:p>
      <w:pPr>
        <w:pStyle w:val="Hebrew"/>
      </w:pPr>
      <w:r>
        <w:rPr>
          <w:color w:val="828282"/>
        </w:rPr>
        <w:t xml:space="preserve">וְאֶל־בְּנֵ֥י יִשְׂרָאֵ֖ל תְּדַבֵּ֣ר לֵאמֹ֑ר אִ֥ישׁ אִ֛ישׁ כִּֽי־יְקַלֵּ֥ל אֱלֹהָ֖יו וְנָשָׂ֥א חֶטְאֹֽו׃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eb3a927f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c8f054ce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330b43c3</w:t>
            </w:r>
          </w:p>
        </w:tc>
        <w:tc>
          <w:tcPr>
            <w:tcW w:type="auto" w:w="1728"/>
          </w:tcPr>
          <w:p>
            <w:r>
              <w:t>tense</w:t>
            </w:r>
          </w:p>
        </w:tc>
        <w:tc>
          <w:tcPr>
            <w:tcW w:type="auto" w:w="1728"/>
          </w:tcPr>
          <w:p>
            <w:r>
              <w:t>verb</w:t>
            </w:r>
          </w:p>
        </w:tc>
        <w:tc>
          <w:tcPr>
            <w:tcW w:type="auto" w:w="1728"/>
          </w:tcPr>
          <w:p>
            <w:r>
              <w:t xml:space="preserve">נָשָׂ֥א </w:t>
            </w:r>
          </w:p>
        </w:tc>
        <w:tc>
          <w:tcPr>
            <w:tcW w:type="auto" w:w="1728"/>
          </w:tcPr>
          <w:p>
            <w:r>
              <w:t>mod</w:t>
            </w:r>
          </w:p>
        </w:tc>
      </w:tr>
    </w:tbl>
    <w:p>
      <w:r>
        <w:br/>
      </w:r>
    </w:p>
    <w:p>
      <w:pPr>
        <w:pStyle w:val="Reference"/>
      </w:pPr>
      <w:hyperlink r:id="rId1007">
        <w:r>
          <w:rPr/>
          <w:t>Leviticus 24:16</w:t>
        </w:r>
      </w:hyperlink>
    </w:p>
    <w:p>
      <w:pPr>
        <w:pStyle w:val="Hebrew"/>
      </w:pPr>
      <w:r>
        <w:t xml:space="preserve">וְמֹ֣ות יוּמָ֔ת </w:t>
      </w:r>
    </w:p>
    <w:p>
      <w:pPr>
        <w:pStyle w:val="Hebrew"/>
      </w:pPr>
      <w:r>
        <w:rPr>
          <w:color w:val="FF0000"/>
          <w:vertAlign w:val="superscript"/>
          <w:rtl/>
        </w:rPr>
        <w:t>67038</w:t>
      </w:r>
      <w:r>
        <w:rPr>
          <w:rFonts w:ascii="Times New Roman" w:hAnsi="Times New Roman"/>
          <w:color w:val="828282"/>
          <w:rtl/>
        </w:rPr>
        <w:t>וְ</w:t>
      </w:r>
      <w:r>
        <w:rPr>
          <w:color w:val="FF0000"/>
          <w:vertAlign w:val="superscript"/>
          <w:rtl/>
        </w:rPr>
        <w:t>67042</w:t>
      </w:r>
      <w:r>
        <w:rPr>
          <w:rFonts w:ascii="Times New Roman" w:hAnsi="Times New Roman"/>
          <w:color w:val="828282"/>
          <w:rtl/>
        </w:rPr>
        <w:t xml:space="preserve">מֹ֣ות </w:t>
      </w:r>
      <w:r>
        <w:rPr>
          <w:color w:val="FF0000"/>
          <w:vertAlign w:val="superscript"/>
          <w:rtl/>
        </w:rPr>
        <w:t>67043</w:t>
      </w:r>
      <w:r>
        <w:rPr>
          <w:rFonts w:ascii="Times New Roman" w:hAnsi="Times New Roman"/>
          <w:color w:val="828282"/>
          <w:rtl/>
        </w:rPr>
        <w:t xml:space="preserve">יוּמָ֔ת </w:t>
      </w:r>
    </w:p>
    <w:p>
      <w:pPr>
        <w:pStyle w:val="Hebrew"/>
      </w:pPr>
      <w:r>
        <w:rPr>
          <w:color w:val="828282"/>
        </w:rPr>
        <w:t xml:space="preserve">וְנֹקֵ֤ב שֵׁם־יְהוָה֙ מֹ֣ות יוּמָ֔ת רָגֹ֥ום יִרְגְּמוּ־בֹ֖ו כָּל־הָעֵדָ֑ה כַּגֵּר֙ כָּֽאֶזְרָ֔ח בְּנָקְבֹו־שֵׁ֖ם יוּמָֽת׃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d08c3eeb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1ce0fb15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ee576b05</w:t>
            </w:r>
          </w:p>
        </w:tc>
        <w:tc>
          <w:tcPr>
            <w:tcW w:type="auto" w:w="1728"/>
          </w:tcPr>
          <w:p>
            <w:r>
              <w:t>tense</w:t>
            </w:r>
          </w:p>
        </w:tc>
        <w:tc>
          <w:tcPr>
            <w:tcW w:type="auto" w:w="1728"/>
          </w:tcPr>
          <w:p>
            <w:r>
              <w:t>verb</w:t>
            </w:r>
          </w:p>
        </w:tc>
        <w:tc>
          <w:tcPr>
            <w:tcW w:type="auto" w:w="1728"/>
          </w:tcPr>
          <w:p>
            <w:r>
              <w:t xml:space="preserve">יוּמָ֔ת </w:t>
            </w:r>
          </w:p>
        </w:tc>
        <w:tc>
          <w:tcPr>
            <w:tcW w:type="auto" w:w="1728"/>
          </w:tcPr>
          <w:p>
            <w:r>
              <w:t>mod</w:t>
            </w:r>
          </w:p>
        </w:tc>
      </w:tr>
    </w:tbl>
    <w:p>
      <w:r>
        <w:br/>
      </w:r>
    </w:p>
    <w:p>
      <w:pPr>
        <w:pStyle w:val="Reference"/>
      </w:pPr>
      <w:hyperlink r:id="rId1007">
        <w:r>
          <w:rPr/>
          <w:t>Leviticus 24:16</w:t>
        </w:r>
      </w:hyperlink>
    </w:p>
    <w:p>
      <w:pPr>
        <w:pStyle w:val="Hebrew"/>
      </w:pPr>
      <w:r>
        <w:t xml:space="preserve">יוּמָֽת׃ </w:t>
      </w:r>
    </w:p>
    <w:p>
      <w:pPr>
        <w:pStyle w:val="Hebrew"/>
      </w:pPr>
      <w:r>
        <w:rPr>
          <w:color w:val="FF0000"/>
          <w:vertAlign w:val="superscript"/>
          <w:rtl/>
        </w:rPr>
        <w:t>67059</w:t>
      </w:r>
      <w:r>
        <w:rPr>
          <w:rFonts w:ascii="Times New Roman" w:hAnsi="Times New Roman"/>
          <w:color w:val="828282"/>
          <w:rtl/>
        </w:rPr>
        <w:t xml:space="preserve">יוּמָֽת׃ </w:t>
      </w:r>
    </w:p>
    <w:p>
      <w:pPr>
        <w:pStyle w:val="Hebrew"/>
      </w:pPr>
      <w:r>
        <w:rPr>
          <w:color w:val="828282"/>
        </w:rPr>
        <w:t xml:space="preserve">וְנֹקֵ֤ב שֵׁם־יְהוָה֙ מֹ֣ות יוּמָ֔ת רָגֹ֥ום יִרְגְּמוּ־בֹ֖ו כָּל־הָעֵדָ֑ה כַּגֵּר֙ כָּֽאֶזְרָ֔ח בְּנָקְבֹו־שֵׁ֖ם יוּמָֽת׃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51e1c2ac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836d6e6e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0e66b409</w:t>
            </w:r>
          </w:p>
        </w:tc>
        <w:tc>
          <w:tcPr>
            <w:tcW w:type="auto" w:w="1728"/>
          </w:tcPr>
          <w:p>
            <w:r>
              <w:t>tense</w:t>
            </w:r>
          </w:p>
        </w:tc>
        <w:tc>
          <w:tcPr>
            <w:tcW w:type="auto" w:w="1728"/>
          </w:tcPr>
          <w:p>
            <w:r>
              <w:t>verb</w:t>
            </w:r>
          </w:p>
        </w:tc>
        <w:tc>
          <w:tcPr>
            <w:tcW w:type="auto" w:w="1728"/>
          </w:tcPr>
          <w:p>
            <w:r>
              <w:t xml:space="preserve">יוּמָֽת׃ </w:t>
            </w:r>
          </w:p>
        </w:tc>
        <w:tc>
          <w:tcPr>
            <w:tcW w:type="auto" w:w="1728"/>
          </w:tcPr>
          <w:p>
            <w:r>
              <w:t>mod</w:t>
            </w:r>
          </w:p>
        </w:tc>
      </w:tr>
    </w:tbl>
    <w:p>
      <w:r>
        <w:br/>
      </w:r>
    </w:p>
    <w:p>
      <w:pPr>
        <w:pStyle w:val="Reference"/>
      </w:pPr>
      <w:hyperlink r:id="rId1008">
        <w:r>
          <w:rPr/>
          <w:t>Leviticus 24:18</w:t>
        </w:r>
      </w:hyperlink>
    </w:p>
    <w:p>
      <w:pPr>
        <w:pStyle w:val="Hebrew"/>
      </w:pPr>
      <w:r>
        <w:t xml:space="preserve">וּיְשַׁלְּמֶ֑נָּה נֶ֖פֶשׁ תַּ֥חַת נָֽפֶשׁ׃ </w:t>
      </w:r>
    </w:p>
    <w:p>
      <w:pPr>
        <w:pStyle w:val="Hebrew"/>
      </w:pPr>
      <w:r>
        <w:rPr>
          <w:color w:val="FF0000"/>
          <w:vertAlign w:val="superscript"/>
          <w:rtl/>
        </w:rPr>
        <w:t>67069</w:t>
      </w:r>
      <w:r>
        <w:rPr>
          <w:rFonts w:ascii="Times New Roman" w:hAnsi="Times New Roman"/>
          <w:color w:val="828282"/>
          <w:rtl/>
        </w:rPr>
        <w:t>וּ</w:t>
      </w:r>
      <w:r>
        <w:rPr>
          <w:color w:val="FF0000"/>
          <w:vertAlign w:val="superscript"/>
          <w:rtl/>
        </w:rPr>
        <w:t>67073</w:t>
      </w:r>
      <w:r>
        <w:rPr>
          <w:rFonts w:ascii="Times New Roman" w:hAnsi="Times New Roman"/>
          <w:color w:val="828282"/>
          <w:rtl/>
        </w:rPr>
        <w:t xml:space="preserve">יְשַׁלְּמֶ֑נָּה </w:t>
      </w:r>
      <w:r>
        <w:rPr>
          <w:color w:val="FF0000"/>
          <w:vertAlign w:val="superscript"/>
          <w:rtl/>
        </w:rPr>
        <w:t>67074</w:t>
      </w:r>
      <w:r>
        <w:rPr>
          <w:rFonts w:ascii="Times New Roman" w:hAnsi="Times New Roman"/>
          <w:color w:val="828282"/>
          <w:rtl/>
        </w:rPr>
        <w:t xml:space="preserve">נֶ֖פֶשׁ </w:t>
      </w:r>
      <w:r>
        <w:rPr>
          <w:color w:val="FF0000"/>
          <w:vertAlign w:val="superscript"/>
          <w:rtl/>
        </w:rPr>
        <w:t>67075</w:t>
      </w:r>
      <w:r>
        <w:rPr>
          <w:rFonts w:ascii="Times New Roman" w:hAnsi="Times New Roman"/>
          <w:color w:val="828282"/>
          <w:rtl/>
        </w:rPr>
        <w:t xml:space="preserve">תַּ֥חַת </w:t>
      </w:r>
      <w:r>
        <w:rPr>
          <w:color w:val="FF0000"/>
          <w:vertAlign w:val="superscript"/>
          <w:rtl/>
        </w:rPr>
        <w:t>67076</w:t>
      </w:r>
      <w:r>
        <w:rPr>
          <w:rFonts w:ascii="Times New Roman" w:hAnsi="Times New Roman"/>
          <w:color w:val="828282"/>
          <w:rtl/>
        </w:rPr>
        <w:t xml:space="preserve">נָֽפֶשׁ׃ </w:t>
      </w:r>
    </w:p>
    <w:p>
      <w:pPr>
        <w:pStyle w:val="Hebrew"/>
      </w:pPr>
      <w:r>
        <w:rPr>
          <w:color w:val="828282"/>
        </w:rPr>
        <w:t xml:space="preserve">וּמַכֵּ֥ה נֶֽפֶשׁ־בְּהֵמָ֖ה יְשַׁלְּמֶ֑נָּה נֶ֖פֶשׁ תַּ֥חַת נָֽפֶשׁ׃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25643654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6cedc348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fa9479be</w:t>
            </w:r>
          </w:p>
        </w:tc>
        <w:tc>
          <w:tcPr>
            <w:tcW w:type="auto" w:w="1728"/>
          </w:tcPr>
          <w:p>
            <w:r>
              <w:t>tense</w:t>
            </w:r>
          </w:p>
        </w:tc>
        <w:tc>
          <w:tcPr>
            <w:tcW w:type="auto" w:w="1728"/>
          </w:tcPr>
          <w:p>
            <w:r>
              <w:t>verb</w:t>
            </w:r>
          </w:p>
        </w:tc>
        <w:tc>
          <w:tcPr>
            <w:tcW w:type="auto" w:w="1728"/>
          </w:tcPr>
          <w:p>
            <w:r>
              <w:t xml:space="preserve">יְשַׁלְּמֶ֑נָּה </w:t>
            </w:r>
          </w:p>
        </w:tc>
        <w:tc>
          <w:tcPr>
            <w:tcW w:type="auto" w:w="1728"/>
          </w:tcPr>
          <w:p>
            <w:r>
              <w:t>mod</w:t>
            </w:r>
          </w:p>
        </w:tc>
      </w:tr>
    </w:tbl>
    <w:p>
      <w:r>
        <w:br/>
      </w:r>
    </w:p>
    <w:p>
      <w:pPr>
        <w:pStyle w:val="Reference"/>
      </w:pPr>
      <w:hyperlink r:id="rId1009">
        <w:r>
          <w:rPr/>
          <w:t>Leviticus 24:20</w:t>
        </w:r>
      </w:hyperlink>
    </w:p>
    <w:p>
      <w:pPr>
        <w:pStyle w:val="Hebrew"/>
      </w:pPr>
      <w:r>
        <w:t xml:space="preserve">כֵּ֖ן יִנָּ֥תֶן בֹּֽו׃ </w:t>
      </w:r>
    </w:p>
    <w:p>
      <w:pPr>
        <w:pStyle w:val="Hebrew"/>
      </w:pPr>
      <w:r>
        <w:rPr>
          <w:color w:val="FF0000"/>
          <w:vertAlign w:val="superscript"/>
          <w:rtl/>
        </w:rPr>
        <w:t>67106</w:t>
      </w:r>
      <w:r>
        <w:rPr>
          <w:rFonts w:ascii="Times New Roman" w:hAnsi="Times New Roman"/>
          <w:color w:val="828282"/>
          <w:rtl/>
        </w:rPr>
        <w:t xml:space="preserve">כֵּ֖ן </w:t>
      </w:r>
      <w:r>
        <w:rPr>
          <w:color w:val="FF0000"/>
          <w:vertAlign w:val="superscript"/>
          <w:rtl/>
        </w:rPr>
        <w:t>67107</w:t>
      </w:r>
      <w:r>
        <w:rPr>
          <w:rFonts w:ascii="Times New Roman" w:hAnsi="Times New Roman"/>
          <w:color w:val="828282"/>
          <w:rtl/>
        </w:rPr>
        <w:t xml:space="preserve">יִנָּ֥תֶן </w:t>
      </w:r>
      <w:r>
        <w:rPr>
          <w:color w:val="FF0000"/>
          <w:vertAlign w:val="superscript"/>
          <w:rtl/>
        </w:rPr>
        <w:t>67108</w:t>
      </w:r>
      <w:r>
        <w:rPr>
          <w:rFonts w:ascii="Times New Roman" w:hAnsi="Times New Roman"/>
          <w:color w:val="828282"/>
          <w:rtl/>
        </w:rPr>
        <w:t xml:space="preserve">בֹּֽו׃ </w:t>
      </w:r>
    </w:p>
    <w:p>
      <w:pPr>
        <w:pStyle w:val="Hebrew"/>
      </w:pPr>
      <w:r>
        <w:rPr>
          <w:color w:val="828282"/>
        </w:rPr>
        <w:t xml:space="preserve">שֶׁ֚בֶר תַּ֣חַת שֶׁ֔בֶר עַ֚יִן תַּ֣חַת עַ֔יִן שֵׁ֖ן תַּ֣חַת שֵׁ֑ן כַּאֲשֶׁ֨ר יִתֵּ֥ן מוּם֙ בָּֽאָדָ֔ם כֵּ֖ן יִנָּ֥תֶן 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907963d3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1666116d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ba0fac26</w:t>
            </w:r>
          </w:p>
        </w:tc>
        <w:tc>
          <w:tcPr>
            <w:tcW w:type="auto" w:w="1728"/>
          </w:tcPr>
          <w:p>
            <w:r>
              <w:t>tense</w:t>
            </w:r>
          </w:p>
        </w:tc>
        <w:tc>
          <w:tcPr>
            <w:tcW w:type="auto" w:w="1728"/>
          </w:tcPr>
          <w:p>
            <w:r>
              <w:t>verb</w:t>
            </w:r>
          </w:p>
        </w:tc>
        <w:tc>
          <w:tcPr>
            <w:tcW w:type="auto" w:w="1728"/>
          </w:tcPr>
          <w:p>
            <w:r>
              <w:t xml:space="preserve">יִנָּ֥תֶן </w:t>
            </w:r>
          </w:p>
        </w:tc>
        <w:tc>
          <w:tcPr>
            <w:tcW w:type="auto" w:w="1728"/>
          </w:tcPr>
          <w:p>
            <w:r>
              <w:t>mod</w:t>
            </w:r>
          </w:p>
        </w:tc>
      </w:tr>
    </w:tbl>
    <w:p>
      <w:r>
        <w:br/>
      </w:r>
    </w:p>
    <w:p>
      <w:pPr>
        <w:pStyle w:val="Reference"/>
      </w:pPr>
      <w:hyperlink r:id="rId1010">
        <w:r>
          <w:rPr/>
          <w:t>Leviticus 25:2</w:t>
        </w:r>
      </w:hyperlink>
    </w:p>
    <w:p>
      <w:pPr>
        <w:pStyle w:val="Hebrew"/>
      </w:pPr>
      <w:r>
        <w:t xml:space="preserve">כִּ֤י תָבֹ֨אוּ֙ אֶל־הָאָ֔רֶץ </w:t>
      </w:r>
    </w:p>
    <w:p>
      <w:pPr>
        <w:pStyle w:val="Hebrew"/>
      </w:pPr>
      <w:r>
        <w:rPr>
          <w:color w:val="FF0000"/>
          <w:vertAlign w:val="superscript"/>
          <w:rtl/>
        </w:rPr>
        <w:t>67180</w:t>
      </w:r>
      <w:r>
        <w:rPr>
          <w:rFonts w:ascii="Times New Roman" w:hAnsi="Times New Roman"/>
          <w:color w:val="828282"/>
          <w:rtl/>
        </w:rPr>
        <w:t xml:space="preserve">כִּ֤י </w:t>
      </w:r>
      <w:r>
        <w:rPr>
          <w:color w:val="FF0000"/>
          <w:vertAlign w:val="superscript"/>
          <w:rtl/>
        </w:rPr>
        <w:t>67181</w:t>
      </w:r>
      <w:r>
        <w:rPr>
          <w:rFonts w:ascii="Times New Roman" w:hAnsi="Times New Roman"/>
          <w:color w:val="828282"/>
          <w:rtl/>
        </w:rPr>
        <w:t xml:space="preserve">תָבֹ֨אוּ֙ </w:t>
      </w:r>
      <w:r>
        <w:rPr>
          <w:color w:val="FF0000"/>
          <w:vertAlign w:val="superscript"/>
          <w:rtl/>
        </w:rPr>
        <w:t>67182</w:t>
      </w:r>
      <w:r>
        <w:rPr>
          <w:rFonts w:ascii="Times New Roman" w:hAnsi="Times New Roman"/>
          <w:color w:val="828282"/>
          <w:rtl/>
        </w:rPr>
        <w:t>אֶל־</w:t>
      </w:r>
      <w:r>
        <w:rPr>
          <w:color w:val="FF0000"/>
          <w:vertAlign w:val="superscript"/>
          <w:rtl/>
        </w:rPr>
        <w:t>67183</w:t>
      </w:r>
      <w:r>
        <w:rPr>
          <w:rFonts w:ascii="Times New Roman" w:hAnsi="Times New Roman"/>
          <w:color w:val="828282"/>
          <w:rtl/>
        </w:rPr>
        <w:t>הָ</w:t>
      </w:r>
      <w:r>
        <w:rPr>
          <w:color w:val="FF0000"/>
          <w:vertAlign w:val="superscript"/>
          <w:rtl/>
        </w:rPr>
        <w:t>67184</w:t>
      </w:r>
      <w:r>
        <w:rPr>
          <w:rFonts w:ascii="Times New Roman" w:hAnsi="Times New Roman"/>
          <w:color w:val="828282"/>
          <w:rtl/>
        </w:rPr>
        <w:t xml:space="preserve">אָ֔רֶץ </w:t>
      </w:r>
    </w:p>
    <w:p>
      <w:pPr>
        <w:pStyle w:val="Hebrew"/>
      </w:pPr>
      <w:r>
        <w:rPr>
          <w:color w:val="828282"/>
        </w:rPr>
        <w:t xml:space="preserve">דַּבֵּ֞ר אֶל־בְּנֵ֤י יִשְׂרָאֵל֙ וְאָמַרְתָּ֣ אֲלֵהֶ֔ם כִּ֤י תָבֹ֨אוּ֙ אֶל־הָאָ֔רֶץ אֲשֶׁ֥ר אֲנִ֖י נֹתֵ֣ן לָכֶ֑ם וְשָׁבְתָ֣ה הָאָ֔רֶץ שַׁבָּ֖ת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69b15344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d0070990</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a837a60d</w:t>
            </w:r>
          </w:p>
        </w:tc>
        <w:tc>
          <w:tcPr>
            <w:tcW w:type="auto" w:w="1728"/>
          </w:tcPr>
          <w:p>
            <w:r>
              <w:t>tense</w:t>
            </w:r>
          </w:p>
        </w:tc>
        <w:tc>
          <w:tcPr>
            <w:tcW w:type="auto" w:w="1728"/>
          </w:tcPr>
          <w:p>
            <w:r>
              <w:t>verb</w:t>
            </w:r>
          </w:p>
        </w:tc>
        <w:tc>
          <w:tcPr>
            <w:tcW w:type="auto" w:w="1728"/>
          </w:tcPr>
          <w:p>
            <w:r>
              <w:t xml:space="preserve">תָבֹ֨אוּ֙ </w:t>
            </w:r>
          </w:p>
        </w:tc>
        <w:tc>
          <w:tcPr>
            <w:tcW w:type="auto" w:w="1728"/>
          </w:tcPr>
          <w:p>
            <w:r>
              <w:t>pres</w:t>
            </w:r>
          </w:p>
        </w:tc>
      </w:tr>
    </w:tbl>
    <w:p>
      <w:r>
        <w:br/>
      </w:r>
    </w:p>
    <w:p>
      <w:pPr>
        <w:pStyle w:val="Reference"/>
      </w:pPr>
      <w:hyperlink r:id="rId1010">
        <w:r>
          <w:rPr/>
          <w:t>Leviticus 25:2</w:t>
        </w:r>
      </w:hyperlink>
    </w:p>
    <w:p>
      <w:pPr>
        <w:pStyle w:val="Hebrew"/>
      </w:pPr>
      <w:r>
        <w:t xml:space="preserve">וְשָׁבְתָ֣ה הָאָ֔רֶץ שַׁבָּ֖ת לַיהוָֽה׃ </w:t>
      </w:r>
    </w:p>
    <w:p>
      <w:pPr>
        <w:pStyle w:val="Hebrew"/>
      </w:pPr>
      <w:r>
        <w:rPr>
          <w:color w:val="FF0000"/>
          <w:vertAlign w:val="superscript"/>
          <w:rtl/>
        </w:rPr>
        <w:t>67189</w:t>
      </w:r>
      <w:r>
        <w:rPr>
          <w:rFonts w:ascii="Times New Roman" w:hAnsi="Times New Roman"/>
          <w:color w:val="828282"/>
          <w:rtl/>
        </w:rPr>
        <w:t>וְ</w:t>
      </w:r>
      <w:r>
        <w:rPr>
          <w:color w:val="FF0000"/>
          <w:vertAlign w:val="superscript"/>
          <w:rtl/>
        </w:rPr>
        <w:t>67190</w:t>
      </w:r>
      <w:r>
        <w:rPr>
          <w:rFonts w:ascii="Times New Roman" w:hAnsi="Times New Roman"/>
          <w:color w:val="828282"/>
          <w:rtl/>
        </w:rPr>
        <w:t xml:space="preserve">שָׁבְתָ֣ה </w:t>
      </w:r>
      <w:r>
        <w:rPr>
          <w:color w:val="FF0000"/>
          <w:vertAlign w:val="superscript"/>
          <w:rtl/>
        </w:rPr>
        <w:t>67191</w:t>
      </w:r>
      <w:r>
        <w:rPr>
          <w:rFonts w:ascii="Times New Roman" w:hAnsi="Times New Roman"/>
          <w:color w:val="828282"/>
          <w:rtl/>
        </w:rPr>
        <w:t>הָ</w:t>
      </w:r>
      <w:r>
        <w:rPr>
          <w:color w:val="FF0000"/>
          <w:vertAlign w:val="superscript"/>
          <w:rtl/>
        </w:rPr>
        <w:t>67192</w:t>
      </w:r>
      <w:r>
        <w:rPr>
          <w:rFonts w:ascii="Times New Roman" w:hAnsi="Times New Roman"/>
          <w:color w:val="828282"/>
          <w:rtl/>
        </w:rPr>
        <w:t xml:space="preserve">אָ֔רֶץ </w:t>
      </w:r>
      <w:r>
        <w:rPr>
          <w:color w:val="FF0000"/>
          <w:vertAlign w:val="superscript"/>
          <w:rtl/>
        </w:rPr>
        <w:t>67193</w:t>
      </w:r>
      <w:r>
        <w:rPr>
          <w:rFonts w:ascii="Times New Roman" w:hAnsi="Times New Roman"/>
          <w:color w:val="828282"/>
          <w:rtl/>
        </w:rPr>
        <w:t xml:space="preserve">שַׁבָּ֖ת </w:t>
      </w:r>
      <w:r>
        <w:rPr>
          <w:color w:val="FF0000"/>
          <w:vertAlign w:val="superscript"/>
          <w:rtl/>
        </w:rPr>
        <w:t>67194</w:t>
      </w:r>
      <w:r>
        <w:rPr>
          <w:rFonts w:ascii="Times New Roman" w:hAnsi="Times New Roman"/>
          <w:color w:val="828282"/>
          <w:rtl/>
        </w:rPr>
        <w:t>לַ</w:t>
      </w:r>
      <w:r>
        <w:rPr>
          <w:color w:val="FF0000"/>
          <w:vertAlign w:val="superscript"/>
          <w:rtl/>
        </w:rPr>
        <w:t>67195</w:t>
      </w:r>
      <w:r>
        <w:rPr>
          <w:rFonts w:ascii="Times New Roman" w:hAnsi="Times New Roman"/>
          <w:color w:val="828282"/>
          <w:rtl/>
        </w:rPr>
        <w:t xml:space="preserve">יהוָֽה׃ </w:t>
      </w:r>
    </w:p>
    <w:p>
      <w:pPr>
        <w:pStyle w:val="Hebrew"/>
      </w:pPr>
      <w:r>
        <w:rPr>
          <w:color w:val="828282"/>
        </w:rPr>
        <w:t xml:space="preserve">דַּבֵּ֞ר אֶל־בְּנֵ֤י יִשְׂרָאֵל֙ וְאָמַרְתָּ֣ אֲלֵהֶ֔ם כִּ֤י תָבֹ֨אוּ֙ אֶל־הָאָ֔רֶץ אֲשֶׁ֥ר אֲנִ֖י נֹתֵ֣ן לָכֶ֑ם וְשָׁבְתָ֣ה הָאָ֔רֶץ שַׁבָּ֖ת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afa95eb9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291031c2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112a5d97</w:t>
            </w:r>
          </w:p>
        </w:tc>
        <w:tc>
          <w:tcPr>
            <w:tcW w:type="auto" w:w="1728"/>
          </w:tcPr>
          <w:p>
            <w:r>
              <w:t>tense</w:t>
            </w:r>
          </w:p>
        </w:tc>
        <w:tc>
          <w:tcPr>
            <w:tcW w:type="auto" w:w="1728"/>
          </w:tcPr>
          <w:p>
            <w:r>
              <w:t>verb</w:t>
            </w:r>
          </w:p>
        </w:tc>
        <w:tc>
          <w:tcPr>
            <w:tcW w:type="auto" w:w="1728"/>
          </w:tcPr>
          <w:p>
            <w:r>
              <w:t xml:space="preserve">שָׁבְתָ֣ה </w:t>
            </w:r>
          </w:p>
        </w:tc>
        <w:tc>
          <w:tcPr>
            <w:tcW w:type="auto" w:w="1728"/>
          </w:tcPr>
          <w:p>
            <w:r>
              <w:t>mod</w:t>
            </w:r>
          </w:p>
        </w:tc>
      </w:tr>
    </w:tbl>
    <w:p>
      <w:r>
        <w:br/>
      </w:r>
    </w:p>
    <w:p>
      <w:pPr>
        <w:pStyle w:val="Reference"/>
      </w:pPr>
      <w:hyperlink r:id="rId1011">
        <w:r>
          <w:rPr/>
          <w:t>Leviticus 25:4</w:t>
        </w:r>
      </w:hyperlink>
    </w:p>
    <w:p>
      <w:pPr>
        <w:pStyle w:val="Hebrew"/>
      </w:pPr>
      <w:r>
        <w:t xml:space="preserve">שָֽׂדְךָ֙ לֹ֣א תִזְרָ֔ע </w:t>
      </w:r>
    </w:p>
    <w:p>
      <w:pPr>
        <w:pStyle w:val="Hebrew"/>
      </w:pPr>
      <w:r>
        <w:rPr>
          <w:color w:val="FF0000"/>
          <w:vertAlign w:val="superscript"/>
          <w:rtl/>
        </w:rPr>
        <w:t>67224</w:t>
      </w:r>
      <w:r>
        <w:rPr>
          <w:rFonts w:ascii="Times New Roman" w:hAnsi="Times New Roman"/>
          <w:color w:val="828282"/>
          <w:rtl/>
        </w:rPr>
        <w:t xml:space="preserve">שָֽׂדְךָ֙ </w:t>
      </w:r>
      <w:r>
        <w:rPr>
          <w:color w:val="FF0000"/>
          <w:vertAlign w:val="superscript"/>
          <w:rtl/>
        </w:rPr>
        <w:t>67225</w:t>
      </w:r>
      <w:r>
        <w:rPr>
          <w:rFonts w:ascii="Times New Roman" w:hAnsi="Times New Roman"/>
          <w:color w:val="828282"/>
          <w:rtl/>
        </w:rPr>
        <w:t xml:space="preserve">לֹ֣א </w:t>
      </w:r>
      <w:r>
        <w:rPr>
          <w:color w:val="FF0000"/>
          <w:vertAlign w:val="superscript"/>
          <w:rtl/>
        </w:rPr>
        <w:t>67226</w:t>
      </w:r>
      <w:r>
        <w:rPr>
          <w:rFonts w:ascii="Times New Roman" w:hAnsi="Times New Roman"/>
          <w:color w:val="828282"/>
          <w:rtl/>
        </w:rPr>
        <w:t xml:space="preserve">תִזְרָ֔ע </w:t>
      </w:r>
    </w:p>
    <w:p>
      <w:pPr>
        <w:pStyle w:val="Hebrew"/>
      </w:pPr>
      <w:r>
        <w:rPr>
          <w:color w:val="828282"/>
        </w:rPr>
        <w:t xml:space="preserve">וּבַשָּׁנָ֣ה הַשְּׁבִיעִ֗ת שַׁבַּ֤ת שַׁבָּתֹון֙ יִהְיֶ֣ה לָאָ֔רֶץ שַׁבָּ֖ת לַיהוָ֑ה שָֽׂדְךָ֙ לֹ֣א תִזְרָ֔ע וְכַרְמְךָ֖ לֹ֥א תִזְמֹֽר׃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11024ee5</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a1d29a84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905a9504</w:t>
            </w:r>
          </w:p>
        </w:tc>
        <w:tc>
          <w:tcPr>
            <w:tcW w:type="auto" w:w="1728"/>
          </w:tcPr>
          <w:p>
            <w:r>
              <w:t>tense</w:t>
            </w:r>
          </w:p>
        </w:tc>
        <w:tc>
          <w:tcPr>
            <w:tcW w:type="auto" w:w="1728"/>
          </w:tcPr>
          <w:p>
            <w:r>
              <w:t>verb</w:t>
            </w:r>
          </w:p>
        </w:tc>
        <w:tc>
          <w:tcPr>
            <w:tcW w:type="auto" w:w="1728"/>
          </w:tcPr>
          <w:p>
            <w:r>
              <w:t xml:space="preserve">תִזְרָ֔ע </w:t>
            </w:r>
          </w:p>
        </w:tc>
        <w:tc>
          <w:tcPr>
            <w:tcW w:type="auto" w:w="1728"/>
          </w:tcPr>
          <w:p>
            <w:r>
              <w:t>mod</w:t>
            </w:r>
          </w:p>
        </w:tc>
      </w:tr>
    </w:tbl>
    <w:p>
      <w:r>
        <w:br/>
      </w:r>
    </w:p>
    <w:p>
      <w:pPr>
        <w:pStyle w:val="Reference"/>
      </w:pPr>
      <w:hyperlink r:id="rId1012">
        <w:r>
          <w:rPr/>
          <w:t>Leviticus 25:5</w:t>
        </w:r>
      </w:hyperlink>
    </w:p>
    <w:p>
      <w:pPr>
        <w:pStyle w:val="Hebrew"/>
      </w:pPr>
      <w:r>
        <w:t xml:space="preserve">וְאֶת־עִנְּבֵ֥י נְזִירֶ֖ךָ לֹ֣א תִבְצֹ֑ר </w:t>
      </w:r>
    </w:p>
    <w:p>
      <w:pPr>
        <w:pStyle w:val="Hebrew"/>
      </w:pPr>
      <w:r>
        <w:rPr>
          <w:color w:val="FF0000"/>
          <w:vertAlign w:val="superscript"/>
          <w:rtl/>
        </w:rPr>
        <w:t>67236</w:t>
      </w:r>
      <w:r>
        <w:rPr>
          <w:rFonts w:ascii="Times New Roman" w:hAnsi="Times New Roman"/>
          <w:color w:val="828282"/>
          <w:rtl/>
        </w:rPr>
        <w:t>וְ</w:t>
      </w:r>
      <w:r>
        <w:rPr>
          <w:color w:val="FF0000"/>
          <w:vertAlign w:val="superscript"/>
          <w:rtl/>
        </w:rPr>
        <w:t>67237</w:t>
      </w:r>
      <w:r>
        <w:rPr>
          <w:rFonts w:ascii="Times New Roman" w:hAnsi="Times New Roman"/>
          <w:color w:val="828282"/>
          <w:rtl/>
        </w:rPr>
        <w:t>אֶת־</w:t>
      </w:r>
      <w:r>
        <w:rPr>
          <w:color w:val="FF0000"/>
          <w:vertAlign w:val="superscript"/>
          <w:rtl/>
        </w:rPr>
        <w:t>67238</w:t>
      </w:r>
      <w:r>
        <w:rPr>
          <w:rFonts w:ascii="Times New Roman" w:hAnsi="Times New Roman"/>
          <w:color w:val="828282"/>
          <w:rtl/>
        </w:rPr>
        <w:t xml:space="preserve">עִנְּבֵ֥י </w:t>
      </w:r>
      <w:r>
        <w:rPr>
          <w:color w:val="FF0000"/>
          <w:vertAlign w:val="superscript"/>
          <w:rtl/>
        </w:rPr>
        <w:t>67239</w:t>
      </w:r>
      <w:r>
        <w:rPr>
          <w:rFonts w:ascii="Times New Roman" w:hAnsi="Times New Roman"/>
          <w:color w:val="828282"/>
          <w:rtl/>
        </w:rPr>
        <w:t xml:space="preserve">נְזִירֶ֖ךָ </w:t>
      </w:r>
      <w:r>
        <w:rPr>
          <w:color w:val="FF0000"/>
          <w:vertAlign w:val="superscript"/>
          <w:rtl/>
        </w:rPr>
        <w:t>67240</w:t>
      </w:r>
      <w:r>
        <w:rPr>
          <w:rFonts w:ascii="Times New Roman" w:hAnsi="Times New Roman"/>
          <w:color w:val="828282"/>
          <w:rtl/>
        </w:rPr>
        <w:t xml:space="preserve">לֹ֣א </w:t>
      </w:r>
      <w:r>
        <w:rPr>
          <w:color w:val="FF0000"/>
          <w:vertAlign w:val="superscript"/>
          <w:rtl/>
        </w:rPr>
        <w:t>67241</w:t>
      </w:r>
      <w:r>
        <w:rPr>
          <w:rFonts w:ascii="Times New Roman" w:hAnsi="Times New Roman"/>
          <w:color w:val="828282"/>
          <w:rtl/>
        </w:rPr>
        <w:t xml:space="preserve">תִבְצֹ֑ר </w:t>
      </w:r>
    </w:p>
    <w:p>
      <w:pPr>
        <w:pStyle w:val="Hebrew"/>
      </w:pPr>
      <w:r>
        <w:rPr>
          <w:color w:val="828282"/>
        </w:rPr>
        <w:t xml:space="preserve">אֵ֣ת סְפִ֤יחַ קְצִֽירְךָ֙ לֹ֣א תִקְצֹ֔ור וְאֶת־עִנְּבֵ֥י נְזִירֶ֖ךָ לֹ֣א תִבְצֹ֑ר שְׁנַ֥ת שַׁבָּתֹ֖ון יִהְיֶ֥ה לָאָֽרֶץ׃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be1cd479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0182427c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7429c470</w:t>
            </w:r>
          </w:p>
        </w:tc>
        <w:tc>
          <w:tcPr>
            <w:tcW w:type="auto" w:w="1728"/>
          </w:tcPr>
          <w:p>
            <w:r>
              <w:t>tense</w:t>
            </w:r>
          </w:p>
        </w:tc>
        <w:tc>
          <w:tcPr>
            <w:tcW w:type="auto" w:w="1728"/>
          </w:tcPr>
          <w:p>
            <w:r>
              <w:t>verb</w:t>
            </w:r>
          </w:p>
        </w:tc>
        <w:tc>
          <w:tcPr>
            <w:tcW w:type="auto" w:w="1728"/>
          </w:tcPr>
          <w:p>
            <w:r>
              <w:t xml:space="preserve">תִבְצֹ֑ר </w:t>
            </w:r>
          </w:p>
        </w:tc>
        <w:tc>
          <w:tcPr>
            <w:tcW w:type="auto" w:w="1728"/>
          </w:tcPr>
          <w:p>
            <w:r/>
          </w:p>
        </w:tc>
      </w:tr>
    </w:tbl>
    <w:p>
      <w:r>
        <w:br/>
      </w:r>
    </w:p>
    <w:p>
      <w:pPr>
        <w:pStyle w:val="Reference"/>
      </w:pPr>
      <w:hyperlink r:id="rId1012">
        <w:r>
          <w:rPr/>
          <w:t>Leviticus 25:5</w:t>
        </w:r>
      </w:hyperlink>
    </w:p>
    <w:p>
      <w:pPr>
        <w:pStyle w:val="Hebrew"/>
      </w:pPr>
      <w:r>
        <w:t xml:space="preserve">שְׁנַ֥ת שַׁבָּתֹ֖ון יִהְיֶ֥ה לָאָֽרֶץ׃ </w:t>
      </w:r>
    </w:p>
    <w:p>
      <w:pPr>
        <w:pStyle w:val="Hebrew"/>
      </w:pPr>
      <w:r>
        <w:rPr>
          <w:color w:val="FF0000"/>
          <w:vertAlign w:val="superscript"/>
          <w:rtl/>
        </w:rPr>
        <w:t>67242</w:t>
      </w:r>
      <w:r>
        <w:rPr>
          <w:rFonts w:ascii="Times New Roman" w:hAnsi="Times New Roman"/>
          <w:color w:val="828282"/>
          <w:rtl/>
        </w:rPr>
        <w:t xml:space="preserve">שְׁנַ֥ת </w:t>
      </w:r>
      <w:r>
        <w:rPr>
          <w:color w:val="FF0000"/>
          <w:vertAlign w:val="superscript"/>
          <w:rtl/>
        </w:rPr>
        <w:t>67243</w:t>
      </w:r>
      <w:r>
        <w:rPr>
          <w:rFonts w:ascii="Times New Roman" w:hAnsi="Times New Roman"/>
          <w:color w:val="828282"/>
          <w:rtl/>
        </w:rPr>
        <w:t xml:space="preserve">שַׁבָּתֹ֖ון </w:t>
      </w:r>
      <w:r>
        <w:rPr>
          <w:color w:val="FF0000"/>
          <w:vertAlign w:val="superscript"/>
          <w:rtl/>
        </w:rPr>
        <w:t>67244</w:t>
      </w:r>
      <w:r>
        <w:rPr>
          <w:rFonts w:ascii="Times New Roman" w:hAnsi="Times New Roman"/>
          <w:color w:val="828282"/>
          <w:rtl/>
        </w:rPr>
        <w:t xml:space="preserve">יִהְיֶ֥ה </w:t>
      </w:r>
      <w:r>
        <w:rPr>
          <w:color w:val="FF0000"/>
          <w:vertAlign w:val="superscript"/>
          <w:rtl/>
        </w:rPr>
        <w:t>67245</w:t>
      </w:r>
      <w:r>
        <w:rPr>
          <w:rFonts w:ascii="Times New Roman" w:hAnsi="Times New Roman"/>
          <w:color w:val="828282"/>
          <w:rtl/>
        </w:rPr>
        <w:t>לָ</w:t>
      </w:r>
      <w:r>
        <w:rPr>
          <w:color w:val="FF0000"/>
          <w:vertAlign w:val="superscript"/>
          <w:rtl/>
        </w:rPr>
        <w:t>67246</w:t>
      </w:r>
      <w:r>
        <w:rPr>
          <w:rFonts w:ascii="Times New Roman" w:hAnsi="Times New Roman"/>
          <w:color w:val="828282"/>
          <w:rtl/>
        </w:rPr>
      </w:r>
      <w:r>
        <w:rPr>
          <w:color w:val="FF0000"/>
          <w:vertAlign w:val="superscript"/>
          <w:rtl/>
        </w:rPr>
        <w:t>67247</w:t>
      </w:r>
      <w:r>
        <w:rPr>
          <w:rFonts w:ascii="Times New Roman" w:hAnsi="Times New Roman"/>
          <w:color w:val="828282"/>
          <w:rtl/>
        </w:rPr>
        <w:t xml:space="preserve">אָֽרֶץ׃ </w:t>
      </w:r>
    </w:p>
    <w:p>
      <w:pPr>
        <w:pStyle w:val="Hebrew"/>
      </w:pPr>
      <w:r>
        <w:rPr>
          <w:color w:val="828282"/>
        </w:rPr>
        <w:t xml:space="preserve">אֵ֣ת סְפִ֤יחַ קְצִֽירְךָ֙ לֹ֣א תִקְצֹ֔ור וְאֶת־עִנְּבֵ֥י נְזִירֶ֖ךָ לֹ֣א תִבְצֹ֑ר שְׁנַ֥ת שַׁבָּתֹ֖ון יִהְיֶ֥ה לָאָֽרֶץ׃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2a583db0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b5bf3b76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805a17fd</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1013">
        <w:r>
          <w:rPr/>
          <w:t>Leviticus 25:8</w:t>
        </w:r>
      </w:hyperlink>
    </w:p>
    <w:p>
      <w:pPr>
        <w:pStyle w:val="Hebrew"/>
      </w:pPr>
      <w:r>
        <w:t xml:space="preserve">וְסָפַרְתָּ֣ לְךָ֗ שֶׁ֚בַע שַׁבְּתֹ֣ת שָׁנִ֔ים שֶׁ֥בַע שָׁנִ֖ים שֶׁ֣בַע פְּעָמִ֑ים </w:t>
      </w:r>
    </w:p>
    <w:p>
      <w:pPr>
        <w:pStyle w:val="Hebrew"/>
      </w:pPr>
      <w:r>
        <w:rPr>
          <w:color w:val="FF0000"/>
          <w:vertAlign w:val="superscript"/>
          <w:rtl/>
        </w:rPr>
        <w:t>67287</w:t>
      </w:r>
      <w:r>
        <w:rPr>
          <w:rFonts w:ascii="Times New Roman" w:hAnsi="Times New Roman"/>
          <w:color w:val="828282"/>
          <w:rtl/>
        </w:rPr>
        <w:t>וְ</w:t>
      </w:r>
      <w:r>
        <w:rPr>
          <w:color w:val="FF0000"/>
          <w:vertAlign w:val="superscript"/>
          <w:rtl/>
        </w:rPr>
        <w:t>67288</w:t>
      </w:r>
      <w:r>
        <w:rPr>
          <w:rFonts w:ascii="Times New Roman" w:hAnsi="Times New Roman"/>
          <w:color w:val="828282"/>
          <w:rtl/>
        </w:rPr>
        <w:t xml:space="preserve">סָפַרְתָּ֣ </w:t>
      </w:r>
      <w:r>
        <w:rPr>
          <w:color w:val="FF0000"/>
          <w:vertAlign w:val="superscript"/>
          <w:rtl/>
        </w:rPr>
        <w:t>67289</w:t>
      </w:r>
      <w:r>
        <w:rPr>
          <w:rFonts w:ascii="Times New Roman" w:hAnsi="Times New Roman"/>
          <w:color w:val="828282"/>
          <w:rtl/>
        </w:rPr>
        <w:t xml:space="preserve">לְךָ֗ </w:t>
      </w:r>
      <w:r>
        <w:rPr>
          <w:color w:val="FF0000"/>
          <w:vertAlign w:val="superscript"/>
          <w:rtl/>
        </w:rPr>
        <w:t>67290</w:t>
      </w:r>
      <w:r>
        <w:rPr>
          <w:rFonts w:ascii="Times New Roman" w:hAnsi="Times New Roman"/>
          <w:color w:val="828282"/>
          <w:rtl/>
        </w:rPr>
        <w:t xml:space="preserve">שֶׁ֚בַע </w:t>
      </w:r>
      <w:r>
        <w:rPr>
          <w:color w:val="FF0000"/>
          <w:vertAlign w:val="superscript"/>
          <w:rtl/>
        </w:rPr>
        <w:t>67291</w:t>
      </w:r>
      <w:r>
        <w:rPr>
          <w:rFonts w:ascii="Times New Roman" w:hAnsi="Times New Roman"/>
          <w:color w:val="828282"/>
          <w:rtl/>
        </w:rPr>
        <w:t xml:space="preserve">שַׁבְּתֹ֣ת </w:t>
      </w:r>
      <w:r>
        <w:rPr>
          <w:color w:val="FF0000"/>
          <w:vertAlign w:val="superscript"/>
          <w:rtl/>
        </w:rPr>
        <w:t>67292</w:t>
      </w:r>
      <w:r>
        <w:rPr>
          <w:rFonts w:ascii="Times New Roman" w:hAnsi="Times New Roman"/>
          <w:color w:val="828282"/>
          <w:rtl/>
        </w:rPr>
        <w:t xml:space="preserve">שָׁנִ֔ים </w:t>
      </w:r>
      <w:r>
        <w:rPr>
          <w:color w:val="FF0000"/>
          <w:vertAlign w:val="superscript"/>
          <w:rtl/>
        </w:rPr>
        <w:t>67293</w:t>
      </w:r>
      <w:r>
        <w:rPr>
          <w:rFonts w:ascii="Times New Roman" w:hAnsi="Times New Roman"/>
          <w:color w:val="828282"/>
          <w:rtl/>
        </w:rPr>
        <w:t xml:space="preserve">שֶׁ֥בַע </w:t>
      </w:r>
      <w:r>
        <w:rPr>
          <w:color w:val="FF0000"/>
          <w:vertAlign w:val="superscript"/>
          <w:rtl/>
        </w:rPr>
        <w:t>67294</w:t>
      </w:r>
      <w:r>
        <w:rPr>
          <w:rFonts w:ascii="Times New Roman" w:hAnsi="Times New Roman"/>
          <w:color w:val="828282"/>
          <w:rtl/>
        </w:rPr>
        <w:t xml:space="preserve">שָׁנִ֖ים </w:t>
      </w:r>
      <w:r>
        <w:rPr>
          <w:color w:val="FF0000"/>
          <w:vertAlign w:val="superscript"/>
          <w:rtl/>
        </w:rPr>
        <w:t>67295</w:t>
      </w:r>
      <w:r>
        <w:rPr>
          <w:rFonts w:ascii="Times New Roman" w:hAnsi="Times New Roman"/>
          <w:color w:val="828282"/>
          <w:rtl/>
        </w:rPr>
        <w:t xml:space="preserve">שֶׁ֣בַע </w:t>
      </w:r>
      <w:r>
        <w:rPr>
          <w:color w:val="FF0000"/>
          <w:vertAlign w:val="superscript"/>
          <w:rtl/>
        </w:rPr>
        <w:t>67296</w:t>
      </w:r>
      <w:r>
        <w:rPr>
          <w:rFonts w:ascii="Times New Roman" w:hAnsi="Times New Roman"/>
          <w:color w:val="828282"/>
          <w:rtl/>
        </w:rPr>
        <w:t xml:space="preserve">פְּעָמִ֑ים </w:t>
      </w:r>
    </w:p>
    <w:p>
      <w:pPr>
        <w:pStyle w:val="Hebrew"/>
      </w:pPr>
      <w:r>
        <w:rPr>
          <w:color w:val="828282"/>
        </w:rPr>
        <w:t xml:space="preserve">וְסָפַרְתָּ֣ לְךָ֗ שֶׁ֚בַע שַׁבְּתֹ֣ת שָׁנִ֔ים שֶׁ֥בַע שָׁנִ֖ים שֶׁ֣בַע פְּעָמִ֑ים וְהָי֣וּ לְךָ֗ יְמֵי֙ שֶׁ֚בַע שַׁבְּתֹ֣ת הַשָּׁנִ֔ים תֵּ֥שַׁע וְאַרְבָּעִ֖ים שָׁנָֽה׃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86d5f100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ff1c698b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6843ca0b</w:t>
            </w:r>
          </w:p>
        </w:tc>
        <w:tc>
          <w:tcPr>
            <w:tcW w:type="auto" w:w="1728"/>
          </w:tcPr>
          <w:p>
            <w:r>
              <w:t>tense</w:t>
            </w:r>
          </w:p>
        </w:tc>
        <w:tc>
          <w:tcPr>
            <w:tcW w:type="auto" w:w="1728"/>
          </w:tcPr>
          <w:p>
            <w:r>
              <w:t>verb</w:t>
            </w:r>
          </w:p>
        </w:tc>
        <w:tc>
          <w:tcPr>
            <w:tcW w:type="auto" w:w="1728"/>
          </w:tcPr>
          <w:p>
            <w:r>
              <w:t xml:space="preserve">סָפַרְתָּ֣ </w:t>
            </w:r>
          </w:p>
        </w:tc>
        <w:tc>
          <w:tcPr>
            <w:tcW w:type="auto" w:w="1728"/>
          </w:tcPr>
          <w:p>
            <w:r>
              <w:t>mod</w:t>
            </w:r>
          </w:p>
        </w:tc>
      </w:tr>
    </w:tbl>
    <w:p>
      <w:r>
        <w:br/>
      </w:r>
    </w:p>
    <w:p>
      <w:pPr>
        <w:pStyle w:val="Reference"/>
      </w:pPr>
      <w:hyperlink r:id="rId1014">
        <w:r>
          <w:rPr/>
          <w:t>Leviticus 25:10</w:t>
        </w:r>
      </w:hyperlink>
    </w:p>
    <w:p>
      <w:pPr>
        <w:pStyle w:val="Hebrew"/>
      </w:pPr>
      <w:r>
        <w:t xml:space="preserve">וּקְרָאתֶ֥ם דְּרֹ֛ור בָּאָ֖רֶץ לְכָל־יֹשְׁבֶ֑יהָ </w:t>
      </w:r>
    </w:p>
    <w:p>
      <w:pPr>
        <w:pStyle w:val="Hebrew"/>
      </w:pPr>
      <w:r>
        <w:rPr>
          <w:color w:val="FF0000"/>
          <w:vertAlign w:val="superscript"/>
          <w:rtl/>
        </w:rPr>
        <w:t>67340</w:t>
      </w:r>
      <w:r>
        <w:rPr>
          <w:rFonts w:ascii="Times New Roman" w:hAnsi="Times New Roman"/>
          <w:color w:val="828282"/>
          <w:rtl/>
        </w:rPr>
        <w:t>וּ</w:t>
      </w:r>
      <w:r>
        <w:rPr>
          <w:color w:val="FF0000"/>
          <w:vertAlign w:val="superscript"/>
          <w:rtl/>
        </w:rPr>
        <w:t>67341</w:t>
      </w:r>
      <w:r>
        <w:rPr>
          <w:rFonts w:ascii="Times New Roman" w:hAnsi="Times New Roman"/>
          <w:color w:val="828282"/>
          <w:rtl/>
        </w:rPr>
        <w:t xml:space="preserve">קְרָאתֶ֥ם </w:t>
      </w:r>
      <w:r>
        <w:rPr>
          <w:color w:val="FF0000"/>
          <w:vertAlign w:val="superscript"/>
          <w:rtl/>
        </w:rPr>
        <w:t>67342</w:t>
      </w:r>
      <w:r>
        <w:rPr>
          <w:rFonts w:ascii="Times New Roman" w:hAnsi="Times New Roman"/>
          <w:color w:val="828282"/>
          <w:rtl/>
        </w:rPr>
        <w:t xml:space="preserve">דְּרֹ֛ור </w:t>
      </w:r>
      <w:r>
        <w:rPr>
          <w:color w:val="FF0000"/>
          <w:vertAlign w:val="superscript"/>
          <w:rtl/>
        </w:rPr>
        <w:t>67343</w:t>
      </w:r>
      <w:r>
        <w:rPr>
          <w:rFonts w:ascii="Times New Roman" w:hAnsi="Times New Roman"/>
          <w:color w:val="828282"/>
          <w:rtl/>
        </w:rPr>
        <w:t>בָּ</w:t>
      </w:r>
      <w:r>
        <w:rPr>
          <w:color w:val="FF0000"/>
          <w:vertAlign w:val="superscript"/>
          <w:rtl/>
        </w:rPr>
        <w:t>67344</w:t>
      </w:r>
      <w:r>
        <w:rPr>
          <w:rFonts w:ascii="Times New Roman" w:hAnsi="Times New Roman"/>
          <w:color w:val="828282"/>
          <w:rtl/>
        </w:rPr>
      </w:r>
      <w:r>
        <w:rPr>
          <w:color w:val="FF0000"/>
          <w:vertAlign w:val="superscript"/>
          <w:rtl/>
        </w:rPr>
        <w:t>67345</w:t>
      </w:r>
      <w:r>
        <w:rPr>
          <w:rFonts w:ascii="Times New Roman" w:hAnsi="Times New Roman"/>
          <w:color w:val="828282"/>
          <w:rtl/>
        </w:rPr>
        <w:t xml:space="preserve">אָ֖רֶץ </w:t>
      </w:r>
      <w:r>
        <w:rPr>
          <w:color w:val="FF0000"/>
          <w:vertAlign w:val="superscript"/>
          <w:rtl/>
        </w:rPr>
        <w:t>67346</w:t>
      </w:r>
      <w:r>
        <w:rPr>
          <w:rFonts w:ascii="Times New Roman" w:hAnsi="Times New Roman"/>
          <w:color w:val="828282"/>
          <w:rtl/>
        </w:rPr>
        <w:t>לְ</w:t>
      </w:r>
      <w:r>
        <w:rPr>
          <w:color w:val="FF0000"/>
          <w:vertAlign w:val="superscript"/>
          <w:rtl/>
        </w:rPr>
        <w:t>67347</w:t>
      </w:r>
      <w:r>
        <w:rPr>
          <w:rFonts w:ascii="Times New Roman" w:hAnsi="Times New Roman"/>
          <w:color w:val="828282"/>
          <w:rtl/>
        </w:rPr>
        <w:t>כָל־</w:t>
      </w:r>
      <w:r>
        <w:rPr>
          <w:color w:val="FF0000"/>
          <w:vertAlign w:val="superscript"/>
          <w:rtl/>
        </w:rPr>
        <w:t>67348</w:t>
      </w:r>
      <w:r>
        <w:rPr>
          <w:rFonts w:ascii="Times New Roman" w:hAnsi="Times New Roman"/>
          <w:color w:val="828282"/>
          <w:rtl/>
        </w:rPr>
        <w:t xml:space="preserve">יֹשְׁבֶ֑יהָ </w:t>
      </w:r>
    </w:p>
    <w:p>
      <w:pPr>
        <w:pStyle w:val="Hebrew"/>
      </w:pPr>
      <w:r>
        <w:rPr>
          <w:color w:val="828282"/>
        </w:rPr>
        <w:t xml:space="preserve">וְקִדַּשְׁתֶּ֗ם אֵ֣ת שְׁנַ֤ת הַחֲמִשִּׁים֙ שָׁנָ֔ה וּקְרָאתֶ֥ם דְּרֹ֛ור בָּאָ֖רֶץ לְכָל־יֹשְׁבֶ֑יהָ יֹובֵ֥ל הִוא֙ תִּהְיֶ֣ה לָכֶ֔ם וְשַׁבְתֶּ֗ם אִ֚ישׁ אֶל־אֲחֻזָּתֹ֔ו וְאִ֥ישׁ אֶל־מִשְׁפַּחְתֹּ֖ו תָּשֻֽׁבוּ׃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778ebeef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6f6827e6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00856d52</w:t>
            </w:r>
          </w:p>
        </w:tc>
        <w:tc>
          <w:tcPr>
            <w:tcW w:type="auto" w:w="1728"/>
          </w:tcPr>
          <w:p>
            <w:r>
              <w:t>tense</w:t>
            </w:r>
          </w:p>
        </w:tc>
        <w:tc>
          <w:tcPr>
            <w:tcW w:type="auto" w:w="1728"/>
          </w:tcPr>
          <w:p>
            <w:r>
              <w:t>verb</w:t>
            </w:r>
          </w:p>
        </w:tc>
        <w:tc>
          <w:tcPr>
            <w:tcW w:type="auto" w:w="1728"/>
          </w:tcPr>
          <w:p>
            <w:r>
              <w:t xml:space="preserve">קְרָאתֶ֥ם </w:t>
            </w:r>
          </w:p>
        </w:tc>
        <w:tc>
          <w:tcPr>
            <w:tcW w:type="auto" w:w="1728"/>
          </w:tcPr>
          <w:p>
            <w:r>
              <w:t>mod</w:t>
            </w:r>
          </w:p>
        </w:tc>
      </w:tr>
    </w:tbl>
    <w:p>
      <w:r>
        <w:br/>
      </w:r>
    </w:p>
    <w:p>
      <w:pPr>
        <w:pStyle w:val="Reference"/>
      </w:pPr>
      <w:hyperlink r:id="rId1015">
        <w:r>
          <w:rPr/>
          <w:t>Leviticus 25:11</w:t>
        </w:r>
      </w:hyperlink>
    </w:p>
    <w:p>
      <w:pPr>
        <w:pStyle w:val="Hebrew"/>
      </w:pPr>
      <w:r>
        <w:t xml:space="preserve">יֹובֵ֣ל הִ֗וא שְׁנַ֛ת הַחֲמִשִּׁ֥ים שָׁנָ֖ה תִּהְיֶ֣ה לָכֶ֑ם </w:t>
      </w:r>
    </w:p>
    <w:p>
      <w:pPr>
        <w:pStyle w:val="Hebrew"/>
      </w:pPr>
      <w:r>
        <w:rPr>
          <w:color w:val="FF0000"/>
          <w:vertAlign w:val="superscript"/>
          <w:rtl/>
        </w:rPr>
        <w:t>67363</w:t>
      </w:r>
      <w:r>
        <w:rPr>
          <w:rFonts w:ascii="Times New Roman" w:hAnsi="Times New Roman"/>
          <w:color w:val="828282"/>
          <w:rtl/>
        </w:rPr>
        <w:t xml:space="preserve">יֹובֵ֣ל </w:t>
      </w:r>
      <w:r>
        <w:rPr>
          <w:color w:val="FF0000"/>
          <w:vertAlign w:val="superscript"/>
          <w:rtl/>
        </w:rPr>
        <w:t>67364</w:t>
      </w:r>
      <w:r>
        <w:rPr>
          <w:rFonts w:ascii="Times New Roman" w:hAnsi="Times New Roman"/>
          <w:color w:val="828282"/>
          <w:rtl/>
        </w:rPr>
        <w:t xml:space="preserve">הִ֗וא </w:t>
      </w:r>
      <w:r>
        <w:rPr>
          <w:color w:val="FF0000"/>
          <w:vertAlign w:val="superscript"/>
          <w:rtl/>
        </w:rPr>
        <w:t>67365</w:t>
      </w:r>
      <w:r>
        <w:rPr>
          <w:rFonts w:ascii="Times New Roman" w:hAnsi="Times New Roman"/>
          <w:color w:val="828282"/>
          <w:rtl/>
        </w:rPr>
        <w:t xml:space="preserve">שְׁנַ֛ת </w:t>
      </w:r>
      <w:r>
        <w:rPr>
          <w:color w:val="FF0000"/>
          <w:vertAlign w:val="superscript"/>
          <w:rtl/>
        </w:rPr>
        <w:t>67366</w:t>
      </w:r>
      <w:r>
        <w:rPr>
          <w:rFonts w:ascii="Times New Roman" w:hAnsi="Times New Roman"/>
          <w:color w:val="828282"/>
          <w:rtl/>
        </w:rPr>
        <w:t>הַ</w:t>
      </w:r>
      <w:r>
        <w:rPr>
          <w:color w:val="FF0000"/>
          <w:vertAlign w:val="superscript"/>
          <w:rtl/>
        </w:rPr>
        <w:t>67367</w:t>
      </w:r>
      <w:r>
        <w:rPr>
          <w:rFonts w:ascii="Times New Roman" w:hAnsi="Times New Roman"/>
          <w:color w:val="828282"/>
          <w:rtl/>
        </w:rPr>
        <w:t xml:space="preserve">חֲמִשִּׁ֥ים </w:t>
      </w:r>
      <w:r>
        <w:rPr>
          <w:color w:val="FF0000"/>
          <w:vertAlign w:val="superscript"/>
          <w:rtl/>
        </w:rPr>
        <w:t>67368</w:t>
      </w:r>
      <w:r>
        <w:rPr>
          <w:rFonts w:ascii="Times New Roman" w:hAnsi="Times New Roman"/>
          <w:color w:val="828282"/>
          <w:rtl/>
        </w:rPr>
        <w:t xml:space="preserve">שָׁנָ֖ה </w:t>
      </w:r>
      <w:r>
        <w:rPr>
          <w:color w:val="FF0000"/>
          <w:vertAlign w:val="superscript"/>
          <w:rtl/>
        </w:rPr>
        <w:t>67369</w:t>
      </w:r>
      <w:r>
        <w:rPr>
          <w:rFonts w:ascii="Times New Roman" w:hAnsi="Times New Roman"/>
          <w:color w:val="828282"/>
          <w:rtl/>
        </w:rPr>
        <w:t xml:space="preserve">תִּהְיֶ֣ה </w:t>
      </w:r>
      <w:r>
        <w:rPr>
          <w:color w:val="FF0000"/>
          <w:vertAlign w:val="superscript"/>
          <w:rtl/>
        </w:rPr>
        <w:t>67370</w:t>
      </w:r>
      <w:r>
        <w:rPr>
          <w:rFonts w:ascii="Times New Roman" w:hAnsi="Times New Roman"/>
          <w:color w:val="828282"/>
          <w:rtl/>
        </w:rPr>
        <w:t xml:space="preserve">לָכֶ֑ם </w:t>
      </w:r>
    </w:p>
    <w:p>
      <w:pPr>
        <w:pStyle w:val="Hebrew"/>
      </w:pPr>
      <w:r>
        <w:rPr>
          <w:color w:val="828282"/>
        </w:rPr>
        <w:t xml:space="preserve">יֹובֵ֣ל הִ֗וא שְׁנַ֛ת הַחֲמִשִּׁ֥ים שָׁנָ֖ה תִּהְיֶ֣ה לָכֶ֑ם לֹ֣א תִזְרָ֔עוּ וְלֹ֤א תִקְצְרוּ֙ אֶת־סְפִיחֶ֔יהָ וְלֹ֥א תִבְצְר֖וּ אֶת־נְזִרֶֽיהָ׃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c28175a5</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5e0e1679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78d45edd</w:t>
            </w:r>
          </w:p>
        </w:tc>
        <w:tc>
          <w:tcPr>
            <w:tcW w:type="auto" w:w="1728"/>
          </w:tcPr>
          <w:p>
            <w:r>
              <w:t>tense</w:t>
            </w:r>
          </w:p>
        </w:tc>
        <w:tc>
          <w:tcPr>
            <w:tcW w:type="auto" w:w="1728"/>
          </w:tcPr>
          <w:p>
            <w:r>
              <w:t>verb</w:t>
            </w:r>
          </w:p>
        </w:tc>
        <w:tc>
          <w:tcPr>
            <w:tcW w:type="auto" w:w="1728"/>
          </w:tcPr>
          <w:p>
            <w:r>
              <w:t xml:space="preserve">תִּהְיֶ֣ה </w:t>
            </w:r>
          </w:p>
        </w:tc>
        <w:tc>
          <w:tcPr>
            <w:tcW w:type="auto" w:w="1728"/>
          </w:tcPr>
          <w:p>
            <w:r>
              <w:t>mod</w:t>
            </w:r>
          </w:p>
        </w:tc>
      </w:tr>
    </w:tbl>
    <w:p>
      <w:r>
        <w:br/>
      </w:r>
    </w:p>
    <w:p>
      <w:pPr>
        <w:pStyle w:val="Reference"/>
      </w:pPr>
      <w:hyperlink r:id="rId1015">
        <w:r>
          <w:rPr/>
          <w:t>Leviticus 25:11</w:t>
        </w:r>
      </w:hyperlink>
    </w:p>
    <w:p>
      <w:pPr>
        <w:pStyle w:val="Hebrew"/>
      </w:pPr>
      <w:r>
        <w:t xml:space="preserve">לֹ֣א תִזְרָ֔עוּ </w:t>
      </w:r>
    </w:p>
    <w:p>
      <w:pPr>
        <w:pStyle w:val="Hebrew"/>
      </w:pPr>
      <w:r>
        <w:rPr>
          <w:color w:val="FF0000"/>
          <w:vertAlign w:val="superscript"/>
          <w:rtl/>
        </w:rPr>
        <w:t>67371</w:t>
      </w:r>
      <w:r>
        <w:rPr>
          <w:rFonts w:ascii="Times New Roman" w:hAnsi="Times New Roman"/>
          <w:color w:val="828282"/>
          <w:rtl/>
        </w:rPr>
        <w:t xml:space="preserve">לֹ֣א </w:t>
      </w:r>
      <w:r>
        <w:rPr>
          <w:color w:val="FF0000"/>
          <w:vertAlign w:val="superscript"/>
          <w:rtl/>
        </w:rPr>
        <w:t>67372</w:t>
      </w:r>
      <w:r>
        <w:rPr>
          <w:rFonts w:ascii="Times New Roman" w:hAnsi="Times New Roman"/>
          <w:color w:val="828282"/>
          <w:rtl/>
        </w:rPr>
        <w:t xml:space="preserve">תִזְרָ֔עוּ </w:t>
      </w:r>
    </w:p>
    <w:p>
      <w:pPr>
        <w:pStyle w:val="Hebrew"/>
      </w:pPr>
      <w:r>
        <w:rPr>
          <w:color w:val="828282"/>
        </w:rPr>
        <w:t xml:space="preserve">יֹובֵ֣ל הִ֗וא שְׁנַ֛ת הַחֲמִשִּׁ֥ים שָׁנָ֖ה תִּהְיֶ֣ה לָכֶ֑ם לֹ֣א תִזְרָ֔עוּ וְלֹ֤א תִקְצְרוּ֙ אֶת־סְפִיחֶ֔יהָ וְלֹ֥א תִבְצְר֖וּ אֶת־נְזִרֶֽיהָ׃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da84726d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cba1cba7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89ebd21a</w:t>
            </w:r>
          </w:p>
        </w:tc>
        <w:tc>
          <w:tcPr>
            <w:tcW w:type="auto" w:w="1728"/>
          </w:tcPr>
          <w:p>
            <w:r>
              <w:t>tense</w:t>
            </w:r>
          </w:p>
        </w:tc>
        <w:tc>
          <w:tcPr>
            <w:tcW w:type="auto" w:w="1728"/>
          </w:tcPr>
          <w:p>
            <w:r>
              <w:t>verb</w:t>
            </w:r>
          </w:p>
        </w:tc>
        <w:tc>
          <w:tcPr>
            <w:tcW w:type="auto" w:w="1728"/>
          </w:tcPr>
          <w:p>
            <w:r>
              <w:t xml:space="preserve">תִזְרָ֔עוּ </w:t>
            </w:r>
          </w:p>
        </w:tc>
        <w:tc>
          <w:tcPr>
            <w:tcW w:type="auto" w:w="1728"/>
          </w:tcPr>
          <w:p>
            <w:r>
              <w:t>mod</w:t>
            </w:r>
          </w:p>
        </w:tc>
      </w:tr>
    </w:tbl>
    <w:p>
      <w:r>
        <w:br/>
      </w:r>
    </w:p>
    <w:p>
      <w:pPr>
        <w:pStyle w:val="Reference"/>
      </w:pPr>
      <w:hyperlink r:id="rId1015">
        <w:r>
          <w:rPr/>
          <w:t>Leviticus 25:11</w:t>
        </w:r>
      </w:hyperlink>
    </w:p>
    <w:p>
      <w:pPr>
        <w:pStyle w:val="Hebrew"/>
      </w:pPr>
      <w:r>
        <w:t xml:space="preserve">וְלֹ֤א תִקְצְרוּ֙ אֶת־סְפִיחֶ֔יהָ </w:t>
      </w:r>
    </w:p>
    <w:p>
      <w:pPr>
        <w:pStyle w:val="Hebrew"/>
      </w:pPr>
      <w:r>
        <w:rPr>
          <w:color w:val="FF0000"/>
          <w:vertAlign w:val="superscript"/>
          <w:rtl/>
        </w:rPr>
        <w:t>67373</w:t>
      </w:r>
      <w:r>
        <w:rPr>
          <w:rFonts w:ascii="Times New Roman" w:hAnsi="Times New Roman"/>
          <w:color w:val="828282"/>
          <w:rtl/>
        </w:rPr>
        <w:t>וְ</w:t>
      </w:r>
      <w:r>
        <w:rPr>
          <w:color w:val="FF0000"/>
          <w:vertAlign w:val="superscript"/>
          <w:rtl/>
        </w:rPr>
        <w:t>67374</w:t>
      </w:r>
      <w:r>
        <w:rPr>
          <w:rFonts w:ascii="Times New Roman" w:hAnsi="Times New Roman"/>
          <w:color w:val="828282"/>
          <w:rtl/>
        </w:rPr>
        <w:t xml:space="preserve">לֹ֤א </w:t>
      </w:r>
      <w:r>
        <w:rPr>
          <w:color w:val="FF0000"/>
          <w:vertAlign w:val="superscript"/>
          <w:rtl/>
        </w:rPr>
        <w:t>67375</w:t>
      </w:r>
      <w:r>
        <w:rPr>
          <w:rFonts w:ascii="Times New Roman" w:hAnsi="Times New Roman"/>
          <w:color w:val="828282"/>
          <w:rtl/>
        </w:rPr>
        <w:t xml:space="preserve">תִקְצְרוּ֙ </w:t>
      </w:r>
      <w:r>
        <w:rPr>
          <w:color w:val="FF0000"/>
          <w:vertAlign w:val="superscript"/>
          <w:rtl/>
        </w:rPr>
        <w:t>67376</w:t>
      </w:r>
      <w:r>
        <w:rPr>
          <w:rFonts w:ascii="Times New Roman" w:hAnsi="Times New Roman"/>
          <w:color w:val="828282"/>
          <w:rtl/>
        </w:rPr>
        <w:t>אֶת־</w:t>
      </w:r>
      <w:r>
        <w:rPr>
          <w:color w:val="FF0000"/>
          <w:vertAlign w:val="superscript"/>
          <w:rtl/>
        </w:rPr>
        <w:t>67377</w:t>
      </w:r>
      <w:r>
        <w:rPr>
          <w:rFonts w:ascii="Times New Roman" w:hAnsi="Times New Roman"/>
          <w:color w:val="828282"/>
          <w:rtl/>
        </w:rPr>
        <w:t xml:space="preserve">סְפִיחֶ֔יהָ </w:t>
      </w:r>
    </w:p>
    <w:p>
      <w:pPr>
        <w:pStyle w:val="Hebrew"/>
      </w:pPr>
      <w:r>
        <w:rPr>
          <w:color w:val="828282"/>
        </w:rPr>
        <w:t xml:space="preserve">יֹובֵ֣ל הִ֗וא שְׁנַ֛ת הַחֲמִשִּׁ֥ים שָׁנָ֖ה תִּהְיֶ֣ה לָכֶ֑ם לֹ֣א תִזְרָ֔עוּ וְלֹ֤א תִקְצְרוּ֙ אֶת־סְפִיחֶ֔יהָ וְלֹ֥א תִבְצְר֖וּ אֶת־נְזִרֶֽיהָ׃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308ae9b9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513eb2ed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4f51f73c</w:t>
            </w:r>
          </w:p>
        </w:tc>
        <w:tc>
          <w:tcPr>
            <w:tcW w:type="auto" w:w="1728"/>
          </w:tcPr>
          <w:p>
            <w:r>
              <w:t>tense</w:t>
            </w:r>
          </w:p>
        </w:tc>
        <w:tc>
          <w:tcPr>
            <w:tcW w:type="auto" w:w="1728"/>
          </w:tcPr>
          <w:p>
            <w:r>
              <w:t>verb</w:t>
            </w:r>
          </w:p>
        </w:tc>
        <w:tc>
          <w:tcPr>
            <w:tcW w:type="auto" w:w="1728"/>
          </w:tcPr>
          <w:p>
            <w:r>
              <w:t xml:space="preserve">תִקְצְרוּ֙ </w:t>
            </w:r>
          </w:p>
        </w:tc>
        <w:tc>
          <w:tcPr>
            <w:tcW w:type="auto" w:w="1728"/>
          </w:tcPr>
          <w:p>
            <w:r>
              <w:t>mod</w:t>
            </w:r>
          </w:p>
        </w:tc>
      </w:tr>
    </w:tbl>
    <w:p>
      <w:r>
        <w:br/>
      </w:r>
    </w:p>
    <w:p>
      <w:pPr>
        <w:pStyle w:val="Reference"/>
      </w:pPr>
      <w:hyperlink r:id="rId1016">
        <w:r>
          <w:rPr/>
          <w:t>Leviticus 25:12</w:t>
        </w:r>
      </w:hyperlink>
    </w:p>
    <w:p>
      <w:pPr>
        <w:pStyle w:val="Hebrew"/>
      </w:pPr>
      <w:r>
        <w:t xml:space="preserve">מִן־הַ֨שָּׂדֶ֔ה תֹּאכְל֖וּ אֶת־תְּבוּאָתָֽהּ׃ </w:t>
      </w:r>
    </w:p>
    <w:p>
      <w:pPr>
        <w:pStyle w:val="Hebrew"/>
      </w:pPr>
      <w:r>
        <w:rPr>
          <w:color w:val="FF0000"/>
          <w:vertAlign w:val="superscript"/>
          <w:rtl/>
        </w:rPr>
        <w:t>67389</w:t>
      </w:r>
      <w:r>
        <w:rPr>
          <w:rFonts w:ascii="Times New Roman" w:hAnsi="Times New Roman"/>
          <w:color w:val="828282"/>
          <w:rtl/>
        </w:rPr>
        <w:t>מִן־</w:t>
      </w:r>
      <w:r>
        <w:rPr>
          <w:color w:val="FF0000"/>
          <w:vertAlign w:val="superscript"/>
          <w:rtl/>
        </w:rPr>
        <w:t>67390</w:t>
      </w:r>
      <w:r>
        <w:rPr>
          <w:rFonts w:ascii="Times New Roman" w:hAnsi="Times New Roman"/>
          <w:color w:val="828282"/>
          <w:rtl/>
        </w:rPr>
        <w:t>הַ֨</w:t>
      </w:r>
      <w:r>
        <w:rPr>
          <w:color w:val="FF0000"/>
          <w:vertAlign w:val="superscript"/>
          <w:rtl/>
        </w:rPr>
        <w:t>67391</w:t>
      </w:r>
      <w:r>
        <w:rPr>
          <w:rFonts w:ascii="Times New Roman" w:hAnsi="Times New Roman"/>
          <w:color w:val="828282"/>
          <w:rtl/>
        </w:rPr>
        <w:t xml:space="preserve">שָּׂדֶ֔ה </w:t>
      </w:r>
      <w:r>
        <w:rPr>
          <w:color w:val="FF0000"/>
          <w:vertAlign w:val="superscript"/>
          <w:rtl/>
        </w:rPr>
        <w:t>67392</w:t>
      </w:r>
      <w:r>
        <w:rPr>
          <w:rFonts w:ascii="Times New Roman" w:hAnsi="Times New Roman"/>
          <w:color w:val="828282"/>
          <w:rtl/>
        </w:rPr>
        <w:t xml:space="preserve">תֹּאכְל֖וּ </w:t>
      </w:r>
      <w:r>
        <w:rPr>
          <w:color w:val="FF0000"/>
          <w:vertAlign w:val="superscript"/>
          <w:rtl/>
        </w:rPr>
        <w:t>67393</w:t>
      </w:r>
      <w:r>
        <w:rPr>
          <w:rFonts w:ascii="Times New Roman" w:hAnsi="Times New Roman"/>
          <w:color w:val="828282"/>
          <w:rtl/>
        </w:rPr>
        <w:t>אֶת־</w:t>
      </w:r>
      <w:r>
        <w:rPr>
          <w:color w:val="FF0000"/>
          <w:vertAlign w:val="superscript"/>
          <w:rtl/>
        </w:rPr>
        <w:t>67394</w:t>
      </w:r>
      <w:r>
        <w:rPr>
          <w:rFonts w:ascii="Times New Roman" w:hAnsi="Times New Roman"/>
          <w:color w:val="828282"/>
          <w:rtl/>
        </w:rPr>
        <w:t xml:space="preserve">תְּבוּאָתָֽהּ׃ </w:t>
      </w:r>
    </w:p>
    <w:p>
      <w:pPr>
        <w:pStyle w:val="Hebrew"/>
      </w:pPr>
      <w:r>
        <w:rPr>
          <w:color w:val="828282"/>
        </w:rPr>
        <w:t xml:space="preserve">כִּ֚י יֹובֵ֣ל הִ֔וא קֹ֖דֶשׁ תִּהְיֶ֣ה לָכֶ֑ם מִן־הַ֨שָּׂדֶ֔ה תֹּאכְל֖וּ אֶת־תְּבוּאָתָֽהּ׃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c36fe313</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a3182104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6a491751</w:t>
            </w:r>
          </w:p>
        </w:tc>
        <w:tc>
          <w:tcPr>
            <w:tcW w:type="auto" w:w="1728"/>
          </w:tcPr>
          <w:p>
            <w:r>
              <w:t>tense</w:t>
            </w:r>
          </w:p>
        </w:tc>
        <w:tc>
          <w:tcPr>
            <w:tcW w:type="auto" w:w="1728"/>
          </w:tcPr>
          <w:p>
            <w:r>
              <w:t>verb</w:t>
            </w:r>
          </w:p>
        </w:tc>
        <w:tc>
          <w:tcPr>
            <w:tcW w:type="auto" w:w="1728"/>
          </w:tcPr>
          <w:p>
            <w:r>
              <w:t xml:space="preserve">תֹּאכְל֖וּ </w:t>
            </w:r>
          </w:p>
        </w:tc>
        <w:tc>
          <w:tcPr>
            <w:tcW w:type="auto" w:w="1728"/>
          </w:tcPr>
          <w:p>
            <w:r>
              <w:t>mod</w:t>
            </w:r>
          </w:p>
        </w:tc>
      </w:tr>
    </w:tbl>
    <w:p>
      <w:r>
        <w:br/>
      </w:r>
    </w:p>
    <w:p>
      <w:pPr>
        <w:pStyle w:val="Reference"/>
      </w:pPr>
      <w:hyperlink r:id="rId1017">
        <w:r>
          <w:rPr/>
          <w:t>Leviticus 25:16</w:t>
        </w:r>
      </w:hyperlink>
    </w:p>
    <w:p>
      <w:pPr>
        <w:pStyle w:val="Hebrew"/>
      </w:pPr>
      <w:r>
        <w:t xml:space="preserve">וּלְפִי֙ מְעֹ֣ט הַשָּׁנִ֔ים תַּמְעִ֖יט מִקְנָתֹ֑ו </w:t>
      </w:r>
    </w:p>
    <w:p>
      <w:pPr>
        <w:pStyle w:val="Hebrew"/>
      </w:pPr>
      <w:r>
        <w:rPr>
          <w:color w:val="FF0000"/>
          <w:vertAlign w:val="superscript"/>
          <w:rtl/>
        </w:rPr>
        <w:t>67444</w:t>
      </w:r>
      <w:r>
        <w:rPr>
          <w:rFonts w:ascii="Times New Roman" w:hAnsi="Times New Roman"/>
          <w:color w:val="828282"/>
          <w:rtl/>
        </w:rPr>
        <w:t>וּ</w:t>
      </w:r>
      <w:r>
        <w:rPr>
          <w:color w:val="FF0000"/>
          <w:vertAlign w:val="superscript"/>
          <w:rtl/>
        </w:rPr>
        <w:t>67445</w:t>
      </w:r>
      <w:r>
        <w:rPr>
          <w:rFonts w:ascii="Times New Roman" w:hAnsi="Times New Roman"/>
          <w:color w:val="828282"/>
          <w:rtl/>
        </w:rPr>
        <w:t>לְ</w:t>
      </w:r>
      <w:r>
        <w:rPr>
          <w:color w:val="FF0000"/>
          <w:vertAlign w:val="superscript"/>
          <w:rtl/>
        </w:rPr>
        <w:t>67446</w:t>
      </w:r>
      <w:r>
        <w:rPr>
          <w:rFonts w:ascii="Times New Roman" w:hAnsi="Times New Roman"/>
          <w:color w:val="828282"/>
          <w:rtl/>
        </w:rPr>
        <w:t xml:space="preserve">פִי֙ </w:t>
      </w:r>
      <w:r>
        <w:rPr>
          <w:color w:val="FF0000"/>
          <w:vertAlign w:val="superscript"/>
          <w:rtl/>
        </w:rPr>
        <w:t>67447</w:t>
      </w:r>
      <w:r>
        <w:rPr>
          <w:rFonts w:ascii="Times New Roman" w:hAnsi="Times New Roman"/>
          <w:color w:val="828282"/>
          <w:rtl/>
        </w:rPr>
        <w:t xml:space="preserve">מְעֹ֣ט </w:t>
      </w:r>
      <w:r>
        <w:rPr>
          <w:color w:val="FF0000"/>
          <w:vertAlign w:val="superscript"/>
          <w:rtl/>
        </w:rPr>
        <w:t>67448</w:t>
      </w:r>
      <w:r>
        <w:rPr>
          <w:rFonts w:ascii="Times New Roman" w:hAnsi="Times New Roman"/>
          <w:color w:val="828282"/>
          <w:rtl/>
        </w:rPr>
        <w:t>הַ</w:t>
      </w:r>
      <w:r>
        <w:rPr>
          <w:color w:val="FF0000"/>
          <w:vertAlign w:val="superscript"/>
          <w:rtl/>
        </w:rPr>
        <w:t>67449</w:t>
      </w:r>
      <w:r>
        <w:rPr>
          <w:rFonts w:ascii="Times New Roman" w:hAnsi="Times New Roman"/>
          <w:color w:val="828282"/>
          <w:rtl/>
        </w:rPr>
        <w:t xml:space="preserve">שָּׁנִ֔ים </w:t>
      </w:r>
      <w:r>
        <w:rPr>
          <w:color w:val="FF0000"/>
          <w:vertAlign w:val="superscript"/>
          <w:rtl/>
        </w:rPr>
        <w:t>67450</w:t>
      </w:r>
      <w:r>
        <w:rPr>
          <w:rFonts w:ascii="Times New Roman" w:hAnsi="Times New Roman"/>
          <w:color w:val="828282"/>
          <w:rtl/>
        </w:rPr>
        <w:t xml:space="preserve">תַּמְעִ֖יט </w:t>
      </w:r>
      <w:r>
        <w:rPr>
          <w:color w:val="FF0000"/>
          <w:vertAlign w:val="superscript"/>
          <w:rtl/>
        </w:rPr>
        <w:t>67451</w:t>
      </w:r>
      <w:r>
        <w:rPr>
          <w:rFonts w:ascii="Times New Roman" w:hAnsi="Times New Roman"/>
          <w:color w:val="828282"/>
          <w:rtl/>
        </w:rPr>
        <w:t xml:space="preserve">מִקְנָתֹ֑ו </w:t>
      </w:r>
    </w:p>
    <w:p>
      <w:pPr>
        <w:pStyle w:val="Hebrew"/>
      </w:pPr>
      <w:r>
        <w:rPr>
          <w:color w:val="828282"/>
        </w:rPr>
        <w:t xml:space="preserve">לְפִ֣י׀ רֹ֣ב הַשָּׁנִ֗ים תַּרְבֶּה֙ מִקְנָתֹ֔ו וּלְפִי֙ מְעֹ֣ט הַשָּׁנִ֔ים תַּמְעִ֖יט מִקְנָתֹ֑ו כִּ֚י מִסְפַּ֣ר תְּבוּאֹ֔ת ה֥וּא מֹכֵ֖ר 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bffff7b1</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b6b687c1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79880b33</w:t>
            </w:r>
          </w:p>
        </w:tc>
        <w:tc>
          <w:tcPr>
            <w:tcW w:type="auto" w:w="1728"/>
          </w:tcPr>
          <w:p>
            <w:r>
              <w:t>tense</w:t>
            </w:r>
          </w:p>
        </w:tc>
        <w:tc>
          <w:tcPr>
            <w:tcW w:type="auto" w:w="1728"/>
          </w:tcPr>
          <w:p>
            <w:r>
              <w:t>verb</w:t>
            </w:r>
          </w:p>
        </w:tc>
        <w:tc>
          <w:tcPr>
            <w:tcW w:type="auto" w:w="1728"/>
          </w:tcPr>
          <w:p>
            <w:r>
              <w:t xml:space="preserve">תַּמְעִ֖יט </w:t>
            </w:r>
          </w:p>
        </w:tc>
        <w:tc>
          <w:tcPr>
            <w:tcW w:type="auto" w:w="1728"/>
          </w:tcPr>
          <w:p>
            <w:r>
              <w:t>mod</w:t>
            </w:r>
          </w:p>
        </w:tc>
      </w:tr>
    </w:tbl>
    <w:p>
      <w:r>
        <w:br/>
      </w:r>
    </w:p>
    <w:p>
      <w:pPr>
        <w:pStyle w:val="Reference"/>
      </w:pPr>
      <w:hyperlink r:id="rId1018">
        <w:r>
          <w:rPr/>
          <w:t>Leviticus 25:17</w:t>
        </w:r>
      </w:hyperlink>
    </w:p>
    <w:p>
      <w:pPr>
        <w:pStyle w:val="Hebrew"/>
      </w:pPr>
      <w:r>
        <w:t xml:space="preserve">וְיָרֵ֖אתָ מֵֽאֱלֹהֶ֑יךָ </w:t>
      </w:r>
    </w:p>
    <w:p>
      <w:pPr>
        <w:pStyle w:val="Hebrew"/>
      </w:pPr>
      <w:r>
        <w:rPr>
          <w:color w:val="FF0000"/>
          <w:vertAlign w:val="superscript"/>
          <w:rtl/>
        </w:rPr>
        <w:t>67464</w:t>
      </w:r>
      <w:r>
        <w:rPr>
          <w:rFonts w:ascii="Times New Roman" w:hAnsi="Times New Roman"/>
          <w:color w:val="828282"/>
          <w:rtl/>
        </w:rPr>
        <w:t>וְ</w:t>
      </w:r>
      <w:r>
        <w:rPr>
          <w:color w:val="FF0000"/>
          <w:vertAlign w:val="superscript"/>
          <w:rtl/>
        </w:rPr>
        <w:t>67465</w:t>
      </w:r>
      <w:r>
        <w:rPr>
          <w:rFonts w:ascii="Times New Roman" w:hAnsi="Times New Roman"/>
          <w:color w:val="828282"/>
          <w:rtl/>
        </w:rPr>
        <w:t xml:space="preserve">יָרֵ֖אתָ </w:t>
      </w:r>
      <w:r>
        <w:rPr>
          <w:color w:val="FF0000"/>
          <w:vertAlign w:val="superscript"/>
          <w:rtl/>
        </w:rPr>
        <w:t>67466</w:t>
      </w:r>
      <w:r>
        <w:rPr>
          <w:rFonts w:ascii="Times New Roman" w:hAnsi="Times New Roman"/>
          <w:color w:val="828282"/>
          <w:rtl/>
        </w:rPr>
        <w:t>מֵֽ</w:t>
      </w:r>
      <w:r>
        <w:rPr>
          <w:color w:val="FF0000"/>
          <w:vertAlign w:val="superscript"/>
          <w:rtl/>
        </w:rPr>
        <w:t>67467</w:t>
      </w:r>
      <w:r>
        <w:rPr>
          <w:rFonts w:ascii="Times New Roman" w:hAnsi="Times New Roman"/>
          <w:color w:val="828282"/>
          <w:rtl/>
        </w:rPr>
        <w:t xml:space="preserve">אֱלֹהֶ֑יךָ </w:t>
      </w:r>
    </w:p>
    <w:p>
      <w:pPr>
        <w:pStyle w:val="Hebrew"/>
      </w:pPr>
      <w:r>
        <w:rPr>
          <w:color w:val="828282"/>
        </w:rPr>
        <w:t xml:space="preserve">וְלֹ֤א תֹונוּ֙ אִ֣ישׁ אֶת־עֲמִיתֹ֔ו וְיָרֵ֖אתָ מֵֽאֱלֹהֶ֑יךָ כִּ֛י אֲנִ֥י יְהֹוָ֖ה אֱלֹהֵיכֶֽם׃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217ecc81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34b1e385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845ab4f7</w:t>
            </w:r>
          </w:p>
        </w:tc>
        <w:tc>
          <w:tcPr>
            <w:tcW w:type="auto" w:w="1728"/>
          </w:tcPr>
          <w:p>
            <w:r>
              <w:t>tense</w:t>
            </w:r>
          </w:p>
        </w:tc>
        <w:tc>
          <w:tcPr>
            <w:tcW w:type="auto" w:w="1728"/>
          </w:tcPr>
          <w:p>
            <w:r>
              <w:t>verb</w:t>
            </w:r>
          </w:p>
        </w:tc>
        <w:tc>
          <w:tcPr>
            <w:tcW w:type="auto" w:w="1728"/>
          </w:tcPr>
          <w:p>
            <w:r>
              <w:t xml:space="preserve">יָרֵ֖אתָ </w:t>
            </w:r>
          </w:p>
        </w:tc>
        <w:tc>
          <w:tcPr>
            <w:tcW w:type="auto" w:w="1728"/>
          </w:tcPr>
          <w:p>
            <w:r>
              <w:t>mod</w:t>
            </w:r>
          </w:p>
        </w:tc>
      </w:tr>
    </w:tbl>
    <w:p>
      <w:r>
        <w:br/>
      </w:r>
    </w:p>
    <w:p>
      <w:pPr>
        <w:pStyle w:val="Reference"/>
      </w:pPr>
      <w:hyperlink r:id="rId1019">
        <w:r>
          <w:rPr/>
          <w:t>Leviticus 25:18</w:t>
        </w:r>
      </w:hyperlink>
    </w:p>
    <w:p>
      <w:pPr>
        <w:pStyle w:val="Hebrew"/>
      </w:pPr>
      <w:r>
        <w:t xml:space="preserve">וַעֲשִׂיתֶם֙ אֶת־חֻקֹּתַ֔י </w:t>
      </w:r>
    </w:p>
    <w:p>
      <w:pPr>
        <w:pStyle w:val="Hebrew"/>
      </w:pPr>
      <w:r>
        <w:rPr>
          <w:color w:val="FF0000"/>
          <w:vertAlign w:val="superscript"/>
          <w:rtl/>
        </w:rPr>
        <w:t>67472</w:t>
      </w:r>
      <w:r>
        <w:rPr>
          <w:rFonts w:ascii="Times New Roman" w:hAnsi="Times New Roman"/>
          <w:color w:val="828282"/>
          <w:rtl/>
        </w:rPr>
        <w:t>וַ</w:t>
      </w:r>
      <w:r>
        <w:rPr>
          <w:color w:val="FF0000"/>
          <w:vertAlign w:val="superscript"/>
          <w:rtl/>
        </w:rPr>
        <w:t>67473</w:t>
      </w:r>
      <w:r>
        <w:rPr>
          <w:rFonts w:ascii="Times New Roman" w:hAnsi="Times New Roman"/>
          <w:color w:val="828282"/>
          <w:rtl/>
        </w:rPr>
        <w:t xml:space="preserve">עֲשִׂיתֶם֙ </w:t>
      </w:r>
      <w:r>
        <w:rPr>
          <w:color w:val="FF0000"/>
          <w:vertAlign w:val="superscript"/>
          <w:rtl/>
        </w:rPr>
        <w:t>67474</w:t>
      </w:r>
      <w:r>
        <w:rPr>
          <w:rFonts w:ascii="Times New Roman" w:hAnsi="Times New Roman"/>
          <w:color w:val="828282"/>
          <w:rtl/>
        </w:rPr>
        <w:t>אֶת־</w:t>
      </w:r>
      <w:r>
        <w:rPr>
          <w:color w:val="FF0000"/>
          <w:vertAlign w:val="superscript"/>
          <w:rtl/>
        </w:rPr>
        <w:t>67475</w:t>
      </w:r>
      <w:r>
        <w:rPr>
          <w:rFonts w:ascii="Times New Roman" w:hAnsi="Times New Roman"/>
          <w:color w:val="828282"/>
          <w:rtl/>
        </w:rPr>
        <w:t xml:space="preserve">חֻקֹּתַ֔י </w:t>
      </w:r>
    </w:p>
    <w:p>
      <w:pPr>
        <w:pStyle w:val="Hebrew"/>
      </w:pPr>
      <w:r>
        <w:rPr>
          <w:color w:val="828282"/>
        </w:rPr>
        <w:t xml:space="preserve">וַעֲשִׂיתֶם֙ אֶת־חֻקֹּתַ֔י וְאֶת־מִשְׁפָּטַ֥י תִּשְׁמְר֖וּ וַעֲשִׂיתֶ֣ם אֹתָ֑ם וִֽישַׁבְתֶּ֥ם עַל־הָאָ֖רֶץ לָבֶֽטַח׃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4795ed20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ae106f5e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4bca7019</w:t>
            </w:r>
          </w:p>
        </w:tc>
        <w:tc>
          <w:tcPr>
            <w:tcW w:type="auto" w:w="1728"/>
          </w:tcPr>
          <w:p>
            <w:r>
              <w:t>tense</w:t>
            </w:r>
          </w:p>
        </w:tc>
        <w:tc>
          <w:tcPr>
            <w:tcW w:type="auto" w:w="1728"/>
          </w:tcPr>
          <w:p>
            <w:r>
              <w:t>verb</w:t>
            </w:r>
          </w:p>
        </w:tc>
        <w:tc>
          <w:tcPr>
            <w:tcW w:type="auto" w:w="1728"/>
          </w:tcPr>
          <w:p>
            <w:r>
              <w:t xml:space="preserve">עֲשִׂיתֶם֙ </w:t>
            </w:r>
          </w:p>
        </w:tc>
        <w:tc>
          <w:tcPr>
            <w:tcW w:type="auto" w:w="1728"/>
          </w:tcPr>
          <w:p>
            <w:r>
              <w:t>mod</w:t>
            </w:r>
          </w:p>
        </w:tc>
      </w:tr>
    </w:tbl>
    <w:p>
      <w:r>
        <w:br/>
      </w:r>
    </w:p>
    <w:p>
      <w:pPr>
        <w:pStyle w:val="Reference"/>
      </w:pPr>
      <w:hyperlink r:id="rId1019">
        <w:r>
          <w:rPr/>
          <w:t>Leviticus 25:18</w:t>
        </w:r>
      </w:hyperlink>
    </w:p>
    <w:p>
      <w:pPr>
        <w:pStyle w:val="Hebrew"/>
      </w:pPr>
      <w:r>
        <w:t xml:space="preserve">וִֽישַׁבְתֶּ֥ם עַל־הָאָ֖רֶץ לָבֶֽטַח׃ </w:t>
      </w:r>
    </w:p>
    <w:p>
      <w:pPr>
        <w:pStyle w:val="Hebrew"/>
      </w:pPr>
      <w:r>
        <w:rPr>
          <w:color w:val="FF0000"/>
          <w:vertAlign w:val="superscript"/>
          <w:rtl/>
        </w:rPr>
        <w:t>67483</w:t>
      </w:r>
      <w:r>
        <w:rPr>
          <w:rFonts w:ascii="Times New Roman" w:hAnsi="Times New Roman"/>
          <w:color w:val="828282"/>
          <w:rtl/>
        </w:rPr>
        <w:t>וִֽ</w:t>
      </w:r>
      <w:r>
        <w:rPr>
          <w:color w:val="FF0000"/>
          <w:vertAlign w:val="superscript"/>
          <w:rtl/>
        </w:rPr>
        <w:t>67484</w:t>
      </w:r>
      <w:r>
        <w:rPr>
          <w:rFonts w:ascii="Times New Roman" w:hAnsi="Times New Roman"/>
          <w:color w:val="828282"/>
          <w:rtl/>
        </w:rPr>
        <w:t xml:space="preserve">ישַׁבְתֶּ֥ם </w:t>
      </w:r>
      <w:r>
        <w:rPr>
          <w:color w:val="FF0000"/>
          <w:vertAlign w:val="superscript"/>
          <w:rtl/>
        </w:rPr>
        <w:t>67485</w:t>
      </w:r>
      <w:r>
        <w:rPr>
          <w:rFonts w:ascii="Times New Roman" w:hAnsi="Times New Roman"/>
          <w:color w:val="828282"/>
          <w:rtl/>
        </w:rPr>
        <w:t>עַל־</w:t>
      </w:r>
      <w:r>
        <w:rPr>
          <w:color w:val="FF0000"/>
          <w:vertAlign w:val="superscript"/>
          <w:rtl/>
        </w:rPr>
        <w:t>67486</w:t>
      </w:r>
      <w:r>
        <w:rPr>
          <w:rFonts w:ascii="Times New Roman" w:hAnsi="Times New Roman"/>
          <w:color w:val="828282"/>
          <w:rtl/>
        </w:rPr>
        <w:t>הָ</w:t>
      </w:r>
      <w:r>
        <w:rPr>
          <w:color w:val="FF0000"/>
          <w:vertAlign w:val="superscript"/>
          <w:rtl/>
        </w:rPr>
        <w:t>67487</w:t>
      </w:r>
      <w:r>
        <w:rPr>
          <w:rFonts w:ascii="Times New Roman" w:hAnsi="Times New Roman"/>
          <w:color w:val="828282"/>
          <w:rtl/>
        </w:rPr>
        <w:t xml:space="preserve">אָ֖רֶץ </w:t>
      </w:r>
      <w:r>
        <w:rPr>
          <w:color w:val="FF0000"/>
          <w:vertAlign w:val="superscript"/>
          <w:rtl/>
        </w:rPr>
        <w:t>67488</w:t>
      </w:r>
      <w:r>
        <w:rPr>
          <w:rFonts w:ascii="Times New Roman" w:hAnsi="Times New Roman"/>
          <w:color w:val="828282"/>
          <w:rtl/>
        </w:rPr>
        <w:t>לָ</w:t>
      </w:r>
      <w:r>
        <w:rPr>
          <w:color w:val="FF0000"/>
          <w:vertAlign w:val="superscript"/>
          <w:rtl/>
        </w:rPr>
        <w:t>67489</w:t>
      </w:r>
      <w:r>
        <w:rPr>
          <w:rFonts w:ascii="Times New Roman" w:hAnsi="Times New Roman"/>
          <w:color w:val="828282"/>
          <w:rtl/>
        </w:rPr>
        <w:t xml:space="preserve">בֶֽטַח׃ </w:t>
      </w:r>
    </w:p>
    <w:p>
      <w:pPr>
        <w:pStyle w:val="Hebrew"/>
      </w:pPr>
      <w:r>
        <w:rPr>
          <w:color w:val="828282"/>
        </w:rPr>
        <w:t xml:space="preserve">וַעֲשִׂיתֶם֙ אֶת־חֻקֹּתַ֔י וְאֶת־מִשְׁפָּטַ֥י תִּשְׁמְר֖וּ וַעֲשִׂיתֶ֣ם אֹתָ֑ם וִֽישַׁבְתֶּ֥ם עַל־הָאָ֖רֶץ לָבֶֽטַח׃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bf3046fd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14d54435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f1e0e535</w:t>
            </w:r>
          </w:p>
        </w:tc>
        <w:tc>
          <w:tcPr>
            <w:tcW w:type="auto" w:w="1728"/>
          </w:tcPr>
          <w:p>
            <w:r>
              <w:t>tense</w:t>
            </w:r>
          </w:p>
        </w:tc>
        <w:tc>
          <w:tcPr>
            <w:tcW w:type="auto" w:w="1728"/>
          </w:tcPr>
          <w:p>
            <w:r>
              <w:t>verb</w:t>
            </w:r>
          </w:p>
        </w:tc>
        <w:tc>
          <w:tcPr>
            <w:tcW w:type="auto" w:w="1728"/>
          </w:tcPr>
          <w:p>
            <w:r>
              <w:t xml:space="preserve">ישַׁבְתֶּ֥ם </w:t>
            </w:r>
          </w:p>
        </w:tc>
        <w:tc>
          <w:tcPr>
            <w:tcW w:type="auto" w:w="1728"/>
          </w:tcPr>
          <w:p>
            <w:r>
              <w:t>fut</w:t>
            </w:r>
          </w:p>
        </w:tc>
      </w:tr>
    </w:tbl>
    <w:p>
      <w:r>
        <w:br/>
      </w:r>
    </w:p>
    <w:p>
      <w:pPr>
        <w:pStyle w:val="Reference"/>
      </w:pPr>
      <w:hyperlink r:id="rId1020">
        <w:r>
          <w:rPr/>
          <w:t>Leviticus 25:20</w:t>
        </w:r>
      </w:hyperlink>
    </w:p>
    <w:p>
      <w:pPr>
        <w:pStyle w:val="Hebrew"/>
      </w:pPr>
      <w:r>
        <w:t xml:space="preserve">וְלֹ֥א נֶאֱסֹ֖ף אֶת־תְּבוּאָתֵֽנוּ׃ </w:t>
      </w:r>
    </w:p>
    <w:p>
      <w:pPr>
        <w:pStyle w:val="Hebrew"/>
      </w:pPr>
      <w:r>
        <w:rPr>
          <w:color w:val="FF0000"/>
          <w:vertAlign w:val="superscript"/>
          <w:rtl/>
        </w:rPr>
        <w:t>67517</w:t>
      </w:r>
      <w:r>
        <w:rPr>
          <w:rFonts w:ascii="Times New Roman" w:hAnsi="Times New Roman"/>
          <w:color w:val="828282"/>
          <w:rtl/>
        </w:rPr>
        <w:t>וְ</w:t>
      </w:r>
      <w:r>
        <w:rPr>
          <w:color w:val="FF0000"/>
          <w:vertAlign w:val="superscript"/>
          <w:rtl/>
        </w:rPr>
        <w:t>67518</w:t>
      </w:r>
      <w:r>
        <w:rPr>
          <w:rFonts w:ascii="Times New Roman" w:hAnsi="Times New Roman"/>
          <w:color w:val="828282"/>
          <w:rtl/>
        </w:rPr>
        <w:t xml:space="preserve">לֹ֥א </w:t>
      </w:r>
      <w:r>
        <w:rPr>
          <w:color w:val="FF0000"/>
          <w:vertAlign w:val="superscript"/>
          <w:rtl/>
        </w:rPr>
        <w:t>67519</w:t>
      </w:r>
      <w:r>
        <w:rPr>
          <w:rFonts w:ascii="Times New Roman" w:hAnsi="Times New Roman"/>
          <w:color w:val="828282"/>
          <w:rtl/>
        </w:rPr>
        <w:t xml:space="preserve">נֶאֱסֹ֖ף </w:t>
      </w:r>
      <w:r>
        <w:rPr>
          <w:color w:val="FF0000"/>
          <w:vertAlign w:val="superscript"/>
          <w:rtl/>
        </w:rPr>
        <w:t>67520</w:t>
      </w:r>
      <w:r>
        <w:rPr>
          <w:rFonts w:ascii="Times New Roman" w:hAnsi="Times New Roman"/>
          <w:color w:val="828282"/>
          <w:rtl/>
        </w:rPr>
        <w:t>אֶת־</w:t>
      </w:r>
      <w:r>
        <w:rPr>
          <w:color w:val="FF0000"/>
          <w:vertAlign w:val="superscript"/>
          <w:rtl/>
        </w:rPr>
        <w:t>67521</w:t>
      </w:r>
      <w:r>
        <w:rPr>
          <w:rFonts w:ascii="Times New Roman" w:hAnsi="Times New Roman"/>
          <w:color w:val="828282"/>
          <w:rtl/>
        </w:rPr>
        <w:t xml:space="preserve">תְּבוּאָתֵֽנוּ׃ </w:t>
      </w:r>
    </w:p>
    <w:p>
      <w:pPr>
        <w:pStyle w:val="Hebrew"/>
      </w:pPr>
      <w:r>
        <w:rPr>
          <w:color w:val="828282"/>
        </w:rPr>
        <w:t xml:space="preserve">וְכִ֣י תֹאמְר֔וּ מַה־נֹּאכַ֤ל בַּשָּׁנָ֣ה הַשְּׁבִיעִ֑ת הֵ֚ן לֹ֣א נִזְרָ֔ע וְלֹ֥א נֶאֱסֹ֖ף אֶת־תְּבוּאָתֵֽנוּ׃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e7582c17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67b09927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7faa58d8</w:t>
            </w:r>
          </w:p>
        </w:tc>
        <w:tc>
          <w:tcPr>
            <w:tcW w:type="auto" w:w="1728"/>
          </w:tcPr>
          <w:p>
            <w:r>
              <w:t>tense</w:t>
            </w:r>
          </w:p>
        </w:tc>
        <w:tc>
          <w:tcPr>
            <w:tcW w:type="auto" w:w="1728"/>
          </w:tcPr>
          <w:p>
            <w:r>
              <w:t>verb</w:t>
            </w:r>
          </w:p>
        </w:tc>
        <w:tc>
          <w:tcPr>
            <w:tcW w:type="auto" w:w="1728"/>
          </w:tcPr>
          <w:p>
            <w:r>
              <w:t xml:space="preserve">נֶאֱסֹ֖ף </w:t>
            </w:r>
          </w:p>
        </w:tc>
        <w:tc>
          <w:tcPr>
            <w:tcW w:type="auto" w:w="1728"/>
          </w:tcPr>
          <w:p>
            <w:r>
              <w:t>mod</w:t>
            </w:r>
          </w:p>
        </w:tc>
      </w:tr>
    </w:tbl>
    <w:p>
      <w:r>
        <w:br/>
      </w:r>
    </w:p>
    <w:p>
      <w:pPr>
        <w:pStyle w:val="Reference"/>
      </w:pPr>
      <w:hyperlink r:id="rId1021">
        <w:r>
          <w:rPr/>
          <w:t>Leviticus 25:22</w:t>
        </w:r>
      </w:hyperlink>
    </w:p>
    <w:p>
      <w:pPr>
        <w:pStyle w:val="Hebrew"/>
      </w:pPr>
      <w:r>
        <w:t xml:space="preserve">וּזְרַעְתֶּ֗ם אֵ֚ת הַשָּׁנָ֣ה הַשְּׁמִינִ֔ת </w:t>
      </w:r>
    </w:p>
    <w:p>
      <w:pPr>
        <w:pStyle w:val="Hebrew"/>
      </w:pPr>
      <w:r>
        <w:rPr>
          <w:color w:val="FF0000"/>
          <w:vertAlign w:val="superscript"/>
          <w:rtl/>
        </w:rPr>
        <w:t>67541</w:t>
      </w:r>
      <w:r>
        <w:rPr>
          <w:rFonts w:ascii="Times New Roman" w:hAnsi="Times New Roman"/>
          <w:color w:val="828282"/>
          <w:rtl/>
        </w:rPr>
        <w:t>וּ</w:t>
      </w:r>
      <w:r>
        <w:rPr>
          <w:color w:val="FF0000"/>
          <w:vertAlign w:val="superscript"/>
          <w:rtl/>
        </w:rPr>
        <w:t>67542</w:t>
      </w:r>
      <w:r>
        <w:rPr>
          <w:rFonts w:ascii="Times New Roman" w:hAnsi="Times New Roman"/>
          <w:color w:val="828282"/>
          <w:rtl/>
        </w:rPr>
        <w:t xml:space="preserve">זְרַעְתֶּ֗ם </w:t>
      </w:r>
      <w:r>
        <w:rPr>
          <w:color w:val="FF0000"/>
          <w:vertAlign w:val="superscript"/>
          <w:rtl/>
        </w:rPr>
        <w:t>67543</w:t>
      </w:r>
      <w:r>
        <w:rPr>
          <w:rFonts w:ascii="Times New Roman" w:hAnsi="Times New Roman"/>
          <w:color w:val="828282"/>
          <w:rtl/>
        </w:rPr>
        <w:t xml:space="preserve">אֵ֚ת </w:t>
      </w:r>
      <w:r>
        <w:rPr>
          <w:color w:val="FF0000"/>
          <w:vertAlign w:val="superscript"/>
          <w:rtl/>
        </w:rPr>
        <w:t>67544</w:t>
      </w:r>
      <w:r>
        <w:rPr>
          <w:rFonts w:ascii="Times New Roman" w:hAnsi="Times New Roman"/>
          <w:color w:val="828282"/>
          <w:rtl/>
        </w:rPr>
        <w:t>הַ</w:t>
      </w:r>
      <w:r>
        <w:rPr>
          <w:color w:val="FF0000"/>
          <w:vertAlign w:val="superscript"/>
          <w:rtl/>
        </w:rPr>
        <w:t>67545</w:t>
      </w:r>
      <w:r>
        <w:rPr>
          <w:rFonts w:ascii="Times New Roman" w:hAnsi="Times New Roman"/>
          <w:color w:val="828282"/>
          <w:rtl/>
        </w:rPr>
        <w:t xml:space="preserve">שָּׁנָ֣ה </w:t>
      </w:r>
      <w:r>
        <w:rPr>
          <w:color w:val="FF0000"/>
          <w:vertAlign w:val="superscript"/>
          <w:rtl/>
        </w:rPr>
        <w:t>67546</w:t>
      </w:r>
      <w:r>
        <w:rPr>
          <w:rFonts w:ascii="Times New Roman" w:hAnsi="Times New Roman"/>
          <w:color w:val="828282"/>
          <w:rtl/>
        </w:rPr>
        <w:t>הַ</w:t>
      </w:r>
      <w:r>
        <w:rPr>
          <w:color w:val="FF0000"/>
          <w:vertAlign w:val="superscript"/>
          <w:rtl/>
        </w:rPr>
        <w:t>67547</w:t>
      </w:r>
      <w:r>
        <w:rPr>
          <w:rFonts w:ascii="Times New Roman" w:hAnsi="Times New Roman"/>
          <w:color w:val="828282"/>
          <w:rtl/>
        </w:rPr>
        <w:t xml:space="preserve">שְּׁמִינִ֔ת </w:t>
      </w:r>
    </w:p>
    <w:p>
      <w:pPr>
        <w:pStyle w:val="Hebrew"/>
      </w:pPr>
      <w:r>
        <w:rPr>
          <w:color w:val="828282"/>
        </w:rPr>
        <w:t xml:space="preserve">וּזְרַעְתֶּ֗ם אֵ֚ת הַשָּׁנָ֣ה הַשְּׁמִינִ֔ת וַאֲכַלְתֶּ֖ם מִן־הַתְּבוּאָ֣ה יָשָׁ֑ן עַ֣ד׀ הַשָּׁנָ֣ה הַתְּשִׁיעִ֗ת עַד־בֹּוא֙ תְּב֣וּאָתָ֔הּ תֹּאכְל֖וּ יָשָֽׁן׃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1e53248c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eea83529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ff8b2979</w:t>
            </w:r>
          </w:p>
        </w:tc>
        <w:tc>
          <w:tcPr>
            <w:tcW w:type="auto" w:w="1728"/>
          </w:tcPr>
          <w:p>
            <w:r>
              <w:t>tense</w:t>
            </w:r>
          </w:p>
        </w:tc>
        <w:tc>
          <w:tcPr>
            <w:tcW w:type="auto" w:w="1728"/>
          </w:tcPr>
          <w:p>
            <w:r>
              <w:t>verb</w:t>
            </w:r>
          </w:p>
        </w:tc>
        <w:tc>
          <w:tcPr>
            <w:tcW w:type="auto" w:w="1728"/>
          </w:tcPr>
          <w:p>
            <w:r>
              <w:t xml:space="preserve">זְרַעְתֶּ֗ם </w:t>
            </w:r>
          </w:p>
        </w:tc>
        <w:tc>
          <w:tcPr>
            <w:tcW w:type="auto" w:w="1728"/>
          </w:tcPr>
          <w:p>
            <w:r>
              <w:t>pres</w:t>
            </w:r>
          </w:p>
        </w:tc>
      </w:tr>
    </w:tbl>
    <w:p>
      <w:r>
        <w:br/>
      </w:r>
    </w:p>
    <w:p>
      <w:pPr>
        <w:pStyle w:val="Reference"/>
      </w:pPr>
      <w:hyperlink r:id="rId1022">
        <w:r>
          <w:rPr/>
          <w:t>Leviticus 25:26</w:t>
        </w:r>
      </w:hyperlink>
    </w:p>
    <w:p>
      <w:pPr>
        <w:pStyle w:val="Hebrew"/>
      </w:pPr>
      <w:r>
        <w:t xml:space="preserve">וּמָצָ֖א כְּדֵ֥י גְאֻלָּתֹֽו׃ </w:t>
      </w:r>
    </w:p>
    <w:p>
      <w:pPr>
        <w:pStyle w:val="Hebrew"/>
      </w:pPr>
      <w:r>
        <w:rPr>
          <w:color w:val="FF0000"/>
          <w:vertAlign w:val="superscript"/>
          <w:rtl/>
        </w:rPr>
        <w:t>67619</w:t>
      </w:r>
      <w:r>
        <w:rPr>
          <w:rFonts w:ascii="Times New Roman" w:hAnsi="Times New Roman"/>
          <w:color w:val="828282"/>
          <w:rtl/>
        </w:rPr>
        <w:t>וּ</w:t>
      </w:r>
      <w:r>
        <w:rPr>
          <w:color w:val="FF0000"/>
          <w:vertAlign w:val="superscript"/>
          <w:rtl/>
        </w:rPr>
        <w:t>67620</w:t>
      </w:r>
      <w:r>
        <w:rPr>
          <w:rFonts w:ascii="Times New Roman" w:hAnsi="Times New Roman"/>
          <w:color w:val="828282"/>
          <w:rtl/>
        </w:rPr>
        <w:t xml:space="preserve">מָצָ֖א </w:t>
      </w:r>
      <w:r>
        <w:rPr>
          <w:color w:val="FF0000"/>
          <w:vertAlign w:val="superscript"/>
          <w:rtl/>
        </w:rPr>
        <w:t>67621</w:t>
      </w:r>
      <w:r>
        <w:rPr>
          <w:rFonts w:ascii="Times New Roman" w:hAnsi="Times New Roman"/>
          <w:color w:val="828282"/>
          <w:rtl/>
        </w:rPr>
        <w:t>כְּ</w:t>
      </w:r>
      <w:r>
        <w:rPr>
          <w:color w:val="FF0000"/>
          <w:vertAlign w:val="superscript"/>
          <w:rtl/>
        </w:rPr>
        <w:t>67622</w:t>
      </w:r>
      <w:r>
        <w:rPr>
          <w:rFonts w:ascii="Times New Roman" w:hAnsi="Times New Roman"/>
          <w:color w:val="828282"/>
          <w:rtl/>
        </w:rPr>
        <w:t xml:space="preserve">דֵ֥י </w:t>
      </w:r>
      <w:r>
        <w:rPr>
          <w:color w:val="FF0000"/>
          <w:vertAlign w:val="superscript"/>
          <w:rtl/>
        </w:rPr>
        <w:t>67623</w:t>
      </w:r>
      <w:r>
        <w:rPr>
          <w:rFonts w:ascii="Times New Roman" w:hAnsi="Times New Roman"/>
          <w:color w:val="828282"/>
          <w:rtl/>
        </w:rPr>
        <w:t xml:space="preserve">גְאֻלָּתֹֽו׃ </w:t>
      </w:r>
    </w:p>
    <w:p>
      <w:pPr>
        <w:pStyle w:val="Hebrew"/>
      </w:pPr>
      <w:r>
        <w:rPr>
          <w:color w:val="828282"/>
        </w:rPr>
        <w:t xml:space="preserve">וְאִ֕ישׁ כִּ֛י לֹ֥א יִֽהְיֶה־לֹּ֖ו גֹּאֵ֑ל וְהִשִּׂ֣יגָה יָדֹ֔ו וּמָצָ֖א כְּדֵ֥י גְאֻלָּתֹֽו׃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f0a7271f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f7cbccf9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29e3418c</w:t>
            </w:r>
          </w:p>
        </w:tc>
        <w:tc>
          <w:tcPr>
            <w:tcW w:type="auto" w:w="1728"/>
          </w:tcPr>
          <w:p>
            <w:r>
              <w:t>tense</w:t>
            </w:r>
          </w:p>
        </w:tc>
        <w:tc>
          <w:tcPr>
            <w:tcW w:type="auto" w:w="1728"/>
          </w:tcPr>
          <w:p>
            <w:r>
              <w:t>verb</w:t>
            </w:r>
          </w:p>
        </w:tc>
        <w:tc>
          <w:tcPr>
            <w:tcW w:type="auto" w:w="1728"/>
          </w:tcPr>
          <w:p>
            <w:r>
              <w:t xml:space="preserve">מָצָ֖א </w:t>
            </w:r>
          </w:p>
        </w:tc>
        <w:tc>
          <w:tcPr>
            <w:tcW w:type="auto" w:w="1728"/>
          </w:tcPr>
          <w:p>
            <w:r>
              <w:t>pres</w:t>
            </w:r>
          </w:p>
        </w:tc>
      </w:tr>
    </w:tbl>
    <w:p>
      <w:r>
        <w:br/>
      </w:r>
    </w:p>
    <w:p>
      <w:pPr>
        <w:pStyle w:val="Reference"/>
      </w:pPr>
      <w:hyperlink r:id="rId1023">
        <w:r>
          <w:rPr/>
          <w:t>Leviticus 25:27</w:t>
        </w:r>
      </w:hyperlink>
    </w:p>
    <w:p>
      <w:pPr>
        <w:pStyle w:val="Hebrew"/>
      </w:pPr>
      <w:r>
        <w:t xml:space="preserve">וְחִשַּׁב֙ אֶת־שְׁנֵ֣י מִמְכָּרֹ֔ו </w:t>
      </w:r>
    </w:p>
    <w:p>
      <w:pPr>
        <w:pStyle w:val="Hebrew"/>
      </w:pPr>
      <w:r>
        <w:rPr>
          <w:color w:val="FF0000"/>
          <w:vertAlign w:val="superscript"/>
          <w:rtl/>
        </w:rPr>
        <w:t>67624</w:t>
      </w:r>
      <w:r>
        <w:rPr>
          <w:rFonts w:ascii="Times New Roman" w:hAnsi="Times New Roman"/>
          <w:color w:val="828282"/>
          <w:rtl/>
        </w:rPr>
        <w:t>וְ</w:t>
      </w:r>
      <w:r>
        <w:rPr>
          <w:color w:val="FF0000"/>
          <w:vertAlign w:val="superscript"/>
          <w:rtl/>
        </w:rPr>
        <w:t>67625</w:t>
      </w:r>
      <w:r>
        <w:rPr>
          <w:rFonts w:ascii="Times New Roman" w:hAnsi="Times New Roman"/>
          <w:color w:val="828282"/>
          <w:rtl/>
        </w:rPr>
        <w:t xml:space="preserve">חִשַּׁב֙ </w:t>
      </w:r>
      <w:r>
        <w:rPr>
          <w:color w:val="FF0000"/>
          <w:vertAlign w:val="superscript"/>
          <w:rtl/>
        </w:rPr>
        <w:t>67626</w:t>
      </w:r>
      <w:r>
        <w:rPr>
          <w:rFonts w:ascii="Times New Roman" w:hAnsi="Times New Roman"/>
          <w:color w:val="828282"/>
          <w:rtl/>
        </w:rPr>
        <w:t>אֶת־</w:t>
      </w:r>
      <w:r>
        <w:rPr>
          <w:color w:val="FF0000"/>
          <w:vertAlign w:val="superscript"/>
          <w:rtl/>
        </w:rPr>
        <w:t>67627</w:t>
      </w:r>
      <w:r>
        <w:rPr>
          <w:rFonts w:ascii="Times New Roman" w:hAnsi="Times New Roman"/>
          <w:color w:val="828282"/>
          <w:rtl/>
        </w:rPr>
        <w:t xml:space="preserve">שְׁנֵ֣י </w:t>
      </w:r>
      <w:r>
        <w:rPr>
          <w:color w:val="FF0000"/>
          <w:vertAlign w:val="superscript"/>
          <w:rtl/>
        </w:rPr>
        <w:t>67628</w:t>
      </w:r>
      <w:r>
        <w:rPr>
          <w:rFonts w:ascii="Times New Roman" w:hAnsi="Times New Roman"/>
          <w:color w:val="828282"/>
          <w:rtl/>
        </w:rPr>
        <w:t xml:space="preserve">מִמְכָּרֹ֔ו </w:t>
      </w:r>
    </w:p>
    <w:p>
      <w:pPr>
        <w:pStyle w:val="Hebrew"/>
      </w:pPr>
      <w:r>
        <w:rPr>
          <w:color w:val="828282"/>
        </w:rPr>
        <w:t xml:space="preserve">וְחִשַּׁב֙ אֶת־שְׁנֵ֣י מִמְכָּרֹ֔ו וְהֵשִׁיב֙ אֶת־הָ֣עֹדֵ֔ף לָאִ֖ישׁ אֲשֶׁ֣ר מָֽכַר־לֹ֑ו וְשָׁ֖ב לַאֲחֻזָּתֹֽו׃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7d5080dc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cd7746e0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26a0cc2f</w:t>
            </w:r>
          </w:p>
        </w:tc>
        <w:tc>
          <w:tcPr>
            <w:tcW w:type="auto" w:w="1728"/>
          </w:tcPr>
          <w:p>
            <w:r>
              <w:t>tense</w:t>
            </w:r>
          </w:p>
        </w:tc>
        <w:tc>
          <w:tcPr>
            <w:tcW w:type="auto" w:w="1728"/>
          </w:tcPr>
          <w:p>
            <w:r>
              <w:t>verb</w:t>
            </w:r>
          </w:p>
        </w:tc>
        <w:tc>
          <w:tcPr>
            <w:tcW w:type="auto" w:w="1728"/>
          </w:tcPr>
          <w:p>
            <w:r>
              <w:t xml:space="preserve">חִשַּׁב֙ </w:t>
            </w:r>
          </w:p>
        </w:tc>
        <w:tc>
          <w:tcPr>
            <w:tcW w:type="auto" w:w="1728"/>
          </w:tcPr>
          <w:p>
            <w:r>
              <w:t>mod</w:t>
            </w:r>
          </w:p>
        </w:tc>
      </w:tr>
    </w:tbl>
    <w:p>
      <w:r>
        <w:br/>
      </w:r>
    </w:p>
    <w:p>
      <w:pPr>
        <w:pStyle w:val="Reference"/>
      </w:pPr>
      <w:hyperlink r:id="rId1023">
        <w:r>
          <w:rPr/>
          <w:t>Leviticus 25:27</w:t>
        </w:r>
      </w:hyperlink>
    </w:p>
    <w:p>
      <w:pPr>
        <w:pStyle w:val="Hebrew"/>
      </w:pPr>
      <w:r>
        <w:t xml:space="preserve">וְשָׁ֖ב לַאֲחֻזָּתֹֽו׃ </w:t>
      </w:r>
    </w:p>
    <w:p>
      <w:pPr>
        <w:pStyle w:val="Hebrew"/>
      </w:pPr>
      <w:r>
        <w:rPr>
          <w:color w:val="FF0000"/>
          <w:vertAlign w:val="superscript"/>
          <w:rtl/>
        </w:rPr>
        <w:t>67640</w:t>
      </w:r>
      <w:r>
        <w:rPr>
          <w:rFonts w:ascii="Times New Roman" w:hAnsi="Times New Roman"/>
          <w:color w:val="828282"/>
          <w:rtl/>
        </w:rPr>
        <w:t>וְ</w:t>
      </w:r>
      <w:r>
        <w:rPr>
          <w:color w:val="FF0000"/>
          <w:vertAlign w:val="superscript"/>
          <w:rtl/>
        </w:rPr>
        <w:t>67641</w:t>
      </w:r>
      <w:r>
        <w:rPr>
          <w:rFonts w:ascii="Times New Roman" w:hAnsi="Times New Roman"/>
          <w:color w:val="828282"/>
          <w:rtl/>
        </w:rPr>
        <w:t xml:space="preserve">שָׁ֖ב </w:t>
      </w:r>
      <w:r>
        <w:rPr>
          <w:color w:val="FF0000"/>
          <w:vertAlign w:val="superscript"/>
          <w:rtl/>
        </w:rPr>
        <w:t>67642</w:t>
      </w:r>
      <w:r>
        <w:rPr>
          <w:rFonts w:ascii="Times New Roman" w:hAnsi="Times New Roman"/>
          <w:color w:val="828282"/>
          <w:rtl/>
        </w:rPr>
        <w:t>לַ</w:t>
      </w:r>
      <w:r>
        <w:rPr>
          <w:color w:val="FF0000"/>
          <w:vertAlign w:val="superscript"/>
          <w:rtl/>
        </w:rPr>
        <w:t>67643</w:t>
      </w:r>
      <w:r>
        <w:rPr>
          <w:rFonts w:ascii="Times New Roman" w:hAnsi="Times New Roman"/>
          <w:color w:val="828282"/>
          <w:rtl/>
        </w:rPr>
        <w:t xml:space="preserve">אֲחֻזָּתֹֽו׃ </w:t>
      </w:r>
    </w:p>
    <w:p>
      <w:pPr>
        <w:pStyle w:val="Hebrew"/>
      </w:pPr>
      <w:r>
        <w:rPr>
          <w:color w:val="828282"/>
        </w:rPr>
        <w:t xml:space="preserve">וְחִשַּׁב֙ אֶת־שְׁנֵ֣י מִמְכָּרֹ֔ו וְהֵשִׁיב֙ אֶת־הָ֣עֹדֵ֔ף לָאִ֖ישׁ אֲשֶׁ֣ר מָֽכַר־לֹ֑ו וְשָׁ֖ב לַאֲחֻזָּתֹֽו׃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afba3f0b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e896d854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1d0f886e</w:t>
            </w:r>
          </w:p>
        </w:tc>
        <w:tc>
          <w:tcPr>
            <w:tcW w:type="auto" w:w="1728"/>
          </w:tcPr>
          <w:p>
            <w:r>
              <w:t>tense</w:t>
            </w:r>
          </w:p>
        </w:tc>
        <w:tc>
          <w:tcPr>
            <w:tcW w:type="auto" w:w="1728"/>
          </w:tcPr>
          <w:p>
            <w:r>
              <w:t>verb</w:t>
            </w:r>
          </w:p>
        </w:tc>
        <w:tc>
          <w:tcPr>
            <w:tcW w:type="auto" w:w="1728"/>
          </w:tcPr>
          <w:p>
            <w:r>
              <w:t xml:space="preserve">שָׁ֖ב </w:t>
            </w:r>
          </w:p>
        </w:tc>
        <w:tc>
          <w:tcPr>
            <w:tcW w:type="auto" w:w="1728"/>
          </w:tcPr>
          <w:p>
            <w:r>
              <w:t>mod</w:t>
            </w:r>
          </w:p>
        </w:tc>
      </w:tr>
    </w:tbl>
    <w:p>
      <w:r>
        <w:br/>
      </w:r>
    </w:p>
    <w:p>
      <w:pPr>
        <w:pStyle w:val="Reference"/>
      </w:pPr>
      <w:hyperlink r:id="rId1024">
        <w:r>
          <w:rPr/>
          <w:t>Leviticus 25:28</w:t>
        </w:r>
      </w:hyperlink>
    </w:p>
    <w:p>
      <w:pPr>
        <w:pStyle w:val="Hebrew"/>
      </w:pPr>
      <w:r>
        <w:t xml:space="preserve">וְיָצָא֙ בַּיֹּבֵ֔ל </w:t>
      </w:r>
    </w:p>
    <w:p>
      <w:pPr>
        <w:pStyle w:val="Hebrew"/>
      </w:pPr>
      <w:r>
        <w:rPr>
          <w:color w:val="FF0000"/>
          <w:vertAlign w:val="superscript"/>
          <w:rtl/>
        </w:rPr>
        <w:t>67664</w:t>
      </w:r>
      <w:r>
        <w:rPr>
          <w:rFonts w:ascii="Times New Roman" w:hAnsi="Times New Roman"/>
          <w:color w:val="828282"/>
          <w:rtl/>
        </w:rPr>
        <w:t>וְ</w:t>
      </w:r>
      <w:r>
        <w:rPr>
          <w:color w:val="FF0000"/>
          <w:vertAlign w:val="superscript"/>
          <w:rtl/>
        </w:rPr>
        <w:t>67665</w:t>
      </w:r>
      <w:r>
        <w:rPr>
          <w:rFonts w:ascii="Times New Roman" w:hAnsi="Times New Roman"/>
          <w:color w:val="828282"/>
          <w:rtl/>
        </w:rPr>
        <w:t xml:space="preserve">יָצָא֙ </w:t>
      </w:r>
      <w:r>
        <w:rPr>
          <w:color w:val="FF0000"/>
          <w:vertAlign w:val="superscript"/>
          <w:rtl/>
        </w:rPr>
        <w:t>67666</w:t>
      </w:r>
      <w:r>
        <w:rPr>
          <w:rFonts w:ascii="Times New Roman" w:hAnsi="Times New Roman"/>
          <w:color w:val="828282"/>
          <w:rtl/>
        </w:rPr>
        <w:t>בַּ</w:t>
      </w:r>
      <w:r>
        <w:rPr>
          <w:color w:val="FF0000"/>
          <w:vertAlign w:val="superscript"/>
          <w:rtl/>
        </w:rPr>
        <w:t>67667</w:t>
      </w:r>
      <w:r>
        <w:rPr>
          <w:rFonts w:ascii="Times New Roman" w:hAnsi="Times New Roman"/>
          <w:color w:val="828282"/>
          <w:rtl/>
        </w:rPr>
      </w:r>
      <w:r>
        <w:rPr>
          <w:color w:val="FF0000"/>
          <w:vertAlign w:val="superscript"/>
          <w:rtl/>
        </w:rPr>
        <w:t>67668</w:t>
      </w:r>
      <w:r>
        <w:rPr>
          <w:rFonts w:ascii="Times New Roman" w:hAnsi="Times New Roman"/>
          <w:color w:val="828282"/>
          <w:rtl/>
        </w:rPr>
        <w:t xml:space="preserve">יֹּבֵ֔ל </w:t>
      </w:r>
    </w:p>
    <w:p>
      <w:pPr>
        <w:pStyle w:val="Hebrew"/>
      </w:pPr>
      <w:r>
        <w:rPr>
          <w:color w:val="828282"/>
        </w:rPr>
        <w:t xml:space="preserve">וְאִ֨ם לֹֽא־מָֽצְאָ֜ה יָדֹ֗ו דֵּי֮ הָשִׁ֣יב לֹו֒ וְהָיָ֣ה מִמְכָּרֹ֗ו בְּיַד֙ הַקֹּנֶ֣ה אֹתֹ֔ו עַ֖ד שְׁנַ֣ת הַיֹּובֵ֑ל וְיָצָא֙ בַּיֹּבֵ֔ל וְשָׁ֖ב לַאֲחֻזָּתֹֽו׃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6d2ab9d6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9eb45d06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2952a340</w:t>
            </w:r>
          </w:p>
        </w:tc>
        <w:tc>
          <w:tcPr>
            <w:tcW w:type="auto" w:w="1728"/>
          </w:tcPr>
          <w:p>
            <w:r>
              <w:t>tense</w:t>
            </w:r>
          </w:p>
        </w:tc>
        <w:tc>
          <w:tcPr>
            <w:tcW w:type="auto" w:w="1728"/>
          </w:tcPr>
          <w:p>
            <w:r>
              <w:t>verb</w:t>
            </w:r>
          </w:p>
        </w:tc>
        <w:tc>
          <w:tcPr>
            <w:tcW w:type="auto" w:w="1728"/>
          </w:tcPr>
          <w:p>
            <w:r>
              <w:t xml:space="preserve">יָצָא֙ </w:t>
            </w:r>
          </w:p>
        </w:tc>
        <w:tc>
          <w:tcPr>
            <w:tcW w:type="auto" w:w="1728"/>
          </w:tcPr>
          <w:p>
            <w:r>
              <w:t>mod</w:t>
            </w:r>
          </w:p>
        </w:tc>
      </w:tr>
    </w:tbl>
    <w:p>
      <w:r>
        <w:br/>
      </w:r>
    </w:p>
    <w:p>
      <w:pPr>
        <w:pStyle w:val="Reference"/>
      </w:pPr>
      <w:hyperlink r:id="rId1025">
        <w:r>
          <w:rPr/>
          <w:t>Leviticus 25:31</w:t>
        </w:r>
      </w:hyperlink>
    </w:p>
    <w:p>
      <w:pPr>
        <w:pStyle w:val="Hebrew"/>
      </w:pPr>
      <w:r>
        <w:t xml:space="preserve">וּבָתֵּ֣י הַחֲצֵרִ֗ים עַל־שְׂדֵ֥ה הָאָ֖רֶץ יֵחָשֵׁ֑ב </w:t>
      </w:r>
    </w:p>
    <w:p>
      <w:pPr>
        <w:pStyle w:val="Hebrew"/>
      </w:pPr>
      <w:r>
        <w:rPr>
          <w:color w:val="FF0000"/>
          <w:vertAlign w:val="superscript"/>
          <w:rtl/>
        </w:rPr>
        <w:t>67725</w:t>
      </w:r>
      <w:r>
        <w:rPr>
          <w:rFonts w:ascii="Times New Roman" w:hAnsi="Times New Roman"/>
          <w:color w:val="828282"/>
          <w:rtl/>
        </w:rPr>
        <w:t>וּ</w:t>
      </w:r>
      <w:r>
        <w:rPr>
          <w:color w:val="FF0000"/>
          <w:vertAlign w:val="superscript"/>
          <w:rtl/>
        </w:rPr>
        <w:t>67726</w:t>
      </w:r>
      <w:r>
        <w:rPr>
          <w:rFonts w:ascii="Times New Roman" w:hAnsi="Times New Roman"/>
          <w:color w:val="828282"/>
          <w:rtl/>
        </w:rPr>
        <w:t xml:space="preserve">בָתֵּ֣י </w:t>
      </w:r>
      <w:r>
        <w:rPr>
          <w:color w:val="FF0000"/>
          <w:vertAlign w:val="superscript"/>
          <w:rtl/>
        </w:rPr>
        <w:t>67727</w:t>
      </w:r>
      <w:r>
        <w:rPr>
          <w:rFonts w:ascii="Times New Roman" w:hAnsi="Times New Roman"/>
          <w:color w:val="828282"/>
          <w:rtl/>
        </w:rPr>
        <w:t>הַ</w:t>
      </w:r>
      <w:r>
        <w:rPr>
          <w:color w:val="FF0000"/>
          <w:vertAlign w:val="superscript"/>
          <w:rtl/>
        </w:rPr>
        <w:t>67728</w:t>
      </w:r>
      <w:r>
        <w:rPr>
          <w:rFonts w:ascii="Times New Roman" w:hAnsi="Times New Roman"/>
          <w:color w:val="828282"/>
          <w:rtl/>
        </w:rPr>
        <w:t xml:space="preserve">חֲצֵרִ֗ים </w:t>
      </w:r>
      <w:r>
        <w:rPr>
          <w:color w:val="FF0000"/>
          <w:vertAlign w:val="superscript"/>
          <w:rtl/>
        </w:rPr>
        <w:t>67734</w:t>
      </w:r>
      <w:r>
        <w:rPr>
          <w:rFonts w:ascii="Times New Roman" w:hAnsi="Times New Roman"/>
          <w:color w:val="828282"/>
          <w:rtl/>
        </w:rPr>
        <w:t>עַל־</w:t>
      </w:r>
      <w:r>
        <w:rPr>
          <w:color w:val="FF0000"/>
          <w:vertAlign w:val="superscript"/>
          <w:rtl/>
        </w:rPr>
        <w:t>67735</w:t>
      </w:r>
      <w:r>
        <w:rPr>
          <w:rFonts w:ascii="Times New Roman" w:hAnsi="Times New Roman"/>
          <w:color w:val="828282"/>
          <w:rtl/>
        </w:rPr>
        <w:t xml:space="preserve">שְׂדֵ֥ה </w:t>
      </w:r>
      <w:r>
        <w:rPr>
          <w:color w:val="FF0000"/>
          <w:vertAlign w:val="superscript"/>
          <w:rtl/>
        </w:rPr>
        <w:t>67736</w:t>
      </w:r>
      <w:r>
        <w:rPr>
          <w:rFonts w:ascii="Times New Roman" w:hAnsi="Times New Roman"/>
          <w:color w:val="828282"/>
          <w:rtl/>
        </w:rPr>
        <w:t>הָ</w:t>
      </w:r>
      <w:r>
        <w:rPr>
          <w:color w:val="FF0000"/>
          <w:vertAlign w:val="superscript"/>
          <w:rtl/>
        </w:rPr>
        <w:t>67737</w:t>
      </w:r>
      <w:r>
        <w:rPr>
          <w:rFonts w:ascii="Times New Roman" w:hAnsi="Times New Roman"/>
          <w:color w:val="828282"/>
          <w:rtl/>
        </w:rPr>
        <w:t xml:space="preserve">אָ֖רֶץ </w:t>
      </w:r>
      <w:r>
        <w:rPr>
          <w:color w:val="FF0000"/>
          <w:vertAlign w:val="superscript"/>
          <w:rtl/>
        </w:rPr>
        <w:t>67738</w:t>
      </w:r>
      <w:r>
        <w:rPr>
          <w:rFonts w:ascii="Times New Roman" w:hAnsi="Times New Roman"/>
          <w:color w:val="828282"/>
          <w:rtl/>
        </w:rPr>
        <w:t xml:space="preserve">יֵחָשֵׁ֑ב </w:t>
      </w:r>
    </w:p>
    <w:p>
      <w:pPr>
        <w:pStyle w:val="Hebrew"/>
      </w:pPr>
      <w:r>
        <w:rPr>
          <w:color w:val="828282"/>
        </w:rPr>
        <w:t xml:space="preserve">וּבָתֵּ֣י הַחֲצֵרִ֗ים אֲשֶׁ֨ר אֵין־לָהֶ֤ם חֹמָה֙ סָבִ֔יב עַל־שְׂדֵ֥ה הָאָ֖רֶץ יֵחָשֵׁ֑ב גְּאֻלָּה֙ תִּהְיֶה־לֹּ֔ו וּבַיֹּבֵ֖ל יֵצֵֽא׃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767344e5</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2236ebbf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00ec8813</w:t>
            </w:r>
          </w:p>
        </w:tc>
        <w:tc>
          <w:tcPr>
            <w:tcW w:type="auto" w:w="1728"/>
          </w:tcPr>
          <w:p>
            <w:r>
              <w:t>tense</w:t>
            </w:r>
          </w:p>
        </w:tc>
        <w:tc>
          <w:tcPr>
            <w:tcW w:type="auto" w:w="1728"/>
          </w:tcPr>
          <w:p>
            <w:r>
              <w:t>verb</w:t>
            </w:r>
          </w:p>
        </w:tc>
        <w:tc>
          <w:tcPr>
            <w:tcW w:type="auto" w:w="1728"/>
          </w:tcPr>
          <w:p>
            <w:r>
              <w:t xml:space="preserve">יֵחָשֵׁ֑ב </w:t>
            </w:r>
          </w:p>
        </w:tc>
        <w:tc>
          <w:tcPr>
            <w:tcW w:type="auto" w:w="1728"/>
          </w:tcPr>
          <w:p>
            <w:r>
              <w:t>mod</w:t>
            </w:r>
          </w:p>
        </w:tc>
      </w:tr>
    </w:tbl>
    <w:p>
      <w:r>
        <w:br/>
      </w:r>
    </w:p>
    <w:p>
      <w:pPr>
        <w:pStyle w:val="Reference"/>
      </w:pPr>
      <w:hyperlink r:id="rId1026">
        <w:r>
          <w:rPr/>
          <w:t>Leviticus 25:35</w:t>
        </w:r>
      </w:hyperlink>
    </w:p>
    <w:p>
      <w:pPr>
        <w:pStyle w:val="Hebrew"/>
      </w:pPr>
      <w:r>
        <w:t xml:space="preserve">וּמָ֥טָה יָדֹ֖ו עִמָּ֑ךְ </w:t>
      </w:r>
    </w:p>
    <w:p>
      <w:pPr>
        <w:pStyle w:val="Hebrew"/>
      </w:pPr>
      <w:r>
        <w:rPr>
          <w:color w:val="FF0000"/>
          <w:vertAlign w:val="superscript"/>
          <w:rtl/>
        </w:rPr>
        <w:t>67802</w:t>
      </w:r>
      <w:r>
        <w:rPr>
          <w:rFonts w:ascii="Times New Roman" w:hAnsi="Times New Roman"/>
          <w:color w:val="828282"/>
          <w:rtl/>
        </w:rPr>
        <w:t>וּ</w:t>
      </w:r>
      <w:r>
        <w:rPr>
          <w:color w:val="FF0000"/>
          <w:vertAlign w:val="superscript"/>
          <w:rtl/>
        </w:rPr>
        <w:t>67803</w:t>
      </w:r>
      <w:r>
        <w:rPr>
          <w:rFonts w:ascii="Times New Roman" w:hAnsi="Times New Roman"/>
          <w:color w:val="828282"/>
          <w:rtl/>
        </w:rPr>
        <w:t xml:space="preserve">מָ֥טָה </w:t>
      </w:r>
      <w:r>
        <w:rPr>
          <w:color w:val="FF0000"/>
          <w:vertAlign w:val="superscript"/>
          <w:rtl/>
        </w:rPr>
        <w:t>67804</w:t>
      </w:r>
      <w:r>
        <w:rPr>
          <w:rFonts w:ascii="Times New Roman" w:hAnsi="Times New Roman"/>
          <w:color w:val="828282"/>
          <w:rtl/>
        </w:rPr>
        <w:t xml:space="preserve">יָדֹ֖ו </w:t>
      </w:r>
      <w:r>
        <w:rPr>
          <w:color w:val="FF0000"/>
          <w:vertAlign w:val="superscript"/>
          <w:rtl/>
        </w:rPr>
        <w:t>67805</w:t>
      </w:r>
      <w:r>
        <w:rPr>
          <w:rFonts w:ascii="Times New Roman" w:hAnsi="Times New Roman"/>
          <w:color w:val="828282"/>
          <w:rtl/>
        </w:rPr>
        <w:t xml:space="preserve">עִמָּ֑ךְ </w:t>
      </w:r>
    </w:p>
    <w:p>
      <w:pPr>
        <w:pStyle w:val="Hebrew"/>
      </w:pPr>
      <w:r>
        <w:rPr>
          <w:color w:val="828282"/>
        </w:rPr>
        <w:t xml:space="preserve">וְכִֽי־יָמ֣וּךְ אָחִ֔יךָ וּמָ֥טָה יָדֹ֖ו עִמָּ֑ךְ וְהֶֽחֱזַ֣קְתָּ בֹּ֔ו גֵּ֧ר וְתֹושָׁ֛ב וָחַ֖י עִמָּֽךְ׃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87aabc1e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bddc5f25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8b2ac2c3</w:t>
            </w:r>
          </w:p>
        </w:tc>
        <w:tc>
          <w:tcPr>
            <w:tcW w:type="auto" w:w="1728"/>
          </w:tcPr>
          <w:p>
            <w:r>
              <w:t>tense</w:t>
            </w:r>
          </w:p>
        </w:tc>
        <w:tc>
          <w:tcPr>
            <w:tcW w:type="auto" w:w="1728"/>
          </w:tcPr>
          <w:p>
            <w:r>
              <w:t>verb</w:t>
            </w:r>
          </w:p>
        </w:tc>
        <w:tc>
          <w:tcPr>
            <w:tcW w:type="auto" w:w="1728"/>
          </w:tcPr>
          <w:p>
            <w:r>
              <w:t xml:space="preserve">מָ֥טָה </w:t>
            </w:r>
          </w:p>
        </w:tc>
        <w:tc>
          <w:tcPr>
            <w:tcW w:type="auto" w:w="1728"/>
          </w:tcPr>
          <w:p>
            <w:r>
              <w:t>mod</w:t>
            </w:r>
          </w:p>
        </w:tc>
      </w:tr>
    </w:tbl>
    <w:p>
      <w:r>
        <w:br/>
      </w:r>
    </w:p>
    <w:p>
      <w:pPr>
        <w:pStyle w:val="Reference"/>
      </w:pPr>
      <w:hyperlink r:id="rId1026">
        <w:r>
          <w:rPr/>
          <w:t>Leviticus 25:35</w:t>
        </w:r>
      </w:hyperlink>
    </w:p>
    <w:p>
      <w:pPr>
        <w:pStyle w:val="Hebrew"/>
      </w:pPr>
      <w:r>
        <w:t xml:space="preserve">וְהֶֽחֱזַ֣קְתָּ בֹּ֔ו </w:t>
      </w:r>
    </w:p>
    <w:p>
      <w:pPr>
        <w:pStyle w:val="Hebrew"/>
      </w:pPr>
      <w:r>
        <w:rPr>
          <w:color w:val="FF0000"/>
          <w:vertAlign w:val="superscript"/>
          <w:rtl/>
        </w:rPr>
        <w:t>67806</w:t>
      </w:r>
      <w:r>
        <w:rPr>
          <w:rFonts w:ascii="Times New Roman" w:hAnsi="Times New Roman"/>
          <w:color w:val="828282"/>
          <w:rtl/>
        </w:rPr>
        <w:t>וְ</w:t>
      </w:r>
      <w:r>
        <w:rPr>
          <w:color w:val="FF0000"/>
          <w:vertAlign w:val="superscript"/>
          <w:rtl/>
        </w:rPr>
        <w:t>67807</w:t>
      </w:r>
      <w:r>
        <w:rPr>
          <w:rFonts w:ascii="Times New Roman" w:hAnsi="Times New Roman"/>
          <w:color w:val="828282"/>
          <w:rtl/>
        </w:rPr>
        <w:t xml:space="preserve">הֶֽחֱזַ֣קְתָּ </w:t>
      </w:r>
      <w:r>
        <w:rPr>
          <w:color w:val="FF0000"/>
          <w:vertAlign w:val="superscript"/>
          <w:rtl/>
        </w:rPr>
        <w:t>67808</w:t>
      </w:r>
      <w:r>
        <w:rPr>
          <w:rFonts w:ascii="Times New Roman" w:hAnsi="Times New Roman"/>
          <w:color w:val="828282"/>
          <w:rtl/>
        </w:rPr>
        <w:t xml:space="preserve">בֹּ֔ו </w:t>
      </w:r>
    </w:p>
    <w:p>
      <w:pPr>
        <w:pStyle w:val="Hebrew"/>
      </w:pPr>
      <w:r>
        <w:rPr>
          <w:color w:val="828282"/>
        </w:rPr>
        <w:t xml:space="preserve">וְכִֽי־יָמ֣וּךְ אָחִ֔יךָ וּמָ֥טָה יָדֹ֖ו עִמָּ֑ךְ וְהֶֽחֱזַ֣קְתָּ בֹּ֔ו גֵּ֧ר וְתֹושָׁ֛ב וָחַ֖י עִמָּֽךְ׃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63a3dc3d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a82fda6f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ba8718a5</w:t>
            </w:r>
          </w:p>
        </w:tc>
        <w:tc>
          <w:tcPr>
            <w:tcW w:type="auto" w:w="1728"/>
          </w:tcPr>
          <w:p>
            <w:r>
              <w:t>tense</w:t>
            </w:r>
          </w:p>
        </w:tc>
        <w:tc>
          <w:tcPr>
            <w:tcW w:type="auto" w:w="1728"/>
          </w:tcPr>
          <w:p>
            <w:r>
              <w:t>verb</w:t>
            </w:r>
          </w:p>
        </w:tc>
        <w:tc>
          <w:tcPr>
            <w:tcW w:type="auto" w:w="1728"/>
          </w:tcPr>
          <w:p>
            <w:r>
              <w:t xml:space="preserve">הֶֽחֱזַ֣קְתָּ </w:t>
            </w:r>
          </w:p>
        </w:tc>
        <w:tc>
          <w:tcPr>
            <w:tcW w:type="auto" w:w="1728"/>
          </w:tcPr>
          <w:p>
            <w:r>
              <w:t>mod</w:t>
            </w:r>
          </w:p>
        </w:tc>
      </w:tr>
    </w:tbl>
    <w:p>
      <w:r>
        <w:br/>
      </w:r>
    </w:p>
    <w:p>
      <w:pPr>
        <w:pStyle w:val="Reference"/>
      </w:pPr>
      <w:hyperlink r:id="rId1026">
        <w:r>
          <w:rPr/>
          <w:t>Leviticus 25:35</w:t>
        </w:r>
      </w:hyperlink>
    </w:p>
    <w:p>
      <w:pPr>
        <w:pStyle w:val="Hebrew"/>
      </w:pPr>
      <w:r>
        <w:t xml:space="preserve">וָחַ֖י עִמָּֽךְ׃ </w:t>
      </w:r>
    </w:p>
    <w:p>
      <w:pPr>
        <w:pStyle w:val="Hebrew"/>
      </w:pPr>
      <w:r>
        <w:rPr>
          <w:color w:val="FF0000"/>
          <w:vertAlign w:val="superscript"/>
          <w:rtl/>
        </w:rPr>
        <w:t>67812</w:t>
      </w:r>
      <w:r>
        <w:rPr>
          <w:rFonts w:ascii="Times New Roman" w:hAnsi="Times New Roman"/>
          <w:color w:val="828282"/>
          <w:rtl/>
        </w:rPr>
        <w:t>וָ</w:t>
      </w:r>
      <w:r>
        <w:rPr>
          <w:color w:val="FF0000"/>
          <w:vertAlign w:val="superscript"/>
          <w:rtl/>
        </w:rPr>
        <w:t>67813</w:t>
      </w:r>
      <w:r>
        <w:rPr>
          <w:rFonts w:ascii="Times New Roman" w:hAnsi="Times New Roman"/>
          <w:color w:val="828282"/>
          <w:rtl/>
        </w:rPr>
        <w:t xml:space="preserve">חַ֖י </w:t>
      </w:r>
      <w:r>
        <w:rPr>
          <w:color w:val="FF0000"/>
          <w:vertAlign w:val="superscript"/>
          <w:rtl/>
        </w:rPr>
        <w:t>67814</w:t>
      </w:r>
      <w:r>
        <w:rPr>
          <w:rFonts w:ascii="Times New Roman" w:hAnsi="Times New Roman"/>
          <w:color w:val="828282"/>
          <w:rtl/>
        </w:rPr>
        <w:t xml:space="preserve">עִמָּֽךְ׃ </w:t>
      </w:r>
    </w:p>
    <w:p>
      <w:pPr>
        <w:pStyle w:val="Hebrew"/>
      </w:pPr>
      <w:r>
        <w:rPr>
          <w:color w:val="828282"/>
        </w:rPr>
        <w:t xml:space="preserve">וְכִֽי־יָמ֣וּךְ אָחִ֔יךָ וּמָ֥טָה יָדֹ֖ו עִמָּ֑ךְ וְהֶֽחֱזַ֣קְתָּ בֹּ֔ו גֵּ֧ר וְתֹושָׁ֛ב וָחַ֖י עִמָּֽךְ׃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79f6e19e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4a5e440c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0befe0e5</w:t>
            </w:r>
          </w:p>
        </w:tc>
        <w:tc>
          <w:tcPr>
            <w:tcW w:type="auto" w:w="1728"/>
          </w:tcPr>
          <w:p>
            <w:r>
              <w:t>tense</w:t>
            </w:r>
          </w:p>
        </w:tc>
        <w:tc>
          <w:tcPr>
            <w:tcW w:type="auto" w:w="1728"/>
          </w:tcPr>
          <w:p>
            <w:r>
              <w:t>verb</w:t>
            </w:r>
          </w:p>
        </w:tc>
        <w:tc>
          <w:tcPr>
            <w:tcW w:type="auto" w:w="1728"/>
          </w:tcPr>
          <w:p>
            <w:r>
              <w:t xml:space="preserve">חַ֖י </w:t>
            </w:r>
          </w:p>
        </w:tc>
        <w:tc>
          <w:tcPr>
            <w:tcW w:type="auto" w:w="1728"/>
          </w:tcPr>
          <w:p>
            <w:r>
              <w:t>mod</w:t>
            </w:r>
          </w:p>
        </w:tc>
      </w:tr>
    </w:tbl>
    <w:p>
      <w:r>
        <w:br/>
      </w:r>
    </w:p>
    <w:p>
      <w:pPr>
        <w:pStyle w:val="Reference"/>
      </w:pPr>
      <w:hyperlink r:id="rId1027">
        <w:r>
          <w:rPr/>
          <w:t>Leviticus 25:36</w:t>
        </w:r>
      </w:hyperlink>
    </w:p>
    <w:p>
      <w:pPr>
        <w:pStyle w:val="Hebrew"/>
      </w:pPr>
      <w:r>
        <w:t xml:space="preserve">וְיָרֵ֖אתָ מֵֽאֱלֹהֶ֑יךָ </w:t>
      </w:r>
    </w:p>
    <w:p>
      <w:pPr>
        <w:pStyle w:val="Hebrew"/>
      </w:pPr>
      <w:r>
        <w:rPr>
          <w:color w:val="FF0000"/>
          <w:vertAlign w:val="superscript"/>
          <w:rtl/>
        </w:rPr>
        <w:t>67822</w:t>
      </w:r>
      <w:r>
        <w:rPr>
          <w:rFonts w:ascii="Times New Roman" w:hAnsi="Times New Roman"/>
          <w:color w:val="828282"/>
          <w:rtl/>
        </w:rPr>
        <w:t>וְ</w:t>
      </w:r>
      <w:r>
        <w:rPr>
          <w:color w:val="FF0000"/>
          <w:vertAlign w:val="superscript"/>
          <w:rtl/>
        </w:rPr>
        <w:t>67823</w:t>
      </w:r>
      <w:r>
        <w:rPr>
          <w:rFonts w:ascii="Times New Roman" w:hAnsi="Times New Roman"/>
          <w:color w:val="828282"/>
          <w:rtl/>
        </w:rPr>
        <w:t xml:space="preserve">יָרֵ֖אתָ </w:t>
      </w:r>
      <w:r>
        <w:rPr>
          <w:color w:val="FF0000"/>
          <w:vertAlign w:val="superscript"/>
          <w:rtl/>
        </w:rPr>
        <w:t>67824</w:t>
      </w:r>
      <w:r>
        <w:rPr>
          <w:rFonts w:ascii="Times New Roman" w:hAnsi="Times New Roman"/>
          <w:color w:val="828282"/>
          <w:rtl/>
        </w:rPr>
        <w:t>מֵֽ</w:t>
      </w:r>
      <w:r>
        <w:rPr>
          <w:color w:val="FF0000"/>
          <w:vertAlign w:val="superscript"/>
          <w:rtl/>
        </w:rPr>
        <w:t>67825</w:t>
      </w:r>
      <w:r>
        <w:rPr>
          <w:rFonts w:ascii="Times New Roman" w:hAnsi="Times New Roman"/>
          <w:color w:val="828282"/>
          <w:rtl/>
        </w:rPr>
        <w:t xml:space="preserve">אֱלֹהֶ֑יךָ </w:t>
      </w:r>
    </w:p>
    <w:p>
      <w:pPr>
        <w:pStyle w:val="Hebrew"/>
      </w:pPr>
      <w:r>
        <w:rPr>
          <w:color w:val="828282"/>
        </w:rPr>
        <w:t xml:space="preserve">אַל־תִּקַּ֤ח מֵֽאִתֹּו֙ נֶ֣שֶׁךְ וְתַרְבִּ֔ית וְיָרֵ֖אתָ מֵֽאֱלֹהֶ֑יךָ וְחֵ֥י אָחִ֖יךָ עִמָּֽךְ׃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8dc2f3df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b5ef8cdc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f73a46b5</w:t>
            </w:r>
          </w:p>
        </w:tc>
        <w:tc>
          <w:tcPr>
            <w:tcW w:type="auto" w:w="1728"/>
          </w:tcPr>
          <w:p>
            <w:r>
              <w:t>tense</w:t>
            </w:r>
          </w:p>
        </w:tc>
        <w:tc>
          <w:tcPr>
            <w:tcW w:type="auto" w:w="1728"/>
          </w:tcPr>
          <w:p>
            <w:r>
              <w:t>verb</w:t>
            </w:r>
          </w:p>
        </w:tc>
        <w:tc>
          <w:tcPr>
            <w:tcW w:type="auto" w:w="1728"/>
          </w:tcPr>
          <w:p>
            <w:r>
              <w:t xml:space="preserve">יָרֵ֖אתָ </w:t>
            </w:r>
          </w:p>
        </w:tc>
        <w:tc>
          <w:tcPr>
            <w:tcW w:type="auto" w:w="1728"/>
          </w:tcPr>
          <w:p>
            <w:r/>
          </w:p>
        </w:tc>
      </w:tr>
    </w:tbl>
    <w:p>
      <w:r>
        <w:br/>
      </w:r>
    </w:p>
    <w:p>
      <w:pPr>
        <w:pStyle w:val="Reference"/>
      </w:pPr>
      <w:hyperlink r:id="rId1028">
        <w:r>
          <w:rPr/>
          <w:t>Leviticus 25:37</w:t>
        </w:r>
      </w:hyperlink>
    </w:p>
    <w:p>
      <w:pPr>
        <w:pStyle w:val="Hebrew"/>
      </w:pPr>
      <w:r>
        <w:t xml:space="preserve">אֶ֨ת־כַּסְפְּךָ֔ לֹֽא־תִתֵּ֥ן לֹ֖ו בְּנֶ֑שֶׁךְ </w:t>
      </w:r>
    </w:p>
    <w:p>
      <w:pPr>
        <w:pStyle w:val="Hebrew"/>
      </w:pPr>
      <w:r>
        <w:rPr>
          <w:color w:val="FF0000"/>
          <w:vertAlign w:val="superscript"/>
          <w:rtl/>
        </w:rPr>
        <w:t>67830</w:t>
      </w:r>
      <w:r>
        <w:rPr>
          <w:rFonts w:ascii="Times New Roman" w:hAnsi="Times New Roman"/>
          <w:color w:val="828282"/>
          <w:rtl/>
        </w:rPr>
        <w:t>אֶ֨ת־</w:t>
      </w:r>
      <w:r>
        <w:rPr>
          <w:color w:val="FF0000"/>
          <w:vertAlign w:val="superscript"/>
          <w:rtl/>
        </w:rPr>
        <w:t>67831</w:t>
      </w:r>
      <w:r>
        <w:rPr>
          <w:rFonts w:ascii="Times New Roman" w:hAnsi="Times New Roman"/>
          <w:color w:val="828282"/>
          <w:rtl/>
        </w:rPr>
        <w:t xml:space="preserve">כַּסְפְּךָ֔ </w:t>
      </w:r>
      <w:r>
        <w:rPr>
          <w:color w:val="FF0000"/>
          <w:vertAlign w:val="superscript"/>
          <w:rtl/>
        </w:rPr>
        <w:t>67832</w:t>
      </w:r>
      <w:r>
        <w:rPr>
          <w:rFonts w:ascii="Times New Roman" w:hAnsi="Times New Roman"/>
          <w:color w:val="828282"/>
          <w:rtl/>
        </w:rPr>
        <w:t>לֹֽא־</w:t>
      </w:r>
      <w:r>
        <w:rPr>
          <w:color w:val="FF0000"/>
          <w:vertAlign w:val="superscript"/>
          <w:rtl/>
        </w:rPr>
        <w:t>67833</w:t>
      </w:r>
      <w:r>
        <w:rPr>
          <w:rFonts w:ascii="Times New Roman" w:hAnsi="Times New Roman"/>
          <w:color w:val="828282"/>
          <w:rtl/>
        </w:rPr>
        <w:t xml:space="preserve">תִתֵּ֥ן </w:t>
      </w:r>
      <w:r>
        <w:rPr>
          <w:color w:val="FF0000"/>
          <w:vertAlign w:val="superscript"/>
          <w:rtl/>
        </w:rPr>
        <w:t>67834</w:t>
      </w:r>
      <w:r>
        <w:rPr>
          <w:rFonts w:ascii="Times New Roman" w:hAnsi="Times New Roman"/>
          <w:color w:val="828282"/>
          <w:rtl/>
        </w:rPr>
        <w:t xml:space="preserve">לֹ֖ו </w:t>
      </w:r>
      <w:r>
        <w:rPr>
          <w:color w:val="FF0000"/>
          <w:vertAlign w:val="superscript"/>
          <w:rtl/>
        </w:rPr>
        <w:t>67835</w:t>
      </w:r>
      <w:r>
        <w:rPr>
          <w:rFonts w:ascii="Times New Roman" w:hAnsi="Times New Roman"/>
          <w:color w:val="828282"/>
          <w:rtl/>
        </w:rPr>
        <w:t>בְּ</w:t>
      </w:r>
      <w:r>
        <w:rPr>
          <w:color w:val="FF0000"/>
          <w:vertAlign w:val="superscript"/>
          <w:rtl/>
        </w:rPr>
        <w:t>67836</w:t>
      </w:r>
      <w:r>
        <w:rPr>
          <w:rFonts w:ascii="Times New Roman" w:hAnsi="Times New Roman"/>
          <w:color w:val="828282"/>
          <w:rtl/>
        </w:rPr>
        <w:t xml:space="preserve">נֶ֑שֶׁךְ </w:t>
      </w:r>
    </w:p>
    <w:p>
      <w:pPr>
        <w:pStyle w:val="Hebrew"/>
      </w:pPr>
      <w:r>
        <w:rPr>
          <w:color w:val="828282"/>
        </w:rPr>
        <w:t xml:space="preserve">אֶ֨ת־כַּסְפְּךָ֔ לֹֽא־תִתֵּ֥ן לֹ֖ו בְּנֶ֑שֶׁךְ וּבְמַרְבִּ֖ית לֹא־תִתֵּ֥ן אָכְלֶֽךָ׃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5739b9db</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480e7710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5df3a1b0</w:t>
            </w:r>
          </w:p>
        </w:tc>
        <w:tc>
          <w:tcPr>
            <w:tcW w:type="auto" w:w="1728"/>
          </w:tcPr>
          <w:p>
            <w:r>
              <w:t>tense</w:t>
            </w:r>
          </w:p>
        </w:tc>
        <w:tc>
          <w:tcPr>
            <w:tcW w:type="auto" w:w="1728"/>
          </w:tcPr>
          <w:p>
            <w:r>
              <w:t>verb</w:t>
            </w:r>
          </w:p>
        </w:tc>
        <w:tc>
          <w:tcPr>
            <w:tcW w:type="auto" w:w="1728"/>
          </w:tcPr>
          <w:p>
            <w:r>
              <w:t xml:space="preserve">תִתֵּ֥ן </w:t>
            </w:r>
          </w:p>
        </w:tc>
        <w:tc>
          <w:tcPr>
            <w:tcW w:type="auto" w:w="1728"/>
          </w:tcPr>
          <w:p>
            <w:r>
              <w:t>mod</w:t>
            </w:r>
          </w:p>
        </w:tc>
      </w:tr>
    </w:tbl>
    <w:p>
      <w:r>
        <w:br/>
      </w:r>
    </w:p>
    <w:p>
      <w:pPr>
        <w:pStyle w:val="Reference"/>
      </w:pPr>
      <w:hyperlink r:id="rId1028">
        <w:r>
          <w:rPr/>
          <w:t>Leviticus 25:37</w:t>
        </w:r>
      </w:hyperlink>
    </w:p>
    <w:p>
      <w:pPr>
        <w:pStyle w:val="Hebrew"/>
      </w:pPr>
      <w:r>
        <w:t xml:space="preserve">וּבְמַרְבִּ֖ית לֹא־תִתֵּ֥ן אָכְלֶֽךָ׃ </w:t>
      </w:r>
    </w:p>
    <w:p>
      <w:pPr>
        <w:pStyle w:val="Hebrew"/>
      </w:pPr>
      <w:r>
        <w:rPr>
          <w:color w:val="FF0000"/>
          <w:vertAlign w:val="superscript"/>
          <w:rtl/>
        </w:rPr>
        <w:t>67837</w:t>
      </w:r>
      <w:r>
        <w:rPr>
          <w:rFonts w:ascii="Times New Roman" w:hAnsi="Times New Roman"/>
          <w:color w:val="828282"/>
          <w:rtl/>
        </w:rPr>
        <w:t>וּ</w:t>
      </w:r>
      <w:r>
        <w:rPr>
          <w:color w:val="FF0000"/>
          <w:vertAlign w:val="superscript"/>
          <w:rtl/>
        </w:rPr>
        <w:t>67838</w:t>
      </w:r>
      <w:r>
        <w:rPr>
          <w:rFonts w:ascii="Times New Roman" w:hAnsi="Times New Roman"/>
          <w:color w:val="828282"/>
          <w:rtl/>
        </w:rPr>
        <w:t>בְ</w:t>
      </w:r>
      <w:r>
        <w:rPr>
          <w:color w:val="FF0000"/>
          <w:vertAlign w:val="superscript"/>
          <w:rtl/>
        </w:rPr>
        <w:t>67839</w:t>
      </w:r>
      <w:r>
        <w:rPr>
          <w:rFonts w:ascii="Times New Roman" w:hAnsi="Times New Roman"/>
          <w:color w:val="828282"/>
          <w:rtl/>
        </w:rPr>
        <w:t xml:space="preserve">מַרְבִּ֖ית </w:t>
      </w:r>
      <w:r>
        <w:rPr>
          <w:color w:val="FF0000"/>
          <w:vertAlign w:val="superscript"/>
          <w:rtl/>
        </w:rPr>
        <w:t>67840</w:t>
      </w:r>
      <w:r>
        <w:rPr>
          <w:rFonts w:ascii="Times New Roman" w:hAnsi="Times New Roman"/>
          <w:color w:val="828282"/>
          <w:rtl/>
        </w:rPr>
        <w:t>לֹא־</w:t>
      </w:r>
      <w:r>
        <w:rPr>
          <w:color w:val="FF0000"/>
          <w:vertAlign w:val="superscript"/>
          <w:rtl/>
        </w:rPr>
        <w:t>67841</w:t>
      </w:r>
      <w:r>
        <w:rPr>
          <w:rFonts w:ascii="Times New Roman" w:hAnsi="Times New Roman"/>
          <w:color w:val="828282"/>
          <w:rtl/>
        </w:rPr>
        <w:t xml:space="preserve">תִתֵּ֥ן </w:t>
      </w:r>
      <w:r>
        <w:rPr>
          <w:color w:val="FF0000"/>
          <w:vertAlign w:val="superscript"/>
          <w:rtl/>
        </w:rPr>
        <w:t>67842</w:t>
      </w:r>
      <w:r>
        <w:rPr>
          <w:rFonts w:ascii="Times New Roman" w:hAnsi="Times New Roman"/>
          <w:color w:val="828282"/>
          <w:rtl/>
        </w:rPr>
        <w:t xml:space="preserve">אָכְלֶֽךָ׃ </w:t>
      </w:r>
    </w:p>
    <w:p>
      <w:pPr>
        <w:pStyle w:val="Hebrew"/>
      </w:pPr>
      <w:r>
        <w:rPr>
          <w:color w:val="828282"/>
        </w:rPr>
        <w:t xml:space="preserve">אֶ֨ת־כַּסְפְּךָ֔ לֹֽא־תִתֵּ֥ן לֹ֖ו בְּנֶ֑שֶׁךְ וּבְמַרְבִּ֖ית לֹא־תִתֵּ֥ן אָכְלֶֽךָ׃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0b02d367</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9e9e4186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cd7cc7e7</w:t>
            </w:r>
          </w:p>
        </w:tc>
        <w:tc>
          <w:tcPr>
            <w:tcW w:type="auto" w:w="1728"/>
          </w:tcPr>
          <w:p>
            <w:r>
              <w:t>tense</w:t>
            </w:r>
          </w:p>
        </w:tc>
        <w:tc>
          <w:tcPr>
            <w:tcW w:type="auto" w:w="1728"/>
          </w:tcPr>
          <w:p>
            <w:r>
              <w:t>verb</w:t>
            </w:r>
          </w:p>
        </w:tc>
        <w:tc>
          <w:tcPr>
            <w:tcW w:type="auto" w:w="1728"/>
          </w:tcPr>
          <w:p>
            <w:r>
              <w:t xml:space="preserve">תִתֵּ֥ן </w:t>
            </w:r>
          </w:p>
        </w:tc>
        <w:tc>
          <w:tcPr>
            <w:tcW w:type="auto" w:w="1728"/>
          </w:tcPr>
          <w:p>
            <w:r>
              <w:t>mod</w:t>
            </w:r>
          </w:p>
        </w:tc>
      </w:tr>
    </w:tbl>
    <w:p>
      <w:r>
        <w:br/>
      </w:r>
    </w:p>
    <w:p>
      <w:pPr>
        <w:pStyle w:val="Reference"/>
      </w:pPr>
      <w:hyperlink r:id="rId1029">
        <w:r>
          <w:rPr/>
          <w:t>Leviticus 25:39</w:t>
        </w:r>
      </w:hyperlink>
    </w:p>
    <w:p>
      <w:pPr>
        <w:pStyle w:val="Hebrew"/>
      </w:pPr>
      <w:r>
        <w:t xml:space="preserve">לֹא־תַעֲבֹ֥ד בֹּ֖ו עֲבֹ֥דַת עָֽבֶד׃ </w:t>
      </w:r>
    </w:p>
    <w:p>
      <w:pPr>
        <w:pStyle w:val="Hebrew"/>
      </w:pPr>
      <w:r>
        <w:rPr>
          <w:color w:val="FF0000"/>
          <w:vertAlign w:val="superscript"/>
          <w:rtl/>
        </w:rPr>
        <w:t>67871</w:t>
      </w:r>
      <w:r>
        <w:rPr>
          <w:rFonts w:ascii="Times New Roman" w:hAnsi="Times New Roman"/>
          <w:color w:val="828282"/>
          <w:rtl/>
        </w:rPr>
        <w:t>לֹא־</w:t>
      </w:r>
      <w:r>
        <w:rPr>
          <w:color w:val="FF0000"/>
          <w:vertAlign w:val="superscript"/>
          <w:rtl/>
        </w:rPr>
        <w:t>67872</w:t>
      </w:r>
      <w:r>
        <w:rPr>
          <w:rFonts w:ascii="Times New Roman" w:hAnsi="Times New Roman"/>
          <w:color w:val="828282"/>
          <w:rtl/>
        </w:rPr>
        <w:t xml:space="preserve">תַעֲבֹ֥ד </w:t>
      </w:r>
      <w:r>
        <w:rPr>
          <w:color w:val="FF0000"/>
          <w:vertAlign w:val="superscript"/>
          <w:rtl/>
        </w:rPr>
        <w:t>67873</w:t>
      </w:r>
      <w:r>
        <w:rPr>
          <w:rFonts w:ascii="Times New Roman" w:hAnsi="Times New Roman"/>
          <w:color w:val="828282"/>
          <w:rtl/>
        </w:rPr>
        <w:t xml:space="preserve">בֹּ֖ו </w:t>
      </w:r>
      <w:r>
        <w:rPr>
          <w:color w:val="FF0000"/>
          <w:vertAlign w:val="superscript"/>
          <w:rtl/>
        </w:rPr>
        <w:t>67874</w:t>
      </w:r>
      <w:r>
        <w:rPr>
          <w:rFonts w:ascii="Times New Roman" w:hAnsi="Times New Roman"/>
          <w:color w:val="828282"/>
          <w:rtl/>
        </w:rPr>
        <w:t xml:space="preserve">עֲבֹ֥דַת </w:t>
      </w:r>
      <w:r>
        <w:rPr>
          <w:color w:val="FF0000"/>
          <w:vertAlign w:val="superscript"/>
          <w:rtl/>
        </w:rPr>
        <w:t>67875</w:t>
      </w:r>
      <w:r>
        <w:rPr>
          <w:rFonts w:ascii="Times New Roman" w:hAnsi="Times New Roman"/>
          <w:color w:val="828282"/>
          <w:rtl/>
        </w:rPr>
        <w:t xml:space="preserve">עָֽבֶד׃ </w:t>
      </w:r>
    </w:p>
    <w:p>
      <w:pPr>
        <w:pStyle w:val="Hebrew"/>
      </w:pPr>
      <w:r>
        <w:rPr>
          <w:color w:val="828282"/>
        </w:rPr>
        <w:t xml:space="preserve">וְכִֽי־יָמ֥וּךְ אָחִ֛יךָ עִמָּ֖ךְ וְנִמְכַּר־לָ֑ךְ לֹא־תַעֲבֹ֥ד בֹּ֖ו עֲבֹ֥דַת עָֽבֶד׃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6838a27f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4cd4c6f5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fa8df7f5</w:t>
            </w:r>
          </w:p>
        </w:tc>
        <w:tc>
          <w:tcPr>
            <w:tcW w:type="auto" w:w="1728"/>
          </w:tcPr>
          <w:p>
            <w:r>
              <w:t>tense</w:t>
            </w:r>
          </w:p>
        </w:tc>
        <w:tc>
          <w:tcPr>
            <w:tcW w:type="auto" w:w="1728"/>
          </w:tcPr>
          <w:p>
            <w:r>
              <w:t>verb</w:t>
            </w:r>
          </w:p>
        </w:tc>
        <w:tc>
          <w:tcPr>
            <w:tcW w:type="auto" w:w="1728"/>
          </w:tcPr>
          <w:p>
            <w:r>
              <w:t xml:space="preserve">תַעֲבֹ֥ד </w:t>
            </w:r>
          </w:p>
        </w:tc>
        <w:tc>
          <w:tcPr>
            <w:tcW w:type="auto" w:w="1728"/>
          </w:tcPr>
          <w:p>
            <w:r>
              <w:t>mod</w:t>
            </w:r>
          </w:p>
        </w:tc>
      </w:tr>
    </w:tbl>
    <w:p>
      <w:r>
        <w:br/>
      </w:r>
    </w:p>
    <w:p>
      <w:pPr>
        <w:pStyle w:val="Reference"/>
      </w:pPr>
      <w:hyperlink r:id="rId1030">
        <w:r>
          <w:rPr/>
          <w:t>Leviticus 25:41</w:t>
        </w:r>
      </w:hyperlink>
    </w:p>
    <w:p>
      <w:pPr>
        <w:pStyle w:val="Hebrew"/>
      </w:pPr>
      <w:r>
        <w:t xml:space="preserve">וְאֶל־אֲחֻזַּ֥ת אֲבֹתָ֖יו יָשֽׁוּב׃ </w:t>
      </w:r>
    </w:p>
    <w:p>
      <w:pPr>
        <w:pStyle w:val="Hebrew"/>
      </w:pPr>
      <w:r>
        <w:rPr>
          <w:color w:val="FF0000"/>
          <w:vertAlign w:val="superscript"/>
          <w:rtl/>
        </w:rPr>
        <w:t>67900</w:t>
      </w:r>
      <w:r>
        <w:rPr>
          <w:rFonts w:ascii="Times New Roman" w:hAnsi="Times New Roman"/>
          <w:color w:val="828282"/>
          <w:rtl/>
        </w:rPr>
        <w:t>וְ</w:t>
      </w:r>
      <w:r>
        <w:rPr>
          <w:color w:val="FF0000"/>
          <w:vertAlign w:val="superscript"/>
          <w:rtl/>
        </w:rPr>
        <w:t>67901</w:t>
      </w:r>
      <w:r>
        <w:rPr>
          <w:rFonts w:ascii="Times New Roman" w:hAnsi="Times New Roman"/>
          <w:color w:val="828282"/>
          <w:rtl/>
        </w:rPr>
        <w:t>אֶל־</w:t>
      </w:r>
      <w:r>
        <w:rPr>
          <w:color w:val="FF0000"/>
          <w:vertAlign w:val="superscript"/>
          <w:rtl/>
        </w:rPr>
        <w:t>67902</w:t>
      </w:r>
      <w:r>
        <w:rPr>
          <w:rFonts w:ascii="Times New Roman" w:hAnsi="Times New Roman"/>
          <w:color w:val="828282"/>
          <w:rtl/>
        </w:rPr>
        <w:t xml:space="preserve">אֲחֻזַּ֥ת </w:t>
      </w:r>
      <w:r>
        <w:rPr>
          <w:color w:val="FF0000"/>
          <w:vertAlign w:val="superscript"/>
          <w:rtl/>
        </w:rPr>
        <w:t>67903</w:t>
      </w:r>
      <w:r>
        <w:rPr>
          <w:rFonts w:ascii="Times New Roman" w:hAnsi="Times New Roman"/>
          <w:color w:val="828282"/>
          <w:rtl/>
        </w:rPr>
        <w:t xml:space="preserve">אֲבֹתָ֖יו </w:t>
      </w:r>
      <w:r>
        <w:rPr>
          <w:color w:val="FF0000"/>
          <w:vertAlign w:val="superscript"/>
          <w:rtl/>
        </w:rPr>
        <w:t>67904</w:t>
      </w:r>
      <w:r>
        <w:rPr>
          <w:rFonts w:ascii="Times New Roman" w:hAnsi="Times New Roman"/>
          <w:color w:val="828282"/>
          <w:rtl/>
        </w:rPr>
        <w:t xml:space="preserve">יָשֽׁוּב׃ </w:t>
      </w:r>
    </w:p>
    <w:p>
      <w:pPr>
        <w:pStyle w:val="Hebrew"/>
      </w:pPr>
      <w:r>
        <w:rPr>
          <w:color w:val="828282"/>
        </w:rPr>
        <w:t xml:space="preserve">וְיָצָא֙ מֵֽעִמָּ֔ךְ ה֖וּא וּבָנָ֣יו עִמֹּ֑ו וְשָׁב֙ אֶל־מִשְׁפַּחְתֹּ֔ו וְאֶל־אֲחֻזַּ֥ת אֲבֹתָ֖יו יָשֽׁוּב׃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68ff3265</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1ffc4c15</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104f79cf</w:t>
            </w:r>
          </w:p>
        </w:tc>
        <w:tc>
          <w:tcPr>
            <w:tcW w:type="auto" w:w="1728"/>
          </w:tcPr>
          <w:p>
            <w:r>
              <w:t>tense</w:t>
            </w:r>
          </w:p>
        </w:tc>
        <w:tc>
          <w:tcPr>
            <w:tcW w:type="auto" w:w="1728"/>
          </w:tcPr>
          <w:p>
            <w:r>
              <w:t>verb</w:t>
            </w:r>
          </w:p>
        </w:tc>
        <w:tc>
          <w:tcPr>
            <w:tcW w:type="auto" w:w="1728"/>
          </w:tcPr>
          <w:p>
            <w:r>
              <w:t xml:space="preserve">יָשֽׁוּב׃ </w:t>
            </w:r>
          </w:p>
        </w:tc>
        <w:tc>
          <w:tcPr>
            <w:tcW w:type="auto" w:w="1728"/>
          </w:tcPr>
          <w:p>
            <w:r>
              <w:t>mod</w:t>
            </w:r>
          </w:p>
        </w:tc>
      </w:tr>
    </w:tbl>
    <w:p>
      <w:r>
        <w:br/>
      </w:r>
    </w:p>
    <w:p>
      <w:pPr>
        <w:pStyle w:val="Reference"/>
      </w:pPr>
      <w:hyperlink r:id="rId1031">
        <w:r>
          <w:rPr/>
          <w:t>Leviticus 25:42</w:t>
        </w:r>
      </w:hyperlink>
    </w:p>
    <w:p>
      <w:pPr>
        <w:pStyle w:val="Hebrew"/>
      </w:pPr>
      <w:r>
        <w:t xml:space="preserve">לֹ֥א יִמָּכְר֖וּ מִמְכֶּ֥רֶת עָֽבֶד׃ </w:t>
      </w:r>
    </w:p>
    <w:p>
      <w:pPr>
        <w:pStyle w:val="Hebrew"/>
      </w:pPr>
      <w:r>
        <w:rPr>
          <w:color w:val="FF0000"/>
          <w:vertAlign w:val="superscript"/>
          <w:rtl/>
        </w:rPr>
        <w:t>67914</w:t>
      </w:r>
      <w:r>
        <w:rPr>
          <w:rFonts w:ascii="Times New Roman" w:hAnsi="Times New Roman"/>
          <w:color w:val="828282"/>
          <w:rtl/>
        </w:rPr>
        <w:t xml:space="preserve">לֹ֥א </w:t>
      </w:r>
      <w:r>
        <w:rPr>
          <w:color w:val="FF0000"/>
          <w:vertAlign w:val="superscript"/>
          <w:rtl/>
        </w:rPr>
        <w:t>67915</w:t>
      </w:r>
      <w:r>
        <w:rPr>
          <w:rFonts w:ascii="Times New Roman" w:hAnsi="Times New Roman"/>
          <w:color w:val="828282"/>
          <w:rtl/>
        </w:rPr>
        <w:t xml:space="preserve">יִמָּכְר֖וּ </w:t>
      </w:r>
      <w:r>
        <w:rPr>
          <w:color w:val="FF0000"/>
          <w:vertAlign w:val="superscript"/>
          <w:rtl/>
        </w:rPr>
        <w:t>67916</w:t>
      </w:r>
      <w:r>
        <w:rPr>
          <w:rFonts w:ascii="Times New Roman" w:hAnsi="Times New Roman"/>
          <w:color w:val="828282"/>
          <w:rtl/>
        </w:rPr>
        <w:t xml:space="preserve">מִמְכֶּ֥רֶת </w:t>
      </w:r>
      <w:r>
        <w:rPr>
          <w:color w:val="FF0000"/>
          <w:vertAlign w:val="superscript"/>
          <w:rtl/>
        </w:rPr>
        <w:t>67917</w:t>
      </w:r>
      <w:r>
        <w:rPr>
          <w:rFonts w:ascii="Times New Roman" w:hAnsi="Times New Roman"/>
          <w:color w:val="828282"/>
          <w:rtl/>
        </w:rPr>
        <w:t xml:space="preserve">עָֽבֶד׃ </w:t>
      </w:r>
    </w:p>
    <w:p>
      <w:pPr>
        <w:pStyle w:val="Hebrew"/>
      </w:pPr>
      <w:r>
        <w:rPr>
          <w:color w:val="828282"/>
        </w:rPr>
        <w:t xml:space="preserve">כִּֽי־עֲבָדַ֣י הֵ֔ם אֲשֶׁר־הֹוצֵ֥אתִי אֹתָ֖ם מֵאֶ֣רֶץ מִצְרָ֑יִם לֹ֥א יִמָּכְר֖וּ מִמְכֶּ֥רֶת עָֽבֶד׃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f9ad2baf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2dd86c2a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0452cc84</w:t>
            </w:r>
          </w:p>
        </w:tc>
        <w:tc>
          <w:tcPr>
            <w:tcW w:type="auto" w:w="1728"/>
          </w:tcPr>
          <w:p>
            <w:r>
              <w:t>tense</w:t>
            </w:r>
          </w:p>
        </w:tc>
        <w:tc>
          <w:tcPr>
            <w:tcW w:type="auto" w:w="1728"/>
          </w:tcPr>
          <w:p>
            <w:r>
              <w:t>verb</w:t>
            </w:r>
          </w:p>
        </w:tc>
        <w:tc>
          <w:tcPr>
            <w:tcW w:type="auto" w:w="1728"/>
          </w:tcPr>
          <w:p>
            <w:r>
              <w:t xml:space="preserve">יִמָּכְר֖וּ </w:t>
            </w:r>
          </w:p>
        </w:tc>
        <w:tc>
          <w:tcPr>
            <w:tcW w:type="auto" w:w="1728"/>
          </w:tcPr>
          <w:p>
            <w:r>
              <w:t>mod</w:t>
            </w:r>
          </w:p>
        </w:tc>
      </w:tr>
    </w:tbl>
    <w:p>
      <w:r>
        <w:br/>
      </w:r>
    </w:p>
    <w:p>
      <w:pPr>
        <w:pStyle w:val="Reference"/>
      </w:pPr>
      <w:hyperlink r:id="rId1032">
        <w:r>
          <w:rPr/>
          <w:t>Leviticus 25:44</w:t>
        </w:r>
      </w:hyperlink>
    </w:p>
    <w:p>
      <w:pPr>
        <w:pStyle w:val="Hebrew"/>
      </w:pPr>
      <w:r>
        <w:t xml:space="preserve">מֵהֶ֥ם תִּקְנ֖וּ עֶ֥בֶד וְאָמָֽה׃ </w:t>
      </w:r>
    </w:p>
    <w:p>
      <w:pPr>
        <w:pStyle w:val="Hebrew"/>
      </w:pPr>
      <w:r>
        <w:rPr>
          <w:color w:val="FF0000"/>
          <w:vertAlign w:val="superscript"/>
          <w:rtl/>
        </w:rPr>
        <w:t>67940</w:t>
      </w:r>
      <w:r>
        <w:rPr>
          <w:rFonts w:ascii="Times New Roman" w:hAnsi="Times New Roman"/>
          <w:color w:val="828282"/>
          <w:rtl/>
        </w:rPr>
        <w:t xml:space="preserve">מֵהֶ֥ם </w:t>
      </w:r>
      <w:r>
        <w:rPr>
          <w:color w:val="FF0000"/>
          <w:vertAlign w:val="superscript"/>
          <w:rtl/>
        </w:rPr>
        <w:t>67941</w:t>
      </w:r>
      <w:r>
        <w:rPr>
          <w:rFonts w:ascii="Times New Roman" w:hAnsi="Times New Roman"/>
          <w:color w:val="828282"/>
          <w:rtl/>
        </w:rPr>
        <w:t xml:space="preserve">תִּקְנ֖וּ </w:t>
      </w:r>
      <w:r>
        <w:rPr>
          <w:color w:val="FF0000"/>
          <w:vertAlign w:val="superscript"/>
          <w:rtl/>
        </w:rPr>
        <w:t>67942</w:t>
      </w:r>
      <w:r>
        <w:rPr>
          <w:rFonts w:ascii="Times New Roman" w:hAnsi="Times New Roman"/>
          <w:color w:val="828282"/>
          <w:rtl/>
        </w:rPr>
        <w:t xml:space="preserve">עֶ֥בֶד </w:t>
      </w:r>
      <w:r>
        <w:rPr>
          <w:color w:val="FF0000"/>
          <w:vertAlign w:val="superscript"/>
          <w:rtl/>
        </w:rPr>
        <w:t>67943</w:t>
      </w:r>
      <w:r>
        <w:rPr>
          <w:rFonts w:ascii="Times New Roman" w:hAnsi="Times New Roman"/>
          <w:color w:val="828282"/>
          <w:rtl/>
        </w:rPr>
        <w:t>וְ</w:t>
      </w:r>
      <w:r>
        <w:rPr>
          <w:color w:val="FF0000"/>
          <w:vertAlign w:val="superscript"/>
          <w:rtl/>
        </w:rPr>
        <w:t>67944</w:t>
      </w:r>
      <w:r>
        <w:rPr>
          <w:rFonts w:ascii="Times New Roman" w:hAnsi="Times New Roman"/>
          <w:color w:val="828282"/>
          <w:rtl/>
        </w:rPr>
        <w:t xml:space="preserve">אָמָֽה׃ </w:t>
      </w:r>
    </w:p>
    <w:p>
      <w:pPr>
        <w:pStyle w:val="Hebrew"/>
      </w:pPr>
      <w:r>
        <w:rPr>
          <w:color w:val="828282"/>
        </w:rPr>
        <w:t xml:space="preserve">וְעַבְדְּךָ֥ וַאֲמָתְךָ֖ אֲשֶׁ֣ר יִהְיוּ־לָ֑ךְ מֵאֵ֣ת הַגֹּויִ֗ם אֲשֶׁר֙ סְבִיבֹ֣תֵיכֶ֔ם מֵהֶ֥ם תִּקְנ֖וּ עֶ֥בֶד וְאָמָֽה׃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a3da2405</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8e553009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127bc3dc</w:t>
            </w:r>
          </w:p>
        </w:tc>
        <w:tc>
          <w:tcPr>
            <w:tcW w:type="auto" w:w="1728"/>
          </w:tcPr>
          <w:p>
            <w:r>
              <w:t>tense</w:t>
            </w:r>
          </w:p>
        </w:tc>
        <w:tc>
          <w:tcPr>
            <w:tcW w:type="auto" w:w="1728"/>
          </w:tcPr>
          <w:p>
            <w:r>
              <w:t>verb</w:t>
            </w:r>
          </w:p>
        </w:tc>
        <w:tc>
          <w:tcPr>
            <w:tcW w:type="auto" w:w="1728"/>
          </w:tcPr>
          <w:p>
            <w:r>
              <w:t xml:space="preserve">תִּקְנ֖וּ </w:t>
            </w:r>
          </w:p>
        </w:tc>
        <w:tc>
          <w:tcPr>
            <w:tcW w:type="auto" w:w="1728"/>
          </w:tcPr>
          <w:p>
            <w:r>
              <w:t>mod</w:t>
            </w:r>
          </w:p>
        </w:tc>
      </w:tr>
    </w:tbl>
    <w:p>
      <w:r>
        <w:br/>
      </w:r>
    </w:p>
    <w:p>
      <w:pPr>
        <w:pStyle w:val="Reference"/>
      </w:pPr>
      <w:hyperlink r:id="rId1033">
        <w:r>
          <w:rPr/>
          <w:t>Leviticus 25:46</w:t>
        </w:r>
      </w:hyperlink>
    </w:p>
    <w:p>
      <w:pPr>
        <w:pStyle w:val="Hebrew"/>
      </w:pPr>
      <w:r>
        <w:t xml:space="preserve">בָּהֶ֣ם תַּעֲבֹ֑דוּ </w:t>
      </w:r>
    </w:p>
    <w:p>
      <w:pPr>
        <w:pStyle w:val="Hebrew"/>
      </w:pPr>
      <w:r>
        <w:rPr>
          <w:color w:val="FF0000"/>
          <w:vertAlign w:val="superscript"/>
          <w:rtl/>
        </w:rPr>
        <w:t>67981</w:t>
      </w:r>
      <w:r>
        <w:rPr>
          <w:rFonts w:ascii="Times New Roman" w:hAnsi="Times New Roman"/>
          <w:color w:val="828282"/>
          <w:rtl/>
        </w:rPr>
        <w:t xml:space="preserve">בָּהֶ֣ם </w:t>
      </w:r>
      <w:r>
        <w:rPr>
          <w:color w:val="FF0000"/>
          <w:vertAlign w:val="superscript"/>
          <w:rtl/>
        </w:rPr>
        <w:t>67982</w:t>
      </w:r>
      <w:r>
        <w:rPr>
          <w:rFonts w:ascii="Times New Roman" w:hAnsi="Times New Roman"/>
          <w:color w:val="828282"/>
          <w:rtl/>
        </w:rPr>
        <w:t xml:space="preserve">תַּעֲבֹ֑דוּ </w:t>
      </w:r>
    </w:p>
    <w:p>
      <w:pPr>
        <w:pStyle w:val="Hebrew"/>
      </w:pPr>
      <w:r>
        <w:rPr>
          <w:color w:val="828282"/>
        </w:rPr>
        <w:t xml:space="preserve">וְהִתְנַחֲלְתֶּ֨ם אֹתָ֜ם לִבְנֵיכֶ֤ם אַחֲרֵיכֶם֙ לָרֶ֣שֶׁת אֲחֻזָּ֔ה לְעֹלָ֖ם בָּהֶ֣ם תַּעֲבֹ֑דוּ וּבְאַ֨חֵיכֶ֤ם בְּנֵֽי־יִשְׂרָאֵל֙ אִ֣ישׁ בְּאָחִ֔יו לֹא־תִרְדֶּ֥ה בֹ֖ו בְּפָֽרֶךְ׃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ffaceeb1</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0380b06c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a2cec327</w:t>
            </w:r>
          </w:p>
        </w:tc>
        <w:tc>
          <w:tcPr>
            <w:tcW w:type="auto" w:w="1728"/>
          </w:tcPr>
          <w:p>
            <w:r>
              <w:t>tense</w:t>
            </w:r>
          </w:p>
        </w:tc>
        <w:tc>
          <w:tcPr>
            <w:tcW w:type="auto" w:w="1728"/>
          </w:tcPr>
          <w:p>
            <w:r>
              <w:t>verb</w:t>
            </w:r>
          </w:p>
        </w:tc>
        <w:tc>
          <w:tcPr>
            <w:tcW w:type="auto" w:w="1728"/>
          </w:tcPr>
          <w:p>
            <w:r>
              <w:t xml:space="preserve">תַּעֲבֹ֑דוּ </w:t>
            </w:r>
          </w:p>
        </w:tc>
        <w:tc>
          <w:tcPr>
            <w:tcW w:type="auto" w:w="1728"/>
          </w:tcPr>
          <w:p>
            <w:r>
              <w:t>mod</w:t>
            </w:r>
          </w:p>
        </w:tc>
      </w:tr>
    </w:tbl>
    <w:p>
      <w:r>
        <w:br/>
      </w:r>
    </w:p>
    <w:p>
      <w:pPr>
        <w:pStyle w:val="Reference"/>
      </w:pPr>
      <w:hyperlink r:id="rId1033">
        <w:r>
          <w:rPr/>
          <w:t>Leviticus 25:46</w:t>
        </w:r>
      </w:hyperlink>
    </w:p>
    <w:p>
      <w:pPr>
        <w:pStyle w:val="Hebrew"/>
      </w:pPr>
      <w:r>
        <w:t xml:space="preserve">לֹא־תִרְדֶּ֥ה בֹ֖ו בְּפָֽרֶךְ׃ ס </w:t>
      </w:r>
    </w:p>
    <w:p>
      <w:pPr>
        <w:pStyle w:val="Hebrew"/>
      </w:pPr>
      <w:r>
        <w:rPr>
          <w:color w:val="FF0000"/>
          <w:vertAlign w:val="superscript"/>
          <w:rtl/>
        </w:rPr>
        <w:t>67991</w:t>
      </w:r>
      <w:r>
        <w:rPr>
          <w:rFonts w:ascii="Times New Roman" w:hAnsi="Times New Roman"/>
          <w:color w:val="828282"/>
          <w:rtl/>
        </w:rPr>
        <w:t>לֹא־</w:t>
      </w:r>
      <w:r>
        <w:rPr>
          <w:color w:val="FF0000"/>
          <w:vertAlign w:val="superscript"/>
          <w:rtl/>
        </w:rPr>
        <w:t>67992</w:t>
      </w:r>
      <w:r>
        <w:rPr>
          <w:rFonts w:ascii="Times New Roman" w:hAnsi="Times New Roman"/>
          <w:color w:val="828282"/>
          <w:rtl/>
        </w:rPr>
        <w:t xml:space="preserve">תִרְדֶּ֥ה </w:t>
      </w:r>
      <w:r>
        <w:rPr>
          <w:color w:val="FF0000"/>
          <w:vertAlign w:val="superscript"/>
          <w:rtl/>
        </w:rPr>
        <w:t>67993</w:t>
      </w:r>
      <w:r>
        <w:rPr>
          <w:rFonts w:ascii="Times New Roman" w:hAnsi="Times New Roman"/>
          <w:color w:val="828282"/>
          <w:rtl/>
        </w:rPr>
        <w:t xml:space="preserve">בֹ֖ו </w:t>
      </w:r>
      <w:r>
        <w:rPr>
          <w:color w:val="FF0000"/>
          <w:vertAlign w:val="superscript"/>
          <w:rtl/>
        </w:rPr>
        <w:t>67994</w:t>
      </w:r>
      <w:r>
        <w:rPr>
          <w:rFonts w:ascii="Times New Roman" w:hAnsi="Times New Roman"/>
          <w:color w:val="828282"/>
          <w:rtl/>
        </w:rPr>
        <w:t>בְּ</w:t>
      </w:r>
      <w:r>
        <w:rPr>
          <w:color w:val="FF0000"/>
          <w:vertAlign w:val="superscript"/>
          <w:rtl/>
        </w:rPr>
        <w:t>67995</w:t>
      </w:r>
      <w:r>
        <w:rPr>
          <w:rFonts w:ascii="Times New Roman" w:hAnsi="Times New Roman"/>
          <w:color w:val="828282"/>
          <w:rtl/>
        </w:rPr>
        <w:t xml:space="preserve">פָֽרֶךְ׃ ס </w:t>
      </w:r>
    </w:p>
    <w:p>
      <w:pPr>
        <w:pStyle w:val="Hebrew"/>
      </w:pPr>
      <w:r>
        <w:rPr>
          <w:color w:val="828282"/>
        </w:rPr>
        <w:t xml:space="preserve">וְהִתְנַחֲלְתֶּ֨ם אֹתָ֜ם לִבְנֵיכֶ֤ם אַחֲרֵיכֶם֙ לָרֶ֣שֶׁת אֲחֻזָּ֔ה לְעֹלָ֖ם בָּהֶ֣ם תַּעֲבֹ֑דוּ וּבְאַ֨חֵיכֶ֤ם בְּנֵֽי־יִשְׂרָאֵל֙ אִ֣ישׁ בְּאָחִ֔יו לֹא־תִרְדֶּ֥ה בֹ֖ו בְּפָֽרֶךְ׃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9e919515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f020a419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2d9137bf</w:t>
            </w:r>
          </w:p>
        </w:tc>
        <w:tc>
          <w:tcPr>
            <w:tcW w:type="auto" w:w="1728"/>
          </w:tcPr>
          <w:p>
            <w:r>
              <w:t>tense</w:t>
            </w:r>
          </w:p>
        </w:tc>
        <w:tc>
          <w:tcPr>
            <w:tcW w:type="auto" w:w="1728"/>
          </w:tcPr>
          <w:p>
            <w:r>
              <w:t>verb</w:t>
            </w:r>
          </w:p>
        </w:tc>
        <w:tc>
          <w:tcPr>
            <w:tcW w:type="auto" w:w="1728"/>
          </w:tcPr>
          <w:p>
            <w:r>
              <w:t xml:space="preserve">תִרְדֶּ֥ה </w:t>
            </w:r>
          </w:p>
        </w:tc>
        <w:tc>
          <w:tcPr>
            <w:tcW w:type="auto" w:w="1728"/>
          </w:tcPr>
          <w:p>
            <w:r>
              <w:t>mod</w:t>
            </w:r>
          </w:p>
        </w:tc>
      </w:tr>
    </w:tbl>
    <w:p>
      <w:r>
        <w:br/>
      </w:r>
    </w:p>
    <w:p>
      <w:pPr>
        <w:pStyle w:val="Reference"/>
      </w:pPr>
      <w:hyperlink r:id="rId1034">
        <w:r>
          <w:rPr/>
          <w:t>Leviticus 25:47</w:t>
        </w:r>
      </w:hyperlink>
    </w:p>
    <w:p>
      <w:pPr>
        <w:pStyle w:val="Hebrew"/>
      </w:pPr>
      <w:r>
        <w:t xml:space="preserve">וּמָ֥ךְ אָחִ֖יךָ עִמֹּ֑ו </w:t>
      </w:r>
    </w:p>
    <w:p>
      <w:pPr>
        <w:pStyle w:val="Hebrew"/>
      </w:pPr>
      <w:r>
        <w:rPr>
          <w:color w:val="FF0000"/>
          <w:vertAlign w:val="superscript"/>
          <w:rtl/>
        </w:rPr>
        <w:t>68004</w:t>
      </w:r>
      <w:r>
        <w:rPr>
          <w:rFonts w:ascii="Times New Roman" w:hAnsi="Times New Roman"/>
          <w:color w:val="828282"/>
          <w:rtl/>
        </w:rPr>
        <w:t>וּ</w:t>
      </w:r>
      <w:r>
        <w:rPr>
          <w:color w:val="FF0000"/>
          <w:vertAlign w:val="superscript"/>
          <w:rtl/>
        </w:rPr>
        <w:t>68005</w:t>
      </w:r>
      <w:r>
        <w:rPr>
          <w:rFonts w:ascii="Times New Roman" w:hAnsi="Times New Roman"/>
          <w:color w:val="828282"/>
          <w:rtl/>
        </w:rPr>
        <w:t xml:space="preserve">מָ֥ךְ </w:t>
      </w:r>
      <w:r>
        <w:rPr>
          <w:color w:val="FF0000"/>
          <w:vertAlign w:val="superscript"/>
          <w:rtl/>
        </w:rPr>
        <w:t>68006</w:t>
      </w:r>
      <w:r>
        <w:rPr>
          <w:rFonts w:ascii="Times New Roman" w:hAnsi="Times New Roman"/>
          <w:color w:val="828282"/>
          <w:rtl/>
        </w:rPr>
        <w:t xml:space="preserve">אָחִ֖יךָ </w:t>
      </w:r>
      <w:r>
        <w:rPr>
          <w:color w:val="FF0000"/>
          <w:vertAlign w:val="superscript"/>
          <w:rtl/>
        </w:rPr>
        <w:t>68007</w:t>
      </w:r>
      <w:r>
        <w:rPr>
          <w:rFonts w:ascii="Times New Roman" w:hAnsi="Times New Roman"/>
          <w:color w:val="828282"/>
          <w:rtl/>
        </w:rPr>
        <w:t xml:space="preserve">עִמֹּ֑ו </w:t>
      </w:r>
    </w:p>
    <w:p>
      <w:pPr>
        <w:pStyle w:val="Hebrew"/>
      </w:pPr>
      <w:r>
        <w:rPr>
          <w:color w:val="828282"/>
        </w:rPr>
        <w:t xml:space="preserve">וְכִ֣י תַשִּׂ֗יג יַ֣ד גֵּ֤ר וְתֹושָׁב֙ עִמָּ֔ךְ וּמָ֥ךְ אָחִ֖יךָ עִמֹּ֑ו וְנִמְכַּ֗ר לְגֵ֤ר תֹּושָׁב֙ עִמָּ֔ךְ אֹ֥ו לְעֵ֖קֶר מִשְׁפַּ֥חַת גֵּֽר׃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48f5b743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e25fce06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f4999ca3</w:t>
            </w:r>
          </w:p>
        </w:tc>
        <w:tc>
          <w:tcPr>
            <w:tcW w:type="auto" w:w="1728"/>
          </w:tcPr>
          <w:p>
            <w:r>
              <w:t>tense</w:t>
            </w:r>
          </w:p>
        </w:tc>
        <w:tc>
          <w:tcPr>
            <w:tcW w:type="auto" w:w="1728"/>
          </w:tcPr>
          <w:p>
            <w:r>
              <w:t>verb</w:t>
            </w:r>
          </w:p>
        </w:tc>
        <w:tc>
          <w:tcPr>
            <w:tcW w:type="auto" w:w="1728"/>
          </w:tcPr>
          <w:p>
            <w:r>
              <w:t xml:space="preserve">מָ֥ךְ </w:t>
            </w:r>
          </w:p>
        </w:tc>
        <w:tc>
          <w:tcPr>
            <w:tcW w:type="auto" w:w="1728"/>
          </w:tcPr>
          <w:p>
            <w:r>
              <w:t>pres</w:t>
            </w:r>
          </w:p>
        </w:tc>
      </w:tr>
    </w:tbl>
    <w:p>
      <w:r>
        <w:br/>
      </w:r>
    </w:p>
    <w:p>
      <w:pPr>
        <w:pStyle w:val="Reference"/>
      </w:pPr>
      <w:hyperlink r:id="rId1035">
        <w:r>
          <w:rPr/>
          <w:t>Leviticus 25:48</w:t>
        </w:r>
      </w:hyperlink>
    </w:p>
    <w:p>
      <w:pPr>
        <w:pStyle w:val="Hebrew"/>
      </w:pPr>
      <w:r>
        <w:t xml:space="preserve">גְּאֻלָּ֖ה תִּהְיֶה־לֹּ֑ו </w:t>
      </w:r>
    </w:p>
    <w:p>
      <w:pPr>
        <w:pStyle w:val="Hebrew"/>
      </w:pPr>
      <w:r>
        <w:rPr>
          <w:color w:val="FF0000"/>
          <w:vertAlign w:val="superscript"/>
          <w:rtl/>
        </w:rPr>
        <w:t>68021</w:t>
      </w:r>
      <w:r>
        <w:rPr>
          <w:rFonts w:ascii="Times New Roman" w:hAnsi="Times New Roman"/>
          <w:color w:val="828282"/>
          <w:rtl/>
        </w:rPr>
        <w:t xml:space="preserve">גְּאֻלָּ֖ה </w:t>
      </w:r>
      <w:r>
        <w:rPr>
          <w:color w:val="FF0000"/>
          <w:vertAlign w:val="superscript"/>
          <w:rtl/>
        </w:rPr>
        <w:t>68022</w:t>
      </w:r>
      <w:r>
        <w:rPr>
          <w:rFonts w:ascii="Times New Roman" w:hAnsi="Times New Roman"/>
          <w:color w:val="828282"/>
          <w:rtl/>
        </w:rPr>
        <w:t>תִּהְיֶה־</w:t>
      </w:r>
      <w:r>
        <w:rPr>
          <w:color w:val="FF0000"/>
          <w:vertAlign w:val="superscript"/>
          <w:rtl/>
        </w:rPr>
        <w:t>68023</w:t>
      </w:r>
      <w:r>
        <w:rPr>
          <w:rFonts w:ascii="Times New Roman" w:hAnsi="Times New Roman"/>
          <w:color w:val="828282"/>
          <w:rtl/>
        </w:rPr>
        <w:t xml:space="preserve">לֹּ֑ו </w:t>
      </w:r>
    </w:p>
    <w:p>
      <w:pPr>
        <w:pStyle w:val="Hebrew"/>
      </w:pPr>
      <w:r>
        <w:rPr>
          <w:color w:val="828282"/>
        </w:rPr>
        <w:t xml:space="preserve">אַחֲרֵ֣י נִמְכַּ֔ר גְּאֻלָּ֖ה תִּהְיֶה־לֹּ֑ו אֶחָ֥ד מֵאֶחָ֖יו יִגְאָלֶֽנּוּ׃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096b00d2</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41b7d908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577869a3</w:t>
            </w:r>
          </w:p>
        </w:tc>
        <w:tc>
          <w:tcPr>
            <w:tcW w:type="auto" w:w="1728"/>
          </w:tcPr>
          <w:p>
            <w:r>
              <w:t>tense</w:t>
            </w:r>
          </w:p>
        </w:tc>
        <w:tc>
          <w:tcPr>
            <w:tcW w:type="auto" w:w="1728"/>
          </w:tcPr>
          <w:p>
            <w:r>
              <w:t>verb</w:t>
            </w:r>
          </w:p>
        </w:tc>
        <w:tc>
          <w:tcPr>
            <w:tcW w:type="auto" w:w="1728"/>
          </w:tcPr>
          <w:p>
            <w:r>
              <w:t>תִּהְיֶה־</w:t>
            </w:r>
          </w:p>
        </w:tc>
        <w:tc>
          <w:tcPr>
            <w:tcW w:type="auto" w:w="1728"/>
          </w:tcPr>
          <w:p>
            <w:r>
              <w:t>mod</w:t>
            </w:r>
          </w:p>
        </w:tc>
      </w:tr>
    </w:tbl>
    <w:p>
      <w:r>
        <w:br/>
      </w:r>
    </w:p>
    <w:p>
      <w:pPr>
        <w:pStyle w:val="Reference"/>
      </w:pPr>
      <w:hyperlink r:id="rId1036">
        <w:r>
          <w:rPr/>
          <w:t>Leviticus 25:49</w:t>
        </w:r>
      </w:hyperlink>
    </w:p>
    <w:p>
      <w:pPr>
        <w:pStyle w:val="Hebrew"/>
      </w:pPr>
      <w:r>
        <w:t xml:space="preserve">אֹו־דֹדֹ֞ו אֹ֤ו בֶן־דֹּדֹו֙ יִגְאָלֶ֔נּוּ </w:t>
      </w:r>
    </w:p>
    <w:p>
      <w:pPr>
        <w:pStyle w:val="Hebrew"/>
      </w:pPr>
      <w:r>
        <w:rPr>
          <w:color w:val="FF0000"/>
          <w:vertAlign w:val="superscript"/>
          <w:rtl/>
        </w:rPr>
        <w:t>68028</w:t>
      </w:r>
      <w:r>
        <w:rPr>
          <w:rFonts w:ascii="Times New Roman" w:hAnsi="Times New Roman"/>
          <w:color w:val="828282"/>
          <w:rtl/>
        </w:rPr>
        <w:t>אֹו־</w:t>
      </w:r>
      <w:r>
        <w:rPr>
          <w:color w:val="FF0000"/>
          <w:vertAlign w:val="superscript"/>
          <w:rtl/>
        </w:rPr>
        <w:t>68029</w:t>
      </w:r>
      <w:r>
        <w:rPr>
          <w:rFonts w:ascii="Times New Roman" w:hAnsi="Times New Roman"/>
          <w:color w:val="828282"/>
          <w:rtl/>
        </w:rPr>
        <w:t xml:space="preserve">דֹדֹ֞ו </w:t>
      </w:r>
      <w:r>
        <w:rPr>
          <w:color w:val="FF0000"/>
          <w:vertAlign w:val="superscript"/>
          <w:rtl/>
        </w:rPr>
        <w:t>68030</w:t>
      </w:r>
      <w:r>
        <w:rPr>
          <w:rFonts w:ascii="Times New Roman" w:hAnsi="Times New Roman"/>
          <w:color w:val="828282"/>
          <w:rtl/>
        </w:rPr>
        <w:t xml:space="preserve">אֹ֤ו </w:t>
      </w:r>
      <w:r>
        <w:rPr>
          <w:color w:val="FF0000"/>
          <w:vertAlign w:val="superscript"/>
          <w:rtl/>
        </w:rPr>
        <w:t>68031</w:t>
      </w:r>
      <w:r>
        <w:rPr>
          <w:rFonts w:ascii="Times New Roman" w:hAnsi="Times New Roman"/>
          <w:color w:val="828282"/>
          <w:rtl/>
        </w:rPr>
        <w:t>בֶן־</w:t>
      </w:r>
      <w:r>
        <w:rPr>
          <w:color w:val="FF0000"/>
          <w:vertAlign w:val="superscript"/>
          <w:rtl/>
        </w:rPr>
        <w:t>68032</w:t>
      </w:r>
      <w:r>
        <w:rPr>
          <w:rFonts w:ascii="Times New Roman" w:hAnsi="Times New Roman"/>
          <w:color w:val="828282"/>
          <w:rtl/>
        </w:rPr>
        <w:t xml:space="preserve">דֹּדֹו֙ </w:t>
      </w:r>
      <w:r>
        <w:rPr>
          <w:color w:val="FF0000"/>
          <w:vertAlign w:val="superscript"/>
          <w:rtl/>
        </w:rPr>
        <w:t>68033</w:t>
      </w:r>
      <w:r>
        <w:rPr>
          <w:rFonts w:ascii="Times New Roman" w:hAnsi="Times New Roman"/>
          <w:color w:val="828282"/>
          <w:rtl/>
        </w:rPr>
        <w:t xml:space="preserve">יִגְאָלֶ֔נּוּ </w:t>
      </w:r>
    </w:p>
    <w:p>
      <w:pPr>
        <w:pStyle w:val="Hebrew"/>
      </w:pPr>
      <w:r>
        <w:rPr>
          <w:color w:val="828282"/>
        </w:rPr>
        <w:t xml:space="preserve">אֹו־דֹדֹ֞ו אֹ֤ו בֶן־דֹּדֹו֙ יִגְאָלֶ֔נּוּ אֹֽו־מִשְּׁאֵ֧ר בְּשָׂרֹ֛ו מִמִּשְׁפַּחְתֹּ֖ו יִגְאָלֶ֑נּוּ אֹֽו־הִשִּׂ֥יגָה יָדֹ֖ו וְנִגְאָֽל׃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6ed1d522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8be3d9e4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08d99395</w:t>
            </w:r>
          </w:p>
        </w:tc>
        <w:tc>
          <w:tcPr>
            <w:tcW w:type="auto" w:w="1728"/>
          </w:tcPr>
          <w:p>
            <w:r>
              <w:t>tense</w:t>
            </w:r>
          </w:p>
        </w:tc>
        <w:tc>
          <w:tcPr>
            <w:tcW w:type="auto" w:w="1728"/>
          </w:tcPr>
          <w:p>
            <w:r>
              <w:t>verb</w:t>
            </w:r>
          </w:p>
        </w:tc>
        <w:tc>
          <w:tcPr>
            <w:tcW w:type="auto" w:w="1728"/>
          </w:tcPr>
          <w:p>
            <w:r>
              <w:t xml:space="preserve">יִגְאָלֶ֔נּוּ </w:t>
            </w:r>
          </w:p>
        </w:tc>
        <w:tc>
          <w:tcPr>
            <w:tcW w:type="auto" w:w="1728"/>
          </w:tcPr>
          <w:p>
            <w:r>
              <w:t>mod</w:t>
            </w:r>
          </w:p>
        </w:tc>
      </w:tr>
    </w:tbl>
    <w:p>
      <w:r>
        <w:br/>
      </w:r>
    </w:p>
    <w:p>
      <w:pPr>
        <w:pStyle w:val="Reference"/>
      </w:pPr>
      <w:hyperlink r:id="rId1036">
        <w:r>
          <w:rPr/>
          <w:t>Leviticus 25:49</w:t>
        </w:r>
      </w:hyperlink>
    </w:p>
    <w:p>
      <w:pPr>
        <w:pStyle w:val="Hebrew"/>
      </w:pPr>
      <w:r>
        <w:t xml:space="preserve">אֹֽו־הִשִּׂ֥יגָה יָדֹ֖ו </w:t>
      </w:r>
    </w:p>
    <w:p>
      <w:pPr>
        <w:pStyle w:val="Hebrew"/>
      </w:pPr>
      <w:r>
        <w:rPr>
          <w:color w:val="FF0000"/>
          <w:vertAlign w:val="superscript"/>
          <w:rtl/>
        </w:rPr>
        <w:t>68041</w:t>
      </w:r>
      <w:r>
        <w:rPr>
          <w:rFonts w:ascii="Times New Roman" w:hAnsi="Times New Roman"/>
          <w:color w:val="828282"/>
          <w:rtl/>
        </w:rPr>
        <w:t>אֹֽו־</w:t>
      </w:r>
      <w:r>
        <w:rPr>
          <w:color w:val="FF0000"/>
          <w:vertAlign w:val="superscript"/>
          <w:rtl/>
        </w:rPr>
        <w:t>68042</w:t>
      </w:r>
      <w:r>
        <w:rPr>
          <w:rFonts w:ascii="Times New Roman" w:hAnsi="Times New Roman"/>
          <w:color w:val="828282"/>
          <w:rtl/>
        </w:rPr>
        <w:t xml:space="preserve">הִשִּׂ֥יגָה </w:t>
      </w:r>
      <w:r>
        <w:rPr>
          <w:color w:val="FF0000"/>
          <w:vertAlign w:val="superscript"/>
          <w:rtl/>
        </w:rPr>
        <w:t>68043</w:t>
      </w:r>
      <w:r>
        <w:rPr>
          <w:rFonts w:ascii="Times New Roman" w:hAnsi="Times New Roman"/>
          <w:color w:val="828282"/>
          <w:rtl/>
        </w:rPr>
        <w:t xml:space="preserve">יָדֹ֖ו </w:t>
      </w:r>
    </w:p>
    <w:p>
      <w:pPr>
        <w:pStyle w:val="Hebrew"/>
      </w:pPr>
      <w:r>
        <w:rPr>
          <w:color w:val="828282"/>
        </w:rPr>
        <w:t xml:space="preserve">אֹו־דֹדֹ֞ו אֹ֤ו בֶן־דֹּדֹו֙ יִגְאָלֶ֔נּוּ אֹֽו־מִשְּׁאֵ֧ר בְּשָׂרֹ֛ו מִמִּשְׁפַּחְתֹּ֖ו יִגְאָלֶ֑נּוּ אֹֽו־הִשִּׂ֥יגָה יָדֹ֖ו וְנִגְאָֽל׃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bff22a87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66ebc103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5f0f5973</w:t>
            </w:r>
          </w:p>
        </w:tc>
        <w:tc>
          <w:tcPr>
            <w:tcW w:type="auto" w:w="1728"/>
          </w:tcPr>
          <w:p>
            <w:r>
              <w:t>tense</w:t>
            </w:r>
          </w:p>
        </w:tc>
        <w:tc>
          <w:tcPr>
            <w:tcW w:type="auto" w:w="1728"/>
          </w:tcPr>
          <w:p>
            <w:r>
              <w:t>verb</w:t>
            </w:r>
          </w:p>
        </w:tc>
        <w:tc>
          <w:tcPr>
            <w:tcW w:type="auto" w:w="1728"/>
          </w:tcPr>
          <w:p>
            <w:r>
              <w:t xml:space="preserve">הִשִּׂ֥יגָה </w:t>
            </w:r>
          </w:p>
        </w:tc>
        <w:tc>
          <w:tcPr>
            <w:tcW w:type="auto" w:w="1728"/>
          </w:tcPr>
          <w:p>
            <w:r>
              <w:t>pres</w:t>
            </w:r>
          </w:p>
        </w:tc>
      </w:tr>
    </w:tbl>
    <w:p>
      <w:r>
        <w:br/>
      </w:r>
    </w:p>
    <w:p>
      <w:pPr>
        <w:pStyle w:val="Reference"/>
      </w:pPr>
      <w:hyperlink r:id="rId1036">
        <w:r>
          <w:rPr/>
          <w:t>Leviticus 25:49</w:t>
        </w:r>
      </w:hyperlink>
    </w:p>
    <w:p>
      <w:pPr>
        <w:pStyle w:val="Hebrew"/>
      </w:pPr>
      <w:r>
        <w:t xml:space="preserve">וְנִגְאָֽל׃ </w:t>
      </w:r>
    </w:p>
    <w:p>
      <w:pPr>
        <w:pStyle w:val="Hebrew"/>
      </w:pPr>
      <w:r>
        <w:rPr>
          <w:color w:val="FF0000"/>
          <w:vertAlign w:val="superscript"/>
          <w:rtl/>
        </w:rPr>
        <w:t>68044</w:t>
      </w:r>
      <w:r>
        <w:rPr>
          <w:rFonts w:ascii="Times New Roman" w:hAnsi="Times New Roman"/>
          <w:color w:val="828282"/>
          <w:rtl/>
        </w:rPr>
        <w:t>וְ</w:t>
      </w:r>
      <w:r>
        <w:rPr>
          <w:color w:val="FF0000"/>
          <w:vertAlign w:val="superscript"/>
          <w:rtl/>
        </w:rPr>
        <w:t>68045</w:t>
      </w:r>
      <w:r>
        <w:rPr>
          <w:rFonts w:ascii="Times New Roman" w:hAnsi="Times New Roman"/>
          <w:color w:val="828282"/>
          <w:rtl/>
        </w:rPr>
        <w:t xml:space="preserve">נִגְאָֽל׃ </w:t>
      </w:r>
    </w:p>
    <w:p>
      <w:pPr>
        <w:pStyle w:val="Hebrew"/>
      </w:pPr>
      <w:r>
        <w:rPr>
          <w:color w:val="828282"/>
        </w:rPr>
        <w:t xml:space="preserve">אֹו־דֹדֹ֞ו אֹ֤ו בֶן־דֹּדֹו֙ יִגְאָלֶ֔נּוּ אֹֽו־מִשְּׁאֵ֧ר בְּשָׂרֹ֛ו מִמִּשְׁפַּחְתֹּ֖ו יִגְאָלֶ֑נּוּ אֹֽו־הִשִּׂ֥יגָה יָדֹ֖ו וְנִגְאָֽל׃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fbd39a59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0dc07b9c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b861e50d</w:t>
            </w:r>
          </w:p>
        </w:tc>
        <w:tc>
          <w:tcPr>
            <w:tcW w:type="auto" w:w="1728"/>
          </w:tcPr>
          <w:p>
            <w:r>
              <w:t>tense</w:t>
            </w:r>
          </w:p>
        </w:tc>
        <w:tc>
          <w:tcPr>
            <w:tcW w:type="auto" w:w="1728"/>
          </w:tcPr>
          <w:p>
            <w:r>
              <w:t>verb</w:t>
            </w:r>
          </w:p>
        </w:tc>
        <w:tc>
          <w:tcPr>
            <w:tcW w:type="auto" w:w="1728"/>
          </w:tcPr>
          <w:p>
            <w:r>
              <w:t xml:space="preserve">נִגְאָֽל׃ </w:t>
            </w:r>
          </w:p>
        </w:tc>
        <w:tc>
          <w:tcPr>
            <w:tcW w:type="auto" w:w="1728"/>
          </w:tcPr>
          <w:p>
            <w:r>
              <w:t>mod</w:t>
            </w:r>
          </w:p>
        </w:tc>
      </w:tr>
    </w:tbl>
    <w:p>
      <w:r>
        <w:br/>
      </w:r>
    </w:p>
    <w:p>
      <w:pPr>
        <w:pStyle w:val="Reference"/>
      </w:pPr>
      <w:hyperlink r:id="rId1037">
        <w:r>
          <w:rPr/>
          <w:t>Leviticus 25:50</w:t>
        </w:r>
      </w:hyperlink>
    </w:p>
    <w:p>
      <w:pPr>
        <w:pStyle w:val="Hebrew"/>
      </w:pPr>
      <w:r>
        <w:t xml:space="preserve">וְהָיָ֞ה כֶּ֤סֶף מִמְכָּרֹו֙ בְּמִסְפַּ֣ר שָׁנִ֔ים </w:t>
      </w:r>
    </w:p>
    <w:p>
      <w:pPr>
        <w:pStyle w:val="Hebrew"/>
      </w:pPr>
      <w:r>
        <w:rPr>
          <w:color w:val="FF0000"/>
          <w:vertAlign w:val="superscript"/>
          <w:rtl/>
        </w:rPr>
        <w:t>68058</w:t>
      </w:r>
      <w:r>
        <w:rPr>
          <w:rFonts w:ascii="Times New Roman" w:hAnsi="Times New Roman"/>
          <w:color w:val="828282"/>
          <w:rtl/>
        </w:rPr>
        <w:t>וְ</w:t>
      </w:r>
      <w:r>
        <w:rPr>
          <w:color w:val="FF0000"/>
          <w:vertAlign w:val="superscript"/>
          <w:rtl/>
        </w:rPr>
        <w:t>68059</w:t>
      </w:r>
      <w:r>
        <w:rPr>
          <w:rFonts w:ascii="Times New Roman" w:hAnsi="Times New Roman"/>
          <w:color w:val="828282"/>
          <w:rtl/>
        </w:rPr>
        <w:t xml:space="preserve">הָיָ֞ה </w:t>
      </w:r>
      <w:r>
        <w:rPr>
          <w:color w:val="FF0000"/>
          <w:vertAlign w:val="superscript"/>
          <w:rtl/>
        </w:rPr>
        <w:t>68060</w:t>
      </w:r>
      <w:r>
        <w:rPr>
          <w:rFonts w:ascii="Times New Roman" w:hAnsi="Times New Roman"/>
          <w:color w:val="828282"/>
          <w:rtl/>
        </w:rPr>
        <w:t xml:space="preserve">כֶּ֤סֶף </w:t>
      </w:r>
      <w:r>
        <w:rPr>
          <w:color w:val="FF0000"/>
          <w:vertAlign w:val="superscript"/>
          <w:rtl/>
        </w:rPr>
        <w:t>68061</w:t>
      </w:r>
      <w:r>
        <w:rPr>
          <w:rFonts w:ascii="Times New Roman" w:hAnsi="Times New Roman"/>
          <w:color w:val="828282"/>
          <w:rtl/>
        </w:rPr>
        <w:t xml:space="preserve">מִמְכָּרֹו֙ </w:t>
      </w:r>
      <w:r>
        <w:rPr>
          <w:color w:val="FF0000"/>
          <w:vertAlign w:val="superscript"/>
          <w:rtl/>
        </w:rPr>
        <w:t>68062</w:t>
      </w:r>
      <w:r>
        <w:rPr>
          <w:rFonts w:ascii="Times New Roman" w:hAnsi="Times New Roman"/>
          <w:color w:val="828282"/>
          <w:rtl/>
        </w:rPr>
        <w:t>בְּ</w:t>
      </w:r>
      <w:r>
        <w:rPr>
          <w:color w:val="FF0000"/>
          <w:vertAlign w:val="superscript"/>
          <w:rtl/>
        </w:rPr>
        <w:t>68063</w:t>
      </w:r>
      <w:r>
        <w:rPr>
          <w:rFonts w:ascii="Times New Roman" w:hAnsi="Times New Roman"/>
          <w:color w:val="828282"/>
          <w:rtl/>
        </w:rPr>
        <w:t xml:space="preserve">מִסְפַּ֣ר </w:t>
      </w:r>
      <w:r>
        <w:rPr>
          <w:color w:val="FF0000"/>
          <w:vertAlign w:val="superscript"/>
          <w:rtl/>
        </w:rPr>
        <w:t>68064</w:t>
      </w:r>
      <w:r>
        <w:rPr>
          <w:rFonts w:ascii="Times New Roman" w:hAnsi="Times New Roman"/>
          <w:color w:val="828282"/>
          <w:rtl/>
        </w:rPr>
        <w:t xml:space="preserve">שָׁנִ֔ים </w:t>
      </w:r>
    </w:p>
    <w:p>
      <w:pPr>
        <w:pStyle w:val="Hebrew"/>
      </w:pPr>
      <w:r>
        <w:rPr>
          <w:color w:val="828282"/>
        </w:rPr>
        <w:t xml:space="preserve">וְחִשַּׁב֙ עִם־קֹנֵ֔הוּ מִשְּׁנַת֙ הִמָּ֣כְרֹו לֹ֔ו עַ֖ד שְׁנַ֣ת הַיֹּבֵ֑ל וְהָיָ֞ה כֶּ֤סֶף מִמְכָּרֹו֙ בְּמִסְפַּ֣ר שָׁנִ֔ים כִּימֵ֥י שָׂכִ֖יר יִהְיֶ֥ה עִמֹּֽו׃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c64da3f5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076eabe8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10edea2c</w:t>
            </w:r>
          </w:p>
        </w:tc>
        <w:tc>
          <w:tcPr>
            <w:tcW w:type="auto" w:w="1728"/>
          </w:tcPr>
          <w:p>
            <w:r>
              <w:t>tense</w:t>
            </w:r>
          </w:p>
        </w:tc>
        <w:tc>
          <w:tcPr>
            <w:tcW w:type="auto" w:w="1728"/>
          </w:tcPr>
          <w:p>
            <w:r>
              <w:t>verb</w:t>
            </w:r>
          </w:p>
        </w:tc>
        <w:tc>
          <w:tcPr>
            <w:tcW w:type="auto" w:w="1728"/>
          </w:tcPr>
          <w:p>
            <w:r>
              <w:t xml:space="preserve">הָיָ֞ה </w:t>
            </w:r>
          </w:p>
        </w:tc>
        <w:tc>
          <w:tcPr>
            <w:tcW w:type="auto" w:w="1728"/>
          </w:tcPr>
          <w:p>
            <w:r/>
          </w:p>
        </w:tc>
      </w:tr>
    </w:tbl>
    <w:p>
      <w:r>
        <w:br/>
      </w:r>
    </w:p>
    <w:p>
      <w:pPr>
        <w:pStyle w:val="Reference"/>
      </w:pPr>
      <w:hyperlink r:id="rId1038">
        <w:r>
          <w:rPr/>
          <w:t>Leviticus 25:51</w:t>
        </w:r>
      </w:hyperlink>
    </w:p>
    <w:p>
      <w:pPr>
        <w:pStyle w:val="Hebrew"/>
      </w:pPr>
      <w:r>
        <w:t xml:space="preserve">לְפִיהֶן֙ יָשִׁ֣יב גְּאֻלָּתֹ֔ו מִכֶּ֖סֶף מִקְנָתֹֽו׃ </w:t>
      </w:r>
    </w:p>
    <w:p>
      <w:pPr>
        <w:pStyle w:val="Hebrew"/>
      </w:pPr>
      <w:r>
        <w:rPr>
          <w:color w:val="FF0000"/>
          <w:vertAlign w:val="superscript"/>
          <w:rtl/>
        </w:rPr>
        <w:t>68076</w:t>
      </w:r>
      <w:r>
        <w:rPr>
          <w:rFonts w:ascii="Times New Roman" w:hAnsi="Times New Roman"/>
          <w:color w:val="828282"/>
          <w:rtl/>
        </w:rPr>
        <w:t>לְ</w:t>
      </w:r>
      <w:r>
        <w:rPr>
          <w:color w:val="FF0000"/>
          <w:vertAlign w:val="superscript"/>
          <w:rtl/>
        </w:rPr>
        <w:t>68077</w:t>
      </w:r>
      <w:r>
        <w:rPr>
          <w:rFonts w:ascii="Times New Roman" w:hAnsi="Times New Roman"/>
          <w:color w:val="828282"/>
          <w:rtl/>
        </w:rPr>
        <w:t xml:space="preserve">פִיהֶן֙ </w:t>
      </w:r>
      <w:r>
        <w:rPr>
          <w:color w:val="FF0000"/>
          <w:vertAlign w:val="superscript"/>
          <w:rtl/>
        </w:rPr>
        <w:t>68078</w:t>
      </w:r>
      <w:r>
        <w:rPr>
          <w:rFonts w:ascii="Times New Roman" w:hAnsi="Times New Roman"/>
          <w:color w:val="828282"/>
          <w:rtl/>
        </w:rPr>
        <w:t xml:space="preserve">יָשִׁ֣יב </w:t>
      </w:r>
      <w:r>
        <w:rPr>
          <w:color w:val="FF0000"/>
          <w:vertAlign w:val="superscript"/>
          <w:rtl/>
        </w:rPr>
        <w:t>68079</w:t>
      </w:r>
      <w:r>
        <w:rPr>
          <w:rFonts w:ascii="Times New Roman" w:hAnsi="Times New Roman"/>
          <w:color w:val="828282"/>
          <w:rtl/>
        </w:rPr>
        <w:t xml:space="preserve">גְּאֻלָּתֹ֔ו </w:t>
      </w:r>
      <w:r>
        <w:rPr>
          <w:color w:val="FF0000"/>
          <w:vertAlign w:val="superscript"/>
          <w:rtl/>
        </w:rPr>
        <w:t>68080</w:t>
      </w:r>
      <w:r>
        <w:rPr>
          <w:rFonts w:ascii="Times New Roman" w:hAnsi="Times New Roman"/>
          <w:color w:val="828282"/>
          <w:rtl/>
        </w:rPr>
        <w:t>מִ</w:t>
      </w:r>
      <w:r>
        <w:rPr>
          <w:color w:val="FF0000"/>
          <w:vertAlign w:val="superscript"/>
          <w:rtl/>
        </w:rPr>
        <w:t>68081</w:t>
      </w:r>
      <w:r>
        <w:rPr>
          <w:rFonts w:ascii="Times New Roman" w:hAnsi="Times New Roman"/>
          <w:color w:val="828282"/>
          <w:rtl/>
        </w:rPr>
        <w:t xml:space="preserve">כֶּ֖סֶף </w:t>
      </w:r>
      <w:r>
        <w:rPr>
          <w:color w:val="FF0000"/>
          <w:vertAlign w:val="superscript"/>
          <w:rtl/>
        </w:rPr>
        <w:t>68082</w:t>
      </w:r>
      <w:r>
        <w:rPr>
          <w:rFonts w:ascii="Times New Roman" w:hAnsi="Times New Roman"/>
          <w:color w:val="828282"/>
          <w:rtl/>
        </w:rPr>
        <w:t xml:space="preserve">מִקְנָתֹֽו׃ </w:t>
      </w:r>
    </w:p>
    <w:p>
      <w:pPr>
        <w:pStyle w:val="Hebrew"/>
      </w:pPr>
      <w:r>
        <w:rPr>
          <w:color w:val="828282"/>
        </w:rPr>
        <w:t xml:space="preserve">אִם־עֹ֥וד רַבֹּ֖ות בַּשָּׁנִ֑ים לְפִיהֶן֙ יָשִׁ֣יב גְּאֻלָּתֹ֔ו מִכֶּ֖סֶף מִקְנָתֹֽו׃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fa5bd948</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ba8d8e5e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6164eaa3</w:t>
            </w:r>
          </w:p>
        </w:tc>
        <w:tc>
          <w:tcPr>
            <w:tcW w:type="auto" w:w="1728"/>
          </w:tcPr>
          <w:p>
            <w:r>
              <w:t>tense</w:t>
            </w:r>
          </w:p>
        </w:tc>
        <w:tc>
          <w:tcPr>
            <w:tcW w:type="auto" w:w="1728"/>
          </w:tcPr>
          <w:p>
            <w:r>
              <w:t>verb</w:t>
            </w:r>
          </w:p>
        </w:tc>
        <w:tc>
          <w:tcPr>
            <w:tcW w:type="auto" w:w="1728"/>
          </w:tcPr>
          <w:p>
            <w:r>
              <w:t xml:space="preserve">יָשִׁ֣יב </w:t>
            </w:r>
          </w:p>
        </w:tc>
        <w:tc>
          <w:tcPr>
            <w:tcW w:type="auto" w:w="1728"/>
          </w:tcPr>
          <w:p>
            <w:r>
              <w:t>mod</w:t>
            </w:r>
          </w:p>
        </w:tc>
      </w:tr>
    </w:tbl>
    <w:p>
      <w:r>
        <w:br/>
      </w:r>
    </w:p>
    <w:p>
      <w:pPr>
        <w:pStyle w:val="Reference"/>
      </w:pPr>
      <w:hyperlink r:id="rId1039">
        <w:r>
          <w:rPr/>
          <w:t>Leviticus 25:52</w:t>
        </w:r>
      </w:hyperlink>
    </w:p>
    <w:p>
      <w:pPr>
        <w:pStyle w:val="Hebrew"/>
      </w:pPr>
      <w:r>
        <w:t xml:space="preserve">וְחִשַּׁב־לֹ֑ו </w:t>
      </w:r>
    </w:p>
    <w:p>
      <w:pPr>
        <w:pStyle w:val="Hebrew"/>
      </w:pPr>
      <w:r>
        <w:rPr>
          <w:color w:val="FF0000"/>
          <w:vertAlign w:val="superscript"/>
          <w:rtl/>
        </w:rPr>
        <w:t>68094</w:t>
      </w:r>
      <w:r>
        <w:rPr>
          <w:rFonts w:ascii="Times New Roman" w:hAnsi="Times New Roman"/>
          <w:color w:val="828282"/>
          <w:rtl/>
        </w:rPr>
        <w:t>וְ</w:t>
      </w:r>
      <w:r>
        <w:rPr>
          <w:color w:val="FF0000"/>
          <w:vertAlign w:val="superscript"/>
          <w:rtl/>
        </w:rPr>
        <w:t>68095</w:t>
      </w:r>
      <w:r>
        <w:rPr>
          <w:rFonts w:ascii="Times New Roman" w:hAnsi="Times New Roman"/>
          <w:color w:val="828282"/>
          <w:rtl/>
        </w:rPr>
        <w:t>חִשַּׁב־</w:t>
      </w:r>
      <w:r>
        <w:rPr>
          <w:color w:val="FF0000"/>
          <w:vertAlign w:val="superscript"/>
          <w:rtl/>
        </w:rPr>
        <w:t>68096</w:t>
      </w:r>
      <w:r>
        <w:rPr>
          <w:rFonts w:ascii="Times New Roman" w:hAnsi="Times New Roman"/>
          <w:color w:val="828282"/>
          <w:rtl/>
        </w:rPr>
        <w:t xml:space="preserve">לֹ֑ו </w:t>
      </w:r>
    </w:p>
    <w:p>
      <w:pPr>
        <w:pStyle w:val="Hebrew"/>
      </w:pPr>
      <w:r>
        <w:rPr>
          <w:color w:val="828282"/>
        </w:rPr>
        <w:t xml:space="preserve">וְאִם־מְעַ֞ט נִשְׁאַ֧ר בַּשָּׁנִ֛ים עַד־שְׁנַ֥ת הַיֹּבֵ֖ל וְחִשַּׁב־לֹ֑ו כְּפִ֣י שָׁנָ֔יו יָשִׁ֖יב אֶת־גְּאֻלָּתֹֽו׃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d86ed8cc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d4a94500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fbf790ce</w:t>
            </w:r>
          </w:p>
        </w:tc>
        <w:tc>
          <w:tcPr>
            <w:tcW w:type="auto" w:w="1728"/>
          </w:tcPr>
          <w:p>
            <w:r>
              <w:t>tense</w:t>
            </w:r>
          </w:p>
        </w:tc>
        <w:tc>
          <w:tcPr>
            <w:tcW w:type="auto" w:w="1728"/>
          </w:tcPr>
          <w:p>
            <w:r>
              <w:t>verb</w:t>
            </w:r>
          </w:p>
        </w:tc>
        <w:tc>
          <w:tcPr>
            <w:tcW w:type="auto" w:w="1728"/>
          </w:tcPr>
          <w:p>
            <w:r>
              <w:t>חִשַּׁב־</w:t>
            </w:r>
          </w:p>
        </w:tc>
        <w:tc>
          <w:tcPr>
            <w:tcW w:type="auto" w:w="1728"/>
          </w:tcPr>
          <w:p>
            <w:r>
              <w:t>mod</w:t>
            </w:r>
          </w:p>
        </w:tc>
      </w:tr>
    </w:tbl>
    <w:p>
      <w:r>
        <w:br/>
      </w:r>
    </w:p>
    <w:p>
      <w:pPr>
        <w:pStyle w:val="Reference"/>
      </w:pPr>
      <w:hyperlink r:id="rId1039">
        <w:r>
          <w:rPr/>
          <w:t>Leviticus 25:52</w:t>
        </w:r>
      </w:hyperlink>
    </w:p>
    <w:p>
      <w:pPr>
        <w:pStyle w:val="Hebrew"/>
      </w:pPr>
      <w:r>
        <w:t xml:space="preserve">כְּפִ֣י שָׁנָ֔יו יָשִׁ֖יב אֶת־גְּאֻלָּתֹֽו׃ </w:t>
      </w:r>
    </w:p>
    <w:p>
      <w:pPr>
        <w:pStyle w:val="Hebrew"/>
      </w:pPr>
      <w:r>
        <w:rPr>
          <w:color w:val="FF0000"/>
          <w:vertAlign w:val="superscript"/>
          <w:rtl/>
        </w:rPr>
        <w:t>68097</w:t>
      </w:r>
      <w:r>
        <w:rPr>
          <w:rFonts w:ascii="Times New Roman" w:hAnsi="Times New Roman"/>
          <w:color w:val="828282"/>
          <w:rtl/>
        </w:rPr>
        <w:t>כְּ</w:t>
      </w:r>
      <w:r>
        <w:rPr>
          <w:color w:val="FF0000"/>
          <w:vertAlign w:val="superscript"/>
          <w:rtl/>
        </w:rPr>
        <w:t>68098</w:t>
      </w:r>
      <w:r>
        <w:rPr>
          <w:rFonts w:ascii="Times New Roman" w:hAnsi="Times New Roman"/>
          <w:color w:val="828282"/>
          <w:rtl/>
        </w:rPr>
        <w:t xml:space="preserve">פִ֣י </w:t>
      </w:r>
      <w:r>
        <w:rPr>
          <w:color w:val="FF0000"/>
          <w:vertAlign w:val="superscript"/>
          <w:rtl/>
        </w:rPr>
        <w:t>68099</w:t>
      </w:r>
      <w:r>
        <w:rPr>
          <w:rFonts w:ascii="Times New Roman" w:hAnsi="Times New Roman"/>
          <w:color w:val="828282"/>
          <w:rtl/>
        </w:rPr>
        <w:t xml:space="preserve">שָׁנָ֔יו </w:t>
      </w:r>
      <w:r>
        <w:rPr>
          <w:color w:val="FF0000"/>
          <w:vertAlign w:val="superscript"/>
          <w:rtl/>
        </w:rPr>
        <w:t>68100</w:t>
      </w:r>
      <w:r>
        <w:rPr>
          <w:rFonts w:ascii="Times New Roman" w:hAnsi="Times New Roman"/>
          <w:color w:val="828282"/>
          <w:rtl/>
        </w:rPr>
        <w:t xml:space="preserve">יָשִׁ֖יב </w:t>
      </w:r>
      <w:r>
        <w:rPr>
          <w:color w:val="FF0000"/>
          <w:vertAlign w:val="superscript"/>
          <w:rtl/>
        </w:rPr>
        <w:t>68101</w:t>
      </w:r>
      <w:r>
        <w:rPr>
          <w:rFonts w:ascii="Times New Roman" w:hAnsi="Times New Roman"/>
          <w:color w:val="828282"/>
          <w:rtl/>
        </w:rPr>
        <w:t>אֶת־</w:t>
      </w:r>
      <w:r>
        <w:rPr>
          <w:color w:val="FF0000"/>
          <w:vertAlign w:val="superscript"/>
          <w:rtl/>
        </w:rPr>
        <w:t>68102</w:t>
      </w:r>
      <w:r>
        <w:rPr>
          <w:rFonts w:ascii="Times New Roman" w:hAnsi="Times New Roman"/>
          <w:color w:val="828282"/>
          <w:rtl/>
        </w:rPr>
        <w:t xml:space="preserve">גְּאֻלָּתֹֽו׃ </w:t>
      </w:r>
    </w:p>
    <w:p>
      <w:pPr>
        <w:pStyle w:val="Hebrew"/>
      </w:pPr>
      <w:r>
        <w:rPr>
          <w:color w:val="828282"/>
        </w:rPr>
        <w:t xml:space="preserve">וְאִם־מְעַ֞ט נִשְׁאַ֧ר בַּשָּׁנִ֛ים עַד־שְׁנַ֥ת הַיֹּבֵ֖ל וְחִשַּׁב־לֹ֑ו כְּפִ֣י שָׁנָ֔יו יָשִׁ֖יב אֶת־גְּאֻלָּתֹֽו׃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b92512a6</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f2e8942e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e06375bf</w:t>
            </w:r>
          </w:p>
        </w:tc>
        <w:tc>
          <w:tcPr>
            <w:tcW w:type="auto" w:w="1728"/>
          </w:tcPr>
          <w:p>
            <w:r>
              <w:t>tense</w:t>
            </w:r>
          </w:p>
        </w:tc>
        <w:tc>
          <w:tcPr>
            <w:tcW w:type="auto" w:w="1728"/>
          </w:tcPr>
          <w:p>
            <w:r>
              <w:t>verb</w:t>
            </w:r>
          </w:p>
        </w:tc>
        <w:tc>
          <w:tcPr>
            <w:tcW w:type="auto" w:w="1728"/>
          </w:tcPr>
          <w:p>
            <w:r>
              <w:t xml:space="preserve">יָשִׁ֖יב </w:t>
            </w:r>
          </w:p>
        </w:tc>
        <w:tc>
          <w:tcPr>
            <w:tcW w:type="auto" w:w="1728"/>
          </w:tcPr>
          <w:p>
            <w:r>
              <w:t>mod</w:t>
            </w:r>
          </w:p>
        </w:tc>
      </w:tr>
    </w:tbl>
    <w:p>
      <w:r>
        <w:br/>
      </w:r>
    </w:p>
    <w:p>
      <w:pPr>
        <w:pStyle w:val="Reference"/>
      </w:pPr>
      <w:hyperlink r:id="rId1040">
        <w:r>
          <w:rPr/>
          <w:t>Leviticus 25:53</w:t>
        </w:r>
      </w:hyperlink>
    </w:p>
    <w:p>
      <w:pPr>
        <w:pStyle w:val="Hebrew"/>
      </w:pPr>
      <w:r>
        <w:t xml:space="preserve">כִּשְׂכִ֥יר שָׁנָ֛ה בְּשָׁנָ֖ה יִהְיֶ֣ה עִמֹּ֑ו </w:t>
      </w:r>
    </w:p>
    <w:p>
      <w:pPr>
        <w:pStyle w:val="Hebrew"/>
      </w:pPr>
      <w:r>
        <w:rPr>
          <w:color w:val="FF0000"/>
          <w:vertAlign w:val="superscript"/>
          <w:rtl/>
        </w:rPr>
        <w:t>68103</w:t>
      </w:r>
      <w:r>
        <w:rPr>
          <w:rFonts w:ascii="Times New Roman" w:hAnsi="Times New Roman"/>
          <w:color w:val="828282"/>
          <w:rtl/>
        </w:rPr>
        <w:t>כִּ</w:t>
      </w:r>
      <w:r>
        <w:rPr>
          <w:color w:val="FF0000"/>
          <w:vertAlign w:val="superscript"/>
          <w:rtl/>
        </w:rPr>
        <w:t>68104</w:t>
      </w:r>
      <w:r>
        <w:rPr>
          <w:rFonts w:ascii="Times New Roman" w:hAnsi="Times New Roman"/>
          <w:color w:val="828282"/>
          <w:rtl/>
        </w:rPr>
        <w:t xml:space="preserve">שְׂכִ֥יר </w:t>
      </w:r>
      <w:r>
        <w:rPr>
          <w:color w:val="FF0000"/>
          <w:vertAlign w:val="superscript"/>
          <w:rtl/>
        </w:rPr>
        <w:t>68105</w:t>
      </w:r>
      <w:r>
        <w:rPr>
          <w:rFonts w:ascii="Times New Roman" w:hAnsi="Times New Roman"/>
          <w:color w:val="828282"/>
          <w:rtl/>
        </w:rPr>
        <w:t xml:space="preserve">שָׁנָ֛ה </w:t>
      </w:r>
      <w:r>
        <w:rPr>
          <w:color w:val="FF0000"/>
          <w:vertAlign w:val="superscript"/>
          <w:rtl/>
        </w:rPr>
        <w:t>68106</w:t>
      </w:r>
      <w:r>
        <w:rPr>
          <w:rFonts w:ascii="Times New Roman" w:hAnsi="Times New Roman"/>
          <w:color w:val="828282"/>
          <w:rtl/>
        </w:rPr>
        <w:t>בְּ</w:t>
      </w:r>
      <w:r>
        <w:rPr>
          <w:color w:val="FF0000"/>
          <w:vertAlign w:val="superscript"/>
          <w:rtl/>
        </w:rPr>
        <w:t>68107</w:t>
      </w:r>
      <w:r>
        <w:rPr>
          <w:rFonts w:ascii="Times New Roman" w:hAnsi="Times New Roman"/>
          <w:color w:val="828282"/>
          <w:rtl/>
        </w:rPr>
        <w:t xml:space="preserve">שָׁנָ֖ה </w:t>
      </w:r>
      <w:r>
        <w:rPr>
          <w:color w:val="FF0000"/>
          <w:vertAlign w:val="superscript"/>
          <w:rtl/>
        </w:rPr>
        <w:t>68108</w:t>
      </w:r>
      <w:r>
        <w:rPr>
          <w:rFonts w:ascii="Times New Roman" w:hAnsi="Times New Roman"/>
          <w:color w:val="828282"/>
          <w:rtl/>
        </w:rPr>
        <w:t xml:space="preserve">יִהְיֶ֣ה </w:t>
      </w:r>
      <w:r>
        <w:rPr>
          <w:color w:val="FF0000"/>
          <w:vertAlign w:val="superscript"/>
          <w:rtl/>
        </w:rPr>
        <w:t>68109</w:t>
      </w:r>
      <w:r>
        <w:rPr>
          <w:rFonts w:ascii="Times New Roman" w:hAnsi="Times New Roman"/>
          <w:color w:val="828282"/>
          <w:rtl/>
        </w:rPr>
        <w:t xml:space="preserve">עִמֹּ֑ו </w:t>
      </w:r>
    </w:p>
    <w:p>
      <w:pPr>
        <w:pStyle w:val="Hebrew"/>
      </w:pPr>
      <w:r>
        <w:rPr>
          <w:color w:val="828282"/>
        </w:rPr>
        <w:t xml:space="preserve">כִּשְׂכִ֥יר שָׁנָ֛ה בְּשָׁנָ֖ה יִהְיֶ֣ה עִמֹּ֑ו לֹֽא־יִרְדֶּ֥נּֽוּ בְּפֶ֖רֶךְ לְעֵינֶֽיךָ׃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76f95711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9134b122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c87a7b69</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1041">
        <w:r>
          <w:rPr/>
          <w:t>Leviticus 25:54</w:t>
        </w:r>
      </w:hyperlink>
    </w:p>
    <w:p>
      <w:pPr>
        <w:pStyle w:val="Hebrew"/>
      </w:pPr>
      <w:r>
        <w:t xml:space="preserve">וְיָצָא֙ בִּשְׁנַ֣ת הַיֹּבֵ֔ל ה֖וּא וּבָנָ֥יו עִמֹּֽו׃ </w:t>
      </w:r>
    </w:p>
    <w:p>
      <w:pPr>
        <w:pStyle w:val="Hebrew"/>
      </w:pPr>
      <w:r>
        <w:rPr>
          <w:color w:val="FF0000"/>
          <w:vertAlign w:val="superscript"/>
          <w:rtl/>
        </w:rPr>
        <w:t>68122</w:t>
      </w:r>
      <w:r>
        <w:rPr>
          <w:rFonts w:ascii="Times New Roman" w:hAnsi="Times New Roman"/>
          <w:color w:val="828282"/>
          <w:rtl/>
        </w:rPr>
        <w:t>וְ</w:t>
      </w:r>
      <w:r>
        <w:rPr>
          <w:color w:val="FF0000"/>
          <w:vertAlign w:val="superscript"/>
          <w:rtl/>
        </w:rPr>
        <w:t>68123</w:t>
      </w:r>
      <w:r>
        <w:rPr>
          <w:rFonts w:ascii="Times New Roman" w:hAnsi="Times New Roman"/>
          <w:color w:val="828282"/>
          <w:rtl/>
        </w:rPr>
        <w:t xml:space="preserve">יָצָא֙ </w:t>
      </w:r>
      <w:r>
        <w:rPr>
          <w:color w:val="FF0000"/>
          <w:vertAlign w:val="superscript"/>
          <w:rtl/>
        </w:rPr>
        <w:t>68124</w:t>
      </w:r>
      <w:r>
        <w:rPr>
          <w:rFonts w:ascii="Times New Roman" w:hAnsi="Times New Roman"/>
          <w:color w:val="828282"/>
          <w:rtl/>
        </w:rPr>
        <w:t>בִּ</w:t>
      </w:r>
      <w:r>
        <w:rPr>
          <w:color w:val="FF0000"/>
          <w:vertAlign w:val="superscript"/>
          <w:rtl/>
        </w:rPr>
        <w:t>68125</w:t>
      </w:r>
      <w:r>
        <w:rPr>
          <w:rFonts w:ascii="Times New Roman" w:hAnsi="Times New Roman"/>
          <w:color w:val="828282"/>
          <w:rtl/>
        </w:rPr>
        <w:t xml:space="preserve">שְׁנַ֣ת </w:t>
      </w:r>
      <w:r>
        <w:rPr>
          <w:color w:val="FF0000"/>
          <w:vertAlign w:val="superscript"/>
          <w:rtl/>
        </w:rPr>
        <w:t>68126</w:t>
      </w:r>
      <w:r>
        <w:rPr>
          <w:rFonts w:ascii="Times New Roman" w:hAnsi="Times New Roman"/>
          <w:color w:val="828282"/>
          <w:rtl/>
        </w:rPr>
        <w:t>הַ</w:t>
      </w:r>
      <w:r>
        <w:rPr>
          <w:color w:val="FF0000"/>
          <w:vertAlign w:val="superscript"/>
          <w:rtl/>
        </w:rPr>
        <w:t>68127</w:t>
      </w:r>
      <w:r>
        <w:rPr>
          <w:rFonts w:ascii="Times New Roman" w:hAnsi="Times New Roman"/>
          <w:color w:val="828282"/>
          <w:rtl/>
        </w:rPr>
        <w:t xml:space="preserve">יֹּבֵ֔ל </w:t>
      </w:r>
      <w:r>
        <w:rPr>
          <w:color w:val="FF0000"/>
          <w:vertAlign w:val="superscript"/>
          <w:rtl/>
        </w:rPr>
        <w:t>68128</w:t>
      </w:r>
      <w:r>
        <w:rPr>
          <w:rFonts w:ascii="Times New Roman" w:hAnsi="Times New Roman"/>
          <w:color w:val="828282"/>
          <w:rtl/>
        </w:rPr>
        <w:t xml:space="preserve">ה֖וּא </w:t>
      </w:r>
      <w:r>
        <w:rPr>
          <w:color w:val="FF0000"/>
          <w:vertAlign w:val="superscript"/>
          <w:rtl/>
        </w:rPr>
        <w:t>68129</w:t>
      </w:r>
      <w:r>
        <w:rPr>
          <w:rFonts w:ascii="Times New Roman" w:hAnsi="Times New Roman"/>
          <w:color w:val="828282"/>
          <w:rtl/>
        </w:rPr>
        <w:t>וּ</w:t>
      </w:r>
      <w:r>
        <w:rPr>
          <w:color w:val="FF0000"/>
          <w:vertAlign w:val="superscript"/>
          <w:rtl/>
        </w:rPr>
        <w:t>68130</w:t>
      </w:r>
      <w:r>
        <w:rPr>
          <w:rFonts w:ascii="Times New Roman" w:hAnsi="Times New Roman"/>
          <w:color w:val="828282"/>
          <w:rtl/>
        </w:rPr>
        <w:t xml:space="preserve">בָנָ֥יו </w:t>
      </w:r>
      <w:r>
        <w:rPr>
          <w:color w:val="FF0000"/>
          <w:vertAlign w:val="superscript"/>
          <w:rtl/>
        </w:rPr>
        <w:t>68131</w:t>
      </w:r>
      <w:r>
        <w:rPr>
          <w:rFonts w:ascii="Times New Roman" w:hAnsi="Times New Roman"/>
          <w:color w:val="828282"/>
          <w:rtl/>
        </w:rPr>
        <w:t xml:space="preserve">עִמֹּֽו׃ </w:t>
      </w:r>
    </w:p>
    <w:p>
      <w:pPr>
        <w:pStyle w:val="Hebrew"/>
      </w:pPr>
      <w:r>
        <w:rPr>
          <w:color w:val="828282"/>
        </w:rPr>
        <w:t xml:space="preserve">וְאִם־לֹ֥א יִגָּאֵ֖ל בְּאֵ֑לֶּה וְיָצָא֙ בִּשְׁנַ֣ת הַיֹּבֵ֔ל ה֖וּא וּבָנָ֥יו עִמֹּֽו׃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a67399b7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0f72b644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bda8784a</w:t>
            </w:r>
          </w:p>
        </w:tc>
        <w:tc>
          <w:tcPr>
            <w:tcW w:type="auto" w:w="1728"/>
          </w:tcPr>
          <w:p>
            <w:r>
              <w:t>tense</w:t>
            </w:r>
          </w:p>
        </w:tc>
        <w:tc>
          <w:tcPr>
            <w:tcW w:type="auto" w:w="1728"/>
          </w:tcPr>
          <w:p>
            <w:r>
              <w:t>verb</w:t>
            </w:r>
          </w:p>
        </w:tc>
        <w:tc>
          <w:tcPr>
            <w:tcW w:type="auto" w:w="1728"/>
          </w:tcPr>
          <w:p>
            <w:r>
              <w:t xml:space="preserve">יָצָא֙ </w:t>
            </w:r>
          </w:p>
        </w:tc>
        <w:tc>
          <w:tcPr>
            <w:tcW w:type="auto" w:w="1728"/>
          </w:tcPr>
          <w:p>
            <w:r>
              <w:t>mod</w:t>
            </w:r>
          </w:p>
        </w:tc>
      </w:tr>
    </w:tbl>
    <w:p>
      <w:r>
        <w:br/>
      </w:r>
    </w:p>
    <w:p>
      <w:pPr>
        <w:pStyle w:val="Reference"/>
      </w:pPr>
      <w:hyperlink r:id="rId1042">
        <w:r>
          <w:rPr/>
          <w:t>Leviticus 26:1</w:t>
        </w:r>
      </w:hyperlink>
    </w:p>
    <w:p>
      <w:pPr>
        <w:pStyle w:val="Hebrew"/>
      </w:pPr>
      <w:r>
        <w:t xml:space="preserve">לֹֽא־תַעֲשׂ֨וּ לָכֶ֜ם אֱלִילִ֗ם וּפֶ֤סֶל </w:t>
      </w:r>
    </w:p>
    <w:p>
      <w:pPr>
        <w:pStyle w:val="Hebrew"/>
      </w:pPr>
      <w:r>
        <w:rPr>
          <w:color w:val="FF0000"/>
          <w:vertAlign w:val="superscript"/>
          <w:rtl/>
        </w:rPr>
        <w:t>68148</w:t>
      </w:r>
      <w:r>
        <w:rPr>
          <w:rFonts w:ascii="Times New Roman" w:hAnsi="Times New Roman"/>
          <w:color w:val="828282"/>
          <w:rtl/>
        </w:rPr>
        <w:t>לֹֽא־</w:t>
      </w:r>
      <w:r>
        <w:rPr>
          <w:color w:val="FF0000"/>
          <w:vertAlign w:val="superscript"/>
          <w:rtl/>
        </w:rPr>
        <w:t>68149</w:t>
      </w:r>
      <w:r>
        <w:rPr>
          <w:rFonts w:ascii="Times New Roman" w:hAnsi="Times New Roman"/>
          <w:color w:val="828282"/>
          <w:rtl/>
        </w:rPr>
        <w:t xml:space="preserve">תַעֲשׂ֨וּ </w:t>
      </w:r>
      <w:r>
        <w:rPr>
          <w:color w:val="FF0000"/>
          <w:vertAlign w:val="superscript"/>
          <w:rtl/>
        </w:rPr>
        <w:t>68150</w:t>
      </w:r>
      <w:r>
        <w:rPr>
          <w:rFonts w:ascii="Times New Roman" w:hAnsi="Times New Roman"/>
          <w:color w:val="828282"/>
          <w:rtl/>
        </w:rPr>
        <w:t xml:space="preserve">לָכֶ֜ם </w:t>
      </w:r>
      <w:r>
        <w:rPr>
          <w:color w:val="FF0000"/>
          <w:vertAlign w:val="superscript"/>
          <w:rtl/>
        </w:rPr>
        <w:t>68151</w:t>
      </w:r>
      <w:r>
        <w:rPr>
          <w:rFonts w:ascii="Times New Roman" w:hAnsi="Times New Roman"/>
          <w:color w:val="828282"/>
          <w:rtl/>
        </w:rPr>
        <w:t xml:space="preserve">אֱלִילִ֗ם </w:t>
      </w:r>
      <w:r>
        <w:rPr>
          <w:color w:val="FF0000"/>
          <w:vertAlign w:val="superscript"/>
          <w:rtl/>
        </w:rPr>
        <w:t>68152</w:t>
      </w:r>
      <w:r>
        <w:rPr>
          <w:rFonts w:ascii="Times New Roman" w:hAnsi="Times New Roman"/>
          <w:color w:val="828282"/>
          <w:rtl/>
        </w:rPr>
        <w:t>וּ</w:t>
      </w:r>
      <w:r>
        <w:rPr>
          <w:color w:val="FF0000"/>
          <w:vertAlign w:val="superscript"/>
          <w:rtl/>
        </w:rPr>
        <w:t>68153</w:t>
      </w:r>
      <w:r>
        <w:rPr>
          <w:rFonts w:ascii="Times New Roman" w:hAnsi="Times New Roman"/>
          <w:color w:val="828282"/>
          <w:rtl/>
        </w:rPr>
        <w:t xml:space="preserve">פֶ֤סֶל </w:t>
      </w:r>
    </w:p>
    <w:p>
      <w:pPr>
        <w:pStyle w:val="Hebrew"/>
      </w:pPr>
      <w:r>
        <w:rPr>
          <w:color w:val="828282"/>
        </w:rPr>
        <w:t xml:space="preserve">לֹֽא־תַעֲשׂ֨וּ לָכֶ֜ם אֱלִילִ֗ם וּפֶ֤סֶל וּמַצֵּבָה֙ לֹֽא־תָקִ֣ימוּ לָכֶ֔ם וְאֶ֣בֶן מַשְׂכִּ֗ית לֹ֤א תִתְּנוּ֙ בְּאַרְצְכֶ֔ם לְהִֽשְׁתַּחֲוֹ֖ת עָלֶ֑יהָ כִּ֛י אֲנִ֥י יְהוָ֖ה אֱלֹהֵיכֶֽם׃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7e9ca655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b35f8ec8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899c4c3c</w:t>
            </w:r>
          </w:p>
        </w:tc>
        <w:tc>
          <w:tcPr>
            <w:tcW w:type="auto" w:w="1728"/>
          </w:tcPr>
          <w:p>
            <w:r>
              <w:t>tense</w:t>
            </w:r>
          </w:p>
        </w:tc>
        <w:tc>
          <w:tcPr>
            <w:tcW w:type="auto" w:w="1728"/>
          </w:tcPr>
          <w:p>
            <w:r>
              <w:t>verb</w:t>
            </w:r>
          </w:p>
        </w:tc>
        <w:tc>
          <w:tcPr>
            <w:tcW w:type="auto" w:w="1728"/>
          </w:tcPr>
          <w:p>
            <w:r>
              <w:t xml:space="preserve">תַעֲשׂ֨וּ </w:t>
            </w:r>
          </w:p>
        </w:tc>
        <w:tc>
          <w:tcPr>
            <w:tcW w:type="auto" w:w="1728"/>
          </w:tcPr>
          <w:p>
            <w:r>
              <w:t>mod</w:t>
            </w:r>
          </w:p>
        </w:tc>
      </w:tr>
    </w:tbl>
    <w:p>
      <w:r>
        <w:br/>
      </w:r>
    </w:p>
    <w:p>
      <w:pPr>
        <w:pStyle w:val="Reference"/>
      </w:pPr>
      <w:hyperlink r:id="rId1042">
        <w:r>
          <w:rPr/>
          <w:t>Leviticus 26:1</w:t>
        </w:r>
      </w:hyperlink>
    </w:p>
    <w:p>
      <w:pPr>
        <w:pStyle w:val="Hebrew"/>
      </w:pPr>
      <w:r>
        <w:t xml:space="preserve">וְאֶ֣בֶן מַשְׂכִּ֗ית לֹ֤א תִתְּנוּ֙ בְּאַרְצְכֶ֔ם </w:t>
      </w:r>
    </w:p>
    <w:p>
      <w:pPr>
        <w:pStyle w:val="Hebrew"/>
      </w:pPr>
      <w:r>
        <w:rPr>
          <w:color w:val="FF0000"/>
          <w:vertAlign w:val="superscript"/>
          <w:rtl/>
        </w:rPr>
        <w:t>68159</w:t>
      </w:r>
      <w:r>
        <w:rPr>
          <w:rFonts w:ascii="Times New Roman" w:hAnsi="Times New Roman"/>
          <w:color w:val="828282"/>
          <w:rtl/>
        </w:rPr>
        <w:t>וְ</w:t>
      </w:r>
      <w:r>
        <w:rPr>
          <w:color w:val="FF0000"/>
          <w:vertAlign w:val="superscript"/>
          <w:rtl/>
        </w:rPr>
        <w:t>68160</w:t>
      </w:r>
      <w:r>
        <w:rPr>
          <w:rFonts w:ascii="Times New Roman" w:hAnsi="Times New Roman"/>
          <w:color w:val="828282"/>
          <w:rtl/>
        </w:rPr>
        <w:t xml:space="preserve">אֶ֣בֶן </w:t>
      </w:r>
      <w:r>
        <w:rPr>
          <w:color w:val="FF0000"/>
          <w:vertAlign w:val="superscript"/>
          <w:rtl/>
        </w:rPr>
        <w:t>68161</w:t>
      </w:r>
      <w:r>
        <w:rPr>
          <w:rFonts w:ascii="Times New Roman" w:hAnsi="Times New Roman"/>
          <w:color w:val="828282"/>
          <w:rtl/>
        </w:rPr>
        <w:t xml:space="preserve">מַשְׂכִּ֗ית </w:t>
      </w:r>
      <w:r>
        <w:rPr>
          <w:color w:val="FF0000"/>
          <w:vertAlign w:val="superscript"/>
          <w:rtl/>
        </w:rPr>
        <w:t>68162</w:t>
      </w:r>
      <w:r>
        <w:rPr>
          <w:rFonts w:ascii="Times New Roman" w:hAnsi="Times New Roman"/>
          <w:color w:val="828282"/>
          <w:rtl/>
        </w:rPr>
        <w:t xml:space="preserve">לֹ֤א </w:t>
      </w:r>
      <w:r>
        <w:rPr>
          <w:color w:val="FF0000"/>
          <w:vertAlign w:val="superscript"/>
          <w:rtl/>
        </w:rPr>
        <w:t>68163</w:t>
      </w:r>
      <w:r>
        <w:rPr>
          <w:rFonts w:ascii="Times New Roman" w:hAnsi="Times New Roman"/>
          <w:color w:val="828282"/>
          <w:rtl/>
        </w:rPr>
        <w:t xml:space="preserve">תִתְּנוּ֙ </w:t>
      </w:r>
      <w:r>
        <w:rPr>
          <w:color w:val="FF0000"/>
          <w:vertAlign w:val="superscript"/>
          <w:rtl/>
        </w:rPr>
        <w:t>68164</w:t>
      </w:r>
      <w:r>
        <w:rPr>
          <w:rFonts w:ascii="Times New Roman" w:hAnsi="Times New Roman"/>
          <w:color w:val="828282"/>
          <w:rtl/>
        </w:rPr>
        <w:t>בְּ</w:t>
      </w:r>
      <w:r>
        <w:rPr>
          <w:color w:val="FF0000"/>
          <w:vertAlign w:val="superscript"/>
          <w:rtl/>
        </w:rPr>
        <w:t>68165</w:t>
      </w:r>
      <w:r>
        <w:rPr>
          <w:rFonts w:ascii="Times New Roman" w:hAnsi="Times New Roman"/>
          <w:color w:val="828282"/>
          <w:rtl/>
        </w:rPr>
        <w:t xml:space="preserve">אַרְצְכֶ֔ם </w:t>
      </w:r>
    </w:p>
    <w:p>
      <w:pPr>
        <w:pStyle w:val="Hebrew"/>
      </w:pPr>
      <w:r>
        <w:rPr>
          <w:color w:val="828282"/>
        </w:rPr>
        <w:t xml:space="preserve">לֹֽא־תַעֲשׂ֨וּ לָכֶ֜ם אֱלִילִ֗ם וּפֶ֤סֶל וּמַצֵּבָה֙ לֹֽא־תָקִ֣ימוּ לָכֶ֔ם וְאֶ֣בֶן מַשְׂכִּ֗ית לֹ֤א תִתְּנוּ֙ בְּאַרְצְכֶ֔ם לְהִֽשְׁתַּחֲוֹ֖ת עָלֶ֑יהָ כִּ֛י אֲנִ֥י יְהוָ֖ה אֱלֹהֵיכֶֽם׃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c8dc706b</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81b94e2f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f6def4dc</w:t>
            </w:r>
          </w:p>
        </w:tc>
        <w:tc>
          <w:tcPr>
            <w:tcW w:type="auto" w:w="1728"/>
          </w:tcPr>
          <w:p>
            <w:r>
              <w:t>tense</w:t>
            </w:r>
          </w:p>
        </w:tc>
        <w:tc>
          <w:tcPr>
            <w:tcW w:type="auto" w:w="1728"/>
          </w:tcPr>
          <w:p>
            <w:r>
              <w:t>verb</w:t>
            </w:r>
          </w:p>
        </w:tc>
        <w:tc>
          <w:tcPr>
            <w:tcW w:type="auto" w:w="1728"/>
          </w:tcPr>
          <w:p>
            <w:r>
              <w:t xml:space="preserve">תִתְּנוּ֙ </w:t>
            </w:r>
          </w:p>
        </w:tc>
        <w:tc>
          <w:tcPr>
            <w:tcW w:type="auto" w:w="1728"/>
          </w:tcPr>
          <w:p>
            <w:r/>
          </w:p>
        </w:tc>
      </w:tr>
    </w:tbl>
    <w:p>
      <w:r>
        <w:br/>
      </w:r>
    </w:p>
    <w:p>
      <w:pPr>
        <w:pStyle w:val="Reference"/>
      </w:pPr>
      <w:hyperlink r:id="rId1043">
        <w:r>
          <w:rPr/>
          <w:t>Leviticus 26:2</w:t>
        </w:r>
      </w:hyperlink>
    </w:p>
    <w:p>
      <w:pPr>
        <w:pStyle w:val="Hebrew"/>
      </w:pPr>
      <w:r>
        <w:t xml:space="preserve">וּמִקְדָּשִׁ֖י תִּירָ֑אוּ </w:t>
      </w:r>
    </w:p>
    <w:p>
      <w:pPr>
        <w:pStyle w:val="Hebrew"/>
      </w:pPr>
      <w:r>
        <w:rPr>
          <w:color w:val="FF0000"/>
          <w:vertAlign w:val="superscript"/>
          <w:rtl/>
        </w:rPr>
        <w:t>68176</w:t>
      </w:r>
      <w:r>
        <w:rPr>
          <w:rFonts w:ascii="Times New Roman" w:hAnsi="Times New Roman"/>
          <w:color w:val="828282"/>
          <w:rtl/>
        </w:rPr>
        <w:t>וּ</w:t>
      </w:r>
      <w:r>
        <w:rPr>
          <w:color w:val="FF0000"/>
          <w:vertAlign w:val="superscript"/>
          <w:rtl/>
        </w:rPr>
        <w:t>68177</w:t>
      </w:r>
      <w:r>
        <w:rPr>
          <w:rFonts w:ascii="Times New Roman" w:hAnsi="Times New Roman"/>
          <w:color w:val="828282"/>
          <w:rtl/>
        </w:rPr>
        <w:t xml:space="preserve">מִקְדָּשִׁ֖י </w:t>
      </w:r>
      <w:r>
        <w:rPr>
          <w:color w:val="FF0000"/>
          <w:vertAlign w:val="superscript"/>
          <w:rtl/>
        </w:rPr>
        <w:t>68178</w:t>
      </w:r>
      <w:r>
        <w:rPr>
          <w:rFonts w:ascii="Times New Roman" w:hAnsi="Times New Roman"/>
          <w:color w:val="828282"/>
          <w:rtl/>
        </w:rPr>
        <w:t xml:space="preserve">תִּירָ֑אוּ </w:t>
      </w:r>
    </w:p>
    <w:p>
      <w:pPr>
        <w:pStyle w:val="Hebrew"/>
      </w:pPr>
      <w:r>
        <w:rPr>
          <w:color w:val="828282"/>
        </w:rPr>
        <w:t xml:space="preserve">אֶת־שַׁבְּתֹתַ֣י תִּשְׁמֹ֔רוּ וּמִקְדָּשִׁ֖י תִּירָ֑אוּ אֲנִ֖י יְהוָֽה׃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8c963097</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cb6d12e2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52daf6c9</w:t>
            </w:r>
          </w:p>
        </w:tc>
        <w:tc>
          <w:tcPr>
            <w:tcW w:type="auto" w:w="1728"/>
          </w:tcPr>
          <w:p>
            <w:r>
              <w:t>tense</w:t>
            </w:r>
          </w:p>
        </w:tc>
        <w:tc>
          <w:tcPr>
            <w:tcW w:type="auto" w:w="1728"/>
          </w:tcPr>
          <w:p>
            <w:r>
              <w:t>verb</w:t>
            </w:r>
          </w:p>
        </w:tc>
        <w:tc>
          <w:tcPr>
            <w:tcW w:type="auto" w:w="1728"/>
          </w:tcPr>
          <w:p>
            <w:r>
              <w:t xml:space="preserve">תִּירָ֑אוּ </w:t>
            </w:r>
          </w:p>
        </w:tc>
        <w:tc>
          <w:tcPr>
            <w:tcW w:type="auto" w:w="1728"/>
          </w:tcPr>
          <w:p>
            <w:r>
              <w:t>mod</w:t>
            </w:r>
          </w:p>
        </w:tc>
      </w:tr>
    </w:tbl>
    <w:p>
      <w:r>
        <w:br/>
      </w:r>
    </w:p>
    <w:p>
      <w:pPr>
        <w:pStyle w:val="Reference"/>
      </w:pPr>
      <w:hyperlink r:id="rId1044">
        <w:r>
          <w:rPr/>
          <w:t>Leviticus 26:3</w:t>
        </w:r>
      </w:hyperlink>
    </w:p>
    <w:p>
      <w:pPr>
        <w:pStyle w:val="Hebrew"/>
      </w:pPr>
      <w:r>
        <w:t xml:space="preserve">וַעֲשִׂיתֶ֖ם אֹתָֽם׃ </w:t>
      </w:r>
    </w:p>
    <w:p>
      <w:pPr>
        <w:pStyle w:val="Hebrew"/>
      </w:pPr>
      <w:r>
        <w:rPr>
          <w:color w:val="FF0000"/>
          <w:vertAlign w:val="superscript"/>
          <w:rtl/>
        </w:rPr>
        <w:t>68189</w:t>
      </w:r>
      <w:r>
        <w:rPr>
          <w:rFonts w:ascii="Times New Roman" w:hAnsi="Times New Roman"/>
          <w:color w:val="828282"/>
          <w:rtl/>
        </w:rPr>
        <w:t>וַ</w:t>
      </w:r>
      <w:r>
        <w:rPr>
          <w:color w:val="FF0000"/>
          <w:vertAlign w:val="superscript"/>
          <w:rtl/>
        </w:rPr>
        <w:t>68190</w:t>
      </w:r>
      <w:r>
        <w:rPr>
          <w:rFonts w:ascii="Times New Roman" w:hAnsi="Times New Roman"/>
          <w:color w:val="828282"/>
          <w:rtl/>
        </w:rPr>
        <w:t xml:space="preserve">עֲשִׂיתֶ֖ם </w:t>
      </w:r>
      <w:r>
        <w:rPr>
          <w:color w:val="FF0000"/>
          <w:vertAlign w:val="superscript"/>
          <w:rtl/>
        </w:rPr>
        <w:t>68191</w:t>
      </w:r>
      <w:r>
        <w:rPr>
          <w:rFonts w:ascii="Times New Roman" w:hAnsi="Times New Roman"/>
          <w:color w:val="828282"/>
          <w:rtl/>
        </w:rPr>
        <w:t xml:space="preserve">אֹתָֽם׃ </w:t>
      </w:r>
    </w:p>
    <w:p>
      <w:pPr>
        <w:pStyle w:val="Hebrew"/>
      </w:pPr>
      <w:r>
        <w:rPr>
          <w:color w:val="828282"/>
        </w:rPr>
        <w:t xml:space="preserve">אִם־בְּחֻקֹּתַ֖י תֵּלֵ֑כוּ וְאֶת־מִצְוֹתַ֣י תִּשְׁמְר֔וּ וַעֲשִׂיתֶ֖ם 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d6aa38ff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fc0edede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9bfecd5f</w:t>
            </w:r>
          </w:p>
        </w:tc>
        <w:tc>
          <w:tcPr>
            <w:tcW w:type="auto" w:w="1728"/>
          </w:tcPr>
          <w:p>
            <w:r>
              <w:t>tense</w:t>
            </w:r>
          </w:p>
        </w:tc>
        <w:tc>
          <w:tcPr>
            <w:tcW w:type="auto" w:w="1728"/>
          </w:tcPr>
          <w:p>
            <w:r>
              <w:t>verb</w:t>
            </w:r>
          </w:p>
        </w:tc>
        <w:tc>
          <w:tcPr>
            <w:tcW w:type="auto" w:w="1728"/>
          </w:tcPr>
          <w:p>
            <w:r>
              <w:t xml:space="preserve">עֲשִׂיתֶ֖ם </w:t>
            </w:r>
          </w:p>
        </w:tc>
        <w:tc>
          <w:tcPr>
            <w:tcW w:type="auto" w:w="1728"/>
          </w:tcPr>
          <w:p>
            <w:r>
              <w:t>pres</w:t>
            </w:r>
          </w:p>
        </w:tc>
      </w:tr>
    </w:tbl>
    <w:p>
      <w:r>
        <w:br/>
      </w:r>
    </w:p>
    <w:p>
      <w:pPr>
        <w:pStyle w:val="Reference"/>
      </w:pPr>
      <w:hyperlink r:id="rId1045">
        <w:r>
          <w:rPr/>
          <w:t>Leviticus 26:5</w:t>
        </w:r>
      </w:hyperlink>
    </w:p>
    <w:p>
      <w:pPr>
        <w:pStyle w:val="Hebrew"/>
      </w:pPr>
      <w:r>
        <w:t xml:space="preserve">וּבָצִ֖יר יַשִּׂ֣יג אֶת־זָ֑רַע </w:t>
      </w:r>
    </w:p>
    <w:p>
      <w:pPr>
        <w:pStyle w:val="Hebrew"/>
      </w:pPr>
      <w:r>
        <w:rPr>
          <w:color w:val="FF0000"/>
          <w:vertAlign w:val="superscript"/>
          <w:rtl/>
        </w:rPr>
        <w:t>68214</w:t>
      </w:r>
      <w:r>
        <w:rPr>
          <w:rFonts w:ascii="Times New Roman" w:hAnsi="Times New Roman"/>
          <w:color w:val="828282"/>
          <w:rtl/>
        </w:rPr>
        <w:t>וּ</w:t>
      </w:r>
      <w:r>
        <w:rPr>
          <w:color w:val="FF0000"/>
          <w:vertAlign w:val="superscript"/>
          <w:rtl/>
        </w:rPr>
        <w:t>68215</w:t>
      </w:r>
      <w:r>
        <w:rPr>
          <w:rFonts w:ascii="Times New Roman" w:hAnsi="Times New Roman"/>
          <w:color w:val="828282"/>
          <w:rtl/>
        </w:rPr>
        <w:t xml:space="preserve">בָצִ֖יר </w:t>
      </w:r>
      <w:r>
        <w:rPr>
          <w:color w:val="FF0000"/>
          <w:vertAlign w:val="superscript"/>
          <w:rtl/>
        </w:rPr>
        <w:t>68216</w:t>
      </w:r>
      <w:r>
        <w:rPr>
          <w:rFonts w:ascii="Times New Roman" w:hAnsi="Times New Roman"/>
          <w:color w:val="828282"/>
          <w:rtl/>
        </w:rPr>
        <w:t xml:space="preserve">יַשִּׂ֣יג </w:t>
      </w:r>
      <w:r>
        <w:rPr>
          <w:color w:val="FF0000"/>
          <w:vertAlign w:val="superscript"/>
          <w:rtl/>
        </w:rPr>
        <w:t>68217</w:t>
      </w:r>
      <w:r>
        <w:rPr>
          <w:rFonts w:ascii="Times New Roman" w:hAnsi="Times New Roman"/>
          <w:color w:val="828282"/>
          <w:rtl/>
        </w:rPr>
        <w:t>אֶת־</w:t>
      </w:r>
      <w:r>
        <w:rPr>
          <w:color w:val="FF0000"/>
          <w:vertAlign w:val="superscript"/>
          <w:rtl/>
        </w:rPr>
        <w:t>68218</w:t>
      </w:r>
      <w:r>
        <w:rPr>
          <w:rFonts w:ascii="Times New Roman" w:hAnsi="Times New Roman"/>
          <w:color w:val="828282"/>
          <w:rtl/>
        </w:rPr>
        <w:t xml:space="preserve">זָ֑רַע </w:t>
      </w:r>
    </w:p>
    <w:p>
      <w:pPr>
        <w:pStyle w:val="Hebrew"/>
      </w:pPr>
      <w:r>
        <w:rPr>
          <w:color w:val="828282"/>
        </w:rPr>
        <w:t xml:space="preserve">וְהִשִּׂ֨יג לָכֶ֥ם דַּ֨יִשׁ֙ אֶת־בָּצִ֔יר וּבָצִ֖יר יַשִּׂ֣יג אֶת־זָ֑רַע וַאֲכַלְתֶּ֤ם לַחְמְכֶם֙ לָשֹׂ֔בַע וִֽישַׁבְתֶּ֥ם לָבֶ֖טַח בְּאַרְצְכֶֽם׃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d80f576d</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020a3d17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966424e7</w:t>
            </w:r>
          </w:p>
        </w:tc>
        <w:tc>
          <w:tcPr>
            <w:tcW w:type="auto" w:w="1728"/>
          </w:tcPr>
          <w:p>
            <w:r>
              <w:t>tense</w:t>
            </w:r>
          </w:p>
        </w:tc>
        <w:tc>
          <w:tcPr>
            <w:tcW w:type="auto" w:w="1728"/>
          </w:tcPr>
          <w:p>
            <w:r>
              <w:t>verb</w:t>
            </w:r>
          </w:p>
        </w:tc>
        <w:tc>
          <w:tcPr>
            <w:tcW w:type="auto" w:w="1728"/>
          </w:tcPr>
          <w:p>
            <w:r>
              <w:t xml:space="preserve">יַשִּׂ֣יג </w:t>
            </w:r>
          </w:p>
        </w:tc>
        <w:tc>
          <w:tcPr>
            <w:tcW w:type="auto" w:w="1728"/>
          </w:tcPr>
          <w:p>
            <w:r>
              <w:t>mod</w:t>
            </w:r>
          </w:p>
        </w:tc>
      </w:tr>
    </w:tbl>
    <w:p>
      <w:r>
        <w:br/>
      </w:r>
    </w:p>
    <w:p>
      <w:pPr>
        <w:pStyle w:val="Reference"/>
      </w:pPr>
      <w:hyperlink r:id="rId1045">
        <w:r>
          <w:rPr/>
          <w:t>Leviticus 26:5</w:t>
        </w:r>
      </w:hyperlink>
    </w:p>
    <w:p>
      <w:pPr>
        <w:pStyle w:val="Hebrew"/>
      </w:pPr>
      <w:r>
        <w:t xml:space="preserve">וַאֲכַלְתֶּ֤ם לַחְמְכֶם֙ לָשֹׂ֔בַע </w:t>
      </w:r>
    </w:p>
    <w:p>
      <w:pPr>
        <w:pStyle w:val="Hebrew"/>
      </w:pPr>
      <w:r>
        <w:rPr>
          <w:color w:val="FF0000"/>
          <w:vertAlign w:val="superscript"/>
          <w:rtl/>
        </w:rPr>
        <w:t>68219</w:t>
      </w:r>
      <w:r>
        <w:rPr>
          <w:rFonts w:ascii="Times New Roman" w:hAnsi="Times New Roman"/>
          <w:color w:val="828282"/>
          <w:rtl/>
        </w:rPr>
        <w:t>וַ</w:t>
      </w:r>
      <w:r>
        <w:rPr>
          <w:color w:val="FF0000"/>
          <w:vertAlign w:val="superscript"/>
          <w:rtl/>
        </w:rPr>
        <w:t>68220</w:t>
      </w:r>
      <w:r>
        <w:rPr>
          <w:rFonts w:ascii="Times New Roman" w:hAnsi="Times New Roman"/>
          <w:color w:val="828282"/>
          <w:rtl/>
        </w:rPr>
        <w:t xml:space="preserve">אֲכַלְתֶּ֤ם </w:t>
      </w:r>
      <w:r>
        <w:rPr>
          <w:color w:val="FF0000"/>
          <w:vertAlign w:val="superscript"/>
          <w:rtl/>
        </w:rPr>
        <w:t>68221</w:t>
      </w:r>
      <w:r>
        <w:rPr>
          <w:rFonts w:ascii="Times New Roman" w:hAnsi="Times New Roman"/>
          <w:color w:val="828282"/>
          <w:rtl/>
        </w:rPr>
        <w:t xml:space="preserve">לַחְמְכֶם֙ </w:t>
      </w:r>
      <w:r>
        <w:rPr>
          <w:color w:val="FF0000"/>
          <w:vertAlign w:val="superscript"/>
          <w:rtl/>
        </w:rPr>
        <w:t>68222</w:t>
      </w:r>
      <w:r>
        <w:rPr>
          <w:rFonts w:ascii="Times New Roman" w:hAnsi="Times New Roman"/>
          <w:color w:val="828282"/>
          <w:rtl/>
        </w:rPr>
        <w:t>לָ</w:t>
      </w:r>
      <w:r>
        <w:rPr>
          <w:color w:val="FF0000"/>
          <w:vertAlign w:val="superscript"/>
          <w:rtl/>
        </w:rPr>
        <w:t>68223</w:t>
      </w:r>
      <w:r>
        <w:rPr>
          <w:rFonts w:ascii="Times New Roman" w:hAnsi="Times New Roman"/>
          <w:color w:val="828282"/>
          <w:rtl/>
        </w:rPr>
        <w:t xml:space="preserve">שֹׂ֔בַע </w:t>
      </w:r>
    </w:p>
    <w:p>
      <w:pPr>
        <w:pStyle w:val="Hebrew"/>
      </w:pPr>
      <w:r>
        <w:rPr>
          <w:color w:val="828282"/>
        </w:rPr>
        <w:t xml:space="preserve">וְהִשִּׂ֨יג לָכֶ֥ם דַּ֨יִשׁ֙ אֶת־בָּצִ֔יר וּבָצִ֖יר יַשִּׂ֣יג אֶת־זָ֑רַע וַאֲכַלְתֶּ֤ם לַחְמְכֶם֙ לָשֹׂ֔בַע וִֽישַׁבְתֶּ֥ם לָבֶ֖טַח בְּאַרְצְכֶֽם׃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1507ad81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63b71adc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be3630dd</w:t>
            </w:r>
          </w:p>
        </w:tc>
        <w:tc>
          <w:tcPr>
            <w:tcW w:type="auto" w:w="1728"/>
          </w:tcPr>
          <w:p>
            <w:r>
              <w:t>tense</w:t>
            </w:r>
          </w:p>
        </w:tc>
        <w:tc>
          <w:tcPr>
            <w:tcW w:type="auto" w:w="1728"/>
          </w:tcPr>
          <w:p>
            <w:r>
              <w:t>verb</w:t>
            </w:r>
          </w:p>
        </w:tc>
        <w:tc>
          <w:tcPr>
            <w:tcW w:type="auto" w:w="1728"/>
          </w:tcPr>
          <w:p>
            <w:r>
              <w:t xml:space="preserve">אֲכַלְתֶּ֤ם </w:t>
            </w:r>
          </w:p>
        </w:tc>
        <w:tc>
          <w:tcPr>
            <w:tcW w:type="auto" w:w="1728"/>
          </w:tcPr>
          <w:p>
            <w:r>
              <w:t>mod</w:t>
            </w:r>
          </w:p>
        </w:tc>
      </w:tr>
    </w:tbl>
    <w:p>
      <w:r>
        <w:br/>
      </w:r>
    </w:p>
    <w:p>
      <w:pPr>
        <w:pStyle w:val="Reference"/>
      </w:pPr>
      <w:hyperlink r:id="rId1046">
        <w:r>
          <w:rPr/>
          <w:t>Leviticus 26:6</w:t>
        </w:r>
      </w:hyperlink>
    </w:p>
    <w:p>
      <w:pPr>
        <w:pStyle w:val="Hebrew"/>
      </w:pPr>
      <w:r>
        <w:t xml:space="preserve">וְחֶ֖רֶב לֹא־תַעֲבֹ֥ר בְּאַרְצְכֶֽם׃ </w:t>
      </w:r>
    </w:p>
    <w:p>
      <w:pPr>
        <w:pStyle w:val="Hebrew"/>
      </w:pPr>
      <w:r>
        <w:rPr>
          <w:color w:val="FF0000"/>
          <w:vertAlign w:val="superscript"/>
          <w:rtl/>
        </w:rPr>
        <w:t>68248</w:t>
      </w:r>
      <w:r>
        <w:rPr>
          <w:rFonts w:ascii="Times New Roman" w:hAnsi="Times New Roman"/>
          <w:color w:val="828282"/>
          <w:rtl/>
        </w:rPr>
        <w:t>וְ</w:t>
      </w:r>
      <w:r>
        <w:rPr>
          <w:color w:val="FF0000"/>
          <w:vertAlign w:val="superscript"/>
          <w:rtl/>
        </w:rPr>
        <w:t>68249</w:t>
      </w:r>
      <w:r>
        <w:rPr>
          <w:rFonts w:ascii="Times New Roman" w:hAnsi="Times New Roman"/>
          <w:color w:val="828282"/>
          <w:rtl/>
        </w:rPr>
        <w:t xml:space="preserve">חֶ֖רֶב </w:t>
      </w:r>
      <w:r>
        <w:rPr>
          <w:color w:val="FF0000"/>
          <w:vertAlign w:val="superscript"/>
          <w:rtl/>
        </w:rPr>
        <w:t>68250</w:t>
      </w:r>
      <w:r>
        <w:rPr>
          <w:rFonts w:ascii="Times New Roman" w:hAnsi="Times New Roman"/>
          <w:color w:val="828282"/>
          <w:rtl/>
        </w:rPr>
        <w:t>לֹא־</w:t>
      </w:r>
      <w:r>
        <w:rPr>
          <w:color w:val="FF0000"/>
          <w:vertAlign w:val="superscript"/>
          <w:rtl/>
        </w:rPr>
        <w:t>68251</w:t>
      </w:r>
      <w:r>
        <w:rPr>
          <w:rFonts w:ascii="Times New Roman" w:hAnsi="Times New Roman"/>
          <w:color w:val="828282"/>
          <w:rtl/>
        </w:rPr>
        <w:t xml:space="preserve">תַעֲבֹ֥ר </w:t>
      </w:r>
      <w:r>
        <w:rPr>
          <w:color w:val="FF0000"/>
          <w:vertAlign w:val="superscript"/>
          <w:rtl/>
        </w:rPr>
        <w:t>68252</w:t>
      </w:r>
      <w:r>
        <w:rPr>
          <w:rFonts w:ascii="Times New Roman" w:hAnsi="Times New Roman"/>
          <w:color w:val="828282"/>
          <w:rtl/>
        </w:rPr>
        <w:t>בְּ</w:t>
      </w:r>
      <w:r>
        <w:rPr>
          <w:color w:val="FF0000"/>
          <w:vertAlign w:val="superscript"/>
          <w:rtl/>
        </w:rPr>
        <w:t>68253</w:t>
      </w:r>
      <w:r>
        <w:rPr>
          <w:rFonts w:ascii="Times New Roman" w:hAnsi="Times New Roman"/>
          <w:color w:val="828282"/>
          <w:rtl/>
        </w:rPr>
        <w:t xml:space="preserve">אַרְצְכֶֽם׃ </w:t>
      </w:r>
    </w:p>
    <w:p>
      <w:pPr>
        <w:pStyle w:val="Hebrew"/>
      </w:pPr>
      <w:r>
        <w:rPr>
          <w:color w:val="828282"/>
        </w:rPr>
        <w:t xml:space="preserve">וְנָתַתִּ֤י שָׁלֹום֙ בָּאָ֔רֶץ וּשְׁכַבְתֶּ֖ם וְאֵ֣ין מַחֲרִ֑יד וְהִשְׁבַּתִּ֞י חַיָּ֤ה רָעָה֙ מִן־הָאָ֔רֶץ וְחֶ֖רֶב לֹא־תַעֲבֹ֥ר בְּאַרְצְכֶֽם׃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70274f80</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04ccdcdb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23018531</w:t>
            </w:r>
          </w:p>
        </w:tc>
        <w:tc>
          <w:tcPr>
            <w:tcW w:type="auto" w:w="1728"/>
          </w:tcPr>
          <w:p>
            <w:r>
              <w:t>tense</w:t>
            </w:r>
          </w:p>
        </w:tc>
        <w:tc>
          <w:tcPr>
            <w:tcW w:type="auto" w:w="1728"/>
          </w:tcPr>
          <w:p>
            <w:r>
              <w:t>verb</w:t>
            </w:r>
          </w:p>
        </w:tc>
        <w:tc>
          <w:tcPr>
            <w:tcW w:type="auto" w:w="1728"/>
          </w:tcPr>
          <w:p>
            <w:r>
              <w:t xml:space="preserve">תַעֲבֹ֥ר </w:t>
            </w:r>
          </w:p>
        </w:tc>
        <w:tc>
          <w:tcPr>
            <w:tcW w:type="auto" w:w="1728"/>
          </w:tcPr>
          <w:p>
            <w:r>
              <w:t>mod</w:t>
            </w:r>
          </w:p>
        </w:tc>
      </w:tr>
    </w:tbl>
    <w:p>
      <w:r>
        <w:br/>
      </w:r>
    </w:p>
    <w:p>
      <w:pPr>
        <w:pStyle w:val="Reference"/>
      </w:pPr>
      <w:hyperlink r:id="rId1047">
        <w:r>
          <w:rPr/>
          <w:t>Leviticus 26:8</w:t>
        </w:r>
      </w:hyperlink>
    </w:p>
    <w:p>
      <w:pPr>
        <w:pStyle w:val="Hebrew"/>
      </w:pPr>
      <w:r>
        <w:t xml:space="preserve">וּמֵאָ֥ה מִכֶּ֖ם רְבָבָ֣ה יִרְדֹּ֑פוּ </w:t>
      </w:r>
    </w:p>
    <w:p>
      <w:pPr>
        <w:pStyle w:val="Hebrew"/>
      </w:pPr>
      <w:r>
        <w:rPr>
          <w:color w:val="FF0000"/>
          <w:vertAlign w:val="superscript"/>
          <w:rtl/>
        </w:rPr>
        <w:t>68270</w:t>
      </w:r>
      <w:r>
        <w:rPr>
          <w:rFonts w:ascii="Times New Roman" w:hAnsi="Times New Roman"/>
          <w:color w:val="828282"/>
          <w:rtl/>
        </w:rPr>
        <w:t>וּ</w:t>
      </w:r>
      <w:r>
        <w:rPr>
          <w:color w:val="FF0000"/>
          <w:vertAlign w:val="superscript"/>
          <w:rtl/>
        </w:rPr>
        <w:t>68271</w:t>
      </w:r>
      <w:r>
        <w:rPr>
          <w:rFonts w:ascii="Times New Roman" w:hAnsi="Times New Roman"/>
          <w:color w:val="828282"/>
          <w:rtl/>
        </w:rPr>
        <w:t xml:space="preserve">מֵאָ֥ה </w:t>
      </w:r>
      <w:r>
        <w:rPr>
          <w:color w:val="FF0000"/>
          <w:vertAlign w:val="superscript"/>
          <w:rtl/>
        </w:rPr>
        <w:t>68272</w:t>
      </w:r>
      <w:r>
        <w:rPr>
          <w:rFonts w:ascii="Times New Roman" w:hAnsi="Times New Roman"/>
          <w:color w:val="828282"/>
          <w:rtl/>
        </w:rPr>
        <w:t xml:space="preserve">מִכֶּ֖ם </w:t>
      </w:r>
      <w:r>
        <w:rPr>
          <w:color w:val="FF0000"/>
          <w:vertAlign w:val="superscript"/>
          <w:rtl/>
        </w:rPr>
        <w:t>68273</w:t>
      </w:r>
      <w:r>
        <w:rPr>
          <w:rFonts w:ascii="Times New Roman" w:hAnsi="Times New Roman"/>
          <w:color w:val="828282"/>
          <w:rtl/>
        </w:rPr>
        <w:t xml:space="preserve">רְבָבָ֣ה </w:t>
      </w:r>
      <w:r>
        <w:rPr>
          <w:color w:val="FF0000"/>
          <w:vertAlign w:val="superscript"/>
          <w:rtl/>
        </w:rPr>
        <w:t>68274</w:t>
      </w:r>
      <w:r>
        <w:rPr>
          <w:rFonts w:ascii="Times New Roman" w:hAnsi="Times New Roman"/>
          <w:color w:val="828282"/>
          <w:rtl/>
        </w:rPr>
        <w:t xml:space="preserve">יִרְדֹּ֑פוּ </w:t>
      </w:r>
    </w:p>
    <w:p>
      <w:pPr>
        <w:pStyle w:val="Hebrew"/>
      </w:pPr>
      <w:r>
        <w:rPr>
          <w:color w:val="828282"/>
        </w:rPr>
        <w:t xml:space="preserve">וְרָדְפוּ֙ מִכֶּ֤ם חֲמִשָּׁה֙ מֵאָ֔ה וּמֵאָ֥ה מִכֶּ֖ם רְבָבָ֣ה יִרְדֹּ֑פוּ וְנָפְל֧וּ אֹיְבֵיכֶ֛ם לִפְנֵיכֶ֖ם לֶחָֽרֶב׃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9b817405</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21eee525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e4283557</w:t>
            </w:r>
          </w:p>
        </w:tc>
        <w:tc>
          <w:tcPr>
            <w:tcW w:type="auto" w:w="1728"/>
          </w:tcPr>
          <w:p>
            <w:r>
              <w:t>tense</w:t>
            </w:r>
          </w:p>
        </w:tc>
        <w:tc>
          <w:tcPr>
            <w:tcW w:type="auto" w:w="1728"/>
          </w:tcPr>
          <w:p>
            <w:r>
              <w:t>verb</w:t>
            </w:r>
          </w:p>
        </w:tc>
        <w:tc>
          <w:tcPr>
            <w:tcW w:type="auto" w:w="1728"/>
          </w:tcPr>
          <w:p>
            <w:r>
              <w:t xml:space="preserve">יִרְדֹּ֑פוּ </w:t>
            </w:r>
          </w:p>
        </w:tc>
        <w:tc>
          <w:tcPr>
            <w:tcW w:type="auto" w:w="1728"/>
          </w:tcPr>
          <w:p>
            <w:r>
              <w:t>mod</w:t>
            </w:r>
          </w:p>
        </w:tc>
      </w:tr>
    </w:tbl>
    <w:p>
      <w:r>
        <w:br/>
      </w:r>
    </w:p>
    <w:p>
      <w:pPr>
        <w:pStyle w:val="Reference"/>
      </w:pPr>
      <w:hyperlink r:id="rId1048">
        <w:r>
          <w:rPr/>
          <w:t>Leviticus 26:9</w:t>
        </w:r>
      </w:hyperlink>
    </w:p>
    <w:p>
      <w:pPr>
        <w:pStyle w:val="Hebrew"/>
      </w:pPr>
      <w:r>
        <w:t xml:space="preserve">וּפָנִ֣יתִי אֲלֵיכֶ֔ם </w:t>
      </w:r>
    </w:p>
    <w:p>
      <w:pPr>
        <w:pStyle w:val="Hebrew"/>
      </w:pPr>
      <w:r>
        <w:rPr>
          <w:color w:val="FF0000"/>
          <w:vertAlign w:val="superscript"/>
          <w:rtl/>
        </w:rPr>
        <w:t>68283</w:t>
      </w:r>
      <w:r>
        <w:rPr>
          <w:rFonts w:ascii="Times New Roman" w:hAnsi="Times New Roman"/>
          <w:color w:val="828282"/>
          <w:rtl/>
        </w:rPr>
        <w:t>וּ</w:t>
      </w:r>
      <w:r>
        <w:rPr>
          <w:color w:val="FF0000"/>
          <w:vertAlign w:val="superscript"/>
          <w:rtl/>
        </w:rPr>
        <w:t>68284</w:t>
      </w:r>
      <w:r>
        <w:rPr>
          <w:rFonts w:ascii="Times New Roman" w:hAnsi="Times New Roman"/>
          <w:color w:val="828282"/>
          <w:rtl/>
        </w:rPr>
        <w:t xml:space="preserve">פָנִ֣יתִי </w:t>
      </w:r>
      <w:r>
        <w:rPr>
          <w:color w:val="FF0000"/>
          <w:vertAlign w:val="superscript"/>
          <w:rtl/>
        </w:rPr>
        <w:t>68285</w:t>
      </w:r>
      <w:r>
        <w:rPr>
          <w:rFonts w:ascii="Times New Roman" w:hAnsi="Times New Roman"/>
          <w:color w:val="828282"/>
          <w:rtl/>
        </w:rPr>
        <w:t xml:space="preserve">אֲלֵיכֶ֔ם </w:t>
      </w:r>
    </w:p>
    <w:p>
      <w:pPr>
        <w:pStyle w:val="Hebrew"/>
      </w:pPr>
      <w:r>
        <w:rPr>
          <w:color w:val="828282"/>
        </w:rPr>
        <w:t xml:space="preserve">וּפָנִ֣יתִי אֲלֵיכֶ֔ם וְהִפְרֵיתִ֣י אֶתְכֶ֔ם וְהִרְבֵּיתִ֖י אֶתְכֶ֑ם וַהֲקִימֹתִ֥י אֶת־בְּרִיתִ֖י אִתְּכֶֽם׃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44df814a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f724c4ef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f2b591ae</w:t>
            </w:r>
          </w:p>
        </w:tc>
        <w:tc>
          <w:tcPr>
            <w:tcW w:type="auto" w:w="1728"/>
          </w:tcPr>
          <w:p>
            <w:r>
              <w:t>tense</w:t>
            </w:r>
          </w:p>
        </w:tc>
        <w:tc>
          <w:tcPr>
            <w:tcW w:type="auto" w:w="1728"/>
          </w:tcPr>
          <w:p>
            <w:r>
              <w:t>verb</w:t>
            </w:r>
          </w:p>
        </w:tc>
        <w:tc>
          <w:tcPr>
            <w:tcW w:type="auto" w:w="1728"/>
          </w:tcPr>
          <w:p>
            <w:r>
              <w:t xml:space="preserve">פָנִ֣יתִי </w:t>
            </w:r>
          </w:p>
        </w:tc>
        <w:tc>
          <w:tcPr>
            <w:tcW w:type="auto" w:w="1728"/>
          </w:tcPr>
          <w:p>
            <w:r>
              <w:t>fut</w:t>
            </w:r>
          </w:p>
        </w:tc>
      </w:tr>
    </w:tbl>
    <w:p>
      <w:r>
        <w:br/>
      </w:r>
    </w:p>
    <w:p>
      <w:pPr>
        <w:pStyle w:val="Reference"/>
      </w:pPr>
      <w:hyperlink r:id="rId1049">
        <w:r>
          <w:rPr/>
          <w:t>Leviticus 26:10</w:t>
        </w:r>
      </w:hyperlink>
    </w:p>
    <w:p>
      <w:pPr>
        <w:pStyle w:val="Hebrew"/>
      </w:pPr>
      <w:r>
        <w:t xml:space="preserve">וַאֲכַלְתֶּ֥ם יָשָׁ֖ן נֹושָׁ֑ן </w:t>
      </w:r>
    </w:p>
    <w:p>
      <w:pPr>
        <w:pStyle w:val="Hebrew"/>
      </w:pPr>
      <w:r>
        <w:rPr>
          <w:color w:val="FF0000"/>
          <w:vertAlign w:val="superscript"/>
          <w:rtl/>
        </w:rPr>
        <w:t>68297</w:t>
      </w:r>
      <w:r>
        <w:rPr>
          <w:rFonts w:ascii="Times New Roman" w:hAnsi="Times New Roman"/>
          <w:color w:val="828282"/>
          <w:rtl/>
        </w:rPr>
        <w:t>וַ</w:t>
      </w:r>
      <w:r>
        <w:rPr>
          <w:color w:val="FF0000"/>
          <w:vertAlign w:val="superscript"/>
          <w:rtl/>
        </w:rPr>
        <w:t>68298</w:t>
      </w:r>
      <w:r>
        <w:rPr>
          <w:rFonts w:ascii="Times New Roman" w:hAnsi="Times New Roman"/>
          <w:color w:val="828282"/>
          <w:rtl/>
        </w:rPr>
        <w:t xml:space="preserve">אֲכַלְתֶּ֥ם </w:t>
      </w:r>
      <w:r>
        <w:rPr>
          <w:color w:val="FF0000"/>
          <w:vertAlign w:val="superscript"/>
          <w:rtl/>
        </w:rPr>
        <w:t>68299</w:t>
      </w:r>
      <w:r>
        <w:rPr>
          <w:rFonts w:ascii="Times New Roman" w:hAnsi="Times New Roman"/>
          <w:color w:val="828282"/>
          <w:rtl/>
        </w:rPr>
        <w:t xml:space="preserve">יָשָׁ֖ן </w:t>
      </w:r>
      <w:r>
        <w:rPr>
          <w:color w:val="FF0000"/>
          <w:vertAlign w:val="superscript"/>
          <w:rtl/>
        </w:rPr>
        <w:t>68300</w:t>
      </w:r>
      <w:r>
        <w:rPr>
          <w:rFonts w:ascii="Times New Roman" w:hAnsi="Times New Roman"/>
          <w:color w:val="828282"/>
          <w:rtl/>
        </w:rPr>
        <w:t xml:space="preserve">נֹושָׁ֑ן </w:t>
      </w:r>
    </w:p>
    <w:p>
      <w:pPr>
        <w:pStyle w:val="Hebrew"/>
      </w:pPr>
      <w:r>
        <w:rPr>
          <w:color w:val="828282"/>
        </w:rPr>
        <w:t xml:space="preserve">וַאֲכַלְתֶּ֥ם יָשָׁ֖ן נֹושָׁ֑ן וְיָשָׁ֕ן מִפְּנֵ֥י חָדָ֖שׁ תֹּוצִֽיאוּ׃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b786843a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c3db4a65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22597ea4</w:t>
            </w:r>
          </w:p>
        </w:tc>
        <w:tc>
          <w:tcPr>
            <w:tcW w:type="auto" w:w="1728"/>
          </w:tcPr>
          <w:p>
            <w:r>
              <w:t>tense</w:t>
            </w:r>
          </w:p>
        </w:tc>
        <w:tc>
          <w:tcPr>
            <w:tcW w:type="auto" w:w="1728"/>
          </w:tcPr>
          <w:p>
            <w:r>
              <w:t>verb</w:t>
            </w:r>
          </w:p>
        </w:tc>
        <w:tc>
          <w:tcPr>
            <w:tcW w:type="auto" w:w="1728"/>
          </w:tcPr>
          <w:p>
            <w:r>
              <w:t xml:space="preserve">אֲכַלְתֶּ֥ם </w:t>
            </w:r>
          </w:p>
        </w:tc>
        <w:tc>
          <w:tcPr>
            <w:tcW w:type="auto" w:w="1728"/>
          </w:tcPr>
          <w:p>
            <w:r>
              <w:t>mod</w:t>
            </w:r>
          </w:p>
        </w:tc>
      </w:tr>
    </w:tbl>
    <w:p>
      <w:r>
        <w:br/>
      </w:r>
    </w:p>
    <w:p>
      <w:pPr>
        <w:pStyle w:val="Reference"/>
      </w:pPr>
      <w:hyperlink r:id="rId1050">
        <w:r>
          <w:rPr/>
          <w:t>Leviticus 26:11</w:t>
        </w:r>
      </w:hyperlink>
    </w:p>
    <w:p>
      <w:pPr>
        <w:pStyle w:val="Hebrew"/>
      </w:pPr>
      <w:r>
        <w:t xml:space="preserve">וְלֹֽא־תִגְעַ֥ל נַפְשִׁ֖י אֶתְכֶֽם׃ </w:t>
      </w:r>
    </w:p>
    <w:p>
      <w:pPr>
        <w:pStyle w:val="Hebrew"/>
      </w:pPr>
      <w:r>
        <w:rPr>
          <w:color w:val="FF0000"/>
          <w:vertAlign w:val="superscript"/>
          <w:rtl/>
        </w:rPr>
        <w:t>68312</w:t>
      </w:r>
      <w:r>
        <w:rPr>
          <w:rFonts w:ascii="Times New Roman" w:hAnsi="Times New Roman"/>
          <w:color w:val="828282"/>
          <w:rtl/>
        </w:rPr>
        <w:t>וְ</w:t>
      </w:r>
      <w:r>
        <w:rPr>
          <w:color w:val="FF0000"/>
          <w:vertAlign w:val="superscript"/>
          <w:rtl/>
        </w:rPr>
        <w:t>68313</w:t>
      </w:r>
      <w:r>
        <w:rPr>
          <w:rFonts w:ascii="Times New Roman" w:hAnsi="Times New Roman"/>
          <w:color w:val="828282"/>
          <w:rtl/>
        </w:rPr>
        <w:t>לֹֽא־</w:t>
      </w:r>
      <w:r>
        <w:rPr>
          <w:color w:val="FF0000"/>
          <w:vertAlign w:val="superscript"/>
          <w:rtl/>
        </w:rPr>
        <w:t>68314</w:t>
      </w:r>
      <w:r>
        <w:rPr>
          <w:rFonts w:ascii="Times New Roman" w:hAnsi="Times New Roman"/>
          <w:color w:val="828282"/>
          <w:rtl/>
        </w:rPr>
        <w:t xml:space="preserve">תִגְעַ֥ל </w:t>
      </w:r>
      <w:r>
        <w:rPr>
          <w:color w:val="FF0000"/>
          <w:vertAlign w:val="superscript"/>
          <w:rtl/>
        </w:rPr>
        <w:t>68315</w:t>
      </w:r>
      <w:r>
        <w:rPr>
          <w:rFonts w:ascii="Times New Roman" w:hAnsi="Times New Roman"/>
          <w:color w:val="828282"/>
          <w:rtl/>
        </w:rPr>
        <w:t xml:space="preserve">נַפְשִׁ֖י </w:t>
      </w:r>
      <w:r>
        <w:rPr>
          <w:color w:val="FF0000"/>
          <w:vertAlign w:val="superscript"/>
          <w:rtl/>
        </w:rPr>
        <w:t>68316</w:t>
      </w:r>
      <w:r>
        <w:rPr>
          <w:rFonts w:ascii="Times New Roman" w:hAnsi="Times New Roman"/>
          <w:color w:val="828282"/>
          <w:rtl/>
        </w:rPr>
        <w:t xml:space="preserve">אֶתְכֶֽם׃ </w:t>
      </w:r>
    </w:p>
    <w:p>
      <w:pPr>
        <w:pStyle w:val="Hebrew"/>
      </w:pPr>
      <w:r>
        <w:rPr>
          <w:color w:val="828282"/>
        </w:rPr>
        <w:t xml:space="preserve">וְנָתַתִּ֥י מִשְׁכָּנִ֖י בְּתֹוכְכֶ֑ם וְלֹֽא־תִגְעַ֥ל נַפְשִׁ֖י אֶתְכֶֽם׃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9f5907c6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e37213a9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d1dda71f</w:t>
            </w:r>
          </w:p>
        </w:tc>
        <w:tc>
          <w:tcPr>
            <w:tcW w:type="auto" w:w="1728"/>
          </w:tcPr>
          <w:p>
            <w:r>
              <w:t>tense</w:t>
            </w:r>
          </w:p>
        </w:tc>
        <w:tc>
          <w:tcPr>
            <w:tcW w:type="auto" w:w="1728"/>
          </w:tcPr>
          <w:p>
            <w:r>
              <w:t>verb</w:t>
            </w:r>
          </w:p>
        </w:tc>
        <w:tc>
          <w:tcPr>
            <w:tcW w:type="auto" w:w="1728"/>
          </w:tcPr>
          <w:p>
            <w:r>
              <w:t xml:space="preserve">תִגְעַ֥ל </w:t>
            </w:r>
          </w:p>
        </w:tc>
        <w:tc>
          <w:tcPr>
            <w:tcW w:type="auto" w:w="1728"/>
          </w:tcPr>
          <w:p>
            <w:r>
              <w:t>mod</w:t>
            </w:r>
          </w:p>
        </w:tc>
      </w:tr>
    </w:tbl>
    <w:p>
      <w:r>
        <w:br/>
      </w:r>
    </w:p>
    <w:p>
      <w:pPr>
        <w:pStyle w:val="Reference"/>
      </w:pPr>
      <w:hyperlink r:id="rId1051">
        <w:r>
          <w:rPr/>
          <w:t>Leviticus 26:12</w:t>
        </w:r>
      </w:hyperlink>
    </w:p>
    <w:p>
      <w:pPr>
        <w:pStyle w:val="Hebrew"/>
      </w:pPr>
      <w:r>
        <w:t xml:space="preserve">וְהִתְהַלַּכְתִּי֙ בְּתֹ֣וכְכֶ֔ם </w:t>
      </w:r>
    </w:p>
    <w:p>
      <w:pPr>
        <w:pStyle w:val="Hebrew"/>
      </w:pPr>
      <w:r>
        <w:rPr>
          <w:color w:val="FF0000"/>
          <w:vertAlign w:val="superscript"/>
          <w:rtl/>
        </w:rPr>
        <w:t>68317</w:t>
      </w:r>
      <w:r>
        <w:rPr>
          <w:rFonts w:ascii="Times New Roman" w:hAnsi="Times New Roman"/>
          <w:color w:val="828282"/>
          <w:rtl/>
        </w:rPr>
        <w:t>וְ</w:t>
      </w:r>
      <w:r>
        <w:rPr>
          <w:color w:val="FF0000"/>
          <w:vertAlign w:val="superscript"/>
          <w:rtl/>
        </w:rPr>
        <w:t>68318</w:t>
      </w:r>
      <w:r>
        <w:rPr>
          <w:rFonts w:ascii="Times New Roman" w:hAnsi="Times New Roman"/>
          <w:color w:val="828282"/>
          <w:rtl/>
        </w:rPr>
        <w:t xml:space="preserve">הִתְהַלַּכְתִּי֙ </w:t>
      </w:r>
      <w:r>
        <w:rPr>
          <w:color w:val="FF0000"/>
          <w:vertAlign w:val="superscript"/>
          <w:rtl/>
        </w:rPr>
        <w:t>68319</w:t>
      </w:r>
      <w:r>
        <w:rPr>
          <w:rFonts w:ascii="Times New Roman" w:hAnsi="Times New Roman"/>
          <w:color w:val="828282"/>
          <w:rtl/>
        </w:rPr>
        <w:t>בְּ</w:t>
      </w:r>
      <w:r>
        <w:rPr>
          <w:color w:val="FF0000"/>
          <w:vertAlign w:val="superscript"/>
          <w:rtl/>
        </w:rPr>
        <w:t>68320</w:t>
      </w:r>
      <w:r>
        <w:rPr>
          <w:rFonts w:ascii="Times New Roman" w:hAnsi="Times New Roman"/>
          <w:color w:val="828282"/>
          <w:rtl/>
        </w:rPr>
        <w:t xml:space="preserve">תֹ֣וכְכֶ֔ם </w:t>
      </w:r>
    </w:p>
    <w:p>
      <w:pPr>
        <w:pStyle w:val="Hebrew"/>
      </w:pPr>
      <w:r>
        <w:rPr>
          <w:color w:val="828282"/>
        </w:rPr>
        <w:t xml:space="preserve">וְהִתְהַלַּכְתִּי֙ בְּתֹ֣וכְכֶ֔ם וְהָיִ֥יתִי לָכֶ֖ם לֵֽאלֹהִ֑ים וְאַתֶּ֖ם תִּהְיוּ־לִ֥י לְעָֽם׃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d70fd6f6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e2b10ad7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d9980783</w:t>
            </w:r>
          </w:p>
        </w:tc>
        <w:tc>
          <w:tcPr>
            <w:tcW w:type="auto" w:w="1728"/>
          </w:tcPr>
          <w:p>
            <w:r>
              <w:t>tense</w:t>
            </w:r>
          </w:p>
        </w:tc>
        <w:tc>
          <w:tcPr>
            <w:tcW w:type="auto" w:w="1728"/>
          </w:tcPr>
          <w:p>
            <w:r>
              <w:t>verb</w:t>
            </w:r>
          </w:p>
        </w:tc>
        <w:tc>
          <w:tcPr>
            <w:tcW w:type="auto" w:w="1728"/>
          </w:tcPr>
          <w:p>
            <w:r>
              <w:t xml:space="preserve">הִתְהַלַּכְתִּי֙ </w:t>
            </w:r>
          </w:p>
        </w:tc>
        <w:tc>
          <w:tcPr>
            <w:tcW w:type="auto" w:w="1728"/>
          </w:tcPr>
          <w:p>
            <w:r>
              <w:t>fut</w:t>
            </w:r>
          </w:p>
        </w:tc>
      </w:tr>
    </w:tbl>
    <w:p>
      <w:r>
        <w:br/>
      </w:r>
    </w:p>
    <w:p>
      <w:pPr>
        <w:pStyle w:val="Reference"/>
      </w:pPr>
      <w:hyperlink r:id="rId1051">
        <w:r>
          <w:rPr/>
          <w:t>Leviticus 26:12</w:t>
        </w:r>
      </w:hyperlink>
    </w:p>
    <w:p>
      <w:pPr>
        <w:pStyle w:val="Hebrew"/>
      </w:pPr>
      <w:r>
        <w:t xml:space="preserve">וְהָיִ֥יתִי לָכֶ֖ם לֵֽאלֹהִ֑ים </w:t>
      </w:r>
    </w:p>
    <w:p>
      <w:pPr>
        <w:pStyle w:val="Hebrew"/>
      </w:pPr>
      <w:r>
        <w:rPr>
          <w:color w:val="FF0000"/>
          <w:vertAlign w:val="superscript"/>
          <w:rtl/>
        </w:rPr>
        <w:t>68321</w:t>
      </w:r>
      <w:r>
        <w:rPr>
          <w:rFonts w:ascii="Times New Roman" w:hAnsi="Times New Roman"/>
          <w:color w:val="828282"/>
          <w:rtl/>
        </w:rPr>
        <w:t>וְ</w:t>
      </w:r>
      <w:r>
        <w:rPr>
          <w:color w:val="FF0000"/>
          <w:vertAlign w:val="superscript"/>
          <w:rtl/>
        </w:rPr>
        <w:t>68322</w:t>
      </w:r>
      <w:r>
        <w:rPr>
          <w:rFonts w:ascii="Times New Roman" w:hAnsi="Times New Roman"/>
          <w:color w:val="828282"/>
          <w:rtl/>
        </w:rPr>
        <w:t xml:space="preserve">הָיִ֥יתִי </w:t>
      </w:r>
      <w:r>
        <w:rPr>
          <w:color w:val="FF0000"/>
          <w:vertAlign w:val="superscript"/>
          <w:rtl/>
        </w:rPr>
        <w:t>68323</w:t>
      </w:r>
      <w:r>
        <w:rPr>
          <w:rFonts w:ascii="Times New Roman" w:hAnsi="Times New Roman"/>
          <w:color w:val="828282"/>
          <w:rtl/>
        </w:rPr>
        <w:t xml:space="preserve">לָכֶ֖ם </w:t>
      </w:r>
      <w:r>
        <w:rPr>
          <w:color w:val="FF0000"/>
          <w:vertAlign w:val="superscript"/>
          <w:rtl/>
        </w:rPr>
        <w:t>68324</w:t>
      </w:r>
      <w:r>
        <w:rPr>
          <w:rFonts w:ascii="Times New Roman" w:hAnsi="Times New Roman"/>
          <w:color w:val="828282"/>
          <w:rtl/>
        </w:rPr>
        <w:t>לֵֽ</w:t>
      </w:r>
      <w:r>
        <w:rPr>
          <w:color w:val="FF0000"/>
          <w:vertAlign w:val="superscript"/>
          <w:rtl/>
        </w:rPr>
        <w:t>68325</w:t>
      </w:r>
      <w:r>
        <w:rPr>
          <w:rFonts w:ascii="Times New Roman" w:hAnsi="Times New Roman"/>
          <w:color w:val="828282"/>
          <w:rtl/>
        </w:rPr>
        <w:t xml:space="preserve">אלֹהִ֑ים </w:t>
      </w:r>
    </w:p>
    <w:p>
      <w:pPr>
        <w:pStyle w:val="Hebrew"/>
      </w:pPr>
      <w:r>
        <w:rPr>
          <w:color w:val="828282"/>
        </w:rPr>
        <w:t xml:space="preserve">וְהִתְהַלַּכְתִּי֙ בְּתֹ֣וכְכֶ֔ם וְהָיִ֥יתִי לָכֶ֖ם לֵֽאלֹהִ֑ים וְאַתֶּ֖ם תִּהְיוּ־לִ֥י לְעָֽם׃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4e87e865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32fd81d9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88ccab33</w:t>
            </w:r>
          </w:p>
        </w:tc>
        <w:tc>
          <w:tcPr>
            <w:tcW w:type="auto" w:w="1728"/>
          </w:tcPr>
          <w:p>
            <w:r>
              <w:t>tense</w:t>
            </w:r>
          </w:p>
        </w:tc>
        <w:tc>
          <w:tcPr>
            <w:tcW w:type="auto" w:w="1728"/>
          </w:tcPr>
          <w:p>
            <w:r>
              <w:t>verb</w:t>
            </w:r>
          </w:p>
        </w:tc>
        <w:tc>
          <w:tcPr>
            <w:tcW w:type="auto" w:w="1728"/>
          </w:tcPr>
          <w:p>
            <w:r>
              <w:t xml:space="preserve">הָיִ֥יתִי </w:t>
            </w:r>
          </w:p>
        </w:tc>
        <w:tc>
          <w:tcPr>
            <w:tcW w:type="auto" w:w="1728"/>
          </w:tcPr>
          <w:p>
            <w:r>
              <w:t>fut</w:t>
            </w:r>
          </w:p>
        </w:tc>
      </w:tr>
    </w:tbl>
    <w:p>
      <w:r>
        <w:br/>
      </w:r>
    </w:p>
    <w:p>
      <w:pPr>
        <w:pStyle w:val="Reference"/>
      </w:pPr>
      <w:hyperlink r:id="rId1052">
        <w:r>
          <w:rPr/>
          <w:t>Leviticus 26:14</w:t>
        </w:r>
      </w:hyperlink>
    </w:p>
    <w:p>
      <w:pPr>
        <w:pStyle w:val="Hebrew"/>
      </w:pPr>
      <w:r>
        <w:t xml:space="preserve">וְלֹ֣א תַעֲשׂ֔וּ אֵ֥ת כָּל־הַמִּצְוֹ֖ת הָאֵֽלֶּה׃ </w:t>
      </w:r>
    </w:p>
    <w:p>
      <w:pPr>
        <w:pStyle w:val="Hebrew"/>
      </w:pPr>
      <w:r>
        <w:rPr>
          <w:color w:val="FF0000"/>
          <w:vertAlign w:val="superscript"/>
          <w:rtl/>
        </w:rPr>
        <w:t>68358</w:t>
      </w:r>
      <w:r>
        <w:rPr>
          <w:rFonts w:ascii="Times New Roman" w:hAnsi="Times New Roman"/>
          <w:color w:val="828282"/>
          <w:rtl/>
        </w:rPr>
        <w:t>וְ</w:t>
      </w:r>
      <w:r>
        <w:rPr>
          <w:color w:val="FF0000"/>
          <w:vertAlign w:val="superscript"/>
          <w:rtl/>
        </w:rPr>
        <w:t>68359</w:t>
      </w:r>
      <w:r>
        <w:rPr>
          <w:rFonts w:ascii="Times New Roman" w:hAnsi="Times New Roman"/>
          <w:color w:val="828282"/>
          <w:rtl/>
        </w:rPr>
        <w:t xml:space="preserve">לֹ֣א </w:t>
      </w:r>
      <w:r>
        <w:rPr>
          <w:color w:val="FF0000"/>
          <w:vertAlign w:val="superscript"/>
          <w:rtl/>
        </w:rPr>
        <w:t>68360</w:t>
      </w:r>
      <w:r>
        <w:rPr>
          <w:rFonts w:ascii="Times New Roman" w:hAnsi="Times New Roman"/>
          <w:color w:val="828282"/>
          <w:rtl/>
        </w:rPr>
        <w:t xml:space="preserve">תַעֲשׂ֔וּ </w:t>
      </w:r>
      <w:r>
        <w:rPr>
          <w:color w:val="FF0000"/>
          <w:vertAlign w:val="superscript"/>
          <w:rtl/>
        </w:rPr>
        <w:t>68361</w:t>
      </w:r>
      <w:r>
        <w:rPr>
          <w:rFonts w:ascii="Times New Roman" w:hAnsi="Times New Roman"/>
          <w:color w:val="828282"/>
          <w:rtl/>
        </w:rPr>
        <w:t xml:space="preserve">אֵ֥ת </w:t>
      </w:r>
      <w:r>
        <w:rPr>
          <w:color w:val="FF0000"/>
          <w:vertAlign w:val="superscript"/>
          <w:rtl/>
        </w:rPr>
        <w:t>68362</w:t>
      </w:r>
      <w:r>
        <w:rPr>
          <w:rFonts w:ascii="Times New Roman" w:hAnsi="Times New Roman"/>
          <w:color w:val="828282"/>
          <w:rtl/>
        </w:rPr>
        <w:t>כָּל־</w:t>
      </w:r>
      <w:r>
        <w:rPr>
          <w:color w:val="FF0000"/>
          <w:vertAlign w:val="superscript"/>
          <w:rtl/>
        </w:rPr>
        <w:t>68363</w:t>
      </w:r>
      <w:r>
        <w:rPr>
          <w:rFonts w:ascii="Times New Roman" w:hAnsi="Times New Roman"/>
          <w:color w:val="828282"/>
          <w:rtl/>
        </w:rPr>
        <w:t>הַ</w:t>
      </w:r>
      <w:r>
        <w:rPr>
          <w:color w:val="FF0000"/>
          <w:vertAlign w:val="superscript"/>
          <w:rtl/>
        </w:rPr>
        <w:t>68364</w:t>
      </w:r>
      <w:r>
        <w:rPr>
          <w:rFonts w:ascii="Times New Roman" w:hAnsi="Times New Roman"/>
          <w:color w:val="828282"/>
          <w:rtl/>
        </w:rPr>
        <w:t xml:space="preserve">מִּצְוֹ֖ת </w:t>
      </w:r>
      <w:r>
        <w:rPr>
          <w:color w:val="FF0000"/>
          <w:vertAlign w:val="superscript"/>
          <w:rtl/>
        </w:rPr>
        <w:t>68365</w:t>
      </w:r>
      <w:r>
        <w:rPr>
          <w:rFonts w:ascii="Times New Roman" w:hAnsi="Times New Roman"/>
          <w:color w:val="828282"/>
          <w:rtl/>
        </w:rPr>
        <w:t>הָ</w:t>
      </w:r>
      <w:r>
        <w:rPr>
          <w:color w:val="FF0000"/>
          <w:vertAlign w:val="superscript"/>
          <w:rtl/>
        </w:rPr>
        <w:t>68366</w:t>
      </w:r>
      <w:r>
        <w:rPr>
          <w:rFonts w:ascii="Times New Roman" w:hAnsi="Times New Roman"/>
          <w:color w:val="828282"/>
          <w:rtl/>
        </w:rPr>
        <w:t xml:space="preserve">אֵֽלֶּה׃ </w:t>
      </w:r>
    </w:p>
    <w:p>
      <w:pPr>
        <w:pStyle w:val="Hebrew"/>
      </w:pPr>
      <w:r>
        <w:rPr>
          <w:color w:val="828282"/>
        </w:rPr>
        <w:t xml:space="preserve">וְאִם־לֹ֥א תִשְׁמְע֖וּ לִ֑י וְלֹ֣א תַעֲשׂ֔וּ אֵ֥ת כָּל־הַמִּצְוֹ֖ת הָאֵֽלֶּה׃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ac4eafce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43d22fe6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27a8ef59</w:t>
            </w:r>
          </w:p>
        </w:tc>
        <w:tc>
          <w:tcPr>
            <w:tcW w:type="auto" w:w="1728"/>
          </w:tcPr>
          <w:p>
            <w:r>
              <w:t>tense</w:t>
            </w:r>
          </w:p>
        </w:tc>
        <w:tc>
          <w:tcPr>
            <w:tcW w:type="auto" w:w="1728"/>
          </w:tcPr>
          <w:p>
            <w:r>
              <w:t>verb</w:t>
            </w:r>
          </w:p>
        </w:tc>
        <w:tc>
          <w:tcPr>
            <w:tcW w:type="auto" w:w="1728"/>
          </w:tcPr>
          <w:p>
            <w:r>
              <w:t xml:space="preserve">תַעֲשׂ֔וּ </w:t>
            </w:r>
          </w:p>
        </w:tc>
        <w:tc>
          <w:tcPr>
            <w:tcW w:type="auto" w:w="1728"/>
          </w:tcPr>
          <w:p>
            <w:r>
              <w:t>fut</w:t>
            </w:r>
          </w:p>
        </w:tc>
      </w:tr>
    </w:tbl>
    <w:p>
      <w:r>
        <w:br/>
      </w:r>
    </w:p>
    <w:p>
      <w:pPr>
        <w:pStyle w:val="Reference"/>
      </w:pPr>
      <w:hyperlink r:id="rId1053">
        <w:r>
          <w:rPr/>
          <w:t>Leviticus 26:16</w:t>
        </w:r>
      </w:hyperlink>
    </w:p>
    <w:p>
      <w:pPr>
        <w:pStyle w:val="Hebrew"/>
      </w:pPr>
      <w:r>
        <w:t xml:space="preserve">וּזְרַעְתֶּ֤ם לָרִיק֙ זַרְעֲכֶ֔ם </w:t>
      </w:r>
    </w:p>
    <w:p>
      <w:pPr>
        <w:pStyle w:val="Hebrew"/>
      </w:pPr>
      <w:r>
        <w:rPr>
          <w:color w:val="FF0000"/>
          <w:vertAlign w:val="superscript"/>
          <w:rtl/>
        </w:rPr>
        <w:t>68409</w:t>
      </w:r>
      <w:r>
        <w:rPr>
          <w:rFonts w:ascii="Times New Roman" w:hAnsi="Times New Roman"/>
          <w:color w:val="828282"/>
          <w:rtl/>
        </w:rPr>
        <w:t>וּ</w:t>
      </w:r>
      <w:r>
        <w:rPr>
          <w:color w:val="FF0000"/>
          <w:vertAlign w:val="superscript"/>
          <w:rtl/>
        </w:rPr>
        <w:t>68410</w:t>
      </w:r>
      <w:r>
        <w:rPr>
          <w:rFonts w:ascii="Times New Roman" w:hAnsi="Times New Roman"/>
          <w:color w:val="828282"/>
          <w:rtl/>
        </w:rPr>
        <w:t xml:space="preserve">זְרַעְתֶּ֤ם </w:t>
      </w:r>
      <w:r>
        <w:rPr>
          <w:color w:val="FF0000"/>
          <w:vertAlign w:val="superscript"/>
          <w:rtl/>
        </w:rPr>
        <w:t>68411</w:t>
      </w:r>
      <w:r>
        <w:rPr>
          <w:rFonts w:ascii="Times New Roman" w:hAnsi="Times New Roman"/>
          <w:color w:val="828282"/>
          <w:rtl/>
        </w:rPr>
        <w:t>לָ</w:t>
      </w:r>
      <w:r>
        <w:rPr>
          <w:color w:val="FF0000"/>
          <w:vertAlign w:val="superscript"/>
          <w:rtl/>
        </w:rPr>
        <w:t>68412</w:t>
      </w:r>
      <w:r>
        <w:rPr>
          <w:rFonts w:ascii="Times New Roman" w:hAnsi="Times New Roman"/>
          <w:color w:val="828282"/>
          <w:rtl/>
        </w:rPr>
      </w:r>
      <w:r>
        <w:rPr>
          <w:color w:val="FF0000"/>
          <w:vertAlign w:val="superscript"/>
          <w:rtl/>
        </w:rPr>
        <w:t>68413</w:t>
      </w:r>
      <w:r>
        <w:rPr>
          <w:rFonts w:ascii="Times New Roman" w:hAnsi="Times New Roman"/>
          <w:color w:val="828282"/>
          <w:rtl/>
        </w:rPr>
        <w:t xml:space="preserve">רִיק֙ </w:t>
      </w:r>
      <w:r>
        <w:rPr>
          <w:color w:val="FF0000"/>
          <w:vertAlign w:val="superscript"/>
          <w:rtl/>
        </w:rPr>
        <w:t>68414</w:t>
      </w:r>
      <w:r>
        <w:rPr>
          <w:rFonts w:ascii="Times New Roman" w:hAnsi="Times New Roman"/>
          <w:color w:val="828282"/>
          <w:rtl/>
        </w:rPr>
        <w:t xml:space="preserve">זַרְעֲכֶ֔ם </w:t>
      </w:r>
    </w:p>
    <w:p>
      <w:pPr>
        <w:pStyle w:val="Hebrew"/>
      </w:pPr>
      <w:r>
        <w:rPr>
          <w:color w:val="828282"/>
        </w:rPr>
        <w:t xml:space="preserve">אַף־אֲנִ֞י אֶֽעֱשֶׂה־זֹּ֣את לָכֶ֗ם וְהִפְקַדְתִּ֨י עֲלֵיכֶ֤ם בֶּֽהָלָה֙ אֶת־הַשַּׁחֶ֣פֶת וְאֶת־הַקַּדַּ֔חַת מְכַלֹּ֥ות עֵינַ֖יִם וּמְדִיבֹ֣ת נָ֑פֶשׁ וּזְרַעְתֶּ֤ם לָרִיק֙ זַרְעֲכֶ֔ם וַאֲכָלֻ֖הוּ אֹיְבֵיכֶֽם׃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e9f6aa4e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977810db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baa94999</w:t>
            </w:r>
          </w:p>
        </w:tc>
        <w:tc>
          <w:tcPr>
            <w:tcW w:type="auto" w:w="1728"/>
          </w:tcPr>
          <w:p>
            <w:r>
              <w:t>tense</w:t>
            </w:r>
          </w:p>
        </w:tc>
        <w:tc>
          <w:tcPr>
            <w:tcW w:type="auto" w:w="1728"/>
          </w:tcPr>
          <w:p>
            <w:r>
              <w:t>verb</w:t>
            </w:r>
          </w:p>
        </w:tc>
        <w:tc>
          <w:tcPr>
            <w:tcW w:type="auto" w:w="1728"/>
          </w:tcPr>
          <w:p>
            <w:r>
              <w:t xml:space="preserve">זְרַעְתֶּ֤ם </w:t>
            </w:r>
          </w:p>
        </w:tc>
        <w:tc>
          <w:tcPr>
            <w:tcW w:type="auto" w:w="1728"/>
          </w:tcPr>
          <w:p>
            <w:r>
              <w:t>mod</w:t>
            </w:r>
          </w:p>
        </w:tc>
      </w:tr>
    </w:tbl>
    <w:p>
      <w:r>
        <w:br/>
      </w:r>
    </w:p>
    <w:p>
      <w:pPr>
        <w:pStyle w:val="Reference"/>
      </w:pPr>
      <w:hyperlink r:id="rId1054">
        <w:r>
          <w:rPr/>
          <w:t>Leviticus 26:20</w:t>
        </w:r>
      </w:hyperlink>
    </w:p>
    <w:p>
      <w:pPr>
        <w:pStyle w:val="Hebrew"/>
      </w:pPr>
      <w:r>
        <w:t xml:space="preserve">וְעֵ֣ץ הָאָ֔רֶץ לֹ֥א יִתֵּ֖ן פִּרְיֹֽו׃ </w:t>
      </w:r>
    </w:p>
    <w:p>
      <w:pPr>
        <w:pStyle w:val="Hebrew"/>
      </w:pPr>
      <w:r>
        <w:rPr>
          <w:color w:val="FF0000"/>
          <w:vertAlign w:val="superscript"/>
          <w:rtl/>
        </w:rPr>
        <w:t>68482</w:t>
      </w:r>
      <w:r>
        <w:rPr>
          <w:rFonts w:ascii="Times New Roman" w:hAnsi="Times New Roman"/>
          <w:color w:val="828282"/>
          <w:rtl/>
        </w:rPr>
        <w:t>וְ</w:t>
      </w:r>
      <w:r>
        <w:rPr>
          <w:color w:val="FF0000"/>
          <w:vertAlign w:val="superscript"/>
          <w:rtl/>
        </w:rPr>
        <w:t>68483</w:t>
      </w:r>
      <w:r>
        <w:rPr>
          <w:rFonts w:ascii="Times New Roman" w:hAnsi="Times New Roman"/>
          <w:color w:val="828282"/>
          <w:rtl/>
        </w:rPr>
        <w:t xml:space="preserve">עֵ֣ץ </w:t>
      </w:r>
      <w:r>
        <w:rPr>
          <w:color w:val="FF0000"/>
          <w:vertAlign w:val="superscript"/>
          <w:rtl/>
        </w:rPr>
        <w:t>68484</w:t>
      </w:r>
      <w:r>
        <w:rPr>
          <w:rFonts w:ascii="Times New Roman" w:hAnsi="Times New Roman"/>
          <w:color w:val="828282"/>
          <w:rtl/>
        </w:rPr>
        <w:t>הָ</w:t>
      </w:r>
      <w:r>
        <w:rPr>
          <w:color w:val="FF0000"/>
          <w:vertAlign w:val="superscript"/>
          <w:rtl/>
        </w:rPr>
        <w:t>68485</w:t>
      </w:r>
      <w:r>
        <w:rPr>
          <w:rFonts w:ascii="Times New Roman" w:hAnsi="Times New Roman"/>
          <w:color w:val="828282"/>
          <w:rtl/>
        </w:rPr>
        <w:t xml:space="preserve">אָ֔רֶץ </w:t>
      </w:r>
      <w:r>
        <w:rPr>
          <w:color w:val="FF0000"/>
          <w:vertAlign w:val="superscript"/>
          <w:rtl/>
        </w:rPr>
        <w:t>68486</w:t>
      </w:r>
      <w:r>
        <w:rPr>
          <w:rFonts w:ascii="Times New Roman" w:hAnsi="Times New Roman"/>
          <w:color w:val="828282"/>
          <w:rtl/>
        </w:rPr>
        <w:t xml:space="preserve">לֹ֥א </w:t>
      </w:r>
      <w:r>
        <w:rPr>
          <w:color w:val="FF0000"/>
          <w:vertAlign w:val="superscript"/>
          <w:rtl/>
        </w:rPr>
        <w:t>68487</w:t>
      </w:r>
      <w:r>
        <w:rPr>
          <w:rFonts w:ascii="Times New Roman" w:hAnsi="Times New Roman"/>
          <w:color w:val="828282"/>
          <w:rtl/>
        </w:rPr>
        <w:t xml:space="preserve">יִתֵּ֖ן </w:t>
      </w:r>
      <w:r>
        <w:rPr>
          <w:color w:val="FF0000"/>
          <w:vertAlign w:val="superscript"/>
          <w:rtl/>
        </w:rPr>
        <w:t>68488</w:t>
      </w:r>
      <w:r>
        <w:rPr>
          <w:rFonts w:ascii="Times New Roman" w:hAnsi="Times New Roman"/>
          <w:color w:val="828282"/>
          <w:rtl/>
        </w:rPr>
        <w:t xml:space="preserve">פִּרְיֹֽו׃ </w:t>
      </w:r>
    </w:p>
    <w:p>
      <w:pPr>
        <w:pStyle w:val="Hebrew"/>
      </w:pPr>
      <w:r>
        <w:rPr>
          <w:color w:val="828282"/>
        </w:rPr>
        <w:t xml:space="preserve">וְתַ֥ם לָרִ֖יק כֹּחֲכֶ֑ם וְלֹֽא־תִתֵּ֤ן אַרְצְכֶם֙ אֶת־יְבוּלָ֔הּ וְעֵ֣ץ הָאָ֔רֶץ לֹ֥א יִתֵּ֖ן פִּרְיֹֽו׃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35c259a4</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0055f9c6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5608978b</w:t>
            </w:r>
          </w:p>
        </w:tc>
        <w:tc>
          <w:tcPr>
            <w:tcW w:type="auto" w:w="1728"/>
          </w:tcPr>
          <w:p>
            <w:r>
              <w:t>tense</w:t>
            </w:r>
          </w:p>
        </w:tc>
        <w:tc>
          <w:tcPr>
            <w:tcW w:type="auto" w:w="1728"/>
          </w:tcPr>
          <w:p>
            <w:r>
              <w:t>verb</w:t>
            </w:r>
          </w:p>
        </w:tc>
        <w:tc>
          <w:tcPr>
            <w:tcW w:type="auto" w:w="1728"/>
          </w:tcPr>
          <w:p>
            <w:r>
              <w:t xml:space="preserve">יִתֵּ֖ן </w:t>
            </w:r>
          </w:p>
        </w:tc>
        <w:tc>
          <w:tcPr>
            <w:tcW w:type="auto" w:w="1728"/>
          </w:tcPr>
          <w:p>
            <w:r>
              <w:t>mod</w:t>
            </w:r>
          </w:p>
        </w:tc>
      </w:tr>
    </w:tbl>
    <w:p>
      <w:r>
        <w:br/>
      </w:r>
    </w:p>
    <w:p>
      <w:pPr>
        <w:pStyle w:val="Reference"/>
      </w:pPr>
      <w:hyperlink r:id="rId1055">
        <w:r>
          <w:rPr/>
          <w:t>Leviticus 26:22</w:t>
        </w:r>
      </w:hyperlink>
    </w:p>
    <w:p>
      <w:pPr>
        <w:pStyle w:val="Hebrew"/>
      </w:pPr>
      <w:r>
        <w:t xml:space="preserve">וְהִמְעִ֖יטָה אֶתְכֶ֑ם </w:t>
      </w:r>
    </w:p>
    <w:p>
      <w:pPr>
        <w:pStyle w:val="Hebrew"/>
      </w:pPr>
      <w:r>
        <w:rPr>
          <w:color w:val="FF0000"/>
          <w:vertAlign w:val="superscript"/>
          <w:rtl/>
        </w:rPr>
        <w:t>68521</w:t>
      </w:r>
      <w:r>
        <w:rPr>
          <w:rFonts w:ascii="Times New Roman" w:hAnsi="Times New Roman"/>
          <w:color w:val="828282"/>
          <w:rtl/>
        </w:rPr>
        <w:t>וְ</w:t>
      </w:r>
      <w:r>
        <w:rPr>
          <w:color w:val="FF0000"/>
          <w:vertAlign w:val="superscript"/>
          <w:rtl/>
        </w:rPr>
        <w:t>68522</w:t>
      </w:r>
      <w:r>
        <w:rPr>
          <w:rFonts w:ascii="Times New Roman" w:hAnsi="Times New Roman"/>
          <w:color w:val="828282"/>
          <w:rtl/>
        </w:rPr>
        <w:t xml:space="preserve">הִמְעִ֖יטָה </w:t>
      </w:r>
      <w:r>
        <w:rPr>
          <w:color w:val="FF0000"/>
          <w:vertAlign w:val="superscript"/>
          <w:rtl/>
        </w:rPr>
        <w:t>68523</w:t>
      </w:r>
      <w:r>
        <w:rPr>
          <w:rFonts w:ascii="Times New Roman" w:hAnsi="Times New Roman"/>
          <w:color w:val="828282"/>
          <w:rtl/>
        </w:rPr>
        <w:t xml:space="preserve">אֶתְכֶ֑ם </w:t>
      </w:r>
    </w:p>
    <w:p>
      <w:pPr>
        <w:pStyle w:val="Hebrew"/>
      </w:pPr>
      <w:r>
        <w:rPr>
          <w:color w:val="828282"/>
        </w:rPr>
        <w:t xml:space="preserve">וְהִשְׁלַחְתִּ֨י בָכֶ֜ם אֶת־חַיַּ֤ת הַשָּׂדֶה֙ וְשִׁכְּלָ֣ה אֶתְכֶ֔ם וְהִכְרִ֨יתָה֙ אֶת־בְּהֶמְתְּכֶ֔ם וְהִמְעִ֖יטָה אֶתְכֶ֑ם וְנָשַׁ֖מּוּ דַּרְכֵיכֶֽם׃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d83c5e8d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4d636714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2ee71f8e</w:t>
            </w:r>
          </w:p>
        </w:tc>
        <w:tc>
          <w:tcPr>
            <w:tcW w:type="auto" w:w="1728"/>
          </w:tcPr>
          <w:p>
            <w:r>
              <w:t>tense</w:t>
            </w:r>
          </w:p>
        </w:tc>
        <w:tc>
          <w:tcPr>
            <w:tcW w:type="auto" w:w="1728"/>
          </w:tcPr>
          <w:p>
            <w:r>
              <w:t>verb</w:t>
            </w:r>
          </w:p>
        </w:tc>
        <w:tc>
          <w:tcPr>
            <w:tcW w:type="auto" w:w="1728"/>
          </w:tcPr>
          <w:p>
            <w:r>
              <w:t xml:space="preserve">הִמְעִ֖יטָה </w:t>
            </w:r>
          </w:p>
        </w:tc>
        <w:tc>
          <w:tcPr>
            <w:tcW w:type="auto" w:w="1728"/>
          </w:tcPr>
          <w:p>
            <w:r>
              <w:t>mod</w:t>
            </w:r>
          </w:p>
        </w:tc>
      </w:tr>
    </w:tbl>
    <w:p>
      <w:r>
        <w:br/>
      </w:r>
    </w:p>
    <w:p>
      <w:pPr>
        <w:pStyle w:val="Reference"/>
      </w:pPr>
      <w:hyperlink r:id="rId1055">
        <w:r>
          <w:rPr/>
          <w:t>Leviticus 26:22</w:t>
        </w:r>
      </w:hyperlink>
    </w:p>
    <w:p>
      <w:pPr>
        <w:pStyle w:val="Hebrew"/>
      </w:pPr>
      <w:r>
        <w:t xml:space="preserve">וְנָשַׁ֖מּוּ דַּרְכֵיכֶֽם׃ </w:t>
      </w:r>
    </w:p>
    <w:p>
      <w:pPr>
        <w:pStyle w:val="Hebrew"/>
      </w:pPr>
      <w:r>
        <w:rPr>
          <w:color w:val="FF0000"/>
          <w:vertAlign w:val="superscript"/>
          <w:rtl/>
        </w:rPr>
        <w:t>68524</w:t>
      </w:r>
      <w:r>
        <w:rPr>
          <w:rFonts w:ascii="Times New Roman" w:hAnsi="Times New Roman"/>
          <w:color w:val="828282"/>
          <w:rtl/>
        </w:rPr>
        <w:t>וְ</w:t>
      </w:r>
      <w:r>
        <w:rPr>
          <w:color w:val="FF0000"/>
          <w:vertAlign w:val="superscript"/>
          <w:rtl/>
        </w:rPr>
        <w:t>68525</w:t>
      </w:r>
      <w:r>
        <w:rPr>
          <w:rFonts w:ascii="Times New Roman" w:hAnsi="Times New Roman"/>
          <w:color w:val="828282"/>
          <w:rtl/>
        </w:rPr>
        <w:t xml:space="preserve">נָשַׁ֖מּוּ </w:t>
      </w:r>
      <w:r>
        <w:rPr>
          <w:color w:val="FF0000"/>
          <w:vertAlign w:val="superscript"/>
          <w:rtl/>
        </w:rPr>
        <w:t>68526</w:t>
      </w:r>
      <w:r>
        <w:rPr>
          <w:rFonts w:ascii="Times New Roman" w:hAnsi="Times New Roman"/>
          <w:color w:val="828282"/>
          <w:rtl/>
        </w:rPr>
        <w:t xml:space="preserve">דַּרְכֵיכֶֽם׃ </w:t>
      </w:r>
    </w:p>
    <w:p>
      <w:pPr>
        <w:pStyle w:val="Hebrew"/>
      </w:pPr>
      <w:r>
        <w:rPr>
          <w:color w:val="828282"/>
        </w:rPr>
        <w:t xml:space="preserve">וְהִשְׁלַחְתִּ֨י בָכֶ֜ם אֶת־חַיַּ֤ת הַשָּׂדֶה֙ וְשִׁכְּלָ֣ה אֶתְכֶ֔ם וְהִכְרִ֨יתָה֙ אֶת־בְּהֶמְתְּכֶ֔ם וְהִמְעִ֖יטָה אֶתְכֶ֑ם וְנָשַׁ֖מּוּ דַּרְכֵיכֶֽם׃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16e73205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a69928c7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311f0bee</w:t>
            </w:r>
          </w:p>
        </w:tc>
        <w:tc>
          <w:tcPr>
            <w:tcW w:type="auto" w:w="1728"/>
          </w:tcPr>
          <w:p>
            <w:r>
              <w:t>tense</w:t>
            </w:r>
          </w:p>
        </w:tc>
        <w:tc>
          <w:tcPr>
            <w:tcW w:type="auto" w:w="1728"/>
          </w:tcPr>
          <w:p>
            <w:r>
              <w:t>verb</w:t>
            </w:r>
          </w:p>
        </w:tc>
        <w:tc>
          <w:tcPr>
            <w:tcW w:type="auto" w:w="1728"/>
          </w:tcPr>
          <w:p>
            <w:r>
              <w:t xml:space="preserve">נָשַׁ֖מּוּ </w:t>
            </w:r>
          </w:p>
        </w:tc>
        <w:tc>
          <w:tcPr>
            <w:tcW w:type="auto" w:w="1728"/>
          </w:tcPr>
          <w:p>
            <w:r>
              <w:t>mod</w:t>
            </w:r>
          </w:p>
        </w:tc>
      </w:tr>
    </w:tbl>
    <w:p>
      <w:r>
        <w:br/>
      </w:r>
    </w:p>
    <w:p>
      <w:pPr>
        <w:pStyle w:val="Reference"/>
      </w:pPr>
      <w:hyperlink r:id="rId1056">
        <w:r>
          <w:rPr/>
          <w:t>Leviticus 26:23</w:t>
        </w:r>
      </w:hyperlink>
    </w:p>
    <w:p>
      <w:pPr>
        <w:pStyle w:val="Hebrew"/>
      </w:pPr>
      <w:r>
        <w:t xml:space="preserve">וַהֲלַכְתֶּ֥ם עִמִּ֖י קֶֽרִי׃ </w:t>
      </w:r>
    </w:p>
    <w:p>
      <w:pPr>
        <w:pStyle w:val="Hebrew"/>
      </w:pPr>
      <w:r>
        <w:rPr>
          <w:color w:val="FF0000"/>
          <w:vertAlign w:val="superscript"/>
          <w:rtl/>
        </w:rPr>
        <w:t>68534</w:t>
      </w:r>
      <w:r>
        <w:rPr>
          <w:rFonts w:ascii="Times New Roman" w:hAnsi="Times New Roman"/>
          <w:color w:val="828282"/>
          <w:rtl/>
        </w:rPr>
        <w:t>וַ</w:t>
      </w:r>
      <w:r>
        <w:rPr>
          <w:color w:val="FF0000"/>
          <w:vertAlign w:val="superscript"/>
          <w:rtl/>
        </w:rPr>
        <w:t>68535</w:t>
      </w:r>
      <w:r>
        <w:rPr>
          <w:rFonts w:ascii="Times New Roman" w:hAnsi="Times New Roman"/>
          <w:color w:val="828282"/>
          <w:rtl/>
        </w:rPr>
        <w:t xml:space="preserve">הֲלַכְתֶּ֥ם </w:t>
      </w:r>
      <w:r>
        <w:rPr>
          <w:color w:val="FF0000"/>
          <w:vertAlign w:val="superscript"/>
          <w:rtl/>
        </w:rPr>
        <w:t>68536</w:t>
      </w:r>
      <w:r>
        <w:rPr>
          <w:rFonts w:ascii="Times New Roman" w:hAnsi="Times New Roman"/>
          <w:color w:val="828282"/>
          <w:rtl/>
        </w:rPr>
        <w:t xml:space="preserve">עִמִּ֖י </w:t>
      </w:r>
      <w:r>
        <w:rPr>
          <w:color w:val="FF0000"/>
          <w:vertAlign w:val="superscript"/>
          <w:rtl/>
        </w:rPr>
        <w:t>68537</w:t>
      </w:r>
      <w:r>
        <w:rPr>
          <w:rFonts w:ascii="Times New Roman" w:hAnsi="Times New Roman"/>
          <w:color w:val="828282"/>
          <w:rtl/>
        </w:rPr>
        <w:t xml:space="preserve">קֶֽרִי׃ </w:t>
      </w:r>
    </w:p>
    <w:p>
      <w:pPr>
        <w:pStyle w:val="Hebrew"/>
      </w:pPr>
      <w:r>
        <w:rPr>
          <w:color w:val="828282"/>
        </w:rPr>
        <w:t xml:space="preserve">וְאִ֨ם־בְּאֵ֔לֶּה לֹ֥א תִוָּסְר֖וּ לִ֑י וַהֲלַכְתֶּ֥ם עִמִּ֖י קֶֽרִי׃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ccd1d71c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c52fbc0b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163e04a2</w:t>
            </w:r>
          </w:p>
        </w:tc>
        <w:tc>
          <w:tcPr>
            <w:tcW w:type="auto" w:w="1728"/>
          </w:tcPr>
          <w:p>
            <w:r>
              <w:t>tense</w:t>
            </w:r>
          </w:p>
        </w:tc>
        <w:tc>
          <w:tcPr>
            <w:tcW w:type="auto" w:w="1728"/>
          </w:tcPr>
          <w:p>
            <w:r>
              <w:t>verb</w:t>
            </w:r>
          </w:p>
        </w:tc>
        <w:tc>
          <w:tcPr>
            <w:tcW w:type="auto" w:w="1728"/>
          </w:tcPr>
          <w:p>
            <w:r>
              <w:t xml:space="preserve">הֲלַכְתֶּ֥ם </w:t>
            </w:r>
          </w:p>
        </w:tc>
        <w:tc>
          <w:tcPr>
            <w:tcW w:type="auto" w:w="1728"/>
          </w:tcPr>
          <w:p>
            <w:r>
              <w:t>pres</w:t>
            </w:r>
          </w:p>
        </w:tc>
      </w:tr>
    </w:tbl>
    <w:p>
      <w:r>
        <w:br/>
      </w:r>
    </w:p>
    <w:p>
      <w:pPr>
        <w:pStyle w:val="Reference"/>
      </w:pPr>
      <w:hyperlink r:id="rId1057">
        <w:r>
          <w:rPr/>
          <w:t>Leviticus 26:24</w:t>
        </w:r>
      </w:hyperlink>
    </w:p>
    <w:p>
      <w:pPr>
        <w:pStyle w:val="Hebrew"/>
      </w:pPr>
      <w:r>
        <w:t xml:space="preserve">וְהִכֵּיתִ֤י אֶתְכֶם֙ גַּם־אָ֔נִי שֶׁ֖בַע עַל־חַטֹּאתֵיכֶֽם׃ </w:t>
      </w:r>
    </w:p>
    <w:p>
      <w:pPr>
        <w:pStyle w:val="Hebrew"/>
      </w:pPr>
      <w:r>
        <w:rPr>
          <w:color w:val="FF0000"/>
          <w:vertAlign w:val="superscript"/>
          <w:rtl/>
        </w:rPr>
        <w:t>68545</w:t>
      </w:r>
      <w:r>
        <w:rPr>
          <w:rFonts w:ascii="Times New Roman" w:hAnsi="Times New Roman"/>
          <w:color w:val="828282"/>
          <w:rtl/>
        </w:rPr>
        <w:t>וְ</w:t>
      </w:r>
      <w:r>
        <w:rPr>
          <w:color w:val="FF0000"/>
          <w:vertAlign w:val="superscript"/>
          <w:rtl/>
        </w:rPr>
        <w:t>68546</w:t>
      </w:r>
      <w:r>
        <w:rPr>
          <w:rFonts w:ascii="Times New Roman" w:hAnsi="Times New Roman"/>
          <w:color w:val="828282"/>
          <w:rtl/>
        </w:rPr>
        <w:t xml:space="preserve">הִכֵּיתִ֤י </w:t>
      </w:r>
      <w:r>
        <w:rPr>
          <w:color w:val="FF0000"/>
          <w:vertAlign w:val="superscript"/>
          <w:rtl/>
        </w:rPr>
        <w:t>68547</w:t>
      </w:r>
      <w:r>
        <w:rPr>
          <w:rFonts w:ascii="Times New Roman" w:hAnsi="Times New Roman"/>
          <w:color w:val="828282"/>
          <w:rtl/>
        </w:rPr>
        <w:t xml:space="preserve">אֶתְכֶם֙ </w:t>
      </w:r>
      <w:r>
        <w:rPr>
          <w:color w:val="FF0000"/>
          <w:vertAlign w:val="superscript"/>
          <w:rtl/>
        </w:rPr>
        <w:t>68548</w:t>
      </w:r>
      <w:r>
        <w:rPr>
          <w:rFonts w:ascii="Times New Roman" w:hAnsi="Times New Roman"/>
          <w:color w:val="828282"/>
          <w:rtl/>
        </w:rPr>
        <w:t>גַּם־</w:t>
      </w:r>
      <w:r>
        <w:rPr>
          <w:color w:val="FF0000"/>
          <w:vertAlign w:val="superscript"/>
          <w:rtl/>
        </w:rPr>
        <w:t>68549</w:t>
      </w:r>
      <w:r>
        <w:rPr>
          <w:rFonts w:ascii="Times New Roman" w:hAnsi="Times New Roman"/>
          <w:color w:val="828282"/>
          <w:rtl/>
        </w:rPr>
        <w:t xml:space="preserve">אָ֔נִי </w:t>
      </w:r>
      <w:r>
        <w:rPr>
          <w:color w:val="FF0000"/>
          <w:vertAlign w:val="superscript"/>
          <w:rtl/>
        </w:rPr>
        <w:t>68550</w:t>
      </w:r>
      <w:r>
        <w:rPr>
          <w:rFonts w:ascii="Times New Roman" w:hAnsi="Times New Roman"/>
          <w:color w:val="828282"/>
          <w:rtl/>
        </w:rPr>
        <w:t xml:space="preserve">שֶׁ֖בַע </w:t>
      </w:r>
      <w:r>
        <w:rPr>
          <w:color w:val="FF0000"/>
          <w:vertAlign w:val="superscript"/>
          <w:rtl/>
        </w:rPr>
        <w:t>68551</w:t>
      </w:r>
      <w:r>
        <w:rPr>
          <w:rFonts w:ascii="Times New Roman" w:hAnsi="Times New Roman"/>
          <w:color w:val="828282"/>
          <w:rtl/>
        </w:rPr>
        <w:t>עַל־</w:t>
      </w:r>
      <w:r>
        <w:rPr>
          <w:color w:val="FF0000"/>
          <w:vertAlign w:val="superscript"/>
          <w:rtl/>
        </w:rPr>
        <w:t>68552</w:t>
      </w:r>
      <w:r>
        <w:rPr>
          <w:rFonts w:ascii="Times New Roman" w:hAnsi="Times New Roman"/>
          <w:color w:val="828282"/>
          <w:rtl/>
        </w:rPr>
        <w:t xml:space="preserve">חַטֹּאתֵיכֶֽם׃ </w:t>
      </w:r>
    </w:p>
    <w:p>
      <w:pPr>
        <w:pStyle w:val="Hebrew"/>
      </w:pPr>
      <w:r>
        <w:rPr>
          <w:color w:val="828282"/>
        </w:rPr>
        <w:t xml:space="preserve">וְהָלַכְתִּ֧י אַף־אֲנִ֛י עִמָּכֶ֖ם בְּקֶ֑רִי וְהִכֵּיתִ֤י אֶתְכֶם֙ גַּם־אָ֔נִי שֶׁ֖בַע עַל־חַטֹּאתֵיכֶֽם׃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98afb677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a84bcd04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abd3698f</w:t>
            </w:r>
          </w:p>
        </w:tc>
        <w:tc>
          <w:tcPr>
            <w:tcW w:type="auto" w:w="1728"/>
          </w:tcPr>
          <w:p>
            <w:r>
              <w:t>tense</w:t>
            </w:r>
          </w:p>
        </w:tc>
        <w:tc>
          <w:tcPr>
            <w:tcW w:type="auto" w:w="1728"/>
          </w:tcPr>
          <w:p>
            <w:r>
              <w:t>verb</w:t>
            </w:r>
          </w:p>
        </w:tc>
        <w:tc>
          <w:tcPr>
            <w:tcW w:type="auto" w:w="1728"/>
          </w:tcPr>
          <w:p>
            <w:r>
              <w:t xml:space="preserve">הִכֵּיתִ֤י </w:t>
            </w:r>
          </w:p>
        </w:tc>
        <w:tc>
          <w:tcPr>
            <w:tcW w:type="auto" w:w="1728"/>
          </w:tcPr>
          <w:p>
            <w:r>
              <w:t>fut</w:t>
            </w:r>
          </w:p>
        </w:tc>
      </w:tr>
    </w:tbl>
    <w:p>
      <w:r>
        <w:br/>
      </w:r>
    </w:p>
    <w:p>
      <w:pPr>
        <w:pStyle w:val="Reference"/>
      </w:pPr>
      <w:hyperlink r:id="rId1058">
        <w:r>
          <w:rPr/>
          <w:t>Leviticus 26:26</w:t>
        </w:r>
      </w:hyperlink>
    </w:p>
    <w:p>
      <w:pPr>
        <w:pStyle w:val="Hebrew"/>
      </w:pPr>
      <w:r>
        <w:t xml:space="preserve">וְ֠אָפוּ עֶ֣שֶׂר נָשִׁ֤ים לַחְמְכֶם֙ בְּתַנּ֣וּר אֶחָ֔ד </w:t>
      </w:r>
    </w:p>
    <w:p>
      <w:pPr>
        <w:pStyle w:val="Hebrew"/>
      </w:pPr>
      <w:r>
        <w:rPr>
          <w:color w:val="FF0000"/>
          <w:vertAlign w:val="superscript"/>
          <w:rtl/>
        </w:rPr>
        <w:t>68579</w:t>
      </w:r>
      <w:r>
        <w:rPr>
          <w:rFonts w:ascii="Times New Roman" w:hAnsi="Times New Roman"/>
          <w:color w:val="828282"/>
          <w:rtl/>
        </w:rPr>
        <w:t>וְ֠</w:t>
      </w:r>
      <w:r>
        <w:rPr>
          <w:color w:val="FF0000"/>
          <w:vertAlign w:val="superscript"/>
          <w:rtl/>
        </w:rPr>
        <w:t>68580</w:t>
      </w:r>
      <w:r>
        <w:rPr>
          <w:rFonts w:ascii="Times New Roman" w:hAnsi="Times New Roman"/>
          <w:color w:val="828282"/>
          <w:rtl/>
        </w:rPr>
        <w:t xml:space="preserve">אָפוּ </w:t>
      </w:r>
      <w:r>
        <w:rPr>
          <w:color w:val="FF0000"/>
          <w:vertAlign w:val="superscript"/>
          <w:rtl/>
        </w:rPr>
        <w:t>68581</w:t>
      </w:r>
      <w:r>
        <w:rPr>
          <w:rFonts w:ascii="Times New Roman" w:hAnsi="Times New Roman"/>
          <w:color w:val="828282"/>
          <w:rtl/>
        </w:rPr>
        <w:t xml:space="preserve">עֶ֣שֶׂר </w:t>
      </w:r>
      <w:r>
        <w:rPr>
          <w:color w:val="FF0000"/>
          <w:vertAlign w:val="superscript"/>
          <w:rtl/>
        </w:rPr>
        <w:t>68582</w:t>
      </w:r>
      <w:r>
        <w:rPr>
          <w:rFonts w:ascii="Times New Roman" w:hAnsi="Times New Roman"/>
          <w:color w:val="828282"/>
          <w:rtl/>
        </w:rPr>
        <w:t xml:space="preserve">נָשִׁ֤ים </w:t>
      </w:r>
      <w:r>
        <w:rPr>
          <w:color w:val="FF0000"/>
          <w:vertAlign w:val="superscript"/>
          <w:rtl/>
        </w:rPr>
        <w:t>68583</w:t>
      </w:r>
      <w:r>
        <w:rPr>
          <w:rFonts w:ascii="Times New Roman" w:hAnsi="Times New Roman"/>
          <w:color w:val="828282"/>
          <w:rtl/>
        </w:rPr>
        <w:t xml:space="preserve">לַחְמְכֶם֙ </w:t>
      </w:r>
      <w:r>
        <w:rPr>
          <w:color w:val="FF0000"/>
          <w:vertAlign w:val="superscript"/>
          <w:rtl/>
        </w:rPr>
        <w:t>68584</w:t>
      </w:r>
      <w:r>
        <w:rPr>
          <w:rFonts w:ascii="Times New Roman" w:hAnsi="Times New Roman"/>
          <w:color w:val="828282"/>
          <w:rtl/>
        </w:rPr>
        <w:t>בְּ</w:t>
      </w:r>
      <w:r>
        <w:rPr>
          <w:color w:val="FF0000"/>
          <w:vertAlign w:val="superscript"/>
          <w:rtl/>
        </w:rPr>
        <w:t>68585</w:t>
      </w:r>
      <w:r>
        <w:rPr>
          <w:rFonts w:ascii="Times New Roman" w:hAnsi="Times New Roman"/>
          <w:color w:val="828282"/>
          <w:rtl/>
        </w:rPr>
        <w:t xml:space="preserve">תַנּ֣וּר </w:t>
      </w:r>
      <w:r>
        <w:rPr>
          <w:color w:val="FF0000"/>
          <w:vertAlign w:val="superscript"/>
          <w:rtl/>
        </w:rPr>
        <w:t>68586</w:t>
      </w:r>
      <w:r>
        <w:rPr>
          <w:rFonts w:ascii="Times New Roman" w:hAnsi="Times New Roman"/>
          <w:color w:val="828282"/>
          <w:rtl/>
        </w:rPr>
        <w:t xml:space="preserve">אֶחָ֔ד </w:t>
      </w:r>
    </w:p>
    <w:p>
      <w:pPr>
        <w:pStyle w:val="Hebrew"/>
      </w:pPr>
      <w:r>
        <w:rPr>
          <w:color w:val="828282"/>
        </w:rPr>
        <w:t xml:space="preserve">בְּשִׁבְרִ֣י לָכֶם֮ מַטֵּה־לֶחֶם֒ וְ֠אָפוּ עֶ֣שֶׂר נָשִׁ֤ים לַחְמְכֶם֙ בְּתַנּ֣וּר אֶחָ֔ד וְהֵשִׁ֥יבוּ לַחְמְכֶ֖ם בַּמִּשְׁקָ֑ל וַאֲכַלְתֶּ֖ם וְלֹ֥א תִשְׂבָּֽעוּ׃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bfc42814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7b5cf11b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90efea55</w:t>
            </w:r>
          </w:p>
        </w:tc>
        <w:tc>
          <w:tcPr>
            <w:tcW w:type="auto" w:w="1728"/>
          </w:tcPr>
          <w:p>
            <w:r>
              <w:t>tense</w:t>
            </w:r>
          </w:p>
        </w:tc>
        <w:tc>
          <w:tcPr>
            <w:tcW w:type="auto" w:w="1728"/>
          </w:tcPr>
          <w:p>
            <w:r>
              <w:t>verb</w:t>
            </w:r>
          </w:p>
        </w:tc>
        <w:tc>
          <w:tcPr>
            <w:tcW w:type="auto" w:w="1728"/>
          </w:tcPr>
          <w:p>
            <w:r>
              <w:t xml:space="preserve">אָפוּ </w:t>
            </w:r>
          </w:p>
        </w:tc>
        <w:tc>
          <w:tcPr>
            <w:tcW w:type="auto" w:w="1728"/>
          </w:tcPr>
          <w:p>
            <w:r>
              <w:t>mod</w:t>
            </w:r>
          </w:p>
        </w:tc>
      </w:tr>
    </w:tbl>
    <w:p>
      <w:r>
        <w:br/>
      </w:r>
    </w:p>
    <w:p>
      <w:pPr>
        <w:pStyle w:val="Reference"/>
      </w:pPr>
      <w:hyperlink r:id="rId1058">
        <w:r>
          <w:rPr/>
          <w:t>Leviticus 26:26</w:t>
        </w:r>
      </w:hyperlink>
    </w:p>
    <w:p>
      <w:pPr>
        <w:pStyle w:val="Hebrew"/>
      </w:pPr>
      <w:r>
        <w:t xml:space="preserve">וַאֲכַלְתֶּ֖ם </w:t>
      </w:r>
    </w:p>
    <w:p>
      <w:pPr>
        <w:pStyle w:val="Hebrew"/>
      </w:pPr>
      <w:r>
        <w:rPr>
          <w:color w:val="FF0000"/>
          <w:vertAlign w:val="superscript"/>
          <w:rtl/>
        </w:rPr>
        <w:t>68593</w:t>
      </w:r>
      <w:r>
        <w:rPr>
          <w:rFonts w:ascii="Times New Roman" w:hAnsi="Times New Roman"/>
          <w:color w:val="828282"/>
          <w:rtl/>
        </w:rPr>
        <w:t>וַ</w:t>
      </w:r>
      <w:r>
        <w:rPr>
          <w:color w:val="FF0000"/>
          <w:vertAlign w:val="superscript"/>
          <w:rtl/>
        </w:rPr>
        <w:t>68594</w:t>
      </w:r>
      <w:r>
        <w:rPr>
          <w:rFonts w:ascii="Times New Roman" w:hAnsi="Times New Roman"/>
          <w:color w:val="828282"/>
          <w:rtl/>
        </w:rPr>
        <w:t xml:space="preserve">אֲכַלְתֶּ֖ם </w:t>
      </w:r>
    </w:p>
    <w:p>
      <w:pPr>
        <w:pStyle w:val="Hebrew"/>
      </w:pPr>
      <w:r>
        <w:rPr>
          <w:color w:val="828282"/>
        </w:rPr>
        <w:t xml:space="preserve">בְּשִׁבְרִ֣י לָכֶם֮ מַטֵּה־לֶחֶם֒ וְ֠אָפוּ עֶ֣שֶׂר נָשִׁ֤ים לַחְמְכֶם֙ בְּתַנּ֣וּר אֶחָ֔ד וְהֵשִׁ֥יבוּ לַחְמְכֶ֖ם בַּמִּשְׁקָ֑ל וַאֲכַלְתֶּ֖ם וְלֹ֥א תִשְׂבָּֽעוּ׃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24dd01ac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0c7765ca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4a000190</w:t>
            </w:r>
          </w:p>
        </w:tc>
        <w:tc>
          <w:tcPr>
            <w:tcW w:type="auto" w:w="1728"/>
          </w:tcPr>
          <w:p>
            <w:r>
              <w:t>tense</w:t>
            </w:r>
          </w:p>
        </w:tc>
        <w:tc>
          <w:tcPr>
            <w:tcW w:type="auto" w:w="1728"/>
          </w:tcPr>
          <w:p>
            <w:r>
              <w:t>verb</w:t>
            </w:r>
          </w:p>
        </w:tc>
        <w:tc>
          <w:tcPr>
            <w:tcW w:type="auto" w:w="1728"/>
          </w:tcPr>
          <w:p>
            <w:r>
              <w:t xml:space="preserve">אֲכַלְתֶּ֖ם </w:t>
            </w:r>
          </w:p>
        </w:tc>
        <w:tc>
          <w:tcPr>
            <w:tcW w:type="auto" w:w="1728"/>
          </w:tcPr>
          <w:p>
            <w:r>
              <w:t>mod</w:t>
            </w:r>
          </w:p>
        </w:tc>
      </w:tr>
    </w:tbl>
    <w:p>
      <w:r>
        <w:br/>
      </w:r>
    </w:p>
    <w:p>
      <w:pPr>
        <w:pStyle w:val="Reference"/>
      </w:pPr>
      <w:hyperlink r:id="rId1059">
        <w:r>
          <w:rPr/>
          <w:t>Leviticus 26:27</w:t>
        </w:r>
      </w:hyperlink>
    </w:p>
    <w:p>
      <w:pPr>
        <w:pStyle w:val="Hebrew"/>
      </w:pPr>
      <w:r>
        <w:t xml:space="preserve">וַהֲלַכְתֶּ֥ם עִמִּ֖י בְּקֶֽרִי׃ </w:t>
      </w:r>
    </w:p>
    <w:p>
      <w:pPr>
        <w:pStyle w:val="Hebrew"/>
      </w:pPr>
      <w:r>
        <w:rPr>
          <w:color w:val="FF0000"/>
          <w:vertAlign w:val="superscript"/>
          <w:rtl/>
        </w:rPr>
        <w:t>68605</w:t>
      </w:r>
      <w:r>
        <w:rPr>
          <w:rFonts w:ascii="Times New Roman" w:hAnsi="Times New Roman"/>
          <w:color w:val="828282"/>
          <w:rtl/>
        </w:rPr>
        <w:t>וַ</w:t>
      </w:r>
      <w:r>
        <w:rPr>
          <w:color w:val="FF0000"/>
          <w:vertAlign w:val="superscript"/>
          <w:rtl/>
        </w:rPr>
        <w:t>68606</w:t>
      </w:r>
      <w:r>
        <w:rPr>
          <w:rFonts w:ascii="Times New Roman" w:hAnsi="Times New Roman"/>
          <w:color w:val="828282"/>
          <w:rtl/>
        </w:rPr>
        <w:t xml:space="preserve">הֲלַכְתֶּ֥ם </w:t>
      </w:r>
      <w:r>
        <w:rPr>
          <w:color w:val="FF0000"/>
          <w:vertAlign w:val="superscript"/>
          <w:rtl/>
        </w:rPr>
        <w:t>68607</w:t>
      </w:r>
      <w:r>
        <w:rPr>
          <w:rFonts w:ascii="Times New Roman" w:hAnsi="Times New Roman"/>
          <w:color w:val="828282"/>
          <w:rtl/>
        </w:rPr>
        <w:t xml:space="preserve">עִמִּ֖י </w:t>
      </w:r>
      <w:r>
        <w:rPr>
          <w:color w:val="FF0000"/>
          <w:vertAlign w:val="superscript"/>
          <w:rtl/>
        </w:rPr>
        <w:t>68608</w:t>
      </w:r>
      <w:r>
        <w:rPr>
          <w:rFonts w:ascii="Times New Roman" w:hAnsi="Times New Roman"/>
          <w:color w:val="828282"/>
          <w:rtl/>
        </w:rPr>
        <w:t>בְּ</w:t>
      </w:r>
      <w:r>
        <w:rPr>
          <w:color w:val="FF0000"/>
          <w:vertAlign w:val="superscript"/>
          <w:rtl/>
        </w:rPr>
        <w:t>68609</w:t>
      </w:r>
      <w:r>
        <w:rPr>
          <w:rFonts w:ascii="Times New Roman" w:hAnsi="Times New Roman"/>
          <w:color w:val="828282"/>
          <w:rtl/>
        </w:rPr>
        <w:t xml:space="preserve">קֶֽרִי׃ </w:t>
      </w:r>
    </w:p>
    <w:p>
      <w:pPr>
        <w:pStyle w:val="Hebrew"/>
      </w:pPr>
      <w:r>
        <w:rPr>
          <w:color w:val="828282"/>
        </w:rPr>
        <w:t xml:space="preserve">וְאִ֨ם־בְּזֹ֔את לֹ֥א תִשְׁמְע֖וּ לִ֑י וַהֲלַכְתֶּ֥ם עִמִּ֖י בְּקֶֽרִי׃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06e7f2c3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5ac17d34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ec95e86a</w:t>
            </w:r>
          </w:p>
        </w:tc>
        <w:tc>
          <w:tcPr>
            <w:tcW w:type="auto" w:w="1728"/>
          </w:tcPr>
          <w:p>
            <w:r>
              <w:t>tense</w:t>
            </w:r>
          </w:p>
        </w:tc>
        <w:tc>
          <w:tcPr>
            <w:tcW w:type="auto" w:w="1728"/>
          </w:tcPr>
          <w:p>
            <w:r>
              <w:t>verb</w:t>
            </w:r>
          </w:p>
        </w:tc>
        <w:tc>
          <w:tcPr>
            <w:tcW w:type="auto" w:w="1728"/>
          </w:tcPr>
          <w:p>
            <w:r>
              <w:t xml:space="preserve">הֲלַכְתֶּ֥ם </w:t>
            </w:r>
          </w:p>
        </w:tc>
        <w:tc>
          <w:tcPr>
            <w:tcW w:type="auto" w:w="1728"/>
          </w:tcPr>
          <w:p>
            <w:r>
              <w:t>fut</w:t>
            </w:r>
          </w:p>
        </w:tc>
      </w:tr>
    </w:tbl>
    <w:p>
      <w:r>
        <w:br/>
      </w:r>
    </w:p>
    <w:p>
      <w:pPr>
        <w:pStyle w:val="Reference"/>
      </w:pPr>
      <w:hyperlink r:id="rId1060">
        <w:r>
          <w:rPr/>
          <w:t>Leviticus 26:28</w:t>
        </w:r>
      </w:hyperlink>
    </w:p>
    <w:p>
      <w:pPr>
        <w:pStyle w:val="Hebrew"/>
      </w:pPr>
      <w:r>
        <w:t xml:space="preserve">וְהָלַכְתִּ֥י עִמָּכֶ֖ם בַּחֲמַת־קֶ֑רִי </w:t>
      </w:r>
    </w:p>
    <w:p>
      <w:pPr>
        <w:pStyle w:val="Hebrew"/>
      </w:pPr>
      <w:r>
        <w:rPr>
          <w:color w:val="FF0000"/>
          <w:vertAlign w:val="superscript"/>
          <w:rtl/>
        </w:rPr>
        <w:t>68610</w:t>
      </w:r>
      <w:r>
        <w:rPr>
          <w:rFonts w:ascii="Times New Roman" w:hAnsi="Times New Roman"/>
          <w:color w:val="828282"/>
          <w:rtl/>
        </w:rPr>
        <w:t>וְ</w:t>
      </w:r>
      <w:r>
        <w:rPr>
          <w:color w:val="FF0000"/>
          <w:vertAlign w:val="superscript"/>
          <w:rtl/>
        </w:rPr>
        <w:t>68611</w:t>
      </w:r>
      <w:r>
        <w:rPr>
          <w:rFonts w:ascii="Times New Roman" w:hAnsi="Times New Roman"/>
          <w:color w:val="828282"/>
          <w:rtl/>
        </w:rPr>
        <w:t xml:space="preserve">הָלַכְתִּ֥י </w:t>
      </w:r>
      <w:r>
        <w:rPr>
          <w:color w:val="FF0000"/>
          <w:vertAlign w:val="superscript"/>
          <w:rtl/>
        </w:rPr>
        <w:t>68612</w:t>
      </w:r>
      <w:r>
        <w:rPr>
          <w:rFonts w:ascii="Times New Roman" w:hAnsi="Times New Roman"/>
          <w:color w:val="828282"/>
          <w:rtl/>
        </w:rPr>
        <w:t xml:space="preserve">עִמָּכֶ֖ם </w:t>
      </w:r>
      <w:r>
        <w:rPr>
          <w:color w:val="FF0000"/>
          <w:vertAlign w:val="superscript"/>
          <w:rtl/>
        </w:rPr>
        <w:t>68613</w:t>
      </w:r>
      <w:r>
        <w:rPr>
          <w:rFonts w:ascii="Times New Roman" w:hAnsi="Times New Roman"/>
          <w:color w:val="828282"/>
          <w:rtl/>
        </w:rPr>
        <w:t>בַּ</w:t>
      </w:r>
      <w:r>
        <w:rPr>
          <w:color w:val="FF0000"/>
          <w:vertAlign w:val="superscript"/>
          <w:rtl/>
        </w:rPr>
        <w:t>68614</w:t>
      </w:r>
      <w:r>
        <w:rPr>
          <w:rFonts w:ascii="Times New Roman" w:hAnsi="Times New Roman"/>
          <w:color w:val="828282"/>
          <w:rtl/>
        </w:rPr>
        <w:t>חֲמַת־</w:t>
      </w:r>
      <w:r>
        <w:rPr>
          <w:color w:val="FF0000"/>
          <w:vertAlign w:val="superscript"/>
          <w:rtl/>
        </w:rPr>
        <w:t>68615</w:t>
      </w:r>
      <w:r>
        <w:rPr>
          <w:rFonts w:ascii="Times New Roman" w:hAnsi="Times New Roman"/>
          <w:color w:val="828282"/>
          <w:rtl/>
        </w:rPr>
        <w:t xml:space="preserve">קֶ֑רִי </w:t>
      </w:r>
    </w:p>
    <w:p>
      <w:pPr>
        <w:pStyle w:val="Hebrew"/>
      </w:pPr>
      <w:r>
        <w:rPr>
          <w:color w:val="828282"/>
        </w:rPr>
        <w:t xml:space="preserve">וְהָלַכְתִּ֥י עִמָּכֶ֖ם בַּחֲמַת־קֶ֑רִי וְיִסַּרְתִּ֤י אֶתְכֶם֙ אַף־אָ֔נִי שֶׁ֖בַע עַל־חַטֹּאתֵיכֶם׃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e550bed1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b67ff9c3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d470142a</w:t>
            </w:r>
          </w:p>
        </w:tc>
        <w:tc>
          <w:tcPr>
            <w:tcW w:type="auto" w:w="1728"/>
          </w:tcPr>
          <w:p>
            <w:r>
              <w:t>tense</w:t>
            </w:r>
          </w:p>
        </w:tc>
        <w:tc>
          <w:tcPr>
            <w:tcW w:type="auto" w:w="1728"/>
          </w:tcPr>
          <w:p>
            <w:r>
              <w:t>verb</w:t>
            </w:r>
          </w:p>
        </w:tc>
        <w:tc>
          <w:tcPr>
            <w:tcW w:type="auto" w:w="1728"/>
          </w:tcPr>
          <w:p>
            <w:r>
              <w:t xml:space="preserve">הָלַכְתִּ֥י </w:t>
            </w:r>
          </w:p>
        </w:tc>
        <w:tc>
          <w:tcPr>
            <w:tcW w:type="auto" w:w="1728"/>
          </w:tcPr>
          <w:p>
            <w:r>
              <w:t>fut</w:t>
            </w:r>
          </w:p>
        </w:tc>
      </w:tr>
    </w:tbl>
    <w:p>
      <w:r>
        <w:br/>
      </w:r>
    </w:p>
    <w:p>
      <w:pPr>
        <w:pStyle w:val="Reference"/>
      </w:pPr>
      <w:hyperlink r:id="rId1060">
        <w:r>
          <w:rPr/>
          <w:t>Leviticus 26:28</w:t>
        </w:r>
      </w:hyperlink>
    </w:p>
    <w:p>
      <w:pPr>
        <w:pStyle w:val="Hebrew"/>
      </w:pPr>
      <w:r>
        <w:t xml:space="preserve">וְיִסַּרְתִּ֤י אֶתְכֶם֙ אַף־אָ֔נִי שֶׁ֖בַע עַל־חַטֹּאתֵיכֶם׃ </w:t>
      </w:r>
    </w:p>
    <w:p>
      <w:pPr>
        <w:pStyle w:val="Hebrew"/>
      </w:pPr>
      <w:r>
        <w:rPr>
          <w:color w:val="FF0000"/>
          <w:vertAlign w:val="superscript"/>
          <w:rtl/>
        </w:rPr>
        <w:t>68616</w:t>
      </w:r>
      <w:r>
        <w:rPr>
          <w:rFonts w:ascii="Times New Roman" w:hAnsi="Times New Roman"/>
          <w:color w:val="828282"/>
          <w:rtl/>
        </w:rPr>
        <w:t>וְ</w:t>
      </w:r>
      <w:r>
        <w:rPr>
          <w:color w:val="FF0000"/>
          <w:vertAlign w:val="superscript"/>
          <w:rtl/>
        </w:rPr>
        <w:t>68617</w:t>
      </w:r>
      <w:r>
        <w:rPr>
          <w:rFonts w:ascii="Times New Roman" w:hAnsi="Times New Roman"/>
          <w:color w:val="828282"/>
          <w:rtl/>
        </w:rPr>
        <w:t xml:space="preserve">יִסַּרְתִּ֤י </w:t>
      </w:r>
      <w:r>
        <w:rPr>
          <w:color w:val="FF0000"/>
          <w:vertAlign w:val="superscript"/>
          <w:rtl/>
        </w:rPr>
        <w:t>68618</w:t>
      </w:r>
      <w:r>
        <w:rPr>
          <w:rFonts w:ascii="Times New Roman" w:hAnsi="Times New Roman"/>
          <w:color w:val="828282"/>
          <w:rtl/>
        </w:rPr>
        <w:t xml:space="preserve">אֶתְכֶם֙ </w:t>
      </w:r>
      <w:r>
        <w:rPr>
          <w:color w:val="FF0000"/>
          <w:vertAlign w:val="superscript"/>
          <w:rtl/>
        </w:rPr>
        <w:t>68619</w:t>
      </w:r>
      <w:r>
        <w:rPr>
          <w:rFonts w:ascii="Times New Roman" w:hAnsi="Times New Roman"/>
          <w:color w:val="828282"/>
          <w:rtl/>
        </w:rPr>
        <w:t>אַף־</w:t>
      </w:r>
      <w:r>
        <w:rPr>
          <w:color w:val="FF0000"/>
          <w:vertAlign w:val="superscript"/>
          <w:rtl/>
        </w:rPr>
        <w:t>68620</w:t>
      </w:r>
      <w:r>
        <w:rPr>
          <w:rFonts w:ascii="Times New Roman" w:hAnsi="Times New Roman"/>
          <w:color w:val="828282"/>
          <w:rtl/>
        </w:rPr>
        <w:t xml:space="preserve">אָ֔נִי </w:t>
      </w:r>
      <w:r>
        <w:rPr>
          <w:color w:val="FF0000"/>
          <w:vertAlign w:val="superscript"/>
          <w:rtl/>
        </w:rPr>
        <w:t>68621</w:t>
      </w:r>
      <w:r>
        <w:rPr>
          <w:rFonts w:ascii="Times New Roman" w:hAnsi="Times New Roman"/>
          <w:color w:val="828282"/>
          <w:rtl/>
        </w:rPr>
        <w:t xml:space="preserve">שֶׁ֖בַע </w:t>
      </w:r>
      <w:r>
        <w:rPr>
          <w:color w:val="FF0000"/>
          <w:vertAlign w:val="superscript"/>
          <w:rtl/>
        </w:rPr>
        <w:t>68622</w:t>
      </w:r>
      <w:r>
        <w:rPr>
          <w:rFonts w:ascii="Times New Roman" w:hAnsi="Times New Roman"/>
          <w:color w:val="828282"/>
          <w:rtl/>
        </w:rPr>
        <w:t>עַל־</w:t>
      </w:r>
      <w:r>
        <w:rPr>
          <w:color w:val="FF0000"/>
          <w:vertAlign w:val="superscript"/>
          <w:rtl/>
        </w:rPr>
        <w:t>68623</w:t>
      </w:r>
      <w:r>
        <w:rPr>
          <w:rFonts w:ascii="Times New Roman" w:hAnsi="Times New Roman"/>
          <w:color w:val="828282"/>
          <w:rtl/>
        </w:rPr>
        <w:t xml:space="preserve">חַטֹּאתֵיכֶם׃ </w:t>
      </w:r>
    </w:p>
    <w:p>
      <w:pPr>
        <w:pStyle w:val="Hebrew"/>
      </w:pPr>
      <w:r>
        <w:rPr>
          <w:color w:val="828282"/>
        </w:rPr>
        <w:t xml:space="preserve">וְהָלַכְתִּ֥י עִמָּכֶ֖ם בַּחֲמַת־קֶ֑רִי וְיִסַּרְתִּ֤י אֶתְכֶם֙ אַף־אָ֔נִי שֶׁ֖בַע עַל־חַטֹּאתֵיכֶם׃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4804531f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ac810c14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bc5a2890</w:t>
            </w:r>
          </w:p>
        </w:tc>
        <w:tc>
          <w:tcPr>
            <w:tcW w:type="auto" w:w="1728"/>
          </w:tcPr>
          <w:p>
            <w:r>
              <w:t>tense</w:t>
            </w:r>
          </w:p>
        </w:tc>
        <w:tc>
          <w:tcPr>
            <w:tcW w:type="auto" w:w="1728"/>
          </w:tcPr>
          <w:p>
            <w:r>
              <w:t>verb</w:t>
            </w:r>
          </w:p>
        </w:tc>
        <w:tc>
          <w:tcPr>
            <w:tcW w:type="auto" w:w="1728"/>
          </w:tcPr>
          <w:p>
            <w:r>
              <w:t xml:space="preserve">יִסַּרְתִּ֤י </w:t>
            </w:r>
          </w:p>
        </w:tc>
        <w:tc>
          <w:tcPr>
            <w:tcW w:type="auto" w:w="1728"/>
          </w:tcPr>
          <w:p>
            <w:r>
              <w:t>fut</w:t>
            </w:r>
          </w:p>
        </w:tc>
      </w:tr>
    </w:tbl>
    <w:p>
      <w:r>
        <w:br/>
      </w:r>
    </w:p>
    <w:p>
      <w:pPr>
        <w:pStyle w:val="Reference"/>
      </w:pPr>
      <w:hyperlink r:id="rId1061">
        <w:r>
          <w:rPr/>
          <w:t>Leviticus 26:29</w:t>
        </w:r>
      </w:hyperlink>
    </w:p>
    <w:p>
      <w:pPr>
        <w:pStyle w:val="Hebrew"/>
      </w:pPr>
      <w:r>
        <w:t xml:space="preserve">וַאֲכַלְתֶּ֖ם בְּשַׂ֣ר בְּנֵיכֶ֑ם </w:t>
      </w:r>
    </w:p>
    <w:p>
      <w:pPr>
        <w:pStyle w:val="Hebrew"/>
      </w:pPr>
      <w:r>
        <w:rPr>
          <w:color w:val="FF0000"/>
          <w:vertAlign w:val="superscript"/>
          <w:rtl/>
        </w:rPr>
        <w:t>68624</w:t>
      </w:r>
      <w:r>
        <w:rPr>
          <w:rFonts w:ascii="Times New Roman" w:hAnsi="Times New Roman"/>
          <w:color w:val="828282"/>
          <w:rtl/>
        </w:rPr>
        <w:t>וַ</w:t>
      </w:r>
      <w:r>
        <w:rPr>
          <w:color w:val="FF0000"/>
          <w:vertAlign w:val="superscript"/>
          <w:rtl/>
        </w:rPr>
        <w:t>68625</w:t>
      </w:r>
      <w:r>
        <w:rPr>
          <w:rFonts w:ascii="Times New Roman" w:hAnsi="Times New Roman"/>
          <w:color w:val="828282"/>
          <w:rtl/>
        </w:rPr>
        <w:t xml:space="preserve">אֲכַלְתֶּ֖ם </w:t>
      </w:r>
      <w:r>
        <w:rPr>
          <w:color w:val="FF0000"/>
          <w:vertAlign w:val="superscript"/>
          <w:rtl/>
        </w:rPr>
        <w:t>68626</w:t>
      </w:r>
      <w:r>
        <w:rPr>
          <w:rFonts w:ascii="Times New Roman" w:hAnsi="Times New Roman"/>
          <w:color w:val="828282"/>
          <w:rtl/>
        </w:rPr>
        <w:t xml:space="preserve">בְּשַׂ֣ר </w:t>
      </w:r>
      <w:r>
        <w:rPr>
          <w:color w:val="FF0000"/>
          <w:vertAlign w:val="superscript"/>
          <w:rtl/>
        </w:rPr>
        <w:t>68627</w:t>
      </w:r>
      <w:r>
        <w:rPr>
          <w:rFonts w:ascii="Times New Roman" w:hAnsi="Times New Roman"/>
          <w:color w:val="828282"/>
          <w:rtl/>
        </w:rPr>
        <w:t xml:space="preserve">בְּנֵיכֶ֑ם </w:t>
      </w:r>
    </w:p>
    <w:p>
      <w:pPr>
        <w:pStyle w:val="Hebrew"/>
      </w:pPr>
      <w:r>
        <w:rPr>
          <w:color w:val="828282"/>
        </w:rPr>
        <w:t xml:space="preserve">וַאֲכַלְתֶּ֖ם בְּשַׂ֣ר בְּנֵיכֶ֑ם וּבְשַׂ֥ר בְּנֹתֵיכֶ֖ם תֹּאכֵֽלוּ׃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e16e296c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d62c267c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bedabcc7</w:t>
            </w:r>
          </w:p>
        </w:tc>
        <w:tc>
          <w:tcPr>
            <w:tcW w:type="auto" w:w="1728"/>
          </w:tcPr>
          <w:p>
            <w:r>
              <w:t>tense</w:t>
            </w:r>
          </w:p>
        </w:tc>
        <w:tc>
          <w:tcPr>
            <w:tcW w:type="auto" w:w="1728"/>
          </w:tcPr>
          <w:p>
            <w:r>
              <w:t>verb</w:t>
            </w:r>
          </w:p>
        </w:tc>
        <w:tc>
          <w:tcPr>
            <w:tcW w:type="auto" w:w="1728"/>
          </w:tcPr>
          <w:p>
            <w:r>
              <w:t xml:space="preserve">אֲכַלְתֶּ֖ם </w:t>
            </w:r>
          </w:p>
        </w:tc>
        <w:tc>
          <w:tcPr>
            <w:tcW w:type="auto" w:w="1728"/>
          </w:tcPr>
          <w:p>
            <w:r>
              <w:t>mod</w:t>
            </w:r>
          </w:p>
        </w:tc>
      </w:tr>
    </w:tbl>
    <w:p>
      <w:r>
        <w:br/>
      </w:r>
    </w:p>
    <w:p>
      <w:pPr>
        <w:pStyle w:val="Reference"/>
      </w:pPr>
      <w:hyperlink r:id="rId1061">
        <w:r>
          <w:rPr/>
          <w:t>Leviticus 26:29</w:t>
        </w:r>
      </w:hyperlink>
    </w:p>
    <w:p>
      <w:pPr>
        <w:pStyle w:val="Hebrew"/>
      </w:pPr>
      <w:r>
        <w:t xml:space="preserve">וּבְשַׂ֥ר בְּנֹתֵיכֶ֖ם תֹּאכֵֽלוּ׃ </w:t>
      </w:r>
    </w:p>
    <w:p>
      <w:pPr>
        <w:pStyle w:val="Hebrew"/>
      </w:pPr>
      <w:r>
        <w:rPr>
          <w:color w:val="FF0000"/>
          <w:vertAlign w:val="superscript"/>
          <w:rtl/>
        </w:rPr>
        <w:t>68628</w:t>
      </w:r>
      <w:r>
        <w:rPr>
          <w:rFonts w:ascii="Times New Roman" w:hAnsi="Times New Roman"/>
          <w:color w:val="828282"/>
          <w:rtl/>
        </w:rPr>
        <w:t>וּ</w:t>
      </w:r>
      <w:r>
        <w:rPr>
          <w:color w:val="FF0000"/>
          <w:vertAlign w:val="superscript"/>
          <w:rtl/>
        </w:rPr>
        <w:t>68629</w:t>
      </w:r>
      <w:r>
        <w:rPr>
          <w:rFonts w:ascii="Times New Roman" w:hAnsi="Times New Roman"/>
          <w:color w:val="828282"/>
          <w:rtl/>
        </w:rPr>
        <w:t xml:space="preserve">בְשַׂ֥ר </w:t>
      </w:r>
      <w:r>
        <w:rPr>
          <w:color w:val="FF0000"/>
          <w:vertAlign w:val="superscript"/>
          <w:rtl/>
        </w:rPr>
        <w:t>68630</w:t>
      </w:r>
      <w:r>
        <w:rPr>
          <w:rFonts w:ascii="Times New Roman" w:hAnsi="Times New Roman"/>
          <w:color w:val="828282"/>
          <w:rtl/>
        </w:rPr>
        <w:t xml:space="preserve">בְּנֹתֵיכֶ֖ם </w:t>
      </w:r>
      <w:r>
        <w:rPr>
          <w:color w:val="FF0000"/>
          <w:vertAlign w:val="superscript"/>
          <w:rtl/>
        </w:rPr>
        <w:t>68631</w:t>
      </w:r>
      <w:r>
        <w:rPr>
          <w:rFonts w:ascii="Times New Roman" w:hAnsi="Times New Roman"/>
          <w:color w:val="828282"/>
          <w:rtl/>
        </w:rPr>
        <w:t xml:space="preserve">תֹּאכֵֽלוּ׃ </w:t>
      </w:r>
    </w:p>
    <w:p>
      <w:pPr>
        <w:pStyle w:val="Hebrew"/>
      </w:pPr>
      <w:r>
        <w:rPr>
          <w:color w:val="828282"/>
        </w:rPr>
        <w:t xml:space="preserve">וַאֲכַלְתֶּ֖ם בְּשַׂ֣ר בְּנֵיכֶ֑ם וּבְשַׂ֥ר בְּנֹתֵיכֶ֖ם תֹּאכֵֽלוּ׃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6310eb33</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069abc81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9c577fb0</w:t>
            </w:r>
          </w:p>
        </w:tc>
        <w:tc>
          <w:tcPr>
            <w:tcW w:type="auto" w:w="1728"/>
          </w:tcPr>
          <w:p>
            <w:r>
              <w:t>tense</w:t>
            </w:r>
          </w:p>
        </w:tc>
        <w:tc>
          <w:tcPr>
            <w:tcW w:type="auto" w:w="1728"/>
          </w:tcPr>
          <w:p>
            <w:r>
              <w:t>verb</w:t>
            </w:r>
          </w:p>
        </w:tc>
        <w:tc>
          <w:tcPr>
            <w:tcW w:type="auto" w:w="1728"/>
          </w:tcPr>
          <w:p>
            <w:r>
              <w:t xml:space="preserve">תֹּאכֵֽלוּ׃ </w:t>
            </w:r>
          </w:p>
        </w:tc>
        <w:tc>
          <w:tcPr>
            <w:tcW w:type="auto" w:w="1728"/>
          </w:tcPr>
          <w:p>
            <w:r>
              <w:t>mod</w:t>
            </w:r>
          </w:p>
        </w:tc>
      </w:tr>
    </w:tbl>
    <w:p>
      <w:r>
        <w:br/>
      </w:r>
    </w:p>
    <w:p>
      <w:pPr>
        <w:pStyle w:val="Reference"/>
      </w:pPr>
      <w:hyperlink r:id="rId1062">
        <w:r>
          <w:rPr/>
          <w:t>Leviticus 26:30</w:t>
        </w:r>
      </w:hyperlink>
    </w:p>
    <w:p>
      <w:pPr>
        <w:pStyle w:val="Hebrew"/>
      </w:pPr>
      <w:r>
        <w:t xml:space="preserve">וְהִשְׁמַדְתִּ֞י אֶת־בָּמֹֽתֵיכֶ֗ם </w:t>
      </w:r>
    </w:p>
    <w:p>
      <w:pPr>
        <w:pStyle w:val="Hebrew"/>
      </w:pPr>
      <w:r>
        <w:rPr>
          <w:color w:val="FF0000"/>
          <w:vertAlign w:val="superscript"/>
          <w:rtl/>
        </w:rPr>
        <w:t>68632</w:t>
      </w:r>
      <w:r>
        <w:rPr>
          <w:rFonts w:ascii="Times New Roman" w:hAnsi="Times New Roman"/>
          <w:color w:val="828282"/>
          <w:rtl/>
        </w:rPr>
        <w:t>וְ</w:t>
      </w:r>
      <w:r>
        <w:rPr>
          <w:color w:val="FF0000"/>
          <w:vertAlign w:val="superscript"/>
          <w:rtl/>
        </w:rPr>
        <w:t>68633</w:t>
      </w:r>
      <w:r>
        <w:rPr>
          <w:rFonts w:ascii="Times New Roman" w:hAnsi="Times New Roman"/>
          <w:color w:val="828282"/>
          <w:rtl/>
        </w:rPr>
        <w:t xml:space="preserve">הִשְׁמַדְתִּ֞י </w:t>
      </w:r>
      <w:r>
        <w:rPr>
          <w:color w:val="FF0000"/>
          <w:vertAlign w:val="superscript"/>
          <w:rtl/>
        </w:rPr>
        <w:t>68634</w:t>
      </w:r>
      <w:r>
        <w:rPr>
          <w:rFonts w:ascii="Times New Roman" w:hAnsi="Times New Roman"/>
          <w:color w:val="828282"/>
          <w:rtl/>
        </w:rPr>
        <w:t>אֶת־</w:t>
      </w:r>
      <w:r>
        <w:rPr>
          <w:color w:val="FF0000"/>
          <w:vertAlign w:val="superscript"/>
          <w:rtl/>
        </w:rPr>
        <w:t>68635</w:t>
      </w:r>
      <w:r>
        <w:rPr>
          <w:rFonts w:ascii="Times New Roman" w:hAnsi="Times New Roman"/>
          <w:color w:val="828282"/>
          <w:rtl/>
        </w:rPr>
        <w:t xml:space="preserve">בָּמֹֽתֵיכֶ֗ם </w:t>
      </w:r>
    </w:p>
    <w:p>
      <w:pPr>
        <w:pStyle w:val="Hebrew"/>
      </w:pPr>
      <w:r>
        <w:rPr>
          <w:color w:val="828282"/>
        </w:rPr>
        <w:t xml:space="preserve">וְהִשְׁמַדְתִּ֞י אֶת־בָּמֹֽתֵיכֶ֗ם וְהִכְרַתִּי֙ אֶת־חַמָּ֣נֵיכֶ֔ם וְנָֽתַתִּי֙ אֶת־פִּגְרֵיכֶ֔ם עַל־פִּגְרֵ֖י גִּלּוּלֵיכֶ֑ם וְגָעֲלָ֥ה נַפְשִׁ֖י אֶתְכֶֽם׃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b6a91f3b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486781c6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33a29194</w:t>
            </w:r>
          </w:p>
        </w:tc>
        <w:tc>
          <w:tcPr>
            <w:tcW w:type="auto" w:w="1728"/>
          </w:tcPr>
          <w:p>
            <w:r>
              <w:t>tense</w:t>
            </w:r>
          </w:p>
        </w:tc>
        <w:tc>
          <w:tcPr>
            <w:tcW w:type="auto" w:w="1728"/>
          </w:tcPr>
          <w:p>
            <w:r>
              <w:t>verb</w:t>
            </w:r>
          </w:p>
        </w:tc>
        <w:tc>
          <w:tcPr>
            <w:tcW w:type="auto" w:w="1728"/>
          </w:tcPr>
          <w:p>
            <w:r>
              <w:t xml:space="preserve">הִשְׁמַדְתִּ֞י </w:t>
            </w:r>
          </w:p>
        </w:tc>
        <w:tc>
          <w:tcPr>
            <w:tcW w:type="auto" w:w="1728"/>
          </w:tcPr>
          <w:p>
            <w:r>
              <w:t>fut</w:t>
            </w:r>
          </w:p>
        </w:tc>
      </w:tr>
    </w:tbl>
    <w:p>
      <w:r>
        <w:br/>
      </w:r>
    </w:p>
    <w:p>
      <w:pPr>
        <w:pStyle w:val="Reference"/>
      </w:pPr>
      <w:hyperlink r:id="rId1063">
        <w:r>
          <w:rPr/>
          <w:t>Leviticus 26:31</w:t>
        </w:r>
      </w:hyperlink>
    </w:p>
    <w:p>
      <w:pPr>
        <w:pStyle w:val="Hebrew"/>
      </w:pPr>
      <w:r>
        <w:t xml:space="preserve">וְנָתַתִּ֤י אֶת־עָֽרֵיכֶם֙ חָרְבָּ֔ה </w:t>
      </w:r>
    </w:p>
    <w:p>
      <w:pPr>
        <w:pStyle w:val="Hebrew"/>
      </w:pPr>
      <w:r>
        <w:rPr>
          <w:color w:val="FF0000"/>
          <w:vertAlign w:val="superscript"/>
          <w:rtl/>
        </w:rPr>
        <w:t>68651</w:t>
      </w:r>
      <w:r>
        <w:rPr>
          <w:rFonts w:ascii="Times New Roman" w:hAnsi="Times New Roman"/>
          <w:color w:val="828282"/>
          <w:rtl/>
        </w:rPr>
        <w:t>וְ</w:t>
      </w:r>
      <w:r>
        <w:rPr>
          <w:color w:val="FF0000"/>
          <w:vertAlign w:val="superscript"/>
          <w:rtl/>
        </w:rPr>
        <w:t>68652</w:t>
      </w:r>
      <w:r>
        <w:rPr>
          <w:rFonts w:ascii="Times New Roman" w:hAnsi="Times New Roman"/>
          <w:color w:val="828282"/>
          <w:rtl/>
        </w:rPr>
        <w:t xml:space="preserve">נָתַתִּ֤י </w:t>
      </w:r>
      <w:r>
        <w:rPr>
          <w:color w:val="FF0000"/>
          <w:vertAlign w:val="superscript"/>
          <w:rtl/>
        </w:rPr>
        <w:t>68653</w:t>
      </w:r>
      <w:r>
        <w:rPr>
          <w:rFonts w:ascii="Times New Roman" w:hAnsi="Times New Roman"/>
          <w:color w:val="828282"/>
          <w:rtl/>
        </w:rPr>
        <w:t>אֶת־</w:t>
      </w:r>
      <w:r>
        <w:rPr>
          <w:color w:val="FF0000"/>
          <w:vertAlign w:val="superscript"/>
          <w:rtl/>
        </w:rPr>
        <w:t>68654</w:t>
      </w:r>
      <w:r>
        <w:rPr>
          <w:rFonts w:ascii="Times New Roman" w:hAnsi="Times New Roman"/>
          <w:color w:val="828282"/>
          <w:rtl/>
        </w:rPr>
        <w:t xml:space="preserve">עָֽרֵיכֶם֙ </w:t>
      </w:r>
      <w:r>
        <w:rPr>
          <w:color w:val="FF0000"/>
          <w:vertAlign w:val="superscript"/>
          <w:rtl/>
        </w:rPr>
        <w:t>68655</w:t>
      </w:r>
      <w:r>
        <w:rPr>
          <w:rFonts w:ascii="Times New Roman" w:hAnsi="Times New Roman"/>
          <w:color w:val="828282"/>
          <w:rtl/>
        </w:rPr>
        <w:t xml:space="preserve">חָרְבָּ֔ה </w:t>
      </w:r>
    </w:p>
    <w:p>
      <w:pPr>
        <w:pStyle w:val="Hebrew"/>
      </w:pPr>
      <w:r>
        <w:rPr>
          <w:color w:val="828282"/>
        </w:rPr>
        <w:t xml:space="preserve">וְנָתַתִּ֤י אֶת־עָֽרֵיכֶם֙ חָרְבָּ֔ה וַהֲשִׁמֹּותִ֖י אֶת־מִקְדְּשֵׁיכֶ֑ם וְלֹ֣א אָרִ֔יחַ בְּרֵ֖יחַ נִיחֹֽחֲכֶֽם׃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f76b8c43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5a01faa6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01b5a823</w:t>
            </w:r>
          </w:p>
        </w:tc>
        <w:tc>
          <w:tcPr>
            <w:tcW w:type="auto" w:w="1728"/>
          </w:tcPr>
          <w:p>
            <w:r>
              <w:t>tense</w:t>
            </w:r>
          </w:p>
        </w:tc>
        <w:tc>
          <w:tcPr>
            <w:tcW w:type="auto" w:w="1728"/>
          </w:tcPr>
          <w:p>
            <w:r>
              <w:t>verb</w:t>
            </w:r>
          </w:p>
        </w:tc>
        <w:tc>
          <w:tcPr>
            <w:tcW w:type="auto" w:w="1728"/>
          </w:tcPr>
          <w:p>
            <w:r>
              <w:t xml:space="preserve">נָתַתִּ֤י </w:t>
            </w:r>
          </w:p>
        </w:tc>
        <w:tc>
          <w:tcPr>
            <w:tcW w:type="auto" w:w="1728"/>
          </w:tcPr>
          <w:p>
            <w:r>
              <w:t>fut</w:t>
            </w:r>
          </w:p>
        </w:tc>
      </w:tr>
    </w:tbl>
    <w:p>
      <w:r>
        <w:br/>
      </w:r>
    </w:p>
    <w:p>
      <w:pPr>
        <w:pStyle w:val="Reference"/>
      </w:pPr>
      <w:hyperlink r:id="rId1063">
        <w:r>
          <w:rPr/>
          <w:t>Leviticus 26:31</w:t>
        </w:r>
      </w:hyperlink>
    </w:p>
    <w:p>
      <w:pPr>
        <w:pStyle w:val="Hebrew"/>
      </w:pPr>
      <w:r>
        <w:t xml:space="preserve">וַהֲשִׁמֹּותִ֖י אֶת־מִקְדְּשֵׁיכֶ֑ם </w:t>
      </w:r>
    </w:p>
    <w:p>
      <w:pPr>
        <w:pStyle w:val="Hebrew"/>
      </w:pPr>
      <w:r>
        <w:rPr>
          <w:color w:val="FF0000"/>
          <w:vertAlign w:val="superscript"/>
          <w:rtl/>
        </w:rPr>
        <w:t>68656</w:t>
      </w:r>
      <w:r>
        <w:rPr>
          <w:rFonts w:ascii="Times New Roman" w:hAnsi="Times New Roman"/>
          <w:color w:val="828282"/>
          <w:rtl/>
        </w:rPr>
        <w:t>וַ</w:t>
      </w:r>
      <w:r>
        <w:rPr>
          <w:color w:val="FF0000"/>
          <w:vertAlign w:val="superscript"/>
          <w:rtl/>
        </w:rPr>
        <w:t>68657</w:t>
      </w:r>
      <w:r>
        <w:rPr>
          <w:rFonts w:ascii="Times New Roman" w:hAnsi="Times New Roman"/>
          <w:color w:val="828282"/>
          <w:rtl/>
        </w:rPr>
        <w:t xml:space="preserve">הֲשִׁמֹּותִ֖י </w:t>
      </w:r>
      <w:r>
        <w:rPr>
          <w:color w:val="FF0000"/>
          <w:vertAlign w:val="superscript"/>
          <w:rtl/>
        </w:rPr>
        <w:t>68658</w:t>
      </w:r>
      <w:r>
        <w:rPr>
          <w:rFonts w:ascii="Times New Roman" w:hAnsi="Times New Roman"/>
          <w:color w:val="828282"/>
          <w:rtl/>
        </w:rPr>
        <w:t>אֶת־</w:t>
      </w:r>
      <w:r>
        <w:rPr>
          <w:color w:val="FF0000"/>
          <w:vertAlign w:val="superscript"/>
          <w:rtl/>
        </w:rPr>
        <w:t>68659</w:t>
      </w:r>
      <w:r>
        <w:rPr>
          <w:rFonts w:ascii="Times New Roman" w:hAnsi="Times New Roman"/>
          <w:color w:val="828282"/>
          <w:rtl/>
        </w:rPr>
        <w:t xml:space="preserve">מִקְדְּשֵׁיכֶ֑ם </w:t>
      </w:r>
    </w:p>
    <w:p>
      <w:pPr>
        <w:pStyle w:val="Hebrew"/>
      </w:pPr>
      <w:r>
        <w:rPr>
          <w:color w:val="828282"/>
        </w:rPr>
        <w:t xml:space="preserve">וְנָתַתִּ֤י אֶת־עָֽרֵיכֶם֙ חָרְבָּ֔ה וַהֲשִׁמֹּותִ֖י אֶת־מִקְדְּשֵׁיכֶ֑ם וְלֹ֣א אָרִ֔יחַ בְּרֵ֖יחַ נִיחֹֽחֲכֶֽם׃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7af292a2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9cd090f6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6bb80ee0</w:t>
            </w:r>
          </w:p>
        </w:tc>
        <w:tc>
          <w:tcPr>
            <w:tcW w:type="auto" w:w="1728"/>
          </w:tcPr>
          <w:p>
            <w:r>
              <w:t>tense</w:t>
            </w:r>
          </w:p>
        </w:tc>
        <w:tc>
          <w:tcPr>
            <w:tcW w:type="auto" w:w="1728"/>
          </w:tcPr>
          <w:p>
            <w:r>
              <w:t>verb</w:t>
            </w:r>
          </w:p>
        </w:tc>
        <w:tc>
          <w:tcPr>
            <w:tcW w:type="auto" w:w="1728"/>
          </w:tcPr>
          <w:p>
            <w:r>
              <w:t xml:space="preserve">הֲשִׁמֹּותִ֖י </w:t>
            </w:r>
          </w:p>
        </w:tc>
        <w:tc>
          <w:tcPr>
            <w:tcW w:type="auto" w:w="1728"/>
          </w:tcPr>
          <w:p>
            <w:r>
              <w:t>fut</w:t>
            </w:r>
          </w:p>
        </w:tc>
      </w:tr>
    </w:tbl>
    <w:p>
      <w:r>
        <w:br/>
      </w:r>
    </w:p>
    <w:p>
      <w:pPr>
        <w:pStyle w:val="Reference"/>
      </w:pPr>
      <w:hyperlink r:id="rId1063">
        <w:r>
          <w:rPr/>
          <w:t>Leviticus 26:31</w:t>
        </w:r>
      </w:hyperlink>
    </w:p>
    <w:p>
      <w:pPr>
        <w:pStyle w:val="Hebrew"/>
      </w:pPr>
      <w:r>
        <w:t xml:space="preserve">וְלֹ֣א אָרִ֔יחַ בְּרֵ֖יחַ נִיחֹֽחֲכֶֽם׃ </w:t>
      </w:r>
    </w:p>
    <w:p>
      <w:pPr>
        <w:pStyle w:val="Hebrew"/>
      </w:pPr>
      <w:r>
        <w:rPr>
          <w:color w:val="FF0000"/>
          <w:vertAlign w:val="superscript"/>
          <w:rtl/>
        </w:rPr>
        <w:t>68660</w:t>
      </w:r>
      <w:r>
        <w:rPr>
          <w:rFonts w:ascii="Times New Roman" w:hAnsi="Times New Roman"/>
          <w:color w:val="828282"/>
          <w:rtl/>
        </w:rPr>
        <w:t>וְ</w:t>
      </w:r>
      <w:r>
        <w:rPr>
          <w:color w:val="FF0000"/>
          <w:vertAlign w:val="superscript"/>
          <w:rtl/>
        </w:rPr>
        <w:t>68661</w:t>
      </w:r>
      <w:r>
        <w:rPr>
          <w:rFonts w:ascii="Times New Roman" w:hAnsi="Times New Roman"/>
          <w:color w:val="828282"/>
          <w:rtl/>
        </w:rPr>
        <w:t xml:space="preserve">לֹ֣א </w:t>
      </w:r>
      <w:r>
        <w:rPr>
          <w:color w:val="FF0000"/>
          <w:vertAlign w:val="superscript"/>
          <w:rtl/>
        </w:rPr>
        <w:t>68662</w:t>
      </w:r>
      <w:r>
        <w:rPr>
          <w:rFonts w:ascii="Times New Roman" w:hAnsi="Times New Roman"/>
          <w:color w:val="828282"/>
          <w:rtl/>
        </w:rPr>
        <w:t xml:space="preserve">אָרִ֔יחַ </w:t>
      </w:r>
      <w:r>
        <w:rPr>
          <w:color w:val="FF0000"/>
          <w:vertAlign w:val="superscript"/>
          <w:rtl/>
        </w:rPr>
        <w:t>68663</w:t>
      </w:r>
      <w:r>
        <w:rPr>
          <w:rFonts w:ascii="Times New Roman" w:hAnsi="Times New Roman"/>
          <w:color w:val="828282"/>
          <w:rtl/>
        </w:rPr>
        <w:t>בְּ</w:t>
      </w:r>
      <w:r>
        <w:rPr>
          <w:color w:val="FF0000"/>
          <w:vertAlign w:val="superscript"/>
          <w:rtl/>
        </w:rPr>
        <w:t>68664</w:t>
      </w:r>
      <w:r>
        <w:rPr>
          <w:rFonts w:ascii="Times New Roman" w:hAnsi="Times New Roman"/>
          <w:color w:val="828282"/>
          <w:rtl/>
        </w:rPr>
        <w:t xml:space="preserve">רֵ֖יחַ </w:t>
      </w:r>
      <w:r>
        <w:rPr>
          <w:color w:val="FF0000"/>
          <w:vertAlign w:val="superscript"/>
          <w:rtl/>
        </w:rPr>
        <w:t>68665</w:t>
      </w:r>
      <w:r>
        <w:rPr>
          <w:rFonts w:ascii="Times New Roman" w:hAnsi="Times New Roman"/>
          <w:color w:val="828282"/>
          <w:rtl/>
        </w:rPr>
        <w:t xml:space="preserve">נִיחֹֽחֲכֶֽם׃ </w:t>
      </w:r>
    </w:p>
    <w:p>
      <w:pPr>
        <w:pStyle w:val="Hebrew"/>
      </w:pPr>
      <w:r>
        <w:rPr>
          <w:color w:val="828282"/>
        </w:rPr>
        <w:t xml:space="preserve">וְנָתַתִּ֤י אֶת־עָֽרֵיכֶם֙ חָרְבָּ֔ה וַהֲשִׁמֹּותִ֖י אֶת־מִקְדְּשֵׁיכֶ֑ם וְלֹ֣א אָרִ֔יחַ בְּרֵ֖יחַ נִיחֹֽחֲכֶֽם׃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20b0847c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a49435df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c260829a</w:t>
            </w:r>
          </w:p>
        </w:tc>
        <w:tc>
          <w:tcPr>
            <w:tcW w:type="auto" w:w="1728"/>
          </w:tcPr>
          <w:p>
            <w:r>
              <w:t>tense</w:t>
            </w:r>
          </w:p>
        </w:tc>
        <w:tc>
          <w:tcPr>
            <w:tcW w:type="auto" w:w="1728"/>
          </w:tcPr>
          <w:p>
            <w:r>
              <w:t>verb</w:t>
            </w:r>
          </w:p>
        </w:tc>
        <w:tc>
          <w:tcPr>
            <w:tcW w:type="auto" w:w="1728"/>
          </w:tcPr>
          <w:p>
            <w:r>
              <w:t xml:space="preserve">אָרִ֔יחַ </w:t>
            </w:r>
          </w:p>
        </w:tc>
        <w:tc>
          <w:tcPr>
            <w:tcW w:type="auto" w:w="1728"/>
          </w:tcPr>
          <w:p>
            <w:r>
              <w:t>fut</w:t>
            </w:r>
          </w:p>
        </w:tc>
      </w:tr>
    </w:tbl>
    <w:p>
      <w:r>
        <w:br/>
      </w:r>
    </w:p>
    <w:p>
      <w:pPr>
        <w:pStyle w:val="Reference"/>
      </w:pPr>
      <w:hyperlink r:id="rId1064">
        <w:r>
          <w:rPr/>
          <w:t>Leviticus 26:33</w:t>
        </w:r>
      </w:hyperlink>
    </w:p>
    <w:p>
      <w:pPr>
        <w:pStyle w:val="Hebrew"/>
      </w:pPr>
      <w:r>
        <w:t xml:space="preserve">וְאֶתְכֶם֙ אֱזָרֶ֣ה בַגֹּויִ֔ם </w:t>
      </w:r>
    </w:p>
    <w:p>
      <w:pPr>
        <w:pStyle w:val="Hebrew"/>
      </w:pPr>
      <w:r>
        <w:rPr>
          <w:color w:val="FF0000"/>
          <w:vertAlign w:val="superscript"/>
          <w:rtl/>
        </w:rPr>
        <w:t>68679</w:t>
      </w:r>
      <w:r>
        <w:rPr>
          <w:rFonts w:ascii="Times New Roman" w:hAnsi="Times New Roman"/>
          <w:color w:val="828282"/>
          <w:rtl/>
        </w:rPr>
        <w:t>וְ</w:t>
      </w:r>
      <w:r>
        <w:rPr>
          <w:color w:val="FF0000"/>
          <w:vertAlign w:val="superscript"/>
          <w:rtl/>
        </w:rPr>
        <w:t>68680</w:t>
      </w:r>
      <w:r>
        <w:rPr>
          <w:rFonts w:ascii="Times New Roman" w:hAnsi="Times New Roman"/>
          <w:color w:val="828282"/>
          <w:rtl/>
        </w:rPr>
        <w:t xml:space="preserve">אֶתְכֶם֙ </w:t>
      </w:r>
      <w:r>
        <w:rPr>
          <w:color w:val="FF0000"/>
          <w:vertAlign w:val="superscript"/>
          <w:rtl/>
        </w:rPr>
        <w:t>68681</w:t>
      </w:r>
      <w:r>
        <w:rPr>
          <w:rFonts w:ascii="Times New Roman" w:hAnsi="Times New Roman"/>
          <w:color w:val="828282"/>
          <w:rtl/>
        </w:rPr>
        <w:t xml:space="preserve">אֱזָרֶ֣ה </w:t>
      </w:r>
      <w:r>
        <w:rPr>
          <w:color w:val="FF0000"/>
          <w:vertAlign w:val="superscript"/>
          <w:rtl/>
        </w:rPr>
        <w:t>68682</w:t>
      </w:r>
      <w:r>
        <w:rPr>
          <w:rFonts w:ascii="Times New Roman" w:hAnsi="Times New Roman"/>
          <w:color w:val="828282"/>
          <w:rtl/>
        </w:rPr>
        <w:t>בַ</w:t>
      </w:r>
      <w:r>
        <w:rPr>
          <w:color w:val="FF0000"/>
          <w:vertAlign w:val="superscript"/>
          <w:rtl/>
        </w:rPr>
        <w:t>68683</w:t>
      </w:r>
      <w:r>
        <w:rPr>
          <w:rFonts w:ascii="Times New Roman" w:hAnsi="Times New Roman"/>
          <w:color w:val="828282"/>
          <w:rtl/>
        </w:rPr>
      </w:r>
      <w:r>
        <w:rPr>
          <w:color w:val="FF0000"/>
          <w:vertAlign w:val="superscript"/>
          <w:rtl/>
        </w:rPr>
        <w:t>68684</w:t>
      </w:r>
      <w:r>
        <w:rPr>
          <w:rFonts w:ascii="Times New Roman" w:hAnsi="Times New Roman"/>
          <w:color w:val="828282"/>
          <w:rtl/>
        </w:rPr>
        <w:t xml:space="preserve">גֹּויִ֔ם </w:t>
      </w:r>
    </w:p>
    <w:p>
      <w:pPr>
        <w:pStyle w:val="Hebrew"/>
      </w:pPr>
      <w:r>
        <w:rPr>
          <w:color w:val="828282"/>
        </w:rPr>
        <w:t xml:space="preserve">וְאֶתְכֶם֙ אֱזָרֶ֣ה בַגֹּויִ֔ם וַהֲרִיקֹתִ֥י אַחֲרֵיכֶ֖ם חָ֑רֶב וְהָיְתָ֤ה אַרְצְכֶם֙ שְׁמָמָ֔ה וְעָרֵיכֶ֖ם יִהְי֥וּ חָרְבָּֽה׃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e23fa15c</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c74a2751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168d2ae4</w:t>
            </w:r>
          </w:p>
        </w:tc>
        <w:tc>
          <w:tcPr>
            <w:tcW w:type="auto" w:w="1728"/>
          </w:tcPr>
          <w:p>
            <w:r>
              <w:t>tense</w:t>
            </w:r>
          </w:p>
        </w:tc>
        <w:tc>
          <w:tcPr>
            <w:tcW w:type="auto" w:w="1728"/>
          </w:tcPr>
          <w:p>
            <w:r>
              <w:t>verb</w:t>
            </w:r>
          </w:p>
        </w:tc>
        <w:tc>
          <w:tcPr>
            <w:tcW w:type="auto" w:w="1728"/>
          </w:tcPr>
          <w:p>
            <w:r>
              <w:t xml:space="preserve">אֱזָרֶ֣ה </w:t>
            </w:r>
          </w:p>
        </w:tc>
        <w:tc>
          <w:tcPr>
            <w:tcW w:type="auto" w:w="1728"/>
          </w:tcPr>
          <w:p>
            <w:r>
              <w:t>fut</w:t>
            </w:r>
          </w:p>
        </w:tc>
      </w:tr>
    </w:tbl>
    <w:p>
      <w:r>
        <w:br/>
      </w:r>
    </w:p>
    <w:p>
      <w:pPr>
        <w:pStyle w:val="Reference"/>
      </w:pPr>
      <w:hyperlink r:id="rId1064">
        <w:r>
          <w:rPr/>
          <w:t>Leviticus 26:33</w:t>
        </w:r>
      </w:hyperlink>
    </w:p>
    <w:p>
      <w:pPr>
        <w:pStyle w:val="Hebrew"/>
      </w:pPr>
      <w:r>
        <w:t xml:space="preserve">וְהָיְתָ֤ה אַרְצְכֶם֙ שְׁמָמָ֔ה </w:t>
      </w:r>
    </w:p>
    <w:p>
      <w:pPr>
        <w:pStyle w:val="Hebrew"/>
      </w:pPr>
      <w:r>
        <w:rPr>
          <w:color w:val="FF0000"/>
          <w:vertAlign w:val="superscript"/>
          <w:rtl/>
        </w:rPr>
        <w:t>68689</w:t>
      </w:r>
      <w:r>
        <w:rPr>
          <w:rFonts w:ascii="Times New Roman" w:hAnsi="Times New Roman"/>
          <w:color w:val="828282"/>
          <w:rtl/>
        </w:rPr>
        <w:t>וְ</w:t>
      </w:r>
      <w:r>
        <w:rPr>
          <w:color w:val="FF0000"/>
          <w:vertAlign w:val="superscript"/>
          <w:rtl/>
        </w:rPr>
        <w:t>68690</w:t>
      </w:r>
      <w:r>
        <w:rPr>
          <w:rFonts w:ascii="Times New Roman" w:hAnsi="Times New Roman"/>
          <w:color w:val="828282"/>
          <w:rtl/>
        </w:rPr>
        <w:t xml:space="preserve">הָיְתָ֤ה </w:t>
      </w:r>
      <w:r>
        <w:rPr>
          <w:color w:val="FF0000"/>
          <w:vertAlign w:val="superscript"/>
          <w:rtl/>
        </w:rPr>
        <w:t>68691</w:t>
      </w:r>
      <w:r>
        <w:rPr>
          <w:rFonts w:ascii="Times New Roman" w:hAnsi="Times New Roman"/>
          <w:color w:val="828282"/>
          <w:rtl/>
        </w:rPr>
        <w:t xml:space="preserve">אַרְצְכֶם֙ </w:t>
      </w:r>
      <w:r>
        <w:rPr>
          <w:color w:val="FF0000"/>
          <w:vertAlign w:val="superscript"/>
          <w:rtl/>
        </w:rPr>
        <w:t>68692</w:t>
      </w:r>
      <w:r>
        <w:rPr>
          <w:rFonts w:ascii="Times New Roman" w:hAnsi="Times New Roman"/>
          <w:color w:val="828282"/>
          <w:rtl/>
        </w:rPr>
        <w:t xml:space="preserve">שְׁמָמָ֔ה </w:t>
      </w:r>
    </w:p>
    <w:p>
      <w:pPr>
        <w:pStyle w:val="Hebrew"/>
      </w:pPr>
      <w:r>
        <w:rPr>
          <w:color w:val="828282"/>
        </w:rPr>
        <w:t xml:space="preserve">וְאֶתְכֶם֙ אֱזָרֶ֣ה בַגֹּויִ֔ם וַהֲרִיקֹתִ֥י אַחֲרֵיכֶ֖ם חָ֑רֶב וְהָיְתָ֤ה אַרְצְכֶם֙ שְׁמָמָ֔ה וְעָרֵיכֶ֖ם יִהְי֥וּ חָרְבָּֽה׃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4ba0f34f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214317a3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9c9884b2</w:t>
            </w:r>
          </w:p>
        </w:tc>
        <w:tc>
          <w:tcPr>
            <w:tcW w:type="auto" w:w="1728"/>
          </w:tcPr>
          <w:p>
            <w:r>
              <w:t>tense</w:t>
            </w:r>
          </w:p>
        </w:tc>
        <w:tc>
          <w:tcPr>
            <w:tcW w:type="auto" w:w="1728"/>
          </w:tcPr>
          <w:p>
            <w:r>
              <w:t>verb</w:t>
            </w:r>
          </w:p>
        </w:tc>
        <w:tc>
          <w:tcPr>
            <w:tcW w:type="auto" w:w="1728"/>
          </w:tcPr>
          <w:p>
            <w:r>
              <w:t xml:space="preserve">הָיְתָ֤ה </w:t>
            </w:r>
          </w:p>
        </w:tc>
        <w:tc>
          <w:tcPr>
            <w:tcW w:type="auto" w:w="1728"/>
          </w:tcPr>
          <w:p>
            <w:r>
              <w:t>mod</w:t>
            </w:r>
          </w:p>
        </w:tc>
      </w:tr>
    </w:tbl>
    <w:p>
      <w:r>
        <w:br/>
      </w:r>
    </w:p>
    <w:p>
      <w:pPr>
        <w:pStyle w:val="Reference"/>
      </w:pPr>
      <w:hyperlink r:id="rId1064">
        <w:r>
          <w:rPr/>
          <w:t>Leviticus 26:33</w:t>
        </w:r>
      </w:hyperlink>
    </w:p>
    <w:p>
      <w:pPr>
        <w:pStyle w:val="Hebrew"/>
      </w:pPr>
      <w:r>
        <w:t xml:space="preserve">וְעָרֵיכֶ֖ם יִהְי֥וּ חָרְבָּֽה׃ </w:t>
      </w:r>
    </w:p>
    <w:p>
      <w:pPr>
        <w:pStyle w:val="Hebrew"/>
      </w:pPr>
      <w:r>
        <w:rPr>
          <w:color w:val="FF0000"/>
          <w:vertAlign w:val="superscript"/>
          <w:rtl/>
        </w:rPr>
        <w:t>68693</w:t>
      </w:r>
      <w:r>
        <w:rPr>
          <w:rFonts w:ascii="Times New Roman" w:hAnsi="Times New Roman"/>
          <w:color w:val="828282"/>
          <w:rtl/>
        </w:rPr>
        <w:t>וְ</w:t>
      </w:r>
      <w:r>
        <w:rPr>
          <w:color w:val="FF0000"/>
          <w:vertAlign w:val="superscript"/>
          <w:rtl/>
        </w:rPr>
        <w:t>68694</w:t>
      </w:r>
      <w:r>
        <w:rPr>
          <w:rFonts w:ascii="Times New Roman" w:hAnsi="Times New Roman"/>
          <w:color w:val="828282"/>
          <w:rtl/>
        </w:rPr>
        <w:t xml:space="preserve">עָרֵיכֶ֖ם </w:t>
      </w:r>
      <w:r>
        <w:rPr>
          <w:color w:val="FF0000"/>
          <w:vertAlign w:val="superscript"/>
          <w:rtl/>
        </w:rPr>
        <w:t>68695</w:t>
      </w:r>
      <w:r>
        <w:rPr>
          <w:rFonts w:ascii="Times New Roman" w:hAnsi="Times New Roman"/>
          <w:color w:val="828282"/>
          <w:rtl/>
        </w:rPr>
        <w:t xml:space="preserve">יִהְי֥וּ </w:t>
      </w:r>
      <w:r>
        <w:rPr>
          <w:color w:val="FF0000"/>
          <w:vertAlign w:val="superscript"/>
          <w:rtl/>
        </w:rPr>
        <w:t>68696</w:t>
      </w:r>
      <w:r>
        <w:rPr>
          <w:rFonts w:ascii="Times New Roman" w:hAnsi="Times New Roman"/>
          <w:color w:val="828282"/>
          <w:rtl/>
        </w:rPr>
        <w:t xml:space="preserve">חָרְבָּֽה׃ </w:t>
      </w:r>
    </w:p>
    <w:p>
      <w:pPr>
        <w:pStyle w:val="Hebrew"/>
      </w:pPr>
      <w:r>
        <w:rPr>
          <w:color w:val="828282"/>
        </w:rPr>
        <w:t xml:space="preserve">וְאֶתְכֶם֙ אֱזָרֶ֣ה בַגֹּויִ֔ם וַהֲרִיקֹתִ֥י אַחֲרֵיכֶ֖ם חָ֑רֶב וְהָיְתָ֤ה אַרְצְכֶם֙ שְׁמָמָ֔ה וְעָרֵיכֶ֖ם יִהְי֥וּ חָרְבָּֽה׃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c9d48782</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d6cd8677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32160f74</w:t>
            </w:r>
          </w:p>
        </w:tc>
        <w:tc>
          <w:tcPr>
            <w:tcW w:type="auto" w:w="1728"/>
          </w:tcPr>
          <w:p>
            <w:r>
              <w:t>tense</w:t>
            </w:r>
          </w:p>
        </w:tc>
        <w:tc>
          <w:tcPr>
            <w:tcW w:type="auto" w:w="1728"/>
          </w:tcPr>
          <w:p>
            <w:r>
              <w:t>verb</w:t>
            </w:r>
          </w:p>
        </w:tc>
        <w:tc>
          <w:tcPr>
            <w:tcW w:type="auto" w:w="1728"/>
          </w:tcPr>
          <w:p>
            <w:r>
              <w:t xml:space="preserve">יִהְי֥וּ </w:t>
            </w:r>
          </w:p>
        </w:tc>
        <w:tc>
          <w:tcPr>
            <w:tcW w:type="auto" w:w="1728"/>
          </w:tcPr>
          <w:p>
            <w:r>
              <w:t>mod</w:t>
            </w:r>
          </w:p>
        </w:tc>
      </w:tr>
    </w:tbl>
    <w:p>
      <w:r>
        <w:br/>
      </w:r>
    </w:p>
    <w:p>
      <w:pPr>
        <w:pStyle w:val="Reference"/>
      </w:pPr>
      <w:hyperlink r:id="rId1065">
        <w:r>
          <w:rPr/>
          <w:t>Leviticus 26:36</w:t>
        </w:r>
      </w:hyperlink>
    </w:p>
    <w:p>
      <w:pPr>
        <w:pStyle w:val="Hebrew"/>
      </w:pPr>
      <w:r>
        <w:t xml:space="preserve">וְנָס֧וּ מְנֻֽסַת־חֶ֛רֶב </w:t>
      </w:r>
    </w:p>
    <w:p>
      <w:pPr>
        <w:pStyle w:val="Hebrew"/>
      </w:pPr>
      <w:r>
        <w:rPr>
          <w:color w:val="FF0000"/>
          <w:vertAlign w:val="superscript"/>
          <w:rtl/>
        </w:rPr>
        <w:t>68750</w:t>
      </w:r>
      <w:r>
        <w:rPr>
          <w:rFonts w:ascii="Times New Roman" w:hAnsi="Times New Roman"/>
          <w:color w:val="828282"/>
          <w:rtl/>
        </w:rPr>
        <w:t>וְ</w:t>
      </w:r>
      <w:r>
        <w:rPr>
          <w:color w:val="FF0000"/>
          <w:vertAlign w:val="superscript"/>
          <w:rtl/>
        </w:rPr>
        <w:t>68751</w:t>
      </w:r>
      <w:r>
        <w:rPr>
          <w:rFonts w:ascii="Times New Roman" w:hAnsi="Times New Roman"/>
          <w:color w:val="828282"/>
          <w:rtl/>
        </w:rPr>
        <w:t xml:space="preserve">נָס֧וּ </w:t>
      </w:r>
      <w:r>
        <w:rPr>
          <w:color w:val="FF0000"/>
          <w:vertAlign w:val="superscript"/>
          <w:rtl/>
        </w:rPr>
        <w:t>68752</w:t>
      </w:r>
      <w:r>
        <w:rPr>
          <w:rFonts w:ascii="Times New Roman" w:hAnsi="Times New Roman"/>
          <w:color w:val="828282"/>
          <w:rtl/>
        </w:rPr>
        <w:t>מְנֻֽסַת־</w:t>
      </w:r>
      <w:r>
        <w:rPr>
          <w:color w:val="FF0000"/>
          <w:vertAlign w:val="superscript"/>
          <w:rtl/>
        </w:rPr>
        <w:t>68753</w:t>
      </w:r>
      <w:r>
        <w:rPr>
          <w:rFonts w:ascii="Times New Roman" w:hAnsi="Times New Roman"/>
          <w:color w:val="828282"/>
          <w:rtl/>
        </w:rPr>
        <w:t xml:space="preserve">חֶ֛רֶב </w:t>
      </w:r>
    </w:p>
    <w:p>
      <w:pPr>
        <w:pStyle w:val="Hebrew"/>
      </w:pPr>
      <w:r>
        <w:rPr>
          <w:color w:val="828282"/>
        </w:rPr>
        <w:t xml:space="preserve">וְהַנִּשְׁאָרִ֣ים בָּכֶ֔ם וְהֵבֵ֤אתִי מֹ֨רֶךְ֙ בִּלְבָבָ֔ם בְּאַרְצֹ֖ת אֹיְבֵיהֶ֑ם וְרָדַ֣ף אֹתָ֗ם קֹ֚ול עָלֶ֣ה נִדָּ֔ף וְנָס֧וּ מְנֻֽסַת־חֶ֛רֶב וְנָפְל֖וּ וְאֵ֥ין רֹדֵֽף׃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132d6024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768df328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91d9c37d</w:t>
            </w:r>
          </w:p>
        </w:tc>
        <w:tc>
          <w:tcPr>
            <w:tcW w:type="auto" w:w="1728"/>
          </w:tcPr>
          <w:p>
            <w:r>
              <w:t>tense</w:t>
            </w:r>
          </w:p>
        </w:tc>
        <w:tc>
          <w:tcPr>
            <w:tcW w:type="auto" w:w="1728"/>
          </w:tcPr>
          <w:p>
            <w:r>
              <w:t>verb</w:t>
            </w:r>
          </w:p>
        </w:tc>
        <w:tc>
          <w:tcPr>
            <w:tcW w:type="auto" w:w="1728"/>
          </w:tcPr>
          <w:p>
            <w:r>
              <w:t xml:space="preserve">נָס֧וּ </w:t>
            </w:r>
          </w:p>
        </w:tc>
        <w:tc>
          <w:tcPr>
            <w:tcW w:type="auto" w:w="1728"/>
          </w:tcPr>
          <w:p>
            <w:r>
              <w:t>mod</w:t>
            </w:r>
          </w:p>
        </w:tc>
      </w:tr>
    </w:tbl>
    <w:p>
      <w:r>
        <w:br/>
      </w:r>
    </w:p>
    <w:p>
      <w:pPr>
        <w:pStyle w:val="Reference"/>
      </w:pPr>
      <w:hyperlink r:id="rId1066">
        <w:r>
          <w:rPr/>
          <w:t>Leviticus 26:37</w:t>
        </w:r>
      </w:hyperlink>
    </w:p>
    <w:p>
      <w:pPr>
        <w:pStyle w:val="Hebrew"/>
      </w:pPr>
      <w:r>
        <w:t xml:space="preserve">וְכָשְׁל֧וּ כְּמִפְּנֵי־חֶ֖רֶב </w:t>
      </w:r>
    </w:p>
    <w:p>
      <w:pPr>
        <w:pStyle w:val="Hebrew"/>
      </w:pPr>
      <w:r>
        <w:rPr>
          <w:color w:val="FF0000"/>
          <w:vertAlign w:val="superscript"/>
          <w:rtl/>
        </w:rPr>
        <w:t>68759</w:t>
      </w:r>
      <w:r>
        <w:rPr>
          <w:rFonts w:ascii="Times New Roman" w:hAnsi="Times New Roman"/>
          <w:color w:val="828282"/>
          <w:rtl/>
        </w:rPr>
        <w:t>וְ</w:t>
      </w:r>
      <w:r>
        <w:rPr>
          <w:color w:val="FF0000"/>
          <w:vertAlign w:val="superscript"/>
          <w:rtl/>
        </w:rPr>
        <w:t>68760</w:t>
      </w:r>
      <w:r>
        <w:rPr>
          <w:rFonts w:ascii="Times New Roman" w:hAnsi="Times New Roman"/>
          <w:color w:val="828282"/>
          <w:rtl/>
        </w:rPr>
        <w:t xml:space="preserve">כָשְׁל֧וּ </w:t>
      </w:r>
      <w:r>
        <w:rPr>
          <w:color w:val="FF0000"/>
          <w:vertAlign w:val="superscript"/>
          <w:rtl/>
        </w:rPr>
        <w:t>68764</w:t>
      </w:r>
      <w:r>
        <w:rPr>
          <w:rFonts w:ascii="Times New Roman" w:hAnsi="Times New Roman"/>
          <w:color w:val="828282"/>
          <w:rtl/>
        </w:rPr>
        <w:t>כְּ</w:t>
      </w:r>
      <w:r>
        <w:rPr>
          <w:color w:val="FF0000"/>
          <w:vertAlign w:val="superscript"/>
          <w:rtl/>
        </w:rPr>
        <w:t>68765</w:t>
      </w:r>
      <w:r>
        <w:rPr>
          <w:rFonts w:ascii="Times New Roman" w:hAnsi="Times New Roman"/>
          <w:color w:val="828282"/>
          <w:rtl/>
        </w:rPr>
        <w:t>מִ</w:t>
      </w:r>
      <w:r>
        <w:rPr>
          <w:color w:val="FF0000"/>
          <w:vertAlign w:val="superscript"/>
          <w:rtl/>
        </w:rPr>
        <w:t>68766</w:t>
      </w:r>
      <w:r>
        <w:rPr>
          <w:rFonts w:ascii="Times New Roman" w:hAnsi="Times New Roman"/>
          <w:color w:val="828282"/>
          <w:rtl/>
        </w:rPr>
        <w:t>פְּנֵי־</w:t>
      </w:r>
      <w:r>
        <w:rPr>
          <w:color w:val="FF0000"/>
          <w:vertAlign w:val="superscript"/>
          <w:rtl/>
        </w:rPr>
        <w:t>68767</w:t>
      </w:r>
      <w:r>
        <w:rPr>
          <w:rFonts w:ascii="Times New Roman" w:hAnsi="Times New Roman"/>
          <w:color w:val="828282"/>
          <w:rtl/>
        </w:rPr>
        <w:t xml:space="preserve">חֶ֖רֶב </w:t>
      </w:r>
    </w:p>
    <w:p>
      <w:pPr>
        <w:pStyle w:val="Hebrew"/>
      </w:pPr>
      <w:r>
        <w:rPr>
          <w:color w:val="828282"/>
        </w:rPr>
        <w:t xml:space="preserve">וְכָשְׁל֧וּ אִישׁ־בְּאָחִ֛יו כְּמִפְּנֵי־חֶ֖רֶב וְרֹדֵ֣ף אָ֑יִן וְלֹא־תִֽהְיֶ֤ה לָכֶם֙ תְּקוּמָ֔ה לִפְנֵ֖י אֹֽיְבֵיכֶֽם׃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5befbc5a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2ceebda6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36c24b58</w:t>
            </w:r>
          </w:p>
        </w:tc>
        <w:tc>
          <w:tcPr>
            <w:tcW w:type="auto" w:w="1728"/>
          </w:tcPr>
          <w:p>
            <w:r>
              <w:t>tense</w:t>
            </w:r>
          </w:p>
        </w:tc>
        <w:tc>
          <w:tcPr>
            <w:tcW w:type="auto" w:w="1728"/>
          </w:tcPr>
          <w:p>
            <w:r>
              <w:t>verb</w:t>
            </w:r>
          </w:p>
        </w:tc>
        <w:tc>
          <w:tcPr>
            <w:tcW w:type="auto" w:w="1728"/>
          </w:tcPr>
          <w:p>
            <w:r>
              <w:t xml:space="preserve">כָשְׁל֧וּ </w:t>
            </w:r>
          </w:p>
        </w:tc>
        <w:tc>
          <w:tcPr>
            <w:tcW w:type="auto" w:w="1728"/>
          </w:tcPr>
          <w:p>
            <w:r>
              <w:t>mod</w:t>
            </w:r>
          </w:p>
        </w:tc>
      </w:tr>
    </w:tbl>
    <w:p>
      <w:r>
        <w:br/>
      </w:r>
    </w:p>
    <w:p>
      <w:pPr>
        <w:pStyle w:val="Reference"/>
      </w:pPr>
      <w:hyperlink r:id="rId1066">
        <w:r>
          <w:rPr/>
          <w:t>Leviticus 26:37</w:t>
        </w:r>
      </w:hyperlink>
    </w:p>
    <w:p>
      <w:pPr>
        <w:pStyle w:val="Hebrew"/>
      </w:pPr>
      <w:r>
        <w:t xml:space="preserve">וְלֹא־תִֽהְיֶ֤ה לָכֶם֙ תְּקוּמָ֔ה לִפְנֵ֖י אֹֽיְבֵיכֶֽם׃ </w:t>
      </w:r>
    </w:p>
    <w:p>
      <w:pPr>
        <w:pStyle w:val="Hebrew"/>
      </w:pPr>
      <w:r>
        <w:rPr>
          <w:color w:val="FF0000"/>
          <w:vertAlign w:val="superscript"/>
          <w:rtl/>
        </w:rPr>
        <w:t>68771</w:t>
      </w:r>
      <w:r>
        <w:rPr>
          <w:rFonts w:ascii="Times New Roman" w:hAnsi="Times New Roman"/>
          <w:color w:val="828282"/>
          <w:rtl/>
        </w:rPr>
        <w:t>וְ</w:t>
      </w:r>
      <w:r>
        <w:rPr>
          <w:color w:val="FF0000"/>
          <w:vertAlign w:val="superscript"/>
          <w:rtl/>
        </w:rPr>
        <w:t>68772</w:t>
      </w:r>
      <w:r>
        <w:rPr>
          <w:rFonts w:ascii="Times New Roman" w:hAnsi="Times New Roman"/>
          <w:color w:val="828282"/>
          <w:rtl/>
        </w:rPr>
        <w:t>לֹא־</w:t>
      </w:r>
      <w:r>
        <w:rPr>
          <w:color w:val="FF0000"/>
          <w:vertAlign w:val="superscript"/>
          <w:rtl/>
        </w:rPr>
        <w:t>68773</w:t>
      </w:r>
      <w:r>
        <w:rPr>
          <w:rFonts w:ascii="Times New Roman" w:hAnsi="Times New Roman"/>
          <w:color w:val="828282"/>
          <w:rtl/>
        </w:rPr>
        <w:t xml:space="preserve">תִֽהְיֶ֤ה </w:t>
      </w:r>
      <w:r>
        <w:rPr>
          <w:color w:val="FF0000"/>
          <w:vertAlign w:val="superscript"/>
          <w:rtl/>
        </w:rPr>
        <w:t>68774</w:t>
      </w:r>
      <w:r>
        <w:rPr>
          <w:rFonts w:ascii="Times New Roman" w:hAnsi="Times New Roman"/>
          <w:color w:val="828282"/>
          <w:rtl/>
        </w:rPr>
        <w:t xml:space="preserve">לָכֶם֙ </w:t>
      </w:r>
      <w:r>
        <w:rPr>
          <w:color w:val="FF0000"/>
          <w:vertAlign w:val="superscript"/>
          <w:rtl/>
        </w:rPr>
        <w:t>68775</w:t>
      </w:r>
      <w:r>
        <w:rPr>
          <w:rFonts w:ascii="Times New Roman" w:hAnsi="Times New Roman"/>
          <w:color w:val="828282"/>
          <w:rtl/>
        </w:rPr>
        <w:t xml:space="preserve">תְּקוּמָ֔ה </w:t>
      </w:r>
      <w:r>
        <w:rPr>
          <w:color w:val="FF0000"/>
          <w:vertAlign w:val="superscript"/>
          <w:rtl/>
        </w:rPr>
        <w:t>68776</w:t>
      </w:r>
      <w:r>
        <w:rPr>
          <w:rFonts w:ascii="Times New Roman" w:hAnsi="Times New Roman"/>
          <w:color w:val="828282"/>
          <w:rtl/>
        </w:rPr>
        <w:t>לִ</w:t>
      </w:r>
      <w:r>
        <w:rPr>
          <w:color w:val="FF0000"/>
          <w:vertAlign w:val="superscript"/>
          <w:rtl/>
        </w:rPr>
        <w:t>68777</w:t>
      </w:r>
      <w:r>
        <w:rPr>
          <w:rFonts w:ascii="Times New Roman" w:hAnsi="Times New Roman"/>
          <w:color w:val="828282"/>
          <w:rtl/>
        </w:rPr>
        <w:t xml:space="preserve">פְנֵ֖י </w:t>
      </w:r>
      <w:r>
        <w:rPr>
          <w:color w:val="FF0000"/>
          <w:vertAlign w:val="superscript"/>
          <w:rtl/>
        </w:rPr>
        <w:t>68778</w:t>
      </w:r>
      <w:r>
        <w:rPr>
          <w:rFonts w:ascii="Times New Roman" w:hAnsi="Times New Roman"/>
          <w:color w:val="828282"/>
          <w:rtl/>
        </w:rPr>
        <w:t xml:space="preserve">אֹֽיְבֵיכֶֽם׃ </w:t>
      </w:r>
    </w:p>
    <w:p>
      <w:pPr>
        <w:pStyle w:val="Hebrew"/>
      </w:pPr>
      <w:r>
        <w:rPr>
          <w:color w:val="828282"/>
        </w:rPr>
        <w:t xml:space="preserve">וְכָשְׁל֧וּ אִישׁ־בְּאָחִ֛יו כְּמִפְּנֵי־חֶ֖רֶב וְרֹדֵ֣ף אָ֑יִן וְלֹא־תִֽהְיֶ֤ה לָכֶם֙ תְּקוּמָ֔ה לִפְנֵ֖י אֹֽיְבֵיכֶֽם׃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33596311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2d9f302f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b3cbe342</w:t>
            </w:r>
          </w:p>
        </w:tc>
        <w:tc>
          <w:tcPr>
            <w:tcW w:type="auto" w:w="1728"/>
          </w:tcPr>
          <w:p>
            <w:r>
              <w:t>tense</w:t>
            </w:r>
          </w:p>
        </w:tc>
        <w:tc>
          <w:tcPr>
            <w:tcW w:type="auto" w:w="1728"/>
          </w:tcPr>
          <w:p>
            <w:r>
              <w:t>verb</w:t>
            </w:r>
          </w:p>
        </w:tc>
        <w:tc>
          <w:tcPr>
            <w:tcW w:type="auto" w:w="1728"/>
          </w:tcPr>
          <w:p>
            <w:r>
              <w:t xml:space="preserve">תִֽהְיֶ֤ה </w:t>
            </w:r>
          </w:p>
        </w:tc>
        <w:tc>
          <w:tcPr>
            <w:tcW w:type="auto" w:w="1728"/>
          </w:tcPr>
          <w:p>
            <w:r>
              <w:t>mod</w:t>
            </w:r>
          </w:p>
        </w:tc>
      </w:tr>
    </w:tbl>
    <w:p>
      <w:r>
        <w:br/>
      </w:r>
    </w:p>
    <w:p>
      <w:pPr>
        <w:pStyle w:val="Reference"/>
      </w:pPr>
      <w:hyperlink r:id="rId1067">
        <w:r>
          <w:rPr/>
          <w:t>Leviticus 26:40</w:t>
        </w:r>
      </w:hyperlink>
    </w:p>
    <w:p>
      <w:pPr>
        <w:pStyle w:val="Hebrew"/>
      </w:pPr>
      <w:r>
        <w:t xml:space="preserve">וְהִתְוַדּ֤וּ אֶת־עֲוֹנָם֙ וְאֶת־עֲוֹ֣ן אֲבֹתָ֔ם בְּמַעֲלָ֖ם </w:t>
      </w:r>
    </w:p>
    <w:p>
      <w:pPr>
        <w:pStyle w:val="Hebrew"/>
      </w:pPr>
      <w:r>
        <w:rPr>
          <w:color w:val="FF0000"/>
          <w:vertAlign w:val="superscript"/>
          <w:rtl/>
        </w:rPr>
        <w:t>68806</w:t>
      </w:r>
      <w:r>
        <w:rPr>
          <w:rFonts w:ascii="Times New Roman" w:hAnsi="Times New Roman"/>
          <w:color w:val="828282"/>
          <w:rtl/>
        </w:rPr>
        <w:t>וְ</w:t>
      </w:r>
      <w:r>
        <w:rPr>
          <w:color w:val="FF0000"/>
          <w:vertAlign w:val="superscript"/>
          <w:rtl/>
        </w:rPr>
        <w:t>68807</w:t>
      </w:r>
      <w:r>
        <w:rPr>
          <w:rFonts w:ascii="Times New Roman" w:hAnsi="Times New Roman"/>
          <w:color w:val="828282"/>
          <w:rtl/>
        </w:rPr>
        <w:t xml:space="preserve">הִתְוַדּ֤וּ </w:t>
      </w:r>
      <w:r>
        <w:rPr>
          <w:color w:val="FF0000"/>
          <w:vertAlign w:val="superscript"/>
          <w:rtl/>
        </w:rPr>
        <w:t>68808</w:t>
      </w:r>
      <w:r>
        <w:rPr>
          <w:rFonts w:ascii="Times New Roman" w:hAnsi="Times New Roman"/>
          <w:color w:val="828282"/>
          <w:rtl/>
        </w:rPr>
        <w:t>אֶת־</w:t>
      </w:r>
      <w:r>
        <w:rPr>
          <w:color w:val="FF0000"/>
          <w:vertAlign w:val="superscript"/>
          <w:rtl/>
        </w:rPr>
        <w:t>68809</w:t>
      </w:r>
      <w:r>
        <w:rPr>
          <w:rFonts w:ascii="Times New Roman" w:hAnsi="Times New Roman"/>
          <w:color w:val="828282"/>
          <w:rtl/>
        </w:rPr>
        <w:t xml:space="preserve">עֲוֹנָם֙ </w:t>
      </w:r>
      <w:r>
        <w:rPr>
          <w:color w:val="FF0000"/>
          <w:vertAlign w:val="superscript"/>
          <w:rtl/>
        </w:rPr>
        <w:t>68810</w:t>
      </w:r>
      <w:r>
        <w:rPr>
          <w:rFonts w:ascii="Times New Roman" w:hAnsi="Times New Roman"/>
          <w:color w:val="828282"/>
          <w:rtl/>
        </w:rPr>
        <w:t>וְ</w:t>
      </w:r>
      <w:r>
        <w:rPr>
          <w:color w:val="FF0000"/>
          <w:vertAlign w:val="superscript"/>
          <w:rtl/>
        </w:rPr>
        <w:t>68811</w:t>
      </w:r>
      <w:r>
        <w:rPr>
          <w:rFonts w:ascii="Times New Roman" w:hAnsi="Times New Roman"/>
          <w:color w:val="828282"/>
          <w:rtl/>
        </w:rPr>
        <w:t>אֶת־</w:t>
      </w:r>
      <w:r>
        <w:rPr>
          <w:color w:val="FF0000"/>
          <w:vertAlign w:val="superscript"/>
          <w:rtl/>
        </w:rPr>
        <w:t>68812</w:t>
      </w:r>
      <w:r>
        <w:rPr>
          <w:rFonts w:ascii="Times New Roman" w:hAnsi="Times New Roman"/>
          <w:color w:val="828282"/>
          <w:rtl/>
        </w:rPr>
        <w:t xml:space="preserve">עֲוֹ֣ן </w:t>
      </w:r>
      <w:r>
        <w:rPr>
          <w:color w:val="FF0000"/>
          <w:vertAlign w:val="superscript"/>
          <w:rtl/>
        </w:rPr>
        <w:t>68813</w:t>
      </w:r>
      <w:r>
        <w:rPr>
          <w:rFonts w:ascii="Times New Roman" w:hAnsi="Times New Roman"/>
          <w:color w:val="828282"/>
          <w:rtl/>
        </w:rPr>
        <w:t xml:space="preserve">אֲבֹתָ֔ם </w:t>
      </w:r>
      <w:r>
        <w:rPr>
          <w:color w:val="FF0000"/>
          <w:vertAlign w:val="superscript"/>
          <w:rtl/>
        </w:rPr>
        <w:t>68814</w:t>
      </w:r>
      <w:r>
        <w:rPr>
          <w:rFonts w:ascii="Times New Roman" w:hAnsi="Times New Roman"/>
          <w:color w:val="828282"/>
          <w:rtl/>
        </w:rPr>
        <w:t>בְּ</w:t>
      </w:r>
      <w:r>
        <w:rPr>
          <w:color w:val="FF0000"/>
          <w:vertAlign w:val="superscript"/>
          <w:rtl/>
        </w:rPr>
        <w:t>68815</w:t>
      </w:r>
      <w:r>
        <w:rPr>
          <w:rFonts w:ascii="Times New Roman" w:hAnsi="Times New Roman"/>
          <w:color w:val="828282"/>
          <w:rtl/>
        </w:rPr>
        <w:t xml:space="preserve">מַעֲלָ֖ם </w:t>
      </w:r>
    </w:p>
    <w:p>
      <w:pPr>
        <w:pStyle w:val="Hebrew"/>
      </w:pPr>
      <w:r>
        <w:rPr>
          <w:color w:val="828282"/>
        </w:rPr>
        <w:t xml:space="preserve">וְהִתְוַדּ֤וּ אֶת־עֲוֹנָם֙ וְאֶת־עֲוֹ֣ן אֲבֹתָ֔ם בְּמַעֲלָ֖ם אֲשֶׁ֣ר מָֽעֲלוּ־בִ֑י וְאַ֕ף אֲשֶׁר־הָֽלְכ֥וּ עִמִּ֖י בְּקֶֽרִי׃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91ecf1ea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71ce79f0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7bfa4dca</w:t>
            </w:r>
          </w:p>
        </w:tc>
        <w:tc>
          <w:tcPr>
            <w:tcW w:type="auto" w:w="1728"/>
          </w:tcPr>
          <w:p>
            <w:r>
              <w:t>tense</w:t>
            </w:r>
          </w:p>
        </w:tc>
        <w:tc>
          <w:tcPr>
            <w:tcW w:type="auto" w:w="1728"/>
          </w:tcPr>
          <w:p>
            <w:r>
              <w:t>verb</w:t>
            </w:r>
          </w:p>
        </w:tc>
        <w:tc>
          <w:tcPr>
            <w:tcW w:type="auto" w:w="1728"/>
          </w:tcPr>
          <w:p>
            <w:r>
              <w:t xml:space="preserve">הִתְוַדּ֤וּ </w:t>
            </w:r>
          </w:p>
        </w:tc>
        <w:tc>
          <w:tcPr>
            <w:tcW w:type="auto" w:w="1728"/>
          </w:tcPr>
          <w:p>
            <w:r>
              <w:t>pres</w:t>
            </w:r>
          </w:p>
        </w:tc>
      </w:tr>
    </w:tbl>
    <w:p>
      <w:r>
        <w:br/>
      </w:r>
    </w:p>
    <w:p>
      <w:pPr>
        <w:pStyle w:val="Reference"/>
      </w:pPr>
      <w:hyperlink r:id="rId1068">
        <w:r>
          <w:rPr/>
          <w:t>Leviticus 26:42</w:t>
        </w:r>
      </w:hyperlink>
    </w:p>
    <w:p>
      <w:pPr>
        <w:pStyle w:val="Hebrew"/>
      </w:pPr>
      <w:r>
        <w:t xml:space="preserve">וְאַ֨ף אֶת־בְּרִיתִ֧י אַבְרָהָ֛ם אֶזְכֹּ֖ר </w:t>
      </w:r>
    </w:p>
    <w:p>
      <w:pPr>
        <w:pStyle w:val="Hebrew"/>
      </w:pPr>
      <w:r>
        <w:rPr>
          <w:color w:val="FF0000"/>
          <w:vertAlign w:val="superscript"/>
          <w:rtl/>
        </w:rPr>
        <w:t>68859</w:t>
      </w:r>
      <w:r>
        <w:rPr>
          <w:rFonts w:ascii="Times New Roman" w:hAnsi="Times New Roman"/>
          <w:color w:val="828282"/>
          <w:rtl/>
        </w:rPr>
        <w:t>וְ</w:t>
      </w:r>
      <w:r>
        <w:rPr>
          <w:color w:val="FF0000"/>
          <w:vertAlign w:val="superscript"/>
          <w:rtl/>
        </w:rPr>
        <w:t>68860</w:t>
      </w:r>
      <w:r>
        <w:rPr>
          <w:rFonts w:ascii="Times New Roman" w:hAnsi="Times New Roman"/>
          <w:color w:val="828282"/>
          <w:rtl/>
        </w:rPr>
        <w:t xml:space="preserve">אַ֨ף </w:t>
      </w:r>
      <w:r>
        <w:rPr>
          <w:color w:val="FF0000"/>
          <w:vertAlign w:val="superscript"/>
          <w:rtl/>
        </w:rPr>
        <w:t>68861</w:t>
      </w:r>
      <w:r>
        <w:rPr>
          <w:rFonts w:ascii="Times New Roman" w:hAnsi="Times New Roman"/>
          <w:color w:val="828282"/>
          <w:rtl/>
        </w:rPr>
        <w:t>אֶת־</w:t>
      </w:r>
      <w:r>
        <w:rPr>
          <w:color w:val="FF0000"/>
          <w:vertAlign w:val="superscript"/>
          <w:rtl/>
        </w:rPr>
        <w:t>68862</w:t>
      </w:r>
      <w:r>
        <w:rPr>
          <w:rFonts w:ascii="Times New Roman" w:hAnsi="Times New Roman"/>
          <w:color w:val="828282"/>
          <w:rtl/>
        </w:rPr>
        <w:t xml:space="preserve">בְּרִיתִ֧י </w:t>
      </w:r>
      <w:r>
        <w:rPr>
          <w:color w:val="FF0000"/>
          <w:vertAlign w:val="superscript"/>
          <w:rtl/>
        </w:rPr>
        <w:t>68863</w:t>
      </w:r>
      <w:r>
        <w:rPr>
          <w:rFonts w:ascii="Times New Roman" w:hAnsi="Times New Roman"/>
          <w:color w:val="828282"/>
          <w:rtl/>
        </w:rPr>
        <w:t xml:space="preserve">אַבְרָהָ֛ם </w:t>
      </w:r>
      <w:r>
        <w:rPr>
          <w:color w:val="FF0000"/>
          <w:vertAlign w:val="superscript"/>
          <w:rtl/>
        </w:rPr>
        <w:t>68864</w:t>
      </w:r>
      <w:r>
        <w:rPr>
          <w:rFonts w:ascii="Times New Roman" w:hAnsi="Times New Roman"/>
          <w:color w:val="828282"/>
          <w:rtl/>
        </w:rPr>
        <w:t xml:space="preserve">אֶזְכֹּ֖ר </w:t>
      </w:r>
    </w:p>
    <w:p>
      <w:pPr>
        <w:pStyle w:val="Hebrew"/>
      </w:pPr>
      <w:r>
        <w:rPr>
          <w:color w:val="828282"/>
        </w:rPr>
        <w:t xml:space="preserve">וְזָכַרְתִּ֖י אֶת־בְּרִיתִ֣י יַעֲקֹ֑וב וְאַף֩ אֶת־בְּרִיתִ֨י יִצְחָ֜ק וְאַ֨ף אֶת־בְּרִיתִ֧י אַבְרָהָ֛ם אֶזְכֹּ֖ר וְהָאָ֥רֶץ אֶזְכֹּֽר׃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7126bea5</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83e73f5d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09c48173</w:t>
            </w:r>
          </w:p>
        </w:tc>
        <w:tc>
          <w:tcPr>
            <w:tcW w:type="auto" w:w="1728"/>
          </w:tcPr>
          <w:p>
            <w:r>
              <w:t>tense</w:t>
            </w:r>
          </w:p>
        </w:tc>
        <w:tc>
          <w:tcPr>
            <w:tcW w:type="auto" w:w="1728"/>
          </w:tcPr>
          <w:p>
            <w:r>
              <w:t>verb</w:t>
            </w:r>
          </w:p>
        </w:tc>
        <w:tc>
          <w:tcPr>
            <w:tcW w:type="auto" w:w="1728"/>
          </w:tcPr>
          <w:p>
            <w:r>
              <w:t xml:space="preserve">אֶזְכֹּ֖ר </w:t>
            </w:r>
          </w:p>
        </w:tc>
        <w:tc>
          <w:tcPr>
            <w:tcW w:type="auto" w:w="1728"/>
          </w:tcPr>
          <w:p>
            <w:r>
              <w:t>fut</w:t>
            </w:r>
          </w:p>
        </w:tc>
      </w:tr>
    </w:tbl>
    <w:p>
      <w:r>
        <w:br/>
      </w:r>
    </w:p>
    <w:p>
      <w:pPr>
        <w:pStyle w:val="Reference"/>
      </w:pPr>
      <w:hyperlink r:id="rId1068">
        <w:r>
          <w:rPr/>
          <w:t>Leviticus 26:42</w:t>
        </w:r>
      </w:hyperlink>
    </w:p>
    <w:p>
      <w:pPr>
        <w:pStyle w:val="Hebrew"/>
      </w:pPr>
      <w:r>
        <w:t xml:space="preserve">וְהָאָ֥רֶץ אֶזְכֹּֽר׃ </w:t>
      </w:r>
    </w:p>
    <w:p>
      <w:pPr>
        <w:pStyle w:val="Hebrew"/>
      </w:pPr>
      <w:r>
        <w:rPr>
          <w:color w:val="FF0000"/>
          <w:vertAlign w:val="superscript"/>
          <w:rtl/>
        </w:rPr>
        <w:t>68865</w:t>
      </w:r>
      <w:r>
        <w:rPr>
          <w:rFonts w:ascii="Times New Roman" w:hAnsi="Times New Roman"/>
          <w:color w:val="828282"/>
          <w:rtl/>
        </w:rPr>
        <w:t>וְ</w:t>
      </w:r>
      <w:r>
        <w:rPr>
          <w:color w:val="FF0000"/>
          <w:vertAlign w:val="superscript"/>
          <w:rtl/>
        </w:rPr>
        <w:t>68866</w:t>
      </w:r>
      <w:r>
        <w:rPr>
          <w:rFonts w:ascii="Times New Roman" w:hAnsi="Times New Roman"/>
          <w:color w:val="828282"/>
          <w:rtl/>
        </w:rPr>
        <w:t>הָ</w:t>
      </w:r>
      <w:r>
        <w:rPr>
          <w:color w:val="FF0000"/>
          <w:vertAlign w:val="superscript"/>
          <w:rtl/>
        </w:rPr>
        <w:t>68867</w:t>
      </w:r>
      <w:r>
        <w:rPr>
          <w:rFonts w:ascii="Times New Roman" w:hAnsi="Times New Roman"/>
          <w:color w:val="828282"/>
          <w:rtl/>
        </w:rPr>
        <w:t xml:space="preserve">אָ֥רֶץ </w:t>
      </w:r>
      <w:r>
        <w:rPr>
          <w:color w:val="FF0000"/>
          <w:vertAlign w:val="superscript"/>
          <w:rtl/>
        </w:rPr>
        <w:t>68868</w:t>
      </w:r>
      <w:r>
        <w:rPr>
          <w:rFonts w:ascii="Times New Roman" w:hAnsi="Times New Roman"/>
          <w:color w:val="828282"/>
          <w:rtl/>
        </w:rPr>
        <w:t xml:space="preserve">אֶזְכֹּֽר׃ </w:t>
      </w:r>
    </w:p>
    <w:p>
      <w:pPr>
        <w:pStyle w:val="Hebrew"/>
      </w:pPr>
      <w:r>
        <w:rPr>
          <w:color w:val="828282"/>
        </w:rPr>
        <w:t xml:space="preserve">וְזָכַרְתִּ֖י אֶת־בְּרִיתִ֣י יַעֲקֹ֑וב וְאַף֩ אֶת־בְּרִיתִ֨י יִצְחָ֜ק וְאַ֨ף אֶת־בְּרִיתִ֧י אַבְרָהָ֛ם אֶזְכֹּ֖ר וְהָאָ֥רֶץ אֶזְכֹּֽר׃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f435bf57</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b58e34da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f14e174c</w:t>
            </w:r>
          </w:p>
        </w:tc>
        <w:tc>
          <w:tcPr>
            <w:tcW w:type="auto" w:w="1728"/>
          </w:tcPr>
          <w:p>
            <w:r>
              <w:t>tense</w:t>
            </w:r>
          </w:p>
        </w:tc>
        <w:tc>
          <w:tcPr>
            <w:tcW w:type="auto" w:w="1728"/>
          </w:tcPr>
          <w:p>
            <w:r>
              <w:t>verb</w:t>
            </w:r>
          </w:p>
        </w:tc>
        <w:tc>
          <w:tcPr>
            <w:tcW w:type="auto" w:w="1728"/>
          </w:tcPr>
          <w:p>
            <w:r>
              <w:t xml:space="preserve">אֶזְכֹּֽר׃ </w:t>
            </w:r>
          </w:p>
        </w:tc>
        <w:tc>
          <w:tcPr>
            <w:tcW w:type="auto" w:w="1728"/>
          </w:tcPr>
          <w:p>
            <w:r>
              <w:t>fut</w:t>
            </w:r>
          </w:p>
        </w:tc>
      </w:tr>
    </w:tbl>
    <w:p>
      <w:r>
        <w:br/>
      </w:r>
    </w:p>
    <w:p>
      <w:pPr>
        <w:pStyle w:val="Reference"/>
      </w:pPr>
      <w:hyperlink r:id="rId1069">
        <w:r>
          <w:rPr/>
          <w:t>Leviticus 26:43</w:t>
        </w:r>
      </w:hyperlink>
    </w:p>
    <w:p>
      <w:pPr>
        <w:pStyle w:val="Hebrew"/>
      </w:pPr>
      <w:r>
        <w:t xml:space="preserve">וְהֵ֖ם יִרְצ֣וּ אֶת־עֲוֹנָ֑ם </w:t>
      </w:r>
    </w:p>
    <w:p>
      <w:pPr>
        <w:pStyle w:val="Hebrew"/>
      </w:pPr>
      <w:r>
        <w:rPr>
          <w:color w:val="FF0000"/>
          <w:vertAlign w:val="superscript"/>
          <w:rtl/>
        </w:rPr>
        <w:t>68881</w:t>
      </w:r>
      <w:r>
        <w:rPr>
          <w:rFonts w:ascii="Times New Roman" w:hAnsi="Times New Roman"/>
          <w:color w:val="828282"/>
          <w:rtl/>
        </w:rPr>
        <w:t>וְ</w:t>
      </w:r>
      <w:r>
        <w:rPr>
          <w:color w:val="FF0000"/>
          <w:vertAlign w:val="superscript"/>
          <w:rtl/>
        </w:rPr>
        <w:t>68882</w:t>
      </w:r>
      <w:r>
        <w:rPr>
          <w:rFonts w:ascii="Times New Roman" w:hAnsi="Times New Roman"/>
          <w:color w:val="828282"/>
          <w:rtl/>
        </w:rPr>
        <w:t xml:space="preserve">הֵ֖ם </w:t>
      </w:r>
      <w:r>
        <w:rPr>
          <w:color w:val="FF0000"/>
          <w:vertAlign w:val="superscript"/>
          <w:rtl/>
        </w:rPr>
        <w:t>68883</w:t>
      </w:r>
      <w:r>
        <w:rPr>
          <w:rFonts w:ascii="Times New Roman" w:hAnsi="Times New Roman"/>
          <w:color w:val="828282"/>
          <w:rtl/>
        </w:rPr>
        <w:t xml:space="preserve">יִרְצ֣וּ </w:t>
      </w:r>
      <w:r>
        <w:rPr>
          <w:color w:val="FF0000"/>
          <w:vertAlign w:val="superscript"/>
          <w:rtl/>
        </w:rPr>
        <w:t>68884</w:t>
      </w:r>
      <w:r>
        <w:rPr>
          <w:rFonts w:ascii="Times New Roman" w:hAnsi="Times New Roman"/>
          <w:color w:val="828282"/>
          <w:rtl/>
        </w:rPr>
        <w:t>אֶת־</w:t>
      </w:r>
      <w:r>
        <w:rPr>
          <w:color w:val="FF0000"/>
          <w:vertAlign w:val="superscript"/>
          <w:rtl/>
        </w:rPr>
        <w:t>68885</w:t>
      </w:r>
      <w:r>
        <w:rPr>
          <w:rFonts w:ascii="Times New Roman" w:hAnsi="Times New Roman"/>
          <w:color w:val="828282"/>
          <w:rtl/>
        </w:rPr>
        <w:t xml:space="preserve">עֲוֹנָ֑ם </w:t>
      </w:r>
    </w:p>
    <w:p>
      <w:pPr>
        <w:pStyle w:val="Hebrew"/>
      </w:pPr>
      <w:r>
        <w:rPr>
          <w:color w:val="828282"/>
        </w:rPr>
        <w:t xml:space="preserve">וְהָאָרֶץ֩ תֵּעָזֵ֨ב מֵהֶ֜ם וְתִ֣רֶץ אֶת־שַׁבְּתֹתֶ֗יהָ בָּהְשַׁמָּה֙ מֵהֶ֔ם וְהֵ֖ם יִרְצ֣וּ אֶת־עֲוֹנָ֑ם יַ֣עַן וּבְיַ֔עַן בְּמִשְׁפָּטַ֣י מָאָ֔סוּ וְאֶת־חֻקֹּתַ֖י גָּעֲלָ֥ה נַפְשָֽׁם׃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e158fe16</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ba9e9f68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e72f5f22</w:t>
            </w:r>
          </w:p>
        </w:tc>
        <w:tc>
          <w:tcPr>
            <w:tcW w:type="auto" w:w="1728"/>
          </w:tcPr>
          <w:p>
            <w:r>
              <w:t>tense</w:t>
            </w:r>
          </w:p>
        </w:tc>
        <w:tc>
          <w:tcPr>
            <w:tcW w:type="auto" w:w="1728"/>
          </w:tcPr>
          <w:p>
            <w:r>
              <w:t>verb</w:t>
            </w:r>
          </w:p>
        </w:tc>
        <w:tc>
          <w:tcPr>
            <w:tcW w:type="auto" w:w="1728"/>
          </w:tcPr>
          <w:p>
            <w:r>
              <w:t xml:space="preserve">יִרְצ֣וּ </w:t>
            </w:r>
          </w:p>
        </w:tc>
        <w:tc>
          <w:tcPr>
            <w:tcW w:type="auto" w:w="1728"/>
          </w:tcPr>
          <w:p>
            <w:r>
              <w:t>mod</w:t>
            </w:r>
          </w:p>
        </w:tc>
      </w:tr>
    </w:tbl>
    <w:p>
      <w:r>
        <w:br/>
      </w:r>
    </w:p>
    <w:p>
      <w:pPr>
        <w:pStyle w:val="Reference"/>
      </w:pPr>
      <w:hyperlink r:id="rId1070">
        <w:r>
          <w:rPr/>
          <w:t>Leviticus 26:44</w:t>
        </w:r>
      </w:hyperlink>
    </w:p>
    <w:p>
      <w:pPr>
        <w:pStyle w:val="Hebrew"/>
      </w:pPr>
      <w:r>
        <w:t xml:space="preserve">לֹֽא־מְאַסְתִּ֤ים </w:t>
      </w:r>
    </w:p>
    <w:p>
      <w:pPr>
        <w:pStyle w:val="Hebrew"/>
      </w:pPr>
      <w:r>
        <w:rPr>
          <w:color w:val="FF0000"/>
          <w:vertAlign w:val="superscript"/>
          <w:rtl/>
        </w:rPr>
        <w:t>68907</w:t>
      </w:r>
      <w:r>
        <w:rPr>
          <w:rFonts w:ascii="Times New Roman" w:hAnsi="Times New Roman"/>
          <w:color w:val="828282"/>
          <w:rtl/>
        </w:rPr>
        <w:t>לֹֽא־</w:t>
      </w:r>
      <w:r>
        <w:rPr>
          <w:color w:val="FF0000"/>
          <w:vertAlign w:val="superscript"/>
          <w:rtl/>
        </w:rPr>
        <w:t>68908</w:t>
      </w:r>
      <w:r>
        <w:rPr>
          <w:rFonts w:ascii="Times New Roman" w:hAnsi="Times New Roman"/>
          <w:color w:val="828282"/>
          <w:rtl/>
        </w:rPr>
        <w:t xml:space="preserve">מְאַסְתִּ֤ים </w:t>
      </w:r>
    </w:p>
    <w:p>
      <w:pPr>
        <w:pStyle w:val="Hebrew"/>
      </w:pPr>
      <w:r>
        <w:rPr>
          <w:color w:val="828282"/>
        </w:rPr>
        <w:t xml:space="preserve">וְאַף־גַּם־זֹ֠את בִּֽהְיֹותָ֞ם בְּאֶ֣רֶץ אֹֽיְבֵיהֶ֗ם לֹֽא־מְאַסְתִּ֤ים וְלֹֽא־גְעַלְתִּים֙ לְכַלֹּתָ֔ם לְהָפֵ֥ר בְּרִיתִ֖י אִתָּ֑ם כִּ֛י אֲנִ֥י יְהוָ֖ה אֱלֹהֵיהֶֽם׃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d2732f48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f08e6aeb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bf68ef82</w:t>
            </w:r>
          </w:p>
        </w:tc>
        <w:tc>
          <w:tcPr>
            <w:tcW w:type="auto" w:w="1728"/>
          </w:tcPr>
          <w:p>
            <w:r>
              <w:t>tense</w:t>
            </w:r>
          </w:p>
        </w:tc>
        <w:tc>
          <w:tcPr>
            <w:tcW w:type="auto" w:w="1728"/>
          </w:tcPr>
          <w:p>
            <w:r>
              <w:t>verb</w:t>
            </w:r>
          </w:p>
        </w:tc>
        <w:tc>
          <w:tcPr>
            <w:tcW w:type="auto" w:w="1728"/>
          </w:tcPr>
          <w:p>
            <w:r>
              <w:t xml:space="preserve">מְאַסְתִּ֤ים </w:t>
            </w:r>
          </w:p>
        </w:tc>
        <w:tc>
          <w:tcPr>
            <w:tcW w:type="auto" w:w="1728"/>
          </w:tcPr>
          <w:p>
            <w:r>
              <w:t>fut</w:t>
            </w:r>
          </w:p>
        </w:tc>
      </w:tr>
    </w:tbl>
    <w:p>
      <w:r>
        <w:br/>
      </w:r>
    </w:p>
    <w:p>
      <w:pPr>
        <w:pStyle w:val="Reference"/>
      </w:pPr>
      <w:hyperlink r:id="rId1071">
        <w:r>
          <w:rPr/>
          <w:t>Leviticus 27:2</w:t>
        </w:r>
      </w:hyperlink>
    </w:p>
    <w:p>
      <w:pPr>
        <w:pStyle w:val="Hebrew"/>
      </w:pPr>
      <w:r>
        <w:t xml:space="preserve">דַּבֵּ֞ר אֶל־בְּנֵ֤י יִשְׂרָאֵל֙ </w:t>
      </w:r>
    </w:p>
    <w:p>
      <w:pPr>
        <w:pStyle w:val="Hebrew"/>
      </w:pPr>
      <w:r>
        <w:rPr>
          <w:color w:val="FF0000"/>
          <w:vertAlign w:val="superscript"/>
          <w:rtl/>
        </w:rPr>
        <w:t>68974</w:t>
      </w:r>
      <w:r>
        <w:rPr>
          <w:rFonts w:ascii="Times New Roman" w:hAnsi="Times New Roman"/>
          <w:color w:val="828282"/>
          <w:rtl/>
        </w:rPr>
        <w:t xml:space="preserve">דַּבֵּ֞ר </w:t>
      </w:r>
      <w:r>
        <w:rPr>
          <w:color w:val="FF0000"/>
          <w:vertAlign w:val="superscript"/>
          <w:rtl/>
        </w:rPr>
        <w:t>68975</w:t>
      </w:r>
      <w:r>
        <w:rPr>
          <w:rFonts w:ascii="Times New Roman" w:hAnsi="Times New Roman"/>
          <w:color w:val="828282"/>
          <w:rtl/>
        </w:rPr>
        <w:t>אֶל־</w:t>
      </w:r>
      <w:r>
        <w:rPr>
          <w:color w:val="FF0000"/>
          <w:vertAlign w:val="superscript"/>
          <w:rtl/>
        </w:rPr>
        <w:t>68976</w:t>
      </w:r>
      <w:r>
        <w:rPr>
          <w:rFonts w:ascii="Times New Roman" w:hAnsi="Times New Roman"/>
          <w:color w:val="828282"/>
          <w:rtl/>
        </w:rPr>
        <w:t xml:space="preserve">בְּנֵ֤י </w:t>
      </w:r>
      <w:r>
        <w:rPr>
          <w:color w:val="FF0000"/>
          <w:vertAlign w:val="superscript"/>
          <w:rtl/>
        </w:rPr>
        <w:t>68977</w:t>
      </w:r>
      <w:r>
        <w:rPr>
          <w:rFonts w:ascii="Times New Roman" w:hAnsi="Times New Roman"/>
          <w:color w:val="828282"/>
          <w:rtl/>
        </w:rPr>
        <w:t xml:space="preserve">יִשְׂרָאֵל֙ </w:t>
      </w:r>
    </w:p>
    <w:p>
      <w:pPr>
        <w:pStyle w:val="Hebrew"/>
      </w:pPr>
      <w:r>
        <w:rPr>
          <w:color w:val="828282"/>
        </w:rPr>
        <w:t xml:space="preserve">דַּבֵּ֞ר אֶל־בְּנֵ֤י יִשְׂרָאֵל֙ וְאָמַרְתָּ֣ אֲלֵהֶ֔ם אִ֕ישׁ כִּ֥י יַפְלִ֖א נֶ֑דֶר בְּעֶרְכְּךָ֥ נְפָשֹׁ֖ת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5ee9ee3f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f41611ea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de58b8d3</w:t>
            </w:r>
          </w:p>
        </w:tc>
        <w:tc>
          <w:tcPr>
            <w:tcW w:type="auto" w:w="1728"/>
          </w:tcPr>
          <w:p>
            <w:r>
              <w:t>tense</w:t>
            </w:r>
          </w:p>
        </w:tc>
        <w:tc>
          <w:tcPr>
            <w:tcW w:type="auto" w:w="1728"/>
          </w:tcPr>
          <w:p>
            <w:r>
              <w:t>verb</w:t>
            </w:r>
          </w:p>
        </w:tc>
        <w:tc>
          <w:tcPr>
            <w:tcW w:type="auto" w:w="1728"/>
          </w:tcPr>
          <w:p>
            <w:r>
              <w:t xml:space="preserve">דַּבֵּ֞ר </w:t>
            </w:r>
          </w:p>
        </w:tc>
        <w:tc>
          <w:tcPr>
            <w:tcW w:type="auto" w:w="1728"/>
          </w:tcPr>
          <w:p>
            <w:r>
              <w:t>impv</w:t>
            </w:r>
          </w:p>
        </w:tc>
      </w:tr>
    </w:tbl>
    <w:p>
      <w:r>
        <w:br/>
      </w:r>
    </w:p>
    <w:p>
      <w:pPr>
        <w:pStyle w:val="Reference"/>
      </w:pPr>
      <w:hyperlink r:id="rId1072">
        <w:r>
          <w:rPr/>
          <w:t>Leviticus 27:5</w:t>
        </w:r>
      </w:hyperlink>
    </w:p>
    <w:p>
      <w:pPr>
        <w:pStyle w:val="Hebrew"/>
      </w:pPr>
      <w:r>
        <w:t xml:space="preserve">וְהָיָ֧ה עֶרְכְּךָ֛ הַזָּכָ֖ר עֶשְׂרִ֣ים שְׁקָלִ֑ים </w:t>
      </w:r>
    </w:p>
    <w:p>
      <w:pPr>
        <w:pStyle w:val="Hebrew"/>
      </w:pPr>
      <w:r>
        <w:rPr>
          <w:color w:val="FF0000"/>
          <w:vertAlign w:val="superscript"/>
          <w:rtl/>
        </w:rPr>
        <w:t>69034</w:t>
      </w:r>
      <w:r>
        <w:rPr>
          <w:rFonts w:ascii="Times New Roman" w:hAnsi="Times New Roman"/>
          <w:color w:val="828282"/>
          <w:rtl/>
        </w:rPr>
        <w:t>וְ</w:t>
      </w:r>
      <w:r>
        <w:rPr>
          <w:color w:val="FF0000"/>
          <w:vertAlign w:val="superscript"/>
          <w:rtl/>
        </w:rPr>
        <w:t>69035</w:t>
      </w:r>
      <w:r>
        <w:rPr>
          <w:rFonts w:ascii="Times New Roman" w:hAnsi="Times New Roman"/>
          <w:color w:val="828282"/>
          <w:rtl/>
        </w:rPr>
        <w:t xml:space="preserve">הָיָ֧ה </w:t>
      </w:r>
      <w:r>
        <w:rPr>
          <w:color w:val="FF0000"/>
          <w:vertAlign w:val="superscript"/>
          <w:rtl/>
        </w:rPr>
        <w:t>69036</w:t>
      </w:r>
      <w:r>
        <w:rPr>
          <w:rFonts w:ascii="Times New Roman" w:hAnsi="Times New Roman"/>
          <w:color w:val="828282"/>
          <w:rtl/>
        </w:rPr>
        <w:t xml:space="preserve">עֶרְכְּךָ֛ </w:t>
      </w:r>
      <w:r>
        <w:rPr>
          <w:color w:val="FF0000"/>
          <w:vertAlign w:val="superscript"/>
          <w:rtl/>
        </w:rPr>
        <w:t>69037</w:t>
      </w:r>
      <w:r>
        <w:rPr>
          <w:rFonts w:ascii="Times New Roman" w:hAnsi="Times New Roman"/>
          <w:color w:val="828282"/>
          <w:rtl/>
        </w:rPr>
        <w:t>הַ</w:t>
      </w:r>
      <w:r>
        <w:rPr>
          <w:color w:val="FF0000"/>
          <w:vertAlign w:val="superscript"/>
          <w:rtl/>
        </w:rPr>
        <w:t>69038</w:t>
      </w:r>
      <w:r>
        <w:rPr>
          <w:rFonts w:ascii="Times New Roman" w:hAnsi="Times New Roman"/>
          <w:color w:val="828282"/>
          <w:rtl/>
        </w:rPr>
        <w:t xml:space="preserve">זָּכָ֖ר </w:t>
      </w:r>
      <w:r>
        <w:rPr>
          <w:color w:val="FF0000"/>
          <w:vertAlign w:val="superscript"/>
          <w:rtl/>
        </w:rPr>
        <w:t>69039</w:t>
      </w:r>
      <w:r>
        <w:rPr>
          <w:rFonts w:ascii="Times New Roman" w:hAnsi="Times New Roman"/>
          <w:color w:val="828282"/>
          <w:rtl/>
        </w:rPr>
        <w:t xml:space="preserve">עֶשְׂרִ֣ים </w:t>
      </w:r>
      <w:r>
        <w:rPr>
          <w:color w:val="FF0000"/>
          <w:vertAlign w:val="superscript"/>
          <w:rtl/>
        </w:rPr>
        <w:t>69040</w:t>
      </w:r>
      <w:r>
        <w:rPr>
          <w:rFonts w:ascii="Times New Roman" w:hAnsi="Times New Roman"/>
          <w:color w:val="828282"/>
          <w:rtl/>
        </w:rPr>
        <w:t xml:space="preserve">שְׁקָלִ֑ים </w:t>
      </w:r>
    </w:p>
    <w:p>
      <w:pPr>
        <w:pStyle w:val="Hebrew"/>
      </w:pPr>
      <w:r>
        <w:rPr>
          <w:color w:val="828282"/>
        </w:rPr>
        <w:t xml:space="preserve">וְאִ֨ם מִבֶּן־חָמֵ֜שׁ שָׁנִ֗ים וְעַד֙ בֶּן־עֶשְׂרִ֣ים שָׁנָ֔ה וְהָיָ֧ה עֶרְכְּךָ֛ הַזָּכָ֖ר עֶשְׂרִ֣ים שְׁקָלִ֑ים וְלַנְּקֵבָ֖ה עֲשֶׂ֥רֶת שְׁקָלִֽים׃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5ebe060a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e61c8fe6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2052d779</w:t>
            </w:r>
          </w:p>
        </w:tc>
        <w:tc>
          <w:tcPr>
            <w:tcW w:type="auto" w:w="1728"/>
          </w:tcPr>
          <w:p>
            <w:r>
              <w:t>tense</w:t>
            </w:r>
          </w:p>
        </w:tc>
        <w:tc>
          <w:tcPr>
            <w:tcW w:type="auto" w:w="1728"/>
          </w:tcPr>
          <w:p>
            <w:r>
              <w:t>verb</w:t>
            </w:r>
          </w:p>
        </w:tc>
        <w:tc>
          <w:tcPr>
            <w:tcW w:type="auto" w:w="1728"/>
          </w:tcPr>
          <w:p>
            <w:r>
              <w:t xml:space="preserve">הָיָ֧ה </w:t>
            </w:r>
          </w:p>
        </w:tc>
        <w:tc>
          <w:tcPr>
            <w:tcW w:type="auto" w:w="1728"/>
          </w:tcPr>
          <w:p>
            <w:r>
              <w:t>mod</w:t>
            </w:r>
          </w:p>
        </w:tc>
      </w:tr>
    </w:tbl>
    <w:p>
      <w:r>
        <w:br/>
      </w:r>
    </w:p>
    <w:p>
      <w:pPr>
        <w:pStyle w:val="Reference"/>
      </w:pPr>
      <w:hyperlink r:id="rId1073">
        <w:r>
          <w:rPr/>
          <w:t>Leviticus 27:7</w:t>
        </w:r>
      </w:hyperlink>
    </w:p>
    <w:p>
      <w:pPr>
        <w:pStyle w:val="Hebrew"/>
      </w:pPr>
      <w:r>
        <w:t xml:space="preserve">וְהָיָ֣ה עֶרְכְּךָ֔ חֲמִשָּׁ֥ה עָשָׂ֖ר שָׁ֑קֶל </w:t>
      </w:r>
    </w:p>
    <w:p>
      <w:pPr>
        <w:pStyle w:val="Hebrew"/>
      </w:pPr>
      <w:r>
        <w:rPr>
          <w:color w:val="FF0000"/>
          <w:vertAlign w:val="superscript"/>
          <w:rtl/>
        </w:rPr>
        <w:t>69083</w:t>
      </w:r>
      <w:r>
        <w:rPr>
          <w:rFonts w:ascii="Times New Roman" w:hAnsi="Times New Roman"/>
          <w:color w:val="828282"/>
          <w:rtl/>
        </w:rPr>
        <w:t>וְ</w:t>
      </w:r>
      <w:r>
        <w:rPr>
          <w:color w:val="FF0000"/>
          <w:vertAlign w:val="superscript"/>
          <w:rtl/>
        </w:rPr>
        <w:t>69084</w:t>
      </w:r>
      <w:r>
        <w:rPr>
          <w:rFonts w:ascii="Times New Roman" w:hAnsi="Times New Roman"/>
          <w:color w:val="828282"/>
          <w:rtl/>
        </w:rPr>
        <w:t xml:space="preserve">הָיָ֣ה </w:t>
      </w:r>
      <w:r>
        <w:rPr>
          <w:color w:val="FF0000"/>
          <w:vertAlign w:val="superscript"/>
          <w:rtl/>
        </w:rPr>
        <w:t>69085</w:t>
      </w:r>
      <w:r>
        <w:rPr>
          <w:rFonts w:ascii="Times New Roman" w:hAnsi="Times New Roman"/>
          <w:color w:val="828282"/>
          <w:rtl/>
        </w:rPr>
        <w:t xml:space="preserve">עֶרְכְּךָ֔ </w:t>
      </w:r>
      <w:r>
        <w:rPr>
          <w:color w:val="FF0000"/>
          <w:vertAlign w:val="superscript"/>
          <w:rtl/>
        </w:rPr>
        <w:t>69086</w:t>
      </w:r>
      <w:r>
        <w:rPr>
          <w:rFonts w:ascii="Times New Roman" w:hAnsi="Times New Roman"/>
          <w:color w:val="828282"/>
          <w:rtl/>
        </w:rPr>
        <w:t xml:space="preserve">חֲמִשָּׁ֥ה </w:t>
      </w:r>
      <w:r>
        <w:rPr>
          <w:color w:val="FF0000"/>
          <w:vertAlign w:val="superscript"/>
          <w:rtl/>
        </w:rPr>
        <w:t>69087</w:t>
      </w:r>
      <w:r>
        <w:rPr>
          <w:rFonts w:ascii="Times New Roman" w:hAnsi="Times New Roman"/>
          <w:color w:val="828282"/>
          <w:rtl/>
        </w:rPr>
        <w:t xml:space="preserve">עָשָׂ֖ר </w:t>
      </w:r>
      <w:r>
        <w:rPr>
          <w:color w:val="FF0000"/>
          <w:vertAlign w:val="superscript"/>
          <w:rtl/>
        </w:rPr>
        <w:t>69088</w:t>
      </w:r>
      <w:r>
        <w:rPr>
          <w:rFonts w:ascii="Times New Roman" w:hAnsi="Times New Roman"/>
          <w:color w:val="828282"/>
          <w:rtl/>
        </w:rPr>
        <w:t xml:space="preserve">שָׁ֑קֶל </w:t>
      </w:r>
    </w:p>
    <w:p>
      <w:pPr>
        <w:pStyle w:val="Hebrew"/>
      </w:pPr>
      <w:r>
        <w:rPr>
          <w:color w:val="828282"/>
        </w:rPr>
        <w:t xml:space="preserve">וְ֠אִם מִבֶּן־שִׁשִּׁ֨ים שָׁנָ֤ה וָמַ֨עְלָה֙ אִם־זָכָ֔ר וְהָיָ֣ה עֶרְכְּךָ֔ חֲמִשָּׁ֥ה עָשָׂ֖ר שָׁ֑קֶל וְלַנְּקֵבָ֖ה עֲשָׂרָ֥ה שְׁקָלִֽים׃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11766ff7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50c04895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47c73ff8</w:t>
            </w:r>
          </w:p>
        </w:tc>
        <w:tc>
          <w:tcPr>
            <w:tcW w:type="auto" w:w="1728"/>
          </w:tcPr>
          <w:p>
            <w:r>
              <w:t>tense</w:t>
            </w:r>
          </w:p>
        </w:tc>
        <w:tc>
          <w:tcPr>
            <w:tcW w:type="auto" w:w="1728"/>
          </w:tcPr>
          <w:p>
            <w:r>
              <w:t>verb</w:t>
            </w:r>
          </w:p>
        </w:tc>
        <w:tc>
          <w:tcPr>
            <w:tcW w:type="auto" w:w="1728"/>
          </w:tcPr>
          <w:p>
            <w:r>
              <w:t xml:space="preserve">הָיָ֣ה </w:t>
            </w:r>
          </w:p>
        </w:tc>
        <w:tc>
          <w:tcPr>
            <w:tcW w:type="auto" w:w="1728"/>
          </w:tcPr>
          <w:p>
            <w:r>
              <w:t>mod</w:t>
            </w:r>
          </w:p>
        </w:tc>
      </w:tr>
    </w:tbl>
    <w:p>
      <w:r>
        <w:br/>
      </w:r>
    </w:p>
    <w:p>
      <w:pPr>
        <w:pStyle w:val="Reference"/>
      </w:pPr>
      <w:hyperlink r:id="rId1074">
        <w:r>
          <w:rPr/>
          <w:t>Leviticus 27:8</w:t>
        </w:r>
      </w:hyperlink>
    </w:p>
    <w:p>
      <w:pPr>
        <w:pStyle w:val="Hebrew"/>
      </w:pPr>
      <w:r>
        <w:t xml:space="preserve">וְהֶֽעֱמִידֹו֙ לִפְנֵ֣י הַכֹּהֵ֔ן </w:t>
      </w:r>
    </w:p>
    <w:p>
      <w:pPr>
        <w:pStyle w:val="Hebrew"/>
      </w:pPr>
      <w:r>
        <w:rPr>
          <w:color w:val="FF0000"/>
          <w:vertAlign w:val="superscript"/>
          <w:rtl/>
        </w:rPr>
        <w:t>69101</w:t>
      </w:r>
      <w:r>
        <w:rPr>
          <w:rFonts w:ascii="Times New Roman" w:hAnsi="Times New Roman"/>
          <w:color w:val="828282"/>
          <w:rtl/>
        </w:rPr>
        <w:t>וְ</w:t>
      </w:r>
      <w:r>
        <w:rPr>
          <w:color w:val="FF0000"/>
          <w:vertAlign w:val="superscript"/>
          <w:rtl/>
        </w:rPr>
        <w:t>69102</w:t>
      </w:r>
      <w:r>
        <w:rPr>
          <w:rFonts w:ascii="Times New Roman" w:hAnsi="Times New Roman"/>
          <w:color w:val="828282"/>
          <w:rtl/>
        </w:rPr>
        <w:t xml:space="preserve">הֶֽעֱמִידֹו֙ </w:t>
      </w:r>
      <w:r>
        <w:rPr>
          <w:color w:val="FF0000"/>
          <w:vertAlign w:val="superscript"/>
          <w:rtl/>
        </w:rPr>
        <w:t>69103</w:t>
      </w:r>
      <w:r>
        <w:rPr>
          <w:rFonts w:ascii="Times New Roman" w:hAnsi="Times New Roman"/>
          <w:color w:val="828282"/>
          <w:rtl/>
        </w:rPr>
        <w:t>לִ</w:t>
      </w:r>
      <w:r>
        <w:rPr>
          <w:color w:val="FF0000"/>
          <w:vertAlign w:val="superscript"/>
          <w:rtl/>
        </w:rPr>
        <w:t>69104</w:t>
      </w:r>
      <w:r>
        <w:rPr>
          <w:rFonts w:ascii="Times New Roman" w:hAnsi="Times New Roman"/>
          <w:color w:val="828282"/>
          <w:rtl/>
        </w:rPr>
        <w:t xml:space="preserve">פְנֵ֣י </w:t>
      </w:r>
      <w:r>
        <w:rPr>
          <w:color w:val="FF0000"/>
          <w:vertAlign w:val="superscript"/>
          <w:rtl/>
        </w:rPr>
        <w:t>69105</w:t>
      </w:r>
      <w:r>
        <w:rPr>
          <w:rFonts w:ascii="Times New Roman" w:hAnsi="Times New Roman"/>
          <w:color w:val="828282"/>
          <w:rtl/>
        </w:rPr>
        <w:t>הַ</w:t>
      </w:r>
      <w:r>
        <w:rPr>
          <w:color w:val="FF0000"/>
          <w:vertAlign w:val="superscript"/>
          <w:rtl/>
        </w:rPr>
        <w:t>69106</w:t>
      </w:r>
      <w:r>
        <w:rPr>
          <w:rFonts w:ascii="Times New Roman" w:hAnsi="Times New Roman"/>
          <w:color w:val="828282"/>
          <w:rtl/>
        </w:rPr>
        <w:t xml:space="preserve">כֹּהֵ֔ן </w:t>
      </w:r>
    </w:p>
    <w:p>
      <w:pPr>
        <w:pStyle w:val="Hebrew"/>
      </w:pPr>
      <w:r>
        <w:rPr>
          <w:color w:val="828282"/>
        </w:rPr>
        <w:t xml:space="preserve">וְאִם־מָ֥ךְ הוּא֙ מֵֽעֶרְכֶּ֔ךָ וְהֶֽעֱמִידֹו֙ לִפְנֵ֣י הַכֹּהֵ֔ן וְהֶעֱרִ֥יךְ אֹתֹ֖ו הַכֹּהֵ֑ן עַל־פִּ֗י אֲשֶׁ֤ר תַּשִּׂיג֙ יַ֣ד הַנֹּדֵ֔ר יַעֲרִיכֶ֖נּוּ הַכֹּהֵֽן׃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1065f963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1175c115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147a0de3</w:t>
            </w:r>
          </w:p>
        </w:tc>
        <w:tc>
          <w:tcPr>
            <w:tcW w:type="auto" w:w="1728"/>
          </w:tcPr>
          <w:p>
            <w:r>
              <w:t>tense</w:t>
            </w:r>
          </w:p>
        </w:tc>
        <w:tc>
          <w:tcPr>
            <w:tcW w:type="auto" w:w="1728"/>
          </w:tcPr>
          <w:p>
            <w:r>
              <w:t>verb</w:t>
            </w:r>
          </w:p>
        </w:tc>
        <w:tc>
          <w:tcPr>
            <w:tcW w:type="auto" w:w="1728"/>
          </w:tcPr>
          <w:p>
            <w:r>
              <w:t xml:space="preserve">הֶֽעֱמִידֹו֙ </w:t>
            </w:r>
          </w:p>
        </w:tc>
        <w:tc>
          <w:tcPr>
            <w:tcW w:type="auto" w:w="1728"/>
          </w:tcPr>
          <w:p>
            <w:r>
              <w:t>mod</w:t>
            </w:r>
          </w:p>
        </w:tc>
      </w:tr>
    </w:tbl>
    <w:p>
      <w:r>
        <w:br/>
      </w:r>
    </w:p>
    <w:p>
      <w:pPr>
        <w:pStyle w:val="Reference"/>
      </w:pPr>
      <w:hyperlink r:id="rId1075">
        <w:r>
          <w:rPr/>
          <w:t>Leviticus 27:9</w:t>
        </w:r>
      </w:hyperlink>
    </w:p>
    <w:p>
      <w:pPr>
        <w:pStyle w:val="Hebrew"/>
      </w:pPr>
      <w:r>
        <w:t xml:space="preserve">כֹּל֩ יִֽהְיֶה־קֹּֽדֶשׁ׃ </w:t>
      </w:r>
    </w:p>
    <w:p>
      <w:pPr>
        <w:pStyle w:val="Hebrew"/>
      </w:pPr>
      <w:r>
        <w:rPr>
          <w:color w:val="FF0000"/>
          <w:vertAlign w:val="superscript"/>
          <w:rtl/>
        </w:rPr>
        <w:t>69131</w:t>
      </w:r>
      <w:r>
        <w:rPr>
          <w:rFonts w:ascii="Times New Roman" w:hAnsi="Times New Roman"/>
          <w:color w:val="828282"/>
          <w:rtl/>
        </w:rPr>
        <w:t xml:space="preserve">כֹּל֩ </w:t>
      </w:r>
      <w:r>
        <w:rPr>
          <w:color w:val="FF0000"/>
          <w:vertAlign w:val="superscript"/>
          <w:rtl/>
        </w:rPr>
        <w:t>69137</w:t>
      </w:r>
      <w:r>
        <w:rPr>
          <w:rFonts w:ascii="Times New Roman" w:hAnsi="Times New Roman"/>
          <w:color w:val="828282"/>
          <w:rtl/>
        </w:rPr>
        <w:t>יִֽהְיֶה־</w:t>
      </w:r>
      <w:r>
        <w:rPr>
          <w:color w:val="FF0000"/>
          <w:vertAlign w:val="superscript"/>
          <w:rtl/>
        </w:rPr>
        <w:t>69138</w:t>
      </w:r>
      <w:r>
        <w:rPr>
          <w:rFonts w:ascii="Times New Roman" w:hAnsi="Times New Roman"/>
          <w:color w:val="828282"/>
          <w:rtl/>
        </w:rPr>
        <w:t xml:space="preserve">קֹּֽדֶשׁ׃ </w:t>
      </w:r>
    </w:p>
    <w:p>
      <w:pPr>
        <w:pStyle w:val="Hebrew"/>
      </w:pPr>
      <w:r>
        <w:rPr>
          <w:color w:val="828282"/>
        </w:rPr>
        <w:t xml:space="preserve">וְאִם־בְּהֵמָ֔ה אֲשֶׁ֨ר יַקְרִ֧יבוּ מִמֶּ֛נָּה קָרְבָּ֖ן לַֽיהוָ֑ה כֹּל֩ אֲשֶׁ֨ר יִתֵּ֥ן מִמֶּ֛נּוּ לַיהוָ֖ה יִֽהְיֶה־קֹּֽדֶשׁ׃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9a8aa36c</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f3368562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79a46b31</w:t>
            </w:r>
          </w:p>
        </w:tc>
        <w:tc>
          <w:tcPr>
            <w:tcW w:type="auto" w:w="1728"/>
          </w:tcPr>
          <w:p>
            <w:r>
              <w:t>tense</w:t>
            </w:r>
          </w:p>
        </w:tc>
        <w:tc>
          <w:tcPr>
            <w:tcW w:type="auto" w:w="1728"/>
          </w:tcPr>
          <w:p>
            <w:r>
              <w:t>verb</w:t>
            </w:r>
          </w:p>
        </w:tc>
        <w:tc>
          <w:tcPr>
            <w:tcW w:type="auto" w:w="1728"/>
          </w:tcPr>
          <w:p>
            <w:r>
              <w:t>יִֽהְיֶה־</w:t>
            </w:r>
          </w:p>
        </w:tc>
        <w:tc>
          <w:tcPr>
            <w:tcW w:type="auto" w:w="1728"/>
          </w:tcPr>
          <w:p>
            <w:r>
              <w:t>pres</w:t>
            </w:r>
          </w:p>
        </w:tc>
      </w:tr>
    </w:tbl>
    <w:p>
      <w:r>
        <w:br/>
      </w:r>
    </w:p>
    <w:p>
      <w:pPr>
        <w:pStyle w:val="Reference"/>
      </w:pPr>
      <w:hyperlink r:id="rId1076">
        <w:r>
          <w:rPr/>
          <w:t>Leviticus 27:10</w:t>
        </w:r>
      </w:hyperlink>
    </w:p>
    <w:p>
      <w:pPr>
        <w:pStyle w:val="Hebrew"/>
      </w:pPr>
      <w:r>
        <w:t xml:space="preserve">לֹ֣א יַחֲלִיפֶ֗נּוּ </w:t>
      </w:r>
    </w:p>
    <w:p>
      <w:pPr>
        <w:pStyle w:val="Hebrew"/>
      </w:pPr>
      <w:r>
        <w:rPr>
          <w:color w:val="FF0000"/>
          <w:vertAlign w:val="superscript"/>
          <w:rtl/>
        </w:rPr>
        <w:t>69139</w:t>
      </w:r>
      <w:r>
        <w:rPr>
          <w:rFonts w:ascii="Times New Roman" w:hAnsi="Times New Roman"/>
          <w:color w:val="828282"/>
          <w:rtl/>
        </w:rPr>
        <w:t xml:space="preserve">לֹ֣א </w:t>
      </w:r>
      <w:r>
        <w:rPr>
          <w:color w:val="FF0000"/>
          <w:vertAlign w:val="superscript"/>
          <w:rtl/>
        </w:rPr>
        <w:t>69140</w:t>
      </w:r>
      <w:r>
        <w:rPr>
          <w:rFonts w:ascii="Times New Roman" w:hAnsi="Times New Roman"/>
          <w:color w:val="828282"/>
          <w:rtl/>
        </w:rPr>
        <w:t xml:space="preserve">יַחֲלִיפֶ֗נּוּ </w:t>
      </w:r>
    </w:p>
    <w:p>
      <w:pPr>
        <w:pStyle w:val="Hebrew"/>
      </w:pPr>
      <w:r>
        <w:rPr>
          <w:color w:val="828282"/>
        </w:rPr>
        <w:t xml:space="preserve">לֹ֣א יַחֲלִיפֶ֗נּוּ וְלֹֽא־יָמִ֥יר אֹתֹ֛ו טֹ֥וב בְּרָ֖ע אֹו־רַ֣ע בְּטֹ֑וב וְאִם־הָמֵ֨ר יָמִ֤יר בְּהֵמָה֙ בִּבְהֵמָ֔ה וְהָֽיָה־ה֥וּא וּתְמוּרָתֹ֖ו יִֽהְיֶה־קֹּֽדֶשׁ׃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2f03d6c1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66564d75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48e20ae1</w:t>
            </w:r>
          </w:p>
        </w:tc>
        <w:tc>
          <w:tcPr>
            <w:tcW w:type="auto" w:w="1728"/>
          </w:tcPr>
          <w:p>
            <w:r>
              <w:t>tense</w:t>
            </w:r>
          </w:p>
        </w:tc>
        <w:tc>
          <w:tcPr>
            <w:tcW w:type="auto" w:w="1728"/>
          </w:tcPr>
          <w:p>
            <w:r>
              <w:t>verb</w:t>
            </w:r>
          </w:p>
        </w:tc>
        <w:tc>
          <w:tcPr>
            <w:tcW w:type="auto" w:w="1728"/>
          </w:tcPr>
          <w:p>
            <w:r>
              <w:t xml:space="preserve">יַחֲלִיפֶ֗נּוּ </w:t>
            </w:r>
          </w:p>
        </w:tc>
        <w:tc>
          <w:tcPr>
            <w:tcW w:type="auto" w:w="1728"/>
          </w:tcPr>
          <w:p>
            <w:r>
              <w:t>mod</w:t>
            </w:r>
          </w:p>
        </w:tc>
      </w:tr>
    </w:tbl>
    <w:p>
      <w:r>
        <w:br/>
      </w:r>
    </w:p>
    <w:p>
      <w:pPr>
        <w:pStyle w:val="Reference"/>
      </w:pPr>
      <w:hyperlink r:id="rId1076">
        <w:r>
          <w:rPr/>
          <w:t>Leviticus 27:10</w:t>
        </w:r>
      </w:hyperlink>
    </w:p>
    <w:p>
      <w:pPr>
        <w:pStyle w:val="Hebrew"/>
      </w:pPr>
      <w:r>
        <w:t>וְהָֽיָה־</w:t>
      </w:r>
    </w:p>
    <w:p>
      <w:pPr>
        <w:pStyle w:val="Hebrew"/>
      </w:pPr>
      <w:r>
        <w:rPr>
          <w:color w:val="FF0000"/>
          <w:vertAlign w:val="superscript"/>
          <w:rtl/>
        </w:rPr>
        <w:t>69159</w:t>
      </w:r>
      <w:r>
        <w:rPr>
          <w:rFonts w:ascii="Times New Roman" w:hAnsi="Times New Roman"/>
          <w:color w:val="828282"/>
          <w:rtl/>
        </w:rPr>
        <w:t>וְ</w:t>
      </w:r>
      <w:r>
        <w:rPr>
          <w:color w:val="FF0000"/>
          <w:vertAlign w:val="superscript"/>
          <w:rtl/>
        </w:rPr>
        <w:t>69160</w:t>
      </w:r>
      <w:r>
        <w:rPr>
          <w:rFonts w:ascii="Times New Roman" w:hAnsi="Times New Roman"/>
          <w:color w:val="828282"/>
          <w:rtl/>
        </w:rPr>
        <w:t>הָֽיָה־</w:t>
      </w:r>
    </w:p>
    <w:p>
      <w:pPr>
        <w:pStyle w:val="Hebrew"/>
      </w:pPr>
      <w:r>
        <w:rPr>
          <w:color w:val="828282"/>
        </w:rPr>
        <w:t xml:space="preserve">לֹ֣א יַחֲלִיפֶ֗נּוּ וְלֹֽא־יָמִ֥יר אֹתֹ֛ו טֹ֥וב בְּרָ֖ע אֹו־רַ֣ע בְּטֹ֑וב וְאִם־הָמֵ֨ר יָמִ֤יר בְּהֵמָה֙ בִּבְהֵמָ֔ה וְהָֽיָה־ה֥וּא וּתְמוּרָתֹ֖ו יִֽהְיֶה־קֹּֽדֶשׁ׃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71e8e73b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0e7b0c77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0bd488fd</w:t>
            </w:r>
          </w:p>
        </w:tc>
        <w:tc>
          <w:tcPr>
            <w:tcW w:type="auto" w:w="1728"/>
          </w:tcPr>
          <w:p>
            <w:r>
              <w:t>tense</w:t>
            </w:r>
          </w:p>
        </w:tc>
        <w:tc>
          <w:tcPr>
            <w:tcW w:type="auto" w:w="1728"/>
          </w:tcPr>
          <w:p>
            <w:r>
              <w:t>verb</w:t>
            </w:r>
          </w:p>
        </w:tc>
        <w:tc>
          <w:tcPr>
            <w:tcW w:type="auto" w:w="1728"/>
          </w:tcPr>
          <w:p>
            <w:r>
              <w:t>הָֽיָה־</w:t>
            </w:r>
          </w:p>
        </w:tc>
        <w:tc>
          <w:tcPr>
            <w:tcW w:type="auto" w:w="1728"/>
          </w:tcPr>
          <w:p>
            <w:r/>
          </w:p>
        </w:tc>
      </w:tr>
    </w:tbl>
    <w:p>
      <w:r>
        <w:br/>
      </w:r>
    </w:p>
    <w:p>
      <w:pPr>
        <w:pStyle w:val="Reference"/>
      </w:pPr>
      <w:hyperlink r:id="rId1077">
        <w:r>
          <w:rPr/>
          <w:t>Leviticus 27:11</w:t>
        </w:r>
      </w:hyperlink>
    </w:p>
    <w:p>
      <w:pPr>
        <w:pStyle w:val="Hebrew"/>
      </w:pPr>
      <w:r>
        <w:t xml:space="preserve">וְהֶֽעֱמִ֥יד אֶת־הַבְּהֵמָ֖ה לִפְנֵ֥י הַכֹּהֵֽן׃ </w:t>
      </w:r>
    </w:p>
    <w:p>
      <w:pPr>
        <w:pStyle w:val="Hebrew"/>
      </w:pPr>
      <w:r>
        <w:rPr>
          <w:color w:val="FF0000"/>
          <w:vertAlign w:val="superscript"/>
          <w:rtl/>
        </w:rPr>
        <w:t>69178</w:t>
      </w:r>
      <w:r>
        <w:rPr>
          <w:rFonts w:ascii="Times New Roman" w:hAnsi="Times New Roman"/>
          <w:color w:val="828282"/>
          <w:rtl/>
        </w:rPr>
        <w:t>וְ</w:t>
      </w:r>
      <w:r>
        <w:rPr>
          <w:color w:val="FF0000"/>
          <w:vertAlign w:val="superscript"/>
          <w:rtl/>
        </w:rPr>
        <w:t>69179</w:t>
      </w:r>
      <w:r>
        <w:rPr>
          <w:rFonts w:ascii="Times New Roman" w:hAnsi="Times New Roman"/>
          <w:color w:val="828282"/>
          <w:rtl/>
        </w:rPr>
        <w:t xml:space="preserve">הֶֽעֱמִ֥יד </w:t>
      </w:r>
      <w:r>
        <w:rPr>
          <w:color w:val="FF0000"/>
          <w:vertAlign w:val="superscript"/>
          <w:rtl/>
        </w:rPr>
        <w:t>69180</w:t>
      </w:r>
      <w:r>
        <w:rPr>
          <w:rFonts w:ascii="Times New Roman" w:hAnsi="Times New Roman"/>
          <w:color w:val="828282"/>
          <w:rtl/>
        </w:rPr>
        <w:t>אֶת־</w:t>
      </w:r>
      <w:r>
        <w:rPr>
          <w:color w:val="FF0000"/>
          <w:vertAlign w:val="superscript"/>
          <w:rtl/>
        </w:rPr>
        <w:t>69181</w:t>
      </w:r>
      <w:r>
        <w:rPr>
          <w:rFonts w:ascii="Times New Roman" w:hAnsi="Times New Roman"/>
          <w:color w:val="828282"/>
          <w:rtl/>
        </w:rPr>
        <w:t>הַ</w:t>
      </w:r>
      <w:r>
        <w:rPr>
          <w:color w:val="FF0000"/>
          <w:vertAlign w:val="superscript"/>
          <w:rtl/>
        </w:rPr>
        <w:t>69182</w:t>
      </w:r>
      <w:r>
        <w:rPr>
          <w:rFonts w:ascii="Times New Roman" w:hAnsi="Times New Roman"/>
          <w:color w:val="828282"/>
          <w:rtl/>
        </w:rPr>
        <w:t xml:space="preserve">בְּהֵמָ֖ה </w:t>
      </w:r>
      <w:r>
        <w:rPr>
          <w:color w:val="FF0000"/>
          <w:vertAlign w:val="superscript"/>
          <w:rtl/>
        </w:rPr>
        <w:t>69183</w:t>
      </w:r>
      <w:r>
        <w:rPr>
          <w:rFonts w:ascii="Times New Roman" w:hAnsi="Times New Roman"/>
          <w:color w:val="828282"/>
          <w:rtl/>
        </w:rPr>
        <w:t>לִ</w:t>
      </w:r>
      <w:r>
        <w:rPr>
          <w:color w:val="FF0000"/>
          <w:vertAlign w:val="superscript"/>
          <w:rtl/>
        </w:rPr>
        <w:t>69184</w:t>
      </w:r>
      <w:r>
        <w:rPr>
          <w:rFonts w:ascii="Times New Roman" w:hAnsi="Times New Roman"/>
          <w:color w:val="828282"/>
          <w:rtl/>
        </w:rPr>
        <w:t xml:space="preserve">פְנֵ֥י </w:t>
      </w:r>
      <w:r>
        <w:rPr>
          <w:color w:val="FF0000"/>
          <w:vertAlign w:val="superscript"/>
          <w:rtl/>
        </w:rPr>
        <w:t>69185</w:t>
      </w:r>
      <w:r>
        <w:rPr>
          <w:rFonts w:ascii="Times New Roman" w:hAnsi="Times New Roman"/>
          <w:color w:val="828282"/>
          <w:rtl/>
        </w:rPr>
        <w:t>הַ</w:t>
      </w:r>
      <w:r>
        <w:rPr>
          <w:color w:val="FF0000"/>
          <w:vertAlign w:val="superscript"/>
          <w:rtl/>
        </w:rPr>
        <w:t>69186</w:t>
      </w:r>
      <w:r>
        <w:rPr>
          <w:rFonts w:ascii="Times New Roman" w:hAnsi="Times New Roman"/>
          <w:color w:val="828282"/>
          <w:rtl/>
        </w:rPr>
        <w:t xml:space="preserve">כֹּהֵֽן׃ </w:t>
      </w:r>
    </w:p>
    <w:p>
      <w:pPr>
        <w:pStyle w:val="Hebrew"/>
      </w:pPr>
      <w:r>
        <w:rPr>
          <w:color w:val="828282"/>
        </w:rPr>
        <w:t xml:space="preserve">וְאִם֙ כָּל־בְּהֵמָ֣ה טְמֵאָ֔ה אֲ֠שֶׁר לֹא־יַקְרִ֧יבוּ מִמֶּ֛נָּה קָרְבָּ֖ן לַֽיהוָ֑ה וְהֶֽעֱמִ֥יד אֶת־הַבְּהֵמָ֖ה לִפְנֵ֥י הַכֹּהֵֽן׃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c07ebc18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b2578846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3f06c87b</w:t>
            </w:r>
          </w:p>
        </w:tc>
        <w:tc>
          <w:tcPr>
            <w:tcW w:type="auto" w:w="1728"/>
          </w:tcPr>
          <w:p>
            <w:r>
              <w:t>tense</w:t>
            </w:r>
          </w:p>
        </w:tc>
        <w:tc>
          <w:tcPr>
            <w:tcW w:type="auto" w:w="1728"/>
          </w:tcPr>
          <w:p>
            <w:r>
              <w:t>verb</w:t>
            </w:r>
          </w:p>
        </w:tc>
        <w:tc>
          <w:tcPr>
            <w:tcW w:type="auto" w:w="1728"/>
          </w:tcPr>
          <w:p>
            <w:r>
              <w:t xml:space="preserve">הֶֽעֱמִ֥יד </w:t>
            </w:r>
          </w:p>
        </w:tc>
        <w:tc>
          <w:tcPr>
            <w:tcW w:type="auto" w:w="1728"/>
          </w:tcPr>
          <w:p>
            <w:r>
              <w:t>mod</w:t>
            </w:r>
          </w:p>
        </w:tc>
      </w:tr>
    </w:tbl>
    <w:p>
      <w:r>
        <w:br/>
      </w:r>
    </w:p>
    <w:p>
      <w:pPr>
        <w:pStyle w:val="Reference"/>
      </w:pPr>
      <w:hyperlink r:id="rId1078">
        <w:r>
          <w:rPr/>
          <w:t>Leviticus 27:13</w:t>
        </w:r>
      </w:hyperlink>
    </w:p>
    <w:p>
      <w:pPr>
        <w:pStyle w:val="Hebrew"/>
      </w:pPr>
      <w:r>
        <w:t xml:space="preserve">וְיָסַ֥ף חֲמִישִׁתֹ֖ו עַל־עֶרְכֶּֽךָ׃ </w:t>
      </w:r>
    </w:p>
    <w:p>
      <w:pPr>
        <w:pStyle w:val="Hebrew"/>
      </w:pPr>
      <w:r>
        <w:rPr>
          <w:color w:val="FF0000"/>
          <w:vertAlign w:val="superscript"/>
          <w:rtl/>
        </w:rPr>
        <w:t>69207</w:t>
      </w:r>
      <w:r>
        <w:rPr>
          <w:rFonts w:ascii="Times New Roman" w:hAnsi="Times New Roman"/>
          <w:color w:val="828282"/>
          <w:rtl/>
        </w:rPr>
        <w:t>וְ</w:t>
      </w:r>
      <w:r>
        <w:rPr>
          <w:color w:val="FF0000"/>
          <w:vertAlign w:val="superscript"/>
          <w:rtl/>
        </w:rPr>
        <w:t>69208</w:t>
      </w:r>
      <w:r>
        <w:rPr>
          <w:rFonts w:ascii="Times New Roman" w:hAnsi="Times New Roman"/>
          <w:color w:val="828282"/>
          <w:rtl/>
        </w:rPr>
        <w:t xml:space="preserve">יָסַ֥ף </w:t>
      </w:r>
      <w:r>
        <w:rPr>
          <w:color w:val="FF0000"/>
          <w:vertAlign w:val="superscript"/>
          <w:rtl/>
        </w:rPr>
        <w:t>69209</w:t>
      </w:r>
      <w:r>
        <w:rPr>
          <w:rFonts w:ascii="Times New Roman" w:hAnsi="Times New Roman"/>
          <w:color w:val="828282"/>
          <w:rtl/>
        </w:rPr>
        <w:t xml:space="preserve">חֲמִישִׁתֹ֖ו </w:t>
      </w:r>
      <w:r>
        <w:rPr>
          <w:color w:val="FF0000"/>
          <w:vertAlign w:val="superscript"/>
          <w:rtl/>
        </w:rPr>
        <w:t>69210</w:t>
      </w:r>
      <w:r>
        <w:rPr>
          <w:rFonts w:ascii="Times New Roman" w:hAnsi="Times New Roman"/>
          <w:color w:val="828282"/>
          <w:rtl/>
        </w:rPr>
        <w:t>עַל־</w:t>
      </w:r>
      <w:r>
        <w:rPr>
          <w:color w:val="FF0000"/>
          <w:vertAlign w:val="superscript"/>
          <w:rtl/>
        </w:rPr>
        <w:t>69211</w:t>
      </w:r>
      <w:r>
        <w:rPr>
          <w:rFonts w:ascii="Times New Roman" w:hAnsi="Times New Roman"/>
          <w:color w:val="828282"/>
          <w:rtl/>
        </w:rPr>
        <w:t xml:space="preserve">עֶרְכֶּֽךָ׃ </w:t>
      </w:r>
    </w:p>
    <w:p>
      <w:pPr>
        <w:pStyle w:val="Hebrew"/>
      </w:pPr>
      <w:r>
        <w:rPr>
          <w:color w:val="828282"/>
        </w:rPr>
        <w:t xml:space="preserve">וְאִם־גָּאֹ֖ל יִגְאָלֶ֑נָּה וְיָסַ֥ף חֲמִישִׁתֹ֖ו עַל־עֶרְכֶּֽךָ׃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23ba5b2e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0803a050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97065e85</w:t>
            </w:r>
          </w:p>
        </w:tc>
        <w:tc>
          <w:tcPr>
            <w:tcW w:type="auto" w:w="1728"/>
          </w:tcPr>
          <w:p>
            <w:r>
              <w:t>tense</w:t>
            </w:r>
          </w:p>
        </w:tc>
        <w:tc>
          <w:tcPr>
            <w:tcW w:type="auto" w:w="1728"/>
          </w:tcPr>
          <w:p>
            <w:r>
              <w:t>verb</w:t>
            </w:r>
          </w:p>
        </w:tc>
        <w:tc>
          <w:tcPr>
            <w:tcW w:type="auto" w:w="1728"/>
          </w:tcPr>
          <w:p>
            <w:r>
              <w:t xml:space="preserve">יָסַ֥ף </w:t>
            </w:r>
          </w:p>
        </w:tc>
        <w:tc>
          <w:tcPr>
            <w:tcW w:type="auto" w:w="1728"/>
          </w:tcPr>
          <w:p>
            <w:r>
              <w:t>mod</w:t>
            </w:r>
          </w:p>
        </w:tc>
      </w:tr>
    </w:tbl>
    <w:p>
      <w:r>
        <w:br/>
      </w:r>
    </w:p>
    <w:p>
      <w:pPr>
        <w:pStyle w:val="Reference"/>
      </w:pPr>
      <w:hyperlink r:id="rId1079">
        <w:r>
          <w:rPr/>
          <w:t>Leviticus 27:17</w:t>
        </w:r>
      </w:hyperlink>
    </w:p>
    <w:p>
      <w:pPr>
        <w:pStyle w:val="Hebrew"/>
      </w:pPr>
      <w:r>
        <w:t xml:space="preserve">כְּעֶרְכְּךָ֖ יָקֽוּם׃ </w:t>
      </w:r>
    </w:p>
    <w:p>
      <w:pPr>
        <w:pStyle w:val="Hebrew"/>
      </w:pPr>
      <w:r>
        <w:rPr>
          <w:color w:val="FF0000"/>
          <w:vertAlign w:val="superscript"/>
          <w:rtl/>
        </w:rPr>
        <w:t>69283</w:t>
      </w:r>
      <w:r>
        <w:rPr>
          <w:rFonts w:ascii="Times New Roman" w:hAnsi="Times New Roman"/>
          <w:color w:val="828282"/>
          <w:rtl/>
        </w:rPr>
        <w:t>כְּ</w:t>
      </w:r>
      <w:r>
        <w:rPr>
          <w:color w:val="FF0000"/>
          <w:vertAlign w:val="superscript"/>
          <w:rtl/>
        </w:rPr>
        <w:t>69284</w:t>
      </w:r>
      <w:r>
        <w:rPr>
          <w:rFonts w:ascii="Times New Roman" w:hAnsi="Times New Roman"/>
          <w:color w:val="828282"/>
          <w:rtl/>
        </w:rPr>
        <w:t xml:space="preserve">עֶרְכְּךָ֖ </w:t>
      </w:r>
      <w:r>
        <w:rPr>
          <w:color w:val="FF0000"/>
          <w:vertAlign w:val="superscript"/>
          <w:rtl/>
        </w:rPr>
        <w:t>69285</w:t>
      </w:r>
      <w:r>
        <w:rPr>
          <w:rFonts w:ascii="Times New Roman" w:hAnsi="Times New Roman"/>
          <w:color w:val="828282"/>
          <w:rtl/>
        </w:rPr>
        <w:t xml:space="preserve">יָקֽוּם׃ </w:t>
      </w:r>
    </w:p>
    <w:p>
      <w:pPr>
        <w:pStyle w:val="Hebrew"/>
      </w:pPr>
      <w:r>
        <w:rPr>
          <w:color w:val="828282"/>
        </w:rPr>
        <w:t xml:space="preserve">אִם־מִשְּׁנַ֥ת הַיֹּבֵ֖ל יַקְדִּ֣ישׁ שָׂדֵ֑הוּ כְּעֶרְכְּךָ֖ יָקֽוּם׃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37f496b0</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d08c2efa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4f9d6c8e</w:t>
            </w:r>
          </w:p>
        </w:tc>
        <w:tc>
          <w:tcPr>
            <w:tcW w:type="auto" w:w="1728"/>
          </w:tcPr>
          <w:p>
            <w:r>
              <w:t>tense</w:t>
            </w:r>
          </w:p>
        </w:tc>
        <w:tc>
          <w:tcPr>
            <w:tcW w:type="auto" w:w="1728"/>
          </w:tcPr>
          <w:p>
            <w:r>
              <w:t>verb</w:t>
            </w:r>
          </w:p>
        </w:tc>
        <w:tc>
          <w:tcPr>
            <w:tcW w:type="auto" w:w="1728"/>
          </w:tcPr>
          <w:p>
            <w:r>
              <w:t xml:space="preserve">יָקֽוּם׃ </w:t>
            </w:r>
          </w:p>
        </w:tc>
        <w:tc>
          <w:tcPr>
            <w:tcW w:type="auto" w:w="1728"/>
          </w:tcPr>
          <w:p>
            <w:r>
              <w:t>mod</w:t>
            </w:r>
          </w:p>
        </w:tc>
      </w:tr>
    </w:tbl>
    <w:p>
      <w:r>
        <w:br/>
      </w:r>
    </w:p>
    <w:p>
      <w:pPr>
        <w:pStyle w:val="Reference"/>
      </w:pPr>
      <w:hyperlink r:id="rId1080">
        <w:r>
          <w:rPr/>
          <w:t>Leviticus 27:18</w:t>
        </w:r>
      </w:hyperlink>
    </w:p>
    <w:p>
      <w:pPr>
        <w:pStyle w:val="Hebrew"/>
      </w:pPr>
      <w:r>
        <w:t xml:space="preserve">וְנִגְרַ֖ע מֵֽעֶרְכֶּֽךָ׃ </w:t>
      </w:r>
    </w:p>
    <w:p>
      <w:pPr>
        <w:pStyle w:val="Hebrew"/>
      </w:pPr>
      <w:r>
        <w:rPr>
          <w:color w:val="FF0000"/>
          <w:vertAlign w:val="superscript"/>
          <w:rtl/>
        </w:rPr>
        <w:t>69311</w:t>
      </w:r>
      <w:r>
        <w:rPr>
          <w:rFonts w:ascii="Times New Roman" w:hAnsi="Times New Roman"/>
          <w:color w:val="828282"/>
          <w:rtl/>
        </w:rPr>
        <w:t>וְ</w:t>
      </w:r>
      <w:r>
        <w:rPr>
          <w:color w:val="FF0000"/>
          <w:vertAlign w:val="superscript"/>
          <w:rtl/>
        </w:rPr>
        <w:t>69312</w:t>
      </w:r>
      <w:r>
        <w:rPr>
          <w:rFonts w:ascii="Times New Roman" w:hAnsi="Times New Roman"/>
          <w:color w:val="828282"/>
          <w:rtl/>
        </w:rPr>
        <w:t xml:space="preserve">נִגְרַ֖ע </w:t>
      </w:r>
      <w:r>
        <w:rPr>
          <w:color w:val="FF0000"/>
          <w:vertAlign w:val="superscript"/>
          <w:rtl/>
        </w:rPr>
        <w:t>69313</w:t>
      </w:r>
      <w:r>
        <w:rPr>
          <w:rFonts w:ascii="Times New Roman" w:hAnsi="Times New Roman"/>
          <w:color w:val="828282"/>
          <w:rtl/>
        </w:rPr>
        <w:t>מֵֽ</w:t>
      </w:r>
      <w:r>
        <w:rPr>
          <w:color w:val="FF0000"/>
          <w:vertAlign w:val="superscript"/>
          <w:rtl/>
        </w:rPr>
        <w:t>69314</w:t>
      </w:r>
      <w:r>
        <w:rPr>
          <w:rFonts w:ascii="Times New Roman" w:hAnsi="Times New Roman"/>
          <w:color w:val="828282"/>
          <w:rtl/>
        </w:rPr>
        <w:t xml:space="preserve">עֶרְכֶּֽךָ׃ </w:t>
      </w:r>
    </w:p>
    <w:p>
      <w:pPr>
        <w:pStyle w:val="Hebrew"/>
      </w:pPr>
      <w:r>
        <w:rPr>
          <w:color w:val="828282"/>
        </w:rPr>
        <w:t xml:space="preserve">וְאִם־אַחַ֣ר הַיֹּבֵל֮ יַקְדִּ֣ישׁ שָׂדֵהוּ֒ וְחִשַּׁב־לֹ֨ו הַכֹּהֵ֜ן אֶת־הַכֶּ֗סֶף עַל־פִּ֤י הַשָּׁנִים֙ הַנֹּ֣ותָרֹ֔ת עַ֖ד שְׁנַ֣ת הַיֹּבֵ֑ל וְנִגְרַ֖ע מֵֽעֶרְכֶּֽךָ׃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026a338f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0c852156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9b9f1001</w:t>
            </w:r>
          </w:p>
        </w:tc>
        <w:tc>
          <w:tcPr>
            <w:tcW w:type="auto" w:w="1728"/>
          </w:tcPr>
          <w:p>
            <w:r>
              <w:t>tense</w:t>
            </w:r>
          </w:p>
        </w:tc>
        <w:tc>
          <w:tcPr>
            <w:tcW w:type="auto" w:w="1728"/>
          </w:tcPr>
          <w:p>
            <w:r>
              <w:t>verb</w:t>
            </w:r>
          </w:p>
        </w:tc>
        <w:tc>
          <w:tcPr>
            <w:tcW w:type="auto" w:w="1728"/>
          </w:tcPr>
          <w:p>
            <w:r>
              <w:t xml:space="preserve">נִגְרַ֖ע </w:t>
            </w:r>
          </w:p>
        </w:tc>
        <w:tc>
          <w:tcPr>
            <w:tcW w:type="auto" w:w="1728"/>
          </w:tcPr>
          <w:p>
            <w:r>
              <w:t>mod</w:t>
            </w:r>
          </w:p>
        </w:tc>
      </w:tr>
    </w:tbl>
    <w:p>
      <w:r>
        <w:br/>
      </w:r>
    </w:p>
    <w:p>
      <w:pPr>
        <w:pStyle w:val="Reference"/>
      </w:pPr>
      <w:hyperlink r:id="rId1081">
        <w:r>
          <w:rPr/>
          <w:t>Leviticus 27:19</w:t>
        </w:r>
      </w:hyperlink>
    </w:p>
    <w:p>
      <w:pPr>
        <w:pStyle w:val="Hebrew"/>
      </w:pPr>
      <w:r>
        <w:t xml:space="preserve">וְקָ֥ם לֹֽו׃ </w:t>
      </w:r>
    </w:p>
    <w:p>
      <w:pPr>
        <w:pStyle w:val="Hebrew"/>
      </w:pPr>
      <w:r>
        <w:rPr>
          <w:color w:val="FF0000"/>
          <w:vertAlign w:val="superscript"/>
          <w:rtl/>
        </w:rPr>
        <w:t>69331</w:t>
      </w:r>
      <w:r>
        <w:rPr>
          <w:rFonts w:ascii="Times New Roman" w:hAnsi="Times New Roman"/>
          <w:color w:val="828282"/>
          <w:rtl/>
        </w:rPr>
        <w:t>וְ</w:t>
      </w:r>
      <w:r>
        <w:rPr>
          <w:color w:val="FF0000"/>
          <w:vertAlign w:val="superscript"/>
          <w:rtl/>
        </w:rPr>
        <w:t>69332</w:t>
      </w:r>
      <w:r>
        <w:rPr>
          <w:rFonts w:ascii="Times New Roman" w:hAnsi="Times New Roman"/>
          <w:color w:val="828282"/>
          <w:rtl/>
        </w:rPr>
        <w:t xml:space="preserve">קָ֥ם </w:t>
      </w:r>
      <w:r>
        <w:rPr>
          <w:color w:val="FF0000"/>
          <w:vertAlign w:val="superscript"/>
          <w:rtl/>
        </w:rPr>
        <w:t>69333</w:t>
      </w:r>
      <w:r>
        <w:rPr>
          <w:rFonts w:ascii="Times New Roman" w:hAnsi="Times New Roman"/>
          <w:color w:val="828282"/>
          <w:rtl/>
        </w:rPr>
        <w:t xml:space="preserve">לֹֽו׃ </w:t>
      </w:r>
    </w:p>
    <w:p>
      <w:pPr>
        <w:pStyle w:val="Hebrew"/>
      </w:pPr>
      <w:r>
        <w:rPr>
          <w:color w:val="828282"/>
        </w:rPr>
        <w:t xml:space="preserve">וְאִם־גָּאֹ֤ל יִגְאַל֙ אֶת־הַשָּׂדֶ֔ה הַמַּקְדִּ֖ישׁ אֹתֹ֑ו וְ֠יָסַף חֲמִשִׁ֧ית כֶּֽסֶף־עֶרְכְּךָ֛ עָלָ֖יו וְקָ֥ם 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ffba0d4f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05a40104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d61a02cd</w:t>
            </w:r>
          </w:p>
        </w:tc>
        <w:tc>
          <w:tcPr>
            <w:tcW w:type="auto" w:w="1728"/>
          </w:tcPr>
          <w:p>
            <w:r>
              <w:t>tense</w:t>
            </w:r>
          </w:p>
        </w:tc>
        <w:tc>
          <w:tcPr>
            <w:tcW w:type="auto" w:w="1728"/>
          </w:tcPr>
          <w:p>
            <w:r>
              <w:t>verb</w:t>
            </w:r>
          </w:p>
        </w:tc>
        <w:tc>
          <w:tcPr>
            <w:tcW w:type="auto" w:w="1728"/>
          </w:tcPr>
          <w:p>
            <w:r>
              <w:t xml:space="preserve">קָ֥ם </w:t>
            </w:r>
          </w:p>
        </w:tc>
        <w:tc>
          <w:tcPr>
            <w:tcW w:type="auto" w:w="1728"/>
          </w:tcPr>
          <w:p>
            <w:r>
              <w:t>mod</w:t>
            </w:r>
          </w:p>
        </w:tc>
      </w:tr>
    </w:tbl>
    <w:p>
      <w:r>
        <w:br/>
      </w:r>
    </w:p>
    <w:p>
      <w:pPr>
        <w:pStyle w:val="Reference"/>
      </w:pPr>
      <w:hyperlink r:id="rId1082">
        <w:r>
          <w:rPr/>
          <w:t>Leviticus 27:21</w:t>
        </w:r>
      </w:hyperlink>
    </w:p>
    <w:p>
      <w:pPr>
        <w:pStyle w:val="Hebrew"/>
      </w:pPr>
      <w:r>
        <w:t xml:space="preserve">וְהָיָ֨ה הַשָּׂדֶ֜ה קֹ֛דֶשׁ לַֽיהוָ֖ה כִּשְׂדֵ֣ה הַחֵ֑רֶם </w:t>
      </w:r>
    </w:p>
    <w:p>
      <w:pPr>
        <w:pStyle w:val="Hebrew"/>
      </w:pPr>
      <w:r>
        <w:rPr>
          <w:color w:val="FF0000"/>
          <w:vertAlign w:val="superscript"/>
          <w:rtl/>
        </w:rPr>
        <w:t>69353</w:t>
      </w:r>
      <w:r>
        <w:rPr>
          <w:rFonts w:ascii="Times New Roman" w:hAnsi="Times New Roman"/>
          <w:color w:val="828282"/>
          <w:rtl/>
        </w:rPr>
        <w:t>וְ</w:t>
      </w:r>
      <w:r>
        <w:rPr>
          <w:color w:val="FF0000"/>
          <w:vertAlign w:val="superscript"/>
          <w:rtl/>
        </w:rPr>
        <w:t>69354</w:t>
      </w:r>
      <w:r>
        <w:rPr>
          <w:rFonts w:ascii="Times New Roman" w:hAnsi="Times New Roman"/>
          <w:color w:val="828282"/>
          <w:rtl/>
        </w:rPr>
        <w:t xml:space="preserve">הָיָ֨ה </w:t>
      </w:r>
      <w:r>
        <w:rPr>
          <w:color w:val="FF0000"/>
          <w:vertAlign w:val="superscript"/>
          <w:rtl/>
        </w:rPr>
        <w:t>69355</w:t>
      </w:r>
      <w:r>
        <w:rPr>
          <w:rFonts w:ascii="Times New Roman" w:hAnsi="Times New Roman"/>
          <w:color w:val="828282"/>
          <w:rtl/>
        </w:rPr>
        <w:t>הַ</w:t>
      </w:r>
      <w:r>
        <w:rPr>
          <w:color w:val="FF0000"/>
          <w:vertAlign w:val="superscript"/>
          <w:rtl/>
        </w:rPr>
        <w:t>69356</w:t>
      </w:r>
      <w:r>
        <w:rPr>
          <w:rFonts w:ascii="Times New Roman" w:hAnsi="Times New Roman"/>
          <w:color w:val="828282"/>
          <w:rtl/>
        </w:rPr>
        <w:t xml:space="preserve">שָּׂדֶ֜ה </w:t>
      </w:r>
      <w:r>
        <w:rPr>
          <w:color w:val="FF0000"/>
          <w:vertAlign w:val="superscript"/>
          <w:rtl/>
        </w:rPr>
        <w:t>69362</w:t>
      </w:r>
      <w:r>
        <w:rPr>
          <w:rFonts w:ascii="Times New Roman" w:hAnsi="Times New Roman"/>
          <w:color w:val="828282"/>
          <w:rtl/>
        </w:rPr>
        <w:t xml:space="preserve">קֹ֛דֶשׁ </w:t>
      </w:r>
      <w:r>
        <w:rPr>
          <w:color w:val="FF0000"/>
          <w:vertAlign w:val="superscript"/>
          <w:rtl/>
        </w:rPr>
        <w:t>69363</w:t>
      </w:r>
      <w:r>
        <w:rPr>
          <w:rFonts w:ascii="Times New Roman" w:hAnsi="Times New Roman"/>
          <w:color w:val="828282"/>
          <w:rtl/>
        </w:rPr>
        <w:t>לַֽ</w:t>
      </w:r>
      <w:r>
        <w:rPr>
          <w:color w:val="FF0000"/>
          <w:vertAlign w:val="superscript"/>
          <w:rtl/>
        </w:rPr>
        <w:t>69364</w:t>
      </w:r>
      <w:r>
        <w:rPr>
          <w:rFonts w:ascii="Times New Roman" w:hAnsi="Times New Roman"/>
          <w:color w:val="828282"/>
          <w:rtl/>
        </w:rPr>
        <w:t xml:space="preserve">יהוָ֖ה </w:t>
      </w:r>
      <w:r>
        <w:rPr>
          <w:color w:val="FF0000"/>
          <w:vertAlign w:val="superscript"/>
          <w:rtl/>
        </w:rPr>
        <w:t>69365</w:t>
      </w:r>
      <w:r>
        <w:rPr>
          <w:rFonts w:ascii="Times New Roman" w:hAnsi="Times New Roman"/>
          <w:color w:val="828282"/>
          <w:rtl/>
        </w:rPr>
        <w:t>כִּ</w:t>
      </w:r>
      <w:r>
        <w:rPr>
          <w:color w:val="FF0000"/>
          <w:vertAlign w:val="superscript"/>
          <w:rtl/>
        </w:rPr>
        <w:t>69366</w:t>
      </w:r>
      <w:r>
        <w:rPr>
          <w:rFonts w:ascii="Times New Roman" w:hAnsi="Times New Roman"/>
          <w:color w:val="828282"/>
          <w:rtl/>
        </w:rPr>
        <w:t xml:space="preserve">שְׂדֵ֣ה </w:t>
      </w:r>
      <w:r>
        <w:rPr>
          <w:color w:val="FF0000"/>
          <w:vertAlign w:val="superscript"/>
          <w:rtl/>
        </w:rPr>
        <w:t>69367</w:t>
      </w:r>
      <w:r>
        <w:rPr>
          <w:rFonts w:ascii="Times New Roman" w:hAnsi="Times New Roman"/>
          <w:color w:val="828282"/>
          <w:rtl/>
        </w:rPr>
        <w:t>הַ</w:t>
      </w:r>
      <w:r>
        <w:rPr>
          <w:color w:val="FF0000"/>
          <w:vertAlign w:val="superscript"/>
          <w:rtl/>
        </w:rPr>
        <w:t>69368</w:t>
      </w:r>
      <w:r>
        <w:rPr>
          <w:rFonts w:ascii="Times New Roman" w:hAnsi="Times New Roman"/>
          <w:color w:val="828282"/>
          <w:rtl/>
        </w:rPr>
        <w:t xml:space="preserve">חֵ֑רֶם </w:t>
      </w:r>
    </w:p>
    <w:p>
      <w:pPr>
        <w:pStyle w:val="Hebrew"/>
      </w:pPr>
      <w:r>
        <w:rPr>
          <w:color w:val="828282"/>
        </w:rPr>
        <w:t xml:space="preserve">וְהָיָ֨ה הַשָּׂדֶ֜ה בְּצֵאתֹ֣ו בַיֹּבֵ֗ל קֹ֛דֶשׁ לַֽיהוָ֖ה כִּשְׂדֵ֣ה הַחֵ֑רֶם לַכֹּהֵ֖ן תִּהְיֶ֥ה אֲחֻזָּתֹֽו׃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83f18868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d9e835e8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5a7d7ae1</w:t>
            </w:r>
          </w:p>
        </w:tc>
        <w:tc>
          <w:tcPr>
            <w:tcW w:type="auto" w:w="1728"/>
          </w:tcPr>
          <w:p>
            <w:r>
              <w:t>tense</w:t>
            </w:r>
          </w:p>
        </w:tc>
        <w:tc>
          <w:tcPr>
            <w:tcW w:type="auto" w:w="1728"/>
          </w:tcPr>
          <w:p>
            <w:r>
              <w:t>verb</w:t>
            </w:r>
          </w:p>
        </w:tc>
        <w:tc>
          <w:tcPr>
            <w:tcW w:type="auto" w:w="1728"/>
          </w:tcPr>
          <w:p>
            <w:r>
              <w:t xml:space="preserve">הָיָ֨ה </w:t>
            </w:r>
          </w:p>
        </w:tc>
        <w:tc>
          <w:tcPr>
            <w:tcW w:type="auto" w:w="1728"/>
          </w:tcPr>
          <w:p>
            <w:r>
              <w:t>mod</w:t>
            </w:r>
          </w:p>
        </w:tc>
      </w:tr>
    </w:tbl>
    <w:p>
      <w:r>
        <w:br/>
      </w:r>
    </w:p>
    <w:p>
      <w:pPr>
        <w:pStyle w:val="Reference"/>
      </w:pPr>
      <w:hyperlink r:id="rId1083">
        <w:r>
          <w:rPr/>
          <w:t>Leviticus 27:23</w:t>
        </w:r>
      </w:hyperlink>
    </w:p>
    <w:p>
      <w:pPr>
        <w:pStyle w:val="Hebrew"/>
      </w:pPr>
      <w:r>
        <w:t xml:space="preserve">וְחִשַּׁב־לֹ֣ו הַכֹּהֵ֗ן אֵ֚ת מִכְסַ֣ת הָֽעֶרְכְּךָ֔ עַ֖ד שְׁנַ֣ת הַיֹּבֵ֑ל </w:t>
      </w:r>
    </w:p>
    <w:p>
      <w:pPr>
        <w:pStyle w:val="Hebrew"/>
      </w:pPr>
      <w:r>
        <w:rPr>
          <w:color w:val="FF0000"/>
          <w:vertAlign w:val="superscript"/>
          <w:rtl/>
        </w:rPr>
        <w:t>69387</w:t>
      </w:r>
      <w:r>
        <w:rPr>
          <w:rFonts w:ascii="Times New Roman" w:hAnsi="Times New Roman"/>
          <w:color w:val="828282"/>
          <w:rtl/>
        </w:rPr>
        <w:t>וְ</w:t>
      </w:r>
      <w:r>
        <w:rPr>
          <w:color w:val="FF0000"/>
          <w:vertAlign w:val="superscript"/>
          <w:rtl/>
        </w:rPr>
        <w:t>69388</w:t>
      </w:r>
      <w:r>
        <w:rPr>
          <w:rFonts w:ascii="Times New Roman" w:hAnsi="Times New Roman"/>
          <w:color w:val="828282"/>
          <w:rtl/>
        </w:rPr>
        <w:t>חִשַּׁב־</w:t>
      </w:r>
      <w:r>
        <w:rPr>
          <w:color w:val="FF0000"/>
          <w:vertAlign w:val="superscript"/>
          <w:rtl/>
        </w:rPr>
        <w:t>69389</w:t>
      </w:r>
      <w:r>
        <w:rPr>
          <w:rFonts w:ascii="Times New Roman" w:hAnsi="Times New Roman"/>
          <w:color w:val="828282"/>
          <w:rtl/>
        </w:rPr>
        <w:t xml:space="preserve">לֹ֣ו </w:t>
      </w:r>
      <w:r>
        <w:rPr>
          <w:color w:val="FF0000"/>
          <w:vertAlign w:val="superscript"/>
          <w:rtl/>
        </w:rPr>
        <w:t>69390</w:t>
      </w:r>
      <w:r>
        <w:rPr>
          <w:rFonts w:ascii="Times New Roman" w:hAnsi="Times New Roman"/>
          <w:color w:val="828282"/>
          <w:rtl/>
        </w:rPr>
        <w:t>הַ</w:t>
      </w:r>
      <w:r>
        <w:rPr>
          <w:color w:val="FF0000"/>
          <w:vertAlign w:val="superscript"/>
          <w:rtl/>
        </w:rPr>
        <w:t>69391</w:t>
      </w:r>
      <w:r>
        <w:rPr>
          <w:rFonts w:ascii="Times New Roman" w:hAnsi="Times New Roman"/>
          <w:color w:val="828282"/>
          <w:rtl/>
        </w:rPr>
        <w:t xml:space="preserve">כֹּהֵ֗ן </w:t>
      </w:r>
      <w:r>
        <w:rPr>
          <w:color w:val="FF0000"/>
          <w:vertAlign w:val="superscript"/>
          <w:rtl/>
        </w:rPr>
        <w:t>69392</w:t>
      </w:r>
      <w:r>
        <w:rPr>
          <w:rFonts w:ascii="Times New Roman" w:hAnsi="Times New Roman"/>
          <w:color w:val="828282"/>
          <w:rtl/>
        </w:rPr>
        <w:t xml:space="preserve">אֵ֚ת </w:t>
      </w:r>
      <w:r>
        <w:rPr>
          <w:color w:val="FF0000"/>
          <w:vertAlign w:val="superscript"/>
          <w:rtl/>
        </w:rPr>
        <w:t>69393</w:t>
      </w:r>
      <w:r>
        <w:rPr>
          <w:rFonts w:ascii="Times New Roman" w:hAnsi="Times New Roman"/>
          <w:color w:val="828282"/>
          <w:rtl/>
        </w:rPr>
        <w:t xml:space="preserve">מִכְסַ֣ת </w:t>
      </w:r>
      <w:r>
        <w:rPr>
          <w:color w:val="FF0000"/>
          <w:vertAlign w:val="superscript"/>
          <w:rtl/>
        </w:rPr>
        <w:t>69394</w:t>
      </w:r>
      <w:r>
        <w:rPr>
          <w:rFonts w:ascii="Times New Roman" w:hAnsi="Times New Roman"/>
          <w:color w:val="828282"/>
          <w:rtl/>
        </w:rPr>
        <w:t>הָֽ</w:t>
      </w:r>
      <w:r>
        <w:rPr>
          <w:color w:val="FF0000"/>
          <w:vertAlign w:val="superscript"/>
          <w:rtl/>
        </w:rPr>
        <w:t>69395</w:t>
      </w:r>
      <w:r>
        <w:rPr>
          <w:rFonts w:ascii="Times New Roman" w:hAnsi="Times New Roman"/>
          <w:color w:val="828282"/>
          <w:rtl/>
        </w:rPr>
        <w:t xml:space="preserve">עֶרְכְּךָ֔ </w:t>
      </w:r>
      <w:r>
        <w:rPr>
          <w:color w:val="FF0000"/>
          <w:vertAlign w:val="superscript"/>
          <w:rtl/>
        </w:rPr>
        <w:t>69396</w:t>
      </w:r>
      <w:r>
        <w:rPr>
          <w:rFonts w:ascii="Times New Roman" w:hAnsi="Times New Roman"/>
          <w:color w:val="828282"/>
          <w:rtl/>
        </w:rPr>
        <w:t xml:space="preserve">עַ֖ד </w:t>
      </w:r>
      <w:r>
        <w:rPr>
          <w:color w:val="FF0000"/>
          <w:vertAlign w:val="superscript"/>
          <w:rtl/>
        </w:rPr>
        <w:t>69397</w:t>
      </w:r>
      <w:r>
        <w:rPr>
          <w:rFonts w:ascii="Times New Roman" w:hAnsi="Times New Roman"/>
          <w:color w:val="828282"/>
          <w:rtl/>
        </w:rPr>
        <w:t xml:space="preserve">שְׁנַ֣ת </w:t>
      </w:r>
      <w:r>
        <w:rPr>
          <w:color w:val="FF0000"/>
          <w:vertAlign w:val="superscript"/>
          <w:rtl/>
        </w:rPr>
        <w:t>69398</w:t>
      </w:r>
      <w:r>
        <w:rPr>
          <w:rFonts w:ascii="Times New Roman" w:hAnsi="Times New Roman"/>
          <w:color w:val="828282"/>
          <w:rtl/>
        </w:rPr>
        <w:t>הַ</w:t>
      </w:r>
      <w:r>
        <w:rPr>
          <w:color w:val="FF0000"/>
          <w:vertAlign w:val="superscript"/>
          <w:rtl/>
        </w:rPr>
        <w:t>69399</w:t>
      </w:r>
      <w:r>
        <w:rPr>
          <w:rFonts w:ascii="Times New Roman" w:hAnsi="Times New Roman"/>
          <w:color w:val="828282"/>
          <w:rtl/>
        </w:rPr>
        <w:t xml:space="preserve">יֹּבֵ֑ל </w:t>
      </w:r>
    </w:p>
    <w:p>
      <w:pPr>
        <w:pStyle w:val="Hebrew"/>
      </w:pPr>
      <w:r>
        <w:rPr>
          <w:color w:val="828282"/>
        </w:rPr>
        <w:t xml:space="preserve">וְחִשַּׁב־לֹ֣ו הַכֹּהֵ֗ן אֵ֚ת מִכְסַ֣ת הָֽעֶרְכְּךָ֔ עַ֖ד שְׁנַ֣ת הַיֹּבֵ֑ל וְנָתַ֤ן אֶת־הָעֶרְכְּךָ֙ בַּיֹּ֣ום הַה֔וּא קֹ֖דֶשׁ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a4b71f2f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41ba1214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f23f32d3</w:t>
            </w:r>
          </w:p>
        </w:tc>
        <w:tc>
          <w:tcPr>
            <w:tcW w:type="auto" w:w="1728"/>
          </w:tcPr>
          <w:p>
            <w:r>
              <w:t>tense</w:t>
            </w:r>
          </w:p>
        </w:tc>
        <w:tc>
          <w:tcPr>
            <w:tcW w:type="auto" w:w="1728"/>
          </w:tcPr>
          <w:p>
            <w:r>
              <w:t>verb</w:t>
            </w:r>
          </w:p>
        </w:tc>
        <w:tc>
          <w:tcPr>
            <w:tcW w:type="auto" w:w="1728"/>
          </w:tcPr>
          <w:p>
            <w:r>
              <w:t>חִשַּׁב־</w:t>
            </w:r>
          </w:p>
        </w:tc>
        <w:tc>
          <w:tcPr>
            <w:tcW w:type="auto" w:w="1728"/>
          </w:tcPr>
          <w:p>
            <w:r>
              <w:t>mod</w:t>
            </w:r>
          </w:p>
        </w:tc>
      </w:tr>
    </w:tbl>
    <w:p>
      <w:r>
        <w:br/>
      </w:r>
    </w:p>
    <w:p>
      <w:pPr>
        <w:pStyle w:val="Reference"/>
      </w:pPr>
      <w:hyperlink r:id="rId1084">
        <w:r>
          <w:rPr/>
          <w:t>Leviticus 27:25</w:t>
        </w:r>
      </w:hyperlink>
    </w:p>
    <w:p>
      <w:pPr>
        <w:pStyle w:val="Hebrew"/>
      </w:pPr>
      <w:r>
        <w:t xml:space="preserve">עֶשְׂרִ֥ים גֵּרָ֖ה יִהְיֶ֥ה הַשָּֽׁקֶל׃ ס </w:t>
      </w:r>
    </w:p>
    <w:p>
      <w:pPr>
        <w:pStyle w:val="Hebrew"/>
      </w:pPr>
      <w:r>
        <w:rPr>
          <w:color w:val="FF0000"/>
          <w:vertAlign w:val="superscript"/>
          <w:rtl/>
        </w:rPr>
        <w:t>69439</w:t>
      </w:r>
      <w:r>
        <w:rPr>
          <w:rFonts w:ascii="Times New Roman" w:hAnsi="Times New Roman"/>
          <w:color w:val="828282"/>
          <w:rtl/>
        </w:rPr>
        <w:t xml:space="preserve">עֶשְׂרִ֥ים </w:t>
      </w:r>
      <w:r>
        <w:rPr>
          <w:color w:val="FF0000"/>
          <w:vertAlign w:val="superscript"/>
          <w:rtl/>
        </w:rPr>
        <w:t>69440</w:t>
      </w:r>
      <w:r>
        <w:rPr>
          <w:rFonts w:ascii="Times New Roman" w:hAnsi="Times New Roman"/>
          <w:color w:val="828282"/>
          <w:rtl/>
        </w:rPr>
        <w:t xml:space="preserve">גֵּרָ֖ה </w:t>
      </w:r>
      <w:r>
        <w:rPr>
          <w:color w:val="FF0000"/>
          <w:vertAlign w:val="superscript"/>
          <w:rtl/>
        </w:rPr>
        <w:t>69441</w:t>
      </w:r>
      <w:r>
        <w:rPr>
          <w:rFonts w:ascii="Times New Roman" w:hAnsi="Times New Roman"/>
          <w:color w:val="828282"/>
          <w:rtl/>
        </w:rPr>
        <w:t xml:space="preserve">יִהְיֶ֥ה </w:t>
      </w:r>
      <w:r>
        <w:rPr>
          <w:color w:val="FF0000"/>
          <w:vertAlign w:val="superscript"/>
          <w:rtl/>
        </w:rPr>
        <w:t>69442</w:t>
      </w:r>
      <w:r>
        <w:rPr>
          <w:rFonts w:ascii="Times New Roman" w:hAnsi="Times New Roman"/>
          <w:color w:val="828282"/>
          <w:rtl/>
        </w:rPr>
        <w:t>הַ</w:t>
      </w:r>
      <w:r>
        <w:rPr>
          <w:color w:val="FF0000"/>
          <w:vertAlign w:val="superscript"/>
          <w:rtl/>
        </w:rPr>
        <w:t>69443</w:t>
      </w:r>
      <w:r>
        <w:rPr>
          <w:rFonts w:ascii="Times New Roman" w:hAnsi="Times New Roman"/>
          <w:color w:val="828282"/>
          <w:rtl/>
        </w:rPr>
        <w:t xml:space="preserve">שָּֽׁקֶל׃ ס </w:t>
      </w:r>
    </w:p>
    <w:p>
      <w:pPr>
        <w:pStyle w:val="Hebrew"/>
      </w:pPr>
      <w:r>
        <w:rPr>
          <w:color w:val="828282"/>
        </w:rPr>
        <w:t xml:space="preserve">וְכָל־עֶרְכְּךָ֔ יִהְיֶ֖ה בְּשֶׁ֣קֶל הַקֹּ֑דֶשׁ עֶשְׂרִ֥ים גֵּרָ֖ה יִהְיֶ֥ה הַשָּֽׁקֶל׃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840b8507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3577c786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0c0ec870</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1085">
        <w:r>
          <w:rPr/>
          <w:t>Leviticus 27:26</w:t>
        </w:r>
      </w:hyperlink>
    </w:p>
    <w:p>
      <w:pPr>
        <w:pStyle w:val="Hebrew"/>
      </w:pPr>
      <w:r>
        <w:t xml:space="preserve">לֹֽא־יַקְדִּ֥ישׁ אִ֖ישׁ אֹתֹ֑ו </w:t>
      </w:r>
    </w:p>
    <w:p>
      <w:pPr>
        <w:pStyle w:val="Hebrew"/>
      </w:pPr>
      <w:r>
        <w:rPr>
          <w:color w:val="FF0000"/>
          <w:vertAlign w:val="superscript"/>
          <w:rtl/>
        </w:rPr>
        <w:t>69452</w:t>
      </w:r>
      <w:r>
        <w:rPr>
          <w:rFonts w:ascii="Times New Roman" w:hAnsi="Times New Roman"/>
          <w:color w:val="828282"/>
          <w:rtl/>
        </w:rPr>
        <w:t>לֹֽא־</w:t>
      </w:r>
      <w:r>
        <w:rPr>
          <w:color w:val="FF0000"/>
          <w:vertAlign w:val="superscript"/>
          <w:rtl/>
        </w:rPr>
        <w:t>69453</w:t>
      </w:r>
      <w:r>
        <w:rPr>
          <w:rFonts w:ascii="Times New Roman" w:hAnsi="Times New Roman"/>
          <w:color w:val="828282"/>
          <w:rtl/>
        </w:rPr>
        <w:t xml:space="preserve">יַקְדִּ֥ישׁ </w:t>
      </w:r>
      <w:r>
        <w:rPr>
          <w:color w:val="FF0000"/>
          <w:vertAlign w:val="superscript"/>
          <w:rtl/>
        </w:rPr>
        <w:t>69454</w:t>
      </w:r>
      <w:r>
        <w:rPr>
          <w:rFonts w:ascii="Times New Roman" w:hAnsi="Times New Roman"/>
          <w:color w:val="828282"/>
          <w:rtl/>
        </w:rPr>
        <w:t xml:space="preserve">אִ֖ישׁ </w:t>
      </w:r>
      <w:r>
        <w:rPr>
          <w:color w:val="FF0000"/>
          <w:vertAlign w:val="superscript"/>
          <w:rtl/>
        </w:rPr>
        <w:t>69455</w:t>
      </w:r>
      <w:r>
        <w:rPr>
          <w:rFonts w:ascii="Times New Roman" w:hAnsi="Times New Roman"/>
          <w:color w:val="828282"/>
          <w:rtl/>
        </w:rPr>
        <w:t xml:space="preserve">אֹתֹ֑ו </w:t>
      </w:r>
    </w:p>
    <w:p>
      <w:pPr>
        <w:pStyle w:val="Hebrew"/>
      </w:pPr>
      <w:r>
        <w:rPr>
          <w:color w:val="828282"/>
        </w:rPr>
        <w:t xml:space="preserve">אַךְ־בְּכֹ֞ור אֲשֶׁר־יְבֻכַּ֤ר לַֽיהוָה֙ בִּבְהֵמָ֔ה לֹֽא־יַקְדִּ֥ישׁ אִ֖ישׁ אֹתֹ֑ו אִם־שֹׁ֣ור אִם־שֶׂ֔ה לַֽיהוָ֖ה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a0cdcad5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7b1985f7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d181d2e0</w:t>
            </w:r>
          </w:p>
        </w:tc>
        <w:tc>
          <w:tcPr>
            <w:tcW w:type="auto" w:w="1728"/>
          </w:tcPr>
          <w:p>
            <w:r>
              <w:t>tense</w:t>
            </w:r>
          </w:p>
        </w:tc>
        <w:tc>
          <w:tcPr>
            <w:tcW w:type="auto" w:w="1728"/>
          </w:tcPr>
          <w:p>
            <w:r>
              <w:t>verb</w:t>
            </w:r>
          </w:p>
        </w:tc>
        <w:tc>
          <w:tcPr>
            <w:tcW w:type="auto" w:w="1728"/>
          </w:tcPr>
          <w:p>
            <w:r>
              <w:t xml:space="preserve">יַקְדִּ֥ישׁ </w:t>
            </w:r>
          </w:p>
        </w:tc>
        <w:tc>
          <w:tcPr>
            <w:tcW w:type="auto" w:w="1728"/>
          </w:tcPr>
          <w:p>
            <w:r>
              <w:t>mod</w:t>
            </w:r>
          </w:p>
        </w:tc>
      </w:tr>
    </w:tbl>
    <w:p>
      <w:r>
        <w:br/>
      </w:r>
    </w:p>
    <w:p>
      <w:pPr>
        <w:pStyle w:val="Reference"/>
      </w:pPr>
      <w:hyperlink r:id="rId1086">
        <w:r>
          <w:rPr/>
          <w:t>Leviticus 27:27</w:t>
        </w:r>
      </w:hyperlink>
    </w:p>
    <w:p>
      <w:pPr>
        <w:pStyle w:val="Hebrew"/>
      </w:pPr>
      <w:r>
        <w:t xml:space="preserve">וּפָדָ֣ה בְעֶרְכֶּ֔ךָ </w:t>
      </w:r>
    </w:p>
    <w:p>
      <w:pPr>
        <w:pStyle w:val="Hebrew"/>
      </w:pPr>
      <w:r>
        <w:rPr>
          <w:color w:val="FF0000"/>
          <w:vertAlign w:val="superscript"/>
          <w:rtl/>
        </w:rPr>
        <w:t>69470</w:t>
      </w:r>
      <w:r>
        <w:rPr>
          <w:rFonts w:ascii="Times New Roman" w:hAnsi="Times New Roman"/>
          <w:color w:val="828282"/>
          <w:rtl/>
        </w:rPr>
        <w:t>וּ</w:t>
      </w:r>
      <w:r>
        <w:rPr>
          <w:color w:val="FF0000"/>
          <w:vertAlign w:val="superscript"/>
          <w:rtl/>
        </w:rPr>
        <w:t>69471</w:t>
      </w:r>
      <w:r>
        <w:rPr>
          <w:rFonts w:ascii="Times New Roman" w:hAnsi="Times New Roman"/>
          <w:color w:val="828282"/>
          <w:rtl/>
        </w:rPr>
        <w:t xml:space="preserve">פָדָ֣ה </w:t>
      </w:r>
      <w:r>
        <w:rPr>
          <w:color w:val="FF0000"/>
          <w:vertAlign w:val="superscript"/>
          <w:rtl/>
        </w:rPr>
        <w:t>69472</w:t>
      </w:r>
      <w:r>
        <w:rPr>
          <w:rFonts w:ascii="Times New Roman" w:hAnsi="Times New Roman"/>
          <w:color w:val="828282"/>
          <w:rtl/>
        </w:rPr>
        <w:t>בְ</w:t>
      </w:r>
      <w:r>
        <w:rPr>
          <w:color w:val="FF0000"/>
          <w:vertAlign w:val="superscript"/>
          <w:rtl/>
        </w:rPr>
        <w:t>69473</w:t>
      </w:r>
      <w:r>
        <w:rPr>
          <w:rFonts w:ascii="Times New Roman" w:hAnsi="Times New Roman"/>
          <w:color w:val="828282"/>
          <w:rtl/>
        </w:rPr>
        <w:t xml:space="preserve">עֶרְכֶּ֔ךָ </w:t>
      </w:r>
    </w:p>
    <w:p>
      <w:pPr>
        <w:pStyle w:val="Hebrew"/>
      </w:pPr>
      <w:r>
        <w:rPr>
          <w:color w:val="828282"/>
        </w:rPr>
        <w:t xml:space="preserve">וְאִ֨ם בַּבְּהֵמָ֤ה הַטְּמֵאָה֙ וּפָדָ֣ה בְעֶרְכֶּ֔ךָ וְיָסַ֥ף חֲמִשִׁתֹ֖ו עָלָ֑יו וְאִם־לֹ֥א יִגָּאֵ֖ל וְנִמְכַּ֥ר בְּעֶרְכֶּֽךָ׃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d947e5f3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38caf530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5429cb70</w:t>
            </w:r>
          </w:p>
        </w:tc>
        <w:tc>
          <w:tcPr>
            <w:tcW w:type="auto" w:w="1728"/>
          </w:tcPr>
          <w:p>
            <w:r>
              <w:t>tense</w:t>
            </w:r>
          </w:p>
        </w:tc>
        <w:tc>
          <w:tcPr>
            <w:tcW w:type="auto" w:w="1728"/>
          </w:tcPr>
          <w:p>
            <w:r>
              <w:t>verb</w:t>
            </w:r>
          </w:p>
        </w:tc>
        <w:tc>
          <w:tcPr>
            <w:tcW w:type="auto" w:w="1728"/>
          </w:tcPr>
          <w:p>
            <w:r>
              <w:t xml:space="preserve">פָדָ֣ה </w:t>
            </w:r>
          </w:p>
        </w:tc>
        <w:tc>
          <w:tcPr>
            <w:tcW w:type="auto" w:w="1728"/>
          </w:tcPr>
          <w:p>
            <w:r>
              <w:t>mod</w:t>
            </w:r>
          </w:p>
        </w:tc>
      </w:tr>
    </w:tbl>
    <w:p>
      <w:r>
        <w:br/>
      </w:r>
    </w:p>
    <w:p>
      <w:pPr>
        <w:pStyle w:val="Reference"/>
      </w:pPr>
      <w:hyperlink r:id="rId1087">
        <w:r>
          <w:rPr/>
          <w:t>Leviticus 27:31</w:t>
        </w:r>
      </w:hyperlink>
    </w:p>
    <w:p>
      <w:pPr>
        <w:pStyle w:val="Hebrew"/>
      </w:pPr>
      <w:r>
        <w:t xml:space="preserve">חֲמִשִׁיתֹ֖ו יֹסֵ֥ף עָלָֽיו׃ </w:t>
      </w:r>
    </w:p>
    <w:p>
      <w:pPr>
        <w:pStyle w:val="Hebrew"/>
      </w:pPr>
      <w:r>
        <w:rPr>
          <w:color w:val="FF0000"/>
          <w:vertAlign w:val="superscript"/>
          <w:rtl/>
        </w:rPr>
        <w:t>69555</w:t>
      </w:r>
      <w:r>
        <w:rPr>
          <w:rFonts w:ascii="Times New Roman" w:hAnsi="Times New Roman"/>
          <w:color w:val="828282"/>
          <w:rtl/>
        </w:rPr>
        <w:t xml:space="preserve">חֲמִשִׁיתֹ֖ו </w:t>
      </w:r>
      <w:r>
        <w:rPr>
          <w:color w:val="FF0000"/>
          <w:vertAlign w:val="superscript"/>
          <w:rtl/>
        </w:rPr>
        <w:t>69556</w:t>
      </w:r>
      <w:r>
        <w:rPr>
          <w:rFonts w:ascii="Times New Roman" w:hAnsi="Times New Roman"/>
          <w:color w:val="828282"/>
          <w:rtl/>
        </w:rPr>
        <w:t xml:space="preserve">יֹסֵ֥ף </w:t>
      </w:r>
      <w:r>
        <w:rPr>
          <w:color w:val="FF0000"/>
          <w:vertAlign w:val="superscript"/>
          <w:rtl/>
        </w:rPr>
        <w:t>69557</w:t>
      </w:r>
      <w:r>
        <w:rPr>
          <w:rFonts w:ascii="Times New Roman" w:hAnsi="Times New Roman"/>
          <w:color w:val="828282"/>
          <w:rtl/>
        </w:rPr>
        <w:t xml:space="preserve">עָלָֽיו׃ </w:t>
      </w:r>
    </w:p>
    <w:p>
      <w:pPr>
        <w:pStyle w:val="Hebrew"/>
      </w:pPr>
      <w:r>
        <w:rPr>
          <w:color w:val="828282"/>
        </w:rPr>
        <w:t xml:space="preserve">וְאִם־גָּאֹ֥ל יִגְאַ֛ל אִ֖ישׁ מִמַּֽעַשְׂרֹ֑ו חֲמִשִׁיתֹ֖ו יֹסֵ֥ף עָלָֽיו׃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881c530c</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32f6ab76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802aafeb</w:t>
            </w:r>
          </w:p>
        </w:tc>
        <w:tc>
          <w:tcPr>
            <w:tcW w:type="auto" w:w="1728"/>
          </w:tcPr>
          <w:p>
            <w:r>
              <w:t>tense</w:t>
            </w:r>
          </w:p>
        </w:tc>
        <w:tc>
          <w:tcPr>
            <w:tcW w:type="auto" w:w="1728"/>
          </w:tcPr>
          <w:p>
            <w:r>
              <w:t>verb</w:t>
            </w:r>
          </w:p>
        </w:tc>
        <w:tc>
          <w:tcPr>
            <w:tcW w:type="auto" w:w="1728"/>
          </w:tcPr>
          <w:p>
            <w:r>
              <w:t xml:space="preserve">יֹסֵ֥ף </w:t>
            </w:r>
          </w:p>
        </w:tc>
        <w:tc>
          <w:tcPr>
            <w:tcW w:type="auto" w:w="1728"/>
          </w:tcPr>
          <w:p>
            <w:r>
              <w:t>mod</w:t>
            </w:r>
          </w:p>
        </w:tc>
      </w:tr>
    </w:tbl>
    <w:p>
      <w:r>
        <w:br/>
      </w:r>
    </w:p>
    <w:p>
      <w:pPr>
        <w:pStyle w:val="Reference"/>
      </w:pPr>
      <w:hyperlink r:id="rId1088">
        <w:r>
          <w:rPr/>
          <w:t>Leviticus 27:32</w:t>
        </w:r>
      </w:hyperlink>
    </w:p>
    <w:p>
      <w:pPr>
        <w:pStyle w:val="Hebrew"/>
      </w:pPr>
      <w:r>
        <w:t xml:space="preserve">הָֽעֲשִׂירִ֕י יִֽהְיֶה־קֹּ֖דֶשׁ לַֽיהוָֽה׃ </w:t>
      </w:r>
    </w:p>
    <w:p>
      <w:pPr>
        <w:pStyle w:val="Hebrew"/>
      </w:pPr>
      <w:r>
        <w:rPr>
          <w:color w:val="FF0000"/>
          <w:vertAlign w:val="superscript"/>
          <w:rtl/>
        </w:rPr>
        <w:t>69570</w:t>
      </w:r>
      <w:r>
        <w:rPr>
          <w:rFonts w:ascii="Times New Roman" w:hAnsi="Times New Roman"/>
          <w:color w:val="828282"/>
          <w:rtl/>
        </w:rPr>
        <w:t>הָֽ</w:t>
      </w:r>
      <w:r>
        <w:rPr>
          <w:color w:val="FF0000"/>
          <w:vertAlign w:val="superscript"/>
          <w:rtl/>
        </w:rPr>
        <w:t>69571</w:t>
      </w:r>
      <w:r>
        <w:rPr>
          <w:rFonts w:ascii="Times New Roman" w:hAnsi="Times New Roman"/>
          <w:color w:val="828282"/>
          <w:rtl/>
        </w:rPr>
        <w:t xml:space="preserve">עֲשִׂירִ֕י </w:t>
      </w:r>
      <w:r>
        <w:rPr>
          <w:color w:val="FF0000"/>
          <w:vertAlign w:val="superscript"/>
          <w:rtl/>
        </w:rPr>
        <w:t>69572</w:t>
      </w:r>
      <w:r>
        <w:rPr>
          <w:rFonts w:ascii="Times New Roman" w:hAnsi="Times New Roman"/>
          <w:color w:val="828282"/>
          <w:rtl/>
        </w:rPr>
        <w:t>יִֽהְיֶה־</w:t>
      </w:r>
      <w:r>
        <w:rPr>
          <w:color w:val="FF0000"/>
          <w:vertAlign w:val="superscript"/>
          <w:rtl/>
        </w:rPr>
        <w:t>69573</w:t>
      </w:r>
      <w:r>
        <w:rPr>
          <w:rFonts w:ascii="Times New Roman" w:hAnsi="Times New Roman"/>
          <w:color w:val="828282"/>
          <w:rtl/>
        </w:rPr>
        <w:t xml:space="preserve">קֹּ֖דֶשׁ </w:t>
      </w:r>
      <w:r>
        <w:rPr>
          <w:color w:val="FF0000"/>
          <w:vertAlign w:val="superscript"/>
          <w:rtl/>
        </w:rPr>
        <w:t>69574</w:t>
      </w:r>
      <w:r>
        <w:rPr>
          <w:rFonts w:ascii="Times New Roman" w:hAnsi="Times New Roman"/>
          <w:color w:val="828282"/>
          <w:rtl/>
        </w:rPr>
        <w:t>לַֽ</w:t>
      </w:r>
      <w:r>
        <w:rPr>
          <w:color w:val="FF0000"/>
          <w:vertAlign w:val="superscript"/>
          <w:rtl/>
        </w:rPr>
        <w:t>69575</w:t>
      </w:r>
      <w:r>
        <w:rPr>
          <w:rFonts w:ascii="Times New Roman" w:hAnsi="Times New Roman"/>
          <w:color w:val="828282"/>
          <w:rtl/>
        </w:rPr>
        <w:t xml:space="preserve">יהוָֽה׃ </w:t>
      </w:r>
    </w:p>
    <w:p>
      <w:pPr>
        <w:pStyle w:val="Hebrew"/>
      </w:pPr>
      <w:r>
        <w:rPr>
          <w:color w:val="828282"/>
        </w:rPr>
        <w:t xml:space="preserve">וְכָל־מַעְשַׂ֤ר בָּקָר֙ וָצֹ֔אן כֹּ֥ל אֲשֶׁר־יַעֲבֹ֖ר תַּ֣חַת הַשָּׁ֑בֶט הָֽעֲשִׂירִ֕י יִֽהְיֶה־קֹּ֖דֶשׁ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d9f9b4a3</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74e6600f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1030447e</w:t>
            </w:r>
          </w:p>
        </w:tc>
        <w:tc>
          <w:tcPr>
            <w:tcW w:type="auto" w:w="1728"/>
          </w:tcPr>
          <w:p>
            <w:r>
              <w:t>tense</w:t>
            </w:r>
          </w:p>
        </w:tc>
        <w:tc>
          <w:tcPr>
            <w:tcW w:type="auto" w:w="1728"/>
          </w:tcPr>
          <w:p>
            <w:r>
              <w:t>verb</w:t>
            </w:r>
          </w:p>
        </w:tc>
        <w:tc>
          <w:tcPr>
            <w:tcW w:type="auto" w:w="1728"/>
          </w:tcPr>
          <w:p>
            <w:r>
              <w:t>יִֽהְיֶה־</w:t>
            </w:r>
          </w:p>
        </w:tc>
        <w:tc>
          <w:tcPr>
            <w:tcW w:type="auto" w:w="1728"/>
          </w:tcPr>
          <w:p>
            <w:r>
              <w:t>mod</w:t>
            </w:r>
          </w:p>
        </w:tc>
      </w:tr>
    </w:tbl>
    <w:p>
      <w:r>
        <w:br/>
      </w:r>
    </w:p>
    <w:p>
      <w:pPr>
        <w:pStyle w:val="Reference"/>
      </w:pPr>
      <w:hyperlink r:id="rId1089">
        <w:r>
          <w:rPr/>
          <w:t>Leviticus 27:33</w:t>
        </w:r>
      </w:hyperlink>
    </w:p>
    <w:p>
      <w:pPr>
        <w:pStyle w:val="Hebrew"/>
      </w:pPr>
      <w:r>
        <w:t xml:space="preserve">לֹ֧א יְבַקֵּ֛ר בֵּֽין־טֹ֥וב לָרַ֖ע </w:t>
      </w:r>
    </w:p>
    <w:p>
      <w:pPr>
        <w:pStyle w:val="Hebrew"/>
      </w:pPr>
      <w:r>
        <w:rPr>
          <w:color w:val="FF0000"/>
          <w:vertAlign w:val="superscript"/>
          <w:rtl/>
        </w:rPr>
        <w:t>69576</w:t>
      </w:r>
      <w:r>
        <w:rPr>
          <w:rFonts w:ascii="Times New Roman" w:hAnsi="Times New Roman"/>
          <w:color w:val="828282"/>
          <w:rtl/>
        </w:rPr>
        <w:t xml:space="preserve">לֹ֧א </w:t>
      </w:r>
      <w:r>
        <w:rPr>
          <w:color w:val="FF0000"/>
          <w:vertAlign w:val="superscript"/>
          <w:rtl/>
        </w:rPr>
        <w:t>69577</w:t>
      </w:r>
      <w:r>
        <w:rPr>
          <w:rFonts w:ascii="Times New Roman" w:hAnsi="Times New Roman"/>
          <w:color w:val="828282"/>
          <w:rtl/>
        </w:rPr>
        <w:t xml:space="preserve">יְבַקֵּ֛ר </w:t>
      </w:r>
      <w:r>
        <w:rPr>
          <w:color w:val="FF0000"/>
          <w:vertAlign w:val="superscript"/>
          <w:rtl/>
        </w:rPr>
        <w:t>69578</w:t>
      </w:r>
      <w:r>
        <w:rPr>
          <w:rFonts w:ascii="Times New Roman" w:hAnsi="Times New Roman"/>
          <w:color w:val="828282"/>
          <w:rtl/>
        </w:rPr>
        <w:t>בֵּֽין־</w:t>
      </w:r>
      <w:r>
        <w:rPr>
          <w:color w:val="FF0000"/>
          <w:vertAlign w:val="superscript"/>
          <w:rtl/>
        </w:rPr>
        <w:t>69579</w:t>
      </w:r>
      <w:r>
        <w:rPr>
          <w:rFonts w:ascii="Times New Roman" w:hAnsi="Times New Roman"/>
          <w:color w:val="828282"/>
          <w:rtl/>
        </w:rPr>
        <w:t xml:space="preserve">טֹ֥וב </w:t>
      </w:r>
      <w:r>
        <w:rPr>
          <w:color w:val="FF0000"/>
          <w:vertAlign w:val="superscript"/>
          <w:rtl/>
        </w:rPr>
        <w:t>69580</w:t>
      </w:r>
      <w:r>
        <w:rPr>
          <w:rFonts w:ascii="Times New Roman" w:hAnsi="Times New Roman"/>
          <w:color w:val="828282"/>
          <w:rtl/>
        </w:rPr>
        <w:t>לָ</w:t>
      </w:r>
      <w:r>
        <w:rPr>
          <w:color w:val="FF0000"/>
          <w:vertAlign w:val="superscript"/>
          <w:rtl/>
        </w:rPr>
        <w:t>69581</w:t>
      </w:r>
      <w:r>
        <w:rPr>
          <w:rFonts w:ascii="Times New Roman" w:hAnsi="Times New Roman"/>
          <w:color w:val="828282"/>
          <w:rtl/>
        </w:rPr>
        <w:t xml:space="preserve">רַ֖ע </w:t>
      </w:r>
    </w:p>
    <w:p>
      <w:pPr>
        <w:pStyle w:val="Hebrew"/>
      </w:pPr>
      <w:r>
        <w:rPr>
          <w:color w:val="828282"/>
        </w:rPr>
        <w:t xml:space="preserve">לֹ֧א יְבַקֵּ֛ר בֵּֽין־טֹ֥וב לָרַ֖ע וְלֹ֣א יְמִירֶ֑נּוּ וְאִם־הָמֵ֣ר יְמִירֶ֔נּוּ וְהָֽיָה־ה֧וּא וּתְמוּרָתֹ֛ו יִֽהְיֶה־קֹ֖דֶשׁ לֹ֥א יִגָּאֵֽל׃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fcec92c0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e0b52510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b8f9718a</w:t>
            </w:r>
          </w:p>
        </w:tc>
        <w:tc>
          <w:tcPr>
            <w:tcW w:type="auto" w:w="1728"/>
          </w:tcPr>
          <w:p>
            <w:r>
              <w:t>tense</w:t>
            </w:r>
          </w:p>
        </w:tc>
        <w:tc>
          <w:tcPr>
            <w:tcW w:type="auto" w:w="1728"/>
          </w:tcPr>
          <w:p>
            <w:r>
              <w:t>verb</w:t>
            </w:r>
          </w:p>
        </w:tc>
        <w:tc>
          <w:tcPr>
            <w:tcW w:type="auto" w:w="1728"/>
          </w:tcPr>
          <w:p>
            <w:r>
              <w:t xml:space="preserve">יְבַקֵּ֛ר </w:t>
            </w:r>
          </w:p>
        </w:tc>
        <w:tc>
          <w:tcPr>
            <w:tcW w:type="auto" w:w="1728"/>
          </w:tcPr>
          <w:p>
            <w:r>
              <w:t>mod</w:t>
            </w:r>
          </w:p>
        </w:tc>
      </w:tr>
    </w:tbl>
    <w:p>
      <w:r>
        <w:br/>
      </w:r>
    </w:p>
    <w:p>
      <w:pPr>
        <w:pStyle w:val="Reference"/>
      </w:pPr>
      <w:hyperlink r:id="rId1089">
        <w:r>
          <w:rPr/>
          <w:t>Leviticus 27:33</w:t>
        </w:r>
      </w:hyperlink>
    </w:p>
    <w:p>
      <w:pPr>
        <w:pStyle w:val="Hebrew"/>
      </w:pPr>
      <w:r>
        <w:t>וְהָֽיָה־</w:t>
      </w:r>
    </w:p>
    <w:p>
      <w:pPr>
        <w:pStyle w:val="Hebrew"/>
      </w:pPr>
      <w:r>
        <w:rPr>
          <w:color w:val="FF0000"/>
          <w:vertAlign w:val="superscript"/>
          <w:rtl/>
        </w:rPr>
        <w:t>69589</w:t>
      </w:r>
      <w:r>
        <w:rPr>
          <w:rFonts w:ascii="Times New Roman" w:hAnsi="Times New Roman"/>
          <w:color w:val="828282"/>
          <w:rtl/>
        </w:rPr>
        <w:t>וְ</w:t>
      </w:r>
      <w:r>
        <w:rPr>
          <w:color w:val="FF0000"/>
          <w:vertAlign w:val="superscript"/>
          <w:rtl/>
        </w:rPr>
        <w:t>69590</w:t>
      </w:r>
      <w:r>
        <w:rPr>
          <w:rFonts w:ascii="Times New Roman" w:hAnsi="Times New Roman"/>
          <w:color w:val="828282"/>
          <w:rtl/>
        </w:rPr>
        <w:t>הָֽיָה־</w:t>
      </w:r>
    </w:p>
    <w:p>
      <w:pPr>
        <w:pStyle w:val="Hebrew"/>
      </w:pPr>
      <w:r>
        <w:rPr>
          <w:color w:val="828282"/>
        </w:rPr>
        <w:t xml:space="preserve">לֹ֧א יְבַקֵּ֛ר בֵּֽין־טֹ֥וב לָרַ֖ע וְלֹ֣א יְמִירֶ֑נּוּ וְאִם־הָמֵ֣ר יְמִירֶ֔נּוּ וְהָֽיָה־ה֧וּא וּתְמוּרָתֹ֛ו יִֽהְיֶה־קֹ֖דֶשׁ לֹ֥א יִגָּאֵֽל׃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389d752d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1255bf18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db58e21e</w:t>
            </w:r>
          </w:p>
        </w:tc>
        <w:tc>
          <w:tcPr>
            <w:tcW w:type="auto" w:w="1728"/>
          </w:tcPr>
          <w:p>
            <w:r>
              <w:t>tense</w:t>
            </w:r>
          </w:p>
        </w:tc>
        <w:tc>
          <w:tcPr>
            <w:tcW w:type="auto" w:w="1728"/>
          </w:tcPr>
          <w:p>
            <w:r>
              <w:t>verb</w:t>
            </w:r>
          </w:p>
        </w:tc>
        <w:tc>
          <w:tcPr>
            <w:tcW w:type="auto" w:w="1728"/>
          </w:tcPr>
          <w:p>
            <w:r>
              <w:t>הָֽיָה־</w:t>
            </w:r>
          </w:p>
        </w:tc>
        <w:tc>
          <w:tcPr>
            <w:tcW w:type="auto" w:w="1728"/>
          </w:tcPr>
          <w:p>
            <w:r>
              <w:t>mod</w:t>
            </w:r>
          </w:p>
        </w:tc>
      </w:tr>
    </w:tbl>
    <w:p>
      <w:r>
        <w:br/>
      </w:r>
    </w:p>
    <w:p>
      <w:pPr>
        <w:pStyle w:val="Reference"/>
      </w:pPr>
      <w:hyperlink r:id="rId1089">
        <w:r>
          <w:rPr/>
          <w:t>Leviticus 27:33</w:t>
        </w:r>
      </w:hyperlink>
    </w:p>
    <w:p>
      <w:pPr>
        <w:pStyle w:val="Hebrew"/>
      </w:pPr>
      <w:r>
        <w:t xml:space="preserve">ה֧וּא וּתְמוּרָתֹ֛ו יִֽהְיֶה־קֹ֖דֶשׁ </w:t>
      </w:r>
    </w:p>
    <w:p>
      <w:pPr>
        <w:pStyle w:val="Hebrew"/>
      </w:pPr>
      <w:r>
        <w:rPr>
          <w:color w:val="FF0000"/>
          <w:vertAlign w:val="superscript"/>
          <w:rtl/>
        </w:rPr>
        <w:t>69591</w:t>
      </w:r>
      <w:r>
        <w:rPr>
          <w:rFonts w:ascii="Times New Roman" w:hAnsi="Times New Roman"/>
          <w:color w:val="828282"/>
          <w:rtl/>
        </w:rPr>
        <w:t xml:space="preserve">ה֧וּא </w:t>
      </w:r>
      <w:r>
        <w:rPr>
          <w:color w:val="FF0000"/>
          <w:vertAlign w:val="superscript"/>
          <w:rtl/>
        </w:rPr>
        <w:t>69592</w:t>
      </w:r>
      <w:r>
        <w:rPr>
          <w:rFonts w:ascii="Times New Roman" w:hAnsi="Times New Roman"/>
          <w:color w:val="828282"/>
          <w:rtl/>
        </w:rPr>
        <w:t>וּ</w:t>
      </w:r>
      <w:r>
        <w:rPr>
          <w:color w:val="FF0000"/>
          <w:vertAlign w:val="superscript"/>
          <w:rtl/>
        </w:rPr>
        <w:t>69593</w:t>
      </w:r>
      <w:r>
        <w:rPr>
          <w:rFonts w:ascii="Times New Roman" w:hAnsi="Times New Roman"/>
          <w:color w:val="828282"/>
          <w:rtl/>
        </w:rPr>
        <w:t xml:space="preserve">תְמוּרָתֹ֛ו </w:t>
      </w:r>
      <w:r>
        <w:rPr>
          <w:color w:val="FF0000"/>
          <w:vertAlign w:val="superscript"/>
          <w:rtl/>
        </w:rPr>
        <w:t>69594</w:t>
      </w:r>
      <w:r>
        <w:rPr>
          <w:rFonts w:ascii="Times New Roman" w:hAnsi="Times New Roman"/>
          <w:color w:val="828282"/>
          <w:rtl/>
        </w:rPr>
        <w:t>יִֽהְיֶה־</w:t>
      </w:r>
      <w:r>
        <w:rPr>
          <w:color w:val="FF0000"/>
          <w:vertAlign w:val="superscript"/>
          <w:rtl/>
        </w:rPr>
        <w:t>69595</w:t>
      </w:r>
      <w:r>
        <w:rPr>
          <w:rFonts w:ascii="Times New Roman" w:hAnsi="Times New Roman"/>
          <w:color w:val="828282"/>
          <w:rtl/>
        </w:rPr>
        <w:t xml:space="preserve">קֹ֖דֶשׁ </w:t>
      </w:r>
    </w:p>
    <w:p>
      <w:pPr>
        <w:pStyle w:val="Hebrew"/>
      </w:pPr>
      <w:r>
        <w:rPr>
          <w:color w:val="828282"/>
        </w:rPr>
        <w:t xml:space="preserve">לֹ֧א יְבַקֵּ֛ר בֵּֽין־טֹ֥וב לָרַ֖ע וְלֹ֣א יְמִירֶ֑נּוּ וְאִם־הָמֵ֣ר יְמִירֶ֔נּוּ וְהָֽיָה־ה֧וּא וּתְמוּרָתֹ֛ו יִֽהְיֶה־קֹ֖דֶשׁ לֹ֥א יִגָּאֵֽל׃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a9b4129b</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737b2603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79b711b0</w:t>
            </w:r>
          </w:p>
        </w:tc>
        <w:tc>
          <w:tcPr>
            <w:tcW w:type="auto" w:w="1728"/>
          </w:tcPr>
          <w:p>
            <w:r>
              <w:t>tense</w:t>
            </w:r>
          </w:p>
        </w:tc>
        <w:tc>
          <w:tcPr>
            <w:tcW w:type="auto" w:w="1728"/>
          </w:tcPr>
          <w:p>
            <w:r>
              <w:t>verb</w:t>
            </w:r>
          </w:p>
        </w:tc>
        <w:tc>
          <w:tcPr>
            <w:tcW w:type="auto" w:w="1728"/>
          </w:tcPr>
          <w:p>
            <w:r>
              <w:t>יִֽהְיֶה־</w:t>
            </w:r>
          </w:p>
        </w:tc>
        <w:tc>
          <w:tcPr>
            <w:tcW w:type="auto" w:w="1728"/>
          </w:tcPr>
          <w:p>
            <w:r/>
          </w:p>
        </w:tc>
      </w:tr>
    </w:tbl>
    <w:p>
      <w:r>
        <w:br/>
      </w:r>
    </w:p>
    <w:p>
      <w:pPr>
        <w:pStyle w:val="Reference"/>
      </w:pPr>
      <w:hyperlink r:id="rId1089">
        <w:r>
          <w:rPr/>
          <w:t>Leviticus 27:33</w:t>
        </w:r>
      </w:hyperlink>
    </w:p>
    <w:p>
      <w:pPr>
        <w:pStyle w:val="Hebrew"/>
      </w:pPr>
      <w:r>
        <w:t xml:space="preserve">לֹ֥א יִגָּאֵֽל׃ </w:t>
      </w:r>
    </w:p>
    <w:p>
      <w:pPr>
        <w:pStyle w:val="Hebrew"/>
      </w:pPr>
      <w:r>
        <w:rPr>
          <w:color w:val="FF0000"/>
          <w:vertAlign w:val="superscript"/>
          <w:rtl/>
        </w:rPr>
        <w:t>69596</w:t>
      </w:r>
      <w:r>
        <w:rPr>
          <w:rFonts w:ascii="Times New Roman" w:hAnsi="Times New Roman"/>
          <w:color w:val="828282"/>
          <w:rtl/>
        </w:rPr>
        <w:t xml:space="preserve">לֹ֥א </w:t>
      </w:r>
      <w:r>
        <w:rPr>
          <w:color w:val="FF0000"/>
          <w:vertAlign w:val="superscript"/>
          <w:rtl/>
        </w:rPr>
        <w:t>69597</w:t>
      </w:r>
      <w:r>
        <w:rPr>
          <w:rFonts w:ascii="Times New Roman" w:hAnsi="Times New Roman"/>
          <w:color w:val="828282"/>
          <w:rtl/>
        </w:rPr>
        <w:t xml:space="preserve">יִגָּאֵֽל׃ </w:t>
      </w:r>
    </w:p>
    <w:p>
      <w:pPr>
        <w:pStyle w:val="Hebrew"/>
      </w:pPr>
      <w:r>
        <w:rPr>
          <w:color w:val="828282"/>
        </w:rPr>
        <w:t xml:space="preserve">לֹ֧א יְבַקֵּ֛ר בֵּֽין־טֹ֥וב לָרַ֖ע וְלֹ֣א יְמִירֶ֑נּוּ וְאִם־הָמֵ֣ר יְמִירֶ֔נּוּ וְהָֽיָה־ה֧וּא וּתְמוּרָתֹ֛ו יִֽהְיֶה־קֹ֖דֶשׁ לֹ֥א יִגָּאֵֽל׃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8c2e8dfb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e27ab721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c3d4816c</w:t>
            </w:r>
          </w:p>
        </w:tc>
        <w:tc>
          <w:tcPr>
            <w:tcW w:type="auto" w:w="1728"/>
          </w:tcPr>
          <w:p>
            <w:r>
              <w:t>tense</w:t>
            </w:r>
          </w:p>
        </w:tc>
        <w:tc>
          <w:tcPr>
            <w:tcW w:type="auto" w:w="1728"/>
          </w:tcPr>
          <w:p>
            <w:r>
              <w:t>verb</w:t>
            </w:r>
          </w:p>
        </w:tc>
        <w:tc>
          <w:tcPr>
            <w:tcW w:type="auto" w:w="1728"/>
          </w:tcPr>
          <w:p>
            <w:r>
              <w:t xml:space="preserve">יִגָּאֵֽל׃ </w:t>
            </w:r>
          </w:p>
        </w:tc>
        <w:tc>
          <w:tcPr>
            <w:tcW w:type="auto" w:w="1728"/>
          </w:tcPr>
          <w:p>
            <w:r>
              <w:t>mod</w:t>
            </w:r>
          </w:p>
        </w:tc>
      </w:tr>
    </w:tbl>
    <w:p>
      <w:r>
        <w:br/>
      </w:r>
    </w:p>
    <w:p>
      <w:pPr>
        <w:pStyle w:val="Reference"/>
      </w:pPr>
      <w:hyperlink r:id="rId1090">
        <w:r>
          <w:rPr/>
          <w:t>Numbers 1:49</w:t>
        </w:r>
      </w:hyperlink>
    </w:p>
    <w:p>
      <w:pPr>
        <w:pStyle w:val="Hebrew"/>
      </w:pPr>
      <w:r>
        <w:t xml:space="preserve">וְאֶת־רֹאשָׁ֖ם לֹ֣א תִשָּׂ֑א בְּתֹ֖וךְ בְּנֵ֥י יִשְׂרָאֵֽל׃ </w:t>
      </w:r>
    </w:p>
    <w:p>
      <w:pPr>
        <w:pStyle w:val="Hebrew"/>
      </w:pPr>
      <w:r>
        <w:rPr>
          <w:color w:val="FF0000"/>
          <w:vertAlign w:val="superscript"/>
          <w:rtl/>
        </w:rPr>
        <w:t>70307</w:t>
      </w:r>
      <w:r>
        <w:rPr>
          <w:rFonts w:ascii="Times New Roman" w:hAnsi="Times New Roman"/>
          <w:color w:val="828282"/>
          <w:rtl/>
        </w:rPr>
        <w:t>וְ</w:t>
      </w:r>
      <w:r>
        <w:rPr>
          <w:color w:val="FF0000"/>
          <w:vertAlign w:val="superscript"/>
          <w:rtl/>
        </w:rPr>
        <w:t>70308</w:t>
      </w:r>
      <w:r>
        <w:rPr>
          <w:rFonts w:ascii="Times New Roman" w:hAnsi="Times New Roman"/>
          <w:color w:val="828282"/>
          <w:rtl/>
        </w:rPr>
        <w:t>אֶת־</w:t>
      </w:r>
      <w:r>
        <w:rPr>
          <w:color w:val="FF0000"/>
          <w:vertAlign w:val="superscript"/>
          <w:rtl/>
        </w:rPr>
        <w:t>70309</w:t>
      </w:r>
      <w:r>
        <w:rPr>
          <w:rFonts w:ascii="Times New Roman" w:hAnsi="Times New Roman"/>
          <w:color w:val="828282"/>
          <w:rtl/>
        </w:rPr>
        <w:t xml:space="preserve">רֹאשָׁ֖ם </w:t>
      </w:r>
      <w:r>
        <w:rPr>
          <w:color w:val="FF0000"/>
          <w:vertAlign w:val="superscript"/>
          <w:rtl/>
        </w:rPr>
        <w:t>70310</w:t>
      </w:r>
      <w:r>
        <w:rPr>
          <w:rFonts w:ascii="Times New Roman" w:hAnsi="Times New Roman"/>
          <w:color w:val="828282"/>
          <w:rtl/>
        </w:rPr>
        <w:t xml:space="preserve">לֹ֣א </w:t>
      </w:r>
      <w:r>
        <w:rPr>
          <w:color w:val="FF0000"/>
          <w:vertAlign w:val="superscript"/>
          <w:rtl/>
        </w:rPr>
        <w:t>70311</w:t>
      </w:r>
      <w:r>
        <w:rPr>
          <w:rFonts w:ascii="Times New Roman" w:hAnsi="Times New Roman"/>
          <w:color w:val="828282"/>
          <w:rtl/>
        </w:rPr>
        <w:t xml:space="preserve">תִשָּׂ֑א </w:t>
      </w:r>
      <w:r>
        <w:rPr>
          <w:color w:val="FF0000"/>
          <w:vertAlign w:val="superscript"/>
          <w:rtl/>
        </w:rPr>
        <w:t>70312</w:t>
      </w:r>
      <w:r>
        <w:rPr>
          <w:rFonts w:ascii="Times New Roman" w:hAnsi="Times New Roman"/>
          <w:color w:val="828282"/>
          <w:rtl/>
        </w:rPr>
        <w:t>בְּ</w:t>
      </w:r>
      <w:r>
        <w:rPr>
          <w:color w:val="FF0000"/>
          <w:vertAlign w:val="superscript"/>
          <w:rtl/>
        </w:rPr>
        <w:t>70313</w:t>
      </w:r>
      <w:r>
        <w:rPr>
          <w:rFonts w:ascii="Times New Roman" w:hAnsi="Times New Roman"/>
          <w:color w:val="828282"/>
          <w:rtl/>
        </w:rPr>
        <w:t xml:space="preserve">תֹ֖וךְ </w:t>
      </w:r>
      <w:r>
        <w:rPr>
          <w:color w:val="FF0000"/>
          <w:vertAlign w:val="superscript"/>
          <w:rtl/>
        </w:rPr>
        <w:t>70314</w:t>
      </w:r>
      <w:r>
        <w:rPr>
          <w:rFonts w:ascii="Times New Roman" w:hAnsi="Times New Roman"/>
          <w:color w:val="828282"/>
          <w:rtl/>
        </w:rPr>
        <w:t xml:space="preserve">בְּנֵ֥י </w:t>
      </w:r>
      <w:r>
        <w:rPr>
          <w:color w:val="FF0000"/>
          <w:vertAlign w:val="superscript"/>
          <w:rtl/>
        </w:rPr>
        <w:t>70315</w:t>
      </w:r>
      <w:r>
        <w:rPr>
          <w:rFonts w:ascii="Times New Roman" w:hAnsi="Times New Roman"/>
          <w:color w:val="828282"/>
          <w:rtl/>
        </w:rPr>
        <w:t xml:space="preserve">יִשְׂרָאֵֽל׃ </w:t>
      </w:r>
    </w:p>
    <w:p>
      <w:pPr>
        <w:pStyle w:val="Hebrew"/>
      </w:pPr>
      <w:r>
        <w:rPr>
          <w:color w:val="828282"/>
        </w:rPr>
        <w:t xml:space="preserve">אַ֣ךְ אֶת־מַטֵּ֤ה לֵוִי֙ לֹ֣א תִפְקֹ֔ד וְאֶת־רֹאשָׁ֖ם לֹ֣א תִשָּׂ֑א בְּתֹ֖וךְ בְּנֵ֥י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607da24b</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4a7dc8da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72e2abb3</w:t>
            </w:r>
          </w:p>
        </w:tc>
        <w:tc>
          <w:tcPr>
            <w:tcW w:type="auto" w:w="1728"/>
          </w:tcPr>
          <w:p>
            <w:r>
              <w:t>tense</w:t>
            </w:r>
          </w:p>
        </w:tc>
        <w:tc>
          <w:tcPr>
            <w:tcW w:type="auto" w:w="1728"/>
          </w:tcPr>
          <w:p>
            <w:r>
              <w:t>verb</w:t>
            </w:r>
          </w:p>
        </w:tc>
        <w:tc>
          <w:tcPr>
            <w:tcW w:type="auto" w:w="1728"/>
          </w:tcPr>
          <w:p>
            <w:r>
              <w:t xml:space="preserve">תִשָּׂ֑א </w:t>
            </w:r>
          </w:p>
        </w:tc>
        <w:tc>
          <w:tcPr>
            <w:tcW w:type="auto" w:w="1728"/>
          </w:tcPr>
          <w:p>
            <w:r>
              <w:t>mod</w:t>
            </w:r>
          </w:p>
        </w:tc>
      </w:tr>
    </w:tbl>
    <w:p>
      <w:r>
        <w:br/>
      </w:r>
    </w:p>
    <w:p>
      <w:pPr>
        <w:pStyle w:val="Reference"/>
      </w:pPr>
      <w:hyperlink r:id="rId1091">
        <w:r>
          <w:rPr/>
          <w:t>Numbers 1:50</w:t>
        </w:r>
      </w:hyperlink>
    </w:p>
    <w:p>
      <w:pPr>
        <w:pStyle w:val="Hebrew"/>
      </w:pPr>
      <w:r>
        <w:t xml:space="preserve">וְהֵ֖ם יְשָׁרְתֻ֑הוּ </w:t>
      </w:r>
    </w:p>
    <w:p>
      <w:pPr>
        <w:pStyle w:val="Hebrew"/>
      </w:pPr>
      <w:r>
        <w:rPr>
          <w:color w:val="FF0000"/>
          <w:vertAlign w:val="superscript"/>
          <w:rtl/>
        </w:rPr>
        <w:t>70344</w:t>
      </w:r>
      <w:r>
        <w:rPr>
          <w:rFonts w:ascii="Times New Roman" w:hAnsi="Times New Roman"/>
          <w:color w:val="828282"/>
          <w:rtl/>
        </w:rPr>
        <w:t>וְ</w:t>
      </w:r>
      <w:r>
        <w:rPr>
          <w:color w:val="FF0000"/>
          <w:vertAlign w:val="superscript"/>
          <w:rtl/>
        </w:rPr>
        <w:t>70345</w:t>
      </w:r>
      <w:r>
        <w:rPr>
          <w:rFonts w:ascii="Times New Roman" w:hAnsi="Times New Roman"/>
          <w:color w:val="828282"/>
          <w:rtl/>
        </w:rPr>
        <w:t xml:space="preserve">הֵ֖ם </w:t>
      </w:r>
      <w:r>
        <w:rPr>
          <w:color w:val="FF0000"/>
          <w:vertAlign w:val="superscript"/>
          <w:rtl/>
        </w:rPr>
        <w:t>70346</w:t>
      </w:r>
      <w:r>
        <w:rPr>
          <w:rFonts w:ascii="Times New Roman" w:hAnsi="Times New Roman"/>
          <w:color w:val="828282"/>
          <w:rtl/>
        </w:rPr>
        <w:t xml:space="preserve">יְשָׁרְתֻ֑הוּ </w:t>
      </w:r>
    </w:p>
    <w:p>
      <w:pPr>
        <w:pStyle w:val="Hebrew"/>
      </w:pPr>
      <w:r>
        <w:rPr>
          <w:color w:val="828282"/>
        </w:rPr>
        <w:t xml:space="preserve">וְאַתָּ֡ה הַפְקֵ֣ד אֶת־הַלְוִיִּם֩ עַל־מִשְׁכַּ֨ן הָעֵדֻ֜ת וְעַ֣ל כָּל־כֵּלָיו֮ וְעַ֣ל כָּל־אֲשֶׁר־לֹו֒ הֵ֜מָּה יִשְׂא֤וּ אֶת־הַמִּשְׁכָּן֙ וְאֶת־כָּל־כֵּלָ֔יו וְהֵ֖ם יְשָׁרְתֻ֑הוּ וְסָבִ֥יב לַמִּשְׁכָּ֖ן יַחֲנֽוּ׃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7e7f57a1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d44bdb87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b175e824</w:t>
            </w:r>
          </w:p>
        </w:tc>
        <w:tc>
          <w:tcPr>
            <w:tcW w:type="auto" w:w="1728"/>
          </w:tcPr>
          <w:p>
            <w:r>
              <w:t>tense</w:t>
            </w:r>
          </w:p>
        </w:tc>
        <w:tc>
          <w:tcPr>
            <w:tcW w:type="auto" w:w="1728"/>
          </w:tcPr>
          <w:p>
            <w:r>
              <w:t>verb</w:t>
            </w:r>
          </w:p>
        </w:tc>
        <w:tc>
          <w:tcPr>
            <w:tcW w:type="auto" w:w="1728"/>
          </w:tcPr>
          <w:p>
            <w:r>
              <w:t xml:space="preserve">יְשָׁרְתֻ֑הוּ </w:t>
            </w:r>
          </w:p>
        </w:tc>
        <w:tc>
          <w:tcPr>
            <w:tcW w:type="auto" w:w="1728"/>
          </w:tcPr>
          <w:p>
            <w:r>
              <w:t>mod</w:t>
            </w:r>
          </w:p>
        </w:tc>
      </w:tr>
    </w:tbl>
    <w:p>
      <w:r>
        <w:br/>
      </w:r>
    </w:p>
    <w:p>
      <w:pPr>
        <w:pStyle w:val="Reference"/>
      </w:pPr>
      <w:hyperlink r:id="rId1092">
        <w:r>
          <w:rPr/>
          <w:t>Numbers 2:2</w:t>
        </w:r>
      </w:hyperlink>
    </w:p>
    <w:p>
      <w:pPr>
        <w:pStyle w:val="Hebrew"/>
      </w:pPr>
      <w:r>
        <w:t xml:space="preserve">מִנֶּ֕גֶד סָבִ֥יב לְאֹֽהֶל־מֹועֵ֖ד יַחֲנֽוּ׃ </w:t>
      </w:r>
    </w:p>
    <w:p>
      <w:pPr>
        <w:pStyle w:val="Hebrew"/>
      </w:pPr>
      <w:r>
        <w:rPr>
          <w:color w:val="FF0000"/>
          <w:vertAlign w:val="superscript"/>
          <w:rtl/>
        </w:rPr>
        <w:t>70450</w:t>
      </w:r>
      <w:r>
        <w:rPr>
          <w:rFonts w:ascii="Times New Roman" w:hAnsi="Times New Roman"/>
          <w:color w:val="828282"/>
          <w:rtl/>
        </w:rPr>
        <w:t>מִ</w:t>
      </w:r>
      <w:r>
        <w:rPr>
          <w:color w:val="FF0000"/>
          <w:vertAlign w:val="superscript"/>
          <w:rtl/>
        </w:rPr>
        <w:t>70451</w:t>
      </w:r>
      <w:r>
        <w:rPr>
          <w:rFonts w:ascii="Times New Roman" w:hAnsi="Times New Roman"/>
          <w:color w:val="828282"/>
          <w:rtl/>
        </w:rPr>
        <w:t xml:space="preserve">נֶּ֕גֶד </w:t>
      </w:r>
      <w:r>
        <w:rPr>
          <w:color w:val="FF0000"/>
          <w:vertAlign w:val="superscript"/>
          <w:rtl/>
        </w:rPr>
        <w:t>70452</w:t>
      </w:r>
      <w:r>
        <w:rPr>
          <w:rFonts w:ascii="Times New Roman" w:hAnsi="Times New Roman"/>
          <w:color w:val="828282"/>
          <w:rtl/>
        </w:rPr>
        <w:t xml:space="preserve">סָבִ֥יב </w:t>
      </w:r>
      <w:r>
        <w:rPr>
          <w:color w:val="FF0000"/>
          <w:vertAlign w:val="superscript"/>
          <w:rtl/>
        </w:rPr>
        <w:t>70453</w:t>
      </w:r>
      <w:r>
        <w:rPr>
          <w:rFonts w:ascii="Times New Roman" w:hAnsi="Times New Roman"/>
          <w:color w:val="828282"/>
          <w:rtl/>
        </w:rPr>
        <w:t>לְ</w:t>
      </w:r>
      <w:r>
        <w:rPr>
          <w:color w:val="FF0000"/>
          <w:vertAlign w:val="superscript"/>
          <w:rtl/>
        </w:rPr>
        <w:t>70454</w:t>
      </w:r>
      <w:r>
        <w:rPr>
          <w:rFonts w:ascii="Times New Roman" w:hAnsi="Times New Roman"/>
          <w:color w:val="828282"/>
          <w:rtl/>
        </w:rPr>
        <w:t>אֹֽהֶל־</w:t>
      </w:r>
      <w:r>
        <w:rPr>
          <w:color w:val="FF0000"/>
          <w:vertAlign w:val="superscript"/>
          <w:rtl/>
        </w:rPr>
        <w:t>70455</w:t>
      </w:r>
      <w:r>
        <w:rPr>
          <w:rFonts w:ascii="Times New Roman" w:hAnsi="Times New Roman"/>
          <w:color w:val="828282"/>
          <w:rtl/>
        </w:rPr>
        <w:t xml:space="preserve">מֹועֵ֖ד </w:t>
      </w:r>
      <w:r>
        <w:rPr>
          <w:color w:val="FF0000"/>
          <w:vertAlign w:val="superscript"/>
          <w:rtl/>
        </w:rPr>
        <w:t>70456</w:t>
      </w:r>
      <w:r>
        <w:rPr>
          <w:rFonts w:ascii="Times New Roman" w:hAnsi="Times New Roman"/>
          <w:color w:val="828282"/>
          <w:rtl/>
        </w:rPr>
        <w:t xml:space="preserve">יַחֲנֽוּ׃ </w:t>
      </w:r>
    </w:p>
    <w:p>
      <w:pPr>
        <w:pStyle w:val="Hebrew"/>
      </w:pPr>
      <w:r>
        <w:rPr>
          <w:color w:val="828282"/>
        </w:rPr>
        <w:t xml:space="preserve">אִ֣ישׁ עַל־דִּגְלֹ֤ו בְאֹתֹת֙ לְבֵ֣ית אֲבֹתָ֔ם יַחֲנ֖וּ בְּנֵ֣י יִשְׂרָאֵ֑ל מִנֶּ֕גֶד סָבִ֥יב לְאֹֽהֶל־מֹועֵ֖ד יַחֲנֽוּ׃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2b7ca5eb</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5dfabb59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887d853c</w:t>
            </w:r>
          </w:p>
        </w:tc>
        <w:tc>
          <w:tcPr>
            <w:tcW w:type="auto" w:w="1728"/>
          </w:tcPr>
          <w:p>
            <w:r>
              <w:t>tense</w:t>
            </w:r>
          </w:p>
        </w:tc>
        <w:tc>
          <w:tcPr>
            <w:tcW w:type="auto" w:w="1728"/>
          </w:tcPr>
          <w:p>
            <w:r>
              <w:t>verb</w:t>
            </w:r>
          </w:p>
        </w:tc>
        <w:tc>
          <w:tcPr>
            <w:tcW w:type="auto" w:w="1728"/>
          </w:tcPr>
          <w:p>
            <w:r>
              <w:t xml:space="preserve">יַחֲנֽוּ׃ </w:t>
            </w:r>
          </w:p>
        </w:tc>
        <w:tc>
          <w:tcPr>
            <w:tcW w:type="auto" w:w="1728"/>
          </w:tcPr>
          <w:p>
            <w:r/>
          </w:p>
        </w:tc>
      </w:tr>
    </w:tbl>
    <w:p>
      <w:r>
        <w:br/>
      </w:r>
    </w:p>
    <w:p>
      <w:pPr>
        <w:pStyle w:val="Reference"/>
      </w:pPr>
      <w:hyperlink r:id="rId1093">
        <w:r>
          <w:rPr/>
          <w:t>Numbers 3:48</w:t>
        </w:r>
      </w:hyperlink>
    </w:p>
    <w:p>
      <w:pPr>
        <w:pStyle w:val="Hebrew"/>
      </w:pPr>
      <w:r>
        <w:t xml:space="preserve">וְנָתַתָּ֣ה הַכֶּ֔סֶף לְאַהֲרֹ֖ן וּלְבָנָ֑יו פְּדוּיֵ֕י </w:t>
      </w:r>
    </w:p>
    <w:p>
      <w:pPr>
        <w:pStyle w:val="Hebrew"/>
      </w:pPr>
      <w:r>
        <w:rPr>
          <w:color w:val="FF0000"/>
          <w:vertAlign w:val="superscript"/>
          <w:rtl/>
        </w:rPr>
        <w:t>71703</w:t>
      </w:r>
      <w:r>
        <w:rPr>
          <w:rFonts w:ascii="Times New Roman" w:hAnsi="Times New Roman"/>
          <w:color w:val="828282"/>
          <w:rtl/>
        </w:rPr>
        <w:t>וְ</w:t>
      </w:r>
      <w:r>
        <w:rPr>
          <w:color w:val="FF0000"/>
          <w:vertAlign w:val="superscript"/>
          <w:rtl/>
        </w:rPr>
        <w:t>71704</w:t>
      </w:r>
      <w:r>
        <w:rPr>
          <w:rFonts w:ascii="Times New Roman" w:hAnsi="Times New Roman"/>
          <w:color w:val="828282"/>
          <w:rtl/>
        </w:rPr>
        <w:t xml:space="preserve">נָתַתָּ֣ה </w:t>
      </w:r>
      <w:r>
        <w:rPr>
          <w:color w:val="FF0000"/>
          <w:vertAlign w:val="superscript"/>
          <w:rtl/>
        </w:rPr>
        <w:t>71705</w:t>
      </w:r>
      <w:r>
        <w:rPr>
          <w:rFonts w:ascii="Times New Roman" w:hAnsi="Times New Roman"/>
          <w:color w:val="828282"/>
          <w:rtl/>
        </w:rPr>
        <w:t>הַ</w:t>
      </w:r>
      <w:r>
        <w:rPr>
          <w:color w:val="FF0000"/>
          <w:vertAlign w:val="superscript"/>
          <w:rtl/>
        </w:rPr>
        <w:t>71706</w:t>
      </w:r>
      <w:r>
        <w:rPr>
          <w:rFonts w:ascii="Times New Roman" w:hAnsi="Times New Roman"/>
          <w:color w:val="828282"/>
          <w:rtl/>
        </w:rPr>
        <w:t xml:space="preserve">כֶּ֔סֶף </w:t>
      </w:r>
      <w:r>
        <w:rPr>
          <w:color w:val="FF0000"/>
          <w:vertAlign w:val="superscript"/>
          <w:rtl/>
        </w:rPr>
        <w:t>71707</w:t>
      </w:r>
      <w:r>
        <w:rPr>
          <w:rFonts w:ascii="Times New Roman" w:hAnsi="Times New Roman"/>
          <w:color w:val="828282"/>
          <w:rtl/>
        </w:rPr>
        <w:t>לְ</w:t>
      </w:r>
      <w:r>
        <w:rPr>
          <w:color w:val="FF0000"/>
          <w:vertAlign w:val="superscript"/>
          <w:rtl/>
        </w:rPr>
        <w:t>71708</w:t>
      </w:r>
      <w:r>
        <w:rPr>
          <w:rFonts w:ascii="Times New Roman" w:hAnsi="Times New Roman"/>
          <w:color w:val="828282"/>
          <w:rtl/>
        </w:rPr>
        <w:t xml:space="preserve">אַהֲרֹ֖ן </w:t>
      </w:r>
      <w:r>
        <w:rPr>
          <w:color w:val="FF0000"/>
          <w:vertAlign w:val="superscript"/>
          <w:rtl/>
        </w:rPr>
        <w:t>71709</w:t>
      </w:r>
      <w:r>
        <w:rPr>
          <w:rFonts w:ascii="Times New Roman" w:hAnsi="Times New Roman"/>
          <w:color w:val="828282"/>
          <w:rtl/>
        </w:rPr>
        <w:t>וּ</w:t>
      </w:r>
      <w:r>
        <w:rPr>
          <w:color w:val="FF0000"/>
          <w:vertAlign w:val="superscript"/>
          <w:rtl/>
        </w:rPr>
        <w:t>71710</w:t>
      </w:r>
      <w:r>
        <w:rPr>
          <w:rFonts w:ascii="Times New Roman" w:hAnsi="Times New Roman"/>
          <w:color w:val="828282"/>
          <w:rtl/>
        </w:rPr>
        <w:t>לְ</w:t>
      </w:r>
      <w:r>
        <w:rPr>
          <w:color w:val="FF0000"/>
          <w:vertAlign w:val="superscript"/>
          <w:rtl/>
        </w:rPr>
        <w:t>71711</w:t>
      </w:r>
      <w:r>
        <w:rPr>
          <w:rFonts w:ascii="Times New Roman" w:hAnsi="Times New Roman"/>
          <w:color w:val="828282"/>
          <w:rtl/>
        </w:rPr>
        <w:t xml:space="preserve">בָנָ֑יו </w:t>
      </w:r>
      <w:r>
        <w:rPr>
          <w:color w:val="FF0000"/>
          <w:vertAlign w:val="superscript"/>
          <w:rtl/>
        </w:rPr>
        <w:t>71712</w:t>
      </w:r>
      <w:r>
        <w:rPr>
          <w:rFonts w:ascii="Times New Roman" w:hAnsi="Times New Roman"/>
          <w:color w:val="828282"/>
          <w:rtl/>
        </w:rPr>
        <w:t xml:space="preserve">פְּדוּיֵ֕י </w:t>
      </w:r>
    </w:p>
    <w:p>
      <w:pPr>
        <w:pStyle w:val="Hebrew"/>
      </w:pPr>
      <w:r>
        <w:rPr>
          <w:color w:val="828282"/>
        </w:rPr>
        <w:t xml:space="preserve">וְנָתַתָּ֣ה הַכֶּ֔סֶף לְאַהֲרֹ֖ן וּלְבָנָ֑יו פְּדוּיֵ֕י הָעֹדְפִ֖ים בָּהֶֽם׃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3887c197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248bcd1d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905dde5f</w:t>
            </w:r>
          </w:p>
        </w:tc>
        <w:tc>
          <w:tcPr>
            <w:tcW w:type="auto" w:w="1728"/>
          </w:tcPr>
          <w:p>
            <w:r>
              <w:t>tense</w:t>
            </w:r>
          </w:p>
        </w:tc>
        <w:tc>
          <w:tcPr>
            <w:tcW w:type="auto" w:w="1728"/>
          </w:tcPr>
          <w:p>
            <w:r>
              <w:t>verb</w:t>
            </w:r>
          </w:p>
        </w:tc>
        <w:tc>
          <w:tcPr>
            <w:tcW w:type="auto" w:w="1728"/>
          </w:tcPr>
          <w:p>
            <w:r>
              <w:t xml:space="preserve">נָתַתָּ֣ה </w:t>
            </w:r>
          </w:p>
        </w:tc>
        <w:tc>
          <w:tcPr>
            <w:tcW w:type="auto" w:w="1728"/>
          </w:tcPr>
          <w:p>
            <w:r>
              <w:t>mod</w:t>
            </w:r>
          </w:p>
        </w:tc>
      </w:tr>
    </w:tbl>
    <w:p>
      <w:r>
        <w:br/>
      </w:r>
    </w:p>
    <w:p>
      <w:pPr>
        <w:pStyle w:val="Reference"/>
      </w:pPr>
      <w:hyperlink r:id="rId1094">
        <w:r>
          <w:rPr/>
          <w:t>Numbers 4:6</w:t>
        </w:r>
      </w:hyperlink>
    </w:p>
    <w:p>
      <w:pPr>
        <w:pStyle w:val="Hebrew"/>
      </w:pPr>
      <w:r>
        <w:t xml:space="preserve">וְשָׂמ֖וּ בַּדָּֽיו׃ </w:t>
      </w:r>
    </w:p>
    <w:p>
      <w:pPr>
        <w:pStyle w:val="Hebrew"/>
      </w:pPr>
      <w:r>
        <w:rPr>
          <w:color w:val="FF0000"/>
          <w:vertAlign w:val="superscript"/>
          <w:rtl/>
        </w:rPr>
        <w:t>71865</w:t>
      </w:r>
      <w:r>
        <w:rPr>
          <w:rFonts w:ascii="Times New Roman" w:hAnsi="Times New Roman"/>
          <w:color w:val="828282"/>
          <w:rtl/>
        </w:rPr>
        <w:t>וְ</w:t>
      </w:r>
      <w:r>
        <w:rPr>
          <w:color w:val="FF0000"/>
          <w:vertAlign w:val="superscript"/>
          <w:rtl/>
        </w:rPr>
        <w:t>71866</w:t>
      </w:r>
      <w:r>
        <w:rPr>
          <w:rFonts w:ascii="Times New Roman" w:hAnsi="Times New Roman"/>
          <w:color w:val="828282"/>
          <w:rtl/>
        </w:rPr>
        <w:t xml:space="preserve">שָׂמ֖וּ </w:t>
      </w:r>
      <w:r>
        <w:rPr>
          <w:color w:val="FF0000"/>
          <w:vertAlign w:val="superscript"/>
          <w:rtl/>
        </w:rPr>
        <w:t>71867</w:t>
      </w:r>
      <w:r>
        <w:rPr>
          <w:rFonts w:ascii="Times New Roman" w:hAnsi="Times New Roman"/>
          <w:color w:val="828282"/>
          <w:rtl/>
        </w:rPr>
        <w:t xml:space="preserve">בַּדָּֽיו׃ </w:t>
      </w:r>
    </w:p>
    <w:p>
      <w:pPr>
        <w:pStyle w:val="Hebrew"/>
      </w:pPr>
      <w:r>
        <w:rPr>
          <w:color w:val="828282"/>
        </w:rPr>
        <w:t xml:space="preserve">וְנָתְנ֣וּ עָלָ֗יו כְּסוּי֙ עֹ֣ור תַּ֔חַשׁ וּפָרְשׂ֧וּ בֶֽגֶד־כְּלִ֛יל תְּכֵ֖לֶת מִלְמָ֑עְלָה וְשָׂמ֖וּ בַּדָּֽיו׃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c90d764e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624b50d3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602428df</w:t>
            </w:r>
          </w:p>
        </w:tc>
        <w:tc>
          <w:tcPr>
            <w:tcW w:type="auto" w:w="1728"/>
          </w:tcPr>
          <w:p>
            <w:r>
              <w:t>tense</w:t>
            </w:r>
          </w:p>
        </w:tc>
        <w:tc>
          <w:tcPr>
            <w:tcW w:type="auto" w:w="1728"/>
          </w:tcPr>
          <w:p>
            <w:r>
              <w:t>verb</w:t>
            </w:r>
          </w:p>
        </w:tc>
        <w:tc>
          <w:tcPr>
            <w:tcW w:type="auto" w:w="1728"/>
          </w:tcPr>
          <w:p>
            <w:r>
              <w:t xml:space="preserve">שָׂמ֖וּ </w:t>
            </w:r>
          </w:p>
        </w:tc>
        <w:tc>
          <w:tcPr>
            <w:tcW w:type="auto" w:w="1728"/>
          </w:tcPr>
          <w:p>
            <w:r>
              <w:t>mod</w:t>
            </w:r>
          </w:p>
        </w:tc>
      </w:tr>
    </w:tbl>
    <w:p>
      <w:r>
        <w:br/>
      </w:r>
    </w:p>
    <w:p>
      <w:pPr>
        <w:pStyle w:val="Reference"/>
      </w:pPr>
      <w:hyperlink r:id="rId1095">
        <w:r>
          <w:rPr/>
          <w:t>Numbers 4:7</w:t>
        </w:r>
      </w:hyperlink>
    </w:p>
    <w:p>
      <w:pPr>
        <w:pStyle w:val="Hebrew"/>
      </w:pPr>
      <w:r>
        <w:t xml:space="preserve">וְעַ֣ל׀ שֻׁלְחַ֣ן הַפָּנִ֗ים יִפְרְשׂוּ֮ בֶּ֣גֶד תְּכֵלֶת֒ </w:t>
      </w:r>
    </w:p>
    <w:p>
      <w:pPr>
        <w:pStyle w:val="Hebrew"/>
      </w:pPr>
      <w:r>
        <w:rPr>
          <w:color w:val="FF0000"/>
          <w:vertAlign w:val="superscript"/>
          <w:rtl/>
        </w:rPr>
        <w:t>71868</w:t>
      </w:r>
      <w:r>
        <w:rPr>
          <w:rFonts w:ascii="Times New Roman" w:hAnsi="Times New Roman"/>
          <w:color w:val="828282"/>
          <w:rtl/>
        </w:rPr>
        <w:t>וְ</w:t>
      </w:r>
      <w:r>
        <w:rPr>
          <w:color w:val="FF0000"/>
          <w:vertAlign w:val="superscript"/>
          <w:rtl/>
        </w:rPr>
        <w:t>71869</w:t>
      </w:r>
      <w:r>
        <w:rPr>
          <w:rFonts w:ascii="Times New Roman" w:hAnsi="Times New Roman"/>
          <w:color w:val="828282"/>
          <w:rtl/>
        </w:rPr>
        <w:t xml:space="preserve">עַ֣ל׀ </w:t>
      </w:r>
      <w:r>
        <w:rPr>
          <w:color w:val="FF0000"/>
          <w:vertAlign w:val="superscript"/>
          <w:rtl/>
        </w:rPr>
        <w:t>71870</w:t>
      </w:r>
      <w:r>
        <w:rPr>
          <w:rFonts w:ascii="Times New Roman" w:hAnsi="Times New Roman"/>
          <w:color w:val="828282"/>
          <w:rtl/>
        </w:rPr>
        <w:t xml:space="preserve">שֻׁלְחַ֣ן </w:t>
      </w:r>
      <w:r>
        <w:rPr>
          <w:color w:val="FF0000"/>
          <w:vertAlign w:val="superscript"/>
          <w:rtl/>
        </w:rPr>
        <w:t>71871</w:t>
      </w:r>
      <w:r>
        <w:rPr>
          <w:rFonts w:ascii="Times New Roman" w:hAnsi="Times New Roman"/>
          <w:color w:val="828282"/>
          <w:rtl/>
        </w:rPr>
        <w:t>הַ</w:t>
      </w:r>
      <w:r>
        <w:rPr>
          <w:color w:val="FF0000"/>
          <w:vertAlign w:val="superscript"/>
          <w:rtl/>
        </w:rPr>
        <w:t>71872</w:t>
      </w:r>
      <w:r>
        <w:rPr>
          <w:rFonts w:ascii="Times New Roman" w:hAnsi="Times New Roman"/>
          <w:color w:val="828282"/>
          <w:rtl/>
        </w:rPr>
        <w:t xml:space="preserve">פָּנִ֗ים </w:t>
      </w:r>
      <w:r>
        <w:rPr>
          <w:color w:val="FF0000"/>
          <w:vertAlign w:val="superscript"/>
          <w:rtl/>
        </w:rPr>
        <w:t>71873</w:t>
      </w:r>
      <w:r>
        <w:rPr>
          <w:rFonts w:ascii="Times New Roman" w:hAnsi="Times New Roman"/>
          <w:color w:val="828282"/>
          <w:rtl/>
        </w:rPr>
        <w:t xml:space="preserve">יִפְרְשׂוּ֮ </w:t>
      </w:r>
      <w:r>
        <w:rPr>
          <w:color w:val="FF0000"/>
          <w:vertAlign w:val="superscript"/>
          <w:rtl/>
        </w:rPr>
        <w:t>71874</w:t>
      </w:r>
      <w:r>
        <w:rPr>
          <w:rFonts w:ascii="Times New Roman" w:hAnsi="Times New Roman"/>
          <w:color w:val="828282"/>
          <w:rtl/>
        </w:rPr>
        <w:t xml:space="preserve">בֶּ֣גֶד </w:t>
      </w:r>
      <w:r>
        <w:rPr>
          <w:color w:val="FF0000"/>
          <w:vertAlign w:val="superscript"/>
          <w:rtl/>
        </w:rPr>
        <w:t>71875</w:t>
      </w:r>
      <w:r>
        <w:rPr>
          <w:rFonts w:ascii="Times New Roman" w:hAnsi="Times New Roman"/>
          <w:color w:val="828282"/>
          <w:rtl/>
        </w:rPr>
        <w:t xml:space="preserve">תְּכֵלֶת֒ </w:t>
      </w:r>
    </w:p>
    <w:p>
      <w:pPr>
        <w:pStyle w:val="Hebrew"/>
      </w:pPr>
      <w:r>
        <w:rPr>
          <w:color w:val="828282"/>
        </w:rPr>
        <w:t xml:space="preserve">וְעַ֣ל׀ שֻׁלְחַ֣ן הַפָּנִ֗ים יִפְרְשׂוּ֮ בֶּ֣גֶד תְּכֵלֶת֒ וְנָתְנ֣וּ עָ֠לָיו אֶת־הַקְּעָרֹ֤ת וְאֶת־הַכַּפֹּת֙ וְאֶת־הַמְּנַקִּיֹּ֔ת וְאֵ֖ת קְשֹׂ֣ות הַנָּ֑סֶךְ וְלֶ֥חֶם הַתָּמִ֖יד עָלָ֥יו יִהְיֶֽה׃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10897a43</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85c55bc6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e03e34d7</w:t>
            </w:r>
          </w:p>
        </w:tc>
        <w:tc>
          <w:tcPr>
            <w:tcW w:type="auto" w:w="1728"/>
          </w:tcPr>
          <w:p>
            <w:r>
              <w:t>tense</w:t>
            </w:r>
          </w:p>
        </w:tc>
        <w:tc>
          <w:tcPr>
            <w:tcW w:type="auto" w:w="1728"/>
          </w:tcPr>
          <w:p>
            <w:r>
              <w:t>verb</w:t>
            </w:r>
          </w:p>
        </w:tc>
        <w:tc>
          <w:tcPr>
            <w:tcW w:type="auto" w:w="1728"/>
          </w:tcPr>
          <w:p>
            <w:r>
              <w:t xml:space="preserve">יִפְרְשׂוּ֮ </w:t>
            </w:r>
          </w:p>
        </w:tc>
        <w:tc>
          <w:tcPr>
            <w:tcW w:type="auto" w:w="1728"/>
          </w:tcPr>
          <w:p>
            <w:r>
              <w:t>mod</w:t>
            </w:r>
          </w:p>
        </w:tc>
      </w:tr>
    </w:tbl>
    <w:p>
      <w:r>
        <w:br/>
      </w:r>
    </w:p>
    <w:p>
      <w:pPr>
        <w:pStyle w:val="Reference"/>
      </w:pPr>
      <w:hyperlink r:id="rId1095">
        <w:r>
          <w:rPr/>
          <w:t>Numbers 4:7</w:t>
        </w:r>
      </w:hyperlink>
    </w:p>
    <w:p>
      <w:pPr>
        <w:pStyle w:val="Hebrew"/>
      </w:pPr>
      <w:r>
        <w:t xml:space="preserve">וְלֶ֥חֶם הַתָּמִ֖יד עָלָ֥יו יִהְיֶֽה׃ </w:t>
      </w:r>
    </w:p>
    <w:p>
      <w:pPr>
        <w:pStyle w:val="Hebrew"/>
      </w:pPr>
      <w:r>
        <w:rPr>
          <w:color w:val="FF0000"/>
          <w:vertAlign w:val="superscript"/>
          <w:rtl/>
        </w:rPr>
        <w:t>71895</w:t>
      </w:r>
      <w:r>
        <w:rPr>
          <w:rFonts w:ascii="Times New Roman" w:hAnsi="Times New Roman"/>
          <w:color w:val="828282"/>
          <w:rtl/>
        </w:rPr>
        <w:t>וְ</w:t>
      </w:r>
      <w:r>
        <w:rPr>
          <w:color w:val="FF0000"/>
          <w:vertAlign w:val="superscript"/>
          <w:rtl/>
        </w:rPr>
        <w:t>71896</w:t>
      </w:r>
      <w:r>
        <w:rPr>
          <w:rFonts w:ascii="Times New Roman" w:hAnsi="Times New Roman"/>
          <w:color w:val="828282"/>
          <w:rtl/>
        </w:rPr>
        <w:t xml:space="preserve">לֶ֥חֶם </w:t>
      </w:r>
      <w:r>
        <w:rPr>
          <w:color w:val="FF0000"/>
          <w:vertAlign w:val="superscript"/>
          <w:rtl/>
        </w:rPr>
        <w:t>71897</w:t>
      </w:r>
      <w:r>
        <w:rPr>
          <w:rFonts w:ascii="Times New Roman" w:hAnsi="Times New Roman"/>
          <w:color w:val="828282"/>
          <w:rtl/>
        </w:rPr>
        <w:t>הַ</w:t>
      </w:r>
      <w:r>
        <w:rPr>
          <w:color w:val="FF0000"/>
          <w:vertAlign w:val="superscript"/>
          <w:rtl/>
        </w:rPr>
        <w:t>71898</w:t>
      </w:r>
      <w:r>
        <w:rPr>
          <w:rFonts w:ascii="Times New Roman" w:hAnsi="Times New Roman"/>
          <w:color w:val="828282"/>
          <w:rtl/>
        </w:rPr>
        <w:t xml:space="preserve">תָּמִ֖יד </w:t>
      </w:r>
      <w:r>
        <w:rPr>
          <w:color w:val="FF0000"/>
          <w:vertAlign w:val="superscript"/>
          <w:rtl/>
        </w:rPr>
        <w:t>71899</w:t>
      </w:r>
      <w:r>
        <w:rPr>
          <w:rFonts w:ascii="Times New Roman" w:hAnsi="Times New Roman"/>
          <w:color w:val="828282"/>
          <w:rtl/>
        </w:rPr>
        <w:t xml:space="preserve">עָלָ֥יו </w:t>
      </w:r>
      <w:r>
        <w:rPr>
          <w:color w:val="FF0000"/>
          <w:vertAlign w:val="superscript"/>
          <w:rtl/>
        </w:rPr>
        <w:t>71900</w:t>
      </w:r>
      <w:r>
        <w:rPr>
          <w:rFonts w:ascii="Times New Roman" w:hAnsi="Times New Roman"/>
          <w:color w:val="828282"/>
          <w:rtl/>
        </w:rPr>
        <w:t xml:space="preserve">יִהְיֶֽה׃ </w:t>
      </w:r>
    </w:p>
    <w:p>
      <w:pPr>
        <w:pStyle w:val="Hebrew"/>
      </w:pPr>
      <w:r>
        <w:rPr>
          <w:color w:val="828282"/>
        </w:rPr>
        <w:t xml:space="preserve">וְעַ֣ל׀ שֻׁלְחַ֣ן הַפָּנִ֗ים יִפְרְשׂוּ֮ בֶּ֣גֶד תְּכֵלֶת֒ וְנָתְנ֣וּ עָ֠לָיו אֶת־הַקְּעָרֹ֤ת וְאֶת־הַכַּפֹּת֙ וְאֶת־הַמְּנַקִּיֹּ֔ת וְאֵ֖ת קְשֹׂ֣ות הַנָּ֑סֶךְ וְלֶ֥חֶם הַתָּמִ֖יד עָלָ֥יו יִהְיֶֽה׃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5ba27682</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6c61c43b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b6ee57ae</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1096">
        <w:r>
          <w:rPr/>
          <w:t>Numbers 4:8</w:t>
        </w:r>
      </w:hyperlink>
    </w:p>
    <w:p>
      <w:pPr>
        <w:pStyle w:val="Hebrew"/>
      </w:pPr>
      <w:r>
        <w:t xml:space="preserve">וּפָרְשׂ֣וּ עֲלֵיהֶ֗ם בֶּ֚גֶד תֹּולַ֣עַת שָׁנִ֔י </w:t>
      </w:r>
    </w:p>
    <w:p>
      <w:pPr>
        <w:pStyle w:val="Hebrew"/>
      </w:pPr>
      <w:r>
        <w:rPr>
          <w:color w:val="FF0000"/>
          <w:vertAlign w:val="superscript"/>
          <w:rtl/>
        </w:rPr>
        <w:t>71901</w:t>
      </w:r>
      <w:r>
        <w:rPr>
          <w:rFonts w:ascii="Times New Roman" w:hAnsi="Times New Roman"/>
          <w:color w:val="828282"/>
          <w:rtl/>
        </w:rPr>
        <w:t>וּ</w:t>
      </w:r>
      <w:r>
        <w:rPr>
          <w:color w:val="FF0000"/>
          <w:vertAlign w:val="superscript"/>
          <w:rtl/>
        </w:rPr>
        <w:t>71902</w:t>
      </w:r>
      <w:r>
        <w:rPr>
          <w:rFonts w:ascii="Times New Roman" w:hAnsi="Times New Roman"/>
          <w:color w:val="828282"/>
          <w:rtl/>
        </w:rPr>
        <w:t xml:space="preserve">פָרְשׂ֣וּ </w:t>
      </w:r>
      <w:r>
        <w:rPr>
          <w:color w:val="FF0000"/>
          <w:vertAlign w:val="superscript"/>
          <w:rtl/>
        </w:rPr>
        <w:t>71903</w:t>
      </w:r>
      <w:r>
        <w:rPr>
          <w:rFonts w:ascii="Times New Roman" w:hAnsi="Times New Roman"/>
          <w:color w:val="828282"/>
          <w:rtl/>
        </w:rPr>
        <w:t xml:space="preserve">עֲלֵיהֶ֗ם </w:t>
      </w:r>
      <w:r>
        <w:rPr>
          <w:color w:val="FF0000"/>
          <w:vertAlign w:val="superscript"/>
          <w:rtl/>
        </w:rPr>
        <w:t>71904</w:t>
      </w:r>
      <w:r>
        <w:rPr>
          <w:rFonts w:ascii="Times New Roman" w:hAnsi="Times New Roman"/>
          <w:color w:val="828282"/>
          <w:rtl/>
        </w:rPr>
        <w:t xml:space="preserve">בֶּ֚גֶד </w:t>
      </w:r>
      <w:r>
        <w:rPr>
          <w:color w:val="FF0000"/>
          <w:vertAlign w:val="superscript"/>
          <w:rtl/>
        </w:rPr>
        <w:t>71905</w:t>
      </w:r>
      <w:r>
        <w:rPr>
          <w:rFonts w:ascii="Times New Roman" w:hAnsi="Times New Roman"/>
          <w:color w:val="828282"/>
          <w:rtl/>
        </w:rPr>
        <w:t xml:space="preserve">תֹּולַ֣עַת </w:t>
      </w:r>
      <w:r>
        <w:rPr>
          <w:color w:val="FF0000"/>
          <w:vertAlign w:val="superscript"/>
          <w:rtl/>
        </w:rPr>
        <w:t>71906</w:t>
      </w:r>
      <w:r>
        <w:rPr>
          <w:rFonts w:ascii="Times New Roman" w:hAnsi="Times New Roman"/>
          <w:color w:val="828282"/>
          <w:rtl/>
        </w:rPr>
        <w:t xml:space="preserve">שָׁנִ֔י </w:t>
      </w:r>
    </w:p>
    <w:p>
      <w:pPr>
        <w:pStyle w:val="Hebrew"/>
      </w:pPr>
      <w:r>
        <w:rPr>
          <w:color w:val="828282"/>
        </w:rPr>
        <w:t xml:space="preserve">וּפָרְשׂ֣וּ עֲלֵיהֶ֗ם בֶּ֚גֶד תֹּולַ֣עַת שָׁנִ֔י וְכִסּ֣וּ אֹתֹ֔ו בְּמִכְסֵ֖ה עֹ֣ור תָּ֑חַשׁ וְשָׂמ֖וּ אֶת־בַּדָּֽיו׃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c2f8a134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bc0472f6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a1ae3145</w:t>
            </w:r>
          </w:p>
        </w:tc>
        <w:tc>
          <w:tcPr>
            <w:tcW w:type="auto" w:w="1728"/>
          </w:tcPr>
          <w:p>
            <w:r>
              <w:t>tense</w:t>
            </w:r>
          </w:p>
        </w:tc>
        <w:tc>
          <w:tcPr>
            <w:tcW w:type="auto" w:w="1728"/>
          </w:tcPr>
          <w:p>
            <w:r>
              <w:t>verb</w:t>
            </w:r>
          </w:p>
        </w:tc>
        <w:tc>
          <w:tcPr>
            <w:tcW w:type="auto" w:w="1728"/>
          </w:tcPr>
          <w:p>
            <w:r>
              <w:t xml:space="preserve">פָרְשׂ֣וּ </w:t>
            </w:r>
          </w:p>
        </w:tc>
        <w:tc>
          <w:tcPr>
            <w:tcW w:type="auto" w:w="1728"/>
          </w:tcPr>
          <w:p>
            <w:r>
              <w:t>mod</w:t>
            </w:r>
          </w:p>
        </w:tc>
      </w:tr>
    </w:tbl>
    <w:p>
      <w:r>
        <w:br/>
      </w:r>
    </w:p>
    <w:p>
      <w:pPr>
        <w:pStyle w:val="Reference"/>
      </w:pPr>
      <w:hyperlink r:id="rId1096">
        <w:r>
          <w:rPr/>
          <w:t>Numbers 4:8</w:t>
        </w:r>
      </w:hyperlink>
    </w:p>
    <w:p>
      <w:pPr>
        <w:pStyle w:val="Hebrew"/>
      </w:pPr>
      <w:r>
        <w:t xml:space="preserve">וְכִסּ֣וּ אֹתֹ֔ו בְּמִכְסֵ֖ה עֹ֣ור תָּ֑חַשׁ </w:t>
      </w:r>
    </w:p>
    <w:p>
      <w:pPr>
        <w:pStyle w:val="Hebrew"/>
      </w:pPr>
      <w:r>
        <w:rPr>
          <w:color w:val="FF0000"/>
          <w:vertAlign w:val="superscript"/>
          <w:rtl/>
        </w:rPr>
        <w:t>71907</w:t>
      </w:r>
      <w:r>
        <w:rPr>
          <w:rFonts w:ascii="Times New Roman" w:hAnsi="Times New Roman"/>
          <w:color w:val="828282"/>
          <w:rtl/>
        </w:rPr>
        <w:t>וְ</w:t>
      </w:r>
      <w:r>
        <w:rPr>
          <w:color w:val="FF0000"/>
          <w:vertAlign w:val="superscript"/>
          <w:rtl/>
        </w:rPr>
        <w:t>71908</w:t>
      </w:r>
      <w:r>
        <w:rPr>
          <w:rFonts w:ascii="Times New Roman" w:hAnsi="Times New Roman"/>
          <w:color w:val="828282"/>
          <w:rtl/>
        </w:rPr>
        <w:t xml:space="preserve">כִסּ֣וּ </w:t>
      </w:r>
      <w:r>
        <w:rPr>
          <w:color w:val="FF0000"/>
          <w:vertAlign w:val="superscript"/>
          <w:rtl/>
        </w:rPr>
        <w:t>71909</w:t>
      </w:r>
      <w:r>
        <w:rPr>
          <w:rFonts w:ascii="Times New Roman" w:hAnsi="Times New Roman"/>
          <w:color w:val="828282"/>
          <w:rtl/>
        </w:rPr>
        <w:t xml:space="preserve">אֹתֹ֔ו </w:t>
      </w:r>
      <w:r>
        <w:rPr>
          <w:color w:val="FF0000"/>
          <w:vertAlign w:val="superscript"/>
          <w:rtl/>
        </w:rPr>
        <w:t>71910</w:t>
      </w:r>
      <w:r>
        <w:rPr>
          <w:rFonts w:ascii="Times New Roman" w:hAnsi="Times New Roman"/>
          <w:color w:val="828282"/>
          <w:rtl/>
        </w:rPr>
        <w:t>בְּ</w:t>
      </w:r>
      <w:r>
        <w:rPr>
          <w:color w:val="FF0000"/>
          <w:vertAlign w:val="superscript"/>
          <w:rtl/>
        </w:rPr>
        <w:t>71911</w:t>
      </w:r>
      <w:r>
        <w:rPr>
          <w:rFonts w:ascii="Times New Roman" w:hAnsi="Times New Roman"/>
          <w:color w:val="828282"/>
          <w:rtl/>
        </w:rPr>
        <w:t xml:space="preserve">מִכְסֵ֖ה </w:t>
      </w:r>
      <w:r>
        <w:rPr>
          <w:color w:val="FF0000"/>
          <w:vertAlign w:val="superscript"/>
          <w:rtl/>
        </w:rPr>
        <w:t>71912</w:t>
      </w:r>
      <w:r>
        <w:rPr>
          <w:rFonts w:ascii="Times New Roman" w:hAnsi="Times New Roman"/>
          <w:color w:val="828282"/>
          <w:rtl/>
        </w:rPr>
        <w:t xml:space="preserve">עֹ֣ור </w:t>
      </w:r>
      <w:r>
        <w:rPr>
          <w:color w:val="FF0000"/>
          <w:vertAlign w:val="superscript"/>
          <w:rtl/>
        </w:rPr>
        <w:t>71913</w:t>
      </w:r>
      <w:r>
        <w:rPr>
          <w:rFonts w:ascii="Times New Roman" w:hAnsi="Times New Roman"/>
          <w:color w:val="828282"/>
          <w:rtl/>
        </w:rPr>
        <w:t xml:space="preserve">תָּ֑חַשׁ </w:t>
      </w:r>
    </w:p>
    <w:p>
      <w:pPr>
        <w:pStyle w:val="Hebrew"/>
      </w:pPr>
      <w:r>
        <w:rPr>
          <w:color w:val="828282"/>
        </w:rPr>
        <w:t xml:space="preserve">וּפָרְשׂ֣וּ עֲלֵיהֶ֗ם בֶּ֚גֶד תֹּולַ֣עַת שָׁנִ֔י וְכִסּ֣וּ אֹתֹ֔ו בְּמִכְסֵ֖ה עֹ֣ור תָּ֑חַשׁ וְשָׂמ֖וּ אֶת־בַּדָּֽיו׃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559332f5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7a186dc9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d2268d32</w:t>
            </w:r>
          </w:p>
        </w:tc>
        <w:tc>
          <w:tcPr>
            <w:tcW w:type="auto" w:w="1728"/>
          </w:tcPr>
          <w:p>
            <w:r>
              <w:t>tense</w:t>
            </w:r>
          </w:p>
        </w:tc>
        <w:tc>
          <w:tcPr>
            <w:tcW w:type="auto" w:w="1728"/>
          </w:tcPr>
          <w:p>
            <w:r>
              <w:t>verb</w:t>
            </w:r>
          </w:p>
        </w:tc>
        <w:tc>
          <w:tcPr>
            <w:tcW w:type="auto" w:w="1728"/>
          </w:tcPr>
          <w:p>
            <w:r>
              <w:t xml:space="preserve">כִסּ֣וּ </w:t>
            </w:r>
          </w:p>
        </w:tc>
        <w:tc>
          <w:tcPr>
            <w:tcW w:type="auto" w:w="1728"/>
          </w:tcPr>
          <w:p>
            <w:r>
              <w:t>mod</w:t>
            </w:r>
          </w:p>
        </w:tc>
      </w:tr>
    </w:tbl>
    <w:p>
      <w:r>
        <w:br/>
      </w:r>
    </w:p>
    <w:p>
      <w:pPr>
        <w:pStyle w:val="Reference"/>
      </w:pPr>
      <w:hyperlink r:id="rId1096">
        <w:r>
          <w:rPr/>
          <w:t>Numbers 4:8</w:t>
        </w:r>
      </w:hyperlink>
    </w:p>
    <w:p>
      <w:pPr>
        <w:pStyle w:val="Hebrew"/>
      </w:pPr>
      <w:r>
        <w:t xml:space="preserve">וְשָׂמ֖וּ אֶת־בַּדָּֽיו׃ </w:t>
      </w:r>
    </w:p>
    <w:p>
      <w:pPr>
        <w:pStyle w:val="Hebrew"/>
      </w:pPr>
      <w:r>
        <w:rPr>
          <w:color w:val="FF0000"/>
          <w:vertAlign w:val="superscript"/>
          <w:rtl/>
        </w:rPr>
        <w:t>71914</w:t>
      </w:r>
      <w:r>
        <w:rPr>
          <w:rFonts w:ascii="Times New Roman" w:hAnsi="Times New Roman"/>
          <w:color w:val="828282"/>
          <w:rtl/>
        </w:rPr>
        <w:t>וְ</w:t>
      </w:r>
      <w:r>
        <w:rPr>
          <w:color w:val="FF0000"/>
          <w:vertAlign w:val="superscript"/>
          <w:rtl/>
        </w:rPr>
        <w:t>71915</w:t>
      </w:r>
      <w:r>
        <w:rPr>
          <w:rFonts w:ascii="Times New Roman" w:hAnsi="Times New Roman"/>
          <w:color w:val="828282"/>
          <w:rtl/>
        </w:rPr>
        <w:t xml:space="preserve">שָׂמ֖וּ </w:t>
      </w:r>
      <w:r>
        <w:rPr>
          <w:color w:val="FF0000"/>
          <w:vertAlign w:val="superscript"/>
          <w:rtl/>
        </w:rPr>
        <w:t>71916</w:t>
      </w:r>
      <w:r>
        <w:rPr>
          <w:rFonts w:ascii="Times New Roman" w:hAnsi="Times New Roman"/>
          <w:color w:val="828282"/>
          <w:rtl/>
        </w:rPr>
        <w:t>אֶת־</w:t>
      </w:r>
      <w:r>
        <w:rPr>
          <w:color w:val="FF0000"/>
          <w:vertAlign w:val="superscript"/>
          <w:rtl/>
        </w:rPr>
        <w:t>71917</w:t>
      </w:r>
      <w:r>
        <w:rPr>
          <w:rFonts w:ascii="Times New Roman" w:hAnsi="Times New Roman"/>
          <w:color w:val="828282"/>
          <w:rtl/>
        </w:rPr>
        <w:t xml:space="preserve">בַּדָּֽיו׃ </w:t>
      </w:r>
    </w:p>
    <w:p>
      <w:pPr>
        <w:pStyle w:val="Hebrew"/>
      </w:pPr>
      <w:r>
        <w:rPr>
          <w:color w:val="828282"/>
        </w:rPr>
        <w:t xml:space="preserve">וּפָרְשׂ֣וּ עֲלֵיהֶ֗ם בֶּ֚גֶד תֹּולַ֣עַת שָׁנִ֔י וְכִסּ֣וּ אֹתֹ֔ו בְּמִכְסֵ֖ה עֹ֣ור תָּ֑חַשׁ וְשָׂמ֖וּ אֶת־בַּדָּֽיו׃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bfd84b15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7b6b6c2b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cee03c82</w:t>
            </w:r>
          </w:p>
        </w:tc>
        <w:tc>
          <w:tcPr>
            <w:tcW w:type="auto" w:w="1728"/>
          </w:tcPr>
          <w:p>
            <w:r>
              <w:t>tense</w:t>
            </w:r>
          </w:p>
        </w:tc>
        <w:tc>
          <w:tcPr>
            <w:tcW w:type="auto" w:w="1728"/>
          </w:tcPr>
          <w:p>
            <w:r>
              <w:t>verb</w:t>
            </w:r>
          </w:p>
        </w:tc>
        <w:tc>
          <w:tcPr>
            <w:tcW w:type="auto" w:w="1728"/>
          </w:tcPr>
          <w:p>
            <w:r>
              <w:t xml:space="preserve">שָׂמ֖וּ </w:t>
            </w:r>
          </w:p>
        </w:tc>
        <w:tc>
          <w:tcPr>
            <w:tcW w:type="auto" w:w="1728"/>
          </w:tcPr>
          <w:p>
            <w:r>
              <w:t>mod</w:t>
            </w:r>
          </w:p>
        </w:tc>
      </w:tr>
    </w:tbl>
    <w:p>
      <w:r>
        <w:br/>
      </w:r>
    </w:p>
    <w:p>
      <w:pPr>
        <w:pStyle w:val="Reference"/>
      </w:pPr>
      <w:hyperlink r:id="rId1097">
        <w:r>
          <w:rPr/>
          <w:t>Numbers 4:11</w:t>
        </w:r>
      </w:hyperlink>
    </w:p>
    <w:p>
      <w:pPr>
        <w:pStyle w:val="Hebrew"/>
      </w:pPr>
      <w:r>
        <w:t xml:space="preserve">וְעַ֣ל׀ מִזְבַּ֣ח הַזָּהָ֗ב יִפְרְשׂוּ֙ בֶּ֣גֶד תְּכֵ֔לֶת </w:t>
      </w:r>
    </w:p>
    <w:p>
      <w:pPr>
        <w:pStyle w:val="Hebrew"/>
      </w:pPr>
      <w:r>
        <w:rPr>
          <w:color w:val="FF0000"/>
          <w:vertAlign w:val="superscript"/>
          <w:rtl/>
        </w:rPr>
        <w:t>71962</w:t>
      </w:r>
      <w:r>
        <w:rPr>
          <w:rFonts w:ascii="Times New Roman" w:hAnsi="Times New Roman"/>
          <w:color w:val="828282"/>
          <w:rtl/>
        </w:rPr>
        <w:t>וְ</w:t>
      </w:r>
      <w:r>
        <w:rPr>
          <w:color w:val="FF0000"/>
          <w:vertAlign w:val="superscript"/>
          <w:rtl/>
        </w:rPr>
        <w:t>71963</w:t>
      </w:r>
      <w:r>
        <w:rPr>
          <w:rFonts w:ascii="Times New Roman" w:hAnsi="Times New Roman"/>
          <w:color w:val="828282"/>
          <w:rtl/>
        </w:rPr>
        <w:t xml:space="preserve">עַ֣ל׀ </w:t>
      </w:r>
      <w:r>
        <w:rPr>
          <w:color w:val="FF0000"/>
          <w:vertAlign w:val="superscript"/>
          <w:rtl/>
        </w:rPr>
        <w:t>71964</w:t>
      </w:r>
      <w:r>
        <w:rPr>
          <w:rFonts w:ascii="Times New Roman" w:hAnsi="Times New Roman"/>
          <w:color w:val="828282"/>
          <w:rtl/>
        </w:rPr>
        <w:t xml:space="preserve">מִזְבַּ֣ח </w:t>
      </w:r>
      <w:r>
        <w:rPr>
          <w:color w:val="FF0000"/>
          <w:vertAlign w:val="superscript"/>
          <w:rtl/>
        </w:rPr>
        <w:t>71965</w:t>
      </w:r>
      <w:r>
        <w:rPr>
          <w:rFonts w:ascii="Times New Roman" w:hAnsi="Times New Roman"/>
          <w:color w:val="828282"/>
          <w:rtl/>
        </w:rPr>
        <w:t>הַ</w:t>
      </w:r>
      <w:r>
        <w:rPr>
          <w:color w:val="FF0000"/>
          <w:vertAlign w:val="superscript"/>
          <w:rtl/>
        </w:rPr>
        <w:t>71966</w:t>
      </w:r>
      <w:r>
        <w:rPr>
          <w:rFonts w:ascii="Times New Roman" w:hAnsi="Times New Roman"/>
          <w:color w:val="828282"/>
          <w:rtl/>
        </w:rPr>
        <w:t xml:space="preserve">זָּהָ֗ב </w:t>
      </w:r>
      <w:r>
        <w:rPr>
          <w:color w:val="FF0000"/>
          <w:vertAlign w:val="superscript"/>
          <w:rtl/>
        </w:rPr>
        <w:t>71967</w:t>
      </w:r>
      <w:r>
        <w:rPr>
          <w:rFonts w:ascii="Times New Roman" w:hAnsi="Times New Roman"/>
          <w:color w:val="828282"/>
          <w:rtl/>
        </w:rPr>
        <w:t xml:space="preserve">יִפְרְשׂוּ֙ </w:t>
      </w:r>
      <w:r>
        <w:rPr>
          <w:color w:val="FF0000"/>
          <w:vertAlign w:val="superscript"/>
          <w:rtl/>
        </w:rPr>
        <w:t>71968</w:t>
      </w:r>
      <w:r>
        <w:rPr>
          <w:rFonts w:ascii="Times New Roman" w:hAnsi="Times New Roman"/>
          <w:color w:val="828282"/>
          <w:rtl/>
        </w:rPr>
        <w:t xml:space="preserve">בֶּ֣גֶד </w:t>
      </w:r>
      <w:r>
        <w:rPr>
          <w:color w:val="FF0000"/>
          <w:vertAlign w:val="superscript"/>
          <w:rtl/>
        </w:rPr>
        <w:t>71969</w:t>
      </w:r>
      <w:r>
        <w:rPr>
          <w:rFonts w:ascii="Times New Roman" w:hAnsi="Times New Roman"/>
          <w:color w:val="828282"/>
          <w:rtl/>
        </w:rPr>
        <w:t xml:space="preserve">תְּכֵ֔לֶת </w:t>
      </w:r>
    </w:p>
    <w:p>
      <w:pPr>
        <w:pStyle w:val="Hebrew"/>
      </w:pPr>
      <w:r>
        <w:rPr>
          <w:color w:val="828282"/>
        </w:rPr>
        <w:t xml:space="preserve">וְעַ֣ל׀ מִזְבַּ֣ח הַזָּהָ֗ב יִפְרְשׂוּ֙ בֶּ֣גֶד תְּכֵ֔לֶת וְכִסּ֣וּ אֹתֹ֔ו בְּמִכְסֵ֖ה עֹ֣ור תָּ֑חַשׁ וְשָׂמ֖וּ אֶת־בַּדָּֽיו׃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37ff5c42</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dd66935a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1db3ecfe</w:t>
            </w:r>
          </w:p>
        </w:tc>
        <w:tc>
          <w:tcPr>
            <w:tcW w:type="auto" w:w="1728"/>
          </w:tcPr>
          <w:p>
            <w:r>
              <w:t>tense</w:t>
            </w:r>
          </w:p>
        </w:tc>
        <w:tc>
          <w:tcPr>
            <w:tcW w:type="auto" w:w="1728"/>
          </w:tcPr>
          <w:p>
            <w:r>
              <w:t>verb</w:t>
            </w:r>
          </w:p>
        </w:tc>
        <w:tc>
          <w:tcPr>
            <w:tcW w:type="auto" w:w="1728"/>
          </w:tcPr>
          <w:p>
            <w:r>
              <w:t xml:space="preserve">יִפְרְשׂוּ֙ </w:t>
            </w:r>
          </w:p>
        </w:tc>
        <w:tc>
          <w:tcPr>
            <w:tcW w:type="auto" w:w="1728"/>
          </w:tcPr>
          <w:p>
            <w:r>
              <w:t>mod</w:t>
            </w:r>
          </w:p>
        </w:tc>
      </w:tr>
    </w:tbl>
    <w:p>
      <w:r>
        <w:br/>
      </w:r>
    </w:p>
    <w:p>
      <w:pPr>
        <w:pStyle w:val="Reference"/>
      </w:pPr>
      <w:hyperlink r:id="rId1097">
        <w:r>
          <w:rPr/>
          <w:t>Numbers 4:11</w:t>
        </w:r>
      </w:hyperlink>
    </w:p>
    <w:p>
      <w:pPr>
        <w:pStyle w:val="Hebrew"/>
      </w:pPr>
      <w:r>
        <w:t xml:space="preserve">וְשָׂמ֖וּ אֶת־בַּדָּֽיו׃ </w:t>
      </w:r>
    </w:p>
    <w:p>
      <w:pPr>
        <w:pStyle w:val="Hebrew"/>
      </w:pPr>
      <w:r>
        <w:rPr>
          <w:color w:val="FF0000"/>
          <w:vertAlign w:val="superscript"/>
          <w:rtl/>
        </w:rPr>
        <w:t>71977</w:t>
      </w:r>
      <w:r>
        <w:rPr>
          <w:rFonts w:ascii="Times New Roman" w:hAnsi="Times New Roman"/>
          <w:color w:val="828282"/>
          <w:rtl/>
        </w:rPr>
        <w:t>וְ</w:t>
      </w:r>
      <w:r>
        <w:rPr>
          <w:color w:val="FF0000"/>
          <w:vertAlign w:val="superscript"/>
          <w:rtl/>
        </w:rPr>
        <w:t>71978</w:t>
      </w:r>
      <w:r>
        <w:rPr>
          <w:rFonts w:ascii="Times New Roman" w:hAnsi="Times New Roman"/>
          <w:color w:val="828282"/>
          <w:rtl/>
        </w:rPr>
        <w:t xml:space="preserve">שָׂמ֖וּ </w:t>
      </w:r>
      <w:r>
        <w:rPr>
          <w:color w:val="FF0000"/>
          <w:vertAlign w:val="superscript"/>
          <w:rtl/>
        </w:rPr>
        <w:t>71979</w:t>
      </w:r>
      <w:r>
        <w:rPr>
          <w:rFonts w:ascii="Times New Roman" w:hAnsi="Times New Roman"/>
          <w:color w:val="828282"/>
          <w:rtl/>
        </w:rPr>
        <w:t>אֶת־</w:t>
      </w:r>
      <w:r>
        <w:rPr>
          <w:color w:val="FF0000"/>
          <w:vertAlign w:val="superscript"/>
          <w:rtl/>
        </w:rPr>
        <w:t>71980</w:t>
      </w:r>
      <w:r>
        <w:rPr>
          <w:rFonts w:ascii="Times New Roman" w:hAnsi="Times New Roman"/>
          <w:color w:val="828282"/>
          <w:rtl/>
        </w:rPr>
        <w:t xml:space="preserve">בַּדָּֽיו׃ </w:t>
      </w:r>
    </w:p>
    <w:p>
      <w:pPr>
        <w:pStyle w:val="Hebrew"/>
      </w:pPr>
      <w:r>
        <w:rPr>
          <w:color w:val="828282"/>
        </w:rPr>
        <w:t xml:space="preserve">וְעַ֣ל׀ מִזְבַּ֣ח הַזָּהָ֗ב יִפְרְשׂוּ֙ בֶּ֣גֶד תְּכֵ֔לֶת וְכִסּ֣וּ אֹתֹ֔ו בְּמִכְסֵ֖ה עֹ֣ור תָּ֑חַשׁ וְשָׂמ֖וּ אֶת־בַּדָּֽיו׃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1c92dd2a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2c6c65d5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abc96606</w:t>
            </w:r>
          </w:p>
        </w:tc>
        <w:tc>
          <w:tcPr>
            <w:tcW w:type="auto" w:w="1728"/>
          </w:tcPr>
          <w:p>
            <w:r>
              <w:t>tense</w:t>
            </w:r>
          </w:p>
        </w:tc>
        <w:tc>
          <w:tcPr>
            <w:tcW w:type="auto" w:w="1728"/>
          </w:tcPr>
          <w:p>
            <w:r>
              <w:t>verb</w:t>
            </w:r>
          </w:p>
        </w:tc>
        <w:tc>
          <w:tcPr>
            <w:tcW w:type="auto" w:w="1728"/>
          </w:tcPr>
          <w:p>
            <w:r>
              <w:t xml:space="preserve">שָׂמ֖וּ </w:t>
            </w:r>
          </w:p>
        </w:tc>
        <w:tc>
          <w:tcPr>
            <w:tcW w:type="auto" w:w="1728"/>
          </w:tcPr>
          <w:p>
            <w:r>
              <w:t>mod</w:t>
            </w:r>
          </w:p>
        </w:tc>
      </w:tr>
    </w:tbl>
    <w:p>
      <w:r>
        <w:br/>
      </w:r>
    </w:p>
    <w:p>
      <w:pPr>
        <w:pStyle w:val="Reference"/>
      </w:pPr>
      <w:hyperlink r:id="rId1098">
        <w:r>
          <w:rPr/>
          <w:t>Numbers 4:12</w:t>
        </w:r>
      </w:hyperlink>
    </w:p>
    <w:p>
      <w:pPr>
        <w:pStyle w:val="Hebrew"/>
      </w:pPr>
      <w:r>
        <w:t xml:space="preserve">וְלָקְחוּ֩ אֶת־כָּל־כְּלֵ֨י הַשָּׁרֵ֜ת </w:t>
      </w:r>
    </w:p>
    <w:p>
      <w:pPr>
        <w:pStyle w:val="Hebrew"/>
      </w:pPr>
      <w:r>
        <w:rPr>
          <w:color w:val="FF0000"/>
          <w:vertAlign w:val="superscript"/>
          <w:rtl/>
        </w:rPr>
        <w:t>71981</w:t>
      </w:r>
      <w:r>
        <w:rPr>
          <w:rFonts w:ascii="Times New Roman" w:hAnsi="Times New Roman"/>
          <w:color w:val="828282"/>
          <w:rtl/>
        </w:rPr>
        <w:t>וְ</w:t>
      </w:r>
      <w:r>
        <w:rPr>
          <w:color w:val="FF0000"/>
          <w:vertAlign w:val="superscript"/>
          <w:rtl/>
        </w:rPr>
        <w:t>71982</w:t>
      </w:r>
      <w:r>
        <w:rPr>
          <w:rFonts w:ascii="Times New Roman" w:hAnsi="Times New Roman"/>
          <w:color w:val="828282"/>
          <w:rtl/>
        </w:rPr>
        <w:t xml:space="preserve">לָקְחוּ֩ </w:t>
      </w:r>
      <w:r>
        <w:rPr>
          <w:color w:val="FF0000"/>
          <w:vertAlign w:val="superscript"/>
          <w:rtl/>
        </w:rPr>
        <w:t>71983</w:t>
      </w:r>
      <w:r>
        <w:rPr>
          <w:rFonts w:ascii="Times New Roman" w:hAnsi="Times New Roman"/>
          <w:color w:val="828282"/>
          <w:rtl/>
        </w:rPr>
        <w:t>אֶת־</w:t>
      </w:r>
      <w:r>
        <w:rPr>
          <w:color w:val="FF0000"/>
          <w:vertAlign w:val="superscript"/>
          <w:rtl/>
        </w:rPr>
        <w:t>71984</w:t>
      </w:r>
      <w:r>
        <w:rPr>
          <w:rFonts w:ascii="Times New Roman" w:hAnsi="Times New Roman"/>
          <w:color w:val="828282"/>
          <w:rtl/>
        </w:rPr>
        <w:t>כָּל־</w:t>
      </w:r>
      <w:r>
        <w:rPr>
          <w:color w:val="FF0000"/>
          <w:vertAlign w:val="superscript"/>
          <w:rtl/>
        </w:rPr>
        <w:t>71985</w:t>
      </w:r>
      <w:r>
        <w:rPr>
          <w:rFonts w:ascii="Times New Roman" w:hAnsi="Times New Roman"/>
          <w:color w:val="828282"/>
          <w:rtl/>
        </w:rPr>
        <w:t xml:space="preserve">כְּלֵ֨י </w:t>
      </w:r>
      <w:r>
        <w:rPr>
          <w:color w:val="FF0000"/>
          <w:vertAlign w:val="superscript"/>
          <w:rtl/>
        </w:rPr>
        <w:t>71986</w:t>
      </w:r>
      <w:r>
        <w:rPr>
          <w:rFonts w:ascii="Times New Roman" w:hAnsi="Times New Roman"/>
          <w:color w:val="828282"/>
          <w:rtl/>
        </w:rPr>
        <w:t>הַ</w:t>
      </w:r>
      <w:r>
        <w:rPr>
          <w:color w:val="FF0000"/>
          <w:vertAlign w:val="superscript"/>
          <w:rtl/>
        </w:rPr>
        <w:t>71987</w:t>
      </w:r>
      <w:r>
        <w:rPr>
          <w:rFonts w:ascii="Times New Roman" w:hAnsi="Times New Roman"/>
          <w:color w:val="828282"/>
          <w:rtl/>
        </w:rPr>
        <w:t xml:space="preserve">שָּׁרֵ֜ת </w:t>
      </w:r>
    </w:p>
    <w:p>
      <w:pPr>
        <w:pStyle w:val="Hebrew"/>
      </w:pPr>
      <w:r>
        <w:rPr>
          <w:color w:val="828282"/>
        </w:rPr>
        <w:t xml:space="preserve">וְלָקְחוּ֩ אֶת־כָּל־כְּלֵ֨י הַשָּׁרֵ֜ת אֲשֶׁ֧ר יְשָֽׁרְתוּ־בָ֣ם בַּקֹּ֗דֶשׁ וְנָֽתְנוּ֙ אֶל־בֶּ֣גֶד תְּכֵ֔לֶת וְכִסּ֣וּ אֹותָ֔ם בְּמִכְסֵ֖ה עֹ֣ור תָּ֑חַשׁ וְנָתְנ֖וּ עַל־הַמֹּֽוט׃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cfa6de30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ba442398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da4f94ba</w:t>
            </w:r>
          </w:p>
        </w:tc>
        <w:tc>
          <w:tcPr>
            <w:tcW w:type="auto" w:w="1728"/>
          </w:tcPr>
          <w:p>
            <w:r>
              <w:t>tense</w:t>
            </w:r>
          </w:p>
        </w:tc>
        <w:tc>
          <w:tcPr>
            <w:tcW w:type="auto" w:w="1728"/>
          </w:tcPr>
          <w:p>
            <w:r>
              <w:t>verb</w:t>
            </w:r>
          </w:p>
        </w:tc>
        <w:tc>
          <w:tcPr>
            <w:tcW w:type="auto" w:w="1728"/>
          </w:tcPr>
          <w:p>
            <w:r>
              <w:t xml:space="preserve">לָקְחוּ֩ </w:t>
            </w:r>
          </w:p>
        </w:tc>
        <w:tc>
          <w:tcPr>
            <w:tcW w:type="auto" w:w="1728"/>
          </w:tcPr>
          <w:p>
            <w:r>
              <w:t>mod</w:t>
            </w:r>
          </w:p>
        </w:tc>
      </w:tr>
    </w:tbl>
    <w:p>
      <w:r>
        <w:br/>
      </w:r>
    </w:p>
    <w:p>
      <w:pPr>
        <w:pStyle w:val="Reference"/>
      </w:pPr>
      <w:hyperlink r:id="rId1098">
        <w:r>
          <w:rPr/>
          <w:t>Numbers 4:12</w:t>
        </w:r>
      </w:hyperlink>
    </w:p>
    <w:p>
      <w:pPr>
        <w:pStyle w:val="Hebrew"/>
      </w:pPr>
      <w:r>
        <w:t xml:space="preserve">וְכִסּ֣וּ אֹותָ֔ם בְּמִכְסֵ֖ה עֹ֣ור תָּ֑חַשׁ </w:t>
      </w:r>
    </w:p>
    <w:p>
      <w:pPr>
        <w:pStyle w:val="Hebrew"/>
      </w:pPr>
      <w:r>
        <w:rPr>
          <w:color w:val="FF0000"/>
          <w:vertAlign w:val="superscript"/>
          <w:rtl/>
        </w:rPr>
        <w:t>71999</w:t>
      </w:r>
      <w:r>
        <w:rPr>
          <w:rFonts w:ascii="Times New Roman" w:hAnsi="Times New Roman"/>
          <w:color w:val="828282"/>
          <w:rtl/>
        </w:rPr>
        <w:t>וְ</w:t>
      </w:r>
      <w:r>
        <w:rPr>
          <w:color w:val="FF0000"/>
          <w:vertAlign w:val="superscript"/>
          <w:rtl/>
        </w:rPr>
        <w:t>72000</w:t>
      </w:r>
      <w:r>
        <w:rPr>
          <w:rFonts w:ascii="Times New Roman" w:hAnsi="Times New Roman"/>
          <w:color w:val="828282"/>
          <w:rtl/>
        </w:rPr>
        <w:t xml:space="preserve">כִסּ֣וּ </w:t>
      </w:r>
      <w:r>
        <w:rPr>
          <w:color w:val="FF0000"/>
          <w:vertAlign w:val="superscript"/>
          <w:rtl/>
        </w:rPr>
        <w:t>72001</w:t>
      </w:r>
      <w:r>
        <w:rPr>
          <w:rFonts w:ascii="Times New Roman" w:hAnsi="Times New Roman"/>
          <w:color w:val="828282"/>
          <w:rtl/>
        </w:rPr>
        <w:t xml:space="preserve">אֹותָ֔ם </w:t>
      </w:r>
      <w:r>
        <w:rPr>
          <w:color w:val="FF0000"/>
          <w:vertAlign w:val="superscript"/>
          <w:rtl/>
        </w:rPr>
        <w:t>72002</w:t>
      </w:r>
      <w:r>
        <w:rPr>
          <w:rFonts w:ascii="Times New Roman" w:hAnsi="Times New Roman"/>
          <w:color w:val="828282"/>
          <w:rtl/>
        </w:rPr>
        <w:t>בְּ</w:t>
      </w:r>
      <w:r>
        <w:rPr>
          <w:color w:val="FF0000"/>
          <w:vertAlign w:val="superscript"/>
          <w:rtl/>
        </w:rPr>
        <w:t>72003</w:t>
      </w:r>
      <w:r>
        <w:rPr>
          <w:rFonts w:ascii="Times New Roman" w:hAnsi="Times New Roman"/>
          <w:color w:val="828282"/>
          <w:rtl/>
        </w:rPr>
        <w:t xml:space="preserve">מִכְסֵ֖ה </w:t>
      </w:r>
      <w:r>
        <w:rPr>
          <w:color w:val="FF0000"/>
          <w:vertAlign w:val="superscript"/>
          <w:rtl/>
        </w:rPr>
        <w:t>72004</w:t>
      </w:r>
      <w:r>
        <w:rPr>
          <w:rFonts w:ascii="Times New Roman" w:hAnsi="Times New Roman"/>
          <w:color w:val="828282"/>
          <w:rtl/>
        </w:rPr>
        <w:t xml:space="preserve">עֹ֣ור </w:t>
      </w:r>
      <w:r>
        <w:rPr>
          <w:color w:val="FF0000"/>
          <w:vertAlign w:val="superscript"/>
          <w:rtl/>
        </w:rPr>
        <w:t>72005</w:t>
      </w:r>
      <w:r>
        <w:rPr>
          <w:rFonts w:ascii="Times New Roman" w:hAnsi="Times New Roman"/>
          <w:color w:val="828282"/>
          <w:rtl/>
        </w:rPr>
        <w:t xml:space="preserve">תָּ֑חַשׁ </w:t>
      </w:r>
    </w:p>
    <w:p>
      <w:pPr>
        <w:pStyle w:val="Hebrew"/>
      </w:pPr>
      <w:r>
        <w:rPr>
          <w:color w:val="828282"/>
        </w:rPr>
        <w:t xml:space="preserve">וְלָקְחוּ֩ אֶת־כָּל־כְּלֵ֨י הַשָּׁרֵ֜ת אֲשֶׁ֧ר יְשָֽׁרְתוּ־בָ֣ם בַּקֹּ֗דֶשׁ וְנָֽתְנוּ֙ אֶל־בֶּ֣גֶד תְּכֵ֔לֶת וְכִסּ֣וּ אֹותָ֔ם בְּמִכְסֵ֖ה עֹ֣ור תָּ֑חַשׁ וְנָתְנ֖וּ עַל־הַמֹּֽוט׃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94339f88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8e2838c9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22c1c410</w:t>
            </w:r>
          </w:p>
        </w:tc>
        <w:tc>
          <w:tcPr>
            <w:tcW w:type="auto" w:w="1728"/>
          </w:tcPr>
          <w:p>
            <w:r>
              <w:t>tense</w:t>
            </w:r>
          </w:p>
        </w:tc>
        <w:tc>
          <w:tcPr>
            <w:tcW w:type="auto" w:w="1728"/>
          </w:tcPr>
          <w:p>
            <w:r>
              <w:t>verb</w:t>
            </w:r>
          </w:p>
        </w:tc>
        <w:tc>
          <w:tcPr>
            <w:tcW w:type="auto" w:w="1728"/>
          </w:tcPr>
          <w:p>
            <w:r>
              <w:t xml:space="preserve">כִסּ֣וּ </w:t>
            </w:r>
          </w:p>
        </w:tc>
        <w:tc>
          <w:tcPr>
            <w:tcW w:type="auto" w:w="1728"/>
          </w:tcPr>
          <w:p>
            <w:r>
              <w:t>mod</w:t>
            </w:r>
          </w:p>
        </w:tc>
      </w:tr>
    </w:tbl>
    <w:p>
      <w:r>
        <w:br/>
      </w:r>
    </w:p>
    <w:p>
      <w:pPr>
        <w:pStyle w:val="Reference"/>
      </w:pPr>
      <w:hyperlink r:id="rId1099">
        <w:r>
          <w:rPr/>
          <w:t>Numbers 4:13</w:t>
        </w:r>
      </w:hyperlink>
    </w:p>
    <w:p>
      <w:pPr>
        <w:pStyle w:val="Hebrew"/>
      </w:pPr>
      <w:r>
        <w:t xml:space="preserve">וּפָרְשׂ֣וּ עָלָ֔יו בֶּ֖גֶד אַרְגָּמָֽן׃ </w:t>
      </w:r>
    </w:p>
    <w:p>
      <w:pPr>
        <w:pStyle w:val="Hebrew"/>
      </w:pPr>
      <w:r>
        <w:rPr>
          <w:color w:val="FF0000"/>
          <w:vertAlign w:val="superscript"/>
          <w:rtl/>
        </w:rPr>
        <w:t>72016</w:t>
      </w:r>
      <w:r>
        <w:rPr>
          <w:rFonts w:ascii="Times New Roman" w:hAnsi="Times New Roman"/>
          <w:color w:val="828282"/>
          <w:rtl/>
        </w:rPr>
        <w:t>וּ</w:t>
      </w:r>
      <w:r>
        <w:rPr>
          <w:color w:val="FF0000"/>
          <w:vertAlign w:val="superscript"/>
          <w:rtl/>
        </w:rPr>
        <w:t>72017</w:t>
      </w:r>
      <w:r>
        <w:rPr>
          <w:rFonts w:ascii="Times New Roman" w:hAnsi="Times New Roman"/>
          <w:color w:val="828282"/>
          <w:rtl/>
        </w:rPr>
        <w:t xml:space="preserve">פָרְשׂ֣וּ </w:t>
      </w:r>
      <w:r>
        <w:rPr>
          <w:color w:val="FF0000"/>
          <w:vertAlign w:val="superscript"/>
          <w:rtl/>
        </w:rPr>
        <w:t>72018</w:t>
      </w:r>
      <w:r>
        <w:rPr>
          <w:rFonts w:ascii="Times New Roman" w:hAnsi="Times New Roman"/>
          <w:color w:val="828282"/>
          <w:rtl/>
        </w:rPr>
        <w:t xml:space="preserve">עָלָ֔יו </w:t>
      </w:r>
      <w:r>
        <w:rPr>
          <w:color w:val="FF0000"/>
          <w:vertAlign w:val="superscript"/>
          <w:rtl/>
        </w:rPr>
        <w:t>72019</w:t>
      </w:r>
      <w:r>
        <w:rPr>
          <w:rFonts w:ascii="Times New Roman" w:hAnsi="Times New Roman"/>
          <w:color w:val="828282"/>
          <w:rtl/>
        </w:rPr>
        <w:t xml:space="preserve">בֶּ֖גֶד </w:t>
      </w:r>
      <w:r>
        <w:rPr>
          <w:color w:val="FF0000"/>
          <w:vertAlign w:val="superscript"/>
          <w:rtl/>
        </w:rPr>
        <w:t>72020</w:t>
      </w:r>
      <w:r>
        <w:rPr>
          <w:rFonts w:ascii="Times New Roman" w:hAnsi="Times New Roman"/>
          <w:color w:val="828282"/>
          <w:rtl/>
        </w:rPr>
        <w:t xml:space="preserve">אַרְגָּמָֽן׃ </w:t>
      </w:r>
    </w:p>
    <w:p>
      <w:pPr>
        <w:pStyle w:val="Hebrew"/>
      </w:pPr>
      <w:r>
        <w:rPr>
          <w:color w:val="828282"/>
        </w:rPr>
        <w:t xml:space="preserve">וְדִשְּׁנ֖וּ אֶת־הַמִּזְבֵּ֑חַ וּפָרְשׂ֣וּ עָלָ֔יו בֶּ֖גֶד אַרְגָּמָֽן׃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1e83ef20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b7cd0744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09447c10</w:t>
            </w:r>
          </w:p>
        </w:tc>
        <w:tc>
          <w:tcPr>
            <w:tcW w:type="auto" w:w="1728"/>
          </w:tcPr>
          <w:p>
            <w:r>
              <w:t>tense</w:t>
            </w:r>
          </w:p>
        </w:tc>
        <w:tc>
          <w:tcPr>
            <w:tcW w:type="auto" w:w="1728"/>
          </w:tcPr>
          <w:p>
            <w:r>
              <w:t>verb</w:t>
            </w:r>
          </w:p>
        </w:tc>
        <w:tc>
          <w:tcPr>
            <w:tcW w:type="auto" w:w="1728"/>
          </w:tcPr>
          <w:p>
            <w:r>
              <w:t xml:space="preserve">פָרְשׂ֣וּ </w:t>
            </w:r>
          </w:p>
        </w:tc>
        <w:tc>
          <w:tcPr>
            <w:tcW w:type="auto" w:w="1728"/>
          </w:tcPr>
          <w:p>
            <w:r>
              <w:t>mod</w:t>
            </w:r>
          </w:p>
        </w:tc>
      </w:tr>
    </w:tbl>
    <w:p>
      <w:r>
        <w:br/>
      </w:r>
    </w:p>
    <w:p>
      <w:pPr>
        <w:pStyle w:val="Reference"/>
      </w:pPr>
      <w:hyperlink r:id="rId1100">
        <w:r>
          <w:rPr/>
          <w:t>Numbers 4:14</w:t>
        </w:r>
      </w:hyperlink>
    </w:p>
    <w:p>
      <w:pPr>
        <w:pStyle w:val="Hebrew"/>
      </w:pPr>
      <w:r>
        <w:t xml:space="preserve">וְנָתְנ֣וּ עָ֠לָיו אֶֽת־כָּל־כֵּלָ֞יו אֶת־הַמַּחְתֹּ֤ת אֶת־הַמִּזְלָגֹת֙ וְאֶת־הַיָּעִ֣ים וְאֶת־הַמִּזְרָקֹ֔ת כֹּ֖ל כְּלֵ֣י הַמִּזְבֵּ֑חַ </w:t>
      </w:r>
    </w:p>
    <w:p>
      <w:pPr>
        <w:pStyle w:val="Hebrew"/>
      </w:pPr>
      <w:r>
        <w:rPr>
          <w:color w:val="FF0000"/>
          <w:vertAlign w:val="superscript"/>
          <w:rtl/>
        </w:rPr>
        <w:t>72021</w:t>
      </w:r>
      <w:r>
        <w:rPr>
          <w:rFonts w:ascii="Times New Roman" w:hAnsi="Times New Roman"/>
          <w:color w:val="828282"/>
          <w:rtl/>
        </w:rPr>
        <w:t>וְ</w:t>
      </w:r>
      <w:r>
        <w:rPr>
          <w:color w:val="FF0000"/>
          <w:vertAlign w:val="superscript"/>
          <w:rtl/>
        </w:rPr>
        <w:t>72022</w:t>
      </w:r>
      <w:r>
        <w:rPr>
          <w:rFonts w:ascii="Times New Roman" w:hAnsi="Times New Roman"/>
          <w:color w:val="828282"/>
          <w:rtl/>
        </w:rPr>
        <w:t xml:space="preserve">נָתְנ֣וּ </w:t>
      </w:r>
      <w:r>
        <w:rPr>
          <w:color w:val="FF0000"/>
          <w:vertAlign w:val="superscript"/>
          <w:rtl/>
        </w:rPr>
        <w:t>72023</w:t>
      </w:r>
      <w:r>
        <w:rPr>
          <w:rFonts w:ascii="Times New Roman" w:hAnsi="Times New Roman"/>
          <w:color w:val="828282"/>
          <w:rtl/>
        </w:rPr>
        <w:t xml:space="preserve">עָ֠לָיו </w:t>
      </w:r>
      <w:r>
        <w:rPr>
          <w:color w:val="FF0000"/>
          <w:vertAlign w:val="superscript"/>
          <w:rtl/>
        </w:rPr>
        <w:t>72024</w:t>
      </w:r>
      <w:r>
        <w:rPr>
          <w:rFonts w:ascii="Times New Roman" w:hAnsi="Times New Roman"/>
          <w:color w:val="828282"/>
          <w:rtl/>
        </w:rPr>
        <w:t>אֶֽת־</w:t>
      </w:r>
      <w:r>
        <w:rPr>
          <w:color w:val="FF0000"/>
          <w:vertAlign w:val="superscript"/>
          <w:rtl/>
        </w:rPr>
        <w:t>72025</w:t>
      </w:r>
      <w:r>
        <w:rPr>
          <w:rFonts w:ascii="Times New Roman" w:hAnsi="Times New Roman"/>
          <w:color w:val="828282"/>
          <w:rtl/>
        </w:rPr>
        <w:t>כָּל־</w:t>
      </w:r>
      <w:r>
        <w:rPr>
          <w:color w:val="FF0000"/>
          <w:vertAlign w:val="superscript"/>
          <w:rtl/>
        </w:rPr>
        <w:t>72026</w:t>
      </w:r>
      <w:r>
        <w:rPr>
          <w:rFonts w:ascii="Times New Roman" w:hAnsi="Times New Roman"/>
          <w:color w:val="828282"/>
          <w:rtl/>
        </w:rPr>
        <w:t xml:space="preserve">כֵּלָ֞יו </w:t>
      </w:r>
      <w:r>
        <w:rPr>
          <w:color w:val="FF0000"/>
          <w:vertAlign w:val="superscript"/>
          <w:rtl/>
        </w:rPr>
        <w:t>72031</w:t>
      </w:r>
      <w:r>
        <w:rPr>
          <w:rFonts w:ascii="Times New Roman" w:hAnsi="Times New Roman"/>
          <w:color w:val="828282"/>
          <w:rtl/>
        </w:rPr>
        <w:t>אֶת־</w:t>
      </w:r>
      <w:r>
        <w:rPr>
          <w:color w:val="FF0000"/>
          <w:vertAlign w:val="superscript"/>
          <w:rtl/>
        </w:rPr>
        <w:t>72032</w:t>
      </w:r>
      <w:r>
        <w:rPr>
          <w:rFonts w:ascii="Times New Roman" w:hAnsi="Times New Roman"/>
          <w:color w:val="828282"/>
          <w:rtl/>
        </w:rPr>
        <w:t>הַ</w:t>
      </w:r>
      <w:r>
        <w:rPr>
          <w:color w:val="FF0000"/>
          <w:vertAlign w:val="superscript"/>
          <w:rtl/>
        </w:rPr>
        <w:t>72033</w:t>
      </w:r>
      <w:r>
        <w:rPr>
          <w:rFonts w:ascii="Times New Roman" w:hAnsi="Times New Roman"/>
          <w:color w:val="828282"/>
          <w:rtl/>
        </w:rPr>
        <w:t xml:space="preserve">מַּחְתֹּ֤ת </w:t>
      </w:r>
      <w:r>
        <w:rPr>
          <w:color w:val="FF0000"/>
          <w:vertAlign w:val="superscript"/>
          <w:rtl/>
        </w:rPr>
        <w:t>72034</w:t>
      </w:r>
      <w:r>
        <w:rPr>
          <w:rFonts w:ascii="Times New Roman" w:hAnsi="Times New Roman"/>
          <w:color w:val="828282"/>
          <w:rtl/>
        </w:rPr>
        <w:t>אֶת־</w:t>
      </w:r>
      <w:r>
        <w:rPr>
          <w:color w:val="FF0000"/>
          <w:vertAlign w:val="superscript"/>
          <w:rtl/>
        </w:rPr>
        <w:t>72035</w:t>
      </w:r>
      <w:r>
        <w:rPr>
          <w:rFonts w:ascii="Times New Roman" w:hAnsi="Times New Roman"/>
          <w:color w:val="828282"/>
          <w:rtl/>
        </w:rPr>
        <w:t>הַ</w:t>
      </w:r>
      <w:r>
        <w:rPr>
          <w:color w:val="FF0000"/>
          <w:vertAlign w:val="superscript"/>
          <w:rtl/>
        </w:rPr>
        <w:t>72036</w:t>
      </w:r>
      <w:r>
        <w:rPr>
          <w:rFonts w:ascii="Times New Roman" w:hAnsi="Times New Roman"/>
          <w:color w:val="828282"/>
          <w:rtl/>
        </w:rPr>
        <w:t xml:space="preserve">מִּזְלָגֹת֙ </w:t>
      </w:r>
      <w:r>
        <w:rPr>
          <w:color w:val="FF0000"/>
          <w:vertAlign w:val="superscript"/>
          <w:rtl/>
        </w:rPr>
        <w:t>72037</w:t>
      </w:r>
      <w:r>
        <w:rPr>
          <w:rFonts w:ascii="Times New Roman" w:hAnsi="Times New Roman"/>
          <w:color w:val="828282"/>
          <w:rtl/>
        </w:rPr>
        <w:t>וְ</w:t>
      </w:r>
      <w:r>
        <w:rPr>
          <w:color w:val="FF0000"/>
          <w:vertAlign w:val="superscript"/>
          <w:rtl/>
        </w:rPr>
        <w:t>72038</w:t>
      </w:r>
      <w:r>
        <w:rPr>
          <w:rFonts w:ascii="Times New Roman" w:hAnsi="Times New Roman"/>
          <w:color w:val="828282"/>
          <w:rtl/>
        </w:rPr>
        <w:t>אֶת־</w:t>
      </w:r>
      <w:r>
        <w:rPr>
          <w:color w:val="FF0000"/>
          <w:vertAlign w:val="superscript"/>
          <w:rtl/>
        </w:rPr>
        <w:t>72039</w:t>
      </w:r>
      <w:r>
        <w:rPr>
          <w:rFonts w:ascii="Times New Roman" w:hAnsi="Times New Roman"/>
          <w:color w:val="828282"/>
          <w:rtl/>
        </w:rPr>
        <w:t>הַ</w:t>
      </w:r>
      <w:r>
        <w:rPr>
          <w:color w:val="FF0000"/>
          <w:vertAlign w:val="superscript"/>
          <w:rtl/>
        </w:rPr>
        <w:t>72040</w:t>
      </w:r>
      <w:r>
        <w:rPr>
          <w:rFonts w:ascii="Times New Roman" w:hAnsi="Times New Roman"/>
          <w:color w:val="828282"/>
          <w:rtl/>
        </w:rPr>
        <w:t xml:space="preserve">יָּעִ֣ים </w:t>
      </w:r>
      <w:r>
        <w:rPr>
          <w:color w:val="FF0000"/>
          <w:vertAlign w:val="superscript"/>
          <w:rtl/>
        </w:rPr>
        <w:t>72041</w:t>
      </w:r>
      <w:r>
        <w:rPr>
          <w:rFonts w:ascii="Times New Roman" w:hAnsi="Times New Roman"/>
          <w:color w:val="828282"/>
          <w:rtl/>
        </w:rPr>
        <w:t>וְ</w:t>
      </w:r>
      <w:r>
        <w:rPr>
          <w:color w:val="FF0000"/>
          <w:vertAlign w:val="superscript"/>
          <w:rtl/>
        </w:rPr>
        <w:t>72042</w:t>
      </w:r>
      <w:r>
        <w:rPr>
          <w:rFonts w:ascii="Times New Roman" w:hAnsi="Times New Roman"/>
          <w:color w:val="828282"/>
          <w:rtl/>
        </w:rPr>
        <w:t>אֶת־</w:t>
      </w:r>
      <w:r>
        <w:rPr>
          <w:color w:val="FF0000"/>
          <w:vertAlign w:val="superscript"/>
          <w:rtl/>
        </w:rPr>
        <w:t>72043</w:t>
      </w:r>
      <w:r>
        <w:rPr>
          <w:rFonts w:ascii="Times New Roman" w:hAnsi="Times New Roman"/>
          <w:color w:val="828282"/>
          <w:rtl/>
        </w:rPr>
        <w:t>הַ</w:t>
      </w:r>
      <w:r>
        <w:rPr>
          <w:color w:val="FF0000"/>
          <w:vertAlign w:val="superscript"/>
          <w:rtl/>
        </w:rPr>
        <w:t>72044</w:t>
      </w:r>
      <w:r>
        <w:rPr>
          <w:rFonts w:ascii="Times New Roman" w:hAnsi="Times New Roman"/>
          <w:color w:val="828282"/>
          <w:rtl/>
        </w:rPr>
        <w:t xml:space="preserve">מִּזְרָקֹ֔ת </w:t>
      </w:r>
      <w:r>
        <w:rPr>
          <w:color w:val="FF0000"/>
          <w:vertAlign w:val="superscript"/>
          <w:rtl/>
        </w:rPr>
        <w:t>72045</w:t>
      </w:r>
      <w:r>
        <w:rPr>
          <w:rFonts w:ascii="Times New Roman" w:hAnsi="Times New Roman"/>
          <w:color w:val="828282"/>
          <w:rtl/>
        </w:rPr>
        <w:t xml:space="preserve">כֹּ֖ל </w:t>
      </w:r>
      <w:r>
        <w:rPr>
          <w:color w:val="FF0000"/>
          <w:vertAlign w:val="superscript"/>
          <w:rtl/>
        </w:rPr>
        <w:t>72046</w:t>
      </w:r>
      <w:r>
        <w:rPr>
          <w:rFonts w:ascii="Times New Roman" w:hAnsi="Times New Roman"/>
          <w:color w:val="828282"/>
          <w:rtl/>
        </w:rPr>
        <w:t xml:space="preserve">כְּלֵ֣י </w:t>
      </w:r>
      <w:r>
        <w:rPr>
          <w:color w:val="FF0000"/>
          <w:vertAlign w:val="superscript"/>
          <w:rtl/>
        </w:rPr>
        <w:t>72047</w:t>
      </w:r>
      <w:r>
        <w:rPr>
          <w:rFonts w:ascii="Times New Roman" w:hAnsi="Times New Roman"/>
          <w:color w:val="828282"/>
          <w:rtl/>
        </w:rPr>
        <w:t>הַ</w:t>
      </w:r>
      <w:r>
        <w:rPr>
          <w:color w:val="FF0000"/>
          <w:vertAlign w:val="superscript"/>
          <w:rtl/>
        </w:rPr>
        <w:t>72048</w:t>
      </w:r>
      <w:r>
        <w:rPr>
          <w:rFonts w:ascii="Times New Roman" w:hAnsi="Times New Roman"/>
          <w:color w:val="828282"/>
          <w:rtl/>
        </w:rPr>
        <w:t xml:space="preserve">מִּזְבֵּ֑חַ </w:t>
      </w:r>
    </w:p>
    <w:p>
      <w:pPr>
        <w:pStyle w:val="Hebrew"/>
      </w:pPr>
      <w:r>
        <w:rPr>
          <w:color w:val="828282"/>
        </w:rPr>
        <w:t xml:space="preserve">וְנָתְנ֣וּ עָ֠לָיו אֶֽת־כָּל־כֵּלָ֞יו אֲשֶׁ֣ר יְֽשָׁרְת֧וּ עָלָ֣יו בָּהֶ֗ם אֶת־הַמַּחְתֹּ֤ת אֶת־הַמִּזְלָגֹת֙ וְאֶת־הַיָּעִ֣ים וְאֶת־הַמִּזְרָקֹ֔ת כֹּ֖ל כְּלֵ֣י הַמִּזְבֵּ֑חַ וּפָרְשׂ֣וּ עָלָ֗יו כְּס֛וּי עֹ֥ור תַּ֖חַשׁ וְשָׂמ֥וּ בַדָּֽיו׃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fd286256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96cb7e72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53ee3ef2</w:t>
            </w:r>
          </w:p>
        </w:tc>
        <w:tc>
          <w:tcPr>
            <w:tcW w:type="auto" w:w="1728"/>
          </w:tcPr>
          <w:p>
            <w:r>
              <w:t>tense</w:t>
            </w:r>
          </w:p>
        </w:tc>
        <w:tc>
          <w:tcPr>
            <w:tcW w:type="auto" w:w="1728"/>
          </w:tcPr>
          <w:p>
            <w:r>
              <w:t>verb</w:t>
            </w:r>
          </w:p>
        </w:tc>
        <w:tc>
          <w:tcPr>
            <w:tcW w:type="auto" w:w="1728"/>
          </w:tcPr>
          <w:p>
            <w:r>
              <w:t xml:space="preserve">נָתְנ֣וּ </w:t>
            </w:r>
          </w:p>
        </w:tc>
        <w:tc>
          <w:tcPr>
            <w:tcW w:type="auto" w:w="1728"/>
          </w:tcPr>
          <w:p>
            <w:r>
              <w:t>mod</w:t>
            </w:r>
          </w:p>
        </w:tc>
      </w:tr>
    </w:tbl>
    <w:p>
      <w:r>
        <w:br/>
      </w:r>
    </w:p>
    <w:p>
      <w:pPr>
        <w:pStyle w:val="Reference"/>
      </w:pPr>
      <w:hyperlink r:id="rId1101">
        <w:r>
          <w:rPr/>
          <w:t>Numbers 4:15</w:t>
        </w:r>
      </w:hyperlink>
    </w:p>
    <w:p>
      <w:pPr>
        <w:pStyle w:val="Hebrew"/>
      </w:pPr>
      <w:r>
        <w:t xml:space="preserve">וְכִלָּ֣ה אַֽהֲרֹן־וּ֠בָנָיו </w:t>
      </w:r>
    </w:p>
    <w:p>
      <w:pPr>
        <w:pStyle w:val="Hebrew"/>
      </w:pPr>
      <w:r>
        <w:rPr>
          <w:color w:val="FF0000"/>
          <w:vertAlign w:val="superscript"/>
          <w:rtl/>
        </w:rPr>
        <w:t>72058</w:t>
      </w:r>
      <w:r>
        <w:rPr>
          <w:rFonts w:ascii="Times New Roman" w:hAnsi="Times New Roman"/>
          <w:color w:val="828282"/>
          <w:rtl/>
        </w:rPr>
        <w:t>וְ</w:t>
      </w:r>
      <w:r>
        <w:rPr>
          <w:color w:val="FF0000"/>
          <w:vertAlign w:val="superscript"/>
          <w:rtl/>
        </w:rPr>
        <w:t>72059</w:t>
      </w:r>
      <w:r>
        <w:rPr>
          <w:rFonts w:ascii="Times New Roman" w:hAnsi="Times New Roman"/>
          <w:color w:val="828282"/>
          <w:rtl/>
        </w:rPr>
        <w:t xml:space="preserve">כִלָּ֣ה </w:t>
      </w:r>
      <w:r>
        <w:rPr>
          <w:color w:val="FF0000"/>
          <w:vertAlign w:val="superscript"/>
          <w:rtl/>
        </w:rPr>
        <w:t>72060</w:t>
      </w:r>
      <w:r>
        <w:rPr>
          <w:rFonts w:ascii="Times New Roman" w:hAnsi="Times New Roman"/>
          <w:color w:val="828282"/>
          <w:rtl/>
        </w:rPr>
        <w:t>אַֽהֲרֹן־</w:t>
      </w:r>
      <w:r>
        <w:rPr>
          <w:color w:val="FF0000"/>
          <w:vertAlign w:val="superscript"/>
          <w:rtl/>
        </w:rPr>
        <w:t>72061</w:t>
      </w:r>
      <w:r>
        <w:rPr>
          <w:rFonts w:ascii="Times New Roman" w:hAnsi="Times New Roman"/>
          <w:color w:val="828282"/>
          <w:rtl/>
        </w:rPr>
        <w:t>וּ֠</w:t>
      </w:r>
      <w:r>
        <w:rPr>
          <w:color w:val="FF0000"/>
          <w:vertAlign w:val="superscript"/>
          <w:rtl/>
        </w:rPr>
        <w:t>72062</w:t>
      </w:r>
      <w:r>
        <w:rPr>
          <w:rFonts w:ascii="Times New Roman" w:hAnsi="Times New Roman"/>
          <w:color w:val="828282"/>
          <w:rtl/>
        </w:rPr>
        <w:t xml:space="preserve">בָנָיו </w:t>
      </w:r>
    </w:p>
    <w:p>
      <w:pPr>
        <w:pStyle w:val="Hebrew"/>
      </w:pPr>
      <w:r>
        <w:rPr>
          <w:color w:val="828282"/>
        </w:rPr>
        <w:t xml:space="preserve">וְכִלָּ֣ה אַֽהֲרֹן־וּ֠בָנָיו לְכַסֹּ֨ת אֶת־הַקֹּ֜דֶשׁ וְאֶת־כָּל־כְּלֵ֣י הַקֹּדֶשׁ֮ בִּנְסֹ֣עַ הַֽמַּחֲנֶה֒ וְאַחֲרֵי־כֵ֗ן יָבֹ֤אוּ בְנֵי־קְהָת֙ לָשֵׂ֔את וְלֹֽא־יִגְּע֥וּ אֶל־הַקֹּ֖דֶשׁ וָמֵ֑תוּ אֵ֛לֶּה מַשָּׂ֥א בְנֵֽי־קְהָ֖ת בְּאֹ֥הֶל מֹועֵֽד׃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6abbb505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8ce9e0a8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a9b28483</w:t>
            </w:r>
          </w:p>
        </w:tc>
        <w:tc>
          <w:tcPr>
            <w:tcW w:type="auto" w:w="1728"/>
          </w:tcPr>
          <w:p>
            <w:r>
              <w:t>tense</w:t>
            </w:r>
          </w:p>
        </w:tc>
        <w:tc>
          <w:tcPr>
            <w:tcW w:type="auto" w:w="1728"/>
          </w:tcPr>
          <w:p>
            <w:r>
              <w:t>verb</w:t>
            </w:r>
          </w:p>
        </w:tc>
        <w:tc>
          <w:tcPr>
            <w:tcW w:type="auto" w:w="1728"/>
          </w:tcPr>
          <w:p>
            <w:r>
              <w:t xml:space="preserve">כִלָּ֣ה </w:t>
            </w:r>
          </w:p>
        </w:tc>
        <w:tc>
          <w:tcPr>
            <w:tcW w:type="auto" w:w="1728"/>
          </w:tcPr>
          <w:p>
            <w:r>
              <w:t>pres perf</w:t>
            </w:r>
          </w:p>
        </w:tc>
      </w:tr>
    </w:tbl>
    <w:p>
      <w:r>
        <w:br/>
      </w:r>
    </w:p>
    <w:p>
      <w:pPr>
        <w:pStyle w:val="Reference"/>
      </w:pPr>
      <w:hyperlink r:id="rId1102">
        <w:r>
          <w:rPr/>
          <w:t>Numbers 4:18</w:t>
        </w:r>
      </w:hyperlink>
    </w:p>
    <w:p>
      <w:pPr>
        <w:pStyle w:val="Hebrew"/>
      </w:pPr>
      <w:r>
        <w:t xml:space="preserve">אַל־תַּכְרִ֕יתוּ אֶת־שֵׁ֖בֶט מִשְׁפְּחֹ֣ת הַקְּהָתִ֑י מִתֹּ֖וךְ הַלְוִיִּֽם׃ </w:t>
      </w:r>
    </w:p>
    <w:p>
      <w:pPr>
        <w:pStyle w:val="Hebrew"/>
      </w:pPr>
      <w:r>
        <w:rPr>
          <w:color w:val="FF0000"/>
          <w:vertAlign w:val="superscript"/>
          <w:rtl/>
        </w:rPr>
        <w:t>72146</w:t>
      </w:r>
      <w:r>
        <w:rPr>
          <w:rFonts w:ascii="Times New Roman" w:hAnsi="Times New Roman"/>
          <w:color w:val="828282"/>
          <w:rtl/>
        </w:rPr>
        <w:t>אַל־</w:t>
      </w:r>
      <w:r>
        <w:rPr>
          <w:color w:val="FF0000"/>
          <w:vertAlign w:val="superscript"/>
          <w:rtl/>
        </w:rPr>
        <w:t>72147</w:t>
      </w:r>
      <w:r>
        <w:rPr>
          <w:rFonts w:ascii="Times New Roman" w:hAnsi="Times New Roman"/>
          <w:color w:val="828282"/>
          <w:rtl/>
        </w:rPr>
        <w:t xml:space="preserve">תַּכְרִ֕יתוּ </w:t>
      </w:r>
      <w:r>
        <w:rPr>
          <w:color w:val="FF0000"/>
          <w:vertAlign w:val="superscript"/>
          <w:rtl/>
        </w:rPr>
        <w:t>72148</w:t>
      </w:r>
      <w:r>
        <w:rPr>
          <w:rFonts w:ascii="Times New Roman" w:hAnsi="Times New Roman"/>
          <w:color w:val="828282"/>
          <w:rtl/>
        </w:rPr>
        <w:t>אֶת־</w:t>
      </w:r>
      <w:r>
        <w:rPr>
          <w:color w:val="FF0000"/>
          <w:vertAlign w:val="superscript"/>
          <w:rtl/>
        </w:rPr>
        <w:t>72149</w:t>
      </w:r>
      <w:r>
        <w:rPr>
          <w:rFonts w:ascii="Times New Roman" w:hAnsi="Times New Roman"/>
          <w:color w:val="828282"/>
          <w:rtl/>
        </w:rPr>
        <w:t xml:space="preserve">שֵׁ֖בֶט </w:t>
      </w:r>
      <w:r>
        <w:rPr>
          <w:color w:val="FF0000"/>
          <w:vertAlign w:val="superscript"/>
          <w:rtl/>
        </w:rPr>
        <w:t>72150</w:t>
      </w:r>
      <w:r>
        <w:rPr>
          <w:rFonts w:ascii="Times New Roman" w:hAnsi="Times New Roman"/>
          <w:color w:val="828282"/>
          <w:rtl/>
        </w:rPr>
        <w:t xml:space="preserve">מִשְׁפְּחֹ֣ת </w:t>
      </w:r>
      <w:r>
        <w:rPr>
          <w:color w:val="FF0000"/>
          <w:vertAlign w:val="superscript"/>
          <w:rtl/>
        </w:rPr>
        <w:t>72151</w:t>
      </w:r>
      <w:r>
        <w:rPr>
          <w:rFonts w:ascii="Times New Roman" w:hAnsi="Times New Roman"/>
          <w:color w:val="828282"/>
          <w:rtl/>
        </w:rPr>
        <w:t>הַ</w:t>
      </w:r>
      <w:r>
        <w:rPr>
          <w:color w:val="FF0000"/>
          <w:vertAlign w:val="superscript"/>
          <w:rtl/>
        </w:rPr>
        <w:t>72152</w:t>
      </w:r>
      <w:r>
        <w:rPr>
          <w:rFonts w:ascii="Times New Roman" w:hAnsi="Times New Roman"/>
          <w:color w:val="828282"/>
          <w:rtl/>
        </w:rPr>
        <w:t xml:space="preserve">קְּהָתִ֑י </w:t>
      </w:r>
      <w:r>
        <w:rPr>
          <w:color w:val="FF0000"/>
          <w:vertAlign w:val="superscript"/>
          <w:rtl/>
        </w:rPr>
        <w:t>72153</w:t>
      </w:r>
      <w:r>
        <w:rPr>
          <w:rFonts w:ascii="Times New Roman" w:hAnsi="Times New Roman"/>
          <w:color w:val="828282"/>
          <w:rtl/>
        </w:rPr>
        <w:t>מִ</w:t>
      </w:r>
      <w:r>
        <w:rPr>
          <w:color w:val="FF0000"/>
          <w:vertAlign w:val="superscript"/>
          <w:rtl/>
        </w:rPr>
        <w:t>72154</w:t>
      </w:r>
      <w:r>
        <w:rPr>
          <w:rFonts w:ascii="Times New Roman" w:hAnsi="Times New Roman"/>
          <w:color w:val="828282"/>
          <w:rtl/>
        </w:rPr>
        <w:t xml:space="preserve">תֹּ֖וךְ </w:t>
      </w:r>
      <w:r>
        <w:rPr>
          <w:color w:val="FF0000"/>
          <w:vertAlign w:val="superscript"/>
          <w:rtl/>
        </w:rPr>
        <w:t>72155</w:t>
      </w:r>
      <w:r>
        <w:rPr>
          <w:rFonts w:ascii="Times New Roman" w:hAnsi="Times New Roman"/>
          <w:color w:val="828282"/>
          <w:rtl/>
        </w:rPr>
        <w:t>הַ</w:t>
      </w:r>
      <w:r>
        <w:rPr>
          <w:color w:val="FF0000"/>
          <w:vertAlign w:val="superscript"/>
          <w:rtl/>
        </w:rPr>
        <w:t>72156</w:t>
      </w:r>
      <w:r>
        <w:rPr>
          <w:rFonts w:ascii="Times New Roman" w:hAnsi="Times New Roman"/>
          <w:color w:val="828282"/>
          <w:rtl/>
        </w:rPr>
        <w:t xml:space="preserve">לְוִיִּֽם׃ </w:t>
      </w:r>
    </w:p>
    <w:p>
      <w:pPr>
        <w:pStyle w:val="Hebrew"/>
      </w:pPr>
      <w:r>
        <w:rPr>
          <w:color w:val="828282"/>
        </w:rPr>
        <w:t xml:space="preserve">אַל־תַּכְרִ֕יתוּ אֶת־שֵׁ֖בֶט מִשְׁפְּחֹ֣ת הַקְּהָתִ֑י מִתֹּ֖וךְ הַלְוִיִּֽם׃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2f825415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2c276a8d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0857df1d</w:t>
            </w:r>
          </w:p>
        </w:tc>
        <w:tc>
          <w:tcPr>
            <w:tcW w:type="auto" w:w="1728"/>
          </w:tcPr>
          <w:p>
            <w:r>
              <w:t>tense</w:t>
            </w:r>
          </w:p>
        </w:tc>
        <w:tc>
          <w:tcPr>
            <w:tcW w:type="auto" w:w="1728"/>
          </w:tcPr>
          <w:p>
            <w:r>
              <w:t>verb</w:t>
            </w:r>
          </w:p>
        </w:tc>
        <w:tc>
          <w:tcPr>
            <w:tcW w:type="auto" w:w="1728"/>
          </w:tcPr>
          <w:p>
            <w:r>
              <w:t xml:space="preserve">תַּכְרִ֕יתוּ </w:t>
            </w:r>
          </w:p>
        </w:tc>
        <w:tc>
          <w:tcPr>
            <w:tcW w:type="auto" w:w="1728"/>
          </w:tcPr>
          <w:p>
            <w:r>
              <w:t>mod</w:t>
            </w:r>
          </w:p>
        </w:tc>
      </w:tr>
    </w:tbl>
    <w:p>
      <w:r>
        <w:br/>
      </w:r>
    </w:p>
    <w:p>
      <w:pPr>
        <w:pStyle w:val="Reference"/>
      </w:pPr>
      <w:hyperlink r:id="rId1103">
        <w:r>
          <w:rPr/>
          <w:t>Numbers 4:19</w:t>
        </w:r>
      </w:hyperlink>
    </w:p>
    <w:p>
      <w:pPr>
        <w:pStyle w:val="Hebrew"/>
      </w:pPr>
      <w:r>
        <w:t xml:space="preserve">אַהֲרֹ֤ן וּבָנָיו֙ יָבֹ֔אוּ </w:t>
      </w:r>
    </w:p>
    <w:p>
      <w:pPr>
        <w:pStyle w:val="Hebrew"/>
      </w:pPr>
      <w:r>
        <w:rPr>
          <w:color w:val="FF0000"/>
          <w:vertAlign w:val="superscript"/>
          <w:rtl/>
        </w:rPr>
        <w:t>72172</w:t>
      </w:r>
      <w:r>
        <w:rPr>
          <w:rFonts w:ascii="Times New Roman" w:hAnsi="Times New Roman"/>
          <w:color w:val="828282"/>
          <w:rtl/>
        </w:rPr>
        <w:t xml:space="preserve">אַהֲרֹ֤ן </w:t>
      </w:r>
      <w:r>
        <w:rPr>
          <w:color w:val="FF0000"/>
          <w:vertAlign w:val="superscript"/>
          <w:rtl/>
        </w:rPr>
        <w:t>72173</w:t>
      </w:r>
      <w:r>
        <w:rPr>
          <w:rFonts w:ascii="Times New Roman" w:hAnsi="Times New Roman"/>
          <w:color w:val="828282"/>
          <w:rtl/>
        </w:rPr>
        <w:t>וּ</w:t>
      </w:r>
      <w:r>
        <w:rPr>
          <w:color w:val="FF0000"/>
          <w:vertAlign w:val="superscript"/>
          <w:rtl/>
        </w:rPr>
        <w:t>72174</w:t>
      </w:r>
      <w:r>
        <w:rPr>
          <w:rFonts w:ascii="Times New Roman" w:hAnsi="Times New Roman"/>
          <w:color w:val="828282"/>
          <w:rtl/>
        </w:rPr>
        <w:t xml:space="preserve">בָנָיו֙ </w:t>
      </w:r>
      <w:r>
        <w:rPr>
          <w:color w:val="FF0000"/>
          <w:vertAlign w:val="superscript"/>
          <w:rtl/>
        </w:rPr>
        <w:t>72175</w:t>
      </w:r>
      <w:r>
        <w:rPr>
          <w:rFonts w:ascii="Times New Roman" w:hAnsi="Times New Roman"/>
          <w:color w:val="828282"/>
          <w:rtl/>
        </w:rPr>
        <w:t xml:space="preserve">יָבֹ֔אוּ </w:t>
      </w:r>
    </w:p>
    <w:p>
      <w:pPr>
        <w:pStyle w:val="Hebrew"/>
      </w:pPr>
      <w:r>
        <w:rPr>
          <w:color w:val="828282"/>
        </w:rPr>
        <w:t xml:space="preserve">וְזֹ֣את׀ עֲשׂ֣וּ לָהֶ֗ם וְחָיוּ֙ וְלֹ֣א יָמֻ֔תוּ בְּגִשְׁתָּ֖ם אֶת־קֹ֣דֶשׁ הַקֳּדָשִׁ֑ים אַהֲרֹ֤ן וּבָנָיו֙ יָבֹ֔אוּ וְשָׂמ֣וּ אֹותָ֗ם אִ֥ישׁ אִ֛ישׁ עַל־עֲבֹדָתֹ֖ו וְאֶל־מַשָּׂאֹֽו׃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3a1f62a7</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7b81db75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6bb4f0ec</w:t>
            </w:r>
          </w:p>
        </w:tc>
        <w:tc>
          <w:tcPr>
            <w:tcW w:type="auto" w:w="1728"/>
          </w:tcPr>
          <w:p>
            <w:r>
              <w:t>tense</w:t>
            </w:r>
          </w:p>
        </w:tc>
        <w:tc>
          <w:tcPr>
            <w:tcW w:type="auto" w:w="1728"/>
          </w:tcPr>
          <w:p>
            <w:r>
              <w:t>verb</w:t>
            </w:r>
          </w:p>
        </w:tc>
        <w:tc>
          <w:tcPr>
            <w:tcW w:type="auto" w:w="1728"/>
          </w:tcPr>
          <w:p>
            <w:r>
              <w:t xml:space="preserve">יָבֹ֔אוּ </w:t>
            </w:r>
          </w:p>
        </w:tc>
        <w:tc>
          <w:tcPr>
            <w:tcW w:type="auto" w:w="1728"/>
          </w:tcPr>
          <w:p>
            <w:r>
              <w:t>mod</w:t>
            </w:r>
          </w:p>
        </w:tc>
      </w:tr>
    </w:tbl>
    <w:p>
      <w:r>
        <w:br/>
      </w:r>
    </w:p>
    <w:p>
      <w:pPr>
        <w:pStyle w:val="Reference"/>
      </w:pPr>
      <w:hyperlink r:id="rId1103">
        <w:r>
          <w:rPr/>
          <w:t>Numbers 4:19</w:t>
        </w:r>
      </w:hyperlink>
    </w:p>
    <w:p>
      <w:pPr>
        <w:pStyle w:val="Hebrew"/>
      </w:pPr>
      <w:r>
        <w:t xml:space="preserve">וְשָׂמ֣וּ אֹותָ֗ם </w:t>
      </w:r>
    </w:p>
    <w:p>
      <w:pPr>
        <w:pStyle w:val="Hebrew"/>
      </w:pPr>
      <w:r>
        <w:rPr>
          <w:color w:val="FF0000"/>
          <w:vertAlign w:val="superscript"/>
          <w:rtl/>
        </w:rPr>
        <w:t>72176</w:t>
      </w:r>
      <w:r>
        <w:rPr>
          <w:rFonts w:ascii="Times New Roman" w:hAnsi="Times New Roman"/>
          <w:color w:val="828282"/>
          <w:rtl/>
        </w:rPr>
        <w:t>וְ</w:t>
      </w:r>
      <w:r>
        <w:rPr>
          <w:color w:val="FF0000"/>
          <w:vertAlign w:val="superscript"/>
          <w:rtl/>
        </w:rPr>
        <w:t>72177</w:t>
      </w:r>
      <w:r>
        <w:rPr>
          <w:rFonts w:ascii="Times New Roman" w:hAnsi="Times New Roman"/>
          <w:color w:val="828282"/>
          <w:rtl/>
        </w:rPr>
        <w:t xml:space="preserve">שָׂמ֣וּ </w:t>
      </w:r>
      <w:r>
        <w:rPr>
          <w:color w:val="FF0000"/>
          <w:vertAlign w:val="superscript"/>
          <w:rtl/>
        </w:rPr>
        <w:t>72178</w:t>
      </w:r>
      <w:r>
        <w:rPr>
          <w:rFonts w:ascii="Times New Roman" w:hAnsi="Times New Roman"/>
          <w:color w:val="828282"/>
          <w:rtl/>
        </w:rPr>
        <w:t xml:space="preserve">אֹותָ֗ם </w:t>
      </w:r>
    </w:p>
    <w:p>
      <w:pPr>
        <w:pStyle w:val="Hebrew"/>
      </w:pPr>
      <w:r>
        <w:rPr>
          <w:color w:val="828282"/>
        </w:rPr>
        <w:t xml:space="preserve">וְזֹ֣את׀ עֲשׂ֣וּ לָהֶ֗ם וְחָיוּ֙ וְלֹ֣א יָמֻ֔תוּ בְּגִשְׁתָּ֖ם אֶת־קֹ֣דֶשׁ הַקֳּדָשִׁ֑ים אַהֲרֹ֤ן וּבָנָיו֙ יָבֹ֔אוּ וְשָׂמ֣וּ אֹותָ֗ם אִ֥ישׁ אִ֛ישׁ עַל־עֲבֹדָתֹ֖ו וְאֶל־מַשָּׂאֹֽו׃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057c1160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957bcdcc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75fe079a</w:t>
            </w:r>
          </w:p>
        </w:tc>
        <w:tc>
          <w:tcPr>
            <w:tcW w:type="auto" w:w="1728"/>
          </w:tcPr>
          <w:p>
            <w:r>
              <w:t>tense</w:t>
            </w:r>
          </w:p>
        </w:tc>
        <w:tc>
          <w:tcPr>
            <w:tcW w:type="auto" w:w="1728"/>
          </w:tcPr>
          <w:p>
            <w:r>
              <w:t>verb</w:t>
            </w:r>
          </w:p>
        </w:tc>
        <w:tc>
          <w:tcPr>
            <w:tcW w:type="auto" w:w="1728"/>
          </w:tcPr>
          <w:p>
            <w:r>
              <w:t xml:space="preserve">שָׂמ֣וּ </w:t>
            </w:r>
          </w:p>
        </w:tc>
        <w:tc>
          <w:tcPr>
            <w:tcW w:type="auto" w:w="1728"/>
          </w:tcPr>
          <w:p>
            <w:r>
              <w:t>mod</w:t>
            </w:r>
          </w:p>
        </w:tc>
      </w:tr>
    </w:tbl>
    <w:p>
      <w:r>
        <w:br/>
      </w:r>
    </w:p>
    <w:p>
      <w:pPr>
        <w:pStyle w:val="Reference"/>
      </w:pPr>
      <w:hyperlink r:id="rId1104">
        <w:r>
          <w:rPr/>
          <w:t>Numbers 4:20</w:t>
        </w:r>
      </w:hyperlink>
    </w:p>
    <w:p>
      <w:pPr>
        <w:pStyle w:val="Hebrew"/>
      </w:pPr>
      <w:r>
        <w:t xml:space="preserve">וְלֹא־יָבֹ֧אוּ </w:t>
      </w:r>
    </w:p>
    <w:p>
      <w:pPr>
        <w:pStyle w:val="Hebrew"/>
      </w:pPr>
      <w:r>
        <w:rPr>
          <w:color w:val="FF0000"/>
          <w:vertAlign w:val="superscript"/>
          <w:rtl/>
        </w:rPr>
        <w:t>72186</w:t>
      </w:r>
      <w:r>
        <w:rPr>
          <w:rFonts w:ascii="Times New Roman" w:hAnsi="Times New Roman"/>
          <w:color w:val="828282"/>
          <w:rtl/>
        </w:rPr>
        <w:t>וְ</w:t>
      </w:r>
      <w:r>
        <w:rPr>
          <w:color w:val="FF0000"/>
          <w:vertAlign w:val="superscript"/>
          <w:rtl/>
        </w:rPr>
        <w:t>72187</w:t>
      </w:r>
      <w:r>
        <w:rPr>
          <w:rFonts w:ascii="Times New Roman" w:hAnsi="Times New Roman"/>
          <w:color w:val="828282"/>
          <w:rtl/>
        </w:rPr>
        <w:t>לֹא־</w:t>
      </w:r>
      <w:r>
        <w:rPr>
          <w:color w:val="FF0000"/>
          <w:vertAlign w:val="superscript"/>
          <w:rtl/>
        </w:rPr>
        <w:t>72188</w:t>
      </w:r>
      <w:r>
        <w:rPr>
          <w:rFonts w:ascii="Times New Roman" w:hAnsi="Times New Roman"/>
          <w:color w:val="828282"/>
          <w:rtl/>
        </w:rPr>
        <w:t xml:space="preserve">יָבֹ֧אוּ </w:t>
      </w:r>
    </w:p>
    <w:p>
      <w:pPr>
        <w:pStyle w:val="Hebrew"/>
      </w:pPr>
      <w:r>
        <w:rPr>
          <w:color w:val="828282"/>
        </w:rPr>
        <w:t xml:space="preserve">וְלֹא־יָבֹ֧אוּ לִרְאֹ֛ות כְּבַלַּ֥ע אֶת־הַקֹּ֖דֶשׁ וָמֵֽתוּ׃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97ea51b6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2126fd4c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a5f95af6</w:t>
            </w:r>
          </w:p>
        </w:tc>
        <w:tc>
          <w:tcPr>
            <w:tcW w:type="auto" w:w="1728"/>
          </w:tcPr>
          <w:p>
            <w:r>
              <w:t>tense</w:t>
            </w:r>
          </w:p>
        </w:tc>
        <w:tc>
          <w:tcPr>
            <w:tcW w:type="auto" w:w="1728"/>
          </w:tcPr>
          <w:p>
            <w:r>
              <w:t>verb</w:t>
            </w:r>
          </w:p>
        </w:tc>
        <w:tc>
          <w:tcPr>
            <w:tcW w:type="auto" w:w="1728"/>
          </w:tcPr>
          <w:p>
            <w:r>
              <w:t xml:space="preserve">יָבֹ֧אוּ </w:t>
            </w:r>
          </w:p>
        </w:tc>
        <w:tc>
          <w:tcPr>
            <w:tcW w:type="auto" w:w="1728"/>
          </w:tcPr>
          <w:p>
            <w:r>
              <w:t>mod</w:t>
            </w:r>
          </w:p>
        </w:tc>
      </w:tr>
    </w:tbl>
    <w:p>
      <w:r>
        <w:br/>
      </w:r>
    </w:p>
    <w:p>
      <w:pPr>
        <w:pStyle w:val="Reference"/>
      </w:pPr>
      <w:hyperlink r:id="rId1105">
        <w:r>
          <w:rPr/>
          <w:t>Numbers 4:26</w:t>
        </w:r>
      </w:hyperlink>
    </w:p>
    <w:p>
      <w:pPr>
        <w:pStyle w:val="Hebrew"/>
      </w:pPr>
      <w:r>
        <w:t xml:space="preserve">וְעָבָֽדוּ׃ </w:t>
      </w:r>
    </w:p>
    <w:p>
      <w:pPr>
        <w:pStyle w:val="Hebrew"/>
      </w:pPr>
      <w:r>
        <w:rPr>
          <w:color w:val="FF0000"/>
          <w:vertAlign w:val="superscript"/>
          <w:rtl/>
        </w:rPr>
        <w:t>72312</w:t>
      </w:r>
      <w:r>
        <w:rPr>
          <w:rFonts w:ascii="Times New Roman" w:hAnsi="Times New Roman"/>
          <w:color w:val="828282"/>
          <w:rtl/>
        </w:rPr>
        <w:t>וְ</w:t>
      </w:r>
      <w:r>
        <w:rPr>
          <w:color w:val="FF0000"/>
          <w:vertAlign w:val="superscript"/>
          <w:rtl/>
        </w:rPr>
        <w:t>72313</w:t>
      </w:r>
      <w:r>
        <w:rPr>
          <w:rFonts w:ascii="Times New Roman" w:hAnsi="Times New Roman"/>
          <w:color w:val="828282"/>
          <w:rtl/>
        </w:rPr>
        <w:t xml:space="preserve">עָבָֽדוּ׃ </w:t>
      </w:r>
    </w:p>
    <w:p>
      <w:pPr>
        <w:pStyle w:val="Hebrew"/>
      </w:pPr>
      <w:r>
        <w:rPr>
          <w:color w:val="828282"/>
        </w:rPr>
        <w:t xml:space="preserve">וְאֵת֩ קַלְעֵ֨י הֶֽחָצֵ֜ר וְאֶת־מָסַ֣ךְ׀ פֶּ֣תַח׀ שַׁ֣עַר הֶחָצֵ֗ר אֲשֶׁ֨ר עַל־הַמִּשְׁכָּ֤ן וְעַל־הַמִּזְבֵּ֨חַ֙ סָבִ֔יב וְאֵת֙ מֵֽיתְרֵיהֶ֔ם וְאֶֽת־כָּל־כְּלֵ֖י עֲבֹדָתָ֑ם וְאֵ֨ת כָּל־אֲשֶׁ֧ר יֵעָשֶׂ֛ה לָהֶ֖ם וְעָבָֽדוּ׃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35fed01d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aca3c0b9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5ba43f35</w:t>
            </w:r>
          </w:p>
        </w:tc>
        <w:tc>
          <w:tcPr>
            <w:tcW w:type="auto" w:w="1728"/>
          </w:tcPr>
          <w:p>
            <w:r>
              <w:t>tense</w:t>
            </w:r>
          </w:p>
        </w:tc>
        <w:tc>
          <w:tcPr>
            <w:tcW w:type="auto" w:w="1728"/>
          </w:tcPr>
          <w:p>
            <w:r>
              <w:t>verb</w:t>
            </w:r>
          </w:p>
        </w:tc>
        <w:tc>
          <w:tcPr>
            <w:tcW w:type="auto" w:w="1728"/>
          </w:tcPr>
          <w:p>
            <w:r>
              <w:t xml:space="preserve">עָבָֽדוּ׃ </w:t>
            </w:r>
          </w:p>
        </w:tc>
        <w:tc>
          <w:tcPr>
            <w:tcW w:type="auto" w:w="1728"/>
          </w:tcPr>
          <w:p>
            <w:r>
              <w:t>mod</w:t>
            </w:r>
          </w:p>
        </w:tc>
      </w:tr>
    </w:tbl>
    <w:p>
      <w:r>
        <w:br/>
      </w:r>
    </w:p>
    <w:p>
      <w:pPr>
        <w:pStyle w:val="Reference"/>
      </w:pPr>
      <w:hyperlink r:id="rId1106">
        <w:r>
          <w:rPr/>
          <w:t>Numbers 4:27</w:t>
        </w:r>
      </w:hyperlink>
    </w:p>
    <w:p>
      <w:pPr>
        <w:pStyle w:val="Hebrew"/>
      </w:pPr>
      <w:r>
        <w:t xml:space="preserve">עַל־פִּי֩ אַהֲרֹ֨ן וּבָנָ֜יו תִּהְיֶ֗ה כָּל־עֲבֹדַת֙ בְּנֵ֣י הַגֵּרְשֻׁנִּ֔י לְכָל־מַשָּׂאָ֔ם וּלְכֹ֖ל עֲבֹדָתָ֑ם </w:t>
      </w:r>
    </w:p>
    <w:p>
      <w:pPr>
        <w:pStyle w:val="Hebrew"/>
      </w:pPr>
      <w:r>
        <w:rPr>
          <w:color w:val="FF0000"/>
          <w:vertAlign w:val="superscript"/>
          <w:rtl/>
        </w:rPr>
        <w:t>72314</w:t>
      </w:r>
      <w:r>
        <w:rPr>
          <w:rFonts w:ascii="Times New Roman" w:hAnsi="Times New Roman"/>
          <w:color w:val="828282"/>
          <w:rtl/>
        </w:rPr>
        <w:t>עַל־</w:t>
      </w:r>
      <w:r>
        <w:rPr>
          <w:color w:val="FF0000"/>
          <w:vertAlign w:val="superscript"/>
          <w:rtl/>
        </w:rPr>
        <w:t>72315</w:t>
      </w:r>
      <w:r>
        <w:rPr>
          <w:rFonts w:ascii="Times New Roman" w:hAnsi="Times New Roman"/>
          <w:color w:val="828282"/>
          <w:rtl/>
        </w:rPr>
        <w:t xml:space="preserve">פִּי֩ </w:t>
      </w:r>
      <w:r>
        <w:rPr>
          <w:color w:val="FF0000"/>
          <w:vertAlign w:val="superscript"/>
          <w:rtl/>
        </w:rPr>
        <w:t>72316</w:t>
      </w:r>
      <w:r>
        <w:rPr>
          <w:rFonts w:ascii="Times New Roman" w:hAnsi="Times New Roman"/>
          <w:color w:val="828282"/>
          <w:rtl/>
        </w:rPr>
        <w:t xml:space="preserve">אַהֲרֹ֨ן </w:t>
      </w:r>
      <w:r>
        <w:rPr>
          <w:color w:val="FF0000"/>
          <w:vertAlign w:val="superscript"/>
          <w:rtl/>
        </w:rPr>
        <w:t>72317</w:t>
      </w:r>
      <w:r>
        <w:rPr>
          <w:rFonts w:ascii="Times New Roman" w:hAnsi="Times New Roman"/>
          <w:color w:val="828282"/>
          <w:rtl/>
        </w:rPr>
        <w:t>וּ</w:t>
      </w:r>
      <w:r>
        <w:rPr>
          <w:color w:val="FF0000"/>
          <w:vertAlign w:val="superscript"/>
          <w:rtl/>
        </w:rPr>
        <w:t>72318</w:t>
      </w:r>
      <w:r>
        <w:rPr>
          <w:rFonts w:ascii="Times New Roman" w:hAnsi="Times New Roman"/>
          <w:color w:val="828282"/>
          <w:rtl/>
        </w:rPr>
        <w:t xml:space="preserve">בָנָ֜יו </w:t>
      </w:r>
      <w:r>
        <w:rPr>
          <w:color w:val="FF0000"/>
          <w:vertAlign w:val="superscript"/>
          <w:rtl/>
        </w:rPr>
        <w:t>72319</w:t>
      </w:r>
      <w:r>
        <w:rPr>
          <w:rFonts w:ascii="Times New Roman" w:hAnsi="Times New Roman"/>
          <w:color w:val="828282"/>
          <w:rtl/>
        </w:rPr>
        <w:t xml:space="preserve">תִּהְיֶ֗ה </w:t>
      </w:r>
      <w:r>
        <w:rPr>
          <w:color w:val="FF0000"/>
          <w:vertAlign w:val="superscript"/>
          <w:rtl/>
        </w:rPr>
        <w:t>72320</w:t>
      </w:r>
      <w:r>
        <w:rPr>
          <w:rFonts w:ascii="Times New Roman" w:hAnsi="Times New Roman"/>
          <w:color w:val="828282"/>
          <w:rtl/>
        </w:rPr>
        <w:t>כָּל־</w:t>
      </w:r>
      <w:r>
        <w:rPr>
          <w:color w:val="FF0000"/>
          <w:vertAlign w:val="superscript"/>
          <w:rtl/>
        </w:rPr>
        <w:t>72321</w:t>
      </w:r>
      <w:r>
        <w:rPr>
          <w:rFonts w:ascii="Times New Roman" w:hAnsi="Times New Roman"/>
          <w:color w:val="828282"/>
          <w:rtl/>
        </w:rPr>
        <w:t xml:space="preserve">עֲבֹדַת֙ </w:t>
      </w:r>
      <w:r>
        <w:rPr>
          <w:color w:val="FF0000"/>
          <w:vertAlign w:val="superscript"/>
          <w:rtl/>
        </w:rPr>
        <w:t>72322</w:t>
      </w:r>
      <w:r>
        <w:rPr>
          <w:rFonts w:ascii="Times New Roman" w:hAnsi="Times New Roman"/>
          <w:color w:val="828282"/>
          <w:rtl/>
        </w:rPr>
        <w:t xml:space="preserve">בְּנֵ֣י </w:t>
      </w:r>
      <w:r>
        <w:rPr>
          <w:color w:val="FF0000"/>
          <w:vertAlign w:val="superscript"/>
          <w:rtl/>
        </w:rPr>
        <w:t>72323</w:t>
      </w:r>
      <w:r>
        <w:rPr>
          <w:rFonts w:ascii="Times New Roman" w:hAnsi="Times New Roman"/>
          <w:color w:val="828282"/>
          <w:rtl/>
        </w:rPr>
        <w:t>הַ</w:t>
      </w:r>
      <w:r>
        <w:rPr>
          <w:color w:val="FF0000"/>
          <w:vertAlign w:val="superscript"/>
          <w:rtl/>
        </w:rPr>
        <w:t>72324</w:t>
      </w:r>
      <w:r>
        <w:rPr>
          <w:rFonts w:ascii="Times New Roman" w:hAnsi="Times New Roman"/>
          <w:color w:val="828282"/>
          <w:rtl/>
        </w:rPr>
        <w:t xml:space="preserve">גֵּרְשֻׁנִּ֔י </w:t>
      </w:r>
      <w:r>
        <w:rPr>
          <w:color w:val="FF0000"/>
          <w:vertAlign w:val="superscript"/>
          <w:rtl/>
        </w:rPr>
        <w:t>72325</w:t>
      </w:r>
      <w:r>
        <w:rPr>
          <w:rFonts w:ascii="Times New Roman" w:hAnsi="Times New Roman"/>
          <w:color w:val="828282"/>
          <w:rtl/>
        </w:rPr>
        <w:t>לְ</w:t>
      </w:r>
      <w:r>
        <w:rPr>
          <w:color w:val="FF0000"/>
          <w:vertAlign w:val="superscript"/>
          <w:rtl/>
        </w:rPr>
        <w:t>72326</w:t>
      </w:r>
      <w:r>
        <w:rPr>
          <w:rFonts w:ascii="Times New Roman" w:hAnsi="Times New Roman"/>
          <w:color w:val="828282"/>
          <w:rtl/>
        </w:rPr>
        <w:t>כָל־</w:t>
      </w:r>
      <w:r>
        <w:rPr>
          <w:color w:val="FF0000"/>
          <w:vertAlign w:val="superscript"/>
          <w:rtl/>
        </w:rPr>
        <w:t>72327</w:t>
      </w:r>
      <w:r>
        <w:rPr>
          <w:rFonts w:ascii="Times New Roman" w:hAnsi="Times New Roman"/>
          <w:color w:val="828282"/>
          <w:rtl/>
        </w:rPr>
        <w:t xml:space="preserve">מַשָּׂאָ֔ם </w:t>
      </w:r>
      <w:r>
        <w:rPr>
          <w:color w:val="FF0000"/>
          <w:vertAlign w:val="superscript"/>
          <w:rtl/>
        </w:rPr>
        <w:t>72328</w:t>
      </w:r>
      <w:r>
        <w:rPr>
          <w:rFonts w:ascii="Times New Roman" w:hAnsi="Times New Roman"/>
          <w:color w:val="828282"/>
          <w:rtl/>
        </w:rPr>
        <w:t>וּ</w:t>
      </w:r>
      <w:r>
        <w:rPr>
          <w:color w:val="FF0000"/>
          <w:vertAlign w:val="superscript"/>
          <w:rtl/>
        </w:rPr>
        <w:t>72329</w:t>
      </w:r>
      <w:r>
        <w:rPr>
          <w:rFonts w:ascii="Times New Roman" w:hAnsi="Times New Roman"/>
          <w:color w:val="828282"/>
          <w:rtl/>
        </w:rPr>
        <w:t>לְ</w:t>
      </w:r>
      <w:r>
        <w:rPr>
          <w:color w:val="FF0000"/>
          <w:vertAlign w:val="superscript"/>
          <w:rtl/>
        </w:rPr>
        <w:t>72330</w:t>
      </w:r>
      <w:r>
        <w:rPr>
          <w:rFonts w:ascii="Times New Roman" w:hAnsi="Times New Roman"/>
          <w:color w:val="828282"/>
          <w:rtl/>
        </w:rPr>
        <w:t xml:space="preserve">כֹ֖ל </w:t>
      </w:r>
      <w:r>
        <w:rPr>
          <w:color w:val="FF0000"/>
          <w:vertAlign w:val="superscript"/>
          <w:rtl/>
        </w:rPr>
        <w:t>72331</w:t>
      </w:r>
      <w:r>
        <w:rPr>
          <w:rFonts w:ascii="Times New Roman" w:hAnsi="Times New Roman"/>
          <w:color w:val="828282"/>
          <w:rtl/>
        </w:rPr>
        <w:t xml:space="preserve">עֲבֹדָתָ֑ם </w:t>
      </w:r>
    </w:p>
    <w:p>
      <w:pPr>
        <w:pStyle w:val="Hebrew"/>
      </w:pPr>
      <w:r>
        <w:rPr>
          <w:color w:val="828282"/>
        </w:rPr>
        <w:t xml:space="preserve">עַל־פִּי֩ אַהֲרֹ֨ן וּבָנָ֜יו תִּהְיֶ֗ה כָּל־עֲבֹדַת֙ בְּנֵ֣י הַגֵּרְשֻׁנִּ֔י לְכָל־מַשָּׂאָ֔ם וּלְכֹ֖ל עֲבֹדָתָ֑ם וּפְקַדְתֶּ֤ם עֲלֵהֶם֙ בְּמִשְׁמֶ֔רֶת אֵ֖ת כָּל־מַשָּׂאָֽם׃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b788979e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ff167a82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6429c16a</w:t>
            </w:r>
          </w:p>
        </w:tc>
        <w:tc>
          <w:tcPr>
            <w:tcW w:type="auto" w:w="1728"/>
          </w:tcPr>
          <w:p>
            <w:r>
              <w:t>tense</w:t>
            </w:r>
          </w:p>
        </w:tc>
        <w:tc>
          <w:tcPr>
            <w:tcW w:type="auto" w:w="1728"/>
          </w:tcPr>
          <w:p>
            <w:r>
              <w:t>verb</w:t>
            </w:r>
          </w:p>
        </w:tc>
        <w:tc>
          <w:tcPr>
            <w:tcW w:type="auto" w:w="1728"/>
          </w:tcPr>
          <w:p>
            <w:r>
              <w:t xml:space="preserve">תִּהְיֶ֗ה </w:t>
            </w:r>
          </w:p>
        </w:tc>
        <w:tc>
          <w:tcPr>
            <w:tcW w:type="auto" w:w="1728"/>
          </w:tcPr>
          <w:p>
            <w:r>
              <w:t>mod</w:t>
            </w:r>
          </w:p>
        </w:tc>
      </w:tr>
    </w:tbl>
    <w:p>
      <w:r>
        <w:br/>
      </w:r>
    </w:p>
    <w:p>
      <w:pPr>
        <w:pStyle w:val="Reference"/>
      </w:pPr>
      <w:hyperlink r:id="rId1106">
        <w:r>
          <w:rPr/>
          <w:t>Numbers 4:27</w:t>
        </w:r>
      </w:hyperlink>
    </w:p>
    <w:p>
      <w:pPr>
        <w:pStyle w:val="Hebrew"/>
      </w:pPr>
      <w:r>
        <w:t xml:space="preserve">וּפְקַדְתֶּ֤ם עֲלֵהֶם֙ בְּמִשְׁמֶ֔רֶת אֵ֖ת כָּל־מַשָּׂאָֽם׃ </w:t>
      </w:r>
    </w:p>
    <w:p>
      <w:pPr>
        <w:pStyle w:val="Hebrew"/>
      </w:pPr>
      <w:r>
        <w:rPr>
          <w:color w:val="FF0000"/>
          <w:vertAlign w:val="superscript"/>
          <w:rtl/>
        </w:rPr>
        <w:t>72332</w:t>
      </w:r>
      <w:r>
        <w:rPr>
          <w:rFonts w:ascii="Times New Roman" w:hAnsi="Times New Roman"/>
          <w:color w:val="828282"/>
          <w:rtl/>
        </w:rPr>
        <w:t>וּ</w:t>
      </w:r>
      <w:r>
        <w:rPr>
          <w:color w:val="FF0000"/>
          <w:vertAlign w:val="superscript"/>
          <w:rtl/>
        </w:rPr>
        <w:t>72333</w:t>
      </w:r>
      <w:r>
        <w:rPr>
          <w:rFonts w:ascii="Times New Roman" w:hAnsi="Times New Roman"/>
          <w:color w:val="828282"/>
          <w:rtl/>
        </w:rPr>
        <w:t xml:space="preserve">פְקַדְתֶּ֤ם </w:t>
      </w:r>
      <w:r>
        <w:rPr>
          <w:color w:val="FF0000"/>
          <w:vertAlign w:val="superscript"/>
          <w:rtl/>
        </w:rPr>
        <w:t>72334</w:t>
      </w:r>
      <w:r>
        <w:rPr>
          <w:rFonts w:ascii="Times New Roman" w:hAnsi="Times New Roman"/>
          <w:color w:val="828282"/>
          <w:rtl/>
        </w:rPr>
        <w:t xml:space="preserve">עֲלֵהֶם֙ </w:t>
      </w:r>
      <w:r>
        <w:rPr>
          <w:color w:val="FF0000"/>
          <w:vertAlign w:val="superscript"/>
          <w:rtl/>
        </w:rPr>
        <w:t>72335</w:t>
      </w:r>
      <w:r>
        <w:rPr>
          <w:rFonts w:ascii="Times New Roman" w:hAnsi="Times New Roman"/>
          <w:color w:val="828282"/>
          <w:rtl/>
        </w:rPr>
        <w:t>בְּ</w:t>
      </w:r>
      <w:r>
        <w:rPr>
          <w:color w:val="FF0000"/>
          <w:vertAlign w:val="superscript"/>
          <w:rtl/>
        </w:rPr>
        <w:t>72336</w:t>
      </w:r>
      <w:r>
        <w:rPr>
          <w:rFonts w:ascii="Times New Roman" w:hAnsi="Times New Roman"/>
          <w:color w:val="828282"/>
          <w:rtl/>
        </w:rPr>
        <w:t xml:space="preserve">מִשְׁמֶ֔רֶת </w:t>
      </w:r>
      <w:r>
        <w:rPr>
          <w:color w:val="FF0000"/>
          <w:vertAlign w:val="superscript"/>
          <w:rtl/>
        </w:rPr>
        <w:t>72337</w:t>
      </w:r>
      <w:r>
        <w:rPr>
          <w:rFonts w:ascii="Times New Roman" w:hAnsi="Times New Roman"/>
          <w:color w:val="828282"/>
          <w:rtl/>
        </w:rPr>
        <w:t xml:space="preserve">אֵ֖ת </w:t>
      </w:r>
      <w:r>
        <w:rPr>
          <w:color w:val="FF0000"/>
          <w:vertAlign w:val="superscript"/>
          <w:rtl/>
        </w:rPr>
        <w:t>72338</w:t>
      </w:r>
      <w:r>
        <w:rPr>
          <w:rFonts w:ascii="Times New Roman" w:hAnsi="Times New Roman"/>
          <w:color w:val="828282"/>
          <w:rtl/>
        </w:rPr>
        <w:t>כָּל־</w:t>
      </w:r>
      <w:r>
        <w:rPr>
          <w:color w:val="FF0000"/>
          <w:vertAlign w:val="superscript"/>
          <w:rtl/>
        </w:rPr>
        <w:t>72339</w:t>
      </w:r>
      <w:r>
        <w:rPr>
          <w:rFonts w:ascii="Times New Roman" w:hAnsi="Times New Roman"/>
          <w:color w:val="828282"/>
          <w:rtl/>
        </w:rPr>
        <w:t xml:space="preserve">מַשָּׂאָֽם׃ </w:t>
      </w:r>
    </w:p>
    <w:p>
      <w:pPr>
        <w:pStyle w:val="Hebrew"/>
      </w:pPr>
      <w:r>
        <w:rPr>
          <w:color w:val="828282"/>
        </w:rPr>
        <w:t xml:space="preserve">עַל־פִּי֩ אַהֲרֹ֨ן וּבָנָ֜יו תִּהְיֶ֗ה כָּל־עֲבֹדַת֙ בְּנֵ֣י הַגֵּרְשֻׁנִּ֔י לְכָל־מַשָּׂאָ֔ם וּלְכֹ֖ל עֲבֹדָתָ֑ם וּפְקַדְתֶּ֤ם עֲלֵהֶם֙ בְּמִשְׁמֶ֔רֶת אֵ֖ת כָּל־מַשָּׂאָֽם׃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c75c4736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7653b57d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6e4431b8</w:t>
            </w:r>
          </w:p>
        </w:tc>
        <w:tc>
          <w:tcPr>
            <w:tcW w:type="auto" w:w="1728"/>
          </w:tcPr>
          <w:p>
            <w:r>
              <w:t>tense</w:t>
            </w:r>
          </w:p>
        </w:tc>
        <w:tc>
          <w:tcPr>
            <w:tcW w:type="auto" w:w="1728"/>
          </w:tcPr>
          <w:p>
            <w:r>
              <w:t>verb</w:t>
            </w:r>
          </w:p>
        </w:tc>
        <w:tc>
          <w:tcPr>
            <w:tcW w:type="auto" w:w="1728"/>
          </w:tcPr>
          <w:p>
            <w:r>
              <w:t xml:space="preserve">פְקַדְתֶּ֤ם </w:t>
            </w:r>
          </w:p>
        </w:tc>
        <w:tc>
          <w:tcPr>
            <w:tcW w:type="auto" w:w="1728"/>
          </w:tcPr>
          <w:p>
            <w:r>
              <w:t>mod</w:t>
            </w:r>
          </w:p>
        </w:tc>
      </w:tr>
    </w:tbl>
    <w:p>
      <w:r>
        <w:br/>
      </w:r>
    </w:p>
    <w:p>
      <w:pPr>
        <w:pStyle w:val="Reference"/>
      </w:pPr>
      <w:hyperlink r:id="rId1107">
        <w:r>
          <w:rPr/>
          <w:t>Numbers 5:7</w:t>
        </w:r>
      </w:hyperlink>
    </w:p>
    <w:p>
      <w:pPr>
        <w:pStyle w:val="Hebrew"/>
      </w:pPr>
      <w:r>
        <w:t xml:space="preserve">וַחֲמִישִׁתֹ֖ו יֹסֵ֣ף עָלָ֑יו </w:t>
      </w:r>
    </w:p>
    <w:p>
      <w:pPr>
        <w:pStyle w:val="Hebrew"/>
      </w:pPr>
      <w:r>
        <w:rPr>
          <w:color w:val="FF0000"/>
          <w:vertAlign w:val="superscript"/>
          <w:rtl/>
        </w:rPr>
        <w:t>72841</w:t>
      </w:r>
      <w:r>
        <w:rPr>
          <w:rFonts w:ascii="Times New Roman" w:hAnsi="Times New Roman"/>
          <w:color w:val="828282"/>
          <w:rtl/>
        </w:rPr>
        <w:t>וַ</w:t>
      </w:r>
      <w:r>
        <w:rPr>
          <w:color w:val="FF0000"/>
          <w:vertAlign w:val="superscript"/>
          <w:rtl/>
        </w:rPr>
        <w:t>72842</w:t>
      </w:r>
      <w:r>
        <w:rPr>
          <w:rFonts w:ascii="Times New Roman" w:hAnsi="Times New Roman"/>
          <w:color w:val="828282"/>
          <w:rtl/>
        </w:rPr>
        <w:t xml:space="preserve">חֲמִישִׁתֹ֖ו </w:t>
      </w:r>
      <w:r>
        <w:rPr>
          <w:color w:val="FF0000"/>
          <w:vertAlign w:val="superscript"/>
          <w:rtl/>
        </w:rPr>
        <w:t>72843</w:t>
      </w:r>
      <w:r>
        <w:rPr>
          <w:rFonts w:ascii="Times New Roman" w:hAnsi="Times New Roman"/>
          <w:color w:val="828282"/>
          <w:rtl/>
        </w:rPr>
        <w:t xml:space="preserve">יֹסֵ֣ף </w:t>
      </w:r>
      <w:r>
        <w:rPr>
          <w:color w:val="FF0000"/>
          <w:vertAlign w:val="superscript"/>
          <w:rtl/>
        </w:rPr>
        <w:t>72844</w:t>
      </w:r>
      <w:r>
        <w:rPr>
          <w:rFonts w:ascii="Times New Roman" w:hAnsi="Times New Roman"/>
          <w:color w:val="828282"/>
          <w:rtl/>
        </w:rPr>
        <w:t xml:space="preserve">עָלָ֑יו </w:t>
      </w:r>
    </w:p>
    <w:p>
      <w:pPr>
        <w:pStyle w:val="Hebrew"/>
      </w:pPr>
      <w:r>
        <w:rPr>
          <w:color w:val="828282"/>
        </w:rPr>
        <w:t xml:space="preserve">וְהִתְוַדּ֗וּ אֶֽת־חַטָּאתָם֮ אֲשֶׁ֣ר עָשׂוּ֒ וְהֵשִׁ֤יב אֶת־אֲשָׁמֹו֙ בְּרֹאשֹׁ֔ו וַחֲמִישִׁתֹ֖ו יֹסֵ֣ף עָלָ֑יו וְנָתַ֕ן לַאֲשֶׁ֖ר אָשַׁ֥ם 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191d2ee9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f492423a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ee36f7b9</w:t>
            </w:r>
          </w:p>
        </w:tc>
        <w:tc>
          <w:tcPr>
            <w:tcW w:type="auto" w:w="1728"/>
          </w:tcPr>
          <w:p>
            <w:r>
              <w:t>tense</w:t>
            </w:r>
          </w:p>
        </w:tc>
        <w:tc>
          <w:tcPr>
            <w:tcW w:type="auto" w:w="1728"/>
          </w:tcPr>
          <w:p>
            <w:r>
              <w:t>verb</w:t>
            </w:r>
          </w:p>
        </w:tc>
        <w:tc>
          <w:tcPr>
            <w:tcW w:type="auto" w:w="1728"/>
          </w:tcPr>
          <w:p>
            <w:r>
              <w:t xml:space="preserve">יֹסֵ֣ף </w:t>
            </w:r>
          </w:p>
        </w:tc>
        <w:tc>
          <w:tcPr>
            <w:tcW w:type="auto" w:w="1728"/>
          </w:tcPr>
          <w:p>
            <w:r/>
          </w:p>
        </w:tc>
      </w:tr>
    </w:tbl>
    <w:p>
      <w:r>
        <w:br/>
      </w:r>
    </w:p>
    <w:p>
      <w:pPr>
        <w:pStyle w:val="Reference"/>
      </w:pPr>
      <w:hyperlink r:id="rId1108">
        <w:r>
          <w:rPr/>
          <w:t>Numbers 5:10</w:t>
        </w:r>
      </w:hyperlink>
    </w:p>
    <w:p>
      <w:pPr>
        <w:pStyle w:val="Hebrew"/>
      </w:pPr>
      <w:r>
        <w:t xml:space="preserve">לֹ֥ו יִהְיֶֽה׃ פ </w:t>
      </w:r>
    </w:p>
    <w:p>
      <w:pPr>
        <w:pStyle w:val="Hebrew"/>
      </w:pPr>
      <w:r>
        <w:rPr>
          <w:color w:val="FF0000"/>
          <w:vertAlign w:val="superscript"/>
          <w:rtl/>
        </w:rPr>
        <w:t>72909</w:t>
      </w:r>
      <w:r>
        <w:rPr>
          <w:rFonts w:ascii="Times New Roman" w:hAnsi="Times New Roman"/>
          <w:color w:val="828282"/>
          <w:rtl/>
        </w:rPr>
        <w:t xml:space="preserve">לֹ֥ו </w:t>
      </w:r>
      <w:r>
        <w:rPr>
          <w:color w:val="FF0000"/>
          <w:vertAlign w:val="superscript"/>
          <w:rtl/>
        </w:rPr>
        <w:t>72910</w:t>
      </w:r>
      <w:r>
        <w:rPr>
          <w:rFonts w:ascii="Times New Roman" w:hAnsi="Times New Roman"/>
          <w:color w:val="828282"/>
          <w:rtl/>
        </w:rPr>
        <w:t xml:space="preserve">יִהְיֶֽה׃ פ </w:t>
      </w:r>
    </w:p>
    <w:p>
      <w:pPr>
        <w:pStyle w:val="Hebrew"/>
      </w:pPr>
      <w:r>
        <w:rPr>
          <w:color w:val="828282"/>
        </w:rPr>
        <w:t xml:space="preserve">וְאִ֥ישׁ אֶת־קֳדָשָׁ֖יו לֹ֣ו יִהְי֑וּ אִ֛ישׁ אֲשֶׁר־יִתֵּ֥ן לַכֹּהֵ֖ן לֹ֥ו יִהְיֶֽה׃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7443aee7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9dff3d74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ef1da972</w:t>
            </w:r>
          </w:p>
        </w:tc>
        <w:tc>
          <w:tcPr>
            <w:tcW w:type="auto" w:w="1728"/>
          </w:tcPr>
          <w:p>
            <w:r>
              <w:t>tense</w:t>
            </w:r>
          </w:p>
        </w:tc>
        <w:tc>
          <w:tcPr>
            <w:tcW w:type="auto" w:w="1728"/>
          </w:tcPr>
          <w:p>
            <w:r>
              <w:t>verb</w:t>
            </w:r>
          </w:p>
        </w:tc>
        <w:tc>
          <w:tcPr>
            <w:tcW w:type="auto" w:w="1728"/>
          </w:tcPr>
          <w:p>
            <w:r>
              <w:t xml:space="preserve">יִהְיֶֽה׃ פ </w:t>
            </w:r>
          </w:p>
        </w:tc>
        <w:tc>
          <w:tcPr>
            <w:tcW w:type="auto" w:w="1728"/>
          </w:tcPr>
          <w:p>
            <w:r>
              <w:t>mod</w:t>
            </w:r>
          </w:p>
        </w:tc>
      </w:tr>
    </w:tbl>
    <w:p>
      <w:r>
        <w:br/>
      </w:r>
    </w:p>
    <w:p>
      <w:pPr>
        <w:pStyle w:val="Reference"/>
      </w:pPr>
      <w:hyperlink r:id="rId1109">
        <w:r>
          <w:rPr/>
          <w:t>Numbers 5:12</w:t>
        </w:r>
      </w:hyperlink>
    </w:p>
    <w:p>
      <w:pPr>
        <w:pStyle w:val="Hebrew"/>
      </w:pPr>
      <w:r>
        <w:t xml:space="preserve">דַּבֵּר֙ אֶל־בְּנֵ֣י יִשְׂרָאֵ֔ל </w:t>
      </w:r>
    </w:p>
    <w:p>
      <w:pPr>
        <w:pStyle w:val="Hebrew"/>
      </w:pPr>
      <w:r>
        <w:rPr>
          <w:color w:val="FF0000"/>
          <w:vertAlign w:val="superscript"/>
          <w:rtl/>
        </w:rPr>
        <w:t>72918</w:t>
      </w:r>
      <w:r>
        <w:rPr>
          <w:rFonts w:ascii="Times New Roman" w:hAnsi="Times New Roman"/>
          <w:color w:val="828282"/>
          <w:rtl/>
        </w:rPr>
        <w:t xml:space="preserve">דַּבֵּר֙ </w:t>
      </w:r>
      <w:r>
        <w:rPr>
          <w:color w:val="FF0000"/>
          <w:vertAlign w:val="superscript"/>
          <w:rtl/>
        </w:rPr>
        <w:t>72919</w:t>
      </w:r>
      <w:r>
        <w:rPr>
          <w:rFonts w:ascii="Times New Roman" w:hAnsi="Times New Roman"/>
          <w:color w:val="828282"/>
          <w:rtl/>
        </w:rPr>
        <w:t>אֶל־</w:t>
      </w:r>
      <w:r>
        <w:rPr>
          <w:color w:val="FF0000"/>
          <w:vertAlign w:val="superscript"/>
          <w:rtl/>
        </w:rPr>
        <w:t>72920</w:t>
      </w:r>
      <w:r>
        <w:rPr>
          <w:rFonts w:ascii="Times New Roman" w:hAnsi="Times New Roman"/>
          <w:color w:val="828282"/>
          <w:rtl/>
        </w:rPr>
        <w:t xml:space="preserve">בְּנֵ֣י </w:t>
      </w:r>
      <w:r>
        <w:rPr>
          <w:color w:val="FF0000"/>
          <w:vertAlign w:val="superscript"/>
          <w:rtl/>
        </w:rPr>
        <w:t>72921</w:t>
      </w:r>
      <w:r>
        <w:rPr>
          <w:rFonts w:ascii="Times New Roman" w:hAnsi="Times New Roman"/>
          <w:color w:val="828282"/>
          <w:rtl/>
        </w:rPr>
        <w:t xml:space="preserve">יִשְׂרָאֵ֔ל </w:t>
      </w:r>
    </w:p>
    <w:p>
      <w:pPr>
        <w:pStyle w:val="Hebrew"/>
      </w:pPr>
      <w:r>
        <w:rPr>
          <w:color w:val="828282"/>
        </w:rPr>
        <w:t xml:space="preserve">דַּבֵּר֙ אֶל־בְּנֵ֣י יִשְׂרָאֵ֔ל וְאָמַרְתָּ֖ אֲלֵהֶ֑ם אִ֥ישׁ אִישׁ֙ כִּֽי־תִשְׂטֶ֣ה אִשְׁתֹּ֔ו וּמָעֲלָ֥ה בֹ֖ו מָֽעַל׃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a199e04e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7399470e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0728bfc2</w:t>
            </w:r>
          </w:p>
        </w:tc>
        <w:tc>
          <w:tcPr>
            <w:tcW w:type="auto" w:w="1728"/>
          </w:tcPr>
          <w:p>
            <w:r>
              <w:t>tense</w:t>
            </w:r>
          </w:p>
        </w:tc>
        <w:tc>
          <w:tcPr>
            <w:tcW w:type="auto" w:w="1728"/>
          </w:tcPr>
          <w:p>
            <w:r>
              <w:t>verb</w:t>
            </w:r>
          </w:p>
        </w:tc>
        <w:tc>
          <w:tcPr>
            <w:tcW w:type="auto" w:w="1728"/>
          </w:tcPr>
          <w:p>
            <w:r>
              <w:t xml:space="preserve">דַּבֵּר֙ </w:t>
            </w:r>
          </w:p>
        </w:tc>
        <w:tc>
          <w:tcPr>
            <w:tcW w:type="auto" w:w="1728"/>
          </w:tcPr>
          <w:p>
            <w:r>
              <w:t>impv</w:t>
            </w:r>
          </w:p>
        </w:tc>
      </w:tr>
    </w:tbl>
    <w:p>
      <w:r>
        <w:br/>
      </w:r>
    </w:p>
    <w:p>
      <w:pPr>
        <w:pStyle w:val="Reference"/>
      </w:pPr>
      <w:hyperlink r:id="rId1110">
        <w:r>
          <w:rPr/>
          <w:t>Numbers 5:13</w:t>
        </w:r>
      </w:hyperlink>
    </w:p>
    <w:p>
      <w:pPr>
        <w:pStyle w:val="Hebrew"/>
      </w:pPr>
      <w:r>
        <w:t xml:space="preserve">וְהִ֖וא לֹ֥א נִתְפָּֽשָׂה׃ </w:t>
      </w:r>
    </w:p>
    <w:p>
      <w:pPr>
        <w:pStyle w:val="Hebrew"/>
      </w:pPr>
      <w:r>
        <w:rPr>
          <w:color w:val="FF0000"/>
          <w:vertAlign w:val="superscript"/>
          <w:rtl/>
        </w:rPr>
        <w:t>72954</w:t>
      </w:r>
      <w:r>
        <w:rPr>
          <w:rFonts w:ascii="Times New Roman" w:hAnsi="Times New Roman"/>
          <w:color w:val="828282"/>
          <w:rtl/>
        </w:rPr>
        <w:t>וְ</w:t>
      </w:r>
      <w:r>
        <w:rPr>
          <w:color w:val="FF0000"/>
          <w:vertAlign w:val="superscript"/>
          <w:rtl/>
        </w:rPr>
        <w:t>72955</w:t>
      </w:r>
      <w:r>
        <w:rPr>
          <w:rFonts w:ascii="Times New Roman" w:hAnsi="Times New Roman"/>
          <w:color w:val="828282"/>
          <w:rtl/>
        </w:rPr>
        <w:t xml:space="preserve">הִ֖וא </w:t>
      </w:r>
      <w:r>
        <w:rPr>
          <w:color w:val="FF0000"/>
          <w:vertAlign w:val="superscript"/>
          <w:rtl/>
        </w:rPr>
        <w:t>72956</w:t>
      </w:r>
      <w:r>
        <w:rPr>
          <w:rFonts w:ascii="Times New Roman" w:hAnsi="Times New Roman"/>
          <w:color w:val="828282"/>
          <w:rtl/>
        </w:rPr>
        <w:t xml:space="preserve">לֹ֥א </w:t>
      </w:r>
      <w:r>
        <w:rPr>
          <w:color w:val="FF0000"/>
          <w:vertAlign w:val="superscript"/>
          <w:rtl/>
        </w:rPr>
        <w:t>72957</w:t>
      </w:r>
      <w:r>
        <w:rPr>
          <w:rFonts w:ascii="Times New Roman" w:hAnsi="Times New Roman"/>
          <w:color w:val="828282"/>
          <w:rtl/>
        </w:rPr>
        <w:t xml:space="preserve">נִתְפָּֽשָׂה׃ </w:t>
      </w:r>
    </w:p>
    <w:p>
      <w:pPr>
        <w:pStyle w:val="Hebrew"/>
      </w:pPr>
      <w:r>
        <w:rPr>
          <w:color w:val="828282"/>
        </w:rPr>
        <w:t xml:space="preserve">וְשָׁכַ֨ב אִ֣ישׁ אֹתָהּ֮ שִׁכְבַת־זֶרַע֒ וְנֶעְלַם֙ מֵעֵינֵ֣י אִישָׁ֔הּ וְנִסְתְּרָ֖ה וְהִ֣יא נִטְמָ֑אָה וְעֵד֙ אֵ֣ין בָּ֔הּ וְהִ֖וא לֹ֥א נִתְפָּֽשָׂה׃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08217786</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7a681b42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631a6390</w:t>
            </w:r>
          </w:p>
        </w:tc>
        <w:tc>
          <w:tcPr>
            <w:tcW w:type="auto" w:w="1728"/>
          </w:tcPr>
          <w:p>
            <w:r>
              <w:t>tense</w:t>
            </w:r>
          </w:p>
        </w:tc>
        <w:tc>
          <w:tcPr>
            <w:tcW w:type="auto" w:w="1728"/>
          </w:tcPr>
          <w:p>
            <w:r>
              <w:t>verb</w:t>
            </w:r>
          </w:p>
        </w:tc>
        <w:tc>
          <w:tcPr>
            <w:tcW w:type="auto" w:w="1728"/>
          </w:tcPr>
          <w:p>
            <w:r>
              <w:t xml:space="preserve">נִתְפָּֽשָׂה׃ </w:t>
            </w:r>
          </w:p>
        </w:tc>
        <w:tc>
          <w:tcPr>
            <w:tcW w:type="auto" w:w="1728"/>
          </w:tcPr>
          <w:p>
            <w:r>
              <w:t>past</w:t>
            </w:r>
          </w:p>
        </w:tc>
      </w:tr>
    </w:tbl>
    <w:p>
      <w:r>
        <w:br/>
      </w:r>
    </w:p>
    <w:p>
      <w:pPr>
        <w:pStyle w:val="Reference"/>
      </w:pPr>
      <w:hyperlink r:id="rId1111">
        <w:r>
          <w:rPr/>
          <w:t>Numbers 5:14</w:t>
        </w:r>
      </w:hyperlink>
    </w:p>
    <w:p>
      <w:pPr>
        <w:pStyle w:val="Hebrew"/>
      </w:pPr>
      <w:r>
        <w:t xml:space="preserve">וְקִנֵּ֥א אֶת־אִשְׁתֹּ֖ו </w:t>
      </w:r>
    </w:p>
    <w:p>
      <w:pPr>
        <w:pStyle w:val="Hebrew"/>
      </w:pPr>
      <w:r>
        <w:rPr>
          <w:color w:val="FF0000"/>
          <w:vertAlign w:val="superscript"/>
          <w:rtl/>
        </w:rPr>
        <w:t>72963</w:t>
      </w:r>
      <w:r>
        <w:rPr>
          <w:rFonts w:ascii="Times New Roman" w:hAnsi="Times New Roman"/>
          <w:color w:val="828282"/>
          <w:rtl/>
        </w:rPr>
        <w:t>וְ</w:t>
      </w:r>
      <w:r>
        <w:rPr>
          <w:color w:val="FF0000"/>
          <w:vertAlign w:val="superscript"/>
          <w:rtl/>
        </w:rPr>
        <w:t>72964</w:t>
      </w:r>
      <w:r>
        <w:rPr>
          <w:rFonts w:ascii="Times New Roman" w:hAnsi="Times New Roman"/>
          <w:color w:val="828282"/>
          <w:rtl/>
        </w:rPr>
        <w:t xml:space="preserve">קִנֵּ֥א </w:t>
      </w:r>
      <w:r>
        <w:rPr>
          <w:color w:val="FF0000"/>
          <w:vertAlign w:val="superscript"/>
          <w:rtl/>
        </w:rPr>
        <w:t>72965</w:t>
      </w:r>
      <w:r>
        <w:rPr>
          <w:rFonts w:ascii="Times New Roman" w:hAnsi="Times New Roman"/>
          <w:color w:val="828282"/>
          <w:rtl/>
        </w:rPr>
        <w:t>אֶת־</w:t>
      </w:r>
      <w:r>
        <w:rPr>
          <w:color w:val="FF0000"/>
          <w:vertAlign w:val="superscript"/>
          <w:rtl/>
        </w:rPr>
        <w:t>72966</w:t>
      </w:r>
      <w:r>
        <w:rPr>
          <w:rFonts w:ascii="Times New Roman" w:hAnsi="Times New Roman"/>
          <w:color w:val="828282"/>
          <w:rtl/>
        </w:rPr>
        <w:t xml:space="preserve">אִשְׁתֹּ֖ו </w:t>
      </w:r>
    </w:p>
    <w:p>
      <w:pPr>
        <w:pStyle w:val="Hebrew"/>
      </w:pPr>
      <w:r>
        <w:rPr>
          <w:color w:val="828282"/>
        </w:rPr>
        <w:t xml:space="preserve">וְעָבַ֨ר עָלָ֧יו רֽוּחַ־קִנְאָ֛ה וְקִנֵּ֥א אֶת־אִשְׁתֹּ֖ו וְהִ֣וא נִטְמָ֑אָה אֹו־עָבַ֨ר עָלָ֤יו רֽוּחַ־קִנְאָה֙ וְקִנֵּ֣א אֶת־אִשְׁתֹּ֔ו וְהִ֖יא לֹ֥א נִטְמָֽאָה׃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3aff2ea2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2066327c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45498beb</w:t>
            </w:r>
          </w:p>
        </w:tc>
        <w:tc>
          <w:tcPr>
            <w:tcW w:type="auto" w:w="1728"/>
          </w:tcPr>
          <w:p>
            <w:r>
              <w:t>tense</w:t>
            </w:r>
          </w:p>
        </w:tc>
        <w:tc>
          <w:tcPr>
            <w:tcW w:type="auto" w:w="1728"/>
          </w:tcPr>
          <w:p>
            <w:r>
              <w:t>verb</w:t>
            </w:r>
          </w:p>
        </w:tc>
        <w:tc>
          <w:tcPr>
            <w:tcW w:type="auto" w:w="1728"/>
          </w:tcPr>
          <w:p>
            <w:r>
              <w:t xml:space="preserve">קִנֵּ֥א </w:t>
            </w:r>
          </w:p>
        </w:tc>
        <w:tc>
          <w:tcPr>
            <w:tcW w:type="auto" w:w="1728"/>
          </w:tcPr>
          <w:p>
            <w:r>
              <w:t>pres</w:t>
            </w:r>
          </w:p>
        </w:tc>
      </w:tr>
    </w:tbl>
    <w:p>
      <w:r>
        <w:br/>
      </w:r>
    </w:p>
    <w:p>
      <w:pPr>
        <w:pStyle w:val="Reference"/>
      </w:pPr>
      <w:hyperlink r:id="rId1111">
        <w:r>
          <w:rPr/>
          <w:t>Numbers 5:14</w:t>
        </w:r>
      </w:hyperlink>
    </w:p>
    <w:p>
      <w:pPr>
        <w:pStyle w:val="Hebrew"/>
      </w:pPr>
      <w:r>
        <w:t xml:space="preserve">וְהִ֣וא נִטְמָ֑אָה </w:t>
      </w:r>
    </w:p>
    <w:p>
      <w:pPr>
        <w:pStyle w:val="Hebrew"/>
      </w:pPr>
      <w:r>
        <w:rPr>
          <w:color w:val="FF0000"/>
          <w:vertAlign w:val="superscript"/>
          <w:rtl/>
        </w:rPr>
        <w:t>72967</w:t>
      </w:r>
      <w:r>
        <w:rPr>
          <w:rFonts w:ascii="Times New Roman" w:hAnsi="Times New Roman"/>
          <w:color w:val="828282"/>
          <w:rtl/>
        </w:rPr>
        <w:t>וְ</w:t>
      </w:r>
      <w:r>
        <w:rPr>
          <w:color w:val="FF0000"/>
          <w:vertAlign w:val="superscript"/>
          <w:rtl/>
        </w:rPr>
        <w:t>72968</w:t>
      </w:r>
      <w:r>
        <w:rPr>
          <w:rFonts w:ascii="Times New Roman" w:hAnsi="Times New Roman"/>
          <w:color w:val="828282"/>
          <w:rtl/>
        </w:rPr>
        <w:t xml:space="preserve">הִ֣וא </w:t>
      </w:r>
      <w:r>
        <w:rPr>
          <w:color w:val="FF0000"/>
          <w:vertAlign w:val="superscript"/>
          <w:rtl/>
        </w:rPr>
        <w:t>72969</w:t>
      </w:r>
      <w:r>
        <w:rPr>
          <w:rFonts w:ascii="Times New Roman" w:hAnsi="Times New Roman"/>
          <w:color w:val="828282"/>
          <w:rtl/>
        </w:rPr>
        <w:t xml:space="preserve">נִטְמָ֑אָה </w:t>
      </w:r>
    </w:p>
    <w:p>
      <w:pPr>
        <w:pStyle w:val="Hebrew"/>
      </w:pPr>
      <w:r>
        <w:rPr>
          <w:color w:val="828282"/>
        </w:rPr>
        <w:t xml:space="preserve">וְעָבַ֨ר עָלָ֧יו רֽוּחַ־קִנְאָ֛ה וְקִנֵּ֥א אֶת־אִשְׁתֹּ֖ו וְהִ֣וא נִטְמָ֑אָה אֹו־עָבַ֨ר עָלָ֤יו רֽוּחַ־קִנְאָה֙ וְקִנֵּ֣א אֶת־אִשְׁתֹּ֔ו וְהִ֖יא לֹ֥א נִטְמָֽאָה׃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75ffb596</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dd05f943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71f25377</w:t>
            </w:r>
          </w:p>
        </w:tc>
        <w:tc>
          <w:tcPr>
            <w:tcW w:type="auto" w:w="1728"/>
          </w:tcPr>
          <w:p>
            <w:r>
              <w:t>tense</w:t>
            </w:r>
          </w:p>
        </w:tc>
        <w:tc>
          <w:tcPr>
            <w:tcW w:type="auto" w:w="1728"/>
          </w:tcPr>
          <w:p>
            <w:r>
              <w:t>verb</w:t>
            </w:r>
          </w:p>
        </w:tc>
        <w:tc>
          <w:tcPr>
            <w:tcW w:type="auto" w:w="1728"/>
          </w:tcPr>
          <w:p>
            <w:r>
              <w:t xml:space="preserve">נִטְמָ֑אָה </w:t>
            </w:r>
          </w:p>
        </w:tc>
        <w:tc>
          <w:tcPr>
            <w:tcW w:type="auto" w:w="1728"/>
          </w:tcPr>
          <w:p>
            <w:r>
              <w:t>pres perf</w:t>
            </w:r>
          </w:p>
        </w:tc>
      </w:tr>
    </w:tbl>
    <w:p>
      <w:r>
        <w:br/>
      </w:r>
    </w:p>
    <w:p>
      <w:pPr>
        <w:pStyle w:val="Reference"/>
      </w:pPr>
      <w:hyperlink r:id="rId1111">
        <w:r>
          <w:rPr/>
          <w:t>Numbers 5:14</w:t>
        </w:r>
      </w:hyperlink>
    </w:p>
    <w:p>
      <w:pPr>
        <w:pStyle w:val="Hebrew"/>
      </w:pPr>
      <w:r>
        <w:t xml:space="preserve">אֹו־עָבַ֨ר עָלָ֤יו רֽוּחַ־קִנְאָה֙ </w:t>
      </w:r>
    </w:p>
    <w:p>
      <w:pPr>
        <w:pStyle w:val="Hebrew"/>
      </w:pPr>
      <w:r>
        <w:rPr>
          <w:color w:val="FF0000"/>
          <w:vertAlign w:val="superscript"/>
          <w:rtl/>
        </w:rPr>
        <w:t>72970</w:t>
      </w:r>
      <w:r>
        <w:rPr>
          <w:rFonts w:ascii="Times New Roman" w:hAnsi="Times New Roman"/>
          <w:color w:val="828282"/>
          <w:rtl/>
        </w:rPr>
        <w:t>אֹו־</w:t>
      </w:r>
      <w:r>
        <w:rPr>
          <w:color w:val="FF0000"/>
          <w:vertAlign w:val="superscript"/>
          <w:rtl/>
        </w:rPr>
        <w:t>72971</w:t>
      </w:r>
      <w:r>
        <w:rPr>
          <w:rFonts w:ascii="Times New Roman" w:hAnsi="Times New Roman"/>
          <w:color w:val="828282"/>
          <w:rtl/>
        </w:rPr>
        <w:t xml:space="preserve">עָבַ֨ר </w:t>
      </w:r>
      <w:r>
        <w:rPr>
          <w:color w:val="FF0000"/>
          <w:vertAlign w:val="superscript"/>
          <w:rtl/>
        </w:rPr>
        <w:t>72972</w:t>
      </w:r>
      <w:r>
        <w:rPr>
          <w:rFonts w:ascii="Times New Roman" w:hAnsi="Times New Roman"/>
          <w:color w:val="828282"/>
          <w:rtl/>
        </w:rPr>
        <w:t xml:space="preserve">עָלָ֤יו </w:t>
      </w:r>
      <w:r>
        <w:rPr>
          <w:color w:val="FF0000"/>
          <w:vertAlign w:val="superscript"/>
          <w:rtl/>
        </w:rPr>
        <w:t>72973</w:t>
      </w:r>
      <w:r>
        <w:rPr>
          <w:rFonts w:ascii="Times New Roman" w:hAnsi="Times New Roman"/>
          <w:color w:val="828282"/>
          <w:rtl/>
        </w:rPr>
        <w:t>רֽוּחַ־</w:t>
      </w:r>
      <w:r>
        <w:rPr>
          <w:color w:val="FF0000"/>
          <w:vertAlign w:val="superscript"/>
          <w:rtl/>
        </w:rPr>
        <w:t>72974</w:t>
      </w:r>
      <w:r>
        <w:rPr>
          <w:rFonts w:ascii="Times New Roman" w:hAnsi="Times New Roman"/>
          <w:color w:val="828282"/>
          <w:rtl/>
        </w:rPr>
        <w:t xml:space="preserve">קִנְאָה֙ </w:t>
      </w:r>
    </w:p>
    <w:p>
      <w:pPr>
        <w:pStyle w:val="Hebrew"/>
      </w:pPr>
      <w:r>
        <w:rPr>
          <w:color w:val="828282"/>
        </w:rPr>
        <w:t xml:space="preserve">וְעָבַ֨ר עָלָ֧יו רֽוּחַ־קִנְאָ֛ה וְקִנֵּ֥א אֶת־אִשְׁתֹּ֖ו וְהִ֣וא נִטְמָ֑אָה אֹו־עָבַ֨ר עָלָ֤יו רֽוּחַ־קִנְאָה֙ וְקִנֵּ֣א אֶת־אִשְׁתֹּ֔ו וְהִ֖יא לֹ֥א נִטְמָֽאָה׃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f7060220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e233eb57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a33971a3</w:t>
            </w:r>
          </w:p>
        </w:tc>
        <w:tc>
          <w:tcPr>
            <w:tcW w:type="auto" w:w="1728"/>
          </w:tcPr>
          <w:p>
            <w:r>
              <w:t>tense</w:t>
            </w:r>
          </w:p>
        </w:tc>
        <w:tc>
          <w:tcPr>
            <w:tcW w:type="auto" w:w="1728"/>
          </w:tcPr>
          <w:p>
            <w:r>
              <w:t>verb</w:t>
            </w:r>
          </w:p>
        </w:tc>
        <w:tc>
          <w:tcPr>
            <w:tcW w:type="auto" w:w="1728"/>
          </w:tcPr>
          <w:p>
            <w:r>
              <w:t xml:space="preserve">עָבַ֨ר </w:t>
            </w:r>
          </w:p>
        </w:tc>
        <w:tc>
          <w:tcPr>
            <w:tcW w:type="auto" w:w="1728"/>
          </w:tcPr>
          <w:p>
            <w:r>
              <w:t>pres</w:t>
            </w:r>
          </w:p>
        </w:tc>
      </w:tr>
    </w:tbl>
    <w:p>
      <w:r>
        <w:br/>
      </w:r>
    </w:p>
    <w:p>
      <w:pPr>
        <w:pStyle w:val="Reference"/>
      </w:pPr>
      <w:hyperlink r:id="rId1111">
        <w:r>
          <w:rPr/>
          <w:t>Numbers 5:14</w:t>
        </w:r>
      </w:hyperlink>
    </w:p>
    <w:p>
      <w:pPr>
        <w:pStyle w:val="Hebrew"/>
      </w:pPr>
      <w:r>
        <w:t xml:space="preserve">וְהִ֖יא לֹ֥א נִטְמָֽאָה׃ </w:t>
      </w:r>
    </w:p>
    <w:p>
      <w:pPr>
        <w:pStyle w:val="Hebrew"/>
      </w:pPr>
      <w:r>
        <w:rPr>
          <w:color w:val="FF0000"/>
          <w:vertAlign w:val="superscript"/>
          <w:rtl/>
        </w:rPr>
        <w:t>72979</w:t>
      </w:r>
      <w:r>
        <w:rPr>
          <w:rFonts w:ascii="Times New Roman" w:hAnsi="Times New Roman"/>
          <w:color w:val="828282"/>
          <w:rtl/>
        </w:rPr>
        <w:t>וְ</w:t>
      </w:r>
      <w:r>
        <w:rPr>
          <w:color w:val="FF0000"/>
          <w:vertAlign w:val="superscript"/>
          <w:rtl/>
        </w:rPr>
        <w:t>72980</w:t>
      </w:r>
      <w:r>
        <w:rPr>
          <w:rFonts w:ascii="Times New Roman" w:hAnsi="Times New Roman"/>
          <w:color w:val="828282"/>
          <w:rtl/>
        </w:rPr>
        <w:t xml:space="preserve">הִ֖יא </w:t>
      </w:r>
      <w:r>
        <w:rPr>
          <w:color w:val="FF0000"/>
          <w:vertAlign w:val="superscript"/>
          <w:rtl/>
        </w:rPr>
        <w:t>72981</w:t>
      </w:r>
      <w:r>
        <w:rPr>
          <w:rFonts w:ascii="Times New Roman" w:hAnsi="Times New Roman"/>
          <w:color w:val="828282"/>
          <w:rtl/>
        </w:rPr>
        <w:t xml:space="preserve">לֹ֥א </w:t>
      </w:r>
      <w:r>
        <w:rPr>
          <w:color w:val="FF0000"/>
          <w:vertAlign w:val="superscript"/>
          <w:rtl/>
        </w:rPr>
        <w:t>72982</w:t>
      </w:r>
      <w:r>
        <w:rPr>
          <w:rFonts w:ascii="Times New Roman" w:hAnsi="Times New Roman"/>
          <w:color w:val="828282"/>
          <w:rtl/>
        </w:rPr>
        <w:t xml:space="preserve">נִטְמָֽאָה׃ </w:t>
      </w:r>
    </w:p>
    <w:p>
      <w:pPr>
        <w:pStyle w:val="Hebrew"/>
      </w:pPr>
      <w:r>
        <w:rPr>
          <w:color w:val="828282"/>
        </w:rPr>
        <w:t xml:space="preserve">וְעָבַ֨ר עָלָ֧יו רֽוּחַ־קִנְאָ֛ה וְקִנֵּ֥א אֶת־אִשְׁתֹּ֖ו וְהִ֣וא נִטְמָ֑אָה אֹו־עָבַ֨ר עָלָ֤יו רֽוּחַ־קִנְאָה֙ וְקִנֵּ֣א אֶת־אִשְׁתֹּ֔ו וְהִ֖יא לֹ֥א נִטְמָֽאָה׃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e5bfc490</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82de270b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b779e7ed</w:t>
            </w:r>
          </w:p>
        </w:tc>
        <w:tc>
          <w:tcPr>
            <w:tcW w:type="auto" w:w="1728"/>
          </w:tcPr>
          <w:p>
            <w:r>
              <w:t>tense</w:t>
            </w:r>
          </w:p>
        </w:tc>
        <w:tc>
          <w:tcPr>
            <w:tcW w:type="auto" w:w="1728"/>
          </w:tcPr>
          <w:p>
            <w:r>
              <w:t>verb</w:t>
            </w:r>
          </w:p>
        </w:tc>
        <w:tc>
          <w:tcPr>
            <w:tcW w:type="auto" w:w="1728"/>
          </w:tcPr>
          <w:p>
            <w:r>
              <w:t xml:space="preserve">נִטְמָֽאָה׃ </w:t>
            </w:r>
          </w:p>
        </w:tc>
        <w:tc>
          <w:tcPr>
            <w:tcW w:type="auto" w:w="1728"/>
          </w:tcPr>
          <w:p>
            <w:r>
              <w:t>pres perf</w:t>
            </w:r>
          </w:p>
        </w:tc>
      </w:tr>
    </w:tbl>
    <w:p>
      <w:r>
        <w:br/>
      </w:r>
    </w:p>
    <w:p>
      <w:pPr>
        <w:pStyle w:val="Reference"/>
      </w:pPr>
      <w:hyperlink r:id="rId1112">
        <w:r>
          <w:rPr/>
          <w:t>Numbers 5:16</w:t>
        </w:r>
      </w:hyperlink>
    </w:p>
    <w:p>
      <w:pPr>
        <w:pStyle w:val="Hebrew"/>
      </w:pPr>
      <w:r>
        <w:t xml:space="preserve">וְהִקְרִ֥יב אֹתָ֖הּ הַכֹּהֵ֑ן </w:t>
      </w:r>
    </w:p>
    <w:p>
      <w:pPr>
        <w:pStyle w:val="Hebrew"/>
      </w:pPr>
      <w:r>
        <w:rPr>
          <w:color w:val="FF0000"/>
          <w:vertAlign w:val="superscript"/>
          <w:rtl/>
        </w:rPr>
        <w:t>73019</w:t>
      </w:r>
      <w:r>
        <w:rPr>
          <w:rFonts w:ascii="Times New Roman" w:hAnsi="Times New Roman"/>
          <w:color w:val="828282"/>
          <w:rtl/>
        </w:rPr>
        <w:t>וְ</w:t>
      </w:r>
      <w:r>
        <w:rPr>
          <w:color w:val="FF0000"/>
          <w:vertAlign w:val="superscript"/>
          <w:rtl/>
        </w:rPr>
        <w:t>73020</w:t>
      </w:r>
      <w:r>
        <w:rPr>
          <w:rFonts w:ascii="Times New Roman" w:hAnsi="Times New Roman"/>
          <w:color w:val="828282"/>
          <w:rtl/>
        </w:rPr>
        <w:t xml:space="preserve">הִקְרִ֥יב </w:t>
      </w:r>
      <w:r>
        <w:rPr>
          <w:color w:val="FF0000"/>
          <w:vertAlign w:val="superscript"/>
          <w:rtl/>
        </w:rPr>
        <w:t>73021</w:t>
      </w:r>
      <w:r>
        <w:rPr>
          <w:rFonts w:ascii="Times New Roman" w:hAnsi="Times New Roman"/>
          <w:color w:val="828282"/>
          <w:rtl/>
        </w:rPr>
        <w:t xml:space="preserve">אֹתָ֖הּ </w:t>
      </w:r>
      <w:r>
        <w:rPr>
          <w:color w:val="FF0000"/>
          <w:vertAlign w:val="superscript"/>
          <w:rtl/>
        </w:rPr>
        <w:t>73022</w:t>
      </w:r>
      <w:r>
        <w:rPr>
          <w:rFonts w:ascii="Times New Roman" w:hAnsi="Times New Roman"/>
          <w:color w:val="828282"/>
          <w:rtl/>
        </w:rPr>
        <w:t>הַ</w:t>
      </w:r>
      <w:r>
        <w:rPr>
          <w:color w:val="FF0000"/>
          <w:vertAlign w:val="superscript"/>
          <w:rtl/>
        </w:rPr>
        <w:t>73023</w:t>
      </w:r>
      <w:r>
        <w:rPr>
          <w:rFonts w:ascii="Times New Roman" w:hAnsi="Times New Roman"/>
          <w:color w:val="828282"/>
          <w:rtl/>
        </w:rPr>
        <w:t xml:space="preserve">כֹּהֵ֑ן </w:t>
      </w:r>
    </w:p>
    <w:p>
      <w:pPr>
        <w:pStyle w:val="Hebrew"/>
      </w:pPr>
      <w:r>
        <w:rPr>
          <w:color w:val="828282"/>
        </w:rPr>
        <w:t xml:space="preserve">וְהִקְרִ֥יב אֹתָ֖הּ הַכֹּהֵ֑ן וְהֶֽעֱמִדָ֖הּ לִפְנֵ֥י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0e9f7889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d51397cb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f8b52d60</w:t>
            </w:r>
          </w:p>
        </w:tc>
        <w:tc>
          <w:tcPr>
            <w:tcW w:type="auto" w:w="1728"/>
          </w:tcPr>
          <w:p>
            <w:r>
              <w:t>tense</w:t>
            </w:r>
          </w:p>
        </w:tc>
        <w:tc>
          <w:tcPr>
            <w:tcW w:type="auto" w:w="1728"/>
          </w:tcPr>
          <w:p>
            <w:r>
              <w:t>verb</w:t>
            </w:r>
          </w:p>
        </w:tc>
        <w:tc>
          <w:tcPr>
            <w:tcW w:type="auto" w:w="1728"/>
          </w:tcPr>
          <w:p>
            <w:r>
              <w:t xml:space="preserve">הִקְרִ֥יב </w:t>
            </w:r>
          </w:p>
        </w:tc>
        <w:tc>
          <w:tcPr>
            <w:tcW w:type="auto" w:w="1728"/>
          </w:tcPr>
          <w:p>
            <w:r>
              <w:t>mod</w:t>
            </w:r>
          </w:p>
        </w:tc>
      </w:tr>
    </w:tbl>
    <w:p>
      <w:r>
        <w:br/>
      </w:r>
    </w:p>
    <w:p>
      <w:pPr>
        <w:pStyle w:val="Reference"/>
      </w:pPr>
      <w:hyperlink r:id="rId1113">
        <w:r>
          <w:rPr/>
          <w:t>Numbers 5:17</w:t>
        </w:r>
      </w:hyperlink>
    </w:p>
    <w:p>
      <w:pPr>
        <w:pStyle w:val="Hebrew"/>
      </w:pPr>
      <w:r>
        <w:t xml:space="preserve">וְנָתַ֥ן אֶל־הַמָּֽיִם׃ </w:t>
      </w:r>
    </w:p>
    <w:p>
      <w:pPr>
        <w:pStyle w:val="Hebrew"/>
      </w:pPr>
      <w:r>
        <w:rPr>
          <w:color w:val="FF0000"/>
          <w:vertAlign w:val="superscript"/>
          <w:rtl/>
        </w:rPr>
        <w:t>73051</w:t>
      </w:r>
      <w:r>
        <w:rPr>
          <w:rFonts w:ascii="Times New Roman" w:hAnsi="Times New Roman"/>
          <w:color w:val="828282"/>
          <w:rtl/>
        </w:rPr>
        <w:t>וְ</w:t>
      </w:r>
      <w:r>
        <w:rPr>
          <w:color w:val="FF0000"/>
          <w:vertAlign w:val="superscript"/>
          <w:rtl/>
        </w:rPr>
        <w:t>73052</w:t>
      </w:r>
      <w:r>
        <w:rPr>
          <w:rFonts w:ascii="Times New Roman" w:hAnsi="Times New Roman"/>
          <w:color w:val="828282"/>
          <w:rtl/>
        </w:rPr>
        <w:t xml:space="preserve">נָתַ֥ן </w:t>
      </w:r>
      <w:r>
        <w:rPr>
          <w:color w:val="FF0000"/>
          <w:vertAlign w:val="superscript"/>
          <w:rtl/>
        </w:rPr>
        <w:t>73053</w:t>
      </w:r>
      <w:r>
        <w:rPr>
          <w:rFonts w:ascii="Times New Roman" w:hAnsi="Times New Roman"/>
          <w:color w:val="828282"/>
          <w:rtl/>
        </w:rPr>
        <w:t>אֶל־</w:t>
      </w:r>
      <w:r>
        <w:rPr>
          <w:color w:val="FF0000"/>
          <w:vertAlign w:val="superscript"/>
          <w:rtl/>
        </w:rPr>
        <w:t>73054</w:t>
      </w:r>
      <w:r>
        <w:rPr>
          <w:rFonts w:ascii="Times New Roman" w:hAnsi="Times New Roman"/>
          <w:color w:val="828282"/>
          <w:rtl/>
        </w:rPr>
        <w:t>הַ</w:t>
      </w:r>
      <w:r>
        <w:rPr>
          <w:color w:val="FF0000"/>
          <w:vertAlign w:val="superscript"/>
          <w:rtl/>
        </w:rPr>
        <w:t>73055</w:t>
      </w:r>
      <w:r>
        <w:rPr>
          <w:rFonts w:ascii="Times New Roman" w:hAnsi="Times New Roman"/>
          <w:color w:val="828282"/>
          <w:rtl/>
        </w:rPr>
        <w:t xml:space="preserve">מָּֽיִם׃ </w:t>
      </w:r>
    </w:p>
    <w:p>
      <w:pPr>
        <w:pStyle w:val="Hebrew"/>
      </w:pPr>
      <w:r>
        <w:rPr>
          <w:color w:val="828282"/>
        </w:rPr>
        <w:t xml:space="preserve">וְלָקַ֧ח הַכֹּהֵ֛ן מַ֥יִם קְדֹשִׁ֖ים בִּכְלִי־חָ֑רֶשׂ וּמִן־הֶֽעָפָ֗ר אֲשֶׁ֤ר יִהְיֶה֙ בְּקַרְקַ֣ע הַמִּשְׁכָּ֔ן יִקַּ֥ח הַכֹּהֵ֖ן וְנָתַ֥ן אֶל־הַמָּֽיִם׃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06348909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0a2a8f28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614abd24</w:t>
            </w:r>
          </w:p>
        </w:tc>
        <w:tc>
          <w:tcPr>
            <w:tcW w:type="auto" w:w="1728"/>
          </w:tcPr>
          <w:p>
            <w:r>
              <w:t>tense</w:t>
            </w:r>
          </w:p>
        </w:tc>
        <w:tc>
          <w:tcPr>
            <w:tcW w:type="auto" w:w="1728"/>
          </w:tcPr>
          <w:p>
            <w:r>
              <w:t>verb</w:t>
            </w:r>
          </w:p>
        </w:tc>
        <w:tc>
          <w:tcPr>
            <w:tcW w:type="auto" w:w="1728"/>
          </w:tcPr>
          <w:p>
            <w:r>
              <w:t xml:space="preserve">נָתַ֥ן </w:t>
            </w:r>
          </w:p>
        </w:tc>
        <w:tc>
          <w:tcPr>
            <w:tcW w:type="auto" w:w="1728"/>
          </w:tcPr>
          <w:p>
            <w:r>
              <w:t>mod</w:t>
            </w:r>
          </w:p>
        </w:tc>
      </w:tr>
    </w:tbl>
    <w:p>
      <w:r>
        <w:br/>
      </w:r>
    </w:p>
    <w:p>
      <w:pPr>
        <w:pStyle w:val="Reference"/>
      </w:pPr>
      <w:hyperlink r:id="rId1114">
        <w:r>
          <w:rPr/>
          <w:t>Numbers 5:18</w:t>
        </w:r>
      </w:hyperlink>
    </w:p>
    <w:p>
      <w:pPr>
        <w:pStyle w:val="Hebrew"/>
      </w:pPr>
      <w:r>
        <w:t xml:space="preserve">וְנָתַ֣ן עַל־כַּפֶּ֗יהָ אֵ֚ת מִנְחַ֣ת הַזִּכָּרֹ֔ון </w:t>
      </w:r>
    </w:p>
    <w:p>
      <w:pPr>
        <w:pStyle w:val="Hebrew"/>
      </w:pPr>
      <w:r>
        <w:rPr>
          <w:color w:val="FF0000"/>
          <w:vertAlign w:val="superscript"/>
          <w:rtl/>
        </w:rPr>
        <w:t>73072</w:t>
      </w:r>
      <w:r>
        <w:rPr>
          <w:rFonts w:ascii="Times New Roman" w:hAnsi="Times New Roman"/>
          <w:color w:val="828282"/>
          <w:rtl/>
        </w:rPr>
        <w:t>וְ</w:t>
      </w:r>
      <w:r>
        <w:rPr>
          <w:color w:val="FF0000"/>
          <w:vertAlign w:val="superscript"/>
          <w:rtl/>
        </w:rPr>
        <w:t>73073</w:t>
      </w:r>
      <w:r>
        <w:rPr>
          <w:rFonts w:ascii="Times New Roman" w:hAnsi="Times New Roman"/>
          <w:color w:val="828282"/>
          <w:rtl/>
        </w:rPr>
        <w:t xml:space="preserve">נָתַ֣ן </w:t>
      </w:r>
      <w:r>
        <w:rPr>
          <w:color w:val="FF0000"/>
          <w:vertAlign w:val="superscript"/>
          <w:rtl/>
        </w:rPr>
        <w:t>73074</w:t>
      </w:r>
      <w:r>
        <w:rPr>
          <w:rFonts w:ascii="Times New Roman" w:hAnsi="Times New Roman"/>
          <w:color w:val="828282"/>
          <w:rtl/>
        </w:rPr>
        <w:t>עַל־</w:t>
      </w:r>
      <w:r>
        <w:rPr>
          <w:color w:val="FF0000"/>
          <w:vertAlign w:val="superscript"/>
          <w:rtl/>
        </w:rPr>
        <w:t>73075</w:t>
      </w:r>
      <w:r>
        <w:rPr>
          <w:rFonts w:ascii="Times New Roman" w:hAnsi="Times New Roman"/>
          <w:color w:val="828282"/>
          <w:rtl/>
        </w:rPr>
        <w:t xml:space="preserve">כַּפֶּ֗יהָ </w:t>
      </w:r>
      <w:r>
        <w:rPr>
          <w:color w:val="FF0000"/>
          <w:vertAlign w:val="superscript"/>
          <w:rtl/>
        </w:rPr>
        <w:t>73076</w:t>
      </w:r>
      <w:r>
        <w:rPr>
          <w:rFonts w:ascii="Times New Roman" w:hAnsi="Times New Roman"/>
          <w:color w:val="828282"/>
          <w:rtl/>
        </w:rPr>
        <w:t xml:space="preserve">אֵ֚ת </w:t>
      </w:r>
      <w:r>
        <w:rPr>
          <w:color w:val="FF0000"/>
          <w:vertAlign w:val="superscript"/>
          <w:rtl/>
        </w:rPr>
        <w:t>73077</w:t>
      </w:r>
      <w:r>
        <w:rPr>
          <w:rFonts w:ascii="Times New Roman" w:hAnsi="Times New Roman"/>
          <w:color w:val="828282"/>
          <w:rtl/>
        </w:rPr>
        <w:t xml:space="preserve">מִנְחַ֣ת </w:t>
      </w:r>
      <w:r>
        <w:rPr>
          <w:color w:val="FF0000"/>
          <w:vertAlign w:val="superscript"/>
          <w:rtl/>
        </w:rPr>
        <w:t>73078</w:t>
      </w:r>
      <w:r>
        <w:rPr>
          <w:rFonts w:ascii="Times New Roman" w:hAnsi="Times New Roman"/>
          <w:color w:val="828282"/>
          <w:rtl/>
        </w:rPr>
        <w:t>הַ</w:t>
      </w:r>
      <w:r>
        <w:rPr>
          <w:color w:val="FF0000"/>
          <w:vertAlign w:val="superscript"/>
          <w:rtl/>
        </w:rPr>
        <w:t>73079</w:t>
      </w:r>
      <w:r>
        <w:rPr>
          <w:rFonts w:ascii="Times New Roman" w:hAnsi="Times New Roman"/>
          <w:color w:val="828282"/>
          <w:rtl/>
        </w:rPr>
        <w:t xml:space="preserve">זִּכָּרֹ֔ון </w:t>
      </w:r>
    </w:p>
    <w:p>
      <w:pPr>
        <w:pStyle w:val="Hebrew"/>
      </w:pPr>
      <w:r>
        <w:rPr>
          <w:color w:val="828282"/>
        </w:rPr>
        <w:t xml:space="preserve">וְהֶעֱמִ֨יד הַכֹּהֵ֥ן אֶֽת־הָאִשָּׁה֮ לִפְנֵ֣י יְהוָה֒ וּפָרַע֙ אֶת־רֹ֣אשׁ הָֽאִשָּׁ֔ה וְנָתַ֣ן עַל־כַּפֶּ֗יהָ אֵ֚ת מִנְחַ֣ת הַזִּכָּרֹ֔ון מִנְחַ֥ת קְנָאֹ֖ת הִ֑וא וּבְיַ֤ד הַכֹּהֵן֙ יִהְי֔וּ מֵ֥י הַמָּרִ֖ים הַמְאָֽרֲרִֽים׃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02987fd0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8b380ca8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eb2478b0</w:t>
            </w:r>
          </w:p>
        </w:tc>
        <w:tc>
          <w:tcPr>
            <w:tcW w:type="auto" w:w="1728"/>
          </w:tcPr>
          <w:p>
            <w:r>
              <w:t>tense</w:t>
            </w:r>
          </w:p>
        </w:tc>
        <w:tc>
          <w:tcPr>
            <w:tcW w:type="auto" w:w="1728"/>
          </w:tcPr>
          <w:p>
            <w:r>
              <w:t>verb</w:t>
            </w:r>
          </w:p>
        </w:tc>
        <w:tc>
          <w:tcPr>
            <w:tcW w:type="auto" w:w="1728"/>
          </w:tcPr>
          <w:p>
            <w:r>
              <w:t xml:space="preserve">נָתַ֣ן </w:t>
            </w:r>
          </w:p>
        </w:tc>
        <w:tc>
          <w:tcPr>
            <w:tcW w:type="auto" w:w="1728"/>
          </w:tcPr>
          <w:p>
            <w:r/>
          </w:p>
        </w:tc>
      </w:tr>
    </w:tbl>
    <w:p>
      <w:r>
        <w:br/>
      </w:r>
    </w:p>
    <w:p>
      <w:pPr>
        <w:pStyle w:val="Reference"/>
      </w:pPr>
      <w:hyperlink r:id="rId1114">
        <w:r>
          <w:rPr/>
          <w:t>Numbers 5:18</w:t>
        </w:r>
      </w:hyperlink>
    </w:p>
    <w:p>
      <w:pPr>
        <w:pStyle w:val="Hebrew"/>
      </w:pPr>
      <w:r>
        <w:t xml:space="preserve">וּבְיַ֤ד הַכֹּהֵן֙ יִהְי֔וּ מֵ֥י הַמָּרִ֖ים הַמְאָֽרֲרִֽים׃ </w:t>
      </w:r>
    </w:p>
    <w:p>
      <w:pPr>
        <w:pStyle w:val="Hebrew"/>
      </w:pPr>
      <w:r>
        <w:rPr>
          <w:color w:val="FF0000"/>
          <w:vertAlign w:val="superscript"/>
          <w:rtl/>
        </w:rPr>
        <w:t>73083</w:t>
      </w:r>
      <w:r>
        <w:rPr>
          <w:rFonts w:ascii="Times New Roman" w:hAnsi="Times New Roman"/>
          <w:color w:val="828282"/>
          <w:rtl/>
        </w:rPr>
        <w:t>וּ</w:t>
      </w:r>
      <w:r>
        <w:rPr>
          <w:color w:val="FF0000"/>
          <w:vertAlign w:val="superscript"/>
          <w:rtl/>
        </w:rPr>
        <w:t>73084</w:t>
      </w:r>
      <w:r>
        <w:rPr>
          <w:rFonts w:ascii="Times New Roman" w:hAnsi="Times New Roman"/>
          <w:color w:val="828282"/>
          <w:rtl/>
        </w:rPr>
        <w:t>בְ</w:t>
      </w:r>
      <w:r>
        <w:rPr>
          <w:color w:val="FF0000"/>
          <w:vertAlign w:val="superscript"/>
          <w:rtl/>
        </w:rPr>
        <w:t>73085</w:t>
      </w:r>
      <w:r>
        <w:rPr>
          <w:rFonts w:ascii="Times New Roman" w:hAnsi="Times New Roman"/>
          <w:color w:val="828282"/>
          <w:rtl/>
        </w:rPr>
        <w:t xml:space="preserve">יַ֤ד </w:t>
      </w:r>
      <w:r>
        <w:rPr>
          <w:color w:val="FF0000"/>
          <w:vertAlign w:val="superscript"/>
          <w:rtl/>
        </w:rPr>
        <w:t>73086</w:t>
      </w:r>
      <w:r>
        <w:rPr>
          <w:rFonts w:ascii="Times New Roman" w:hAnsi="Times New Roman"/>
          <w:color w:val="828282"/>
          <w:rtl/>
        </w:rPr>
        <w:t>הַ</w:t>
      </w:r>
      <w:r>
        <w:rPr>
          <w:color w:val="FF0000"/>
          <w:vertAlign w:val="superscript"/>
          <w:rtl/>
        </w:rPr>
        <w:t>73087</w:t>
      </w:r>
      <w:r>
        <w:rPr>
          <w:rFonts w:ascii="Times New Roman" w:hAnsi="Times New Roman"/>
          <w:color w:val="828282"/>
          <w:rtl/>
        </w:rPr>
        <w:t xml:space="preserve">כֹּהֵן֙ </w:t>
      </w:r>
      <w:r>
        <w:rPr>
          <w:color w:val="FF0000"/>
          <w:vertAlign w:val="superscript"/>
          <w:rtl/>
        </w:rPr>
        <w:t>73088</w:t>
      </w:r>
      <w:r>
        <w:rPr>
          <w:rFonts w:ascii="Times New Roman" w:hAnsi="Times New Roman"/>
          <w:color w:val="828282"/>
          <w:rtl/>
        </w:rPr>
        <w:t xml:space="preserve">יִהְי֔וּ </w:t>
      </w:r>
      <w:r>
        <w:rPr>
          <w:color w:val="FF0000"/>
          <w:vertAlign w:val="superscript"/>
          <w:rtl/>
        </w:rPr>
        <w:t>73089</w:t>
      </w:r>
      <w:r>
        <w:rPr>
          <w:rFonts w:ascii="Times New Roman" w:hAnsi="Times New Roman"/>
          <w:color w:val="828282"/>
          <w:rtl/>
        </w:rPr>
        <w:t xml:space="preserve">מֵ֥י </w:t>
      </w:r>
      <w:r>
        <w:rPr>
          <w:color w:val="FF0000"/>
          <w:vertAlign w:val="superscript"/>
          <w:rtl/>
        </w:rPr>
        <w:t>73090</w:t>
      </w:r>
      <w:r>
        <w:rPr>
          <w:rFonts w:ascii="Times New Roman" w:hAnsi="Times New Roman"/>
          <w:color w:val="828282"/>
          <w:rtl/>
        </w:rPr>
        <w:t>הַ</w:t>
      </w:r>
      <w:r>
        <w:rPr>
          <w:color w:val="FF0000"/>
          <w:vertAlign w:val="superscript"/>
          <w:rtl/>
        </w:rPr>
        <w:t>73091</w:t>
      </w:r>
      <w:r>
        <w:rPr>
          <w:rFonts w:ascii="Times New Roman" w:hAnsi="Times New Roman"/>
          <w:color w:val="828282"/>
          <w:rtl/>
        </w:rPr>
        <w:t xml:space="preserve">מָּרִ֖ים </w:t>
      </w:r>
      <w:r>
        <w:rPr>
          <w:color w:val="FF0000"/>
          <w:vertAlign w:val="superscript"/>
          <w:rtl/>
        </w:rPr>
        <w:t>73092</w:t>
      </w:r>
      <w:r>
        <w:rPr>
          <w:rFonts w:ascii="Times New Roman" w:hAnsi="Times New Roman"/>
          <w:color w:val="828282"/>
          <w:rtl/>
        </w:rPr>
        <w:t>הַ</w:t>
      </w:r>
      <w:r>
        <w:rPr>
          <w:color w:val="FF0000"/>
          <w:vertAlign w:val="superscript"/>
          <w:rtl/>
        </w:rPr>
        <w:t>73093</w:t>
      </w:r>
      <w:r>
        <w:rPr>
          <w:rFonts w:ascii="Times New Roman" w:hAnsi="Times New Roman"/>
          <w:color w:val="828282"/>
          <w:rtl/>
        </w:rPr>
        <w:t xml:space="preserve">מְאָֽרֲרִֽים׃ </w:t>
      </w:r>
    </w:p>
    <w:p>
      <w:pPr>
        <w:pStyle w:val="Hebrew"/>
      </w:pPr>
      <w:r>
        <w:rPr>
          <w:color w:val="828282"/>
        </w:rPr>
        <w:t xml:space="preserve">וְהֶעֱמִ֨יד הַכֹּהֵ֥ן אֶֽת־הָאִשָּׁה֮ לִפְנֵ֣י יְהוָה֒ וּפָרַע֙ אֶת־רֹ֣אשׁ הָֽאִשָּׁ֔ה וְנָתַ֣ן עַל־כַּפֶּ֗יהָ אֵ֚ת מִנְחַ֣ת הַזִּכָּרֹ֔ון מִנְחַ֥ת קְנָאֹ֖ת הִ֑וא וּבְיַ֤ד הַכֹּהֵן֙ יִהְי֔וּ מֵ֥י הַמָּרִ֖ים הַמְאָֽרֲרִֽים׃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bd83fb58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44a07905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db1b6c9c</w:t>
            </w:r>
          </w:p>
        </w:tc>
        <w:tc>
          <w:tcPr>
            <w:tcW w:type="auto" w:w="1728"/>
          </w:tcPr>
          <w:p>
            <w:r>
              <w:t>tense</w:t>
            </w:r>
          </w:p>
        </w:tc>
        <w:tc>
          <w:tcPr>
            <w:tcW w:type="auto" w:w="1728"/>
          </w:tcPr>
          <w:p>
            <w:r>
              <w:t>verb</w:t>
            </w:r>
          </w:p>
        </w:tc>
        <w:tc>
          <w:tcPr>
            <w:tcW w:type="auto" w:w="1728"/>
          </w:tcPr>
          <w:p>
            <w:r>
              <w:t xml:space="preserve">יִהְי֔וּ </w:t>
            </w:r>
          </w:p>
        </w:tc>
        <w:tc>
          <w:tcPr>
            <w:tcW w:type="auto" w:w="1728"/>
          </w:tcPr>
          <w:p>
            <w:r>
              <w:t>mod</w:t>
            </w:r>
          </w:p>
        </w:tc>
      </w:tr>
    </w:tbl>
    <w:p>
      <w:r>
        <w:br/>
      </w:r>
    </w:p>
    <w:p>
      <w:pPr>
        <w:pStyle w:val="Reference"/>
      </w:pPr>
      <w:hyperlink r:id="rId1115">
        <w:r>
          <w:rPr/>
          <w:t>Numbers 5:19</w:t>
        </w:r>
      </w:hyperlink>
    </w:p>
    <w:p>
      <w:pPr>
        <w:pStyle w:val="Hebrew"/>
      </w:pPr>
      <w:r>
        <w:t xml:space="preserve">אִם־לֹ֨א שָׁכַ֥ב אִישׁ֙ אֹתָ֔ךְ </w:t>
      </w:r>
    </w:p>
    <w:p>
      <w:pPr>
        <w:pStyle w:val="Hebrew"/>
      </w:pPr>
      <w:r>
        <w:rPr>
          <w:color w:val="FF0000"/>
          <w:vertAlign w:val="superscript"/>
          <w:rtl/>
        </w:rPr>
        <w:t>73104</w:t>
      </w:r>
      <w:r>
        <w:rPr>
          <w:rFonts w:ascii="Times New Roman" w:hAnsi="Times New Roman"/>
          <w:color w:val="828282"/>
          <w:rtl/>
        </w:rPr>
        <w:t>אִם־</w:t>
      </w:r>
      <w:r>
        <w:rPr>
          <w:color w:val="FF0000"/>
          <w:vertAlign w:val="superscript"/>
          <w:rtl/>
        </w:rPr>
        <w:t>73105</w:t>
      </w:r>
      <w:r>
        <w:rPr>
          <w:rFonts w:ascii="Times New Roman" w:hAnsi="Times New Roman"/>
          <w:color w:val="828282"/>
          <w:rtl/>
        </w:rPr>
        <w:t xml:space="preserve">לֹ֨א </w:t>
      </w:r>
      <w:r>
        <w:rPr>
          <w:color w:val="FF0000"/>
          <w:vertAlign w:val="superscript"/>
          <w:rtl/>
        </w:rPr>
        <w:t>73106</w:t>
      </w:r>
      <w:r>
        <w:rPr>
          <w:rFonts w:ascii="Times New Roman" w:hAnsi="Times New Roman"/>
          <w:color w:val="828282"/>
          <w:rtl/>
        </w:rPr>
        <w:t xml:space="preserve">שָׁכַ֥ב </w:t>
      </w:r>
      <w:r>
        <w:rPr>
          <w:color w:val="FF0000"/>
          <w:vertAlign w:val="superscript"/>
          <w:rtl/>
        </w:rPr>
        <w:t>73107</w:t>
      </w:r>
      <w:r>
        <w:rPr>
          <w:rFonts w:ascii="Times New Roman" w:hAnsi="Times New Roman"/>
          <w:color w:val="828282"/>
          <w:rtl/>
        </w:rPr>
        <w:t xml:space="preserve">אִישׁ֙ </w:t>
      </w:r>
      <w:r>
        <w:rPr>
          <w:color w:val="FF0000"/>
          <w:vertAlign w:val="superscript"/>
          <w:rtl/>
        </w:rPr>
        <w:t>73108</w:t>
      </w:r>
      <w:r>
        <w:rPr>
          <w:rFonts w:ascii="Times New Roman" w:hAnsi="Times New Roman"/>
          <w:color w:val="828282"/>
          <w:rtl/>
        </w:rPr>
        <w:t xml:space="preserve">אֹתָ֔ךְ </w:t>
      </w:r>
    </w:p>
    <w:p>
      <w:pPr>
        <w:pStyle w:val="Hebrew"/>
      </w:pPr>
      <w:r>
        <w:rPr>
          <w:color w:val="828282"/>
        </w:rPr>
        <w:t xml:space="preserve">וְהִשְׁבִּ֨יעַ אֹתָ֜הּ הַכֹּהֵ֗ן וְאָמַ֤ר אֶל־הָֽאִשָּׁה֙ אִם־לֹ֨א שָׁכַ֥ב אִישׁ֙ אֹתָ֔ךְ וְאִם־לֹ֥א שָׂטִ֛ית טֻמְאָ֖ה תַּ֣חַת אִישֵׁ֑ךְ הִנָּקִ֕י מִמֵּ֛י הַמָּרִ֥ים הַֽמְאָרֲרִ֖ים הָאֵֽלֶּה׃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115ec4c5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7f7f94ff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5d6d4910</w:t>
            </w:r>
          </w:p>
        </w:tc>
        <w:tc>
          <w:tcPr>
            <w:tcW w:type="auto" w:w="1728"/>
          </w:tcPr>
          <w:p>
            <w:r>
              <w:t>tense</w:t>
            </w:r>
          </w:p>
        </w:tc>
        <w:tc>
          <w:tcPr>
            <w:tcW w:type="auto" w:w="1728"/>
          </w:tcPr>
          <w:p>
            <w:r>
              <w:t>verb</w:t>
            </w:r>
          </w:p>
        </w:tc>
        <w:tc>
          <w:tcPr>
            <w:tcW w:type="auto" w:w="1728"/>
          </w:tcPr>
          <w:p>
            <w:r>
              <w:t xml:space="preserve">שָׁכַ֥ב </w:t>
            </w:r>
          </w:p>
        </w:tc>
        <w:tc>
          <w:tcPr>
            <w:tcW w:type="auto" w:w="1728"/>
          </w:tcPr>
          <w:p>
            <w:r>
              <w:t>pres perf</w:t>
            </w:r>
          </w:p>
        </w:tc>
      </w:tr>
    </w:tbl>
    <w:p>
      <w:r>
        <w:br/>
      </w:r>
    </w:p>
    <w:p>
      <w:pPr>
        <w:pStyle w:val="Reference"/>
      </w:pPr>
      <w:hyperlink r:id="rId1116">
        <w:r>
          <w:rPr/>
          <w:t>Numbers 5:21</w:t>
        </w:r>
      </w:hyperlink>
    </w:p>
    <w:p>
      <w:pPr>
        <w:pStyle w:val="Hebrew"/>
      </w:pPr>
      <w:r>
        <w:t xml:space="preserve">יִתֵּ֨ן יְהוָ֥ה אֹותָ֛ךְ לְאָלָ֥ה וְלִשְׁבֻעָ֖ה בְּתֹ֣וךְ עַמֵּ֑ךְ </w:t>
      </w:r>
    </w:p>
    <w:p>
      <w:pPr>
        <w:pStyle w:val="Hebrew"/>
      </w:pPr>
      <w:r>
        <w:rPr>
          <w:color w:val="FF0000"/>
          <w:vertAlign w:val="superscript"/>
          <w:rtl/>
        </w:rPr>
        <w:t>73161</w:t>
      </w:r>
      <w:r>
        <w:rPr>
          <w:rFonts w:ascii="Times New Roman" w:hAnsi="Times New Roman"/>
          <w:color w:val="828282"/>
          <w:rtl/>
        </w:rPr>
        <w:t xml:space="preserve">יִתֵּ֨ן </w:t>
      </w:r>
      <w:r>
        <w:rPr>
          <w:color w:val="FF0000"/>
          <w:vertAlign w:val="superscript"/>
          <w:rtl/>
        </w:rPr>
        <w:t>73162</w:t>
      </w:r>
      <w:r>
        <w:rPr>
          <w:rFonts w:ascii="Times New Roman" w:hAnsi="Times New Roman"/>
          <w:color w:val="828282"/>
          <w:rtl/>
        </w:rPr>
        <w:t xml:space="preserve">יְהוָ֥ה </w:t>
      </w:r>
      <w:r>
        <w:rPr>
          <w:color w:val="FF0000"/>
          <w:vertAlign w:val="superscript"/>
          <w:rtl/>
        </w:rPr>
        <w:t>73163</w:t>
      </w:r>
      <w:r>
        <w:rPr>
          <w:rFonts w:ascii="Times New Roman" w:hAnsi="Times New Roman"/>
          <w:color w:val="828282"/>
          <w:rtl/>
        </w:rPr>
        <w:t xml:space="preserve">אֹותָ֛ךְ </w:t>
      </w:r>
      <w:r>
        <w:rPr>
          <w:color w:val="FF0000"/>
          <w:vertAlign w:val="superscript"/>
          <w:rtl/>
        </w:rPr>
        <w:t>73164</w:t>
      </w:r>
      <w:r>
        <w:rPr>
          <w:rFonts w:ascii="Times New Roman" w:hAnsi="Times New Roman"/>
          <w:color w:val="828282"/>
          <w:rtl/>
        </w:rPr>
        <w:t>לְ</w:t>
      </w:r>
      <w:r>
        <w:rPr>
          <w:color w:val="FF0000"/>
          <w:vertAlign w:val="superscript"/>
          <w:rtl/>
        </w:rPr>
        <w:t>73165</w:t>
      </w:r>
      <w:r>
        <w:rPr>
          <w:rFonts w:ascii="Times New Roman" w:hAnsi="Times New Roman"/>
          <w:color w:val="828282"/>
          <w:rtl/>
        </w:rPr>
        <w:t xml:space="preserve">אָלָ֥ה </w:t>
      </w:r>
      <w:r>
        <w:rPr>
          <w:color w:val="FF0000"/>
          <w:vertAlign w:val="superscript"/>
          <w:rtl/>
        </w:rPr>
        <w:t>73166</w:t>
      </w:r>
      <w:r>
        <w:rPr>
          <w:rFonts w:ascii="Times New Roman" w:hAnsi="Times New Roman"/>
          <w:color w:val="828282"/>
          <w:rtl/>
        </w:rPr>
        <w:t>וְ</w:t>
      </w:r>
      <w:r>
        <w:rPr>
          <w:color w:val="FF0000"/>
          <w:vertAlign w:val="superscript"/>
          <w:rtl/>
        </w:rPr>
        <w:t>73167</w:t>
      </w:r>
      <w:r>
        <w:rPr>
          <w:rFonts w:ascii="Times New Roman" w:hAnsi="Times New Roman"/>
          <w:color w:val="828282"/>
          <w:rtl/>
        </w:rPr>
        <w:t>לִ</w:t>
      </w:r>
      <w:r>
        <w:rPr>
          <w:color w:val="FF0000"/>
          <w:vertAlign w:val="superscript"/>
          <w:rtl/>
        </w:rPr>
        <w:t>73168</w:t>
      </w:r>
      <w:r>
        <w:rPr>
          <w:rFonts w:ascii="Times New Roman" w:hAnsi="Times New Roman"/>
          <w:color w:val="828282"/>
          <w:rtl/>
        </w:rPr>
        <w:t xml:space="preserve">שְׁבֻעָ֖ה </w:t>
      </w:r>
      <w:r>
        <w:rPr>
          <w:color w:val="FF0000"/>
          <w:vertAlign w:val="superscript"/>
          <w:rtl/>
        </w:rPr>
        <w:t>73169</w:t>
      </w:r>
      <w:r>
        <w:rPr>
          <w:rFonts w:ascii="Times New Roman" w:hAnsi="Times New Roman"/>
          <w:color w:val="828282"/>
          <w:rtl/>
        </w:rPr>
        <w:t>בְּ</w:t>
      </w:r>
      <w:r>
        <w:rPr>
          <w:color w:val="FF0000"/>
          <w:vertAlign w:val="superscript"/>
          <w:rtl/>
        </w:rPr>
        <w:t>73170</w:t>
      </w:r>
      <w:r>
        <w:rPr>
          <w:rFonts w:ascii="Times New Roman" w:hAnsi="Times New Roman"/>
          <w:color w:val="828282"/>
          <w:rtl/>
        </w:rPr>
        <w:t xml:space="preserve">תֹ֣וךְ </w:t>
      </w:r>
      <w:r>
        <w:rPr>
          <w:color w:val="FF0000"/>
          <w:vertAlign w:val="superscript"/>
          <w:rtl/>
        </w:rPr>
        <w:t>73171</w:t>
      </w:r>
      <w:r>
        <w:rPr>
          <w:rFonts w:ascii="Times New Roman" w:hAnsi="Times New Roman"/>
          <w:color w:val="828282"/>
          <w:rtl/>
        </w:rPr>
        <w:t xml:space="preserve">עַמֵּ֑ךְ </w:t>
      </w:r>
    </w:p>
    <w:p>
      <w:pPr>
        <w:pStyle w:val="Hebrew"/>
      </w:pPr>
      <w:r>
        <w:rPr>
          <w:color w:val="828282"/>
        </w:rPr>
        <w:t xml:space="preserve">וְהִשְׁבִּ֨יעַ הַכֹּהֵ֥ן אֶֽת־הָֽאִשָּׁה֮ בִּשְׁבֻעַ֣ת הָאָלָה֒ וְאָמַ֤ר הַכֹּהֵן֙ לָֽאִשָּׁ֔ה יִתֵּ֨ן יְהוָ֥ה אֹותָ֛ךְ לְאָלָ֥ה וְלִשְׁבֻעָ֖ה בְּתֹ֣וךְ עַמֵּ֑ךְ בְּתֵ֨ת יְהוָ֤ה אֶת־יְרֵכֵךְ֙ נֹפֶ֔לֶת וְאֶת־בִּטְנֵ֖ךְ צָבָֽה׃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b69b597d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090ee806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81c9192e</w:t>
            </w:r>
          </w:p>
        </w:tc>
        <w:tc>
          <w:tcPr>
            <w:tcW w:type="auto" w:w="1728"/>
          </w:tcPr>
          <w:p>
            <w:r>
              <w:t>tense</w:t>
            </w:r>
          </w:p>
        </w:tc>
        <w:tc>
          <w:tcPr>
            <w:tcW w:type="auto" w:w="1728"/>
          </w:tcPr>
          <w:p>
            <w:r>
              <w:t>verb</w:t>
            </w:r>
          </w:p>
        </w:tc>
        <w:tc>
          <w:tcPr>
            <w:tcW w:type="auto" w:w="1728"/>
          </w:tcPr>
          <w:p>
            <w:r>
              <w:t xml:space="preserve">יִתֵּ֨ן </w:t>
            </w:r>
          </w:p>
        </w:tc>
        <w:tc>
          <w:tcPr>
            <w:tcW w:type="auto" w:w="1728"/>
          </w:tcPr>
          <w:p>
            <w:r/>
          </w:p>
        </w:tc>
      </w:tr>
    </w:tbl>
    <w:p>
      <w:r>
        <w:br/>
      </w:r>
    </w:p>
    <w:p>
      <w:pPr>
        <w:pStyle w:val="Reference"/>
      </w:pPr>
      <w:hyperlink r:id="rId1117">
        <w:r>
          <w:rPr/>
          <w:t>Numbers 5:22</w:t>
        </w:r>
      </w:hyperlink>
    </w:p>
    <w:p>
      <w:pPr>
        <w:pStyle w:val="Hebrew"/>
      </w:pPr>
      <w:r>
        <w:t xml:space="preserve">וְאָמְרָ֥ה הָאִשָּׁ֖ה </w:t>
      </w:r>
    </w:p>
    <w:p>
      <w:pPr>
        <w:pStyle w:val="Hebrew"/>
      </w:pPr>
      <w:r>
        <w:rPr>
          <w:color w:val="FF0000"/>
          <w:vertAlign w:val="superscript"/>
          <w:rtl/>
        </w:rPr>
        <w:t>73199</w:t>
      </w:r>
      <w:r>
        <w:rPr>
          <w:rFonts w:ascii="Times New Roman" w:hAnsi="Times New Roman"/>
          <w:color w:val="828282"/>
          <w:rtl/>
        </w:rPr>
        <w:t>וְ</w:t>
      </w:r>
      <w:r>
        <w:rPr>
          <w:color w:val="FF0000"/>
          <w:vertAlign w:val="superscript"/>
          <w:rtl/>
        </w:rPr>
        <w:t>73200</w:t>
      </w:r>
      <w:r>
        <w:rPr>
          <w:rFonts w:ascii="Times New Roman" w:hAnsi="Times New Roman"/>
          <w:color w:val="828282"/>
          <w:rtl/>
        </w:rPr>
        <w:t xml:space="preserve">אָמְרָ֥ה </w:t>
      </w:r>
      <w:r>
        <w:rPr>
          <w:color w:val="FF0000"/>
          <w:vertAlign w:val="superscript"/>
          <w:rtl/>
        </w:rPr>
        <w:t>73201</w:t>
      </w:r>
      <w:r>
        <w:rPr>
          <w:rFonts w:ascii="Times New Roman" w:hAnsi="Times New Roman"/>
          <w:color w:val="828282"/>
          <w:rtl/>
        </w:rPr>
        <w:t>הָ</w:t>
      </w:r>
      <w:r>
        <w:rPr>
          <w:color w:val="FF0000"/>
          <w:vertAlign w:val="superscript"/>
          <w:rtl/>
        </w:rPr>
        <w:t>73202</w:t>
      </w:r>
      <w:r>
        <w:rPr>
          <w:rFonts w:ascii="Times New Roman" w:hAnsi="Times New Roman"/>
          <w:color w:val="828282"/>
          <w:rtl/>
        </w:rPr>
        <w:t xml:space="preserve">אִשָּׁ֖ה </w:t>
      </w:r>
    </w:p>
    <w:p>
      <w:pPr>
        <w:pStyle w:val="Hebrew"/>
      </w:pPr>
      <w:r>
        <w:rPr>
          <w:color w:val="828282"/>
        </w:rPr>
        <w:t xml:space="preserve">וּ֠בָאוּ הַמַּ֨יִם הַמְאָרְרִ֤ים הָאֵ֨לֶּה֙ בְּֽמֵעַ֔יִךְ לַצְבֹּ֥ות בֶּ֖טֶן וְלַנְפִּ֣ל יָרֵ֑ךְ וְאָמְרָ֥ה הָאִשָּׁ֖ה אָמֵ֥ן׀ אָמֵֽן׃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ceb30fbb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493dcd37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bdfa4278</w:t>
            </w:r>
          </w:p>
        </w:tc>
        <w:tc>
          <w:tcPr>
            <w:tcW w:type="auto" w:w="1728"/>
          </w:tcPr>
          <w:p>
            <w:r>
              <w:t>tense</w:t>
            </w:r>
          </w:p>
        </w:tc>
        <w:tc>
          <w:tcPr>
            <w:tcW w:type="auto" w:w="1728"/>
          </w:tcPr>
          <w:p>
            <w:r>
              <w:t>verb</w:t>
            </w:r>
          </w:p>
        </w:tc>
        <w:tc>
          <w:tcPr>
            <w:tcW w:type="auto" w:w="1728"/>
          </w:tcPr>
          <w:p>
            <w:r>
              <w:t xml:space="preserve">אָמְרָ֥ה </w:t>
            </w:r>
          </w:p>
        </w:tc>
        <w:tc>
          <w:tcPr>
            <w:tcW w:type="auto" w:w="1728"/>
          </w:tcPr>
          <w:p>
            <w:r>
              <w:t>mod</w:t>
            </w:r>
          </w:p>
        </w:tc>
      </w:tr>
    </w:tbl>
    <w:p>
      <w:r>
        <w:br/>
      </w:r>
    </w:p>
    <w:p>
      <w:pPr>
        <w:pStyle w:val="Reference"/>
      </w:pPr>
      <w:hyperlink r:id="rId1118">
        <w:r>
          <w:rPr/>
          <w:t>Numbers 5:23</w:t>
        </w:r>
      </w:hyperlink>
    </w:p>
    <w:p>
      <w:pPr>
        <w:pStyle w:val="Hebrew"/>
      </w:pPr>
      <w:r>
        <w:t xml:space="preserve">וְ֠כָתַב אֶת־הָאָלֹ֥ת הָאֵ֛לֶּה הַכֹּהֵ֖ן בַּסֵּ֑פֶר </w:t>
      </w:r>
    </w:p>
    <w:p>
      <w:pPr>
        <w:pStyle w:val="Hebrew"/>
      </w:pPr>
      <w:r>
        <w:rPr>
          <w:color w:val="FF0000"/>
          <w:vertAlign w:val="superscript"/>
          <w:rtl/>
        </w:rPr>
        <w:t>73205</w:t>
      </w:r>
      <w:r>
        <w:rPr>
          <w:rFonts w:ascii="Times New Roman" w:hAnsi="Times New Roman"/>
          <w:color w:val="828282"/>
          <w:rtl/>
        </w:rPr>
        <w:t>וְ֠</w:t>
      </w:r>
      <w:r>
        <w:rPr>
          <w:color w:val="FF0000"/>
          <w:vertAlign w:val="superscript"/>
          <w:rtl/>
        </w:rPr>
        <w:t>73206</w:t>
      </w:r>
      <w:r>
        <w:rPr>
          <w:rFonts w:ascii="Times New Roman" w:hAnsi="Times New Roman"/>
          <w:color w:val="828282"/>
          <w:rtl/>
        </w:rPr>
        <w:t xml:space="preserve">כָתַב </w:t>
      </w:r>
      <w:r>
        <w:rPr>
          <w:color w:val="FF0000"/>
          <w:vertAlign w:val="superscript"/>
          <w:rtl/>
        </w:rPr>
        <w:t>73207</w:t>
      </w:r>
      <w:r>
        <w:rPr>
          <w:rFonts w:ascii="Times New Roman" w:hAnsi="Times New Roman"/>
          <w:color w:val="828282"/>
          <w:rtl/>
        </w:rPr>
        <w:t>אֶת־</w:t>
      </w:r>
      <w:r>
        <w:rPr>
          <w:color w:val="FF0000"/>
          <w:vertAlign w:val="superscript"/>
          <w:rtl/>
        </w:rPr>
        <w:t>73208</w:t>
      </w:r>
      <w:r>
        <w:rPr>
          <w:rFonts w:ascii="Times New Roman" w:hAnsi="Times New Roman"/>
          <w:color w:val="828282"/>
          <w:rtl/>
        </w:rPr>
        <w:t>הָ</w:t>
      </w:r>
      <w:r>
        <w:rPr>
          <w:color w:val="FF0000"/>
          <w:vertAlign w:val="superscript"/>
          <w:rtl/>
        </w:rPr>
        <w:t>73209</w:t>
      </w:r>
      <w:r>
        <w:rPr>
          <w:rFonts w:ascii="Times New Roman" w:hAnsi="Times New Roman"/>
          <w:color w:val="828282"/>
          <w:rtl/>
        </w:rPr>
        <w:t xml:space="preserve">אָלֹ֥ת </w:t>
      </w:r>
      <w:r>
        <w:rPr>
          <w:color w:val="FF0000"/>
          <w:vertAlign w:val="superscript"/>
          <w:rtl/>
        </w:rPr>
        <w:t>73210</w:t>
      </w:r>
      <w:r>
        <w:rPr>
          <w:rFonts w:ascii="Times New Roman" w:hAnsi="Times New Roman"/>
          <w:color w:val="828282"/>
          <w:rtl/>
        </w:rPr>
        <w:t>הָ</w:t>
      </w:r>
      <w:r>
        <w:rPr>
          <w:color w:val="FF0000"/>
          <w:vertAlign w:val="superscript"/>
          <w:rtl/>
        </w:rPr>
        <w:t>73211</w:t>
      </w:r>
      <w:r>
        <w:rPr>
          <w:rFonts w:ascii="Times New Roman" w:hAnsi="Times New Roman"/>
          <w:color w:val="828282"/>
          <w:rtl/>
        </w:rPr>
        <w:t xml:space="preserve">אֵ֛לֶּה </w:t>
      </w:r>
      <w:r>
        <w:rPr>
          <w:color w:val="FF0000"/>
          <w:vertAlign w:val="superscript"/>
          <w:rtl/>
        </w:rPr>
        <w:t>73212</w:t>
      </w:r>
      <w:r>
        <w:rPr>
          <w:rFonts w:ascii="Times New Roman" w:hAnsi="Times New Roman"/>
          <w:color w:val="828282"/>
          <w:rtl/>
        </w:rPr>
        <w:t>הַ</w:t>
      </w:r>
      <w:r>
        <w:rPr>
          <w:color w:val="FF0000"/>
          <w:vertAlign w:val="superscript"/>
          <w:rtl/>
        </w:rPr>
        <w:t>73213</w:t>
      </w:r>
      <w:r>
        <w:rPr>
          <w:rFonts w:ascii="Times New Roman" w:hAnsi="Times New Roman"/>
          <w:color w:val="828282"/>
          <w:rtl/>
        </w:rPr>
        <w:t xml:space="preserve">כֹּהֵ֖ן </w:t>
      </w:r>
      <w:r>
        <w:rPr>
          <w:color w:val="FF0000"/>
          <w:vertAlign w:val="superscript"/>
          <w:rtl/>
        </w:rPr>
        <w:t>73214</w:t>
      </w:r>
      <w:r>
        <w:rPr>
          <w:rFonts w:ascii="Times New Roman" w:hAnsi="Times New Roman"/>
          <w:color w:val="828282"/>
          <w:rtl/>
        </w:rPr>
        <w:t>בַּ</w:t>
      </w:r>
      <w:r>
        <w:rPr>
          <w:color w:val="FF0000"/>
          <w:vertAlign w:val="superscript"/>
          <w:rtl/>
        </w:rPr>
        <w:t>73215</w:t>
      </w:r>
      <w:r>
        <w:rPr>
          <w:rFonts w:ascii="Times New Roman" w:hAnsi="Times New Roman"/>
          <w:color w:val="828282"/>
          <w:rtl/>
        </w:rPr>
      </w:r>
      <w:r>
        <w:rPr>
          <w:color w:val="FF0000"/>
          <w:vertAlign w:val="superscript"/>
          <w:rtl/>
        </w:rPr>
        <w:t>73216</w:t>
      </w:r>
      <w:r>
        <w:rPr>
          <w:rFonts w:ascii="Times New Roman" w:hAnsi="Times New Roman"/>
          <w:color w:val="828282"/>
          <w:rtl/>
        </w:rPr>
        <w:t xml:space="preserve">סֵּ֑פֶר </w:t>
      </w:r>
    </w:p>
    <w:p>
      <w:pPr>
        <w:pStyle w:val="Hebrew"/>
      </w:pPr>
      <w:r>
        <w:rPr>
          <w:color w:val="828282"/>
        </w:rPr>
        <w:t xml:space="preserve">וְ֠כָתַב אֶת־הָאָלֹ֥ת הָאֵ֛לֶּה הַכֹּהֵ֖ן בַּסֵּ֑פֶר וּמָחָ֖ה אֶל־מֵ֥י הַמָּרִֽים׃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a9db5085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c21b2158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e6fd4adc</w:t>
            </w:r>
          </w:p>
        </w:tc>
        <w:tc>
          <w:tcPr>
            <w:tcW w:type="auto" w:w="1728"/>
          </w:tcPr>
          <w:p>
            <w:r>
              <w:t>tense</w:t>
            </w:r>
          </w:p>
        </w:tc>
        <w:tc>
          <w:tcPr>
            <w:tcW w:type="auto" w:w="1728"/>
          </w:tcPr>
          <w:p>
            <w:r>
              <w:t>verb</w:t>
            </w:r>
          </w:p>
        </w:tc>
        <w:tc>
          <w:tcPr>
            <w:tcW w:type="auto" w:w="1728"/>
          </w:tcPr>
          <w:p>
            <w:r>
              <w:t xml:space="preserve">כָתַב </w:t>
            </w:r>
          </w:p>
        </w:tc>
        <w:tc>
          <w:tcPr>
            <w:tcW w:type="auto" w:w="1728"/>
          </w:tcPr>
          <w:p>
            <w:r>
              <w:t>mod</w:t>
            </w:r>
          </w:p>
        </w:tc>
      </w:tr>
    </w:tbl>
    <w:p>
      <w:r>
        <w:br/>
      </w:r>
    </w:p>
    <w:p>
      <w:pPr>
        <w:pStyle w:val="Reference"/>
      </w:pPr>
      <w:hyperlink r:id="rId1119">
        <w:r>
          <w:rPr/>
          <w:t>Numbers 5:24</w:t>
        </w:r>
      </w:hyperlink>
    </w:p>
    <w:p>
      <w:pPr>
        <w:pStyle w:val="Hebrew"/>
      </w:pPr>
      <w:r>
        <w:t xml:space="preserve">וּבָ֥אוּ בָ֛הּ הַמַּ֥יִם הַֽמְאָרֲרִ֖ים לְמָרִֽים׃ </w:t>
      </w:r>
    </w:p>
    <w:p>
      <w:pPr>
        <w:pStyle w:val="Hebrew"/>
      </w:pPr>
      <w:r>
        <w:rPr>
          <w:color w:val="FF0000"/>
          <w:vertAlign w:val="superscript"/>
          <w:rtl/>
        </w:rPr>
        <w:t>73234</w:t>
      </w:r>
      <w:r>
        <w:rPr>
          <w:rFonts w:ascii="Times New Roman" w:hAnsi="Times New Roman"/>
          <w:color w:val="828282"/>
          <w:rtl/>
        </w:rPr>
        <w:t>וּ</w:t>
      </w:r>
      <w:r>
        <w:rPr>
          <w:color w:val="FF0000"/>
          <w:vertAlign w:val="superscript"/>
          <w:rtl/>
        </w:rPr>
        <w:t>73235</w:t>
      </w:r>
      <w:r>
        <w:rPr>
          <w:rFonts w:ascii="Times New Roman" w:hAnsi="Times New Roman"/>
          <w:color w:val="828282"/>
          <w:rtl/>
        </w:rPr>
        <w:t xml:space="preserve">בָ֥אוּ </w:t>
      </w:r>
      <w:r>
        <w:rPr>
          <w:color w:val="FF0000"/>
          <w:vertAlign w:val="superscript"/>
          <w:rtl/>
        </w:rPr>
        <w:t>73236</w:t>
      </w:r>
      <w:r>
        <w:rPr>
          <w:rFonts w:ascii="Times New Roman" w:hAnsi="Times New Roman"/>
          <w:color w:val="828282"/>
          <w:rtl/>
        </w:rPr>
        <w:t xml:space="preserve">בָ֛הּ </w:t>
      </w:r>
      <w:r>
        <w:rPr>
          <w:color w:val="FF0000"/>
          <w:vertAlign w:val="superscript"/>
          <w:rtl/>
        </w:rPr>
        <w:t>73237</w:t>
      </w:r>
      <w:r>
        <w:rPr>
          <w:rFonts w:ascii="Times New Roman" w:hAnsi="Times New Roman"/>
          <w:color w:val="828282"/>
          <w:rtl/>
        </w:rPr>
        <w:t>הַ</w:t>
      </w:r>
      <w:r>
        <w:rPr>
          <w:color w:val="FF0000"/>
          <w:vertAlign w:val="superscript"/>
          <w:rtl/>
        </w:rPr>
        <w:t>73238</w:t>
      </w:r>
      <w:r>
        <w:rPr>
          <w:rFonts w:ascii="Times New Roman" w:hAnsi="Times New Roman"/>
          <w:color w:val="828282"/>
          <w:rtl/>
        </w:rPr>
        <w:t xml:space="preserve">מַּ֥יִם </w:t>
      </w:r>
      <w:r>
        <w:rPr>
          <w:color w:val="FF0000"/>
          <w:vertAlign w:val="superscript"/>
          <w:rtl/>
        </w:rPr>
        <w:t>73239</w:t>
      </w:r>
      <w:r>
        <w:rPr>
          <w:rFonts w:ascii="Times New Roman" w:hAnsi="Times New Roman"/>
          <w:color w:val="828282"/>
          <w:rtl/>
        </w:rPr>
        <w:t>הַֽ</w:t>
      </w:r>
      <w:r>
        <w:rPr>
          <w:color w:val="FF0000"/>
          <w:vertAlign w:val="superscript"/>
          <w:rtl/>
        </w:rPr>
        <w:t>73240</w:t>
      </w:r>
      <w:r>
        <w:rPr>
          <w:rFonts w:ascii="Times New Roman" w:hAnsi="Times New Roman"/>
          <w:color w:val="828282"/>
          <w:rtl/>
        </w:rPr>
        <w:t xml:space="preserve">מְאָרֲרִ֖ים </w:t>
      </w:r>
      <w:r>
        <w:rPr>
          <w:color w:val="FF0000"/>
          <w:vertAlign w:val="superscript"/>
          <w:rtl/>
        </w:rPr>
        <w:t>73241</w:t>
      </w:r>
      <w:r>
        <w:rPr>
          <w:rFonts w:ascii="Times New Roman" w:hAnsi="Times New Roman"/>
          <w:color w:val="828282"/>
          <w:rtl/>
        </w:rPr>
        <w:t>לְ</w:t>
      </w:r>
      <w:r>
        <w:rPr>
          <w:color w:val="FF0000"/>
          <w:vertAlign w:val="superscript"/>
          <w:rtl/>
        </w:rPr>
        <w:t>73242</w:t>
      </w:r>
      <w:r>
        <w:rPr>
          <w:rFonts w:ascii="Times New Roman" w:hAnsi="Times New Roman"/>
          <w:color w:val="828282"/>
          <w:rtl/>
        </w:rPr>
        <w:t xml:space="preserve">מָרִֽים׃ </w:t>
      </w:r>
    </w:p>
    <w:p>
      <w:pPr>
        <w:pStyle w:val="Hebrew"/>
      </w:pPr>
      <w:r>
        <w:rPr>
          <w:color w:val="828282"/>
        </w:rPr>
        <w:t xml:space="preserve">וְהִשְׁקָה֙ אֶת־הָ֣אִשָּׁ֔ה אֶת־מֵ֥י הַמָּרִ֖ים הַמְאָֽרֲרִ֑ים וּבָ֥אוּ בָ֛הּ הַמַּ֥יִם הַֽמְאָרֲרִ֖ים לְמָרִֽים׃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ac411bf4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c5d7590a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a732ffde</w:t>
            </w:r>
          </w:p>
        </w:tc>
        <w:tc>
          <w:tcPr>
            <w:tcW w:type="auto" w:w="1728"/>
          </w:tcPr>
          <w:p>
            <w:r>
              <w:t>tense</w:t>
            </w:r>
          </w:p>
        </w:tc>
        <w:tc>
          <w:tcPr>
            <w:tcW w:type="auto" w:w="1728"/>
          </w:tcPr>
          <w:p>
            <w:r>
              <w:t>verb</w:t>
            </w:r>
          </w:p>
        </w:tc>
        <w:tc>
          <w:tcPr>
            <w:tcW w:type="auto" w:w="1728"/>
          </w:tcPr>
          <w:p>
            <w:r>
              <w:t xml:space="preserve">בָ֥אוּ </w:t>
            </w:r>
          </w:p>
        </w:tc>
        <w:tc>
          <w:tcPr>
            <w:tcW w:type="auto" w:w="1728"/>
          </w:tcPr>
          <w:p>
            <w:r>
              <w:t>mod</w:t>
            </w:r>
          </w:p>
        </w:tc>
      </w:tr>
    </w:tbl>
    <w:p>
      <w:r>
        <w:br/>
      </w:r>
    </w:p>
    <w:p>
      <w:pPr>
        <w:pStyle w:val="Reference"/>
      </w:pPr>
      <w:hyperlink r:id="rId1120">
        <w:r>
          <w:rPr/>
          <w:t>Numbers 5:27</w:t>
        </w:r>
      </w:hyperlink>
    </w:p>
    <w:p>
      <w:pPr>
        <w:pStyle w:val="Hebrew"/>
      </w:pPr>
      <w:r>
        <w:t xml:space="preserve">וּבָ֨אוּ בָ֜הּ הַמַּ֤יִם הַמְאָֽרֲרִים֙ לְמָרִ֔ים </w:t>
      </w:r>
    </w:p>
    <w:p>
      <w:pPr>
        <w:pStyle w:val="Hebrew"/>
      </w:pPr>
      <w:r>
        <w:rPr>
          <w:color w:val="FF0000"/>
          <w:vertAlign w:val="superscript"/>
          <w:rtl/>
        </w:rPr>
        <w:t>73305</w:t>
      </w:r>
      <w:r>
        <w:rPr>
          <w:rFonts w:ascii="Times New Roman" w:hAnsi="Times New Roman"/>
          <w:color w:val="828282"/>
          <w:rtl/>
        </w:rPr>
        <w:t>וּ</w:t>
      </w:r>
      <w:r>
        <w:rPr>
          <w:color w:val="FF0000"/>
          <w:vertAlign w:val="superscript"/>
          <w:rtl/>
        </w:rPr>
        <w:t>73306</w:t>
      </w:r>
      <w:r>
        <w:rPr>
          <w:rFonts w:ascii="Times New Roman" w:hAnsi="Times New Roman"/>
          <w:color w:val="828282"/>
          <w:rtl/>
        </w:rPr>
        <w:t xml:space="preserve">בָ֨אוּ </w:t>
      </w:r>
      <w:r>
        <w:rPr>
          <w:color w:val="FF0000"/>
          <w:vertAlign w:val="superscript"/>
          <w:rtl/>
        </w:rPr>
        <w:t>73307</w:t>
      </w:r>
      <w:r>
        <w:rPr>
          <w:rFonts w:ascii="Times New Roman" w:hAnsi="Times New Roman"/>
          <w:color w:val="828282"/>
          <w:rtl/>
        </w:rPr>
        <w:t xml:space="preserve">בָ֜הּ </w:t>
      </w:r>
      <w:r>
        <w:rPr>
          <w:color w:val="FF0000"/>
          <w:vertAlign w:val="superscript"/>
          <w:rtl/>
        </w:rPr>
        <w:t>73308</w:t>
      </w:r>
      <w:r>
        <w:rPr>
          <w:rFonts w:ascii="Times New Roman" w:hAnsi="Times New Roman"/>
          <w:color w:val="828282"/>
          <w:rtl/>
        </w:rPr>
        <w:t>הַ</w:t>
      </w:r>
      <w:r>
        <w:rPr>
          <w:color w:val="FF0000"/>
          <w:vertAlign w:val="superscript"/>
          <w:rtl/>
        </w:rPr>
        <w:t>73309</w:t>
      </w:r>
      <w:r>
        <w:rPr>
          <w:rFonts w:ascii="Times New Roman" w:hAnsi="Times New Roman"/>
          <w:color w:val="828282"/>
          <w:rtl/>
        </w:rPr>
        <w:t xml:space="preserve">מַּ֤יִם </w:t>
      </w:r>
      <w:r>
        <w:rPr>
          <w:color w:val="FF0000"/>
          <w:vertAlign w:val="superscript"/>
          <w:rtl/>
        </w:rPr>
        <w:t>73310</w:t>
      </w:r>
      <w:r>
        <w:rPr>
          <w:rFonts w:ascii="Times New Roman" w:hAnsi="Times New Roman"/>
          <w:color w:val="828282"/>
          <w:rtl/>
        </w:rPr>
        <w:t>הַ</w:t>
      </w:r>
      <w:r>
        <w:rPr>
          <w:color w:val="FF0000"/>
          <w:vertAlign w:val="superscript"/>
          <w:rtl/>
        </w:rPr>
        <w:t>73311</w:t>
      </w:r>
      <w:r>
        <w:rPr>
          <w:rFonts w:ascii="Times New Roman" w:hAnsi="Times New Roman"/>
          <w:color w:val="828282"/>
          <w:rtl/>
        </w:rPr>
        <w:t xml:space="preserve">מְאָֽרֲרִים֙ </w:t>
      </w:r>
      <w:r>
        <w:rPr>
          <w:color w:val="FF0000"/>
          <w:vertAlign w:val="superscript"/>
          <w:rtl/>
        </w:rPr>
        <w:t>73312</w:t>
      </w:r>
      <w:r>
        <w:rPr>
          <w:rFonts w:ascii="Times New Roman" w:hAnsi="Times New Roman"/>
          <w:color w:val="828282"/>
          <w:rtl/>
        </w:rPr>
        <w:t>לְ</w:t>
      </w:r>
      <w:r>
        <w:rPr>
          <w:color w:val="FF0000"/>
          <w:vertAlign w:val="superscript"/>
          <w:rtl/>
        </w:rPr>
        <w:t>73313</w:t>
      </w:r>
      <w:r>
        <w:rPr>
          <w:rFonts w:ascii="Times New Roman" w:hAnsi="Times New Roman"/>
          <w:color w:val="828282"/>
          <w:rtl/>
        </w:rPr>
        <w:t xml:space="preserve">מָרִ֔ים </w:t>
      </w:r>
    </w:p>
    <w:p>
      <w:pPr>
        <w:pStyle w:val="Hebrew"/>
      </w:pPr>
      <w:r>
        <w:rPr>
          <w:color w:val="828282"/>
        </w:rPr>
        <w:t xml:space="preserve">וְהִשְׁקָ֣הּ אֶת־הַמַּ֗יִם וְהָיְתָ֣ה אִֽם־נִטְמְאָה֮ וַתִּמְעֹ֣ל מַ֣עַל בְּאִישָׁהּ֒ וּבָ֨אוּ בָ֜הּ הַמַּ֤יִם הַמְאָֽרֲרִים֙ לְמָרִ֔ים וְצָבְתָ֣ה בִטְנָ֔הּ וְנָפְלָ֖ה יְרֵכָ֑הּ וְהָיְתָ֧ה הָאִשָּׁ֛ה לְאָלָ֖ה בְּקֶ֥רֶב עַמָּֽהּ׃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81d8cf3c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2be8e8a1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d5355501</w:t>
            </w:r>
          </w:p>
        </w:tc>
        <w:tc>
          <w:tcPr>
            <w:tcW w:type="auto" w:w="1728"/>
          </w:tcPr>
          <w:p>
            <w:r>
              <w:t>tense</w:t>
            </w:r>
          </w:p>
        </w:tc>
        <w:tc>
          <w:tcPr>
            <w:tcW w:type="auto" w:w="1728"/>
          </w:tcPr>
          <w:p>
            <w:r>
              <w:t>verb</w:t>
            </w:r>
          </w:p>
        </w:tc>
        <w:tc>
          <w:tcPr>
            <w:tcW w:type="auto" w:w="1728"/>
          </w:tcPr>
          <w:p>
            <w:r>
              <w:t xml:space="preserve">בָ֨אוּ </w:t>
            </w:r>
          </w:p>
        </w:tc>
        <w:tc>
          <w:tcPr>
            <w:tcW w:type="auto" w:w="1728"/>
          </w:tcPr>
          <w:p>
            <w:r>
              <w:t>mod</w:t>
            </w:r>
          </w:p>
        </w:tc>
      </w:tr>
    </w:tbl>
    <w:p>
      <w:r>
        <w:br/>
      </w:r>
    </w:p>
    <w:p>
      <w:pPr>
        <w:pStyle w:val="Reference"/>
      </w:pPr>
      <w:hyperlink r:id="rId1120">
        <w:r>
          <w:rPr/>
          <w:t>Numbers 5:27</w:t>
        </w:r>
      </w:hyperlink>
    </w:p>
    <w:p>
      <w:pPr>
        <w:pStyle w:val="Hebrew"/>
      </w:pPr>
      <w:r>
        <w:t xml:space="preserve">וְצָבְתָ֣ה בִטְנָ֔הּ </w:t>
      </w:r>
    </w:p>
    <w:p>
      <w:pPr>
        <w:pStyle w:val="Hebrew"/>
      </w:pPr>
      <w:r>
        <w:rPr>
          <w:color w:val="FF0000"/>
          <w:vertAlign w:val="superscript"/>
          <w:rtl/>
        </w:rPr>
        <w:t>73314</w:t>
      </w:r>
      <w:r>
        <w:rPr>
          <w:rFonts w:ascii="Times New Roman" w:hAnsi="Times New Roman"/>
          <w:color w:val="828282"/>
          <w:rtl/>
        </w:rPr>
        <w:t>וְ</w:t>
      </w:r>
      <w:r>
        <w:rPr>
          <w:color w:val="FF0000"/>
          <w:vertAlign w:val="superscript"/>
          <w:rtl/>
        </w:rPr>
        <w:t>73315</w:t>
      </w:r>
      <w:r>
        <w:rPr>
          <w:rFonts w:ascii="Times New Roman" w:hAnsi="Times New Roman"/>
          <w:color w:val="828282"/>
          <w:rtl/>
        </w:rPr>
        <w:t xml:space="preserve">צָבְתָ֣ה </w:t>
      </w:r>
      <w:r>
        <w:rPr>
          <w:color w:val="FF0000"/>
          <w:vertAlign w:val="superscript"/>
          <w:rtl/>
        </w:rPr>
        <w:t>73316</w:t>
      </w:r>
      <w:r>
        <w:rPr>
          <w:rFonts w:ascii="Times New Roman" w:hAnsi="Times New Roman"/>
          <w:color w:val="828282"/>
          <w:rtl/>
        </w:rPr>
        <w:t xml:space="preserve">בִטְנָ֔הּ </w:t>
      </w:r>
    </w:p>
    <w:p>
      <w:pPr>
        <w:pStyle w:val="Hebrew"/>
      </w:pPr>
      <w:r>
        <w:rPr>
          <w:color w:val="828282"/>
        </w:rPr>
        <w:t xml:space="preserve">וְהִשְׁקָ֣הּ אֶת־הַמַּ֗יִם וְהָיְתָ֣ה אִֽם־נִטְמְאָה֮ וַתִּמְעֹ֣ל מַ֣עַל בְּאִישָׁהּ֒ וּבָ֨אוּ בָ֜הּ הַמַּ֤יִם הַמְאָֽרֲרִים֙ לְמָרִ֔ים וְצָבְתָ֣ה בִטְנָ֔הּ וְנָפְלָ֖ה יְרֵכָ֑הּ וְהָיְתָ֧ה הָאִשָּׁ֛ה לְאָלָ֖ה בְּקֶ֥רֶב עַמָּֽהּ׃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a35bfb93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44eac26b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71193437</w:t>
            </w:r>
          </w:p>
        </w:tc>
        <w:tc>
          <w:tcPr>
            <w:tcW w:type="auto" w:w="1728"/>
          </w:tcPr>
          <w:p>
            <w:r>
              <w:t>tense</w:t>
            </w:r>
          </w:p>
        </w:tc>
        <w:tc>
          <w:tcPr>
            <w:tcW w:type="auto" w:w="1728"/>
          </w:tcPr>
          <w:p>
            <w:r>
              <w:t>verb</w:t>
            </w:r>
          </w:p>
        </w:tc>
        <w:tc>
          <w:tcPr>
            <w:tcW w:type="auto" w:w="1728"/>
          </w:tcPr>
          <w:p>
            <w:r>
              <w:t xml:space="preserve">צָבְתָ֣ה </w:t>
            </w:r>
          </w:p>
        </w:tc>
        <w:tc>
          <w:tcPr>
            <w:tcW w:type="auto" w:w="1728"/>
          </w:tcPr>
          <w:p>
            <w:r>
              <w:t>mod</w:t>
            </w:r>
          </w:p>
        </w:tc>
      </w:tr>
    </w:tbl>
    <w:p>
      <w:r>
        <w:br/>
      </w:r>
    </w:p>
    <w:p>
      <w:pPr>
        <w:pStyle w:val="Reference"/>
      </w:pPr>
      <w:hyperlink r:id="rId1120">
        <w:r>
          <w:rPr/>
          <w:t>Numbers 5:27</w:t>
        </w:r>
      </w:hyperlink>
    </w:p>
    <w:p>
      <w:pPr>
        <w:pStyle w:val="Hebrew"/>
      </w:pPr>
      <w:r>
        <w:t xml:space="preserve">וְנָפְלָ֖ה יְרֵכָ֑הּ </w:t>
      </w:r>
    </w:p>
    <w:p>
      <w:pPr>
        <w:pStyle w:val="Hebrew"/>
      </w:pPr>
      <w:r>
        <w:rPr>
          <w:color w:val="FF0000"/>
          <w:vertAlign w:val="superscript"/>
          <w:rtl/>
        </w:rPr>
        <w:t>73317</w:t>
      </w:r>
      <w:r>
        <w:rPr>
          <w:rFonts w:ascii="Times New Roman" w:hAnsi="Times New Roman"/>
          <w:color w:val="828282"/>
          <w:rtl/>
        </w:rPr>
        <w:t>וְ</w:t>
      </w:r>
      <w:r>
        <w:rPr>
          <w:color w:val="FF0000"/>
          <w:vertAlign w:val="superscript"/>
          <w:rtl/>
        </w:rPr>
        <w:t>73318</w:t>
      </w:r>
      <w:r>
        <w:rPr>
          <w:rFonts w:ascii="Times New Roman" w:hAnsi="Times New Roman"/>
          <w:color w:val="828282"/>
          <w:rtl/>
        </w:rPr>
        <w:t xml:space="preserve">נָפְלָ֖ה </w:t>
      </w:r>
      <w:r>
        <w:rPr>
          <w:color w:val="FF0000"/>
          <w:vertAlign w:val="superscript"/>
          <w:rtl/>
        </w:rPr>
        <w:t>73319</w:t>
      </w:r>
      <w:r>
        <w:rPr>
          <w:rFonts w:ascii="Times New Roman" w:hAnsi="Times New Roman"/>
          <w:color w:val="828282"/>
          <w:rtl/>
        </w:rPr>
        <w:t xml:space="preserve">יְרֵכָ֑הּ </w:t>
      </w:r>
    </w:p>
    <w:p>
      <w:pPr>
        <w:pStyle w:val="Hebrew"/>
      </w:pPr>
      <w:r>
        <w:rPr>
          <w:color w:val="828282"/>
        </w:rPr>
        <w:t xml:space="preserve">וְהִשְׁקָ֣הּ אֶת־הַמַּ֗יִם וְהָיְתָ֣ה אִֽם־נִטְמְאָה֮ וַתִּמְעֹ֣ל מַ֣עַל בְּאִישָׁהּ֒ וּבָ֨אוּ בָ֜הּ הַמַּ֤יִם הַמְאָֽרֲרִים֙ לְמָרִ֔ים וְצָבְתָ֣ה בִטְנָ֔הּ וְנָפְלָ֖ה יְרֵכָ֑הּ וְהָיְתָ֧ה הָאִשָּׁ֛ה לְאָלָ֖ה בְּקֶ֥רֶב עַמָּֽהּ׃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5cfbd5fb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a2dcc344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3baf85b3</w:t>
            </w:r>
          </w:p>
        </w:tc>
        <w:tc>
          <w:tcPr>
            <w:tcW w:type="auto" w:w="1728"/>
          </w:tcPr>
          <w:p>
            <w:r>
              <w:t>tense</w:t>
            </w:r>
          </w:p>
        </w:tc>
        <w:tc>
          <w:tcPr>
            <w:tcW w:type="auto" w:w="1728"/>
          </w:tcPr>
          <w:p>
            <w:r>
              <w:t>verb</w:t>
            </w:r>
          </w:p>
        </w:tc>
        <w:tc>
          <w:tcPr>
            <w:tcW w:type="auto" w:w="1728"/>
          </w:tcPr>
          <w:p>
            <w:r>
              <w:t xml:space="preserve">נָפְלָ֖ה </w:t>
            </w:r>
          </w:p>
        </w:tc>
        <w:tc>
          <w:tcPr>
            <w:tcW w:type="auto" w:w="1728"/>
          </w:tcPr>
          <w:p>
            <w:r>
              <w:t>mod</w:t>
            </w:r>
          </w:p>
        </w:tc>
      </w:tr>
    </w:tbl>
    <w:p>
      <w:r>
        <w:br/>
      </w:r>
    </w:p>
    <w:p>
      <w:pPr>
        <w:pStyle w:val="Reference"/>
      </w:pPr>
      <w:hyperlink r:id="rId1120">
        <w:r>
          <w:rPr/>
          <w:t>Numbers 5:27</w:t>
        </w:r>
      </w:hyperlink>
    </w:p>
    <w:p>
      <w:pPr>
        <w:pStyle w:val="Hebrew"/>
      </w:pPr>
      <w:r>
        <w:t xml:space="preserve">וְהָיְתָ֧ה הָאִשָּׁ֛ה לְאָלָ֖ה בְּקֶ֥רֶב עַמָּֽהּ׃ </w:t>
      </w:r>
    </w:p>
    <w:p>
      <w:pPr>
        <w:pStyle w:val="Hebrew"/>
      </w:pPr>
      <w:r>
        <w:rPr>
          <w:color w:val="FF0000"/>
          <w:vertAlign w:val="superscript"/>
          <w:rtl/>
        </w:rPr>
        <w:t>73320</w:t>
      </w:r>
      <w:r>
        <w:rPr>
          <w:rFonts w:ascii="Times New Roman" w:hAnsi="Times New Roman"/>
          <w:color w:val="828282"/>
          <w:rtl/>
        </w:rPr>
        <w:t>וְ</w:t>
      </w:r>
      <w:r>
        <w:rPr>
          <w:color w:val="FF0000"/>
          <w:vertAlign w:val="superscript"/>
          <w:rtl/>
        </w:rPr>
        <w:t>73321</w:t>
      </w:r>
      <w:r>
        <w:rPr>
          <w:rFonts w:ascii="Times New Roman" w:hAnsi="Times New Roman"/>
          <w:color w:val="828282"/>
          <w:rtl/>
        </w:rPr>
        <w:t xml:space="preserve">הָיְתָ֧ה </w:t>
      </w:r>
      <w:r>
        <w:rPr>
          <w:color w:val="FF0000"/>
          <w:vertAlign w:val="superscript"/>
          <w:rtl/>
        </w:rPr>
        <w:t>73322</w:t>
      </w:r>
      <w:r>
        <w:rPr>
          <w:rFonts w:ascii="Times New Roman" w:hAnsi="Times New Roman"/>
          <w:color w:val="828282"/>
          <w:rtl/>
        </w:rPr>
        <w:t>הָ</w:t>
      </w:r>
      <w:r>
        <w:rPr>
          <w:color w:val="FF0000"/>
          <w:vertAlign w:val="superscript"/>
          <w:rtl/>
        </w:rPr>
        <w:t>73323</w:t>
      </w:r>
      <w:r>
        <w:rPr>
          <w:rFonts w:ascii="Times New Roman" w:hAnsi="Times New Roman"/>
          <w:color w:val="828282"/>
          <w:rtl/>
        </w:rPr>
        <w:t xml:space="preserve">אִשָּׁ֛ה </w:t>
      </w:r>
      <w:r>
        <w:rPr>
          <w:color w:val="FF0000"/>
          <w:vertAlign w:val="superscript"/>
          <w:rtl/>
        </w:rPr>
        <w:t>73324</w:t>
      </w:r>
      <w:r>
        <w:rPr>
          <w:rFonts w:ascii="Times New Roman" w:hAnsi="Times New Roman"/>
          <w:color w:val="828282"/>
          <w:rtl/>
        </w:rPr>
        <w:t>לְ</w:t>
      </w:r>
      <w:r>
        <w:rPr>
          <w:color w:val="FF0000"/>
          <w:vertAlign w:val="superscript"/>
          <w:rtl/>
        </w:rPr>
        <w:t>73325</w:t>
      </w:r>
      <w:r>
        <w:rPr>
          <w:rFonts w:ascii="Times New Roman" w:hAnsi="Times New Roman"/>
          <w:color w:val="828282"/>
          <w:rtl/>
        </w:rPr>
        <w:t xml:space="preserve">אָלָ֖ה </w:t>
      </w:r>
      <w:r>
        <w:rPr>
          <w:color w:val="FF0000"/>
          <w:vertAlign w:val="superscript"/>
          <w:rtl/>
        </w:rPr>
        <w:t>73326</w:t>
      </w:r>
      <w:r>
        <w:rPr>
          <w:rFonts w:ascii="Times New Roman" w:hAnsi="Times New Roman"/>
          <w:color w:val="828282"/>
          <w:rtl/>
        </w:rPr>
        <w:t>בְּ</w:t>
      </w:r>
      <w:r>
        <w:rPr>
          <w:color w:val="FF0000"/>
          <w:vertAlign w:val="superscript"/>
          <w:rtl/>
        </w:rPr>
        <w:t>73327</w:t>
      </w:r>
      <w:r>
        <w:rPr>
          <w:rFonts w:ascii="Times New Roman" w:hAnsi="Times New Roman"/>
          <w:color w:val="828282"/>
          <w:rtl/>
        </w:rPr>
        <w:t xml:space="preserve">קֶ֥רֶב </w:t>
      </w:r>
      <w:r>
        <w:rPr>
          <w:color w:val="FF0000"/>
          <w:vertAlign w:val="superscript"/>
          <w:rtl/>
        </w:rPr>
        <w:t>73328</w:t>
      </w:r>
      <w:r>
        <w:rPr>
          <w:rFonts w:ascii="Times New Roman" w:hAnsi="Times New Roman"/>
          <w:color w:val="828282"/>
          <w:rtl/>
        </w:rPr>
        <w:t xml:space="preserve">עַמָּֽהּ׃ </w:t>
      </w:r>
    </w:p>
    <w:p>
      <w:pPr>
        <w:pStyle w:val="Hebrew"/>
      </w:pPr>
      <w:r>
        <w:rPr>
          <w:color w:val="828282"/>
        </w:rPr>
        <w:t xml:space="preserve">וְהִשְׁקָ֣הּ אֶת־הַמַּ֗יִם וְהָיְתָ֣ה אִֽם־נִטְמְאָה֮ וַתִּמְעֹ֣ל מַ֣עַל בְּאִישָׁהּ֒ וּבָ֨אוּ בָ֜הּ הַמַּ֤יִם הַמְאָֽרֲרִים֙ לְמָרִ֔ים וְצָבְתָ֣ה בִטְנָ֔הּ וְנָפְלָ֖ה יְרֵכָ֑הּ וְהָיְתָ֧ה הָאִשָּׁ֛ה לְאָלָ֖ה בְּקֶ֥רֶב עַמָּֽהּ׃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9af5dbb3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01efdf77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e5b32c60</w:t>
            </w:r>
          </w:p>
        </w:tc>
        <w:tc>
          <w:tcPr>
            <w:tcW w:type="auto" w:w="1728"/>
          </w:tcPr>
          <w:p>
            <w:r>
              <w:t>tense</w:t>
            </w:r>
          </w:p>
        </w:tc>
        <w:tc>
          <w:tcPr>
            <w:tcW w:type="auto" w:w="1728"/>
          </w:tcPr>
          <w:p>
            <w:r>
              <w:t>verb</w:t>
            </w:r>
          </w:p>
        </w:tc>
        <w:tc>
          <w:tcPr>
            <w:tcW w:type="auto" w:w="1728"/>
          </w:tcPr>
          <w:p>
            <w:r>
              <w:t xml:space="preserve">הָיְתָ֧ה </w:t>
            </w:r>
          </w:p>
        </w:tc>
        <w:tc>
          <w:tcPr>
            <w:tcW w:type="auto" w:w="1728"/>
          </w:tcPr>
          <w:p>
            <w:r>
              <w:t>mod</w:t>
            </w:r>
          </w:p>
        </w:tc>
      </w:tr>
    </w:tbl>
    <w:p>
      <w:r>
        <w:br/>
      </w:r>
    </w:p>
    <w:p>
      <w:pPr>
        <w:pStyle w:val="Reference"/>
      </w:pPr>
      <w:hyperlink r:id="rId1121">
        <w:r>
          <w:rPr/>
          <w:t>Numbers 5:31</w:t>
        </w:r>
      </w:hyperlink>
    </w:p>
    <w:p>
      <w:pPr>
        <w:pStyle w:val="Hebrew"/>
      </w:pPr>
      <w:r>
        <w:t xml:space="preserve">וְהָאִשָּׁ֣ה הַהִ֔וא תִּשָּׂ֖א אֶת־עֲוֹנָֽהּ׃ פ </w:t>
      </w:r>
    </w:p>
    <w:p>
      <w:pPr>
        <w:pStyle w:val="Hebrew"/>
      </w:pPr>
      <w:r>
        <w:rPr>
          <w:color w:val="FF0000"/>
          <w:vertAlign w:val="superscript"/>
          <w:rtl/>
        </w:rPr>
        <w:t>73390</w:t>
      </w:r>
      <w:r>
        <w:rPr>
          <w:rFonts w:ascii="Times New Roman" w:hAnsi="Times New Roman"/>
          <w:color w:val="828282"/>
          <w:rtl/>
        </w:rPr>
        <w:t>וְ</w:t>
      </w:r>
      <w:r>
        <w:rPr>
          <w:color w:val="FF0000"/>
          <w:vertAlign w:val="superscript"/>
          <w:rtl/>
        </w:rPr>
        <w:t>73391</w:t>
      </w:r>
      <w:r>
        <w:rPr>
          <w:rFonts w:ascii="Times New Roman" w:hAnsi="Times New Roman"/>
          <w:color w:val="828282"/>
          <w:rtl/>
        </w:rPr>
        <w:t>הָ</w:t>
      </w:r>
      <w:r>
        <w:rPr>
          <w:color w:val="FF0000"/>
          <w:vertAlign w:val="superscript"/>
          <w:rtl/>
        </w:rPr>
        <w:t>73392</w:t>
      </w:r>
      <w:r>
        <w:rPr>
          <w:rFonts w:ascii="Times New Roman" w:hAnsi="Times New Roman"/>
          <w:color w:val="828282"/>
          <w:rtl/>
        </w:rPr>
        <w:t xml:space="preserve">אִשָּׁ֣ה </w:t>
      </w:r>
      <w:r>
        <w:rPr>
          <w:color w:val="FF0000"/>
          <w:vertAlign w:val="superscript"/>
          <w:rtl/>
        </w:rPr>
        <w:t>73393</w:t>
      </w:r>
      <w:r>
        <w:rPr>
          <w:rFonts w:ascii="Times New Roman" w:hAnsi="Times New Roman"/>
          <w:color w:val="828282"/>
          <w:rtl/>
        </w:rPr>
        <w:t>הַ</w:t>
      </w:r>
      <w:r>
        <w:rPr>
          <w:color w:val="FF0000"/>
          <w:vertAlign w:val="superscript"/>
          <w:rtl/>
        </w:rPr>
        <w:t>73394</w:t>
      </w:r>
      <w:r>
        <w:rPr>
          <w:rFonts w:ascii="Times New Roman" w:hAnsi="Times New Roman"/>
          <w:color w:val="828282"/>
          <w:rtl/>
        </w:rPr>
        <w:t xml:space="preserve">הִ֔וא </w:t>
      </w:r>
      <w:r>
        <w:rPr>
          <w:color w:val="FF0000"/>
          <w:vertAlign w:val="superscript"/>
          <w:rtl/>
        </w:rPr>
        <w:t>73395</w:t>
      </w:r>
      <w:r>
        <w:rPr>
          <w:rFonts w:ascii="Times New Roman" w:hAnsi="Times New Roman"/>
          <w:color w:val="828282"/>
          <w:rtl/>
        </w:rPr>
        <w:t xml:space="preserve">תִּשָּׂ֖א </w:t>
      </w:r>
      <w:r>
        <w:rPr>
          <w:color w:val="FF0000"/>
          <w:vertAlign w:val="superscript"/>
          <w:rtl/>
        </w:rPr>
        <w:t>73396</w:t>
      </w:r>
      <w:r>
        <w:rPr>
          <w:rFonts w:ascii="Times New Roman" w:hAnsi="Times New Roman"/>
          <w:color w:val="828282"/>
          <w:rtl/>
        </w:rPr>
        <w:t>אֶת־</w:t>
      </w:r>
      <w:r>
        <w:rPr>
          <w:color w:val="FF0000"/>
          <w:vertAlign w:val="superscript"/>
          <w:rtl/>
        </w:rPr>
        <w:t>73397</w:t>
      </w:r>
      <w:r>
        <w:rPr>
          <w:rFonts w:ascii="Times New Roman" w:hAnsi="Times New Roman"/>
          <w:color w:val="828282"/>
          <w:rtl/>
        </w:rPr>
        <w:t xml:space="preserve">עֲוֹנָֽהּ׃ פ </w:t>
      </w:r>
    </w:p>
    <w:p>
      <w:pPr>
        <w:pStyle w:val="Hebrew"/>
      </w:pPr>
      <w:r>
        <w:rPr>
          <w:color w:val="828282"/>
        </w:rPr>
        <w:t xml:space="preserve">וְנִקָּ֥ה הָאִ֖ישׁ מֵעָוֹ֑ן וְהָאִשָּׁ֣ה הַהִ֔וא תִּשָּׂ֖א אֶת־עֲוֹנָֽהּ׃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3fcac82c</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4a0141c8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7b8d5c35</w:t>
            </w:r>
          </w:p>
        </w:tc>
        <w:tc>
          <w:tcPr>
            <w:tcW w:type="auto" w:w="1728"/>
          </w:tcPr>
          <w:p>
            <w:r>
              <w:t>tense</w:t>
            </w:r>
          </w:p>
        </w:tc>
        <w:tc>
          <w:tcPr>
            <w:tcW w:type="auto" w:w="1728"/>
          </w:tcPr>
          <w:p>
            <w:r>
              <w:t>verb</w:t>
            </w:r>
          </w:p>
        </w:tc>
        <w:tc>
          <w:tcPr>
            <w:tcW w:type="auto" w:w="1728"/>
          </w:tcPr>
          <w:p>
            <w:r>
              <w:t xml:space="preserve">תִּשָּׂ֖א </w:t>
            </w:r>
          </w:p>
        </w:tc>
        <w:tc>
          <w:tcPr>
            <w:tcW w:type="auto" w:w="1728"/>
          </w:tcPr>
          <w:p>
            <w:r>
              <w:t>mod</w:t>
            </w:r>
          </w:p>
        </w:tc>
      </w:tr>
    </w:tbl>
    <w:p>
      <w:r>
        <w:br/>
      </w:r>
    </w:p>
    <w:p>
      <w:pPr>
        <w:pStyle w:val="Reference"/>
      </w:pPr>
      <w:hyperlink r:id="rId1122">
        <w:r>
          <w:rPr/>
          <w:t>Numbers 6:3</w:t>
        </w:r>
      </w:hyperlink>
    </w:p>
    <w:p>
      <w:pPr>
        <w:pStyle w:val="Hebrew"/>
      </w:pPr>
      <w:r>
        <w:t xml:space="preserve">וְכָל־מִשְׁרַ֤ת עֲנָבִים֙ לֹ֣א יִשְׁתֶּ֔ה </w:t>
      </w:r>
    </w:p>
    <w:p>
      <w:pPr>
        <w:pStyle w:val="Hebrew"/>
      </w:pPr>
      <w:r>
        <w:rPr>
          <w:color w:val="FF0000"/>
          <w:vertAlign w:val="superscript"/>
          <w:rtl/>
        </w:rPr>
        <w:t>73437</w:t>
      </w:r>
      <w:r>
        <w:rPr>
          <w:rFonts w:ascii="Times New Roman" w:hAnsi="Times New Roman"/>
          <w:color w:val="828282"/>
          <w:rtl/>
        </w:rPr>
        <w:t>וְ</w:t>
      </w:r>
      <w:r>
        <w:rPr>
          <w:color w:val="FF0000"/>
          <w:vertAlign w:val="superscript"/>
          <w:rtl/>
        </w:rPr>
        <w:t>73438</w:t>
      </w:r>
      <w:r>
        <w:rPr>
          <w:rFonts w:ascii="Times New Roman" w:hAnsi="Times New Roman"/>
          <w:color w:val="828282"/>
          <w:rtl/>
        </w:rPr>
        <w:t>כָל־</w:t>
      </w:r>
      <w:r>
        <w:rPr>
          <w:color w:val="FF0000"/>
          <w:vertAlign w:val="superscript"/>
          <w:rtl/>
        </w:rPr>
        <w:t>73439</w:t>
      </w:r>
      <w:r>
        <w:rPr>
          <w:rFonts w:ascii="Times New Roman" w:hAnsi="Times New Roman"/>
          <w:color w:val="828282"/>
          <w:rtl/>
        </w:rPr>
        <w:t xml:space="preserve">מִשְׁרַ֤ת </w:t>
      </w:r>
      <w:r>
        <w:rPr>
          <w:color w:val="FF0000"/>
          <w:vertAlign w:val="superscript"/>
          <w:rtl/>
        </w:rPr>
        <w:t>73440</w:t>
      </w:r>
      <w:r>
        <w:rPr>
          <w:rFonts w:ascii="Times New Roman" w:hAnsi="Times New Roman"/>
          <w:color w:val="828282"/>
          <w:rtl/>
        </w:rPr>
        <w:t xml:space="preserve">עֲנָבִים֙ </w:t>
      </w:r>
      <w:r>
        <w:rPr>
          <w:color w:val="FF0000"/>
          <w:vertAlign w:val="superscript"/>
          <w:rtl/>
        </w:rPr>
        <w:t>73441</w:t>
      </w:r>
      <w:r>
        <w:rPr>
          <w:rFonts w:ascii="Times New Roman" w:hAnsi="Times New Roman"/>
          <w:color w:val="828282"/>
          <w:rtl/>
        </w:rPr>
        <w:t xml:space="preserve">לֹ֣א </w:t>
      </w:r>
      <w:r>
        <w:rPr>
          <w:color w:val="FF0000"/>
          <w:vertAlign w:val="superscript"/>
          <w:rtl/>
        </w:rPr>
        <w:t>73442</w:t>
      </w:r>
      <w:r>
        <w:rPr>
          <w:rFonts w:ascii="Times New Roman" w:hAnsi="Times New Roman"/>
          <w:color w:val="828282"/>
          <w:rtl/>
        </w:rPr>
        <w:t xml:space="preserve">יִשְׁתֶּ֔ה </w:t>
      </w:r>
    </w:p>
    <w:p>
      <w:pPr>
        <w:pStyle w:val="Hebrew"/>
      </w:pPr>
      <w:r>
        <w:rPr>
          <w:color w:val="828282"/>
        </w:rPr>
        <w:t xml:space="preserve">מִיַּ֤יִן וְשֵׁכָר֙ יַזִּ֔יר חֹ֥מֶץ יַ֛יִן וְחֹ֥מֶץ שֵׁכָ֖ר לֹ֣א יִשְׁתֶּ֑ה וְכָל־מִשְׁרַ֤ת עֲנָבִים֙ לֹ֣א יִשְׁתֶּ֔ה וַעֲנָבִ֛ים לַחִ֥ים וִיבֵשִׁ֖ים לֹ֥א יֹאכֵֽל׃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8aabc5cb</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95069b72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1b84ebfd</w:t>
            </w:r>
          </w:p>
        </w:tc>
        <w:tc>
          <w:tcPr>
            <w:tcW w:type="auto" w:w="1728"/>
          </w:tcPr>
          <w:p>
            <w:r>
              <w:t>tense</w:t>
            </w:r>
          </w:p>
        </w:tc>
        <w:tc>
          <w:tcPr>
            <w:tcW w:type="auto" w:w="1728"/>
          </w:tcPr>
          <w:p>
            <w:r>
              <w:t>verb</w:t>
            </w:r>
          </w:p>
        </w:tc>
        <w:tc>
          <w:tcPr>
            <w:tcW w:type="auto" w:w="1728"/>
          </w:tcPr>
          <w:p>
            <w:r>
              <w:t xml:space="preserve">יִשְׁתֶּ֔ה </w:t>
            </w:r>
          </w:p>
        </w:tc>
        <w:tc>
          <w:tcPr>
            <w:tcW w:type="auto" w:w="1728"/>
          </w:tcPr>
          <w:p>
            <w:r>
              <w:t>mod</w:t>
            </w:r>
          </w:p>
        </w:tc>
      </w:tr>
    </w:tbl>
    <w:p>
      <w:r>
        <w:br/>
      </w:r>
    </w:p>
    <w:p>
      <w:pPr>
        <w:pStyle w:val="Reference"/>
      </w:pPr>
      <w:hyperlink r:id="rId1123">
        <w:r>
          <w:rPr/>
          <w:t>Numbers 6:5</w:t>
        </w:r>
      </w:hyperlink>
    </w:p>
    <w:p>
      <w:pPr>
        <w:pStyle w:val="Hebrew"/>
      </w:pPr>
      <w:r>
        <w:t xml:space="preserve">קָדֹ֣שׁ יִהְיֶ֔ה </w:t>
      </w:r>
    </w:p>
    <w:p>
      <w:pPr>
        <w:pStyle w:val="Hebrew"/>
      </w:pPr>
      <w:r>
        <w:rPr>
          <w:color w:val="FF0000"/>
          <w:vertAlign w:val="superscript"/>
          <w:rtl/>
        </w:rPr>
        <w:t>73485</w:t>
      </w:r>
      <w:r>
        <w:rPr>
          <w:rFonts w:ascii="Times New Roman" w:hAnsi="Times New Roman"/>
          <w:color w:val="828282"/>
          <w:rtl/>
        </w:rPr>
        <w:t xml:space="preserve">קָדֹ֣שׁ </w:t>
      </w:r>
      <w:r>
        <w:rPr>
          <w:color w:val="FF0000"/>
          <w:vertAlign w:val="superscript"/>
          <w:rtl/>
        </w:rPr>
        <w:t>73486</w:t>
      </w:r>
      <w:r>
        <w:rPr>
          <w:rFonts w:ascii="Times New Roman" w:hAnsi="Times New Roman"/>
          <w:color w:val="828282"/>
          <w:rtl/>
        </w:rPr>
        <w:t xml:space="preserve">יִהְיֶ֔ה </w:t>
      </w:r>
    </w:p>
    <w:p>
      <w:pPr>
        <w:pStyle w:val="Hebrew"/>
      </w:pPr>
      <w:r>
        <w:rPr>
          <w:color w:val="828282"/>
        </w:rPr>
        <w:t xml:space="preserve">כָּל־יְמֵי֙ נֶ֣דֶר נִזְרֹ֔ו תַּ֖עַר לֹא־יַעֲבֹ֣ר עַל־רֹאשֹׁ֑ו עַד־מְלֹ֨את הַיָּמִ֜ם אֲשֶׁר־יַזִּ֤יר לַיהוָה֙ קָדֹ֣שׁ יִהְיֶ֔ה גַּדֵּ֥ל פֶּ֖רַע שְׂעַ֥ר רֹאשֹֽׁו׃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2c72cf1f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15ed5a52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528444f8</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1124">
        <w:r>
          <w:rPr/>
          <w:t>Numbers 6:11</w:t>
        </w:r>
      </w:hyperlink>
    </w:p>
    <w:p>
      <w:pPr>
        <w:pStyle w:val="Hebrew"/>
      </w:pPr>
      <w:r>
        <w:t xml:space="preserve">וְכִפֶּ֣ר עָלָ֔יו </w:t>
      </w:r>
    </w:p>
    <w:p>
      <w:pPr>
        <w:pStyle w:val="Hebrew"/>
      </w:pPr>
      <w:r>
        <w:rPr>
          <w:color w:val="FF0000"/>
          <w:vertAlign w:val="superscript"/>
          <w:rtl/>
        </w:rPr>
        <w:t>73583</w:t>
      </w:r>
      <w:r>
        <w:rPr>
          <w:rFonts w:ascii="Times New Roman" w:hAnsi="Times New Roman"/>
          <w:color w:val="828282"/>
          <w:rtl/>
        </w:rPr>
        <w:t>וְ</w:t>
      </w:r>
      <w:r>
        <w:rPr>
          <w:color w:val="FF0000"/>
          <w:vertAlign w:val="superscript"/>
          <w:rtl/>
        </w:rPr>
        <w:t>73584</w:t>
      </w:r>
      <w:r>
        <w:rPr>
          <w:rFonts w:ascii="Times New Roman" w:hAnsi="Times New Roman"/>
          <w:color w:val="828282"/>
          <w:rtl/>
        </w:rPr>
        <w:t xml:space="preserve">כִפֶּ֣ר </w:t>
      </w:r>
      <w:r>
        <w:rPr>
          <w:color w:val="FF0000"/>
          <w:vertAlign w:val="superscript"/>
          <w:rtl/>
        </w:rPr>
        <w:t>73585</w:t>
      </w:r>
      <w:r>
        <w:rPr>
          <w:rFonts w:ascii="Times New Roman" w:hAnsi="Times New Roman"/>
          <w:color w:val="828282"/>
          <w:rtl/>
        </w:rPr>
        <w:t xml:space="preserve">עָלָ֔יו </w:t>
      </w:r>
    </w:p>
    <w:p>
      <w:pPr>
        <w:pStyle w:val="Hebrew"/>
      </w:pPr>
      <w:r>
        <w:rPr>
          <w:color w:val="828282"/>
        </w:rPr>
        <w:t xml:space="preserve">וְעָשָׂ֣ה הַכֹּהֵ֗ן אֶחָ֤ד לְחַטָּאת֙ וְאֶחָ֣ד לְעֹלָ֔ה וְכִפֶּ֣ר עָלָ֔יו מֵאֲשֶׁ֥ר חָטָ֖א עַל־הַנָּ֑פֶשׁ וְקִדַּ֥שׁ אֶת־רֹאשֹׁ֖ו בַּיֹּ֥ום הַהֽוּא׃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ce536888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b12839ef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2b71796c</w:t>
            </w:r>
          </w:p>
        </w:tc>
        <w:tc>
          <w:tcPr>
            <w:tcW w:type="auto" w:w="1728"/>
          </w:tcPr>
          <w:p>
            <w:r>
              <w:t>tense</w:t>
            </w:r>
          </w:p>
        </w:tc>
        <w:tc>
          <w:tcPr>
            <w:tcW w:type="auto" w:w="1728"/>
          </w:tcPr>
          <w:p>
            <w:r>
              <w:t>verb</w:t>
            </w:r>
          </w:p>
        </w:tc>
        <w:tc>
          <w:tcPr>
            <w:tcW w:type="auto" w:w="1728"/>
          </w:tcPr>
          <w:p>
            <w:r>
              <w:t xml:space="preserve">כִפֶּ֣ר </w:t>
            </w:r>
          </w:p>
        </w:tc>
        <w:tc>
          <w:tcPr>
            <w:tcW w:type="auto" w:w="1728"/>
          </w:tcPr>
          <w:p>
            <w:r>
              <w:t>mod</w:t>
            </w:r>
          </w:p>
        </w:tc>
      </w:tr>
    </w:tbl>
    <w:p>
      <w:r>
        <w:br/>
      </w:r>
    </w:p>
    <w:p>
      <w:pPr>
        <w:pStyle w:val="Reference"/>
      </w:pPr>
      <w:hyperlink r:id="rId1125">
        <w:r>
          <w:rPr/>
          <w:t>Numbers 6:12</w:t>
        </w:r>
      </w:hyperlink>
    </w:p>
    <w:p>
      <w:pPr>
        <w:pStyle w:val="Hebrew"/>
      </w:pPr>
      <w:r>
        <w:t xml:space="preserve">וְהֵבִ֛יא כֶּ֥בֶשׂ בֶּן־שְׁנָתֹ֖ו לְאָשָׁ֑ם </w:t>
      </w:r>
    </w:p>
    <w:p>
      <w:pPr>
        <w:pStyle w:val="Hebrew"/>
      </w:pPr>
      <w:r>
        <w:rPr>
          <w:color w:val="FF0000"/>
          <w:vertAlign w:val="superscript"/>
          <w:rtl/>
        </w:rPr>
        <w:t>73608</w:t>
      </w:r>
      <w:r>
        <w:rPr>
          <w:rFonts w:ascii="Times New Roman" w:hAnsi="Times New Roman"/>
          <w:color w:val="828282"/>
          <w:rtl/>
        </w:rPr>
        <w:t>וְ</w:t>
      </w:r>
      <w:r>
        <w:rPr>
          <w:color w:val="FF0000"/>
          <w:vertAlign w:val="superscript"/>
          <w:rtl/>
        </w:rPr>
        <w:t>73609</w:t>
      </w:r>
      <w:r>
        <w:rPr>
          <w:rFonts w:ascii="Times New Roman" w:hAnsi="Times New Roman"/>
          <w:color w:val="828282"/>
          <w:rtl/>
        </w:rPr>
        <w:t xml:space="preserve">הֵבִ֛יא </w:t>
      </w:r>
      <w:r>
        <w:rPr>
          <w:color w:val="FF0000"/>
          <w:vertAlign w:val="superscript"/>
          <w:rtl/>
        </w:rPr>
        <w:t>73610</w:t>
      </w:r>
      <w:r>
        <w:rPr>
          <w:rFonts w:ascii="Times New Roman" w:hAnsi="Times New Roman"/>
          <w:color w:val="828282"/>
          <w:rtl/>
        </w:rPr>
        <w:t xml:space="preserve">כֶּ֥בֶשׂ </w:t>
      </w:r>
      <w:r>
        <w:rPr>
          <w:color w:val="FF0000"/>
          <w:vertAlign w:val="superscript"/>
          <w:rtl/>
        </w:rPr>
        <w:t>73611</w:t>
      </w:r>
      <w:r>
        <w:rPr>
          <w:rFonts w:ascii="Times New Roman" w:hAnsi="Times New Roman"/>
          <w:color w:val="828282"/>
          <w:rtl/>
        </w:rPr>
        <w:t>בֶּן־</w:t>
      </w:r>
      <w:r>
        <w:rPr>
          <w:color w:val="FF0000"/>
          <w:vertAlign w:val="superscript"/>
          <w:rtl/>
        </w:rPr>
        <w:t>73612</w:t>
      </w:r>
      <w:r>
        <w:rPr>
          <w:rFonts w:ascii="Times New Roman" w:hAnsi="Times New Roman"/>
          <w:color w:val="828282"/>
          <w:rtl/>
        </w:rPr>
        <w:t xml:space="preserve">שְׁנָתֹ֖ו </w:t>
      </w:r>
      <w:r>
        <w:rPr>
          <w:color w:val="FF0000"/>
          <w:vertAlign w:val="superscript"/>
          <w:rtl/>
        </w:rPr>
        <w:t>73613</w:t>
      </w:r>
      <w:r>
        <w:rPr>
          <w:rFonts w:ascii="Times New Roman" w:hAnsi="Times New Roman"/>
          <w:color w:val="828282"/>
          <w:rtl/>
        </w:rPr>
        <w:t>לְ</w:t>
      </w:r>
      <w:r>
        <w:rPr>
          <w:color w:val="FF0000"/>
          <w:vertAlign w:val="superscript"/>
          <w:rtl/>
        </w:rPr>
        <w:t>73614</w:t>
      </w:r>
      <w:r>
        <w:rPr>
          <w:rFonts w:ascii="Times New Roman" w:hAnsi="Times New Roman"/>
          <w:color w:val="828282"/>
          <w:rtl/>
        </w:rPr>
        <w:t xml:space="preserve">אָשָׁ֑ם </w:t>
      </w:r>
    </w:p>
    <w:p>
      <w:pPr>
        <w:pStyle w:val="Hebrew"/>
      </w:pPr>
      <w:r>
        <w:rPr>
          <w:color w:val="828282"/>
        </w:rPr>
        <w:t xml:space="preserve">וְהִזִּ֤יר לַֽיהוָה֙ אֶת־יְמֵ֣י נִזְרֹ֔ו וְהֵבִ֛יא כֶּ֥בֶשׂ בֶּן־שְׁנָתֹ֖ו לְאָשָׁ֑ם וְהַיָּמִ֤ים הָרִאשֹׁנִים֙ יִפְּל֔וּ כִּ֥י טָמֵ֖א נִזְרֹֽו׃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0823674b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17fd76f4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56ccd983</w:t>
            </w:r>
          </w:p>
        </w:tc>
        <w:tc>
          <w:tcPr>
            <w:tcW w:type="auto" w:w="1728"/>
          </w:tcPr>
          <w:p>
            <w:r>
              <w:t>tense</w:t>
            </w:r>
          </w:p>
        </w:tc>
        <w:tc>
          <w:tcPr>
            <w:tcW w:type="auto" w:w="1728"/>
          </w:tcPr>
          <w:p>
            <w:r>
              <w:t>verb</w:t>
            </w:r>
          </w:p>
        </w:tc>
        <w:tc>
          <w:tcPr>
            <w:tcW w:type="auto" w:w="1728"/>
          </w:tcPr>
          <w:p>
            <w:r>
              <w:t xml:space="preserve">הֵבִ֛יא </w:t>
            </w:r>
          </w:p>
        </w:tc>
        <w:tc>
          <w:tcPr>
            <w:tcW w:type="auto" w:w="1728"/>
          </w:tcPr>
          <w:p>
            <w:r>
              <w:t>mod</w:t>
            </w:r>
          </w:p>
        </w:tc>
      </w:tr>
    </w:tbl>
    <w:p>
      <w:r>
        <w:br/>
      </w:r>
    </w:p>
    <w:p>
      <w:pPr>
        <w:pStyle w:val="Reference"/>
      </w:pPr>
      <w:hyperlink r:id="rId1126">
        <w:r>
          <w:rPr/>
          <w:t>Numbers 6:14</w:t>
        </w:r>
      </w:hyperlink>
    </w:p>
    <w:p>
      <w:pPr>
        <w:pStyle w:val="Hebrew"/>
      </w:pPr>
      <w:r>
        <w:t xml:space="preserve">וְהִקְרִ֣יב אֶת־קָרְבָּנֹ֣ו לַיהוָ֡ה </w:t>
      </w:r>
    </w:p>
    <w:p>
      <w:pPr>
        <w:pStyle w:val="Hebrew"/>
      </w:pPr>
      <w:r>
        <w:rPr>
          <w:color w:val="FF0000"/>
          <w:vertAlign w:val="superscript"/>
          <w:rtl/>
        </w:rPr>
        <w:t>73640</w:t>
      </w:r>
      <w:r>
        <w:rPr>
          <w:rFonts w:ascii="Times New Roman" w:hAnsi="Times New Roman"/>
          <w:color w:val="828282"/>
          <w:rtl/>
        </w:rPr>
        <w:t>וְ</w:t>
      </w:r>
      <w:r>
        <w:rPr>
          <w:color w:val="FF0000"/>
          <w:vertAlign w:val="superscript"/>
          <w:rtl/>
        </w:rPr>
        <w:t>73641</w:t>
      </w:r>
      <w:r>
        <w:rPr>
          <w:rFonts w:ascii="Times New Roman" w:hAnsi="Times New Roman"/>
          <w:color w:val="828282"/>
          <w:rtl/>
        </w:rPr>
        <w:t xml:space="preserve">הִקְרִ֣יב </w:t>
      </w:r>
      <w:r>
        <w:rPr>
          <w:color w:val="FF0000"/>
          <w:vertAlign w:val="superscript"/>
          <w:rtl/>
        </w:rPr>
        <w:t>73642</w:t>
      </w:r>
      <w:r>
        <w:rPr>
          <w:rFonts w:ascii="Times New Roman" w:hAnsi="Times New Roman"/>
          <w:color w:val="828282"/>
          <w:rtl/>
        </w:rPr>
        <w:t>אֶת־</w:t>
      </w:r>
      <w:r>
        <w:rPr>
          <w:color w:val="FF0000"/>
          <w:vertAlign w:val="superscript"/>
          <w:rtl/>
        </w:rPr>
        <w:t>73643</w:t>
      </w:r>
      <w:r>
        <w:rPr>
          <w:rFonts w:ascii="Times New Roman" w:hAnsi="Times New Roman"/>
          <w:color w:val="828282"/>
          <w:rtl/>
        </w:rPr>
        <w:t xml:space="preserve">קָרְבָּנֹ֣ו </w:t>
      </w:r>
      <w:r>
        <w:rPr>
          <w:color w:val="FF0000"/>
          <w:vertAlign w:val="superscript"/>
          <w:rtl/>
        </w:rPr>
        <w:t>73644</w:t>
      </w:r>
      <w:r>
        <w:rPr>
          <w:rFonts w:ascii="Times New Roman" w:hAnsi="Times New Roman"/>
          <w:color w:val="828282"/>
          <w:rtl/>
        </w:rPr>
        <w:t>לַ</w:t>
      </w:r>
      <w:r>
        <w:rPr>
          <w:color w:val="FF0000"/>
          <w:vertAlign w:val="superscript"/>
          <w:rtl/>
        </w:rPr>
        <w:t>73645</w:t>
      </w:r>
      <w:r>
        <w:rPr>
          <w:rFonts w:ascii="Times New Roman" w:hAnsi="Times New Roman"/>
          <w:color w:val="828282"/>
          <w:rtl/>
        </w:rPr>
        <w:t xml:space="preserve">יהוָ֡ה </w:t>
      </w:r>
    </w:p>
    <w:p>
      <w:pPr>
        <w:pStyle w:val="Hebrew"/>
      </w:pPr>
      <w:r>
        <w:rPr>
          <w:color w:val="828282"/>
        </w:rPr>
        <w:t xml:space="preserve">וְהִקְרִ֣יב אֶת־קָרְבָּנֹ֣ו לַיהוָ֡ה כֶּבֶשׂ֩ בֶּן־שְׁנָתֹ֨ו תָמִ֤ים אֶחָד֙ לְעֹלָ֔ה וְכַבְשָׂ֨ה אַחַ֧ת בַּת־שְׁנָתָ֛הּ תְּמִימָ֖ה לְחַטָּ֑את וְאַֽיִל־אֶחָ֥ד תָּמִ֖ים לִשְׁלָמִֽים׃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911227ec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823647f7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7c78077b</w:t>
            </w:r>
          </w:p>
        </w:tc>
        <w:tc>
          <w:tcPr>
            <w:tcW w:type="auto" w:w="1728"/>
          </w:tcPr>
          <w:p>
            <w:r>
              <w:t>tense</w:t>
            </w:r>
          </w:p>
        </w:tc>
        <w:tc>
          <w:tcPr>
            <w:tcW w:type="auto" w:w="1728"/>
          </w:tcPr>
          <w:p>
            <w:r>
              <w:t>verb</w:t>
            </w:r>
          </w:p>
        </w:tc>
        <w:tc>
          <w:tcPr>
            <w:tcW w:type="auto" w:w="1728"/>
          </w:tcPr>
          <w:p>
            <w:r>
              <w:t xml:space="preserve">הִקְרִ֣יב </w:t>
            </w:r>
          </w:p>
        </w:tc>
        <w:tc>
          <w:tcPr>
            <w:tcW w:type="auto" w:w="1728"/>
          </w:tcPr>
          <w:p>
            <w:r>
              <w:t>mod</w:t>
            </w:r>
          </w:p>
        </w:tc>
      </w:tr>
    </w:tbl>
    <w:p>
      <w:r>
        <w:br/>
      </w:r>
    </w:p>
    <w:p>
      <w:pPr>
        <w:pStyle w:val="Reference"/>
      </w:pPr>
      <w:hyperlink r:id="rId1127">
        <w:r>
          <w:rPr/>
          <w:t>Numbers 6:16</w:t>
        </w:r>
      </w:hyperlink>
    </w:p>
    <w:p>
      <w:pPr>
        <w:pStyle w:val="Hebrew"/>
      </w:pPr>
      <w:r>
        <w:t xml:space="preserve">וְעָשָׂ֥ה אֶת־חַטָּאתֹ֖ו וְאֶת־עֹלָתֹֽו׃ </w:t>
      </w:r>
    </w:p>
    <w:p>
      <w:pPr>
        <w:pStyle w:val="Hebrew"/>
      </w:pPr>
      <w:r>
        <w:rPr>
          <w:color w:val="FF0000"/>
          <w:vertAlign w:val="superscript"/>
          <w:rtl/>
        </w:rPr>
        <w:t>73694</w:t>
      </w:r>
      <w:r>
        <w:rPr>
          <w:rFonts w:ascii="Times New Roman" w:hAnsi="Times New Roman"/>
          <w:color w:val="828282"/>
          <w:rtl/>
        </w:rPr>
        <w:t>וְ</w:t>
      </w:r>
      <w:r>
        <w:rPr>
          <w:color w:val="FF0000"/>
          <w:vertAlign w:val="superscript"/>
          <w:rtl/>
        </w:rPr>
        <w:t>73695</w:t>
      </w:r>
      <w:r>
        <w:rPr>
          <w:rFonts w:ascii="Times New Roman" w:hAnsi="Times New Roman"/>
          <w:color w:val="828282"/>
          <w:rtl/>
        </w:rPr>
        <w:t xml:space="preserve">עָשָׂ֥ה </w:t>
      </w:r>
      <w:r>
        <w:rPr>
          <w:color w:val="FF0000"/>
          <w:vertAlign w:val="superscript"/>
          <w:rtl/>
        </w:rPr>
        <w:t>73696</w:t>
      </w:r>
      <w:r>
        <w:rPr>
          <w:rFonts w:ascii="Times New Roman" w:hAnsi="Times New Roman"/>
          <w:color w:val="828282"/>
          <w:rtl/>
        </w:rPr>
        <w:t>אֶת־</w:t>
      </w:r>
      <w:r>
        <w:rPr>
          <w:color w:val="FF0000"/>
          <w:vertAlign w:val="superscript"/>
          <w:rtl/>
        </w:rPr>
        <w:t>73697</w:t>
      </w:r>
      <w:r>
        <w:rPr>
          <w:rFonts w:ascii="Times New Roman" w:hAnsi="Times New Roman"/>
          <w:color w:val="828282"/>
          <w:rtl/>
        </w:rPr>
        <w:t xml:space="preserve">חַטָּאתֹ֖ו </w:t>
      </w:r>
      <w:r>
        <w:rPr>
          <w:color w:val="FF0000"/>
          <w:vertAlign w:val="superscript"/>
          <w:rtl/>
        </w:rPr>
        <w:t>73698</w:t>
      </w:r>
      <w:r>
        <w:rPr>
          <w:rFonts w:ascii="Times New Roman" w:hAnsi="Times New Roman"/>
          <w:color w:val="828282"/>
          <w:rtl/>
        </w:rPr>
        <w:t>וְ</w:t>
      </w:r>
      <w:r>
        <w:rPr>
          <w:color w:val="FF0000"/>
          <w:vertAlign w:val="superscript"/>
          <w:rtl/>
        </w:rPr>
        <w:t>73699</w:t>
      </w:r>
      <w:r>
        <w:rPr>
          <w:rFonts w:ascii="Times New Roman" w:hAnsi="Times New Roman"/>
          <w:color w:val="828282"/>
          <w:rtl/>
        </w:rPr>
        <w:t>אֶת־</w:t>
      </w:r>
      <w:r>
        <w:rPr>
          <w:color w:val="FF0000"/>
          <w:vertAlign w:val="superscript"/>
          <w:rtl/>
        </w:rPr>
        <w:t>73700</w:t>
      </w:r>
      <w:r>
        <w:rPr>
          <w:rFonts w:ascii="Times New Roman" w:hAnsi="Times New Roman"/>
          <w:color w:val="828282"/>
          <w:rtl/>
        </w:rPr>
        <w:t xml:space="preserve">עֹלָתֹֽו׃ </w:t>
      </w:r>
    </w:p>
    <w:p>
      <w:pPr>
        <w:pStyle w:val="Hebrew"/>
      </w:pPr>
      <w:r>
        <w:rPr>
          <w:color w:val="828282"/>
        </w:rPr>
        <w:t xml:space="preserve">וְהִקְרִ֥יב הַכֹּהֵ֖ן לִפְנֵ֣י יְהוָ֑ה וְעָשָׂ֥ה אֶת־חַטָּאתֹ֖ו וְאֶת־עֹלָתֹֽו׃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c5c1c9f4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7b9297e5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11cae190</w:t>
            </w:r>
          </w:p>
        </w:tc>
        <w:tc>
          <w:tcPr>
            <w:tcW w:type="auto" w:w="1728"/>
          </w:tcPr>
          <w:p>
            <w:r>
              <w:t>tense</w:t>
            </w:r>
          </w:p>
        </w:tc>
        <w:tc>
          <w:tcPr>
            <w:tcW w:type="auto" w:w="1728"/>
          </w:tcPr>
          <w:p>
            <w:r>
              <w:t>verb</w:t>
            </w:r>
          </w:p>
        </w:tc>
        <w:tc>
          <w:tcPr>
            <w:tcW w:type="auto" w:w="1728"/>
          </w:tcPr>
          <w:p>
            <w:r>
              <w:t xml:space="preserve">עָשָׂ֥ה </w:t>
            </w:r>
          </w:p>
        </w:tc>
        <w:tc>
          <w:tcPr>
            <w:tcW w:type="auto" w:w="1728"/>
          </w:tcPr>
          <w:p>
            <w:r>
              <w:t>mod</w:t>
            </w:r>
          </w:p>
        </w:tc>
      </w:tr>
    </w:tbl>
    <w:p>
      <w:r>
        <w:br/>
      </w:r>
    </w:p>
    <w:p>
      <w:pPr>
        <w:pStyle w:val="Reference"/>
      </w:pPr>
      <w:hyperlink r:id="rId1128">
        <w:r>
          <w:rPr/>
          <w:t>Numbers 6:20</w:t>
        </w:r>
      </w:hyperlink>
    </w:p>
    <w:p>
      <w:pPr>
        <w:pStyle w:val="Hebrew"/>
      </w:pPr>
      <w:r>
        <w:t xml:space="preserve">וְהֵנִיף֩ אֹותָ֨ם הַכֹּהֵ֥ן׀ תְּנוּפָה֮ לִפְנֵ֣י יְהוָה֒ </w:t>
      </w:r>
    </w:p>
    <w:p>
      <w:pPr>
        <w:pStyle w:val="Hebrew"/>
      </w:pPr>
      <w:r>
        <w:rPr>
          <w:color w:val="FF0000"/>
          <w:vertAlign w:val="superscript"/>
          <w:rtl/>
        </w:rPr>
        <w:t>73781</w:t>
      </w:r>
      <w:r>
        <w:rPr>
          <w:rFonts w:ascii="Times New Roman" w:hAnsi="Times New Roman"/>
          <w:color w:val="828282"/>
          <w:rtl/>
        </w:rPr>
        <w:t>וְ</w:t>
      </w:r>
      <w:r>
        <w:rPr>
          <w:color w:val="FF0000"/>
          <w:vertAlign w:val="superscript"/>
          <w:rtl/>
        </w:rPr>
        <w:t>73782</w:t>
      </w:r>
      <w:r>
        <w:rPr>
          <w:rFonts w:ascii="Times New Roman" w:hAnsi="Times New Roman"/>
          <w:color w:val="828282"/>
          <w:rtl/>
        </w:rPr>
        <w:t xml:space="preserve">הֵנִיף֩ </w:t>
      </w:r>
      <w:r>
        <w:rPr>
          <w:color w:val="FF0000"/>
          <w:vertAlign w:val="superscript"/>
          <w:rtl/>
        </w:rPr>
        <w:t>73783</w:t>
      </w:r>
      <w:r>
        <w:rPr>
          <w:rFonts w:ascii="Times New Roman" w:hAnsi="Times New Roman"/>
          <w:color w:val="828282"/>
          <w:rtl/>
        </w:rPr>
        <w:t xml:space="preserve">אֹותָ֨ם </w:t>
      </w:r>
      <w:r>
        <w:rPr>
          <w:color w:val="FF0000"/>
          <w:vertAlign w:val="superscript"/>
          <w:rtl/>
        </w:rPr>
        <w:t>73784</w:t>
      </w:r>
      <w:r>
        <w:rPr>
          <w:rFonts w:ascii="Times New Roman" w:hAnsi="Times New Roman"/>
          <w:color w:val="828282"/>
          <w:rtl/>
        </w:rPr>
        <w:t>הַ</w:t>
      </w:r>
      <w:r>
        <w:rPr>
          <w:color w:val="FF0000"/>
          <w:vertAlign w:val="superscript"/>
          <w:rtl/>
        </w:rPr>
        <w:t>73785</w:t>
      </w:r>
      <w:r>
        <w:rPr>
          <w:rFonts w:ascii="Times New Roman" w:hAnsi="Times New Roman"/>
          <w:color w:val="828282"/>
          <w:rtl/>
        </w:rPr>
        <w:t xml:space="preserve">כֹּהֵ֥ן׀ </w:t>
      </w:r>
      <w:r>
        <w:rPr>
          <w:color w:val="FF0000"/>
          <w:vertAlign w:val="superscript"/>
          <w:rtl/>
        </w:rPr>
        <w:t>73786</w:t>
      </w:r>
      <w:r>
        <w:rPr>
          <w:rFonts w:ascii="Times New Roman" w:hAnsi="Times New Roman"/>
          <w:color w:val="828282"/>
          <w:rtl/>
        </w:rPr>
        <w:t xml:space="preserve">תְּנוּפָה֮ </w:t>
      </w:r>
      <w:r>
        <w:rPr>
          <w:color w:val="FF0000"/>
          <w:vertAlign w:val="superscript"/>
          <w:rtl/>
        </w:rPr>
        <w:t>73787</w:t>
      </w:r>
      <w:r>
        <w:rPr>
          <w:rFonts w:ascii="Times New Roman" w:hAnsi="Times New Roman"/>
          <w:color w:val="828282"/>
          <w:rtl/>
        </w:rPr>
        <w:t>לִ</w:t>
      </w:r>
      <w:r>
        <w:rPr>
          <w:color w:val="FF0000"/>
          <w:vertAlign w:val="superscript"/>
          <w:rtl/>
        </w:rPr>
        <w:t>73788</w:t>
      </w:r>
      <w:r>
        <w:rPr>
          <w:rFonts w:ascii="Times New Roman" w:hAnsi="Times New Roman"/>
          <w:color w:val="828282"/>
          <w:rtl/>
        </w:rPr>
        <w:t xml:space="preserve">פְנֵ֣י </w:t>
      </w:r>
      <w:r>
        <w:rPr>
          <w:color w:val="FF0000"/>
          <w:vertAlign w:val="superscript"/>
          <w:rtl/>
        </w:rPr>
        <w:t>73789</w:t>
      </w:r>
      <w:r>
        <w:rPr>
          <w:rFonts w:ascii="Times New Roman" w:hAnsi="Times New Roman"/>
          <w:color w:val="828282"/>
          <w:rtl/>
        </w:rPr>
        <w:t xml:space="preserve">יְהוָה֒ </w:t>
      </w:r>
    </w:p>
    <w:p>
      <w:pPr>
        <w:pStyle w:val="Hebrew"/>
      </w:pPr>
      <w:r>
        <w:rPr>
          <w:color w:val="828282"/>
        </w:rPr>
        <w:t xml:space="preserve">וְהֵנִיף֩ אֹותָ֨ם הַכֹּהֵ֥ן׀ תְּנוּפָה֮ לִפְנֵ֣י יְהוָה֒ קֹ֤דֶשׁ הוּא֙ לַכֹּהֵ֔ן עַ֚ל חֲזֵ֣ה הַתְּנוּפָ֔ה וְעַ֖ל שֹׁ֣וק הַתְּרוּמָ֑ה וְאַחַ֛ר יִשְׁתֶּ֥ה הַנָּזִ֖יר יָֽיִן׃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5f839127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2ecbd968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dc08a5e5</w:t>
            </w:r>
          </w:p>
        </w:tc>
        <w:tc>
          <w:tcPr>
            <w:tcW w:type="auto" w:w="1728"/>
          </w:tcPr>
          <w:p>
            <w:r>
              <w:t>tense</w:t>
            </w:r>
          </w:p>
        </w:tc>
        <w:tc>
          <w:tcPr>
            <w:tcW w:type="auto" w:w="1728"/>
          </w:tcPr>
          <w:p>
            <w:r>
              <w:t>verb</w:t>
            </w:r>
          </w:p>
        </w:tc>
        <w:tc>
          <w:tcPr>
            <w:tcW w:type="auto" w:w="1728"/>
          </w:tcPr>
          <w:p>
            <w:r>
              <w:t xml:space="preserve">הֵנִיף֩ </w:t>
            </w:r>
          </w:p>
        </w:tc>
        <w:tc>
          <w:tcPr>
            <w:tcW w:type="auto" w:w="1728"/>
          </w:tcPr>
          <w:p>
            <w:r>
              <w:t>mod</w:t>
            </w:r>
          </w:p>
        </w:tc>
      </w:tr>
    </w:tbl>
    <w:p>
      <w:r>
        <w:br/>
      </w:r>
    </w:p>
    <w:p>
      <w:pPr>
        <w:pStyle w:val="Reference"/>
      </w:pPr>
      <w:hyperlink r:id="rId1129">
        <w:r>
          <w:rPr/>
          <w:t>Numbers 6:21</w:t>
        </w:r>
      </w:hyperlink>
    </w:p>
    <w:p>
      <w:pPr>
        <w:pStyle w:val="Hebrew"/>
      </w:pPr>
      <w:r>
        <w:t xml:space="preserve">כְּפִ֤י נִדְרֹו֙ כֵּ֣ן יַעֲשֶׂ֔ה עַ֖ל תֹּורַ֥ת נִזְרֹֽו׃ פ </w:t>
      </w:r>
    </w:p>
    <w:p>
      <w:pPr>
        <w:pStyle w:val="Hebrew"/>
      </w:pPr>
      <w:r>
        <w:rPr>
          <w:color w:val="FF0000"/>
          <w:vertAlign w:val="superscript"/>
          <w:rtl/>
        </w:rPr>
        <w:t>73827</w:t>
      </w:r>
      <w:r>
        <w:rPr>
          <w:rFonts w:ascii="Times New Roman" w:hAnsi="Times New Roman"/>
          <w:color w:val="828282"/>
          <w:rtl/>
        </w:rPr>
        <w:t>כְּ</w:t>
      </w:r>
      <w:r>
        <w:rPr>
          <w:color w:val="FF0000"/>
          <w:vertAlign w:val="superscript"/>
          <w:rtl/>
        </w:rPr>
        <w:t>73828</w:t>
      </w:r>
      <w:r>
        <w:rPr>
          <w:rFonts w:ascii="Times New Roman" w:hAnsi="Times New Roman"/>
          <w:color w:val="828282"/>
          <w:rtl/>
        </w:rPr>
        <w:t xml:space="preserve">פִ֤י </w:t>
      </w:r>
      <w:r>
        <w:rPr>
          <w:color w:val="FF0000"/>
          <w:vertAlign w:val="superscript"/>
          <w:rtl/>
        </w:rPr>
        <w:t>73829</w:t>
      </w:r>
      <w:r>
        <w:rPr>
          <w:rFonts w:ascii="Times New Roman" w:hAnsi="Times New Roman"/>
          <w:color w:val="828282"/>
          <w:rtl/>
        </w:rPr>
        <w:t xml:space="preserve">נִדְרֹו֙ </w:t>
      </w:r>
      <w:r>
        <w:rPr>
          <w:color w:val="FF0000"/>
          <w:vertAlign w:val="superscript"/>
          <w:rtl/>
        </w:rPr>
        <w:t>73832</w:t>
      </w:r>
      <w:r>
        <w:rPr>
          <w:rFonts w:ascii="Times New Roman" w:hAnsi="Times New Roman"/>
          <w:color w:val="828282"/>
          <w:rtl/>
        </w:rPr>
        <w:t xml:space="preserve">כֵּ֣ן </w:t>
      </w:r>
      <w:r>
        <w:rPr>
          <w:color w:val="FF0000"/>
          <w:vertAlign w:val="superscript"/>
          <w:rtl/>
        </w:rPr>
        <w:t>73833</w:t>
      </w:r>
      <w:r>
        <w:rPr>
          <w:rFonts w:ascii="Times New Roman" w:hAnsi="Times New Roman"/>
          <w:color w:val="828282"/>
          <w:rtl/>
        </w:rPr>
        <w:t xml:space="preserve">יַעֲשֶׂ֔ה </w:t>
      </w:r>
      <w:r>
        <w:rPr>
          <w:color w:val="FF0000"/>
          <w:vertAlign w:val="superscript"/>
          <w:rtl/>
        </w:rPr>
        <w:t>73834</w:t>
      </w:r>
      <w:r>
        <w:rPr>
          <w:rFonts w:ascii="Times New Roman" w:hAnsi="Times New Roman"/>
          <w:color w:val="828282"/>
          <w:rtl/>
        </w:rPr>
        <w:t xml:space="preserve">עַ֖ל </w:t>
      </w:r>
      <w:r>
        <w:rPr>
          <w:color w:val="FF0000"/>
          <w:vertAlign w:val="superscript"/>
          <w:rtl/>
        </w:rPr>
        <w:t>73835</w:t>
      </w:r>
      <w:r>
        <w:rPr>
          <w:rFonts w:ascii="Times New Roman" w:hAnsi="Times New Roman"/>
          <w:color w:val="828282"/>
          <w:rtl/>
        </w:rPr>
        <w:t xml:space="preserve">תֹּורַ֥ת </w:t>
      </w:r>
      <w:r>
        <w:rPr>
          <w:color w:val="FF0000"/>
          <w:vertAlign w:val="superscript"/>
          <w:rtl/>
        </w:rPr>
        <w:t>73836</w:t>
      </w:r>
      <w:r>
        <w:rPr>
          <w:rFonts w:ascii="Times New Roman" w:hAnsi="Times New Roman"/>
          <w:color w:val="828282"/>
          <w:rtl/>
        </w:rPr>
        <w:t xml:space="preserve">נִזְרֹֽו׃ פ </w:t>
      </w:r>
    </w:p>
    <w:p>
      <w:pPr>
        <w:pStyle w:val="Hebrew"/>
      </w:pPr>
      <w:r>
        <w:rPr>
          <w:color w:val="828282"/>
        </w:rPr>
        <w:t xml:space="preserve">זֹ֣את תֹּורַ֣ת הַנָּזִיר֮ אֲשֶׁ֣ר יִדֹּר֒ קָרְבָּנֹ֤ו לַֽיהוָה֙ עַל־נִזְרֹ֔ו מִלְּבַ֖ד אֲשֶׁר־תַּשִּׂ֣יג יָדֹ֑ו כְּפִ֤י נִדְרֹו֙ אֲשֶׁ֣ר יִדֹּ֔ר כֵּ֣ן יַעֲשֶׂ֔ה עַ֖ל תֹּורַ֥ת נִזְרֹֽו׃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54870cff</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ad6ba6d5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29810817</w:t>
            </w:r>
          </w:p>
        </w:tc>
        <w:tc>
          <w:tcPr>
            <w:tcW w:type="auto" w:w="1728"/>
          </w:tcPr>
          <w:p>
            <w:r>
              <w:t>tense</w:t>
            </w:r>
          </w:p>
        </w:tc>
        <w:tc>
          <w:tcPr>
            <w:tcW w:type="auto" w:w="1728"/>
          </w:tcPr>
          <w:p>
            <w:r>
              <w:t>verb</w:t>
            </w:r>
          </w:p>
        </w:tc>
        <w:tc>
          <w:tcPr>
            <w:tcW w:type="auto" w:w="1728"/>
          </w:tcPr>
          <w:p>
            <w:r>
              <w:t xml:space="preserve">יַעֲשֶׂ֔ה </w:t>
            </w:r>
          </w:p>
        </w:tc>
        <w:tc>
          <w:tcPr>
            <w:tcW w:type="auto" w:w="1728"/>
          </w:tcPr>
          <w:p>
            <w:r>
              <w:t>mod</w:t>
            </w:r>
          </w:p>
        </w:tc>
      </w:tr>
    </w:tbl>
    <w:p>
      <w:r>
        <w:br/>
      </w:r>
    </w:p>
    <w:p>
      <w:pPr>
        <w:pStyle w:val="Reference"/>
      </w:pPr>
      <w:hyperlink r:id="rId1130">
        <w:r>
          <w:rPr/>
          <w:t>Numbers 6:22</w:t>
        </w:r>
      </w:hyperlink>
    </w:p>
    <w:p>
      <w:pPr>
        <w:pStyle w:val="Hebrew"/>
      </w:pPr>
      <w:r>
        <w:t xml:space="preserve">וַיְדַבֵּ֥ר יְהוָ֖ה אֶל־מֹשֶׁ֥ה </w:t>
      </w:r>
    </w:p>
    <w:p>
      <w:pPr>
        <w:pStyle w:val="Hebrew"/>
      </w:pPr>
      <w:r>
        <w:rPr>
          <w:color w:val="FF0000"/>
          <w:vertAlign w:val="superscript"/>
          <w:rtl/>
        </w:rPr>
        <w:t>73837</w:t>
      </w:r>
      <w:r>
        <w:rPr>
          <w:rFonts w:ascii="Times New Roman" w:hAnsi="Times New Roman"/>
          <w:color w:val="828282"/>
          <w:rtl/>
        </w:rPr>
        <w:t>וַ</w:t>
      </w:r>
      <w:r>
        <w:rPr>
          <w:color w:val="FF0000"/>
          <w:vertAlign w:val="superscript"/>
          <w:rtl/>
        </w:rPr>
        <w:t>73838</w:t>
      </w:r>
      <w:r>
        <w:rPr>
          <w:rFonts w:ascii="Times New Roman" w:hAnsi="Times New Roman"/>
          <w:color w:val="828282"/>
          <w:rtl/>
        </w:rPr>
        <w:t xml:space="preserve">יְדַבֵּ֥ר </w:t>
      </w:r>
      <w:r>
        <w:rPr>
          <w:color w:val="FF0000"/>
          <w:vertAlign w:val="superscript"/>
          <w:rtl/>
        </w:rPr>
        <w:t>73839</w:t>
      </w:r>
      <w:r>
        <w:rPr>
          <w:rFonts w:ascii="Times New Roman" w:hAnsi="Times New Roman"/>
          <w:color w:val="828282"/>
          <w:rtl/>
        </w:rPr>
        <w:t xml:space="preserve">יְהוָ֖ה </w:t>
      </w:r>
      <w:r>
        <w:rPr>
          <w:color w:val="FF0000"/>
          <w:vertAlign w:val="superscript"/>
          <w:rtl/>
        </w:rPr>
        <w:t>73840</w:t>
      </w:r>
      <w:r>
        <w:rPr>
          <w:rFonts w:ascii="Times New Roman" w:hAnsi="Times New Roman"/>
          <w:color w:val="828282"/>
          <w:rtl/>
        </w:rPr>
        <w:t>אֶל־</w:t>
      </w:r>
      <w:r>
        <w:rPr>
          <w:color w:val="FF0000"/>
          <w:vertAlign w:val="superscript"/>
          <w:rtl/>
        </w:rPr>
        <w:t>73841</w:t>
      </w:r>
      <w:r>
        <w:rPr>
          <w:rFonts w:ascii="Times New Roman" w:hAnsi="Times New Roman"/>
          <w:color w:val="828282"/>
          <w:rtl/>
        </w:rPr>
        <w:t xml:space="preserve">מֹשֶׁ֥ה </w:t>
      </w:r>
    </w:p>
    <w:p>
      <w:pPr>
        <w:pStyle w:val="Hebrew"/>
      </w:pPr>
      <w:r>
        <w:rPr>
          <w:color w:val="828282"/>
        </w:rPr>
        <w:t xml:space="preserve">וַיְדַבֵּ֥ר יְהוָ֖ה אֶל־מֹשֶׁ֥ה לֵּאמֹֽר׃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9ed50ea2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01569ce4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1fd1c8e8</w:t>
            </w:r>
          </w:p>
        </w:tc>
        <w:tc>
          <w:tcPr>
            <w:tcW w:type="auto" w:w="1728"/>
          </w:tcPr>
          <w:p>
            <w:r>
              <w:t>tense</w:t>
            </w:r>
          </w:p>
        </w:tc>
        <w:tc>
          <w:tcPr>
            <w:tcW w:type="auto" w:w="1728"/>
          </w:tcPr>
          <w:p>
            <w:r>
              <w:t>verb</w:t>
            </w:r>
          </w:p>
        </w:tc>
        <w:tc>
          <w:tcPr>
            <w:tcW w:type="auto" w:w="1728"/>
          </w:tcPr>
          <w:p>
            <w:r>
              <w:t xml:space="preserve">יְדַבֵּ֥ר </w:t>
            </w:r>
          </w:p>
        </w:tc>
        <w:tc>
          <w:tcPr>
            <w:tcW w:type="auto" w:w="1728"/>
          </w:tcPr>
          <w:p>
            <w:r>
              <w:t>past</w:t>
            </w:r>
          </w:p>
        </w:tc>
      </w:tr>
    </w:tbl>
    <w:p>
      <w:r>
        <w:br/>
      </w:r>
    </w:p>
    <w:p>
      <w:pPr>
        <w:pStyle w:val="Reference"/>
      </w:pPr>
      <w:hyperlink r:id="rId1131">
        <w:r>
          <w:rPr/>
          <w:t>Numbers 6:23</w:t>
        </w:r>
      </w:hyperlink>
    </w:p>
    <w:p>
      <w:pPr>
        <w:pStyle w:val="Hebrew"/>
      </w:pPr>
      <w:r>
        <w:t xml:space="preserve">דַּבֵּ֤ר אֶֽל־אַהֲרֹן֙ וְאֶל־בָּנָ֣יו </w:t>
      </w:r>
    </w:p>
    <w:p>
      <w:pPr>
        <w:pStyle w:val="Hebrew"/>
      </w:pPr>
      <w:r>
        <w:rPr>
          <w:color w:val="FF0000"/>
          <w:vertAlign w:val="superscript"/>
          <w:rtl/>
        </w:rPr>
        <w:t>73844</w:t>
      </w:r>
      <w:r>
        <w:rPr>
          <w:rFonts w:ascii="Times New Roman" w:hAnsi="Times New Roman"/>
          <w:color w:val="828282"/>
          <w:rtl/>
        </w:rPr>
        <w:t xml:space="preserve">דַּבֵּ֤ר </w:t>
      </w:r>
      <w:r>
        <w:rPr>
          <w:color w:val="FF0000"/>
          <w:vertAlign w:val="superscript"/>
          <w:rtl/>
        </w:rPr>
        <w:t>73845</w:t>
      </w:r>
      <w:r>
        <w:rPr>
          <w:rFonts w:ascii="Times New Roman" w:hAnsi="Times New Roman"/>
          <w:color w:val="828282"/>
          <w:rtl/>
        </w:rPr>
        <w:t>אֶֽל־</w:t>
      </w:r>
      <w:r>
        <w:rPr>
          <w:color w:val="FF0000"/>
          <w:vertAlign w:val="superscript"/>
          <w:rtl/>
        </w:rPr>
        <w:t>73846</w:t>
      </w:r>
      <w:r>
        <w:rPr>
          <w:rFonts w:ascii="Times New Roman" w:hAnsi="Times New Roman"/>
          <w:color w:val="828282"/>
          <w:rtl/>
        </w:rPr>
        <w:t xml:space="preserve">אַהֲרֹן֙ </w:t>
      </w:r>
      <w:r>
        <w:rPr>
          <w:color w:val="FF0000"/>
          <w:vertAlign w:val="superscript"/>
          <w:rtl/>
        </w:rPr>
        <w:t>73847</w:t>
      </w:r>
      <w:r>
        <w:rPr>
          <w:rFonts w:ascii="Times New Roman" w:hAnsi="Times New Roman"/>
          <w:color w:val="828282"/>
          <w:rtl/>
        </w:rPr>
        <w:t>וְ</w:t>
      </w:r>
      <w:r>
        <w:rPr>
          <w:color w:val="FF0000"/>
          <w:vertAlign w:val="superscript"/>
          <w:rtl/>
        </w:rPr>
        <w:t>73848</w:t>
      </w:r>
      <w:r>
        <w:rPr>
          <w:rFonts w:ascii="Times New Roman" w:hAnsi="Times New Roman"/>
          <w:color w:val="828282"/>
          <w:rtl/>
        </w:rPr>
        <w:t>אֶל־</w:t>
      </w:r>
      <w:r>
        <w:rPr>
          <w:color w:val="FF0000"/>
          <w:vertAlign w:val="superscript"/>
          <w:rtl/>
        </w:rPr>
        <w:t>73849</w:t>
      </w:r>
      <w:r>
        <w:rPr>
          <w:rFonts w:ascii="Times New Roman" w:hAnsi="Times New Roman"/>
          <w:color w:val="828282"/>
          <w:rtl/>
        </w:rPr>
        <w:t xml:space="preserve">בָּנָ֣יו </w:t>
      </w:r>
    </w:p>
    <w:p>
      <w:pPr>
        <w:pStyle w:val="Hebrew"/>
      </w:pPr>
      <w:r>
        <w:rPr>
          <w:color w:val="828282"/>
        </w:rPr>
        <w:t xml:space="preserve">דַּבֵּ֤ר אֶֽל־אַהֲרֹן֙ וְאֶל־בָּנָ֣יו לֵאמֹ֔ר כֹּ֥ה תְבָרֲכ֖וּ אֶת־בְּנֵ֣י יִשְׂרָאֵ֑ל אָמֹ֖ור לָהֶֽם׃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dc043c66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49bcf6dd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5c14b250</w:t>
            </w:r>
          </w:p>
        </w:tc>
        <w:tc>
          <w:tcPr>
            <w:tcW w:type="auto" w:w="1728"/>
          </w:tcPr>
          <w:p>
            <w:r>
              <w:t>tense</w:t>
            </w:r>
          </w:p>
        </w:tc>
        <w:tc>
          <w:tcPr>
            <w:tcW w:type="auto" w:w="1728"/>
          </w:tcPr>
          <w:p>
            <w:r>
              <w:t>verb</w:t>
            </w:r>
          </w:p>
        </w:tc>
        <w:tc>
          <w:tcPr>
            <w:tcW w:type="auto" w:w="1728"/>
          </w:tcPr>
          <w:p>
            <w:r>
              <w:t xml:space="preserve">דַּבֵּ֤ר </w:t>
            </w:r>
          </w:p>
        </w:tc>
        <w:tc>
          <w:tcPr>
            <w:tcW w:type="auto" w:w="1728"/>
          </w:tcPr>
          <w:p>
            <w:r>
              <w:t>impv</w:t>
            </w:r>
          </w:p>
        </w:tc>
      </w:tr>
    </w:tbl>
    <w:p>
      <w:r>
        <w:br/>
      </w:r>
    </w:p>
    <w:p>
      <w:pPr>
        <w:pStyle w:val="Reference"/>
      </w:pPr>
      <w:hyperlink r:id="rId1132">
        <w:r>
          <w:rPr/>
          <w:t>Numbers 7:5</w:t>
        </w:r>
      </w:hyperlink>
    </w:p>
    <w:p>
      <w:pPr>
        <w:pStyle w:val="Hebrew"/>
      </w:pPr>
      <w:r>
        <w:t xml:space="preserve">קַ֚ח מֵֽאִתָּ֔ם </w:t>
      </w:r>
    </w:p>
    <w:p>
      <w:pPr>
        <w:pStyle w:val="Hebrew"/>
      </w:pPr>
      <w:r>
        <w:rPr>
          <w:color w:val="FF0000"/>
          <w:vertAlign w:val="superscript"/>
          <w:rtl/>
        </w:rPr>
        <w:t>73975</w:t>
      </w:r>
      <w:r>
        <w:rPr>
          <w:rFonts w:ascii="Times New Roman" w:hAnsi="Times New Roman"/>
          <w:color w:val="828282"/>
          <w:rtl/>
        </w:rPr>
        <w:t xml:space="preserve">קַ֚ח </w:t>
      </w:r>
      <w:r>
        <w:rPr>
          <w:color w:val="FF0000"/>
          <w:vertAlign w:val="superscript"/>
          <w:rtl/>
        </w:rPr>
        <w:t>73976</w:t>
      </w:r>
      <w:r>
        <w:rPr>
          <w:rFonts w:ascii="Times New Roman" w:hAnsi="Times New Roman"/>
          <w:color w:val="828282"/>
          <w:rtl/>
        </w:rPr>
        <w:t>מֵֽ</w:t>
      </w:r>
      <w:r>
        <w:rPr>
          <w:color w:val="FF0000"/>
          <w:vertAlign w:val="superscript"/>
          <w:rtl/>
        </w:rPr>
        <w:t>73977</w:t>
      </w:r>
      <w:r>
        <w:rPr>
          <w:rFonts w:ascii="Times New Roman" w:hAnsi="Times New Roman"/>
          <w:color w:val="828282"/>
          <w:rtl/>
        </w:rPr>
        <w:t xml:space="preserve">אִתָּ֔ם </w:t>
      </w:r>
    </w:p>
    <w:p>
      <w:pPr>
        <w:pStyle w:val="Hebrew"/>
      </w:pPr>
      <w:r>
        <w:rPr>
          <w:color w:val="828282"/>
        </w:rPr>
        <w:t xml:space="preserve">קַ֚ח מֵֽאִתָּ֔ם וְהָי֕וּ לַעֲבֹ֕ד אֶת־עֲבֹדַ֖ת אֹ֣הֶל מֹועֵ֑ד וְנָתַתָּ֤ה אֹותָם֙ אֶל־הַלְוִיִּ֔ם אִ֖ישׁ כְּפִ֥י עֲבֹדָתֹֽו׃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47578cf8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baa0494a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2bde1ebb</w:t>
            </w:r>
          </w:p>
        </w:tc>
        <w:tc>
          <w:tcPr>
            <w:tcW w:type="auto" w:w="1728"/>
          </w:tcPr>
          <w:p>
            <w:r>
              <w:t>tense</w:t>
            </w:r>
          </w:p>
        </w:tc>
        <w:tc>
          <w:tcPr>
            <w:tcW w:type="auto" w:w="1728"/>
          </w:tcPr>
          <w:p>
            <w:r>
              <w:t>verb</w:t>
            </w:r>
          </w:p>
        </w:tc>
        <w:tc>
          <w:tcPr>
            <w:tcW w:type="auto" w:w="1728"/>
          </w:tcPr>
          <w:p>
            <w:r>
              <w:t xml:space="preserve">קַ֚ח </w:t>
            </w:r>
          </w:p>
        </w:tc>
        <w:tc>
          <w:tcPr>
            <w:tcW w:type="auto" w:w="1728"/>
          </w:tcPr>
          <w:p>
            <w:r>
              <w:t>impv</w:t>
            </w:r>
          </w:p>
        </w:tc>
      </w:tr>
    </w:tbl>
    <w:p>
      <w:r>
        <w:br/>
      </w:r>
    </w:p>
    <w:p>
      <w:pPr>
        <w:pStyle w:val="Reference"/>
      </w:pPr>
      <w:hyperlink r:id="rId1133">
        <w:r>
          <w:rPr/>
          <w:t>Numbers 8:2</w:t>
        </w:r>
      </w:hyperlink>
    </w:p>
    <w:p>
      <w:pPr>
        <w:pStyle w:val="Hebrew"/>
      </w:pPr>
      <w:r>
        <w:t xml:space="preserve">דַּבֵּר֙ אֶֽל־אַהֲרֹ֔ן </w:t>
      </w:r>
    </w:p>
    <w:p>
      <w:pPr>
        <w:pStyle w:val="Hebrew"/>
      </w:pPr>
      <w:r>
        <w:rPr>
          <w:color w:val="FF0000"/>
          <w:vertAlign w:val="superscript"/>
          <w:rtl/>
        </w:rPr>
        <w:t>75253</w:t>
      </w:r>
      <w:r>
        <w:rPr>
          <w:rFonts w:ascii="Times New Roman" w:hAnsi="Times New Roman"/>
          <w:color w:val="828282"/>
          <w:rtl/>
        </w:rPr>
        <w:t xml:space="preserve">דַּבֵּר֙ </w:t>
      </w:r>
      <w:r>
        <w:rPr>
          <w:color w:val="FF0000"/>
          <w:vertAlign w:val="superscript"/>
          <w:rtl/>
        </w:rPr>
        <w:t>75254</w:t>
      </w:r>
      <w:r>
        <w:rPr>
          <w:rFonts w:ascii="Times New Roman" w:hAnsi="Times New Roman"/>
          <w:color w:val="828282"/>
          <w:rtl/>
        </w:rPr>
        <w:t>אֶֽל־</w:t>
      </w:r>
      <w:r>
        <w:rPr>
          <w:color w:val="FF0000"/>
          <w:vertAlign w:val="superscript"/>
          <w:rtl/>
        </w:rPr>
        <w:t>75255</w:t>
      </w:r>
      <w:r>
        <w:rPr>
          <w:rFonts w:ascii="Times New Roman" w:hAnsi="Times New Roman"/>
          <w:color w:val="828282"/>
          <w:rtl/>
        </w:rPr>
        <w:t xml:space="preserve">אַהֲרֹ֔ן </w:t>
      </w:r>
    </w:p>
    <w:p>
      <w:pPr>
        <w:pStyle w:val="Hebrew"/>
      </w:pPr>
      <w:r>
        <w:rPr>
          <w:color w:val="828282"/>
        </w:rPr>
        <w:t xml:space="preserve">דַּבֵּר֙ אֶֽל־אַהֲרֹ֔ן וְאָמַרְתָּ֖ אֵלָ֑יו בְּהַעֲלֹֽתְךָ֙ אֶת־הַנֵּרֹ֔ת אֶל־מוּל֙ פְּנֵ֣י הַמְּנֹורָ֔ה יָאִ֖ירוּ שִׁבְעַ֥ת הַנֵּרֹֽות׃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2157c02a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61073181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2341eecd</w:t>
            </w:r>
          </w:p>
        </w:tc>
        <w:tc>
          <w:tcPr>
            <w:tcW w:type="auto" w:w="1728"/>
          </w:tcPr>
          <w:p>
            <w:r>
              <w:t>tense</w:t>
            </w:r>
          </w:p>
        </w:tc>
        <w:tc>
          <w:tcPr>
            <w:tcW w:type="auto" w:w="1728"/>
          </w:tcPr>
          <w:p>
            <w:r>
              <w:t>verb</w:t>
            </w:r>
          </w:p>
        </w:tc>
        <w:tc>
          <w:tcPr>
            <w:tcW w:type="auto" w:w="1728"/>
          </w:tcPr>
          <w:p>
            <w:r>
              <w:t xml:space="preserve">דַּבֵּר֙ </w:t>
            </w:r>
          </w:p>
        </w:tc>
        <w:tc>
          <w:tcPr>
            <w:tcW w:type="auto" w:w="1728"/>
          </w:tcPr>
          <w:p>
            <w:r>
              <w:t>impv</w:t>
            </w:r>
          </w:p>
        </w:tc>
      </w:tr>
    </w:tbl>
    <w:p>
      <w:r>
        <w:br/>
      </w:r>
    </w:p>
    <w:p>
      <w:pPr>
        <w:pStyle w:val="Reference"/>
      </w:pPr>
      <w:hyperlink r:id="rId1133">
        <w:r>
          <w:rPr/>
          <w:t>Numbers 8:2</w:t>
        </w:r>
      </w:hyperlink>
    </w:p>
    <w:p>
      <w:pPr>
        <w:pStyle w:val="Hebrew"/>
      </w:pPr>
      <w:r>
        <w:t xml:space="preserve">וְאָמַרְתָּ֖ אֵלָ֑יו </w:t>
      </w:r>
    </w:p>
    <w:p>
      <w:pPr>
        <w:pStyle w:val="Hebrew"/>
      </w:pPr>
      <w:r>
        <w:rPr>
          <w:color w:val="FF0000"/>
          <w:vertAlign w:val="superscript"/>
          <w:rtl/>
        </w:rPr>
        <w:t>75256</w:t>
      </w:r>
      <w:r>
        <w:rPr>
          <w:rFonts w:ascii="Times New Roman" w:hAnsi="Times New Roman"/>
          <w:color w:val="828282"/>
          <w:rtl/>
        </w:rPr>
        <w:t>וְ</w:t>
      </w:r>
      <w:r>
        <w:rPr>
          <w:color w:val="FF0000"/>
          <w:vertAlign w:val="superscript"/>
          <w:rtl/>
        </w:rPr>
        <w:t>75257</w:t>
      </w:r>
      <w:r>
        <w:rPr>
          <w:rFonts w:ascii="Times New Roman" w:hAnsi="Times New Roman"/>
          <w:color w:val="828282"/>
          <w:rtl/>
        </w:rPr>
        <w:t xml:space="preserve">אָמַרְתָּ֖ </w:t>
      </w:r>
      <w:r>
        <w:rPr>
          <w:color w:val="FF0000"/>
          <w:vertAlign w:val="superscript"/>
          <w:rtl/>
        </w:rPr>
        <w:t>75258</w:t>
      </w:r>
      <w:r>
        <w:rPr>
          <w:rFonts w:ascii="Times New Roman" w:hAnsi="Times New Roman"/>
          <w:color w:val="828282"/>
          <w:rtl/>
        </w:rPr>
        <w:t xml:space="preserve">אֵלָ֑יו </w:t>
      </w:r>
    </w:p>
    <w:p>
      <w:pPr>
        <w:pStyle w:val="Hebrew"/>
      </w:pPr>
      <w:r>
        <w:rPr>
          <w:color w:val="828282"/>
        </w:rPr>
        <w:t xml:space="preserve">דַּבֵּר֙ אֶֽל־אַהֲרֹ֔ן וְאָמַרְתָּ֖ אֵלָ֑יו בְּהַעֲלֹֽתְךָ֙ אֶת־הַנֵּרֹ֔ת אֶל־מוּל֙ פְּנֵ֣י הַמְּנֹורָ֔ה יָאִ֖ירוּ שִׁבְעַ֥ת הַנֵּרֹֽות׃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f0743a0c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9caf3107</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454fa022</w:t>
            </w:r>
          </w:p>
        </w:tc>
        <w:tc>
          <w:tcPr>
            <w:tcW w:type="auto" w:w="1728"/>
          </w:tcPr>
          <w:p>
            <w:r>
              <w:t>tense</w:t>
            </w:r>
          </w:p>
        </w:tc>
        <w:tc>
          <w:tcPr>
            <w:tcW w:type="auto" w:w="1728"/>
          </w:tcPr>
          <w:p>
            <w:r>
              <w:t>verb</w:t>
            </w:r>
          </w:p>
        </w:tc>
        <w:tc>
          <w:tcPr>
            <w:tcW w:type="auto" w:w="1728"/>
          </w:tcPr>
          <w:p>
            <w:r>
              <w:t xml:space="preserve">אָמַרְתָּ֖ </w:t>
            </w:r>
          </w:p>
        </w:tc>
        <w:tc>
          <w:tcPr>
            <w:tcW w:type="auto" w:w="1728"/>
          </w:tcPr>
          <w:p>
            <w:r/>
          </w:p>
        </w:tc>
      </w:tr>
    </w:tbl>
    <w:p>
      <w:r>
        <w:br/>
      </w:r>
    </w:p>
    <w:p>
      <w:pPr>
        <w:pStyle w:val="Reference"/>
      </w:pPr>
      <w:hyperlink r:id="rId1133">
        <w:r>
          <w:rPr/>
          <w:t>Numbers 8:2</w:t>
        </w:r>
      </w:hyperlink>
    </w:p>
    <w:p>
      <w:pPr>
        <w:pStyle w:val="Hebrew"/>
      </w:pPr>
      <w:r>
        <w:t xml:space="preserve">אֶל־מוּל֙ פְּנֵ֣י הַמְּנֹורָ֔ה יָאִ֖ירוּ שִׁבְעַ֥ת הַנֵּרֹֽות׃ </w:t>
      </w:r>
    </w:p>
    <w:p>
      <w:pPr>
        <w:pStyle w:val="Hebrew"/>
      </w:pPr>
      <w:r>
        <w:rPr>
          <w:color w:val="FF0000"/>
          <w:vertAlign w:val="superscript"/>
          <w:rtl/>
        </w:rPr>
        <w:t>75264</w:t>
      </w:r>
      <w:r>
        <w:rPr>
          <w:rFonts w:ascii="Times New Roman" w:hAnsi="Times New Roman"/>
          <w:color w:val="828282"/>
          <w:rtl/>
        </w:rPr>
        <w:t>אֶל־</w:t>
      </w:r>
      <w:r>
        <w:rPr>
          <w:color w:val="FF0000"/>
          <w:vertAlign w:val="superscript"/>
          <w:rtl/>
        </w:rPr>
        <w:t>75265</w:t>
      </w:r>
      <w:r>
        <w:rPr>
          <w:rFonts w:ascii="Times New Roman" w:hAnsi="Times New Roman"/>
          <w:color w:val="828282"/>
          <w:rtl/>
        </w:rPr>
        <w:t xml:space="preserve">מוּל֙ </w:t>
      </w:r>
      <w:r>
        <w:rPr>
          <w:color w:val="FF0000"/>
          <w:vertAlign w:val="superscript"/>
          <w:rtl/>
        </w:rPr>
        <w:t>75266</w:t>
      </w:r>
      <w:r>
        <w:rPr>
          <w:rFonts w:ascii="Times New Roman" w:hAnsi="Times New Roman"/>
          <w:color w:val="828282"/>
          <w:rtl/>
        </w:rPr>
        <w:t xml:space="preserve">פְּנֵ֣י </w:t>
      </w:r>
      <w:r>
        <w:rPr>
          <w:color w:val="FF0000"/>
          <w:vertAlign w:val="superscript"/>
          <w:rtl/>
        </w:rPr>
        <w:t>75267</w:t>
      </w:r>
      <w:r>
        <w:rPr>
          <w:rFonts w:ascii="Times New Roman" w:hAnsi="Times New Roman"/>
          <w:color w:val="828282"/>
          <w:rtl/>
        </w:rPr>
        <w:t>הַ</w:t>
      </w:r>
      <w:r>
        <w:rPr>
          <w:color w:val="FF0000"/>
          <w:vertAlign w:val="superscript"/>
          <w:rtl/>
        </w:rPr>
        <w:t>75268</w:t>
      </w:r>
      <w:r>
        <w:rPr>
          <w:rFonts w:ascii="Times New Roman" w:hAnsi="Times New Roman"/>
          <w:color w:val="828282"/>
          <w:rtl/>
        </w:rPr>
        <w:t xml:space="preserve">מְּנֹורָ֔ה </w:t>
      </w:r>
      <w:r>
        <w:rPr>
          <w:color w:val="FF0000"/>
          <w:vertAlign w:val="superscript"/>
          <w:rtl/>
        </w:rPr>
        <w:t>75269</w:t>
      </w:r>
      <w:r>
        <w:rPr>
          <w:rFonts w:ascii="Times New Roman" w:hAnsi="Times New Roman"/>
          <w:color w:val="828282"/>
          <w:rtl/>
        </w:rPr>
        <w:t xml:space="preserve">יָאִ֖ירוּ </w:t>
      </w:r>
      <w:r>
        <w:rPr>
          <w:color w:val="FF0000"/>
          <w:vertAlign w:val="superscript"/>
          <w:rtl/>
        </w:rPr>
        <w:t>75270</w:t>
      </w:r>
      <w:r>
        <w:rPr>
          <w:rFonts w:ascii="Times New Roman" w:hAnsi="Times New Roman"/>
          <w:color w:val="828282"/>
          <w:rtl/>
        </w:rPr>
        <w:t xml:space="preserve">שִׁבְעַ֥ת </w:t>
      </w:r>
      <w:r>
        <w:rPr>
          <w:color w:val="FF0000"/>
          <w:vertAlign w:val="superscript"/>
          <w:rtl/>
        </w:rPr>
        <w:t>75271</w:t>
      </w:r>
      <w:r>
        <w:rPr>
          <w:rFonts w:ascii="Times New Roman" w:hAnsi="Times New Roman"/>
          <w:color w:val="828282"/>
          <w:rtl/>
        </w:rPr>
        <w:t>הַ</w:t>
      </w:r>
      <w:r>
        <w:rPr>
          <w:color w:val="FF0000"/>
          <w:vertAlign w:val="superscript"/>
          <w:rtl/>
        </w:rPr>
        <w:t>75272</w:t>
      </w:r>
      <w:r>
        <w:rPr>
          <w:rFonts w:ascii="Times New Roman" w:hAnsi="Times New Roman"/>
          <w:color w:val="828282"/>
          <w:rtl/>
        </w:rPr>
        <w:t xml:space="preserve">נֵּרֹֽות׃ </w:t>
      </w:r>
    </w:p>
    <w:p>
      <w:pPr>
        <w:pStyle w:val="Hebrew"/>
      </w:pPr>
      <w:r>
        <w:rPr>
          <w:color w:val="828282"/>
        </w:rPr>
        <w:t xml:space="preserve">דַּבֵּר֙ אֶֽל־אַהֲרֹ֔ן וְאָמַרְתָּ֖ אֵלָ֑יו בְּהַעֲלֹֽתְךָ֙ אֶת־הַנֵּרֹ֔ת אֶל־מוּל֙ פְּנֵ֣י הַמְּנֹורָ֔ה יָאִ֖ירוּ שִׁבְעַ֥ת הַנֵּרֹֽות׃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7fa41998</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1e88d2f8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18ddf6a5</w:t>
            </w:r>
          </w:p>
        </w:tc>
        <w:tc>
          <w:tcPr>
            <w:tcW w:type="auto" w:w="1728"/>
          </w:tcPr>
          <w:p>
            <w:r>
              <w:t>tense</w:t>
            </w:r>
          </w:p>
        </w:tc>
        <w:tc>
          <w:tcPr>
            <w:tcW w:type="auto" w:w="1728"/>
          </w:tcPr>
          <w:p>
            <w:r>
              <w:t>verb</w:t>
            </w:r>
          </w:p>
        </w:tc>
        <w:tc>
          <w:tcPr>
            <w:tcW w:type="auto" w:w="1728"/>
          </w:tcPr>
          <w:p>
            <w:r>
              <w:t xml:space="preserve">יָאִ֖ירוּ </w:t>
            </w:r>
          </w:p>
        </w:tc>
        <w:tc>
          <w:tcPr>
            <w:tcW w:type="auto" w:w="1728"/>
          </w:tcPr>
          <w:p>
            <w:r>
              <w:t>mod</w:t>
            </w:r>
          </w:p>
        </w:tc>
      </w:tr>
    </w:tbl>
    <w:p>
      <w:r>
        <w:br/>
      </w:r>
    </w:p>
    <w:p>
      <w:pPr>
        <w:pStyle w:val="Reference"/>
      </w:pPr>
      <w:hyperlink r:id="rId1134">
        <w:r>
          <w:rPr/>
          <w:t>Numbers 8:6</w:t>
        </w:r>
      </w:hyperlink>
    </w:p>
    <w:p>
      <w:pPr>
        <w:pStyle w:val="Hebrew"/>
      </w:pPr>
      <w:r>
        <w:t xml:space="preserve">וְטִהַרְתָּ֖ אֹתָֽם׃ </w:t>
      </w:r>
    </w:p>
    <w:p>
      <w:pPr>
        <w:pStyle w:val="Hebrew"/>
      </w:pPr>
      <w:r>
        <w:rPr>
          <w:color w:val="FF0000"/>
          <w:vertAlign w:val="superscript"/>
          <w:rtl/>
        </w:rPr>
        <w:t>75331</w:t>
      </w:r>
      <w:r>
        <w:rPr>
          <w:rFonts w:ascii="Times New Roman" w:hAnsi="Times New Roman"/>
          <w:color w:val="828282"/>
          <w:rtl/>
        </w:rPr>
        <w:t>וְ</w:t>
      </w:r>
      <w:r>
        <w:rPr>
          <w:color w:val="FF0000"/>
          <w:vertAlign w:val="superscript"/>
          <w:rtl/>
        </w:rPr>
        <w:t>75332</w:t>
      </w:r>
      <w:r>
        <w:rPr>
          <w:rFonts w:ascii="Times New Roman" w:hAnsi="Times New Roman"/>
          <w:color w:val="828282"/>
          <w:rtl/>
        </w:rPr>
        <w:t xml:space="preserve">טִהַרְתָּ֖ </w:t>
      </w:r>
      <w:r>
        <w:rPr>
          <w:color w:val="FF0000"/>
          <w:vertAlign w:val="superscript"/>
          <w:rtl/>
        </w:rPr>
        <w:t>75333</w:t>
      </w:r>
      <w:r>
        <w:rPr>
          <w:rFonts w:ascii="Times New Roman" w:hAnsi="Times New Roman"/>
          <w:color w:val="828282"/>
          <w:rtl/>
        </w:rPr>
        <w:t xml:space="preserve">אֹתָֽם׃ </w:t>
      </w:r>
    </w:p>
    <w:p>
      <w:pPr>
        <w:pStyle w:val="Hebrew"/>
      </w:pPr>
      <w:r>
        <w:rPr>
          <w:color w:val="828282"/>
        </w:rPr>
        <w:t xml:space="preserve">קַ֚ח אֶת־הַלְוִיִּ֔ם מִתֹּ֖וךְ בְּנֵ֣י יִשְׂרָאֵ֑ל וְטִהַרְתָּ֖ 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c613a938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095b7a58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0d41c913</w:t>
            </w:r>
          </w:p>
        </w:tc>
        <w:tc>
          <w:tcPr>
            <w:tcW w:type="auto" w:w="1728"/>
          </w:tcPr>
          <w:p>
            <w:r>
              <w:t>tense</w:t>
            </w:r>
          </w:p>
        </w:tc>
        <w:tc>
          <w:tcPr>
            <w:tcW w:type="auto" w:w="1728"/>
          </w:tcPr>
          <w:p>
            <w:r>
              <w:t>verb</w:t>
            </w:r>
          </w:p>
        </w:tc>
        <w:tc>
          <w:tcPr>
            <w:tcW w:type="auto" w:w="1728"/>
          </w:tcPr>
          <w:p>
            <w:r>
              <w:t xml:space="preserve">טִהַרְתָּ֖ </w:t>
            </w:r>
          </w:p>
        </w:tc>
        <w:tc>
          <w:tcPr>
            <w:tcW w:type="auto" w:w="1728"/>
          </w:tcPr>
          <w:p>
            <w:r/>
          </w:p>
        </w:tc>
      </w:tr>
    </w:tbl>
    <w:p>
      <w:r>
        <w:br/>
      </w:r>
    </w:p>
    <w:p>
      <w:pPr>
        <w:pStyle w:val="Reference"/>
      </w:pPr>
      <w:hyperlink r:id="rId1135">
        <w:r>
          <w:rPr/>
          <w:t>Numbers 8:7</w:t>
        </w:r>
      </w:hyperlink>
    </w:p>
    <w:p>
      <w:pPr>
        <w:pStyle w:val="Hebrew"/>
      </w:pPr>
      <w:r>
        <w:t xml:space="preserve">וְכֹֽה־תַעֲשֶׂ֤ה לָהֶם֙ </w:t>
      </w:r>
    </w:p>
    <w:p>
      <w:pPr>
        <w:pStyle w:val="Hebrew"/>
      </w:pPr>
      <w:r>
        <w:rPr>
          <w:color w:val="FF0000"/>
          <w:vertAlign w:val="superscript"/>
          <w:rtl/>
        </w:rPr>
        <w:t>75334</w:t>
      </w:r>
      <w:r>
        <w:rPr>
          <w:rFonts w:ascii="Times New Roman" w:hAnsi="Times New Roman"/>
          <w:color w:val="828282"/>
          <w:rtl/>
        </w:rPr>
        <w:t>וְ</w:t>
      </w:r>
      <w:r>
        <w:rPr>
          <w:color w:val="FF0000"/>
          <w:vertAlign w:val="superscript"/>
          <w:rtl/>
        </w:rPr>
        <w:t>75335</w:t>
      </w:r>
      <w:r>
        <w:rPr>
          <w:rFonts w:ascii="Times New Roman" w:hAnsi="Times New Roman"/>
          <w:color w:val="828282"/>
          <w:rtl/>
        </w:rPr>
        <w:t>כֹֽה־</w:t>
      </w:r>
      <w:r>
        <w:rPr>
          <w:color w:val="FF0000"/>
          <w:vertAlign w:val="superscript"/>
          <w:rtl/>
        </w:rPr>
        <w:t>75336</w:t>
      </w:r>
      <w:r>
        <w:rPr>
          <w:rFonts w:ascii="Times New Roman" w:hAnsi="Times New Roman"/>
          <w:color w:val="828282"/>
          <w:rtl/>
        </w:rPr>
        <w:t xml:space="preserve">תַעֲשֶׂ֤ה </w:t>
      </w:r>
      <w:r>
        <w:rPr>
          <w:color w:val="FF0000"/>
          <w:vertAlign w:val="superscript"/>
          <w:rtl/>
        </w:rPr>
        <w:t>75337</w:t>
      </w:r>
      <w:r>
        <w:rPr>
          <w:rFonts w:ascii="Times New Roman" w:hAnsi="Times New Roman"/>
          <w:color w:val="828282"/>
          <w:rtl/>
        </w:rPr>
        <w:t xml:space="preserve">לָהֶם֙ </w:t>
      </w:r>
    </w:p>
    <w:p>
      <w:pPr>
        <w:pStyle w:val="Hebrew"/>
      </w:pPr>
      <w:r>
        <w:rPr>
          <w:color w:val="828282"/>
        </w:rPr>
        <w:t xml:space="preserve">וְכֹֽה־תַעֲשֶׂ֤ה לָהֶם֙ לְטַֽהֲרָ֔ם הַזֵּ֥ה עֲלֵיהֶ֖ם מֵ֣י חַטָּ֑את וְהֶעֱבִ֤ירוּ תַ֨עַר֙ עַל־כָּל־בְּשָׂרָ֔ם וְכִבְּס֥וּ בִגְדֵיהֶ֖ם וְהִטֶּהָֽרוּ׃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83f50fa6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0a78ca84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56dc6d30</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1135">
        <w:r>
          <w:rPr/>
          <w:t>Numbers 8:7</w:t>
        </w:r>
      </w:hyperlink>
    </w:p>
    <w:p>
      <w:pPr>
        <w:pStyle w:val="Hebrew"/>
      </w:pPr>
      <w:r>
        <w:t xml:space="preserve">הַזֵּ֥ה עֲלֵיהֶ֖ם מֵ֣י חַטָּ֑את </w:t>
      </w:r>
    </w:p>
    <w:p>
      <w:pPr>
        <w:pStyle w:val="Hebrew"/>
      </w:pPr>
      <w:r>
        <w:rPr>
          <w:color w:val="FF0000"/>
          <w:vertAlign w:val="superscript"/>
          <w:rtl/>
        </w:rPr>
        <w:t>75340</w:t>
      </w:r>
      <w:r>
        <w:rPr>
          <w:rFonts w:ascii="Times New Roman" w:hAnsi="Times New Roman"/>
          <w:color w:val="828282"/>
          <w:rtl/>
        </w:rPr>
        <w:t xml:space="preserve">הַזֵּ֥ה </w:t>
      </w:r>
      <w:r>
        <w:rPr>
          <w:color w:val="FF0000"/>
          <w:vertAlign w:val="superscript"/>
          <w:rtl/>
        </w:rPr>
        <w:t>75341</w:t>
      </w:r>
      <w:r>
        <w:rPr>
          <w:rFonts w:ascii="Times New Roman" w:hAnsi="Times New Roman"/>
          <w:color w:val="828282"/>
          <w:rtl/>
        </w:rPr>
        <w:t xml:space="preserve">עֲלֵיהֶ֖ם </w:t>
      </w:r>
      <w:r>
        <w:rPr>
          <w:color w:val="FF0000"/>
          <w:vertAlign w:val="superscript"/>
          <w:rtl/>
        </w:rPr>
        <w:t>75342</w:t>
      </w:r>
      <w:r>
        <w:rPr>
          <w:rFonts w:ascii="Times New Roman" w:hAnsi="Times New Roman"/>
          <w:color w:val="828282"/>
          <w:rtl/>
        </w:rPr>
        <w:t xml:space="preserve">מֵ֣י </w:t>
      </w:r>
      <w:r>
        <w:rPr>
          <w:color w:val="FF0000"/>
          <w:vertAlign w:val="superscript"/>
          <w:rtl/>
        </w:rPr>
        <w:t>75343</w:t>
      </w:r>
      <w:r>
        <w:rPr>
          <w:rFonts w:ascii="Times New Roman" w:hAnsi="Times New Roman"/>
          <w:color w:val="828282"/>
          <w:rtl/>
        </w:rPr>
        <w:t xml:space="preserve">חַטָּ֑את </w:t>
      </w:r>
    </w:p>
    <w:p>
      <w:pPr>
        <w:pStyle w:val="Hebrew"/>
      </w:pPr>
      <w:r>
        <w:rPr>
          <w:color w:val="828282"/>
        </w:rPr>
        <w:t xml:space="preserve">וְכֹֽה־תַעֲשֶׂ֤ה לָהֶם֙ לְטַֽהֲרָ֔ם הַזֵּ֥ה עֲלֵיהֶ֖ם מֵ֣י חַטָּ֑את וְהֶעֱבִ֤ירוּ תַ֨עַר֙ עַל־כָּל־בְּשָׂרָ֔ם וְכִבְּס֥וּ בִגְדֵיהֶ֖ם וְהִטֶּהָֽרוּ׃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9b6619ac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8d23204c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63527c53</w:t>
            </w:r>
          </w:p>
        </w:tc>
        <w:tc>
          <w:tcPr>
            <w:tcW w:type="auto" w:w="1728"/>
          </w:tcPr>
          <w:p>
            <w:r>
              <w:t>tense</w:t>
            </w:r>
          </w:p>
        </w:tc>
        <w:tc>
          <w:tcPr>
            <w:tcW w:type="auto" w:w="1728"/>
          </w:tcPr>
          <w:p>
            <w:r>
              <w:t>verb</w:t>
            </w:r>
          </w:p>
        </w:tc>
        <w:tc>
          <w:tcPr>
            <w:tcW w:type="auto" w:w="1728"/>
          </w:tcPr>
          <w:p>
            <w:r>
              <w:t xml:space="preserve">הַזֵּ֥ה </w:t>
            </w:r>
          </w:p>
        </w:tc>
        <w:tc>
          <w:tcPr>
            <w:tcW w:type="auto" w:w="1728"/>
          </w:tcPr>
          <w:p>
            <w:r>
              <w:t>impv</w:t>
            </w:r>
          </w:p>
        </w:tc>
      </w:tr>
    </w:tbl>
    <w:p>
      <w:r>
        <w:br/>
      </w:r>
    </w:p>
    <w:p>
      <w:pPr>
        <w:pStyle w:val="Reference"/>
      </w:pPr>
      <w:hyperlink r:id="rId1135">
        <w:r>
          <w:rPr/>
          <w:t>Numbers 8:7</w:t>
        </w:r>
      </w:hyperlink>
    </w:p>
    <w:p>
      <w:pPr>
        <w:pStyle w:val="Hebrew"/>
      </w:pPr>
      <w:r>
        <w:t xml:space="preserve">וְהֶעֱבִ֤ירוּ תַ֨עַר֙ עַל־כָּל־בְּשָׂרָ֔ם </w:t>
      </w:r>
    </w:p>
    <w:p>
      <w:pPr>
        <w:pStyle w:val="Hebrew"/>
      </w:pPr>
      <w:r>
        <w:rPr>
          <w:color w:val="FF0000"/>
          <w:vertAlign w:val="superscript"/>
          <w:rtl/>
        </w:rPr>
        <w:t>75344</w:t>
      </w:r>
      <w:r>
        <w:rPr>
          <w:rFonts w:ascii="Times New Roman" w:hAnsi="Times New Roman"/>
          <w:color w:val="828282"/>
          <w:rtl/>
        </w:rPr>
        <w:t>וְ</w:t>
      </w:r>
      <w:r>
        <w:rPr>
          <w:color w:val="FF0000"/>
          <w:vertAlign w:val="superscript"/>
          <w:rtl/>
        </w:rPr>
        <w:t>75345</w:t>
      </w:r>
      <w:r>
        <w:rPr>
          <w:rFonts w:ascii="Times New Roman" w:hAnsi="Times New Roman"/>
          <w:color w:val="828282"/>
          <w:rtl/>
        </w:rPr>
        <w:t xml:space="preserve">הֶעֱבִ֤ירוּ </w:t>
      </w:r>
      <w:r>
        <w:rPr>
          <w:color w:val="FF0000"/>
          <w:vertAlign w:val="superscript"/>
          <w:rtl/>
        </w:rPr>
        <w:t>75346</w:t>
      </w:r>
      <w:r>
        <w:rPr>
          <w:rFonts w:ascii="Times New Roman" w:hAnsi="Times New Roman"/>
          <w:color w:val="828282"/>
          <w:rtl/>
        </w:rPr>
        <w:t xml:space="preserve">תַ֨עַר֙ </w:t>
      </w:r>
      <w:r>
        <w:rPr>
          <w:color w:val="FF0000"/>
          <w:vertAlign w:val="superscript"/>
          <w:rtl/>
        </w:rPr>
        <w:t>75347</w:t>
      </w:r>
      <w:r>
        <w:rPr>
          <w:rFonts w:ascii="Times New Roman" w:hAnsi="Times New Roman"/>
          <w:color w:val="828282"/>
          <w:rtl/>
        </w:rPr>
        <w:t>עַל־</w:t>
      </w:r>
      <w:r>
        <w:rPr>
          <w:color w:val="FF0000"/>
          <w:vertAlign w:val="superscript"/>
          <w:rtl/>
        </w:rPr>
        <w:t>75348</w:t>
      </w:r>
      <w:r>
        <w:rPr>
          <w:rFonts w:ascii="Times New Roman" w:hAnsi="Times New Roman"/>
          <w:color w:val="828282"/>
          <w:rtl/>
        </w:rPr>
        <w:t>כָּל־</w:t>
      </w:r>
      <w:r>
        <w:rPr>
          <w:color w:val="FF0000"/>
          <w:vertAlign w:val="superscript"/>
          <w:rtl/>
        </w:rPr>
        <w:t>75349</w:t>
      </w:r>
      <w:r>
        <w:rPr>
          <w:rFonts w:ascii="Times New Roman" w:hAnsi="Times New Roman"/>
          <w:color w:val="828282"/>
          <w:rtl/>
        </w:rPr>
        <w:t xml:space="preserve">בְּשָׂרָ֔ם </w:t>
      </w:r>
    </w:p>
    <w:p>
      <w:pPr>
        <w:pStyle w:val="Hebrew"/>
      </w:pPr>
      <w:r>
        <w:rPr>
          <w:color w:val="828282"/>
        </w:rPr>
        <w:t xml:space="preserve">וְכֹֽה־תַעֲשֶׂ֤ה לָהֶם֙ לְטַֽהֲרָ֔ם הַזֵּ֥ה עֲלֵיהֶ֖ם מֵ֣י חַטָּ֑את וְהֶעֱבִ֤ירוּ תַ֨עַר֙ עַל־כָּל־בְּשָׂרָ֔ם וְכִבְּס֥וּ בִגְדֵיהֶ֖ם וְהִטֶּהָֽרוּ׃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688ae6d2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8a5d7b06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00ea668f</w:t>
            </w:r>
          </w:p>
        </w:tc>
        <w:tc>
          <w:tcPr>
            <w:tcW w:type="auto" w:w="1728"/>
          </w:tcPr>
          <w:p>
            <w:r>
              <w:t>tense</w:t>
            </w:r>
          </w:p>
        </w:tc>
        <w:tc>
          <w:tcPr>
            <w:tcW w:type="auto" w:w="1728"/>
          </w:tcPr>
          <w:p>
            <w:r>
              <w:t>verb</w:t>
            </w:r>
          </w:p>
        </w:tc>
        <w:tc>
          <w:tcPr>
            <w:tcW w:type="auto" w:w="1728"/>
          </w:tcPr>
          <w:p>
            <w:r>
              <w:t xml:space="preserve">הֶעֱבִ֤ירוּ </w:t>
            </w:r>
          </w:p>
        </w:tc>
        <w:tc>
          <w:tcPr>
            <w:tcW w:type="auto" w:w="1728"/>
          </w:tcPr>
          <w:p>
            <w:r>
              <w:t>mod</w:t>
            </w:r>
          </w:p>
        </w:tc>
      </w:tr>
    </w:tbl>
    <w:p>
      <w:r>
        <w:br/>
      </w:r>
    </w:p>
    <w:p>
      <w:pPr>
        <w:pStyle w:val="Reference"/>
      </w:pPr>
      <w:hyperlink r:id="rId1135">
        <w:r>
          <w:rPr/>
          <w:t>Numbers 8:7</w:t>
        </w:r>
      </w:hyperlink>
    </w:p>
    <w:p>
      <w:pPr>
        <w:pStyle w:val="Hebrew"/>
      </w:pPr>
      <w:r>
        <w:t xml:space="preserve">וְהִטֶּהָֽרוּ׃ </w:t>
      </w:r>
    </w:p>
    <w:p>
      <w:pPr>
        <w:pStyle w:val="Hebrew"/>
      </w:pPr>
      <w:r>
        <w:rPr>
          <w:color w:val="FF0000"/>
          <w:vertAlign w:val="superscript"/>
          <w:rtl/>
        </w:rPr>
        <w:t>75353</w:t>
      </w:r>
      <w:r>
        <w:rPr>
          <w:rFonts w:ascii="Times New Roman" w:hAnsi="Times New Roman"/>
          <w:color w:val="828282"/>
          <w:rtl/>
        </w:rPr>
        <w:t>וְ</w:t>
      </w:r>
      <w:r>
        <w:rPr>
          <w:color w:val="FF0000"/>
          <w:vertAlign w:val="superscript"/>
          <w:rtl/>
        </w:rPr>
        <w:t>75354</w:t>
      </w:r>
      <w:r>
        <w:rPr>
          <w:rFonts w:ascii="Times New Roman" w:hAnsi="Times New Roman"/>
          <w:color w:val="828282"/>
          <w:rtl/>
        </w:rPr>
        <w:t xml:space="preserve">הִטֶּהָֽרוּ׃ </w:t>
      </w:r>
    </w:p>
    <w:p>
      <w:pPr>
        <w:pStyle w:val="Hebrew"/>
      </w:pPr>
      <w:r>
        <w:rPr>
          <w:color w:val="828282"/>
        </w:rPr>
        <w:t xml:space="preserve">וְכֹֽה־תַעֲשֶׂ֤ה לָהֶם֙ לְטַֽהֲרָ֔ם הַזֵּ֥ה עֲלֵיהֶ֖ם מֵ֣י חַטָּ֑את וְהֶעֱבִ֤ירוּ תַ֨עַר֙ עַל־כָּל־בְּשָׂרָ֔ם וְכִבְּס֥וּ בִגְדֵיהֶ֖ם וְהִטֶּהָֽרוּ׃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596f23a0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21a1b4a4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b3f8571b</w:t>
            </w:r>
          </w:p>
        </w:tc>
        <w:tc>
          <w:tcPr>
            <w:tcW w:type="auto" w:w="1728"/>
          </w:tcPr>
          <w:p>
            <w:r>
              <w:t>tense</w:t>
            </w:r>
          </w:p>
        </w:tc>
        <w:tc>
          <w:tcPr>
            <w:tcW w:type="auto" w:w="1728"/>
          </w:tcPr>
          <w:p>
            <w:r>
              <w:t>verb</w:t>
            </w:r>
          </w:p>
        </w:tc>
        <w:tc>
          <w:tcPr>
            <w:tcW w:type="auto" w:w="1728"/>
          </w:tcPr>
          <w:p>
            <w:r>
              <w:t xml:space="preserve">הִטֶּהָֽרוּ׃ </w:t>
            </w:r>
          </w:p>
        </w:tc>
        <w:tc>
          <w:tcPr>
            <w:tcW w:type="auto" w:w="1728"/>
          </w:tcPr>
          <w:p>
            <w:r>
              <w:t>mod</w:t>
            </w:r>
          </w:p>
        </w:tc>
      </w:tr>
    </w:tbl>
    <w:p>
      <w:r>
        <w:br/>
      </w:r>
    </w:p>
    <w:p>
      <w:pPr>
        <w:pStyle w:val="Reference"/>
      </w:pPr>
      <w:hyperlink r:id="rId1136">
        <w:r>
          <w:rPr/>
          <w:t>Numbers 8:10</w:t>
        </w:r>
      </w:hyperlink>
    </w:p>
    <w:p>
      <w:pPr>
        <w:pStyle w:val="Hebrew"/>
      </w:pPr>
      <w:r>
        <w:t xml:space="preserve">וְהִקְרַבְתָּ֥ אֶת־הַלְוִיִּ֖ם לִפְנֵ֣י יְהוָ֑ה </w:t>
      </w:r>
    </w:p>
    <w:p>
      <w:pPr>
        <w:pStyle w:val="Hebrew"/>
      </w:pPr>
      <w:r>
        <w:rPr>
          <w:color w:val="FF0000"/>
          <w:vertAlign w:val="superscript"/>
          <w:rtl/>
        </w:rPr>
        <w:t>75391</w:t>
      </w:r>
      <w:r>
        <w:rPr>
          <w:rFonts w:ascii="Times New Roman" w:hAnsi="Times New Roman"/>
          <w:color w:val="828282"/>
          <w:rtl/>
        </w:rPr>
        <w:t>וְ</w:t>
      </w:r>
      <w:r>
        <w:rPr>
          <w:color w:val="FF0000"/>
          <w:vertAlign w:val="superscript"/>
          <w:rtl/>
        </w:rPr>
        <w:t>75392</w:t>
      </w:r>
      <w:r>
        <w:rPr>
          <w:rFonts w:ascii="Times New Roman" w:hAnsi="Times New Roman"/>
          <w:color w:val="828282"/>
          <w:rtl/>
        </w:rPr>
        <w:t xml:space="preserve">הִקְרַבְתָּ֥ </w:t>
      </w:r>
      <w:r>
        <w:rPr>
          <w:color w:val="FF0000"/>
          <w:vertAlign w:val="superscript"/>
          <w:rtl/>
        </w:rPr>
        <w:t>75393</w:t>
      </w:r>
      <w:r>
        <w:rPr>
          <w:rFonts w:ascii="Times New Roman" w:hAnsi="Times New Roman"/>
          <w:color w:val="828282"/>
          <w:rtl/>
        </w:rPr>
        <w:t>אֶת־</w:t>
      </w:r>
      <w:r>
        <w:rPr>
          <w:color w:val="FF0000"/>
          <w:vertAlign w:val="superscript"/>
          <w:rtl/>
        </w:rPr>
        <w:t>75394</w:t>
      </w:r>
      <w:r>
        <w:rPr>
          <w:rFonts w:ascii="Times New Roman" w:hAnsi="Times New Roman"/>
          <w:color w:val="828282"/>
          <w:rtl/>
        </w:rPr>
        <w:t>הַ</w:t>
      </w:r>
      <w:r>
        <w:rPr>
          <w:color w:val="FF0000"/>
          <w:vertAlign w:val="superscript"/>
          <w:rtl/>
        </w:rPr>
        <w:t>75395</w:t>
      </w:r>
      <w:r>
        <w:rPr>
          <w:rFonts w:ascii="Times New Roman" w:hAnsi="Times New Roman"/>
          <w:color w:val="828282"/>
          <w:rtl/>
        </w:rPr>
        <w:t xml:space="preserve">לְוִיִּ֖ם </w:t>
      </w:r>
      <w:r>
        <w:rPr>
          <w:color w:val="FF0000"/>
          <w:vertAlign w:val="superscript"/>
          <w:rtl/>
        </w:rPr>
        <w:t>75396</w:t>
      </w:r>
      <w:r>
        <w:rPr>
          <w:rFonts w:ascii="Times New Roman" w:hAnsi="Times New Roman"/>
          <w:color w:val="828282"/>
          <w:rtl/>
        </w:rPr>
        <w:t>לִ</w:t>
      </w:r>
      <w:r>
        <w:rPr>
          <w:color w:val="FF0000"/>
          <w:vertAlign w:val="superscript"/>
          <w:rtl/>
        </w:rPr>
        <w:t>75397</w:t>
      </w:r>
      <w:r>
        <w:rPr>
          <w:rFonts w:ascii="Times New Roman" w:hAnsi="Times New Roman"/>
          <w:color w:val="828282"/>
          <w:rtl/>
        </w:rPr>
        <w:t xml:space="preserve">פְנֵ֣י </w:t>
      </w:r>
      <w:r>
        <w:rPr>
          <w:color w:val="FF0000"/>
          <w:vertAlign w:val="superscript"/>
          <w:rtl/>
        </w:rPr>
        <w:t>75398</w:t>
      </w:r>
      <w:r>
        <w:rPr>
          <w:rFonts w:ascii="Times New Roman" w:hAnsi="Times New Roman"/>
          <w:color w:val="828282"/>
          <w:rtl/>
        </w:rPr>
        <w:t xml:space="preserve">יְהוָ֑ה </w:t>
      </w:r>
    </w:p>
    <w:p>
      <w:pPr>
        <w:pStyle w:val="Hebrew"/>
      </w:pPr>
      <w:r>
        <w:rPr>
          <w:color w:val="828282"/>
        </w:rPr>
        <w:t xml:space="preserve">וְהִקְרַבְתָּ֥ אֶת־הַלְוִיִּ֖ם לִפְנֵ֣י יְהוָ֑ה וְסָמְכ֧וּ בְנֵי־יִשְׂרָאֵ֛ל אֶת־יְדֵיהֶ֖ם עַל־הַלְוִיִּֽם׃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e6d5621b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69140b13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52dddcc2</w:t>
            </w:r>
          </w:p>
        </w:tc>
        <w:tc>
          <w:tcPr>
            <w:tcW w:type="auto" w:w="1728"/>
          </w:tcPr>
          <w:p>
            <w:r>
              <w:t>tense</w:t>
            </w:r>
          </w:p>
        </w:tc>
        <w:tc>
          <w:tcPr>
            <w:tcW w:type="auto" w:w="1728"/>
          </w:tcPr>
          <w:p>
            <w:r>
              <w:t>verb</w:t>
            </w:r>
          </w:p>
        </w:tc>
        <w:tc>
          <w:tcPr>
            <w:tcW w:type="auto" w:w="1728"/>
          </w:tcPr>
          <w:p>
            <w:r>
              <w:t xml:space="preserve">הִקְרַבְתָּ֥ </w:t>
            </w:r>
          </w:p>
        </w:tc>
        <w:tc>
          <w:tcPr>
            <w:tcW w:type="auto" w:w="1728"/>
          </w:tcPr>
          <w:p>
            <w:r>
              <w:t>pres</w:t>
            </w:r>
          </w:p>
        </w:tc>
      </w:tr>
    </w:tbl>
    <w:p>
      <w:r>
        <w:br/>
      </w:r>
    </w:p>
    <w:p>
      <w:pPr>
        <w:pStyle w:val="Reference"/>
      </w:pPr>
      <w:hyperlink r:id="rId1137">
        <w:r>
          <w:rPr/>
          <w:t>Numbers 8:11</w:t>
        </w:r>
      </w:hyperlink>
    </w:p>
    <w:p>
      <w:pPr>
        <w:pStyle w:val="Hebrew"/>
      </w:pPr>
      <w:r>
        <w:t xml:space="preserve">וְהֵנִיף֩ אַהֲרֹ֨ן אֶת־הַלְוִיִּ֤ם תְּנוּפָה֙ לִפְנֵ֣י יְהוָ֔ה מֵאֵ֖ת בְּנֵ֣י יִשְׂרָאֵ֑ל </w:t>
      </w:r>
    </w:p>
    <w:p>
      <w:pPr>
        <w:pStyle w:val="Hebrew"/>
      </w:pPr>
      <w:r>
        <w:rPr>
          <w:color w:val="FF0000"/>
          <w:vertAlign w:val="superscript"/>
          <w:rtl/>
        </w:rPr>
        <w:t>75408</w:t>
      </w:r>
      <w:r>
        <w:rPr>
          <w:rFonts w:ascii="Times New Roman" w:hAnsi="Times New Roman"/>
          <w:color w:val="828282"/>
          <w:rtl/>
        </w:rPr>
        <w:t>וְ</w:t>
      </w:r>
      <w:r>
        <w:rPr>
          <w:color w:val="FF0000"/>
          <w:vertAlign w:val="superscript"/>
          <w:rtl/>
        </w:rPr>
        <w:t>75409</w:t>
      </w:r>
      <w:r>
        <w:rPr>
          <w:rFonts w:ascii="Times New Roman" w:hAnsi="Times New Roman"/>
          <w:color w:val="828282"/>
          <w:rtl/>
        </w:rPr>
        <w:t xml:space="preserve">הֵנִיף֩ </w:t>
      </w:r>
      <w:r>
        <w:rPr>
          <w:color w:val="FF0000"/>
          <w:vertAlign w:val="superscript"/>
          <w:rtl/>
        </w:rPr>
        <w:t>75410</w:t>
      </w:r>
      <w:r>
        <w:rPr>
          <w:rFonts w:ascii="Times New Roman" w:hAnsi="Times New Roman"/>
          <w:color w:val="828282"/>
          <w:rtl/>
        </w:rPr>
        <w:t xml:space="preserve">אַהֲרֹ֨ן </w:t>
      </w:r>
      <w:r>
        <w:rPr>
          <w:color w:val="FF0000"/>
          <w:vertAlign w:val="superscript"/>
          <w:rtl/>
        </w:rPr>
        <w:t>75411</w:t>
      </w:r>
      <w:r>
        <w:rPr>
          <w:rFonts w:ascii="Times New Roman" w:hAnsi="Times New Roman"/>
          <w:color w:val="828282"/>
          <w:rtl/>
        </w:rPr>
        <w:t>אֶת־</w:t>
      </w:r>
      <w:r>
        <w:rPr>
          <w:color w:val="FF0000"/>
          <w:vertAlign w:val="superscript"/>
          <w:rtl/>
        </w:rPr>
        <w:t>75412</w:t>
      </w:r>
      <w:r>
        <w:rPr>
          <w:rFonts w:ascii="Times New Roman" w:hAnsi="Times New Roman"/>
          <w:color w:val="828282"/>
          <w:rtl/>
        </w:rPr>
        <w:t>הַ</w:t>
      </w:r>
      <w:r>
        <w:rPr>
          <w:color w:val="FF0000"/>
          <w:vertAlign w:val="superscript"/>
          <w:rtl/>
        </w:rPr>
        <w:t>75413</w:t>
      </w:r>
      <w:r>
        <w:rPr>
          <w:rFonts w:ascii="Times New Roman" w:hAnsi="Times New Roman"/>
          <w:color w:val="828282"/>
          <w:rtl/>
        </w:rPr>
        <w:t xml:space="preserve">לְוִיִּ֤ם </w:t>
      </w:r>
      <w:r>
        <w:rPr>
          <w:color w:val="FF0000"/>
          <w:vertAlign w:val="superscript"/>
          <w:rtl/>
        </w:rPr>
        <w:t>75414</w:t>
      </w:r>
      <w:r>
        <w:rPr>
          <w:rFonts w:ascii="Times New Roman" w:hAnsi="Times New Roman"/>
          <w:color w:val="828282"/>
          <w:rtl/>
        </w:rPr>
        <w:t xml:space="preserve">תְּנוּפָה֙ </w:t>
      </w:r>
      <w:r>
        <w:rPr>
          <w:color w:val="FF0000"/>
          <w:vertAlign w:val="superscript"/>
          <w:rtl/>
        </w:rPr>
        <w:t>75415</w:t>
      </w:r>
      <w:r>
        <w:rPr>
          <w:rFonts w:ascii="Times New Roman" w:hAnsi="Times New Roman"/>
          <w:color w:val="828282"/>
          <w:rtl/>
        </w:rPr>
        <w:t>לִ</w:t>
      </w:r>
      <w:r>
        <w:rPr>
          <w:color w:val="FF0000"/>
          <w:vertAlign w:val="superscript"/>
          <w:rtl/>
        </w:rPr>
        <w:t>75416</w:t>
      </w:r>
      <w:r>
        <w:rPr>
          <w:rFonts w:ascii="Times New Roman" w:hAnsi="Times New Roman"/>
          <w:color w:val="828282"/>
          <w:rtl/>
        </w:rPr>
        <w:t xml:space="preserve">פְנֵ֣י </w:t>
      </w:r>
      <w:r>
        <w:rPr>
          <w:color w:val="FF0000"/>
          <w:vertAlign w:val="superscript"/>
          <w:rtl/>
        </w:rPr>
        <w:t>75417</w:t>
      </w:r>
      <w:r>
        <w:rPr>
          <w:rFonts w:ascii="Times New Roman" w:hAnsi="Times New Roman"/>
          <w:color w:val="828282"/>
          <w:rtl/>
        </w:rPr>
        <w:t xml:space="preserve">יְהוָ֔ה </w:t>
      </w:r>
      <w:r>
        <w:rPr>
          <w:color w:val="FF0000"/>
          <w:vertAlign w:val="superscript"/>
          <w:rtl/>
        </w:rPr>
        <w:t>75418</w:t>
      </w:r>
      <w:r>
        <w:rPr>
          <w:rFonts w:ascii="Times New Roman" w:hAnsi="Times New Roman"/>
          <w:color w:val="828282"/>
          <w:rtl/>
        </w:rPr>
        <w:t>מֵ</w:t>
      </w:r>
      <w:r>
        <w:rPr>
          <w:color w:val="FF0000"/>
          <w:vertAlign w:val="superscript"/>
          <w:rtl/>
        </w:rPr>
        <w:t>75419</w:t>
      </w:r>
      <w:r>
        <w:rPr>
          <w:rFonts w:ascii="Times New Roman" w:hAnsi="Times New Roman"/>
          <w:color w:val="828282"/>
          <w:rtl/>
        </w:rPr>
        <w:t xml:space="preserve">אֵ֖ת </w:t>
      </w:r>
      <w:r>
        <w:rPr>
          <w:color w:val="FF0000"/>
          <w:vertAlign w:val="superscript"/>
          <w:rtl/>
        </w:rPr>
        <w:t>75420</w:t>
      </w:r>
      <w:r>
        <w:rPr>
          <w:rFonts w:ascii="Times New Roman" w:hAnsi="Times New Roman"/>
          <w:color w:val="828282"/>
          <w:rtl/>
        </w:rPr>
        <w:t xml:space="preserve">בְּנֵ֣י </w:t>
      </w:r>
      <w:r>
        <w:rPr>
          <w:color w:val="FF0000"/>
          <w:vertAlign w:val="superscript"/>
          <w:rtl/>
        </w:rPr>
        <w:t>75421</w:t>
      </w:r>
      <w:r>
        <w:rPr>
          <w:rFonts w:ascii="Times New Roman" w:hAnsi="Times New Roman"/>
          <w:color w:val="828282"/>
          <w:rtl/>
        </w:rPr>
        <w:t xml:space="preserve">יִשְׂרָאֵ֑ל </w:t>
      </w:r>
    </w:p>
    <w:p>
      <w:pPr>
        <w:pStyle w:val="Hebrew"/>
      </w:pPr>
      <w:r>
        <w:rPr>
          <w:color w:val="828282"/>
        </w:rPr>
        <w:t xml:space="preserve">וְהֵנִיף֩ אַהֲרֹ֨ן אֶת־הַלְוִיִּ֤ם תְּנוּפָה֙ לִפְנֵ֣י יְהוָ֔ה מֵאֵ֖ת בְּנֵ֣י יִשְׂרָאֵ֑ל וְהָי֕וּ לַעֲבֹ֖ד אֶת־עֲבֹדַ֥ת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ba6442a0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723ee58e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d98d7395</w:t>
            </w:r>
          </w:p>
        </w:tc>
        <w:tc>
          <w:tcPr>
            <w:tcW w:type="auto" w:w="1728"/>
          </w:tcPr>
          <w:p>
            <w:r>
              <w:t>tense</w:t>
            </w:r>
          </w:p>
        </w:tc>
        <w:tc>
          <w:tcPr>
            <w:tcW w:type="auto" w:w="1728"/>
          </w:tcPr>
          <w:p>
            <w:r>
              <w:t>verb</w:t>
            </w:r>
          </w:p>
        </w:tc>
        <w:tc>
          <w:tcPr>
            <w:tcW w:type="auto" w:w="1728"/>
          </w:tcPr>
          <w:p>
            <w:r>
              <w:t xml:space="preserve">הֵנִיף֩ </w:t>
            </w:r>
          </w:p>
        </w:tc>
        <w:tc>
          <w:tcPr>
            <w:tcW w:type="auto" w:w="1728"/>
          </w:tcPr>
          <w:p>
            <w:r>
              <w:t>mod</w:t>
            </w:r>
          </w:p>
        </w:tc>
      </w:tr>
    </w:tbl>
    <w:p>
      <w:r>
        <w:br/>
      </w:r>
    </w:p>
    <w:p>
      <w:pPr>
        <w:pStyle w:val="Reference"/>
      </w:pPr>
      <w:hyperlink r:id="rId1138">
        <w:r>
          <w:rPr/>
          <w:t>Numbers 8:12</w:t>
        </w:r>
      </w:hyperlink>
    </w:p>
    <w:p>
      <w:pPr>
        <w:pStyle w:val="Hebrew"/>
      </w:pPr>
      <w:r>
        <w:t xml:space="preserve">וְהַלְוִיִּם֙ יִסְמְכ֣וּ אֶת־יְדֵיהֶ֔ם עַ֖ל רֹ֣אשׁ הַפָּרִ֑ים </w:t>
      </w:r>
    </w:p>
    <w:p>
      <w:pPr>
        <w:pStyle w:val="Hebrew"/>
      </w:pPr>
      <w:r>
        <w:rPr>
          <w:color w:val="FF0000"/>
          <w:vertAlign w:val="superscript"/>
          <w:rtl/>
        </w:rPr>
        <w:t>75429</w:t>
      </w:r>
      <w:r>
        <w:rPr>
          <w:rFonts w:ascii="Times New Roman" w:hAnsi="Times New Roman"/>
          <w:color w:val="828282"/>
          <w:rtl/>
        </w:rPr>
        <w:t>וְ</w:t>
      </w:r>
      <w:r>
        <w:rPr>
          <w:color w:val="FF0000"/>
          <w:vertAlign w:val="superscript"/>
          <w:rtl/>
        </w:rPr>
        <w:t>75430</w:t>
      </w:r>
      <w:r>
        <w:rPr>
          <w:rFonts w:ascii="Times New Roman" w:hAnsi="Times New Roman"/>
          <w:color w:val="828282"/>
          <w:rtl/>
        </w:rPr>
        <w:t>הַ</w:t>
      </w:r>
      <w:r>
        <w:rPr>
          <w:color w:val="FF0000"/>
          <w:vertAlign w:val="superscript"/>
          <w:rtl/>
        </w:rPr>
        <w:t>75431</w:t>
      </w:r>
      <w:r>
        <w:rPr>
          <w:rFonts w:ascii="Times New Roman" w:hAnsi="Times New Roman"/>
          <w:color w:val="828282"/>
          <w:rtl/>
        </w:rPr>
        <w:t xml:space="preserve">לְוִיִּם֙ </w:t>
      </w:r>
      <w:r>
        <w:rPr>
          <w:color w:val="FF0000"/>
          <w:vertAlign w:val="superscript"/>
          <w:rtl/>
        </w:rPr>
        <w:t>75432</w:t>
      </w:r>
      <w:r>
        <w:rPr>
          <w:rFonts w:ascii="Times New Roman" w:hAnsi="Times New Roman"/>
          <w:color w:val="828282"/>
          <w:rtl/>
        </w:rPr>
        <w:t xml:space="preserve">יִסְמְכ֣וּ </w:t>
      </w:r>
      <w:r>
        <w:rPr>
          <w:color w:val="FF0000"/>
          <w:vertAlign w:val="superscript"/>
          <w:rtl/>
        </w:rPr>
        <w:t>75433</w:t>
      </w:r>
      <w:r>
        <w:rPr>
          <w:rFonts w:ascii="Times New Roman" w:hAnsi="Times New Roman"/>
          <w:color w:val="828282"/>
          <w:rtl/>
        </w:rPr>
        <w:t>אֶת־</w:t>
      </w:r>
      <w:r>
        <w:rPr>
          <w:color w:val="FF0000"/>
          <w:vertAlign w:val="superscript"/>
          <w:rtl/>
        </w:rPr>
        <w:t>75434</w:t>
      </w:r>
      <w:r>
        <w:rPr>
          <w:rFonts w:ascii="Times New Roman" w:hAnsi="Times New Roman"/>
          <w:color w:val="828282"/>
          <w:rtl/>
        </w:rPr>
        <w:t xml:space="preserve">יְדֵיהֶ֔ם </w:t>
      </w:r>
      <w:r>
        <w:rPr>
          <w:color w:val="FF0000"/>
          <w:vertAlign w:val="superscript"/>
          <w:rtl/>
        </w:rPr>
        <w:t>75435</w:t>
      </w:r>
      <w:r>
        <w:rPr>
          <w:rFonts w:ascii="Times New Roman" w:hAnsi="Times New Roman"/>
          <w:color w:val="828282"/>
          <w:rtl/>
        </w:rPr>
        <w:t xml:space="preserve">עַ֖ל </w:t>
      </w:r>
      <w:r>
        <w:rPr>
          <w:color w:val="FF0000"/>
          <w:vertAlign w:val="superscript"/>
          <w:rtl/>
        </w:rPr>
        <w:t>75436</w:t>
      </w:r>
      <w:r>
        <w:rPr>
          <w:rFonts w:ascii="Times New Roman" w:hAnsi="Times New Roman"/>
          <w:color w:val="828282"/>
          <w:rtl/>
        </w:rPr>
        <w:t xml:space="preserve">רֹ֣אשׁ </w:t>
      </w:r>
      <w:r>
        <w:rPr>
          <w:color w:val="FF0000"/>
          <w:vertAlign w:val="superscript"/>
          <w:rtl/>
        </w:rPr>
        <w:t>75437</w:t>
      </w:r>
      <w:r>
        <w:rPr>
          <w:rFonts w:ascii="Times New Roman" w:hAnsi="Times New Roman"/>
          <w:color w:val="828282"/>
          <w:rtl/>
        </w:rPr>
        <w:t>הַ</w:t>
      </w:r>
      <w:r>
        <w:rPr>
          <w:color w:val="FF0000"/>
          <w:vertAlign w:val="superscript"/>
          <w:rtl/>
        </w:rPr>
        <w:t>75438</w:t>
      </w:r>
      <w:r>
        <w:rPr>
          <w:rFonts w:ascii="Times New Roman" w:hAnsi="Times New Roman"/>
          <w:color w:val="828282"/>
          <w:rtl/>
        </w:rPr>
        <w:t xml:space="preserve">פָּרִ֑ים </w:t>
      </w:r>
    </w:p>
    <w:p>
      <w:pPr>
        <w:pStyle w:val="Hebrew"/>
      </w:pPr>
      <w:r>
        <w:rPr>
          <w:color w:val="828282"/>
        </w:rPr>
        <w:t xml:space="preserve">וְהַלְוִיִּם֙ יִסְמְכ֣וּ אֶת־יְדֵיהֶ֔ם עַ֖ל רֹ֣אשׁ הַפָּרִ֑ים וַ֠עֲשֵׂה אֶת־הָאֶחָ֨ד חַטָּ֜את וְאֶת־הָאֶחָ֤ד עֹלָה֙ לַֽיהוָ֔ה לְכַפֵּ֖ר עַל־הַלְוִיִּֽם׃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92bca292</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5f53f8e6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84b792b3</w:t>
            </w:r>
          </w:p>
        </w:tc>
        <w:tc>
          <w:tcPr>
            <w:tcW w:type="auto" w:w="1728"/>
          </w:tcPr>
          <w:p>
            <w:r>
              <w:t>tense</w:t>
            </w:r>
          </w:p>
        </w:tc>
        <w:tc>
          <w:tcPr>
            <w:tcW w:type="auto" w:w="1728"/>
          </w:tcPr>
          <w:p>
            <w:r>
              <w:t>verb</w:t>
            </w:r>
          </w:p>
        </w:tc>
        <w:tc>
          <w:tcPr>
            <w:tcW w:type="auto" w:w="1728"/>
          </w:tcPr>
          <w:p>
            <w:r>
              <w:t xml:space="preserve">יִסְמְכ֣וּ </w:t>
            </w:r>
          </w:p>
        </w:tc>
        <w:tc>
          <w:tcPr>
            <w:tcW w:type="auto" w:w="1728"/>
          </w:tcPr>
          <w:p>
            <w:r>
              <w:t>mod</w:t>
            </w:r>
          </w:p>
        </w:tc>
      </w:tr>
    </w:tbl>
    <w:p>
      <w:r>
        <w:br/>
      </w:r>
    </w:p>
    <w:p>
      <w:pPr>
        <w:pStyle w:val="Reference"/>
      </w:pPr>
      <w:hyperlink r:id="rId1139">
        <w:r>
          <w:rPr/>
          <w:t>Numbers 8:13</w:t>
        </w:r>
      </w:hyperlink>
    </w:p>
    <w:p>
      <w:pPr>
        <w:pStyle w:val="Hebrew"/>
      </w:pPr>
      <w:r>
        <w:t xml:space="preserve">וְהַֽעֲמַדְתָּ֙ אֶת־הַלְוִיִּ֔ם לִפְנֵ֥י אַהֲרֹ֖ן וְלִפְנֵ֣י בָנָ֑יו </w:t>
      </w:r>
    </w:p>
    <w:p>
      <w:pPr>
        <w:pStyle w:val="Hebrew"/>
      </w:pPr>
      <w:r>
        <w:rPr>
          <w:color w:val="FF0000"/>
          <w:vertAlign w:val="superscript"/>
          <w:rtl/>
        </w:rPr>
        <w:t>75457</w:t>
      </w:r>
      <w:r>
        <w:rPr>
          <w:rFonts w:ascii="Times New Roman" w:hAnsi="Times New Roman"/>
          <w:color w:val="828282"/>
          <w:rtl/>
        </w:rPr>
        <w:t>וְ</w:t>
      </w:r>
      <w:r>
        <w:rPr>
          <w:color w:val="FF0000"/>
          <w:vertAlign w:val="superscript"/>
          <w:rtl/>
        </w:rPr>
        <w:t>75458</w:t>
      </w:r>
      <w:r>
        <w:rPr>
          <w:rFonts w:ascii="Times New Roman" w:hAnsi="Times New Roman"/>
          <w:color w:val="828282"/>
          <w:rtl/>
        </w:rPr>
        <w:t xml:space="preserve">הַֽעֲמַדְתָּ֙ </w:t>
      </w:r>
      <w:r>
        <w:rPr>
          <w:color w:val="FF0000"/>
          <w:vertAlign w:val="superscript"/>
          <w:rtl/>
        </w:rPr>
        <w:t>75459</w:t>
      </w:r>
      <w:r>
        <w:rPr>
          <w:rFonts w:ascii="Times New Roman" w:hAnsi="Times New Roman"/>
          <w:color w:val="828282"/>
          <w:rtl/>
        </w:rPr>
        <w:t>אֶת־</w:t>
      </w:r>
      <w:r>
        <w:rPr>
          <w:color w:val="FF0000"/>
          <w:vertAlign w:val="superscript"/>
          <w:rtl/>
        </w:rPr>
        <w:t>75460</w:t>
      </w:r>
      <w:r>
        <w:rPr>
          <w:rFonts w:ascii="Times New Roman" w:hAnsi="Times New Roman"/>
          <w:color w:val="828282"/>
          <w:rtl/>
        </w:rPr>
        <w:t>הַ</w:t>
      </w:r>
      <w:r>
        <w:rPr>
          <w:color w:val="FF0000"/>
          <w:vertAlign w:val="superscript"/>
          <w:rtl/>
        </w:rPr>
        <w:t>75461</w:t>
      </w:r>
      <w:r>
        <w:rPr>
          <w:rFonts w:ascii="Times New Roman" w:hAnsi="Times New Roman"/>
          <w:color w:val="828282"/>
          <w:rtl/>
        </w:rPr>
        <w:t xml:space="preserve">לְוִיִּ֔ם </w:t>
      </w:r>
      <w:r>
        <w:rPr>
          <w:color w:val="FF0000"/>
          <w:vertAlign w:val="superscript"/>
          <w:rtl/>
        </w:rPr>
        <w:t>75462</w:t>
      </w:r>
      <w:r>
        <w:rPr>
          <w:rFonts w:ascii="Times New Roman" w:hAnsi="Times New Roman"/>
          <w:color w:val="828282"/>
          <w:rtl/>
        </w:rPr>
        <w:t>לִ</w:t>
      </w:r>
      <w:r>
        <w:rPr>
          <w:color w:val="FF0000"/>
          <w:vertAlign w:val="superscript"/>
          <w:rtl/>
        </w:rPr>
        <w:t>75463</w:t>
      </w:r>
      <w:r>
        <w:rPr>
          <w:rFonts w:ascii="Times New Roman" w:hAnsi="Times New Roman"/>
          <w:color w:val="828282"/>
          <w:rtl/>
        </w:rPr>
        <w:t xml:space="preserve">פְנֵ֥י </w:t>
      </w:r>
      <w:r>
        <w:rPr>
          <w:color w:val="FF0000"/>
          <w:vertAlign w:val="superscript"/>
          <w:rtl/>
        </w:rPr>
        <w:t>75464</w:t>
      </w:r>
      <w:r>
        <w:rPr>
          <w:rFonts w:ascii="Times New Roman" w:hAnsi="Times New Roman"/>
          <w:color w:val="828282"/>
          <w:rtl/>
        </w:rPr>
        <w:t xml:space="preserve">אַהֲרֹ֖ן </w:t>
      </w:r>
      <w:r>
        <w:rPr>
          <w:color w:val="FF0000"/>
          <w:vertAlign w:val="superscript"/>
          <w:rtl/>
        </w:rPr>
        <w:t>75465</w:t>
      </w:r>
      <w:r>
        <w:rPr>
          <w:rFonts w:ascii="Times New Roman" w:hAnsi="Times New Roman"/>
          <w:color w:val="828282"/>
          <w:rtl/>
        </w:rPr>
        <w:t>וְ</w:t>
      </w:r>
      <w:r>
        <w:rPr>
          <w:color w:val="FF0000"/>
          <w:vertAlign w:val="superscript"/>
          <w:rtl/>
        </w:rPr>
        <w:t>75466</w:t>
      </w:r>
      <w:r>
        <w:rPr>
          <w:rFonts w:ascii="Times New Roman" w:hAnsi="Times New Roman"/>
          <w:color w:val="828282"/>
          <w:rtl/>
        </w:rPr>
        <w:t>לִ</w:t>
      </w:r>
      <w:r>
        <w:rPr>
          <w:color w:val="FF0000"/>
          <w:vertAlign w:val="superscript"/>
          <w:rtl/>
        </w:rPr>
        <w:t>75467</w:t>
      </w:r>
      <w:r>
        <w:rPr>
          <w:rFonts w:ascii="Times New Roman" w:hAnsi="Times New Roman"/>
          <w:color w:val="828282"/>
          <w:rtl/>
        </w:rPr>
        <w:t xml:space="preserve">פְנֵ֣י </w:t>
      </w:r>
      <w:r>
        <w:rPr>
          <w:color w:val="FF0000"/>
          <w:vertAlign w:val="superscript"/>
          <w:rtl/>
        </w:rPr>
        <w:t>75468</w:t>
      </w:r>
      <w:r>
        <w:rPr>
          <w:rFonts w:ascii="Times New Roman" w:hAnsi="Times New Roman"/>
          <w:color w:val="828282"/>
          <w:rtl/>
        </w:rPr>
        <w:t xml:space="preserve">בָנָ֑יו </w:t>
      </w:r>
    </w:p>
    <w:p>
      <w:pPr>
        <w:pStyle w:val="Hebrew"/>
      </w:pPr>
      <w:r>
        <w:rPr>
          <w:color w:val="828282"/>
        </w:rPr>
        <w:t xml:space="preserve">וְהַֽעֲמַדְתָּ֙ אֶת־הַלְוִיִּ֔ם לִפְנֵ֥י אַהֲרֹ֖ן וְלִפְנֵ֣י בָנָ֑יו וְהֵנַפְתָּ֥ אֹתָ֛ם תְּנוּפָ֖ה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e667633e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62add316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1cea2da6</w:t>
            </w:r>
          </w:p>
        </w:tc>
        <w:tc>
          <w:tcPr>
            <w:tcW w:type="auto" w:w="1728"/>
          </w:tcPr>
          <w:p>
            <w:r>
              <w:t>tense</w:t>
            </w:r>
          </w:p>
        </w:tc>
        <w:tc>
          <w:tcPr>
            <w:tcW w:type="auto" w:w="1728"/>
          </w:tcPr>
          <w:p>
            <w:r>
              <w:t>verb</w:t>
            </w:r>
          </w:p>
        </w:tc>
        <w:tc>
          <w:tcPr>
            <w:tcW w:type="auto" w:w="1728"/>
          </w:tcPr>
          <w:p>
            <w:r>
              <w:t xml:space="preserve">הַֽעֲמַדְתָּ֙ </w:t>
            </w:r>
          </w:p>
        </w:tc>
        <w:tc>
          <w:tcPr>
            <w:tcW w:type="auto" w:w="1728"/>
          </w:tcPr>
          <w:p>
            <w:r>
              <w:t>mod</w:t>
            </w:r>
          </w:p>
        </w:tc>
      </w:tr>
    </w:tbl>
    <w:p>
      <w:r>
        <w:br/>
      </w:r>
    </w:p>
    <w:p>
      <w:pPr>
        <w:pStyle w:val="Reference"/>
      </w:pPr>
      <w:hyperlink r:id="rId1140">
        <w:r>
          <w:rPr/>
          <w:t>Numbers 8:14</w:t>
        </w:r>
      </w:hyperlink>
    </w:p>
    <w:p>
      <w:pPr>
        <w:pStyle w:val="Hebrew"/>
      </w:pPr>
      <w:r>
        <w:t xml:space="preserve">וְהִבְדַּלְתָּ֙ אֶת־הַלְוִיִּ֔ם מִתֹּ֖וךְ בְּנֵ֣י יִשְׂרָאֵ֑ל </w:t>
      </w:r>
    </w:p>
    <w:p>
      <w:pPr>
        <w:pStyle w:val="Hebrew"/>
      </w:pPr>
      <w:r>
        <w:rPr>
          <w:color w:val="FF0000"/>
          <w:vertAlign w:val="superscript"/>
          <w:rtl/>
        </w:rPr>
        <w:t>75475</w:t>
      </w:r>
      <w:r>
        <w:rPr>
          <w:rFonts w:ascii="Times New Roman" w:hAnsi="Times New Roman"/>
          <w:color w:val="828282"/>
          <w:rtl/>
        </w:rPr>
        <w:t>וְ</w:t>
      </w:r>
      <w:r>
        <w:rPr>
          <w:color w:val="FF0000"/>
          <w:vertAlign w:val="superscript"/>
          <w:rtl/>
        </w:rPr>
        <w:t>75476</w:t>
      </w:r>
      <w:r>
        <w:rPr>
          <w:rFonts w:ascii="Times New Roman" w:hAnsi="Times New Roman"/>
          <w:color w:val="828282"/>
          <w:rtl/>
        </w:rPr>
        <w:t xml:space="preserve">הִבְדַּלְתָּ֙ </w:t>
      </w:r>
      <w:r>
        <w:rPr>
          <w:color w:val="FF0000"/>
          <w:vertAlign w:val="superscript"/>
          <w:rtl/>
        </w:rPr>
        <w:t>75477</w:t>
      </w:r>
      <w:r>
        <w:rPr>
          <w:rFonts w:ascii="Times New Roman" w:hAnsi="Times New Roman"/>
          <w:color w:val="828282"/>
          <w:rtl/>
        </w:rPr>
        <w:t>אֶת־</w:t>
      </w:r>
      <w:r>
        <w:rPr>
          <w:color w:val="FF0000"/>
          <w:vertAlign w:val="superscript"/>
          <w:rtl/>
        </w:rPr>
        <w:t>75478</w:t>
      </w:r>
      <w:r>
        <w:rPr>
          <w:rFonts w:ascii="Times New Roman" w:hAnsi="Times New Roman"/>
          <w:color w:val="828282"/>
          <w:rtl/>
        </w:rPr>
        <w:t>הַ</w:t>
      </w:r>
      <w:r>
        <w:rPr>
          <w:color w:val="FF0000"/>
          <w:vertAlign w:val="superscript"/>
          <w:rtl/>
        </w:rPr>
        <w:t>75479</w:t>
      </w:r>
      <w:r>
        <w:rPr>
          <w:rFonts w:ascii="Times New Roman" w:hAnsi="Times New Roman"/>
          <w:color w:val="828282"/>
          <w:rtl/>
        </w:rPr>
        <w:t xml:space="preserve">לְוִיִּ֔ם </w:t>
      </w:r>
      <w:r>
        <w:rPr>
          <w:color w:val="FF0000"/>
          <w:vertAlign w:val="superscript"/>
          <w:rtl/>
        </w:rPr>
        <w:t>75480</w:t>
      </w:r>
      <w:r>
        <w:rPr>
          <w:rFonts w:ascii="Times New Roman" w:hAnsi="Times New Roman"/>
          <w:color w:val="828282"/>
          <w:rtl/>
        </w:rPr>
        <w:t>מִ</w:t>
      </w:r>
      <w:r>
        <w:rPr>
          <w:color w:val="FF0000"/>
          <w:vertAlign w:val="superscript"/>
          <w:rtl/>
        </w:rPr>
        <w:t>75481</w:t>
      </w:r>
      <w:r>
        <w:rPr>
          <w:rFonts w:ascii="Times New Roman" w:hAnsi="Times New Roman"/>
          <w:color w:val="828282"/>
          <w:rtl/>
        </w:rPr>
        <w:t xml:space="preserve">תֹּ֖וךְ </w:t>
      </w:r>
      <w:r>
        <w:rPr>
          <w:color w:val="FF0000"/>
          <w:vertAlign w:val="superscript"/>
          <w:rtl/>
        </w:rPr>
        <w:t>75482</w:t>
      </w:r>
      <w:r>
        <w:rPr>
          <w:rFonts w:ascii="Times New Roman" w:hAnsi="Times New Roman"/>
          <w:color w:val="828282"/>
          <w:rtl/>
        </w:rPr>
        <w:t xml:space="preserve">בְּנֵ֣י </w:t>
      </w:r>
      <w:r>
        <w:rPr>
          <w:color w:val="FF0000"/>
          <w:vertAlign w:val="superscript"/>
          <w:rtl/>
        </w:rPr>
        <w:t>75483</w:t>
      </w:r>
      <w:r>
        <w:rPr>
          <w:rFonts w:ascii="Times New Roman" w:hAnsi="Times New Roman"/>
          <w:color w:val="828282"/>
          <w:rtl/>
        </w:rPr>
        <w:t xml:space="preserve">יִשְׂרָאֵ֑ל </w:t>
      </w:r>
    </w:p>
    <w:p>
      <w:pPr>
        <w:pStyle w:val="Hebrew"/>
      </w:pPr>
      <w:r>
        <w:rPr>
          <w:color w:val="828282"/>
        </w:rPr>
        <w:t xml:space="preserve">וְהִבְדַּלְתָּ֙ אֶת־הַלְוִיִּ֔ם מִתֹּ֖וךְ בְּנֵ֣י יִשְׂרָאֵ֑ל וְהָ֥יוּ לִ֖י הַלְוִיִּֽם׃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ba0dace3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76439688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d1847d18</w:t>
            </w:r>
          </w:p>
        </w:tc>
        <w:tc>
          <w:tcPr>
            <w:tcW w:type="auto" w:w="1728"/>
          </w:tcPr>
          <w:p>
            <w:r>
              <w:t>tense</w:t>
            </w:r>
          </w:p>
        </w:tc>
        <w:tc>
          <w:tcPr>
            <w:tcW w:type="auto" w:w="1728"/>
          </w:tcPr>
          <w:p>
            <w:r>
              <w:t>verb</w:t>
            </w:r>
          </w:p>
        </w:tc>
        <w:tc>
          <w:tcPr>
            <w:tcW w:type="auto" w:w="1728"/>
          </w:tcPr>
          <w:p>
            <w:r>
              <w:t xml:space="preserve">הִבְדַּלְתָּ֙ </w:t>
            </w:r>
          </w:p>
        </w:tc>
        <w:tc>
          <w:tcPr>
            <w:tcW w:type="auto" w:w="1728"/>
          </w:tcPr>
          <w:p>
            <w:r>
              <w:t>mod</w:t>
            </w:r>
          </w:p>
        </w:tc>
      </w:tr>
    </w:tbl>
    <w:p>
      <w:r>
        <w:br/>
      </w:r>
    </w:p>
    <w:p>
      <w:pPr>
        <w:pStyle w:val="Reference"/>
      </w:pPr>
      <w:hyperlink r:id="rId1141">
        <w:r>
          <w:rPr/>
          <w:t>Numbers 8:15</w:t>
        </w:r>
      </w:hyperlink>
    </w:p>
    <w:p>
      <w:pPr>
        <w:pStyle w:val="Hebrew"/>
      </w:pPr>
      <w:r>
        <w:t xml:space="preserve">וְהֵנַפְתָּ֥ אֹתָ֖ם תְּנוּפָֽה׃ </w:t>
      </w:r>
    </w:p>
    <w:p>
      <w:pPr>
        <w:pStyle w:val="Hebrew"/>
      </w:pPr>
      <w:r>
        <w:rPr>
          <w:color w:val="FF0000"/>
          <w:vertAlign w:val="superscript"/>
          <w:rtl/>
        </w:rPr>
        <w:t>75503</w:t>
      </w:r>
      <w:r>
        <w:rPr>
          <w:rFonts w:ascii="Times New Roman" w:hAnsi="Times New Roman"/>
          <w:color w:val="828282"/>
          <w:rtl/>
        </w:rPr>
        <w:t>וְ</w:t>
      </w:r>
      <w:r>
        <w:rPr>
          <w:color w:val="FF0000"/>
          <w:vertAlign w:val="superscript"/>
          <w:rtl/>
        </w:rPr>
        <w:t>75504</w:t>
      </w:r>
      <w:r>
        <w:rPr>
          <w:rFonts w:ascii="Times New Roman" w:hAnsi="Times New Roman"/>
          <w:color w:val="828282"/>
          <w:rtl/>
        </w:rPr>
        <w:t xml:space="preserve">הֵנַפְתָּ֥ </w:t>
      </w:r>
      <w:r>
        <w:rPr>
          <w:color w:val="FF0000"/>
          <w:vertAlign w:val="superscript"/>
          <w:rtl/>
        </w:rPr>
        <w:t>75505</w:t>
      </w:r>
      <w:r>
        <w:rPr>
          <w:rFonts w:ascii="Times New Roman" w:hAnsi="Times New Roman"/>
          <w:color w:val="828282"/>
          <w:rtl/>
        </w:rPr>
        <w:t xml:space="preserve">אֹתָ֖ם </w:t>
      </w:r>
      <w:r>
        <w:rPr>
          <w:color w:val="FF0000"/>
          <w:vertAlign w:val="superscript"/>
          <w:rtl/>
        </w:rPr>
        <w:t>75506</w:t>
      </w:r>
      <w:r>
        <w:rPr>
          <w:rFonts w:ascii="Times New Roman" w:hAnsi="Times New Roman"/>
          <w:color w:val="828282"/>
          <w:rtl/>
        </w:rPr>
        <w:t xml:space="preserve">תְּנוּפָֽה׃ </w:t>
      </w:r>
    </w:p>
    <w:p>
      <w:pPr>
        <w:pStyle w:val="Hebrew"/>
      </w:pPr>
      <w:r>
        <w:rPr>
          <w:color w:val="828282"/>
        </w:rPr>
        <w:t xml:space="preserve">וְאַֽחֲרֵי־כֵן֙ יָבֹ֣אוּ הַלְוִיִּ֔ם לַעֲבֹ֖ד אֶת־אֹ֣הֶל מֹועֵ֑ד וְטִֽהַרְתָּ֣ אֹתָ֔ם וְהֵנַפְתָּ֥ אֹתָ֖ם תְּנוּפָֽה׃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2cc96fae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60702c02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efc628f1</w:t>
            </w:r>
          </w:p>
        </w:tc>
        <w:tc>
          <w:tcPr>
            <w:tcW w:type="auto" w:w="1728"/>
          </w:tcPr>
          <w:p>
            <w:r>
              <w:t>tense</w:t>
            </w:r>
          </w:p>
        </w:tc>
        <w:tc>
          <w:tcPr>
            <w:tcW w:type="auto" w:w="1728"/>
          </w:tcPr>
          <w:p>
            <w:r>
              <w:t>verb</w:t>
            </w:r>
          </w:p>
        </w:tc>
        <w:tc>
          <w:tcPr>
            <w:tcW w:type="auto" w:w="1728"/>
          </w:tcPr>
          <w:p>
            <w:r>
              <w:t xml:space="preserve">הֵנַפְתָּ֥ </w:t>
            </w:r>
          </w:p>
        </w:tc>
        <w:tc>
          <w:tcPr>
            <w:tcW w:type="auto" w:w="1728"/>
          </w:tcPr>
          <w:p>
            <w:r>
              <w:t>past</w:t>
            </w:r>
          </w:p>
        </w:tc>
      </w:tr>
    </w:tbl>
    <w:p>
      <w:r>
        <w:br/>
      </w:r>
    </w:p>
    <w:p>
      <w:pPr>
        <w:pStyle w:val="Reference"/>
      </w:pPr>
      <w:hyperlink r:id="rId1142">
        <w:r>
          <w:rPr/>
          <w:t>Numbers 8:24</w:t>
        </w:r>
      </w:hyperlink>
    </w:p>
    <w:p>
      <w:pPr>
        <w:pStyle w:val="Hebrew"/>
      </w:pPr>
      <w:r>
        <w:t xml:space="preserve">מִבֶּן֩ חָמֵ֨שׁ וְעֶשְׂרִ֤ים שָׁנָה֙ וָמַ֔עְלָה יָבֹוא֙ </w:t>
      </w:r>
    </w:p>
    <w:p>
      <w:pPr>
        <w:pStyle w:val="Hebrew"/>
      </w:pPr>
      <w:r>
        <w:rPr>
          <w:color w:val="FF0000"/>
          <w:vertAlign w:val="superscript"/>
          <w:rtl/>
        </w:rPr>
        <w:t>75701</w:t>
      </w:r>
      <w:r>
        <w:rPr>
          <w:rFonts w:ascii="Times New Roman" w:hAnsi="Times New Roman"/>
          <w:color w:val="828282"/>
          <w:rtl/>
        </w:rPr>
        <w:t>מִ</w:t>
      </w:r>
      <w:r>
        <w:rPr>
          <w:color w:val="FF0000"/>
          <w:vertAlign w:val="superscript"/>
          <w:rtl/>
        </w:rPr>
        <w:t>75702</w:t>
      </w:r>
      <w:r>
        <w:rPr>
          <w:rFonts w:ascii="Times New Roman" w:hAnsi="Times New Roman"/>
          <w:color w:val="828282"/>
          <w:rtl/>
        </w:rPr>
        <w:t xml:space="preserve">בֶּן֩ </w:t>
      </w:r>
      <w:r>
        <w:rPr>
          <w:color w:val="FF0000"/>
          <w:vertAlign w:val="superscript"/>
          <w:rtl/>
        </w:rPr>
        <w:t>75703</w:t>
      </w:r>
      <w:r>
        <w:rPr>
          <w:rFonts w:ascii="Times New Roman" w:hAnsi="Times New Roman"/>
          <w:color w:val="828282"/>
          <w:rtl/>
        </w:rPr>
        <w:t xml:space="preserve">חָמֵ֨שׁ </w:t>
      </w:r>
      <w:r>
        <w:rPr>
          <w:color w:val="FF0000"/>
          <w:vertAlign w:val="superscript"/>
          <w:rtl/>
        </w:rPr>
        <w:t>75704</w:t>
      </w:r>
      <w:r>
        <w:rPr>
          <w:rFonts w:ascii="Times New Roman" w:hAnsi="Times New Roman"/>
          <w:color w:val="828282"/>
          <w:rtl/>
        </w:rPr>
        <w:t>וְ</w:t>
      </w:r>
      <w:r>
        <w:rPr>
          <w:color w:val="FF0000"/>
          <w:vertAlign w:val="superscript"/>
          <w:rtl/>
        </w:rPr>
        <w:t>75705</w:t>
      </w:r>
      <w:r>
        <w:rPr>
          <w:rFonts w:ascii="Times New Roman" w:hAnsi="Times New Roman"/>
          <w:color w:val="828282"/>
          <w:rtl/>
        </w:rPr>
        <w:t xml:space="preserve">עֶשְׂרִ֤ים </w:t>
      </w:r>
      <w:r>
        <w:rPr>
          <w:color w:val="FF0000"/>
          <w:vertAlign w:val="superscript"/>
          <w:rtl/>
        </w:rPr>
        <w:t>75706</w:t>
      </w:r>
      <w:r>
        <w:rPr>
          <w:rFonts w:ascii="Times New Roman" w:hAnsi="Times New Roman"/>
          <w:color w:val="828282"/>
          <w:rtl/>
        </w:rPr>
        <w:t xml:space="preserve">שָׁנָה֙ </w:t>
      </w:r>
      <w:r>
        <w:rPr>
          <w:color w:val="FF0000"/>
          <w:vertAlign w:val="superscript"/>
          <w:rtl/>
        </w:rPr>
        <w:t>75707</w:t>
      </w:r>
      <w:r>
        <w:rPr>
          <w:rFonts w:ascii="Times New Roman" w:hAnsi="Times New Roman"/>
          <w:color w:val="828282"/>
          <w:rtl/>
        </w:rPr>
        <w:t>וָ</w:t>
      </w:r>
      <w:r>
        <w:rPr>
          <w:color w:val="FF0000"/>
          <w:vertAlign w:val="superscript"/>
          <w:rtl/>
        </w:rPr>
        <w:t>75708</w:t>
      </w:r>
      <w:r>
        <w:rPr>
          <w:rFonts w:ascii="Times New Roman" w:hAnsi="Times New Roman"/>
          <w:color w:val="828282"/>
          <w:rtl/>
        </w:rPr>
        <w:t xml:space="preserve">מַ֔עְלָה </w:t>
      </w:r>
      <w:r>
        <w:rPr>
          <w:color w:val="FF0000"/>
          <w:vertAlign w:val="superscript"/>
          <w:rtl/>
        </w:rPr>
        <w:t>75709</w:t>
      </w:r>
      <w:r>
        <w:rPr>
          <w:rFonts w:ascii="Times New Roman" w:hAnsi="Times New Roman"/>
          <w:color w:val="828282"/>
          <w:rtl/>
        </w:rPr>
        <w:t xml:space="preserve">יָבֹוא֙ </w:t>
      </w:r>
    </w:p>
    <w:p>
      <w:pPr>
        <w:pStyle w:val="Hebrew"/>
      </w:pPr>
      <w:r>
        <w:rPr>
          <w:color w:val="828282"/>
        </w:rPr>
        <w:t xml:space="preserve">זֹ֖את אֲשֶׁ֣ר לַלְוִיִּ֑ם מִבֶּן֩ חָמֵ֨שׁ וְעֶשְׂרִ֤ים שָׁנָה֙ וָמַ֔עְלָה יָבֹוא֙ לִצְבֹ֣א צָבָ֔א בַּעֲבֹדַ֖ת אֹ֥הֶל מֹועֵֽד׃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d79ec2bc</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fa75c837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9f6a67e9</w:t>
            </w:r>
          </w:p>
        </w:tc>
        <w:tc>
          <w:tcPr>
            <w:tcW w:type="auto" w:w="1728"/>
          </w:tcPr>
          <w:p>
            <w:r>
              <w:t>tense</w:t>
            </w:r>
          </w:p>
        </w:tc>
        <w:tc>
          <w:tcPr>
            <w:tcW w:type="auto" w:w="1728"/>
          </w:tcPr>
          <w:p>
            <w:r>
              <w:t>verb</w:t>
            </w:r>
          </w:p>
        </w:tc>
        <w:tc>
          <w:tcPr>
            <w:tcW w:type="auto" w:w="1728"/>
          </w:tcPr>
          <w:p>
            <w:r>
              <w:t xml:space="preserve">יָבֹוא֙ </w:t>
            </w:r>
          </w:p>
        </w:tc>
        <w:tc>
          <w:tcPr>
            <w:tcW w:type="auto" w:w="1728"/>
          </w:tcPr>
          <w:p>
            <w:r>
              <w:t>mod</w:t>
            </w:r>
          </w:p>
        </w:tc>
      </w:tr>
    </w:tbl>
    <w:p>
      <w:r>
        <w:br/>
      </w:r>
    </w:p>
    <w:p>
      <w:pPr>
        <w:pStyle w:val="Reference"/>
      </w:pPr>
      <w:hyperlink r:id="rId1143">
        <w:r>
          <w:rPr/>
          <w:t>Numbers 8:26</w:t>
        </w:r>
      </w:hyperlink>
    </w:p>
    <w:p>
      <w:pPr>
        <w:pStyle w:val="Hebrew"/>
      </w:pPr>
      <w:r>
        <w:t xml:space="preserve">וְשֵׁרֵ֨ת אֶת־אֶחָ֜יו בְּאֹ֤הֶל מֹועֵד֙ </w:t>
      </w:r>
    </w:p>
    <w:p>
      <w:pPr>
        <w:pStyle w:val="Hebrew"/>
      </w:pPr>
      <w:r>
        <w:rPr>
          <w:color w:val="FF0000"/>
          <w:vertAlign w:val="superscript"/>
          <w:rtl/>
        </w:rPr>
        <w:t>75731</w:t>
      </w:r>
      <w:r>
        <w:rPr>
          <w:rFonts w:ascii="Times New Roman" w:hAnsi="Times New Roman"/>
          <w:color w:val="828282"/>
          <w:rtl/>
        </w:rPr>
        <w:t>וְ</w:t>
      </w:r>
      <w:r>
        <w:rPr>
          <w:color w:val="FF0000"/>
          <w:vertAlign w:val="superscript"/>
          <w:rtl/>
        </w:rPr>
        <w:t>75732</w:t>
      </w:r>
      <w:r>
        <w:rPr>
          <w:rFonts w:ascii="Times New Roman" w:hAnsi="Times New Roman"/>
          <w:color w:val="828282"/>
          <w:rtl/>
        </w:rPr>
        <w:t xml:space="preserve">שֵׁרֵ֨ת </w:t>
      </w:r>
      <w:r>
        <w:rPr>
          <w:color w:val="FF0000"/>
          <w:vertAlign w:val="superscript"/>
          <w:rtl/>
        </w:rPr>
        <w:t>75733</w:t>
      </w:r>
      <w:r>
        <w:rPr>
          <w:rFonts w:ascii="Times New Roman" w:hAnsi="Times New Roman"/>
          <w:color w:val="828282"/>
          <w:rtl/>
        </w:rPr>
        <w:t>אֶת־</w:t>
      </w:r>
      <w:r>
        <w:rPr>
          <w:color w:val="FF0000"/>
          <w:vertAlign w:val="superscript"/>
          <w:rtl/>
        </w:rPr>
        <w:t>75734</w:t>
      </w:r>
      <w:r>
        <w:rPr>
          <w:rFonts w:ascii="Times New Roman" w:hAnsi="Times New Roman"/>
          <w:color w:val="828282"/>
          <w:rtl/>
        </w:rPr>
        <w:t xml:space="preserve">אֶחָ֜יו </w:t>
      </w:r>
      <w:r>
        <w:rPr>
          <w:color w:val="FF0000"/>
          <w:vertAlign w:val="superscript"/>
          <w:rtl/>
        </w:rPr>
        <w:t>75735</w:t>
      </w:r>
      <w:r>
        <w:rPr>
          <w:rFonts w:ascii="Times New Roman" w:hAnsi="Times New Roman"/>
          <w:color w:val="828282"/>
          <w:rtl/>
        </w:rPr>
        <w:t>בְּ</w:t>
      </w:r>
      <w:r>
        <w:rPr>
          <w:color w:val="FF0000"/>
          <w:vertAlign w:val="superscript"/>
          <w:rtl/>
        </w:rPr>
        <w:t>75736</w:t>
      </w:r>
      <w:r>
        <w:rPr>
          <w:rFonts w:ascii="Times New Roman" w:hAnsi="Times New Roman"/>
          <w:color w:val="828282"/>
          <w:rtl/>
        </w:rPr>
        <w:t xml:space="preserve">אֹ֤הֶל </w:t>
      </w:r>
      <w:r>
        <w:rPr>
          <w:color w:val="FF0000"/>
          <w:vertAlign w:val="superscript"/>
          <w:rtl/>
        </w:rPr>
        <w:t>75737</w:t>
      </w:r>
      <w:r>
        <w:rPr>
          <w:rFonts w:ascii="Times New Roman" w:hAnsi="Times New Roman"/>
          <w:color w:val="828282"/>
          <w:rtl/>
        </w:rPr>
        <w:t xml:space="preserve">מֹועֵד֙ </w:t>
      </w:r>
    </w:p>
    <w:p>
      <w:pPr>
        <w:pStyle w:val="Hebrew"/>
      </w:pPr>
      <w:r>
        <w:rPr>
          <w:color w:val="828282"/>
        </w:rPr>
        <w:t xml:space="preserve">וְשֵׁרֵ֨ת אֶת־אֶחָ֜יו בְּאֹ֤הֶל מֹועֵד֙ לִשְׁמֹ֣ר מִשְׁמֶ֔רֶת וַעֲבֹדָ֖ה לֹ֣א יַעֲבֹ֑ד כָּ֛כָה תַּעֲשֶׂ֥ה לַלְוִיִּ֖ם בְּמִשְׁמְרֹתָֽם׃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a2fac683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81995443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6e60b838</w:t>
            </w:r>
          </w:p>
        </w:tc>
        <w:tc>
          <w:tcPr>
            <w:tcW w:type="auto" w:w="1728"/>
          </w:tcPr>
          <w:p>
            <w:r>
              <w:t>tense</w:t>
            </w:r>
          </w:p>
        </w:tc>
        <w:tc>
          <w:tcPr>
            <w:tcW w:type="auto" w:w="1728"/>
          </w:tcPr>
          <w:p>
            <w:r>
              <w:t>verb</w:t>
            </w:r>
          </w:p>
        </w:tc>
        <w:tc>
          <w:tcPr>
            <w:tcW w:type="auto" w:w="1728"/>
          </w:tcPr>
          <w:p>
            <w:r>
              <w:t xml:space="preserve">שֵׁרֵ֨ת </w:t>
            </w:r>
          </w:p>
        </w:tc>
        <w:tc>
          <w:tcPr>
            <w:tcW w:type="auto" w:w="1728"/>
          </w:tcPr>
          <w:p>
            <w:r>
              <w:t>pres</w:t>
            </w:r>
          </w:p>
        </w:tc>
      </w:tr>
    </w:tbl>
    <w:p>
      <w:r>
        <w:br/>
      </w:r>
    </w:p>
    <w:p>
      <w:pPr>
        <w:pStyle w:val="Reference"/>
      </w:pPr>
      <w:hyperlink r:id="rId1143">
        <w:r>
          <w:rPr/>
          <w:t>Numbers 8:26</w:t>
        </w:r>
      </w:hyperlink>
    </w:p>
    <w:p>
      <w:pPr>
        <w:pStyle w:val="Hebrew"/>
      </w:pPr>
      <w:r>
        <w:t xml:space="preserve">וַעֲבֹדָ֖ה לֹ֣א יַעֲבֹ֑ד </w:t>
      </w:r>
    </w:p>
    <w:p>
      <w:pPr>
        <w:pStyle w:val="Hebrew"/>
      </w:pPr>
      <w:r>
        <w:rPr>
          <w:color w:val="FF0000"/>
          <w:vertAlign w:val="superscript"/>
          <w:rtl/>
        </w:rPr>
        <w:t>75741</w:t>
      </w:r>
      <w:r>
        <w:rPr>
          <w:rFonts w:ascii="Times New Roman" w:hAnsi="Times New Roman"/>
          <w:color w:val="828282"/>
          <w:rtl/>
        </w:rPr>
        <w:t>וַ</w:t>
      </w:r>
      <w:r>
        <w:rPr>
          <w:color w:val="FF0000"/>
          <w:vertAlign w:val="superscript"/>
          <w:rtl/>
        </w:rPr>
        <w:t>75742</w:t>
      </w:r>
      <w:r>
        <w:rPr>
          <w:rFonts w:ascii="Times New Roman" w:hAnsi="Times New Roman"/>
          <w:color w:val="828282"/>
          <w:rtl/>
        </w:rPr>
        <w:t xml:space="preserve">עֲבֹדָ֖ה </w:t>
      </w:r>
      <w:r>
        <w:rPr>
          <w:color w:val="FF0000"/>
          <w:vertAlign w:val="superscript"/>
          <w:rtl/>
        </w:rPr>
        <w:t>75743</w:t>
      </w:r>
      <w:r>
        <w:rPr>
          <w:rFonts w:ascii="Times New Roman" w:hAnsi="Times New Roman"/>
          <w:color w:val="828282"/>
          <w:rtl/>
        </w:rPr>
        <w:t xml:space="preserve">לֹ֣א </w:t>
      </w:r>
      <w:r>
        <w:rPr>
          <w:color w:val="FF0000"/>
          <w:vertAlign w:val="superscript"/>
          <w:rtl/>
        </w:rPr>
        <w:t>75744</w:t>
      </w:r>
      <w:r>
        <w:rPr>
          <w:rFonts w:ascii="Times New Roman" w:hAnsi="Times New Roman"/>
          <w:color w:val="828282"/>
          <w:rtl/>
        </w:rPr>
        <w:t xml:space="preserve">יַעֲבֹ֑ד </w:t>
      </w:r>
    </w:p>
    <w:p>
      <w:pPr>
        <w:pStyle w:val="Hebrew"/>
      </w:pPr>
      <w:r>
        <w:rPr>
          <w:color w:val="828282"/>
        </w:rPr>
        <w:t xml:space="preserve">וְשֵׁרֵ֨ת אֶת־אֶחָ֜יו בְּאֹ֤הֶל מֹועֵד֙ לִשְׁמֹ֣ר מִשְׁמֶ֔רֶת וַעֲבֹדָ֖ה לֹ֣א יַעֲבֹ֑ד כָּ֛כָה תַּעֲשֶׂ֥ה לַלְוִיִּ֖ם בְּמִשְׁמְרֹתָֽם׃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5cfac1c2</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dd0850f3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a30178fe</w:t>
            </w:r>
          </w:p>
        </w:tc>
        <w:tc>
          <w:tcPr>
            <w:tcW w:type="auto" w:w="1728"/>
          </w:tcPr>
          <w:p>
            <w:r>
              <w:t>tense</w:t>
            </w:r>
          </w:p>
        </w:tc>
        <w:tc>
          <w:tcPr>
            <w:tcW w:type="auto" w:w="1728"/>
          </w:tcPr>
          <w:p>
            <w:r>
              <w:t>verb</w:t>
            </w:r>
          </w:p>
        </w:tc>
        <w:tc>
          <w:tcPr>
            <w:tcW w:type="auto" w:w="1728"/>
          </w:tcPr>
          <w:p>
            <w:r>
              <w:t xml:space="preserve">יַעֲבֹ֑ד </w:t>
            </w:r>
          </w:p>
        </w:tc>
        <w:tc>
          <w:tcPr>
            <w:tcW w:type="auto" w:w="1728"/>
          </w:tcPr>
          <w:p>
            <w:r>
              <w:t>mod</w:t>
            </w:r>
          </w:p>
        </w:tc>
      </w:tr>
    </w:tbl>
    <w:p>
      <w:r>
        <w:br/>
      </w:r>
    </w:p>
    <w:p>
      <w:pPr>
        <w:pStyle w:val="Reference"/>
      </w:pPr>
      <w:hyperlink r:id="rId1144">
        <w:r>
          <w:rPr/>
          <w:t>Numbers 9:2</w:t>
        </w:r>
      </w:hyperlink>
    </w:p>
    <w:p>
      <w:pPr>
        <w:pStyle w:val="Hebrew"/>
      </w:pPr>
      <w:r>
        <w:t xml:space="preserve">וְיַעֲשׂ֧וּ בְנֵי־יִשְׂרָאֵ֛ל אֶת־הַפָּ֖סַח בְּמֹועֲדֹֽו׃ </w:t>
      </w:r>
    </w:p>
    <w:p>
      <w:pPr>
        <w:pStyle w:val="Hebrew"/>
      </w:pPr>
      <w:r>
        <w:rPr>
          <w:color w:val="FF0000"/>
          <w:vertAlign w:val="superscript"/>
          <w:rtl/>
        </w:rPr>
        <w:t>75777</w:t>
      </w:r>
      <w:r>
        <w:rPr>
          <w:rFonts w:ascii="Times New Roman" w:hAnsi="Times New Roman"/>
          <w:color w:val="828282"/>
          <w:rtl/>
        </w:rPr>
        <w:t>וְ</w:t>
      </w:r>
      <w:r>
        <w:rPr>
          <w:color w:val="FF0000"/>
          <w:vertAlign w:val="superscript"/>
          <w:rtl/>
        </w:rPr>
        <w:t>75778</w:t>
      </w:r>
      <w:r>
        <w:rPr>
          <w:rFonts w:ascii="Times New Roman" w:hAnsi="Times New Roman"/>
          <w:color w:val="828282"/>
          <w:rtl/>
        </w:rPr>
        <w:t xml:space="preserve">יַעֲשׂ֧וּ </w:t>
      </w:r>
      <w:r>
        <w:rPr>
          <w:color w:val="FF0000"/>
          <w:vertAlign w:val="superscript"/>
          <w:rtl/>
        </w:rPr>
        <w:t>75779</w:t>
      </w:r>
      <w:r>
        <w:rPr>
          <w:rFonts w:ascii="Times New Roman" w:hAnsi="Times New Roman"/>
          <w:color w:val="828282"/>
          <w:rtl/>
        </w:rPr>
        <w:t>בְנֵי־</w:t>
      </w:r>
      <w:r>
        <w:rPr>
          <w:color w:val="FF0000"/>
          <w:vertAlign w:val="superscript"/>
          <w:rtl/>
        </w:rPr>
        <w:t>75780</w:t>
      </w:r>
      <w:r>
        <w:rPr>
          <w:rFonts w:ascii="Times New Roman" w:hAnsi="Times New Roman"/>
          <w:color w:val="828282"/>
          <w:rtl/>
        </w:rPr>
        <w:t xml:space="preserve">יִשְׂרָאֵ֛ל </w:t>
      </w:r>
      <w:r>
        <w:rPr>
          <w:color w:val="FF0000"/>
          <w:vertAlign w:val="superscript"/>
          <w:rtl/>
        </w:rPr>
        <w:t>75781</w:t>
      </w:r>
      <w:r>
        <w:rPr>
          <w:rFonts w:ascii="Times New Roman" w:hAnsi="Times New Roman"/>
          <w:color w:val="828282"/>
          <w:rtl/>
        </w:rPr>
        <w:t>אֶת־</w:t>
      </w:r>
      <w:r>
        <w:rPr>
          <w:color w:val="FF0000"/>
          <w:vertAlign w:val="superscript"/>
          <w:rtl/>
        </w:rPr>
        <w:t>75782</w:t>
      </w:r>
      <w:r>
        <w:rPr>
          <w:rFonts w:ascii="Times New Roman" w:hAnsi="Times New Roman"/>
          <w:color w:val="828282"/>
          <w:rtl/>
        </w:rPr>
        <w:t>הַ</w:t>
      </w:r>
      <w:r>
        <w:rPr>
          <w:color w:val="FF0000"/>
          <w:vertAlign w:val="superscript"/>
          <w:rtl/>
        </w:rPr>
        <w:t>75783</w:t>
      </w:r>
      <w:r>
        <w:rPr>
          <w:rFonts w:ascii="Times New Roman" w:hAnsi="Times New Roman"/>
          <w:color w:val="828282"/>
          <w:rtl/>
        </w:rPr>
        <w:t xml:space="preserve">פָּ֖סַח </w:t>
      </w:r>
      <w:r>
        <w:rPr>
          <w:color w:val="FF0000"/>
          <w:vertAlign w:val="superscript"/>
          <w:rtl/>
        </w:rPr>
        <w:t>75784</w:t>
      </w:r>
      <w:r>
        <w:rPr>
          <w:rFonts w:ascii="Times New Roman" w:hAnsi="Times New Roman"/>
          <w:color w:val="828282"/>
          <w:rtl/>
        </w:rPr>
        <w:t>בְּ</w:t>
      </w:r>
      <w:r>
        <w:rPr>
          <w:color w:val="FF0000"/>
          <w:vertAlign w:val="superscript"/>
          <w:rtl/>
        </w:rPr>
        <w:t>75785</w:t>
      </w:r>
      <w:r>
        <w:rPr>
          <w:rFonts w:ascii="Times New Roman" w:hAnsi="Times New Roman"/>
          <w:color w:val="828282"/>
          <w:rtl/>
        </w:rPr>
        <w:t xml:space="preserve">מֹועֲדֹֽו׃ </w:t>
      </w:r>
    </w:p>
    <w:p>
      <w:pPr>
        <w:pStyle w:val="Hebrew"/>
      </w:pPr>
      <w:r>
        <w:rPr>
          <w:color w:val="828282"/>
        </w:rPr>
        <w:t xml:space="preserve">וְיַעֲשׂ֧וּ בְנֵי־יִשְׂרָאֵ֛ל אֶת־הַפָּ֖סַח בְּמֹועֲדֹֽו׃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1bc321d8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75054ed3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de05486e</w:t>
            </w:r>
          </w:p>
        </w:tc>
        <w:tc>
          <w:tcPr>
            <w:tcW w:type="auto" w:w="1728"/>
          </w:tcPr>
          <w:p>
            <w:r>
              <w:t>tense</w:t>
            </w:r>
          </w:p>
        </w:tc>
        <w:tc>
          <w:tcPr>
            <w:tcW w:type="auto" w:w="1728"/>
          </w:tcPr>
          <w:p>
            <w:r>
              <w:t>verb</w:t>
            </w:r>
          </w:p>
        </w:tc>
        <w:tc>
          <w:tcPr>
            <w:tcW w:type="auto" w:w="1728"/>
          </w:tcPr>
          <w:p>
            <w:r>
              <w:t xml:space="preserve">יַעֲשׂ֧וּ </w:t>
            </w:r>
          </w:p>
        </w:tc>
        <w:tc>
          <w:tcPr>
            <w:tcW w:type="auto" w:w="1728"/>
          </w:tcPr>
          <w:p>
            <w:r>
              <w:t>mod</w:t>
            </w:r>
          </w:p>
        </w:tc>
      </w:tr>
    </w:tbl>
    <w:p>
      <w:r>
        <w:br/>
      </w:r>
    </w:p>
    <w:p>
      <w:pPr>
        <w:pStyle w:val="Reference"/>
      </w:pPr>
      <w:hyperlink r:id="rId1145">
        <w:r>
          <w:rPr/>
          <w:t>Numbers 9:7</w:t>
        </w:r>
      </w:hyperlink>
    </w:p>
    <w:p>
      <w:pPr>
        <w:pStyle w:val="Hebrew"/>
      </w:pPr>
      <w:r>
        <w:t xml:space="preserve">וַ֠יֹּאמְרוּ הָאֲנָשִׁ֤ים הָהֵ֨מָּה֙ אֵלָ֔יו </w:t>
      </w:r>
    </w:p>
    <w:p>
      <w:pPr>
        <w:pStyle w:val="Hebrew"/>
      </w:pPr>
      <w:r>
        <w:rPr>
          <w:color w:val="FF0000"/>
          <w:vertAlign w:val="superscript"/>
          <w:rtl/>
        </w:rPr>
        <w:t>75888</w:t>
      </w:r>
      <w:r>
        <w:rPr>
          <w:rFonts w:ascii="Times New Roman" w:hAnsi="Times New Roman"/>
          <w:color w:val="828282"/>
          <w:rtl/>
        </w:rPr>
        <w:t>וַ֠</w:t>
      </w:r>
      <w:r>
        <w:rPr>
          <w:color w:val="FF0000"/>
          <w:vertAlign w:val="superscript"/>
          <w:rtl/>
        </w:rPr>
        <w:t>75889</w:t>
      </w:r>
      <w:r>
        <w:rPr>
          <w:rFonts w:ascii="Times New Roman" w:hAnsi="Times New Roman"/>
          <w:color w:val="828282"/>
          <w:rtl/>
        </w:rPr>
        <w:t xml:space="preserve">יֹּאמְרוּ </w:t>
      </w:r>
      <w:r>
        <w:rPr>
          <w:color w:val="FF0000"/>
          <w:vertAlign w:val="superscript"/>
          <w:rtl/>
        </w:rPr>
        <w:t>75890</w:t>
      </w:r>
      <w:r>
        <w:rPr>
          <w:rFonts w:ascii="Times New Roman" w:hAnsi="Times New Roman"/>
          <w:color w:val="828282"/>
          <w:rtl/>
        </w:rPr>
        <w:t>הָ</w:t>
      </w:r>
      <w:r>
        <w:rPr>
          <w:color w:val="FF0000"/>
          <w:vertAlign w:val="superscript"/>
          <w:rtl/>
        </w:rPr>
        <w:t>75891</w:t>
      </w:r>
      <w:r>
        <w:rPr>
          <w:rFonts w:ascii="Times New Roman" w:hAnsi="Times New Roman"/>
          <w:color w:val="828282"/>
          <w:rtl/>
        </w:rPr>
        <w:t xml:space="preserve">אֲנָשִׁ֤ים </w:t>
      </w:r>
      <w:r>
        <w:rPr>
          <w:color w:val="FF0000"/>
          <w:vertAlign w:val="superscript"/>
          <w:rtl/>
        </w:rPr>
        <w:t>75892</w:t>
      </w:r>
      <w:r>
        <w:rPr>
          <w:rFonts w:ascii="Times New Roman" w:hAnsi="Times New Roman"/>
          <w:color w:val="828282"/>
          <w:rtl/>
        </w:rPr>
        <w:t>הָ</w:t>
      </w:r>
      <w:r>
        <w:rPr>
          <w:color w:val="FF0000"/>
          <w:vertAlign w:val="superscript"/>
          <w:rtl/>
        </w:rPr>
        <w:t>75893</w:t>
      </w:r>
      <w:r>
        <w:rPr>
          <w:rFonts w:ascii="Times New Roman" w:hAnsi="Times New Roman"/>
          <w:color w:val="828282"/>
          <w:rtl/>
        </w:rPr>
        <w:t xml:space="preserve">הֵ֨מָּה֙ </w:t>
      </w:r>
      <w:r>
        <w:rPr>
          <w:color w:val="FF0000"/>
          <w:vertAlign w:val="superscript"/>
          <w:rtl/>
        </w:rPr>
        <w:t>75894</w:t>
      </w:r>
      <w:r>
        <w:rPr>
          <w:rFonts w:ascii="Times New Roman" w:hAnsi="Times New Roman"/>
          <w:color w:val="828282"/>
          <w:rtl/>
        </w:rPr>
        <w:t xml:space="preserve">אֵלָ֔יו </w:t>
      </w:r>
    </w:p>
    <w:p>
      <w:pPr>
        <w:pStyle w:val="Hebrew"/>
      </w:pPr>
      <w:r>
        <w:rPr>
          <w:color w:val="828282"/>
        </w:rPr>
        <w:t xml:space="preserve">וַ֠יֹּאמְרוּ הָאֲנָשִׁ֤ים הָהֵ֨מָּה֙ אֵלָ֔יו אֲנַ֥חְנוּ טְמֵאִ֖ים לְנֶ֣פֶשׁ אָדָ֑ם לָ֣מָּה נִגָּרַ֗ע לְבִלְתִּ֨י הַקְרִ֜ב אֶת־קָרְבַּ֤ן יְהוָה֙ בְּמֹ֣עֲדֹ֔ו בְּתֹ֖וךְ בְּנֵ֥י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5291f19e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1f72de3a</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0d730394</w:t>
            </w:r>
          </w:p>
        </w:tc>
        <w:tc>
          <w:tcPr>
            <w:tcW w:type="auto" w:w="1728"/>
          </w:tcPr>
          <w:p>
            <w:r>
              <w:t>tense</w:t>
            </w:r>
          </w:p>
        </w:tc>
        <w:tc>
          <w:tcPr>
            <w:tcW w:type="auto" w:w="1728"/>
          </w:tcPr>
          <w:p>
            <w:r>
              <w:t>verb</w:t>
            </w:r>
          </w:p>
        </w:tc>
        <w:tc>
          <w:tcPr>
            <w:tcW w:type="auto" w:w="1728"/>
          </w:tcPr>
          <w:p>
            <w:r>
              <w:t xml:space="preserve">יֹּאמְרוּ </w:t>
            </w:r>
          </w:p>
        </w:tc>
        <w:tc>
          <w:tcPr>
            <w:tcW w:type="auto" w:w="1728"/>
          </w:tcPr>
          <w:p>
            <w:r>
              <w:t>past</w:t>
            </w:r>
          </w:p>
        </w:tc>
      </w:tr>
    </w:tbl>
    <w:p>
      <w:r>
        <w:br/>
      </w:r>
    </w:p>
    <w:p>
      <w:pPr>
        <w:pStyle w:val="Reference"/>
      </w:pPr>
      <w:hyperlink r:id="rId1145">
        <w:r>
          <w:rPr/>
          <w:t>Numbers 9:7</w:t>
        </w:r>
      </w:hyperlink>
    </w:p>
    <w:p>
      <w:pPr>
        <w:pStyle w:val="Hebrew"/>
      </w:pPr>
      <w:r>
        <w:t xml:space="preserve">לָ֣מָּה נִגָּרַ֗ע </w:t>
      </w:r>
    </w:p>
    <w:p>
      <w:pPr>
        <w:pStyle w:val="Hebrew"/>
      </w:pPr>
      <w:r>
        <w:rPr>
          <w:color w:val="FF0000"/>
          <w:vertAlign w:val="superscript"/>
          <w:rtl/>
        </w:rPr>
        <w:t>75900</w:t>
      </w:r>
      <w:r>
        <w:rPr>
          <w:rFonts w:ascii="Times New Roman" w:hAnsi="Times New Roman"/>
          <w:color w:val="828282"/>
          <w:rtl/>
        </w:rPr>
        <w:t xml:space="preserve">לָ֣מָּה </w:t>
      </w:r>
      <w:r>
        <w:rPr>
          <w:color w:val="FF0000"/>
          <w:vertAlign w:val="superscript"/>
          <w:rtl/>
        </w:rPr>
        <w:t>75901</w:t>
      </w:r>
      <w:r>
        <w:rPr>
          <w:rFonts w:ascii="Times New Roman" w:hAnsi="Times New Roman"/>
          <w:color w:val="828282"/>
          <w:rtl/>
        </w:rPr>
        <w:t xml:space="preserve">נִגָּרַ֗ע </w:t>
      </w:r>
    </w:p>
    <w:p>
      <w:pPr>
        <w:pStyle w:val="Hebrew"/>
      </w:pPr>
      <w:r>
        <w:rPr>
          <w:color w:val="828282"/>
        </w:rPr>
        <w:t xml:space="preserve">וַ֠יֹּאמְרוּ הָאֲנָשִׁ֤ים הָהֵ֨מָּה֙ אֵלָ֔יו אֲנַ֥חְנוּ טְמֵאִ֖ים לְנֶ֣פֶשׁ אָדָ֑ם לָ֣מָּה נִגָּרַ֗ע לְבִלְתִּ֨י הַקְרִ֜ב אֶת־קָרְבַּ֤ן יְהוָה֙ בְּמֹ֣עֲדֹ֔ו בְּתֹ֖וךְ בְּנֵ֥י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0caf1cc9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ef458949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a05c96a9</w:t>
            </w:r>
          </w:p>
        </w:tc>
        <w:tc>
          <w:tcPr>
            <w:tcW w:type="auto" w:w="1728"/>
          </w:tcPr>
          <w:p>
            <w:r>
              <w:t>tense</w:t>
            </w:r>
          </w:p>
        </w:tc>
        <w:tc>
          <w:tcPr>
            <w:tcW w:type="auto" w:w="1728"/>
          </w:tcPr>
          <w:p>
            <w:r>
              <w:t>verb</w:t>
            </w:r>
          </w:p>
        </w:tc>
        <w:tc>
          <w:tcPr>
            <w:tcW w:type="auto" w:w="1728"/>
          </w:tcPr>
          <w:p>
            <w:r>
              <w:t xml:space="preserve">נִגָּרַ֗ע </w:t>
            </w:r>
          </w:p>
        </w:tc>
        <w:tc>
          <w:tcPr>
            <w:tcW w:type="auto" w:w="1728"/>
          </w:tcPr>
          <w:p>
            <w:r>
              <w:t>pres</w:t>
            </w:r>
          </w:p>
        </w:tc>
      </w:tr>
    </w:tbl>
    <w:p>
      <w:r>
        <w:br/>
      </w:r>
    </w:p>
    <w:p>
      <w:pPr>
        <w:pStyle w:val="Reference"/>
      </w:pPr>
      <w:hyperlink r:id="rId1146">
        <w:r>
          <w:rPr/>
          <w:t>Numbers 9:10</w:t>
        </w:r>
      </w:hyperlink>
    </w:p>
    <w:p>
      <w:pPr>
        <w:pStyle w:val="Hebrew"/>
      </w:pPr>
      <w:r>
        <w:t xml:space="preserve">דַּבֵּ֛ר אֶל־בְּנֵ֥י יִשְׂרָאֵ֖ל </w:t>
      </w:r>
    </w:p>
    <w:p>
      <w:pPr>
        <w:pStyle w:val="Hebrew"/>
      </w:pPr>
      <w:r>
        <w:rPr>
          <w:color w:val="FF0000"/>
          <w:vertAlign w:val="superscript"/>
          <w:rtl/>
        </w:rPr>
        <w:t>75932</w:t>
      </w:r>
      <w:r>
        <w:rPr>
          <w:rFonts w:ascii="Times New Roman" w:hAnsi="Times New Roman"/>
          <w:color w:val="828282"/>
          <w:rtl/>
        </w:rPr>
        <w:t xml:space="preserve">דַּבֵּ֛ר </w:t>
      </w:r>
      <w:r>
        <w:rPr>
          <w:color w:val="FF0000"/>
          <w:vertAlign w:val="superscript"/>
          <w:rtl/>
        </w:rPr>
        <w:t>75933</w:t>
      </w:r>
      <w:r>
        <w:rPr>
          <w:rFonts w:ascii="Times New Roman" w:hAnsi="Times New Roman"/>
          <w:color w:val="828282"/>
          <w:rtl/>
        </w:rPr>
        <w:t>אֶל־</w:t>
      </w:r>
      <w:r>
        <w:rPr>
          <w:color w:val="FF0000"/>
          <w:vertAlign w:val="superscript"/>
          <w:rtl/>
        </w:rPr>
        <w:t>75934</w:t>
      </w:r>
      <w:r>
        <w:rPr>
          <w:rFonts w:ascii="Times New Roman" w:hAnsi="Times New Roman"/>
          <w:color w:val="828282"/>
          <w:rtl/>
        </w:rPr>
        <w:t xml:space="preserve">בְּנֵ֥י </w:t>
      </w:r>
      <w:r>
        <w:rPr>
          <w:color w:val="FF0000"/>
          <w:vertAlign w:val="superscript"/>
          <w:rtl/>
        </w:rPr>
        <w:t>75935</w:t>
      </w:r>
      <w:r>
        <w:rPr>
          <w:rFonts w:ascii="Times New Roman" w:hAnsi="Times New Roman"/>
          <w:color w:val="828282"/>
          <w:rtl/>
        </w:rPr>
        <w:t xml:space="preserve">יִשְׂרָאֵ֖ל </w:t>
      </w:r>
    </w:p>
    <w:p>
      <w:pPr>
        <w:pStyle w:val="Hebrew"/>
      </w:pPr>
      <w:r>
        <w:rPr>
          <w:color w:val="828282"/>
        </w:rPr>
        <w:t xml:space="preserve">דַּבֵּ֛ר אֶל־בְּנֵ֥י יִשְׂרָאֵ֖ל לֵאמֹ֑ר אִ֣ישׁ אִ֣ישׁ כִּי־יִהְיֶֽה־טָמֵ֣א׀ לָנֶ֡פֶשׁ אֹו֩ בְדֶ֨רֶךְ רְחֹקָ֜הׄ לָכֶ֗ם אֹ֚ו לְדֹרֹ֣תֵיכֶ֔ם וְעָ֥שָׂה פֶ֖סַח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127b78ef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9806c1dd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7ebb364a</w:t>
            </w:r>
          </w:p>
        </w:tc>
        <w:tc>
          <w:tcPr>
            <w:tcW w:type="auto" w:w="1728"/>
          </w:tcPr>
          <w:p>
            <w:r>
              <w:t>tense</w:t>
            </w:r>
          </w:p>
        </w:tc>
        <w:tc>
          <w:tcPr>
            <w:tcW w:type="auto" w:w="1728"/>
          </w:tcPr>
          <w:p>
            <w:r>
              <w:t>verb</w:t>
            </w:r>
          </w:p>
        </w:tc>
        <w:tc>
          <w:tcPr>
            <w:tcW w:type="auto" w:w="1728"/>
          </w:tcPr>
          <w:p>
            <w:r>
              <w:t xml:space="preserve">דַּבֵּ֛ר </w:t>
            </w:r>
          </w:p>
        </w:tc>
        <w:tc>
          <w:tcPr>
            <w:tcW w:type="auto" w:w="1728"/>
          </w:tcPr>
          <w:p>
            <w:r>
              <w:t>impv</w:t>
            </w:r>
          </w:p>
        </w:tc>
      </w:tr>
    </w:tbl>
    <w:p>
      <w:r>
        <w:br/>
      </w:r>
    </w:p>
    <w:p>
      <w:pPr>
        <w:pStyle w:val="Reference"/>
      </w:pPr>
      <w:hyperlink r:id="rId1147">
        <w:r>
          <w:rPr/>
          <w:t>Numbers 9:13</w:t>
        </w:r>
      </w:hyperlink>
    </w:p>
    <w:p>
      <w:pPr>
        <w:pStyle w:val="Hebrew"/>
      </w:pPr>
      <w:r>
        <w:t xml:space="preserve">וְנִכְרְתָ֛ה הַנֶּ֥פֶשׁ הַהִ֖וא מֵֽעַמֶּ֑יהָ </w:t>
      </w:r>
    </w:p>
    <w:p>
      <w:pPr>
        <w:pStyle w:val="Hebrew"/>
      </w:pPr>
      <w:r>
        <w:rPr>
          <w:color w:val="FF0000"/>
          <w:vertAlign w:val="superscript"/>
          <w:rtl/>
        </w:rPr>
        <w:t>76011</w:t>
      </w:r>
      <w:r>
        <w:rPr>
          <w:rFonts w:ascii="Times New Roman" w:hAnsi="Times New Roman"/>
          <w:color w:val="828282"/>
          <w:rtl/>
        </w:rPr>
        <w:t>וְ</w:t>
      </w:r>
      <w:r>
        <w:rPr>
          <w:color w:val="FF0000"/>
          <w:vertAlign w:val="superscript"/>
          <w:rtl/>
        </w:rPr>
        <w:t>76012</w:t>
      </w:r>
      <w:r>
        <w:rPr>
          <w:rFonts w:ascii="Times New Roman" w:hAnsi="Times New Roman"/>
          <w:color w:val="828282"/>
          <w:rtl/>
        </w:rPr>
        <w:t xml:space="preserve">נִכְרְתָ֛ה </w:t>
      </w:r>
      <w:r>
        <w:rPr>
          <w:color w:val="FF0000"/>
          <w:vertAlign w:val="superscript"/>
          <w:rtl/>
        </w:rPr>
        <w:t>76013</w:t>
      </w:r>
      <w:r>
        <w:rPr>
          <w:rFonts w:ascii="Times New Roman" w:hAnsi="Times New Roman"/>
          <w:color w:val="828282"/>
          <w:rtl/>
        </w:rPr>
        <w:t>הַ</w:t>
      </w:r>
      <w:r>
        <w:rPr>
          <w:color w:val="FF0000"/>
          <w:vertAlign w:val="superscript"/>
          <w:rtl/>
        </w:rPr>
        <w:t>76014</w:t>
      </w:r>
      <w:r>
        <w:rPr>
          <w:rFonts w:ascii="Times New Roman" w:hAnsi="Times New Roman"/>
          <w:color w:val="828282"/>
          <w:rtl/>
        </w:rPr>
        <w:t xml:space="preserve">נֶּ֥פֶשׁ </w:t>
      </w:r>
      <w:r>
        <w:rPr>
          <w:color w:val="FF0000"/>
          <w:vertAlign w:val="superscript"/>
          <w:rtl/>
        </w:rPr>
        <w:t>76015</w:t>
      </w:r>
      <w:r>
        <w:rPr>
          <w:rFonts w:ascii="Times New Roman" w:hAnsi="Times New Roman"/>
          <w:color w:val="828282"/>
          <w:rtl/>
        </w:rPr>
        <w:t>הַ</w:t>
      </w:r>
      <w:r>
        <w:rPr>
          <w:color w:val="FF0000"/>
          <w:vertAlign w:val="superscript"/>
          <w:rtl/>
        </w:rPr>
        <w:t>76016</w:t>
      </w:r>
      <w:r>
        <w:rPr>
          <w:rFonts w:ascii="Times New Roman" w:hAnsi="Times New Roman"/>
          <w:color w:val="828282"/>
          <w:rtl/>
        </w:rPr>
        <w:t xml:space="preserve">הִ֖וא </w:t>
      </w:r>
      <w:r>
        <w:rPr>
          <w:color w:val="FF0000"/>
          <w:vertAlign w:val="superscript"/>
          <w:rtl/>
        </w:rPr>
        <w:t>76017</w:t>
      </w:r>
      <w:r>
        <w:rPr>
          <w:rFonts w:ascii="Times New Roman" w:hAnsi="Times New Roman"/>
          <w:color w:val="828282"/>
          <w:rtl/>
        </w:rPr>
        <w:t>מֵֽ</w:t>
      </w:r>
      <w:r>
        <w:rPr>
          <w:color w:val="FF0000"/>
          <w:vertAlign w:val="superscript"/>
          <w:rtl/>
        </w:rPr>
        <w:t>76018</w:t>
      </w:r>
      <w:r>
        <w:rPr>
          <w:rFonts w:ascii="Times New Roman" w:hAnsi="Times New Roman"/>
          <w:color w:val="828282"/>
          <w:rtl/>
        </w:rPr>
        <w:t xml:space="preserve">עַמֶּ֑יהָ </w:t>
      </w:r>
    </w:p>
    <w:p>
      <w:pPr>
        <w:pStyle w:val="Hebrew"/>
      </w:pPr>
      <w:r>
        <w:rPr>
          <w:color w:val="828282"/>
        </w:rPr>
        <w:t xml:space="preserve">וְהָאִישׁ֩ אֲשֶׁר־ה֨וּא טָהֹ֜ור וּבְדֶ֣רֶךְ לֹא־הָיָ֗ה וְחָדַל֙ לַעֲשֹׂ֣ות הַפֶּ֔סַח וְנִכְרְתָ֛ה הַנֶּ֥פֶשׁ הַהִ֖וא מֵֽעַמֶּ֑יהָ כִּ֣י׀ קָרְבַּ֣ן יְהוָ֗ה לֹ֤א הִקְרִיב֙ בְּמֹ֣עֲדֹ֔ו חֶטְאֹ֥ו יִשָּׂ֖א הָאִ֥ישׁ הַהֽוּא׃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96368162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79d19ea7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42f9ae9f</w:t>
            </w:r>
          </w:p>
        </w:tc>
        <w:tc>
          <w:tcPr>
            <w:tcW w:type="auto" w:w="1728"/>
          </w:tcPr>
          <w:p>
            <w:r>
              <w:t>tense</w:t>
            </w:r>
          </w:p>
        </w:tc>
        <w:tc>
          <w:tcPr>
            <w:tcW w:type="auto" w:w="1728"/>
          </w:tcPr>
          <w:p>
            <w:r>
              <w:t>verb</w:t>
            </w:r>
          </w:p>
        </w:tc>
        <w:tc>
          <w:tcPr>
            <w:tcW w:type="auto" w:w="1728"/>
          </w:tcPr>
          <w:p>
            <w:r>
              <w:t xml:space="preserve">נִכְרְתָ֛ה </w:t>
            </w:r>
          </w:p>
        </w:tc>
        <w:tc>
          <w:tcPr>
            <w:tcW w:type="auto" w:w="1728"/>
          </w:tcPr>
          <w:p>
            <w:r>
              <w:t>mod</w:t>
            </w:r>
          </w:p>
        </w:tc>
      </w:tr>
    </w:tbl>
    <w:p>
      <w:r>
        <w:br/>
      </w:r>
    </w:p>
    <w:p>
      <w:pPr>
        <w:pStyle w:val="Reference"/>
      </w:pPr>
      <w:hyperlink r:id="rId1147">
        <w:r>
          <w:rPr/>
          <w:t>Numbers 9:13</w:t>
        </w:r>
      </w:hyperlink>
    </w:p>
    <w:p>
      <w:pPr>
        <w:pStyle w:val="Hebrew"/>
      </w:pPr>
      <w:r>
        <w:t xml:space="preserve">חֶטְאֹ֥ו יִשָּׂ֖א הָאִ֥ישׁ הַהֽוּא׃ </w:t>
      </w:r>
    </w:p>
    <w:p>
      <w:pPr>
        <w:pStyle w:val="Hebrew"/>
      </w:pPr>
      <w:r>
        <w:rPr>
          <w:color w:val="FF0000"/>
          <w:vertAlign w:val="superscript"/>
          <w:rtl/>
        </w:rPr>
        <w:t>76026</w:t>
      </w:r>
      <w:r>
        <w:rPr>
          <w:rFonts w:ascii="Times New Roman" w:hAnsi="Times New Roman"/>
          <w:color w:val="828282"/>
          <w:rtl/>
        </w:rPr>
        <w:t xml:space="preserve">חֶטְאֹ֥ו </w:t>
      </w:r>
      <w:r>
        <w:rPr>
          <w:color w:val="FF0000"/>
          <w:vertAlign w:val="superscript"/>
          <w:rtl/>
        </w:rPr>
        <w:t>76027</w:t>
      </w:r>
      <w:r>
        <w:rPr>
          <w:rFonts w:ascii="Times New Roman" w:hAnsi="Times New Roman"/>
          <w:color w:val="828282"/>
          <w:rtl/>
        </w:rPr>
        <w:t xml:space="preserve">יִשָּׂ֖א </w:t>
      </w:r>
      <w:r>
        <w:rPr>
          <w:color w:val="FF0000"/>
          <w:vertAlign w:val="superscript"/>
          <w:rtl/>
        </w:rPr>
        <w:t>76028</w:t>
      </w:r>
      <w:r>
        <w:rPr>
          <w:rFonts w:ascii="Times New Roman" w:hAnsi="Times New Roman"/>
          <w:color w:val="828282"/>
          <w:rtl/>
        </w:rPr>
        <w:t>הָ</w:t>
      </w:r>
      <w:r>
        <w:rPr>
          <w:color w:val="FF0000"/>
          <w:vertAlign w:val="superscript"/>
          <w:rtl/>
        </w:rPr>
        <w:t>76029</w:t>
      </w:r>
      <w:r>
        <w:rPr>
          <w:rFonts w:ascii="Times New Roman" w:hAnsi="Times New Roman"/>
          <w:color w:val="828282"/>
          <w:rtl/>
        </w:rPr>
        <w:t xml:space="preserve">אִ֥ישׁ </w:t>
      </w:r>
      <w:r>
        <w:rPr>
          <w:color w:val="FF0000"/>
          <w:vertAlign w:val="superscript"/>
          <w:rtl/>
        </w:rPr>
        <w:t>76030</w:t>
      </w:r>
      <w:r>
        <w:rPr>
          <w:rFonts w:ascii="Times New Roman" w:hAnsi="Times New Roman"/>
          <w:color w:val="828282"/>
          <w:rtl/>
        </w:rPr>
        <w:t>הַ</w:t>
      </w:r>
      <w:r>
        <w:rPr>
          <w:color w:val="FF0000"/>
          <w:vertAlign w:val="superscript"/>
          <w:rtl/>
        </w:rPr>
        <w:t>76031</w:t>
      </w:r>
      <w:r>
        <w:rPr>
          <w:rFonts w:ascii="Times New Roman" w:hAnsi="Times New Roman"/>
          <w:color w:val="828282"/>
          <w:rtl/>
        </w:rPr>
        <w:t xml:space="preserve">הֽוּא׃ </w:t>
      </w:r>
    </w:p>
    <w:p>
      <w:pPr>
        <w:pStyle w:val="Hebrew"/>
      </w:pPr>
      <w:r>
        <w:rPr>
          <w:color w:val="828282"/>
        </w:rPr>
        <w:t xml:space="preserve">וְהָאִישׁ֩ אֲשֶׁר־ה֨וּא טָהֹ֜ור וּבְדֶ֣רֶךְ לֹא־הָיָ֗ה וְחָדַל֙ לַעֲשֹׂ֣ות הַפֶּ֔סַח וְנִכְרְתָ֛ה הַנֶּ֥פֶשׁ הַהִ֖וא מֵֽעַמֶּ֑יהָ כִּ֣י׀ קָרְבַּ֣ן יְהוָ֗ה לֹ֤א הִקְרִיב֙ בְּמֹ֣עֲדֹ֔ו חֶטְאֹ֥ו יִשָּׂ֖א הָאִ֥ישׁ הַהֽוּא׃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b292ad82</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c241b01a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13856a65</w:t>
            </w:r>
          </w:p>
        </w:tc>
        <w:tc>
          <w:tcPr>
            <w:tcW w:type="auto" w:w="1728"/>
          </w:tcPr>
          <w:p>
            <w:r>
              <w:t>tense</w:t>
            </w:r>
          </w:p>
        </w:tc>
        <w:tc>
          <w:tcPr>
            <w:tcW w:type="auto" w:w="1728"/>
          </w:tcPr>
          <w:p>
            <w:r>
              <w:t>verb</w:t>
            </w:r>
          </w:p>
        </w:tc>
        <w:tc>
          <w:tcPr>
            <w:tcW w:type="auto" w:w="1728"/>
          </w:tcPr>
          <w:p>
            <w:r>
              <w:t xml:space="preserve">יִשָּׂ֖א </w:t>
            </w:r>
          </w:p>
        </w:tc>
        <w:tc>
          <w:tcPr>
            <w:tcW w:type="auto" w:w="1728"/>
          </w:tcPr>
          <w:p>
            <w:r>
              <w:t>mod</w:t>
            </w:r>
          </w:p>
        </w:tc>
      </w:tr>
    </w:tbl>
    <w:p>
      <w:r>
        <w:br/>
      </w:r>
    </w:p>
    <w:p>
      <w:pPr>
        <w:pStyle w:val="Reference"/>
      </w:pPr>
      <w:hyperlink r:id="rId1148">
        <w:r>
          <w:rPr/>
          <w:t>Numbers 9:14</w:t>
        </w:r>
      </w:hyperlink>
    </w:p>
    <w:p>
      <w:pPr>
        <w:pStyle w:val="Hebrew"/>
      </w:pPr>
      <w:r>
        <w:t xml:space="preserve">וְעָ֤שָֽׂה פֶ֨סַח֙ לַֽיהוָ֔ה </w:t>
      </w:r>
    </w:p>
    <w:p>
      <w:pPr>
        <w:pStyle w:val="Hebrew"/>
      </w:pPr>
      <w:r>
        <w:rPr>
          <w:color w:val="FF0000"/>
          <w:vertAlign w:val="superscript"/>
          <w:rtl/>
        </w:rPr>
        <w:t>76037</w:t>
      </w:r>
      <w:r>
        <w:rPr>
          <w:rFonts w:ascii="Times New Roman" w:hAnsi="Times New Roman"/>
          <w:color w:val="828282"/>
          <w:rtl/>
        </w:rPr>
        <w:t>וְ</w:t>
      </w:r>
      <w:r>
        <w:rPr>
          <w:color w:val="FF0000"/>
          <w:vertAlign w:val="superscript"/>
          <w:rtl/>
        </w:rPr>
        <w:t>76038</w:t>
      </w:r>
      <w:r>
        <w:rPr>
          <w:rFonts w:ascii="Times New Roman" w:hAnsi="Times New Roman"/>
          <w:color w:val="828282"/>
          <w:rtl/>
        </w:rPr>
        <w:t xml:space="preserve">עָ֤שָֽׂה </w:t>
      </w:r>
      <w:r>
        <w:rPr>
          <w:color w:val="FF0000"/>
          <w:vertAlign w:val="superscript"/>
          <w:rtl/>
        </w:rPr>
        <w:t>76039</w:t>
      </w:r>
      <w:r>
        <w:rPr>
          <w:rFonts w:ascii="Times New Roman" w:hAnsi="Times New Roman"/>
          <w:color w:val="828282"/>
          <w:rtl/>
        </w:rPr>
        <w:t xml:space="preserve">פֶ֨סַח֙ </w:t>
      </w:r>
      <w:r>
        <w:rPr>
          <w:color w:val="FF0000"/>
          <w:vertAlign w:val="superscript"/>
          <w:rtl/>
        </w:rPr>
        <w:t>76040</w:t>
      </w:r>
      <w:r>
        <w:rPr>
          <w:rFonts w:ascii="Times New Roman" w:hAnsi="Times New Roman"/>
          <w:color w:val="828282"/>
          <w:rtl/>
        </w:rPr>
        <w:t>לַֽ</w:t>
      </w:r>
      <w:r>
        <w:rPr>
          <w:color w:val="FF0000"/>
          <w:vertAlign w:val="superscript"/>
          <w:rtl/>
        </w:rPr>
        <w:t>76041</w:t>
      </w:r>
      <w:r>
        <w:rPr>
          <w:rFonts w:ascii="Times New Roman" w:hAnsi="Times New Roman"/>
          <w:color w:val="828282"/>
          <w:rtl/>
        </w:rPr>
        <w:t xml:space="preserve">יהוָ֔ה </w:t>
      </w:r>
    </w:p>
    <w:p>
      <w:pPr>
        <w:pStyle w:val="Hebrew"/>
      </w:pPr>
      <w:r>
        <w:rPr>
          <w:color w:val="828282"/>
        </w:rPr>
        <w:t xml:space="preserve">וְכִֽי־יָג֨וּר אִתְּכֶ֜ם גֵּ֗ר וְעָ֤שָֽׂה פֶ֨סַח֙ לַֽיהוָ֔ה כְּחֻקַּ֥ת הַפֶּ֛סַח וּכְמִשְׁפָּטֹ֖ו כֵּ֣ן יַעֲשֶׂ֑ה חֻקָּ֤ה אַחַת֙ יִהְיֶ֣ה לָכֶ֔ם וְלַגֵּ֖ר וּלְאֶזְרַ֥ח הָאָֽרֶץ׃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613cf05a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8ebc056b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a9371ca6</w:t>
            </w:r>
          </w:p>
        </w:tc>
        <w:tc>
          <w:tcPr>
            <w:tcW w:type="auto" w:w="1728"/>
          </w:tcPr>
          <w:p>
            <w:r>
              <w:t>tense</w:t>
            </w:r>
          </w:p>
        </w:tc>
        <w:tc>
          <w:tcPr>
            <w:tcW w:type="auto" w:w="1728"/>
          </w:tcPr>
          <w:p>
            <w:r>
              <w:t>verb</w:t>
            </w:r>
          </w:p>
        </w:tc>
        <w:tc>
          <w:tcPr>
            <w:tcW w:type="auto" w:w="1728"/>
          </w:tcPr>
          <w:p>
            <w:r>
              <w:t xml:space="preserve">עָ֤שָֽׂה </w:t>
            </w:r>
          </w:p>
        </w:tc>
        <w:tc>
          <w:tcPr>
            <w:tcW w:type="auto" w:w="1728"/>
          </w:tcPr>
          <w:p>
            <w:r>
              <w:t>mod</w:t>
            </w:r>
          </w:p>
        </w:tc>
      </w:tr>
    </w:tbl>
    <w:p>
      <w:r>
        <w:br/>
      </w:r>
    </w:p>
    <w:p>
      <w:pPr>
        <w:pStyle w:val="Reference"/>
      </w:pPr>
      <w:hyperlink r:id="rId1148">
        <w:r>
          <w:rPr/>
          <w:t>Numbers 9:14</w:t>
        </w:r>
      </w:hyperlink>
    </w:p>
    <w:p>
      <w:pPr>
        <w:pStyle w:val="Hebrew"/>
      </w:pPr>
      <w:r>
        <w:t xml:space="preserve">כְּחֻקַּ֥ת הַפֶּ֛סַח וּכְמִשְׁפָּטֹ֖ו כֵּ֣ן יַעֲשֶׂ֑ה </w:t>
      </w:r>
    </w:p>
    <w:p>
      <w:pPr>
        <w:pStyle w:val="Hebrew"/>
      </w:pPr>
      <w:r>
        <w:rPr>
          <w:color w:val="FF0000"/>
          <w:vertAlign w:val="superscript"/>
          <w:rtl/>
        </w:rPr>
        <w:t>76042</w:t>
      </w:r>
      <w:r>
        <w:rPr>
          <w:rFonts w:ascii="Times New Roman" w:hAnsi="Times New Roman"/>
          <w:color w:val="828282"/>
          <w:rtl/>
        </w:rPr>
        <w:t>כְּ</w:t>
      </w:r>
      <w:r>
        <w:rPr>
          <w:color w:val="FF0000"/>
          <w:vertAlign w:val="superscript"/>
          <w:rtl/>
        </w:rPr>
        <w:t>76043</w:t>
      </w:r>
      <w:r>
        <w:rPr>
          <w:rFonts w:ascii="Times New Roman" w:hAnsi="Times New Roman"/>
          <w:color w:val="828282"/>
          <w:rtl/>
        </w:rPr>
        <w:t xml:space="preserve">חֻקַּ֥ת </w:t>
      </w:r>
      <w:r>
        <w:rPr>
          <w:color w:val="FF0000"/>
          <w:vertAlign w:val="superscript"/>
          <w:rtl/>
        </w:rPr>
        <w:t>76044</w:t>
      </w:r>
      <w:r>
        <w:rPr>
          <w:rFonts w:ascii="Times New Roman" w:hAnsi="Times New Roman"/>
          <w:color w:val="828282"/>
          <w:rtl/>
        </w:rPr>
        <w:t>הַ</w:t>
      </w:r>
      <w:r>
        <w:rPr>
          <w:color w:val="FF0000"/>
          <w:vertAlign w:val="superscript"/>
          <w:rtl/>
        </w:rPr>
        <w:t>76045</w:t>
      </w:r>
      <w:r>
        <w:rPr>
          <w:rFonts w:ascii="Times New Roman" w:hAnsi="Times New Roman"/>
          <w:color w:val="828282"/>
          <w:rtl/>
        </w:rPr>
        <w:t xml:space="preserve">פֶּ֛סַח </w:t>
      </w:r>
      <w:r>
        <w:rPr>
          <w:color w:val="FF0000"/>
          <w:vertAlign w:val="superscript"/>
          <w:rtl/>
        </w:rPr>
        <w:t>76046</w:t>
      </w:r>
      <w:r>
        <w:rPr>
          <w:rFonts w:ascii="Times New Roman" w:hAnsi="Times New Roman"/>
          <w:color w:val="828282"/>
          <w:rtl/>
        </w:rPr>
        <w:t>וּ</w:t>
      </w:r>
      <w:r>
        <w:rPr>
          <w:color w:val="FF0000"/>
          <w:vertAlign w:val="superscript"/>
          <w:rtl/>
        </w:rPr>
        <w:t>76047</w:t>
      </w:r>
      <w:r>
        <w:rPr>
          <w:rFonts w:ascii="Times New Roman" w:hAnsi="Times New Roman"/>
          <w:color w:val="828282"/>
          <w:rtl/>
        </w:rPr>
        <w:t>כְ</w:t>
      </w:r>
      <w:r>
        <w:rPr>
          <w:color w:val="FF0000"/>
          <w:vertAlign w:val="superscript"/>
          <w:rtl/>
        </w:rPr>
        <w:t>76048</w:t>
      </w:r>
      <w:r>
        <w:rPr>
          <w:rFonts w:ascii="Times New Roman" w:hAnsi="Times New Roman"/>
          <w:color w:val="828282"/>
          <w:rtl/>
        </w:rPr>
        <w:t xml:space="preserve">מִשְׁפָּטֹ֖ו </w:t>
      </w:r>
      <w:r>
        <w:rPr>
          <w:color w:val="FF0000"/>
          <w:vertAlign w:val="superscript"/>
          <w:rtl/>
        </w:rPr>
        <w:t>76049</w:t>
      </w:r>
      <w:r>
        <w:rPr>
          <w:rFonts w:ascii="Times New Roman" w:hAnsi="Times New Roman"/>
          <w:color w:val="828282"/>
          <w:rtl/>
        </w:rPr>
        <w:t xml:space="preserve">כֵּ֣ן </w:t>
      </w:r>
      <w:r>
        <w:rPr>
          <w:color w:val="FF0000"/>
          <w:vertAlign w:val="superscript"/>
          <w:rtl/>
        </w:rPr>
        <w:t>76050</w:t>
      </w:r>
      <w:r>
        <w:rPr>
          <w:rFonts w:ascii="Times New Roman" w:hAnsi="Times New Roman"/>
          <w:color w:val="828282"/>
          <w:rtl/>
        </w:rPr>
        <w:t xml:space="preserve">יַעֲשֶׂ֑ה </w:t>
      </w:r>
    </w:p>
    <w:p>
      <w:pPr>
        <w:pStyle w:val="Hebrew"/>
      </w:pPr>
      <w:r>
        <w:rPr>
          <w:color w:val="828282"/>
        </w:rPr>
        <w:t xml:space="preserve">וְכִֽי־יָג֨וּר אִתְּכֶ֜ם גֵּ֗ר וְעָ֤שָֽׂה פֶ֨סַח֙ לַֽיהוָ֔ה כְּחֻקַּ֥ת הַפֶּ֛סַח וּכְמִשְׁפָּטֹ֖ו כֵּ֣ן יַעֲשֶׂ֑ה חֻקָּ֤ה אַחַת֙ יִהְיֶ֣ה לָכֶ֔ם וְלַגֵּ֖ר וּלְאֶזְרַ֥ח הָאָֽרֶץ׃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7d936938</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2f11431b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92bb7c7d</w:t>
            </w:r>
          </w:p>
        </w:tc>
        <w:tc>
          <w:tcPr>
            <w:tcW w:type="auto" w:w="1728"/>
          </w:tcPr>
          <w:p>
            <w:r>
              <w:t>tense</w:t>
            </w:r>
          </w:p>
        </w:tc>
        <w:tc>
          <w:tcPr>
            <w:tcW w:type="auto" w:w="1728"/>
          </w:tcPr>
          <w:p>
            <w:r>
              <w:t>verb</w:t>
            </w:r>
          </w:p>
        </w:tc>
        <w:tc>
          <w:tcPr>
            <w:tcW w:type="auto" w:w="1728"/>
          </w:tcPr>
          <w:p>
            <w:r>
              <w:t xml:space="preserve">יַעֲשֶׂ֑ה </w:t>
            </w:r>
          </w:p>
        </w:tc>
        <w:tc>
          <w:tcPr>
            <w:tcW w:type="auto" w:w="1728"/>
          </w:tcPr>
          <w:p>
            <w:r>
              <w:t>mod</w:t>
            </w:r>
          </w:p>
        </w:tc>
      </w:tr>
    </w:tbl>
    <w:p>
      <w:r>
        <w:br/>
      </w:r>
    </w:p>
    <w:p>
      <w:pPr>
        <w:pStyle w:val="Reference"/>
      </w:pPr>
      <w:hyperlink r:id="rId1149">
        <w:r>
          <w:rPr/>
          <w:t>Numbers 10:2</w:t>
        </w:r>
      </w:hyperlink>
    </w:p>
    <w:p>
      <w:pPr>
        <w:pStyle w:val="Hebrew"/>
      </w:pPr>
      <w:r>
        <w:t xml:space="preserve">עֲשֵׂ֣ה לְךָ֗ שְׁתֵּי֙ חֲצֹֽוצְרֹ֣ת כֶּ֔סֶף </w:t>
      </w:r>
    </w:p>
    <w:p>
      <w:pPr>
        <w:pStyle w:val="Hebrew"/>
      </w:pPr>
      <w:r>
        <w:rPr>
          <w:color w:val="FF0000"/>
          <w:vertAlign w:val="superscript"/>
          <w:rtl/>
        </w:rPr>
        <w:t>76274</w:t>
      </w:r>
      <w:r>
        <w:rPr>
          <w:rFonts w:ascii="Times New Roman" w:hAnsi="Times New Roman"/>
          <w:color w:val="828282"/>
          <w:rtl/>
        </w:rPr>
        <w:t xml:space="preserve">עֲשֵׂ֣ה </w:t>
      </w:r>
      <w:r>
        <w:rPr>
          <w:color w:val="FF0000"/>
          <w:vertAlign w:val="superscript"/>
          <w:rtl/>
        </w:rPr>
        <w:t>76275</w:t>
      </w:r>
      <w:r>
        <w:rPr>
          <w:rFonts w:ascii="Times New Roman" w:hAnsi="Times New Roman"/>
          <w:color w:val="828282"/>
          <w:rtl/>
        </w:rPr>
        <w:t xml:space="preserve">לְךָ֗ </w:t>
      </w:r>
      <w:r>
        <w:rPr>
          <w:color w:val="FF0000"/>
          <w:vertAlign w:val="superscript"/>
          <w:rtl/>
        </w:rPr>
        <w:t>76276</w:t>
      </w:r>
      <w:r>
        <w:rPr>
          <w:rFonts w:ascii="Times New Roman" w:hAnsi="Times New Roman"/>
          <w:color w:val="828282"/>
          <w:rtl/>
        </w:rPr>
        <w:t xml:space="preserve">שְׁתֵּי֙ </w:t>
      </w:r>
      <w:r>
        <w:rPr>
          <w:color w:val="FF0000"/>
          <w:vertAlign w:val="superscript"/>
          <w:rtl/>
        </w:rPr>
        <w:t>76277</w:t>
      </w:r>
      <w:r>
        <w:rPr>
          <w:rFonts w:ascii="Times New Roman" w:hAnsi="Times New Roman"/>
          <w:color w:val="828282"/>
          <w:rtl/>
        </w:rPr>
        <w:t xml:space="preserve">חֲצֹֽוצְרֹ֣ת </w:t>
      </w:r>
      <w:r>
        <w:rPr>
          <w:color w:val="FF0000"/>
          <w:vertAlign w:val="superscript"/>
          <w:rtl/>
        </w:rPr>
        <w:t>76278</w:t>
      </w:r>
      <w:r>
        <w:rPr>
          <w:rFonts w:ascii="Times New Roman" w:hAnsi="Times New Roman"/>
          <w:color w:val="828282"/>
          <w:rtl/>
        </w:rPr>
        <w:t xml:space="preserve">כֶּ֔סֶף </w:t>
      </w:r>
    </w:p>
    <w:p>
      <w:pPr>
        <w:pStyle w:val="Hebrew"/>
      </w:pPr>
      <w:r>
        <w:rPr>
          <w:color w:val="828282"/>
        </w:rPr>
        <w:t xml:space="preserve">עֲשֵׂ֣ה לְךָ֗ שְׁתֵּי֙ חֲצֹֽוצְרֹ֣ת כֶּ֔סֶף מִקְשָׁ֖ה תַּעֲשֶׂ֣ה אֹתָ֑ם וְהָי֤וּ לְךָ֙ לְמִקְרָ֣א הָֽעֵדָ֔ה וּלְמַסַּ֖ע אֶת־הַֽמַּחֲנֹֽות׃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c3d9a221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c1a13c4f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3ce802c3</w:t>
            </w:r>
          </w:p>
        </w:tc>
        <w:tc>
          <w:tcPr>
            <w:tcW w:type="auto" w:w="1728"/>
          </w:tcPr>
          <w:p>
            <w:r>
              <w:t>tense</w:t>
            </w:r>
          </w:p>
        </w:tc>
        <w:tc>
          <w:tcPr>
            <w:tcW w:type="auto" w:w="1728"/>
          </w:tcPr>
          <w:p>
            <w:r>
              <w:t>verb</w:t>
            </w:r>
          </w:p>
        </w:tc>
        <w:tc>
          <w:tcPr>
            <w:tcW w:type="auto" w:w="1728"/>
          </w:tcPr>
          <w:p>
            <w:r>
              <w:t xml:space="preserve">עֲשֵׂ֣ה </w:t>
            </w:r>
          </w:p>
        </w:tc>
        <w:tc>
          <w:tcPr>
            <w:tcW w:type="auto" w:w="1728"/>
          </w:tcPr>
          <w:p>
            <w:r>
              <w:t>impv</w:t>
            </w:r>
          </w:p>
        </w:tc>
      </w:tr>
    </w:tbl>
    <w:p>
      <w:r>
        <w:br/>
      </w:r>
    </w:p>
    <w:p>
      <w:pPr>
        <w:pStyle w:val="Reference"/>
      </w:pPr>
      <w:hyperlink r:id="rId1150">
        <w:r>
          <w:rPr/>
          <w:t>Numbers 10:3</w:t>
        </w:r>
      </w:hyperlink>
    </w:p>
    <w:p>
      <w:pPr>
        <w:pStyle w:val="Hebrew"/>
      </w:pPr>
      <w:r>
        <w:t xml:space="preserve">וְנֹֽועֲד֤וּ אֵלֶ֨יךָ֙ כָּל־הָ֣עֵדָ֔ה אֶל־פֶּ֖תַח אֹ֥הֶל מֹועֵֽד׃ </w:t>
      </w:r>
    </w:p>
    <w:p>
      <w:pPr>
        <w:pStyle w:val="Hebrew"/>
      </w:pPr>
      <w:r>
        <w:rPr>
          <w:color w:val="FF0000"/>
          <w:vertAlign w:val="superscript"/>
          <w:rtl/>
        </w:rPr>
        <w:t>76298</w:t>
      </w:r>
      <w:r>
        <w:rPr>
          <w:rFonts w:ascii="Times New Roman" w:hAnsi="Times New Roman"/>
          <w:color w:val="828282"/>
          <w:rtl/>
        </w:rPr>
        <w:t>וְ</w:t>
      </w:r>
      <w:r>
        <w:rPr>
          <w:color w:val="FF0000"/>
          <w:vertAlign w:val="superscript"/>
          <w:rtl/>
        </w:rPr>
        <w:t>76299</w:t>
      </w:r>
      <w:r>
        <w:rPr>
          <w:rFonts w:ascii="Times New Roman" w:hAnsi="Times New Roman"/>
          <w:color w:val="828282"/>
          <w:rtl/>
        </w:rPr>
        <w:t xml:space="preserve">נֹֽועֲד֤וּ </w:t>
      </w:r>
      <w:r>
        <w:rPr>
          <w:color w:val="FF0000"/>
          <w:vertAlign w:val="superscript"/>
          <w:rtl/>
        </w:rPr>
        <w:t>76300</w:t>
      </w:r>
      <w:r>
        <w:rPr>
          <w:rFonts w:ascii="Times New Roman" w:hAnsi="Times New Roman"/>
          <w:color w:val="828282"/>
          <w:rtl/>
        </w:rPr>
        <w:t xml:space="preserve">אֵלֶ֨יךָ֙ </w:t>
      </w:r>
      <w:r>
        <w:rPr>
          <w:color w:val="FF0000"/>
          <w:vertAlign w:val="superscript"/>
          <w:rtl/>
        </w:rPr>
        <w:t>76301</w:t>
      </w:r>
      <w:r>
        <w:rPr>
          <w:rFonts w:ascii="Times New Roman" w:hAnsi="Times New Roman"/>
          <w:color w:val="828282"/>
          <w:rtl/>
        </w:rPr>
        <w:t>כָּל־</w:t>
      </w:r>
      <w:r>
        <w:rPr>
          <w:color w:val="FF0000"/>
          <w:vertAlign w:val="superscript"/>
          <w:rtl/>
        </w:rPr>
        <w:t>76302</w:t>
      </w:r>
      <w:r>
        <w:rPr>
          <w:rFonts w:ascii="Times New Roman" w:hAnsi="Times New Roman"/>
          <w:color w:val="828282"/>
          <w:rtl/>
        </w:rPr>
        <w:t>הָ֣</w:t>
      </w:r>
      <w:r>
        <w:rPr>
          <w:color w:val="FF0000"/>
          <w:vertAlign w:val="superscript"/>
          <w:rtl/>
        </w:rPr>
        <w:t>76303</w:t>
      </w:r>
      <w:r>
        <w:rPr>
          <w:rFonts w:ascii="Times New Roman" w:hAnsi="Times New Roman"/>
          <w:color w:val="828282"/>
          <w:rtl/>
        </w:rPr>
        <w:t xml:space="preserve">עֵדָ֔ה </w:t>
      </w:r>
      <w:r>
        <w:rPr>
          <w:color w:val="FF0000"/>
          <w:vertAlign w:val="superscript"/>
          <w:rtl/>
        </w:rPr>
        <w:t>76304</w:t>
      </w:r>
      <w:r>
        <w:rPr>
          <w:rFonts w:ascii="Times New Roman" w:hAnsi="Times New Roman"/>
          <w:color w:val="828282"/>
          <w:rtl/>
        </w:rPr>
        <w:t>אֶל־</w:t>
      </w:r>
      <w:r>
        <w:rPr>
          <w:color w:val="FF0000"/>
          <w:vertAlign w:val="superscript"/>
          <w:rtl/>
        </w:rPr>
        <w:t>76305</w:t>
      </w:r>
      <w:r>
        <w:rPr>
          <w:rFonts w:ascii="Times New Roman" w:hAnsi="Times New Roman"/>
          <w:color w:val="828282"/>
          <w:rtl/>
        </w:rPr>
        <w:t xml:space="preserve">פֶּ֖תַח </w:t>
      </w:r>
      <w:r>
        <w:rPr>
          <w:color w:val="FF0000"/>
          <w:vertAlign w:val="superscript"/>
          <w:rtl/>
        </w:rPr>
        <w:t>76306</w:t>
      </w:r>
      <w:r>
        <w:rPr>
          <w:rFonts w:ascii="Times New Roman" w:hAnsi="Times New Roman"/>
          <w:color w:val="828282"/>
          <w:rtl/>
        </w:rPr>
        <w:t xml:space="preserve">אֹ֥הֶל </w:t>
      </w:r>
      <w:r>
        <w:rPr>
          <w:color w:val="FF0000"/>
          <w:vertAlign w:val="superscript"/>
          <w:rtl/>
        </w:rPr>
        <w:t>76307</w:t>
      </w:r>
      <w:r>
        <w:rPr>
          <w:rFonts w:ascii="Times New Roman" w:hAnsi="Times New Roman"/>
          <w:color w:val="828282"/>
          <w:rtl/>
        </w:rPr>
        <w:t xml:space="preserve">מֹועֵֽד׃ </w:t>
      </w:r>
    </w:p>
    <w:p>
      <w:pPr>
        <w:pStyle w:val="Hebrew"/>
      </w:pPr>
      <w:r>
        <w:rPr>
          <w:color w:val="828282"/>
        </w:rPr>
        <w:t xml:space="preserve">וְתָקְע֖וּ בָּהֵ֑ן וְנֹֽועֲד֤וּ אֵלֶ֨יךָ֙ כָּל־הָ֣עֵדָ֔ה אֶל־פֶּ֖תַח אֹ֥הֶל מֹועֵֽד׃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c612b219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4499c170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ede6a0e2</w:t>
            </w:r>
          </w:p>
        </w:tc>
        <w:tc>
          <w:tcPr>
            <w:tcW w:type="auto" w:w="1728"/>
          </w:tcPr>
          <w:p>
            <w:r>
              <w:t>tense</w:t>
            </w:r>
          </w:p>
        </w:tc>
        <w:tc>
          <w:tcPr>
            <w:tcW w:type="auto" w:w="1728"/>
          </w:tcPr>
          <w:p>
            <w:r>
              <w:t>verb</w:t>
            </w:r>
          </w:p>
        </w:tc>
        <w:tc>
          <w:tcPr>
            <w:tcW w:type="auto" w:w="1728"/>
          </w:tcPr>
          <w:p>
            <w:r>
              <w:t xml:space="preserve">נֹֽועֲד֤וּ </w:t>
            </w:r>
          </w:p>
        </w:tc>
        <w:tc>
          <w:tcPr>
            <w:tcW w:type="auto" w:w="1728"/>
          </w:tcPr>
          <w:p>
            <w:r>
              <w:t>mod</w:t>
            </w:r>
          </w:p>
        </w:tc>
      </w:tr>
    </w:tbl>
    <w:p>
      <w:r>
        <w:br/>
      </w:r>
    </w:p>
    <w:p>
      <w:pPr>
        <w:pStyle w:val="Reference"/>
      </w:pPr>
      <w:hyperlink r:id="rId1151">
        <w:r>
          <w:rPr/>
          <w:t>Numbers 10:6</w:t>
        </w:r>
      </w:hyperlink>
    </w:p>
    <w:p>
      <w:pPr>
        <w:pStyle w:val="Hebrew"/>
      </w:pPr>
      <w:r>
        <w:t xml:space="preserve">וְנָֽסְעוּ֙ הַֽמַּחֲנֹ֔ות </w:t>
      </w:r>
    </w:p>
    <w:p>
      <w:pPr>
        <w:pStyle w:val="Hebrew"/>
      </w:pPr>
      <w:r>
        <w:rPr>
          <w:color w:val="FF0000"/>
          <w:vertAlign w:val="superscript"/>
          <w:rtl/>
        </w:rPr>
        <w:t>76335</w:t>
      </w:r>
      <w:r>
        <w:rPr>
          <w:rFonts w:ascii="Times New Roman" w:hAnsi="Times New Roman"/>
          <w:color w:val="828282"/>
          <w:rtl/>
        </w:rPr>
        <w:t>וְ</w:t>
      </w:r>
      <w:r>
        <w:rPr>
          <w:color w:val="FF0000"/>
          <w:vertAlign w:val="superscript"/>
          <w:rtl/>
        </w:rPr>
        <w:t>76336</w:t>
      </w:r>
      <w:r>
        <w:rPr>
          <w:rFonts w:ascii="Times New Roman" w:hAnsi="Times New Roman"/>
          <w:color w:val="828282"/>
          <w:rtl/>
        </w:rPr>
        <w:t xml:space="preserve">נָֽסְעוּ֙ </w:t>
      </w:r>
      <w:r>
        <w:rPr>
          <w:color w:val="FF0000"/>
          <w:vertAlign w:val="superscript"/>
          <w:rtl/>
        </w:rPr>
        <w:t>76337</w:t>
      </w:r>
      <w:r>
        <w:rPr>
          <w:rFonts w:ascii="Times New Roman" w:hAnsi="Times New Roman"/>
          <w:color w:val="828282"/>
          <w:rtl/>
        </w:rPr>
        <w:t>הַֽ</w:t>
      </w:r>
      <w:r>
        <w:rPr>
          <w:color w:val="FF0000"/>
          <w:vertAlign w:val="superscript"/>
          <w:rtl/>
        </w:rPr>
        <w:t>76338</w:t>
      </w:r>
      <w:r>
        <w:rPr>
          <w:rFonts w:ascii="Times New Roman" w:hAnsi="Times New Roman"/>
          <w:color w:val="828282"/>
          <w:rtl/>
        </w:rPr>
        <w:t xml:space="preserve">מַּחֲנֹ֔ות </w:t>
      </w:r>
    </w:p>
    <w:p>
      <w:pPr>
        <w:pStyle w:val="Hebrew"/>
      </w:pPr>
      <w:r>
        <w:rPr>
          <w:color w:val="828282"/>
        </w:rPr>
        <w:t xml:space="preserve">וּתְקַעְתֶּ֤ם תְּרוּעָה֙ שֵׁנִ֔ית וְנָֽסְעוּ֙ הַֽמַּחֲנֹ֔ות הַחֹנִ֖ים תֵּימָ֑נָה תְּרוּעָ֥ה יִתְקְע֖וּ לְמַסְעֵיהֶֽם׃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449fc1dc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1e30f0ae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dcfaf363</w:t>
            </w:r>
          </w:p>
        </w:tc>
        <w:tc>
          <w:tcPr>
            <w:tcW w:type="auto" w:w="1728"/>
          </w:tcPr>
          <w:p>
            <w:r>
              <w:t>tense</w:t>
            </w:r>
          </w:p>
        </w:tc>
        <w:tc>
          <w:tcPr>
            <w:tcW w:type="auto" w:w="1728"/>
          </w:tcPr>
          <w:p>
            <w:r>
              <w:t>verb</w:t>
            </w:r>
          </w:p>
        </w:tc>
        <w:tc>
          <w:tcPr>
            <w:tcW w:type="auto" w:w="1728"/>
          </w:tcPr>
          <w:p>
            <w:r>
              <w:t xml:space="preserve">נָֽסְעוּ֙ </w:t>
            </w:r>
          </w:p>
        </w:tc>
        <w:tc>
          <w:tcPr>
            <w:tcW w:type="auto" w:w="1728"/>
          </w:tcPr>
          <w:p>
            <w:r>
              <w:t>mod</w:t>
            </w:r>
          </w:p>
        </w:tc>
      </w:tr>
    </w:tbl>
    <w:p>
      <w:r>
        <w:br/>
      </w:r>
    </w:p>
    <w:p>
      <w:pPr>
        <w:pStyle w:val="Reference"/>
      </w:pPr>
      <w:hyperlink r:id="rId1152">
        <w:r>
          <w:rPr/>
          <w:t>Numbers 10:8</w:t>
        </w:r>
      </w:hyperlink>
    </w:p>
    <w:p>
      <w:pPr>
        <w:pStyle w:val="Hebrew"/>
      </w:pPr>
      <w:r>
        <w:t xml:space="preserve">וּבְנֵ֤י אַהֲרֹן֙ הַכֹּ֣הֲנִ֔ים יִתְקְע֖וּ בַּֽחֲצֹצְרֹ֑ות </w:t>
      </w:r>
    </w:p>
    <w:p>
      <w:pPr>
        <w:pStyle w:val="Hebrew"/>
      </w:pPr>
      <w:r>
        <w:rPr>
          <w:color w:val="FF0000"/>
          <w:vertAlign w:val="superscript"/>
          <w:rtl/>
        </w:rPr>
        <w:t>76356</w:t>
      </w:r>
      <w:r>
        <w:rPr>
          <w:rFonts w:ascii="Times New Roman" w:hAnsi="Times New Roman"/>
          <w:color w:val="828282"/>
          <w:rtl/>
        </w:rPr>
        <w:t>וּ</w:t>
      </w:r>
      <w:r>
        <w:rPr>
          <w:color w:val="FF0000"/>
          <w:vertAlign w:val="superscript"/>
          <w:rtl/>
        </w:rPr>
        <w:t>76357</w:t>
      </w:r>
      <w:r>
        <w:rPr>
          <w:rFonts w:ascii="Times New Roman" w:hAnsi="Times New Roman"/>
          <w:color w:val="828282"/>
          <w:rtl/>
        </w:rPr>
        <w:t xml:space="preserve">בְנֵ֤י </w:t>
      </w:r>
      <w:r>
        <w:rPr>
          <w:color w:val="FF0000"/>
          <w:vertAlign w:val="superscript"/>
          <w:rtl/>
        </w:rPr>
        <w:t>76358</w:t>
      </w:r>
      <w:r>
        <w:rPr>
          <w:rFonts w:ascii="Times New Roman" w:hAnsi="Times New Roman"/>
          <w:color w:val="828282"/>
          <w:rtl/>
        </w:rPr>
        <w:t xml:space="preserve">אַהֲרֹן֙ </w:t>
      </w:r>
      <w:r>
        <w:rPr>
          <w:color w:val="FF0000"/>
          <w:vertAlign w:val="superscript"/>
          <w:rtl/>
        </w:rPr>
        <w:t>76359</w:t>
      </w:r>
      <w:r>
        <w:rPr>
          <w:rFonts w:ascii="Times New Roman" w:hAnsi="Times New Roman"/>
          <w:color w:val="828282"/>
          <w:rtl/>
        </w:rPr>
        <w:t>הַ</w:t>
      </w:r>
      <w:r>
        <w:rPr>
          <w:color w:val="FF0000"/>
          <w:vertAlign w:val="superscript"/>
          <w:rtl/>
        </w:rPr>
        <w:t>76360</w:t>
      </w:r>
      <w:r>
        <w:rPr>
          <w:rFonts w:ascii="Times New Roman" w:hAnsi="Times New Roman"/>
          <w:color w:val="828282"/>
          <w:rtl/>
        </w:rPr>
        <w:t xml:space="preserve">כֹּ֣הֲנִ֔ים </w:t>
      </w:r>
      <w:r>
        <w:rPr>
          <w:color w:val="FF0000"/>
          <w:vertAlign w:val="superscript"/>
          <w:rtl/>
        </w:rPr>
        <w:t>76361</w:t>
      </w:r>
      <w:r>
        <w:rPr>
          <w:rFonts w:ascii="Times New Roman" w:hAnsi="Times New Roman"/>
          <w:color w:val="828282"/>
          <w:rtl/>
        </w:rPr>
        <w:t xml:space="preserve">יִתְקְע֖וּ </w:t>
      </w:r>
      <w:r>
        <w:rPr>
          <w:color w:val="FF0000"/>
          <w:vertAlign w:val="superscript"/>
          <w:rtl/>
        </w:rPr>
        <w:t>76362</w:t>
      </w:r>
      <w:r>
        <w:rPr>
          <w:rFonts w:ascii="Times New Roman" w:hAnsi="Times New Roman"/>
          <w:color w:val="828282"/>
          <w:rtl/>
        </w:rPr>
        <w:t>בַּֽ</w:t>
      </w:r>
      <w:r>
        <w:rPr>
          <w:color w:val="FF0000"/>
          <w:vertAlign w:val="superscript"/>
          <w:rtl/>
        </w:rPr>
        <w:t>76363</w:t>
      </w:r>
      <w:r>
        <w:rPr>
          <w:rFonts w:ascii="Times New Roman" w:hAnsi="Times New Roman"/>
          <w:color w:val="828282"/>
          <w:rtl/>
        </w:rPr>
        <w:t xml:space="preserve">חֲצֹצְרֹ֑ות </w:t>
      </w:r>
    </w:p>
    <w:p>
      <w:pPr>
        <w:pStyle w:val="Hebrew"/>
      </w:pPr>
      <w:r>
        <w:rPr>
          <w:color w:val="828282"/>
        </w:rPr>
        <w:t xml:space="preserve">וּבְנֵ֤י אַהֲרֹן֙ הַכֹּ֣הֲנִ֔ים יִתְקְע֖וּ בַּֽחֲצֹצְרֹ֑ות וְהָי֥וּ לָכֶ֛ם לְחֻקַּ֥ת עֹולָ֖ם לְדֹרֹתֵיכֶֽם׃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1f37c4fb</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60421d8b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d13fee85</w:t>
            </w:r>
          </w:p>
        </w:tc>
        <w:tc>
          <w:tcPr>
            <w:tcW w:type="auto" w:w="1728"/>
          </w:tcPr>
          <w:p>
            <w:r>
              <w:t>tense</w:t>
            </w:r>
          </w:p>
        </w:tc>
        <w:tc>
          <w:tcPr>
            <w:tcW w:type="auto" w:w="1728"/>
          </w:tcPr>
          <w:p>
            <w:r>
              <w:t>verb</w:t>
            </w:r>
          </w:p>
        </w:tc>
        <w:tc>
          <w:tcPr>
            <w:tcW w:type="auto" w:w="1728"/>
          </w:tcPr>
          <w:p>
            <w:r>
              <w:t xml:space="preserve">יִתְקְע֖וּ </w:t>
            </w:r>
          </w:p>
        </w:tc>
        <w:tc>
          <w:tcPr>
            <w:tcW w:type="auto" w:w="1728"/>
          </w:tcPr>
          <w:p>
            <w:r>
              <w:t>mod</w:t>
            </w:r>
          </w:p>
        </w:tc>
      </w:tr>
    </w:tbl>
    <w:p>
      <w:r>
        <w:br/>
      </w:r>
    </w:p>
    <w:p>
      <w:pPr>
        <w:pStyle w:val="Reference"/>
      </w:pPr>
      <w:hyperlink r:id="rId1153">
        <w:r>
          <w:rPr/>
          <w:t>Numbers 10:31</w:t>
        </w:r>
      </w:hyperlink>
    </w:p>
    <w:p>
      <w:pPr>
        <w:pStyle w:val="Hebrew"/>
      </w:pPr>
      <w:r>
        <w:t xml:space="preserve">וְהָיִ֥יתָ לָּ֖נוּ לְעֵינָֽיִם׃ </w:t>
      </w:r>
    </w:p>
    <w:p>
      <w:pPr>
        <w:pStyle w:val="Hebrew"/>
      </w:pPr>
      <w:r>
        <w:rPr>
          <w:color w:val="FF0000"/>
          <w:vertAlign w:val="superscript"/>
          <w:rtl/>
        </w:rPr>
        <w:t>76713</w:t>
      </w:r>
      <w:r>
        <w:rPr>
          <w:rFonts w:ascii="Times New Roman" w:hAnsi="Times New Roman"/>
          <w:color w:val="828282"/>
          <w:rtl/>
        </w:rPr>
        <w:t>וְ</w:t>
      </w:r>
      <w:r>
        <w:rPr>
          <w:color w:val="FF0000"/>
          <w:vertAlign w:val="superscript"/>
          <w:rtl/>
        </w:rPr>
        <w:t>76714</w:t>
      </w:r>
      <w:r>
        <w:rPr>
          <w:rFonts w:ascii="Times New Roman" w:hAnsi="Times New Roman"/>
          <w:color w:val="828282"/>
          <w:rtl/>
        </w:rPr>
        <w:t xml:space="preserve">הָיִ֥יתָ </w:t>
      </w:r>
      <w:r>
        <w:rPr>
          <w:color w:val="FF0000"/>
          <w:vertAlign w:val="superscript"/>
          <w:rtl/>
        </w:rPr>
        <w:t>76715</w:t>
      </w:r>
      <w:r>
        <w:rPr>
          <w:rFonts w:ascii="Times New Roman" w:hAnsi="Times New Roman"/>
          <w:color w:val="828282"/>
          <w:rtl/>
        </w:rPr>
        <w:t xml:space="preserve">לָּ֖נוּ </w:t>
      </w:r>
      <w:r>
        <w:rPr>
          <w:color w:val="FF0000"/>
          <w:vertAlign w:val="superscript"/>
          <w:rtl/>
        </w:rPr>
        <w:t>76716</w:t>
      </w:r>
      <w:r>
        <w:rPr>
          <w:rFonts w:ascii="Times New Roman" w:hAnsi="Times New Roman"/>
          <w:color w:val="828282"/>
          <w:rtl/>
        </w:rPr>
        <w:t>לְ</w:t>
      </w:r>
      <w:r>
        <w:rPr>
          <w:color w:val="FF0000"/>
          <w:vertAlign w:val="superscript"/>
          <w:rtl/>
        </w:rPr>
        <w:t>76717</w:t>
      </w:r>
      <w:r>
        <w:rPr>
          <w:rFonts w:ascii="Times New Roman" w:hAnsi="Times New Roman"/>
          <w:color w:val="828282"/>
          <w:rtl/>
        </w:rPr>
        <w:t xml:space="preserve">עֵינָֽיִם׃ </w:t>
      </w:r>
    </w:p>
    <w:p>
      <w:pPr>
        <w:pStyle w:val="Hebrew"/>
      </w:pPr>
      <w:r>
        <w:rPr>
          <w:color w:val="828282"/>
        </w:rPr>
        <w:t xml:space="preserve">וַיֹּ֕אמֶר אַל־נָ֖א תַּעֲזֹ֣ב אֹתָ֑נוּ כִּ֣י׀ עַל־כֵּ֣ן יָדַ֗עְתָּ חֲנֹתֵ֨נוּ֙ בַּמִּדְבָּ֔ר וְהָיִ֥יתָ לָּ֖נוּ לְעֵינָֽיִם׃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ec1ff0fc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f9dfdb30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d191dff4</w:t>
            </w:r>
          </w:p>
        </w:tc>
        <w:tc>
          <w:tcPr>
            <w:tcW w:type="auto" w:w="1728"/>
          </w:tcPr>
          <w:p>
            <w:r>
              <w:t>tense</w:t>
            </w:r>
          </w:p>
        </w:tc>
        <w:tc>
          <w:tcPr>
            <w:tcW w:type="auto" w:w="1728"/>
          </w:tcPr>
          <w:p>
            <w:r>
              <w:t>verb</w:t>
            </w:r>
          </w:p>
        </w:tc>
        <w:tc>
          <w:tcPr>
            <w:tcW w:type="auto" w:w="1728"/>
          </w:tcPr>
          <w:p>
            <w:r>
              <w:t xml:space="preserve">הָיִ֥יתָ </w:t>
            </w:r>
          </w:p>
        </w:tc>
        <w:tc>
          <w:tcPr>
            <w:tcW w:type="auto" w:w="1728"/>
          </w:tcPr>
          <w:p>
            <w:r>
              <w:t>fut</w:t>
            </w:r>
          </w:p>
        </w:tc>
      </w:tr>
    </w:tbl>
    <w:p>
      <w:r>
        <w:br/>
      </w:r>
    </w:p>
    <w:p>
      <w:pPr>
        <w:pStyle w:val="Reference"/>
      </w:pPr>
      <w:hyperlink r:id="rId1154">
        <w:r>
          <w:rPr/>
          <w:t>Numbers 10:32</w:t>
        </w:r>
      </w:hyperlink>
    </w:p>
    <w:p>
      <w:pPr>
        <w:pStyle w:val="Hebrew"/>
      </w:pPr>
      <w:r>
        <w:t xml:space="preserve">וְהָיָ֣ה׀ הַטֹּ֣וב הַה֗וּא </w:t>
      </w:r>
    </w:p>
    <w:p>
      <w:pPr>
        <w:pStyle w:val="Hebrew"/>
      </w:pPr>
      <w:r>
        <w:rPr>
          <w:color w:val="FF0000"/>
          <w:vertAlign w:val="superscript"/>
          <w:rtl/>
        </w:rPr>
        <w:t>76723</w:t>
      </w:r>
      <w:r>
        <w:rPr>
          <w:rFonts w:ascii="Times New Roman" w:hAnsi="Times New Roman"/>
          <w:color w:val="828282"/>
          <w:rtl/>
        </w:rPr>
        <w:t>וְ</w:t>
      </w:r>
      <w:r>
        <w:rPr>
          <w:color w:val="FF0000"/>
          <w:vertAlign w:val="superscript"/>
          <w:rtl/>
        </w:rPr>
        <w:t>76724</w:t>
      </w:r>
      <w:r>
        <w:rPr>
          <w:rFonts w:ascii="Times New Roman" w:hAnsi="Times New Roman"/>
          <w:color w:val="828282"/>
          <w:rtl/>
        </w:rPr>
        <w:t xml:space="preserve">הָיָ֣ה׀ </w:t>
      </w:r>
      <w:r>
        <w:rPr>
          <w:color w:val="FF0000"/>
          <w:vertAlign w:val="superscript"/>
          <w:rtl/>
        </w:rPr>
        <w:t>76725</w:t>
      </w:r>
      <w:r>
        <w:rPr>
          <w:rFonts w:ascii="Times New Roman" w:hAnsi="Times New Roman"/>
          <w:color w:val="828282"/>
          <w:rtl/>
        </w:rPr>
        <w:t>הַ</w:t>
      </w:r>
      <w:r>
        <w:rPr>
          <w:color w:val="FF0000"/>
          <w:vertAlign w:val="superscript"/>
          <w:rtl/>
        </w:rPr>
        <w:t>76726</w:t>
      </w:r>
      <w:r>
        <w:rPr>
          <w:rFonts w:ascii="Times New Roman" w:hAnsi="Times New Roman"/>
          <w:color w:val="828282"/>
          <w:rtl/>
        </w:rPr>
        <w:t xml:space="preserve">טֹּ֣וב </w:t>
      </w:r>
      <w:r>
        <w:rPr>
          <w:color w:val="FF0000"/>
          <w:vertAlign w:val="superscript"/>
          <w:rtl/>
        </w:rPr>
        <w:t>76727</w:t>
      </w:r>
      <w:r>
        <w:rPr>
          <w:rFonts w:ascii="Times New Roman" w:hAnsi="Times New Roman"/>
          <w:color w:val="828282"/>
          <w:rtl/>
        </w:rPr>
        <w:t>הַ</w:t>
      </w:r>
      <w:r>
        <w:rPr>
          <w:color w:val="FF0000"/>
          <w:vertAlign w:val="superscript"/>
          <w:rtl/>
        </w:rPr>
        <w:t>76728</w:t>
      </w:r>
      <w:r>
        <w:rPr>
          <w:rFonts w:ascii="Times New Roman" w:hAnsi="Times New Roman"/>
          <w:color w:val="828282"/>
          <w:rtl/>
        </w:rPr>
        <w:t xml:space="preserve">ה֗וּא </w:t>
      </w:r>
    </w:p>
    <w:p>
      <w:pPr>
        <w:pStyle w:val="Hebrew"/>
      </w:pPr>
      <w:r>
        <w:rPr>
          <w:color w:val="828282"/>
        </w:rPr>
        <w:t xml:space="preserve">וְהָיָ֖ה כִּי־תֵלֵ֣ךְ עִמָּ֑נוּ וְהָיָ֣ה׀ הַטֹּ֣וב הַה֗וּא אֲשֶׁ֨ר יֵיטִ֧יב יְהוָ֛ה עִמָּ֖נוּ וְהֵטַ֥בְנוּ 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d887d20c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aac03c06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e1b90aae</w:t>
            </w:r>
          </w:p>
        </w:tc>
        <w:tc>
          <w:tcPr>
            <w:tcW w:type="auto" w:w="1728"/>
          </w:tcPr>
          <w:p>
            <w:r>
              <w:t>tense</w:t>
            </w:r>
          </w:p>
        </w:tc>
        <w:tc>
          <w:tcPr>
            <w:tcW w:type="auto" w:w="1728"/>
          </w:tcPr>
          <w:p>
            <w:r>
              <w:t>verb</w:t>
            </w:r>
          </w:p>
        </w:tc>
        <w:tc>
          <w:tcPr>
            <w:tcW w:type="auto" w:w="1728"/>
          </w:tcPr>
          <w:p>
            <w:r>
              <w:t xml:space="preserve">הָיָ֣ה׀ </w:t>
            </w:r>
          </w:p>
        </w:tc>
        <w:tc>
          <w:tcPr>
            <w:tcW w:type="auto" w:w="1728"/>
          </w:tcPr>
          <w:p>
            <w:r/>
          </w:p>
        </w:tc>
      </w:tr>
    </w:tbl>
    <w:p>
      <w:r>
        <w:br/>
      </w:r>
    </w:p>
    <w:p>
      <w:pPr>
        <w:pStyle w:val="Reference"/>
      </w:pPr>
      <w:hyperlink r:id="rId1155">
        <w:r>
          <w:rPr/>
          <w:t>Numbers 10:35</w:t>
        </w:r>
      </w:hyperlink>
    </w:p>
    <w:p>
      <w:pPr>
        <w:pStyle w:val="Hebrew"/>
      </w:pPr>
      <w:r>
        <w:t xml:space="preserve">וְיָפֻ֨צוּ֙ אֹֽיְבֶ֔יךָ </w:t>
      </w:r>
    </w:p>
    <w:p>
      <w:pPr>
        <w:pStyle w:val="Hebrew"/>
      </w:pPr>
      <w:r>
        <w:rPr>
          <w:color w:val="FF0000"/>
          <w:vertAlign w:val="superscript"/>
          <w:rtl/>
        </w:rPr>
        <w:t>76779</w:t>
      </w:r>
      <w:r>
        <w:rPr>
          <w:rFonts w:ascii="Times New Roman" w:hAnsi="Times New Roman"/>
          <w:color w:val="828282"/>
          <w:rtl/>
        </w:rPr>
        <w:t>וְ</w:t>
      </w:r>
      <w:r>
        <w:rPr>
          <w:color w:val="FF0000"/>
          <w:vertAlign w:val="superscript"/>
          <w:rtl/>
        </w:rPr>
        <w:t>76780</w:t>
      </w:r>
      <w:r>
        <w:rPr>
          <w:rFonts w:ascii="Times New Roman" w:hAnsi="Times New Roman"/>
          <w:color w:val="828282"/>
          <w:rtl/>
        </w:rPr>
        <w:t xml:space="preserve">יָפֻ֨צוּ֙ </w:t>
      </w:r>
      <w:r>
        <w:rPr>
          <w:color w:val="FF0000"/>
          <w:vertAlign w:val="superscript"/>
          <w:rtl/>
        </w:rPr>
        <w:t>76781</w:t>
      </w:r>
      <w:r>
        <w:rPr>
          <w:rFonts w:ascii="Times New Roman" w:hAnsi="Times New Roman"/>
          <w:color w:val="828282"/>
          <w:rtl/>
        </w:rPr>
        <w:t xml:space="preserve">אֹֽיְבֶ֔יךָ </w:t>
      </w:r>
    </w:p>
    <w:p>
      <w:pPr>
        <w:pStyle w:val="Hebrew"/>
      </w:pPr>
      <w:r>
        <w:rPr>
          <w:color w:val="828282"/>
        </w:rPr>
        <w:t xml:space="preserve">וַיְהִ֛י בִּנְסֹ֥עַ הָאָרֹ֖ן וַיֹּ֣אמֶר מֹשֶׁ֑ה קוּמָ֣ה׀ יְהוָ֗ה וְיָפֻ֨צוּ֙ אֹֽיְבֶ֔יךָ וְיָנֻ֥סוּ מְשַׂנְאֶ֖יךָ מִפָּנֶֽיךָ׃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e3d4984e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970265d7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44275892</w:t>
            </w:r>
          </w:p>
        </w:tc>
        <w:tc>
          <w:tcPr>
            <w:tcW w:type="auto" w:w="1728"/>
          </w:tcPr>
          <w:p>
            <w:r>
              <w:t>tense</w:t>
            </w:r>
          </w:p>
        </w:tc>
        <w:tc>
          <w:tcPr>
            <w:tcW w:type="auto" w:w="1728"/>
          </w:tcPr>
          <w:p>
            <w:r>
              <w:t>verb</w:t>
            </w:r>
          </w:p>
        </w:tc>
        <w:tc>
          <w:tcPr>
            <w:tcW w:type="auto" w:w="1728"/>
          </w:tcPr>
          <w:p>
            <w:r>
              <w:t xml:space="preserve">יָפֻ֨צוּ֙ </w:t>
            </w:r>
          </w:p>
        </w:tc>
        <w:tc>
          <w:tcPr>
            <w:tcW w:type="auto" w:w="1728"/>
          </w:tcPr>
          <w:p>
            <w:r>
              <w:t>mod</w:t>
            </w:r>
          </w:p>
        </w:tc>
      </w:tr>
    </w:tbl>
    <w:p>
      <w:r>
        <w:br/>
      </w:r>
    </w:p>
    <w:p>
      <w:pPr>
        <w:pStyle w:val="Reference"/>
      </w:pPr>
      <w:hyperlink r:id="rId1156">
        <w:r>
          <w:rPr/>
          <w:t>Numbers 11:1</w:t>
        </w:r>
      </w:hyperlink>
    </w:p>
    <w:p>
      <w:pPr>
        <w:pStyle w:val="Hebrew"/>
      </w:pPr>
      <w:r>
        <w:t xml:space="preserve">וַיִּ֣חַר אַפֹּ֔ו </w:t>
      </w:r>
    </w:p>
    <w:p>
      <w:pPr>
        <w:pStyle w:val="Hebrew"/>
      </w:pPr>
      <w:r>
        <w:rPr>
          <w:color w:val="FF0000"/>
          <w:vertAlign w:val="superscript"/>
          <w:rtl/>
        </w:rPr>
        <w:t>76809</w:t>
      </w:r>
      <w:r>
        <w:rPr>
          <w:rFonts w:ascii="Times New Roman" w:hAnsi="Times New Roman"/>
          <w:color w:val="828282"/>
          <w:rtl/>
        </w:rPr>
        <w:t>וַ</w:t>
      </w:r>
      <w:r>
        <w:rPr>
          <w:color w:val="FF0000"/>
          <w:vertAlign w:val="superscript"/>
          <w:rtl/>
        </w:rPr>
        <w:t>76810</w:t>
      </w:r>
      <w:r>
        <w:rPr>
          <w:rFonts w:ascii="Times New Roman" w:hAnsi="Times New Roman"/>
          <w:color w:val="828282"/>
          <w:rtl/>
        </w:rPr>
        <w:t xml:space="preserve">יִּ֣חַר </w:t>
      </w:r>
      <w:r>
        <w:rPr>
          <w:color w:val="FF0000"/>
          <w:vertAlign w:val="superscript"/>
          <w:rtl/>
        </w:rPr>
        <w:t>76811</w:t>
      </w:r>
      <w:r>
        <w:rPr>
          <w:rFonts w:ascii="Times New Roman" w:hAnsi="Times New Roman"/>
          <w:color w:val="828282"/>
          <w:rtl/>
        </w:rPr>
        <w:t xml:space="preserve">אַפֹּ֔ו </w:t>
      </w:r>
    </w:p>
    <w:p>
      <w:pPr>
        <w:pStyle w:val="Hebrew"/>
      </w:pPr>
      <w:r>
        <w:rPr>
          <w:color w:val="828282"/>
        </w:rPr>
        <w:t xml:space="preserve">וַיְהִ֤י הָעָם֙ כְּמִתְאֹ֣נְנִ֔ים רַ֖ע בְּאָזְנֵ֣י יְהוָ֑ה וַיִּשְׁמַ֤ע יְהוָה֙ וַיִּ֣חַר אַפֹּ֔ו וַתִּבְעַר־בָּם֙ אֵ֣שׁ יְהוָ֔ה וַתֹּ֖אכַל בִּקְצֵ֥ה הַֽמַּחֲנֶֽה׃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17d353f1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a176a6e1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b207edb4</w:t>
            </w:r>
          </w:p>
        </w:tc>
        <w:tc>
          <w:tcPr>
            <w:tcW w:type="auto" w:w="1728"/>
          </w:tcPr>
          <w:p>
            <w:r>
              <w:t>tense</w:t>
            </w:r>
          </w:p>
        </w:tc>
        <w:tc>
          <w:tcPr>
            <w:tcW w:type="auto" w:w="1728"/>
          </w:tcPr>
          <w:p>
            <w:r>
              <w:t>verb</w:t>
            </w:r>
          </w:p>
        </w:tc>
        <w:tc>
          <w:tcPr>
            <w:tcW w:type="auto" w:w="1728"/>
          </w:tcPr>
          <w:p>
            <w:r>
              <w:t xml:space="preserve">יִּ֣חַר </w:t>
            </w:r>
          </w:p>
        </w:tc>
        <w:tc>
          <w:tcPr>
            <w:tcW w:type="auto" w:w="1728"/>
          </w:tcPr>
          <w:p>
            <w:r>
              <w:t>past</w:t>
            </w:r>
          </w:p>
        </w:tc>
      </w:tr>
    </w:tbl>
    <w:p>
      <w:r>
        <w:br/>
      </w:r>
    </w:p>
    <w:p>
      <w:pPr>
        <w:pStyle w:val="Reference"/>
      </w:pPr>
      <w:hyperlink r:id="rId1156">
        <w:r>
          <w:rPr/>
          <w:t>Numbers 11:1</w:t>
        </w:r>
      </w:hyperlink>
    </w:p>
    <w:p>
      <w:pPr>
        <w:pStyle w:val="Hebrew"/>
      </w:pPr>
      <w:r>
        <w:t xml:space="preserve">וַתֹּ֖אכַל בִּקְצֵ֥ה הַֽמַּחֲנֶֽה׃ </w:t>
      </w:r>
    </w:p>
    <w:p>
      <w:pPr>
        <w:pStyle w:val="Hebrew"/>
      </w:pPr>
      <w:r>
        <w:rPr>
          <w:color w:val="FF0000"/>
          <w:vertAlign w:val="superscript"/>
          <w:rtl/>
        </w:rPr>
        <w:t>76817</w:t>
      </w:r>
      <w:r>
        <w:rPr>
          <w:rFonts w:ascii="Times New Roman" w:hAnsi="Times New Roman"/>
          <w:color w:val="828282"/>
          <w:rtl/>
        </w:rPr>
        <w:t>וַ</w:t>
      </w:r>
      <w:r>
        <w:rPr>
          <w:color w:val="FF0000"/>
          <w:vertAlign w:val="superscript"/>
          <w:rtl/>
        </w:rPr>
        <w:t>76818</w:t>
      </w:r>
      <w:r>
        <w:rPr>
          <w:rFonts w:ascii="Times New Roman" w:hAnsi="Times New Roman"/>
          <w:color w:val="828282"/>
          <w:rtl/>
        </w:rPr>
        <w:t xml:space="preserve">תֹּ֖אכַל </w:t>
      </w:r>
      <w:r>
        <w:rPr>
          <w:color w:val="FF0000"/>
          <w:vertAlign w:val="superscript"/>
          <w:rtl/>
        </w:rPr>
        <w:t>76819</w:t>
      </w:r>
      <w:r>
        <w:rPr>
          <w:rFonts w:ascii="Times New Roman" w:hAnsi="Times New Roman"/>
          <w:color w:val="828282"/>
          <w:rtl/>
        </w:rPr>
        <w:t>בִּ</w:t>
      </w:r>
      <w:r>
        <w:rPr>
          <w:color w:val="FF0000"/>
          <w:vertAlign w:val="superscript"/>
          <w:rtl/>
        </w:rPr>
        <w:t>76820</w:t>
      </w:r>
      <w:r>
        <w:rPr>
          <w:rFonts w:ascii="Times New Roman" w:hAnsi="Times New Roman"/>
          <w:color w:val="828282"/>
          <w:rtl/>
        </w:rPr>
        <w:t xml:space="preserve">קְצֵ֥ה </w:t>
      </w:r>
      <w:r>
        <w:rPr>
          <w:color w:val="FF0000"/>
          <w:vertAlign w:val="superscript"/>
          <w:rtl/>
        </w:rPr>
        <w:t>76821</w:t>
      </w:r>
      <w:r>
        <w:rPr>
          <w:rFonts w:ascii="Times New Roman" w:hAnsi="Times New Roman"/>
          <w:color w:val="828282"/>
          <w:rtl/>
        </w:rPr>
        <w:t>הַֽ</w:t>
      </w:r>
      <w:r>
        <w:rPr>
          <w:color w:val="FF0000"/>
          <w:vertAlign w:val="superscript"/>
          <w:rtl/>
        </w:rPr>
        <w:t>76822</w:t>
      </w:r>
      <w:r>
        <w:rPr>
          <w:rFonts w:ascii="Times New Roman" w:hAnsi="Times New Roman"/>
          <w:color w:val="828282"/>
          <w:rtl/>
        </w:rPr>
        <w:t xml:space="preserve">מַּחֲנֶֽה׃ </w:t>
      </w:r>
    </w:p>
    <w:p>
      <w:pPr>
        <w:pStyle w:val="Hebrew"/>
      </w:pPr>
      <w:r>
        <w:rPr>
          <w:color w:val="828282"/>
        </w:rPr>
        <w:t xml:space="preserve">וַיְהִ֤י הָעָם֙ כְּמִתְאֹ֣נְנִ֔ים רַ֖ע בְּאָזְנֵ֣י יְהוָ֑ה וַיִּשְׁמַ֤ע יְהוָה֙ וַיִּ֣חַר אַפֹּ֔ו וַתִּבְעַר־בָּם֙ אֵ֣שׁ יְהוָ֔ה וַתֹּ֖אכַל בִּקְצֵ֥ה הַֽמַּחֲנֶֽה׃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2cbe18d6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5e29c476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15e85c07</w:t>
            </w:r>
          </w:p>
        </w:tc>
        <w:tc>
          <w:tcPr>
            <w:tcW w:type="auto" w:w="1728"/>
          </w:tcPr>
          <w:p>
            <w:r>
              <w:t>tense</w:t>
            </w:r>
          </w:p>
        </w:tc>
        <w:tc>
          <w:tcPr>
            <w:tcW w:type="auto" w:w="1728"/>
          </w:tcPr>
          <w:p>
            <w:r>
              <w:t>verb</w:t>
            </w:r>
          </w:p>
        </w:tc>
        <w:tc>
          <w:tcPr>
            <w:tcW w:type="auto" w:w="1728"/>
          </w:tcPr>
          <w:p>
            <w:r>
              <w:t xml:space="preserve">תֹּ֖אכַל </w:t>
            </w:r>
          </w:p>
        </w:tc>
        <w:tc>
          <w:tcPr>
            <w:tcW w:type="auto" w:w="1728"/>
          </w:tcPr>
          <w:p>
            <w:r>
              <w:t>past</w:t>
            </w:r>
          </w:p>
        </w:tc>
      </w:tr>
    </w:tbl>
    <w:p>
      <w:r>
        <w:br/>
      </w:r>
    </w:p>
    <w:p>
      <w:pPr>
        <w:pStyle w:val="Reference"/>
      </w:pPr>
      <w:hyperlink r:id="rId1157">
        <w:r>
          <w:rPr/>
          <w:t>Numbers 11:4</w:t>
        </w:r>
      </w:hyperlink>
    </w:p>
    <w:p>
      <w:pPr>
        <w:pStyle w:val="Hebrew"/>
      </w:pPr>
      <w:r>
        <w:t xml:space="preserve">וַיִּבְכּ֗וּ גַּ֚ם בְּנֵ֣י יִשְׂרָאֵ֔ל </w:t>
      </w:r>
    </w:p>
    <w:p>
      <w:pPr>
        <w:pStyle w:val="Hebrew"/>
      </w:pPr>
      <w:r>
        <w:rPr>
          <w:color w:val="FF0000"/>
          <w:vertAlign w:val="superscript"/>
          <w:rtl/>
        </w:rPr>
        <w:t>76861</w:t>
      </w:r>
      <w:r>
        <w:rPr>
          <w:rFonts w:ascii="Times New Roman" w:hAnsi="Times New Roman"/>
          <w:color w:val="828282"/>
          <w:rtl/>
        </w:rPr>
        <w:t>וַ</w:t>
      </w:r>
      <w:r>
        <w:rPr>
          <w:color w:val="FF0000"/>
          <w:vertAlign w:val="superscript"/>
          <w:rtl/>
        </w:rPr>
        <w:t>76862</w:t>
      </w:r>
      <w:r>
        <w:rPr>
          <w:rFonts w:ascii="Times New Roman" w:hAnsi="Times New Roman"/>
          <w:color w:val="828282"/>
          <w:rtl/>
        </w:rPr>
        <w:t xml:space="preserve">יִּבְכּ֗וּ </w:t>
      </w:r>
      <w:r>
        <w:rPr>
          <w:color w:val="FF0000"/>
          <w:vertAlign w:val="superscript"/>
          <w:rtl/>
        </w:rPr>
        <w:t>76863</w:t>
      </w:r>
      <w:r>
        <w:rPr>
          <w:rFonts w:ascii="Times New Roman" w:hAnsi="Times New Roman"/>
          <w:color w:val="828282"/>
          <w:rtl/>
        </w:rPr>
        <w:t xml:space="preserve">גַּ֚ם </w:t>
      </w:r>
      <w:r>
        <w:rPr>
          <w:color w:val="FF0000"/>
          <w:vertAlign w:val="superscript"/>
          <w:rtl/>
        </w:rPr>
        <w:t>76864</w:t>
      </w:r>
      <w:r>
        <w:rPr>
          <w:rFonts w:ascii="Times New Roman" w:hAnsi="Times New Roman"/>
          <w:color w:val="828282"/>
          <w:rtl/>
        </w:rPr>
        <w:t xml:space="preserve">בְּנֵ֣י </w:t>
      </w:r>
      <w:r>
        <w:rPr>
          <w:color w:val="FF0000"/>
          <w:vertAlign w:val="superscript"/>
          <w:rtl/>
        </w:rPr>
        <w:t>76865</w:t>
      </w:r>
      <w:r>
        <w:rPr>
          <w:rFonts w:ascii="Times New Roman" w:hAnsi="Times New Roman"/>
          <w:color w:val="828282"/>
          <w:rtl/>
        </w:rPr>
        <w:t xml:space="preserve">יִשְׂרָאֵ֔ל </w:t>
      </w:r>
    </w:p>
    <w:p>
      <w:pPr>
        <w:pStyle w:val="Hebrew"/>
      </w:pPr>
      <w:r>
        <w:rPr>
          <w:color w:val="828282"/>
        </w:rPr>
        <w:t xml:space="preserve">וְהָֽאסַפְסֻף֙ אֲשֶׁ֣ר בְּקִרְבֹּ֔ו הִתְאַוּ֖וּ תַּאֲוָ֑ה וַיָּשֻׁ֣בוּ וַיִּבְכּ֗וּ גַּ֚ם בְּנֵ֣י יִשְׂרָאֵ֔ל וַיֹּ֣אמְר֔וּ מִ֥י יַאֲכִלֵ֖נוּ בָּשָֽׂר׃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4f3eb045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7374fea3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cc6ccfde</w:t>
            </w:r>
          </w:p>
        </w:tc>
        <w:tc>
          <w:tcPr>
            <w:tcW w:type="auto" w:w="1728"/>
          </w:tcPr>
          <w:p>
            <w:r>
              <w:t>tense</w:t>
            </w:r>
          </w:p>
        </w:tc>
        <w:tc>
          <w:tcPr>
            <w:tcW w:type="auto" w:w="1728"/>
          </w:tcPr>
          <w:p>
            <w:r>
              <w:t>verb</w:t>
            </w:r>
          </w:p>
        </w:tc>
        <w:tc>
          <w:tcPr>
            <w:tcW w:type="auto" w:w="1728"/>
          </w:tcPr>
          <w:p>
            <w:r>
              <w:t xml:space="preserve">יִּבְכּ֗וּ </w:t>
            </w:r>
          </w:p>
        </w:tc>
        <w:tc>
          <w:tcPr>
            <w:tcW w:type="auto" w:w="1728"/>
          </w:tcPr>
          <w:p>
            <w:r>
              <w:t>past</w:t>
            </w:r>
          </w:p>
        </w:tc>
      </w:tr>
    </w:tbl>
    <w:p>
      <w:r>
        <w:br/>
      </w:r>
    </w:p>
    <w:p>
      <w:pPr>
        <w:pStyle w:val="Reference"/>
      </w:pPr>
      <w:hyperlink r:id="rId1158">
        <w:r>
          <w:rPr/>
          <w:t>Numbers 11:5</w:t>
        </w:r>
      </w:hyperlink>
    </w:p>
    <w:p>
      <w:pPr>
        <w:pStyle w:val="Hebrew"/>
      </w:pPr>
      <w:r>
        <w:t xml:space="preserve">זָכַ֨רְנוּ֙ אֶת־הַדָּגָ֔ה אֵ֣ת הַקִּשֻּׁאִ֗ים וְאֵת֙ הָֽאֲבַטִּחִ֔ים וְאֶת־הֶחָצִ֥יר וְאֶת־הַבְּצָלִ֖ים וְאֶת־הַשּׁוּמִֽים׃ </w:t>
      </w:r>
    </w:p>
    <w:p>
      <w:pPr>
        <w:pStyle w:val="Hebrew"/>
      </w:pPr>
      <w:r>
        <w:rPr>
          <w:color w:val="FF0000"/>
          <w:vertAlign w:val="superscript"/>
          <w:rtl/>
        </w:rPr>
        <w:t>76871</w:t>
      </w:r>
      <w:r>
        <w:rPr>
          <w:rFonts w:ascii="Times New Roman" w:hAnsi="Times New Roman"/>
          <w:color w:val="828282"/>
          <w:rtl/>
        </w:rPr>
        <w:t xml:space="preserve">זָכַ֨רְנוּ֙ </w:t>
      </w:r>
      <w:r>
        <w:rPr>
          <w:color w:val="FF0000"/>
          <w:vertAlign w:val="superscript"/>
          <w:rtl/>
        </w:rPr>
        <w:t>76872</w:t>
      </w:r>
      <w:r>
        <w:rPr>
          <w:rFonts w:ascii="Times New Roman" w:hAnsi="Times New Roman"/>
          <w:color w:val="828282"/>
          <w:rtl/>
        </w:rPr>
        <w:t>אֶת־</w:t>
      </w:r>
      <w:r>
        <w:rPr>
          <w:color w:val="FF0000"/>
          <w:vertAlign w:val="superscript"/>
          <w:rtl/>
        </w:rPr>
        <w:t>76873</w:t>
      </w:r>
      <w:r>
        <w:rPr>
          <w:rFonts w:ascii="Times New Roman" w:hAnsi="Times New Roman"/>
          <w:color w:val="828282"/>
          <w:rtl/>
        </w:rPr>
        <w:t>הַ</w:t>
      </w:r>
      <w:r>
        <w:rPr>
          <w:color w:val="FF0000"/>
          <w:vertAlign w:val="superscript"/>
          <w:rtl/>
        </w:rPr>
        <w:t>76874</w:t>
      </w:r>
      <w:r>
        <w:rPr>
          <w:rFonts w:ascii="Times New Roman" w:hAnsi="Times New Roman"/>
          <w:color w:val="828282"/>
          <w:rtl/>
        </w:rPr>
        <w:t xml:space="preserve">דָּגָ֔ה </w:t>
      </w:r>
      <w:r>
        <w:rPr>
          <w:color w:val="FF0000"/>
          <w:vertAlign w:val="superscript"/>
          <w:rtl/>
        </w:rPr>
        <w:t>76880</w:t>
      </w:r>
      <w:r>
        <w:rPr>
          <w:rFonts w:ascii="Times New Roman" w:hAnsi="Times New Roman"/>
          <w:color w:val="828282"/>
          <w:rtl/>
        </w:rPr>
        <w:t xml:space="preserve">אֵ֣ת </w:t>
      </w:r>
      <w:r>
        <w:rPr>
          <w:color w:val="FF0000"/>
          <w:vertAlign w:val="superscript"/>
          <w:rtl/>
        </w:rPr>
        <w:t>76881</w:t>
      </w:r>
      <w:r>
        <w:rPr>
          <w:rFonts w:ascii="Times New Roman" w:hAnsi="Times New Roman"/>
          <w:color w:val="828282"/>
          <w:rtl/>
        </w:rPr>
        <w:t>הַ</w:t>
      </w:r>
      <w:r>
        <w:rPr>
          <w:color w:val="FF0000"/>
          <w:vertAlign w:val="superscript"/>
          <w:rtl/>
        </w:rPr>
        <w:t>76882</w:t>
      </w:r>
      <w:r>
        <w:rPr>
          <w:rFonts w:ascii="Times New Roman" w:hAnsi="Times New Roman"/>
          <w:color w:val="828282"/>
          <w:rtl/>
        </w:rPr>
        <w:t xml:space="preserve">קִּשֻּׁאִ֗ים </w:t>
      </w:r>
      <w:r>
        <w:rPr>
          <w:color w:val="FF0000"/>
          <w:vertAlign w:val="superscript"/>
          <w:rtl/>
        </w:rPr>
        <w:t>76883</w:t>
      </w:r>
      <w:r>
        <w:rPr>
          <w:rFonts w:ascii="Times New Roman" w:hAnsi="Times New Roman"/>
          <w:color w:val="828282"/>
          <w:rtl/>
        </w:rPr>
        <w:t>וְ</w:t>
      </w:r>
      <w:r>
        <w:rPr>
          <w:color w:val="FF0000"/>
          <w:vertAlign w:val="superscript"/>
          <w:rtl/>
        </w:rPr>
        <w:t>76884</w:t>
      </w:r>
      <w:r>
        <w:rPr>
          <w:rFonts w:ascii="Times New Roman" w:hAnsi="Times New Roman"/>
          <w:color w:val="828282"/>
          <w:rtl/>
        </w:rPr>
        <w:t xml:space="preserve">אֵת֙ </w:t>
      </w:r>
      <w:r>
        <w:rPr>
          <w:color w:val="FF0000"/>
          <w:vertAlign w:val="superscript"/>
          <w:rtl/>
        </w:rPr>
        <w:t>76885</w:t>
      </w:r>
      <w:r>
        <w:rPr>
          <w:rFonts w:ascii="Times New Roman" w:hAnsi="Times New Roman"/>
          <w:color w:val="828282"/>
          <w:rtl/>
        </w:rPr>
        <w:t>הָֽ</w:t>
      </w:r>
      <w:r>
        <w:rPr>
          <w:color w:val="FF0000"/>
          <w:vertAlign w:val="superscript"/>
          <w:rtl/>
        </w:rPr>
        <w:t>76886</w:t>
      </w:r>
      <w:r>
        <w:rPr>
          <w:rFonts w:ascii="Times New Roman" w:hAnsi="Times New Roman"/>
          <w:color w:val="828282"/>
          <w:rtl/>
        </w:rPr>
        <w:t xml:space="preserve">אֲבַטִּחִ֔ים </w:t>
      </w:r>
      <w:r>
        <w:rPr>
          <w:color w:val="FF0000"/>
          <w:vertAlign w:val="superscript"/>
          <w:rtl/>
        </w:rPr>
        <w:t>76887</w:t>
      </w:r>
      <w:r>
        <w:rPr>
          <w:rFonts w:ascii="Times New Roman" w:hAnsi="Times New Roman"/>
          <w:color w:val="828282"/>
          <w:rtl/>
        </w:rPr>
        <w:t>וְ</w:t>
      </w:r>
      <w:r>
        <w:rPr>
          <w:color w:val="FF0000"/>
          <w:vertAlign w:val="superscript"/>
          <w:rtl/>
        </w:rPr>
        <w:t>76888</w:t>
      </w:r>
      <w:r>
        <w:rPr>
          <w:rFonts w:ascii="Times New Roman" w:hAnsi="Times New Roman"/>
          <w:color w:val="828282"/>
          <w:rtl/>
        </w:rPr>
        <w:t>אֶת־</w:t>
      </w:r>
      <w:r>
        <w:rPr>
          <w:color w:val="FF0000"/>
          <w:vertAlign w:val="superscript"/>
          <w:rtl/>
        </w:rPr>
        <w:t>76889</w:t>
      </w:r>
      <w:r>
        <w:rPr>
          <w:rFonts w:ascii="Times New Roman" w:hAnsi="Times New Roman"/>
          <w:color w:val="828282"/>
          <w:rtl/>
        </w:rPr>
        <w:t>הֶ</w:t>
      </w:r>
      <w:r>
        <w:rPr>
          <w:color w:val="FF0000"/>
          <w:vertAlign w:val="superscript"/>
          <w:rtl/>
        </w:rPr>
        <w:t>76890</w:t>
      </w:r>
      <w:r>
        <w:rPr>
          <w:rFonts w:ascii="Times New Roman" w:hAnsi="Times New Roman"/>
          <w:color w:val="828282"/>
          <w:rtl/>
        </w:rPr>
        <w:t xml:space="preserve">חָצִ֥יר </w:t>
      </w:r>
      <w:r>
        <w:rPr>
          <w:color w:val="FF0000"/>
          <w:vertAlign w:val="superscript"/>
          <w:rtl/>
        </w:rPr>
        <w:t>76891</w:t>
      </w:r>
      <w:r>
        <w:rPr>
          <w:rFonts w:ascii="Times New Roman" w:hAnsi="Times New Roman"/>
          <w:color w:val="828282"/>
          <w:rtl/>
        </w:rPr>
        <w:t>וְ</w:t>
      </w:r>
      <w:r>
        <w:rPr>
          <w:color w:val="FF0000"/>
          <w:vertAlign w:val="superscript"/>
          <w:rtl/>
        </w:rPr>
        <w:t>76892</w:t>
      </w:r>
      <w:r>
        <w:rPr>
          <w:rFonts w:ascii="Times New Roman" w:hAnsi="Times New Roman"/>
          <w:color w:val="828282"/>
          <w:rtl/>
        </w:rPr>
        <w:t>אֶת־</w:t>
      </w:r>
      <w:r>
        <w:rPr>
          <w:color w:val="FF0000"/>
          <w:vertAlign w:val="superscript"/>
          <w:rtl/>
        </w:rPr>
        <w:t>76893</w:t>
      </w:r>
      <w:r>
        <w:rPr>
          <w:rFonts w:ascii="Times New Roman" w:hAnsi="Times New Roman"/>
          <w:color w:val="828282"/>
          <w:rtl/>
        </w:rPr>
        <w:t>הַ</w:t>
      </w:r>
      <w:r>
        <w:rPr>
          <w:color w:val="FF0000"/>
          <w:vertAlign w:val="superscript"/>
          <w:rtl/>
        </w:rPr>
        <w:t>76894</w:t>
      </w:r>
      <w:r>
        <w:rPr>
          <w:rFonts w:ascii="Times New Roman" w:hAnsi="Times New Roman"/>
          <w:color w:val="828282"/>
          <w:rtl/>
        </w:rPr>
        <w:t xml:space="preserve">בְּצָלִ֖ים </w:t>
      </w:r>
      <w:r>
        <w:rPr>
          <w:color w:val="FF0000"/>
          <w:vertAlign w:val="superscript"/>
          <w:rtl/>
        </w:rPr>
        <w:t>76895</w:t>
      </w:r>
      <w:r>
        <w:rPr>
          <w:rFonts w:ascii="Times New Roman" w:hAnsi="Times New Roman"/>
          <w:color w:val="828282"/>
          <w:rtl/>
        </w:rPr>
        <w:t>וְ</w:t>
      </w:r>
      <w:r>
        <w:rPr>
          <w:color w:val="FF0000"/>
          <w:vertAlign w:val="superscript"/>
          <w:rtl/>
        </w:rPr>
        <w:t>76896</w:t>
      </w:r>
      <w:r>
        <w:rPr>
          <w:rFonts w:ascii="Times New Roman" w:hAnsi="Times New Roman"/>
          <w:color w:val="828282"/>
          <w:rtl/>
        </w:rPr>
        <w:t>אֶת־</w:t>
      </w:r>
      <w:r>
        <w:rPr>
          <w:color w:val="FF0000"/>
          <w:vertAlign w:val="superscript"/>
          <w:rtl/>
        </w:rPr>
        <w:t>76897</w:t>
      </w:r>
      <w:r>
        <w:rPr>
          <w:rFonts w:ascii="Times New Roman" w:hAnsi="Times New Roman"/>
          <w:color w:val="828282"/>
          <w:rtl/>
        </w:rPr>
        <w:t>הַ</w:t>
      </w:r>
      <w:r>
        <w:rPr>
          <w:color w:val="FF0000"/>
          <w:vertAlign w:val="superscript"/>
          <w:rtl/>
        </w:rPr>
        <w:t>76898</w:t>
      </w:r>
      <w:r>
        <w:rPr>
          <w:rFonts w:ascii="Times New Roman" w:hAnsi="Times New Roman"/>
          <w:color w:val="828282"/>
          <w:rtl/>
        </w:rPr>
        <w:t xml:space="preserve">שּׁוּמִֽים׃ </w:t>
      </w:r>
    </w:p>
    <w:p>
      <w:pPr>
        <w:pStyle w:val="Hebrew"/>
      </w:pPr>
      <w:r>
        <w:rPr>
          <w:color w:val="828282"/>
        </w:rPr>
        <w:t xml:space="preserve">זָכַ֨רְנוּ֙ אֶת־הַדָּגָ֔ה אֲשֶׁר־נֹאכַ֥ל בְּמִצְרַ֖יִם חִנָּ֑ם אֵ֣ת הַקִּשֻּׁאִ֗ים וְאֵת֙ הָֽאֲבַטִּחִ֔ים וְאֶת־הֶחָצִ֥יר וְאֶת־הַבְּצָלִ֖ים וְאֶת־הַשּׁוּמִֽים׃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69aa03c8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45c82af1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8906b062</w:t>
            </w:r>
          </w:p>
        </w:tc>
        <w:tc>
          <w:tcPr>
            <w:tcW w:type="auto" w:w="1728"/>
          </w:tcPr>
          <w:p>
            <w:r>
              <w:t>tense</w:t>
            </w:r>
          </w:p>
        </w:tc>
        <w:tc>
          <w:tcPr>
            <w:tcW w:type="auto" w:w="1728"/>
          </w:tcPr>
          <w:p>
            <w:r>
              <w:t>verb</w:t>
            </w:r>
          </w:p>
        </w:tc>
        <w:tc>
          <w:tcPr>
            <w:tcW w:type="auto" w:w="1728"/>
          </w:tcPr>
          <w:p>
            <w:r>
              <w:t xml:space="preserve">זָכַ֨רְנוּ֙ </w:t>
            </w:r>
          </w:p>
        </w:tc>
        <w:tc>
          <w:tcPr>
            <w:tcW w:type="auto" w:w="1728"/>
          </w:tcPr>
          <w:p>
            <w:r>
              <w:t>pres</w:t>
            </w:r>
          </w:p>
        </w:tc>
      </w:tr>
    </w:tbl>
    <w:p>
      <w:r>
        <w:br/>
      </w:r>
    </w:p>
    <w:p>
      <w:pPr>
        <w:pStyle w:val="Reference"/>
      </w:pPr>
      <w:hyperlink r:id="rId1159">
        <w:r>
          <w:rPr/>
          <w:t>Numbers 11:8</w:t>
        </w:r>
      </w:hyperlink>
    </w:p>
    <w:p>
      <w:pPr>
        <w:pStyle w:val="Hebrew"/>
      </w:pPr>
      <w:r>
        <w:t xml:space="preserve">שָׁטוּ֩ הָעָ֨ם </w:t>
      </w:r>
    </w:p>
    <w:p>
      <w:pPr>
        <w:pStyle w:val="Hebrew"/>
      </w:pPr>
      <w:r>
        <w:rPr>
          <w:color w:val="FF0000"/>
          <w:vertAlign w:val="superscript"/>
          <w:rtl/>
        </w:rPr>
        <w:t>76923</w:t>
      </w:r>
      <w:r>
        <w:rPr>
          <w:rFonts w:ascii="Times New Roman" w:hAnsi="Times New Roman"/>
          <w:color w:val="828282"/>
          <w:rtl/>
        </w:rPr>
        <w:t xml:space="preserve">שָׁטוּ֩ </w:t>
      </w:r>
      <w:r>
        <w:rPr>
          <w:color w:val="FF0000"/>
          <w:vertAlign w:val="superscript"/>
          <w:rtl/>
        </w:rPr>
        <w:t>76924</w:t>
      </w:r>
      <w:r>
        <w:rPr>
          <w:rFonts w:ascii="Times New Roman" w:hAnsi="Times New Roman"/>
          <w:color w:val="828282"/>
          <w:rtl/>
        </w:rPr>
        <w:t>הָ</w:t>
      </w:r>
      <w:r>
        <w:rPr>
          <w:color w:val="FF0000"/>
          <w:vertAlign w:val="superscript"/>
          <w:rtl/>
        </w:rPr>
        <w:t>76925</w:t>
      </w:r>
      <w:r>
        <w:rPr>
          <w:rFonts w:ascii="Times New Roman" w:hAnsi="Times New Roman"/>
          <w:color w:val="828282"/>
          <w:rtl/>
        </w:rPr>
        <w:t xml:space="preserve">עָ֨ם </w:t>
      </w:r>
    </w:p>
    <w:p>
      <w:pPr>
        <w:pStyle w:val="Hebrew"/>
      </w:pPr>
      <w:r>
        <w:rPr>
          <w:color w:val="828282"/>
        </w:rPr>
        <w:t xml:space="preserve">שָׁטוּ֩ הָעָ֨ם וְלָֽקְט֜וּ וְטָחֲנ֣וּ בָרֵחַ֗יִם אֹ֤ו דָכוּ֙ בַּמְּדֹכָ֔ה וּבִשְּׁלוּ֙ בַּפָּר֔וּר וְעָשׂ֥וּ אֹתֹ֖ו עֻגֹ֑ות וְהָיָ֣ה טַעְמֹ֔ו כְּטַ֖עַם לְשַׁ֥ד הַשָּֽׁמֶן׃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4a3f0825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6c87f66d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8417a95a</w:t>
            </w:r>
          </w:p>
        </w:tc>
        <w:tc>
          <w:tcPr>
            <w:tcW w:type="auto" w:w="1728"/>
          </w:tcPr>
          <w:p>
            <w:r>
              <w:t>tense</w:t>
            </w:r>
          </w:p>
        </w:tc>
        <w:tc>
          <w:tcPr>
            <w:tcW w:type="auto" w:w="1728"/>
          </w:tcPr>
          <w:p>
            <w:r>
              <w:t>verb</w:t>
            </w:r>
          </w:p>
        </w:tc>
        <w:tc>
          <w:tcPr>
            <w:tcW w:type="auto" w:w="1728"/>
          </w:tcPr>
          <w:p>
            <w:r>
              <w:t xml:space="preserve">שָׁטוּ֩ </w:t>
            </w:r>
          </w:p>
        </w:tc>
        <w:tc>
          <w:tcPr>
            <w:tcW w:type="auto" w:w="1728"/>
          </w:tcPr>
          <w:p>
            <w:r>
              <w:t>past</w:t>
            </w:r>
          </w:p>
        </w:tc>
      </w:tr>
    </w:tbl>
    <w:p>
      <w:r>
        <w:br/>
      </w:r>
    </w:p>
    <w:p>
      <w:pPr>
        <w:pStyle w:val="Reference"/>
      </w:pPr>
      <w:hyperlink r:id="rId1159">
        <w:r>
          <w:rPr/>
          <w:t>Numbers 11:8</w:t>
        </w:r>
      </w:hyperlink>
    </w:p>
    <w:p>
      <w:pPr>
        <w:pStyle w:val="Hebrew"/>
      </w:pPr>
      <w:r>
        <w:t xml:space="preserve">אֹ֤ו דָכוּ֙ בַּמְּדֹכָ֔ה </w:t>
      </w:r>
    </w:p>
    <w:p>
      <w:pPr>
        <w:pStyle w:val="Hebrew"/>
      </w:pPr>
      <w:r>
        <w:rPr>
          <w:color w:val="FF0000"/>
          <w:vertAlign w:val="superscript"/>
          <w:rtl/>
        </w:rPr>
        <w:t>76933</w:t>
      </w:r>
      <w:r>
        <w:rPr>
          <w:rFonts w:ascii="Times New Roman" w:hAnsi="Times New Roman"/>
          <w:color w:val="828282"/>
          <w:rtl/>
        </w:rPr>
        <w:t xml:space="preserve">אֹ֤ו </w:t>
      </w:r>
      <w:r>
        <w:rPr>
          <w:color w:val="FF0000"/>
          <w:vertAlign w:val="superscript"/>
          <w:rtl/>
        </w:rPr>
        <w:t>76934</w:t>
      </w:r>
      <w:r>
        <w:rPr>
          <w:rFonts w:ascii="Times New Roman" w:hAnsi="Times New Roman"/>
          <w:color w:val="828282"/>
          <w:rtl/>
        </w:rPr>
        <w:t xml:space="preserve">דָכוּ֙ </w:t>
      </w:r>
      <w:r>
        <w:rPr>
          <w:color w:val="FF0000"/>
          <w:vertAlign w:val="superscript"/>
          <w:rtl/>
        </w:rPr>
        <w:t>76935</w:t>
      </w:r>
      <w:r>
        <w:rPr>
          <w:rFonts w:ascii="Times New Roman" w:hAnsi="Times New Roman"/>
          <w:color w:val="828282"/>
          <w:rtl/>
        </w:rPr>
        <w:t>בַּ</w:t>
      </w:r>
      <w:r>
        <w:rPr>
          <w:color w:val="FF0000"/>
          <w:vertAlign w:val="superscript"/>
          <w:rtl/>
        </w:rPr>
        <w:t>76936</w:t>
      </w:r>
      <w:r>
        <w:rPr>
          <w:rFonts w:ascii="Times New Roman" w:hAnsi="Times New Roman"/>
          <w:color w:val="828282"/>
          <w:rtl/>
        </w:rPr>
      </w:r>
      <w:r>
        <w:rPr>
          <w:color w:val="FF0000"/>
          <w:vertAlign w:val="superscript"/>
          <w:rtl/>
        </w:rPr>
        <w:t>76937</w:t>
      </w:r>
      <w:r>
        <w:rPr>
          <w:rFonts w:ascii="Times New Roman" w:hAnsi="Times New Roman"/>
          <w:color w:val="828282"/>
          <w:rtl/>
        </w:rPr>
        <w:t xml:space="preserve">מְּדֹכָ֔ה </w:t>
      </w:r>
    </w:p>
    <w:p>
      <w:pPr>
        <w:pStyle w:val="Hebrew"/>
      </w:pPr>
      <w:r>
        <w:rPr>
          <w:color w:val="828282"/>
        </w:rPr>
        <w:t xml:space="preserve">שָׁטוּ֩ הָעָ֨ם וְלָֽקְט֜וּ וְטָחֲנ֣וּ בָרֵחַ֗יִם אֹ֤ו דָכוּ֙ בַּמְּדֹכָ֔ה וּבִשְּׁלוּ֙ בַּפָּר֔וּר וְעָשׂ֥וּ אֹתֹ֖ו עֻגֹ֑ות וְהָיָ֣ה טַעְמֹ֔ו כְּטַ֖עַם לְשַׁ֥ד הַשָּֽׁמֶן׃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9561a4ea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aacc4a60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fb96183b</w:t>
            </w:r>
          </w:p>
        </w:tc>
        <w:tc>
          <w:tcPr>
            <w:tcW w:type="auto" w:w="1728"/>
          </w:tcPr>
          <w:p>
            <w:r>
              <w:t>tense</w:t>
            </w:r>
          </w:p>
        </w:tc>
        <w:tc>
          <w:tcPr>
            <w:tcW w:type="auto" w:w="1728"/>
          </w:tcPr>
          <w:p>
            <w:r>
              <w:t>verb</w:t>
            </w:r>
          </w:p>
        </w:tc>
        <w:tc>
          <w:tcPr>
            <w:tcW w:type="auto" w:w="1728"/>
          </w:tcPr>
          <w:p>
            <w:r>
              <w:t xml:space="preserve">דָכוּ֙ </w:t>
            </w:r>
          </w:p>
        </w:tc>
        <w:tc>
          <w:tcPr>
            <w:tcW w:type="auto" w:w="1728"/>
          </w:tcPr>
          <w:p>
            <w:r>
              <w:t>past</w:t>
            </w:r>
          </w:p>
        </w:tc>
      </w:tr>
    </w:tbl>
    <w:p>
      <w:r>
        <w:br/>
      </w:r>
    </w:p>
    <w:p>
      <w:pPr>
        <w:pStyle w:val="Reference"/>
      </w:pPr>
      <w:hyperlink r:id="rId1160">
        <w:r>
          <w:rPr/>
          <w:t>Numbers 11:9</w:t>
        </w:r>
      </w:hyperlink>
    </w:p>
    <w:p>
      <w:pPr>
        <w:pStyle w:val="Hebrew"/>
      </w:pPr>
      <w:r>
        <w:t xml:space="preserve">וּיֵרֵ֥ד הַמָּ֖ן עָלָֽיו׃ </w:t>
      </w:r>
    </w:p>
    <w:p>
      <w:pPr>
        <w:pStyle w:val="Hebrew"/>
      </w:pPr>
      <w:r>
        <w:rPr>
          <w:color w:val="FF0000"/>
          <w:vertAlign w:val="superscript"/>
          <w:rtl/>
        </w:rPr>
        <w:t>76955</w:t>
      </w:r>
      <w:r>
        <w:rPr>
          <w:rFonts w:ascii="Times New Roman" w:hAnsi="Times New Roman"/>
          <w:color w:val="828282"/>
          <w:rtl/>
        </w:rPr>
        <w:t>וּ</w:t>
      </w:r>
      <w:r>
        <w:rPr>
          <w:color w:val="FF0000"/>
          <w:vertAlign w:val="superscript"/>
          <w:rtl/>
        </w:rPr>
        <w:t>76964</w:t>
      </w:r>
      <w:r>
        <w:rPr>
          <w:rFonts w:ascii="Times New Roman" w:hAnsi="Times New Roman"/>
          <w:color w:val="828282"/>
          <w:rtl/>
        </w:rPr>
        <w:t xml:space="preserve">יֵרֵ֥ד </w:t>
      </w:r>
      <w:r>
        <w:rPr>
          <w:color w:val="FF0000"/>
          <w:vertAlign w:val="superscript"/>
          <w:rtl/>
        </w:rPr>
        <w:t>76965</w:t>
      </w:r>
      <w:r>
        <w:rPr>
          <w:rFonts w:ascii="Times New Roman" w:hAnsi="Times New Roman"/>
          <w:color w:val="828282"/>
          <w:rtl/>
        </w:rPr>
        <w:t>הַ</w:t>
      </w:r>
      <w:r>
        <w:rPr>
          <w:color w:val="FF0000"/>
          <w:vertAlign w:val="superscript"/>
          <w:rtl/>
        </w:rPr>
        <w:t>76966</w:t>
      </w:r>
      <w:r>
        <w:rPr>
          <w:rFonts w:ascii="Times New Roman" w:hAnsi="Times New Roman"/>
          <w:color w:val="828282"/>
          <w:rtl/>
        </w:rPr>
        <w:t xml:space="preserve">מָּ֖ן </w:t>
      </w:r>
      <w:r>
        <w:rPr>
          <w:color w:val="FF0000"/>
          <w:vertAlign w:val="superscript"/>
          <w:rtl/>
        </w:rPr>
        <w:t>76967</w:t>
      </w:r>
      <w:r>
        <w:rPr>
          <w:rFonts w:ascii="Times New Roman" w:hAnsi="Times New Roman"/>
          <w:color w:val="828282"/>
          <w:rtl/>
        </w:rPr>
        <w:t xml:space="preserve">עָלָֽיו׃ </w:t>
      </w:r>
    </w:p>
    <w:p>
      <w:pPr>
        <w:pStyle w:val="Hebrew"/>
      </w:pPr>
      <w:r>
        <w:rPr>
          <w:color w:val="828282"/>
        </w:rPr>
        <w:t xml:space="preserve">וּבְרֶ֧דֶת הַטַּ֛ל עַל־הַֽמַּחֲנֶ֖ה לָ֑יְלָה יֵרֵ֥ד הַמָּ֖ן עָלָֽיו׃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68fcab3a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8f5825b6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6240d07c</w:t>
            </w:r>
          </w:p>
        </w:tc>
        <w:tc>
          <w:tcPr>
            <w:tcW w:type="auto" w:w="1728"/>
          </w:tcPr>
          <w:p>
            <w:r>
              <w:t>tense</w:t>
            </w:r>
          </w:p>
        </w:tc>
        <w:tc>
          <w:tcPr>
            <w:tcW w:type="auto" w:w="1728"/>
          </w:tcPr>
          <w:p>
            <w:r>
              <w:t>verb</w:t>
            </w:r>
          </w:p>
        </w:tc>
        <w:tc>
          <w:tcPr>
            <w:tcW w:type="auto" w:w="1728"/>
          </w:tcPr>
          <w:p>
            <w:r>
              <w:t xml:space="preserve">יֵרֵ֥ד </w:t>
            </w:r>
          </w:p>
        </w:tc>
        <w:tc>
          <w:tcPr>
            <w:tcW w:type="auto" w:w="1728"/>
          </w:tcPr>
          <w:p>
            <w:r>
              <w:t>past</w:t>
            </w:r>
          </w:p>
        </w:tc>
      </w:tr>
    </w:tbl>
    <w:p>
      <w:r>
        <w:br/>
      </w:r>
    </w:p>
    <w:p>
      <w:pPr>
        <w:pStyle w:val="Reference"/>
      </w:pPr>
      <w:hyperlink r:id="rId1161">
        <w:r>
          <w:rPr/>
          <w:t>Numbers 11:10</w:t>
        </w:r>
      </w:hyperlink>
    </w:p>
    <w:p>
      <w:pPr>
        <w:pStyle w:val="Hebrew"/>
      </w:pPr>
      <w:r>
        <w:t xml:space="preserve">וּבְעֵינֵ֥י מֹשֶׁ֖ה רָֽע׃ </w:t>
      </w:r>
    </w:p>
    <w:p>
      <w:pPr>
        <w:pStyle w:val="Hebrew"/>
      </w:pPr>
      <w:r>
        <w:rPr>
          <w:color w:val="FF0000"/>
          <w:vertAlign w:val="superscript"/>
          <w:rtl/>
        </w:rPr>
        <w:t>76986</w:t>
      </w:r>
      <w:r>
        <w:rPr>
          <w:rFonts w:ascii="Times New Roman" w:hAnsi="Times New Roman"/>
          <w:color w:val="828282"/>
          <w:rtl/>
        </w:rPr>
        <w:t>וּ</w:t>
      </w:r>
      <w:r>
        <w:rPr>
          <w:color w:val="FF0000"/>
          <w:vertAlign w:val="superscript"/>
          <w:rtl/>
        </w:rPr>
        <w:t>76987</w:t>
      </w:r>
      <w:r>
        <w:rPr>
          <w:rFonts w:ascii="Times New Roman" w:hAnsi="Times New Roman"/>
          <w:color w:val="828282"/>
          <w:rtl/>
        </w:rPr>
        <w:t>בְ</w:t>
      </w:r>
      <w:r>
        <w:rPr>
          <w:color w:val="FF0000"/>
          <w:vertAlign w:val="superscript"/>
          <w:rtl/>
        </w:rPr>
        <w:t>76988</w:t>
      </w:r>
      <w:r>
        <w:rPr>
          <w:rFonts w:ascii="Times New Roman" w:hAnsi="Times New Roman"/>
          <w:color w:val="828282"/>
          <w:rtl/>
        </w:rPr>
        <w:t xml:space="preserve">עֵינֵ֥י </w:t>
      </w:r>
      <w:r>
        <w:rPr>
          <w:color w:val="FF0000"/>
          <w:vertAlign w:val="superscript"/>
          <w:rtl/>
        </w:rPr>
        <w:t>76989</w:t>
      </w:r>
      <w:r>
        <w:rPr>
          <w:rFonts w:ascii="Times New Roman" w:hAnsi="Times New Roman"/>
          <w:color w:val="828282"/>
          <w:rtl/>
        </w:rPr>
        <w:t xml:space="preserve">מֹשֶׁ֖ה </w:t>
      </w:r>
      <w:r>
        <w:rPr>
          <w:color w:val="FF0000"/>
          <w:vertAlign w:val="superscript"/>
          <w:rtl/>
        </w:rPr>
        <w:t>76990</w:t>
      </w:r>
      <w:r>
        <w:rPr>
          <w:rFonts w:ascii="Times New Roman" w:hAnsi="Times New Roman"/>
          <w:color w:val="828282"/>
          <w:rtl/>
        </w:rPr>
        <w:t xml:space="preserve">רָֽע׃ </w:t>
      </w:r>
    </w:p>
    <w:p>
      <w:pPr>
        <w:pStyle w:val="Hebrew"/>
      </w:pPr>
      <w:r>
        <w:rPr>
          <w:color w:val="828282"/>
        </w:rPr>
        <w:t xml:space="preserve">וַיִּשְׁמַ֨ע מֹשֶׁ֜ה אֶת־הָעָ֗ם בֹּכֶה֙ לְמִשְׁפְּחֹתָ֔יו אִ֖ישׁ לְפֶ֣תַח אָהֳלֹ֑ו וַיִּֽחַר־אַ֤ף יְהוָה֙ מְאֹ֔ד וּבְעֵינֵ֥י מֹשֶׁ֖ה רָֽע׃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4fb42cbc</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50066a45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511892c1</w:t>
            </w:r>
          </w:p>
        </w:tc>
        <w:tc>
          <w:tcPr>
            <w:tcW w:type="auto" w:w="1728"/>
          </w:tcPr>
          <w:p>
            <w:r>
              <w:t>tense</w:t>
            </w:r>
          </w:p>
        </w:tc>
        <w:tc>
          <w:tcPr>
            <w:tcW w:type="auto" w:w="1728"/>
          </w:tcPr>
          <w:p>
            <w:r>
              <w:t>verb</w:t>
            </w:r>
          </w:p>
        </w:tc>
        <w:tc>
          <w:tcPr>
            <w:tcW w:type="auto" w:w="1728"/>
          </w:tcPr>
          <w:p>
            <w:r>
              <w:t xml:space="preserve">רָֽע׃ </w:t>
            </w:r>
          </w:p>
        </w:tc>
        <w:tc>
          <w:tcPr>
            <w:tcW w:type="auto" w:w="1728"/>
          </w:tcPr>
          <w:p>
            <w:r/>
          </w:p>
        </w:tc>
      </w:tr>
    </w:tbl>
    <w:p>
      <w:r>
        <w:br/>
      </w:r>
    </w:p>
    <w:p>
      <w:pPr>
        <w:pStyle w:val="Reference"/>
      </w:pPr>
      <w:hyperlink r:id="rId1162">
        <w:r>
          <w:rPr/>
          <w:t>Numbers 11:11</w:t>
        </w:r>
      </w:hyperlink>
    </w:p>
    <w:p>
      <w:pPr>
        <w:pStyle w:val="Hebrew"/>
      </w:pPr>
      <w:r>
        <w:t xml:space="preserve">לָמָ֤ה הֲרֵעֹ֨תָ֙ לְעַבְדֶּ֔ךָ </w:t>
      </w:r>
    </w:p>
    <w:p>
      <w:pPr>
        <w:pStyle w:val="Hebrew"/>
      </w:pPr>
      <w:r>
        <w:rPr>
          <w:color w:val="FF0000"/>
          <w:vertAlign w:val="superscript"/>
          <w:rtl/>
        </w:rPr>
        <w:t>76996</w:t>
      </w:r>
      <w:r>
        <w:rPr>
          <w:rFonts w:ascii="Times New Roman" w:hAnsi="Times New Roman"/>
          <w:color w:val="828282"/>
          <w:rtl/>
        </w:rPr>
        <w:t xml:space="preserve">לָמָ֤ה </w:t>
      </w:r>
      <w:r>
        <w:rPr>
          <w:color w:val="FF0000"/>
          <w:vertAlign w:val="superscript"/>
          <w:rtl/>
        </w:rPr>
        <w:t>76997</w:t>
      </w:r>
      <w:r>
        <w:rPr>
          <w:rFonts w:ascii="Times New Roman" w:hAnsi="Times New Roman"/>
          <w:color w:val="828282"/>
          <w:rtl/>
        </w:rPr>
        <w:t xml:space="preserve">הֲרֵעֹ֨תָ֙ </w:t>
      </w:r>
      <w:r>
        <w:rPr>
          <w:color w:val="FF0000"/>
          <w:vertAlign w:val="superscript"/>
          <w:rtl/>
        </w:rPr>
        <w:t>76998</w:t>
      </w:r>
      <w:r>
        <w:rPr>
          <w:rFonts w:ascii="Times New Roman" w:hAnsi="Times New Roman"/>
          <w:color w:val="828282"/>
          <w:rtl/>
        </w:rPr>
        <w:t>לְ</w:t>
      </w:r>
      <w:r>
        <w:rPr>
          <w:color w:val="FF0000"/>
          <w:vertAlign w:val="superscript"/>
          <w:rtl/>
        </w:rPr>
        <w:t>76999</w:t>
      </w:r>
      <w:r>
        <w:rPr>
          <w:rFonts w:ascii="Times New Roman" w:hAnsi="Times New Roman"/>
          <w:color w:val="828282"/>
          <w:rtl/>
        </w:rPr>
        <w:t xml:space="preserve">עַבְדֶּ֔ךָ </w:t>
      </w:r>
    </w:p>
    <w:p>
      <w:pPr>
        <w:pStyle w:val="Hebrew"/>
      </w:pPr>
      <w:r>
        <w:rPr>
          <w:color w:val="828282"/>
        </w:rPr>
        <w:t xml:space="preserve">וַיֹּ֨אמֶר מֹשֶׁ֜ה אֶל־יְהוָ֗ה לָמָ֤ה הֲרֵעֹ֨תָ֙ לְעַבְדֶּ֔ךָ וְלָ֛מָּה לֹא־מָצָ֥תִי חֵ֖ן בְּעֵינֶ֑יךָ לָשׂ֗וּם אֶת־מַשָּׂ֛א כָּל־הָעָ֥ם הַזֶּ֖ה עָלָֽי׃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737e4d63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d05ccca6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35468657</w:t>
            </w:r>
          </w:p>
        </w:tc>
        <w:tc>
          <w:tcPr>
            <w:tcW w:type="auto" w:w="1728"/>
          </w:tcPr>
          <w:p>
            <w:r>
              <w:t>tense</w:t>
            </w:r>
          </w:p>
        </w:tc>
        <w:tc>
          <w:tcPr>
            <w:tcW w:type="auto" w:w="1728"/>
          </w:tcPr>
          <w:p>
            <w:r>
              <w:t>verb</w:t>
            </w:r>
          </w:p>
        </w:tc>
        <w:tc>
          <w:tcPr>
            <w:tcW w:type="auto" w:w="1728"/>
          </w:tcPr>
          <w:p>
            <w:r>
              <w:t xml:space="preserve">הֲרֵעֹ֨תָ֙ </w:t>
            </w:r>
          </w:p>
        </w:tc>
        <w:tc>
          <w:tcPr>
            <w:tcW w:type="auto" w:w="1728"/>
          </w:tcPr>
          <w:p>
            <w:r>
              <w:t>pres perf</w:t>
            </w:r>
          </w:p>
        </w:tc>
      </w:tr>
    </w:tbl>
    <w:p>
      <w:r>
        <w:br/>
      </w:r>
    </w:p>
    <w:p>
      <w:pPr>
        <w:pStyle w:val="Reference"/>
      </w:pPr>
      <w:hyperlink r:id="rId1163">
        <w:r>
          <w:rPr/>
          <w:t>Numbers 11:13</w:t>
        </w:r>
      </w:hyperlink>
    </w:p>
    <w:p>
      <w:pPr>
        <w:pStyle w:val="Hebrew"/>
      </w:pPr>
      <w:r>
        <w:t xml:space="preserve">וְנֹאכֵֽלָה׃ </w:t>
      </w:r>
    </w:p>
    <w:p>
      <w:pPr>
        <w:pStyle w:val="Hebrew"/>
      </w:pPr>
      <w:r>
        <w:rPr>
          <w:color w:val="FF0000"/>
          <w:vertAlign w:val="superscript"/>
          <w:rtl/>
        </w:rPr>
        <w:t>77070</w:t>
      </w:r>
      <w:r>
        <w:rPr>
          <w:rFonts w:ascii="Times New Roman" w:hAnsi="Times New Roman"/>
          <w:color w:val="828282"/>
          <w:rtl/>
        </w:rPr>
        <w:t>וְ</w:t>
      </w:r>
      <w:r>
        <w:rPr>
          <w:color w:val="FF0000"/>
          <w:vertAlign w:val="superscript"/>
          <w:rtl/>
        </w:rPr>
        <w:t>77071</w:t>
      </w:r>
      <w:r>
        <w:rPr>
          <w:rFonts w:ascii="Times New Roman" w:hAnsi="Times New Roman"/>
          <w:color w:val="828282"/>
          <w:rtl/>
        </w:rPr>
        <w:t xml:space="preserve">נֹאכֵֽלָה׃ </w:t>
      </w:r>
    </w:p>
    <w:p>
      <w:pPr>
        <w:pStyle w:val="Hebrew"/>
      </w:pPr>
      <w:r>
        <w:rPr>
          <w:color w:val="828282"/>
        </w:rPr>
        <w:t xml:space="preserve">מֵאַ֤יִן לִי֙ בָּשָׂ֔ר לָתֵ֖ת לְכָל־הָעָ֣ם הַזֶּ֑ה כִּֽי־יִבְכּ֤וּ עָלַי֙ לֵאמֹ֔ר תְּנָה־לָּ֥נוּ בָשָׂ֖ר וְנֹאכֵֽלָה׃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c1c72400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90621ffa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9354fe87</w:t>
            </w:r>
          </w:p>
        </w:tc>
        <w:tc>
          <w:tcPr>
            <w:tcW w:type="auto" w:w="1728"/>
          </w:tcPr>
          <w:p>
            <w:r>
              <w:t>tense</w:t>
            </w:r>
          </w:p>
        </w:tc>
        <w:tc>
          <w:tcPr>
            <w:tcW w:type="auto" w:w="1728"/>
          </w:tcPr>
          <w:p>
            <w:r>
              <w:t>verb</w:t>
            </w:r>
          </w:p>
        </w:tc>
        <w:tc>
          <w:tcPr>
            <w:tcW w:type="auto" w:w="1728"/>
          </w:tcPr>
          <w:p>
            <w:r>
              <w:t xml:space="preserve">נֹאכֵֽלָה׃ </w:t>
            </w:r>
          </w:p>
        </w:tc>
        <w:tc>
          <w:tcPr>
            <w:tcW w:type="auto" w:w="1728"/>
          </w:tcPr>
          <w:p>
            <w:r>
              <w:t>mod</w:t>
            </w:r>
          </w:p>
        </w:tc>
      </w:tr>
    </w:tbl>
    <w:p>
      <w:r>
        <w:br/>
      </w:r>
    </w:p>
    <w:p>
      <w:pPr>
        <w:pStyle w:val="Reference"/>
      </w:pPr>
      <w:hyperlink r:id="rId1164">
        <w:r>
          <w:rPr/>
          <w:t>Numbers 11:16</w:t>
        </w:r>
      </w:hyperlink>
    </w:p>
    <w:p>
      <w:pPr>
        <w:pStyle w:val="Hebrew"/>
      </w:pPr>
      <w:r>
        <w:t xml:space="preserve">וְלָקַחְתָּ֤ אֹתָם֙ אֶל־אֹ֣הֶל מֹועֵ֔ד </w:t>
      </w:r>
    </w:p>
    <w:p>
      <w:pPr>
        <w:pStyle w:val="Hebrew"/>
      </w:pPr>
      <w:r>
        <w:rPr>
          <w:color w:val="FF0000"/>
          <w:vertAlign w:val="superscript"/>
          <w:rtl/>
        </w:rPr>
        <w:t>77128</w:t>
      </w:r>
      <w:r>
        <w:rPr>
          <w:rFonts w:ascii="Times New Roman" w:hAnsi="Times New Roman"/>
          <w:color w:val="828282"/>
          <w:rtl/>
        </w:rPr>
        <w:t>וְ</w:t>
      </w:r>
      <w:r>
        <w:rPr>
          <w:color w:val="FF0000"/>
          <w:vertAlign w:val="superscript"/>
          <w:rtl/>
        </w:rPr>
        <w:t>77129</w:t>
      </w:r>
      <w:r>
        <w:rPr>
          <w:rFonts w:ascii="Times New Roman" w:hAnsi="Times New Roman"/>
          <w:color w:val="828282"/>
          <w:rtl/>
        </w:rPr>
        <w:t xml:space="preserve">לָקַחְתָּ֤ </w:t>
      </w:r>
      <w:r>
        <w:rPr>
          <w:color w:val="FF0000"/>
          <w:vertAlign w:val="superscript"/>
          <w:rtl/>
        </w:rPr>
        <w:t>77130</w:t>
      </w:r>
      <w:r>
        <w:rPr>
          <w:rFonts w:ascii="Times New Roman" w:hAnsi="Times New Roman"/>
          <w:color w:val="828282"/>
          <w:rtl/>
        </w:rPr>
        <w:t xml:space="preserve">אֹתָם֙ </w:t>
      </w:r>
      <w:r>
        <w:rPr>
          <w:color w:val="FF0000"/>
          <w:vertAlign w:val="superscript"/>
          <w:rtl/>
        </w:rPr>
        <w:t>77131</w:t>
      </w:r>
      <w:r>
        <w:rPr>
          <w:rFonts w:ascii="Times New Roman" w:hAnsi="Times New Roman"/>
          <w:color w:val="828282"/>
          <w:rtl/>
        </w:rPr>
        <w:t>אֶל־</w:t>
      </w:r>
      <w:r>
        <w:rPr>
          <w:color w:val="FF0000"/>
          <w:vertAlign w:val="superscript"/>
          <w:rtl/>
        </w:rPr>
        <w:t>77132</w:t>
      </w:r>
      <w:r>
        <w:rPr>
          <w:rFonts w:ascii="Times New Roman" w:hAnsi="Times New Roman"/>
          <w:color w:val="828282"/>
          <w:rtl/>
        </w:rPr>
        <w:t xml:space="preserve">אֹ֣הֶל </w:t>
      </w:r>
      <w:r>
        <w:rPr>
          <w:color w:val="FF0000"/>
          <w:vertAlign w:val="superscript"/>
          <w:rtl/>
        </w:rPr>
        <w:t>77133</w:t>
      </w:r>
      <w:r>
        <w:rPr>
          <w:rFonts w:ascii="Times New Roman" w:hAnsi="Times New Roman"/>
          <w:color w:val="828282"/>
          <w:rtl/>
        </w:rPr>
        <w:t xml:space="preserve">מֹועֵ֔ד </w:t>
      </w:r>
    </w:p>
    <w:p>
      <w:pPr>
        <w:pStyle w:val="Hebrew"/>
      </w:pPr>
      <w:r>
        <w:rPr>
          <w:color w:val="828282"/>
        </w:rPr>
        <w:t xml:space="preserve">וַיֹּ֨אמֶר יְהוָ֜ה אֶל־מֹשֶׁ֗ה אֶסְפָה־לִּ֞י שִׁבְעִ֣ים אִישׁ֮ מִזִּקְנֵ֣י יִשְׂרָאֵל֒ אֲשֶׁ֣ר יָדַ֔עְתָּ כִּי־הֵ֛ם זִקְנֵ֥י הָעָ֖ם וְשֹׁטְרָ֑יו וְלָקַחְתָּ֤ אֹתָם֙ אֶל־אֹ֣הֶל מֹועֵ֔ד וְהִֽתְיַצְּב֥וּ שָׁ֖ם עִמָּֽךְ׃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dff52d89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b1cd220e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ea48abe8</w:t>
            </w:r>
          </w:p>
        </w:tc>
        <w:tc>
          <w:tcPr>
            <w:tcW w:type="auto" w:w="1728"/>
          </w:tcPr>
          <w:p>
            <w:r>
              <w:t>tense</w:t>
            </w:r>
          </w:p>
        </w:tc>
        <w:tc>
          <w:tcPr>
            <w:tcW w:type="auto" w:w="1728"/>
          </w:tcPr>
          <w:p>
            <w:r>
              <w:t>verb</w:t>
            </w:r>
          </w:p>
        </w:tc>
        <w:tc>
          <w:tcPr>
            <w:tcW w:type="auto" w:w="1728"/>
          </w:tcPr>
          <w:p>
            <w:r>
              <w:t xml:space="preserve">לָקַחְתָּ֤ </w:t>
            </w:r>
          </w:p>
        </w:tc>
        <w:tc>
          <w:tcPr>
            <w:tcW w:type="auto" w:w="1728"/>
          </w:tcPr>
          <w:p>
            <w:r/>
          </w:p>
        </w:tc>
      </w:tr>
    </w:tbl>
    <w:p>
      <w:r>
        <w:br/>
      </w:r>
    </w:p>
    <w:p>
      <w:pPr>
        <w:pStyle w:val="Reference"/>
      </w:pPr>
      <w:hyperlink r:id="rId1165">
        <w:r>
          <w:rPr/>
          <w:t>Numbers 11:17</w:t>
        </w:r>
      </w:hyperlink>
    </w:p>
    <w:p>
      <w:pPr>
        <w:pStyle w:val="Hebrew"/>
      </w:pPr>
      <w:r>
        <w:t xml:space="preserve">וְאָצַלְתִּ֗י מִן־הָר֛וּחַ </w:t>
      </w:r>
    </w:p>
    <w:p>
      <w:pPr>
        <w:pStyle w:val="Hebrew"/>
      </w:pPr>
      <w:r>
        <w:rPr>
          <w:color w:val="FF0000"/>
          <w:vertAlign w:val="superscript"/>
          <w:rtl/>
        </w:rPr>
        <w:t>77144</w:t>
      </w:r>
      <w:r>
        <w:rPr>
          <w:rFonts w:ascii="Times New Roman" w:hAnsi="Times New Roman"/>
          <w:color w:val="828282"/>
          <w:rtl/>
        </w:rPr>
        <w:t>וְ</w:t>
      </w:r>
      <w:r>
        <w:rPr>
          <w:color w:val="FF0000"/>
          <w:vertAlign w:val="superscript"/>
          <w:rtl/>
        </w:rPr>
        <w:t>77145</w:t>
      </w:r>
      <w:r>
        <w:rPr>
          <w:rFonts w:ascii="Times New Roman" w:hAnsi="Times New Roman"/>
          <w:color w:val="828282"/>
          <w:rtl/>
        </w:rPr>
        <w:t xml:space="preserve">אָצַלְתִּ֗י </w:t>
      </w:r>
      <w:r>
        <w:rPr>
          <w:color w:val="FF0000"/>
          <w:vertAlign w:val="superscript"/>
          <w:rtl/>
        </w:rPr>
        <w:t>77146</w:t>
      </w:r>
      <w:r>
        <w:rPr>
          <w:rFonts w:ascii="Times New Roman" w:hAnsi="Times New Roman"/>
          <w:color w:val="828282"/>
          <w:rtl/>
        </w:rPr>
        <w:t>מִן־</w:t>
      </w:r>
      <w:r>
        <w:rPr>
          <w:color w:val="FF0000"/>
          <w:vertAlign w:val="superscript"/>
          <w:rtl/>
        </w:rPr>
        <w:t>77147</w:t>
      </w:r>
      <w:r>
        <w:rPr>
          <w:rFonts w:ascii="Times New Roman" w:hAnsi="Times New Roman"/>
          <w:color w:val="828282"/>
          <w:rtl/>
        </w:rPr>
        <w:t>הָ</w:t>
      </w:r>
      <w:r>
        <w:rPr>
          <w:color w:val="FF0000"/>
          <w:vertAlign w:val="superscript"/>
          <w:rtl/>
        </w:rPr>
        <w:t>77148</w:t>
      </w:r>
      <w:r>
        <w:rPr>
          <w:rFonts w:ascii="Times New Roman" w:hAnsi="Times New Roman"/>
          <w:color w:val="828282"/>
          <w:rtl/>
        </w:rPr>
        <w:t xml:space="preserve">ר֛וּחַ </w:t>
      </w:r>
    </w:p>
    <w:p>
      <w:pPr>
        <w:pStyle w:val="Hebrew"/>
      </w:pPr>
      <w:r>
        <w:rPr>
          <w:color w:val="828282"/>
        </w:rPr>
        <w:t xml:space="preserve">וְיָרַדְתִּ֗י וְדִבַּרְתִּ֣י עִמְּךָ֮ שָׁם֒ וְאָצַלְתִּ֗י מִן־הָר֛וּחַ אֲשֶׁ֥ר עָלֶ֖יךָ וְשַׂמְתִּ֣י עֲלֵיהֶ֑ם וְנָשְׂא֤וּ אִתְּךָ֙ בְּמַשָּׂ֣א הָעָ֔ם וְלֹא־תִשָּׂ֥א אַתָּ֖ה לְבַדֶּֽךָ׃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78f1cc9e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1f91cf7f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536d1a5e</w:t>
            </w:r>
          </w:p>
        </w:tc>
        <w:tc>
          <w:tcPr>
            <w:tcW w:type="auto" w:w="1728"/>
          </w:tcPr>
          <w:p>
            <w:r>
              <w:t>tense</w:t>
            </w:r>
          </w:p>
        </w:tc>
        <w:tc>
          <w:tcPr>
            <w:tcW w:type="auto" w:w="1728"/>
          </w:tcPr>
          <w:p>
            <w:r>
              <w:t>verb</w:t>
            </w:r>
          </w:p>
        </w:tc>
        <w:tc>
          <w:tcPr>
            <w:tcW w:type="auto" w:w="1728"/>
          </w:tcPr>
          <w:p>
            <w:r>
              <w:t xml:space="preserve">אָצַלְתִּ֗י </w:t>
            </w:r>
          </w:p>
        </w:tc>
        <w:tc>
          <w:tcPr>
            <w:tcW w:type="auto" w:w="1728"/>
          </w:tcPr>
          <w:p>
            <w:r>
              <w:t>fut</w:t>
            </w:r>
          </w:p>
        </w:tc>
      </w:tr>
    </w:tbl>
    <w:p>
      <w:r>
        <w:br/>
      </w:r>
    </w:p>
    <w:p>
      <w:pPr>
        <w:pStyle w:val="Reference"/>
      </w:pPr>
      <w:hyperlink r:id="rId1166">
        <w:r>
          <w:rPr/>
          <w:t>Numbers 11:18</w:t>
        </w:r>
      </w:hyperlink>
    </w:p>
    <w:p>
      <w:pPr>
        <w:pStyle w:val="Hebrew"/>
      </w:pPr>
      <w:r>
        <w:t xml:space="preserve">וַאֲכַלְתֶּ֣ם בָּשָׂר֒ </w:t>
      </w:r>
    </w:p>
    <w:p>
      <w:pPr>
        <w:pStyle w:val="Hebrew"/>
      </w:pPr>
      <w:r>
        <w:rPr>
          <w:color w:val="FF0000"/>
          <w:vertAlign w:val="superscript"/>
          <w:rtl/>
        </w:rPr>
        <w:t>77175</w:t>
      </w:r>
      <w:r>
        <w:rPr>
          <w:rFonts w:ascii="Times New Roman" w:hAnsi="Times New Roman"/>
          <w:color w:val="828282"/>
          <w:rtl/>
        </w:rPr>
        <w:t>וַ</w:t>
      </w:r>
      <w:r>
        <w:rPr>
          <w:color w:val="FF0000"/>
          <w:vertAlign w:val="superscript"/>
          <w:rtl/>
        </w:rPr>
        <w:t>77176</w:t>
      </w:r>
      <w:r>
        <w:rPr>
          <w:rFonts w:ascii="Times New Roman" w:hAnsi="Times New Roman"/>
          <w:color w:val="828282"/>
          <w:rtl/>
        </w:rPr>
        <w:t xml:space="preserve">אֲכַלְתֶּ֣ם </w:t>
      </w:r>
      <w:r>
        <w:rPr>
          <w:color w:val="FF0000"/>
          <w:vertAlign w:val="superscript"/>
          <w:rtl/>
        </w:rPr>
        <w:t>77177</w:t>
      </w:r>
      <w:r>
        <w:rPr>
          <w:rFonts w:ascii="Times New Roman" w:hAnsi="Times New Roman"/>
          <w:color w:val="828282"/>
          <w:rtl/>
        </w:rPr>
        <w:t xml:space="preserve">בָּשָׂר֒ </w:t>
      </w:r>
    </w:p>
    <w:p>
      <w:pPr>
        <w:pStyle w:val="Hebrew"/>
      </w:pPr>
      <w:r>
        <w:rPr>
          <w:color w:val="828282"/>
        </w:rPr>
        <w:t xml:space="preserve">וְאֶל־הָעָ֨ם תֹּאמַ֜ר הִתְקַדְּשׁ֣וּ לְמָחָר֮ וַאֲכַלְתֶּ֣ם בָּשָׂר֒ כִּ֡י בְּכִיתֶם֩ בְּאָזְנֵ֨י יְהוָ֜ה לֵאמֹ֗ר מִ֤י יַאֲכִלֵ֨נוּ֙ בָּשָׂ֔ר כִּי־טֹ֥וב לָ֖נוּ בְּמִצְרָ֑יִם וְנָתַ֨ן יְהוָ֥ה לָכֶ֛ם בָּשָׂ֖ר וַאֲכַלְתֶּֽם׃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ccbe7db7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ef421a8b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e4e2e984</w:t>
            </w:r>
          </w:p>
        </w:tc>
        <w:tc>
          <w:tcPr>
            <w:tcW w:type="auto" w:w="1728"/>
          </w:tcPr>
          <w:p>
            <w:r>
              <w:t>tense</w:t>
            </w:r>
          </w:p>
        </w:tc>
        <w:tc>
          <w:tcPr>
            <w:tcW w:type="auto" w:w="1728"/>
          </w:tcPr>
          <w:p>
            <w:r>
              <w:t>verb</w:t>
            </w:r>
          </w:p>
        </w:tc>
        <w:tc>
          <w:tcPr>
            <w:tcW w:type="auto" w:w="1728"/>
          </w:tcPr>
          <w:p>
            <w:r>
              <w:t xml:space="preserve">אֲכַלְתֶּ֣ם </w:t>
            </w:r>
          </w:p>
        </w:tc>
        <w:tc>
          <w:tcPr>
            <w:tcW w:type="auto" w:w="1728"/>
          </w:tcPr>
          <w:p>
            <w:r>
              <w:t>mod</w:t>
            </w:r>
          </w:p>
        </w:tc>
      </w:tr>
    </w:tbl>
    <w:p>
      <w:r>
        <w:br/>
      </w:r>
    </w:p>
    <w:p>
      <w:pPr>
        <w:pStyle w:val="Reference"/>
      </w:pPr>
      <w:hyperlink r:id="rId1167">
        <w:r>
          <w:rPr/>
          <w:t>Numbers 11:21</w:t>
        </w:r>
      </w:hyperlink>
    </w:p>
    <w:p>
      <w:pPr>
        <w:pStyle w:val="Hebrew"/>
      </w:pPr>
      <w:r>
        <w:t xml:space="preserve">וְאַתָּ֣ה אָמַ֗רְתָּ </w:t>
      </w:r>
    </w:p>
    <w:p>
      <w:pPr>
        <w:pStyle w:val="Hebrew"/>
      </w:pPr>
      <w:r>
        <w:rPr>
          <w:color w:val="FF0000"/>
          <w:vertAlign w:val="superscript"/>
          <w:rtl/>
        </w:rPr>
        <w:t>77264</w:t>
      </w:r>
      <w:r>
        <w:rPr>
          <w:rFonts w:ascii="Times New Roman" w:hAnsi="Times New Roman"/>
          <w:color w:val="828282"/>
          <w:rtl/>
        </w:rPr>
        <w:t>וְ</w:t>
      </w:r>
      <w:r>
        <w:rPr>
          <w:color w:val="FF0000"/>
          <w:vertAlign w:val="superscript"/>
          <w:rtl/>
        </w:rPr>
        <w:t>77265</w:t>
      </w:r>
      <w:r>
        <w:rPr>
          <w:rFonts w:ascii="Times New Roman" w:hAnsi="Times New Roman"/>
          <w:color w:val="828282"/>
          <w:rtl/>
        </w:rPr>
        <w:t xml:space="preserve">אַתָּ֣ה </w:t>
      </w:r>
      <w:r>
        <w:rPr>
          <w:color w:val="FF0000"/>
          <w:vertAlign w:val="superscript"/>
          <w:rtl/>
        </w:rPr>
        <w:t>77266</w:t>
      </w:r>
      <w:r>
        <w:rPr>
          <w:rFonts w:ascii="Times New Roman" w:hAnsi="Times New Roman"/>
          <w:color w:val="828282"/>
          <w:rtl/>
        </w:rPr>
        <w:t xml:space="preserve">אָמַ֗רְתָּ </w:t>
      </w:r>
    </w:p>
    <w:p>
      <w:pPr>
        <w:pStyle w:val="Hebrew"/>
      </w:pPr>
      <w:r>
        <w:rPr>
          <w:color w:val="828282"/>
        </w:rPr>
        <w:t xml:space="preserve">וַיֹּאמֶר֮ מֹשֶׁה֒ שֵׁשׁ־מֵאֹ֥ות אֶ֨לֶף֙ רַגְלִ֔י הָעָ֕ם אֲשֶׁ֥ר אָנֹכִ֖י בְּקִרְבֹּ֑ו וְאַתָּ֣ה אָמַ֗רְתָּ בָּשָׂר֙ אֶתֵּ֣ן לָהֶ֔ם וְאָכְל֖וּ חֹ֥דֶשׁ 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b99890ab</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39354d0b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708873d5</w:t>
            </w:r>
          </w:p>
        </w:tc>
        <w:tc>
          <w:tcPr>
            <w:tcW w:type="auto" w:w="1728"/>
          </w:tcPr>
          <w:p>
            <w:r>
              <w:t>tense</w:t>
            </w:r>
          </w:p>
        </w:tc>
        <w:tc>
          <w:tcPr>
            <w:tcW w:type="auto" w:w="1728"/>
          </w:tcPr>
          <w:p>
            <w:r>
              <w:t>verb</w:t>
            </w:r>
          </w:p>
        </w:tc>
        <w:tc>
          <w:tcPr>
            <w:tcW w:type="auto" w:w="1728"/>
          </w:tcPr>
          <w:p>
            <w:r>
              <w:t xml:space="preserve">אָמַ֗רְתָּ </w:t>
            </w:r>
          </w:p>
        </w:tc>
        <w:tc>
          <w:tcPr>
            <w:tcW w:type="auto" w:w="1728"/>
          </w:tcPr>
          <w:p>
            <w:r>
              <w:t>past</w:t>
            </w:r>
          </w:p>
        </w:tc>
      </w:tr>
    </w:tbl>
    <w:p>
      <w:r>
        <w:br/>
      </w:r>
    </w:p>
    <w:p>
      <w:pPr>
        <w:pStyle w:val="Reference"/>
      </w:pPr>
      <w:hyperlink r:id="rId1168">
        <w:r>
          <w:rPr/>
          <w:t>Numbers 11:22</w:t>
        </w:r>
      </w:hyperlink>
    </w:p>
    <w:p>
      <w:pPr>
        <w:pStyle w:val="Hebrew"/>
      </w:pPr>
      <w:r>
        <w:t xml:space="preserve">הֲצֹ֧אן וּבָקָ֛ר יִשָּׁחֵ֥ט לָהֶ֖ם </w:t>
      </w:r>
    </w:p>
    <w:p>
      <w:pPr>
        <w:pStyle w:val="Hebrew"/>
      </w:pPr>
      <w:r>
        <w:rPr>
          <w:color w:val="FF0000"/>
          <w:vertAlign w:val="superscript"/>
          <w:rtl/>
        </w:rPr>
        <w:t>77274</w:t>
      </w:r>
      <w:r>
        <w:rPr>
          <w:rFonts w:ascii="Times New Roman" w:hAnsi="Times New Roman"/>
          <w:color w:val="828282"/>
          <w:rtl/>
        </w:rPr>
        <w:t>הֲ</w:t>
      </w:r>
      <w:r>
        <w:rPr>
          <w:color w:val="FF0000"/>
          <w:vertAlign w:val="superscript"/>
          <w:rtl/>
        </w:rPr>
        <w:t>77275</w:t>
      </w:r>
      <w:r>
        <w:rPr>
          <w:rFonts w:ascii="Times New Roman" w:hAnsi="Times New Roman"/>
          <w:color w:val="828282"/>
          <w:rtl/>
        </w:rPr>
        <w:t xml:space="preserve">צֹ֧אן </w:t>
      </w:r>
      <w:r>
        <w:rPr>
          <w:color w:val="FF0000"/>
          <w:vertAlign w:val="superscript"/>
          <w:rtl/>
        </w:rPr>
        <w:t>77276</w:t>
      </w:r>
      <w:r>
        <w:rPr>
          <w:rFonts w:ascii="Times New Roman" w:hAnsi="Times New Roman"/>
          <w:color w:val="828282"/>
          <w:rtl/>
        </w:rPr>
        <w:t>וּ</w:t>
      </w:r>
      <w:r>
        <w:rPr>
          <w:color w:val="FF0000"/>
          <w:vertAlign w:val="superscript"/>
          <w:rtl/>
        </w:rPr>
        <w:t>77277</w:t>
      </w:r>
      <w:r>
        <w:rPr>
          <w:rFonts w:ascii="Times New Roman" w:hAnsi="Times New Roman"/>
          <w:color w:val="828282"/>
          <w:rtl/>
        </w:rPr>
        <w:t xml:space="preserve">בָקָ֛ר </w:t>
      </w:r>
      <w:r>
        <w:rPr>
          <w:color w:val="FF0000"/>
          <w:vertAlign w:val="superscript"/>
          <w:rtl/>
        </w:rPr>
        <w:t>77278</w:t>
      </w:r>
      <w:r>
        <w:rPr>
          <w:rFonts w:ascii="Times New Roman" w:hAnsi="Times New Roman"/>
          <w:color w:val="828282"/>
          <w:rtl/>
        </w:rPr>
        <w:t xml:space="preserve">יִשָּׁחֵ֥ט </w:t>
      </w:r>
      <w:r>
        <w:rPr>
          <w:color w:val="FF0000"/>
          <w:vertAlign w:val="superscript"/>
          <w:rtl/>
        </w:rPr>
        <w:t>77279</w:t>
      </w:r>
      <w:r>
        <w:rPr>
          <w:rFonts w:ascii="Times New Roman" w:hAnsi="Times New Roman"/>
          <w:color w:val="828282"/>
          <w:rtl/>
        </w:rPr>
        <w:t xml:space="preserve">לָהֶ֖ם </w:t>
      </w:r>
    </w:p>
    <w:p>
      <w:pPr>
        <w:pStyle w:val="Hebrew"/>
      </w:pPr>
      <w:r>
        <w:rPr>
          <w:color w:val="828282"/>
        </w:rPr>
        <w:t xml:space="preserve">הֲצֹ֧אן וּבָקָ֛ר יִשָּׁחֵ֥ט לָהֶ֖ם וּמָצָ֣א לָהֶ֑ם אִ֣ם אֶֽת־כָּל־דְּגֵ֥י הַיָּ֛ם יֵאָסֵ֥ף לָהֶ֖ם וּמָצָ֥א לָהֶֽם׃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d5f87d06</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835fa3a2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9d44912f</w:t>
            </w:r>
          </w:p>
        </w:tc>
        <w:tc>
          <w:tcPr>
            <w:tcW w:type="auto" w:w="1728"/>
          </w:tcPr>
          <w:p>
            <w:r>
              <w:t>tense</w:t>
            </w:r>
          </w:p>
        </w:tc>
        <w:tc>
          <w:tcPr>
            <w:tcW w:type="auto" w:w="1728"/>
          </w:tcPr>
          <w:p>
            <w:r>
              <w:t>verb</w:t>
            </w:r>
          </w:p>
        </w:tc>
        <w:tc>
          <w:tcPr>
            <w:tcW w:type="auto" w:w="1728"/>
          </w:tcPr>
          <w:p>
            <w:r>
              <w:t xml:space="preserve">יִשָּׁחֵ֥ט </w:t>
            </w:r>
          </w:p>
        </w:tc>
        <w:tc>
          <w:tcPr>
            <w:tcW w:type="auto" w:w="1728"/>
          </w:tcPr>
          <w:p>
            <w:r>
              <w:t>mod</w:t>
            </w:r>
          </w:p>
        </w:tc>
      </w:tr>
    </w:tbl>
    <w:p>
      <w:r>
        <w:br/>
      </w:r>
    </w:p>
    <w:p>
      <w:pPr>
        <w:pStyle w:val="Reference"/>
      </w:pPr>
      <w:hyperlink r:id="rId1168">
        <w:r>
          <w:rPr/>
          <w:t>Numbers 11:22</w:t>
        </w:r>
      </w:hyperlink>
    </w:p>
    <w:p>
      <w:pPr>
        <w:pStyle w:val="Hebrew"/>
      </w:pPr>
      <w:r>
        <w:t xml:space="preserve">וּמָצָ֣א לָהֶ֑ם </w:t>
      </w:r>
    </w:p>
    <w:p>
      <w:pPr>
        <w:pStyle w:val="Hebrew"/>
      </w:pPr>
      <w:r>
        <w:rPr>
          <w:color w:val="FF0000"/>
          <w:vertAlign w:val="superscript"/>
          <w:rtl/>
        </w:rPr>
        <w:t>77280</w:t>
      </w:r>
      <w:r>
        <w:rPr>
          <w:rFonts w:ascii="Times New Roman" w:hAnsi="Times New Roman"/>
          <w:color w:val="828282"/>
          <w:rtl/>
        </w:rPr>
        <w:t>וּ</w:t>
      </w:r>
      <w:r>
        <w:rPr>
          <w:color w:val="FF0000"/>
          <w:vertAlign w:val="superscript"/>
          <w:rtl/>
        </w:rPr>
        <w:t>77281</w:t>
      </w:r>
      <w:r>
        <w:rPr>
          <w:rFonts w:ascii="Times New Roman" w:hAnsi="Times New Roman"/>
          <w:color w:val="828282"/>
          <w:rtl/>
        </w:rPr>
        <w:t xml:space="preserve">מָצָ֣א </w:t>
      </w:r>
      <w:r>
        <w:rPr>
          <w:color w:val="FF0000"/>
          <w:vertAlign w:val="superscript"/>
          <w:rtl/>
        </w:rPr>
        <w:t>77282</w:t>
      </w:r>
      <w:r>
        <w:rPr>
          <w:rFonts w:ascii="Times New Roman" w:hAnsi="Times New Roman"/>
          <w:color w:val="828282"/>
          <w:rtl/>
        </w:rPr>
        <w:t xml:space="preserve">לָהֶ֑ם </w:t>
      </w:r>
    </w:p>
    <w:p>
      <w:pPr>
        <w:pStyle w:val="Hebrew"/>
      </w:pPr>
      <w:r>
        <w:rPr>
          <w:color w:val="828282"/>
        </w:rPr>
        <w:t xml:space="preserve">הֲצֹ֧אן וּבָקָ֛ר יִשָּׁחֵ֥ט לָהֶ֖ם וּמָצָ֣א לָהֶ֑ם אִ֣ם אֶֽת־כָּל־דְּגֵ֥י הַיָּ֛ם יֵאָסֵ֥ף לָהֶ֖ם וּמָצָ֥א לָהֶֽם׃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57c560bc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124abe13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bb869677</w:t>
            </w:r>
          </w:p>
        </w:tc>
        <w:tc>
          <w:tcPr>
            <w:tcW w:type="auto" w:w="1728"/>
          </w:tcPr>
          <w:p>
            <w:r>
              <w:t>tense</w:t>
            </w:r>
          </w:p>
        </w:tc>
        <w:tc>
          <w:tcPr>
            <w:tcW w:type="auto" w:w="1728"/>
          </w:tcPr>
          <w:p>
            <w:r>
              <w:t>verb</w:t>
            </w:r>
          </w:p>
        </w:tc>
        <w:tc>
          <w:tcPr>
            <w:tcW w:type="auto" w:w="1728"/>
          </w:tcPr>
          <w:p>
            <w:r>
              <w:t xml:space="preserve">מָצָ֣א </w:t>
            </w:r>
          </w:p>
        </w:tc>
        <w:tc>
          <w:tcPr>
            <w:tcW w:type="auto" w:w="1728"/>
          </w:tcPr>
          <w:p>
            <w:r>
              <w:t>mod</w:t>
            </w:r>
          </w:p>
        </w:tc>
      </w:tr>
    </w:tbl>
    <w:p>
      <w:r>
        <w:br/>
      </w:r>
    </w:p>
    <w:p>
      <w:pPr>
        <w:pStyle w:val="Reference"/>
      </w:pPr>
      <w:hyperlink r:id="rId1169">
        <w:r>
          <w:rPr/>
          <w:t>Numbers 11:23</w:t>
        </w:r>
      </w:hyperlink>
    </w:p>
    <w:p>
      <w:pPr>
        <w:pStyle w:val="Hebrew"/>
      </w:pPr>
      <w:r>
        <w:t xml:space="preserve">וַיֹּ֤אמֶר יְהוָה֙ אֶל־מֹשֶׁ֔ה </w:t>
      </w:r>
    </w:p>
    <w:p>
      <w:pPr>
        <w:pStyle w:val="Hebrew"/>
      </w:pPr>
      <w:r>
        <w:rPr>
          <w:color w:val="FF0000"/>
          <w:vertAlign w:val="superscript"/>
          <w:rtl/>
        </w:rPr>
        <w:t>77294</w:t>
      </w:r>
      <w:r>
        <w:rPr>
          <w:rFonts w:ascii="Times New Roman" w:hAnsi="Times New Roman"/>
          <w:color w:val="828282"/>
          <w:rtl/>
        </w:rPr>
        <w:t>וַ</w:t>
      </w:r>
      <w:r>
        <w:rPr>
          <w:color w:val="FF0000"/>
          <w:vertAlign w:val="superscript"/>
          <w:rtl/>
        </w:rPr>
        <w:t>77295</w:t>
      </w:r>
      <w:r>
        <w:rPr>
          <w:rFonts w:ascii="Times New Roman" w:hAnsi="Times New Roman"/>
          <w:color w:val="828282"/>
          <w:rtl/>
        </w:rPr>
        <w:t xml:space="preserve">יֹּ֤אמֶר </w:t>
      </w:r>
      <w:r>
        <w:rPr>
          <w:color w:val="FF0000"/>
          <w:vertAlign w:val="superscript"/>
          <w:rtl/>
        </w:rPr>
        <w:t>77296</w:t>
      </w:r>
      <w:r>
        <w:rPr>
          <w:rFonts w:ascii="Times New Roman" w:hAnsi="Times New Roman"/>
          <w:color w:val="828282"/>
          <w:rtl/>
        </w:rPr>
        <w:t xml:space="preserve">יְהוָה֙ </w:t>
      </w:r>
      <w:r>
        <w:rPr>
          <w:color w:val="FF0000"/>
          <w:vertAlign w:val="superscript"/>
          <w:rtl/>
        </w:rPr>
        <w:t>77297</w:t>
      </w:r>
      <w:r>
        <w:rPr>
          <w:rFonts w:ascii="Times New Roman" w:hAnsi="Times New Roman"/>
          <w:color w:val="828282"/>
          <w:rtl/>
        </w:rPr>
        <w:t>אֶל־</w:t>
      </w:r>
      <w:r>
        <w:rPr>
          <w:color w:val="FF0000"/>
          <w:vertAlign w:val="superscript"/>
          <w:rtl/>
        </w:rPr>
        <w:t>77298</w:t>
      </w:r>
      <w:r>
        <w:rPr>
          <w:rFonts w:ascii="Times New Roman" w:hAnsi="Times New Roman"/>
          <w:color w:val="828282"/>
          <w:rtl/>
        </w:rPr>
        <w:t xml:space="preserve">מֹשֶׁ֔ה </w:t>
      </w:r>
    </w:p>
    <w:p>
      <w:pPr>
        <w:pStyle w:val="Hebrew"/>
      </w:pPr>
      <w:r>
        <w:rPr>
          <w:color w:val="828282"/>
        </w:rPr>
        <w:t xml:space="preserve">וַיֹּ֤אמֶר יְהוָה֙ אֶל־מֹשֶׁ֔ה הֲיַ֥ד יְהוָ֖ה תִּקְצָ֑ר עַתָּ֥ה תִרְאֶ֛ה הֲיִקְרְךָ֥ דְבָרִ֖י אִם־לֹֽא׃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ab6eb697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8d1404f3</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03f72fbb</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169">
        <w:r>
          <w:rPr/>
          <w:t>Numbers 11:23</w:t>
        </w:r>
      </w:hyperlink>
    </w:p>
    <w:p>
      <w:pPr>
        <w:pStyle w:val="Hebrew"/>
      </w:pPr>
      <w:r>
        <w:t xml:space="preserve">עַתָּ֥ה תִרְאֶ֛ה </w:t>
      </w:r>
    </w:p>
    <w:p>
      <w:pPr>
        <w:pStyle w:val="Hebrew"/>
      </w:pPr>
      <w:r>
        <w:rPr>
          <w:color w:val="FF0000"/>
          <w:vertAlign w:val="superscript"/>
          <w:rtl/>
        </w:rPr>
        <w:t>77303</w:t>
      </w:r>
      <w:r>
        <w:rPr>
          <w:rFonts w:ascii="Times New Roman" w:hAnsi="Times New Roman"/>
          <w:color w:val="828282"/>
          <w:rtl/>
        </w:rPr>
        <w:t xml:space="preserve">עַתָּ֥ה </w:t>
      </w:r>
      <w:r>
        <w:rPr>
          <w:color w:val="FF0000"/>
          <w:vertAlign w:val="superscript"/>
          <w:rtl/>
        </w:rPr>
        <w:t>77304</w:t>
      </w:r>
      <w:r>
        <w:rPr>
          <w:rFonts w:ascii="Times New Roman" w:hAnsi="Times New Roman"/>
          <w:color w:val="828282"/>
          <w:rtl/>
        </w:rPr>
        <w:t xml:space="preserve">תִרְאֶ֛ה </w:t>
      </w:r>
    </w:p>
    <w:p>
      <w:pPr>
        <w:pStyle w:val="Hebrew"/>
      </w:pPr>
      <w:r>
        <w:rPr>
          <w:color w:val="828282"/>
        </w:rPr>
        <w:t xml:space="preserve">וַיֹּ֤אמֶר יְהוָה֙ אֶל־מֹשֶׁ֔ה הֲיַ֥ד יְהוָ֖ה תִּקְצָ֑ר עַתָּ֥ה תִרְאֶ֛ה הֲיִקְרְךָ֥ דְבָרִ֖י אִם־לֹֽא׃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c471ea38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bf52495e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e03e6a89</w:t>
            </w:r>
          </w:p>
        </w:tc>
        <w:tc>
          <w:tcPr>
            <w:tcW w:type="auto" w:w="1728"/>
          </w:tcPr>
          <w:p>
            <w:r>
              <w:t>tense</w:t>
            </w:r>
          </w:p>
        </w:tc>
        <w:tc>
          <w:tcPr>
            <w:tcW w:type="auto" w:w="1728"/>
          </w:tcPr>
          <w:p>
            <w:r>
              <w:t>verb</w:t>
            </w:r>
          </w:p>
        </w:tc>
        <w:tc>
          <w:tcPr>
            <w:tcW w:type="auto" w:w="1728"/>
          </w:tcPr>
          <w:p>
            <w:r>
              <w:t xml:space="preserve">תִרְאֶ֛ה </w:t>
            </w:r>
          </w:p>
        </w:tc>
        <w:tc>
          <w:tcPr>
            <w:tcW w:type="auto" w:w="1728"/>
          </w:tcPr>
          <w:p>
            <w:r>
              <w:t>mod</w:t>
            </w:r>
          </w:p>
        </w:tc>
      </w:tr>
    </w:tbl>
    <w:p>
      <w:r>
        <w:br/>
      </w:r>
    </w:p>
    <w:p>
      <w:pPr>
        <w:pStyle w:val="Reference"/>
      </w:pPr>
      <w:hyperlink r:id="rId1170">
        <w:r>
          <w:rPr/>
          <w:t>Numbers 11:26</w:t>
        </w:r>
      </w:hyperlink>
    </w:p>
    <w:p>
      <w:pPr>
        <w:pStyle w:val="Hebrew"/>
      </w:pPr>
      <w:r>
        <w:t xml:space="preserve">וַיִּֽתְנַבְּא֖וּ בַּֽמַּחֲנֶֽה׃ </w:t>
      </w:r>
    </w:p>
    <w:p>
      <w:pPr>
        <w:pStyle w:val="Hebrew"/>
      </w:pPr>
      <w:r>
        <w:rPr>
          <w:color w:val="FF0000"/>
          <w:vertAlign w:val="superscript"/>
          <w:rtl/>
        </w:rPr>
        <w:t>77401</w:t>
      </w:r>
      <w:r>
        <w:rPr>
          <w:rFonts w:ascii="Times New Roman" w:hAnsi="Times New Roman"/>
          <w:color w:val="828282"/>
          <w:rtl/>
        </w:rPr>
        <w:t>וַ</w:t>
      </w:r>
      <w:r>
        <w:rPr>
          <w:color w:val="FF0000"/>
          <w:vertAlign w:val="superscript"/>
          <w:rtl/>
        </w:rPr>
        <w:t>77402</w:t>
      </w:r>
      <w:r>
        <w:rPr>
          <w:rFonts w:ascii="Times New Roman" w:hAnsi="Times New Roman"/>
          <w:color w:val="828282"/>
          <w:rtl/>
        </w:rPr>
        <w:t xml:space="preserve">יִּֽתְנַבְּא֖וּ </w:t>
      </w:r>
      <w:r>
        <w:rPr>
          <w:color w:val="FF0000"/>
          <w:vertAlign w:val="superscript"/>
          <w:rtl/>
        </w:rPr>
        <w:t>77403</w:t>
      </w:r>
      <w:r>
        <w:rPr>
          <w:rFonts w:ascii="Times New Roman" w:hAnsi="Times New Roman"/>
          <w:color w:val="828282"/>
          <w:rtl/>
        </w:rPr>
        <w:t>בַּֽ</w:t>
      </w:r>
      <w:r>
        <w:rPr>
          <w:color w:val="FF0000"/>
          <w:vertAlign w:val="superscript"/>
          <w:rtl/>
        </w:rPr>
        <w:t>77404</w:t>
      </w:r>
      <w:r>
        <w:rPr>
          <w:rFonts w:ascii="Times New Roman" w:hAnsi="Times New Roman"/>
          <w:color w:val="828282"/>
          <w:rtl/>
        </w:rPr>
      </w:r>
      <w:r>
        <w:rPr>
          <w:color w:val="FF0000"/>
          <w:vertAlign w:val="superscript"/>
          <w:rtl/>
        </w:rPr>
        <w:t>77405</w:t>
      </w:r>
      <w:r>
        <w:rPr>
          <w:rFonts w:ascii="Times New Roman" w:hAnsi="Times New Roman"/>
          <w:color w:val="828282"/>
          <w:rtl/>
        </w:rPr>
        <w:t xml:space="preserve">מַּחֲנֶֽה׃ </w:t>
      </w:r>
    </w:p>
    <w:p>
      <w:pPr>
        <w:pStyle w:val="Hebrew"/>
      </w:pPr>
      <w:r>
        <w:rPr>
          <w:color w:val="828282"/>
        </w:rPr>
        <w:t xml:space="preserve">וַיִּשָּׁאֲר֣וּ שְׁנֵֽי־אֲנָשִׁ֣ים׀ בַּֽמַּחֲנֶ֡ה שֵׁ֣ם הָאֶחָ֣ד׀ אֶלְדָּ֡ד וְשֵׁם֩ הַשֵּׁנִ֨י מֵידָ֜ד וַתָּ֧נַח עֲלֵיהֶ֣ם הָר֗וּחַ וְהֵ֨מָּה֙ בַּכְּתֻבִ֔ים וְלֹ֥א יָצְא֖וּ הָאֹ֑הֱלָה וַיִּֽתְנַבְּא֖וּ בַּֽמַּחֲנֶֽה׃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2f7af463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fb3f0212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42f613da</w:t>
            </w:r>
          </w:p>
        </w:tc>
        <w:tc>
          <w:tcPr>
            <w:tcW w:type="auto" w:w="1728"/>
          </w:tcPr>
          <w:p>
            <w:r>
              <w:t>tense</w:t>
            </w:r>
          </w:p>
        </w:tc>
        <w:tc>
          <w:tcPr>
            <w:tcW w:type="auto" w:w="1728"/>
          </w:tcPr>
          <w:p>
            <w:r>
              <w:t>verb</w:t>
            </w:r>
          </w:p>
        </w:tc>
        <w:tc>
          <w:tcPr>
            <w:tcW w:type="auto" w:w="1728"/>
          </w:tcPr>
          <w:p>
            <w:r>
              <w:t xml:space="preserve">יִּֽתְנַבְּא֖וּ </w:t>
            </w:r>
          </w:p>
        </w:tc>
        <w:tc>
          <w:tcPr>
            <w:tcW w:type="auto" w:w="1728"/>
          </w:tcPr>
          <w:p>
            <w:r>
              <w:t>past</w:t>
            </w:r>
          </w:p>
        </w:tc>
      </w:tr>
    </w:tbl>
    <w:p>
      <w:r>
        <w:br/>
      </w:r>
    </w:p>
    <w:p>
      <w:pPr>
        <w:pStyle w:val="Reference"/>
      </w:pPr>
      <w:hyperlink r:id="rId1171">
        <w:r>
          <w:rPr/>
          <w:t>Numbers 12:4</w:t>
        </w:r>
      </w:hyperlink>
    </w:p>
    <w:p>
      <w:pPr>
        <w:pStyle w:val="Hebrew"/>
      </w:pPr>
      <w:r>
        <w:t xml:space="preserve">צְא֥וּ שְׁלָשְׁתְּכֶ֖ם אֶל־אֹ֣הֶל מֹועֵ֑ד </w:t>
      </w:r>
    </w:p>
    <w:p>
      <w:pPr>
        <w:pStyle w:val="Hebrew"/>
      </w:pPr>
      <w:r>
        <w:rPr>
          <w:color w:val="FF0000"/>
          <w:vertAlign w:val="superscript"/>
          <w:rtl/>
        </w:rPr>
        <w:t>77652</w:t>
      </w:r>
      <w:r>
        <w:rPr>
          <w:rFonts w:ascii="Times New Roman" w:hAnsi="Times New Roman"/>
          <w:color w:val="828282"/>
          <w:rtl/>
        </w:rPr>
        <w:t xml:space="preserve">צְא֥וּ </w:t>
      </w:r>
      <w:r>
        <w:rPr>
          <w:color w:val="FF0000"/>
          <w:vertAlign w:val="superscript"/>
          <w:rtl/>
        </w:rPr>
        <w:t>77653</w:t>
      </w:r>
      <w:r>
        <w:rPr>
          <w:rFonts w:ascii="Times New Roman" w:hAnsi="Times New Roman"/>
          <w:color w:val="828282"/>
          <w:rtl/>
        </w:rPr>
        <w:t xml:space="preserve">שְׁלָשְׁתְּכֶ֖ם </w:t>
      </w:r>
      <w:r>
        <w:rPr>
          <w:color w:val="FF0000"/>
          <w:vertAlign w:val="superscript"/>
          <w:rtl/>
        </w:rPr>
        <w:t>77654</w:t>
      </w:r>
      <w:r>
        <w:rPr>
          <w:rFonts w:ascii="Times New Roman" w:hAnsi="Times New Roman"/>
          <w:color w:val="828282"/>
          <w:rtl/>
        </w:rPr>
        <w:t>אֶל־</w:t>
      </w:r>
      <w:r>
        <w:rPr>
          <w:color w:val="FF0000"/>
          <w:vertAlign w:val="superscript"/>
          <w:rtl/>
        </w:rPr>
        <w:t>77655</w:t>
      </w:r>
      <w:r>
        <w:rPr>
          <w:rFonts w:ascii="Times New Roman" w:hAnsi="Times New Roman"/>
          <w:color w:val="828282"/>
          <w:rtl/>
        </w:rPr>
        <w:t xml:space="preserve">אֹ֣הֶל </w:t>
      </w:r>
      <w:r>
        <w:rPr>
          <w:color w:val="FF0000"/>
          <w:vertAlign w:val="superscript"/>
          <w:rtl/>
        </w:rPr>
        <w:t>77656</w:t>
      </w:r>
      <w:r>
        <w:rPr>
          <w:rFonts w:ascii="Times New Roman" w:hAnsi="Times New Roman"/>
          <w:color w:val="828282"/>
          <w:rtl/>
        </w:rPr>
        <w:t xml:space="preserve">מֹועֵ֑ד </w:t>
      </w:r>
    </w:p>
    <w:p>
      <w:pPr>
        <w:pStyle w:val="Hebrew"/>
      </w:pPr>
      <w:r>
        <w:rPr>
          <w:color w:val="828282"/>
        </w:rPr>
        <w:t xml:space="preserve">וַיֹּ֨אמֶר יְהוָ֜ה פִּתְאֹ֗ם אֶל־מֹשֶׁ֤ה וְאֶֽל־אַהֲרֹן֙ וְאֶל־מִרְיָ֔ם צְא֥וּ שְׁלָשְׁתְּכֶ֖ם אֶל־אֹ֣הֶל מֹועֵ֑ד וַיֵּצְא֖וּ שְׁלָשְׁתָּֽם׃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227ed33b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f9071fb7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efd458fc</w:t>
            </w:r>
          </w:p>
        </w:tc>
        <w:tc>
          <w:tcPr>
            <w:tcW w:type="auto" w:w="1728"/>
          </w:tcPr>
          <w:p>
            <w:r>
              <w:t>tense</w:t>
            </w:r>
          </w:p>
        </w:tc>
        <w:tc>
          <w:tcPr>
            <w:tcW w:type="auto" w:w="1728"/>
          </w:tcPr>
          <w:p>
            <w:r>
              <w:t>verb</w:t>
            </w:r>
          </w:p>
        </w:tc>
        <w:tc>
          <w:tcPr>
            <w:tcW w:type="auto" w:w="1728"/>
          </w:tcPr>
          <w:p>
            <w:r>
              <w:t xml:space="preserve">צְא֥וּ </w:t>
            </w:r>
          </w:p>
        </w:tc>
        <w:tc>
          <w:tcPr>
            <w:tcW w:type="auto" w:w="1728"/>
          </w:tcPr>
          <w:p>
            <w:r>
              <w:t>impv</w:t>
            </w:r>
          </w:p>
        </w:tc>
      </w:tr>
    </w:tbl>
    <w:p>
      <w:r>
        <w:br/>
      </w:r>
    </w:p>
    <w:p>
      <w:pPr>
        <w:pStyle w:val="Reference"/>
      </w:pPr>
      <w:hyperlink r:id="rId1172">
        <w:r>
          <w:rPr/>
          <w:t>Numbers 12:5</w:t>
        </w:r>
      </w:hyperlink>
    </w:p>
    <w:p>
      <w:pPr>
        <w:pStyle w:val="Hebrew"/>
      </w:pPr>
      <w:r>
        <w:t xml:space="preserve">וַֽיַּעֲמֹ֖ד פֶּ֣תַח הָאֹ֑הֶל </w:t>
      </w:r>
    </w:p>
    <w:p>
      <w:pPr>
        <w:pStyle w:val="Hebrew"/>
      </w:pPr>
      <w:r>
        <w:rPr>
          <w:color w:val="FF0000"/>
          <w:vertAlign w:val="superscript"/>
          <w:rtl/>
        </w:rPr>
        <w:t>77666</w:t>
      </w:r>
      <w:r>
        <w:rPr>
          <w:rFonts w:ascii="Times New Roman" w:hAnsi="Times New Roman"/>
          <w:color w:val="828282"/>
          <w:rtl/>
        </w:rPr>
        <w:t>וַֽ</w:t>
      </w:r>
      <w:r>
        <w:rPr>
          <w:color w:val="FF0000"/>
          <w:vertAlign w:val="superscript"/>
          <w:rtl/>
        </w:rPr>
        <w:t>77667</w:t>
      </w:r>
      <w:r>
        <w:rPr>
          <w:rFonts w:ascii="Times New Roman" w:hAnsi="Times New Roman"/>
          <w:color w:val="828282"/>
          <w:rtl/>
        </w:rPr>
        <w:t xml:space="preserve">יַּעֲמֹ֖ד </w:t>
      </w:r>
      <w:r>
        <w:rPr>
          <w:color w:val="FF0000"/>
          <w:vertAlign w:val="superscript"/>
          <w:rtl/>
        </w:rPr>
        <w:t>77668</w:t>
      </w:r>
      <w:r>
        <w:rPr>
          <w:rFonts w:ascii="Times New Roman" w:hAnsi="Times New Roman"/>
          <w:color w:val="828282"/>
          <w:rtl/>
        </w:rPr>
        <w:t xml:space="preserve">פֶּ֣תַח </w:t>
      </w:r>
      <w:r>
        <w:rPr>
          <w:color w:val="FF0000"/>
          <w:vertAlign w:val="superscript"/>
          <w:rtl/>
        </w:rPr>
        <w:t>77669</w:t>
      </w:r>
      <w:r>
        <w:rPr>
          <w:rFonts w:ascii="Times New Roman" w:hAnsi="Times New Roman"/>
          <w:color w:val="828282"/>
          <w:rtl/>
        </w:rPr>
        <w:t>הָ</w:t>
      </w:r>
      <w:r>
        <w:rPr>
          <w:color w:val="FF0000"/>
          <w:vertAlign w:val="superscript"/>
          <w:rtl/>
        </w:rPr>
        <w:t>77670</w:t>
      </w:r>
      <w:r>
        <w:rPr>
          <w:rFonts w:ascii="Times New Roman" w:hAnsi="Times New Roman"/>
          <w:color w:val="828282"/>
          <w:rtl/>
        </w:rPr>
        <w:t xml:space="preserve">אֹ֑הֶל </w:t>
      </w:r>
    </w:p>
    <w:p>
      <w:pPr>
        <w:pStyle w:val="Hebrew"/>
      </w:pPr>
      <w:r>
        <w:rPr>
          <w:color w:val="828282"/>
        </w:rPr>
        <w:t xml:space="preserve">וַיֵּ֤רֶד יְהוָה֙ בְּעַמּ֣וּד עָנָ֔ן וַֽיַּעֲמֹ֖ד פֶּ֣תַח הָאֹ֑הֶל וַיִּקְרָא֙ אַהֲרֹ֣ן וּמִרְיָ֔ם וַיֵּצְא֖וּ שְׁנֵיהֶֽם׃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20384a6b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2fb31785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22013ffb</w:t>
            </w:r>
          </w:p>
        </w:tc>
        <w:tc>
          <w:tcPr>
            <w:tcW w:type="auto" w:w="1728"/>
          </w:tcPr>
          <w:p>
            <w:r>
              <w:t>tense</w:t>
            </w:r>
          </w:p>
        </w:tc>
        <w:tc>
          <w:tcPr>
            <w:tcW w:type="auto" w:w="1728"/>
          </w:tcPr>
          <w:p>
            <w:r>
              <w:t>verb</w:t>
            </w:r>
          </w:p>
        </w:tc>
        <w:tc>
          <w:tcPr>
            <w:tcW w:type="auto" w:w="1728"/>
          </w:tcPr>
          <w:p>
            <w:r>
              <w:t xml:space="preserve">יַּעֲמֹ֖ד </w:t>
            </w:r>
          </w:p>
        </w:tc>
        <w:tc>
          <w:tcPr>
            <w:tcW w:type="auto" w:w="1728"/>
          </w:tcPr>
          <w:p>
            <w:r>
              <w:t>past</w:t>
            </w:r>
          </w:p>
        </w:tc>
      </w:tr>
    </w:tbl>
    <w:p>
      <w:r>
        <w:br/>
      </w:r>
    </w:p>
    <w:p>
      <w:pPr>
        <w:pStyle w:val="Reference"/>
      </w:pPr>
      <w:hyperlink r:id="rId1172">
        <w:r>
          <w:rPr/>
          <w:t>Numbers 12:5</w:t>
        </w:r>
      </w:hyperlink>
    </w:p>
    <w:p>
      <w:pPr>
        <w:pStyle w:val="Hebrew"/>
      </w:pPr>
      <w:r>
        <w:t xml:space="preserve">וַיֵּצְא֖וּ שְׁנֵיהֶֽם׃ </w:t>
      </w:r>
    </w:p>
    <w:p>
      <w:pPr>
        <w:pStyle w:val="Hebrew"/>
      </w:pPr>
      <w:r>
        <w:rPr>
          <w:color w:val="FF0000"/>
          <w:vertAlign w:val="superscript"/>
          <w:rtl/>
        </w:rPr>
        <w:t>77676</w:t>
      </w:r>
      <w:r>
        <w:rPr>
          <w:rFonts w:ascii="Times New Roman" w:hAnsi="Times New Roman"/>
          <w:color w:val="828282"/>
          <w:rtl/>
        </w:rPr>
        <w:t>וַ</w:t>
      </w:r>
      <w:r>
        <w:rPr>
          <w:color w:val="FF0000"/>
          <w:vertAlign w:val="superscript"/>
          <w:rtl/>
        </w:rPr>
        <w:t>77677</w:t>
      </w:r>
      <w:r>
        <w:rPr>
          <w:rFonts w:ascii="Times New Roman" w:hAnsi="Times New Roman"/>
          <w:color w:val="828282"/>
          <w:rtl/>
        </w:rPr>
        <w:t xml:space="preserve">יֵּצְא֖וּ </w:t>
      </w:r>
      <w:r>
        <w:rPr>
          <w:color w:val="FF0000"/>
          <w:vertAlign w:val="superscript"/>
          <w:rtl/>
        </w:rPr>
        <w:t>77678</w:t>
      </w:r>
      <w:r>
        <w:rPr>
          <w:rFonts w:ascii="Times New Roman" w:hAnsi="Times New Roman"/>
          <w:color w:val="828282"/>
          <w:rtl/>
        </w:rPr>
        <w:t xml:space="preserve">שְׁנֵיהֶֽם׃ </w:t>
      </w:r>
    </w:p>
    <w:p>
      <w:pPr>
        <w:pStyle w:val="Hebrew"/>
      </w:pPr>
      <w:r>
        <w:rPr>
          <w:color w:val="828282"/>
        </w:rPr>
        <w:t xml:space="preserve">וַיֵּ֤רֶד יְהוָה֙ בְּעַמּ֣וּד עָנָ֔ן וַֽיַּעֲמֹ֖ד פֶּ֣תַח הָאֹ֑הֶל וַיִּקְרָא֙ אַהֲרֹ֣ן וּמִרְיָ֔ם וַיֵּצְא֖וּ שְׁנֵיהֶֽם׃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8ff900f4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cdf5cad4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c93496b1</w:t>
            </w:r>
          </w:p>
        </w:tc>
        <w:tc>
          <w:tcPr>
            <w:tcW w:type="auto" w:w="1728"/>
          </w:tcPr>
          <w:p>
            <w:r>
              <w:t>tense</w:t>
            </w:r>
          </w:p>
        </w:tc>
        <w:tc>
          <w:tcPr>
            <w:tcW w:type="auto" w:w="1728"/>
          </w:tcPr>
          <w:p>
            <w:r>
              <w:t>verb</w:t>
            </w:r>
          </w:p>
        </w:tc>
        <w:tc>
          <w:tcPr>
            <w:tcW w:type="auto" w:w="1728"/>
          </w:tcPr>
          <w:p>
            <w:r>
              <w:t xml:space="preserve">יֵּצְא֖וּ </w:t>
            </w:r>
          </w:p>
        </w:tc>
        <w:tc>
          <w:tcPr>
            <w:tcW w:type="auto" w:w="1728"/>
          </w:tcPr>
          <w:p>
            <w:r>
              <w:t>past</w:t>
            </w:r>
          </w:p>
        </w:tc>
      </w:tr>
    </w:tbl>
    <w:p>
      <w:r>
        <w:br/>
      </w:r>
    </w:p>
    <w:p>
      <w:pPr>
        <w:pStyle w:val="Reference"/>
      </w:pPr>
      <w:hyperlink r:id="rId1173">
        <w:r>
          <w:rPr/>
          <w:t>Numbers 12:6</w:t>
        </w:r>
      </w:hyperlink>
    </w:p>
    <w:p>
      <w:pPr>
        <w:pStyle w:val="Hebrew"/>
      </w:pPr>
      <w:r>
        <w:t xml:space="preserve">בַּחֲלֹ֖ום אֲדַבֶּר־בֹּֽו׃ </w:t>
      </w:r>
    </w:p>
    <w:p>
      <w:pPr>
        <w:pStyle w:val="Hebrew"/>
      </w:pPr>
      <w:r>
        <w:rPr>
          <w:color w:val="FF0000"/>
          <w:vertAlign w:val="superscript"/>
          <w:rtl/>
        </w:rPr>
        <w:t>77693</w:t>
      </w:r>
      <w:r>
        <w:rPr>
          <w:rFonts w:ascii="Times New Roman" w:hAnsi="Times New Roman"/>
          <w:color w:val="828282"/>
          <w:rtl/>
        </w:rPr>
        <w:t>בַּ</w:t>
      </w:r>
      <w:r>
        <w:rPr>
          <w:color w:val="FF0000"/>
          <w:vertAlign w:val="superscript"/>
          <w:rtl/>
        </w:rPr>
        <w:t>77694</w:t>
      </w:r>
      <w:r>
        <w:rPr>
          <w:rFonts w:ascii="Times New Roman" w:hAnsi="Times New Roman"/>
          <w:color w:val="828282"/>
          <w:rtl/>
        </w:rPr>
      </w:r>
      <w:r>
        <w:rPr>
          <w:color w:val="FF0000"/>
          <w:vertAlign w:val="superscript"/>
          <w:rtl/>
        </w:rPr>
        <w:t>77695</w:t>
      </w:r>
      <w:r>
        <w:rPr>
          <w:rFonts w:ascii="Times New Roman" w:hAnsi="Times New Roman"/>
          <w:color w:val="828282"/>
          <w:rtl/>
        </w:rPr>
        <w:t xml:space="preserve">חֲלֹ֖ום </w:t>
      </w:r>
      <w:r>
        <w:rPr>
          <w:color w:val="FF0000"/>
          <w:vertAlign w:val="superscript"/>
          <w:rtl/>
        </w:rPr>
        <w:t>77696</w:t>
      </w:r>
      <w:r>
        <w:rPr>
          <w:rFonts w:ascii="Times New Roman" w:hAnsi="Times New Roman"/>
          <w:color w:val="828282"/>
          <w:rtl/>
        </w:rPr>
        <w:t>אֲדַבֶּר־</w:t>
      </w:r>
      <w:r>
        <w:rPr>
          <w:color w:val="FF0000"/>
          <w:vertAlign w:val="superscript"/>
          <w:rtl/>
        </w:rPr>
        <w:t>77697</w:t>
      </w:r>
      <w:r>
        <w:rPr>
          <w:rFonts w:ascii="Times New Roman" w:hAnsi="Times New Roman"/>
          <w:color w:val="828282"/>
          <w:rtl/>
        </w:rPr>
        <w:t xml:space="preserve">בֹּֽו׃ </w:t>
      </w:r>
    </w:p>
    <w:p>
      <w:pPr>
        <w:pStyle w:val="Hebrew"/>
      </w:pPr>
      <w:r>
        <w:rPr>
          <w:color w:val="828282"/>
        </w:rPr>
        <w:t xml:space="preserve">וַיֹּ֖אמֶר שִׁמְעוּ־נָ֣א דְבָרָ֑י אִם־יִֽהְיֶה֙ נְבִ֣יאֲכֶ֔ם יְהוָ֗ה בַּמַּרְאָה֙ אֵלָ֣יו אֶתְוַדָּ֔ע בַּחֲלֹ֖ום אֲדַבֶּר־בֹּֽו׃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990a0955</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8621704d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7826c021</w:t>
            </w:r>
          </w:p>
        </w:tc>
        <w:tc>
          <w:tcPr>
            <w:tcW w:type="auto" w:w="1728"/>
          </w:tcPr>
          <w:p>
            <w:r>
              <w:t>tense</w:t>
            </w:r>
          </w:p>
        </w:tc>
        <w:tc>
          <w:tcPr>
            <w:tcW w:type="auto" w:w="1728"/>
          </w:tcPr>
          <w:p>
            <w:r>
              <w:t>verb</w:t>
            </w:r>
          </w:p>
        </w:tc>
        <w:tc>
          <w:tcPr>
            <w:tcW w:type="auto" w:w="1728"/>
          </w:tcPr>
          <w:p>
            <w:r>
              <w:t>אֲדַבֶּר־</w:t>
            </w:r>
          </w:p>
        </w:tc>
        <w:tc>
          <w:tcPr>
            <w:tcW w:type="auto" w:w="1728"/>
          </w:tcPr>
          <w:p>
            <w:r>
              <w:t>pres</w:t>
            </w:r>
          </w:p>
        </w:tc>
      </w:tr>
    </w:tbl>
    <w:p>
      <w:r>
        <w:br/>
      </w:r>
    </w:p>
    <w:p>
      <w:pPr>
        <w:pStyle w:val="Reference"/>
      </w:pPr>
      <w:hyperlink r:id="rId1174">
        <w:r>
          <w:rPr/>
          <w:t>Numbers 12:8</w:t>
        </w:r>
      </w:hyperlink>
    </w:p>
    <w:p>
      <w:pPr>
        <w:pStyle w:val="Hebrew"/>
      </w:pPr>
      <w:r>
        <w:t xml:space="preserve">וּתְמֻנַ֥ת יְהוָ֖ה יַבִּ֑יט </w:t>
      </w:r>
    </w:p>
    <w:p>
      <w:pPr>
        <w:pStyle w:val="Hebrew"/>
      </w:pPr>
      <w:r>
        <w:rPr>
          <w:color w:val="FF0000"/>
          <w:vertAlign w:val="superscript"/>
          <w:rtl/>
        </w:rPr>
        <w:t>77718</w:t>
      </w:r>
      <w:r>
        <w:rPr>
          <w:rFonts w:ascii="Times New Roman" w:hAnsi="Times New Roman"/>
          <w:color w:val="828282"/>
          <w:rtl/>
        </w:rPr>
        <w:t>וּ</w:t>
      </w:r>
      <w:r>
        <w:rPr>
          <w:color w:val="FF0000"/>
          <w:vertAlign w:val="superscript"/>
          <w:rtl/>
        </w:rPr>
        <w:t>77719</w:t>
      </w:r>
      <w:r>
        <w:rPr>
          <w:rFonts w:ascii="Times New Roman" w:hAnsi="Times New Roman"/>
          <w:color w:val="828282"/>
          <w:rtl/>
        </w:rPr>
        <w:t xml:space="preserve">תְמֻנַ֥ת </w:t>
      </w:r>
      <w:r>
        <w:rPr>
          <w:color w:val="FF0000"/>
          <w:vertAlign w:val="superscript"/>
          <w:rtl/>
        </w:rPr>
        <w:t>77720</w:t>
      </w:r>
      <w:r>
        <w:rPr>
          <w:rFonts w:ascii="Times New Roman" w:hAnsi="Times New Roman"/>
          <w:color w:val="828282"/>
          <w:rtl/>
        </w:rPr>
        <w:t xml:space="preserve">יְהוָ֖ה </w:t>
      </w:r>
      <w:r>
        <w:rPr>
          <w:color w:val="FF0000"/>
          <w:vertAlign w:val="superscript"/>
          <w:rtl/>
        </w:rPr>
        <w:t>77721</w:t>
      </w:r>
      <w:r>
        <w:rPr>
          <w:rFonts w:ascii="Times New Roman" w:hAnsi="Times New Roman"/>
          <w:color w:val="828282"/>
          <w:rtl/>
        </w:rPr>
        <w:t xml:space="preserve">יַבִּ֑יט </w:t>
      </w:r>
    </w:p>
    <w:p>
      <w:pPr>
        <w:pStyle w:val="Hebrew"/>
      </w:pPr>
      <w:r>
        <w:rPr>
          <w:color w:val="828282"/>
        </w:rPr>
        <w:t xml:space="preserve">פֶּ֣ה אֶל־פֶּ֞ה אֲדַבֶּר־בֹּ֗ו וּמַרְאֶה֙ וְלֹ֣א בְחִידֹ֔ת וּתְמֻנַ֥ת יְהוָ֖ה יַבִּ֑יט וּמַדּ֨וּעַ֙ לֹ֣א יְרֵאתֶ֔ם לְדַבֵּ֖ר בְּעַבְדִּ֥י בְמֹשֶֽׁה׃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daef1a20</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b0cc39d9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f7488274</w:t>
            </w:r>
          </w:p>
        </w:tc>
        <w:tc>
          <w:tcPr>
            <w:tcW w:type="auto" w:w="1728"/>
          </w:tcPr>
          <w:p>
            <w:r>
              <w:t>tense</w:t>
            </w:r>
          </w:p>
        </w:tc>
        <w:tc>
          <w:tcPr>
            <w:tcW w:type="auto" w:w="1728"/>
          </w:tcPr>
          <w:p>
            <w:r>
              <w:t>verb</w:t>
            </w:r>
          </w:p>
        </w:tc>
        <w:tc>
          <w:tcPr>
            <w:tcW w:type="auto" w:w="1728"/>
          </w:tcPr>
          <w:p>
            <w:r>
              <w:t xml:space="preserve">יַבִּ֑יט </w:t>
            </w:r>
          </w:p>
        </w:tc>
        <w:tc>
          <w:tcPr>
            <w:tcW w:type="auto" w:w="1728"/>
          </w:tcPr>
          <w:p>
            <w:r>
              <w:t>pres</w:t>
            </w:r>
          </w:p>
        </w:tc>
      </w:tr>
    </w:tbl>
    <w:p>
      <w:r>
        <w:br/>
      </w:r>
    </w:p>
    <w:p>
      <w:pPr>
        <w:pStyle w:val="Reference"/>
      </w:pPr>
      <w:hyperlink r:id="rId1175">
        <w:r>
          <w:rPr/>
          <w:t>Numbers 12:14</w:t>
        </w:r>
      </w:hyperlink>
    </w:p>
    <w:p>
      <w:pPr>
        <w:pStyle w:val="Hebrew"/>
      </w:pPr>
      <w:r>
        <w:t xml:space="preserve">וְאָבִ֨יהָ֙ יָרֹ֤ק יָרַק֙ בְּפָנֶ֔יהָ </w:t>
      </w:r>
    </w:p>
    <w:p>
      <w:pPr>
        <w:pStyle w:val="Hebrew"/>
      </w:pPr>
      <w:r>
        <w:rPr>
          <w:color w:val="FF0000"/>
          <w:vertAlign w:val="superscript"/>
          <w:rtl/>
        </w:rPr>
        <w:t>77812</w:t>
      </w:r>
      <w:r>
        <w:rPr>
          <w:rFonts w:ascii="Times New Roman" w:hAnsi="Times New Roman"/>
          <w:color w:val="828282"/>
          <w:rtl/>
        </w:rPr>
        <w:t>וְ</w:t>
      </w:r>
      <w:r>
        <w:rPr>
          <w:color w:val="FF0000"/>
          <w:vertAlign w:val="superscript"/>
          <w:rtl/>
        </w:rPr>
        <w:t>77813</w:t>
      </w:r>
      <w:r>
        <w:rPr>
          <w:rFonts w:ascii="Times New Roman" w:hAnsi="Times New Roman"/>
          <w:color w:val="828282"/>
          <w:rtl/>
        </w:rPr>
        <w:t xml:space="preserve">אָבִ֨יהָ֙ </w:t>
      </w:r>
      <w:r>
        <w:rPr>
          <w:color w:val="FF0000"/>
          <w:vertAlign w:val="superscript"/>
          <w:rtl/>
        </w:rPr>
        <w:t>77814</w:t>
      </w:r>
      <w:r>
        <w:rPr>
          <w:rFonts w:ascii="Times New Roman" w:hAnsi="Times New Roman"/>
          <w:color w:val="828282"/>
          <w:rtl/>
        </w:rPr>
        <w:t xml:space="preserve">יָרֹ֤ק </w:t>
      </w:r>
      <w:r>
        <w:rPr>
          <w:color w:val="FF0000"/>
          <w:vertAlign w:val="superscript"/>
          <w:rtl/>
        </w:rPr>
        <w:t>77815</w:t>
      </w:r>
      <w:r>
        <w:rPr>
          <w:rFonts w:ascii="Times New Roman" w:hAnsi="Times New Roman"/>
          <w:color w:val="828282"/>
          <w:rtl/>
        </w:rPr>
        <w:t xml:space="preserve">יָרַק֙ </w:t>
      </w:r>
      <w:r>
        <w:rPr>
          <w:color w:val="FF0000"/>
          <w:vertAlign w:val="superscript"/>
          <w:rtl/>
        </w:rPr>
        <w:t>77816</w:t>
      </w:r>
      <w:r>
        <w:rPr>
          <w:rFonts w:ascii="Times New Roman" w:hAnsi="Times New Roman"/>
          <w:color w:val="828282"/>
          <w:rtl/>
        </w:rPr>
        <w:t>בְּ</w:t>
      </w:r>
      <w:r>
        <w:rPr>
          <w:color w:val="FF0000"/>
          <w:vertAlign w:val="superscript"/>
          <w:rtl/>
        </w:rPr>
        <w:t>77817</w:t>
      </w:r>
      <w:r>
        <w:rPr>
          <w:rFonts w:ascii="Times New Roman" w:hAnsi="Times New Roman"/>
          <w:color w:val="828282"/>
          <w:rtl/>
        </w:rPr>
        <w:t xml:space="preserve">פָנֶ֔יהָ </w:t>
      </w:r>
    </w:p>
    <w:p>
      <w:pPr>
        <w:pStyle w:val="Hebrew"/>
      </w:pPr>
      <w:r>
        <w:rPr>
          <w:color w:val="828282"/>
        </w:rPr>
        <w:t xml:space="preserve">וַיֹּ֨אמֶר יְהוָ֜ה אֶל־מֹשֶׁ֗ה וְאָבִ֨יהָ֙ יָרֹ֤ק יָרַק֙ בְּפָנֶ֔יהָ הֲלֹ֥א תִכָּלֵ֖ם שִׁבְעַ֣ת יָמִ֑ים תִּסָּגֵ֞ר שִׁבְעַ֤ת יָמִים֙ מִח֣וּץ לַֽמַּחֲנֶ֔ה וְאַחַ֖ר תֵּאָסֵֽף׃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10d8156f</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ea7224b8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7e404c0e</w:t>
            </w:r>
          </w:p>
        </w:tc>
        <w:tc>
          <w:tcPr>
            <w:tcW w:type="auto" w:w="1728"/>
          </w:tcPr>
          <w:p>
            <w:r>
              <w:t>tense</w:t>
            </w:r>
          </w:p>
        </w:tc>
        <w:tc>
          <w:tcPr>
            <w:tcW w:type="auto" w:w="1728"/>
          </w:tcPr>
          <w:p>
            <w:r>
              <w:t>verb</w:t>
            </w:r>
          </w:p>
        </w:tc>
        <w:tc>
          <w:tcPr>
            <w:tcW w:type="auto" w:w="1728"/>
          </w:tcPr>
          <w:p>
            <w:r>
              <w:t xml:space="preserve">יָרַק֙ </w:t>
            </w:r>
          </w:p>
        </w:tc>
        <w:tc>
          <w:tcPr>
            <w:tcW w:type="auto" w:w="1728"/>
          </w:tcPr>
          <w:p>
            <w:r>
              <w:t>past perf</w:t>
            </w:r>
          </w:p>
        </w:tc>
      </w:tr>
    </w:tbl>
    <w:p>
      <w:r>
        <w:br/>
      </w:r>
    </w:p>
    <w:p>
      <w:pPr>
        <w:pStyle w:val="Reference"/>
      </w:pPr>
      <w:hyperlink r:id="rId1176">
        <w:r>
          <w:rPr/>
          <w:t>Numbers 13:1</w:t>
        </w:r>
      </w:hyperlink>
    </w:p>
    <w:p>
      <w:pPr>
        <w:pStyle w:val="Hebrew"/>
      </w:pPr>
      <w:r>
        <w:t xml:space="preserve">וַיְדַבֵּ֥ר יְהוָ֖ה אֶל־מֹשֶׁ֥ה </w:t>
      </w:r>
    </w:p>
    <w:p>
      <w:pPr>
        <w:pStyle w:val="Hebrew"/>
      </w:pPr>
      <w:r>
        <w:rPr>
          <w:color w:val="FF0000"/>
          <w:vertAlign w:val="superscript"/>
          <w:rtl/>
        </w:rPr>
        <w:t>77864</w:t>
      </w:r>
      <w:r>
        <w:rPr>
          <w:rFonts w:ascii="Times New Roman" w:hAnsi="Times New Roman"/>
          <w:color w:val="828282"/>
          <w:rtl/>
        </w:rPr>
        <w:t>וַ</w:t>
      </w:r>
      <w:r>
        <w:rPr>
          <w:color w:val="FF0000"/>
          <w:vertAlign w:val="superscript"/>
          <w:rtl/>
        </w:rPr>
        <w:t>77865</w:t>
      </w:r>
      <w:r>
        <w:rPr>
          <w:rFonts w:ascii="Times New Roman" w:hAnsi="Times New Roman"/>
          <w:color w:val="828282"/>
          <w:rtl/>
        </w:rPr>
        <w:t xml:space="preserve">יְדַבֵּ֥ר </w:t>
      </w:r>
      <w:r>
        <w:rPr>
          <w:color w:val="FF0000"/>
          <w:vertAlign w:val="superscript"/>
          <w:rtl/>
        </w:rPr>
        <w:t>77866</w:t>
      </w:r>
      <w:r>
        <w:rPr>
          <w:rFonts w:ascii="Times New Roman" w:hAnsi="Times New Roman"/>
          <w:color w:val="828282"/>
          <w:rtl/>
        </w:rPr>
        <w:t xml:space="preserve">יְהוָ֖ה </w:t>
      </w:r>
      <w:r>
        <w:rPr>
          <w:color w:val="FF0000"/>
          <w:vertAlign w:val="superscript"/>
          <w:rtl/>
        </w:rPr>
        <w:t>77867</w:t>
      </w:r>
      <w:r>
        <w:rPr>
          <w:rFonts w:ascii="Times New Roman" w:hAnsi="Times New Roman"/>
          <w:color w:val="828282"/>
          <w:rtl/>
        </w:rPr>
        <w:t>אֶל־</w:t>
      </w:r>
      <w:r>
        <w:rPr>
          <w:color w:val="FF0000"/>
          <w:vertAlign w:val="superscript"/>
          <w:rtl/>
        </w:rPr>
        <w:t>77868</w:t>
      </w:r>
      <w:r>
        <w:rPr>
          <w:rFonts w:ascii="Times New Roman" w:hAnsi="Times New Roman"/>
          <w:color w:val="828282"/>
          <w:rtl/>
        </w:rPr>
        <w:t xml:space="preserve">מֹשֶׁ֥ה </w:t>
      </w:r>
    </w:p>
    <w:p>
      <w:pPr>
        <w:pStyle w:val="Hebrew"/>
      </w:pPr>
      <w:r>
        <w:rPr>
          <w:color w:val="828282"/>
        </w:rPr>
        <w:t xml:space="preserve">וַיְדַבֵּ֥ר יְהוָ֖ה אֶל־מֹשֶׁ֥ה לֵּאמֹֽר׃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e162866d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7b13ee3d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e44404e8</w:t>
            </w:r>
          </w:p>
        </w:tc>
        <w:tc>
          <w:tcPr>
            <w:tcW w:type="auto" w:w="1728"/>
          </w:tcPr>
          <w:p>
            <w:r>
              <w:t>tense</w:t>
            </w:r>
          </w:p>
        </w:tc>
        <w:tc>
          <w:tcPr>
            <w:tcW w:type="auto" w:w="1728"/>
          </w:tcPr>
          <w:p>
            <w:r>
              <w:t>verb</w:t>
            </w:r>
          </w:p>
        </w:tc>
        <w:tc>
          <w:tcPr>
            <w:tcW w:type="auto" w:w="1728"/>
          </w:tcPr>
          <w:p>
            <w:r>
              <w:t xml:space="preserve">יְדַבֵּ֥ר </w:t>
            </w:r>
          </w:p>
        </w:tc>
        <w:tc>
          <w:tcPr>
            <w:tcW w:type="auto" w:w="1728"/>
          </w:tcPr>
          <w:p>
            <w:r>
              <w:t>past</w:t>
            </w:r>
          </w:p>
        </w:tc>
      </w:tr>
    </w:tbl>
    <w:p>
      <w:r>
        <w:br/>
      </w:r>
    </w:p>
    <w:p>
      <w:pPr>
        <w:pStyle w:val="Reference"/>
      </w:pPr>
      <w:hyperlink r:id="rId1177">
        <w:r>
          <w:rPr/>
          <w:t>Numbers 13:3</w:t>
        </w:r>
      </w:hyperlink>
    </w:p>
    <w:p>
      <w:pPr>
        <w:pStyle w:val="Hebrew"/>
      </w:pPr>
      <w:r>
        <w:t xml:space="preserve">וַיִּשְׁלַ֨ח אֹתָ֥ם מֹשֶׁ֛ה מִמִּדְבַּ֥ר פָּארָ֖ן עַל־פִּ֣י יְהוָ֑ה </w:t>
      </w:r>
    </w:p>
    <w:p>
      <w:pPr>
        <w:pStyle w:val="Hebrew"/>
      </w:pPr>
      <w:r>
        <w:rPr>
          <w:color w:val="FF0000"/>
          <w:vertAlign w:val="superscript"/>
          <w:rtl/>
        </w:rPr>
        <w:t>77896</w:t>
      </w:r>
      <w:r>
        <w:rPr>
          <w:rFonts w:ascii="Times New Roman" w:hAnsi="Times New Roman"/>
          <w:color w:val="828282"/>
          <w:rtl/>
        </w:rPr>
        <w:t>וַ</w:t>
      </w:r>
      <w:r>
        <w:rPr>
          <w:color w:val="FF0000"/>
          <w:vertAlign w:val="superscript"/>
          <w:rtl/>
        </w:rPr>
        <w:t>77897</w:t>
      </w:r>
      <w:r>
        <w:rPr>
          <w:rFonts w:ascii="Times New Roman" w:hAnsi="Times New Roman"/>
          <w:color w:val="828282"/>
          <w:rtl/>
        </w:rPr>
        <w:t xml:space="preserve">יִּשְׁלַ֨ח </w:t>
      </w:r>
      <w:r>
        <w:rPr>
          <w:color w:val="FF0000"/>
          <w:vertAlign w:val="superscript"/>
          <w:rtl/>
        </w:rPr>
        <w:t>77898</w:t>
      </w:r>
      <w:r>
        <w:rPr>
          <w:rFonts w:ascii="Times New Roman" w:hAnsi="Times New Roman"/>
          <w:color w:val="828282"/>
          <w:rtl/>
        </w:rPr>
        <w:t xml:space="preserve">אֹתָ֥ם </w:t>
      </w:r>
      <w:r>
        <w:rPr>
          <w:color w:val="FF0000"/>
          <w:vertAlign w:val="superscript"/>
          <w:rtl/>
        </w:rPr>
        <w:t>77899</w:t>
      </w:r>
      <w:r>
        <w:rPr>
          <w:rFonts w:ascii="Times New Roman" w:hAnsi="Times New Roman"/>
          <w:color w:val="828282"/>
          <w:rtl/>
        </w:rPr>
        <w:t xml:space="preserve">מֹשֶׁ֛ה </w:t>
      </w:r>
      <w:r>
        <w:rPr>
          <w:color w:val="FF0000"/>
          <w:vertAlign w:val="superscript"/>
          <w:rtl/>
        </w:rPr>
        <w:t>77900</w:t>
      </w:r>
      <w:r>
        <w:rPr>
          <w:rFonts w:ascii="Times New Roman" w:hAnsi="Times New Roman"/>
          <w:color w:val="828282"/>
          <w:rtl/>
        </w:rPr>
        <w:t>מִ</w:t>
      </w:r>
      <w:r>
        <w:rPr>
          <w:color w:val="FF0000"/>
          <w:vertAlign w:val="superscript"/>
          <w:rtl/>
        </w:rPr>
        <w:t>77901</w:t>
      </w:r>
      <w:r>
        <w:rPr>
          <w:rFonts w:ascii="Times New Roman" w:hAnsi="Times New Roman"/>
          <w:color w:val="828282"/>
          <w:rtl/>
        </w:rPr>
        <w:t xml:space="preserve">מִּדְבַּ֥ר </w:t>
      </w:r>
      <w:r>
        <w:rPr>
          <w:color w:val="FF0000"/>
          <w:vertAlign w:val="superscript"/>
          <w:rtl/>
        </w:rPr>
        <w:t>77902</w:t>
      </w:r>
      <w:r>
        <w:rPr>
          <w:rFonts w:ascii="Times New Roman" w:hAnsi="Times New Roman"/>
          <w:color w:val="828282"/>
          <w:rtl/>
        </w:rPr>
        <w:t xml:space="preserve">פָּארָ֖ן </w:t>
      </w:r>
      <w:r>
        <w:rPr>
          <w:color w:val="FF0000"/>
          <w:vertAlign w:val="superscript"/>
          <w:rtl/>
        </w:rPr>
        <w:t>77903</w:t>
      </w:r>
      <w:r>
        <w:rPr>
          <w:rFonts w:ascii="Times New Roman" w:hAnsi="Times New Roman"/>
          <w:color w:val="828282"/>
          <w:rtl/>
        </w:rPr>
        <w:t>עַל־</w:t>
      </w:r>
      <w:r>
        <w:rPr>
          <w:color w:val="FF0000"/>
          <w:vertAlign w:val="superscript"/>
          <w:rtl/>
        </w:rPr>
        <w:t>77904</w:t>
      </w:r>
      <w:r>
        <w:rPr>
          <w:rFonts w:ascii="Times New Roman" w:hAnsi="Times New Roman"/>
          <w:color w:val="828282"/>
          <w:rtl/>
        </w:rPr>
        <w:t xml:space="preserve">פִּ֣י </w:t>
      </w:r>
      <w:r>
        <w:rPr>
          <w:color w:val="FF0000"/>
          <w:vertAlign w:val="superscript"/>
          <w:rtl/>
        </w:rPr>
        <w:t>77905</w:t>
      </w:r>
      <w:r>
        <w:rPr>
          <w:rFonts w:ascii="Times New Roman" w:hAnsi="Times New Roman"/>
          <w:color w:val="828282"/>
          <w:rtl/>
        </w:rPr>
        <w:t xml:space="preserve">יְהוָ֑ה </w:t>
      </w:r>
    </w:p>
    <w:p>
      <w:pPr>
        <w:pStyle w:val="Hebrew"/>
      </w:pPr>
      <w:r>
        <w:rPr>
          <w:color w:val="828282"/>
        </w:rPr>
        <w:t xml:space="preserve">וַיִּשְׁלַ֨ח אֹתָ֥ם מֹשֶׁ֛ה מִמִּדְבַּ֥ר פָּארָ֖ן עַל־פִּ֣י יְהוָ֑ה כֻּלָּ֣ם אֲנָשִׁ֔ים רָאשֵׁ֥י בְנֵֽי־יִשְׂרָאֵ֖ל הֵֽמָּה׃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1f7ca5ff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c3c4b085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5fdc67f8</w:t>
            </w:r>
          </w:p>
        </w:tc>
        <w:tc>
          <w:tcPr>
            <w:tcW w:type="auto" w:w="1728"/>
          </w:tcPr>
          <w:p>
            <w:r>
              <w:t>tense</w:t>
            </w:r>
          </w:p>
        </w:tc>
        <w:tc>
          <w:tcPr>
            <w:tcW w:type="auto" w:w="1728"/>
          </w:tcPr>
          <w:p>
            <w:r>
              <w:t>verb</w:t>
            </w:r>
          </w:p>
        </w:tc>
        <w:tc>
          <w:tcPr>
            <w:tcW w:type="auto" w:w="1728"/>
          </w:tcPr>
          <w:p>
            <w:r>
              <w:t xml:space="preserve">יִּשְׁלַ֨ח </w:t>
            </w:r>
          </w:p>
        </w:tc>
        <w:tc>
          <w:tcPr>
            <w:tcW w:type="auto" w:w="1728"/>
          </w:tcPr>
          <w:p>
            <w:r>
              <w:t>past</w:t>
            </w:r>
          </w:p>
        </w:tc>
      </w:tr>
    </w:tbl>
    <w:p>
      <w:r>
        <w:br/>
      </w:r>
    </w:p>
    <w:p>
      <w:pPr>
        <w:pStyle w:val="Reference"/>
      </w:pPr>
      <w:hyperlink r:id="rId1178">
        <w:r>
          <w:rPr/>
          <w:t>Numbers 13:18</w:t>
        </w:r>
      </w:hyperlink>
    </w:p>
    <w:p>
      <w:pPr>
        <w:pStyle w:val="Hebrew"/>
      </w:pPr>
      <w:r>
        <w:t xml:space="preserve">וּרְאִיתֶ֥ם אֶת־הָאָ֖רֶץ </w:t>
      </w:r>
    </w:p>
    <w:p>
      <w:pPr>
        <w:pStyle w:val="Hebrew"/>
      </w:pPr>
      <w:r>
        <w:rPr>
          <w:color w:val="FF0000"/>
          <w:vertAlign w:val="superscript"/>
          <w:rtl/>
        </w:rPr>
        <w:t>78032</w:t>
      </w:r>
      <w:r>
        <w:rPr>
          <w:rFonts w:ascii="Times New Roman" w:hAnsi="Times New Roman"/>
          <w:color w:val="828282"/>
          <w:rtl/>
        </w:rPr>
        <w:t>וּ</w:t>
      </w:r>
      <w:r>
        <w:rPr>
          <w:color w:val="FF0000"/>
          <w:vertAlign w:val="superscript"/>
          <w:rtl/>
        </w:rPr>
        <w:t>78033</w:t>
      </w:r>
      <w:r>
        <w:rPr>
          <w:rFonts w:ascii="Times New Roman" w:hAnsi="Times New Roman"/>
          <w:color w:val="828282"/>
          <w:rtl/>
        </w:rPr>
        <w:t xml:space="preserve">רְאִיתֶ֥ם </w:t>
      </w:r>
      <w:r>
        <w:rPr>
          <w:color w:val="FF0000"/>
          <w:vertAlign w:val="superscript"/>
          <w:rtl/>
        </w:rPr>
        <w:t>78034</w:t>
      </w:r>
      <w:r>
        <w:rPr>
          <w:rFonts w:ascii="Times New Roman" w:hAnsi="Times New Roman"/>
          <w:color w:val="828282"/>
          <w:rtl/>
        </w:rPr>
        <w:t>אֶת־</w:t>
      </w:r>
      <w:r>
        <w:rPr>
          <w:color w:val="FF0000"/>
          <w:vertAlign w:val="superscript"/>
          <w:rtl/>
        </w:rPr>
        <w:t>78035</w:t>
      </w:r>
      <w:r>
        <w:rPr>
          <w:rFonts w:ascii="Times New Roman" w:hAnsi="Times New Roman"/>
          <w:color w:val="828282"/>
          <w:rtl/>
        </w:rPr>
        <w:t>הָ</w:t>
      </w:r>
      <w:r>
        <w:rPr>
          <w:color w:val="FF0000"/>
          <w:vertAlign w:val="superscript"/>
          <w:rtl/>
        </w:rPr>
        <w:t>78036</w:t>
      </w:r>
      <w:r>
        <w:rPr>
          <w:rFonts w:ascii="Times New Roman" w:hAnsi="Times New Roman"/>
          <w:color w:val="828282"/>
          <w:rtl/>
        </w:rPr>
        <w:t xml:space="preserve">אָ֖רֶץ </w:t>
      </w:r>
    </w:p>
    <w:p>
      <w:pPr>
        <w:pStyle w:val="Hebrew"/>
      </w:pPr>
      <w:r>
        <w:rPr>
          <w:color w:val="828282"/>
        </w:rPr>
        <w:t xml:space="preserve">וּרְאִיתֶ֥ם אֶת־הָאָ֖רֶץ מַה־הִ֑וא וְאֶת־הָעָם֙ הַיֹּשֵׁ֣ב עָלֶ֔יהָ הֶחָזָ֥ק הוּא֙ הֲרָפֶ֔ה הַמְעַ֥ט ה֖וּא אִם־רָֽב׃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9a2d8c2c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5ff1ffd2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cbb5eb92</w:t>
            </w:r>
          </w:p>
        </w:tc>
        <w:tc>
          <w:tcPr>
            <w:tcW w:type="auto" w:w="1728"/>
          </w:tcPr>
          <w:p>
            <w:r>
              <w:t>tense</w:t>
            </w:r>
          </w:p>
        </w:tc>
        <w:tc>
          <w:tcPr>
            <w:tcW w:type="auto" w:w="1728"/>
          </w:tcPr>
          <w:p>
            <w:r>
              <w:t>verb</w:t>
            </w:r>
          </w:p>
        </w:tc>
        <w:tc>
          <w:tcPr>
            <w:tcW w:type="auto" w:w="1728"/>
          </w:tcPr>
          <w:p>
            <w:r>
              <w:t xml:space="preserve">רְאִיתֶ֥ם </w:t>
            </w:r>
          </w:p>
        </w:tc>
        <w:tc>
          <w:tcPr>
            <w:tcW w:type="auto" w:w="1728"/>
          </w:tcPr>
          <w:p>
            <w:r/>
          </w:p>
        </w:tc>
      </w:tr>
    </w:tbl>
    <w:p>
      <w:r>
        <w:br/>
      </w:r>
    </w:p>
    <w:p>
      <w:pPr>
        <w:pStyle w:val="Reference"/>
      </w:pPr>
      <w:hyperlink r:id="rId1179">
        <w:r>
          <w:rPr/>
          <w:t>Numbers 13:20</w:t>
        </w:r>
      </w:hyperlink>
    </w:p>
    <w:p>
      <w:pPr>
        <w:pStyle w:val="Hebrew"/>
      </w:pPr>
      <w:r>
        <w:t xml:space="preserve">וּלְקַחְתֶּ֖ם מִפְּרִ֣י הָאָ֑רֶץ </w:t>
      </w:r>
    </w:p>
    <w:p>
      <w:pPr>
        <w:pStyle w:val="Hebrew"/>
      </w:pPr>
      <w:r>
        <w:rPr>
          <w:color w:val="FF0000"/>
          <w:vertAlign w:val="superscript"/>
          <w:rtl/>
        </w:rPr>
        <w:t>78101</w:t>
      </w:r>
      <w:r>
        <w:rPr>
          <w:rFonts w:ascii="Times New Roman" w:hAnsi="Times New Roman"/>
          <w:color w:val="828282"/>
          <w:rtl/>
        </w:rPr>
        <w:t>וּ</w:t>
      </w:r>
      <w:r>
        <w:rPr>
          <w:color w:val="FF0000"/>
          <w:vertAlign w:val="superscript"/>
          <w:rtl/>
        </w:rPr>
        <w:t>78102</w:t>
      </w:r>
      <w:r>
        <w:rPr>
          <w:rFonts w:ascii="Times New Roman" w:hAnsi="Times New Roman"/>
          <w:color w:val="828282"/>
          <w:rtl/>
        </w:rPr>
        <w:t xml:space="preserve">לְקַחְתֶּ֖ם </w:t>
      </w:r>
      <w:r>
        <w:rPr>
          <w:color w:val="FF0000"/>
          <w:vertAlign w:val="superscript"/>
          <w:rtl/>
        </w:rPr>
        <w:t>78103</w:t>
      </w:r>
      <w:r>
        <w:rPr>
          <w:rFonts w:ascii="Times New Roman" w:hAnsi="Times New Roman"/>
          <w:color w:val="828282"/>
          <w:rtl/>
        </w:rPr>
        <w:t>מִ</w:t>
      </w:r>
      <w:r>
        <w:rPr>
          <w:color w:val="FF0000"/>
          <w:vertAlign w:val="superscript"/>
          <w:rtl/>
        </w:rPr>
        <w:t>78104</w:t>
      </w:r>
      <w:r>
        <w:rPr>
          <w:rFonts w:ascii="Times New Roman" w:hAnsi="Times New Roman"/>
          <w:color w:val="828282"/>
          <w:rtl/>
        </w:rPr>
        <w:t xml:space="preserve">פְּרִ֣י </w:t>
      </w:r>
      <w:r>
        <w:rPr>
          <w:color w:val="FF0000"/>
          <w:vertAlign w:val="superscript"/>
          <w:rtl/>
        </w:rPr>
        <w:t>78105</w:t>
      </w:r>
      <w:r>
        <w:rPr>
          <w:rFonts w:ascii="Times New Roman" w:hAnsi="Times New Roman"/>
          <w:color w:val="828282"/>
          <w:rtl/>
        </w:rPr>
        <w:t>הָ</w:t>
      </w:r>
      <w:r>
        <w:rPr>
          <w:color w:val="FF0000"/>
          <w:vertAlign w:val="superscript"/>
          <w:rtl/>
        </w:rPr>
        <w:t>78106</w:t>
      </w:r>
      <w:r>
        <w:rPr>
          <w:rFonts w:ascii="Times New Roman" w:hAnsi="Times New Roman"/>
          <w:color w:val="828282"/>
          <w:rtl/>
        </w:rPr>
        <w:t xml:space="preserve">אָ֑רֶץ </w:t>
      </w:r>
    </w:p>
    <w:p>
      <w:pPr>
        <w:pStyle w:val="Hebrew"/>
      </w:pPr>
      <w:r>
        <w:rPr>
          <w:color w:val="828282"/>
        </w:rPr>
        <w:t xml:space="preserve">וּמָ֣ה הָ֠אָרֶץ הַשְּׁמֵנָ֨ה הִ֜וא אִם־רָזָ֗ה הֲיֵֽשׁ־בָּ֥הּ עֵץ֙ אִם־אַ֔יִן וְהִ֨תְחַזַּקְתֶּ֔ם וּלְקַחְתֶּ֖ם מִפְּרִ֣י הָאָ֑רֶץ וְהַ֨יָּמִ֔ים יְמֵ֖י בִּכּוּרֵ֥י עֲנָבִֽים׃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48d800de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0f7f7c87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3ff7c7c6</w:t>
            </w:r>
          </w:p>
        </w:tc>
        <w:tc>
          <w:tcPr>
            <w:tcW w:type="auto" w:w="1728"/>
          </w:tcPr>
          <w:p>
            <w:r>
              <w:t>tense</w:t>
            </w:r>
          </w:p>
        </w:tc>
        <w:tc>
          <w:tcPr>
            <w:tcW w:type="auto" w:w="1728"/>
          </w:tcPr>
          <w:p>
            <w:r>
              <w:t>verb</w:t>
            </w:r>
          </w:p>
        </w:tc>
        <w:tc>
          <w:tcPr>
            <w:tcW w:type="auto" w:w="1728"/>
          </w:tcPr>
          <w:p>
            <w:r>
              <w:t xml:space="preserve">לְקַחְתֶּ֖ם </w:t>
            </w:r>
          </w:p>
        </w:tc>
        <w:tc>
          <w:tcPr>
            <w:tcW w:type="auto" w:w="1728"/>
          </w:tcPr>
          <w:p>
            <w:r/>
          </w:p>
        </w:tc>
      </w:tr>
    </w:tbl>
    <w:p>
      <w:r>
        <w:br/>
      </w:r>
    </w:p>
    <w:p>
      <w:pPr>
        <w:pStyle w:val="Reference"/>
      </w:pPr>
      <w:hyperlink r:id="rId1180">
        <w:r>
          <w:rPr/>
          <w:t>Numbers 13:26</w:t>
        </w:r>
      </w:hyperlink>
    </w:p>
    <w:p>
      <w:pPr>
        <w:pStyle w:val="Hebrew"/>
      </w:pPr>
      <w:r>
        <w:t xml:space="preserve">וַיֵּלְכ֡וּ </w:t>
      </w:r>
    </w:p>
    <w:p>
      <w:pPr>
        <w:pStyle w:val="Hebrew"/>
      </w:pPr>
      <w:r>
        <w:rPr>
          <w:color w:val="FF0000"/>
          <w:vertAlign w:val="superscript"/>
          <w:rtl/>
        </w:rPr>
        <w:t>78212</w:t>
      </w:r>
      <w:r>
        <w:rPr>
          <w:rFonts w:ascii="Times New Roman" w:hAnsi="Times New Roman"/>
          <w:color w:val="828282"/>
          <w:rtl/>
        </w:rPr>
        <w:t>וַ</w:t>
      </w:r>
      <w:r>
        <w:rPr>
          <w:color w:val="FF0000"/>
          <w:vertAlign w:val="superscript"/>
          <w:rtl/>
        </w:rPr>
        <w:t>78213</w:t>
      </w:r>
      <w:r>
        <w:rPr>
          <w:rFonts w:ascii="Times New Roman" w:hAnsi="Times New Roman"/>
          <w:color w:val="828282"/>
          <w:rtl/>
        </w:rPr>
        <w:t xml:space="preserve">יֵּלְכ֡וּ </w:t>
      </w:r>
    </w:p>
    <w:p>
      <w:pPr>
        <w:pStyle w:val="Hebrew"/>
      </w:pPr>
      <w:r>
        <w:rPr>
          <w:color w:val="828282"/>
        </w:rPr>
        <w:t xml:space="preserve">וַיֵּלְכ֡וּ וַיָּבֹאוּ֩ אֶל־מֹשֶׁ֨ה וְאֶֽל־אַהֲרֹ֜ן וְאֶל־כָּל־עֲדַ֧ת בְּנֵֽי־יִשְׂרָאֵ֛ל אֶל־מִדְבַּ֥ר פָּארָ֖ן קָדֵ֑שָׁה וַיָּשִׁ֨יבוּ אֹותָ֤ם דָּבָר֙ וְאֶת־כָּל־הָ֣עֵדָ֔ה וַיַּרְא֖וּם אֶת־פְּרִ֥י 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9218c9d9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22747d59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98e285db</w:t>
            </w:r>
          </w:p>
        </w:tc>
        <w:tc>
          <w:tcPr>
            <w:tcW w:type="auto" w:w="1728"/>
          </w:tcPr>
          <w:p>
            <w:r>
              <w:t>tense</w:t>
            </w:r>
          </w:p>
        </w:tc>
        <w:tc>
          <w:tcPr>
            <w:tcW w:type="auto" w:w="1728"/>
          </w:tcPr>
          <w:p>
            <w:r>
              <w:t>verb</w:t>
            </w:r>
          </w:p>
        </w:tc>
        <w:tc>
          <w:tcPr>
            <w:tcW w:type="auto" w:w="1728"/>
          </w:tcPr>
          <w:p>
            <w:r>
              <w:t xml:space="preserve">יֵּלְכ֡וּ </w:t>
            </w:r>
          </w:p>
        </w:tc>
        <w:tc>
          <w:tcPr>
            <w:tcW w:type="auto" w:w="1728"/>
          </w:tcPr>
          <w:p>
            <w:r/>
          </w:p>
        </w:tc>
      </w:tr>
    </w:tbl>
    <w:p>
      <w:r>
        <w:br/>
      </w:r>
    </w:p>
    <w:p>
      <w:pPr>
        <w:pStyle w:val="Reference"/>
      </w:pPr>
      <w:hyperlink r:id="rId1181">
        <w:r>
          <w:rPr/>
          <w:t>Numbers 14:2</w:t>
        </w:r>
      </w:hyperlink>
    </w:p>
    <w:p>
      <w:pPr>
        <w:pStyle w:val="Hebrew"/>
      </w:pPr>
      <w:r>
        <w:t xml:space="preserve">לוּ־מַ֨תְנוּ֙ בְּאֶ֣רֶץ מִצְרַ֔יִם אֹ֛ו בַּמִּדְבָּ֥ר הַזֶּ֖ה </w:t>
      </w:r>
    </w:p>
    <w:p>
      <w:pPr>
        <w:pStyle w:val="Hebrew"/>
      </w:pPr>
      <w:r>
        <w:rPr>
          <w:color w:val="FF0000"/>
          <w:vertAlign w:val="superscript"/>
          <w:rtl/>
        </w:rPr>
        <w:t>78449</w:t>
      </w:r>
      <w:r>
        <w:rPr>
          <w:rFonts w:ascii="Times New Roman" w:hAnsi="Times New Roman"/>
          <w:color w:val="828282"/>
          <w:rtl/>
        </w:rPr>
        <w:t>לוּ־</w:t>
      </w:r>
      <w:r>
        <w:rPr>
          <w:color w:val="FF0000"/>
          <w:vertAlign w:val="superscript"/>
          <w:rtl/>
        </w:rPr>
        <w:t>78450</w:t>
      </w:r>
      <w:r>
        <w:rPr>
          <w:rFonts w:ascii="Times New Roman" w:hAnsi="Times New Roman"/>
          <w:color w:val="828282"/>
          <w:rtl/>
        </w:rPr>
        <w:t xml:space="preserve">מַ֨תְנוּ֙ </w:t>
      </w:r>
      <w:r>
        <w:rPr>
          <w:color w:val="FF0000"/>
          <w:vertAlign w:val="superscript"/>
          <w:rtl/>
        </w:rPr>
        <w:t>78451</w:t>
      </w:r>
      <w:r>
        <w:rPr>
          <w:rFonts w:ascii="Times New Roman" w:hAnsi="Times New Roman"/>
          <w:color w:val="828282"/>
          <w:rtl/>
        </w:rPr>
        <w:t>בְּ</w:t>
      </w:r>
      <w:r>
        <w:rPr>
          <w:color w:val="FF0000"/>
          <w:vertAlign w:val="superscript"/>
          <w:rtl/>
        </w:rPr>
        <w:t>78452</w:t>
      </w:r>
      <w:r>
        <w:rPr>
          <w:rFonts w:ascii="Times New Roman" w:hAnsi="Times New Roman"/>
          <w:color w:val="828282"/>
          <w:rtl/>
        </w:rPr>
        <w:t xml:space="preserve">אֶ֣רֶץ </w:t>
      </w:r>
      <w:r>
        <w:rPr>
          <w:color w:val="FF0000"/>
          <w:vertAlign w:val="superscript"/>
          <w:rtl/>
        </w:rPr>
        <w:t>78453</w:t>
      </w:r>
      <w:r>
        <w:rPr>
          <w:rFonts w:ascii="Times New Roman" w:hAnsi="Times New Roman"/>
          <w:color w:val="828282"/>
          <w:rtl/>
        </w:rPr>
        <w:t xml:space="preserve">מִצְרַ֔יִם </w:t>
      </w:r>
      <w:r>
        <w:rPr>
          <w:color w:val="FF0000"/>
          <w:vertAlign w:val="superscript"/>
          <w:rtl/>
        </w:rPr>
        <w:t>78454</w:t>
      </w:r>
      <w:r>
        <w:rPr>
          <w:rFonts w:ascii="Times New Roman" w:hAnsi="Times New Roman"/>
          <w:color w:val="828282"/>
          <w:rtl/>
        </w:rPr>
        <w:t xml:space="preserve">אֹ֛ו </w:t>
      </w:r>
      <w:r>
        <w:rPr>
          <w:color w:val="FF0000"/>
          <w:vertAlign w:val="superscript"/>
          <w:rtl/>
        </w:rPr>
        <w:t>78455</w:t>
      </w:r>
      <w:r>
        <w:rPr>
          <w:rFonts w:ascii="Times New Roman" w:hAnsi="Times New Roman"/>
          <w:color w:val="828282"/>
          <w:rtl/>
        </w:rPr>
        <w:t>בַּ</w:t>
      </w:r>
      <w:r>
        <w:rPr>
          <w:color w:val="FF0000"/>
          <w:vertAlign w:val="superscript"/>
          <w:rtl/>
        </w:rPr>
        <w:t>78456</w:t>
      </w:r>
      <w:r>
        <w:rPr>
          <w:rFonts w:ascii="Times New Roman" w:hAnsi="Times New Roman"/>
          <w:color w:val="828282"/>
          <w:rtl/>
        </w:rPr>
      </w:r>
      <w:r>
        <w:rPr>
          <w:color w:val="FF0000"/>
          <w:vertAlign w:val="superscript"/>
          <w:rtl/>
        </w:rPr>
        <w:t>78457</w:t>
      </w:r>
      <w:r>
        <w:rPr>
          <w:rFonts w:ascii="Times New Roman" w:hAnsi="Times New Roman"/>
          <w:color w:val="828282"/>
          <w:rtl/>
        </w:rPr>
        <w:t xml:space="preserve">מִּדְבָּ֥ר </w:t>
      </w:r>
      <w:r>
        <w:rPr>
          <w:color w:val="FF0000"/>
          <w:vertAlign w:val="superscript"/>
          <w:rtl/>
        </w:rPr>
        <w:t>78458</w:t>
      </w:r>
      <w:r>
        <w:rPr>
          <w:rFonts w:ascii="Times New Roman" w:hAnsi="Times New Roman"/>
          <w:color w:val="828282"/>
          <w:rtl/>
        </w:rPr>
        <w:t>הַ</w:t>
      </w:r>
      <w:r>
        <w:rPr>
          <w:color w:val="FF0000"/>
          <w:vertAlign w:val="superscript"/>
          <w:rtl/>
        </w:rPr>
        <w:t>78459</w:t>
      </w:r>
      <w:r>
        <w:rPr>
          <w:rFonts w:ascii="Times New Roman" w:hAnsi="Times New Roman"/>
          <w:color w:val="828282"/>
          <w:rtl/>
        </w:rPr>
        <w:t xml:space="preserve">זֶּ֖ה </w:t>
      </w:r>
    </w:p>
    <w:p>
      <w:pPr>
        <w:pStyle w:val="Hebrew"/>
      </w:pPr>
      <w:r>
        <w:rPr>
          <w:color w:val="828282"/>
        </w:rPr>
        <w:t xml:space="preserve">וַיִּלֹּ֨נוּ֙ עַל־מֹשֶׁ֣ה וְעַֽל־אַהֲרֹ֔ן כֹּ֖ל בְּנֵ֣י יִשְׂרָאֵ֑ל וַֽיֹּאמְר֨וּ אֲלֵהֶ֜ם כָּל־הָעֵדָ֗ה לוּ־מַ֨תְנוּ֙ בְּאֶ֣רֶץ מִצְרַ֔יִם אֹ֛ו בַּמִּדְבָּ֥ר הַזֶּ֖ה לוּ־מָֽתְנוּ׃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1c850fcd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b739d031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a257d96f</w:t>
            </w:r>
          </w:p>
        </w:tc>
        <w:tc>
          <w:tcPr>
            <w:tcW w:type="auto" w:w="1728"/>
          </w:tcPr>
          <w:p>
            <w:r>
              <w:t>tense</w:t>
            </w:r>
          </w:p>
        </w:tc>
        <w:tc>
          <w:tcPr>
            <w:tcW w:type="auto" w:w="1728"/>
          </w:tcPr>
          <w:p>
            <w:r>
              <w:t>verb</w:t>
            </w:r>
          </w:p>
        </w:tc>
        <w:tc>
          <w:tcPr>
            <w:tcW w:type="auto" w:w="1728"/>
          </w:tcPr>
          <w:p>
            <w:r>
              <w:t xml:space="preserve">מַ֨תְנוּ֙ </w:t>
            </w:r>
          </w:p>
        </w:tc>
        <w:tc>
          <w:tcPr>
            <w:tcW w:type="auto" w:w="1728"/>
          </w:tcPr>
          <w:p>
            <w:r>
              <w:t>past perf</w:t>
            </w:r>
          </w:p>
        </w:tc>
      </w:tr>
    </w:tbl>
    <w:p>
      <w:r>
        <w:br/>
      </w:r>
    </w:p>
    <w:p>
      <w:pPr>
        <w:pStyle w:val="Reference"/>
      </w:pPr>
      <w:hyperlink r:id="rId1181">
        <w:r>
          <w:rPr/>
          <w:t>Numbers 14:2</w:t>
        </w:r>
      </w:hyperlink>
    </w:p>
    <w:p>
      <w:pPr>
        <w:pStyle w:val="Hebrew"/>
      </w:pPr>
      <w:r>
        <w:t xml:space="preserve">לוּ־מָֽתְנוּ׃ </w:t>
      </w:r>
    </w:p>
    <w:p>
      <w:pPr>
        <w:pStyle w:val="Hebrew"/>
      </w:pPr>
      <w:r>
        <w:rPr>
          <w:color w:val="FF0000"/>
          <w:vertAlign w:val="superscript"/>
          <w:rtl/>
        </w:rPr>
        <w:t>78460</w:t>
      </w:r>
      <w:r>
        <w:rPr>
          <w:rFonts w:ascii="Times New Roman" w:hAnsi="Times New Roman"/>
          <w:color w:val="828282"/>
          <w:rtl/>
        </w:rPr>
        <w:t>לוּ־</w:t>
      </w:r>
      <w:r>
        <w:rPr>
          <w:color w:val="FF0000"/>
          <w:vertAlign w:val="superscript"/>
          <w:rtl/>
        </w:rPr>
        <w:t>78461</w:t>
      </w:r>
      <w:r>
        <w:rPr>
          <w:rFonts w:ascii="Times New Roman" w:hAnsi="Times New Roman"/>
          <w:color w:val="828282"/>
          <w:rtl/>
        </w:rPr>
        <w:t xml:space="preserve">מָֽתְנוּ׃ </w:t>
      </w:r>
    </w:p>
    <w:p>
      <w:pPr>
        <w:pStyle w:val="Hebrew"/>
      </w:pPr>
      <w:r>
        <w:rPr>
          <w:color w:val="828282"/>
        </w:rPr>
        <w:t xml:space="preserve">וַיִּלֹּ֨נוּ֙ עַל־מֹשֶׁ֣ה וְעַֽל־אַהֲרֹ֔ן כֹּ֖ל בְּנֵ֣י יִשְׂרָאֵ֑ל וַֽיֹּאמְר֨וּ אֲלֵהֶ֜ם כָּל־הָעֵדָ֗ה לוּ־מַ֨תְנוּ֙ בְּאֶ֣רֶץ מִצְרַ֔יִם אֹ֛ו בַּמִּדְבָּ֥ר הַזֶּ֖ה לוּ־מָֽתְנוּ׃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686ebf7a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cd9e4002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54dcc748</w:t>
            </w:r>
          </w:p>
        </w:tc>
        <w:tc>
          <w:tcPr>
            <w:tcW w:type="auto" w:w="1728"/>
          </w:tcPr>
          <w:p>
            <w:r>
              <w:t>tense</w:t>
            </w:r>
          </w:p>
        </w:tc>
        <w:tc>
          <w:tcPr>
            <w:tcW w:type="auto" w:w="1728"/>
          </w:tcPr>
          <w:p>
            <w:r>
              <w:t>verb</w:t>
            </w:r>
          </w:p>
        </w:tc>
        <w:tc>
          <w:tcPr>
            <w:tcW w:type="auto" w:w="1728"/>
          </w:tcPr>
          <w:p>
            <w:r>
              <w:t xml:space="preserve">מָֽתְנוּ׃ </w:t>
            </w:r>
          </w:p>
        </w:tc>
        <w:tc>
          <w:tcPr>
            <w:tcW w:type="auto" w:w="1728"/>
          </w:tcPr>
          <w:p>
            <w:r>
              <w:t>past perf</w:t>
            </w:r>
          </w:p>
        </w:tc>
      </w:tr>
    </w:tbl>
    <w:p>
      <w:r>
        <w:br/>
      </w:r>
    </w:p>
    <w:p>
      <w:pPr>
        <w:pStyle w:val="Reference"/>
      </w:pPr>
      <w:hyperlink r:id="rId1182">
        <w:r>
          <w:rPr/>
          <w:t>Numbers 14:3</w:t>
        </w:r>
      </w:hyperlink>
    </w:p>
    <w:p>
      <w:pPr>
        <w:pStyle w:val="Hebrew"/>
      </w:pPr>
      <w:r>
        <w:t xml:space="preserve">נָשֵׁ֥ינוּ וְטַפֵּ֖נוּ יִהְי֣וּ לָבַ֑ז </w:t>
      </w:r>
    </w:p>
    <w:p>
      <w:pPr>
        <w:pStyle w:val="Hebrew"/>
      </w:pPr>
      <w:r>
        <w:rPr>
          <w:color w:val="FF0000"/>
          <w:vertAlign w:val="superscript"/>
          <w:rtl/>
        </w:rPr>
        <w:t>78477</w:t>
      </w:r>
      <w:r>
        <w:rPr>
          <w:rFonts w:ascii="Times New Roman" w:hAnsi="Times New Roman"/>
          <w:color w:val="828282"/>
          <w:rtl/>
        </w:rPr>
        <w:t xml:space="preserve">נָשֵׁ֥ינוּ </w:t>
      </w:r>
      <w:r>
        <w:rPr>
          <w:color w:val="FF0000"/>
          <w:vertAlign w:val="superscript"/>
          <w:rtl/>
        </w:rPr>
        <w:t>78478</w:t>
      </w:r>
      <w:r>
        <w:rPr>
          <w:rFonts w:ascii="Times New Roman" w:hAnsi="Times New Roman"/>
          <w:color w:val="828282"/>
          <w:rtl/>
        </w:rPr>
        <w:t>וְ</w:t>
      </w:r>
      <w:r>
        <w:rPr>
          <w:color w:val="FF0000"/>
          <w:vertAlign w:val="superscript"/>
          <w:rtl/>
        </w:rPr>
        <w:t>78479</w:t>
      </w:r>
      <w:r>
        <w:rPr>
          <w:rFonts w:ascii="Times New Roman" w:hAnsi="Times New Roman"/>
          <w:color w:val="828282"/>
          <w:rtl/>
        </w:rPr>
        <w:t xml:space="preserve">טַפֵּ֖נוּ </w:t>
      </w:r>
      <w:r>
        <w:rPr>
          <w:color w:val="FF0000"/>
          <w:vertAlign w:val="superscript"/>
          <w:rtl/>
        </w:rPr>
        <w:t>78480</w:t>
      </w:r>
      <w:r>
        <w:rPr>
          <w:rFonts w:ascii="Times New Roman" w:hAnsi="Times New Roman"/>
          <w:color w:val="828282"/>
          <w:rtl/>
        </w:rPr>
        <w:t xml:space="preserve">יִהְי֣וּ </w:t>
      </w:r>
      <w:r>
        <w:rPr>
          <w:color w:val="FF0000"/>
          <w:vertAlign w:val="superscript"/>
          <w:rtl/>
        </w:rPr>
        <w:t>78481</w:t>
      </w:r>
      <w:r>
        <w:rPr>
          <w:rFonts w:ascii="Times New Roman" w:hAnsi="Times New Roman"/>
          <w:color w:val="828282"/>
          <w:rtl/>
        </w:rPr>
        <w:t>לָ</w:t>
      </w:r>
      <w:r>
        <w:rPr>
          <w:color w:val="FF0000"/>
          <w:vertAlign w:val="superscript"/>
          <w:rtl/>
        </w:rPr>
        <w:t>78482</w:t>
      </w:r>
      <w:r>
        <w:rPr>
          <w:rFonts w:ascii="Times New Roman" w:hAnsi="Times New Roman"/>
          <w:color w:val="828282"/>
          <w:rtl/>
        </w:rPr>
        <w:t xml:space="preserve">בַ֑ז </w:t>
      </w:r>
    </w:p>
    <w:p>
      <w:pPr>
        <w:pStyle w:val="Hebrew"/>
      </w:pPr>
      <w:r>
        <w:rPr>
          <w:color w:val="828282"/>
        </w:rPr>
        <w:t xml:space="preserve">וְלָמָ֣ה יְ֠הוָה מֵבִ֨יא אֹתָ֜נוּ אֶל־הָאָ֤רֶץ הַזֹּאת֙ לִנְפֹּ֣ל בַּחֶ֔רֶב נָשֵׁ֥ינוּ וְטַפֵּ֖נוּ יִהְי֣וּ לָבַ֑ז הֲלֹ֧וא טֹ֦וב לָ֖נוּ שׁ֥וּב מִצְרָֽיְמָה׃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c5d85fe2</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0a0d428d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915dee17</w:t>
            </w:r>
          </w:p>
        </w:tc>
        <w:tc>
          <w:tcPr>
            <w:tcW w:type="auto" w:w="1728"/>
          </w:tcPr>
          <w:p>
            <w:r>
              <w:t>tense</w:t>
            </w:r>
          </w:p>
        </w:tc>
        <w:tc>
          <w:tcPr>
            <w:tcW w:type="auto" w:w="1728"/>
          </w:tcPr>
          <w:p>
            <w:r>
              <w:t>verb</w:t>
            </w:r>
          </w:p>
        </w:tc>
        <w:tc>
          <w:tcPr>
            <w:tcW w:type="auto" w:w="1728"/>
          </w:tcPr>
          <w:p>
            <w:r>
              <w:t xml:space="preserve">יִהְי֣וּ </w:t>
            </w:r>
          </w:p>
        </w:tc>
        <w:tc>
          <w:tcPr>
            <w:tcW w:type="auto" w:w="1728"/>
          </w:tcPr>
          <w:p>
            <w:r>
              <w:t>fut</w:t>
            </w:r>
          </w:p>
        </w:tc>
      </w:tr>
    </w:tbl>
    <w:p>
      <w:r>
        <w:br/>
      </w:r>
    </w:p>
    <w:p>
      <w:pPr>
        <w:pStyle w:val="Reference"/>
      </w:pPr>
      <w:hyperlink r:id="rId1183">
        <w:r>
          <w:rPr/>
          <w:t>Numbers 14:18</w:t>
        </w:r>
      </w:hyperlink>
    </w:p>
    <w:p>
      <w:pPr>
        <w:pStyle w:val="Hebrew"/>
      </w:pPr>
      <w:r>
        <w:t xml:space="preserve">וְנַקֵּה֙ לֹ֣א יְנַקֶּ֔ה </w:t>
      </w:r>
    </w:p>
    <w:p>
      <w:pPr>
        <w:pStyle w:val="Hebrew"/>
      </w:pPr>
      <w:r>
        <w:rPr>
          <w:color w:val="FF0000"/>
          <w:vertAlign w:val="superscript"/>
          <w:rtl/>
        </w:rPr>
        <w:t>78786</w:t>
      </w:r>
      <w:r>
        <w:rPr>
          <w:rFonts w:ascii="Times New Roman" w:hAnsi="Times New Roman"/>
          <w:color w:val="828282"/>
          <w:rtl/>
        </w:rPr>
        <w:t>וְ</w:t>
      </w:r>
      <w:r>
        <w:rPr>
          <w:color w:val="FF0000"/>
          <w:vertAlign w:val="superscript"/>
          <w:rtl/>
        </w:rPr>
        <w:t>78787</w:t>
      </w:r>
      <w:r>
        <w:rPr>
          <w:rFonts w:ascii="Times New Roman" w:hAnsi="Times New Roman"/>
          <w:color w:val="828282"/>
          <w:rtl/>
        </w:rPr>
        <w:t xml:space="preserve">נַקֵּה֙ </w:t>
      </w:r>
      <w:r>
        <w:rPr>
          <w:color w:val="FF0000"/>
          <w:vertAlign w:val="superscript"/>
          <w:rtl/>
        </w:rPr>
        <w:t>78788</w:t>
      </w:r>
      <w:r>
        <w:rPr>
          <w:rFonts w:ascii="Times New Roman" w:hAnsi="Times New Roman"/>
          <w:color w:val="828282"/>
          <w:rtl/>
        </w:rPr>
        <w:t xml:space="preserve">לֹ֣א </w:t>
      </w:r>
      <w:r>
        <w:rPr>
          <w:color w:val="FF0000"/>
          <w:vertAlign w:val="superscript"/>
          <w:rtl/>
        </w:rPr>
        <w:t>78789</w:t>
      </w:r>
      <w:r>
        <w:rPr>
          <w:rFonts w:ascii="Times New Roman" w:hAnsi="Times New Roman"/>
          <w:color w:val="828282"/>
          <w:rtl/>
        </w:rPr>
        <w:t xml:space="preserve">יְנַקֶּ֔ה </w:t>
      </w:r>
    </w:p>
    <w:p>
      <w:pPr>
        <w:pStyle w:val="Hebrew"/>
      </w:pPr>
      <w:r>
        <w:rPr>
          <w:color w:val="828282"/>
        </w:rPr>
        <w:t xml:space="preserve">יְהוָ֗ה אֶ֤רֶךְ אַפַּ֨יִם֙ וְרַב־חֶ֔סֶד נֹשֵׂ֥א עָוֹ֖ן וָפָ֑שַׁע וְנַקֵּה֙ לֹ֣א יְנַקֶּ֔ה פֹּקֵ֞ד עֲוֹ֤ן אָבֹות֙ עַל־בָּנִ֔ים עַל־שִׁלֵּשִׁ֖ים וְעַל־רִבֵּעִֽים׃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1d0efd9a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9d0e6c78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9e52bd6b</w:t>
            </w:r>
          </w:p>
        </w:tc>
        <w:tc>
          <w:tcPr>
            <w:tcW w:type="auto" w:w="1728"/>
          </w:tcPr>
          <w:p>
            <w:r>
              <w:t>tense</w:t>
            </w:r>
          </w:p>
        </w:tc>
        <w:tc>
          <w:tcPr>
            <w:tcW w:type="auto" w:w="1728"/>
          </w:tcPr>
          <w:p>
            <w:r>
              <w:t>verb</w:t>
            </w:r>
          </w:p>
        </w:tc>
        <w:tc>
          <w:tcPr>
            <w:tcW w:type="auto" w:w="1728"/>
          </w:tcPr>
          <w:p>
            <w:r>
              <w:t xml:space="preserve">יְנַקֶּ֔ה </w:t>
            </w:r>
          </w:p>
        </w:tc>
        <w:tc>
          <w:tcPr>
            <w:tcW w:type="auto" w:w="1728"/>
          </w:tcPr>
          <w:p>
            <w:r/>
          </w:p>
        </w:tc>
      </w:tr>
    </w:tbl>
    <w:p>
      <w:r>
        <w:br/>
      </w:r>
    </w:p>
    <w:p>
      <w:pPr>
        <w:pStyle w:val="Reference"/>
      </w:pPr>
      <w:hyperlink r:id="rId1184">
        <w:r>
          <w:rPr/>
          <w:t>Numbers 14:26</w:t>
        </w:r>
      </w:hyperlink>
    </w:p>
    <w:p>
      <w:pPr>
        <w:pStyle w:val="Hebrew"/>
      </w:pPr>
      <w:r>
        <w:t xml:space="preserve">וַיְדַבֵּ֣ר יְהוָ֔ה אֶל־מֹשֶׁ֥ה וְאֶֽל־אַהֲרֹ֖ן </w:t>
      </w:r>
    </w:p>
    <w:p>
      <w:pPr>
        <w:pStyle w:val="Hebrew"/>
      </w:pPr>
      <w:r>
        <w:rPr>
          <w:color w:val="FF0000"/>
          <w:vertAlign w:val="superscript"/>
          <w:rtl/>
        </w:rPr>
        <w:t>78929</w:t>
      </w:r>
      <w:r>
        <w:rPr>
          <w:rFonts w:ascii="Times New Roman" w:hAnsi="Times New Roman"/>
          <w:color w:val="828282"/>
          <w:rtl/>
        </w:rPr>
        <w:t>וַ</w:t>
      </w:r>
      <w:r>
        <w:rPr>
          <w:color w:val="FF0000"/>
          <w:vertAlign w:val="superscript"/>
          <w:rtl/>
        </w:rPr>
        <w:t>78930</w:t>
      </w:r>
      <w:r>
        <w:rPr>
          <w:rFonts w:ascii="Times New Roman" w:hAnsi="Times New Roman"/>
          <w:color w:val="828282"/>
          <w:rtl/>
        </w:rPr>
        <w:t xml:space="preserve">יְדַבֵּ֣ר </w:t>
      </w:r>
      <w:r>
        <w:rPr>
          <w:color w:val="FF0000"/>
          <w:vertAlign w:val="superscript"/>
          <w:rtl/>
        </w:rPr>
        <w:t>78931</w:t>
      </w:r>
      <w:r>
        <w:rPr>
          <w:rFonts w:ascii="Times New Roman" w:hAnsi="Times New Roman"/>
          <w:color w:val="828282"/>
          <w:rtl/>
        </w:rPr>
        <w:t xml:space="preserve">יְהוָ֔ה </w:t>
      </w:r>
      <w:r>
        <w:rPr>
          <w:color w:val="FF0000"/>
          <w:vertAlign w:val="superscript"/>
          <w:rtl/>
        </w:rPr>
        <w:t>78932</w:t>
      </w:r>
      <w:r>
        <w:rPr>
          <w:rFonts w:ascii="Times New Roman" w:hAnsi="Times New Roman"/>
          <w:color w:val="828282"/>
          <w:rtl/>
        </w:rPr>
        <w:t>אֶל־</w:t>
      </w:r>
      <w:r>
        <w:rPr>
          <w:color w:val="FF0000"/>
          <w:vertAlign w:val="superscript"/>
          <w:rtl/>
        </w:rPr>
        <w:t>78933</w:t>
      </w:r>
      <w:r>
        <w:rPr>
          <w:rFonts w:ascii="Times New Roman" w:hAnsi="Times New Roman"/>
          <w:color w:val="828282"/>
          <w:rtl/>
        </w:rPr>
        <w:t xml:space="preserve">מֹשֶׁ֥ה </w:t>
      </w:r>
      <w:r>
        <w:rPr>
          <w:color w:val="FF0000"/>
          <w:vertAlign w:val="superscript"/>
          <w:rtl/>
        </w:rPr>
        <w:t>78934</w:t>
      </w:r>
      <w:r>
        <w:rPr>
          <w:rFonts w:ascii="Times New Roman" w:hAnsi="Times New Roman"/>
          <w:color w:val="828282"/>
          <w:rtl/>
        </w:rPr>
        <w:t>וְ</w:t>
      </w:r>
      <w:r>
        <w:rPr>
          <w:color w:val="FF0000"/>
          <w:vertAlign w:val="superscript"/>
          <w:rtl/>
        </w:rPr>
        <w:t>78935</w:t>
      </w:r>
      <w:r>
        <w:rPr>
          <w:rFonts w:ascii="Times New Roman" w:hAnsi="Times New Roman"/>
          <w:color w:val="828282"/>
          <w:rtl/>
        </w:rPr>
        <w:t>אֶֽל־</w:t>
      </w:r>
      <w:r>
        <w:rPr>
          <w:color w:val="FF0000"/>
          <w:vertAlign w:val="superscript"/>
          <w:rtl/>
        </w:rPr>
        <w:t>78936</w:t>
      </w:r>
      <w:r>
        <w:rPr>
          <w:rFonts w:ascii="Times New Roman" w:hAnsi="Times New Roman"/>
          <w:color w:val="828282"/>
          <w:rtl/>
        </w:rPr>
        <w:t xml:space="preserve">אַהֲרֹ֖ן </w:t>
      </w:r>
    </w:p>
    <w:p>
      <w:pPr>
        <w:pStyle w:val="Hebrew"/>
      </w:pPr>
      <w:r>
        <w:rPr>
          <w:color w:val="828282"/>
        </w:rPr>
        <w:t xml:space="preserve">וַיְדַבֵּ֣ר יְהוָ֔ה אֶל־מֹשֶׁ֥ה וְאֶֽל־אַהֲרֹ֖ן לֵאמֹֽר׃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5315b91f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93a99509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585f3b0c</w:t>
            </w:r>
          </w:p>
        </w:tc>
        <w:tc>
          <w:tcPr>
            <w:tcW w:type="auto" w:w="1728"/>
          </w:tcPr>
          <w:p>
            <w:r>
              <w:t>tense</w:t>
            </w:r>
          </w:p>
        </w:tc>
        <w:tc>
          <w:tcPr>
            <w:tcW w:type="auto" w:w="1728"/>
          </w:tcPr>
          <w:p>
            <w:r>
              <w:t>verb</w:t>
            </w:r>
          </w:p>
        </w:tc>
        <w:tc>
          <w:tcPr>
            <w:tcW w:type="auto" w:w="1728"/>
          </w:tcPr>
          <w:p>
            <w:r>
              <w:t xml:space="preserve">יְדַבֵּ֣ר </w:t>
            </w:r>
          </w:p>
        </w:tc>
        <w:tc>
          <w:tcPr>
            <w:tcW w:type="auto" w:w="1728"/>
          </w:tcPr>
          <w:p>
            <w:r>
              <w:t>past</w:t>
            </w:r>
          </w:p>
        </w:tc>
      </w:tr>
    </w:tbl>
    <w:p>
      <w:r>
        <w:br/>
      </w:r>
    </w:p>
    <w:p>
      <w:pPr>
        <w:pStyle w:val="Reference"/>
      </w:pPr>
      <w:hyperlink r:id="rId1185">
        <w:r>
          <w:rPr/>
          <w:t>Numbers 14:31</w:t>
        </w:r>
      </w:hyperlink>
    </w:p>
    <w:p>
      <w:pPr>
        <w:pStyle w:val="Hebrew"/>
      </w:pPr>
      <w:r>
        <w:t xml:space="preserve">וְיָֽדְעוּ֙ אֶת־הָאָ֔רֶץ </w:t>
      </w:r>
    </w:p>
    <w:p>
      <w:pPr>
        <w:pStyle w:val="Hebrew"/>
      </w:pPr>
      <w:r>
        <w:rPr>
          <w:color w:val="FF0000"/>
          <w:vertAlign w:val="superscript"/>
          <w:rtl/>
        </w:rPr>
        <w:t>79032</w:t>
      </w:r>
      <w:r>
        <w:rPr>
          <w:rFonts w:ascii="Times New Roman" w:hAnsi="Times New Roman"/>
          <w:color w:val="828282"/>
          <w:rtl/>
        </w:rPr>
        <w:t>וְ</w:t>
      </w:r>
      <w:r>
        <w:rPr>
          <w:color w:val="FF0000"/>
          <w:vertAlign w:val="superscript"/>
          <w:rtl/>
        </w:rPr>
        <w:t>79033</w:t>
      </w:r>
      <w:r>
        <w:rPr>
          <w:rFonts w:ascii="Times New Roman" w:hAnsi="Times New Roman"/>
          <w:color w:val="828282"/>
          <w:rtl/>
        </w:rPr>
        <w:t xml:space="preserve">יָֽדְעוּ֙ </w:t>
      </w:r>
      <w:r>
        <w:rPr>
          <w:color w:val="FF0000"/>
          <w:vertAlign w:val="superscript"/>
          <w:rtl/>
        </w:rPr>
        <w:t>79034</w:t>
      </w:r>
      <w:r>
        <w:rPr>
          <w:rFonts w:ascii="Times New Roman" w:hAnsi="Times New Roman"/>
          <w:color w:val="828282"/>
          <w:rtl/>
        </w:rPr>
        <w:t>אֶת־</w:t>
      </w:r>
      <w:r>
        <w:rPr>
          <w:color w:val="FF0000"/>
          <w:vertAlign w:val="superscript"/>
          <w:rtl/>
        </w:rPr>
        <w:t>79035</w:t>
      </w:r>
      <w:r>
        <w:rPr>
          <w:rFonts w:ascii="Times New Roman" w:hAnsi="Times New Roman"/>
          <w:color w:val="828282"/>
          <w:rtl/>
        </w:rPr>
        <w:t>הָ</w:t>
      </w:r>
      <w:r>
        <w:rPr>
          <w:color w:val="FF0000"/>
          <w:vertAlign w:val="superscript"/>
          <w:rtl/>
        </w:rPr>
        <w:t>79036</w:t>
      </w:r>
      <w:r>
        <w:rPr>
          <w:rFonts w:ascii="Times New Roman" w:hAnsi="Times New Roman"/>
          <w:color w:val="828282"/>
          <w:rtl/>
        </w:rPr>
        <w:t xml:space="preserve">אָ֔רֶץ </w:t>
      </w:r>
    </w:p>
    <w:p>
      <w:pPr>
        <w:pStyle w:val="Hebrew"/>
      </w:pPr>
      <w:r>
        <w:rPr>
          <w:color w:val="828282"/>
        </w:rPr>
        <w:t xml:space="preserve">וְטַ֨פְּכֶ֔ם אֲשֶׁ֥ר אֲמַרְתֶּ֖ם לָבַ֣ז יִהְיֶ֑ה וְהֵבֵיאתִ֣י אֹתָ֔ם וְיָֽדְעוּ֙ אֶת־הָאָ֔רֶץ אֲשֶׁ֥ר מְאַסְתֶּ֖ם 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3154d696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208d4027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e8c20513</w:t>
            </w:r>
          </w:p>
        </w:tc>
        <w:tc>
          <w:tcPr>
            <w:tcW w:type="auto" w:w="1728"/>
          </w:tcPr>
          <w:p>
            <w:r>
              <w:t>tense</w:t>
            </w:r>
          </w:p>
        </w:tc>
        <w:tc>
          <w:tcPr>
            <w:tcW w:type="auto" w:w="1728"/>
          </w:tcPr>
          <w:p>
            <w:r>
              <w:t>verb</w:t>
            </w:r>
          </w:p>
        </w:tc>
        <w:tc>
          <w:tcPr>
            <w:tcW w:type="auto" w:w="1728"/>
          </w:tcPr>
          <w:p>
            <w:r>
              <w:t xml:space="preserve">יָֽדְעוּ֙ </w:t>
            </w:r>
          </w:p>
        </w:tc>
        <w:tc>
          <w:tcPr>
            <w:tcW w:type="auto" w:w="1728"/>
          </w:tcPr>
          <w:p>
            <w:r>
              <w:t>mod</w:t>
            </w:r>
          </w:p>
        </w:tc>
      </w:tr>
    </w:tbl>
    <w:p>
      <w:r>
        <w:br/>
      </w:r>
    </w:p>
    <w:p>
      <w:pPr>
        <w:pStyle w:val="Reference"/>
      </w:pPr>
      <w:hyperlink r:id="rId1186">
        <w:r>
          <w:rPr/>
          <w:t>Numbers 14:39</w:t>
        </w:r>
      </w:hyperlink>
    </w:p>
    <w:p>
      <w:pPr>
        <w:pStyle w:val="Hebrew"/>
      </w:pPr>
      <w:r>
        <w:t xml:space="preserve">וַיִּֽתְאַבְּל֥וּ הָעָ֖ם מְאֹֽד׃ </w:t>
      </w:r>
    </w:p>
    <w:p>
      <w:pPr>
        <w:pStyle w:val="Hebrew"/>
      </w:pPr>
      <w:r>
        <w:rPr>
          <w:color w:val="FF0000"/>
          <w:vertAlign w:val="superscript"/>
          <w:rtl/>
        </w:rPr>
        <w:t>79197</w:t>
      </w:r>
      <w:r>
        <w:rPr>
          <w:rFonts w:ascii="Times New Roman" w:hAnsi="Times New Roman"/>
          <w:color w:val="828282"/>
          <w:rtl/>
        </w:rPr>
        <w:t>וַ</w:t>
      </w:r>
      <w:r>
        <w:rPr>
          <w:color w:val="FF0000"/>
          <w:vertAlign w:val="superscript"/>
          <w:rtl/>
        </w:rPr>
        <w:t>79198</w:t>
      </w:r>
      <w:r>
        <w:rPr>
          <w:rFonts w:ascii="Times New Roman" w:hAnsi="Times New Roman"/>
          <w:color w:val="828282"/>
          <w:rtl/>
        </w:rPr>
        <w:t xml:space="preserve">יִּֽתְאַבְּל֥וּ </w:t>
      </w:r>
      <w:r>
        <w:rPr>
          <w:color w:val="FF0000"/>
          <w:vertAlign w:val="superscript"/>
          <w:rtl/>
        </w:rPr>
        <w:t>79199</w:t>
      </w:r>
      <w:r>
        <w:rPr>
          <w:rFonts w:ascii="Times New Roman" w:hAnsi="Times New Roman"/>
          <w:color w:val="828282"/>
          <w:rtl/>
        </w:rPr>
        <w:t>הָ</w:t>
      </w:r>
      <w:r>
        <w:rPr>
          <w:color w:val="FF0000"/>
          <w:vertAlign w:val="superscript"/>
          <w:rtl/>
        </w:rPr>
        <w:t>79200</w:t>
      </w:r>
      <w:r>
        <w:rPr>
          <w:rFonts w:ascii="Times New Roman" w:hAnsi="Times New Roman"/>
          <w:color w:val="828282"/>
          <w:rtl/>
        </w:rPr>
        <w:t xml:space="preserve">עָ֖ם </w:t>
      </w:r>
      <w:r>
        <w:rPr>
          <w:color w:val="FF0000"/>
          <w:vertAlign w:val="superscript"/>
          <w:rtl/>
        </w:rPr>
        <w:t>79201</w:t>
      </w:r>
      <w:r>
        <w:rPr>
          <w:rFonts w:ascii="Times New Roman" w:hAnsi="Times New Roman"/>
          <w:color w:val="828282"/>
          <w:rtl/>
        </w:rPr>
        <w:t xml:space="preserve">מְאֹֽד׃ </w:t>
      </w:r>
    </w:p>
    <w:p>
      <w:pPr>
        <w:pStyle w:val="Hebrew"/>
      </w:pPr>
      <w:r>
        <w:rPr>
          <w:color w:val="828282"/>
        </w:rPr>
        <w:t xml:space="preserve">וַיְדַבֵּ֤ר מֹשֶׁה֙ אֶת־הַדְּבָרִ֣ים הָאֵ֔לֶּה אֶֽל־כָּל־בְּנֵ֖י יִשְׂרָאֵ֑ל וַיִּֽתְאַבְּל֥וּ הָעָ֖ם מְאֹֽד׃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c95d9ac4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01d9ad95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c1cfe6ba</w:t>
            </w:r>
          </w:p>
        </w:tc>
        <w:tc>
          <w:tcPr>
            <w:tcW w:type="auto" w:w="1728"/>
          </w:tcPr>
          <w:p>
            <w:r>
              <w:t>tense</w:t>
            </w:r>
          </w:p>
        </w:tc>
        <w:tc>
          <w:tcPr>
            <w:tcW w:type="auto" w:w="1728"/>
          </w:tcPr>
          <w:p>
            <w:r>
              <w:t>verb</w:t>
            </w:r>
          </w:p>
        </w:tc>
        <w:tc>
          <w:tcPr>
            <w:tcW w:type="auto" w:w="1728"/>
          </w:tcPr>
          <w:p>
            <w:r>
              <w:t xml:space="preserve">יִּֽתְאַבְּל֥וּ </w:t>
            </w:r>
          </w:p>
        </w:tc>
        <w:tc>
          <w:tcPr>
            <w:tcW w:type="auto" w:w="1728"/>
          </w:tcPr>
          <w:p>
            <w:r>
              <w:t>past</w:t>
            </w:r>
          </w:p>
        </w:tc>
      </w:tr>
    </w:tbl>
    <w:p>
      <w:r>
        <w:br/>
      </w:r>
    </w:p>
    <w:p>
      <w:pPr>
        <w:pStyle w:val="Reference"/>
      </w:pPr>
      <w:hyperlink r:id="rId1187">
        <w:r>
          <w:rPr/>
          <w:t>Numbers 14:41</w:t>
        </w:r>
      </w:hyperlink>
    </w:p>
    <w:p>
      <w:pPr>
        <w:pStyle w:val="Hebrew"/>
      </w:pPr>
      <w:r>
        <w:t xml:space="preserve">וַיֹּ֣אמֶר מֹשֶׁ֔ה </w:t>
      </w:r>
    </w:p>
    <w:p>
      <w:pPr>
        <w:pStyle w:val="Hebrew"/>
      </w:pPr>
      <w:r>
        <w:rPr>
          <w:color w:val="FF0000"/>
          <w:vertAlign w:val="superscript"/>
          <w:rtl/>
        </w:rPr>
        <w:t>79226</w:t>
      </w:r>
      <w:r>
        <w:rPr>
          <w:rFonts w:ascii="Times New Roman" w:hAnsi="Times New Roman"/>
          <w:color w:val="828282"/>
          <w:rtl/>
        </w:rPr>
        <w:t>וַ</w:t>
      </w:r>
      <w:r>
        <w:rPr>
          <w:color w:val="FF0000"/>
          <w:vertAlign w:val="superscript"/>
          <w:rtl/>
        </w:rPr>
        <w:t>79227</w:t>
      </w:r>
      <w:r>
        <w:rPr>
          <w:rFonts w:ascii="Times New Roman" w:hAnsi="Times New Roman"/>
          <w:color w:val="828282"/>
          <w:rtl/>
        </w:rPr>
        <w:t xml:space="preserve">יֹּ֣אמֶר </w:t>
      </w:r>
      <w:r>
        <w:rPr>
          <w:color w:val="FF0000"/>
          <w:vertAlign w:val="superscript"/>
          <w:rtl/>
        </w:rPr>
        <w:t>79228</w:t>
      </w:r>
      <w:r>
        <w:rPr>
          <w:rFonts w:ascii="Times New Roman" w:hAnsi="Times New Roman"/>
          <w:color w:val="828282"/>
          <w:rtl/>
        </w:rPr>
        <w:t xml:space="preserve">מֹשֶׁ֔ה </w:t>
      </w:r>
    </w:p>
    <w:p>
      <w:pPr>
        <w:pStyle w:val="Hebrew"/>
      </w:pPr>
      <w:r>
        <w:rPr>
          <w:color w:val="828282"/>
        </w:rPr>
        <w:t xml:space="preserve">וַיֹּ֣אמֶר מֹשֶׁ֔ה לָ֥מָּה זֶּ֛ה אַתֶּ֥ם עֹבְרִ֖ים אֶת־פִּ֣י יְהוָ֑ה וְהִ֖וא לֹ֥א תִצְלָֽח׃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eeded220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7e030b91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e553fe18</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188">
        <w:r>
          <w:rPr/>
          <w:t>Numbers 15:2</w:t>
        </w:r>
      </w:hyperlink>
    </w:p>
    <w:p>
      <w:pPr>
        <w:pStyle w:val="Hebrew"/>
      </w:pPr>
      <w:r>
        <w:t xml:space="preserve">כִּ֣י תָבֹ֗אוּ אֶל־אֶ֨רֶץ֙ מֹושְׁבֹ֣תֵיכֶ֔ם </w:t>
      </w:r>
    </w:p>
    <w:p>
      <w:pPr>
        <w:pStyle w:val="Hebrew"/>
      </w:pPr>
      <w:r>
        <w:rPr>
          <w:color w:val="FF0000"/>
          <w:vertAlign w:val="superscript"/>
          <w:rtl/>
        </w:rPr>
        <w:t>79334</w:t>
      </w:r>
      <w:r>
        <w:rPr>
          <w:rFonts w:ascii="Times New Roman" w:hAnsi="Times New Roman"/>
          <w:color w:val="828282"/>
          <w:rtl/>
        </w:rPr>
        <w:t xml:space="preserve">כִּ֣י </w:t>
      </w:r>
      <w:r>
        <w:rPr>
          <w:color w:val="FF0000"/>
          <w:vertAlign w:val="superscript"/>
          <w:rtl/>
        </w:rPr>
        <w:t>79335</w:t>
      </w:r>
      <w:r>
        <w:rPr>
          <w:rFonts w:ascii="Times New Roman" w:hAnsi="Times New Roman"/>
          <w:color w:val="828282"/>
          <w:rtl/>
        </w:rPr>
        <w:t xml:space="preserve">תָבֹ֗אוּ </w:t>
      </w:r>
      <w:r>
        <w:rPr>
          <w:color w:val="FF0000"/>
          <w:vertAlign w:val="superscript"/>
          <w:rtl/>
        </w:rPr>
        <w:t>79336</w:t>
      </w:r>
      <w:r>
        <w:rPr>
          <w:rFonts w:ascii="Times New Roman" w:hAnsi="Times New Roman"/>
          <w:color w:val="828282"/>
          <w:rtl/>
        </w:rPr>
        <w:t>אֶל־</w:t>
      </w:r>
      <w:r>
        <w:rPr>
          <w:color w:val="FF0000"/>
          <w:vertAlign w:val="superscript"/>
          <w:rtl/>
        </w:rPr>
        <w:t>79337</w:t>
      </w:r>
      <w:r>
        <w:rPr>
          <w:rFonts w:ascii="Times New Roman" w:hAnsi="Times New Roman"/>
          <w:color w:val="828282"/>
          <w:rtl/>
        </w:rPr>
        <w:t xml:space="preserve">אֶ֨רֶץ֙ </w:t>
      </w:r>
      <w:r>
        <w:rPr>
          <w:color w:val="FF0000"/>
          <w:vertAlign w:val="superscript"/>
          <w:rtl/>
        </w:rPr>
        <w:t>79338</w:t>
      </w:r>
      <w:r>
        <w:rPr>
          <w:rFonts w:ascii="Times New Roman" w:hAnsi="Times New Roman"/>
          <w:color w:val="828282"/>
          <w:rtl/>
        </w:rPr>
        <w:t xml:space="preserve">מֹושְׁבֹ֣תֵיכֶ֔ם </w:t>
      </w:r>
    </w:p>
    <w:p>
      <w:pPr>
        <w:pStyle w:val="Hebrew"/>
      </w:pPr>
      <w:r>
        <w:rPr>
          <w:color w:val="828282"/>
        </w:rPr>
        <w:t xml:space="preserve">דַּבֵּר֙ אֶל־בְּנֵ֣י יִשְׂרָאֵ֔ל וְאָמַרְתָּ֖ אֲלֵהֶ֑ם כִּ֣י תָבֹ֗אוּ אֶל־אֶ֨רֶץ֙ מֹושְׁבֹ֣תֵיכֶ֔ם אֲשֶׁ֥ר אֲנִ֖י נֹתֵ֥ן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a4ea4745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77bd3868</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e8dda80e</w:t>
            </w:r>
          </w:p>
        </w:tc>
        <w:tc>
          <w:tcPr>
            <w:tcW w:type="auto" w:w="1728"/>
          </w:tcPr>
          <w:p>
            <w:r>
              <w:t>tense</w:t>
            </w:r>
          </w:p>
        </w:tc>
        <w:tc>
          <w:tcPr>
            <w:tcW w:type="auto" w:w="1728"/>
          </w:tcPr>
          <w:p>
            <w:r>
              <w:t>verb</w:t>
            </w:r>
          </w:p>
        </w:tc>
        <w:tc>
          <w:tcPr>
            <w:tcW w:type="auto" w:w="1728"/>
          </w:tcPr>
          <w:p>
            <w:r>
              <w:t xml:space="preserve">תָבֹ֗אוּ </w:t>
            </w:r>
          </w:p>
        </w:tc>
        <w:tc>
          <w:tcPr>
            <w:tcW w:type="auto" w:w="1728"/>
          </w:tcPr>
          <w:p>
            <w:r>
              <w:t>pres</w:t>
            </w:r>
          </w:p>
        </w:tc>
      </w:tr>
    </w:tbl>
    <w:p>
      <w:r>
        <w:br/>
      </w:r>
    </w:p>
    <w:p>
      <w:pPr>
        <w:pStyle w:val="Reference"/>
      </w:pPr>
      <w:hyperlink r:id="rId1189">
        <w:r>
          <w:rPr/>
          <w:t>Numbers 15:6</w:t>
        </w:r>
      </w:hyperlink>
    </w:p>
    <w:p>
      <w:pPr>
        <w:pStyle w:val="Hebrew"/>
      </w:pPr>
      <w:r>
        <w:t xml:space="preserve">אֹ֤ו לָאַ֨יִל֙ תַּעֲשֶׂ֣ה מִנְחָ֔ה סֹ֖לֶת שְׁנֵ֣י עֶשְׂרֹנִ֑ים </w:t>
      </w:r>
    </w:p>
    <w:p>
      <w:pPr>
        <w:pStyle w:val="Hebrew"/>
      </w:pPr>
      <w:r>
        <w:rPr>
          <w:color w:val="FF0000"/>
          <w:vertAlign w:val="superscript"/>
          <w:rtl/>
        </w:rPr>
        <w:t>79410</w:t>
      </w:r>
      <w:r>
        <w:rPr>
          <w:rFonts w:ascii="Times New Roman" w:hAnsi="Times New Roman"/>
          <w:color w:val="828282"/>
          <w:rtl/>
        </w:rPr>
        <w:t xml:space="preserve">אֹ֤ו </w:t>
      </w:r>
      <w:r>
        <w:rPr>
          <w:color w:val="FF0000"/>
          <w:vertAlign w:val="superscript"/>
          <w:rtl/>
        </w:rPr>
        <w:t>79411</w:t>
      </w:r>
      <w:r>
        <w:rPr>
          <w:rFonts w:ascii="Times New Roman" w:hAnsi="Times New Roman"/>
          <w:color w:val="828282"/>
          <w:rtl/>
        </w:rPr>
        <w:t>לָ</w:t>
      </w:r>
      <w:r>
        <w:rPr>
          <w:color w:val="FF0000"/>
          <w:vertAlign w:val="superscript"/>
          <w:rtl/>
        </w:rPr>
        <w:t>79412</w:t>
      </w:r>
      <w:r>
        <w:rPr>
          <w:rFonts w:ascii="Times New Roman" w:hAnsi="Times New Roman"/>
          <w:color w:val="828282"/>
          <w:rtl/>
        </w:rPr>
      </w:r>
      <w:r>
        <w:rPr>
          <w:color w:val="FF0000"/>
          <w:vertAlign w:val="superscript"/>
          <w:rtl/>
        </w:rPr>
        <w:t>79413</w:t>
      </w:r>
      <w:r>
        <w:rPr>
          <w:rFonts w:ascii="Times New Roman" w:hAnsi="Times New Roman"/>
          <w:color w:val="828282"/>
          <w:rtl/>
        </w:rPr>
        <w:t xml:space="preserve">אַ֨יִל֙ </w:t>
      </w:r>
      <w:r>
        <w:rPr>
          <w:color w:val="FF0000"/>
          <w:vertAlign w:val="superscript"/>
          <w:rtl/>
        </w:rPr>
        <w:t>79414</w:t>
      </w:r>
      <w:r>
        <w:rPr>
          <w:rFonts w:ascii="Times New Roman" w:hAnsi="Times New Roman"/>
          <w:color w:val="828282"/>
          <w:rtl/>
        </w:rPr>
        <w:t xml:space="preserve">תַּעֲשֶׂ֣ה </w:t>
      </w:r>
      <w:r>
        <w:rPr>
          <w:color w:val="FF0000"/>
          <w:vertAlign w:val="superscript"/>
          <w:rtl/>
        </w:rPr>
        <w:t>79415</w:t>
      </w:r>
      <w:r>
        <w:rPr>
          <w:rFonts w:ascii="Times New Roman" w:hAnsi="Times New Roman"/>
          <w:color w:val="828282"/>
          <w:rtl/>
        </w:rPr>
        <w:t xml:space="preserve">מִנְחָ֔ה </w:t>
      </w:r>
      <w:r>
        <w:rPr>
          <w:color w:val="FF0000"/>
          <w:vertAlign w:val="superscript"/>
          <w:rtl/>
        </w:rPr>
        <w:t>79416</w:t>
      </w:r>
      <w:r>
        <w:rPr>
          <w:rFonts w:ascii="Times New Roman" w:hAnsi="Times New Roman"/>
          <w:color w:val="828282"/>
          <w:rtl/>
        </w:rPr>
        <w:t xml:space="preserve">סֹ֖לֶת </w:t>
      </w:r>
      <w:r>
        <w:rPr>
          <w:color w:val="FF0000"/>
          <w:vertAlign w:val="superscript"/>
          <w:rtl/>
        </w:rPr>
        <w:t>79417</w:t>
      </w:r>
      <w:r>
        <w:rPr>
          <w:rFonts w:ascii="Times New Roman" w:hAnsi="Times New Roman"/>
          <w:color w:val="828282"/>
          <w:rtl/>
        </w:rPr>
        <w:t xml:space="preserve">שְׁנֵ֣י </w:t>
      </w:r>
      <w:r>
        <w:rPr>
          <w:color w:val="FF0000"/>
          <w:vertAlign w:val="superscript"/>
          <w:rtl/>
        </w:rPr>
        <w:t>79418</w:t>
      </w:r>
      <w:r>
        <w:rPr>
          <w:rFonts w:ascii="Times New Roman" w:hAnsi="Times New Roman"/>
          <w:color w:val="828282"/>
          <w:rtl/>
        </w:rPr>
        <w:t xml:space="preserve">עֶשְׂרֹנִ֑ים </w:t>
      </w:r>
    </w:p>
    <w:p>
      <w:pPr>
        <w:pStyle w:val="Hebrew"/>
      </w:pPr>
      <w:r>
        <w:rPr>
          <w:color w:val="828282"/>
        </w:rPr>
        <w:t xml:space="preserve">אֹ֤ו לָאַ֨יִל֙ תַּעֲשֶׂ֣ה מִנְחָ֔ה סֹ֖לֶת שְׁנֵ֣י עֶשְׂרֹנִ֑ים בְּלוּלָ֥ה בַשֶּׁ֖מֶן שְׁלִשִׁ֥ית הַהִֽין׃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aba2f763</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bb1fbf7f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5e178c3a</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1190">
        <w:r>
          <w:rPr/>
          <w:t>Numbers 15:9</w:t>
        </w:r>
      </w:hyperlink>
    </w:p>
    <w:p>
      <w:pPr>
        <w:pStyle w:val="Hebrew"/>
      </w:pPr>
      <w:r>
        <w:t xml:space="preserve">וְהִקְרִ֤יב עַל־בֶּן־הַבָּקָר֙ מִנְחָ֔ה סֹ֖לֶת שְׁלֹשָׁ֣ה עֶשְׂרֹנִ֑ים </w:t>
      </w:r>
    </w:p>
    <w:p>
      <w:pPr>
        <w:pStyle w:val="Hebrew"/>
      </w:pPr>
      <w:r>
        <w:rPr>
          <w:color w:val="FF0000"/>
          <w:vertAlign w:val="superscript"/>
          <w:rtl/>
        </w:rPr>
        <w:t>79454</w:t>
      </w:r>
      <w:r>
        <w:rPr>
          <w:rFonts w:ascii="Times New Roman" w:hAnsi="Times New Roman"/>
          <w:color w:val="828282"/>
          <w:rtl/>
        </w:rPr>
        <w:t>וְ</w:t>
      </w:r>
      <w:r>
        <w:rPr>
          <w:color w:val="FF0000"/>
          <w:vertAlign w:val="superscript"/>
          <w:rtl/>
        </w:rPr>
        <w:t>79455</w:t>
      </w:r>
      <w:r>
        <w:rPr>
          <w:rFonts w:ascii="Times New Roman" w:hAnsi="Times New Roman"/>
          <w:color w:val="828282"/>
          <w:rtl/>
        </w:rPr>
        <w:t xml:space="preserve">הִקְרִ֤יב </w:t>
      </w:r>
      <w:r>
        <w:rPr>
          <w:color w:val="FF0000"/>
          <w:vertAlign w:val="superscript"/>
          <w:rtl/>
        </w:rPr>
        <w:t>79456</w:t>
      </w:r>
      <w:r>
        <w:rPr>
          <w:rFonts w:ascii="Times New Roman" w:hAnsi="Times New Roman"/>
          <w:color w:val="828282"/>
          <w:rtl/>
        </w:rPr>
        <w:t>עַל־</w:t>
      </w:r>
      <w:r>
        <w:rPr>
          <w:color w:val="FF0000"/>
          <w:vertAlign w:val="superscript"/>
          <w:rtl/>
        </w:rPr>
        <w:t>79457</w:t>
      </w:r>
      <w:r>
        <w:rPr>
          <w:rFonts w:ascii="Times New Roman" w:hAnsi="Times New Roman"/>
          <w:color w:val="828282"/>
          <w:rtl/>
        </w:rPr>
        <w:t>בֶּן־</w:t>
      </w:r>
      <w:r>
        <w:rPr>
          <w:color w:val="FF0000"/>
          <w:vertAlign w:val="superscript"/>
          <w:rtl/>
        </w:rPr>
        <w:t>79458</w:t>
      </w:r>
      <w:r>
        <w:rPr>
          <w:rFonts w:ascii="Times New Roman" w:hAnsi="Times New Roman"/>
          <w:color w:val="828282"/>
          <w:rtl/>
        </w:rPr>
        <w:t>הַ</w:t>
      </w:r>
      <w:r>
        <w:rPr>
          <w:color w:val="FF0000"/>
          <w:vertAlign w:val="superscript"/>
          <w:rtl/>
        </w:rPr>
        <w:t>79459</w:t>
      </w:r>
      <w:r>
        <w:rPr>
          <w:rFonts w:ascii="Times New Roman" w:hAnsi="Times New Roman"/>
          <w:color w:val="828282"/>
          <w:rtl/>
        </w:rPr>
        <w:t xml:space="preserve">בָּקָר֙ </w:t>
      </w:r>
      <w:r>
        <w:rPr>
          <w:color w:val="FF0000"/>
          <w:vertAlign w:val="superscript"/>
          <w:rtl/>
        </w:rPr>
        <w:t>79460</w:t>
      </w:r>
      <w:r>
        <w:rPr>
          <w:rFonts w:ascii="Times New Roman" w:hAnsi="Times New Roman"/>
          <w:color w:val="828282"/>
          <w:rtl/>
        </w:rPr>
        <w:t xml:space="preserve">מִנְחָ֔ה </w:t>
      </w:r>
      <w:r>
        <w:rPr>
          <w:color w:val="FF0000"/>
          <w:vertAlign w:val="superscript"/>
          <w:rtl/>
        </w:rPr>
        <w:t>79461</w:t>
      </w:r>
      <w:r>
        <w:rPr>
          <w:rFonts w:ascii="Times New Roman" w:hAnsi="Times New Roman"/>
          <w:color w:val="828282"/>
          <w:rtl/>
        </w:rPr>
        <w:t xml:space="preserve">סֹ֖לֶת </w:t>
      </w:r>
      <w:r>
        <w:rPr>
          <w:color w:val="FF0000"/>
          <w:vertAlign w:val="superscript"/>
          <w:rtl/>
        </w:rPr>
        <w:t>79462</w:t>
      </w:r>
      <w:r>
        <w:rPr>
          <w:rFonts w:ascii="Times New Roman" w:hAnsi="Times New Roman"/>
          <w:color w:val="828282"/>
          <w:rtl/>
        </w:rPr>
        <w:t xml:space="preserve">שְׁלֹשָׁ֣ה </w:t>
      </w:r>
      <w:r>
        <w:rPr>
          <w:color w:val="FF0000"/>
          <w:vertAlign w:val="superscript"/>
          <w:rtl/>
        </w:rPr>
        <w:t>79463</w:t>
      </w:r>
      <w:r>
        <w:rPr>
          <w:rFonts w:ascii="Times New Roman" w:hAnsi="Times New Roman"/>
          <w:color w:val="828282"/>
          <w:rtl/>
        </w:rPr>
        <w:t xml:space="preserve">עֶשְׂרֹנִ֑ים </w:t>
      </w:r>
    </w:p>
    <w:p>
      <w:pPr>
        <w:pStyle w:val="Hebrew"/>
      </w:pPr>
      <w:r>
        <w:rPr>
          <w:color w:val="828282"/>
        </w:rPr>
        <w:t xml:space="preserve">וְהִקְרִ֤יב עַל־בֶּן־הַבָּקָר֙ מִנְחָ֔ה סֹ֖לֶת שְׁלֹשָׁ֣ה עֶשְׂרֹנִ֑ים בָּל֥וּל בַּשֶּׁ֖מֶן חֲצִ֥י הַהִֽין׃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299f660d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92afea91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093a083c</w:t>
            </w:r>
          </w:p>
        </w:tc>
        <w:tc>
          <w:tcPr>
            <w:tcW w:type="auto" w:w="1728"/>
          </w:tcPr>
          <w:p>
            <w:r>
              <w:t>tense</w:t>
            </w:r>
          </w:p>
        </w:tc>
        <w:tc>
          <w:tcPr>
            <w:tcW w:type="auto" w:w="1728"/>
          </w:tcPr>
          <w:p>
            <w:r>
              <w:t>verb</w:t>
            </w:r>
          </w:p>
        </w:tc>
        <w:tc>
          <w:tcPr>
            <w:tcW w:type="auto" w:w="1728"/>
          </w:tcPr>
          <w:p>
            <w:r>
              <w:t xml:space="preserve">הִקְרִ֤יב </w:t>
            </w:r>
          </w:p>
        </w:tc>
        <w:tc>
          <w:tcPr>
            <w:tcW w:type="auto" w:w="1728"/>
          </w:tcPr>
          <w:p>
            <w:r>
              <w:t>mod</w:t>
            </w:r>
          </w:p>
        </w:tc>
      </w:tr>
    </w:tbl>
    <w:p>
      <w:r>
        <w:br/>
      </w:r>
    </w:p>
    <w:p>
      <w:pPr>
        <w:pStyle w:val="Reference"/>
      </w:pPr>
      <w:hyperlink r:id="rId1191">
        <w:r>
          <w:rPr/>
          <w:t>Numbers 15:12</w:t>
        </w:r>
      </w:hyperlink>
    </w:p>
    <w:p>
      <w:pPr>
        <w:pStyle w:val="Hebrew"/>
      </w:pPr>
      <w:r>
        <w:t xml:space="preserve">כַּמִּסְפָּ֖ר כָּ֛כָה תַּעֲשׂ֥וּ לָאֶחָ֖ד כְּמִסְפָּרָֽם׃ </w:t>
      </w:r>
    </w:p>
    <w:p>
      <w:pPr>
        <w:pStyle w:val="Hebrew"/>
      </w:pPr>
      <w:r>
        <w:rPr>
          <w:color w:val="FF0000"/>
          <w:vertAlign w:val="superscript"/>
          <w:rtl/>
        </w:rPr>
        <w:t>79509</w:t>
      </w:r>
      <w:r>
        <w:rPr>
          <w:rFonts w:ascii="Times New Roman" w:hAnsi="Times New Roman"/>
          <w:color w:val="828282"/>
          <w:rtl/>
        </w:rPr>
        <w:t>כַּ</w:t>
      </w:r>
      <w:r>
        <w:rPr>
          <w:color w:val="FF0000"/>
          <w:vertAlign w:val="superscript"/>
          <w:rtl/>
        </w:rPr>
        <w:t>79510</w:t>
      </w:r>
      <w:r>
        <w:rPr>
          <w:rFonts w:ascii="Times New Roman" w:hAnsi="Times New Roman"/>
          <w:color w:val="828282"/>
          <w:rtl/>
        </w:rPr>
      </w:r>
      <w:r>
        <w:rPr>
          <w:color w:val="FF0000"/>
          <w:vertAlign w:val="superscript"/>
          <w:rtl/>
        </w:rPr>
        <w:t>79511</w:t>
      </w:r>
      <w:r>
        <w:rPr>
          <w:rFonts w:ascii="Times New Roman" w:hAnsi="Times New Roman"/>
          <w:color w:val="828282"/>
          <w:rtl/>
        </w:rPr>
        <w:t xml:space="preserve">מִּסְפָּ֖ר </w:t>
      </w:r>
      <w:r>
        <w:rPr>
          <w:color w:val="FF0000"/>
          <w:vertAlign w:val="superscript"/>
          <w:rtl/>
        </w:rPr>
        <w:t>79514</w:t>
      </w:r>
      <w:r>
        <w:rPr>
          <w:rFonts w:ascii="Times New Roman" w:hAnsi="Times New Roman"/>
          <w:color w:val="828282"/>
          <w:rtl/>
        </w:rPr>
        <w:t xml:space="preserve">כָּ֛כָה </w:t>
      </w:r>
      <w:r>
        <w:rPr>
          <w:color w:val="FF0000"/>
          <w:vertAlign w:val="superscript"/>
          <w:rtl/>
        </w:rPr>
        <w:t>79515</w:t>
      </w:r>
      <w:r>
        <w:rPr>
          <w:rFonts w:ascii="Times New Roman" w:hAnsi="Times New Roman"/>
          <w:color w:val="828282"/>
          <w:rtl/>
        </w:rPr>
        <w:t xml:space="preserve">תַּעֲשׂ֥וּ </w:t>
      </w:r>
      <w:r>
        <w:rPr>
          <w:color w:val="FF0000"/>
          <w:vertAlign w:val="superscript"/>
          <w:rtl/>
        </w:rPr>
        <w:t>79516</w:t>
      </w:r>
      <w:r>
        <w:rPr>
          <w:rFonts w:ascii="Times New Roman" w:hAnsi="Times New Roman"/>
          <w:color w:val="828282"/>
          <w:rtl/>
        </w:rPr>
        <w:t>לָ</w:t>
      </w:r>
      <w:r>
        <w:rPr>
          <w:color w:val="FF0000"/>
          <w:vertAlign w:val="superscript"/>
          <w:rtl/>
        </w:rPr>
        <w:t>79517</w:t>
      </w:r>
      <w:r>
        <w:rPr>
          <w:rFonts w:ascii="Times New Roman" w:hAnsi="Times New Roman"/>
          <w:color w:val="828282"/>
          <w:rtl/>
        </w:rPr>
      </w:r>
      <w:r>
        <w:rPr>
          <w:color w:val="FF0000"/>
          <w:vertAlign w:val="superscript"/>
          <w:rtl/>
        </w:rPr>
        <w:t>79518</w:t>
      </w:r>
      <w:r>
        <w:rPr>
          <w:rFonts w:ascii="Times New Roman" w:hAnsi="Times New Roman"/>
          <w:color w:val="828282"/>
          <w:rtl/>
        </w:rPr>
        <w:t xml:space="preserve">אֶחָ֖ד </w:t>
      </w:r>
      <w:r>
        <w:rPr>
          <w:color w:val="FF0000"/>
          <w:vertAlign w:val="superscript"/>
          <w:rtl/>
        </w:rPr>
        <w:t>79519</w:t>
      </w:r>
      <w:r>
        <w:rPr>
          <w:rFonts w:ascii="Times New Roman" w:hAnsi="Times New Roman"/>
          <w:color w:val="828282"/>
          <w:rtl/>
        </w:rPr>
        <w:t>כְּ</w:t>
      </w:r>
      <w:r>
        <w:rPr>
          <w:color w:val="FF0000"/>
          <w:vertAlign w:val="superscript"/>
          <w:rtl/>
        </w:rPr>
        <w:t>79520</w:t>
      </w:r>
      <w:r>
        <w:rPr>
          <w:rFonts w:ascii="Times New Roman" w:hAnsi="Times New Roman"/>
          <w:color w:val="828282"/>
          <w:rtl/>
        </w:rPr>
        <w:t xml:space="preserve">מִסְפָּרָֽם׃ </w:t>
      </w:r>
    </w:p>
    <w:p>
      <w:pPr>
        <w:pStyle w:val="Hebrew"/>
      </w:pPr>
      <w:r>
        <w:rPr>
          <w:color w:val="828282"/>
        </w:rPr>
        <w:t xml:space="preserve">כַּמִּסְפָּ֖ר אֲשֶׁ֣ר תַּעֲשׂ֑וּ כָּ֛כָה תַּעֲשׂ֥וּ לָאֶחָ֖ד כְּמִסְפָּרָֽם׃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bd9f8e8a</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f5467402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dbb73f10</w:t>
            </w:r>
          </w:p>
        </w:tc>
        <w:tc>
          <w:tcPr>
            <w:tcW w:type="auto" w:w="1728"/>
          </w:tcPr>
          <w:p>
            <w:r>
              <w:t>tense</w:t>
            </w:r>
          </w:p>
        </w:tc>
        <w:tc>
          <w:tcPr>
            <w:tcW w:type="auto" w:w="1728"/>
          </w:tcPr>
          <w:p>
            <w:r>
              <w:t>verb</w:t>
            </w:r>
          </w:p>
        </w:tc>
        <w:tc>
          <w:tcPr>
            <w:tcW w:type="auto" w:w="1728"/>
          </w:tcPr>
          <w:p>
            <w:r>
              <w:t xml:space="preserve">תַּעֲשׂ֥וּ </w:t>
            </w:r>
          </w:p>
        </w:tc>
        <w:tc>
          <w:tcPr>
            <w:tcW w:type="auto" w:w="1728"/>
          </w:tcPr>
          <w:p>
            <w:r>
              <w:t>mod</w:t>
            </w:r>
          </w:p>
        </w:tc>
      </w:tr>
    </w:tbl>
    <w:p>
      <w:r>
        <w:br/>
      </w:r>
    </w:p>
    <w:p>
      <w:pPr>
        <w:pStyle w:val="Reference"/>
      </w:pPr>
      <w:hyperlink r:id="rId1192">
        <w:r>
          <w:rPr/>
          <w:t>Numbers 15:13</w:t>
        </w:r>
      </w:hyperlink>
    </w:p>
    <w:p>
      <w:pPr>
        <w:pStyle w:val="Hebrew"/>
      </w:pPr>
      <w:r>
        <w:t xml:space="preserve">כָּל־הָאֶזְרָ֥ח יַעֲשֶׂה־כָּ֖כָה אֶת־אֵ֑לֶּה </w:t>
      </w:r>
    </w:p>
    <w:p>
      <w:pPr>
        <w:pStyle w:val="Hebrew"/>
      </w:pPr>
      <w:r>
        <w:rPr>
          <w:color w:val="FF0000"/>
          <w:vertAlign w:val="superscript"/>
          <w:rtl/>
        </w:rPr>
        <w:t>79521</w:t>
      </w:r>
      <w:r>
        <w:rPr>
          <w:rFonts w:ascii="Times New Roman" w:hAnsi="Times New Roman"/>
          <w:color w:val="828282"/>
          <w:rtl/>
        </w:rPr>
        <w:t>כָּל־</w:t>
      </w:r>
      <w:r>
        <w:rPr>
          <w:color w:val="FF0000"/>
          <w:vertAlign w:val="superscript"/>
          <w:rtl/>
        </w:rPr>
        <w:t>79522</w:t>
      </w:r>
      <w:r>
        <w:rPr>
          <w:rFonts w:ascii="Times New Roman" w:hAnsi="Times New Roman"/>
          <w:color w:val="828282"/>
          <w:rtl/>
        </w:rPr>
        <w:t>הָ</w:t>
      </w:r>
      <w:r>
        <w:rPr>
          <w:color w:val="FF0000"/>
          <w:vertAlign w:val="superscript"/>
          <w:rtl/>
        </w:rPr>
        <w:t>79523</w:t>
      </w:r>
      <w:r>
        <w:rPr>
          <w:rFonts w:ascii="Times New Roman" w:hAnsi="Times New Roman"/>
          <w:color w:val="828282"/>
          <w:rtl/>
        </w:rPr>
        <w:t xml:space="preserve">אֶזְרָ֥ח </w:t>
      </w:r>
      <w:r>
        <w:rPr>
          <w:color w:val="FF0000"/>
          <w:vertAlign w:val="superscript"/>
          <w:rtl/>
        </w:rPr>
        <w:t>79524</w:t>
      </w:r>
      <w:r>
        <w:rPr>
          <w:rFonts w:ascii="Times New Roman" w:hAnsi="Times New Roman"/>
          <w:color w:val="828282"/>
          <w:rtl/>
        </w:rPr>
        <w:t>יַעֲשֶׂה־</w:t>
      </w:r>
      <w:r>
        <w:rPr>
          <w:color w:val="FF0000"/>
          <w:vertAlign w:val="superscript"/>
          <w:rtl/>
        </w:rPr>
        <w:t>79525</w:t>
      </w:r>
      <w:r>
        <w:rPr>
          <w:rFonts w:ascii="Times New Roman" w:hAnsi="Times New Roman"/>
          <w:color w:val="828282"/>
          <w:rtl/>
        </w:rPr>
        <w:t xml:space="preserve">כָּ֖כָה </w:t>
      </w:r>
      <w:r>
        <w:rPr>
          <w:color w:val="FF0000"/>
          <w:vertAlign w:val="superscript"/>
          <w:rtl/>
        </w:rPr>
        <w:t>79526</w:t>
      </w:r>
      <w:r>
        <w:rPr>
          <w:rFonts w:ascii="Times New Roman" w:hAnsi="Times New Roman"/>
          <w:color w:val="828282"/>
          <w:rtl/>
        </w:rPr>
        <w:t>אֶת־</w:t>
      </w:r>
      <w:r>
        <w:rPr>
          <w:color w:val="FF0000"/>
          <w:vertAlign w:val="superscript"/>
          <w:rtl/>
        </w:rPr>
        <w:t>79527</w:t>
      </w:r>
      <w:r>
        <w:rPr>
          <w:rFonts w:ascii="Times New Roman" w:hAnsi="Times New Roman"/>
          <w:color w:val="828282"/>
          <w:rtl/>
        </w:rPr>
        <w:t xml:space="preserve">אֵ֑לֶּה </w:t>
      </w:r>
    </w:p>
    <w:p>
      <w:pPr>
        <w:pStyle w:val="Hebrew"/>
      </w:pPr>
      <w:r>
        <w:rPr>
          <w:color w:val="828282"/>
        </w:rPr>
        <w:t xml:space="preserve">כָּל־הָאֶזְרָ֥ח יַעֲשֶׂה־כָּ֖כָה אֶת־אֵ֑לֶּה לְהַקְרִ֛יב אִשֵּׁ֥ה רֵֽיחַ־נִיחֹ֖חַ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936a6705</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65944834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d744a99a</w:t>
            </w:r>
          </w:p>
        </w:tc>
        <w:tc>
          <w:tcPr>
            <w:tcW w:type="auto" w:w="1728"/>
          </w:tcPr>
          <w:p>
            <w:r>
              <w:t>tense</w:t>
            </w:r>
          </w:p>
        </w:tc>
        <w:tc>
          <w:tcPr>
            <w:tcW w:type="auto" w:w="1728"/>
          </w:tcPr>
          <w:p>
            <w:r>
              <w:t>verb</w:t>
            </w:r>
          </w:p>
        </w:tc>
        <w:tc>
          <w:tcPr>
            <w:tcW w:type="auto" w:w="1728"/>
          </w:tcPr>
          <w:p>
            <w:r>
              <w:t>יַעֲשֶׂה־</w:t>
            </w:r>
          </w:p>
        </w:tc>
        <w:tc>
          <w:tcPr>
            <w:tcW w:type="auto" w:w="1728"/>
          </w:tcPr>
          <w:p>
            <w:r>
              <w:t>mod</w:t>
            </w:r>
          </w:p>
        </w:tc>
      </w:tr>
    </w:tbl>
    <w:p>
      <w:r>
        <w:br/>
      </w:r>
    </w:p>
    <w:p>
      <w:pPr>
        <w:pStyle w:val="Reference"/>
      </w:pPr>
      <w:hyperlink r:id="rId1193">
        <w:r>
          <w:rPr/>
          <w:t>Numbers 15:20</w:t>
        </w:r>
      </w:hyperlink>
    </w:p>
    <w:p>
      <w:pPr>
        <w:pStyle w:val="Hebrew"/>
      </w:pPr>
      <w:r>
        <w:t xml:space="preserve">רֵאשִׁית֙ עֲרִסֹ֣תֵכֶ֔ם חַלָּ֖ה תָּרִ֣ימוּ תְרוּמָ֑ה </w:t>
      </w:r>
    </w:p>
    <w:p>
      <w:pPr>
        <w:pStyle w:val="Hebrew"/>
      </w:pPr>
      <w:r>
        <w:rPr>
          <w:color w:val="FF0000"/>
          <w:vertAlign w:val="superscript"/>
          <w:rtl/>
        </w:rPr>
        <w:t>79631</w:t>
      </w:r>
      <w:r>
        <w:rPr>
          <w:rFonts w:ascii="Times New Roman" w:hAnsi="Times New Roman"/>
          <w:color w:val="828282"/>
          <w:rtl/>
        </w:rPr>
        <w:t xml:space="preserve">רֵאשִׁית֙ </w:t>
      </w:r>
      <w:r>
        <w:rPr>
          <w:color w:val="FF0000"/>
          <w:vertAlign w:val="superscript"/>
          <w:rtl/>
        </w:rPr>
        <w:t>79632</w:t>
      </w:r>
      <w:r>
        <w:rPr>
          <w:rFonts w:ascii="Times New Roman" w:hAnsi="Times New Roman"/>
          <w:color w:val="828282"/>
          <w:rtl/>
        </w:rPr>
        <w:t xml:space="preserve">עֲרִסֹ֣תֵכֶ֔ם </w:t>
      </w:r>
      <w:r>
        <w:rPr>
          <w:color w:val="FF0000"/>
          <w:vertAlign w:val="superscript"/>
          <w:rtl/>
        </w:rPr>
        <w:t>79633</w:t>
      </w:r>
      <w:r>
        <w:rPr>
          <w:rFonts w:ascii="Times New Roman" w:hAnsi="Times New Roman"/>
          <w:color w:val="828282"/>
          <w:rtl/>
        </w:rPr>
        <w:t xml:space="preserve">חַלָּ֖ה </w:t>
      </w:r>
      <w:r>
        <w:rPr>
          <w:color w:val="FF0000"/>
          <w:vertAlign w:val="superscript"/>
          <w:rtl/>
        </w:rPr>
        <w:t>79634</w:t>
      </w:r>
      <w:r>
        <w:rPr>
          <w:rFonts w:ascii="Times New Roman" w:hAnsi="Times New Roman"/>
          <w:color w:val="828282"/>
          <w:rtl/>
        </w:rPr>
        <w:t xml:space="preserve">תָּרִ֣ימוּ </w:t>
      </w:r>
      <w:r>
        <w:rPr>
          <w:color w:val="FF0000"/>
          <w:vertAlign w:val="superscript"/>
          <w:rtl/>
        </w:rPr>
        <w:t>79635</w:t>
      </w:r>
      <w:r>
        <w:rPr>
          <w:rFonts w:ascii="Times New Roman" w:hAnsi="Times New Roman"/>
          <w:color w:val="828282"/>
          <w:rtl/>
        </w:rPr>
        <w:t xml:space="preserve">תְרוּמָ֑ה </w:t>
      </w:r>
    </w:p>
    <w:p>
      <w:pPr>
        <w:pStyle w:val="Hebrew"/>
      </w:pPr>
      <w:r>
        <w:rPr>
          <w:color w:val="828282"/>
        </w:rPr>
        <w:t xml:space="preserve">רֵאשִׁית֙ עֲרִסֹ֣תֵכֶ֔ם חַלָּ֖ה תָּרִ֣ימוּ תְרוּמָ֑ה כִּתְרוּמַ֣ת גֹּ֔רֶן כֵּ֖ן תָּרִ֥ימוּ אֹתָֽהּ׃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33dd17df</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46246ca5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8ec21bae</w:t>
            </w:r>
          </w:p>
        </w:tc>
        <w:tc>
          <w:tcPr>
            <w:tcW w:type="auto" w:w="1728"/>
          </w:tcPr>
          <w:p>
            <w:r>
              <w:t>tense</w:t>
            </w:r>
          </w:p>
        </w:tc>
        <w:tc>
          <w:tcPr>
            <w:tcW w:type="auto" w:w="1728"/>
          </w:tcPr>
          <w:p>
            <w:r>
              <w:t>verb</w:t>
            </w:r>
          </w:p>
        </w:tc>
        <w:tc>
          <w:tcPr>
            <w:tcW w:type="auto" w:w="1728"/>
          </w:tcPr>
          <w:p>
            <w:r>
              <w:t xml:space="preserve">תָּרִ֣ימוּ </w:t>
            </w:r>
          </w:p>
        </w:tc>
        <w:tc>
          <w:tcPr>
            <w:tcW w:type="auto" w:w="1728"/>
          </w:tcPr>
          <w:p>
            <w:r>
              <w:t>mod</w:t>
            </w:r>
          </w:p>
        </w:tc>
      </w:tr>
    </w:tbl>
    <w:p>
      <w:r>
        <w:br/>
      </w:r>
    </w:p>
    <w:p>
      <w:pPr>
        <w:pStyle w:val="Reference"/>
      </w:pPr>
      <w:hyperlink r:id="rId1193">
        <w:r>
          <w:rPr/>
          <w:t>Numbers 15:20</w:t>
        </w:r>
      </w:hyperlink>
    </w:p>
    <w:p>
      <w:pPr>
        <w:pStyle w:val="Hebrew"/>
      </w:pPr>
      <w:r>
        <w:t xml:space="preserve">כִּתְרוּמַ֣ת גֹּ֔רֶן כֵּ֖ן תָּרִ֥ימוּ אֹתָֽהּ׃ </w:t>
      </w:r>
    </w:p>
    <w:p>
      <w:pPr>
        <w:pStyle w:val="Hebrew"/>
      </w:pPr>
      <w:r>
        <w:rPr>
          <w:color w:val="FF0000"/>
          <w:vertAlign w:val="superscript"/>
          <w:rtl/>
        </w:rPr>
        <w:t>79636</w:t>
      </w:r>
      <w:r>
        <w:rPr>
          <w:rFonts w:ascii="Times New Roman" w:hAnsi="Times New Roman"/>
          <w:color w:val="828282"/>
          <w:rtl/>
        </w:rPr>
        <w:t>כִּ</w:t>
      </w:r>
      <w:r>
        <w:rPr>
          <w:color w:val="FF0000"/>
          <w:vertAlign w:val="superscript"/>
          <w:rtl/>
        </w:rPr>
        <w:t>79637</w:t>
      </w:r>
      <w:r>
        <w:rPr>
          <w:rFonts w:ascii="Times New Roman" w:hAnsi="Times New Roman"/>
          <w:color w:val="828282"/>
          <w:rtl/>
        </w:rPr>
        <w:t xml:space="preserve">תְרוּמַ֣ת </w:t>
      </w:r>
      <w:r>
        <w:rPr>
          <w:color w:val="FF0000"/>
          <w:vertAlign w:val="superscript"/>
          <w:rtl/>
        </w:rPr>
        <w:t>79638</w:t>
      </w:r>
      <w:r>
        <w:rPr>
          <w:rFonts w:ascii="Times New Roman" w:hAnsi="Times New Roman"/>
          <w:color w:val="828282"/>
          <w:rtl/>
        </w:rPr>
        <w:t xml:space="preserve">גֹּ֔רֶן </w:t>
      </w:r>
      <w:r>
        <w:rPr>
          <w:color w:val="FF0000"/>
          <w:vertAlign w:val="superscript"/>
          <w:rtl/>
        </w:rPr>
        <w:t>79639</w:t>
      </w:r>
      <w:r>
        <w:rPr>
          <w:rFonts w:ascii="Times New Roman" w:hAnsi="Times New Roman"/>
          <w:color w:val="828282"/>
          <w:rtl/>
        </w:rPr>
        <w:t xml:space="preserve">כֵּ֖ן </w:t>
      </w:r>
      <w:r>
        <w:rPr>
          <w:color w:val="FF0000"/>
          <w:vertAlign w:val="superscript"/>
          <w:rtl/>
        </w:rPr>
        <w:t>79640</w:t>
      </w:r>
      <w:r>
        <w:rPr>
          <w:rFonts w:ascii="Times New Roman" w:hAnsi="Times New Roman"/>
          <w:color w:val="828282"/>
          <w:rtl/>
        </w:rPr>
        <w:t xml:space="preserve">תָּרִ֥ימוּ </w:t>
      </w:r>
      <w:r>
        <w:rPr>
          <w:color w:val="FF0000"/>
          <w:vertAlign w:val="superscript"/>
          <w:rtl/>
        </w:rPr>
        <w:t>79641</w:t>
      </w:r>
      <w:r>
        <w:rPr>
          <w:rFonts w:ascii="Times New Roman" w:hAnsi="Times New Roman"/>
          <w:color w:val="828282"/>
          <w:rtl/>
        </w:rPr>
        <w:t xml:space="preserve">אֹתָֽהּ׃ </w:t>
      </w:r>
    </w:p>
    <w:p>
      <w:pPr>
        <w:pStyle w:val="Hebrew"/>
      </w:pPr>
      <w:r>
        <w:rPr>
          <w:color w:val="828282"/>
        </w:rPr>
        <w:t xml:space="preserve">רֵאשִׁית֙ עֲרִסֹ֣תֵכֶ֔ם חַלָּ֖ה תָּרִ֣ימוּ תְרוּמָ֑ה כִּתְרוּמַ֣ת גֹּ֔רֶן כֵּ֖ן תָּרִ֥ימוּ אֹתָֽהּ׃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e6d84dd3</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a510058a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8d26f628</w:t>
            </w:r>
          </w:p>
        </w:tc>
        <w:tc>
          <w:tcPr>
            <w:tcW w:type="auto" w:w="1728"/>
          </w:tcPr>
          <w:p>
            <w:r>
              <w:t>tense</w:t>
            </w:r>
          </w:p>
        </w:tc>
        <w:tc>
          <w:tcPr>
            <w:tcW w:type="auto" w:w="1728"/>
          </w:tcPr>
          <w:p>
            <w:r>
              <w:t>verb</w:t>
            </w:r>
          </w:p>
        </w:tc>
        <w:tc>
          <w:tcPr>
            <w:tcW w:type="auto" w:w="1728"/>
          </w:tcPr>
          <w:p>
            <w:r>
              <w:t xml:space="preserve">תָּרִ֥ימוּ </w:t>
            </w:r>
          </w:p>
        </w:tc>
        <w:tc>
          <w:tcPr>
            <w:tcW w:type="auto" w:w="1728"/>
          </w:tcPr>
          <w:p>
            <w:r>
              <w:t>mod</w:t>
            </w:r>
          </w:p>
        </w:tc>
      </w:tr>
    </w:tbl>
    <w:p>
      <w:r>
        <w:br/>
      </w:r>
    </w:p>
    <w:p>
      <w:pPr>
        <w:pStyle w:val="Reference"/>
      </w:pPr>
      <w:hyperlink r:id="rId1194">
        <w:r>
          <w:rPr/>
          <w:t>Numbers 15:24</w:t>
        </w:r>
      </w:hyperlink>
    </w:p>
    <w:p>
      <w:pPr>
        <w:pStyle w:val="Hebrew"/>
      </w:pPr>
      <w:r>
        <w:t xml:space="preserve">וְעָשׂ֣וּ כָל־הָעֵדָ֡ה פַּ֣ר בֶּן־בָּקָר֩ אֶחָ֨ד לְעֹלָ֜ה לְרֵ֤יחַ נִיחֹ֨חַ֙ לַֽיהוָ֔ה </w:t>
      </w:r>
    </w:p>
    <w:p>
      <w:pPr>
        <w:pStyle w:val="Hebrew"/>
      </w:pPr>
      <w:r>
        <w:rPr>
          <w:color w:val="FF0000"/>
          <w:vertAlign w:val="superscript"/>
          <w:rtl/>
        </w:rPr>
        <w:t>79697</w:t>
      </w:r>
      <w:r>
        <w:rPr>
          <w:rFonts w:ascii="Times New Roman" w:hAnsi="Times New Roman"/>
          <w:color w:val="828282"/>
          <w:rtl/>
        </w:rPr>
        <w:t>וְ</w:t>
      </w:r>
      <w:r>
        <w:rPr>
          <w:color w:val="FF0000"/>
          <w:vertAlign w:val="superscript"/>
          <w:rtl/>
        </w:rPr>
        <w:t>79698</w:t>
      </w:r>
      <w:r>
        <w:rPr>
          <w:rFonts w:ascii="Times New Roman" w:hAnsi="Times New Roman"/>
          <w:color w:val="828282"/>
          <w:rtl/>
        </w:rPr>
        <w:t xml:space="preserve">עָשׂ֣וּ </w:t>
      </w:r>
      <w:r>
        <w:rPr>
          <w:color w:val="FF0000"/>
          <w:vertAlign w:val="superscript"/>
          <w:rtl/>
        </w:rPr>
        <w:t>79699</w:t>
      </w:r>
      <w:r>
        <w:rPr>
          <w:rFonts w:ascii="Times New Roman" w:hAnsi="Times New Roman"/>
          <w:color w:val="828282"/>
          <w:rtl/>
        </w:rPr>
        <w:t>כָל־</w:t>
      </w:r>
      <w:r>
        <w:rPr>
          <w:color w:val="FF0000"/>
          <w:vertAlign w:val="superscript"/>
          <w:rtl/>
        </w:rPr>
        <w:t>79700</w:t>
      </w:r>
      <w:r>
        <w:rPr>
          <w:rFonts w:ascii="Times New Roman" w:hAnsi="Times New Roman"/>
          <w:color w:val="828282"/>
          <w:rtl/>
        </w:rPr>
        <w:t>הָ</w:t>
      </w:r>
      <w:r>
        <w:rPr>
          <w:color w:val="FF0000"/>
          <w:vertAlign w:val="superscript"/>
          <w:rtl/>
        </w:rPr>
        <w:t>79701</w:t>
      </w:r>
      <w:r>
        <w:rPr>
          <w:rFonts w:ascii="Times New Roman" w:hAnsi="Times New Roman"/>
          <w:color w:val="828282"/>
          <w:rtl/>
        </w:rPr>
        <w:t xml:space="preserve">עֵדָ֡ה </w:t>
      </w:r>
      <w:r>
        <w:rPr>
          <w:color w:val="FF0000"/>
          <w:vertAlign w:val="superscript"/>
          <w:rtl/>
        </w:rPr>
        <w:t>79702</w:t>
      </w:r>
      <w:r>
        <w:rPr>
          <w:rFonts w:ascii="Times New Roman" w:hAnsi="Times New Roman"/>
          <w:color w:val="828282"/>
          <w:rtl/>
        </w:rPr>
        <w:t xml:space="preserve">פַּ֣ר </w:t>
      </w:r>
      <w:r>
        <w:rPr>
          <w:color w:val="FF0000"/>
          <w:vertAlign w:val="superscript"/>
          <w:rtl/>
        </w:rPr>
        <w:t>79703</w:t>
      </w:r>
      <w:r>
        <w:rPr>
          <w:rFonts w:ascii="Times New Roman" w:hAnsi="Times New Roman"/>
          <w:color w:val="828282"/>
          <w:rtl/>
        </w:rPr>
        <w:t>בֶּן־</w:t>
      </w:r>
      <w:r>
        <w:rPr>
          <w:color w:val="FF0000"/>
          <w:vertAlign w:val="superscript"/>
          <w:rtl/>
        </w:rPr>
        <w:t>79704</w:t>
      </w:r>
      <w:r>
        <w:rPr>
          <w:rFonts w:ascii="Times New Roman" w:hAnsi="Times New Roman"/>
          <w:color w:val="828282"/>
          <w:rtl/>
        </w:rPr>
        <w:t xml:space="preserve">בָּקָר֩ </w:t>
      </w:r>
      <w:r>
        <w:rPr>
          <w:color w:val="FF0000"/>
          <w:vertAlign w:val="superscript"/>
          <w:rtl/>
        </w:rPr>
        <w:t>79705</w:t>
      </w:r>
      <w:r>
        <w:rPr>
          <w:rFonts w:ascii="Times New Roman" w:hAnsi="Times New Roman"/>
          <w:color w:val="828282"/>
          <w:rtl/>
        </w:rPr>
        <w:t xml:space="preserve">אֶחָ֨ד </w:t>
      </w:r>
      <w:r>
        <w:rPr>
          <w:color w:val="FF0000"/>
          <w:vertAlign w:val="superscript"/>
          <w:rtl/>
        </w:rPr>
        <w:t>79706</w:t>
      </w:r>
      <w:r>
        <w:rPr>
          <w:rFonts w:ascii="Times New Roman" w:hAnsi="Times New Roman"/>
          <w:color w:val="828282"/>
          <w:rtl/>
        </w:rPr>
        <w:t>לְ</w:t>
      </w:r>
      <w:r>
        <w:rPr>
          <w:color w:val="FF0000"/>
          <w:vertAlign w:val="superscript"/>
          <w:rtl/>
        </w:rPr>
        <w:t>79707</w:t>
      </w:r>
      <w:r>
        <w:rPr>
          <w:rFonts w:ascii="Times New Roman" w:hAnsi="Times New Roman"/>
          <w:color w:val="828282"/>
          <w:rtl/>
        </w:rPr>
        <w:t xml:space="preserve">עֹלָ֜ה </w:t>
      </w:r>
      <w:r>
        <w:rPr>
          <w:color w:val="FF0000"/>
          <w:vertAlign w:val="superscript"/>
          <w:rtl/>
        </w:rPr>
        <w:t>79708</w:t>
      </w:r>
      <w:r>
        <w:rPr>
          <w:rFonts w:ascii="Times New Roman" w:hAnsi="Times New Roman"/>
          <w:color w:val="828282"/>
          <w:rtl/>
        </w:rPr>
        <w:t>לְ</w:t>
      </w:r>
      <w:r>
        <w:rPr>
          <w:color w:val="FF0000"/>
          <w:vertAlign w:val="superscript"/>
          <w:rtl/>
        </w:rPr>
        <w:t>79709</w:t>
      </w:r>
      <w:r>
        <w:rPr>
          <w:rFonts w:ascii="Times New Roman" w:hAnsi="Times New Roman"/>
          <w:color w:val="828282"/>
          <w:rtl/>
        </w:rPr>
        <w:t xml:space="preserve">רֵ֤יחַ </w:t>
      </w:r>
      <w:r>
        <w:rPr>
          <w:color w:val="FF0000"/>
          <w:vertAlign w:val="superscript"/>
          <w:rtl/>
        </w:rPr>
        <w:t>79710</w:t>
      </w:r>
      <w:r>
        <w:rPr>
          <w:rFonts w:ascii="Times New Roman" w:hAnsi="Times New Roman"/>
          <w:color w:val="828282"/>
          <w:rtl/>
        </w:rPr>
        <w:t xml:space="preserve">נִיחֹ֨חַ֙ </w:t>
      </w:r>
      <w:r>
        <w:rPr>
          <w:color w:val="FF0000"/>
          <w:vertAlign w:val="superscript"/>
          <w:rtl/>
        </w:rPr>
        <w:t>79711</w:t>
      </w:r>
      <w:r>
        <w:rPr>
          <w:rFonts w:ascii="Times New Roman" w:hAnsi="Times New Roman"/>
          <w:color w:val="828282"/>
          <w:rtl/>
        </w:rPr>
        <w:t>לַֽ</w:t>
      </w:r>
      <w:r>
        <w:rPr>
          <w:color w:val="FF0000"/>
          <w:vertAlign w:val="superscript"/>
          <w:rtl/>
        </w:rPr>
        <w:t>79712</w:t>
      </w:r>
      <w:r>
        <w:rPr>
          <w:rFonts w:ascii="Times New Roman" w:hAnsi="Times New Roman"/>
          <w:color w:val="828282"/>
          <w:rtl/>
        </w:rPr>
        <w:t xml:space="preserve">יהוָ֔ה </w:t>
      </w:r>
    </w:p>
    <w:p>
      <w:pPr>
        <w:pStyle w:val="Hebrew"/>
      </w:pPr>
      <w:r>
        <w:rPr>
          <w:color w:val="828282"/>
        </w:rPr>
        <w:t xml:space="preserve">וְהָיָ֗ה אִ֣ם מֵעֵינֵ֣י הָעֵדָה֮ נֶעֶשְׂתָ֣ה לִשְׁגָגָה֒ וְעָשׂ֣וּ כָל־הָעֵדָ֡ה פַּ֣ר בֶּן־בָּקָר֩ אֶחָ֨ד לְעֹלָ֜ה לְרֵ֤יחַ נִיחֹ֨חַ֙ לַֽיהוָ֔ה וּמִנְחָתֹ֥ו וְנִסְכֹּ֖ו כַּמִּשְׁפָּ֑ט וּשְׂעִיר־עִזִּ֥ים אֶחָ֖ד לְחַטָּֽת׃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bc2105c7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5256be8a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cfddf61d</w:t>
            </w:r>
          </w:p>
        </w:tc>
        <w:tc>
          <w:tcPr>
            <w:tcW w:type="auto" w:w="1728"/>
          </w:tcPr>
          <w:p>
            <w:r>
              <w:t>tense</w:t>
            </w:r>
          </w:p>
        </w:tc>
        <w:tc>
          <w:tcPr>
            <w:tcW w:type="auto" w:w="1728"/>
          </w:tcPr>
          <w:p>
            <w:r>
              <w:t>verb</w:t>
            </w:r>
          </w:p>
        </w:tc>
        <w:tc>
          <w:tcPr>
            <w:tcW w:type="auto" w:w="1728"/>
          </w:tcPr>
          <w:p>
            <w:r>
              <w:t xml:space="preserve">עָשׂ֣וּ </w:t>
            </w:r>
          </w:p>
        </w:tc>
        <w:tc>
          <w:tcPr>
            <w:tcW w:type="auto" w:w="1728"/>
          </w:tcPr>
          <w:p>
            <w:r>
              <w:t>mod</w:t>
            </w:r>
          </w:p>
        </w:tc>
      </w:tr>
    </w:tbl>
    <w:p>
      <w:r>
        <w:br/>
      </w:r>
    </w:p>
    <w:p>
      <w:pPr>
        <w:pStyle w:val="Reference"/>
      </w:pPr>
      <w:hyperlink r:id="rId1195">
        <w:r>
          <w:rPr/>
          <w:t>Numbers 15:26</w:t>
        </w:r>
      </w:hyperlink>
    </w:p>
    <w:p>
      <w:pPr>
        <w:pStyle w:val="Hebrew"/>
      </w:pPr>
      <w:r>
        <w:t xml:space="preserve">וְנִסְלַ֗ח לְכָל־עֲדַת֙ בְּנֵ֣י יִשְׂרָאֵ֔ל וְלַגֵּ֖ר </w:t>
      </w:r>
    </w:p>
    <w:p>
      <w:pPr>
        <w:pStyle w:val="Hebrew"/>
      </w:pPr>
      <w:r>
        <w:rPr>
          <w:color w:val="FF0000"/>
          <w:vertAlign w:val="superscript"/>
          <w:rtl/>
        </w:rPr>
        <w:t>79756</w:t>
      </w:r>
      <w:r>
        <w:rPr>
          <w:rFonts w:ascii="Times New Roman" w:hAnsi="Times New Roman"/>
          <w:color w:val="828282"/>
          <w:rtl/>
        </w:rPr>
        <w:t>וְ</w:t>
      </w:r>
      <w:r>
        <w:rPr>
          <w:color w:val="FF0000"/>
          <w:vertAlign w:val="superscript"/>
          <w:rtl/>
        </w:rPr>
        <w:t>79757</w:t>
      </w:r>
      <w:r>
        <w:rPr>
          <w:rFonts w:ascii="Times New Roman" w:hAnsi="Times New Roman"/>
          <w:color w:val="828282"/>
          <w:rtl/>
        </w:rPr>
        <w:t xml:space="preserve">נִסְלַ֗ח </w:t>
      </w:r>
      <w:r>
        <w:rPr>
          <w:color w:val="FF0000"/>
          <w:vertAlign w:val="superscript"/>
          <w:rtl/>
        </w:rPr>
        <w:t>79758</w:t>
      </w:r>
      <w:r>
        <w:rPr>
          <w:rFonts w:ascii="Times New Roman" w:hAnsi="Times New Roman"/>
          <w:color w:val="828282"/>
          <w:rtl/>
        </w:rPr>
        <w:t>לְ</w:t>
      </w:r>
      <w:r>
        <w:rPr>
          <w:color w:val="FF0000"/>
          <w:vertAlign w:val="superscript"/>
          <w:rtl/>
        </w:rPr>
        <w:t>79759</w:t>
      </w:r>
      <w:r>
        <w:rPr>
          <w:rFonts w:ascii="Times New Roman" w:hAnsi="Times New Roman"/>
          <w:color w:val="828282"/>
          <w:rtl/>
        </w:rPr>
        <w:t>כָל־</w:t>
      </w:r>
      <w:r>
        <w:rPr>
          <w:color w:val="FF0000"/>
          <w:vertAlign w:val="superscript"/>
          <w:rtl/>
        </w:rPr>
        <w:t>79760</w:t>
      </w:r>
      <w:r>
        <w:rPr>
          <w:rFonts w:ascii="Times New Roman" w:hAnsi="Times New Roman"/>
          <w:color w:val="828282"/>
          <w:rtl/>
        </w:rPr>
        <w:t xml:space="preserve">עֲדַת֙ </w:t>
      </w:r>
      <w:r>
        <w:rPr>
          <w:color w:val="FF0000"/>
          <w:vertAlign w:val="superscript"/>
          <w:rtl/>
        </w:rPr>
        <w:t>79761</w:t>
      </w:r>
      <w:r>
        <w:rPr>
          <w:rFonts w:ascii="Times New Roman" w:hAnsi="Times New Roman"/>
          <w:color w:val="828282"/>
          <w:rtl/>
        </w:rPr>
        <w:t xml:space="preserve">בְּנֵ֣י </w:t>
      </w:r>
      <w:r>
        <w:rPr>
          <w:color w:val="FF0000"/>
          <w:vertAlign w:val="superscript"/>
          <w:rtl/>
        </w:rPr>
        <w:t>79762</w:t>
      </w:r>
      <w:r>
        <w:rPr>
          <w:rFonts w:ascii="Times New Roman" w:hAnsi="Times New Roman"/>
          <w:color w:val="828282"/>
          <w:rtl/>
        </w:rPr>
        <w:t xml:space="preserve">יִשְׂרָאֵ֔ל </w:t>
      </w:r>
      <w:r>
        <w:rPr>
          <w:color w:val="FF0000"/>
          <w:vertAlign w:val="superscript"/>
          <w:rtl/>
        </w:rPr>
        <w:t>79763</w:t>
      </w:r>
      <w:r>
        <w:rPr>
          <w:rFonts w:ascii="Times New Roman" w:hAnsi="Times New Roman"/>
          <w:color w:val="828282"/>
          <w:rtl/>
        </w:rPr>
        <w:t>וְ</w:t>
      </w:r>
      <w:r>
        <w:rPr>
          <w:color w:val="FF0000"/>
          <w:vertAlign w:val="superscript"/>
          <w:rtl/>
        </w:rPr>
        <w:t>79764</w:t>
      </w:r>
      <w:r>
        <w:rPr>
          <w:rFonts w:ascii="Times New Roman" w:hAnsi="Times New Roman"/>
          <w:color w:val="828282"/>
          <w:rtl/>
        </w:rPr>
        <w:t>לַ</w:t>
      </w:r>
      <w:r>
        <w:rPr>
          <w:color w:val="FF0000"/>
          <w:vertAlign w:val="superscript"/>
          <w:rtl/>
        </w:rPr>
        <w:t>79765</w:t>
      </w:r>
      <w:r>
        <w:rPr>
          <w:rFonts w:ascii="Times New Roman" w:hAnsi="Times New Roman"/>
          <w:color w:val="828282"/>
          <w:rtl/>
        </w:rPr>
      </w:r>
      <w:r>
        <w:rPr>
          <w:color w:val="FF0000"/>
          <w:vertAlign w:val="superscript"/>
          <w:rtl/>
        </w:rPr>
        <w:t>79766</w:t>
      </w:r>
      <w:r>
        <w:rPr>
          <w:rFonts w:ascii="Times New Roman" w:hAnsi="Times New Roman"/>
          <w:color w:val="828282"/>
          <w:rtl/>
        </w:rPr>
        <w:t xml:space="preserve">גֵּ֖ר </w:t>
      </w:r>
    </w:p>
    <w:p>
      <w:pPr>
        <w:pStyle w:val="Hebrew"/>
      </w:pPr>
      <w:r>
        <w:rPr>
          <w:color w:val="828282"/>
        </w:rPr>
        <w:t xml:space="preserve">וְנִסְלַ֗ח לְכָל־עֲדַת֙ בְּנֵ֣י יִשְׂרָאֵ֔ל וְלַגֵּ֖ר הַגָּ֣ר בְּתֹוכָ֑ם כִּ֥י לְכָל־הָעָ֖ם בִּשְׁגָגָֽה׃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8954ef73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2a07cf93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489e98e1</w:t>
            </w:r>
          </w:p>
        </w:tc>
        <w:tc>
          <w:tcPr>
            <w:tcW w:type="auto" w:w="1728"/>
          </w:tcPr>
          <w:p>
            <w:r>
              <w:t>tense</w:t>
            </w:r>
          </w:p>
        </w:tc>
        <w:tc>
          <w:tcPr>
            <w:tcW w:type="auto" w:w="1728"/>
          </w:tcPr>
          <w:p>
            <w:r>
              <w:t>verb</w:t>
            </w:r>
          </w:p>
        </w:tc>
        <w:tc>
          <w:tcPr>
            <w:tcW w:type="auto" w:w="1728"/>
          </w:tcPr>
          <w:p>
            <w:r>
              <w:t xml:space="preserve">נִסְלַ֗ח </w:t>
            </w:r>
          </w:p>
        </w:tc>
        <w:tc>
          <w:tcPr>
            <w:tcW w:type="auto" w:w="1728"/>
          </w:tcPr>
          <w:p>
            <w:r>
              <w:t>mod</w:t>
            </w:r>
          </w:p>
        </w:tc>
      </w:tr>
    </w:tbl>
    <w:p>
      <w:r>
        <w:br/>
      </w:r>
    </w:p>
    <w:p>
      <w:pPr>
        <w:pStyle w:val="Reference"/>
      </w:pPr>
      <w:hyperlink r:id="rId1196">
        <w:r>
          <w:rPr/>
          <w:t>Numbers 15:28</w:t>
        </w:r>
      </w:hyperlink>
    </w:p>
    <w:p>
      <w:pPr>
        <w:pStyle w:val="Hebrew"/>
      </w:pPr>
      <w:r>
        <w:t xml:space="preserve">וְכִפֶּ֣ר הַכֹּהֵ֗ן עַל־הַנֶּ֧פֶשׁ </w:t>
      </w:r>
    </w:p>
    <w:p>
      <w:pPr>
        <w:pStyle w:val="Hebrew"/>
      </w:pPr>
      <w:r>
        <w:rPr>
          <w:color w:val="FF0000"/>
          <w:vertAlign w:val="superscript"/>
          <w:rtl/>
        </w:rPr>
        <w:t>79792</w:t>
      </w:r>
      <w:r>
        <w:rPr>
          <w:rFonts w:ascii="Times New Roman" w:hAnsi="Times New Roman"/>
          <w:color w:val="828282"/>
          <w:rtl/>
        </w:rPr>
        <w:t>וְ</w:t>
      </w:r>
      <w:r>
        <w:rPr>
          <w:color w:val="FF0000"/>
          <w:vertAlign w:val="superscript"/>
          <w:rtl/>
        </w:rPr>
        <w:t>79793</w:t>
      </w:r>
      <w:r>
        <w:rPr>
          <w:rFonts w:ascii="Times New Roman" w:hAnsi="Times New Roman"/>
          <w:color w:val="828282"/>
          <w:rtl/>
        </w:rPr>
        <w:t xml:space="preserve">כִפֶּ֣ר </w:t>
      </w:r>
      <w:r>
        <w:rPr>
          <w:color w:val="FF0000"/>
          <w:vertAlign w:val="superscript"/>
          <w:rtl/>
        </w:rPr>
        <w:t>79794</w:t>
      </w:r>
      <w:r>
        <w:rPr>
          <w:rFonts w:ascii="Times New Roman" w:hAnsi="Times New Roman"/>
          <w:color w:val="828282"/>
          <w:rtl/>
        </w:rPr>
        <w:t>הַ</w:t>
      </w:r>
      <w:r>
        <w:rPr>
          <w:color w:val="FF0000"/>
          <w:vertAlign w:val="superscript"/>
          <w:rtl/>
        </w:rPr>
        <w:t>79795</w:t>
      </w:r>
      <w:r>
        <w:rPr>
          <w:rFonts w:ascii="Times New Roman" w:hAnsi="Times New Roman"/>
          <w:color w:val="828282"/>
          <w:rtl/>
        </w:rPr>
        <w:t xml:space="preserve">כֹּהֵ֗ן </w:t>
      </w:r>
      <w:r>
        <w:rPr>
          <w:color w:val="FF0000"/>
          <w:vertAlign w:val="superscript"/>
          <w:rtl/>
        </w:rPr>
        <w:t>79796</w:t>
      </w:r>
      <w:r>
        <w:rPr>
          <w:rFonts w:ascii="Times New Roman" w:hAnsi="Times New Roman"/>
          <w:color w:val="828282"/>
          <w:rtl/>
        </w:rPr>
        <w:t>עַל־</w:t>
      </w:r>
      <w:r>
        <w:rPr>
          <w:color w:val="FF0000"/>
          <w:vertAlign w:val="superscript"/>
          <w:rtl/>
        </w:rPr>
        <w:t>79797</w:t>
      </w:r>
      <w:r>
        <w:rPr>
          <w:rFonts w:ascii="Times New Roman" w:hAnsi="Times New Roman"/>
          <w:color w:val="828282"/>
          <w:rtl/>
        </w:rPr>
        <w:t>הַ</w:t>
      </w:r>
      <w:r>
        <w:rPr>
          <w:color w:val="FF0000"/>
          <w:vertAlign w:val="superscript"/>
          <w:rtl/>
        </w:rPr>
        <w:t>79798</w:t>
      </w:r>
      <w:r>
        <w:rPr>
          <w:rFonts w:ascii="Times New Roman" w:hAnsi="Times New Roman"/>
          <w:color w:val="828282"/>
          <w:rtl/>
        </w:rPr>
        <w:t xml:space="preserve">נֶּ֧פֶשׁ </w:t>
      </w:r>
    </w:p>
    <w:p>
      <w:pPr>
        <w:pStyle w:val="Hebrew"/>
      </w:pPr>
      <w:r>
        <w:rPr>
          <w:color w:val="828282"/>
        </w:rPr>
        <w:t xml:space="preserve">וְכִפֶּ֣ר הַכֹּהֵ֗ן עַל־הַנֶּ֧פֶשׁ הַשֹּׁגֶ֛גֶת בְּחֶטְאָ֥ה בִשְׁגָגָ֖ה לִפְנֵ֣י יְהוָ֑ה לְכַפֵּ֥ר עָלָ֖יו וְנִסְלַ֥ח 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721e89a9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befa9fd0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ce6aa035</w:t>
            </w:r>
          </w:p>
        </w:tc>
        <w:tc>
          <w:tcPr>
            <w:tcW w:type="auto" w:w="1728"/>
          </w:tcPr>
          <w:p>
            <w:r>
              <w:t>tense</w:t>
            </w:r>
          </w:p>
        </w:tc>
        <w:tc>
          <w:tcPr>
            <w:tcW w:type="auto" w:w="1728"/>
          </w:tcPr>
          <w:p>
            <w:r>
              <w:t>verb</w:t>
            </w:r>
          </w:p>
        </w:tc>
        <w:tc>
          <w:tcPr>
            <w:tcW w:type="auto" w:w="1728"/>
          </w:tcPr>
          <w:p>
            <w:r>
              <w:t xml:space="preserve">כִפֶּ֣ר </w:t>
            </w:r>
          </w:p>
        </w:tc>
        <w:tc>
          <w:tcPr>
            <w:tcW w:type="auto" w:w="1728"/>
          </w:tcPr>
          <w:p>
            <w:r>
              <w:t>mod</w:t>
            </w:r>
          </w:p>
        </w:tc>
      </w:tr>
    </w:tbl>
    <w:p>
      <w:r>
        <w:br/>
      </w:r>
    </w:p>
    <w:p>
      <w:pPr>
        <w:pStyle w:val="Reference"/>
      </w:pPr>
      <w:hyperlink r:id="rId1196">
        <w:r>
          <w:rPr/>
          <w:t>Numbers 15:28</w:t>
        </w:r>
      </w:hyperlink>
    </w:p>
    <w:p>
      <w:pPr>
        <w:pStyle w:val="Hebrew"/>
      </w:pPr>
      <w:r>
        <w:t xml:space="preserve">וְנִסְלַ֥ח לֹֽו׃ </w:t>
      </w:r>
    </w:p>
    <w:p>
      <w:pPr>
        <w:pStyle w:val="Hebrew"/>
      </w:pPr>
      <w:r>
        <w:rPr>
          <w:color w:val="FF0000"/>
          <w:vertAlign w:val="superscript"/>
          <w:rtl/>
        </w:rPr>
        <w:t>79811</w:t>
      </w:r>
      <w:r>
        <w:rPr>
          <w:rFonts w:ascii="Times New Roman" w:hAnsi="Times New Roman"/>
          <w:color w:val="828282"/>
          <w:rtl/>
        </w:rPr>
        <w:t>וְ</w:t>
      </w:r>
      <w:r>
        <w:rPr>
          <w:color w:val="FF0000"/>
          <w:vertAlign w:val="superscript"/>
          <w:rtl/>
        </w:rPr>
        <w:t>79812</w:t>
      </w:r>
      <w:r>
        <w:rPr>
          <w:rFonts w:ascii="Times New Roman" w:hAnsi="Times New Roman"/>
          <w:color w:val="828282"/>
          <w:rtl/>
        </w:rPr>
        <w:t xml:space="preserve">נִסְלַ֥ח </w:t>
      </w:r>
      <w:r>
        <w:rPr>
          <w:color w:val="FF0000"/>
          <w:vertAlign w:val="superscript"/>
          <w:rtl/>
        </w:rPr>
        <w:t>79813</w:t>
      </w:r>
      <w:r>
        <w:rPr>
          <w:rFonts w:ascii="Times New Roman" w:hAnsi="Times New Roman"/>
          <w:color w:val="828282"/>
          <w:rtl/>
        </w:rPr>
        <w:t xml:space="preserve">לֹֽו׃ </w:t>
      </w:r>
    </w:p>
    <w:p>
      <w:pPr>
        <w:pStyle w:val="Hebrew"/>
      </w:pPr>
      <w:r>
        <w:rPr>
          <w:color w:val="828282"/>
        </w:rPr>
        <w:t xml:space="preserve">וְכִפֶּ֣ר הַכֹּהֵ֗ן עַל־הַנֶּ֧פֶשׁ הַשֹּׁגֶ֛גֶת בְּחֶטְאָ֥ה בִשְׁגָגָ֖ה לִפְנֵ֣י יְהוָ֑ה לְכַפֵּ֥ר עָלָ֖יו וְנִסְלַ֥ח 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c7f38e87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029bec40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c1db9cfa</w:t>
            </w:r>
          </w:p>
        </w:tc>
        <w:tc>
          <w:tcPr>
            <w:tcW w:type="auto" w:w="1728"/>
          </w:tcPr>
          <w:p>
            <w:r>
              <w:t>tense</w:t>
            </w:r>
          </w:p>
        </w:tc>
        <w:tc>
          <w:tcPr>
            <w:tcW w:type="auto" w:w="1728"/>
          </w:tcPr>
          <w:p>
            <w:r>
              <w:t>verb</w:t>
            </w:r>
          </w:p>
        </w:tc>
        <w:tc>
          <w:tcPr>
            <w:tcW w:type="auto" w:w="1728"/>
          </w:tcPr>
          <w:p>
            <w:r>
              <w:t xml:space="preserve">נִסְלַ֥ח </w:t>
            </w:r>
          </w:p>
        </w:tc>
        <w:tc>
          <w:tcPr>
            <w:tcW w:type="auto" w:w="1728"/>
          </w:tcPr>
          <w:p>
            <w:r>
              <w:t>mod</w:t>
            </w:r>
          </w:p>
        </w:tc>
      </w:tr>
    </w:tbl>
    <w:p>
      <w:r>
        <w:br/>
      </w:r>
    </w:p>
    <w:p>
      <w:pPr>
        <w:pStyle w:val="Reference"/>
      </w:pPr>
      <w:hyperlink r:id="rId1197">
        <w:r>
          <w:rPr/>
          <w:t>Numbers 15:29</w:t>
        </w:r>
      </w:hyperlink>
    </w:p>
    <w:p>
      <w:pPr>
        <w:pStyle w:val="Hebrew"/>
      </w:pPr>
      <w:r>
        <w:t xml:space="preserve">תֹּורָ֤ה אַחַת֙ יִהְיֶ֣ה לָכֶ֔ם </w:t>
      </w:r>
    </w:p>
    <w:p>
      <w:pPr>
        <w:pStyle w:val="Hebrew"/>
      </w:pPr>
      <w:r>
        <w:rPr>
          <w:color w:val="FF0000"/>
          <w:vertAlign w:val="superscript"/>
          <w:rtl/>
        </w:rPr>
        <w:t>79827</w:t>
      </w:r>
      <w:r>
        <w:rPr>
          <w:rFonts w:ascii="Times New Roman" w:hAnsi="Times New Roman"/>
          <w:color w:val="828282"/>
          <w:rtl/>
        </w:rPr>
        <w:t xml:space="preserve">תֹּורָ֤ה </w:t>
      </w:r>
      <w:r>
        <w:rPr>
          <w:color w:val="FF0000"/>
          <w:vertAlign w:val="superscript"/>
          <w:rtl/>
        </w:rPr>
        <w:t>79828</w:t>
      </w:r>
      <w:r>
        <w:rPr>
          <w:rFonts w:ascii="Times New Roman" w:hAnsi="Times New Roman"/>
          <w:color w:val="828282"/>
          <w:rtl/>
        </w:rPr>
        <w:t xml:space="preserve">אַחַת֙ </w:t>
      </w:r>
      <w:r>
        <w:rPr>
          <w:color w:val="FF0000"/>
          <w:vertAlign w:val="superscript"/>
          <w:rtl/>
        </w:rPr>
        <w:t>79829</w:t>
      </w:r>
      <w:r>
        <w:rPr>
          <w:rFonts w:ascii="Times New Roman" w:hAnsi="Times New Roman"/>
          <w:color w:val="828282"/>
          <w:rtl/>
        </w:rPr>
        <w:t xml:space="preserve">יִהְיֶ֣ה </w:t>
      </w:r>
      <w:r>
        <w:rPr>
          <w:color w:val="FF0000"/>
          <w:vertAlign w:val="superscript"/>
          <w:rtl/>
        </w:rPr>
        <w:t>79830</w:t>
      </w:r>
      <w:r>
        <w:rPr>
          <w:rFonts w:ascii="Times New Roman" w:hAnsi="Times New Roman"/>
          <w:color w:val="828282"/>
          <w:rtl/>
        </w:rPr>
        <w:t xml:space="preserve">לָכֶ֔ם </w:t>
      </w:r>
    </w:p>
    <w:p>
      <w:pPr>
        <w:pStyle w:val="Hebrew"/>
      </w:pPr>
      <w:r>
        <w:rPr>
          <w:color w:val="828282"/>
        </w:rPr>
        <w:t xml:space="preserve">הָֽאֶזְרָח֙ בִּבְנֵ֣י יִשְׂרָאֵ֔ל וְלַגֵּ֖ר הַגָּ֣ר בְּתֹוכָ֑ם תֹּורָ֤ה אַחַת֙ יִהְיֶ֣ה לָכֶ֔ם לָעֹשֶׂ֖ה בִּשְׁגָגָֽה׃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8716296a</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44f13078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8fc056e1</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1198">
        <w:r>
          <w:rPr/>
          <w:t>Numbers 15:31</w:t>
        </w:r>
      </w:hyperlink>
    </w:p>
    <w:p>
      <w:pPr>
        <w:pStyle w:val="Hebrew"/>
      </w:pPr>
      <w:r>
        <w:t xml:space="preserve">הִכָּרֵ֧ת׀ תִּכָּרֵ֛ת הַנֶּ֥פֶשׁ הַהִ֖וא </w:t>
      </w:r>
    </w:p>
    <w:p>
      <w:pPr>
        <w:pStyle w:val="Hebrew"/>
      </w:pPr>
      <w:r>
        <w:rPr>
          <w:color w:val="FF0000"/>
          <w:vertAlign w:val="superscript"/>
          <w:rtl/>
        </w:rPr>
        <w:t>79872</w:t>
      </w:r>
      <w:r>
        <w:rPr>
          <w:rFonts w:ascii="Times New Roman" w:hAnsi="Times New Roman"/>
          <w:color w:val="828282"/>
          <w:rtl/>
        </w:rPr>
        <w:t xml:space="preserve">הִכָּרֵ֧ת׀ </w:t>
      </w:r>
      <w:r>
        <w:rPr>
          <w:color w:val="FF0000"/>
          <w:vertAlign w:val="superscript"/>
          <w:rtl/>
        </w:rPr>
        <w:t>79873</w:t>
      </w:r>
      <w:r>
        <w:rPr>
          <w:rFonts w:ascii="Times New Roman" w:hAnsi="Times New Roman"/>
          <w:color w:val="828282"/>
          <w:rtl/>
        </w:rPr>
        <w:t xml:space="preserve">תִּכָּרֵ֛ת </w:t>
      </w:r>
      <w:r>
        <w:rPr>
          <w:color w:val="FF0000"/>
          <w:vertAlign w:val="superscript"/>
          <w:rtl/>
        </w:rPr>
        <w:t>79874</w:t>
      </w:r>
      <w:r>
        <w:rPr>
          <w:rFonts w:ascii="Times New Roman" w:hAnsi="Times New Roman"/>
          <w:color w:val="828282"/>
          <w:rtl/>
        </w:rPr>
        <w:t>הַ</w:t>
      </w:r>
      <w:r>
        <w:rPr>
          <w:color w:val="FF0000"/>
          <w:vertAlign w:val="superscript"/>
          <w:rtl/>
        </w:rPr>
        <w:t>79875</w:t>
      </w:r>
      <w:r>
        <w:rPr>
          <w:rFonts w:ascii="Times New Roman" w:hAnsi="Times New Roman"/>
          <w:color w:val="828282"/>
          <w:rtl/>
        </w:rPr>
        <w:t xml:space="preserve">נֶּ֥פֶשׁ </w:t>
      </w:r>
      <w:r>
        <w:rPr>
          <w:color w:val="FF0000"/>
          <w:vertAlign w:val="superscript"/>
          <w:rtl/>
        </w:rPr>
        <w:t>79876</w:t>
      </w:r>
      <w:r>
        <w:rPr>
          <w:rFonts w:ascii="Times New Roman" w:hAnsi="Times New Roman"/>
          <w:color w:val="828282"/>
          <w:rtl/>
        </w:rPr>
        <w:t>הַ</w:t>
      </w:r>
      <w:r>
        <w:rPr>
          <w:color w:val="FF0000"/>
          <w:vertAlign w:val="superscript"/>
          <w:rtl/>
        </w:rPr>
        <w:t>79877</w:t>
      </w:r>
      <w:r>
        <w:rPr>
          <w:rFonts w:ascii="Times New Roman" w:hAnsi="Times New Roman"/>
          <w:color w:val="828282"/>
          <w:rtl/>
        </w:rPr>
        <w:t xml:space="preserve">הִ֖וא </w:t>
      </w:r>
    </w:p>
    <w:p>
      <w:pPr>
        <w:pStyle w:val="Hebrew"/>
      </w:pPr>
      <w:r>
        <w:rPr>
          <w:color w:val="828282"/>
        </w:rPr>
        <w:t xml:space="preserve">כִּ֤י דְבַר־יְהוָה֙ בָּזָ֔ה וְאֶת־מִצְוָתֹ֖ו הֵפַ֑ר הִכָּרֵ֧ת׀ תִּכָּרֵ֛ת הַנֶּ֥פֶשׁ הַהִ֖וא עֲוֹנָ֥ה בָֽהּ׃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105f41ac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a64e7161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5d17d30b</w:t>
            </w:r>
          </w:p>
        </w:tc>
        <w:tc>
          <w:tcPr>
            <w:tcW w:type="auto" w:w="1728"/>
          </w:tcPr>
          <w:p>
            <w:r>
              <w:t>tense</w:t>
            </w:r>
          </w:p>
        </w:tc>
        <w:tc>
          <w:tcPr>
            <w:tcW w:type="auto" w:w="1728"/>
          </w:tcPr>
          <w:p>
            <w:r>
              <w:t>verb</w:t>
            </w:r>
          </w:p>
        </w:tc>
        <w:tc>
          <w:tcPr>
            <w:tcW w:type="auto" w:w="1728"/>
          </w:tcPr>
          <w:p>
            <w:r>
              <w:t xml:space="preserve">תִּכָּרֵ֛ת </w:t>
            </w:r>
          </w:p>
        </w:tc>
        <w:tc>
          <w:tcPr>
            <w:tcW w:type="auto" w:w="1728"/>
          </w:tcPr>
          <w:p>
            <w:r>
              <w:t>mod</w:t>
            </w:r>
          </w:p>
        </w:tc>
      </w:tr>
    </w:tbl>
    <w:p>
      <w:r>
        <w:br/>
      </w:r>
    </w:p>
    <w:p>
      <w:pPr>
        <w:pStyle w:val="Reference"/>
      </w:pPr>
      <w:hyperlink r:id="rId1199">
        <w:r>
          <w:rPr/>
          <w:t>Numbers 15:35</w:t>
        </w:r>
      </w:hyperlink>
    </w:p>
    <w:p>
      <w:pPr>
        <w:pStyle w:val="Hebrew"/>
      </w:pPr>
      <w:r>
        <w:t xml:space="preserve">מֹ֥ות יוּמַ֖ת הָאִ֑ישׁ </w:t>
      </w:r>
    </w:p>
    <w:p>
      <w:pPr>
        <w:pStyle w:val="Hebrew"/>
      </w:pPr>
      <w:r>
        <w:rPr>
          <w:color w:val="FF0000"/>
          <w:vertAlign w:val="superscript"/>
          <w:rtl/>
        </w:rPr>
        <w:t>79931</w:t>
      </w:r>
      <w:r>
        <w:rPr>
          <w:rFonts w:ascii="Times New Roman" w:hAnsi="Times New Roman"/>
          <w:color w:val="828282"/>
          <w:rtl/>
        </w:rPr>
        <w:t xml:space="preserve">מֹ֥ות </w:t>
      </w:r>
      <w:r>
        <w:rPr>
          <w:color w:val="FF0000"/>
          <w:vertAlign w:val="superscript"/>
          <w:rtl/>
        </w:rPr>
        <w:t>79932</w:t>
      </w:r>
      <w:r>
        <w:rPr>
          <w:rFonts w:ascii="Times New Roman" w:hAnsi="Times New Roman"/>
          <w:color w:val="828282"/>
          <w:rtl/>
        </w:rPr>
        <w:t xml:space="preserve">יוּמַ֖ת </w:t>
      </w:r>
      <w:r>
        <w:rPr>
          <w:color w:val="FF0000"/>
          <w:vertAlign w:val="superscript"/>
          <w:rtl/>
        </w:rPr>
        <w:t>79933</w:t>
      </w:r>
      <w:r>
        <w:rPr>
          <w:rFonts w:ascii="Times New Roman" w:hAnsi="Times New Roman"/>
          <w:color w:val="828282"/>
          <w:rtl/>
        </w:rPr>
        <w:t>הָ</w:t>
      </w:r>
      <w:r>
        <w:rPr>
          <w:color w:val="FF0000"/>
          <w:vertAlign w:val="superscript"/>
          <w:rtl/>
        </w:rPr>
        <w:t>79934</w:t>
      </w:r>
      <w:r>
        <w:rPr>
          <w:rFonts w:ascii="Times New Roman" w:hAnsi="Times New Roman"/>
          <w:color w:val="828282"/>
          <w:rtl/>
        </w:rPr>
        <w:t xml:space="preserve">אִ֑ישׁ </w:t>
      </w:r>
    </w:p>
    <w:p>
      <w:pPr>
        <w:pStyle w:val="Hebrew"/>
      </w:pPr>
      <w:r>
        <w:rPr>
          <w:color w:val="828282"/>
        </w:rPr>
        <w:t xml:space="preserve">וַיֹּ֤אמֶר יְהוָה֙ אֶל־מֹשֶׁ֔ה מֹ֥ות יוּמַ֖ת הָאִ֑ישׁ רָגֹ֨ום אֹתֹ֤ו בָֽאֲבָנִים֙ כָּל־הָ֣עֵדָ֔ה מִח֖וּץ לַֽמַּחֲנֶֽה׃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3c15a228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c3ca11c1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8083b933</w:t>
            </w:r>
          </w:p>
        </w:tc>
        <w:tc>
          <w:tcPr>
            <w:tcW w:type="auto" w:w="1728"/>
          </w:tcPr>
          <w:p>
            <w:r>
              <w:t>tense</w:t>
            </w:r>
          </w:p>
        </w:tc>
        <w:tc>
          <w:tcPr>
            <w:tcW w:type="auto" w:w="1728"/>
          </w:tcPr>
          <w:p>
            <w:r>
              <w:t>verb</w:t>
            </w:r>
          </w:p>
        </w:tc>
        <w:tc>
          <w:tcPr>
            <w:tcW w:type="auto" w:w="1728"/>
          </w:tcPr>
          <w:p>
            <w:r>
              <w:t xml:space="preserve">יוּמַ֖ת </w:t>
            </w:r>
          </w:p>
        </w:tc>
        <w:tc>
          <w:tcPr>
            <w:tcW w:type="auto" w:w="1728"/>
          </w:tcPr>
          <w:p>
            <w:r>
              <w:t>mod</w:t>
            </w:r>
          </w:p>
        </w:tc>
      </w:tr>
    </w:tbl>
    <w:p>
      <w:r>
        <w:br/>
      </w:r>
    </w:p>
    <w:p>
      <w:pPr>
        <w:pStyle w:val="Reference"/>
      </w:pPr>
      <w:hyperlink r:id="rId1200">
        <w:r>
          <w:rPr/>
          <w:t>Numbers 15:38</w:t>
        </w:r>
      </w:hyperlink>
    </w:p>
    <w:p>
      <w:pPr>
        <w:pStyle w:val="Hebrew"/>
      </w:pPr>
      <w:r>
        <w:t xml:space="preserve">וְאָמַרְתָּ֣ אֲלֵהֶ֔ם </w:t>
      </w:r>
    </w:p>
    <w:p>
      <w:pPr>
        <w:pStyle w:val="Hebrew"/>
      </w:pPr>
      <w:r>
        <w:rPr>
          <w:color w:val="FF0000"/>
          <w:vertAlign w:val="superscript"/>
          <w:rtl/>
        </w:rPr>
        <w:t>79985</w:t>
      </w:r>
      <w:r>
        <w:rPr>
          <w:rFonts w:ascii="Times New Roman" w:hAnsi="Times New Roman"/>
          <w:color w:val="828282"/>
          <w:rtl/>
        </w:rPr>
        <w:t>וְ</w:t>
      </w:r>
      <w:r>
        <w:rPr>
          <w:color w:val="FF0000"/>
          <w:vertAlign w:val="superscript"/>
          <w:rtl/>
        </w:rPr>
        <w:t>79986</w:t>
      </w:r>
      <w:r>
        <w:rPr>
          <w:rFonts w:ascii="Times New Roman" w:hAnsi="Times New Roman"/>
          <w:color w:val="828282"/>
          <w:rtl/>
        </w:rPr>
        <w:t xml:space="preserve">אָמַרְתָּ֣ </w:t>
      </w:r>
      <w:r>
        <w:rPr>
          <w:color w:val="FF0000"/>
          <w:vertAlign w:val="superscript"/>
          <w:rtl/>
        </w:rPr>
        <w:t>79987</w:t>
      </w:r>
      <w:r>
        <w:rPr>
          <w:rFonts w:ascii="Times New Roman" w:hAnsi="Times New Roman"/>
          <w:color w:val="828282"/>
          <w:rtl/>
        </w:rPr>
        <w:t xml:space="preserve">אֲלֵהֶ֔ם </w:t>
      </w:r>
    </w:p>
    <w:p>
      <w:pPr>
        <w:pStyle w:val="Hebrew"/>
      </w:pPr>
      <w:r>
        <w:rPr>
          <w:color w:val="828282"/>
        </w:rPr>
        <w:t xml:space="preserve">דַּבֵּ֞ר אֶל־בְּנֵ֤י יִשְׂרָאֵל֙ וְאָמַרְתָּ֣ אֲלֵהֶ֔ם וְעָשׂ֨וּ לָהֶ֥ם צִיצִ֛ת עַל־כַּנְפֵ֥י בִגְדֵיהֶ֖ם לְדֹרֹתָ֑ם וְנָֽתְנ֛וּ עַל־צִיצִ֥ת הַכָּנָ֖ף פְּתִ֥יל תְּכֵֽלֶת׃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35524a62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ef76a381</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a9d286ed</w:t>
            </w:r>
          </w:p>
        </w:tc>
        <w:tc>
          <w:tcPr>
            <w:tcW w:type="auto" w:w="1728"/>
          </w:tcPr>
          <w:p>
            <w:r>
              <w:t>tense</w:t>
            </w:r>
          </w:p>
        </w:tc>
        <w:tc>
          <w:tcPr>
            <w:tcW w:type="auto" w:w="1728"/>
          </w:tcPr>
          <w:p>
            <w:r>
              <w:t>verb</w:t>
            </w:r>
          </w:p>
        </w:tc>
        <w:tc>
          <w:tcPr>
            <w:tcW w:type="auto" w:w="1728"/>
          </w:tcPr>
          <w:p>
            <w:r>
              <w:t xml:space="preserve">אָמַרְתָּ֣ </w:t>
            </w:r>
          </w:p>
        </w:tc>
        <w:tc>
          <w:tcPr>
            <w:tcW w:type="auto" w:w="1728"/>
          </w:tcPr>
          <w:p>
            <w:r/>
          </w:p>
        </w:tc>
      </w:tr>
    </w:tbl>
    <w:p>
      <w:r>
        <w:br/>
      </w:r>
    </w:p>
    <w:p>
      <w:pPr>
        <w:pStyle w:val="Reference"/>
      </w:pPr>
      <w:hyperlink r:id="rId1200">
        <w:r>
          <w:rPr/>
          <w:t>Numbers 15:38</w:t>
        </w:r>
      </w:hyperlink>
    </w:p>
    <w:p>
      <w:pPr>
        <w:pStyle w:val="Hebrew"/>
      </w:pPr>
      <w:r>
        <w:t xml:space="preserve">וְנָֽתְנ֛וּ עַל־צִיצִ֥ת הַכָּנָ֖ף פְּתִ֥יל תְּכֵֽלֶת׃ </w:t>
      </w:r>
    </w:p>
    <w:p>
      <w:pPr>
        <w:pStyle w:val="Hebrew"/>
      </w:pPr>
      <w:r>
        <w:rPr>
          <w:color w:val="FF0000"/>
          <w:vertAlign w:val="superscript"/>
          <w:rtl/>
        </w:rPr>
        <w:t>79997</w:t>
      </w:r>
      <w:r>
        <w:rPr>
          <w:rFonts w:ascii="Times New Roman" w:hAnsi="Times New Roman"/>
          <w:color w:val="828282"/>
          <w:rtl/>
        </w:rPr>
        <w:t>וְ</w:t>
      </w:r>
      <w:r>
        <w:rPr>
          <w:color w:val="FF0000"/>
          <w:vertAlign w:val="superscript"/>
          <w:rtl/>
        </w:rPr>
        <w:t>79998</w:t>
      </w:r>
      <w:r>
        <w:rPr>
          <w:rFonts w:ascii="Times New Roman" w:hAnsi="Times New Roman"/>
          <w:color w:val="828282"/>
          <w:rtl/>
        </w:rPr>
        <w:t xml:space="preserve">נָֽתְנ֛וּ </w:t>
      </w:r>
      <w:r>
        <w:rPr>
          <w:color w:val="FF0000"/>
          <w:vertAlign w:val="superscript"/>
          <w:rtl/>
        </w:rPr>
        <w:t>79999</w:t>
      </w:r>
      <w:r>
        <w:rPr>
          <w:rFonts w:ascii="Times New Roman" w:hAnsi="Times New Roman"/>
          <w:color w:val="828282"/>
          <w:rtl/>
        </w:rPr>
        <w:t>עַל־</w:t>
      </w:r>
      <w:r>
        <w:rPr>
          <w:color w:val="FF0000"/>
          <w:vertAlign w:val="superscript"/>
          <w:rtl/>
        </w:rPr>
        <w:t>80000</w:t>
      </w:r>
      <w:r>
        <w:rPr>
          <w:rFonts w:ascii="Times New Roman" w:hAnsi="Times New Roman"/>
          <w:color w:val="828282"/>
          <w:rtl/>
        </w:rPr>
        <w:t xml:space="preserve">צִיצִ֥ת </w:t>
      </w:r>
      <w:r>
        <w:rPr>
          <w:color w:val="FF0000"/>
          <w:vertAlign w:val="superscript"/>
          <w:rtl/>
        </w:rPr>
        <w:t>80001</w:t>
      </w:r>
      <w:r>
        <w:rPr>
          <w:rFonts w:ascii="Times New Roman" w:hAnsi="Times New Roman"/>
          <w:color w:val="828282"/>
          <w:rtl/>
        </w:rPr>
        <w:t>הַ</w:t>
      </w:r>
      <w:r>
        <w:rPr>
          <w:color w:val="FF0000"/>
          <w:vertAlign w:val="superscript"/>
          <w:rtl/>
        </w:rPr>
        <w:t>80002</w:t>
      </w:r>
      <w:r>
        <w:rPr>
          <w:rFonts w:ascii="Times New Roman" w:hAnsi="Times New Roman"/>
          <w:color w:val="828282"/>
          <w:rtl/>
        </w:rPr>
        <w:t xml:space="preserve">כָּנָ֖ף </w:t>
      </w:r>
      <w:r>
        <w:rPr>
          <w:color w:val="FF0000"/>
          <w:vertAlign w:val="superscript"/>
          <w:rtl/>
        </w:rPr>
        <w:t>80003</w:t>
      </w:r>
      <w:r>
        <w:rPr>
          <w:rFonts w:ascii="Times New Roman" w:hAnsi="Times New Roman"/>
          <w:color w:val="828282"/>
          <w:rtl/>
        </w:rPr>
        <w:t xml:space="preserve">פְּתִ֥יל </w:t>
      </w:r>
      <w:r>
        <w:rPr>
          <w:color w:val="FF0000"/>
          <w:vertAlign w:val="superscript"/>
          <w:rtl/>
        </w:rPr>
        <w:t>80004</w:t>
      </w:r>
      <w:r>
        <w:rPr>
          <w:rFonts w:ascii="Times New Roman" w:hAnsi="Times New Roman"/>
          <w:color w:val="828282"/>
          <w:rtl/>
        </w:rPr>
        <w:t xml:space="preserve">תְּכֵֽלֶת׃ </w:t>
      </w:r>
    </w:p>
    <w:p>
      <w:pPr>
        <w:pStyle w:val="Hebrew"/>
      </w:pPr>
      <w:r>
        <w:rPr>
          <w:color w:val="828282"/>
        </w:rPr>
        <w:t xml:space="preserve">דַּבֵּ֞ר אֶל־בְּנֵ֤י יִשְׂרָאֵל֙ וְאָמַרְתָּ֣ אֲלֵהֶ֔ם וְעָשׂ֨וּ לָהֶ֥ם צִיצִ֛ת עַל־כַּנְפֵ֥י בִגְדֵיהֶ֖ם לְדֹרֹתָ֑ם וְנָֽתְנ֛וּ עַל־צִיצִ֥ת הַכָּנָ֖ף פְּתִ֥יל תְּכֵֽלֶת׃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0a42bddb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01c8d480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52cdfb2d</w:t>
            </w:r>
          </w:p>
        </w:tc>
        <w:tc>
          <w:tcPr>
            <w:tcW w:type="auto" w:w="1728"/>
          </w:tcPr>
          <w:p>
            <w:r>
              <w:t>tense</w:t>
            </w:r>
          </w:p>
        </w:tc>
        <w:tc>
          <w:tcPr>
            <w:tcW w:type="auto" w:w="1728"/>
          </w:tcPr>
          <w:p>
            <w:r>
              <w:t>verb</w:t>
            </w:r>
          </w:p>
        </w:tc>
        <w:tc>
          <w:tcPr>
            <w:tcW w:type="auto" w:w="1728"/>
          </w:tcPr>
          <w:p>
            <w:r>
              <w:t xml:space="preserve">נָֽתְנ֛וּ </w:t>
            </w:r>
          </w:p>
        </w:tc>
        <w:tc>
          <w:tcPr>
            <w:tcW w:type="auto" w:w="1728"/>
          </w:tcPr>
          <w:p>
            <w:r/>
          </w:p>
        </w:tc>
      </w:tr>
    </w:tbl>
    <w:p>
      <w:r>
        <w:br/>
      </w:r>
    </w:p>
    <w:p>
      <w:pPr>
        <w:pStyle w:val="Reference"/>
      </w:pPr>
      <w:hyperlink r:id="rId1201">
        <w:r>
          <w:rPr/>
          <w:t>Numbers 15:39</w:t>
        </w:r>
      </w:hyperlink>
    </w:p>
    <w:p>
      <w:pPr>
        <w:pStyle w:val="Hebrew"/>
      </w:pPr>
      <w:r>
        <w:t xml:space="preserve">וּרְאִיתֶ֣ם אֹתֹ֗ו </w:t>
      </w:r>
    </w:p>
    <w:p>
      <w:pPr>
        <w:pStyle w:val="Hebrew"/>
      </w:pPr>
      <w:r>
        <w:rPr>
          <w:color w:val="FF0000"/>
          <w:vertAlign w:val="superscript"/>
          <w:rtl/>
        </w:rPr>
        <w:t>80010</w:t>
      </w:r>
      <w:r>
        <w:rPr>
          <w:rFonts w:ascii="Times New Roman" w:hAnsi="Times New Roman"/>
          <w:color w:val="828282"/>
          <w:rtl/>
        </w:rPr>
        <w:t>וּ</w:t>
      </w:r>
      <w:r>
        <w:rPr>
          <w:color w:val="FF0000"/>
          <w:vertAlign w:val="superscript"/>
          <w:rtl/>
        </w:rPr>
        <w:t>80011</w:t>
      </w:r>
      <w:r>
        <w:rPr>
          <w:rFonts w:ascii="Times New Roman" w:hAnsi="Times New Roman"/>
          <w:color w:val="828282"/>
          <w:rtl/>
        </w:rPr>
        <w:t xml:space="preserve">רְאִיתֶ֣ם </w:t>
      </w:r>
      <w:r>
        <w:rPr>
          <w:color w:val="FF0000"/>
          <w:vertAlign w:val="superscript"/>
          <w:rtl/>
        </w:rPr>
        <w:t>80012</w:t>
      </w:r>
      <w:r>
        <w:rPr>
          <w:rFonts w:ascii="Times New Roman" w:hAnsi="Times New Roman"/>
          <w:color w:val="828282"/>
          <w:rtl/>
        </w:rPr>
        <w:t xml:space="preserve">אֹתֹ֗ו </w:t>
      </w:r>
    </w:p>
    <w:p>
      <w:pPr>
        <w:pStyle w:val="Hebrew"/>
      </w:pPr>
      <w:r>
        <w:rPr>
          <w:color w:val="828282"/>
        </w:rPr>
        <w:t xml:space="preserve">וְהָיָ֣ה לָכֶם֮ לְצִיצִת֒ וּרְאִיתֶ֣ם אֹתֹ֗ו וּזְכַרְתֶּם֙ אֶת־כָּל־מִצְוֹ֣ת יְהוָ֔ה וַעֲשִׂיתֶ֖ם אֹתָ֑ם וְלֹֽא־תָתֻ֜רוּ אַחֲרֵ֤י לְבַבְכֶם֙ וְאַחֲרֵ֣י עֵֽינֵיכֶ֔ם אֲשֶׁר־אַתֶּ֥ם זֹנִ֖ים אַחֲרֵיהֶֽם׃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5d0028ce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216b0988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7961933b</w:t>
            </w:r>
          </w:p>
        </w:tc>
        <w:tc>
          <w:tcPr>
            <w:tcW w:type="auto" w:w="1728"/>
          </w:tcPr>
          <w:p>
            <w:r>
              <w:t>tense</w:t>
            </w:r>
          </w:p>
        </w:tc>
        <w:tc>
          <w:tcPr>
            <w:tcW w:type="auto" w:w="1728"/>
          </w:tcPr>
          <w:p>
            <w:r>
              <w:t>verb</w:t>
            </w:r>
          </w:p>
        </w:tc>
        <w:tc>
          <w:tcPr>
            <w:tcW w:type="auto" w:w="1728"/>
          </w:tcPr>
          <w:p>
            <w:r>
              <w:t xml:space="preserve">רְאִיתֶ֣ם </w:t>
            </w:r>
          </w:p>
        </w:tc>
        <w:tc>
          <w:tcPr>
            <w:tcW w:type="auto" w:w="1728"/>
          </w:tcPr>
          <w:p>
            <w:r/>
          </w:p>
        </w:tc>
      </w:tr>
    </w:tbl>
    <w:p>
      <w:r>
        <w:br/>
      </w:r>
    </w:p>
    <w:p>
      <w:pPr>
        <w:pStyle w:val="Reference"/>
      </w:pPr>
      <w:hyperlink r:id="rId1201">
        <w:r>
          <w:rPr/>
          <w:t>Numbers 15:39</w:t>
        </w:r>
      </w:hyperlink>
    </w:p>
    <w:p>
      <w:pPr>
        <w:pStyle w:val="Hebrew"/>
      </w:pPr>
      <w:r>
        <w:t xml:space="preserve">וּזְכַרְתֶּם֙ אֶת־כָּל־מִצְוֹ֣ת יְהוָ֔ה </w:t>
      </w:r>
    </w:p>
    <w:p>
      <w:pPr>
        <w:pStyle w:val="Hebrew"/>
      </w:pPr>
      <w:r>
        <w:rPr>
          <w:color w:val="FF0000"/>
          <w:vertAlign w:val="superscript"/>
          <w:rtl/>
        </w:rPr>
        <w:t>80013</w:t>
      </w:r>
      <w:r>
        <w:rPr>
          <w:rFonts w:ascii="Times New Roman" w:hAnsi="Times New Roman"/>
          <w:color w:val="828282"/>
          <w:rtl/>
        </w:rPr>
        <w:t>וּ</w:t>
      </w:r>
      <w:r>
        <w:rPr>
          <w:color w:val="FF0000"/>
          <w:vertAlign w:val="superscript"/>
          <w:rtl/>
        </w:rPr>
        <w:t>80014</w:t>
      </w:r>
      <w:r>
        <w:rPr>
          <w:rFonts w:ascii="Times New Roman" w:hAnsi="Times New Roman"/>
          <w:color w:val="828282"/>
          <w:rtl/>
        </w:rPr>
        <w:t xml:space="preserve">זְכַרְתֶּם֙ </w:t>
      </w:r>
      <w:r>
        <w:rPr>
          <w:color w:val="FF0000"/>
          <w:vertAlign w:val="superscript"/>
          <w:rtl/>
        </w:rPr>
        <w:t>80015</w:t>
      </w:r>
      <w:r>
        <w:rPr>
          <w:rFonts w:ascii="Times New Roman" w:hAnsi="Times New Roman"/>
          <w:color w:val="828282"/>
          <w:rtl/>
        </w:rPr>
        <w:t>אֶת־</w:t>
      </w:r>
      <w:r>
        <w:rPr>
          <w:color w:val="FF0000"/>
          <w:vertAlign w:val="superscript"/>
          <w:rtl/>
        </w:rPr>
        <w:t>80016</w:t>
      </w:r>
      <w:r>
        <w:rPr>
          <w:rFonts w:ascii="Times New Roman" w:hAnsi="Times New Roman"/>
          <w:color w:val="828282"/>
          <w:rtl/>
        </w:rPr>
        <w:t>כָּל־</w:t>
      </w:r>
      <w:r>
        <w:rPr>
          <w:color w:val="FF0000"/>
          <w:vertAlign w:val="superscript"/>
          <w:rtl/>
        </w:rPr>
        <w:t>80017</w:t>
      </w:r>
      <w:r>
        <w:rPr>
          <w:rFonts w:ascii="Times New Roman" w:hAnsi="Times New Roman"/>
          <w:color w:val="828282"/>
          <w:rtl/>
        </w:rPr>
        <w:t xml:space="preserve">מִצְוֹ֣ת </w:t>
      </w:r>
      <w:r>
        <w:rPr>
          <w:color w:val="FF0000"/>
          <w:vertAlign w:val="superscript"/>
          <w:rtl/>
        </w:rPr>
        <w:t>80018</w:t>
      </w:r>
      <w:r>
        <w:rPr>
          <w:rFonts w:ascii="Times New Roman" w:hAnsi="Times New Roman"/>
          <w:color w:val="828282"/>
          <w:rtl/>
        </w:rPr>
        <w:t xml:space="preserve">יְהוָ֔ה </w:t>
      </w:r>
    </w:p>
    <w:p>
      <w:pPr>
        <w:pStyle w:val="Hebrew"/>
      </w:pPr>
      <w:r>
        <w:rPr>
          <w:color w:val="828282"/>
        </w:rPr>
        <w:t xml:space="preserve">וְהָיָ֣ה לָכֶם֮ לְצִיצִת֒ וּרְאִיתֶ֣ם אֹתֹ֗ו וּזְכַרְתֶּם֙ אֶת־כָּל־מִצְוֹ֣ת יְהוָ֔ה וַעֲשִׂיתֶ֖ם אֹתָ֑ם וְלֹֽא־תָתֻ֜רוּ אַחֲרֵ֤י לְבַבְכֶם֙ וְאַחֲרֵ֣י עֵֽינֵיכֶ֔ם אֲשֶׁר־אַתֶּ֥ם זֹנִ֖ים אַחֲרֵיהֶֽם׃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f297c6e5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1c0d4921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e794ad9d</w:t>
            </w:r>
          </w:p>
        </w:tc>
        <w:tc>
          <w:tcPr>
            <w:tcW w:type="auto" w:w="1728"/>
          </w:tcPr>
          <w:p>
            <w:r>
              <w:t>tense</w:t>
            </w:r>
          </w:p>
        </w:tc>
        <w:tc>
          <w:tcPr>
            <w:tcW w:type="auto" w:w="1728"/>
          </w:tcPr>
          <w:p>
            <w:r>
              <w:t>verb</w:t>
            </w:r>
          </w:p>
        </w:tc>
        <w:tc>
          <w:tcPr>
            <w:tcW w:type="auto" w:w="1728"/>
          </w:tcPr>
          <w:p>
            <w:r>
              <w:t xml:space="preserve">זְכַרְתֶּם֙ </w:t>
            </w:r>
          </w:p>
        </w:tc>
        <w:tc>
          <w:tcPr>
            <w:tcW w:type="auto" w:w="1728"/>
          </w:tcPr>
          <w:p>
            <w:r/>
          </w:p>
        </w:tc>
      </w:tr>
    </w:tbl>
    <w:p>
      <w:r>
        <w:br/>
      </w:r>
    </w:p>
    <w:p>
      <w:pPr>
        <w:pStyle w:val="Reference"/>
      </w:pPr>
      <w:hyperlink r:id="rId1202">
        <w:r>
          <w:rPr/>
          <w:t>Numbers 15:40</w:t>
        </w:r>
      </w:hyperlink>
    </w:p>
    <w:p>
      <w:pPr>
        <w:pStyle w:val="Hebrew"/>
      </w:pPr>
      <w:r>
        <w:t xml:space="preserve">וַעֲשִׂיתֶ֖ם אֶת־כָּל־מִצְוֹתָ֑י </w:t>
      </w:r>
    </w:p>
    <w:p>
      <w:pPr>
        <w:pStyle w:val="Hebrew"/>
      </w:pPr>
      <w:r>
        <w:rPr>
          <w:color w:val="FF0000"/>
          <w:vertAlign w:val="superscript"/>
          <w:rtl/>
        </w:rPr>
        <w:t>80036</w:t>
      </w:r>
      <w:r>
        <w:rPr>
          <w:rFonts w:ascii="Times New Roman" w:hAnsi="Times New Roman"/>
          <w:color w:val="828282"/>
          <w:rtl/>
        </w:rPr>
        <w:t>וַ</w:t>
      </w:r>
      <w:r>
        <w:rPr>
          <w:color w:val="FF0000"/>
          <w:vertAlign w:val="superscript"/>
          <w:rtl/>
        </w:rPr>
        <w:t>80037</w:t>
      </w:r>
      <w:r>
        <w:rPr>
          <w:rFonts w:ascii="Times New Roman" w:hAnsi="Times New Roman"/>
          <w:color w:val="828282"/>
          <w:rtl/>
        </w:rPr>
        <w:t xml:space="preserve">עֲשִׂיתֶ֖ם </w:t>
      </w:r>
      <w:r>
        <w:rPr>
          <w:color w:val="FF0000"/>
          <w:vertAlign w:val="superscript"/>
          <w:rtl/>
        </w:rPr>
        <w:t>80038</w:t>
      </w:r>
      <w:r>
        <w:rPr>
          <w:rFonts w:ascii="Times New Roman" w:hAnsi="Times New Roman"/>
          <w:color w:val="828282"/>
          <w:rtl/>
        </w:rPr>
        <w:t>אֶת־</w:t>
      </w:r>
      <w:r>
        <w:rPr>
          <w:color w:val="FF0000"/>
          <w:vertAlign w:val="superscript"/>
          <w:rtl/>
        </w:rPr>
        <w:t>80039</w:t>
      </w:r>
      <w:r>
        <w:rPr>
          <w:rFonts w:ascii="Times New Roman" w:hAnsi="Times New Roman"/>
          <w:color w:val="828282"/>
          <w:rtl/>
        </w:rPr>
        <w:t>כָּל־</w:t>
      </w:r>
      <w:r>
        <w:rPr>
          <w:color w:val="FF0000"/>
          <w:vertAlign w:val="superscript"/>
          <w:rtl/>
        </w:rPr>
        <w:t>80040</w:t>
      </w:r>
      <w:r>
        <w:rPr>
          <w:rFonts w:ascii="Times New Roman" w:hAnsi="Times New Roman"/>
          <w:color w:val="828282"/>
          <w:rtl/>
        </w:rPr>
        <w:t xml:space="preserve">מִצְוֹתָ֑י </w:t>
      </w:r>
    </w:p>
    <w:p>
      <w:pPr>
        <w:pStyle w:val="Hebrew"/>
      </w:pPr>
      <w:r>
        <w:rPr>
          <w:color w:val="828282"/>
        </w:rPr>
        <w:t xml:space="preserve">לְמַ֣עַן תִּזְכְּר֔וּ וַעֲשִׂיתֶ֖ם אֶת־כָּל־מִצְוֹתָ֑י וִהְיִיתֶ֥ם קְדֹשִׁ֖ים לֵֽאלֹהֵיכֶֽם׃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40442442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2ec121a7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01d1c5f8</w:t>
            </w:r>
          </w:p>
        </w:tc>
        <w:tc>
          <w:tcPr>
            <w:tcW w:type="auto" w:w="1728"/>
          </w:tcPr>
          <w:p>
            <w:r>
              <w:t>tense</w:t>
            </w:r>
          </w:p>
        </w:tc>
        <w:tc>
          <w:tcPr>
            <w:tcW w:type="auto" w:w="1728"/>
          </w:tcPr>
          <w:p>
            <w:r>
              <w:t>verb</w:t>
            </w:r>
          </w:p>
        </w:tc>
        <w:tc>
          <w:tcPr>
            <w:tcW w:type="auto" w:w="1728"/>
          </w:tcPr>
          <w:p>
            <w:r>
              <w:t xml:space="preserve">עֲשִׂיתֶ֖ם </w:t>
            </w:r>
          </w:p>
        </w:tc>
        <w:tc>
          <w:tcPr>
            <w:tcW w:type="auto" w:w="1728"/>
          </w:tcPr>
          <w:p>
            <w:r>
              <w:t>mod</w:t>
            </w:r>
          </w:p>
        </w:tc>
      </w:tr>
    </w:tbl>
    <w:p>
      <w:r>
        <w:br/>
      </w:r>
    </w:p>
    <w:p>
      <w:pPr>
        <w:pStyle w:val="Reference"/>
      </w:pPr>
      <w:hyperlink r:id="rId1202">
        <w:r>
          <w:rPr/>
          <w:t>Numbers 15:40</w:t>
        </w:r>
      </w:hyperlink>
    </w:p>
    <w:p>
      <w:pPr>
        <w:pStyle w:val="Hebrew"/>
      </w:pPr>
      <w:r>
        <w:t xml:space="preserve">וִהְיִיתֶ֥ם קְדֹשִׁ֖ים לֵֽאלֹהֵיכֶֽם׃ </w:t>
      </w:r>
    </w:p>
    <w:p>
      <w:pPr>
        <w:pStyle w:val="Hebrew"/>
      </w:pPr>
      <w:r>
        <w:rPr>
          <w:color w:val="FF0000"/>
          <w:vertAlign w:val="superscript"/>
          <w:rtl/>
        </w:rPr>
        <w:t>80041</w:t>
      </w:r>
      <w:r>
        <w:rPr>
          <w:rFonts w:ascii="Times New Roman" w:hAnsi="Times New Roman"/>
          <w:color w:val="828282"/>
          <w:rtl/>
        </w:rPr>
        <w:t>וִ</w:t>
      </w:r>
      <w:r>
        <w:rPr>
          <w:color w:val="FF0000"/>
          <w:vertAlign w:val="superscript"/>
          <w:rtl/>
        </w:rPr>
        <w:t>80042</w:t>
      </w:r>
      <w:r>
        <w:rPr>
          <w:rFonts w:ascii="Times New Roman" w:hAnsi="Times New Roman"/>
          <w:color w:val="828282"/>
          <w:rtl/>
        </w:rPr>
        <w:t xml:space="preserve">הְיִיתֶ֥ם </w:t>
      </w:r>
      <w:r>
        <w:rPr>
          <w:color w:val="FF0000"/>
          <w:vertAlign w:val="superscript"/>
          <w:rtl/>
        </w:rPr>
        <w:t>80043</w:t>
      </w:r>
      <w:r>
        <w:rPr>
          <w:rFonts w:ascii="Times New Roman" w:hAnsi="Times New Roman"/>
          <w:color w:val="828282"/>
          <w:rtl/>
        </w:rPr>
        <w:t xml:space="preserve">קְדֹשִׁ֖ים </w:t>
      </w:r>
      <w:r>
        <w:rPr>
          <w:color w:val="FF0000"/>
          <w:vertAlign w:val="superscript"/>
          <w:rtl/>
        </w:rPr>
        <w:t>80044</w:t>
      </w:r>
      <w:r>
        <w:rPr>
          <w:rFonts w:ascii="Times New Roman" w:hAnsi="Times New Roman"/>
          <w:color w:val="828282"/>
          <w:rtl/>
        </w:rPr>
        <w:t>לֵֽ</w:t>
      </w:r>
      <w:r>
        <w:rPr>
          <w:color w:val="FF0000"/>
          <w:vertAlign w:val="superscript"/>
          <w:rtl/>
        </w:rPr>
        <w:t>80045</w:t>
      </w:r>
      <w:r>
        <w:rPr>
          <w:rFonts w:ascii="Times New Roman" w:hAnsi="Times New Roman"/>
          <w:color w:val="828282"/>
          <w:rtl/>
        </w:rPr>
        <w:t xml:space="preserve">אלֹהֵיכֶֽם׃ </w:t>
      </w:r>
    </w:p>
    <w:p>
      <w:pPr>
        <w:pStyle w:val="Hebrew"/>
      </w:pPr>
      <w:r>
        <w:rPr>
          <w:color w:val="828282"/>
        </w:rPr>
        <w:t xml:space="preserve">לְמַ֣עַן תִּזְכְּר֔וּ וַעֲשִׂיתֶ֖ם אֶת־כָּל־מִצְוֹתָ֑י וִהְיִיתֶ֥ם קְדֹשִׁ֖ים לֵֽאלֹהֵיכֶֽם׃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1daf1247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6d36d3b4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15642e38</w:t>
            </w:r>
          </w:p>
        </w:tc>
        <w:tc>
          <w:tcPr>
            <w:tcW w:type="auto" w:w="1728"/>
          </w:tcPr>
          <w:p>
            <w:r>
              <w:t>tense</w:t>
            </w:r>
          </w:p>
        </w:tc>
        <w:tc>
          <w:tcPr>
            <w:tcW w:type="auto" w:w="1728"/>
          </w:tcPr>
          <w:p>
            <w:r>
              <w:t>verb</w:t>
            </w:r>
          </w:p>
        </w:tc>
        <w:tc>
          <w:tcPr>
            <w:tcW w:type="auto" w:w="1728"/>
          </w:tcPr>
          <w:p>
            <w:r>
              <w:t xml:space="preserve">הְיִיתֶ֥ם </w:t>
            </w:r>
          </w:p>
        </w:tc>
        <w:tc>
          <w:tcPr>
            <w:tcW w:type="auto" w:w="1728"/>
          </w:tcPr>
          <w:p>
            <w:r>
              <w:t>mod</w:t>
            </w:r>
          </w:p>
        </w:tc>
      </w:tr>
    </w:tbl>
    <w:p>
      <w:r>
        <w:br/>
      </w:r>
    </w:p>
    <w:p>
      <w:pPr>
        <w:pStyle w:val="Reference"/>
      </w:pPr>
      <w:hyperlink r:id="rId1203">
        <w:r>
          <w:rPr/>
          <w:t>Numbers 16:6</w:t>
        </w:r>
      </w:hyperlink>
    </w:p>
    <w:p>
      <w:pPr>
        <w:pStyle w:val="Hebrew"/>
      </w:pPr>
      <w:r>
        <w:t xml:space="preserve">זֹ֖את עֲשׂ֑וּ </w:t>
      </w:r>
    </w:p>
    <w:p>
      <w:pPr>
        <w:pStyle w:val="Hebrew"/>
      </w:pPr>
      <w:r>
        <w:rPr>
          <w:color w:val="FF0000"/>
          <w:vertAlign w:val="superscript"/>
          <w:rtl/>
        </w:rPr>
        <w:t>80169</w:t>
      </w:r>
      <w:r>
        <w:rPr>
          <w:rFonts w:ascii="Times New Roman" w:hAnsi="Times New Roman"/>
          <w:color w:val="828282"/>
          <w:rtl/>
        </w:rPr>
        <w:t xml:space="preserve">זֹ֖את </w:t>
      </w:r>
      <w:r>
        <w:rPr>
          <w:color w:val="FF0000"/>
          <w:vertAlign w:val="superscript"/>
          <w:rtl/>
        </w:rPr>
        <w:t>80170</w:t>
      </w:r>
      <w:r>
        <w:rPr>
          <w:rFonts w:ascii="Times New Roman" w:hAnsi="Times New Roman"/>
          <w:color w:val="828282"/>
          <w:rtl/>
        </w:rPr>
        <w:t xml:space="preserve">עֲשׂ֑וּ </w:t>
      </w:r>
    </w:p>
    <w:p>
      <w:pPr>
        <w:pStyle w:val="Hebrew"/>
      </w:pPr>
      <w:r>
        <w:rPr>
          <w:color w:val="828282"/>
        </w:rPr>
        <w:t xml:space="preserve">זֹ֖את עֲשׂ֑וּ קְחוּ־לָכֶ֣ם מַחְתֹּ֔ות קֹ֖רַח וְכָל־עֲדָתֹֽו׃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16f18e3e</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20e5cb38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5c69803e</w:t>
            </w:r>
          </w:p>
        </w:tc>
        <w:tc>
          <w:tcPr>
            <w:tcW w:type="auto" w:w="1728"/>
          </w:tcPr>
          <w:p>
            <w:r>
              <w:t>tense</w:t>
            </w:r>
          </w:p>
        </w:tc>
        <w:tc>
          <w:tcPr>
            <w:tcW w:type="auto" w:w="1728"/>
          </w:tcPr>
          <w:p>
            <w:r>
              <w:t>verb</w:t>
            </w:r>
          </w:p>
        </w:tc>
        <w:tc>
          <w:tcPr>
            <w:tcW w:type="auto" w:w="1728"/>
          </w:tcPr>
          <w:p>
            <w:r>
              <w:t xml:space="preserve">עֲשׂ֑וּ </w:t>
            </w:r>
          </w:p>
        </w:tc>
        <w:tc>
          <w:tcPr>
            <w:tcW w:type="auto" w:w="1728"/>
          </w:tcPr>
          <w:p>
            <w:r>
              <w:t>impv</w:t>
            </w:r>
          </w:p>
        </w:tc>
      </w:tr>
    </w:tbl>
    <w:p>
      <w:r>
        <w:br/>
      </w:r>
    </w:p>
    <w:p>
      <w:pPr>
        <w:pStyle w:val="Reference"/>
      </w:pPr>
      <w:hyperlink r:id="rId1204">
        <w:r>
          <w:rPr/>
          <w:t>Numbers 16:14</w:t>
        </w:r>
      </w:hyperlink>
    </w:p>
    <w:p>
      <w:pPr>
        <w:pStyle w:val="Hebrew"/>
      </w:pPr>
      <w:r>
        <w:t xml:space="preserve">הַעֵינֵ֞י הָאֲנָשִׁ֥ים הָהֵ֛ם תְּנַקֵּ֖ר </w:t>
      </w:r>
    </w:p>
    <w:p>
      <w:pPr>
        <w:pStyle w:val="Hebrew"/>
      </w:pPr>
      <w:r>
        <w:rPr>
          <w:color w:val="FF0000"/>
          <w:vertAlign w:val="superscript"/>
          <w:rtl/>
        </w:rPr>
        <w:t>80325</w:t>
      </w:r>
      <w:r>
        <w:rPr>
          <w:rFonts w:ascii="Times New Roman" w:hAnsi="Times New Roman"/>
          <w:color w:val="828282"/>
          <w:rtl/>
        </w:rPr>
        <w:t>הַ</w:t>
      </w:r>
      <w:r>
        <w:rPr>
          <w:color w:val="FF0000"/>
          <w:vertAlign w:val="superscript"/>
          <w:rtl/>
        </w:rPr>
        <w:t>80326</w:t>
      </w:r>
      <w:r>
        <w:rPr>
          <w:rFonts w:ascii="Times New Roman" w:hAnsi="Times New Roman"/>
          <w:color w:val="828282"/>
          <w:rtl/>
        </w:rPr>
        <w:t xml:space="preserve">עֵינֵ֞י </w:t>
      </w:r>
      <w:r>
        <w:rPr>
          <w:color w:val="FF0000"/>
          <w:vertAlign w:val="superscript"/>
          <w:rtl/>
        </w:rPr>
        <w:t>80327</w:t>
      </w:r>
      <w:r>
        <w:rPr>
          <w:rFonts w:ascii="Times New Roman" w:hAnsi="Times New Roman"/>
          <w:color w:val="828282"/>
          <w:rtl/>
        </w:rPr>
        <w:t>הָ</w:t>
      </w:r>
      <w:r>
        <w:rPr>
          <w:color w:val="FF0000"/>
          <w:vertAlign w:val="superscript"/>
          <w:rtl/>
        </w:rPr>
        <w:t>80328</w:t>
      </w:r>
      <w:r>
        <w:rPr>
          <w:rFonts w:ascii="Times New Roman" w:hAnsi="Times New Roman"/>
          <w:color w:val="828282"/>
          <w:rtl/>
        </w:rPr>
        <w:t xml:space="preserve">אֲנָשִׁ֥ים </w:t>
      </w:r>
      <w:r>
        <w:rPr>
          <w:color w:val="FF0000"/>
          <w:vertAlign w:val="superscript"/>
          <w:rtl/>
        </w:rPr>
        <w:t>80329</w:t>
      </w:r>
      <w:r>
        <w:rPr>
          <w:rFonts w:ascii="Times New Roman" w:hAnsi="Times New Roman"/>
          <w:color w:val="828282"/>
          <w:rtl/>
        </w:rPr>
        <w:t>הָ</w:t>
      </w:r>
      <w:r>
        <w:rPr>
          <w:color w:val="FF0000"/>
          <w:vertAlign w:val="superscript"/>
          <w:rtl/>
        </w:rPr>
        <w:t>80330</w:t>
      </w:r>
      <w:r>
        <w:rPr>
          <w:rFonts w:ascii="Times New Roman" w:hAnsi="Times New Roman"/>
          <w:color w:val="828282"/>
          <w:rtl/>
        </w:rPr>
        <w:t xml:space="preserve">הֵ֛ם </w:t>
      </w:r>
      <w:r>
        <w:rPr>
          <w:color w:val="FF0000"/>
          <w:vertAlign w:val="superscript"/>
          <w:rtl/>
        </w:rPr>
        <w:t>80331</w:t>
      </w:r>
      <w:r>
        <w:rPr>
          <w:rFonts w:ascii="Times New Roman" w:hAnsi="Times New Roman"/>
          <w:color w:val="828282"/>
          <w:rtl/>
        </w:rPr>
        <w:t xml:space="preserve">תְּנַקֵּ֖ר </w:t>
      </w:r>
    </w:p>
    <w:p>
      <w:pPr>
        <w:pStyle w:val="Hebrew"/>
      </w:pPr>
      <w:r>
        <w:rPr>
          <w:color w:val="828282"/>
        </w:rPr>
        <w:t xml:space="preserve">אַ֡ף לֹ֣א אֶל־אֶרֶץ֩ זָבַ֨ת חָלָ֤ב וּדְבַשׁ֙ הֲבִ֣יאֹתָ֔נוּ וַתִּ֨תֶּן־לָ֔נוּ נַחֲלַ֖ת שָׂדֶ֣ה וָכָ֑רֶם הַעֵינֵ֞י הָאֲנָשִׁ֥ים הָהֵ֛ם תְּנַקֵּ֖ר לֹ֥א נַעֲלֶֽה׃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41cbd919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42206dd1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a1a68e4d</w:t>
            </w:r>
          </w:p>
        </w:tc>
        <w:tc>
          <w:tcPr>
            <w:tcW w:type="auto" w:w="1728"/>
          </w:tcPr>
          <w:p>
            <w:r>
              <w:t>tense</w:t>
            </w:r>
          </w:p>
        </w:tc>
        <w:tc>
          <w:tcPr>
            <w:tcW w:type="auto" w:w="1728"/>
          </w:tcPr>
          <w:p>
            <w:r>
              <w:t>verb</w:t>
            </w:r>
          </w:p>
        </w:tc>
        <w:tc>
          <w:tcPr>
            <w:tcW w:type="auto" w:w="1728"/>
          </w:tcPr>
          <w:p>
            <w:r>
              <w:t xml:space="preserve">תְּנַקֵּ֖ר </w:t>
            </w:r>
          </w:p>
        </w:tc>
        <w:tc>
          <w:tcPr>
            <w:tcW w:type="auto" w:w="1728"/>
          </w:tcPr>
          <w:p>
            <w:r>
              <w:t>fut</w:t>
            </w:r>
          </w:p>
        </w:tc>
      </w:tr>
    </w:tbl>
    <w:p>
      <w:r>
        <w:br/>
      </w:r>
    </w:p>
    <w:p>
      <w:pPr>
        <w:pStyle w:val="Reference"/>
      </w:pPr>
      <w:hyperlink r:id="rId1205">
        <w:r>
          <w:rPr/>
          <w:t>Numbers 16:21</w:t>
        </w:r>
      </w:hyperlink>
    </w:p>
    <w:p>
      <w:pPr>
        <w:pStyle w:val="Hebrew"/>
      </w:pPr>
      <w:r>
        <w:t xml:space="preserve">הִבָּ֣דְל֔וּ מִתֹּ֖וךְ הָעֵדָ֣ה הַזֹּ֑את </w:t>
      </w:r>
    </w:p>
    <w:p>
      <w:pPr>
        <w:pStyle w:val="Hebrew"/>
      </w:pPr>
      <w:r>
        <w:rPr>
          <w:color w:val="FF0000"/>
          <w:vertAlign w:val="superscript"/>
          <w:rtl/>
        </w:rPr>
        <w:t>80453</w:t>
      </w:r>
      <w:r>
        <w:rPr>
          <w:rFonts w:ascii="Times New Roman" w:hAnsi="Times New Roman"/>
          <w:color w:val="828282"/>
          <w:rtl/>
        </w:rPr>
        <w:t xml:space="preserve">הִבָּ֣דְל֔וּ </w:t>
      </w:r>
      <w:r>
        <w:rPr>
          <w:color w:val="FF0000"/>
          <w:vertAlign w:val="superscript"/>
          <w:rtl/>
        </w:rPr>
        <w:t>80454</w:t>
      </w:r>
      <w:r>
        <w:rPr>
          <w:rFonts w:ascii="Times New Roman" w:hAnsi="Times New Roman"/>
          <w:color w:val="828282"/>
          <w:rtl/>
        </w:rPr>
        <w:t>מִ</w:t>
      </w:r>
      <w:r>
        <w:rPr>
          <w:color w:val="FF0000"/>
          <w:vertAlign w:val="superscript"/>
          <w:rtl/>
        </w:rPr>
        <w:t>80455</w:t>
      </w:r>
      <w:r>
        <w:rPr>
          <w:rFonts w:ascii="Times New Roman" w:hAnsi="Times New Roman"/>
          <w:color w:val="828282"/>
          <w:rtl/>
        </w:rPr>
        <w:t xml:space="preserve">תֹּ֖וךְ </w:t>
      </w:r>
      <w:r>
        <w:rPr>
          <w:color w:val="FF0000"/>
          <w:vertAlign w:val="superscript"/>
          <w:rtl/>
        </w:rPr>
        <w:t>80456</w:t>
      </w:r>
      <w:r>
        <w:rPr>
          <w:rFonts w:ascii="Times New Roman" w:hAnsi="Times New Roman"/>
          <w:color w:val="828282"/>
          <w:rtl/>
        </w:rPr>
        <w:t>הָ</w:t>
      </w:r>
      <w:r>
        <w:rPr>
          <w:color w:val="FF0000"/>
          <w:vertAlign w:val="superscript"/>
          <w:rtl/>
        </w:rPr>
        <w:t>80457</w:t>
      </w:r>
      <w:r>
        <w:rPr>
          <w:rFonts w:ascii="Times New Roman" w:hAnsi="Times New Roman"/>
          <w:color w:val="828282"/>
          <w:rtl/>
        </w:rPr>
        <w:t xml:space="preserve">עֵדָ֣ה </w:t>
      </w:r>
      <w:r>
        <w:rPr>
          <w:color w:val="FF0000"/>
          <w:vertAlign w:val="superscript"/>
          <w:rtl/>
        </w:rPr>
        <w:t>80458</w:t>
      </w:r>
      <w:r>
        <w:rPr>
          <w:rFonts w:ascii="Times New Roman" w:hAnsi="Times New Roman"/>
          <w:color w:val="828282"/>
          <w:rtl/>
        </w:rPr>
        <w:t>הַ</w:t>
      </w:r>
      <w:r>
        <w:rPr>
          <w:color w:val="FF0000"/>
          <w:vertAlign w:val="superscript"/>
          <w:rtl/>
        </w:rPr>
        <w:t>80459</w:t>
      </w:r>
      <w:r>
        <w:rPr>
          <w:rFonts w:ascii="Times New Roman" w:hAnsi="Times New Roman"/>
          <w:color w:val="828282"/>
          <w:rtl/>
        </w:rPr>
        <w:t xml:space="preserve">זֹּ֑את </w:t>
      </w:r>
    </w:p>
    <w:p>
      <w:pPr>
        <w:pStyle w:val="Hebrew"/>
      </w:pPr>
      <w:r>
        <w:rPr>
          <w:color w:val="828282"/>
        </w:rPr>
        <w:t xml:space="preserve">הִבָּ֣דְל֔וּ מִתֹּ֖וךְ הָעֵדָ֣ה הַזֹּ֑את וַאַכַלֶּ֥ה אֹתָ֖ם כְּרָֽגַע׃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3aebbcd8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4fed050c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b4d95d4c</w:t>
            </w:r>
          </w:p>
        </w:tc>
        <w:tc>
          <w:tcPr>
            <w:tcW w:type="auto" w:w="1728"/>
          </w:tcPr>
          <w:p>
            <w:r>
              <w:t>tense</w:t>
            </w:r>
          </w:p>
        </w:tc>
        <w:tc>
          <w:tcPr>
            <w:tcW w:type="auto" w:w="1728"/>
          </w:tcPr>
          <w:p>
            <w:r>
              <w:t>verb</w:t>
            </w:r>
          </w:p>
        </w:tc>
        <w:tc>
          <w:tcPr>
            <w:tcW w:type="auto" w:w="1728"/>
          </w:tcPr>
          <w:p>
            <w:r>
              <w:t xml:space="preserve">הִבָּ֣דְל֔וּ </w:t>
            </w:r>
          </w:p>
        </w:tc>
        <w:tc>
          <w:tcPr>
            <w:tcW w:type="auto" w:w="1728"/>
          </w:tcPr>
          <w:p>
            <w:r>
              <w:t>impv</w:t>
            </w:r>
          </w:p>
        </w:tc>
      </w:tr>
    </w:tbl>
    <w:p>
      <w:r>
        <w:br/>
      </w:r>
    </w:p>
    <w:p>
      <w:pPr>
        <w:pStyle w:val="Reference"/>
      </w:pPr>
      <w:hyperlink r:id="rId1206">
        <w:r>
          <w:rPr/>
          <w:t>Numbers 16:22</w:t>
        </w:r>
      </w:hyperlink>
    </w:p>
    <w:p>
      <w:pPr>
        <w:pStyle w:val="Hebrew"/>
      </w:pPr>
      <w:r>
        <w:t xml:space="preserve">וַיֹּ֣אמְר֔וּ </w:t>
      </w:r>
    </w:p>
    <w:p>
      <w:pPr>
        <w:pStyle w:val="Hebrew"/>
      </w:pPr>
      <w:r>
        <w:rPr>
          <w:color w:val="FF0000"/>
          <w:vertAlign w:val="superscript"/>
          <w:rtl/>
        </w:rPr>
        <w:t>80469</w:t>
      </w:r>
      <w:r>
        <w:rPr>
          <w:rFonts w:ascii="Times New Roman" w:hAnsi="Times New Roman"/>
          <w:color w:val="828282"/>
          <w:rtl/>
        </w:rPr>
        <w:t>וַ</w:t>
      </w:r>
      <w:r>
        <w:rPr>
          <w:color w:val="FF0000"/>
          <w:vertAlign w:val="superscript"/>
          <w:rtl/>
        </w:rPr>
        <w:t>80470</w:t>
      </w:r>
      <w:r>
        <w:rPr>
          <w:rFonts w:ascii="Times New Roman" w:hAnsi="Times New Roman"/>
          <w:color w:val="828282"/>
          <w:rtl/>
        </w:rPr>
        <w:t xml:space="preserve">יֹּ֣אמְר֔וּ </w:t>
      </w:r>
    </w:p>
    <w:p>
      <w:pPr>
        <w:pStyle w:val="Hebrew"/>
      </w:pPr>
      <w:r>
        <w:rPr>
          <w:color w:val="828282"/>
        </w:rPr>
        <w:t xml:space="preserve">וַיִּפְּל֤וּ עַל־פְּנֵיהֶם֙ וַיֹּ֣אמְר֔וּ אֵ֕ל אֱלֹהֵ֥י הָרוּחֹ֖ת לְכָל־בָּשָׂ֑ר הָאִ֤ישׁ אֶחָד֙ יֶחֱטָ֔א וְעַ֥ל כָּל־הָעֵדָ֖ה תִּקְצֹֽף׃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2c45b06e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bf1f064d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82c4876e</w:t>
            </w:r>
          </w:p>
        </w:tc>
        <w:tc>
          <w:tcPr>
            <w:tcW w:type="auto" w:w="1728"/>
          </w:tcPr>
          <w:p>
            <w:r>
              <w:t>tense</w:t>
            </w:r>
          </w:p>
        </w:tc>
        <w:tc>
          <w:tcPr>
            <w:tcW w:type="auto" w:w="1728"/>
          </w:tcPr>
          <w:p>
            <w:r>
              <w:t>verb</w:t>
            </w:r>
          </w:p>
        </w:tc>
        <w:tc>
          <w:tcPr>
            <w:tcW w:type="auto" w:w="1728"/>
          </w:tcPr>
          <w:p>
            <w:r>
              <w:t xml:space="preserve">יֹּ֣אמְר֔וּ </w:t>
            </w:r>
          </w:p>
        </w:tc>
        <w:tc>
          <w:tcPr>
            <w:tcW w:type="auto" w:w="1728"/>
          </w:tcPr>
          <w:p>
            <w:r>
              <w:t>past</w:t>
            </w:r>
          </w:p>
        </w:tc>
      </w:tr>
    </w:tbl>
    <w:p>
      <w:r>
        <w:br/>
      </w:r>
    </w:p>
    <w:p>
      <w:pPr>
        <w:pStyle w:val="Reference"/>
      </w:pPr>
      <w:hyperlink r:id="rId1207">
        <w:r>
          <w:rPr/>
          <w:t>Numbers 16:24</w:t>
        </w:r>
      </w:hyperlink>
    </w:p>
    <w:p>
      <w:pPr>
        <w:pStyle w:val="Hebrew"/>
      </w:pPr>
      <w:r>
        <w:t xml:space="preserve">הֵֽעָלוּ֙ מִסָּבִ֔יב לְמִשְׁכַּן־קֹ֖רַח דָּתָ֥ן וַאֲבִירָֽם׃ </w:t>
      </w:r>
    </w:p>
    <w:p>
      <w:pPr>
        <w:pStyle w:val="Hebrew"/>
      </w:pPr>
      <w:r>
        <w:rPr>
          <w:color w:val="FF0000"/>
          <w:vertAlign w:val="superscript"/>
          <w:rtl/>
        </w:rPr>
        <w:t>80501</w:t>
      </w:r>
      <w:r>
        <w:rPr>
          <w:rFonts w:ascii="Times New Roman" w:hAnsi="Times New Roman"/>
          <w:color w:val="828282"/>
          <w:rtl/>
        </w:rPr>
        <w:t xml:space="preserve">הֵֽעָלוּ֙ </w:t>
      </w:r>
      <w:r>
        <w:rPr>
          <w:color w:val="FF0000"/>
          <w:vertAlign w:val="superscript"/>
          <w:rtl/>
        </w:rPr>
        <w:t>80502</w:t>
      </w:r>
      <w:r>
        <w:rPr>
          <w:rFonts w:ascii="Times New Roman" w:hAnsi="Times New Roman"/>
          <w:color w:val="828282"/>
          <w:rtl/>
        </w:rPr>
        <w:t>מִ</w:t>
      </w:r>
      <w:r>
        <w:rPr>
          <w:color w:val="FF0000"/>
          <w:vertAlign w:val="superscript"/>
          <w:rtl/>
        </w:rPr>
        <w:t>80503</w:t>
      </w:r>
      <w:r>
        <w:rPr>
          <w:rFonts w:ascii="Times New Roman" w:hAnsi="Times New Roman"/>
          <w:color w:val="828282"/>
          <w:rtl/>
        </w:rPr>
        <w:t xml:space="preserve">סָּבִ֔יב </w:t>
      </w:r>
      <w:r>
        <w:rPr>
          <w:color w:val="FF0000"/>
          <w:vertAlign w:val="superscript"/>
          <w:rtl/>
        </w:rPr>
        <w:t>80504</w:t>
      </w:r>
      <w:r>
        <w:rPr>
          <w:rFonts w:ascii="Times New Roman" w:hAnsi="Times New Roman"/>
          <w:color w:val="828282"/>
          <w:rtl/>
        </w:rPr>
        <w:t>לְ</w:t>
      </w:r>
      <w:r>
        <w:rPr>
          <w:color w:val="FF0000"/>
          <w:vertAlign w:val="superscript"/>
          <w:rtl/>
        </w:rPr>
        <w:t>80505</w:t>
      </w:r>
      <w:r>
        <w:rPr>
          <w:rFonts w:ascii="Times New Roman" w:hAnsi="Times New Roman"/>
          <w:color w:val="828282"/>
          <w:rtl/>
        </w:rPr>
        <w:t>מִשְׁכַּן־</w:t>
      </w:r>
      <w:r>
        <w:rPr>
          <w:color w:val="FF0000"/>
          <w:vertAlign w:val="superscript"/>
          <w:rtl/>
        </w:rPr>
        <w:t>80506</w:t>
      </w:r>
      <w:r>
        <w:rPr>
          <w:rFonts w:ascii="Times New Roman" w:hAnsi="Times New Roman"/>
          <w:color w:val="828282"/>
          <w:rtl/>
        </w:rPr>
        <w:t xml:space="preserve">קֹ֖רַח </w:t>
      </w:r>
      <w:r>
        <w:rPr>
          <w:color w:val="FF0000"/>
          <w:vertAlign w:val="superscript"/>
          <w:rtl/>
        </w:rPr>
        <w:t>80507</w:t>
      </w:r>
      <w:r>
        <w:rPr>
          <w:rFonts w:ascii="Times New Roman" w:hAnsi="Times New Roman"/>
          <w:color w:val="828282"/>
          <w:rtl/>
        </w:rPr>
        <w:t xml:space="preserve">דָּתָ֥ן </w:t>
      </w:r>
      <w:r>
        <w:rPr>
          <w:color w:val="FF0000"/>
          <w:vertAlign w:val="superscript"/>
          <w:rtl/>
        </w:rPr>
        <w:t>80508</w:t>
      </w:r>
      <w:r>
        <w:rPr>
          <w:rFonts w:ascii="Times New Roman" w:hAnsi="Times New Roman"/>
          <w:color w:val="828282"/>
          <w:rtl/>
        </w:rPr>
        <w:t>וַ</w:t>
      </w:r>
      <w:r>
        <w:rPr>
          <w:color w:val="FF0000"/>
          <w:vertAlign w:val="superscript"/>
          <w:rtl/>
        </w:rPr>
        <w:t>80509</w:t>
      </w:r>
      <w:r>
        <w:rPr>
          <w:rFonts w:ascii="Times New Roman" w:hAnsi="Times New Roman"/>
          <w:color w:val="828282"/>
          <w:rtl/>
        </w:rPr>
        <w:t xml:space="preserve">אֲבִירָֽם׃ </w:t>
      </w:r>
    </w:p>
    <w:p>
      <w:pPr>
        <w:pStyle w:val="Hebrew"/>
      </w:pPr>
      <w:r>
        <w:rPr>
          <w:color w:val="828282"/>
        </w:rPr>
        <w:t xml:space="preserve">דַּבֵּ֥ר אֶל־הָעֵדָ֖ה לֵאמֹ֑ר הֵֽעָלוּ֙ מִסָּבִ֔יב לְמִשְׁכַּן־קֹ֖רַח דָּתָ֥ן וַאֲבִירָֽם׃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8a9a6d32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f780f2c8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0eb43dcf</w:t>
            </w:r>
          </w:p>
        </w:tc>
        <w:tc>
          <w:tcPr>
            <w:tcW w:type="auto" w:w="1728"/>
          </w:tcPr>
          <w:p>
            <w:r>
              <w:t>tense</w:t>
            </w:r>
          </w:p>
        </w:tc>
        <w:tc>
          <w:tcPr>
            <w:tcW w:type="auto" w:w="1728"/>
          </w:tcPr>
          <w:p>
            <w:r>
              <w:t>verb</w:t>
            </w:r>
          </w:p>
        </w:tc>
        <w:tc>
          <w:tcPr>
            <w:tcW w:type="auto" w:w="1728"/>
          </w:tcPr>
          <w:p>
            <w:r>
              <w:t xml:space="preserve">הֵֽעָלוּ֙ </w:t>
            </w:r>
          </w:p>
        </w:tc>
        <w:tc>
          <w:tcPr>
            <w:tcW w:type="auto" w:w="1728"/>
          </w:tcPr>
          <w:p>
            <w:r>
              <w:t>impv</w:t>
            </w:r>
          </w:p>
        </w:tc>
      </w:tr>
    </w:tbl>
    <w:p>
      <w:r>
        <w:br/>
      </w:r>
    </w:p>
    <w:p>
      <w:pPr>
        <w:pStyle w:val="Reference"/>
      </w:pPr>
      <w:hyperlink r:id="rId1208">
        <w:r>
          <w:rPr/>
          <w:t>Numbers 16:28</w:t>
        </w:r>
      </w:hyperlink>
    </w:p>
    <w:p>
      <w:pPr>
        <w:pStyle w:val="Hebrew"/>
      </w:pPr>
      <w:r>
        <w:t xml:space="preserve">בְּזֹאת֙ תֵּֽדְע֔וּן </w:t>
      </w:r>
    </w:p>
    <w:p>
      <w:pPr>
        <w:pStyle w:val="Hebrew"/>
      </w:pPr>
      <w:r>
        <w:rPr>
          <w:color w:val="FF0000"/>
          <w:vertAlign w:val="superscript"/>
          <w:rtl/>
        </w:rPr>
        <w:t>80582</w:t>
      </w:r>
      <w:r>
        <w:rPr>
          <w:rFonts w:ascii="Times New Roman" w:hAnsi="Times New Roman"/>
          <w:color w:val="828282"/>
          <w:rtl/>
        </w:rPr>
        <w:t>בְּ</w:t>
      </w:r>
      <w:r>
        <w:rPr>
          <w:color w:val="FF0000"/>
          <w:vertAlign w:val="superscript"/>
          <w:rtl/>
        </w:rPr>
        <w:t>80583</w:t>
      </w:r>
      <w:r>
        <w:rPr>
          <w:rFonts w:ascii="Times New Roman" w:hAnsi="Times New Roman"/>
          <w:color w:val="828282"/>
          <w:rtl/>
        </w:rPr>
        <w:t xml:space="preserve">זֹאת֙ </w:t>
      </w:r>
      <w:r>
        <w:rPr>
          <w:color w:val="FF0000"/>
          <w:vertAlign w:val="superscript"/>
          <w:rtl/>
        </w:rPr>
        <w:t>80584</w:t>
      </w:r>
      <w:r>
        <w:rPr>
          <w:rFonts w:ascii="Times New Roman" w:hAnsi="Times New Roman"/>
          <w:color w:val="828282"/>
          <w:rtl/>
        </w:rPr>
        <w:t xml:space="preserve">תֵּֽדְע֔וּן </w:t>
      </w:r>
    </w:p>
    <w:p>
      <w:pPr>
        <w:pStyle w:val="Hebrew"/>
      </w:pPr>
      <w:r>
        <w:rPr>
          <w:color w:val="828282"/>
        </w:rPr>
        <w:t xml:space="preserve">וַיֹּאמֶר֮ מֹשֶׁה֒ בְּזֹאת֙ תֵּֽדְע֔וּן כִּֽי־יְהוָ֣ה שְׁלָחַ֔נִי לַעֲשֹׂ֕ות אֵ֥ת כָּל־הַֽמַּעֲשִׂ֖ים הָאֵ֑לֶּה כִּי־לֹ֖א מִלִּבִּֽי׃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a01aa38b</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6eebce40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a0333abc</w:t>
            </w:r>
          </w:p>
        </w:tc>
        <w:tc>
          <w:tcPr>
            <w:tcW w:type="auto" w:w="1728"/>
          </w:tcPr>
          <w:p>
            <w:r>
              <w:t>tense</w:t>
            </w:r>
          </w:p>
        </w:tc>
        <w:tc>
          <w:tcPr>
            <w:tcW w:type="auto" w:w="1728"/>
          </w:tcPr>
          <w:p>
            <w:r>
              <w:t>verb</w:t>
            </w:r>
          </w:p>
        </w:tc>
        <w:tc>
          <w:tcPr>
            <w:tcW w:type="auto" w:w="1728"/>
          </w:tcPr>
          <w:p>
            <w:r>
              <w:t xml:space="preserve">תֵּֽדְע֔וּן </w:t>
            </w:r>
          </w:p>
        </w:tc>
        <w:tc>
          <w:tcPr>
            <w:tcW w:type="auto" w:w="1728"/>
          </w:tcPr>
          <w:p>
            <w:r>
              <w:t>mod</w:t>
            </w:r>
          </w:p>
        </w:tc>
      </w:tr>
    </w:tbl>
    <w:p>
      <w:r>
        <w:br/>
      </w:r>
    </w:p>
    <w:p>
      <w:pPr>
        <w:pStyle w:val="Reference"/>
      </w:pPr>
      <w:hyperlink r:id="rId1209">
        <w:r>
          <w:rPr/>
          <w:t>Numbers 16:30</w:t>
        </w:r>
      </w:hyperlink>
    </w:p>
    <w:p>
      <w:pPr>
        <w:pStyle w:val="Hebrew"/>
      </w:pPr>
      <w:r>
        <w:t xml:space="preserve">וִֽידַעְתֶּ֕ם </w:t>
      </w:r>
    </w:p>
    <w:p>
      <w:pPr>
        <w:pStyle w:val="Hebrew"/>
      </w:pPr>
      <w:r>
        <w:rPr>
          <w:color w:val="FF0000"/>
          <w:vertAlign w:val="superscript"/>
          <w:rtl/>
        </w:rPr>
        <w:t>80641</w:t>
      </w:r>
      <w:r>
        <w:rPr>
          <w:rFonts w:ascii="Times New Roman" w:hAnsi="Times New Roman"/>
          <w:color w:val="828282"/>
          <w:rtl/>
        </w:rPr>
        <w:t>וִֽ</w:t>
      </w:r>
      <w:r>
        <w:rPr>
          <w:color w:val="FF0000"/>
          <w:vertAlign w:val="superscript"/>
          <w:rtl/>
        </w:rPr>
        <w:t>80642</w:t>
      </w:r>
      <w:r>
        <w:rPr>
          <w:rFonts w:ascii="Times New Roman" w:hAnsi="Times New Roman"/>
          <w:color w:val="828282"/>
          <w:rtl/>
        </w:rPr>
        <w:t xml:space="preserve">ידַעְתֶּ֕ם </w:t>
      </w:r>
    </w:p>
    <w:p>
      <w:pPr>
        <w:pStyle w:val="Hebrew"/>
      </w:pPr>
      <w:r>
        <w:rPr>
          <w:color w:val="828282"/>
        </w:rPr>
        <w:t xml:space="preserve">וְאִם־בְּרִיאָ֞ה יִבְרָ֣א יְהוָ֗ה וּפָצְתָ֨ה הָאֲדָמָ֤ה אֶת־פִּ֨יהָ֙ וּבָלְעָ֤ה אֹתָם֙ וְאֶת־כָּל־אֲשֶׁ֣ר לָהֶ֔ם וְיָרְד֥וּ חַיִּ֖ים שְׁאֹ֑לָה וִֽידַעְתֶּ֕ם כִּ֧י נִֽאֲצ֛וּ הָאֲנָשִׁ֥ים הָאֵ֖לֶּה אֶת־יְהוָֽה׃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5e2bc482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97e758a5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1f747188</w:t>
            </w:r>
          </w:p>
        </w:tc>
        <w:tc>
          <w:tcPr>
            <w:tcW w:type="auto" w:w="1728"/>
          </w:tcPr>
          <w:p>
            <w:r>
              <w:t>tense</w:t>
            </w:r>
          </w:p>
        </w:tc>
        <w:tc>
          <w:tcPr>
            <w:tcW w:type="auto" w:w="1728"/>
          </w:tcPr>
          <w:p>
            <w:r>
              <w:t>verb</w:t>
            </w:r>
          </w:p>
        </w:tc>
        <w:tc>
          <w:tcPr>
            <w:tcW w:type="auto" w:w="1728"/>
          </w:tcPr>
          <w:p>
            <w:r>
              <w:t xml:space="preserve">ידַעְתֶּ֕ם </w:t>
            </w:r>
          </w:p>
        </w:tc>
        <w:tc>
          <w:tcPr>
            <w:tcW w:type="auto" w:w="1728"/>
          </w:tcPr>
          <w:p>
            <w:r>
              <w:t>mod</w:t>
            </w:r>
          </w:p>
        </w:tc>
      </w:tr>
    </w:tbl>
    <w:p>
      <w:r>
        <w:br/>
      </w:r>
    </w:p>
    <w:p>
      <w:pPr>
        <w:pStyle w:val="Reference"/>
      </w:pPr>
      <w:hyperlink r:id="rId1210">
        <w:r>
          <w:rPr/>
          <w:t>Numbers 16:33</w:t>
        </w:r>
      </w:hyperlink>
    </w:p>
    <w:p>
      <w:pPr>
        <w:pStyle w:val="Hebrew"/>
      </w:pPr>
      <w:r>
        <w:t xml:space="preserve">וַתְּכַ֤ס עֲלֵיהֶם֙ הָאָ֔רֶץ </w:t>
      </w:r>
    </w:p>
    <w:p>
      <w:pPr>
        <w:pStyle w:val="Hebrew"/>
      </w:pPr>
      <w:r>
        <w:rPr>
          <w:color w:val="FF0000"/>
          <w:vertAlign w:val="superscript"/>
          <w:rtl/>
        </w:rPr>
        <w:t>80703</w:t>
      </w:r>
      <w:r>
        <w:rPr>
          <w:rFonts w:ascii="Times New Roman" w:hAnsi="Times New Roman"/>
          <w:color w:val="828282"/>
          <w:rtl/>
        </w:rPr>
        <w:t>וַ</w:t>
      </w:r>
      <w:r>
        <w:rPr>
          <w:color w:val="FF0000"/>
          <w:vertAlign w:val="superscript"/>
          <w:rtl/>
        </w:rPr>
        <w:t>80704</w:t>
      </w:r>
      <w:r>
        <w:rPr>
          <w:rFonts w:ascii="Times New Roman" w:hAnsi="Times New Roman"/>
          <w:color w:val="828282"/>
          <w:rtl/>
        </w:rPr>
        <w:t xml:space="preserve">תְּכַ֤ס </w:t>
      </w:r>
      <w:r>
        <w:rPr>
          <w:color w:val="FF0000"/>
          <w:vertAlign w:val="superscript"/>
          <w:rtl/>
        </w:rPr>
        <w:t>80705</w:t>
      </w:r>
      <w:r>
        <w:rPr>
          <w:rFonts w:ascii="Times New Roman" w:hAnsi="Times New Roman"/>
          <w:color w:val="828282"/>
          <w:rtl/>
        </w:rPr>
        <w:t xml:space="preserve">עֲלֵיהֶם֙ </w:t>
      </w:r>
      <w:r>
        <w:rPr>
          <w:color w:val="FF0000"/>
          <w:vertAlign w:val="superscript"/>
          <w:rtl/>
        </w:rPr>
        <w:t>80706</w:t>
      </w:r>
      <w:r>
        <w:rPr>
          <w:rFonts w:ascii="Times New Roman" w:hAnsi="Times New Roman"/>
          <w:color w:val="828282"/>
          <w:rtl/>
        </w:rPr>
        <w:t>הָ</w:t>
      </w:r>
      <w:r>
        <w:rPr>
          <w:color w:val="FF0000"/>
          <w:vertAlign w:val="superscript"/>
          <w:rtl/>
        </w:rPr>
        <w:t>80707</w:t>
      </w:r>
      <w:r>
        <w:rPr>
          <w:rFonts w:ascii="Times New Roman" w:hAnsi="Times New Roman"/>
          <w:color w:val="828282"/>
          <w:rtl/>
        </w:rPr>
        <w:t xml:space="preserve">אָ֔רֶץ </w:t>
      </w:r>
    </w:p>
    <w:p>
      <w:pPr>
        <w:pStyle w:val="Hebrew"/>
      </w:pPr>
      <w:r>
        <w:rPr>
          <w:color w:val="828282"/>
        </w:rPr>
        <w:t xml:space="preserve">וַיֵּ֨רְד֜וּ הֵ֣ם וְכָל־אֲשֶׁ֥ר לָהֶ֛ם חַיִּ֖ים שְׁאֹ֑לָה וַתְּכַ֤ס עֲלֵיהֶם֙ הָאָ֔רֶץ וַיֹּאבְד֖וּ מִתֹּ֥וךְ הַקָּהָֽל׃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e6a0e7dd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d7baec76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85079127</w:t>
            </w:r>
          </w:p>
        </w:tc>
        <w:tc>
          <w:tcPr>
            <w:tcW w:type="auto" w:w="1728"/>
          </w:tcPr>
          <w:p>
            <w:r>
              <w:t>tense</w:t>
            </w:r>
          </w:p>
        </w:tc>
        <w:tc>
          <w:tcPr>
            <w:tcW w:type="auto" w:w="1728"/>
          </w:tcPr>
          <w:p>
            <w:r>
              <w:t>verb</w:t>
            </w:r>
          </w:p>
        </w:tc>
        <w:tc>
          <w:tcPr>
            <w:tcW w:type="auto" w:w="1728"/>
          </w:tcPr>
          <w:p>
            <w:r>
              <w:t xml:space="preserve">תְּכַ֤ס </w:t>
            </w:r>
          </w:p>
        </w:tc>
        <w:tc>
          <w:tcPr>
            <w:tcW w:type="auto" w:w="1728"/>
          </w:tcPr>
          <w:p>
            <w:r>
              <w:t>past</w:t>
            </w:r>
          </w:p>
        </w:tc>
      </w:tr>
    </w:tbl>
    <w:p>
      <w:r>
        <w:br/>
      </w:r>
    </w:p>
    <w:p>
      <w:pPr>
        <w:pStyle w:val="Reference"/>
      </w:pPr>
      <w:hyperlink r:id="rId1211">
        <w:r>
          <w:rPr/>
          <w:t>Numbers 17:6</w:t>
        </w:r>
      </w:hyperlink>
    </w:p>
    <w:p>
      <w:pPr>
        <w:pStyle w:val="Hebrew"/>
      </w:pPr>
      <w:r>
        <w:t xml:space="preserve">אַתֶּ֥ם הֲמִתֶּ֖ם אֶת־עַ֥ם יְהוָֽה׃ </w:t>
      </w:r>
    </w:p>
    <w:p>
      <w:pPr>
        <w:pStyle w:val="Hebrew"/>
      </w:pPr>
      <w:r>
        <w:rPr>
          <w:color w:val="FF0000"/>
          <w:vertAlign w:val="superscript"/>
          <w:rtl/>
        </w:rPr>
        <w:t>80879</w:t>
      </w:r>
      <w:r>
        <w:rPr>
          <w:rFonts w:ascii="Times New Roman" w:hAnsi="Times New Roman"/>
          <w:color w:val="828282"/>
          <w:rtl/>
        </w:rPr>
        <w:t xml:space="preserve">אַתֶּ֥ם </w:t>
      </w:r>
      <w:r>
        <w:rPr>
          <w:color w:val="FF0000"/>
          <w:vertAlign w:val="superscript"/>
          <w:rtl/>
        </w:rPr>
        <w:t>80880</w:t>
      </w:r>
      <w:r>
        <w:rPr>
          <w:rFonts w:ascii="Times New Roman" w:hAnsi="Times New Roman"/>
          <w:color w:val="828282"/>
          <w:rtl/>
        </w:rPr>
        <w:t xml:space="preserve">הֲמִתֶּ֖ם </w:t>
      </w:r>
      <w:r>
        <w:rPr>
          <w:color w:val="FF0000"/>
          <w:vertAlign w:val="superscript"/>
          <w:rtl/>
        </w:rPr>
        <w:t>80881</w:t>
      </w:r>
      <w:r>
        <w:rPr>
          <w:rFonts w:ascii="Times New Roman" w:hAnsi="Times New Roman"/>
          <w:color w:val="828282"/>
          <w:rtl/>
        </w:rPr>
        <w:t>אֶת־</w:t>
      </w:r>
      <w:r>
        <w:rPr>
          <w:color w:val="FF0000"/>
          <w:vertAlign w:val="superscript"/>
          <w:rtl/>
        </w:rPr>
        <w:t>80882</w:t>
      </w:r>
      <w:r>
        <w:rPr>
          <w:rFonts w:ascii="Times New Roman" w:hAnsi="Times New Roman"/>
          <w:color w:val="828282"/>
          <w:rtl/>
        </w:rPr>
        <w:t xml:space="preserve">עַ֥ם </w:t>
      </w:r>
      <w:r>
        <w:rPr>
          <w:color w:val="FF0000"/>
          <w:vertAlign w:val="superscript"/>
          <w:rtl/>
        </w:rPr>
        <w:t>80883</w:t>
      </w:r>
      <w:r>
        <w:rPr>
          <w:rFonts w:ascii="Times New Roman" w:hAnsi="Times New Roman"/>
          <w:color w:val="828282"/>
          <w:rtl/>
        </w:rPr>
        <w:t xml:space="preserve">יְהוָֽה׃ </w:t>
      </w:r>
    </w:p>
    <w:p>
      <w:pPr>
        <w:pStyle w:val="Hebrew"/>
      </w:pPr>
      <w:r>
        <w:rPr>
          <w:color w:val="828282"/>
        </w:rPr>
        <w:t xml:space="preserve">וַיִּלֹּ֜נוּ כָּל־עֲדַ֤ת בְּנֵֽי־יִשְׂרָאֵל֙ מִֽמָּחֳרָ֔ת עַל־מֹשֶׁ֥ה וְעַֽל־אַהֲרֹ֖ן לֵאמֹ֑ר אַתֶּ֥ם הֲמִתֶּ֖ם אֶת־עַ֥ם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f0f37886</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dac67bc3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4f751d0f</w:t>
            </w:r>
          </w:p>
        </w:tc>
        <w:tc>
          <w:tcPr>
            <w:tcW w:type="auto" w:w="1728"/>
          </w:tcPr>
          <w:p>
            <w:r>
              <w:t>tense</w:t>
            </w:r>
          </w:p>
        </w:tc>
        <w:tc>
          <w:tcPr>
            <w:tcW w:type="auto" w:w="1728"/>
          </w:tcPr>
          <w:p>
            <w:r>
              <w:t>verb</w:t>
            </w:r>
          </w:p>
        </w:tc>
        <w:tc>
          <w:tcPr>
            <w:tcW w:type="auto" w:w="1728"/>
          </w:tcPr>
          <w:p>
            <w:r>
              <w:t xml:space="preserve">הֲמִתֶּ֖ם </w:t>
            </w:r>
          </w:p>
        </w:tc>
        <w:tc>
          <w:tcPr>
            <w:tcW w:type="auto" w:w="1728"/>
          </w:tcPr>
          <w:p>
            <w:r>
              <w:t>pres perf</w:t>
            </w:r>
          </w:p>
        </w:tc>
      </w:tr>
    </w:tbl>
    <w:p>
      <w:r>
        <w:br/>
      </w:r>
    </w:p>
    <w:p>
      <w:pPr>
        <w:pStyle w:val="Reference"/>
      </w:pPr>
      <w:hyperlink r:id="rId1212">
        <w:r>
          <w:rPr/>
          <w:t>Numbers 17:9</w:t>
        </w:r>
      </w:hyperlink>
    </w:p>
    <w:p>
      <w:pPr>
        <w:pStyle w:val="Hebrew"/>
      </w:pPr>
      <w:r>
        <w:t xml:space="preserve">וַיְדַבֵּ֥ר יְהוָ֖ה אֶל־מֹשֶׁ֥ה </w:t>
      </w:r>
    </w:p>
    <w:p>
      <w:pPr>
        <w:pStyle w:val="Hebrew"/>
      </w:pPr>
      <w:r>
        <w:rPr>
          <w:color w:val="FF0000"/>
          <w:vertAlign w:val="superscript"/>
          <w:rtl/>
        </w:rPr>
        <w:t>80918</w:t>
      </w:r>
      <w:r>
        <w:rPr>
          <w:rFonts w:ascii="Times New Roman" w:hAnsi="Times New Roman"/>
          <w:color w:val="828282"/>
          <w:rtl/>
        </w:rPr>
        <w:t>וַ</w:t>
      </w:r>
      <w:r>
        <w:rPr>
          <w:color w:val="FF0000"/>
          <w:vertAlign w:val="superscript"/>
          <w:rtl/>
        </w:rPr>
        <w:t>80919</w:t>
      </w:r>
      <w:r>
        <w:rPr>
          <w:rFonts w:ascii="Times New Roman" w:hAnsi="Times New Roman"/>
          <w:color w:val="828282"/>
          <w:rtl/>
        </w:rPr>
        <w:t xml:space="preserve">יְדַבֵּ֥ר </w:t>
      </w:r>
      <w:r>
        <w:rPr>
          <w:color w:val="FF0000"/>
          <w:vertAlign w:val="superscript"/>
          <w:rtl/>
        </w:rPr>
        <w:t>80920</w:t>
      </w:r>
      <w:r>
        <w:rPr>
          <w:rFonts w:ascii="Times New Roman" w:hAnsi="Times New Roman"/>
          <w:color w:val="828282"/>
          <w:rtl/>
        </w:rPr>
        <w:t xml:space="preserve">יְהוָ֖ה </w:t>
      </w:r>
      <w:r>
        <w:rPr>
          <w:color w:val="FF0000"/>
          <w:vertAlign w:val="superscript"/>
          <w:rtl/>
        </w:rPr>
        <w:t>80921</w:t>
      </w:r>
      <w:r>
        <w:rPr>
          <w:rFonts w:ascii="Times New Roman" w:hAnsi="Times New Roman"/>
          <w:color w:val="828282"/>
          <w:rtl/>
        </w:rPr>
        <w:t>אֶל־</w:t>
      </w:r>
      <w:r>
        <w:rPr>
          <w:color w:val="FF0000"/>
          <w:vertAlign w:val="superscript"/>
          <w:rtl/>
        </w:rPr>
        <w:t>80922</w:t>
      </w:r>
      <w:r>
        <w:rPr>
          <w:rFonts w:ascii="Times New Roman" w:hAnsi="Times New Roman"/>
          <w:color w:val="828282"/>
          <w:rtl/>
        </w:rPr>
        <w:t xml:space="preserve">מֹשֶׁ֥ה </w:t>
      </w:r>
    </w:p>
    <w:p>
      <w:pPr>
        <w:pStyle w:val="Hebrew"/>
      </w:pPr>
      <w:r>
        <w:rPr>
          <w:color w:val="828282"/>
        </w:rPr>
        <w:t xml:space="preserve">וַיְדַבֵּ֥ר יְהוָ֖ה אֶל־מֹשֶׁ֥ה לֵּאמֹֽר׃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231e2dcf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6b78ed83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5310a8e2</w:t>
            </w:r>
          </w:p>
        </w:tc>
        <w:tc>
          <w:tcPr>
            <w:tcW w:type="auto" w:w="1728"/>
          </w:tcPr>
          <w:p>
            <w:r>
              <w:t>tense</w:t>
            </w:r>
          </w:p>
        </w:tc>
        <w:tc>
          <w:tcPr>
            <w:tcW w:type="auto" w:w="1728"/>
          </w:tcPr>
          <w:p>
            <w:r>
              <w:t>verb</w:t>
            </w:r>
          </w:p>
        </w:tc>
        <w:tc>
          <w:tcPr>
            <w:tcW w:type="auto" w:w="1728"/>
          </w:tcPr>
          <w:p>
            <w:r>
              <w:t xml:space="preserve">יְדַבֵּ֥ר </w:t>
            </w:r>
          </w:p>
        </w:tc>
        <w:tc>
          <w:tcPr>
            <w:tcW w:type="auto" w:w="1728"/>
          </w:tcPr>
          <w:p>
            <w:r>
              <w:t>past</w:t>
            </w:r>
          </w:p>
        </w:tc>
      </w:tr>
    </w:tbl>
    <w:p>
      <w:r>
        <w:br/>
      </w:r>
    </w:p>
    <w:p>
      <w:pPr>
        <w:pStyle w:val="Reference"/>
      </w:pPr>
      <w:hyperlink r:id="rId1213">
        <w:r>
          <w:rPr/>
          <w:t>Numbers 17:11</w:t>
        </w:r>
      </w:hyperlink>
    </w:p>
    <w:p>
      <w:pPr>
        <w:pStyle w:val="Hebrew"/>
      </w:pPr>
      <w:r>
        <w:t xml:space="preserve">וְהֹולֵ֧ךְ מְהֵרָ֛ה אֶל־הָעֵדָ֖ה </w:t>
      </w:r>
    </w:p>
    <w:p>
      <w:pPr>
        <w:pStyle w:val="Hebrew"/>
      </w:pPr>
      <w:r>
        <w:rPr>
          <w:color w:val="FF0000"/>
          <w:vertAlign w:val="superscript"/>
          <w:rtl/>
        </w:rPr>
        <w:t>80961</w:t>
      </w:r>
      <w:r>
        <w:rPr>
          <w:rFonts w:ascii="Times New Roman" w:hAnsi="Times New Roman"/>
          <w:color w:val="828282"/>
          <w:rtl/>
        </w:rPr>
        <w:t>וְ</w:t>
      </w:r>
      <w:r>
        <w:rPr>
          <w:color w:val="FF0000"/>
          <w:vertAlign w:val="superscript"/>
          <w:rtl/>
        </w:rPr>
        <w:t>80962</w:t>
      </w:r>
      <w:r>
        <w:rPr>
          <w:rFonts w:ascii="Times New Roman" w:hAnsi="Times New Roman"/>
          <w:color w:val="828282"/>
          <w:rtl/>
        </w:rPr>
        <w:t xml:space="preserve">הֹולֵ֧ךְ </w:t>
      </w:r>
      <w:r>
        <w:rPr>
          <w:color w:val="FF0000"/>
          <w:vertAlign w:val="superscript"/>
          <w:rtl/>
        </w:rPr>
        <w:t>80963</w:t>
      </w:r>
      <w:r>
        <w:rPr>
          <w:rFonts w:ascii="Times New Roman" w:hAnsi="Times New Roman"/>
          <w:color w:val="828282"/>
          <w:rtl/>
        </w:rPr>
        <w:t xml:space="preserve">מְהֵרָ֛ה </w:t>
      </w:r>
      <w:r>
        <w:rPr>
          <w:color w:val="FF0000"/>
          <w:vertAlign w:val="superscript"/>
          <w:rtl/>
        </w:rPr>
        <w:t>80964</w:t>
      </w:r>
      <w:r>
        <w:rPr>
          <w:rFonts w:ascii="Times New Roman" w:hAnsi="Times New Roman"/>
          <w:color w:val="828282"/>
          <w:rtl/>
        </w:rPr>
        <w:t>אֶל־</w:t>
      </w:r>
      <w:r>
        <w:rPr>
          <w:color w:val="FF0000"/>
          <w:vertAlign w:val="superscript"/>
          <w:rtl/>
        </w:rPr>
        <w:t>80965</w:t>
      </w:r>
      <w:r>
        <w:rPr>
          <w:rFonts w:ascii="Times New Roman" w:hAnsi="Times New Roman"/>
          <w:color w:val="828282"/>
          <w:rtl/>
        </w:rPr>
        <w:t>הָ</w:t>
      </w:r>
      <w:r>
        <w:rPr>
          <w:color w:val="FF0000"/>
          <w:vertAlign w:val="superscript"/>
          <w:rtl/>
        </w:rPr>
        <w:t>80966</w:t>
      </w:r>
      <w:r>
        <w:rPr>
          <w:rFonts w:ascii="Times New Roman" w:hAnsi="Times New Roman"/>
          <w:color w:val="828282"/>
          <w:rtl/>
        </w:rPr>
        <w:t xml:space="preserve">עֵדָ֖ה </w:t>
      </w:r>
    </w:p>
    <w:p>
      <w:pPr>
        <w:pStyle w:val="Hebrew"/>
      </w:pPr>
      <w:r>
        <w:rPr>
          <w:color w:val="828282"/>
        </w:rPr>
        <w:t xml:space="preserve">וַיֹּ֨אמֶר מֹשֶׁ֜ה אֶֽל־אַהֲרֹ֗ן קַ֣ח אֶת־הַ֠מַּחְתָּה וְתֶן־עָלֶ֨יהָ אֵ֜שׁ מֵעַ֤ל הַמִּזְבֵּ֨חַ֙ וְשִׂ֣ים קְטֹ֔רֶת וְהֹולֵ֧ךְ מְהֵרָ֛ה אֶל־הָעֵדָ֖ה וְכַפֵּ֣ר עֲלֵיהֶ֑ם כִּֽי־יָצָ֥א הַקֶּ֛צֶף מִלִּפְנֵ֥י יְהוָ֖ה הֵחֵ֥ל הַנָּֽגֶף׃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ec334f53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5cabe89b</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84372283</w:t>
            </w:r>
          </w:p>
        </w:tc>
        <w:tc>
          <w:tcPr>
            <w:tcW w:type="auto" w:w="1728"/>
          </w:tcPr>
          <w:p>
            <w:r>
              <w:t>tense</w:t>
            </w:r>
          </w:p>
        </w:tc>
        <w:tc>
          <w:tcPr>
            <w:tcW w:type="auto" w:w="1728"/>
          </w:tcPr>
          <w:p>
            <w:r>
              <w:t>verb</w:t>
            </w:r>
          </w:p>
        </w:tc>
        <w:tc>
          <w:tcPr>
            <w:tcW w:type="auto" w:w="1728"/>
          </w:tcPr>
          <w:p>
            <w:r>
              <w:t xml:space="preserve">הֹולֵ֧ךְ </w:t>
            </w:r>
          </w:p>
        </w:tc>
        <w:tc>
          <w:tcPr>
            <w:tcW w:type="auto" w:w="1728"/>
          </w:tcPr>
          <w:p>
            <w:r>
              <w:t>impv</w:t>
            </w:r>
          </w:p>
        </w:tc>
      </w:tr>
    </w:tbl>
    <w:p>
      <w:r>
        <w:br/>
      </w:r>
    </w:p>
    <w:p>
      <w:pPr>
        <w:pStyle w:val="Reference"/>
      </w:pPr>
      <w:hyperlink r:id="rId1214">
        <w:r>
          <w:rPr/>
          <w:t>Numbers 17:15</w:t>
        </w:r>
      </w:hyperlink>
    </w:p>
    <w:p>
      <w:pPr>
        <w:pStyle w:val="Hebrew"/>
      </w:pPr>
      <w:r>
        <w:t xml:space="preserve">וַיָּ֤שָׁב אַהֲרֹן֙ אֶל־מֹשֶׁ֔ה אֶל־פֶּ֖תַח אֹ֣הֶל מֹועֵ֑ד </w:t>
      </w:r>
    </w:p>
    <w:p>
      <w:pPr>
        <w:pStyle w:val="Hebrew"/>
      </w:pPr>
      <w:r>
        <w:rPr>
          <w:color w:val="FF0000"/>
          <w:vertAlign w:val="superscript"/>
          <w:rtl/>
        </w:rPr>
        <w:t>81046</w:t>
      </w:r>
      <w:r>
        <w:rPr>
          <w:rFonts w:ascii="Times New Roman" w:hAnsi="Times New Roman"/>
          <w:color w:val="828282"/>
          <w:rtl/>
        </w:rPr>
        <w:t>וַ</w:t>
      </w:r>
      <w:r>
        <w:rPr>
          <w:color w:val="FF0000"/>
          <w:vertAlign w:val="superscript"/>
          <w:rtl/>
        </w:rPr>
        <w:t>81047</w:t>
      </w:r>
      <w:r>
        <w:rPr>
          <w:rFonts w:ascii="Times New Roman" w:hAnsi="Times New Roman"/>
          <w:color w:val="828282"/>
          <w:rtl/>
        </w:rPr>
        <w:t xml:space="preserve">יָּ֤שָׁב </w:t>
      </w:r>
      <w:r>
        <w:rPr>
          <w:color w:val="FF0000"/>
          <w:vertAlign w:val="superscript"/>
          <w:rtl/>
        </w:rPr>
        <w:t>81048</w:t>
      </w:r>
      <w:r>
        <w:rPr>
          <w:rFonts w:ascii="Times New Roman" w:hAnsi="Times New Roman"/>
          <w:color w:val="828282"/>
          <w:rtl/>
        </w:rPr>
        <w:t xml:space="preserve">אַהֲרֹן֙ </w:t>
      </w:r>
      <w:r>
        <w:rPr>
          <w:color w:val="FF0000"/>
          <w:vertAlign w:val="superscript"/>
          <w:rtl/>
        </w:rPr>
        <w:t>81049</w:t>
      </w:r>
      <w:r>
        <w:rPr>
          <w:rFonts w:ascii="Times New Roman" w:hAnsi="Times New Roman"/>
          <w:color w:val="828282"/>
          <w:rtl/>
        </w:rPr>
        <w:t>אֶל־</w:t>
      </w:r>
      <w:r>
        <w:rPr>
          <w:color w:val="FF0000"/>
          <w:vertAlign w:val="superscript"/>
          <w:rtl/>
        </w:rPr>
        <w:t>81050</w:t>
      </w:r>
      <w:r>
        <w:rPr>
          <w:rFonts w:ascii="Times New Roman" w:hAnsi="Times New Roman"/>
          <w:color w:val="828282"/>
          <w:rtl/>
        </w:rPr>
        <w:t xml:space="preserve">מֹשֶׁ֔ה </w:t>
      </w:r>
      <w:r>
        <w:rPr>
          <w:color w:val="FF0000"/>
          <w:vertAlign w:val="superscript"/>
          <w:rtl/>
        </w:rPr>
        <w:t>81051</w:t>
      </w:r>
      <w:r>
        <w:rPr>
          <w:rFonts w:ascii="Times New Roman" w:hAnsi="Times New Roman"/>
          <w:color w:val="828282"/>
          <w:rtl/>
        </w:rPr>
        <w:t>אֶל־</w:t>
      </w:r>
      <w:r>
        <w:rPr>
          <w:color w:val="FF0000"/>
          <w:vertAlign w:val="superscript"/>
          <w:rtl/>
        </w:rPr>
        <w:t>81052</w:t>
      </w:r>
      <w:r>
        <w:rPr>
          <w:rFonts w:ascii="Times New Roman" w:hAnsi="Times New Roman"/>
          <w:color w:val="828282"/>
          <w:rtl/>
        </w:rPr>
        <w:t xml:space="preserve">פֶּ֖תַח </w:t>
      </w:r>
      <w:r>
        <w:rPr>
          <w:color w:val="FF0000"/>
          <w:vertAlign w:val="superscript"/>
          <w:rtl/>
        </w:rPr>
        <w:t>81053</w:t>
      </w:r>
      <w:r>
        <w:rPr>
          <w:rFonts w:ascii="Times New Roman" w:hAnsi="Times New Roman"/>
          <w:color w:val="828282"/>
          <w:rtl/>
        </w:rPr>
        <w:t xml:space="preserve">אֹ֣הֶל </w:t>
      </w:r>
      <w:r>
        <w:rPr>
          <w:color w:val="FF0000"/>
          <w:vertAlign w:val="superscript"/>
          <w:rtl/>
        </w:rPr>
        <w:t>81054</w:t>
      </w:r>
      <w:r>
        <w:rPr>
          <w:rFonts w:ascii="Times New Roman" w:hAnsi="Times New Roman"/>
          <w:color w:val="828282"/>
          <w:rtl/>
        </w:rPr>
        <w:t xml:space="preserve">מֹועֵ֑ד </w:t>
      </w:r>
    </w:p>
    <w:p>
      <w:pPr>
        <w:pStyle w:val="Hebrew"/>
      </w:pPr>
      <w:r>
        <w:rPr>
          <w:color w:val="828282"/>
        </w:rPr>
        <w:t xml:space="preserve">וַיָּ֤שָׁב אַהֲרֹן֙ אֶל־מֹשֶׁ֔ה אֶל־פֶּ֖תַח אֹ֣הֶל מֹועֵ֑ד וְהַמַּגֵּפָ֖ה נֶעֱצָֽרָה׃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bbd8b5ab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557824c7</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3966a25b</w:t>
            </w:r>
          </w:p>
        </w:tc>
        <w:tc>
          <w:tcPr>
            <w:tcW w:type="auto" w:w="1728"/>
          </w:tcPr>
          <w:p>
            <w:r>
              <w:t>tense</w:t>
            </w:r>
          </w:p>
        </w:tc>
        <w:tc>
          <w:tcPr>
            <w:tcW w:type="auto" w:w="1728"/>
          </w:tcPr>
          <w:p>
            <w:r>
              <w:t>verb</w:t>
            </w:r>
          </w:p>
        </w:tc>
        <w:tc>
          <w:tcPr>
            <w:tcW w:type="auto" w:w="1728"/>
          </w:tcPr>
          <w:p>
            <w:r>
              <w:t xml:space="preserve">יָּ֤שָׁב </w:t>
            </w:r>
          </w:p>
        </w:tc>
        <w:tc>
          <w:tcPr>
            <w:tcW w:type="auto" w:w="1728"/>
          </w:tcPr>
          <w:p>
            <w:r>
              <w:t>past</w:t>
            </w:r>
          </w:p>
        </w:tc>
      </w:tr>
    </w:tbl>
    <w:p>
      <w:r>
        <w:br/>
      </w:r>
    </w:p>
    <w:p>
      <w:pPr>
        <w:pStyle w:val="Reference"/>
      </w:pPr>
      <w:hyperlink r:id="rId1215">
        <w:r>
          <w:rPr/>
          <w:t>Numbers 17:17</w:t>
        </w:r>
      </w:hyperlink>
    </w:p>
    <w:p>
      <w:pPr>
        <w:pStyle w:val="Hebrew"/>
      </w:pPr>
      <w:r>
        <w:t xml:space="preserve">אִ֣ישׁ אֶת־שְׁמֹ֔ו תִּכְתֹּ֖ב עַל־מַטֵּֽהוּ׃ </w:t>
      </w:r>
    </w:p>
    <w:p>
      <w:pPr>
        <w:pStyle w:val="Hebrew"/>
      </w:pPr>
      <w:r>
        <w:rPr>
          <w:color w:val="FF0000"/>
          <w:vertAlign w:val="superscript"/>
          <w:rtl/>
        </w:rPr>
        <w:t>81089</w:t>
      </w:r>
      <w:r>
        <w:rPr>
          <w:rFonts w:ascii="Times New Roman" w:hAnsi="Times New Roman"/>
          <w:color w:val="828282"/>
          <w:rtl/>
        </w:rPr>
        <w:t xml:space="preserve">אִ֣ישׁ </w:t>
      </w:r>
      <w:r>
        <w:rPr>
          <w:color w:val="FF0000"/>
          <w:vertAlign w:val="superscript"/>
          <w:rtl/>
        </w:rPr>
        <w:t>81090</w:t>
      </w:r>
      <w:r>
        <w:rPr>
          <w:rFonts w:ascii="Times New Roman" w:hAnsi="Times New Roman"/>
          <w:color w:val="828282"/>
          <w:rtl/>
        </w:rPr>
        <w:t>אֶת־</w:t>
      </w:r>
      <w:r>
        <w:rPr>
          <w:color w:val="FF0000"/>
          <w:vertAlign w:val="superscript"/>
          <w:rtl/>
        </w:rPr>
        <w:t>81091</w:t>
      </w:r>
      <w:r>
        <w:rPr>
          <w:rFonts w:ascii="Times New Roman" w:hAnsi="Times New Roman"/>
          <w:color w:val="828282"/>
          <w:rtl/>
        </w:rPr>
        <w:t xml:space="preserve">שְׁמֹ֔ו </w:t>
      </w:r>
      <w:r>
        <w:rPr>
          <w:color w:val="FF0000"/>
          <w:vertAlign w:val="superscript"/>
          <w:rtl/>
        </w:rPr>
        <w:t>81092</w:t>
      </w:r>
      <w:r>
        <w:rPr>
          <w:rFonts w:ascii="Times New Roman" w:hAnsi="Times New Roman"/>
          <w:color w:val="828282"/>
          <w:rtl/>
        </w:rPr>
        <w:t xml:space="preserve">תִּכְתֹּ֖ב </w:t>
      </w:r>
      <w:r>
        <w:rPr>
          <w:color w:val="FF0000"/>
          <w:vertAlign w:val="superscript"/>
          <w:rtl/>
        </w:rPr>
        <w:t>81093</w:t>
      </w:r>
      <w:r>
        <w:rPr>
          <w:rFonts w:ascii="Times New Roman" w:hAnsi="Times New Roman"/>
          <w:color w:val="828282"/>
          <w:rtl/>
        </w:rPr>
        <w:t>עַל־</w:t>
      </w:r>
      <w:r>
        <w:rPr>
          <w:color w:val="FF0000"/>
          <w:vertAlign w:val="superscript"/>
          <w:rtl/>
        </w:rPr>
        <w:t>81094</w:t>
      </w:r>
      <w:r>
        <w:rPr>
          <w:rFonts w:ascii="Times New Roman" w:hAnsi="Times New Roman"/>
          <w:color w:val="828282"/>
          <w:rtl/>
        </w:rPr>
        <w:t xml:space="preserve">מַטֵּֽהוּ׃ </w:t>
      </w:r>
    </w:p>
    <w:p>
      <w:pPr>
        <w:pStyle w:val="Hebrew"/>
      </w:pPr>
      <w:r>
        <w:rPr>
          <w:color w:val="828282"/>
        </w:rPr>
        <w:t xml:space="preserve">דַּבֵּ֣ר׀ אֶל־בְּנֵ֣י יִשְׂרָאֵ֗ל וְקַ֣ח מֵֽאִתָּ֡ם מַטֶּ֣ה מַטֶּה֩ לְבֵ֨ית אָ֜ב מֵאֵ֤ת כָּל־נְשִֽׂיאֵהֶם֙ לְבֵ֣ית אֲבֹתָ֔ם שְׁנֵ֥ים עָשָׂ֖ר מַטֹּ֑ות אִ֣ישׁ אֶת־שְׁמֹ֔ו תִּכְתֹּ֖ב עַל־מַטֵּֽהוּ׃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55614df2</w:t>
            </w:r>
          </w:p>
        </w:tc>
        <w:tc>
          <w:tcPr>
            <w:tcW w:type="auto" w:w="1728"/>
          </w:tcPr>
          <w:p>
            <w:r>
              <w:t>cl_type</w:t>
            </w:r>
          </w:p>
        </w:tc>
        <w:tc>
          <w:tcPr>
            <w:tcW w:type="auto" w:w="1728"/>
          </w:tcPr>
          <w:p>
            <w:r>
              <w:t>nt_clause</w:t>
            </w:r>
          </w:p>
        </w:tc>
        <w:tc>
          <w:tcPr>
            <w:tcW w:type="auto" w:w="1728"/>
          </w:tcPr>
          <w:p>
            <w:r>
              <w:t>[clause]</w:t>
            </w:r>
          </w:p>
        </w:tc>
        <w:tc>
          <w:tcPr>
            <w:tcW w:type="auto" w:w="1728"/>
          </w:tcPr>
          <w:p>
            <w:r>
              <w:t>medial</w:t>
            </w:r>
          </w:p>
        </w:tc>
      </w:tr>
      <w:tr>
        <w:tc>
          <w:tcPr>
            <w:tcW w:type="auto" w:w="1728"/>
            <w:vAlign w:val="center"/>
          </w:tcPr>
          <w:p>
            <w:r>
              <w:rPr>
                <w:sz w:val="16"/>
              </w:rPr>
              <w:t>3a4c5a92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a0ad0e4c</w:t>
            </w:r>
          </w:p>
        </w:tc>
        <w:tc>
          <w:tcPr>
            <w:tcW w:type="auto" w:w="1728"/>
          </w:tcPr>
          <w:p>
            <w:r>
              <w:t>tense</w:t>
            </w:r>
          </w:p>
        </w:tc>
        <w:tc>
          <w:tcPr>
            <w:tcW w:type="auto" w:w="1728"/>
          </w:tcPr>
          <w:p>
            <w:r>
              <w:t>verb</w:t>
            </w:r>
          </w:p>
        </w:tc>
        <w:tc>
          <w:tcPr>
            <w:tcW w:type="auto" w:w="1728"/>
          </w:tcPr>
          <w:p>
            <w:r>
              <w:t xml:space="preserve">תִּכְתֹּ֖ב </w:t>
            </w:r>
          </w:p>
        </w:tc>
        <w:tc>
          <w:tcPr>
            <w:tcW w:type="auto" w:w="1728"/>
          </w:tcPr>
          <w:p>
            <w:r/>
          </w:p>
        </w:tc>
      </w:tr>
    </w:tbl>
    <w:p>
      <w:r>
        <w:br/>
      </w:r>
    </w:p>
    <w:p>
      <w:pPr>
        <w:pStyle w:val="Reference"/>
      </w:pPr>
      <w:hyperlink r:id="rId1216">
        <w:r>
          <w:rPr/>
          <w:t>Numbers 17:20</w:t>
        </w:r>
      </w:hyperlink>
    </w:p>
    <w:p>
      <w:pPr>
        <w:pStyle w:val="Hebrew"/>
      </w:pPr>
      <w:r>
        <w:t xml:space="preserve">וַהֲשִׁכֹּתִ֣י מֵֽעָלַ֗י אֶת־תְּלֻנֹּות֙ בְּנֵ֣י יִשְׂרָאֵ֔ל </w:t>
      </w:r>
    </w:p>
    <w:p>
      <w:pPr>
        <w:pStyle w:val="Hebrew"/>
      </w:pPr>
      <w:r>
        <w:rPr>
          <w:color w:val="FF0000"/>
          <w:vertAlign w:val="superscript"/>
          <w:rtl/>
        </w:rPr>
        <w:t>81132</w:t>
      </w:r>
      <w:r>
        <w:rPr>
          <w:rFonts w:ascii="Times New Roman" w:hAnsi="Times New Roman"/>
          <w:color w:val="828282"/>
          <w:rtl/>
        </w:rPr>
        <w:t>וַ</w:t>
      </w:r>
      <w:r>
        <w:rPr>
          <w:color w:val="FF0000"/>
          <w:vertAlign w:val="superscript"/>
          <w:rtl/>
        </w:rPr>
        <w:t>81133</w:t>
      </w:r>
      <w:r>
        <w:rPr>
          <w:rFonts w:ascii="Times New Roman" w:hAnsi="Times New Roman"/>
          <w:color w:val="828282"/>
          <w:rtl/>
        </w:rPr>
        <w:t xml:space="preserve">הֲשִׁכֹּתִ֣י </w:t>
      </w:r>
      <w:r>
        <w:rPr>
          <w:color w:val="FF0000"/>
          <w:vertAlign w:val="superscript"/>
          <w:rtl/>
        </w:rPr>
        <w:t>81134</w:t>
      </w:r>
      <w:r>
        <w:rPr>
          <w:rFonts w:ascii="Times New Roman" w:hAnsi="Times New Roman"/>
          <w:color w:val="828282"/>
          <w:rtl/>
        </w:rPr>
        <w:t>מֵֽ</w:t>
      </w:r>
      <w:r>
        <w:rPr>
          <w:color w:val="FF0000"/>
          <w:vertAlign w:val="superscript"/>
          <w:rtl/>
        </w:rPr>
        <w:t>81135</w:t>
      </w:r>
      <w:r>
        <w:rPr>
          <w:rFonts w:ascii="Times New Roman" w:hAnsi="Times New Roman"/>
          <w:color w:val="828282"/>
          <w:rtl/>
        </w:rPr>
        <w:t xml:space="preserve">עָלַ֗י </w:t>
      </w:r>
      <w:r>
        <w:rPr>
          <w:color w:val="FF0000"/>
          <w:vertAlign w:val="superscript"/>
          <w:rtl/>
        </w:rPr>
        <w:t>81136</w:t>
      </w:r>
      <w:r>
        <w:rPr>
          <w:rFonts w:ascii="Times New Roman" w:hAnsi="Times New Roman"/>
          <w:color w:val="828282"/>
          <w:rtl/>
        </w:rPr>
        <w:t>אֶת־</w:t>
      </w:r>
      <w:r>
        <w:rPr>
          <w:color w:val="FF0000"/>
          <w:vertAlign w:val="superscript"/>
          <w:rtl/>
        </w:rPr>
        <w:t>81137</w:t>
      </w:r>
      <w:r>
        <w:rPr>
          <w:rFonts w:ascii="Times New Roman" w:hAnsi="Times New Roman"/>
          <w:color w:val="828282"/>
          <w:rtl/>
        </w:rPr>
        <w:t xml:space="preserve">תְּלֻנֹּות֙ </w:t>
      </w:r>
      <w:r>
        <w:rPr>
          <w:color w:val="FF0000"/>
          <w:vertAlign w:val="superscript"/>
          <w:rtl/>
        </w:rPr>
        <w:t>81138</w:t>
      </w:r>
      <w:r>
        <w:rPr>
          <w:rFonts w:ascii="Times New Roman" w:hAnsi="Times New Roman"/>
          <w:color w:val="828282"/>
          <w:rtl/>
        </w:rPr>
        <w:t xml:space="preserve">בְּנֵ֣י </w:t>
      </w:r>
      <w:r>
        <w:rPr>
          <w:color w:val="FF0000"/>
          <w:vertAlign w:val="superscript"/>
          <w:rtl/>
        </w:rPr>
        <w:t>81139</w:t>
      </w:r>
      <w:r>
        <w:rPr>
          <w:rFonts w:ascii="Times New Roman" w:hAnsi="Times New Roman"/>
          <w:color w:val="828282"/>
          <w:rtl/>
        </w:rPr>
        <w:t xml:space="preserve">יִשְׂרָאֵ֔ל </w:t>
      </w:r>
    </w:p>
    <w:p>
      <w:pPr>
        <w:pStyle w:val="Hebrew"/>
      </w:pPr>
      <w:r>
        <w:rPr>
          <w:color w:val="828282"/>
        </w:rPr>
        <w:t xml:space="preserve">וְהָיָ֗ה הָאִ֛ישׁ אֲשֶׁ֥ר אֶבְחַר־בֹּ֖ו מַטֵּ֣הוּ יִפְרָ֑ח וַהֲשִׁכֹּתִ֣י מֵֽעָלַ֗י אֶת־תְּלֻנֹּות֙ בְּנֵ֣י יִשְׂרָאֵ֔ל אֲשֶׁ֛ר הֵ֥ם מַלִּינִ֖ם עֲלֵיכֶֽם׃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647aa9b6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1f90fdf2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0c7d90b1</w:t>
            </w:r>
          </w:p>
        </w:tc>
        <w:tc>
          <w:tcPr>
            <w:tcW w:type="auto" w:w="1728"/>
          </w:tcPr>
          <w:p>
            <w:r>
              <w:t>tense</w:t>
            </w:r>
          </w:p>
        </w:tc>
        <w:tc>
          <w:tcPr>
            <w:tcW w:type="auto" w:w="1728"/>
          </w:tcPr>
          <w:p>
            <w:r>
              <w:t>verb</w:t>
            </w:r>
          </w:p>
        </w:tc>
        <w:tc>
          <w:tcPr>
            <w:tcW w:type="auto" w:w="1728"/>
          </w:tcPr>
          <w:p>
            <w:r>
              <w:t xml:space="preserve">הֲשִׁכֹּתִ֣י </w:t>
            </w:r>
          </w:p>
        </w:tc>
        <w:tc>
          <w:tcPr>
            <w:tcW w:type="auto" w:w="1728"/>
          </w:tcPr>
          <w:p>
            <w:r>
              <w:t>fut</w:t>
            </w:r>
          </w:p>
        </w:tc>
      </w:tr>
    </w:tbl>
    <w:p>
      <w:r>
        <w:br/>
      </w:r>
    </w:p>
    <w:p>
      <w:pPr>
        <w:pStyle w:val="Reference"/>
      </w:pPr>
      <w:hyperlink r:id="rId1217">
        <w:r>
          <w:rPr/>
          <w:t>Numbers 17:25</w:t>
        </w:r>
      </w:hyperlink>
    </w:p>
    <w:p>
      <w:pPr>
        <w:pStyle w:val="Hebrew"/>
      </w:pPr>
      <w:r>
        <w:t xml:space="preserve">הָשֵׁ֞ב אֶת־מַטֵּ֤ה אַהֲרֹן֙ לִפְנֵ֣י הָעֵד֔וּת לְמִשְׁמֶ֥רֶת לְאֹ֖ות לִבְנֵי־מֶ֑רִי </w:t>
      </w:r>
    </w:p>
    <w:p>
      <w:pPr>
        <w:pStyle w:val="Hebrew"/>
      </w:pPr>
      <w:r>
        <w:rPr>
          <w:color w:val="FF0000"/>
          <w:vertAlign w:val="superscript"/>
          <w:rtl/>
        </w:rPr>
        <w:t>81242</w:t>
      </w:r>
      <w:r>
        <w:rPr>
          <w:rFonts w:ascii="Times New Roman" w:hAnsi="Times New Roman"/>
          <w:color w:val="828282"/>
          <w:rtl/>
        </w:rPr>
        <w:t xml:space="preserve">הָשֵׁ֞ב </w:t>
      </w:r>
      <w:r>
        <w:rPr>
          <w:color w:val="FF0000"/>
          <w:vertAlign w:val="superscript"/>
          <w:rtl/>
        </w:rPr>
        <w:t>81243</w:t>
      </w:r>
      <w:r>
        <w:rPr>
          <w:rFonts w:ascii="Times New Roman" w:hAnsi="Times New Roman"/>
          <w:color w:val="828282"/>
          <w:rtl/>
        </w:rPr>
        <w:t>אֶת־</w:t>
      </w:r>
      <w:r>
        <w:rPr>
          <w:color w:val="FF0000"/>
          <w:vertAlign w:val="superscript"/>
          <w:rtl/>
        </w:rPr>
        <w:t>81244</w:t>
      </w:r>
      <w:r>
        <w:rPr>
          <w:rFonts w:ascii="Times New Roman" w:hAnsi="Times New Roman"/>
          <w:color w:val="828282"/>
          <w:rtl/>
        </w:rPr>
        <w:t xml:space="preserve">מַטֵּ֤ה </w:t>
      </w:r>
      <w:r>
        <w:rPr>
          <w:color w:val="FF0000"/>
          <w:vertAlign w:val="superscript"/>
          <w:rtl/>
        </w:rPr>
        <w:t>81245</w:t>
      </w:r>
      <w:r>
        <w:rPr>
          <w:rFonts w:ascii="Times New Roman" w:hAnsi="Times New Roman"/>
          <w:color w:val="828282"/>
          <w:rtl/>
        </w:rPr>
        <w:t xml:space="preserve">אַהֲרֹן֙ </w:t>
      </w:r>
      <w:r>
        <w:rPr>
          <w:color w:val="FF0000"/>
          <w:vertAlign w:val="superscript"/>
          <w:rtl/>
        </w:rPr>
        <w:t>81246</w:t>
      </w:r>
      <w:r>
        <w:rPr>
          <w:rFonts w:ascii="Times New Roman" w:hAnsi="Times New Roman"/>
          <w:color w:val="828282"/>
          <w:rtl/>
        </w:rPr>
        <w:t>לִ</w:t>
      </w:r>
      <w:r>
        <w:rPr>
          <w:color w:val="FF0000"/>
          <w:vertAlign w:val="superscript"/>
          <w:rtl/>
        </w:rPr>
        <w:t>81247</w:t>
      </w:r>
      <w:r>
        <w:rPr>
          <w:rFonts w:ascii="Times New Roman" w:hAnsi="Times New Roman"/>
          <w:color w:val="828282"/>
          <w:rtl/>
        </w:rPr>
        <w:t xml:space="preserve">פְנֵ֣י </w:t>
      </w:r>
      <w:r>
        <w:rPr>
          <w:color w:val="FF0000"/>
          <w:vertAlign w:val="superscript"/>
          <w:rtl/>
        </w:rPr>
        <w:t>81248</w:t>
      </w:r>
      <w:r>
        <w:rPr>
          <w:rFonts w:ascii="Times New Roman" w:hAnsi="Times New Roman"/>
          <w:color w:val="828282"/>
          <w:rtl/>
        </w:rPr>
        <w:t>הָ</w:t>
      </w:r>
      <w:r>
        <w:rPr>
          <w:color w:val="FF0000"/>
          <w:vertAlign w:val="superscript"/>
          <w:rtl/>
        </w:rPr>
        <w:t>81249</w:t>
      </w:r>
      <w:r>
        <w:rPr>
          <w:rFonts w:ascii="Times New Roman" w:hAnsi="Times New Roman"/>
          <w:color w:val="828282"/>
          <w:rtl/>
        </w:rPr>
        <w:t xml:space="preserve">עֵד֔וּת </w:t>
      </w:r>
      <w:r>
        <w:rPr>
          <w:color w:val="FF0000"/>
          <w:vertAlign w:val="superscript"/>
          <w:rtl/>
        </w:rPr>
        <w:t>81250</w:t>
      </w:r>
      <w:r>
        <w:rPr>
          <w:rFonts w:ascii="Times New Roman" w:hAnsi="Times New Roman"/>
          <w:color w:val="828282"/>
          <w:rtl/>
        </w:rPr>
        <w:t>לְ</w:t>
      </w:r>
      <w:r>
        <w:rPr>
          <w:color w:val="FF0000"/>
          <w:vertAlign w:val="superscript"/>
          <w:rtl/>
        </w:rPr>
        <w:t>81251</w:t>
      </w:r>
      <w:r>
        <w:rPr>
          <w:rFonts w:ascii="Times New Roman" w:hAnsi="Times New Roman"/>
          <w:color w:val="828282"/>
          <w:rtl/>
        </w:rPr>
        <w:t xml:space="preserve">מִשְׁמֶ֥רֶת </w:t>
      </w:r>
      <w:r>
        <w:rPr>
          <w:color w:val="FF0000"/>
          <w:vertAlign w:val="superscript"/>
          <w:rtl/>
        </w:rPr>
        <w:t>81252</w:t>
      </w:r>
      <w:r>
        <w:rPr>
          <w:rFonts w:ascii="Times New Roman" w:hAnsi="Times New Roman"/>
          <w:color w:val="828282"/>
          <w:rtl/>
        </w:rPr>
        <w:t>לְ</w:t>
      </w:r>
      <w:r>
        <w:rPr>
          <w:color w:val="FF0000"/>
          <w:vertAlign w:val="superscript"/>
          <w:rtl/>
        </w:rPr>
        <w:t>81253</w:t>
      </w:r>
      <w:r>
        <w:rPr>
          <w:rFonts w:ascii="Times New Roman" w:hAnsi="Times New Roman"/>
          <w:color w:val="828282"/>
          <w:rtl/>
        </w:rPr>
        <w:t xml:space="preserve">אֹ֖ות </w:t>
      </w:r>
      <w:r>
        <w:rPr>
          <w:color w:val="FF0000"/>
          <w:vertAlign w:val="superscript"/>
          <w:rtl/>
        </w:rPr>
        <w:t>81254</w:t>
      </w:r>
      <w:r>
        <w:rPr>
          <w:rFonts w:ascii="Times New Roman" w:hAnsi="Times New Roman"/>
          <w:color w:val="828282"/>
          <w:rtl/>
        </w:rPr>
        <w:t>לִ</w:t>
      </w:r>
      <w:r>
        <w:rPr>
          <w:color w:val="FF0000"/>
          <w:vertAlign w:val="superscript"/>
          <w:rtl/>
        </w:rPr>
        <w:t>81255</w:t>
      </w:r>
      <w:r>
        <w:rPr>
          <w:rFonts w:ascii="Times New Roman" w:hAnsi="Times New Roman"/>
          <w:color w:val="828282"/>
          <w:rtl/>
        </w:rPr>
        <w:t>בְנֵי־</w:t>
      </w:r>
      <w:r>
        <w:rPr>
          <w:color w:val="FF0000"/>
          <w:vertAlign w:val="superscript"/>
          <w:rtl/>
        </w:rPr>
        <w:t>81256</w:t>
      </w:r>
      <w:r>
        <w:rPr>
          <w:rFonts w:ascii="Times New Roman" w:hAnsi="Times New Roman"/>
          <w:color w:val="828282"/>
          <w:rtl/>
        </w:rPr>
        <w:t xml:space="preserve">מֶ֑רִי </w:t>
      </w:r>
    </w:p>
    <w:p>
      <w:pPr>
        <w:pStyle w:val="Hebrew"/>
      </w:pPr>
      <w:r>
        <w:rPr>
          <w:color w:val="828282"/>
        </w:rPr>
        <w:t xml:space="preserve">וַיֹּ֨אמֶר יְהוָ֜ה אֶל־מֹשֶׁ֗ה הָשֵׁ֞ב אֶת־מַטֵּ֤ה אַהֲרֹן֙ לִפְנֵ֣י הָעֵד֔וּת לְמִשְׁמֶ֥רֶת לְאֹ֖ות לִבְנֵי־מֶ֑רִי וּתְכַ֧ל תְּלוּנֹּתָ֛ם מֵעָלַ֖י וְלֹ֥א יָמֻֽתוּ׃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6af21932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32e8d0ee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45ce12e4</w:t>
            </w:r>
          </w:p>
        </w:tc>
        <w:tc>
          <w:tcPr>
            <w:tcW w:type="auto" w:w="1728"/>
          </w:tcPr>
          <w:p>
            <w:r>
              <w:t>tense</w:t>
            </w:r>
          </w:p>
        </w:tc>
        <w:tc>
          <w:tcPr>
            <w:tcW w:type="auto" w:w="1728"/>
          </w:tcPr>
          <w:p>
            <w:r>
              <w:t>verb</w:t>
            </w:r>
          </w:p>
        </w:tc>
        <w:tc>
          <w:tcPr>
            <w:tcW w:type="auto" w:w="1728"/>
          </w:tcPr>
          <w:p>
            <w:r>
              <w:t xml:space="preserve">הָשֵׁ֞ב </w:t>
            </w:r>
          </w:p>
        </w:tc>
        <w:tc>
          <w:tcPr>
            <w:tcW w:type="auto" w:w="1728"/>
          </w:tcPr>
          <w:p>
            <w:r>
              <w:t>impv</w:t>
            </w:r>
          </w:p>
        </w:tc>
      </w:tr>
    </w:tbl>
    <w:p>
      <w:r>
        <w:br/>
      </w:r>
    </w:p>
    <w:p>
      <w:pPr>
        <w:pStyle w:val="Reference"/>
      </w:pPr>
      <w:hyperlink r:id="rId1217">
        <w:r>
          <w:rPr/>
          <w:t>Numbers 17:25</w:t>
        </w:r>
      </w:hyperlink>
    </w:p>
    <w:p>
      <w:pPr>
        <w:pStyle w:val="Hebrew"/>
      </w:pPr>
      <w:r>
        <w:t xml:space="preserve">וְלֹ֥א יָמֻֽתוּ׃ </w:t>
      </w:r>
    </w:p>
    <w:p>
      <w:pPr>
        <w:pStyle w:val="Hebrew"/>
      </w:pPr>
      <w:r>
        <w:rPr>
          <w:color w:val="FF0000"/>
          <w:vertAlign w:val="superscript"/>
          <w:rtl/>
        </w:rPr>
        <w:t>81262</w:t>
      </w:r>
      <w:r>
        <w:rPr>
          <w:rFonts w:ascii="Times New Roman" w:hAnsi="Times New Roman"/>
          <w:color w:val="828282"/>
          <w:rtl/>
        </w:rPr>
        <w:t>וְ</w:t>
      </w:r>
      <w:r>
        <w:rPr>
          <w:color w:val="FF0000"/>
          <w:vertAlign w:val="superscript"/>
          <w:rtl/>
        </w:rPr>
        <w:t>81263</w:t>
      </w:r>
      <w:r>
        <w:rPr>
          <w:rFonts w:ascii="Times New Roman" w:hAnsi="Times New Roman"/>
          <w:color w:val="828282"/>
          <w:rtl/>
        </w:rPr>
        <w:t xml:space="preserve">לֹ֥א </w:t>
      </w:r>
      <w:r>
        <w:rPr>
          <w:color w:val="FF0000"/>
          <w:vertAlign w:val="superscript"/>
          <w:rtl/>
        </w:rPr>
        <w:t>81264</w:t>
      </w:r>
      <w:r>
        <w:rPr>
          <w:rFonts w:ascii="Times New Roman" w:hAnsi="Times New Roman"/>
          <w:color w:val="828282"/>
          <w:rtl/>
        </w:rPr>
        <w:t xml:space="preserve">יָמֻֽתוּ׃ </w:t>
      </w:r>
    </w:p>
    <w:p>
      <w:pPr>
        <w:pStyle w:val="Hebrew"/>
      </w:pPr>
      <w:r>
        <w:rPr>
          <w:color w:val="828282"/>
        </w:rPr>
        <w:t xml:space="preserve">וַיֹּ֨אמֶר יְהוָ֜ה אֶל־מֹשֶׁ֗ה הָשֵׁ֞ב אֶת־מַטֵּ֤ה אַהֲרֹן֙ לִפְנֵ֣י הָעֵד֔וּת לְמִשְׁמֶ֥רֶת לְאֹ֖ות לִבְנֵי־מֶ֑רִי וּתְכַ֧ל תְּלוּנֹּתָ֛ם מֵעָלַ֖י וְלֹ֥א יָמֻֽתוּ׃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2b4b3132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465ce5c2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dfd4f8f7</w:t>
            </w:r>
          </w:p>
        </w:tc>
        <w:tc>
          <w:tcPr>
            <w:tcW w:type="auto" w:w="1728"/>
          </w:tcPr>
          <w:p>
            <w:r>
              <w:t>tense</w:t>
            </w:r>
          </w:p>
        </w:tc>
        <w:tc>
          <w:tcPr>
            <w:tcW w:type="auto" w:w="1728"/>
          </w:tcPr>
          <w:p>
            <w:r>
              <w:t>verb</w:t>
            </w:r>
          </w:p>
        </w:tc>
        <w:tc>
          <w:tcPr>
            <w:tcW w:type="auto" w:w="1728"/>
          </w:tcPr>
          <w:p>
            <w:r>
              <w:t xml:space="preserve">יָמֻֽתוּ׃ </w:t>
            </w:r>
          </w:p>
        </w:tc>
        <w:tc>
          <w:tcPr>
            <w:tcW w:type="auto" w:w="1728"/>
          </w:tcPr>
          <w:p>
            <w:r>
              <w:t>mod</w:t>
            </w:r>
          </w:p>
        </w:tc>
      </w:tr>
    </w:tbl>
    <w:p>
      <w:r>
        <w:br/>
      </w:r>
    </w:p>
    <w:p>
      <w:pPr>
        <w:pStyle w:val="Reference"/>
      </w:pPr>
      <w:hyperlink r:id="rId1218">
        <w:r>
          <w:rPr/>
          <w:t>Numbers 17:27</w:t>
        </w:r>
      </w:hyperlink>
    </w:p>
    <w:p>
      <w:pPr>
        <w:pStyle w:val="Hebrew"/>
      </w:pPr>
      <w:r>
        <w:t xml:space="preserve">אָבַ֖דְנוּ </w:t>
      </w:r>
    </w:p>
    <w:p>
      <w:pPr>
        <w:pStyle w:val="Hebrew"/>
      </w:pPr>
      <w:r>
        <w:rPr>
          <w:color w:val="FF0000"/>
          <w:vertAlign w:val="superscript"/>
          <w:rtl/>
        </w:rPr>
        <w:t>81285</w:t>
      </w:r>
      <w:r>
        <w:rPr>
          <w:rFonts w:ascii="Times New Roman" w:hAnsi="Times New Roman"/>
          <w:color w:val="828282"/>
          <w:rtl/>
        </w:rPr>
        <w:t xml:space="preserve">אָבַ֖דְנוּ </w:t>
      </w:r>
    </w:p>
    <w:p>
      <w:pPr>
        <w:pStyle w:val="Hebrew"/>
      </w:pPr>
      <w:r>
        <w:rPr>
          <w:color w:val="828282"/>
        </w:rPr>
        <w:t xml:space="preserve">וַיֹּֽאמְרוּ֙ בְּנֵ֣י יִשְׂרָאֵ֔ל אֶל־מֹשֶׁ֖ה לֵאמֹ֑ר הֵ֥ן גָּוַ֛עְנוּ אָבַ֖דְנוּ כֻּלָּ֥נוּ אָבַֽדְנוּ׃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6e483dd6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5f71cb30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8a47614c</w:t>
            </w:r>
          </w:p>
        </w:tc>
        <w:tc>
          <w:tcPr>
            <w:tcW w:type="auto" w:w="1728"/>
          </w:tcPr>
          <w:p>
            <w:r>
              <w:t>tense</w:t>
            </w:r>
          </w:p>
        </w:tc>
        <w:tc>
          <w:tcPr>
            <w:tcW w:type="auto" w:w="1728"/>
          </w:tcPr>
          <w:p>
            <w:r>
              <w:t>verb</w:t>
            </w:r>
          </w:p>
        </w:tc>
        <w:tc>
          <w:tcPr>
            <w:tcW w:type="auto" w:w="1728"/>
          </w:tcPr>
          <w:p>
            <w:r>
              <w:t xml:space="preserve">אָבַ֖דְנוּ </w:t>
            </w:r>
          </w:p>
        </w:tc>
        <w:tc>
          <w:tcPr>
            <w:tcW w:type="auto" w:w="1728"/>
          </w:tcPr>
          <w:p>
            <w:r>
              <w:t>pres</w:t>
            </w:r>
          </w:p>
        </w:tc>
      </w:tr>
    </w:tbl>
    <w:p>
      <w:r>
        <w:br/>
      </w:r>
    </w:p>
    <w:p>
      <w:pPr>
        <w:pStyle w:val="Reference"/>
      </w:pPr>
      <w:hyperlink r:id="rId1218">
        <w:r>
          <w:rPr/>
          <w:t>Numbers 17:27</w:t>
        </w:r>
      </w:hyperlink>
    </w:p>
    <w:p>
      <w:pPr>
        <w:pStyle w:val="Hebrew"/>
      </w:pPr>
      <w:r>
        <w:t xml:space="preserve">כֻּלָּ֥נוּ אָבַֽדְנוּ׃ </w:t>
      </w:r>
    </w:p>
    <w:p>
      <w:pPr>
        <w:pStyle w:val="Hebrew"/>
      </w:pPr>
      <w:r>
        <w:rPr>
          <w:color w:val="FF0000"/>
          <w:vertAlign w:val="superscript"/>
          <w:rtl/>
        </w:rPr>
        <w:t>81286</w:t>
      </w:r>
      <w:r>
        <w:rPr>
          <w:rFonts w:ascii="Times New Roman" w:hAnsi="Times New Roman"/>
          <w:color w:val="828282"/>
          <w:rtl/>
        </w:rPr>
        <w:t xml:space="preserve">כֻּלָּ֥נוּ </w:t>
      </w:r>
      <w:r>
        <w:rPr>
          <w:color w:val="FF0000"/>
          <w:vertAlign w:val="superscript"/>
          <w:rtl/>
        </w:rPr>
        <w:t>81287</w:t>
      </w:r>
      <w:r>
        <w:rPr>
          <w:rFonts w:ascii="Times New Roman" w:hAnsi="Times New Roman"/>
          <w:color w:val="828282"/>
          <w:rtl/>
        </w:rPr>
        <w:t xml:space="preserve">אָבַֽדְנוּ׃ </w:t>
      </w:r>
    </w:p>
    <w:p>
      <w:pPr>
        <w:pStyle w:val="Hebrew"/>
      </w:pPr>
      <w:r>
        <w:rPr>
          <w:color w:val="828282"/>
        </w:rPr>
        <w:t xml:space="preserve">וַיֹּֽאמְרוּ֙ בְּנֵ֣י יִשְׂרָאֵ֔ל אֶל־מֹשֶׁ֖ה לֵאמֹ֑ר הֵ֥ן גָּוַ֛עְנוּ אָבַ֖דְנוּ כֻּלָּ֥נוּ אָבַֽדְנוּ׃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9b07c033</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4e8b3c17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63cd047e</w:t>
            </w:r>
          </w:p>
        </w:tc>
        <w:tc>
          <w:tcPr>
            <w:tcW w:type="auto" w:w="1728"/>
          </w:tcPr>
          <w:p>
            <w:r>
              <w:t>tense</w:t>
            </w:r>
          </w:p>
        </w:tc>
        <w:tc>
          <w:tcPr>
            <w:tcW w:type="auto" w:w="1728"/>
          </w:tcPr>
          <w:p>
            <w:r>
              <w:t>verb</w:t>
            </w:r>
          </w:p>
        </w:tc>
        <w:tc>
          <w:tcPr>
            <w:tcW w:type="auto" w:w="1728"/>
          </w:tcPr>
          <w:p>
            <w:r>
              <w:t xml:space="preserve">אָבַֽדְנוּ׃ </w:t>
            </w:r>
          </w:p>
        </w:tc>
        <w:tc>
          <w:tcPr>
            <w:tcW w:type="auto" w:w="1728"/>
          </w:tcPr>
          <w:p>
            <w:r>
              <w:t>pres</w:t>
            </w:r>
          </w:p>
        </w:tc>
      </w:tr>
    </w:tbl>
    <w:p>
      <w:r>
        <w:br/>
      </w:r>
    </w:p>
    <w:p>
      <w:pPr>
        <w:pStyle w:val="Reference"/>
      </w:pPr>
      <w:hyperlink r:id="rId1219">
        <w:r>
          <w:rPr/>
          <w:t>Numbers 18:1</w:t>
        </w:r>
      </w:hyperlink>
    </w:p>
    <w:p>
      <w:pPr>
        <w:pStyle w:val="Hebrew"/>
      </w:pPr>
      <w:r>
        <w:t xml:space="preserve">אַתָּ֗ה וּבָנֶ֤יךָ וּבֵית־אָבִ֨יךָ֙ אִתָּ֔ךְ תִּשְׂא֖וּ אֶת־עֲוֹ֣ן הַמִּקְדָּ֑שׁ </w:t>
      </w:r>
    </w:p>
    <w:p>
      <w:pPr>
        <w:pStyle w:val="Hebrew"/>
      </w:pPr>
      <w:r>
        <w:rPr>
          <w:color w:val="FF0000"/>
          <w:vertAlign w:val="superscript"/>
          <w:rtl/>
        </w:rPr>
        <w:t>81307</w:t>
      </w:r>
      <w:r>
        <w:rPr>
          <w:rFonts w:ascii="Times New Roman" w:hAnsi="Times New Roman"/>
          <w:color w:val="828282"/>
          <w:rtl/>
        </w:rPr>
        <w:t xml:space="preserve">אַתָּ֗ה </w:t>
      </w:r>
      <w:r>
        <w:rPr>
          <w:color w:val="FF0000"/>
          <w:vertAlign w:val="superscript"/>
          <w:rtl/>
        </w:rPr>
        <w:t>81308</w:t>
      </w:r>
      <w:r>
        <w:rPr>
          <w:rFonts w:ascii="Times New Roman" w:hAnsi="Times New Roman"/>
          <w:color w:val="828282"/>
          <w:rtl/>
        </w:rPr>
        <w:t>וּ</w:t>
      </w:r>
      <w:r>
        <w:rPr>
          <w:color w:val="FF0000"/>
          <w:vertAlign w:val="superscript"/>
          <w:rtl/>
        </w:rPr>
        <w:t>81309</w:t>
      </w:r>
      <w:r>
        <w:rPr>
          <w:rFonts w:ascii="Times New Roman" w:hAnsi="Times New Roman"/>
          <w:color w:val="828282"/>
          <w:rtl/>
        </w:rPr>
        <w:t xml:space="preserve">בָנֶ֤יךָ </w:t>
      </w:r>
      <w:r>
        <w:rPr>
          <w:color w:val="FF0000"/>
          <w:vertAlign w:val="superscript"/>
          <w:rtl/>
        </w:rPr>
        <w:t>81310</w:t>
      </w:r>
      <w:r>
        <w:rPr>
          <w:rFonts w:ascii="Times New Roman" w:hAnsi="Times New Roman"/>
          <w:color w:val="828282"/>
          <w:rtl/>
        </w:rPr>
        <w:t>וּ</w:t>
      </w:r>
      <w:r>
        <w:rPr>
          <w:color w:val="FF0000"/>
          <w:vertAlign w:val="superscript"/>
          <w:rtl/>
        </w:rPr>
        <w:t>81311</w:t>
      </w:r>
      <w:r>
        <w:rPr>
          <w:rFonts w:ascii="Times New Roman" w:hAnsi="Times New Roman"/>
          <w:color w:val="828282"/>
          <w:rtl/>
        </w:rPr>
        <w:t>בֵית־</w:t>
      </w:r>
      <w:r>
        <w:rPr>
          <w:color w:val="FF0000"/>
          <w:vertAlign w:val="superscript"/>
          <w:rtl/>
        </w:rPr>
        <w:t>81312</w:t>
      </w:r>
      <w:r>
        <w:rPr>
          <w:rFonts w:ascii="Times New Roman" w:hAnsi="Times New Roman"/>
          <w:color w:val="828282"/>
          <w:rtl/>
        </w:rPr>
        <w:t xml:space="preserve">אָבִ֨יךָ֙ </w:t>
      </w:r>
      <w:r>
        <w:rPr>
          <w:color w:val="FF0000"/>
          <w:vertAlign w:val="superscript"/>
          <w:rtl/>
        </w:rPr>
        <w:t>81313</w:t>
      </w:r>
      <w:r>
        <w:rPr>
          <w:rFonts w:ascii="Times New Roman" w:hAnsi="Times New Roman"/>
          <w:color w:val="828282"/>
          <w:rtl/>
        </w:rPr>
        <w:t xml:space="preserve">אִתָּ֔ךְ </w:t>
      </w:r>
      <w:r>
        <w:rPr>
          <w:color w:val="FF0000"/>
          <w:vertAlign w:val="superscript"/>
          <w:rtl/>
        </w:rPr>
        <w:t>81314</w:t>
      </w:r>
      <w:r>
        <w:rPr>
          <w:rFonts w:ascii="Times New Roman" w:hAnsi="Times New Roman"/>
          <w:color w:val="828282"/>
          <w:rtl/>
        </w:rPr>
        <w:t xml:space="preserve">תִּשְׂא֖וּ </w:t>
      </w:r>
      <w:r>
        <w:rPr>
          <w:color w:val="FF0000"/>
          <w:vertAlign w:val="superscript"/>
          <w:rtl/>
        </w:rPr>
        <w:t>81315</w:t>
      </w:r>
      <w:r>
        <w:rPr>
          <w:rFonts w:ascii="Times New Roman" w:hAnsi="Times New Roman"/>
          <w:color w:val="828282"/>
          <w:rtl/>
        </w:rPr>
        <w:t>אֶת־</w:t>
      </w:r>
      <w:r>
        <w:rPr>
          <w:color w:val="FF0000"/>
          <w:vertAlign w:val="superscript"/>
          <w:rtl/>
        </w:rPr>
        <w:t>81316</w:t>
      </w:r>
      <w:r>
        <w:rPr>
          <w:rFonts w:ascii="Times New Roman" w:hAnsi="Times New Roman"/>
          <w:color w:val="828282"/>
          <w:rtl/>
        </w:rPr>
        <w:t xml:space="preserve">עֲוֹ֣ן </w:t>
      </w:r>
      <w:r>
        <w:rPr>
          <w:color w:val="FF0000"/>
          <w:vertAlign w:val="superscript"/>
          <w:rtl/>
        </w:rPr>
        <w:t>81317</w:t>
      </w:r>
      <w:r>
        <w:rPr>
          <w:rFonts w:ascii="Times New Roman" w:hAnsi="Times New Roman"/>
          <w:color w:val="828282"/>
          <w:rtl/>
        </w:rPr>
        <w:t>הַ</w:t>
      </w:r>
      <w:r>
        <w:rPr>
          <w:color w:val="FF0000"/>
          <w:vertAlign w:val="superscript"/>
          <w:rtl/>
        </w:rPr>
        <w:t>81318</w:t>
      </w:r>
      <w:r>
        <w:rPr>
          <w:rFonts w:ascii="Times New Roman" w:hAnsi="Times New Roman"/>
          <w:color w:val="828282"/>
          <w:rtl/>
        </w:rPr>
        <w:t xml:space="preserve">מִּקְדָּ֑שׁ </w:t>
      </w:r>
    </w:p>
    <w:p>
      <w:pPr>
        <w:pStyle w:val="Hebrew"/>
      </w:pPr>
      <w:r>
        <w:rPr>
          <w:color w:val="828282"/>
        </w:rPr>
        <w:t xml:space="preserve">וַיֹּ֤אמֶר יְהוָה֙ אֶֽל־אַהֲרֹ֔ן אַתָּ֗ה וּבָנֶ֤יךָ וּבֵית־אָבִ֨יךָ֙ אִתָּ֔ךְ תִּשְׂא֖וּ אֶת־עֲוֹ֣ן הַמִּקְדָּ֑שׁ וְאַתָּה֙ וּבָנֶ֣יךָ אִתָּ֔ךְ תִּשְׂא֖וּ אֶת־עֲוֹ֥ן כְּהֻנַּתְכֶֽם׃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f08455f4</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c80069fd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fa0112c4</w:t>
            </w:r>
          </w:p>
        </w:tc>
        <w:tc>
          <w:tcPr>
            <w:tcW w:type="auto" w:w="1728"/>
          </w:tcPr>
          <w:p>
            <w:r>
              <w:t>tense</w:t>
            </w:r>
          </w:p>
        </w:tc>
        <w:tc>
          <w:tcPr>
            <w:tcW w:type="auto" w:w="1728"/>
          </w:tcPr>
          <w:p>
            <w:r>
              <w:t>verb</w:t>
            </w:r>
          </w:p>
        </w:tc>
        <w:tc>
          <w:tcPr>
            <w:tcW w:type="auto" w:w="1728"/>
          </w:tcPr>
          <w:p>
            <w:r>
              <w:t xml:space="preserve">תִּשְׂא֖וּ </w:t>
            </w:r>
          </w:p>
        </w:tc>
        <w:tc>
          <w:tcPr>
            <w:tcW w:type="auto" w:w="1728"/>
          </w:tcPr>
          <w:p>
            <w:r>
              <w:t>mod</w:t>
            </w:r>
          </w:p>
        </w:tc>
      </w:tr>
    </w:tbl>
    <w:p>
      <w:r>
        <w:br/>
      </w:r>
    </w:p>
    <w:p>
      <w:pPr>
        <w:pStyle w:val="Reference"/>
      </w:pPr>
      <w:hyperlink r:id="rId1220">
        <w:r>
          <w:rPr/>
          <w:t>Numbers 18:3</w:t>
        </w:r>
      </w:hyperlink>
    </w:p>
    <w:p>
      <w:pPr>
        <w:pStyle w:val="Hebrew"/>
      </w:pPr>
      <w:r>
        <w:t xml:space="preserve">וְשָֽׁמְרוּ֙ מִֽשְׁמַרְתְּךָ֔ וּמִשְׁמֶ֖רֶת כָּל־הָאֹ֑הֶל </w:t>
      </w:r>
    </w:p>
    <w:p>
      <w:pPr>
        <w:pStyle w:val="Hebrew"/>
      </w:pPr>
      <w:r>
        <w:rPr>
          <w:color w:val="FF0000"/>
          <w:vertAlign w:val="superscript"/>
          <w:rtl/>
        </w:rPr>
        <w:t>81353</w:t>
      </w:r>
      <w:r>
        <w:rPr>
          <w:rFonts w:ascii="Times New Roman" w:hAnsi="Times New Roman"/>
          <w:color w:val="828282"/>
          <w:rtl/>
        </w:rPr>
        <w:t>וְ</w:t>
      </w:r>
      <w:r>
        <w:rPr>
          <w:color w:val="FF0000"/>
          <w:vertAlign w:val="superscript"/>
          <w:rtl/>
        </w:rPr>
        <w:t>81354</w:t>
      </w:r>
      <w:r>
        <w:rPr>
          <w:rFonts w:ascii="Times New Roman" w:hAnsi="Times New Roman"/>
          <w:color w:val="828282"/>
          <w:rtl/>
        </w:rPr>
        <w:t xml:space="preserve">שָֽׁמְרוּ֙ </w:t>
      </w:r>
      <w:r>
        <w:rPr>
          <w:color w:val="FF0000"/>
          <w:vertAlign w:val="superscript"/>
          <w:rtl/>
        </w:rPr>
        <w:t>81355</w:t>
      </w:r>
      <w:r>
        <w:rPr>
          <w:rFonts w:ascii="Times New Roman" w:hAnsi="Times New Roman"/>
          <w:color w:val="828282"/>
          <w:rtl/>
        </w:rPr>
        <w:t xml:space="preserve">מִֽשְׁמַרְתְּךָ֔ </w:t>
      </w:r>
      <w:r>
        <w:rPr>
          <w:color w:val="FF0000"/>
          <w:vertAlign w:val="superscript"/>
          <w:rtl/>
        </w:rPr>
        <w:t>81356</w:t>
      </w:r>
      <w:r>
        <w:rPr>
          <w:rFonts w:ascii="Times New Roman" w:hAnsi="Times New Roman"/>
          <w:color w:val="828282"/>
          <w:rtl/>
        </w:rPr>
        <w:t>וּ</w:t>
      </w:r>
      <w:r>
        <w:rPr>
          <w:color w:val="FF0000"/>
          <w:vertAlign w:val="superscript"/>
          <w:rtl/>
        </w:rPr>
        <w:t>81357</w:t>
      </w:r>
      <w:r>
        <w:rPr>
          <w:rFonts w:ascii="Times New Roman" w:hAnsi="Times New Roman"/>
          <w:color w:val="828282"/>
          <w:rtl/>
        </w:rPr>
        <w:t xml:space="preserve">מִשְׁמֶ֖רֶת </w:t>
      </w:r>
      <w:r>
        <w:rPr>
          <w:color w:val="FF0000"/>
          <w:vertAlign w:val="superscript"/>
          <w:rtl/>
        </w:rPr>
        <w:t>81358</w:t>
      </w:r>
      <w:r>
        <w:rPr>
          <w:rFonts w:ascii="Times New Roman" w:hAnsi="Times New Roman"/>
          <w:color w:val="828282"/>
          <w:rtl/>
        </w:rPr>
        <w:t>כָּל־</w:t>
      </w:r>
      <w:r>
        <w:rPr>
          <w:color w:val="FF0000"/>
          <w:vertAlign w:val="superscript"/>
          <w:rtl/>
        </w:rPr>
        <w:t>81359</w:t>
      </w:r>
      <w:r>
        <w:rPr>
          <w:rFonts w:ascii="Times New Roman" w:hAnsi="Times New Roman"/>
          <w:color w:val="828282"/>
          <w:rtl/>
        </w:rPr>
        <w:t>הָ</w:t>
      </w:r>
      <w:r>
        <w:rPr>
          <w:color w:val="FF0000"/>
          <w:vertAlign w:val="superscript"/>
          <w:rtl/>
        </w:rPr>
        <w:t>81360</w:t>
      </w:r>
      <w:r>
        <w:rPr>
          <w:rFonts w:ascii="Times New Roman" w:hAnsi="Times New Roman"/>
          <w:color w:val="828282"/>
          <w:rtl/>
        </w:rPr>
        <w:t xml:space="preserve">אֹ֑הֶל </w:t>
      </w:r>
    </w:p>
    <w:p>
      <w:pPr>
        <w:pStyle w:val="Hebrew"/>
      </w:pPr>
      <w:r>
        <w:rPr>
          <w:color w:val="828282"/>
        </w:rPr>
        <w:t xml:space="preserve">וְשָֽׁמְרוּ֙ מִֽשְׁמַרְתְּךָ֔ וּמִשְׁמֶ֖רֶת כָּל־הָאֹ֑הֶל אַךְ֩ אֶל־כְּלֵ֨י הַקֹּ֤דֶשׁ וְאֶל־הַמִּזְבֵּ֨חַ֙ לֹ֣א יִקְרָ֔בוּ וְלֹֽא־יָמֻ֥תוּ גַם־הֵ֖ם גַּם־אַתֶּֽם׃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86532246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5f3d8b92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368fa984</w:t>
            </w:r>
          </w:p>
        </w:tc>
        <w:tc>
          <w:tcPr>
            <w:tcW w:type="auto" w:w="1728"/>
          </w:tcPr>
          <w:p>
            <w:r>
              <w:t>tense</w:t>
            </w:r>
          </w:p>
        </w:tc>
        <w:tc>
          <w:tcPr>
            <w:tcW w:type="auto" w:w="1728"/>
          </w:tcPr>
          <w:p>
            <w:r>
              <w:t>verb</w:t>
            </w:r>
          </w:p>
        </w:tc>
        <w:tc>
          <w:tcPr>
            <w:tcW w:type="auto" w:w="1728"/>
          </w:tcPr>
          <w:p>
            <w:r>
              <w:t xml:space="preserve">שָֽׁמְרוּ֙ </w:t>
            </w:r>
          </w:p>
        </w:tc>
        <w:tc>
          <w:tcPr>
            <w:tcW w:type="auto" w:w="1728"/>
          </w:tcPr>
          <w:p>
            <w:r>
              <w:t>mod</w:t>
            </w:r>
          </w:p>
        </w:tc>
      </w:tr>
    </w:tbl>
    <w:p>
      <w:r>
        <w:br/>
      </w:r>
    </w:p>
    <w:p>
      <w:pPr>
        <w:pStyle w:val="Reference"/>
      </w:pPr>
      <w:hyperlink r:id="rId1220">
        <w:r>
          <w:rPr/>
          <w:t>Numbers 18:3</w:t>
        </w:r>
      </w:hyperlink>
    </w:p>
    <w:p>
      <w:pPr>
        <w:pStyle w:val="Hebrew"/>
      </w:pPr>
      <w:r>
        <w:t xml:space="preserve">אַךְ֩ אֶל־כְּלֵ֨י הַקֹּ֤דֶשׁ וְאֶל־הַמִּזְבֵּ֨חַ֙ לֹ֣א יִקְרָ֔בוּ </w:t>
      </w:r>
    </w:p>
    <w:p>
      <w:pPr>
        <w:pStyle w:val="Hebrew"/>
      </w:pPr>
      <w:r>
        <w:rPr>
          <w:color w:val="FF0000"/>
          <w:vertAlign w:val="superscript"/>
          <w:rtl/>
        </w:rPr>
        <w:t>81361</w:t>
      </w:r>
      <w:r>
        <w:rPr>
          <w:rFonts w:ascii="Times New Roman" w:hAnsi="Times New Roman"/>
          <w:color w:val="828282"/>
          <w:rtl/>
        </w:rPr>
        <w:t xml:space="preserve">אַךְ֩ </w:t>
      </w:r>
      <w:r>
        <w:rPr>
          <w:color w:val="FF0000"/>
          <w:vertAlign w:val="superscript"/>
          <w:rtl/>
        </w:rPr>
        <w:t>81362</w:t>
      </w:r>
      <w:r>
        <w:rPr>
          <w:rFonts w:ascii="Times New Roman" w:hAnsi="Times New Roman"/>
          <w:color w:val="828282"/>
          <w:rtl/>
        </w:rPr>
        <w:t>אֶל־</w:t>
      </w:r>
      <w:r>
        <w:rPr>
          <w:color w:val="FF0000"/>
          <w:vertAlign w:val="superscript"/>
          <w:rtl/>
        </w:rPr>
        <w:t>81363</w:t>
      </w:r>
      <w:r>
        <w:rPr>
          <w:rFonts w:ascii="Times New Roman" w:hAnsi="Times New Roman"/>
          <w:color w:val="828282"/>
          <w:rtl/>
        </w:rPr>
        <w:t xml:space="preserve">כְּלֵ֨י </w:t>
      </w:r>
      <w:r>
        <w:rPr>
          <w:color w:val="FF0000"/>
          <w:vertAlign w:val="superscript"/>
          <w:rtl/>
        </w:rPr>
        <w:t>81364</w:t>
      </w:r>
      <w:r>
        <w:rPr>
          <w:rFonts w:ascii="Times New Roman" w:hAnsi="Times New Roman"/>
          <w:color w:val="828282"/>
          <w:rtl/>
        </w:rPr>
        <w:t>הַ</w:t>
      </w:r>
      <w:r>
        <w:rPr>
          <w:color w:val="FF0000"/>
          <w:vertAlign w:val="superscript"/>
          <w:rtl/>
        </w:rPr>
        <w:t>81365</w:t>
      </w:r>
      <w:r>
        <w:rPr>
          <w:rFonts w:ascii="Times New Roman" w:hAnsi="Times New Roman"/>
          <w:color w:val="828282"/>
          <w:rtl/>
        </w:rPr>
        <w:t xml:space="preserve">קֹּ֤דֶשׁ </w:t>
      </w:r>
      <w:r>
        <w:rPr>
          <w:color w:val="FF0000"/>
          <w:vertAlign w:val="superscript"/>
          <w:rtl/>
        </w:rPr>
        <w:t>81366</w:t>
      </w:r>
      <w:r>
        <w:rPr>
          <w:rFonts w:ascii="Times New Roman" w:hAnsi="Times New Roman"/>
          <w:color w:val="828282"/>
          <w:rtl/>
        </w:rPr>
        <w:t>וְ</w:t>
      </w:r>
      <w:r>
        <w:rPr>
          <w:color w:val="FF0000"/>
          <w:vertAlign w:val="superscript"/>
          <w:rtl/>
        </w:rPr>
        <w:t>81367</w:t>
      </w:r>
      <w:r>
        <w:rPr>
          <w:rFonts w:ascii="Times New Roman" w:hAnsi="Times New Roman"/>
          <w:color w:val="828282"/>
          <w:rtl/>
        </w:rPr>
        <w:t>אֶל־</w:t>
      </w:r>
      <w:r>
        <w:rPr>
          <w:color w:val="FF0000"/>
          <w:vertAlign w:val="superscript"/>
          <w:rtl/>
        </w:rPr>
        <w:t>81368</w:t>
      </w:r>
      <w:r>
        <w:rPr>
          <w:rFonts w:ascii="Times New Roman" w:hAnsi="Times New Roman"/>
          <w:color w:val="828282"/>
          <w:rtl/>
        </w:rPr>
        <w:t>הַ</w:t>
      </w:r>
      <w:r>
        <w:rPr>
          <w:color w:val="FF0000"/>
          <w:vertAlign w:val="superscript"/>
          <w:rtl/>
        </w:rPr>
        <w:t>81369</w:t>
      </w:r>
      <w:r>
        <w:rPr>
          <w:rFonts w:ascii="Times New Roman" w:hAnsi="Times New Roman"/>
          <w:color w:val="828282"/>
          <w:rtl/>
        </w:rPr>
        <w:t xml:space="preserve">מִּזְבֵּ֨חַ֙ </w:t>
      </w:r>
      <w:r>
        <w:rPr>
          <w:color w:val="FF0000"/>
          <w:vertAlign w:val="superscript"/>
          <w:rtl/>
        </w:rPr>
        <w:t>81370</w:t>
      </w:r>
      <w:r>
        <w:rPr>
          <w:rFonts w:ascii="Times New Roman" w:hAnsi="Times New Roman"/>
          <w:color w:val="828282"/>
          <w:rtl/>
        </w:rPr>
        <w:t xml:space="preserve">לֹ֣א </w:t>
      </w:r>
      <w:r>
        <w:rPr>
          <w:color w:val="FF0000"/>
          <w:vertAlign w:val="superscript"/>
          <w:rtl/>
        </w:rPr>
        <w:t>81371</w:t>
      </w:r>
      <w:r>
        <w:rPr>
          <w:rFonts w:ascii="Times New Roman" w:hAnsi="Times New Roman"/>
          <w:color w:val="828282"/>
          <w:rtl/>
        </w:rPr>
        <w:t xml:space="preserve">יִקְרָ֔בוּ </w:t>
      </w:r>
    </w:p>
    <w:p>
      <w:pPr>
        <w:pStyle w:val="Hebrew"/>
      </w:pPr>
      <w:r>
        <w:rPr>
          <w:color w:val="828282"/>
        </w:rPr>
        <w:t xml:space="preserve">וְשָֽׁמְרוּ֙ מִֽשְׁמַרְתְּךָ֔ וּמִשְׁמֶ֖רֶת כָּל־הָאֹ֑הֶל אַךְ֩ אֶל־כְּלֵ֨י הַקֹּ֤דֶשׁ וְאֶל־הַמִּזְבֵּ֨חַ֙ לֹ֣א יִקְרָ֔בוּ וְלֹֽא־יָמֻ֥תוּ גַם־הֵ֖ם גַּם־אַתֶּֽם׃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a2b7b6d0</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894fa3d8</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7405a9bb</w:t>
            </w:r>
          </w:p>
        </w:tc>
        <w:tc>
          <w:tcPr>
            <w:tcW w:type="auto" w:w="1728"/>
          </w:tcPr>
          <w:p>
            <w:r>
              <w:t>tense</w:t>
            </w:r>
          </w:p>
        </w:tc>
        <w:tc>
          <w:tcPr>
            <w:tcW w:type="auto" w:w="1728"/>
          </w:tcPr>
          <w:p>
            <w:r>
              <w:t>verb</w:t>
            </w:r>
          </w:p>
        </w:tc>
        <w:tc>
          <w:tcPr>
            <w:tcW w:type="auto" w:w="1728"/>
          </w:tcPr>
          <w:p>
            <w:r>
              <w:t xml:space="preserve">יִקְרָ֔בוּ </w:t>
            </w:r>
          </w:p>
        </w:tc>
        <w:tc>
          <w:tcPr>
            <w:tcW w:type="auto" w:w="1728"/>
          </w:tcPr>
          <w:p>
            <w:r>
              <w:t>mod</w:t>
            </w:r>
          </w:p>
        </w:tc>
      </w:tr>
    </w:tbl>
    <w:p>
      <w:r>
        <w:br/>
      </w:r>
    </w:p>
    <w:p>
      <w:pPr>
        <w:pStyle w:val="Reference"/>
      </w:pPr>
      <w:hyperlink r:id="rId1221">
        <w:r>
          <w:rPr/>
          <w:t>Numbers 18:6</w:t>
        </w:r>
      </w:hyperlink>
    </w:p>
    <w:p>
      <w:pPr>
        <w:pStyle w:val="Hebrew"/>
      </w:pPr>
      <w:r>
        <w:t xml:space="preserve">הִנֵּ֤ה לָקַ֨חְתִּי֙ אֶת־אֲחֵיכֶ֣ם הַלְוִיִּ֔ם מִתֹּ֖וךְ בְּנֵ֣י יִשְׂרָאֵ֑ל </w:t>
      </w:r>
    </w:p>
    <w:p>
      <w:pPr>
        <w:pStyle w:val="Hebrew"/>
      </w:pPr>
      <w:r>
        <w:rPr>
          <w:color w:val="FF0000"/>
          <w:vertAlign w:val="superscript"/>
          <w:rtl/>
        </w:rPr>
        <w:t>81419</w:t>
      </w:r>
      <w:r>
        <w:rPr>
          <w:rFonts w:ascii="Times New Roman" w:hAnsi="Times New Roman"/>
          <w:color w:val="828282"/>
          <w:rtl/>
        </w:rPr>
        <w:t xml:space="preserve">הִנֵּ֤ה </w:t>
      </w:r>
      <w:r>
        <w:rPr>
          <w:color w:val="FF0000"/>
          <w:vertAlign w:val="superscript"/>
          <w:rtl/>
        </w:rPr>
        <w:t>81420</w:t>
      </w:r>
      <w:r>
        <w:rPr>
          <w:rFonts w:ascii="Times New Roman" w:hAnsi="Times New Roman"/>
          <w:color w:val="828282"/>
          <w:rtl/>
        </w:rPr>
        <w:t xml:space="preserve">לָקַ֨חְתִּי֙ </w:t>
      </w:r>
      <w:r>
        <w:rPr>
          <w:color w:val="FF0000"/>
          <w:vertAlign w:val="superscript"/>
          <w:rtl/>
        </w:rPr>
        <w:t>81421</w:t>
      </w:r>
      <w:r>
        <w:rPr>
          <w:rFonts w:ascii="Times New Roman" w:hAnsi="Times New Roman"/>
          <w:color w:val="828282"/>
          <w:rtl/>
        </w:rPr>
        <w:t>אֶת־</w:t>
      </w:r>
      <w:r>
        <w:rPr>
          <w:color w:val="FF0000"/>
          <w:vertAlign w:val="superscript"/>
          <w:rtl/>
        </w:rPr>
        <w:t>81422</w:t>
      </w:r>
      <w:r>
        <w:rPr>
          <w:rFonts w:ascii="Times New Roman" w:hAnsi="Times New Roman"/>
          <w:color w:val="828282"/>
          <w:rtl/>
        </w:rPr>
        <w:t xml:space="preserve">אֲחֵיכֶ֣ם </w:t>
      </w:r>
      <w:r>
        <w:rPr>
          <w:color w:val="FF0000"/>
          <w:vertAlign w:val="superscript"/>
          <w:rtl/>
        </w:rPr>
        <w:t>81423</w:t>
      </w:r>
      <w:r>
        <w:rPr>
          <w:rFonts w:ascii="Times New Roman" w:hAnsi="Times New Roman"/>
          <w:color w:val="828282"/>
          <w:rtl/>
        </w:rPr>
        <w:t>הַ</w:t>
      </w:r>
      <w:r>
        <w:rPr>
          <w:color w:val="FF0000"/>
          <w:vertAlign w:val="superscript"/>
          <w:rtl/>
        </w:rPr>
        <w:t>81424</w:t>
      </w:r>
      <w:r>
        <w:rPr>
          <w:rFonts w:ascii="Times New Roman" w:hAnsi="Times New Roman"/>
          <w:color w:val="828282"/>
          <w:rtl/>
        </w:rPr>
        <w:t xml:space="preserve">לְוִיִּ֔ם </w:t>
      </w:r>
      <w:r>
        <w:rPr>
          <w:color w:val="FF0000"/>
          <w:vertAlign w:val="superscript"/>
          <w:rtl/>
        </w:rPr>
        <w:t>81425</w:t>
      </w:r>
      <w:r>
        <w:rPr>
          <w:rFonts w:ascii="Times New Roman" w:hAnsi="Times New Roman"/>
          <w:color w:val="828282"/>
          <w:rtl/>
        </w:rPr>
        <w:t>מִ</w:t>
      </w:r>
      <w:r>
        <w:rPr>
          <w:color w:val="FF0000"/>
          <w:vertAlign w:val="superscript"/>
          <w:rtl/>
        </w:rPr>
        <w:t>81426</w:t>
      </w:r>
      <w:r>
        <w:rPr>
          <w:rFonts w:ascii="Times New Roman" w:hAnsi="Times New Roman"/>
          <w:color w:val="828282"/>
          <w:rtl/>
        </w:rPr>
        <w:t xml:space="preserve">תֹּ֖וךְ </w:t>
      </w:r>
      <w:r>
        <w:rPr>
          <w:color w:val="FF0000"/>
          <w:vertAlign w:val="superscript"/>
          <w:rtl/>
        </w:rPr>
        <w:t>81427</w:t>
      </w:r>
      <w:r>
        <w:rPr>
          <w:rFonts w:ascii="Times New Roman" w:hAnsi="Times New Roman"/>
          <w:color w:val="828282"/>
          <w:rtl/>
        </w:rPr>
        <w:t xml:space="preserve">בְּנֵ֣י </w:t>
      </w:r>
      <w:r>
        <w:rPr>
          <w:color w:val="FF0000"/>
          <w:vertAlign w:val="superscript"/>
          <w:rtl/>
        </w:rPr>
        <w:t>81428</w:t>
      </w:r>
      <w:r>
        <w:rPr>
          <w:rFonts w:ascii="Times New Roman" w:hAnsi="Times New Roman"/>
          <w:color w:val="828282"/>
          <w:rtl/>
        </w:rPr>
        <w:t xml:space="preserve">יִשְׂרָאֵ֑ל </w:t>
      </w:r>
    </w:p>
    <w:p>
      <w:pPr>
        <w:pStyle w:val="Hebrew"/>
      </w:pPr>
      <w:r>
        <w:rPr>
          <w:color w:val="828282"/>
        </w:rPr>
        <w:t xml:space="preserve">וַאֲנִ֗י הִנֵּ֤ה לָקַ֨חְתִּי֙ אֶת־אֲחֵיכֶ֣ם הַלְוִיִּ֔ם מִתֹּ֖וךְ בְּנֵ֣י יִשְׂרָאֵ֑ל לָכֶ֞ם מַתָּנָ֤ה נְתֻנִים֙ לַֽיהוָ֔ה לַעֲבֹ֕ד אֶת־עֲבֹדַ֖ת אֹ֥הֶל מֹועֵֽד׃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c6e753b2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82ad13f6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cb2c1293</w:t>
            </w:r>
          </w:p>
        </w:tc>
        <w:tc>
          <w:tcPr>
            <w:tcW w:type="auto" w:w="1728"/>
          </w:tcPr>
          <w:p>
            <w:r>
              <w:t>tense</w:t>
            </w:r>
          </w:p>
        </w:tc>
        <w:tc>
          <w:tcPr>
            <w:tcW w:type="auto" w:w="1728"/>
          </w:tcPr>
          <w:p>
            <w:r>
              <w:t>verb</w:t>
            </w:r>
          </w:p>
        </w:tc>
        <w:tc>
          <w:tcPr>
            <w:tcW w:type="auto" w:w="1728"/>
          </w:tcPr>
          <w:p>
            <w:r>
              <w:t xml:space="preserve">לָקַ֨חְתִּי֙ </w:t>
            </w:r>
          </w:p>
        </w:tc>
        <w:tc>
          <w:tcPr>
            <w:tcW w:type="auto" w:w="1728"/>
          </w:tcPr>
          <w:p>
            <w:r>
              <w:t>pres perf</w:t>
            </w:r>
          </w:p>
        </w:tc>
      </w:tr>
    </w:tbl>
    <w:p>
      <w:r>
        <w:br/>
      </w:r>
    </w:p>
    <w:p>
      <w:pPr>
        <w:pStyle w:val="Reference"/>
      </w:pPr>
      <w:hyperlink r:id="rId1222">
        <w:r>
          <w:rPr/>
          <w:t>Numbers 18:7</w:t>
        </w:r>
      </w:hyperlink>
    </w:p>
    <w:p>
      <w:pPr>
        <w:pStyle w:val="Hebrew"/>
      </w:pPr>
      <w:r>
        <w:t xml:space="preserve">וְהַזָּ֥ר יוּמָֽת׃ ס </w:t>
      </w:r>
    </w:p>
    <w:p>
      <w:pPr>
        <w:pStyle w:val="Hebrew"/>
      </w:pPr>
      <w:r>
        <w:rPr>
          <w:color w:val="FF0000"/>
          <w:vertAlign w:val="superscript"/>
          <w:rtl/>
        </w:rPr>
        <w:t>81467</w:t>
      </w:r>
      <w:r>
        <w:rPr>
          <w:rFonts w:ascii="Times New Roman" w:hAnsi="Times New Roman"/>
          <w:color w:val="828282"/>
          <w:rtl/>
        </w:rPr>
        <w:t>וְ</w:t>
      </w:r>
      <w:r>
        <w:rPr>
          <w:color w:val="FF0000"/>
          <w:vertAlign w:val="superscript"/>
          <w:rtl/>
        </w:rPr>
        <w:t>81468</w:t>
      </w:r>
      <w:r>
        <w:rPr>
          <w:rFonts w:ascii="Times New Roman" w:hAnsi="Times New Roman"/>
          <w:color w:val="828282"/>
          <w:rtl/>
        </w:rPr>
        <w:t>הַ</w:t>
      </w:r>
      <w:r>
        <w:rPr>
          <w:color w:val="FF0000"/>
          <w:vertAlign w:val="superscript"/>
          <w:rtl/>
        </w:rPr>
        <w:t>81469</w:t>
      </w:r>
      <w:r>
        <w:rPr>
          <w:rFonts w:ascii="Times New Roman" w:hAnsi="Times New Roman"/>
          <w:color w:val="828282"/>
          <w:rtl/>
        </w:rPr>
        <w:t xml:space="preserve">זָּ֥ר </w:t>
      </w:r>
      <w:r>
        <w:rPr>
          <w:color w:val="FF0000"/>
          <w:vertAlign w:val="superscript"/>
          <w:rtl/>
        </w:rPr>
        <w:t>81472</w:t>
      </w:r>
      <w:r>
        <w:rPr>
          <w:rFonts w:ascii="Times New Roman" w:hAnsi="Times New Roman"/>
          <w:color w:val="828282"/>
          <w:rtl/>
        </w:rPr>
        <w:t xml:space="preserve">יוּמָֽת׃ ס </w:t>
      </w:r>
    </w:p>
    <w:p>
      <w:pPr>
        <w:pStyle w:val="Hebrew"/>
      </w:pPr>
      <w:r>
        <w:rPr>
          <w:color w:val="828282"/>
        </w:rPr>
        <w:t xml:space="preserve">וְאַתָּ֣ה וּבָנֶ֣יךָ אִ֠תְּךָ תִּשְׁמְר֨וּ אֶת־כְּהֻנַּתְכֶ֜ם לְכָל־דְּבַ֧ר הַמִּזְבֵּ֛חַ וּלְמִבֵּ֥ית לַפָּרֹ֖כֶת וַעֲבַדְתֶּ֑ם עֲבֹדַ֣ת מַתָּנָ֗ה אֶתֵּן֙ אֶת־כְּהֻנַּתְכֶ֔ם וְהַזָּ֥ר הַקָּרֵ֖ב יוּמָֽת׃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3174a256</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eda31473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f2cd97a3</w:t>
            </w:r>
          </w:p>
        </w:tc>
        <w:tc>
          <w:tcPr>
            <w:tcW w:type="auto" w:w="1728"/>
          </w:tcPr>
          <w:p>
            <w:r>
              <w:t>tense</w:t>
            </w:r>
          </w:p>
        </w:tc>
        <w:tc>
          <w:tcPr>
            <w:tcW w:type="auto" w:w="1728"/>
          </w:tcPr>
          <w:p>
            <w:r>
              <w:t>verb</w:t>
            </w:r>
          </w:p>
        </w:tc>
        <w:tc>
          <w:tcPr>
            <w:tcW w:type="auto" w:w="1728"/>
          </w:tcPr>
          <w:p>
            <w:r>
              <w:t xml:space="preserve">יוּמָֽת׃ ס </w:t>
            </w:r>
          </w:p>
        </w:tc>
        <w:tc>
          <w:tcPr>
            <w:tcW w:type="auto" w:w="1728"/>
          </w:tcPr>
          <w:p>
            <w:r>
              <w:t>mod</w:t>
            </w:r>
          </w:p>
        </w:tc>
      </w:tr>
    </w:tbl>
    <w:p>
      <w:r>
        <w:br/>
      </w:r>
    </w:p>
    <w:p>
      <w:pPr>
        <w:pStyle w:val="Reference"/>
      </w:pPr>
      <w:hyperlink r:id="rId1223">
        <w:r>
          <w:rPr/>
          <w:t>Numbers 18:8</w:t>
        </w:r>
      </w:hyperlink>
    </w:p>
    <w:p>
      <w:pPr>
        <w:pStyle w:val="Hebrew"/>
      </w:pPr>
      <w:r>
        <w:t xml:space="preserve">לְךָ֙ נְתַתִּ֧ים לְמָשְׁחָ֛ה </w:t>
      </w:r>
    </w:p>
    <w:p>
      <w:pPr>
        <w:pStyle w:val="Hebrew"/>
      </w:pPr>
      <w:r>
        <w:rPr>
          <w:color w:val="FF0000"/>
          <w:vertAlign w:val="superscript"/>
          <w:rtl/>
        </w:rPr>
        <w:t>81491</w:t>
      </w:r>
      <w:r>
        <w:rPr>
          <w:rFonts w:ascii="Times New Roman" w:hAnsi="Times New Roman"/>
          <w:color w:val="828282"/>
          <w:rtl/>
        </w:rPr>
        <w:t xml:space="preserve">לְךָ֙ </w:t>
      </w:r>
      <w:r>
        <w:rPr>
          <w:color w:val="FF0000"/>
          <w:vertAlign w:val="superscript"/>
          <w:rtl/>
        </w:rPr>
        <w:t>81492</w:t>
      </w:r>
      <w:r>
        <w:rPr>
          <w:rFonts w:ascii="Times New Roman" w:hAnsi="Times New Roman"/>
          <w:color w:val="828282"/>
          <w:rtl/>
        </w:rPr>
        <w:t xml:space="preserve">נְתַתִּ֧ים </w:t>
      </w:r>
      <w:r>
        <w:rPr>
          <w:color w:val="FF0000"/>
          <w:vertAlign w:val="superscript"/>
          <w:rtl/>
        </w:rPr>
        <w:t>81493</w:t>
      </w:r>
      <w:r>
        <w:rPr>
          <w:rFonts w:ascii="Times New Roman" w:hAnsi="Times New Roman"/>
          <w:color w:val="828282"/>
          <w:rtl/>
        </w:rPr>
        <w:t>לְ</w:t>
      </w:r>
      <w:r>
        <w:rPr>
          <w:color w:val="FF0000"/>
          <w:vertAlign w:val="superscript"/>
          <w:rtl/>
        </w:rPr>
        <w:t>81494</w:t>
      </w:r>
      <w:r>
        <w:rPr>
          <w:rFonts w:ascii="Times New Roman" w:hAnsi="Times New Roman"/>
          <w:color w:val="828282"/>
          <w:rtl/>
        </w:rPr>
        <w:t xml:space="preserve">מָשְׁחָ֛ה </w:t>
      </w:r>
    </w:p>
    <w:p>
      <w:pPr>
        <w:pStyle w:val="Hebrew"/>
      </w:pPr>
      <w:r>
        <w:rPr>
          <w:color w:val="828282"/>
        </w:rPr>
        <w:t xml:space="preserve">וַיְדַבֵּ֣ר יְהוָה֮ אֶֽל־אַהֲרֹן֒ וַאֲנִי֙ הִנֵּ֣ה נָתַ֣תִּֽי לְךָ֔ אֶת־מִשְׁמֶ֖רֶת תְּרוּמֹתָ֑י לְכָל־קָדְשֵׁ֣י בְנֵֽי־יִ֠שְׂרָאֵל לְךָ֙ נְתַתִּ֧ים לְמָשְׁחָ֛ה וּלְבָנֶ֖יךָ לְחָק־עֹולָֽם׃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519d15aa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e9cb4cb8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92320f2a</w:t>
            </w:r>
          </w:p>
        </w:tc>
        <w:tc>
          <w:tcPr>
            <w:tcW w:type="auto" w:w="1728"/>
          </w:tcPr>
          <w:p>
            <w:r>
              <w:t>tense</w:t>
            </w:r>
          </w:p>
        </w:tc>
        <w:tc>
          <w:tcPr>
            <w:tcW w:type="auto" w:w="1728"/>
          </w:tcPr>
          <w:p>
            <w:r>
              <w:t>verb</w:t>
            </w:r>
          </w:p>
        </w:tc>
        <w:tc>
          <w:tcPr>
            <w:tcW w:type="auto" w:w="1728"/>
          </w:tcPr>
          <w:p>
            <w:r>
              <w:t xml:space="preserve">נְתַתִּ֧ים </w:t>
            </w:r>
          </w:p>
        </w:tc>
        <w:tc>
          <w:tcPr>
            <w:tcW w:type="auto" w:w="1728"/>
          </w:tcPr>
          <w:p>
            <w:r>
              <w:t>pres perf</w:t>
            </w:r>
          </w:p>
        </w:tc>
      </w:tr>
    </w:tbl>
    <w:p>
      <w:r>
        <w:br/>
      </w:r>
    </w:p>
    <w:p>
      <w:pPr>
        <w:pStyle w:val="Reference"/>
      </w:pPr>
      <w:hyperlink r:id="rId1224">
        <w:r>
          <w:rPr/>
          <w:t>Numbers 18:13</w:t>
        </w:r>
      </w:hyperlink>
    </w:p>
    <w:p>
      <w:pPr>
        <w:pStyle w:val="Hebrew"/>
      </w:pPr>
      <w:r>
        <w:t xml:space="preserve">בִּכּוּרֵ֞י כָּל־לְךָ֣ יִהְיֶ֑ה </w:t>
      </w:r>
    </w:p>
    <w:p>
      <w:pPr>
        <w:pStyle w:val="Hebrew"/>
      </w:pPr>
      <w:r>
        <w:rPr>
          <w:color w:val="FF0000"/>
          <w:vertAlign w:val="superscript"/>
          <w:rtl/>
        </w:rPr>
        <w:t>81590</w:t>
      </w:r>
      <w:r>
        <w:rPr>
          <w:rFonts w:ascii="Times New Roman" w:hAnsi="Times New Roman"/>
          <w:color w:val="828282"/>
          <w:rtl/>
        </w:rPr>
        <w:t xml:space="preserve">בִּכּוּרֵ֞י </w:t>
      </w:r>
      <w:r>
        <w:rPr>
          <w:color w:val="FF0000"/>
          <w:vertAlign w:val="superscript"/>
          <w:rtl/>
        </w:rPr>
        <w:t>81591</w:t>
      </w:r>
      <w:r>
        <w:rPr>
          <w:rFonts w:ascii="Times New Roman" w:hAnsi="Times New Roman"/>
          <w:color w:val="828282"/>
          <w:rtl/>
        </w:rPr>
        <w:t>כָּל־</w:t>
      </w:r>
      <w:r>
        <w:rPr>
          <w:color w:val="FF0000"/>
          <w:vertAlign w:val="superscript"/>
          <w:rtl/>
        </w:rPr>
        <w:t>81599</w:t>
      </w:r>
      <w:r>
        <w:rPr>
          <w:rFonts w:ascii="Times New Roman" w:hAnsi="Times New Roman"/>
          <w:color w:val="828282"/>
          <w:rtl/>
        </w:rPr>
        <w:t xml:space="preserve">לְךָ֣ </w:t>
      </w:r>
      <w:r>
        <w:rPr>
          <w:color w:val="FF0000"/>
          <w:vertAlign w:val="superscript"/>
          <w:rtl/>
        </w:rPr>
        <w:t>81600</w:t>
      </w:r>
      <w:r>
        <w:rPr>
          <w:rFonts w:ascii="Times New Roman" w:hAnsi="Times New Roman"/>
          <w:color w:val="828282"/>
          <w:rtl/>
        </w:rPr>
        <w:t xml:space="preserve">יִהְיֶ֑ה </w:t>
      </w:r>
    </w:p>
    <w:p>
      <w:pPr>
        <w:pStyle w:val="Hebrew"/>
      </w:pPr>
      <w:r>
        <w:rPr>
          <w:color w:val="828282"/>
        </w:rPr>
        <w:t xml:space="preserve">בִּכּוּרֵ֞י כָּל־אֲשֶׁ֧ר בְּאַרְצָ֛ם אֲשֶׁר־יָבִ֥יאוּ לַיהוָ֖ה לְךָ֣ יִהְיֶ֑ה כָּל־טָהֹ֥ור בְּבֵיתְךָ֖ יֹאכֲלֶֽנּוּ׃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f40d22dc</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4eed9415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3deee2b9</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1225">
        <w:r>
          <w:rPr/>
          <w:t>Numbers 18:15</w:t>
        </w:r>
      </w:hyperlink>
    </w:p>
    <w:p>
      <w:pPr>
        <w:pStyle w:val="Hebrew"/>
      </w:pPr>
      <w:r>
        <w:t xml:space="preserve">כָּל־פֶּ֣טֶר רֶ֠חֶם לְֽכָל־בָּשָׂ֞ר יִֽהְיֶה־לָּ֑ךְ </w:t>
      </w:r>
    </w:p>
    <w:p>
      <w:pPr>
        <w:pStyle w:val="Hebrew"/>
      </w:pPr>
      <w:r>
        <w:rPr>
          <w:color w:val="FF0000"/>
          <w:vertAlign w:val="superscript"/>
          <w:rtl/>
        </w:rPr>
        <w:t>81612</w:t>
      </w:r>
      <w:r>
        <w:rPr>
          <w:rFonts w:ascii="Times New Roman" w:hAnsi="Times New Roman"/>
          <w:color w:val="828282"/>
          <w:rtl/>
        </w:rPr>
        <w:t>כָּל־</w:t>
      </w:r>
      <w:r>
        <w:rPr>
          <w:color w:val="FF0000"/>
          <w:vertAlign w:val="superscript"/>
          <w:rtl/>
        </w:rPr>
        <w:t>81613</w:t>
      </w:r>
      <w:r>
        <w:rPr>
          <w:rFonts w:ascii="Times New Roman" w:hAnsi="Times New Roman"/>
          <w:color w:val="828282"/>
          <w:rtl/>
        </w:rPr>
        <w:t xml:space="preserve">פֶּ֣טֶר </w:t>
      </w:r>
      <w:r>
        <w:rPr>
          <w:color w:val="FF0000"/>
          <w:vertAlign w:val="superscript"/>
          <w:rtl/>
        </w:rPr>
        <w:t>81614</w:t>
      </w:r>
      <w:r>
        <w:rPr>
          <w:rFonts w:ascii="Times New Roman" w:hAnsi="Times New Roman"/>
          <w:color w:val="828282"/>
          <w:rtl/>
        </w:rPr>
        <w:t xml:space="preserve">רֶ֠חֶם </w:t>
      </w:r>
      <w:r>
        <w:rPr>
          <w:color w:val="FF0000"/>
          <w:vertAlign w:val="superscript"/>
          <w:rtl/>
        </w:rPr>
        <w:t>81615</w:t>
      </w:r>
      <w:r>
        <w:rPr>
          <w:rFonts w:ascii="Times New Roman" w:hAnsi="Times New Roman"/>
          <w:color w:val="828282"/>
          <w:rtl/>
        </w:rPr>
        <w:t>לְֽ</w:t>
      </w:r>
      <w:r>
        <w:rPr>
          <w:color w:val="FF0000"/>
          <w:vertAlign w:val="superscript"/>
          <w:rtl/>
        </w:rPr>
        <w:t>81616</w:t>
      </w:r>
      <w:r>
        <w:rPr>
          <w:rFonts w:ascii="Times New Roman" w:hAnsi="Times New Roman"/>
          <w:color w:val="828282"/>
          <w:rtl/>
        </w:rPr>
        <w:t>כָל־</w:t>
      </w:r>
      <w:r>
        <w:rPr>
          <w:color w:val="FF0000"/>
          <w:vertAlign w:val="superscript"/>
          <w:rtl/>
        </w:rPr>
        <w:t>81617</w:t>
      </w:r>
      <w:r>
        <w:rPr>
          <w:rFonts w:ascii="Times New Roman" w:hAnsi="Times New Roman"/>
          <w:color w:val="828282"/>
          <w:rtl/>
        </w:rPr>
        <w:t xml:space="preserve">בָּשָׂ֞ר </w:t>
      </w:r>
      <w:r>
        <w:rPr>
          <w:color w:val="FF0000"/>
          <w:vertAlign w:val="superscript"/>
          <w:rtl/>
        </w:rPr>
        <w:t>81629</w:t>
      </w:r>
      <w:r>
        <w:rPr>
          <w:rFonts w:ascii="Times New Roman" w:hAnsi="Times New Roman"/>
          <w:color w:val="828282"/>
          <w:rtl/>
        </w:rPr>
        <w:t>יִֽהְיֶה־</w:t>
      </w:r>
      <w:r>
        <w:rPr>
          <w:color w:val="FF0000"/>
          <w:vertAlign w:val="superscript"/>
          <w:rtl/>
        </w:rPr>
        <w:t>81630</w:t>
      </w:r>
      <w:r>
        <w:rPr>
          <w:rFonts w:ascii="Times New Roman" w:hAnsi="Times New Roman"/>
          <w:color w:val="828282"/>
          <w:rtl/>
        </w:rPr>
        <w:t xml:space="preserve">לָּ֑ךְ </w:t>
      </w:r>
    </w:p>
    <w:p>
      <w:pPr>
        <w:pStyle w:val="Hebrew"/>
      </w:pPr>
      <w:r>
        <w:rPr>
          <w:color w:val="828282"/>
        </w:rPr>
        <w:t xml:space="preserve">כָּל־פֶּ֣טֶר רֶ֠חֶם לְֽכָל־בָּשָׂ֞ר אֲשֶׁר־יַקְרִ֧יבוּ לַֽיהוָ֛ה בָּאָדָ֥ם וּבַבְּהֵמָ֖ה יִֽהְיֶה־לָּ֑ךְ אַ֣ךְ׀ פָּדֹ֣ה תִפְדֶּ֗ה אֵ֚ת בְּכֹ֣ור הָֽאָדָ֔ם וְאֵ֛ת בְּכֹֽור־הַבְּהֵמָ֥ה הַטְּמֵאָ֖ה תִּפְדֶּֽה׃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bbb40f8c</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1dc2ab19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40afc4cc</w:t>
            </w:r>
          </w:p>
        </w:tc>
        <w:tc>
          <w:tcPr>
            <w:tcW w:type="auto" w:w="1728"/>
          </w:tcPr>
          <w:p>
            <w:r>
              <w:t>tense</w:t>
            </w:r>
          </w:p>
        </w:tc>
        <w:tc>
          <w:tcPr>
            <w:tcW w:type="auto" w:w="1728"/>
          </w:tcPr>
          <w:p>
            <w:r>
              <w:t>verb</w:t>
            </w:r>
          </w:p>
        </w:tc>
        <w:tc>
          <w:tcPr>
            <w:tcW w:type="auto" w:w="1728"/>
          </w:tcPr>
          <w:p>
            <w:r>
              <w:t>יִֽהְיֶה־</w:t>
            </w:r>
          </w:p>
        </w:tc>
        <w:tc>
          <w:tcPr>
            <w:tcW w:type="auto" w:w="1728"/>
          </w:tcPr>
          <w:p>
            <w:r>
              <w:t>mod</w:t>
            </w:r>
          </w:p>
        </w:tc>
      </w:tr>
    </w:tbl>
    <w:p>
      <w:r>
        <w:br/>
      </w:r>
    </w:p>
    <w:p>
      <w:pPr>
        <w:pStyle w:val="Reference"/>
      </w:pPr>
      <w:hyperlink r:id="rId1225">
        <w:r>
          <w:rPr/>
          <w:t>Numbers 18:15</w:t>
        </w:r>
      </w:hyperlink>
    </w:p>
    <w:p>
      <w:pPr>
        <w:pStyle w:val="Hebrew"/>
      </w:pPr>
      <w:r>
        <w:t xml:space="preserve">אַ֣ךְ׀ פָּדֹ֣ה תִפְדֶּ֗ה אֵ֚ת בְּכֹ֣ור הָֽאָדָ֔ם </w:t>
      </w:r>
    </w:p>
    <w:p>
      <w:pPr>
        <w:pStyle w:val="Hebrew"/>
      </w:pPr>
      <w:r>
        <w:rPr>
          <w:color w:val="FF0000"/>
          <w:vertAlign w:val="superscript"/>
          <w:rtl/>
        </w:rPr>
        <w:t>81631</w:t>
      </w:r>
      <w:r>
        <w:rPr>
          <w:rFonts w:ascii="Times New Roman" w:hAnsi="Times New Roman"/>
          <w:color w:val="828282"/>
          <w:rtl/>
        </w:rPr>
        <w:t xml:space="preserve">אַ֣ךְ׀ </w:t>
      </w:r>
      <w:r>
        <w:rPr>
          <w:color w:val="FF0000"/>
          <w:vertAlign w:val="superscript"/>
          <w:rtl/>
        </w:rPr>
        <w:t>81632</w:t>
      </w:r>
      <w:r>
        <w:rPr>
          <w:rFonts w:ascii="Times New Roman" w:hAnsi="Times New Roman"/>
          <w:color w:val="828282"/>
          <w:rtl/>
        </w:rPr>
        <w:t xml:space="preserve">פָּדֹ֣ה </w:t>
      </w:r>
      <w:r>
        <w:rPr>
          <w:color w:val="FF0000"/>
          <w:vertAlign w:val="superscript"/>
          <w:rtl/>
        </w:rPr>
        <w:t>81633</w:t>
      </w:r>
      <w:r>
        <w:rPr>
          <w:rFonts w:ascii="Times New Roman" w:hAnsi="Times New Roman"/>
          <w:color w:val="828282"/>
          <w:rtl/>
        </w:rPr>
        <w:t xml:space="preserve">תִפְדֶּ֗ה </w:t>
      </w:r>
      <w:r>
        <w:rPr>
          <w:color w:val="FF0000"/>
          <w:vertAlign w:val="superscript"/>
          <w:rtl/>
        </w:rPr>
        <w:t>81634</w:t>
      </w:r>
      <w:r>
        <w:rPr>
          <w:rFonts w:ascii="Times New Roman" w:hAnsi="Times New Roman"/>
          <w:color w:val="828282"/>
          <w:rtl/>
        </w:rPr>
        <w:t xml:space="preserve">אֵ֚ת </w:t>
      </w:r>
      <w:r>
        <w:rPr>
          <w:color w:val="FF0000"/>
          <w:vertAlign w:val="superscript"/>
          <w:rtl/>
        </w:rPr>
        <w:t>81635</w:t>
      </w:r>
      <w:r>
        <w:rPr>
          <w:rFonts w:ascii="Times New Roman" w:hAnsi="Times New Roman"/>
          <w:color w:val="828282"/>
          <w:rtl/>
        </w:rPr>
        <w:t xml:space="preserve">בְּכֹ֣ור </w:t>
      </w:r>
      <w:r>
        <w:rPr>
          <w:color w:val="FF0000"/>
          <w:vertAlign w:val="superscript"/>
          <w:rtl/>
        </w:rPr>
        <w:t>81636</w:t>
      </w:r>
      <w:r>
        <w:rPr>
          <w:rFonts w:ascii="Times New Roman" w:hAnsi="Times New Roman"/>
          <w:color w:val="828282"/>
          <w:rtl/>
        </w:rPr>
        <w:t>הָֽ</w:t>
      </w:r>
      <w:r>
        <w:rPr>
          <w:color w:val="FF0000"/>
          <w:vertAlign w:val="superscript"/>
          <w:rtl/>
        </w:rPr>
        <w:t>81637</w:t>
      </w:r>
      <w:r>
        <w:rPr>
          <w:rFonts w:ascii="Times New Roman" w:hAnsi="Times New Roman"/>
          <w:color w:val="828282"/>
          <w:rtl/>
        </w:rPr>
        <w:t xml:space="preserve">אָדָ֔ם </w:t>
      </w:r>
    </w:p>
    <w:p>
      <w:pPr>
        <w:pStyle w:val="Hebrew"/>
      </w:pPr>
      <w:r>
        <w:rPr>
          <w:color w:val="828282"/>
        </w:rPr>
        <w:t xml:space="preserve">כָּל־פֶּ֣טֶר רֶ֠חֶם לְֽכָל־בָּשָׂ֞ר אֲשֶׁר־יַקְרִ֧יבוּ לַֽיהוָ֛ה בָּאָדָ֥ם וּבַבְּהֵמָ֖ה יִֽהְיֶה־לָּ֑ךְ אַ֣ךְ׀ פָּדֹ֣ה תִפְדֶּ֗ה אֵ֚ת בְּכֹ֣ור הָֽאָדָ֔ם וְאֵ֛ת בְּכֹֽור־הַבְּהֵמָ֥ה הַטְּמֵאָ֖ה תִּפְדֶּֽה׃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334ccade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37d88045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f40f2c49</w:t>
            </w:r>
          </w:p>
        </w:tc>
        <w:tc>
          <w:tcPr>
            <w:tcW w:type="auto" w:w="1728"/>
          </w:tcPr>
          <w:p>
            <w:r>
              <w:t>tense</w:t>
            </w:r>
          </w:p>
        </w:tc>
        <w:tc>
          <w:tcPr>
            <w:tcW w:type="auto" w:w="1728"/>
          </w:tcPr>
          <w:p>
            <w:r>
              <w:t>verb</w:t>
            </w:r>
          </w:p>
        </w:tc>
        <w:tc>
          <w:tcPr>
            <w:tcW w:type="auto" w:w="1728"/>
          </w:tcPr>
          <w:p>
            <w:r>
              <w:t xml:space="preserve">תִפְדֶּ֗ה </w:t>
            </w:r>
          </w:p>
        </w:tc>
        <w:tc>
          <w:tcPr>
            <w:tcW w:type="auto" w:w="1728"/>
          </w:tcPr>
          <w:p>
            <w:r>
              <w:t>mod</w:t>
            </w:r>
          </w:p>
        </w:tc>
      </w:tr>
    </w:tbl>
    <w:p>
      <w:r>
        <w:br/>
      </w:r>
    </w:p>
    <w:p>
      <w:pPr>
        <w:pStyle w:val="Reference"/>
      </w:pPr>
      <w:hyperlink r:id="rId1226">
        <w:r>
          <w:rPr/>
          <w:t>Numbers 18:17</w:t>
        </w:r>
      </w:hyperlink>
    </w:p>
    <w:p>
      <w:pPr>
        <w:pStyle w:val="Hebrew"/>
      </w:pPr>
      <w:r>
        <w:t xml:space="preserve">אַ֣ךְ בְּֽכֹור־שֹׁ֡ור אֹֽו־בְכֹ֨ור כֶּ֜שֶׂב אֹֽו־בְכֹ֥ור עֵ֛ז לֹ֥א תִפְדֶּ֖ה </w:t>
      </w:r>
    </w:p>
    <w:p>
      <w:pPr>
        <w:pStyle w:val="Hebrew"/>
      </w:pPr>
      <w:r>
        <w:rPr>
          <w:color w:val="FF0000"/>
          <w:vertAlign w:val="superscript"/>
          <w:rtl/>
        </w:rPr>
        <w:t>81664</w:t>
      </w:r>
      <w:r>
        <w:rPr>
          <w:rFonts w:ascii="Times New Roman" w:hAnsi="Times New Roman"/>
          <w:color w:val="828282"/>
          <w:rtl/>
        </w:rPr>
        <w:t xml:space="preserve">אַ֣ךְ </w:t>
      </w:r>
      <w:r>
        <w:rPr>
          <w:color w:val="FF0000"/>
          <w:vertAlign w:val="superscript"/>
          <w:rtl/>
        </w:rPr>
        <w:t>81665</w:t>
      </w:r>
      <w:r>
        <w:rPr>
          <w:rFonts w:ascii="Times New Roman" w:hAnsi="Times New Roman"/>
          <w:color w:val="828282"/>
          <w:rtl/>
        </w:rPr>
        <w:t>בְּֽכֹור־</w:t>
      </w:r>
      <w:r>
        <w:rPr>
          <w:color w:val="FF0000"/>
          <w:vertAlign w:val="superscript"/>
          <w:rtl/>
        </w:rPr>
        <w:t>81666</w:t>
      </w:r>
      <w:r>
        <w:rPr>
          <w:rFonts w:ascii="Times New Roman" w:hAnsi="Times New Roman"/>
          <w:color w:val="828282"/>
          <w:rtl/>
        </w:rPr>
        <w:t xml:space="preserve">שֹׁ֡ור </w:t>
      </w:r>
      <w:r>
        <w:rPr>
          <w:color w:val="FF0000"/>
          <w:vertAlign w:val="superscript"/>
          <w:rtl/>
        </w:rPr>
        <w:t>81667</w:t>
      </w:r>
      <w:r>
        <w:rPr>
          <w:rFonts w:ascii="Times New Roman" w:hAnsi="Times New Roman"/>
          <w:color w:val="828282"/>
          <w:rtl/>
        </w:rPr>
        <w:t>אֹֽו־</w:t>
      </w:r>
      <w:r>
        <w:rPr>
          <w:color w:val="FF0000"/>
          <w:vertAlign w:val="superscript"/>
          <w:rtl/>
        </w:rPr>
        <w:t>81668</w:t>
      </w:r>
      <w:r>
        <w:rPr>
          <w:rFonts w:ascii="Times New Roman" w:hAnsi="Times New Roman"/>
          <w:color w:val="828282"/>
          <w:rtl/>
        </w:rPr>
        <w:t xml:space="preserve">בְכֹ֨ור </w:t>
      </w:r>
      <w:r>
        <w:rPr>
          <w:color w:val="FF0000"/>
          <w:vertAlign w:val="superscript"/>
          <w:rtl/>
        </w:rPr>
        <w:t>81669</w:t>
      </w:r>
      <w:r>
        <w:rPr>
          <w:rFonts w:ascii="Times New Roman" w:hAnsi="Times New Roman"/>
          <w:color w:val="828282"/>
          <w:rtl/>
        </w:rPr>
        <w:t xml:space="preserve">כֶּ֜שֶׂב </w:t>
      </w:r>
      <w:r>
        <w:rPr>
          <w:color w:val="FF0000"/>
          <w:vertAlign w:val="superscript"/>
          <w:rtl/>
        </w:rPr>
        <w:t>81670</w:t>
      </w:r>
      <w:r>
        <w:rPr>
          <w:rFonts w:ascii="Times New Roman" w:hAnsi="Times New Roman"/>
          <w:color w:val="828282"/>
          <w:rtl/>
        </w:rPr>
        <w:t>אֹֽו־</w:t>
      </w:r>
      <w:r>
        <w:rPr>
          <w:color w:val="FF0000"/>
          <w:vertAlign w:val="superscript"/>
          <w:rtl/>
        </w:rPr>
        <w:t>81671</w:t>
      </w:r>
      <w:r>
        <w:rPr>
          <w:rFonts w:ascii="Times New Roman" w:hAnsi="Times New Roman"/>
          <w:color w:val="828282"/>
          <w:rtl/>
        </w:rPr>
        <w:t xml:space="preserve">בְכֹ֥ור </w:t>
      </w:r>
      <w:r>
        <w:rPr>
          <w:color w:val="FF0000"/>
          <w:vertAlign w:val="superscript"/>
          <w:rtl/>
        </w:rPr>
        <w:t>81672</w:t>
      </w:r>
      <w:r>
        <w:rPr>
          <w:rFonts w:ascii="Times New Roman" w:hAnsi="Times New Roman"/>
          <w:color w:val="828282"/>
          <w:rtl/>
        </w:rPr>
        <w:t xml:space="preserve">עֵ֛ז </w:t>
      </w:r>
      <w:r>
        <w:rPr>
          <w:color w:val="FF0000"/>
          <w:vertAlign w:val="superscript"/>
          <w:rtl/>
        </w:rPr>
        <w:t>81673</w:t>
      </w:r>
      <w:r>
        <w:rPr>
          <w:rFonts w:ascii="Times New Roman" w:hAnsi="Times New Roman"/>
          <w:color w:val="828282"/>
          <w:rtl/>
        </w:rPr>
        <w:t xml:space="preserve">לֹ֥א </w:t>
      </w:r>
      <w:r>
        <w:rPr>
          <w:color w:val="FF0000"/>
          <w:vertAlign w:val="superscript"/>
          <w:rtl/>
        </w:rPr>
        <w:t>81674</w:t>
      </w:r>
      <w:r>
        <w:rPr>
          <w:rFonts w:ascii="Times New Roman" w:hAnsi="Times New Roman"/>
          <w:color w:val="828282"/>
          <w:rtl/>
        </w:rPr>
        <w:t xml:space="preserve">תִפְדֶּ֖ה </w:t>
      </w:r>
    </w:p>
    <w:p>
      <w:pPr>
        <w:pStyle w:val="Hebrew"/>
      </w:pPr>
      <w:r>
        <w:rPr>
          <w:color w:val="828282"/>
        </w:rPr>
        <w:t xml:space="preserve">אַ֣ךְ בְּֽכֹור־שֹׁ֡ור אֹֽו־בְכֹ֨ור כֶּ֜שֶׂב אֹֽו־בְכֹ֥ור עֵ֛ז לֹ֥א תִפְדֶּ֖ה קֹ֣דֶשׁ הֵ֑ם אֶת־דָּמָ֞ם תִּזְרֹ֤ק עַל־הַמִּזְבֵּ֨חַ֙ וְאֶת־חֶלְבָּ֣ם תַּקְטִ֔יר אִשֶּׁ֛ה לְרֵ֥יחַ נִיחֹ֖חַ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68f9b2ba</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43be7188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0dd87a91</w:t>
            </w:r>
          </w:p>
        </w:tc>
        <w:tc>
          <w:tcPr>
            <w:tcW w:type="auto" w:w="1728"/>
          </w:tcPr>
          <w:p>
            <w:r>
              <w:t>tense</w:t>
            </w:r>
          </w:p>
        </w:tc>
        <w:tc>
          <w:tcPr>
            <w:tcW w:type="auto" w:w="1728"/>
          </w:tcPr>
          <w:p>
            <w:r>
              <w:t>verb</w:t>
            </w:r>
          </w:p>
        </w:tc>
        <w:tc>
          <w:tcPr>
            <w:tcW w:type="auto" w:w="1728"/>
          </w:tcPr>
          <w:p>
            <w:r>
              <w:t xml:space="preserve">תִפְדֶּ֖ה </w:t>
            </w:r>
          </w:p>
        </w:tc>
        <w:tc>
          <w:tcPr>
            <w:tcW w:type="auto" w:w="1728"/>
          </w:tcPr>
          <w:p>
            <w:r>
              <w:t>mod</w:t>
            </w:r>
          </w:p>
        </w:tc>
      </w:tr>
    </w:tbl>
    <w:p>
      <w:r>
        <w:br/>
      </w:r>
    </w:p>
    <w:p>
      <w:pPr>
        <w:pStyle w:val="Reference"/>
      </w:pPr>
      <w:hyperlink r:id="rId1226">
        <w:r>
          <w:rPr/>
          <w:t>Numbers 18:17</w:t>
        </w:r>
      </w:hyperlink>
    </w:p>
    <w:p>
      <w:pPr>
        <w:pStyle w:val="Hebrew"/>
      </w:pPr>
      <w:r>
        <w:t xml:space="preserve">אֶת־דָּמָ֞ם תִּזְרֹ֤ק עַל־הַמִּזְבֵּ֨חַ֙ </w:t>
      </w:r>
    </w:p>
    <w:p>
      <w:pPr>
        <w:pStyle w:val="Hebrew"/>
      </w:pPr>
      <w:r>
        <w:rPr>
          <w:color w:val="FF0000"/>
          <w:vertAlign w:val="superscript"/>
          <w:rtl/>
        </w:rPr>
        <w:t>81677</w:t>
      </w:r>
      <w:r>
        <w:rPr>
          <w:rFonts w:ascii="Times New Roman" w:hAnsi="Times New Roman"/>
          <w:color w:val="828282"/>
          <w:rtl/>
        </w:rPr>
        <w:t>אֶת־</w:t>
      </w:r>
      <w:r>
        <w:rPr>
          <w:color w:val="FF0000"/>
          <w:vertAlign w:val="superscript"/>
          <w:rtl/>
        </w:rPr>
        <w:t>81678</w:t>
      </w:r>
      <w:r>
        <w:rPr>
          <w:rFonts w:ascii="Times New Roman" w:hAnsi="Times New Roman"/>
          <w:color w:val="828282"/>
          <w:rtl/>
        </w:rPr>
        <w:t xml:space="preserve">דָּמָ֞ם </w:t>
      </w:r>
      <w:r>
        <w:rPr>
          <w:color w:val="FF0000"/>
          <w:vertAlign w:val="superscript"/>
          <w:rtl/>
        </w:rPr>
        <w:t>81679</w:t>
      </w:r>
      <w:r>
        <w:rPr>
          <w:rFonts w:ascii="Times New Roman" w:hAnsi="Times New Roman"/>
          <w:color w:val="828282"/>
          <w:rtl/>
        </w:rPr>
        <w:t xml:space="preserve">תִּזְרֹ֤ק </w:t>
      </w:r>
      <w:r>
        <w:rPr>
          <w:color w:val="FF0000"/>
          <w:vertAlign w:val="superscript"/>
          <w:rtl/>
        </w:rPr>
        <w:t>81680</w:t>
      </w:r>
      <w:r>
        <w:rPr>
          <w:rFonts w:ascii="Times New Roman" w:hAnsi="Times New Roman"/>
          <w:color w:val="828282"/>
          <w:rtl/>
        </w:rPr>
        <w:t>עַל־</w:t>
      </w:r>
      <w:r>
        <w:rPr>
          <w:color w:val="FF0000"/>
          <w:vertAlign w:val="superscript"/>
          <w:rtl/>
        </w:rPr>
        <w:t>81681</w:t>
      </w:r>
      <w:r>
        <w:rPr>
          <w:rFonts w:ascii="Times New Roman" w:hAnsi="Times New Roman"/>
          <w:color w:val="828282"/>
          <w:rtl/>
        </w:rPr>
        <w:t>הַ</w:t>
      </w:r>
      <w:r>
        <w:rPr>
          <w:color w:val="FF0000"/>
          <w:vertAlign w:val="superscript"/>
          <w:rtl/>
        </w:rPr>
        <w:t>81682</w:t>
      </w:r>
      <w:r>
        <w:rPr>
          <w:rFonts w:ascii="Times New Roman" w:hAnsi="Times New Roman"/>
          <w:color w:val="828282"/>
          <w:rtl/>
        </w:rPr>
        <w:t xml:space="preserve">מִּזְבֵּ֨חַ֙ </w:t>
      </w:r>
    </w:p>
    <w:p>
      <w:pPr>
        <w:pStyle w:val="Hebrew"/>
      </w:pPr>
      <w:r>
        <w:rPr>
          <w:color w:val="828282"/>
        </w:rPr>
        <w:t xml:space="preserve">אַ֣ךְ בְּֽכֹור־שֹׁ֡ור אֹֽו־בְכֹ֨ור כֶּ֜שֶׂב אֹֽו־בְכֹ֥ור עֵ֛ז לֹ֥א תִפְדֶּ֖ה קֹ֣דֶשׁ הֵ֑ם אֶת־דָּמָ֞ם תִּזְרֹ֤ק עַל־הַמִּזְבֵּ֨חַ֙ וְאֶת־חֶלְבָּ֣ם תַּקְטִ֔יר אִשֶּׁ֛ה לְרֵ֥יחַ נִיחֹ֖חַ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e1447121</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5f642cf1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9234de4a</w:t>
            </w:r>
          </w:p>
        </w:tc>
        <w:tc>
          <w:tcPr>
            <w:tcW w:type="auto" w:w="1728"/>
          </w:tcPr>
          <w:p>
            <w:r>
              <w:t>tense</w:t>
            </w:r>
          </w:p>
        </w:tc>
        <w:tc>
          <w:tcPr>
            <w:tcW w:type="auto" w:w="1728"/>
          </w:tcPr>
          <w:p>
            <w:r>
              <w:t>verb</w:t>
            </w:r>
          </w:p>
        </w:tc>
        <w:tc>
          <w:tcPr>
            <w:tcW w:type="auto" w:w="1728"/>
          </w:tcPr>
          <w:p>
            <w:r>
              <w:t xml:space="preserve">תִּזְרֹ֤ק </w:t>
            </w:r>
          </w:p>
        </w:tc>
        <w:tc>
          <w:tcPr>
            <w:tcW w:type="auto" w:w="1728"/>
          </w:tcPr>
          <w:p>
            <w:r>
              <w:t>mod</w:t>
            </w:r>
          </w:p>
        </w:tc>
      </w:tr>
    </w:tbl>
    <w:p>
      <w:r>
        <w:br/>
      </w:r>
    </w:p>
    <w:p>
      <w:pPr>
        <w:pStyle w:val="Reference"/>
      </w:pPr>
      <w:hyperlink r:id="rId1226">
        <w:r>
          <w:rPr/>
          <w:t>Numbers 18:17</w:t>
        </w:r>
      </w:hyperlink>
    </w:p>
    <w:p>
      <w:pPr>
        <w:pStyle w:val="Hebrew"/>
      </w:pPr>
      <w:r>
        <w:t xml:space="preserve">וְאֶת־חֶלְבָּ֣ם תַּקְטִ֔יר אִשֶּׁ֛ה לְרֵ֥יחַ נִיחֹ֖חַ לַֽיהוָֽה׃ </w:t>
      </w:r>
    </w:p>
    <w:p>
      <w:pPr>
        <w:pStyle w:val="Hebrew"/>
      </w:pPr>
      <w:r>
        <w:rPr>
          <w:color w:val="FF0000"/>
          <w:vertAlign w:val="superscript"/>
          <w:rtl/>
        </w:rPr>
        <w:t>81683</w:t>
      </w:r>
      <w:r>
        <w:rPr>
          <w:rFonts w:ascii="Times New Roman" w:hAnsi="Times New Roman"/>
          <w:color w:val="828282"/>
          <w:rtl/>
        </w:rPr>
        <w:t>וְ</w:t>
      </w:r>
      <w:r>
        <w:rPr>
          <w:color w:val="FF0000"/>
          <w:vertAlign w:val="superscript"/>
          <w:rtl/>
        </w:rPr>
        <w:t>81684</w:t>
      </w:r>
      <w:r>
        <w:rPr>
          <w:rFonts w:ascii="Times New Roman" w:hAnsi="Times New Roman"/>
          <w:color w:val="828282"/>
          <w:rtl/>
        </w:rPr>
        <w:t>אֶת־</w:t>
      </w:r>
      <w:r>
        <w:rPr>
          <w:color w:val="FF0000"/>
          <w:vertAlign w:val="superscript"/>
          <w:rtl/>
        </w:rPr>
        <w:t>81685</w:t>
      </w:r>
      <w:r>
        <w:rPr>
          <w:rFonts w:ascii="Times New Roman" w:hAnsi="Times New Roman"/>
          <w:color w:val="828282"/>
          <w:rtl/>
        </w:rPr>
        <w:t xml:space="preserve">חֶלְבָּ֣ם </w:t>
      </w:r>
      <w:r>
        <w:rPr>
          <w:color w:val="FF0000"/>
          <w:vertAlign w:val="superscript"/>
          <w:rtl/>
        </w:rPr>
        <w:t>81686</w:t>
      </w:r>
      <w:r>
        <w:rPr>
          <w:rFonts w:ascii="Times New Roman" w:hAnsi="Times New Roman"/>
          <w:color w:val="828282"/>
          <w:rtl/>
        </w:rPr>
        <w:t xml:space="preserve">תַּקְטִ֔יר </w:t>
      </w:r>
      <w:r>
        <w:rPr>
          <w:color w:val="FF0000"/>
          <w:vertAlign w:val="superscript"/>
          <w:rtl/>
        </w:rPr>
        <w:t>81687</w:t>
      </w:r>
      <w:r>
        <w:rPr>
          <w:rFonts w:ascii="Times New Roman" w:hAnsi="Times New Roman"/>
          <w:color w:val="828282"/>
          <w:rtl/>
        </w:rPr>
        <w:t xml:space="preserve">אִשֶּׁ֛ה </w:t>
      </w:r>
      <w:r>
        <w:rPr>
          <w:color w:val="FF0000"/>
          <w:vertAlign w:val="superscript"/>
          <w:rtl/>
        </w:rPr>
        <w:t>81688</w:t>
      </w:r>
      <w:r>
        <w:rPr>
          <w:rFonts w:ascii="Times New Roman" w:hAnsi="Times New Roman"/>
          <w:color w:val="828282"/>
          <w:rtl/>
        </w:rPr>
        <w:t>לְ</w:t>
      </w:r>
      <w:r>
        <w:rPr>
          <w:color w:val="FF0000"/>
          <w:vertAlign w:val="superscript"/>
          <w:rtl/>
        </w:rPr>
        <w:t>81689</w:t>
      </w:r>
      <w:r>
        <w:rPr>
          <w:rFonts w:ascii="Times New Roman" w:hAnsi="Times New Roman"/>
          <w:color w:val="828282"/>
          <w:rtl/>
        </w:rPr>
        <w:t xml:space="preserve">רֵ֥יחַ </w:t>
      </w:r>
      <w:r>
        <w:rPr>
          <w:color w:val="FF0000"/>
          <w:vertAlign w:val="superscript"/>
          <w:rtl/>
        </w:rPr>
        <w:t>81690</w:t>
      </w:r>
      <w:r>
        <w:rPr>
          <w:rFonts w:ascii="Times New Roman" w:hAnsi="Times New Roman"/>
          <w:color w:val="828282"/>
          <w:rtl/>
        </w:rPr>
        <w:t xml:space="preserve">נִיחֹ֖חַ </w:t>
      </w:r>
      <w:r>
        <w:rPr>
          <w:color w:val="FF0000"/>
          <w:vertAlign w:val="superscript"/>
          <w:rtl/>
        </w:rPr>
        <w:t>81691</w:t>
      </w:r>
      <w:r>
        <w:rPr>
          <w:rFonts w:ascii="Times New Roman" w:hAnsi="Times New Roman"/>
          <w:color w:val="828282"/>
          <w:rtl/>
        </w:rPr>
        <w:t>לַֽ</w:t>
      </w:r>
      <w:r>
        <w:rPr>
          <w:color w:val="FF0000"/>
          <w:vertAlign w:val="superscript"/>
          <w:rtl/>
        </w:rPr>
        <w:t>81692</w:t>
      </w:r>
      <w:r>
        <w:rPr>
          <w:rFonts w:ascii="Times New Roman" w:hAnsi="Times New Roman"/>
          <w:color w:val="828282"/>
          <w:rtl/>
        </w:rPr>
        <w:t xml:space="preserve">יהוָֽה׃ </w:t>
      </w:r>
    </w:p>
    <w:p>
      <w:pPr>
        <w:pStyle w:val="Hebrew"/>
      </w:pPr>
      <w:r>
        <w:rPr>
          <w:color w:val="828282"/>
        </w:rPr>
        <w:t xml:space="preserve">אַ֣ךְ בְּֽכֹור־שֹׁ֡ור אֹֽו־בְכֹ֨ור כֶּ֜שֶׂב אֹֽו־בְכֹ֥ור עֵ֛ז לֹ֥א תִפְדֶּ֖ה קֹ֣דֶשׁ הֵ֑ם אֶת־דָּמָ֞ם תִּזְרֹ֤ק עַל־הַמִּזְבֵּ֨חַ֙ וְאֶת־חֶלְבָּ֣ם תַּקְטִ֔יר אִשֶּׁ֛ה לְרֵ֥יחַ נִיחֹ֖חַ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c2ad7aff</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fc53a44a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d323dab7</w:t>
            </w:r>
          </w:p>
        </w:tc>
        <w:tc>
          <w:tcPr>
            <w:tcW w:type="auto" w:w="1728"/>
          </w:tcPr>
          <w:p>
            <w:r>
              <w:t>tense</w:t>
            </w:r>
          </w:p>
        </w:tc>
        <w:tc>
          <w:tcPr>
            <w:tcW w:type="auto" w:w="1728"/>
          </w:tcPr>
          <w:p>
            <w:r>
              <w:t>verb</w:t>
            </w:r>
          </w:p>
        </w:tc>
        <w:tc>
          <w:tcPr>
            <w:tcW w:type="auto" w:w="1728"/>
          </w:tcPr>
          <w:p>
            <w:r>
              <w:t xml:space="preserve">תַּקְטִ֔יר </w:t>
            </w:r>
          </w:p>
        </w:tc>
        <w:tc>
          <w:tcPr>
            <w:tcW w:type="auto" w:w="1728"/>
          </w:tcPr>
          <w:p>
            <w:r>
              <w:t>mod</w:t>
            </w:r>
          </w:p>
        </w:tc>
      </w:tr>
    </w:tbl>
    <w:p>
      <w:r>
        <w:br/>
      </w:r>
    </w:p>
    <w:p>
      <w:pPr>
        <w:pStyle w:val="Reference"/>
      </w:pPr>
      <w:hyperlink r:id="rId1227">
        <w:r>
          <w:rPr/>
          <w:t>Numbers 18:18</w:t>
        </w:r>
      </w:hyperlink>
    </w:p>
    <w:p>
      <w:pPr>
        <w:pStyle w:val="Hebrew"/>
      </w:pPr>
      <w:r>
        <w:t xml:space="preserve">וּבְשָׂרָ֖ם יִהְיֶה־לָּ֑ךְ </w:t>
      </w:r>
    </w:p>
    <w:p>
      <w:pPr>
        <w:pStyle w:val="Hebrew"/>
      </w:pPr>
      <w:r>
        <w:rPr>
          <w:color w:val="FF0000"/>
          <w:vertAlign w:val="superscript"/>
          <w:rtl/>
        </w:rPr>
        <w:t>81693</w:t>
      </w:r>
      <w:r>
        <w:rPr>
          <w:rFonts w:ascii="Times New Roman" w:hAnsi="Times New Roman"/>
          <w:color w:val="828282"/>
          <w:rtl/>
        </w:rPr>
        <w:t>וּ</w:t>
      </w:r>
      <w:r>
        <w:rPr>
          <w:color w:val="FF0000"/>
          <w:vertAlign w:val="superscript"/>
          <w:rtl/>
        </w:rPr>
        <w:t>81694</w:t>
      </w:r>
      <w:r>
        <w:rPr>
          <w:rFonts w:ascii="Times New Roman" w:hAnsi="Times New Roman"/>
          <w:color w:val="828282"/>
          <w:rtl/>
        </w:rPr>
        <w:t xml:space="preserve">בְשָׂרָ֖ם </w:t>
      </w:r>
      <w:r>
        <w:rPr>
          <w:color w:val="FF0000"/>
          <w:vertAlign w:val="superscript"/>
          <w:rtl/>
        </w:rPr>
        <w:t>81695</w:t>
      </w:r>
      <w:r>
        <w:rPr>
          <w:rFonts w:ascii="Times New Roman" w:hAnsi="Times New Roman"/>
          <w:color w:val="828282"/>
          <w:rtl/>
        </w:rPr>
        <w:t>יִהְיֶה־</w:t>
      </w:r>
      <w:r>
        <w:rPr>
          <w:color w:val="FF0000"/>
          <w:vertAlign w:val="superscript"/>
          <w:rtl/>
        </w:rPr>
        <w:t>81696</w:t>
      </w:r>
      <w:r>
        <w:rPr>
          <w:rFonts w:ascii="Times New Roman" w:hAnsi="Times New Roman"/>
          <w:color w:val="828282"/>
          <w:rtl/>
        </w:rPr>
        <w:t xml:space="preserve">לָּ֑ךְ </w:t>
      </w:r>
    </w:p>
    <w:p>
      <w:pPr>
        <w:pStyle w:val="Hebrew"/>
      </w:pPr>
      <w:r>
        <w:rPr>
          <w:color w:val="828282"/>
        </w:rPr>
        <w:t xml:space="preserve">וּבְשָׂרָ֖ם יִהְיֶה־לָּ֑ךְ כַּחֲזֵ֧ה הַתְּנוּפָ֛ה וּכְשֹׁ֥וק הַיָּמִ֖ין לְךָ֥ יִהְיֶֽה׃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b187f73f</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f14953c3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146f1e31</w:t>
            </w:r>
          </w:p>
        </w:tc>
        <w:tc>
          <w:tcPr>
            <w:tcW w:type="auto" w:w="1728"/>
          </w:tcPr>
          <w:p>
            <w:r>
              <w:t>tense</w:t>
            </w:r>
          </w:p>
        </w:tc>
        <w:tc>
          <w:tcPr>
            <w:tcW w:type="auto" w:w="1728"/>
          </w:tcPr>
          <w:p>
            <w:r>
              <w:t>verb</w:t>
            </w:r>
          </w:p>
        </w:tc>
        <w:tc>
          <w:tcPr>
            <w:tcW w:type="auto" w:w="1728"/>
          </w:tcPr>
          <w:p>
            <w:r>
              <w:t>יִהְיֶה־</w:t>
            </w:r>
          </w:p>
        </w:tc>
        <w:tc>
          <w:tcPr>
            <w:tcW w:type="auto" w:w="1728"/>
          </w:tcPr>
          <w:p>
            <w:r>
              <w:t>mod</w:t>
            </w:r>
          </w:p>
        </w:tc>
      </w:tr>
    </w:tbl>
    <w:p>
      <w:r>
        <w:br/>
      </w:r>
    </w:p>
    <w:p>
      <w:pPr>
        <w:pStyle w:val="Reference"/>
      </w:pPr>
      <w:hyperlink r:id="rId1227">
        <w:r>
          <w:rPr/>
          <w:t>Numbers 18:18</w:t>
        </w:r>
      </w:hyperlink>
    </w:p>
    <w:p>
      <w:pPr>
        <w:pStyle w:val="Hebrew"/>
      </w:pPr>
      <w:r>
        <w:t xml:space="preserve">כַּחֲזֵ֧ה הַתְּנוּפָ֛ה וּכְשֹׁ֥וק הַיָּמִ֖ין לְךָ֥ יִהְיֶֽה׃ </w:t>
      </w:r>
    </w:p>
    <w:p>
      <w:pPr>
        <w:pStyle w:val="Hebrew"/>
      </w:pPr>
      <w:r>
        <w:rPr>
          <w:color w:val="FF0000"/>
          <w:vertAlign w:val="superscript"/>
          <w:rtl/>
        </w:rPr>
        <w:t>81697</w:t>
      </w:r>
      <w:r>
        <w:rPr>
          <w:rFonts w:ascii="Times New Roman" w:hAnsi="Times New Roman"/>
          <w:color w:val="828282"/>
          <w:rtl/>
        </w:rPr>
        <w:t>כַּ</w:t>
      </w:r>
      <w:r>
        <w:rPr>
          <w:color w:val="FF0000"/>
          <w:vertAlign w:val="superscript"/>
          <w:rtl/>
        </w:rPr>
        <w:t>81698</w:t>
      </w:r>
      <w:r>
        <w:rPr>
          <w:rFonts w:ascii="Times New Roman" w:hAnsi="Times New Roman"/>
          <w:color w:val="828282"/>
          <w:rtl/>
        </w:rPr>
        <w:t xml:space="preserve">חֲזֵ֧ה </w:t>
      </w:r>
      <w:r>
        <w:rPr>
          <w:color w:val="FF0000"/>
          <w:vertAlign w:val="superscript"/>
          <w:rtl/>
        </w:rPr>
        <w:t>81699</w:t>
      </w:r>
      <w:r>
        <w:rPr>
          <w:rFonts w:ascii="Times New Roman" w:hAnsi="Times New Roman"/>
          <w:color w:val="828282"/>
          <w:rtl/>
        </w:rPr>
        <w:t>הַ</w:t>
      </w:r>
      <w:r>
        <w:rPr>
          <w:color w:val="FF0000"/>
          <w:vertAlign w:val="superscript"/>
          <w:rtl/>
        </w:rPr>
        <w:t>81700</w:t>
      </w:r>
      <w:r>
        <w:rPr>
          <w:rFonts w:ascii="Times New Roman" w:hAnsi="Times New Roman"/>
          <w:color w:val="828282"/>
          <w:rtl/>
        </w:rPr>
        <w:t xml:space="preserve">תְּנוּפָ֛ה </w:t>
      </w:r>
      <w:r>
        <w:rPr>
          <w:color w:val="FF0000"/>
          <w:vertAlign w:val="superscript"/>
          <w:rtl/>
        </w:rPr>
        <w:t>81701</w:t>
      </w:r>
      <w:r>
        <w:rPr>
          <w:rFonts w:ascii="Times New Roman" w:hAnsi="Times New Roman"/>
          <w:color w:val="828282"/>
          <w:rtl/>
        </w:rPr>
        <w:t>וּ</w:t>
      </w:r>
      <w:r>
        <w:rPr>
          <w:color w:val="FF0000"/>
          <w:vertAlign w:val="superscript"/>
          <w:rtl/>
        </w:rPr>
        <w:t>81702</w:t>
      </w:r>
      <w:r>
        <w:rPr>
          <w:rFonts w:ascii="Times New Roman" w:hAnsi="Times New Roman"/>
          <w:color w:val="828282"/>
          <w:rtl/>
        </w:rPr>
        <w:t>כְ</w:t>
      </w:r>
      <w:r>
        <w:rPr>
          <w:color w:val="FF0000"/>
          <w:vertAlign w:val="superscript"/>
          <w:rtl/>
        </w:rPr>
        <w:t>81703</w:t>
      </w:r>
      <w:r>
        <w:rPr>
          <w:rFonts w:ascii="Times New Roman" w:hAnsi="Times New Roman"/>
          <w:color w:val="828282"/>
          <w:rtl/>
        </w:rPr>
        <w:t xml:space="preserve">שֹׁ֥וק </w:t>
      </w:r>
      <w:r>
        <w:rPr>
          <w:color w:val="FF0000"/>
          <w:vertAlign w:val="superscript"/>
          <w:rtl/>
        </w:rPr>
        <w:t>81704</w:t>
      </w:r>
      <w:r>
        <w:rPr>
          <w:rFonts w:ascii="Times New Roman" w:hAnsi="Times New Roman"/>
          <w:color w:val="828282"/>
          <w:rtl/>
        </w:rPr>
        <w:t>הַ</w:t>
      </w:r>
      <w:r>
        <w:rPr>
          <w:color w:val="FF0000"/>
          <w:vertAlign w:val="superscript"/>
          <w:rtl/>
        </w:rPr>
        <w:t>81705</w:t>
      </w:r>
      <w:r>
        <w:rPr>
          <w:rFonts w:ascii="Times New Roman" w:hAnsi="Times New Roman"/>
          <w:color w:val="828282"/>
          <w:rtl/>
        </w:rPr>
        <w:t xml:space="preserve">יָּמִ֖ין </w:t>
      </w:r>
      <w:r>
        <w:rPr>
          <w:color w:val="FF0000"/>
          <w:vertAlign w:val="superscript"/>
          <w:rtl/>
        </w:rPr>
        <w:t>81706</w:t>
      </w:r>
      <w:r>
        <w:rPr>
          <w:rFonts w:ascii="Times New Roman" w:hAnsi="Times New Roman"/>
          <w:color w:val="828282"/>
          <w:rtl/>
        </w:rPr>
        <w:t xml:space="preserve">לְךָ֥ </w:t>
      </w:r>
      <w:r>
        <w:rPr>
          <w:color w:val="FF0000"/>
          <w:vertAlign w:val="superscript"/>
          <w:rtl/>
        </w:rPr>
        <w:t>81707</w:t>
      </w:r>
      <w:r>
        <w:rPr>
          <w:rFonts w:ascii="Times New Roman" w:hAnsi="Times New Roman"/>
          <w:color w:val="828282"/>
          <w:rtl/>
        </w:rPr>
        <w:t xml:space="preserve">יִהְיֶֽה׃ </w:t>
      </w:r>
    </w:p>
    <w:p>
      <w:pPr>
        <w:pStyle w:val="Hebrew"/>
      </w:pPr>
      <w:r>
        <w:rPr>
          <w:color w:val="828282"/>
        </w:rPr>
        <w:t xml:space="preserve">וּבְשָׂרָ֖ם יִהְיֶה־לָּ֑ךְ כַּחֲזֵ֧ה הַתְּנוּפָ֛ה וּכְשֹׁ֥וק הַיָּמִ֖ין לְךָ֥ יִהְיֶֽה׃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115a0ec1</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5df3a7f7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d07e947a</w:t>
            </w:r>
          </w:p>
        </w:tc>
        <w:tc>
          <w:tcPr>
            <w:tcW w:type="auto" w:w="1728"/>
          </w:tcPr>
          <w:p>
            <w:r>
              <w:t>tense</w:t>
            </w:r>
          </w:p>
        </w:tc>
        <w:tc>
          <w:tcPr>
            <w:tcW w:type="auto" w:w="1728"/>
          </w:tcPr>
          <w:p>
            <w:r>
              <w:t>verb</w:t>
            </w:r>
          </w:p>
        </w:tc>
        <w:tc>
          <w:tcPr>
            <w:tcW w:type="auto" w:w="1728"/>
          </w:tcPr>
          <w:p>
            <w:r>
              <w:t xml:space="preserve">יִהְיֶֽה׃ </w:t>
            </w:r>
          </w:p>
        </w:tc>
        <w:tc>
          <w:tcPr>
            <w:tcW w:type="auto" w:w="1728"/>
          </w:tcPr>
          <w:p>
            <w:r>
              <w:t>pres</w:t>
            </w:r>
          </w:p>
        </w:tc>
      </w:tr>
    </w:tbl>
    <w:p>
      <w:r>
        <w:br/>
      </w:r>
    </w:p>
    <w:p>
      <w:pPr>
        <w:pStyle w:val="Reference"/>
      </w:pPr>
      <w:hyperlink r:id="rId1228">
        <w:r>
          <w:rPr/>
          <w:t>Numbers 18:19</w:t>
        </w:r>
      </w:hyperlink>
    </w:p>
    <w:p>
      <w:pPr>
        <w:pStyle w:val="Hebrew"/>
      </w:pPr>
      <w:r>
        <w:t xml:space="preserve">כֹּ֣ל׀ תְּרוּמֹ֣ת הַקֳּדָשִׁ֗ים נָתַ֣תִּֽי לְךָ֗ וּלְבָנֶ֧יךָ וְלִבְנֹתֶ֛יךָ אִתְּךָ֖ לְחָק־עֹולָ֑ם </w:t>
      </w:r>
    </w:p>
    <w:p>
      <w:pPr>
        <w:pStyle w:val="Hebrew"/>
      </w:pPr>
      <w:r>
        <w:rPr>
          <w:color w:val="FF0000"/>
          <w:vertAlign w:val="superscript"/>
          <w:rtl/>
        </w:rPr>
        <w:t>81708</w:t>
      </w:r>
      <w:r>
        <w:rPr>
          <w:rFonts w:ascii="Times New Roman" w:hAnsi="Times New Roman"/>
          <w:color w:val="828282"/>
          <w:rtl/>
        </w:rPr>
        <w:t xml:space="preserve">כֹּ֣ל׀ </w:t>
      </w:r>
      <w:r>
        <w:rPr>
          <w:color w:val="FF0000"/>
          <w:vertAlign w:val="superscript"/>
          <w:rtl/>
        </w:rPr>
        <w:t>81709</w:t>
      </w:r>
      <w:r>
        <w:rPr>
          <w:rFonts w:ascii="Times New Roman" w:hAnsi="Times New Roman"/>
          <w:color w:val="828282"/>
          <w:rtl/>
        </w:rPr>
        <w:t xml:space="preserve">תְּרוּמֹ֣ת </w:t>
      </w:r>
      <w:r>
        <w:rPr>
          <w:color w:val="FF0000"/>
          <w:vertAlign w:val="superscript"/>
          <w:rtl/>
        </w:rPr>
        <w:t>81710</w:t>
      </w:r>
      <w:r>
        <w:rPr>
          <w:rFonts w:ascii="Times New Roman" w:hAnsi="Times New Roman"/>
          <w:color w:val="828282"/>
          <w:rtl/>
        </w:rPr>
        <w:t>הַ</w:t>
      </w:r>
      <w:r>
        <w:rPr>
          <w:color w:val="FF0000"/>
          <w:vertAlign w:val="superscript"/>
          <w:rtl/>
        </w:rPr>
        <w:t>81711</w:t>
      </w:r>
      <w:r>
        <w:rPr>
          <w:rFonts w:ascii="Times New Roman" w:hAnsi="Times New Roman"/>
          <w:color w:val="828282"/>
          <w:rtl/>
        </w:rPr>
        <w:t xml:space="preserve">קֳּדָשִׁ֗ים </w:t>
      </w:r>
      <w:r>
        <w:rPr>
          <w:color w:val="FF0000"/>
          <w:vertAlign w:val="superscript"/>
          <w:rtl/>
        </w:rPr>
        <w:t>81718</w:t>
      </w:r>
      <w:r>
        <w:rPr>
          <w:rFonts w:ascii="Times New Roman" w:hAnsi="Times New Roman"/>
          <w:color w:val="828282"/>
          <w:rtl/>
        </w:rPr>
        <w:t xml:space="preserve">נָתַ֣תִּֽי </w:t>
      </w:r>
      <w:r>
        <w:rPr>
          <w:color w:val="FF0000"/>
          <w:vertAlign w:val="superscript"/>
          <w:rtl/>
        </w:rPr>
        <w:t>81719</w:t>
      </w:r>
      <w:r>
        <w:rPr>
          <w:rFonts w:ascii="Times New Roman" w:hAnsi="Times New Roman"/>
          <w:color w:val="828282"/>
          <w:rtl/>
        </w:rPr>
        <w:t xml:space="preserve">לְךָ֗ </w:t>
      </w:r>
      <w:r>
        <w:rPr>
          <w:color w:val="FF0000"/>
          <w:vertAlign w:val="superscript"/>
          <w:rtl/>
        </w:rPr>
        <w:t>81720</w:t>
      </w:r>
      <w:r>
        <w:rPr>
          <w:rFonts w:ascii="Times New Roman" w:hAnsi="Times New Roman"/>
          <w:color w:val="828282"/>
          <w:rtl/>
        </w:rPr>
        <w:t>וּ</w:t>
      </w:r>
      <w:r>
        <w:rPr>
          <w:color w:val="FF0000"/>
          <w:vertAlign w:val="superscript"/>
          <w:rtl/>
        </w:rPr>
        <w:t>81721</w:t>
      </w:r>
      <w:r>
        <w:rPr>
          <w:rFonts w:ascii="Times New Roman" w:hAnsi="Times New Roman"/>
          <w:color w:val="828282"/>
          <w:rtl/>
        </w:rPr>
        <w:t>לְ</w:t>
      </w:r>
      <w:r>
        <w:rPr>
          <w:color w:val="FF0000"/>
          <w:vertAlign w:val="superscript"/>
          <w:rtl/>
        </w:rPr>
        <w:t>81722</w:t>
      </w:r>
      <w:r>
        <w:rPr>
          <w:rFonts w:ascii="Times New Roman" w:hAnsi="Times New Roman"/>
          <w:color w:val="828282"/>
          <w:rtl/>
        </w:rPr>
        <w:t xml:space="preserve">בָנֶ֧יךָ </w:t>
      </w:r>
      <w:r>
        <w:rPr>
          <w:color w:val="FF0000"/>
          <w:vertAlign w:val="superscript"/>
          <w:rtl/>
        </w:rPr>
        <w:t>81723</w:t>
      </w:r>
      <w:r>
        <w:rPr>
          <w:rFonts w:ascii="Times New Roman" w:hAnsi="Times New Roman"/>
          <w:color w:val="828282"/>
          <w:rtl/>
        </w:rPr>
        <w:t>וְ</w:t>
      </w:r>
      <w:r>
        <w:rPr>
          <w:color w:val="FF0000"/>
          <w:vertAlign w:val="superscript"/>
          <w:rtl/>
        </w:rPr>
        <w:t>81724</w:t>
      </w:r>
      <w:r>
        <w:rPr>
          <w:rFonts w:ascii="Times New Roman" w:hAnsi="Times New Roman"/>
          <w:color w:val="828282"/>
          <w:rtl/>
        </w:rPr>
        <w:t>לִ</w:t>
      </w:r>
      <w:r>
        <w:rPr>
          <w:color w:val="FF0000"/>
          <w:vertAlign w:val="superscript"/>
          <w:rtl/>
        </w:rPr>
        <w:t>81725</w:t>
      </w:r>
      <w:r>
        <w:rPr>
          <w:rFonts w:ascii="Times New Roman" w:hAnsi="Times New Roman"/>
          <w:color w:val="828282"/>
          <w:rtl/>
        </w:rPr>
        <w:t xml:space="preserve">בְנֹתֶ֛יךָ </w:t>
      </w:r>
      <w:r>
        <w:rPr>
          <w:color w:val="FF0000"/>
          <w:vertAlign w:val="superscript"/>
          <w:rtl/>
        </w:rPr>
        <w:t>81726</w:t>
      </w:r>
      <w:r>
        <w:rPr>
          <w:rFonts w:ascii="Times New Roman" w:hAnsi="Times New Roman"/>
          <w:color w:val="828282"/>
          <w:rtl/>
        </w:rPr>
        <w:t xml:space="preserve">אִתְּךָ֖ </w:t>
      </w:r>
      <w:r>
        <w:rPr>
          <w:color w:val="FF0000"/>
          <w:vertAlign w:val="superscript"/>
          <w:rtl/>
        </w:rPr>
        <w:t>81727</w:t>
      </w:r>
      <w:r>
        <w:rPr>
          <w:rFonts w:ascii="Times New Roman" w:hAnsi="Times New Roman"/>
          <w:color w:val="828282"/>
          <w:rtl/>
        </w:rPr>
        <w:t>לְ</w:t>
      </w:r>
      <w:r>
        <w:rPr>
          <w:color w:val="FF0000"/>
          <w:vertAlign w:val="superscript"/>
          <w:rtl/>
        </w:rPr>
        <w:t>81728</w:t>
      </w:r>
      <w:r>
        <w:rPr>
          <w:rFonts w:ascii="Times New Roman" w:hAnsi="Times New Roman"/>
          <w:color w:val="828282"/>
          <w:rtl/>
        </w:rPr>
        <w:t>חָק־</w:t>
      </w:r>
      <w:r>
        <w:rPr>
          <w:color w:val="FF0000"/>
          <w:vertAlign w:val="superscript"/>
          <w:rtl/>
        </w:rPr>
        <w:t>81729</w:t>
      </w:r>
      <w:r>
        <w:rPr>
          <w:rFonts w:ascii="Times New Roman" w:hAnsi="Times New Roman"/>
          <w:color w:val="828282"/>
          <w:rtl/>
        </w:rPr>
        <w:t xml:space="preserve">עֹולָ֑ם </w:t>
      </w:r>
    </w:p>
    <w:p>
      <w:pPr>
        <w:pStyle w:val="Hebrew"/>
      </w:pPr>
      <w:r>
        <w:rPr>
          <w:color w:val="828282"/>
        </w:rPr>
        <w:t xml:space="preserve">כֹּ֣ל׀ תְּרוּמֹ֣ת הַקֳּדָשִׁ֗ים אֲשֶׁ֨ר יָרִ֥ימוּ בְנֵֽי־יִשְׂרָאֵל֮ לַֽיהוָה֒ נָתַ֣תִּֽי לְךָ֗ וּלְבָנֶ֧יךָ וְלִבְנֹתֶ֛יךָ אִתְּךָ֖ לְחָק־עֹולָ֑ם בְּרִית֩ מֶ֨לַח עֹולָ֥ם הִוא֙ לִפְנֵ֣י יְהוָ֔ה לְךָ֖ וּלְזַרְעֲךָ֥ אִתָּֽךְ׃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38436cda</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371e4356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97eaf72d</w:t>
            </w:r>
          </w:p>
        </w:tc>
        <w:tc>
          <w:tcPr>
            <w:tcW w:type="auto" w:w="1728"/>
          </w:tcPr>
          <w:p>
            <w:r>
              <w:t>tense</w:t>
            </w:r>
          </w:p>
        </w:tc>
        <w:tc>
          <w:tcPr>
            <w:tcW w:type="auto" w:w="1728"/>
          </w:tcPr>
          <w:p>
            <w:r>
              <w:t>verb</w:t>
            </w:r>
          </w:p>
        </w:tc>
        <w:tc>
          <w:tcPr>
            <w:tcW w:type="auto" w:w="1728"/>
          </w:tcPr>
          <w:p>
            <w:r>
              <w:t xml:space="preserve">נָתַ֣תִּֽי </w:t>
            </w:r>
          </w:p>
        </w:tc>
        <w:tc>
          <w:tcPr>
            <w:tcW w:type="auto" w:w="1728"/>
          </w:tcPr>
          <w:p>
            <w:r>
              <w:t>pres</w:t>
            </w:r>
          </w:p>
        </w:tc>
      </w:tr>
    </w:tbl>
    <w:p>
      <w:r>
        <w:br/>
      </w:r>
    </w:p>
    <w:p>
      <w:pPr>
        <w:pStyle w:val="Reference"/>
      </w:pPr>
      <w:hyperlink r:id="rId1229">
        <w:r>
          <w:rPr/>
          <w:t>Numbers 18:23</w:t>
        </w:r>
      </w:hyperlink>
    </w:p>
    <w:p>
      <w:pPr>
        <w:pStyle w:val="Hebrew"/>
      </w:pPr>
      <w:r>
        <w:t xml:space="preserve">וְהֵ֖ם יִשְׂא֣וּ עֲוֹנָ֑ם </w:t>
      </w:r>
    </w:p>
    <w:p>
      <w:pPr>
        <w:pStyle w:val="Hebrew"/>
      </w:pPr>
      <w:r>
        <w:rPr>
          <w:color w:val="FF0000"/>
          <w:vertAlign w:val="superscript"/>
          <w:rtl/>
        </w:rPr>
        <w:t>81810</w:t>
      </w:r>
      <w:r>
        <w:rPr>
          <w:rFonts w:ascii="Times New Roman" w:hAnsi="Times New Roman"/>
          <w:color w:val="828282"/>
          <w:rtl/>
        </w:rPr>
        <w:t>וְ</w:t>
      </w:r>
      <w:r>
        <w:rPr>
          <w:color w:val="FF0000"/>
          <w:vertAlign w:val="superscript"/>
          <w:rtl/>
        </w:rPr>
        <w:t>81811</w:t>
      </w:r>
      <w:r>
        <w:rPr>
          <w:rFonts w:ascii="Times New Roman" w:hAnsi="Times New Roman"/>
          <w:color w:val="828282"/>
          <w:rtl/>
        </w:rPr>
        <w:t xml:space="preserve">הֵ֖ם </w:t>
      </w:r>
      <w:r>
        <w:rPr>
          <w:color w:val="FF0000"/>
          <w:vertAlign w:val="superscript"/>
          <w:rtl/>
        </w:rPr>
        <w:t>81812</w:t>
      </w:r>
      <w:r>
        <w:rPr>
          <w:rFonts w:ascii="Times New Roman" w:hAnsi="Times New Roman"/>
          <w:color w:val="828282"/>
          <w:rtl/>
        </w:rPr>
        <w:t xml:space="preserve">יִשְׂא֣וּ </w:t>
      </w:r>
      <w:r>
        <w:rPr>
          <w:color w:val="FF0000"/>
          <w:vertAlign w:val="superscript"/>
          <w:rtl/>
        </w:rPr>
        <w:t>81813</w:t>
      </w:r>
      <w:r>
        <w:rPr>
          <w:rFonts w:ascii="Times New Roman" w:hAnsi="Times New Roman"/>
          <w:color w:val="828282"/>
          <w:rtl/>
        </w:rPr>
        <w:t xml:space="preserve">עֲוֹנָ֑ם </w:t>
      </w:r>
    </w:p>
    <w:p>
      <w:pPr>
        <w:pStyle w:val="Hebrew"/>
      </w:pPr>
      <w:r>
        <w:rPr>
          <w:color w:val="828282"/>
        </w:rPr>
        <w:t xml:space="preserve">וְעָבַ֨ד הַלֵּוִ֜י ה֗וּא אֶת־עֲבֹדַת֙ אֹ֣הֶל מֹועֵ֔ד וְהֵ֖ם יִשְׂא֣וּ עֲוֹנָ֑ם חֻקַּ֤ת עֹולָם֙ לְדֹרֹ֣תֵיכֶ֔ם וּבְתֹוךְ֙ בְּנֵ֣י יִשְׂרָאֵ֔ל לֹ֥א יִנְחֲל֖וּ נַחֲלָֽה׃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3e347b8e</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7a23c5c0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36eac2cd</w:t>
            </w:r>
          </w:p>
        </w:tc>
        <w:tc>
          <w:tcPr>
            <w:tcW w:type="auto" w:w="1728"/>
          </w:tcPr>
          <w:p>
            <w:r>
              <w:t>tense</w:t>
            </w:r>
          </w:p>
        </w:tc>
        <w:tc>
          <w:tcPr>
            <w:tcW w:type="auto" w:w="1728"/>
          </w:tcPr>
          <w:p>
            <w:r>
              <w:t>verb</w:t>
            </w:r>
          </w:p>
        </w:tc>
        <w:tc>
          <w:tcPr>
            <w:tcW w:type="auto" w:w="1728"/>
          </w:tcPr>
          <w:p>
            <w:r>
              <w:t xml:space="preserve">יִשְׂא֣וּ </w:t>
            </w:r>
          </w:p>
        </w:tc>
        <w:tc>
          <w:tcPr>
            <w:tcW w:type="auto" w:w="1728"/>
          </w:tcPr>
          <w:p>
            <w:r>
              <w:t>mod</w:t>
            </w:r>
          </w:p>
        </w:tc>
      </w:tr>
    </w:tbl>
    <w:p>
      <w:r>
        <w:br/>
      </w:r>
    </w:p>
    <w:p>
      <w:pPr>
        <w:pStyle w:val="Reference"/>
      </w:pPr>
      <w:hyperlink r:id="rId1230">
        <w:r>
          <w:rPr/>
          <w:t>Numbers 18:24</w:t>
        </w:r>
      </w:hyperlink>
    </w:p>
    <w:p>
      <w:pPr>
        <w:pStyle w:val="Hebrew"/>
      </w:pPr>
      <w:r>
        <w:t xml:space="preserve">עַל־כֵּן֙ אָמַ֣רְתִּי לָהֶ֔ם </w:t>
      </w:r>
    </w:p>
    <w:p>
      <w:pPr>
        <w:pStyle w:val="Hebrew"/>
      </w:pPr>
      <w:r>
        <w:rPr>
          <w:color w:val="FF0000"/>
          <w:vertAlign w:val="superscript"/>
          <w:rtl/>
        </w:rPr>
        <w:t>81842</w:t>
      </w:r>
      <w:r>
        <w:rPr>
          <w:rFonts w:ascii="Times New Roman" w:hAnsi="Times New Roman"/>
          <w:color w:val="828282"/>
          <w:rtl/>
        </w:rPr>
        <w:t>עַל־</w:t>
      </w:r>
      <w:r>
        <w:rPr>
          <w:color w:val="FF0000"/>
          <w:vertAlign w:val="superscript"/>
          <w:rtl/>
        </w:rPr>
        <w:t>81843</w:t>
      </w:r>
      <w:r>
        <w:rPr>
          <w:rFonts w:ascii="Times New Roman" w:hAnsi="Times New Roman"/>
          <w:color w:val="828282"/>
          <w:rtl/>
        </w:rPr>
        <w:t xml:space="preserve">כֵּן֙ </w:t>
      </w:r>
      <w:r>
        <w:rPr>
          <w:color w:val="FF0000"/>
          <w:vertAlign w:val="superscript"/>
          <w:rtl/>
        </w:rPr>
        <w:t>81844</w:t>
      </w:r>
      <w:r>
        <w:rPr>
          <w:rFonts w:ascii="Times New Roman" w:hAnsi="Times New Roman"/>
          <w:color w:val="828282"/>
          <w:rtl/>
        </w:rPr>
        <w:t xml:space="preserve">אָמַ֣רְתִּי </w:t>
      </w:r>
      <w:r>
        <w:rPr>
          <w:color w:val="FF0000"/>
          <w:vertAlign w:val="superscript"/>
          <w:rtl/>
        </w:rPr>
        <w:t>81845</w:t>
      </w:r>
      <w:r>
        <w:rPr>
          <w:rFonts w:ascii="Times New Roman" w:hAnsi="Times New Roman"/>
          <w:color w:val="828282"/>
          <w:rtl/>
        </w:rPr>
        <w:t xml:space="preserve">לָהֶ֔ם </w:t>
      </w:r>
    </w:p>
    <w:p>
      <w:pPr>
        <w:pStyle w:val="Hebrew"/>
      </w:pPr>
      <w:r>
        <w:rPr>
          <w:color w:val="828282"/>
        </w:rPr>
        <w:t xml:space="preserve">כִּ֞י אֶת־מַעְשַׂ֣ר בְּנֵֽי־יִשְׂרָאֵ֗ל אֲשֶׁ֨ר יָרִ֤ימוּ לַֽיהוָה֙ תְּרוּמָ֔ה נָתַ֥תִּי לַלְוִיִּ֖ם לְנַחֲלָ֑ה עַל־כֵּן֙ אָמַ֣רְתִּי לָהֶ֔ם בְּתֹוךְ֙ בְּנֵ֣י יִשְׂרָאֵ֔ל לֹ֥א יִנְחֲל֖וּ נַחֲלָֽה׃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2f569b8d</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6250380e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e612ad27</w:t>
            </w:r>
          </w:p>
        </w:tc>
        <w:tc>
          <w:tcPr>
            <w:tcW w:type="auto" w:w="1728"/>
          </w:tcPr>
          <w:p>
            <w:r>
              <w:t>tense</w:t>
            </w:r>
          </w:p>
        </w:tc>
        <w:tc>
          <w:tcPr>
            <w:tcW w:type="auto" w:w="1728"/>
          </w:tcPr>
          <w:p>
            <w:r>
              <w:t>verb</w:t>
            </w:r>
          </w:p>
        </w:tc>
        <w:tc>
          <w:tcPr>
            <w:tcW w:type="auto" w:w="1728"/>
          </w:tcPr>
          <w:p>
            <w:r>
              <w:t xml:space="preserve">אָמַ֣רְתִּי </w:t>
            </w:r>
          </w:p>
        </w:tc>
        <w:tc>
          <w:tcPr>
            <w:tcW w:type="auto" w:w="1728"/>
          </w:tcPr>
          <w:p>
            <w:r>
              <w:t>past</w:t>
            </w:r>
          </w:p>
        </w:tc>
      </w:tr>
    </w:tbl>
    <w:p>
      <w:r>
        <w:br/>
      </w:r>
    </w:p>
    <w:p>
      <w:pPr>
        <w:pStyle w:val="Reference"/>
      </w:pPr>
      <w:hyperlink r:id="rId1231">
        <w:r>
          <w:rPr/>
          <w:t>Numbers 18:26</w:t>
        </w:r>
      </w:hyperlink>
    </w:p>
    <w:p>
      <w:pPr>
        <w:pStyle w:val="Hebrew"/>
      </w:pPr>
      <w:r>
        <w:t xml:space="preserve">וְאֶל־הַלְוִיִּ֣ם תְּדַבֵּר֮ </w:t>
      </w:r>
    </w:p>
    <w:p>
      <w:pPr>
        <w:pStyle w:val="Hebrew"/>
      </w:pPr>
      <w:r>
        <w:rPr>
          <w:color w:val="FF0000"/>
          <w:vertAlign w:val="superscript"/>
          <w:rtl/>
        </w:rPr>
        <w:t>81860</w:t>
      </w:r>
      <w:r>
        <w:rPr>
          <w:rFonts w:ascii="Times New Roman" w:hAnsi="Times New Roman"/>
          <w:color w:val="828282"/>
          <w:rtl/>
        </w:rPr>
        <w:t>וְ</w:t>
      </w:r>
      <w:r>
        <w:rPr>
          <w:color w:val="FF0000"/>
          <w:vertAlign w:val="superscript"/>
          <w:rtl/>
        </w:rPr>
        <w:t>81861</w:t>
      </w:r>
      <w:r>
        <w:rPr>
          <w:rFonts w:ascii="Times New Roman" w:hAnsi="Times New Roman"/>
          <w:color w:val="828282"/>
          <w:rtl/>
        </w:rPr>
        <w:t>אֶל־</w:t>
      </w:r>
      <w:r>
        <w:rPr>
          <w:color w:val="FF0000"/>
          <w:vertAlign w:val="superscript"/>
          <w:rtl/>
        </w:rPr>
        <w:t>81862</w:t>
      </w:r>
      <w:r>
        <w:rPr>
          <w:rFonts w:ascii="Times New Roman" w:hAnsi="Times New Roman"/>
          <w:color w:val="828282"/>
          <w:rtl/>
        </w:rPr>
        <w:t>הַ</w:t>
      </w:r>
      <w:r>
        <w:rPr>
          <w:color w:val="FF0000"/>
          <w:vertAlign w:val="superscript"/>
          <w:rtl/>
        </w:rPr>
        <w:t>81863</w:t>
      </w:r>
      <w:r>
        <w:rPr>
          <w:rFonts w:ascii="Times New Roman" w:hAnsi="Times New Roman"/>
          <w:color w:val="828282"/>
          <w:rtl/>
        </w:rPr>
        <w:t xml:space="preserve">לְוִיִּ֣ם </w:t>
      </w:r>
      <w:r>
        <w:rPr>
          <w:color w:val="FF0000"/>
          <w:vertAlign w:val="superscript"/>
          <w:rtl/>
        </w:rPr>
        <w:t>81864</w:t>
      </w:r>
      <w:r>
        <w:rPr>
          <w:rFonts w:ascii="Times New Roman" w:hAnsi="Times New Roman"/>
          <w:color w:val="828282"/>
          <w:rtl/>
        </w:rPr>
        <w:t xml:space="preserve">תְּדַבֵּר֮ </w:t>
      </w:r>
    </w:p>
    <w:p>
      <w:pPr>
        <w:pStyle w:val="Hebrew"/>
      </w:pPr>
      <w:r>
        <w:rPr>
          <w:color w:val="828282"/>
        </w:rPr>
        <w:t xml:space="preserve">וְאֶל־הַלְוִיִּ֣ם תְּדַבֵּר֮ וְאָמַרְתָּ֣ אֲלֵהֶם֒ כִּֽי־תִ֠קְחוּ מֵאֵ֨ת בְּנֵֽי־יִשְׂרָאֵ֜ל אֶת־הַֽמַּעֲשֵׂ֗ר אֲשֶׁ֨ר נָתַ֧תִּי לָכֶ֛ם מֵאִתָּ֖ם בְּנַחֲלַתְכֶ֑ם וַהֲרֵמֹתֶ֤ם מִמֶּ֨נּוּ֙ תְּרוּמַ֣ת יְהוָ֔ה מַעֲשֵׂ֖ר מִן־הַֽמַּעֲשֵֽׂר׃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40061e9d</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2d22c2f0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7b323346</w:t>
            </w:r>
          </w:p>
        </w:tc>
        <w:tc>
          <w:tcPr>
            <w:tcW w:type="auto" w:w="1728"/>
          </w:tcPr>
          <w:p>
            <w:r>
              <w:t>tense</w:t>
            </w:r>
          </w:p>
        </w:tc>
        <w:tc>
          <w:tcPr>
            <w:tcW w:type="auto" w:w="1728"/>
          </w:tcPr>
          <w:p>
            <w:r>
              <w:t>verb</w:t>
            </w:r>
          </w:p>
        </w:tc>
        <w:tc>
          <w:tcPr>
            <w:tcW w:type="auto" w:w="1728"/>
          </w:tcPr>
          <w:p>
            <w:r>
              <w:t xml:space="preserve">תְּדַבֵּר֮ </w:t>
            </w:r>
          </w:p>
        </w:tc>
        <w:tc>
          <w:tcPr>
            <w:tcW w:type="auto" w:w="1728"/>
          </w:tcPr>
          <w:p>
            <w:r>
              <w:t>mod</w:t>
            </w:r>
          </w:p>
        </w:tc>
      </w:tr>
    </w:tbl>
    <w:p>
      <w:r>
        <w:br/>
      </w:r>
    </w:p>
    <w:p>
      <w:pPr>
        <w:pStyle w:val="Reference"/>
      </w:pPr>
      <w:hyperlink r:id="rId1231">
        <w:r>
          <w:rPr/>
          <w:t>Numbers 18:26</w:t>
        </w:r>
      </w:hyperlink>
    </w:p>
    <w:p>
      <w:pPr>
        <w:pStyle w:val="Hebrew"/>
      </w:pPr>
      <w:r>
        <w:t xml:space="preserve">וְאָמַרְתָּ֣ אֲלֵהֶם֒ </w:t>
      </w:r>
    </w:p>
    <w:p>
      <w:pPr>
        <w:pStyle w:val="Hebrew"/>
      </w:pPr>
      <w:r>
        <w:rPr>
          <w:color w:val="FF0000"/>
          <w:vertAlign w:val="superscript"/>
          <w:rtl/>
        </w:rPr>
        <w:t>81865</w:t>
      </w:r>
      <w:r>
        <w:rPr>
          <w:rFonts w:ascii="Times New Roman" w:hAnsi="Times New Roman"/>
          <w:color w:val="828282"/>
          <w:rtl/>
        </w:rPr>
        <w:t>וְ</w:t>
      </w:r>
      <w:r>
        <w:rPr>
          <w:color w:val="FF0000"/>
          <w:vertAlign w:val="superscript"/>
          <w:rtl/>
        </w:rPr>
        <w:t>81866</w:t>
      </w:r>
      <w:r>
        <w:rPr>
          <w:rFonts w:ascii="Times New Roman" w:hAnsi="Times New Roman"/>
          <w:color w:val="828282"/>
          <w:rtl/>
        </w:rPr>
        <w:t xml:space="preserve">אָמַרְתָּ֣ </w:t>
      </w:r>
      <w:r>
        <w:rPr>
          <w:color w:val="FF0000"/>
          <w:vertAlign w:val="superscript"/>
          <w:rtl/>
        </w:rPr>
        <w:t>81867</w:t>
      </w:r>
      <w:r>
        <w:rPr>
          <w:rFonts w:ascii="Times New Roman" w:hAnsi="Times New Roman"/>
          <w:color w:val="828282"/>
          <w:rtl/>
        </w:rPr>
        <w:t xml:space="preserve">אֲלֵהֶם֒ </w:t>
      </w:r>
    </w:p>
    <w:p>
      <w:pPr>
        <w:pStyle w:val="Hebrew"/>
      </w:pPr>
      <w:r>
        <w:rPr>
          <w:color w:val="828282"/>
        </w:rPr>
        <w:t xml:space="preserve">וְאֶל־הַלְוִיִּ֣ם תְּדַבֵּר֮ וְאָמַרְתָּ֣ אֲלֵהֶם֒ כִּֽי־תִ֠קְחוּ מֵאֵ֨ת בְּנֵֽי־יִשְׂרָאֵ֜ל אֶת־הַֽמַּעֲשֵׂ֗ר אֲשֶׁ֨ר נָתַ֧תִּי לָכֶ֛ם מֵאִתָּ֖ם בְּנַחֲלַתְכֶ֑ם וַהֲרֵמֹתֶ֤ם מִמֶּ֨נּוּ֙ תְּרוּמַ֣ת יְהוָ֔ה מַעֲשֵׂ֖ר מִן־הַֽמַּעֲשֵֽׂר׃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48c334db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10445f71</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32246ec3</w:t>
            </w:r>
          </w:p>
        </w:tc>
        <w:tc>
          <w:tcPr>
            <w:tcW w:type="auto" w:w="1728"/>
          </w:tcPr>
          <w:p>
            <w:r>
              <w:t>tense</w:t>
            </w:r>
          </w:p>
        </w:tc>
        <w:tc>
          <w:tcPr>
            <w:tcW w:type="auto" w:w="1728"/>
          </w:tcPr>
          <w:p>
            <w:r>
              <w:t>verb</w:t>
            </w:r>
          </w:p>
        </w:tc>
        <w:tc>
          <w:tcPr>
            <w:tcW w:type="auto" w:w="1728"/>
          </w:tcPr>
          <w:p>
            <w:r>
              <w:t xml:space="preserve">אָמַרְתָּ֣ </w:t>
            </w:r>
          </w:p>
        </w:tc>
        <w:tc>
          <w:tcPr>
            <w:tcW w:type="auto" w:w="1728"/>
          </w:tcPr>
          <w:p>
            <w:r>
              <w:t>mod</w:t>
            </w:r>
          </w:p>
        </w:tc>
      </w:tr>
    </w:tbl>
    <w:p>
      <w:r>
        <w:br/>
      </w:r>
    </w:p>
    <w:p>
      <w:pPr>
        <w:pStyle w:val="Reference"/>
      </w:pPr>
      <w:hyperlink r:id="rId1232">
        <w:r>
          <w:rPr/>
          <w:t>Numbers 18:32</w:t>
        </w:r>
      </w:hyperlink>
    </w:p>
    <w:p>
      <w:pPr>
        <w:pStyle w:val="Hebrew"/>
      </w:pPr>
      <w:r>
        <w:t xml:space="preserve">וְלֹ֥א תָמֽוּתוּ׃ פ </w:t>
      </w:r>
    </w:p>
    <w:p>
      <w:pPr>
        <w:pStyle w:val="Hebrew"/>
      </w:pPr>
      <w:r>
        <w:rPr>
          <w:color w:val="FF0000"/>
          <w:vertAlign w:val="superscript"/>
          <w:rtl/>
        </w:rPr>
        <w:t>82004</w:t>
      </w:r>
      <w:r>
        <w:rPr>
          <w:rFonts w:ascii="Times New Roman" w:hAnsi="Times New Roman"/>
          <w:color w:val="828282"/>
          <w:rtl/>
        </w:rPr>
        <w:t>וְ</w:t>
      </w:r>
      <w:r>
        <w:rPr>
          <w:color w:val="FF0000"/>
          <w:vertAlign w:val="superscript"/>
          <w:rtl/>
        </w:rPr>
        <w:t>82005</w:t>
      </w:r>
      <w:r>
        <w:rPr>
          <w:rFonts w:ascii="Times New Roman" w:hAnsi="Times New Roman"/>
          <w:color w:val="828282"/>
          <w:rtl/>
        </w:rPr>
        <w:t xml:space="preserve">לֹ֥א </w:t>
      </w:r>
      <w:r>
        <w:rPr>
          <w:color w:val="FF0000"/>
          <w:vertAlign w:val="superscript"/>
          <w:rtl/>
        </w:rPr>
        <w:t>82006</w:t>
      </w:r>
      <w:r>
        <w:rPr>
          <w:rFonts w:ascii="Times New Roman" w:hAnsi="Times New Roman"/>
          <w:color w:val="828282"/>
          <w:rtl/>
        </w:rPr>
        <w:t xml:space="preserve">תָמֽוּתוּ׃ פ </w:t>
      </w:r>
    </w:p>
    <w:p>
      <w:pPr>
        <w:pStyle w:val="Hebrew"/>
      </w:pPr>
      <w:r>
        <w:rPr>
          <w:color w:val="828282"/>
        </w:rPr>
        <w:t xml:space="preserve">וְלֹֽא־תִשְׂא֤וּ עָלָיו֙ חֵ֔טְא בַּהֲרִֽימְכֶ֥ם אֶת־חֶלְבֹּ֖ו מִמֶּ֑נּוּ וְאֶת־קָדְשֵׁ֧י בְנֵי־יִשְׂרָאֵ֛ל לֹ֥א תְחַלְּל֖וּ וְלֹ֥א תָמֽוּתוּ׃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200cce9c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4418df8c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4bb49bdd</w:t>
            </w:r>
          </w:p>
        </w:tc>
        <w:tc>
          <w:tcPr>
            <w:tcW w:type="auto" w:w="1728"/>
          </w:tcPr>
          <w:p>
            <w:r>
              <w:t>tense</w:t>
            </w:r>
          </w:p>
        </w:tc>
        <w:tc>
          <w:tcPr>
            <w:tcW w:type="auto" w:w="1728"/>
          </w:tcPr>
          <w:p>
            <w:r>
              <w:t>verb</w:t>
            </w:r>
          </w:p>
        </w:tc>
        <w:tc>
          <w:tcPr>
            <w:tcW w:type="auto" w:w="1728"/>
          </w:tcPr>
          <w:p>
            <w:r>
              <w:t xml:space="preserve">תָמֽוּתוּ׃ פ </w:t>
            </w:r>
          </w:p>
        </w:tc>
        <w:tc>
          <w:tcPr>
            <w:tcW w:type="auto" w:w="1728"/>
          </w:tcPr>
          <w:p>
            <w:r>
              <w:t>mod</w:t>
            </w:r>
          </w:p>
        </w:tc>
      </w:tr>
    </w:tbl>
    <w:p>
      <w:r>
        <w:br/>
      </w:r>
    </w:p>
    <w:p>
      <w:pPr>
        <w:pStyle w:val="Reference"/>
      </w:pPr>
      <w:hyperlink r:id="rId1233">
        <w:r>
          <w:rPr/>
          <w:t>Numbers 19:3</w:t>
        </w:r>
      </w:hyperlink>
    </w:p>
    <w:p>
      <w:pPr>
        <w:pStyle w:val="Hebrew"/>
      </w:pPr>
      <w:r>
        <w:t xml:space="preserve">וּנְתַתֶּ֣ם אֹתָ֔הּ אֶל־אֶלְעָזָ֖ר הַכֹּהֵ֑ן </w:t>
      </w:r>
    </w:p>
    <w:p>
      <w:pPr>
        <w:pStyle w:val="Hebrew"/>
      </w:pPr>
      <w:r>
        <w:rPr>
          <w:color w:val="FF0000"/>
          <w:vertAlign w:val="superscript"/>
          <w:rtl/>
        </w:rPr>
        <w:t>82045</w:t>
      </w:r>
      <w:r>
        <w:rPr>
          <w:rFonts w:ascii="Times New Roman" w:hAnsi="Times New Roman"/>
          <w:color w:val="828282"/>
          <w:rtl/>
        </w:rPr>
        <w:t>וּ</w:t>
      </w:r>
      <w:r>
        <w:rPr>
          <w:color w:val="FF0000"/>
          <w:vertAlign w:val="superscript"/>
          <w:rtl/>
        </w:rPr>
        <w:t>82046</w:t>
      </w:r>
      <w:r>
        <w:rPr>
          <w:rFonts w:ascii="Times New Roman" w:hAnsi="Times New Roman"/>
          <w:color w:val="828282"/>
          <w:rtl/>
        </w:rPr>
        <w:t xml:space="preserve">נְתַתֶּ֣ם </w:t>
      </w:r>
      <w:r>
        <w:rPr>
          <w:color w:val="FF0000"/>
          <w:vertAlign w:val="superscript"/>
          <w:rtl/>
        </w:rPr>
        <w:t>82047</w:t>
      </w:r>
      <w:r>
        <w:rPr>
          <w:rFonts w:ascii="Times New Roman" w:hAnsi="Times New Roman"/>
          <w:color w:val="828282"/>
          <w:rtl/>
        </w:rPr>
        <w:t xml:space="preserve">אֹתָ֔הּ </w:t>
      </w:r>
      <w:r>
        <w:rPr>
          <w:color w:val="FF0000"/>
          <w:vertAlign w:val="superscript"/>
          <w:rtl/>
        </w:rPr>
        <w:t>82048</w:t>
      </w:r>
      <w:r>
        <w:rPr>
          <w:rFonts w:ascii="Times New Roman" w:hAnsi="Times New Roman"/>
          <w:color w:val="828282"/>
          <w:rtl/>
        </w:rPr>
        <w:t>אֶל־</w:t>
      </w:r>
      <w:r>
        <w:rPr>
          <w:color w:val="FF0000"/>
          <w:vertAlign w:val="superscript"/>
          <w:rtl/>
        </w:rPr>
        <w:t>82049</w:t>
      </w:r>
      <w:r>
        <w:rPr>
          <w:rFonts w:ascii="Times New Roman" w:hAnsi="Times New Roman"/>
          <w:color w:val="828282"/>
          <w:rtl/>
        </w:rPr>
        <w:t xml:space="preserve">אֶלְעָזָ֖ר </w:t>
      </w:r>
      <w:r>
        <w:rPr>
          <w:color w:val="FF0000"/>
          <w:vertAlign w:val="superscript"/>
          <w:rtl/>
        </w:rPr>
        <w:t>82050</w:t>
      </w:r>
      <w:r>
        <w:rPr>
          <w:rFonts w:ascii="Times New Roman" w:hAnsi="Times New Roman"/>
          <w:color w:val="828282"/>
          <w:rtl/>
        </w:rPr>
        <w:t>הַ</w:t>
      </w:r>
      <w:r>
        <w:rPr>
          <w:color w:val="FF0000"/>
          <w:vertAlign w:val="superscript"/>
          <w:rtl/>
        </w:rPr>
        <w:t>82051</w:t>
      </w:r>
      <w:r>
        <w:rPr>
          <w:rFonts w:ascii="Times New Roman" w:hAnsi="Times New Roman"/>
          <w:color w:val="828282"/>
          <w:rtl/>
        </w:rPr>
        <w:t xml:space="preserve">כֹּהֵ֑ן </w:t>
      </w:r>
    </w:p>
    <w:p>
      <w:pPr>
        <w:pStyle w:val="Hebrew"/>
      </w:pPr>
      <w:r>
        <w:rPr>
          <w:color w:val="828282"/>
        </w:rPr>
        <w:t xml:space="preserve">וּנְתַתֶּ֣ם אֹתָ֔הּ אֶל־אֶלְעָזָ֖ר הַכֹּהֵ֑ן וְהֹוצִ֤יא אֹתָהּ֙ אֶל־מִח֣וּץ לַֽמַּחֲנֶ֔ה וְשָׁחַ֥ט אֹתָ֖הּ לְפָנָֽיו׃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68b41241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fc8b680a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ee180334</w:t>
            </w:r>
          </w:p>
        </w:tc>
        <w:tc>
          <w:tcPr>
            <w:tcW w:type="auto" w:w="1728"/>
          </w:tcPr>
          <w:p>
            <w:r>
              <w:t>tense</w:t>
            </w:r>
          </w:p>
        </w:tc>
        <w:tc>
          <w:tcPr>
            <w:tcW w:type="auto" w:w="1728"/>
          </w:tcPr>
          <w:p>
            <w:r>
              <w:t>verb</w:t>
            </w:r>
          </w:p>
        </w:tc>
        <w:tc>
          <w:tcPr>
            <w:tcW w:type="auto" w:w="1728"/>
          </w:tcPr>
          <w:p>
            <w:r>
              <w:t xml:space="preserve">נְתַתֶּ֣ם </w:t>
            </w:r>
          </w:p>
        </w:tc>
        <w:tc>
          <w:tcPr>
            <w:tcW w:type="auto" w:w="1728"/>
          </w:tcPr>
          <w:p>
            <w:r>
              <w:t>mod</w:t>
            </w:r>
          </w:p>
        </w:tc>
      </w:tr>
    </w:tbl>
    <w:p>
      <w:r>
        <w:br/>
      </w:r>
    </w:p>
    <w:p>
      <w:pPr>
        <w:pStyle w:val="Reference"/>
      </w:pPr>
      <w:hyperlink r:id="rId1233">
        <w:r>
          <w:rPr/>
          <w:t>Numbers 19:3</w:t>
        </w:r>
      </w:hyperlink>
    </w:p>
    <w:p>
      <w:pPr>
        <w:pStyle w:val="Hebrew"/>
      </w:pPr>
      <w:r>
        <w:t xml:space="preserve">וְשָׁחַ֥ט אֹתָ֖הּ לְפָנָֽיו׃ </w:t>
      </w:r>
    </w:p>
    <w:p>
      <w:pPr>
        <w:pStyle w:val="Hebrew"/>
      </w:pPr>
      <w:r>
        <w:rPr>
          <w:color w:val="FF0000"/>
          <w:vertAlign w:val="superscript"/>
          <w:rtl/>
        </w:rPr>
        <w:t>82061</w:t>
      </w:r>
      <w:r>
        <w:rPr>
          <w:rFonts w:ascii="Times New Roman" w:hAnsi="Times New Roman"/>
          <w:color w:val="828282"/>
          <w:rtl/>
        </w:rPr>
        <w:t>וְ</w:t>
      </w:r>
      <w:r>
        <w:rPr>
          <w:color w:val="FF0000"/>
          <w:vertAlign w:val="superscript"/>
          <w:rtl/>
        </w:rPr>
        <w:t>82062</w:t>
      </w:r>
      <w:r>
        <w:rPr>
          <w:rFonts w:ascii="Times New Roman" w:hAnsi="Times New Roman"/>
          <w:color w:val="828282"/>
          <w:rtl/>
        </w:rPr>
        <w:t xml:space="preserve">שָׁחַ֥ט </w:t>
      </w:r>
      <w:r>
        <w:rPr>
          <w:color w:val="FF0000"/>
          <w:vertAlign w:val="superscript"/>
          <w:rtl/>
        </w:rPr>
        <w:t>82063</w:t>
      </w:r>
      <w:r>
        <w:rPr>
          <w:rFonts w:ascii="Times New Roman" w:hAnsi="Times New Roman"/>
          <w:color w:val="828282"/>
          <w:rtl/>
        </w:rPr>
        <w:t xml:space="preserve">אֹתָ֖הּ </w:t>
      </w:r>
      <w:r>
        <w:rPr>
          <w:color w:val="FF0000"/>
          <w:vertAlign w:val="superscript"/>
          <w:rtl/>
        </w:rPr>
        <w:t>82064</w:t>
      </w:r>
      <w:r>
        <w:rPr>
          <w:rFonts w:ascii="Times New Roman" w:hAnsi="Times New Roman"/>
          <w:color w:val="828282"/>
          <w:rtl/>
        </w:rPr>
        <w:t>לְ</w:t>
      </w:r>
      <w:r>
        <w:rPr>
          <w:color w:val="FF0000"/>
          <w:vertAlign w:val="superscript"/>
          <w:rtl/>
        </w:rPr>
        <w:t>82065</w:t>
      </w:r>
      <w:r>
        <w:rPr>
          <w:rFonts w:ascii="Times New Roman" w:hAnsi="Times New Roman"/>
          <w:color w:val="828282"/>
          <w:rtl/>
        </w:rPr>
        <w:t xml:space="preserve">פָנָֽיו׃ </w:t>
      </w:r>
    </w:p>
    <w:p>
      <w:pPr>
        <w:pStyle w:val="Hebrew"/>
      </w:pPr>
      <w:r>
        <w:rPr>
          <w:color w:val="828282"/>
        </w:rPr>
        <w:t xml:space="preserve">וּנְתַתֶּ֣ם אֹתָ֔הּ אֶל־אֶלְעָזָ֖ר הַכֹּהֵ֑ן וְהֹוצִ֤יא אֹתָהּ֙ אֶל־מִח֣וּץ לַֽמַּחֲנֶ֔ה וְשָׁחַ֥ט אֹתָ֖הּ לְפָנָֽיו׃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47a6975c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f43ca065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7cc758fe</w:t>
            </w:r>
          </w:p>
        </w:tc>
        <w:tc>
          <w:tcPr>
            <w:tcW w:type="auto" w:w="1728"/>
          </w:tcPr>
          <w:p>
            <w:r>
              <w:t>tense</w:t>
            </w:r>
          </w:p>
        </w:tc>
        <w:tc>
          <w:tcPr>
            <w:tcW w:type="auto" w:w="1728"/>
          </w:tcPr>
          <w:p>
            <w:r>
              <w:t>verb</w:t>
            </w:r>
          </w:p>
        </w:tc>
        <w:tc>
          <w:tcPr>
            <w:tcW w:type="auto" w:w="1728"/>
          </w:tcPr>
          <w:p>
            <w:r>
              <w:t xml:space="preserve">שָׁחַ֥ט </w:t>
            </w:r>
          </w:p>
        </w:tc>
        <w:tc>
          <w:tcPr>
            <w:tcW w:type="auto" w:w="1728"/>
          </w:tcPr>
          <w:p>
            <w:r/>
          </w:p>
        </w:tc>
      </w:tr>
    </w:tbl>
    <w:p>
      <w:r>
        <w:br/>
      </w:r>
    </w:p>
    <w:p>
      <w:pPr>
        <w:pStyle w:val="Reference"/>
      </w:pPr>
      <w:hyperlink r:id="rId1234">
        <w:r>
          <w:rPr/>
          <w:t>Numbers 19:4</w:t>
        </w:r>
      </w:hyperlink>
    </w:p>
    <w:p>
      <w:pPr>
        <w:pStyle w:val="Hebrew"/>
      </w:pPr>
      <w:r>
        <w:t xml:space="preserve">וְלָקַ֞ח אֶלְעָזָ֧ר הַכֹּהֵ֛ן מִדָּמָ֖הּ בְּאֶצְבָּעֹ֑ו </w:t>
      </w:r>
    </w:p>
    <w:p>
      <w:pPr>
        <w:pStyle w:val="Hebrew"/>
      </w:pPr>
      <w:r>
        <w:rPr>
          <w:color w:val="FF0000"/>
          <w:vertAlign w:val="superscript"/>
          <w:rtl/>
        </w:rPr>
        <w:t>82066</w:t>
      </w:r>
      <w:r>
        <w:rPr>
          <w:rFonts w:ascii="Times New Roman" w:hAnsi="Times New Roman"/>
          <w:color w:val="828282"/>
          <w:rtl/>
        </w:rPr>
        <w:t>וְ</w:t>
      </w:r>
      <w:r>
        <w:rPr>
          <w:color w:val="FF0000"/>
          <w:vertAlign w:val="superscript"/>
          <w:rtl/>
        </w:rPr>
        <w:t>82067</w:t>
      </w:r>
      <w:r>
        <w:rPr>
          <w:rFonts w:ascii="Times New Roman" w:hAnsi="Times New Roman"/>
          <w:color w:val="828282"/>
          <w:rtl/>
        </w:rPr>
        <w:t xml:space="preserve">לָקַ֞ח </w:t>
      </w:r>
      <w:r>
        <w:rPr>
          <w:color w:val="FF0000"/>
          <w:vertAlign w:val="superscript"/>
          <w:rtl/>
        </w:rPr>
        <w:t>82068</w:t>
      </w:r>
      <w:r>
        <w:rPr>
          <w:rFonts w:ascii="Times New Roman" w:hAnsi="Times New Roman"/>
          <w:color w:val="828282"/>
          <w:rtl/>
        </w:rPr>
        <w:t xml:space="preserve">אֶלְעָזָ֧ר </w:t>
      </w:r>
      <w:r>
        <w:rPr>
          <w:color w:val="FF0000"/>
          <w:vertAlign w:val="superscript"/>
          <w:rtl/>
        </w:rPr>
        <w:t>82069</w:t>
      </w:r>
      <w:r>
        <w:rPr>
          <w:rFonts w:ascii="Times New Roman" w:hAnsi="Times New Roman"/>
          <w:color w:val="828282"/>
          <w:rtl/>
        </w:rPr>
        <w:t>הַ</w:t>
      </w:r>
      <w:r>
        <w:rPr>
          <w:color w:val="FF0000"/>
          <w:vertAlign w:val="superscript"/>
          <w:rtl/>
        </w:rPr>
        <w:t>82070</w:t>
      </w:r>
      <w:r>
        <w:rPr>
          <w:rFonts w:ascii="Times New Roman" w:hAnsi="Times New Roman"/>
          <w:color w:val="828282"/>
          <w:rtl/>
        </w:rPr>
        <w:t xml:space="preserve">כֹּהֵ֛ן </w:t>
      </w:r>
      <w:r>
        <w:rPr>
          <w:color w:val="FF0000"/>
          <w:vertAlign w:val="superscript"/>
          <w:rtl/>
        </w:rPr>
        <w:t>82071</w:t>
      </w:r>
      <w:r>
        <w:rPr>
          <w:rFonts w:ascii="Times New Roman" w:hAnsi="Times New Roman"/>
          <w:color w:val="828282"/>
          <w:rtl/>
        </w:rPr>
        <w:t>מִ</w:t>
      </w:r>
      <w:r>
        <w:rPr>
          <w:color w:val="FF0000"/>
          <w:vertAlign w:val="superscript"/>
          <w:rtl/>
        </w:rPr>
        <w:t>82072</w:t>
      </w:r>
      <w:r>
        <w:rPr>
          <w:rFonts w:ascii="Times New Roman" w:hAnsi="Times New Roman"/>
          <w:color w:val="828282"/>
          <w:rtl/>
        </w:rPr>
        <w:t xml:space="preserve">דָּמָ֖הּ </w:t>
      </w:r>
      <w:r>
        <w:rPr>
          <w:color w:val="FF0000"/>
          <w:vertAlign w:val="superscript"/>
          <w:rtl/>
        </w:rPr>
        <w:t>82073</w:t>
      </w:r>
      <w:r>
        <w:rPr>
          <w:rFonts w:ascii="Times New Roman" w:hAnsi="Times New Roman"/>
          <w:color w:val="828282"/>
          <w:rtl/>
        </w:rPr>
        <w:t>בְּ</w:t>
      </w:r>
      <w:r>
        <w:rPr>
          <w:color w:val="FF0000"/>
          <w:vertAlign w:val="superscript"/>
          <w:rtl/>
        </w:rPr>
        <w:t>82074</w:t>
      </w:r>
      <w:r>
        <w:rPr>
          <w:rFonts w:ascii="Times New Roman" w:hAnsi="Times New Roman"/>
          <w:color w:val="828282"/>
          <w:rtl/>
        </w:rPr>
        <w:t xml:space="preserve">אֶצְבָּעֹ֑ו </w:t>
      </w:r>
    </w:p>
    <w:p>
      <w:pPr>
        <w:pStyle w:val="Hebrew"/>
      </w:pPr>
      <w:r>
        <w:rPr>
          <w:color w:val="828282"/>
        </w:rPr>
        <w:t xml:space="preserve">וְלָקַ֞ח אֶלְעָזָ֧ר הַכֹּהֵ֛ן מִדָּמָ֖הּ בְּאֶצְבָּעֹ֑ו וְהִזָּ֞ה אֶל־נֹ֨כַח פְּנֵ֧י אֹֽהֶל־מֹועֵ֛ד מִדָּמָ֖הּ שֶׁ֥בַע פְּעָמִֽים׃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219bce09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6e9c74af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4967e722</w:t>
            </w:r>
          </w:p>
        </w:tc>
        <w:tc>
          <w:tcPr>
            <w:tcW w:type="auto" w:w="1728"/>
          </w:tcPr>
          <w:p>
            <w:r>
              <w:t>tense</w:t>
            </w:r>
          </w:p>
        </w:tc>
        <w:tc>
          <w:tcPr>
            <w:tcW w:type="auto" w:w="1728"/>
          </w:tcPr>
          <w:p>
            <w:r>
              <w:t>verb</w:t>
            </w:r>
          </w:p>
        </w:tc>
        <w:tc>
          <w:tcPr>
            <w:tcW w:type="auto" w:w="1728"/>
          </w:tcPr>
          <w:p>
            <w:r>
              <w:t xml:space="preserve">לָקַ֞ח </w:t>
            </w:r>
          </w:p>
        </w:tc>
        <w:tc>
          <w:tcPr>
            <w:tcW w:type="auto" w:w="1728"/>
          </w:tcPr>
          <w:p>
            <w:r>
              <w:t>mod</w:t>
            </w:r>
          </w:p>
        </w:tc>
      </w:tr>
    </w:tbl>
    <w:p>
      <w:r>
        <w:br/>
      </w:r>
    </w:p>
    <w:p>
      <w:pPr>
        <w:pStyle w:val="Reference"/>
      </w:pPr>
      <w:hyperlink r:id="rId1235">
        <w:r>
          <w:rPr/>
          <w:t>Numbers 19:5</w:t>
        </w:r>
      </w:hyperlink>
    </w:p>
    <w:p>
      <w:pPr>
        <w:pStyle w:val="Hebrew"/>
      </w:pPr>
      <w:r>
        <w:t xml:space="preserve">וְשָׂרַ֥ף אֶת־הַפָּרָ֖ה לְעֵינָ֑יו </w:t>
      </w:r>
    </w:p>
    <w:p>
      <w:pPr>
        <w:pStyle w:val="Hebrew"/>
      </w:pPr>
      <w:r>
        <w:rPr>
          <w:color w:val="FF0000"/>
          <w:vertAlign w:val="superscript"/>
          <w:rtl/>
        </w:rPr>
        <w:t>82086</w:t>
      </w:r>
      <w:r>
        <w:rPr>
          <w:rFonts w:ascii="Times New Roman" w:hAnsi="Times New Roman"/>
          <w:color w:val="828282"/>
          <w:rtl/>
        </w:rPr>
        <w:t>וְ</w:t>
      </w:r>
      <w:r>
        <w:rPr>
          <w:color w:val="FF0000"/>
          <w:vertAlign w:val="superscript"/>
          <w:rtl/>
        </w:rPr>
        <w:t>82087</w:t>
      </w:r>
      <w:r>
        <w:rPr>
          <w:rFonts w:ascii="Times New Roman" w:hAnsi="Times New Roman"/>
          <w:color w:val="828282"/>
          <w:rtl/>
        </w:rPr>
        <w:t xml:space="preserve">שָׂרַ֥ף </w:t>
      </w:r>
      <w:r>
        <w:rPr>
          <w:color w:val="FF0000"/>
          <w:vertAlign w:val="superscript"/>
          <w:rtl/>
        </w:rPr>
        <w:t>82088</w:t>
      </w:r>
      <w:r>
        <w:rPr>
          <w:rFonts w:ascii="Times New Roman" w:hAnsi="Times New Roman"/>
          <w:color w:val="828282"/>
          <w:rtl/>
        </w:rPr>
        <w:t>אֶת־</w:t>
      </w:r>
      <w:r>
        <w:rPr>
          <w:color w:val="FF0000"/>
          <w:vertAlign w:val="superscript"/>
          <w:rtl/>
        </w:rPr>
        <w:t>82089</w:t>
      </w:r>
      <w:r>
        <w:rPr>
          <w:rFonts w:ascii="Times New Roman" w:hAnsi="Times New Roman"/>
          <w:color w:val="828282"/>
          <w:rtl/>
        </w:rPr>
        <w:t>הַ</w:t>
      </w:r>
      <w:r>
        <w:rPr>
          <w:color w:val="FF0000"/>
          <w:vertAlign w:val="superscript"/>
          <w:rtl/>
        </w:rPr>
        <w:t>82090</w:t>
      </w:r>
      <w:r>
        <w:rPr>
          <w:rFonts w:ascii="Times New Roman" w:hAnsi="Times New Roman"/>
          <w:color w:val="828282"/>
          <w:rtl/>
        </w:rPr>
        <w:t xml:space="preserve">פָּרָ֖ה </w:t>
      </w:r>
      <w:r>
        <w:rPr>
          <w:color w:val="FF0000"/>
          <w:vertAlign w:val="superscript"/>
          <w:rtl/>
        </w:rPr>
        <w:t>82091</w:t>
      </w:r>
      <w:r>
        <w:rPr>
          <w:rFonts w:ascii="Times New Roman" w:hAnsi="Times New Roman"/>
          <w:color w:val="828282"/>
          <w:rtl/>
        </w:rPr>
        <w:t>לְ</w:t>
      </w:r>
      <w:r>
        <w:rPr>
          <w:color w:val="FF0000"/>
          <w:vertAlign w:val="superscript"/>
          <w:rtl/>
        </w:rPr>
        <w:t>82092</w:t>
      </w:r>
      <w:r>
        <w:rPr>
          <w:rFonts w:ascii="Times New Roman" w:hAnsi="Times New Roman"/>
          <w:color w:val="828282"/>
          <w:rtl/>
        </w:rPr>
        <w:t xml:space="preserve">עֵינָ֑יו </w:t>
      </w:r>
    </w:p>
    <w:p>
      <w:pPr>
        <w:pStyle w:val="Hebrew"/>
      </w:pPr>
      <w:r>
        <w:rPr>
          <w:color w:val="828282"/>
        </w:rPr>
        <w:t xml:space="preserve">וְשָׂרַ֥ף אֶת־הַפָּרָ֖ה לְעֵינָ֑יו אֶת־עֹרָ֤הּ וְאֶת־בְּשָׂרָהּ֙ וְאֶת־דָּמָ֔הּ עַל־פִּרְשָׁ֖הּ יִשְׂרֹֽף׃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511fbafb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d6e048b9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fa34b1b1</w:t>
            </w:r>
          </w:p>
        </w:tc>
        <w:tc>
          <w:tcPr>
            <w:tcW w:type="auto" w:w="1728"/>
          </w:tcPr>
          <w:p>
            <w:r>
              <w:t>tense</w:t>
            </w:r>
          </w:p>
        </w:tc>
        <w:tc>
          <w:tcPr>
            <w:tcW w:type="auto" w:w="1728"/>
          </w:tcPr>
          <w:p>
            <w:r>
              <w:t>verb</w:t>
            </w:r>
          </w:p>
        </w:tc>
        <w:tc>
          <w:tcPr>
            <w:tcW w:type="auto" w:w="1728"/>
          </w:tcPr>
          <w:p>
            <w:r>
              <w:t xml:space="preserve">שָׂרַ֥ף </w:t>
            </w:r>
          </w:p>
        </w:tc>
        <w:tc>
          <w:tcPr>
            <w:tcW w:type="auto" w:w="1728"/>
          </w:tcPr>
          <w:p>
            <w:r>
              <w:t>mod</w:t>
            </w:r>
          </w:p>
        </w:tc>
      </w:tr>
    </w:tbl>
    <w:p>
      <w:r>
        <w:br/>
      </w:r>
    </w:p>
    <w:p>
      <w:pPr>
        <w:pStyle w:val="Reference"/>
      </w:pPr>
      <w:hyperlink r:id="rId1235">
        <w:r>
          <w:rPr/>
          <w:t>Numbers 19:5</w:t>
        </w:r>
      </w:hyperlink>
    </w:p>
    <w:p>
      <w:pPr>
        <w:pStyle w:val="Hebrew"/>
      </w:pPr>
      <w:r>
        <w:t xml:space="preserve">אֶת־עֹרָ֤הּ וְאֶת־בְּשָׂרָהּ֙ וְאֶת־דָּמָ֔הּ עַל־פִּרְשָׁ֖הּ יִשְׂרֹֽף׃ </w:t>
      </w:r>
    </w:p>
    <w:p>
      <w:pPr>
        <w:pStyle w:val="Hebrew"/>
      </w:pPr>
      <w:r>
        <w:rPr>
          <w:color w:val="FF0000"/>
          <w:vertAlign w:val="superscript"/>
          <w:rtl/>
        </w:rPr>
        <w:t>82093</w:t>
      </w:r>
      <w:r>
        <w:rPr>
          <w:rFonts w:ascii="Times New Roman" w:hAnsi="Times New Roman"/>
          <w:color w:val="828282"/>
          <w:rtl/>
        </w:rPr>
        <w:t>אֶת־</w:t>
      </w:r>
      <w:r>
        <w:rPr>
          <w:color w:val="FF0000"/>
          <w:vertAlign w:val="superscript"/>
          <w:rtl/>
        </w:rPr>
        <w:t>82094</w:t>
      </w:r>
      <w:r>
        <w:rPr>
          <w:rFonts w:ascii="Times New Roman" w:hAnsi="Times New Roman"/>
          <w:color w:val="828282"/>
          <w:rtl/>
        </w:rPr>
        <w:t xml:space="preserve">עֹרָ֤הּ </w:t>
      </w:r>
      <w:r>
        <w:rPr>
          <w:color w:val="FF0000"/>
          <w:vertAlign w:val="superscript"/>
          <w:rtl/>
        </w:rPr>
        <w:t>82095</w:t>
      </w:r>
      <w:r>
        <w:rPr>
          <w:rFonts w:ascii="Times New Roman" w:hAnsi="Times New Roman"/>
          <w:color w:val="828282"/>
          <w:rtl/>
        </w:rPr>
        <w:t>וְ</w:t>
      </w:r>
      <w:r>
        <w:rPr>
          <w:color w:val="FF0000"/>
          <w:vertAlign w:val="superscript"/>
          <w:rtl/>
        </w:rPr>
        <w:t>82096</w:t>
      </w:r>
      <w:r>
        <w:rPr>
          <w:rFonts w:ascii="Times New Roman" w:hAnsi="Times New Roman"/>
          <w:color w:val="828282"/>
          <w:rtl/>
        </w:rPr>
        <w:t>אֶת־</w:t>
      </w:r>
      <w:r>
        <w:rPr>
          <w:color w:val="FF0000"/>
          <w:vertAlign w:val="superscript"/>
          <w:rtl/>
        </w:rPr>
        <w:t>82097</w:t>
      </w:r>
      <w:r>
        <w:rPr>
          <w:rFonts w:ascii="Times New Roman" w:hAnsi="Times New Roman"/>
          <w:color w:val="828282"/>
          <w:rtl/>
        </w:rPr>
        <w:t xml:space="preserve">בְּשָׂרָהּ֙ </w:t>
      </w:r>
      <w:r>
        <w:rPr>
          <w:color w:val="FF0000"/>
          <w:vertAlign w:val="superscript"/>
          <w:rtl/>
        </w:rPr>
        <w:t>82098</w:t>
      </w:r>
      <w:r>
        <w:rPr>
          <w:rFonts w:ascii="Times New Roman" w:hAnsi="Times New Roman"/>
          <w:color w:val="828282"/>
          <w:rtl/>
        </w:rPr>
        <w:t>וְ</w:t>
      </w:r>
      <w:r>
        <w:rPr>
          <w:color w:val="FF0000"/>
          <w:vertAlign w:val="superscript"/>
          <w:rtl/>
        </w:rPr>
        <w:t>82099</w:t>
      </w:r>
      <w:r>
        <w:rPr>
          <w:rFonts w:ascii="Times New Roman" w:hAnsi="Times New Roman"/>
          <w:color w:val="828282"/>
          <w:rtl/>
        </w:rPr>
        <w:t>אֶת־</w:t>
      </w:r>
      <w:r>
        <w:rPr>
          <w:color w:val="FF0000"/>
          <w:vertAlign w:val="superscript"/>
          <w:rtl/>
        </w:rPr>
        <w:t>82100</w:t>
      </w:r>
      <w:r>
        <w:rPr>
          <w:rFonts w:ascii="Times New Roman" w:hAnsi="Times New Roman"/>
          <w:color w:val="828282"/>
          <w:rtl/>
        </w:rPr>
        <w:t xml:space="preserve">דָּמָ֔הּ </w:t>
      </w:r>
      <w:r>
        <w:rPr>
          <w:color w:val="FF0000"/>
          <w:vertAlign w:val="superscript"/>
          <w:rtl/>
        </w:rPr>
        <w:t>82101</w:t>
      </w:r>
      <w:r>
        <w:rPr>
          <w:rFonts w:ascii="Times New Roman" w:hAnsi="Times New Roman"/>
          <w:color w:val="828282"/>
          <w:rtl/>
        </w:rPr>
        <w:t>עַל־</w:t>
      </w:r>
      <w:r>
        <w:rPr>
          <w:color w:val="FF0000"/>
          <w:vertAlign w:val="superscript"/>
          <w:rtl/>
        </w:rPr>
        <w:t>82102</w:t>
      </w:r>
      <w:r>
        <w:rPr>
          <w:rFonts w:ascii="Times New Roman" w:hAnsi="Times New Roman"/>
          <w:color w:val="828282"/>
          <w:rtl/>
        </w:rPr>
        <w:t xml:space="preserve">פִּרְשָׁ֖הּ </w:t>
      </w:r>
      <w:r>
        <w:rPr>
          <w:color w:val="FF0000"/>
          <w:vertAlign w:val="superscript"/>
          <w:rtl/>
        </w:rPr>
        <w:t>82103</w:t>
      </w:r>
      <w:r>
        <w:rPr>
          <w:rFonts w:ascii="Times New Roman" w:hAnsi="Times New Roman"/>
          <w:color w:val="828282"/>
          <w:rtl/>
        </w:rPr>
        <w:t xml:space="preserve">יִשְׂרֹֽף׃ </w:t>
      </w:r>
    </w:p>
    <w:p>
      <w:pPr>
        <w:pStyle w:val="Hebrew"/>
      </w:pPr>
      <w:r>
        <w:rPr>
          <w:color w:val="828282"/>
        </w:rPr>
        <w:t xml:space="preserve">וְשָׂרַ֥ף אֶת־הַפָּרָ֖ה לְעֵינָ֑יו אֶת־עֹרָ֤הּ וְאֶת־בְּשָׂרָהּ֙ וְאֶת־דָּמָ֔הּ עַל־פִּרְשָׁ֖הּ יִשְׂרֹֽף׃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6ff232d0</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2646bc06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5913542a</w:t>
            </w:r>
          </w:p>
        </w:tc>
        <w:tc>
          <w:tcPr>
            <w:tcW w:type="auto" w:w="1728"/>
          </w:tcPr>
          <w:p>
            <w:r>
              <w:t>tense</w:t>
            </w:r>
          </w:p>
        </w:tc>
        <w:tc>
          <w:tcPr>
            <w:tcW w:type="auto" w:w="1728"/>
          </w:tcPr>
          <w:p>
            <w:r>
              <w:t>verb</w:t>
            </w:r>
          </w:p>
        </w:tc>
        <w:tc>
          <w:tcPr>
            <w:tcW w:type="auto" w:w="1728"/>
          </w:tcPr>
          <w:p>
            <w:r>
              <w:t xml:space="preserve">יִשְׂרֹֽף׃ </w:t>
            </w:r>
          </w:p>
        </w:tc>
        <w:tc>
          <w:tcPr>
            <w:tcW w:type="auto" w:w="1728"/>
          </w:tcPr>
          <w:p>
            <w:r>
              <w:t>mod</w:t>
            </w:r>
          </w:p>
        </w:tc>
      </w:tr>
    </w:tbl>
    <w:p>
      <w:r>
        <w:br/>
      </w:r>
    </w:p>
    <w:p>
      <w:pPr>
        <w:pStyle w:val="Reference"/>
      </w:pPr>
      <w:hyperlink r:id="rId1236">
        <w:r>
          <w:rPr/>
          <w:t>Numbers 19:6</w:t>
        </w:r>
      </w:hyperlink>
    </w:p>
    <w:p>
      <w:pPr>
        <w:pStyle w:val="Hebrew"/>
      </w:pPr>
      <w:r>
        <w:t xml:space="preserve">וְלָקַ֣ח הַכֹּהֵ֗ן עֵ֥ץ אֶ֛רֶז וְאֵזֹ֖וב וּשְׁנִ֣י תֹולָ֑עַת </w:t>
      </w:r>
    </w:p>
    <w:p>
      <w:pPr>
        <w:pStyle w:val="Hebrew"/>
      </w:pPr>
      <w:r>
        <w:rPr>
          <w:color w:val="FF0000"/>
          <w:vertAlign w:val="superscript"/>
          <w:rtl/>
        </w:rPr>
        <w:t>82104</w:t>
      </w:r>
      <w:r>
        <w:rPr>
          <w:rFonts w:ascii="Times New Roman" w:hAnsi="Times New Roman"/>
          <w:color w:val="828282"/>
          <w:rtl/>
        </w:rPr>
        <w:t>וְ</w:t>
      </w:r>
      <w:r>
        <w:rPr>
          <w:color w:val="FF0000"/>
          <w:vertAlign w:val="superscript"/>
          <w:rtl/>
        </w:rPr>
        <w:t>82105</w:t>
      </w:r>
      <w:r>
        <w:rPr>
          <w:rFonts w:ascii="Times New Roman" w:hAnsi="Times New Roman"/>
          <w:color w:val="828282"/>
          <w:rtl/>
        </w:rPr>
        <w:t xml:space="preserve">לָקַ֣ח </w:t>
      </w:r>
      <w:r>
        <w:rPr>
          <w:color w:val="FF0000"/>
          <w:vertAlign w:val="superscript"/>
          <w:rtl/>
        </w:rPr>
        <w:t>82106</w:t>
      </w:r>
      <w:r>
        <w:rPr>
          <w:rFonts w:ascii="Times New Roman" w:hAnsi="Times New Roman"/>
          <w:color w:val="828282"/>
          <w:rtl/>
        </w:rPr>
        <w:t>הַ</w:t>
      </w:r>
      <w:r>
        <w:rPr>
          <w:color w:val="FF0000"/>
          <w:vertAlign w:val="superscript"/>
          <w:rtl/>
        </w:rPr>
        <w:t>82107</w:t>
      </w:r>
      <w:r>
        <w:rPr>
          <w:rFonts w:ascii="Times New Roman" w:hAnsi="Times New Roman"/>
          <w:color w:val="828282"/>
          <w:rtl/>
        </w:rPr>
        <w:t xml:space="preserve">כֹּהֵ֗ן </w:t>
      </w:r>
      <w:r>
        <w:rPr>
          <w:color w:val="FF0000"/>
          <w:vertAlign w:val="superscript"/>
          <w:rtl/>
        </w:rPr>
        <w:t>82108</w:t>
      </w:r>
      <w:r>
        <w:rPr>
          <w:rFonts w:ascii="Times New Roman" w:hAnsi="Times New Roman"/>
          <w:color w:val="828282"/>
          <w:rtl/>
        </w:rPr>
        <w:t xml:space="preserve">עֵ֥ץ </w:t>
      </w:r>
      <w:r>
        <w:rPr>
          <w:color w:val="FF0000"/>
          <w:vertAlign w:val="superscript"/>
          <w:rtl/>
        </w:rPr>
        <w:t>82109</w:t>
      </w:r>
      <w:r>
        <w:rPr>
          <w:rFonts w:ascii="Times New Roman" w:hAnsi="Times New Roman"/>
          <w:color w:val="828282"/>
          <w:rtl/>
        </w:rPr>
        <w:t xml:space="preserve">אֶ֛רֶז </w:t>
      </w:r>
      <w:r>
        <w:rPr>
          <w:color w:val="FF0000"/>
          <w:vertAlign w:val="superscript"/>
          <w:rtl/>
        </w:rPr>
        <w:t>82110</w:t>
      </w:r>
      <w:r>
        <w:rPr>
          <w:rFonts w:ascii="Times New Roman" w:hAnsi="Times New Roman"/>
          <w:color w:val="828282"/>
          <w:rtl/>
        </w:rPr>
        <w:t>וְ</w:t>
      </w:r>
      <w:r>
        <w:rPr>
          <w:color w:val="FF0000"/>
          <w:vertAlign w:val="superscript"/>
          <w:rtl/>
        </w:rPr>
        <w:t>82111</w:t>
      </w:r>
      <w:r>
        <w:rPr>
          <w:rFonts w:ascii="Times New Roman" w:hAnsi="Times New Roman"/>
          <w:color w:val="828282"/>
          <w:rtl/>
        </w:rPr>
        <w:t xml:space="preserve">אֵזֹ֖וב </w:t>
      </w:r>
      <w:r>
        <w:rPr>
          <w:color w:val="FF0000"/>
          <w:vertAlign w:val="superscript"/>
          <w:rtl/>
        </w:rPr>
        <w:t>82112</w:t>
      </w:r>
      <w:r>
        <w:rPr>
          <w:rFonts w:ascii="Times New Roman" w:hAnsi="Times New Roman"/>
          <w:color w:val="828282"/>
          <w:rtl/>
        </w:rPr>
        <w:t>וּ</w:t>
      </w:r>
      <w:r>
        <w:rPr>
          <w:color w:val="FF0000"/>
          <w:vertAlign w:val="superscript"/>
          <w:rtl/>
        </w:rPr>
        <w:t>82113</w:t>
      </w:r>
      <w:r>
        <w:rPr>
          <w:rFonts w:ascii="Times New Roman" w:hAnsi="Times New Roman"/>
          <w:color w:val="828282"/>
          <w:rtl/>
        </w:rPr>
        <w:t xml:space="preserve">שְׁנִ֣י </w:t>
      </w:r>
      <w:r>
        <w:rPr>
          <w:color w:val="FF0000"/>
          <w:vertAlign w:val="superscript"/>
          <w:rtl/>
        </w:rPr>
        <w:t>82114</w:t>
      </w:r>
      <w:r>
        <w:rPr>
          <w:rFonts w:ascii="Times New Roman" w:hAnsi="Times New Roman"/>
          <w:color w:val="828282"/>
          <w:rtl/>
        </w:rPr>
        <w:t xml:space="preserve">תֹולָ֑עַת </w:t>
      </w:r>
    </w:p>
    <w:p>
      <w:pPr>
        <w:pStyle w:val="Hebrew"/>
      </w:pPr>
      <w:r>
        <w:rPr>
          <w:color w:val="828282"/>
        </w:rPr>
        <w:t xml:space="preserve">וְלָקַ֣ח הַכֹּהֵ֗ן עֵ֥ץ אֶ֛רֶז וְאֵזֹ֖וב וּשְׁנִ֣י תֹולָ֑עַת וְהִשְׁלִ֕יךְ אֶל־תֹּ֖וךְ שְׂרֵפַ֥ת הַפָּרָֽה׃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5a516e9f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f5a74452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65679118</w:t>
            </w:r>
          </w:p>
        </w:tc>
        <w:tc>
          <w:tcPr>
            <w:tcW w:type="auto" w:w="1728"/>
          </w:tcPr>
          <w:p>
            <w:r>
              <w:t>tense</w:t>
            </w:r>
          </w:p>
        </w:tc>
        <w:tc>
          <w:tcPr>
            <w:tcW w:type="auto" w:w="1728"/>
          </w:tcPr>
          <w:p>
            <w:r>
              <w:t>verb</w:t>
            </w:r>
          </w:p>
        </w:tc>
        <w:tc>
          <w:tcPr>
            <w:tcW w:type="auto" w:w="1728"/>
          </w:tcPr>
          <w:p>
            <w:r>
              <w:t xml:space="preserve">לָקַ֣ח </w:t>
            </w:r>
          </w:p>
        </w:tc>
        <w:tc>
          <w:tcPr>
            <w:tcW w:type="auto" w:w="1728"/>
          </w:tcPr>
          <w:p>
            <w:r>
              <w:t>mod</w:t>
            </w:r>
          </w:p>
        </w:tc>
      </w:tr>
    </w:tbl>
    <w:p>
      <w:r>
        <w:br/>
      </w:r>
    </w:p>
    <w:p>
      <w:pPr>
        <w:pStyle w:val="Reference"/>
      </w:pPr>
      <w:hyperlink r:id="rId1237">
        <w:r>
          <w:rPr/>
          <w:t>Numbers 19:8</w:t>
        </w:r>
      </w:hyperlink>
    </w:p>
    <w:p>
      <w:pPr>
        <w:pStyle w:val="Hebrew"/>
      </w:pPr>
      <w:r>
        <w:t xml:space="preserve">וְיְכַבֵּ֤ס בְּגָדָיו֙ בַּמַּ֔יִם </w:t>
      </w:r>
    </w:p>
    <w:p>
      <w:pPr>
        <w:pStyle w:val="Hebrew"/>
      </w:pPr>
      <w:r>
        <w:rPr>
          <w:color w:val="FF0000"/>
          <w:vertAlign w:val="superscript"/>
          <w:rtl/>
        </w:rPr>
        <w:t>82146</w:t>
      </w:r>
      <w:r>
        <w:rPr>
          <w:rFonts w:ascii="Times New Roman" w:hAnsi="Times New Roman"/>
          <w:color w:val="828282"/>
          <w:rtl/>
        </w:rPr>
        <w:t>וְ</w:t>
      </w:r>
      <w:r>
        <w:rPr>
          <w:color w:val="FF0000"/>
          <w:vertAlign w:val="superscript"/>
          <w:rtl/>
        </w:rPr>
        <w:t>82150</w:t>
      </w:r>
      <w:r>
        <w:rPr>
          <w:rFonts w:ascii="Times New Roman" w:hAnsi="Times New Roman"/>
          <w:color w:val="828282"/>
          <w:rtl/>
        </w:rPr>
        <w:t xml:space="preserve">יְכַבֵּ֤ס </w:t>
      </w:r>
      <w:r>
        <w:rPr>
          <w:color w:val="FF0000"/>
          <w:vertAlign w:val="superscript"/>
          <w:rtl/>
        </w:rPr>
        <w:t>82151</w:t>
      </w:r>
      <w:r>
        <w:rPr>
          <w:rFonts w:ascii="Times New Roman" w:hAnsi="Times New Roman"/>
          <w:color w:val="828282"/>
          <w:rtl/>
        </w:rPr>
        <w:t xml:space="preserve">בְּגָדָיו֙ </w:t>
      </w:r>
      <w:r>
        <w:rPr>
          <w:color w:val="FF0000"/>
          <w:vertAlign w:val="superscript"/>
          <w:rtl/>
        </w:rPr>
        <w:t>82152</w:t>
      </w:r>
      <w:r>
        <w:rPr>
          <w:rFonts w:ascii="Times New Roman" w:hAnsi="Times New Roman"/>
          <w:color w:val="828282"/>
          <w:rtl/>
        </w:rPr>
        <w:t>בַּ</w:t>
      </w:r>
      <w:r>
        <w:rPr>
          <w:color w:val="FF0000"/>
          <w:vertAlign w:val="superscript"/>
          <w:rtl/>
        </w:rPr>
        <w:t>82153</w:t>
      </w:r>
      <w:r>
        <w:rPr>
          <w:rFonts w:ascii="Times New Roman" w:hAnsi="Times New Roman"/>
          <w:color w:val="828282"/>
          <w:rtl/>
        </w:rPr>
      </w:r>
      <w:r>
        <w:rPr>
          <w:color w:val="FF0000"/>
          <w:vertAlign w:val="superscript"/>
          <w:rtl/>
        </w:rPr>
        <w:t>82154</w:t>
      </w:r>
      <w:r>
        <w:rPr>
          <w:rFonts w:ascii="Times New Roman" w:hAnsi="Times New Roman"/>
          <w:color w:val="828282"/>
          <w:rtl/>
        </w:rPr>
        <w:t xml:space="preserve">מַּ֔יִם </w:t>
      </w:r>
    </w:p>
    <w:p>
      <w:pPr>
        <w:pStyle w:val="Hebrew"/>
      </w:pPr>
      <w:r>
        <w:rPr>
          <w:color w:val="828282"/>
        </w:rPr>
        <w:t xml:space="preserve">וְהַשֹּׂרֵ֣ף אֹתָ֔הּ יְכַבֵּ֤ס בְּגָדָיו֙ בַּמַּ֔יִם וְרָחַ֥ץ בְּשָׂרֹ֖ו בַּמָּ֑יִם וְטָמֵ֖א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84295f20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82615dc1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a7e96abe</w:t>
            </w:r>
          </w:p>
        </w:tc>
        <w:tc>
          <w:tcPr>
            <w:tcW w:type="auto" w:w="1728"/>
          </w:tcPr>
          <w:p>
            <w:r>
              <w:t>tense</w:t>
            </w:r>
          </w:p>
        </w:tc>
        <w:tc>
          <w:tcPr>
            <w:tcW w:type="auto" w:w="1728"/>
          </w:tcPr>
          <w:p>
            <w:r>
              <w:t>verb</w:t>
            </w:r>
          </w:p>
        </w:tc>
        <w:tc>
          <w:tcPr>
            <w:tcW w:type="auto" w:w="1728"/>
          </w:tcPr>
          <w:p>
            <w:r>
              <w:t xml:space="preserve">יְכַבֵּ֤ס </w:t>
            </w:r>
          </w:p>
        </w:tc>
        <w:tc>
          <w:tcPr>
            <w:tcW w:type="auto" w:w="1728"/>
          </w:tcPr>
          <w:p>
            <w:r>
              <w:t>mod</w:t>
            </w:r>
          </w:p>
        </w:tc>
      </w:tr>
    </w:tbl>
    <w:p>
      <w:r>
        <w:br/>
      </w:r>
    </w:p>
    <w:p>
      <w:pPr>
        <w:pStyle w:val="Reference"/>
      </w:pPr>
      <w:hyperlink r:id="rId1238">
        <w:r>
          <w:rPr/>
          <w:t>Numbers 19:9</w:t>
        </w:r>
      </w:hyperlink>
    </w:p>
    <w:p>
      <w:pPr>
        <w:pStyle w:val="Hebrew"/>
      </w:pPr>
      <w:r>
        <w:t xml:space="preserve">וְהִנִּ֛יחַ מִח֥וּץ לַֽמַּחֲנֶ֖ה בְּמָקֹ֣ום טָהֹ֑ור </w:t>
      </w:r>
    </w:p>
    <w:p>
      <w:pPr>
        <w:pStyle w:val="Hebrew"/>
      </w:pPr>
      <w:r>
        <w:rPr>
          <w:color w:val="FF0000"/>
          <w:vertAlign w:val="superscript"/>
          <w:rtl/>
        </w:rPr>
        <w:t>82174</w:t>
      </w:r>
      <w:r>
        <w:rPr>
          <w:rFonts w:ascii="Times New Roman" w:hAnsi="Times New Roman"/>
          <w:color w:val="828282"/>
          <w:rtl/>
        </w:rPr>
        <w:t>וְ</w:t>
      </w:r>
      <w:r>
        <w:rPr>
          <w:color w:val="FF0000"/>
          <w:vertAlign w:val="superscript"/>
          <w:rtl/>
        </w:rPr>
        <w:t>82175</w:t>
      </w:r>
      <w:r>
        <w:rPr>
          <w:rFonts w:ascii="Times New Roman" w:hAnsi="Times New Roman"/>
          <w:color w:val="828282"/>
          <w:rtl/>
        </w:rPr>
        <w:t xml:space="preserve">הִנִּ֛יחַ </w:t>
      </w:r>
      <w:r>
        <w:rPr>
          <w:color w:val="FF0000"/>
          <w:vertAlign w:val="superscript"/>
          <w:rtl/>
        </w:rPr>
        <w:t>82176</w:t>
      </w:r>
      <w:r>
        <w:rPr>
          <w:rFonts w:ascii="Times New Roman" w:hAnsi="Times New Roman"/>
          <w:color w:val="828282"/>
          <w:rtl/>
        </w:rPr>
        <w:t>מִ</w:t>
      </w:r>
      <w:r>
        <w:rPr>
          <w:color w:val="FF0000"/>
          <w:vertAlign w:val="superscript"/>
          <w:rtl/>
        </w:rPr>
        <w:t>82177</w:t>
      </w:r>
      <w:r>
        <w:rPr>
          <w:rFonts w:ascii="Times New Roman" w:hAnsi="Times New Roman"/>
          <w:color w:val="828282"/>
          <w:rtl/>
        </w:rPr>
        <w:t xml:space="preserve">ח֥וּץ </w:t>
      </w:r>
      <w:r>
        <w:rPr>
          <w:color w:val="FF0000"/>
          <w:vertAlign w:val="superscript"/>
          <w:rtl/>
        </w:rPr>
        <w:t>82178</w:t>
      </w:r>
      <w:r>
        <w:rPr>
          <w:rFonts w:ascii="Times New Roman" w:hAnsi="Times New Roman"/>
          <w:color w:val="828282"/>
          <w:rtl/>
        </w:rPr>
        <w:t>לַֽ</w:t>
      </w:r>
      <w:r>
        <w:rPr>
          <w:color w:val="FF0000"/>
          <w:vertAlign w:val="superscript"/>
          <w:rtl/>
        </w:rPr>
        <w:t>82179</w:t>
      </w:r>
      <w:r>
        <w:rPr>
          <w:rFonts w:ascii="Times New Roman" w:hAnsi="Times New Roman"/>
          <w:color w:val="828282"/>
          <w:rtl/>
        </w:rPr>
      </w:r>
      <w:r>
        <w:rPr>
          <w:color w:val="FF0000"/>
          <w:vertAlign w:val="superscript"/>
          <w:rtl/>
        </w:rPr>
        <w:t>82180</w:t>
      </w:r>
      <w:r>
        <w:rPr>
          <w:rFonts w:ascii="Times New Roman" w:hAnsi="Times New Roman"/>
          <w:color w:val="828282"/>
          <w:rtl/>
        </w:rPr>
        <w:t xml:space="preserve">מַּחֲנֶ֖ה </w:t>
      </w:r>
      <w:r>
        <w:rPr>
          <w:color w:val="FF0000"/>
          <w:vertAlign w:val="superscript"/>
          <w:rtl/>
        </w:rPr>
        <w:t>82181</w:t>
      </w:r>
      <w:r>
        <w:rPr>
          <w:rFonts w:ascii="Times New Roman" w:hAnsi="Times New Roman"/>
          <w:color w:val="828282"/>
          <w:rtl/>
        </w:rPr>
        <w:t>בְּ</w:t>
      </w:r>
      <w:r>
        <w:rPr>
          <w:color w:val="FF0000"/>
          <w:vertAlign w:val="superscript"/>
          <w:rtl/>
        </w:rPr>
        <w:t>82182</w:t>
      </w:r>
      <w:r>
        <w:rPr>
          <w:rFonts w:ascii="Times New Roman" w:hAnsi="Times New Roman"/>
          <w:color w:val="828282"/>
          <w:rtl/>
        </w:rPr>
        <w:t xml:space="preserve">מָקֹ֣ום </w:t>
      </w:r>
      <w:r>
        <w:rPr>
          <w:color w:val="FF0000"/>
          <w:vertAlign w:val="superscript"/>
          <w:rtl/>
        </w:rPr>
        <w:t>82183</w:t>
      </w:r>
      <w:r>
        <w:rPr>
          <w:rFonts w:ascii="Times New Roman" w:hAnsi="Times New Roman"/>
          <w:color w:val="828282"/>
          <w:rtl/>
        </w:rPr>
        <w:t xml:space="preserve">טָהֹ֑ור </w:t>
      </w:r>
    </w:p>
    <w:p>
      <w:pPr>
        <w:pStyle w:val="Hebrew"/>
      </w:pPr>
      <w:r>
        <w:rPr>
          <w:color w:val="828282"/>
        </w:rPr>
        <w:t xml:space="preserve">וְאָסַ֣ף׀ אִ֣ישׁ טָהֹ֗ור אֵ֚ת אֵ֣פֶר הַפָּרָ֔ה וְהִנִּ֛יחַ מִח֥וּץ לַֽמַּחֲנֶ֖ה בְּמָקֹ֣ום טָהֹ֑ור וְ֠הָיְתָה לַעֲדַ֨ת בְּנֵֽי־יִשְׂרָאֵ֧ל לְמִשְׁמֶ֛רֶת לְמֵ֥י נִדָּ֖ה חַטָּ֥את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72a9a41e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148ac5ee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1644512b</w:t>
            </w:r>
          </w:p>
        </w:tc>
        <w:tc>
          <w:tcPr>
            <w:tcW w:type="auto" w:w="1728"/>
          </w:tcPr>
          <w:p>
            <w:r>
              <w:t>tense</w:t>
            </w:r>
          </w:p>
        </w:tc>
        <w:tc>
          <w:tcPr>
            <w:tcW w:type="auto" w:w="1728"/>
          </w:tcPr>
          <w:p>
            <w:r>
              <w:t>verb</w:t>
            </w:r>
          </w:p>
        </w:tc>
        <w:tc>
          <w:tcPr>
            <w:tcW w:type="auto" w:w="1728"/>
          </w:tcPr>
          <w:p>
            <w:r>
              <w:t xml:space="preserve">הִנִּ֛יחַ </w:t>
            </w:r>
          </w:p>
        </w:tc>
        <w:tc>
          <w:tcPr>
            <w:tcW w:type="auto" w:w="1728"/>
          </w:tcPr>
          <w:p>
            <w:r>
              <w:t>mod</w:t>
            </w:r>
          </w:p>
        </w:tc>
      </w:tr>
    </w:tbl>
    <w:p>
      <w:r>
        <w:br/>
      </w:r>
    </w:p>
    <w:p>
      <w:pPr>
        <w:pStyle w:val="Reference"/>
      </w:pPr>
      <w:hyperlink r:id="rId1239">
        <w:r>
          <w:rPr/>
          <w:t>Numbers 19:10</w:t>
        </w:r>
      </w:hyperlink>
    </w:p>
    <w:p>
      <w:pPr>
        <w:pStyle w:val="Hebrew"/>
      </w:pPr>
      <w:r>
        <w:t xml:space="preserve">וְֽהָיְתָ֞ה לִבְנֵ֣י יִשְׂרָאֵ֗ל וְלַגֵּ֛ר לְחֻקַּ֥ת עֹולָֽם׃ </w:t>
      </w:r>
    </w:p>
    <w:p>
      <w:pPr>
        <w:pStyle w:val="Hebrew"/>
      </w:pPr>
      <w:r>
        <w:rPr>
          <w:color w:val="FF0000"/>
          <w:vertAlign w:val="superscript"/>
          <w:rtl/>
        </w:rPr>
        <w:t>82212</w:t>
      </w:r>
      <w:r>
        <w:rPr>
          <w:rFonts w:ascii="Times New Roman" w:hAnsi="Times New Roman"/>
          <w:color w:val="828282"/>
          <w:rtl/>
        </w:rPr>
        <w:t>וְֽ</w:t>
      </w:r>
      <w:r>
        <w:rPr>
          <w:color w:val="FF0000"/>
          <w:vertAlign w:val="superscript"/>
          <w:rtl/>
        </w:rPr>
        <w:t>82213</w:t>
      </w:r>
      <w:r>
        <w:rPr>
          <w:rFonts w:ascii="Times New Roman" w:hAnsi="Times New Roman"/>
          <w:color w:val="828282"/>
          <w:rtl/>
        </w:rPr>
        <w:t xml:space="preserve">הָיְתָ֞ה </w:t>
      </w:r>
      <w:r>
        <w:rPr>
          <w:color w:val="FF0000"/>
          <w:vertAlign w:val="superscript"/>
          <w:rtl/>
        </w:rPr>
        <w:t>82214</w:t>
      </w:r>
      <w:r>
        <w:rPr>
          <w:rFonts w:ascii="Times New Roman" w:hAnsi="Times New Roman"/>
          <w:color w:val="828282"/>
          <w:rtl/>
        </w:rPr>
        <w:t>לִ</w:t>
      </w:r>
      <w:r>
        <w:rPr>
          <w:color w:val="FF0000"/>
          <w:vertAlign w:val="superscript"/>
          <w:rtl/>
        </w:rPr>
        <w:t>82215</w:t>
      </w:r>
      <w:r>
        <w:rPr>
          <w:rFonts w:ascii="Times New Roman" w:hAnsi="Times New Roman"/>
          <w:color w:val="828282"/>
          <w:rtl/>
        </w:rPr>
        <w:t xml:space="preserve">בְנֵ֣י </w:t>
      </w:r>
      <w:r>
        <w:rPr>
          <w:color w:val="FF0000"/>
          <w:vertAlign w:val="superscript"/>
          <w:rtl/>
        </w:rPr>
        <w:t>82216</w:t>
      </w:r>
      <w:r>
        <w:rPr>
          <w:rFonts w:ascii="Times New Roman" w:hAnsi="Times New Roman"/>
          <w:color w:val="828282"/>
          <w:rtl/>
        </w:rPr>
        <w:t xml:space="preserve">יִשְׂרָאֵ֗ל </w:t>
      </w:r>
      <w:r>
        <w:rPr>
          <w:color w:val="FF0000"/>
          <w:vertAlign w:val="superscript"/>
          <w:rtl/>
        </w:rPr>
        <w:t>82217</w:t>
      </w:r>
      <w:r>
        <w:rPr>
          <w:rFonts w:ascii="Times New Roman" w:hAnsi="Times New Roman"/>
          <w:color w:val="828282"/>
          <w:rtl/>
        </w:rPr>
        <w:t>וְ</w:t>
      </w:r>
      <w:r>
        <w:rPr>
          <w:color w:val="FF0000"/>
          <w:vertAlign w:val="superscript"/>
          <w:rtl/>
        </w:rPr>
        <w:t>82218</w:t>
      </w:r>
      <w:r>
        <w:rPr>
          <w:rFonts w:ascii="Times New Roman" w:hAnsi="Times New Roman"/>
          <w:color w:val="828282"/>
          <w:rtl/>
        </w:rPr>
        <w:t>לַ</w:t>
      </w:r>
      <w:r>
        <w:rPr>
          <w:color w:val="FF0000"/>
          <w:vertAlign w:val="superscript"/>
          <w:rtl/>
        </w:rPr>
        <w:t>82219</w:t>
      </w:r>
      <w:r>
        <w:rPr>
          <w:rFonts w:ascii="Times New Roman" w:hAnsi="Times New Roman"/>
          <w:color w:val="828282"/>
          <w:rtl/>
        </w:rPr>
      </w:r>
      <w:r>
        <w:rPr>
          <w:color w:val="FF0000"/>
          <w:vertAlign w:val="superscript"/>
          <w:rtl/>
        </w:rPr>
        <w:t>82220</w:t>
      </w:r>
      <w:r>
        <w:rPr>
          <w:rFonts w:ascii="Times New Roman" w:hAnsi="Times New Roman"/>
          <w:color w:val="828282"/>
          <w:rtl/>
        </w:rPr>
        <w:t xml:space="preserve">גֵּ֛ר </w:t>
      </w:r>
      <w:r>
        <w:rPr>
          <w:color w:val="FF0000"/>
          <w:vertAlign w:val="superscript"/>
          <w:rtl/>
        </w:rPr>
        <w:t>82225</w:t>
      </w:r>
      <w:r>
        <w:rPr>
          <w:rFonts w:ascii="Times New Roman" w:hAnsi="Times New Roman"/>
          <w:color w:val="828282"/>
          <w:rtl/>
        </w:rPr>
        <w:t>לְ</w:t>
      </w:r>
      <w:r>
        <w:rPr>
          <w:color w:val="FF0000"/>
          <w:vertAlign w:val="superscript"/>
          <w:rtl/>
        </w:rPr>
        <w:t>82226</w:t>
      </w:r>
      <w:r>
        <w:rPr>
          <w:rFonts w:ascii="Times New Roman" w:hAnsi="Times New Roman"/>
          <w:color w:val="828282"/>
          <w:rtl/>
        </w:rPr>
        <w:t xml:space="preserve">חֻקַּ֥ת </w:t>
      </w:r>
      <w:r>
        <w:rPr>
          <w:color w:val="FF0000"/>
          <w:vertAlign w:val="superscript"/>
          <w:rtl/>
        </w:rPr>
        <w:t>82227</w:t>
      </w:r>
      <w:r>
        <w:rPr>
          <w:rFonts w:ascii="Times New Roman" w:hAnsi="Times New Roman"/>
          <w:color w:val="828282"/>
          <w:rtl/>
        </w:rPr>
        <w:t xml:space="preserve">עֹולָֽם׃ </w:t>
      </w:r>
    </w:p>
    <w:p>
      <w:pPr>
        <w:pStyle w:val="Hebrew"/>
      </w:pPr>
      <w:r>
        <w:rPr>
          <w:color w:val="828282"/>
        </w:rPr>
        <w:t xml:space="preserve">וְ֠כִבֶּס הָאֹסֵ֨ף אֶת־אֵ֤פֶר הַפָּרָה֙ אֶת־בְּגָדָ֔יו וְטָמֵ֖א עַד־הָעָ֑רֶב וְֽהָיְתָ֞ה לִבְנֵ֣י יִשְׂרָאֵ֗ל וְלַגֵּ֛ר הַגָּ֥ר בְּתֹוכָ֖ם לְחֻקַּ֥ת עֹולָֽם׃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f4cf6725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9491a69a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3683f438</w:t>
            </w:r>
          </w:p>
        </w:tc>
        <w:tc>
          <w:tcPr>
            <w:tcW w:type="auto" w:w="1728"/>
          </w:tcPr>
          <w:p>
            <w:r>
              <w:t>tense</w:t>
            </w:r>
          </w:p>
        </w:tc>
        <w:tc>
          <w:tcPr>
            <w:tcW w:type="auto" w:w="1728"/>
          </w:tcPr>
          <w:p>
            <w:r>
              <w:t>verb</w:t>
            </w:r>
          </w:p>
        </w:tc>
        <w:tc>
          <w:tcPr>
            <w:tcW w:type="auto" w:w="1728"/>
          </w:tcPr>
          <w:p>
            <w:r>
              <w:t xml:space="preserve">הָיְתָ֞ה </w:t>
            </w:r>
          </w:p>
        </w:tc>
        <w:tc>
          <w:tcPr>
            <w:tcW w:type="auto" w:w="1728"/>
          </w:tcPr>
          <w:p>
            <w:r>
              <w:t>mod</w:t>
            </w:r>
          </w:p>
        </w:tc>
      </w:tr>
    </w:tbl>
    <w:p>
      <w:r>
        <w:br/>
      </w:r>
    </w:p>
    <w:p>
      <w:pPr>
        <w:pStyle w:val="Reference"/>
      </w:pPr>
      <w:hyperlink r:id="rId1240">
        <w:r>
          <w:rPr/>
          <w:t>Numbers 19:13</w:t>
        </w:r>
      </w:hyperlink>
    </w:p>
    <w:p>
      <w:pPr>
        <w:pStyle w:val="Hebrew"/>
      </w:pPr>
      <w:r>
        <w:t xml:space="preserve">אֶת־מִשְׁכַּ֤ן יְהוָה֙ טִמֵּ֔א </w:t>
      </w:r>
    </w:p>
    <w:p>
      <w:pPr>
        <w:pStyle w:val="Hebrew"/>
      </w:pPr>
      <w:r>
        <w:rPr>
          <w:color w:val="FF0000"/>
          <w:vertAlign w:val="superscript"/>
          <w:rtl/>
        </w:rPr>
        <w:t>82286</w:t>
      </w:r>
      <w:r>
        <w:rPr>
          <w:rFonts w:ascii="Times New Roman" w:hAnsi="Times New Roman"/>
          <w:color w:val="828282"/>
          <w:rtl/>
        </w:rPr>
        <w:t>אֶת־</w:t>
      </w:r>
      <w:r>
        <w:rPr>
          <w:color w:val="FF0000"/>
          <w:vertAlign w:val="superscript"/>
          <w:rtl/>
        </w:rPr>
        <w:t>82287</w:t>
      </w:r>
      <w:r>
        <w:rPr>
          <w:rFonts w:ascii="Times New Roman" w:hAnsi="Times New Roman"/>
          <w:color w:val="828282"/>
          <w:rtl/>
        </w:rPr>
        <w:t xml:space="preserve">מִשְׁכַּ֤ן </w:t>
      </w:r>
      <w:r>
        <w:rPr>
          <w:color w:val="FF0000"/>
          <w:vertAlign w:val="superscript"/>
          <w:rtl/>
        </w:rPr>
        <w:t>82288</w:t>
      </w:r>
      <w:r>
        <w:rPr>
          <w:rFonts w:ascii="Times New Roman" w:hAnsi="Times New Roman"/>
          <w:color w:val="828282"/>
          <w:rtl/>
        </w:rPr>
        <w:t xml:space="preserve">יְהוָה֙ </w:t>
      </w:r>
      <w:r>
        <w:rPr>
          <w:color w:val="FF0000"/>
          <w:vertAlign w:val="superscript"/>
          <w:rtl/>
        </w:rPr>
        <w:t>82289</w:t>
      </w:r>
      <w:r>
        <w:rPr>
          <w:rFonts w:ascii="Times New Roman" w:hAnsi="Times New Roman"/>
          <w:color w:val="828282"/>
          <w:rtl/>
        </w:rPr>
        <w:t xml:space="preserve">טִמֵּ֔א </w:t>
      </w:r>
    </w:p>
    <w:p>
      <w:pPr>
        <w:pStyle w:val="Hebrew"/>
      </w:pPr>
      <w:r>
        <w:rPr>
          <w:color w:val="828282"/>
        </w:rPr>
        <w:t xml:space="preserve">כָּֽל־הַנֹּגֵ֡עַ בְּמֵ֣ת בְּנֶפֶשׁ֩ הָאָדָ֨ם אֲשֶׁר־יָמ֜וּת וְלֹ֣א יִתְחַטָּ֗א אֶת־מִשְׁכַּ֤ן יְהוָה֙ טִמֵּ֔א וְנִכְרְתָ֛ה הַנֶּ֥פֶשׁ הַהִ֖וא מִיִּשְׂרָאֵ֑ל כִּי֩ מֵ֨י נִדָּ֜ה לֹא־זֹרַ֤ק עָלָיו֙ טָמֵ֣א יִהְיֶ֔ה עֹ֖וד טֻמְאָתֹ֥ו 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496e762d</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76760ba3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d7377299</w:t>
            </w:r>
          </w:p>
        </w:tc>
        <w:tc>
          <w:tcPr>
            <w:tcW w:type="auto" w:w="1728"/>
          </w:tcPr>
          <w:p>
            <w:r>
              <w:t>tense</w:t>
            </w:r>
          </w:p>
        </w:tc>
        <w:tc>
          <w:tcPr>
            <w:tcW w:type="auto" w:w="1728"/>
          </w:tcPr>
          <w:p>
            <w:r>
              <w:t>verb</w:t>
            </w:r>
          </w:p>
        </w:tc>
        <w:tc>
          <w:tcPr>
            <w:tcW w:type="auto" w:w="1728"/>
          </w:tcPr>
          <w:p>
            <w:r>
              <w:t xml:space="preserve">טִמֵּ֔א </w:t>
            </w:r>
          </w:p>
        </w:tc>
        <w:tc>
          <w:tcPr>
            <w:tcW w:type="auto" w:w="1728"/>
          </w:tcPr>
          <w:p>
            <w:r>
              <w:t>pres</w:t>
            </w:r>
          </w:p>
        </w:tc>
      </w:tr>
    </w:tbl>
    <w:p>
      <w:r>
        <w:br/>
      </w:r>
    </w:p>
    <w:p>
      <w:pPr>
        <w:pStyle w:val="Reference"/>
      </w:pPr>
      <w:hyperlink r:id="rId1241">
        <w:r>
          <w:rPr/>
          <w:t>Numbers 19:17</w:t>
        </w:r>
      </w:hyperlink>
    </w:p>
    <w:p>
      <w:pPr>
        <w:pStyle w:val="Hebrew"/>
      </w:pPr>
      <w:r>
        <w:t xml:space="preserve">וְלָֽקְחוּ֙ לַטָּמֵ֔א מֵעֲפַ֖ר שְׂרֵפַ֣ת הַֽחַטָּ֑את </w:t>
      </w:r>
    </w:p>
    <w:p>
      <w:pPr>
        <w:pStyle w:val="Hebrew"/>
      </w:pPr>
      <w:r>
        <w:rPr>
          <w:color w:val="FF0000"/>
          <w:vertAlign w:val="superscript"/>
          <w:rtl/>
        </w:rPr>
        <w:t>82367</w:t>
      </w:r>
      <w:r>
        <w:rPr>
          <w:rFonts w:ascii="Times New Roman" w:hAnsi="Times New Roman"/>
          <w:color w:val="828282"/>
          <w:rtl/>
        </w:rPr>
        <w:t>וְ</w:t>
      </w:r>
      <w:r>
        <w:rPr>
          <w:color w:val="FF0000"/>
          <w:vertAlign w:val="superscript"/>
          <w:rtl/>
        </w:rPr>
        <w:t>82368</w:t>
      </w:r>
      <w:r>
        <w:rPr>
          <w:rFonts w:ascii="Times New Roman" w:hAnsi="Times New Roman"/>
          <w:color w:val="828282"/>
          <w:rtl/>
        </w:rPr>
        <w:t xml:space="preserve">לָֽקְחוּ֙ </w:t>
      </w:r>
      <w:r>
        <w:rPr>
          <w:color w:val="FF0000"/>
          <w:vertAlign w:val="superscript"/>
          <w:rtl/>
        </w:rPr>
        <w:t>82369</w:t>
      </w:r>
      <w:r>
        <w:rPr>
          <w:rFonts w:ascii="Times New Roman" w:hAnsi="Times New Roman"/>
          <w:color w:val="828282"/>
          <w:rtl/>
        </w:rPr>
        <w:t>לַ</w:t>
      </w:r>
      <w:r>
        <w:rPr>
          <w:color w:val="FF0000"/>
          <w:vertAlign w:val="superscript"/>
          <w:rtl/>
        </w:rPr>
        <w:t>82370</w:t>
      </w:r>
      <w:r>
        <w:rPr>
          <w:rFonts w:ascii="Times New Roman" w:hAnsi="Times New Roman"/>
          <w:color w:val="828282"/>
          <w:rtl/>
        </w:rPr>
      </w:r>
      <w:r>
        <w:rPr>
          <w:color w:val="FF0000"/>
          <w:vertAlign w:val="superscript"/>
          <w:rtl/>
        </w:rPr>
        <w:t>82371</w:t>
      </w:r>
      <w:r>
        <w:rPr>
          <w:rFonts w:ascii="Times New Roman" w:hAnsi="Times New Roman"/>
          <w:color w:val="828282"/>
          <w:rtl/>
        </w:rPr>
        <w:t xml:space="preserve">טָּמֵ֔א </w:t>
      </w:r>
      <w:r>
        <w:rPr>
          <w:color w:val="FF0000"/>
          <w:vertAlign w:val="superscript"/>
          <w:rtl/>
        </w:rPr>
        <w:t>82372</w:t>
      </w:r>
      <w:r>
        <w:rPr>
          <w:rFonts w:ascii="Times New Roman" w:hAnsi="Times New Roman"/>
          <w:color w:val="828282"/>
          <w:rtl/>
        </w:rPr>
        <w:t>מֵ</w:t>
      </w:r>
      <w:r>
        <w:rPr>
          <w:color w:val="FF0000"/>
          <w:vertAlign w:val="superscript"/>
          <w:rtl/>
        </w:rPr>
        <w:t>82373</w:t>
      </w:r>
      <w:r>
        <w:rPr>
          <w:rFonts w:ascii="Times New Roman" w:hAnsi="Times New Roman"/>
          <w:color w:val="828282"/>
          <w:rtl/>
        </w:rPr>
        <w:t xml:space="preserve">עֲפַ֖ר </w:t>
      </w:r>
      <w:r>
        <w:rPr>
          <w:color w:val="FF0000"/>
          <w:vertAlign w:val="superscript"/>
          <w:rtl/>
        </w:rPr>
        <w:t>82374</w:t>
      </w:r>
      <w:r>
        <w:rPr>
          <w:rFonts w:ascii="Times New Roman" w:hAnsi="Times New Roman"/>
          <w:color w:val="828282"/>
          <w:rtl/>
        </w:rPr>
        <w:t xml:space="preserve">שְׂרֵפַ֣ת </w:t>
      </w:r>
      <w:r>
        <w:rPr>
          <w:color w:val="FF0000"/>
          <w:vertAlign w:val="superscript"/>
          <w:rtl/>
        </w:rPr>
        <w:t>82375</w:t>
      </w:r>
      <w:r>
        <w:rPr>
          <w:rFonts w:ascii="Times New Roman" w:hAnsi="Times New Roman"/>
          <w:color w:val="828282"/>
          <w:rtl/>
        </w:rPr>
        <w:t>הַֽ</w:t>
      </w:r>
      <w:r>
        <w:rPr>
          <w:color w:val="FF0000"/>
          <w:vertAlign w:val="superscript"/>
          <w:rtl/>
        </w:rPr>
        <w:t>82376</w:t>
      </w:r>
      <w:r>
        <w:rPr>
          <w:rFonts w:ascii="Times New Roman" w:hAnsi="Times New Roman"/>
          <w:color w:val="828282"/>
          <w:rtl/>
        </w:rPr>
        <w:t xml:space="preserve">חַטָּ֑את </w:t>
      </w:r>
    </w:p>
    <w:p>
      <w:pPr>
        <w:pStyle w:val="Hebrew"/>
      </w:pPr>
      <w:r>
        <w:rPr>
          <w:color w:val="828282"/>
        </w:rPr>
        <w:t xml:space="preserve">וְלָֽקְחוּ֙ לַטָּמֵ֔א מֵעֲפַ֖ר שְׂרֵפַ֣ת הַֽחַטָּ֑את וְנָתַ֥ן עָלָ֛יו מַ֥יִם חַיִּ֖ים אֶל־כֶּֽלִי׃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b9828ab6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45891d6a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5cf9917b</w:t>
            </w:r>
          </w:p>
        </w:tc>
        <w:tc>
          <w:tcPr>
            <w:tcW w:type="auto" w:w="1728"/>
          </w:tcPr>
          <w:p>
            <w:r>
              <w:t>tense</w:t>
            </w:r>
          </w:p>
        </w:tc>
        <w:tc>
          <w:tcPr>
            <w:tcW w:type="auto" w:w="1728"/>
          </w:tcPr>
          <w:p>
            <w:r>
              <w:t>verb</w:t>
            </w:r>
          </w:p>
        </w:tc>
        <w:tc>
          <w:tcPr>
            <w:tcW w:type="auto" w:w="1728"/>
          </w:tcPr>
          <w:p>
            <w:r>
              <w:t xml:space="preserve">לָֽקְחוּ֙ </w:t>
            </w:r>
          </w:p>
        </w:tc>
        <w:tc>
          <w:tcPr>
            <w:tcW w:type="auto" w:w="1728"/>
          </w:tcPr>
          <w:p>
            <w:r>
              <w:t>mod</w:t>
            </w:r>
          </w:p>
        </w:tc>
      </w:tr>
    </w:tbl>
    <w:p>
      <w:r>
        <w:br/>
      </w:r>
    </w:p>
    <w:p>
      <w:pPr>
        <w:pStyle w:val="Reference"/>
      </w:pPr>
      <w:hyperlink r:id="rId1242">
        <w:r>
          <w:rPr/>
          <w:t>Numbers 19:18</w:t>
        </w:r>
      </w:hyperlink>
    </w:p>
    <w:p>
      <w:pPr>
        <w:pStyle w:val="Hebrew"/>
      </w:pPr>
      <w:r>
        <w:t xml:space="preserve">וְהִזָּ֤ה עַל־הָאֹ֨הֶל֙ וְעַל־כָּל־הַכֵּלִ֔ים וְעַל־הַנְּפָשֹׁ֖ות </w:t>
      </w:r>
    </w:p>
    <w:p>
      <w:pPr>
        <w:pStyle w:val="Hebrew"/>
      </w:pPr>
      <w:r>
        <w:rPr>
          <w:color w:val="FF0000"/>
          <w:vertAlign w:val="superscript"/>
          <w:rtl/>
        </w:rPr>
        <w:t>82394</w:t>
      </w:r>
      <w:r>
        <w:rPr>
          <w:rFonts w:ascii="Times New Roman" w:hAnsi="Times New Roman"/>
          <w:color w:val="828282"/>
          <w:rtl/>
        </w:rPr>
        <w:t>וְ</w:t>
      </w:r>
      <w:r>
        <w:rPr>
          <w:color w:val="FF0000"/>
          <w:vertAlign w:val="superscript"/>
          <w:rtl/>
        </w:rPr>
        <w:t>82395</w:t>
      </w:r>
      <w:r>
        <w:rPr>
          <w:rFonts w:ascii="Times New Roman" w:hAnsi="Times New Roman"/>
          <w:color w:val="828282"/>
          <w:rtl/>
        </w:rPr>
        <w:t xml:space="preserve">הִזָּ֤ה </w:t>
      </w:r>
      <w:r>
        <w:rPr>
          <w:color w:val="FF0000"/>
          <w:vertAlign w:val="superscript"/>
          <w:rtl/>
        </w:rPr>
        <w:t>82396</w:t>
      </w:r>
      <w:r>
        <w:rPr>
          <w:rFonts w:ascii="Times New Roman" w:hAnsi="Times New Roman"/>
          <w:color w:val="828282"/>
          <w:rtl/>
        </w:rPr>
        <w:t>עַל־</w:t>
      </w:r>
      <w:r>
        <w:rPr>
          <w:color w:val="FF0000"/>
          <w:vertAlign w:val="superscript"/>
          <w:rtl/>
        </w:rPr>
        <w:t>82397</w:t>
      </w:r>
      <w:r>
        <w:rPr>
          <w:rFonts w:ascii="Times New Roman" w:hAnsi="Times New Roman"/>
          <w:color w:val="828282"/>
          <w:rtl/>
        </w:rPr>
        <w:t>הָ</w:t>
      </w:r>
      <w:r>
        <w:rPr>
          <w:color w:val="FF0000"/>
          <w:vertAlign w:val="superscript"/>
          <w:rtl/>
        </w:rPr>
        <w:t>82398</w:t>
      </w:r>
      <w:r>
        <w:rPr>
          <w:rFonts w:ascii="Times New Roman" w:hAnsi="Times New Roman"/>
          <w:color w:val="828282"/>
          <w:rtl/>
        </w:rPr>
        <w:t xml:space="preserve">אֹ֨הֶל֙ </w:t>
      </w:r>
      <w:r>
        <w:rPr>
          <w:color w:val="FF0000"/>
          <w:vertAlign w:val="superscript"/>
          <w:rtl/>
        </w:rPr>
        <w:t>82399</w:t>
      </w:r>
      <w:r>
        <w:rPr>
          <w:rFonts w:ascii="Times New Roman" w:hAnsi="Times New Roman"/>
          <w:color w:val="828282"/>
          <w:rtl/>
        </w:rPr>
        <w:t>וְ</w:t>
      </w:r>
      <w:r>
        <w:rPr>
          <w:color w:val="FF0000"/>
          <w:vertAlign w:val="superscript"/>
          <w:rtl/>
        </w:rPr>
        <w:t>82400</w:t>
      </w:r>
      <w:r>
        <w:rPr>
          <w:rFonts w:ascii="Times New Roman" w:hAnsi="Times New Roman"/>
          <w:color w:val="828282"/>
          <w:rtl/>
        </w:rPr>
        <w:t>עַל־</w:t>
      </w:r>
      <w:r>
        <w:rPr>
          <w:color w:val="FF0000"/>
          <w:vertAlign w:val="superscript"/>
          <w:rtl/>
        </w:rPr>
        <w:t>82401</w:t>
      </w:r>
      <w:r>
        <w:rPr>
          <w:rFonts w:ascii="Times New Roman" w:hAnsi="Times New Roman"/>
          <w:color w:val="828282"/>
          <w:rtl/>
        </w:rPr>
        <w:t>כָּל־</w:t>
      </w:r>
      <w:r>
        <w:rPr>
          <w:color w:val="FF0000"/>
          <w:vertAlign w:val="superscript"/>
          <w:rtl/>
        </w:rPr>
        <w:t>82402</w:t>
      </w:r>
      <w:r>
        <w:rPr>
          <w:rFonts w:ascii="Times New Roman" w:hAnsi="Times New Roman"/>
          <w:color w:val="828282"/>
          <w:rtl/>
        </w:rPr>
        <w:t>הַ</w:t>
      </w:r>
      <w:r>
        <w:rPr>
          <w:color w:val="FF0000"/>
          <w:vertAlign w:val="superscript"/>
          <w:rtl/>
        </w:rPr>
        <w:t>82403</w:t>
      </w:r>
      <w:r>
        <w:rPr>
          <w:rFonts w:ascii="Times New Roman" w:hAnsi="Times New Roman"/>
          <w:color w:val="828282"/>
          <w:rtl/>
        </w:rPr>
        <w:t xml:space="preserve">כֵּלִ֔ים </w:t>
      </w:r>
      <w:r>
        <w:rPr>
          <w:color w:val="FF0000"/>
          <w:vertAlign w:val="superscript"/>
          <w:rtl/>
        </w:rPr>
        <w:t>82404</w:t>
      </w:r>
      <w:r>
        <w:rPr>
          <w:rFonts w:ascii="Times New Roman" w:hAnsi="Times New Roman"/>
          <w:color w:val="828282"/>
          <w:rtl/>
        </w:rPr>
        <w:t>וְ</w:t>
      </w:r>
      <w:r>
        <w:rPr>
          <w:color w:val="FF0000"/>
          <w:vertAlign w:val="superscript"/>
          <w:rtl/>
        </w:rPr>
        <w:t>82405</w:t>
      </w:r>
      <w:r>
        <w:rPr>
          <w:rFonts w:ascii="Times New Roman" w:hAnsi="Times New Roman"/>
          <w:color w:val="828282"/>
          <w:rtl/>
        </w:rPr>
        <w:t>עַל־</w:t>
      </w:r>
      <w:r>
        <w:rPr>
          <w:color w:val="FF0000"/>
          <w:vertAlign w:val="superscript"/>
          <w:rtl/>
        </w:rPr>
        <w:t>82406</w:t>
      </w:r>
      <w:r>
        <w:rPr>
          <w:rFonts w:ascii="Times New Roman" w:hAnsi="Times New Roman"/>
          <w:color w:val="828282"/>
          <w:rtl/>
        </w:rPr>
        <w:t>הַ</w:t>
      </w:r>
      <w:r>
        <w:rPr>
          <w:color w:val="FF0000"/>
          <w:vertAlign w:val="superscript"/>
          <w:rtl/>
        </w:rPr>
        <w:t>82407</w:t>
      </w:r>
      <w:r>
        <w:rPr>
          <w:rFonts w:ascii="Times New Roman" w:hAnsi="Times New Roman"/>
          <w:color w:val="828282"/>
          <w:rtl/>
        </w:rPr>
        <w:t xml:space="preserve">נְּפָשֹׁ֖ות </w:t>
      </w:r>
    </w:p>
    <w:p>
      <w:pPr>
        <w:pStyle w:val="Hebrew"/>
      </w:pPr>
      <w:r>
        <w:rPr>
          <w:color w:val="828282"/>
        </w:rPr>
        <w:t xml:space="preserve">וְלָקַ֨ח אֵזֹ֜וב וְטָבַ֣ל בַּמַּיִם֮ אִ֣ישׁ טָהֹור֒ וְהִזָּ֤ה עַל־הָאֹ֨הֶל֙ וְעַל־כָּל־הַכֵּלִ֔ים וְעַל־הַנְּפָשֹׁ֖ות אֲשֶׁ֣ר הָֽיוּ־שָׁ֑ם וְעַל־הַנֹּגֵ֗עַ בַּעֶ֨צֶם֙ אֹ֣ו בֶֽחָלָ֔ל אֹ֥ו בַמֵּ֖ת אֹ֥ו בַקָּֽבֶר׃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c239cb3a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3ff90bcb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6a7097d2</w:t>
            </w:r>
          </w:p>
        </w:tc>
        <w:tc>
          <w:tcPr>
            <w:tcW w:type="auto" w:w="1728"/>
          </w:tcPr>
          <w:p>
            <w:r>
              <w:t>tense</w:t>
            </w:r>
          </w:p>
        </w:tc>
        <w:tc>
          <w:tcPr>
            <w:tcW w:type="auto" w:w="1728"/>
          </w:tcPr>
          <w:p>
            <w:r>
              <w:t>verb</w:t>
            </w:r>
          </w:p>
        </w:tc>
        <w:tc>
          <w:tcPr>
            <w:tcW w:type="auto" w:w="1728"/>
          </w:tcPr>
          <w:p>
            <w:r>
              <w:t xml:space="preserve">הִזָּ֤ה </w:t>
            </w:r>
          </w:p>
        </w:tc>
        <w:tc>
          <w:tcPr>
            <w:tcW w:type="auto" w:w="1728"/>
          </w:tcPr>
          <w:p>
            <w:r>
              <w:t>mod</w:t>
            </w:r>
          </w:p>
        </w:tc>
      </w:tr>
    </w:tbl>
    <w:p>
      <w:r>
        <w:br/>
      </w:r>
    </w:p>
    <w:p>
      <w:pPr>
        <w:pStyle w:val="Reference"/>
      </w:pPr>
      <w:hyperlink r:id="rId1243">
        <w:r>
          <w:rPr/>
          <w:t>Numbers 19:19</w:t>
        </w:r>
      </w:hyperlink>
    </w:p>
    <w:p>
      <w:pPr>
        <w:pStyle w:val="Hebrew"/>
      </w:pPr>
      <w:r>
        <w:t xml:space="preserve">וְכִבֶּ֧ס בְּגָדָ֛יו </w:t>
      </w:r>
    </w:p>
    <w:p>
      <w:pPr>
        <w:pStyle w:val="Hebrew"/>
      </w:pPr>
      <w:r>
        <w:rPr>
          <w:color w:val="FF0000"/>
          <w:vertAlign w:val="superscript"/>
          <w:rtl/>
        </w:rPr>
        <w:t>82455</w:t>
      </w:r>
      <w:r>
        <w:rPr>
          <w:rFonts w:ascii="Times New Roman" w:hAnsi="Times New Roman"/>
          <w:color w:val="828282"/>
          <w:rtl/>
        </w:rPr>
        <w:t>וְ</w:t>
      </w:r>
      <w:r>
        <w:rPr>
          <w:color w:val="FF0000"/>
          <w:vertAlign w:val="superscript"/>
          <w:rtl/>
        </w:rPr>
        <w:t>82456</w:t>
      </w:r>
      <w:r>
        <w:rPr>
          <w:rFonts w:ascii="Times New Roman" w:hAnsi="Times New Roman"/>
          <w:color w:val="828282"/>
          <w:rtl/>
        </w:rPr>
        <w:t xml:space="preserve">כִבֶּ֧ס </w:t>
      </w:r>
      <w:r>
        <w:rPr>
          <w:color w:val="FF0000"/>
          <w:vertAlign w:val="superscript"/>
          <w:rtl/>
        </w:rPr>
        <w:t>82457</w:t>
      </w:r>
      <w:r>
        <w:rPr>
          <w:rFonts w:ascii="Times New Roman" w:hAnsi="Times New Roman"/>
          <w:color w:val="828282"/>
          <w:rtl/>
        </w:rPr>
        <w:t xml:space="preserve">בְּגָדָ֛יו </w:t>
      </w:r>
    </w:p>
    <w:p>
      <w:pPr>
        <w:pStyle w:val="Hebrew"/>
      </w:pPr>
      <w:r>
        <w:rPr>
          <w:color w:val="828282"/>
        </w:rPr>
        <w:t xml:space="preserve">וְהִזָּ֤ה הַטָּהֹר֙ עַל־הַטָּמֵ֔א בַּיֹּ֥ום הַשְּׁלִישִׁ֖י וּבַיֹּ֣ום הַשְּׁבִיעִ֑י וְחִטְּאֹו֙ בַּיֹּ֣ום הַשְּׁבִיעִ֔י וְכִבֶּ֧ס בְּגָדָ֛יו וְרָחַ֥ץ בַּמַּ֖יִם וְטָהֵ֥ר בָּעָֽרֶב׃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7003a915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00aa210a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6b6bf046</w:t>
            </w:r>
          </w:p>
        </w:tc>
        <w:tc>
          <w:tcPr>
            <w:tcW w:type="auto" w:w="1728"/>
          </w:tcPr>
          <w:p>
            <w:r>
              <w:t>tense</w:t>
            </w:r>
          </w:p>
        </w:tc>
        <w:tc>
          <w:tcPr>
            <w:tcW w:type="auto" w:w="1728"/>
          </w:tcPr>
          <w:p>
            <w:r>
              <w:t>verb</w:t>
            </w:r>
          </w:p>
        </w:tc>
        <w:tc>
          <w:tcPr>
            <w:tcW w:type="auto" w:w="1728"/>
          </w:tcPr>
          <w:p>
            <w:r>
              <w:t xml:space="preserve">כִבֶּ֧ס </w:t>
            </w:r>
          </w:p>
        </w:tc>
        <w:tc>
          <w:tcPr>
            <w:tcW w:type="auto" w:w="1728"/>
          </w:tcPr>
          <w:p>
            <w:r>
              <w:t>mod</w:t>
            </w:r>
          </w:p>
        </w:tc>
      </w:tr>
    </w:tbl>
    <w:p>
      <w:r>
        <w:br/>
      </w:r>
    </w:p>
    <w:p>
      <w:pPr>
        <w:pStyle w:val="Reference"/>
      </w:pPr>
      <w:hyperlink r:id="rId1243">
        <w:r>
          <w:rPr/>
          <w:t>Numbers 19:19</w:t>
        </w:r>
      </w:hyperlink>
    </w:p>
    <w:p>
      <w:pPr>
        <w:pStyle w:val="Hebrew"/>
      </w:pPr>
      <w:r>
        <w:t xml:space="preserve">וְרָחַ֥ץ בַּמַּ֖יִם </w:t>
      </w:r>
    </w:p>
    <w:p>
      <w:pPr>
        <w:pStyle w:val="Hebrew"/>
      </w:pPr>
      <w:r>
        <w:rPr>
          <w:color w:val="FF0000"/>
          <w:vertAlign w:val="superscript"/>
          <w:rtl/>
        </w:rPr>
        <w:t>82458</w:t>
      </w:r>
      <w:r>
        <w:rPr>
          <w:rFonts w:ascii="Times New Roman" w:hAnsi="Times New Roman"/>
          <w:color w:val="828282"/>
          <w:rtl/>
        </w:rPr>
        <w:t>וְ</w:t>
      </w:r>
      <w:r>
        <w:rPr>
          <w:color w:val="FF0000"/>
          <w:vertAlign w:val="superscript"/>
          <w:rtl/>
        </w:rPr>
        <w:t>82459</w:t>
      </w:r>
      <w:r>
        <w:rPr>
          <w:rFonts w:ascii="Times New Roman" w:hAnsi="Times New Roman"/>
          <w:color w:val="828282"/>
          <w:rtl/>
        </w:rPr>
        <w:t xml:space="preserve">רָחַ֥ץ </w:t>
      </w:r>
      <w:r>
        <w:rPr>
          <w:color w:val="FF0000"/>
          <w:vertAlign w:val="superscript"/>
          <w:rtl/>
        </w:rPr>
        <w:t>82460</w:t>
      </w:r>
      <w:r>
        <w:rPr>
          <w:rFonts w:ascii="Times New Roman" w:hAnsi="Times New Roman"/>
          <w:color w:val="828282"/>
          <w:rtl/>
        </w:rPr>
        <w:t>בַּ</w:t>
      </w:r>
      <w:r>
        <w:rPr>
          <w:color w:val="FF0000"/>
          <w:vertAlign w:val="superscript"/>
          <w:rtl/>
        </w:rPr>
        <w:t>82461</w:t>
      </w:r>
      <w:r>
        <w:rPr>
          <w:rFonts w:ascii="Times New Roman" w:hAnsi="Times New Roman"/>
          <w:color w:val="828282"/>
          <w:rtl/>
        </w:rPr>
      </w:r>
      <w:r>
        <w:rPr>
          <w:color w:val="FF0000"/>
          <w:vertAlign w:val="superscript"/>
          <w:rtl/>
        </w:rPr>
        <w:t>82462</w:t>
      </w:r>
      <w:r>
        <w:rPr>
          <w:rFonts w:ascii="Times New Roman" w:hAnsi="Times New Roman"/>
          <w:color w:val="828282"/>
          <w:rtl/>
        </w:rPr>
        <w:t xml:space="preserve">מַּ֖יִם </w:t>
      </w:r>
    </w:p>
    <w:p>
      <w:pPr>
        <w:pStyle w:val="Hebrew"/>
      </w:pPr>
      <w:r>
        <w:rPr>
          <w:color w:val="828282"/>
        </w:rPr>
        <w:t xml:space="preserve">וְהִזָּ֤ה הַטָּהֹר֙ עַל־הַטָּמֵ֔א בַּיֹּ֥ום הַשְּׁלִישִׁ֖י וּבַיֹּ֣ום הַשְּׁבִיעִ֑י וְחִטְּאֹו֙ בַּיֹּ֣ום הַשְּׁבִיעִ֔י וְכִבֶּ֧ס בְּגָדָ֛יו וְרָחַ֥ץ בַּמַּ֖יִם וְטָהֵ֥ר בָּעָֽרֶב׃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b6a9edf2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450bcaca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ed256caa</w:t>
            </w:r>
          </w:p>
        </w:tc>
        <w:tc>
          <w:tcPr>
            <w:tcW w:type="auto" w:w="1728"/>
          </w:tcPr>
          <w:p>
            <w:r>
              <w:t>tense</w:t>
            </w:r>
          </w:p>
        </w:tc>
        <w:tc>
          <w:tcPr>
            <w:tcW w:type="auto" w:w="1728"/>
          </w:tcPr>
          <w:p>
            <w:r>
              <w:t>verb</w:t>
            </w:r>
          </w:p>
        </w:tc>
        <w:tc>
          <w:tcPr>
            <w:tcW w:type="auto" w:w="1728"/>
          </w:tcPr>
          <w:p>
            <w:r>
              <w:t xml:space="preserve">רָחַ֥ץ </w:t>
            </w:r>
          </w:p>
        </w:tc>
        <w:tc>
          <w:tcPr>
            <w:tcW w:type="auto" w:w="1728"/>
          </w:tcPr>
          <w:p>
            <w:r>
              <w:t>mod</w:t>
            </w:r>
          </w:p>
        </w:tc>
      </w:tr>
    </w:tbl>
    <w:p>
      <w:r>
        <w:br/>
      </w:r>
    </w:p>
    <w:p>
      <w:pPr>
        <w:pStyle w:val="Reference"/>
      </w:pPr>
      <w:hyperlink r:id="rId1244">
        <w:r>
          <w:rPr/>
          <w:t>Numbers 19:20</w:t>
        </w:r>
      </w:hyperlink>
    </w:p>
    <w:p>
      <w:pPr>
        <w:pStyle w:val="Hebrew"/>
      </w:pPr>
      <w:r>
        <w:t xml:space="preserve">וְנִכְרְתָ֛ה הַנֶּ֥פֶשׁ הַהִ֖וא מִתֹּ֣וךְ הַקָּהָ֑ל </w:t>
      </w:r>
    </w:p>
    <w:p>
      <w:pPr>
        <w:pStyle w:val="Hebrew"/>
      </w:pPr>
      <w:r>
        <w:rPr>
          <w:color w:val="FF0000"/>
          <w:vertAlign w:val="superscript"/>
          <w:rtl/>
        </w:rPr>
        <w:t>82475</w:t>
      </w:r>
      <w:r>
        <w:rPr>
          <w:rFonts w:ascii="Times New Roman" w:hAnsi="Times New Roman"/>
          <w:color w:val="828282"/>
          <w:rtl/>
        </w:rPr>
        <w:t>וְ</w:t>
      </w:r>
      <w:r>
        <w:rPr>
          <w:color w:val="FF0000"/>
          <w:vertAlign w:val="superscript"/>
          <w:rtl/>
        </w:rPr>
        <w:t>82476</w:t>
      </w:r>
      <w:r>
        <w:rPr>
          <w:rFonts w:ascii="Times New Roman" w:hAnsi="Times New Roman"/>
          <w:color w:val="828282"/>
          <w:rtl/>
        </w:rPr>
        <w:t xml:space="preserve">נִכְרְתָ֛ה </w:t>
      </w:r>
      <w:r>
        <w:rPr>
          <w:color w:val="FF0000"/>
          <w:vertAlign w:val="superscript"/>
          <w:rtl/>
        </w:rPr>
        <w:t>82477</w:t>
      </w:r>
      <w:r>
        <w:rPr>
          <w:rFonts w:ascii="Times New Roman" w:hAnsi="Times New Roman"/>
          <w:color w:val="828282"/>
          <w:rtl/>
        </w:rPr>
        <w:t>הַ</w:t>
      </w:r>
      <w:r>
        <w:rPr>
          <w:color w:val="FF0000"/>
          <w:vertAlign w:val="superscript"/>
          <w:rtl/>
        </w:rPr>
        <w:t>82478</w:t>
      </w:r>
      <w:r>
        <w:rPr>
          <w:rFonts w:ascii="Times New Roman" w:hAnsi="Times New Roman"/>
          <w:color w:val="828282"/>
          <w:rtl/>
        </w:rPr>
        <w:t xml:space="preserve">נֶּ֥פֶשׁ </w:t>
      </w:r>
      <w:r>
        <w:rPr>
          <w:color w:val="FF0000"/>
          <w:vertAlign w:val="superscript"/>
          <w:rtl/>
        </w:rPr>
        <w:t>82479</w:t>
      </w:r>
      <w:r>
        <w:rPr>
          <w:rFonts w:ascii="Times New Roman" w:hAnsi="Times New Roman"/>
          <w:color w:val="828282"/>
          <w:rtl/>
        </w:rPr>
        <w:t>הַ</w:t>
      </w:r>
      <w:r>
        <w:rPr>
          <w:color w:val="FF0000"/>
          <w:vertAlign w:val="superscript"/>
          <w:rtl/>
        </w:rPr>
        <w:t>82480</w:t>
      </w:r>
      <w:r>
        <w:rPr>
          <w:rFonts w:ascii="Times New Roman" w:hAnsi="Times New Roman"/>
          <w:color w:val="828282"/>
          <w:rtl/>
        </w:rPr>
        <w:t xml:space="preserve">הִ֖וא </w:t>
      </w:r>
      <w:r>
        <w:rPr>
          <w:color w:val="FF0000"/>
          <w:vertAlign w:val="superscript"/>
          <w:rtl/>
        </w:rPr>
        <w:t>82481</w:t>
      </w:r>
      <w:r>
        <w:rPr>
          <w:rFonts w:ascii="Times New Roman" w:hAnsi="Times New Roman"/>
          <w:color w:val="828282"/>
          <w:rtl/>
        </w:rPr>
        <w:t>מִ</w:t>
      </w:r>
      <w:r>
        <w:rPr>
          <w:color w:val="FF0000"/>
          <w:vertAlign w:val="superscript"/>
          <w:rtl/>
        </w:rPr>
        <w:t>82482</w:t>
      </w:r>
      <w:r>
        <w:rPr>
          <w:rFonts w:ascii="Times New Roman" w:hAnsi="Times New Roman"/>
          <w:color w:val="828282"/>
          <w:rtl/>
        </w:rPr>
        <w:t xml:space="preserve">תֹּ֣וךְ </w:t>
      </w:r>
      <w:r>
        <w:rPr>
          <w:color w:val="FF0000"/>
          <w:vertAlign w:val="superscript"/>
          <w:rtl/>
        </w:rPr>
        <w:t>82483</w:t>
      </w:r>
      <w:r>
        <w:rPr>
          <w:rFonts w:ascii="Times New Roman" w:hAnsi="Times New Roman"/>
          <w:color w:val="828282"/>
          <w:rtl/>
        </w:rPr>
        <w:t>הַ</w:t>
      </w:r>
      <w:r>
        <w:rPr>
          <w:color w:val="FF0000"/>
          <w:vertAlign w:val="superscript"/>
          <w:rtl/>
        </w:rPr>
        <w:t>82484</w:t>
      </w:r>
      <w:r>
        <w:rPr>
          <w:rFonts w:ascii="Times New Roman" w:hAnsi="Times New Roman"/>
          <w:color w:val="828282"/>
          <w:rtl/>
        </w:rPr>
        <w:t xml:space="preserve">קָּהָ֑ל </w:t>
      </w:r>
    </w:p>
    <w:p>
      <w:pPr>
        <w:pStyle w:val="Hebrew"/>
      </w:pPr>
      <w:r>
        <w:rPr>
          <w:color w:val="828282"/>
        </w:rPr>
        <w:t xml:space="preserve">וְאִ֤ישׁ אֲשֶׁר־יִטְמָא֙ וְלֹ֣א יִתְחַטָּ֔א וְנִכְרְתָ֛ה הַנֶּ֥פֶשׁ הַהִ֖וא מִתֹּ֣וךְ הַקָּהָ֑ל כִּי֩ אֶת־מִקְדַּ֨שׁ יְהוָ֜ה טִמֵּ֗א מֵ֥י נִדָּ֛ה לֹא־זֹרַ֥ק עָלָ֖יו טָמֵ֥א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160bade3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0c528014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8ebeaeb4</w:t>
            </w:r>
          </w:p>
        </w:tc>
        <w:tc>
          <w:tcPr>
            <w:tcW w:type="auto" w:w="1728"/>
          </w:tcPr>
          <w:p>
            <w:r>
              <w:t>tense</w:t>
            </w:r>
          </w:p>
        </w:tc>
        <w:tc>
          <w:tcPr>
            <w:tcW w:type="auto" w:w="1728"/>
          </w:tcPr>
          <w:p>
            <w:r>
              <w:t>verb</w:t>
            </w:r>
          </w:p>
        </w:tc>
        <w:tc>
          <w:tcPr>
            <w:tcW w:type="auto" w:w="1728"/>
          </w:tcPr>
          <w:p>
            <w:r>
              <w:t xml:space="preserve">נִכְרְתָ֛ה </w:t>
            </w:r>
          </w:p>
        </w:tc>
        <w:tc>
          <w:tcPr>
            <w:tcW w:type="auto" w:w="1728"/>
          </w:tcPr>
          <w:p>
            <w:r>
              <w:t>mod</w:t>
            </w:r>
          </w:p>
        </w:tc>
      </w:tr>
    </w:tbl>
    <w:p>
      <w:r>
        <w:br/>
      </w:r>
    </w:p>
    <w:p>
      <w:pPr>
        <w:pStyle w:val="Reference"/>
      </w:pPr>
      <w:hyperlink r:id="rId1245">
        <w:r>
          <w:rPr/>
          <w:t>Numbers 19:21</w:t>
        </w:r>
      </w:hyperlink>
    </w:p>
    <w:p>
      <w:pPr>
        <w:pStyle w:val="Hebrew"/>
      </w:pPr>
      <w:r>
        <w:t xml:space="preserve">וּמַזֵּ֤ה מֵֽי־הַנִּדָּה֙ יְכַבֵּ֣ס בְּגָדָ֔יו </w:t>
      </w:r>
    </w:p>
    <w:p>
      <w:pPr>
        <w:pStyle w:val="Hebrew"/>
      </w:pPr>
      <w:r>
        <w:rPr>
          <w:color w:val="FF0000"/>
          <w:vertAlign w:val="superscript"/>
          <w:rtl/>
        </w:rPr>
        <w:t>82503</w:t>
      </w:r>
      <w:r>
        <w:rPr>
          <w:rFonts w:ascii="Times New Roman" w:hAnsi="Times New Roman"/>
          <w:color w:val="828282"/>
          <w:rtl/>
        </w:rPr>
        <w:t>וּ</w:t>
      </w:r>
      <w:r>
        <w:rPr>
          <w:color w:val="FF0000"/>
          <w:vertAlign w:val="superscript"/>
          <w:rtl/>
        </w:rPr>
        <w:t>82504</w:t>
      </w:r>
      <w:r>
        <w:rPr>
          <w:rFonts w:ascii="Times New Roman" w:hAnsi="Times New Roman"/>
          <w:color w:val="828282"/>
          <w:rtl/>
        </w:rPr>
        <w:t xml:space="preserve">מַזֵּ֤ה </w:t>
      </w:r>
      <w:r>
        <w:rPr>
          <w:color w:val="FF0000"/>
          <w:vertAlign w:val="superscript"/>
          <w:rtl/>
        </w:rPr>
        <w:t>82505</w:t>
      </w:r>
      <w:r>
        <w:rPr>
          <w:rFonts w:ascii="Times New Roman" w:hAnsi="Times New Roman"/>
          <w:color w:val="828282"/>
          <w:rtl/>
        </w:rPr>
        <w:t>מֵֽי־</w:t>
      </w:r>
      <w:r>
        <w:rPr>
          <w:color w:val="FF0000"/>
          <w:vertAlign w:val="superscript"/>
          <w:rtl/>
        </w:rPr>
        <w:t>82506</w:t>
      </w:r>
      <w:r>
        <w:rPr>
          <w:rFonts w:ascii="Times New Roman" w:hAnsi="Times New Roman"/>
          <w:color w:val="828282"/>
          <w:rtl/>
        </w:rPr>
        <w:t>הַ</w:t>
      </w:r>
      <w:r>
        <w:rPr>
          <w:color w:val="FF0000"/>
          <w:vertAlign w:val="superscript"/>
          <w:rtl/>
        </w:rPr>
        <w:t>82507</w:t>
      </w:r>
      <w:r>
        <w:rPr>
          <w:rFonts w:ascii="Times New Roman" w:hAnsi="Times New Roman"/>
          <w:color w:val="828282"/>
          <w:rtl/>
        </w:rPr>
        <w:t xml:space="preserve">נִּדָּה֙ </w:t>
      </w:r>
      <w:r>
        <w:rPr>
          <w:color w:val="FF0000"/>
          <w:vertAlign w:val="superscript"/>
          <w:rtl/>
        </w:rPr>
        <w:t>82508</w:t>
      </w:r>
      <w:r>
        <w:rPr>
          <w:rFonts w:ascii="Times New Roman" w:hAnsi="Times New Roman"/>
          <w:color w:val="828282"/>
          <w:rtl/>
        </w:rPr>
        <w:t xml:space="preserve">יְכַבֵּ֣ס </w:t>
      </w:r>
      <w:r>
        <w:rPr>
          <w:color w:val="FF0000"/>
          <w:vertAlign w:val="superscript"/>
          <w:rtl/>
        </w:rPr>
        <w:t>82509</w:t>
      </w:r>
      <w:r>
        <w:rPr>
          <w:rFonts w:ascii="Times New Roman" w:hAnsi="Times New Roman"/>
          <w:color w:val="828282"/>
          <w:rtl/>
        </w:rPr>
        <w:t xml:space="preserve">בְּגָדָ֔יו </w:t>
      </w:r>
    </w:p>
    <w:p>
      <w:pPr>
        <w:pStyle w:val="Hebrew"/>
      </w:pPr>
      <w:r>
        <w:rPr>
          <w:color w:val="828282"/>
        </w:rPr>
        <w:t xml:space="preserve">וְהָיְתָ֥ה לָּהֶ֖ם לְחֻקַּ֣ת עֹולָ֑ם וּמַזֵּ֤ה מֵֽי־הַנִּדָּה֙ יְכַבֵּ֣ס בְּגָדָ֔יו וְהַנֹּגֵ֨עַ֙ בְּמֵ֣י הַנִּדָּ֔ה יִטְמָ֖א עַד־הָעָֽרֶב׃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3ea06349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d89377df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f194315f</w:t>
            </w:r>
          </w:p>
        </w:tc>
        <w:tc>
          <w:tcPr>
            <w:tcW w:type="auto" w:w="1728"/>
          </w:tcPr>
          <w:p>
            <w:r>
              <w:t>tense</w:t>
            </w:r>
          </w:p>
        </w:tc>
        <w:tc>
          <w:tcPr>
            <w:tcW w:type="auto" w:w="1728"/>
          </w:tcPr>
          <w:p>
            <w:r>
              <w:t>verb</w:t>
            </w:r>
          </w:p>
        </w:tc>
        <w:tc>
          <w:tcPr>
            <w:tcW w:type="auto" w:w="1728"/>
          </w:tcPr>
          <w:p>
            <w:r>
              <w:t xml:space="preserve">יְכַבֵּ֣ס </w:t>
            </w:r>
          </w:p>
        </w:tc>
        <w:tc>
          <w:tcPr>
            <w:tcW w:type="auto" w:w="1728"/>
          </w:tcPr>
          <w:p>
            <w:r>
              <w:t>mod</w:t>
            </w:r>
          </w:p>
        </w:tc>
      </w:tr>
    </w:tbl>
    <w:p>
      <w:r>
        <w:br/>
      </w:r>
    </w:p>
    <w:p>
      <w:pPr>
        <w:pStyle w:val="Reference"/>
      </w:pPr>
      <w:hyperlink r:id="rId1246">
        <w:r>
          <w:rPr/>
          <w:t>Numbers 20:3</w:t>
        </w:r>
      </w:hyperlink>
    </w:p>
    <w:p>
      <w:pPr>
        <w:pStyle w:val="Hebrew"/>
      </w:pPr>
      <w:r>
        <w:t xml:space="preserve">וְל֥וּ גָוַ֛עְנוּ </w:t>
      </w:r>
    </w:p>
    <w:p>
      <w:pPr>
        <w:pStyle w:val="Hebrew"/>
      </w:pPr>
      <w:r>
        <w:rPr>
          <w:color w:val="FF0000"/>
          <w:vertAlign w:val="superscript"/>
          <w:rtl/>
        </w:rPr>
        <w:t>82589</w:t>
      </w:r>
      <w:r>
        <w:rPr>
          <w:rFonts w:ascii="Times New Roman" w:hAnsi="Times New Roman"/>
          <w:color w:val="828282"/>
          <w:rtl/>
        </w:rPr>
        <w:t>וְ</w:t>
      </w:r>
      <w:r>
        <w:rPr>
          <w:color w:val="FF0000"/>
          <w:vertAlign w:val="superscript"/>
          <w:rtl/>
        </w:rPr>
        <w:t>82590</w:t>
      </w:r>
      <w:r>
        <w:rPr>
          <w:rFonts w:ascii="Times New Roman" w:hAnsi="Times New Roman"/>
          <w:color w:val="828282"/>
          <w:rtl/>
        </w:rPr>
        <w:t xml:space="preserve">ל֥וּ </w:t>
      </w:r>
      <w:r>
        <w:rPr>
          <w:color w:val="FF0000"/>
          <w:vertAlign w:val="superscript"/>
          <w:rtl/>
        </w:rPr>
        <w:t>82591</w:t>
      </w:r>
      <w:r>
        <w:rPr>
          <w:rFonts w:ascii="Times New Roman" w:hAnsi="Times New Roman"/>
          <w:color w:val="828282"/>
          <w:rtl/>
        </w:rPr>
        <w:t xml:space="preserve">גָוַ֛עְנוּ </w:t>
      </w:r>
    </w:p>
    <w:p>
      <w:pPr>
        <w:pStyle w:val="Hebrew"/>
      </w:pPr>
      <w:r>
        <w:rPr>
          <w:color w:val="828282"/>
        </w:rPr>
        <w:t xml:space="preserve">וַיָּ֥רֶב הָעָ֖ם עִם־מֹשֶׁ֑ה וַיֹּאמְר֣וּ לֵאמֹ֔ר וְל֥וּ גָוַ֛עְנוּ בִּגְוַ֥ע אַחֵ֖ינוּ לִפְנֵ֥י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aefc5b68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3cdd8ae5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8434bcaf</w:t>
            </w:r>
          </w:p>
        </w:tc>
        <w:tc>
          <w:tcPr>
            <w:tcW w:type="auto" w:w="1728"/>
          </w:tcPr>
          <w:p>
            <w:r>
              <w:t>tense</w:t>
            </w:r>
          </w:p>
        </w:tc>
        <w:tc>
          <w:tcPr>
            <w:tcW w:type="auto" w:w="1728"/>
          </w:tcPr>
          <w:p>
            <w:r>
              <w:t>verb</w:t>
            </w:r>
          </w:p>
        </w:tc>
        <w:tc>
          <w:tcPr>
            <w:tcW w:type="auto" w:w="1728"/>
          </w:tcPr>
          <w:p>
            <w:r>
              <w:t xml:space="preserve">גָוַ֛עְנוּ </w:t>
            </w:r>
          </w:p>
        </w:tc>
        <w:tc>
          <w:tcPr>
            <w:tcW w:type="auto" w:w="1728"/>
          </w:tcPr>
          <w:p>
            <w:r>
              <w:t>past perf</w:t>
            </w:r>
          </w:p>
        </w:tc>
      </w:tr>
    </w:tbl>
    <w:p>
      <w:r>
        <w:br/>
      </w:r>
    </w:p>
    <w:p>
      <w:pPr>
        <w:pStyle w:val="Reference"/>
      </w:pPr>
      <w:hyperlink r:id="rId1247">
        <w:r>
          <w:rPr/>
          <w:t>Numbers 20:4</w:t>
        </w:r>
      </w:hyperlink>
    </w:p>
    <w:p>
      <w:pPr>
        <w:pStyle w:val="Hebrew"/>
      </w:pPr>
      <w:r>
        <w:t xml:space="preserve">וְלָמָ֤ה הֲבֵאתֶם֙ אֶת־קְהַ֣ל יְהוָ֔ה אֶל־הַמִּדְבָּ֖ר הַזֶּ֑ה </w:t>
      </w:r>
    </w:p>
    <w:p>
      <w:pPr>
        <w:pStyle w:val="Hebrew"/>
      </w:pPr>
      <w:r>
        <w:rPr>
          <w:color w:val="FF0000"/>
          <w:vertAlign w:val="superscript"/>
          <w:rtl/>
        </w:rPr>
        <w:t>82598</w:t>
      </w:r>
      <w:r>
        <w:rPr>
          <w:rFonts w:ascii="Times New Roman" w:hAnsi="Times New Roman"/>
          <w:color w:val="828282"/>
          <w:rtl/>
        </w:rPr>
        <w:t>וְ</w:t>
      </w:r>
      <w:r>
        <w:rPr>
          <w:color w:val="FF0000"/>
          <w:vertAlign w:val="superscript"/>
          <w:rtl/>
        </w:rPr>
        <w:t>82599</w:t>
      </w:r>
      <w:r>
        <w:rPr>
          <w:rFonts w:ascii="Times New Roman" w:hAnsi="Times New Roman"/>
          <w:color w:val="828282"/>
          <w:rtl/>
        </w:rPr>
        <w:t xml:space="preserve">לָמָ֤ה </w:t>
      </w:r>
      <w:r>
        <w:rPr>
          <w:color w:val="FF0000"/>
          <w:vertAlign w:val="superscript"/>
          <w:rtl/>
        </w:rPr>
        <w:t>82600</w:t>
      </w:r>
      <w:r>
        <w:rPr>
          <w:rFonts w:ascii="Times New Roman" w:hAnsi="Times New Roman"/>
          <w:color w:val="828282"/>
          <w:rtl/>
        </w:rPr>
        <w:t xml:space="preserve">הֲבֵאתֶם֙ </w:t>
      </w:r>
      <w:r>
        <w:rPr>
          <w:color w:val="FF0000"/>
          <w:vertAlign w:val="superscript"/>
          <w:rtl/>
        </w:rPr>
        <w:t>82601</w:t>
      </w:r>
      <w:r>
        <w:rPr>
          <w:rFonts w:ascii="Times New Roman" w:hAnsi="Times New Roman"/>
          <w:color w:val="828282"/>
          <w:rtl/>
        </w:rPr>
        <w:t>אֶת־</w:t>
      </w:r>
      <w:r>
        <w:rPr>
          <w:color w:val="FF0000"/>
          <w:vertAlign w:val="superscript"/>
          <w:rtl/>
        </w:rPr>
        <w:t>82602</w:t>
      </w:r>
      <w:r>
        <w:rPr>
          <w:rFonts w:ascii="Times New Roman" w:hAnsi="Times New Roman"/>
          <w:color w:val="828282"/>
          <w:rtl/>
        </w:rPr>
        <w:t xml:space="preserve">קְהַ֣ל </w:t>
      </w:r>
      <w:r>
        <w:rPr>
          <w:color w:val="FF0000"/>
          <w:vertAlign w:val="superscript"/>
          <w:rtl/>
        </w:rPr>
        <w:t>82603</w:t>
      </w:r>
      <w:r>
        <w:rPr>
          <w:rFonts w:ascii="Times New Roman" w:hAnsi="Times New Roman"/>
          <w:color w:val="828282"/>
          <w:rtl/>
        </w:rPr>
        <w:t xml:space="preserve">יְהוָ֔ה </w:t>
      </w:r>
      <w:r>
        <w:rPr>
          <w:color w:val="FF0000"/>
          <w:vertAlign w:val="superscript"/>
          <w:rtl/>
        </w:rPr>
        <w:t>82604</w:t>
      </w:r>
      <w:r>
        <w:rPr>
          <w:rFonts w:ascii="Times New Roman" w:hAnsi="Times New Roman"/>
          <w:color w:val="828282"/>
          <w:rtl/>
        </w:rPr>
        <w:t>אֶל־</w:t>
      </w:r>
      <w:r>
        <w:rPr>
          <w:color w:val="FF0000"/>
          <w:vertAlign w:val="superscript"/>
          <w:rtl/>
        </w:rPr>
        <w:t>82605</w:t>
      </w:r>
      <w:r>
        <w:rPr>
          <w:rFonts w:ascii="Times New Roman" w:hAnsi="Times New Roman"/>
          <w:color w:val="828282"/>
          <w:rtl/>
        </w:rPr>
        <w:t>הַ</w:t>
      </w:r>
      <w:r>
        <w:rPr>
          <w:color w:val="FF0000"/>
          <w:vertAlign w:val="superscript"/>
          <w:rtl/>
        </w:rPr>
        <w:t>82606</w:t>
      </w:r>
      <w:r>
        <w:rPr>
          <w:rFonts w:ascii="Times New Roman" w:hAnsi="Times New Roman"/>
          <w:color w:val="828282"/>
          <w:rtl/>
        </w:rPr>
        <w:t xml:space="preserve">מִּדְבָּ֖ר </w:t>
      </w:r>
      <w:r>
        <w:rPr>
          <w:color w:val="FF0000"/>
          <w:vertAlign w:val="superscript"/>
          <w:rtl/>
        </w:rPr>
        <w:t>82607</w:t>
      </w:r>
      <w:r>
        <w:rPr>
          <w:rFonts w:ascii="Times New Roman" w:hAnsi="Times New Roman"/>
          <w:color w:val="828282"/>
          <w:rtl/>
        </w:rPr>
        <w:t>הַ</w:t>
      </w:r>
      <w:r>
        <w:rPr>
          <w:color w:val="FF0000"/>
          <w:vertAlign w:val="superscript"/>
          <w:rtl/>
        </w:rPr>
        <w:t>82608</w:t>
      </w:r>
      <w:r>
        <w:rPr>
          <w:rFonts w:ascii="Times New Roman" w:hAnsi="Times New Roman"/>
          <w:color w:val="828282"/>
          <w:rtl/>
        </w:rPr>
        <w:t xml:space="preserve">זֶּ֑ה </w:t>
      </w:r>
    </w:p>
    <w:p>
      <w:pPr>
        <w:pStyle w:val="Hebrew"/>
      </w:pPr>
      <w:r>
        <w:rPr>
          <w:color w:val="828282"/>
        </w:rPr>
        <w:t xml:space="preserve">וְלָמָ֤ה הֲבֵאתֶם֙ אֶת־קְהַ֣ל יְהוָ֔ה אֶל־הַמִּדְבָּ֖ר הַזֶּ֑ה לָמ֣וּת שָׁ֔ם אֲנַ֖חְנוּ וּבְעִירֵֽנוּ׃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c30205da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aba1b1e8</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92679a9d</w:t>
            </w:r>
          </w:p>
        </w:tc>
        <w:tc>
          <w:tcPr>
            <w:tcW w:type="auto" w:w="1728"/>
          </w:tcPr>
          <w:p>
            <w:r>
              <w:t>tense</w:t>
            </w:r>
          </w:p>
        </w:tc>
        <w:tc>
          <w:tcPr>
            <w:tcW w:type="auto" w:w="1728"/>
          </w:tcPr>
          <w:p>
            <w:r>
              <w:t>verb</w:t>
            </w:r>
          </w:p>
        </w:tc>
        <w:tc>
          <w:tcPr>
            <w:tcW w:type="auto" w:w="1728"/>
          </w:tcPr>
          <w:p>
            <w:r>
              <w:t xml:space="preserve">הֲבֵאתֶם֙ </w:t>
            </w:r>
          </w:p>
        </w:tc>
        <w:tc>
          <w:tcPr>
            <w:tcW w:type="auto" w:w="1728"/>
          </w:tcPr>
          <w:p>
            <w:r>
              <w:t>pres perf</w:t>
            </w:r>
          </w:p>
        </w:tc>
      </w:tr>
    </w:tbl>
    <w:p>
      <w:r>
        <w:br/>
      </w:r>
    </w:p>
    <w:p>
      <w:pPr>
        <w:pStyle w:val="Reference"/>
      </w:pPr>
      <w:hyperlink r:id="rId1248">
        <w:r>
          <w:rPr/>
          <w:t>Numbers 20:5</w:t>
        </w:r>
      </w:hyperlink>
    </w:p>
    <w:p>
      <w:pPr>
        <w:pStyle w:val="Hebrew"/>
      </w:pPr>
      <w:r>
        <w:t xml:space="preserve">וְלָמָ֤ה הֶֽעֱלִיתֻ֨נוּ֙ מִמִּצְרַ֔יִם </w:t>
      </w:r>
    </w:p>
    <w:p>
      <w:pPr>
        <w:pStyle w:val="Hebrew"/>
      </w:pPr>
      <w:r>
        <w:rPr>
          <w:color w:val="FF0000"/>
          <w:vertAlign w:val="superscript"/>
          <w:rtl/>
        </w:rPr>
        <w:t>82615</w:t>
      </w:r>
      <w:r>
        <w:rPr>
          <w:rFonts w:ascii="Times New Roman" w:hAnsi="Times New Roman"/>
          <w:color w:val="828282"/>
          <w:rtl/>
        </w:rPr>
        <w:t>וְ</w:t>
      </w:r>
      <w:r>
        <w:rPr>
          <w:color w:val="FF0000"/>
          <w:vertAlign w:val="superscript"/>
          <w:rtl/>
        </w:rPr>
        <w:t>82616</w:t>
      </w:r>
      <w:r>
        <w:rPr>
          <w:rFonts w:ascii="Times New Roman" w:hAnsi="Times New Roman"/>
          <w:color w:val="828282"/>
          <w:rtl/>
        </w:rPr>
        <w:t xml:space="preserve">לָמָ֤ה </w:t>
      </w:r>
      <w:r>
        <w:rPr>
          <w:color w:val="FF0000"/>
          <w:vertAlign w:val="superscript"/>
          <w:rtl/>
        </w:rPr>
        <w:t>82617</w:t>
      </w:r>
      <w:r>
        <w:rPr>
          <w:rFonts w:ascii="Times New Roman" w:hAnsi="Times New Roman"/>
          <w:color w:val="828282"/>
          <w:rtl/>
        </w:rPr>
        <w:t xml:space="preserve">הֶֽעֱלִיתֻ֨נוּ֙ </w:t>
      </w:r>
      <w:r>
        <w:rPr>
          <w:color w:val="FF0000"/>
          <w:vertAlign w:val="superscript"/>
          <w:rtl/>
        </w:rPr>
        <w:t>82618</w:t>
      </w:r>
      <w:r>
        <w:rPr>
          <w:rFonts w:ascii="Times New Roman" w:hAnsi="Times New Roman"/>
          <w:color w:val="828282"/>
          <w:rtl/>
        </w:rPr>
        <w:t>מִ</w:t>
      </w:r>
      <w:r>
        <w:rPr>
          <w:color w:val="FF0000"/>
          <w:vertAlign w:val="superscript"/>
          <w:rtl/>
        </w:rPr>
        <w:t>82619</w:t>
      </w:r>
      <w:r>
        <w:rPr>
          <w:rFonts w:ascii="Times New Roman" w:hAnsi="Times New Roman"/>
          <w:color w:val="828282"/>
          <w:rtl/>
        </w:rPr>
        <w:t xml:space="preserve">מִּצְרַ֔יִם </w:t>
      </w:r>
    </w:p>
    <w:p>
      <w:pPr>
        <w:pStyle w:val="Hebrew"/>
      </w:pPr>
      <w:r>
        <w:rPr>
          <w:color w:val="828282"/>
        </w:rPr>
        <w:t xml:space="preserve">וְלָמָ֤ה הֶֽעֱלִיתֻ֨נוּ֙ מִמִּצְרַ֔יִם לְהָבִ֣יא אֹתָ֔נוּ אֶל־הַמָּקֹ֥ום הָרָ֖ע הַזֶּ֑ה לֹ֣א׀ מְקֹ֣ום זֶ֗רַע וּתְאֵנָ֤ה וְגֶ֨פֶן֙ וְרִמֹּ֔ון וּמַ֥יִם אַ֖יִן לִשְׁתֹּֽות׃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f18ef125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0f0bcf2f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e72846d8</w:t>
            </w:r>
          </w:p>
        </w:tc>
        <w:tc>
          <w:tcPr>
            <w:tcW w:type="auto" w:w="1728"/>
          </w:tcPr>
          <w:p>
            <w:r>
              <w:t>tense</w:t>
            </w:r>
          </w:p>
        </w:tc>
        <w:tc>
          <w:tcPr>
            <w:tcW w:type="auto" w:w="1728"/>
          </w:tcPr>
          <w:p>
            <w:r>
              <w:t>verb</w:t>
            </w:r>
          </w:p>
        </w:tc>
        <w:tc>
          <w:tcPr>
            <w:tcW w:type="auto" w:w="1728"/>
          </w:tcPr>
          <w:p>
            <w:r>
              <w:t xml:space="preserve">הֶֽעֱלִיתֻ֨נוּ֙ </w:t>
            </w:r>
          </w:p>
        </w:tc>
        <w:tc>
          <w:tcPr>
            <w:tcW w:type="auto" w:w="1728"/>
          </w:tcPr>
          <w:p>
            <w:r>
              <w:t>pres perf</w:t>
            </w:r>
          </w:p>
        </w:tc>
      </w:tr>
    </w:tbl>
    <w:p>
      <w:r>
        <w:br/>
      </w:r>
    </w:p>
    <w:p>
      <w:pPr>
        <w:pStyle w:val="Reference"/>
      </w:pPr>
      <w:hyperlink r:id="rId1249">
        <w:r>
          <w:rPr/>
          <w:t>Numbers 20:9</w:t>
        </w:r>
      </w:hyperlink>
    </w:p>
    <w:p>
      <w:pPr>
        <w:pStyle w:val="Hebrew"/>
      </w:pPr>
      <w:r>
        <w:t xml:space="preserve">וַיִּקַּ֥ח מֹשֶׁ֛ה אֶת־הַמַּטֶּ֖ה מִלִּפְנֵ֣י יְהוָ֑ה </w:t>
      </w:r>
    </w:p>
    <w:p>
      <w:pPr>
        <w:pStyle w:val="Hebrew"/>
      </w:pPr>
      <w:r>
        <w:rPr>
          <w:color w:val="FF0000"/>
          <w:vertAlign w:val="superscript"/>
          <w:rtl/>
        </w:rPr>
        <w:t>82711</w:t>
      </w:r>
      <w:r>
        <w:rPr>
          <w:rFonts w:ascii="Times New Roman" w:hAnsi="Times New Roman"/>
          <w:color w:val="828282"/>
          <w:rtl/>
        </w:rPr>
        <w:t>וַ</w:t>
      </w:r>
      <w:r>
        <w:rPr>
          <w:color w:val="FF0000"/>
          <w:vertAlign w:val="superscript"/>
          <w:rtl/>
        </w:rPr>
        <w:t>82712</w:t>
      </w:r>
      <w:r>
        <w:rPr>
          <w:rFonts w:ascii="Times New Roman" w:hAnsi="Times New Roman"/>
          <w:color w:val="828282"/>
          <w:rtl/>
        </w:rPr>
        <w:t xml:space="preserve">יִּקַּ֥ח </w:t>
      </w:r>
      <w:r>
        <w:rPr>
          <w:color w:val="FF0000"/>
          <w:vertAlign w:val="superscript"/>
          <w:rtl/>
        </w:rPr>
        <w:t>82713</w:t>
      </w:r>
      <w:r>
        <w:rPr>
          <w:rFonts w:ascii="Times New Roman" w:hAnsi="Times New Roman"/>
          <w:color w:val="828282"/>
          <w:rtl/>
        </w:rPr>
        <w:t xml:space="preserve">מֹשֶׁ֛ה </w:t>
      </w:r>
      <w:r>
        <w:rPr>
          <w:color w:val="FF0000"/>
          <w:vertAlign w:val="superscript"/>
          <w:rtl/>
        </w:rPr>
        <w:t>82714</w:t>
      </w:r>
      <w:r>
        <w:rPr>
          <w:rFonts w:ascii="Times New Roman" w:hAnsi="Times New Roman"/>
          <w:color w:val="828282"/>
          <w:rtl/>
        </w:rPr>
        <w:t>אֶת־</w:t>
      </w:r>
      <w:r>
        <w:rPr>
          <w:color w:val="FF0000"/>
          <w:vertAlign w:val="superscript"/>
          <w:rtl/>
        </w:rPr>
        <w:t>82715</w:t>
      </w:r>
      <w:r>
        <w:rPr>
          <w:rFonts w:ascii="Times New Roman" w:hAnsi="Times New Roman"/>
          <w:color w:val="828282"/>
          <w:rtl/>
        </w:rPr>
        <w:t>הַ</w:t>
      </w:r>
      <w:r>
        <w:rPr>
          <w:color w:val="FF0000"/>
          <w:vertAlign w:val="superscript"/>
          <w:rtl/>
        </w:rPr>
        <w:t>82716</w:t>
      </w:r>
      <w:r>
        <w:rPr>
          <w:rFonts w:ascii="Times New Roman" w:hAnsi="Times New Roman"/>
          <w:color w:val="828282"/>
          <w:rtl/>
        </w:rPr>
        <w:t xml:space="preserve">מַּטֶּ֖ה </w:t>
      </w:r>
      <w:r>
        <w:rPr>
          <w:color w:val="FF0000"/>
          <w:vertAlign w:val="superscript"/>
          <w:rtl/>
        </w:rPr>
        <w:t>82717</w:t>
      </w:r>
      <w:r>
        <w:rPr>
          <w:rFonts w:ascii="Times New Roman" w:hAnsi="Times New Roman"/>
          <w:color w:val="828282"/>
          <w:rtl/>
        </w:rPr>
        <w:t>מִ</w:t>
      </w:r>
      <w:r>
        <w:rPr>
          <w:color w:val="FF0000"/>
          <w:vertAlign w:val="superscript"/>
          <w:rtl/>
        </w:rPr>
        <w:t>82718</w:t>
      </w:r>
      <w:r>
        <w:rPr>
          <w:rFonts w:ascii="Times New Roman" w:hAnsi="Times New Roman"/>
          <w:color w:val="828282"/>
          <w:rtl/>
        </w:rPr>
        <w:t>לִּ</w:t>
      </w:r>
      <w:r>
        <w:rPr>
          <w:color w:val="FF0000"/>
          <w:vertAlign w:val="superscript"/>
          <w:rtl/>
        </w:rPr>
        <w:t>82719</w:t>
      </w:r>
      <w:r>
        <w:rPr>
          <w:rFonts w:ascii="Times New Roman" w:hAnsi="Times New Roman"/>
          <w:color w:val="828282"/>
          <w:rtl/>
        </w:rPr>
        <w:t xml:space="preserve">פְנֵ֣י </w:t>
      </w:r>
      <w:r>
        <w:rPr>
          <w:color w:val="FF0000"/>
          <w:vertAlign w:val="superscript"/>
          <w:rtl/>
        </w:rPr>
        <w:t>82720</w:t>
      </w:r>
      <w:r>
        <w:rPr>
          <w:rFonts w:ascii="Times New Roman" w:hAnsi="Times New Roman"/>
          <w:color w:val="828282"/>
          <w:rtl/>
        </w:rPr>
        <w:t xml:space="preserve">יְהוָ֑ה </w:t>
      </w:r>
    </w:p>
    <w:p>
      <w:pPr>
        <w:pStyle w:val="Hebrew"/>
      </w:pPr>
      <w:r>
        <w:rPr>
          <w:color w:val="828282"/>
        </w:rPr>
        <w:t xml:space="preserve">וַיִּקַּ֥ח מֹשֶׁ֛ה אֶת־הַמַּטֶּ֖ה מִלִּפְנֵ֣י יְהוָ֑ה כַּאֲשֶׁ֖ר צִוָּֽהוּ׃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b9fd87ee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5c2dfd0b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a6bc4f84</w:t>
            </w:r>
          </w:p>
        </w:tc>
        <w:tc>
          <w:tcPr>
            <w:tcW w:type="auto" w:w="1728"/>
          </w:tcPr>
          <w:p>
            <w:r>
              <w:t>tense</w:t>
            </w:r>
          </w:p>
        </w:tc>
        <w:tc>
          <w:tcPr>
            <w:tcW w:type="auto" w:w="1728"/>
          </w:tcPr>
          <w:p>
            <w:r>
              <w:t>verb</w:t>
            </w:r>
          </w:p>
        </w:tc>
        <w:tc>
          <w:tcPr>
            <w:tcW w:type="auto" w:w="1728"/>
          </w:tcPr>
          <w:p>
            <w:r>
              <w:t xml:space="preserve">יִּקַּ֥ח </w:t>
            </w:r>
          </w:p>
        </w:tc>
        <w:tc>
          <w:tcPr>
            <w:tcW w:type="auto" w:w="1728"/>
          </w:tcPr>
          <w:p>
            <w:r>
              <w:t>past</w:t>
            </w:r>
          </w:p>
        </w:tc>
      </w:tr>
    </w:tbl>
    <w:p>
      <w:r>
        <w:br/>
      </w:r>
    </w:p>
    <w:p>
      <w:pPr>
        <w:pStyle w:val="Reference"/>
      </w:pPr>
      <w:hyperlink r:id="rId1250">
        <w:r>
          <w:rPr/>
          <w:t>Numbers 20:12</w:t>
        </w:r>
      </w:hyperlink>
    </w:p>
    <w:p>
      <w:pPr>
        <w:pStyle w:val="Hebrew"/>
      </w:pPr>
      <w:r>
        <w:t xml:space="preserve">לָכֵ֗ן לֹ֤א תָבִ֨יאוּ֙ אֶת־הַקָּהָ֣ל הַזֶּ֔ה אֶל־הָאָ֖רֶץ </w:t>
      </w:r>
    </w:p>
    <w:p>
      <w:pPr>
        <w:pStyle w:val="Hebrew"/>
      </w:pPr>
      <w:r>
        <w:rPr>
          <w:color w:val="FF0000"/>
          <w:vertAlign w:val="superscript"/>
          <w:rtl/>
        </w:rPr>
        <w:t>82793</w:t>
      </w:r>
      <w:r>
        <w:rPr>
          <w:rFonts w:ascii="Times New Roman" w:hAnsi="Times New Roman"/>
          <w:color w:val="828282"/>
          <w:rtl/>
        </w:rPr>
        <w:t xml:space="preserve">לָכֵ֗ן </w:t>
      </w:r>
      <w:r>
        <w:rPr>
          <w:color w:val="FF0000"/>
          <w:vertAlign w:val="superscript"/>
          <w:rtl/>
        </w:rPr>
        <w:t>82794</w:t>
      </w:r>
      <w:r>
        <w:rPr>
          <w:rFonts w:ascii="Times New Roman" w:hAnsi="Times New Roman"/>
          <w:color w:val="828282"/>
          <w:rtl/>
        </w:rPr>
        <w:t xml:space="preserve">לֹ֤א </w:t>
      </w:r>
      <w:r>
        <w:rPr>
          <w:color w:val="FF0000"/>
          <w:vertAlign w:val="superscript"/>
          <w:rtl/>
        </w:rPr>
        <w:t>82795</w:t>
      </w:r>
      <w:r>
        <w:rPr>
          <w:rFonts w:ascii="Times New Roman" w:hAnsi="Times New Roman"/>
          <w:color w:val="828282"/>
          <w:rtl/>
        </w:rPr>
        <w:t xml:space="preserve">תָבִ֨יאוּ֙ </w:t>
      </w:r>
      <w:r>
        <w:rPr>
          <w:color w:val="FF0000"/>
          <w:vertAlign w:val="superscript"/>
          <w:rtl/>
        </w:rPr>
        <w:t>82796</w:t>
      </w:r>
      <w:r>
        <w:rPr>
          <w:rFonts w:ascii="Times New Roman" w:hAnsi="Times New Roman"/>
          <w:color w:val="828282"/>
          <w:rtl/>
        </w:rPr>
        <w:t>אֶת־</w:t>
      </w:r>
      <w:r>
        <w:rPr>
          <w:color w:val="FF0000"/>
          <w:vertAlign w:val="superscript"/>
          <w:rtl/>
        </w:rPr>
        <w:t>82797</w:t>
      </w:r>
      <w:r>
        <w:rPr>
          <w:rFonts w:ascii="Times New Roman" w:hAnsi="Times New Roman"/>
          <w:color w:val="828282"/>
          <w:rtl/>
        </w:rPr>
        <w:t>הַ</w:t>
      </w:r>
      <w:r>
        <w:rPr>
          <w:color w:val="FF0000"/>
          <w:vertAlign w:val="superscript"/>
          <w:rtl/>
        </w:rPr>
        <w:t>82798</w:t>
      </w:r>
      <w:r>
        <w:rPr>
          <w:rFonts w:ascii="Times New Roman" w:hAnsi="Times New Roman"/>
          <w:color w:val="828282"/>
          <w:rtl/>
        </w:rPr>
        <w:t xml:space="preserve">קָּהָ֣ל </w:t>
      </w:r>
      <w:r>
        <w:rPr>
          <w:color w:val="FF0000"/>
          <w:vertAlign w:val="superscript"/>
          <w:rtl/>
        </w:rPr>
        <w:t>82799</w:t>
      </w:r>
      <w:r>
        <w:rPr>
          <w:rFonts w:ascii="Times New Roman" w:hAnsi="Times New Roman"/>
          <w:color w:val="828282"/>
          <w:rtl/>
        </w:rPr>
        <w:t>הַ</w:t>
      </w:r>
      <w:r>
        <w:rPr>
          <w:color w:val="FF0000"/>
          <w:vertAlign w:val="superscript"/>
          <w:rtl/>
        </w:rPr>
        <w:t>82800</w:t>
      </w:r>
      <w:r>
        <w:rPr>
          <w:rFonts w:ascii="Times New Roman" w:hAnsi="Times New Roman"/>
          <w:color w:val="828282"/>
          <w:rtl/>
        </w:rPr>
        <w:t xml:space="preserve">זֶּ֔ה </w:t>
      </w:r>
      <w:r>
        <w:rPr>
          <w:color w:val="FF0000"/>
          <w:vertAlign w:val="superscript"/>
          <w:rtl/>
        </w:rPr>
        <w:t>82801</w:t>
      </w:r>
      <w:r>
        <w:rPr>
          <w:rFonts w:ascii="Times New Roman" w:hAnsi="Times New Roman"/>
          <w:color w:val="828282"/>
          <w:rtl/>
        </w:rPr>
        <w:t>אֶל־</w:t>
      </w:r>
      <w:r>
        <w:rPr>
          <w:color w:val="FF0000"/>
          <w:vertAlign w:val="superscript"/>
          <w:rtl/>
        </w:rPr>
        <w:t>82802</w:t>
      </w:r>
      <w:r>
        <w:rPr>
          <w:rFonts w:ascii="Times New Roman" w:hAnsi="Times New Roman"/>
          <w:color w:val="828282"/>
          <w:rtl/>
        </w:rPr>
        <w:t>הָ</w:t>
      </w:r>
      <w:r>
        <w:rPr>
          <w:color w:val="FF0000"/>
          <w:vertAlign w:val="superscript"/>
          <w:rtl/>
        </w:rPr>
        <w:t>82803</w:t>
      </w:r>
      <w:r>
        <w:rPr>
          <w:rFonts w:ascii="Times New Roman" w:hAnsi="Times New Roman"/>
          <w:color w:val="828282"/>
          <w:rtl/>
        </w:rPr>
        <w:t xml:space="preserve">אָ֖רֶץ </w:t>
      </w:r>
    </w:p>
    <w:p>
      <w:pPr>
        <w:pStyle w:val="Hebrew"/>
      </w:pPr>
      <w:r>
        <w:rPr>
          <w:color w:val="828282"/>
        </w:rPr>
        <w:t xml:space="preserve">וַיֹּ֣אמֶר יְהוָה֮ אֶל־מֹשֶׁ֣ה וְאֶֽל־אַהֲרֹן֒ יַ֚עַן לֹא־הֶאֱמַנְתֶּ֣ם בִּ֔י לְהַ֨קְדִּישֵׁ֔נִי לְעֵינֵ֖י בְּנֵ֣י יִשְׂרָאֵ֑ל לָכֵ֗ן לֹ֤א תָבִ֨יאוּ֙ אֶת־הַקָּהָ֣ל הַזֶּ֔ה אֶל־הָאָ֖רֶץ אֲשֶׁר־נָתַ֥תִּי לָהֶֽם׃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c5af24bb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d0ae839f</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0bd08e6c</w:t>
            </w:r>
          </w:p>
        </w:tc>
        <w:tc>
          <w:tcPr>
            <w:tcW w:type="auto" w:w="1728"/>
          </w:tcPr>
          <w:p>
            <w:r>
              <w:t>tense</w:t>
            </w:r>
          </w:p>
        </w:tc>
        <w:tc>
          <w:tcPr>
            <w:tcW w:type="auto" w:w="1728"/>
          </w:tcPr>
          <w:p>
            <w:r>
              <w:t>verb</w:t>
            </w:r>
          </w:p>
        </w:tc>
        <w:tc>
          <w:tcPr>
            <w:tcW w:type="auto" w:w="1728"/>
          </w:tcPr>
          <w:p>
            <w:r>
              <w:t xml:space="preserve">תָבִ֨יאוּ֙ </w:t>
            </w:r>
          </w:p>
        </w:tc>
        <w:tc>
          <w:tcPr>
            <w:tcW w:type="auto" w:w="1728"/>
          </w:tcPr>
          <w:p>
            <w:r>
              <w:t>mod</w:t>
            </w:r>
          </w:p>
        </w:tc>
      </w:tr>
    </w:tbl>
    <w:p>
      <w:r>
        <w:br/>
      </w:r>
    </w:p>
    <w:p>
      <w:pPr>
        <w:pStyle w:val="Reference"/>
      </w:pPr>
      <w:hyperlink r:id="rId1251">
        <w:r>
          <w:rPr/>
          <w:t>Numbers 20:14</w:t>
        </w:r>
      </w:hyperlink>
    </w:p>
    <w:p>
      <w:pPr>
        <w:pStyle w:val="Hebrew"/>
      </w:pPr>
      <w:r>
        <w:t xml:space="preserve">אַתָּ֣ה יָדַ֔עְתָּ אֵ֥ת כָּל־הַתְּלָאָ֖ה </w:t>
      </w:r>
    </w:p>
    <w:p>
      <w:pPr>
        <w:pStyle w:val="Hebrew"/>
      </w:pPr>
      <w:r>
        <w:rPr>
          <w:color w:val="FF0000"/>
          <w:vertAlign w:val="superscript"/>
          <w:rtl/>
        </w:rPr>
        <w:t>82832</w:t>
      </w:r>
      <w:r>
        <w:rPr>
          <w:rFonts w:ascii="Times New Roman" w:hAnsi="Times New Roman"/>
          <w:color w:val="828282"/>
          <w:rtl/>
        </w:rPr>
        <w:t xml:space="preserve">אַתָּ֣ה </w:t>
      </w:r>
      <w:r>
        <w:rPr>
          <w:color w:val="FF0000"/>
          <w:vertAlign w:val="superscript"/>
          <w:rtl/>
        </w:rPr>
        <w:t>82833</w:t>
      </w:r>
      <w:r>
        <w:rPr>
          <w:rFonts w:ascii="Times New Roman" w:hAnsi="Times New Roman"/>
          <w:color w:val="828282"/>
          <w:rtl/>
        </w:rPr>
        <w:t xml:space="preserve">יָדַ֔עְתָּ </w:t>
      </w:r>
      <w:r>
        <w:rPr>
          <w:color w:val="FF0000"/>
          <w:vertAlign w:val="superscript"/>
          <w:rtl/>
        </w:rPr>
        <w:t>82834</w:t>
      </w:r>
      <w:r>
        <w:rPr>
          <w:rFonts w:ascii="Times New Roman" w:hAnsi="Times New Roman"/>
          <w:color w:val="828282"/>
          <w:rtl/>
        </w:rPr>
        <w:t xml:space="preserve">אֵ֥ת </w:t>
      </w:r>
      <w:r>
        <w:rPr>
          <w:color w:val="FF0000"/>
          <w:vertAlign w:val="superscript"/>
          <w:rtl/>
        </w:rPr>
        <w:t>82835</w:t>
      </w:r>
      <w:r>
        <w:rPr>
          <w:rFonts w:ascii="Times New Roman" w:hAnsi="Times New Roman"/>
          <w:color w:val="828282"/>
          <w:rtl/>
        </w:rPr>
        <w:t>כָּל־</w:t>
      </w:r>
      <w:r>
        <w:rPr>
          <w:color w:val="FF0000"/>
          <w:vertAlign w:val="superscript"/>
          <w:rtl/>
        </w:rPr>
        <w:t>82836</w:t>
      </w:r>
      <w:r>
        <w:rPr>
          <w:rFonts w:ascii="Times New Roman" w:hAnsi="Times New Roman"/>
          <w:color w:val="828282"/>
          <w:rtl/>
        </w:rPr>
        <w:t>הַ</w:t>
      </w:r>
      <w:r>
        <w:rPr>
          <w:color w:val="FF0000"/>
          <w:vertAlign w:val="superscript"/>
          <w:rtl/>
        </w:rPr>
        <w:t>82837</w:t>
      </w:r>
      <w:r>
        <w:rPr>
          <w:rFonts w:ascii="Times New Roman" w:hAnsi="Times New Roman"/>
          <w:color w:val="828282"/>
          <w:rtl/>
        </w:rPr>
        <w:t xml:space="preserve">תְּלָאָ֖ה </w:t>
      </w:r>
    </w:p>
    <w:p>
      <w:pPr>
        <w:pStyle w:val="Hebrew"/>
      </w:pPr>
      <w:r>
        <w:rPr>
          <w:color w:val="828282"/>
        </w:rPr>
        <w:t xml:space="preserve">וַיִּשְׁלַ֨ח מֹשֶׁ֧ה מַלְאָכִ֛ים מִקָּדֵ֖שׁ אֶל־מֶ֣לֶךְ אֱדֹ֑ום כֹּ֤ה אָמַר֙ אָחִ֣יךָ יִשְׂרָאֵ֔ל אַתָּ֣ה יָדַ֔עְתָּ אֵ֥ת כָּל־הַתְּלָאָ֖ה אֲשֶׁ֥ר מְצָאָֽתְנוּ׃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4c9b0298</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a9379f5e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894f3720</w:t>
            </w:r>
          </w:p>
        </w:tc>
        <w:tc>
          <w:tcPr>
            <w:tcW w:type="auto" w:w="1728"/>
          </w:tcPr>
          <w:p>
            <w:r>
              <w:t>tense</w:t>
            </w:r>
          </w:p>
        </w:tc>
        <w:tc>
          <w:tcPr>
            <w:tcW w:type="auto" w:w="1728"/>
          </w:tcPr>
          <w:p>
            <w:r>
              <w:t>verb</w:t>
            </w:r>
          </w:p>
        </w:tc>
        <w:tc>
          <w:tcPr>
            <w:tcW w:type="auto" w:w="1728"/>
          </w:tcPr>
          <w:p>
            <w:r>
              <w:t xml:space="preserve">יָדַ֔עְתָּ </w:t>
            </w:r>
          </w:p>
        </w:tc>
        <w:tc>
          <w:tcPr>
            <w:tcW w:type="auto" w:w="1728"/>
          </w:tcPr>
          <w:p>
            <w:r>
              <w:t>pres</w:t>
            </w:r>
          </w:p>
        </w:tc>
      </w:tr>
    </w:tbl>
    <w:p>
      <w:r>
        <w:br/>
      </w:r>
    </w:p>
    <w:p>
      <w:pPr>
        <w:pStyle w:val="Reference"/>
      </w:pPr>
      <w:hyperlink r:id="rId1252">
        <w:r>
          <w:rPr/>
          <w:t>Numbers 20:18</w:t>
        </w:r>
      </w:hyperlink>
    </w:p>
    <w:p>
      <w:pPr>
        <w:pStyle w:val="Hebrew"/>
      </w:pPr>
      <w:r>
        <w:t xml:space="preserve">לֹ֥א תַעֲבֹ֖ר בִּ֑י </w:t>
      </w:r>
    </w:p>
    <w:p>
      <w:pPr>
        <w:pStyle w:val="Hebrew"/>
      </w:pPr>
      <w:r>
        <w:rPr>
          <w:color w:val="FF0000"/>
          <w:vertAlign w:val="superscript"/>
          <w:rtl/>
        </w:rPr>
        <w:t>82912</w:t>
      </w:r>
      <w:r>
        <w:rPr>
          <w:rFonts w:ascii="Times New Roman" w:hAnsi="Times New Roman"/>
          <w:color w:val="828282"/>
          <w:rtl/>
        </w:rPr>
        <w:t xml:space="preserve">לֹ֥א </w:t>
      </w:r>
      <w:r>
        <w:rPr>
          <w:color w:val="FF0000"/>
          <w:vertAlign w:val="superscript"/>
          <w:rtl/>
        </w:rPr>
        <w:t>82913</w:t>
      </w:r>
      <w:r>
        <w:rPr>
          <w:rFonts w:ascii="Times New Roman" w:hAnsi="Times New Roman"/>
          <w:color w:val="828282"/>
          <w:rtl/>
        </w:rPr>
        <w:t xml:space="preserve">תַעֲבֹ֖ר </w:t>
      </w:r>
      <w:r>
        <w:rPr>
          <w:color w:val="FF0000"/>
          <w:vertAlign w:val="superscript"/>
          <w:rtl/>
        </w:rPr>
        <w:t>82914</w:t>
      </w:r>
      <w:r>
        <w:rPr>
          <w:rFonts w:ascii="Times New Roman" w:hAnsi="Times New Roman"/>
          <w:color w:val="828282"/>
          <w:rtl/>
        </w:rPr>
        <w:t xml:space="preserve">בִּ֑י </w:t>
      </w:r>
    </w:p>
    <w:p>
      <w:pPr>
        <w:pStyle w:val="Hebrew"/>
      </w:pPr>
      <w:r>
        <w:rPr>
          <w:color w:val="828282"/>
        </w:rPr>
        <w:t xml:space="preserve">וַיֹּ֤אמֶר אֵלָיו֙ אֱדֹ֔ום לֹ֥א תַעֲבֹ֖ר בִּ֑י פֶּן־בַּחֶ֖רֶב אֵצֵ֥א לִקְרָאתֶֽךָ׃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189a844d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2f979262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d681c042</w:t>
            </w:r>
          </w:p>
        </w:tc>
        <w:tc>
          <w:tcPr>
            <w:tcW w:type="auto" w:w="1728"/>
          </w:tcPr>
          <w:p>
            <w:r>
              <w:t>tense</w:t>
            </w:r>
          </w:p>
        </w:tc>
        <w:tc>
          <w:tcPr>
            <w:tcW w:type="auto" w:w="1728"/>
          </w:tcPr>
          <w:p>
            <w:r>
              <w:t>verb</w:t>
            </w:r>
          </w:p>
        </w:tc>
        <w:tc>
          <w:tcPr>
            <w:tcW w:type="auto" w:w="1728"/>
          </w:tcPr>
          <w:p>
            <w:r>
              <w:t xml:space="preserve">תַעֲבֹ֖ר </w:t>
            </w:r>
          </w:p>
        </w:tc>
        <w:tc>
          <w:tcPr>
            <w:tcW w:type="auto" w:w="1728"/>
          </w:tcPr>
          <w:p>
            <w:r>
              <w:t>mod</w:t>
            </w:r>
          </w:p>
        </w:tc>
      </w:tr>
    </w:tbl>
    <w:p>
      <w:r>
        <w:br/>
      </w:r>
    </w:p>
    <w:p>
      <w:pPr>
        <w:pStyle w:val="Reference"/>
      </w:pPr>
      <w:hyperlink r:id="rId1253">
        <w:r>
          <w:rPr/>
          <w:t>Numbers 20:23</w:t>
        </w:r>
      </w:hyperlink>
    </w:p>
    <w:p>
      <w:pPr>
        <w:pStyle w:val="Hebrew"/>
      </w:pPr>
      <w:r>
        <w:t xml:space="preserve">וַיֹּ֧אמֶר יְהוָ֛ה אֶל־מֹשֶׁ֥ה וְאֶֽל־אַהֲרֹ֖ן בְּהֹ֣ר הָהָ֑ר עַל־גְּב֥וּל אֶֽרֶץ־אֱדֹ֖ום </w:t>
      </w:r>
    </w:p>
    <w:p>
      <w:pPr>
        <w:pStyle w:val="Hebrew"/>
      </w:pPr>
      <w:r>
        <w:rPr>
          <w:color w:val="FF0000"/>
          <w:vertAlign w:val="superscript"/>
          <w:rtl/>
        </w:rPr>
        <w:t>82991</w:t>
      </w:r>
      <w:r>
        <w:rPr>
          <w:rFonts w:ascii="Times New Roman" w:hAnsi="Times New Roman"/>
          <w:color w:val="828282"/>
          <w:rtl/>
        </w:rPr>
        <w:t>וַ</w:t>
      </w:r>
      <w:r>
        <w:rPr>
          <w:color w:val="FF0000"/>
          <w:vertAlign w:val="superscript"/>
          <w:rtl/>
        </w:rPr>
        <w:t>82992</w:t>
      </w:r>
      <w:r>
        <w:rPr>
          <w:rFonts w:ascii="Times New Roman" w:hAnsi="Times New Roman"/>
          <w:color w:val="828282"/>
          <w:rtl/>
        </w:rPr>
        <w:t xml:space="preserve">יֹּ֧אמֶר </w:t>
      </w:r>
      <w:r>
        <w:rPr>
          <w:color w:val="FF0000"/>
          <w:vertAlign w:val="superscript"/>
          <w:rtl/>
        </w:rPr>
        <w:t>82993</w:t>
      </w:r>
      <w:r>
        <w:rPr>
          <w:rFonts w:ascii="Times New Roman" w:hAnsi="Times New Roman"/>
          <w:color w:val="828282"/>
          <w:rtl/>
        </w:rPr>
        <w:t xml:space="preserve">יְהוָ֛ה </w:t>
      </w:r>
      <w:r>
        <w:rPr>
          <w:color w:val="FF0000"/>
          <w:vertAlign w:val="superscript"/>
          <w:rtl/>
        </w:rPr>
        <w:t>82994</w:t>
      </w:r>
      <w:r>
        <w:rPr>
          <w:rFonts w:ascii="Times New Roman" w:hAnsi="Times New Roman"/>
          <w:color w:val="828282"/>
          <w:rtl/>
        </w:rPr>
        <w:t>אֶל־</w:t>
      </w:r>
      <w:r>
        <w:rPr>
          <w:color w:val="FF0000"/>
          <w:vertAlign w:val="superscript"/>
          <w:rtl/>
        </w:rPr>
        <w:t>82995</w:t>
      </w:r>
      <w:r>
        <w:rPr>
          <w:rFonts w:ascii="Times New Roman" w:hAnsi="Times New Roman"/>
          <w:color w:val="828282"/>
          <w:rtl/>
        </w:rPr>
        <w:t xml:space="preserve">מֹשֶׁ֥ה </w:t>
      </w:r>
      <w:r>
        <w:rPr>
          <w:color w:val="FF0000"/>
          <w:vertAlign w:val="superscript"/>
          <w:rtl/>
        </w:rPr>
        <w:t>82996</w:t>
      </w:r>
      <w:r>
        <w:rPr>
          <w:rFonts w:ascii="Times New Roman" w:hAnsi="Times New Roman"/>
          <w:color w:val="828282"/>
          <w:rtl/>
        </w:rPr>
        <w:t>וְ</w:t>
      </w:r>
      <w:r>
        <w:rPr>
          <w:color w:val="FF0000"/>
          <w:vertAlign w:val="superscript"/>
          <w:rtl/>
        </w:rPr>
        <w:t>82997</w:t>
      </w:r>
      <w:r>
        <w:rPr>
          <w:rFonts w:ascii="Times New Roman" w:hAnsi="Times New Roman"/>
          <w:color w:val="828282"/>
          <w:rtl/>
        </w:rPr>
        <w:t>אֶֽל־</w:t>
      </w:r>
      <w:r>
        <w:rPr>
          <w:color w:val="FF0000"/>
          <w:vertAlign w:val="superscript"/>
          <w:rtl/>
        </w:rPr>
        <w:t>82998</w:t>
      </w:r>
      <w:r>
        <w:rPr>
          <w:rFonts w:ascii="Times New Roman" w:hAnsi="Times New Roman"/>
          <w:color w:val="828282"/>
          <w:rtl/>
        </w:rPr>
        <w:t xml:space="preserve">אַהֲרֹ֖ן </w:t>
      </w:r>
      <w:r>
        <w:rPr>
          <w:color w:val="FF0000"/>
          <w:vertAlign w:val="superscript"/>
          <w:rtl/>
        </w:rPr>
        <w:t>82999</w:t>
      </w:r>
      <w:r>
        <w:rPr>
          <w:rFonts w:ascii="Times New Roman" w:hAnsi="Times New Roman"/>
          <w:color w:val="828282"/>
          <w:rtl/>
        </w:rPr>
        <w:t>בְּ</w:t>
      </w:r>
      <w:r>
        <w:rPr>
          <w:color w:val="FF0000"/>
          <w:vertAlign w:val="superscript"/>
          <w:rtl/>
        </w:rPr>
        <w:t>83000</w:t>
      </w:r>
      <w:r>
        <w:rPr>
          <w:rFonts w:ascii="Times New Roman" w:hAnsi="Times New Roman"/>
          <w:color w:val="828282"/>
          <w:rtl/>
        </w:rPr>
        <w:t xml:space="preserve">הֹ֣ר </w:t>
      </w:r>
      <w:r>
        <w:rPr>
          <w:color w:val="FF0000"/>
          <w:vertAlign w:val="superscript"/>
          <w:rtl/>
        </w:rPr>
        <w:t>83001</w:t>
      </w:r>
      <w:r>
        <w:rPr>
          <w:rFonts w:ascii="Times New Roman" w:hAnsi="Times New Roman"/>
          <w:color w:val="828282"/>
          <w:rtl/>
        </w:rPr>
        <w:t>הָ</w:t>
      </w:r>
      <w:r>
        <w:rPr>
          <w:color w:val="FF0000"/>
          <w:vertAlign w:val="superscript"/>
          <w:rtl/>
        </w:rPr>
        <w:t>83002</w:t>
      </w:r>
      <w:r>
        <w:rPr>
          <w:rFonts w:ascii="Times New Roman" w:hAnsi="Times New Roman"/>
          <w:color w:val="828282"/>
          <w:rtl/>
        </w:rPr>
        <w:t xml:space="preserve">הָ֑ר </w:t>
      </w:r>
      <w:r>
        <w:rPr>
          <w:color w:val="FF0000"/>
          <w:vertAlign w:val="superscript"/>
          <w:rtl/>
        </w:rPr>
        <w:t>83003</w:t>
      </w:r>
      <w:r>
        <w:rPr>
          <w:rFonts w:ascii="Times New Roman" w:hAnsi="Times New Roman"/>
          <w:color w:val="828282"/>
          <w:rtl/>
        </w:rPr>
        <w:t>עַל־</w:t>
      </w:r>
      <w:r>
        <w:rPr>
          <w:color w:val="FF0000"/>
          <w:vertAlign w:val="superscript"/>
          <w:rtl/>
        </w:rPr>
        <w:t>83004</w:t>
      </w:r>
      <w:r>
        <w:rPr>
          <w:rFonts w:ascii="Times New Roman" w:hAnsi="Times New Roman"/>
          <w:color w:val="828282"/>
          <w:rtl/>
        </w:rPr>
        <w:t xml:space="preserve">גְּב֥וּל </w:t>
      </w:r>
      <w:r>
        <w:rPr>
          <w:color w:val="FF0000"/>
          <w:vertAlign w:val="superscript"/>
          <w:rtl/>
        </w:rPr>
        <w:t>83005</w:t>
      </w:r>
      <w:r>
        <w:rPr>
          <w:rFonts w:ascii="Times New Roman" w:hAnsi="Times New Roman"/>
          <w:color w:val="828282"/>
          <w:rtl/>
        </w:rPr>
        <w:t>אֶֽרֶץ־</w:t>
      </w:r>
      <w:r>
        <w:rPr>
          <w:color w:val="FF0000"/>
          <w:vertAlign w:val="superscript"/>
          <w:rtl/>
        </w:rPr>
        <w:t>83006</w:t>
      </w:r>
      <w:r>
        <w:rPr>
          <w:rFonts w:ascii="Times New Roman" w:hAnsi="Times New Roman"/>
          <w:color w:val="828282"/>
          <w:rtl/>
        </w:rPr>
        <w:t xml:space="preserve">אֱדֹ֖ום </w:t>
      </w:r>
    </w:p>
    <w:p>
      <w:pPr>
        <w:pStyle w:val="Hebrew"/>
      </w:pPr>
      <w:r>
        <w:rPr>
          <w:color w:val="828282"/>
        </w:rPr>
        <w:t xml:space="preserve">וַיֹּ֧אמֶר יְהוָ֛ה אֶל־מֹשֶׁ֥ה וְאֶֽל־אַהֲרֹ֖ן בְּהֹ֣ר הָהָ֑ר עַל־גְּב֥וּל אֶֽרֶץ־אֱדֹ֖ום לֵאמֹֽר׃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d6185c33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14ae026e</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164b328a</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254">
        <w:r>
          <w:rPr/>
          <w:t>Numbers 20:24</w:t>
        </w:r>
      </w:hyperlink>
    </w:p>
    <w:p>
      <w:pPr>
        <w:pStyle w:val="Hebrew"/>
      </w:pPr>
      <w:r>
        <w:t xml:space="preserve">יֵאָסֵ֤ף אַהֲרֹן֙ אֶל־עַמָּ֔יו </w:t>
      </w:r>
    </w:p>
    <w:p>
      <w:pPr>
        <w:pStyle w:val="Hebrew"/>
      </w:pPr>
      <w:r>
        <w:rPr>
          <w:color w:val="FF0000"/>
          <w:vertAlign w:val="superscript"/>
          <w:rtl/>
        </w:rPr>
        <w:t>83009</w:t>
      </w:r>
      <w:r>
        <w:rPr>
          <w:rFonts w:ascii="Times New Roman" w:hAnsi="Times New Roman"/>
          <w:color w:val="828282"/>
          <w:rtl/>
        </w:rPr>
        <w:t xml:space="preserve">יֵאָסֵ֤ף </w:t>
      </w:r>
      <w:r>
        <w:rPr>
          <w:color w:val="FF0000"/>
          <w:vertAlign w:val="superscript"/>
          <w:rtl/>
        </w:rPr>
        <w:t>83010</w:t>
      </w:r>
      <w:r>
        <w:rPr>
          <w:rFonts w:ascii="Times New Roman" w:hAnsi="Times New Roman"/>
          <w:color w:val="828282"/>
          <w:rtl/>
        </w:rPr>
        <w:t xml:space="preserve">אַהֲרֹן֙ </w:t>
      </w:r>
      <w:r>
        <w:rPr>
          <w:color w:val="FF0000"/>
          <w:vertAlign w:val="superscript"/>
          <w:rtl/>
        </w:rPr>
        <w:t>83011</w:t>
      </w:r>
      <w:r>
        <w:rPr>
          <w:rFonts w:ascii="Times New Roman" w:hAnsi="Times New Roman"/>
          <w:color w:val="828282"/>
          <w:rtl/>
        </w:rPr>
        <w:t>אֶל־</w:t>
      </w:r>
      <w:r>
        <w:rPr>
          <w:color w:val="FF0000"/>
          <w:vertAlign w:val="superscript"/>
          <w:rtl/>
        </w:rPr>
        <w:t>83012</w:t>
      </w:r>
      <w:r>
        <w:rPr>
          <w:rFonts w:ascii="Times New Roman" w:hAnsi="Times New Roman"/>
          <w:color w:val="828282"/>
          <w:rtl/>
        </w:rPr>
        <w:t xml:space="preserve">עַמָּ֔יו </w:t>
      </w:r>
    </w:p>
    <w:p>
      <w:pPr>
        <w:pStyle w:val="Hebrew"/>
      </w:pPr>
      <w:r>
        <w:rPr>
          <w:color w:val="828282"/>
        </w:rPr>
        <w:t xml:space="preserve">יֵאָסֵ֤ף אַהֲרֹן֙ אֶל־עַמָּ֔יו כִּ֣י לֹ֤א יָבֹא֙ אֶל־הָאָ֔רֶץ אֲשֶׁ֥ר נָתַ֖תִּי לִבְנֵ֣י יִשְׂרָאֵ֑ל עַ֛ל אֲשֶׁר־מְרִיתֶ֥ם אֶת־פִּ֖י לְמֵ֥י מְרִיבָֽה׃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c5685c28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5e2bdf76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512df592</w:t>
            </w:r>
          </w:p>
        </w:tc>
        <w:tc>
          <w:tcPr>
            <w:tcW w:type="auto" w:w="1728"/>
          </w:tcPr>
          <w:p>
            <w:r>
              <w:t>tense</w:t>
            </w:r>
          </w:p>
        </w:tc>
        <w:tc>
          <w:tcPr>
            <w:tcW w:type="auto" w:w="1728"/>
          </w:tcPr>
          <w:p>
            <w:r>
              <w:t>verb</w:t>
            </w:r>
          </w:p>
        </w:tc>
        <w:tc>
          <w:tcPr>
            <w:tcW w:type="auto" w:w="1728"/>
          </w:tcPr>
          <w:p>
            <w:r>
              <w:t xml:space="preserve">יֵאָסֵ֤ף </w:t>
            </w:r>
          </w:p>
        </w:tc>
        <w:tc>
          <w:tcPr>
            <w:tcW w:type="auto" w:w="1728"/>
          </w:tcPr>
          <w:p>
            <w:r>
              <w:t>mod</w:t>
            </w:r>
          </w:p>
        </w:tc>
      </w:tr>
    </w:tbl>
    <w:p>
      <w:r>
        <w:br/>
      </w:r>
    </w:p>
    <w:p>
      <w:pPr>
        <w:pStyle w:val="Reference"/>
      </w:pPr>
      <w:hyperlink r:id="rId1255">
        <w:r>
          <w:rPr/>
          <w:t>Numbers 21:5</w:t>
        </w:r>
      </w:hyperlink>
    </w:p>
    <w:p>
      <w:pPr>
        <w:pStyle w:val="Hebrew"/>
      </w:pPr>
      <w:r>
        <w:t xml:space="preserve">לָמָ֤ה הֶֽעֱלִיתֻ֨נוּ֙ מִמִּצְרַ֔יִם </w:t>
      </w:r>
    </w:p>
    <w:p>
      <w:pPr>
        <w:pStyle w:val="Hebrew"/>
      </w:pPr>
      <w:r>
        <w:rPr>
          <w:color w:val="FF0000"/>
          <w:vertAlign w:val="superscript"/>
          <w:rtl/>
        </w:rPr>
        <w:t>83225</w:t>
      </w:r>
      <w:r>
        <w:rPr>
          <w:rFonts w:ascii="Times New Roman" w:hAnsi="Times New Roman"/>
          <w:color w:val="828282"/>
          <w:rtl/>
        </w:rPr>
        <w:t xml:space="preserve">לָמָ֤ה </w:t>
      </w:r>
      <w:r>
        <w:rPr>
          <w:color w:val="FF0000"/>
          <w:vertAlign w:val="superscript"/>
          <w:rtl/>
        </w:rPr>
        <w:t>83226</w:t>
      </w:r>
      <w:r>
        <w:rPr>
          <w:rFonts w:ascii="Times New Roman" w:hAnsi="Times New Roman"/>
          <w:color w:val="828282"/>
          <w:rtl/>
        </w:rPr>
        <w:t xml:space="preserve">הֶֽעֱלִיתֻ֨נוּ֙ </w:t>
      </w:r>
      <w:r>
        <w:rPr>
          <w:color w:val="FF0000"/>
          <w:vertAlign w:val="superscript"/>
          <w:rtl/>
        </w:rPr>
        <w:t>83227</w:t>
      </w:r>
      <w:r>
        <w:rPr>
          <w:rFonts w:ascii="Times New Roman" w:hAnsi="Times New Roman"/>
          <w:color w:val="828282"/>
          <w:rtl/>
        </w:rPr>
        <w:t>מִ</w:t>
      </w:r>
      <w:r>
        <w:rPr>
          <w:color w:val="FF0000"/>
          <w:vertAlign w:val="superscript"/>
          <w:rtl/>
        </w:rPr>
        <w:t>83228</w:t>
      </w:r>
      <w:r>
        <w:rPr>
          <w:rFonts w:ascii="Times New Roman" w:hAnsi="Times New Roman"/>
          <w:color w:val="828282"/>
          <w:rtl/>
        </w:rPr>
        <w:t xml:space="preserve">מִּצְרַ֔יִם </w:t>
      </w:r>
    </w:p>
    <w:p>
      <w:pPr>
        <w:pStyle w:val="Hebrew"/>
      </w:pPr>
      <w:r>
        <w:rPr>
          <w:color w:val="828282"/>
        </w:rPr>
        <w:t xml:space="preserve">וַיְדַבֵּ֣ר הָעָ֗ם בֵּֽאלֹהִים֮ וּבְמֹשֶׁה֒ לָמָ֤ה הֶֽעֱלִיתֻ֨נוּ֙ מִמִּצְרַ֔יִם לָמ֨וּת בַּמִּדְבָּ֑ר כִּ֣י אֵ֥ין לֶ֨חֶם֙ וְאֵ֣ין מַ֔יִם וְנַפְשֵׁ֣נוּ קָ֔צָה בַּלֶּ֖חֶם הַקְּלֹקֵֽל׃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4017ba99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0dd4a63e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8b6a90e8</w:t>
            </w:r>
          </w:p>
        </w:tc>
        <w:tc>
          <w:tcPr>
            <w:tcW w:type="auto" w:w="1728"/>
          </w:tcPr>
          <w:p>
            <w:r>
              <w:t>tense</w:t>
            </w:r>
          </w:p>
        </w:tc>
        <w:tc>
          <w:tcPr>
            <w:tcW w:type="auto" w:w="1728"/>
          </w:tcPr>
          <w:p>
            <w:r>
              <w:t>verb</w:t>
            </w:r>
          </w:p>
        </w:tc>
        <w:tc>
          <w:tcPr>
            <w:tcW w:type="auto" w:w="1728"/>
          </w:tcPr>
          <w:p>
            <w:r>
              <w:t xml:space="preserve">הֶֽעֱלִיתֻ֨נוּ֙ </w:t>
            </w:r>
          </w:p>
        </w:tc>
        <w:tc>
          <w:tcPr>
            <w:tcW w:type="auto" w:w="1728"/>
          </w:tcPr>
          <w:p>
            <w:r>
              <w:t>pres perf</w:t>
            </w:r>
          </w:p>
        </w:tc>
      </w:tr>
    </w:tbl>
    <w:p>
      <w:r>
        <w:br/>
      </w:r>
    </w:p>
    <w:p>
      <w:pPr>
        <w:pStyle w:val="Reference"/>
      </w:pPr>
      <w:hyperlink r:id="rId1256">
        <w:r>
          <w:rPr/>
          <w:t>Numbers 21:6</w:t>
        </w:r>
      </w:hyperlink>
    </w:p>
    <w:p>
      <w:pPr>
        <w:pStyle w:val="Hebrew"/>
      </w:pPr>
      <w:r>
        <w:t xml:space="preserve">וַֽיְנַשְּׁכ֖וּ אֶת־הָעָ֑ם </w:t>
      </w:r>
    </w:p>
    <w:p>
      <w:pPr>
        <w:pStyle w:val="Hebrew"/>
      </w:pPr>
      <w:r>
        <w:rPr>
          <w:color w:val="FF0000"/>
          <w:vertAlign w:val="superscript"/>
          <w:rtl/>
        </w:rPr>
        <w:t>83259</w:t>
      </w:r>
      <w:r>
        <w:rPr>
          <w:rFonts w:ascii="Times New Roman" w:hAnsi="Times New Roman"/>
          <w:color w:val="828282"/>
          <w:rtl/>
        </w:rPr>
        <w:t>וַֽ</w:t>
      </w:r>
      <w:r>
        <w:rPr>
          <w:color w:val="FF0000"/>
          <w:vertAlign w:val="superscript"/>
          <w:rtl/>
        </w:rPr>
        <w:t>83260</w:t>
      </w:r>
      <w:r>
        <w:rPr>
          <w:rFonts w:ascii="Times New Roman" w:hAnsi="Times New Roman"/>
          <w:color w:val="828282"/>
          <w:rtl/>
        </w:rPr>
        <w:t xml:space="preserve">יְנַשְּׁכ֖וּ </w:t>
      </w:r>
      <w:r>
        <w:rPr>
          <w:color w:val="FF0000"/>
          <w:vertAlign w:val="superscript"/>
          <w:rtl/>
        </w:rPr>
        <w:t>83261</w:t>
      </w:r>
      <w:r>
        <w:rPr>
          <w:rFonts w:ascii="Times New Roman" w:hAnsi="Times New Roman"/>
          <w:color w:val="828282"/>
          <w:rtl/>
        </w:rPr>
        <w:t>אֶת־</w:t>
      </w:r>
      <w:r>
        <w:rPr>
          <w:color w:val="FF0000"/>
          <w:vertAlign w:val="superscript"/>
          <w:rtl/>
        </w:rPr>
        <w:t>83262</w:t>
      </w:r>
      <w:r>
        <w:rPr>
          <w:rFonts w:ascii="Times New Roman" w:hAnsi="Times New Roman"/>
          <w:color w:val="828282"/>
          <w:rtl/>
        </w:rPr>
        <w:t>הָ</w:t>
      </w:r>
      <w:r>
        <w:rPr>
          <w:color w:val="FF0000"/>
          <w:vertAlign w:val="superscript"/>
          <w:rtl/>
        </w:rPr>
        <w:t>83263</w:t>
      </w:r>
      <w:r>
        <w:rPr>
          <w:rFonts w:ascii="Times New Roman" w:hAnsi="Times New Roman"/>
          <w:color w:val="828282"/>
          <w:rtl/>
        </w:rPr>
        <w:t xml:space="preserve">עָ֑ם </w:t>
      </w:r>
    </w:p>
    <w:p>
      <w:pPr>
        <w:pStyle w:val="Hebrew"/>
      </w:pPr>
      <w:r>
        <w:rPr>
          <w:color w:val="828282"/>
        </w:rPr>
        <w:t xml:space="preserve">וַיְשַׁלַּ֨ח יְהוָ֜ה בָּעָ֗ם אֵ֚ת הַנְּחָשִׁ֣ים הַשְּׂרָפִ֔ים וַֽיְנַשְּׁכ֖וּ אֶת־הָעָ֑ם וַיָּ֥מָת עַם־רָ֖ב מִיִּשְׂרָאֵֽל׃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457f679d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4cbfe580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7b321c6a</w:t>
            </w:r>
          </w:p>
        </w:tc>
        <w:tc>
          <w:tcPr>
            <w:tcW w:type="auto" w:w="1728"/>
          </w:tcPr>
          <w:p>
            <w:r>
              <w:t>tense</w:t>
            </w:r>
          </w:p>
        </w:tc>
        <w:tc>
          <w:tcPr>
            <w:tcW w:type="auto" w:w="1728"/>
          </w:tcPr>
          <w:p>
            <w:r>
              <w:t>verb</w:t>
            </w:r>
          </w:p>
        </w:tc>
        <w:tc>
          <w:tcPr>
            <w:tcW w:type="auto" w:w="1728"/>
          </w:tcPr>
          <w:p>
            <w:r>
              <w:t xml:space="preserve">יְנַשְּׁכ֖וּ </w:t>
            </w:r>
          </w:p>
        </w:tc>
        <w:tc>
          <w:tcPr>
            <w:tcW w:type="auto" w:w="1728"/>
          </w:tcPr>
          <w:p>
            <w:r>
              <w:t>past</w:t>
            </w:r>
          </w:p>
        </w:tc>
      </w:tr>
    </w:tbl>
    <w:p>
      <w:r>
        <w:br/>
      </w:r>
    </w:p>
    <w:p>
      <w:pPr>
        <w:pStyle w:val="Reference"/>
      </w:pPr>
      <w:hyperlink r:id="rId1257">
        <w:r>
          <w:rPr/>
          <w:t>Numbers 21:7</w:t>
        </w:r>
      </w:hyperlink>
    </w:p>
    <w:p>
      <w:pPr>
        <w:pStyle w:val="Hebrew"/>
      </w:pPr>
      <w:r>
        <w:t xml:space="preserve">וַיֹּאמְר֣וּ </w:t>
      </w:r>
    </w:p>
    <w:p>
      <w:pPr>
        <w:pStyle w:val="Hebrew"/>
      </w:pPr>
      <w:r>
        <w:rPr>
          <w:color w:val="FF0000"/>
          <w:vertAlign w:val="superscript"/>
          <w:rtl/>
        </w:rPr>
        <w:t>83276</w:t>
      </w:r>
      <w:r>
        <w:rPr>
          <w:rFonts w:ascii="Times New Roman" w:hAnsi="Times New Roman"/>
          <w:color w:val="828282"/>
          <w:rtl/>
        </w:rPr>
        <w:t>וַ</w:t>
      </w:r>
      <w:r>
        <w:rPr>
          <w:color w:val="FF0000"/>
          <w:vertAlign w:val="superscript"/>
          <w:rtl/>
        </w:rPr>
        <w:t>83277</w:t>
      </w:r>
      <w:r>
        <w:rPr>
          <w:rFonts w:ascii="Times New Roman" w:hAnsi="Times New Roman"/>
          <w:color w:val="828282"/>
          <w:rtl/>
        </w:rPr>
        <w:t xml:space="preserve">יֹּאמְר֣וּ </w:t>
      </w:r>
    </w:p>
    <w:p>
      <w:pPr>
        <w:pStyle w:val="Hebrew"/>
      </w:pPr>
      <w:r>
        <w:rPr>
          <w:color w:val="828282"/>
        </w:rPr>
        <w:t xml:space="preserve">וַיָּבֹא֩ הָעָ֨ם אֶל־מֹשֶׁ֜ה וַיֹּאמְר֣וּ חָטָ֗אנוּ כִּֽי־דִבַּ֤רְנוּ בַֽיהוָה֙ וָבָ֔ךְ הִתְפַּלֵּל֙ אֶל־יְהוָ֔ה וְיָסֵ֥ר מֵעָלֵ֖ינוּ אֶת־הַנָּחָ֑שׁ וַיִּתְפַּלֵּ֥ל מֹשֶׁ֖ה בְּעַ֥ד הָעָֽם׃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7b56a2dc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c6f251d5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0c57ae42</w:t>
            </w:r>
          </w:p>
        </w:tc>
        <w:tc>
          <w:tcPr>
            <w:tcW w:type="auto" w:w="1728"/>
          </w:tcPr>
          <w:p>
            <w:r>
              <w:t>tense</w:t>
            </w:r>
          </w:p>
        </w:tc>
        <w:tc>
          <w:tcPr>
            <w:tcW w:type="auto" w:w="1728"/>
          </w:tcPr>
          <w:p>
            <w:r>
              <w:t>verb</w:t>
            </w:r>
          </w:p>
        </w:tc>
        <w:tc>
          <w:tcPr>
            <w:tcW w:type="auto" w:w="1728"/>
          </w:tcPr>
          <w:p>
            <w:r>
              <w:t xml:space="preserve">יֹּאמְר֣וּ </w:t>
            </w:r>
          </w:p>
        </w:tc>
        <w:tc>
          <w:tcPr>
            <w:tcW w:type="auto" w:w="1728"/>
          </w:tcPr>
          <w:p>
            <w:r>
              <w:t>past</w:t>
            </w:r>
          </w:p>
        </w:tc>
      </w:tr>
    </w:tbl>
    <w:p>
      <w:r>
        <w:br/>
      </w:r>
    </w:p>
    <w:p>
      <w:pPr>
        <w:pStyle w:val="Reference"/>
      </w:pPr>
      <w:hyperlink r:id="rId1257">
        <w:r>
          <w:rPr/>
          <w:t>Numbers 21:7</w:t>
        </w:r>
      </w:hyperlink>
    </w:p>
    <w:p>
      <w:pPr>
        <w:pStyle w:val="Hebrew"/>
      </w:pPr>
      <w:r>
        <w:t xml:space="preserve">וְיָסֵ֥ר מֵעָלֵ֖ינוּ אֶת־הַנָּחָ֑שׁ </w:t>
      </w:r>
    </w:p>
    <w:p>
      <w:pPr>
        <w:pStyle w:val="Hebrew"/>
      </w:pPr>
      <w:r>
        <w:rPr>
          <w:color w:val="FF0000"/>
          <w:vertAlign w:val="superscript"/>
          <w:rtl/>
        </w:rPr>
        <w:t>83288</w:t>
      </w:r>
      <w:r>
        <w:rPr>
          <w:rFonts w:ascii="Times New Roman" w:hAnsi="Times New Roman"/>
          <w:color w:val="828282"/>
          <w:rtl/>
        </w:rPr>
        <w:t>וְ</w:t>
      </w:r>
      <w:r>
        <w:rPr>
          <w:color w:val="FF0000"/>
          <w:vertAlign w:val="superscript"/>
          <w:rtl/>
        </w:rPr>
        <w:t>83289</w:t>
      </w:r>
      <w:r>
        <w:rPr>
          <w:rFonts w:ascii="Times New Roman" w:hAnsi="Times New Roman"/>
          <w:color w:val="828282"/>
          <w:rtl/>
        </w:rPr>
        <w:t xml:space="preserve">יָסֵ֥ר </w:t>
      </w:r>
      <w:r>
        <w:rPr>
          <w:color w:val="FF0000"/>
          <w:vertAlign w:val="superscript"/>
          <w:rtl/>
        </w:rPr>
        <w:t>83290</w:t>
      </w:r>
      <w:r>
        <w:rPr>
          <w:rFonts w:ascii="Times New Roman" w:hAnsi="Times New Roman"/>
          <w:color w:val="828282"/>
          <w:rtl/>
        </w:rPr>
        <w:t>מֵ</w:t>
      </w:r>
      <w:r>
        <w:rPr>
          <w:color w:val="FF0000"/>
          <w:vertAlign w:val="superscript"/>
          <w:rtl/>
        </w:rPr>
        <w:t>83291</w:t>
      </w:r>
      <w:r>
        <w:rPr>
          <w:rFonts w:ascii="Times New Roman" w:hAnsi="Times New Roman"/>
          <w:color w:val="828282"/>
          <w:rtl/>
        </w:rPr>
        <w:t xml:space="preserve">עָלֵ֖ינוּ </w:t>
      </w:r>
      <w:r>
        <w:rPr>
          <w:color w:val="FF0000"/>
          <w:vertAlign w:val="superscript"/>
          <w:rtl/>
        </w:rPr>
        <w:t>83292</w:t>
      </w:r>
      <w:r>
        <w:rPr>
          <w:rFonts w:ascii="Times New Roman" w:hAnsi="Times New Roman"/>
          <w:color w:val="828282"/>
          <w:rtl/>
        </w:rPr>
        <w:t>אֶת־</w:t>
      </w:r>
      <w:r>
        <w:rPr>
          <w:color w:val="FF0000"/>
          <w:vertAlign w:val="superscript"/>
          <w:rtl/>
        </w:rPr>
        <w:t>83293</w:t>
      </w:r>
      <w:r>
        <w:rPr>
          <w:rFonts w:ascii="Times New Roman" w:hAnsi="Times New Roman"/>
          <w:color w:val="828282"/>
          <w:rtl/>
        </w:rPr>
        <w:t>הַ</w:t>
      </w:r>
      <w:r>
        <w:rPr>
          <w:color w:val="FF0000"/>
          <w:vertAlign w:val="superscript"/>
          <w:rtl/>
        </w:rPr>
        <w:t>83294</w:t>
      </w:r>
      <w:r>
        <w:rPr>
          <w:rFonts w:ascii="Times New Roman" w:hAnsi="Times New Roman"/>
          <w:color w:val="828282"/>
          <w:rtl/>
        </w:rPr>
        <w:t xml:space="preserve">נָּחָ֑שׁ </w:t>
      </w:r>
    </w:p>
    <w:p>
      <w:pPr>
        <w:pStyle w:val="Hebrew"/>
      </w:pPr>
      <w:r>
        <w:rPr>
          <w:color w:val="828282"/>
        </w:rPr>
        <w:t xml:space="preserve">וַיָּבֹא֩ הָעָ֨ם אֶל־מֹשֶׁ֜ה וַיֹּאמְר֣וּ חָטָ֗אנוּ כִּֽי־דִבַּ֤רְנוּ בַֽיהוָה֙ וָבָ֔ךְ הִתְפַּלֵּל֙ אֶל־יְהוָ֔ה וְיָסֵ֥ר מֵעָלֵ֖ינוּ אֶת־הַנָּחָ֑שׁ וַיִּתְפַּלֵּ֥ל מֹשֶׁ֖ה בְּעַ֥ד הָעָֽם׃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36d2d8a0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068ea411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e91302b2</w:t>
            </w:r>
          </w:p>
        </w:tc>
        <w:tc>
          <w:tcPr>
            <w:tcW w:type="auto" w:w="1728"/>
          </w:tcPr>
          <w:p>
            <w:r>
              <w:t>tense</w:t>
            </w:r>
          </w:p>
        </w:tc>
        <w:tc>
          <w:tcPr>
            <w:tcW w:type="auto" w:w="1728"/>
          </w:tcPr>
          <w:p>
            <w:r>
              <w:t>verb</w:t>
            </w:r>
          </w:p>
        </w:tc>
        <w:tc>
          <w:tcPr>
            <w:tcW w:type="auto" w:w="1728"/>
          </w:tcPr>
          <w:p>
            <w:r>
              <w:t xml:space="preserve">יָסֵ֥ר </w:t>
            </w:r>
          </w:p>
        </w:tc>
        <w:tc>
          <w:tcPr>
            <w:tcW w:type="auto" w:w="1728"/>
          </w:tcPr>
          <w:p>
            <w:r>
              <w:t>pres</w:t>
            </w:r>
          </w:p>
        </w:tc>
      </w:tr>
    </w:tbl>
    <w:p>
      <w:r>
        <w:br/>
      </w:r>
    </w:p>
    <w:p>
      <w:pPr>
        <w:pStyle w:val="Reference"/>
      </w:pPr>
      <w:hyperlink r:id="rId1257">
        <w:r>
          <w:rPr/>
          <w:t>Numbers 21:7</w:t>
        </w:r>
      </w:hyperlink>
    </w:p>
    <w:p>
      <w:pPr>
        <w:pStyle w:val="Hebrew"/>
      </w:pPr>
      <w:r>
        <w:t xml:space="preserve">וַיִּתְפַּלֵּ֥ל מֹשֶׁ֖ה בְּעַ֥ד הָעָֽם׃ </w:t>
      </w:r>
    </w:p>
    <w:p>
      <w:pPr>
        <w:pStyle w:val="Hebrew"/>
      </w:pPr>
      <w:r>
        <w:rPr>
          <w:color w:val="FF0000"/>
          <w:vertAlign w:val="superscript"/>
          <w:rtl/>
        </w:rPr>
        <w:t>83295</w:t>
      </w:r>
      <w:r>
        <w:rPr>
          <w:rFonts w:ascii="Times New Roman" w:hAnsi="Times New Roman"/>
          <w:color w:val="828282"/>
          <w:rtl/>
        </w:rPr>
        <w:t>וַ</w:t>
      </w:r>
      <w:r>
        <w:rPr>
          <w:color w:val="FF0000"/>
          <w:vertAlign w:val="superscript"/>
          <w:rtl/>
        </w:rPr>
        <w:t>83296</w:t>
      </w:r>
      <w:r>
        <w:rPr>
          <w:rFonts w:ascii="Times New Roman" w:hAnsi="Times New Roman"/>
          <w:color w:val="828282"/>
          <w:rtl/>
        </w:rPr>
        <w:t xml:space="preserve">יִּתְפַּלֵּ֥ל </w:t>
      </w:r>
      <w:r>
        <w:rPr>
          <w:color w:val="FF0000"/>
          <w:vertAlign w:val="superscript"/>
          <w:rtl/>
        </w:rPr>
        <w:t>83297</w:t>
      </w:r>
      <w:r>
        <w:rPr>
          <w:rFonts w:ascii="Times New Roman" w:hAnsi="Times New Roman"/>
          <w:color w:val="828282"/>
          <w:rtl/>
        </w:rPr>
        <w:t xml:space="preserve">מֹשֶׁ֖ה </w:t>
      </w:r>
      <w:r>
        <w:rPr>
          <w:color w:val="FF0000"/>
          <w:vertAlign w:val="superscript"/>
          <w:rtl/>
        </w:rPr>
        <w:t>83298</w:t>
      </w:r>
      <w:r>
        <w:rPr>
          <w:rFonts w:ascii="Times New Roman" w:hAnsi="Times New Roman"/>
          <w:color w:val="828282"/>
          <w:rtl/>
        </w:rPr>
        <w:t xml:space="preserve">בְּעַ֥ד </w:t>
      </w:r>
      <w:r>
        <w:rPr>
          <w:color w:val="FF0000"/>
          <w:vertAlign w:val="superscript"/>
          <w:rtl/>
        </w:rPr>
        <w:t>83299</w:t>
      </w:r>
      <w:r>
        <w:rPr>
          <w:rFonts w:ascii="Times New Roman" w:hAnsi="Times New Roman"/>
          <w:color w:val="828282"/>
          <w:rtl/>
        </w:rPr>
        <w:t>הָ</w:t>
      </w:r>
      <w:r>
        <w:rPr>
          <w:color w:val="FF0000"/>
          <w:vertAlign w:val="superscript"/>
          <w:rtl/>
        </w:rPr>
        <w:t>83300</w:t>
      </w:r>
      <w:r>
        <w:rPr>
          <w:rFonts w:ascii="Times New Roman" w:hAnsi="Times New Roman"/>
          <w:color w:val="828282"/>
          <w:rtl/>
        </w:rPr>
        <w:t xml:space="preserve">עָֽם׃ </w:t>
      </w:r>
    </w:p>
    <w:p>
      <w:pPr>
        <w:pStyle w:val="Hebrew"/>
      </w:pPr>
      <w:r>
        <w:rPr>
          <w:color w:val="828282"/>
        </w:rPr>
        <w:t xml:space="preserve">וַיָּבֹא֩ הָעָ֨ם אֶל־מֹשֶׁ֜ה וַיֹּאמְר֣וּ חָטָ֗אנוּ כִּֽי־דִבַּ֤רְנוּ בַֽיהוָה֙ וָבָ֔ךְ הִתְפַּלֵּל֙ אֶל־יְהוָ֔ה וְיָסֵ֥ר מֵעָלֵ֖ינוּ אֶת־הַנָּחָ֑שׁ וַיִּתְפַּלֵּ֥ל מֹשֶׁ֖ה בְּעַ֥ד הָעָֽם׃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daa86e21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6ec109c1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ab4ee8fc</w:t>
            </w:r>
          </w:p>
        </w:tc>
        <w:tc>
          <w:tcPr>
            <w:tcW w:type="auto" w:w="1728"/>
          </w:tcPr>
          <w:p>
            <w:r>
              <w:t>tense</w:t>
            </w:r>
          </w:p>
        </w:tc>
        <w:tc>
          <w:tcPr>
            <w:tcW w:type="auto" w:w="1728"/>
          </w:tcPr>
          <w:p>
            <w:r>
              <w:t>verb</w:t>
            </w:r>
          </w:p>
        </w:tc>
        <w:tc>
          <w:tcPr>
            <w:tcW w:type="auto" w:w="1728"/>
          </w:tcPr>
          <w:p>
            <w:r>
              <w:t xml:space="preserve">יִּתְפַּלֵּ֥ל </w:t>
            </w:r>
          </w:p>
        </w:tc>
        <w:tc>
          <w:tcPr>
            <w:tcW w:type="auto" w:w="1728"/>
          </w:tcPr>
          <w:p>
            <w:r>
              <w:t>past</w:t>
            </w:r>
          </w:p>
        </w:tc>
      </w:tr>
    </w:tbl>
    <w:p>
      <w:r>
        <w:br/>
      </w:r>
    </w:p>
    <w:p>
      <w:pPr>
        <w:pStyle w:val="Reference"/>
      </w:pPr>
      <w:hyperlink r:id="rId1258">
        <w:r>
          <w:rPr/>
          <w:t>Numbers 21:8</w:t>
        </w:r>
      </w:hyperlink>
    </w:p>
    <w:p>
      <w:pPr>
        <w:pStyle w:val="Hebrew"/>
      </w:pPr>
      <w:r>
        <w:t xml:space="preserve">וַיֹּ֨אמֶר יְהוָ֜ה אֶל־מֹשֶׁ֗ה </w:t>
      </w:r>
    </w:p>
    <w:p>
      <w:pPr>
        <w:pStyle w:val="Hebrew"/>
      </w:pPr>
      <w:r>
        <w:rPr>
          <w:color w:val="FF0000"/>
          <w:vertAlign w:val="superscript"/>
          <w:rtl/>
        </w:rPr>
        <w:t>83301</w:t>
      </w:r>
      <w:r>
        <w:rPr>
          <w:rFonts w:ascii="Times New Roman" w:hAnsi="Times New Roman"/>
          <w:color w:val="828282"/>
          <w:rtl/>
        </w:rPr>
        <w:t>וַ</w:t>
      </w:r>
      <w:r>
        <w:rPr>
          <w:color w:val="FF0000"/>
          <w:vertAlign w:val="superscript"/>
          <w:rtl/>
        </w:rPr>
        <w:t>83302</w:t>
      </w:r>
      <w:r>
        <w:rPr>
          <w:rFonts w:ascii="Times New Roman" w:hAnsi="Times New Roman"/>
          <w:color w:val="828282"/>
          <w:rtl/>
        </w:rPr>
        <w:t xml:space="preserve">יֹּ֨אמֶר </w:t>
      </w:r>
      <w:r>
        <w:rPr>
          <w:color w:val="FF0000"/>
          <w:vertAlign w:val="superscript"/>
          <w:rtl/>
        </w:rPr>
        <w:t>83303</w:t>
      </w:r>
      <w:r>
        <w:rPr>
          <w:rFonts w:ascii="Times New Roman" w:hAnsi="Times New Roman"/>
          <w:color w:val="828282"/>
          <w:rtl/>
        </w:rPr>
        <w:t xml:space="preserve">יְהוָ֜ה </w:t>
      </w:r>
      <w:r>
        <w:rPr>
          <w:color w:val="FF0000"/>
          <w:vertAlign w:val="superscript"/>
          <w:rtl/>
        </w:rPr>
        <w:t>83304</w:t>
      </w:r>
      <w:r>
        <w:rPr>
          <w:rFonts w:ascii="Times New Roman" w:hAnsi="Times New Roman"/>
          <w:color w:val="828282"/>
          <w:rtl/>
        </w:rPr>
        <w:t>אֶל־</w:t>
      </w:r>
      <w:r>
        <w:rPr>
          <w:color w:val="FF0000"/>
          <w:vertAlign w:val="superscript"/>
          <w:rtl/>
        </w:rPr>
        <w:t>83305</w:t>
      </w:r>
      <w:r>
        <w:rPr>
          <w:rFonts w:ascii="Times New Roman" w:hAnsi="Times New Roman"/>
          <w:color w:val="828282"/>
          <w:rtl/>
        </w:rPr>
        <w:t xml:space="preserve">מֹשֶׁ֗ה </w:t>
      </w:r>
    </w:p>
    <w:p>
      <w:pPr>
        <w:pStyle w:val="Hebrew"/>
      </w:pPr>
      <w:r>
        <w:rPr>
          <w:color w:val="828282"/>
        </w:rPr>
        <w:t xml:space="preserve">וַיֹּ֨אמֶר יְהוָ֜ה אֶל־מֹשֶׁ֗ה עֲשֵׂ֤ה לְךָ֙ שָׂרָ֔ף וְשִׂ֥ים אֹתֹ֖ו עַל־נֵ֑ס וְהָיָה֙ כָּל־הַנָּשׁ֔וּךְ וְרָאָ֥ה אֹתֹ֖ו וָחָֽי׃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9d1f8cb5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8926767e</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6f668385</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258">
        <w:r>
          <w:rPr/>
          <w:t>Numbers 21:8</w:t>
        </w:r>
      </w:hyperlink>
    </w:p>
    <w:p>
      <w:pPr>
        <w:pStyle w:val="Hebrew"/>
      </w:pPr>
      <w:r>
        <w:t xml:space="preserve">עֲשֵׂ֤ה לְךָ֙ שָׂרָ֔ף </w:t>
      </w:r>
    </w:p>
    <w:p>
      <w:pPr>
        <w:pStyle w:val="Hebrew"/>
      </w:pPr>
      <w:r>
        <w:rPr>
          <w:color w:val="FF0000"/>
          <w:vertAlign w:val="superscript"/>
          <w:rtl/>
        </w:rPr>
        <w:t>83306</w:t>
      </w:r>
      <w:r>
        <w:rPr>
          <w:rFonts w:ascii="Times New Roman" w:hAnsi="Times New Roman"/>
          <w:color w:val="828282"/>
          <w:rtl/>
        </w:rPr>
        <w:t xml:space="preserve">עֲשֵׂ֤ה </w:t>
      </w:r>
      <w:r>
        <w:rPr>
          <w:color w:val="FF0000"/>
          <w:vertAlign w:val="superscript"/>
          <w:rtl/>
        </w:rPr>
        <w:t>83307</w:t>
      </w:r>
      <w:r>
        <w:rPr>
          <w:rFonts w:ascii="Times New Roman" w:hAnsi="Times New Roman"/>
          <w:color w:val="828282"/>
          <w:rtl/>
        </w:rPr>
        <w:t xml:space="preserve">לְךָ֙ </w:t>
      </w:r>
      <w:r>
        <w:rPr>
          <w:color w:val="FF0000"/>
          <w:vertAlign w:val="superscript"/>
          <w:rtl/>
        </w:rPr>
        <w:t>83308</w:t>
      </w:r>
      <w:r>
        <w:rPr>
          <w:rFonts w:ascii="Times New Roman" w:hAnsi="Times New Roman"/>
          <w:color w:val="828282"/>
          <w:rtl/>
        </w:rPr>
        <w:t xml:space="preserve">שָׂרָ֔ף </w:t>
      </w:r>
    </w:p>
    <w:p>
      <w:pPr>
        <w:pStyle w:val="Hebrew"/>
      </w:pPr>
      <w:r>
        <w:rPr>
          <w:color w:val="828282"/>
        </w:rPr>
        <w:t xml:space="preserve">וַיֹּ֨אמֶר יְהוָ֜ה אֶל־מֹשֶׁ֗ה עֲשֵׂ֤ה לְךָ֙ שָׂרָ֔ף וְשִׂ֥ים אֹתֹ֖ו עַל־נֵ֑ס וְהָיָה֙ כָּל־הַנָּשׁ֔וּךְ וְרָאָ֥ה אֹתֹ֖ו וָחָֽי׃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ffc5e78d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ed6cba68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9e8289b1</w:t>
            </w:r>
          </w:p>
        </w:tc>
        <w:tc>
          <w:tcPr>
            <w:tcW w:type="auto" w:w="1728"/>
          </w:tcPr>
          <w:p>
            <w:r>
              <w:t>tense</w:t>
            </w:r>
          </w:p>
        </w:tc>
        <w:tc>
          <w:tcPr>
            <w:tcW w:type="auto" w:w="1728"/>
          </w:tcPr>
          <w:p>
            <w:r>
              <w:t>verb</w:t>
            </w:r>
          </w:p>
        </w:tc>
        <w:tc>
          <w:tcPr>
            <w:tcW w:type="auto" w:w="1728"/>
          </w:tcPr>
          <w:p>
            <w:r>
              <w:t xml:space="preserve">עֲשֵׂ֤ה </w:t>
            </w:r>
          </w:p>
        </w:tc>
        <w:tc>
          <w:tcPr>
            <w:tcW w:type="auto" w:w="1728"/>
          </w:tcPr>
          <w:p>
            <w:r>
              <w:t>impv</w:t>
            </w:r>
          </w:p>
        </w:tc>
      </w:tr>
    </w:tbl>
    <w:p>
      <w:r>
        <w:br/>
      </w:r>
    </w:p>
    <w:p>
      <w:pPr>
        <w:pStyle w:val="Reference"/>
      </w:pPr>
      <w:hyperlink r:id="rId1259">
        <w:r>
          <w:rPr/>
          <w:t>Numbers 21:9</w:t>
        </w:r>
      </w:hyperlink>
    </w:p>
    <w:p>
      <w:pPr>
        <w:pStyle w:val="Hebrew"/>
      </w:pPr>
      <w:r>
        <w:t xml:space="preserve">וְהִבִּ֛יט אֶל־נְחַ֥שׁ הַנְּחֹ֖שֶׁת </w:t>
      </w:r>
    </w:p>
    <w:p>
      <w:pPr>
        <w:pStyle w:val="Hebrew"/>
      </w:pPr>
      <w:r>
        <w:rPr>
          <w:color w:val="FF0000"/>
          <w:vertAlign w:val="superscript"/>
          <w:rtl/>
        </w:rPr>
        <w:t>83342</w:t>
      </w:r>
      <w:r>
        <w:rPr>
          <w:rFonts w:ascii="Times New Roman" w:hAnsi="Times New Roman"/>
          <w:color w:val="828282"/>
          <w:rtl/>
        </w:rPr>
        <w:t>וְ</w:t>
      </w:r>
      <w:r>
        <w:rPr>
          <w:color w:val="FF0000"/>
          <w:vertAlign w:val="superscript"/>
          <w:rtl/>
        </w:rPr>
        <w:t>83343</w:t>
      </w:r>
      <w:r>
        <w:rPr>
          <w:rFonts w:ascii="Times New Roman" w:hAnsi="Times New Roman"/>
          <w:color w:val="828282"/>
          <w:rtl/>
        </w:rPr>
        <w:t xml:space="preserve">הִבִּ֛יט </w:t>
      </w:r>
      <w:r>
        <w:rPr>
          <w:color w:val="FF0000"/>
          <w:vertAlign w:val="superscript"/>
          <w:rtl/>
        </w:rPr>
        <w:t>83344</w:t>
      </w:r>
      <w:r>
        <w:rPr>
          <w:rFonts w:ascii="Times New Roman" w:hAnsi="Times New Roman"/>
          <w:color w:val="828282"/>
          <w:rtl/>
        </w:rPr>
        <w:t>אֶל־</w:t>
      </w:r>
      <w:r>
        <w:rPr>
          <w:color w:val="FF0000"/>
          <w:vertAlign w:val="superscript"/>
          <w:rtl/>
        </w:rPr>
        <w:t>83345</w:t>
      </w:r>
      <w:r>
        <w:rPr>
          <w:rFonts w:ascii="Times New Roman" w:hAnsi="Times New Roman"/>
          <w:color w:val="828282"/>
          <w:rtl/>
        </w:rPr>
        <w:t xml:space="preserve">נְחַ֥שׁ </w:t>
      </w:r>
      <w:r>
        <w:rPr>
          <w:color w:val="FF0000"/>
          <w:vertAlign w:val="superscript"/>
          <w:rtl/>
        </w:rPr>
        <w:t>83346</w:t>
      </w:r>
      <w:r>
        <w:rPr>
          <w:rFonts w:ascii="Times New Roman" w:hAnsi="Times New Roman"/>
          <w:color w:val="828282"/>
          <w:rtl/>
        </w:rPr>
        <w:t>הַ</w:t>
      </w:r>
      <w:r>
        <w:rPr>
          <w:color w:val="FF0000"/>
          <w:vertAlign w:val="superscript"/>
          <w:rtl/>
        </w:rPr>
        <w:t>83347</w:t>
      </w:r>
      <w:r>
        <w:rPr>
          <w:rFonts w:ascii="Times New Roman" w:hAnsi="Times New Roman"/>
          <w:color w:val="828282"/>
          <w:rtl/>
        </w:rPr>
        <w:t xml:space="preserve">נְּחֹ֖שֶׁת </w:t>
      </w:r>
    </w:p>
    <w:p>
      <w:pPr>
        <w:pStyle w:val="Hebrew"/>
      </w:pPr>
      <w:r>
        <w:rPr>
          <w:color w:val="828282"/>
        </w:rPr>
        <w:t xml:space="preserve">וַיַּ֤עַשׂ מֹשֶׁה֙ נְחַ֣שׁ נְחֹ֔שֶׁת וַיְשִׂמֵ֖הוּ עַל־הַנֵּ֑ס וְהָיָ֗ה אִם־נָשַׁ֤ךְ הַנָּחָשׁ֙ אֶת־אִ֔ישׁ וְהִבִּ֛יט אֶל־נְחַ֥שׁ הַנְּחֹ֖שֶׁת וָחָֽי׃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2966368d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621134e6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44b33f45</w:t>
            </w:r>
          </w:p>
        </w:tc>
        <w:tc>
          <w:tcPr>
            <w:tcW w:type="auto" w:w="1728"/>
          </w:tcPr>
          <w:p>
            <w:r>
              <w:t>tense</w:t>
            </w:r>
          </w:p>
        </w:tc>
        <w:tc>
          <w:tcPr>
            <w:tcW w:type="auto" w:w="1728"/>
          </w:tcPr>
          <w:p>
            <w:r>
              <w:t>verb</w:t>
            </w:r>
          </w:p>
        </w:tc>
        <w:tc>
          <w:tcPr>
            <w:tcW w:type="auto" w:w="1728"/>
          </w:tcPr>
          <w:p>
            <w:r>
              <w:t xml:space="preserve">הִבִּ֛יט </w:t>
            </w:r>
          </w:p>
        </w:tc>
        <w:tc>
          <w:tcPr>
            <w:tcW w:type="auto" w:w="1728"/>
          </w:tcPr>
          <w:p>
            <w:r>
              <w:t>mod</w:t>
            </w:r>
          </w:p>
        </w:tc>
      </w:tr>
    </w:tbl>
    <w:p>
      <w:r>
        <w:br/>
      </w:r>
    </w:p>
    <w:p>
      <w:pPr>
        <w:pStyle w:val="Reference"/>
      </w:pPr>
      <w:hyperlink r:id="rId1260">
        <w:r>
          <w:rPr/>
          <w:t>Numbers 21:10</w:t>
        </w:r>
      </w:hyperlink>
    </w:p>
    <w:p>
      <w:pPr>
        <w:pStyle w:val="Hebrew"/>
      </w:pPr>
      <w:r>
        <w:t xml:space="preserve">וַֽיַּחֲנ֖וּ בְּאֹבֹֽת׃ </w:t>
      </w:r>
    </w:p>
    <w:p>
      <w:pPr>
        <w:pStyle w:val="Hebrew"/>
      </w:pPr>
      <w:r>
        <w:rPr>
          <w:color w:val="FF0000"/>
          <w:vertAlign w:val="superscript"/>
          <w:rtl/>
        </w:rPr>
        <w:t>83354</w:t>
      </w:r>
      <w:r>
        <w:rPr>
          <w:rFonts w:ascii="Times New Roman" w:hAnsi="Times New Roman"/>
          <w:color w:val="828282"/>
          <w:rtl/>
        </w:rPr>
        <w:t>וַֽ</w:t>
      </w:r>
      <w:r>
        <w:rPr>
          <w:color w:val="FF0000"/>
          <w:vertAlign w:val="superscript"/>
          <w:rtl/>
        </w:rPr>
        <w:t>83355</w:t>
      </w:r>
      <w:r>
        <w:rPr>
          <w:rFonts w:ascii="Times New Roman" w:hAnsi="Times New Roman"/>
          <w:color w:val="828282"/>
          <w:rtl/>
        </w:rPr>
        <w:t xml:space="preserve">יַּחֲנ֖וּ </w:t>
      </w:r>
      <w:r>
        <w:rPr>
          <w:color w:val="FF0000"/>
          <w:vertAlign w:val="superscript"/>
          <w:rtl/>
        </w:rPr>
        <w:t>83356</w:t>
      </w:r>
      <w:r>
        <w:rPr>
          <w:rFonts w:ascii="Times New Roman" w:hAnsi="Times New Roman"/>
          <w:color w:val="828282"/>
          <w:rtl/>
        </w:rPr>
        <w:t>בְּ</w:t>
      </w:r>
      <w:r>
        <w:rPr>
          <w:color w:val="FF0000"/>
          <w:vertAlign w:val="superscript"/>
          <w:rtl/>
        </w:rPr>
        <w:t>83357</w:t>
      </w:r>
      <w:r>
        <w:rPr>
          <w:rFonts w:ascii="Times New Roman" w:hAnsi="Times New Roman"/>
          <w:color w:val="828282"/>
          <w:rtl/>
        </w:rPr>
        <w:t xml:space="preserve">אֹבֹֽת׃ </w:t>
      </w:r>
    </w:p>
    <w:p>
      <w:pPr>
        <w:pStyle w:val="Hebrew"/>
      </w:pPr>
      <w:r>
        <w:rPr>
          <w:color w:val="828282"/>
        </w:rPr>
        <w:t xml:space="preserve">וַיִּסְע֖וּ בְּנֵ֣י יִשְׂרָאֵ֑ל וַֽיַּחֲנ֖וּ בְּאֹבֹֽת׃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af14e7d5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8db7920b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d00cdafe</w:t>
            </w:r>
          </w:p>
        </w:tc>
        <w:tc>
          <w:tcPr>
            <w:tcW w:type="auto" w:w="1728"/>
          </w:tcPr>
          <w:p>
            <w:r>
              <w:t>tense</w:t>
            </w:r>
          </w:p>
        </w:tc>
        <w:tc>
          <w:tcPr>
            <w:tcW w:type="auto" w:w="1728"/>
          </w:tcPr>
          <w:p>
            <w:r>
              <w:t>verb</w:t>
            </w:r>
          </w:p>
        </w:tc>
        <w:tc>
          <w:tcPr>
            <w:tcW w:type="auto" w:w="1728"/>
          </w:tcPr>
          <w:p>
            <w:r>
              <w:t xml:space="preserve">יַּחֲנ֖וּ </w:t>
            </w:r>
          </w:p>
        </w:tc>
        <w:tc>
          <w:tcPr>
            <w:tcW w:type="auto" w:w="1728"/>
          </w:tcPr>
          <w:p>
            <w:r>
              <w:t>past</w:t>
            </w:r>
          </w:p>
        </w:tc>
      </w:tr>
    </w:tbl>
    <w:p>
      <w:r>
        <w:br/>
      </w:r>
    </w:p>
    <w:p>
      <w:pPr>
        <w:pStyle w:val="Reference"/>
      </w:pPr>
      <w:hyperlink r:id="rId1261">
        <w:r>
          <w:rPr/>
          <w:t>Numbers 21:17</w:t>
        </w:r>
      </w:hyperlink>
    </w:p>
    <w:p>
      <w:pPr>
        <w:pStyle w:val="Hebrew"/>
      </w:pPr>
      <w:r>
        <w:t xml:space="preserve">עֲלִ֥י </w:t>
      </w:r>
    </w:p>
    <w:p>
      <w:pPr>
        <w:pStyle w:val="Hebrew"/>
      </w:pPr>
      <w:r>
        <w:rPr>
          <w:color w:val="FF0000"/>
          <w:vertAlign w:val="superscript"/>
          <w:rtl/>
        </w:rPr>
        <w:t>83471</w:t>
      </w:r>
      <w:r>
        <w:rPr>
          <w:rFonts w:ascii="Times New Roman" w:hAnsi="Times New Roman"/>
          <w:color w:val="828282"/>
          <w:rtl/>
        </w:rPr>
        <w:t xml:space="preserve">עֲלִ֥י </w:t>
      </w:r>
    </w:p>
    <w:p>
      <w:pPr>
        <w:pStyle w:val="Hebrew"/>
      </w:pPr>
      <w:r>
        <w:rPr>
          <w:color w:val="828282"/>
        </w:rPr>
        <w:t xml:space="preserve">אָ֚ז יָשִׁ֣יר יִשְׂרָאֵ֔ל אֶת־הַשִּׁירָ֖ה הַזֹּ֑את עֲלִ֥י בְאֵ֖ר עֱנוּ־לָֽהּ׃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f5829377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bf7f8561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3697c1fb</w:t>
            </w:r>
          </w:p>
        </w:tc>
        <w:tc>
          <w:tcPr>
            <w:tcW w:type="auto" w:w="1728"/>
          </w:tcPr>
          <w:p>
            <w:r>
              <w:t>tense</w:t>
            </w:r>
          </w:p>
        </w:tc>
        <w:tc>
          <w:tcPr>
            <w:tcW w:type="auto" w:w="1728"/>
          </w:tcPr>
          <w:p>
            <w:r>
              <w:t>verb</w:t>
            </w:r>
          </w:p>
        </w:tc>
        <w:tc>
          <w:tcPr>
            <w:tcW w:type="auto" w:w="1728"/>
          </w:tcPr>
          <w:p>
            <w:r>
              <w:t xml:space="preserve">עֲלִ֥י </w:t>
            </w:r>
          </w:p>
        </w:tc>
        <w:tc>
          <w:tcPr>
            <w:tcW w:type="auto" w:w="1728"/>
          </w:tcPr>
          <w:p>
            <w:r>
              <w:t>impv</w:t>
            </w:r>
          </w:p>
        </w:tc>
      </w:tr>
    </w:tbl>
    <w:p>
      <w:r>
        <w:br/>
      </w:r>
    </w:p>
    <w:p>
      <w:pPr>
        <w:pStyle w:val="Reference"/>
      </w:pPr>
      <w:hyperlink r:id="rId1262">
        <w:r>
          <w:rPr/>
          <w:t>Numbers 21:22</w:t>
        </w:r>
      </w:hyperlink>
    </w:p>
    <w:p>
      <w:pPr>
        <w:pStyle w:val="Hebrew"/>
      </w:pPr>
      <w:r>
        <w:t xml:space="preserve">לֹ֥א נִשְׁתֶּ֖ה מֵ֣י בְאֵ֑ר </w:t>
      </w:r>
    </w:p>
    <w:p>
      <w:pPr>
        <w:pStyle w:val="Hebrew"/>
      </w:pPr>
      <w:r>
        <w:rPr>
          <w:color w:val="FF0000"/>
          <w:vertAlign w:val="superscript"/>
          <w:rtl/>
        </w:rPr>
        <w:t>83537</w:t>
      </w:r>
      <w:r>
        <w:rPr>
          <w:rFonts w:ascii="Times New Roman" w:hAnsi="Times New Roman"/>
          <w:color w:val="828282"/>
          <w:rtl/>
        </w:rPr>
        <w:t xml:space="preserve">לֹ֥א </w:t>
      </w:r>
      <w:r>
        <w:rPr>
          <w:color w:val="FF0000"/>
          <w:vertAlign w:val="superscript"/>
          <w:rtl/>
        </w:rPr>
        <w:t>83538</w:t>
      </w:r>
      <w:r>
        <w:rPr>
          <w:rFonts w:ascii="Times New Roman" w:hAnsi="Times New Roman"/>
          <w:color w:val="828282"/>
          <w:rtl/>
        </w:rPr>
        <w:t xml:space="preserve">נִשְׁתֶּ֖ה </w:t>
      </w:r>
      <w:r>
        <w:rPr>
          <w:color w:val="FF0000"/>
          <w:vertAlign w:val="superscript"/>
          <w:rtl/>
        </w:rPr>
        <w:t>83539</w:t>
      </w:r>
      <w:r>
        <w:rPr>
          <w:rFonts w:ascii="Times New Roman" w:hAnsi="Times New Roman"/>
          <w:color w:val="828282"/>
          <w:rtl/>
        </w:rPr>
        <w:t xml:space="preserve">מֵ֣י </w:t>
      </w:r>
      <w:r>
        <w:rPr>
          <w:color w:val="FF0000"/>
          <w:vertAlign w:val="superscript"/>
          <w:rtl/>
        </w:rPr>
        <w:t>83540</w:t>
      </w:r>
      <w:r>
        <w:rPr>
          <w:rFonts w:ascii="Times New Roman" w:hAnsi="Times New Roman"/>
          <w:color w:val="828282"/>
          <w:rtl/>
        </w:rPr>
        <w:t xml:space="preserve">בְאֵ֑ר </w:t>
      </w:r>
    </w:p>
    <w:p>
      <w:pPr>
        <w:pStyle w:val="Hebrew"/>
      </w:pPr>
      <w:r>
        <w:rPr>
          <w:color w:val="828282"/>
        </w:rPr>
        <w:t xml:space="preserve">אֶעְבְּרָ֣ה בְאַרְצֶ֗ךָ לֹ֤א נִטֶּה֙ בְּשָׂדֶ֣ה וּבְכֶ֔רֶם לֹ֥א נִשְׁתֶּ֖ה מֵ֣י בְאֵ֑ר בְּדֶ֤רֶךְ הַמֶּ֨לֶךְ֙ נֵלֵ֔ךְ עַ֥ד אֲשֶֽׁר־נַעֲבֹ֖ר גְּבֻלֶֽךָ׃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da521e32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3cd73491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2dec1b14</w:t>
            </w:r>
          </w:p>
        </w:tc>
        <w:tc>
          <w:tcPr>
            <w:tcW w:type="auto" w:w="1728"/>
          </w:tcPr>
          <w:p>
            <w:r>
              <w:t>tense</w:t>
            </w:r>
          </w:p>
        </w:tc>
        <w:tc>
          <w:tcPr>
            <w:tcW w:type="auto" w:w="1728"/>
          </w:tcPr>
          <w:p>
            <w:r>
              <w:t>verb</w:t>
            </w:r>
          </w:p>
        </w:tc>
        <w:tc>
          <w:tcPr>
            <w:tcW w:type="auto" w:w="1728"/>
          </w:tcPr>
          <w:p>
            <w:r>
              <w:t xml:space="preserve">נִשְׁתֶּ֖ה </w:t>
            </w:r>
          </w:p>
        </w:tc>
        <w:tc>
          <w:tcPr>
            <w:tcW w:type="auto" w:w="1728"/>
          </w:tcPr>
          <w:p>
            <w:r>
              <w:t>fut</w:t>
            </w:r>
          </w:p>
        </w:tc>
      </w:tr>
    </w:tbl>
    <w:p>
      <w:r>
        <w:br/>
      </w:r>
    </w:p>
    <w:p>
      <w:pPr>
        <w:pStyle w:val="Reference"/>
      </w:pPr>
      <w:hyperlink r:id="rId1263">
        <w:r>
          <w:rPr/>
          <w:t>Numbers 21:23</w:t>
        </w:r>
      </w:hyperlink>
    </w:p>
    <w:p>
      <w:pPr>
        <w:pStyle w:val="Hebrew"/>
      </w:pPr>
      <w:r>
        <w:t xml:space="preserve">וְלֹא־נָתַ֨ן סִיחֹ֣ן אֶת־יִשְׂרָאֵל֮ </w:t>
      </w:r>
    </w:p>
    <w:p>
      <w:pPr>
        <w:pStyle w:val="Hebrew"/>
      </w:pPr>
      <w:r>
        <w:rPr>
          <w:color w:val="FF0000"/>
          <w:vertAlign w:val="superscript"/>
          <w:rtl/>
        </w:rPr>
        <w:t>83550</w:t>
      </w:r>
      <w:r>
        <w:rPr>
          <w:rFonts w:ascii="Times New Roman" w:hAnsi="Times New Roman"/>
          <w:color w:val="828282"/>
          <w:rtl/>
        </w:rPr>
        <w:t>וְ</w:t>
      </w:r>
      <w:r>
        <w:rPr>
          <w:color w:val="FF0000"/>
          <w:vertAlign w:val="superscript"/>
          <w:rtl/>
        </w:rPr>
        <w:t>83551</w:t>
      </w:r>
      <w:r>
        <w:rPr>
          <w:rFonts w:ascii="Times New Roman" w:hAnsi="Times New Roman"/>
          <w:color w:val="828282"/>
          <w:rtl/>
        </w:rPr>
        <w:t>לֹא־</w:t>
      </w:r>
      <w:r>
        <w:rPr>
          <w:color w:val="FF0000"/>
          <w:vertAlign w:val="superscript"/>
          <w:rtl/>
        </w:rPr>
        <w:t>83552</w:t>
      </w:r>
      <w:r>
        <w:rPr>
          <w:rFonts w:ascii="Times New Roman" w:hAnsi="Times New Roman"/>
          <w:color w:val="828282"/>
          <w:rtl/>
        </w:rPr>
        <w:t xml:space="preserve">נָתַ֨ן </w:t>
      </w:r>
      <w:r>
        <w:rPr>
          <w:color w:val="FF0000"/>
          <w:vertAlign w:val="superscript"/>
          <w:rtl/>
        </w:rPr>
        <w:t>83553</w:t>
      </w:r>
      <w:r>
        <w:rPr>
          <w:rFonts w:ascii="Times New Roman" w:hAnsi="Times New Roman"/>
          <w:color w:val="828282"/>
          <w:rtl/>
        </w:rPr>
        <w:t xml:space="preserve">סִיחֹ֣ן </w:t>
      </w:r>
      <w:r>
        <w:rPr>
          <w:color w:val="FF0000"/>
          <w:vertAlign w:val="superscript"/>
          <w:rtl/>
        </w:rPr>
        <w:t>83554</w:t>
      </w:r>
      <w:r>
        <w:rPr>
          <w:rFonts w:ascii="Times New Roman" w:hAnsi="Times New Roman"/>
          <w:color w:val="828282"/>
          <w:rtl/>
        </w:rPr>
        <w:t>אֶת־</w:t>
      </w:r>
      <w:r>
        <w:rPr>
          <w:color w:val="FF0000"/>
          <w:vertAlign w:val="superscript"/>
          <w:rtl/>
        </w:rPr>
        <w:t>83555</w:t>
      </w:r>
      <w:r>
        <w:rPr>
          <w:rFonts w:ascii="Times New Roman" w:hAnsi="Times New Roman"/>
          <w:color w:val="828282"/>
          <w:rtl/>
        </w:rPr>
        <w:t xml:space="preserve">יִשְׂרָאֵל֮ </w:t>
      </w:r>
    </w:p>
    <w:p>
      <w:pPr>
        <w:pStyle w:val="Hebrew"/>
      </w:pPr>
      <w:r>
        <w:rPr>
          <w:color w:val="828282"/>
        </w:rPr>
        <w:t xml:space="preserve">וְלֹא־נָתַ֨ן סִיחֹ֣ן אֶת־יִשְׂרָאֵל֮ עֲבֹ֣ר בִּגְבֻלֹו֒ וַיֶּאֱסֹ֨ף סִיחֹ֜ן אֶת־כָּל־עַמֹּ֗ו וַיֵּצֵ֞א לִקְרַ֤את יִשְׂרָאֵל֙ הַמִּדְבָּ֔רָה וַיָּבֹ֖א יָ֑הְצָה וַיִּלָּ֖חֶם בְּיִשְׂרָאֵֽל׃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207fa9cc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81fa9dac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79dc891d</w:t>
            </w:r>
          </w:p>
        </w:tc>
        <w:tc>
          <w:tcPr>
            <w:tcW w:type="auto" w:w="1728"/>
          </w:tcPr>
          <w:p>
            <w:r>
              <w:t>tense</w:t>
            </w:r>
          </w:p>
        </w:tc>
        <w:tc>
          <w:tcPr>
            <w:tcW w:type="auto" w:w="1728"/>
          </w:tcPr>
          <w:p>
            <w:r>
              <w:t>verb</w:t>
            </w:r>
          </w:p>
        </w:tc>
        <w:tc>
          <w:tcPr>
            <w:tcW w:type="auto" w:w="1728"/>
          </w:tcPr>
          <w:p>
            <w:r>
              <w:t xml:space="preserve">נָתַ֨ן </w:t>
            </w:r>
          </w:p>
        </w:tc>
        <w:tc>
          <w:tcPr>
            <w:tcW w:type="auto" w:w="1728"/>
          </w:tcPr>
          <w:p>
            <w:r>
              <w:t>mod</w:t>
            </w:r>
          </w:p>
        </w:tc>
      </w:tr>
    </w:tbl>
    <w:p>
      <w:r>
        <w:br/>
      </w:r>
    </w:p>
    <w:p>
      <w:pPr>
        <w:pStyle w:val="Reference"/>
      </w:pPr>
      <w:hyperlink r:id="rId1264">
        <w:r>
          <w:rPr/>
          <w:t>Numbers 21:25</w:t>
        </w:r>
      </w:hyperlink>
    </w:p>
    <w:p>
      <w:pPr>
        <w:pStyle w:val="Hebrew"/>
      </w:pPr>
      <w:r>
        <w:t xml:space="preserve">וַיֵּ֤שֶׁב יִשְׂרָאֵל֙ בְּכָל־עָרֵ֣י הָֽאֱמֹרִ֔י בְּחֶשְׁבֹּ֖ון וּבְכָל־בְּנֹתֶֽיהָ׃ </w:t>
      </w:r>
    </w:p>
    <w:p>
      <w:pPr>
        <w:pStyle w:val="Hebrew"/>
      </w:pPr>
      <w:r>
        <w:rPr>
          <w:color w:val="FF0000"/>
          <w:vertAlign w:val="superscript"/>
          <w:rtl/>
        </w:rPr>
        <w:t>83610</w:t>
      </w:r>
      <w:r>
        <w:rPr>
          <w:rFonts w:ascii="Times New Roman" w:hAnsi="Times New Roman"/>
          <w:color w:val="828282"/>
          <w:rtl/>
        </w:rPr>
        <w:t>וַ</w:t>
      </w:r>
      <w:r>
        <w:rPr>
          <w:color w:val="FF0000"/>
          <w:vertAlign w:val="superscript"/>
          <w:rtl/>
        </w:rPr>
        <w:t>83611</w:t>
      </w:r>
      <w:r>
        <w:rPr>
          <w:rFonts w:ascii="Times New Roman" w:hAnsi="Times New Roman"/>
          <w:color w:val="828282"/>
          <w:rtl/>
        </w:rPr>
        <w:t xml:space="preserve">יֵּ֤שֶׁב </w:t>
      </w:r>
      <w:r>
        <w:rPr>
          <w:color w:val="FF0000"/>
          <w:vertAlign w:val="superscript"/>
          <w:rtl/>
        </w:rPr>
        <w:t>83612</w:t>
      </w:r>
      <w:r>
        <w:rPr>
          <w:rFonts w:ascii="Times New Roman" w:hAnsi="Times New Roman"/>
          <w:color w:val="828282"/>
          <w:rtl/>
        </w:rPr>
        <w:t xml:space="preserve">יִשְׂרָאֵל֙ </w:t>
      </w:r>
      <w:r>
        <w:rPr>
          <w:color w:val="FF0000"/>
          <w:vertAlign w:val="superscript"/>
          <w:rtl/>
        </w:rPr>
        <w:t>83613</w:t>
      </w:r>
      <w:r>
        <w:rPr>
          <w:rFonts w:ascii="Times New Roman" w:hAnsi="Times New Roman"/>
          <w:color w:val="828282"/>
          <w:rtl/>
        </w:rPr>
        <w:t>בְּ</w:t>
      </w:r>
      <w:r>
        <w:rPr>
          <w:color w:val="FF0000"/>
          <w:vertAlign w:val="superscript"/>
          <w:rtl/>
        </w:rPr>
        <w:t>83614</w:t>
      </w:r>
      <w:r>
        <w:rPr>
          <w:rFonts w:ascii="Times New Roman" w:hAnsi="Times New Roman"/>
          <w:color w:val="828282"/>
          <w:rtl/>
        </w:rPr>
        <w:t>כָל־</w:t>
      </w:r>
      <w:r>
        <w:rPr>
          <w:color w:val="FF0000"/>
          <w:vertAlign w:val="superscript"/>
          <w:rtl/>
        </w:rPr>
        <w:t>83615</w:t>
      </w:r>
      <w:r>
        <w:rPr>
          <w:rFonts w:ascii="Times New Roman" w:hAnsi="Times New Roman"/>
          <w:color w:val="828282"/>
          <w:rtl/>
        </w:rPr>
        <w:t xml:space="preserve">עָרֵ֣י </w:t>
      </w:r>
      <w:r>
        <w:rPr>
          <w:color w:val="FF0000"/>
          <w:vertAlign w:val="superscript"/>
          <w:rtl/>
        </w:rPr>
        <w:t>83616</w:t>
      </w:r>
      <w:r>
        <w:rPr>
          <w:rFonts w:ascii="Times New Roman" w:hAnsi="Times New Roman"/>
          <w:color w:val="828282"/>
          <w:rtl/>
        </w:rPr>
        <w:t>הָֽ</w:t>
      </w:r>
      <w:r>
        <w:rPr>
          <w:color w:val="FF0000"/>
          <w:vertAlign w:val="superscript"/>
          <w:rtl/>
        </w:rPr>
        <w:t>83617</w:t>
      </w:r>
      <w:r>
        <w:rPr>
          <w:rFonts w:ascii="Times New Roman" w:hAnsi="Times New Roman"/>
          <w:color w:val="828282"/>
          <w:rtl/>
        </w:rPr>
        <w:t xml:space="preserve">אֱמֹרִ֔י </w:t>
      </w:r>
      <w:r>
        <w:rPr>
          <w:color w:val="FF0000"/>
          <w:vertAlign w:val="superscript"/>
          <w:rtl/>
        </w:rPr>
        <w:t>83618</w:t>
      </w:r>
      <w:r>
        <w:rPr>
          <w:rFonts w:ascii="Times New Roman" w:hAnsi="Times New Roman"/>
          <w:color w:val="828282"/>
          <w:rtl/>
        </w:rPr>
        <w:t>בְּ</w:t>
      </w:r>
      <w:r>
        <w:rPr>
          <w:color w:val="FF0000"/>
          <w:vertAlign w:val="superscript"/>
          <w:rtl/>
        </w:rPr>
        <w:t>83619</w:t>
      </w:r>
      <w:r>
        <w:rPr>
          <w:rFonts w:ascii="Times New Roman" w:hAnsi="Times New Roman"/>
          <w:color w:val="828282"/>
          <w:rtl/>
        </w:rPr>
        <w:t xml:space="preserve">חֶשְׁבֹּ֖ון </w:t>
      </w:r>
      <w:r>
        <w:rPr>
          <w:color w:val="FF0000"/>
          <w:vertAlign w:val="superscript"/>
          <w:rtl/>
        </w:rPr>
        <w:t>83620</w:t>
      </w:r>
      <w:r>
        <w:rPr>
          <w:rFonts w:ascii="Times New Roman" w:hAnsi="Times New Roman"/>
          <w:color w:val="828282"/>
          <w:rtl/>
        </w:rPr>
        <w:t>וּ</w:t>
      </w:r>
      <w:r>
        <w:rPr>
          <w:color w:val="FF0000"/>
          <w:vertAlign w:val="superscript"/>
          <w:rtl/>
        </w:rPr>
        <w:t>83621</w:t>
      </w:r>
      <w:r>
        <w:rPr>
          <w:rFonts w:ascii="Times New Roman" w:hAnsi="Times New Roman"/>
          <w:color w:val="828282"/>
          <w:rtl/>
        </w:rPr>
        <w:t>בְ</w:t>
      </w:r>
      <w:r>
        <w:rPr>
          <w:color w:val="FF0000"/>
          <w:vertAlign w:val="superscript"/>
          <w:rtl/>
        </w:rPr>
        <w:t>83622</w:t>
      </w:r>
      <w:r>
        <w:rPr>
          <w:rFonts w:ascii="Times New Roman" w:hAnsi="Times New Roman"/>
          <w:color w:val="828282"/>
          <w:rtl/>
        </w:rPr>
        <w:t>כָל־</w:t>
      </w:r>
      <w:r>
        <w:rPr>
          <w:color w:val="FF0000"/>
          <w:vertAlign w:val="superscript"/>
          <w:rtl/>
        </w:rPr>
        <w:t>83623</w:t>
      </w:r>
      <w:r>
        <w:rPr>
          <w:rFonts w:ascii="Times New Roman" w:hAnsi="Times New Roman"/>
          <w:color w:val="828282"/>
          <w:rtl/>
        </w:rPr>
        <w:t xml:space="preserve">בְּנֹתֶֽיהָ׃ </w:t>
      </w:r>
    </w:p>
    <w:p>
      <w:pPr>
        <w:pStyle w:val="Hebrew"/>
      </w:pPr>
      <w:r>
        <w:rPr>
          <w:color w:val="828282"/>
        </w:rPr>
        <w:t xml:space="preserve">וַיִּקַּח֙ יִשְׂרָאֵ֔ל אֵ֥ת כָּל־הֶעָרִ֖ים הָאֵ֑לֶּה וַיֵּ֤שֶׁב יִשְׂרָאֵל֙ בְּכָל־עָרֵ֣י הָֽאֱמֹרִ֔י בְּחֶשְׁבֹּ֖ון וּבְכָל־בְּנֹתֶֽיהָ׃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021cec88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3a8d0f89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bb2607d2</w:t>
            </w:r>
          </w:p>
        </w:tc>
        <w:tc>
          <w:tcPr>
            <w:tcW w:type="auto" w:w="1728"/>
          </w:tcPr>
          <w:p>
            <w:r>
              <w:t>tense</w:t>
            </w:r>
          </w:p>
        </w:tc>
        <w:tc>
          <w:tcPr>
            <w:tcW w:type="auto" w:w="1728"/>
          </w:tcPr>
          <w:p>
            <w:r>
              <w:t>verb</w:t>
            </w:r>
          </w:p>
        </w:tc>
        <w:tc>
          <w:tcPr>
            <w:tcW w:type="auto" w:w="1728"/>
          </w:tcPr>
          <w:p>
            <w:r>
              <w:t xml:space="preserve">יֵּ֤שֶׁב </w:t>
            </w:r>
          </w:p>
        </w:tc>
        <w:tc>
          <w:tcPr>
            <w:tcW w:type="auto" w:w="1728"/>
          </w:tcPr>
          <w:p>
            <w:r>
              <w:t>past</w:t>
            </w:r>
          </w:p>
        </w:tc>
      </w:tr>
    </w:tbl>
    <w:p>
      <w:r>
        <w:br/>
      </w:r>
    </w:p>
    <w:p>
      <w:pPr>
        <w:pStyle w:val="Reference"/>
      </w:pPr>
      <w:hyperlink r:id="rId1265">
        <w:r>
          <w:rPr/>
          <w:t>Numbers 21:26</w:t>
        </w:r>
      </w:hyperlink>
    </w:p>
    <w:p>
      <w:pPr>
        <w:pStyle w:val="Hebrew"/>
      </w:pPr>
      <w:r>
        <w:t xml:space="preserve">וְה֣וּא נִלְחַ֗ם בְּמֶ֤לֶךְ מֹואָב֙ הָֽרִאשֹׁ֔ון </w:t>
      </w:r>
    </w:p>
    <w:p>
      <w:pPr>
        <w:pStyle w:val="Hebrew"/>
      </w:pPr>
      <w:r>
        <w:rPr>
          <w:color w:val="FF0000"/>
          <w:vertAlign w:val="superscript"/>
          <w:rtl/>
        </w:rPr>
        <w:t>83632</w:t>
      </w:r>
      <w:r>
        <w:rPr>
          <w:rFonts w:ascii="Times New Roman" w:hAnsi="Times New Roman"/>
          <w:color w:val="828282"/>
          <w:rtl/>
        </w:rPr>
        <w:t>וְ</w:t>
      </w:r>
      <w:r>
        <w:rPr>
          <w:color w:val="FF0000"/>
          <w:vertAlign w:val="superscript"/>
          <w:rtl/>
        </w:rPr>
        <w:t>83633</w:t>
      </w:r>
      <w:r>
        <w:rPr>
          <w:rFonts w:ascii="Times New Roman" w:hAnsi="Times New Roman"/>
          <w:color w:val="828282"/>
          <w:rtl/>
        </w:rPr>
        <w:t xml:space="preserve">ה֣וּא </w:t>
      </w:r>
      <w:r>
        <w:rPr>
          <w:color w:val="FF0000"/>
          <w:vertAlign w:val="superscript"/>
          <w:rtl/>
        </w:rPr>
        <w:t>83634</w:t>
      </w:r>
      <w:r>
        <w:rPr>
          <w:rFonts w:ascii="Times New Roman" w:hAnsi="Times New Roman"/>
          <w:color w:val="828282"/>
          <w:rtl/>
        </w:rPr>
        <w:t xml:space="preserve">נִלְחַ֗ם </w:t>
      </w:r>
      <w:r>
        <w:rPr>
          <w:color w:val="FF0000"/>
          <w:vertAlign w:val="superscript"/>
          <w:rtl/>
        </w:rPr>
        <w:t>83635</w:t>
      </w:r>
      <w:r>
        <w:rPr>
          <w:rFonts w:ascii="Times New Roman" w:hAnsi="Times New Roman"/>
          <w:color w:val="828282"/>
          <w:rtl/>
        </w:rPr>
        <w:t>בְּ</w:t>
      </w:r>
      <w:r>
        <w:rPr>
          <w:color w:val="FF0000"/>
          <w:vertAlign w:val="superscript"/>
          <w:rtl/>
        </w:rPr>
        <w:t>83636</w:t>
      </w:r>
      <w:r>
        <w:rPr>
          <w:rFonts w:ascii="Times New Roman" w:hAnsi="Times New Roman"/>
          <w:color w:val="828282"/>
          <w:rtl/>
        </w:rPr>
        <w:t xml:space="preserve">מֶ֤לֶךְ </w:t>
      </w:r>
      <w:r>
        <w:rPr>
          <w:color w:val="FF0000"/>
          <w:vertAlign w:val="superscript"/>
          <w:rtl/>
        </w:rPr>
        <w:t>83637</w:t>
      </w:r>
      <w:r>
        <w:rPr>
          <w:rFonts w:ascii="Times New Roman" w:hAnsi="Times New Roman"/>
          <w:color w:val="828282"/>
          <w:rtl/>
        </w:rPr>
        <w:t xml:space="preserve">מֹואָב֙ </w:t>
      </w:r>
      <w:r>
        <w:rPr>
          <w:color w:val="FF0000"/>
          <w:vertAlign w:val="superscript"/>
          <w:rtl/>
        </w:rPr>
        <w:t>83638</w:t>
      </w:r>
      <w:r>
        <w:rPr>
          <w:rFonts w:ascii="Times New Roman" w:hAnsi="Times New Roman"/>
          <w:color w:val="828282"/>
          <w:rtl/>
        </w:rPr>
        <w:t>הָֽ</w:t>
      </w:r>
      <w:r>
        <w:rPr>
          <w:color w:val="FF0000"/>
          <w:vertAlign w:val="superscript"/>
          <w:rtl/>
        </w:rPr>
        <w:t>83639</w:t>
      </w:r>
      <w:r>
        <w:rPr>
          <w:rFonts w:ascii="Times New Roman" w:hAnsi="Times New Roman"/>
          <w:color w:val="828282"/>
          <w:rtl/>
        </w:rPr>
        <w:t xml:space="preserve">רִאשֹׁ֔ון </w:t>
      </w:r>
    </w:p>
    <w:p>
      <w:pPr>
        <w:pStyle w:val="Hebrew"/>
      </w:pPr>
      <w:r>
        <w:rPr>
          <w:color w:val="828282"/>
        </w:rPr>
        <w:t xml:space="preserve">כִּ֣י חֶשְׁבֹּ֔ון עִ֗יר סִיחֹ֛ן מֶ֥לֶךְ הָאֱמֹרִ֖י הִ֑וא וְה֣וּא נִלְחַ֗ם בְּמֶ֤לֶךְ מֹואָב֙ הָֽרִאשֹׁ֔ון וַיִּקַּ֧ח אֶת־כָּל־אַרְצֹ֛ו מִיָּדֹ֖ו עַד־אַרְנֹֽן׃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030a728e</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54b1c96d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f7f69d82</w:t>
            </w:r>
          </w:p>
        </w:tc>
        <w:tc>
          <w:tcPr>
            <w:tcW w:type="auto" w:w="1728"/>
          </w:tcPr>
          <w:p>
            <w:r>
              <w:t>tense</w:t>
            </w:r>
          </w:p>
        </w:tc>
        <w:tc>
          <w:tcPr>
            <w:tcW w:type="auto" w:w="1728"/>
          </w:tcPr>
          <w:p>
            <w:r>
              <w:t>verb</w:t>
            </w:r>
          </w:p>
        </w:tc>
        <w:tc>
          <w:tcPr>
            <w:tcW w:type="auto" w:w="1728"/>
          </w:tcPr>
          <w:p>
            <w:r>
              <w:t xml:space="preserve">נִלְחַ֗ם </w:t>
            </w:r>
          </w:p>
        </w:tc>
        <w:tc>
          <w:tcPr>
            <w:tcW w:type="auto" w:w="1728"/>
          </w:tcPr>
          <w:p>
            <w:r>
              <w:t>past perf</w:t>
            </w:r>
          </w:p>
        </w:tc>
      </w:tr>
    </w:tbl>
    <w:p>
      <w:r>
        <w:br/>
      </w:r>
    </w:p>
    <w:p>
      <w:pPr>
        <w:pStyle w:val="Reference"/>
      </w:pPr>
      <w:hyperlink r:id="rId1266">
        <w:r>
          <w:rPr/>
          <w:t>Numbers 21:32</w:t>
        </w:r>
      </w:hyperlink>
    </w:p>
    <w:p>
      <w:pPr>
        <w:pStyle w:val="Hebrew"/>
      </w:pPr>
      <w:r>
        <w:t xml:space="preserve">וַֽיִּלְכְּד֖וּ בְּנֹתֶ֑יהָ </w:t>
      </w:r>
    </w:p>
    <w:p>
      <w:pPr>
        <w:pStyle w:val="Hebrew"/>
      </w:pPr>
      <w:r>
        <w:rPr>
          <w:color w:val="FF0000"/>
          <w:vertAlign w:val="superscript"/>
          <w:rtl/>
        </w:rPr>
        <w:t>83721</w:t>
      </w:r>
      <w:r>
        <w:rPr>
          <w:rFonts w:ascii="Times New Roman" w:hAnsi="Times New Roman"/>
          <w:color w:val="828282"/>
          <w:rtl/>
        </w:rPr>
        <w:t>וַֽ</w:t>
      </w:r>
      <w:r>
        <w:rPr>
          <w:color w:val="FF0000"/>
          <w:vertAlign w:val="superscript"/>
          <w:rtl/>
        </w:rPr>
        <w:t>83722</w:t>
      </w:r>
      <w:r>
        <w:rPr>
          <w:rFonts w:ascii="Times New Roman" w:hAnsi="Times New Roman"/>
          <w:color w:val="828282"/>
          <w:rtl/>
        </w:rPr>
        <w:t xml:space="preserve">יִּלְכְּד֖וּ </w:t>
      </w:r>
      <w:r>
        <w:rPr>
          <w:color w:val="FF0000"/>
          <w:vertAlign w:val="superscript"/>
          <w:rtl/>
        </w:rPr>
        <w:t>83723</w:t>
      </w:r>
      <w:r>
        <w:rPr>
          <w:rFonts w:ascii="Times New Roman" w:hAnsi="Times New Roman"/>
          <w:color w:val="828282"/>
          <w:rtl/>
        </w:rPr>
        <w:t xml:space="preserve">בְּנֹתֶ֑יהָ </w:t>
      </w:r>
    </w:p>
    <w:p>
      <w:pPr>
        <w:pStyle w:val="Hebrew"/>
      </w:pPr>
      <w:r>
        <w:rPr>
          <w:color w:val="828282"/>
        </w:rPr>
        <w:t xml:space="preserve">וַיִּשְׁלַ֤ח מֹשֶׁה֙ לְרַגֵּ֣ל אֶת־יַעְזֵ֔ר וַֽיִּלְכְּד֖וּ בְּנֹתֶ֑יהָ וַיֹּ֖ורֶשׁ אֶת־הָאֱמֹרִ֥י אֲשֶׁר־שָֽׁם׃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cb23a29b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be4f96bd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98045c29</w:t>
            </w:r>
          </w:p>
        </w:tc>
        <w:tc>
          <w:tcPr>
            <w:tcW w:type="auto" w:w="1728"/>
          </w:tcPr>
          <w:p>
            <w:r>
              <w:t>tense</w:t>
            </w:r>
          </w:p>
        </w:tc>
        <w:tc>
          <w:tcPr>
            <w:tcW w:type="auto" w:w="1728"/>
          </w:tcPr>
          <w:p>
            <w:r>
              <w:t>verb</w:t>
            </w:r>
          </w:p>
        </w:tc>
        <w:tc>
          <w:tcPr>
            <w:tcW w:type="auto" w:w="1728"/>
          </w:tcPr>
          <w:p>
            <w:r>
              <w:t xml:space="preserve">יִּלְכְּד֖וּ </w:t>
            </w:r>
          </w:p>
        </w:tc>
        <w:tc>
          <w:tcPr>
            <w:tcW w:type="auto" w:w="1728"/>
          </w:tcPr>
          <w:p>
            <w:r>
              <w:t>past</w:t>
            </w:r>
          </w:p>
        </w:tc>
      </w:tr>
    </w:tbl>
    <w:p>
      <w:r>
        <w:br/>
      </w:r>
    </w:p>
    <w:p>
      <w:pPr>
        <w:pStyle w:val="Reference"/>
      </w:pPr>
      <w:hyperlink r:id="rId1267">
        <w:r>
          <w:rPr/>
          <w:t>Numbers 21:34</w:t>
        </w:r>
      </w:hyperlink>
    </w:p>
    <w:p>
      <w:pPr>
        <w:pStyle w:val="Hebrew"/>
      </w:pPr>
      <w:r>
        <w:t xml:space="preserve">אַל־תִּירָ֣א אֹתֹ֔ו </w:t>
      </w:r>
    </w:p>
    <w:p>
      <w:pPr>
        <w:pStyle w:val="Hebrew"/>
      </w:pPr>
      <w:r>
        <w:rPr>
          <w:color w:val="FF0000"/>
          <w:vertAlign w:val="superscript"/>
          <w:rtl/>
        </w:rPr>
        <w:t>83759</w:t>
      </w:r>
      <w:r>
        <w:rPr>
          <w:rFonts w:ascii="Times New Roman" w:hAnsi="Times New Roman"/>
          <w:color w:val="828282"/>
          <w:rtl/>
        </w:rPr>
        <w:t>אַל־</w:t>
      </w:r>
      <w:r>
        <w:rPr>
          <w:color w:val="FF0000"/>
          <w:vertAlign w:val="superscript"/>
          <w:rtl/>
        </w:rPr>
        <w:t>83760</w:t>
      </w:r>
      <w:r>
        <w:rPr>
          <w:rFonts w:ascii="Times New Roman" w:hAnsi="Times New Roman"/>
          <w:color w:val="828282"/>
          <w:rtl/>
        </w:rPr>
        <w:t xml:space="preserve">תִּירָ֣א </w:t>
      </w:r>
      <w:r>
        <w:rPr>
          <w:color w:val="FF0000"/>
          <w:vertAlign w:val="superscript"/>
          <w:rtl/>
        </w:rPr>
        <w:t>83761</w:t>
      </w:r>
      <w:r>
        <w:rPr>
          <w:rFonts w:ascii="Times New Roman" w:hAnsi="Times New Roman"/>
          <w:color w:val="828282"/>
          <w:rtl/>
        </w:rPr>
        <w:t xml:space="preserve">אֹתֹ֔ו </w:t>
      </w:r>
    </w:p>
    <w:p>
      <w:pPr>
        <w:pStyle w:val="Hebrew"/>
      </w:pPr>
      <w:r>
        <w:rPr>
          <w:color w:val="828282"/>
        </w:rPr>
        <w:t xml:space="preserve">וַיֹּ֨אמֶר יְהוָ֤ה אֶל־מֹשֶׁה֙ אַל־תִּירָ֣א אֹתֹ֔ו כִּ֣י בְיָדְךָ֞ נָתַ֧תִּי אֹתֹ֛ו וְאֶת־כָּל־עַמֹּ֖ו וְאֶת־אַרְצֹ֑ו וְעָשִׂ֣יתָ לֹּ֔ו כַּאֲשֶׁ֣ר עָשִׂ֗יתָ לְסִיחֹן֙ מֶ֣לֶךְ הָֽאֱמֹרִ֔י אֲשֶׁ֥ר יֹושֵׁ֖ב בְּחֶשְׁבֹּֽון׃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c412f755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fe812d0f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ad7485ad</w:t>
            </w:r>
          </w:p>
        </w:tc>
        <w:tc>
          <w:tcPr>
            <w:tcW w:type="auto" w:w="1728"/>
          </w:tcPr>
          <w:p>
            <w:r>
              <w:t>tense</w:t>
            </w:r>
          </w:p>
        </w:tc>
        <w:tc>
          <w:tcPr>
            <w:tcW w:type="auto" w:w="1728"/>
          </w:tcPr>
          <w:p>
            <w:r>
              <w:t>verb</w:t>
            </w:r>
          </w:p>
        </w:tc>
        <w:tc>
          <w:tcPr>
            <w:tcW w:type="auto" w:w="1728"/>
          </w:tcPr>
          <w:p>
            <w:r>
              <w:t xml:space="preserve">תִּירָ֣א </w:t>
            </w:r>
          </w:p>
        </w:tc>
        <w:tc>
          <w:tcPr>
            <w:tcW w:type="auto" w:w="1728"/>
          </w:tcPr>
          <w:p>
            <w:r/>
          </w:p>
        </w:tc>
      </w:tr>
    </w:tbl>
    <w:p>
      <w:r>
        <w:br/>
      </w:r>
    </w:p>
    <w:p>
      <w:pPr>
        <w:pStyle w:val="Reference"/>
      </w:pPr>
      <w:hyperlink r:id="rId1267">
        <w:r>
          <w:rPr/>
          <w:t>Numbers 21:34</w:t>
        </w:r>
      </w:hyperlink>
    </w:p>
    <w:p>
      <w:pPr>
        <w:pStyle w:val="Hebrew"/>
      </w:pPr>
      <w:r>
        <w:t xml:space="preserve">וְעָשִׂ֣יתָ לֹּ֔ו </w:t>
      </w:r>
    </w:p>
    <w:p>
      <w:pPr>
        <w:pStyle w:val="Hebrew"/>
      </w:pPr>
      <w:r>
        <w:rPr>
          <w:color w:val="FF0000"/>
          <w:vertAlign w:val="superscript"/>
          <w:rtl/>
        </w:rPr>
        <w:t>83774</w:t>
      </w:r>
      <w:r>
        <w:rPr>
          <w:rFonts w:ascii="Times New Roman" w:hAnsi="Times New Roman"/>
          <w:color w:val="828282"/>
          <w:rtl/>
        </w:rPr>
        <w:t>וְ</w:t>
      </w:r>
      <w:r>
        <w:rPr>
          <w:color w:val="FF0000"/>
          <w:vertAlign w:val="superscript"/>
          <w:rtl/>
        </w:rPr>
        <w:t>83775</w:t>
      </w:r>
      <w:r>
        <w:rPr>
          <w:rFonts w:ascii="Times New Roman" w:hAnsi="Times New Roman"/>
          <w:color w:val="828282"/>
          <w:rtl/>
        </w:rPr>
        <w:t xml:space="preserve">עָשִׂ֣יתָ </w:t>
      </w:r>
      <w:r>
        <w:rPr>
          <w:color w:val="FF0000"/>
          <w:vertAlign w:val="superscript"/>
          <w:rtl/>
        </w:rPr>
        <w:t>83776</w:t>
      </w:r>
      <w:r>
        <w:rPr>
          <w:rFonts w:ascii="Times New Roman" w:hAnsi="Times New Roman"/>
          <w:color w:val="828282"/>
          <w:rtl/>
        </w:rPr>
        <w:t xml:space="preserve">לֹּ֔ו </w:t>
      </w:r>
    </w:p>
    <w:p>
      <w:pPr>
        <w:pStyle w:val="Hebrew"/>
      </w:pPr>
      <w:r>
        <w:rPr>
          <w:color w:val="828282"/>
        </w:rPr>
        <w:t xml:space="preserve">וַיֹּ֨אמֶר יְהוָ֤ה אֶל־מֹשֶׁה֙ אַל־תִּירָ֣א אֹתֹ֔ו כִּ֣י בְיָדְךָ֞ נָתַ֧תִּי אֹתֹ֛ו וְאֶת־כָּל־עַמֹּ֖ו וְאֶת־אַרְצֹ֑ו וְעָשִׂ֣יתָ לֹּ֔ו כַּאֲשֶׁ֣ר עָשִׂ֗יתָ לְסִיחֹן֙ מֶ֣לֶךְ הָֽאֱמֹרִ֔י אֲשֶׁ֥ר יֹושֵׁ֖ב בְּחֶשְׁבֹּֽון׃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022bffdb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ecd7898d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1b40aa59</w:t>
            </w:r>
          </w:p>
        </w:tc>
        <w:tc>
          <w:tcPr>
            <w:tcW w:type="auto" w:w="1728"/>
          </w:tcPr>
          <w:p>
            <w:r>
              <w:t>tense</w:t>
            </w:r>
          </w:p>
        </w:tc>
        <w:tc>
          <w:tcPr>
            <w:tcW w:type="auto" w:w="1728"/>
          </w:tcPr>
          <w:p>
            <w:r>
              <w:t>verb</w:t>
            </w:r>
          </w:p>
        </w:tc>
        <w:tc>
          <w:tcPr>
            <w:tcW w:type="auto" w:w="1728"/>
          </w:tcPr>
          <w:p>
            <w:r>
              <w:t xml:space="preserve">עָשִׂ֣יתָ </w:t>
            </w:r>
          </w:p>
        </w:tc>
        <w:tc>
          <w:tcPr>
            <w:tcW w:type="auto" w:w="1728"/>
          </w:tcPr>
          <w:p>
            <w:r>
              <w:t>mod</w:t>
            </w:r>
          </w:p>
        </w:tc>
      </w:tr>
    </w:tbl>
    <w:p>
      <w:r>
        <w:br/>
      </w:r>
    </w:p>
    <w:p>
      <w:pPr>
        <w:pStyle w:val="Reference"/>
      </w:pPr>
      <w:hyperlink r:id="rId1268">
        <w:r>
          <w:rPr/>
          <w:t>Numbers 21:35</w:t>
        </w:r>
      </w:hyperlink>
    </w:p>
    <w:p>
      <w:pPr>
        <w:pStyle w:val="Hebrew"/>
      </w:pPr>
      <w:r>
        <w:t xml:space="preserve">וַיִּֽירְשׁ֖וּ אֶת־אַרְצֹֽו׃ </w:t>
      </w:r>
    </w:p>
    <w:p>
      <w:pPr>
        <w:pStyle w:val="Hebrew"/>
      </w:pPr>
      <w:r>
        <w:rPr>
          <w:color w:val="FF0000"/>
          <w:vertAlign w:val="superscript"/>
          <w:rtl/>
        </w:rPr>
        <w:t>83804</w:t>
      </w:r>
      <w:r>
        <w:rPr>
          <w:rFonts w:ascii="Times New Roman" w:hAnsi="Times New Roman"/>
          <w:color w:val="828282"/>
          <w:rtl/>
        </w:rPr>
        <w:t>וַ</w:t>
      </w:r>
      <w:r>
        <w:rPr>
          <w:color w:val="FF0000"/>
          <w:vertAlign w:val="superscript"/>
          <w:rtl/>
        </w:rPr>
        <w:t>83805</w:t>
      </w:r>
      <w:r>
        <w:rPr>
          <w:rFonts w:ascii="Times New Roman" w:hAnsi="Times New Roman"/>
          <w:color w:val="828282"/>
          <w:rtl/>
        </w:rPr>
        <w:t xml:space="preserve">יִּֽירְשׁ֖וּ </w:t>
      </w:r>
      <w:r>
        <w:rPr>
          <w:color w:val="FF0000"/>
          <w:vertAlign w:val="superscript"/>
          <w:rtl/>
        </w:rPr>
        <w:t>83806</w:t>
      </w:r>
      <w:r>
        <w:rPr>
          <w:rFonts w:ascii="Times New Roman" w:hAnsi="Times New Roman"/>
          <w:color w:val="828282"/>
          <w:rtl/>
        </w:rPr>
        <w:t>אֶת־</w:t>
      </w:r>
      <w:r>
        <w:rPr>
          <w:color w:val="FF0000"/>
          <w:vertAlign w:val="superscript"/>
          <w:rtl/>
        </w:rPr>
        <w:t>83807</w:t>
      </w:r>
      <w:r>
        <w:rPr>
          <w:rFonts w:ascii="Times New Roman" w:hAnsi="Times New Roman"/>
          <w:color w:val="828282"/>
          <w:rtl/>
        </w:rPr>
        <w:t xml:space="preserve">אַרְצֹֽו׃ </w:t>
      </w:r>
    </w:p>
    <w:p>
      <w:pPr>
        <w:pStyle w:val="Hebrew"/>
      </w:pPr>
      <w:r>
        <w:rPr>
          <w:color w:val="828282"/>
        </w:rPr>
        <w:t xml:space="preserve">וַיַּכּ֨וּ אֹתֹ֤ו וְאֶת־בָּנָיו֙ וְאֶת־כָּל־עַמֹּ֔ו עַד־בִּלְתִּ֥י הִשְׁאִֽיר־לֹ֖ו שָׂרִ֑יד וַיִּֽירְשׁ֖וּ אֶת־אַרְצֹֽו׃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c2f357d9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de167a51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27023b95</w:t>
            </w:r>
          </w:p>
        </w:tc>
        <w:tc>
          <w:tcPr>
            <w:tcW w:type="auto" w:w="1728"/>
          </w:tcPr>
          <w:p>
            <w:r>
              <w:t>tense</w:t>
            </w:r>
          </w:p>
        </w:tc>
        <w:tc>
          <w:tcPr>
            <w:tcW w:type="auto" w:w="1728"/>
          </w:tcPr>
          <w:p>
            <w:r>
              <w:t>verb</w:t>
            </w:r>
          </w:p>
        </w:tc>
        <w:tc>
          <w:tcPr>
            <w:tcW w:type="auto" w:w="1728"/>
          </w:tcPr>
          <w:p>
            <w:r>
              <w:t xml:space="preserve">יִּֽירְשׁ֖וּ </w:t>
            </w:r>
          </w:p>
        </w:tc>
        <w:tc>
          <w:tcPr>
            <w:tcW w:type="auto" w:w="1728"/>
          </w:tcPr>
          <w:p>
            <w:r>
              <w:t>past</w:t>
            </w:r>
          </w:p>
        </w:tc>
      </w:tr>
    </w:tbl>
    <w:p>
      <w:r>
        <w:br/>
      </w:r>
    </w:p>
    <w:p>
      <w:pPr>
        <w:pStyle w:val="Reference"/>
      </w:pPr>
      <w:hyperlink r:id="rId1269">
        <w:r>
          <w:rPr/>
          <w:t>Numbers 22:3</w:t>
        </w:r>
      </w:hyperlink>
    </w:p>
    <w:p>
      <w:pPr>
        <w:pStyle w:val="Hebrew"/>
      </w:pPr>
      <w:r>
        <w:t xml:space="preserve">וַיָּ֣קָץ מֹואָ֔ב מִפְּנֵ֖י בְּנֵ֥י יִשְׂרָאֵֽל׃ </w:t>
      </w:r>
    </w:p>
    <w:p>
      <w:pPr>
        <w:pStyle w:val="Hebrew"/>
      </w:pPr>
      <w:r>
        <w:rPr>
          <w:color w:val="FF0000"/>
          <w:vertAlign w:val="superscript"/>
          <w:rtl/>
        </w:rPr>
        <w:t>83846</w:t>
      </w:r>
      <w:r>
        <w:rPr>
          <w:rFonts w:ascii="Times New Roman" w:hAnsi="Times New Roman"/>
          <w:color w:val="828282"/>
          <w:rtl/>
        </w:rPr>
        <w:t>וַ</w:t>
      </w:r>
      <w:r>
        <w:rPr>
          <w:color w:val="FF0000"/>
          <w:vertAlign w:val="superscript"/>
          <w:rtl/>
        </w:rPr>
        <w:t>83847</w:t>
      </w:r>
      <w:r>
        <w:rPr>
          <w:rFonts w:ascii="Times New Roman" w:hAnsi="Times New Roman"/>
          <w:color w:val="828282"/>
          <w:rtl/>
        </w:rPr>
        <w:t xml:space="preserve">יָּ֣קָץ </w:t>
      </w:r>
      <w:r>
        <w:rPr>
          <w:color w:val="FF0000"/>
          <w:vertAlign w:val="superscript"/>
          <w:rtl/>
        </w:rPr>
        <w:t>83848</w:t>
      </w:r>
      <w:r>
        <w:rPr>
          <w:rFonts w:ascii="Times New Roman" w:hAnsi="Times New Roman"/>
          <w:color w:val="828282"/>
          <w:rtl/>
        </w:rPr>
        <w:t xml:space="preserve">מֹואָ֔ב </w:t>
      </w:r>
      <w:r>
        <w:rPr>
          <w:color w:val="FF0000"/>
          <w:vertAlign w:val="superscript"/>
          <w:rtl/>
        </w:rPr>
        <w:t>83849</w:t>
      </w:r>
      <w:r>
        <w:rPr>
          <w:rFonts w:ascii="Times New Roman" w:hAnsi="Times New Roman"/>
          <w:color w:val="828282"/>
          <w:rtl/>
        </w:rPr>
        <w:t>מִ</w:t>
      </w:r>
      <w:r>
        <w:rPr>
          <w:color w:val="FF0000"/>
          <w:vertAlign w:val="superscript"/>
          <w:rtl/>
        </w:rPr>
        <w:t>83850</w:t>
      </w:r>
      <w:r>
        <w:rPr>
          <w:rFonts w:ascii="Times New Roman" w:hAnsi="Times New Roman"/>
          <w:color w:val="828282"/>
          <w:rtl/>
        </w:rPr>
        <w:t xml:space="preserve">פְּנֵ֖י </w:t>
      </w:r>
      <w:r>
        <w:rPr>
          <w:color w:val="FF0000"/>
          <w:vertAlign w:val="superscript"/>
          <w:rtl/>
        </w:rPr>
        <w:t>83851</w:t>
      </w:r>
      <w:r>
        <w:rPr>
          <w:rFonts w:ascii="Times New Roman" w:hAnsi="Times New Roman"/>
          <w:color w:val="828282"/>
          <w:rtl/>
        </w:rPr>
        <w:t xml:space="preserve">בְּנֵ֥י </w:t>
      </w:r>
      <w:r>
        <w:rPr>
          <w:color w:val="FF0000"/>
          <w:vertAlign w:val="superscript"/>
          <w:rtl/>
        </w:rPr>
        <w:t>83852</w:t>
      </w:r>
      <w:r>
        <w:rPr>
          <w:rFonts w:ascii="Times New Roman" w:hAnsi="Times New Roman"/>
          <w:color w:val="828282"/>
          <w:rtl/>
        </w:rPr>
        <w:t xml:space="preserve">יִשְׂרָאֵֽל׃ </w:t>
      </w:r>
    </w:p>
    <w:p>
      <w:pPr>
        <w:pStyle w:val="Hebrew"/>
      </w:pPr>
      <w:r>
        <w:rPr>
          <w:color w:val="828282"/>
        </w:rPr>
        <w:t xml:space="preserve">וַיָּ֨גָר מֹואָ֜ב מִפְּנֵ֥י הָעָ֛ם מְאֹ֖ד כִּ֣י רַב־ה֑וּא וַיָּ֣קָץ מֹואָ֔ב מִפְּנֵ֖י בְּנֵ֥י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63275347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e7233cf0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bb1bebe3</w:t>
            </w:r>
          </w:p>
        </w:tc>
        <w:tc>
          <w:tcPr>
            <w:tcW w:type="auto" w:w="1728"/>
          </w:tcPr>
          <w:p>
            <w:r>
              <w:t>tense</w:t>
            </w:r>
          </w:p>
        </w:tc>
        <w:tc>
          <w:tcPr>
            <w:tcW w:type="auto" w:w="1728"/>
          </w:tcPr>
          <w:p>
            <w:r>
              <w:t>verb</w:t>
            </w:r>
          </w:p>
        </w:tc>
        <w:tc>
          <w:tcPr>
            <w:tcW w:type="auto" w:w="1728"/>
          </w:tcPr>
          <w:p>
            <w:r>
              <w:t xml:space="preserve">יָּ֣קָץ </w:t>
            </w:r>
          </w:p>
        </w:tc>
        <w:tc>
          <w:tcPr>
            <w:tcW w:type="auto" w:w="1728"/>
          </w:tcPr>
          <w:p>
            <w:r>
              <w:t>past</w:t>
            </w:r>
          </w:p>
        </w:tc>
      </w:tr>
    </w:tbl>
    <w:p>
      <w:r>
        <w:br/>
      </w:r>
    </w:p>
    <w:p>
      <w:pPr>
        <w:pStyle w:val="Reference"/>
      </w:pPr>
      <w:hyperlink r:id="rId1270">
        <w:r>
          <w:rPr/>
          <w:t>Numbers 22:6</w:t>
        </w:r>
      </w:hyperlink>
    </w:p>
    <w:p>
      <w:pPr>
        <w:pStyle w:val="Hebrew"/>
      </w:pPr>
      <w:r>
        <w:t xml:space="preserve">אָֽרָה־לִּ֜י אֶת־הָעָ֣ם הַזֶּ֗ה </w:t>
      </w:r>
    </w:p>
    <w:p>
      <w:pPr>
        <w:pStyle w:val="Hebrew"/>
      </w:pPr>
      <w:r>
        <w:rPr>
          <w:color w:val="FF0000"/>
          <w:vertAlign w:val="superscript"/>
          <w:rtl/>
        </w:rPr>
        <w:t>83926</w:t>
      </w:r>
      <w:r>
        <w:rPr>
          <w:rFonts w:ascii="Times New Roman" w:hAnsi="Times New Roman"/>
          <w:color w:val="828282"/>
          <w:rtl/>
        </w:rPr>
        <w:t>אָֽרָה־</w:t>
      </w:r>
      <w:r>
        <w:rPr>
          <w:color w:val="FF0000"/>
          <w:vertAlign w:val="superscript"/>
          <w:rtl/>
        </w:rPr>
        <w:t>83927</w:t>
      </w:r>
      <w:r>
        <w:rPr>
          <w:rFonts w:ascii="Times New Roman" w:hAnsi="Times New Roman"/>
          <w:color w:val="828282"/>
          <w:rtl/>
        </w:rPr>
        <w:t xml:space="preserve">לִּ֜י </w:t>
      </w:r>
      <w:r>
        <w:rPr>
          <w:color w:val="FF0000"/>
          <w:vertAlign w:val="superscript"/>
          <w:rtl/>
        </w:rPr>
        <w:t>83928</w:t>
      </w:r>
      <w:r>
        <w:rPr>
          <w:rFonts w:ascii="Times New Roman" w:hAnsi="Times New Roman"/>
          <w:color w:val="828282"/>
          <w:rtl/>
        </w:rPr>
        <w:t>אֶת־</w:t>
      </w:r>
      <w:r>
        <w:rPr>
          <w:color w:val="FF0000"/>
          <w:vertAlign w:val="superscript"/>
          <w:rtl/>
        </w:rPr>
        <w:t>83929</w:t>
      </w:r>
      <w:r>
        <w:rPr>
          <w:rFonts w:ascii="Times New Roman" w:hAnsi="Times New Roman"/>
          <w:color w:val="828282"/>
          <w:rtl/>
        </w:rPr>
        <w:t>הָ</w:t>
      </w:r>
      <w:r>
        <w:rPr>
          <w:color w:val="FF0000"/>
          <w:vertAlign w:val="superscript"/>
          <w:rtl/>
        </w:rPr>
        <w:t>83930</w:t>
      </w:r>
      <w:r>
        <w:rPr>
          <w:rFonts w:ascii="Times New Roman" w:hAnsi="Times New Roman"/>
          <w:color w:val="828282"/>
          <w:rtl/>
        </w:rPr>
        <w:t xml:space="preserve">עָ֣ם </w:t>
      </w:r>
      <w:r>
        <w:rPr>
          <w:color w:val="FF0000"/>
          <w:vertAlign w:val="superscript"/>
          <w:rtl/>
        </w:rPr>
        <w:t>83931</w:t>
      </w:r>
      <w:r>
        <w:rPr>
          <w:rFonts w:ascii="Times New Roman" w:hAnsi="Times New Roman"/>
          <w:color w:val="828282"/>
          <w:rtl/>
        </w:rPr>
        <w:t>הַ</w:t>
      </w:r>
      <w:r>
        <w:rPr>
          <w:color w:val="FF0000"/>
          <w:vertAlign w:val="superscript"/>
          <w:rtl/>
        </w:rPr>
        <w:t>83932</w:t>
      </w:r>
      <w:r>
        <w:rPr>
          <w:rFonts w:ascii="Times New Roman" w:hAnsi="Times New Roman"/>
          <w:color w:val="828282"/>
          <w:rtl/>
        </w:rPr>
        <w:t xml:space="preserve">זֶּ֗ה </w:t>
      </w:r>
    </w:p>
    <w:p>
      <w:pPr>
        <w:pStyle w:val="Hebrew"/>
      </w:pPr>
      <w:r>
        <w:rPr>
          <w:color w:val="828282"/>
        </w:rPr>
        <w:t xml:space="preserve">וְעַתָּה֩ לְכָה־נָּ֨א אָֽרָה־לִּ֜י אֶת־הָעָ֣ם הַזֶּ֗ה כִּֽי־עָצ֥וּם הוּא֙ מִמֶּ֔נִּי אוּלַ֤י אוּכַל֙ נַכֶּה־בֹּ֔ו וַאֲגָרְשֶׁ֖נּוּ מִן־הָאָ֑רֶץ כִּ֣י יָדַ֗עְתִּי אֵ֤ת אֲשֶׁר־תְּבָרֵךְ֙ מְבֹרָ֔ךְ וַאֲשֶׁ֥ר תָּאֹ֖ר יוּאָֽר׃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41ebd6f6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86ec4a82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caf7ad11</w:t>
            </w:r>
          </w:p>
        </w:tc>
        <w:tc>
          <w:tcPr>
            <w:tcW w:type="auto" w:w="1728"/>
          </w:tcPr>
          <w:p>
            <w:r>
              <w:t>tense</w:t>
            </w:r>
          </w:p>
        </w:tc>
        <w:tc>
          <w:tcPr>
            <w:tcW w:type="auto" w:w="1728"/>
          </w:tcPr>
          <w:p>
            <w:r>
              <w:t>verb</w:t>
            </w:r>
          </w:p>
        </w:tc>
        <w:tc>
          <w:tcPr>
            <w:tcW w:type="auto" w:w="1728"/>
          </w:tcPr>
          <w:p>
            <w:r>
              <w:t>אָֽרָה־</w:t>
            </w:r>
          </w:p>
        </w:tc>
        <w:tc>
          <w:tcPr>
            <w:tcW w:type="auto" w:w="1728"/>
          </w:tcPr>
          <w:p>
            <w:r>
              <w:t>impv</w:t>
            </w:r>
          </w:p>
        </w:tc>
      </w:tr>
    </w:tbl>
    <w:p>
      <w:r>
        <w:br/>
      </w:r>
    </w:p>
    <w:p>
      <w:pPr>
        <w:pStyle w:val="Reference"/>
      </w:pPr>
      <w:hyperlink r:id="rId1271">
        <w:r>
          <w:rPr/>
          <w:t>Numbers 22:9</w:t>
        </w:r>
      </w:hyperlink>
    </w:p>
    <w:p>
      <w:pPr>
        <w:pStyle w:val="Hebrew"/>
      </w:pPr>
      <w:r>
        <w:t xml:space="preserve">וַיֹּ֕אמֶר </w:t>
      </w:r>
    </w:p>
    <w:p>
      <w:pPr>
        <w:pStyle w:val="Hebrew"/>
      </w:pPr>
      <w:r>
        <w:rPr>
          <w:color w:val="FF0000"/>
          <w:vertAlign w:val="superscript"/>
          <w:rtl/>
        </w:rPr>
        <w:t>84003</w:t>
      </w:r>
      <w:r>
        <w:rPr>
          <w:rFonts w:ascii="Times New Roman" w:hAnsi="Times New Roman"/>
          <w:color w:val="828282"/>
          <w:rtl/>
        </w:rPr>
        <w:t>וַ</w:t>
      </w:r>
      <w:r>
        <w:rPr>
          <w:color w:val="FF0000"/>
          <w:vertAlign w:val="superscript"/>
          <w:rtl/>
        </w:rPr>
        <w:t>84004</w:t>
      </w:r>
      <w:r>
        <w:rPr>
          <w:rFonts w:ascii="Times New Roman" w:hAnsi="Times New Roman"/>
          <w:color w:val="828282"/>
          <w:rtl/>
        </w:rPr>
        <w:t xml:space="preserve">יֹּ֕אמֶר </w:t>
      </w:r>
    </w:p>
    <w:p>
      <w:pPr>
        <w:pStyle w:val="Hebrew"/>
      </w:pPr>
      <w:r>
        <w:rPr>
          <w:color w:val="828282"/>
        </w:rPr>
        <w:t xml:space="preserve">וַיָּבֹ֥א אֱלֹהִ֖ים אֶל־בִּלְעָ֑ם וַיֹּ֕אמֶר מִ֛י הָאֲנָשִׁ֥ים הָאֵ֖לֶּה עִמָּֽךְ׃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69537b69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ae91f922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428d2e78</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272">
        <w:r>
          <w:rPr/>
          <w:t>Numbers 22:12</w:t>
        </w:r>
      </w:hyperlink>
    </w:p>
    <w:p>
      <w:pPr>
        <w:pStyle w:val="Hebrew"/>
      </w:pPr>
      <w:r>
        <w:t xml:space="preserve">לֹ֤א תָאֹר֙ אֶת־הָעָ֔ם </w:t>
      </w:r>
    </w:p>
    <w:p>
      <w:pPr>
        <w:pStyle w:val="Hebrew"/>
      </w:pPr>
      <w:r>
        <w:rPr>
          <w:color w:val="FF0000"/>
          <w:vertAlign w:val="superscript"/>
          <w:rtl/>
        </w:rPr>
        <w:t>84057</w:t>
      </w:r>
      <w:r>
        <w:rPr>
          <w:rFonts w:ascii="Times New Roman" w:hAnsi="Times New Roman"/>
          <w:color w:val="828282"/>
          <w:rtl/>
        </w:rPr>
        <w:t xml:space="preserve">לֹ֤א </w:t>
      </w:r>
      <w:r>
        <w:rPr>
          <w:color w:val="FF0000"/>
          <w:vertAlign w:val="superscript"/>
          <w:rtl/>
        </w:rPr>
        <w:t>84058</w:t>
      </w:r>
      <w:r>
        <w:rPr>
          <w:rFonts w:ascii="Times New Roman" w:hAnsi="Times New Roman"/>
          <w:color w:val="828282"/>
          <w:rtl/>
        </w:rPr>
        <w:t xml:space="preserve">תָאֹר֙ </w:t>
      </w:r>
      <w:r>
        <w:rPr>
          <w:color w:val="FF0000"/>
          <w:vertAlign w:val="superscript"/>
          <w:rtl/>
        </w:rPr>
        <w:t>84059</w:t>
      </w:r>
      <w:r>
        <w:rPr>
          <w:rFonts w:ascii="Times New Roman" w:hAnsi="Times New Roman"/>
          <w:color w:val="828282"/>
          <w:rtl/>
        </w:rPr>
        <w:t>אֶת־</w:t>
      </w:r>
      <w:r>
        <w:rPr>
          <w:color w:val="FF0000"/>
          <w:vertAlign w:val="superscript"/>
          <w:rtl/>
        </w:rPr>
        <w:t>84060</w:t>
      </w:r>
      <w:r>
        <w:rPr>
          <w:rFonts w:ascii="Times New Roman" w:hAnsi="Times New Roman"/>
          <w:color w:val="828282"/>
          <w:rtl/>
        </w:rPr>
        <w:t>הָ</w:t>
      </w:r>
      <w:r>
        <w:rPr>
          <w:color w:val="FF0000"/>
          <w:vertAlign w:val="superscript"/>
          <w:rtl/>
        </w:rPr>
        <w:t>84061</w:t>
      </w:r>
      <w:r>
        <w:rPr>
          <w:rFonts w:ascii="Times New Roman" w:hAnsi="Times New Roman"/>
          <w:color w:val="828282"/>
          <w:rtl/>
        </w:rPr>
        <w:t xml:space="preserve">עָ֔ם </w:t>
      </w:r>
    </w:p>
    <w:p>
      <w:pPr>
        <w:pStyle w:val="Hebrew"/>
      </w:pPr>
      <w:r>
        <w:rPr>
          <w:color w:val="828282"/>
        </w:rPr>
        <w:t xml:space="preserve">וַיֹּ֤אמֶר אֱלֹהִים֙ אֶל־בִּלְעָ֔ם לֹ֥א תֵלֵ֖ךְ עִמָּהֶ֑ם לֹ֤א תָאֹר֙ אֶת־הָעָ֔ם כִּ֥י בָר֖וּךְ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87dab211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349c5294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d900941d</w:t>
            </w:r>
          </w:p>
        </w:tc>
        <w:tc>
          <w:tcPr>
            <w:tcW w:type="auto" w:w="1728"/>
          </w:tcPr>
          <w:p>
            <w:r>
              <w:t>tense</w:t>
            </w:r>
          </w:p>
        </w:tc>
        <w:tc>
          <w:tcPr>
            <w:tcW w:type="auto" w:w="1728"/>
          </w:tcPr>
          <w:p>
            <w:r>
              <w:t>verb</w:t>
            </w:r>
          </w:p>
        </w:tc>
        <w:tc>
          <w:tcPr>
            <w:tcW w:type="auto" w:w="1728"/>
          </w:tcPr>
          <w:p>
            <w:r>
              <w:t xml:space="preserve">תָאֹר֙ </w:t>
            </w:r>
          </w:p>
        </w:tc>
        <w:tc>
          <w:tcPr>
            <w:tcW w:type="auto" w:w="1728"/>
          </w:tcPr>
          <w:p>
            <w:r>
              <w:t>mod</w:t>
            </w:r>
          </w:p>
        </w:tc>
      </w:tr>
    </w:tbl>
    <w:p>
      <w:r>
        <w:br/>
      </w:r>
    </w:p>
    <w:p>
      <w:pPr>
        <w:pStyle w:val="Reference"/>
      </w:pPr>
      <w:hyperlink r:id="rId1273">
        <w:r>
          <w:rPr/>
          <w:t>Numbers 22:14</w:t>
        </w:r>
      </w:hyperlink>
    </w:p>
    <w:p>
      <w:pPr>
        <w:pStyle w:val="Hebrew"/>
      </w:pPr>
      <w:r>
        <w:t xml:space="preserve">מֵאֵ֥ן בִּלְעָ֖ם </w:t>
      </w:r>
    </w:p>
    <w:p>
      <w:pPr>
        <w:pStyle w:val="Hebrew"/>
      </w:pPr>
      <w:r>
        <w:rPr>
          <w:color w:val="FF0000"/>
          <w:vertAlign w:val="superscript"/>
          <w:rtl/>
        </w:rPr>
        <w:t>84097</w:t>
      </w:r>
      <w:r>
        <w:rPr>
          <w:rFonts w:ascii="Times New Roman" w:hAnsi="Times New Roman"/>
          <w:color w:val="828282"/>
          <w:rtl/>
        </w:rPr>
        <w:t xml:space="preserve">מֵאֵ֥ן </w:t>
      </w:r>
      <w:r>
        <w:rPr>
          <w:color w:val="FF0000"/>
          <w:vertAlign w:val="superscript"/>
          <w:rtl/>
        </w:rPr>
        <w:t>84098</w:t>
      </w:r>
      <w:r>
        <w:rPr>
          <w:rFonts w:ascii="Times New Roman" w:hAnsi="Times New Roman"/>
          <w:color w:val="828282"/>
          <w:rtl/>
        </w:rPr>
        <w:t xml:space="preserve">בִּלְעָ֖ם </w:t>
      </w:r>
    </w:p>
    <w:p>
      <w:pPr>
        <w:pStyle w:val="Hebrew"/>
      </w:pPr>
      <w:r>
        <w:rPr>
          <w:color w:val="828282"/>
        </w:rPr>
        <w:t xml:space="preserve">וַיָּק֨וּמוּ֙ שָׂרֵ֣י מֹואָ֔ב וַיָּבֹ֖אוּ אֶל־בָּלָ֑ק וַיֹּ֣אמְר֔וּ מֵאֵ֥ן בִּלְעָ֖ם הֲלֹ֥ךְ עִמָּֽנוּ׃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365aaceb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840333e5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d10fe1d1</w:t>
            </w:r>
          </w:p>
        </w:tc>
        <w:tc>
          <w:tcPr>
            <w:tcW w:type="auto" w:w="1728"/>
          </w:tcPr>
          <w:p>
            <w:r>
              <w:t>tense</w:t>
            </w:r>
          </w:p>
        </w:tc>
        <w:tc>
          <w:tcPr>
            <w:tcW w:type="auto" w:w="1728"/>
          </w:tcPr>
          <w:p>
            <w:r>
              <w:t>verb</w:t>
            </w:r>
          </w:p>
        </w:tc>
        <w:tc>
          <w:tcPr>
            <w:tcW w:type="auto" w:w="1728"/>
          </w:tcPr>
          <w:p>
            <w:r>
              <w:t xml:space="preserve">מֵאֵ֥ן </w:t>
            </w:r>
          </w:p>
        </w:tc>
        <w:tc>
          <w:tcPr>
            <w:tcW w:type="auto" w:w="1728"/>
          </w:tcPr>
          <w:p>
            <w:r>
              <w:t>pres</w:t>
            </w:r>
          </w:p>
        </w:tc>
      </w:tr>
    </w:tbl>
    <w:p>
      <w:r>
        <w:br/>
      </w:r>
    </w:p>
    <w:p>
      <w:pPr>
        <w:pStyle w:val="Reference"/>
      </w:pPr>
      <w:hyperlink r:id="rId1274">
        <w:r>
          <w:rPr/>
          <w:t>Numbers 22:17</w:t>
        </w:r>
      </w:hyperlink>
    </w:p>
    <w:p>
      <w:pPr>
        <w:pStyle w:val="Hebrew"/>
      </w:pPr>
      <w:r>
        <w:t xml:space="preserve">וּלְכָה־נָּא֙ </w:t>
      </w:r>
    </w:p>
    <w:p>
      <w:pPr>
        <w:pStyle w:val="Hebrew"/>
      </w:pPr>
      <w:r>
        <w:rPr>
          <w:color w:val="FF0000"/>
          <w:vertAlign w:val="superscript"/>
          <w:rtl/>
        </w:rPr>
        <w:t>84140</w:t>
      </w:r>
      <w:r>
        <w:rPr>
          <w:rFonts w:ascii="Times New Roman" w:hAnsi="Times New Roman"/>
          <w:color w:val="828282"/>
          <w:rtl/>
        </w:rPr>
        <w:t>וּ</w:t>
      </w:r>
      <w:r>
        <w:rPr>
          <w:color w:val="FF0000"/>
          <w:vertAlign w:val="superscript"/>
          <w:rtl/>
        </w:rPr>
        <w:t>84141</w:t>
      </w:r>
      <w:r>
        <w:rPr>
          <w:rFonts w:ascii="Times New Roman" w:hAnsi="Times New Roman"/>
          <w:color w:val="828282"/>
          <w:rtl/>
        </w:rPr>
        <w:t>לְכָה־</w:t>
      </w:r>
      <w:r>
        <w:rPr>
          <w:color w:val="FF0000"/>
          <w:vertAlign w:val="superscript"/>
          <w:rtl/>
        </w:rPr>
        <w:t>84142</w:t>
      </w:r>
      <w:r>
        <w:rPr>
          <w:rFonts w:ascii="Times New Roman" w:hAnsi="Times New Roman"/>
          <w:color w:val="828282"/>
          <w:rtl/>
        </w:rPr>
        <w:t xml:space="preserve">נָּא֙ </w:t>
      </w:r>
    </w:p>
    <w:p>
      <w:pPr>
        <w:pStyle w:val="Hebrew"/>
      </w:pPr>
      <w:r>
        <w:rPr>
          <w:color w:val="828282"/>
        </w:rPr>
        <w:t xml:space="preserve">כִּֽי־כַבֵּ֤ד אֲכַבֶּדְךָ֙ מְאֹ֔ד וְכֹ֛ל אֲשֶׁר־תֹּאמַ֥ר אֵלַ֖י אֶֽעֱשֶׂ֑ה וּלְכָה־נָּא֙ קָֽבָה־לִּ֔י אֵ֖ת הָעָ֥ם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5f9f7435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b29e7667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1ed05183</w:t>
            </w:r>
          </w:p>
        </w:tc>
        <w:tc>
          <w:tcPr>
            <w:tcW w:type="auto" w:w="1728"/>
          </w:tcPr>
          <w:p>
            <w:r>
              <w:t>tense</w:t>
            </w:r>
          </w:p>
        </w:tc>
        <w:tc>
          <w:tcPr>
            <w:tcW w:type="auto" w:w="1728"/>
          </w:tcPr>
          <w:p>
            <w:r>
              <w:t>verb</w:t>
            </w:r>
          </w:p>
        </w:tc>
        <w:tc>
          <w:tcPr>
            <w:tcW w:type="auto" w:w="1728"/>
          </w:tcPr>
          <w:p>
            <w:r>
              <w:t>לְכָה־</w:t>
            </w:r>
          </w:p>
        </w:tc>
        <w:tc>
          <w:tcPr>
            <w:tcW w:type="auto" w:w="1728"/>
          </w:tcPr>
          <w:p>
            <w:r>
              <w:t>impv</w:t>
            </w:r>
          </w:p>
        </w:tc>
      </w:tr>
    </w:tbl>
    <w:p>
      <w:r>
        <w:br/>
      </w:r>
    </w:p>
    <w:p>
      <w:pPr>
        <w:pStyle w:val="Reference"/>
      </w:pPr>
      <w:hyperlink r:id="rId1275">
        <w:r>
          <w:rPr/>
          <w:t>Numbers 22:22</w:t>
        </w:r>
      </w:hyperlink>
    </w:p>
    <w:p>
      <w:pPr>
        <w:pStyle w:val="Hebrew"/>
      </w:pPr>
      <w:r>
        <w:t xml:space="preserve">וַיִּתְיַצֵּ֞ב מַלְאַ֧ךְ יְהוָ֛ה בַּדֶּ֖רֶךְ לְשָׂטָ֣ן לֹ֑ו </w:t>
      </w:r>
    </w:p>
    <w:p>
      <w:pPr>
        <w:pStyle w:val="Hebrew"/>
      </w:pPr>
      <w:r>
        <w:rPr>
          <w:color w:val="FF0000"/>
          <w:vertAlign w:val="superscript"/>
          <w:rtl/>
        </w:rPr>
        <w:t>84248</w:t>
      </w:r>
      <w:r>
        <w:rPr>
          <w:rFonts w:ascii="Times New Roman" w:hAnsi="Times New Roman"/>
          <w:color w:val="828282"/>
          <w:rtl/>
        </w:rPr>
        <w:t>וַ</w:t>
      </w:r>
      <w:r>
        <w:rPr>
          <w:color w:val="FF0000"/>
          <w:vertAlign w:val="superscript"/>
          <w:rtl/>
        </w:rPr>
        <w:t>84249</w:t>
      </w:r>
      <w:r>
        <w:rPr>
          <w:rFonts w:ascii="Times New Roman" w:hAnsi="Times New Roman"/>
          <w:color w:val="828282"/>
          <w:rtl/>
        </w:rPr>
        <w:t xml:space="preserve">יִּתְיַצֵּ֞ב </w:t>
      </w:r>
      <w:r>
        <w:rPr>
          <w:color w:val="FF0000"/>
          <w:vertAlign w:val="superscript"/>
          <w:rtl/>
        </w:rPr>
        <w:t>84250</w:t>
      </w:r>
      <w:r>
        <w:rPr>
          <w:rFonts w:ascii="Times New Roman" w:hAnsi="Times New Roman"/>
          <w:color w:val="828282"/>
          <w:rtl/>
        </w:rPr>
        <w:t xml:space="preserve">מַלְאַ֧ךְ </w:t>
      </w:r>
      <w:r>
        <w:rPr>
          <w:color w:val="FF0000"/>
          <w:vertAlign w:val="superscript"/>
          <w:rtl/>
        </w:rPr>
        <w:t>84251</w:t>
      </w:r>
      <w:r>
        <w:rPr>
          <w:rFonts w:ascii="Times New Roman" w:hAnsi="Times New Roman"/>
          <w:color w:val="828282"/>
          <w:rtl/>
        </w:rPr>
        <w:t xml:space="preserve">יְהוָ֛ה </w:t>
      </w:r>
      <w:r>
        <w:rPr>
          <w:color w:val="FF0000"/>
          <w:vertAlign w:val="superscript"/>
          <w:rtl/>
        </w:rPr>
        <w:t>84252</w:t>
      </w:r>
      <w:r>
        <w:rPr>
          <w:rFonts w:ascii="Times New Roman" w:hAnsi="Times New Roman"/>
          <w:color w:val="828282"/>
          <w:rtl/>
        </w:rPr>
        <w:t>בַּ</w:t>
      </w:r>
      <w:r>
        <w:rPr>
          <w:color w:val="FF0000"/>
          <w:vertAlign w:val="superscript"/>
          <w:rtl/>
        </w:rPr>
        <w:t>84253</w:t>
      </w:r>
      <w:r>
        <w:rPr>
          <w:rFonts w:ascii="Times New Roman" w:hAnsi="Times New Roman"/>
          <w:color w:val="828282"/>
          <w:rtl/>
        </w:rPr>
      </w:r>
      <w:r>
        <w:rPr>
          <w:color w:val="FF0000"/>
          <w:vertAlign w:val="superscript"/>
          <w:rtl/>
        </w:rPr>
        <w:t>84254</w:t>
      </w:r>
      <w:r>
        <w:rPr>
          <w:rFonts w:ascii="Times New Roman" w:hAnsi="Times New Roman"/>
          <w:color w:val="828282"/>
          <w:rtl/>
        </w:rPr>
        <w:t xml:space="preserve">דֶּ֖רֶךְ </w:t>
      </w:r>
      <w:r>
        <w:rPr>
          <w:color w:val="FF0000"/>
          <w:vertAlign w:val="superscript"/>
          <w:rtl/>
        </w:rPr>
        <w:t>84255</w:t>
      </w:r>
      <w:r>
        <w:rPr>
          <w:rFonts w:ascii="Times New Roman" w:hAnsi="Times New Roman"/>
          <w:color w:val="828282"/>
          <w:rtl/>
        </w:rPr>
        <w:t>לְ</w:t>
      </w:r>
      <w:r>
        <w:rPr>
          <w:color w:val="FF0000"/>
          <w:vertAlign w:val="superscript"/>
          <w:rtl/>
        </w:rPr>
        <w:t>84256</w:t>
      </w:r>
      <w:r>
        <w:rPr>
          <w:rFonts w:ascii="Times New Roman" w:hAnsi="Times New Roman"/>
          <w:color w:val="828282"/>
          <w:rtl/>
        </w:rPr>
        <w:t xml:space="preserve">שָׂטָ֣ן </w:t>
      </w:r>
      <w:r>
        <w:rPr>
          <w:color w:val="FF0000"/>
          <w:vertAlign w:val="superscript"/>
          <w:rtl/>
        </w:rPr>
        <w:t>84257</w:t>
      </w:r>
      <w:r>
        <w:rPr>
          <w:rFonts w:ascii="Times New Roman" w:hAnsi="Times New Roman"/>
          <w:color w:val="828282"/>
          <w:rtl/>
        </w:rPr>
        <w:t xml:space="preserve">לֹ֑ו </w:t>
      </w:r>
    </w:p>
    <w:p>
      <w:pPr>
        <w:pStyle w:val="Hebrew"/>
      </w:pPr>
      <w:r>
        <w:rPr>
          <w:color w:val="828282"/>
        </w:rPr>
        <w:t xml:space="preserve">וַיִּֽחַר־אַ֣ף אֱלֹהִים֮ כִּֽי־הֹולֵ֣ךְ הוּא֒ וַיִּתְיַצֵּ֞ב מַלְאַ֧ךְ יְהוָ֛ה בַּדֶּ֖רֶךְ לְשָׂטָ֣ן לֹ֑ו וְהוּא֙ רֹכֵ֣ב עַל־אֲתֹנֹ֔ו וּשְׁנֵ֥י נְעָרָ֖יו עִמֹּֽו׃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58264b54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e9c70cd7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69009a6d</w:t>
            </w:r>
          </w:p>
        </w:tc>
        <w:tc>
          <w:tcPr>
            <w:tcW w:type="auto" w:w="1728"/>
          </w:tcPr>
          <w:p>
            <w:r>
              <w:t>tense</w:t>
            </w:r>
          </w:p>
        </w:tc>
        <w:tc>
          <w:tcPr>
            <w:tcW w:type="auto" w:w="1728"/>
          </w:tcPr>
          <w:p>
            <w:r>
              <w:t>verb</w:t>
            </w:r>
          </w:p>
        </w:tc>
        <w:tc>
          <w:tcPr>
            <w:tcW w:type="auto" w:w="1728"/>
          </w:tcPr>
          <w:p>
            <w:r>
              <w:t xml:space="preserve">יִּתְיַצֵּ֞ב </w:t>
            </w:r>
          </w:p>
        </w:tc>
        <w:tc>
          <w:tcPr>
            <w:tcW w:type="auto" w:w="1728"/>
          </w:tcPr>
          <w:p>
            <w:r>
              <w:t>past</w:t>
            </w:r>
          </w:p>
        </w:tc>
      </w:tr>
    </w:tbl>
    <w:p>
      <w:r>
        <w:br/>
      </w:r>
    </w:p>
    <w:p>
      <w:pPr>
        <w:pStyle w:val="Reference"/>
      </w:pPr>
      <w:hyperlink r:id="rId1276">
        <w:r>
          <w:rPr/>
          <w:t>Numbers 22:24</w:t>
        </w:r>
      </w:hyperlink>
    </w:p>
    <w:p>
      <w:pPr>
        <w:pStyle w:val="Hebrew"/>
      </w:pPr>
      <w:r>
        <w:t xml:space="preserve">וַֽיַּעֲמֹד֙ מַלְאַ֣ךְ יְהוָ֔ה בְּמִשְׁעֹ֖ול הַכְּרָמִ֑ים </w:t>
      </w:r>
    </w:p>
    <w:p>
      <w:pPr>
        <w:pStyle w:val="Hebrew"/>
      </w:pPr>
      <w:r>
        <w:rPr>
          <w:color w:val="FF0000"/>
          <w:vertAlign w:val="superscript"/>
          <w:rtl/>
        </w:rPr>
        <w:t>84305</w:t>
      </w:r>
      <w:r>
        <w:rPr>
          <w:rFonts w:ascii="Times New Roman" w:hAnsi="Times New Roman"/>
          <w:color w:val="828282"/>
          <w:rtl/>
        </w:rPr>
        <w:t>וַֽ</w:t>
      </w:r>
      <w:r>
        <w:rPr>
          <w:color w:val="FF0000"/>
          <w:vertAlign w:val="superscript"/>
          <w:rtl/>
        </w:rPr>
        <w:t>84306</w:t>
      </w:r>
      <w:r>
        <w:rPr>
          <w:rFonts w:ascii="Times New Roman" w:hAnsi="Times New Roman"/>
          <w:color w:val="828282"/>
          <w:rtl/>
        </w:rPr>
        <w:t xml:space="preserve">יַּעֲמֹד֙ </w:t>
      </w:r>
      <w:r>
        <w:rPr>
          <w:color w:val="FF0000"/>
          <w:vertAlign w:val="superscript"/>
          <w:rtl/>
        </w:rPr>
        <w:t>84307</w:t>
      </w:r>
      <w:r>
        <w:rPr>
          <w:rFonts w:ascii="Times New Roman" w:hAnsi="Times New Roman"/>
          <w:color w:val="828282"/>
          <w:rtl/>
        </w:rPr>
        <w:t xml:space="preserve">מַלְאַ֣ךְ </w:t>
      </w:r>
      <w:r>
        <w:rPr>
          <w:color w:val="FF0000"/>
          <w:vertAlign w:val="superscript"/>
          <w:rtl/>
        </w:rPr>
        <w:t>84308</w:t>
      </w:r>
      <w:r>
        <w:rPr>
          <w:rFonts w:ascii="Times New Roman" w:hAnsi="Times New Roman"/>
          <w:color w:val="828282"/>
          <w:rtl/>
        </w:rPr>
        <w:t xml:space="preserve">יְהוָ֔ה </w:t>
      </w:r>
      <w:r>
        <w:rPr>
          <w:color w:val="FF0000"/>
          <w:vertAlign w:val="superscript"/>
          <w:rtl/>
        </w:rPr>
        <w:t>84309</w:t>
      </w:r>
      <w:r>
        <w:rPr>
          <w:rFonts w:ascii="Times New Roman" w:hAnsi="Times New Roman"/>
          <w:color w:val="828282"/>
          <w:rtl/>
        </w:rPr>
        <w:t>בְּ</w:t>
      </w:r>
      <w:r>
        <w:rPr>
          <w:color w:val="FF0000"/>
          <w:vertAlign w:val="superscript"/>
          <w:rtl/>
        </w:rPr>
        <w:t>84310</w:t>
      </w:r>
      <w:r>
        <w:rPr>
          <w:rFonts w:ascii="Times New Roman" w:hAnsi="Times New Roman"/>
          <w:color w:val="828282"/>
          <w:rtl/>
        </w:rPr>
        <w:t xml:space="preserve">מִשְׁעֹ֖ול </w:t>
      </w:r>
      <w:r>
        <w:rPr>
          <w:color w:val="FF0000"/>
          <w:vertAlign w:val="superscript"/>
          <w:rtl/>
        </w:rPr>
        <w:t>84311</w:t>
      </w:r>
      <w:r>
        <w:rPr>
          <w:rFonts w:ascii="Times New Roman" w:hAnsi="Times New Roman"/>
          <w:color w:val="828282"/>
          <w:rtl/>
        </w:rPr>
        <w:t>הַ</w:t>
      </w:r>
      <w:r>
        <w:rPr>
          <w:color w:val="FF0000"/>
          <w:vertAlign w:val="superscript"/>
          <w:rtl/>
        </w:rPr>
        <w:t>84312</w:t>
      </w:r>
      <w:r>
        <w:rPr>
          <w:rFonts w:ascii="Times New Roman" w:hAnsi="Times New Roman"/>
          <w:color w:val="828282"/>
          <w:rtl/>
        </w:rPr>
        <w:t xml:space="preserve">כְּרָמִ֑ים </w:t>
      </w:r>
    </w:p>
    <w:p>
      <w:pPr>
        <w:pStyle w:val="Hebrew"/>
      </w:pPr>
      <w:r>
        <w:rPr>
          <w:color w:val="828282"/>
        </w:rPr>
        <w:t xml:space="preserve">וַֽיַּעֲמֹד֙ מַלְאַ֣ךְ יְהוָ֔ה בְּמִשְׁעֹ֖ול הַכְּרָמִ֑ים גָּדֵ֥ר מִזֶּ֖ה וְגָדֵ֥ר מִזֶּֽה׃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a5977058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f27f897f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e179caa7</w:t>
            </w:r>
          </w:p>
        </w:tc>
        <w:tc>
          <w:tcPr>
            <w:tcW w:type="auto" w:w="1728"/>
          </w:tcPr>
          <w:p>
            <w:r>
              <w:t>tense</w:t>
            </w:r>
          </w:p>
        </w:tc>
        <w:tc>
          <w:tcPr>
            <w:tcW w:type="auto" w:w="1728"/>
          </w:tcPr>
          <w:p>
            <w:r>
              <w:t>verb</w:t>
            </w:r>
          </w:p>
        </w:tc>
        <w:tc>
          <w:tcPr>
            <w:tcW w:type="auto" w:w="1728"/>
          </w:tcPr>
          <w:p>
            <w:r>
              <w:t xml:space="preserve">יַּעֲמֹד֙ </w:t>
            </w:r>
          </w:p>
        </w:tc>
        <w:tc>
          <w:tcPr>
            <w:tcW w:type="auto" w:w="1728"/>
          </w:tcPr>
          <w:p>
            <w:r>
              <w:t>past</w:t>
            </w:r>
          </w:p>
        </w:tc>
      </w:tr>
    </w:tbl>
    <w:p>
      <w:r>
        <w:br/>
      </w:r>
    </w:p>
    <w:p>
      <w:pPr>
        <w:pStyle w:val="Reference"/>
      </w:pPr>
      <w:hyperlink r:id="rId1277">
        <w:r>
          <w:rPr/>
          <w:t>Numbers 22:29</w:t>
        </w:r>
      </w:hyperlink>
    </w:p>
    <w:p>
      <w:pPr>
        <w:pStyle w:val="Hebrew"/>
      </w:pPr>
      <w:r>
        <w:t xml:space="preserve">כִּ֥י הִתְעַלַּ֖לְתְּ בִּ֑י </w:t>
      </w:r>
    </w:p>
    <w:p>
      <w:pPr>
        <w:pStyle w:val="Hebrew"/>
      </w:pPr>
      <w:r>
        <w:rPr>
          <w:color w:val="FF0000"/>
          <w:vertAlign w:val="superscript"/>
          <w:rtl/>
        </w:rPr>
        <w:t>84410</w:t>
      </w:r>
      <w:r>
        <w:rPr>
          <w:rFonts w:ascii="Times New Roman" w:hAnsi="Times New Roman"/>
          <w:color w:val="828282"/>
          <w:rtl/>
        </w:rPr>
        <w:t xml:space="preserve">כִּ֥י </w:t>
      </w:r>
      <w:r>
        <w:rPr>
          <w:color w:val="FF0000"/>
          <w:vertAlign w:val="superscript"/>
          <w:rtl/>
        </w:rPr>
        <w:t>84411</w:t>
      </w:r>
      <w:r>
        <w:rPr>
          <w:rFonts w:ascii="Times New Roman" w:hAnsi="Times New Roman"/>
          <w:color w:val="828282"/>
          <w:rtl/>
        </w:rPr>
        <w:t xml:space="preserve">הִתְעַלַּ֖לְתְּ </w:t>
      </w:r>
      <w:r>
        <w:rPr>
          <w:color w:val="FF0000"/>
          <w:vertAlign w:val="superscript"/>
          <w:rtl/>
        </w:rPr>
        <w:t>84412</w:t>
      </w:r>
      <w:r>
        <w:rPr>
          <w:rFonts w:ascii="Times New Roman" w:hAnsi="Times New Roman"/>
          <w:color w:val="828282"/>
          <w:rtl/>
        </w:rPr>
        <w:t xml:space="preserve">בִּ֑י </w:t>
      </w:r>
    </w:p>
    <w:p>
      <w:pPr>
        <w:pStyle w:val="Hebrew"/>
      </w:pPr>
      <w:r>
        <w:rPr>
          <w:color w:val="828282"/>
        </w:rPr>
        <w:t xml:space="preserve">וַיֹּ֤אמֶר בִּלְעָם֙ לָֽאָתֹ֔ון כִּ֥י הִתְעַלַּ֖לְתְּ בִּ֑י ל֤וּ יֶשׁ־חֶ֨רֶב֙ בְּיָדִ֔י כִּ֥י עַתָּ֖ה הֲרַגְתִּֽיךְ׃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85585e28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8122a937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54144435</w:t>
            </w:r>
          </w:p>
        </w:tc>
        <w:tc>
          <w:tcPr>
            <w:tcW w:type="auto" w:w="1728"/>
          </w:tcPr>
          <w:p>
            <w:r>
              <w:t>tense</w:t>
            </w:r>
          </w:p>
        </w:tc>
        <w:tc>
          <w:tcPr>
            <w:tcW w:type="auto" w:w="1728"/>
          </w:tcPr>
          <w:p>
            <w:r>
              <w:t>verb</w:t>
            </w:r>
          </w:p>
        </w:tc>
        <w:tc>
          <w:tcPr>
            <w:tcW w:type="auto" w:w="1728"/>
          </w:tcPr>
          <w:p>
            <w:r>
              <w:t xml:space="preserve">הִתְעַלַּ֖לְתְּ </w:t>
            </w:r>
          </w:p>
        </w:tc>
        <w:tc>
          <w:tcPr>
            <w:tcW w:type="auto" w:w="1728"/>
          </w:tcPr>
          <w:p>
            <w:r>
              <w:t>pres perf</w:t>
            </w:r>
          </w:p>
        </w:tc>
      </w:tr>
    </w:tbl>
    <w:p>
      <w:r>
        <w:br/>
      </w:r>
    </w:p>
    <w:p>
      <w:pPr>
        <w:pStyle w:val="Reference"/>
      </w:pPr>
      <w:hyperlink r:id="rId1278">
        <w:r>
          <w:rPr/>
          <w:t>Numbers 22:32</w:t>
        </w:r>
      </w:hyperlink>
    </w:p>
    <w:p>
      <w:pPr>
        <w:pStyle w:val="Hebrew"/>
      </w:pPr>
      <w:r>
        <w:t xml:space="preserve">עַל־מָ֗ה הִכִּ֨יתָ֙ אֶת־אֲתֹ֣נְךָ֔ זֶ֖ה שָׁלֹ֣ושׁ רְגָלִ֑ים </w:t>
      </w:r>
    </w:p>
    <w:p>
      <w:pPr>
        <w:pStyle w:val="Hebrew"/>
      </w:pPr>
      <w:r>
        <w:rPr>
          <w:color w:val="FF0000"/>
          <w:vertAlign w:val="superscript"/>
          <w:rtl/>
        </w:rPr>
        <w:t>84482</w:t>
      </w:r>
      <w:r>
        <w:rPr>
          <w:rFonts w:ascii="Times New Roman" w:hAnsi="Times New Roman"/>
          <w:color w:val="828282"/>
          <w:rtl/>
        </w:rPr>
        <w:t>עַל־</w:t>
      </w:r>
      <w:r>
        <w:rPr>
          <w:color w:val="FF0000"/>
          <w:vertAlign w:val="superscript"/>
          <w:rtl/>
        </w:rPr>
        <w:t>84483</w:t>
      </w:r>
      <w:r>
        <w:rPr>
          <w:rFonts w:ascii="Times New Roman" w:hAnsi="Times New Roman"/>
          <w:color w:val="828282"/>
          <w:rtl/>
        </w:rPr>
        <w:t xml:space="preserve">מָ֗ה </w:t>
      </w:r>
      <w:r>
        <w:rPr>
          <w:color w:val="FF0000"/>
          <w:vertAlign w:val="superscript"/>
          <w:rtl/>
        </w:rPr>
        <w:t>84484</w:t>
      </w:r>
      <w:r>
        <w:rPr>
          <w:rFonts w:ascii="Times New Roman" w:hAnsi="Times New Roman"/>
          <w:color w:val="828282"/>
          <w:rtl/>
        </w:rPr>
        <w:t xml:space="preserve">הִכִּ֨יתָ֙ </w:t>
      </w:r>
      <w:r>
        <w:rPr>
          <w:color w:val="FF0000"/>
          <w:vertAlign w:val="superscript"/>
          <w:rtl/>
        </w:rPr>
        <w:t>84485</w:t>
      </w:r>
      <w:r>
        <w:rPr>
          <w:rFonts w:ascii="Times New Roman" w:hAnsi="Times New Roman"/>
          <w:color w:val="828282"/>
          <w:rtl/>
        </w:rPr>
        <w:t>אֶת־</w:t>
      </w:r>
      <w:r>
        <w:rPr>
          <w:color w:val="FF0000"/>
          <w:vertAlign w:val="superscript"/>
          <w:rtl/>
        </w:rPr>
        <w:t>84486</w:t>
      </w:r>
      <w:r>
        <w:rPr>
          <w:rFonts w:ascii="Times New Roman" w:hAnsi="Times New Roman"/>
          <w:color w:val="828282"/>
          <w:rtl/>
        </w:rPr>
        <w:t xml:space="preserve">אֲתֹ֣נְךָ֔ </w:t>
      </w:r>
      <w:r>
        <w:rPr>
          <w:color w:val="FF0000"/>
          <w:vertAlign w:val="superscript"/>
          <w:rtl/>
        </w:rPr>
        <w:t>84487</w:t>
      </w:r>
      <w:r>
        <w:rPr>
          <w:rFonts w:ascii="Times New Roman" w:hAnsi="Times New Roman"/>
          <w:color w:val="828282"/>
          <w:rtl/>
        </w:rPr>
        <w:t xml:space="preserve">זֶ֖ה </w:t>
      </w:r>
      <w:r>
        <w:rPr>
          <w:color w:val="FF0000"/>
          <w:vertAlign w:val="superscript"/>
          <w:rtl/>
        </w:rPr>
        <w:t>84488</w:t>
      </w:r>
      <w:r>
        <w:rPr>
          <w:rFonts w:ascii="Times New Roman" w:hAnsi="Times New Roman"/>
          <w:color w:val="828282"/>
          <w:rtl/>
        </w:rPr>
        <w:t xml:space="preserve">שָׁלֹ֣ושׁ </w:t>
      </w:r>
      <w:r>
        <w:rPr>
          <w:color w:val="FF0000"/>
          <w:vertAlign w:val="superscript"/>
          <w:rtl/>
        </w:rPr>
        <w:t>84489</w:t>
      </w:r>
      <w:r>
        <w:rPr>
          <w:rFonts w:ascii="Times New Roman" w:hAnsi="Times New Roman"/>
          <w:color w:val="828282"/>
          <w:rtl/>
        </w:rPr>
        <w:t xml:space="preserve">רְגָלִ֑ים </w:t>
      </w:r>
    </w:p>
    <w:p>
      <w:pPr>
        <w:pStyle w:val="Hebrew"/>
      </w:pPr>
      <w:r>
        <w:rPr>
          <w:color w:val="828282"/>
        </w:rPr>
        <w:t xml:space="preserve">וַיֹּ֤אמֶר אֵלָיו֙ מַלְאַ֣ךְ יְהוָ֔ה עַל־מָ֗ה הִכִּ֨יתָ֙ אֶת־אֲתֹ֣נְךָ֔ זֶ֖ה שָׁלֹ֣ושׁ רְגָלִ֑ים הִנֵּ֤ה אָנֹכִי֙ יָצָ֣אתִי לְשָׂטָ֔ן כִּֽי־יָרַ֥ט הַדֶּ֖רֶךְ לְנֶגְדִּֽי׃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c7b4b40a</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c18093b0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230fc8f2</w:t>
            </w:r>
          </w:p>
        </w:tc>
        <w:tc>
          <w:tcPr>
            <w:tcW w:type="auto" w:w="1728"/>
          </w:tcPr>
          <w:p>
            <w:r>
              <w:t>tense</w:t>
            </w:r>
          </w:p>
        </w:tc>
        <w:tc>
          <w:tcPr>
            <w:tcW w:type="auto" w:w="1728"/>
          </w:tcPr>
          <w:p>
            <w:r>
              <w:t>verb</w:t>
            </w:r>
          </w:p>
        </w:tc>
        <w:tc>
          <w:tcPr>
            <w:tcW w:type="auto" w:w="1728"/>
          </w:tcPr>
          <w:p>
            <w:r>
              <w:t xml:space="preserve">הִכִּ֨יתָ֙ </w:t>
            </w:r>
          </w:p>
        </w:tc>
        <w:tc>
          <w:tcPr>
            <w:tcW w:type="auto" w:w="1728"/>
          </w:tcPr>
          <w:p>
            <w:r>
              <w:t>pres perf</w:t>
            </w:r>
          </w:p>
        </w:tc>
      </w:tr>
    </w:tbl>
    <w:p>
      <w:r>
        <w:br/>
      </w:r>
    </w:p>
    <w:p>
      <w:pPr>
        <w:pStyle w:val="Reference"/>
      </w:pPr>
      <w:hyperlink r:id="rId1278">
        <w:r>
          <w:rPr/>
          <w:t>Numbers 22:32</w:t>
        </w:r>
      </w:hyperlink>
    </w:p>
    <w:p>
      <w:pPr>
        <w:pStyle w:val="Hebrew"/>
      </w:pPr>
      <w:r>
        <w:t xml:space="preserve">הִנֵּ֤ה אָנֹכִי֙ יָצָ֣אתִי לְשָׂטָ֔ן </w:t>
      </w:r>
    </w:p>
    <w:p>
      <w:pPr>
        <w:pStyle w:val="Hebrew"/>
      </w:pPr>
      <w:r>
        <w:rPr>
          <w:color w:val="FF0000"/>
          <w:vertAlign w:val="superscript"/>
          <w:rtl/>
        </w:rPr>
        <w:t>84490</w:t>
      </w:r>
      <w:r>
        <w:rPr>
          <w:rFonts w:ascii="Times New Roman" w:hAnsi="Times New Roman"/>
          <w:color w:val="828282"/>
          <w:rtl/>
        </w:rPr>
        <w:t xml:space="preserve">הִנֵּ֤ה </w:t>
      </w:r>
      <w:r>
        <w:rPr>
          <w:color w:val="FF0000"/>
          <w:vertAlign w:val="superscript"/>
          <w:rtl/>
        </w:rPr>
        <w:t>84491</w:t>
      </w:r>
      <w:r>
        <w:rPr>
          <w:rFonts w:ascii="Times New Roman" w:hAnsi="Times New Roman"/>
          <w:color w:val="828282"/>
          <w:rtl/>
        </w:rPr>
        <w:t xml:space="preserve">אָנֹכִי֙ </w:t>
      </w:r>
      <w:r>
        <w:rPr>
          <w:color w:val="FF0000"/>
          <w:vertAlign w:val="superscript"/>
          <w:rtl/>
        </w:rPr>
        <w:t>84492</w:t>
      </w:r>
      <w:r>
        <w:rPr>
          <w:rFonts w:ascii="Times New Roman" w:hAnsi="Times New Roman"/>
          <w:color w:val="828282"/>
          <w:rtl/>
        </w:rPr>
        <w:t xml:space="preserve">יָצָ֣אתִי </w:t>
      </w:r>
      <w:r>
        <w:rPr>
          <w:color w:val="FF0000"/>
          <w:vertAlign w:val="superscript"/>
          <w:rtl/>
        </w:rPr>
        <w:t>84493</w:t>
      </w:r>
      <w:r>
        <w:rPr>
          <w:rFonts w:ascii="Times New Roman" w:hAnsi="Times New Roman"/>
          <w:color w:val="828282"/>
          <w:rtl/>
        </w:rPr>
        <w:t>לְ</w:t>
      </w:r>
      <w:r>
        <w:rPr>
          <w:color w:val="FF0000"/>
          <w:vertAlign w:val="superscript"/>
          <w:rtl/>
        </w:rPr>
        <w:t>84494</w:t>
      </w:r>
      <w:r>
        <w:rPr>
          <w:rFonts w:ascii="Times New Roman" w:hAnsi="Times New Roman"/>
          <w:color w:val="828282"/>
          <w:rtl/>
        </w:rPr>
        <w:t xml:space="preserve">שָׂטָ֔ן </w:t>
      </w:r>
    </w:p>
    <w:p>
      <w:pPr>
        <w:pStyle w:val="Hebrew"/>
      </w:pPr>
      <w:r>
        <w:rPr>
          <w:color w:val="828282"/>
        </w:rPr>
        <w:t xml:space="preserve">וַיֹּ֤אמֶר אֵלָיו֙ מַלְאַ֣ךְ יְהוָ֔ה עַל־מָ֗ה הִכִּ֨יתָ֙ אֶת־אֲתֹ֣נְךָ֔ זֶ֖ה שָׁלֹ֣ושׁ רְגָלִ֑ים הִנֵּ֤ה אָנֹכִי֙ יָצָ֣אתִי לְשָׂטָ֔ן כִּֽי־יָרַ֥ט הַדֶּ֖רֶךְ לְנֶגְדִּֽי׃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8bdf7fac</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236ae300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167953aa</w:t>
            </w:r>
          </w:p>
        </w:tc>
        <w:tc>
          <w:tcPr>
            <w:tcW w:type="auto" w:w="1728"/>
          </w:tcPr>
          <w:p>
            <w:r>
              <w:t>tense</w:t>
            </w:r>
          </w:p>
        </w:tc>
        <w:tc>
          <w:tcPr>
            <w:tcW w:type="auto" w:w="1728"/>
          </w:tcPr>
          <w:p>
            <w:r>
              <w:t>verb</w:t>
            </w:r>
          </w:p>
        </w:tc>
        <w:tc>
          <w:tcPr>
            <w:tcW w:type="auto" w:w="1728"/>
          </w:tcPr>
          <w:p>
            <w:r>
              <w:t xml:space="preserve">יָצָ֣אתִי </w:t>
            </w:r>
          </w:p>
        </w:tc>
        <w:tc>
          <w:tcPr>
            <w:tcW w:type="auto" w:w="1728"/>
          </w:tcPr>
          <w:p>
            <w:r>
              <w:t>pres perf</w:t>
            </w:r>
          </w:p>
        </w:tc>
      </w:tr>
    </w:tbl>
    <w:p>
      <w:r>
        <w:br/>
      </w:r>
    </w:p>
    <w:p>
      <w:pPr>
        <w:pStyle w:val="Reference"/>
      </w:pPr>
      <w:hyperlink r:id="rId1279">
        <w:r>
          <w:rPr/>
          <w:t>Numbers 22:37</w:t>
        </w:r>
      </w:hyperlink>
    </w:p>
    <w:p>
      <w:pPr>
        <w:pStyle w:val="Hebrew"/>
      </w:pPr>
      <w:r>
        <w:t xml:space="preserve">הֲלֹא֩ שָׁלֹ֨חַ שָׁלַ֤חְתִּי אֵלֶ֨יךָ֙ </w:t>
      </w:r>
    </w:p>
    <w:p>
      <w:pPr>
        <w:pStyle w:val="Hebrew"/>
      </w:pPr>
      <w:r>
        <w:rPr>
          <w:color w:val="FF0000"/>
          <w:vertAlign w:val="superscript"/>
          <w:rtl/>
        </w:rPr>
        <w:t>84603</w:t>
      </w:r>
      <w:r>
        <w:rPr>
          <w:rFonts w:ascii="Times New Roman" w:hAnsi="Times New Roman"/>
          <w:color w:val="828282"/>
          <w:rtl/>
        </w:rPr>
        <w:t>הֲ</w:t>
      </w:r>
      <w:r>
        <w:rPr>
          <w:color w:val="FF0000"/>
          <w:vertAlign w:val="superscript"/>
          <w:rtl/>
        </w:rPr>
        <w:t>84604</w:t>
      </w:r>
      <w:r>
        <w:rPr>
          <w:rFonts w:ascii="Times New Roman" w:hAnsi="Times New Roman"/>
          <w:color w:val="828282"/>
          <w:rtl/>
        </w:rPr>
        <w:t xml:space="preserve">לֹא֩ </w:t>
      </w:r>
      <w:r>
        <w:rPr>
          <w:color w:val="FF0000"/>
          <w:vertAlign w:val="superscript"/>
          <w:rtl/>
        </w:rPr>
        <w:t>84605</w:t>
      </w:r>
      <w:r>
        <w:rPr>
          <w:rFonts w:ascii="Times New Roman" w:hAnsi="Times New Roman"/>
          <w:color w:val="828282"/>
          <w:rtl/>
        </w:rPr>
        <w:t xml:space="preserve">שָׁלֹ֨חַ </w:t>
      </w:r>
      <w:r>
        <w:rPr>
          <w:color w:val="FF0000"/>
          <w:vertAlign w:val="superscript"/>
          <w:rtl/>
        </w:rPr>
        <w:t>84606</w:t>
      </w:r>
      <w:r>
        <w:rPr>
          <w:rFonts w:ascii="Times New Roman" w:hAnsi="Times New Roman"/>
          <w:color w:val="828282"/>
          <w:rtl/>
        </w:rPr>
        <w:t xml:space="preserve">שָׁלַ֤חְתִּי </w:t>
      </w:r>
      <w:r>
        <w:rPr>
          <w:color w:val="FF0000"/>
          <w:vertAlign w:val="superscript"/>
          <w:rtl/>
        </w:rPr>
        <w:t>84607</w:t>
      </w:r>
      <w:r>
        <w:rPr>
          <w:rFonts w:ascii="Times New Roman" w:hAnsi="Times New Roman"/>
          <w:color w:val="828282"/>
          <w:rtl/>
        </w:rPr>
        <w:t xml:space="preserve">אֵלֶ֨יךָ֙ </w:t>
      </w:r>
    </w:p>
    <w:p>
      <w:pPr>
        <w:pStyle w:val="Hebrew"/>
      </w:pPr>
      <w:r>
        <w:rPr>
          <w:color w:val="828282"/>
        </w:rPr>
        <w:t xml:space="preserve">וַיֹּ֨אמֶר בָּלָ֜ק אֶל־בִּלְעָ֗ם הֲלֹא֩ שָׁלֹ֨חַ שָׁלַ֤חְתִּי אֵלֶ֨יךָ֙ לִקְרֹא־לָ֔ךְ לָ֥מָּה לֹא־הָלַ֖כְתָּ אֵלָ֑י הַֽאֻמְנָ֔ם לֹ֥א אוּכַ֖ל כַּבְּדֶֽךָ׃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dde049ac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07f88eb1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b37c6896</w:t>
            </w:r>
          </w:p>
        </w:tc>
        <w:tc>
          <w:tcPr>
            <w:tcW w:type="auto" w:w="1728"/>
          </w:tcPr>
          <w:p>
            <w:r>
              <w:t>tense</w:t>
            </w:r>
          </w:p>
        </w:tc>
        <w:tc>
          <w:tcPr>
            <w:tcW w:type="auto" w:w="1728"/>
          </w:tcPr>
          <w:p>
            <w:r>
              <w:t>verb</w:t>
            </w:r>
          </w:p>
        </w:tc>
        <w:tc>
          <w:tcPr>
            <w:tcW w:type="auto" w:w="1728"/>
          </w:tcPr>
          <w:p>
            <w:r>
              <w:t xml:space="preserve">שָׁלַ֤חְתִּי </w:t>
            </w:r>
          </w:p>
        </w:tc>
        <w:tc>
          <w:tcPr>
            <w:tcW w:type="auto" w:w="1728"/>
          </w:tcPr>
          <w:p>
            <w:r>
              <w:t>past</w:t>
            </w:r>
          </w:p>
        </w:tc>
      </w:tr>
    </w:tbl>
    <w:p>
      <w:r>
        <w:br/>
      </w:r>
    </w:p>
    <w:p>
      <w:pPr>
        <w:pStyle w:val="Reference"/>
      </w:pPr>
      <w:hyperlink r:id="rId1280">
        <w:r>
          <w:rPr/>
          <w:t>Numbers 22:38</w:t>
        </w:r>
      </w:hyperlink>
    </w:p>
    <w:p>
      <w:pPr>
        <w:pStyle w:val="Hebrew"/>
      </w:pPr>
      <w:r>
        <w:t xml:space="preserve">אֹתֹ֥ו אֲדַבֵּֽר׃ </w:t>
      </w:r>
    </w:p>
    <w:p>
      <w:pPr>
        <w:pStyle w:val="Hebrew"/>
      </w:pPr>
      <w:r>
        <w:rPr>
          <w:color w:val="FF0000"/>
          <w:vertAlign w:val="superscript"/>
          <w:rtl/>
        </w:rPr>
        <w:t>84641</w:t>
      </w:r>
      <w:r>
        <w:rPr>
          <w:rFonts w:ascii="Times New Roman" w:hAnsi="Times New Roman"/>
          <w:color w:val="828282"/>
          <w:rtl/>
        </w:rPr>
        <w:t xml:space="preserve">אֹתֹ֥ו </w:t>
      </w:r>
      <w:r>
        <w:rPr>
          <w:color w:val="FF0000"/>
          <w:vertAlign w:val="superscript"/>
          <w:rtl/>
        </w:rPr>
        <w:t>84642</w:t>
      </w:r>
      <w:r>
        <w:rPr>
          <w:rFonts w:ascii="Times New Roman" w:hAnsi="Times New Roman"/>
          <w:color w:val="828282"/>
          <w:rtl/>
        </w:rPr>
        <w:t xml:space="preserve">אֲדַבֵּֽר׃ </w:t>
      </w:r>
    </w:p>
    <w:p>
      <w:pPr>
        <w:pStyle w:val="Hebrew"/>
      </w:pPr>
      <w:r>
        <w:rPr>
          <w:color w:val="828282"/>
        </w:rPr>
        <w:t xml:space="preserve">וַיֹּ֨אמֶר בִּלְעָ֜ם אֶל־בָּלָ֗ק הִֽנֵּה־בָ֨אתִי֙ אֵלֶ֔יךָ עַתָּ֕ה הֲיָכֹ֥ול אוּכַ֖ל דַּבֵּ֣ר מְא֑וּמָה הַדָּבָ֗ר אֲשֶׁ֨ר יָשִׂ֧ים אֱלֹהִ֛ים בְּפִ֖י אֹתֹ֥ו אֲדַבֵּֽר׃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b46246e1</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4a2eb2c2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546ec031</w:t>
            </w:r>
          </w:p>
        </w:tc>
        <w:tc>
          <w:tcPr>
            <w:tcW w:type="auto" w:w="1728"/>
          </w:tcPr>
          <w:p>
            <w:r>
              <w:t>tense</w:t>
            </w:r>
          </w:p>
        </w:tc>
        <w:tc>
          <w:tcPr>
            <w:tcW w:type="auto" w:w="1728"/>
          </w:tcPr>
          <w:p>
            <w:r>
              <w:t>verb</w:t>
            </w:r>
          </w:p>
        </w:tc>
        <w:tc>
          <w:tcPr>
            <w:tcW w:type="auto" w:w="1728"/>
          </w:tcPr>
          <w:p>
            <w:r>
              <w:t xml:space="preserve">אֲדַבֵּֽר׃ </w:t>
            </w:r>
          </w:p>
        </w:tc>
        <w:tc>
          <w:tcPr>
            <w:tcW w:type="auto" w:w="1728"/>
          </w:tcPr>
          <w:p>
            <w:r>
              <w:t>mod</w:t>
            </w:r>
          </w:p>
        </w:tc>
      </w:tr>
    </w:tbl>
    <w:p>
      <w:r>
        <w:br/>
      </w:r>
    </w:p>
    <w:p>
      <w:pPr>
        <w:pStyle w:val="Reference"/>
      </w:pPr>
      <w:hyperlink r:id="rId1281">
        <w:r>
          <w:rPr/>
          <w:t>Numbers 23:1</w:t>
        </w:r>
      </w:hyperlink>
    </w:p>
    <w:p>
      <w:pPr>
        <w:pStyle w:val="Hebrew"/>
      </w:pPr>
      <w:r>
        <w:t xml:space="preserve">בְּנֵה־לִ֥י בָזֶ֖ה שִׁבְעָ֣ה מִזְבְּחֹ֑ת </w:t>
      </w:r>
    </w:p>
    <w:p>
      <w:pPr>
        <w:pStyle w:val="Hebrew"/>
      </w:pPr>
      <w:r>
        <w:rPr>
          <w:color w:val="FF0000"/>
          <w:vertAlign w:val="superscript"/>
          <w:rtl/>
        </w:rPr>
        <w:t>84692</w:t>
      </w:r>
      <w:r>
        <w:rPr>
          <w:rFonts w:ascii="Times New Roman" w:hAnsi="Times New Roman"/>
          <w:color w:val="828282"/>
          <w:rtl/>
        </w:rPr>
        <w:t>בְּנֵה־</w:t>
      </w:r>
      <w:r>
        <w:rPr>
          <w:color w:val="FF0000"/>
          <w:vertAlign w:val="superscript"/>
          <w:rtl/>
        </w:rPr>
        <w:t>84693</w:t>
      </w:r>
      <w:r>
        <w:rPr>
          <w:rFonts w:ascii="Times New Roman" w:hAnsi="Times New Roman"/>
          <w:color w:val="828282"/>
          <w:rtl/>
        </w:rPr>
        <w:t xml:space="preserve">לִ֥י </w:t>
      </w:r>
      <w:r>
        <w:rPr>
          <w:color w:val="FF0000"/>
          <w:vertAlign w:val="superscript"/>
          <w:rtl/>
        </w:rPr>
        <w:t>84694</w:t>
      </w:r>
      <w:r>
        <w:rPr>
          <w:rFonts w:ascii="Times New Roman" w:hAnsi="Times New Roman"/>
          <w:color w:val="828282"/>
          <w:rtl/>
        </w:rPr>
        <w:t>בָ</w:t>
      </w:r>
      <w:r>
        <w:rPr>
          <w:color w:val="FF0000"/>
          <w:vertAlign w:val="superscript"/>
          <w:rtl/>
        </w:rPr>
        <w:t>84695</w:t>
      </w:r>
      <w:r>
        <w:rPr>
          <w:rFonts w:ascii="Times New Roman" w:hAnsi="Times New Roman"/>
          <w:color w:val="828282"/>
          <w:rtl/>
        </w:rPr>
        <w:t xml:space="preserve">זֶ֖ה </w:t>
      </w:r>
      <w:r>
        <w:rPr>
          <w:color w:val="FF0000"/>
          <w:vertAlign w:val="superscript"/>
          <w:rtl/>
        </w:rPr>
        <w:t>84696</w:t>
      </w:r>
      <w:r>
        <w:rPr>
          <w:rFonts w:ascii="Times New Roman" w:hAnsi="Times New Roman"/>
          <w:color w:val="828282"/>
          <w:rtl/>
        </w:rPr>
        <w:t xml:space="preserve">שִׁבְעָ֣ה </w:t>
      </w:r>
      <w:r>
        <w:rPr>
          <w:color w:val="FF0000"/>
          <w:vertAlign w:val="superscript"/>
          <w:rtl/>
        </w:rPr>
        <w:t>84697</w:t>
      </w:r>
      <w:r>
        <w:rPr>
          <w:rFonts w:ascii="Times New Roman" w:hAnsi="Times New Roman"/>
          <w:color w:val="828282"/>
          <w:rtl/>
        </w:rPr>
        <w:t xml:space="preserve">מִזְבְּחֹ֑ת </w:t>
      </w:r>
    </w:p>
    <w:p>
      <w:pPr>
        <w:pStyle w:val="Hebrew"/>
      </w:pPr>
      <w:r>
        <w:rPr>
          <w:color w:val="828282"/>
        </w:rPr>
        <w:t xml:space="preserve">וַיֹּ֤אמֶר בִּלְעָם֙ אֶל־בָּלָ֔ק בְּנֵה־לִ֥י בָזֶ֖ה שִׁבְעָ֣ה מִזְבְּחֹ֑ת וְהָכֵ֥ן לִי֙ בָּזֶ֔ה שִׁבְעָ֥ה פָרִ֖ים וְשִׁבְעָ֥ה אֵילִֽים׃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e13f8736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ae752e9d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0372e330</w:t>
            </w:r>
          </w:p>
        </w:tc>
        <w:tc>
          <w:tcPr>
            <w:tcW w:type="auto" w:w="1728"/>
          </w:tcPr>
          <w:p>
            <w:r>
              <w:t>tense</w:t>
            </w:r>
          </w:p>
        </w:tc>
        <w:tc>
          <w:tcPr>
            <w:tcW w:type="auto" w:w="1728"/>
          </w:tcPr>
          <w:p>
            <w:r>
              <w:t>verb</w:t>
            </w:r>
          </w:p>
        </w:tc>
        <w:tc>
          <w:tcPr>
            <w:tcW w:type="auto" w:w="1728"/>
          </w:tcPr>
          <w:p>
            <w:r>
              <w:t>בְּנֵה־</w:t>
            </w:r>
          </w:p>
        </w:tc>
        <w:tc>
          <w:tcPr>
            <w:tcW w:type="auto" w:w="1728"/>
          </w:tcPr>
          <w:p>
            <w:r>
              <w:t>impv</w:t>
            </w:r>
          </w:p>
        </w:tc>
      </w:tr>
    </w:tbl>
    <w:p>
      <w:r>
        <w:br/>
      </w:r>
    </w:p>
    <w:p>
      <w:pPr>
        <w:pStyle w:val="Reference"/>
      </w:pPr>
      <w:hyperlink r:id="rId1281">
        <w:r>
          <w:rPr/>
          <w:t>Numbers 23:1</w:t>
        </w:r>
      </w:hyperlink>
    </w:p>
    <w:p>
      <w:pPr>
        <w:pStyle w:val="Hebrew"/>
      </w:pPr>
      <w:r>
        <w:t xml:space="preserve">וְהָכֵ֥ן לִי֙ בָּזֶ֔ה שִׁבְעָ֥ה פָרִ֖ים וְשִׁבְעָ֥ה אֵילִֽים׃ </w:t>
      </w:r>
    </w:p>
    <w:p>
      <w:pPr>
        <w:pStyle w:val="Hebrew"/>
      </w:pPr>
      <w:r>
        <w:rPr>
          <w:color w:val="FF0000"/>
          <w:vertAlign w:val="superscript"/>
          <w:rtl/>
        </w:rPr>
        <w:t>84698</w:t>
      </w:r>
      <w:r>
        <w:rPr>
          <w:rFonts w:ascii="Times New Roman" w:hAnsi="Times New Roman"/>
          <w:color w:val="828282"/>
          <w:rtl/>
        </w:rPr>
        <w:t>וְ</w:t>
      </w:r>
      <w:r>
        <w:rPr>
          <w:color w:val="FF0000"/>
          <w:vertAlign w:val="superscript"/>
          <w:rtl/>
        </w:rPr>
        <w:t>84699</w:t>
      </w:r>
      <w:r>
        <w:rPr>
          <w:rFonts w:ascii="Times New Roman" w:hAnsi="Times New Roman"/>
          <w:color w:val="828282"/>
          <w:rtl/>
        </w:rPr>
        <w:t xml:space="preserve">הָכֵ֥ן </w:t>
      </w:r>
      <w:r>
        <w:rPr>
          <w:color w:val="FF0000"/>
          <w:vertAlign w:val="superscript"/>
          <w:rtl/>
        </w:rPr>
        <w:t>84700</w:t>
      </w:r>
      <w:r>
        <w:rPr>
          <w:rFonts w:ascii="Times New Roman" w:hAnsi="Times New Roman"/>
          <w:color w:val="828282"/>
          <w:rtl/>
        </w:rPr>
        <w:t xml:space="preserve">לִי֙ </w:t>
      </w:r>
      <w:r>
        <w:rPr>
          <w:color w:val="FF0000"/>
          <w:vertAlign w:val="superscript"/>
          <w:rtl/>
        </w:rPr>
        <w:t>84701</w:t>
      </w:r>
      <w:r>
        <w:rPr>
          <w:rFonts w:ascii="Times New Roman" w:hAnsi="Times New Roman"/>
          <w:color w:val="828282"/>
          <w:rtl/>
        </w:rPr>
        <w:t>בָּ</w:t>
      </w:r>
      <w:r>
        <w:rPr>
          <w:color w:val="FF0000"/>
          <w:vertAlign w:val="superscript"/>
          <w:rtl/>
        </w:rPr>
        <w:t>84702</w:t>
      </w:r>
      <w:r>
        <w:rPr>
          <w:rFonts w:ascii="Times New Roman" w:hAnsi="Times New Roman"/>
          <w:color w:val="828282"/>
          <w:rtl/>
        </w:rPr>
        <w:t xml:space="preserve">זֶ֔ה </w:t>
      </w:r>
      <w:r>
        <w:rPr>
          <w:color w:val="FF0000"/>
          <w:vertAlign w:val="superscript"/>
          <w:rtl/>
        </w:rPr>
        <w:t>84703</w:t>
      </w:r>
      <w:r>
        <w:rPr>
          <w:rFonts w:ascii="Times New Roman" w:hAnsi="Times New Roman"/>
          <w:color w:val="828282"/>
          <w:rtl/>
        </w:rPr>
        <w:t xml:space="preserve">שִׁבְעָ֥ה </w:t>
      </w:r>
      <w:r>
        <w:rPr>
          <w:color w:val="FF0000"/>
          <w:vertAlign w:val="superscript"/>
          <w:rtl/>
        </w:rPr>
        <w:t>84704</w:t>
      </w:r>
      <w:r>
        <w:rPr>
          <w:rFonts w:ascii="Times New Roman" w:hAnsi="Times New Roman"/>
          <w:color w:val="828282"/>
          <w:rtl/>
        </w:rPr>
        <w:t xml:space="preserve">פָרִ֖ים </w:t>
      </w:r>
      <w:r>
        <w:rPr>
          <w:color w:val="FF0000"/>
          <w:vertAlign w:val="superscript"/>
          <w:rtl/>
        </w:rPr>
        <w:t>84705</w:t>
      </w:r>
      <w:r>
        <w:rPr>
          <w:rFonts w:ascii="Times New Roman" w:hAnsi="Times New Roman"/>
          <w:color w:val="828282"/>
          <w:rtl/>
        </w:rPr>
        <w:t>וְ</w:t>
      </w:r>
      <w:r>
        <w:rPr>
          <w:color w:val="FF0000"/>
          <w:vertAlign w:val="superscript"/>
          <w:rtl/>
        </w:rPr>
        <w:t>84706</w:t>
      </w:r>
      <w:r>
        <w:rPr>
          <w:rFonts w:ascii="Times New Roman" w:hAnsi="Times New Roman"/>
          <w:color w:val="828282"/>
          <w:rtl/>
        </w:rPr>
        <w:t xml:space="preserve">שִׁבְעָ֥ה </w:t>
      </w:r>
      <w:r>
        <w:rPr>
          <w:color w:val="FF0000"/>
          <w:vertAlign w:val="superscript"/>
          <w:rtl/>
        </w:rPr>
        <w:t>84707</w:t>
      </w:r>
      <w:r>
        <w:rPr>
          <w:rFonts w:ascii="Times New Roman" w:hAnsi="Times New Roman"/>
          <w:color w:val="828282"/>
          <w:rtl/>
        </w:rPr>
        <w:t xml:space="preserve">אֵילִֽים׃ </w:t>
      </w:r>
    </w:p>
    <w:p>
      <w:pPr>
        <w:pStyle w:val="Hebrew"/>
      </w:pPr>
      <w:r>
        <w:rPr>
          <w:color w:val="828282"/>
        </w:rPr>
        <w:t xml:space="preserve">וַיֹּ֤אמֶר בִּלְעָם֙ אֶל־בָּלָ֔ק בְּנֵה־לִ֥י בָזֶ֖ה שִׁבְעָ֣ה מִזְבְּחֹ֑ת וְהָכֵ֥ן לִי֙ בָּזֶ֔ה שִׁבְעָ֥ה פָרִ֖ים וְשִׁבְעָ֥ה אֵילִֽים׃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13b08a3f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085c695e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3e93823e</w:t>
            </w:r>
          </w:p>
        </w:tc>
        <w:tc>
          <w:tcPr>
            <w:tcW w:type="auto" w:w="1728"/>
          </w:tcPr>
          <w:p>
            <w:r>
              <w:t>tense</w:t>
            </w:r>
          </w:p>
        </w:tc>
        <w:tc>
          <w:tcPr>
            <w:tcW w:type="auto" w:w="1728"/>
          </w:tcPr>
          <w:p>
            <w:r>
              <w:t>verb</w:t>
            </w:r>
          </w:p>
        </w:tc>
        <w:tc>
          <w:tcPr>
            <w:tcW w:type="auto" w:w="1728"/>
          </w:tcPr>
          <w:p>
            <w:r>
              <w:t xml:space="preserve">הָכֵ֥ן </w:t>
            </w:r>
          </w:p>
        </w:tc>
        <w:tc>
          <w:tcPr>
            <w:tcW w:type="auto" w:w="1728"/>
          </w:tcPr>
          <w:p>
            <w:r>
              <w:t>impv</w:t>
            </w:r>
          </w:p>
        </w:tc>
      </w:tr>
    </w:tbl>
    <w:p>
      <w:r>
        <w:br/>
      </w:r>
    </w:p>
    <w:p>
      <w:pPr>
        <w:pStyle w:val="Reference"/>
      </w:pPr>
      <w:hyperlink r:id="rId1282">
        <w:r>
          <w:rPr/>
          <w:t>Numbers 23:3</w:t>
        </w:r>
      </w:hyperlink>
    </w:p>
    <w:p>
      <w:pPr>
        <w:pStyle w:val="Hebrew"/>
      </w:pPr>
      <w:r>
        <w:t xml:space="preserve">הִתְיַצֵּב֮ עַל־עֹלָתֶךָ֒ </w:t>
      </w:r>
    </w:p>
    <w:p>
      <w:pPr>
        <w:pStyle w:val="Hebrew"/>
      </w:pPr>
      <w:r>
        <w:rPr>
          <w:color w:val="FF0000"/>
          <w:vertAlign w:val="superscript"/>
          <w:rtl/>
        </w:rPr>
        <w:t>84731</w:t>
      </w:r>
      <w:r>
        <w:rPr>
          <w:rFonts w:ascii="Times New Roman" w:hAnsi="Times New Roman"/>
          <w:color w:val="828282"/>
          <w:rtl/>
        </w:rPr>
        <w:t xml:space="preserve">הִתְיַצֵּב֮ </w:t>
      </w:r>
      <w:r>
        <w:rPr>
          <w:color w:val="FF0000"/>
          <w:vertAlign w:val="superscript"/>
          <w:rtl/>
        </w:rPr>
        <w:t>84732</w:t>
      </w:r>
      <w:r>
        <w:rPr>
          <w:rFonts w:ascii="Times New Roman" w:hAnsi="Times New Roman"/>
          <w:color w:val="828282"/>
          <w:rtl/>
        </w:rPr>
        <w:t>עַל־</w:t>
      </w:r>
      <w:r>
        <w:rPr>
          <w:color w:val="FF0000"/>
          <w:vertAlign w:val="superscript"/>
          <w:rtl/>
        </w:rPr>
        <w:t>84733</w:t>
      </w:r>
      <w:r>
        <w:rPr>
          <w:rFonts w:ascii="Times New Roman" w:hAnsi="Times New Roman"/>
          <w:color w:val="828282"/>
          <w:rtl/>
        </w:rPr>
        <w:t xml:space="preserve">עֹלָתֶךָ֒ </w:t>
      </w:r>
    </w:p>
    <w:p>
      <w:pPr>
        <w:pStyle w:val="Hebrew"/>
      </w:pPr>
      <w:r>
        <w:rPr>
          <w:color w:val="828282"/>
        </w:rPr>
        <w:t xml:space="preserve">וַיֹּ֨אמֶר בִּלְעָ֜ם לְבָלָ֗ק הִתְיַצֵּב֮ עַל־עֹלָתֶךָ֒ וְאֵֽלְכָ֗ה אוּלַ֞י יִקָּרֵ֤ה יְהוָה֙ לִקְרָאתִ֔י וּדְבַ֥ר מַה־יַּרְאֵ֖נִי וְהִגַּ֣דְתִּי לָ֑ךְ וַיֵּ֖לֶךְ שֶֽׁפִי׃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7a5814f0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50c8a99e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42623f09</w:t>
            </w:r>
          </w:p>
        </w:tc>
        <w:tc>
          <w:tcPr>
            <w:tcW w:type="auto" w:w="1728"/>
          </w:tcPr>
          <w:p>
            <w:r>
              <w:t>tense</w:t>
            </w:r>
          </w:p>
        </w:tc>
        <w:tc>
          <w:tcPr>
            <w:tcW w:type="auto" w:w="1728"/>
          </w:tcPr>
          <w:p>
            <w:r>
              <w:t>verb</w:t>
            </w:r>
          </w:p>
        </w:tc>
        <w:tc>
          <w:tcPr>
            <w:tcW w:type="auto" w:w="1728"/>
          </w:tcPr>
          <w:p>
            <w:r>
              <w:t xml:space="preserve">הִתְיַצֵּב֮ </w:t>
            </w:r>
          </w:p>
        </w:tc>
        <w:tc>
          <w:tcPr>
            <w:tcW w:type="auto" w:w="1728"/>
          </w:tcPr>
          <w:p>
            <w:r>
              <w:t>impv</w:t>
            </w:r>
          </w:p>
        </w:tc>
      </w:tr>
    </w:tbl>
    <w:p>
      <w:r>
        <w:br/>
      </w:r>
    </w:p>
    <w:p>
      <w:pPr>
        <w:pStyle w:val="Reference"/>
      </w:pPr>
      <w:hyperlink r:id="rId1282">
        <w:r>
          <w:rPr/>
          <w:t>Numbers 23:3</w:t>
        </w:r>
      </w:hyperlink>
    </w:p>
    <w:p>
      <w:pPr>
        <w:pStyle w:val="Hebrew"/>
      </w:pPr>
      <w:r>
        <w:t xml:space="preserve">אוּלַ֞י יִקָּרֵ֤ה יְהוָה֙ </w:t>
      </w:r>
    </w:p>
    <w:p>
      <w:pPr>
        <w:pStyle w:val="Hebrew"/>
      </w:pPr>
      <w:r>
        <w:rPr>
          <w:color w:val="FF0000"/>
          <w:vertAlign w:val="superscript"/>
          <w:rtl/>
        </w:rPr>
        <w:t>84736</w:t>
      </w:r>
      <w:r>
        <w:rPr>
          <w:rFonts w:ascii="Times New Roman" w:hAnsi="Times New Roman"/>
          <w:color w:val="828282"/>
          <w:rtl/>
        </w:rPr>
        <w:t xml:space="preserve">אוּלַ֞י </w:t>
      </w:r>
      <w:r>
        <w:rPr>
          <w:color w:val="FF0000"/>
          <w:vertAlign w:val="superscript"/>
          <w:rtl/>
        </w:rPr>
        <w:t>84737</w:t>
      </w:r>
      <w:r>
        <w:rPr>
          <w:rFonts w:ascii="Times New Roman" w:hAnsi="Times New Roman"/>
          <w:color w:val="828282"/>
          <w:rtl/>
        </w:rPr>
        <w:t xml:space="preserve">יִקָּרֵ֤ה </w:t>
      </w:r>
      <w:r>
        <w:rPr>
          <w:color w:val="FF0000"/>
          <w:vertAlign w:val="superscript"/>
          <w:rtl/>
        </w:rPr>
        <w:t>84738</w:t>
      </w:r>
      <w:r>
        <w:rPr>
          <w:rFonts w:ascii="Times New Roman" w:hAnsi="Times New Roman"/>
          <w:color w:val="828282"/>
          <w:rtl/>
        </w:rPr>
        <w:t xml:space="preserve">יְהוָה֙ </w:t>
      </w:r>
    </w:p>
    <w:p>
      <w:pPr>
        <w:pStyle w:val="Hebrew"/>
      </w:pPr>
      <w:r>
        <w:rPr>
          <w:color w:val="828282"/>
        </w:rPr>
        <w:t xml:space="preserve">וַיֹּ֨אמֶר בִּלְעָ֜ם לְבָלָ֗ק הִתְיַצֵּב֮ עַל־עֹלָתֶךָ֒ וְאֵֽלְכָ֗ה אוּלַ֞י יִקָּרֵ֤ה יְהוָה֙ לִקְרָאתִ֔י וּדְבַ֥ר מַה־יַּרְאֵ֖נִי וְהִגַּ֣דְתִּי לָ֑ךְ וַיֵּ֖לֶךְ שֶֽׁפִי׃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69a42fed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291a5e07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e90aad64</w:t>
            </w:r>
          </w:p>
        </w:tc>
        <w:tc>
          <w:tcPr>
            <w:tcW w:type="auto" w:w="1728"/>
          </w:tcPr>
          <w:p>
            <w:r>
              <w:t>tense</w:t>
            </w:r>
          </w:p>
        </w:tc>
        <w:tc>
          <w:tcPr>
            <w:tcW w:type="auto" w:w="1728"/>
          </w:tcPr>
          <w:p>
            <w:r>
              <w:t>verb</w:t>
            </w:r>
          </w:p>
        </w:tc>
        <w:tc>
          <w:tcPr>
            <w:tcW w:type="auto" w:w="1728"/>
          </w:tcPr>
          <w:p>
            <w:r>
              <w:t xml:space="preserve">יִקָּרֵ֤ה </w:t>
            </w:r>
          </w:p>
        </w:tc>
        <w:tc>
          <w:tcPr>
            <w:tcW w:type="auto" w:w="1728"/>
          </w:tcPr>
          <w:p>
            <w:r>
              <w:t>fut</w:t>
            </w:r>
          </w:p>
        </w:tc>
      </w:tr>
    </w:tbl>
    <w:p>
      <w:r>
        <w:br/>
      </w:r>
    </w:p>
    <w:p>
      <w:pPr>
        <w:pStyle w:val="Reference"/>
      </w:pPr>
      <w:hyperlink r:id="rId1282">
        <w:r>
          <w:rPr/>
          <w:t>Numbers 23:3</w:t>
        </w:r>
      </w:hyperlink>
    </w:p>
    <w:p>
      <w:pPr>
        <w:pStyle w:val="Hebrew"/>
      </w:pPr>
      <w:r>
        <w:t xml:space="preserve">וְהִגַּ֣דְתִּי לָ֑ךְ </w:t>
      </w:r>
    </w:p>
    <w:p>
      <w:pPr>
        <w:pStyle w:val="Hebrew"/>
      </w:pPr>
      <w:r>
        <w:rPr>
          <w:color w:val="FF0000"/>
          <w:vertAlign w:val="superscript"/>
          <w:rtl/>
        </w:rPr>
        <w:t>84745</w:t>
      </w:r>
      <w:r>
        <w:rPr>
          <w:rFonts w:ascii="Times New Roman" w:hAnsi="Times New Roman"/>
          <w:color w:val="828282"/>
          <w:rtl/>
        </w:rPr>
        <w:t>וְ</w:t>
      </w:r>
      <w:r>
        <w:rPr>
          <w:color w:val="FF0000"/>
          <w:vertAlign w:val="superscript"/>
          <w:rtl/>
        </w:rPr>
        <w:t>84746</w:t>
      </w:r>
      <w:r>
        <w:rPr>
          <w:rFonts w:ascii="Times New Roman" w:hAnsi="Times New Roman"/>
          <w:color w:val="828282"/>
          <w:rtl/>
        </w:rPr>
        <w:t xml:space="preserve">הִגַּ֣דְתִּי </w:t>
      </w:r>
      <w:r>
        <w:rPr>
          <w:color w:val="FF0000"/>
          <w:vertAlign w:val="superscript"/>
          <w:rtl/>
        </w:rPr>
        <w:t>84747</w:t>
      </w:r>
      <w:r>
        <w:rPr>
          <w:rFonts w:ascii="Times New Roman" w:hAnsi="Times New Roman"/>
          <w:color w:val="828282"/>
          <w:rtl/>
        </w:rPr>
        <w:t xml:space="preserve">לָ֑ךְ </w:t>
      </w:r>
    </w:p>
    <w:p>
      <w:pPr>
        <w:pStyle w:val="Hebrew"/>
      </w:pPr>
      <w:r>
        <w:rPr>
          <w:color w:val="828282"/>
        </w:rPr>
        <w:t xml:space="preserve">וַיֹּ֨אמֶר בִּלְעָ֜ם לְבָלָ֗ק הִתְיַצֵּב֮ עַל־עֹלָתֶךָ֒ וְאֵֽלְכָ֗ה אוּלַ֞י יִקָּרֵ֤ה יְהוָה֙ לִקְרָאתִ֔י וּדְבַ֥ר מַה־יַּרְאֵ֖נִי וְהִגַּ֣דְתִּי לָ֑ךְ וַיֵּ֖לֶךְ שֶֽׁפִי׃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0ae7dce2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f2b8dda2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052b61db</w:t>
            </w:r>
          </w:p>
        </w:tc>
        <w:tc>
          <w:tcPr>
            <w:tcW w:type="auto" w:w="1728"/>
          </w:tcPr>
          <w:p>
            <w:r>
              <w:t>tense</w:t>
            </w:r>
          </w:p>
        </w:tc>
        <w:tc>
          <w:tcPr>
            <w:tcW w:type="auto" w:w="1728"/>
          </w:tcPr>
          <w:p>
            <w:r>
              <w:t>verb</w:t>
            </w:r>
          </w:p>
        </w:tc>
        <w:tc>
          <w:tcPr>
            <w:tcW w:type="auto" w:w="1728"/>
          </w:tcPr>
          <w:p>
            <w:r>
              <w:t xml:space="preserve">הִגַּ֣דְתִּי </w:t>
            </w:r>
          </w:p>
        </w:tc>
        <w:tc>
          <w:tcPr>
            <w:tcW w:type="auto" w:w="1728"/>
          </w:tcPr>
          <w:p>
            <w:r>
              <w:t>fut</w:t>
            </w:r>
          </w:p>
        </w:tc>
      </w:tr>
    </w:tbl>
    <w:p>
      <w:r>
        <w:br/>
      </w:r>
    </w:p>
    <w:p>
      <w:pPr>
        <w:pStyle w:val="Reference"/>
      </w:pPr>
      <w:hyperlink r:id="rId1283">
        <w:r>
          <w:rPr/>
          <w:t>Numbers 23:5</w:t>
        </w:r>
      </w:hyperlink>
    </w:p>
    <w:p>
      <w:pPr>
        <w:pStyle w:val="Hebrew"/>
      </w:pPr>
      <w:r>
        <w:t xml:space="preserve">וַיֹּ֛אמֶר </w:t>
      </w:r>
    </w:p>
    <w:p>
      <w:pPr>
        <w:pStyle w:val="Hebrew"/>
      </w:pPr>
      <w:r>
        <w:rPr>
          <w:color w:val="FF0000"/>
          <w:vertAlign w:val="superscript"/>
          <w:rtl/>
        </w:rPr>
        <w:t>84779</w:t>
      </w:r>
      <w:r>
        <w:rPr>
          <w:rFonts w:ascii="Times New Roman" w:hAnsi="Times New Roman"/>
          <w:color w:val="828282"/>
          <w:rtl/>
        </w:rPr>
        <w:t>וַ</w:t>
      </w:r>
      <w:r>
        <w:rPr>
          <w:color w:val="FF0000"/>
          <w:vertAlign w:val="superscript"/>
          <w:rtl/>
        </w:rPr>
        <w:t>84780</w:t>
      </w:r>
      <w:r>
        <w:rPr>
          <w:rFonts w:ascii="Times New Roman" w:hAnsi="Times New Roman"/>
          <w:color w:val="828282"/>
          <w:rtl/>
        </w:rPr>
        <w:t xml:space="preserve">יֹּ֛אמֶר </w:t>
      </w:r>
    </w:p>
    <w:p>
      <w:pPr>
        <w:pStyle w:val="Hebrew"/>
      </w:pPr>
      <w:r>
        <w:rPr>
          <w:color w:val="828282"/>
        </w:rPr>
        <w:t xml:space="preserve">וַיָּ֧שֶׂם יְהוָ֛ה דָּבָ֖ר בְּפִ֣י בִלְעָ֑ם וַיֹּ֛אמֶר שׁ֥וּב אֶל־בָּלָ֖ק וְכֹ֥ה תְדַבֵּֽר׃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528c8ea8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813136cd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a5180638</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283">
        <w:r>
          <w:rPr/>
          <w:t>Numbers 23:5</w:t>
        </w:r>
      </w:hyperlink>
    </w:p>
    <w:p>
      <w:pPr>
        <w:pStyle w:val="Hebrew"/>
      </w:pPr>
      <w:r>
        <w:t xml:space="preserve">שׁ֥וּב אֶל־בָּלָ֖ק </w:t>
      </w:r>
    </w:p>
    <w:p>
      <w:pPr>
        <w:pStyle w:val="Hebrew"/>
      </w:pPr>
      <w:r>
        <w:rPr>
          <w:color w:val="FF0000"/>
          <w:vertAlign w:val="superscript"/>
          <w:rtl/>
        </w:rPr>
        <w:t>84781</w:t>
      </w:r>
      <w:r>
        <w:rPr>
          <w:rFonts w:ascii="Times New Roman" w:hAnsi="Times New Roman"/>
          <w:color w:val="828282"/>
          <w:rtl/>
        </w:rPr>
        <w:t xml:space="preserve">שׁ֥וּב </w:t>
      </w:r>
      <w:r>
        <w:rPr>
          <w:color w:val="FF0000"/>
          <w:vertAlign w:val="superscript"/>
          <w:rtl/>
        </w:rPr>
        <w:t>84782</w:t>
      </w:r>
      <w:r>
        <w:rPr>
          <w:rFonts w:ascii="Times New Roman" w:hAnsi="Times New Roman"/>
          <w:color w:val="828282"/>
          <w:rtl/>
        </w:rPr>
        <w:t>אֶל־</w:t>
      </w:r>
      <w:r>
        <w:rPr>
          <w:color w:val="FF0000"/>
          <w:vertAlign w:val="superscript"/>
          <w:rtl/>
        </w:rPr>
        <w:t>84783</w:t>
      </w:r>
      <w:r>
        <w:rPr>
          <w:rFonts w:ascii="Times New Roman" w:hAnsi="Times New Roman"/>
          <w:color w:val="828282"/>
          <w:rtl/>
        </w:rPr>
        <w:t xml:space="preserve">בָּלָ֖ק </w:t>
      </w:r>
    </w:p>
    <w:p>
      <w:pPr>
        <w:pStyle w:val="Hebrew"/>
      </w:pPr>
      <w:r>
        <w:rPr>
          <w:color w:val="828282"/>
        </w:rPr>
        <w:t xml:space="preserve">וַיָּ֧שֶׂם יְהוָ֛ה דָּבָ֖ר בְּפִ֣י בִלְעָ֑ם וַיֹּ֛אמֶר שׁ֥וּב אֶל־בָּלָ֖ק וְכֹ֥ה תְדַבֵּֽר׃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507faa9b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7b2e9561</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662df42b</w:t>
            </w:r>
          </w:p>
        </w:tc>
        <w:tc>
          <w:tcPr>
            <w:tcW w:type="auto" w:w="1728"/>
          </w:tcPr>
          <w:p>
            <w:r>
              <w:t>tense</w:t>
            </w:r>
          </w:p>
        </w:tc>
        <w:tc>
          <w:tcPr>
            <w:tcW w:type="auto" w:w="1728"/>
          </w:tcPr>
          <w:p>
            <w:r>
              <w:t>verb</w:t>
            </w:r>
          </w:p>
        </w:tc>
        <w:tc>
          <w:tcPr>
            <w:tcW w:type="auto" w:w="1728"/>
          </w:tcPr>
          <w:p>
            <w:r>
              <w:t xml:space="preserve">שׁ֥וּב </w:t>
            </w:r>
          </w:p>
        </w:tc>
        <w:tc>
          <w:tcPr>
            <w:tcW w:type="auto" w:w="1728"/>
          </w:tcPr>
          <w:p>
            <w:r>
              <w:t>impv</w:t>
            </w:r>
          </w:p>
        </w:tc>
      </w:tr>
    </w:tbl>
    <w:p>
      <w:r>
        <w:br/>
      </w:r>
    </w:p>
    <w:p>
      <w:pPr>
        <w:pStyle w:val="Reference"/>
      </w:pPr>
      <w:hyperlink r:id="rId1284">
        <w:r>
          <w:rPr/>
          <w:t>Numbers 23:7</w:t>
        </w:r>
      </w:hyperlink>
    </w:p>
    <w:p>
      <w:pPr>
        <w:pStyle w:val="Hebrew"/>
      </w:pPr>
      <w:r>
        <w:t xml:space="preserve">מִן־אֲ֠רָם יַנְחֵ֨נִי בָלָ֤ק מֶֽלֶךְ־מֹואָב֙ מֵֽהַרְרֵי־קֶ֔דֶם </w:t>
      </w:r>
    </w:p>
    <w:p>
      <w:pPr>
        <w:pStyle w:val="Hebrew"/>
      </w:pPr>
      <w:r>
        <w:rPr>
          <w:color w:val="FF0000"/>
          <w:vertAlign w:val="superscript"/>
          <w:rtl/>
        </w:rPr>
        <w:t>84805</w:t>
      </w:r>
      <w:r>
        <w:rPr>
          <w:rFonts w:ascii="Times New Roman" w:hAnsi="Times New Roman"/>
          <w:color w:val="828282"/>
          <w:rtl/>
        </w:rPr>
        <w:t>מִן־</w:t>
      </w:r>
      <w:r>
        <w:rPr>
          <w:color w:val="FF0000"/>
          <w:vertAlign w:val="superscript"/>
          <w:rtl/>
        </w:rPr>
        <w:t>84806</w:t>
      </w:r>
      <w:r>
        <w:rPr>
          <w:rFonts w:ascii="Times New Roman" w:hAnsi="Times New Roman"/>
          <w:color w:val="828282"/>
          <w:rtl/>
        </w:rPr>
        <w:t xml:space="preserve">אֲ֠רָם </w:t>
      </w:r>
      <w:r>
        <w:rPr>
          <w:color w:val="FF0000"/>
          <w:vertAlign w:val="superscript"/>
          <w:rtl/>
        </w:rPr>
        <w:t>84807</w:t>
      </w:r>
      <w:r>
        <w:rPr>
          <w:rFonts w:ascii="Times New Roman" w:hAnsi="Times New Roman"/>
          <w:color w:val="828282"/>
          <w:rtl/>
        </w:rPr>
        <w:t xml:space="preserve">יַנְחֵ֨נִי </w:t>
      </w:r>
      <w:r>
        <w:rPr>
          <w:color w:val="FF0000"/>
          <w:vertAlign w:val="superscript"/>
          <w:rtl/>
        </w:rPr>
        <w:t>84808</w:t>
      </w:r>
      <w:r>
        <w:rPr>
          <w:rFonts w:ascii="Times New Roman" w:hAnsi="Times New Roman"/>
          <w:color w:val="828282"/>
          <w:rtl/>
        </w:rPr>
        <w:t xml:space="preserve">בָלָ֤ק </w:t>
      </w:r>
      <w:r>
        <w:rPr>
          <w:color w:val="FF0000"/>
          <w:vertAlign w:val="superscript"/>
          <w:rtl/>
        </w:rPr>
        <w:t>84809</w:t>
      </w:r>
      <w:r>
        <w:rPr>
          <w:rFonts w:ascii="Times New Roman" w:hAnsi="Times New Roman"/>
          <w:color w:val="828282"/>
          <w:rtl/>
        </w:rPr>
        <w:t>מֶֽלֶךְ־</w:t>
      </w:r>
      <w:r>
        <w:rPr>
          <w:color w:val="FF0000"/>
          <w:vertAlign w:val="superscript"/>
          <w:rtl/>
        </w:rPr>
        <w:t>84810</w:t>
      </w:r>
      <w:r>
        <w:rPr>
          <w:rFonts w:ascii="Times New Roman" w:hAnsi="Times New Roman"/>
          <w:color w:val="828282"/>
          <w:rtl/>
        </w:rPr>
        <w:t xml:space="preserve">מֹואָב֙ </w:t>
      </w:r>
      <w:r>
        <w:rPr>
          <w:color w:val="FF0000"/>
          <w:vertAlign w:val="superscript"/>
          <w:rtl/>
        </w:rPr>
        <w:t>84811</w:t>
      </w:r>
      <w:r>
        <w:rPr>
          <w:rFonts w:ascii="Times New Roman" w:hAnsi="Times New Roman"/>
          <w:color w:val="828282"/>
          <w:rtl/>
        </w:rPr>
        <w:t>מֵֽ</w:t>
      </w:r>
      <w:r>
        <w:rPr>
          <w:color w:val="FF0000"/>
          <w:vertAlign w:val="superscript"/>
          <w:rtl/>
        </w:rPr>
        <w:t>84812</w:t>
      </w:r>
      <w:r>
        <w:rPr>
          <w:rFonts w:ascii="Times New Roman" w:hAnsi="Times New Roman"/>
          <w:color w:val="828282"/>
          <w:rtl/>
        </w:rPr>
        <w:t>הַרְרֵי־</w:t>
      </w:r>
      <w:r>
        <w:rPr>
          <w:color w:val="FF0000"/>
          <w:vertAlign w:val="superscript"/>
          <w:rtl/>
        </w:rPr>
        <w:t>84813</w:t>
      </w:r>
      <w:r>
        <w:rPr>
          <w:rFonts w:ascii="Times New Roman" w:hAnsi="Times New Roman"/>
          <w:color w:val="828282"/>
          <w:rtl/>
        </w:rPr>
        <w:t xml:space="preserve">קֶ֔דֶם </w:t>
      </w:r>
    </w:p>
    <w:p>
      <w:pPr>
        <w:pStyle w:val="Hebrew"/>
      </w:pPr>
      <w:r>
        <w:rPr>
          <w:color w:val="828282"/>
        </w:rPr>
        <w:t xml:space="preserve">וַיִּשָּׂ֥א מְשָׁלֹ֖ו וַיֹּאמַ֑ר מִן־אֲ֠רָם יַנְחֵ֨נִי בָלָ֤ק מֶֽלֶךְ־מֹואָב֙ מֵֽהַרְרֵי־קֶ֔דֶם לְכָה֙ אָֽרָה־לִּ֣י יַעֲקֹ֔ב וּלְכָ֖ה זֹעֲמָ֥ה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5ed82616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4ce17736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4b7718f8</w:t>
            </w:r>
          </w:p>
        </w:tc>
        <w:tc>
          <w:tcPr>
            <w:tcW w:type="auto" w:w="1728"/>
          </w:tcPr>
          <w:p>
            <w:r>
              <w:t>tense</w:t>
            </w:r>
          </w:p>
        </w:tc>
        <w:tc>
          <w:tcPr>
            <w:tcW w:type="auto" w:w="1728"/>
          </w:tcPr>
          <w:p>
            <w:r>
              <w:t>verb</w:t>
            </w:r>
          </w:p>
        </w:tc>
        <w:tc>
          <w:tcPr>
            <w:tcW w:type="auto" w:w="1728"/>
          </w:tcPr>
          <w:p>
            <w:r>
              <w:t xml:space="preserve">יַנְחֵ֨נִי </w:t>
            </w:r>
          </w:p>
        </w:tc>
        <w:tc>
          <w:tcPr>
            <w:tcW w:type="auto" w:w="1728"/>
          </w:tcPr>
          <w:p>
            <w:r>
              <w:t>pres perf</w:t>
            </w:r>
          </w:p>
        </w:tc>
      </w:tr>
    </w:tbl>
    <w:p>
      <w:r>
        <w:br/>
      </w:r>
    </w:p>
    <w:p>
      <w:pPr>
        <w:pStyle w:val="Reference"/>
      </w:pPr>
      <w:hyperlink r:id="rId1284">
        <w:r>
          <w:rPr/>
          <w:t>Numbers 23:7</w:t>
        </w:r>
      </w:hyperlink>
    </w:p>
    <w:p>
      <w:pPr>
        <w:pStyle w:val="Hebrew"/>
      </w:pPr>
      <w:r>
        <w:t xml:space="preserve">זֹעֲמָ֥ה יִשְׂרָאֵֽל׃ </w:t>
      </w:r>
    </w:p>
    <w:p>
      <w:pPr>
        <w:pStyle w:val="Hebrew"/>
      </w:pPr>
      <w:r>
        <w:rPr>
          <w:color w:val="FF0000"/>
          <w:vertAlign w:val="superscript"/>
          <w:rtl/>
        </w:rPr>
        <w:t>84820</w:t>
      </w:r>
      <w:r>
        <w:rPr>
          <w:rFonts w:ascii="Times New Roman" w:hAnsi="Times New Roman"/>
          <w:color w:val="828282"/>
          <w:rtl/>
        </w:rPr>
        <w:t xml:space="preserve">זֹעֲמָ֥ה </w:t>
      </w:r>
      <w:r>
        <w:rPr>
          <w:color w:val="FF0000"/>
          <w:vertAlign w:val="superscript"/>
          <w:rtl/>
        </w:rPr>
        <w:t>84821</w:t>
      </w:r>
      <w:r>
        <w:rPr>
          <w:rFonts w:ascii="Times New Roman" w:hAnsi="Times New Roman"/>
          <w:color w:val="828282"/>
          <w:rtl/>
        </w:rPr>
        <w:t xml:space="preserve">יִשְׂרָאֵֽל׃ </w:t>
      </w:r>
    </w:p>
    <w:p>
      <w:pPr>
        <w:pStyle w:val="Hebrew"/>
      </w:pPr>
      <w:r>
        <w:rPr>
          <w:color w:val="828282"/>
        </w:rPr>
        <w:t xml:space="preserve">וַיִּשָּׂ֥א מְשָׁלֹ֖ו וַיֹּאמַ֑ר מִן־אֲ֠רָם יַנְחֵ֨נִי בָלָ֤ק מֶֽלֶךְ־מֹואָב֙ מֵֽהַרְרֵי־קֶ֔דֶם לְכָה֙ אָֽרָה־לִּ֣י יַעֲקֹ֔ב וּלְכָ֖ה זֹעֲמָ֥ה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90ce8d4e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cd9fe5ee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0d24fec0</w:t>
            </w:r>
          </w:p>
        </w:tc>
        <w:tc>
          <w:tcPr>
            <w:tcW w:type="auto" w:w="1728"/>
          </w:tcPr>
          <w:p>
            <w:r>
              <w:t>tense</w:t>
            </w:r>
          </w:p>
        </w:tc>
        <w:tc>
          <w:tcPr>
            <w:tcW w:type="auto" w:w="1728"/>
          </w:tcPr>
          <w:p>
            <w:r>
              <w:t>verb</w:t>
            </w:r>
          </w:p>
        </w:tc>
        <w:tc>
          <w:tcPr>
            <w:tcW w:type="auto" w:w="1728"/>
          </w:tcPr>
          <w:p>
            <w:r>
              <w:t xml:space="preserve">זֹעֲמָ֥ה </w:t>
            </w:r>
          </w:p>
        </w:tc>
        <w:tc>
          <w:tcPr>
            <w:tcW w:type="auto" w:w="1728"/>
          </w:tcPr>
          <w:p>
            <w:r>
              <w:t>impv</w:t>
            </w:r>
          </w:p>
        </w:tc>
      </w:tr>
    </w:tbl>
    <w:p>
      <w:r>
        <w:br/>
      </w:r>
    </w:p>
    <w:p>
      <w:pPr>
        <w:pStyle w:val="Reference"/>
      </w:pPr>
      <w:hyperlink r:id="rId1285">
        <w:r>
          <w:rPr/>
          <w:t>Numbers 23:16</w:t>
        </w:r>
      </w:hyperlink>
    </w:p>
    <w:p>
      <w:pPr>
        <w:pStyle w:val="Hebrew"/>
      </w:pPr>
      <w:r>
        <w:t xml:space="preserve">וַיָּ֥שֶׂם דָּבָ֖ר בְּפִ֑יו </w:t>
      </w:r>
    </w:p>
    <w:p>
      <w:pPr>
        <w:pStyle w:val="Hebrew"/>
      </w:pPr>
      <w:r>
        <w:rPr>
          <w:color w:val="FF0000"/>
          <w:vertAlign w:val="superscript"/>
          <w:rtl/>
        </w:rPr>
        <w:t>84965</w:t>
      </w:r>
      <w:r>
        <w:rPr>
          <w:rFonts w:ascii="Times New Roman" w:hAnsi="Times New Roman"/>
          <w:color w:val="828282"/>
          <w:rtl/>
        </w:rPr>
        <w:t>וַ</w:t>
      </w:r>
      <w:r>
        <w:rPr>
          <w:color w:val="FF0000"/>
          <w:vertAlign w:val="superscript"/>
          <w:rtl/>
        </w:rPr>
        <w:t>84966</w:t>
      </w:r>
      <w:r>
        <w:rPr>
          <w:rFonts w:ascii="Times New Roman" w:hAnsi="Times New Roman"/>
          <w:color w:val="828282"/>
          <w:rtl/>
        </w:rPr>
        <w:t xml:space="preserve">יָּ֥שֶׂם </w:t>
      </w:r>
      <w:r>
        <w:rPr>
          <w:color w:val="FF0000"/>
          <w:vertAlign w:val="superscript"/>
          <w:rtl/>
        </w:rPr>
        <w:t>84967</w:t>
      </w:r>
      <w:r>
        <w:rPr>
          <w:rFonts w:ascii="Times New Roman" w:hAnsi="Times New Roman"/>
          <w:color w:val="828282"/>
          <w:rtl/>
        </w:rPr>
        <w:t xml:space="preserve">דָּבָ֖ר </w:t>
      </w:r>
      <w:r>
        <w:rPr>
          <w:color w:val="FF0000"/>
          <w:vertAlign w:val="superscript"/>
          <w:rtl/>
        </w:rPr>
        <w:t>84968</w:t>
      </w:r>
      <w:r>
        <w:rPr>
          <w:rFonts w:ascii="Times New Roman" w:hAnsi="Times New Roman"/>
          <w:color w:val="828282"/>
          <w:rtl/>
        </w:rPr>
        <w:t>בְּ</w:t>
      </w:r>
      <w:r>
        <w:rPr>
          <w:color w:val="FF0000"/>
          <w:vertAlign w:val="superscript"/>
          <w:rtl/>
        </w:rPr>
        <w:t>84969</w:t>
      </w:r>
      <w:r>
        <w:rPr>
          <w:rFonts w:ascii="Times New Roman" w:hAnsi="Times New Roman"/>
          <w:color w:val="828282"/>
          <w:rtl/>
        </w:rPr>
        <w:t xml:space="preserve">פִ֑יו </w:t>
      </w:r>
    </w:p>
    <w:p>
      <w:pPr>
        <w:pStyle w:val="Hebrew"/>
      </w:pPr>
      <w:r>
        <w:rPr>
          <w:color w:val="828282"/>
        </w:rPr>
        <w:t xml:space="preserve">וַיִּקָּ֤ר יְהוָה֙ אֶל־בִּלְעָ֔ם וַיָּ֥שֶׂם דָּבָ֖ר בְּפִ֑יו וַיֹּ֛אמֶר שׁ֥וּב אֶל־בָּלָ֖ק וְכֹ֥ה תְדַבֵּֽר׃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a4c2b9d2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212a1729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6e9ab0ca</w:t>
            </w:r>
          </w:p>
        </w:tc>
        <w:tc>
          <w:tcPr>
            <w:tcW w:type="auto" w:w="1728"/>
          </w:tcPr>
          <w:p>
            <w:r>
              <w:t>tense</w:t>
            </w:r>
          </w:p>
        </w:tc>
        <w:tc>
          <w:tcPr>
            <w:tcW w:type="auto" w:w="1728"/>
          </w:tcPr>
          <w:p>
            <w:r>
              <w:t>verb</w:t>
            </w:r>
          </w:p>
        </w:tc>
        <w:tc>
          <w:tcPr>
            <w:tcW w:type="auto" w:w="1728"/>
          </w:tcPr>
          <w:p>
            <w:r>
              <w:t xml:space="preserve">יָּ֥שֶׂם </w:t>
            </w:r>
          </w:p>
        </w:tc>
        <w:tc>
          <w:tcPr>
            <w:tcW w:type="auto" w:w="1728"/>
          </w:tcPr>
          <w:p>
            <w:r>
              <w:t>past</w:t>
            </w:r>
          </w:p>
        </w:tc>
      </w:tr>
    </w:tbl>
    <w:p>
      <w:r>
        <w:br/>
      </w:r>
    </w:p>
    <w:p>
      <w:pPr>
        <w:pStyle w:val="Reference"/>
      </w:pPr>
      <w:hyperlink r:id="rId1286">
        <w:r>
          <w:rPr/>
          <w:t>Numbers 23:25</w:t>
        </w:r>
      </w:hyperlink>
    </w:p>
    <w:p>
      <w:pPr>
        <w:pStyle w:val="Hebrew"/>
      </w:pPr>
      <w:r>
        <w:t xml:space="preserve">גַּם־בָּרֵ֖ךְ לֹ֥א תְבָרֲכֶֽנּוּ׃ </w:t>
      </w:r>
    </w:p>
    <w:p>
      <w:pPr>
        <w:pStyle w:val="Hebrew"/>
      </w:pPr>
      <w:r>
        <w:rPr>
          <w:color w:val="FF0000"/>
          <w:vertAlign w:val="superscript"/>
          <w:rtl/>
        </w:rPr>
        <w:t>85114</w:t>
      </w:r>
      <w:r>
        <w:rPr>
          <w:rFonts w:ascii="Times New Roman" w:hAnsi="Times New Roman"/>
          <w:color w:val="828282"/>
          <w:rtl/>
        </w:rPr>
        <w:t>גַּם־</w:t>
      </w:r>
      <w:r>
        <w:rPr>
          <w:color w:val="FF0000"/>
          <w:vertAlign w:val="superscript"/>
          <w:rtl/>
        </w:rPr>
        <w:t>85115</w:t>
      </w:r>
      <w:r>
        <w:rPr>
          <w:rFonts w:ascii="Times New Roman" w:hAnsi="Times New Roman"/>
          <w:color w:val="828282"/>
          <w:rtl/>
        </w:rPr>
        <w:t xml:space="preserve">בָּרֵ֖ךְ </w:t>
      </w:r>
      <w:r>
        <w:rPr>
          <w:color w:val="FF0000"/>
          <w:vertAlign w:val="superscript"/>
          <w:rtl/>
        </w:rPr>
        <w:t>85116</w:t>
      </w:r>
      <w:r>
        <w:rPr>
          <w:rFonts w:ascii="Times New Roman" w:hAnsi="Times New Roman"/>
          <w:color w:val="828282"/>
          <w:rtl/>
        </w:rPr>
        <w:t xml:space="preserve">לֹ֥א </w:t>
      </w:r>
      <w:r>
        <w:rPr>
          <w:color w:val="FF0000"/>
          <w:vertAlign w:val="superscript"/>
          <w:rtl/>
        </w:rPr>
        <w:t>85117</w:t>
      </w:r>
      <w:r>
        <w:rPr>
          <w:rFonts w:ascii="Times New Roman" w:hAnsi="Times New Roman"/>
          <w:color w:val="828282"/>
          <w:rtl/>
        </w:rPr>
        <w:t xml:space="preserve">תְבָרֲכֶֽנּוּ׃ </w:t>
      </w:r>
    </w:p>
    <w:p>
      <w:pPr>
        <w:pStyle w:val="Hebrew"/>
      </w:pPr>
      <w:r>
        <w:rPr>
          <w:color w:val="828282"/>
        </w:rPr>
        <w:t xml:space="preserve">וַיֹּ֤אמֶר בָּלָק֙ אֶל־בִּלְעָ֔ם גַּם־קֹ֖ב לֹ֣א תִקֳּבֶ֑נּוּ גַּם־בָּרֵ֖ךְ לֹ֥א תְבָרֲכֶֽנּוּ׃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fa1ee301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ffe1456d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71ee84c7</w:t>
            </w:r>
          </w:p>
        </w:tc>
        <w:tc>
          <w:tcPr>
            <w:tcW w:type="auto" w:w="1728"/>
          </w:tcPr>
          <w:p>
            <w:r>
              <w:t>tense</w:t>
            </w:r>
          </w:p>
        </w:tc>
        <w:tc>
          <w:tcPr>
            <w:tcW w:type="auto" w:w="1728"/>
          </w:tcPr>
          <w:p>
            <w:r>
              <w:t>verb</w:t>
            </w:r>
          </w:p>
        </w:tc>
        <w:tc>
          <w:tcPr>
            <w:tcW w:type="auto" w:w="1728"/>
          </w:tcPr>
          <w:p>
            <w:r>
              <w:t xml:space="preserve">תְבָרֲכֶֽנּוּ׃ </w:t>
            </w:r>
          </w:p>
        </w:tc>
        <w:tc>
          <w:tcPr>
            <w:tcW w:type="auto" w:w="1728"/>
          </w:tcPr>
          <w:p>
            <w:r/>
          </w:p>
        </w:tc>
      </w:tr>
    </w:tbl>
    <w:p>
      <w:r>
        <w:br/>
      </w:r>
    </w:p>
    <w:p>
      <w:pPr>
        <w:pStyle w:val="Reference"/>
      </w:pPr>
      <w:hyperlink r:id="rId1287">
        <w:r>
          <w:rPr/>
          <w:t>Numbers 23:26</w:t>
        </w:r>
      </w:hyperlink>
    </w:p>
    <w:p>
      <w:pPr>
        <w:pStyle w:val="Hebrew"/>
      </w:pPr>
      <w:r>
        <w:t xml:space="preserve">וַיֹּ֖אמֶר אֶל־בָּלָ֑ק </w:t>
      </w:r>
    </w:p>
    <w:p>
      <w:pPr>
        <w:pStyle w:val="Hebrew"/>
      </w:pPr>
      <w:r>
        <w:rPr>
          <w:color w:val="FF0000"/>
          <w:vertAlign w:val="superscript"/>
          <w:rtl/>
        </w:rPr>
        <w:t>85121</w:t>
      </w:r>
      <w:r>
        <w:rPr>
          <w:rFonts w:ascii="Times New Roman" w:hAnsi="Times New Roman"/>
          <w:color w:val="828282"/>
          <w:rtl/>
        </w:rPr>
        <w:t>וַ</w:t>
      </w:r>
      <w:r>
        <w:rPr>
          <w:color w:val="FF0000"/>
          <w:vertAlign w:val="superscript"/>
          <w:rtl/>
        </w:rPr>
        <w:t>85122</w:t>
      </w:r>
      <w:r>
        <w:rPr>
          <w:rFonts w:ascii="Times New Roman" w:hAnsi="Times New Roman"/>
          <w:color w:val="828282"/>
          <w:rtl/>
        </w:rPr>
        <w:t xml:space="preserve">יֹּ֖אמֶר </w:t>
      </w:r>
      <w:r>
        <w:rPr>
          <w:color w:val="FF0000"/>
          <w:vertAlign w:val="superscript"/>
          <w:rtl/>
        </w:rPr>
        <w:t>85123</w:t>
      </w:r>
      <w:r>
        <w:rPr>
          <w:rFonts w:ascii="Times New Roman" w:hAnsi="Times New Roman"/>
          <w:color w:val="828282"/>
          <w:rtl/>
        </w:rPr>
        <w:t>אֶל־</w:t>
      </w:r>
      <w:r>
        <w:rPr>
          <w:color w:val="FF0000"/>
          <w:vertAlign w:val="superscript"/>
          <w:rtl/>
        </w:rPr>
        <w:t>85124</w:t>
      </w:r>
      <w:r>
        <w:rPr>
          <w:rFonts w:ascii="Times New Roman" w:hAnsi="Times New Roman"/>
          <w:color w:val="828282"/>
          <w:rtl/>
        </w:rPr>
        <w:t xml:space="preserve">בָּלָ֑ק </w:t>
      </w:r>
    </w:p>
    <w:p>
      <w:pPr>
        <w:pStyle w:val="Hebrew"/>
      </w:pPr>
      <w:r>
        <w:rPr>
          <w:color w:val="828282"/>
        </w:rPr>
        <w:t xml:space="preserve">וַיַּ֣עַן בִּלְעָ֔ם וַיֹּ֖אמֶר אֶל־בָּלָ֑ק הֲלֹ֗א דִּבַּ֤רְתִּי אֵלֶ֨יךָ֙ לֵאמֹ֔ר כֹּ֛ל אֲשֶׁר־יְדַבֵּ֥ר יְהוָ֖ה אֹתֹ֥ו אֶֽעֱשֶֽׂה׃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e944f479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b4457b07</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402d738c</w:t>
            </w:r>
          </w:p>
        </w:tc>
        <w:tc>
          <w:tcPr>
            <w:tcW w:type="auto" w:w="1728"/>
          </w:tcPr>
          <w:p>
            <w:r>
              <w:t>tense</w:t>
            </w:r>
          </w:p>
        </w:tc>
        <w:tc>
          <w:tcPr>
            <w:tcW w:type="auto" w:w="1728"/>
          </w:tcPr>
          <w:p>
            <w:r>
              <w:t>verb</w:t>
            </w:r>
          </w:p>
        </w:tc>
        <w:tc>
          <w:tcPr>
            <w:tcW w:type="auto" w:w="1728"/>
          </w:tcPr>
          <w:p>
            <w:r>
              <w:t xml:space="preserve">יֹּ֖אמֶר </w:t>
            </w:r>
          </w:p>
        </w:tc>
        <w:tc>
          <w:tcPr>
            <w:tcW w:type="auto" w:w="1728"/>
          </w:tcPr>
          <w:p>
            <w:r/>
          </w:p>
        </w:tc>
      </w:tr>
    </w:tbl>
    <w:p>
      <w:r>
        <w:br/>
      </w:r>
    </w:p>
    <w:p>
      <w:pPr>
        <w:pStyle w:val="Reference"/>
      </w:pPr>
      <w:hyperlink r:id="rId1288">
        <w:r>
          <w:rPr/>
          <w:t>Numbers 23:29</w:t>
        </w:r>
      </w:hyperlink>
    </w:p>
    <w:p>
      <w:pPr>
        <w:pStyle w:val="Hebrew"/>
      </w:pPr>
      <w:r>
        <w:t xml:space="preserve">וְהָכֵ֥ן לִי֙ בָּזֶ֔ה שִׁבְעָ֥ה פָרִ֖ים וְשִׁבְעָ֥ה אֵילִֽים׃ </w:t>
      </w:r>
    </w:p>
    <w:p>
      <w:pPr>
        <w:pStyle w:val="Hebrew"/>
      </w:pPr>
      <w:r>
        <w:rPr>
          <w:color w:val="FF0000"/>
          <w:vertAlign w:val="superscript"/>
          <w:rtl/>
        </w:rPr>
        <w:t>85184</w:t>
      </w:r>
      <w:r>
        <w:rPr>
          <w:rFonts w:ascii="Times New Roman" w:hAnsi="Times New Roman"/>
          <w:color w:val="828282"/>
          <w:rtl/>
        </w:rPr>
        <w:t>וְ</w:t>
      </w:r>
      <w:r>
        <w:rPr>
          <w:color w:val="FF0000"/>
          <w:vertAlign w:val="superscript"/>
          <w:rtl/>
        </w:rPr>
        <w:t>85185</w:t>
      </w:r>
      <w:r>
        <w:rPr>
          <w:rFonts w:ascii="Times New Roman" w:hAnsi="Times New Roman"/>
          <w:color w:val="828282"/>
          <w:rtl/>
        </w:rPr>
        <w:t xml:space="preserve">הָכֵ֥ן </w:t>
      </w:r>
      <w:r>
        <w:rPr>
          <w:color w:val="FF0000"/>
          <w:vertAlign w:val="superscript"/>
          <w:rtl/>
        </w:rPr>
        <w:t>85186</w:t>
      </w:r>
      <w:r>
        <w:rPr>
          <w:rFonts w:ascii="Times New Roman" w:hAnsi="Times New Roman"/>
          <w:color w:val="828282"/>
          <w:rtl/>
        </w:rPr>
        <w:t xml:space="preserve">לִי֙ </w:t>
      </w:r>
      <w:r>
        <w:rPr>
          <w:color w:val="FF0000"/>
          <w:vertAlign w:val="superscript"/>
          <w:rtl/>
        </w:rPr>
        <w:t>85187</w:t>
      </w:r>
      <w:r>
        <w:rPr>
          <w:rFonts w:ascii="Times New Roman" w:hAnsi="Times New Roman"/>
          <w:color w:val="828282"/>
          <w:rtl/>
        </w:rPr>
        <w:t>בָּ</w:t>
      </w:r>
      <w:r>
        <w:rPr>
          <w:color w:val="FF0000"/>
          <w:vertAlign w:val="superscript"/>
          <w:rtl/>
        </w:rPr>
        <w:t>85188</w:t>
      </w:r>
      <w:r>
        <w:rPr>
          <w:rFonts w:ascii="Times New Roman" w:hAnsi="Times New Roman"/>
          <w:color w:val="828282"/>
          <w:rtl/>
        </w:rPr>
        <w:t xml:space="preserve">זֶ֔ה </w:t>
      </w:r>
      <w:r>
        <w:rPr>
          <w:color w:val="FF0000"/>
          <w:vertAlign w:val="superscript"/>
          <w:rtl/>
        </w:rPr>
        <w:t>85189</w:t>
      </w:r>
      <w:r>
        <w:rPr>
          <w:rFonts w:ascii="Times New Roman" w:hAnsi="Times New Roman"/>
          <w:color w:val="828282"/>
          <w:rtl/>
        </w:rPr>
        <w:t xml:space="preserve">שִׁבְעָ֥ה </w:t>
      </w:r>
      <w:r>
        <w:rPr>
          <w:color w:val="FF0000"/>
          <w:vertAlign w:val="superscript"/>
          <w:rtl/>
        </w:rPr>
        <w:t>85190</w:t>
      </w:r>
      <w:r>
        <w:rPr>
          <w:rFonts w:ascii="Times New Roman" w:hAnsi="Times New Roman"/>
          <w:color w:val="828282"/>
          <w:rtl/>
        </w:rPr>
        <w:t xml:space="preserve">פָרִ֖ים </w:t>
      </w:r>
      <w:r>
        <w:rPr>
          <w:color w:val="FF0000"/>
          <w:vertAlign w:val="superscript"/>
          <w:rtl/>
        </w:rPr>
        <w:t>85191</w:t>
      </w:r>
      <w:r>
        <w:rPr>
          <w:rFonts w:ascii="Times New Roman" w:hAnsi="Times New Roman"/>
          <w:color w:val="828282"/>
          <w:rtl/>
        </w:rPr>
        <w:t>וְ</w:t>
      </w:r>
      <w:r>
        <w:rPr>
          <w:color w:val="FF0000"/>
          <w:vertAlign w:val="superscript"/>
          <w:rtl/>
        </w:rPr>
        <w:t>85192</w:t>
      </w:r>
      <w:r>
        <w:rPr>
          <w:rFonts w:ascii="Times New Roman" w:hAnsi="Times New Roman"/>
          <w:color w:val="828282"/>
          <w:rtl/>
        </w:rPr>
        <w:t xml:space="preserve">שִׁבְעָ֥ה </w:t>
      </w:r>
      <w:r>
        <w:rPr>
          <w:color w:val="FF0000"/>
          <w:vertAlign w:val="superscript"/>
          <w:rtl/>
        </w:rPr>
        <w:t>85193</w:t>
      </w:r>
      <w:r>
        <w:rPr>
          <w:rFonts w:ascii="Times New Roman" w:hAnsi="Times New Roman"/>
          <w:color w:val="828282"/>
          <w:rtl/>
        </w:rPr>
        <w:t xml:space="preserve">אֵילִֽים׃ </w:t>
      </w:r>
    </w:p>
    <w:p>
      <w:pPr>
        <w:pStyle w:val="Hebrew"/>
      </w:pPr>
      <w:r>
        <w:rPr>
          <w:color w:val="828282"/>
        </w:rPr>
        <w:t xml:space="preserve">וַיֹּ֤אמֶר בִּלְעָם֙ אֶל־בָּלָ֔ק בְּנֵה־לִ֥י בָזֶ֖ה שִׁבְעָ֣ה מִזְבְּחֹ֑ת וְהָכֵ֥ן לִי֙ בָּזֶ֔ה שִׁבְעָ֥ה פָרִ֖ים וְשִׁבְעָ֥ה אֵילִֽים׃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143ed6af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2fb19cc4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1dde1bb9</w:t>
            </w:r>
          </w:p>
        </w:tc>
        <w:tc>
          <w:tcPr>
            <w:tcW w:type="auto" w:w="1728"/>
          </w:tcPr>
          <w:p>
            <w:r>
              <w:t>tense</w:t>
            </w:r>
          </w:p>
        </w:tc>
        <w:tc>
          <w:tcPr>
            <w:tcW w:type="auto" w:w="1728"/>
          </w:tcPr>
          <w:p>
            <w:r>
              <w:t>verb</w:t>
            </w:r>
          </w:p>
        </w:tc>
        <w:tc>
          <w:tcPr>
            <w:tcW w:type="auto" w:w="1728"/>
          </w:tcPr>
          <w:p>
            <w:r>
              <w:t xml:space="preserve">הָכֵ֥ן </w:t>
            </w:r>
          </w:p>
        </w:tc>
        <w:tc>
          <w:tcPr>
            <w:tcW w:type="auto" w:w="1728"/>
          </w:tcPr>
          <w:p>
            <w:r>
              <w:t>impv</w:t>
            </w:r>
          </w:p>
        </w:tc>
      </w:tr>
    </w:tbl>
    <w:p>
      <w:r>
        <w:br/>
      </w:r>
    </w:p>
    <w:p>
      <w:pPr>
        <w:pStyle w:val="Reference"/>
      </w:pPr>
      <w:hyperlink r:id="rId1289">
        <w:r>
          <w:rPr/>
          <w:t>Numbers 24:1</w:t>
        </w:r>
      </w:hyperlink>
    </w:p>
    <w:p>
      <w:pPr>
        <w:pStyle w:val="Hebrew"/>
      </w:pPr>
      <w:r>
        <w:t xml:space="preserve">וַיָּ֥שֶׁת אֶל־הַמִּדְבָּ֖ר פָּנָֽיו׃ </w:t>
      </w:r>
    </w:p>
    <w:p>
      <w:pPr>
        <w:pStyle w:val="Hebrew"/>
      </w:pPr>
      <w:r>
        <w:rPr>
          <w:color w:val="FF0000"/>
          <w:vertAlign w:val="superscript"/>
          <w:rtl/>
        </w:rPr>
        <w:t>85231</w:t>
      </w:r>
      <w:r>
        <w:rPr>
          <w:rFonts w:ascii="Times New Roman" w:hAnsi="Times New Roman"/>
          <w:color w:val="828282"/>
          <w:rtl/>
        </w:rPr>
        <w:t>וַ</w:t>
      </w:r>
      <w:r>
        <w:rPr>
          <w:color w:val="FF0000"/>
          <w:vertAlign w:val="superscript"/>
          <w:rtl/>
        </w:rPr>
        <w:t>85232</w:t>
      </w:r>
      <w:r>
        <w:rPr>
          <w:rFonts w:ascii="Times New Roman" w:hAnsi="Times New Roman"/>
          <w:color w:val="828282"/>
          <w:rtl/>
        </w:rPr>
        <w:t xml:space="preserve">יָּ֥שֶׁת </w:t>
      </w:r>
      <w:r>
        <w:rPr>
          <w:color w:val="FF0000"/>
          <w:vertAlign w:val="superscript"/>
          <w:rtl/>
        </w:rPr>
        <w:t>85233</w:t>
      </w:r>
      <w:r>
        <w:rPr>
          <w:rFonts w:ascii="Times New Roman" w:hAnsi="Times New Roman"/>
          <w:color w:val="828282"/>
          <w:rtl/>
        </w:rPr>
        <w:t>אֶל־</w:t>
      </w:r>
      <w:r>
        <w:rPr>
          <w:color w:val="FF0000"/>
          <w:vertAlign w:val="superscript"/>
          <w:rtl/>
        </w:rPr>
        <w:t>85234</w:t>
      </w:r>
      <w:r>
        <w:rPr>
          <w:rFonts w:ascii="Times New Roman" w:hAnsi="Times New Roman"/>
          <w:color w:val="828282"/>
          <w:rtl/>
        </w:rPr>
        <w:t>הַ</w:t>
      </w:r>
      <w:r>
        <w:rPr>
          <w:color w:val="FF0000"/>
          <w:vertAlign w:val="superscript"/>
          <w:rtl/>
        </w:rPr>
        <w:t>85235</w:t>
      </w:r>
      <w:r>
        <w:rPr>
          <w:rFonts w:ascii="Times New Roman" w:hAnsi="Times New Roman"/>
          <w:color w:val="828282"/>
          <w:rtl/>
        </w:rPr>
        <w:t xml:space="preserve">מִּדְבָּ֖ר </w:t>
      </w:r>
      <w:r>
        <w:rPr>
          <w:color w:val="FF0000"/>
          <w:vertAlign w:val="superscript"/>
          <w:rtl/>
        </w:rPr>
        <w:t>85236</w:t>
      </w:r>
      <w:r>
        <w:rPr>
          <w:rFonts w:ascii="Times New Roman" w:hAnsi="Times New Roman"/>
          <w:color w:val="828282"/>
          <w:rtl/>
        </w:rPr>
        <w:t xml:space="preserve">פָּנָֽיו׃ </w:t>
      </w:r>
    </w:p>
    <w:p>
      <w:pPr>
        <w:pStyle w:val="Hebrew"/>
      </w:pPr>
      <w:r>
        <w:rPr>
          <w:color w:val="828282"/>
        </w:rPr>
        <w:t xml:space="preserve">וַיַּ֣רְא בִּלְעָ֗ם כִּ֣י טֹ֞וב בְּעֵינֵ֤י יְהוָה֙ לְבָרֵ֣ךְ אֶת־יִשְׂרָאֵ֔ל וְלֹא־הָלַ֥ךְ כְּפַֽעַם־בְּפַ֖עַם לִקְרַ֣את נְחָשִׁ֑ים וַיָּ֥שֶׁת אֶל־הַמִּדְבָּ֖ר פָּנָֽיו׃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38fdafc0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edad8b74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71b32954</w:t>
            </w:r>
          </w:p>
        </w:tc>
        <w:tc>
          <w:tcPr>
            <w:tcW w:type="auto" w:w="1728"/>
          </w:tcPr>
          <w:p>
            <w:r>
              <w:t>tense</w:t>
            </w:r>
          </w:p>
        </w:tc>
        <w:tc>
          <w:tcPr>
            <w:tcW w:type="auto" w:w="1728"/>
          </w:tcPr>
          <w:p>
            <w:r>
              <w:t>verb</w:t>
            </w:r>
          </w:p>
        </w:tc>
        <w:tc>
          <w:tcPr>
            <w:tcW w:type="auto" w:w="1728"/>
          </w:tcPr>
          <w:p>
            <w:r>
              <w:t xml:space="preserve">יָּ֥שֶׁת </w:t>
            </w:r>
          </w:p>
        </w:tc>
        <w:tc>
          <w:tcPr>
            <w:tcW w:type="auto" w:w="1728"/>
          </w:tcPr>
          <w:p>
            <w:r/>
          </w:p>
        </w:tc>
      </w:tr>
    </w:tbl>
    <w:p>
      <w:r>
        <w:br/>
      </w:r>
    </w:p>
    <w:p>
      <w:pPr>
        <w:pStyle w:val="Reference"/>
      </w:pPr>
      <w:hyperlink r:id="rId1290">
        <w:r>
          <w:rPr/>
          <w:t>Numbers 24:2</w:t>
        </w:r>
      </w:hyperlink>
    </w:p>
    <w:p>
      <w:pPr>
        <w:pStyle w:val="Hebrew"/>
      </w:pPr>
      <w:r>
        <w:t xml:space="preserve">וַיִּשָּׂ֨א בִלְעָ֜ם אֶת־עֵינָ֗יו </w:t>
      </w:r>
    </w:p>
    <w:p>
      <w:pPr>
        <w:pStyle w:val="Hebrew"/>
      </w:pPr>
      <w:r>
        <w:rPr>
          <w:color w:val="FF0000"/>
          <w:vertAlign w:val="superscript"/>
          <w:rtl/>
        </w:rPr>
        <w:t>85237</w:t>
      </w:r>
      <w:r>
        <w:rPr>
          <w:rFonts w:ascii="Times New Roman" w:hAnsi="Times New Roman"/>
          <w:color w:val="828282"/>
          <w:rtl/>
        </w:rPr>
        <w:t>וַ</w:t>
      </w:r>
      <w:r>
        <w:rPr>
          <w:color w:val="FF0000"/>
          <w:vertAlign w:val="superscript"/>
          <w:rtl/>
        </w:rPr>
        <w:t>85238</w:t>
      </w:r>
      <w:r>
        <w:rPr>
          <w:rFonts w:ascii="Times New Roman" w:hAnsi="Times New Roman"/>
          <w:color w:val="828282"/>
          <w:rtl/>
        </w:rPr>
        <w:t xml:space="preserve">יִּשָּׂ֨א </w:t>
      </w:r>
      <w:r>
        <w:rPr>
          <w:color w:val="FF0000"/>
          <w:vertAlign w:val="superscript"/>
          <w:rtl/>
        </w:rPr>
        <w:t>85239</w:t>
      </w:r>
      <w:r>
        <w:rPr>
          <w:rFonts w:ascii="Times New Roman" w:hAnsi="Times New Roman"/>
          <w:color w:val="828282"/>
          <w:rtl/>
        </w:rPr>
        <w:t xml:space="preserve">בִלְעָ֜ם </w:t>
      </w:r>
      <w:r>
        <w:rPr>
          <w:color w:val="FF0000"/>
          <w:vertAlign w:val="superscript"/>
          <w:rtl/>
        </w:rPr>
        <w:t>85240</w:t>
      </w:r>
      <w:r>
        <w:rPr>
          <w:rFonts w:ascii="Times New Roman" w:hAnsi="Times New Roman"/>
          <w:color w:val="828282"/>
          <w:rtl/>
        </w:rPr>
        <w:t>אֶת־</w:t>
      </w:r>
      <w:r>
        <w:rPr>
          <w:color w:val="FF0000"/>
          <w:vertAlign w:val="superscript"/>
          <w:rtl/>
        </w:rPr>
        <w:t>85241</w:t>
      </w:r>
      <w:r>
        <w:rPr>
          <w:rFonts w:ascii="Times New Roman" w:hAnsi="Times New Roman"/>
          <w:color w:val="828282"/>
          <w:rtl/>
        </w:rPr>
        <w:t xml:space="preserve">עֵינָ֗יו </w:t>
      </w:r>
    </w:p>
    <w:p>
      <w:pPr>
        <w:pStyle w:val="Hebrew"/>
      </w:pPr>
      <w:r>
        <w:rPr>
          <w:color w:val="828282"/>
        </w:rPr>
        <w:t xml:space="preserve">וַיִּשָּׂ֨א בִלְעָ֜ם אֶת־עֵינָ֗יו וַיַּרְא֙ אֶת־יִשְׂרָאֵ֔ל שֹׁכֵ֖ן לִשְׁבָטָ֑יו וַתְּהִ֥י עָלָ֖יו ר֥וּחַ אֱלֹהִֽים׃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3fee3930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3f16f893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acdcfe67</w:t>
            </w:r>
          </w:p>
        </w:tc>
        <w:tc>
          <w:tcPr>
            <w:tcW w:type="auto" w:w="1728"/>
          </w:tcPr>
          <w:p>
            <w:r>
              <w:t>tense</w:t>
            </w:r>
          </w:p>
        </w:tc>
        <w:tc>
          <w:tcPr>
            <w:tcW w:type="auto" w:w="1728"/>
          </w:tcPr>
          <w:p>
            <w:r>
              <w:t>verb</w:t>
            </w:r>
          </w:p>
        </w:tc>
        <w:tc>
          <w:tcPr>
            <w:tcW w:type="auto" w:w="1728"/>
          </w:tcPr>
          <w:p>
            <w:r>
              <w:t xml:space="preserve">יִּשָּׂ֨א </w:t>
            </w:r>
          </w:p>
        </w:tc>
        <w:tc>
          <w:tcPr>
            <w:tcW w:type="auto" w:w="1728"/>
          </w:tcPr>
          <w:p>
            <w:r>
              <w:t>past</w:t>
            </w:r>
          </w:p>
        </w:tc>
      </w:tr>
    </w:tbl>
    <w:p>
      <w:r>
        <w:br/>
      </w:r>
    </w:p>
    <w:p>
      <w:pPr>
        <w:pStyle w:val="Reference"/>
      </w:pPr>
      <w:hyperlink r:id="rId1291">
        <w:r>
          <w:rPr/>
          <w:t>Numbers 24:3</w:t>
        </w:r>
      </w:hyperlink>
    </w:p>
    <w:p>
      <w:pPr>
        <w:pStyle w:val="Hebrew"/>
      </w:pPr>
      <w:r>
        <w:t xml:space="preserve">וַיֹּאמַ֑ר </w:t>
      </w:r>
    </w:p>
    <w:p>
      <w:pPr>
        <w:pStyle w:val="Hebrew"/>
      </w:pPr>
      <w:r>
        <w:rPr>
          <w:color w:val="FF0000"/>
          <w:vertAlign w:val="superscript"/>
          <w:rtl/>
        </w:rPr>
        <w:t>85257</w:t>
      </w:r>
      <w:r>
        <w:rPr>
          <w:rFonts w:ascii="Times New Roman" w:hAnsi="Times New Roman"/>
          <w:color w:val="828282"/>
          <w:rtl/>
        </w:rPr>
        <w:t>וַ</w:t>
      </w:r>
      <w:r>
        <w:rPr>
          <w:color w:val="FF0000"/>
          <w:vertAlign w:val="superscript"/>
          <w:rtl/>
        </w:rPr>
        <w:t>85258</w:t>
      </w:r>
      <w:r>
        <w:rPr>
          <w:rFonts w:ascii="Times New Roman" w:hAnsi="Times New Roman"/>
          <w:color w:val="828282"/>
          <w:rtl/>
        </w:rPr>
        <w:t xml:space="preserve">יֹּאמַ֑ר </w:t>
      </w:r>
    </w:p>
    <w:p>
      <w:pPr>
        <w:pStyle w:val="Hebrew"/>
      </w:pPr>
      <w:r>
        <w:rPr>
          <w:color w:val="828282"/>
        </w:rPr>
        <w:t xml:space="preserve">וַיִּשָּׂ֥א מְשָׁלֹ֖ו וַיֹּאמַ֑ר נְאֻ֤ם בִּלְעָם֙ בְּנֹ֣ו בְעֹ֔ר וּנְאֻ֥ם הַגֶּ֖בֶר שְׁתֻ֥ם הָעָֽיִן׃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cae90b81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b5e59966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eae15f84</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292">
        <w:r>
          <w:rPr/>
          <w:t>Numbers 24:10</w:t>
        </w:r>
      </w:hyperlink>
    </w:p>
    <w:p>
      <w:pPr>
        <w:pStyle w:val="Hebrew"/>
      </w:pPr>
      <w:r>
        <w:t xml:space="preserve">וַיִּֽחַר־אַ֤ף בָּלָק֙ אֶל־בִּלְעָ֔ם </w:t>
      </w:r>
    </w:p>
    <w:p>
      <w:pPr>
        <w:pStyle w:val="Hebrew"/>
      </w:pPr>
      <w:r>
        <w:rPr>
          <w:color w:val="FF0000"/>
          <w:vertAlign w:val="superscript"/>
          <w:rtl/>
        </w:rPr>
        <w:t>85351</w:t>
      </w:r>
      <w:r>
        <w:rPr>
          <w:rFonts w:ascii="Times New Roman" w:hAnsi="Times New Roman"/>
          <w:color w:val="828282"/>
          <w:rtl/>
        </w:rPr>
        <w:t>וַ</w:t>
      </w:r>
      <w:r>
        <w:rPr>
          <w:color w:val="FF0000"/>
          <w:vertAlign w:val="superscript"/>
          <w:rtl/>
        </w:rPr>
        <w:t>85352</w:t>
      </w:r>
      <w:r>
        <w:rPr>
          <w:rFonts w:ascii="Times New Roman" w:hAnsi="Times New Roman"/>
          <w:color w:val="828282"/>
          <w:rtl/>
        </w:rPr>
        <w:t>יִּֽחַר־</w:t>
      </w:r>
      <w:r>
        <w:rPr>
          <w:color w:val="FF0000"/>
          <w:vertAlign w:val="superscript"/>
          <w:rtl/>
        </w:rPr>
        <w:t>85353</w:t>
      </w:r>
      <w:r>
        <w:rPr>
          <w:rFonts w:ascii="Times New Roman" w:hAnsi="Times New Roman"/>
          <w:color w:val="828282"/>
          <w:rtl/>
        </w:rPr>
        <w:t xml:space="preserve">אַ֤ף </w:t>
      </w:r>
      <w:r>
        <w:rPr>
          <w:color w:val="FF0000"/>
          <w:vertAlign w:val="superscript"/>
          <w:rtl/>
        </w:rPr>
        <w:t>85354</w:t>
      </w:r>
      <w:r>
        <w:rPr>
          <w:rFonts w:ascii="Times New Roman" w:hAnsi="Times New Roman"/>
          <w:color w:val="828282"/>
          <w:rtl/>
        </w:rPr>
        <w:t xml:space="preserve">בָּלָק֙ </w:t>
      </w:r>
      <w:r>
        <w:rPr>
          <w:color w:val="FF0000"/>
          <w:vertAlign w:val="superscript"/>
          <w:rtl/>
        </w:rPr>
        <w:t>85355</w:t>
      </w:r>
      <w:r>
        <w:rPr>
          <w:rFonts w:ascii="Times New Roman" w:hAnsi="Times New Roman"/>
          <w:color w:val="828282"/>
          <w:rtl/>
        </w:rPr>
        <w:t>אֶל־</w:t>
      </w:r>
      <w:r>
        <w:rPr>
          <w:color w:val="FF0000"/>
          <w:vertAlign w:val="superscript"/>
          <w:rtl/>
        </w:rPr>
        <w:t>85356</w:t>
      </w:r>
      <w:r>
        <w:rPr>
          <w:rFonts w:ascii="Times New Roman" w:hAnsi="Times New Roman"/>
          <w:color w:val="828282"/>
          <w:rtl/>
        </w:rPr>
        <w:t xml:space="preserve">בִּלְעָ֔ם </w:t>
      </w:r>
    </w:p>
    <w:p>
      <w:pPr>
        <w:pStyle w:val="Hebrew"/>
      </w:pPr>
      <w:r>
        <w:rPr>
          <w:color w:val="828282"/>
        </w:rPr>
        <w:t xml:space="preserve">וַיִּֽחַר־אַ֤ף בָּלָק֙ אֶל־בִּלְעָ֔ם וַיִּסְפֹּ֖ק אֶת־כַּפָּ֑יו וַיֹּ֨אמֶר בָּלָ֜ק אֶל־בִּלְעָ֗ם לָקֹ֤ב אֹֽיְבַי֙ קְרָאתִ֔יךָ וְהִנֵּה֙ בֵּרַ֣כְתָּ בָרֵ֔ךְ זֶ֖ה שָׁלֹ֥שׁ פְּעָמִֽים׃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55423dab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3dd8d4e6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e9f285b4</w:t>
            </w:r>
          </w:p>
        </w:tc>
        <w:tc>
          <w:tcPr>
            <w:tcW w:type="auto" w:w="1728"/>
          </w:tcPr>
          <w:p>
            <w:r>
              <w:t>tense</w:t>
            </w:r>
          </w:p>
        </w:tc>
        <w:tc>
          <w:tcPr>
            <w:tcW w:type="auto" w:w="1728"/>
          </w:tcPr>
          <w:p>
            <w:r>
              <w:t>verb</w:t>
            </w:r>
          </w:p>
        </w:tc>
        <w:tc>
          <w:tcPr>
            <w:tcW w:type="auto" w:w="1728"/>
          </w:tcPr>
          <w:p>
            <w:r>
              <w:t>יִּֽחַר־</w:t>
            </w:r>
          </w:p>
        </w:tc>
        <w:tc>
          <w:tcPr>
            <w:tcW w:type="auto" w:w="1728"/>
          </w:tcPr>
          <w:p>
            <w:r>
              <w:t>past</w:t>
            </w:r>
          </w:p>
        </w:tc>
      </w:tr>
    </w:tbl>
    <w:p>
      <w:r>
        <w:br/>
      </w:r>
    </w:p>
    <w:p>
      <w:pPr>
        <w:pStyle w:val="Reference"/>
      </w:pPr>
      <w:hyperlink r:id="rId1292">
        <w:r>
          <w:rPr/>
          <w:t>Numbers 24:10</w:t>
        </w:r>
      </w:hyperlink>
    </w:p>
    <w:p>
      <w:pPr>
        <w:pStyle w:val="Hebrew"/>
      </w:pPr>
      <w:r>
        <w:t xml:space="preserve">וְהִנֵּה֙ בֵּרַ֣כְתָּ בָרֵ֔ךְ זֶ֖ה שָׁלֹ֥שׁ פְּעָמִֽים׃ </w:t>
      </w:r>
    </w:p>
    <w:p>
      <w:pPr>
        <w:pStyle w:val="Hebrew"/>
      </w:pPr>
      <w:r>
        <w:rPr>
          <w:color w:val="FF0000"/>
          <w:vertAlign w:val="superscript"/>
          <w:rtl/>
        </w:rPr>
        <w:t>85370</w:t>
      </w:r>
      <w:r>
        <w:rPr>
          <w:rFonts w:ascii="Times New Roman" w:hAnsi="Times New Roman"/>
          <w:color w:val="828282"/>
          <w:rtl/>
        </w:rPr>
        <w:t>וְ</w:t>
      </w:r>
      <w:r>
        <w:rPr>
          <w:color w:val="FF0000"/>
          <w:vertAlign w:val="superscript"/>
          <w:rtl/>
        </w:rPr>
        <w:t>85371</w:t>
      </w:r>
      <w:r>
        <w:rPr>
          <w:rFonts w:ascii="Times New Roman" w:hAnsi="Times New Roman"/>
          <w:color w:val="828282"/>
          <w:rtl/>
        </w:rPr>
        <w:t xml:space="preserve">הִנֵּה֙ </w:t>
      </w:r>
      <w:r>
        <w:rPr>
          <w:color w:val="FF0000"/>
          <w:vertAlign w:val="superscript"/>
          <w:rtl/>
        </w:rPr>
        <w:t>85372</w:t>
      </w:r>
      <w:r>
        <w:rPr>
          <w:rFonts w:ascii="Times New Roman" w:hAnsi="Times New Roman"/>
          <w:color w:val="828282"/>
          <w:rtl/>
        </w:rPr>
        <w:t xml:space="preserve">בֵּרַ֣כְתָּ </w:t>
      </w:r>
      <w:r>
        <w:rPr>
          <w:color w:val="FF0000"/>
          <w:vertAlign w:val="superscript"/>
          <w:rtl/>
        </w:rPr>
        <w:t>85373</w:t>
      </w:r>
      <w:r>
        <w:rPr>
          <w:rFonts w:ascii="Times New Roman" w:hAnsi="Times New Roman"/>
          <w:color w:val="828282"/>
          <w:rtl/>
        </w:rPr>
        <w:t xml:space="preserve">בָרֵ֔ךְ </w:t>
      </w:r>
      <w:r>
        <w:rPr>
          <w:color w:val="FF0000"/>
          <w:vertAlign w:val="superscript"/>
          <w:rtl/>
        </w:rPr>
        <w:t>85374</w:t>
      </w:r>
      <w:r>
        <w:rPr>
          <w:rFonts w:ascii="Times New Roman" w:hAnsi="Times New Roman"/>
          <w:color w:val="828282"/>
          <w:rtl/>
        </w:rPr>
        <w:t xml:space="preserve">זֶ֖ה </w:t>
      </w:r>
      <w:r>
        <w:rPr>
          <w:color w:val="FF0000"/>
          <w:vertAlign w:val="superscript"/>
          <w:rtl/>
        </w:rPr>
        <w:t>85375</w:t>
      </w:r>
      <w:r>
        <w:rPr>
          <w:rFonts w:ascii="Times New Roman" w:hAnsi="Times New Roman"/>
          <w:color w:val="828282"/>
          <w:rtl/>
        </w:rPr>
        <w:t xml:space="preserve">שָׁלֹ֥שׁ </w:t>
      </w:r>
      <w:r>
        <w:rPr>
          <w:color w:val="FF0000"/>
          <w:vertAlign w:val="superscript"/>
          <w:rtl/>
        </w:rPr>
        <w:t>85376</w:t>
      </w:r>
      <w:r>
        <w:rPr>
          <w:rFonts w:ascii="Times New Roman" w:hAnsi="Times New Roman"/>
          <w:color w:val="828282"/>
          <w:rtl/>
        </w:rPr>
        <w:t xml:space="preserve">פְּעָמִֽים׃ </w:t>
      </w:r>
    </w:p>
    <w:p>
      <w:pPr>
        <w:pStyle w:val="Hebrew"/>
      </w:pPr>
      <w:r>
        <w:rPr>
          <w:color w:val="828282"/>
        </w:rPr>
        <w:t xml:space="preserve">וַיִּֽחַר־אַ֤ף בָּלָק֙ אֶל־בִּלְעָ֔ם וַיִּסְפֹּ֖ק אֶת־כַּפָּ֑יו וַיֹּ֨אמֶר בָּלָ֜ק אֶל־בִּלְעָ֗ם לָקֹ֤ב אֹֽיְבַי֙ קְרָאתִ֔יךָ וְהִנֵּה֙ בֵּרַ֣כְתָּ בָרֵ֔ךְ זֶ֖ה שָׁלֹ֥שׁ פְּעָמִֽים׃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621eefde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ac8ab031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9c906884</w:t>
            </w:r>
          </w:p>
        </w:tc>
        <w:tc>
          <w:tcPr>
            <w:tcW w:type="auto" w:w="1728"/>
          </w:tcPr>
          <w:p>
            <w:r>
              <w:t>tense</w:t>
            </w:r>
          </w:p>
        </w:tc>
        <w:tc>
          <w:tcPr>
            <w:tcW w:type="auto" w:w="1728"/>
          </w:tcPr>
          <w:p>
            <w:r>
              <w:t>verb</w:t>
            </w:r>
          </w:p>
        </w:tc>
        <w:tc>
          <w:tcPr>
            <w:tcW w:type="auto" w:w="1728"/>
          </w:tcPr>
          <w:p>
            <w:r>
              <w:t xml:space="preserve">בֵּרַ֣כְתָּ </w:t>
            </w:r>
          </w:p>
        </w:tc>
        <w:tc>
          <w:tcPr>
            <w:tcW w:type="auto" w:w="1728"/>
          </w:tcPr>
          <w:p>
            <w:r>
              <w:t>pres perf</w:t>
            </w:r>
          </w:p>
        </w:tc>
      </w:tr>
    </w:tbl>
    <w:p>
      <w:r>
        <w:br/>
      </w:r>
    </w:p>
    <w:p>
      <w:pPr>
        <w:pStyle w:val="Reference"/>
      </w:pPr>
      <w:hyperlink r:id="rId1293">
        <w:r>
          <w:rPr/>
          <w:t>Numbers 24:12</w:t>
        </w:r>
      </w:hyperlink>
    </w:p>
    <w:p>
      <w:pPr>
        <w:pStyle w:val="Hebrew"/>
      </w:pPr>
      <w:r>
        <w:t xml:space="preserve">וַיֹּ֥אמֶר בִּלְעָ֖ם אֶל־בָּלָ֑ק </w:t>
      </w:r>
    </w:p>
    <w:p>
      <w:pPr>
        <w:pStyle w:val="Hebrew"/>
      </w:pPr>
      <w:r>
        <w:rPr>
          <w:color w:val="FF0000"/>
          <w:vertAlign w:val="superscript"/>
          <w:rtl/>
        </w:rPr>
        <w:t>85392</w:t>
      </w:r>
      <w:r>
        <w:rPr>
          <w:rFonts w:ascii="Times New Roman" w:hAnsi="Times New Roman"/>
          <w:color w:val="828282"/>
          <w:rtl/>
        </w:rPr>
        <w:t>וַ</w:t>
      </w:r>
      <w:r>
        <w:rPr>
          <w:color w:val="FF0000"/>
          <w:vertAlign w:val="superscript"/>
          <w:rtl/>
        </w:rPr>
        <w:t>85393</w:t>
      </w:r>
      <w:r>
        <w:rPr>
          <w:rFonts w:ascii="Times New Roman" w:hAnsi="Times New Roman"/>
          <w:color w:val="828282"/>
          <w:rtl/>
        </w:rPr>
        <w:t xml:space="preserve">יֹּ֥אמֶר </w:t>
      </w:r>
      <w:r>
        <w:rPr>
          <w:color w:val="FF0000"/>
          <w:vertAlign w:val="superscript"/>
          <w:rtl/>
        </w:rPr>
        <w:t>85394</w:t>
      </w:r>
      <w:r>
        <w:rPr>
          <w:rFonts w:ascii="Times New Roman" w:hAnsi="Times New Roman"/>
          <w:color w:val="828282"/>
          <w:rtl/>
        </w:rPr>
        <w:t xml:space="preserve">בִּלְעָ֖ם </w:t>
      </w:r>
      <w:r>
        <w:rPr>
          <w:color w:val="FF0000"/>
          <w:vertAlign w:val="superscript"/>
          <w:rtl/>
        </w:rPr>
        <w:t>85395</w:t>
      </w:r>
      <w:r>
        <w:rPr>
          <w:rFonts w:ascii="Times New Roman" w:hAnsi="Times New Roman"/>
          <w:color w:val="828282"/>
          <w:rtl/>
        </w:rPr>
        <w:t>אֶל־</w:t>
      </w:r>
      <w:r>
        <w:rPr>
          <w:color w:val="FF0000"/>
          <w:vertAlign w:val="superscript"/>
          <w:rtl/>
        </w:rPr>
        <w:t>85396</w:t>
      </w:r>
      <w:r>
        <w:rPr>
          <w:rFonts w:ascii="Times New Roman" w:hAnsi="Times New Roman"/>
          <w:color w:val="828282"/>
          <w:rtl/>
        </w:rPr>
        <w:t xml:space="preserve">בָּלָ֑ק </w:t>
      </w:r>
    </w:p>
    <w:p>
      <w:pPr>
        <w:pStyle w:val="Hebrew"/>
      </w:pPr>
      <w:r>
        <w:rPr>
          <w:color w:val="828282"/>
        </w:rPr>
        <w:t xml:space="preserve">וַיֹּ֥אמֶר בִּלְעָ֖ם אֶל־בָּלָ֑ק הֲלֹ֗א גַּ֧ם אֶל־מַלְאָכֶ֛יךָ אֲשֶׁר־שָׁלַ֥חְתָּ אֵלַ֖י דִּבַּ֥רְתִּי לֵאמֹֽר׃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c4be6557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8cda5b1b</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2a479332</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294">
        <w:r>
          <w:rPr/>
          <w:t>Numbers 24:13</w:t>
        </w:r>
      </w:hyperlink>
    </w:p>
    <w:p>
      <w:pPr>
        <w:pStyle w:val="Hebrew"/>
      </w:pPr>
      <w:r>
        <w:t xml:space="preserve">אִם־יִתֶּן־לִ֨י בָלָ֜ק מְלֹ֣א בֵיתֹו֮ כֶּ֣סֶף וְזָהָב֒ </w:t>
      </w:r>
    </w:p>
    <w:p>
      <w:pPr>
        <w:pStyle w:val="Hebrew"/>
      </w:pPr>
      <w:r>
        <w:rPr>
          <w:color w:val="FF0000"/>
          <w:vertAlign w:val="superscript"/>
          <w:rtl/>
        </w:rPr>
        <w:t>85408</w:t>
      </w:r>
      <w:r>
        <w:rPr>
          <w:rFonts w:ascii="Times New Roman" w:hAnsi="Times New Roman"/>
          <w:color w:val="828282"/>
          <w:rtl/>
        </w:rPr>
        <w:t>אִם־</w:t>
      </w:r>
      <w:r>
        <w:rPr>
          <w:color w:val="FF0000"/>
          <w:vertAlign w:val="superscript"/>
          <w:rtl/>
        </w:rPr>
        <w:t>85409</w:t>
      </w:r>
      <w:r>
        <w:rPr>
          <w:rFonts w:ascii="Times New Roman" w:hAnsi="Times New Roman"/>
          <w:color w:val="828282"/>
          <w:rtl/>
        </w:rPr>
        <w:t>יִתֶּן־</w:t>
      </w:r>
      <w:r>
        <w:rPr>
          <w:color w:val="FF0000"/>
          <w:vertAlign w:val="superscript"/>
          <w:rtl/>
        </w:rPr>
        <w:t>85410</w:t>
      </w:r>
      <w:r>
        <w:rPr>
          <w:rFonts w:ascii="Times New Roman" w:hAnsi="Times New Roman"/>
          <w:color w:val="828282"/>
          <w:rtl/>
        </w:rPr>
        <w:t xml:space="preserve">לִ֨י </w:t>
      </w:r>
      <w:r>
        <w:rPr>
          <w:color w:val="FF0000"/>
          <w:vertAlign w:val="superscript"/>
          <w:rtl/>
        </w:rPr>
        <w:t>85411</w:t>
      </w:r>
      <w:r>
        <w:rPr>
          <w:rFonts w:ascii="Times New Roman" w:hAnsi="Times New Roman"/>
          <w:color w:val="828282"/>
          <w:rtl/>
        </w:rPr>
        <w:t xml:space="preserve">בָלָ֜ק </w:t>
      </w:r>
      <w:r>
        <w:rPr>
          <w:color w:val="FF0000"/>
          <w:vertAlign w:val="superscript"/>
          <w:rtl/>
        </w:rPr>
        <w:t>85412</w:t>
      </w:r>
      <w:r>
        <w:rPr>
          <w:rFonts w:ascii="Times New Roman" w:hAnsi="Times New Roman"/>
          <w:color w:val="828282"/>
          <w:rtl/>
        </w:rPr>
        <w:t xml:space="preserve">מְלֹ֣א </w:t>
      </w:r>
      <w:r>
        <w:rPr>
          <w:color w:val="FF0000"/>
          <w:vertAlign w:val="superscript"/>
          <w:rtl/>
        </w:rPr>
        <w:t>85413</w:t>
      </w:r>
      <w:r>
        <w:rPr>
          <w:rFonts w:ascii="Times New Roman" w:hAnsi="Times New Roman"/>
          <w:color w:val="828282"/>
          <w:rtl/>
        </w:rPr>
        <w:t xml:space="preserve">בֵיתֹו֮ </w:t>
      </w:r>
      <w:r>
        <w:rPr>
          <w:color w:val="FF0000"/>
          <w:vertAlign w:val="superscript"/>
          <w:rtl/>
        </w:rPr>
        <w:t>85414</w:t>
      </w:r>
      <w:r>
        <w:rPr>
          <w:rFonts w:ascii="Times New Roman" w:hAnsi="Times New Roman"/>
          <w:color w:val="828282"/>
          <w:rtl/>
        </w:rPr>
        <w:t xml:space="preserve">כֶּ֣סֶף </w:t>
      </w:r>
      <w:r>
        <w:rPr>
          <w:color w:val="FF0000"/>
          <w:vertAlign w:val="superscript"/>
          <w:rtl/>
        </w:rPr>
        <w:t>85415</w:t>
      </w:r>
      <w:r>
        <w:rPr>
          <w:rFonts w:ascii="Times New Roman" w:hAnsi="Times New Roman"/>
          <w:color w:val="828282"/>
          <w:rtl/>
        </w:rPr>
        <w:t>וְ</w:t>
      </w:r>
      <w:r>
        <w:rPr>
          <w:color w:val="FF0000"/>
          <w:vertAlign w:val="superscript"/>
          <w:rtl/>
        </w:rPr>
        <w:t>85416</w:t>
      </w:r>
      <w:r>
        <w:rPr>
          <w:rFonts w:ascii="Times New Roman" w:hAnsi="Times New Roman"/>
          <w:color w:val="828282"/>
          <w:rtl/>
        </w:rPr>
        <w:t xml:space="preserve">זָהָב֒ </w:t>
      </w:r>
    </w:p>
    <w:p>
      <w:pPr>
        <w:pStyle w:val="Hebrew"/>
      </w:pPr>
      <w:r>
        <w:rPr>
          <w:color w:val="828282"/>
        </w:rPr>
        <w:t xml:space="preserve">אִם־יִתֶּן־לִ֨י בָלָ֜ק מְלֹ֣א בֵיתֹו֮ כֶּ֣סֶף וְזָהָב֒ לֹ֣א אוּכַ֗ל לַעֲבֹר֙ אֶת־פִּ֣י יְהוָ֔ה לַעֲשֹׂ֥ות טֹובָ֛ה אֹ֥ו רָעָ֖ה מִלִּבִּ֑י אֲשֶׁר־יְדַבֵּ֥ר יְהוָ֖ה אֹתֹ֥ו אֲדַבֵּֽר׃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59f604ae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122a434b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4881ea52</w:t>
            </w:r>
          </w:p>
        </w:tc>
        <w:tc>
          <w:tcPr>
            <w:tcW w:type="auto" w:w="1728"/>
          </w:tcPr>
          <w:p>
            <w:r>
              <w:t>tense</w:t>
            </w:r>
          </w:p>
        </w:tc>
        <w:tc>
          <w:tcPr>
            <w:tcW w:type="auto" w:w="1728"/>
          </w:tcPr>
          <w:p>
            <w:r>
              <w:t>verb</w:t>
            </w:r>
          </w:p>
        </w:tc>
        <w:tc>
          <w:tcPr>
            <w:tcW w:type="auto" w:w="1728"/>
          </w:tcPr>
          <w:p>
            <w:r>
              <w:t>יִתֶּן־</w:t>
            </w:r>
          </w:p>
        </w:tc>
        <w:tc>
          <w:tcPr>
            <w:tcW w:type="auto" w:w="1728"/>
          </w:tcPr>
          <w:p>
            <w:r>
              <w:t>mod</w:t>
            </w:r>
          </w:p>
        </w:tc>
      </w:tr>
    </w:tbl>
    <w:p>
      <w:r>
        <w:br/>
      </w:r>
    </w:p>
    <w:p>
      <w:pPr>
        <w:pStyle w:val="Reference"/>
      </w:pPr>
      <w:hyperlink r:id="rId1295">
        <w:r>
          <w:rPr/>
          <w:t>Numbers 24:20</w:t>
        </w:r>
      </w:hyperlink>
    </w:p>
    <w:p>
      <w:pPr>
        <w:pStyle w:val="Hebrew"/>
      </w:pPr>
      <w:r>
        <w:t xml:space="preserve">וַיַּרְא֙ אֶת־עֲמָלֵ֔ק </w:t>
      </w:r>
    </w:p>
    <w:p>
      <w:pPr>
        <w:pStyle w:val="Hebrew"/>
      </w:pPr>
      <w:r>
        <w:rPr>
          <w:color w:val="FF0000"/>
          <w:vertAlign w:val="superscript"/>
          <w:rtl/>
        </w:rPr>
        <w:t>85535</w:t>
      </w:r>
      <w:r>
        <w:rPr>
          <w:rFonts w:ascii="Times New Roman" w:hAnsi="Times New Roman"/>
          <w:color w:val="828282"/>
          <w:rtl/>
        </w:rPr>
        <w:t>וַ</w:t>
      </w:r>
      <w:r>
        <w:rPr>
          <w:color w:val="FF0000"/>
          <w:vertAlign w:val="superscript"/>
          <w:rtl/>
        </w:rPr>
        <w:t>85536</w:t>
      </w:r>
      <w:r>
        <w:rPr>
          <w:rFonts w:ascii="Times New Roman" w:hAnsi="Times New Roman"/>
          <w:color w:val="828282"/>
          <w:rtl/>
        </w:rPr>
        <w:t xml:space="preserve">יַּרְא֙ </w:t>
      </w:r>
      <w:r>
        <w:rPr>
          <w:color w:val="FF0000"/>
          <w:vertAlign w:val="superscript"/>
          <w:rtl/>
        </w:rPr>
        <w:t>85537</w:t>
      </w:r>
      <w:r>
        <w:rPr>
          <w:rFonts w:ascii="Times New Roman" w:hAnsi="Times New Roman"/>
          <w:color w:val="828282"/>
          <w:rtl/>
        </w:rPr>
        <w:t>אֶת־</w:t>
      </w:r>
      <w:r>
        <w:rPr>
          <w:color w:val="FF0000"/>
          <w:vertAlign w:val="superscript"/>
          <w:rtl/>
        </w:rPr>
        <w:t>85538</w:t>
      </w:r>
      <w:r>
        <w:rPr>
          <w:rFonts w:ascii="Times New Roman" w:hAnsi="Times New Roman"/>
          <w:color w:val="828282"/>
          <w:rtl/>
        </w:rPr>
        <w:t xml:space="preserve">עֲמָלֵ֔ק </w:t>
      </w:r>
    </w:p>
    <w:p>
      <w:pPr>
        <w:pStyle w:val="Hebrew"/>
      </w:pPr>
      <w:r>
        <w:rPr>
          <w:color w:val="828282"/>
        </w:rPr>
        <w:t xml:space="preserve">וַיַּרְא֙ אֶת־עֲמָלֵ֔ק וַיִּשָּׂ֥א מְשָׁלֹ֖ו וַיֹּאמַ֑ר רֵאשִׁ֤ית גֹּויִם֙ עֲמָלֵ֔ק וְאַחֲרִיתֹ֖ו עֲדֵ֥י אֹבֵֽד׃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5c3c3108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0cb8b4e9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b2052c94</w:t>
            </w:r>
          </w:p>
        </w:tc>
        <w:tc>
          <w:tcPr>
            <w:tcW w:type="auto" w:w="1728"/>
          </w:tcPr>
          <w:p>
            <w:r>
              <w:t>tense</w:t>
            </w:r>
          </w:p>
        </w:tc>
        <w:tc>
          <w:tcPr>
            <w:tcW w:type="auto" w:w="1728"/>
          </w:tcPr>
          <w:p>
            <w:r>
              <w:t>verb</w:t>
            </w:r>
          </w:p>
        </w:tc>
        <w:tc>
          <w:tcPr>
            <w:tcW w:type="auto" w:w="1728"/>
          </w:tcPr>
          <w:p>
            <w:r>
              <w:t xml:space="preserve">יַּרְא֙ </w:t>
            </w:r>
          </w:p>
        </w:tc>
        <w:tc>
          <w:tcPr>
            <w:tcW w:type="auto" w:w="1728"/>
          </w:tcPr>
          <w:p>
            <w:r>
              <w:t>past</w:t>
            </w:r>
          </w:p>
        </w:tc>
      </w:tr>
    </w:tbl>
    <w:p>
      <w:r>
        <w:br/>
      </w:r>
    </w:p>
    <w:p>
      <w:pPr>
        <w:pStyle w:val="Reference"/>
      </w:pPr>
      <w:hyperlink r:id="rId1296">
        <w:r>
          <w:rPr/>
          <w:t>Numbers 24:23</w:t>
        </w:r>
      </w:hyperlink>
    </w:p>
    <w:p>
      <w:pPr>
        <w:pStyle w:val="Hebrew"/>
      </w:pPr>
      <w:r>
        <w:t xml:space="preserve">מִ֥י יִחְיֶ֖ה </w:t>
      </w:r>
    </w:p>
    <w:p>
      <w:pPr>
        <w:pStyle w:val="Hebrew"/>
      </w:pPr>
      <w:r>
        <w:rPr>
          <w:color w:val="FF0000"/>
          <w:vertAlign w:val="superscript"/>
          <w:rtl/>
        </w:rPr>
        <w:t>85585</w:t>
      </w:r>
      <w:r>
        <w:rPr>
          <w:rFonts w:ascii="Times New Roman" w:hAnsi="Times New Roman"/>
          <w:color w:val="828282"/>
          <w:rtl/>
        </w:rPr>
        <w:t xml:space="preserve">מִ֥י </w:t>
      </w:r>
      <w:r>
        <w:rPr>
          <w:color w:val="FF0000"/>
          <w:vertAlign w:val="superscript"/>
          <w:rtl/>
        </w:rPr>
        <w:t>85586</w:t>
      </w:r>
      <w:r>
        <w:rPr>
          <w:rFonts w:ascii="Times New Roman" w:hAnsi="Times New Roman"/>
          <w:color w:val="828282"/>
          <w:rtl/>
        </w:rPr>
        <w:t xml:space="preserve">יִחְיֶ֖ה </w:t>
      </w:r>
    </w:p>
    <w:p>
      <w:pPr>
        <w:pStyle w:val="Hebrew"/>
      </w:pPr>
      <w:r>
        <w:rPr>
          <w:color w:val="828282"/>
        </w:rPr>
        <w:t xml:space="preserve">וַיִּשָּׂ֥א מְשָׁלֹ֖ו וַיֹּאמַ֑ר אֹ֕וי מִ֥י יִחְיֶ֖ה מִשֻּׂמֹ֥ו 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ec68f4ba</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3307e43a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c8a680e3</w:t>
            </w:r>
          </w:p>
        </w:tc>
        <w:tc>
          <w:tcPr>
            <w:tcW w:type="auto" w:w="1728"/>
          </w:tcPr>
          <w:p>
            <w:r>
              <w:t>tense</w:t>
            </w:r>
          </w:p>
        </w:tc>
        <w:tc>
          <w:tcPr>
            <w:tcW w:type="auto" w:w="1728"/>
          </w:tcPr>
          <w:p>
            <w:r>
              <w:t>verb</w:t>
            </w:r>
          </w:p>
        </w:tc>
        <w:tc>
          <w:tcPr>
            <w:tcW w:type="auto" w:w="1728"/>
          </w:tcPr>
          <w:p>
            <w:r>
              <w:t xml:space="preserve">יִחְיֶ֖ה </w:t>
            </w:r>
          </w:p>
        </w:tc>
        <w:tc>
          <w:tcPr>
            <w:tcW w:type="auto" w:w="1728"/>
          </w:tcPr>
          <w:p>
            <w:r>
              <w:t>mod</w:t>
            </w:r>
          </w:p>
        </w:tc>
      </w:tr>
    </w:tbl>
    <w:p>
      <w:r>
        <w:br/>
      </w:r>
    </w:p>
    <w:p>
      <w:pPr>
        <w:pStyle w:val="Reference"/>
      </w:pPr>
      <w:hyperlink r:id="rId1297">
        <w:r>
          <w:rPr/>
          <w:t>Numbers 25:4</w:t>
        </w:r>
      </w:hyperlink>
    </w:p>
    <w:p>
      <w:pPr>
        <w:pStyle w:val="Hebrew"/>
      </w:pPr>
      <w:r>
        <w:t xml:space="preserve">וְיָשֹׁ֛ב חֲרֹ֥ון אַף־יְהוָ֖ה מִיִּשְׂרָאֵֽל׃ </w:t>
      </w:r>
    </w:p>
    <w:p>
      <w:pPr>
        <w:pStyle w:val="Hebrew"/>
      </w:pPr>
      <w:r>
        <w:rPr>
          <w:color w:val="FF0000"/>
          <w:vertAlign w:val="superscript"/>
          <w:rtl/>
        </w:rPr>
        <w:t>85682</w:t>
      </w:r>
      <w:r>
        <w:rPr>
          <w:rFonts w:ascii="Times New Roman" w:hAnsi="Times New Roman"/>
          <w:color w:val="828282"/>
          <w:rtl/>
        </w:rPr>
        <w:t>וְ</w:t>
      </w:r>
      <w:r>
        <w:rPr>
          <w:color w:val="FF0000"/>
          <w:vertAlign w:val="superscript"/>
          <w:rtl/>
        </w:rPr>
        <w:t>85683</w:t>
      </w:r>
      <w:r>
        <w:rPr>
          <w:rFonts w:ascii="Times New Roman" w:hAnsi="Times New Roman"/>
          <w:color w:val="828282"/>
          <w:rtl/>
        </w:rPr>
        <w:t xml:space="preserve">יָשֹׁ֛ב </w:t>
      </w:r>
      <w:r>
        <w:rPr>
          <w:color w:val="FF0000"/>
          <w:vertAlign w:val="superscript"/>
          <w:rtl/>
        </w:rPr>
        <w:t>85684</w:t>
      </w:r>
      <w:r>
        <w:rPr>
          <w:rFonts w:ascii="Times New Roman" w:hAnsi="Times New Roman"/>
          <w:color w:val="828282"/>
          <w:rtl/>
        </w:rPr>
        <w:t xml:space="preserve">חֲרֹ֥ון </w:t>
      </w:r>
      <w:r>
        <w:rPr>
          <w:color w:val="FF0000"/>
          <w:vertAlign w:val="superscript"/>
          <w:rtl/>
        </w:rPr>
        <w:t>85685</w:t>
      </w:r>
      <w:r>
        <w:rPr>
          <w:rFonts w:ascii="Times New Roman" w:hAnsi="Times New Roman"/>
          <w:color w:val="828282"/>
          <w:rtl/>
        </w:rPr>
        <w:t>אַף־</w:t>
      </w:r>
      <w:r>
        <w:rPr>
          <w:color w:val="FF0000"/>
          <w:vertAlign w:val="superscript"/>
          <w:rtl/>
        </w:rPr>
        <w:t>85686</w:t>
      </w:r>
      <w:r>
        <w:rPr>
          <w:rFonts w:ascii="Times New Roman" w:hAnsi="Times New Roman"/>
          <w:color w:val="828282"/>
          <w:rtl/>
        </w:rPr>
        <w:t xml:space="preserve">יְהוָ֖ה </w:t>
      </w:r>
      <w:r>
        <w:rPr>
          <w:color w:val="FF0000"/>
          <w:vertAlign w:val="superscript"/>
          <w:rtl/>
        </w:rPr>
        <w:t>85687</w:t>
      </w:r>
      <w:r>
        <w:rPr>
          <w:rFonts w:ascii="Times New Roman" w:hAnsi="Times New Roman"/>
          <w:color w:val="828282"/>
          <w:rtl/>
        </w:rPr>
        <w:t>מִ</w:t>
      </w:r>
      <w:r>
        <w:rPr>
          <w:color w:val="FF0000"/>
          <w:vertAlign w:val="superscript"/>
          <w:rtl/>
        </w:rPr>
        <w:t>85688</w:t>
      </w:r>
      <w:r>
        <w:rPr>
          <w:rFonts w:ascii="Times New Roman" w:hAnsi="Times New Roman"/>
          <w:color w:val="828282"/>
          <w:rtl/>
        </w:rPr>
        <w:t xml:space="preserve">יִּשְׂרָאֵֽל׃ </w:t>
      </w:r>
    </w:p>
    <w:p>
      <w:pPr>
        <w:pStyle w:val="Hebrew"/>
      </w:pPr>
      <w:r>
        <w:rPr>
          <w:color w:val="828282"/>
        </w:rPr>
        <w:t xml:space="preserve">וַיֹּ֨אמֶר יְהוָ֜ה אֶל־מֹשֶׁ֗ה קַ֚ח אֶת־כָּל־רָאשֵׁ֣י הָעָ֔ם וְהֹוקַ֥ע אֹותָ֛ם לַיהוָ֖ה נֶ֣גֶד הַשָּׁ֑מֶשׁ וְיָשֹׁ֛ב חֲרֹ֥ון אַף־יְהוָ֖ה מִיִּשְׂרָאֵֽל׃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b74cd793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e4793d8c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8592ecc0</w:t>
            </w:r>
          </w:p>
        </w:tc>
        <w:tc>
          <w:tcPr>
            <w:tcW w:type="auto" w:w="1728"/>
          </w:tcPr>
          <w:p>
            <w:r>
              <w:t>tense</w:t>
            </w:r>
          </w:p>
        </w:tc>
        <w:tc>
          <w:tcPr>
            <w:tcW w:type="auto" w:w="1728"/>
          </w:tcPr>
          <w:p>
            <w:r>
              <w:t>verb</w:t>
            </w:r>
          </w:p>
        </w:tc>
        <w:tc>
          <w:tcPr>
            <w:tcW w:type="auto" w:w="1728"/>
          </w:tcPr>
          <w:p>
            <w:r>
              <w:t xml:space="preserve">יָשֹׁ֛ב </w:t>
            </w:r>
          </w:p>
        </w:tc>
        <w:tc>
          <w:tcPr>
            <w:tcW w:type="auto" w:w="1728"/>
          </w:tcPr>
          <w:p>
            <w:r>
              <w:t>mod</w:t>
            </w:r>
          </w:p>
        </w:tc>
      </w:tr>
    </w:tbl>
    <w:p>
      <w:r>
        <w:br/>
      </w:r>
    </w:p>
    <w:p>
      <w:pPr>
        <w:pStyle w:val="Reference"/>
      </w:pPr>
      <w:hyperlink r:id="rId1298">
        <w:r>
          <w:rPr/>
          <w:t>Numbers 25:5</w:t>
        </w:r>
      </w:hyperlink>
    </w:p>
    <w:p>
      <w:pPr>
        <w:pStyle w:val="Hebrew"/>
      </w:pPr>
      <w:r>
        <w:t xml:space="preserve">וַיֹּ֣אמֶר מֹשֶׁ֔ה אֶל־שֹׁפְטֵ֖י יִשְׂרָאֵ֑ל </w:t>
      </w:r>
    </w:p>
    <w:p>
      <w:pPr>
        <w:pStyle w:val="Hebrew"/>
      </w:pPr>
      <w:r>
        <w:rPr>
          <w:color w:val="FF0000"/>
          <w:vertAlign w:val="superscript"/>
          <w:rtl/>
        </w:rPr>
        <w:t>85689</w:t>
      </w:r>
      <w:r>
        <w:rPr>
          <w:rFonts w:ascii="Times New Roman" w:hAnsi="Times New Roman"/>
          <w:color w:val="828282"/>
          <w:rtl/>
        </w:rPr>
        <w:t>וַ</w:t>
      </w:r>
      <w:r>
        <w:rPr>
          <w:color w:val="FF0000"/>
          <w:vertAlign w:val="superscript"/>
          <w:rtl/>
        </w:rPr>
        <w:t>85690</w:t>
      </w:r>
      <w:r>
        <w:rPr>
          <w:rFonts w:ascii="Times New Roman" w:hAnsi="Times New Roman"/>
          <w:color w:val="828282"/>
          <w:rtl/>
        </w:rPr>
        <w:t xml:space="preserve">יֹּ֣אמֶר </w:t>
      </w:r>
      <w:r>
        <w:rPr>
          <w:color w:val="FF0000"/>
          <w:vertAlign w:val="superscript"/>
          <w:rtl/>
        </w:rPr>
        <w:t>85691</w:t>
      </w:r>
      <w:r>
        <w:rPr>
          <w:rFonts w:ascii="Times New Roman" w:hAnsi="Times New Roman"/>
          <w:color w:val="828282"/>
          <w:rtl/>
        </w:rPr>
        <w:t xml:space="preserve">מֹשֶׁ֔ה </w:t>
      </w:r>
      <w:r>
        <w:rPr>
          <w:color w:val="FF0000"/>
          <w:vertAlign w:val="superscript"/>
          <w:rtl/>
        </w:rPr>
        <w:t>85692</w:t>
      </w:r>
      <w:r>
        <w:rPr>
          <w:rFonts w:ascii="Times New Roman" w:hAnsi="Times New Roman"/>
          <w:color w:val="828282"/>
          <w:rtl/>
        </w:rPr>
        <w:t>אֶל־</w:t>
      </w:r>
      <w:r>
        <w:rPr>
          <w:color w:val="FF0000"/>
          <w:vertAlign w:val="superscript"/>
          <w:rtl/>
        </w:rPr>
        <w:t>85693</w:t>
      </w:r>
      <w:r>
        <w:rPr>
          <w:rFonts w:ascii="Times New Roman" w:hAnsi="Times New Roman"/>
          <w:color w:val="828282"/>
          <w:rtl/>
        </w:rPr>
        <w:t xml:space="preserve">שֹׁפְטֵ֖י </w:t>
      </w:r>
      <w:r>
        <w:rPr>
          <w:color w:val="FF0000"/>
          <w:vertAlign w:val="superscript"/>
          <w:rtl/>
        </w:rPr>
        <w:t>85694</w:t>
      </w:r>
      <w:r>
        <w:rPr>
          <w:rFonts w:ascii="Times New Roman" w:hAnsi="Times New Roman"/>
          <w:color w:val="828282"/>
          <w:rtl/>
        </w:rPr>
        <w:t xml:space="preserve">יִשְׂרָאֵ֑ל </w:t>
      </w:r>
    </w:p>
    <w:p>
      <w:pPr>
        <w:pStyle w:val="Hebrew"/>
      </w:pPr>
      <w:r>
        <w:rPr>
          <w:color w:val="828282"/>
        </w:rPr>
        <w:t xml:space="preserve">וַיֹּ֣אמֶר מֹשֶׁ֔ה אֶל־שֹׁפְטֵ֖י יִשְׂרָאֵ֑ל הִרְגוּ֙ אִ֣ישׁ אֲנָשָׁ֔יו הַנִּצְמָדִ֖ים לְבַ֥עַל פְּעֹֽור׃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cb453b76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a12fc236</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cdb2d626</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299">
        <w:r>
          <w:rPr/>
          <w:t>Numbers 25:8</w:t>
        </w:r>
      </w:hyperlink>
    </w:p>
    <w:p>
      <w:pPr>
        <w:pStyle w:val="Hebrew"/>
      </w:pPr>
      <w:r>
        <w:t xml:space="preserve">וַ֠יָּבֹא אַחַ֨ר אִֽישׁ־יִשְׂרָאֵ֜ל אֶל־הַקֻּבָּ֗ה </w:t>
      </w:r>
    </w:p>
    <w:p>
      <w:pPr>
        <w:pStyle w:val="Hebrew"/>
      </w:pPr>
      <w:r>
        <w:rPr>
          <w:color w:val="FF0000"/>
          <w:vertAlign w:val="superscript"/>
          <w:rtl/>
        </w:rPr>
        <w:t>85752</w:t>
      </w:r>
      <w:r>
        <w:rPr>
          <w:rFonts w:ascii="Times New Roman" w:hAnsi="Times New Roman"/>
          <w:color w:val="828282"/>
          <w:rtl/>
        </w:rPr>
        <w:t>וַ֠</w:t>
      </w:r>
      <w:r>
        <w:rPr>
          <w:color w:val="FF0000"/>
          <w:vertAlign w:val="superscript"/>
          <w:rtl/>
        </w:rPr>
        <w:t>85753</w:t>
      </w:r>
      <w:r>
        <w:rPr>
          <w:rFonts w:ascii="Times New Roman" w:hAnsi="Times New Roman"/>
          <w:color w:val="828282"/>
          <w:rtl/>
        </w:rPr>
        <w:t xml:space="preserve">יָּבֹא </w:t>
      </w:r>
      <w:r>
        <w:rPr>
          <w:color w:val="FF0000"/>
          <w:vertAlign w:val="superscript"/>
          <w:rtl/>
        </w:rPr>
        <w:t>85754</w:t>
      </w:r>
      <w:r>
        <w:rPr>
          <w:rFonts w:ascii="Times New Roman" w:hAnsi="Times New Roman"/>
          <w:color w:val="828282"/>
          <w:rtl/>
        </w:rPr>
        <w:t xml:space="preserve">אַחַ֨ר </w:t>
      </w:r>
      <w:r>
        <w:rPr>
          <w:color w:val="FF0000"/>
          <w:vertAlign w:val="superscript"/>
          <w:rtl/>
        </w:rPr>
        <w:t>85755</w:t>
      </w:r>
      <w:r>
        <w:rPr>
          <w:rFonts w:ascii="Times New Roman" w:hAnsi="Times New Roman"/>
          <w:color w:val="828282"/>
          <w:rtl/>
        </w:rPr>
        <w:t>אִֽישׁ־</w:t>
      </w:r>
      <w:r>
        <w:rPr>
          <w:color w:val="FF0000"/>
          <w:vertAlign w:val="superscript"/>
          <w:rtl/>
        </w:rPr>
        <w:t>85756</w:t>
      </w:r>
      <w:r>
        <w:rPr>
          <w:rFonts w:ascii="Times New Roman" w:hAnsi="Times New Roman"/>
          <w:color w:val="828282"/>
          <w:rtl/>
        </w:rPr>
        <w:t xml:space="preserve">יִשְׂרָאֵ֜ל </w:t>
      </w:r>
      <w:r>
        <w:rPr>
          <w:color w:val="FF0000"/>
          <w:vertAlign w:val="superscript"/>
          <w:rtl/>
        </w:rPr>
        <w:t>85757</w:t>
      </w:r>
      <w:r>
        <w:rPr>
          <w:rFonts w:ascii="Times New Roman" w:hAnsi="Times New Roman"/>
          <w:color w:val="828282"/>
          <w:rtl/>
        </w:rPr>
        <w:t>אֶל־</w:t>
      </w:r>
      <w:r>
        <w:rPr>
          <w:color w:val="FF0000"/>
          <w:vertAlign w:val="superscript"/>
          <w:rtl/>
        </w:rPr>
        <w:t>85758</w:t>
      </w:r>
      <w:r>
        <w:rPr>
          <w:rFonts w:ascii="Times New Roman" w:hAnsi="Times New Roman"/>
          <w:color w:val="828282"/>
          <w:rtl/>
        </w:rPr>
        <w:t>הַ</w:t>
      </w:r>
      <w:r>
        <w:rPr>
          <w:color w:val="FF0000"/>
          <w:vertAlign w:val="superscript"/>
          <w:rtl/>
        </w:rPr>
        <w:t>85759</w:t>
      </w:r>
      <w:r>
        <w:rPr>
          <w:rFonts w:ascii="Times New Roman" w:hAnsi="Times New Roman"/>
          <w:color w:val="828282"/>
          <w:rtl/>
        </w:rPr>
        <w:t xml:space="preserve">קֻּבָּ֗ה </w:t>
      </w:r>
    </w:p>
    <w:p>
      <w:pPr>
        <w:pStyle w:val="Hebrew"/>
      </w:pPr>
      <w:r>
        <w:rPr>
          <w:color w:val="828282"/>
        </w:rPr>
        <w:t xml:space="preserve">וַ֠יָּבֹא אַחַ֨ר אִֽישׁ־יִשְׂרָאֵ֜ל אֶל־הַקֻּבָּ֗ה וַיִּדְקֹר֙ אֶת־שְׁנֵיהֶ֔ם אֵ֚ת אִ֣ישׁ יִשְׂרָאֵ֔ל וְאֶת־הָאִשָּׁ֖ה אֶל־קֳבָתָ֑הּ וַתֵּֽעָצַר֙ הַמַּגֵּפָ֔ה מֵעַ֖ל בְּנֵ֥י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94df9230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ea6afe49</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e79aa45c</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1300">
        <w:r>
          <w:rPr/>
          <w:t>Numbers 25:11</w:t>
        </w:r>
      </w:hyperlink>
    </w:p>
    <w:p>
      <w:pPr>
        <w:pStyle w:val="Hebrew"/>
      </w:pPr>
      <w:r>
        <w:t xml:space="preserve">פִּֽינְחָ֨ס בֶּן־אֶלְעָזָ֜ר בֶּן־אַהֲרֹ֣ן הַכֹּהֵ֗ן הֵשִׁ֤יב אֶת־חֲמָתִי֙ מֵעַ֣ל בְּנֵֽי־יִשְׂרָאֵ֔ל </w:t>
      </w:r>
    </w:p>
    <w:p>
      <w:pPr>
        <w:pStyle w:val="Hebrew"/>
      </w:pPr>
      <w:r>
        <w:rPr>
          <w:color w:val="FF0000"/>
          <w:vertAlign w:val="superscript"/>
          <w:rtl/>
        </w:rPr>
        <w:t>85799</w:t>
      </w:r>
      <w:r>
        <w:rPr>
          <w:rFonts w:ascii="Times New Roman" w:hAnsi="Times New Roman"/>
          <w:color w:val="828282"/>
          <w:rtl/>
        </w:rPr>
        <w:t xml:space="preserve">פִּֽינְחָ֨ס </w:t>
      </w:r>
      <w:r>
        <w:rPr>
          <w:color w:val="FF0000"/>
          <w:vertAlign w:val="superscript"/>
          <w:rtl/>
        </w:rPr>
        <w:t>85800</w:t>
      </w:r>
      <w:r>
        <w:rPr>
          <w:rFonts w:ascii="Times New Roman" w:hAnsi="Times New Roman"/>
          <w:color w:val="828282"/>
          <w:rtl/>
        </w:rPr>
        <w:t>בֶּן־</w:t>
      </w:r>
      <w:r>
        <w:rPr>
          <w:color w:val="FF0000"/>
          <w:vertAlign w:val="superscript"/>
          <w:rtl/>
        </w:rPr>
        <w:t>85801</w:t>
      </w:r>
      <w:r>
        <w:rPr>
          <w:rFonts w:ascii="Times New Roman" w:hAnsi="Times New Roman"/>
          <w:color w:val="828282"/>
          <w:rtl/>
        </w:rPr>
        <w:t xml:space="preserve">אֶלְעָזָ֜ר </w:t>
      </w:r>
      <w:r>
        <w:rPr>
          <w:color w:val="FF0000"/>
          <w:vertAlign w:val="superscript"/>
          <w:rtl/>
        </w:rPr>
        <w:t>85802</w:t>
      </w:r>
      <w:r>
        <w:rPr>
          <w:rFonts w:ascii="Times New Roman" w:hAnsi="Times New Roman"/>
          <w:color w:val="828282"/>
          <w:rtl/>
        </w:rPr>
        <w:t>בֶּן־</w:t>
      </w:r>
      <w:r>
        <w:rPr>
          <w:color w:val="FF0000"/>
          <w:vertAlign w:val="superscript"/>
          <w:rtl/>
        </w:rPr>
        <w:t>85803</w:t>
      </w:r>
      <w:r>
        <w:rPr>
          <w:rFonts w:ascii="Times New Roman" w:hAnsi="Times New Roman"/>
          <w:color w:val="828282"/>
          <w:rtl/>
        </w:rPr>
        <w:t xml:space="preserve">אַהֲרֹ֣ן </w:t>
      </w:r>
      <w:r>
        <w:rPr>
          <w:color w:val="FF0000"/>
          <w:vertAlign w:val="superscript"/>
          <w:rtl/>
        </w:rPr>
        <w:t>85804</w:t>
      </w:r>
      <w:r>
        <w:rPr>
          <w:rFonts w:ascii="Times New Roman" w:hAnsi="Times New Roman"/>
          <w:color w:val="828282"/>
          <w:rtl/>
        </w:rPr>
        <w:t>הַ</w:t>
      </w:r>
      <w:r>
        <w:rPr>
          <w:color w:val="FF0000"/>
          <w:vertAlign w:val="superscript"/>
          <w:rtl/>
        </w:rPr>
        <w:t>85805</w:t>
      </w:r>
      <w:r>
        <w:rPr>
          <w:rFonts w:ascii="Times New Roman" w:hAnsi="Times New Roman"/>
          <w:color w:val="828282"/>
          <w:rtl/>
        </w:rPr>
        <w:t xml:space="preserve">כֹּהֵ֗ן </w:t>
      </w:r>
      <w:r>
        <w:rPr>
          <w:color w:val="FF0000"/>
          <w:vertAlign w:val="superscript"/>
          <w:rtl/>
        </w:rPr>
        <w:t>85806</w:t>
      </w:r>
      <w:r>
        <w:rPr>
          <w:rFonts w:ascii="Times New Roman" w:hAnsi="Times New Roman"/>
          <w:color w:val="828282"/>
          <w:rtl/>
        </w:rPr>
        <w:t xml:space="preserve">הֵשִׁ֤יב </w:t>
      </w:r>
      <w:r>
        <w:rPr>
          <w:color w:val="FF0000"/>
          <w:vertAlign w:val="superscript"/>
          <w:rtl/>
        </w:rPr>
        <w:t>85807</w:t>
      </w:r>
      <w:r>
        <w:rPr>
          <w:rFonts w:ascii="Times New Roman" w:hAnsi="Times New Roman"/>
          <w:color w:val="828282"/>
          <w:rtl/>
        </w:rPr>
        <w:t>אֶת־</w:t>
      </w:r>
      <w:r>
        <w:rPr>
          <w:color w:val="FF0000"/>
          <w:vertAlign w:val="superscript"/>
          <w:rtl/>
        </w:rPr>
        <w:t>85808</w:t>
      </w:r>
      <w:r>
        <w:rPr>
          <w:rFonts w:ascii="Times New Roman" w:hAnsi="Times New Roman"/>
          <w:color w:val="828282"/>
          <w:rtl/>
        </w:rPr>
        <w:t xml:space="preserve">חֲמָתִי֙ </w:t>
      </w:r>
      <w:r>
        <w:rPr>
          <w:color w:val="FF0000"/>
          <w:vertAlign w:val="superscript"/>
          <w:rtl/>
        </w:rPr>
        <w:t>85809</w:t>
      </w:r>
      <w:r>
        <w:rPr>
          <w:rFonts w:ascii="Times New Roman" w:hAnsi="Times New Roman"/>
          <w:color w:val="828282"/>
          <w:rtl/>
        </w:rPr>
        <w:t>מֵ</w:t>
      </w:r>
      <w:r>
        <w:rPr>
          <w:color w:val="FF0000"/>
          <w:vertAlign w:val="superscript"/>
          <w:rtl/>
        </w:rPr>
        <w:t>85810</w:t>
      </w:r>
      <w:r>
        <w:rPr>
          <w:rFonts w:ascii="Times New Roman" w:hAnsi="Times New Roman"/>
          <w:color w:val="828282"/>
          <w:rtl/>
        </w:rPr>
        <w:t xml:space="preserve">עַ֣ל </w:t>
      </w:r>
      <w:r>
        <w:rPr>
          <w:color w:val="FF0000"/>
          <w:vertAlign w:val="superscript"/>
          <w:rtl/>
        </w:rPr>
        <w:t>85811</w:t>
      </w:r>
      <w:r>
        <w:rPr>
          <w:rFonts w:ascii="Times New Roman" w:hAnsi="Times New Roman"/>
          <w:color w:val="828282"/>
          <w:rtl/>
        </w:rPr>
        <w:t>בְּנֵֽי־</w:t>
      </w:r>
      <w:r>
        <w:rPr>
          <w:color w:val="FF0000"/>
          <w:vertAlign w:val="superscript"/>
          <w:rtl/>
        </w:rPr>
        <w:t>85812</w:t>
      </w:r>
      <w:r>
        <w:rPr>
          <w:rFonts w:ascii="Times New Roman" w:hAnsi="Times New Roman"/>
          <w:color w:val="828282"/>
          <w:rtl/>
        </w:rPr>
        <w:t xml:space="preserve">יִשְׂרָאֵ֔ל </w:t>
      </w:r>
    </w:p>
    <w:p>
      <w:pPr>
        <w:pStyle w:val="Hebrew"/>
      </w:pPr>
      <w:r>
        <w:rPr>
          <w:color w:val="828282"/>
        </w:rPr>
        <w:t xml:space="preserve">פִּֽינְחָ֨ס בֶּן־אֶלְעָזָ֜ר בֶּן־אַהֲרֹ֣ן הַכֹּהֵ֗ן הֵשִׁ֤יב אֶת־חֲמָתִי֙ מֵעַ֣ל בְּנֵֽי־יִשְׂרָאֵ֔ל בְּקַנְאֹ֥ו אֶת־קִנְאָתִ֖י בְּתֹוכָ֑ם וְלֹא־כִלִּ֥יתִי אֶת־בְּנֵֽי־יִשְׂרָאֵ֖ל בְּקִנְאָתִֽי׃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416e17c7</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1693056e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4391f9bd</w:t>
            </w:r>
          </w:p>
        </w:tc>
        <w:tc>
          <w:tcPr>
            <w:tcW w:type="auto" w:w="1728"/>
          </w:tcPr>
          <w:p>
            <w:r>
              <w:t>tense</w:t>
            </w:r>
          </w:p>
        </w:tc>
        <w:tc>
          <w:tcPr>
            <w:tcW w:type="auto" w:w="1728"/>
          </w:tcPr>
          <w:p>
            <w:r>
              <w:t>verb</w:t>
            </w:r>
          </w:p>
        </w:tc>
        <w:tc>
          <w:tcPr>
            <w:tcW w:type="auto" w:w="1728"/>
          </w:tcPr>
          <w:p>
            <w:r>
              <w:t xml:space="preserve">הֵשִׁ֤יב </w:t>
            </w:r>
          </w:p>
        </w:tc>
        <w:tc>
          <w:tcPr>
            <w:tcW w:type="auto" w:w="1728"/>
          </w:tcPr>
          <w:p>
            <w:r>
              <w:t>pres perf</w:t>
            </w:r>
          </w:p>
        </w:tc>
      </w:tr>
    </w:tbl>
    <w:p>
      <w:r>
        <w:br/>
      </w:r>
    </w:p>
    <w:p>
      <w:pPr>
        <w:pStyle w:val="Reference"/>
      </w:pPr>
      <w:hyperlink r:id="rId1301">
        <w:r>
          <w:rPr/>
          <w:t>Numbers 25:17</w:t>
        </w:r>
      </w:hyperlink>
    </w:p>
    <w:p>
      <w:pPr>
        <w:pStyle w:val="Hebrew"/>
      </w:pPr>
      <w:r>
        <w:t xml:space="preserve">וְהִכִּיתֶ֖ם אֹותָֽם׃ </w:t>
      </w:r>
    </w:p>
    <w:p>
      <w:pPr>
        <w:pStyle w:val="Hebrew"/>
      </w:pPr>
      <w:r>
        <w:rPr>
          <w:color w:val="FF0000"/>
          <w:vertAlign w:val="superscript"/>
          <w:rtl/>
        </w:rPr>
        <w:t>85904</w:t>
      </w:r>
      <w:r>
        <w:rPr>
          <w:rFonts w:ascii="Times New Roman" w:hAnsi="Times New Roman"/>
          <w:color w:val="828282"/>
          <w:rtl/>
        </w:rPr>
        <w:t>וְ</w:t>
      </w:r>
      <w:r>
        <w:rPr>
          <w:color w:val="FF0000"/>
          <w:vertAlign w:val="superscript"/>
          <w:rtl/>
        </w:rPr>
        <w:t>85905</w:t>
      </w:r>
      <w:r>
        <w:rPr>
          <w:rFonts w:ascii="Times New Roman" w:hAnsi="Times New Roman"/>
          <w:color w:val="828282"/>
          <w:rtl/>
        </w:rPr>
        <w:t xml:space="preserve">הִכִּיתֶ֖ם </w:t>
      </w:r>
      <w:r>
        <w:rPr>
          <w:color w:val="FF0000"/>
          <w:vertAlign w:val="superscript"/>
          <w:rtl/>
        </w:rPr>
        <w:t>85906</w:t>
      </w:r>
      <w:r>
        <w:rPr>
          <w:rFonts w:ascii="Times New Roman" w:hAnsi="Times New Roman"/>
          <w:color w:val="828282"/>
          <w:rtl/>
        </w:rPr>
        <w:t xml:space="preserve">אֹותָֽם׃ </w:t>
      </w:r>
    </w:p>
    <w:p>
      <w:pPr>
        <w:pStyle w:val="Hebrew"/>
      </w:pPr>
      <w:r>
        <w:rPr>
          <w:color w:val="828282"/>
        </w:rPr>
        <w:t xml:space="preserve">צָרֹ֖ור אֶת־הַמִּדְיָנִ֑ים וְהִכִּיתֶ֖ם אֹותָֽם׃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c51e22cd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d777774d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d25e826f</w:t>
            </w:r>
          </w:p>
        </w:tc>
        <w:tc>
          <w:tcPr>
            <w:tcW w:type="auto" w:w="1728"/>
          </w:tcPr>
          <w:p>
            <w:r>
              <w:t>tense</w:t>
            </w:r>
          </w:p>
        </w:tc>
        <w:tc>
          <w:tcPr>
            <w:tcW w:type="auto" w:w="1728"/>
          </w:tcPr>
          <w:p>
            <w:r>
              <w:t>verb</w:t>
            </w:r>
          </w:p>
        </w:tc>
        <w:tc>
          <w:tcPr>
            <w:tcW w:type="auto" w:w="1728"/>
          </w:tcPr>
          <w:p>
            <w:r>
              <w:t xml:space="preserve">הִכִּיתֶ֖ם </w:t>
            </w:r>
          </w:p>
        </w:tc>
        <w:tc>
          <w:tcPr>
            <w:tcW w:type="auto" w:w="1728"/>
          </w:tcPr>
          <w:p>
            <w:r/>
          </w:p>
        </w:tc>
      </w:tr>
    </w:tbl>
    <w:p>
      <w:r>
        <w:br/>
      </w:r>
    </w:p>
    <w:p>
      <w:pPr>
        <w:pStyle w:val="Reference"/>
      </w:pPr>
      <w:hyperlink r:id="rId1302">
        <w:r>
          <w:rPr/>
          <w:t>Numbers 27:7</w:t>
        </w:r>
      </w:hyperlink>
    </w:p>
    <w:p>
      <w:pPr>
        <w:pStyle w:val="Hebrew"/>
      </w:pPr>
      <w:r>
        <w:t xml:space="preserve">וְהַֽעֲבַרְתָּ֛ אֶת־נַחֲלַ֥ת אֲבִיהֶ֖ן לָהֶֽן׃ </w:t>
      </w:r>
    </w:p>
    <w:p>
      <w:pPr>
        <w:pStyle w:val="Hebrew"/>
      </w:pPr>
      <w:r>
        <w:rPr>
          <w:color w:val="FF0000"/>
          <w:vertAlign w:val="superscript"/>
          <w:rtl/>
        </w:rPr>
        <w:t>87032</w:t>
      </w:r>
      <w:r>
        <w:rPr>
          <w:rFonts w:ascii="Times New Roman" w:hAnsi="Times New Roman"/>
          <w:color w:val="828282"/>
          <w:rtl/>
        </w:rPr>
        <w:t>וְ</w:t>
      </w:r>
      <w:r>
        <w:rPr>
          <w:color w:val="FF0000"/>
          <w:vertAlign w:val="superscript"/>
          <w:rtl/>
        </w:rPr>
        <w:t>87033</w:t>
      </w:r>
      <w:r>
        <w:rPr>
          <w:rFonts w:ascii="Times New Roman" w:hAnsi="Times New Roman"/>
          <w:color w:val="828282"/>
          <w:rtl/>
        </w:rPr>
        <w:t xml:space="preserve">הַֽעֲבַרְתָּ֛ </w:t>
      </w:r>
      <w:r>
        <w:rPr>
          <w:color w:val="FF0000"/>
          <w:vertAlign w:val="superscript"/>
          <w:rtl/>
        </w:rPr>
        <w:t>87034</w:t>
      </w:r>
      <w:r>
        <w:rPr>
          <w:rFonts w:ascii="Times New Roman" w:hAnsi="Times New Roman"/>
          <w:color w:val="828282"/>
          <w:rtl/>
        </w:rPr>
        <w:t>אֶת־</w:t>
      </w:r>
      <w:r>
        <w:rPr>
          <w:color w:val="FF0000"/>
          <w:vertAlign w:val="superscript"/>
          <w:rtl/>
        </w:rPr>
        <w:t>87035</w:t>
      </w:r>
      <w:r>
        <w:rPr>
          <w:rFonts w:ascii="Times New Roman" w:hAnsi="Times New Roman"/>
          <w:color w:val="828282"/>
          <w:rtl/>
        </w:rPr>
        <w:t xml:space="preserve">נַחֲלַ֥ת </w:t>
      </w:r>
      <w:r>
        <w:rPr>
          <w:color w:val="FF0000"/>
          <w:vertAlign w:val="superscript"/>
          <w:rtl/>
        </w:rPr>
        <w:t>87036</w:t>
      </w:r>
      <w:r>
        <w:rPr>
          <w:rFonts w:ascii="Times New Roman" w:hAnsi="Times New Roman"/>
          <w:color w:val="828282"/>
          <w:rtl/>
        </w:rPr>
        <w:t xml:space="preserve">אֲבִיהֶ֖ן </w:t>
      </w:r>
      <w:r>
        <w:rPr>
          <w:color w:val="FF0000"/>
          <w:vertAlign w:val="superscript"/>
          <w:rtl/>
        </w:rPr>
        <w:t>87037</w:t>
      </w:r>
      <w:r>
        <w:rPr>
          <w:rFonts w:ascii="Times New Roman" w:hAnsi="Times New Roman"/>
          <w:color w:val="828282"/>
          <w:rtl/>
        </w:rPr>
        <w:t xml:space="preserve">לָהֶֽן׃ </w:t>
      </w:r>
    </w:p>
    <w:p>
      <w:pPr>
        <w:pStyle w:val="Hebrew"/>
      </w:pPr>
      <w:r>
        <w:rPr>
          <w:color w:val="828282"/>
        </w:rPr>
        <w:t xml:space="preserve">כֵּ֗ן בְּנֹ֣ות צְלָפְחָד֮ דֹּבְרֹת֒ נָתֹ֨ן תִּתֵּ֤ן לָהֶם֙ אֲחֻזַּ֣ת נַחֲלָ֔ה בְּתֹ֖וךְ אֲחֵ֣י אֲבִיהֶ֑ם וְהַֽעֲבַרְתָּ֛ אֶת־נַחֲלַ֥ת אֲבִיהֶ֖ן לָהֶֽן׃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3be8faa8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ee6243fa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1b968028</w:t>
            </w:r>
          </w:p>
        </w:tc>
        <w:tc>
          <w:tcPr>
            <w:tcW w:type="auto" w:w="1728"/>
          </w:tcPr>
          <w:p>
            <w:r>
              <w:t>tense</w:t>
            </w:r>
          </w:p>
        </w:tc>
        <w:tc>
          <w:tcPr>
            <w:tcW w:type="auto" w:w="1728"/>
          </w:tcPr>
          <w:p>
            <w:r>
              <w:t>verb</w:t>
            </w:r>
          </w:p>
        </w:tc>
        <w:tc>
          <w:tcPr>
            <w:tcW w:type="auto" w:w="1728"/>
          </w:tcPr>
          <w:p>
            <w:r>
              <w:t xml:space="preserve">הַֽעֲבַרְתָּ֛ </w:t>
            </w:r>
          </w:p>
        </w:tc>
        <w:tc>
          <w:tcPr>
            <w:tcW w:type="auto" w:w="1728"/>
          </w:tcPr>
          <w:p>
            <w:r>
              <w:t>mod</w:t>
            </w:r>
          </w:p>
        </w:tc>
      </w:tr>
    </w:tbl>
    <w:p>
      <w:r>
        <w:br/>
      </w:r>
    </w:p>
    <w:p>
      <w:pPr>
        <w:pStyle w:val="Reference"/>
      </w:pPr>
      <w:hyperlink r:id="rId1303">
        <w:r>
          <w:rPr/>
          <w:t>Numbers 27:8</w:t>
        </w:r>
      </w:hyperlink>
    </w:p>
    <w:p>
      <w:pPr>
        <w:pStyle w:val="Hebrew"/>
      </w:pPr>
      <w:r>
        <w:t xml:space="preserve">וְאֶל־בְּנֵ֥י יִשְׂרָאֵ֖ל תְּדַבֵּ֣ר </w:t>
      </w:r>
    </w:p>
    <w:p>
      <w:pPr>
        <w:pStyle w:val="Hebrew"/>
      </w:pPr>
      <w:r>
        <w:rPr>
          <w:color w:val="FF0000"/>
          <w:vertAlign w:val="superscript"/>
          <w:rtl/>
        </w:rPr>
        <w:t>87038</w:t>
      </w:r>
      <w:r>
        <w:rPr>
          <w:rFonts w:ascii="Times New Roman" w:hAnsi="Times New Roman"/>
          <w:color w:val="828282"/>
          <w:rtl/>
        </w:rPr>
        <w:t>וְ</w:t>
      </w:r>
      <w:r>
        <w:rPr>
          <w:color w:val="FF0000"/>
          <w:vertAlign w:val="superscript"/>
          <w:rtl/>
        </w:rPr>
        <w:t>87039</w:t>
      </w:r>
      <w:r>
        <w:rPr>
          <w:rFonts w:ascii="Times New Roman" w:hAnsi="Times New Roman"/>
          <w:color w:val="828282"/>
          <w:rtl/>
        </w:rPr>
        <w:t>אֶל־</w:t>
      </w:r>
      <w:r>
        <w:rPr>
          <w:color w:val="FF0000"/>
          <w:vertAlign w:val="superscript"/>
          <w:rtl/>
        </w:rPr>
        <w:t>87040</w:t>
      </w:r>
      <w:r>
        <w:rPr>
          <w:rFonts w:ascii="Times New Roman" w:hAnsi="Times New Roman"/>
          <w:color w:val="828282"/>
          <w:rtl/>
        </w:rPr>
        <w:t xml:space="preserve">בְּנֵ֥י </w:t>
      </w:r>
      <w:r>
        <w:rPr>
          <w:color w:val="FF0000"/>
          <w:vertAlign w:val="superscript"/>
          <w:rtl/>
        </w:rPr>
        <w:t>87041</w:t>
      </w:r>
      <w:r>
        <w:rPr>
          <w:rFonts w:ascii="Times New Roman" w:hAnsi="Times New Roman"/>
          <w:color w:val="828282"/>
          <w:rtl/>
        </w:rPr>
        <w:t xml:space="preserve">יִשְׂרָאֵ֖ל </w:t>
      </w:r>
      <w:r>
        <w:rPr>
          <w:color w:val="FF0000"/>
          <w:vertAlign w:val="superscript"/>
          <w:rtl/>
        </w:rPr>
        <w:t>87042</w:t>
      </w:r>
      <w:r>
        <w:rPr>
          <w:rFonts w:ascii="Times New Roman" w:hAnsi="Times New Roman"/>
          <w:color w:val="828282"/>
          <w:rtl/>
        </w:rPr>
        <w:t xml:space="preserve">תְּדַבֵּ֣ר </w:t>
      </w:r>
    </w:p>
    <w:p>
      <w:pPr>
        <w:pStyle w:val="Hebrew"/>
      </w:pPr>
      <w:r>
        <w:rPr>
          <w:color w:val="828282"/>
        </w:rPr>
        <w:t xml:space="preserve">וְאֶל־בְּנֵ֥י יִשְׂרָאֵ֖ל תְּדַבֵּ֣ר לֵאמֹ֑ר אִ֣ישׁ כִּֽי־יָמ֗וּת וּבֵן֙ אֵ֣ין לֹ֔ו וְהַֽעֲבַרְתֶּ֥ם אֶת־נַחֲלָתֹ֖ו לְבִתֹּֽו׃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ad2364aa</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5850a50d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22b80b79</w:t>
            </w:r>
          </w:p>
        </w:tc>
        <w:tc>
          <w:tcPr>
            <w:tcW w:type="auto" w:w="1728"/>
          </w:tcPr>
          <w:p>
            <w:r>
              <w:t>tense</w:t>
            </w:r>
          </w:p>
        </w:tc>
        <w:tc>
          <w:tcPr>
            <w:tcW w:type="auto" w:w="1728"/>
          </w:tcPr>
          <w:p>
            <w:r>
              <w:t>verb</w:t>
            </w:r>
          </w:p>
        </w:tc>
        <w:tc>
          <w:tcPr>
            <w:tcW w:type="auto" w:w="1728"/>
          </w:tcPr>
          <w:p>
            <w:r>
              <w:t xml:space="preserve">תְּדַבֵּ֣ר </w:t>
            </w:r>
          </w:p>
        </w:tc>
        <w:tc>
          <w:tcPr>
            <w:tcW w:type="auto" w:w="1728"/>
          </w:tcPr>
          <w:p>
            <w:r>
              <w:t>mod</w:t>
            </w:r>
          </w:p>
        </w:tc>
      </w:tr>
    </w:tbl>
    <w:p>
      <w:r>
        <w:br/>
      </w:r>
    </w:p>
    <w:p>
      <w:pPr>
        <w:pStyle w:val="Reference"/>
      </w:pPr>
      <w:hyperlink r:id="rId1304">
        <w:r>
          <w:rPr/>
          <w:t>Numbers 27:9</w:t>
        </w:r>
      </w:hyperlink>
    </w:p>
    <w:p>
      <w:pPr>
        <w:pStyle w:val="Hebrew"/>
      </w:pPr>
      <w:r>
        <w:t xml:space="preserve">וּנְתַתֶּ֥ם אֶת־נַחֲלָתֹ֖ו לְאֶחָיו׃ </w:t>
      </w:r>
    </w:p>
    <w:p>
      <w:pPr>
        <w:pStyle w:val="Hebrew"/>
      </w:pPr>
      <w:r>
        <w:rPr>
          <w:color w:val="FF0000"/>
          <w:vertAlign w:val="superscript"/>
          <w:rtl/>
        </w:rPr>
        <w:t>87063</w:t>
      </w:r>
      <w:r>
        <w:rPr>
          <w:rFonts w:ascii="Times New Roman" w:hAnsi="Times New Roman"/>
          <w:color w:val="828282"/>
          <w:rtl/>
        </w:rPr>
        <w:t>וּ</w:t>
      </w:r>
      <w:r>
        <w:rPr>
          <w:color w:val="FF0000"/>
          <w:vertAlign w:val="superscript"/>
          <w:rtl/>
        </w:rPr>
        <w:t>87064</w:t>
      </w:r>
      <w:r>
        <w:rPr>
          <w:rFonts w:ascii="Times New Roman" w:hAnsi="Times New Roman"/>
          <w:color w:val="828282"/>
          <w:rtl/>
        </w:rPr>
        <w:t xml:space="preserve">נְתַתֶּ֥ם </w:t>
      </w:r>
      <w:r>
        <w:rPr>
          <w:color w:val="FF0000"/>
          <w:vertAlign w:val="superscript"/>
          <w:rtl/>
        </w:rPr>
        <w:t>87065</w:t>
      </w:r>
      <w:r>
        <w:rPr>
          <w:rFonts w:ascii="Times New Roman" w:hAnsi="Times New Roman"/>
          <w:color w:val="828282"/>
          <w:rtl/>
        </w:rPr>
        <w:t>אֶת־</w:t>
      </w:r>
      <w:r>
        <w:rPr>
          <w:color w:val="FF0000"/>
          <w:vertAlign w:val="superscript"/>
          <w:rtl/>
        </w:rPr>
        <w:t>87066</w:t>
      </w:r>
      <w:r>
        <w:rPr>
          <w:rFonts w:ascii="Times New Roman" w:hAnsi="Times New Roman"/>
          <w:color w:val="828282"/>
          <w:rtl/>
        </w:rPr>
        <w:t xml:space="preserve">נַחֲלָתֹ֖ו </w:t>
      </w:r>
      <w:r>
        <w:rPr>
          <w:color w:val="FF0000"/>
          <w:vertAlign w:val="superscript"/>
          <w:rtl/>
        </w:rPr>
        <w:t>87067</w:t>
      </w:r>
      <w:r>
        <w:rPr>
          <w:rFonts w:ascii="Times New Roman" w:hAnsi="Times New Roman"/>
          <w:color w:val="828282"/>
          <w:rtl/>
        </w:rPr>
        <w:t>לְ</w:t>
      </w:r>
      <w:r>
        <w:rPr>
          <w:color w:val="FF0000"/>
          <w:vertAlign w:val="superscript"/>
          <w:rtl/>
        </w:rPr>
        <w:t>87068</w:t>
      </w:r>
      <w:r>
        <w:rPr>
          <w:rFonts w:ascii="Times New Roman" w:hAnsi="Times New Roman"/>
          <w:color w:val="828282"/>
          <w:rtl/>
        </w:rPr>
        <w:t xml:space="preserve">אֶחָיו׃ </w:t>
      </w:r>
    </w:p>
    <w:p>
      <w:pPr>
        <w:pStyle w:val="Hebrew"/>
      </w:pPr>
      <w:r>
        <w:rPr>
          <w:color w:val="828282"/>
        </w:rPr>
        <w:t xml:space="preserve">וְאִם־אֵ֥ין לֹ֖ו בַּ֑ת וּנְתַתֶּ֥ם אֶת־נַחֲלָתֹ֖ו לְאֶחָיו׃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200f4537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5faa131d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f13f7724</w:t>
            </w:r>
          </w:p>
        </w:tc>
        <w:tc>
          <w:tcPr>
            <w:tcW w:type="auto" w:w="1728"/>
          </w:tcPr>
          <w:p>
            <w:r>
              <w:t>tense</w:t>
            </w:r>
          </w:p>
        </w:tc>
        <w:tc>
          <w:tcPr>
            <w:tcW w:type="auto" w:w="1728"/>
          </w:tcPr>
          <w:p>
            <w:r>
              <w:t>verb</w:t>
            </w:r>
          </w:p>
        </w:tc>
        <w:tc>
          <w:tcPr>
            <w:tcW w:type="auto" w:w="1728"/>
          </w:tcPr>
          <w:p>
            <w:r>
              <w:t xml:space="preserve">נְתַתֶּ֥ם </w:t>
            </w:r>
          </w:p>
        </w:tc>
        <w:tc>
          <w:tcPr>
            <w:tcW w:type="auto" w:w="1728"/>
          </w:tcPr>
          <w:p>
            <w:r>
              <w:t>mod</w:t>
            </w:r>
          </w:p>
        </w:tc>
      </w:tr>
    </w:tbl>
    <w:p>
      <w:r>
        <w:br/>
      </w:r>
    </w:p>
    <w:p>
      <w:pPr>
        <w:pStyle w:val="Reference"/>
      </w:pPr>
      <w:hyperlink r:id="rId1305">
        <w:r>
          <w:rPr/>
          <w:t>Numbers 27:11</w:t>
        </w:r>
      </w:hyperlink>
    </w:p>
    <w:p>
      <w:pPr>
        <w:pStyle w:val="Hebrew"/>
      </w:pPr>
      <w:r>
        <w:t xml:space="preserve">וְיָרַ֣שׁ אֹתָ֑הּ </w:t>
      </w:r>
    </w:p>
    <w:p>
      <w:pPr>
        <w:pStyle w:val="Hebrew"/>
      </w:pPr>
      <w:r>
        <w:rPr>
          <w:color w:val="FF0000"/>
          <w:vertAlign w:val="superscript"/>
          <w:rtl/>
        </w:rPr>
        <w:t>87098</w:t>
      </w:r>
      <w:r>
        <w:rPr>
          <w:rFonts w:ascii="Times New Roman" w:hAnsi="Times New Roman"/>
          <w:color w:val="828282"/>
          <w:rtl/>
        </w:rPr>
        <w:t>וְ</w:t>
      </w:r>
      <w:r>
        <w:rPr>
          <w:color w:val="FF0000"/>
          <w:vertAlign w:val="superscript"/>
          <w:rtl/>
        </w:rPr>
        <w:t>87099</w:t>
      </w:r>
      <w:r>
        <w:rPr>
          <w:rFonts w:ascii="Times New Roman" w:hAnsi="Times New Roman"/>
          <w:color w:val="828282"/>
          <w:rtl/>
        </w:rPr>
        <w:t xml:space="preserve">יָרַ֣שׁ </w:t>
      </w:r>
      <w:r>
        <w:rPr>
          <w:color w:val="FF0000"/>
          <w:vertAlign w:val="superscript"/>
          <w:rtl/>
        </w:rPr>
        <w:t>87100</w:t>
      </w:r>
      <w:r>
        <w:rPr>
          <w:rFonts w:ascii="Times New Roman" w:hAnsi="Times New Roman"/>
          <w:color w:val="828282"/>
          <w:rtl/>
        </w:rPr>
        <w:t xml:space="preserve">אֹתָ֑הּ </w:t>
      </w:r>
    </w:p>
    <w:p>
      <w:pPr>
        <w:pStyle w:val="Hebrew"/>
      </w:pPr>
      <w:r>
        <w:rPr>
          <w:color w:val="828282"/>
        </w:rPr>
        <w:t xml:space="preserve">וְאִם־אֵ֣ין אַחִים֮ לְאָבִיו֒ וּנְתַתֶּ֣ם אֶת־נַחֲלָתֹ֗ו לִשְׁאֵרֹ֞ו הַקָּרֹ֥ב אֵלָ֛יו מִמִּשְׁפַּחְתֹּ֖ו וְיָרַ֣שׁ אֹתָ֑הּ וְֽהָ֨יְתָ֜ה לִבְנֵ֤י יִשְׂרָאֵל֙ לְחֻקַּ֣ת מִשְׁפָּ֔ט כַּאֲשֶׁ֛ר צִוָּ֥ה יְהוָ֖ה אֶת־מֹשֶֽׁה׃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7000228a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462aa991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ebe5b0e8</w:t>
            </w:r>
          </w:p>
        </w:tc>
        <w:tc>
          <w:tcPr>
            <w:tcW w:type="auto" w:w="1728"/>
          </w:tcPr>
          <w:p>
            <w:r>
              <w:t>tense</w:t>
            </w:r>
          </w:p>
        </w:tc>
        <w:tc>
          <w:tcPr>
            <w:tcW w:type="auto" w:w="1728"/>
          </w:tcPr>
          <w:p>
            <w:r>
              <w:t>verb</w:t>
            </w:r>
          </w:p>
        </w:tc>
        <w:tc>
          <w:tcPr>
            <w:tcW w:type="auto" w:w="1728"/>
          </w:tcPr>
          <w:p>
            <w:r>
              <w:t xml:space="preserve">יָרַ֣שׁ </w:t>
            </w:r>
          </w:p>
        </w:tc>
        <w:tc>
          <w:tcPr>
            <w:tcW w:type="auto" w:w="1728"/>
          </w:tcPr>
          <w:p>
            <w:r>
              <w:t>mod</w:t>
            </w:r>
          </w:p>
        </w:tc>
      </w:tr>
    </w:tbl>
    <w:p>
      <w:r>
        <w:br/>
      </w:r>
    </w:p>
    <w:p>
      <w:pPr>
        <w:pStyle w:val="Reference"/>
      </w:pPr>
      <w:hyperlink r:id="rId1306">
        <w:r>
          <w:rPr/>
          <w:t>Numbers 27:13</w:t>
        </w:r>
      </w:hyperlink>
    </w:p>
    <w:p>
      <w:pPr>
        <w:pStyle w:val="Hebrew"/>
      </w:pPr>
      <w:r>
        <w:t xml:space="preserve">וְרָאִ֣יתָה אֹתָ֔הּ </w:t>
      </w:r>
    </w:p>
    <w:p>
      <w:pPr>
        <w:pStyle w:val="Hebrew"/>
      </w:pPr>
      <w:r>
        <w:rPr>
          <w:color w:val="FF0000"/>
          <w:vertAlign w:val="superscript"/>
          <w:rtl/>
        </w:rPr>
        <w:t>87137</w:t>
      </w:r>
      <w:r>
        <w:rPr>
          <w:rFonts w:ascii="Times New Roman" w:hAnsi="Times New Roman"/>
          <w:color w:val="828282"/>
          <w:rtl/>
        </w:rPr>
        <w:t>וְ</w:t>
      </w:r>
      <w:r>
        <w:rPr>
          <w:color w:val="FF0000"/>
          <w:vertAlign w:val="superscript"/>
          <w:rtl/>
        </w:rPr>
        <w:t>87138</w:t>
      </w:r>
      <w:r>
        <w:rPr>
          <w:rFonts w:ascii="Times New Roman" w:hAnsi="Times New Roman"/>
          <w:color w:val="828282"/>
          <w:rtl/>
        </w:rPr>
        <w:t xml:space="preserve">רָאִ֣יתָה </w:t>
      </w:r>
      <w:r>
        <w:rPr>
          <w:color w:val="FF0000"/>
          <w:vertAlign w:val="superscript"/>
          <w:rtl/>
        </w:rPr>
        <w:t>87139</w:t>
      </w:r>
      <w:r>
        <w:rPr>
          <w:rFonts w:ascii="Times New Roman" w:hAnsi="Times New Roman"/>
          <w:color w:val="828282"/>
          <w:rtl/>
        </w:rPr>
        <w:t xml:space="preserve">אֹתָ֔הּ </w:t>
      </w:r>
    </w:p>
    <w:p>
      <w:pPr>
        <w:pStyle w:val="Hebrew"/>
      </w:pPr>
      <w:r>
        <w:rPr>
          <w:color w:val="828282"/>
        </w:rPr>
        <w:t xml:space="preserve">וְרָאִ֣יתָה אֹתָ֔הּ וְנֶאֱסַפְתָּ֥ אֶל־עַמֶּ֖יךָ גַּם־אָ֑תָּה כַּאֲשֶׁ֥ר נֶאֱסַ֖ף אַהֲרֹ֥ן אָחִֽיךָ׃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e3c2fa72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fe10fcf5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f0f610bd</w:t>
            </w:r>
          </w:p>
        </w:tc>
        <w:tc>
          <w:tcPr>
            <w:tcW w:type="auto" w:w="1728"/>
          </w:tcPr>
          <w:p>
            <w:r>
              <w:t>tense</w:t>
            </w:r>
          </w:p>
        </w:tc>
        <w:tc>
          <w:tcPr>
            <w:tcW w:type="auto" w:w="1728"/>
          </w:tcPr>
          <w:p>
            <w:r>
              <w:t>verb</w:t>
            </w:r>
          </w:p>
        </w:tc>
        <w:tc>
          <w:tcPr>
            <w:tcW w:type="auto" w:w="1728"/>
          </w:tcPr>
          <w:p>
            <w:r>
              <w:t xml:space="preserve">רָאִ֣יתָה </w:t>
            </w:r>
          </w:p>
        </w:tc>
        <w:tc>
          <w:tcPr>
            <w:tcW w:type="auto" w:w="1728"/>
          </w:tcPr>
          <w:p>
            <w:r>
              <w:t>pres perf</w:t>
            </w:r>
          </w:p>
        </w:tc>
      </w:tr>
    </w:tbl>
    <w:p>
      <w:r>
        <w:br/>
      </w:r>
    </w:p>
    <w:p>
      <w:pPr>
        <w:pStyle w:val="Reference"/>
      </w:pPr>
      <w:hyperlink r:id="rId1307">
        <w:r>
          <w:rPr/>
          <w:t>Numbers 27:21</w:t>
        </w:r>
      </w:hyperlink>
    </w:p>
    <w:p>
      <w:pPr>
        <w:pStyle w:val="Hebrew"/>
      </w:pPr>
      <w:r>
        <w:t xml:space="preserve">וְשָׁ֥אַל לֹ֛ו בְּמִשְׁפַּ֥ט הָאוּרִ֖ים לִפְנֵ֣י יְהוָ֑ה </w:t>
      </w:r>
    </w:p>
    <w:p>
      <w:pPr>
        <w:pStyle w:val="Hebrew"/>
      </w:pPr>
      <w:r>
        <w:rPr>
          <w:color w:val="FF0000"/>
          <w:vertAlign w:val="superscript"/>
          <w:rtl/>
        </w:rPr>
        <w:t>87278</w:t>
      </w:r>
      <w:r>
        <w:rPr>
          <w:rFonts w:ascii="Times New Roman" w:hAnsi="Times New Roman"/>
          <w:color w:val="828282"/>
          <w:rtl/>
        </w:rPr>
        <w:t>וְ</w:t>
      </w:r>
      <w:r>
        <w:rPr>
          <w:color w:val="FF0000"/>
          <w:vertAlign w:val="superscript"/>
          <w:rtl/>
        </w:rPr>
        <w:t>87279</w:t>
      </w:r>
      <w:r>
        <w:rPr>
          <w:rFonts w:ascii="Times New Roman" w:hAnsi="Times New Roman"/>
          <w:color w:val="828282"/>
          <w:rtl/>
        </w:rPr>
        <w:t xml:space="preserve">שָׁ֥אַל </w:t>
      </w:r>
      <w:r>
        <w:rPr>
          <w:color w:val="FF0000"/>
          <w:vertAlign w:val="superscript"/>
          <w:rtl/>
        </w:rPr>
        <w:t>87280</w:t>
      </w:r>
      <w:r>
        <w:rPr>
          <w:rFonts w:ascii="Times New Roman" w:hAnsi="Times New Roman"/>
          <w:color w:val="828282"/>
          <w:rtl/>
        </w:rPr>
        <w:t xml:space="preserve">לֹ֛ו </w:t>
      </w:r>
      <w:r>
        <w:rPr>
          <w:color w:val="FF0000"/>
          <w:vertAlign w:val="superscript"/>
          <w:rtl/>
        </w:rPr>
        <w:t>87281</w:t>
      </w:r>
      <w:r>
        <w:rPr>
          <w:rFonts w:ascii="Times New Roman" w:hAnsi="Times New Roman"/>
          <w:color w:val="828282"/>
          <w:rtl/>
        </w:rPr>
        <w:t>בְּ</w:t>
      </w:r>
      <w:r>
        <w:rPr>
          <w:color w:val="FF0000"/>
          <w:vertAlign w:val="superscript"/>
          <w:rtl/>
        </w:rPr>
        <w:t>87282</w:t>
      </w:r>
      <w:r>
        <w:rPr>
          <w:rFonts w:ascii="Times New Roman" w:hAnsi="Times New Roman"/>
          <w:color w:val="828282"/>
          <w:rtl/>
        </w:rPr>
        <w:t xml:space="preserve">מִשְׁפַּ֥ט </w:t>
      </w:r>
      <w:r>
        <w:rPr>
          <w:color w:val="FF0000"/>
          <w:vertAlign w:val="superscript"/>
          <w:rtl/>
        </w:rPr>
        <w:t>87283</w:t>
      </w:r>
      <w:r>
        <w:rPr>
          <w:rFonts w:ascii="Times New Roman" w:hAnsi="Times New Roman"/>
          <w:color w:val="828282"/>
          <w:rtl/>
        </w:rPr>
        <w:t>הָ</w:t>
      </w:r>
      <w:r>
        <w:rPr>
          <w:color w:val="FF0000"/>
          <w:vertAlign w:val="superscript"/>
          <w:rtl/>
        </w:rPr>
        <w:t>87284</w:t>
      </w:r>
      <w:r>
        <w:rPr>
          <w:rFonts w:ascii="Times New Roman" w:hAnsi="Times New Roman"/>
          <w:color w:val="828282"/>
          <w:rtl/>
        </w:rPr>
        <w:t xml:space="preserve">אוּרִ֖ים </w:t>
      </w:r>
      <w:r>
        <w:rPr>
          <w:color w:val="FF0000"/>
          <w:vertAlign w:val="superscript"/>
          <w:rtl/>
        </w:rPr>
        <w:t>87285</w:t>
      </w:r>
      <w:r>
        <w:rPr>
          <w:rFonts w:ascii="Times New Roman" w:hAnsi="Times New Roman"/>
          <w:color w:val="828282"/>
          <w:rtl/>
        </w:rPr>
        <w:t>לִ</w:t>
      </w:r>
      <w:r>
        <w:rPr>
          <w:color w:val="FF0000"/>
          <w:vertAlign w:val="superscript"/>
          <w:rtl/>
        </w:rPr>
        <w:t>87286</w:t>
      </w:r>
      <w:r>
        <w:rPr>
          <w:rFonts w:ascii="Times New Roman" w:hAnsi="Times New Roman"/>
          <w:color w:val="828282"/>
          <w:rtl/>
        </w:rPr>
        <w:t xml:space="preserve">פְנֵ֣י </w:t>
      </w:r>
      <w:r>
        <w:rPr>
          <w:color w:val="FF0000"/>
          <w:vertAlign w:val="superscript"/>
          <w:rtl/>
        </w:rPr>
        <w:t>87287</w:t>
      </w:r>
      <w:r>
        <w:rPr>
          <w:rFonts w:ascii="Times New Roman" w:hAnsi="Times New Roman"/>
          <w:color w:val="828282"/>
          <w:rtl/>
        </w:rPr>
        <w:t xml:space="preserve">יְהוָ֑ה </w:t>
      </w:r>
    </w:p>
    <w:p>
      <w:pPr>
        <w:pStyle w:val="Hebrew"/>
      </w:pPr>
      <w:r>
        <w:rPr>
          <w:color w:val="828282"/>
        </w:rPr>
        <w:t xml:space="preserve">וְלִפְנֵ֨י אֶלְעָזָ֤ר הַכֹּהֵן֙ יַעֲמֹ֔ד וְשָׁ֥אַל לֹ֛ו בְּמִשְׁפַּ֥ט הָאוּרִ֖ים לִפְנֵ֣י יְהוָ֑ה עַל־פִּ֨יו יֵצְא֜וּ וְעַל־פִּ֣יו יָבֹ֗אוּ ה֛וּא וְכָל־בְּנֵי־יִשְׂרָאֵ֥ל אִתֹּ֖ו וְכָל־הָעֵדָֽה׃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6a32378c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a089917c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ee2db614</w:t>
            </w:r>
          </w:p>
        </w:tc>
        <w:tc>
          <w:tcPr>
            <w:tcW w:type="auto" w:w="1728"/>
          </w:tcPr>
          <w:p>
            <w:r>
              <w:t>tense</w:t>
            </w:r>
          </w:p>
        </w:tc>
        <w:tc>
          <w:tcPr>
            <w:tcW w:type="auto" w:w="1728"/>
          </w:tcPr>
          <w:p>
            <w:r>
              <w:t>verb</w:t>
            </w:r>
          </w:p>
        </w:tc>
        <w:tc>
          <w:tcPr>
            <w:tcW w:type="auto" w:w="1728"/>
          </w:tcPr>
          <w:p>
            <w:r>
              <w:t xml:space="preserve">שָׁ֥אַל </w:t>
            </w:r>
          </w:p>
        </w:tc>
        <w:tc>
          <w:tcPr>
            <w:tcW w:type="auto" w:w="1728"/>
          </w:tcPr>
          <w:p>
            <w:r>
              <w:t>mod</w:t>
            </w:r>
          </w:p>
        </w:tc>
      </w:tr>
    </w:tbl>
    <w:p>
      <w:r>
        <w:br/>
      </w:r>
    </w:p>
    <w:p>
      <w:pPr>
        <w:pStyle w:val="Reference"/>
      </w:pPr>
      <w:hyperlink r:id="rId1307">
        <w:r>
          <w:rPr/>
          <w:t>Numbers 27:21</w:t>
        </w:r>
      </w:hyperlink>
    </w:p>
    <w:p>
      <w:pPr>
        <w:pStyle w:val="Hebrew"/>
      </w:pPr>
      <w:r>
        <w:t xml:space="preserve">עַל־פִּ֨יו יֵצְא֜וּ </w:t>
      </w:r>
    </w:p>
    <w:p>
      <w:pPr>
        <w:pStyle w:val="Hebrew"/>
      </w:pPr>
      <w:r>
        <w:rPr>
          <w:color w:val="FF0000"/>
          <w:vertAlign w:val="superscript"/>
          <w:rtl/>
        </w:rPr>
        <w:t>87288</w:t>
      </w:r>
      <w:r>
        <w:rPr>
          <w:rFonts w:ascii="Times New Roman" w:hAnsi="Times New Roman"/>
          <w:color w:val="828282"/>
          <w:rtl/>
        </w:rPr>
        <w:t>עַל־</w:t>
      </w:r>
      <w:r>
        <w:rPr>
          <w:color w:val="FF0000"/>
          <w:vertAlign w:val="superscript"/>
          <w:rtl/>
        </w:rPr>
        <w:t>87289</w:t>
      </w:r>
      <w:r>
        <w:rPr>
          <w:rFonts w:ascii="Times New Roman" w:hAnsi="Times New Roman"/>
          <w:color w:val="828282"/>
          <w:rtl/>
        </w:rPr>
        <w:t xml:space="preserve">פִּ֨יו </w:t>
      </w:r>
      <w:r>
        <w:rPr>
          <w:color w:val="FF0000"/>
          <w:vertAlign w:val="superscript"/>
          <w:rtl/>
        </w:rPr>
        <w:t>87290</w:t>
      </w:r>
      <w:r>
        <w:rPr>
          <w:rFonts w:ascii="Times New Roman" w:hAnsi="Times New Roman"/>
          <w:color w:val="828282"/>
          <w:rtl/>
        </w:rPr>
        <w:t xml:space="preserve">יֵצְא֜וּ </w:t>
      </w:r>
    </w:p>
    <w:p>
      <w:pPr>
        <w:pStyle w:val="Hebrew"/>
      </w:pPr>
      <w:r>
        <w:rPr>
          <w:color w:val="828282"/>
        </w:rPr>
        <w:t xml:space="preserve">וְלִפְנֵ֨י אֶלְעָזָ֤ר הַכֹּהֵן֙ יַעֲמֹ֔ד וְשָׁ֥אַל לֹ֛ו בְּמִשְׁפַּ֥ט הָאוּרִ֖ים לִפְנֵ֣י יְהוָ֑ה עַל־פִּ֨יו יֵצְא֜וּ וְעַל־פִּ֣יו יָבֹ֗אוּ ה֛וּא וְכָל־בְּנֵי־יִשְׂרָאֵ֥ל אִתֹּ֖ו וְכָל־הָעֵדָֽה׃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55cbc3e4</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ab71dfa7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05aa2e97</w:t>
            </w:r>
          </w:p>
        </w:tc>
        <w:tc>
          <w:tcPr>
            <w:tcW w:type="auto" w:w="1728"/>
          </w:tcPr>
          <w:p>
            <w:r>
              <w:t>tense</w:t>
            </w:r>
          </w:p>
        </w:tc>
        <w:tc>
          <w:tcPr>
            <w:tcW w:type="auto" w:w="1728"/>
          </w:tcPr>
          <w:p>
            <w:r>
              <w:t>verb</w:t>
            </w:r>
          </w:p>
        </w:tc>
        <w:tc>
          <w:tcPr>
            <w:tcW w:type="auto" w:w="1728"/>
          </w:tcPr>
          <w:p>
            <w:r>
              <w:t xml:space="preserve">יֵצְא֜וּ </w:t>
            </w:r>
          </w:p>
        </w:tc>
        <w:tc>
          <w:tcPr>
            <w:tcW w:type="auto" w:w="1728"/>
          </w:tcPr>
          <w:p>
            <w:r>
              <w:t>mod</w:t>
            </w:r>
          </w:p>
        </w:tc>
      </w:tr>
    </w:tbl>
    <w:p>
      <w:r>
        <w:br/>
      </w:r>
    </w:p>
    <w:p>
      <w:pPr>
        <w:pStyle w:val="Reference"/>
      </w:pPr>
      <w:hyperlink r:id="rId1308">
        <w:r>
          <w:rPr/>
          <w:t>Numbers 28:15</w:t>
        </w:r>
      </w:hyperlink>
    </w:p>
    <w:p>
      <w:pPr>
        <w:pStyle w:val="Hebrew"/>
      </w:pPr>
      <w:r>
        <w:t xml:space="preserve">וּשְׂעִ֨יר עִזִּ֥ים אֶחָ֛ד לְחַטָּ֖את לַיהוָ֑ה עַל־עֹלַ֧ת הַתָּמִ֛יד יֵעָשֶׂ֖ה </w:t>
      </w:r>
    </w:p>
    <w:p>
      <w:pPr>
        <w:pStyle w:val="Hebrew"/>
      </w:pPr>
      <w:r>
        <w:rPr>
          <w:color w:val="FF0000"/>
          <w:vertAlign w:val="superscript"/>
          <w:rtl/>
        </w:rPr>
        <w:t>87609</w:t>
      </w:r>
      <w:r>
        <w:rPr>
          <w:rFonts w:ascii="Times New Roman" w:hAnsi="Times New Roman"/>
          <w:color w:val="828282"/>
          <w:rtl/>
        </w:rPr>
        <w:t>וּ</w:t>
      </w:r>
      <w:r>
        <w:rPr>
          <w:color w:val="FF0000"/>
          <w:vertAlign w:val="superscript"/>
          <w:rtl/>
        </w:rPr>
        <w:t>87610</w:t>
      </w:r>
      <w:r>
        <w:rPr>
          <w:rFonts w:ascii="Times New Roman" w:hAnsi="Times New Roman"/>
          <w:color w:val="828282"/>
          <w:rtl/>
        </w:rPr>
        <w:t xml:space="preserve">שְׂעִ֨יר </w:t>
      </w:r>
      <w:r>
        <w:rPr>
          <w:color w:val="FF0000"/>
          <w:vertAlign w:val="superscript"/>
          <w:rtl/>
        </w:rPr>
        <w:t>87611</w:t>
      </w:r>
      <w:r>
        <w:rPr>
          <w:rFonts w:ascii="Times New Roman" w:hAnsi="Times New Roman"/>
          <w:color w:val="828282"/>
          <w:rtl/>
        </w:rPr>
        <w:t xml:space="preserve">עִזִּ֥ים </w:t>
      </w:r>
      <w:r>
        <w:rPr>
          <w:color w:val="FF0000"/>
          <w:vertAlign w:val="superscript"/>
          <w:rtl/>
        </w:rPr>
        <w:t>87612</w:t>
      </w:r>
      <w:r>
        <w:rPr>
          <w:rFonts w:ascii="Times New Roman" w:hAnsi="Times New Roman"/>
          <w:color w:val="828282"/>
          <w:rtl/>
        </w:rPr>
        <w:t xml:space="preserve">אֶחָ֛ד </w:t>
      </w:r>
      <w:r>
        <w:rPr>
          <w:color w:val="FF0000"/>
          <w:vertAlign w:val="superscript"/>
          <w:rtl/>
        </w:rPr>
        <w:t>87613</w:t>
      </w:r>
      <w:r>
        <w:rPr>
          <w:rFonts w:ascii="Times New Roman" w:hAnsi="Times New Roman"/>
          <w:color w:val="828282"/>
          <w:rtl/>
        </w:rPr>
        <w:t>לְ</w:t>
      </w:r>
      <w:r>
        <w:rPr>
          <w:color w:val="FF0000"/>
          <w:vertAlign w:val="superscript"/>
          <w:rtl/>
        </w:rPr>
        <w:t>87614</w:t>
      </w:r>
      <w:r>
        <w:rPr>
          <w:rFonts w:ascii="Times New Roman" w:hAnsi="Times New Roman"/>
          <w:color w:val="828282"/>
          <w:rtl/>
        </w:rPr>
        <w:t xml:space="preserve">חַטָּ֖את </w:t>
      </w:r>
      <w:r>
        <w:rPr>
          <w:color w:val="FF0000"/>
          <w:vertAlign w:val="superscript"/>
          <w:rtl/>
        </w:rPr>
        <w:t>87615</w:t>
      </w:r>
      <w:r>
        <w:rPr>
          <w:rFonts w:ascii="Times New Roman" w:hAnsi="Times New Roman"/>
          <w:color w:val="828282"/>
          <w:rtl/>
        </w:rPr>
        <w:t>לַ</w:t>
      </w:r>
      <w:r>
        <w:rPr>
          <w:color w:val="FF0000"/>
          <w:vertAlign w:val="superscript"/>
          <w:rtl/>
        </w:rPr>
        <w:t>87616</w:t>
      </w:r>
      <w:r>
        <w:rPr>
          <w:rFonts w:ascii="Times New Roman" w:hAnsi="Times New Roman"/>
          <w:color w:val="828282"/>
          <w:rtl/>
        </w:rPr>
        <w:t xml:space="preserve">יהוָ֑ה </w:t>
      </w:r>
      <w:r>
        <w:rPr>
          <w:color w:val="FF0000"/>
          <w:vertAlign w:val="superscript"/>
          <w:rtl/>
        </w:rPr>
        <w:t>87617</w:t>
      </w:r>
      <w:r>
        <w:rPr>
          <w:rFonts w:ascii="Times New Roman" w:hAnsi="Times New Roman"/>
          <w:color w:val="828282"/>
          <w:rtl/>
        </w:rPr>
        <w:t>עַל־</w:t>
      </w:r>
      <w:r>
        <w:rPr>
          <w:color w:val="FF0000"/>
          <w:vertAlign w:val="superscript"/>
          <w:rtl/>
        </w:rPr>
        <w:t>87618</w:t>
      </w:r>
      <w:r>
        <w:rPr>
          <w:rFonts w:ascii="Times New Roman" w:hAnsi="Times New Roman"/>
          <w:color w:val="828282"/>
          <w:rtl/>
        </w:rPr>
        <w:t xml:space="preserve">עֹלַ֧ת </w:t>
      </w:r>
      <w:r>
        <w:rPr>
          <w:color w:val="FF0000"/>
          <w:vertAlign w:val="superscript"/>
          <w:rtl/>
        </w:rPr>
        <w:t>87619</w:t>
      </w:r>
      <w:r>
        <w:rPr>
          <w:rFonts w:ascii="Times New Roman" w:hAnsi="Times New Roman"/>
          <w:color w:val="828282"/>
          <w:rtl/>
        </w:rPr>
        <w:t>הַ</w:t>
      </w:r>
      <w:r>
        <w:rPr>
          <w:color w:val="FF0000"/>
          <w:vertAlign w:val="superscript"/>
          <w:rtl/>
        </w:rPr>
        <w:t>87620</w:t>
      </w:r>
      <w:r>
        <w:rPr>
          <w:rFonts w:ascii="Times New Roman" w:hAnsi="Times New Roman"/>
          <w:color w:val="828282"/>
          <w:rtl/>
        </w:rPr>
        <w:t xml:space="preserve">תָּמִ֛יד </w:t>
      </w:r>
      <w:r>
        <w:rPr>
          <w:color w:val="FF0000"/>
          <w:vertAlign w:val="superscript"/>
          <w:rtl/>
        </w:rPr>
        <w:t>87621</w:t>
      </w:r>
      <w:r>
        <w:rPr>
          <w:rFonts w:ascii="Times New Roman" w:hAnsi="Times New Roman"/>
          <w:color w:val="828282"/>
          <w:rtl/>
        </w:rPr>
        <w:t xml:space="preserve">יֵעָשֶׂ֖ה </w:t>
      </w:r>
    </w:p>
    <w:p>
      <w:pPr>
        <w:pStyle w:val="Hebrew"/>
      </w:pPr>
      <w:r>
        <w:rPr>
          <w:color w:val="828282"/>
        </w:rPr>
        <w:t xml:space="preserve">וּשְׂעִ֨יר עִזִּ֥ים אֶחָ֛ד לְחַטָּ֖את לַיהוָ֑ה עַל־עֹלַ֧ת הַתָּמִ֛יד יֵעָשֶׂ֖ה וְנִסְכֹּֽו׃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9e794d35</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df4e4fbb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d3a9bb0a</w:t>
            </w:r>
          </w:p>
        </w:tc>
        <w:tc>
          <w:tcPr>
            <w:tcW w:type="auto" w:w="1728"/>
          </w:tcPr>
          <w:p>
            <w:r>
              <w:t>tense</w:t>
            </w:r>
          </w:p>
        </w:tc>
        <w:tc>
          <w:tcPr>
            <w:tcW w:type="auto" w:w="1728"/>
          </w:tcPr>
          <w:p>
            <w:r>
              <w:t>verb</w:t>
            </w:r>
          </w:p>
        </w:tc>
        <w:tc>
          <w:tcPr>
            <w:tcW w:type="auto" w:w="1728"/>
          </w:tcPr>
          <w:p>
            <w:r>
              <w:t xml:space="preserve">יֵעָשֶׂ֖ה </w:t>
            </w:r>
          </w:p>
        </w:tc>
        <w:tc>
          <w:tcPr>
            <w:tcW w:type="auto" w:w="1728"/>
          </w:tcPr>
          <w:p>
            <w:r>
              <w:t>mod</w:t>
            </w:r>
          </w:p>
        </w:tc>
      </w:tr>
    </w:tbl>
    <w:p>
      <w:r>
        <w:br/>
      </w:r>
    </w:p>
    <w:p>
      <w:pPr>
        <w:pStyle w:val="Reference"/>
      </w:pPr>
      <w:hyperlink r:id="rId1309">
        <w:r>
          <w:rPr/>
          <w:t>Numbers 28:18</w:t>
        </w:r>
      </w:hyperlink>
    </w:p>
    <w:p>
      <w:pPr>
        <w:pStyle w:val="Hebrew"/>
      </w:pPr>
      <w:r>
        <w:t xml:space="preserve">כָּל־מְלֶ֥אכֶת עֲבֹדָ֖ה לֹ֥א תַעֲשֽׂוּ׃ </w:t>
      </w:r>
    </w:p>
    <w:p>
      <w:pPr>
        <w:pStyle w:val="Hebrew"/>
      </w:pPr>
      <w:r>
        <w:rPr>
          <w:color w:val="FF0000"/>
          <w:vertAlign w:val="superscript"/>
          <w:rtl/>
        </w:rPr>
        <w:t>87662</w:t>
      </w:r>
      <w:r>
        <w:rPr>
          <w:rFonts w:ascii="Times New Roman" w:hAnsi="Times New Roman"/>
          <w:color w:val="828282"/>
          <w:rtl/>
        </w:rPr>
        <w:t>כָּל־</w:t>
      </w:r>
      <w:r>
        <w:rPr>
          <w:color w:val="FF0000"/>
          <w:vertAlign w:val="superscript"/>
          <w:rtl/>
        </w:rPr>
        <w:t>87663</w:t>
      </w:r>
      <w:r>
        <w:rPr>
          <w:rFonts w:ascii="Times New Roman" w:hAnsi="Times New Roman"/>
          <w:color w:val="828282"/>
          <w:rtl/>
        </w:rPr>
        <w:t xml:space="preserve">מְלֶ֥אכֶת </w:t>
      </w:r>
      <w:r>
        <w:rPr>
          <w:color w:val="FF0000"/>
          <w:vertAlign w:val="superscript"/>
          <w:rtl/>
        </w:rPr>
        <w:t>87664</w:t>
      </w:r>
      <w:r>
        <w:rPr>
          <w:rFonts w:ascii="Times New Roman" w:hAnsi="Times New Roman"/>
          <w:color w:val="828282"/>
          <w:rtl/>
        </w:rPr>
        <w:t xml:space="preserve">עֲבֹדָ֖ה </w:t>
      </w:r>
      <w:r>
        <w:rPr>
          <w:color w:val="FF0000"/>
          <w:vertAlign w:val="superscript"/>
          <w:rtl/>
        </w:rPr>
        <w:t>87665</w:t>
      </w:r>
      <w:r>
        <w:rPr>
          <w:rFonts w:ascii="Times New Roman" w:hAnsi="Times New Roman"/>
          <w:color w:val="828282"/>
          <w:rtl/>
        </w:rPr>
        <w:t xml:space="preserve">לֹ֥א </w:t>
      </w:r>
      <w:r>
        <w:rPr>
          <w:color w:val="FF0000"/>
          <w:vertAlign w:val="superscript"/>
          <w:rtl/>
        </w:rPr>
        <w:t>87666</w:t>
      </w:r>
      <w:r>
        <w:rPr>
          <w:rFonts w:ascii="Times New Roman" w:hAnsi="Times New Roman"/>
          <w:color w:val="828282"/>
          <w:rtl/>
        </w:rPr>
        <w:t xml:space="preserve">תַעֲשֽׂוּ׃ </w:t>
      </w:r>
    </w:p>
    <w:p>
      <w:pPr>
        <w:pStyle w:val="Hebrew"/>
      </w:pPr>
      <w:r>
        <w:rPr>
          <w:color w:val="828282"/>
        </w:rPr>
        <w:t xml:space="preserve">בַּיֹּ֥ום הָרִאשֹׁ֖ון מִקְרָא־קֹ֑דֶשׁ כָּל־מְלֶ֥אכֶת עֲבֹדָ֖ה לֹ֥א תַעֲשֽׂוּ׃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d3c26820</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46a73983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24c5379e</w:t>
            </w:r>
          </w:p>
        </w:tc>
        <w:tc>
          <w:tcPr>
            <w:tcW w:type="auto" w:w="1728"/>
          </w:tcPr>
          <w:p>
            <w:r>
              <w:t>tense</w:t>
            </w:r>
          </w:p>
        </w:tc>
        <w:tc>
          <w:tcPr>
            <w:tcW w:type="auto" w:w="1728"/>
          </w:tcPr>
          <w:p>
            <w:r>
              <w:t>verb</w:t>
            </w:r>
          </w:p>
        </w:tc>
        <w:tc>
          <w:tcPr>
            <w:tcW w:type="auto" w:w="1728"/>
          </w:tcPr>
          <w:p>
            <w:r>
              <w:t xml:space="preserve">תַעֲשֽׂוּ׃ </w:t>
            </w:r>
          </w:p>
        </w:tc>
        <w:tc>
          <w:tcPr>
            <w:tcW w:type="auto" w:w="1728"/>
          </w:tcPr>
          <w:p>
            <w:r>
              <w:t>mod</w:t>
            </w:r>
          </w:p>
        </w:tc>
      </w:tr>
    </w:tbl>
    <w:p>
      <w:r>
        <w:br/>
      </w:r>
    </w:p>
    <w:p>
      <w:pPr>
        <w:pStyle w:val="Reference"/>
      </w:pPr>
      <w:hyperlink r:id="rId1310">
        <w:r>
          <w:rPr/>
          <w:t>Numbers 28:19</w:t>
        </w:r>
      </w:hyperlink>
    </w:p>
    <w:p>
      <w:pPr>
        <w:pStyle w:val="Hebrew"/>
      </w:pPr>
      <w:r>
        <w:t xml:space="preserve">וְהִקְרַבְתֶּ֨ם אִשֶּׁ֤ה עֹלָה֙ לַֽיהוָ֔ה פָּרִ֧ים בְּנֵי־בָקָ֛ר שְׁנַ֖יִם וְאַ֣יִל אֶחָ֑ד וְשִׁבְעָ֤ה כְבָשִׂים֙ בְּנֵ֣י שָׁנָ֔ה </w:t>
      </w:r>
    </w:p>
    <w:p>
      <w:pPr>
        <w:pStyle w:val="Hebrew"/>
      </w:pPr>
      <w:r>
        <w:rPr>
          <w:color w:val="FF0000"/>
          <w:vertAlign w:val="superscript"/>
          <w:rtl/>
        </w:rPr>
        <w:t>87667</w:t>
      </w:r>
      <w:r>
        <w:rPr>
          <w:rFonts w:ascii="Times New Roman" w:hAnsi="Times New Roman"/>
          <w:color w:val="828282"/>
          <w:rtl/>
        </w:rPr>
        <w:t>וְ</w:t>
      </w:r>
      <w:r>
        <w:rPr>
          <w:color w:val="FF0000"/>
          <w:vertAlign w:val="superscript"/>
          <w:rtl/>
        </w:rPr>
        <w:t>87668</w:t>
      </w:r>
      <w:r>
        <w:rPr>
          <w:rFonts w:ascii="Times New Roman" w:hAnsi="Times New Roman"/>
          <w:color w:val="828282"/>
          <w:rtl/>
        </w:rPr>
        <w:t xml:space="preserve">הִקְרַבְתֶּ֨ם </w:t>
      </w:r>
      <w:r>
        <w:rPr>
          <w:color w:val="FF0000"/>
          <w:vertAlign w:val="superscript"/>
          <w:rtl/>
        </w:rPr>
        <w:t>87669</w:t>
      </w:r>
      <w:r>
        <w:rPr>
          <w:rFonts w:ascii="Times New Roman" w:hAnsi="Times New Roman"/>
          <w:color w:val="828282"/>
          <w:rtl/>
        </w:rPr>
        <w:t xml:space="preserve">אִשֶּׁ֤ה </w:t>
      </w:r>
      <w:r>
        <w:rPr>
          <w:color w:val="FF0000"/>
          <w:vertAlign w:val="superscript"/>
          <w:rtl/>
        </w:rPr>
        <w:t>87670</w:t>
      </w:r>
      <w:r>
        <w:rPr>
          <w:rFonts w:ascii="Times New Roman" w:hAnsi="Times New Roman"/>
          <w:color w:val="828282"/>
          <w:rtl/>
        </w:rPr>
        <w:t xml:space="preserve">עֹלָה֙ </w:t>
      </w:r>
      <w:r>
        <w:rPr>
          <w:color w:val="FF0000"/>
          <w:vertAlign w:val="superscript"/>
          <w:rtl/>
        </w:rPr>
        <w:t>87671</w:t>
      </w:r>
      <w:r>
        <w:rPr>
          <w:rFonts w:ascii="Times New Roman" w:hAnsi="Times New Roman"/>
          <w:color w:val="828282"/>
          <w:rtl/>
        </w:rPr>
        <w:t>לַֽ</w:t>
      </w:r>
      <w:r>
        <w:rPr>
          <w:color w:val="FF0000"/>
          <w:vertAlign w:val="superscript"/>
          <w:rtl/>
        </w:rPr>
        <w:t>87672</w:t>
      </w:r>
      <w:r>
        <w:rPr>
          <w:rFonts w:ascii="Times New Roman" w:hAnsi="Times New Roman"/>
          <w:color w:val="828282"/>
          <w:rtl/>
        </w:rPr>
        <w:t xml:space="preserve">יהוָ֔ה </w:t>
      </w:r>
      <w:r>
        <w:rPr>
          <w:color w:val="FF0000"/>
          <w:vertAlign w:val="superscript"/>
          <w:rtl/>
        </w:rPr>
        <w:t>87673</w:t>
      </w:r>
      <w:r>
        <w:rPr>
          <w:rFonts w:ascii="Times New Roman" w:hAnsi="Times New Roman"/>
          <w:color w:val="828282"/>
          <w:rtl/>
        </w:rPr>
        <w:t xml:space="preserve">פָּרִ֧ים </w:t>
      </w:r>
      <w:r>
        <w:rPr>
          <w:color w:val="FF0000"/>
          <w:vertAlign w:val="superscript"/>
          <w:rtl/>
        </w:rPr>
        <w:t>87674</w:t>
      </w:r>
      <w:r>
        <w:rPr>
          <w:rFonts w:ascii="Times New Roman" w:hAnsi="Times New Roman"/>
          <w:color w:val="828282"/>
          <w:rtl/>
        </w:rPr>
        <w:t>בְּנֵי־</w:t>
      </w:r>
      <w:r>
        <w:rPr>
          <w:color w:val="FF0000"/>
          <w:vertAlign w:val="superscript"/>
          <w:rtl/>
        </w:rPr>
        <w:t>87675</w:t>
      </w:r>
      <w:r>
        <w:rPr>
          <w:rFonts w:ascii="Times New Roman" w:hAnsi="Times New Roman"/>
          <w:color w:val="828282"/>
          <w:rtl/>
        </w:rPr>
        <w:t xml:space="preserve">בָקָ֛ר </w:t>
      </w:r>
      <w:r>
        <w:rPr>
          <w:color w:val="FF0000"/>
          <w:vertAlign w:val="superscript"/>
          <w:rtl/>
        </w:rPr>
        <w:t>87676</w:t>
      </w:r>
      <w:r>
        <w:rPr>
          <w:rFonts w:ascii="Times New Roman" w:hAnsi="Times New Roman"/>
          <w:color w:val="828282"/>
          <w:rtl/>
        </w:rPr>
        <w:t xml:space="preserve">שְׁנַ֖יִם </w:t>
      </w:r>
      <w:r>
        <w:rPr>
          <w:color w:val="FF0000"/>
          <w:vertAlign w:val="superscript"/>
          <w:rtl/>
        </w:rPr>
        <w:t>87677</w:t>
      </w:r>
      <w:r>
        <w:rPr>
          <w:rFonts w:ascii="Times New Roman" w:hAnsi="Times New Roman"/>
          <w:color w:val="828282"/>
          <w:rtl/>
        </w:rPr>
        <w:t>וְ</w:t>
      </w:r>
      <w:r>
        <w:rPr>
          <w:color w:val="FF0000"/>
          <w:vertAlign w:val="superscript"/>
          <w:rtl/>
        </w:rPr>
        <w:t>87678</w:t>
      </w:r>
      <w:r>
        <w:rPr>
          <w:rFonts w:ascii="Times New Roman" w:hAnsi="Times New Roman"/>
          <w:color w:val="828282"/>
          <w:rtl/>
        </w:rPr>
        <w:t xml:space="preserve">אַ֣יִל </w:t>
      </w:r>
      <w:r>
        <w:rPr>
          <w:color w:val="FF0000"/>
          <w:vertAlign w:val="superscript"/>
          <w:rtl/>
        </w:rPr>
        <w:t>87679</w:t>
      </w:r>
      <w:r>
        <w:rPr>
          <w:rFonts w:ascii="Times New Roman" w:hAnsi="Times New Roman"/>
          <w:color w:val="828282"/>
          <w:rtl/>
        </w:rPr>
        <w:t xml:space="preserve">אֶחָ֑ד </w:t>
      </w:r>
      <w:r>
        <w:rPr>
          <w:color w:val="FF0000"/>
          <w:vertAlign w:val="superscript"/>
          <w:rtl/>
        </w:rPr>
        <w:t>87680</w:t>
      </w:r>
      <w:r>
        <w:rPr>
          <w:rFonts w:ascii="Times New Roman" w:hAnsi="Times New Roman"/>
          <w:color w:val="828282"/>
          <w:rtl/>
        </w:rPr>
        <w:t>וְ</w:t>
      </w:r>
      <w:r>
        <w:rPr>
          <w:color w:val="FF0000"/>
          <w:vertAlign w:val="superscript"/>
          <w:rtl/>
        </w:rPr>
        <w:t>87681</w:t>
      </w:r>
      <w:r>
        <w:rPr>
          <w:rFonts w:ascii="Times New Roman" w:hAnsi="Times New Roman"/>
          <w:color w:val="828282"/>
          <w:rtl/>
        </w:rPr>
        <w:t xml:space="preserve">שִׁבְעָ֤ה </w:t>
      </w:r>
      <w:r>
        <w:rPr>
          <w:color w:val="FF0000"/>
          <w:vertAlign w:val="superscript"/>
          <w:rtl/>
        </w:rPr>
        <w:t>87682</w:t>
      </w:r>
      <w:r>
        <w:rPr>
          <w:rFonts w:ascii="Times New Roman" w:hAnsi="Times New Roman"/>
          <w:color w:val="828282"/>
          <w:rtl/>
        </w:rPr>
        <w:t xml:space="preserve">כְבָשִׂים֙ </w:t>
      </w:r>
      <w:r>
        <w:rPr>
          <w:color w:val="FF0000"/>
          <w:vertAlign w:val="superscript"/>
          <w:rtl/>
        </w:rPr>
        <w:t>87683</w:t>
      </w:r>
      <w:r>
        <w:rPr>
          <w:rFonts w:ascii="Times New Roman" w:hAnsi="Times New Roman"/>
          <w:color w:val="828282"/>
          <w:rtl/>
        </w:rPr>
        <w:t xml:space="preserve">בְּנֵ֣י </w:t>
      </w:r>
      <w:r>
        <w:rPr>
          <w:color w:val="FF0000"/>
          <w:vertAlign w:val="superscript"/>
          <w:rtl/>
        </w:rPr>
        <w:t>87684</w:t>
      </w:r>
      <w:r>
        <w:rPr>
          <w:rFonts w:ascii="Times New Roman" w:hAnsi="Times New Roman"/>
          <w:color w:val="828282"/>
          <w:rtl/>
        </w:rPr>
        <w:t xml:space="preserve">שָׁנָ֔ה </w:t>
      </w:r>
    </w:p>
    <w:p>
      <w:pPr>
        <w:pStyle w:val="Hebrew"/>
      </w:pPr>
      <w:r>
        <w:rPr>
          <w:color w:val="828282"/>
        </w:rPr>
        <w:t xml:space="preserve">וְהִקְרַבְתֶּ֨ם אִשֶּׁ֤ה עֹלָה֙ לַֽיהוָ֔ה פָּרִ֧ים בְּנֵי־בָקָ֛ר שְׁנַ֖יִם וְאַ֣יִל אֶחָ֑ד וְשִׁבְעָ֤ה כְבָשִׂים֙ בְּנֵ֣י שָׁנָ֔ה תְּמִימִ֖ם יִהְי֥וּ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d2615ff5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1ba5504f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b7523c52</w:t>
            </w:r>
          </w:p>
        </w:tc>
        <w:tc>
          <w:tcPr>
            <w:tcW w:type="auto" w:w="1728"/>
          </w:tcPr>
          <w:p>
            <w:r>
              <w:t>tense</w:t>
            </w:r>
          </w:p>
        </w:tc>
        <w:tc>
          <w:tcPr>
            <w:tcW w:type="auto" w:w="1728"/>
          </w:tcPr>
          <w:p>
            <w:r>
              <w:t>verb</w:t>
            </w:r>
          </w:p>
        </w:tc>
        <w:tc>
          <w:tcPr>
            <w:tcW w:type="auto" w:w="1728"/>
          </w:tcPr>
          <w:p>
            <w:r>
              <w:t xml:space="preserve">הִקְרַבְתֶּ֨ם </w:t>
            </w:r>
          </w:p>
        </w:tc>
        <w:tc>
          <w:tcPr>
            <w:tcW w:type="auto" w:w="1728"/>
          </w:tcPr>
          <w:p>
            <w:r>
              <w:t>mod</w:t>
            </w:r>
          </w:p>
        </w:tc>
      </w:tr>
    </w:tbl>
    <w:p>
      <w:r>
        <w:br/>
      </w:r>
    </w:p>
    <w:p>
      <w:pPr>
        <w:pStyle w:val="Reference"/>
      </w:pPr>
      <w:hyperlink r:id="rId1310">
        <w:r>
          <w:rPr/>
          <w:t>Numbers 28:19</w:t>
        </w:r>
      </w:hyperlink>
    </w:p>
    <w:p>
      <w:pPr>
        <w:pStyle w:val="Hebrew"/>
      </w:pPr>
      <w:r>
        <w:t xml:space="preserve">תְּמִימִ֖ם יִהְי֥וּ לָכֶֽם׃ </w:t>
      </w:r>
    </w:p>
    <w:p>
      <w:pPr>
        <w:pStyle w:val="Hebrew"/>
      </w:pPr>
      <w:r>
        <w:rPr>
          <w:color w:val="FF0000"/>
          <w:vertAlign w:val="superscript"/>
          <w:rtl/>
        </w:rPr>
        <w:t>87685</w:t>
      </w:r>
      <w:r>
        <w:rPr>
          <w:rFonts w:ascii="Times New Roman" w:hAnsi="Times New Roman"/>
          <w:color w:val="828282"/>
          <w:rtl/>
        </w:rPr>
        <w:t xml:space="preserve">תְּמִימִ֖ם </w:t>
      </w:r>
      <w:r>
        <w:rPr>
          <w:color w:val="FF0000"/>
          <w:vertAlign w:val="superscript"/>
          <w:rtl/>
        </w:rPr>
        <w:t>87686</w:t>
      </w:r>
      <w:r>
        <w:rPr>
          <w:rFonts w:ascii="Times New Roman" w:hAnsi="Times New Roman"/>
          <w:color w:val="828282"/>
          <w:rtl/>
        </w:rPr>
        <w:t xml:space="preserve">יִהְי֥וּ </w:t>
      </w:r>
      <w:r>
        <w:rPr>
          <w:color w:val="FF0000"/>
          <w:vertAlign w:val="superscript"/>
          <w:rtl/>
        </w:rPr>
        <w:t>87687</w:t>
      </w:r>
      <w:r>
        <w:rPr>
          <w:rFonts w:ascii="Times New Roman" w:hAnsi="Times New Roman"/>
          <w:color w:val="828282"/>
          <w:rtl/>
        </w:rPr>
        <w:t xml:space="preserve">לָכֶֽם׃ </w:t>
      </w:r>
    </w:p>
    <w:p>
      <w:pPr>
        <w:pStyle w:val="Hebrew"/>
      </w:pPr>
      <w:r>
        <w:rPr>
          <w:color w:val="828282"/>
        </w:rPr>
        <w:t xml:space="preserve">וְהִקְרַבְתֶּ֨ם אִשֶּׁ֤ה עֹלָה֙ לַֽיהוָ֔ה פָּרִ֧ים בְּנֵי־בָקָ֛ר שְׁנַ֖יִם וְאַ֣יִל אֶחָ֑ד וְשִׁבְעָ֤ה כְבָשִׂים֙ בְּנֵ֣י שָׁנָ֔ה תְּמִימִ֖ם יִהְי֥וּ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a6675e0e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4f825f58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56f10d5d</w:t>
            </w:r>
          </w:p>
        </w:tc>
        <w:tc>
          <w:tcPr>
            <w:tcW w:type="auto" w:w="1728"/>
          </w:tcPr>
          <w:p>
            <w:r>
              <w:t>tense</w:t>
            </w:r>
          </w:p>
        </w:tc>
        <w:tc>
          <w:tcPr>
            <w:tcW w:type="auto" w:w="1728"/>
          </w:tcPr>
          <w:p>
            <w:r>
              <w:t>verb</w:t>
            </w:r>
          </w:p>
        </w:tc>
        <w:tc>
          <w:tcPr>
            <w:tcW w:type="auto" w:w="1728"/>
          </w:tcPr>
          <w:p>
            <w:r>
              <w:t xml:space="preserve">יִהְי֥וּ </w:t>
            </w:r>
          </w:p>
        </w:tc>
        <w:tc>
          <w:tcPr>
            <w:tcW w:type="auto" w:w="1728"/>
          </w:tcPr>
          <w:p>
            <w:r>
              <w:t>pres</w:t>
            </w:r>
          </w:p>
        </w:tc>
      </w:tr>
    </w:tbl>
    <w:p>
      <w:r>
        <w:br/>
      </w:r>
    </w:p>
    <w:p>
      <w:pPr>
        <w:pStyle w:val="Reference"/>
      </w:pPr>
      <w:hyperlink r:id="rId1311">
        <w:r>
          <w:rPr/>
          <w:t>Numbers 28:21</w:t>
        </w:r>
      </w:hyperlink>
    </w:p>
    <w:p>
      <w:pPr>
        <w:pStyle w:val="Hebrew"/>
      </w:pPr>
      <w:r>
        <w:t xml:space="preserve">עִשָּׂרֹ֤ון עִשָּׂרֹון֙ תַּעֲשֶׂ֔ה לַכֶּ֖בֶשׂ הָאֶחָ֑ד לְשִׁבְעַ֖ת הַכְּבָשִֽׂים׃ </w:t>
      </w:r>
    </w:p>
    <w:p>
      <w:pPr>
        <w:pStyle w:val="Hebrew"/>
      </w:pPr>
      <w:r>
        <w:rPr>
          <w:color w:val="FF0000"/>
          <w:vertAlign w:val="superscript"/>
          <w:rtl/>
        </w:rPr>
        <w:t>87707</w:t>
      </w:r>
      <w:r>
        <w:rPr>
          <w:rFonts w:ascii="Times New Roman" w:hAnsi="Times New Roman"/>
          <w:color w:val="828282"/>
          <w:rtl/>
        </w:rPr>
        <w:t xml:space="preserve">עִשָּׂרֹ֤ון </w:t>
      </w:r>
      <w:r>
        <w:rPr>
          <w:color w:val="FF0000"/>
          <w:vertAlign w:val="superscript"/>
          <w:rtl/>
        </w:rPr>
        <w:t>87708</w:t>
      </w:r>
      <w:r>
        <w:rPr>
          <w:rFonts w:ascii="Times New Roman" w:hAnsi="Times New Roman"/>
          <w:color w:val="828282"/>
          <w:rtl/>
        </w:rPr>
        <w:t xml:space="preserve">עִשָּׂרֹון֙ </w:t>
      </w:r>
      <w:r>
        <w:rPr>
          <w:color w:val="FF0000"/>
          <w:vertAlign w:val="superscript"/>
          <w:rtl/>
        </w:rPr>
        <w:t>87709</w:t>
      </w:r>
      <w:r>
        <w:rPr>
          <w:rFonts w:ascii="Times New Roman" w:hAnsi="Times New Roman"/>
          <w:color w:val="828282"/>
          <w:rtl/>
        </w:rPr>
        <w:t xml:space="preserve">תַּעֲשֶׂ֔ה </w:t>
      </w:r>
      <w:r>
        <w:rPr>
          <w:color w:val="FF0000"/>
          <w:vertAlign w:val="superscript"/>
          <w:rtl/>
        </w:rPr>
        <w:t>87710</w:t>
      </w:r>
      <w:r>
        <w:rPr>
          <w:rFonts w:ascii="Times New Roman" w:hAnsi="Times New Roman"/>
          <w:color w:val="828282"/>
          <w:rtl/>
        </w:rPr>
        <w:t>לַ</w:t>
      </w:r>
      <w:r>
        <w:rPr>
          <w:color w:val="FF0000"/>
          <w:vertAlign w:val="superscript"/>
          <w:rtl/>
        </w:rPr>
        <w:t>87711</w:t>
      </w:r>
      <w:r>
        <w:rPr>
          <w:rFonts w:ascii="Times New Roman" w:hAnsi="Times New Roman"/>
          <w:color w:val="828282"/>
          <w:rtl/>
        </w:rPr>
      </w:r>
      <w:r>
        <w:rPr>
          <w:color w:val="FF0000"/>
          <w:vertAlign w:val="superscript"/>
          <w:rtl/>
        </w:rPr>
        <w:t>87712</w:t>
      </w:r>
      <w:r>
        <w:rPr>
          <w:rFonts w:ascii="Times New Roman" w:hAnsi="Times New Roman"/>
          <w:color w:val="828282"/>
          <w:rtl/>
        </w:rPr>
        <w:t xml:space="preserve">כֶּ֖בֶשׂ </w:t>
      </w:r>
      <w:r>
        <w:rPr>
          <w:color w:val="FF0000"/>
          <w:vertAlign w:val="superscript"/>
          <w:rtl/>
        </w:rPr>
        <w:t>87713</w:t>
      </w:r>
      <w:r>
        <w:rPr>
          <w:rFonts w:ascii="Times New Roman" w:hAnsi="Times New Roman"/>
          <w:color w:val="828282"/>
          <w:rtl/>
        </w:rPr>
        <w:t>הָ</w:t>
      </w:r>
      <w:r>
        <w:rPr>
          <w:color w:val="FF0000"/>
          <w:vertAlign w:val="superscript"/>
          <w:rtl/>
        </w:rPr>
        <w:t>87714</w:t>
      </w:r>
      <w:r>
        <w:rPr>
          <w:rFonts w:ascii="Times New Roman" w:hAnsi="Times New Roman"/>
          <w:color w:val="828282"/>
          <w:rtl/>
        </w:rPr>
        <w:t xml:space="preserve">אֶחָ֑ד </w:t>
      </w:r>
      <w:r>
        <w:rPr>
          <w:color w:val="FF0000"/>
          <w:vertAlign w:val="superscript"/>
          <w:rtl/>
        </w:rPr>
        <w:t>87715</w:t>
      </w:r>
      <w:r>
        <w:rPr>
          <w:rFonts w:ascii="Times New Roman" w:hAnsi="Times New Roman"/>
          <w:color w:val="828282"/>
          <w:rtl/>
        </w:rPr>
        <w:t>לְ</w:t>
      </w:r>
      <w:r>
        <w:rPr>
          <w:color w:val="FF0000"/>
          <w:vertAlign w:val="superscript"/>
          <w:rtl/>
        </w:rPr>
        <w:t>87716</w:t>
      </w:r>
      <w:r>
        <w:rPr>
          <w:rFonts w:ascii="Times New Roman" w:hAnsi="Times New Roman"/>
          <w:color w:val="828282"/>
          <w:rtl/>
        </w:rPr>
        <w:t xml:space="preserve">שִׁבְעַ֖ת </w:t>
      </w:r>
      <w:r>
        <w:rPr>
          <w:color w:val="FF0000"/>
          <w:vertAlign w:val="superscript"/>
          <w:rtl/>
        </w:rPr>
        <w:t>87717</w:t>
      </w:r>
      <w:r>
        <w:rPr>
          <w:rFonts w:ascii="Times New Roman" w:hAnsi="Times New Roman"/>
          <w:color w:val="828282"/>
          <w:rtl/>
        </w:rPr>
        <w:t>הַ</w:t>
      </w:r>
      <w:r>
        <w:rPr>
          <w:color w:val="FF0000"/>
          <w:vertAlign w:val="superscript"/>
          <w:rtl/>
        </w:rPr>
        <w:t>87718</w:t>
      </w:r>
      <w:r>
        <w:rPr>
          <w:rFonts w:ascii="Times New Roman" w:hAnsi="Times New Roman"/>
          <w:color w:val="828282"/>
          <w:rtl/>
        </w:rPr>
        <w:t xml:space="preserve">כְּבָשִֽׂים׃ </w:t>
      </w:r>
    </w:p>
    <w:p>
      <w:pPr>
        <w:pStyle w:val="Hebrew"/>
      </w:pPr>
      <w:r>
        <w:rPr>
          <w:color w:val="828282"/>
        </w:rPr>
        <w:t xml:space="preserve">עִשָּׂרֹ֤ון עִשָּׂרֹון֙ תַּעֲשֶׂ֔ה לַכֶּ֖בֶשׂ הָאֶחָ֑ד לְשִׁבְעַ֖ת הַכְּבָשִֽׂים׃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72d0a826</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dcd352cf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80d18bbe</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1312">
        <w:r>
          <w:rPr/>
          <w:t>Numbers 28:24</w:t>
        </w:r>
      </w:hyperlink>
    </w:p>
    <w:p>
      <w:pPr>
        <w:pStyle w:val="Hebrew"/>
      </w:pPr>
      <w:r>
        <w:t xml:space="preserve">עַל־עֹולַ֧ת הַתָּמִ֛יד יֵעָשֶׂ֖ה </w:t>
      </w:r>
    </w:p>
    <w:p>
      <w:pPr>
        <w:pStyle w:val="Hebrew"/>
      </w:pPr>
      <w:r>
        <w:rPr>
          <w:color w:val="FF0000"/>
          <w:vertAlign w:val="superscript"/>
          <w:rtl/>
        </w:rPr>
        <w:t>87754</w:t>
      </w:r>
      <w:r>
        <w:rPr>
          <w:rFonts w:ascii="Times New Roman" w:hAnsi="Times New Roman"/>
          <w:color w:val="828282"/>
          <w:rtl/>
        </w:rPr>
        <w:t>עַל־</w:t>
      </w:r>
      <w:r>
        <w:rPr>
          <w:color w:val="FF0000"/>
          <w:vertAlign w:val="superscript"/>
          <w:rtl/>
        </w:rPr>
        <w:t>87755</w:t>
      </w:r>
      <w:r>
        <w:rPr>
          <w:rFonts w:ascii="Times New Roman" w:hAnsi="Times New Roman"/>
          <w:color w:val="828282"/>
          <w:rtl/>
        </w:rPr>
        <w:t xml:space="preserve">עֹולַ֧ת </w:t>
      </w:r>
      <w:r>
        <w:rPr>
          <w:color w:val="FF0000"/>
          <w:vertAlign w:val="superscript"/>
          <w:rtl/>
        </w:rPr>
        <w:t>87756</w:t>
      </w:r>
      <w:r>
        <w:rPr>
          <w:rFonts w:ascii="Times New Roman" w:hAnsi="Times New Roman"/>
          <w:color w:val="828282"/>
          <w:rtl/>
        </w:rPr>
        <w:t>הַ</w:t>
      </w:r>
      <w:r>
        <w:rPr>
          <w:color w:val="FF0000"/>
          <w:vertAlign w:val="superscript"/>
          <w:rtl/>
        </w:rPr>
        <w:t>87757</w:t>
      </w:r>
      <w:r>
        <w:rPr>
          <w:rFonts w:ascii="Times New Roman" w:hAnsi="Times New Roman"/>
          <w:color w:val="828282"/>
          <w:rtl/>
        </w:rPr>
        <w:t xml:space="preserve">תָּמִ֛יד </w:t>
      </w:r>
      <w:r>
        <w:rPr>
          <w:color w:val="FF0000"/>
          <w:vertAlign w:val="superscript"/>
          <w:rtl/>
        </w:rPr>
        <w:t>87758</w:t>
      </w:r>
      <w:r>
        <w:rPr>
          <w:rFonts w:ascii="Times New Roman" w:hAnsi="Times New Roman"/>
          <w:color w:val="828282"/>
          <w:rtl/>
        </w:rPr>
        <w:t xml:space="preserve">יֵעָשֶׂ֖ה </w:t>
      </w:r>
    </w:p>
    <w:p>
      <w:pPr>
        <w:pStyle w:val="Hebrew"/>
      </w:pPr>
      <w:r>
        <w:rPr>
          <w:color w:val="828282"/>
        </w:rPr>
        <w:t xml:space="preserve">כָּאֵ֜לֶּה תַּעֲשׂ֤וּ לַיֹּום֙ שִׁבְעַ֣ת יָמִ֔ים לֶ֛חֶם אִשֵּׁ֥ה רֵֽיחַ־נִיחֹ֖חַ לַיהוָ֑ה עַל־עֹולַ֧ת הַתָּמִ֛יד יֵעָשֶׂ֖ה וְנִסְכֹּֽו׃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336a10cf</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e2dcb3e9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381fdda2</w:t>
            </w:r>
          </w:p>
        </w:tc>
        <w:tc>
          <w:tcPr>
            <w:tcW w:type="auto" w:w="1728"/>
          </w:tcPr>
          <w:p>
            <w:r>
              <w:t>tense</w:t>
            </w:r>
          </w:p>
        </w:tc>
        <w:tc>
          <w:tcPr>
            <w:tcW w:type="auto" w:w="1728"/>
          </w:tcPr>
          <w:p>
            <w:r>
              <w:t>verb</w:t>
            </w:r>
          </w:p>
        </w:tc>
        <w:tc>
          <w:tcPr>
            <w:tcW w:type="auto" w:w="1728"/>
          </w:tcPr>
          <w:p>
            <w:r>
              <w:t xml:space="preserve">יֵעָשֶׂ֖ה </w:t>
            </w:r>
          </w:p>
        </w:tc>
        <w:tc>
          <w:tcPr>
            <w:tcW w:type="auto" w:w="1728"/>
          </w:tcPr>
          <w:p>
            <w:r>
              <w:t>mod</w:t>
            </w:r>
          </w:p>
        </w:tc>
      </w:tr>
    </w:tbl>
    <w:p>
      <w:r>
        <w:br/>
      </w:r>
    </w:p>
    <w:p>
      <w:pPr>
        <w:pStyle w:val="Reference"/>
      </w:pPr>
      <w:hyperlink r:id="rId1313">
        <w:r>
          <w:rPr/>
          <w:t>Numbers 28:27</w:t>
        </w:r>
      </w:hyperlink>
    </w:p>
    <w:p>
      <w:pPr>
        <w:pStyle w:val="Hebrew"/>
      </w:pPr>
      <w:r>
        <w:t xml:space="preserve">וְהִקְרַבְתֶּ֨ם עֹולָ֜ה לְרֵ֤יחַ נִיחֹ֨חַ֙ לַֽיהוָ֔ה </w:t>
      </w:r>
    </w:p>
    <w:p>
      <w:pPr>
        <w:pStyle w:val="Hebrew"/>
      </w:pPr>
      <w:r>
        <w:rPr>
          <w:color w:val="FF0000"/>
          <w:vertAlign w:val="superscript"/>
          <w:rtl/>
        </w:rPr>
        <w:t>87798</w:t>
      </w:r>
      <w:r>
        <w:rPr>
          <w:rFonts w:ascii="Times New Roman" w:hAnsi="Times New Roman"/>
          <w:color w:val="828282"/>
          <w:rtl/>
        </w:rPr>
        <w:t>וְ</w:t>
      </w:r>
      <w:r>
        <w:rPr>
          <w:color w:val="FF0000"/>
          <w:vertAlign w:val="superscript"/>
          <w:rtl/>
        </w:rPr>
        <w:t>87799</w:t>
      </w:r>
      <w:r>
        <w:rPr>
          <w:rFonts w:ascii="Times New Roman" w:hAnsi="Times New Roman"/>
          <w:color w:val="828282"/>
          <w:rtl/>
        </w:rPr>
        <w:t xml:space="preserve">הִקְרַבְתֶּ֨ם </w:t>
      </w:r>
      <w:r>
        <w:rPr>
          <w:color w:val="FF0000"/>
          <w:vertAlign w:val="superscript"/>
          <w:rtl/>
        </w:rPr>
        <w:t>87800</w:t>
      </w:r>
      <w:r>
        <w:rPr>
          <w:rFonts w:ascii="Times New Roman" w:hAnsi="Times New Roman"/>
          <w:color w:val="828282"/>
          <w:rtl/>
        </w:rPr>
        <w:t xml:space="preserve">עֹולָ֜ה </w:t>
      </w:r>
      <w:r>
        <w:rPr>
          <w:color w:val="FF0000"/>
          <w:vertAlign w:val="superscript"/>
          <w:rtl/>
        </w:rPr>
        <w:t>87801</w:t>
      </w:r>
      <w:r>
        <w:rPr>
          <w:rFonts w:ascii="Times New Roman" w:hAnsi="Times New Roman"/>
          <w:color w:val="828282"/>
          <w:rtl/>
        </w:rPr>
        <w:t>לְ</w:t>
      </w:r>
      <w:r>
        <w:rPr>
          <w:color w:val="FF0000"/>
          <w:vertAlign w:val="superscript"/>
          <w:rtl/>
        </w:rPr>
        <w:t>87802</w:t>
      </w:r>
      <w:r>
        <w:rPr>
          <w:rFonts w:ascii="Times New Roman" w:hAnsi="Times New Roman"/>
          <w:color w:val="828282"/>
          <w:rtl/>
        </w:rPr>
        <w:t xml:space="preserve">רֵ֤יחַ </w:t>
      </w:r>
      <w:r>
        <w:rPr>
          <w:color w:val="FF0000"/>
          <w:vertAlign w:val="superscript"/>
          <w:rtl/>
        </w:rPr>
        <w:t>87803</w:t>
      </w:r>
      <w:r>
        <w:rPr>
          <w:rFonts w:ascii="Times New Roman" w:hAnsi="Times New Roman"/>
          <w:color w:val="828282"/>
          <w:rtl/>
        </w:rPr>
        <w:t xml:space="preserve">נִיחֹ֨חַ֙ </w:t>
      </w:r>
      <w:r>
        <w:rPr>
          <w:color w:val="FF0000"/>
          <w:vertAlign w:val="superscript"/>
          <w:rtl/>
        </w:rPr>
        <w:t>87804</w:t>
      </w:r>
      <w:r>
        <w:rPr>
          <w:rFonts w:ascii="Times New Roman" w:hAnsi="Times New Roman"/>
          <w:color w:val="828282"/>
          <w:rtl/>
        </w:rPr>
        <w:t>לַֽ</w:t>
      </w:r>
      <w:r>
        <w:rPr>
          <w:color w:val="FF0000"/>
          <w:vertAlign w:val="superscript"/>
          <w:rtl/>
        </w:rPr>
        <w:t>87805</w:t>
      </w:r>
      <w:r>
        <w:rPr>
          <w:rFonts w:ascii="Times New Roman" w:hAnsi="Times New Roman"/>
          <w:color w:val="828282"/>
          <w:rtl/>
        </w:rPr>
        <w:t xml:space="preserve">יהוָ֔ה </w:t>
      </w:r>
    </w:p>
    <w:p>
      <w:pPr>
        <w:pStyle w:val="Hebrew"/>
      </w:pPr>
      <w:r>
        <w:rPr>
          <w:color w:val="828282"/>
        </w:rPr>
        <w:t xml:space="preserve">וְהִקְרַבְתֶּ֨ם עֹולָ֜ה לְרֵ֤יחַ נִיחֹ֨חַ֙ לַֽיהוָ֔ה פָּרִ֧ים בְּנֵי־בָקָ֛ר שְׁנַ֖יִם אַ֣יִל אֶחָ֑ד שִׁבְעָ֥ה כְבָשִׂ֖ים בְּנֵ֥י שָׁנָֽה׃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507dfe6c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6d85aacf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99a8eee2</w:t>
            </w:r>
          </w:p>
        </w:tc>
        <w:tc>
          <w:tcPr>
            <w:tcW w:type="auto" w:w="1728"/>
          </w:tcPr>
          <w:p>
            <w:r>
              <w:t>tense</w:t>
            </w:r>
          </w:p>
        </w:tc>
        <w:tc>
          <w:tcPr>
            <w:tcW w:type="auto" w:w="1728"/>
          </w:tcPr>
          <w:p>
            <w:r>
              <w:t>verb</w:t>
            </w:r>
          </w:p>
        </w:tc>
        <w:tc>
          <w:tcPr>
            <w:tcW w:type="auto" w:w="1728"/>
          </w:tcPr>
          <w:p>
            <w:r>
              <w:t xml:space="preserve">הִקְרַבְתֶּ֨ם </w:t>
            </w:r>
          </w:p>
        </w:tc>
        <w:tc>
          <w:tcPr>
            <w:tcW w:type="auto" w:w="1728"/>
          </w:tcPr>
          <w:p>
            <w:r>
              <w:t>mod</w:t>
            </w:r>
          </w:p>
        </w:tc>
      </w:tr>
    </w:tbl>
    <w:p>
      <w:r>
        <w:br/>
      </w:r>
    </w:p>
    <w:p>
      <w:pPr>
        <w:pStyle w:val="Reference"/>
      </w:pPr>
      <w:hyperlink r:id="rId1314">
        <w:r>
          <w:rPr/>
          <w:t>Numbers 28:31</w:t>
        </w:r>
      </w:hyperlink>
    </w:p>
    <w:p>
      <w:pPr>
        <w:pStyle w:val="Hebrew"/>
      </w:pPr>
      <w:r>
        <w:t xml:space="preserve">מִלְּבַ֞ד עֹלַ֧ת הַתָּמִ֛יד וּמִנְחָתֹ֖ו תַּעֲשׂ֑וּ </w:t>
      </w:r>
    </w:p>
    <w:p>
      <w:pPr>
        <w:pStyle w:val="Hebrew"/>
      </w:pPr>
      <w:r>
        <w:rPr>
          <w:color w:val="FF0000"/>
          <w:vertAlign w:val="superscript"/>
          <w:rtl/>
        </w:rPr>
        <w:t>87854</w:t>
      </w:r>
      <w:r>
        <w:rPr>
          <w:rFonts w:ascii="Times New Roman" w:hAnsi="Times New Roman"/>
          <w:color w:val="828282"/>
          <w:rtl/>
        </w:rPr>
        <w:t>מִ</w:t>
      </w:r>
      <w:r>
        <w:rPr>
          <w:color w:val="FF0000"/>
          <w:vertAlign w:val="superscript"/>
          <w:rtl/>
        </w:rPr>
        <w:t>87855</w:t>
      </w:r>
      <w:r>
        <w:rPr>
          <w:rFonts w:ascii="Times New Roman" w:hAnsi="Times New Roman"/>
          <w:color w:val="828282"/>
          <w:rtl/>
        </w:rPr>
        <w:t>לְּ</w:t>
      </w:r>
      <w:r>
        <w:rPr>
          <w:color w:val="FF0000"/>
          <w:vertAlign w:val="superscript"/>
          <w:rtl/>
        </w:rPr>
        <w:t>87856</w:t>
      </w:r>
      <w:r>
        <w:rPr>
          <w:rFonts w:ascii="Times New Roman" w:hAnsi="Times New Roman"/>
          <w:color w:val="828282"/>
          <w:rtl/>
        </w:rPr>
        <w:t xml:space="preserve">בַ֞ד </w:t>
      </w:r>
      <w:r>
        <w:rPr>
          <w:color w:val="FF0000"/>
          <w:vertAlign w:val="superscript"/>
          <w:rtl/>
        </w:rPr>
        <w:t>87857</w:t>
      </w:r>
      <w:r>
        <w:rPr>
          <w:rFonts w:ascii="Times New Roman" w:hAnsi="Times New Roman"/>
          <w:color w:val="828282"/>
          <w:rtl/>
        </w:rPr>
        <w:t xml:space="preserve">עֹלַ֧ת </w:t>
      </w:r>
      <w:r>
        <w:rPr>
          <w:color w:val="FF0000"/>
          <w:vertAlign w:val="superscript"/>
          <w:rtl/>
        </w:rPr>
        <w:t>87858</w:t>
      </w:r>
      <w:r>
        <w:rPr>
          <w:rFonts w:ascii="Times New Roman" w:hAnsi="Times New Roman"/>
          <w:color w:val="828282"/>
          <w:rtl/>
        </w:rPr>
        <w:t>הַ</w:t>
      </w:r>
      <w:r>
        <w:rPr>
          <w:color w:val="FF0000"/>
          <w:vertAlign w:val="superscript"/>
          <w:rtl/>
        </w:rPr>
        <w:t>87859</w:t>
      </w:r>
      <w:r>
        <w:rPr>
          <w:rFonts w:ascii="Times New Roman" w:hAnsi="Times New Roman"/>
          <w:color w:val="828282"/>
          <w:rtl/>
        </w:rPr>
        <w:t xml:space="preserve">תָּמִ֛יד </w:t>
      </w:r>
      <w:r>
        <w:rPr>
          <w:color w:val="FF0000"/>
          <w:vertAlign w:val="superscript"/>
          <w:rtl/>
        </w:rPr>
        <w:t>87860</w:t>
      </w:r>
      <w:r>
        <w:rPr>
          <w:rFonts w:ascii="Times New Roman" w:hAnsi="Times New Roman"/>
          <w:color w:val="828282"/>
          <w:rtl/>
        </w:rPr>
        <w:t>וּ</w:t>
      </w:r>
      <w:r>
        <w:rPr>
          <w:color w:val="FF0000"/>
          <w:vertAlign w:val="superscript"/>
          <w:rtl/>
        </w:rPr>
        <w:t>87861</w:t>
      </w:r>
      <w:r>
        <w:rPr>
          <w:rFonts w:ascii="Times New Roman" w:hAnsi="Times New Roman"/>
          <w:color w:val="828282"/>
          <w:rtl/>
        </w:rPr>
        <w:t xml:space="preserve">מִנְחָתֹ֖ו </w:t>
      </w:r>
      <w:r>
        <w:rPr>
          <w:color w:val="FF0000"/>
          <w:vertAlign w:val="superscript"/>
          <w:rtl/>
        </w:rPr>
        <w:t>87862</w:t>
      </w:r>
      <w:r>
        <w:rPr>
          <w:rFonts w:ascii="Times New Roman" w:hAnsi="Times New Roman"/>
          <w:color w:val="828282"/>
          <w:rtl/>
        </w:rPr>
        <w:t xml:space="preserve">תַּעֲשׂ֑וּ </w:t>
      </w:r>
    </w:p>
    <w:p>
      <w:pPr>
        <w:pStyle w:val="Hebrew"/>
      </w:pPr>
      <w:r>
        <w:rPr>
          <w:color w:val="828282"/>
        </w:rPr>
        <w:t xml:space="preserve">מִלְּבַ֞ד עֹלַ֧ת הַתָּמִ֛יד וּמִנְחָתֹ֖ו תַּעֲשׂ֑וּ תְּמִימִ֥ם יִהְיוּ־לָכֶ֖ם וְנִסְכֵּיהֶֽם׃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a89e1290</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c90f3b48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ddbdaf9c</w:t>
            </w:r>
          </w:p>
        </w:tc>
        <w:tc>
          <w:tcPr>
            <w:tcW w:type="auto" w:w="1728"/>
          </w:tcPr>
          <w:p>
            <w:r>
              <w:t>tense</w:t>
            </w:r>
          </w:p>
        </w:tc>
        <w:tc>
          <w:tcPr>
            <w:tcW w:type="auto" w:w="1728"/>
          </w:tcPr>
          <w:p>
            <w:r>
              <w:t>verb</w:t>
            </w:r>
          </w:p>
        </w:tc>
        <w:tc>
          <w:tcPr>
            <w:tcW w:type="auto" w:w="1728"/>
          </w:tcPr>
          <w:p>
            <w:r>
              <w:t xml:space="preserve">תַּעֲשׂ֑וּ </w:t>
            </w:r>
          </w:p>
        </w:tc>
        <w:tc>
          <w:tcPr>
            <w:tcW w:type="auto" w:w="1728"/>
          </w:tcPr>
          <w:p>
            <w:r>
              <w:t>mod</w:t>
            </w:r>
          </w:p>
        </w:tc>
      </w:tr>
    </w:tbl>
    <w:p>
      <w:r>
        <w:br/>
      </w:r>
    </w:p>
    <w:p>
      <w:pPr>
        <w:pStyle w:val="Reference"/>
      </w:pPr>
      <w:hyperlink r:id="rId1314">
        <w:r>
          <w:rPr/>
          <w:t>Numbers 28:31</w:t>
        </w:r>
      </w:hyperlink>
    </w:p>
    <w:p>
      <w:pPr>
        <w:pStyle w:val="Hebrew"/>
      </w:pPr>
      <w:r>
        <w:t xml:space="preserve">תְּמִימִ֥ם יִהְיוּ־לָכֶ֖ם </w:t>
      </w:r>
    </w:p>
    <w:p>
      <w:pPr>
        <w:pStyle w:val="Hebrew"/>
      </w:pPr>
      <w:r>
        <w:rPr>
          <w:color w:val="FF0000"/>
          <w:vertAlign w:val="superscript"/>
          <w:rtl/>
        </w:rPr>
        <w:t>87863</w:t>
      </w:r>
      <w:r>
        <w:rPr>
          <w:rFonts w:ascii="Times New Roman" w:hAnsi="Times New Roman"/>
          <w:color w:val="828282"/>
          <w:rtl/>
        </w:rPr>
        <w:t xml:space="preserve">תְּמִימִ֥ם </w:t>
      </w:r>
      <w:r>
        <w:rPr>
          <w:color w:val="FF0000"/>
          <w:vertAlign w:val="superscript"/>
          <w:rtl/>
        </w:rPr>
        <w:t>87864</w:t>
      </w:r>
      <w:r>
        <w:rPr>
          <w:rFonts w:ascii="Times New Roman" w:hAnsi="Times New Roman"/>
          <w:color w:val="828282"/>
          <w:rtl/>
        </w:rPr>
        <w:t>יִהְיוּ־</w:t>
      </w:r>
      <w:r>
        <w:rPr>
          <w:color w:val="FF0000"/>
          <w:vertAlign w:val="superscript"/>
          <w:rtl/>
        </w:rPr>
        <w:t>87865</w:t>
      </w:r>
      <w:r>
        <w:rPr>
          <w:rFonts w:ascii="Times New Roman" w:hAnsi="Times New Roman"/>
          <w:color w:val="828282"/>
          <w:rtl/>
        </w:rPr>
        <w:t xml:space="preserve">לָכֶ֖ם </w:t>
      </w:r>
    </w:p>
    <w:p>
      <w:pPr>
        <w:pStyle w:val="Hebrew"/>
      </w:pPr>
      <w:r>
        <w:rPr>
          <w:color w:val="828282"/>
        </w:rPr>
        <w:t xml:space="preserve">מִלְּבַ֞ד עֹלַ֧ת הַתָּמִ֛יד וּמִנְחָתֹ֖ו תַּעֲשׂ֑וּ תְּמִימִ֥ם יִהְיוּ־לָכֶ֖ם וְנִסְכֵּיהֶֽם׃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32492f1c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55a11374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bd0bf499</w:t>
            </w:r>
          </w:p>
        </w:tc>
        <w:tc>
          <w:tcPr>
            <w:tcW w:type="auto" w:w="1728"/>
          </w:tcPr>
          <w:p>
            <w:r>
              <w:t>tense</w:t>
            </w:r>
          </w:p>
        </w:tc>
        <w:tc>
          <w:tcPr>
            <w:tcW w:type="auto" w:w="1728"/>
          </w:tcPr>
          <w:p>
            <w:r>
              <w:t>verb</w:t>
            </w:r>
          </w:p>
        </w:tc>
        <w:tc>
          <w:tcPr>
            <w:tcW w:type="auto" w:w="1728"/>
          </w:tcPr>
          <w:p>
            <w:r>
              <w:t>יִהְיוּ־</w:t>
            </w:r>
          </w:p>
        </w:tc>
        <w:tc>
          <w:tcPr>
            <w:tcW w:type="auto" w:w="1728"/>
          </w:tcPr>
          <w:p>
            <w:r>
              <w:t>pres</w:t>
            </w:r>
          </w:p>
        </w:tc>
      </w:tr>
    </w:tbl>
    <w:p>
      <w:r>
        <w:br/>
      </w:r>
    </w:p>
    <w:p>
      <w:pPr>
        <w:pStyle w:val="Reference"/>
      </w:pPr>
      <w:hyperlink r:id="rId1315">
        <w:r>
          <w:rPr/>
          <w:t>Numbers 29:1</w:t>
        </w:r>
      </w:hyperlink>
    </w:p>
    <w:p>
      <w:pPr>
        <w:pStyle w:val="Hebrew"/>
      </w:pPr>
      <w:r>
        <w:t xml:space="preserve">כָּל־מְלֶ֥אכֶת עֲבֹדָ֖ה לֹ֣א תַעֲשׂ֑וּ </w:t>
      </w:r>
    </w:p>
    <w:p>
      <w:pPr>
        <w:pStyle w:val="Hebrew"/>
      </w:pPr>
      <w:r>
        <w:rPr>
          <w:color w:val="FF0000"/>
          <w:vertAlign w:val="superscript"/>
          <w:rtl/>
        </w:rPr>
        <w:t>87883</w:t>
      </w:r>
      <w:r>
        <w:rPr>
          <w:rFonts w:ascii="Times New Roman" w:hAnsi="Times New Roman"/>
          <w:color w:val="828282"/>
          <w:rtl/>
        </w:rPr>
        <w:t>כָּל־</w:t>
      </w:r>
      <w:r>
        <w:rPr>
          <w:color w:val="FF0000"/>
          <w:vertAlign w:val="superscript"/>
          <w:rtl/>
        </w:rPr>
        <w:t>87884</w:t>
      </w:r>
      <w:r>
        <w:rPr>
          <w:rFonts w:ascii="Times New Roman" w:hAnsi="Times New Roman"/>
          <w:color w:val="828282"/>
          <w:rtl/>
        </w:rPr>
        <w:t xml:space="preserve">מְלֶ֥אכֶת </w:t>
      </w:r>
      <w:r>
        <w:rPr>
          <w:color w:val="FF0000"/>
          <w:vertAlign w:val="superscript"/>
          <w:rtl/>
        </w:rPr>
        <w:t>87885</w:t>
      </w:r>
      <w:r>
        <w:rPr>
          <w:rFonts w:ascii="Times New Roman" w:hAnsi="Times New Roman"/>
          <w:color w:val="828282"/>
          <w:rtl/>
        </w:rPr>
        <w:t xml:space="preserve">עֲבֹדָ֖ה </w:t>
      </w:r>
      <w:r>
        <w:rPr>
          <w:color w:val="FF0000"/>
          <w:vertAlign w:val="superscript"/>
          <w:rtl/>
        </w:rPr>
        <w:t>87886</w:t>
      </w:r>
      <w:r>
        <w:rPr>
          <w:rFonts w:ascii="Times New Roman" w:hAnsi="Times New Roman"/>
          <w:color w:val="828282"/>
          <w:rtl/>
        </w:rPr>
        <w:t xml:space="preserve">לֹ֣א </w:t>
      </w:r>
      <w:r>
        <w:rPr>
          <w:color w:val="FF0000"/>
          <w:vertAlign w:val="superscript"/>
          <w:rtl/>
        </w:rPr>
        <w:t>87887</w:t>
      </w:r>
      <w:r>
        <w:rPr>
          <w:rFonts w:ascii="Times New Roman" w:hAnsi="Times New Roman"/>
          <w:color w:val="828282"/>
          <w:rtl/>
        </w:rPr>
        <w:t xml:space="preserve">תַעֲשׂ֑וּ </w:t>
      </w:r>
    </w:p>
    <w:p>
      <w:pPr>
        <w:pStyle w:val="Hebrew"/>
      </w:pPr>
      <w:r>
        <w:rPr>
          <w:color w:val="828282"/>
        </w:rPr>
        <w:t xml:space="preserve">וּבַחֹ֨דֶשׁ הַשְּׁבִיעִ֜י בְּאֶחָ֣ד לַחֹ֗דֶשׁ מִֽקְרָא־קֹ֨דֶשׁ֙ יִהְיֶ֣ה לָכֶ֔ם כָּל־מְלֶ֥אכֶת עֲבֹדָ֖ה לֹ֣א תַעֲשׂ֑וּ יֹ֥ום תְּרוּעָ֖ה יִהְיֶ֥ה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5b9671fe</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16aefdc5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804f6a70</w:t>
            </w:r>
          </w:p>
        </w:tc>
        <w:tc>
          <w:tcPr>
            <w:tcW w:type="auto" w:w="1728"/>
          </w:tcPr>
          <w:p>
            <w:r>
              <w:t>tense</w:t>
            </w:r>
          </w:p>
        </w:tc>
        <w:tc>
          <w:tcPr>
            <w:tcW w:type="auto" w:w="1728"/>
          </w:tcPr>
          <w:p>
            <w:r>
              <w:t>verb</w:t>
            </w:r>
          </w:p>
        </w:tc>
        <w:tc>
          <w:tcPr>
            <w:tcW w:type="auto" w:w="1728"/>
          </w:tcPr>
          <w:p>
            <w:r>
              <w:t xml:space="preserve">תַעֲשׂ֑וּ </w:t>
            </w:r>
          </w:p>
        </w:tc>
        <w:tc>
          <w:tcPr>
            <w:tcW w:type="auto" w:w="1728"/>
          </w:tcPr>
          <w:p>
            <w:r>
              <w:t>mod</w:t>
            </w:r>
          </w:p>
        </w:tc>
      </w:tr>
    </w:tbl>
    <w:p>
      <w:r>
        <w:br/>
      </w:r>
    </w:p>
    <w:p>
      <w:pPr>
        <w:pStyle w:val="Reference"/>
      </w:pPr>
      <w:hyperlink r:id="rId1315">
        <w:r>
          <w:rPr/>
          <w:t>Numbers 29:1</w:t>
        </w:r>
      </w:hyperlink>
    </w:p>
    <w:p>
      <w:pPr>
        <w:pStyle w:val="Hebrew"/>
      </w:pPr>
      <w:r>
        <w:t xml:space="preserve">יֹ֥ום תְּרוּעָ֖ה יִהְיֶ֥ה לָכֶֽם׃ </w:t>
      </w:r>
    </w:p>
    <w:p>
      <w:pPr>
        <w:pStyle w:val="Hebrew"/>
      </w:pPr>
      <w:r>
        <w:rPr>
          <w:color w:val="FF0000"/>
          <w:vertAlign w:val="superscript"/>
          <w:rtl/>
        </w:rPr>
        <w:t>87888</w:t>
      </w:r>
      <w:r>
        <w:rPr>
          <w:rFonts w:ascii="Times New Roman" w:hAnsi="Times New Roman"/>
          <w:color w:val="828282"/>
          <w:rtl/>
        </w:rPr>
        <w:t xml:space="preserve">יֹ֥ום </w:t>
      </w:r>
      <w:r>
        <w:rPr>
          <w:color w:val="FF0000"/>
          <w:vertAlign w:val="superscript"/>
          <w:rtl/>
        </w:rPr>
        <w:t>87889</w:t>
      </w:r>
      <w:r>
        <w:rPr>
          <w:rFonts w:ascii="Times New Roman" w:hAnsi="Times New Roman"/>
          <w:color w:val="828282"/>
          <w:rtl/>
        </w:rPr>
        <w:t xml:space="preserve">תְּרוּעָ֖ה </w:t>
      </w:r>
      <w:r>
        <w:rPr>
          <w:color w:val="FF0000"/>
          <w:vertAlign w:val="superscript"/>
          <w:rtl/>
        </w:rPr>
        <w:t>87890</w:t>
      </w:r>
      <w:r>
        <w:rPr>
          <w:rFonts w:ascii="Times New Roman" w:hAnsi="Times New Roman"/>
          <w:color w:val="828282"/>
          <w:rtl/>
        </w:rPr>
        <w:t xml:space="preserve">יִהְיֶ֥ה </w:t>
      </w:r>
      <w:r>
        <w:rPr>
          <w:color w:val="FF0000"/>
          <w:vertAlign w:val="superscript"/>
          <w:rtl/>
        </w:rPr>
        <w:t>87891</w:t>
      </w:r>
      <w:r>
        <w:rPr>
          <w:rFonts w:ascii="Times New Roman" w:hAnsi="Times New Roman"/>
          <w:color w:val="828282"/>
          <w:rtl/>
        </w:rPr>
        <w:t xml:space="preserve">לָכֶֽם׃ </w:t>
      </w:r>
    </w:p>
    <w:p>
      <w:pPr>
        <w:pStyle w:val="Hebrew"/>
      </w:pPr>
      <w:r>
        <w:rPr>
          <w:color w:val="828282"/>
        </w:rPr>
        <w:t xml:space="preserve">וּבַחֹ֨דֶשׁ הַשְּׁבִיעִ֜י בְּאֶחָ֣ד לַחֹ֗דֶשׁ מִֽקְרָא־קֹ֨דֶשׁ֙ יִהְיֶ֣ה לָכֶ֔ם כָּל־מְלֶ֥אכֶת עֲבֹדָ֖ה לֹ֣א תַעֲשׂ֑וּ יֹ֥ום תְּרוּעָ֖ה יִהְיֶ֥ה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54dfd6c4</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f7aea137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e4732ff4</w:t>
            </w:r>
          </w:p>
        </w:tc>
        <w:tc>
          <w:tcPr>
            <w:tcW w:type="auto" w:w="1728"/>
          </w:tcPr>
          <w:p>
            <w:r>
              <w:t>tense</w:t>
            </w:r>
          </w:p>
        </w:tc>
        <w:tc>
          <w:tcPr>
            <w:tcW w:type="auto" w:w="1728"/>
          </w:tcPr>
          <w:p>
            <w:r>
              <w:t>verb</w:t>
            </w:r>
          </w:p>
        </w:tc>
        <w:tc>
          <w:tcPr>
            <w:tcW w:type="auto" w:w="1728"/>
          </w:tcPr>
          <w:p>
            <w:r>
              <w:t xml:space="preserve">יִהְיֶ֥ה </w:t>
            </w:r>
          </w:p>
        </w:tc>
        <w:tc>
          <w:tcPr>
            <w:tcW w:type="auto" w:w="1728"/>
          </w:tcPr>
          <w:p>
            <w:r>
              <w:t>pres</w:t>
            </w:r>
          </w:p>
        </w:tc>
      </w:tr>
    </w:tbl>
    <w:p>
      <w:r>
        <w:br/>
      </w:r>
    </w:p>
    <w:p>
      <w:pPr>
        <w:pStyle w:val="Reference"/>
      </w:pPr>
      <w:hyperlink r:id="rId1316">
        <w:r>
          <w:rPr/>
          <w:t>Numbers 29:7</w:t>
        </w:r>
      </w:hyperlink>
    </w:p>
    <w:p>
      <w:pPr>
        <w:pStyle w:val="Hebrew"/>
      </w:pPr>
      <w:r>
        <w:t xml:space="preserve">כָּל־מְלָאכָ֖ה לֹ֥א תַעֲשֽׂוּ׃ </w:t>
      </w:r>
    </w:p>
    <w:p>
      <w:pPr>
        <w:pStyle w:val="Hebrew"/>
      </w:pPr>
      <w:r>
        <w:rPr>
          <w:color w:val="FF0000"/>
          <w:vertAlign w:val="superscript"/>
          <w:rtl/>
        </w:rPr>
        <w:t>87991</w:t>
      </w:r>
      <w:r>
        <w:rPr>
          <w:rFonts w:ascii="Times New Roman" w:hAnsi="Times New Roman"/>
          <w:color w:val="828282"/>
          <w:rtl/>
        </w:rPr>
        <w:t>כָּל־</w:t>
      </w:r>
      <w:r>
        <w:rPr>
          <w:color w:val="FF0000"/>
          <w:vertAlign w:val="superscript"/>
          <w:rtl/>
        </w:rPr>
        <w:t>87992</w:t>
      </w:r>
      <w:r>
        <w:rPr>
          <w:rFonts w:ascii="Times New Roman" w:hAnsi="Times New Roman"/>
          <w:color w:val="828282"/>
          <w:rtl/>
        </w:rPr>
        <w:t xml:space="preserve">מְלָאכָ֖ה </w:t>
      </w:r>
      <w:r>
        <w:rPr>
          <w:color w:val="FF0000"/>
          <w:vertAlign w:val="superscript"/>
          <w:rtl/>
        </w:rPr>
        <w:t>87993</w:t>
      </w:r>
      <w:r>
        <w:rPr>
          <w:rFonts w:ascii="Times New Roman" w:hAnsi="Times New Roman"/>
          <w:color w:val="828282"/>
          <w:rtl/>
        </w:rPr>
        <w:t xml:space="preserve">לֹ֥א </w:t>
      </w:r>
      <w:r>
        <w:rPr>
          <w:color w:val="FF0000"/>
          <w:vertAlign w:val="superscript"/>
          <w:rtl/>
        </w:rPr>
        <w:t>87994</w:t>
      </w:r>
      <w:r>
        <w:rPr>
          <w:rFonts w:ascii="Times New Roman" w:hAnsi="Times New Roman"/>
          <w:color w:val="828282"/>
          <w:rtl/>
        </w:rPr>
        <w:t xml:space="preserve">תַעֲשֽׂוּ׃ </w:t>
      </w:r>
    </w:p>
    <w:p>
      <w:pPr>
        <w:pStyle w:val="Hebrew"/>
      </w:pPr>
      <w:r>
        <w:rPr>
          <w:color w:val="828282"/>
        </w:rPr>
        <w:t xml:space="preserve">וּבֶעָשֹׂור֩ לַחֹ֨דֶשׁ הַשְּׁבִיעִ֜י הַזֶּ֗ה מִֽקְרָא־קֹ֨דֶשׁ֙ יִהְיֶ֣ה לָכֶ֔ם וְעִנִּיתֶ֖ם אֶת־נַפְשֹׁתֵיכֶ֑ם כָּל־מְלָאכָ֖ה לֹ֥א תַעֲשֽׂוּ׃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101aa846</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343185b1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54073478</w:t>
            </w:r>
          </w:p>
        </w:tc>
        <w:tc>
          <w:tcPr>
            <w:tcW w:type="auto" w:w="1728"/>
          </w:tcPr>
          <w:p>
            <w:r>
              <w:t>tense</w:t>
            </w:r>
          </w:p>
        </w:tc>
        <w:tc>
          <w:tcPr>
            <w:tcW w:type="auto" w:w="1728"/>
          </w:tcPr>
          <w:p>
            <w:r>
              <w:t>verb</w:t>
            </w:r>
          </w:p>
        </w:tc>
        <w:tc>
          <w:tcPr>
            <w:tcW w:type="auto" w:w="1728"/>
          </w:tcPr>
          <w:p>
            <w:r>
              <w:t xml:space="preserve">תַעֲשֽׂוּ׃ </w:t>
            </w:r>
          </w:p>
        </w:tc>
        <w:tc>
          <w:tcPr>
            <w:tcW w:type="auto" w:w="1728"/>
          </w:tcPr>
          <w:p>
            <w:r>
              <w:t>mod</w:t>
            </w:r>
          </w:p>
        </w:tc>
      </w:tr>
    </w:tbl>
    <w:p>
      <w:r>
        <w:br/>
      </w:r>
    </w:p>
    <w:p>
      <w:pPr>
        <w:pStyle w:val="Reference"/>
      </w:pPr>
      <w:hyperlink r:id="rId1317">
        <w:r>
          <w:rPr/>
          <w:t>Numbers 29:8</w:t>
        </w:r>
      </w:hyperlink>
    </w:p>
    <w:p>
      <w:pPr>
        <w:pStyle w:val="Hebrew"/>
      </w:pPr>
      <w:r>
        <w:t xml:space="preserve">וְהִקְרַבְתֶּ֨ם עֹלָ֤ה לַֽיהוָה֙ רֵ֣יחַ נִיחֹ֔חַ פַּ֧ר בֶּן־בָּקָ֛ר אֶחָ֖ד אַ֣יִל אֶחָ֑ד כְּבָשִׂ֤ים בְּנֵֽי־שָׁנָה֙ שִׁבְעָ֔ה </w:t>
      </w:r>
    </w:p>
    <w:p>
      <w:pPr>
        <w:pStyle w:val="Hebrew"/>
      </w:pPr>
      <w:r>
        <w:rPr>
          <w:color w:val="FF0000"/>
          <w:vertAlign w:val="superscript"/>
          <w:rtl/>
        </w:rPr>
        <w:t>87995</w:t>
      </w:r>
      <w:r>
        <w:rPr>
          <w:rFonts w:ascii="Times New Roman" w:hAnsi="Times New Roman"/>
          <w:color w:val="828282"/>
          <w:rtl/>
        </w:rPr>
        <w:t>וְ</w:t>
      </w:r>
      <w:r>
        <w:rPr>
          <w:color w:val="FF0000"/>
          <w:vertAlign w:val="superscript"/>
          <w:rtl/>
        </w:rPr>
        <w:t>87996</w:t>
      </w:r>
      <w:r>
        <w:rPr>
          <w:rFonts w:ascii="Times New Roman" w:hAnsi="Times New Roman"/>
          <w:color w:val="828282"/>
          <w:rtl/>
        </w:rPr>
        <w:t xml:space="preserve">הִקְרַבְתֶּ֨ם </w:t>
      </w:r>
      <w:r>
        <w:rPr>
          <w:color w:val="FF0000"/>
          <w:vertAlign w:val="superscript"/>
          <w:rtl/>
        </w:rPr>
        <w:t>87997</w:t>
      </w:r>
      <w:r>
        <w:rPr>
          <w:rFonts w:ascii="Times New Roman" w:hAnsi="Times New Roman"/>
          <w:color w:val="828282"/>
          <w:rtl/>
        </w:rPr>
        <w:t xml:space="preserve">עֹלָ֤ה </w:t>
      </w:r>
      <w:r>
        <w:rPr>
          <w:color w:val="FF0000"/>
          <w:vertAlign w:val="superscript"/>
          <w:rtl/>
        </w:rPr>
        <w:t>87998</w:t>
      </w:r>
      <w:r>
        <w:rPr>
          <w:rFonts w:ascii="Times New Roman" w:hAnsi="Times New Roman"/>
          <w:color w:val="828282"/>
          <w:rtl/>
        </w:rPr>
        <w:t>לַֽ</w:t>
      </w:r>
      <w:r>
        <w:rPr>
          <w:color w:val="FF0000"/>
          <w:vertAlign w:val="superscript"/>
          <w:rtl/>
        </w:rPr>
        <w:t>87999</w:t>
      </w:r>
      <w:r>
        <w:rPr>
          <w:rFonts w:ascii="Times New Roman" w:hAnsi="Times New Roman"/>
          <w:color w:val="828282"/>
          <w:rtl/>
        </w:rPr>
        <w:t xml:space="preserve">יהוָה֙ </w:t>
      </w:r>
      <w:r>
        <w:rPr>
          <w:color w:val="FF0000"/>
          <w:vertAlign w:val="superscript"/>
          <w:rtl/>
        </w:rPr>
        <w:t>88000</w:t>
      </w:r>
      <w:r>
        <w:rPr>
          <w:rFonts w:ascii="Times New Roman" w:hAnsi="Times New Roman"/>
          <w:color w:val="828282"/>
          <w:rtl/>
        </w:rPr>
        <w:t xml:space="preserve">רֵ֣יחַ </w:t>
      </w:r>
      <w:r>
        <w:rPr>
          <w:color w:val="FF0000"/>
          <w:vertAlign w:val="superscript"/>
          <w:rtl/>
        </w:rPr>
        <w:t>88001</w:t>
      </w:r>
      <w:r>
        <w:rPr>
          <w:rFonts w:ascii="Times New Roman" w:hAnsi="Times New Roman"/>
          <w:color w:val="828282"/>
          <w:rtl/>
        </w:rPr>
        <w:t xml:space="preserve">נִיחֹ֔חַ </w:t>
      </w:r>
      <w:r>
        <w:rPr>
          <w:color w:val="FF0000"/>
          <w:vertAlign w:val="superscript"/>
          <w:rtl/>
        </w:rPr>
        <w:t>88002</w:t>
      </w:r>
      <w:r>
        <w:rPr>
          <w:rFonts w:ascii="Times New Roman" w:hAnsi="Times New Roman"/>
          <w:color w:val="828282"/>
          <w:rtl/>
        </w:rPr>
        <w:t xml:space="preserve">פַּ֧ר </w:t>
      </w:r>
      <w:r>
        <w:rPr>
          <w:color w:val="FF0000"/>
          <w:vertAlign w:val="superscript"/>
          <w:rtl/>
        </w:rPr>
        <w:t>88003</w:t>
      </w:r>
      <w:r>
        <w:rPr>
          <w:rFonts w:ascii="Times New Roman" w:hAnsi="Times New Roman"/>
          <w:color w:val="828282"/>
          <w:rtl/>
        </w:rPr>
        <w:t>בֶּן־</w:t>
      </w:r>
      <w:r>
        <w:rPr>
          <w:color w:val="FF0000"/>
          <w:vertAlign w:val="superscript"/>
          <w:rtl/>
        </w:rPr>
        <w:t>88004</w:t>
      </w:r>
      <w:r>
        <w:rPr>
          <w:rFonts w:ascii="Times New Roman" w:hAnsi="Times New Roman"/>
          <w:color w:val="828282"/>
          <w:rtl/>
        </w:rPr>
        <w:t xml:space="preserve">בָּקָ֛ר </w:t>
      </w:r>
      <w:r>
        <w:rPr>
          <w:color w:val="FF0000"/>
          <w:vertAlign w:val="superscript"/>
          <w:rtl/>
        </w:rPr>
        <w:t>88005</w:t>
      </w:r>
      <w:r>
        <w:rPr>
          <w:rFonts w:ascii="Times New Roman" w:hAnsi="Times New Roman"/>
          <w:color w:val="828282"/>
          <w:rtl/>
        </w:rPr>
        <w:t xml:space="preserve">אֶחָ֖ד </w:t>
      </w:r>
      <w:r>
        <w:rPr>
          <w:color w:val="FF0000"/>
          <w:vertAlign w:val="superscript"/>
          <w:rtl/>
        </w:rPr>
        <w:t>88006</w:t>
      </w:r>
      <w:r>
        <w:rPr>
          <w:rFonts w:ascii="Times New Roman" w:hAnsi="Times New Roman"/>
          <w:color w:val="828282"/>
          <w:rtl/>
        </w:rPr>
        <w:t xml:space="preserve">אַ֣יִל </w:t>
      </w:r>
      <w:r>
        <w:rPr>
          <w:color w:val="FF0000"/>
          <w:vertAlign w:val="superscript"/>
          <w:rtl/>
        </w:rPr>
        <w:t>88007</w:t>
      </w:r>
      <w:r>
        <w:rPr>
          <w:rFonts w:ascii="Times New Roman" w:hAnsi="Times New Roman"/>
          <w:color w:val="828282"/>
          <w:rtl/>
        </w:rPr>
        <w:t xml:space="preserve">אֶחָ֑ד </w:t>
      </w:r>
      <w:r>
        <w:rPr>
          <w:color w:val="FF0000"/>
          <w:vertAlign w:val="superscript"/>
          <w:rtl/>
        </w:rPr>
        <w:t>88008</w:t>
      </w:r>
      <w:r>
        <w:rPr>
          <w:rFonts w:ascii="Times New Roman" w:hAnsi="Times New Roman"/>
          <w:color w:val="828282"/>
          <w:rtl/>
        </w:rPr>
        <w:t xml:space="preserve">כְּבָשִׂ֤ים </w:t>
      </w:r>
      <w:r>
        <w:rPr>
          <w:color w:val="FF0000"/>
          <w:vertAlign w:val="superscript"/>
          <w:rtl/>
        </w:rPr>
        <w:t>88009</w:t>
      </w:r>
      <w:r>
        <w:rPr>
          <w:rFonts w:ascii="Times New Roman" w:hAnsi="Times New Roman"/>
          <w:color w:val="828282"/>
          <w:rtl/>
        </w:rPr>
        <w:t>בְּנֵֽי־</w:t>
      </w:r>
      <w:r>
        <w:rPr>
          <w:color w:val="FF0000"/>
          <w:vertAlign w:val="superscript"/>
          <w:rtl/>
        </w:rPr>
        <w:t>88010</w:t>
      </w:r>
      <w:r>
        <w:rPr>
          <w:rFonts w:ascii="Times New Roman" w:hAnsi="Times New Roman"/>
          <w:color w:val="828282"/>
          <w:rtl/>
        </w:rPr>
        <w:t xml:space="preserve">שָׁנָה֙ </w:t>
      </w:r>
      <w:r>
        <w:rPr>
          <w:color w:val="FF0000"/>
          <w:vertAlign w:val="superscript"/>
          <w:rtl/>
        </w:rPr>
        <w:t>88011</w:t>
      </w:r>
      <w:r>
        <w:rPr>
          <w:rFonts w:ascii="Times New Roman" w:hAnsi="Times New Roman"/>
          <w:color w:val="828282"/>
          <w:rtl/>
        </w:rPr>
        <w:t xml:space="preserve">שִׁבְעָ֔ה </w:t>
      </w:r>
    </w:p>
    <w:p>
      <w:pPr>
        <w:pStyle w:val="Hebrew"/>
      </w:pPr>
      <w:r>
        <w:rPr>
          <w:color w:val="828282"/>
        </w:rPr>
        <w:t xml:space="preserve">וְהִקְרַבְתֶּ֨ם עֹלָ֤ה לַֽיהוָה֙ רֵ֣יחַ נִיחֹ֔חַ פַּ֧ר בֶּן־בָּקָ֛ר אֶחָ֖ד אַ֣יִל אֶחָ֑ד כְּבָשִׂ֤ים בְּנֵֽי־שָׁנָה֙ שִׁבְעָ֔ה תְּמִימִ֖ם יִהְי֥וּ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e12ba0d1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6b33050c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5c99d552</w:t>
            </w:r>
          </w:p>
        </w:tc>
        <w:tc>
          <w:tcPr>
            <w:tcW w:type="auto" w:w="1728"/>
          </w:tcPr>
          <w:p>
            <w:r>
              <w:t>tense</w:t>
            </w:r>
          </w:p>
        </w:tc>
        <w:tc>
          <w:tcPr>
            <w:tcW w:type="auto" w:w="1728"/>
          </w:tcPr>
          <w:p>
            <w:r>
              <w:t>verb</w:t>
            </w:r>
          </w:p>
        </w:tc>
        <w:tc>
          <w:tcPr>
            <w:tcW w:type="auto" w:w="1728"/>
          </w:tcPr>
          <w:p>
            <w:r>
              <w:t xml:space="preserve">הִקְרַבְתֶּ֨ם </w:t>
            </w:r>
          </w:p>
        </w:tc>
        <w:tc>
          <w:tcPr>
            <w:tcW w:type="auto" w:w="1728"/>
          </w:tcPr>
          <w:p>
            <w:r>
              <w:t>mod</w:t>
            </w:r>
          </w:p>
        </w:tc>
      </w:tr>
    </w:tbl>
    <w:p>
      <w:r>
        <w:br/>
      </w:r>
    </w:p>
    <w:p>
      <w:pPr>
        <w:pStyle w:val="Reference"/>
      </w:pPr>
      <w:hyperlink r:id="rId1317">
        <w:r>
          <w:rPr/>
          <w:t>Numbers 29:8</w:t>
        </w:r>
      </w:hyperlink>
    </w:p>
    <w:p>
      <w:pPr>
        <w:pStyle w:val="Hebrew"/>
      </w:pPr>
      <w:r>
        <w:t xml:space="preserve">תְּמִימִ֖ם יִהְי֥וּ לָכֶֽם׃ </w:t>
      </w:r>
    </w:p>
    <w:p>
      <w:pPr>
        <w:pStyle w:val="Hebrew"/>
      </w:pPr>
      <w:r>
        <w:rPr>
          <w:color w:val="FF0000"/>
          <w:vertAlign w:val="superscript"/>
          <w:rtl/>
        </w:rPr>
        <w:t>88012</w:t>
      </w:r>
      <w:r>
        <w:rPr>
          <w:rFonts w:ascii="Times New Roman" w:hAnsi="Times New Roman"/>
          <w:color w:val="828282"/>
          <w:rtl/>
        </w:rPr>
        <w:t xml:space="preserve">תְּמִימִ֖ם </w:t>
      </w:r>
      <w:r>
        <w:rPr>
          <w:color w:val="FF0000"/>
          <w:vertAlign w:val="superscript"/>
          <w:rtl/>
        </w:rPr>
        <w:t>88013</w:t>
      </w:r>
      <w:r>
        <w:rPr>
          <w:rFonts w:ascii="Times New Roman" w:hAnsi="Times New Roman"/>
          <w:color w:val="828282"/>
          <w:rtl/>
        </w:rPr>
        <w:t xml:space="preserve">יִהְי֥וּ </w:t>
      </w:r>
      <w:r>
        <w:rPr>
          <w:color w:val="FF0000"/>
          <w:vertAlign w:val="superscript"/>
          <w:rtl/>
        </w:rPr>
        <w:t>88014</w:t>
      </w:r>
      <w:r>
        <w:rPr>
          <w:rFonts w:ascii="Times New Roman" w:hAnsi="Times New Roman"/>
          <w:color w:val="828282"/>
          <w:rtl/>
        </w:rPr>
        <w:t xml:space="preserve">לָכֶֽם׃ </w:t>
      </w:r>
    </w:p>
    <w:p>
      <w:pPr>
        <w:pStyle w:val="Hebrew"/>
      </w:pPr>
      <w:r>
        <w:rPr>
          <w:color w:val="828282"/>
        </w:rPr>
        <w:t xml:space="preserve">וְהִקְרַבְתֶּ֨ם עֹלָ֤ה לַֽיהוָה֙ רֵ֣יחַ נִיחֹ֔חַ פַּ֧ר בֶּן־בָּקָ֛ר אֶחָ֖ד אַ֣יִל אֶחָ֑ד כְּבָשִׂ֤ים בְּנֵֽי־שָׁנָה֙ שִׁבְעָ֔ה תְּמִימִ֖ם יִהְי֥וּ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0b400f38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c56a994d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50c4cbc9</w:t>
            </w:r>
          </w:p>
        </w:tc>
        <w:tc>
          <w:tcPr>
            <w:tcW w:type="auto" w:w="1728"/>
          </w:tcPr>
          <w:p>
            <w:r>
              <w:t>tense</w:t>
            </w:r>
          </w:p>
        </w:tc>
        <w:tc>
          <w:tcPr>
            <w:tcW w:type="auto" w:w="1728"/>
          </w:tcPr>
          <w:p>
            <w:r>
              <w:t>verb</w:t>
            </w:r>
          </w:p>
        </w:tc>
        <w:tc>
          <w:tcPr>
            <w:tcW w:type="auto" w:w="1728"/>
          </w:tcPr>
          <w:p>
            <w:r>
              <w:t xml:space="preserve">יִהְי֥וּ </w:t>
            </w:r>
          </w:p>
        </w:tc>
        <w:tc>
          <w:tcPr>
            <w:tcW w:type="auto" w:w="1728"/>
          </w:tcPr>
          <w:p>
            <w:r>
              <w:t>pres</w:t>
            </w:r>
          </w:p>
        </w:tc>
      </w:tr>
    </w:tbl>
    <w:p>
      <w:r>
        <w:br/>
      </w:r>
    </w:p>
    <w:p>
      <w:pPr>
        <w:pStyle w:val="Reference"/>
      </w:pPr>
      <w:hyperlink r:id="rId1318">
        <w:r>
          <w:rPr/>
          <w:t>Numbers 29:12</w:t>
        </w:r>
      </w:hyperlink>
    </w:p>
    <w:p>
      <w:pPr>
        <w:pStyle w:val="Hebrew"/>
      </w:pPr>
      <w:r>
        <w:t xml:space="preserve">כָּל־מְלֶ֥אכֶת עֲבֹדָ֖ה לֹ֣א תַעֲשׂ֑וּ </w:t>
      </w:r>
    </w:p>
    <w:p>
      <w:pPr>
        <w:pStyle w:val="Hebrew"/>
      </w:pPr>
      <w:r>
        <w:rPr>
          <w:color w:val="FF0000"/>
          <w:vertAlign w:val="superscript"/>
          <w:rtl/>
        </w:rPr>
        <w:t>88077</w:t>
      </w:r>
      <w:r>
        <w:rPr>
          <w:rFonts w:ascii="Times New Roman" w:hAnsi="Times New Roman"/>
          <w:color w:val="828282"/>
          <w:rtl/>
        </w:rPr>
        <w:t>כָּל־</w:t>
      </w:r>
      <w:r>
        <w:rPr>
          <w:color w:val="FF0000"/>
          <w:vertAlign w:val="superscript"/>
          <w:rtl/>
        </w:rPr>
        <w:t>88078</w:t>
      </w:r>
      <w:r>
        <w:rPr>
          <w:rFonts w:ascii="Times New Roman" w:hAnsi="Times New Roman"/>
          <w:color w:val="828282"/>
          <w:rtl/>
        </w:rPr>
        <w:t xml:space="preserve">מְלֶ֥אכֶת </w:t>
      </w:r>
      <w:r>
        <w:rPr>
          <w:color w:val="FF0000"/>
          <w:vertAlign w:val="superscript"/>
          <w:rtl/>
        </w:rPr>
        <w:t>88079</w:t>
      </w:r>
      <w:r>
        <w:rPr>
          <w:rFonts w:ascii="Times New Roman" w:hAnsi="Times New Roman"/>
          <w:color w:val="828282"/>
          <w:rtl/>
        </w:rPr>
        <w:t xml:space="preserve">עֲבֹדָ֖ה </w:t>
      </w:r>
      <w:r>
        <w:rPr>
          <w:color w:val="FF0000"/>
          <w:vertAlign w:val="superscript"/>
          <w:rtl/>
        </w:rPr>
        <w:t>88080</w:t>
      </w:r>
      <w:r>
        <w:rPr>
          <w:rFonts w:ascii="Times New Roman" w:hAnsi="Times New Roman"/>
          <w:color w:val="828282"/>
          <w:rtl/>
        </w:rPr>
        <w:t xml:space="preserve">לֹ֣א </w:t>
      </w:r>
      <w:r>
        <w:rPr>
          <w:color w:val="FF0000"/>
          <w:vertAlign w:val="superscript"/>
          <w:rtl/>
        </w:rPr>
        <w:t>88081</w:t>
      </w:r>
      <w:r>
        <w:rPr>
          <w:rFonts w:ascii="Times New Roman" w:hAnsi="Times New Roman"/>
          <w:color w:val="828282"/>
          <w:rtl/>
        </w:rPr>
        <w:t xml:space="preserve">תַעֲשׂ֑וּ </w:t>
      </w:r>
    </w:p>
    <w:p>
      <w:pPr>
        <w:pStyle w:val="Hebrew"/>
      </w:pPr>
      <w:r>
        <w:rPr>
          <w:color w:val="828282"/>
        </w:rPr>
        <w:t xml:space="preserve">וּבַחֲמִשָּׁה֩ עָשָׂ֨ר יֹ֜ום לַחֹ֣דֶשׁ הַשְּׁבִיעִ֗י מִֽקְרָא־קֹ֨דֶשׁ֙ יִהְיֶ֣ה לָכֶ֔ם כָּל־מְלֶ֥אכֶת עֲבֹדָ֖ה לֹ֣א תַעֲשׂ֑וּ וְחַגֹּתֶ֥ם חַ֛ג לַיהוָ֖ה שִׁבְעַ֥ת 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271fdc0e</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19e5883d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6b183a8c</w:t>
            </w:r>
          </w:p>
        </w:tc>
        <w:tc>
          <w:tcPr>
            <w:tcW w:type="auto" w:w="1728"/>
          </w:tcPr>
          <w:p>
            <w:r>
              <w:t>tense</w:t>
            </w:r>
          </w:p>
        </w:tc>
        <w:tc>
          <w:tcPr>
            <w:tcW w:type="auto" w:w="1728"/>
          </w:tcPr>
          <w:p>
            <w:r>
              <w:t>verb</w:t>
            </w:r>
          </w:p>
        </w:tc>
        <w:tc>
          <w:tcPr>
            <w:tcW w:type="auto" w:w="1728"/>
          </w:tcPr>
          <w:p>
            <w:r>
              <w:t xml:space="preserve">תַעֲשׂ֑וּ </w:t>
            </w:r>
          </w:p>
        </w:tc>
        <w:tc>
          <w:tcPr>
            <w:tcW w:type="auto" w:w="1728"/>
          </w:tcPr>
          <w:p>
            <w:r>
              <w:t>mod</w:t>
            </w:r>
          </w:p>
        </w:tc>
      </w:tr>
    </w:tbl>
    <w:p>
      <w:r>
        <w:br/>
      </w:r>
    </w:p>
    <w:p>
      <w:pPr>
        <w:pStyle w:val="Reference"/>
      </w:pPr>
      <w:hyperlink r:id="rId1319">
        <w:r>
          <w:rPr/>
          <w:t>Numbers 30:3</w:t>
        </w:r>
      </w:hyperlink>
    </w:p>
    <w:p>
      <w:pPr>
        <w:pStyle w:val="Hebrew"/>
      </w:pPr>
      <w:r>
        <w:t xml:space="preserve">לֹ֥א יַחֵ֖ל דְּבָרֹ֑ו </w:t>
      </w:r>
    </w:p>
    <w:p>
      <w:pPr>
        <w:pStyle w:val="Hebrew"/>
      </w:pPr>
      <w:r>
        <w:rPr>
          <w:color w:val="FF0000"/>
          <w:vertAlign w:val="superscript"/>
          <w:rtl/>
        </w:rPr>
        <w:t>88591</w:t>
      </w:r>
      <w:r>
        <w:rPr>
          <w:rFonts w:ascii="Times New Roman" w:hAnsi="Times New Roman"/>
          <w:color w:val="828282"/>
          <w:rtl/>
        </w:rPr>
        <w:t xml:space="preserve">לֹ֥א </w:t>
      </w:r>
      <w:r>
        <w:rPr>
          <w:color w:val="FF0000"/>
          <w:vertAlign w:val="superscript"/>
          <w:rtl/>
        </w:rPr>
        <w:t>88592</w:t>
      </w:r>
      <w:r>
        <w:rPr>
          <w:rFonts w:ascii="Times New Roman" w:hAnsi="Times New Roman"/>
          <w:color w:val="828282"/>
          <w:rtl/>
        </w:rPr>
        <w:t xml:space="preserve">יַחֵ֖ל </w:t>
      </w:r>
      <w:r>
        <w:rPr>
          <w:color w:val="FF0000"/>
          <w:vertAlign w:val="superscript"/>
          <w:rtl/>
        </w:rPr>
        <w:t>88593</w:t>
      </w:r>
      <w:r>
        <w:rPr>
          <w:rFonts w:ascii="Times New Roman" w:hAnsi="Times New Roman"/>
          <w:color w:val="828282"/>
          <w:rtl/>
        </w:rPr>
        <w:t xml:space="preserve">דְּבָרֹ֑ו </w:t>
      </w:r>
    </w:p>
    <w:p>
      <w:pPr>
        <w:pStyle w:val="Hebrew"/>
      </w:pPr>
      <w:r>
        <w:rPr>
          <w:color w:val="828282"/>
        </w:rPr>
        <w:t xml:space="preserve">אִישׁ֩ כִּֽי־יִדֹּ֨ר נֶ֜דֶר לַֽיהוָ֗ה אֹֽו־הִשָּׁ֤בַע שְׁבֻעָה֙ לֶאְסֹ֤ר אִסָּר֙ עַל־נַפְשֹׁ֔ו לֹ֥א יַחֵ֖ל דְּבָרֹ֑ו כְּכָל־הַיֹּצֵ֥א מִפִּ֖יו יַעֲשֶֽׂה׃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9e5f2f90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0044d362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f62e532d</w:t>
            </w:r>
          </w:p>
        </w:tc>
        <w:tc>
          <w:tcPr>
            <w:tcW w:type="auto" w:w="1728"/>
          </w:tcPr>
          <w:p>
            <w:r>
              <w:t>tense</w:t>
            </w:r>
          </w:p>
        </w:tc>
        <w:tc>
          <w:tcPr>
            <w:tcW w:type="auto" w:w="1728"/>
          </w:tcPr>
          <w:p>
            <w:r>
              <w:t>verb</w:t>
            </w:r>
          </w:p>
        </w:tc>
        <w:tc>
          <w:tcPr>
            <w:tcW w:type="auto" w:w="1728"/>
          </w:tcPr>
          <w:p>
            <w:r>
              <w:t xml:space="preserve">יַחֵ֖ל </w:t>
            </w:r>
          </w:p>
        </w:tc>
        <w:tc>
          <w:tcPr>
            <w:tcW w:type="auto" w:w="1728"/>
          </w:tcPr>
          <w:p>
            <w:r>
              <w:t>mod</w:t>
            </w:r>
          </w:p>
        </w:tc>
      </w:tr>
    </w:tbl>
    <w:p>
      <w:r>
        <w:br/>
      </w:r>
    </w:p>
    <w:p>
      <w:pPr>
        <w:pStyle w:val="Reference"/>
      </w:pPr>
      <w:hyperlink r:id="rId1319">
        <w:r>
          <w:rPr/>
          <w:t>Numbers 30:3</w:t>
        </w:r>
      </w:hyperlink>
    </w:p>
    <w:p>
      <w:pPr>
        <w:pStyle w:val="Hebrew"/>
      </w:pPr>
      <w:r>
        <w:t xml:space="preserve">כְּכָל־יַעֲשֶֽׂה׃ </w:t>
      </w:r>
    </w:p>
    <w:p>
      <w:pPr>
        <w:pStyle w:val="Hebrew"/>
      </w:pPr>
      <w:r>
        <w:rPr>
          <w:color w:val="FF0000"/>
          <w:vertAlign w:val="superscript"/>
          <w:rtl/>
        </w:rPr>
        <w:t>88594</w:t>
      </w:r>
      <w:r>
        <w:rPr>
          <w:rFonts w:ascii="Times New Roman" w:hAnsi="Times New Roman"/>
          <w:color w:val="828282"/>
          <w:rtl/>
        </w:rPr>
        <w:t>כְּ</w:t>
      </w:r>
      <w:r>
        <w:rPr>
          <w:color w:val="FF0000"/>
          <w:vertAlign w:val="superscript"/>
          <w:rtl/>
        </w:rPr>
        <w:t>88595</w:t>
      </w:r>
      <w:r>
        <w:rPr>
          <w:rFonts w:ascii="Times New Roman" w:hAnsi="Times New Roman"/>
          <w:color w:val="828282"/>
          <w:rtl/>
        </w:rPr>
        <w:t>כָל־</w:t>
      </w:r>
      <w:r>
        <w:rPr>
          <w:color w:val="FF0000"/>
          <w:vertAlign w:val="superscript"/>
          <w:rtl/>
        </w:rPr>
        <w:t>88600</w:t>
      </w:r>
      <w:r>
        <w:rPr>
          <w:rFonts w:ascii="Times New Roman" w:hAnsi="Times New Roman"/>
          <w:color w:val="828282"/>
          <w:rtl/>
        </w:rPr>
        <w:t xml:space="preserve">יַעֲשֶֽׂה׃ </w:t>
      </w:r>
    </w:p>
    <w:p>
      <w:pPr>
        <w:pStyle w:val="Hebrew"/>
      </w:pPr>
      <w:r>
        <w:rPr>
          <w:color w:val="828282"/>
        </w:rPr>
        <w:t xml:space="preserve">אִישׁ֩ כִּֽי־יִדֹּ֨ר נֶ֜דֶר לַֽיהוָ֗ה אֹֽו־הִשָּׁ֤בַע שְׁבֻעָה֙ לֶאְסֹ֤ר אִסָּר֙ עַל־נַפְשֹׁ֔ו לֹ֥א יַחֵ֖ל דְּבָרֹ֑ו כְּכָל־הַיֹּצֵ֥א מִפִּ֖יו יַעֲשֶֽׂה׃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dd4a172d</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b2032848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54d236bc</w:t>
            </w:r>
          </w:p>
        </w:tc>
        <w:tc>
          <w:tcPr>
            <w:tcW w:type="auto" w:w="1728"/>
          </w:tcPr>
          <w:p>
            <w:r>
              <w:t>tense</w:t>
            </w:r>
          </w:p>
        </w:tc>
        <w:tc>
          <w:tcPr>
            <w:tcW w:type="auto" w:w="1728"/>
          </w:tcPr>
          <w:p>
            <w:r>
              <w:t>verb</w:t>
            </w:r>
          </w:p>
        </w:tc>
        <w:tc>
          <w:tcPr>
            <w:tcW w:type="auto" w:w="1728"/>
          </w:tcPr>
          <w:p>
            <w:r>
              <w:t xml:space="preserve">יַעֲשֶֽׂה׃ </w:t>
            </w:r>
          </w:p>
        </w:tc>
        <w:tc>
          <w:tcPr>
            <w:tcW w:type="auto" w:w="1728"/>
          </w:tcPr>
          <w:p>
            <w:r>
              <w:t>mod</w:t>
            </w:r>
          </w:p>
        </w:tc>
      </w:tr>
    </w:tbl>
    <w:p>
      <w:r>
        <w:br/>
      </w:r>
    </w:p>
    <w:p>
      <w:pPr>
        <w:pStyle w:val="Reference"/>
      </w:pPr>
      <w:hyperlink r:id="rId1320">
        <w:r>
          <w:rPr/>
          <w:t>Numbers 30:6</w:t>
        </w:r>
      </w:hyperlink>
    </w:p>
    <w:p>
      <w:pPr>
        <w:pStyle w:val="Hebrew"/>
      </w:pPr>
      <w:r>
        <w:t xml:space="preserve">וַֽיהוָה֙ יִֽסְלַח־לָ֔הּ </w:t>
      </w:r>
    </w:p>
    <w:p>
      <w:pPr>
        <w:pStyle w:val="Hebrew"/>
      </w:pPr>
      <w:r>
        <w:rPr>
          <w:color w:val="FF0000"/>
          <w:vertAlign w:val="superscript"/>
          <w:rtl/>
        </w:rPr>
        <w:t>88661</w:t>
      </w:r>
      <w:r>
        <w:rPr>
          <w:rFonts w:ascii="Times New Roman" w:hAnsi="Times New Roman"/>
          <w:color w:val="828282"/>
          <w:rtl/>
        </w:rPr>
        <w:t>וַֽ</w:t>
      </w:r>
      <w:r>
        <w:rPr>
          <w:color w:val="FF0000"/>
          <w:vertAlign w:val="superscript"/>
          <w:rtl/>
        </w:rPr>
        <w:t>88662</w:t>
      </w:r>
      <w:r>
        <w:rPr>
          <w:rFonts w:ascii="Times New Roman" w:hAnsi="Times New Roman"/>
          <w:color w:val="828282"/>
          <w:rtl/>
        </w:rPr>
        <w:t xml:space="preserve">יהוָה֙ </w:t>
      </w:r>
      <w:r>
        <w:rPr>
          <w:color w:val="FF0000"/>
          <w:vertAlign w:val="superscript"/>
          <w:rtl/>
        </w:rPr>
        <w:t>88663</w:t>
      </w:r>
      <w:r>
        <w:rPr>
          <w:rFonts w:ascii="Times New Roman" w:hAnsi="Times New Roman"/>
          <w:color w:val="828282"/>
          <w:rtl/>
        </w:rPr>
        <w:t>יִֽסְלַח־</w:t>
      </w:r>
      <w:r>
        <w:rPr>
          <w:color w:val="FF0000"/>
          <w:vertAlign w:val="superscript"/>
          <w:rtl/>
        </w:rPr>
        <w:t>88664</w:t>
      </w:r>
      <w:r>
        <w:rPr>
          <w:rFonts w:ascii="Times New Roman" w:hAnsi="Times New Roman"/>
          <w:color w:val="828282"/>
          <w:rtl/>
        </w:rPr>
        <w:t xml:space="preserve">לָ֔הּ </w:t>
      </w:r>
    </w:p>
    <w:p>
      <w:pPr>
        <w:pStyle w:val="Hebrew"/>
      </w:pPr>
      <w:r>
        <w:rPr>
          <w:color w:val="828282"/>
        </w:rPr>
        <w:t xml:space="preserve">וְאִם־הֵנִ֨יא אָבִ֣יהָ אֹתָהּ֮ בְּיֹ֣ום שָׁמְעֹו֒ כָּל־נְדָרֶ֗יהָ וֶֽאֱסָרֶ֛יהָ אֲשֶׁר־אָסְרָ֥ה עַל־נַפְשָׁ֖הּ לֹ֣א יָק֑וּם וַֽיהוָה֙ יִֽסְלַח־לָ֔הּ כִּי־הֵנִ֥יא אָבִ֖יהָ אֹתָֽהּ׃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9dd10f92</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17d48a94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31bfdc84</w:t>
            </w:r>
          </w:p>
        </w:tc>
        <w:tc>
          <w:tcPr>
            <w:tcW w:type="auto" w:w="1728"/>
          </w:tcPr>
          <w:p>
            <w:r>
              <w:t>tense</w:t>
            </w:r>
          </w:p>
        </w:tc>
        <w:tc>
          <w:tcPr>
            <w:tcW w:type="auto" w:w="1728"/>
          </w:tcPr>
          <w:p>
            <w:r>
              <w:t>verb</w:t>
            </w:r>
          </w:p>
        </w:tc>
        <w:tc>
          <w:tcPr>
            <w:tcW w:type="auto" w:w="1728"/>
          </w:tcPr>
          <w:p>
            <w:r>
              <w:t>יִֽסְלַח־</w:t>
            </w:r>
          </w:p>
        </w:tc>
        <w:tc>
          <w:tcPr>
            <w:tcW w:type="auto" w:w="1728"/>
          </w:tcPr>
          <w:p>
            <w:r>
              <w:t>fut</w:t>
            </w:r>
          </w:p>
        </w:tc>
      </w:tr>
    </w:tbl>
    <w:p>
      <w:r>
        <w:br/>
      </w:r>
    </w:p>
    <w:p>
      <w:pPr>
        <w:pStyle w:val="Reference"/>
      </w:pPr>
      <w:hyperlink r:id="rId1321">
        <w:r>
          <w:rPr/>
          <w:t>Numbers 30:8</w:t>
        </w:r>
      </w:hyperlink>
    </w:p>
    <w:p>
      <w:pPr>
        <w:pStyle w:val="Hebrew"/>
      </w:pPr>
      <w:r>
        <w:t xml:space="preserve">וְהֶחֱרִ֣ישׁ לָ֑הּ </w:t>
      </w:r>
    </w:p>
    <w:p>
      <w:pPr>
        <w:pStyle w:val="Hebrew"/>
      </w:pPr>
      <w:r>
        <w:rPr>
          <w:color w:val="FF0000"/>
          <w:vertAlign w:val="superscript"/>
          <w:rtl/>
        </w:rPr>
        <w:t>88691</w:t>
      </w:r>
      <w:r>
        <w:rPr>
          <w:rFonts w:ascii="Times New Roman" w:hAnsi="Times New Roman"/>
          <w:color w:val="828282"/>
          <w:rtl/>
        </w:rPr>
        <w:t>וְ</w:t>
      </w:r>
      <w:r>
        <w:rPr>
          <w:color w:val="FF0000"/>
          <w:vertAlign w:val="superscript"/>
          <w:rtl/>
        </w:rPr>
        <w:t>88692</w:t>
      </w:r>
      <w:r>
        <w:rPr>
          <w:rFonts w:ascii="Times New Roman" w:hAnsi="Times New Roman"/>
          <w:color w:val="828282"/>
          <w:rtl/>
        </w:rPr>
        <w:t xml:space="preserve">הֶחֱרִ֣ישׁ </w:t>
      </w:r>
      <w:r>
        <w:rPr>
          <w:color w:val="FF0000"/>
          <w:vertAlign w:val="superscript"/>
          <w:rtl/>
        </w:rPr>
        <w:t>88693</w:t>
      </w:r>
      <w:r>
        <w:rPr>
          <w:rFonts w:ascii="Times New Roman" w:hAnsi="Times New Roman"/>
          <w:color w:val="828282"/>
          <w:rtl/>
        </w:rPr>
        <w:t xml:space="preserve">לָ֑הּ </w:t>
      </w:r>
    </w:p>
    <w:p>
      <w:pPr>
        <w:pStyle w:val="Hebrew"/>
      </w:pPr>
      <w:r>
        <w:rPr>
          <w:color w:val="828282"/>
        </w:rPr>
        <w:t xml:space="preserve">וְשָׁמַ֥ע אִישָׁ֛הּ בְּיֹ֥ום שָׁמְעֹ֖ו וְהֶחֱרִ֣ישׁ לָ֑הּ וְקָ֣מוּ נְדָרֶ֗יהָ וֶֽאֱסָרֶ֛הָ אֲשֶׁר־אָסְרָ֥ה עַל־נַפְשָׁ֖הּ יָקֻֽמוּ׃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2e412d71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6c367ad8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63daddaa</w:t>
            </w:r>
          </w:p>
        </w:tc>
        <w:tc>
          <w:tcPr>
            <w:tcW w:type="auto" w:w="1728"/>
          </w:tcPr>
          <w:p>
            <w:r>
              <w:t>tense</w:t>
            </w:r>
          </w:p>
        </w:tc>
        <w:tc>
          <w:tcPr>
            <w:tcW w:type="auto" w:w="1728"/>
          </w:tcPr>
          <w:p>
            <w:r>
              <w:t>verb</w:t>
            </w:r>
          </w:p>
        </w:tc>
        <w:tc>
          <w:tcPr>
            <w:tcW w:type="auto" w:w="1728"/>
          </w:tcPr>
          <w:p>
            <w:r>
              <w:t xml:space="preserve">הֶחֱרִ֣ישׁ </w:t>
            </w:r>
          </w:p>
        </w:tc>
        <w:tc>
          <w:tcPr>
            <w:tcW w:type="auto" w:w="1728"/>
          </w:tcPr>
          <w:p>
            <w:r>
              <w:t>pres</w:t>
            </w:r>
          </w:p>
        </w:tc>
      </w:tr>
    </w:tbl>
    <w:p>
      <w:r>
        <w:br/>
      </w:r>
    </w:p>
    <w:p>
      <w:pPr>
        <w:pStyle w:val="Reference"/>
      </w:pPr>
      <w:hyperlink r:id="rId1321">
        <w:r>
          <w:rPr/>
          <w:t>Numbers 30:8</w:t>
        </w:r>
      </w:hyperlink>
    </w:p>
    <w:p>
      <w:pPr>
        <w:pStyle w:val="Hebrew"/>
      </w:pPr>
      <w:r>
        <w:t xml:space="preserve">וְקָ֣מוּ נְדָרֶ֗יהָ </w:t>
      </w:r>
    </w:p>
    <w:p>
      <w:pPr>
        <w:pStyle w:val="Hebrew"/>
      </w:pPr>
      <w:r>
        <w:rPr>
          <w:color w:val="FF0000"/>
          <w:vertAlign w:val="superscript"/>
          <w:rtl/>
        </w:rPr>
        <w:t>88694</w:t>
      </w:r>
      <w:r>
        <w:rPr>
          <w:rFonts w:ascii="Times New Roman" w:hAnsi="Times New Roman"/>
          <w:color w:val="828282"/>
          <w:rtl/>
        </w:rPr>
        <w:t>וְ</w:t>
      </w:r>
      <w:r>
        <w:rPr>
          <w:color w:val="FF0000"/>
          <w:vertAlign w:val="superscript"/>
          <w:rtl/>
        </w:rPr>
        <w:t>88695</w:t>
      </w:r>
      <w:r>
        <w:rPr>
          <w:rFonts w:ascii="Times New Roman" w:hAnsi="Times New Roman"/>
          <w:color w:val="828282"/>
          <w:rtl/>
        </w:rPr>
        <w:t xml:space="preserve">קָ֣מוּ </w:t>
      </w:r>
      <w:r>
        <w:rPr>
          <w:color w:val="FF0000"/>
          <w:vertAlign w:val="superscript"/>
          <w:rtl/>
        </w:rPr>
        <w:t>88696</w:t>
      </w:r>
      <w:r>
        <w:rPr>
          <w:rFonts w:ascii="Times New Roman" w:hAnsi="Times New Roman"/>
          <w:color w:val="828282"/>
          <w:rtl/>
        </w:rPr>
        <w:t xml:space="preserve">נְדָרֶ֗יהָ </w:t>
      </w:r>
    </w:p>
    <w:p>
      <w:pPr>
        <w:pStyle w:val="Hebrew"/>
      </w:pPr>
      <w:r>
        <w:rPr>
          <w:color w:val="828282"/>
        </w:rPr>
        <w:t xml:space="preserve">וְשָׁמַ֥ע אִישָׁ֛הּ בְּיֹ֥ום שָׁמְעֹ֖ו וְהֶחֱרִ֣ישׁ לָ֑הּ וְקָ֣מוּ נְדָרֶ֗יהָ וֶֽאֱסָרֶ֛הָ אֲשֶׁר־אָסְרָ֥ה עַל־נַפְשָׁ֖הּ יָקֻֽמוּ׃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765abee3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140bbdf7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ea6de3e2</w:t>
            </w:r>
          </w:p>
        </w:tc>
        <w:tc>
          <w:tcPr>
            <w:tcW w:type="auto" w:w="1728"/>
          </w:tcPr>
          <w:p>
            <w:r>
              <w:t>tense</w:t>
            </w:r>
          </w:p>
        </w:tc>
        <w:tc>
          <w:tcPr>
            <w:tcW w:type="auto" w:w="1728"/>
          </w:tcPr>
          <w:p>
            <w:r>
              <w:t>verb</w:t>
            </w:r>
          </w:p>
        </w:tc>
        <w:tc>
          <w:tcPr>
            <w:tcW w:type="auto" w:w="1728"/>
          </w:tcPr>
          <w:p>
            <w:r>
              <w:t xml:space="preserve">קָ֣מוּ </w:t>
            </w:r>
          </w:p>
        </w:tc>
        <w:tc>
          <w:tcPr>
            <w:tcW w:type="auto" w:w="1728"/>
          </w:tcPr>
          <w:p>
            <w:r>
              <w:t>mod</w:t>
            </w:r>
          </w:p>
        </w:tc>
      </w:tr>
    </w:tbl>
    <w:p>
      <w:r>
        <w:br/>
      </w:r>
    </w:p>
    <w:p>
      <w:pPr>
        <w:pStyle w:val="Reference"/>
      </w:pPr>
      <w:hyperlink r:id="rId1321">
        <w:r>
          <w:rPr/>
          <w:t>Numbers 30:8</w:t>
        </w:r>
      </w:hyperlink>
    </w:p>
    <w:p>
      <w:pPr>
        <w:pStyle w:val="Hebrew"/>
      </w:pPr>
      <w:r>
        <w:t xml:space="preserve">וֶֽאֱסָרֶ֛הָ יָקֻֽמוּ׃ </w:t>
      </w:r>
    </w:p>
    <w:p>
      <w:pPr>
        <w:pStyle w:val="Hebrew"/>
      </w:pPr>
      <w:r>
        <w:rPr>
          <w:color w:val="FF0000"/>
          <w:vertAlign w:val="superscript"/>
          <w:rtl/>
        </w:rPr>
        <w:t>88697</w:t>
      </w:r>
      <w:r>
        <w:rPr>
          <w:rFonts w:ascii="Times New Roman" w:hAnsi="Times New Roman"/>
          <w:color w:val="828282"/>
          <w:rtl/>
        </w:rPr>
        <w:t>וֶֽ</w:t>
      </w:r>
      <w:r>
        <w:rPr>
          <w:color w:val="FF0000"/>
          <w:vertAlign w:val="superscript"/>
          <w:rtl/>
        </w:rPr>
        <w:t>88698</w:t>
      </w:r>
      <w:r>
        <w:rPr>
          <w:rFonts w:ascii="Times New Roman" w:hAnsi="Times New Roman"/>
          <w:color w:val="828282"/>
          <w:rtl/>
        </w:rPr>
        <w:t xml:space="preserve">אֱסָרֶ֛הָ </w:t>
      </w:r>
      <w:r>
        <w:rPr>
          <w:color w:val="FF0000"/>
          <w:vertAlign w:val="superscript"/>
          <w:rtl/>
        </w:rPr>
        <w:t>88703</w:t>
      </w:r>
      <w:r>
        <w:rPr>
          <w:rFonts w:ascii="Times New Roman" w:hAnsi="Times New Roman"/>
          <w:color w:val="828282"/>
          <w:rtl/>
        </w:rPr>
        <w:t xml:space="preserve">יָקֻֽמוּ׃ </w:t>
      </w:r>
    </w:p>
    <w:p>
      <w:pPr>
        <w:pStyle w:val="Hebrew"/>
      </w:pPr>
      <w:r>
        <w:rPr>
          <w:color w:val="828282"/>
        </w:rPr>
        <w:t xml:space="preserve">וְשָׁמַ֥ע אִישָׁ֛הּ בְּיֹ֥ום שָׁמְעֹ֖ו וְהֶחֱרִ֣ישׁ לָ֑הּ וְקָ֣מוּ נְדָרֶ֗יהָ וֶֽאֱסָרֶ֛הָ אֲשֶׁר־אָסְרָ֥ה עַל־נַפְשָׁ֖הּ יָקֻֽמוּ׃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1fca51d4</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06720dfa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6e5be3e8</w:t>
            </w:r>
          </w:p>
        </w:tc>
        <w:tc>
          <w:tcPr>
            <w:tcW w:type="auto" w:w="1728"/>
          </w:tcPr>
          <w:p>
            <w:r>
              <w:t>tense</w:t>
            </w:r>
          </w:p>
        </w:tc>
        <w:tc>
          <w:tcPr>
            <w:tcW w:type="auto" w:w="1728"/>
          </w:tcPr>
          <w:p>
            <w:r>
              <w:t>verb</w:t>
            </w:r>
          </w:p>
        </w:tc>
        <w:tc>
          <w:tcPr>
            <w:tcW w:type="auto" w:w="1728"/>
          </w:tcPr>
          <w:p>
            <w:r>
              <w:t xml:space="preserve">יָקֻֽמוּ׃ </w:t>
            </w:r>
          </w:p>
        </w:tc>
        <w:tc>
          <w:tcPr>
            <w:tcW w:type="auto" w:w="1728"/>
          </w:tcPr>
          <w:p>
            <w:r>
              <w:t>mod</w:t>
            </w:r>
          </w:p>
        </w:tc>
      </w:tr>
    </w:tbl>
    <w:p>
      <w:r>
        <w:br/>
      </w:r>
    </w:p>
    <w:p>
      <w:pPr>
        <w:pStyle w:val="Reference"/>
      </w:pPr>
      <w:hyperlink r:id="rId1322">
        <w:r>
          <w:rPr/>
          <w:t>Numbers 30:11</w:t>
        </w:r>
      </w:hyperlink>
    </w:p>
    <w:p>
      <w:pPr>
        <w:pStyle w:val="Hebrew"/>
      </w:pPr>
      <w:r>
        <w:t xml:space="preserve">אֹֽו־אָסְרָ֥ה אִסָּ֛ר עַל־נַפְשָׁ֖הּ בִּשְׁבֻעָֽה׃ </w:t>
      </w:r>
    </w:p>
    <w:p>
      <w:pPr>
        <w:pStyle w:val="Hebrew"/>
      </w:pPr>
      <w:r>
        <w:rPr>
          <w:color w:val="FF0000"/>
          <w:vertAlign w:val="superscript"/>
          <w:rtl/>
        </w:rPr>
        <w:t>88747</w:t>
      </w:r>
      <w:r>
        <w:rPr>
          <w:rFonts w:ascii="Times New Roman" w:hAnsi="Times New Roman"/>
          <w:color w:val="828282"/>
          <w:rtl/>
        </w:rPr>
        <w:t>אֹֽו־</w:t>
      </w:r>
      <w:r>
        <w:rPr>
          <w:color w:val="FF0000"/>
          <w:vertAlign w:val="superscript"/>
          <w:rtl/>
        </w:rPr>
        <w:t>88748</w:t>
      </w:r>
      <w:r>
        <w:rPr>
          <w:rFonts w:ascii="Times New Roman" w:hAnsi="Times New Roman"/>
          <w:color w:val="828282"/>
          <w:rtl/>
        </w:rPr>
        <w:t xml:space="preserve">אָסְרָ֥ה </w:t>
      </w:r>
      <w:r>
        <w:rPr>
          <w:color w:val="FF0000"/>
          <w:vertAlign w:val="superscript"/>
          <w:rtl/>
        </w:rPr>
        <w:t>88749</w:t>
      </w:r>
      <w:r>
        <w:rPr>
          <w:rFonts w:ascii="Times New Roman" w:hAnsi="Times New Roman"/>
          <w:color w:val="828282"/>
          <w:rtl/>
        </w:rPr>
        <w:t xml:space="preserve">אִסָּ֛ר </w:t>
      </w:r>
      <w:r>
        <w:rPr>
          <w:color w:val="FF0000"/>
          <w:vertAlign w:val="superscript"/>
          <w:rtl/>
        </w:rPr>
        <w:t>88750</w:t>
      </w:r>
      <w:r>
        <w:rPr>
          <w:rFonts w:ascii="Times New Roman" w:hAnsi="Times New Roman"/>
          <w:color w:val="828282"/>
          <w:rtl/>
        </w:rPr>
        <w:t>עַל־</w:t>
      </w:r>
      <w:r>
        <w:rPr>
          <w:color w:val="FF0000"/>
          <w:vertAlign w:val="superscript"/>
          <w:rtl/>
        </w:rPr>
        <w:t>88751</w:t>
      </w:r>
      <w:r>
        <w:rPr>
          <w:rFonts w:ascii="Times New Roman" w:hAnsi="Times New Roman"/>
          <w:color w:val="828282"/>
          <w:rtl/>
        </w:rPr>
        <w:t xml:space="preserve">נַפְשָׁ֖הּ </w:t>
      </w:r>
      <w:r>
        <w:rPr>
          <w:color w:val="FF0000"/>
          <w:vertAlign w:val="superscript"/>
          <w:rtl/>
        </w:rPr>
        <w:t>88752</w:t>
      </w:r>
      <w:r>
        <w:rPr>
          <w:rFonts w:ascii="Times New Roman" w:hAnsi="Times New Roman"/>
          <w:color w:val="828282"/>
          <w:rtl/>
        </w:rPr>
        <w:t>בִּ</w:t>
      </w:r>
      <w:r>
        <w:rPr>
          <w:color w:val="FF0000"/>
          <w:vertAlign w:val="superscript"/>
          <w:rtl/>
        </w:rPr>
        <w:t>88753</w:t>
      </w:r>
      <w:r>
        <w:rPr>
          <w:rFonts w:ascii="Times New Roman" w:hAnsi="Times New Roman"/>
          <w:color w:val="828282"/>
          <w:rtl/>
        </w:rPr>
        <w:t xml:space="preserve">שְׁבֻעָֽה׃ </w:t>
      </w:r>
    </w:p>
    <w:p>
      <w:pPr>
        <w:pStyle w:val="Hebrew"/>
      </w:pPr>
      <w:r>
        <w:rPr>
          <w:color w:val="828282"/>
        </w:rPr>
        <w:t xml:space="preserve">וְאִם־בֵּ֥ית אִישָׁ֖הּ נָדָ֑רָה אֹֽו־אָסְרָ֥ה אִסָּ֛ר עַל־נַפְשָׁ֖הּ בִּשְׁבֻעָֽה׃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7eb19244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3932283b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60a90a24</w:t>
            </w:r>
          </w:p>
        </w:tc>
        <w:tc>
          <w:tcPr>
            <w:tcW w:type="auto" w:w="1728"/>
          </w:tcPr>
          <w:p>
            <w:r>
              <w:t>tense</w:t>
            </w:r>
          </w:p>
        </w:tc>
        <w:tc>
          <w:tcPr>
            <w:tcW w:type="auto" w:w="1728"/>
          </w:tcPr>
          <w:p>
            <w:r>
              <w:t>verb</w:t>
            </w:r>
          </w:p>
        </w:tc>
        <w:tc>
          <w:tcPr>
            <w:tcW w:type="auto" w:w="1728"/>
          </w:tcPr>
          <w:p>
            <w:r>
              <w:t xml:space="preserve">אָסְרָ֥ה </w:t>
            </w:r>
          </w:p>
        </w:tc>
        <w:tc>
          <w:tcPr>
            <w:tcW w:type="auto" w:w="1728"/>
          </w:tcPr>
          <w:p>
            <w:r>
              <w:t>past</w:t>
            </w:r>
          </w:p>
        </w:tc>
      </w:tr>
    </w:tbl>
    <w:p>
      <w:r>
        <w:br/>
      </w:r>
    </w:p>
    <w:p>
      <w:pPr>
        <w:pStyle w:val="Reference"/>
      </w:pPr>
      <w:hyperlink r:id="rId1323">
        <w:r>
          <w:rPr/>
          <w:t>Numbers 30:12</w:t>
        </w:r>
      </w:hyperlink>
    </w:p>
    <w:p>
      <w:pPr>
        <w:pStyle w:val="Hebrew"/>
      </w:pPr>
      <w:r>
        <w:t xml:space="preserve">וְקָ֨מוּ֙ כָּל־נְדָרֶ֔יהָ </w:t>
      </w:r>
    </w:p>
    <w:p>
      <w:pPr>
        <w:pStyle w:val="Hebrew"/>
      </w:pPr>
      <w:r>
        <w:rPr>
          <w:color w:val="FF0000"/>
          <w:vertAlign w:val="superscript"/>
          <w:rtl/>
        </w:rPr>
        <w:t>88763</w:t>
      </w:r>
      <w:r>
        <w:rPr>
          <w:rFonts w:ascii="Times New Roman" w:hAnsi="Times New Roman"/>
          <w:color w:val="828282"/>
          <w:rtl/>
        </w:rPr>
        <w:t>וְ</w:t>
      </w:r>
      <w:r>
        <w:rPr>
          <w:color w:val="FF0000"/>
          <w:vertAlign w:val="superscript"/>
          <w:rtl/>
        </w:rPr>
        <w:t>88764</w:t>
      </w:r>
      <w:r>
        <w:rPr>
          <w:rFonts w:ascii="Times New Roman" w:hAnsi="Times New Roman"/>
          <w:color w:val="828282"/>
          <w:rtl/>
        </w:rPr>
        <w:t xml:space="preserve">קָ֨מוּ֙ </w:t>
      </w:r>
      <w:r>
        <w:rPr>
          <w:color w:val="FF0000"/>
          <w:vertAlign w:val="superscript"/>
          <w:rtl/>
        </w:rPr>
        <w:t>88765</w:t>
      </w:r>
      <w:r>
        <w:rPr>
          <w:rFonts w:ascii="Times New Roman" w:hAnsi="Times New Roman"/>
          <w:color w:val="828282"/>
          <w:rtl/>
        </w:rPr>
        <w:t>כָּל־</w:t>
      </w:r>
      <w:r>
        <w:rPr>
          <w:color w:val="FF0000"/>
          <w:vertAlign w:val="superscript"/>
          <w:rtl/>
        </w:rPr>
        <w:t>88766</w:t>
      </w:r>
      <w:r>
        <w:rPr>
          <w:rFonts w:ascii="Times New Roman" w:hAnsi="Times New Roman"/>
          <w:color w:val="828282"/>
          <w:rtl/>
        </w:rPr>
        <w:t xml:space="preserve">נְדָרֶ֔יהָ </w:t>
      </w:r>
    </w:p>
    <w:p>
      <w:pPr>
        <w:pStyle w:val="Hebrew"/>
      </w:pPr>
      <w:r>
        <w:rPr>
          <w:color w:val="828282"/>
        </w:rPr>
        <w:t xml:space="preserve">וְשָׁמַ֤ע אִישָׁהּ֙ וְהֶחֱרִ֣שׁ לָ֔הּ לֹ֥א הֵנִ֖יא אֹתָ֑הּ וְקָ֨מוּ֙ כָּל־נְדָרֶ֔יהָ וְכָל־אִסָּ֛ר אֲשֶׁר־אָסְרָ֥ה עַל־נַפְשָׁ֖הּ יָקֽוּם׃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70af655e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f4148df4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d9b15600</w:t>
            </w:r>
          </w:p>
        </w:tc>
        <w:tc>
          <w:tcPr>
            <w:tcW w:type="auto" w:w="1728"/>
          </w:tcPr>
          <w:p>
            <w:r>
              <w:t>tense</w:t>
            </w:r>
          </w:p>
        </w:tc>
        <w:tc>
          <w:tcPr>
            <w:tcW w:type="auto" w:w="1728"/>
          </w:tcPr>
          <w:p>
            <w:r>
              <w:t>verb</w:t>
            </w:r>
          </w:p>
        </w:tc>
        <w:tc>
          <w:tcPr>
            <w:tcW w:type="auto" w:w="1728"/>
          </w:tcPr>
          <w:p>
            <w:r>
              <w:t xml:space="preserve">קָ֨מוּ֙ </w:t>
            </w:r>
          </w:p>
        </w:tc>
        <w:tc>
          <w:tcPr>
            <w:tcW w:type="auto" w:w="1728"/>
          </w:tcPr>
          <w:p>
            <w:r>
              <w:t>mod</w:t>
            </w:r>
          </w:p>
        </w:tc>
      </w:tr>
    </w:tbl>
    <w:p>
      <w:r>
        <w:br/>
      </w:r>
    </w:p>
    <w:p>
      <w:pPr>
        <w:pStyle w:val="Reference"/>
      </w:pPr>
      <w:hyperlink r:id="rId1324">
        <w:r>
          <w:rPr/>
          <w:t>Numbers 30:13</w:t>
        </w:r>
      </w:hyperlink>
    </w:p>
    <w:p>
      <w:pPr>
        <w:pStyle w:val="Hebrew"/>
      </w:pPr>
      <w:r>
        <w:t xml:space="preserve">כָּל־מֹוצָ֨א שְׂפָתֶ֧יהָ לִנְדָרֶ֛יהָ וּלְאִסַּ֥ר נַפְשָׁ֖הּ לֹ֣א יָק֑וּם </w:t>
      </w:r>
    </w:p>
    <w:p>
      <w:pPr>
        <w:pStyle w:val="Hebrew"/>
      </w:pPr>
      <w:r>
        <w:rPr>
          <w:color w:val="FF0000"/>
          <w:vertAlign w:val="superscript"/>
          <w:rtl/>
        </w:rPr>
        <w:t>88784</w:t>
      </w:r>
      <w:r>
        <w:rPr>
          <w:rFonts w:ascii="Times New Roman" w:hAnsi="Times New Roman"/>
          <w:color w:val="828282"/>
          <w:rtl/>
        </w:rPr>
        <w:t>כָּל־</w:t>
      </w:r>
      <w:r>
        <w:rPr>
          <w:color w:val="FF0000"/>
          <w:vertAlign w:val="superscript"/>
          <w:rtl/>
        </w:rPr>
        <w:t>88785</w:t>
      </w:r>
      <w:r>
        <w:rPr>
          <w:rFonts w:ascii="Times New Roman" w:hAnsi="Times New Roman"/>
          <w:color w:val="828282"/>
          <w:rtl/>
        </w:rPr>
        <w:t xml:space="preserve">מֹוצָ֨א </w:t>
      </w:r>
      <w:r>
        <w:rPr>
          <w:color w:val="FF0000"/>
          <w:vertAlign w:val="superscript"/>
          <w:rtl/>
        </w:rPr>
        <w:t>88786</w:t>
      </w:r>
      <w:r>
        <w:rPr>
          <w:rFonts w:ascii="Times New Roman" w:hAnsi="Times New Roman"/>
          <w:color w:val="828282"/>
          <w:rtl/>
        </w:rPr>
        <w:t xml:space="preserve">שְׂפָתֶ֧יהָ </w:t>
      </w:r>
      <w:r>
        <w:rPr>
          <w:color w:val="FF0000"/>
          <w:vertAlign w:val="superscript"/>
          <w:rtl/>
        </w:rPr>
        <w:t>88787</w:t>
      </w:r>
      <w:r>
        <w:rPr>
          <w:rFonts w:ascii="Times New Roman" w:hAnsi="Times New Roman"/>
          <w:color w:val="828282"/>
          <w:rtl/>
        </w:rPr>
        <w:t>לִ</w:t>
      </w:r>
      <w:r>
        <w:rPr>
          <w:color w:val="FF0000"/>
          <w:vertAlign w:val="superscript"/>
          <w:rtl/>
        </w:rPr>
        <w:t>88788</w:t>
      </w:r>
      <w:r>
        <w:rPr>
          <w:rFonts w:ascii="Times New Roman" w:hAnsi="Times New Roman"/>
          <w:color w:val="828282"/>
          <w:rtl/>
        </w:rPr>
        <w:t xml:space="preserve">נְדָרֶ֛יהָ </w:t>
      </w:r>
      <w:r>
        <w:rPr>
          <w:color w:val="FF0000"/>
          <w:vertAlign w:val="superscript"/>
          <w:rtl/>
        </w:rPr>
        <w:t>88789</w:t>
      </w:r>
      <w:r>
        <w:rPr>
          <w:rFonts w:ascii="Times New Roman" w:hAnsi="Times New Roman"/>
          <w:color w:val="828282"/>
          <w:rtl/>
        </w:rPr>
        <w:t>וּ</w:t>
      </w:r>
      <w:r>
        <w:rPr>
          <w:color w:val="FF0000"/>
          <w:vertAlign w:val="superscript"/>
          <w:rtl/>
        </w:rPr>
        <w:t>88790</w:t>
      </w:r>
      <w:r>
        <w:rPr>
          <w:rFonts w:ascii="Times New Roman" w:hAnsi="Times New Roman"/>
          <w:color w:val="828282"/>
          <w:rtl/>
        </w:rPr>
        <w:t>לְ</w:t>
      </w:r>
      <w:r>
        <w:rPr>
          <w:color w:val="FF0000"/>
          <w:vertAlign w:val="superscript"/>
          <w:rtl/>
        </w:rPr>
        <w:t>88791</w:t>
      </w:r>
      <w:r>
        <w:rPr>
          <w:rFonts w:ascii="Times New Roman" w:hAnsi="Times New Roman"/>
          <w:color w:val="828282"/>
          <w:rtl/>
        </w:rPr>
        <w:t xml:space="preserve">אִסַּ֥ר </w:t>
      </w:r>
      <w:r>
        <w:rPr>
          <w:color w:val="FF0000"/>
          <w:vertAlign w:val="superscript"/>
          <w:rtl/>
        </w:rPr>
        <w:t>88792</w:t>
      </w:r>
      <w:r>
        <w:rPr>
          <w:rFonts w:ascii="Times New Roman" w:hAnsi="Times New Roman"/>
          <w:color w:val="828282"/>
          <w:rtl/>
        </w:rPr>
        <w:t xml:space="preserve">נַפְשָׁ֖הּ </w:t>
      </w:r>
      <w:r>
        <w:rPr>
          <w:color w:val="FF0000"/>
          <w:vertAlign w:val="superscript"/>
          <w:rtl/>
        </w:rPr>
        <w:t>88793</w:t>
      </w:r>
      <w:r>
        <w:rPr>
          <w:rFonts w:ascii="Times New Roman" w:hAnsi="Times New Roman"/>
          <w:color w:val="828282"/>
          <w:rtl/>
        </w:rPr>
        <w:t xml:space="preserve">לֹ֣א </w:t>
      </w:r>
      <w:r>
        <w:rPr>
          <w:color w:val="FF0000"/>
          <w:vertAlign w:val="superscript"/>
          <w:rtl/>
        </w:rPr>
        <w:t>88794</w:t>
      </w:r>
      <w:r>
        <w:rPr>
          <w:rFonts w:ascii="Times New Roman" w:hAnsi="Times New Roman"/>
          <w:color w:val="828282"/>
          <w:rtl/>
        </w:rPr>
        <w:t xml:space="preserve">יָק֑וּם </w:t>
      </w:r>
    </w:p>
    <w:p>
      <w:pPr>
        <w:pStyle w:val="Hebrew"/>
      </w:pPr>
      <w:r>
        <w:rPr>
          <w:color w:val="828282"/>
        </w:rPr>
        <w:t xml:space="preserve">וְאִם־הָפֵר֩ יָפֵ֨ר אֹתָ֥ם׀ אִישָׁהּ֮ בְּיֹ֣ום שָׁמְעֹו֒ כָּל־מֹוצָ֨א שְׂפָתֶ֧יהָ לִנְדָרֶ֛יהָ וּלְאִסַּ֥ר נַפְשָׁ֖הּ לֹ֣א יָק֑וּם אִישָׁ֣הּ הֲפֵרָ֔ם וַיהוָ֖ה יִֽסְלַֽח־לָֽהּ׃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915e9c74</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c9264530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3e17f9f1</w:t>
            </w:r>
          </w:p>
        </w:tc>
        <w:tc>
          <w:tcPr>
            <w:tcW w:type="auto" w:w="1728"/>
          </w:tcPr>
          <w:p>
            <w:r>
              <w:t>tense</w:t>
            </w:r>
          </w:p>
        </w:tc>
        <w:tc>
          <w:tcPr>
            <w:tcW w:type="auto" w:w="1728"/>
          </w:tcPr>
          <w:p>
            <w:r>
              <w:t>verb</w:t>
            </w:r>
          </w:p>
        </w:tc>
        <w:tc>
          <w:tcPr>
            <w:tcW w:type="auto" w:w="1728"/>
          </w:tcPr>
          <w:p>
            <w:r>
              <w:t xml:space="preserve">יָק֑וּם </w:t>
            </w:r>
          </w:p>
        </w:tc>
        <w:tc>
          <w:tcPr>
            <w:tcW w:type="auto" w:w="1728"/>
          </w:tcPr>
          <w:p>
            <w:r>
              <w:t>mod</w:t>
            </w:r>
          </w:p>
        </w:tc>
      </w:tr>
    </w:tbl>
    <w:p>
      <w:r>
        <w:br/>
      </w:r>
    </w:p>
    <w:p>
      <w:pPr>
        <w:pStyle w:val="Reference"/>
      </w:pPr>
      <w:hyperlink r:id="rId1324">
        <w:r>
          <w:rPr/>
          <w:t>Numbers 30:13</w:t>
        </w:r>
      </w:hyperlink>
    </w:p>
    <w:p>
      <w:pPr>
        <w:pStyle w:val="Hebrew"/>
      </w:pPr>
      <w:r>
        <w:t xml:space="preserve">אִישָׁ֣הּ הֲפֵרָ֔ם </w:t>
      </w:r>
    </w:p>
    <w:p>
      <w:pPr>
        <w:pStyle w:val="Hebrew"/>
      </w:pPr>
      <w:r>
        <w:rPr>
          <w:color w:val="FF0000"/>
          <w:vertAlign w:val="superscript"/>
          <w:rtl/>
        </w:rPr>
        <w:t>88795</w:t>
      </w:r>
      <w:r>
        <w:rPr>
          <w:rFonts w:ascii="Times New Roman" w:hAnsi="Times New Roman"/>
          <w:color w:val="828282"/>
          <w:rtl/>
        </w:rPr>
        <w:t xml:space="preserve">אִישָׁ֣הּ </w:t>
      </w:r>
      <w:r>
        <w:rPr>
          <w:color w:val="FF0000"/>
          <w:vertAlign w:val="superscript"/>
          <w:rtl/>
        </w:rPr>
        <w:t>88796</w:t>
      </w:r>
      <w:r>
        <w:rPr>
          <w:rFonts w:ascii="Times New Roman" w:hAnsi="Times New Roman"/>
          <w:color w:val="828282"/>
          <w:rtl/>
        </w:rPr>
        <w:t xml:space="preserve">הֲפֵרָ֔ם </w:t>
      </w:r>
    </w:p>
    <w:p>
      <w:pPr>
        <w:pStyle w:val="Hebrew"/>
      </w:pPr>
      <w:r>
        <w:rPr>
          <w:color w:val="828282"/>
        </w:rPr>
        <w:t xml:space="preserve">וְאִם־הָפֵר֩ יָפֵ֨ר אֹתָ֥ם׀ אִישָׁהּ֮ בְּיֹ֣ום שָׁמְעֹו֒ כָּל־מֹוצָ֨א שְׂפָתֶ֧יהָ לִנְדָרֶ֛יהָ וּלְאִסַּ֥ר נַפְשָׁ֖הּ לֹ֣א יָק֑וּם אִישָׁ֣הּ הֲפֵרָ֔ם וַיהוָ֖ה יִֽסְלַֽח־לָֽהּ׃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e82b0607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b1b66ce8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9a3c101e</w:t>
            </w:r>
          </w:p>
        </w:tc>
        <w:tc>
          <w:tcPr>
            <w:tcW w:type="auto" w:w="1728"/>
          </w:tcPr>
          <w:p>
            <w:r>
              <w:t>tense</w:t>
            </w:r>
          </w:p>
        </w:tc>
        <w:tc>
          <w:tcPr>
            <w:tcW w:type="auto" w:w="1728"/>
          </w:tcPr>
          <w:p>
            <w:r>
              <w:t>verb</w:t>
            </w:r>
          </w:p>
        </w:tc>
        <w:tc>
          <w:tcPr>
            <w:tcW w:type="auto" w:w="1728"/>
          </w:tcPr>
          <w:p>
            <w:r>
              <w:t xml:space="preserve">הֲפֵרָ֔ם </w:t>
            </w:r>
          </w:p>
        </w:tc>
        <w:tc>
          <w:tcPr>
            <w:tcW w:type="auto" w:w="1728"/>
          </w:tcPr>
          <w:p>
            <w:r>
              <w:t>pres perf</w:t>
            </w:r>
          </w:p>
        </w:tc>
      </w:tr>
    </w:tbl>
    <w:p>
      <w:r>
        <w:br/>
      </w:r>
    </w:p>
    <w:p>
      <w:pPr>
        <w:pStyle w:val="Reference"/>
      </w:pPr>
      <w:hyperlink r:id="rId1324">
        <w:r>
          <w:rPr/>
          <w:t>Numbers 30:13</w:t>
        </w:r>
      </w:hyperlink>
    </w:p>
    <w:p>
      <w:pPr>
        <w:pStyle w:val="Hebrew"/>
      </w:pPr>
      <w:r>
        <w:t xml:space="preserve">וַיהוָ֖ה יִֽסְלַֽח־לָֽהּ׃ </w:t>
      </w:r>
    </w:p>
    <w:p>
      <w:pPr>
        <w:pStyle w:val="Hebrew"/>
      </w:pPr>
      <w:r>
        <w:rPr>
          <w:color w:val="FF0000"/>
          <w:vertAlign w:val="superscript"/>
          <w:rtl/>
        </w:rPr>
        <w:t>88797</w:t>
      </w:r>
      <w:r>
        <w:rPr>
          <w:rFonts w:ascii="Times New Roman" w:hAnsi="Times New Roman"/>
          <w:color w:val="828282"/>
          <w:rtl/>
        </w:rPr>
        <w:t>וַ</w:t>
      </w:r>
      <w:r>
        <w:rPr>
          <w:color w:val="FF0000"/>
          <w:vertAlign w:val="superscript"/>
          <w:rtl/>
        </w:rPr>
        <w:t>88798</w:t>
      </w:r>
      <w:r>
        <w:rPr>
          <w:rFonts w:ascii="Times New Roman" w:hAnsi="Times New Roman"/>
          <w:color w:val="828282"/>
          <w:rtl/>
        </w:rPr>
        <w:t xml:space="preserve">יהוָ֖ה </w:t>
      </w:r>
      <w:r>
        <w:rPr>
          <w:color w:val="FF0000"/>
          <w:vertAlign w:val="superscript"/>
          <w:rtl/>
        </w:rPr>
        <w:t>88799</w:t>
      </w:r>
      <w:r>
        <w:rPr>
          <w:rFonts w:ascii="Times New Roman" w:hAnsi="Times New Roman"/>
          <w:color w:val="828282"/>
          <w:rtl/>
        </w:rPr>
        <w:t>יִֽסְלַֽח־</w:t>
      </w:r>
      <w:r>
        <w:rPr>
          <w:color w:val="FF0000"/>
          <w:vertAlign w:val="superscript"/>
          <w:rtl/>
        </w:rPr>
        <w:t>88800</w:t>
      </w:r>
      <w:r>
        <w:rPr>
          <w:rFonts w:ascii="Times New Roman" w:hAnsi="Times New Roman"/>
          <w:color w:val="828282"/>
          <w:rtl/>
        </w:rPr>
        <w:t xml:space="preserve">לָֽהּ׃ </w:t>
      </w:r>
    </w:p>
    <w:p>
      <w:pPr>
        <w:pStyle w:val="Hebrew"/>
      </w:pPr>
      <w:r>
        <w:rPr>
          <w:color w:val="828282"/>
        </w:rPr>
        <w:t xml:space="preserve">וְאִם־הָפֵר֩ יָפֵ֨ר אֹתָ֥ם׀ אִישָׁהּ֮ בְּיֹ֣ום שָׁמְעֹו֒ כָּל־מֹוצָ֨א שְׂפָתֶ֧יהָ לִנְדָרֶ֛יהָ וּלְאִסַּ֥ר נַפְשָׁ֖הּ לֹ֣א יָק֑וּם אִישָׁ֣הּ הֲפֵרָ֔ם וַיהוָ֖ה יִֽסְלַֽח־לָֽהּ׃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a186c3db</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636d1708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cd42983f</w:t>
            </w:r>
          </w:p>
        </w:tc>
        <w:tc>
          <w:tcPr>
            <w:tcW w:type="auto" w:w="1728"/>
          </w:tcPr>
          <w:p>
            <w:r>
              <w:t>tense</w:t>
            </w:r>
          </w:p>
        </w:tc>
        <w:tc>
          <w:tcPr>
            <w:tcW w:type="auto" w:w="1728"/>
          </w:tcPr>
          <w:p>
            <w:r>
              <w:t>verb</w:t>
            </w:r>
          </w:p>
        </w:tc>
        <w:tc>
          <w:tcPr>
            <w:tcW w:type="auto" w:w="1728"/>
          </w:tcPr>
          <w:p>
            <w:r>
              <w:t>יִֽסְלַֽח־</w:t>
            </w:r>
          </w:p>
        </w:tc>
        <w:tc>
          <w:tcPr>
            <w:tcW w:type="auto" w:w="1728"/>
          </w:tcPr>
          <w:p>
            <w:r>
              <w:t>fut</w:t>
            </w:r>
          </w:p>
        </w:tc>
      </w:tr>
    </w:tbl>
    <w:p>
      <w:r>
        <w:br/>
      </w:r>
    </w:p>
    <w:p>
      <w:pPr>
        <w:pStyle w:val="Reference"/>
      </w:pPr>
      <w:hyperlink r:id="rId1325">
        <w:r>
          <w:rPr/>
          <w:t>Numbers 30:14</w:t>
        </w:r>
      </w:hyperlink>
    </w:p>
    <w:p>
      <w:pPr>
        <w:pStyle w:val="Hebrew"/>
      </w:pPr>
      <w:r>
        <w:t xml:space="preserve">אִישָׁ֥הּ יְקִימֶ֖נּוּ </w:t>
      </w:r>
    </w:p>
    <w:p>
      <w:pPr>
        <w:pStyle w:val="Hebrew"/>
      </w:pPr>
      <w:r>
        <w:rPr>
          <w:color w:val="FF0000"/>
          <w:vertAlign w:val="superscript"/>
          <w:rtl/>
        </w:rPr>
        <w:t>88810</w:t>
      </w:r>
      <w:r>
        <w:rPr>
          <w:rFonts w:ascii="Times New Roman" w:hAnsi="Times New Roman"/>
          <w:color w:val="828282"/>
          <w:rtl/>
        </w:rPr>
        <w:t xml:space="preserve">אִישָׁ֥הּ </w:t>
      </w:r>
      <w:r>
        <w:rPr>
          <w:color w:val="FF0000"/>
          <w:vertAlign w:val="superscript"/>
          <w:rtl/>
        </w:rPr>
        <w:t>88811</w:t>
      </w:r>
      <w:r>
        <w:rPr>
          <w:rFonts w:ascii="Times New Roman" w:hAnsi="Times New Roman"/>
          <w:color w:val="828282"/>
          <w:rtl/>
        </w:rPr>
        <w:t xml:space="preserve">יְקִימֶ֖נּוּ </w:t>
      </w:r>
    </w:p>
    <w:p>
      <w:pPr>
        <w:pStyle w:val="Hebrew"/>
      </w:pPr>
      <w:r>
        <w:rPr>
          <w:color w:val="828282"/>
        </w:rPr>
        <w:t xml:space="preserve">כָּל־נֵ֛דֶר וְכָל־שְׁבֻעַ֥ת אִסָּ֖ר לְעַנֹּ֣ת נָ֑פֶשׁ אִישָׁ֥הּ יְקִימֶ֖נּוּ וְאִישָׁ֥הּ יְפֵרֶֽנּוּ׃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610c8a8f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29d6adf4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8051b7d9</w:t>
            </w:r>
          </w:p>
        </w:tc>
        <w:tc>
          <w:tcPr>
            <w:tcW w:type="auto" w:w="1728"/>
          </w:tcPr>
          <w:p>
            <w:r>
              <w:t>tense</w:t>
            </w:r>
          </w:p>
        </w:tc>
        <w:tc>
          <w:tcPr>
            <w:tcW w:type="auto" w:w="1728"/>
          </w:tcPr>
          <w:p>
            <w:r>
              <w:t>verb</w:t>
            </w:r>
          </w:p>
        </w:tc>
        <w:tc>
          <w:tcPr>
            <w:tcW w:type="auto" w:w="1728"/>
          </w:tcPr>
          <w:p>
            <w:r>
              <w:t xml:space="preserve">יְקִימֶ֖נּוּ </w:t>
            </w:r>
          </w:p>
        </w:tc>
        <w:tc>
          <w:tcPr>
            <w:tcW w:type="auto" w:w="1728"/>
          </w:tcPr>
          <w:p>
            <w:r>
              <w:t>mod</w:t>
            </w:r>
          </w:p>
        </w:tc>
      </w:tr>
    </w:tbl>
    <w:p>
      <w:r>
        <w:br/>
      </w:r>
    </w:p>
    <w:p>
      <w:pPr>
        <w:pStyle w:val="Reference"/>
      </w:pPr>
      <w:hyperlink r:id="rId1325">
        <w:r>
          <w:rPr/>
          <w:t>Numbers 30:14</w:t>
        </w:r>
      </w:hyperlink>
    </w:p>
    <w:p>
      <w:pPr>
        <w:pStyle w:val="Hebrew"/>
      </w:pPr>
      <w:r>
        <w:t xml:space="preserve">וְאִישָׁ֥הּ יְפֵרֶֽנּוּ׃ </w:t>
      </w:r>
    </w:p>
    <w:p>
      <w:pPr>
        <w:pStyle w:val="Hebrew"/>
      </w:pPr>
      <w:r>
        <w:rPr>
          <w:color w:val="FF0000"/>
          <w:vertAlign w:val="superscript"/>
          <w:rtl/>
        </w:rPr>
        <w:t>88812</w:t>
      </w:r>
      <w:r>
        <w:rPr>
          <w:rFonts w:ascii="Times New Roman" w:hAnsi="Times New Roman"/>
          <w:color w:val="828282"/>
          <w:rtl/>
        </w:rPr>
        <w:t>וְ</w:t>
      </w:r>
      <w:r>
        <w:rPr>
          <w:color w:val="FF0000"/>
          <w:vertAlign w:val="superscript"/>
          <w:rtl/>
        </w:rPr>
        <w:t>88813</w:t>
      </w:r>
      <w:r>
        <w:rPr>
          <w:rFonts w:ascii="Times New Roman" w:hAnsi="Times New Roman"/>
          <w:color w:val="828282"/>
          <w:rtl/>
        </w:rPr>
        <w:t xml:space="preserve">אִישָׁ֥הּ </w:t>
      </w:r>
      <w:r>
        <w:rPr>
          <w:color w:val="FF0000"/>
          <w:vertAlign w:val="superscript"/>
          <w:rtl/>
        </w:rPr>
        <w:t>88814</w:t>
      </w:r>
      <w:r>
        <w:rPr>
          <w:rFonts w:ascii="Times New Roman" w:hAnsi="Times New Roman"/>
          <w:color w:val="828282"/>
          <w:rtl/>
        </w:rPr>
        <w:t xml:space="preserve">יְפֵרֶֽנּוּ׃ </w:t>
      </w:r>
    </w:p>
    <w:p>
      <w:pPr>
        <w:pStyle w:val="Hebrew"/>
      </w:pPr>
      <w:r>
        <w:rPr>
          <w:color w:val="828282"/>
        </w:rPr>
        <w:t xml:space="preserve">כָּל־נֵ֛דֶר וְכָל־שְׁבֻעַ֥ת אִסָּ֖ר לְעַנֹּ֣ת נָ֑פֶשׁ אִישָׁ֥הּ יְקִימֶ֖נּוּ וְאִישָׁ֥הּ יְפֵרֶֽנּוּ׃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f95654b8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1955112f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c93b6d46</w:t>
            </w:r>
          </w:p>
        </w:tc>
        <w:tc>
          <w:tcPr>
            <w:tcW w:type="auto" w:w="1728"/>
          </w:tcPr>
          <w:p>
            <w:r>
              <w:t>tense</w:t>
            </w:r>
          </w:p>
        </w:tc>
        <w:tc>
          <w:tcPr>
            <w:tcW w:type="auto" w:w="1728"/>
          </w:tcPr>
          <w:p>
            <w:r>
              <w:t>verb</w:t>
            </w:r>
          </w:p>
        </w:tc>
        <w:tc>
          <w:tcPr>
            <w:tcW w:type="auto" w:w="1728"/>
          </w:tcPr>
          <w:p>
            <w:r>
              <w:t xml:space="preserve">יְפֵרֶֽנּוּ׃ </w:t>
            </w:r>
          </w:p>
        </w:tc>
        <w:tc>
          <w:tcPr>
            <w:tcW w:type="auto" w:w="1728"/>
          </w:tcPr>
          <w:p>
            <w:r>
              <w:t>mod</w:t>
            </w:r>
          </w:p>
        </w:tc>
      </w:tr>
    </w:tbl>
    <w:p>
      <w:r>
        <w:br/>
      </w:r>
    </w:p>
    <w:p>
      <w:pPr>
        <w:pStyle w:val="Reference"/>
      </w:pPr>
      <w:hyperlink r:id="rId1326">
        <w:r>
          <w:rPr/>
          <w:t>Numbers 30:15</w:t>
        </w:r>
      </w:hyperlink>
    </w:p>
    <w:p>
      <w:pPr>
        <w:pStyle w:val="Hebrew"/>
      </w:pPr>
      <w:r>
        <w:t xml:space="preserve">וְהֵקִים֙ אֶת־כָּל־נְדָרֶ֔יהָ אֹ֥ו אֶת־כָּל־אֱסָרֶ֖יהָ </w:t>
      </w:r>
    </w:p>
    <w:p>
      <w:pPr>
        <w:pStyle w:val="Hebrew"/>
      </w:pPr>
      <w:r>
        <w:rPr>
          <w:color w:val="FF0000"/>
          <w:vertAlign w:val="superscript"/>
          <w:rtl/>
        </w:rPr>
        <w:t>88825</w:t>
      </w:r>
      <w:r>
        <w:rPr>
          <w:rFonts w:ascii="Times New Roman" w:hAnsi="Times New Roman"/>
          <w:color w:val="828282"/>
          <w:rtl/>
        </w:rPr>
        <w:t>וְ</w:t>
      </w:r>
      <w:r>
        <w:rPr>
          <w:color w:val="FF0000"/>
          <w:vertAlign w:val="superscript"/>
          <w:rtl/>
        </w:rPr>
        <w:t>88826</w:t>
      </w:r>
      <w:r>
        <w:rPr>
          <w:rFonts w:ascii="Times New Roman" w:hAnsi="Times New Roman"/>
          <w:color w:val="828282"/>
          <w:rtl/>
        </w:rPr>
        <w:t xml:space="preserve">הֵקִים֙ </w:t>
      </w:r>
      <w:r>
        <w:rPr>
          <w:color w:val="FF0000"/>
          <w:vertAlign w:val="superscript"/>
          <w:rtl/>
        </w:rPr>
        <w:t>88827</w:t>
      </w:r>
      <w:r>
        <w:rPr>
          <w:rFonts w:ascii="Times New Roman" w:hAnsi="Times New Roman"/>
          <w:color w:val="828282"/>
          <w:rtl/>
        </w:rPr>
        <w:t>אֶת־</w:t>
      </w:r>
      <w:r>
        <w:rPr>
          <w:color w:val="FF0000"/>
          <w:vertAlign w:val="superscript"/>
          <w:rtl/>
        </w:rPr>
        <w:t>88828</w:t>
      </w:r>
      <w:r>
        <w:rPr>
          <w:rFonts w:ascii="Times New Roman" w:hAnsi="Times New Roman"/>
          <w:color w:val="828282"/>
          <w:rtl/>
        </w:rPr>
        <w:t>כָּל־</w:t>
      </w:r>
      <w:r>
        <w:rPr>
          <w:color w:val="FF0000"/>
          <w:vertAlign w:val="superscript"/>
          <w:rtl/>
        </w:rPr>
        <w:t>88829</w:t>
      </w:r>
      <w:r>
        <w:rPr>
          <w:rFonts w:ascii="Times New Roman" w:hAnsi="Times New Roman"/>
          <w:color w:val="828282"/>
          <w:rtl/>
        </w:rPr>
        <w:t xml:space="preserve">נְדָרֶ֔יהָ </w:t>
      </w:r>
      <w:r>
        <w:rPr>
          <w:color w:val="FF0000"/>
          <w:vertAlign w:val="superscript"/>
          <w:rtl/>
        </w:rPr>
        <w:t>88830</w:t>
      </w:r>
      <w:r>
        <w:rPr>
          <w:rFonts w:ascii="Times New Roman" w:hAnsi="Times New Roman"/>
          <w:color w:val="828282"/>
          <w:rtl/>
        </w:rPr>
        <w:t xml:space="preserve">אֹ֥ו </w:t>
      </w:r>
      <w:r>
        <w:rPr>
          <w:color w:val="FF0000"/>
          <w:vertAlign w:val="superscript"/>
          <w:rtl/>
        </w:rPr>
        <w:t>88831</w:t>
      </w:r>
      <w:r>
        <w:rPr>
          <w:rFonts w:ascii="Times New Roman" w:hAnsi="Times New Roman"/>
          <w:color w:val="828282"/>
          <w:rtl/>
        </w:rPr>
        <w:t>אֶת־</w:t>
      </w:r>
      <w:r>
        <w:rPr>
          <w:color w:val="FF0000"/>
          <w:vertAlign w:val="superscript"/>
          <w:rtl/>
        </w:rPr>
        <w:t>88832</w:t>
      </w:r>
      <w:r>
        <w:rPr>
          <w:rFonts w:ascii="Times New Roman" w:hAnsi="Times New Roman"/>
          <w:color w:val="828282"/>
          <w:rtl/>
        </w:rPr>
        <w:t>כָּל־</w:t>
      </w:r>
      <w:r>
        <w:rPr>
          <w:color w:val="FF0000"/>
          <w:vertAlign w:val="superscript"/>
          <w:rtl/>
        </w:rPr>
        <w:t>88833</w:t>
      </w:r>
      <w:r>
        <w:rPr>
          <w:rFonts w:ascii="Times New Roman" w:hAnsi="Times New Roman"/>
          <w:color w:val="828282"/>
          <w:rtl/>
        </w:rPr>
        <w:t xml:space="preserve">אֱסָרֶ֖יהָ </w:t>
      </w:r>
    </w:p>
    <w:p>
      <w:pPr>
        <w:pStyle w:val="Hebrew"/>
      </w:pPr>
      <w:r>
        <w:rPr>
          <w:color w:val="828282"/>
        </w:rPr>
        <w:t xml:space="preserve">וְאִם־הַחֲרֵשׁ֩ יַחֲרִ֨ישׁ לָ֥הּ אִישָׁהּ֮ מִיֹּ֣ום אֶל־יֹום֒ וְהֵקִים֙ אֶת־כָּל־נְדָרֶ֔יהָ אֹ֥ו אֶת־כָּל־אֱסָרֶ֖יהָ אֲשֶׁ֣ר עָלֶ֑יהָ הֵקִ֣ים אֹתָ֔ם כִּי־הֶחֱרִ֥שׁ לָ֖הּ בְּיֹ֥ום שָׁמְעֹֽו׃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a30994ce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21a6265b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d9aeafc6</w:t>
            </w:r>
          </w:p>
        </w:tc>
        <w:tc>
          <w:tcPr>
            <w:tcW w:type="auto" w:w="1728"/>
          </w:tcPr>
          <w:p>
            <w:r>
              <w:t>tense</w:t>
            </w:r>
          </w:p>
        </w:tc>
        <w:tc>
          <w:tcPr>
            <w:tcW w:type="auto" w:w="1728"/>
          </w:tcPr>
          <w:p>
            <w:r>
              <w:t>verb</w:t>
            </w:r>
          </w:p>
        </w:tc>
        <w:tc>
          <w:tcPr>
            <w:tcW w:type="auto" w:w="1728"/>
          </w:tcPr>
          <w:p>
            <w:r>
              <w:t xml:space="preserve">הֵקִים֙ </w:t>
            </w:r>
          </w:p>
        </w:tc>
        <w:tc>
          <w:tcPr>
            <w:tcW w:type="auto" w:w="1728"/>
          </w:tcPr>
          <w:p>
            <w:r>
              <w:t>pres</w:t>
            </w:r>
          </w:p>
        </w:tc>
      </w:tr>
    </w:tbl>
    <w:p>
      <w:r>
        <w:br/>
      </w:r>
    </w:p>
    <w:p>
      <w:pPr>
        <w:pStyle w:val="Reference"/>
      </w:pPr>
      <w:hyperlink r:id="rId1326">
        <w:r>
          <w:rPr/>
          <w:t>Numbers 30:15</w:t>
        </w:r>
      </w:hyperlink>
    </w:p>
    <w:p>
      <w:pPr>
        <w:pStyle w:val="Hebrew"/>
      </w:pPr>
      <w:r>
        <w:t xml:space="preserve">הֵקִ֣ים אֹתָ֔ם </w:t>
      </w:r>
    </w:p>
    <w:p>
      <w:pPr>
        <w:pStyle w:val="Hebrew"/>
      </w:pPr>
      <w:r>
        <w:rPr>
          <w:color w:val="FF0000"/>
          <w:vertAlign w:val="superscript"/>
          <w:rtl/>
        </w:rPr>
        <w:t>88836</w:t>
      </w:r>
      <w:r>
        <w:rPr>
          <w:rFonts w:ascii="Times New Roman" w:hAnsi="Times New Roman"/>
          <w:color w:val="828282"/>
          <w:rtl/>
        </w:rPr>
        <w:t xml:space="preserve">הֵקִ֣ים </w:t>
      </w:r>
      <w:r>
        <w:rPr>
          <w:color w:val="FF0000"/>
          <w:vertAlign w:val="superscript"/>
          <w:rtl/>
        </w:rPr>
        <w:t>88837</w:t>
      </w:r>
      <w:r>
        <w:rPr>
          <w:rFonts w:ascii="Times New Roman" w:hAnsi="Times New Roman"/>
          <w:color w:val="828282"/>
          <w:rtl/>
        </w:rPr>
        <w:t xml:space="preserve">אֹתָ֔ם </w:t>
      </w:r>
    </w:p>
    <w:p>
      <w:pPr>
        <w:pStyle w:val="Hebrew"/>
      </w:pPr>
      <w:r>
        <w:rPr>
          <w:color w:val="828282"/>
        </w:rPr>
        <w:t xml:space="preserve">וְאִם־הַחֲרֵשׁ֩ יַחֲרִ֨ישׁ לָ֥הּ אִישָׁהּ֮ מִיֹּ֣ום אֶל־יֹום֒ וְהֵקִים֙ אֶת־כָּל־נְדָרֶ֔יהָ אֹ֥ו אֶת־כָּל־אֱסָרֶ֖יהָ אֲשֶׁ֣ר עָלֶ֑יהָ הֵקִ֣ים אֹתָ֔ם כִּי־הֶחֱרִ֥שׁ לָ֖הּ בְּיֹ֥ום שָׁמְעֹֽו׃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80e4ecad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83b22edc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3c07f666</w:t>
            </w:r>
          </w:p>
        </w:tc>
        <w:tc>
          <w:tcPr>
            <w:tcW w:type="auto" w:w="1728"/>
          </w:tcPr>
          <w:p>
            <w:r>
              <w:t>tense</w:t>
            </w:r>
          </w:p>
        </w:tc>
        <w:tc>
          <w:tcPr>
            <w:tcW w:type="auto" w:w="1728"/>
          </w:tcPr>
          <w:p>
            <w:r>
              <w:t>verb</w:t>
            </w:r>
          </w:p>
        </w:tc>
        <w:tc>
          <w:tcPr>
            <w:tcW w:type="auto" w:w="1728"/>
          </w:tcPr>
          <w:p>
            <w:r>
              <w:t xml:space="preserve">הֵקִ֣ים </w:t>
            </w:r>
          </w:p>
        </w:tc>
        <w:tc>
          <w:tcPr>
            <w:tcW w:type="auto" w:w="1728"/>
          </w:tcPr>
          <w:p>
            <w:r>
              <w:t>pres perf</w:t>
            </w:r>
          </w:p>
        </w:tc>
      </w:tr>
    </w:tbl>
    <w:p>
      <w:r>
        <w:br/>
      </w:r>
    </w:p>
    <w:p>
      <w:pPr>
        <w:pStyle w:val="Reference"/>
      </w:pPr>
      <w:hyperlink r:id="rId1327">
        <w:r>
          <w:rPr/>
          <w:t>Numbers 31:3</w:t>
        </w:r>
      </w:hyperlink>
    </w:p>
    <w:p>
      <w:pPr>
        <w:pStyle w:val="Hebrew"/>
      </w:pPr>
      <w:r>
        <w:t xml:space="preserve">הֵחָלְצ֧וּ מֵאִתְּכֶ֛ם אֲנָשִׁ֖ים לַצָּבָ֑א </w:t>
      </w:r>
    </w:p>
    <w:p>
      <w:pPr>
        <w:pStyle w:val="Hebrew"/>
      </w:pPr>
      <w:r>
        <w:rPr>
          <w:color w:val="FF0000"/>
          <w:vertAlign w:val="superscript"/>
          <w:rtl/>
        </w:rPr>
        <w:t>88902</w:t>
      </w:r>
      <w:r>
        <w:rPr>
          <w:rFonts w:ascii="Times New Roman" w:hAnsi="Times New Roman"/>
          <w:color w:val="828282"/>
          <w:rtl/>
        </w:rPr>
        <w:t xml:space="preserve">הֵחָלְצ֧וּ </w:t>
      </w:r>
      <w:r>
        <w:rPr>
          <w:color w:val="FF0000"/>
          <w:vertAlign w:val="superscript"/>
          <w:rtl/>
        </w:rPr>
        <w:t>88903</w:t>
      </w:r>
      <w:r>
        <w:rPr>
          <w:rFonts w:ascii="Times New Roman" w:hAnsi="Times New Roman"/>
          <w:color w:val="828282"/>
          <w:rtl/>
        </w:rPr>
        <w:t>מֵ</w:t>
      </w:r>
      <w:r>
        <w:rPr>
          <w:color w:val="FF0000"/>
          <w:vertAlign w:val="superscript"/>
          <w:rtl/>
        </w:rPr>
        <w:t>88904</w:t>
      </w:r>
      <w:r>
        <w:rPr>
          <w:rFonts w:ascii="Times New Roman" w:hAnsi="Times New Roman"/>
          <w:color w:val="828282"/>
          <w:rtl/>
        </w:rPr>
        <w:t xml:space="preserve">אִתְּכֶ֛ם </w:t>
      </w:r>
      <w:r>
        <w:rPr>
          <w:color w:val="FF0000"/>
          <w:vertAlign w:val="superscript"/>
          <w:rtl/>
        </w:rPr>
        <w:t>88905</w:t>
      </w:r>
      <w:r>
        <w:rPr>
          <w:rFonts w:ascii="Times New Roman" w:hAnsi="Times New Roman"/>
          <w:color w:val="828282"/>
          <w:rtl/>
        </w:rPr>
        <w:t xml:space="preserve">אֲנָשִׁ֖ים </w:t>
      </w:r>
      <w:r>
        <w:rPr>
          <w:color w:val="FF0000"/>
          <w:vertAlign w:val="superscript"/>
          <w:rtl/>
        </w:rPr>
        <w:t>88906</w:t>
      </w:r>
      <w:r>
        <w:rPr>
          <w:rFonts w:ascii="Times New Roman" w:hAnsi="Times New Roman"/>
          <w:color w:val="828282"/>
          <w:rtl/>
        </w:rPr>
        <w:t>לַ</w:t>
      </w:r>
      <w:r>
        <w:rPr>
          <w:color w:val="FF0000"/>
          <w:vertAlign w:val="superscript"/>
          <w:rtl/>
        </w:rPr>
        <w:t>88907</w:t>
      </w:r>
      <w:r>
        <w:rPr>
          <w:rFonts w:ascii="Times New Roman" w:hAnsi="Times New Roman"/>
          <w:color w:val="828282"/>
          <w:rtl/>
        </w:rPr>
      </w:r>
      <w:r>
        <w:rPr>
          <w:color w:val="FF0000"/>
          <w:vertAlign w:val="superscript"/>
          <w:rtl/>
        </w:rPr>
        <w:t>88908</w:t>
      </w:r>
      <w:r>
        <w:rPr>
          <w:rFonts w:ascii="Times New Roman" w:hAnsi="Times New Roman"/>
          <w:color w:val="828282"/>
          <w:rtl/>
        </w:rPr>
        <w:t xml:space="preserve">צָּבָ֑א </w:t>
      </w:r>
    </w:p>
    <w:p>
      <w:pPr>
        <w:pStyle w:val="Hebrew"/>
      </w:pPr>
      <w:r>
        <w:rPr>
          <w:color w:val="828282"/>
        </w:rPr>
        <w:t xml:space="preserve">וַיְדַבֵּ֤ר מֹשֶׁה֙ אֶל־הָעָ֣ם לֵאמֹ֔ר הֵחָלְצ֧וּ מֵאִתְּכֶ֛ם אֲנָשִׁ֖ים לַצָּבָ֑א וְיִהְיוּ֙ עַל־מִדְיָ֔ן לָתֵ֥ת נִקְמַת־יְהוָ֖ה בְּמִדְיָֽן׃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2cc112d9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90459178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a59cf94d</w:t>
            </w:r>
          </w:p>
        </w:tc>
        <w:tc>
          <w:tcPr>
            <w:tcW w:type="auto" w:w="1728"/>
          </w:tcPr>
          <w:p>
            <w:r>
              <w:t>tense</w:t>
            </w:r>
          </w:p>
        </w:tc>
        <w:tc>
          <w:tcPr>
            <w:tcW w:type="auto" w:w="1728"/>
          </w:tcPr>
          <w:p>
            <w:r>
              <w:t>verb</w:t>
            </w:r>
          </w:p>
        </w:tc>
        <w:tc>
          <w:tcPr>
            <w:tcW w:type="auto" w:w="1728"/>
          </w:tcPr>
          <w:p>
            <w:r>
              <w:t xml:space="preserve">הֵחָלְצ֧וּ </w:t>
            </w:r>
          </w:p>
        </w:tc>
        <w:tc>
          <w:tcPr>
            <w:tcW w:type="auto" w:w="1728"/>
          </w:tcPr>
          <w:p>
            <w:r>
              <w:t>impv</w:t>
            </w:r>
          </w:p>
        </w:tc>
      </w:tr>
    </w:tbl>
    <w:p>
      <w:r>
        <w:br/>
      </w:r>
    </w:p>
    <w:p>
      <w:pPr>
        <w:pStyle w:val="Reference"/>
      </w:pPr>
      <w:hyperlink r:id="rId1328">
        <w:r>
          <w:rPr/>
          <w:t>Numbers 31:17</w:t>
        </w:r>
      </w:hyperlink>
    </w:p>
    <w:p>
      <w:pPr>
        <w:pStyle w:val="Hebrew"/>
      </w:pPr>
      <w:r>
        <w:t xml:space="preserve">וְכָל־אִשָּׁ֗ה הֲרֹֽגוּ׃ </w:t>
      </w:r>
    </w:p>
    <w:p>
      <w:pPr>
        <w:pStyle w:val="Hebrew"/>
      </w:pPr>
      <w:r>
        <w:rPr>
          <w:color w:val="FF0000"/>
          <w:vertAlign w:val="superscript"/>
          <w:rtl/>
        </w:rPr>
        <w:t>89198</w:t>
      </w:r>
      <w:r>
        <w:rPr>
          <w:rFonts w:ascii="Times New Roman" w:hAnsi="Times New Roman"/>
          <w:color w:val="828282"/>
          <w:rtl/>
        </w:rPr>
        <w:t>וְ</w:t>
      </w:r>
      <w:r>
        <w:rPr>
          <w:color w:val="FF0000"/>
          <w:vertAlign w:val="superscript"/>
          <w:rtl/>
        </w:rPr>
        <w:t>89199</w:t>
      </w:r>
      <w:r>
        <w:rPr>
          <w:rFonts w:ascii="Times New Roman" w:hAnsi="Times New Roman"/>
          <w:color w:val="828282"/>
          <w:rtl/>
        </w:rPr>
        <w:t>כָל־</w:t>
      </w:r>
      <w:r>
        <w:rPr>
          <w:color w:val="FF0000"/>
          <w:vertAlign w:val="superscript"/>
          <w:rtl/>
        </w:rPr>
        <w:t>89200</w:t>
      </w:r>
      <w:r>
        <w:rPr>
          <w:rFonts w:ascii="Times New Roman" w:hAnsi="Times New Roman"/>
          <w:color w:val="828282"/>
          <w:rtl/>
        </w:rPr>
        <w:t xml:space="preserve">אִשָּׁ֗ה </w:t>
      </w:r>
      <w:r>
        <w:rPr>
          <w:color w:val="FF0000"/>
          <w:vertAlign w:val="superscript"/>
          <w:rtl/>
        </w:rPr>
        <w:t>89206</w:t>
      </w:r>
      <w:r>
        <w:rPr>
          <w:rFonts w:ascii="Times New Roman" w:hAnsi="Times New Roman"/>
          <w:color w:val="828282"/>
          <w:rtl/>
        </w:rPr>
        <w:t xml:space="preserve">הֲרֹֽגוּ׃ </w:t>
      </w:r>
    </w:p>
    <w:p>
      <w:pPr>
        <w:pStyle w:val="Hebrew"/>
      </w:pPr>
      <w:r>
        <w:rPr>
          <w:color w:val="828282"/>
        </w:rPr>
        <w:t xml:space="preserve">וְעַתָּ֕ה הִרְג֥וּ כָל־זָכָ֖ר בַּטָּ֑ף וְכָל־אִשָּׁ֗ה יֹדַ֥עַת אִ֛ישׁ לְמִשְׁכַּ֥ב זָכָ֖ר הֲרֹֽגוּ׃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e02fb147</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fd64d97a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25c7acfa</w:t>
            </w:r>
          </w:p>
        </w:tc>
        <w:tc>
          <w:tcPr>
            <w:tcW w:type="auto" w:w="1728"/>
          </w:tcPr>
          <w:p>
            <w:r>
              <w:t>tense</w:t>
            </w:r>
          </w:p>
        </w:tc>
        <w:tc>
          <w:tcPr>
            <w:tcW w:type="auto" w:w="1728"/>
          </w:tcPr>
          <w:p>
            <w:r>
              <w:t>verb</w:t>
            </w:r>
          </w:p>
        </w:tc>
        <w:tc>
          <w:tcPr>
            <w:tcW w:type="auto" w:w="1728"/>
          </w:tcPr>
          <w:p>
            <w:r>
              <w:t xml:space="preserve">הֲרֹֽגוּ׃ </w:t>
            </w:r>
          </w:p>
        </w:tc>
        <w:tc>
          <w:tcPr>
            <w:tcW w:type="auto" w:w="1728"/>
          </w:tcPr>
          <w:p>
            <w:r>
              <w:t>impv</w:t>
            </w:r>
          </w:p>
        </w:tc>
      </w:tr>
    </w:tbl>
    <w:p>
      <w:r>
        <w:br/>
      </w:r>
    </w:p>
    <w:p>
      <w:pPr>
        <w:pStyle w:val="Reference"/>
      </w:pPr>
      <w:hyperlink r:id="rId1329">
        <w:r>
          <w:rPr/>
          <w:t>Numbers 31:37</w:t>
        </w:r>
      </w:hyperlink>
    </w:p>
    <w:p>
      <w:pPr>
        <w:pStyle w:val="Hebrew"/>
      </w:pPr>
      <w:r>
        <w:t xml:space="preserve">וַיְהִ֛י הַמֶּ֥כֶס לַֽיהוָ֖ה מִן־הַצֹּ֑אן שֵׁ֥שׁ מֵאֹ֖ות חָמֵ֥שׁ וְשִׁבְעִֽים׃ </w:t>
      </w:r>
    </w:p>
    <w:p>
      <w:pPr>
        <w:pStyle w:val="Hebrew"/>
      </w:pPr>
      <w:r>
        <w:rPr>
          <w:color w:val="FF0000"/>
          <w:vertAlign w:val="superscript"/>
          <w:rtl/>
        </w:rPr>
        <w:t>89584</w:t>
      </w:r>
      <w:r>
        <w:rPr>
          <w:rFonts w:ascii="Times New Roman" w:hAnsi="Times New Roman"/>
          <w:color w:val="828282"/>
          <w:rtl/>
        </w:rPr>
        <w:t>וַ</w:t>
      </w:r>
      <w:r>
        <w:rPr>
          <w:color w:val="FF0000"/>
          <w:vertAlign w:val="superscript"/>
          <w:rtl/>
        </w:rPr>
        <w:t>89585</w:t>
      </w:r>
      <w:r>
        <w:rPr>
          <w:rFonts w:ascii="Times New Roman" w:hAnsi="Times New Roman"/>
          <w:color w:val="828282"/>
          <w:rtl/>
        </w:rPr>
        <w:t xml:space="preserve">יְהִ֛י </w:t>
      </w:r>
      <w:r>
        <w:rPr>
          <w:color w:val="FF0000"/>
          <w:vertAlign w:val="superscript"/>
          <w:rtl/>
        </w:rPr>
        <w:t>89586</w:t>
      </w:r>
      <w:r>
        <w:rPr>
          <w:rFonts w:ascii="Times New Roman" w:hAnsi="Times New Roman"/>
          <w:color w:val="828282"/>
          <w:rtl/>
        </w:rPr>
        <w:t>הַ</w:t>
      </w:r>
      <w:r>
        <w:rPr>
          <w:color w:val="FF0000"/>
          <w:vertAlign w:val="superscript"/>
          <w:rtl/>
        </w:rPr>
        <w:t>89587</w:t>
      </w:r>
      <w:r>
        <w:rPr>
          <w:rFonts w:ascii="Times New Roman" w:hAnsi="Times New Roman"/>
          <w:color w:val="828282"/>
          <w:rtl/>
        </w:rPr>
        <w:t xml:space="preserve">מֶּ֥כֶס </w:t>
      </w:r>
      <w:r>
        <w:rPr>
          <w:color w:val="FF0000"/>
          <w:vertAlign w:val="superscript"/>
          <w:rtl/>
        </w:rPr>
        <w:t>89588</w:t>
      </w:r>
      <w:r>
        <w:rPr>
          <w:rFonts w:ascii="Times New Roman" w:hAnsi="Times New Roman"/>
          <w:color w:val="828282"/>
          <w:rtl/>
        </w:rPr>
        <w:t>לַֽ</w:t>
      </w:r>
      <w:r>
        <w:rPr>
          <w:color w:val="FF0000"/>
          <w:vertAlign w:val="superscript"/>
          <w:rtl/>
        </w:rPr>
        <w:t>89589</w:t>
      </w:r>
      <w:r>
        <w:rPr>
          <w:rFonts w:ascii="Times New Roman" w:hAnsi="Times New Roman"/>
          <w:color w:val="828282"/>
          <w:rtl/>
        </w:rPr>
        <w:t xml:space="preserve">יהוָ֖ה </w:t>
      </w:r>
      <w:r>
        <w:rPr>
          <w:color w:val="FF0000"/>
          <w:vertAlign w:val="superscript"/>
          <w:rtl/>
        </w:rPr>
        <w:t>89590</w:t>
      </w:r>
      <w:r>
        <w:rPr>
          <w:rFonts w:ascii="Times New Roman" w:hAnsi="Times New Roman"/>
          <w:color w:val="828282"/>
          <w:rtl/>
        </w:rPr>
        <w:t>מִן־</w:t>
      </w:r>
      <w:r>
        <w:rPr>
          <w:color w:val="FF0000"/>
          <w:vertAlign w:val="superscript"/>
          <w:rtl/>
        </w:rPr>
        <w:t>89591</w:t>
      </w:r>
      <w:r>
        <w:rPr>
          <w:rFonts w:ascii="Times New Roman" w:hAnsi="Times New Roman"/>
          <w:color w:val="828282"/>
          <w:rtl/>
        </w:rPr>
        <w:t>הַ</w:t>
      </w:r>
      <w:r>
        <w:rPr>
          <w:color w:val="FF0000"/>
          <w:vertAlign w:val="superscript"/>
          <w:rtl/>
        </w:rPr>
        <w:t>89592</w:t>
      </w:r>
      <w:r>
        <w:rPr>
          <w:rFonts w:ascii="Times New Roman" w:hAnsi="Times New Roman"/>
          <w:color w:val="828282"/>
          <w:rtl/>
        </w:rPr>
        <w:t xml:space="preserve">צֹּ֑אן </w:t>
      </w:r>
      <w:r>
        <w:rPr>
          <w:color w:val="FF0000"/>
          <w:vertAlign w:val="superscript"/>
          <w:rtl/>
        </w:rPr>
        <w:t>89593</w:t>
      </w:r>
      <w:r>
        <w:rPr>
          <w:rFonts w:ascii="Times New Roman" w:hAnsi="Times New Roman"/>
          <w:color w:val="828282"/>
          <w:rtl/>
        </w:rPr>
        <w:t xml:space="preserve">שֵׁ֥שׁ </w:t>
      </w:r>
      <w:r>
        <w:rPr>
          <w:color w:val="FF0000"/>
          <w:vertAlign w:val="superscript"/>
          <w:rtl/>
        </w:rPr>
        <w:t>89594</w:t>
      </w:r>
      <w:r>
        <w:rPr>
          <w:rFonts w:ascii="Times New Roman" w:hAnsi="Times New Roman"/>
          <w:color w:val="828282"/>
          <w:rtl/>
        </w:rPr>
        <w:t xml:space="preserve">מֵאֹ֖ות </w:t>
      </w:r>
      <w:r>
        <w:rPr>
          <w:color w:val="FF0000"/>
          <w:vertAlign w:val="superscript"/>
          <w:rtl/>
        </w:rPr>
        <w:t>89595</w:t>
      </w:r>
      <w:r>
        <w:rPr>
          <w:rFonts w:ascii="Times New Roman" w:hAnsi="Times New Roman"/>
          <w:color w:val="828282"/>
          <w:rtl/>
        </w:rPr>
        <w:t xml:space="preserve">חָמֵ֥שׁ </w:t>
      </w:r>
      <w:r>
        <w:rPr>
          <w:color w:val="FF0000"/>
          <w:vertAlign w:val="superscript"/>
          <w:rtl/>
        </w:rPr>
        <w:t>89596</w:t>
      </w:r>
      <w:r>
        <w:rPr>
          <w:rFonts w:ascii="Times New Roman" w:hAnsi="Times New Roman"/>
          <w:color w:val="828282"/>
          <w:rtl/>
        </w:rPr>
        <w:t>וְ</w:t>
      </w:r>
      <w:r>
        <w:rPr>
          <w:color w:val="FF0000"/>
          <w:vertAlign w:val="superscript"/>
          <w:rtl/>
        </w:rPr>
        <w:t>89597</w:t>
      </w:r>
      <w:r>
        <w:rPr>
          <w:rFonts w:ascii="Times New Roman" w:hAnsi="Times New Roman"/>
          <w:color w:val="828282"/>
          <w:rtl/>
        </w:rPr>
        <w:t xml:space="preserve">שִׁבְעִֽים׃ </w:t>
      </w:r>
    </w:p>
    <w:p>
      <w:pPr>
        <w:pStyle w:val="Hebrew"/>
      </w:pPr>
      <w:r>
        <w:rPr>
          <w:color w:val="828282"/>
        </w:rPr>
        <w:t xml:space="preserve">וַיְהִ֛י הַמֶּ֥כֶס לַֽיהוָ֖ה מִן־הַצֹּ֑אן שֵׁ֥שׁ מֵאֹ֖ות חָמֵ֥שׁ וְשִׁבְעִֽים׃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364e612c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81c88e9f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36a7d6d4</w:t>
            </w:r>
          </w:p>
        </w:tc>
        <w:tc>
          <w:tcPr>
            <w:tcW w:type="auto" w:w="1728"/>
          </w:tcPr>
          <w:p>
            <w:r>
              <w:t>tense</w:t>
            </w:r>
          </w:p>
        </w:tc>
        <w:tc>
          <w:tcPr>
            <w:tcW w:type="auto" w:w="1728"/>
          </w:tcPr>
          <w:p>
            <w:r>
              <w:t>verb</w:t>
            </w:r>
          </w:p>
        </w:tc>
        <w:tc>
          <w:tcPr>
            <w:tcW w:type="auto" w:w="1728"/>
          </w:tcPr>
          <w:p>
            <w:r>
              <w:t xml:space="preserve">יְהִ֛י </w:t>
            </w:r>
          </w:p>
        </w:tc>
        <w:tc>
          <w:tcPr>
            <w:tcW w:type="auto" w:w="1728"/>
          </w:tcPr>
          <w:p>
            <w:r>
              <w:t>past</w:t>
            </w:r>
          </w:p>
        </w:tc>
      </w:tr>
    </w:tbl>
    <w:p>
      <w:r>
        <w:br/>
      </w:r>
    </w:p>
    <w:p>
      <w:pPr>
        <w:pStyle w:val="Reference"/>
      </w:pPr>
      <w:hyperlink r:id="rId1330">
        <w:r>
          <w:rPr/>
          <w:t>Numbers 31:49</w:t>
        </w:r>
      </w:hyperlink>
    </w:p>
    <w:p>
      <w:pPr>
        <w:pStyle w:val="Hebrew"/>
      </w:pPr>
      <w:r>
        <w:t xml:space="preserve">וְלֹא־נִפְקַ֥ד מִמֶּ֖נּוּ אִֽישׁ׃ </w:t>
      </w:r>
    </w:p>
    <w:p>
      <w:pPr>
        <w:pStyle w:val="Hebrew"/>
      </w:pPr>
      <w:r>
        <w:rPr>
          <w:color w:val="FF0000"/>
          <w:vertAlign w:val="superscript"/>
          <w:rtl/>
        </w:rPr>
        <w:t>89777</w:t>
      </w:r>
      <w:r>
        <w:rPr>
          <w:rFonts w:ascii="Times New Roman" w:hAnsi="Times New Roman"/>
          <w:color w:val="828282"/>
          <w:rtl/>
        </w:rPr>
        <w:t>וְ</w:t>
      </w:r>
      <w:r>
        <w:rPr>
          <w:color w:val="FF0000"/>
          <w:vertAlign w:val="superscript"/>
          <w:rtl/>
        </w:rPr>
        <w:t>89778</w:t>
      </w:r>
      <w:r>
        <w:rPr>
          <w:rFonts w:ascii="Times New Roman" w:hAnsi="Times New Roman"/>
          <w:color w:val="828282"/>
          <w:rtl/>
        </w:rPr>
        <w:t>לֹא־</w:t>
      </w:r>
      <w:r>
        <w:rPr>
          <w:color w:val="FF0000"/>
          <w:vertAlign w:val="superscript"/>
          <w:rtl/>
        </w:rPr>
        <w:t>89779</w:t>
      </w:r>
      <w:r>
        <w:rPr>
          <w:rFonts w:ascii="Times New Roman" w:hAnsi="Times New Roman"/>
          <w:color w:val="828282"/>
          <w:rtl/>
        </w:rPr>
        <w:t xml:space="preserve">נִפְקַ֥ד </w:t>
      </w:r>
      <w:r>
        <w:rPr>
          <w:color w:val="FF0000"/>
          <w:vertAlign w:val="superscript"/>
          <w:rtl/>
        </w:rPr>
        <w:t>89780</w:t>
      </w:r>
      <w:r>
        <w:rPr>
          <w:rFonts w:ascii="Times New Roman" w:hAnsi="Times New Roman"/>
          <w:color w:val="828282"/>
          <w:rtl/>
        </w:rPr>
        <w:t xml:space="preserve">מִמֶּ֖נּוּ </w:t>
      </w:r>
      <w:r>
        <w:rPr>
          <w:color w:val="FF0000"/>
          <w:vertAlign w:val="superscript"/>
          <w:rtl/>
        </w:rPr>
        <w:t>89781</w:t>
      </w:r>
      <w:r>
        <w:rPr>
          <w:rFonts w:ascii="Times New Roman" w:hAnsi="Times New Roman"/>
          <w:color w:val="828282"/>
          <w:rtl/>
        </w:rPr>
        <w:t xml:space="preserve">אִֽישׁ׃ </w:t>
      </w:r>
    </w:p>
    <w:p>
      <w:pPr>
        <w:pStyle w:val="Hebrew"/>
      </w:pPr>
      <w:r>
        <w:rPr>
          <w:color w:val="828282"/>
        </w:rPr>
        <w:t xml:space="preserve">וַיֹּֽאמְרוּ֙ אֶל־מֹשֶׁ֔ה עֲבָדֶ֣יךָ נָֽשְׂא֗וּ אֶת־רֹ֛אשׁ אַנְשֵׁ֥י הַמִּלְחָמָ֖ה אֲשֶׁ֣ר בְּיָדֵ֑נוּ וְלֹא־נִפְקַ֥ד מִמֶּ֖נּוּ אִֽישׁ׃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b3e8546b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84f3d0d6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a9590998</w:t>
            </w:r>
          </w:p>
        </w:tc>
        <w:tc>
          <w:tcPr>
            <w:tcW w:type="auto" w:w="1728"/>
          </w:tcPr>
          <w:p>
            <w:r>
              <w:t>tense</w:t>
            </w:r>
          </w:p>
        </w:tc>
        <w:tc>
          <w:tcPr>
            <w:tcW w:type="auto" w:w="1728"/>
          </w:tcPr>
          <w:p>
            <w:r>
              <w:t>verb</w:t>
            </w:r>
          </w:p>
        </w:tc>
        <w:tc>
          <w:tcPr>
            <w:tcW w:type="auto" w:w="1728"/>
          </w:tcPr>
          <w:p>
            <w:r>
              <w:t xml:space="preserve">נִפְקַ֥ד </w:t>
            </w:r>
          </w:p>
        </w:tc>
        <w:tc>
          <w:tcPr>
            <w:tcW w:type="auto" w:w="1728"/>
          </w:tcPr>
          <w:p>
            <w:r/>
          </w:p>
        </w:tc>
      </w:tr>
    </w:tbl>
    <w:p>
      <w:r>
        <w:br/>
      </w:r>
    </w:p>
    <w:p>
      <w:pPr>
        <w:pStyle w:val="Reference"/>
      </w:pPr>
      <w:hyperlink r:id="rId1331">
        <w:r>
          <w:rPr/>
          <w:t>Numbers 31:54</w:t>
        </w:r>
      </w:hyperlink>
    </w:p>
    <w:p>
      <w:pPr>
        <w:pStyle w:val="Hebrew"/>
      </w:pPr>
      <w:r>
        <w:t xml:space="preserve">וַיָּבִ֤אוּ אֹתֹו֙ אֶל־אֹ֣הֶל מֹועֵ֔ד זִכָּרֹ֥ון לִבְנֵֽי־יִשְׂרָאֵ֖ל לִפְנֵ֥י יְהוָֽה׃ פ </w:t>
      </w:r>
    </w:p>
    <w:p>
      <w:pPr>
        <w:pStyle w:val="Hebrew"/>
      </w:pPr>
      <w:r>
        <w:rPr>
          <w:color w:val="FF0000"/>
          <w:vertAlign w:val="superscript"/>
          <w:rtl/>
        </w:rPr>
        <w:t>89874</w:t>
      </w:r>
      <w:r>
        <w:rPr>
          <w:rFonts w:ascii="Times New Roman" w:hAnsi="Times New Roman"/>
          <w:color w:val="828282"/>
          <w:rtl/>
        </w:rPr>
        <w:t>וַ</w:t>
      </w:r>
      <w:r>
        <w:rPr>
          <w:color w:val="FF0000"/>
          <w:vertAlign w:val="superscript"/>
          <w:rtl/>
        </w:rPr>
        <w:t>89875</w:t>
      </w:r>
      <w:r>
        <w:rPr>
          <w:rFonts w:ascii="Times New Roman" w:hAnsi="Times New Roman"/>
          <w:color w:val="828282"/>
          <w:rtl/>
        </w:rPr>
        <w:t xml:space="preserve">יָּבִ֤אוּ </w:t>
      </w:r>
      <w:r>
        <w:rPr>
          <w:color w:val="FF0000"/>
          <w:vertAlign w:val="superscript"/>
          <w:rtl/>
        </w:rPr>
        <w:t>89876</w:t>
      </w:r>
      <w:r>
        <w:rPr>
          <w:rFonts w:ascii="Times New Roman" w:hAnsi="Times New Roman"/>
          <w:color w:val="828282"/>
          <w:rtl/>
        </w:rPr>
        <w:t xml:space="preserve">אֹתֹו֙ </w:t>
      </w:r>
      <w:r>
        <w:rPr>
          <w:color w:val="FF0000"/>
          <w:vertAlign w:val="superscript"/>
          <w:rtl/>
        </w:rPr>
        <w:t>89877</w:t>
      </w:r>
      <w:r>
        <w:rPr>
          <w:rFonts w:ascii="Times New Roman" w:hAnsi="Times New Roman"/>
          <w:color w:val="828282"/>
          <w:rtl/>
        </w:rPr>
        <w:t>אֶל־</w:t>
      </w:r>
      <w:r>
        <w:rPr>
          <w:color w:val="FF0000"/>
          <w:vertAlign w:val="superscript"/>
          <w:rtl/>
        </w:rPr>
        <w:t>89878</w:t>
      </w:r>
      <w:r>
        <w:rPr>
          <w:rFonts w:ascii="Times New Roman" w:hAnsi="Times New Roman"/>
          <w:color w:val="828282"/>
          <w:rtl/>
        </w:rPr>
        <w:t xml:space="preserve">אֹ֣הֶל </w:t>
      </w:r>
      <w:r>
        <w:rPr>
          <w:color w:val="FF0000"/>
          <w:vertAlign w:val="superscript"/>
          <w:rtl/>
        </w:rPr>
        <w:t>89879</w:t>
      </w:r>
      <w:r>
        <w:rPr>
          <w:rFonts w:ascii="Times New Roman" w:hAnsi="Times New Roman"/>
          <w:color w:val="828282"/>
          <w:rtl/>
        </w:rPr>
        <w:t xml:space="preserve">מֹועֵ֔ד </w:t>
      </w:r>
      <w:r>
        <w:rPr>
          <w:color w:val="FF0000"/>
          <w:vertAlign w:val="superscript"/>
          <w:rtl/>
        </w:rPr>
        <w:t>89880</w:t>
      </w:r>
      <w:r>
        <w:rPr>
          <w:rFonts w:ascii="Times New Roman" w:hAnsi="Times New Roman"/>
          <w:color w:val="828282"/>
          <w:rtl/>
        </w:rPr>
        <w:t xml:space="preserve">זִכָּרֹ֥ון </w:t>
      </w:r>
      <w:r>
        <w:rPr>
          <w:color w:val="FF0000"/>
          <w:vertAlign w:val="superscript"/>
          <w:rtl/>
        </w:rPr>
        <w:t>89881</w:t>
      </w:r>
      <w:r>
        <w:rPr>
          <w:rFonts w:ascii="Times New Roman" w:hAnsi="Times New Roman"/>
          <w:color w:val="828282"/>
          <w:rtl/>
        </w:rPr>
        <w:t>לִ</w:t>
      </w:r>
      <w:r>
        <w:rPr>
          <w:color w:val="FF0000"/>
          <w:vertAlign w:val="superscript"/>
          <w:rtl/>
        </w:rPr>
        <w:t>89882</w:t>
      </w:r>
      <w:r>
        <w:rPr>
          <w:rFonts w:ascii="Times New Roman" w:hAnsi="Times New Roman"/>
          <w:color w:val="828282"/>
          <w:rtl/>
        </w:rPr>
        <w:t>בְנֵֽי־</w:t>
      </w:r>
      <w:r>
        <w:rPr>
          <w:color w:val="FF0000"/>
          <w:vertAlign w:val="superscript"/>
          <w:rtl/>
        </w:rPr>
        <w:t>89883</w:t>
      </w:r>
      <w:r>
        <w:rPr>
          <w:rFonts w:ascii="Times New Roman" w:hAnsi="Times New Roman"/>
          <w:color w:val="828282"/>
          <w:rtl/>
        </w:rPr>
        <w:t xml:space="preserve">יִשְׂרָאֵ֖ל </w:t>
      </w:r>
      <w:r>
        <w:rPr>
          <w:color w:val="FF0000"/>
          <w:vertAlign w:val="superscript"/>
          <w:rtl/>
        </w:rPr>
        <w:t>89884</w:t>
      </w:r>
      <w:r>
        <w:rPr>
          <w:rFonts w:ascii="Times New Roman" w:hAnsi="Times New Roman"/>
          <w:color w:val="828282"/>
          <w:rtl/>
        </w:rPr>
        <w:t>לִ</w:t>
      </w:r>
      <w:r>
        <w:rPr>
          <w:color w:val="FF0000"/>
          <w:vertAlign w:val="superscript"/>
          <w:rtl/>
        </w:rPr>
        <w:t>89885</w:t>
      </w:r>
      <w:r>
        <w:rPr>
          <w:rFonts w:ascii="Times New Roman" w:hAnsi="Times New Roman"/>
          <w:color w:val="828282"/>
          <w:rtl/>
        </w:rPr>
        <w:t xml:space="preserve">פְנֵ֥י </w:t>
      </w:r>
      <w:r>
        <w:rPr>
          <w:color w:val="FF0000"/>
          <w:vertAlign w:val="superscript"/>
          <w:rtl/>
        </w:rPr>
        <w:t>89886</w:t>
      </w:r>
      <w:r>
        <w:rPr>
          <w:rFonts w:ascii="Times New Roman" w:hAnsi="Times New Roman"/>
          <w:color w:val="828282"/>
          <w:rtl/>
        </w:rPr>
        <w:t xml:space="preserve">יְהוָֽה׃ פ </w:t>
      </w:r>
    </w:p>
    <w:p>
      <w:pPr>
        <w:pStyle w:val="Hebrew"/>
      </w:pPr>
      <w:r>
        <w:rPr>
          <w:color w:val="828282"/>
        </w:rPr>
        <w:t xml:space="preserve">וַיִּקַּ֨ח מֹשֶׁ֜ה וְאֶלְעָזָ֤ר הַכֹּהֵן֙ אֶת־הַזָּהָ֔ב מֵאֵ֛ת שָׂרֵ֥י הָאֲלָפִ֖ים וְהַמֵּאֹ֑ות וַיָּבִ֤אוּ אֹתֹו֙ אֶל־אֹ֣הֶל מֹועֵ֔ד זִכָּרֹ֥ון לִבְנֵֽי־יִשְׂרָאֵ֖ל לִפְנֵ֥י יְהוָֽה׃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ec2a3aee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8e6ec667</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529d43ef</w:t>
            </w:r>
          </w:p>
        </w:tc>
        <w:tc>
          <w:tcPr>
            <w:tcW w:type="auto" w:w="1728"/>
          </w:tcPr>
          <w:p>
            <w:r>
              <w:t>tense</w:t>
            </w:r>
          </w:p>
        </w:tc>
        <w:tc>
          <w:tcPr>
            <w:tcW w:type="auto" w:w="1728"/>
          </w:tcPr>
          <w:p>
            <w:r>
              <w:t>verb</w:t>
            </w:r>
          </w:p>
        </w:tc>
        <w:tc>
          <w:tcPr>
            <w:tcW w:type="auto" w:w="1728"/>
          </w:tcPr>
          <w:p>
            <w:r>
              <w:t xml:space="preserve">יָּבִ֤אוּ </w:t>
            </w:r>
          </w:p>
        </w:tc>
        <w:tc>
          <w:tcPr>
            <w:tcW w:type="auto" w:w="1728"/>
          </w:tcPr>
          <w:p>
            <w:r>
              <w:t>past</w:t>
            </w:r>
          </w:p>
        </w:tc>
      </w:tr>
    </w:tbl>
    <w:p>
      <w:r>
        <w:br/>
      </w:r>
    </w:p>
    <w:p>
      <w:pPr>
        <w:pStyle w:val="Reference"/>
      </w:pPr>
      <w:hyperlink r:id="rId1332">
        <w:r>
          <w:rPr/>
          <w:t>Numbers 32:11</w:t>
        </w:r>
      </w:hyperlink>
    </w:p>
    <w:p>
      <w:pPr>
        <w:pStyle w:val="Hebrew"/>
      </w:pPr>
      <w:r>
        <w:t xml:space="preserve">אִם־יִרְא֨וּ הָאֲנָשִׁ֜ים מִבֶּ֨ן עֶשְׂרִ֤ים שָׁנָה֙ וָמַ֔עְלָה אֵ֚ת הָאֲדָמָ֔ה </w:t>
      </w:r>
    </w:p>
    <w:p>
      <w:pPr>
        <w:pStyle w:val="Hebrew"/>
      </w:pPr>
      <w:r>
        <w:rPr>
          <w:color w:val="FF0000"/>
          <w:vertAlign w:val="superscript"/>
          <w:rtl/>
        </w:rPr>
        <w:t>90081</w:t>
      </w:r>
      <w:r>
        <w:rPr>
          <w:rFonts w:ascii="Times New Roman" w:hAnsi="Times New Roman"/>
          <w:color w:val="828282"/>
          <w:rtl/>
        </w:rPr>
        <w:t>אִם־</w:t>
      </w:r>
      <w:r>
        <w:rPr>
          <w:color w:val="FF0000"/>
          <w:vertAlign w:val="superscript"/>
          <w:rtl/>
        </w:rPr>
        <w:t>90082</w:t>
      </w:r>
      <w:r>
        <w:rPr>
          <w:rFonts w:ascii="Times New Roman" w:hAnsi="Times New Roman"/>
          <w:color w:val="828282"/>
          <w:rtl/>
        </w:rPr>
        <w:t xml:space="preserve">יִרְא֨וּ </w:t>
      </w:r>
      <w:r>
        <w:rPr>
          <w:color w:val="FF0000"/>
          <w:vertAlign w:val="superscript"/>
          <w:rtl/>
        </w:rPr>
        <w:t>90083</w:t>
      </w:r>
      <w:r>
        <w:rPr>
          <w:rFonts w:ascii="Times New Roman" w:hAnsi="Times New Roman"/>
          <w:color w:val="828282"/>
          <w:rtl/>
        </w:rPr>
        <w:t>הָ</w:t>
      </w:r>
      <w:r>
        <w:rPr>
          <w:color w:val="FF0000"/>
          <w:vertAlign w:val="superscript"/>
          <w:rtl/>
        </w:rPr>
        <w:t>90084</w:t>
      </w:r>
      <w:r>
        <w:rPr>
          <w:rFonts w:ascii="Times New Roman" w:hAnsi="Times New Roman"/>
          <w:color w:val="828282"/>
          <w:rtl/>
        </w:rPr>
        <w:t xml:space="preserve">אֲנָשִׁ֜ים </w:t>
      </w:r>
      <w:r>
        <w:rPr>
          <w:color w:val="FF0000"/>
          <w:vertAlign w:val="superscript"/>
          <w:rtl/>
        </w:rPr>
        <w:t>90089</w:t>
      </w:r>
      <w:r>
        <w:rPr>
          <w:rFonts w:ascii="Times New Roman" w:hAnsi="Times New Roman"/>
          <w:color w:val="828282"/>
          <w:rtl/>
        </w:rPr>
        <w:t>מִ</w:t>
      </w:r>
      <w:r>
        <w:rPr>
          <w:color w:val="FF0000"/>
          <w:vertAlign w:val="superscript"/>
          <w:rtl/>
        </w:rPr>
        <w:t>90090</w:t>
      </w:r>
      <w:r>
        <w:rPr>
          <w:rFonts w:ascii="Times New Roman" w:hAnsi="Times New Roman"/>
          <w:color w:val="828282"/>
          <w:rtl/>
        </w:rPr>
        <w:t xml:space="preserve">בֶּ֨ן </w:t>
      </w:r>
      <w:r>
        <w:rPr>
          <w:color w:val="FF0000"/>
          <w:vertAlign w:val="superscript"/>
          <w:rtl/>
        </w:rPr>
        <w:t>90091</w:t>
      </w:r>
      <w:r>
        <w:rPr>
          <w:rFonts w:ascii="Times New Roman" w:hAnsi="Times New Roman"/>
          <w:color w:val="828282"/>
          <w:rtl/>
        </w:rPr>
        <w:t xml:space="preserve">עֶשְׂרִ֤ים </w:t>
      </w:r>
      <w:r>
        <w:rPr>
          <w:color w:val="FF0000"/>
          <w:vertAlign w:val="superscript"/>
          <w:rtl/>
        </w:rPr>
        <w:t>90092</w:t>
      </w:r>
      <w:r>
        <w:rPr>
          <w:rFonts w:ascii="Times New Roman" w:hAnsi="Times New Roman"/>
          <w:color w:val="828282"/>
          <w:rtl/>
        </w:rPr>
        <w:t xml:space="preserve">שָׁנָה֙ </w:t>
      </w:r>
      <w:r>
        <w:rPr>
          <w:color w:val="FF0000"/>
          <w:vertAlign w:val="superscript"/>
          <w:rtl/>
        </w:rPr>
        <w:t>90093</w:t>
      </w:r>
      <w:r>
        <w:rPr>
          <w:rFonts w:ascii="Times New Roman" w:hAnsi="Times New Roman"/>
          <w:color w:val="828282"/>
          <w:rtl/>
        </w:rPr>
        <w:t>וָ</w:t>
      </w:r>
      <w:r>
        <w:rPr>
          <w:color w:val="FF0000"/>
          <w:vertAlign w:val="superscript"/>
          <w:rtl/>
        </w:rPr>
        <w:t>90094</w:t>
      </w:r>
      <w:r>
        <w:rPr>
          <w:rFonts w:ascii="Times New Roman" w:hAnsi="Times New Roman"/>
          <w:color w:val="828282"/>
          <w:rtl/>
        </w:rPr>
        <w:t xml:space="preserve">מַ֔עְלָה </w:t>
      </w:r>
      <w:r>
        <w:rPr>
          <w:color w:val="FF0000"/>
          <w:vertAlign w:val="superscript"/>
          <w:rtl/>
        </w:rPr>
        <w:t>90095</w:t>
      </w:r>
      <w:r>
        <w:rPr>
          <w:rFonts w:ascii="Times New Roman" w:hAnsi="Times New Roman"/>
          <w:color w:val="828282"/>
          <w:rtl/>
        </w:rPr>
        <w:t xml:space="preserve">אֵ֚ת </w:t>
      </w:r>
      <w:r>
        <w:rPr>
          <w:color w:val="FF0000"/>
          <w:vertAlign w:val="superscript"/>
          <w:rtl/>
        </w:rPr>
        <w:t>90096</w:t>
      </w:r>
      <w:r>
        <w:rPr>
          <w:rFonts w:ascii="Times New Roman" w:hAnsi="Times New Roman"/>
          <w:color w:val="828282"/>
          <w:rtl/>
        </w:rPr>
        <w:t>הָ</w:t>
      </w:r>
      <w:r>
        <w:rPr>
          <w:color w:val="FF0000"/>
          <w:vertAlign w:val="superscript"/>
          <w:rtl/>
        </w:rPr>
        <w:t>90097</w:t>
      </w:r>
      <w:r>
        <w:rPr>
          <w:rFonts w:ascii="Times New Roman" w:hAnsi="Times New Roman"/>
          <w:color w:val="828282"/>
          <w:rtl/>
        </w:rPr>
        <w:t xml:space="preserve">אֲדָמָ֔ה </w:t>
      </w:r>
    </w:p>
    <w:p>
      <w:pPr>
        <w:pStyle w:val="Hebrew"/>
      </w:pPr>
      <w:r>
        <w:rPr>
          <w:color w:val="828282"/>
        </w:rPr>
        <w:t xml:space="preserve">אִם־יִרְא֨וּ הָאֲנָשִׁ֜ים הָעֹלִ֣ים מִמִּצְרַ֗יִם מִבֶּ֨ן עֶשְׂרִ֤ים שָׁנָה֙ וָמַ֔עְלָה אֵ֚ת הָאֲדָמָ֔ה אֲשֶׁ֥ר נִשְׁבַּ֛עְתִּי לְאַבְרָהָ֥ם לְיִצְחָ֖ק וּֽלְיַעֲקֹ֑ב כִּ֥י לֹא־מִלְא֖וּ אַחֲרָֽי׃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95a1840e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dce8a729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cbce68a9</w:t>
            </w:r>
          </w:p>
        </w:tc>
        <w:tc>
          <w:tcPr>
            <w:tcW w:type="auto" w:w="1728"/>
          </w:tcPr>
          <w:p>
            <w:r>
              <w:t>tense</w:t>
            </w:r>
          </w:p>
        </w:tc>
        <w:tc>
          <w:tcPr>
            <w:tcW w:type="auto" w:w="1728"/>
          </w:tcPr>
          <w:p>
            <w:r>
              <w:t>verb</w:t>
            </w:r>
          </w:p>
        </w:tc>
        <w:tc>
          <w:tcPr>
            <w:tcW w:type="auto" w:w="1728"/>
          </w:tcPr>
          <w:p>
            <w:r>
              <w:t xml:space="preserve">יִרְא֨וּ </w:t>
            </w:r>
          </w:p>
        </w:tc>
        <w:tc>
          <w:tcPr>
            <w:tcW w:type="auto" w:w="1728"/>
          </w:tcPr>
          <w:p>
            <w:r>
              <w:t>mod</w:t>
            </w:r>
          </w:p>
        </w:tc>
      </w:tr>
    </w:tbl>
    <w:p>
      <w:r>
        <w:br/>
      </w:r>
    </w:p>
    <w:p>
      <w:pPr>
        <w:pStyle w:val="Reference"/>
      </w:pPr>
      <w:hyperlink r:id="rId1333">
        <w:r>
          <w:rPr/>
          <w:t>Numbers 32:20</w:t>
        </w:r>
      </w:hyperlink>
    </w:p>
    <w:p>
      <w:pPr>
        <w:pStyle w:val="Hebrew"/>
      </w:pPr>
      <w:r>
        <w:t xml:space="preserve">אִֽם־תַּעֲשׂ֖וּן אֶת־הַדָּבָ֣ר הַזֶּ֑ה </w:t>
      </w:r>
    </w:p>
    <w:p>
      <w:pPr>
        <w:pStyle w:val="Hebrew"/>
      </w:pPr>
      <w:r>
        <w:rPr>
          <w:color w:val="FF0000"/>
          <w:vertAlign w:val="superscript"/>
          <w:rtl/>
        </w:rPr>
        <w:t>90262</w:t>
      </w:r>
      <w:r>
        <w:rPr>
          <w:rFonts w:ascii="Times New Roman" w:hAnsi="Times New Roman"/>
          <w:color w:val="828282"/>
          <w:rtl/>
        </w:rPr>
        <w:t>אִֽם־</w:t>
      </w:r>
      <w:r>
        <w:rPr>
          <w:color w:val="FF0000"/>
          <w:vertAlign w:val="superscript"/>
          <w:rtl/>
        </w:rPr>
        <w:t>90263</w:t>
      </w:r>
      <w:r>
        <w:rPr>
          <w:rFonts w:ascii="Times New Roman" w:hAnsi="Times New Roman"/>
          <w:color w:val="828282"/>
          <w:rtl/>
        </w:rPr>
        <w:t xml:space="preserve">תַּעֲשׂ֖וּן </w:t>
      </w:r>
      <w:r>
        <w:rPr>
          <w:color w:val="FF0000"/>
          <w:vertAlign w:val="superscript"/>
          <w:rtl/>
        </w:rPr>
        <w:t>90264</w:t>
      </w:r>
      <w:r>
        <w:rPr>
          <w:rFonts w:ascii="Times New Roman" w:hAnsi="Times New Roman"/>
          <w:color w:val="828282"/>
          <w:rtl/>
        </w:rPr>
        <w:t>אֶת־</w:t>
      </w:r>
      <w:r>
        <w:rPr>
          <w:color w:val="FF0000"/>
          <w:vertAlign w:val="superscript"/>
          <w:rtl/>
        </w:rPr>
        <w:t>90265</w:t>
      </w:r>
      <w:r>
        <w:rPr>
          <w:rFonts w:ascii="Times New Roman" w:hAnsi="Times New Roman"/>
          <w:color w:val="828282"/>
          <w:rtl/>
        </w:rPr>
        <w:t>הַ</w:t>
      </w:r>
      <w:r>
        <w:rPr>
          <w:color w:val="FF0000"/>
          <w:vertAlign w:val="superscript"/>
          <w:rtl/>
        </w:rPr>
        <w:t>90266</w:t>
      </w:r>
      <w:r>
        <w:rPr>
          <w:rFonts w:ascii="Times New Roman" w:hAnsi="Times New Roman"/>
          <w:color w:val="828282"/>
          <w:rtl/>
        </w:rPr>
        <w:t xml:space="preserve">דָּבָ֣ר </w:t>
      </w:r>
      <w:r>
        <w:rPr>
          <w:color w:val="FF0000"/>
          <w:vertAlign w:val="superscript"/>
          <w:rtl/>
        </w:rPr>
        <w:t>90267</w:t>
      </w:r>
      <w:r>
        <w:rPr>
          <w:rFonts w:ascii="Times New Roman" w:hAnsi="Times New Roman"/>
          <w:color w:val="828282"/>
          <w:rtl/>
        </w:rPr>
        <w:t>הַ</w:t>
      </w:r>
      <w:r>
        <w:rPr>
          <w:color w:val="FF0000"/>
          <w:vertAlign w:val="superscript"/>
          <w:rtl/>
        </w:rPr>
        <w:t>90268</w:t>
      </w:r>
      <w:r>
        <w:rPr>
          <w:rFonts w:ascii="Times New Roman" w:hAnsi="Times New Roman"/>
          <w:color w:val="828282"/>
          <w:rtl/>
        </w:rPr>
        <w:t xml:space="preserve">זֶּ֑ה </w:t>
      </w:r>
    </w:p>
    <w:p>
      <w:pPr>
        <w:pStyle w:val="Hebrew"/>
      </w:pPr>
      <w:r>
        <w:rPr>
          <w:color w:val="828282"/>
        </w:rPr>
        <w:t xml:space="preserve">וַיֹּ֤אמֶר אֲלֵיהֶם֙ מֹשֶׁ֔ה אִֽם־תַּעֲשׂ֖וּן אֶת־הַדָּבָ֣ר הַזֶּ֑ה אִם־תֵּחָֽלְצ֛וּ לִפְנֵ֥י יְהוָ֖ה לַמִּלְחָמָֽה׃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b0ad9449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9428151f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6efe9be4</w:t>
            </w:r>
          </w:p>
        </w:tc>
        <w:tc>
          <w:tcPr>
            <w:tcW w:type="auto" w:w="1728"/>
          </w:tcPr>
          <w:p>
            <w:r>
              <w:t>tense</w:t>
            </w:r>
          </w:p>
        </w:tc>
        <w:tc>
          <w:tcPr>
            <w:tcW w:type="auto" w:w="1728"/>
          </w:tcPr>
          <w:p>
            <w:r>
              <w:t>verb</w:t>
            </w:r>
          </w:p>
        </w:tc>
        <w:tc>
          <w:tcPr>
            <w:tcW w:type="auto" w:w="1728"/>
          </w:tcPr>
          <w:p>
            <w:r>
              <w:t xml:space="preserve">תַּעֲשׂ֖וּן </w:t>
            </w:r>
          </w:p>
        </w:tc>
        <w:tc>
          <w:tcPr>
            <w:tcW w:type="auto" w:w="1728"/>
          </w:tcPr>
          <w:p>
            <w:r>
              <w:t>fut</w:t>
            </w:r>
          </w:p>
        </w:tc>
      </w:tr>
    </w:tbl>
    <w:p>
      <w:r>
        <w:br/>
      </w:r>
    </w:p>
    <w:p>
      <w:pPr>
        <w:pStyle w:val="Reference"/>
      </w:pPr>
      <w:hyperlink r:id="rId1334">
        <w:r>
          <w:rPr/>
          <w:t>Numbers 32:22</w:t>
        </w:r>
      </w:hyperlink>
    </w:p>
    <w:p>
      <w:pPr>
        <w:pStyle w:val="Hebrew"/>
      </w:pPr>
      <w:r>
        <w:t xml:space="preserve">וְנִכְבְּשָׁ֨ה הָאָ֜רֶץ לִפְנֵ֤י יְהוָה֙ </w:t>
      </w:r>
    </w:p>
    <w:p>
      <w:pPr>
        <w:pStyle w:val="Hebrew"/>
      </w:pPr>
      <w:r>
        <w:rPr>
          <w:color w:val="FF0000"/>
          <w:vertAlign w:val="superscript"/>
          <w:rtl/>
        </w:rPr>
        <w:t>90294</w:t>
      </w:r>
      <w:r>
        <w:rPr>
          <w:rFonts w:ascii="Times New Roman" w:hAnsi="Times New Roman"/>
          <w:color w:val="828282"/>
          <w:rtl/>
        </w:rPr>
        <w:t>וְ</w:t>
      </w:r>
      <w:r>
        <w:rPr>
          <w:color w:val="FF0000"/>
          <w:vertAlign w:val="superscript"/>
          <w:rtl/>
        </w:rPr>
        <w:t>90295</w:t>
      </w:r>
      <w:r>
        <w:rPr>
          <w:rFonts w:ascii="Times New Roman" w:hAnsi="Times New Roman"/>
          <w:color w:val="828282"/>
          <w:rtl/>
        </w:rPr>
        <w:t xml:space="preserve">נִכְבְּשָׁ֨ה </w:t>
      </w:r>
      <w:r>
        <w:rPr>
          <w:color w:val="FF0000"/>
          <w:vertAlign w:val="superscript"/>
          <w:rtl/>
        </w:rPr>
        <w:t>90296</w:t>
      </w:r>
      <w:r>
        <w:rPr>
          <w:rFonts w:ascii="Times New Roman" w:hAnsi="Times New Roman"/>
          <w:color w:val="828282"/>
          <w:rtl/>
        </w:rPr>
        <w:t>הָ</w:t>
      </w:r>
      <w:r>
        <w:rPr>
          <w:color w:val="FF0000"/>
          <w:vertAlign w:val="superscript"/>
          <w:rtl/>
        </w:rPr>
        <w:t>90297</w:t>
      </w:r>
      <w:r>
        <w:rPr>
          <w:rFonts w:ascii="Times New Roman" w:hAnsi="Times New Roman"/>
          <w:color w:val="828282"/>
          <w:rtl/>
        </w:rPr>
        <w:t xml:space="preserve">אָ֜רֶץ </w:t>
      </w:r>
      <w:r>
        <w:rPr>
          <w:color w:val="FF0000"/>
          <w:vertAlign w:val="superscript"/>
          <w:rtl/>
        </w:rPr>
        <w:t>90298</w:t>
      </w:r>
      <w:r>
        <w:rPr>
          <w:rFonts w:ascii="Times New Roman" w:hAnsi="Times New Roman"/>
          <w:color w:val="828282"/>
          <w:rtl/>
        </w:rPr>
        <w:t>לִ</w:t>
      </w:r>
      <w:r>
        <w:rPr>
          <w:color w:val="FF0000"/>
          <w:vertAlign w:val="superscript"/>
          <w:rtl/>
        </w:rPr>
        <w:t>90299</w:t>
      </w:r>
      <w:r>
        <w:rPr>
          <w:rFonts w:ascii="Times New Roman" w:hAnsi="Times New Roman"/>
          <w:color w:val="828282"/>
          <w:rtl/>
        </w:rPr>
        <w:t xml:space="preserve">פְנֵ֤י </w:t>
      </w:r>
      <w:r>
        <w:rPr>
          <w:color w:val="FF0000"/>
          <w:vertAlign w:val="superscript"/>
          <w:rtl/>
        </w:rPr>
        <w:t>90300</w:t>
      </w:r>
      <w:r>
        <w:rPr>
          <w:rFonts w:ascii="Times New Roman" w:hAnsi="Times New Roman"/>
          <w:color w:val="828282"/>
          <w:rtl/>
        </w:rPr>
        <w:t xml:space="preserve">יְהוָה֙ </w:t>
      </w:r>
    </w:p>
    <w:p>
      <w:pPr>
        <w:pStyle w:val="Hebrew"/>
      </w:pPr>
      <w:r>
        <w:rPr>
          <w:color w:val="828282"/>
        </w:rPr>
        <w:t xml:space="preserve">וְנִכְבְּשָׁ֨ה הָאָ֜רֶץ לִפְנֵ֤י יְהוָה֙ וְאַחַ֣ר תָּשֻׁ֔בוּ וִהְיִיתֶ֧ם נְקִיִּ֛ים מֵיְהוָ֖ה וּמִיִּשְׂרָאֵ֑ל וְ֠הָיְתָה הָאָ֨רֶץ הַזֹּ֥את לָכֶ֛ם לַאֲחֻזָּ֖ה לִפְנֵ֥י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2d664863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c9aec11c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0464f5e6</w:t>
            </w:r>
          </w:p>
        </w:tc>
        <w:tc>
          <w:tcPr>
            <w:tcW w:type="auto" w:w="1728"/>
          </w:tcPr>
          <w:p>
            <w:r>
              <w:t>tense</w:t>
            </w:r>
          </w:p>
        </w:tc>
        <w:tc>
          <w:tcPr>
            <w:tcW w:type="auto" w:w="1728"/>
          </w:tcPr>
          <w:p>
            <w:r>
              <w:t>verb</w:t>
            </w:r>
          </w:p>
        </w:tc>
        <w:tc>
          <w:tcPr>
            <w:tcW w:type="auto" w:w="1728"/>
          </w:tcPr>
          <w:p>
            <w:r>
              <w:t xml:space="preserve">נִכְבְּשָׁ֨ה </w:t>
            </w:r>
          </w:p>
        </w:tc>
        <w:tc>
          <w:tcPr>
            <w:tcW w:type="auto" w:w="1728"/>
          </w:tcPr>
          <w:p>
            <w:r>
              <w:t>pres</w:t>
            </w:r>
          </w:p>
        </w:tc>
      </w:tr>
    </w:tbl>
    <w:p>
      <w:r>
        <w:br/>
      </w:r>
    </w:p>
    <w:p>
      <w:pPr>
        <w:pStyle w:val="Reference"/>
      </w:pPr>
      <w:hyperlink r:id="rId1335">
        <w:r>
          <w:rPr/>
          <w:t>Numbers 32:24</w:t>
        </w:r>
      </w:hyperlink>
    </w:p>
    <w:p>
      <w:pPr>
        <w:pStyle w:val="Hebrew"/>
      </w:pPr>
      <w:r>
        <w:t xml:space="preserve">וְתַּעֲשֽׂוּ׃ </w:t>
      </w:r>
    </w:p>
    <w:p>
      <w:pPr>
        <w:pStyle w:val="Hebrew"/>
      </w:pPr>
      <w:r>
        <w:rPr>
          <w:color w:val="FF0000"/>
          <w:vertAlign w:val="superscript"/>
          <w:rtl/>
        </w:rPr>
        <w:t>90348</w:t>
      </w:r>
      <w:r>
        <w:rPr>
          <w:rFonts w:ascii="Times New Roman" w:hAnsi="Times New Roman"/>
          <w:color w:val="828282"/>
          <w:rtl/>
        </w:rPr>
        <w:t>וְ</w:t>
      </w:r>
      <w:r>
        <w:rPr>
          <w:color w:val="FF0000"/>
          <w:vertAlign w:val="superscript"/>
          <w:rtl/>
        </w:rPr>
        <w:t>90353</w:t>
      </w:r>
      <w:r>
        <w:rPr>
          <w:rFonts w:ascii="Times New Roman" w:hAnsi="Times New Roman"/>
          <w:color w:val="828282"/>
          <w:rtl/>
        </w:rPr>
        <w:t xml:space="preserve">תַּעֲשֽׂוּ׃ </w:t>
      </w:r>
    </w:p>
    <w:p>
      <w:pPr>
        <w:pStyle w:val="Hebrew"/>
      </w:pPr>
      <w:r>
        <w:rPr>
          <w:color w:val="828282"/>
        </w:rPr>
        <w:t xml:space="preserve">בְּנֽוּ־לָכֶ֤ם עָרִים֙ לְטַפְּכֶ֔ם וּגְדֵרֹ֖ת לְצֹנַאֲכֶ֑ם וְהַיֹּצֵ֥א מִפִּיכֶ֖ם תַּעֲשֽׂוּ׃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4bc7c902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9c949d23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8b68202e</w:t>
            </w:r>
          </w:p>
        </w:tc>
        <w:tc>
          <w:tcPr>
            <w:tcW w:type="auto" w:w="1728"/>
          </w:tcPr>
          <w:p>
            <w:r>
              <w:t>tense</w:t>
            </w:r>
          </w:p>
        </w:tc>
        <w:tc>
          <w:tcPr>
            <w:tcW w:type="auto" w:w="1728"/>
          </w:tcPr>
          <w:p>
            <w:r>
              <w:t>verb</w:t>
            </w:r>
          </w:p>
        </w:tc>
        <w:tc>
          <w:tcPr>
            <w:tcW w:type="auto" w:w="1728"/>
          </w:tcPr>
          <w:p>
            <w:r>
              <w:t xml:space="preserve">תַּעֲשֽׂוּ׃ </w:t>
            </w:r>
          </w:p>
        </w:tc>
        <w:tc>
          <w:tcPr>
            <w:tcW w:type="auto" w:w="1728"/>
          </w:tcPr>
          <w:p>
            <w:r/>
          </w:p>
        </w:tc>
      </w:tr>
    </w:tbl>
    <w:p>
      <w:r>
        <w:br/>
      </w:r>
    </w:p>
    <w:p>
      <w:pPr>
        <w:pStyle w:val="Reference"/>
      </w:pPr>
      <w:hyperlink r:id="rId1336">
        <w:r>
          <w:rPr/>
          <w:t>Numbers 33:52</w:t>
        </w:r>
      </w:hyperlink>
    </w:p>
    <w:p>
      <w:pPr>
        <w:pStyle w:val="Hebrew"/>
      </w:pPr>
      <w:r>
        <w:t xml:space="preserve">וְהֹ֨ורַשְׁתֶּ֜ם אֶת־כָּל־יֹשְׁבֵ֤י הָאָ֨רֶץ֙ מִפְּנֵיכֶ֔ם </w:t>
      </w:r>
    </w:p>
    <w:p>
      <w:pPr>
        <w:pStyle w:val="Hebrew"/>
      </w:pPr>
      <w:r>
        <w:rPr>
          <w:color w:val="FF0000"/>
          <w:vertAlign w:val="superscript"/>
          <w:rtl/>
        </w:rPr>
        <w:t>91278</w:t>
      </w:r>
      <w:r>
        <w:rPr>
          <w:rFonts w:ascii="Times New Roman" w:hAnsi="Times New Roman"/>
          <w:color w:val="828282"/>
          <w:rtl/>
        </w:rPr>
        <w:t>וְ</w:t>
      </w:r>
      <w:r>
        <w:rPr>
          <w:color w:val="FF0000"/>
          <w:vertAlign w:val="superscript"/>
          <w:rtl/>
        </w:rPr>
        <w:t>91279</w:t>
      </w:r>
      <w:r>
        <w:rPr>
          <w:rFonts w:ascii="Times New Roman" w:hAnsi="Times New Roman"/>
          <w:color w:val="828282"/>
          <w:rtl/>
        </w:rPr>
        <w:t xml:space="preserve">הֹ֨ורַשְׁתֶּ֜ם </w:t>
      </w:r>
      <w:r>
        <w:rPr>
          <w:color w:val="FF0000"/>
          <w:vertAlign w:val="superscript"/>
          <w:rtl/>
        </w:rPr>
        <w:t>91280</w:t>
      </w:r>
      <w:r>
        <w:rPr>
          <w:rFonts w:ascii="Times New Roman" w:hAnsi="Times New Roman"/>
          <w:color w:val="828282"/>
          <w:rtl/>
        </w:rPr>
        <w:t>אֶת־</w:t>
      </w:r>
      <w:r>
        <w:rPr>
          <w:color w:val="FF0000"/>
          <w:vertAlign w:val="superscript"/>
          <w:rtl/>
        </w:rPr>
        <w:t>91281</w:t>
      </w:r>
      <w:r>
        <w:rPr>
          <w:rFonts w:ascii="Times New Roman" w:hAnsi="Times New Roman"/>
          <w:color w:val="828282"/>
          <w:rtl/>
        </w:rPr>
        <w:t>כָּל־</w:t>
      </w:r>
      <w:r>
        <w:rPr>
          <w:color w:val="FF0000"/>
          <w:vertAlign w:val="superscript"/>
          <w:rtl/>
        </w:rPr>
        <w:t>91282</w:t>
      </w:r>
      <w:r>
        <w:rPr>
          <w:rFonts w:ascii="Times New Roman" w:hAnsi="Times New Roman"/>
          <w:color w:val="828282"/>
          <w:rtl/>
        </w:rPr>
        <w:t xml:space="preserve">יֹשְׁבֵ֤י </w:t>
      </w:r>
      <w:r>
        <w:rPr>
          <w:color w:val="FF0000"/>
          <w:vertAlign w:val="superscript"/>
          <w:rtl/>
        </w:rPr>
        <w:t>91283</w:t>
      </w:r>
      <w:r>
        <w:rPr>
          <w:rFonts w:ascii="Times New Roman" w:hAnsi="Times New Roman"/>
          <w:color w:val="828282"/>
          <w:rtl/>
        </w:rPr>
        <w:t>הָ</w:t>
      </w:r>
      <w:r>
        <w:rPr>
          <w:color w:val="FF0000"/>
          <w:vertAlign w:val="superscript"/>
          <w:rtl/>
        </w:rPr>
        <w:t>91284</w:t>
      </w:r>
      <w:r>
        <w:rPr>
          <w:rFonts w:ascii="Times New Roman" w:hAnsi="Times New Roman"/>
          <w:color w:val="828282"/>
          <w:rtl/>
        </w:rPr>
        <w:t xml:space="preserve">אָ֨רֶץ֙ </w:t>
      </w:r>
      <w:r>
        <w:rPr>
          <w:color w:val="FF0000"/>
          <w:vertAlign w:val="superscript"/>
          <w:rtl/>
        </w:rPr>
        <w:t>91285</w:t>
      </w:r>
      <w:r>
        <w:rPr>
          <w:rFonts w:ascii="Times New Roman" w:hAnsi="Times New Roman"/>
          <w:color w:val="828282"/>
          <w:rtl/>
        </w:rPr>
        <w:t>מִ</w:t>
      </w:r>
      <w:r>
        <w:rPr>
          <w:color w:val="FF0000"/>
          <w:vertAlign w:val="superscript"/>
          <w:rtl/>
        </w:rPr>
        <w:t>91286</w:t>
      </w:r>
      <w:r>
        <w:rPr>
          <w:rFonts w:ascii="Times New Roman" w:hAnsi="Times New Roman"/>
          <w:color w:val="828282"/>
          <w:rtl/>
        </w:rPr>
        <w:t xml:space="preserve">פְּנֵיכֶ֔ם </w:t>
      </w:r>
    </w:p>
    <w:p>
      <w:pPr>
        <w:pStyle w:val="Hebrew"/>
      </w:pPr>
      <w:r>
        <w:rPr>
          <w:color w:val="828282"/>
        </w:rPr>
        <w:t xml:space="preserve">וְהֹ֨ורַשְׁתֶּ֜ם אֶת־כָּל־יֹשְׁבֵ֤י הָאָ֨רֶץ֙ מִפְּנֵיכֶ֔ם וְאִ֨בַּדְתֶּ֔ם אֵ֖ת כָּל־מַשְׂכִּיֹּתָ֑ם וְאֵ֨ת כָּל־צַלְמֵ֤י מַסֵּֽכֹתָם֙ תְּאַבֵּ֔דוּ וְאֵ֥ת כָּל־בָּמֹתָ֖ם תַּשְׁמִֽידוּ׃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98764685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f91f6b1d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0da47549</w:t>
            </w:r>
          </w:p>
        </w:tc>
        <w:tc>
          <w:tcPr>
            <w:tcW w:type="auto" w:w="1728"/>
          </w:tcPr>
          <w:p>
            <w:r>
              <w:t>tense</w:t>
            </w:r>
          </w:p>
        </w:tc>
        <w:tc>
          <w:tcPr>
            <w:tcW w:type="auto" w:w="1728"/>
          </w:tcPr>
          <w:p>
            <w:r>
              <w:t>verb</w:t>
            </w:r>
          </w:p>
        </w:tc>
        <w:tc>
          <w:tcPr>
            <w:tcW w:type="auto" w:w="1728"/>
          </w:tcPr>
          <w:p>
            <w:r>
              <w:t xml:space="preserve">הֹ֨ורַשְׁתֶּ֜ם </w:t>
            </w:r>
          </w:p>
        </w:tc>
        <w:tc>
          <w:tcPr>
            <w:tcW w:type="auto" w:w="1728"/>
          </w:tcPr>
          <w:p>
            <w:r>
              <w:t>mod</w:t>
            </w:r>
          </w:p>
        </w:tc>
      </w:tr>
    </w:tbl>
    <w:p>
      <w:r>
        <w:br/>
      </w:r>
    </w:p>
    <w:p>
      <w:pPr>
        <w:pStyle w:val="Reference"/>
      </w:pPr>
      <w:hyperlink r:id="rId1337">
        <w:r>
          <w:rPr/>
          <w:t>Numbers 33:53</w:t>
        </w:r>
      </w:hyperlink>
    </w:p>
    <w:p>
      <w:pPr>
        <w:pStyle w:val="Hebrew"/>
      </w:pPr>
      <w:r>
        <w:t xml:space="preserve">וְהֹורַשְׁתֶּ֥ם אֶת־הָאָ֖רֶץ </w:t>
      </w:r>
    </w:p>
    <w:p>
      <w:pPr>
        <w:pStyle w:val="Hebrew"/>
      </w:pPr>
      <w:r>
        <w:rPr>
          <w:color w:val="FF0000"/>
          <w:vertAlign w:val="superscript"/>
          <w:rtl/>
        </w:rPr>
        <w:t>91303</w:t>
      </w:r>
      <w:r>
        <w:rPr>
          <w:rFonts w:ascii="Times New Roman" w:hAnsi="Times New Roman"/>
          <w:color w:val="828282"/>
          <w:rtl/>
        </w:rPr>
        <w:t>וְ</w:t>
      </w:r>
      <w:r>
        <w:rPr>
          <w:color w:val="FF0000"/>
          <w:vertAlign w:val="superscript"/>
          <w:rtl/>
        </w:rPr>
        <w:t>91304</w:t>
      </w:r>
      <w:r>
        <w:rPr>
          <w:rFonts w:ascii="Times New Roman" w:hAnsi="Times New Roman"/>
          <w:color w:val="828282"/>
          <w:rtl/>
        </w:rPr>
        <w:t xml:space="preserve">הֹורַשְׁתֶּ֥ם </w:t>
      </w:r>
      <w:r>
        <w:rPr>
          <w:color w:val="FF0000"/>
          <w:vertAlign w:val="superscript"/>
          <w:rtl/>
        </w:rPr>
        <w:t>91305</w:t>
      </w:r>
      <w:r>
        <w:rPr>
          <w:rFonts w:ascii="Times New Roman" w:hAnsi="Times New Roman"/>
          <w:color w:val="828282"/>
          <w:rtl/>
        </w:rPr>
        <w:t>אֶת־</w:t>
      </w:r>
      <w:r>
        <w:rPr>
          <w:color w:val="FF0000"/>
          <w:vertAlign w:val="superscript"/>
          <w:rtl/>
        </w:rPr>
        <w:t>91306</w:t>
      </w:r>
      <w:r>
        <w:rPr>
          <w:rFonts w:ascii="Times New Roman" w:hAnsi="Times New Roman"/>
          <w:color w:val="828282"/>
          <w:rtl/>
        </w:rPr>
        <w:t>הָ</w:t>
      </w:r>
      <w:r>
        <w:rPr>
          <w:color w:val="FF0000"/>
          <w:vertAlign w:val="superscript"/>
          <w:rtl/>
        </w:rPr>
        <w:t>91307</w:t>
      </w:r>
      <w:r>
        <w:rPr>
          <w:rFonts w:ascii="Times New Roman" w:hAnsi="Times New Roman"/>
          <w:color w:val="828282"/>
          <w:rtl/>
        </w:rPr>
        <w:t xml:space="preserve">אָ֖רֶץ </w:t>
      </w:r>
    </w:p>
    <w:p>
      <w:pPr>
        <w:pStyle w:val="Hebrew"/>
      </w:pPr>
      <w:r>
        <w:rPr>
          <w:color w:val="828282"/>
        </w:rPr>
        <w:t xml:space="preserve">וְהֹורַשְׁתֶּ֥ם אֶת־הָאָ֖רֶץ וִֽישַׁבְתֶּם־בָּ֑הּ כִּ֥י לָכֶ֛ם נָתַ֥תִּי אֶת־הָאָ֖רֶץ לָרֶ֥שֶׁת אֹתָֽהּ׃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8cb6cb1f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4a2d5ead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61b19155</w:t>
            </w:r>
          </w:p>
        </w:tc>
        <w:tc>
          <w:tcPr>
            <w:tcW w:type="auto" w:w="1728"/>
          </w:tcPr>
          <w:p>
            <w:r>
              <w:t>tense</w:t>
            </w:r>
          </w:p>
        </w:tc>
        <w:tc>
          <w:tcPr>
            <w:tcW w:type="auto" w:w="1728"/>
          </w:tcPr>
          <w:p>
            <w:r>
              <w:t>verb</w:t>
            </w:r>
          </w:p>
        </w:tc>
        <w:tc>
          <w:tcPr>
            <w:tcW w:type="auto" w:w="1728"/>
          </w:tcPr>
          <w:p>
            <w:r>
              <w:t xml:space="preserve">הֹורַשְׁתֶּ֥ם </w:t>
            </w:r>
          </w:p>
        </w:tc>
        <w:tc>
          <w:tcPr>
            <w:tcW w:type="auto" w:w="1728"/>
          </w:tcPr>
          <w:p>
            <w:r>
              <w:t>mod</w:t>
            </w:r>
          </w:p>
        </w:tc>
      </w:tr>
    </w:tbl>
    <w:p>
      <w:r>
        <w:br/>
      </w:r>
    </w:p>
    <w:p>
      <w:pPr>
        <w:pStyle w:val="Reference"/>
      </w:pPr>
      <w:hyperlink r:id="rId1338">
        <w:r>
          <w:rPr/>
          <w:t>Numbers 33:54</w:t>
        </w:r>
      </w:hyperlink>
    </w:p>
    <w:p>
      <w:pPr>
        <w:pStyle w:val="Hebrew"/>
      </w:pPr>
      <w:r>
        <w:t xml:space="preserve">וְלַמְעַט֙ תַּמְעִ֣יט אֶת־נַחֲלָתֹ֔ו </w:t>
      </w:r>
    </w:p>
    <w:p>
      <w:pPr>
        <w:pStyle w:val="Hebrew"/>
      </w:pPr>
      <w:r>
        <w:rPr>
          <w:color w:val="FF0000"/>
          <w:vertAlign w:val="superscript"/>
          <w:rtl/>
        </w:rPr>
        <w:t>91335</w:t>
      </w:r>
      <w:r>
        <w:rPr>
          <w:rFonts w:ascii="Times New Roman" w:hAnsi="Times New Roman"/>
          <w:color w:val="828282"/>
          <w:rtl/>
        </w:rPr>
        <w:t>וְ</w:t>
      </w:r>
      <w:r>
        <w:rPr>
          <w:color w:val="FF0000"/>
          <w:vertAlign w:val="superscript"/>
          <w:rtl/>
        </w:rPr>
        <w:t>91336</w:t>
      </w:r>
      <w:r>
        <w:rPr>
          <w:rFonts w:ascii="Times New Roman" w:hAnsi="Times New Roman"/>
          <w:color w:val="828282"/>
          <w:rtl/>
        </w:rPr>
        <w:t>לַ</w:t>
      </w:r>
      <w:r>
        <w:rPr>
          <w:color w:val="FF0000"/>
          <w:vertAlign w:val="superscript"/>
          <w:rtl/>
        </w:rPr>
        <w:t>91337</w:t>
      </w:r>
      <w:r>
        <w:rPr>
          <w:rFonts w:ascii="Times New Roman" w:hAnsi="Times New Roman"/>
          <w:color w:val="828282"/>
          <w:rtl/>
        </w:rPr>
      </w:r>
      <w:r>
        <w:rPr>
          <w:color w:val="FF0000"/>
          <w:vertAlign w:val="superscript"/>
          <w:rtl/>
        </w:rPr>
        <w:t>91338</w:t>
      </w:r>
      <w:r>
        <w:rPr>
          <w:rFonts w:ascii="Times New Roman" w:hAnsi="Times New Roman"/>
          <w:color w:val="828282"/>
          <w:rtl/>
        </w:rPr>
        <w:t xml:space="preserve">מְעַט֙ </w:t>
      </w:r>
      <w:r>
        <w:rPr>
          <w:color w:val="FF0000"/>
          <w:vertAlign w:val="superscript"/>
          <w:rtl/>
        </w:rPr>
        <w:t>91339</w:t>
      </w:r>
      <w:r>
        <w:rPr>
          <w:rFonts w:ascii="Times New Roman" w:hAnsi="Times New Roman"/>
          <w:color w:val="828282"/>
          <w:rtl/>
        </w:rPr>
        <w:t xml:space="preserve">תַּמְעִ֣יט </w:t>
      </w:r>
      <w:r>
        <w:rPr>
          <w:color w:val="FF0000"/>
          <w:vertAlign w:val="superscript"/>
          <w:rtl/>
        </w:rPr>
        <w:t>91340</w:t>
      </w:r>
      <w:r>
        <w:rPr>
          <w:rFonts w:ascii="Times New Roman" w:hAnsi="Times New Roman"/>
          <w:color w:val="828282"/>
          <w:rtl/>
        </w:rPr>
        <w:t>אֶת־</w:t>
      </w:r>
      <w:r>
        <w:rPr>
          <w:color w:val="FF0000"/>
          <w:vertAlign w:val="superscript"/>
          <w:rtl/>
        </w:rPr>
        <w:t>91341</w:t>
      </w:r>
      <w:r>
        <w:rPr>
          <w:rFonts w:ascii="Times New Roman" w:hAnsi="Times New Roman"/>
          <w:color w:val="828282"/>
          <w:rtl/>
        </w:rPr>
        <w:t xml:space="preserve">נַחֲלָתֹ֔ו </w:t>
      </w:r>
    </w:p>
    <w:p>
      <w:pPr>
        <w:pStyle w:val="Hebrew"/>
      </w:pPr>
      <w:r>
        <w:rPr>
          <w:color w:val="828282"/>
        </w:rPr>
        <w:t xml:space="preserve">וְהִתְנַחַלְתֶּם֩ אֶת־הָאָ֨רֶץ בְּגֹורָ֜ל לְמִשְׁפְּחֹֽתֵיכֶ֗ם לָרַ֞ב תַּרְבּ֤וּ אֶת־נַחֲלָתֹו֙ וְלַמְעַט֙ תַּמְעִ֣יט אֶת־נַחֲלָתֹ֔ו אֶל֩ אֲשֶׁר־יֵ֨צֵא לֹ֥ו שָׁ֛מָּה הַגֹּורָ֖ל לֹ֣ו יִהְיֶ֑ה לְמַטֹּ֥ות אֲבֹתֵיכֶ֖ם תִּתְנֶחָֽלוּ׃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60da5153</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591dc35c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37083611</w:t>
            </w:r>
          </w:p>
        </w:tc>
        <w:tc>
          <w:tcPr>
            <w:tcW w:type="auto" w:w="1728"/>
          </w:tcPr>
          <w:p>
            <w:r>
              <w:t>tense</w:t>
            </w:r>
          </w:p>
        </w:tc>
        <w:tc>
          <w:tcPr>
            <w:tcW w:type="auto" w:w="1728"/>
          </w:tcPr>
          <w:p>
            <w:r>
              <w:t>verb</w:t>
            </w:r>
          </w:p>
        </w:tc>
        <w:tc>
          <w:tcPr>
            <w:tcW w:type="auto" w:w="1728"/>
          </w:tcPr>
          <w:p>
            <w:r>
              <w:t xml:space="preserve">תַּמְעִ֣יט </w:t>
            </w:r>
          </w:p>
        </w:tc>
        <w:tc>
          <w:tcPr>
            <w:tcW w:type="auto" w:w="1728"/>
          </w:tcPr>
          <w:p>
            <w:r>
              <w:t>mod</w:t>
            </w:r>
          </w:p>
        </w:tc>
      </w:tr>
    </w:tbl>
    <w:p>
      <w:r>
        <w:br/>
      </w:r>
    </w:p>
    <w:p>
      <w:pPr>
        <w:pStyle w:val="Reference"/>
      </w:pPr>
      <w:hyperlink r:id="rId1339">
        <w:r>
          <w:rPr/>
          <w:t>Numbers 35:2</w:t>
        </w:r>
      </w:hyperlink>
    </w:p>
    <w:p>
      <w:pPr>
        <w:pStyle w:val="Hebrew"/>
      </w:pPr>
      <w:r>
        <w:t xml:space="preserve">צַו֮ אֶת־בְּנֵ֣י יִשְׂרָאֵל֒ </w:t>
      </w:r>
    </w:p>
    <w:p>
      <w:pPr>
        <w:pStyle w:val="Hebrew"/>
      </w:pPr>
      <w:r>
        <w:rPr>
          <w:color w:val="FF0000"/>
          <w:vertAlign w:val="superscript"/>
          <w:rtl/>
        </w:rPr>
        <w:t>91826</w:t>
      </w:r>
      <w:r>
        <w:rPr>
          <w:rFonts w:ascii="Times New Roman" w:hAnsi="Times New Roman"/>
          <w:color w:val="828282"/>
          <w:rtl/>
        </w:rPr>
        <w:t xml:space="preserve">צַו֮ </w:t>
      </w:r>
      <w:r>
        <w:rPr>
          <w:color w:val="FF0000"/>
          <w:vertAlign w:val="superscript"/>
          <w:rtl/>
        </w:rPr>
        <w:t>91827</w:t>
      </w:r>
      <w:r>
        <w:rPr>
          <w:rFonts w:ascii="Times New Roman" w:hAnsi="Times New Roman"/>
          <w:color w:val="828282"/>
          <w:rtl/>
        </w:rPr>
        <w:t>אֶת־</w:t>
      </w:r>
      <w:r>
        <w:rPr>
          <w:color w:val="FF0000"/>
          <w:vertAlign w:val="superscript"/>
          <w:rtl/>
        </w:rPr>
        <w:t>91828</w:t>
      </w:r>
      <w:r>
        <w:rPr>
          <w:rFonts w:ascii="Times New Roman" w:hAnsi="Times New Roman"/>
          <w:color w:val="828282"/>
          <w:rtl/>
        </w:rPr>
        <w:t xml:space="preserve">בְּנֵ֣י </w:t>
      </w:r>
      <w:r>
        <w:rPr>
          <w:color w:val="FF0000"/>
          <w:vertAlign w:val="superscript"/>
          <w:rtl/>
        </w:rPr>
        <w:t>91829</w:t>
      </w:r>
      <w:r>
        <w:rPr>
          <w:rFonts w:ascii="Times New Roman" w:hAnsi="Times New Roman"/>
          <w:color w:val="828282"/>
          <w:rtl/>
        </w:rPr>
        <w:t xml:space="preserve">יִשְׂרָאֵל֒ </w:t>
      </w:r>
    </w:p>
    <w:p>
      <w:pPr>
        <w:pStyle w:val="Hebrew"/>
      </w:pPr>
      <w:r>
        <w:rPr>
          <w:color w:val="828282"/>
        </w:rPr>
        <w:t xml:space="preserve">צַו֮ אֶת־בְּנֵ֣י יִשְׂרָאֵל֒ וְנָתְנ֣וּ לַלְוִיִּ֗ם מִֽנַּחֲלַ֛ת אֲחֻזָּתָ֖ם עָרִ֣ים לָשָׁ֑בֶת וּמִגְרָ֗שׁ לֶֽעָרִים֙ סְבִיבֹ֣תֵיהֶ֔ם תִּתְּנ֖וּ לַלְוִיִּֽם׃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1b65d536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35de6a44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0ee28757</w:t>
            </w:r>
          </w:p>
        </w:tc>
        <w:tc>
          <w:tcPr>
            <w:tcW w:type="auto" w:w="1728"/>
          </w:tcPr>
          <w:p>
            <w:r>
              <w:t>tense</w:t>
            </w:r>
          </w:p>
        </w:tc>
        <w:tc>
          <w:tcPr>
            <w:tcW w:type="auto" w:w="1728"/>
          </w:tcPr>
          <w:p>
            <w:r>
              <w:t>verb</w:t>
            </w:r>
          </w:p>
        </w:tc>
        <w:tc>
          <w:tcPr>
            <w:tcW w:type="auto" w:w="1728"/>
          </w:tcPr>
          <w:p>
            <w:r>
              <w:t xml:space="preserve">צַו֮ </w:t>
            </w:r>
          </w:p>
        </w:tc>
        <w:tc>
          <w:tcPr>
            <w:tcW w:type="auto" w:w="1728"/>
          </w:tcPr>
          <w:p>
            <w:r>
              <w:t>impv</w:t>
            </w:r>
          </w:p>
        </w:tc>
      </w:tr>
    </w:tbl>
    <w:p>
      <w:r>
        <w:br/>
      </w:r>
    </w:p>
    <w:p>
      <w:pPr>
        <w:pStyle w:val="Reference"/>
      </w:pPr>
      <w:hyperlink r:id="rId1340">
        <w:r>
          <w:rPr/>
          <w:t>Numbers 35:3</w:t>
        </w:r>
      </w:hyperlink>
    </w:p>
    <w:p>
      <w:pPr>
        <w:pStyle w:val="Hebrew"/>
      </w:pPr>
      <w:r>
        <w:t xml:space="preserve">וּמִגְרְשֵׁיהֶ֗ם יִהְי֤וּ לִבְהֶמְתָּם֙ וְלִרְכֻשָׁ֔ם וּלְכֹ֖ל חַיָּתָֽם׃ </w:t>
      </w:r>
    </w:p>
    <w:p>
      <w:pPr>
        <w:pStyle w:val="Hebrew"/>
      </w:pPr>
      <w:r>
        <w:rPr>
          <w:color w:val="FF0000"/>
          <w:vertAlign w:val="superscript"/>
          <w:rtl/>
        </w:rPr>
        <w:t>91858</w:t>
      </w:r>
      <w:r>
        <w:rPr>
          <w:rFonts w:ascii="Times New Roman" w:hAnsi="Times New Roman"/>
          <w:color w:val="828282"/>
          <w:rtl/>
        </w:rPr>
        <w:t>וּ</w:t>
      </w:r>
      <w:r>
        <w:rPr>
          <w:color w:val="FF0000"/>
          <w:vertAlign w:val="superscript"/>
          <w:rtl/>
        </w:rPr>
        <w:t>91859</w:t>
      </w:r>
      <w:r>
        <w:rPr>
          <w:rFonts w:ascii="Times New Roman" w:hAnsi="Times New Roman"/>
          <w:color w:val="828282"/>
          <w:rtl/>
        </w:rPr>
        <w:t xml:space="preserve">מִגְרְשֵׁיהֶ֗ם </w:t>
      </w:r>
      <w:r>
        <w:rPr>
          <w:color w:val="FF0000"/>
          <w:vertAlign w:val="superscript"/>
          <w:rtl/>
        </w:rPr>
        <w:t>91860</w:t>
      </w:r>
      <w:r>
        <w:rPr>
          <w:rFonts w:ascii="Times New Roman" w:hAnsi="Times New Roman"/>
          <w:color w:val="828282"/>
          <w:rtl/>
        </w:rPr>
        <w:t xml:space="preserve">יִהְי֤וּ </w:t>
      </w:r>
      <w:r>
        <w:rPr>
          <w:color w:val="FF0000"/>
          <w:vertAlign w:val="superscript"/>
          <w:rtl/>
        </w:rPr>
        <w:t>91861</w:t>
      </w:r>
      <w:r>
        <w:rPr>
          <w:rFonts w:ascii="Times New Roman" w:hAnsi="Times New Roman"/>
          <w:color w:val="828282"/>
          <w:rtl/>
        </w:rPr>
        <w:t>לִ</w:t>
      </w:r>
      <w:r>
        <w:rPr>
          <w:color w:val="FF0000"/>
          <w:vertAlign w:val="superscript"/>
          <w:rtl/>
        </w:rPr>
        <w:t>91862</w:t>
      </w:r>
      <w:r>
        <w:rPr>
          <w:rFonts w:ascii="Times New Roman" w:hAnsi="Times New Roman"/>
          <w:color w:val="828282"/>
          <w:rtl/>
        </w:rPr>
        <w:t xml:space="preserve">בְהֶמְתָּם֙ </w:t>
      </w:r>
      <w:r>
        <w:rPr>
          <w:color w:val="FF0000"/>
          <w:vertAlign w:val="superscript"/>
          <w:rtl/>
        </w:rPr>
        <w:t>91863</w:t>
      </w:r>
      <w:r>
        <w:rPr>
          <w:rFonts w:ascii="Times New Roman" w:hAnsi="Times New Roman"/>
          <w:color w:val="828282"/>
          <w:rtl/>
        </w:rPr>
        <w:t>וְ</w:t>
      </w:r>
      <w:r>
        <w:rPr>
          <w:color w:val="FF0000"/>
          <w:vertAlign w:val="superscript"/>
          <w:rtl/>
        </w:rPr>
        <w:t>91864</w:t>
      </w:r>
      <w:r>
        <w:rPr>
          <w:rFonts w:ascii="Times New Roman" w:hAnsi="Times New Roman"/>
          <w:color w:val="828282"/>
          <w:rtl/>
        </w:rPr>
        <w:t>לִ</w:t>
      </w:r>
      <w:r>
        <w:rPr>
          <w:color w:val="FF0000"/>
          <w:vertAlign w:val="superscript"/>
          <w:rtl/>
        </w:rPr>
        <w:t>91865</w:t>
      </w:r>
      <w:r>
        <w:rPr>
          <w:rFonts w:ascii="Times New Roman" w:hAnsi="Times New Roman"/>
          <w:color w:val="828282"/>
          <w:rtl/>
        </w:rPr>
        <w:t xml:space="preserve">רְכֻשָׁ֔ם </w:t>
      </w:r>
      <w:r>
        <w:rPr>
          <w:color w:val="FF0000"/>
          <w:vertAlign w:val="superscript"/>
          <w:rtl/>
        </w:rPr>
        <w:t>91866</w:t>
      </w:r>
      <w:r>
        <w:rPr>
          <w:rFonts w:ascii="Times New Roman" w:hAnsi="Times New Roman"/>
          <w:color w:val="828282"/>
          <w:rtl/>
        </w:rPr>
        <w:t>וּ</w:t>
      </w:r>
      <w:r>
        <w:rPr>
          <w:color w:val="FF0000"/>
          <w:vertAlign w:val="superscript"/>
          <w:rtl/>
        </w:rPr>
        <w:t>91867</w:t>
      </w:r>
      <w:r>
        <w:rPr>
          <w:rFonts w:ascii="Times New Roman" w:hAnsi="Times New Roman"/>
          <w:color w:val="828282"/>
          <w:rtl/>
        </w:rPr>
        <w:t>לְ</w:t>
      </w:r>
      <w:r>
        <w:rPr>
          <w:color w:val="FF0000"/>
          <w:vertAlign w:val="superscript"/>
          <w:rtl/>
        </w:rPr>
        <w:t>91868</w:t>
      </w:r>
      <w:r>
        <w:rPr>
          <w:rFonts w:ascii="Times New Roman" w:hAnsi="Times New Roman"/>
          <w:color w:val="828282"/>
          <w:rtl/>
        </w:rPr>
        <w:t xml:space="preserve">כֹ֖ל </w:t>
      </w:r>
      <w:r>
        <w:rPr>
          <w:color w:val="FF0000"/>
          <w:vertAlign w:val="superscript"/>
          <w:rtl/>
        </w:rPr>
        <w:t>91869</w:t>
      </w:r>
      <w:r>
        <w:rPr>
          <w:rFonts w:ascii="Times New Roman" w:hAnsi="Times New Roman"/>
          <w:color w:val="828282"/>
          <w:rtl/>
        </w:rPr>
        <w:t xml:space="preserve">חַיָּתָֽם׃ </w:t>
      </w:r>
    </w:p>
    <w:p>
      <w:pPr>
        <w:pStyle w:val="Hebrew"/>
      </w:pPr>
      <w:r>
        <w:rPr>
          <w:color w:val="828282"/>
        </w:rPr>
        <w:t xml:space="preserve">וְהָי֧וּ הֶֽעָרִ֛ים לָהֶ֖ם לָשָׁ֑בֶת וּמִגְרְשֵׁיהֶ֗ם יִהְי֤וּ לִבְהֶמְתָּם֙ וְלִרְכֻשָׁ֔ם וּלְכֹ֖ל חַיָּתָֽם׃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b2fa4543</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88e46f7e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0df6f5e6</w:t>
            </w:r>
          </w:p>
        </w:tc>
        <w:tc>
          <w:tcPr>
            <w:tcW w:type="auto" w:w="1728"/>
          </w:tcPr>
          <w:p>
            <w:r>
              <w:t>tense</w:t>
            </w:r>
          </w:p>
        </w:tc>
        <w:tc>
          <w:tcPr>
            <w:tcW w:type="auto" w:w="1728"/>
          </w:tcPr>
          <w:p>
            <w:r>
              <w:t>verb</w:t>
            </w:r>
          </w:p>
        </w:tc>
        <w:tc>
          <w:tcPr>
            <w:tcW w:type="auto" w:w="1728"/>
          </w:tcPr>
          <w:p>
            <w:r>
              <w:t xml:space="preserve">יִהְי֤וּ </w:t>
            </w:r>
          </w:p>
        </w:tc>
        <w:tc>
          <w:tcPr>
            <w:tcW w:type="auto" w:w="1728"/>
          </w:tcPr>
          <w:p>
            <w:r>
              <w:t>mod</w:t>
            </w:r>
          </w:p>
        </w:tc>
      </w:tr>
    </w:tbl>
    <w:p>
      <w:r>
        <w:br/>
      </w:r>
    </w:p>
    <w:p>
      <w:pPr>
        <w:pStyle w:val="Reference"/>
      </w:pPr>
      <w:hyperlink r:id="rId1341">
        <w:r>
          <w:rPr/>
          <w:t>Numbers 35:6</w:t>
        </w:r>
      </w:hyperlink>
    </w:p>
    <w:p>
      <w:pPr>
        <w:pStyle w:val="Hebrew"/>
      </w:pPr>
      <w:r>
        <w:t xml:space="preserve">וַעֲלֵיהֶ֣ם תִּתְּנ֔וּ אַרְבָּעִ֥ים וּשְׁתַּ֖יִם עִֽיר׃ </w:t>
      </w:r>
    </w:p>
    <w:p>
      <w:pPr>
        <w:pStyle w:val="Hebrew"/>
      </w:pPr>
      <w:r>
        <w:rPr>
          <w:color w:val="FF0000"/>
          <w:vertAlign w:val="superscript"/>
          <w:rtl/>
        </w:rPr>
        <w:t>91959</w:t>
      </w:r>
      <w:r>
        <w:rPr>
          <w:rFonts w:ascii="Times New Roman" w:hAnsi="Times New Roman"/>
          <w:color w:val="828282"/>
          <w:rtl/>
        </w:rPr>
        <w:t>וַ</w:t>
      </w:r>
      <w:r>
        <w:rPr>
          <w:color w:val="FF0000"/>
          <w:vertAlign w:val="superscript"/>
          <w:rtl/>
        </w:rPr>
        <w:t>91960</w:t>
      </w:r>
      <w:r>
        <w:rPr>
          <w:rFonts w:ascii="Times New Roman" w:hAnsi="Times New Roman"/>
          <w:color w:val="828282"/>
          <w:rtl/>
        </w:rPr>
        <w:t xml:space="preserve">עֲלֵיהֶ֣ם </w:t>
      </w:r>
      <w:r>
        <w:rPr>
          <w:color w:val="FF0000"/>
          <w:vertAlign w:val="superscript"/>
          <w:rtl/>
        </w:rPr>
        <w:t>91961</w:t>
      </w:r>
      <w:r>
        <w:rPr>
          <w:rFonts w:ascii="Times New Roman" w:hAnsi="Times New Roman"/>
          <w:color w:val="828282"/>
          <w:rtl/>
        </w:rPr>
        <w:t xml:space="preserve">תִּתְּנ֔וּ </w:t>
      </w:r>
      <w:r>
        <w:rPr>
          <w:color w:val="FF0000"/>
          <w:vertAlign w:val="superscript"/>
          <w:rtl/>
        </w:rPr>
        <w:t>91962</w:t>
      </w:r>
      <w:r>
        <w:rPr>
          <w:rFonts w:ascii="Times New Roman" w:hAnsi="Times New Roman"/>
          <w:color w:val="828282"/>
          <w:rtl/>
        </w:rPr>
        <w:t xml:space="preserve">אַרְבָּעִ֥ים </w:t>
      </w:r>
      <w:r>
        <w:rPr>
          <w:color w:val="FF0000"/>
          <w:vertAlign w:val="superscript"/>
          <w:rtl/>
        </w:rPr>
        <w:t>91963</w:t>
      </w:r>
      <w:r>
        <w:rPr>
          <w:rFonts w:ascii="Times New Roman" w:hAnsi="Times New Roman"/>
          <w:color w:val="828282"/>
          <w:rtl/>
        </w:rPr>
        <w:t>וּ</w:t>
      </w:r>
      <w:r>
        <w:rPr>
          <w:color w:val="FF0000"/>
          <w:vertAlign w:val="superscript"/>
          <w:rtl/>
        </w:rPr>
        <w:t>91964</w:t>
      </w:r>
      <w:r>
        <w:rPr>
          <w:rFonts w:ascii="Times New Roman" w:hAnsi="Times New Roman"/>
          <w:color w:val="828282"/>
          <w:rtl/>
        </w:rPr>
        <w:t xml:space="preserve">שְׁתַּ֖יִם </w:t>
      </w:r>
      <w:r>
        <w:rPr>
          <w:color w:val="FF0000"/>
          <w:vertAlign w:val="superscript"/>
          <w:rtl/>
        </w:rPr>
        <w:t>91965</w:t>
      </w:r>
      <w:r>
        <w:rPr>
          <w:rFonts w:ascii="Times New Roman" w:hAnsi="Times New Roman"/>
          <w:color w:val="828282"/>
          <w:rtl/>
        </w:rPr>
        <w:t xml:space="preserve">עִֽיר׃ </w:t>
      </w:r>
    </w:p>
    <w:p>
      <w:pPr>
        <w:pStyle w:val="Hebrew"/>
      </w:pPr>
      <w:r>
        <w:rPr>
          <w:color w:val="828282"/>
        </w:rPr>
        <w:t xml:space="preserve">וְאֵ֣ת הֶֽעָרִ֗ים אֲשֶׁ֤ר תִּתְּנוּ֙ לַלְוִיִּ֔ם אֵ֚ת שֵׁשׁ־עָרֵ֣י הַמִּקְלָ֔ט אֲשֶׁ֣ר תִּתְּנ֔וּ לָנֻ֥ס שָׁ֖מָּה הָרֹצֵ֑חַ וַעֲלֵיהֶ֣ם תִּתְּנ֔וּ אַרְבָּעִ֥ים וּשְׁתַּ֖יִם עִֽיר׃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64290f14</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e2446a94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de1633c6</w:t>
            </w:r>
          </w:p>
        </w:tc>
        <w:tc>
          <w:tcPr>
            <w:tcW w:type="auto" w:w="1728"/>
          </w:tcPr>
          <w:p>
            <w:r>
              <w:t>tense</w:t>
            </w:r>
          </w:p>
        </w:tc>
        <w:tc>
          <w:tcPr>
            <w:tcW w:type="auto" w:w="1728"/>
          </w:tcPr>
          <w:p>
            <w:r>
              <w:t>verb</w:t>
            </w:r>
          </w:p>
        </w:tc>
        <w:tc>
          <w:tcPr>
            <w:tcW w:type="auto" w:w="1728"/>
          </w:tcPr>
          <w:p>
            <w:r>
              <w:t xml:space="preserve">תִּתְּנ֔וּ </w:t>
            </w:r>
          </w:p>
        </w:tc>
        <w:tc>
          <w:tcPr>
            <w:tcW w:type="auto" w:w="1728"/>
          </w:tcPr>
          <w:p>
            <w:r>
              <w:t>mod</w:t>
            </w:r>
          </w:p>
        </w:tc>
      </w:tr>
    </w:tbl>
    <w:p>
      <w:r>
        <w:br/>
      </w:r>
    </w:p>
    <w:p>
      <w:pPr>
        <w:pStyle w:val="Reference"/>
      </w:pPr>
      <w:hyperlink r:id="rId1342">
        <w:r>
          <w:rPr/>
          <w:t>Numbers 35:8</w:t>
        </w:r>
      </w:hyperlink>
    </w:p>
    <w:p>
      <w:pPr>
        <w:pStyle w:val="Hebrew"/>
      </w:pPr>
      <w:r>
        <w:t xml:space="preserve">מֵאֵ֤ת הָרַב֙ תַּרְבּ֔וּ </w:t>
      </w:r>
    </w:p>
    <w:p>
      <w:pPr>
        <w:pStyle w:val="Hebrew"/>
      </w:pPr>
      <w:r>
        <w:rPr>
          <w:color w:val="FF0000"/>
          <w:vertAlign w:val="superscript"/>
          <w:rtl/>
        </w:rPr>
        <w:t>91991</w:t>
      </w:r>
      <w:r>
        <w:rPr>
          <w:rFonts w:ascii="Times New Roman" w:hAnsi="Times New Roman"/>
          <w:color w:val="828282"/>
          <w:rtl/>
        </w:rPr>
        <w:t>מֵ</w:t>
      </w:r>
      <w:r>
        <w:rPr>
          <w:color w:val="FF0000"/>
          <w:vertAlign w:val="superscript"/>
          <w:rtl/>
        </w:rPr>
        <w:t>91992</w:t>
      </w:r>
      <w:r>
        <w:rPr>
          <w:rFonts w:ascii="Times New Roman" w:hAnsi="Times New Roman"/>
          <w:color w:val="828282"/>
          <w:rtl/>
        </w:rPr>
        <w:t xml:space="preserve">אֵ֤ת </w:t>
      </w:r>
      <w:r>
        <w:rPr>
          <w:color w:val="FF0000"/>
          <w:vertAlign w:val="superscript"/>
          <w:rtl/>
        </w:rPr>
        <w:t>91993</w:t>
      </w:r>
      <w:r>
        <w:rPr>
          <w:rFonts w:ascii="Times New Roman" w:hAnsi="Times New Roman"/>
          <w:color w:val="828282"/>
          <w:rtl/>
        </w:rPr>
        <w:t>הָ</w:t>
      </w:r>
      <w:r>
        <w:rPr>
          <w:color w:val="FF0000"/>
          <w:vertAlign w:val="superscript"/>
          <w:rtl/>
        </w:rPr>
        <w:t>91994</w:t>
      </w:r>
      <w:r>
        <w:rPr>
          <w:rFonts w:ascii="Times New Roman" w:hAnsi="Times New Roman"/>
          <w:color w:val="828282"/>
          <w:rtl/>
        </w:rPr>
        <w:t xml:space="preserve">רַב֙ </w:t>
      </w:r>
      <w:r>
        <w:rPr>
          <w:color w:val="FF0000"/>
          <w:vertAlign w:val="superscript"/>
          <w:rtl/>
        </w:rPr>
        <w:t>91995</w:t>
      </w:r>
      <w:r>
        <w:rPr>
          <w:rFonts w:ascii="Times New Roman" w:hAnsi="Times New Roman"/>
          <w:color w:val="828282"/>
          <w:rtl/>
        </w:rPr>
        <w:t xml:space="preserve">תַּרְבּ֔וּ </w:t>
      </w:r>
    </w:p>
    <w:p>
      <w:pPr>
        <w:pStyle w:val="Hebrew"/>
      </w:pPr>
      <w:r>
        <w:rPr>
          <w:color w:val="828282"/>
        </w:rPr>
        <w:t xml:space="preserve">וְהֶֽעָרִ֗ים אֲשֶׁ֤ר תִּתְּנוּ֙ מֵאֲחֻזַּ֣ת בְּנֵי־יִשְׂרָאֵ֔ל מֵאֵ֤ת הָרַב֙ תַּרְבּ֔וּ וּמֵאֵ֥ת הַמְעַ֖ט תַּמְעִ֑יטוּ אִ֗ישׁ כְּפִ֤י נַחֲלָתֹו֙ אֲשֶׁ֣ר יִנְחָ֔לוּ יִתֵּ֥ן מֵעָרָ֖יו לַלְוִיִּֽם׃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9467fa39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a14caf1e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faeb0321</w:t>
            </w:r>
          </w:p>
        </w:tc>
        <w:tc>
          <w:tcPr>
            <w:tcW w:type="auto" w:w="1728"/>
          </w:tcPr>
          <w:p>
            <w:r>
              <w:t>tense</w:t>
            </w:r>
          </w:p>
        </w:tc>
        <w:tc>
          <w:tcPr>
            <w:tcW w:type="auto" w:w="1728"/>
          </w:tcPr>
          <w:p>
            <w:r>
              <w:t>verb</w:t>
            </w:r>
          </w:p>
        </w:tc>
        <w:tc>
          <w:tcPr>
            <w:tcW w:type="auto" w:w="1728"/>
          </w:tcPr>
          <w:p>
            <w:r>
              <w:t xml:space="preserve">תַּרְבּ֔וּ </w:t>
            </w:r>
          </w:p>
        </w:tc>
        <w:tc>
          <w:tcPr>
            <w:tcW w:type="auto" w:w="1728"/>
          </w:tcPr>
          <w:p>
            <w:r>
              <w:t>mod</w:t>
            </w:r>
          </w:p>
        </w:tc>
      </w:tr>
    </w:tbl>
    <w:p>
      <w:r>
        <w:br/>
      </w:r>
    </w:p>
    <w:p>
      <w:pPr>
        <w:pStyle w:val="Reference"/>
      </w:pPr>
      <w:hyperlink r:id="rId1342">
        <w:r>
          <w:rPr/>
          <w:t>Numbers 35:8</w:t>
        </w:r>
      </w:hyperlink>
    </w:p>
    <w:p>
      <w:pPr>
        <w:pStyle w:val="Hebrew"/>
      </w:pPr>
      <w:r>
        <w:t xml:space="preserve">אִ֗ישׁ כְּפִ֤י נַחֲלָתֹו֙ יִתֵּ֥ן מֵעָרָ֖יו לַלְוִיִּֽם׃ פ </w:t>
      </w:r>
    </w:p>
    <w:p>
      <w:pPr>
        <w:pStyle w:val="Hebrew"/>
      </w:pPr>
      <w:r>
        <w:rPr>
          <w:color w:val="FF0000"/>
          <w:vertAlign w:val="superscript"/>
          <w:rtl/>
        </w:rPr>
        <w:t>92002</w:t>
      </w:r>
      <w:r>
        <w:rPr>
          <w:rFonts w:ascii="Times New Roman" w:hAnsi="Times New Roman"/>
          <w:color w:val="828282"/>
          <w:rtl/>
        </w:rPr>
        <w:t xml:space="preserve">אִ֗ישׁ </w:t>
      </w:r>
      <w:r>
        <w:rPr>
          <w:color w:val="FF0000"/>
          <w:vertAlign w:val="superscript"/>
          <w:rtl/>
        </w:rPr>
        <w:t>92003</w:t>
      </w:r>
      <w:r>
        <w:rPr>
          <w:rFonts w:ascii="Times New Roman" w:hAnsi="Times New Roman"/>
          <w:color w:val="828282"/>
          <w:rtl/>
        </w:rPr>
        <w:t>כְּ</w:t>
      </w:r>
      <w:r>
        <w:rPr>
          <w:color w:val="FF0000"/>
          <w:vertAlign w:val="superscript"/>
          <w:rtl/>
        </w:rPr>
        <w:t>92004</w:t>
      </w:r>
      <w:r>
        <w:rPr>
          <w:rFonts w:ascii="Times New Roman" w:hAnsi="Times New Roman"/>
          <w:color w:val="828282"/>
          <w:rtl/>
        </w:rPr>
        <w:t xml:space="preserve">פִ֤י </w:t>
      </w:r>
      <w:r>
        <w:rPr>
          <w:color w:val="FF0000"/>
          <w:vertAlign w:val="superscript"/>
          <w:rtl/>
        </w:rPr>
        <w:t>92005</w:t>
      </w:r>
      <w:r>
        <w:rPr>
          <w:rFonts w:ascii="Times New Roman" w:hAnsi="Times New Roman"/>
          <w:color w:val="828282"/>
          <w:rtl/>
        </w:rPr>
        <w:t xml:space="preserve">נַחֲלָתֹו֙ </w:t>
      </w:r>
      <w:r>
        <w:rPr>
          <w:color w:val="FF0000"/>
          <w:vertAlign w:val="superscript"/>
          <w:rtl/>
        </w:rPr>
        <w:t>92008</w:t>
      </w:r>
      <w:r>
        <w:rPr>
          <w:rFonts w:ascii="Times New Roman" w:hAnsi="Times New Roman"/>
          <w:color w:val="828282"/>
          <w:rtl/>
        </w:rPr>
        <w:t xml:space="preserve">יִתֵּ֥ן </w:t>
      </w:r>
      <w:r>
        <w:rPr>
          <w:color w:val="FF0000"/>
          <w:vertAlign w:val="superscript"/>
          <w:rtl/>
        </w:rPr>
        <w:t>92009</w:t>
      </w:r>
      <w:r>
        <w:rPr>
          <w:rFonts w:ascii="Times New Roman" w:hAnsi="Times New Roman"/>
          <w:color w:val="828282"/>
          <w:rtl/>
        </w:rPr>
        <w:t>מֵ</w:t>
      </w:r>
      <w:r>
        <w:rPr>
          <w:color w:val="FF0000"/>
          <w:vertAlign w:val="superscript"/>
          <w:rtl/>
        </w:rPr>
        <w:t>92010</w:t>
      </w:r>
      <w:r>
        <w:rPr>
          <w:rFonts w:ascii="Times New Roman" w:hAnsi="Times New Roman"/>
          <w:color w:val="828282"/>
          <w:rtl/>
        </w:rPr>
        <w:t xml:space="preserve">עָרָ֖יו </w:t>
      </w:r>
      <w:r>
        <w:rPr>
          <w:color w:val="FF0000"/>
          <w:vertAlign w:val="superscript"/>
          <w:rtl/>
        </w:rPr>
        <w:t>92011</w:t>
      </w:r>
      <w:r>
        <w:rPr>
          <w:rFonts w:ascii="Times New Roman" w:hAnsi="Times New Roman"/>
          <w:color w:val="828282"/>
          <w:rtl/>
        </w:rPr>
        <w:t>לַ</w:t>
      </w:r>
      <w:r>
        <w:rPr>
          <w:color w:val="FF0000"/>
          <w:vertAlign w:val="superscript"/>
          <w:rtl/>
        </w:rPr>
        <w:t>92012</w:t>
      </w:r>
      <w:r>
        <w:rPr>
          <w:rFonts w:ascii="Times New Roman" w:hAnsi="Times New Roman"/>
          <w:color w:val="828282"/>
          <w:rtl/>
        </w:rPr>
      </w:r>
      <w:r>
        <w:rPr>
          <w:color w:val="FF0000"/>
          <w:vertAlign w:val="superscript"/>
          <w:rtl/>
        </w:rPr>
        <w:t>92013</w:t>
      </w:r>
      <w:r>
        <w:rPr>
          <w:rFonts w:ascii="Times New Roman" w:hAnsi="Times New Roman"/>
          <w:color w:val="828282"/>
          <w:rtl/>
        </w:rPr>
        <w:t xml:space="preserve">לְוִיִּֽם׃ פ </w:t>
      </w:r>
    </w:p>
    <w:p>
      <w:pPr>
        <w:pStyle w:val="Hebrew"/>
      </w:pPr>
      <w:r>
        <w:rPr>
          <w:color w:val="828282"/>
        </w:rPr>
        <w:t xml:space="preserve">וְהֶֽעָרִ֗ים אֲשֶׁ֤ר תִּתְּנוּ֙ מֵאֲחֻזַּ֣ת בְּנֵי־יִשְׂרָאֵ֔ל מֵאֵ֤ת הָרַב֙ תַּרְבּ֔וּ וּמֵאֵ֥ת הַמְעַ֖ט תַּמְעִ֑יטוּ אִ֗ישׁ כְּפִ֤י נַחֲלָתֹו֙ אֲשֶׁ֣ר יִנְחָ֔לוּ יִתֵּ֥ן מֵעָרָ֖יו לַלְוִיִּֽם׃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736030cc</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f0a8bc45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c9c4d8d9</w:t>
            </w:r>
          </w:p>
        </w:tc>
        <w:tc>
          <w:tcPr>
            <w:tcW w:type="auto" w:w="1728"/>
          </w:tcPr>
          <w:p>
            <w:r>
              <w:t>tense</w:t>
            </w:r>
          </w:p>
        </w:tc>
        <w:tc>
          <w:tcPr>
            <w:tcW w:type="auto" w:w="1728"/>
          </w:tcPr>
          <w:p>
            <w:r>
              <w:t>verb</w:t>
            </w:r>
          </w:p>
        </w:tc>
        <w:tc>
          <w:tcPr>
            <w:tcW w:type="auto" w:w="1728"/>
          </w:tcPr>
          <w:p>
            <w:r>
              <w:t xml:space="preserve">יִתֵּ֥ן </w:t>
            </w:r>
          </w:p>
        </w:tc>
        <w:tc>
          <w:tcPr>
            <w:tcW w:type="auto" w:w="1728"/>
          </w:tcPr>
          <w:p>
            <w:r>
              <w:t>mod</w:t>
            </w:r>
          </w:p>
        </w:tc>
      </w:tr>
    </w:tbl>
    <w:p>
      <w:r>
        <w:br/>
      </w:r>
    </w:p>
    <w:p>
      <w:pPr>
        <w:pStyle w:val="Reference"/>
      </w:pPr>
      <w:hyperlink r:id="rId1343">
        <w:r>
          <w:rPr/>
          <w:t>Numbers 35:10</w:t>
        </w:r>
      </w:hyperlink>
    </w:p>
    <w:p>
      <w:pPr>
        <w:pStyle w:val="Hebrew"/>
      </w:pPr>
      <w:r>
        <w:t xml:space="preserve">דַּבֵּר֙ אֶל־בְּנֵ֣י יִשְׂרָאֵ֔ל </w:t>
      </w:r>
    </w:p>
    <w:p>
      <w:pPr>
        <w:pStyle w:val="Hebrew"/>
      </w:pPr>
      <w:r>
        <w:rPr>
          <w:color w:val="FF0000"/>
          <w:vertAlign w:val="superscript"/>
          <w:rtl/>
        </w:rPr>
        <w:t>92021</w:t>
      </w:r>
      <w:r>
        <w:rPr>
          <w:rFonts w:ascii="Times New Roman" w:hAnsi="Times New Roman"/>
          <w:color w:val="828282"/>
          <w:rtl/>
        </w:rPr>
        <w:t xml:space="preserve">דַּבֵּר֙ </w:t>
      </w:r>
      <w:r>
        <w:rPr>
          <w:color w:val="FF0000"/>
          <w:vertAlign w:val="superscript"/>
          <w:rtl/>
        </w:rPr>
        <w:t>92022</w:t>
      </w:r>
      <w:r>
        <w:rPr>
          <w:rFonts w:ascii="Times New Roman" w:hAnsi="Times New Roman"/>
          <w:color w:val="828282"/>
          <w:rtl/>
        </w:rPr>
        <w:t>אֶל־</w:t>
      </w:r>
      <w:r>
        <w:rPr>
          <w:color w:val="FF0000"/>
          <w:vertAlign w:val="superscript"/>
          <w:rtl/>
        </w:rPr>
        <w:t>92023</w:t>
      </w:r>
      <w:r>
        <w:rPr>
          <w:rFonts w:ascii="Times New Roman" w:hAnsi="Times New Roman"/>
          <w:color w:val="828282"/>
          <w:rtl/>
        </w:rPr>
        <w:t xml:space="preserve">בְּנֵ֣י </w:t>
      </w:r>
      <w:r>
        <w:rPr>
          <w:color w:val="FF0000"/>
          <w:vertAlign w:val="superscript"/>
          <w:rtl/>
        </w:rPr>
        <w:t>92024</w:t>
      </w:r>
      <w:r>
        <w:rPr>
          <w:rFonts w:ascii="Times New Roman" w:hAnsi="Times New Roman"/>
          <w:color w:val="828282"/>
          <w:rtl/>
        </w:rPr>
        <w:t xml:space="preserve">יִשְׂרָאֵ֔ל </w:t>
      </w:r>
    </w:p>
    <w:p>
      <w:pPr>
        <w:pStyle w:val="Hebrew"/>
      </w:pPr>
      <w:r>
        <w:rPr>
          <w:color w:val="828282"/>
        </w:rPr>
        <w:t xml:space="preserve">דַּבֵּר֙ אֶל־בְּנֵ֣י יִשְׂרָאֵ֔ל וְאָמַרְתָּ֖ אֲלֵהֶ֑ם כִּ֥י אַתֶּ֛ם עֹבְרִ֥ים אֶת־הַיַּרְדֵּ֖ן אַ֥רְצָה כְּנָֽעַן׃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ea74279b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6be88cc8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0469921f</w:t>
            </w:r>
          </w:p>
        </w:tc>
        <w:tc>
          <w:tcPr>
            <w:tcW w:type="auto" w:w="1728"/>
          </w:tcPr>
          <w:p>
            <w:r>
              <w:t>tense</w:t>
            </w:r>
          </w:p>
        </w:tc>
        <w:tc>
          <w:tcPr>
            <w:tcW w:type="auto" w:w="1728"/>
          </w:tcPr>
          <w:p>
            <w:r>
              <w:t>verb</w:t>
            </w:r>
          </w:p>
        </w:tc>
        <w:tc>
          <w:tcPr>
            <w:tcW w:type="auto" w:w="1728"/>
          </w:tcPr>
          <w:p>
            <w:r>
              <w:t xml:space="preserve">דַּבֵּר֙ </w:t>
            </w:r>
          </w:p>
        </w:tc>
        <w:tc>
          <w:tcPr>
            <w:tcW w:type="auto" w:w="1728"/>
          </w:tcPr>
          <w:p>
            <w:r>
              <w:t>impv</w:t>
            </w:r>
          </w:p>
        </w:tc>
      </w:tr>
    </w:tbl>
    <w:p>
      <w:r>
        <w:br/>
      </w:r>
    </w:p>
    <w:p>
      <w:pPr>
        <w:pStyle w:val="Reference"/>
      </w:pPr>
      <w:hyperlink r:id="rId1344">
        <w:r>
          <w:rPr/>
          <w:t>Numbers 35:12</w:t>
        </w:r>
      </w:hyperlink>
    </w:p>
    <w:p>
      <w:pPr>
        <w:pStyle w:val="Hebrew"/>
      </w:pPr>
      <w:r>
        <w:t xml:space="preserve">וְלֹ֤א יָמוּת֙ הָרֹצֵ֔חַ </w:t>
      </w:r>
    </w:p>
    <w:p>
      <w:pPr>
        <w:pStyle w:val="Hebrew"/>
      </w:pPr>
      <w:r>
        <w:rPr>
          <w:color w:val="FF0000"/>
          <w:vertAlign w:val="superscript"/>
          <w:rtl/>
        </w:rPr>
        <w:t>92061</w:t>
      </w:r>
      <w:r>
        <w:rPr>
          <w:rFonts w:ascii="Times New Roman" w:hAnsi="Times New Roman"/>
          <w:color w:val="828282"/>
          <w:rtl/>
        </w:rPr>
        <w:t>וְ</w:t>
      </w:r>
      <w:r>
        <w:rPr>
          <w:color w:val="FF0000"/>
          <w:vertAlign w:val="superscript"/>
          <w:rtl/>
        </w:rPr>
        <w:t>92062</w:t>
      </w:r>
      <w:r>
        <w:rPr>
          <w:rFonts w:ascii="Times New Roman" w:hAnsi="Times New Roman"/>
          <w:color w:val="828282"/>
          <w:rtl/>
        </w:rPr>
        <w:t xml:space="preserve">לֹ֤א </w:t>
      </w:r>
      <w:r>
        <w:rPr>
          <w:color w:val="FF0000"/>
          <w:vertAlign w:val="superscript"/>
          <w:rtl/>
        </w:rPr>
        <w:t>92063</w:t>
      </w:r>
      <w:r>
        <w:rPr>
          <w:rFonts w:ascii="Times New Roman" w:hAnsi="Times New Roman"/>
          <w:color w:val="828282"/>
          <w:rtl/>
        </w:rPr>
        <w:t xml:space="preserve">יָמוּת֙ </w:t>
      </w:r>
      <w:r>
        <w:rPr>
          <w:color w:val="FF0000"/>
          <w:vertAlign w:val="superscript"/>
          <w:rtl/>
        </w:rPr>
        <w:t>92064</w:t>
      </w:r>
      <w:r>
        <w:rPr>
          <w:rFonts w:ascii="Times New Roman" w:hAnsi="Times New Roman"/>
          <w:color w:val="828282"/>
          <w:rtl/>
        </w:rPr>
        <w:t>הָ</w:t>
      </w:r>
      <w:r>
        <w:rPr>
          <w:color w:val="FF0000"/>
          <w:vertAlign w:val="superscript"/>
          <w:rtl/>
        </w:rPr>
        <w:t>92065</w:t>
      </w:r>
      <w:r>
        <w:rPr>
          <w:rFonts w:ascii="Times New Roman" w:hAnsi="Times New Roman"/>
          <w:color w:val="828282"/>
          <w:rtl/>
        </w:rPr>
        <w:t xml:space="preserve">רֹצֵ֔חַ </w:t>
      </w:r>
    </w:p>
    <w:p>
      <w:pPr>
        <w:pStyle w:val="Hebrew"/>
      </w:pPr>
      <w:r>
        <w:rPr>
          <w:color w:val="828282"/>
        </w:rPr>
        <w:t xml:space="preserve">וְהָי֨וּ לָכֶ֧ם הֶעָרִ֛ים לְמִקְלָ֖ט מִגֹּאֵ֑ל וְלֹ֤א יָמוּת֙ הָרֹצֵ֔חַ עַד־עָמְדֹ֛ו לִפְנֵ֥י הָעֵדָ֖ה לַמִּשְׁפָּֽט׃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59d08e01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eb00b45d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08796413</w:t>
            </w:r>
          </w:p>
        </w:tc>
        <w:tc>
          <w:tcPr>
            <w:tcW w:type="auto" w:w="1728"/>
          </w:tcPr>
          <w:p>
            <w:r>
              <w:t>tense</w:t>
            </w:r>
          </w:p>
        </w:tc>
        <w:tc>
          <w:tcPr>
            <w:tcW w:type="auto" w:w="1728"/>
          </w:tcPr>
          <w:p>
            <w:r>
              <w:t>verb</w:t>
            </w:r>
          </w:p>
        </w:tc>
        <w:tc>
          <w:tcPr>
            <w:tcW w:type="auto" w:w="1728"/>
          </w:tcPr>
          <w:p>
            <w:r>
              <w:t xml:space="preserve">יָמוּת֙ </w:t>
            </w:r>
          </w:p>
        </w:tc>
        <w:tc>
          <w:tcPr>
            <w:tcW w:type="auto" w:w="1728"/>
          </w:tcPr>
          <w:p>
            <w:r>
              <w:t>mod</w:t>
            </w:r>
          </w:p>
        </w:tc>
      </w:tr>
    </w:tbl>
    <w:p>
      <w:r>
        <w:br/>
      </w:r>
    </w:p>
    <w:p>
      <w:pPr>
        <w:pStyle w:val="Reference"/>
      </w:pPr>
      <w:hyperlink r:id="rId1345">
        <w:r>
          <w:rPr/>
          <w:t>Numbers 35:13</w:t>
        </w:r>
      </w:hyperlink>
    </w:p>
    <w:p>
      <w:pPr>
        <w:pStyle w:val="Hebrew"/>
      </w:pPr>
      <w:r>
        <w:t xml:space="preserve">שֵׁשׁ־עָרֵ֥י מִקְלָ֖ט תִּהְיֶ֥ינָה לָכֶֽם׃ </w:t>
      </w:r>
    </w:p>
    <w:p>
      <w:pPr>
        <w:pStyle w:val="Hebrew"/>
      </w:pPr>
      <w:r>
        <w:rPr>
          <w:color w:val="FF0000"/>
          <w:vertAlign w:val="superscript"/>
          <w:rtl/>
        </w:rPr>
        <w:t>92080</w:t>
      </w:r>
      <w:r>
        <w:rPr>
          <w:rFonts w:ascii="Times New Roman" w:hAnsi="Times New Roman"/>
          <w:color w:val="828282"/>
          <w:rtl/>
        </w:rPr>
        <w:t>שֵׁשׁ־</w:t>
      </w:r>
      <w:r>
        <w:rPr>
          <w:color w:val="FF0000"/>
          <w:vertAlign w:val="superscript"/>
          <w:rtl/>
        </w:rPr>
        <w:t>92081</w:t>
      </w:r>
      <w:r>
        <w:rPr>
          <w:rFonts w:ascii="Times New Roman" w:hAnsi="Times New Roman"/>
          <w:color w:val="828282"/>
          <w:rtl/>
        </w:rPr>
        <w:t xml:space="preserve">עָרֵ֥י </w:t>
      </w:r>
      <w:r>
        <w:rPr>
          <w:color w:val="FF0000"/>
          <w:vertAlign w:val="superscript"/>
          <w:rtl/>
        </w:rPr>
        <w:t>92082</w:t>
      </w:r>
      <w:r>
        <w:rPr>
          <w:rFonts w:ascii="Times New Roman" w:hAnsi="Times New Roman"/>
          <w:color w:val="828282"/>
          <w:rtl/>
        </w:rPr>
        <w:t xml:space="preserve">מִקְלָ֖ט </w:t>
      </w:r>
      <w:r>
        <w:rPr>
          <w:color w:val="FF0000"/>
          <w:vertAlign w:val="superscript"/>
          <w:rtl/>
        </w:rPr>
        <w:t>92083</w:t>
      </w:r>
      <w:r>
        <w:rPr>
          <w:rFonts w:ascii="Times New Roman" w:hAnsi="Times New Roman"/>
          <w:color w:val="828282"/>
          <w:rtl/>
        </w:rPr>
        <w:t xml:space="preserve">תִּהְיֶ֥ינָה </w:t>
      </w:r>
      <w:r>
        <w:rPr>
          <w:color w:val="FF0000"/>
          <w:vertAlign w:val="superscript"/>
          <w:rtl/>
        </w:rPr>
        <w:t>92084</w:t>
      </w:r>
      <w:r>
        <w:rPr>
          <w:rFonts w:ascii="Times New Roman" w:hAnsi="Times New Roman"/>
          <w:color w:val="828282"/>
          <w:rtl/>
        </w:rPr>
        <w:t xml:space="preserve">לָכֶֽם׃ </w:t>
      </w:r>
    </w:p>
    <w:p>
      <w:pPr>
        <w:pStyle w:val="Hebrew"/>
      </w:pPr>
      <w:r>
        <w:rPr>
          <w:color w:val="828282"/>
        </w:rPr>
        <w:t xml:space="preserve">וְהֶעָרִ֖ים אֲשֶׁ֣ר תִּתֵּ֑נוּ שֵׁשׁ־עָרֵ֥י מִקְלָ֖ט תִּהְיֶ֥ינָה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c543d9d2</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eb75180d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710e7f00</w:t>
            </w:r>
          </w:p>
        </w:tc>
        <w:tc>
          <w:tcPr>
            <w:tcW w:type="auto" w:w="1728"/>
          </w:tcPr>
          <w:p>
            <w:r>
              <w:t>tense</w:t>
            </w:r>
          </w:p>
        </w:tc>
        <w:tc>
          <w:tcPr>
            <w:tcW w:type="auto" w:w="1728"/>
          </w:tcPr>
          <w:p>
            <w:r>
              <w:t>verb</w:t>
            </w:r>
          </w:p>
        </w:tc>
        <w:tc>
          <w:tcPr>
            <w:tcW w:type="auto" w:w="1728"/>
          </w:tcPr>
          <w:p>
            <w:r>
              <w:t xml:space="preserve">תִּהְיֶ֥ינָה </w:t>
            </w:r>
          </w:p>
        </w:tc>
        <w:tc>
          <w:tcPr>
            <w:tcW w:type="auto" w:w="1728"/>
          </w:tcPr>
          <w:p>
            <w:r>
              <w:t>mod</w:t>
            </w:r>
          </w:p>
        </w:tc>
      </w:tr>
    </w:tbl>
    <w:p>
      <w:r>
        <w:br/>
      </w:r>
    </w:p>
    <w:p>
      <w:pPr>
        <w:pStyle w:val="Reference"/>
      </w:pPr>
      <w:hyperlink r:id="rId1346">
        <w:r>
          <w:rPr/>
          <w:t>Numbers 35:14</w:t>
        </w:r>
      </w:hyperlink>
    </w:p>
    <w:p>
      <w:pPr>
        <w:pStyle w:val="Hebrew"/>
      </w:pPr>
      <w:r>
        <w:t xml:space="preserve">וְאֵת֙ שְׁלֹ֣שׁ הֶֽעָרִ֔ים תִּתְּנ֖וּ בְּאֶ֣רֶץ כְּנָ֑עַן </w:t>
      </w:r>
    </w:p>
    <w:p>
      <w:pPr>
        <w:pStyle w:val="Hebrew"/>
      </w:pPr>
      <w:r>
        <w:rPr>
          <w:color w:val="FF0000"/>
          <w:vertAlign w:val="superscript"/>
          <w:rtl/>
        </w:rPr>
        <w:t>92095</w:t>
      </w:r>
      <w:r>
        <w:rPr>
          <w:rFonts w:ascii="Times New Roman" w:hAnsi="Times New Roman"/>
          <w:color w:val="828282"/>
          <w:rtl/>
        </w:rPr>
        <w:t>וְ</w:t>
      </w:r>
      <w:r>
        <w:rPr>
          <w:color w:val="FF0000"/>
          <w:vertAlign w:val="superscript"/>
          <w:rtl/>
        </w:rPr>
        <w:t>92096</w:t>
      </w:r>
      <w:r>
        <w:rPr>
          <w:rFonts w:ascii="Times New Roman" w:hAnsi="Times New Roman"/>
          <w:color w:val="828282"/>
          <w:rtl/>
        </w:rPr>
        <w:t xml:space="preserve">אֵת֙ </w:t>
      </w:r>
      <w:r>
        <w:rPr>
          <w:color w:val="FF0000"/>
          <w:vertAlign w:val="superscript"/>
          <w:rtl/>
        </w:rPr>
        <w:t>92097</w:t>
      </w:r>
      <w:r>
        <w:rPr>
          <w:rFonts w:ascii="Times New Roman" w:hAnsi="Times New Roman"/>
          <w:color w:val="828282"/>
          <w:rtl/>
        </w:rPr>
        <w:t xml:space="preserve">שְׁלֹ֣שׁ </w:t>
      </w:r>
      <w:r>
        <w:rPr>
          <w:color w:val="FF0000"/>
          <w:vertAlign w:val="superscript"/>
          <w:rtl/>
        </w:rPr>
        <w:t>92098</w:t>
      </w:r>
      <w:r>
        <w:rPr>
          <w:rFonts w:ascii="Times New Roman" w:hAnsi="Times New Roman"/>
          <w:color w:val="828282"/>
          <w:rtl/>
        </w:rPr>
        <w:t>הֶֽ</w:t>
      </w:r>
      <w:r>
        <w:rPr>
          <w:color w:val="FF0000"/>
          <w:vertAlign w:val="superscript"/>
          <w:rtl/>
        </w:rPr>
        <w:t>92099</w:t>
      </w:r>
      <w:r>
        <w:rPr>
          <w:rFonts w:ascii="Times New Roman" w:hAnsi="Times New Roman"/>
          <w:color w:val="828282"/>
          <w:rtl/>
        </w:rPr>
        <w:t xml:space="preserve">עָרִ֔ים </w:t>
      </w:r>
      <w:r>
        <w:rPr>
          <w:color w:val="FF0000"/>
          <w:vertAlign w:val="superscript"/>
          <w:rtl/>
        </w:rPr>
        <w:t>92100</w:t>
      </w:r>
      <w:r>
        <w:rPr>
          <w:rFonts w:ascii="Times New Roman" w:hAnsi="Times New Roman"/>
          <w:color w:val="828282"/>
          <w:rtl/>
        </w:rPr>
        <w:t xml:space="preserve">תִּתְּנ֖וּ </w:t>
      </w:r>
      <w:r>
        <w:rPr>
          <w:color w:val="FF0000"/>
          <w:vertAlign w:val="superscript"/>
          <w:rtl/>
        </w:rPr>
        <w:t>92101</w:t>
      </w:r>
      <w:r>
        <w:rPr>
          <w:rFonts w:ascii="Times New Roman" w:hAnsi="Times New Roman"/>
          <w:color w:val="828282"/>
          <w:rtl/>
        </w:rPr>
        <w:t>בְּ</w:t>
      </w:r>
      <w:r>
        <w:rPr>
          <w:color w:val="FF0000"/>
          <w:vertAlign w:val="superscript"/>
          <w:rtl/>
        </w:rPr>
        <w:t>92102</w:t>
      </w:r>
      <w:r>
        <w:rPr>
          <w:rFonts w:ascii="Times New Roman" w:hAnsi="Times New Roman"/>
          <w:color w:val="828282"/>
          <w:rtl/>
        </w:rPr>
        <w:t xml:space="preserve">אֶ֣רֶץ </w:t>
      </w:r>
      <w:r>
        <w:rPr>
          <w:color w:val="FF0000"/>
          <w:vertAlign w:val="superscript"/>
          <w:rtl/>
        </w:rPr>
        <w:t>92103</w:t>
      </w:r>
      <w:r>
        <w:rPr>
          <w:rFonts w:ascii="Times New Roman" w:hAnsi="Times New Roman"/>
          <w:color w:val="828282"/>
          <w:rtl/>
        </w:rPr>
        <w:t xml:space="preserve">כְּנָ֑עַן </w:t>
      </w:r>
    </w:p>
    <w:p>
      <w:pPr>
        <w:pStyle w:val="Hebrew"/>
      </w:pPr>
      <w:r>
        <w:rPr>
          <w:color w:val="828282"/>
        </w:rPr>
        <w:t xml:space="preserve">אֵ֣ת׀ שְׁלֹ֣שׁ הֶעָרִ֗ים תִּתְּנוּ֙ מֵעֵ֣בֶר לַיַּרְדֵּ֔ן וְאֵת֙ שְׁלֹ֣שׁ הֶֽעָרִ֔ים תִּתְּנ֖וּ בְּאֶ֣רֶץ כְּנָ֑עַן עָרֵ֥י מִקְלָ֖ט תִּהְיֶֽינָה׃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020a4de7</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5f32cab3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4037f3a8</w:t>
            </w:r>
          </w:p>
        </w:tc>
        <w:tc>
          <w:tcPr>
            <w:tcW w:type="auto" w:w="1728"/>
          </w:tcPr>
          <w:p>
            <w:r>
              <w:t>tense</w:t>
            </w:r>
          </w:p>
        </w:tc>
        <w:tc>
          <w:tcPr>
            <w:tcW w:type="auto" w:w="1728"/>
          </w:tcPr>
          <w:p>
            <w:r>
              <w:t>verb</w:t>
            </w:r>
          </w:p>
        </w:tc>
        <w:tc>
          <w:tcPr>
            <w:tcW w:type="auto" w:w="1728"/>
          </w:tcPr>
          <w:p>
            <w:r>
              <w:t xml:space="preserve">תִּתְּנ֖וּ </w:t>
            </w:r>
          </w:p>
        </w:tc>
        <w:tc>
          <w:tcPr>
            <w:tcW w:type="auto" w:w="1728"/>
          </w:tcPr>
          <w:p>
            <w:r/>
          </w:p>
        </w:tc>
      </w:tr>
    </w:tbl>
    <w:p>
      <w:r>
        <w:br/>
      </w:r>
    </w:p>
    <w:p>
      <w:pPr>
        <w:pStyle w:val="Reference"/>
      </w:pPr>
      <w:hyperlink r:id="rId1346">
        <w:r>
          <w:rPr/>
          <w:t>Numbers 35:14</w:t>
        </w:r>
      </w:hyperlink>
    </w:p>
    <w:p>
      <w:pPr>
        <w:pStyle w:val="Hebrew"/>
      </w:pPr>
      <w:r>
        <w:t xml:space="preserve">עָרֵ֥י מִקְלָ֖ט תִּהְיֶֽינָה׃ </w:t>
      </w:r>
    </w:p>
    <w:p>
      <w:pPr>
        <w:pStyle w:val="Hebrew"/>
      </w:pPr>
      <w:r>
        <w:rPr>
          <w:color w:val="FF0000"/>
          <w:vertAlign w:val="superscript"/>
          <w:rtl/>
        </w:rPr>
        <w:t>92104</w:t>
      </w:r>
      <w:r>
        <w:rPr>
          <w:rFonts w:ascii="Times New Roman" w:hAnsi="Times New Roman"/>
          <w:color w:val="828282"/>
          <w:rtl/>
        </w:rPr>
        <w:t xml:space="preserve">עָרֵ֥י </w:t>
      </w:r>
      <w:r>
        <w:rPr>
          <w:color w:val="FF0000"/>
          <w:vertAlign w:val="superscript"/>
          <w:rtl/>
        </w:rPr>
        <w:t>92105</w:t>
      </w:r>
      <w:r>
        <w:rPr>
          <w:rFonts w:ascii="Times New Roman" w:hAnsi="Times New Roman"/>
          <w:color w:val="828282"/>
          <w:rtl/>
        </w:rPr>
        <w:t xml:space="preserve">מִקְלָ֖ט </w:t>
      </w:r>
      <w:r>
        <w:rPr>
          <w:color w:val="FF0000"/>
          <w:vertAlign w:val="superscript"/>
          <w:rtl/>
        </w:rPr>
        <w:t>92106</w:t>
      </w:r>
      <w:r>
        <w:rPr>
          <w:rFonts w:ascii="Times New Roman" w:hAnsi="Times New Roman"/>
          <w:color w:val="828282"/>
          <w:rtl/>
        </w:rPr>
        <w:t xml:space="preserve">תִּהְיֶֽינָה׃ </w:t>
      </w:r>
    </w:p>
    <w:p>
      <w:pPr>
        <w:pStyle w:val="Hebrew"/>
      </w:pPr>
      <w:r>
        <w:rPr>
          <w:color w:val="828282"/>
        </w:rPr>
        <w:t xml:space="preserve">אֵ֣ת׀ שְׁלֹ֣שׁ הֶעָרִ֗ים תִּתְּנוּ֙ מֵעֵ֣בֶר לַיַּרְדֵּ֔ן וְאֵת֙ שְׁלֹ֣שׁ הֶֽעָרִ֔ים תִּתְּנ֖וּ בְּאֶ֣רֶץ כְּנָ֑עַן עָרֵ֥י מִקְלָ֖ט תִּהְיֶֽינָה׃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bd51a4f8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3b70c622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fe1e9206</w:t>
            </w:r>
          </w:p>
        </w:tc>
        <w:tc>
          <w:tcPr>
            <w:tcW w:type="auto" w:w="1728"/>
          </w:tcPr>
          <w:p>
            <w:r>
              <w:t>tense</w:t>
            </w:r>
          </w:p>
        </w:tc>
        <w:tc>
          <w:tcPr>
            <w:tcW w:type="auto" w:w="1728"/>
          </w:tcPr>
          <w:p>
            <w:r>
              <w:t>verb</w:t>
            </w:r>
          </w:p>
        </w:tc>
        <w:tc>
          <w:tcPr>
            <w:tcW w:type="auto" w:w="1728"/>
          </w:tcPr>
          <w:p>
            <w:r>
              <w:t xml:space="preserve">תִּהְיֶֽינָה׃ </w:t>
            </w:r>
          </w:p>
        </w:tc>
        <w:tc>
          <w:tcPr>
            <w:tcW w:type="auto" w:w="1728"/>
          </w:tcPr>
          <w:p>
            <w:r/>
          </w:p>
        </w:tc>
      </w:tr>
    </w:tbl>
    <w:p>
      <w:r>
        <w:br/>
      </w:r>
    </w:p>
    <w:p>
      <w:pPr>
        <w:pStyle w:val="Reference"/>
      </w:pPr>
      <w:hyperlink r:id="rId1347">
        <w:r>
          <w:rPr/>
          <w:t>Numbers 35:15</w:t>
        </w:r>
      </w:hyperlink>
    </w:p>
    <w:p>
      <w:pPr>
        <w:pStyle w:val="Hebrew"/>
      </w:pPr>
      <w:r>
        <w:t xml:space="preserve">לִבְנֵ֣י יִשְׂרָאֵ֗ל וְלַגֵּ֤ר וְלַתֹּושָׁב֙ בְּתֹוכָ֔ם תִּהְיֶ֛ינָה שֵׁשׁ־הֶעָרִ֥ים הָאֵ֖לֶּה לְמִקְלָ֑ט </w:t>
      </w:r>
    </w:p>
    <w:p>
      <w:pPr>
        <w:pStyle w:val="Hebrew"/>
      </w:pPr>
      <w:r>
        <w:rPr>
          <w:color w:val="FF0000"/>
          <w:vertAlign w:val="superscript"/>
          <w:rtl/>
        </w:rPr>
        <w:t>92107</w:t>
      </w:r>
      <w:r>
        <w:rPr>
          <w:rFonts w:ascii="Times New Roman" w:hAnsi="Times New Roman"/>
          <w:color w:val="828282"/>
          <w:rtl/>
        </w:rPr>
        <w:t>לִ</w:t>
      </w:r>
      <w:r>
        <w:rPr>
          <w:color w:val="FF0000"/>
          <w:vertAlign w:val="superscript"/>
          <w:rtl/>
        </w:rPr>
        <w:t>92108</w:t>
      </w:r>
      <w:r>
        <w:rPr>
          <w:rFonts w:ascii="Times New Roman" w:hAnsi="Times New Roman"/>
          <w:color w:val="828282"/>
          <w:rtl/>
        </w:rPr>
        <w:t xml:space="preserve">בְנֵ֣י </w:t>
      </w:r>
      <w:r>
        <w:rPr>
          <w:color w:val="FF0000"/>
          <w:vertAlign w:val="superscript"/>
          <w:rtl/>
        </w:rPr>
        <w:t>92109</w:t>
      </w:r>
      <w:r>
        <w:rPr>
          <w:rFonts w:ascii="Times New Roman" w:hAnsi="Times New Roman"/>
          <w:color w:val="828282"/>
          <w:rtl/>
        </w:rPr>
        <w:t xml:space="preserve">יִשְׂרָאֵ֗ל </w:t>
      </w:r>
      <w:r>
        <w:rPr>
          <w:color w:val="FF0000"/>
          <w:vertAlign w:val="superscript"/>
          <w:rtl/>
        </w:rPr>
        <w:t>92110</w:t>
      </w:r>
      <w:r>
        <w:rPr>
          <w:rFonts w:ascii="Times New Roman" w:hAnsi="Times New Roman"/>
          <w:color w:val="828282"/>
          <w:rtl/>
        </w:rPr>
        <w:t>וְ</w:t>
      </w:r>
      <w:r>
        <w:rPr>
          <w:color w:val="FF0000"/>
          <w:vertAlign w:val="superscript"/>
          <w:rtl/>
        </w:rPr>
        <w:t>92111</w:t>
      </w:r>
      <w:r>
        <w:rPr>
          <w:rFonts w:ascii="Times New Roman" w:hAnsi="Times New Roman"/>
          <w:color w:val="828282"/>
          <w:rtl/>
        </w:rPr>
        <w:t>לַ</w:t>
      </w:r>
      <w:r>
        <w:rPr>
          <w:color w:val="FF0000"/>
          <w:vertAlign w:val="superscript"/>
          <w:rtl/>
        </w:rPr>
        <w:t>92112</w:t>
      </w:r>
      <w:r>
        <w:rPr>
          <w:rFonts w:ascii="Times New Roman" w:hAnsi="Times New Roman"/>
          <w:color w:val="828282"/>
          <w:rtl/>
        </w:rPr>
      </w:r>
      <w:r>
        <w:rPr>
          <w:color w:val="FF0000"/>
          <w:vertAlign w:val="superscript"/>
          <w:rtl/>
        </w:rPr>
        <w:t>92113</w:t>
      </w:r>
      <w:r>
        <w:rPr>
          <w:rFonts w:ascii="Times New Roman" w:hAnsi="Times New Roman"/>
          <w:color w:val="828282"/>
          <w:rtl/>
        </w:rPr>
        <w:t xml:space="preserve">גֵּ֤ר </w:t>
      </w:r>
      <w:r>
        <w:rPr>
          <w:color w:val="FF0000"/>
          <w:vertAlign w:val="superscript"/>
          <w:rtl/>
        </w:rPr>
        <w:t>92114</w:t>
      </w:r>
      <w:r>
        <w:rPr>
          <w:rFonts w:ascii="Times New Roman" w:hAnsi="Times New Roman"/>
          <w:color w:val="828282"/>
          <w:rtl/>
        </w:rPr>
        <w:t>וְ</w:t>
      </w:r>
      <w:r>
        <w:rPr>
          <w:color w:val="FF0000"/>
          <w:vertAlign w:val="superscript"/>
          <w:rtl/>
        </w:rPr>
        <w:t>92115</w:t>
      </w:r>
      <w:r>
        <w:rPr>
          <w:rFonts w:ascii="Times New Roman" w:hAnsi="Times New Roman"/>
          <w:color w:val="828282"/>
          <w:rtl/>
        </w:rPr>
        <w:t>לַ</w:t>
      </w:r>
      <w:r>
        <w:rPr>
          <w:color w:val="FF0000"/>
          <w:vertAlign w:val="superscript"/>
          <w:rtl/>
        </w:rPr>
        <w:t>92116</w:t>
      </w:r>
      <w:r>
        <w:rPr>
          <w:rFonts w:ascii="Times New Roman" w:hAnsi="Times New Roman"/>
          <w:color w:val="828282"/>
          <w:rtl/>
        </w:rPr>
      </w:r>
      <w:r>
        <w:rPr>
          <w:color w:val="FF0000"/>
          <w:vertAlign w:val="superscript"/>
          <w:rtl/>
        </w:rPr>
        <w:t>92117</w:t>
      </w:r>
      <w:r>
        <w:rPr>
          <w:rFonts w:ascii="Times New Roman" w:hAnsi="Times New Roman"/>
          <w:color w:val="828282"/>
          <w:rtl/>
        </w:rPr>
        <w:t xml:space="preserve">תֹּושָׁב֙ </w:t>
      </w:r>
      <w:r>
        <w:rPr>
          <w:color w:val="FF0000"/>
          <w:vertAlign w:val="superscript"/>
          <w:rtl/>
        </w:rPr>
        <w:t>92118</w:t>
      </w:r>
      <w:r>
        <w:rPr>
          <w:rFonts w:ascii="Times New Roman" w:hAnsi="Times New Roman"/>
          <w:color w:val="828282"/>
          <w:rtl/>
        </w:rPr>
        <w:t>בְּ</w:t>
      </w:r>
      <w:r>
        <w:rPr>
          <w:color w:val="FF0000"/>
          <w:vertAlign w:val="superscript"/>
          <w:rtl/>
        </w:rPr>
        <w:t>92119</w:t>
      </w:r>
      <w:r>
        <w:rPr>
          <w:rFonts w:ascii="Times New Roman" w:hAnsi="Times New Roman"/>
          <w:color w:val="828282"/>
          <w:rtl/>
        </w:rPr>
        <w:t xml:space="preserve">תֹוכָ֔ם </w:t>
      </w:r>
      <w:r>
        <w:rPr>
          <w:color w:val="FF0000"/>
          <w:vertAlign w:val="superscript"/>
          <w:rtl/>
        </w:rPr>
        <w:t>92120</w:t>
      </w:r>
      <w:r>
        <w:rPr>
          <w:rFonts w:ascii="Times New Roman" w:hAnsi="Times New Roman"/>
          <w:color w:val="828282"/>
          <w:rtl/>
        </w:rPr>
        <w:t xml:space="preserve">תִּהְיֶ֛ינָה </w:t>
      </w:r>
      <w:r>
        <w:rPr>
          <w:color w:val="FF0000"/>
          <w:vertAlign w:val="superscript"/>
          <w:rtl/>
        </w:rPr>
        <w:t>92121</w:t>
      </w:r>
      <w:r>
        <w:rPr>
          <w:rFonts w:ascii="Times New Roman" w:hAnsi="Times New Roman"/>
          <w:color w:val="828282"/>
          <w:rtl/>
        </w:rPr>
        <w:t>שֵׁשׁ־</w:t>
      </w:r>
      <w:r>
        <w:rPr>
          <w:color w:val="FF0000"/>
          <w:vertAlign w:val="superscript"/>
          <w:rtl/>
        </w:rPr>
        <w:t>92122</w:t>
      </w:r>
      <w:r>
        <w:rPr>
          <w:rFonts w:ascii="Times New Roman" w:hAnsi="Times New Roman"/>
          <w:color w:val="828282"/>
          <w:rtl/>
        </w:rPr>
        <w:t>הֶ</w:t>
      </w:r>
      <w:r>
        <w:rPr>
          <w:color w:val="FF0000"/>
          <w:vertAlign w:val="superscript"/>
          <w:rtl/>
        </w:rPr>
        <w:t>92123</w:t>
      </w:r>
      <w:r>
        <w:rPr>
          <w:rFonts w:ascii="Times New Roman" w:hAnsi="Times New Roman"/>
          <w:color w:val="828282"/>
          <w:rtl/>
        </w:rPr>
        <w:t xml:space="preserve">עָרִ֥ים </w:t>
      </w:r>
      <w:r>
        <w:rPr>
          <w:color w:val="FF0000"/>
          <w:vertAlign w:val="superscript"/>
          <w:rtl/>
        </w:rPr>
        <w:t>92124</w:t>
      </w:r>
      <w:r>
        <w:rPr>
          <w:rFonts w:ascii="Times New Roman" w:hAnsi="Times New Roman"/>
          <w:color w:val="828282"/>
          <w:rtl/>
        </w:rPr>
        <w:t>הָ</w:t>
      </w:r>
      <w:r>
        <w:rPr>
          <w:color w:val="FF0000"/>
          <w:vertAlign w:val="superscript"/>
          <w:rtl/>
        </w:rPr>
        <w:t>92125</w:t>
      </w:r>
      <w:r>
        <w:rPr>
          <w:rFonts w:ascii="Times New Roman" w:hAnsi="Times New Roman"/>
          <w:color w:val="828282"/>
          <w:rtl/>
        </w:rPr>
        <w:t xml:space="preserve">אֵ֖לֶּה </w:t>
      </w:r>
      <w:r>
        <w:rPr>
          <w:color w:val="FF0000"/>
          <w:vertAlign w:val="superscript"/>
          <w:rtl/>
        </w:rPr>
        <w:t>92126</w:t>
      </w:r>
      <w:r>
        <w:rPr>
          <w:rFonts w:ascii="Times New Roman" w:hAnsi="Times New Roman"/>
          <w:color w:val="828282"/>
          <w:rtl/>
        </w:rPr>
        <w:t>לְ</w:t>
      </w:r>
      <w:r>
        <w:rPr>
          <w:color w:val="FF0000"/>
          <w:vertAlign w:val="superscript"/>
          <w:rtl/>
        </w:rPr>
        <w:t>92127</w:t>
      </w:r>
      <w:r>
        <w:rPr>
          <w:rFonts w:ascii="Times New Roman" w:hAnsi="Times New Roman"/>
          <w:color w:val="828282"/>
          <w:rtl/>
        </w:rPr>
        <w:t xml:space="preserve">מִקְלָ֑ט </w:t>
      </w:r>
    </w:p>
    <w:p>
      <w:pPr>
        <w:pStyle w:val="Hebrew"/>
      </w:pPr>
      <w:r>
        <w:rPr>
          <w:color w:val="828282"/>
        </w:rPr>
        <w:t xml:space="preserve">לִבְנֵ֣י יִשְׂרָאֵ֗ל וְלַגֵּ֤ר וְלַתֹּושָׁב֙ בְּתֹוכָ֔ם תִּהְיֶ֛ינָה שֵׁשׁ־הֶעָרִ֥ים הָאֵ֖לֶּה לְמִקְלָ֑ט לָנ֣וּס שָׁ֔מָּה כָּל־מַכֵּה־נֶ֖פֶשׁ בִּשְׁגָגָֽה׃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46893709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030f729a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2fd7e290</w:t>
            </w:r>
          </w:p>
        </w:tc>
        <w:tc>
          <w:tcPr>
            <w:tcW w:type="auto" w:w="1728"/>
          </w:tcPr>
          <w:p>
            <w:r>
              <w:t>tense</w:t>
            </w:r>
          </w:p>
        </w:tc>
        <w:tc>
          <w:tcPr>
            <w:tcW w:type="auto" w:w="1728"/>
          </w:tcPr>
          <w:p>
            <w:r>
              <w:t>verb</w:t>
            </w:r>
          </w:p>
        </w:tc>
        <w:tc>
          <w:tcPr>
            <w:tcW w:type="auto" w:w="1728"/>
          </w:tcPr>
          <w:p>
            <w:r>
              <w:t xml:space="preserve">תִּהְיֶ֛ינָה </w:t>
            </w:r>
          </w:p>
        </w:tc>
        <w:tc>
          <w:tcPr>
            <w:tcW w:type="auto" w:w="1728"/>
          </w:tcPr>
          <w:p>
            <w:r>
              <w:t>mod</w:t>
            </w:r>
          </w:p>
        </w:tc>
      </w:tr>
    </w:tbl>
    <w:p>
      <w:r>
        <w:br/>
      </w:r>
    </w:p>
    <w:p>
      <w:pPr>
        <w:pStyle w:val="Reference"/>
      </w:pPr>
      <w:hyperlink r:id="rId1348">
        <w:r>
          <w:rPr/>
          <w:t>Numbers 35:18</w:t>
        </w:r>
      </w:hyperlink>
    </w:p>
    <w:p>
      <w:pPr>
        <w:pStyle w:val="Hebrew"/>
      </w:pPr>
      <w:r>
        <w:t xml:space="preserve">מֹ֥ות יוּמַ֖ת הָרֹצֵֽחַ׃ </w:t>
      </w:r>
    </w:p>
    <w:p>
      <w:pPr>
        <w:pStyle w:val="Hebrew"/>
      </w:pPr>
      <w:r>
        <w:rPr>
          <w:color w:val="FF0000"/>
          <w:vertAlign w:val="superscript"/>
          <w:rtl/>
        </w:rPr>
        <w:t>92180</w:t>
      </w:r>
      <w:r>
        <w:rPr>
          <w:rFonts w:ascii="Times New Roman" w:hAnsi="Times New Roman"/>
          <w:color w:val="828282"/>
          <w:rtl/>
        </w:rPr>
        <w:t xml:space="preserve">מֹ֥ות </w:t>
      </w:r>
      <w:r>
        <w:rPr>
          <w:color w:val="FF0000"/>
          <w:vertAlign w:val="superscript"/>
          <w:rtl/>
        </w:rPr>
        <w:t>92181</w:t>
      </w:r>
      <w:r>
        <w:rPr>
          <w:rFonts w:ascii="Times New Roman" w:hAnsi="Times New Roman"/>
          <w:color w:val="828282"/>
          <w:rtl/>
        </w:rPr>
        <w:t xml:space="preserve">יוּמַ֖ת </w:t>
      </w:r>
      <w:r>
        <w:rPr>
          <w:color w:val="FF0000"/>
          <w:vertAlign w:val="superscript"/>
          <w:rtl/>
        </w:rPr>
        <w:t>92182</w:t>
      </w:r>
      <w:r>
        <w:rPr>
          <w:rFonts w:ascii="Times New Roman" w:hAnsi="Times New Roman"/>
          <w:color w:val="828282"/>
          <w:rtl/>
        </w:rPr>
        <w:t>הָ</w:t>
      </w:r>
      <w:r>
        <w:rPr>
          <w:color w:val="FF0000"/>
          <w:vertAlign w:val="superscript"/>
          <w:rtl/>
        </w:rPr>
        <w:t>92183</w:t>
      </w:r>
      <w:r>
        <w:rPr>
          <w:rFonts w:ascii="Times New Roman" w:hAnsi="Times New Roman"/>
          <w:color w:val="828282"/>
          <w:rtl/>
        </w:rPr>
        <w:t xml:space="preserve">רֹצֵֽחַ׃ </w:t>
      </w:r>
    </w:p>
    <w:p>
      <w:pPr>
        <w:pStyle w:val="Hebrew"/>
      </w:pPr>
      <w:r>
        <w:rPr>
          <w:color w:val="828282"/>
        </w:rPr>
        <w:t xml:space="preserve">אֹ֡ו בִּכְלִ֣י עֵֽץ־יָד֩ אֲשֶׁר־יָמ֨וּת בֹּ֥ו הִכָּ֛הוּ וַיָּמֹ֖ת רֹצֵ֣חַֽ ה֑וּא מֹ֥ות יוּמַ֖ת הָרֹצֵֽחַ׃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cc4dc107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b79d3900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f510309f</w:t>
            </w:r>
          </w:p>
        </w:tc>
        <w:tc>
          <w:tcPr>
            <w:tcW w:type="auto" w:w="1728"/>
          </w:tcPr>
          <w:p>
            <w:r>
              <w:t>tense</w:t>
            </w:r>
          </w:p>
        </w:tc>
        <w:tc>
          <w:tcPr>
            <w:tcW w:type="auto" w:w="1728"/>
          </w:tcPr>
          <w:p>
            <w:r>
              <w:t>verb</w:t>
            </w:r>
          </w:p>
        </w:tc>
        <w:tc>
          <w:tcPr>
            <w:tcW w:type="auto" w:w="1728"/>
          </w:tcPr>
          <w:p>
            <w:r>
              <w:t xml:space="preserve">יוּמַ֖ת </w:t>
            </w:r>
          </w:p>
        </w:tc>
        <w:tc>
          <w:tcPr>
            <w:tcW w:type="auto" w:w="1728"/>
          </w:tcPr>
          <w:p>
            <w:r>
              <w:t>mod</w:t>
            </w:r>
          </w:p>
        </w:tc>
      </w:tr>
    </w:tbl>
    <w:p>
      <w:r>
        <w:br/>
      </w:r>
    </w:p>
    <w:p>
      <w:pPr>
        <w:pStyle w:val="Reference"/>
      </w:pPr>
      <w:hyperlink r:id="rId1349">
        <w:r>
          <w:rPr/>
          <w:t>Numbers 35:22</w:t>
        </w:r>
      </w:hyperlink>
    </w:p>
    <w:p>
      <w:pPr>
        <w:pStyle w:val="Hebrew"/>
      </w:pPr>
      <w:r>
        <w:t xml:space="preserve">אֹו־הִשְׁלִ֥יךְ עָלָ֛יו כָּל־כְּלִ֖י בְּלֹ֥א צְדִיָּֽה׃ </w:t>
      </w:r>
    </w:p>
    <w:p>
      <w:pPr>
        <w:pStyle w:val="Hebrew"/>
      </w:pPr>
      <w:r>
        <w:rPr>
          <w:color w:val="FF0000"/>
          <w:vertAlign w:val="superscript"/>
          <w:rtl/>
        </w:rPr>
        <w:t>92241</w:t>
      </w:r>
      <w:r>
        <w:rPr>
          <w:rFonts w:ascii="Times New Roman" w:hAnsi="Times New Roman"/>
          <w:color w:val="828282"/>
          <w:rtl/>
        </w:rPr>
        <w:t>אֹו־</w:t>
      </w:r>
      <w:r>
        <w:rPr>
          <w:color w:val="FF0000"/>
          <w:vertAlign w:val="superscript"/>
          <w:rtl/>
        </w:rPr>
        <w:t>92242</w:t>
      </w:r>
      <w:r>
        <w:rPr>
          <w:rFonts w:ascii="Times New Roman" w:hAnsi="Times New Roman"/>
          <w:color w:val="828282"/>
          <w:rtl/>
        </w:rPr>
        <w:t xml:space="preserve">הִשְׁלִ֥יךְ </w:t>
      </w:r>
      <w:r>
        <w:rPr>
          <w:color w:val="FF0000"/>
          <w:vertAlign w:val="superscript"/>
          <w:rtl/>
        </w:rPr>
        <w:t>92243</w:t>
      </w:r>
      <w:r>
        <w:rPr>
          <w:rFonts w:ascii="Times New Roman" w:hAnsi="Times New Roman"/>
          <w:color w:val="828282"/>
          <w:rtl/>
        </w:rPr>
        <w:t xml:space="preserve">עָלָ֛יו </w:t>
      </w:r>
      <w:r>
        <w:rPr>
          <w:color w:val="FF0000"/>
          <w:vertAlign w:val="superscript"/>
          <w:rtl/>
        </w:rPr>
        <w:t>92244</w:t>
      </w:r>
      <w:r>
        <w:rPr>
          <w:rFonts w:ascii="Times New Roman" w:hAnsi="Times New Roman"/>
          <w:color w:val="828282"/>
          <w:rtl/>
        </w:rPr>
        <w:t>כָּל־</w:t>
      </w:r>
      <w:r>
        <w:rPr>
          <w:color w:val="FF0000"/>
          <w:vertAlign w:val="superscript"/>
          <w:rtl/>
        </w:rPr>
        <w:t>92245</w:t>
      </w:r>
      <w:r>
        <w:rPr>
          <w:rFonts w:ascii="Times New Roman" w:hAnsi="Times New Roman"/>
          <w:color w:val="828282"/>
          <w:rtl/>
        </w:rPr>
        <w:t xml:space="preserve">כְּלִ֖י </w:t>
      </w:r>
      <w:r>
        <w:rPr>
          <w:color w:val="FF0000"/>
          <w:vertAlign w:val="superscript"/>
          <w:rtl/>
        </w:rPr>
        <w:t>92246</w:t>
      </w:r>
      <w:r>
        <w:rPr>
          <w:rFonts w:ascii="Times New Roman" w:hAnsi="Times New Roman"/>
          <w:color w:val="828282"/>
          <w:rtl/>
        </w:rPr>
        <w:t>בְּ</w:t>
      </w:r>
      <w:r>
        <w:rPr>
          <w:color w:val="FF0000"/>
          <w:vertAlign w:val="superscript"/>
          <w:rtl/>
        </w:rPr>
        <w:t>92247</w:t>
      </w:r>
      <w:r>
        <w:rPr>
          <w:rFonts w:ascii="Times New Roman" w:hAnsi="Times New Roman"/>
          <w:color w:val="828282"/>
          <w:rtl/>
        </w:rPr>
        <w:t xml:space="preserve">לֹ֥א </w:t>
      </w:r>
      <w:r>
        <w:rPr>
          <w:color w:val="FF0000"/>
          <w:vertAlign w:val="superscript"/>
          <w:rtl/>
        </w:rPr>
        <w:t>92248</w:t>
      </w:r>
      <w:r>
        <w:rPr>
          <w:rFonts w:ascii="Times New Roman" w:hAnsi="Times New Roman"/>
          <w:color w:val="828282"/>
          <w:rtl/>
        </w:rPr>
        <w:t xml:space="preserve">צְדִיָּֽה׃ </w:t>
      </w:r>
    </w:p>
    <w:p>
      <w:pPr>
        <w:pStyle w:val="Hebrew"/>
      </w:pPr>
      <w:r>
        <w:rPr>
          <w:color w:val="828282"/>
        </w:rPr>
        <w:t xml:space="preserve">וְאִם־בְּפֶ֥תַע בְּלֹא־אֵיבָ֖ה הֲדָפֹ֑ו אֹו־הִשְׁלִ֥יךְ עָלָ֛יו כָּל־כְּלִ֖י בְּלֹ֥א צְדִיָּֽה׃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618a214f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21def9bd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f6638784</w:t>
            </w:r>
          </w:p>
        </w:tc>
        <w:tc>
          <w:tcPr>
            <w:tcW w:type="auto" w:w="1728"/>
          </w:tcPr>
          <w:p>
            <w:r>
              <w:t>tense</w:t>
            </w:r>
          </w:p>
        </w:tc>
        <w:tc>
          <w:tcPr>
            <w:tcW w:type="auto" w:w="1728"/>
          </w:tcPr>
          <w:p>
            <w:r>
              <w:t>verb</w:t>
            </w:r>
          </w:p>
        </w:tc>
        <w:tc>
          <w:tcPr>
            <w:tcW w:type="auto" w:w="1728"/>
          </w:tcPr>
          <w:p>
            <w:r>
              <w:t xml:space="preserve">הִשְׁלִ֥יךְ </w:t>
            </w:r>
          </w:p>
        </w:tc>
        <w:tc>
          <w:tcPr>
            <w:tcW w:type="auto" w:w="1728"/>
          </w:tcPr>
          <w:p>
            <w:r>
              <w:t>past</w:t>
            </w:r>
          </w:p>
        </w:tc>
      </w:tr>
    </w:tbl>
    <w:p>
      <w:r>
        <w:br/>
      </w:r>
    </w:p>
    <w:p>
      <w:pPr>
        <w:pStyle w:val="Reference"/>
      </w:pPr>
      <w:hyperlink r:id="rId1350">
        <w:r>
          <w:rPr/>
          <w:t>Numbers 35:24</w:t>
        </w:r>
      </w:hyperlink>
    </w:p>
    <w:p>
      <w:pPr>
        <w:pStyle w:val="Hebrew"/>
      </w:pPr>
      <w:r>
        <w:t xml:space="preserve">וְשָֽׁפְטוּ֙ הָֽעֵדָ֔ה בֵּ֚ין הַמַּכֶּ֔ה וּבֵ֖ין גֹּאֵ֣ל הַדָּ֑ם עַ֥ל הַמִּשְׁפָּטִ֖ים הָאֵֽלֶּה׃ </w:t>
      </w:r>
    </w:p>
    <w:p>
      <w:pPr>
        <w:pStyle w:val="Hebrew"/>
      </w:pPr>
      <w:r>
        <w:rPr>
          <w:color w:val="FF0000"/>
          <w:vertAlign w:val="superscript"/>
          <w:rtl/>
        </w:rPr>
        <w:t>92273</w:t>
      </w:r>
      <w:r>
        <w:rPr>
          <w:rFonts w:ascii="Times New Roman" w:hAnsi="Times New Roman"/>
          <w:color w:val="828282"/>
          <w:rtl/>
        </w:rPr>
        <w:t>וְ</w:t>
      </w:r>
      <w:r>
        <w:rPr>
          <w:color w:val="FF0000"/>
          <w:vertAlign w:val="superscript"/>
          <w:rtl/>
        </w:rPr>
        <w:t>92274</w:t>
      </w:r>
      <w:r>
        <w:rPr>
          <w:rFonts w:ascii="Times New Roman" w:hAnsi="Times New Roman"/>
          <w:color w:val="828282"/>
          <w:rtl/>
        </w:rPr>
        <w:t xml:space="preserve">שָֽׁפְטוּ֙ </w:t>
      </w:r>
      <w:r>
        <w:rPr>
          <w:color w:val="FF0000"/>
          <w:vertAlign w:val="superscript"/>
          <w:rtl/>
        </w:rPr>
        <w:t>92275</w:t>
      </w:r>
      <w:r>
        <w:rPr>
          <w:rFonts w:ascii="Times New Roman" w:hAnsi="Times New Roman"/>
          <w:color w:val="828282"/>
          <w:rtl/>
        </w:rPr>
        <w:t>הָֽ</w:t>
      </w:r>
      <w:r>
        <w:rPr>
          <w:color w:val="FF0000"/>
          <w:vertAlign w:val="superscript"/>
          <w:rtl/>
        </w:rPr>
        <w:t>92276</w:t>
      </w:r>
      <w:r>
        <w:rPr>
          <w:rFonts w:ascii="Times New Roman" w:hAnsi="Times New Roman"/>
          <w:color w:val="828282"/>
          <w:rtl/>
        </w:rPr>
        <w:t xml:space="preserve">עֵדָ֔ה </w:t>
      </w:r>
      <w:r>
        <w:rPr>
          <w:color w:val="FF0000"/>
          <w:vertAlign w:val="superscript"/>
          <w:rtl/>
        </w:rPr>
        <w:t>92277</w:t>
      </w:r>
      <w:r>
        <w:rPr>
          <w:rFonts w:ascii="Times New Roman" w:hAnsi="Times New Roman"/>
          <w:color w:val="828282"/>
          <w:rtl/>
        </w:rPr>
        <w:t xml:space="preserve">בֵּ֚ין </w:t>
      </w:r>
      <w:r>
        <w:rPr>
          <w:color w:val="FF0000"/>
          <w:vertAlign w:val="superscript"/>
          <w:rtl/>
        </w:rPr>
        <w:t>92278</w:t>
      </w:r>
      <w:r>
        <w:rPr>
          <w:rFonts w:ascii="Times New Roman" w:hAnsi="Times New Roman"/>
          <w:color w:val="828282"/>
          <w:rtl/>
        </w:rPr>
        <w:t>הַ</w:t>
      </w:r>
      <w:r>
        <w:rPr>
          <w:color w:val="FF0000"/>
          <w:vertAlign w:val="superscript"/>
          <w:rtl/>
        </w:rPr>
        <w:t>92279</w:t>
      </w:r>
      <w:r>
        <w:rPr>
          <w:rFonts w:ascii="Times New Roman" w:hAnsi="Times New Roman"/>
          <w:color w:val="828282"/>
          <w:rtl/>
        </w:rPr>
        <w:t xml:space="preserve">מַּכֶּ֔ה </w:t>
      </w:r>
      <w:r>
        <w:rPr>
          <w:color w:val="FF0000"/>
          <w:vertAlign w:val="superscript"/>
          <w:rtl/>
        </w:rPr>
        <w:t>92280</w:t>
      </w:r>
      <w:r>
        <w:rPr>
          <w:rFonts w:ascii="Times New Roman" w:hAnsi="Times New Roman"/>
          <w:color w:val="828282"/>
          <w:rtl/>
        </w:rPr>
        <w:t>וּ</w:t>
      </w:r>
      <w:r>
        <w:rPr>
          <w:color w:val="FF0000"/>
          <w:vertAlign w:val="superscript"/>
          <w:rtl/>
        </w:rPr>
        <w:t>92281</w:t>
      </w:r>
      <w:r>
        <w:rPr>
          <w:rFonts w:ascii="Times New Roman" w:hAnsi="Times New Roman"/>
          <w:color w:val="828282"/>
          <w:rtl/>
        </w:rPr>
        <w:t xml:space="preserve">בֵ֖ין </w:t>
      </w:r>
      <w:r>
        <w:rPr>
          <w:color w:val="FF0000"/>
          <w:vertAlign w:val="superscript"/>
          <w:rtl/>
        </w:rPr>
        <w:t>92282</w:t>
      </w:r>
      <w:r>
        <w:rPr>
          <w:rFonts w:ascii="Times New Roman" w:hAnsi="Times New Roman"/>
          <w:color w:val="828282"/>
          <w:rtl/>
        </w:rPr>
        <w:t xml:space="preserve">גֹּאֵ֣ל </w:t>
      </w:r>
      <w:r>
        <w:rPr>
          <w:color w:val="FF0000"/>
          <w:vertAlign w:val="superscript"/>
          <w:rtl/>
        </w:rPr>
        <w:t>92283</w:t>
      </w:r>
      <w:r>
        <w:rPr>
          <w:rFonts w:ascii="Times New Roman" w:hAnsi="Times New Roman"/>
          <w:color w:val="828282"/>
          <w:rtl/>
        </w:rPr>
        <w:t>הַ</w:t>
      </w:r>
      <w:r>
        <w:rPr>
          <w:color w:val="FF0000"/>
          <w:vertAlign w:val="superscript"/>
          <w:rtl/>
        </w:rPr>
        <w:t>92284</w:t>
      </w:r>
      <w:r>
        <w:rPr>
          <w:rFonts w:ascii="Times New Roman" w:hAnsi="Times New Roman"/>
          <w:color w:val="828282"/>
          <w:rtl/>
        </w:rPr>
        <w:t xml:space="preserve">דָּ֑ם </w:t>
      </w:r>
      <w:r>
        <w:rPr>
          <w:color w:val="FF0000"/>
          <w:vertAlign w:val="superscript"/>
          <w:rtl/>
        </w:rPr>
        <w:t>92285</w:t>
      </w:r>
      <w:r>
        <w:rPr>
          <w:rFonts w:ascii="Times New Roman" w:hAnsi="Times New Roman"/>
          <w:color w:val="828282"/>
          <w:rtl/>
        </w:rPr>
        <w:t xml:space="preserve">עַ֥ל </w:t>
      </w:r>
      <w:r>
        <w:rPr>
          <w:color w:val="FF0000"/>
          <w:vertAlign w:val="superscript"/>
          <w:rtl/>
        </w:rPr>
        <w:t>92286</w:t>
      </w:r>
      <w:r>
        <w:rPr>
          <w:rFonts w:ascii="Times New Roman" w:hAnsi="Times New Roman"/>
          <w:color w:val="828282"/>
          <w:rtl/>
        </w:rPr>
        <w:t>הַ</w:t>
      </w:r>
      <w:r>
        <w:rPr>
          <w:color w:val="FF0000"/>
          <w:vertAlign w:val="superscript"/>
          <w:rtl/>
        </w:rPr>
        <w:t>92287</w:t>
      </w:r>
      <w:r>
        <w:rPr>
          <w:rFonts w:ascii="Times New Roman" w:hAnsi="Times New Roman"/>
          <w:color w:val="828282"/>
          <w:rtl/>
        </w:rPr>
        <w:t xml:space="preserve">מִּשְׁפָּטִ֖ים </w:t>
      </w:r>
      <w:r>
        <w:rPr>
          <w:color w:val="FF0000"/>
          <w:vertAlign w:val="superscript"/>
          <w:rtl/>
        </w:rPr>
        <w:t>92288</w:t>
      </w:r>
      <w:r>
        <w:rPr>
          <w:rFonts w:ascii="Times New Roman" w:hAnsi="Times New Roman"/>
          <w:color w:val="828282"/>
          <w:rtl/>
        </w:rPr>
        <w:t>הָ</w:t>
      </w:r>
      <w:r>
        <w:rPr>
          <w:color w:val="FF0000"/>
          <w:vertAlign w:val="superscript"/>
          <w:rtl/>
        </w:rPr>
        <w:t>92289</w:t>
      </w:r>
      <w:r>
        <w:rPr>
          <w:rFonts w:ascii="Times New Roman" w:hAnsi="Times New Roman"/>
          <w:color w:val="828282"/>
          <w:rtl/>
        </w:rPr>
        <w:t xml:space="preserve">אֵֽלֶּה׃ </w:t>
      </w:r>
    </w:p>
    <w:p>
      <w:pPr>
        <w:pStyle w:val="Hebrew"/>
      </w:pPr>
      <w:r>
        <w:rPr>
          <w:color w:val="828282"/>
        </w:rPr>
        <w:t xml:space="preserve">וְשָֽׁפְטוּ֙ הָֽעֵדָ֔ה בֵּ֚ין הַמַּכֶּ֔ה וּבֵ֖ין גֹּאֵ֣ל הַדָּ֑ם עַ֥ל הַמִּשְׁפָּטִ֖ים הָאֵֽלֶּה׃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501add18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37235c80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c7c1dd1e</w:t>
            </w:r>
          </w:p>
        </w:tc>
        <w:tc>
          <w:tcPr>
            <w:tcW w:type="auto" w:w="1728"/>
          </w:tcPr>
          <w:p>
            <w:r>
              <w:t>tense</w:t>
            </w:r>
          </w:p>
        </w:tc>
        <w:tc>
          <w:tcPr>
            <w:tcW w:type="auto" w:w="1728"/>
          </w:tcPr>
          <w:p>
            <w:r>
              <w:t>verb</w:t>
            </w:r>
          </w:p>
        </w:tc>
        <w:tc>
          <w:tcPr>
            <w:tcW w:type="auto" w:w="1728"/>
          </w:tcPr>
          <w:p>
            <w:r>
              <w:t xml:space="preserve">שָֽׁפְטוּ֙ </w:t>
            </w:r>
          </w:p>
        </w:tc>
        <w:tc>
          <w:tcPr>
            <w:tcW w:type="auto" w:w="1728"/>
          </w:tcPr>
          <w:p>
            <w:r>
              <w:t>mod</w:t>
            </w:r>
          </w:p>
        </w:tc>
      </w:tr>
    </w:tbl>
    <w:p>
      <w:r>
        <w:br/>
      </w:r>
    </w:p>
    <w:p>
      <w:pPr>
        <w:pStyle w:val="Reference"/>
      </w:pPr>
      <w:hyperlink r:id="rId1351">
        <w:r>
          <w:rPr/>
          <w:t>Numbers 35:29</w:t>
        </w:r>
      </w:hyperlink>
    </w:p>
    <w:p>
      <w:pPr>
        <w:pStyle w:val="Hebrew"/>
      </w:pPr>
      <w:r>
        <w:t xml:space="preserve">וְהָי֨וּ אֵ֧לֶּה לָכֶ֛ם לְחֻקַּ֥ת מִשְׁפָּ֖ט לְדֹרֹתֵיכֶ֑ם בְּכֹ֖ל מֹושְׁבֹתֵיכֶֽם׃ </w:t>
      </w:r>
    </w:p>
    <w:p>
      <w:pPr>
        <w:pStyle w:val="Hebrew"/>
      </w:pPr>
      <w:r>
        <w:rPr>
          <w:color w:val="FF0000"/>
          <w:vertAlign w:val="superscript"/>
          <w:rtl/>
        </w:rPr>
        <w:t>92389</w:t>
      </w:r>
      <w:r>
        <w:rPr>
          <w:rFonts w:ascii="Times New Roman" w:hAnsi="Times New Roman"/>
          <w:color w:val="828282"/>
          <w:rtl/>
        </w:rPr>
        <w:t>וְ</w:t>
      </w:r>
      <w:r>
        <w:rPr>
          <w:color w:val="FF0000"/>
          <w:vertAlign w:val="superscript"/>
          <w:rtl/>
        </w:rPr>
        <w:t>92390</w:t>
      </w:r>
      <w:r>
        <w:rPr>
          <w:rFonts w:ascii="Times New Roman" w:hAnsi="Times New Roman"/>
          <w:color w:val="828282"/>
          <w:rtl/>
        </w:rPr>
        <w:t xml:space="preserve">הָי֨וּ </w:t>
      </w:r>
      <w:r>
        <w:rPr>
          <w:color w:val="FF0000"/>
          <w:vertAlign w:val="superscript"/>
          <w:rtl/>
        </w:rPr>
        <w:t>92391</w:t>
      </w:r>
      <w:r>
        <w:rPr>
          <w:rFonts w:ascii="Times New Roman" w:hAnsi="Times New Roman"/>
          <w:color w:val="828282"/>
          <w:rtl/>
        </w:rPr>
        <w:t xml:space="preserve">אֵ֧לֶּה </w:t>
      </w:r>
      <w:r>
        <w:rPr>
          <w:color w:val="FF0000"/>
          <w:vertAlign w:val="superscript"/>
          <w:rtl/>
        </w:rPr>
        <w:t>92392</w:t>
      </w:r>
      <w:r>
        <w:rPr>
          <w:rFonts w:ascii="Times New Roman" w:hAnsi="Times New Roman"/>
          <w:color w:val="828282"/>
          <w:rtl/>
        </w:rPr>
        <w:t xml:space="preserve">לָכֶ֛ם </w:t>
      </w:r>
      <w:r>
        <w:rPr>
          <w:color w:val="FF0000"/>
          <w:vertAlign w:val="superscript"/>
          <w:rtl/>
        </w:rPr>
        <w:t>92393</w:t>
      </w:r>
      <w:r>
        <w:rPr>
          <w:rFonts w:ascii="Times New Roman" w:hAnsi="Times New Roman"/>
          <w:color w:val="828282"/>
          <w:rtl/>
        </w:rPr>
        <w:t>לְ</w:t>
      </w:r>
      <w:r>
        <w:rPr>
          <w:color w:val="FF0000"/>
          <w:vertAlign w:val="superscript"/>
          <w:rtl/>
        </w:rPr>
        <w:t>92394</w:t>
      </w:r>
      <w:r>
        <w:rPr>
          <w:rFonts w:ascii="Times New Roman" w:hAnsi="Times New Roman"/>
          <w:color w:val="828282"/>
          <w:rtl/>
        </w:rPr>
        <w:t xml:space="preserve">חֻקַּ֥ת </w:t>
      </w:r>
      <w:r>
        <w:rPr>
          <w:color w:val="FF0000"/>
          <w:vertAlign w:val="superscript"/>
          <w:rtl/>
        </w:rPr>
        <w:t>92395</w:t>
      </w:r>
      <w:r>
        <w:rPr>
          <w:rFonts w:ascii="Times New Roman" w:hAnsi="Times New Roman"/>
          <w:color w:val="828282"/>
          <w:rtl/>
        </w:rPr>
        <w:t xml:space="preserve">מִשְׁפָּ֖ט </w:t>
      </w:r>
      <w:r>
        <w:rPr>
          <w:color w:val="FF0000"/>
          <w:vertAlign w:val="superscript"/>
          <w:rtl/>
        </w:rPr>
        <w:t>92396</w:t>
      </w:r>
      <w:r>
        <w:rPr>
          <w:rFonts w:ascii="Times New Roman" w:hAnsi="Times New Roman"/>
          <w:color w:val="828282"/>
          <w:rtl/>
        </w:rPr>
        <w:t>לְ</w:t>
      </w:r>
      <w:r>
        <w:rPr>
          <w:color w:val="FF0000"/>
          <w:vertAlign w:val="superscript"/>
          <w:rtl/>
        </w:rPr>
        <w:t>92397</w:t>
      </w:r>
      <w:r>
        <w:rPr>
          <w:rFonts w:ascii="Times New Roman" w:hAnsi="Times New Roman"/>
          <w:color w:val="828282"/>
          <w:rtl/>
        </w:rPr>
        <w:t xml:space="preserve">דֹרֹתֵיכֶ֑ם </w:t>
      </w:r>
      <w:r>
        <w:rPr>
          <w:color w:val="FF0000"/>
          <w:vertAlign w:val="superscript"/>
          <w:rtl/>
        </w:rPr>
        <w:t>92398</w:t>
      </w:r>
      <w:r>
        <w:rPr>
          <w:rFonts w:ascii="Times New Roman" w:hAnsi="Times New Roman"/>
          <w:color w:val="828282"/>
          <w:rtl/>
        </w:rPr>
        <w:t>בְּ</w:t>
      </w:r>
      <w:r>
        <w:rPr>
          <w:color w:val="FF0000"/>
          <w:vertAlign w:val="superscript"/>
          <w:rtl/>
        </w:rPr>
        <w:t>92399</w:t>
      </w:r>
      <w:r>
        <w:rPr>
          <w:rFonts w:ascii="Times New Roman" w:hAnsi="Times New Roman"/>
          <w:color w:val="828282"/>
          <w:rtl/>
        </w:rPr>
        <w:t xml:space="preserve">כֹ֖ל </w:t>
      </w:r>
      <w:r>
        <w:rPr>
          <w:color w:val="FF0000"/>
          <w:vertAlign w:val="superscript"/>
          <w:rtl/>
        </w:rPr>
        <w:t>92400</w:t>
      </w:r>
      <w:r>
        <w:rPr>
          <w:rFonts w:ascii="Times New Roman" w:hAnsi="Times New Roman"/>
          <w:color w:val="828282"/>
          <w:rtl/>
        </w:rPr>
        <w:t xml:space="preserve">מֹושְׁבֹתֵיכֶֽם׃ </w:t>
      </w:r>
    </w:p>
    <w:p>
      <w:pPr>
        <w:pStyle w:val="Hebrew"/>
      </w:pPr>
      <w:r>
        <w:rPr>
          <w:color w:val="828282"/>
        </w:rPr>
        <w:t xml:space="preserve">וְהָי֨וּ אֵ֧לֶּה לָכֶ֛ם לְחֻקַּ֥ת מִשְׁפָּ֖ט לְדֹרֹתֵיכֶ֑ם בְּכֹ֖ל מֹושְׁבֹתֵיכֶֽם׃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d9f33f9d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1f00cbdd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107be965</w:t>
            </w:r>
          </w:p>
        </w:tc>
        <w:tc>
          <w:tcPr>
            <w:tcW w:type="auto" w:w="1728"/>
          </w:tcPr>
          <w:p>
            <w:r>
              <w:t>tense</w:t>
            </w:r>
          </w:p>
        </w:tc>
        <w:tc>
          <w:tcPr>
            <w:tcW w:type="auto" w:w="1728"/>
          </w:tcPr>
          <w:p>
            <w:r>
              <w:t>verb</w:t>
            </w:r>
          </w:p>
        </w:tc>
        <w:tc>
          <w:tcPr>
            <w:tcW w:type="auto" w:w="1728"/>
          </w:tcPr>
          <w:p>
            <w:r>
              <w:t xml:space="preserve">הָי֨וּ </w:t>
            </w:r>
          </w:p>
        </w:tc>
        <w:tc>
          <w:tcPr>
            <w:tcW w:type="auto" w:w="1728"/>
          </w:tcPr>
          <w:p>
            <w:r>
              <w:t>mod</w:t>
            </w:r>
          </w:p>
        </w:tc>
      </w:tr>
    </w:tbl>
    <w:p>
      <w:r>
        <w:br/>
      </w:r>
    </w:p>
    <w:p>
      <w:pPr>
        <w:pStyle w:val="Reference"/>
      </w:pPr>
      <w:hyperlink r:id="rId1352">
        <w:r>
          <w:rPr/>
          <w:t>Numbers 35:30</w:t>
        </w:r>
      </w:hyperlink>
    </w:p>
    <w:p>
      <w:pPr>
        <w:pStyle w:val="Hebrew"/>
      </w:pPr>
      <w:r>
        <w:t xml:space="preserve">לְפִ֣י עֵדִ֔ים יִרְצַ֖ח אֶת־הָרֹצֵ֑חַ </w:t>
      </w:r>
    </w:p>
    <w:p>
      <w:pPr>
        <w:pStyle w:val="Hebrew"/>
      </w:pPr>
      <w:r>
        <w:rPr>
          <w:color w:val="FF0000"/>
          <w:vertAlign w:val="superscript"/>
          <w:rtl/>
        </w:rPr>
        <w:t>92404</w:t>
      </w:r>
      <w:r>
        <w:rPr>
          <w:rFonts w:ascii="Times New Roman" w:hAnsi="Times New Roman"/>
          <w:color w:val="828282"/>
          <w:rtl/>
        </w:rPr>
        <w:t>לְ</w:t>
      </w:r>
      <w:r>
        <w:rPr>
          <w:color w:val="FF0000"/>
          <w:vertAlign w:val="superscript"/>
          <w:rtl/>
        </w:rPr>
        <w:t>92405</w:t>
      </w:r>
      <w:r>
        <w:rPr>
          <w:rFonts w:ascii="Times New Roman" w:hAnsi="Times New Roman"/>
          <w:color w:val="828282"/>
          <w:rtl/>
        </w:rPr>
        <w:t xml:space="preserve">פִ֣י </w:t>
      </w:r>
      <w:r>
        <w:rPr>
          <w:color w:val="FF0000"/>
          <w:vertAlign w:val="superscript"/>
          <w:rtl/>
        </w:rPr>
        <w:t>92406</w:t>
      </w:r>
      <w:r>
        <w:rPr>
          <w:rFonts w:ascii="Times New Roman" w:hAnsi="Times New Roman"/>
          <w:color w:val="828282"/>
          <w:rtl/>
        </w:rPr>
        <w:t xml:space="preserve">עֵדִ֔ים </w:t>
      </w:r>
      <w:r>
        <w:rPr>
          <w:color w:val="FF0000"/>
          <w:vertAlign w:val="superscript"/>
          <w:rtl/>
        </w:rPr>
        <w:t>92407</w:t>
      </w:r>
      <w:r>
        <w:rPr>
          <w:rFonts w:ascii="Times New Roman" w:hAnsi="Times New Roman"/>
          <w:color w:val="828282"/>
          <w:rtl/>
        </w:rPr>
        <w:t xml:space="preserve">יִרְצַ֖ח </w:t>
      </w:r>
      <w:r>
        <w:rPr>
          <w:color w:val="FF0000"/>
          <w:vertAlign w:val="superscript"/>
          <w:rtl/>
        </w:rPr>
        <w:t>92408</w:t>
      </w:r>
      <w:r>
        <w:rPr>
          <w:rFonts w:ascii="Times New Roman" w:hAnsi="Times New Roman"/>
          <w:color w:val="828282"/>
          <w:rtl/>
        </w:rPr>
        <w:t>אֶת־</w:t>
      </w:r>
      <w:r>
        <w:rPr>
          <w:color w:val="FF0000"/>
          <w:vertAlign w:val="superscript"/>
          <w:rtl/>
        </w:rPr>
        <w:t>92409</w:t>
      </w:r>
      <w:r>
        <w:rPr>
          <w:rFonts w:ascii="Times New Roman" w:hAnsi="Times New Roman"/>
          <w:color w:val="828282"/>
          <w:rtl/>
        </w:rPr>
        <w:t>הָ</w:t>
      </w:r>
      <w:r>
        <w:rPr>
          <w:color w:val="FF0000"/>
          <w:vertAlign w:val="superscript"/>
          <w:rtl/>
        </w:rPr>
        <w:t>92410</w:t>
      </w:r>
      <w:r>
        <w:rPr>
          <w:rFonts w:ascii="Times New Roman" w:hAnsi="Times New Roman"/>
          <w:color w:val="828282"/>
          <w:rtl/>
        </w:rPr>
        <w:t xml:space="preserve">רֹצֵ֑חַ </w:t>
      </w:r>
    </w:p>
    <w:p>
      <w:pPr>
        <w:pStyle w:val="Hebrew"/>
      </w:pPr>
      <w:r>
        <w:rPr>
          <w:color w:val="828282"/>
        </w:rPr>
        <w:t xml:space="preserve">כָּל־מַ֨כֵּה־נֶ֔פֶשׁ לְפִ֣י עֵדִ֔ים יִרְצַ֖ח אֶת־הָרֹצֵ֑חַ וְעֵ֣ד אֶחָ֔ד לֹא־יַעֲנֶ֥ה בְנֶ֖פֶשׁ לָמֽוּת׃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998a7ed4</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d5d50ef8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5b5a6fdc</w:t>
            </w:r>
          </w:p>
        </w:tc>
        <w:tc>
          <w:tcPr>
            <w:tcW w:type="auto" w:w="1728"/>
          </w:tcPr>
          <w:p>
            <w:r>
              <w:t>tense</w:t>
            </w:r>
          </w:p>
        </w:tc>
        <w:tc>
          <w:tcPr>
            <w:tcW w:type="auto" w:w="1728"/>
          </w:tcPr>
          <w:p>
            <w:r>
              <w:t>verb</w:t>
            </w:r>
          </w:p>
        </w:tc>
        <w:tc>
          <w:tcPr>
            <w:tcW w:type="auto" w:w="1728"/>
          </w:tcPr>
          <w:p>
            <w:r>
              <w:t xml:space="preserve">יִרְצַ֖ח </w:t>
            </w:r>
          </w:p>
        </w:tc>
        <w:tc>
          <w:tcPr>
            <w:tcW w:type="auto" w:w="1728"/>
          </w:tcPr>
          <w:p>
            <w:r>
              <w:t>mod</w:t>
            </w:r>
          </w:p>
        </w:tc>
      </w:tr>
    </w:tbl>
    <w:p>
      <w:r>
        <w:br/>
      </w:r>
    </w:p>
    <w:p>
      <w:pPr>
        <w:pStyle w:val="Reference"/>
      </w:pPr>
      <w:hyperlink r:id="rId1353">
        <w:r>
          <w:rPr/>
          <w:t>Numbers 35:31</w:t>
        </w:r>
      </w:hyperlink>
    </w:p>
    <w:p>
      <w:pPr>
        <w:pStyle w:val="Hebrew"/>
      </w:pPr>
      <w:r>
        <w:t xml:space="preserve">וְלֹֽא־תִקְח֥וּ כֹ֨פֶר֙ לְנֶ֣פֶשׁ רֹצֵ֔חַ </w:t>
      </w:r>
    </w:p>
    <w:p>
      <w:pPr>
        <w:pStyle w:val="Hebrew"/>
      </w:pPr>
      <w:r>
        <w:rPr>
          <w:color w:val="FF0000"/>
          <w:vertAlign w:val="superscript"/>
          <w:rtl/>
        </w:rPr>
        <w:t>92420</w:t>
      </w:r>
      <w:r>
        <w:rPr>
          <w:rFonts w:ascii="Times New Roman" w:hAnsi="Times New Roman"/>
          <w:color w:val="828282"/>
          <w:rtl/>
        </w:rPr>
        <w:t>וְ</w:t>
      </w:r>
      <w:r>
        <w:rPr>
          <w:color w:val="FF0000"/>
          <w:vertAlign w:val="superscript"/>
          <w:rtl/>
        </w:rPr>
        <w:t>92421</w:t>
      </w:r>
      <w:r>
        <w:rPr>
          <w:rFonts w:ascii="Times New Roman" w:hAnsi="Times New Roman"/>
          <w:color w:val="828282"/>
          <w:rtl/>
        </w:rPr>
        <w:t>לֹֽא־</w:t>
      </w:r>
      <w:r>
        <w:rPr>
          <w:color w:val="FF0000"/>
          <w:vertAlign w:val="superscript"/>
          <w:rtl/>
        </w:rPr>
        <w:t>92422</w:t>
      </w:r>
      <w:r>
        <w:rPr>
          <w:rFonts w:ascii="Times New Roman" w:hAnsi="Times New Roman"/>
          <w:color w:val="828282"/>
          <w:rtl/>
        </w:rPr>
        <w:t xml:space="preserve">תִקְח֥וּ </w:t>
      </w:r>
      <w:r>
        <w:rPr>
          <w:color w:val="FF0000"/>
          <w:vertAlign w:val="superscript"/>
          <w:rtl/>
        </w:rPr>
        <w:t>92423</w:t>
      </w:r>
      <w:r>
        <w:rPr>
          <w:rFonts w:ascii="Times New Roman" w:hAnsi="Times New Roman"/>
          <w:color w:val="828282"/>
          <w:rtl/>
        </w:rPr>
        <w:t xml:space="preserve">כֹ֨פֶר֙ </w:t>
      </w:r>
      <w:r>
        <w:rPr>
          <w:color w:val="FF0000"/>
          <w:vertAlign w:val="superscript"/>
          <w:rtl/>
        </w:rPr>
        <w:t>92424</w:t>
      </w:r>
      <w:r>
        <w:rPr>
          <w:rFonts w:ascii="Times New Roman" w:hAnsi="Times New Roman"/>
          <w:color w:val="828282"/>
          <w:rtl/>
        </w:rPr>
        <w:t>לְ</w:t>
      </w:r>
      <w:r>
        <w:rPr>
          <w:color w:val="FF0000"/>
          <w:vertAlign w:val="superscript"/>
          <w:rtl/>
        </w:rPr>
        <w:t>92425</w:t>
      </w:r>
      <w:r>
        <w:rPr>
          <w:rFonts w:ascii="Times New Roman" w:hAnsi="Times New Roman"/>
          <w:color w:val="828282"/>
          <w:rtl/>
        </w:rPr>
        <w:t xml:space="preserve">נֶ֣פֶשׁ </w:t>
      </w:r>
      <w:r>
        <w:rPr>
          <w:color w:val="FF0000"/>
          <w:vertAlign w:val="superscript"/>
          <w:rtl/>
        </w:rPr>
        <w:t>92426</w:t>
      </w:r>
      <w:r>
        <w:rPr>
          <w:rFonts w:ascii="Times New Roman" w:hAnsi="Times New Roman"/>
          <w:color w:val="828282"/>
          <w:rtl/>
        </w:rPr>
        <w:t xml:space="preserve">רֹצֵ֔חַ </w:t>
      </w:r>
    </w:p>
    <w:p>
      <w:pPr>
        <w:pStyle w:val="Hebrew"/>
      </w:pPr>
      <w:r>
        <w:rPr>
          <w:color w:val="828282"/>
        </w:rPr>
        <w:t xml:space="preserve">וְלֹֽא־תִקְח֥וּ כֹ֨פֶר֙ לְנֶ֣פֶשׁ רֹצֵ֔חַ אֲשֶׁר־ה֥וּא רָשָׁ֖ע לָמ֑וּת כִּי־מֹ֖ות יוּמָֽת׃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be8ae19c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449c35f0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8523febd</w:t>
            </w:r>
          </w:p>
        </w:tc>
        <w:tc>
          <w:tcPr>
            <w:tcW w:type="auto" w:w="1728"/>
          </w:tcPr>
          <w:p>
            <w:r>
              <w:t>tense</w:t>
            </w:r>
          </w:p>
        </w:tc>
        <w:tc>
          <w:tcPr>
            <w:tcW w:type="auto" w:w="1728"/>
          </w:tcPr>
          <w:p>
            <w:r>
              <w:t>verb</w:t>
            </w:r>
          </w:p>
        </w:tc>
        <w:tc>
          <w:tcPr>
            <w:tcW w:type="auto" w:w="1728"/>
          </w:tcPr>
          <w:p>
            <w:r>
              <w:t xml:space="preserve">תִקְח֥וּ </w:t>
            </w:r>
          </w:p>
        </w:tc>
        <w:tc>
          <w:tcPr>
            <w:tcW w:type="auto" w:w="1728"/>
          </w:tcPr>
          <w:p>
            <w:r>
              <w:t>mod</w:t>
            </w:r>
          </w:p>
        </w:tc>
      </w:tr>
    </w:tbl>
    <w:p>
      <w:r>
        <w:br/>
      </w:r>
    </w:p>
    <w:p>
      <w:pPr>
        <w:pStyle w:val="Reference"/>
      </w:pPr>
      <w:hyperlink r:id="rId1354">
        <w:r>
          <w:rPr/>
          <w:t>Numbers 35:34</w:t>
        </w:r>
      </w:hyperlink>
    </w:p>
    <w:p>
      <w:pPr>
        <w:pStyle w:val="Hebrew"/>
      </w:pPr>
      <w:r>
        <w:t xml:space="preserve">וְלֹ֧א תְטַמֵּ֣א אֶת־הָאָ֗רֶץ </w:t>
      </w:r>
    </w:p>
    <w:p>
      <w:pPr>
        <w:pStyle w:val="Hebrew"/>
      </w:pPr>
      <w:r>
        <w:rPr>
          <w:color w:val="FF0000"/>
          <w:vertAlign w:val="superscript"/>
          <w:rtl/>
        </w:rPr>
        <w:t>92489</w:t>
      </w:r>
      <w:r>
        <w:rPr>
          <w:rFonts w:ascii="Times New Roman" w:hAnsi="Times New Roman"/>
          <w:color w:val="828282"/>
          <w:rtl/>
        </w:rPr>
        <w:t>וְ</w:t>
      </w:r>
      <w:r>
        <w:rPr>
          <w:color w:val="FF0000"/>
          <w:vertAlign w:val="superscript"/>
          <w:rtl/>
        </w:rPr>
        <w:t>92490</w:t>
      </w:r>
      <w:r>
        <w:rPr>
          <w:rFonts w:ascii="Times New Roman" w:hAnsi="Times New Roman"/>
          <w:color w:val="828282"/>
          <w:rtl/>
        </w:rPr>
        <w:t xml:space="preserve">לֹ֧א </w:t>
      </w:r>
      <w:r>
        <w:rPr>
          <w:color w:val="FF0000"/>
          <w:vertAlign w:val="superscript"/>
          <w:rtl/>
        </w:rPr>
        <w:t>92491</w:t>
      </w:r>
      <w:r>
        <w:rPr>
          <w:rFonts w:ascii="Times New Roman" w:hAnsi="Times New Roman"/>
          <w:color w:val="828282"/>
          <w:rtl/>
        </w:rPr>
        <w:t xml:space="preserve">תְטַמֵּ֣א </w:t>
      </w:r>
      <w:r>
        <w:rPr>
          <w:color w:val="FF0000"/>
          <w:vertAlign w:val="superscript"/>
          <w:rtl/>
        </w:rPr>
        <w:t>92492</w:t>
      </w:r>
      <w:r>
        <w:rPr>
          <w:rFonts w:ascii="Times New Roman" w:hAnsi="Times New Roman"/>
          <w:color w:val="828282"/>
          <w:rtl/>
        </w:rPr>
        <w:t>אֶת־</w:t>
      </w:r>
      <w:r>
        <w:rPr>
          <w:color w:val="FF0000"/>
          <w:vertAlign w:val="superscript"/>
          <w:rtl/>
        </w:rPr>
        <w:t>92493</w:t>
      </w:r>
      <w:r>
        <w:rPr>
          <w:rFonts w:ascii="Times New Roman" w:hAnsi="Times New Roman"/>
          <w:color w:val="828282"/>
          <w:rtl/>
        </w:rPr>
        <w:t>הָ</w:t>
      </w:r>
      <w:r>
        <w:rPr>
          <w:color w:val="FF0000"/>
          <w:vertAlign w:val="superscript"/>
          <w:rtl/>
        </w:rPr>
        <w:t>92494</w:t>
      </w:r>
      <w:r>
        <w:rPr>
          <w:rFonts w:ascii="Times New Roman" w:hAnsi="Times New Roman"/>
          <w:color w:val="828282"/>
          <w:rtl/>
        </w:rPr>
        <w:t xml:space="preserve">אָ֗רֶץ </w:t>
      </w:r>
    </w:p>
    <w:p>
      <w:pPr>
        <w:pStyle w:val="Hebrew"/>
      </w:pPr>
      <w:r>
        <w:rPr>
          <w:color w:val="828282"/>
        </w:rPr>
        <w:t xml:space="preserve">וְלֹ֧א תְטַמֵּ֣א אֶת־הָאָ֗רֶץ אֲשֶׁ֤ר אַתֶּם֙ יֹשְׁבִ֣ים בָּ֔הּ אֲשֶׁ֥ר אֲנִ֖י שֹׁכֵ֣ן בְּתֹוכָ֑הּ כִּ֚י אֲנִ֣י יְהוָ֔ה שֹׁכֵ֕ן בְּתֹ֖וךְ בְּנֵ֥י יִשְׂרָאֵֽל׃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c5104a9e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70b4f74b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482abbd9</w:t>
            </w:r>
          </w:p>
        </w:tc>
        <w:tc>
          <w:tcPr>
            <w:tcW w:type="auto" w:w="1728"/>
          </w:tcPr>
          <w:p>
            <w:r>
              <w:t>tense</w:t>
            </w:r>
          </w:p>
        </w:tc>
        <w:tc>
          <w:tcPr>
            <w:tcW w:type="auto" w:w="1728"/>
          </w:tcPr>
          <w:p>
            <w:r>
              <w:t>verb</w:t>
            </w:r>
          </w:p>
        </w:tc>
        <w:tc>
          <w:tcPr>
            <w:tcW w:type="auto" w:w="1728"/>
          </w:tcPr>
          <w:p>
            <w:r>
              <w:t xml:space="preserve">תְטַמֵּ֣א </w:t>
            </w:r>
          </w:p>
        </w:tc>
        <w:tc>
          <w:tcPr>
            <w:tcW w:type="auto" w:w="1728"/>
          </w:tcPr>
          <w:p>
            <w:r>
              <w:t>mod</w:t>
            </w:r>
          </w:p>
        </w:tc>
      </w:tr>
    </w:tbl>
    <w:p>
      <w:r>
        <w:br/>
      </w:r>
    </w:p>
    <w:p>
      <w:pPr>
        <w:pStyle w:val="Reference"/>
      </w:pPr>
      <w:hyperlink r:id="rId1355">
        <w:r>
          <w:rPr/>
          <w:t>Numbers 36:2</w:t>
        </w:r>
      </w:hyperlink>
    </w:p>
    <w:p>
      <w:pPr>
        <w:pStyle w:val="Hebrew"/>
      </w:pPr>
      <w:r>
        <w:t xml:space="preserve">אֶת־אֲדֹנִי֙ צִוָּ֣ה יְהוָ֔ה </w:t>
      </w:r>
    </w:p>
    <w:p>
      <w:pPr>
        <w:pStyle w:val="Hebrew"/>
      </w:pPr>
      <w:r>
        <w:rPr>
          <w:color w:val="FF0000"/>
          <w:vertAlign w:val="superscript"/>
          <w:rtl/>
        </w:rPr>
        <w:t>92546</w:t>
      </w:r>
      <w:r>
        <w:rPr>
          <w:rFonts w:ascii="Times New Roman" w:hAnsi="Times New Roman"/>
          <w:color w:val="828282"/>
          <w:rtl/>
        </w:rPr>
        <w:t>אֶת־</w:t>
      </w:r>
      <w:r>
        <w:rPr>
          <w:color w:val="FF0000"/>
          <w:vertAlign w:val="superscript"/>
          <w:rtl/>
        </w:rPr>
        <w:t>92547</w:t>
      </w:r>
      <w:r>
        <w:rPr>
          <w:rFonts w:ascii="Times New Roman" w:hAnsi="Times New Roman"/>
          <w:color w:val="828282"/>
          <w:rtl/>
        </w:rPr>
        <w:t xml:space="preserve">אֲדֹנִי֙ </w:t>
      </w:r>
      <w:r>
        <w:rPr>
          <w:color w:val="FF0000"/>
          <w:vertAlign w:val="superscript"/>
          <w:rtl/>
        </w:rPr>
        <w:t>92548</w:t>
      </w:r>
      <w:r>
        <w:rPr>
          <w:rFonts w:ascii="Times New Roman" w:hAnsi="Times New Roman"/>
          <w:color w:val="828282"/>
          <w:rtl/>
        </w:rPr>
        <w:t xml:space="preserve">צִוָּ֣ה </w:t>
      </w:r>
      <w:r>
        <w:rPr>
          <w:color w:val="FF0000"/>
          <w:vertAlign w:val="superscript"/>
          <w:rtl/>
        </w:rPr>
        <w:t>92549</w:t>
      </w:r>
      <w:r>
        <w:rPr>
          <w:rFonts w:ascii="Times New Roman" w:hAnsi="Times New Roman"/>
          <w:color w:val="828282"/>
          <w:rtl/>
        </w:rPr>
        <w:t xml:space="preserve">יְהוָ֔ה </w:t>
      </w:r>
    </w:p>
    <w:p>
      <w:pPr>
        <w:pStyle w:val="Hebrew"/>
      </w:pPr>
      <w:r>
        <w:rPr>
          <w:color w:val="828282"/>
        </w:rPr>
        <w:t xml:space="preserve">וַיֹּאמְר֗וּ אֶת־אֲדֹנִי֙ צִוָּ֣ה יְהוָ֔ה לָתֵ֨ת אֶת־הָאָ֧רֶץ בְּנַחֲלָ֛ה בְּגֹורָ֖ל לִבְנֵ֣י יִשְׂרָאֵ֑ל וַֽאדֹנִי֙ צֻוָּ֣ה בַֽיהוָ֔ה לָתֵ֗ת אֶֽת־נַחֲלַ֛ת צְלָפְחָ֥ד אָחִ֖ינוּ לִבְנֹתָֽיו׃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3be3a646</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fd1ae074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aea8180e</w:t>
            </w:r>
          </w:p>
        </w:tc>
        <w:tc>
          <w:tcPr>
            <w:tcW w:type="auto" w:w="1728"/>
          </w:tcPr>
          <w:p>
            <w:r>
              <w:t>tense</w:t>
            </w:r>
          </w:p>
        </w:tc>
        <w:tc>
          <w:tcPr>
            <w:tcW w:type="auto" w:w="1728"/>
          </w:tcPr>
          <w:p>
            <w:r>
              <w:t>verb</w:t>
            </w:r>
          </w:p>
        </w:tc>
        <w:tc>
          <w:tcPr>
            <w:tcW w:type="auto" w:w="1728"/>
          </w:tcPr>
          <w:p>
            <w:r>
              <w:t xml:space="preserve">צִוָּ֣ה </w:t>
            </w:r>
          </w:p>
        </w:tc>
        <w:tc>
          <w:tcPr>
            <w:tcW w:type="auto" w:w="1728"/>
          </w:tcPr>
          <w:p>
            <w:r>
              <w:t>past</w:t>
            </w:r>
          </w:p>
        </w:tc>
      </w:tr>
    </w:tbl>
    <w:p>
      <w:r>
        <w:br/>
      </w:r>
    </w:p>
    <w:p>
      <w:pPr>
        <w:pStyle w:val="Reference"/>
      </w:pPr>
      <w:hyperlink r:id="rId1356">
        <w:r>
          <w:rPr/>
          <w:t>Numbers 36:3</w:t>
        </w:r>
      </w:hyperlink>
    </w:p>
    <w:p>
      <w:pPr>
        <w:pStyle w:val="Hebrew"/>
      </w:pPr>
      <w:r>
        <w:t xml:space="preserve">וּמִגֹּרַ֥ל נַחֲלָתֵ֖נוּ יִגָּרֵֽעַ׃ </w:t>
      </w:r>
    </w:p>
    <w:p>
      <w:pPr>
        <w:pStyle w:val="Hebrew"/>
      </w:pPr>
      <w:r>
        <w:rPr>
          <w:color w:val="FF0000"/>
          <w:vertAlign w:val="superscript"/>
          <w:rtl/>
        </w:rPr>
        <w:t>92601</w:t>
      </w:r>
      <w:r>
        <w:rPr>
          <w:rFonts w:ascii="Times New Roman" w:hAnsi="Times New Roman"/>
          <w:color w:val="828282"/>
          <w:rtl/>
        </w:rPr>
        <w:t>וּ</w:t>
      </w:r>
      <w:r>
        <w:rPr>
          <w:color w:val="FF0000"/>
          <w:vertAlign w:val="superscript"/>
          <w:rtl/>
        </w:rPr>
        <w:t>92602</w:t>
      </w:r>
      <w:r>
        <w:rPr>
          <w:rFonts w:ascii="Times New Roman" w:hAnsi="Times New Roman"/>
          <w:color w:val="828282"/>
          <w:rtl/>
        </w:rPr>
        <w:t>מִ</w:t>
      </w:r>
      <w:r>
        <w:rPr>
          <w:color w:val="FF0000"/>
          <w:vertAlign w:val="superscript"/>
          <w:rtl/>
        </w:rPr>
        <w:t>92603</w:t>
      </w:r>
      <w:r>
        <w:rPr>
          <w:rFonts w:ascii="Times New Roman" w:hAnsi="Times New Roman"/>
          <w:color w:val="828282"/>
          <w:rtl/>
        </w:rPr>
        <w:t xml:space="preserve">גֹּרַ֥ל </w:t>
      </w:r>
      <w:r>
        <w:rPr>
          <w:color w:val="FF0000"/>
          <w:vertAlign w:val="superscript"/>
          <w:rtl/>
        </w:rPr>
        <w:t>92604</w:t>
      </w:r>
      <w:r>
        <w:rPr>
          <w:rFonts w:ascii="Times New Roman" w:hAnsi="Times New Roman"/>
          <w:color w:val="828282"/>
          <w:rtl/>
        </w:rPr>
        <w:t xml:space="preserve">נַחֲלָתֵ֖נוּ </w:t>
      </w:r>
      <w:r>
        <w:rPr>
          <w:color w:val="FF0000"/>
          <w:vertAlign w:val="superscript"/>
          <w:rtl/>
        </w:rPr>
        <w:t>92605</w:t>
      </w:r>
      <w:r>
        <w:rPr>
          <w:rFonts w:ascii="Times New Roman" w:hAnsi="Times New Roman"/>
          <w:color w:val="828282"/>
          <w:rtl/>
        </w:rPr>
        <w:t xml:space="preserve">יִגָּרֵֽעַ׃ </w:t>
      </w:r>
    </w:p>
    <w:p>
      <w:pPr>
        <w:pStyle w:val="Hebrew"/>
      </w:pPr>
      <w:r>
        <w:rPr>
          <w:color w:val="828282"/>
        </w:rPr>
        <w:t xml:space="preserve">וְ֠הָיוּ לְאֶחָ֞ד מִבְּנֵ֨י שִׁבְטֵ֥י בְנֵֽי־יִשְׂרָאֵל֮ לְנָשִׁים֒ וְנִגְרְעָ֤ה נַחֲלָתָן֙ מִנַּחֲלַ֣ת אֲבֹתֵ֔ינוּ וְנֹוסַ֕ף עַ֚ל נַחֲלַ֣ת הַמַּטֶּ֔ה אֲשֶׁ֥ר תִּהְיֶ֖ינָה לָהֶ֑ם וּמִגֹּרַ֥ל נַחֲלָתֵ֖נוּ יִגָּרֵֽעַ׃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565201ee</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0dbd8c78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ceed4a69</w:t>
            </w:r>
          </w:p>
        </w:tc>
        <w:tc>
          <w:tcPr>
            <w:tcW w:type="auto" w:w="1728"/>
          </w:tcPr>
          <w:p>
            <w:r>
              <w:t>tense</w:t>
            </w:r>
          </w:p>
        </w:tc>
        <w:tc>
          <w:tcPr>
            <w:tcW w:type="auto" w:w="1728"/>
          </w:tcPr>
          <w:p>
            <w:r>
              <w:t>verb</w:t>
            </w:r>
          </w:p>
        </w:tc>
        <w:tc>
          <w:tcPr>
            <w:tcW w:type="auto" w:w="1728"/>
          </w:tcPr>
          <w:p>
            <w:r>
              <w:t xml:space="preserve">יִגָּרֵֽעַ׃ </w:t>
            </w:r>
          </w:p>
        </w:tc>
        <w:tc>
          <w:tcPr>
            <w:tcW w:type="auto" w:w="1728"/>
          </w:tcPr>
          <w:p>
            <w:r>
              <w:t>fut</w:t>
            </w:r>
          </w:p>
        </w:tc>
      </w:tr>
    </w:tbl>
    <w:p>
      <w:r>
        <w:br/>
      </w:r>
    </w:p>
    <w:p>
      <w:pPr>
        <w:pStyle w:val="Reference"/>
      </w:pPr>
      <w:hyperlink r:id="rId1357">
        <w:r>
          <w:rPr/>
          <w:t>Numbers 36:4</w:t>
        </w:r>
      </w:hyperlink>
    </w:p>
    <w:p>
      <w:pPr>
        <w:pStyle w:val="Hebrew"/>
      </w:pPr>
      <w:r>
        <w:t xml:space="preserve">וּמִֽנַּחֲלַת֙ מַטֵּ֣ה אֲבֹתֵ֔ינוּ יִגָּרַ֖ע נַחֲלָתָֽן׃ </w:t>
      </w:r>
    </w:p>
    <w:p>
      <w:pPr>
        <w:pStyle w:val="Hebrew"/>
      </w:pPr>
      <w:r>
        <w:rPr>
          <w:color w:val="FF0000"/>
          <w:vertAlign w:val="superscript"/>
          <w:rtl/>
        </w:rPr>
        <w:t>92624</w:t>
      </w:r>
      <w:r>
        <w:rPr>
          <w:rFonts w:ascii="Times New Roman" w:hAnsi="Times New Roman"/>
          <w:color w:val="828282"/>
          <w:rtl/>
        </w:rPr>
        <w:t>וּ</w:t>
      </w:r>
      <w:r>
        <w:rPr>
          <w:color w:val="FF0000"/>
          <w:vertAlign w:val="superscript"/>
          <w:rtl/>
        </w:rPr>
        <w:t>92625</w:t>
      </w:r>
      <w:r>
        <w:rPr>
          <w:rFonts w:ascii="Times New Roman" w:hAnsi="Times New Roman"/>
          <w:color w:val="828282"/>
          <w:rtl/>
        </w:rPr>
        <w:t>מִֽ</w:t>
      </w:r>
      <w:r>
        <w:rPr>
          <w:color w:val="FF0000"/>
          <w:vertAlign w:val="superscript"/>
          <w:rtl/>
        </w:rPr>
        <w:t>92626</w:t>
      </w:r>
      <w:r>
        <w:rPr>
          <w:rFonts w:ascii="Times New Roman" w:hAnsi="Times New Roman"/>
          <w:color w:val="828282"/>
          <w:rtl/>
        </w:rPr>
        <w:t xml:space="preserve">נַּחֲלַת֙ </w:t>
      </w:r>
      <w:r>
        <w:rPr>
          <w:color w:val="FF0000"/>
          <w:vertAlign w:val="superscript"/>
          <w:rtl/>
        </w:rPr>
        <w:t>92627</w:t>
      </w:r>
      <w:r>
        <w:rPr>
          <w:rFonts w:ascii="Times New Roman" w:hAnsi="Times New Roman"/>
          <w:color w:val="828282"/>
          <w:rtl/>
        </w:rPr>
        <w:t xml:space="preserve">מַטֵּ֣ה </w:t>
      </w:r>
      <w:r>
        <w:rPr>
          <w:color w:val="FF0000"/>
          <w:vertAlign w:val="superscript"/>
          <w:rtl/>
        </w:rPr>
        <w:t>92628</w:t>
      </w:r>
      <w:r>
        <w:rPr>
          <w:rFonts w:ascii="Times New Roman" w:hAnsi="Times New Roman"/>
          <w:color w:val="828282"/>
          <w:rtl/>
        </w:rPr>
        <w:t xml:space="preserve">אֲבֹתֵ֔ינוּ </w:t>
      </w:r>
      <w:r>
        <w:rPr>
          <w:color w:val="FF0000"/>
          <w:vertAlign w:val="superscript"/>
          <w:rtl/>
        </w:rPr>
        <w:t>92629</w:t>
      </w:r>
      <w:r>
        <w:rPr>
          <w:rFonts w:ascii="Times New Roman" w:hAnsi="Times New Roman"/>
          <w:color w:val="828282"/>
          <w:rtl/>
        </w:rPr>
        <w:t xml:space="preserve">יִגָּרַ֖ע </w:t>
      </w:r>
      <w:r>
        <w:rPr>
          <w:color w:val="FF0000"/>
          <w:vertAlign w:val="superscript"/>
          <w:rtl/>
        </w:rPr>
        <w:t>92630</w:t>
      </w:r>
      <w:r>
        <w:rPr>
          <w:rFonts w:ascii="Times New Roman" w:hAnsi="Times New Roman"/>
          <w:color w:val="828282"/>
          <w:rtl/>
        </w:rPr>
        <w:t xml:space="preserve">נַחֲלָתָֽן׃ </w:t>
      </w:r>
    </w:p>
    <w:p>
      <w:pPr>
        <w:pStyle w:val="Hebrew"/>
      </w:pPr>
      <w:r>
        <w:rPr>
          <w:color w:val="828282"/>
        </w:rPr>
        <w:t xml:space="preserve">וְאִם־יִהְיֶ֣ה הַיֹּבֵל֮ לִבְנֵ֣י יִשְׂרָאֵל֒ וְנֹֽוסְפָה֙ נַחֲלָתָ֔ן עַ֚ל נַחֲלַ֣ת הַמַּטֶּ֔ה אֲשֶׁ֥ר תִּהְיֶ֖ינָה לָהֶ֑ם וּמִֽנַּחֲלַת֙ מַטֵּ֣ה אֲבֹתֵ֔ינוּ יִגָּרַ֖ע נַחֲלָתָֽן׃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ef4dc43b</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e45d1d39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16dd1ae7</w:t>
            </w:r>
          </w:p>
        </w:tc>
        <w:tc>
          <w:tcPr>
            <w:tcW w:type="auto" w:w="1728"/>
          </w:tcPr>
          <w:p>
            <w:r>
              <w:t>tense</w:t>
            </w:r>
          </w:p>
        </w:tc>
        <w:tc>
          <w:tcPr>
            <w:tcW w:type="auto" w:w="1728"/>
          </w:tcPr>
          <w:p>
            <w:r>
              <w:t>verb</w:t>
            </w:r>
          </w:p>
        </w:tc>
        <w:tc>
          <w:tcPr>
            <w:tcW w:type="auto" w:w="1728"/>
          </w:tcPr>
          <w:p>
            <w:r>
              <w:t xml:space="preserve">יִגָּרַ֖ע </w:t>
            </w:r>
          </w:p>
        </w:tc>
        <w:tc>
          <w:tcPr>
            <w:tcW w:type="auto" w:w="1728"/>
          </w:tcPr>
          <w:p>
            <w:r>
              <w:t>fut</w:t>
            </w:r>
          </w:p>
        </w:tc>
      </w:tr>
    </w:tbl>
    <w:p>
      <w:r>
        <w:br/>
      </w:r>
    </w:p>
    <w:p>
      <w:pPr>
        <w:pStyle w:val="Reference"/>
      </w:pPr>
      <w:hyperlink r:id="rId1358">
        <w:r>
          <w:rPr/>
          <w:t>Numbers 36:6</w:t>
        </w:r>
      </w:hyperlink>
    </w:p>
    <w:p>
      <w:pPr>
        <w:pStyle w:val="Hebrew"/>
      </w:pPr>
      <w:r>
        <w:t xml:space="preserve">לַטֹּ֥וב בְּעֵינֵיהֶ֖ם תִּהְיֶ֣ינָה לְנָשִׁ֑ים </w:t>
      </w:r>
    </w:p>
    <w:p>
      <w:pPr>
        <w:pStyle w:val="Hebrew"/>
      </w:pPr>
      <w:r>
        <w:rPr>
          <w:color w:val="FF0000"/>
          <w:vertAlign w:val="superscript"/>
          <w:rtl/>
        </w:rPr>
        <w:t>92658</w:t>
      </w:r>
      <w:r>
        <w:rPr>
          <w:rFonts w:ascii="Times New Roman" w:hAnsi="Times New Roman"/>
          <w:color w:val="828282"/>
          <w:rtl/>
        </w:rPr>
        <w:t>לַ</w:t>
      </w:r>
      <w:r>
        <w:rPr>
          <w:color w:val="FF0000"/>
          <w:vertAlign w:val="superscript"/>
          <w:rtl/>
        </w:rPr>
        <w:t>92659</w:t>
      </w:r>
      <w:r>
        <w:rPr>
          <w:rFonts w:ascii="Times New Roman" w:hAnsi="Times New Roman"/>
          <w:color w:val="828282"/>
          <w:rtl/>
        </w:rPr>
      </w:r>
      <w:r>
        <w:rPr>
          <w:color w:val="FF0000"/>
          <w:vertAlign w:val="superscript"/>
          <w:rtl/>
        </w:rPr>
        <w:t>92660</w:t>
      </w:r>
      <w:r>
        <w:rPr>
          <w:rFonts w:ascii="Times New Roman" w:hAnsi="Times New Roman"/>
          <w:color w:val="828282"/>
          <w:rtl/>
        </w:rPr>
        <w:t xml:space="preserve">טֹּ֥וב </w:t>
      </w:r>
      <w:r>
        <w:rPr>
          <w:color w:val="FF0000"/>
          <w:vertAlign w:val="superscript"/>
          <w:rtl/>
        </w:rPr>
        <w:t>92661</w:t>
      </w:r>
      <w:r>
        <w:rPr>
          <w:rFonts w:ascii="Times New Roman" w:hAnsi="Times New Roman"/>
          <w:color w:val="828282"/>
          <w:rtl/>
        </w:rPr>
        <w:t>בְּ</w:t>
      </w:r>
      <w:r>
        <w:rPr>
          <w:color w:val="FF0000"/>
          <w:vertAlign w:val="superscript"/>
          <w:rtl/>
        </w:rPr>
        <w:t>92662</w:t>
      </w:r>
      <w:r>
        <w:rPr>
          <w:rFonts w:ascii="Times New Roman" w:hAnsi="Times New Roman"/>
          <w:color w:val="828282"/>
          <w:rtl/>
        </w:rPr>
        <w:t xml:space="preserve">עֵינֵיהֶ֖ם </w:t>
      </w:r>
      <w:r>
        <w:rPr>
          <w:color w:val="FF0000"/>
          <w:vertAlign w:val="superscript"/>
          <w:rtl/>
        </w:rPr>
        <w:t>92663</w:t>
      </w:r>
      <w:r>
        <w:rPr>
          <w:rFonts w:ascii="Times New Roman" w:hAnsi="Times New Roman"/>
          <w:color w:val="828282"/>
          <w:rtl/>
        </w:rPr>
        <w:t xml:space="preserve">תִּהְיֶ֣ינָה </w:t>
      </w:r>
      <w:r>
        <w:rPr>
          <w:color w:val="FF0000"/>
          <w:vertAlign w:val="superscript"/>
          <w:rtl/>
        </w:rPr>
        <w:t>92664</w:t>
      </w:r>
      <w:r>
        <w:rPr>
          <w:rFonts w:ascii="Times New Roman" w:hAnsi="Times New Roman"/>
          <w:color w:val="828282"/>
          <w:rtl/>
        </w:rPr>
        <w:t>לְ</w:t>
      </w:r>
      <w:r>
        <w:rPr>
          <w:color w:val="FF0000"/>
          <w:vertAlign w:val="superscript"/>
          <w:rtl/>
        </w:rPr>
        <w:t>92665</w:t>
      </w:r>
      <w:r>
        <w:rPr>
          <w:rFonts w:ascii="Times New Roman" w:hAnsi="Times New Roman"/>
          <w:color w:val="828282"/>
          <w:rtl/>
        </w:rPr>
        <w:t xml:space="preserve">נָשִׁ֑ים </w:t>
      </w:r>
    </w:p>
    <w:p>
      <w:pPr>
        <w:pStyle w:val="Hebrew"/>
      </w:pPr>
      <w:r>
        <w:rPr>
          <w:color w:val="828282"/>
        </w:rPr>
        <w:t xml:space="preserve">זֶ֣ה הַדָּבָ֞ר אֲשֶׁר־צִוָּ֣ה יְהוָ֗ה לִבְנֹ֤ות צְלָפְחָד֙ לֵאמֹ֔ר לַטֹּ֥וב בְּעֵינֵיהֶ֖ם תִּהְיֶ֣ינָה לְנָשִׁ֑ים אַ֗ךְ לְמִשְׁפַּ֛חַת מַטֵּ֥ה אֲבִיהֶ֖ם תִּהְיֶ֥ינָה לְנָשִֽׁים׃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f2277316</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e0a2f6cf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6cb45199</w:t>
            </w:r>
          </w:p>
        </w:tc>
        <w:tc>
          <w:tcPr>
            <w:tcW w:type="auto" w:w="1728"/>
          </w:tcPr>
          <w:p>
            <w:r>
              <w:t>tense</w:t>
            </w:r>
          </w:p>
        </w:tc>
        <w:tc>
          <w:tcPr>
            <w:tcW w:type="auto" w:w="1728"/>
          </w:tcPr>
          <w:p>
            <w:r>
              <w:t>verb</w:t>
            </w:r>
          </w:p>
        </w:tc>
        <w:tc>
          <w:tcPr>
            <w:tcW w:type="auto" w:w="1728"/>
          </w:tcPr>
          <w:p>
            <w:r>
              <w:t xml:space="preserve">תִּהְיֶ֣ינָה </w:t>
            </w:r>
          </w:p>
        </w:tc>
        <w:tc>
          <w:tcPr>
            <w:tcW w:type="auto" w:w="1728"/>
          </w:tcPr>
          <w:p>
            <w:r>
              <w:t>mod</w:t>
            </w:r>
          </w:p>
        </w:tc>
      </w:tr>
    </w:tbl>
    <w:p>
      <w:r>
        <w:br/>
      </w:r>
    </w:p>
    <w:p>
      <w:pPr>
        <w:pStyle w:val="Reference"/>
      </w:pPr>
      <w:hyperlink r:id="rId1359">
        <w:r>
          <w:rPr/>
          <w:t>Deuteronomy 1:6</w:t>
        </w:r>
      </w:hyperlink>
    </w:p>
    <w:p>
      <w:pPr>
        <w:pStyle w:val="Hebrew"/>
      </w:pPr>
      <w:r>
        <w:t xml:space="preserve">יְהוָ֧ה אֱלֹהֵ֛ינוּ דִּבֶּ֥ר אֵלֵ֖ינוּ בְּחֹרֵ֣ב </w:t>
      </w:r>
    </w:p>
    <w:p>
      <w:pPr>
        <w:pStyle w:val="Hebrew"/>
      </w:pPr>
      <w:r>
        <w:rPr>
          <w:color w:val="FF0000"/>
          <w:vertAlign w:val="superscript"/>
          <w:rtl/>
        </w:rPr>
        <w:t>92908</w:t>
      </w:r>
      <w:r>
        <w:rPr>
          <w:rFonts w:ascii="Times New Roman" w:hAnsi="Times New Roman"/>
          <w:color w:val="828282"/>
          <w:rtl/>
        </w:rPr>
        <w:t xml:space="preserve">יְהוָ֧ה </w:t>
      </w:r>
      <w:r>
        <w:rPr>
          <w:color w:val="FF0000"/>
          <w:vertAlign w:val="superscript"/>
          <w:rtl/>
        </w:rPr>
        <w:t>92909</w:t>
      </w:r>
      <w:r>
        <w:rPr>
          <w:rFonts w:ascii="Times New Roman" w:hAnsi="Times New Roman"/>
          <w:color w:val="828282"/>
          <w:rtl/>
        </w:rPr>
        <w:t xml:space="preserve">אֱלֹהֵ֛ינוּ </w:t>
      </w:r>
      <w:r>
        <w:rPr>
          <w:color w:val="FF0000"/>
          <w:vertAlign w:val="superscript"/>
          <w:rtl/>
        </w:rPr>
        <w:t>92910</w:t>
      </w:r>
      <w:r>
        <w:rPr>
          <w:rFonts w:ascii="Times New Roman" w:hAnsi="Times New Roman"/>
          <w:color w:val="828282"/>
          <w:rtl/>
        </w:rPr>
        <w:t xml:space="preserve">דִּבֶּ֥ר </w:t>
      </w:r>
      <w:r>
        <w:rPr>
          <w:color w:val="FF0000"/>
          <w:vertAlign w:val="superscript"/>
          <w:rtl/>
        </w:rPr>
        <w:t>92911</w:t>
      </w:r>
      <w:r>
        <w:rPr>
          <w:rFonts w:ascii="Times New Roman" w:hAnsi="Times New Roman"/>
          <w:color w:val="828282"/>
          <w:rtl/>
        </w:rPr>
        <w:t xml:space="preserve">אֵלֵ֖ינוּ </w:t>
      </w:r>
      <w:r>
        <w:rPr>
          <w:color w:val="FF0000"/>
          <w:vertAlign w:val="superscript"/>
          <w:rtl/>
        </w:rPr>
        <w:t>92912</w:t>
      </w:r>
      <w:r>
        <w:rPr>
          <w:rFonts w:ascii="Times New Roman" w:hAnsi="Times New Roman"/>
          <w:color w:val="828282"/>
          <w:rtl/>
        </w:rPr>
        <w:t>בְּ</w:t>
      </w:r>
      <w:r>
        <w:rPr>
          <w:color w:val="FF0000"/>
          <w:vertAlign w:val="superscript"/>
          <w:rtl/>
        </w:rPr>
        <w:t>92913</w:t>
      </w:r>
      <w:r>
        <w:rPr>
          <w:rFonts w:ascii="Times New Roman" w:hAnsi="Times New Roman"/>
          <w:color w:val="828282"/>
          <w:rtl/>
        </w:rPr>
        <w:t xml:space="preserve">חֹרֵ֣ב </w:t>
      </w:r>
    </w:p>
    <w:p>
      <w:pPr>
        <w:pStyle w:val="Hebrew"/>
      </w:pPr>
      <w:r>
        <w:rPr>
          <w:color w:val="828282"/>
        </w:rPr>
        <w:t xml:space="preserve">יְהוָ֧ה אֱלֹהֵ֛ינוּ דִּבֶּ֥ר אֵלֵ֖ינוּ בְּחֹרֵ֣ב לֵאמֹ֑ר רַב־לָכֶ֥ם שֶׁ֖בֶת בָּהָ֥ר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db9efde0</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9ff2f981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9c487ee6</w:t>
            </w:r>
          </w:p>
        </w:tc>
        <w:tc>
          <w:tcPr>
            <w:tcW w:type="auto" w:w="1728"/>
          </w:tcPr>
          <w:p>
            <w:r>
              <w:t>tense</w:t>
            </w:r>
          </w:p>
        </w:tc>
        <w:tc>
          <w:tcPr>
            <w:tcW w:type="auto" w:w="1728"/>
          </w:tcPr>
          <w:p>
            <w:r>
              <w:t>verb</w:t>
            </w:r>
          </w:p>
        </w:tc>
        <w:tc>
          <w:tcPr>
            <w:tcW w:type="auto" w:w="1728"/>
          </w:tcPr>
          <w:p>
            <w:r>
              <w:t xml:space="preserve">דִּבֶּ֥ר </w:t>
            </w:r>
          </w:p>
        </w:tc>
        <w:tc>
          <w:tcPr>
            <w:tcW w:type="auto" w:w="1728"/>
          </w:tcPr>
          <w:p>
            <w:r>
              <w:t>past</w:t>
            </w:r>
          </w:p>
        </w:tc>
      </w:tr>
    </w:tbl>
    <w:p>
      <w:r>
        <w:br/>
      </w:r>
    </w:p>
    <w:p>
      <w:pPr>
        <w:pStyle w:val="Reference"/>
      </w:pPr>
      <w:hyperlink r:id="rId1360">
        <w:r>
          <w:rPr/>
          <w:t>Deuteronomy 1:10</w:t>
        </w:r>
      </w:hyperlink>
    </w:p>
    <w:p>
      <w:pPr>
        <w:pStyle w:val="Hebrew"/>
      </w:pPr>
      <w:r>
        <w:t xml:space="preserve">יְהוָ֥ה אֱלֹהֵיכֶ֖ם הִרְבָּ֣ה אֶתְכֶ֑ם </w:t>
      </w:r>
    </w:p>
    <w:p>
      <w:pPr>
        <w:pStyle w:val="Hebrew"/>
      </w:pPr>
      <w:r>
        <w:rPr>
          <w:color w:val="FF0000"/>
          <w:vertAlign w:val="superscript"/>
          <w:rtl/>
        </w:rPr>
        <w:t>93017</w:t>
      </w:r>
      <w:r>
        <w:rPr>
          <w:rFonts w:ascii="Times New Roman" w:hAnsi="Times New Roman"/>
          <w:color w:val="828282"/>
          <w:rtl/>
        </w:rPr>
        <w:t xml:space="preserve">יְהוָ֥ה </w:t>
      </w:r>
      <w:r>
        <w:rPr>
          <w:color w:val="FF0000"/>
          <w:vertAlign w:val="superscript"/>
          <w:rtl/>
        </w:rPr>
        <w:t>93018</w:t>
      </w:r>
      <w:r>
        <w:rPr>
          <w:rFonts w:ascii="Times New Roman" w:hAnsi="Times New Roman"/>
          <w:color w:val="828282"/>
          <w:rtl/>
        </w:rPr>
        <w:t xml:space="preserve">אֱלֹהֵיכֶ֖ם </w:t>
      </w:r>
      <w:r>
        <w:rPr>
          <w:color w:val="FF0000"/>
          <w:vertAlign w:val="superscript"/>
          <w:rtl/>
        </w:rPr>
        <w:t>93019</w:t>
      </w:r>
      <w:r>
        <w:rPr>
          <w:rFonts w:ascii="Times New Roman" w:hAnsi="Times New Roman"/>
          <w:color w:val="828282"/>
          <w:rtl/>
        </w:rPr>
        <w:t xml:space="preserve">הִרְבָּ֣ה </w:t>
      </w:r>
      <w:r>
        <w:rPr>
          <w:color w:val="FF0000"/>
          <w:vertAlign w:val="superscript"/>
          <w:rtl/>
        </w:rPr>
        <w:t>93020</w:t>
      </w:r>
      <w:r>
        <w:rPr>
          <w:rFonts w:ascii="Times New Roman" w:hAnsi="Times New Roman"/>
          <w:color w:val="828282"/>
          <w:rtl/>
        </w:rPr>
        <w:t xml:space="preserve">אֶתְכֶ֑ם </w:t>
      </w:r>
    </w:p>
    <w:p>
      <w:pPr>
        <w:pStyle w:val="Hebrew"/>
      </w:pPr>
      <w:r>
        <w:rPr>
          <w:color w:val="828282"/>
        </w:rPr>
        <w:t xml:space="preserve">יְהוָ֥ה אֱלֹהֵיכֶ֖ם הִרְבָּ֣ה אֶתְכֶ֑ם וְהִנְּכֶ֣ם הַיֹּ֔ום כְּכֹוכְבֵ֥י הַשָּׁמַ֖יִם לָרֹֽב׃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68ea2bd9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c3fb2792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11cb6df5</w:t>
            </w:r>
          </w:p>
        </w:tc>
        <w:tc>
          <w:tcPr>
            <w:tcW w:type="auto" w:w="1728"/>
          </w:tcPr>
          <w:p>
            <w:r>
              <w:t>tense</w:t>
            </w:r>
          </w:p>
        </w:tc>
        <w:tc>
          <w:tcPr>
            <w:tcW w:type="auto" w:w="1728"/>
          </w:tcPr>
          <w:p>
            <w:r>
              <w:t>verb</w:t>
            </w:r>
          </w:p>
        </w:tc>
        <w:tc>
          <w:tcPr>
            <w:tcW w:type="auto" w:w="1728"/>
          </w:tcPr>
          <w:p>
            <w:r>
              <w:t xml:space="preserve">הִרְבָּ֣ה </w:t>
            </w:r>
          </w:p>
        </w:tc>
        <w:tc>
          <w:tcPr>
            <w:tcW w:type="auto" w:w="1728"/>
          </w:tcPr>
          <w:p>
            <w:r>
              <w:t>pres perf</w:t>
            </w:r>
          </w:p>
        </w:tc>
      </w:tr>
    </w:tbl>
    <w:p>
      <w:r>
        <w:br/>
      </w:r>
    </w:p>
    <w:p>
      <w:pPr>
        <w:pStyle w:val="Reference"/>
      </w:pPr>
      <w:hyperlink r:id="rId1361">
        <w:r>
          <w:rPr/>
          <w:t>Deuteronomy 1:11</w:t>
        </w:r>
      </w:hyperlink>
    </w:p>
    <w:p>
      <w:pPr>
        <w:pStyle w:val="Hebrew"/>
      </w:pPr>
      <w:r>
        <w:t xml:space="preserve">וִיבָרֵ֣ךְ אֶתְכֶ֔ם </w:t>
      </w:r>
    </w:p>
    <w:p>
      <w:pPr>
        <w:pStyle w:val="Hebrew"/>
      </w:pPr>
      <w:r>
        <w:rPr>
          <w:color w:val="FF0000"/>
          <w:vertAlign w:val="superscript"/>
          <w:rtl/>
        </w:rPr>
        <w:t>93039</w:t>
      </w:r>
      <w:r>
        <w:rPr>
          <w:rFonts w:ascii="Times New Roman" w:hAnsi="Times New Roman"/>
          <w:color w:val="828282"/>
          <w:rtl/>
        </w:rPr>
        <w:t>וִ</w:t>
      </w:r>
      <w:r>
        <w:rPr>
          <w:color w:val="FF0000"/>
          <w:vertAlign w:val="superscript"/>
          <w:rtl/>
        </w:rPr>
        <w:t>93040</w:t>
      </w:r>
      <w:r>
        <w:rPr>
          <w:rFonts w:ascii="Times New Roman" w:hAnsi="Times New Roman"/>
          <w:color w:val="828282"/>
          <w:rtl/>
        </w:rPr>
        <w:t xml:space="preserve">יבָרֵ֣ךְ </w:t>
      </w:r>
      <w:r>
        <w:rPr>
          <w:color w:val="FF0000"/>
          <w:vertAlign w:val="superscript"/>
          <w:rtl/>
        </w:rPr>
        <w:t>93041</w:t>
      </w:r>
      <w:r>
        <w:rPr>
          <w:rFonts w:ascii="Times New Roman" w:hAnsi="Times New Roman"/>
          <w:color w:val="828282"/>
          <w:rtl/>
        </w:rPr>
        <w:t xml:space="preserve">אֶתְכֶ֔ם </w:t>
      </w:r>
    </w:p>
    <w:p>
      <w:pPr>
        <w:pStyle w:val="Hebrew"/>
      </w:pPr>
      <w:r>
        <w:rPr>
          <w:color w:val="828282"/>
        </w:rPr>
        <w:t xml:space="preserve">יְהוָ֞ה אֱלֹהֵ֣י אֲבֹֽותֵכֶ֗ם יֹסֵ֧ף עֲלֵיכֶ֛ם כָּכֶ֖ם אֶ֣לֶף פְּעָמִ֑ים וִיבָרֵ֣ךְ אֶתְכֶ֔ם כַּאֲשֶׁ֖ר דִּבֶּ֥ר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be7627ed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b42b0f31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bb2f854a</w:t>
            </w:r>
          </w:p>
        </w:tc>
        <w:tc>
          <w:tcPr>
            <w:tcW w:type="auto" w:w="1728"/>
          </w:tcPr>
          <w:p>
            <w:r>
              <w:t>tense</w:t>
            </w:r>
          </w:p>
        </w:tc>
        <w:tc>
          <w:tcPr>
            <w:tcW w:type="auto" w:w="1728"/>
          </w:tcPr>
          <w:p>
            <w:r>
              <w:t>verb</w:t>
            </w:r>
          </w:p>
        </w:tc>
        <w:tc>
          <w:tcPr>
            <w:tcW w:type="auto" w:w="1728"/>
          </w:tcPr>
          <w:p>
            <w:r>
              <w:t xml:space="preserve">יבָרֵ֣ךְ </w:t>
            </w:r>
          </w:p>
        </w:tc>
        <w:tc>
          <w:tcPr>
            <w:tcW w:type="auto" w:w="1728"/>
          </w:tcPr>
          <w:p>
            <w:r>
              <w:t>mod</w:t>
            </w:r>
          </w:p>
        </w:tc>
      </w:tr>
    </w:tbl>
    <w:p>
      <w:r>
        <w:br/>
      </w:r>
    </w:p>
    <w:p>
      <w:pPr>
        <w:pStyle w:val="Reference"/>
      </w:pPr>
      <w:hyperlink r:id="rId1362">
        <w:r>
          <w:rPr/>
          <w:t>Deuteronomy 1:17</w:t>
        </w:r>
      </w:hyperlink>
    </w:p>
    <w:p>
      <w:pPr>
        <w:pStyle w:val="Hebrew"/>
      </w:pPr>
      <w:r>
        <w:t xml:space="preserve">כַּקָּטֹ֤ן כַּגָּדֹל֙ תִּשְׁמָע֔וּן </w:t>
      </w:r>
    </w:p>
    <w:p>
      <w:pPr>
        <w:pStyle w:val="Hebrew"/>
      </w:pPr>
      <w:r>
        <w:rPr>
          <w:color w:val="FF0000"/>
          <w:vertAlign w:val="superscript"/>
          <w:rtl/>
        </w:rPr>
        <w:t>93141</w:t>
      </w:r>
      <w:r>
        <w:rPr>
          <w:rFonts w:ascii="Times New Roman" w:hAnsi="Times New Roman"/>
          <w:color w:val="828282"/>
          <w:rtl/>
        </w:rPr>
        <w:t>כַּ</w:t>
      </w:r>
      <w:r>
        <w:rPr>
          <w:color w:val="FF0000"/>
          <w:vertAlign w:val="superscript"/>
          <w:rtl/>
        </w:rPr>
        <w:t>93142</w:t>
      </w:r>
      <w:r>
        <w:rPr>
          <w:rFonts w:ascii="Times New Roman" w:hAnsi="Times New Roman"/>
          <w:color w:val="828282"/>
          <w:rtl/>
        </w:rPr>
      </w:r>
      <w:r>
        <w:rPr>
          <w:color w:val="FF0000"/>
          <w:vertAlign w:val="superscript"/>
          <w:rtl/>
        </w:rPr>
        <w:t>93143</w:t>
      </w:r>
      <w:r>
        <w:rPr>
          <w:rFonts w:ascii="Times New Roman" w:hAnsi="Times New Roman"/>
          <w:color w:val="828282"/>
          <w:rtl/>
        </w:rPr>
        <w:t xml:space="preserve">קָּטֹ֤ן </w:t>
      </w:r>
      <w:r>
        <w:rPr>
          <w:color w:val="FF0000"/>
          <w:vertAlign w:val="superscript"/>
          <w:rtl/>
        </w:rPr>
        <w:t>93144</w:t>
      </w:r>
      <w:r>
        <w:rPr>
          <w:rFonts w:ascii="Times New Roman" w:hAnsi="Times New Roman"/>
          <w:color w:val="828282"/>
          <w:rtl/>
        </w:rPr>
        <w:t>כַּ</w:t>
      </w:r>
      <w:r>
        <w:rPr>
          <w:color w:val="FF0000"/>
          <w:vertAlign w:val="superscript"/>
          <w:rtl/>
        </w:rPr>
        <w:t>93145</w:t>
      </w:r>
      <w:r>
        <w:rPr>
          <w:rFonts w:ascii="Times New Roman" w:hAnsi="Times New Roman"/>
          <w:color w:val="828282"/>
          <w:rtl/>
        </w:rPr>
      </w:r>
      <w:r>
        <w:rPr>
          <w:color w:val="FF0000"/>
          <w:vertAlign w:val="superscript"/>
          <w:rtl/>
        </w:rPr>
        <w:t>93146</w:t>
      </w:r>
      <w:r>
        <w:rPr>
          <w:rFonts w:ascii="Times New Roman" w:hAnsi="Times New Roman"/>
          <w:color w:val="828282"/>
          <w:rtl/>
        </w:rPr>
        <w:t xml:space="preserve">גָּדֹל֙ </w:t>
      </w:r>
      <w:r>
        <w:rPr>
          <w:color w:val="FF0000"/>
          <w:vertAlign w:val="superscript"/>
          <w:rtl/>
        </w:rPr>
        <w:t>93147</w:t>
      </w:r>
      <w:r>
        <w:rPr>
          <w:rFonts w:ascii="Times New Roman" w:hAnsi="Times New Roman"/>
          <w:color w:val="828282"/>
          <w:rtl/>
        </w:rPr>
        <w:t xml:space="preserve">תִּשְׁמָע֔וּן </w:t>
      </w:r>
    </w:p>
    <w:p>
      <w:pPr>
        <w:pStyle w:val="Hebrew"/>
      </w:pPr>
      <w:r>
        <w:rPr>
          <w:color w:val="828282"/>
        </w:rPr>
        <w:t xml:space="preserve">לֹֽא־תַכִּ֨ירוּ פָנִ֜ים בַּמִּשְׁפָּ֗ט כַּקָּטֹ֤ן כַּגָּדֹל֙ תִּשְׁמָע֔וּן לֹ֤א תָג֨וּרוּ֙ מִפְּנֵי־אִ֔ישׁ כִּ֥י הַמִּשְׁפָּ֖ט לֵאלֹהִ֣ים ה֑וּא וְהַדָּבָר֙ אֲשֶׁ֣ר יִקְשֶׁ֣ה מִכֶּ֔ם תַּקְרִב֥וּן אֵלַ֖י וּשְׁמַעְתִּֽיו׃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66797601</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9eda7656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560a0777</w:t>
            </w:r>
          </w:p>
        </w:tc>
        <w:tc>
          <w:tcPr>
            <w:tcW w:type="auto" w:w="1728"/>
          </w:tcPr>
          <w:p>
            <w:r>
              <w:t>tense</w:t>
            </w:r>
          </w:p>
        </w:tc>
        <w:tc>
          <w:tcPr>
            <w:tcW w:type="auto" w:w="1728"/>
          </w:tcPr>
          <w:p>
            <w:r>
              <w:t>verb</w:t>
            </w:r>
          </w:p>
        </w:tc>
        <w:tc>
          <w:tcPr>
            <w:tcW w:type="auto" w:w="1728"/>
          </w:tcPr>
          <w:p>
            <w:r>
              <w:t xml:space="preserve">תִּשְׁמָע֔וּן </w:t>
            </w:r>
          </w:p>
        </w:tc>
        <w:tc>
          <w:tcPr>
            <w:tcW w:type="auto" w:w="1728"/>
          </w:tcPr>
          <w:p>
            <w:r>
              <w:t>mod</w:t>
            </w:r>
          </w:p>
        </w:tc>
      </w:tr>
    </w:tbl>
    <w:p>
      <w:r>
        <w:br/>
      </w:r>
    </w:p>
    <w:p>
      <w:pPr>
        <w:pStyle w:val="Reference"/>
      </w:pPr>
      <w:hyperlink r:id="rId1363">
        <w:r>
          <w:rPr/>
          <w:t>Deuteronomy 1:21</w:t>
        </w:r>
      </w:hyperlink>
    </w:p>
    <w:p>
      <w:pPr>
        <w:pStyle w:val="Hebrew"/>
      </w:pPr>
      <w:r>
        <w:t xml:space="preserve">רְ֠אֵה </w:t>
      </w:r>
    </w:p>
    <w:p>
      <w:pPr>
        <w:pStyle w:val="Hebrew"/>
      </w:pPr>
      <w:r>
        <w:rPr>
          <w:color w:val="FF0000"/>
          <w:vertAlign w:val="superscript"/>
          <w:rtl/>
        </w:rPr>
        <w:t>93229</w:t>
      </w:r>
      <w:r>
        <w:rPr>
          <w:rFonts w:ascii="Times New Roman" w:hAnsi="Times New Roman"/>
          <w:color w:val="828282"/>
          <w:rtl/>
        </w:rPr>
        <w:t xml:space="preserve">רְ֠אֵה </w:t>
      </w:r>
    </w:p>
    <w:p>
      <w:pPr>
        <w:pStyle w:val="Hebrew"/>
      </w:pPr>
      <w:r>
        <w:rPr>
          <w:color w:val="828282"/>
        </w:rPr>
        <w:t xml:space="preserve">רְ֠אֵה נָתַ֨ן יְהוָ֧ה אֱלֹהֶ֛יךָ לְפָנֶ֖יךָ אֶת־הָאָ֑רֶץ עֲלֵ֣ה רֵ֗שׁ כַּאֲשֶׁר֩ דִּבֶּ֨ר יְהוָ֜ה אֱלֹהֵ֤י אֲבֹתֶ֨יךָ֙ לָ֔ךְ אַל־תִּירָ֖א וְאַל־תֵּחָֽת׃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4518e6c3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129e75ce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7ae5d2c5</w:t>
            </w:r>
          </w:p>
        </w:tc>
        <w:tc>
          <w:tcPr>
            <w:tcW w:type="auto" w:w="1728"/>
          </w:tcPr>
          <w:p>
            <w:r>
              <w:t>tense</w:t>
            </w:r>
          </w:p>
        </w:tc>
        <w:tc>
          <w:tcPr>
            <w:tcW w:type="auto" w:w="1728"/>
          </w:tcPr>
          <w:p>
            <w:r>
              <w:t>verb</w:t>
            </w:r>
          </w:p>
        </w:tc>
        <w:tc>
          <w:tcPr>
            <w:tcW w:type="auto" w:w="1728"/>
          </w:tcPr>
          <w:p>
            <w:r>
              <w:t xml:space="preserve">רְ֠אֵה </w:t>
            </w:r>
          </w:p>
        </w:tc>
        <w:tc>
          <w:tcPr>
            <w:tcW w:type="auto" w:w="1728"/>
          </w:tcPr>
          <w:p>
            <w:r>
              <w:t>impv</w:t>
            </w:r>
          </w:p>
        </w:tc>
      </w:tr>
    </w:tbl>
    <w:p>
      <w:r>
        <w:br/>
      </w:r>
    </w:p>
    <w:p>
      <w:pPr>
        <w:pStyle w:val="Reference"/>
      </w:pPr>
      <w:hyperlink r:id="rId1363">
        <w:r>
          <w:rPr/>
          <w:t>Deuteronomy 1:21</w:t>
        </w:r>
      </w:hyperlink>
    </w:p>
    <w:p>
      <w:pPr>
        <w:pStyle w:val="Hebrew"/>
      </w:pPr>
      <w:r>
        <w:t xml:space="preserve">רֵ֗שׁ </w:t>
      </w:r>
    </w:p>
    <w:p>
      <w:pPr>
        <w:pStyle w:val="Hebrew"/>
      </w:pPr>
      <w:r>
        <w:rPr>
          <w:color w:val="FF0000"/>
          <w:vertAlign w:val="superscript"/>
          <w:rtl/>
        </w:rPr>
        <w:t>93239</w:t>
      </w:r>
      <w:r>
        <w:rPr>
          <w:rFonts w:ascii="Times New Roman" w:hAnsi="Times New Roman"/>
          <w:color w:val="828282"/>
          <w:rtl/>
        </w:rPr>
        <w:t xml:space="preserve">רֵ֗שׁ </w:t>
      </w:r>
    </w:p>
    <w:p>
      <w:pPr>
        <w:pStyle w:val="Hebrew"/>
      </w:pPr>
      <w:r>
        <w:rPr>
          <w:color w:val="828282"/>
        </w:rPr>
        <w:t xml:space="preserve">רְ֠אֵה נָתַ֨ן יְהוָ֧ה אֱלֹהֶ֛יךָ לְפָנֶ֖יךָ אֶת־הָאָ֑רֶץ עֲלֵ֣ה רֵ֗שׁ כַּאֲשֶׁר֩ דִּבֶּ֨ר יְהוָ֜ה אֱלֹהֵ֤י אֲבֹתֶ֨יךָ֙ לָ֔ךְ אַל־תִּירָ֖א וְאַל־תֵּחָֽת׃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aaaeef2d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f14bf19c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53009fc7</w:t>
            </w:r>
          </w:p>
        </w:tc>
        <w:tc>
          <w:tcPr>
            <w:tcW w:type="auto" w:w="1728"/>
          </w:tcPr>
          <w:p>
            <w:r>
              <w:t>tense</w:t>
            </w:r>
          </w:p>
        </w:tc>
        <w:tc>
          <w:tcPr>
            <w:tcW w:type="auto" w:w="1728"/>
          </w:tcPr>
          <w:p>
            <w:r>
              <w:t>verb</w:t>
            </w:r>
          </w:p>
        </w:tc>
        <w:tc>
          <w:tcPr>
            <w:tcW w:type="auto" w:w="1728"/>
          </w:tcPr>
          <w:p>
            <w:r>
              <w:t xml:space="preserve">רֵ֗שׁ </w:t>
            </w:r>
          </w:p>
        </w:tc>
        <w:tc>
          <w:tcPr>
            <w:tcW w:type="auto" w:w="1728"/>
          </w:tcPr>
          <w:p>
            <w:r>
              <w:t>impv</w:t>
            </w:r>
          </w:p>
        </w:tc>
      </w:tr>
    </w:tbl>
    <w:p>
      <w:r>
        <w:br/>
      </w:r>
    </w:p>
    <w:p>
      <w:pPr>
        <w:pStyle w:val="Reference"/>
      </w:pPr>
      <w:hyperlink r:id="rId1364">
        <w:r>
          <w:rPr/>
          <w:t>Deuteronomy 1:22</w:t>
        </w:r>
      </w:hyperlink>
    </w:p>
    <w:p>
      <w:pPr>
        <w:pStyle w:val="Hebrew"/>
      </w:pPr>
      <w:r>
        <w:t xml:space="preserve">וְיָשִׁ֤בוּ אֹתָ֨נוּ֙ דָּבָ֔ר אֶת־הַדֶּ֨רֶךְ֙ וְאֵת֙ הֶֽעָרִ֔ים </w:t>
      </w:r>
    </w:p>
    <w:p>
      <w:pPr>
        <w:pStyle w:val="Hebrew"/>
      </w:pPr>
      <w:r>
        <w:rPr>
          <w:color w:val="FF0000"/>
          <w:vertAlign w:val="superscript"/>
          <w:rtl/>
        </w:rPr>
        <w:t>93268</w:t>
      </w:r>
      <w:r>
        <w:rPr>
          <w:rFonts w:ascii="Times New Roman" w:hAnsi="Times New Roman"/>
          <w:color w:val="828282"/>
          <w:rtl/>
        </w:rPr>
        <w:t>וְ</w:t>
      </w:r>
      <w:r>
        <w:rPr>
          <w:color w:val="FF0000"/>
          <w:vertAlign w:val="superscript"/>
          <w:rtl/>
        </w:rPr>
        <w:t>93269</w:t>
      </w:r>
      <w:r>
        <w:rPr>
          <w:rFonts w:ascii="Times New Roman" w:hAnsi="Times New Roman"/>
          <w:color w:val="828282"/>
          <w:rtl/>
        </w:rPr>
        <w:t xml:space="preserve">יָשִׁ֤בוּ </w:t>
      </w:r>
      <w:r>
        <w:rPr>
          <w:color w:val="FF0000"/>
          <w:vertAlign w:val="superscript"/>
          <w:rtl/>
        </w:rPr>
        <w:t>93270</w:t>
      </w:r>
      <w:r>
        <w:rPr>
          <w:rFonts w:ascii="Times New Roman" w:hAnsi="Times New Roman"/>
          <w:color w:val="828282"/>
          <w:rtl/>
        </w:rPr>
        <w:t xml:space="preserve">אֹתָ֨נוּ֙ </w:t>
      </w:r>
      <w:r>
        <w:rPr>
          <w:color w:val="FF0000"/>
          <w:vertAlign w:val="superscript"/>
          <w:rtl/>
        </w:rPr>
        <w:t>93271</w:t>
      </w:r>
      <w:r>
        <w:rPr>
          <w:rFonts w:ascii="Times New Roman" w:hAnsi="Times New Roman"/>
          <w:color w:val="828282"/>
          <w:rtl/>
        </w:rPr>
        <w:t xml:space="preserve">דָּבָ֔ר </w:t>
      </w:r>
      <w:r>
        <w:rPr>
          <w:color w:val="FF0000"/>
          <w:vertAlign w:val="superscript"/>
          <w:rtl/>
        </w:rPr>
        <w:t>93272</w:t>
      </w:r>
      <w:r>
        <w:rPr>
          <w:rFonts w:ascii="Times New Roman" w:hAnsi="Times New Roman"/>
          <w:color w:val="828282"/>
          <w:rtl/>
        </w:rPr>
        <w:t>אֶת־</w:t>
      </w:r>
      <w:r>
        <w:rPr>
          <w:color w:val="FF0000"/>
          <w:vertAlign w:val="superscript"/>
          <w:rtl/>
        </w:rPr>
        <w:t>93273</w:t>
      </w:r>
      <w:r>
        <w:rPr>
          <w:rFonts w:ascii="Times New Roman" w:hAnsi="Times New Roman"/>
          <w:color w:val="828282"/>
          <w:rtl/>
        </w:rPr>
        <w:t>הַ</w:t>
      </w:r>
      <w:r>
        <w:rPr>
          <w:color w:val="FF0000"/>
          <w:vertAlign w:val="superscript"/>
          <w:rtl/>
        </w:rPr>
        <w:t>93274</w:t>
      </w:r>
      <w:r>
        <w:rPr>
          <w:rFonts w:ascii="Times New Roman" w:hAnsi="Times New Roman"/>
          <w:color w:val="828282"/>
          <w:rtl/>
        </w:rPr>
        <w:t xml:space="preserve">דֶּ֨רֶךְ֙ </w:t>
      </w:r>
      <w:r>
        <w:rPr>
          <w:color w:val="FF0000"/>
          <w:vertAlign w:val="superscript"/>
          <w:rtl/>
        </w:rPr>
        <w:t>93278</w:t>
      </w:r>
      <w:r>
        <w:rPr>
          <w:rFonts w:ascii="Times New Roman" w:hAnsi="Times New Roman"/>
          <w:color w:val="828282"/>
          <w:rtl/>
        </w:rPr>
        <w:t>וְ</w:t>
      </w:r>
      <w:r>
        <w:rPr>
          <w:color w:val="FF0000"/>
          <w:vertAlign w:val="superscript"/>
          <w:rtl/>
        </w:rPr>
        <w:t>93279</w:t>
      </w:r>
      <w:r>
        <w:rPr>
          <w:rFonts w:ascii="Times New Roman" w:hAnsi="Times New Roman"/>
          <w:color w:val="828282"/>
          <w:rtl/>
        </w:rPr>
        <w:t xml:space="preserve">אֵת֙ </w:t>
      </w:r>
      <w:r>
        <w:rPr>
          <w:color w:val="FF0000"/>
          <w:vertAlign w:val="superscript"/>
          <w:rtl/>
        </w:rPr>
        <w:t>93280</w:t>
      </w:r>
      <w:r>
        <w:rPr>
          <w:rFonts w:ascii="Times New Roman" w:hAnsi="Times New Roman"/>
          <w:color w:val="828282"/>
          <w:rtl/>
        </w:rPr>
        <w:t>הֶֽ</w:t>
      </w:r>
      <w:r>
        <w:rPr>
          <w:color w:val="FF0000"/>
          <w:vertAlign w:val="superscript"/>
          <w:rtl/>
        </w:rPr>
        <w:t>93281</w:t>
      </w:r>
      <w:r>
        <w:rPr>
          <w:rFonts w:ascii="Times New Roman" w:hAnsi="Times New Roman"/>
          <w:color w:val="828282"/>
          <w:rtl/>
        </w:rPr>
        <w:t xml:space="preserve">עָרִ֔ים </w:t>
      </w:r>
    </w:p>
    <w:p>
      <w:pPr>
        <w:pStyle w:val="Hebrew"/>
      </w:pPr>
      <w:r>
        <w:rPr>
          <w:color w:val="828282"/>
        </w:rPr>
        <w:t xml:space="preserve">וַתִּקְרְב֣וּן אֵלַי֮ כֻּלְּכֶם֒ וַתֹּאמְר֗וּ נִשְׁלְחָ֤ה אֲנָשִׁים֙ לְפָנֵ֔ינוּ וְיַחְפְּרוּ־לָ֖נוּ אֶת־הָאָ֑רֶץ וְיָשִׁ֤בוּ אֹתָ֨נוּ֙ דָּבָ֔ר אֶת־הַדֶּ֨רֶךְ֙ אֲשֶׁ֣ר נַעֲלֶה־בָּ֔הּ וְאֵת֙ הֶֽעָרִ֔ים אֲשֶׁ֥ר נָבֹ֖א אֲלֵיהֶֽן׃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dd0f5656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cae6764c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c3157202</w:t>
            </w:r>
          </w:p>
        </w:tc>
        <w:tc>
          <w:tcPr>
            <w:tcW w:type="auto" w:w="1728"/>
          </w:tcPr>
          <w:p>
            <w:r>
              <w:t>tense</w:t>
            </w:r>
          </w:p>
        </w:tc>
        <w:tc>
          <w:tcPr>
            <w:tcW w:type="auto" w:w="1728"/>
          </w:tcPr>
          <w:p>
            <w:r>
              <w:t>verb</w:t>
            </w:r>
          </w:p>
        </w:tc>
        <w:tc>
          <w:tcPr>
            <w:tcW w:type="auto" w:w="1728"/>
          </w:tcPr>
          <w:p>
            <w:r>
              <w:t xml:space="preserve">יָשִׁ֤בוּ </w:t>
            </w:r>
          </w:p>
        </w:tc>
        <w:tc>
          <w:tcPr>
            <w:tcW w:type="auto" w:w="1728"/>
          </w:tcPr>
          <w:p>
            <w:r>
              <w:t>mod</w:t>
            </w:r>
          </w:p>
        </w:tc>
      </w:tr>
    </w:tbl>
    <w:p>
      <w:r>
        <w:br/>
      </w:r>
    </w:p>
    <w:p>
      <w:pPr>
        <w:pStyle w:val="Reference"/>
      </w:pPr>
      <w:hyperlink r:id="rId1365">
        <w:r>
          <w:rPr/>
          <w:t>Deuteronomy 1:29</w:t>
        </w:r>
      </w:hyperlink>
    </w:p>
    <w:p>
      <w:pPr>
        <w:pStyle w:val="Hebrew"/>
      </w:pPr>
      <w:r>
        <w:t xml:space="preserve">וְֽלֹא־תִֽירְא֖וּן מֵהֶֽם׃ </w:t>
      </w:r>
    </w:p>
    <w:p>
      <w:pPr>
        <w:pStyle w:val="Hebrew"/>
      </w:pPr>
      <w:r>
        <w:rPr>
          <w:color w:val="FF0000"/>
          <w:vertAlign w:val="superscript"/>
          <w:rtl/>
        </w:rPr>
        <w:t>93407</w:t>
      </w:r>
      <w:r>
        <w:rPr>
          <w:rFonts w:ascii="Times New Roman" w:hAnsi="Times New Roman"/>
          <w:color w:val="828282"/>
          <w:rtl/>
        </w:rPr>
        <w:t>וְֽ</w:t>
      </w:r>
      <w:r>
        <w:rPr>
          <w:color w:val="FF0000"/>
          <w:vertAlign w:val="superscript"/>
          <w:rtl/>
        </w:rPr>
        <w:t>93408</w:t>
      </w:r>
      <w:r>
        <w:rPr>
          <w:rFonts w:ascii="Times New Roman" w:hAnsi="Times New Roman"/>
          <w:color w:val="828282"/>
          <w:rtl/>
        </w:rPr>
        <w:t>לֹא־</w:t>
      </w:r>
      <w:r>
        <w:rPr>
          <w:color w:val="FF0000"/>
          <w:vertAlign w:val="superscript"/>
          <w:rtl/>
        </w:rPr>
        <w:t>93409</w:t>
      </w:r>
      <w:r>
        <w:rPr>
          <w:rFonts w:ascii="Times New Roman" w:hAnsi="Times New Roman"/>
          <w:color w:val="828282"/>
          <w:rtl/>
        </w:rPr>
        <w:t xml:space="preserve">תִֽירְא֖וּן </w:t>
      </w:r>
      <w:r>
        <w:rPr>
          <w:color w:val="FF0000"/>
          <w:vertAlign w:val="superscript"/>
          <w:rtl/>
        </w:rPr>
        <w:t>93410</w:t>
      </w:r>
      <w:r>
        <w:rPr>
          <w:rFonts w:ascii="Times New Roman" w:hAnsi="Times New Roman"/>
          <w:color w:val="828282"/>
          <w:rtl/>
        </w:rPr>
        <w:t xml:space="preserve">מֵהֶֽם׃ </w:t>
      </w:r>
    </w:p>
    <w:p>
      <w:pPr>
        <w:pStyle w:val="Hebrew"/>
      </w:pPr>
      <w:r>
        <w:rPr>
          <w:color w:val="828282"/>
        </w:rPr>
        <w:t xml:space="preserve">וָאֹמַ֖ר אֲלֵכֶ֑ם לֹא־תַֽעַרְצ֥וּן וְֽלֹא־תִֽירְא֖וּן מֵהֶֽם׃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6dd1937c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c1bec66f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a468982c</w:t>
            </w:r>
          </w:p>
        </w:tc>
        <w:tc>
          <w:tcPr>
            <w:tcW w:type="auto" w:w="1728"/>
          </w:tcPr>
          <w:p>
            <w:r>
              <w:t>tense</w:t>
            </w:r>
          </w:p>
        </w:tc>
        <w:tc>
          <w:tcPr>
            <w:tcW w:type="auto" w:w="1728"/>
          </w:tcPr>
          <w:p>
            <w:r>
              <w:t>verb</w:t>
            </w:r>
          </w:p>
        </w:tc>
        <w:tc>
          <w:tcPr>
            <w:tcW w:type="auto" w:w="1728"/>
          </w:tcPr>
          <w:p>
            <w:r>
              <w:t xml:space="preserve">תִֽירְא֖וּן </w:t>
            </w:r>
          </w:p>
        </w:tc>
        <w:tc>
          <w:tcPr>
            <w:tcW w:type="auto" w:w="1728"/>
          </w:tcPr>
          <w:p>
            <w:r/>
          </w:p>
        </w:tc>
      </w:tr>
    </w:tbl>
    <w:p>
      <w:r>
        <w:br/>
      </w:r>
    </w:p>
    <w:p>
      <w:pPr>
        <w:pStyle w:val="Reference"/>
      </w:pPr>
      <w:hyperlink r:id="rId1366">
        <w:r>
          <w:rPr/>
          <w:t>Deuteronomy 1:38</w:t>
        </w:r>
      </w:hyperlink>
    </w:p>
    <w:p>
      <w:pPr>
        <w:pStyle w:val="Hebrew"/>
      </w:pPr>
      <w:r>
        <w:t xml:space="preserve">ה֖וּא יָ֣בֹא שָׁ֑מָּה </w:t>
      </w:r>
    </w:p>
    <w:p>
      <w:pPr>
        <w:pStyle w:val="Hebrew"/>
      </w:pPr>
      <w:r>
        <w:rPr>
          <w:color w:val="FF0000"/>
          <w:vertAlign w:val="superscript"/>
          <w:rtl/>
        </w:rPr>
        <w:t>93579</w:t>
      </w:r>
      <w:r>
        <w:rPr>
          <w:rFonts w:ascii="Times New Roman" w:hAnsi="Times New Roman"/>
          <w:color w:val="828282"/>
          <w:rtl/>
        </w:rPr>
        <w:t xml:space="preserve">ה֖וּא </w:t>
      </w:r>
      <w:r>
        <w:rPr>
          <w:color w:val="FF0000"/>
          <w:vertAlign w:val="superscript"/>
          <w:rtl/>
        </w:rPr>
        <w:t>93580</w:t>
      </w:r>
      <w:r>
        <w:rPr>
          <w:rFonts w:ascii="Times New Roman" w:hAnsi="Times New Roman"/>
          <w:color w:val="828282"/>
          <w:rtl/>
        </w:rPr>
        <w:t xml:space="preserve">יָ֣בֹא </w:t>
      </w:r>
      <w:r>
        <w:rPr>
          <w:color w:val="FF0000"/>
          <w:vertAlign w:val="superscript"/>
          <w:rtl/>
        </w:rPr>
        <w:t>93581</w:t>
      </w:r>
      <w:r>
        <w:rPr>
          <w:rFonts w:ascii="Times New Roman" w:hAnsi="Times New Roman"/>
          <w:color w:val="828282"/>
          <w:rtl/>
        </w:rPr>
        <w:t xml:space="preserve">שָׁ֑מָּה </w:t>
      </w:r>
    </w:p>
    <w:p>
      <w:pPr>
        <w:pStyle w:val="Hebrew"/>
      </w:pPr>
      <w:r>
        <w:rPr>
          <w:color w:val="828282"/>
        </w:rPr>
        <w:t xml:space="preserve">יְהֹושֻׁ֤עַ בִּן־נוּן֙ הָעֹמֵ֣ד לְפָנֶ֔יךָ ה֖וּא יָ֣בֹא שָׁ֑מָּה אֹתֹ֣ו חַזֵּ֔ק כִּי־ה֖וּא יַנְחִלֶ֥נָּה אֶת־יִשְׂרָאֵֽל׃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1d609555</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d0f0eb1b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d2799858</w:t>
            </w:r>
          </w:p>
        </w:tc>
        <w:tc>
          <w:tcPr>
            <w:tcW w:type="auto" w:w="1728"/>
          </w:tcPr>
          <w:p>
            <w:r>
              <w:t>tense</w:t>
            </w:r>
          </w:p>
        </w:tc>
        <w:tc>
          <w:tcPr>
            <w:tcW w:type="auto" w:w="1728"/>
          </w:tcPr>
          <w:p>
            <w:r>
              <w:t>verb</w:t>
            </w:r>
          </w:p>
        </w:tc>
        <w:tc>
          <w:tcPr>
            <w:tcW w:type="auto" w:w="1728"/>
          </w:tcPr>
          <w:p>
            <w:r>
              <w:t xml:space="preserve">יָ֣בֹא </w:t>
            </w:r>
          </w:p>
        </w:tc>
        <w:tc>
          <w:tcPr>
            <w:tcW w:type="auto" w:w="1728"/>
          </w:tcPr>
          <w:p>
            <w:r>
              <w:t>mod</w:t>
            </w:r>
          </w:p>
        </w:tc>
      </w:tr>
    </w:tbl>
    <w:p>
      <w:r>
        <w:br/>
      </w:r>
    </w:p>
    <w:p>
      <w:pPr>
        <w:pStyle w:val="Reference"/>
      </w:pPr>
      <w:hyperlink r:id="rId1367">
        <w:r>
          <w:rPr/>
          <w:t>Deuteronomy 1:39</w:t>
        </w:r>
      </w:hyperlink>
    </w:p>
    <w:p>
      <w:pPr>
        <w:pStyle w:val="Hebrew"/>
      </w:pPr>
      <w:r>
        <w:t xml:space="preserve">לָבַ֣ז יִהְיֶ֗ה </w:t>
      </w:r>
    </w:p>
    <w:p>
      <w:pPr>
        <w:pStyle w:val="Hebrew"/>
      </w:pPr>
      <w:r>
        <w:rPr>
          <w:color w:val="FF0000"/>
          <w:vertAlign w:val="superscript"/>
          <w:rtl/>
        </w:rPr>
        <w:t>93593</w:t>
      </w:r>
      <w:r>
        <w:rPr>
          <w:rFonts w:ascii="Times New Roman" w:hAnsi="Times New Roman"/>
          <w:color w:val="828282"/>
          <w:rtl/>
        </w:rPr>
        <w:t>לָ</w:t>
      </w:r>
      <w:r>
        <w:rPr>
          <w:color w:val="FF0000"/>
          <w:vertAlign w:val="superscript"/>
          <w:rtl/>
        </w:rPr>
        <w:t>93594</w:t>
      </w:r>
      <w:r>
        <w:rPr>
          <w:rFonts w:ascii="Times New Roman" w:hAnsi="Times New Roman"/>
          <w:color w:val="828282"/>
          <w:rtl/>
        </w:rPr>
        <w:t xml:space="preserve">בַ֣ז </w:t>
      </w:r>
      <w:r>
        <w:rPr>
          <w:color w:val="FF0000"/>
          <w:vertAlign w:val="superscript"/>
          <w:rtl/>
        </w:rPr>
        <w:t>93595</w:t>
      </w:r>
      <w:r>
        <w:rPr>
          <w:rFonts w:ascii="Times New Roman" w:hAnsi="Times New Roman"/>
          <w:color w:val="828282"/>
          <w:rtl/>
        </w:rPr>
        <w:t xml:space="preserve">יִהְיֶ֗ה </w:t>
      </w:r>
    </w:p>
    <w:p>
      <w:pPr>
        <w:pStyle w:val="Hebrew"/>
      </w:pPr>
      <w:r>
        <w:rPr>
          <w:color w:val="828282"/>
        </w:rPr>
        <w:t xml:space="preserve">וְטַפְּכֶם֩ אֲשֶׁ֨ר אֲמַרְתֶּ֜ם לָבַ֣ז יִהְיֶ֗ה וּ֠בְנֵיכֶם אֲשֶׁ֨ר לֹא־יָדְע֤וּ הַיֹּום֙ טֹ֣וב וָרָ֔ע הֵ֖מָּה יָבֹ֣אוּ שָׁ֑מָּה וְלָהֶ֣ם אֶתְּנֶ֔נָּה וְהֵ֖ם יִירָשֽׁוּהָ׃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c12942ea</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cad27bca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d47fb024</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1368">
        <w:r>
          <w:rPr/>
          <w:t>Deuteronomy 1:42</w:t>
        </w:r>
      </w:hyperlink>
    </w:p>
    <w:p>
      <w:pPr>
        <w:pStyle w:val="Hebrew"/>
      </w:pPr>
      <w:r>
        <w:t xml:space="preserve">וְלֹא־תִלָּ֣חֲמ֔וּ </w:t>
      </w:r>
    </w:p>
    <w:p>
      <w:pPr>
        <w:pStyle w:val="Hebrew"/>
      </w:pPr>
      <w:r>
        <w:rPr>
          <w:color w:val="FF0000"/>
          <w:vertAlign w:val="superscript"/>
          <w:rtl/>
        </w:rPr>
        <w:t>93664</w:t>
      </w:r>
      <w:r>
        <w:rPr>
          <w:rFonts w:ascii="Times New Roman" w:hAnsi="Times New Roman"/>
          <w:color w:val="828282"/>
          <w:rtl/>
        </w:rPr>
        <w:t>וְ</w:t>
      </w:r>
      <w:r>
        <w:rPr>
          <w:color w:val="FF0000"/>
          <w:vertAlign w:val="superscript"/>
          <w:rtl/>
        </w:rPr>
        <w:t>93665</w:t>
      </w:r>
      <w:r>
        <w:rPr>
          <w:rFonts w:ascii="Times New Roman" w:hAnsi="Times New Roman"/>
          <w:color w:val="828282"/>
          <w:rtl/>
        </w:rPr>
        <w:t>לֹא־</w:t>
      </w:r>
      <w:r>
        <w:rPr>
          <w:color w:val="FF0000"/>
          <w:vertAlign w:val="superscript"/>
          <w:rtl/>
        </w:rPr>
        <w:t>93666</w:t>
      </w:r>
      <w:r>
        <w:rPr>
          <w:rFonts w:ascii="Times New Roman" w:hAnsi="Times New Roman"/>
          <w:color w:val="828282"/>
          <w:rtl/>
        </w:rPr>
        <w:t xml:space="preserve">תִלָּ֣חֲמ֔וּ </w:t>
      </w:r>
    </w:p>
    <w:p>
      <w:pPr>
        <w:pStyle w:val="Hebrew"/>
      </w:pPr>
      <w:r>
        <w:rPr>
          <w:color w:val="828282"/>
        </w:rPr>
        <w:t xml:space="preserve">וַיֹּ֨אמֶר יְהוָ֜ה אֵלַ֗י אֱמֹ֤ר לָהֶם֙ לֹ֤א תַֽעֲלוּ֙ וְלֹא־תִלָּ֣חֲמ֔וּ כִּ֥י אֵינֶ֖נִּי בְּקִרְבְּכֶ֑ם וְלֹא֙ תִּנָּֽגְפ֔וּ לִפְנֵ֖י אֹיְבֵיכֶֽם׃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ffa24746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1e6f3c9c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43c00719</w:t>
            </w:r>
          </w:p>
        </w:tc>
        <w:tc>
          <w:tcPr>
            <w:tcW w:type="auto" w:w="1728"/>
          </w:tcPr>
          <w:p>
            <w:r>
              <w:t>tense</w:t>
            </w:r>
          </w:p>
        </w:tc>
        <w:tc>
          <w:tcPr>
            <w:tcW w:type="auto" w:w="1728"/>
          </w:tcPr>
          <w:p>
            <w:r>
              <w:t>verb</w:t>
            </w:r>
          </w:p>
        </w:tc>
        <w:tc>
          <w:tcPr>
            <w:tcW w:type="auto" w:w="1728"/>
          </w:tcPr>
          <w:p>
            <w:r>
              <w:t xml:space="preserve">תִלָּ֣חֲמ֔וּ </w:t>
            </w:r>
          </w:p>
        </w:tc>
        <w:tc>
          <w:tcPr>
            <w:tcW w:type="auto" w:w="1728"/>
          </w:tcPr>
          <w:p>
            <w:r/>
          </w:p>
        </w:tc>
      </w:tr>
    </w:tbl>
    <w:p>
      <w:r>
        <w:br/>
      </w:r>
    </w:p>
    <w:p>
      <w:pPr>
        <w:pStyle w:val="Reference"/>
      </w:pPr>
      <w:hyperlink r:id="rId1369">
        <w:r>
          <w:rPr/>
          <w:t>Deuteronomy 2:3</w:t>
        </w:r>
      </w:hyperlink>
    </w:p>
    <w:p>
      <w:pPr>
        <w:pStyle w:val="Hebrew"/>
      </w:pPr>
      <w:r>
        <w:t xml:space="preserve">פְּנ֥וּ לָכֶ֖ם צָפֹֽנָה׃ </w:t>
      </w:r>
    </w:p>
    <w:p>
      <w:pPr>
        <w:pStyle w:val="Hebrew"/>
      </w:pPr>
      <w:r>
        <w:rPr>
          <w:color w:val="FF0000"/>
          <w:vertAlign w:val="superscript"/>
          <w:rtl/>
        </w:rPr>
        <w:t>93785</w:t>
      </w:r>
      <w:r>
        <w:rPr>
          <w:rFonts w:ascii="Times New Roman" w:hAnsi="Times New Roman"/>
          <w:color w:val="828282"/>
          <w:rtl/>
        </w:rPr>
        <w:t xml:space="preserve">פְּנ֥וּ </w:t>
      </w:r>
      <w:r>
        <w:rPr>
          <w:color w:val="FF0000"/>
          <w:vertAlign w:val="superscript"/>
          <w:rtl/>
        </w:rPr>
        <w:t>93786</w:t>
      </w:r>
      <w:r>
        <w:rPr>
          <w:rFonts w:ascii="Times New Roman" w:hAnsi="Times New Roman"/>
          <w:color w:val="828282"/>
          <w:rtl/>
        </w:rPr>
        <w:t xml:space="preserve">לָכֶ֖ם </w:t>
      </w:r>
      <w:r>
        <w:rPr>
          <w:color w:val="FF0000"/>
          <w:vertAlign w:val="superscript"/>
          <w:rtl/>
        </w:rPr>
        <w:t>93787</w:t>
      </w:r>
      <w:r>
        <w:rPr>
          <w:rFonts w:ascii="Times New Roman" w:hAnsi="Times New Roman"/>
          <w:color w:val="828282"/>
          <w:rtl/>
        </w:rPr>
        <w:t xml:space="preserve">צָפֹֽנָה׃ </w:t>
      </w:r>
    </w:p>
    <w:p>
      <w:pPr>
        <w:pStyle w:val="Hebrew"/>
      </w:pPr>
      <w:r>
        <w:rPr>
          <w:color w:val="828282"/>
        </w:rPr>
        <w:t xml:space="preserve">רַב־לָכֶ֕ם סֹ֖ב אֶת־הָהָ֣ר הַזֶּ֑ה פְּנ֥וּ לָכֶ֖ם צָפֹֽנָה׃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c4d417a4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59a89bf1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111af4dd</w:t>
            </w:r>
          </w:p>
        </w:tc>
        <w:tc>
          <w:tcPr>
            <w:tcW w:type="auto" w:w="1728"/>
          </w:tcPr>
          <w:p>
            <w:r>
              <w:t>tense</w:t>
            </w:r>
          </w:p>
        </w:tc>
        <w:tc>
          <w:tcPr>
            <w:tcW w:type="auto" w:w="1728"/>
          </w:tcPr>
          <w:p>
            <w:r>
              <w:t>verb</w:t>
            </w:r>
          </w:p>
        </w:tc>
        <w:tc>
          <w:tcPr>
            <w:tcW w:type="auto" w:w="1728"/>
          </w:tcPr>
          <w:p>
            <w:r>
              <w:t xml:space="preserve">פְּנ֥וּ </w:t>
            </w:r>
          </w:p>
        </w:tc>
        <w:tc>
          <w:tcPr>
            <w:tcW w:type="auto" w:w="1728"/>
          </w:tcPr>
          <w:p>
            <w:r>
              <w:t>impv</w:t>
            </w:r>
          </w:p>
        </w:tc>
      </w:tr>
    </w:tbl>
    <w:p>
      <w:r>
        <w:br/>
      </w:r>
    </w:p>
    <w:p>
      <w:pPr>
        <w:pStyle w:val="Reference"/>
      </w:pPr>
      <w:hyperlink r:id="rId1370">
        <w:r>
          <w:rPr/>
          <w:t>Deuteronomy 2:9</w:t>
        </w:r>
      </w:hyperlink>
    </w:p>
    <w:p>
      <w:pPr>
        <w:pStyle w:val="Hebrew"/>
      </w:pPr>
      <w:r>
        <w:t xml:space="preserve">אֶל־תָּ֨צַר֙ אֶת־מֹואָ֔ב </w:t>
      </w:r>
    </w:p>
    <w:p>
      <w:pPr>
        <w:pStyle w:val="Hebrew"/>
      </w:pPr>
      <w:r>
        <w:rPr>
          <w:color w:val="FF0000"/>
          <w:vertAlign w:val="superscript"/>
          <w:rtl/>
        </w:rPr>
        <w:t>93910</w:t>
      </w:r>
      <w:r>
        <w:rPr>
          <w:rFonts w:ascii="Times New Roman" w:hAnsi="Times New Roman"/>
          <w:color w:val="828282"/>
          <w:rtl/>
        </w:rPr>
        <w:t>אֶל־</w:t>
      </w:r>
      <w:r>
        <w:rPr>
          <w:color w:val="FF0000"/>
          <w:vertAlign w:val="superscript"/>
          <w:rtl/>
        </w:rPr>
        <w:t>93911</w:t>
      </w:r>
      <w:r>
        <w:rPr>
          <w:rFonts w:ascii="Times New Roman" w:hAnsi="Times New Roman"/>
          <w:color w:val="828282"/>
          <w:rtl/>
        </w:rPr>
        <w:t xml:space="preserve">תָּ֨צַר֙ </w:t>
      </w:r>
      <w:r>
        <w:rPr>
          <w:color w:val="FF0000"/>
          <w:vertAlign w:val="superscript"/>
          <w:rtl/>
        </w:rPr>
        <w:t>93912</w:t>
      </w:r>
      <w:r>
        <w:rPr>
          <w:rFonts w:ascii="Times New Roman" w:hAnsi="Times New Roman"/>
          <w:color w:val="828282"/>
          <w:rtl/>
        </w:rPr>
        <w:t>אֶת־</w:t>
      </w:r>
      <w:r>
        <w:rPr>
          <w:color w:val="FF0000"/>
          <w:vertAlign w:val="superscript"/>
          <w:rtl/>
        </w:rPr>
        <w:t>93913</w:t>
      </w:r>
      <w:r>
        <w:rPr>
          <w:rFonts w:ascii="Times New Roman" w:hAnsi="Times New Roman"/>
          <w:color w:val="828282"/>
          <w:rtl/>
        </w:rPr>
        <w:t xml:space="preserve">מֹואָ֔ב </w:t>
      </w:r>
    </w:p>
    <w:p>
      <w:pPr>
        <w:pStyle w:val="Hebrew"/>
      </w:pPr>
      <w:r>
        <w:rPr>
          <w:color w:val="828282"/>
        </w:rPr>
        <w:t xml:space="preserve">וַיֹּ֨אמֶר יְהוָ֜ה אֵלַ֗י אֶל־תָּ֨צַר֙ אֶת־מֹואָ֔ב וְאַל־תִּתְגָּ֥ר בָּ֖ם מִלְחָמָ֑ה כִּ֠י לֹֽא־אֶתֵּ֨ן לְךָ֤ מֵֽאַרְצֹו֙ יְרֻשָּׁ֔ה כִּ֣י לִבְנֵי־לֹ֔וט נָתַ֥תִּי אֶת־עָ֖ר יְרֻשָּֽׁה׃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68c7e54a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a8da697d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78f3933e</w:t>
            </w:r>
          </w:p>
        </w:tc>
        <w:tc>
          <w:tcPr>
            <w:tcW w:type="auto" w:w="1728"/>
          </w:tcPr>
          <w:p>
            <w:r>
              <w:t>tense</w:t>
            </w:r>
          </w:p>
        </w:tc>
        <w:tc>
          <w:tcPr>
            <w:tcW w:type="auto" w:w="1728"/>
          </w:tcPr>
          <w:p>
            <w:r>
              <w:t>verb</w:t>
            </w:r>
          </w:p>
        </w:tc>
        <w:tc>
          <w:tcPr>
            <w:tcW w:type="auto" w:w="1728"/>
          </w:tcPr>
          <w:p>
            <w:r>
              <w:t xml:space="preserve">תָּ֨צַר֙ </w:t>
            </w:r>
          </w:p>
        </w:tc>
        <w:tc>
          <w:tcPr>
            <w:tcW w:type="auto" w:w="1728"/>
          </w:tcPr>
          <w:p>
            <w:r/>
          </w:p>
        </w:tc>
      </w:tr>
    </w:tbl>
    <w:p>
      <w:r>
        <w:br/>
      </w:r>
    </w:p>
    <w:p>
      <w:pPr>
        <w:pStyle w:val="Reference"/>
      </w:pPr>
      <w:hyperlink r:id="rId1370">
        <w:r>
          <w:rPr/>
          <w:t>Deuteronomy 2:9</w:t>
        </w:r>
      </w:hyperlink>
    </w:p>
    <w:p>
      <w:pPr>
        <w:pStyle w:val="Hebrew"/>
      </w:pPr>
      <w:r>
        <w:t xml:space="preserve">וְאַל־תִּתְגָּ֥ר בָּ֖ם מִלְחָמָ֑ה </w:t>
      </w:r>
    </w:p>
    <w:p>
      <w:pPr>
        <w:pStyle w:val="Hebrew"/>
      </w:pPr>
      <w:r>
        <w:rPr>
          <w:color w:val="FF0000"/>
          <w:vertAlign w:val="superscript"/>
          <w:rtl/>
        </w:rPr>
        <w:t>93914</w:t>
      </w:r>
      <w:r>
        <w:rPr>
          <w:rFonts w:ascii="Times New Roman" w:hAnsi="Times New Roman"/>
          <w:color w:val="828282"/>
          <w:rtl/>
        </w:rPr>
        <w:t>וְ</w:t>
      </w:r>
      <w:r>
        <w:rPr>
          <w:color w:val="FF0000"/>
          <w:vertAlign w:val="superscript"/>
          <w:rtl/>
        </w:rPr>
        <w:t>93915</w:t>
      </w:r>
      <w:r>
        <w:rPr>
          <w:rFonts w:ascii="Times New Roman" w:hAnsi="Times New Roman"/>
          <w:color w:val="828282"/>
          <w:rtl/>
        </w:rPr>
        <w:t>אַל־</w:t>
      </w:r>
      <w:r>
        <w:rPr>
          <w:color w:val="FF0000"/>
          <w:vertAlign w:val="superscript"/>
          <w:rtl/>
        </w:rPr>
        <w:t>93916</w:t>
      </w:r>
      <w:r>
        <w:rPr>
          <w:rFonts w:ascii="Times New Roman" w:hAnsi="Times New Roman"/>
          <w:color w:val="828282"/>
          <w:rtl/>
        </w:rPr>
        <w:t xml:space="preserve">תִּתְגָּ֥ר </w:t>
      </w:r>
      <w:r>
        <w:rPr>
          <w:color w:val="FF0000"/>
          <w:vertAlign w:val="superscript"/>
          <w:rtl/>
        </w:rPr>
        <w:t>93917</w:t>
      </w:r>
      <w:r>
        <w:rPr>
          <w:rFonts w:ascii="Times New Roman" w:hAnsi="Times New Roman"/>
          <w:color w:val="828282"/>
          <w:rtl/>
        </w:rPr>
        <w:t xml:space="preserve">בָּ֖ם </w:t>
      </w:r>
      <w:r>
        <w:rPr>
          <w:color w:val="FF0000"/>
          <w:vertAlign w:val="superscript"/>
          <w:rtl/>
        </w:rPr>
        <w:t>93918</w:t>
      </w:r>
      <w:r>
        <w:rPr>
          <w:rFonts w:ascii="Times New Roman" w:hAnsi="Times New Roman"/>
          <w:color w:val="828282"/>
          <w:rtl/>
        </w:rPr>
        <w:t xml:space="preserve">מִלְחָמָ֑ה </w:t>
      </w:r>
    </w:p>
    <w:p>
      <w:pPr>
        <w:pStyle w:val="Hebrew"/>
      </w:pPr>
      <w:r>
        <w:rPr>
          <w:color w:val="828282"/>
        </w:rPr>
        <w:t xml:space="preserve">וַיֹּ֨אמֶר יְהוָ֜ה אֵלַ֗י אֶל־תָּ֨צַר֙ אֶת־מֹואָ֔ב וְאַל־תִּתְגָּ֥ר בָּ֖ם מִלְחָמָ֑ה כִּ֠י לֹֽא־אֶתֵּ֨ן לְךָ֤ מֵֽאַרְצֹו֙ יְרֻשָּׁ֔ה כִּ֣י לִבְנֵי־לֹ֔וט נָתַ֥תִּי אֶת־עָ֖ר יְרֻשָּֽׁה׃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1323e268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a78eb039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6be25099</w:t>
            </w:r>
          </w:p>
        </w:tc>
        <w:tc>
          <w:tcPr>
            <w:tcW w:type="auto" w:w="1728"/>
          </w:tcPr>
          <w:p>
            <w:r>
              <w:t>tense</w:t>
            </w:r>
          </w:p>
        </w:tc>
        <w:tc>
          <w:tcPr>
            <w:tcW w:type="auto" w:w="1728"/>
          </w:tcPr>
          <w:p>
            <w:r>
              <w:t>verb</w:t>
            </w:r>
          </w:p>
        </w:tc>
        <w:tc>
          <w:tcPr>
            <w:tcW w:type="auto" w:w="1728"/>
          </w:tcPr>
          <w:p>
            <w:r>
              <w:t xml:space="preserve">תִּתְגָּ֥ר </w:t>
            </w:r>
          </w:p>
        </w:tc>
        <w:tc>
          <w:tcPr>
            <w:tcW w:type="auto" w:w="1728"/>
          </w:tcPr>
          <w:p>
            <w:r/>
          </w:p>
        </w:tc>
      </w:tr>
    </w:tbl>
    <w:p>
      <w:r>
        <w:br/>
      </w:r>
    </w:p>
    <w:p>
      <w:pPr>
        <w:pStyle w:val="Reference"/>
      </w:pPr>
      <w:hyperlink r:id="rId1371">
        <w:r>
          <w:rPr/>
          <w:t>Deuteronomy 2:16</w:t>
        </w:r>
      </w:hyperlink>
    </w:p>
    <w:p>
      <w:pPr>
        <w:pStyle w:val="Hebrew"/>
      </w:pPr>
      <w:r>
        <w:t xml:space="preserve">וַיְהִ֨י </w:t>
      </w:r>
    </w:p>
    <w:p>
      <w:pPr>
        <w:pStyle w:val="Hebrew"/>
      </w:pPr>
      <w:r>
        <w:rPr>
          <w:color w:val="FF0000"/>
          <w:vertAlign w:val="superscript"/>
          <w:rtl/>
        </w:rPr>
        <w:t>94053</w:t>
      </w:r>
      <w:r>
        <w:rPr>
          <w:rFonts w:ascii="Times New Roman" w:hAnsi="Times New Roman"/>
          <w:color w:val="828282"/>
          <w:rtl/>
        </w:rPr>
        <w:t>וַ</w:t>
      </w:r>
      <w:r>
        <w:rPr>
          <w:color w:val="FF0000"/>
          <w:vertAlign w:val="superscript"/>
          <w:rtl/>
        </w:rPr>
        <w:t>94054</w:t>
      </w:r>
      <w:r>
        <w:rPr>
          <w:rFonts w:ascii="Times New Roman" w:hAnsi="Times New Roman"/>
          <w:color w:val="828282"/>
          <w:rtl/>
        </w:rPr>
        <w:t xml:space="preserve">יְהִ֨י </w:t>
      </w:r>
    </w:p>
    <w:p>
      <w:pPr>
        <w:pStyle w:val="Hebrew"/>
      </w:pPr>
      <w:r>
        <w:rPr>
          <w:color w:val="828282"/>
        </w:rPr>
        <w:t xml:space="preserve">וַיְהִ֨י כַאֲשֶׁר־תַּ֜מּוּ כָּל־אַנְשֵׁ֧י הַמִּלְחָמָ֛ה לָמ֖וּת מִקֶּ֥רֶב הָעָֽם׃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e3239e06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ebef8761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59de5dc2</w:t>
            </w:r>
          </w:p>
        </w:tc>
        <w:tc>
          <w:tcPr>
            <w:tcW w:type="auto" w:w="1728"/>
          </w:tcPr>
          <w:p>
            <w:r>
              <w:t>tense</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372">
        <w:r>
          <w:rPr/>
          <w:t>Deuteronomy 2:24</w:t>
        </w:r>
      </w:hyperlink>
    </w:p>
    <w:p>
      <w:pPr>
        <w:pStyle w:val="Hebrew"/>
      </w:pPr>
      <w:r>
        <w:t xml:space="preserve">סְּע֗וּ </w:t>
      </w:r>
    </w:p>
    <w:p>
      <w:pPr>
        <w:pStyle w:val="Hebrew"/>
      </w:pPr>
      <w:r>
        <w:rPr>
          <w:color w:val="FF0000"/>
          <w:vertAlign w:val="superscript"/>
          <w:rtl/>
        </w:rPr>
        <w:t>94190</w:t>
      </w:r>
      <w:r>
        <w:rPr>
          <w:rFonts w:ascii="Times New Roman" w:hAnsi="Times New Roman"/>
          <w:color w:val="828282"/>
          <w:rtl/>
        </w:rPr>
        <w:t xml:space="preserve">סְּע֗וּ </w:t>
      </w:r>
    </w:p>
    <w:p>
      <w:pPr>
        <w:pStyle w:val="Hebrew"/>
      </w:pPr>
      <w:r>
        <w:rPr>
          <w:color w:val="828282"/>
        </w:rPr>
        <w:t xml:space="preserve">ק֣וּמוּ סְּע֗וּ וְעִבְרוּ֮ אֶת־נַ֣חַל אַרְנֹן֒ רְאֵ֣ה נָתַ֣תִּי בְ֠יָדְךָ אֶת־סִיחֹ֨ן מֶֽלֶךְ־חֶשְׁבֹּ֧ון הָֽאֱמֹרִ֛י וְאֶת־אַרְצֹ֖ו הָחֵ֣ל רָ֑שׁ וְהִתְגָּ֥ר בֹּ֖ו מִלְחָמָֽה׃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61a25101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b7130caf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2de77acd</w:t>
            </w:r>
          </w:p>
        </w:tc>
        <w:tc>
          <w:tcPr>
            <w:tcW w:type="auto" w:w="1728"/>
          </w:tcPr>
          <w:p>
            <w:r>
              <w:t>tense</w:t>
            </w:r>
          </w:p>
        </w:tc>
        <w:tc>
          <w:tcPr>
            <w:tcW w:type="auto" w:w="1728"/>
          </w:tcPr>
          <w:p>
            <w:r>
              <w:t>verb</w:t>
            </w:r>
          </w:p>
        </w:tc>
        <w:tc>
          <w:tcPr>
            <w:tcW w:type="auto" w:w="1728"/>
          </w:tcPr>
          <w:p>
            <w:r>
              <w:t xml:space="preserve">סְּע֗וּ </w:t>
            </w:r>
          </w:p>
        </w:tc>
        <w:tc>
          <w:tcPr>
            <w:tcW w:type="auto" w:w="1728"/>
          </w:tcPr>
          <w:p>
            <w:r>
              <w:t>impv</w:t>
            </w:r>
          </w:p>
        </w:tc>
      </w:tr>
    </w:tbl>
    <w:p>
      <w:r>
        <w:br/>
      </w:r>
    </w:p>
    <w:p>
      <w:pPr>
        <w:pStyle w:val="Reference"/>
      </w:pPr>
      <w:hyperlink r:id="rId1372">
        <w:r>
          <w:rPr/>
          <w:t>Deuteronomy 2:24</w:t>
        </w:r>
      </w:hyperlink>
    </w:p>
    <w:p>
      <w:pPr>
        <w:pStyle w:val="Hebrew"/>
      </w:pPr>
      <w:r>
        <w:t xml:space="preserve">נָתַ֣תִּי בְ֠יָדְךָ אֶת־סִיחֹ֨ן מֶֽלֶךְ־חֶשְׁבֹּ֧ון הָֽאֱמֹרִ֛י וְאֶת־אַרְצֹ֖ו </w:t>
      </w:r>
    </w:p>
    <w:p>
      <w:pPr>
        <w:pStyle w:val="Hebrew"/>
      </w:pPr>
      <w:r>
        <w:rPr>
          <w:color w:val="FF0000"/>
          <w:vertAlign w:val="superscript"/>
          <w:rtl/>
        </w:rPr>
        <w:t>94197</w:t>
      </w:r>
      <w:r>
        <w:rPr>
          <w:rFonts w:ascii="Times New Roman" w:hAnsi="Times New Roman"/>
          <w:color w:val="828282"/>
          <w:rtl/>
        </w:rPr>
        <w:t xml:space="preserve">נָתַ֣תִּי </w:t>
      </w:r>
      <w:r>
        <w:rPr>
          <w:color w:val="FF0000"/>
          <w:vertAlign w:val="superscript"/>
          <w:rtl/>
        </w:rPr>
        <w:t>94198</w:t>
      </w:r>
      <w:r>
        <w:rPr>
          <w:rFonts w:ascii="Times New Roman" w:hAnsi="Times New Roman"/>
          <w:color w:val="828282"/>
          <w:rtl/>
        </w:rPr>
        <w:t>בְ֠</w:t>
      </w:r>
      <w:r>
        <w:rPr>
          <w:color w:val="FF0000"/>
          <w:vertAlign w:val="superscript"/>
          <w:rtl/>
        </w:rPr>
        <w:t>94199</w:t>
      </w:r>
      <w:r>
        <w:rPr>
          <w:rFonts w:ascii="Times New Roman" w:hAnsi="Times New Roman"/>
          <w:color w:val="828282"/>
          <w:rtl/>
        </w:rPr>
        <w:t xml:space="preserve">יָדְךָ </w:t>
      </w:r>
      <w:r>
        <w:rPr>
          <w:color w:val="FF0000"/>
          <w:vertAlign w:val="superscript"/>
          <w:rtl/>
        </w:rPr>
        <w:t>94200</w:t>
      </w:r>
      <w:r>
        <w:rPr>
          <w:rFonts w:ascii="Times New Roman" w:hAnsi="Times New Roman"/>
          <w:color w:val="828282"/>
          <w:rtl/>
        </w:rPr>
        <w:t>אֶת־</w:t>
      </w:r>
      <w:r>
        <w:rPr>
          <w:color w:val="FF0000"/>
          <w:vertAlign w:val="superscript"/>
          <w:rtl/>
        </w:rPr>
        <w:t>94201</w:t>
      </w:r>
      <w:r>
        <w:rPr>
          <w:rFonts w:ascii="Times New Roman" w:hAnsi="Times New Roman"/>
          <w:color w:val="828282"/>
          <w:rtl/>
        </w:rPr>
        <w:t xml:space="preserve">סִיחֹ֨ן </w:t>
      </w:r>
      <w:r>
        <w:rPr>
          <w:color w:val="FF0000"/>
          <w:vertAlign w:val="superscript"/>
          <w:rtl/>
        </w:rPr>
        <w:t>94202</w:t>
      </w:r>
      <w:r>
        <w:rPr>
          <w:rFonts w:ascii="Times New Roman" w:hAnsi="Times New Roman"/>
          <w:color w:val="828282"/>
          <w:rtl/>
        </w:rPr>
        <w:t>מֶֽלֶךְ־</w:t>
      </w:r>
      <w:r>
        <w:rPr>
          <w:color w:val="FF0000"/>
          <w:vertAlign w:val="superscript"/>
          <w:rtl/>
        </w:rPr>
        <w:t>94203</w:t>
      </w:r>
      <w:r>
        <w:rPr>
          <w:rFonts w:ascii="Times New Roman" w:hAnsi="Times New Roman"/>
          <w:color w:val="828282"/>
          <w:rtl/>
        </w:rPr>
        <w:t xml:space="preserve">חֶשְׁבֹּ֧ון </w:t>
      </w:r>
      <w:r>
        <w:rPr>
          <w:color w:val="FF0000"/>
          <w:vertAlign w:val="superscript"/>
          <w:rtl/>
        </w:rPr>
        <w:t>94204</w:t>
      </w:r>
      <w:r>
        <w:rPr>
          <w:rFonts w:ascii="Times New Roman" w:hAnsi="Times New Roman"/>
          <w:color w:val="828282"/>
          <w:rtl/>
        </w:rPr>
        <w:t>הָֽ</w:t>
      </w:r>
      <w:r>
        <w:rPr>
          <w:color w:val="FF0000"/>
          <w:vertAlign w:val="superscript"/>
          <w:rtl/>
        </w:rPr>
        <w:t>94205</w:t>
      </w:r>
      <w:r>
        <w:rPr>
          <w:rFonts w:ascii="Times New Roman" w:hAnsi="Times New Roman"/>
          <w:color w:val="828282"/>
          <w:rtl/>
        </w:rPr>
        <w:t xml:space="preserve">אֱמֹרִ֛י </w:t>
      </w:r>
      <w:r>
        <w:rPr>
          <w:color w:val="FF0000"/>
          <w:vertAlign w:val="superscript"/>
          <w:rtl/>
        </w:rPr>
        <w:t>94206</w:t>
      </w:r>
      <w:r>
        <w:rPr>
          <w:rFonts w:ascii="Times New Roman" w:hAnsi="Times New Roman"/>
          <w:color w:val="828282"/>
          <w:rtl/>
        </w:rPr>
        <w:t>וְ</w:t>
      </w:r>
      <w:r>
        <w:rPr>
          <w:color w:val="FF0000"/>
          <w:vertAlign w:val="superscript"/>
          <w:rtl/>
        </w:rPr>
        <w:t>94207</w:t>
      </w:r>
      <w:r>
        <w:rPr>
          <w:rFonts w:ascii="Times New Roman" w:hAnsi="Times New Roman"/>
          <w:color w:val="828282"/>
          <w:rtl/>
        </w:rPr>
        <w:t>אֶת־</w:t>
      </w:r>
      <w:r>
        <w:rPr>
          <w:color w:val="FF0000"/>
          <w:vertAlign w:val="superscript"/>
          <w:rtl/>
        </w:rPr>
        <w:t>94208</w:t>
      </w:r>
      <w:r>
        <w:rPr>
          <w:rFonts w:ascii="Times New Roman" w:hAnsi="Times New Roman"/>
          <w:color w:val="828282"/>
          <w:rtl/>
        </w:rPr>
        <w:t xml:space="preserve">אַרְצֹ֖ו </w:t>
      </w:r>
    </w:p>
    <w:p>
      <w:pPr>
        <w:pStyle w:val="Hebrew"/>
      </w:pPr>
      <w:r>
        <w:rPr>
          <w:color w:val="828282"/>
        </w:rPr>
        <w:t xml:space="preserve">ק֣וּמוּ סְּע֗וּ וְעִבְרוּ֮ אֶת־נַ֣חַל אַרְנֹן֒ רְאֵ֣ה נָתַ֣תִּי בְ֠יָדְךָ אֶת־סִיחֹ֨ן מֶֽלֶךְ־חֶשְׁבֹּ֧ון הָֽאֱמֹרִ֛י וְאֶת־אַרְצֹ֖ו הָחֵ֣ל רָ֑שׁ וְהִתְגָּ֥ר בֹּ֖ו מִלְחָמָֽה׃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14efc785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17162fae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bf932aaf</w:t>
            </w:r>
          </w:p>
        </w:tc>
        <w:tc>
          <w:tcPr>
            <w:tcW w:type="auto" w:w="1728"/>
          </w:tcPr>
          <w:p>
            <w:r>
              <w:t>tense</w:t>
            </w:r>
          </w:p>
        </w:tc>
        <w:tc>
          <w:tcPr>
            <w:tcW w:type="auto" w:w="1728"/>
          </w:tcPr>
          <w:p>
            <w:r>
              <w:t>verb</w:t>
            </w:r>
          </w:p>
        </w:tc>
        <w:tc>
          <w:tcPr>
            <w:tcW w:type="auto" w:w="1728"/>
          </w:tcPr>
          <w:p>
            <w:r>
              <w:t xml:space="preserve">נָתַ֣תִּי </w:t>
            </w:r>
          </w:p>
        </w:tc>
        <w:tc>
          <w:tcPr>
            <w:tcW w:type="auto" w:w="1728"/>
          </w:tcPr>
          <w:p>
            <w:r>
              <w:t>pres perf</w:t>
            </w:r>
          </w:p>
        </w:tc>
      </w:tr>
    </w:tbl>
    <w:p>
      <w:r>
        <w:br/>
      </w:r>
    </w:p>
    <w:p>
      <w:pPr>
        <w:pStyle w:val="Reference"/>
      </w:pPr>
      <w:hyperlink r:id="rId1373">
        <w:r>
          <w:rPr/>
          <w:t>Deuteronomy 2:28</w:t>
        </w:r>
      </w:hyperlink>
    </w:p>
    <w:p>
      <w:pPr>
        <w:pStyle w:val="Hebrew"/>
      </w:pPr>
      <w:r>
        <w:t xml:space="preserve">וְאָכַ֔לְתִּי </w:t>
      </w:r>
    </w:p>
    <w:p>
      <w:pPr>
        <w:pStyle w:val="Hebrew"/>
      </w:pPr>
      <w:r>
        <w:rPr>
          <w:color w:val="FF0000"/>
          <w:vertAlign w:val="superscript"/>
          <w:rtl/>
        </w:rPr>
        <w:t>94275</w:t>
      </w:r>
      <w:r>
        <w:rPr>
          <w:rFonts w:ascii="Times New Roman" w:hAnsi="Times New Roman"/>
          <w:color w:val="828282"/>
          <w:rtl/>
        </w:rPr>
        <w:t>וְ</w:t>
      </w:r>
      <w:r>
        <w:rPr>
          <w:color w:val="FF0000"/>
          <w:vertAlign w:val="superscript"/>
          <w:rtl/>
        </w:rPr>
        <w:t>94276</w:t>
      </w:r>
      <w:r>
        <w:rPr>
          <w:rFonts w:ascii="Times New Roman" w:hAnsi="Times New Roman"/>
          <w:color w:val="828282"/>
          <w:rtl/>
        </w:rPr>
        <w:t xml:space="preserve">אָכַ֔לְתִּי </w:t>
      </w:r>
    </w:p>
    <w:p>
      <w:pPr>
        <w:pStyle w:val="Hebrew"/>
      </w:pPr>
      <w:r>
        <w:rPr>
          <w:color w:val="828282"/>
        </w:rPr>
        <w:t xml:space="preserve">אֹ֣כֶל בַּכֶּ֤סֶף תַּשְׁבִּרֵ֨נִי֙ וְאָכַ֔לְתִּי וּמַ֛יִם בַּכֶּ֥סֶף תִּתֶּן־לִ֖י וְשָׁתִ֑יתִי רַ֖ק אֶעְבְּרָ֥ה בְרַגְלָֽי׃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35cc50b1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8ed94f17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3def9ac1</w:t>
            </w:r>
          </w:p>
        </w:tc>
        <w:tc>
          <w:tcPr>
            <w:tcW w:type="auto" w:w="1728"/>
          </w:tcPr>
          <w:p>
            <w:r>
              <w:t>tense</w:t>
            </w:r>
          </w:p>
        </w:tc>
        <w:tc>
          <w:tcPr>
            <w:tcW w:type="auto" w:w="1728"/>
          </w:tcPr>
          <w:p>
            <w:r>
              <w:t>verb</w:t>
            </w:r>
          </w:p>
        </w:tc>
        <w:tc>
          <w:tcPr>
            <w:tcW w:type="auto" w:w="1728"/>
          </w:tcPr>
          <w:p>
            <w:r>
              <w:t xml:space="preserve">אָכַ֔לְתִּי </w:t>
            </w:r>
          </w:p>
        </w:tc>
        <w:tc>
          <w:tcPr>
            <w:tcW w:type="auto" w:w="1728"/>
          </w:tcPr>
          <w:p>
            <w:r>
              <w:t>mod</w:t>
            </w:r>
          </w:p>
        </w:tc>
      </w:tr>
    </w:tbl>
    <w:p>
      <w:r>
        <w:br/>
      </w:r>
    </w:p>
    <w:p>
      <w:pPr>
        <w:pStyle w:val="Reference"/>
      </w:pPr>
      <w:hyperlink r:id="rId1374">
        <w:r>
          <w:rPr/>
          <w:t>Deuteronomy 2:31</w:t>
        </w:r>
      </w:hyperlink>
    </w:p>
    <w:p>
      <w:pPr>
        <w:pStyle w:val="Hebrew"/>
      </w:pPr>
      <w:r>
        <w:t xml:space="preserve">הָחֵ֣ל </w:t>
      </w:r>
    </w:p>
    <w:p>
      <w:pPr>
        <w:pStyle w:val="Hebrew"/>
      </w:pPr>
      <w:r>
        <w:rPr>
          <w:color w:val="FF0000"/>
          <w:vertAlign w:val="superscript"/>
          <w:rtl/>
        </w:rPr>
        <w:t>94362</w:t>
      </w:r>
      <w:r>
        <w:rPr>
          <w:rFonts w:ascii="Times New Roman" w:hAnsi="Times New Roman"/>
          <w:color w:val="828282"/>
          <w:rtl/>
        </w:rPr>
        <w:t xml:space="preserve">הָחֵ֣ל </w:t>
      </w:r>
    </w:p>
    <w:p>
      <w:pPr>
        <w:pStyle w:val="Hebrew"/>
      </w:pPr>
      <w:r>
        <w:rPr>
          <w:color w:val="828282"/>
        </w:rPr>
        <w:t xml:space="preserve">וַיֹּ֤אמֶר יְהוָה֙ אֵלַ֔י רְאֵ֗ה הַֽחִלֹּ֨תִי֙ תֵּ֣ת לְפָנֶ֔יךָ אֶת־סִיחֹ֖ן וְאֶת־אַרְצֹ֑ו הָחֵ֣ל רָ֔שׁ לָרֶ֖שֶׁת אֶת־אַרְצֹֽו׃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26f2310c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9b75c147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b3cba8cf</w:t>
            </w:r>
          </w:p>
        </w:tc>
        <w:tc>
          <w:tcPr>
            <w:tcW w:type="auto" w:w="1728"/>
          </w:tcPr>
          <w:p>
            <w:r>
              <w:t>tense</w:t>
            </w:r>
          </w:p>
        </w:tc>
        <w:tc>
          <w:tcPr>
            <w:tcW w:type="auto" w:w="1728"/>
          </w:tcPr>
          <w:p>
            <w:r>
              <w:t>verb</w:t>
            </w:r>
          </w:p>
        </w:tc>
        <w:tc>
          <w:tcPr>
            <w:tcW w:type="auto" w:w="1728"/>
          </w:tcPr>
          <w:p>
            <w:r>
              <w:t xml:space="preserve">הָחֵ֣ל </w:t>
            </w:r>
          </w:p>
        </w:tc>
        <w:tc>
          <w:tcPr>
            <w:tcW w:type="auto" w:w="1728"/>
          </w:tcPr>
          <w:p>
            <w:r>
              <w:t>impv</w:t>
            </w:r>
          </w:p>
        </w:tc>
      </w:tr>
    </w:tbl>
    <w:p>
      <w:r>
        <w:br/>
      </w:r>
    </w:p>
    <w:p>
      <w:pPr>
        <w:pStyle w:val="Reference"/>
      </w:pPr>
      <w:hyperlink r:id="rId1375">
        <w:r>
          <w:rPr/>
          <w:t>Deuteronomy 2:35</w:t>
        </w:r>
      </w:hyperlink>
    </w:p>
    <w:p>
      <w:pPr>
        <w:pStyle w:val="Hebrew"/>
      </w:pPr>
      <w:r>
        <w:t xml:space="preserve">רַ֥ק הַבְּהֵמָ֖ה בָּזַ֣זְנוּ לָ֑נוּ </w:t>
      </w:r>
    </w:p>
    <w:p>
      <w:pPr>
        <w:pStyle w:val="Hebrew"/>
      </w:pPr>
      <w:r>
        <w:rPr>
          <w:color w:val="FF0000"/>
          <w:vertAlign w:val="superscript"/>
          <w:rtl/>
        </w:rPr>
        <w:t>94422</w:t>
      </w:r>
      <w:r>
        <w:rPr>
          <w:rFonts w:ascii="Times New Roman" w:hAnsi="Times New Roman"/>
          <w:color w:val="828282"/>
          <w:rtl/>
        </w:rPr>
        <w:t xml:space="preserve">רַ֥ק </w:t>
      </w:r>
      <w:r>
        <w:rPr>
          <w:color w:val="FF0000"/>
          <w:vertAlign w:val="superscript"/>
          <w:rtl/>
        </w:rPr>
        <w:t>94423</w:t>
      </w:r>
      <w:r>
        <w:rPr>
          <w:rFonts w:ascii="Times New Roman" w:hAnsi="Times New Roman"/>
          <w:color w:val="828282"/>
          <w:rtl/>
        </w:rPr>
        <w:t>הַ</w:t>
      </w:r>
      <w:r>
        <w:rPr>
          <w:color w:val="FF0000"/>
          <w:vertAlign w:val="superscript"/>
          <w:rtl/>
        </w:rPr>
        <w:t>94424</w:t>
      </w:r>
      <w:r>
        <w:rPr>
          <w:rFonts w:ascii="Times New Roman" w:hAnsi="Times New Roman"/>
          <w:color w:val="828282"/>
          <w:rtl/>
        </w:rPr>
        <w:t xml:space="preserve">בְּהֵמָ֖ה </w:t>
      </w:r>
      <w:r>
        <w:rPr>
          <w:color w:val="FF0000"/>
          <w:vertAlign w:val="superscript"/>
          <w:rtl/>
        </w:rPr>
        <w:t>94425</w:t>
      </w:r>
      <w:r>
        <w:rPr>
          <w:rFonts w:ascii="Times New Roman" w:hAnsi="Times New Roman"/>
          <w:color w:val="828282"/>
          <w:rtl/>
        </w:rPr>
        <w:t xml:space="preserve">בָּזַ֣זְנוּ </w:t>
      </w:r>
      <w:r>
        <w:rPr>
          <w:color w:val="FF0000"/>
          <w:vertAlign w:val="superscript"/>
          <w:rtl/>
        </w:rPr>
        <w:t>94426</w:t>
      </w:r>
      <w:r>
        <w:rPr>
          <w:rFonts w:ascii="Times New Roman" w:hAnsi="Times New Roman"/>
          <w:color w:val="828282"/>
          <w:rtl/>
        </w:rPr>
        <w:t xml:space="preserve">לָ֑נוּ </w:t>
      </w:r>
    </w:p>
    <w:p>
      <w:pPr>
        <w:pStyle w:val="Hebrew"/>
      </w:pPr>
      <w:r>
        <w:rPr>
          <w:color w:val="828282"/>
        </w:rPr>
        <w:t xml:space="preserve">רַ֥ק הַבְּהֵמָ֖ה בָּזַ֣זְנוּ לָ֑נוּ וּשְׁלַ֥ל הֶעָרִ֖ים אֲשֶׁ֥ר לָכָֽדְנוּ׃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6d2c554f</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8a765c93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a2ffd29b</w:t>
            </w:r>
          </w:p>
        </w:tc>
        <w:tc>
          <w:tcPr>
            <w:tcW w:type="auto" w:w="1728"/>
          </w:tcPr>
          <w:p>
            <w:r>
              <w:t>tense</w:t>
            </w:r>
          </w:p>
        </w:tc>
        <w:tc>
          <w:tcPr>
            <w:tcW w:type="auto" w:w="1728"/>
          </w:tcPr>
          <w:p>
            <w:r>
              <w:t>verb</w:t>
            </w:r>
          </w:p>
        </w:tc>
        <w:tc>
          <w:tcPr>
            <w:tcW w:type="auto" w:w="1728"/>
          </w:tcPr>
          <w:p>
            <w:r>
              <w:t xml:space="preserve">בָּזַ֣זְנוּ </w:t>
            </w:r>
          </w:p>
        </w:tc>
        <w:tc>
          <w:tcPr>
            <w:tcW w:type="auto" w:w="1728"/>
          </w:tcPr>
          <w:p>
            <w:r>
              <w:t>past</w:t>
            </w:r>
          </w:p>
        </w:tc>
      </w:tr>
    </w:tbl>
    <w:p>
      <w:r>
        <w:br/>
      </w:r>
    </w:p>
    <w:p>
      <w:pPr>
        <w:pStyle w:val="Reference"/>
      </w:pPr>
      <w:hyperlink r:id="rId1376">
        <w:r>
          <w:rPr/>
          <w:t>Deuteronomy 3:20</w:t>
        </w:r>
      </w:hyperlink>
    </w:p>
    <w:p>
      <w:pPr>
        <w:pStyle w:val="Hebrew"/>
      </w:pPr>
      <w:r>
        <w:t xml:space="preserve">וְשַׁבְתֶּ֗ם </w:t>
      </w:r>
    </w:p>
    <w:p>
      <w:pPr>
        <w:pStyle w:val="Hebrew"/>
      </w:pPr>
      <w:r>
        <w:rPr>
          <w:color w:val="FF0000"/>
          <w:vertAlign w:val="superscript"/>
          <w:rtl/>
        </w:rPr>
        <w:t>94954</w:t>
      </w:r>
      <w:r>
        <w:rPr>
          <w:rFonts w:ascii="Times New Roman" w:hAnsi="Times New Roman"/>
          <w:color w:val="828282"/>
          <w:rtl/>
        </w:rPr>
        <w:t>וְ</w:t>
      </w:r>
      <w:r>
        <w:rPr>
          <w:color w:val="FF0000"/>
          <w:vertAlign w:val="superscript"/>
          <w:rtl/>
        </w:rPr>
        <w:t>94955</w:t>
      </w:r>
      <w:r>
        <w:rPr>
          <w:rFonts w:ascii="Times New Roman" w:hAnsi="Times New Roman"/>
          <w:color w:val="828282"/>
          <w:rtl/>
        </w:rPr>
        <w:t xml:space="preserve">שַׁבְתֶּ֗ם </w:t>
      </w:r>
    </w:p>
    <w:p>
      <w:pPr>
        <w:pStyle w:val="Hebrew"/>
      </w:pPr>
      <w:r>
        <w:rPr>
          <w:color w:val="828282"/>
        </w:rPr>
        <w:t xml:space="preserve">עַ֠ד אֲשֶׁר־יָנִ֨יחַ יְהוָ֥ה׀ לַֽאֲחֵיכֶם֮ כָּכֶם֒ וְיָרְשׁ֣וּ גַם־הֵ֔ם אֶת־הָאָ֕רֶץ אֲשֶׁ֨ר יְהוָ֧ה אֱלֹהֵיכֶ֛ם נֹתֵ֥ן לָהֶ֖ם בְּעֵ֣בֶר הַיַּרְדֵּ֑ן וְשַׁבְתֶּ֗ם אִ֚ישׁ לִֽירֻשָּׁתֹ֔ו אֲשֶׁ֥ר נָתַ֖תִּי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40e2e9b9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adaa95b6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228b5889</w:t>
            </w:r>
          </w:p>
        </w:tc>
        <w:tc>
          <w:tcPr>
            <w:tcW w:type="auto" w:w="1728"/>
          </w:tcPr>
          <w:p>
            <w:r>
              <w:t>tense</w:t>
            </w:r>
          </w:p>
        </w:tc>
        <w:tc>
          <w:tcPr>
            <w:tcW w:type="auto" w:w="1728"/>
          </w:tcPr>
          <w:p>
            <w:r>
              <w:t>verb</w:t>
            </w:r>
          </w:p>
        </w:tc>
        <w:tc>
          <w:tcPr>
            <w:tcW w:type="auto" w:w="1728"/>
          </w:tcPr>
          <w:p>
            <w:r>
              <w:t xml:space="preserve">שַׁבְתֶּ֗ם </w:t>
            </w:r>
          </w:p>
        </w:tc>
        <w:tc>
          <w:tcPr>
            <w:tcW w:type="auto" w:w="1728"/>
          </w:tcPr>
          <w:p>
            <w:r>
              <w:t>mod</w:t>
            </w:r>
          </w:p>
        </w:tc>
      </w:tr>
    </w:tbl>
    <w:p>
      <w:r>
        <w:br/>
      </w:r>
    </w:p>
    <w:p>
      <w:pPr>
        <w:pStyle w:val="Reference"/>
      </w:pPr>
      <w:hyperlink r:id="rId1377">
        <w:r>
          <w:rPr/>
          <w:t>Deuteronomy 3:27</w:t>
        </w:r>
      </w:hyperlink>
    </w:p>
    <w:p>
      <w:pPr>
        <w:pStyle w:val="Hebrew"/>
      </w:pPr>
      <w:r>
        <w:t xml:space="preserve">וּרְאֵ֣ה בְעֵינֶ֑יךָ </w:t>
      </w:r>
    </w:p>
    <w:p>
      <w:pPr>
        <w:pStyle w:val="Hebrew"/>
      </w:pPr>
      <w:r>
        <w:rPr>
          <w:color w:val="FF0000"/>
          <w:vertAlign w:val="superscript"/>
          <w:rtl/>
        </w:rPr>
        <w:t>95113</w:t>
      </w:r>
      <w:r>
        <w:rPr>
          <w:rFonts w:ascii="Times New Roman" w:hAnsi="Times New Roman"/>
          <w:color w:val="828282"/>
          <w:rtl/>
        </w:rPr>
        <w:t>וּ</w:t>
      </w:r>
      <w:r>
        <w:rPr>
          <w:color w:val="FF0000"/>
          <w:vertAlign w:val="superscript"/>
          <w:rtl/>
        </w:rPr>
        <w:t>95114</w:t>
      </w:r>
      <w:r>
        <w:rPr>
          <w:rFonts w:ascii="Times New Roman" w:hAnsi="Times New Roman"/>
          <w:color w:val="828282"/>
          <w:rtl/>
        </w:rPr>
        <w:t xml:space="preserve">רְאֵ֣ה </w:t>
      </w:r>
      <w:r>
        <w:rPr>
          <w:color w:val="FF0000"/>
          <w:vertAlign w:val="superscript"/>
          <w:rtl/>
        </w:rPr>
        <w:t>95115</w:t>
      </w:r>
      <w:r>
        <w:rPr>
          <w:rFonts w:ascii="Times New Roman" w:hAnsi="Times New Roman"/>
          <w:color w:val="828282"/>
          <w:rtl/>
        </w:rPr>
        <w:t>בְ</w:t>
      </w:r>
      <w:r>
        <w:rPr>
          <w:color w:val="FF0000"/>
          <w:vertAlign w:val="superscript"/>
          <w:rtl/>
        </w:rPr>
        <w:t>95116</w:t>
      </w:r>
      <w:r>
        <w:rPr>
          <w:rFonts w:ascii="Times New Roman" w:hAnsi="Times New Roman"/>
          <w:color w:val="828282"/>
          <w:rtl/>
        </w:rPr>
        <w:t xml:space="preserve">עֵינֶ֑יךָ </w:t>
      </w:r>
    </w:p>
    <w:p>
      <w:pPr>
        <w:pStyle w:val="Hebrew"/>
      </w:pPr>
      <w:r>
        <w:rPr>
          <w:color w:val="828282"/>
        </w:rPr>
        <w:t xml:space="preserve">עֲלֵ֣ה׀ רֹ֣אשׁ הַפִּסְגָּ֗ה וְשָׂ֥א עֵינֶ֛יךָ יָ֧מָּה וְצָפֹ֛נָה וְתֵימָ֥נָה וּמִזְרָ֖חָה וּרְאֵ֣ה בְעֵינֶ֑יךָ כִּי־לֹ֥א תַעֲבֹ֖ר אֶת־הַיַּרְדֵּ֥ן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98c9012b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711719c6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3323f8b6</w:t>
            </w:r>
          </w:p>
        </w:tc>
        <w:tc>
          <w:tcPr>
            <w:tcW w:type="auto" w:w="1728"/>
          </w:tcPr>
          <w:p>
            <w:r>
              <w:t>tense</w:t>
            </w:r>
          </w:p>
        </w:tc>
        <w:tc>
          <w:tcPr>
            <w:tcW w:type="auto" w:w="1728"/>
          </w:tcPr>
          <w:p>
            <w:r>
              <w:t>verb</w:t>
            </w:r>
          </w:p>
        </w:tc>
        <w:tc>
          <w:tcPr>
            <w:tcW w:type="auto" w:w="1728"/>
          </w:tcPr>
          <w:p>
            <w:r>
              <w:t xml:space="preserve">רְאֵ֣ה </w:t>
            </w:r>
          </w:p>
        </w:tc>
        <w:tc>
          <w:tcPr>
            <w:tcW w:type="auto" w:w="1728"/>
          </w:tcPr>
          <w:p>
            <w:r>
              <w:t>impv</w:t>
            </w:r>
          </w:p>
        </w:tc>
      </w:tr>
    </w:tbl>
    <w:p>
      <w:r>
        <w:br/>
      </w:r>
    </w:p>
    <w:p>
      <w:pPr>
        <w:pStyle w:val="Reference"/>
      </w:pPr>
      <w:hyperlink r:id="rId1378">
        <w:r>
          <w:rPr/>
          <w:t>Deuteronomy 4:1</w:t>
        </w:r>
      </w:hyperlink>
    </w:p>
    <w:p>
      <w:pPr>
        <w:pStyle w:val="Hebrew"/>
      </w:pPr>
      <w:r>
        <w:t xml:space="preserve">וּבָאתֶם֙ </w:t>
      </w:r>
    </w:p>
    <w:p>
      <w:pPr>
        <w:pStyle w:val="Hebrew"/>
      </w:pPr>
      <w:r>
        <w:rPr>
          <w:color w:val="FF0000"/>
          <w:vertAlign w:val="superscript"/>
          <w:rtl/>
        </w:rPr>
        <w:t>95177</w:t>
      </w:r>
      <w:r>
        <w:rPr>
          <w:rFonts w:ascii="Times New Roman" w:hAnsi="Times New Roman"/>
          <w:color w:val="828282"/>
          <w:rtl/>
        </w:rPr>
        <w:t>וּ</w:t>
      </w:r>
      <w:r>
        <w:rPr>
          <w:color w:val="FF0000"/>
          <w:vertAlign w:val="superscript"/>
          <w:rtl/>
        </w:rPr>
        <w:t>95178</w:t>
      </w:r>
      <w:r>
        <w:rPr>
          <w:rFonts w:ascii="Times New Roman" w:hAnsi="Times New Roman"/>
          <w:color w:val="828282"/>
          <w:rtl/>
        </w:rPr>
        <w:t xml:space="preserve">בָאתֶם֙ </w:t>
      </w:r>
    </w:p>
    <w:p>
      <w:pPr>
        <w:pStyle w:val="Hebrew"/>
      </w:pPr>
      <w:r>
        <w:rPr>
          <w:color w:val="828282"/>
        </w:rPr>
        <w:t xml:space="preserve">וְעַתָּ֣ה יִשְׂרָאֵ֗ל שְׁמַ֤ע אֶל־הַֽחֻקִּים֙ וְאֶל־הַמִּשְׁפָּטִ֔ים אֲשֶׁ֧ר אָֽנֹכִ֛י מְלַמֵּ֥ד אֶתְכֶ֖ם לַעֲשֹׂ֑ות לְמַ֣עַן תִּֽחְי֗וּ וּבָאתֶם֙ וִֽירִשְׁתֶּ֣ם אֶת־הָאָ֔רֶץ אֲשֶׁ֧ר יְהוָ֛ה אֱלֹהֵ֥י אֲבֹתֵיכֶ֖ם נֹתֵ֥ן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6d2d702b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1f7bac33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a18437da</w:t>
            </w:r>
          </w:p>
        </w:tc>
        <w:tc>
          <w:tcPr>
            <w:tcW w:type="auto" w:w="1728"/>
          </w:tcPr>
          <w:p>
            <w:r>
              <w:t>tense</w:t>
            </w:r>
          </w:p>
        </w:tc>
        <w:tc>
          <w:tcPr>
            <w:tcW w:type="auto" w:w="1728"/>
          </w:tcPr>
          <w:p>
            <w:r>
              <w:t>verb</w:t>
            </w:r>
          </w:p>
        </w:tc>
        <w:tc>
          <w:tcPr>
            <w:tcW w:type="auto" w:w="1728"/>
          </w:tcPr>
          <w:p>
            <w:r>
              <w:t xml:space="preserve">בָאתֶם֙ </w:t>
            </w:r>
          </w:p>
        </w:tc>
        <w:tc>
          <w:tcPr>
            <w:tcW w:type="auto" w:w="1728"/>
          </w:tcPr>
          <w:p>
            <w:r>
              <w:t>mod</w:t>
            </w:r>
          </w:p>
        </w:tc>
      </w:tr>
    </w:tbl>
    <w:p>
      <w:r>
        <w:br/>
      </w:r>
    </w:p>
    <w:p>
      <w:pPr>
        <w:pStyle w:val="Reference"/>
      </w:pPr>
      <w:hyperlink r:id="rId1379">
        <w:r>
          <w:rPr/>
          <w:t>Deuteronomy 4:5</w:t>
        </w:r>
      </w:hyperlink>
    </w:p>
    <w:p>
      <w:pPr>
        <w:pStyle w:val="Hebrew"/>
      </w:pPr>
      <w:r>
        <w:t xml:space="preserve">רְאֵ֣ה׀ </w:t>
      </w:r>
    </w:p>
    <w:p>
      <w:pPr>
        <w:pStyle w:val="Hebrew"/>
      </w:pPr>
      <w:r>
        <w:rPr>
          <w:color w:val="FF0000"/>
          <w:vertAlign w:val="superscript"/>
          <w:rtl/>
        </w:rPr>
        <w:t>95246</w:t>
      </w:r>
      <w:r>
        <w:rPr>
          <w:rFonts w:ascii="Times New Roman" w:hAnsi="Times New Roman"/>
          <w:color w:val="828282"/>
          <w:rtl/>
        </w:rPr>
        <w:t xml:space="preserve">רְאֵ֣ה׀ </w:t>
      </w:r>
    </w:p>
    <w:p>
      <w:pPr>
        <w:pStyle w:val="Hebrew"/>
      </w:pPr>
      <w:r>
        <w:rPr>
          <w:color w:val="828282"/>
        </w:rPr>
        <w:t xml:space="preserve">רְאֵ֣ה׀ לִמַּ֣דְתִּי אֶתְכֶ֗ם חֻקִּים֙ וּמִשְׁפָּטִ֔ים כַּאֲשֶׁ֥ר צִוַּ֖נִי יְהוָ֣ה אֱלֹהָ֑י לַעֲשֹׂ֣ות כֵּ֔ן בְּקֶ֣רֶב הָאָ֔רֶץ אֲשֶׁ֥ר אַתֶּ֛ם בָּאִ֥ים שָׁ֖מָּה לְרִשְׁתָּֽהּ׃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06d69ae1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b6f08323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69b76d76</w:t>
            </w:r>
          </w:p>
        </w:tc>
        <w:tc>
          <w:tcPr>
            <w:tcW w:type="auto" w:w="1728"/>
          </w:tcPr>
          <w:p>
            <w:r>
              <w:t>tense</w:t>
            </w:r>
          </w:p>
        </w:tc>
        <w:tc>
          <w:tcPr>
            <w:tcW w:type="auto" w:w="1728"/>
          </w:tcPr>
          <w:p>
            <w:r>
              <w:t>verb</w:t>
            </w:r>
          </w:p>
        </w:tc>
        <w:tc>
          <w:tcPr>
            <w:tcW w:type="auto" w:w="1728"/>
          </w:tcPr>
          <w:p>
            <w:r>
              <w:t xml:space="preserve">רְאֵ֣ה׀ </w:t>
            </w:r>
          </w:p>
        </w:tc>
        <w:tc>
          <w:tcPr>
            <w:tcW w:type="auto" w:w="1728"/>
          </w:tcPr>
          <w:p>
            <w:r>
              <w:t>impv</w:t>
            </w:r>
          </w:p>
        </w:tc>
      </w:tr>
    </w:tbl>
    <w:p>
      <w:r>
        <w:br/>
      </w:r>
    </w:p>
    <w:p>
      <w:pPr>
        <w:pStyle w:val="Reference"/>
      </w:pPr>
      <w:hyperlink r:id="rId1380">
        <w:r>
          <w:rPr/>
          <w:t>Deuteronomy 4:6</w:t>
        </w:r>
      </w:hyperlink>
    </w:p>
    <w:p>
      <w:pPr>
        <w:pStyle w:val="Hebrew"/>
      </w:pPr>
      <w:r>
        <w:t xml:space="preserve">וּשְׁמַרְתֶּם֮ </w:t>
      </w:r>
    </w:p>
    <w:p>
      <w:pPr>
        <w:pStyle w:val="Hebrew"/>
      </w:pPr>
      <w:r>
        <w:rPr>
          <w:color w:val="FF0000"/>
          <w:vertAlign w:val="superscript"/>
          <w:rtl/>
        </w:rPr>
        <w:t>95270</w:t>
      </w:r>
      <w:r>
        <w:rPr>
          <w:rFonts w:ascii="Times New Roman" w:hAnsi="Times New Roman"/>
          <w:color w:val="828282"/>
          <w:rtl/>
        </w:rPr>
        <w:t>וּ</w:t>
      </w:r>
      <w:r>
        <w:rPr>
          <w:color w:val="FF0000"/>
          <w:vertAlign w:val="superscript"/>
          <w:rtl/>
        </w:rPr>
        <w:t>95271</w:t>
      </w:r>
      <w:r>
        <w:rPr>
          <w:rFonts w:ascii="Times New Roman" w:hAnsi="Times New Roman"/>
          <w:color w:val="828282"/>
          <w:rtl/>
        </w:rPr>
        <w:t xml:space="preserve">שְׁמַרְתֶּם֮ </w:t>
      </w:r>
    </w:p>
    <w:p>
      <w:pPr>
        <w:pStyle w:val="Hebrew"/>
      </w:pPr>
      <w:r>
        <w:rPr>
          <w:color w:val="828282"/>
        </w:rPr>
        <w:t xml:space="preserve">וּשְׁמַרְתֶּם֮ וַעֲשִׂיתֶם֒ כִּ֣י הִ֤וא חָכְמַתְכֶם֙ וּבִ֣ינַתְכֶ֔ם לְעֵינֵ֖י הָעַמִּ֑ים אֲשֶׁ֣ר יִשְׁמְע֗וּן אֵ֚ת כָּל־הַחֻקִּ֣ים הָאֵ֔לֶּה וְאָמְר֗וּ רַ֚ק עַם־חָכָ֣ם וְנָבֹ֔ון הַגֹּ֥וי הַגָּדֹ֖ול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a2ce6896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73f9f824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2d39f9f6</w:t>
            </w:r>
          </w:p>
        </w:tc>
        <w:tc>
          <w:tcPr>
            <w:tcW w:type="auto" w:w="1728"/>
          </w:tcPr>
          <w:p>
            <w:r>
              <w:t>tense</w:t>
            </w:r>
          </w:p>
        </w:tc>
        <w:tc>
          <w:tcPr>
            <w:tcW w:type="auto" w:w="1728"/>
          </w:tcPr>
          <w:p>
            <w:r>
              <w:t>verb</w:t>
            </w:r>
          </w:p>
        </w:tc>
        <w:tc>
          <w:tcPr>
            <w:tcW w:type="auto" w:w="1728"/>
          </w:tcPr>
          <w:p>
            <w:r>
              <w:t xml:space="preserve">שְׁמַרְתֶּם֮ </w:t>
            </w:r>
          </w:p>
        </w:tc>
        <w:tc>
          <w:tcPr>
            <w:tcW w:type="auto" w:w="1728"/>
          </w:tcPr>
          <w:p>
            <w:r/>
          </w:p>
        </w:tc>
      </w:tr>
    </w:tbl>
    <w:p>
      <w:r>
        <w:br/>
      </w:r>
    </w:p>
    <w:p>
      <w:pPr>
        <w:pStyle w:val="Reference"/>
      </w:pPr>
      <w:hyperlink r:id="rId1381">
        <w:r>
          <w:rPr/>
          <w:t>Deuteronomy 4:20</w:t>
        </w:r>
      </w:hyperlink>
    </w:p>
    <w:p>
      <w:pPr>
        <w:pStyle w:val="Hebrew"/>
      </w:pPr>
      <w:r>
        <w:t xml:space="preserve">וְאֶתְכֶם֙ לָקַ֣ח יְהוָ֔ה </w:t>
      </w:r>
    </w:p>
    <w:p>
      <w:pPr>
        <w:pStyle w:val="Hebrew"/>
      </w:pPr>
      <w:r>
        <w:rPr>
          <w:color w:val="FF0000"/>
          <w:vertAlign w:val="superscript"/>
          <w:rtl/>
        </w:rPr>
        <w:t>95611</w:t>
      </w:r>
      <w:r>
        <w:rPr>
          <w:rFonts w:ascii="Times New Roman" w:hAnsi="Times New Roman"/>
          <w:color w:val="828282"/>
          <w:rtl/>
        </w:rPr>
        <w:t>וְ</w:t>
      </w:r>
      <w:r>
        <w:rPr>
          <w:color w:val="FF0000"/>
          <w:vertAlign w:val="superscript"/>
          <w:rtl/>
        </w:rPr>
        <w:t>95612</w:t>
      </w:r>
      <w:r>
        <w:rPr>
          <w:rFonts w:ascii="Times New Roman" w:hAnsi="Times New Roman"/>
          <w:color w:val="828282"/>
          <w:rtl/>
        </w:rPr>
        <w:t xml:space="preserve">אֶתְכֶם֙ </w:t>
      </w:r>
      <w:r>
        <w:rPr>
          <w:color w:val="FF0000"/>
          <w:vertAlign w:val="superscript"/>
          <w:rtl/>
        </w:rPr>
        <w:t>95613</w:t>
      </w:r>
      <w:r>
        <w:rPr>
          <w:rFonts w:ascii="Times New Roman" w:hAnsi="Times New Roman"/>
          <w:color w:val="828282"/>
          <w:rtl/>
        </w:rPr>
        <w:t xml:space="preserve">לָקַ֣ח </w:t>
      </w:r>
      <w:r>
        <w:rPr>
          <w:color w:val="FF0000"/>
          <w:vertAlign w:val="superscript"/>
          <w:rtl/>
        </w:rPr>
        <w:t>95614</w:t>
      </w:r>
      <w:r>
        <w:rPr>
          <w:rFonts w:ascii="Times New Roman" w:hAnsi="Times New Roman"/>
          <w:color w:val="828282"/>
          <w:rtl/>
        </w:rPr>
        <w:t xml:space="preserve">יְהוָ֔ה </w:t>
      </w:r>
    </w:p>
    <w:p>
      <w:pPr>
        <w:pStyle w:val="Hebrew"/>
      </w:pPr>
      <w:r>
        <w:rPr>
          <w:color w:val="828282"/>
        </w:rPr>
        <w:t xml:space="preserve">וְאֶתְכֶם֙ לָקַ֣ח יְהוָ֔ה וַיֹּוצִ֥א אֶתְכֶ֛ם מִכּ֥וּר הַבַּרְזֶ֖ל מִמִּצְרָ֑יִם לִהְיֹ֥ות לֹ֛ו לְעַ֥ם נַחֲלָ֖ה כַּיֹּ֥ום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6bfcf109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647b6eeb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4c8e90f6</w:t>
            </w:r>
          </w:p>
        </w:tc>
        <w:tc>
          <w:tcPr>
            <w:tcW w:type="auto" w:w="1728"/>
          </w:tcPr>
          <w:p>
            <w:r>
              <w:t>tense</w:t>
            </w:r>
          </w:p>
        </w:tc>
        <w:tc>
          <w:tcPr>
            <w:tcW w:type="auto" w:w="1728"/>
          </w:tcPr>
          <w:p>
            <w:r>
              <w:t>verb</w:t>
            </w:r>
          </w:p>
        </w:tc>
        <w:tc>
          <w:tcPr>
            <w:tcW w:type="auto" w:w="1728"/>
          </w:tcPr>
          <w:p>
            <w:r>
              <w:t xml:space="preserve">לָקַ֣ח </w:t>
            </w:r>
          </w:p>
        </w:tc>
        <w:tc>
          <w:tcPr>
            <w:tcW w:type="auto" w:w="1728"/>
          </w:tcPr>
          <w:p>
            <w:r>
              <w:t>pres perf</w:t>
            </w:r>
          </w:p>
        </w:tc>
      </w:tr>
    </w:tbl>
    <w:p>
      <w:r>
        <w:br/>
      </w:r>
    </w:p>
    <w:p>
      <w:pPr>
        <w:pStyle w:val="Reference"/>
      </w:pPr>
      <w:hyperlink r:id="rId1382">
        <w:r>
          <w:rPr/>
          <w:t>Deuteronomy 4:23</w:t>
        </w:r>
      </w:hyperlink>
    </w:p>
    <w:p>
      <w:pPr>
        <w:pStyle w:val="Hebrew"/>
      </w:pPr>
      <w:r>
        <w:t xml:space="preserve">הִשָּׁמְר֣וּ לָכֶ֗ם </w:t>
      </w:r>
    </w:p>
    <w:p>
      <w:pPr>
        <w:pStyle w:val="Hebrew"/>
      </w:pPr>
      <w:r>
        <w:rPr>
          <w:color w:val="FF0000"/>
          <w:vertAlign w:val="superscript"/>
          <w:rtl/>
        </w:rPr>
        <w:t>95689</w:t>
      </w:r>
      <w:r>
        <w:rPr>
          <w:rFonts w:ascii="Times New Roman" w:hAnsi="Times New Roman"/>
          <w:color w:val="828282"/>
          <w:rtl/>
        </w:rPr>
        <w:t xml:space="preserve">הִשָּׁמְר֣וּ </w:t>
      </w:r>
      <w:r>
        <w:rPr>
          <w:color w:val="FF0000"/>
          <w:vertAlign w:val="superscript"/>
          <w:rtl/>
        </w:rPr>
        <w:t>95690</w:t>
      </w:r>
      <w:r>
        <w:rPr>
          <w:rFonts w:ascii="Times New Roman" w:hAnsi="Times New Roman"/>
          <w:color w:val="828282"/>
          <w:rtl/>
        </w:rPr>
        <w:t xml:space="preserve">לָכֶ֗ם </w:t>
      </w:r>
    </w:p>
    <w:p>
      <w:pPr>
        <w:pStyle w:val="Hebrew"/>
      </w:pPr>
      <w:r>
        <w:rPr>
          <w:color w:val="828282"/>
        </w:rPr>
        <w:t xml:space="preserve">הִשָּׁמְר֣וּ לָכֶ֗ם פֶּֽן־תִּשְׁכְּחוּ֙ אֶת־בְּרִ֤ית יְהוָה֙ אֱלֹ֣הֵיכֶ֔ם אֲשֶׁ֥ר כָּרַ֖ת עִמָּכֶ֑ם וַעֲשִׂיתֶ֨ם לָכֶ֥ם פֶּ֨סֶל֙ תְּמ֣וּנַת כֹּ֔ל אֲשֶׁ֥ר צִוְּךָ֖ יְהוָ֥ה אֱלֹהֶֽיךָ׃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d2792b6d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f96cf5e1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890763c8</w:t>
            </w:r>
          </w:p>
        </w:tc>
        <w:tc>
          <w:tcPr>
            <w:tcW w:type="auto" w:w="1728"/>
          </w:tcPr>
          <w:p>
            <w:r>
              <w:t>tense</w:t>
            </w:r>
          </w:p>
        </w:tc>
        <w:tc>
          <w:tcPr>
            <w:tcW w:type="auto" w:w="1728"/>
          </w:tcPr>
          <w:p>
            <w:r>
              <w:t>verb</w:t>
            </w:r>
          </w:p>
        </w:tc>
        <w:tc>
          <w:tcPr>
            <w:tcW w:type="auto" w:w="1728"/>
          </w:tcPr>
          <w:p>
            <w:r>
              <w:t xml:space="preserve">הִשָּׁמְר֣וּ </w:t>
            </w:r>
          </w:p>
        </w:tc>
        <w:tc>
          <w:tcPr>
            <w:tcW w:type="auto" w:w="1728"/>
          </w:tcPr>
          <w:p>
            <w:r>
              <w:t>impv</w:t>
            </w:r>
          </w:p>
        </w:tc>
      </w:tr>
    </w:tbl>
    <w:p>
      <w:r>
        <w:br/>
      </w:r>
    </w:p>
    <w:p>
      <w:pPr>
        <w:pStyle w:val="Reference"/>
      </w:pPr>
      <w:hyperlink r:id="rId1383">
        <w:r>
          <w:rPr/>
          <w:t>Deuteronomy 4:25</w:t>
        </w:r>
      </w:hyperlink>
    </w:p>
    <w:p>
      <w:pPr>
        <w:pStyle w:val="Hebrew"/>
      </w:pPr>
      <w:r>
        <w:t xml:space="preserve">וְהִשְׁחַתֶּ֗ם </w:t>
      </w:r>
    </w:p>
    <w:p>
      <w:pPr>
        <w:pStyle w:val="Hebrew"/>
      </w:pPr>
      <w:r>
        <w:rPr>
          <w:color w:val="FF0000"/>
          <w:vertAlign w:val="superscript"/>
          <w:rtl/>
        </w:rPr>
        <w:t>95729</w:t>
      </w:r>
      <w:r>
        <w:rPr>
          <w:rFonts w:ascii="Times New Roman" w:hAnsi="Times New Roman"/>
          <w:color w:val="828282"/>
          <w:rtl/>
        </w:rPr>
        <w:t>וְ</w:t>
      </w:r>
      <w:r>
        <w:rPr>
          <w:color w:val="FF0000"/>
          <w:vertAlign w:val="superscript"/>
          <w:rtl/>
        </w:rPr>
        <w:t>95730</w:t>
      </w:r>
      <w:r>
        <w:rPr>
          <w:rFonts w:ascii="Times New Roman" w:hAnsi="Times New Roman"/>
          <w:color w:val="828282"/>
          <w:rtl/>
        </w:rPr>
        <w:t xml:space="preserve">הִשְׁחַתֶּ֗ם </w:t>
      </w:r>
    </w:p>
    <w:p>
      <w:pPr>
        <w:pStyle w:val="Hebrew"/>
      </w:pPr>
      <w:r>
        <w:rPr>
          <w:color w:val="828282"/>
        </w:rPr>
        <w:t xml:space="preserve">כִּֽי־תֹולִ֤יד בָּנִים֙ וּבְנֵ֣י בָנִ֔ים וְנֹושַׁנְתֶּ֖ם בָּאָ֑רֶץ וְהִשְׁחַתֶּ֗ם וַעֲשִׂ֤יתֶם פֶּ֨סֶל֙ תְּמ֣וּנַת כֹּ֔ל וַעֲשִׂיתֶ֥ם הָרַ֛ע בְּעֵינֵ֥י יְהוָֽה־אֱלֹהֶ֖יךָ לְהַכְעִיסֹֽו׃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16542723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290d68a4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07dea6a1</w:t>
            </w:r>
          </w:p>
        </w:tc>
        <w:tc>
          <w:tcPr>
            <w:tcW w:type="auto" w:w="1728"/>
          </w:tcPr>
          <w:p>
            <w:r>
              <w:t>tense</w:t>
            </w:r>
          </w:p>
        </w:tc>
        <w:tc>
          <w:tcPr>
            <w:tcW w:type="auto" w:w="1728"/>
          </w:tcPr>
          <w:p>
            <w:r>
              <w:t>verb</w:t>
            </w:r>
          </w:p>
        </w:tc>
        <w:tc>
          <w:tcPr>
            <w:tcW w:type="auto" w:w="1728"/>
          </w:tcPr>
          <w:p>
            <w:r>
              <w:t xml:space="preserve">הִשְׁחַתֶּ֗ם </w:t>
            </w:r>
          </w:p>
        </w:tc>
        <w:tc>
          <w:tcPr>
            <w:tcW w:type="auto" w:w="1728"/>
          </w:tcPr>
          <w:p>
            <w:r>
              <w:t>pres</w:t>
            </w:r>
          </w:p>
        </w:tc>
      </w:tr>
    </w:tbl>
    <w:p>
      <w:r>
        <w:br/>
      </w:r>
    </w:p>
    <w:p>
      <w:pPr>
        <w:pStyle w:val="Reference"/>
      </w:pPr>
      <w:hyperlink r:id="rId1384">
        <w:r>
          <w:rPr/>
          <w:t>Deuteronomy 4:26</w:t>
        </w:r>
      </w:hyperlink>
    </w:p>
    <w:p>
      <w:pPr>
        <w:pStyle w:val="Hebrew"/>
      </w:pPr>
      <w:r>
        <w:t xml:space="preserve">לֹֽא־תַאֲרִיכֻ֤ן יָמִים֙ עָלֶ֔יהָ </w:t>
      </w:r>
    </w:p>
    <w:p>
      <w:pPr>
        <w:pStyle w:val="Hebrew"/>
      </w:pPr>
      <w:r>
        <w:rPr>
          <w:color w:val="FF0000"/>
          <w:vertAlign w:val="superscript"/>
          <w:rtl/>
        </w:rPr>
        <w:t>95774</w:t>
      </w:r>
      <w:r>
        <w:rPr>
          <w:rFonts w:ascii="Times New Roman" w:hAnsi="Times New Roman"/>
          <w:color w:val="828282"/>
          <w:rtl/>
        </w:rPr>
        <w:t>לֹֽא־</w:t>
      </w:r>
      <w:r>
        <w:rPr>
          <w:color w:val="FF0000"/>
          <w:vertAlign w:val="superscript"/>
          <w:rtl/>
        </w:rPr>
        <w:t>95775</w:t>
      </w:r>
      <w:r>
        <w:rPr>
          <w:rFonts w:ascii="Times New Roman" w:hAnsi="Times New Roman"/>
          <w:color w:val="828282"/>
          <w:rtl/>
        </w:rPr>
        <w:t xml:space="preserve">תַאֲרִיכֻ֤ן </w:t>
      </w:r>
      <w:r>
        <w:rPr>
          <w:color w:val="FF0000"/>
          <w:vertAlign w:val="superscript"/>
          <w:rtl/>
        </w:rPr>
        <w:t>95776</w:t>
      </w:r>
      <w:r>
        <w:rPr>
          <w:rFonts w:ascii="Times New Roman" w:hAnsi="Times New Roman"/>
          <w:color w:val="828282"/>
          <w:rtl/>
        </w:rPr>
        <w:t xml:space="preserve">יָמִים֙ </w:t>
      </w:r>
      <w:r>
        <w:rPr>
          <w:color w:val="FF0000"/>
          <w:vertAlign w:val="superscript"/>
          <w:rtl/>
        </w:rPr>
        <w:t>95777</w:t>
      </w:r>
      <w:r>
        <w:rPr>
          <w:rFonts w:ascii="Times New Roman" w:hAnsi="Times New Roman"/>
          <w:color w:val="828282"/>
          <w:rtl/>
        </w:rPr>
        <w:t xml:space="preserve">עָלֶ֔יהָ </w:t>
      </w:r>
    </w:p>
    <w:p>
      <w:pPr>
        <w:pStyle w:val="Hebrew"/>
      </w:pPr>
      <w:r>
        <w:rPr>
          <w:color w:val="828282"/>
        </w:rPr>
        <w:t xml:space="preserve">הַעִידֹתִי֩ בָכֶ֨ם הַיֹּ֜ום אֶת־הַשָּׁמַ֣יִם וְאֶת־הָאָ֗רֶץ כִּֽי־אָבֹ֣ד תֹּאבֵדוּן֮ מַהֵר֒ מֵעַ֣ל הָאָ֔רֶץ אֲשֶׁ֨ר אַתֶּ֜ם עֹבְרִ֧ים אֶת־הַיַּרְדֵּ֛ן שָׁ֖מָּה לְרִשְׁתָּ֑הּ לֹֽא־תַאֲרִיכֻ֤ן יָמִים֙ עָלֶ֔יהָ כִּ֥י הִשָּׁמֵ֖ד תִּשָּׁמֵדֽוּן׃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e6fbea05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57be765d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6ae4a7d8</w:t>
            </w:r>
          </w:p>
        </w:tc>
        <w:tc>
          <w:tcPr>
            <w:tcW w:type="auto" w:w="1728"/>
          </w:tcPr>
          <w:p>
            <w:r>
              <w:t>tense</w:t>
            </w:r>
          </w:p>
        </w:tc>
        <w:tc>
          <w:tcPr>
            <w:tcW w:type="auto" w:w="1728"/>
          </w:tcPr>
          <w:p>
            <w:r>
              <w:t>verb</w:t>
            </w:r>
          </w:p>
        </w:tc>
        <w:tc>
          <w:tcPr>
            <w:tcW w:type="auto" w:w="1728"/>
          </w:tcPr>
          <w:p>
            <w:r>
              <w:t xml:space="preserve">תַאֲרִיכֻ֤ן </w:t>
            </w:r>
          </w:p>
        </w:tc>
        <w:tc>
          <w:tcPr>
            <w:tcW w:type="auto" w:w="1728"/>
          </w:tcPr>
          <w:p>
            <w:r>
              <w:t>fut</w:t>
            </w:r>
          </w:p>
        </w:tc>
      </w:tr>
    </w:tbl>
    <w:p>
      <w:r>
        <w:br/>
      </w:r>
    </w:p>
    <w:p>
      <w:pPr>
        <w:pStyle w:val="Reference"/>
      </w:pPr>
      <w:hyperlink r:id="rId1385">
        <w:r>
          <w:rPr/>
          <w:t>Deuteronomy 4:27</w:t>
        </w:r>
      </w:hyperlink>
    </w:p>
    <w:p>
      <w:pPr>
        <w:pStyle w:val="Hebrew"/>
      </w:pPr>
      <w:r>
        <w:t xml:space="preserve">וְהֵפִ֧יץ יְהוָ֛ה אֶתְכֶ֖ם בָּעַמִּ֑ים </w:t>
      </w:r>
    </w:p>
    <w:p>
      <w:pPr>
        <w:pStyle w:val="Hebrew"/>
      </w:pPr>
      <w:r>
        <w:rPr>
          <w:color w:val="FF0000"/>
          <w:vertAlign w:val="superscript"/>
          <w:rtl/>
        </w:rPr>
        <w:t>95781</w:t>
      </w:r>
      <w:r>
        <w:rPr>
          <w:rFonts w:ascii="Times New Roman" w:hAnsi="Times New Roman"/>
          <w:color w:val="828282"/>
          <w:rtl/>
        </w:rPr>
        <w:t>וְ</w:t>
      </w:r>
      <w:r>
        <w:rPr>
          <w:color w:val="FF0000"/>
          <w:vertAlign w:val="superscript"/>
          <w:rtl/>
        </w:rPr>
        <w:t>95782</w:t>
      </w:r>
      <w:r>
        <w:rPr>
          <w:rFonts w:ascii="Times New Roman" w:hAnsi="Times New Roman"/>
          <w:color w:val="828282"/>
          <w:rtl/>
        </w:rPr>
        <w:t xml:space="preserve">הֵפִ֧יץ </w:t>
      </w:r>
      <w:r>
        <w:rPr>
          <w:color w:val="FF0000"/>
          <w:vertAlign w:val="superscript"/>
          <w:rtl/>
        </w:rPr>
        <w:t>95783</w:t>
      </w:r>
      <w:r>
        <w:rPr>
          <w:rFonts w:ascii="Times New Roman" w:hAnsi="Times New Roman"/>
          <w:color w:val="828282"/>
          <w:rtl/>
        </w:rPr>
        <w:t xml:space="preserve">יְהוָ֛ה </w:t>
      </w:r>
      <w:r>
        <w:rPr>
          <w:color w:val="FF0000"/>
          <w:vertAlign w:val="superscript"/>
          <w:rtl/>
        </w:rPr>
        <w:t>95784</w:t>
      </w:r>
      <w:r>
        <w:rPr>
          <w:rFonts w:ascii="Times New Roman" w:hAnsi="Times New Roman"/>
          <w:color w:val="828282"/>
          <w:rtl/>
        </w:rPr>
        <w:t xml:space="preserve">אֶתְכֶ֖ם </w:t>
      </w:r>
      <w:r>
        <w:rPr>
          <w:color w:val="FF0000"/>
          <w:vertAlign w:val="superscript"/>
          <w:rtl/>
        </w:rPr>
        <w:t>95785</w:t>
      </w:r>
      <w:r>
        <w:rPr>
          <w:rFonts w:ascii="Times New Roman" w:hAnsi="Times New Roman"/>
          <w:color w:val="828282"/>
          <w:rtl/>
        </w:rPr>
        <w:t>בָּ</w:t>
      </w:r>
      <w:r>
        <w:rPr>
          <w:color w:val="FF0000"/>
          <w:vertAlign w:val="superscript"/>
          <w:rtl/>
        </w:rPr>
        <w:t>95786</w:t>
      </w:r>
      <w:r>
        <w:rPr>
          <w:rFonts w:ascii="Times New Roman" w:hAnsi="Times New Roman"/>
          <w:color w:val="828282"/>
          <w:rtl/>
        </w:rPr>
      </w:r>
      <w:r>
        <w:rPr>
          <w:color w:val="FF0000"/>
          <w:vertAlign w:val="superscript"/>
          <w:rtl/>
        </w:rPr>
        <w:t>95787</w:t>
      </w:r>
      <w:r>
        <w:rPr>
          <w:rFonts w:ascii="Times New Roman" w:hAnsi="Times New Roman"/>
          <w:color w:val="828282"/>
          <w:rtl/>
        </w:rPr>
        <w:t xml:space="preserve">עַמִּ֑ים </w:t>
      </w:r>
    </w:p>
    <w:p>
      <w:pPr>
        <w:pStyle w:val="Hebrew"/>
      </w:pPr>
      <w:r>
        <w:rPr>
          <w:color w:val="828282"/>
        </w:rPr>
        <w:t xml:space="preserve">וְהֵפִ֧יץ יְהוָ֛ה אֶתְכֶ֖ם בָּעַמִּ֑ים וְנִשְׁאַרְתֶּם֙ מְתֵ֣י מִסְפָּ֔ר בַּגֹּויִ֕ם אֲשֶׁ֨ר יְנַהֵ֧ג יְהוָ֛ה אֶתְכֶ֖ם שָֽׁמָּה׃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f656edcd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e42b2bad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3bdc7912</w:t>
            </w:r>
          </w:p>
        </w:tc>
        <w:tc>
          <w:tcPr>
            <w:tcW w:type="auto" w:w="1728"/>
          </w:tcPr>
          <w:p>
            <w:r>
              <w:t>tense</w:t>
            </w:r>
          </w:p>
        </w:tc>
        <w:tc>
          <w:tcPr>
            <w:tcW w:type="auto" w:w="1728"/>
          </w:tcPr>
          <w:p>
            <w:r>
              <w:t>verb</w:t>
            </w:r>
          </w:p>
        </w:tc>
        <w:tc>
          <w:tcPr>
            <w:tcW w:type="auto" w:w="1728"/>
          </w:tcPr>
          <w:p>
            <w:r>
              <w:t xml:space="preserve">הֵפִ֧יץ </w:t>
            </w:r>
          </w:p>
        </w:tc>
        <w:tc>
          <w:tcPr>
            <w:tcW w:type="auto" w:w="1728"/>
          </w:tcPr>
          <w:p>
            <w:r>
              <w:t>fut</w:t>
            </w:r>
          </w:p>
        </w:tc>
      </w:tr>
    </w:tbl>
    <w:p>
      <w:r>
        <w:br/>
      </w:r>
    </w:p>
    <w:p>
      <w:pPr>
        <w:pStyle w:val="Reference"/>
      </w:pPr>
      <w:hyperlink r:id="rId1386">
        <w:r>
          <w:rPr/>
          <w:t>Deuteronomy 4:31</w:t>
        </w:r>
      </w:hyperlink>
    </w:p>
    <w:p>
      <w:pPr>
        <w:pStyle w:val="Hebrew"/>
      </w:pPr>
      <w:r>
        <w:t xml:space="preserve">לֹ֥א יַרְפְּךָ֖ </w:t>
      </w:r>
    </w:p>
    <w:p>
      <w:pPr>
        <w:pStyle w:val="Hebrew"/>
      </w:pPr>
      <w:r>
        <w:rPr>
          <w:color w:val="FF0000"/>
          <w:vertAlign w:val="superscript"/>
          <w:rtl/>
        </w:rPr>
        <w:t>95869</w:t>
      </w:r>
      <w:r>
        <w:rPr>
          <w:rFonts w:ascii="Times New Roman" w:hAnsi="Times New Roman"/>
          <w:color w:val="828282"/>
          <w:rtl/>
        </w:rPr>
        <w:t xml:space="preserve">לֹ֥א </w:t>
      </w:r>
      <w:r>
        <w:rPr>
          <w:color w:val="FF0000"/>
          <w:vertAlign w:val="superscript"/>
          <w:rtl/>
        </w:rPr>
        <w:t>95870</w:t>
      </w:r>
      <w:r>
        <w:rPr>
          <w:rFonts w:ascii="Times New Roman" w:hAnsi="Times New Roman"/>
          <w:color w:val="828282"/>
          <w:rtl/>
        </w:rPr>
        <w:t xml:space="preserve">יַרְפְּךָ֖ </w:t>
      </w:r>
    </w:p>
    <w:p>
      <w:pPr>
        <w:pStyle w:val="Hebrew"/>
      </w:pPr>
      <w:r>
        <w:rPr>
          <w:color w:val="828282"/>
        </w:rPr>
        <w:t xml:space="preserve">כִּ֣י אֵ֤ל רַחוּם֙ יְהוָ֣ה אֱלֹהֶ֔יךָ לֹ֥א יַרְפְּךָ֖ וְלֹ֣א יַשְׁחִיתֶ֑ךָ וְלֹ֤א יִשְׁכַּח֙ אֶת־בְּרִ֣ית אֲבֹתֶ֔יךָ אֲשֶׁ֥ר נִשְׁבַּ֖ע לָהֶֽם׃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04d79e5d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df0a1563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8f61a7f4</w:t>
            </w:r>
          </w:p>
        </w:tc>
        <w:tc>
          <w:tcPr>
            <w:tcW w:type="auto" w:w="1728"/>
          </w:tcPr>
          <w:p>
            <w:r>
              <w:t>tense</w:t>
            </w:r>
          </w:p>
        </w:tc>
        <w:tc>
          <w:tcPr>
            <w:tcW w:type="auto" w:w="1728"/>
          </w:tcPr>
          <w:p>
            <w:r>
              <w:t>verb</w:t>
            </w:r>
          </w:p>
        </w:tc>
        <w:tc>
          <w:tcPr>
            <w:tcW w:type="auto" w:w="1728"/>
          </w:tcPr>
          <w:p>
            <w:r>
              <w:t xml:space="preserve">יַרְפְּךָ֖ </w:t>
            </w:r>
          </w:p>
        </w:tc>
        <w:tc>
          <w:tcPr>
            <w:tcW w:type="auto" w:w="1728"/>
          </w:tcPr>
          <w:p>
            <w:r>
              <w:t>fut</w:t>
            </w:r>
          </w:p>
        </w:tc>
      </w:tr>
    </w:tbl>
    <w:p>
      <w:r>
        <w:br/>
      </w:r>
    </w:p>
    <w:p>
      <w:pPr>
        <w:pStyle w:val="Reference"/>
      </w:pPr>
      <w:hyperlink r:id="rId1387">
        <w:r>
          <w:rPr/>
          <w:t>Deuteronomy 4:34</w:t>
        </w:r>
      </w:hyperlink>
    </w:p>
    <w:p>
      <w:pPr>
        <w:pStyle w:val="Hebrew"/>
      </w:pPr>
      <w:r>
        <w:t xml:space="preserve">אֹ֣ו׀ הֲנִסָּ֣ה אֱלֹהִ֗ים </w:t>
      </w:r>
    </w:p>
    <w:p>
      <w:pPr>
        <w:pStyle w:val="Hebrew"/>
      </w:pPr>
      <w:r>
        <w:rPr>
          <w:color w:val="FF0000"/>
          <w:vertAlign w:val="superscript"/>
          <w:rtl/>
        </w:rPr>
        <w:t>95944</w:t>
      </w:r>
      <w:r>
        <w:rPr>
          <w:rFonts w:ascii="Times New Roman" w:hAnsi="Times New Roman"/>
          <w:color w:val="828282"/>
          <w:rtl/>
        </w:rPr>
        <w:t xml:space="preserve">אֹ֣ו׀ </w:t>
      </w:r>
      <w:r>
        <w:rPr>
          <w:color w:val="FF0000"/>
          <w:vertAlign w:val="superscript"/>
          <w:rtl/>
        </w:rPr>
        <w:t>95945</w:t>
      </w:r>
      <w:r>
        <w:rPr>
          <w:rFonts w:ascii="Times New Roman" w:hAnsi="Times New Roman"/>
          <w:color w:val="828282"/>
          <w:rtl/>
        </w:rPr>
        <w:t>הֲ</w:t>
      </w:r>
      <w:r>
        <w:rPr>
          <w:color w:val="FF0000"/>
          <w:vertAlign w:val="superscript"/>
          <w:rtl/>
        </w:rPr>
        <w:t>95946</w:t>
      </w:r>
      <w:r>
        <w:rPr>
          <w:rFonts w:ascii="Times New Roman" w:hAnsi="Times New Roman"/>
          <w:color w:val="828282"/>
          <w:rtl/>
        </w:rPr>
        <w:t xml:space="preserve">נִסָּ֣ה </w:t>
      </w:r>
      <w:r>
        <w:rPr>
          <w:color w:val="FF0000"/>
          <w:vertAlign w:val="superscript"/>
          <w:rtl/>
        </w:rPr>
        <w:t>95947</w:t>
      </w:r>
      <w:r>
        <w:rPr>
          <w:rFonts w:ascii="Times New Roman" w:hAnsi="Times New Roman"/>
          <w:color w:val="828282"/>
          <w:rtl/>
        </w:rPr>
        <w:t xml:space="preserve">אֱלֹהִ֗ים </w:t>
      </w:r>
    </w:p>
    <w:p>
      <w:pPr>
        <w:pStyle w:val="Hebrew"/>
      </w:pPr>
      <w:r>
        <w:rPr>
          <w:color w:val="828282"/>
        </w:rPr>
        <w:t xml:space="preserve">אֹ֣ו׀ הֲנִסָּ֣ה אֱלֹהִ֗ים לָ֠בֹוא לָקַ֨חַת לֹ֣ו גֹוי֮ מִקֶּ֣רֶב גֹּוי֒ בְּמַסֹּת֩ בְּאֹתֹ֨ת וּבְמֹופְתִ֜ים וּבְמִלְחָמָ֗ה וּבְיָ֤ד חֲזָקָה֙ וּבִזְרֹ֣ועַ נְטוּיָ֔ה וּבְמֹורָאִ֖ים גְּדֹלִ֑ים כְּ֠כֹל אֲשֶׁר־עָשָׂ֨ה לָכֶ֜ם יְהוָ֧ה אֱלֹהֵיכֶ֛ם בְּמִצְרַ֖יִם לְעֵינֶֽיךָ׃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a56a94b8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4bb93ec4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8a0444e0</w:t>
            </w:r>
          </w:p>
        </w:tc>
        <w:tc>
          <w:tcPr>
            <w:tcW w:type="auto" w:w="1728"/>
          </w:tcPr>
          <w:p>
            <w:r>
              <w:t>tense</w:t>
            </w:r>
          </w:p>
        </w:tc>
        <w:tc>
          <w:tcPr>
            <w:tcW w:type="auto" w:w="1728"/>
          </w:tcPr>
          <w:p>
            <w:r>
              <w:t>verb</w:t>
            </w:r>
          </w:p>
        </w:tc>
        <w:tc>
          <w:tcPr>
            <w:tcW w:type="auto" w:w="1728"/>
          </w:tcPr>
          <w:p>
            <w:r>
              <w:t xml:space="preserve">נִסָּ֣ה </w:t>
            </w:r>
          </w:p>
        </w:tc>
        <w:tc>
          <w:tcPr>
            <w:tcW w:type="auto" w:w="1728"/>
          </w:tcPr>
          <w:p>
            <w:r>
              <w:t>past</w:t>
            </w:r>
          </w:p>
        </w:tc>
      </w:tr>
    </w:tbl>
    <w:p>
      <w:r>
        <w:br/>
      </w:r>
    </w:p>
    <w:p>
      <w:pPr>
        <w:pStyle w:val="Reference"/>
      </w:pPr>
      <w:hyperlink r:id="rId1388">
        <w:r>
          <w:rPr/>
          <w:t>Deuteronomy 4:35</w:t>
        </w:r>
      </w:hyperlink>
    </w:p>
    <w:p>
      <w:pPr>
        <w:pStyle w:val="Hebrew"/>
      </w:pPr>
      <w:r>
        <w:t xml:space="preserve">אַתָּה֙ הָרְאֵ֣תָ </w:t>
      </w:r>
    </w:p>
    <w:p>
      <w:pPr>
        <w:pStyle w:val="Hebrew"/>
      </w:pPr>
      <w:r>
        <w:rPr>
          <w:color w:val="FF0000"/>
          <w:vertAlign w:val="superscript"/>
          <w:rtl/>
        </w:rPr>
        <w:t>95990</w:t>
      </w:r>
      <w:r>
        <w:rPr>
          <w:rFonts w:ascii="Times New Roman" w:hAnsi="Times New Roman"/>
          <w:color w:val="828282"/>
          <w:rtl/>
        </w:rPr>
        <w:t xml:space="preserve">אַתָּה֙ </w:t>
      </w:r>
      <w:r>
        <w:rPr>
          <w:color w:val="FF0000"/>
          <w:vertAlign w:val="superscript"/>
          <w:rtl/>
        </w:rPr>
        <w:t>95991</w:t>
      </w:r>
      <w:r>
        <w:rPr>
          <w:rFonts w:ascii="Times New Roman" w:hAnsi="Times New Roman"/>
          <w:color w:val="828282"/>
          <w:rtl/>
        </w:rPr>
        <w:t xml:space="preserve">הָרְאֵ֣תָ </w:t>
      </w:r>
    </w:p>
    <w:p>
      <w:pPr>
        <w:pStyle w:val="Hebrew"/>
      </w:pPr>
      <w:r>
        <w:rPr>
          <w:color w:val="828282"/>
        </w:rPr>
        <w:t xml:space="preserve">אַתָּה֙ הָרְאֵ֣תָ לָדַ֔עַת כִּ֥י יְהוָ֖ה ה֣וּא הָאֱלֹהִ֑ים אֵ֥ין עֹ֖וד מִלְבַדֹּֽו׃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5f34c430</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1416f6e5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2f1be251</w:t>
            </w:r>
          </w:p>
        </w:tc>
        <w:tc>
          <w:tcPr>
            <w:tcW w:type="auto" w:w="1728"/>
          </w:tcPr>
          <w:p>
            <w:r>
              <w:t>tense</w:t>
            </w:r>
          </w:p>
        </w:tc>
        <w:tc>
          <w:tcPr>
            <w:tcW w:type="auto" w:w="1728"/>
          </w:tcPr>
          <w:p>
            <w:r>
              <w:t>verb</w:t>
            </w:r>
          </w:p>
        </w:tc>
        <w:tc>
          <w:tcPr>
            <w:tcW w:type="auto" w:w="1728"/>
          </w:tcPr>
          <w:p>
            <w:r>
              <w:t xml:space="preserve">הָרְאֵ֣תָ </w:t>
            </w:r>
          </w:p>
        </w:tc>
        <w:tc>
          <w:tcPr>
            <w:tcW w:type="auto" w:w="1728"/>
          </w:tcPr>
          <w:p>
            <w:r>
              <w:t>past</w:t>
            </w:r>
          </w:p>
        </w:tc>
      </w:tr>
    </w:tbl>
    <w:p>
      <w:r>
        <w:br/>
      </w:r>
    </w:p>
    <w:p>
      <w:pPr>
        <w:pStyle w:val="Reference"/>
      </w:pPr>
      <w:hyperlink r:id="rId1389">
        <w:r>
          <w:rPr/>
          <w:t>Deuteronomy 5:1</w:t>
        </w:r>
      </w:hyperlink>
    </w:p>
    <w:p>
      <w:pPr>
        <w:pStyle w:val="Hebrew"/>
      </w:pPr>
      <w:r>
        <w:t xml:space="preserve">וּשְׁמַרְתֶּ֖ם </w:t>
      </w:r>
    </w:p>
    <w:p>
      <w:pPr>
        <w:pStyle w:val="Hebrew"/>
      </w:pPr>
      <w:r>
        <w:rPr>
          <w:color w:val="FF0000"/>
          <w:vertAlign w:val="superscript"/>
          <w:rtl/>
        </w:rPr>
        <w:t>96341</w:t>
      </w:r>
      <w:r>
        <w:rPr>
          <w:rFonts w:ascii="Times New Roman" w:hAnsi="Times New Roman"/>
          <w:color w:val="828282"/>
          <w:rtl/>
        </w:rPr>
        <w:t>וּ</w:t>
      </w:r>
      <w:r>
        <w:rPr>
          <w:color w:val="FF0000"/>
          <w:vertAlign w:val="superscript"/>
          <w:rtl/>
        </w:rPr>
        <w:t>96342</w:t>
      </w:r>
      <w:r>
        <w:rPr>
          <w:rFonts w:ascii="Times New Roman" w:hAnsi="Times New Roman"/>
          <w:color w:val="828282"/>
          <w:rtl/>
        </w:rPr>
        <w:t xml:space="preserve">שְׁמַרְתֶּ֖ם </w:t>
      </w:r>
    </w:p>
    <w:p>
      <w:pPr>
        <w:pStyle w:val="Hebrew"/>
      </w:pPr>
      <w:r>
        <w:rPr>
          <w:color w:val="828282"/>
        </w:rPr>
        <w:t xml:space="preserve">וַיִּקְרָ֣א מֹשֶׁה֮ אֶל־כָּל־יִשְׂרָאֵל֒ וַיֹּ֣אמֶר אֲלֵהֶ֗ם שְׁמַ֤ע יִשְׂרָאֵל֙ אֶת־הַחֻקִּ֣ים וְאֶת־הַמִּשְׁפָּטִ֔ים אֲשֶׁ֧ר אָנֹכִ֛י דֹּבֵ֥ר בְּאָזְנֵיכֶ֖ם הַיֹּ֑ום וּלְמַדְתֶּ֣ם אֹתָ֔ם וּשְׁמַרְתֶּ֖ם לַעֲשֹׂתָֽם׃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fd99368d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c777bf12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8c9f6828</w:t>
            </w:r>
          </w:p>
        </w:tc>
        <w:tc>
          <w:tcPr>
            <w:tcW w:type="auto" w:w="1728"/>
          </w:tcPr>
          <w:p>
            <w:r>
              <w:t>tense</w:t>
            </w:r>
          </w:p>
        </w:tc>
        <w:tc>
          <w:tcPr>
            <w:tcW w:type="auto" w:w="1728"/>
          </w:tcPr>
          <w:p>
            <w:r>
              <w:t>verb</w:t>
            </w:r>
          </w:p>
        </w:tc>
        <w:tc>
          <w:tcPr>
            <w:tcW w:type="auto" w:w="1728"/>
          </w:tcPr>
          <w:p>
            <w:r>
              <w:t xml:space="preserve">שְׁמַרְתֶּ֖ם </w:t>
            </w:r>
          </w:p>
        </w:tc>
        <w:tc>
          <w:tcPr>
            <w:tcW w:type="auto" w:w="1728"/>
          </w:tcPr>
          <w:p>
            <w:r>
              <w:t>mod</w:t>
            </w:r>
          </w:p>
        </w:tc>
      </w:tr>
    </w:tbl>
    <w:p>
      <w:r>
        <w:br/>
      </w:r>
    </w:p>
    <w:p>
      <w:pPr>
        <w:pStyle w:val="Reference"/>
      </w:pPr>
      <w:hyperlink r:id="rId1390">
        <w:r>
          <w:rPr/>
          <w:t>Deuteronomy 5:7</w:t>
        </w:r>
      </w:hyperlink>
    </w:p>
    <w:p>
      <w:pPr>
        <w:pStyle w:val="Hebrew"/>
      </w:pPr>
      <w:r>
        <w:t xml:space="preserve">לֹ֣א יִהְיֶ֥ה־לְךָ֛֩ אֱלֹהִ֥֨ים אֲחֵרִ֖֜ים עַל־פָּנָֽ֗יַ׃ </w:t>
      </w:r>
    </w:p>
    <w:p>
      <w:pPr>
        <w:pStyle w:val="Hebrew"/>
      </w:pPr>
      <w:r>
        <w:rPr>
          <w:color w:val="FF0000"/>
          <w:vertAlign w:val="superscript"/>
          <w:rtl/>
        </w:rPr>
        <w:t>96426</w:t>
      </w:r>
      <w:r>
        <w:rPr>
          <w:rFonts w:ascii="Times New Roman" w:hAnsi="Times New Roman"/>
          <w:color w:val="828282"/>
          <w:rtl/>
        </w:rPr>
        <w:t xml:space="preserve">לֹ֣א </w:t>
      </w:r>
      <w:r>
        <w:rPr>
          <w:color w:val="FF0000"/>
          <w:vertAlign w:val="superscript"/>
          <w:rtl/>
        </w:rPr>
        <w:t>96427</w:t>
      </w:r>
      <w:r>
        <w:rPr>
          <w:rFonts w:ascii="Times New Roman" w:hAnsi="Times New Roman"/>
          <w:color w:val="828282"/>
          <w:rtl/>
        </w:rPr>
        <w:t>יִהְיֶ֥ה־</w:t>
      </w:r>
      <w:r>
        <w:rPr>
          <w:color w:val="FF0000"/>
          <w:vertAlign w:val="superscript"/>
          <w:rtl/>
        </w:rPr>
        <w:t>96428</w:t>
      </w:r>
      <w:r>
        <w:rPr>
          <w:rFonts w:ascii="Times New Roman" w:hAnsi="Times New Roman"/>
          <w:color w:val="828282"/>
          <w:rtl/>
        </w:rPr>
        <w:t xml:space="preserve">לְךָ֛֩ </w:t>
      </w:r>
      <w:r>
        <w:rPr>
          <w:color w:val="FF0000"/>
          <w:vertAlign w:val="superscript"/>
          <w:rtl/>
        </w:rPr>
        <w:t>96429</w:t>
      </w:r>
      <w:r>
        <w:rPr>
          <w:rFonts w:ascii="Times New Roman" w:hAnsi="Times New Roman"/>
          <w:color w:val="828282"/>
          <w:rtl/>
        </w:rPr>
        <w:t xml:space="preserve">אֱלֹהִ֥֨ים </w:t>
      </w:r>
      <w:r>
        <w:rPr>
          <w:color w:val="FF0000"/>
          <w:vertAlign w:val="superscript"/>
          <w:rtl/>
        </w:rPr>
        <w:t>96430</w:t>
      </w:r>
      <w:r>
        <w:rPr>
          <w:rFonts w:ascii="Times New Roman" w:hAnsi="Times New Roman"/>
          <w:color w:val="828282"/>
          <w:rtl/>
        </w:rPr>
        <w:t xml:space="preserve">אֲחֵרִ֖֜ים </w:t>
      </w:r>
      <w:r>
        <w:rPr>
          <w:color w:val="FF0000"/>
          <w:vertAlign w:val="superscript"/>
          <w:rtl/>
        </w:rPr>
        <w:t>96431</w:t>
      </w:r>
      <w:r>
        <w:rPr>
          <w:rFonts w:ascii="Times New Roman" w:hAnsi="Times New Roman"/>
          <w:color w:val="828282"/>
          <w:rtl/>
        </w:rPr>
        <w:t>עַל־</w:t>
      </w:r>
      <w:r>
        <w:rPr>
          <w:color w:val="FF0000"/>
          <w:vertAlign w:val="superscript"/>
          <w:rtl/>
        </w:rPr>
        <w:t>96432</w:t>
      </w:r>
      <w:r>
        <w:rPr>
          <w:rFonts w:ascii="Times New Roman" w:hAnsi="Times New Roman"/>
          <w:color w:val="828282"/>
          <w:rtl/>
        </w:rPr>
        <w:t xml:space="preserve">פָּנָֽ֗יַ׃ </w:t>
      </w:r>
    </w:p>
    <w:p>
      <w:pPr>
        <w:pStyle w:val="Hebrew"/>
      </w:pPr>
      <w:r>
        <w:rPr>
          <w:color w:val="828282"/>
        </w:rPr>
        <w:t xml:space="preserve">לֹ֣א יִהְיֶ֥ה־לְךָ֛֩ אֱלֹהִ֥֨ים אֲחֵרִ֖֜ים עַל־פָּנָֽ֗יַ׃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906b1cbc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db7e183e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218deb8f</w:t>
            </w:r>
          </w:p>
        </w:tc>
        <w:tc>
          <w:tcPr>
            <w:tcW w:type="auto" w:w="1728"/>
          </w:tcPr>
          <w:p>
            <w:r>
              <w:t>tense</w:t>
            </w:r>
          </w:p>
        </w:tc>
        <w:tc>
          <w:tcPr>
            <w:tcW w:type="auto" w:w="1728"/>
          </w:tcPr>
          <w:p>
            <w:r>
              <w:t>verb</w:t>
            </w:r>
          </w:p>
        </w:tc>
        <w:tc>
          <w:tcPr>
            <w:tcW w:type="auto" w:w="1728"/>
          </w:tcPr>
          <w:p>
            <w:r>
              <w:t>יִהְיֶ֥ה־</w:t>
            </w:r>
          </w:p>
        </w:tc>
        <w:tc>
          <w:tcPr>
            <w:tcW w:type="auto" w:w="1728"/>
          </w:tcPr>
          <w:p>
            <w:r>
              <w:t>mod</w:t>
            </w:r>
          </w:p>
        </w:tc>
      </w:tr>
    </w:tbl>
    <w:p>
      <w:r>
        <w:br/>
      </w:r>
    </w:p>
    <w:p>
      <w:pPr>
        <w:pStyle w:val="Reference"/>
      </w:pPr>
      <w:hyperlink r:id="rId1391">
        <w:r>
          <w:rPr/>
          <w:t>Deuteronomy 5:11</w:t>
        </w:r>
      </w:hyperlink>
    </w:p>
    <w:p>
      <w:pPr>
        <w:pStyle w:val="Hebrew"/>
      </w:pPr>
      <w:r>
        <w:t xml:space="preserve">לֹ֥א תִשָּׂ֛א אֶת־שֵֽׁם־יְהוָ֥ה אֱלֹהֶ֖יךָ לַשָּׁ֑וְא </w:t>
      </w:r>
    </w:p>
    <w:p>
      <w:pPr>
        <w:pStyle w:val="Hebrew"/>
      </w:pPr>
      <w:r>
        <w:rPr>
          <w:color w:val="FF0000"/>
          <w:vertAlign w:val="superscript"/>
          <w:rtl/>
        </w:rPr>
        <w:t>96498</w:t>
      </w:r>
      <w:r>
        <w:rPr>
          <w:rFonts w:ascii="Times New Roman" w:hAnsi="Times New Roman"/>
          <w:color w:val="828282"/>
          <w:rtl/>
        </w:rPr>
        <w:t xml:space="preserve">לֹ֥א </w:t>
      </w:r>
      <w:r>
        <w:rPr>
          <w:color w:val="FF0000"/>
          <w:vertAlign w:val="superscript"/>
          <w:rtl/>
        </w:rPr>
        <w:t>96499</w:t>
      </w:r>
      <w:r>
        <w:rPr>
          <w:rFonts w:ascii="Times New Roman" w:hAnsi="Times New Roman"/>
          <w:color w:val="828282"/>
          <w:rtl/>
        </w:rPr>
        <w:t xml:space="preserve">תִשָּׂ֛א </w:t>
      </w:r>
      <w:r>
        <w:rPr>
          <w:color w:val="FF0000"/>
          <w:vertAlign w:val="superscript"/>
          <w:rtl/>
        </w:rPr>
        <w:t>96500</w:t>
      </w:r>
      <w:r>
        <w:rPr>
          <w:rFonts w:ascii="Times New Roman" w:hAnsi="Times New Roman"/>
          <w:color w:val="828282"/>
          <w:rtl/>
        </w:rPr>
        <w:t>אֶת־</w:t>
      </w:r>
      <w:r>
        <w:rPr>
          <w:color w:val="FF0000"/>
          <w:vertAlign w:val="superscript"/>
          <w:rtl/>
        </w:rPr>
        <w:t>96501</w:t>
      </w:r>
      <w:r>
        <w:rPr>
          <w:rFonts w:ascii="Times New Roman" w:hAnsi="Times New Roman"/>
          <w:color w:val="828282"/>
          <w:rtl/>
        </w:rPr>
        <w:t>שֵֽׁם־</w:t>
      </w:r>
      <w:r>
        <w:rPr>
          <w:color w:val="FF0000"/>
          <w:vertAlign w:val="superscript"/>
          <w:rtl/>
        </w:rPr>
        <w:t>96502</w:t>
      </w:r>
      <w:r>
        <w:rPr>
          <w:rFonts w:ascii="Times New Roman" w:hAnsi="Times New Roman"/>
          <w:color w:val="828282"/>
          <w:rtl/>
        </w:rPr>
        <w:t xml:space="preserve">יְהוָ֥ה </w:t>
      </w:r>
      <w:r>
        <w:rPr>
          <w:color w:val="FF0000"/>
          <w:vertAlign w:val="superscript"/>
          <w:rtl/>
        </w:rPr>
        <w:t>96503</w:t>
      </w:r>
      <w:r>
        <w:rPr>
          <w:rFonts w:ascii="Times New Roman" w:hAnsi="Times New Roman"/>
          <w:color w:val="828282"/>
          <w:rtl/>
        </w:rPr>
        <w:t xml:space="preserve">אֱלֹהֶ֖יךָ </w:t>
      </w:r>
      <w:r>
        <w:rPr>
          <w:color w:val="FF0000"/>
          <w:vertAlign w:val="superscript"/>
          <w:rtl/>
        </w:rPr>
        <w:t>96504</w:t>
      </w:r>
      <w:r>
        <w:rPr>
          <w:rFonts w:ascii="Times New Roman" w:hAnsi="Times New Roman"/>
          <w:color w:val="828282"/>
          <w:rtl/>
        </w:rPr>
        <w:t>לַ</w:t>
      </w:r>
      <w:r>
        <w:rPr>
          <w:color w:val="FF0000"/>
          <w:vertAlign w:val="superscript"/>
          <w:rtl/>
        </w:rPr>
        <w:t>96505</w:t>
      </w:r>
      <w:r>
        <w:rPr>
          <w:rFonts w:ascii="Times New Roman" w:hAnsi="Times New Roman"/>
          <w:color w:val="828282"/>
          <w:rtl/>
        </w:rPr>
      </w:r>
      <w:r>
        <w:rPr>
          <w:color w:val="FF0000"/>
          <w:vertAlign w:val="superscript"/>
          <w:rtl/>
        </w:rPr>
        <w:t>96506</w:t>
      </w:r>
      <w:r>
        <w:rPr>
          <w:rFonts w:ascii="Times New Roman" w:hAnsi="Times New Roman"/>
          <w:color w:val="828282"/>
          <w:rtl/>
        </w:rPr>
        <w:t xml:space="preserve">שָּׁ֑וְא </w:t>
      </w:r>
    </w:p>
    <w:p>
      <w:pPr>
        <w:pStyle w:val="Hebrew"/>
      </w:pPr>
      <w:r>
        <w:rPr>
          <w:color w:val="828282"/>
        </w:rPr>
        <w:t xml:space="preserve">לֹ֥א תִשָּׂ֛א אֶת־שֵֽׁם־יְהוָ֥ה אֱלֹהֶ֖יךָ לַשָּׁ֑וְא כִּ֣י לֹ֤א יְנַקֶּה֙ יְהוָ֔ה אֵ֛ת אֲשֶׁר־יִשָּׂ֥א אֶת־שְׁמֹ֖ו לַשָּֽׁוְא׃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1791e48a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a3a43920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e443524a</w:t>
            </w:r>
          </w:p>
        </w:tc>
        <w:tc>
          <w:tcPr>
            <w:tcW w:type="auto" w:w="1728"/>
          </w:tcPr>
          <w:p>
            <w:r>
              <w:t>tense</w:t>
            </w:r>
          </w:p>
        </w:tc>
        <w:tc>
          <w:tcPr>
            <w:tcW w:type="auto" w:w="1728"/>
          </w:tcPr>
          <w:p>
            <w:r>
              <w:t>verb</w:t>
            </w:r>
          </w:p>
        </w:tc>
        <w:tc>
          <w:tcPr>
            <w:tcW w:type="auto" w:w="1728"/>
          </w:tcPr>
          <w:p>
            <w:r>
              <w:t xml:space="preserve">תִשָּׂ֛א </w:t>
            </w:r>
          </w:p>
        </w:tc>
        <w:tc>
          <w:tcPr>
            <w:tcW w:type="auto" w:w="1728"/>
          </w:tcPr>
          <w:p>
            <w:r>
              <w:t>mod</w:t>
            </w:r>
          </w:p>
        </w:tc>
      </w:tr>
    </w:tbl>
    <w:p>
      <w:r>
        <w:br/>
      </w:r>
    </w:p>
    <w:p>
      <w:pPr>
        <w:pStyle w:val="Reference"/>
      </w:pPr>
      <w:hyperlink r:id="rId1392">
        <w:r>
          <w:rPr/>
          <w:t>Deuteronomy 5:14</w:t>
        </w:r>
      </w:hyperlink>
    </w:p>
    <w:p>
      <w:pPr>
        <w:pStyle w:val="Hebrew"/>
      </w:pPr>
      <w:r>
        <w:t xml:space="preserve">לֹ֣א תַעֲשֶׂ֣ה כָל־מְלָאכָ֡ה אַתָּ֣ה וּבִנְךָֽ־וּבִתֶּ֣ךָ וְעַבְדְּךָֽ־וַ֠אֲמָתֶךָ וְשֹׁורְךָ֨ וַחֲמֹֽרְךָ֜ וְכָל־בְּהֶמְתֶּ֗ךָ וְגֵֽרְךָ֙ </w:t>
      </w:r>
    </w:p>
    <w:p>
      <w:pPr>
        <w:pStyle w:val="Hebrew"/>
      </w:pPr>
      <w:r>
        <w:rPr>
          <w:color w:val="FF0000"/>
          <w:vertAlign w:val="superscript"/>
          <w:rtl/>
        </w:rPr>
        <w:t>96546</w:t>
      </w:r>
      <w:r>
        <w:rPr>
          <w:rFonts w:ascii="Times New Roman" w:hAnsi="Times New Roman"/>
          <w:color w:val="828282"/>
          <w:rtl/>
        </w:rPr>
        <w:t xml:space="preserve">לֹ֣א </w:t>
      </w:r>
      <w:r>
        <w:rPr>
          <w:color w:val="FF0000"/>
          <w:vertAlign w:val="superscript"/>
          <w:rtl/>
        </w:rPr>
        <w:t>96547</w:t>
      </w:r>
      <w:r>
        <w:rPr>
          <w:rFonts w:ascii="Times New Roman" w:hAnsi="Times New Roman"/>
          <w:color w:val="828282"/>
          <w:rtl/>
        </w:rPr>
        <w:t xml:space="preserve">תַעֲשֶׂ֣ה </w:t>
      </w:r>
      <w:r>
        <w:rPr>
          <w:color w:val="FF0000"/>
          <w:vertAlign w:val="superscript"/>
          <w:rtl/>
        </w:rPr>
        <w:t>96548</w:t>
      </w:r>
      <w:r>
        <w:rPr>
          <w:rFonts w:ascii="Times New Roman" w:hAnsi="Times New Roman"/>
          <w:color w:val="828282"/>
          <w:rtl/>
        </w:rPr>
        <w:t>כָל־</w:t>
      </w:r>
      <w:r>
        <w:rPr>
          <w:color w:val="FF0000"/>
          <w:vertAlign w:val="superscript"/>
          <w:rtl/>
        </w:rPr>
        <w:t>96549</w:t>
      </w:r>
      <w:r>
        <w:rPr>
          <w:rFonts w:ascii="Times New Roman" w:hAnsi="Times New Roman"/>
          <w:color w:val="828282"/>
          <w:rtl/>
        </w:rPr>
        <w:t xml:space="preserve">מְלָאכָ֡ה </w:t>
      </w:r>
      <w:r>
        <w:rPr>
          <w:color w:val="FF0000"/>
          <w:vertAlign w:val="superscript"/>
          <w:rtl/>
        </w:rPr>
        <w:t>96550</w:t>
      </w:r>
      <w:r>
        <w:rPr>
          <w:rFonts w:ascii="Times New Roman" w:hAnsi="Times New Roman"/>
          <w:color w:val="828282"/>
          <w:rtl/>
        </w:rPr>
        <w:t xml:space="preserve">אַתָּ֣ה </w:t>
      </w:r>
      <w:r>
        <w:rPr>
          <w:color w:val="FF0000"/>
          <w:vertAlign w:val="superscript"/>
          <w:rtl/>
        </w:rPr>
        <w:t>96551</w:t>
      </w:r>
      <w:r>
        <w:rPr>
          <w:rFonts w:ascii="Times New Roman" w:hAnsi="Times New Roman"/>
          <w:color w:val="828282"/>
          <w:rtl/>
        </w:rPr>
        <w:t>וּ</w:t>
      </w:r>
      <w:r>
        <w:rPr>
          <w:color w:val="FF0000"/>
          <w:vertAlign w:val="superscript"/>
          <w:rtl/>
        </w:rPr>
        <w:t>96552</w:t>
      </w:r>
      <w:r>
        <w:rPr>
          <w:rFonts w:ascii="Times New Roman" w:hAnsi="Times New Roman"/>
          <w:color w:val="828282"/>
          <w:rtl/>
        </w:rPr>
        <w:t>בִנְךָֽ־</w:t>
      </w:r>
      <w:r>
        <w:rPr>
          <w:color w:val="FF0000"/>
          <w:vertAlign w:val="superscript"/>
          <w:rtl/>
        </w:rPr>
        <w:t>96553</w:t>
      </w:r>
      <w:r>
        <w:rPr>
          <w:rFonts w:ascii="Times New Roman" w:hAnsi="Times New Roman"/>
          <w:color w:val="828282"/>
          <w:rtl/>
        </w:rPr>
        <w:t>וּ</w:t>
      </w:r>
      <w:r>
        <w:rPr>
          <w:color w:val="FF0000"/>
          <w:vertAlign w:val="superscript"/>
          <w:rtl/>
        </w:rPr>
        <w:t>96554</w:t>
      </w:r>
      <w:r>
        <w:rPr>
          <w:rFonts w:ascii="Times New Roman" w:hAnsi="Times New Roman"/>
          <w:color w:val="828282"/>
          <w:rtl/>
        </w:rPr>
        <w:t xml:space="preserve">בִתֶּ֣ךָ </w:t>
      </w:r>
      <w:r>
        <w:rPr>
          <w:color w:val="FF0000"/>
          <w:vertAlign w:val="superscript"/>
          <w:rtl/>
        </w:rPr>
        <w:t>96555</w:t>
      </w:r>
      <w:r>
        <w:rPr>
          <w:rFonts w:ascii="Times New Roman" w:hAnsi="Times New Roman"/>
          <w:color w:val="828282"/>
          <w:rtl/>
        </w:rPr>
        <w:t>וְ</w:t>
      </w:r>
      <w:r>
        <w:rPr>
          <w:color w:val="FF0000"/>
          <w:vertAlign w:val="superscript"/>
          <w:rtl/>
        </w:rPr>
        <w:t>96556</w:t>
      </w:r>
      <w:r>
        <w:rPr>
          <w:rFonts w:ascii="Times New Roman" w:hAnsi="Times New Roman"/>
          <w:color w:val="828282"/>
          <w:rtl/>
        </w:rPr>
        <w:t>עַבְדְּךָֽ־</w:t>
      </w:r>
      <w:r>
        <w:rPr>
          <w:color w:val="FF0000"/>
          <w:vertAlign w:val="superscript"/>
          <w:rtl/>
        </w:rPr>
        <w:t>96557</w:t>
      </w:r>
      <w:r>
        <w:rPr>
          <w:rFonts w:ascii="Times New Roman" w:hAnsi="Times New Roman"/>
          <w:color w:val="828282"/>
          <w:rtl/>
        </w:rPr>
        <w:t>וַ֠</w:t>
      </w:r>
      <w:r>
        <w:rPr>
          <w:color w:val="FF0000"/>
          <w:vertAlign w:val="superscript"/>
          <w:rtl/>
        </w:rPr>
        <w:t>96558</w:t>
      </w:r>
      <w:r>
        <w:rPr>
          <w:rFonts w:ascii="Times New Roman" w:hAnsi="Times New Roman"/>
          <w:color w:val="828282"/>
          <w:rtl/>
        </w:rPr>
        <w:t xml:space="preserve">אֲמָתֶךָ </w:t>
      </w:r>
      <w:r>
        <w:rPr>
          <w:color w:val="FF0000"/>
          <w:vertAlign w:val="superscript"/>
          <w:rtl/>
        </w:rPr>
        <w:t>96559</w:t>
      </w:r>
      <w:r>
        <w:rPr>
          <w:rFonts w:ascii="Times New Roman" w:hAnsi="Times New Roman"/>
          <w:color w:val="828282"/>
          <w:rtl/>
        </w:rPr>
        <w:t>וְ</w:t>
      </w:r>
      <w:r>
        <w:rPr>
          <w:color w:val="FF0000"/>
          <w:vertAlign w:val="superscript"/>
          <w:rtl/>
        </w:rPr>
        <w:t>96560</w:t>
      </w:r>
      <w:r>
        <w:rPr>
          <w:rFonts w:ascii="Times New Roman" w:hAnsi="Times New Roman"/>
          <w:color w:val="828282"/>
          <w:rtl/>
        </w:rPr>
        <w:t xml:space="preserve">שֹׁורְךָ֨ </w:t>
      </w:r>
      <w:r>
        <w:rPr>
          <w:color w:val="FF0000"/>
          <w:vertAlign w:val="superscript"/>
          <w:rtl/>
        </w:rPr>
        <w:t>96561</w:t>
      </w:r>
      <w:r>
        <w:rPr>
          <w:rFonts w:ascii="Times New Roman" w:hAnsi="Times New Roman"/>
          <w:color w:val="828282"/>
          <w:rtl/>
        </w:rPr>
        <w:t>וַ</w:t>
      </w:r>
      <w:r>
        <w:rPr>
          <w:color w:val="FF0000"/>
          <w:vertAlign w:val="superscript"/>
          <w:rtl/>
        </w:rPr>
        <w:t>96562</w:t>
      </w:r>
      <w:r>
        <w:rPr>
          <w:rFonts w:ascii="Times New Roman" w:hAnsi="Times New Roman"/>
          <w:color w:val="828282"/>
          <w:rtl/>
        </w:rPr>
        <w:t xml:space="preserve">חֲמֹֽרְךָ֜ </w:t>
      </w:r>
      <w:r>
        <w:rPr>
          <w:color w:val="FF0000"/>
          <w:vertAlign w:val="superscript"/>
          <w:rtl/>
        </w:rPr>
        <w:t>96563</w:t>
      </w:r>
      <w:r>
        <w:rPr>
          <w:rFonts w:ascii="Times New Roman" w:hAnsi="Times New Roman"/>
          <w:color w:val="828282"/>
          <w:rtl/>
        </w:rPr>
        <w:t>וְ</w:t>
      </w:r>
      <w:r>
        <w:rPr>
          <w:color w:val="FF0000"/>
          <w:vertAlign w:val="superscript"/>
          <w:rtl/>
        </w:rPr>
        <w:t>96564</w:t>
      </w:r>
      <w:r>
        <w:rPr>
          <w:rFonts w:ascii="Times New Roman" w:hAnsi="Times New Roman"/>
          <w:color w:val="828282"/>
          <w:rtl/>
        </w:rPr>
        <w:t>כָל־</w:t>
      </w:r>
      <w:r>
        <w:rPr>
          <w:color w:val="FF0000"/>
          <w:vertAlign w:val="superscript"/>
          <w:rtl/>
        </w:rPr>
        <w:t>96565</w:t>
      </w:r>
      <w:r>
        <w:rPr>
          <w:rFonts w:ascii="Times New Roman" w:hAnsi="Times New Roman"/>
          <w:color w:val="828282"/>
          <w:rtl/>
        </w:rPr>
        <w:t xml:space="preserve">בְּהֶמְתֶּ֗ךָ </w:t>
      </w:r>
      <w:r>
        <w:rPr>
          <w:color w:val="FF0000"/>
          <w:vertAlign w:val="superscript"/>
          <w:rtl/>
        </w:rPr>
        <w:t>96566</w:t>
      </w:r>
      <w:r>
        <w:rPr>
          <w:rFonts w:ascii="Times New Roman" w:hAnsi="Times New Roman"/>
          <w:color w:val="828282"/>
          <w:rtl/>
        </w:rPr>
        <w:t>וְ</w:t>
      </w:r>
      <w:r>
        <w:rPr>
          <w:color w:val="FF0000"/>
          <w:vertAlign w:val="superscript"/>
          <w:rtl/>
        </w:rPr>
        <w:t>96567</w:t>
      </w:r>
      <w:r>
        <w:rPr>
          <w:rFonts w:ascii="Times New Roman" w:hAnsi="Times New Roman"/>
          <w:color w:val="828282"/>
          <w:rtl/>
        </w:rPr>
        <w:t xml:space="preserve">גֵֽרְךָ֙ </w:t>
      </w:r>
    </w:p>
    <w:p>
      <w:pPr>
        <w:pStyle w:val="Hebrew"/>
      </w:pPr>
      <w:r>
        <w:rPr>
          <w:color w:val="828282"/>
        </w:rPr>
        <w:t xml:space="preserve">וְיֹ֨ום֙ הַשְּׁבִיעִ֜֔י שַׁבָּ֖֣ת׀ לַיהוָ֖֣ה אֱלֹהֶ֑֗יךָ לֹ֣א תַעֲשֶׂ֣ה כָל־מְלָאכָ֡ה אַתָּ֣ה וּבִנְךָֽ־וּבִתֶּ֣ךָ וְעַבְדְּךָֽ־וַ֠אֲמָתֶךָ וְשֹׁורְךָ֨ וַחֲמֹֽרְךָ֜ וְכָל־בְּהֶמְתֶּ֗ךָ וְגֵֽרְךָ֙ אֲשֶׁ֣ר בִּשְׁעָרֶ֔יךָ לְמַ֗עַן יָנ֛וּחַ עַבְדְּךָ֥ וַאֲמָתְךָ֖ כָּמֹֽ֑וךָ׃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aebecb41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5be4d577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572a632b</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1393">
        <w:r>
          <w:rPr/>
          <w:t>Deuteronomy 5:19</w:t>
        </w:r>
      </w:hyperlink>
    </w:p>
    <w:p>
      <w:pPr>
        <w:pStyle w:val="Hebrew"/>
      </w:pPr>
      <w:r>
        <w:t xml:space="preserve">וְלֹ֖֣א תִּֿגְנֹֽ֔ב׃ ס </w:t>
      </w:r>
    </w:p>
    <w:p>
      <w:pPr>
        <w:pStyle w:val="Hebrew"/>
      </w:pPr>
      <w:r>
        <w:rPr>
          <w:color w:val="FF0000"/>
          <w:vertAlign w:val="superscript"/>
          <w:rtl/>
        </w:rPr>
        <w:t>96640</w:t>
      </w:r>
      <w:r>
        <w:rPr>
          <w:rFonts w:ascii="Times New Roman" w:hAnsi="Times New Roman"/>
          <w:color w:val="828282"/>
          <w:rtl/>
        </w:rPr>
        <w:t>וְ</w:t>
      </w:r>
      <w:r>
        <w:rPr>
          <w:color w:val="FF0000"/>
          <w:vertAlign w:val="superscript"/>
          <w:rtl/>
        </w:rPr>
        <w:t>96641</w:t>
      </w:r>
      <w:r>
        <w:rPr>
          <w:rFonts w:ascii="Times New Roman" w:hAnsi="Times New Roman"/>
          <w:color w:val="828282"/>
          <w:rtl/>
        </w:rPr>
        <w:t xml:space="preserve">לֹ֖֣א </w:t>
      </w:r>
      <w:r>
        <w:rPr>
          <w:color w:val="FF0000"/>
          <w:vertAlign w:val="superscript"/>
          <w:rtl/>
        </w:rPr>
        <w:t>96642</w:t>
      </w:r>
      <w:r>
        <w:rPr>
          <w:rFonts w:ascii="Times New Roman" w:hAnsi="Times New Roman"/>
          <w:color w:val="828282"/>
          <w:rtl/>
        </w:rPr>
        <w:t xml:space="preserve">תִּֿגְנֹֽ֔ב׃ ס </w:t>
      </w:r>
    </w:p>
    <w:p>
      <w:pPr>
        <w:pStyle w:val="Hebrew"/>
      </w:pPr>
      <w:r>
        <w:rPr>
          <w:color w:val="828282"/>
        </w:rPr>
        <w:t xml:space="preserve">וְלֹ֖֣א תִּֿגְנֹֽ֔ב׃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283f91fe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e9b8aa69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f0a00a7e</w:t>
            </w:r>
          </w:p>
        </w:tc>
        <w:tc>
          <w:tcPr>
            <w:tcW w:type="auto" w:w="1728"/>
          </w:tcPr>
          <w:p>
            <w:r>
              <w:t>tense</w:t>
            </w:r>
          </w:p>
        </w:tc>
        <w:tc>
          <w:tcPr>
            <w:tcW w:type="auto" w:w="1728"/>
          </w:tcPr>
          <w:p>
            <w:r>
              <w:t>verb</w:t>
            </w:r>
          </w:p>
        </w:tc>
        <w:tc>
          <w:tcPr>
            <w:tcW w:type="auto" w:w="1728"/>
          </w:tcPr>
          <w:p>
            <w:r>
              <w:t xml:space="preserve">תִּֿגְנֹֽ֔ב׃ ס </w:t>
            </w:r>
          </w:p>
        </w:tc>
        <w:tc>
          <w:tcPr>
            <w:tcW w:type="auto" w:w="1728"/>
          </w:tcPr>
          <w:p>
            <w:r>
              <w:t>mod</w:t>
            </w:r>
          </w:p>
        </w:tc>
      </w:tr>
    </w:tbl>
    <w:p>
      <w:r>
        <w:br/>
      </w:r>
    </w:p>
    <w:p>
      <w:pPr>
        <w:pStyle w:val="Reference"/>
      </w:pPr>
      <w:hyperlink r:id="rId1394">
        <w:r>
          <w:rPr/>
          <w:t>Deuteronomy 5:21</w:t>
        </w:r>
      </w:hyperlink>
    </w:p>
    <w:p>
      <w:pPr>
        <w:pStyle w:val="Hebrew"/>
      </w:pPr>
      <w:r>
        <w:t xml:space="preserve">וְלֹ֨א תִתְאַוֶּ֜ה בֵּ֣ית רֵעֶ֗ךָ שָׂדֵ֜הוּ וְעַבְדֹּ֤ו וַאֲמָתֹו֙ שֹׁורֹ֣ו וַחֲמֹרֹ֔ו וְכֹ֖ל </w:t>
      </w:r>
    </w:p>
    <w:p>
      <w:pPr>
        <w:pStyle w:val="Hebrew"/>
      </w:pPr>
      <w:r>
        <w:rPr>
          <w:color w:val="FF0000"/>
          <w:vertAlign w:val="superscript"/>
          <w:rtl/>
        </w:rPr>
        <w:t>96655</w:t>
      </w:r>
      <w:r>
        <w:rPr>
          <w:rFonts w:ascii="Times New Roman" w:hAnsi="Times New Roman"/>
          <w:color w:val="828282"/>
          <w:rtl/>
        </w:rPr>
        <w:t>וְ</w:t>
      </w:r>
      <w:r>
        <w:rPr>
          <w:color w:val="FF0000"/>
          <w:vertAlign w:val="superscript"/>
          <w:rtl/>
        </w:rPr>
        <w:t>96656</w:t>
      </w:r>
      <w:r>
        <w:rPr>
          <w:rFonts w:ascii="Times New Roman" w:hAnsi="Times New Roman"/>
          <w:color w:val="828282"/>
          <w:rtl/>
        </w:rPr>
        <w:t xml:space="preserve">לֹ֨א </w:t>
      </w:r>
      <w:r>
        <w:rPr>
          <w:color w:val="FF0000"/>
          <w:vertAlign w:val="superscript"/>
          <w:rtl/>
        </w:rPr>
        <w:t>96657</w:t>
      </w:r>
      <w:r>
        <w:rPr>
          <w:rFonts w:ascii="Times New Roman" w:hAnsi="Times New Roman"/>
          <w:color w:val="828282"/>
          <w:rtl/>
        </w:rPr>
        <w:t xml:space="preserve">תִתְאַוֶּ֜ה </w:t>
      </w:r>
      <w:r>
        <w:rPr>
          <w:color w:val="FF0000"/>
          <w:vertAlign w:val="superscript"/>
          <w:rtl/>
        </w:rPr>
        <w:t>96658</w:t>
      </w:r>
      <w:r>
        <w:rPr>
          <w:rFonts w:ascii="Times New Roman" w:hAnsi="Times New Roman"/>
          <w:color w:val="828282"/>
          <w:rtl/>
        </w:rPr>
        <w:t xml:space="preserve">בֵּ֣ית </w:t>
      </w:r>
      <w:r>
        <w:rPr>
          <w:color w:val="FF0000"/>
          <w:vertAlign w:val="superscript"/>
          <w:rtl/>
        </w:rPr>
        <w:t>96659</w:t>
      </w:r>
      <w:r>
        <w:rPr>
          <w:rFonts w:ascii="Times New Roman" w:hAnsi="Times New Roman"/>
          <w:color w:val="828282"/>
          <w:rtl/>
        </w:rPr>
        <w:t xml:space="preserve">רֵעֶ֗ךָ </w:t>
      </w:r>
      <w:r>
        <w:rPr>
          <w:color w:val="FF0000"/>
          <w:vertAlign w:val="superscript"/>
          <w:rtl/>
        </w:rPr>
        <w:t>96660</w:t>
      </w:r>
      <w:r>
        <w:rPr>
          <w:rFonts w:ascii="Times New Roman" w:hAnsi="Times New Roman"/>
          <w:color w:val="828282"/>
          <w:rtl/>
        </w:rPr>
        <w:t xml:space="preserve">שָׂדֵ֜הוּ </w:t>
      </w:r>
      <w:r>
        <w:rPr>
          <w:color w:val="FF0000"/>
          <w:vertAlign w:val="superscript"/>
          <w:rtl/>
        </w:rPr>
        <w:t>96661</w:t>
      </w:r>
      <w:r>
        <w:rPr>
          <w:rFonts w:ascii="Times New Roman" w:hAnsi="Times New Roman"/>
          <w:color w:val="828282"/>
          <w:rtl/>
        </w:rPr>
        <w:t>וְ</w:t>
      </w:r>
      <w:r>
        <w:rPr>
          <w:color w:val="FF0000"/>
          <w:vertAlign w:val="superscript"/>
          <w:rtl/>
        </w:rPr>
        <w:t>96662</w:t>
      </w:r>
      <w:r>
        <w:rPr>
          <w:rFonts w:ascii="Times New Roman" w:hAnsi="Times New Roman"/>
          <w:color w:val="828282"/>
          <w:rtl/>
        </w:rPr>
        <w:t xml:space="preserve">עַבְדֹּ֤ו </w:t>
      </w:r>
      <w:r>
        <w:rPr>
          <w:color w:val="FF0000"/>
          <w:vertAlign w:val="superscript"/>
          <w:rtl/>
        </w:rPr>
        <w:t>96663</w:t>
      </w:r>
      <w:r>
        <w:rPr>
          <w:rFonts w:ascii="Times New Roman" w:hAnsi="Times New Roman"/>
          <w:color w:val="828282"/>
          <w:rtl/>
        </w:rPr>
        <w:t>וַ</w:t>
      </w:r>
      <w:r>
        <w:rPr>
          <w:color w:val="FF0000"/>
          <w:vertAlign w:val="superscript"/>
          <w:rtl/>
        </w:rPr>
        <w:t>96664</w:t>
      </w:r>
      <w:r>
        <w:rPr>
          <w:rFonts w:ascii="Times New Roman" w:hAnsi="Times New Roman"/>
          <w:color w:val="828282"/>
          <w:rtl/>
        </w:rPr>
        <w:t xml:space="preserve">אֲמָתֹו֙ </w:t>
      </w:r>
      <w:r>
        <w:rPr>
          <w:color w:val="FF0000"/>
          <w:vertAlign w:val="superscript"/>
          <w:rtl/>
        </w:rPr>
        <w:t>96665</w:t>
      </w:r>
      <w:r>
        <w:rPr>
          <w:rFonts w:ascii="Times New Roman" w:hAnsi="Times New Roman"/>
          <w:color w:val="828282"/>
          <w:rtl/>
        </w:rPr>
        <w:t xml:space="preserve">שֹׁורֹ֣ו </w:t>
      </w:r>
      <w:r>
        <w:rPr>
          <w:color w:val="FF0000"/>
          <w:vertAlign w:val="superscript"/>
          <w:rtl/>
        </w:rPr>
        <w:t>96666</w:t>
      </w:r>
      <w:r>
        <w:rPr>
          <w:rFonts w:ascii="Times New Roman" w:hAnsi="Times New Roman"/>
          <w:color w:val="828282"/>
          <w:rtl/>
        </w:rPr>
        <w:t>וַ</w:t>
      </w:r>
      <w:r>
        <w:rPr>
          <w:color w:val="FF0000"/>
          <w:vertAlign w:val="superscript"/>
          <w:rtl/>
        </w:rPr>
        <w:t>96667</w:t>
      </w:r>
      <w:r>
        <w:rPr>
          <w:rFonts w:ascii="Times New Roman" w:hAnsi="Times New Roman"/>
          <w:color w:val="828282"/>
          <w:rtl/>
        </w:rPr>
        <w:t xml:space="preserve">חֲמֹרֹ֔ו </w:t>
      </w:r>
      <w:r>
        <w:rPr>
          <w:color w:val="FF0000"/>
          <w:vertAlign w:val="superscript"/>
          <w:rtl/>
        </w:rPr>
        <w:t>96668</w:t>
      </w:r>
      <w:r>
        <w:rPr>
          <w:rFonts w:ascii="Times New Roman" w:hAnsi="Times New Roman"/>
          <w:color w:val="828282"/>
          <w:rtl/>
        </w:rPr>
        <w:t>וְ</w:t>
      </w:r>
      <w:r>
        <w:rPr>
          <w:color w:val="FF0000"/>
          <w:vertAlign w:val="superscript"/>
          <w:rtl/>
        </w:rPr>
        <w:t>96669</w:t>
      </w:r>
      <w:r>
        <w:rPr>
          <w:rFonts w:ascii="Times New Roman" w:hAnsi="Times New Roman"/>
          <w:color w:val="828282"/>
          <w:rtl/>
        </w:rPr>
        <w:t xml:space="preserve">כֹ֖ל </w:t>
      </w:r>
    </w:p>
    <w:p>
      <w:pPr>
        <w:pStyle w:val="Hebrew"/>
      </w:pPr>
      <w:r>
        <w:rPr>
          <w:color w:val="828282"/>
        </w:rPr>
        <w:t xml:space="preserve">וְלֹ֥א תַחְמֹ֖ד אֵ֣שֶׁת רֵעֶ֑ךָ ס וְלֹ֨א תִתְאַוֶּ֜ה בֵּ֣ית רֵעֶ֗ךָ שָׂדֵ֜הוּ וְעַבְדֹּ֤ו וַאֲמָתֹו֙ שֹׁורֹ֣ו וַחֲמֹרֹ֔ו וְכֹ֖ל אֲשֶׁ֥ר לְרֵעֶֽךָ׃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4e438db8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7c888ada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61851163</w:t>
            </w:r>
          </w:p>
        </w:tc>
        <w:tc>
          <w:tcPr>
            <w:tcW w:type="auto" w:w="1728"/>
          </w:tcPr>
          <w:p>
            <w:r>
              <w:t>tense</w:t>
            </w:r>
          </w:p>
        </w:tc>
        <w:tc>
          <w:tcPr>
            <w:tcW w:type="auto" w:w="1728"/>
          </w:tcPr>
          <w:p>
            <w:r>
              <w:t>verb</w:t>
            </w:r>
          </w:p>
        </w:tc>
        <w:tc>
          <w:tcPr>
            <w:tcW w:type="auto" w:w="1728"/>
          </w:tcPr>
          <w:p>
            <w:r>
              <w:t xml:space="preserve">תִתְאַוֶּ֜ה </w:t>
            </w:r>
          </w:p>
        </w:tc>
        <w:tc>
          <w:tcPr>
            <w:tcW w:type="auto" w:w="1728"/>
          </w:tcPr>
          <w:p>
            <w:r>
              <w:t>mod</w:t>
            </w:r>
          </w:p>
        </w:tc>
      </w:tr>
    </w:tbl>
    <w:p>
      <w:r>
        <w:br/>
      </w:r>
    </w:p>
    <w:p>
      <w:pPr>
        <w:pStyle w:val="Reference"/>
      </w:pPr>
      <w:hyperlink r:id="rId1395">
        <w:r>
          <w:rPr/>
          <w:t>Deuteronomy 5:30</w:t>
        </w:r>
      </w:hyperlink>
    </w:p>
    <w:p>
      <w:pPr>
        <w:pStyle w:val="Hebrew"/>
      </w:pPr>
      <w:r>
        <w:t xml:space="preserve">לֵ֖ךְ </w:t>
      </w:r>
    </w:p>
    <w:p>
      <w:pPr>
        <w:pStyle w:val="Hebrew"/>
      </w:pPr>
      <w:r>
        <w:rPr>
          <w:color w:val="FF0000"/>
          <w:vertAlign w:val="superscript"/>
          <w:rtl/>
        </w:rPr>
        <w:t>96888</w:t>
      </w:r>
      <w:r>
        <w:rPr>
          <w:rFonts w:ascii="Times New Roman" w:hAnsi="Times New Roman"/>
          <w:color w:val="828282"/>
          <w:rtl/>
        </w:rPr>
        <w:t xml:space="preserve">לֵ֖ךְ </w:t>
      </w:r>
    </w:p>
    <w:p>
      <w:pPr>
        <w:pStyle w:val="Hebrew"/>
      </w:pPr>
      <w:r>
        <w:rPr>
          <w:color w:val="828282"/>
        </w:rPr>
        <w:t xml:space="preserve">לֵ֖ךְ אֱמֹ֣ר לָהֶ֑ם שׁ֥וּבוּ לָכֶ֖ם לְאָהֳלֵיכֶֽם׃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6a69959b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a5711ff2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a67d3e09</w:t>
            </w:r>
          </w:p>
        </w:tc>
        <w:tc>
          <w:tcPr>
            <w:tcW w:type="auto" w:w="1728"/>
          </w:tcPr>
          <w:p>
            <w:r>
              <w:t>tense</w:t>
            </w:r>
          </w:p>
        </w:tc>
        <w:tc>
          <w:tcPr>
            <w:tcW w:type="auto" w:w="1728"/>
          </w:tcPr>
          <w:p>
            <w:r>
              <w:t>verb</w:t>
            </w:r>
          </w:p>
        </w:tc>
        <w:tc>
          <w:tcPr>
            <w:tcW w:type="auto" w:w="1728"/>
          </w:tcPr>
          <w:p>
            <w:r>
              <w:t xml:space="preserve">לֵ֖ךְ </w:t>
            </w:r>
          </w:p>
        </w:tc>
        <w:tc>
          <w:tcPr>
            <w:tcW w:type="auto" w:w="1728"/>
          </w:tcPr>
          <w:p>
            <w:r>
              <w:t>impv</w:t>
            </w:r>
          </w:p>
        </w:tc>
      </w:tr>
    </w:tbl>
    <w:p>
      <w:r>
        <w:br/>
      </w:r>
    </w:p>
    <w:p>
      <w:pPr>
        <w:pStyle w:val="Reference"/>
      </w:pPr>
      <w:hyperlink r:id="rId1396">
        <w:r>
          <w:rPr/>
          <w:t>Deuteronomy 6:3</w:t>
        </w:r>
      </w:hyperlink>
    </w:p>
    <w:p>
      <w:pPr>
        <w:pStyle w:val="Hebrew"/>
      </w:pPr>
      <w:r>
        <w:t xml:space="preserve">וְשָׁמַרְתָּ֣ </w:t>
      </w:r>
    </w:p>
    <w:p>
      <w:pPr>
        <w:pStyle w:val="Hebrew"/>
      </w:pPr>
      <w:r>
        <w:rPr>
          <w:color w:val="FF0000"/>
          <w:vertAlign w:val="superscript"/>
          <w:rtl/>
        </w:rPr>
        <w:t>97022</w:t>
      </w:r>
      <w:r>
        <w:rPr>
          <w:rFonts w:ascii="Times New Roman" w:hAnsi="Times New Roman"/>
          <w:color w:val="828282"/>
          <w:rtl/>
        </w:rPr>
        <w:t>וְ</w:t>
      </w:r>
      <w:r>
        <w:rPr>
          <w:color w:val="FF0000"/>
          <w:vertAlign w:val="superscript"/>
          <w:rtl/>
        </w:rPr>
        <w:t>97023</w:t>
      </w:r>
      <w:r>
        <w:rPr>
          <w:rFonts w:ascii="Times New Roman" w:hAnsi="Times New Roman"/>
          <w:color w:val="828282"/>
          <w:rtl/>
        </w:rPr>
        <w:t xml:space="preserve">שָׁמַרְתָּ֣ </w:t>
      </w:r>
    </w:p>
    <w:p>
      <w:pPr>
        <w:pStyle w:val="Hebrew"/>
      </w:pPr>
      <w:r>
        <w:rPr>
          <w:color w:val="828282"/>
        </w:rPr>
        <w:t xml:space="preserve">וְשָׁמַעְתָּ֤ יִשְׂרָאֵל֙ וְשָׁמַרְתָּ֣ לַעֲשֹׂ֔ות אֲשֶׁר֙ יִיטַ֣ב לְךָ֔ וַאֲשֶׁ֥ר תִּרְבּ֖וּן מְאֹ֑ד כַּאֲשֶׁר֩ דִּבֶּ֨ר יְהוָ֜ה אֱלֹהֵ֤י אֲבֹתֶ֨יךָ֙ לָ֔ךְ אֶ֛רֶץ זָבַ֥ת חָלָ֖ב וּדְבָֽשׁ׃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3b6806c6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b103b771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6bcfef82</w:t>
            </w:r>
          </w:p>
        </w:tc>
        <w:tc>
          <w:tcPr>
            <w:tcW w:type="auto" w:w="1728"/>
          </w:tcPr>
          <w:p>
            <w:r>
              <w:t>tense</w:t>
            </w:r>
          </w:p>
        </w:tc>
        <w:tc>
          <w:tcPr>
            <w:tcW w:type="auto" w:w="1728"/>
          </w:tcPr>
          <w:p>
            <w:r>
              <w:t>verb</w:t>
            </w:r>
          </w:p>
        </w:tc>
        <w:tc>
          <w:tcPr>
            <w:tcW w:type="auto" w:w="1728"/>
          </w:tcPr>
          <w:p>
            <w:r>
              <w:t xml:space="preserve">שָׁמַרְתָּ֣ </w:t>
            </w:r>
          </w:p>
        </w:tc>
        <w:tc>
          <w:tcPr>
            <w:tcW w:type="auto" w:w="1728"/>
          </w:tcPr>
          <w:p>
            <w:r/>
          </w:p>
        </w:tc>
      </w:tr>
    </w:tbl>
    <w:p>
      <w:r>
        <w:br/>
      </w:r>
    </w:p>
    <w:p>
      <w:pPr>
        <w:pStyle w:val="Reference"/>
      </w:pPr>
      <w:hyperlink r:id="rId1397">
        <w:r>
          <w:rPr/>
          <w:t>Deuteronomy 6:11</w:t>
        </w:r>
      </w:hyperlink>
    </w:p>
    <w:p>
      <w:pPr>
        <w:pStyle w:val="Hebrew"/>
      </w:pPr>
      <w:r>
        <w:t xml:space="preserve">וְאָכַלְתָּ֖ </w:t>
      </w:r>
    </w:p>
    <w:p>
      <w:pPr>
        <w:pStyle w:val="Hebrew"/>
      </w:pPr>
      <w:r>
        <w:rPr>
          <w:color w:val="FF0000"/>
          <w:vertAlign w:val="superscript"/>
          <w:rtl/>
        </w:rPr>
        <w:t>97173</w:t>
      </w:r>
      <w:r>
        <w:rPr>
          <w:rFonts w:ascii="Times New Roman" w:hAnsi="Times New Roman"/>
          <w:color w:val="828282"/>
          <w:rtl/>
        </w:rPr>
        <w:t>וְ</w:t>
      </w:r>
      <w:r>
        <w:rPr>
          <w:color w:val="FF0000"/>
          <w:vertAlign w:val="superscript"/>
          <w:rtl/>
        </w:rPr>
        <w:t>97174</w:t>
      </w:r>
      <w:r>
        <w:rPr>
          <w:rFonts w:ascii="Times New Roman" w:hAnsi="Times New Roman"/>
          <w:color w:val="828282"/>
          <w:rtl/>
        </w:rPr>
        <w:t xml:space="preserve">אָכַלְתָּ֖ </w:t>
      </w:r>
    </w:p>
    <w:p>
      <w:pPr>
        <w:pStyle w:val="Hebrew"/>
      </w:pPr>
      <w:r>
        <w:rPr>
          <w:color w:val="828282"/>
        </w:rPr>
        <w:t xml:space="preserve">וּבָ֨תִּ֜ים מְלֵאִ֣ים כָּל־טוּב֮ אֲשֶׁ֣ר לֹא־מִלֵּאתָ֒ וּבֹרֹ֤ת חֲצוּבִים֙ אֲשֶׁ֣ר לֹא־חָצַ֔בְתָּ כְּרָמִ֥ים וְזֵיתִ֖ים אֲשֶׁ֣ר לֹא־נָטָ֑עְתָּ וְאָכַלְתָּ֖ וְשָׂבָֽעְתָּ׃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9d1662d9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90d28475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38318cc9</w:t>
            </w:r>
          </w:p>
        </w:tc>
        <w:tc>
          <w:tcPr>
            <w:tcW w:type="auto" w:w="1728"/>
          </w:tcPr>
          <w:p>
            <w:r>
              <w:t>tense</w:t>
            </w:r>
          </w:p>
        </w:tc>
        <w:tc>
          <w:tcPr>
            <w:tcW w:type="auto" w:w="1728"/>
          </w:tcPr>
          <w:p>
            <w:r>
              <w:t>verb</w:t>
            </w:r>
          </w:p>
        </w:tc>
        <w:tc>
          <w:tcPr>
            <w:tcW w:type="auto" w:w="1728"/>
          </w:tcPr>
          <w:p>
            <w:r>
              <w:t xml:space="preserve">אָכַלְתָּ֖ </w:t>
            </w:r>
          </w:p>
        </w:tc>
        <w:tc>
          <w:tcPr>
            <w:tcW w:type="auto" w:w="1728"/>
          </w:tcPr>
          <w:p>
            <w:r>
              <w:t>pres</w:t>
            </w:r>
          </w:p>
        </w:tc>
      </w:tr>
    </w:tbl>
    <w:p>
      <w:r>
        <w:br/>
      </w:r>
    </w:p>
    <w:p>
      <w:pPr>
        <w:pStyle w:val="Reference"/>
      </w:pPr>
      <w:hyperlink r:id="rId1397">
        <w:r>
          <w:rPr/>
          <w:t>Deuteronomy 6:11</w:t>
        </w:r>
      </w:hyperlink>
    </w:p>
    <w:p>
      <w:pPr>
        <w:pStyle w:val="Hebrew"/>
      </w:pPr>
      <w:r>
        <w:t xml:space="preserve">וְשָׂבָֽעְתָּ׃ </w:t>
      </w:r>
    </w:p>
    <w:p>
      <w:pPr>
        <w:pStyle w:val="Hebrew"/>
      </w:pPr>
      <w:r>
        <w:rPr>
          <w:color w:val="FF0000"/>
          <w:vertAlign w:val="superscript"/>
          <w:rtl/>
        </w:rPr>
        <w:t>97175</w:t>
      </w:r>
      <w:r>
        <w:rPr>
          <w:rFonts w:ascii="Times New Roman" w:hAnsi="Times New Roman"/>
          <w:color w:val="828282"/>
          <w:rtl/>
        </w:rPr>
        <w:t>וְ</w:t>
      </w:r>
      <w:r>
        <w:rPr>
          <w:color w:val="FF0000"/>
          <w:vertAlign w:val="superscript"/>
          <w:rtl/>
        </w:rPr>
        <w:t>97176</w:t>
      </w:r>
      <w:r>
        <w:rPr>
          <w:rFonts w:ascii="Times New Roman" w:hAnsi="Times New Roman"/>
          <w:color w:val="828282"/>
          <w:rtl/>
        </w:rPr>
        <w:t xml:space="preserve">שָׂבָֽעְתָּ׃ </w:t>
      </w:r>
    </w:p>
    <w:p>
      <w:pPr>
        <w:pStyle w:val="Hebrew"/>
      </w:pPr>
      <w:r>
        <w:rPr>
          <w:color w:val="828282"/>
        </w:rPr>
        <w:t xml:space="preserve">וּבָ֨תִּ֜ים מְלֵאִ֣ים כָּל־טוּב֮ אֲשֶׁ֣ר לֹא־מִלֵּאתָ֒ וּבֹרֹ֤ת חֲצוּבִים֙ אֲשֶׁ֣ר לֹא־חָצַ֔בְתָּ כְּרָמִ֥ים וְזֵיתִ֖ים אֲשֶׁ֣ר לֹא־נָטָ֑עְתָּ וְאָכַלְתָּ֖ וְשָׂבָֽעְתָּ׃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1995bec2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e4eddb89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fa4327f1</w:t>
            </w:r>
          </w:p>
        </w:tc>
        <w:tc>
          <w:tcPr>
            <w:tcW w:type="auto" w:w="1728"/>
          </w:tcPr>
          <w:p>
            <w:r>
              <w:t>tense</w:t>
            </w:r>
          </w:p>
        </w:tc>
        <w:tc>
          <w:tcPr>
            <w:tcW w:type="auto" w:w="1728"/>
          </w:tcPr>
          <w:p>
            <w:r>
              <w:t>verb</w:t>
            </w:r>
          </w:p>
        </w:tc>
        <w:tc>
          <w:tcPr>
            <w:tcW w:type="auto" w:w="1728"/>
          </w:tcPr>
          <w:p>
            <w:r>
              <w:t xml:space="preserve">שָׂבָֽעְתָּ׃ </w:t>
            </w:r>
          </w:p>
        </w:tc>
        <w:tc>
          <w:tcPr>
            <w:tcW w:type="auto" w:w="1728"/>
          </w:tcPr>
          <w:p>
            <w:r>
              <w:t>pres</w:t>
            </w:r>
          </w:p>
        </w:tc>
      </w:tr>
    </w:tbl>
    <w:p>
      <w:r>
        <w:br/>
      </w:r>
    </w:p>
    <w:p>
      <w:pPr>
        <w:pStyle w:val="Reference"/>
      </w:pPr>
      <w:hyperlink r:id="rId1398">
        <w:r>
          <w:rPr/>
          <w:t>Deuteronomy 6:17</w:t>
        </w:r>
      </w:hyperlink>
    </w:p>
    <w:p>
      <w:pPr>
        <w:pStyle w:val="Hebrew"/>
      </w:pPr>
      <w:r>
        <w:t xml:space="preserve">שָׁמֹ֣ור תִּשְׁמְר֔וּן אֶת־מִצְוֹ֖ת יְהוָ֣ה אֱלֹהֵיכֶ֑ם וְעֵדֹתָ֥יו וְחֻקָּ֖יו </w:t>
      </w:r>
    </w:p>
    <w:p>
      <w:pPr>
        <w:pStyle w:val="Hebrew"/>
      </w:pPr>
      <w:r>
        <w:rPr>
          <w:color w:val="FF0000"/>
          <w:vertAlign w:val="superscript"/>
          <w:rtl/>
        </w:rPr>
        <w:t>97244</w:t>
      </w:r>
      <w:r>
        <w:rPr>
          <w:rFonts w:ascii="Times New Roman" w:hAnsi="Times New Roman"/>
          <w:color w:val="828282"/>
          <w:rtl/>
        </w:rPr>
        <w:t xml:space="preserve">שָׁמֹ֣ור </w:t>
      </w:r>
      <w:r>
        <w:rPr>
          <w:color w:val="FF0000"/>
          <w:vertAlign w:val="superscript"/>
          <w:rtl/>
        </w:rPr>
        <w:t>97245</w:t>
      </w:r>
      <w:r>
        <w:rPr>
          <w:rFonts w:ascii="Times New Roman" w:hAnsi="Times New Roman"/>
          <w:color w:val="828282"/>
          <w:rtl/>
        </w:rPr>
        <w:t xml:space="preserve">תִּשְׁמְר֔וּן </w:t>
      </w:r>
      <w:r>
        <w:rPr>
          <w:color w:val="FF0000"/>
          <w:vertAlign w:val="superscript"/>
          <w:rtl/>
        </w:rPr>
        <w:t>97246</w:t>
      </w:r>
      <w:r>
        <w:rPr>
          <w:rFonts w:ascii="Times New Roman" w:hAnsi="Times New Roman"/>
          <w:color w:val="828282"/>
          <w:rtl/>
        </w:rPr>
        <w:t>אֶת־</w:t>
      </w:r>
      <w:r>
        <w:rPr>
          <w:color w:val="FF0000"/>
          <w:vertAlign w:val="superscript"/>
          <w:rtl/>
        </w:rPr>
        <w:t>97247</w:t>
      </w:r>
      <w:r>
        <w:rPr>
          <w:rFonts w:ascii="Times New Roman" w:hAnsi="Times New Roman"/>
          <w:color w:val="828282"/>
          <w:rtl/>
        </w:rPr>
        <w:t xml:space="preserve">מִצְוֹ֖ת </w:t>
      </w:r>
      <w:r>
        <w:rPr>
          <w:color w:val="FF0000"/>
          <w:vertAlign w:val="superscript"/>
          <w:rtl/>
        </w:rPr>
        <w:t>97248</w:t>
      </w:r>
      <w:r>
        <w:rPr>
          <w:rFonts w:ascii="Times New Roman" w:hAnsi="Times New Roman"/>
          <w:color w:val="828282"/>
          <w:rtl/>
        </w:rPr>
        <w:t xml:space="preserve">יְהוָ֣ה </w:t>
      </w:r>
      <w:r>
        <w:rPr>
          <w:color w:val="FF0000"/>
          <w:vertAlign w:val="superscript"/>
          <w:rtl/>
        </w:rPr>
        <w:t>97249</w:t>
      </w:r>
      <w:r>
        <w:rPr>
          <w:rFonts w:ascii="Times New Roman" w:hAnsi="Times New Roman"/>
          <w:color w:val="828282"/>
          <w:rtl/>
        </w:rPr>
        <w:t xml:space="preserve">אֱלֹהֵיכֶ֑ם </w:t>
      </w:r>
      <w:r>
        <w:rPr>
          <w:color w:val="FF0000"/>
          <w:vertAlign w:val="superscript"/>
          <w:rtl/>
        </w:rPr>
        <w:t>97250</w:t>
      </w:r>
      <w:r>
        <w:rPr>
          <w:rFonts w:ascii="Times New Roman" w:hAnsi="Times New Roman"/>
          <w:color w:val="828282"/>
          <w:rtl/>
        </w:rPr>
        <w:t>וְ</w:t>
      </w:r>
      <w:r>
        <w:rPr>
          <w:color w:val="FF0000"/>
          <w:vertAlign w:val="superscript"/>
          <w:rtl/>
        </w:rPr>
        <w:t>97251</w:t>
      </w:r>
      <w:r>
        <w:rPr>
          <w:rFonts w:ascii="Times New Roman" w:hAnsi="Times New Roman"/>
          <w:color w:val="828282"/>
          <w:rtl/>
        </w:rPr>
        <w:t xml:space="preserve">עֵדֹתָ֥יו </w:t>
      </w:r>
      <w:r>
        <w:rPr>
          <w:color w:val="FF0000"/>
          <w:vertAlign w:val="superscript"/>
          <w:rtl/>
        </w:rPr>
        <w:t>97252</w:t>
      </w:r>
      <w:r>
        <w:rPr>
          <w:rFonts w:ascii="Times New Roman" w:hAnsi="Times New Roman"/>
          <w:color w:val="828282"/>
          <w:rtl/>
        </w:rPr>
        <w:t>וְ</w:t>
      </w:r>
      <w:r>
        <w:rPr>
          <w:color w:val="FF0000"/>
          <w:vertAlign w:val="superscript"/>
          <w:rtl/>
        </w:rPr>
        <w:t>97253</w:t>
      </w:r>
      <w:r>
        <w:rPr>
          <w:rFonts w:ascii="Times New Roman" w:hAnsi="Times New Roman"/>
          <w:color w:val="828282"/>
          <w:rtl/>
        </w:rPr>
        <w:t xml:space="preserve">חֻקָּ֖יו </w:t>
      </w:r>
    </w:p>
    <w:p>
      <w:pPr>
        <w:pStyle w:val="Hebrew"/>
      </w:pPr>
      <w:r>
        <w:rPr>
          <w:color w:val="828282"/>
        </w:rPr>
        <w:t xml:space="preserve">שָׁמֹ֣ור תִּשְׁמְר֔וּן אֶת־מִצְוֹ֖ת יְהוָ֣ה אֱלֹהֵיכֶ֑ם וְעֵדֹתָ֥יו וְחֻקָּ֖יו אֲשֶׁ֥ר צִוָּֽךְ׃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6ad1fc46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9e34e1c9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3c4bfdd8</w:t>
            </w:r>
          </w:p>
        </w:tc>
        <w:tc>
          <w:tcPr>
            <w:tcW w:type="auto" w:w="1728"/>
          </w:tcPr>
          <w:p>
            <w:r>
              <w:t>tense</w:t>
            </w:r>
          </w:p>
        </w:tc>
        <w:tc>
          <w:tcPr>
            <w:tcW w:type="auto" w:w="1728"/>
          </w:tcPr>
          <w:p>
            <w:r>
              <w:t>verb</w:t>
            </w:r>
          </w:p>
        </w:tc>
        <w:tc>
          <w:tcPr>
            <w:tcW w:type="auto" w:w="1728"/>
          </w:tcPr>
          <w:p>
            <w:r>
              <w:t xml:space="preserve">תִּשְׁמְר֔וּן </w:t>
            </w:r>
          </w:p>
        </w:tc>
        <w:tc>
          <w:tcPr>
            <w:tcW w:type="auto" w:w="1728"/>
          </w:tcPr>
          <w:p>
            <w:r>
              <w:t>mod</w:t>
            </w:r>
          </w:p>
        </w:tc>
      </w:tr>
    </w:tbl>
    <w:p>
      <w:r>
        <w:br/>
      </w:r>
    </w:p>
    <w:p>
      <w:pPr>
        <w:pStyle w:val="Reference"/>
      </w:pPr>
      <w:hyperlink r:id="rId1399">
        <w:r>
          <w:rPr/>
          <w:t>Deuteronomy 7:1</w:t>
        </w:r>
      </w:hyperlink>
    </w:p>
    <w:p>
      <w:pPr>
        <w:pStyle w:val="Hebrew"/>
      </w:pPr>
      <w:r>
        <w:t xml:space="preserve">כִּ֤י יְבִֽיאֲךָ֙ יְהוָ֣ה אֱלֹהֶ֔יךָ אֶל־הָאָ֕רֶץ </w:t>
      </w:r>
    </w:p>
    <w:p>
      <w:pPr>
        <w:pStyle w:val="Hebrew"/>
      </w:pPr>
      <w:r>
        <w:rPr>
          <w:color w:val="FF0000"/>
          <w:vertAlign w:val="superscript"/>
          <w:rtl/>
        </w:rPr>
        <w:t>97419</w:t>
      </w:r>
      <w:r>
        <w:rPr>
          <w:rFonts w:ascii="Times New Roman" w:hAnsi="Times New Roman"/>
          <w:color w:val="828282"/>
          <w:rtl/>
        </w:rPr>
        <w:t xml:space="preserve">כִּ֤י </w:t>
      </w:r>
      <w:r>
        <w:rPr>
          <w:color w:val="FF0000"/>
          <w:vertAlign w:val="superscript"/>
          <w:rtl/>
        </w:rPr>
        <w:t>97420</w:t>
      </w:r>
      <w:r>
        <w:rPr>
          <w:rFonts w:ascii="Times New Roman" w:hAnsi="Times New Roman"/>
          <w:color w:val="828282"/>
          <w:rtl/>
        </w:rPr>
        <w:t xml:space="preserve">יְבִֽיאֲךָ֙ </w:t>
      </w:r>
      <w:r>
        <w:rPr>
          <w:color w:val="FF0000"/>
          <w:vertAlign w:val="superscript"/>
          <w:rtl/>
        </w:rPr>
        <w:t>97421</w:t>
      </w:r>
      <w:r>
        <w:rPr>
          <w:rFonts w:ascii="Times New Roman" w:hAnsi="Times New Roman"/>
          <w:color w:val="828282"/>
          <w:rtl/>
        </w:rPr>
        <w:t xml:space="preserve">יְהוָ֣ה </w:t>
      </w:r>
      <w:r>
        <w:rPr>
          <w:color w:val="FF0000"/>
          <w:vertAlign w:val="superscript"/>
          <w:rtl/>
        </w:rPr>
        <w:t>97422</w:t>
      </w:r>
      <w:r>
        <w:rPr>
          <w:rFonts w:ascii="Times New Roman" w:hAnsi="Times New Roman"/>
          <w:color w:val="828282"/>
          <w:rtl/>
        </w:rPr>
        <w:t xml:space="preserve">אֱלֹהֶ֔יךָ </w:t>
      </w:r>
      <w:r>
        <w:rPr>
          <w:color w:val="FF0000"/>
          <w:vertAlign w:val="superscript"/>
          <w:rtl/>
        </w:rPr>
        <w:t>97423</w:t>
      </w:r>
      <w:r>
        <w:rPr>
          <w:rFonts w:ascii="Times New Roman" w:hAnsi="Times New Roman"/>
          <w:color w:val="828282"/>
          <w:rtl/>
        </w:rPr>
        <w:t>אֶל־</w:t>
      </w:r>
      <w:r>
        <w:rPr>
          <w:color w:val="FF0000"/>
          <w:vertAlign w:val="superscript"/>
          <w:rtl/>
        </w:rPr>
        <w:t>97424</w:t>
      </w:r>
      <w:r>
        <w:rPr>
          <w:rFonts w:ascii="Times New Roman" w:hAnsi="Times New Roman"/>
          <w:color w:val="828282"/>
          <w:rtl/>
        </w:rPr>
        <w:t>הָ</w:t>
      </w:r>
      <w:r>
        <w:rPr>
          <w:color w:val="FF0000"/>
          <w:vertAlign w:val="superscript"/>
          <w:rtl/>
        </w:rPr>
        <w:t>97425</w:t>
      </w:r>
      <w:r>
        <w:rPr>
          <w:rFonts w:ascii="Times New Roman" w:hAnsi="Times New Roman"/>
          <w:color w:val="828282"/>
          <w:rtl/>
        </w:rPr>
        <w:t xml:space="preserve">אָ֕רֶץ </w:t>
      </w:r>
    </w:p>
    <w:p>
      <w:pPr>
        <w:pStyle w:val="Hebrew"/>
      </w:pPr>
      <w:r>
        <w:rPr>
          <w:color w:val="828282"/>
        </w:rPr>
        <w:t xml:space="preserve">כִּ֤י יְבִֽיאֲךָ֙ יְהוָ֣ה אֱלֹהֶ֔יךָ אֶל־הָאָ֕רֶץ אֲשֶׁר־אַתָּ֥ה בָא־שָׁ֖מָּה לְרִשְׁתָּ֑הּ וְנָשַׁ֣ל גֹּֽויִם־רַבִּ֣ים׀ מִפָּנֶ֡יךָ הַֽחִתִּי֩ וְהַגִּרְגָּשִׁ֨י וְהָאֱמֹרִ֜י וְהַכְּנַעֲנִ֣י וְהַפְּרִזִּ֗י וְהַֽחִוִּי֙ וְהַיְבוּסִ֔י שִׁבְעָ֣ה גֹויִ֔ם רַבִּ֥ים וַעֲצוּמִ֖ים מִמֶּֽךָּ׃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61c53f43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eb9cf24e</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72f92ec8</w:t>
            </w:r>
          </w:p>
        </w:tc>
        <w:tc>
          <w:tcPr>
            <w:tcW w:type="auto" w:w="1728"/>
          </w:tcPr>
          <w:p>
            <w:r>
              <w:t>tense</w:t>
            </w:r>
          </w:p>
        </w:tc>
        <w:tc>
          <w:tcPr>
            <w:tcW w:type="auto" w:w="1728"/>
          </w:tcPr>
          <w:p>
            <w:r>
              <w:t>verb</w:t>
            </w:r>
          </w:p>
        </w:tc>
        <w:tc>
          <w:tcPr>
            <w:tcW w:type="auto" w:w="1728"/>
          </w:tcPr>
          <w:p>
            <w:r>
              <w:t xml:space="preserve">יְבִֽיאֲךָ֙ </w:t>
            </w:r>
          </w:p>
        </w:tc>
        <w:tc>
          <w:tcPr>
            <w:tcW w:type="auto" w:w="1728"/>
          </w:tcPr>
          <w:p>
            <w:r>
              <w:t>pres</w:t>
            </w:r>
          </w:p>
        </w:tc>
      </w:tr>
    </w:tbl>
    <w:p>
      <w:r>
        <w:br/>
      </w:r>
    </w:p>
    <w:p>
      <w:pPr>
        <w:pStyle w:val="Reference"/>
      </w:pPr>
      <w:hyperlink r:id="rId1399">
        <w:r>
          <w:rPr/>
          <w:t>Deuteronomy 7:1</w:t>
        </w:r>
      </w:hyperlink>
    </w:p>
    <w:p>
      <w:pPr>
        <w:pStyle w:val="Hebrew"/>
      </w:pPr>
      <w:r>
        <w:t xml:space="preserve">וְנָשַׁ֣ל גֹּֽויִם־רַבִּ֣ים׀ מִפָּנֶ֡יךָ הַֽחִתִּי֩ וְהַגִּרְגָּשִׁ֨י וְהָאֱמֹרִ֜י וְהַכְּנַעֲנִ֣י וְהַפְּרִזִּ֗י וְהַֽחִוִּי֙ וְהַיְבוּסִ֔י שִׁבְעָ֣ה גֹויִ֔ם </w:t>
      </w:r>
    </w:p>
    <w:p>
      <w:pPr>
        <w:pStyle w:val="Hebrew"/>
      </w:pPr>
      <w:r>
        <w:rPr>
          <w:color w:val="FF0000"/>
          <w:vertAlign w:val="superscript"/>
          <w:rtl/>
        </w:rPr>
        <w:t>97432</w:t>
      </w:r>
      <w:r>
        <w:rPr>
          <w:rFonts w:ascii="Times New Roman" w:hAnsi="Times New Roman"/>
          <w:color w:val="828282"/>
          <w:rtl/>
        </w:rPr>
        <w:t>וְ</w:t>
      </w:r>
      <w:r>
        <w:rPr>
          <w:color w:val="FF0000"/>
          <w:vertAlign w:val="superscript"/>
          <w:rtl/>
        </w:rPr>
        <w:t>97433</w:t>
      </w:r>
      <w:r>
        <w:rPr>
          <w:rFonts w:ascii="Times New Roman" w:hAnsi="Times New Roman"/>
          <w:color w:val="828282"/>
          <w:rtl/>
        </w:rPr>
        <w:t xml:space="preserve">נָשַׁ֣ל </w:t>
      </w:r>
      <w:r>
        <w:rPr>
          <w:color w:val="FF0000"/>
          <w:vertAlign w:val="superscript"/>
          <w:rtl/>
        </w:rPr>
        <w:t>97434</w:t>
      </w:r>
      <w:r>
        <w:rPr>
          <w:rFonts w:ascii="Times New Roman" w:hAnsi="Times New Roman"/>
          <w:color w:val="828282"/>
          <w:rtl/>
        </w:rPr>
        <w:t>גֹּֽויִם־</w:t>
      </w:r>
      <w:r>
        <w:rPr>
          <w:color w:val="FF0000"/>
          <w:vertAlign w:val="superscript"/>
          <w:rtl/>
        </w:rPr>
        <w:t>97435</w:t>
      </w:r>
      <w:r>
        <w:rPr>
          <w:rFonts w:ascii="Times New Roman" w:hAnsi="Times New Roman"/>
          <w:color w:val="828282"/>
          <w:rtl/>
        </w:rPr>
        <w:t xml:space="preserve">רַבִּ֣ים׀ </w:t>
      </w:r>
      <w:r>
        <w:rPr>
          <w:color w:val="FF0000"/>
          <w:vertAlign w:val="superscript"/>
          <w:rtl/>
        </w:rPr>
        <w:t>97436</w:t>
      </w:r>
      <w:r>
        <w:rPr>
          <w:rFonts w:ascii="Times New Roman" w:hAnsi="Times New Roman"/>
          <w:color w:val="828282"/>
          <w:rtl/>
        </w:rPr>
        <w:t>מִ</w:t>
      </w:r>
      <w:r>
        <w:rPr>
          <w:color w:val="FF0000"/>
          <w:vertAlign w:val="superscript"/>
          <w:rtl/>
        </w:rPr>
        <w:t>97437</w:t>
      </w:r>
      <w:r>
        <w:rPr>
          <w:rFonts w:ascii="Times New Roman" w:hAnsi="Times New Roman"/>
          <w:color w:val="828282"/>
          <w:rtl/>
        </w:rPr>
        <w:t xml:space="preserve">פָּנֶ֡יךָ </w:t>
      </w:r>
      <w:r>
        <w:rPr>
          <w:color w:val="FF0000"/>
          <w:vertAlign w:val="superscript"/>
          <w:rtl/>
        </w:rPr>
        <w:t>97438</w:t>
      </w:r>
      <w:r>
        <w:rPr>
          <w:rFonts w:ascii="Times New Roman" w:hAnsi="Times New Roman"/>
          <w:color w:val="828282"/>
          <w:rtl/>
        </w:rPr>
        <w:t>הַֽ</w:t>
      </w:r>
      <w:r>
        <w:rPr>
          <w:color w:val="FF0000"/>
          <w:vertAlign w:val="superscript"/>
          <w:rtl/>
        </w:rPr>
        <w:t>97439</w:t>
      </w:r>
      <w:r>
        <w:rPr>
          <w:rFonts w:ascii="Times New Roman" w:hAnsi="Times New Roman"/>
          <w:color w:val="828282"/>
          <w:rtl/>
        </w:rPr>
        <w:t xml:space="preserve">חִתִּי֩ </w:t>
      </w:r>
      <w:r>
        <w:rPr>
          <w:color w:val="FF0000"/>
          <w:vertAlign w:val="superscript"/>
          <w:rtl/>
        </w:rPr>
        <w:t>97440</w:t>
      </w:r>
      <w:r>
        <w:rPr>
          <w:rFonts w:ascii="Times New Roman" w:hAnsi="Times New Roman"/>
          <w:color w:val="828282"/>
          <w:rtl/>
        </w:rPr>
        <w:t>וְ</w:t>
      </w:r>
      <w:r>
        <w:rPr>
          <w:color w:val="FF0000"/>
          <w:vertAlign w:val="superscript"/>
          <w:rtl/>
        </w:rPr>
        <w:t>97441</w:t>
      </w:r>
      <w:r>
        <w:rPr>
          <w:rFonts w:ascii="Times New Roman" w:hAnsi="Times New Roman"/>
          <w:color w:val="828282"/>
          <w:rtl/>
        </w:rPr>
        <w:t>הַ</w:t>
      </w:r>
      <w:r>
        <w:rPr>
          <w:color w:val="FF0000"/>
          <w:vertAlign w:val="superscript"/>
          <w:rtl/>
        </w:rPr>
        <w:t>97442</w:t>
      </w:r>
      <w:r>
        <w:rPr>
          <w:rFonts w:ascii="Times New Roman" w:hAnsi="Times New Roman"/>
          <w:color w:val="828282"/>
          <w:rtl/>
        </w:rPr>
        <w:t xml:space="preserve">גִּרְגָּשִׁ֨י </w:t>
      </w:r>
      <w:r>
        <w:rPr>
          <w:color w:val="FF0000"/>
          <w:vertAlign w:val="superscript"/>
          <w:rtl/>
        </w:rPr>
        <w:t>97443</w:t>
      </w:r>
      <w:r>
        <w:rPr>
          <w:rFonts w:ascii="Times New Roman" w:hAnsi="Times New Roman"/>
          <w:color w:val="828282"/>
          <w:rtl/>
        </w:rPr>
        <w:t>וְ</w:t>
      </w:r>
      <w:r>
        <w:rPr>
          <w:color w:val="FF0000"/>
          <w:vertAlign w:val="superscript"/>
          <w:rtl/>
        </w:rPr>
        <w:t>97444</w:t>
      </w:r>
      <w:r>
        <w:rPr>
          <w:rFonts w:ascii="Times New Roman" w:hAnsi="Times New Roman"/>
          <w:color w:val="828282"/>
          <w:rtl/>
        </w:rPr>
        <w:t>הָ</w:t>
      </w:r>
      <w:r>
        <w:rPr>
          <w:color w:val="FF0000"/>
          <w:vertAlign w:val="superscript"/>
          <w:rtl/>
        </w:rPr>
        <w:t>97445</w:t>
      </w:r>
      <w:r>
        <w:rPr>
          <w:rFonts w:ascii="Times New Roman" w:hAnsi="Times New Roman"/>
          <w:color w:val="828282"/>
          <w:rtl/>
        </w:rPr>
        <w:t xml:space="preserve">אֱמֹרִ֜י </w:t>
      </w:r>
      <w:r>
        <w:rPr>
          <w:color w:val="FF0000"/>
          <w:vertAlign w:val="superscript"/>
          <w:rtl/>
        </w:rPr>
        <w:t>97446</w:t>
      </w:r>
      <w:r>
        <w:rPr>
          <w:rFonts w:ascii="Times New Roman" w:hAnsi="Times New Roman"/>
          <w:color w:val="828282"/>
          <w:rtl/>
        </w:rPr>
        <w:t>וְ</w:t>
      </w:r>
      <w:r>
        <w:rPr>
          <w:color w:val="FF0000"/>
          <w:vertAlign w:val="superscript"/>
          <w:rtl/>
        </w:rPr>
        <w:t>97447</w:t>
      </w:r>
      <w:r>
        <w:rPr>
          <w:rFonts w:ascii="Times New Roman" w:hAnsi="Times New Roman"/>
          <w:color w:val="828282"/>
          <w:rtl/>
        </w:rPr>
        <w:t>הַ</w:t>
      </w:r>
      <w:r>
        <w:rPr>
          <w:color w:val="FF0000"/>
          <w:vertAlign w:val="superscript"/>
          <w:rtl/>
        </w:rPr>
        <w:t>97448</w:t>
      </w:r>
      <w:r>
        <w:rPr>
          <w:rFonts w:ascii="Times New Roman" w:hAnsi="Times New Roman"/>
          <w:color w:val="828282"/>
          <w:rtl/>
        </w:rPr>
        <w:t xml:space="preserve">כְּנַעֲנִ֣י </w:t>
      </w:r>
      <w:r>
        <w:rPr>
          <w:color w:val="FF0000"/>
          <w:vertAlign w:val="superscript"/>
          <w:rtl/>
        </w:rPr>
        <w:t>97449</w:t>
      </w:r>
      <w:r>
        <w:rPr>
          <w:rFonts w:ascii="Times New Roman" w:hAnsi="Times New Roman"/>
          <w:color w:val="828282"/>
          <w:rtl/>
        </w:rPr>
        <w:t>וְ</w:t>
      </w:r>
      <w:r>
        <w:rPr>
          <w:color w:val="FF0000"/>
          <w:vertAlign w:val="superscript"/>
          <w:rtl/>
        </w:rPr>
        <w:t>97450</w:t>
      </w:r>
      <w:r>
        <w:rPr>
          <w:rFonts w:ascii="Times New Roman" w:hAnsi="Times New Roman"/>
          <w:color w:val="828282"/>
          <w:rtl/>
        </w:rPr>
        <w:t>הַ</w:t>
      </w:r>
      <w:r>
        <w:rPr>
          <w:color w:val="FF0000"/>
          <w:vertAlign w:val="superscript"/>
          <w:rtl/>
        </w:rPr>
        <w:t>97451</w:t>
      </w:r>
      <w:r>
        <w:rPr>
          <w:rFonts w:ascii="Times New Roman" w:hAnsi="Times New Roman"/>
          <w:color w:val="828282"/>
          <w:rtl/>
        </w:rPr>
        <w:t xml:space="preserve">פְּרִזִּ֗י </w:t>
      </w:r>
      <w:r>
        <w:rPr>
          <w:color w:val="FF0000"/>
          <w:vertAlign w:val="superscript"/>
          <w:rtl/>
        </w:rPr>
        <w:t>97452</w:t>
      </w:r>
      <w:r>
        <w:rPr>
          <w:rFonts w:ascii="Times New Roman" w:hAnsi="Times New Roman"/>
          <w:color w:val="828282"/>
          <w:rtl/>
        </w:rPr>
        <w:t>וְ</w:t>
      </w:r>
      <w:r>
        <w:rPr>
          <w:color w:val="FF0000"/>
          <w:vertAlign w:val="superscript"/>
          <w:rtl/>
        </w:rPr>
        <w:t>97453</w:t>
      </w:r>
      <w:r>
        <w:rPr>
          <w:rFonts w:ascii="Times New Roman" w:hAnsi="Times New Roman"/>
          <w:color w:val="828282"/>
          <w:rtl/>
        </w:rPr>
        <w:t>הַֽ</w:t>
      </w:r>
      <w:r>
        <w:rPr>
          <w:color w:val="FF0000"/>
          <w:vertAlign w:val="superscript"/>
          <w:rtl/>
        </w:rPr>
        <w:t>97454</w:t>
      </w:r>
      <w:r>
        <w:rPr>
          <w:rFonts w:ascii="Times New Roman" w:hAnsi="Times New Roman"/>
          <w:color w:val="828282"/>
          <w:rtl/>
        </w:rPr>
        <w:t xml:space="preserve">חִוִּי֙ </w:t>
      </w:r>
      <w:r>
        <w:rPr>
          <w:color w:val="FF0000"/>
          <w:vertAlign w:val="superscript"/>
          <w:rtl/>
        </w:rPr>
        <w:t>97455</w:t>
      </w:r>
      <w:r>
        <w:rPr>
          <w:rFonts w:ascii="Times New Roman" w:hAnsi="Times New Roman"/>
          <w:color w:val="828282"/>
          <w:rtl/>
        </w:rPr>
        <w:t>וְ</w:t>
      </w:r>
      <w:r>
        <w:rPr>
          <w:color w:val="FF0000"/>
          <w:vertAlign w:val="superscript"/>
          <w:rtl/>
        </w:rPr>
        <w:t>97456</w:t>
      </w:r>
      <w:r>
        <w:rPr>
          <w:rFonts w:ascii="Times New Roman" w:hAnsi="Times New Roman"/>
          <w:color w:val="828282"/>
          <w:rtl/>
        </w:rPr>
        <w:t>הַ</w:t>
      </w:r>
      <w:r>
        <w:rPr>
          <w:color w:val="FF0000"/>
          <w:vertAlign w:val="superscript"/>
          <w:rtl/>
        </w:rPr>
        <w:t>97457</w:t>
      </w:r>
      <w:r>
        <w:rPr>
          <w:rFonts w:ascii="Times New Roman" w:hAnsi="Times New Roman"/>
          <w:color w:val="828282"/>
          <w:rtl/>
        </w:rPr>
        <w:t xml:space="preserve">יְבוּסִ֔י </w:t>
      </w:r>
      <w:r>
        <w:rPr>
          <w:color w:val="FF0000"/>
          <w:vertAlign w:val="superscript"/>
          <w:rtl/>
        </w:rPr>
        <w:t>97458</w:t>
      </w:r>
      <w:r>
        <w:rPr>
          <w:rFonts w:ascii="Times New Roman" w:hAnsi="Times New Roman"/>
          <w:color w:val="828282"/>
          <w:rtl/>
        </w:rPr>
        <w:t xml:space="preserve">שִׁבְעָ֣ה </w:t>
      </w:r>
      <w:r>
        <w:rPr>
          <w:color w:val="FF0000"/>
          <w:vertAlign w:val="superscript"/>
          <w:rtl/>
        </w:rPr>
        <w:t>97459</w:t>
      </w:r>
      <w:r>
        <w:rPr>
          <w:rFonts w:ascii="Times New Roman" w:hAnsi="Times New Roman"/>
          <w:color w:val="828282"/>
          <w:rtl/>
        </w:rPr>
        <w:t xml:space="preserve">גֹויִ֔ם </w:t>
      </w:r>
    </w:p>
    <w:p>
      <w:pPr>
        <w:pStyle w:val="Hebrew"/>
      </w:pPr>
      <w:r>
        <w:rPr>
          <w:color w:val="828282"/>
        </w:rPr>
        <w:t xml:space="preserve">כִּ֤י יְבִֽיאֲךָ֙ יְהוָ֣ה אֱלֹהֶ֔יךָ אֶל־הָאָ֕רֶץ אֲשֶׁר־אַתָּ֥ה בָא־שָׁ֖מָּה לְרִשְׁתָּ֑הּ וְנָשַׁ֣ל גֹּֽויִם־רַבִּ֣ים׀ מִפָּנֶ֡יךָ הַֽחִתִּי֩ וְהַגִּרְגָּשִׁ֨י וְהָאֱמֹרִ֜י וְהַכְּנַעֲנִ֣י וְהַפְּרִזִּ֗י וְהַֽחִוִּי֙ וְהַיְבוּסִ֔י שִׁבְעָ֣ה גֹויִ֔ם רַבִּ֥ים וַעֲצוּמִ֖ים מִמֶּֽךָּ׃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a929d9bb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cf4a5e9c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fd707117</w:t>
            </w:r>
          </w:p>
        </w:tc>
        <w:tc>
          <w:tcPr>
            <w:tcW w:type="auto" w:w="1728"/>
          </w:tcPr>
          <w:p>
            <w:r>
              <w:t>tense</w:t>
            </w:r>
          </w:p>
        </w:tc>
        <w:tc>
          <w:tcPr>
            <w:tcW w:type="auto" w:w="1728"/>
          </w:tcPr>
          <w:p>
            <w:r>
              <w:t>verb</w:t>
            </w:r>
          </w:p>
        </w:tc>
        <w:tc>
          <w:tcPr>
            <w:tcW w:type="auto" w:w="1728"/>
          </w:tcPr>
          <w:p>
            <w:r>
              <w:t xml:space="preserve">נָשַׁ֣ל </w:t>
            </w:r>
          </w:p>
        </w:tc>
        <w:tc>
          <w:tcPr>
            <w:tcW w:type="auto" w:w="1728"/>
          </w:tcPr>
          <w:p>
            <w:r>
              <w:t>pres</w:t>
            </w:r>
          </w:p>
        </w:tc>
      </w:tr>
    </w:tbl>
    <w:p>
      <w:r>
        <w:br/>
      </w:r>
    </w:p>
    <w:p>
      <w:pPr>
        <w:pStyle w:val="Reference"/>
      </w:pPr>
      <w:hyperlink r:id="rId1400">
        <w:r>
          <w:rPr/>
          <w:t>Deuteronomy 7:3</w:t>
        </w:r>
      </w:hyperlink>
    </w:p>
    <w:p>
      <w:pPr>
        <w:pStyle w:val="Hebrew"/>
      </w:pPr>
      <w:r>
        <w:t xml:space="preserve">וְלֹ֥א תִתְחַתֵּ֖ן בָּ֑ם </w:t>
      </w:r>
    </w:p>
    <w:p>
      <w:pPr>
        <w:pStyle w:val="Hebrew"/>
      </w:pPr>
      <w:r>
        <w:rPr>
          <w:color w:val="FF0000"/>
          <w:vertAlign w:val="superscript"/>
          <w:rtl/>
        </w:rPr>
        <w:t>97482</w:t>
      </w:r>
      <w:r>
        <w:rPr>
          <w:rFonts w:ascii="Times New Roman" w:hAnsi="Times New Roman"/>
          <w:color w:val="828282"/>
          <w:rtl/>
        </w:rPr>
        <w:t>וְ</w:t>
      </w:r>
      <w:r>
        <w:rPr>
          <w:color w:val="FF0000"/>
          <w:vertAlign w:val="superscript"/>
          <w:rtl/>
        </w:rPr>
        <w:t>97483</w:t>
      </w:r>
      <w:r>
        <w:rPr>
          <w:rFonts w:ascii="Times New Roman" w:hAnsi="Times New Roman"/>
          <w:color w:val="828282"/>
          <w:rtl/>
        </w:rPr>
        <w:t xml:space="preserve">לֹ֥א </w:t>
      </w:r>
      <w:r>
        <w:rPr>
          <w:color w:val="FF0000"/>
          <w:vertAlign w:val="superscript"/>
          <w:rtl/>
        </w:rPr>
        <w:t>97484</w:t>
      </w:r>
      <w:r>
        <w:rPr>
          <w:rFonts w:ascii="Times New Roman" w:hAnsi="Times New Roman"/>
          <w:color w:val="828282"/>
          <w:rtl/>
        </w:rPr>
        <w:t xml:space="preserve">תִתְחַתֵּ֖ן </w:t>
      </w:r>
      <w:r>
        <w:rPr>
          <w:color w:val="FF0000"/>
          <w:vertAlign w:val="superscript"/>
          <w:rtl/>
        </w:rPr>
        <w:t>97485</w:t>
      </w:r>
      <w:r>
        <w:rPr>
          <w:rFonts w:ascii="Times New Roman" w:hAnsi="Times New Roman"/>
          <w:color w:val="828282"/>
          <w:rtl/>
        </w:rPr>
        <w:t xml:space="preserve">בָּ֑ם </w:t>
      </w:r>
    </w:p>
    <w:p>
      <w:pPr>
        <w:pStyle w:val="Hebrew"/>
      </w:pPr>
      <w:r>
        <w:rPr>
          <w:color w:val="828282"/>
        </w:rPr>
        <w:t xml:space="preserve">וְלֹ֥א תִתְחַתֵּ֖ן בָּ֑ם בִּתְּךָ֙ לֹא־תִתֵּ֣ן לִבְנֹ֔ו וּבִתֹּ֖ו לֹא־תִקַּ֥ח לִבְנֶֽךָ׃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3dff6f1c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ba994120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c59d7666</w:t>
            </w:r>
          </w:p>
        </w:tc>
        <w:tc>
          <w:tcPr>
            <w:tcW w:type="auto" w:w="1728"/>
          </w:tcPr>
          <w:p>
            <w:r>
              <w:t>tense</w:t>
            </w:r>
          </w:p>
        </w:tc>
        <w:tc>
          <w:tcPr>
            <w:tcW w:type="auto" w:w="1728"/>
          </w:tcPr>
          <w:p>
            <w:r>
              <w:t>verb</w:t>
            </w:r>
          </w:p>
        </w:tc>
        <w:tc>
          <w:tcPr>
            <w:tcW w:type="auto" w:w="1728"/>
          </w:tcPr>
          <w:p>
            <w:r>
              <w:t xml:space="preserve">תִתְחַתֵּ֖ן </w:t>
            </w:r>
          </w:p>
        </w:tc>
        <w:tc>
          <w:tcPr>
            <w:tcW w:type="auto" w:w="1728"/>
          </w:tcPr>
          <w:p>
            <w:r>
              <w:t>mod</w:t>
            </w:r>
          </w:p>
        </w:tc>
      </w:tr>
    </w:tbl>
    <w:p>
      <w:r>
        <w:br/>
      </w:r>
    </w:p>
    <w:p>
      <w:pPr>
        <w:pStyle w:val="Reference"/>
      </w:pPr>
      <w:hyperlink r:id="rId1401">
        <w:r>
          <w:rPr/>
          <w:t>Deuteronomy 7:6</w:t>
        </w:r>
      </w:hyperlink>
    </w:p>
    <w:p>
      <w:pPr>
        <w:pStyle w:val="Hebrew"/>
      </w:pPr>
      <w:r>
        <w:t xml:space="preserve">בְּךָ֞ בָּחַ֣ר׀ יְהוָ֣ה אֱלֹהֶ֗יךָ מִכֹּל֙ הָֽעַמִּ֔ים </w:t>
      </w:r>
    </w:p>
    <w:p>
      <w:pPr>
        <w:pStyle w:val="Hebrew"/>
      </w:pPr>
      <w:r>
        <w:rPr>
          <w:color w:val="FF0000"/>
          <w:vertAlign w:val="superscript"/>
          <w:rtl/>
        </w:rPr>
        <w:t>97541</w:t>
      </w:r>
      <w:r>
        <w:rPr>
          <w:rFonts w:ascii="Times New Roman" w:hAnsi="Times New Roman"/>
          <w:color w:val="828282"/>
          <w:rtl/>
        </w:rPr>
        <w:t xml:space="preserve">בְּךָ֞ </w:t>
      </w:r>
      <w:r>
        <w:rPr>
          <w:color w:val="FF0000"/>
          <w:vertAlign w:val="superscript"/>
          <w:rtl/>
        </w:rPr>
        <w:t>97542</w:t>
      </w:r>
      <w:r>
        <w:rPr>
          <w:rFonts w:ascii="Times New Roman" w:hAnsi="Times New Roman"/>
          <w:color w:val="828282"/>
          <w:rtl/>
        </w:rPr>
        <w:t xml:space="preserve">בָּחַ֣ר׀ </w:t>
      </w:r>
      <w:r>
        <w:rPr>
          <w:color w:val="FF0000"/>
          <w:vertAlign w:val="superscript"/>
          <w:rtl/>
        </w:rPr>
        <w:t>97543</w:t>
      </w:r>
      <w:r>
        <w:rPr>
          <w:rFonts w:ascii="Times New Roman" w:hAnsi="Times New Roman"/>
          <w:color w:val="828282"/>
          <w:rtl/>
        </w:rPr>
        <w:t xml:space="preserve">יְהוָ֣ה </w:t>
      </w:r>
      <w:r>
        <w:rPr>
          <w:color w:val="FF0000"/>
          <w:vertAlign w:val="superscript"/>
          <w:rtl/>
        </w:rPr>
        <w:t>97544</w:t>
      </w:r>
      <w:r>
        <w:rPr>
          <w:rFonts w:ascii="Times New Roman" w:hAnsi="Times New Roman"/>
          <w:color w:val="828282"/>
          <w:rtl/>
        </w:rPr>
        <w:t xml:space="preserve">אֱלֹהֶ֗יךָ </w:t>
      </w:r>
      <w:r>
        <w:rPr>
          <w:color w:val="FF0000"/>
          <w:vertAlign w:val="superscript"/>
          <w:rtl/>
        </w:rPr>
        <w:t>97551</w:t>
      </w:r>
      <w:r>
        <w:rPr>
          <w:rFonts w:ascii="Times New Roman" w:hAnsi="Times New Roman"/>
          <w:color w:val="828282"/>
          <w:rtl/>
        </w:rPr>
        <w:t>מִ</w:t>
      </w:r>
      <w:r>
        <w:rPr>
          <w:color w:val="FF0000"/>
          <w:vertAlign w:val="superscript"/>
          <w:rtl/>
        </w:rPr>
        <w:t>97552</w:t>
      </w:r>
      <w:r>
        <w:rPr>
          <w:rFonts w:ascii="Times New Roman" w:hAnsi="Times New Roman"/>
          <w:color w:val="828282"/>
          <w:rtl/>
        </w:rPr>
        <w:t xml:space="preserve">כֹּל֙ </w:t>
      </w:r>
      <w:r>
        <w:rPr>
          <w:color w:val="FF0000"/>
          <w:vertAlign w:val="superscript"/>
          <w:rtl/>
        </w:rPr>
        <w:t>97553</w:t>
      </w:r>
      <w:r>
        <w:rPr>
          <w:rFonts w:ascii="Times New Roman" w:hAnsi="Times New Roman"/>
          <w:color w:val="828282"/>
          <w:rtl/>
        </w:rPr>
        <w:t>הָֽ</w:t>
      </w:r>
      <w:r>
        <w:rPr>
          <w:color w:val="FF0000"/>
          <w:vertAlign w:val="superscript"/>
          <w:rtl/>
        </w:rPr>
        <w:t>97554</w:t>
      </w:r>
      <w:r>
        <w:rPr>
          <w:rFonts w:ascii="Times New Roman" w:hAnsi="Times New Roman"/>
          <w:color w:val="828282"/>
          <w:rtl/>
        </w:rPr>
        <w:t xml:space="preserve">עַמִּ֔ים </w:t>
      </w:r>
    </w:p>
    <w:p>
      <w:pPr>
        <w:pStyle w:val="Hebrew"/>
      </w:pPr>
      <w:r>
        <w:rPr>
          <w:color w:val="828282"/>
        </w:rPr>
        <w:t xml:space="preserve">כִּ֣י עַ֤ם קָדֹושׁ֙ אַתָּ֔ה לַיהוָ֖ה אֱלֹהֶ֑יךָ בְּךָ֞ בָּחַ֣ר׀ יְהוָ֣ה אֱלֹהֶ֗יךָ לִהְיֹ֥ות לֹו֙ לְעַ֣ם סְגֻלָּ֔ה מִכֹּל֙ הָֽעַמִּ֔ים אֲשֶׁ֖ר עַל־פְּנֵ֥י הָאֲדָמָֽה׃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18c16997</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3d426656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ea490593</w:t>
            </w:r>
          </w:p>
        </w:tc>
        <w:tc>
          <w:tcPr>
            <w:tcW w:type="auto" w:w="1728"/>
          </w:tcPr>
          <w:p>
            <w:r>
              <w:t>tense</w:t>
            </w:r>
          </w:p>
        </w:tc>
        <w:tc>
          <w:tcPr>
            <w:tcW w:type="auto" w:w="1728"/>
          </w:tcPr>
          <w:p>
            <w:r>
              <w:t>verb</w:t>
            </w:r>
          </w:p>
        </w:tc>
        <w:tc>
          <w:tcPr>
            <w:tcW w:type="auto" w:w="1728"/>
          </w:tcPr>
          <w:p>
            <w:r>
              <w:t xml:space="preserve">בָּחַ֣ר׀ </w:t>
            </w:r>
          </w:p>
        </w:tc>
        <w:tc>
          <w:tcPr>
            <w:tcW w:type="auto" w:w="1728"/>
          </w:tcPr>
          <w:p>
            <w:r>
              <w:t>pres perf</w:t>
            </w:r>
          </w:p>
        </w:tc>
      </w:tr>
    </w:tbl>
    <w:p>
      <w:r>
        <w:br/>
      </w:r>
    </w:p>
    <w:p>
      <w:pPr>
        <w:pStyle w:val="Reference"/>
      </w:pPr>
      <w:hyperlink r:id="rId1402">
        <w:r>
          <w:rPr/>
          <w:t>Deuteronomy 7:11</w:t>
        </w:r>
      </w:hyperlink>
    </w:p>
    <w:p>
      <w:pPr>
        <w:pStyle w:val="Hebrew"/>
      </w:pPr>
      <w:r>
        <w:t xml:space="preserve">וְשָׁמַרְתָּ֨ אֶת־הַמִּצְוָ֜ה וְאֶת־הַֽחֻקִּ֣ים וְאֶת־הַמִּשְׁפָּטִ֗ים </w:t>
      </w:r>
    </w:p>
    <w:p>
      <w:pPr>
        <w:pStyle w:val="Hebrew"/>
      </w:pPr>
      <w:r>
        <w:rPr>
          <w:color w:val="FF0000"/>
          <w:vertAlign w:val="superscript"/>
          <w:rtl/>
        </w:rPr>
        <w:t>97655</w:t>
      </w:r>
      <w:r>
        <w:rPr>
          <w:rFonts w:ascii="Times New Roman" w:hAnsi="Times New Roman"/>
          <w:color w:val="828282"/>
          <w:rtl/>
        </w:rPr>
        <w:t>וְ</w:t>
      </w:r>
      <w:r>
        <w:rPr>
          <w:color w:val="FF0000"/>
          <w:vertAlign w:val="superscript"/>
          <w:rtl/>
        </w:rPr>
        <w:t>97656</w:t>
      </w:r>
      <w:r>
        <w:rPr>
          <w:rFonts w:ascii="Times New Roman" w:hAnsi="Times New Roman"/>
          <w:color w:val="828282"/>
          <w:rtl/>
        </w:rPr>
        <w:t xml:space="preserve">שָׁמַרְתָּ֨ </w:t>
      </w:r>
      <w:r>
        <w:rPr>
          <w:color w:val="FF0000"/>
          <w:vertAlign w:val="superscript"/>
          <w:rtl/>
        </w:rPr>
        <w:t>97657</w:t>
      </w:r>
      <w:r>
        <w:rPr>
          <w:rFonts w:ascii="Times New Roman" w:hAnsi="Times New Roman"/>
          <w:color w:val="828282"/>
          <w:rtl/>
        </w:rPr>
        <w:t>אֶת־</w:t>
      </w:r>
      <w:r>
        <w:rPr>
          <w:color w:val="FF0000"/>
          <w:vertAlign w:val="superscript"/>
          <w:rtl/>
        </w:rPr>
        <w:t>97658</w:t>
      </w:r>
      <w:r>
        <w:rPr>
          <w:rFonts w:ascii="Times New Roman" w:hAnsi="Times New Roman"/>
          <w:color w:val="828282"/>
          <w:rtl/>
        </w:rPr>
        <w:t>הַ</w:t>
      </w:r>
      <w:r>
        <w:rPr>
          <w:color w:val="FF0000"/>
          <w:vertAlign w:val="superscript"/>
          <w:rtl/>
        </w:rPr>
        <w:t>97659</w:t>
      </w:r>
      <w:r>
        <w:rPr>
          <w:rFonts w:ascii="Times New Roman" w:hAnsi="Times New Roman"/>
          <w:color w:val="828282"/>
          <w:rtl/>
        </w:rPr>
        <w:t xml:space="preserve">מִּצְוָ֜ה </w:t>
      </w:r>
      <w:r>
        <w:rPr>
          <w:color w:val="FF0000"/>
          <w:vertAlign w:val="superscript"/>
          <w:rtl/>
        </w:rPr>
        <w:t>97660</w:t>
      </w:r>
      <w:r>
        <w:rPr>
          <w:rFonts w:ascii="Times New Roman" w:hAnsi="Times New Roman"/>
          <w:color w:val="828282"/>
          <w:rtl/>
        </w:rPr>
        <w:t>וְ</w:t>
      </w:r>
      <w:r>
        <w:rPr>
          <w:color w:val="FF0000"/>
          <w:vertAlign w:val="superscript"/>
          <w:rtl/>
        </w:rPr>
        <w:t>97661</w:t>
      </w:r>
      <w:r>
        <w:rPr>
          <w:rFonts w:ascii="Times New Roman" w:hAnsi="Times New Roman"/>
          <w:color w:val="828282"/>
          <w:rtl/>
        </w:rPr>
        <w:t>אֶת־</w:t>
      </w:r>
      <w:r>
        <w:rPr>
          <w:color w:val="FF0000"/>
          <w:vertAlign w:val="superscript"/>
          <w:rtl/>
        </w:rPr>
        <w:t>97662</w:t>
      </w:r>
      <w:r>
        <w:rPr>
          <w:rFonts w:ascii="Times New Roman" w:hAnsi="Times New Roman"/>
          <w:color w:val="828282"/>
          <w:rtl/>
        </w:rPr>
        <w:t>הַֽ</w:t>
      </w:r>
      <w:r>
        <w:rPr>
          <w:color w:val="FF0000"/>
          <w:vertAlign w:val="superscript"/>
          <w:rtl/>
        </w:rPr>
        <w:t>97663</w:t>
      </w:r>
      <w:r>
        <w:rPr>
          <w:rFonts w:ascii="Times New Roman" w:hAnsi="Times New Roman"/>
          <w:color w:val="828282"/>
          <w:rtl/>
        </w:rPr>
        <w:t xml:space="preserve">חֻקִּ֣ים </w:t>
      </w:r>
      <w:r>
        <w:rPr>
          <w:color w:val="FF0000"/>
          <w:vertAlign w:val="superscript"/>
          <w:rtl/>
        </w:rPr>
        <w:t>97664</w:t>
      </w:r>
      <w:r>
        <w:rPr>
          <w:rFonts w:ascii="Times New Roman" w:hAnsi="Times New Roman"/>
          <w:color w:val="828282"/>
          <w:rtl/>
        </w:rPr>
        <w:t>וְ</w:t>
      </w:r>
      <w:r>
        <w:rPr>
          <w:color w:val="FF0000"/>
          <w:vertAlign w:val="superscript"/>
          <w:rtl/>
        </w:rPr>
        <w:t>97665</w:t>
      </w:r>
      <w:r>
        <w:rPr>
          <w:rFonts w:ascii="Times New Roman" w:hAnsi="Times New Roman"/>
          <w:color w:val="828282"/>
          <w:rtl/>
        </w:rPr>
        <w:t>אֶת־</w:t>
      </w:r>
      <w:r>
        <w:rPr>
          <w:color w:val="FF0000"/>
          <w:vertAlign w:val="superscript"/>
          <w:rtl/>
        </w:rPr>
        <w:t>97666</w:t>
      </w:r>
      <w:r>
        <w:rPr>
          <w:rFonts w:ascii="Times New Roman" w:hAnsi="Times New Roman"/>
          <w:color w:val="828282"/>
          <w:rtl/>
        </w:rPr>
        <w:t>הַ</w:t>
      </w:r>
      <w:r>
        <w:rPr>
          <w:color w:val="FF0000"/>
          <w:vertAlign w:val="superscript"/>
          <w:rtl/>
        </w:rPr>
        <w:t>97667</w:t>
      </w:r>
      <w:r>
        <w:rPr>
          <w:rFonts w:ascii="Times New Roman" w:hAnsi="Times New Roman"/>
          <w:color w:val="828282"/>
          <w:rtl/>
        </w:rPr>
        <w:t xml:space="preserve">מִּשְׁפָּטִ֗ים </w:t>
      </w:r>
    </w:p>
    <w:p>
      <w:pPr>
        <w:pStyle w:val="Hebrew"/>
      </w:pPr>
      <w:r>
        <w:rPr>
          <w:color w:val="828282"/>
        </w:rPr>
        <w:t xml:space="preserve">וְשָׁמַרְתָּ֨ אֶת־הַמִּצְוָ֜ה וְאֶת־הַֽחֻקִּ֣ים וְאֶת־הַמִּשְׁפָּטִ֗ים אֲשֶׁ֨ר אָנֹכִ֧י מְצַוְּךָ֛ הַיֹּ֖ום לַעֲשֹׂותָֽם׃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7c6d5c2e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01c5a144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6126cdbe</w:t>
            </w:r>
          </w:p>
        </w:tc>
        <w:tc>
          <w:tcPr>
            <w:tcW w:type="auto" w:w="1728"/>
          </w:tcPr>
          <w:p>
            <w:r>
              <w:t>tense</w:t>
            </w:r>
          </w:p>
        </w:tc>
        <w:tc>
          <w:tcPr>
            <w:tcW w:type="auto" w:w="1728"/>
          </w:tcPr>
          <w:p>
            <w:r>
              <w:t>verb</w:t>
            </w:r>
          </w:p>
        </w:tc>
        <w:tc>
          <w:tcPr>
            <w:tcW w:type="auto" w:w="1728"/>
          </w:tcPr>
          <w:p>
            <w:r>
              <w:t xml:space="preserve">שָׁמַרְתָּ֨ </w:t>
            </w:r>
          </w:p>
        </w:tc>
        <w:tc>
          <w:tcPr>
            <w:tcW w:type="auto" w:w="1728"/>
          </w:tcPr>
          <w:p>
            <w:r>
              <w:t>mod</w:t>
            </w:r>
          </w:p>
        </w:tc>
      </w:tr>
    </w:tbl>
    <w:p>
      <w:r>
        <w:br/>
      </w:r>
    </w:p>
    <w:p>
      <w:pPr>
        <w:pStyle w:val="Reference"/>
      </w:pPr>
      <w:hyperlink r:id="rId1403">
        <w:r>
          <w:rPr/>
          <w:t>Deuteronomy 7:13</w:t>
        </w:r>
      </w:hyperlink>
    </w:p>
    <w:p>
      <w:pPr>
        <w:pStyle w:val="Hebrew"/>
      </w:pPr>
      <w:r>
        <w:t xml:space="preserve">וַאֲהֵ֣בְךָ֔ </w:t>
      </w:r>
    </w:p>
    <w:p>
      <w:pPr>
        <w:pStyle w:val="Hebrew"/>
      </w:pPr>
      <w:r>
        <w:rPr>
          <w:color w:val="FF0000"/>
          <w:vertAlign w:val="superscript"/>
          <w:rtl/>
        </w:rPr>
        <w:t>97705</w:t>
      </w:r>
      <w:r>
        <w:rPr>
          <w:rFonts w:ascii="Times New Roman" w:hAnsi="Times New Roman"/>
          <w:color w:val="828282"/>
          <w:rtl/>
        </w:rPr>
        <w:t>וַ</w:t>
      </w:r>
      <w:r>
        <w:rPr>
          <w:color w:val="FF0000"/>
          <w:vertAlign w:val="superscript"/>
          <w:rtl/>
        </w:rPr>
        <w:t>97706</w:t>
      </w:r>
      <w:r>
        <w:rPr>
          <w:rFonts w:ascii="Times New Roman" w:hAnsi="Times New Roman"/>
          <w:color w:val="828282"/>
          <w:rtl/>
        </w:rPr>
        <w:t xml:space="preserve">אֲהֵ֣בְךָ֔ </w:t>
      </w:r>
    </w:p>
    <w:p>
      <w:pPr>
        <w:pStyle w:val="Hebrew"/>
      </w:pPr>
      <w:r>
        <w:rPr>
          <w:color w:val="828282"/>
        </w:rPr>
        <w:t xml:space="preserve">וַאֲהֵ֣בְךָ֔ וּבֵרַכְךָ֖ וְהִרְבֶּ֑ךָ וּבֵרַ֣ךְ פְּרִֽי־בִטְנְךָ֣ וּפְרִֽי־אַ֠דְמָתֶךָ דְּגָ֨נְךָ֜ וְתִֽירֹשְׁךָ֣ וְיִצְהָרֶ֗ךָ שְׁגַר־אֲלָפֶ֨יךָ֙ וְעַשְׁתְּרֹ֣ת צֹאנֶ֔ךָ עַ֚ל הָֽאֲדָמָ֔ה אֲשֶׁר־נִשְׁבַּ֥ע לַאֲבֹתֶ֖יךָ לָ֥תֶת 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510a2f04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2c43de56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59cfdd39</w:t>
            </w:r>
          </w:p>
        </w:tc>
        <w:tc>
          <w:tcPr>
            <w:tcW w:type="auto" w:w="1728"/>
          </w:tcPr>
          <w:p>
            <w:r>
              <w:t>tense</w:t>
            </w:r>
          </w:p>
        </w:tc>
        <w:tc>
          <w:tcPr>
            <w:tcW w:type="auto" w:w="1728"/>
          </w:tcPr>
          <w:p>
            <w:r>
              <w:t>verb</w:t>
            </w:r>
          </w:p>
        </w:tc>
        <w:tc>
          <w:tcPr>
            <w:tcW w:type="auto" w:w="1728"/>
          </w:tcPr>
          <w:p>
            <w:r>
              <w:t xml:space="preserve">אֲהֵ֣בְךָ֔ </w:t>
            </w:r>
          </w:p>
        </w:tc>
        <w:tc>
          <w:tcPr>
            <w:tcW w:type="auto" w:w="1728"/>
          </w:tcPr>
          <w:p>
            <w:r>
              <w:t>fut</w:t>
            </w:r>
          </w:p>
        </w:tc>
      </w:tr>
    </w:tbl>
    <w:p>
      <w:r>
        <w:br/>
      </w:r>
    </w:p>
    <w:p>
      <w:pPr>
        <w:pStyle w:val="Reference"/>
      </w:pPr>
      <w:hyperlink r:id="rId1404">
        <w:r>
          <w:rPr/>
          <w:t>Deuteronomy 7:15</w:t>
        </w:r>
      </w:hyperlink>
    </w:p>
    <w:p>
      <w:pPr>
        <w:pStyle w:val="Hebrew"/>
      </w:pPr>
      <w:r>
        <w:t xml:space="preserve">וּנְתָנָ֖ם בְּכָל־שֹׂנְאֶֽיךָ׃ </w:t>
      </w:r>
    </w:p>
    <w:p>
      <w:pPr>
        <w:pStyle w:val="Hebrew"/>
      </w:pPr>
      <w:r>
        <w:rPr>
          <w:color w:val="FF0000"/>
          <w:vertAlign w:val="superscript"/>
          <w:rtl/>
        </w:rPr>
        <w:t>97770</w:t>
      </w:r>
      <w:r>
        <w:rPr>
          <w:rFonts w:ascii="Times New Roman" w:hAnsi="Times New Roman"/>
          <w:color w:val="828282"/>
          <w:rtl/>
        </w:rPr>
        <w:t>וּ</w:t>
      </w:r>
      <w:r>
        <w:rPr>
          <w:color w:val="FF0000"/>
          <w:vertAlign w:val="superscript"/>
          <w:rtl/>
        </w:rPr>
        <w:t>97771</w:t>
      </w:r>
      <w:r>
        <w:rPr>
          <w:rFonts w:ascii="Times New Roman" w:hAnsi="Times New Roman"/>
          <w:color w:val="828282"/>
          <w:rtl/>
        </w:rPr>
        <w:t xml:space="preserve">נְתָנָ֖ם </w:t>
      </w:r>
      <w:r>
        <w:rPr>
          <w:color w:val="FF0000"/>
          <w:vertAlign w:val="superscript"/>
          <w:rtl/>
        </w:rPr>
        <w:t>97772</w:t>
      </w:r>
      <w:r>
        <w:rPr>
          <w:rFonts w:ascii="Times New Roman" w:hAnsi="Times New Roman"/>
          <w:color w:val="828282"/>
          <w:rtl/>
        </w:rPr>
        <w:t>בְּ</w:t>
      </w:r>
      <w:r>
        <w:rPr>
          <w:color w:val="FF0000"/>
          <w:vertAlign w:val="superscript"/>
          <w:rtl/>
        </w:rPr>
        <w:t>97773</w:t>
      </w:r>
      <w:r>
        <w:rPr>
          <w:rFonts w:ascii="Times New Roman" w:hAnsi="Times New Roman"/>
          <w:color w:val="828282"/>
          <w:rtl/>
        </w:rPr>
        <w:t>כָל־</w:t>
      </w:r>
      <w:r>
        <w:rPr>
          <w:color w:val="FF0000"/>
          <w:vertAlign w:val="superscript"/>
          <w:rtl/>
        </w:rPr>
        <w:t>97774</w:t>
      </w:r>
      <w:r>
        <w:rPr>
          <w:rFonts w:ascii="Times New Roman" w:hAnsi="Times New Roman"/>
          <w:color w:val="828282"/>
          <w:rtl/>
        </w:rPr>
        <w:t xml:space="preserve">שֹׂנְאֶֽיךָ׃ </w:t>
      </w:r>
    </w:p>
    <w:p>
      <w:pPr>
        <w:pStyle w:val="Hebrew"/>
      </w:pPr>
      <w:r>
        <w:rPr>
          <w:color w:val="828282"/>
        </w:rPr>
        <w:t xml:space="preserve">וְהֵסִ֧יר יְהוָ֛ה מִמְּךָ֖ כָּל־חֹ֑לִי וְכָל־מַדְוֵי֩ מִצְרַ֨יִם הָרָעִ֜ים אֲשֶׁ֣ר יָדַ֗עְתָּ לֹ֤א יְשִׂימָם֙ בָּ֔ךְ וּנְתָנָ֖ם בְּכָל־שֹׂנְאֶֽיךָ׃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903fd0f3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e3b954a4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7514db6b</w:t>
            </w:r>
          </w:p>
        </w:tc>
        <w:tc>
          <w:tcPr>
            <w:tcW w:type="auto" w:w="1728"/>
          </w:tcPr>
          <w:p>
            <w:r>
              <w:t>tense</w:t>
            </w:r>
          </w:p>
        </w:tc>
        <w:tc>
          <w:tcPr>
            <w:tcW w:type="auto" w:w="1728"/>
          </w:tcPr>
          <w:p>
            <w:r>
              <w:t>verb</w:t>
            </w:r>
          </w:p>
        </w:tc>
        <w:tc>
          <w:tcPr>
            <w:tcW w:type="auto" w:w="1728"/>
          </w:tcPr>
          <w:p>
            <w:r>
              <w:t xml:space="preserve">נְתָנָ֖ם </w:t>
            </w:r>
          </w:p>
        </w:tc>
        <w:tc>
          <w:tcPr>
            <w:tcW w:type="auto" w:w="1728"/>
          </w:tcPr>
          <w:p>
            <w:r>
              <w:t>fut</w:t>
            </w:r>
          </w:p>
        </w:tc>
      </w:tr>
    </w:tbl>
    <w:p>
      <w:r>
        <w:br/>
      </w:r>
    </w:p>
    <w:p>
      <w:pPr>
        <w:pStyle w:val="Reference"/>
      </w:pPr>
      <w:hyperlink r:id="rId1405">
        <w:r>
          <w:rPr/>
          <w:t>Deuteronomy 7:23</w:t>
        </w:r>
      </w:hyperlink>
    </w:p>
    <w:p>
      <w:pPr>
        <w:pStyle w:val="Hebrew"/>
      </w:pPr>
      <w:r>
        <w:t xml:space="preserve">וּנְתָנָ֛ם יְהוָ֥ה אֱלֹהֶ֖יךָ לְפָנֶ֑יךָ </w:t>
      </w:r>
    </w:p>
    <w:p>
      <w:pPr>
        <w:pStyle w:val="Hebrew"/>
      </w:pPr>
      <w:r>
        <w:rPr>
          <w:color w:val="FF0000"/>
          <w:vertAlign w:val="superscript"/>
          <w:rtl/>
        </w:rPr>
        <w:t>97923</w:t>
      </w:r>
      <w:r>
        <w:rPr>
          <w:rFonts w:ascii="Times New Roman" w:hAnsi="Times New Roman"/>
          <w:color w:val="828282"/>
          <w:rtl/>
        </w:rPr>
        <w:t>וּ</w:t>
      </w:r>
      <w:r>
        <w:rPr>
          <w:color w:val="FF0000"/>
          <w:vertAlign w:val="superscript"/>
          <w:rtl/>
        </w:rPr>
        <w:t>97924</w:t>
      </w:r>
      <w:r>
        <w:rPr>
          <w:rFonts w:ascii="Times New Roman" w:hAnsi="Times New Roman"/>
          <w:color w:val="828282"/>
          <w:rtl/>
        </w:rPr>
        <w:t xml:space="preserve">נְתָנָ֛ם </w:t>
      </w:r>
      <w:r>
        <w:rPr>
          <w:color w:val="FF0000"/>
          <w:vertAlign w:val="superscript"/>
          <w:rtl/>
        </w:rPr>
        <w:t>97925</w:t>
      </w:r>
      <w:r>
        <w:rPr>
          <w:rFonts w:ascii="Times New Roman" w:hAnsi="Times New Roman"/>
          <w:color w:val="828282"/>
          <w:rtl/>
        </w:rPr>
        <w:t xml:space="preserve">יְהוָ֥ה </w:t>
      </w:r>
      <w:r>
        <w:rPr>
          <w:color w:val="FF0000"/>
          <w:vertAlign w:val="superscript"/>
          <w:rtl/>
        </w:rPr>
        <w:t>97926</w:t>
      </w:r>
      <w:r>
        <w:rPr>
          <w:rFonts w:ascii="Times New Roman" w:hAnsi="Times New Roman"/>
          <w:color w:val="828282"/>
          <w:rtl/>
        </w:rPr>
        <w:t xml:space="preserve">אֱלֹהֶ֖יךָ </w:t>
      </w:r>
      <w:r>
        <w:rPr>
          <w:color w:val="FF0000"/>
          <w:vertAlign w:val="superscript"/>
          <w:rtl/>
        </w:rPr>
        <w:t>97927</w:t>
      </w:r>
      <w:r>
        <w:rPr>
          <w:rFonts w:ascii="Times New Roman" w:hAnsi="Times New Roman"/>
          <w:color w:val="828282"/>
          <w:rtl/>
        </w:rPr>
        <w:t>לְ</w:t>
      </w:r>
      <w:r>
        <w:rPr>
          <w:color w:val="FF0000"/>
          <w:vertAlign w:val="superscript"/>
          <w:rtl/>
        </w:rPr>
        <w:t>97928</w:t>
      </w:r>
      <w:r>
        <w:rPr>
          <w:rFonts w:ascii="Times New Roman" w:hAnsi="Times New Roman"/>
          <w:color w:val="828282"/>
          <w:rtl/>
        </w:rPr>
        <w:t xml:space="preserve">פָנֶ֑יךָ </w:t>
      </w:r>
    </w:p>
    <w:p>
      <w:pPr>
        <w:pStyle w:val="Hebrew"/>
      </w:pPr>
      <w:r>
        <w:rPr>
          <w:color w:val="828282"/>
        </w:rPr>
        <w:t xml:space="preserve">וּנְתָנָ֛ם יְהוָ֥ה אֱלֹהֶ֖יךָ לְפָנֶ֑יךָ וְהָמָם֙ מְהוּמָ֣ה גְדֹלָ֔ה עַ֖ד הִשָּׁמְדָֽם׃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d5ad521a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03d12f64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56b69291</w:t>
            </w:r>
          </w:p>
        </w:tc>
        <w:tc>
          <w:tcPr>
            <w:tcW w:type="auto" w:w="1728"/>
          </w:tcPr>
          <w:p>
            <w:r>
              <w:t>tense</w:t>
            </w:r>
          </w:p>
        </w:tc>
        <w:tc>
          <w:tcPr>
            <w:tcW w:type="auto" w:w="1728"/>
          </w:tcPr>
          <w:p>
            <w:r>
              <w:t>verb</w:t>
            </w:r>
          </w:p>
        </w:tc>
        <w:tc>
          <w:tcPr>
            <w:tcW w:type="auto" w:w="1728"/>
          </w:tcPr>
          <w:p>
            <w:r>
              <w:t xml:space="preserve">נְתָנָ֛ם </w:t>
            </w:r>
          </w:p>
        </w:tc>
        <w:tc>
          <w:tcPr>
            <w:tcW w:type="auto" w:w="1728"/>
          </w:tcPr>
          <w:p>
            <w:r>
              <w:t>fut</w:t>
            </w:r>
          </w:p>
        </w:tc>
      </w:tr>
    </w:tbl>
    <w:p>
      <w:r>
        <w:br/>
      </w:r>
    </w:p>
    <w:p>
      <w:pPr>
        <w:pStyle w:val="Reference"/>
      </w:pPr>
      <w:hyperlink r:id="rId1406">
        <w:r>
          <w:rPr/>
          <w:t>Deuteronomy 7:24</w:t>
        </w:r>
      </w:hyperlink>
    </w:p>
    <w:p>
      <w:pPr>
        <w:pStyle w:val="Hebrew"/>
      </w:pPr>
      <w:r>
        <w:t xml:space="preserve">וְהַאֲבַדְתָּ֣ אֶת־שְׁמָ֔ם מִתַּ֖חַת הַשָּׁמָ֑יִם </w:t>
      </w:r>
    </w:p>
    <w:p>
      <w:pPr>
        <w:pStyle w:val="Hebrew"/>
      </w:pPr>
      <w:r>
        <w:rPr>
          <w:color w:val="FF0000"/>
          <w:vertAlign w:val="superscript"/>
          <w:rtl/>
        </w:rPr>
        <w:t>97940</w:t>
      </w:r>
      <w:r>
        <w:rPr>
          <w:rFonts w:ascii="Times New Roman" w:hAnsi="Times New Roman"/>
          <w:color w:val="828282"/>
          <w:rtl/>
        </w:rPr>
        <w:t>וְ</w:t>
      </w:r>
      <w:r>
        <w:rPr>
          <w:color w:val="FF0000"/>
          <w:vertAlign w:val="superscript"/>
          <w:rtl/>
        </w:rPr>
        <w:t>97941</w:t>
      </w:r>
      <w:r>
        <w:rPr>
          <w:rFonts w:ascii="Times New Roman" w:hAnsi="Times New Roman"/>
          <w:color w:val="828282"/>
          <w:rtl/>
        </w:rPr>
        <w:t xml:space="preserve">הַאֲבַדְתָּ֣ </w:t>
      </w:r>
      <w:r>
        <w:rPr>
          <w:color w:val="FF0000"/>
          <w:vertAlign w:val="superscript"/>
          <w:rtl/>
        </w:rPr>
        <w:t>97942</w:t>
      </w:r>
      <w:r>
        <w:rPr>
          <w:rFonts w:ascii="Times New Roman" w:hAnsi="Times New Roman"/>
          <w:color w:val="828282"/>
          <w:rtl/>
        </w:rPr>
        <w:t>אֶת־</w:t>
      </w:r>
      <w:r>
        <w:rPr>
          <w:color w:val="FF0000"/>
          <w:vertAlign w:val="superscript"/>
          <w:rtl/>
        </w:rPr>
        <w:t>97943</w:t>
      </w:r>
      <w:r>
        <w:rPr>
          <w:rFonts w:ascii="Times New Roman" w:hAnsi="Times New Roman"/>
          <w:color w:val="828282"/>
          <w:rtl/>
        </w:rPr>
        <w:t xml:space="preserve">שְׁמָ֔ם </w:t>
      </w:r>
      <w:r>
        <w:rPr>
          <w:color w:val="FF0000"/>
          <w:vertAlign w:val="superscript"/>
          <w:rtl/>
        </w:rPr>
        <w:t>97944</w:t>
      </w:r>
      <w:r>
        <w:rPr>
          <w:rFonts w:ascii="Times New Roman" w:hAnsi="Times New Roman"/>
          <w:color w:val="828282"/>
          <w:rtl/>
        </w:rPr>
        <w:t>מִ</w:t>
      </w:r>
      <w:r>
        <w:rPr>
          <w:color w:val="FF0000"/>
          <w:vertAlign w:val="superscript"/>
          <w:rtl/>
        </w:rPr>
        <w:t>97945</w:t>
      </w:r>
      <w:r>
        <w:rPr>
          <w:rFonts w:ascii="Times New Roman" w:hAnsi="Times New Roman"/>
          <w:color w:val="828282"/>
          <w:rtl/>
        </w:rPr>
        <w:t xml:space="preserve">תַּ֖חַת </w:t>
      </w:r>
      <w:r>
        <w:rPr>
          <w:color w:val="FF0000"/>
          <w:vertAlign w:val="superscript"/>
          <w:rtl/>
        </w:rPr>
        <w:t>97946</w:t>
      </w:r>
      <w:r>
        <w:rPr>
          <w:rFonts w:ascii="Times New Roman" w:hAnsi="Times New Roman"/>
          <w:color w:val="828282"/>
          <w:rtl/>
        </w:rPr>
        <w:t>הַ</w:t>
      </w:r>
      <w:r>
        <w:rPr>
          <w:color w:val="FF0000"/>
          <w:vertAlign w:val="superscript"/>
          <w:rtl/>
        </w:rPr>
        <w:t>97947</w:t>
      </w:r>
      <w:r>
        <w:rPr>
          <w:rFonts w:ascii="Times New Roman" w:hAnsi="Times New Roman"/>
          <w:color w:val="828282"/>
          <w:rtl/>
        </w:rPr>
        <w:t xml:space="preserve">שָּׁמָ֑יִם </w:t>
      </w:r>
    </w:p>
    <w:p>
      <w:pPr>
        <w:pStyle w:val="Hebrew"/>
      </w:pPr>
      <w:r>
        <w:rPr>
          <w:color w:val="828282"/>
        </w:rPr>
        <w:t xml:space="preserve">וְנָתַ֤ן מַלְכֵיהֶם֙ בְּיָדֶ֔ךָ וְהַאֲבַדְתָּ֣ אֶת־שְׁמָ֔ם מִתַּ֖חַת הַשָּׁמָ֑יִם לֹֽא־יִתְיַצֵּ֥ב אִישׁ֙ בְּפָנֶ֔יךָ עַ֥ד הִשְׁמִֽדְךָ֖ 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944cd97d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1aae2120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218636b9</w:t>
            </w:r>
          </w:p>
        </w:tc>
        <w:tc>
          <w:tcPr>
            <w:tcW w:type="auto" w:w="1728"/>
          </w:tcPr>
          <w:p>
            <w:r>
              <w:t>tense</w:t>
            </w:r>
          </w:p>
        </w:tc>
        <w:tc>
          <w:tcPr>
            <w:tcW w:type="auto" w:w="1728"/>
          </w:tcPr>
          <w:p>
            <w:r>
              <w:t>verb</w:t>
            </w:r>
          </w:p>
        </w:tc>
        <w:tc>
          <w:tcPr>
            <w:tcW w:type="auto" w:w="1728"/>
          </w:tcPr>
          <w:p>
            <w:r>
              <w:t xml:space="preserve">הַאֲבַדְתָּ֣ </w:t>
            </w:r>
          </w:p>
        </w:tc>
        <w:tc>
          <w:tcPr>
            <w:tcW w:type="auto" w:w="1728"/>
          </w:tcPr>
          <w:p>
            <w:r>
              <w:t>mod</w:t>
            </w:r>
          </w:p>
        </w:tc>
      </w:tr>
    </w:tbl>
    <w:p>
      <w:r>
        <w:br/>
      </w:r>
    </w:p>
    <w:p>
      <w:pPr>
        <w:pStyle w:val="Reference"/>
      </w:pPr>
      <w:hyperlink r:id="rId1407">
        <w:r>
          <w:rPr/>
          <w:t>Deuteronomy 7:25</w:t>
        </w:r>
      </w:hyperlink>
    </w:p>
    <w:p>
      <w:pPr>
        <w:pStyle w:val="Hebrew"/>
      </w:pPr>
      <w:r>
        <w:t xml:space="preserve">פְּסִילֵ֥י אֱלֹהֵיהֶ֖ם תִּשְׂרְפ֣וּן בָּאֵ֑שׁ </w:t>
      </w:r>
    </w:p>
    <w:p>
      <w:pPr>
        <w:pStyle w:val="Hebrew"/>
      </w:pPr>
      <w:r>
        <w:rPr>
          <w:color w:val="FF0000"/>
          <w:vertAlign w:val="superscript"/>
          <w:rtl/>
        </w:rPr>
        <w:t>97956</w:t>
      </w:r>
      <w:r>
        <w:rPr>
          <w:rFonts w:ascii="Times New Roman" w:hAnsi="Times New Roman"/>
          <w:color w:val="828282"/>
          <w:rtl/>
        </w:rPr>
        <w:t xml:space="preserve">פְּסִילֵ֥י </w:t>
      </w:r>
      <w:r>
        <w:rPr>
          <w:color w:val="FF0000"/>
          <w:vertAlign w:val="superscript"/>
          <w:rtl/>
        </w:rPr>
        <w:t>97957</w:t>
      </w:r>
      <w:r>
        <w:rPr>
          <w:rFonts w:ascii="Times New Roman" w:hAnsi="Times New Roman"/>
          <w:color w:val="828282"/>
          <w:rtl/>
        </w:rPr>
        <w:t xml:space="preserve">אֱלֹהֵיהֶ֖ם </w:t>
      </w:r>
      <w:r>
        <w:rPr>
          <w:color w:val="FF0000"/>
          <w:vertAlign w:val="superscript"/>
          <w:rtl/>
        </w:rPr>
        <w:t>97958</w:t>
      </w:r>
      <w:r>
        <w:rPr>
          <w:rFonts w:ascii="Times New Roman" w:hAnsi="Times New Roman"/>
          <w:color w:val="828282"/>
          <w:rtl/>
        </w:rPr>
        <w:t xml:space="preserve">תִּשְׂרְפ֣וּן </w:t>
      </w:r>
      <w:r>
        <w:rPr>
          <w:color w:val="FF0000"/>
          <w:vertAlign w:val="superscript"/>
          <w:rtl/>
        </w:rPr>
        <w:t>97959</w:t>
      </w:r>
      <w:r>
        <w:rPr>
          <w:rFonts w:ascii="Times New Roman" w:hAnsi="Times New Roman"/>
          <w:color w:val="828282"/>
          <w:rtl/>
        </w:rPr>
        <w:t>בָּ</w:t>
      </w:r>
      <w:r>
        <w:rPr>
          <w:color w:val="FF0000"/>
          <w:vertAlign w:val="superscript"/>
          <w:rtl/>
        </w:rPr>
        <w:t>97960</w:t>
      </w:r>
      <w:r>
        <w:rPr>
          <w:rFonts w:ascii="Times New Roman" w:hAnsi="Times New Roman"/>
          <w:color w:val="828282"/>
          <w:rtl/>
        </w:rPr>
      </w:r>
      <w:r>
        <w:rPr>
          <w:color w:val="FF0000"/>
          <w:vertAlign w:val="superscript"/>
          <w:rtl/>
        </w:rPr>
        <w:t>97961</w:t>
      </w:r>
      <w:r>
        <w:rPr>
          <w:rFonts w:ascii="Times New Roman" w:hAnsi="Times New Roman"/>
          <w:color w:val="828282"/>
          <w:rtl/>
        </w:rPr>
        <w:t xml:space="preserve">אֵ֑שׁ </w:t>
      </w:r>
    </w:p>
    <w:p>
      <w:pPr>
        <w:pStyle w:val="Hebrew"/>
      </w:pPr>
      <w:r>
        <w:rPr>
          <w:color w:val="828282"/>
        </w:rPr>
        <w:t xml:space="preserve">פְּסִילֵ֥י אֱלֹהֵיהֶ֖ם תִּשְׂרְפ֣וּן בָּאֵ֑שׁ לֹֽא־תַחְמֹד֩ כֶּ֨סֶף וְזָהָ֤ב עֲלֵיהֶם֙ וְלָקַחְתָּ֣ לָ֔ךְ פֶּ֚ן תִּוָּקֵ֣שׁ בֹּ֔ו כִּ֧י תֹועֲבַ֛ת יְהוָ֥ה אֱלֹהֶ֖יךָ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fa9e9040</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76ad097d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480aeae6</w:t>
            </w:r>
          </w:p>
        </w:tc>
        <w:tc>
          <w:tcPr>
            <w:tcW w:type="auto" w:w="1728"/>
          </w:tcPr>
          <w:p>
            <w:r>
              <w:t>tense</w:t>
            </w:r>
          </w:p>
        </w:tc>
        <w:tc>
          <w:tcPr>
            <w:tcW w:type="auto" w:w="1728"/>
          </w:tcPr>
          <w:p>
            <w:r>
              <w:t>verb</w:t>
            </w:r>
          </w:p>
        </w:tc>
        <w:tc>
          <w:tcPr>
            <w:tcW w:type="auto" w:w="1728"/>
          </w:tcPr>
          <w:p>
            <w:r>
              <w:t xml:space="preserve">תִּשְׂרְפ֣וּן </w:t>
            </w:r>
          </w:p>
        </w:tc>
        <w:tc>
          <w:tcPr>
            <w:tcW w:type="auto" w:w="1728"/>
          </w:tcPr>
          <w:p>
            <w:r>
              <w:t>mod</w:t>
            </w:r>
          </w:p>
        </w:tc>
      </w:tr>
    </w:tbl>
    <w:p>
      <w:r>
        <w:br/>
      </w:r>
    </w:p>
    <w:p>
      <w:pPr>
        <w:pStyle w:val="Reference"/>
      </w:pPr>
      <w:hyperlink r:id="rId1408">
        <w:r>
          <w:rPr/>
          <w:t>Deuteronomy 7:26</w:t>
        </w:r>
      </w:hyperlink>
    </w:p>
    <w:p>
      <w:pPr>
        <w:pStyle w:val="Hebrew"/>
      </w:pPr>
      <w:r>
        <w:t xml:space="preserve">וְלֹא־תָבִ֤יא תֹֽועֵבָה֙ אֶל־בֵּיתֶ֔ךָ </w:t>
      </w:r>
    </w:p>
    <w:p>
      <w:pPr>
        <w:pStyle w:val="Hebrew"/>
      </w:pPr>
      <w:r>
        <w:rPr>
          <w:color w:val="FF0000"/>
          <w:vertAlign w:val="superscript"/>
          <w:rtl/>
        </w:rPr>
        <w:t>97979</w:t>
      </w:r>
      <w:r>
        <w:rPr>
          <w:rFonts w:ascii="Times New Roman" w:hAnsi="Times New Roman"/>
          <w:color w:val="828282"/>
          <w:rtl/>
        </w:rPr>
        <w:t>וְ</w:t>
      </w:r>
      <w:r>
        <w:rPr>
          <w:color w:val="FF0000"/>
          <w:vertAlign w:val="superscript"/>
          <w:rtl/>
        </w:rPr>
        <w:t>97980</w:t>
      </w:r>
      <w:r>
        <w:rPr>
          <w:rFonts w:ascii="Times New Roman" w:hAnsi="Times New Roman"/>
          <w:color w:val="828282"/>
          <w:rtl/>
        </w:rPr>
        <w:t>לֹא־</w:t>
      </w:r>
      <w:r>
        <w:rPr>
          <w:color w:val="FF0000"/>
          <w:vertAlign w:val="superscript"/>
          <w:rtl/>
        </w:rPr>
        <w:t>97981</w:t>
      </w:r>
      <w:r>
        <w:rPr>
          <w:rFonts w:ascii="Times New Roman" w:hAnsi="Times New Roman"/>
          <w:color w:val="828282"/>
          <w:rtl/>
        </w:rPr>
        <w:t xml:space="preserve">תָבִ֤יא </w:t>
      </w:r>
      <w:r>
        <w:rPr>
          <w:color w:val="FF0000"/>
          <w:vertAlign w:val="superscript"/>
          <w:rtl/>
        </w:rPr>
        <w:t>97982</w:t>
      </w:r>
      <w:r>
        <w:rPr>
          <w:rFonts w:ascii="Times New Roman" w:hAnsi="Times New Roman"/>
          <w:color w:val="828282"/>
          <w:rtl/>
        </w:rPr>
        <w:t xml:space="preserve">תֹֽועֵבָה֙ </w:t>
      </w:r>
      <w:r>
        <w:rPr>
          <w:color w:val="FF0000"/>
          <w:vertAlign w:val="superscript"/>
          <w:rtl/>
        </w:rPr>
        <w:t>97983</w:t>
      </w:r>
      <w:r>
        <w:rPr>
          <w:rFonts w:ascii="Times New Roman" w:hAnsi="Times New Roman"/>
          <w:color w:val="828282"/>
          <w:rtl/>
        </w:rPr>
        <w:t>אֶל־</w:t>
      </w:r>
      <w:r>
        <w:rPr>
          <w:color w:val="FF0000"/>
          <w:vertAlign w:val="superscript"/>
          <w:rtl/>
        </w:rPr>
        <w:t>97984</w:t>
      </w:r>
      <w:r>
        <w:rPr>
          <w:rFonts w:ascii="Times New Roman" w:hAnsi="Times New Roman"/>
          <w:color w:val="828282"/>
          <w:rtl/>
        </w:rPr>
        <w:t xml:space="preserve">בֵּיתֶ֔ךָ </w:t>
      </w:r>
    </w:p>
    <w:p>
      <w:pPr>
        <w:pStyle w:val="Hebrew"/>
      </w:pPr>
      <w:r>
        <w:rPr>
          <w:color w:val="828282"/>
        </w:rPr>
        <w:t xml:space="preserve">וְלֹא־תָבִ֤יא תֹֽועֵבָה֙ אֶל־בֵּיתֶ֔ךָ וְהָיִ֥יתָ חֵ֖רֶם כָּמֹ֑הוּ שַׁקֵּ֧ץ׀ תְּשַׁקְּצֶ֛נּוּ וְתַעֵ֥ב׀ תְּֽתַעֲבֶ֖נּוּ כִּי־חֵ֥רֶם הֽוּא׃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cd459842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22fb3b47</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c12b7d42</w:t>
            </w:r>
          </w:p>
        </w:tc>
        <w:tc>
          <w:tcPr>
            <w:tcW w:type="auto" w:w="1728"/>
          </w:tcPr>
          <w:p>
            <w:r>
              <w:t>tense</w:t>
            </w:r>
          </w:p>
        </w:tc>
        <w:tc>
          <w:tcPr>
            <w:tcW w:type="auto" w:w="1728"/>
          </w:tcPr>
          <w:p>
            <w:r>
              <w:t>verb</w:t>
            </w:r>
          </w:p>
        </w:tc>
        <w:tc>
          <w:tcPr>
            <w:tcW w:type="auto" w:w="1728"/>
          </w:tcPr>
          <w:p>
            <w:r>
              <w:t xml:space="preserve">תָבִ֤יא </w:t>
            </w:r>
          </w:p>
        </w:tc>
        <w:tc>
          <w:tcPr>
            <w:tcW w:type="auto" w:w="1728"/>
          </w:tcPr>
          <w:p>
            <w:r>
              <w:t>mod</w:t>
            </w:r>
          </w:p>
        </w:tc>
      </w:tr>
    </w:tbl>
    <w:p>
      <w:r>
        <w:br/>
      </w:r>
    </w:p>
    <w:p>
      <w:pPr>
        <w:pStyle w:val="Reference"/>
      </w:pPr>
      <w:hyperlink r:id="rId1408">
        <w:r>
          <w:rPr/>
          <w:t>Deuteronomy 7:26</w:t>
        </w:r>
      </w:hyperlink>
    </w:p>
    <w:p>
      <w:pPr>
        <w:pStyle w:val="Hebrew"/>
      </w:pPr>
      <w:r>
        <w:t xml:space="preserve">וְהָיִ֥יתָ חֵ֖רֶם כָּמֹ֑הוּ </w:t>
      </w:r>
    </w:p>
    <w:p>
      <w:pPr>
        <w:pStyle w:val="Hebrew"/>
      </w:pPr>
      <w:r>
        <w:rPr>
          <w:color w:val="FF0000"/>
          <w:vertAlign w:val="superscript"/>
          <w:rtl/>
        </w:rPr>
        <w:t>97985</w:t>
      </w:r>
      <w:r>
        <w:rPr>
          <w:rFonts w:ascii="Times New Roman" w:hAnsi="Times New Roman"/>
          <w:color w:val="828282"/>
          <w:rtl/>
        </w:rPr>
        <w:t>וְ</w:t>
      </w:r>
      <w:r>
        <w:rPr>
          <w:color w:val="FF0000"/>
          <w:vertAlign w:val="superscript"/>
          <w:rtl/>
        </w:rPr>
        <w:t>97986</w:t>
      </w:r>
      <w:r>
        <w:rPr>
          <w:rFonts w:ascii="Times New Roman" w:hAnsi="Times New Roman"/>
          <w:color w:val="828282"/>
          <w:rtl/>
        </w:rPr>
        <w:t xml:space="preserve">הָיִ֥יתָ </w:t>
      </w:r>
      <w:r>
        <w:rPr>
          <w:color w:val="FF0000"/>
          <w:vertAlign w:val="superscript"/>
          <w:rtl/>
        </w:rPr>
        <w:t>97987</w:t>
      </w:r>
      <w:r>
        <w:rPr>
          <w:rFonts w:ascii="Times New Roman" w:hAnsi="Times New Roman"/>
          <w:color w:val="828282"/>
          <w:rtl/>
        </w:rPr>
        <w:t xml:space="preserve">חֵ֖רֶם </w:t>
      </w:r>
      <w:r>
        <w:rPr>
          <w:color w:val="FF0000"/>
          <w:vertAlign w:val="superscript"/>
          <w:rtl/>
        </w:rPr>
        <w:t>97988</w:t>
      </w:r>
      <w:r>
        <w:rPr>
          <w:rFonts w:ascii="Times New Roman" w:hAnsi="Times New Roman"/>
          <w:color w:val="828282"/>
          <w:rtl/>
        </w:rPr>
        <w:t xml:space="preserve">כָּמֹ֑הוּ </w:t>
      </w:r>
    </w:p>
    <w:p>
      <w:pPr>
        <w:pStyle w:val="Hebrew"/>
      </w:pPr>
      <w:r>
        <w:rPr>
          <w:color w:val="828282"/>
        </w:rPr>
        <w:t xml:space="preserve">וְלֹא־תָבִ֤יא תֹֽועֵבָה֙ אֶל־בֵּיתֶ֔ךָ וְהָיִ֥יתָ חֵ֖רֶם כָּמֹ֑הוּ שַׁקֵּ֧ץ׀ תְּשַׁקְּצֶ֛נּוּ וְתַעֵ֥ב׀ תְּֽתַעֲבֶ֖נּוּ כִּי־חֵ֥רֶם הֽוּא׃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3e3add27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e2ac1d6d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b220ff04</w:t>
            </w:r>
          </w:p>
        </w:tc>
        <w:tc>
          <w:tcPr>
            <w:tcW w:type="auto" w:w="1728"/>
          </w:tcPr>
          <w:p>
            <w:r>
              <w:t>tense</w:t>
            </w:r>
          </w:p>
        </w:tc>
        <w:tc>
          <w:tcPr>
            <w:tcW w:type="auto" w:w="1728"/>
          </w:tcPr>
          <w:p>
            <w:r>
              <w:t>verb</w:t>
            </w:r>
          </w:p>
        </w:tc>
        <w:tc>
          <w:tcPr>
            <w:tcW w:type="auto" w:w="1728"/>
          </w:tcPr>
          <w:p>
            <w:r>
              <w:t xml:space="preserve">הָיִ֥יתָ </w:t>
            </w:r>
          </w:p>
        </w:tc>
        <w:tc>
          <w:tcPr>
            <w:tcW w:type="auto" w:w="1728"/>
          </w:tcPr>
          <w:p>
            <w:r>
              <w:t>mod</w:t>
            </w:r>
          </w:p>
        </w:tc>
      </w:tr>
    </w:tbl>
    <w:p>
      <w:r>
        <w:br/>
      </w:r>
    </w:p>
    <w:p>
      <w:pPr>
        <w:pStyle w:val="Reference"/>
      </w:pPr>
      <w:hyperlink r:id="rId1408">
        <w:r>
          <w:rPr/>
          <w:t>Deuteronomy 7:26</w:t>
        </w:r>
      </w:hyperlink>
    </w:p>
    <w:p>
      <w:pPr>
        <w:pStyle w:val="Hebrew"/>
      </w:pPr>
      <w:r>
        <w:t xml:space="preserve">וְתַעֵ֥ב׀ תְּֽתַעֲבֶ֖נּוּ </w:t>
      </w:r>
    </w:p>
    <w:p>
      <w:pPr>
        <w:pStyle w:val="Hebrew"/>
      </w:pPr>
      <w:r>
        <w:rPr>
          <w:color w:val="FF0000"/>
          <w:vertAlign w:val="superscript"/>
          <w:rtl/>
        </w:rPr>
        <w:t>97991</w:t>
      </w:r>
      <w:r>
        <w:rPr>
          <w:rFonts w:ascii="Times New Roman" w:hAnsi="Times New Roman"/>
          <w:color w:val="828282"/>
          <w:rtl/>
        </w:rPr>
        <w:t>וְ</w:t>
      </w:r>
      <w:r>
        <w:rPr>
          <w:color w:val="FF0000"/>
          <w:vertAlign w:val="superscript"/>
          <w:rtl/>
        </w:rPr>
        <w:t>97992</w:t>
      </w:r>
      <w:r>
        <w:rPr>
          <w:rFonts w:ascii="Times New Roman" w:hAnsi="Times New Roman"/>
          <w:color w:val="828282"/>
          <w:rtl/>
        </w:rPr>
        <w:t xml:space="preserve">תַעֵ֥ב׀ </w:t>
      </w:r>
      <w:r>
        <w:rPr>
          <w:color w:val="FF0000"/>
          <w:vertAlign w:val="superscript"/>
          <w:rtl/>
        </w:rPr>
        <w:t>97993</w:t>
      </w:r>
      <w:r>
        <w:rPr>
          <w:rFonts w:ascii="Times New Roman" w:hAnsi="Times New Roman"/>
          <w:color w:val="828282"/>
          <w:rtl/>
        </w:rPr>
        <w:t xml:space="preserve">תְּֽתַעֲבֶ֖נּוּ </w:t>
      </w:r>
    </w:p>
    <w:p>
      <w:pPr>
        <w:pStyle w:val="Hebrew"/>
      </w:pPr>
      <w:r>
        <w:rPr>
          <w:color w:val="828282"/>
        </w:rPr>
        <w:t xml:space="preserve">וְלֹא־תָבִ֤יא תֹֽועֵבָה֙ אֶל־בֵּיתֶ֔ךָ וְהָיִ֥יתָ חֵ֖רֶם כָּמֹ֑הוּ שַׁקֵּ֧ץ׀ תְּשַׁקְּצֶ֛נּוּ וְתַעֵ֥ב׀ תְּֽתַעֲבֶ֖נּוּ כִּי־חֵ֥רֶם הֽוּא׃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5f0bba40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4abea0e1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53fe9b21</w:t>
            </w:r>
          </w:p>
        </w:tc>
        <w:tc>
          <w:tcPr>
            <w:tcW w:type="auto" w:w="1728"/>
          </w:tcPr>
          <w:p>
            <w:r>
              <w:t>tense</w:t>
            </w:r>
          </w:p>
        </w:tc>
        <w:tc>
          <w:tcPr>
            <w:tcW w:type="auto" w:w="1728"/>
          </w:tcPr>
          <w:p>
            <w:r>
              <w:t>verb</w:t>
            </w:r>
          </w:p>
        </w:tc>
        <w:tc>
          <w:tcPr>
            <w:tcW w:type="auto" w:w="1728"/>
          </w:tcPr>
          <w:p>
            <w:r>
              <w:t xml:space="preserve">תְּֽתַעֲבֶ֖נּוּ </w:t>
            </w:r>
          </w:p>
        </w:tc>
        <w:tc>
          <w:tcPr>
            <w:tcW w:type="auto" w:w="1728"/>
          </w:tcPr>
          <w:p>
            <w:r>
              <w:t>mod</w:t>
            </w:r>
          </w:p>
        </w:tc>
      </w:tr>
    </w:tbl>
    <w:p>
      <w:r>
        <w:br/>
      </w:r>
    </w:p>
    <w:p>
      <w:pPr>
        <w:pStyle w:val="Reference"/>
      </w:pPr>
      <w:hyperlink r:id="rId1409">
        <w:r>
          <w:rPr/>
          <w:t>Deuteronomy 8:6</w:t>
        </w:r>
      </w:hyperlink>
    </w:p>
    <w:p>
      <w:pPr>
        <w:pStyle w:val="Hebrew"/>
      </w:pPr>
      <w:r>
        <w:t xml:space="preserve">וְשָׁ֣מַרְתָּ֔ אֶת־מִצְוֹ֖ת יְהוָ֣ה אֱלֹהֶ֑יךָ </w:t>
      </w:r>
    </w:p>
    <w:p>
      <w:pPr>
        <w:pStyle w:val="Hebrew"/>
      </w:pPr>
      <w:r>
        <w:rPr>
          <w:color w:val="FF0000"/>
          <w:vertAlign w:val="superscript"/>
          <w:rtl/>
        </w:rPr>
        <w:t>98118</w:t>
      </w:r>
      <w:r>
        <w:rPr>
          <w:rFonts w:ascii="Times New Roman" w:hAnsi="Times New Roman"/>
          <w:color w:val="828282"/>
          <w:rtl/>
        </w:rPr>
        <w:t>וְ</w:t>
      </w:r>
      <w:r>
        <w:rPr>
          <w:color w:val="FF0000"/>
          <w:vertAlign w:val="superscript"/>
          <w:rtl/>
        </w:rPr>
        <w:t>98119</w:t>
      </w:r>
      <w:r>
        <w:rPr>
          <w:rFonts w:ascii="Times New Roman" w:hAnsi="Times New Roman"/>
          <w:color w:val="828282"/>
          <w:rtl/>
        </w:rPr>
        <w:t xml:space="preserve">שָׁ֣מַרְתָּ֔ </w:t>
      </w:r>
      <w:r>
        <w:rPr>
          <w:color w:val="FF0000"/>
          <w:vertAlign w:val="superscript"/>
          <w:rtl/>
        </w:rPr>
        <w:t>98120</w:t>
      </w:r>
      <w:r>
        <w:rPr>
          <w:rFonts w:ascii="Times New Roman" w:hAnsi="Times New Roman"/>
          <w:color w:val="828282"/>
          <w:rtl/>
        </w:rPr>
        <w:t>אֶת־</w:t>
      </w:r>
      <w:r>
        <w:rPr>
          <w:color w:val="FF0000"/>
          <w:vertAlign w:val="superscript"/>
          <w:rtl/>
        </w:rPr>
        <w:t>98121</w:t>
      </w:r>
      <w:r>
        <w:rPr>
          <w:rFonts w:ascii="Times New Roman" w:hAnsi="Times New Roman"/>
          <w:color w:val="828282"/>
          <w:rtl/>
        </w:rPr>
        <w:t xml:space="preserve">מִצְוֹ֖ת </w:t>
      </w:r>
      <w:r>
        <w:rPr>
          <w:color w:val="FF0000"/>
          <w:vertAlign w:val="superscript"/>
          <w:rtl/>
        </w:rPr>
        <w:t>98122</w:t>
      </w:r>
      <w:r>
        <w:rPr>
          <w:rFonts w:ascii="Times New Roman" w:hAnsi="Times New Roman"/>
          <w:color w:val="828282"/>
          <w:rtl/>
        </w:rPr>
        <w:t xml:space="preserve">יְהוָ֣ה </w:t>
      </w:r>
      <w:r>
        <w:rPr>
          <w:color w:val="FF0000"/>
          <w:vertAlign w:val="superscript"/>
          <w:rtl/>
        </w:rPr>
        <w:t>98123</w:t>
      </w:r>
      <w:r>
        <w:rPr>
          <w:rFonts w:ascii="Times New Roman" w:hAnsi="Times New Roman"/>
          <w:color w:val="828282"/>
          <w:rtl/>
        </w:rPr>
        <w:t xml:space="preserve">אֱלֹהֶ֑יךָ </w:t>
      </w:r>
    </w:p>
    <w:p>
      <w:pPr>
        <w:pStyle w:val="Hebrew"/>
      </w:pPr>
      <w:r>
        <w:rPr>
          <w:color w:val="828282"/>
        </w:rPr>
        <w:t xml:space="preserve">וְשָׁ֣מַרְתָּ֔ אֶת־מִצְוֹ֖ת יְהוָ֣ה אֱלֹהֶ֑יךָ לָלֶ֥כֶת בִּדְרָכָ֖יו וּלְיִרְאָ֥ה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34586fc7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736543ac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d1389f49</w:t>
            </w:r>
          </w:p>
        </w:tc>
        <w:tc>
          <w:tcPr>
            <w:tcW w:type="auto" w:w="1728"/>
          </w:tcPr>
          <w:p>
            <w:r>
              <w:t>tense</w:t>
            </w:r>
          </w:p>
        </w:tc>
        <w:tc>
          <w:tcPr>
            <w:tcW w:type="auto" w:w="1728"/>
          </w:tcPr>
          <w:p>
            <w:r>
              <w:t>verb</w:t>
            </w:r>
          </w:p>
        </w:tc>
        <w:tc>
          <w:tcPr>
            <w:tcW w:type="auto" w:w="1728"/>
          </w:tcPr>
          <w:p>
            <w:r>
              <w:t xml:space="preserve">שָׁ֣מַרְתָּ֔ </w:t>
            </w:r>
          </w:p>
        </w:tc>
        <w:tc>
          <w:tcPr>
            <w:tcW w:type="auto" w:w="1728"/>
          </w:tcPr>
          <w:p>
            <w:r>
              <w:t>mod</w:t>
            </w:r>
          </w:p>
        </w:tc>
      </w:tr>
    </w:tbl>
    <w:p>
      <w:r>
        <w:br/>
      </w:r>
    </w:p>
    <w:p>
      <w:pPr>
        <w:pStyle w:val="Reference"/>
      </w:pPr>
      <w:hyperlink r:id="rId1410">
        <w:r>
          <w:rPr/>
          <w:t>Deuteronomy 8:13</w:t>
        </w:r>
      </w:hyperlink>
    </w:p>
    <w:p>
      <w:pPr>
        <w:pStyle w:val="Hebrew"/>
      </w:pPr>
      <w:r>
        <w:t xml:space="preserve">וְכֶ֥סֶף וְזָהָ֖ב יִרְבֶּה־לָּ֑ךְ </w:t>
      </w:r>
    </w:p>
    <w:p>
      <w:pPr>
        <w:pStyle w:val="Hebrew"/>
      </w:pPr>
      <w:r>
        <w:rPr>
          <w:color w:val="FF0000"/>
          <w:vertAlign w:val="superscript"/>
          <w:rtl/>
        </w:rPr>
        <w:t>98241</w:t>
      </w:r>
      <w:r>
        <w:rPr>
          <w:rFonts w:ascii="Times New Roman" w:hAnsi="Times New Roman"/>
          <w:color w:val="828282"/>
          <w:rtl/>
        </w:rPr>
        <w:t>וְ</w:t>
      </w:r>
      <w:r>
        <w:rPr>
          <w:color w:val="FF0000"/>
          <w:vertAlign w:val="superscript"/>
          <w:rtl/>
        </w:rPr>
        <w:t>98242</w:t>
      </w:r>
      <w:r>
        <w:rPr>
          <w:rFonts w:ascii="Times New Roman" w:hAnsi="Times New Roman"/>
          <w:color w:val="828282"/>
          <w:rtl/>
        </w:rPr>
        <w:t xml:space="preserve">כֶ֥סֶף </w:t>
      </w:r>
      <w:r>
        <w:rPr>
          <w:color w:val="FF0000"/>
          <w:vertAlign w:val="superscript"/>
          <w:rtl/>
        </w:rPr>
        <w:t>98243</w:t>
      </w:r>
      <w:r>
        <w:rPr>
          <w:rFonts w:ascii="Times New Roman" w:hAnsi="Times New Roman"/>
          <w:color w:val="828282"/>
          <w:rtl/>
        </w:rPr>
        <w:t>וְ</w:t>
      </w:r>
      <w:r>
        <w:rPr>
          <w:color w:val="FF0000"/>
          <w:vertAlign w:val="superscript"/>
          <w:rtl/>
        </w:rPr>
        <w:t>98244</w:t>
      </w:r>
      <w:r>
        <w:rPr>
          <w:rFonts w:ascii="Times New Roman" w:hAnsi="Times New Roman"/>
          <w:color w:val="828282"/>
          <w:rtl/>
        </w:rPr>
        <w:t xml:space="preserve">זָהָ֖ב </w:t>
      </w:r>
      <w:r>
        <w:rPr>
          <w:color w:val="FF0000"/>
          <w:vertAlign w:val="superscript"/>
          <w:rtl/>
        </w:rPr>
        <w:t>98245</w:t>
      </w:r>
      <w:r>
        <w:rPr>
          <w:rFonts w:ascii="Times New Roman" w:hAnsi="Times New Roman"/>
          <w:color w:val="828282"/>
          <w:rtl/>
        </w:rPr>
        <w:t>יִרְבֶּה־</w:t>
      </w:r>
      <w:r>
        <w:rPr>
          <w:color w:val="FF0000"/>
          <w:vertAlign w:val="superscript"/>
          <w:rtl/>
        </w:rPr>
        <w:t>98246</w:t>
      </w:r>
      <w:r>
        <w:rPr>
          <w:rFonts w:ascii="Times New Roman" w:hAnsi="Times New Roman"/>
          <w:color w:val="828282"/>
          <w:rtl/>
        </w:rPr>
        <w:t xml:space="preserve">לָּ֑ךְ </w:t>
      </w:r>
    </w:p>
    <w:p>
      <w:pPr>
        <w:pStyle w:val="Hebrew"/>
      </w:pPr>
      <w:r>
        <w:rPr>
          <w:color w:val="828282"/>
        </w:rPr>
        <w:t xml:space="preserve">וּבְקָֽרְךָ֤ וְצֹֽאנְךָ֙ יִרְבְּיֻ֔ן וְכֶ֥סֶף וְזָהָ֖ב יִרְבֶּה־לָּ֑ךְ וְכֹ֥ל אֲשֶׁר־לְךָ֖ יִרְבֶּֽה׃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d28564a3</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95725673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d6909cd3</w:t>
            </w:r>
          </w:p>
        </w:tc>
        <w:tc>
          <w:tcPr>
            <w:tcW w:type="auto" w:w="1728"/>
          </w:tcPr>
          <w:p>
            <w:r>
              <w:t>tense</w:t>
            </w:r>
          </w:p>
        </w:tc>
        <w:tc>
          <w:tcPr>
            <w:tcW w:type="auto" w:w="1728"/>
          </w:tcPr>
          <w:p>
            <w:r>
              <w:t>verb</w:t>
            </w:r>
          </w:p>
        </w:tc>
        <w:tc>
          <w:tcPr>
            <w:tcW w:type="auto" w:w="1728"/>
          </w:tcPr>
          <w:p>
            <w:r>
              <w:t>יִרְבֶּה־</w:t>
            </w:r>
          </w:p>
        </w:tc>
        <w:tc>
          <w:tcPr>
            <w:tcW w:type="auto" w:w="1728"/>
          </w:tcPr>
          <w:p>
            <w:r>
              <w:t>pres</w:t>
            </w:r>
          </w:p>
        </w:tc>
      </w:tr>
    </w:tbl>
    <w:p>
      <w:r>
        <w:br/>
      </w:r>
    </w:p>
    <w:p>
      <w:pPr>
        <w:pStyle w:val="Reference"/>
      </w:pPr>
      <w:hyperlink r:id="rId1411">
        <w:r>
          <w:rPr/>
          <w:t>Deuteronomy 8:14</w:t>
        </w:r>
      </w:hyperlink>
    </w:p>
    <w:p>
      <w:pPr>
        <w:pStyle w:val="Hebrew"/>
      </w:pPr>
      <w:r>
        <w:t xml:space="preserve">וְרָ֖ם לְבָבֶ֑ךָ </w:t>
      </w:r>
    </w:p>
    <w:p>
      <w:pPr>
        <w:pStyle w:val="Hebrew"/>
      </w:pPr>
      <w:r>
        <w:rPr>
          <w:color w:val="FF0000"/>
          <w:vertAlign w:val="superscript"/>
          <w:rtl/>
        </w:rPr>
        <w:t>98252</w:t>
      </w:r>
      <w:r>
        <w:rPr>
          <w:rFonts w:ascii="Times New Roman" w:hAnsi="Times New Roman"/>
          <w:color w:val="828282"/>
          <w:rtl/>
        </w:rPr>
        <w:t>וְ</w:t>
      </w:r>
      <w:r>
        <w:rPr>
          <w:color w:val="FF0000"/>
          <w:vertAlign w:val="superscript"/>
          <w:rtl/>
        </w:rPr>
        <w:t>98253</w:t>
      </w:r>
      <w:r>
        <w:rPr>
          <w:rFonts w:ascii="Times New Roman" w:hAnsi="Times New Roman"/>
          <w:color w:val="828282"/>
          <w:rtl/>
        </w:rPr>
        <w:t xml:space="preserve">רָ֖ם </w:t>
      </w:r>
      <w:r>
        <w:rPr>
          <w:color w:val="FF0000"/>
          <w:vertAlign w:val="superscript"/>
          <w:rtl/>
        </w:rPr>
        <w:t>98254</w:t>
      </w:r>
      <w:r>
        <w:rPr>
          <w:rFonts w:ascii="Times New Roman" w:hAnsi="Times New Roman"/>
          <w:color w:val="828282"/>
          <w:rtl/>
        </w:rPr>
        <w:t xml:space="preserve">לְבָבֶ֑ךָ </w:t>
      </w:r>
    </w:p>
    <w:p>
      <w:pPr>
        <w:pStyle w:val="Hebrew"/>
      </w:pPr>
      <w:r>
        <w:rPr>
          <w:color w:val="828282"/>
        </w:rPr>
        <w:t xml:space="preserve">וְרָ֖ם לְבָבֶ֑ךָ וְשָֽׁכַחְתָּ֙ אֶת־יְהוָ֣ה אֱלֹהֶ֔יךָ הַמֹּוצִיאֲךָ֛ מֵאֶ֥רֶץ מִצְרַ֖יִם מִבֵּ֥ית עֲבָדִֽים׃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187612eb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ef5e0f03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5d892d68</w:t>
            </w:r>
          </w:p>
        </w:tc>
        <w:tc>
          <w:tcPr>
            <w:tcW w:type="auto" w:w="1728"/>
          </w:tcPr>
          <w:p>
            <w:r>
              <w:t>tense</w:t>
            </w:r>
          </w:p>
        </w:tc>
        <w:tc>
          <w:tcPr>
            <w:tcW w:type="auto" w:w="1728"/>
          </w:tcPr>
          <w:p>
            <w:r>
              <w:t>verb</w:t>
            </w:r>
          </w:p>
        </w:tc>
        <w:tc>
          <w:tcPr>
            <w:tcW w:type="auto" w:w="1728"/>
          </w:tcPr>
          <w:p>
            <w:r>
              <w:t xml:space="preserve">רָ֖ם </w:t>
            </w:r>
          </w:p>
        </w:tc>
        <w:tc>
          <w:tcPr>
            <w:tcW w:type="auto" w:w="1728"/>
          </w:tcPr>
          <w:p>
            <w:r>
              <w:t>mod</w:t>
            </w:r>
          </w:p>
        </w:tc>
      </w:tr>
    </w:tbl>
    <w:p>
      <w:r>
        <w:br/>
      </w:r>
    </w:p>
    <w:p>
      <w:pPr>
        <w:pStyle w:val="Reference"/>
      </w:pPr>
      <w:hyperlink r:id="rId1412">
        <w:r>
          <w:rPr/>
          <w:t>Deuteronomy 9:3</w:t>
        </w:r>
      </w:hyperlink>
    </w:p>
    <w:p>
      <w:pPr>
        <w:pStyle w:val="Hebrew"/>
      </w:pPr>
      <w:r>
        <w:t xml:space="preserve">וְהֹֽורַשְׁתָּ֤ם </w:t>
      </w:r>
    </w:p>
    <w:p>
      <w:pPr>
        <w:pStyle w:val="Hebrew"/>
      </w:pPr>
      <w:r>
        <w:rPr>
          <w:color w:val="FF0000"/>
          <w:vertAlign w:val="superscript"/>
          <w:rtl/>
        </w:rPr>
        <w:t>98462</w:t>
      </w:r>
      <w:r>
        <w:rPr>
          <w:rFonts w:ascii="Times New Roman" w:hAnsi="Times New Roman"/>
          <w:color w:val="828282"/>
          <w:rtl/>
        </w:rPr>
        <w:t>וְ</w:t>
      </w:r>
      <w:r>
        <w:rPr>
          <w:color w:val="FF0000"/>
          <w:vertAlign w:val="superscript"/>
          <w:rtl/>
        </w:rPr>
        <w:t>98463</w:t>
      </w:r>
      <w:r>
        <w:rPr>
          <w:rFonts w:ascii="Times New Roman" w:hAnsi="Times New Roman"/>
          <w:color w:val="828282"/>
          <w:rtl/>
        </w:rPr>
        <w:t xml:space="preserve">הֹֽורַשְׁתָּ֤ם </w:t>
      </w:r>
    </w:p>
    <w:p>
      <w:pPr>
        <w:pStyle w:val="Hebrew"/>
      </w:pPr>
      <w:r>
        <w:rPr>
          <w:color w:val="828282"/>
        </w:rPr>
        <w:t xml:space="preserve">וְיָדַעְתָּ֣ הַיֹּ֗ום כִּי֩ יְהוָ֨ה אֱלֹהֶ֜יךָ הֽוּא־הָעֹבֵ֤ר לְפָנֶ֨יךָ֙ אֵ֣שׁ אֹֽכְלָ֔ה ה֧וּא יַשְׁמִידֵ֛ם וְה֥וּא יַכְנִיעֵ֖ם לְפָנֶ֑יךָ וְהֹֽורַשְׁתָּ֤ם וְהַֽאַבַדְתָּם֙ מַהֵ֔ר כַּאֲשֶׁ֛ר דִּבֶּ֥ר יְהוָ֖ה 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3df14a9e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64311c32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d60a356c</w:t>
            </w:r>
          </w:p>
        </w:tc>
        <w:tc>
          <w:tcPr>
            <w:tcW w:type="auto" w:w="1728"/>
          </w:tcPr>
          <w:p>
            <w:r>
              <w:t>tense</w:t>
            </w:r>
          </w:p>
        </w:tc>
        <w:tc>
          <w:tcPr>
            <w:tcW w:type="auto" w:w="1728"/>
          </w:tcPr>
          <w:p>
            <w:r>
              <w:t>verb</w:t>
            </w:r>
          </w:p>
        </w:tc>
        <w:tc>
          <w:tcPr>
            <w:tcW w:type="auto" w:w="1728"/>
          </w:tcPr>
          <w:p>
            <w:r>
              <w:t xml:space="preserve">הֹֽורַשְׁתָּ֤ם </w:t>
            </w:r>
          </w:p>
        </w:tc>
        <w:tc>
          <w:tcPr>
            <w:tcW w:type="auto" w:w="1728"/>
          </w:tcPr>
          <w:p>
            <w:r>
              <w:t>mod</w:t>
            </w:r>
          </w:p>
        </w:tc>
      </w:tr>
    </w:tbl>
    <w:p>
      <w:r>
        <w:br/>
      </w:r>
    </w:p>
    <w:p>
      <w:pPr>
        <w:pStyle w:val="Reference"/>
      </w:pPr>
      <w:hyperlink r:id="rId1413">
        <w:r>
          <w:rPr/>
          <w:t>Deuteronomy 9:7</w:t>
        </w:r>
      </w:hyperlink>
    </w:p>
    <w:p>
      <w:pPr>
        <w:pStyle w:val="Hebrew"/>
      </w:pPr>
      <w:r>
        <w:t xml:space="preserve">אַל־תִּשְׁכַּ֔ח </w:t>
      </w:r>
    </w:p>
    <w:p>
      <w:pPr>
        <w:pStyle w:val="Hebrew"/>
      </w:pPr>
      <w:r>
        <w:rPr>
          <w:color w:val="FF0000"/>
          <w:vertAlign w:val="superscript"/>
          <w:rtl/>
        </w:rPr>
        <w:t>98576</w:t>
      </w:r>
      <w:r>
        <w:rPr>
          <w:rFonts w:ascii="Times New Roman" w:hAnsi="Times New Roman"/>
          <w:color w:val="828282"/>
          <w:rtl/>
        </w:rPr>
        <w:t>אַל־</w:t>
      </w:r>
      <w:r>
        <w:rPr>
          <w:color w:val="FF0000"/>
          <w:vertAlign w:val="superscript"/>
          <w:rtl/>
        </w:rPr>
        <w:t>98577</w:t>
      </w:r>
      <w:r>
        <w:rPr>
          <w:rFonts w:ascii="Times New Roman" w:hAnsi="Times New Roman"/>
          <w:color w:val="828282"/>
          <w:rtl/>
        </w:rPr>
        <w:t xml:space="preserve">תִּשְׁכַּ֔ח </w:t>
      </w:r>
    </w:p>
    <w:p>
      <w:pPr>
        <w:pStyle w:val="Hebrew"/>
      </w:pPr>
      <w:r>
        <w:rPr>
          <w:color w:val="828282"/>
        </w:rPr>
        <w:t xml:space="preserve">זְכֹר֙ אַל־תִּשְׁכַּ֔ח אֵ֧ת אֲשֶׁר־הִקְצַ֛פְתָּ אֶת־יְהוָ֥ה אֱלֹהֶ֖יךָ בַּמִּדְבָּ֑ר לְמִן־הַיֹּ֞ום אֲשֶׁר־יָצָ֣אתָ׀ מֵאֶ֣רֶץ מִצְרַ֗יִם עַד־בֹּֽאֲכֶם֙ עַד־הַמָּקֹ֣ום הַזֶּ֔ה מַמְרִ֥ים הֱיִיתֶ֖ם עִם־יְהוָֽה׃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f197458c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b5ceec56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4d948c79</w:t>
            </w:r>
          </w:p>
        </w:tc>
        <w:tc>
          <w:tcPr>
            <w:tcW w:type="auto" w:w="1728"/>
          </w:tcPr>
          <w:p>
            <w:r>
              <w:t>tense</w:t>
            </w:r>
          </w:p>
        </w:tc>
        <w:tc>
          <w:tcPr>
            <w:tcW w:type="auto" w:w="1728"/>
          </w:tcPr>
          <w:p>
            <w:r>
              <w:t>verb</w:t>
            </w:r>
          </w:p>
        </w:tc>
        <w:tc>
          <w:tcPr>
            <w:tcW w:type="auto" w:w="1728"/>
          </w:tcPr>
          <w:p>
            <w:r>
              <w:t xml:space="preserve">תִּשְׁכַּ֔ח </w:t>
            </w:r>
          </w:p>
        </w:tc>
        <w:tc>
          <w:tcPr>
            <w:tcW w:type="auto" w:w="1728"/>
          </w:tcPr>
          <w:p>
            <w:r>
              <w:t>pres</w:t>
            </w:r>
          </w:p>
        </w:tc>
      </w:tr>
    </w:tbl>
    <w:p>
      <w:r>
        <w:br/>
      </w:r>
    </w:p>
    <w:p>
      <w:pPr>
        <w:pStyle w:val="Reference"/>
      </w:pPr>
      <w:hyperlink r:id="rId1414">
        <w:r>
          <w:rPr/>
          <w:t>Deuteronomy 9:12</w:t>
        </w:r>
      </w:hyperlink>
    </w:p>
    <w:p>
      <w:pPr>
        <w:pStyle w:val="Hebrew"/>
      </w:pPr>
      <w:r>
        <w:t xml:space="preserve">ק֣וּם </w:t>
      </w:r>
    </w:p>
    <w:p>
      <w:pPr>
        <w:pStyle w:val="Hebrew"/>
      </w:pPr>
      <w:r>
        <w:rPr>
          <w:color w:val="FF0000"/>
          <w:vertAlign w:val="superscript"/>
          <w:rtl/>
        </w:rPr>
        <w:t>98711</w:t>
      </w:r>
      <w:r>
        <w:rPr>
          <w:rFonts w:ascii="Times New Roman" w:hAnsi="Times New Roman"/>
          <w:color w:val="828282"/>
          <w:rtl/>
        </w:rPr>
        <w:t xml:space="preserve">ק֣וּם </w:t>
      </w:r>
    </w:p>
    <w:p>
      <w:pPr>
        <w:pStyle w:val="Hebrew"/>
      </w:pPr>
      <w:r>
        <w:rPr>
          <w:color w:val="828282"/>
        </w:rPr>
        <w:t xml:space="preserve">וַיֹּ֨אמֶר יְהוָ֜ה אֵלַ֗י ק֣וּם רֵ֤ד מַהֵר֙ מִזֶּ֔ה כִּ֚י שִׁחֵ֣ת עַמְּךָ֔ אֲשֶׁ֥ר הֹוצֵ֖אתָ מִמִּצְרָ֑יִם סָ֣רוּ מַהֵ֗ר מִן־הַדֶּ֨רֶךְ֙ אֲשֶׁ֣ר צִוִּיתִ֔ם עָשׂ֥וּ לָהֶ֖ם מַסֵּכָֽה׃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c87d250d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3e20d0b4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bbd88a8f</w:t>
            </w:r>
          </w:p>
        </w:tc>
        <w:tc>
          <w:tcPr>
            <w:tcW w:type="auto" w:w="1728"/>
          </w:tcPr>
          <w:p>
            <w:r>
              <w:t>tense</w:t>
            </w:r>
          </w:p>
        </w:tc>
        <w:tc>
          <w:tcPr>
            <w:tcW w:type="auto" w:w="1728"/>
          </w:tcPr>
          <w:p>
            <w:r>
              <w:t>verb</w:t>
            </w:r>
          </w:p>
        </w:tc>
        <w:tc>
          <w:tcPr>
            <w:tcW w:type="auto" w:w="1728"/>
          </w:tcPr>
          <w:p>
            <w:r>
              <w:t xml:space="preserve">ק֣וּם </w:t>
            </w:r>
          </w:p>
        </w:tc>
        <w:tc>
          <w:tcPr>
            <w:tcW w:type="auto" w:w="1728"/>
          </w:tcPr>
          <w:p>
            <w:r>
              <w:t>impv</w:t>
            </w:r>
          </w:p>
        </w:tc>
      </w:tr>
    </w:tbl>
    <w:p>
      <w:r>
        <w:br/>
      </w:r>
    </w:p>
    <w:p>
      <w:pPr>
        <w:pStyle w:val="Reference"/>
      </w:pPr>
      <w:hyperlink r:id="rId1414">
        <w:r>
          <w:rPr/>
          <w:t>Deuteronomy 9:12</w:t>
        </w:r>
      </w:hyperlink>
    </w:p>
    <w:p>
      <w:pPr>
        <w:pStyle w:val="Hebrew"/>
      </w:pPr>
      <w:r>
        <w:t xml:space="preserve">סָ֣רוּ מַהֵ֗ר מִן־הַדֶּ֨רֶךְ֙ </w:t>
      </w:r>
    </w:p>
    <w:p>
      <w:pPr>
        <w:pStyle w:val="Hebrew"/>
      </w:pPr>
      <w:r>
        <w:rPr>
          <w:color w:val="FF0000"/>
          <w:vertAlign w:val="superscript"/>
          <w:rtl/>
        </w:rPr>
        <w:t>98723</w:t>
      </w:r>
      <w:r>
        <w:rPr>
          <w:rFonts w:ascii="Times New Roman" w:hAnsi="Times New Roman"/>
          <w:color w:val="828282"/>
          <w:rtl/>
        </w:rPr>
        <w:t xml:space="preserve">סָ֣רוּ </w:t>
      </w:r>
      <w:r>
        <w:rPr>
          <w:color w:val="FF0000"/>
          <w:vertAlign w:val="superscript"/>
          <w:rtl/>
        </w:rPr>
        <w:t>98724</w:t>
      </w:r>
      <w:r>
        <w:rPr>
          <w:rFonts w:ascii="Times New Roman" w:hAnsi="Times New Roman"/>
          <w:color w:val="828282"/>
          <w:rtl/>
        </w:rPr>
        <w:t xml:space="preserve">מַהֵ֗ר </w:t>
      </w:r>
      <w:r>
        <w:rPr>
          <w:color w:val="FF0000"/>
          <w:vertAlign w:val="superscript"/>
          <w:rtl/>
        </w:rPr>
        <w:t>98725</w:t>
      </w:r>
      <w:r>
        <w:rPr>
          <w:rFonts w:ascii="Times New Roman" w:hAnsi="Times New Roman"/>
          <w:color w:val="828282"/>
          <w:rtl/>
        </w:rPr>
        <w:t>מִן־</w:t>
      </w:r>
      <w:r>
        <w:rPr>
          <w:color w:val="FF0000"/>
          <w:vertAlign w:val="superscript"/>
          <w:rtl/>
        </w:rPr>
        <w:t>98726</w:t>
      </w:r>
      <w:r>
        <w:rPr>
          <w:rFonts w:ascii="Times New Roman" w:hAnsi="Times New Roman"/>
          <w:color w:val="828282"/>
          <w:rtl/>
        </w:rPr>
        <w:t>הַ</w:t>
      </w:r>
      <w:r>
        <w:rPr>
          <w:color w:val="FF0000"/>
          <w:vertAlign w:val="superscript"/>
          <w:rtl/>
        </w:rPr>
        <w:t>98727</w:t>
      </w:r>
      <w:r>
        <w:rPr>
          <w:rFonts w:ascii="Times New Roman" w:hAnsi="Times New Roman"/>
          <w:color w:val="828282"/>
          <w:rtl/>
        </w:rPr>
        <w:t xml:space="preserve">דֶּ֨רֶךְ֙ </w:t>
      </w:r>
    </w:p>
    <w:p>
      <w:pPr>
        <w:pStyle w:val="Hebrew"/>
      </w:pPr>
      <w:r>
        <w:rPr>
          <w:color w:val="828282"/>
        </w:rPr>
        <w:t xml:space="preserve">וַיֹּ֨אמֶר יְהוָ֜ה אֵלַ֗י ק֣וּם רֵ֤ד מַהֵר֙ מִזֶּ֔ה כִּ֚י שִׁחֵ֣ת עַמְּךָ֔ אֲשֶׁ֥ר הֹוצֵ֖אתָ מִמִּצְרָ֑יִם סָ֣רוּ מַהֵ֗ר מִן־הַדֶּ֨רֶךְ֙ אֲשֶׁ֣ר צִוִּיתִ֔ם עָשׂ֥וּ לָהֶ֖ם מַסֵּכָֽה׃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4a7f8571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d4879f32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72dba03d</w:t>
            </w:r>
          </w:p>
        </w:tc>
        <w:tc>
          <w:tcPr>
            <w:tcW w:type="auto" w:w="1728"/>
          </w:tcPr>
          <w:p>
            <w:r>
              <w:t>tense</w:t>
            </w:r>
          </w:p>
        </w:tc>
        <w:tc>
          <w:tcPr>
            <w:tcW w:type="auto" w:w="1728"/>
          </w:tcPr>
          <w:p>
            <w:r>
              <w:t>verb</w:t>
            </w:r>
          </w:p>
        </w:tc>
        <w:tc>
          <w:tcPr>
            <w:tcW w:type="auto" w:w="1728"/>
          </w:tcPr>
          <w:p>
            <w:r>
              <w:t xml:space="preserve">סָ֣רוּ </w:t>
            </w:r>
          </w:p>
        </w:tc>
        <w:tc>
          <w:tcPr>
            <w:tcW w:type="auto" w:w="1728"/>
          </w:tcPr>
          <w:p>
            <w:r>
              <w:t>pres perf</w:t>
            </w:r>
          </w:p>
        </w:tc>
      </w:tr>
    </w:tbl>
    <w:p>
      <w:r>
        <w:br/>
      </w:r>
    </w:p>
    <w:p>
      <w:pPr>
        <w:pStyle w:val="Reference"/>
      </w:pPr>
      <w:hyperlink r:id="rId1415">
        <w:r>
          <w:rPr/>
          <w:t>Deuteronomy 9:13</w:t>
        </w:r>
      </w:hyperlink>
    </w:p>
    <w:p>
      <w:pPr>
        <w:pStyle w:val="Hebrew"/>
      </w:pPr>
      <w:r>
        <w:t xml:space="preserve">רָאִ֨יתִי֙ אֶת־הָעָ֣ם הַזֶּ֔ה </w:t>
      </w:r>
    </w:p>
    <w:p>
      <w:pPr>
        <w:pStyle w:val="Hebrew"/>
      </w:pPr>
      <w:r>
        <w:rPr>
          <w:color w:val="FF0000"/>
          <w:vertAlign w:val="superscript"/>
          <w:rtl/>
        </w:rPr>
        <w:t>98739</w:t>
      </w:r>
      <w:r>
        <w:rPr>
          <w:rFonts w:ascii="Times New Roman" w:hAnsi="Times New Roman"/>
          <w:color w:val="828282"/>
          <w:rtl/>
        </w:rPr>
        <w:t xml:space="preserve">רָאִ֨יתִי֙ </w:t>
      </w:r>
      <w:r>
        <w:rPr>
          <w:color w:val="FF0000"/>
          <w:vertAlign w:val="superscript"/>
          <w:rtl/>
        </w:rPr>
        <w:t>98740</w:t>
      </w:r>
      <w:r>
        <w:rPr>
          <w:rFonts w:ascii="Times New Roman" w:hAnsi="Times New Roman"/>
          <w:color w:val="828282"/>
          <w:rtl/>
        </w:rPr>
        <w:t>אֶת־</w:t>
      </w:r>
      <w:r>
        <w:rPr>
          <w:color w:val="FF0000"/>
          <w:vertAlign w:val="superscript"/>
          <w:rtl/>
        </w:rPr>
        <w:t>98741</w:t>
      </w:r>
      <w:r>
        <w:rPr>
          <w:rFonts w:ascii="Times New Roman" w:hAnsi="Times New Roman"/>
          <w:color w:val="828282"/>
          <w:rtl/>
        </w:rPr>
        <w:t>הָ</w:t>
      </w:r>
      <w:r>
        <w:rPr>
          <w:color w:val="FF0000"/>
          <w:vertAlign w:val="superscript"/>
          <w:rtl/>
        </w:rPr>
        <w:t>98742</w:t>
      </w:r>
      <w:r>
        <w:rPr>
          <w:rFonts w:ascii="Times New Roman" w:hAnsi="Times New Roman"/>
          <w:color w:val="828282"/>
          <w:rtl/>
        </w:rPr>
        <w:t xml:space="preserve">עָ֣ם </w:t>
      </w:r>
      <w:r>
        <w:rPr>
          <w:color w:val="FF0000"/>
          <w:vertAlign w:val="superscript"/>
          <w:rtl/>
        </w:rPr>
        <w:t>98743</w:t>
      </w:r>
      <w:r>
        <w:rPr>
          <w:rFonts w:ascii="Times New Roman" w:hAnsi="Times New Roman"/>
          <w:color w:val="828282"/>
          <w:rtl/>
        </w:rPr>
        <w:t>הַ</w:t>
      </w:r>
      <w:r>
        <w:rPr>
          <w:color w:val="FF0000"/>
          <w:vertAlign w:val="superscript"/>
          <w:rtl/>
        </w:rPr>
        <w:t>98744</w:t>
      </w:r>
      <w:r>
        <w:rPr>
          <w:rFonts w:ascii="Times New Roman" w:hAnsi="Times New Roman"/>
          <w:color w:val="828282"/>
          <w:rtl/>
        </w:rPr>
        <w:t xml:space="preserve">זֶּ֔ה </w:t>
      </w:r>
    </w:p>
    <w:p>
      <w:pPr>
        <w:pStyle w:val="Hebrew"/>
      </w:pPr>
      <w:r>
        <w:rPr>
          <w:color w:val="828282"/>
        </w:rPr>
        <w:t xml:space="preserve">וַיֹּ֥אמֶר יְהוָ֖ה אֵלַ֣י לֵאמֹ֑ר רָאִ֨יתִי֙ אֶת־הָעָ֣ם הַזֶּ֔ה וְהִנֵּ֥ה עַם־קְשֵׁה־עֹ֖רֶף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f91ce939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c03a5db5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9254355b</w:t>
            </w:r>
          </w:p>
        </w:tc>
        <w:tc>
          <w:tcPr>
            <w:tcW w:type="auto" w:w="1728"/>
          </w:tcPr>
          <w:p>
            <w:r>
              <w:t>tense</w:t>
            </w:r>
          </w:p>
        </w:tc>
        <w:tc>
          <w:tcPr>
            <w:tcW w:type="auto" w:w="1728"/>
          </w:tcPr>
          <w:p>
            <w:r>
              <w:t>verb</w:t>
            </w:r>
          </w:p>
        </w:tc>
        <w:tc>
          <w:tcPr>
            <w:tcW w:type="auto" w:w="1728"/>
          </w:tcPr>
          <w:p>
            <w:r>
              <w:t xml:space="preserve">רָאִ֨יתִי֙ </w:t>
            </w:r>
          </w:p>
        </w:tc>
        <w:tc>
          <w:tcPr>
            <w:tcW w:type="auto" w:w="1728"/>
          </w:tcPr>
          <w:p>
            <w:r>
              <w:t>pres perf</w:t>
            </w:r>
          </w:p>
        </w:tc>
      </w:tr>
    </w:tbl>
    <w:p>
      <w:r>
        <w:br/>
      </w:r>
    </w:p>
    <w:p>
      <w:pPr>
        <w:pStyle w:val="Reference"/>
      </w:pPr>
      <w:hyperlink r:id="rId1416">
        <w:r>
          <w:rPr/>
          <w:t>Deuteronomy 9:23</w:t>
        </w:r>
      </w:hyperlink>
    </w:p>
    <w:p>
      <w:pPr>
        <w:pStyle w:val="Hebrew"/>
      </w:pPr>
      <w:r>
        <w:t xml:space="preserve">וּרְשׁ֣וּ אֶת־הָאָ֔רֶץ </w:t>
      </w:r>
    </w:p>
    <w:p>
      <w:pPr>
        <w:pStyle w:val="Hebrew"/>
      </w:pPr>
      <w:r>
        <w:rPr>
          <w:color w:val="FF0000"/>
          <w:vertAlign w:val="superscript"/>
          <w:rtl/>
        </w:rPr>
        <w:t>98969</w:t>
      </w:r>
      <w:r>
        <w:rPr>
          <w:rFonts w:ascii="Times New Roman" w:hAnsi="Times New Roman"/>
          <w:color w:val="828282"/>
          <w:rtl/>
        </w:rPr>
        <w:t>וּ</w:t>
      </w:r>
      <w:r>
        <w:rPr>
          <w:color w:val="FF0000"/>
          <w:vertAlign w:val="superscript"/>
          <w:rtl/>
        </w:rPr>
        <w:t>98970</w:t>
      </w:r>
      <w:r>
        <w:rPr>
          <w:rFonts w:ascii="Times New Roman" w:hAnsi="Times New Roman"/>
          <w:color w:val="828282"/>
          <w:rtl/>
        </w:rPr>
        <w:t xml:space="preserve">רְשׁ֣וּ </w:t>
      </w:r>
      <w:r>
        <w:rPr>
          <w:color w:val="FF0000"/>
          <w:vertAlign w:val="superscript"/>
          <w:rtl/>
        </w:rPr>
        <w:t>98971</w:t>
      </w:r>
      <w:r>
        <w:rPr>
          <w:rFonts w:ascii="Times New Roman" w:hAnsi="Times New Roman"/>
          <w:color w:val="828282"/>
          <w:rtl/>
        </w:rPr>
        <w:t>אֶת־</w:t>
      </w:r>
      <w:r>
        <w:rPr>
          <w:color w:val="FF0000"/>
          <w:vertAlign w:val="superscript"/>
          <w:rtl/>
        </w:rPr>
        <w:t>98972</w:t>
      </w:r>
      <w:r>
        <w:rPr>
          <w:rFonts w:ascii="Times New Roman" w:hAnsi="Times New Roman"/>
          <w:color w:val="828282"/>
          <w:rtl/>
        </w:rPr>
        <w:t>הָ</w:t>
      </w:r>
      <w:r>
        <w:rPr>
          <w:color w:val="FF0000"/>
          <w:vertAlign w:val="superscript"/>
          <w:rtl/>
        </w:rPr>
        <w:t>98973</w:t>
      </w:r>
      <w:r>
        <w:rPr>
          <w:rFonts w:ascii="Times New Roman" w:hAnsi="Times New Roman"/>
          <w:color w:val="828282"/>
          <w:rtl/>
        </w:rPr>
        <w:t xml:space="preserve">אָ֔רֶץ </w:t>
      </w:r>
    </w:p>
    <w:p>
      <w:pPr>
        <w:pStyle w:val="Hebrew"/>
      </w:pPr>
      <w:r>
        <w:rPr>
          <w:color w:val="828282"/>
        </w:rPr>
        <w:t xml:space="preserve">וּבִשְׁלֹ֨חַ יְהוָ֜ה אֶתְכֶ֗ם מִקָּדֵ֤שׁ בַּרְנֵ֨עַ֙ לֵאמֹ֔ר עֲלוּ֙ וּרְשׁ֣וּ אֶת־הָאָ֔רֶץ אֲשֶׁ֥ר נָתַ֖תִּי לָכֶ֑ם וַתַּמְר֗וּ אֶת־פִּ֤י יְהוָה֙ אֱלֹ֣הֵיכֶ֔ם וְלֹ֤א הֶֽאֱמַנְתֶּם֙ לֹ֔ו וְלֹ֥א שְׁמַעְתֶּ֖ם בְּקֹלֹֽו׃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b0e4f122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2074143d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5e405e65</w:t>
            </w:r>
          </w:p>
        </w:tc>
        <w:tc>
          <w:tcPr>
            <w:tcW w:type="auto" w:w="1728"/>
          </w:tcPr>
          <w:p>
            <w:r>
              <w:t>tense</w:t>
            </w:r>
          </w:p>
        </w:tc>
        <w:tc>
          <w:tcPr>
            <w:tcW w:type="auto" w:w="1728"/>
          </w:tcPr>
          <w:p>
            <w:r>
              <w:t>verb</w:t>
            </w:r>
          </w:p>
        </w:tc>
        <w:tc>
          <w:tcPr>
            <w:tcW w:type="auto" w:w="1728"/>
          </w:tcPr>
          <w:p>
            <w:r>
              <w:t xml:space="preserve">רְשׁ֣וּ </w:t>
            </w:r>
          </w:p>
        </w:tc>
        <w:tc>
          <w:tcPr>
            <w:tcW w:type="auto" w:w="1728"/>
          </w:tcPr>
          <w:p>
            <w:r>
              <w:t>impv</w:t>
            </w:r>
          </w:p>
        </w:tc>
      </w:tr>
    </w:tbl>
    <w:p>
      <w:r>
        <w:br/>
      </w:r>
    </w:p>
    <w:p>
      <w:pPr>
        <w:pStyle w:val="Reference"/>
      </w:pPr>
      <w:hyperlink r:id="rId1417">
        <w:r>
          <w:rPr/>
          <w:t>Deuteronomy 10:1</w:t>
        </w:r>
      </w:hyperlink>
    </w:p>
    <w:p>
      <w:pPr>
        <w:pStyle w:val="Hebrew"/>
      </w:pPr>
      <w:r>
        <w:t xml:space="preserve">פְּסָל־לְךָ֞ שְׁנֵֽי־לוּחֹ֤ת אֲבָנִים֙ כָּרִ֣אשֹׁנִ֔ים </w:t>
      </w:r>
    </w:p>
    <w:p>
      <w:pPr>
        <w:pStyle w:val="Hebrew"/>
      </w:pPr>
      <w:r>
        <w:rPr>
          <w:color w:val="FF0000"/>
          <w:vertAlign w:val="superscript"/>
          <w:rtl/>
        </w:rPr>
        <w:t>99124</w:t>
      </w:r>
      <w:r>
        <w:rPr>
          <w:rFonts w:ascii="Times New Roman" w:hAnsi="Times New Roman"/>
          <w:color w:val="828282"/>
          <w:rtl/>
        </w:rPr>
        <w:t>פְּסָל־</w:t>
      </w:r>
      <w:r>
        <w:rPr>
          <w:color w:val="FF0000"/>
          <w:vertAlign w:val="superscript"/>
          <w:rtl/>
        </w:rPr>
        <w:t>99125</w:t>
      </w:r>
      <w:r>
        <w:rPr>
          <w:rFonts w:ascii="Times New Roman" w:hAnsi="Times New Roman"/>
          <w:color w:val="828282"/>
          <w:rtl/>
        </w:rPr>
        <w:t xml:space="preserve">לְךָ֞ </w:t>
      </w:r>
      <w:r>
        <w:rPr>
          <w:color w:val="FF0000"/>
          <w:vertAlign w:val="superscript"/>
          <w:rtl/>
        </w:rPr>
        <w:t>99126</w:t>
      </w:r>
      <w:r>
        <w:rPr>
          <w:rFonts w:ascii="Times New Roman" w:hAnsi="Times New Roman"/>
          <w:color w:val="828282"/>
          <w:rtl/>
        </w:rPr>
        <w:t>שְׁנֵֽי־</w:t>
      </w:r>
      <w:r>
        <w:rPr>
          <w:color w:val="FF0000"/>
          <w:vertAlign w:val="superscript"/>
          <w:rtl/>
        </w:rPr>
        <w:t>99127</w:t>
      </w:r>
      <w:r>
        <w:rPr>
          <w:rFonts w:ascii="Times New Roman" w:hAnsi="Times New Roman"/>
          <w:color w:val="828282"/>
          <w:rtl/>
        </w:rPr>
        <w:t xml:space="preserve">לוּחֹ֤ת </w:t>
      </w:r>
      <w:r>
        <w:rPr>
          <w:color w:val="FF0000"/>
          <w:vertAlign w:val="superscript"/>
          <w:rtl/>
        </w:rPr>
        <w:t>99128</w:t>
      </w:r>
      <w:r>
        <w:rPr>
          <w:rFonts w:ascii="Times New Roman" w:hAnsi="Times New Roman"/>
          <w:color w:val="828282"/>
          <w:rtl/>
        </w:rPr>
        <w:t xml:space="preserve">אֲבָנִים֙ </w:t>
      </w:r>
      <w:r>
        <w:rPr>
          <w:color w:val="FF0000"/>
          <w:vertAlign w:val="superscript"/>
          <w:rtl/>
        </w:rPr>
        <w:t>99129</w:t>
      </w:r>
      <w:r>
        <w:rPr>
          <w:rFonts w:ascii="Times New Roman" w:hAnsi="Times New Roman"/>
          <w:color w:val="828282"/>
          <w:rtl/>
        </w:rPr>
        <w:t>כָּ</w:t>
      </w:r>
      <w:r>
        <w:rPr>
          <w:color w:val="FF0000"/>
          <w:vertAlign w:val="superscript"/>
          <w:rtl/>
        </w:rPr>
        <w:t>99130</w:t>
      </w:r>
      <w:r>
        <w:rPr>
          <w:rFonts w:ascii="Times New Roman" w:hAnsi="Times New Roman"/>
          <w:color w:val="828282"/>
          <w:rtl/>
        </w:rPr>
      </w:r>
      <w:r>
        <w:rPr>
          <w:color w:val="FF0000"/>
          <w:vertAlign w:val="superscript"/>
          <w:rtl/>
        </w:rPr>
        <w:t>99131</w:t>
      </w:r>
      <w:r>
        <w:rPr>
          <w:rFonts w:ascii="Times New Roman" w:hAnsi="Times New Roman"/>
          <w:color w:val="828282"/>
          <w:rtl/>
        </w:rPr>
        <w:t xml:space="preserve">רִ֣אשֹׁנִ֔ים </w:t>
      </w:r>
    </w:p>
    <w:p>
      <w:pPr>
        <w:pStyle w:val="Hebrew"/>
      </w:pPr>
      <w:r>
        <w:rPr>
          <w:color w:val="828282"/>
        </w:rPr>
        <w:t xml:space="preserve">בָּעֵ֨ת הַהִ֜וא אָמַ֧ר יְהוָ֣ה אֵלַ֗י פְּסָל־לְךָ֞ שְׁנֵֽי־לוּחֹ֤ת אֲבָנִים֙ כָּרִ֣אשֹׁנִ֔ים וַעֲלֵ֥ה אֵלַ֖י הָהָ֑רָה וְעָשִׂ֥יתָ לְּךָ֖ אֲרֹ֥ון עֵֽץ׃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86e9c7e1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93dd436d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51ebc018</w:t>
            </w:r>
          </w:p>
        </w:tc>
        <w:tc>
          <w:tcPr>
            <w:tcW w:type="auto" w:w="1728"/>
          </w:tcPr>
          <w:p>
            <w:r>
              <w:t>tense</w:t>
            </w:r>
          </w:p>
        </w:tc>
        <w:tc>
          <w:tcPr>
            <w:tcW w:type="auto" w:w="1728"/>
          </w:tcPr>
          <w:p>
            <w:r>
              <w:t>verb</w:t>
            </w:r>
          </w:p>
        </w:tc>
        <w:tc>
          <w:tcPr>
            <w:tcW w:type="auto" w:w="1728"/>
          </w:tcPr>
          <w:p>
            <w:r>
              <w:t>פְּסָל־</w:t>
            </w:r>
          </w:p>
        </w:tc>
        <w:tc>
          <w:tcPr>
            <w:tcW w:type="auto" w:w="1728"/>
          </w:tcPr>
          <w:p>
            <w:r>
              <w:t>impv</w:t>
            </w:r>
          </w:p>
        </w:tc>
      </w:tr>
    </w:tbl>
    <w:p>
      <w:r>
        <w:br/>
      </w:r>
    </w:p>
    <w:p>
      <w:pPr>
        <w:pStyle w:val="Reference"/>
      </w:pPr>
      <w:hyperlink r:id="rId1418">
        <w:r>
          <w:rPr/>
          <w:t>Deuteronomy 10:11</w:t>
        </w:r>
      </w:hyperlink>
    </w:p>
    <w:p>
      <w:pPr>
        <w:pStyle w:val="Hebrew"/>
      </w:pPr>
      <w:r>
        <w:t xml:space="preserve">לֵ֥ךְ לְמַסַּ֖ע לִפְנֵ֣י הָעָ֑ם </w:t>
      </w:r>
    </w:p>
    <w:p>
      <w:pPr>
        <w:pStyle w:val="Hebrew"/>
      </w:pPr>
      <w:r>
        <w:rPr>
          <w:color w:val="FF0000"/>
          <w:vertAlign w:val="superscript"/>
          <w:rtl/>
        </w:rPr>
        <w:t>99364</w:t>
      </w:r>
      <w:r>
        <w:rPr>
          <w:rFonts w:ascii="Times New Roman" w:hAnsi="Times New Roman"/>
          <w:color w:val="828282"/>
          <w:rtl/>
        </w:rPr>
        <w:t xml:space="preserve">לֵ֥ךְ </w:t>
      </w:r>
      <w:r>
        <w:rPr>
          <w:color w:val="FF0000"/>
          <w:vertAlign w:val="superscript"/>
          <w:rtl/>
        </w:rPr>
        <w:t>99365</w:t>
      </w:r>
      <w:r>
        <w:rPr>
          <w:rFonts w:ascii="Times New Roman" w:hAnsi="Times New Roman"/>
          <w:color w:val="828282"/>
          <w:rtl/>
        </w:rPr>
        <w:t>לְ</w:t>
      </w:r>
      <w:r>
        <w:rPr>
          <w:color w:val="FF0000"/>
          <w:vertAlign w:val="superscript"/>
          <w:rtl/>
        </w:rPr>
        <w:t>99366</w:t>
      </w:r>
      <w:r>
        <w:rPr>
          <w:rFonts w:ascii="Times New Roman" w:hAnsi="Times New Roman"/>
          <w:color w:val="828282"/>
          <w:rtl/>
        </w:rPr>
        <w:t xml:space="preserve">מַסַּ֖ע </w:t>
      </w:r>
      <w:r>
        <w:rPr>
          <w:color w:val="FF0000"/>
          <w:vertAlign w:val="superscript"/>
          <w:rtl/>
        </w:rPr>
        <w:t>99367</w:t>
      </w:r>
      <w:r>
        <w:rPr>
          <w:rFonts w:ascii="Times New Roman" w:hAnsi="Times New Roman"/>
          <w:color w:val="828282"/>
          <w:rtl/>
        </w:rPr>
        <w:t>לִ</w:t>
      </w:r>
      <w:r>
        <w:rPr>
          <w:color w:val="FF0000"/>
          <w:vertAlign w:val="superscript"/>
          <w:rtl/>
        </w:rPr>
        <w:t>99368</w:t>
      </w:r>
      <w:r>
        <w:rPr>
          <w:rFonts w:ascii="Times New Roman" w:hAnsi="Times New Roman"/>
          <w:color w:val="828282"/>
          <w:rtl/>
        </w:rPr>
        <w:t xml:space="preserve">פְנֵ֣י </w:t>
      </w:r>
      <w:r>
        <w:rPr>
          <w:color w:val="FF0000"/>
          <w:vertAlign w:val="superscript"/>
          <w:rtl/>
        </w:rPr>
        <w:t>99369</w:t>
      </w:r>
      <w:r>
        <w:rPr>
          <w:rFonts w:ascii="Times New Roman" w:hAnsi="Times New Roman"/>
          <w:color w:val="828282"/>
          <w:rtl/>
        </w:rPr>
        <w:t>הָ</w:t>
      </w:r>
      <w:r>
        <w:rPr>
          <w:color w:val="FF0000"/>
          <w:vertAlign w:val="superscript"/>
          <w:rtl/>
        </w:rPr>
        <w:t>99370</w:t>
      </w:r>
      <w:r>
        <w:rPr>
          <w:rFonts w:ascii="Times New Roman" w:hAnsi="Times New Roman"/>
          <w:color w:val="828282"/>
          <w:rtl/>
        </w:rPr>
        <w:t xml:space="preserve">עָ֑ם </w:t>
      </w:r>
    </w:p>
    <w:p>
      <w:pPr>
        <w:pStyle w:val="Hebrew"/>
      </w:pPr>
      <w:r>
        <w:rPr>
          <w:color w:val="828282"/>
        </w:rPr>
        <w:t xml:space="preserve">וַיֹּ֤אמֶר יְהוָה֙ אֵלַ֔י ק֛וּם לֵ֥ךְ לְמַסַּ֖ע לִפְנֵ֣י הָעָ֑ם וְיָבֹ֨אוּ֙ וְיִֽרְשׁ֣וּ אֶת־הָאָ֔רֶץ אֲשֶׁר־נִשְׁבַּ֥עְתִּי לַאֲבֹתָ֖ם לָתֵ֥ת לָהֶֽם׃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441b564b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b99788a8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fa85f749</w:t>
            </w:r>
          </w:p>
        </w:tc>
        <w:tc>
          <w:tcPr>
            <w:tcW w:type="auto" w:w="1728"/>
          </w:tcPr>
          <w:p>
            <w:r>
              <w:t>tense</w:t>
            </w:r>
          </w:p>
        </w:tc>
        <w:tc>
          <w:tcPr>
            <w:tcW w:type="auto" w:w="1728"/>
          </w:tcPr>
          <w:p>
            <w:r>
              <w:t>verb</w:t>
            </w:r>
          </w:p>
        </w:tc>
        <w:tc>
          <w:tcPr>
            <w:tcW w:type="auto" w:w="1728"/>
          </w:tcPr>
          <w:p>
            <w:r>
              <w:t xml:space="preserve">לֵ֥ךְ </w:t>
            </w:r>
          </w:p>
        </w:tc>
        <w:tc>
          <w:tcPr>
            <w:tcW w:type="auto" w:w="1728"/>
          </w:tcPr>
          <w:p>
            <w:r>
              <w:t>impv</w:t>
            </w:r>
          </w:p>
        </w:tc>
      </w:tr>
    </w:tbl>
    <w:p>
      <w:r>
        <w:br/>
      </w:r>
    </w:p>
    <w:p>
      <w:pPr>
        <w:pStyle w:val="Reference"/>
      </w:pPr>
      <w:hyperlink r:id="rId1419">
        <w:r>
          <w:rPr/>
          <w:t>Deuteronomy 10:20</w:t>
        </w:r>
      </w:hyperlink>
    </w:p>
    <w:p>
      <w:pPr>
        <w:pStyle w:val="Hebrew"/>
      </w:pPr>
      <w:r>
        <w:t xml:space="preserve">אֶת־יְהוָ֧ה אֱלֹהֶ֛יךָ תִּירָ֖א </w:t>
      </w:r>
    </w:p>
    <w:p>
      <w:pPr>
        <w:pStyle w:val="Hebrew"/>
      </w:pPr>
      <w:r>
        <w:rPr>
          <w:color w:val="FF0000"/>
          <w:vertAlign w:val="superscript"/>
          <w:rtl/>
        </w:rPr>
        <w:t>99541</w:t>
      </w:r>
      <w:r>
        <w:rPr>
          <w:rFonts w:ascii="Times New Roman" w:hAnsi="Times New Roman"/>
          <w:color w:val="828282"/>
          <w:rtl/>
        </w:rPr>
        <w:t>אֶת־</w:t>
      </w:r>
      <w:r>
        <w:rPr>
          <w:color w:val="FF0000"/>
          <w:vertAlign w:val="superscript"/>
          <w:rtl/>
        </w:rPr>
        <w:t>99542</w:t>
      </w:r>
      <w:r>
        <w:rPr>
          <w:rFonts w:ascii="Times New Roman" w:hAnsi="Times New Roman"/>
          <w:color w:val="828282"/>
          <w:rtl/>
        </w:rPr>
        <w:t xml:space="preserve">יְהוָ֧ה </w:t>
      </w:r>
      <w:r>
        <w:rPr>
          <w:color w:val="FF0000"/>
          <w:vertAlign w:val="superscript"/>
          <w:rtl/>
        </w:rPr>
        <w:t>99543</w:t>
      </w:r>
      <w:r>
        <w:rPr>
          <w:rFonts w:ascii="Times New Roman" w:hAnsi="Times New Roman"/>
          <w:color w:val="828282"/>
          <w:rtl/>
        </w:rPr>
        <w:t xml:space="preserve">אֱלֹהֶ֛יךָ </w:t>
      </w:r>
      <w:r>
        <w:rPr>
          <w:color w:val="FF0000"/>
          <w:vertAlign w:val="superscript"/>
          <w:rtl/>
        </w:rPr>
        <w:t>99544</w:t>
      </w:r>
      <w:r>
        <w:rPr>
          <w:rFonts w:ascii="Times New Roman" w:hAnsi="Times New Roman"/>
          <w:color w:val="828282"/>
          <w:rtl/>
        </w:rPr>
        <w:t xml:space="preserve">תִּירָ֖א </w:t>
      </w:r>
    </w:p>
    <w:p>
      <w:pPr>
        <w:pStyle w:val="Hebrew"/>
      </w:pPr>
      <w:r>
        <w:rPr>
          <w:color w:val="828282"/>
        </w:rPr>
        <w:t xml:space="preserve">אֶת־יְהוָ֧ה אֱלֹהֶ֛יךָ תִּירָ֖א אֹתֹ֣ו תַעֲבֹ֑ד וּבֹ֣ו תִדְבָּ֔ק וּבִשְׁמֹ֖ו תִּשָּׁבֵֽעַ׃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3139a56e</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d2029e77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c84d7dc2</w:t>
            </w:r>
          </w:p>
        </w:tc>
        <w:tc>
          <w:tcPr>
            <w:tcW w:type="auto" w:w="1728"/>
          </w:tcPr>
          <w:p>
            <w:r>
              <w:t>tense</w:t>
            </w:r>
          </w:p>
        </w:tc>
        <w:tc>
          <w:tcPr>
            <w:tcW w:type="auto" w:w="1728"/>
          </w:tcPr>
          <w:p>
            <w:r>
              <w:t>verb</w:t>
            </w:r>
          </w:p>
        </w:tc>
        <w:tc>
          <w:tcPr>
            <w:tcW w:type="auto" w:w="1728"/>
          </w:tcPr>
          <w:p>
            <w:r>
              <w:t xml:space="preserve">תִּירָ֖א </w:t>
            </w:r>
          </w:p>
        </w:tc>
        <w:tc>
          <w:tcPr>
            <w:tcW w:type="auto" w:w="1728"/>
          </w:tcPr>
          <w:p>
            <w:r>
              <w:t>mod</w:t>
            </w:r>
          </w:p>
        </w:tc>
      </w:tr>
    </w:tbl>
    <w:p>
      <w:r>
        <w:br/>
      </w:r>
    </w:p>
    <w:p>
      <w:pPr>
        <w:pStyle w:val="Reference"/>
      </w:pPr>
      <w:hyperlink r:id="rId1419">
        <w:r>
          <w:rPr/>
          <w:t>Deuteronomy 10:20</w:t>
        </w:r>
      </w:hyperlink>
    </w:p>
    <w:p>
      <w:pPr>
        <w:pStyle w:val="Hebrew"/>
      </w:pPr>
      <w:r>
        <w:t xml:space="preserve">אֹתֹ֣ו תַעֲבֹ֑ד </w:t>
      </w:r>
    </w:p>
    <w:p>
      <w:pPr>
        <w:pStyle w:val="Hebrew"/>
      </w:pPr>
      <w:r>
        <w:rPr>
          <w:color w:val="FF0000"/>
          <w:vertAlign w:val="superscript"/>
          <w:rtl/>
        </w:rPr>
        <w:t>99545</w:t>
      </w:r>
      <w:r>
        <w:rPr>
          <w:rFonts w:ascii="Times New Roman" w:hAnsi="Times New Roman"/>
          <w:color w:val="828282"/>
          <w:rtl/>
        </w:rPr>
        <w:t xml:space="preserve">אֹתֹ֣ו </w:t>
      </w:r>
      <w:r>
        <w:rPr>
          <w:color w:val="FF0000"/>
          <w:vertAlign w:val="superscript"/>
          <w:rtl/>
        </w:rPr>
        <w:t>99546</w:t>
      </w:r>
      <w:r>
        <w:rPr>
          <w:rFonts w:ascii="Times New Roman" w:hAnsi="Times New Roman"/>
          <w:color w:val="828282"/>
          <w:rtl/>
        </w:rPr>
        <w:t xml:space="preserve">תַעֲבֹ֑ד </w:t>
      </w:r>
    </w:p>
    <w:p>
      <w:pPr>
        <w:pStyle w:val="Hebrew"/>
      </w:pPr>
      <w:r>
        <w:rPr>
          <w:color w:val="828282"/>
        </w:rPr>
        <w:t xml:space="preserve">אֶת־יְהוָ֧ה אֱלֹהֶ֛יךָ תִּירָ֖א אֹתֹ֣ו תַעֲבֹ֑ד וּבֹ֣ו תִדְבָּ֔ק וּבִשְׁמֹ֖ו תִּשָּׁבֵֽעַ׃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cfa7a8a7</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30a5771c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47b02bab</w:t>
            </w:r>
          </w:p>
        </w:tc>
        <w:tc>
          <w:tcPr>
            <w:tcW w:type="auto" w:w="1728"/>
          </w:tcPr>
          <w:p>
            <w:r>
              <w:t>tense</w:t>
            </w:r>
          </w:p>
        </w:tc>
        <w:tc>
          <w:tcPr>
            <w:tcW w:type="auto" w:w="1728"/>
          </w:tcPr>
          <w:p>
            <w:r>
              <w:t>verb</w:t>
            </w:r>
          </w:p>
        </w:tc>
        <w:tc>
          <w:tcPr>
            <w:tcW w:type="auto" w:w="1728"/>
          </w:tcPr>
          <w:p>
            <w:r>
              <w:t xml:space="preserve">תַעֲבֹ֑ד </w:t>
            </w:r>
          </w:p>
        </w:tc>
        <w:tc>
          <w:tcPr>
            <w:tcW w:type="auto" w:w="1728"/>
          </w:tcPr>
          <w:p>
            <w:r>
              <w:t>mod</w:t>
            </w:r>
          </w:p>
        </w:tc>
      </w:tr>
    </w:tbl>
    <w:p>
      <w:r>
        <w:br/>
      </w:r>
    </w:p>
    <w:p>
      <w:pPr>
        <w:pStyle w:val="Reference"/>
      </w:pPr>
      <w:hyperlink r:id="rId1419">
        <w:r>
          <w:rPr/>
          <w:t>Deuteronomy 10:20</w:t>
        </w:r>
      </w:hyperlink>
    </w:p>
    <w:p>
      <w:pPr>
        <w:pStyle w:val="Hebrew"/>
      </w:pPr>
      <w:r>
        <w:t xml:space="preserve">וּבֹ֣ו תִדְבָּ֔ק </w:t>
      </w:r>
    </w:p>
    <w:p>
      <w:pPr>
        <w:pStyle w:val="Hebrew"/>
      </w:pPr>
      <w:r>
        <w:rPr>
          <w:color w:val="FF0000"/>
          <w:vertAlign w:val="superscript"/>
          <w:rtl/>
        </w:rPr>
        <w:t>99547</w:t>
      </w:r>
      <w:r>
        <w:rPr>
          <w:rFonts w:ascii="Times New Roman" w:hAnsi="Times New Roman"/>
          <w:color w:val="828282"/>
          <w:rtl/>
        </w:rPr>
        <w:t>וּ</w:t>
      </w:r>
      <w:r>
        <w:rPr>
          <w:color w:val="FF0000"/>
          <w:vertAlign w:val="superscript"/>
          <w:rtl/>
        </w:rPr>
        <w:t>99548</w:t>
      </w:r>
      <w:r>
        <w:rPr>
          <w:rFonts w:ascii="Times New Roman" w:hAnsi="Times New Roman"/>
          <w:color w:val="828282"/>
          <w:rtl/>
        </w:rPr>
        <w:t xml:space="preserve">בֹ֣ו </w:t>
      </w:r>
      <w:r>
        <w:rPr>
          <w:color w:val="FF0000"/>
          <w:vertAlign w:val="superscript"/>
          <w:rtl/>
        </w:rPr>
        <w:t>99549</w:t>
      </w:r>
      <w:r>
        <w:rPr>
          <w:rFonts w:ascii="Times New Roman" w:hAnsi="Times New Roman"/>
          <w:color w:val="828282"/>
          <w:rtl/>
        </w:rPr>
        <w:t xml:space="preserve">תִדְבָּ֔ק </w:t>
      </w:r>
    </w:p>
    <w:p>
      <w:pPr>
        <w:pStyle w:val="Hebrew"/>
      </w:pPr>
      <w:r>
        <w:rPr>
          <w:color w:val="828282"/>
        </w:rPr>
        <w:t xml:space="preserve">אֶת־יְהוָ֧ה אֱלֹהֶ֛יךָ תִּירָ֖א אֹתֹ֣ו תַעֲבֹ֑ד וּבֹ֣ו תִדְבָּ֔ק וּבִשְׁמֹ֖ו תִּשָּׁבֵֽעַ׃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567f75cc</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00f73cc7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18f20f02</w:t>
            </w:r>
          </w:p>
        </w:tc>
        <w:tc>
          <w:tcPr>
            <w:tcW w:type="auto" w:w="1728"/>
          </w:tcPr>
          <w:p>
            <w:r>
              <w:t>tense</w:t>
            </w:r>
          </w:p>
        </w:tc>
        <w:tc>
          <w:tcPr>
            <w:tcW w:type="auto" w:w="1728"/>
          </w:tcPr>
          <w:p>
            <w:r>
              <w:t>verb</w:t>
            </w:r>
          </w:p>
        </w:tc>
        <w:tc>
          <w:tcPr>
            <w:tcW w:type="auto" w:w="1728"/>
          </w:tcPr>
          <w:p>
            <w:r>
              <w:t xml:space="preserve">תִדְבָּ֔ק </w:t>
            </w:r>
          </w:p>
        </w:tc>
        <w:tc>
          <w:tcPr>
            <w:tcW w:type="auto" w:w="1728"/>
          </w:tcPr>
          <w:p>
            <w:r>
              <w:t>mod</w:t>
            </w:r>
          </w:p>
        </w:tc>
      </w:tr>
    </w:tbl>
    <w:p>
      <w:r>
        <w:br/>
      </w:r>
    </w:p>
    <w:p>
      <w:pPr>
        <w:pStyle w:val="Reference"/>
      </w:pPr>
      <w:hyperlink r:id="rId1420">
        <w:r>
          <w:rPr/>
          <w:t>Deuteronomy 11:1</w:t>
        </w:r>
      </w:hyperlink>
    </w:p>
    <w:p>
      <w:pPr>
        <w:pStyle w:val="Hebrew"/>
      </w:pPr>
      <w:r>
        <w:t xml:space="preserve">וְאָ֣הַבְתָּ֔ אֵ֖ת יְהוָ֣ה אֱלֹהֶ֑יךָ </w:t>
      </w:r>
    </w:p>
    <w:p>
      <w:pPr>
        <w:pStyle w:val="Hebrew"/>
      </w:pPr>
      <w:r>
        <w:rPr>
          <w:color w:val="FF0000"/>
          <w:vertAlign w:val="superscript"/>
          <w:rtl/>
        </w:rPr>
        <w:t>99591</w:t>
      </w:r>
      <w:r>
        <w:rPr>
          <w:rFonts w:ascii="Times New Roman" w:hAnsi="Times New Roman"/>
          <w:color w:val="828282"/>
          <w:rtl/>
        </w:rPr>
        <w:t>וְ</w:t>
      </w:r>
      <w:r>
        <w:rPr>
          <w:color w:val="FF0000"/>
          <w:vertAlign w:val="superscript"/>
          <w:rtl/>
        </w:rPr>
        <w:t>99592</w:t>
      </w:r>
      <w:r>
        <w:rPr>
          <w:rFonts w:ascii="Times New Roman" w:hAnsi="Times New Roman"/>
          <w:color w:val="828282"/>
          <w:rtl/>
        </w:rPr>
        <w:t xml:space="preserve">אָ֣הַבְתָּ֔ </w:t>
      </w:r>
      <w:r>
        <w:rPr>
          <w:color w:val="FF0000"/>
          <w:vertAlign w:val="superscript"/>
          <w:rtl/>
        </w:rPr>
        <w:t>99593</w:t>
      </w:r>
      <w:r>
        <w:rPr>
          <w:rFonts w:ascii="Times New Roman" w:hAnsi="Times New Roman"/>
          <w:color w:val="828282"/>
          <w:rtl/>
        </w:rPr>
        <w:t xml:space="preserve">אֵ֖ת </w:t>
      </w:r>
      <w:r>
        <w:rPr>
          <w:color w:val="FF0000"/>
          <w:vertAlign w:val="superscript"/>
          <w:rtl/>
        </w:rPr>
        <w:t>99594</w:t>
      </w:r>
      <w:r>
        <w:rPr>
          <w:rFonts w:ascii="Times New Roman" w:hAnsi="Times New Roman"/>
          <w:color w:val="828282"/>
          <w:rtl/>
        </w:rPr>
        <w:t xml:space="preserve">יְהוָ֣ה </w:t>
      </w:r>
      <w:r>
        <w:rPr>
          <w:color w:val="FF0000"/>
          <w:vertAlign w:val="superscript"/>
          <w:rtl/>
        </w:rPr>
        <w:t>99595</w:t>
      </w:r>
      <w:r>
        <w:rPr>
          <w:rFonts w:ascii="Times New Roman" w:hAnsi="Times New Roman"/>
          <w:color w:val="828282"/>
          <w:rtl/>
        </w:rPr>
        <w:t xml:space="preserve">אֱלֹהֶ֑יךָ </w:t>
      </w:r>
    </w:p>
    <w:p>
      <w:pPr>
        <w:pStyle w:val="Hebrew"/>
      </w:pPr>
      <w:r>
        <w:rPr>
          <w:color w:val="828282"/>
        </w:rPr>
        <w:t xml:space="preserve">וְאָ֣הַבְתָּ֔ אֵ֖ת יְהוָ֣ה אֱלֹהֶ֑יךָ וְשָׁמַרְתָּ֣ מִשְׁמַרְתֹּ֗ו וְחֻקֹּתָ֧יו וּמִשְׁפָּטָ֛יו וּמִצְוֹתָ֖יו כָּל־הַיָּמִֽים׃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a7b27af4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5b52c1da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22fced54</w:t>
            </w:r>
          </w:p>
        </w:tc>
        <w:tc>
          <w:tcPr>
            <w:tcW w:type="auto" w:w="1728"/>
          </w:tcPr>
          <w:p>
            <w:r>
              <w:t>tense</w:t>
            </w:r>
          </w:p>
        </w:tc>
        <w:tc>
          <w:tcPr>
            <w:tcW w:type="auto" w:w="1728"/>
          </w:tcPr>
          <w:p>
            <w:r>
              <w:t>verb</w:t>
            </w:r>
          </w:p>
        </w:tc>
        <w:tc>
          <w:tcPr>
            <w:tcW w:type="auto" w:w="1728"/>
          </w:tcPr>
          <w:p>
            <w:r>
              <w:t xml:space="preserve">אָ֣הַבְתָּ֔ </w:t>
            </w:r>
          </w:p>
        </w:tc>
        <w:tc>
          <w:tcPr>
            <w:tcW w:type="auto" w:w="1728"/>
          </w:tcPr>
          <w:p>
            <w:r>
              <w:t>mod</w:t>
            </w:r>
          </w:p>
        </w:tc>
      </w:tr>
    </w:tbl>
    <w:p>
      <w:r>
        <w:br/>
      </w:r>
    </w:p>
    <w:p>
      <w:pPr>
        <w:pStyle w:val="Reference"/>
      </w:pPr>
      <w:hyperlink r:id="rId1421">
        <w:r>
          <w:rPr/>
          <w:t>Deuteronomy 11:11</w:t>
        </w:r>
      </w:hyperlink>
    </w:p>
    <w:p>
      <w:pPr>
        <w:pStyle w:val="Hebrew"/>
      </w:pPr>
      <w:r>
        <w:t xml:space="preserve">לִמְטַ֥ר הַשָּׁמַ֖יִם תִּשְׁתֶּה־מָּֽיִם׃ </w:t>
      </w:r>
    </w:p>
    <w:p>
      <w:pPr>
        <w:pStyle w:val="Hebrew"/>
      </w:pPr>
      <w:r>
        <w:rPr>
          <w:color w:val="FF0000"/>
          <w:vertAlign w:val="superscript"/>
          <w:rtl/>
        </w:rPr>
        <w:t>99842</w:t>
      </w:r>
      <w:r>
        <w:rPr>
          <w:rFonts w:ascii="Times New Roman" w:hAnsi="Times New Roman"/>
          <w:color w:val="828282"/>
          <w:rtl/>
        </w:rPr>
        <w:t>לִ</w:t>
      </w:r>
      <w:r>
        <w:rPr>
          <w:color w:val="FF0000"/>
          <w:vertAlign w:val="superscript"/>
          <w:rtl/>
        </w:rPr>
        <w:t>99843</w:t>
      </w:r>
      <w:r>
        <w:rPr>
          <w:rFonts w:ascii="Times New Roman" w:hAnsi="Times New Roman"/>
          <w:color w:val="828282"/>
          <w:rtl/>
        </w:rPr>
        <w:t xml:space="preserve">מְטַ֥ר </w:t>
      </w:r>
      <w:r>
        <w:rPr>
          <w:color w:val="FF0000"/>
          <w:vertAlign w:val="superscript"/>
          <w:rtl/>
        </w:rPr>
        <w:t>99844</w:t>
      </w:r>
      <w:r>
        <w:rPr>
          <w:rFonts w:ascii="Times New Roman" w:hAnsi="Times New Roman"/>
          <w:color w:val="828282"/>
          <w:rtl/>
        </w:rPr>
        <w:t>הַ</w:t>
      </w:r>
      <w:r>
        <w:rPr>
          <w:color w:val="FF0000"/>
          <w:vertAlign w:val="superscript"/>
          <w:rtl/>
        </w:rPr>
        <w:t>99845</w:t>
      </w:r>
      <w:r>
        <w:rPr>
          <w:rFonts w:ascii="Times New Roman" w:hAnsi="Times New Roman"/>
          <w:color w:val="828282"/>
          <w:rtl/>
        </w:rPr>
        <w:t xml:space="preserve">שָּׁמַ֖יִם </w:t>
      </w:r>
      <w:r>
        <w:rPr>
          <w:color w:val="FF0000"/>
          <w:vertAlign w:val="superscript"/>
          <w:rtl/>
        </w:rPr>
        <w:t>99846</w:t>
      </w:r>
      <w:r>
        <w:rPr>
          <w:rFonts w:ascii="Times New Roman" w:hAnsi="Times New Roman"/>
          <w:color w:val="828282"/>
          <w:rtl/>
        </w:rPr>
        <w:t>תִּשְׁתֶּה־</w:t>
      </w:r>
      <w:r>
        <w:rPr>
          <w:color w:val="FF0000"/>
          <w:vertAlign w:val="superscript"/>
          <w:rtl/>
        </w:rPr>
        <w:t>99847</w:t>
      </w:r>
      <w:r>
        <w:rPr>
          <w:rFonts w:ascii="Times New Roman" w:hAnsi="Times New Roman"/>
          <w:color w:val="828282"/>
          <w:rtl/>
        </w:rPr>
        <w:t xml:space="preserve">מָּֽיִם׃ </w:t>
      </w:r>
    </w:p>
    <w:p>
      <w:pPr>
        <w:pStyle w:val="Hebrew"/>
      </w:pPr>
      <w:r>
        <w:rPr>
          <w:color w:val="828282"/>
        </w:rPr>
        <w:t xml:space="preserve">וְהָאָ֗רֶץ אֲשֶׁ֨ר אַתֶּ֜ם עֹבְרִ֥ים שָׁ֨מָּה֙ לְרִשְׁתָּ֔הּ אֶ֥רֶץ הָרִ֖ים וּבְקָעֹ֑ת לִמְטַ֥ר הַשָּׁמַ֖יִם תִּשְׁתֶּה־מָּֽיִם׃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bc5d4af0</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84ef1048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d9eddcdd</w:t>
            </w:r>
          </w:p>
        </w:tc>
        <w:tc>
          <w:tcPr>
            <w:tcW w:type="auto" w:w="1728"/>
          </w:tcPr>
          <w:p>
            <w:r>
              <w:t>tense</w:t>
            </w:r>
          </w:p>
        </w:tc>
        <w:tc>
          <w:tcPr>
            <w:tcW w:type="auto" w:w="1728"/>
          </w:tcPr>
          <w:p>
            <w:r>
              <w:t>verb</w:t>
            </w:r>
          </w:p>
        </w:tc>
        <w:tc>
          <w:tcPr>
            <w:tcW w:type="auto" w:w="1728"/>
          </w:tcPr>
          <w:p>
            <w:r>
              <w:t>תִּשְׁתֶּה־</w:t>
            </w:r>
          </w:p>
        </w:tc>
        <w:tc>
          <w:tcPr>
            <w:tcW w:type="auto" w:w="1728"/>
          </w:tcPr>
          <w:p>
            <w:r>
              <w:t>pres</w:t>
            </w:r>
          </w:p>
        </w:tc>
      </w:tr>
    </w:tbl>
    <w:p>
      <w:r>
        <w:br/>
      </w:r>
    </w:p>
    <w:p>
      <w:pPr>
        <w:pStyle w:val="Reference"/>
      </w:pPr>
      <w:hyperlink r:id="rId1422">
        <w:r>
          <w:rPr/>
          <w:t>Deuteronomy 11:18</w:t>
        </w:r>
      </w:hyperlink>
    </w:p>
    <w:p>
      <w:pPr>
        <w:pStyle w:val="Hebrew"/>
      </w:pPr>
      <w:r>
        <w:t xml:space="preserve">וְהָי֥וּ לְטֹוטָפֹ֖ת בֵּ֥ין עֵינֵיכֶֽם׃ </w:t>
      </w:r>
    </w:p>
    <w:p>
      <w:pPr>
        <w:pStyle w:val="Hebrew"/>
      </w:pPr>
      <w:r>
        <w:rPr>
          <w:color w:val="FF0000"/>
          <w:vertAlign w:val="superscript"/>
          <w:rtl/>
        </w:rPr>
        <w:t>99987</w:t>
      </w:r>
      <w:r>
        <w:rPr>
          <w:rFonts w:ascii="Times New Roman" w:hAnsi="Times New Roman"/>
          <w:color w:val="828282"/>
          <w:rtl/>
        </w:rPr>
        <w:t>וְ</w:t>
      </w:r>
      <w:r>
        <w:rPr>
          <w:color w:val="FF0000"/>
          <w:vertAlign w:val="superscript"/>
          <w:rtl/>
        </w:rPr>
        <w:t>99988</w:t>
      </w:r>
      <w:r>
        <w:rPr>
          <w:rFonts w:ascii="Times New Roman" w:hAnsi="Times New Roman"/>
          <w:color w:val="828282"/>
          <w:rtl/>
        </w:rPr>
        <w:t xml:space="preserve">הָי֥וּ </w:t>
      </w:r>
      <w:r>
        <w:rPr>
          <w:color w:val="FF0000"/>
          <w:vertAlign w:val="superscript"/>
          <w:rtl/>
        </w:rPr>
        <w:t>99989</w:t>
      </w:r>
      <w:r>
        <w:rPr>
          <w:rFonts w:ascii="Times New Roman" w:hAnsi="Times New Roman"/>
          <w:color w:val="828282"/>
          <w:rtl/>
        </w:rPr>
        <w:t>לְ</w:t>
      </w:r>
      <w:r>
        <w:rPr>
          <w:color w:val="FF0000"/>
          <w:vertAlign w:val="superscript"/>
          <w:rtl/>
        </w:rPr>
        <w:t>99990</w:t>
      </w:r>
      <w:r>
        <w:rPr>
          <w:rFonts w:ascii="Times New Roman" w:hAnsi="Times New Roman"/>
          <w:color w:val="828282"/>
          <w:rtl/>
        </w:rPr>
        <w:t xml:space="preserve">טֹוטָפֹ֖ת </w:t>
      </w:r>
      <w:r>
        <w:rPr>
          <w:color w:val="FF0000"/>
          <w:vertAlign w:val="superscript"/>
          <w:rtl/>
        </w:rPr>
        <w:t>99991</w:t>
      </w:r>
      <w:r>
        <w:rPr>
          <w:rFonts w:ascii="Times New Roman" w:hAnsi="Times New Roman"/>
          <w:color w:val="828282"/>
          <w:rtl/>
        </w:rPr>
        <w:t xml:space="preserve">בֵּ֥ין </w:t>
      </w:r>
      <w:r>
        <w:rPr>
          <w:color w:val="FF0000"/>
          <w:vertAlign w:val="superscript"/>
          <w:rtl/>
        </w:rPr>
        <w:t>99992</w:t>
      </w:r>
      <w:r>
        <w:rPr>
          <w:rFonts w:ascii="Times New Roman" w:hAnsi="Times New Roman"/>
          <w:color w:val="828282"/>
          <w:rtl/>
        </w:rPr>
        <w:t xml:space="preserve">עֵינֵיכֶֽם׃ </w:t>
      </w:r>
    </w:p>
    <w:p>
      <w:pPr>
        <w:pStyle w:val="Hebrew"/>
      </w:pPr>
      <w:r>
        <w:rPr>
          <w:color w:val="828282"/>
        </w:rPr>
        <w:t xml:space="preserve">וְשַׂמְתֶּם֙ אֶת־דְּבָרַ֣י אֵ֔לֶּה עַל־לְבַבְכֶ֖ם וְעַֽל־נַפְשְׁכֶ֑ם וּקְשַׁרְתֶּ֨ם אֹתָ֤ם לְאֹות֙ עַל־יֶדְכֶ֔ם וְהָי֥וּ לְטֹוטָפֹ֖ת בֵּ֥ין עֵינֵיכֶֽם׃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a7ce3922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45ee256a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7822f7c6</w:t>
            </w:r>
          </w:p>
        </w:tc>
        <w:tc>
          <w:tcPr>
            <w:tcW w:type="auto" w:w="1728"/>
          </w:tcPr>
          <w:p>
            <w:r>
              <w:t>tense</w:t>
            </w:r>
          </w:p>
        </w:tc>
        <w:tc>
          <w:tcPr>
            <w:tcW w:type="auto" w:w="1728"/>
          </w:tcPr>
          <w:p>
            <w:r>
              <w:t>verb</w:t>
            </w:r>
          </w:p>
        </w:tc>
        <w:tc>
          <w:tcPr>
            <w:tcW w:type="auto" w:w="1728"/>
          </w:tcPr>
          <w:p>
            <w:r>
              <w:t xml:space="preserve">הָי֥וּ </w:t>
            </w:r>
          </w:p>
        </w:tc>
        <w:tc>
          <w:tcPr>
            <w:tcW w:type="auto" w:w="1728"/>
          </w:tcPr>
          <w:p>
            <w:r>
              <w:t>mod</w:t>
            </w:r>
          </w:p>
        </w:tc>
      </w:tr>
    </w:tbl>
    <w:p>
      <w:r>
        <w:br/>
      </w:r>
    </w:p>
    <w:p>
      <w:pPr>
        <w:pStyle w:val="Reference"/>
      </w:pPr>
      <w:hyperlink r:id="rId1423">
        <w:r>
          <w:rPr/>
          <w:t>Deuteronomy 11:25</w:t>
        </w:r>
      </w:hyperlink>
    </w:p>
    <w:p>
      <w:pPr>
        <w:pStyle w:val="Hebrew"/>
      </w:pPr>
      <w:r>
        <w:t xml:space="preserve">פַּחְדְּכֶ֨ם וּמֹֽורַאֲכֶ֜ם יִתֵּ֣ן׀ יְהוָ֣ה אֱלֹֽהֵיכֶ֗ם עַל־פְּנֵ֤י כָל־הָאָ֨רֶץ֙ </w:t>
      </w:r>
    </w:p>
    <w:p>
      <w:pPr>
        <w:pStyle w:val="Hebrew"/>
      </w:pPr>
      <w:r>
        <w:rPr>
          <w:color w:val="FF0000"/>
          <w:vertAlign w:val="superscript"/>
          <w:rtl/>
        </w:rPr>
        <w:t>100132</w:t>
      </w:r>
      <w:r>
        <w:rPr>
          <w:rFonts w:ascii="Times New Roman" w:hAnsi="Times New Roman"/>
          <w:color w:val="828282"/>
          <w:rtl/>
        </w:rPr>
        <w:t xml:space="preserve">פַּחְדְּכֶ֨ם </w:t>
      </w:r>
      <w:r>
        <w:rPr>
          <w:color w:val="FF0000"/>
          <w:vertAlign w:val="superscript"/>
          <w:rtl/>
        </w:rPr>
        <w:t>100133</w:t>
      </w:r>
      <w:r>
        <w:rPr>
          <w:rFonts w:ascii="Times New Roman" w:hAnsi="Times New Roman"/>
          <w:color w:val="828282"/>
          <w:rtl/>
        </w:rPr>
        <w:t>וּ</w:t>
      </w:r>
      <w:r>
        <w:rPr>
          <w:color w:val="FF0000"/>
          <w:vertAlign w:val="superscript"/>
          <w:rtl/>
        </w:rPr>
        <w:t>100134</w:t>
      </w:r>
      <w:r>
        <w:rPr>
          <w:rFonts w:ascii="Times New Roman" w:hAnsi="Times New Roman"/>
          <w:color w:val="828282"/>
          <w:rtl/>
        </w:rPr>
        <w:t xml:space="preserve">מֹֽורַאֲכֶ֜ם </w:t>
      </w:r>
      <w:r>
        <w:rPr>
          <w:color w:val="FF0000"/>
          <w:vertAlign w:val="superscript"/>
          <w:rtl/>
        </w:rPr>
        <w:t>100135</w:t>
      </w:r>
      <w:r>
        <w:rPr>
          <w:rFonts w:ascii="Times New Roman" w:hAnsi="Times New Roman"/>
          <w:color w:val="828282"/>
          <w:rtl/>
        </w:rPr>
        <w:t xml:space="preserve">יִתֵּ֣ן׀ </w:t>
      </w:r>
      <w:r>
        <w:rPr>
          <w:color w:val="FF0000"/>
          <w:vertAlign w:val="superscript"/>
          <w:rtl/>
        </w:rPr>
        <w:t>100136</w:t>
      </w:r>
      <w:r>
        <w:rPr>
          <w:rFonts w:ascii="Times New Roman" w:hAnsi="Times New Roman"/>
          <w:color w:val="828282"/>
          <w:rtl/>
        </w:rPr>
        <w:t xml:space="preserve">יְהוָ֣ה </w:t>
      </w:r>
      <w:r>
        <w:rPr>
          <w:color w:val="FF0000"/>
          <w:vertAlign w:val="superscript"/>
          <w:rtl/>
        </w:rPr>
        <w:t>100137</w:t>
      </w:r>
      <w:r>
        <w:rPr>
          <w:rFonts w:ascii="Times New Roman" w:hAnsi="Times New Roman"/>
          <w:color w:val="828282"/>
          <w:rtl/>
        </w:rPr>
        <w:t xml:space="preserve">אֱלֹֽהֵיכֶ֗ם </w:t>
      </w:r>
      <w:r>
        <w:rPr>
          <w:color w:val="FF0000"/>
          <w:vertAlign w:val="superscript"/>
          <w:rtl/>
        </w:rPr>
        <w:t>100138</w:t>
      </w:r>
      <w:r>
        <w:rPr>
          <w:rFonts w:ascii="Times New Roman" w:hAnsi="Times New Roman"/>
          <w:color w:val="828282"/>
          <w:rtl/>
        </w:rPr>
        <w:t>עַל־</w:t>
      </w:r>
      <w:r>
        <w:rPr>
          <w:color w:val="FF0000"/>
          <w:vertAlign w:val="superscript"/>
          <w:rtl/>
        </w:rPr>
        <w:t>100139</w:t>
      </w:r>
      <w:r>
        <w:rPr>
          <w:rFonts w:ascii="Times New Roman" w:hAnsi="Times New Roman"/>
          <w:color w:val="828282"/>
          <w:rtl/>
        </w:rPr>
        <w:t xml:space="preserve">פְּנֵ֤י </w:t>
      </w:r>
      <w:r>
        <w:rPr>
          <w:color w:val="FF0000"/>
          <w:vertAlign w:val="superscript"/>
          <w:rtl/>
        </w:rPr>
        <w:t>100140</w:t>
      </w:r>
      <w:r>
        <w:rPr>
          <w:rFonts w:ascii="Times New Roman" w:hAnsi="Times New Roman"/>
          <w:color w:val="828282"/>
          <w:rtl/>
        </w:rPr>
        <w:t>כָל־</w:t>
      </w:r>
      <w:r>
        <w:rPr>
          <w:color w:val="FF0000"/>
          <w:vertAlign w:val="superscript"/>
          <w:rtl/>
        </w:rPr>
        <w:t>100141</w:t>
      </w:r>
      <w:r>
        <w:rPr>
          <w:rFonts w:ascii="Times New Roman" w:hAnsi="Times New Roman"/>
          <w:color w:val="828282"/>
          <w:rtl/>
        </w:rPr>
        <w:t>הָ</w:t>
      </w:r>
      <w:r>
        <w:rPr>
          <w:color w:val="FF0000"/>
          <w:vertAlign w:val="superscript"/>
          <w:rtl/>
        </w:rPr>
        <w:t>100142</w:t>
      </w:r>
      <w:r>
        <w:rPr>
          <w:rFonts w:ascii="Times New Roman" w:hAnsi="Times New Roman"/>
          <w:color w:val="828282"/>
          <w:rtl/>
        </w:rPr>
        <w:t xml:space="preserve">אָ֨רֶץ֙ </w:t>
      </w:r>
    </w:p>
    <w:p>
      <w:pPr>
        <w:pStyle w:val="Hebrew"/>
      </w:pPr>
      <w:r>
        <w:rPr>
          <w:color w:val="828282"/>
        </w:rPr>
        <w:t xml:space="preserve">לֹא־יִתְיַצֵּ֥ב אִ֖ישׁ בִּפְנֵיכֶ֑ם פַּחְדְּכֶ֨ם וּמֹֽורַאֲכֶ֜ם יִתֵּ֣ן׀ יְהוָ֣ה אֱלֹֽהֵיכֶ֗ם עַל־פְּנֵ֤י כָל־הָאָ֨רֶץ֙ אֲשֶׁ֣ר תִּדְרְכוּ־בָ֔הּ כַּאֲשֶׁ֖ר דִּבֶּ֥ר לָכֶֽם׃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9d9549da</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8ddfdd30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fe971c31</w:t>
            </w:r>
          </w:p>
        </w:tc>
        <w:tc>
          <w:tcPr>
            <w:tcW w:type="auto" w:w="1728"/>
          </w:tcPr>
          <w:p>
            <w:r>
              <w:t>tense</w:t>
            </w:r>
          </w:p>
        </w:tc>
        <w:tc>
          <w:tcPr>
            <w:tcW w:type="auto" w:w="1728"/>
          </w:tcPr>
          <w:p>
            <w:r>
              <w:t>verb</w:t>
            </w:r>
          </w:p>
        </w:tc>
        <w:tc>
          <w:tcPr>
            <w:tcW w:type="auto" w:w="1728"/>
          </w:tcPr>
          <w:p>
            <w:r>
              <w:t xml:space="preserve">יִתֵּ֣ן׀ </w:t>
            </w:r>
          </w:p>
        </w:tc>
        <w:tc>
          <w:tcPr>
            <w:tcW w:type="auto" w:w="1728"/>
          </w:tcPr>
          <w:p>
            <w:r>
              <w:t>fut</w:t>
            </w:r>
          </w:p>
        </w:tc>
      </w:tr>
    </w:tbl>
    <w:p>
      <w:r>
        <w:br/>
      </w:r>
    </w:p>
    <w:p>
      <w:pPr>
        <w:pStyle w:val="Reference"/>
      </w:pPr>
      <w:hyperlink r:id="rId1424">
        <w:r>
          <w:rPr/>
          <w:t>Deuteronomy 11:26</w:t>
        </w:r>
      </w:hyperlink>
    </w:p>
    <w:p>
      <w:pPr>
        <w:pStyle w:val="Hebrew"/>
      </w:pPr>
      <w:r>
        <w:t xml:space="preserve">רְאֵ֗ה </w:t>
      </w:r>
    </w:p>
    <w:p>
      <w:pPr>
        <w:pStyle w:val="Hebrew"/>
      </w:pPr>
      <w:r>
        <w:rPr>
          <w:color w:val="FF0000"/>
          <w:vertAlign w:val="superscript"/>
          <w:rtl/>
        </w:rPr>
        <w:t>100150</w:t>
      </w:r>
      <w:r>
        <w:rPr>
          <w:rFonts w:ascii="Times New Roman" w:hAnsi="Times New Roman"/>
          <w:color w:val="828282"/>
          <w:rtl/>
        </w:rPr>
        <w:t xml:space="preserve">רְאֵ֗ה </w:t>
      </w:r>
    </w:p>
    <w:p>
      <w:pPr>
        <w:pStyle w:val="Hebrew"/>
      </w:pPr>
      <w:r>
        <w:rPr>
          <w:color w:val="828282"/>
        </w:rPr>
        <w:t xml:space="preserve">רְאֵ֗ה אָנֹכִ֛י נֹתֵ֥ן לִפְנֵיכֶ֖ם הַיֹּ֑ום בְּרָכָ֖ה וּקְלָלָֽה׃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8d744efa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39007689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34778fe5</w:t>
            </w:r>
          </w:p>
        </w:tc>
        <w:tc>
          <w:tcPr>
            <w:tcW w:type="auto" w:w="1728"/>
          </w:tcPr>
          <w:p>
            <w:r>
              <w:t>tense</w:t>
            </w:r>
          </w:p>
        </w:tc>
        <w:tc>
          <w:tcPr>
            <w:tcW w:type="auto" w:w="1728"/>
          </w:tcPr>
          <w:p>
            <w:r>
              <w:t>verb</w:t>
            </w:r>
          </w:p>
        </w:tc>
        <w:tc>
          <w:tcPr>
            <w:tcW w:type="auto" w:w="1728"/>
          </w:tcPr>
          <w:p>
            <w:r>
              <w:t xml:space="preserve">רְאֵ֗ה </w:t>
            </w:r>
          </w:p>
        </w:tc>
        <w:tc>
          <w:tcPr>
            <w:tcW w:type="auto" w:w="1728"/>
          </w:tcPr>
          <w:p>
            <w:r>
              <w:t>impv</w:t>
            </w:r>
          </w:p>
        </w:tc>
      </w:tr>
    </w:tbl>
    <w:p>
      <w:r>
        <w:br/>
      </w:r>
    </w:p>
    <w:p>
      <w:pPr>
        <w:pStyle w:val="Reference"/>
      </w:pPr>
      <w:hyperlink r:id="rId1425">
        <w:r>
          <w:rPr/>
          <w:t>Deuteronomy 12:2</w:t>
        </w:r>
      </w:hyperlink>
    </w:p>
    <w:p>
      <w:pPr>
        <w:pStyle w:val="Hebrew"/>
      </w:pPr>
      <w:r>
        <w:t xml:space="preserve">אַבֵּ֣ד תְּ֠אַבְּדוּן אֶֽת־כָּל־הַמְּקֹמֹ֞ות </w:t>
      </w:r>
    </w:p>
    <w:p>
      <w:pPr>
        <w:pStyle w:val="Hebrew"/>
      </w:pPr>
      <w:r>
        <w:rPr>
          <w:color w:val="FF0000"/>
          <w:vertAlign w:val="superscript"/>
          <w:rtl/>
        </w:rPr>
        <w:t>100334</w:t>
      </w:r>
      <w:r>
        <w:rPr>
          <w:rFonts w:ascii="Times New Roman" w:hAnsi="Times New Roman"/>
          <w:color w:val="828282"/>
          <w:rtl/>
        </w:rPr>
        <w:t xml:space="preserve">אַבֵּ֣ד </w:t>
      </w:r>
      <w:r>
        <w:rPr>
          <w:color w:val="FF0000"/>
          <w:vertAlign w:val="superscript"/>
          <w:rtl/>
        </w:rPr>
        <w:t>100335</w:t>
      </w:r>
      <w:r>
        <w:rPr>
          <w:rFonts w:ascii="Times New Roman" w:hAnsi="Times New Roman"/>
          <w:color w:val="828282"/>
          <w:rtl/>
        </w:rPr>
        <w:t xml:space="preserve">תְּ֠אַבְּדוּן </w:t>
      </w:r>
      <w:r>
        <w:rPr>
          <w:color w:val="FF0000"/>
          <w:vertAlign w:val="superscript"/>
          <w:rtl/>
        </w:rPr>
        <w:t>100336</w:t>
      </w:r>
      <w:r>
        <w:rPr>
          <w:rFonts w:ascii="Times New Roman" w:hAnsi="Times New Roman"/>
          <w:color w:val="828282"/>
          <w:rtl/>
        </w:rPr>
        <w:t>אֶֽת־</w:t>
      </w:r>
      <w:r>
        <w:rPr>
          <w:color w:val="FF0000"/>
          <w:vertAlign w:val="superscript"/>
          <w:rtl/>
        </w:rPr>
        <w:t>100337</w:t>
      </w:r>
      <w:r>
        <w:rPr>
          <w:rFonts w:ascii="Times New Roman" w:hAnsi="Times New Roman"/>
          <w:color w:val="828282"/>
          <w:rtl/>
        </w:rPr>
        <w:t>כָּל־</w:t>
      </w:r>
      <w:r>
        <w:rPr>
          <w:color w:val="FF0000"/>
          <w:vertAlign w:val="superscript"/>
          <w:rtl/>
        </w:rPr>
        <w:t>100338</w:t>
      </w:r>
      <w:r>
        <w:rPr>
          <w:rFonts w:ascii="Times New Roman" w:hAnsi="Times New Roman"/>
          <w:color w:val="828282"/>
          <w:rtl/>
        </w:rPr>
        <w:t>הַ</w:t>
      </w:r>
      <w:r>
        <w:rPr>
          <w:color w:val="FF0000"/>
          <w:vertAlign w:val="superscript"/>
          <w:rtl/>
        </w:rPr>
        <w:t>100339</w:t>
      </w:r>
      <w:r>
        <w:rPr>
          <w:rFonts w:ascii="Times New Roman" w:hAnsi="Times New Roman"/>
          <w:color w:val="828282"/>
          <w:rtl/>
        </w:rPr>
        <w:t xml:space="preserve">מְּקֹמֹ֞ות </w:t>
      </w:r>
    </w:p>
    <w:p>
      <w:pPr>
        <w:pStyle w:val="Hebrew"/>
      </w:pPr>
      <w:r>
        <w:rPr>
          <w:color w:val="828282"/>
        </w:rPr>
        <w:t xml:space="preserve">אַבֵּ֣ד תְּ֠אַבְּדוּן אֶֽת־כָּל־הַמְּקֹמֹ֞ות אֲשֶׁ֧ר עָֽבְדוּ־שָׁ֣ם הַגֹּויִ֗ם אֲשֶׁ֥ר אַתֶּ֛ם יֹרְשִׁ֥ים אֹתָ֖ם אֶת־אֱלֹהֵיהֶ֑ם עַל־הֶהָרִ֤ים הָֽרָמִים֙ וְעַל־הַגְּבָעֹ֔ות וְתַ֖חַת כָּל־עֵ֥ץ רַעֲנָן׃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d91aefe1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0ff00516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1ab60c5f</w:t>
            </w:r>
          </w:p>
        </w:tc>
        <w:tc>
          <w:tcPr>
            <w:tcW w:type="auto" w:w="1728"/>
          </w:tcPr>
          <w:p>
            <w:r>
              <w:t>tense</w:t>
            </w:r>
          </w:p>
        </w:tc>
        <w:tc>
          <w:tcPr>
            <w:tcW w:type="auto" w:w="1728"/>
          </w:tcPr>
          <w:p>
            <w:r>
              <w:t>verb</w:t>
            </w:r>
          </w:p>
        </w:tc>
        <w:tc>
          <w:tcPr>
            <w:tcW w:type="auto" w:w="1728"/>
          </w:tcPr>
          <w:p>
            <w:r>
              <w:t xml:space="preserve">תְּ֠אַבְּדוּן </w:t>
            </w:r>
          </w:p>
        </w:tc>
        <w:tc>
          <w:tcPr>
            <w:tcW w:type="auto" w:w="1728"/>
          </w:tcPr>
          <w:p>
            <w:r>
              <w:t>mod</w:t>
            </w:r>
          </w:p>
        </w:tc>
      </w:tr>
    </w:tbl>
    <w:p>
      <w:r>
        <w:br/>
      </w:r>
    </w:p>
    <w:p>
      <w:pPr>
        <w:pStyle w:val="Reference"/>
      </w:pPr>
      <w:hyperlink r:id="rId1426">
        <w:r>
          <w:rPr/>
          <w:t>Deuteronomy 12:3</w:t>
        </w:r>
      </w:hyperlink>
    </w:p>
    <w:p>
      <w:pPr>
        <w:pStyle w:val="Hebrew"/>
      </w:pPr>
      <w:r>
        <w:t xml:space="preserve">וְנִתַּצְתֶּ֣ם אֶת־מִזְבּחֹתָ֗ם </w:t>
      </w:r>
    </w:p>
    <w:p>
      <w:pPr>
        <w:pStyle w:val="Hebrew"/>
      </w:pPr>
      <w:r>
        <w:rPr>
          <w:color w:val="FF0000"/>
          <w:vertAlign w:val="superscript"/>
          <w:rtl/>
        </w:rPr>
        <w:t>100365</w:t>
      </w:r>
      <w:r>
        <w:rPr>
          <w:rFonts w:ascii="Times New Roman" w:hAnsi="Times New Roman"/>
          <w:color w:val="828282"/>
          <w:rtl/>
        </w:rPr>
        <w:t>וְ</w:t>
      </w:r>
      <w:r>
        <w:rPr>
          <w:color w:val="FF0000"/>
          <w:vertAlign w:val="superscript"/>
          <w:rtl/>
        </w:rPr>
        <w:t>100366</w:t>
      </w:r>
      <w:r>
        <w:rPr>
          <w:rFonts w:ascii="Times New Roman" w:hAnsi="Times New Roman"/>
          <w:color w:val="828282"/>
          <w:rtl/>
        </w:rPr>
        <w:t xml:space="preserve">נִתַּצְתֶּ֣ם </w:t>
      </w:r>
      <w:r>
        <w:rPr>
          <w:color w:val="FF0000"/>
          <w:vertAlign w:val="superscript"/>
          <w:rtl/>
        </w:rPr>
        <w:t>100367</w:t>
      </w:r>
      <w:r>
        <w:rPr>
          <w:rFonts w:ascii="Times New Roman" w:hAnsi="Times New Roman"/>
          <w:color w:val="828282"/>
          <w:rtl/>
        </w:rPr>
        <w:t>אֶת־</w:t>
      </w:r>
      <w:r>
        <w:rPr>
          <w:color w:val="FF0000"/>
          <w:vertAlign w:val="superscript"/>
          <w:rtl/>
        </w:rPr>
        <w:t>100368</w:t>
      </w:r>
      <w:r>
        <w:rPr>
          <w:rFonts w:ascii="Times New Roman" w:hAnsi="Times New Roman"/>
          <w:color w:val="828282"/>
          <w:rtl/>
        </w:rPr>
        <w:t xml:space="preserve">מִזְבּחֹתָ֗ם </w:t>
      </w:r>
    </w:p>
    <w:p>
      <w:pPr>
        <w:pStyle w:val="Hebrew"/>
      </w:pPr>
      <w:r>
        <w:rPr>
          <w:color w:val="828282"/>
        </w:rPr>
        <w:t xml:space="preserve">וְנִתַּצְתֶּ֣ם אֶת־מִזְבּחֹתָ֗ם וְשִׁבַּרְתֶּם֙ אֶת־מַצֵּ֣בֹתָ֔ם וַאֲשֵֽׁרֵיהֶם֙ תִּשְׂרְפ֣וּן בָּאֵ֔שׁ וּפְסִילֵ֥י אֱלֹֽהֵיהֶ֖ם תְּגַדֵּע֑וּן וְאִבַּדְתֶּ֣ם אֶת־שְׁמָ֔ם מִן־הַמָּקֹ֖ום הַהֽוּא׃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c427bc60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806f58d7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1805b036</w:t>
            </w:r>
          </w:p>
        </w:tc>
        <w:tc>
          <w:tcPr>
            <w:tcW w:type="auto" w:w="1728"/>
          </w:tcPr>
          <w:p>
            <w:r>
              <w:t>tense</w:t>
            </w:r>
          </w:p>
        </w:tc>
        <w:tc>
          <w:tcPr>
            <w:tcW w:type="auto" w:w="1728"/>
          </w:tcPr>
          <w:p>
            <w:r>
              <w:t>verb</w:t>
            </w:r>
          </w:p>
        </w:tc>
        <w:tc>
          <w:tcPr>
            <w:tcW w:type="auto" w:w="1728"/>
          </w:tcPr>
          <w:p>
            <w:r>
              <w:t xml:space="preserve">נִתַּצְתֶּ֣ם </w:t>
            </w:r>
          </w:p>
        </w:tc>
        <w:tc>
          <w:tcPr>
            <w:tcW w:type="auto" w:w="1728"/>
          </w:tcPr>
          <w:p>
            <w:r>
              <w:t>mod</w:t>
            </w:r>
          </w:p>
        </w:tc>
      </w:tr>
    </w:tbl>
    <w:p>
      <w:r>
        <w:br/>
      </w:r>
    </w:p>
    <w:p>
      <w:pPr>
        <w:pStyle w:val="Reference"/>
      </w:pPr>
      <w:hyperlink r:id="rId1426">
        <w:r>
          <w:rPr/>
          <w:t>Deuteronomy 12:3</w:t>
        </w:r>
      </w:hyperlink>
    </w:p>
    <w:p>
      <w:pPr>
        <w:pStyle w:val="Hebrew"/>
      </w:pPr>
      <w:r>
        <w:t xml:space="preserve">וַאֲשֵֽׁרֵיהֶם֙ תִּשְׂרְפ֣וּן בָּאֵ֔שׁ </w:t>
      </w:r>
    </w:p>
    <w:p>
      <w:pPr>
        <w:pStyle w:val="Hebrew"/>
      </w:pPr>
      <w:r>
        <w:rPr>
          <w:color w:val="FF0000"/>
          <w:vertAlign w:val="superscript"/>
          <w:rtl/>
        </w:rPr>
        <w:t>100373</w:t>
      </w:r>
      <w:r>
        <w:rPr>
          <w:rFonts w:ascii="Times New Roman" w:hAnsi="Times New Roman"/>
          <w:color w:val="828282"/>
          <w:rtl/>
        </w:rPr>
        <w:t>וַ</w:t>
      </w:r>
      <w:r>
        <w:rPr>
          <w:color w:val="FF0000"/>
          <w:vertAlign w:val="superscript"/>
          <w:rtl/>
        </w:rPr>
        <w:t>100374</w:t>
      </w:r>
      <w:r>
        <w:rPr>
          <w:rFonts w:ascii="Times New Roman" w:hAnsi="Times New Roman"/>
          <w:color w:val="828282"/>
          <w:rtl/>
        </w:rPr>
        <w:t xml:space="preserve">אֲשֵֽׁרֵיהֶם֙ </w:t>
      </w:r>
      <w:r>
        <w:rPr>
          <w:color w:val="FF0000"/>
          <w:vertAlign w:val="superscript"/>
          <w:rtl/>
        </w:rPr>
        <w:t>100375</w:t>
      </w:r>
      <w:r>
        <w:rPr>
          <w:rFonts w:ascii="Times New Roman" w:hAnsi="Times New Roman"/>
          <w:color w:val="828282"/>
          <w:rtl/>
        </w:rPr>
        <w:t xml:space="preserve">תִּשְׂרְפ֣וּן </w:t>
      </w:r>
      <w:r>
        <w:rPr>
          <w:color w:val="FF0000"/>
          <w:vertAlign w:val="superscript"/>
          <w:rtl/>
        </w:rPr>
        <w:t>100376</w:t>
      </w:r>
      <w:r>
        <w:rPr>
          <w:rFonts w:ascii="Times New Roman" w:hAnsi="Times New Roman"/>
          <w:color w:val="828282"/>
          <w:rtl/>
        </w:rPr>
        <w:t>בָּ</w:t>
      </w:r>
      <w:r>
        <w:rPr>
          <w:color w:val="FF0000"/>
          <w:vertAlign w:val="superscript"/>
          <w:rtl/>
        </w:rPr>
        <w:t>100377</w:t>
      </w:r>
      <w:r>
        <w:rPr>
          <w:rFonts w:ascii="Times New Roman" w:hAnsi="Times New Roman"/>
          <w:color w:val="828282"/>
          <w:rtl/>
        </w:rPr>
      </w:r>
      <w:r>
        <w:rPr>
          <w:color w:val="FF0000"/>
          <w:vertAlign w:val="superscript"/>
          <w:rtl/>
        </w:rPr>
        <w:t>100378</w:t>
      </w:r>
      <w:r>
        <w:rPr>
          <w:rFonts w:ascii="Times New Roman" w:hAnsi="Times New Roman"/>
          <w:color w:val="828282"/>
          <w:rtl/>
        </w:rPr>
        <w:t xml:space="preserve">אֵ֔שׁ </w:t>
      </w:r>
    </w:p>
    <w:p>
      <w:pPr>
        <w:pStyle w:val="Hebrew"/>
      </w:pPr>
      <w:r>
        <w:rPr>
          <w:color w:val="828282"/>
        </w:rPr>
        <w:t xml:space="preserve">וְנִתַּצְתֶּ֣ם אֶת־מִזְבּחֹתָ֗ם וְשִׁבַּרְתֶּם֙ אֶת־מַצֵּ֣בֹתָ֔ם וַאֲשֵֽׁרֵיהֶם֙ תִּשְׂרְפ֣וּן בָּאֵ֔שׁ וּפְסִילֵ֥י אֱלֹֽהֵיהֶ֖ם תְּגַדֵּע֑וּן וְאִבַּדְתֶּ֣ם אֶת־שְׁמָ֔ם מִן־הַמָּקֹ֖ום הַהֽוּא׃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a1f64009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02e257d6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f5bb5689</w:t>
            </w:r>
          </w:p>
        </w:tc>
        <w:tc>
          <w:tcPr>
            <w:tcW w:type="auto" w:w="1728"/>
          </w:tcPr>
          <w:p>
            <w:r>
              <w:t>tense</w:t>
            </w:r>
          </w:p>
        </w:tc>
        <w:tc>
          <w:tcPr>
            <w:tcW w:type="auto" w:w="1728"/>
          </w:tcPr>
          <w:p>
            <w:r>
              <w:t>verb</w:t>
            </w:r>
          </w:p>
        </w:tc>
        <w:tc>
          <w:tcPr>
            <w:tcW w:type="auto" w:w="1728"/>
          </w:tcPr>
          <w:p>
            <w:r>
              <w:t xml:space="preserve">תִּשְׂרְפ֣וּן </w:t>
            </w:r>
          </w:p>
        </w:tc>
        <w:tc>
          <w:tcPr>
            <w:tcW w:type="auto" w:w="1728"/>
          </w:tcPr>
          <w:p>
            <w:r>
              <w:t>mod</w:t>
            </w:r>
          </w:p>
        </w:tc>
      </w:tr>
    </w:tbl>
    <w:p>
      <w:r>
        <w:br/>
      </w:r>
    </w:p>
    <w:p>
      <w:pPr>
        <w:pStyle w:val="Reference"/>
      </w:pPr>
      <w:hyperlink r:id="rId1427">
        <w:r>
          <w:rPr/>
          <w:t>Deuteronomy 12:4</w:t>
        </w:r>
      </w:hyperlink>
    </w:p>
    <w:p>
      <w:pPr>
        <w:pStyle w:val="Hebrew"/>
      </w:pPr>
      <w:r>
        <w:t xml:space="preserve">לֹֽא־תַעֲשׂ֣וּן כֵּ֔ן לַיהוָ֖ה אֱלֹהֵיכֶֽם׃ </w:t>
      </w:r>
    </w:p>
    <w:p>
      <w:pPr>
        <w:pStyle w:val="Hebrew"/>
      </w:pPr>
      <w:r>
        <w:rPr>
          <w:color w:val="FF0000"/>
          <w:vertAlign w:val="superscript"/>
          <w:rtl/>
        </w:rPr>
        <w:t>100392</w:t>
      </w:r>
      <w:r>
        <w:rPr>
          <w:rFonts w:ascii="Times New Roman" w:hAnsi="Times New Roman"/>
          <w:color w:val="828282"/>
          <w:rtl/>
        </w:rPr>
        <w:t>לֹֽא־</w:t>
      </w:r>
      <w:r>
        <w:rPr>
          <w:color w:val="FF0000"/>
          <w:vertAlign w:val="superscript"/>
          <w:rtl/>
        </w:rPr>
        <w:t>100393</w:t>
      </w:r>
      <w:r>
        <w:rPr>
          <w:rFonts w:ascii="Times New Roman" w:hAnsi="Times New Roman"/>
          <w:color w:val="828282"/>
          <w:rtl/>
        </w:rPr>
        <w:t xml:space="preserve">תַעֲשׂ֣וּן </w:t>
      </w:r>
      <w:r>
        <w:rPr>
          <w:color w:val="FF0000"/>
          <w:vertAlign w:val="superscript"/>
          <w:rtl/>
        </w:rPr>
        <w:t>100394</w:t>
      </w:r>
      <w:r>
        <w:rPr>
          <w:rFonts w:ascii="Times New Roman" w:hAnsi="Times New Roman"/>
          <w:color w:val="828282"/>
          <w:rtl/>
        </w:rPr>
        <w:t xml:space="preserve">כֵּ֔ן </w:t>
      </w:r>
      <w:r>
        <w:rPr>
          <w:color w:val="FF0000"/>
          <w:vertAlign w:val="superscript"/>
          <w:rtl/>
        </w:rPr>
        <w:t>100395</w:t>
      </w:r>
      <w:r>
        <w:rPr>
          <w:rFonts w:ascii="Times New Roman" w:hAnsi="Times New Roman"/>
          <w:color w:val="828282"/>
          <w:rtl/>
        </w:rPr>
        <w:t>לַ</w:t>
      </w:r>
      <w:r>
        <w:rPr>
          <w:color w:val="FF0000"/>
          <w:vertAlign w:val="superscript"/>
          <w:rtl/>
        </w:rPr>
        <w:t>100396</w:t>
      </w:r>
      <w:r>
        <w:rPr>
          <w:rFonts w:ascii="Times New Roman" w:hAnsi="Times New Roman"/>
          <w:color w:val="828282"/>
          <w:rtl/>
        </w:rPr>
        <w:t xml:space="preserve">יהוָ֖ה </w:t>
      </w:r>
      <w:r>
        <w:rPr>
          <w:color w:val="FF0000"/>
          <w:vertAlign w:val="superscript"/>
          <w:rtl/>
        </w:rPr>
        <w:t>100397</w:t>
      </w:r>
      <w:r>
        <w:rPr>
          <w:rFonts w:ascii="Times New Roman" w:hAnsi="Times New Roman"/>
          <w:color w:val="828282"/>
          <w:rtl/>
        </w:rPr>
        <w:t xml:space="preserve">אֱלֹהֵיכֶֽם׃ </w:t>
      </w:r>
    </w:p>
    <w:p>
      <w:pPr>
        <w:pStyle w:val="Hebrew"/>
      </w:pPr>
      <w:r>
        <w:rPr>
          <w:color w:val="828282"/>
        </w:rPr>
        <w:t xml:space="preserve">לֹֽא־תַעֲשׂ֣וּן כֵּ֔ן לַיהוָ֖ה אֱלֹהֵיכֶֽם׃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249c8e0e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7bce7ce1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6a7e736a</w:t>
            </w:r>
          </w:p>
        </w:tc>
        <w:tc>
          <w:tcPr>
            <w:tcW w:type="auto" w:w="1728"/>
          </w:tcPr>
          <w:p>
            <w:r>
              <w:t>tense</w:t>
            </w:r>
          </w:p>
        </w:tc>
        <w:tc>
          <w:tcPr>
            <w:tcW w:type="auto" w:w="1728"/>
          </w:tcPr>
          <w:p>
            <w:r>
              <w:t>verb</w:t>
            </w:r>
          </w:p>
        </w:tc>
        <w:tc>
          <w:tcPr>
            <w:tcW w:type="auto" w:w="1728"/>
          </w:tcPr>
          <w:p>
            <w:r>
              <w:t xml:space="preserve">תַעֲשׂ֣וּן </w:t>
            </w:r>
          </w:p>
        </w:tc>
        <w:tc>
          <w:tcPr>
            <w:tcW w:type="auto" w:w="1728"/>
          </w:tcPr>
          <w:p>
            <w:r>
              <w:t>mod</w:t>
            </w:r>
          </w:p>
        </w:tc>
      </w:tr>
    </w:tbl>
    <w:p>
      <w:r>
        <w:br/>
      </w:r>
    </w:p>
    <w:p>
      <w:pPr>
        <w:pStyle w:val="Reference"/>
      </w:pPr>
      <w:hyperlink r:id="rId1428">
        <w:r>
          <w:rPr/>
          <w:t>Deuteronomy 12:8</w:t>
        </w:r>
      </w:hyperlink>
    </w:p>
    <w:p>
      <w:pPr>
        <w:pStyle w:val="Hebrew"/>
      </w:pPr>
      <w:r>
        <w:t xml:space="preserve">לֹ֣א תַעֲשׂ֔וּן כְּ֠כֹל </w:t>
      </w:r>
    </w:p>
    <w:p>
      <w:pPr>
        <w:pStyle w:val="Hebrew"/>
      </w:pPr>
      <w:r>
        <w:rPr>
          <w:color w:val="FF0000"/>
          <w:vertAlign w:val="superscript"/>
          <w:rtl/>
        </w:rPr>
        <w:t>100463</w:t>
      </w:r>
      <w:r>
        <w:rPr>
          <w:rFonts w:ascii="Times New Roman" w:hAnsi="Times New Roman"/>
          <w:color w:val="828282"/>
          <w:rtl/>
        </w:rPr>
        <w:t xml:space="preserve">לֹ֣א </w:t>
      </w:r>
      <w:r>
        <w:rPr>
          <w:color w:val="FF0000"/>
          <w:vertAlign w:val="superscript"/>
          <w:rtl/>
        </w:rPr>
        <w:t>100464</w:t>
      </w:r>
      <w:r>
        <w:rPr>
          <w:rFonts w:ascii="Times New Roman" w:hAnsi="Times New Roman"/>
          <w:color w:val="828282"/>
          <w:rtl/>
        </w:rPr>
        <w:t xml:space="preserve">תַעֲשׂ֔וּן </w:t>
      </w:r>
      <w:r>
        <w:rPr>
          <w:color w:val="FF0000"/>
          <w:vertAlign w:val="superscript"/>
          <w:rtl/>
        </w:rPr>
        <w:t>100465</w:t>
      </w:r>
      <w:r>
        <w:rPr>
          <w:rFonts w:ascii="Times New Roman" w:hAnsi="Times New Roman"/>
          <w:color w:val="828282"/>
          <w:rtl/>
        </w:rPr>
        <w:t>כְּ֠</w:t>
      </w:r>
      <w:r>
        <w:rPr>
          <w:color w:val="FF0000"/>
          <w:vertAlign w:val="superscript"/>
          <w:rtl/>
        </w:rPr>
        <w:t>100466</w:t>
      </w:r>
      <w:r>
        <w:rPr>
          <w:rFonts w:ascii="Times New Roman" w:hAnsi="Times New Roman"/>
          <w:color w:val="828282"/>
          <w:rtl/>
        </w:rPr>
        <w:t xml:space="preserve">כֹל </w:t>
      </w:r>
    </w:p>
    <w:p>
      <w:pPr>
        <w:pStyle w:val="Hebrew"/>
      </w:pPr>
      <w:r>
        <w:rPr>
          <w:color w:val="828282"/>
        </w:rPr>
        <w:t xml:space="preserve">לֹ֣א תַעֲשׂ֔וּן כְּ֠כֹל אֲשֶׁ֨ר אֲנַ֧חְנוּ עֹשִׂ֛ים פֹּ֖ה הַיֹּ֑ום אִ֖ישׁ כָּל־הַיָּשָׁ֥ר בְּעֵינָֽיו׃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7ed578c6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20f56ff0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654cd74e</w:t>
            </w:r>
          </w:p>
        </w:tc>
        <w:tc>
          <w:tcPr>
            <w:tcW w:type="auto" w:w="1728"/>
          </w:tcPr>
          <w:p>
            <w:r>
              <w:t>tense</w:t>
            </w:r>
          </w:p>
        </w:tc>
        <w:tc>
          <w:tcPr>
            <w:tcW w:type="auto" w:w="1728"/>
          </w:tcPr>
          <w:p>
            <w:r>
              <w:t>verb</w:t>
            </w:r>
          </w:p>
        </w:tc>
        <w:tc>
          <w:tcPr>
            <w:tcW w:type="auto" w:w="1728"/>
          </w:tcPr>
          <w:p>
            <w:r>
              <w:t xml:space="preserve">תַעֲשׂ֔וּן </w:t>
            </w:r>
          </w:p>
        </w:tc>
        <w:tc>
          <w:tcPr>
            <w:tcW w:type="auto" w:w="1728"/>
          </w:tcPr>
          <w:p>
            <w:r>
              <w:t>mod</w:t>
            </w:r>
          </w:p>
        </w:tc>
      </w:tr>
    </w:tbl>
    <w:p>
      <w:r>
        <w:br/>
      </w:r>
    </w:p>
    <w:p>
      <w:pPr>
        <w:pStyle w:val="Reference"/>
      </w:pPr>
      <w:hyperlink r:id="rId1429">
        <w:r>
          <w:rPr/>
          <w:t>Deuteronomy 12:10</w:t>
        </w:r>
      </w:hyperlink>
    </w:p>
    <w:p>
      <w:pPr>
        <w:pStyle w:val="Hebrew"/>
      </w:pPr>
      <w:r>
        <w:t xml:space="preserve">וַעֲבַרְתֶּם֮ אֶת־הַיַּרְדֵּן֒ </w:t>
      </w:r>
    </w:p>
    <w:p>
      <w:pPr>
        <w:pStyle w:val="Hebrew"/>
      </w:pPr>
      <w:r>
        <w:rPr>
          <w:color w:val="FF0000"/>
          <w:vertAlign w:val="superscript"/>
          <w:rtl/>
        </w:rPr>
        <w:t>100496</w:t>
      </w:r>
      <w:r>
        <w:rPr>
          <w:rFonts w:ascii="Times New Roman" w:hAnsi="Times New Roman"/>
          <w:color w:val="828282"/>
          <w:rtl/>
        </w:rPr>
        <w:t>וַ</w:t>
      </w:r>
      <w:r>
        <w:rPr>
          <w:color w:val="FF0000"/>
          <w:vertAlign w:val="superscript"/>
          <w:rtl/>
        </w:rPr>
        <w:t>100497</w:t>
      </w:r>
      <w:r>
        <w:rPr>
          <w:rFonts w:ascii="Times New Roman" w:hAnsi="Times New Roman"/>
          <w:color w:val="828282"/>
          <w:rtl/>
        </w:rPr>
        <w:t xml:space="preserve">עֲבַרְתֶּם֮ </w:t>
      </w:r>
      <w:r>
        <w:rPr>
          <w:color w:val="FF0000"/>
          <w:vertAlign w:val="superscript"/>
          <w:rtl/>
        </w:rPr>
        <w:t>100498</w:t>
      </w:r>
      <w:r>
        <w:rPr>
          <w:rFonts w:ascii="Times New Roman" w:hAnsi="Times New Roman"/>
          <w:color w:val="828282"/>
          <w:rtl/>
        </w:rPr>
        <w:t>אֶת־</w:t>
      </w:r>
      <w:r>
        <w:rPr>
          <w:color w:val="FF0000"/>
          <w:vertAlign w:val="superscript"/>
          <w:rtl/>
        </w:rPr>
        <w:t>100499</w:t>
      </w:r>
      <w:r>
        <w:rPr>
          <w:rFonts w:ascii="Times New Roman" w:hAnsi="Times New Roman"/>
          <w:color w:val="828282"/>
          <w:rtl/>
        </w:rPr>
        <w:t>הַ</w:t>
      </w:r>
      <w:r>
        <w:rPr>
          <w:color w:val="FF0000"/>
          <w:vertAlign w:val="superscript"/>
          <w:rtl/>
        </w:rPr>
        <w:t>100500</w:t>
      </w:r>
      <w:r>
        <w:rPr>
          <w:rFonts w:ascii="Times New Roman" w:hAnsi="Times New Roman"/>
          <w:color w:val="828282"/>
          <w:rtl/>
        </w:rPr>
        <w:t xml:space="preserve">יַּרְדֵּן֒ </w:t>
      </w:r>
    </w:p>
    <w:p>
      <w:pPr>
        <w:pStyle w:val="Hebrew"/>
      </w:pPr>
      <w:r>
        <w:rPr>
          <w:color w:val="828282"/>
        </w:rPr>
        <w:t xml:space="preserve">וַעֲבַרְתֶּם֮ אֶת־הַיַּרְדֵּן֒ וִֽישַׁבְתֶּ֣ם בָּאָ֔רֶץ אֲשֶׁר־יְהוָ֥ה אֱלֹהֵיכֶ֖ם מַנְחִ֣יל אֶתְכֶ֑ם וְהֵנִ֨יחַ לָכֶ֧ם מִכָּל־אֹיְבֵיכֶ֛ם מִסָּבִ֖יב וִֽישַׁבְתֶּם־בֶּֽטַח׃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d63a175a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d84d8bee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17a1183f</w:t>
            </w:r>
          </w:p>
        </w:tc>
        <w:tc>
          <w:tcPr>
            <w:tcW w:type="auto" w:w="1728"/>
          </w:tcPr>
          <w:p>
            <w:r>
              <w:t>tense</w:t>
            </w:r>
          </w:p>
        </w:tc>
        <w:tc>
          <w:tcPr>
            <w:tcW w:type="auto" w:w="1728"/>
          </w:tcPr>
          <w:p>
            <w:r>
              <w:t>verb</w:t>
            </w:r>
          </w:p>
        </w:tc>
        <w:tc>
          <w:tcPr>
            <w:tcW w:type="auto" w:w="1728"/>
          </w:tcPr>
          <w:p>
            <w:r>
              <w:t xml:space="preserve">עֲבַרְתֶּם֮ </w:t>
            </w:r>
          </w:p>
        </w:tc>
        <w:tc>
          <w:tcPr>
            <w:tcW w:type="auto" w:w="1728"/>
          </w:tcPr>
          <w:p>
            <w:r>
              <w:t>pres</w:t>
            </w:r>
          </w:p>
        </w:tc>
      </w:tr>
    </w:tbl>
    <w:p>
      <w:r>
        <w:br/>
      </w:r>
    </w:p>
    <w:p>
      <w:pPr>
        <w:pStyle w:val="Reference"/>
      </w:pPr>
      <w:hyperlink r:id="rId1429">
        <w:r>
          <w:rPr/>
          <w:t>Deuteronomy 12:10</w:t>
        </w:r>
      </w:hyperlink>
    </w:p>
    <w:p>
      <w:pPr>
        <w:pStyle w:val="Hebrew"/>
      </w:pPr>
      <w:r>
        <w:t xml:space="preserve">וִֽישַׁבְתֶּ֣ם בָּאָ֔רֶץ </w:t>
      </w:r>
    </w:p>
    <w:p>
      <w:pPr>
        <w:pStyle w:val="Hebrew"/>
      </w:pPr>
      <w:r>
        <w:rPr>
          <w:color w:val="FF0000"/>
          <w:vertAlign w:val="superscript"/>
          <w:rtl/>
        </w:rPr>
        <w:t>100501</w:t>
      </w:r>
      <w:r>
        <w:rPr>
          <w:rFonts w:ascii="Times New Roman" w:hAnsi="Times New Roman"/>
          <w:color w:val="828282"/>
          <w:rtl/>
        </w:rPr>
        <w:t>וִֽ</w:t>
      </w:r>
      <w:r>
        <w:rPr>
          <w:color w:val="FF0000"/>
          <w:vertAlign w:val="superscript"/>
          <w:rtl/>
        </w:rPr>
        <w:t>100502</w:t>
      </w:r>
      <w:r>
        <w:rPr>
          <w:rFonts w:ascii="Times New Roman" w:hAnsi="Times New Roman"/>
          <w:color w:val="828282"/>
          <w:rtl/>
        </w:rPr>
        <w:t xml:space="preserve">ישַׁבְתֶּ֣ם </w:t>
      </w:r>
      <w:r>
        <w:rPr>
          <w:color w:val="FF0000"/>
          <w:vertAlign w:val="superscript"/>
          <w:rtl/>
        </w:rPr>
        <w:t>100503</w:t>
      </w:r>
      <w:r>
        <w:rPr>
          <w:rFonts w:ascii="Times New Roman" w:hAnsi="Times New Roman"/>
          <w:color w:val="828282"/>
          <w:rtl/>
        </w:rPr>
        <w:t>בָּ</w:t>
      </w:r>
      <w:r>
        <w:rPr>
          <w:color w:val="FF0000"/>
          <w:vertAlign w:val="superscript"/>
          <w:rtl/>
        </w:rPr>
        <w:t>100504</w:t>
      </w:r>
      <w:r>
        <w:rPr>
          <w:rFonts w:ascii="Times New Roman" w:hAnsi="Times New Roman"/>
          <w:color w:val="828282"/>
          <w:rtl/>
        </w:rPr>
      </w:r>
      <w:r>
        <w:rPr>
          <w:color w:val="FF0000"/>
          <w:vertAlign w:val="superscript"/>
          <w:rtl/>
        </w:rPr>
        <w:t>100505</w:t>
      </w:r>
      <w:r>
        <w:rPr>
          <w:rFonts w:ascii="Times New Roman" w:hAnsi="Times New Roman"/>
          <w:color w:val="828282"/>
          <w:rtl/>
        </w:rPr>
        <w:t xml:space="preserve">אָ֔רֶץ </w:t>
      </w:r>
    </w:p>
    <w:p>
      <w:pPr>
        <w:pStyle w:val="Hebrew"/>
      </w:pPr>
      <w:r>
        <w:rPr>
          <w:color w:val="828282"/>
        </w:rPr>
        <w:t xml:space="preserve">וַעֲבַרְתֶּם֮ אֶת־הַיַּרְדֵּן֒ וִֽישַׁבְתֶּ֣ם בָּאָ֔רֶץ אֲשֶׁר־יְהוָ֥ה אֱלֹהֵיכֶ֖ם מַנְחִ֣יל אֶתְכֶ֑ם וְהֵנִ֨יחַ לָכֶ֧ם מִכָּל־אֹיְבֵיכֶ֛ם מִסָּבִ֖יב וִֽישַׁבְתֶּם־בֶּֽטַח׃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115ec996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11b96210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64c87e3e</w:t>
            </w:r>
          </w:p>
        </w:tc>
        <w:tc>
          <w:tcPr>
            <w:tcW w:type="auto" w:w="1728"/>
          </w:tcPr>
          <w:p>
            <w:r>
              <w:t>tense</w:t>
            </w:r>
          </w:p>
        </w:tc>
        <w:tc>
          <w:tcPr>
            <w:tcW w:type="auto" w:w="1728"/>
          </w:tcPr>
          <w:p>
            <w:r>
              <w:t>verb</w:t>
            </w:r>
          </w:p>
        </w:tc>
        <w:tc>
          <w:tcPr>
            <w:tcW w:type="auto" w:w="1728"/>
          </w:tcPr>
          <w:p>
            <w:r>
              <w:t xml:space="preserve">ישַׁבְתֶּ֣ם </w:t>
            </w:r>
          </w:p>
        </w:tc>
        <w:tc>
          <w:tcPr>
            <w:tcW w:type="auto" w:w="1728"/>
          </w:tcPr>
          <w:p>
            <w:r>
              <w:t>pres</w:t>
            </w:r>
          </w:p>
        </w:tc>
      </w:tr>
    </w:tbl>
    <w:p>
      <w:r>
        <w:br/>
      </w:r>
    </w:p>
    <w:p>
      <w:pPr>
        <w:pStyle w:val="Reference"/>
      </w:pPr>
      <w:hyperlink r:id="rId1430">
        <w:r>
          <w:rPr/>
          <w:t>Deuteronomy 12:11</w:t>
        </w:r>
      </w:hyperlink>
    </w:p>
    <w:p>
      <w:pPr>
        <w:pStyle w:val="Hebrew"/>
      </w:pPr>
      <w:r>
        <w:t xml:space="preserve">שָׁ֣מָּה תָבִ֔יאוּ אֵ֛ת כָּל־עֹולֹתֵיכֶ֣ם וְזִבְחֵיכֶ֗ם מַעְשְׂרֹֽתֵיכֶם֙ וּתְרֻמַ֣ת יֶדְכֶ֔ם וְכֹל֙ מִבְחַ֣ר נִדְרֵיכֶ֔ם </w:t>
      </w:r>
    </w:p>
    <w:p>
      <w:pPr>
        <w:pStyle w:val="Hebrew"/>
      </w:pPr>
      <w:r>
        <w:rPr>
          <w:color w:val="FF0000"/>
          <w:vertAlign w:val="superscript"/>
          <w:rtl/>
        </w:rPr>
        <w:t>100535</w:t>
      </w:r>
      <w:r>
        <w:rPr>
          <w:rFonts w:ascii="Times New Roman" w:hAnsi="Times New Roman"/>
          <w:color w:val="828282"/>
          <w:rtl/>
        </w:rPr>
        <w:t xml:space="preserve">שָׁ֣מָּה </w:t>
      </w:r>
      <w:r>
        <w:rPr>
          <w:color w:val="FF0000"/>
          <w:vertAlign w:val="superscript"/>
          <w:rtl/>
        </w:rPr>
        <w:t>100536</w:t>
      </w:r>
      <w:r>
        <w:rPr>
          <w:rFonts w:ascii="Times New Roman" w:hAnsi="Times New Roman"/>
          <w:color w:val="828282"/>
          <w:rtl/>
        </w:rPr>
        <w:t xml:space="preserve">תָבִ֔יאוּ </w:t>
      </w:r>
      <w:r>
        <w:rPr>
          <w:color w:val="FF0000"/>
          <w:vertAlign w:val="superscript"/>
          <w:rtl/>
        </w:rPr>
        <w:t>100537</w:t>
      </w:r>
      <w:r>
        <w:rPr>
          <w:rFonts w:ascii="Times New Roman" w:hAnsi="Times New Roman"/>
          <w:color w:val="828282"/>
          <w:rtl/>
        </w:rPr>
        <w:t xml:space="preserve">אֵ֛ת </w:t>
      </w:r>
      <w:r>
        <w:rPr>
          <w:color w:val="FF0000"/>
          <w:vertAlign w:val="superscript"/>
          <w:rtl/>
        </w:rPr>
        <w:t>100538</w:t>
      </w:r>
      <w:r>
        <w:rPr>
          <w:rFonts w:ascii="Times New Roman" w:hAnsi="Times New Roman"/>
          <w:color w:val="828282"/>
          <w:rtl/>
        </w:rPr>
        <w:t>כָּל־</w:t>
      </w:r>
      <w:r>
        <w:rPr>
          <w:color w:val="FF0000"/>
          <w:vertAlign w:val="superscript"/>
          <w:rtl/>
        </w:rPr>
        <w:t>100543</w:t>
      </w:r>
      <w:r>
        <w:rPr>
          <w:rFonts w:ascii="Times New Roman" w:hAnsi="Times New Roman"/>
          <w:color w:val="828282"/>
          <w:rtl/>
        </w:rPr>
        <w:t xml:space="preserve">עֹולֹתֵיכֶ֣ם </w:t>
      </w:r>
      <w:r>
        <w:rPr>
          <w:color w:val="FF0000"/>
          <w:vertAlign w:val="superscript"/>
          <w:rtl/>
        </w:rPr>
        <w:t>100544</w:t>
      </w:r>
      <w:r>
        <w:rPr>
          <w:rFonts w:ascii="Times New Roman" w:hAnsi="Times New Roman"/>
          <w:color w:val="828282"/>
          <w:rtl/>
        </w:rPr>
        <w:t>וְ</w:t>
      </w:r>
      <w:r>
        <w:rPr>
          <w:color w:val="FF0000"/>
          <w:vertAlign w:val="superscript"/>
          <w:rtl/>
        </w:rPr>
        <w:t>100545</w:t>
      </w:r>
      <w:r>
        <w:rPr>
          <w:rFonts w:ascii="Times New Roman" w:hAnsi="Times New Roman"/>
          <w:color w:val="828282"/>
          <w:rtl/>
        </w:rPr>
        <w:t xml:space="preserve">זִבְחֵיכֶ֗ם </w:t>
      </w:r>
      <w:r>
        <w:rPr>
          <w:color w:val="FF0000"/>
          <w:vertAlign w:val="superscript"/>
          <w:rtl/>
        </w:rPr>
        <w:t>100546</w:t>
      </w:r>
      <w:r>
        <w:rPr>
          <w:rFonts w:ascii="Times New Roman" w:hAnsi="Times New Roman"/>
          <w:color w:val="828282"/>
          <w:rtl/>
        </w:rPr>
        <w:t xml:space="preserve">מַעְשְׂרֹֽתֵיכֶם֙ </w:t>
      </w:r>
      <w:r>
        <w:rPr>
          <w:color w:val="FF0000"/>
          <w:vertAlign w:val="superscript"/>
          <w:rtl/>
        </w:rPr>
        <w:t>100547</w:t>
      </w:r>
      <w:r>
        <w:rPr>
          <w:rFonts w:ascii="Times New Roman" w:hAnsi="Times New Roman"/>
          <w:color w:val="828282"/>
          <w:rtl/>
        </w:rPr>
        <w:t>וּ</w:t>
      </w:r>
      <w:r>
        <w:rPr>
          <w:color w:val="FF0000"/>
          <w:vertAlign w:val="superscript"/>
          <w:rtl/>
        </w:rPr>
        <w:t>100548</w:t>
      </w:r>
      <w:r>
        <w:rPr>
          <w:rFonts w:ascii="Times New Roman" w:hAnsi="Times New Roman"/>
          <w:color w:val="828282"/>
          <w:rtl/>
        </w:rPr>
        <w:t xml:space="preserve">תְרֻמַ֣ת </w:t>
      </w:r>
      <w:r>
        <w:rPr>
          <w:color w:val="FF0000"/>
          <w:vertAlign w:val="superscript"/>
          <w:rtl/>
        </w:rPr>
        <w:t>100549</w:t>
      </w:r>
      <w:r>
        <w:rPr>
          <w:rFonts w:ascii="Times New Roman" w:hAnsi="Times New Roman"/>
          <w:color w:val="828282"/>
          <w:rtl/>
        </w:rPr>
        <w:t xml:space="preserve">יֶדְכֶ֔ם </w:t>
      </w:r>
      <w:r>
        <w:rPr>
          <w:color w:val="FF0000"/>
          <w:vertAlign w:val="superscript"/>
          <w:rtl/>
        </w:rPr>
        <w:t>100550</w:t>
      </w:r>
      <w:r>
        <w:rPr>
          <w:rFonts w:ascii="Times New Roman" w:hAnsi="Times New Roman"/>
          <w:color w:val="828282"/>
          <w:rtl/>
        </w:rPr>
        <w:t>וְ</w:t>
      </w:r>
      <w:r>
        <w:rPr>
          <w:color w:val="FF0000"/>
          <w:vertAlign w:val="superscript"/>
          <w:rtl/>
        </w:rPr>
        <w:t>100551</w:t>
      </w:r>
      <w:r>
        <w:rPr>
          <w:rFonts w:ascii="Times New Roman" w:hAnsi="Times New Roman"/>
          <w:color w:val="828282"/>
          <w:rtl/>
        </w:rPr>
        <w:t xml:space="preserve">כֹל֙ </w:t>
      </w:r>
      <w:r>
        <w:rPr>
          <w:color w:val="FF0000"/>
          <w:vertAlign w:val="superscript"/>
          <w:rtl/>
        </w:rPr>
        <w:t>100552</w:t>
      </w:r>
      <w:r>
        <w:rPr>
          <w:rFonts w:ascii="Times New Roman" w:hAnsi="Times New Roman"/>
          <w:color w:val="828282"/>
          <w:rtl/>
        </w:rPr>
        <w:t xml:space="preserve">מִבְחַ֣ר </w:t>
      </w:r>
      <w:r>
        <w:rPr>
          <w:color w:val="FF0000"/>
          <w:vertAlign w:val="superscript"/>
          <w:rtl/>
        </w:rPr>
        <w:t>100553</w:t>
      </w:r>
      <w:r>
        <w:rPr>
          <w:rFonts w:ascii="Times New Roman" w:hAnsi="Times New Roman"/>
          <w:color w:val="828282"/>
          <w:rtl/>
        </w:rPr>
        <w:t xml:space="preserve">נִדְרֵיכֶ֔ם </w:t>
      </w:r>
    </w:p>
    <w:p>
      <w:pPr>
        <w:pStyle w:val="Hebrew"/>
      </w:pPr>
      <w:r>
        <w:rPr>
          <w:color w:val="828282"/>
        </w:rPr>
        <w:t xml:space="preserve">וְהָיָ֣ה הַמָּקֹ֗ום אֲשֶׁר־יִבְחַר֩ יְהוָ֨ה אֱלֹהֵיכֶ֥ם בֹּו֙ לְשַׁכֵּ֤ן שְׁמֹו֙ שָׁ֔ם שָׁ֣מָּה תָבִ֔יאוּ אֵ֛ת כָּל־אֲשֶׁ֥ר אָנֹכִ֖י מְצַוֶּ֣ה אֶתְכֶ֑ם עֹולֹתֵיכֶ֣ם וְזִבְחֵיכֶ֗ם מַעְשְׂרֹֽתֵיכֶם֙ וּתְרֻמַ֣ת יֶדְכֶ֔ם וְכֹל֙ מִבְחַ֣ר נִדְרֵיכֶ֔ם אֲשֶׁ֥ר תִּדְּר֖וּ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474abd07</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21a8f70a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9ef9c641</w:t>
            </w:r>
          </w:p>
        </w:tc>
        <w:tc>
          <w:tcPr>
            <w:tcW w:type="auto" w:w="1728"/>
          </w:tcPr>
          <w:p>
            <w:r>
              <w:t>tense</w:t>
            </w:r>
          </w:p>
        </w:tc>
        <w:tc>
          <w:tcPr>
            <w:tcW w:type="auto" w:w="1728"/>
          </w:tcPr>
          <w:p>
            <w:r>
              <w:t>verb</w:t>
            </w:r>
          </w:p>
        </w:tc>
        <w:tc>
          <w:tcPr>
            <w:tcW w:type="auto" w:w="1728"/>
          </w:tcPr>
          <w:p>
            <w:r>
              <w:t xml:space="preserve">תָבִ֔יאוּ </w:t>
            </w:r>
          </w:p>
        </w:tc>
        <w:tc>
          <w:tcPr>
            <w:tcW w:type="auto" w:w="1728"/>
          </w:tcPr>
          <w:p>
            <w:r>
              <w:t>mod</w:t>
            </w:r>
          </w:p>
        </w:tc>
      </w:tr>
    </w:tbl>
    <w:p>
      <w:r>
        <w:br/>
      </w:r>
    </w:p>
    <w:p>
      <w:pPr>
        <w:pStyle w:val="Reference"/>
      </w:pPr>
      <w:hyperlink r:id="rId1431">
        <w:r>
          <w:rPr/>
          <w:t>Deuteronomy 12:13</w:t>
        </w:r>
      </w:hyperlink>
    </w:p>
    <w:p>
      <w:pPr>
        <w:pStyle w:val="Hebrew"/>
      </w:pPr>
      <w:r>
        <w:t xml:space="preserve">הִשָּׁ֣מֶר לְךָ֔ </w:t>
      </w:r>
    </w:p>
    <w:p>
      <w:pPr>
        <w:pStyle w:val="Hebrew"/>
      </w:pPr>
      <w:r>
        <w:rPr>
          <w:color w:val="FF0000"/>
          <w:vertAlign w:val="superscript"/>
          <w:rtl/>
        </w:rPr>
        <w:t>100586</w:t>
      </w:r>
      <w:r>
        <w:rPr>
          <w:rFonts w:ascii="Times New Roman" w:hAnsi="Times New Roman"/>
          <w:color w:val="828282"/>
          <w:rtl/>
        </w:rPr>
        <w:t xml:space="preserve">הִשָּׁ֣מֶר </w:t>
      </w:r>
      <w:r>
        <w:rPr>
          <w:color w:val="FF0000"/>
          <w:vertAlign w:val="superscript"/>
          <w:rtl/>
        </w:rPr>
        <w:t>100587</w:t>
      </w:r>
      <w:r>
        <w:rPr>
          <w:rFonts w:ascii="Times New Roman" w:hAnsi="Times New Roman"/>
          <w:color w:val="828282"/>
          <w:rtl/>
        </w:rPr>
        <w:t xml:space="preserve">לְךָ֔ </w:t>
      </w:r>
    </w:p>
    <w:p>
      <w:pPr>
        <w:pStyle w:val="Hebrew"/>
      </w:pPr>
      <w:r>
        <w:rPr>
          <w:color w:val="828282"/>
        </w:rPr>
        <w:t xml:space="preserve">הִשָּׁ֣מֶר לְךָ֔ פֶּֽן־תַּעֲלֶ֖ה עֹלֹתֶ֑יךָ בְּכָל־מָקֹ֖ום אֲשֶׁ֥ר תִּרְאֶֽה׃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127cf843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1ab8874c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a2c1d95f</w:t>
            </w:r>
          </w:p>
        </w:tc>
        <w:tc>
          <w:tcPr>
            <w:tcW w:type="auto" w:w="1728"/>
          </w:tcPr>
          <w:p>
            <w:r>
              <w:t>tense</w:t>
            </w:r>
          </w:p>
        </w:tc>
        <w:tc>
          <w:tcPr>
            <w:tcW w:type="auto" w:w="1728"/>
          </w:tcPr>
          <w:p>
            <w:r>
              <w:t>verb</w:t>
            </w:r>
          </w:p>
        </w:tc>
        <w:tc>
          <w:tcPr>
            <w:tcW w:type="auto" w:w="1728"/>
          </w:tcPr>
          <w:p>
            <w:r>
              <w:t xml:space="preserve">הִשָּׁ֣מֶר </w:t>
            </w:r>
          </w:p>
        </w:tc>
        <w:tc>
          <w:tcPr>
            <w:tcW w:type="auto" w:w="1728"/>
          </w:tcPr>
          <w:p>
            <w:r>
              <w:t>impv</w:t>
            </w:r>
          </w:p>
        </w:tc>
      </w:tr>
    </w:tbl>
    <w:p>
      <w:r>
        <w:br/>
      </w:r>
    </w:p>
    <w:p>
      <w:pPr>
        <w:pStyle w:val="Reference"/>
      </w:pPr>
      <w:hyperlink r:id="rId1432">
        <w:r>
          <w:rPr/>
          <w:t>Deuteronomy 12:15</w:t>
        </w:r>
      </w:hyperlink>
    </w:p>
    <w:p>
      <w:pPr>
        <w:pStyle w:val="Hebrew"/>
      </w:pPr>
      <w:r>
        <w:t xml:space="preserve">וְאָכַלְתָּ֣ בָשָׂ֗ר כְּבִרְכַּ֨ת יְהוָ֧ה אֱלֹהֶ֛יךָ בְּכָל־שְׁעָרֶ֑יךָ </w:t>
      </w:r>
    </w:p>
    <w:p>
      <w:pPr>
        <w:pStyle w:val="Hebrew"/>
      </w:pPr>
      <w:r>
        <w:rPr>
          <w:color w:val="FF0000"/>
          <w:vertAlign w:val="superscript"/>
          <w:rtl/>
        </w:rPr>
        <w:t>100623</w:t>
      </w:r>
      <w:r>
        <w:rPr>
          <w:rFonts w:ascii="Times New Roman" w:hAnsi="Times New Roman"/>
          <w:color w:val="828282"/>
          <w:rtl/>
        </w:rPr>
        <w:t>וְ</w:t>
      </w:r>
      <w:r>
        <w:rPr>
          <w:color w:val="FF0000"/>
          <w:vertAlign w:val="superscript"/>
          <w:rtl/>
        </w:rPr>
        <w:t>100624</w:t>
      </w:r>
      <w:r>
        <w:rPr>
          <w:rFonts w:ascii="Times New Roman" w:hAnsi="Times New Roman"/>
          <w:color w:val="828282"/>
          <w:rtl/>
        </w:rPr>
        <w:t xml:space="preserve">אָכַלְתָּ֣ </w:t>
      </w:r>
      <w:r>
        <w:rPr>
          <w:color w:val="FF0000"/>
          <w:vertAlign w:val="superscript"/>
          <w:rtl/>
        </w:rPr>
        <w:t>100625</w:t>
      </w:r>
      <w:r>
        <w:rPr>
          <w:rFonts w:ascii="Times New Roman" w:hAnsi="Times New Roman"/>
          <w:color w:val="828282"/>
          <w:rtl/>
        </w:rPr>
        <w:t xml:space="preserve">בָשָׂ֗ר </w:t>
      </w:r>
      <w:r>
        <w:rPr>
          <w:color w:val="FF0000"/>
          <w:vertAlign w:val="superscript"/>
          <w:rtl/>
        </w:rPr>
        <w:t>100626</w:t>
      </w:r>
      <w:r>
        <w:rPr>
          <w:rFonts w:ascii="Times New Roman" w:hAnsi="Times New Roman"/>
          <w:color w:val="828282"/>
          <w:rtl/>
        </w:rPr>
        <w:t>כְּ</w:t>
      </w:r>
      <w:r>
        <w:rPr>
          <w:color w:val="FF0000"/>
          <w:vertAlign w:val="superscript"/>
          <w:rtl/>
        </w:rPr>
        <w:t>100627</w:t>
      </w:r>
      <w:r>
        <w:rPr>
          <w:rFonts w:ascii="Times New Roman" w:hAnsi="Times New Roman"/>
          <w:color w:val="828282"/>
          <w:rtl/>
        </w:rPr>
        <w:t xml:space="preserve">בִרְכַּ֨ת </w:t>
      </w:r>
      <w:r>
        <w:rPr>
          <w:color w:val="FF0000"/>
          <w:vertAlign w:val="superscript"/>
          <w:rtl/>
        </w:rPr>
        <w:t>100628</w:t>
      </w:r>
      <w:r>
        <w:rPr>
          <w:rFonts w:ascii="Times New Roman" w:hAnsi="Times New Roman"/>
          <w:color w:val="828282"/>
          <w:rtl/>
        </w:rPr>
        <w:t xml:space="preserve">יְהוָ֧ה </w:t>
      </w:r>
      <w:r>
        <w:rPr>
          <w:color w:val="FF0000"/>
          <w:vertAlign w:val="superscript"/>
          <w:rtl/>
        </w:rPr>
        <w:t>100629</w:t>
      </w:r>
      <w:r>
        <w:rPr>
          <w:rFonts w:ascii="Times New Roman" w:hAnsi="Times New Roman"/>
          <w:color w:val="828282"/>
          <w:rtl/>
        </w:rPr>
        <w:t xml:space="preserve">אֱלֹהֶ֛יךָ </w:t>
      </w:r>
      <w:r>
        <w:rPr>
          <w:color w:val="FF0000"/>
          <w:vertAlign w:val="superscript"/>
          <w:rtl/>
        </w:rPr>
        <w:t>100633</w:t>
      </w:r>
      <w:r>
        <w:rPr>
          <w:rFonts w:ascii="Times New Roman" w:hAnsi="Times New Roman"/>
          <w:color w:val="828282"/>
          <w:rtl/>
        </w:rPr>
        <w:t>בְּ</w:t>
      </w:r>
      <w:r>
        <w:rPr>
          <w:color w:val="FF0000"/>
          <w:vertAlign w:val="superscript"/>
          <w:rtl/>
        </w:rPr>
        <w:t>100634</w:t>
      </w:r>
      <w:r>
        <w:rPr>
          <w:rFonts w:ascii="Times New Roman" w:hAnsi="Times New Roman"/>
          <w:color w:val="828282"/>
          <w:rtl/>
        </w:rPr>
        <w:t>כָל־</w:t>
      </w:r>
      <w:r>
        <w:rPr>
          <w:color w:val="FF0000"/>
          <w:vertAlign w:val="superscript"/>
          <w:rtl/>
        </w:rPr>
        <w:t>100635</w:t>
      </w:r>
      <w:r>
        <w:rPr>
          <w:rFonts w:ascii="Times New Roman" w:hAnsi="Times New Roman"/>
          <w:color w:val="828282"/>
          <w:rtl/>
        </w:rPr>
        <w:t xml:space="preserve">שְׁעָרֶ֑יךָ </w:t>
      </w:r>
    </w:p>
    <w:p>
      <w:pPr>
        <w:pStyle w:val="Hebrew"/>
      </w:pPr>
      <w:r>
        <w:rPr>
          <w:color w:val="828282"/>
        </w:rPr>
        <w:t xml:space="preserve">רַק֩ בְּכָל־אַוַּ֨ת נַפְשְׁךָ֜ תִּזְבַּ֣ח׀ וְאָכַלְתָּ֣ בָשָׂ֗ר כְּבִרְכַּ֨ת יְהוָ֧ה אֱלֹהֶ֛יךָ אֲשֶׁ֥ר נָֽתַן־לְךָ֖ בְּכָל־שְׁעָרֶ֑יךָ הַטָּמֵ֤א וְהַטָּהֹור֙ יֹאכְלֶ֔נּוּ כַּצְּבִ֖י וְכָאַיָּֽל׃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855b98e1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efc5ea27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c66fb8b4</w:t>
            </w:r>
          </w:p>
        </w:tc>
        <w:tc>
          <w:tcPr>
            <w:tcW w:type="auto" w:w="1728"/>
          </w:tcPr>
          <w:p>
            <w:r>
              <w:t>tense</w:t>
            </w:r>
          </w:p>
        </w:tc>
        <w:tc>
          <w:tcPr>
            <w:tcW w:type="auto" w:w="1728"/>
          </w:tcPr>
          <w:p>
            <w:r>
              <w:t>verb</w:t>
            </w:r>
          </w:p>
        </w:tc>
        <w:tc>
          <w:tcPr>
            <w:tcW w:type="auto" w:w="1728"/>
          </w:tcPr>
          <w:p>
            <w:r>
              <w:t xml:space="preserve">אָכַלְתָּ֣ </w:t>
            </w:r>
          </w:p>
        </w:tc>
        <w:tc>
          <w:tcPr>
            <w:tcW w:type="auto" w:w="1728"/>
          </w:tcPr>
          <w:p>
            <w:r>
              <w:t>mod</w:t>
            </w:r>
          </w:p>
        </w:tc>
      </w:tr>
    </w:tbl>
    <w:p>
      <w:r>
        <w:br/>
      </w:r>
    </w:p>
    <w:p>
      <w:pPr>
        <w:pStyle w:val="Reference"/>
      </w:pPr>
      <w:hyperlink r:id="rId1433">
        <w:r>
          <w:rPr/>
          <w:t>Deuteronomy 12:16</w:t>
        </w:r>
      </w:hyperlink>
    </w:p>
    <w:p>
      <w:pPr>
        <w:pStyle w:val="Hebrew"/>
      </w:pPr>
      <w:r>
        <w:t xml:space="preserve">רַ֥ק הַדָּ֖ם לֹ֣א תֹאכֵ֑לוּ </w:t>
      </w:r>
    </w:p>
    <w:p>
      <w:pPr>
        <w:pStyle w:val="Hebrew"/>
      </w:pPr>
      <w:r>
        <w:rPr>
          <w:color w:val="FF0000"/>
          <w:vertAlign w:val="superscript"/>
          <w:rtl/>
        </w:rPr>
        <w:t>100649</w:t>
      </w:r>
      <w:r>
        <w:rPr>
          <w:rFonts w:ascii="Times New Roman" w:hAnsi="Times New Roman"/>
          <w:color w:val="828282"/>
          <w:rtl/>
        </w:rPr>
        <w:t xml:space="preserve">רַ֥ק </w:t>
      </w:r>
      <w:r>
        <w:rPr>
          <w:color w:val="FF0000"/>
          <w:vertAlign w:val="superscript"/>
          <w:rtl/>
        </w:rPr>
        <w:t>100650</w:t>
      </w:r>
      <w:r>
        <w:rPr>
          <w:rFonts w:ascii="Times New Roman" w:hAnsi="Times New Roman"/>
          <w:color w:val="828282"/>
          <w:rtl/>
        </w:rPr>
        <w:t>הַ</w:t>
      </w:r>
      <w:r>
        <w:rPr>
          <w:color w:val="FF0000"/>
          <w:vertAlign w:val="superscript"/>
          <w:rtl/>
        </w:rPr>
        <w:t>100651</w:t>
      </w:r>
      <w:r>
        <w:rPr>
          <w:rFonts w:ascii="Times New Roman" w:hAnsi="Times New Roman"/>
          <w:color w:val="828282"/>
          <w:rtl/>
        </w:rPr>
        <w:t xml:space="preserve">דָּ֖ם </w:t>
      </w:r>
      <w:r>
        <w:rPr>
          <w:color w:val="FF0000"/>
          <w:vertAlign w:val="superscript"/>
          <w:rtl/>
        </w:rPr>
        <w:t>100652</w:t>
      </w:r>
      <w:r>
        <w:rPr>
          <w:rFonts w:ascii="Times New Roman" w:hAnsi="Times New Roman"/>
          <w:color w:val="828282"/>
          <w:rtl/>
        </w:rPr>
        <w:t xml:space="preserve">לֹ֣א </w:t>
      </w:r>
      <w:r>
        <w:rPr>
          <w:color w:val="FF0000"/>
          <w:vertAlign w:val="superscript"/>
          <w:rtl/>
        </w:rPr>
        <w:t>100653</w:t>
      </w:r>
      <w:r>
        <w:rPr>
          <w:rFonts w:ascii="Times New Roman" w:hAnsi="Times New Roman"/>
          <w:color w:val="828282"/>
          <w:rtl/>
        </w:rPr>
        <w:t xml:space="preserve">תֹאכֵ֑לוּ </w:t>
      </w:r>
    </w:p>
    <w:p>
      <w:pPr>
        <w:pStyle w:val="Hebrew"/>
      </w:pPr>
      <w:r>
        <w:rPr>
          <w:color w:val="828282"/>
        </w:rPr>
        <w:t xml:space="preserve">רַ֥ק הַדָּ֖ם לֹ֣א תֹאכֵ֑לוּ עַל־הָאָ֥רֶץ תִּשְׁפְּכֶ֖נּוּ כַּמָּֽיִם׃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38c01788</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f27c9fec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9853f7bf</w:t>
            </w:r>
          </w:p>
        </w:tc>
        <w:tc>
          <w:tcPr>
            <w:tcW w:type="auto" w:w="1728"/>
          </w:tcPr>
          <w:p>
            <w:r>
              <w:t>tense</w:t>
            </w:r>
          </w:p>
        </w:tc>
        <w:tc>
          <w:tcPr>
            <w:tcW w:type="auto" w:w="1728"/>
          </w:tcPr>
          <w:p>
            <w:r>
              <w:t>verb</w:t>
            </w:r>
          </w:p>
        </w:tc>
        <w:tc>
          <w:tcPr>
            <w:tcW w:type="auto" w:w="1728"/>
          </w:tcPr>
          <w:p>
            <w:r>
              <w:t xml:space="preserve">תֹאכֵ֑לוּ </w:t>
            </w:r>
          </w:p>
        </w:tc>
        <w:tc>
          <w:tcPr>
            <w:tcW w:type="auto" w:w="1728"/>
          </w:tcPr>
          <w:p>
            <w:r>
              <w:t>mod</w:t>
            </w:r>
          </w:p>
        </w:tc>
      </w:tr>
    </w:tbl>
    <w:p>
      <w:r>
        <w:br/>
      </w:r>
    </w:p>
    <w:p>
      <w:pPr>
        <w:pStyle w:val="Reference"/>
      </w:pPr>
      <w:hyperlink r:id="rId1434">
        <w:r>
          <w:rPr/>
          <w:t>Deuteronomy 12:20</w:t>
        </w:r>
      </w:hyperlink>
    </w:p>
    <w:p>
      <w:pPr>
        <w:pStyle w:val="Hebrew"/>
      </w:pPr>
      <w:r>
        <w:t xml:space="preserve">וְאָמַרְתָּ֙ </w:t>
      </w:r>
    </w:p>
    <w:p>
      <w:pPr>
        <w:pStyle w:val="Hebrew"/>
      </w:pPr>
      <w:r>
        <w:rPr>
          <w:color w:val="FF0000"/>
          <w:vertAlign w:val="superscript"/>
          <w:rtl/>
        </w:rPr>
        <w:t>100749</w:t>
      </w:r>
      <w:r>
        <w:rPr>
          <w:rFonts w:ascii="Times New Roman" w:hAnsi="Times New Roman"/>
          <w:color w:val="828282"/>
          <w:rtl/>
        </w:rPr>
        <w:t>וְ</w:t>
      </w:r>
      <w:r>
        <w:rPr>
          <w:color w:val="FF0000"/>
          <w:vertAlign w:val="superscript"/>
          <w:rtl/>
        </w:rPr>
        <w:t>100750</w:t>
      </w:r>
      <w:r>
        <w:rPr>
          <w:rFonts w:ascii="Times New Roman" w:hAnsi="Times New Roman"/>
          <w:color w:val="828282"/>
          <w:rtl/>
        </w:rPr>
        <w:t xml:space="preserve">אָמַרְתָּ֙ </w:t>
      </w:r>
    </w:p>
    <w:p>
      <w:pPr>
        <w:pStyle w:val="Hebrew"/>
      </w:pPr>
      <w:r>
        <w:rPr>
          <w:color w:val="828282"/>
        </w:rPr>
        <w:t xml:space="preserve">כִּֽי־יַרְחִיב֩ יְהוָ֨ה אֱלֹהֶ֥יךָ אֶֽת־גְּבֽוּלְךָ֮ כַּאֲשֶׁ֣ר דִּבֶּר־לָךְ֒ וְאָמַרְתָּ֙ אֹכְלָ֣ה בָשָׂ֔ר כִּֽי־תְאַוֶּ֥ה נַפְשְׁךָ֖ לֶאֱכֹ֣ל בָּשָׂ֑ר בְּכָל־אַוַּ֥ת נַפְשְׁךָ֖ תֹּאכַ֥ל בָּשָֽׂר׃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df540289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97d16efb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5edf9b8d</w:t>
            </w:r>
          </w:p>
        </w:tc>
        <w:tc>
          <w:tcPr>
            <w:tcW w:type="auto" w:w="1728"/>
          </w:tcPr>
          <w:p>
            <w:r>
              <w:t>tense</w:t>
            </w:r>
          </w:p>
        </w:tc>
        <w:tc>
          <w:tcPr>
            <w:tcW w:type="auto" w:w="1728"/>
          </w:tcPr>
          <w:p>
            <w:r>
              <w:t>verb</w:t>
            </w:r>
          </w:p>
        </w:tc>
        <w:tc>
          <w:tcPr>
            <w:tcW w:type="auto" w:w="1728"/>
          </w:tcPr>
          <w:p>
            <w:r>
              <w:t xml:space="preserve">אָמַרְתָּ֙ </w:t>
            </w:r>
          </w:p>
        </w:tc>
        <w:tc>
          <w:tcPr>
            <w:tcW w:type="auto" w:w="1728"/>
          </w:tcPr>
          <w:p>
            <w:r>
              <w:t>pres</w:t>
            </w:r>
          </w:p>
        </w:tc>
      </w:tr>
    </w:tbl>
    <w:p>
      <w:r>
        <w:br/>
      </w:r>
    </w:p>
    <w:p>
      <w:pPr>
        <w:pStyle w:val="Reference"/>
      </w:pPr>
      <w:hyperlink r:id="rId1434">
        <w:r>
          <w:rPr/>
          <w:t>Deuteronomy 12:20</w:t>
        </w:r>
      </w:hyperlink>
    </w:p>
    <w:p>
      <w:pPr>
        <w:pStyle w:val="Hebrew"/>
      </w:pPr>
      <w:r>
        <w:t xml:space="preserve">בְּכָל־אַוַּ֥ת נַפְשְׁךָ֖ תֹּאכַ֥ל בָּשָֽׂר׃ </w:t>
      </w:r>
    </w:p>
    <w:p>
      <w:pPr>
        <w:pStyle w:val="Hebrew"/>
      </w:pPr>
      <w:r>
        <w:rPr>
          <w:color w:val="FF0000"/>
          <w:vertAlign w:val="superscript"/>
          <w:rtl/>
        </w:rPr>
        <w:t>100759</w:t>
      </w:r>
      <w:r>
        <w:rPr>
          <w:rFonts w:ascii="Times New Roman" w:hAnsi="Times New Roman"/>
          <w:color w:val="828282"/>
          <w:rtl/>
        </w:rPr>
        <w:t>בְּ</w:t>
      </w:r>
      <w:r>
        <w:rPr>
          <w:color w:val="FF0000"/>
          <w:vertAlign w:val="superscript"/>
          <w:rtl/>
        </w:rPr>
        <w:t>100760</w:t>
      </w:r>
      <w:r>
        <w:rPr>
          <w:rFonts w:ascii="Times New Roman" w:hAnsi="Times New Roman"/>
          <w:color w:val="828282"/>
          <w:rtl/>
        </w:rPr>
        <w:t>כָל־</w:t>
      </w:r>
      <w:r>
        <w:rPr>
          <w:color w:val="FF0000"/>
          <w:vertAlign w:val="superscript"/>
          <w:rtl/>
        </w:rPr>
        <w:t>100761</w:t>
      </w:r>
      <w:r>
        <w:rPr>
          <w:rFonts w:ascii="Times New Roman" w:hAnsi="Times New Roman"/>
          <w:color w:val="828282"/>
          <w:rtl/>
        </w:rPr>
        <w:t xml:space="preserve">אַוַּ֥ת </w:t>
      </w:r>
      <w:r>
        <w:rPr>
          <w:color w:val="FF0000"/>
          <w:vertAlign w:val="superscript"/>
          <w:rtl/>
        </w:rPr>
        <w:t>100762</w:t>
      </w:r>
      <w:r>
        <w:rPr>
          <w:rFonts w:ascii="Times New Roman" w:hAnsi="Times New Roman"/>
          <w:color w:val="828282"/>
          <w:rtl/>
        </w:rPr>
        <w:t xml:space="preserve">נַפְשְׁךָ֖ </w:t>
      </w:r>
      <w:r>
        <w:rPr>
          <w:color w:val="FF0000"/>
          <w:vertAlign w:val="superscript"/>
          <w:rtl/>
        </w:rPr>
        <w:t>100763</w:t>
      </w:r>
      <w:r>
        <w:rPr>
          <w:rFonts w:ascii="Times New Roman" w:hAnsi="Times New Roman"/>
          <w:color w:val="828282"/>
          <w:rtl/>
        </w:rPr>
        <w:t xml:space="preserve">תֹּאכַ֥ל </w:t>
      </w:r>
      <w:r>
        <w:rPr>
          <w:color w:val="FF0000"/>
          <w:vertAlign w:val="superscript"/>
          <w:rtl/>
        </w:rPr>
        <w:t>100764</w:t>
      </w:r>
      <w:r>
        <w:rPr>
          <w:rFonts w:ascii="Times New Roman" w:hAnsi="Times New Roman"/>
          <w:color w:val="828282"/>
          <w:rtl/>
        </w:rPr>
        <w:t xml:space="preserve">בָּשָֽׂר׃ </w:t>
      </w:r>
    </w:p>
    <w:p>
      <w:pPr>
        <w:pStyle w:val="Hebrew"/>
      </w:pPr>
      <w:r>
        <w:rPr>
          <w:color w:val="828282"/>
        </w:rPr>
        <w:t xml:space="preserve">כִּֽי־יַרְחִיב֩ יְהוָ֨ה אֱלֹהֶ֥יךָ אֶֽת־גְּבֽוּלְךָ֮ כַּאֲשֶׁ֣ר דִּבֶּר־לָךְ֒ וְאָמַרְתָּ֙ אֹכְלָ֣ה בָשָׂ֔ר כִּֽי־תְאַוֶּ֥ה נַפְשְׁךָ֖ לֶאֱכֹ֣ל בָּשָׂ֑ר בְּכָל־אַוַּ֥ת נַפְשְׁךָ֖ תֹּאכַ֥ל בָּשָֽׂר׃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54750253</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dea7afbe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94cf74db</w:t>
            </w:r>
          </w:p>
        </w:tc>
        <w:tc>
          <w:tcPr>
            <w:tcW w:type="auto" w:w="1728"/>
          </w:tcPr>
          <w:p>
            <w:r>
              <w:t>tense</w:t>
            </w:r>
          </w:p>
        </w:tc>
        <w:tc>
          <w:tcPr>
            <w:tcW w:type="auto" w:w="1728"/>
          </w:tcPr>
          <w:p>
            <w:r>
              <w:t>verb</w:t>
            </w:r>
          </w:p>
        </w:tc>
        <w:tc>
          <w:tcPr>
            <w:tcW w:type="auto" w:w="1728"/>
          </w:tcPr>
          <w:p>
            <w:r>
              <w:t xml:space="preserve">תֹּאכַ֥ל </w:t>
            </w:r>
          </w:p>
        </w:tc>
        <w:tc>
          <w:tcPr>
            <w:tcW w:type="auto" w:w="1728"/>
          </w:tcPr>
          <w:p>
            <w:r>
              <w:t>mod</w:t>
            </w:r>
          </w:p>
        </w:tc>
      </w:tr>
    </w:tbl>
    <w:p>
      <w:r>
        <w:br/>
      </w:r>
    </w:p>
    <w:p>
      <w:pPr>
        <w:pStyle w:val="Reference"/>
      </w:pPr>
      <w:hyperlink r:id="rId1435">
        <w:r>
          <w:rPr/>
          <w:t>Deuteronomy 12:21</w:t>
        </w:r>
      </w:hyperlink>
    </w:p>
    <w:p>
      <w:pPr>
        <w:pStyle w:val="Hebrew"/>
      </w:pPr>
      <w:r>
        <w:t xml:space="preserve">וְאָֽכַלְתָּ֙ בִּשְׁעָרֶ֔יךָ בְּכֹ֖ל אַוַּ֥ת נַפְשֶֽׁךָ׃ </w:t>
      </w:r>
    </w:p>
    <w:p>
      <w:pPr>
        <w:pStyle w:val="Hebrew"/>
      </w:pPr>
      <w:r>
        <w:rPr>
          <w:color w:val="FF0000"/>
          <w:vertAlign w:val="superscript"/>
          <w:rtl/>
        </w:rPr>
        <w:t>100792</w:t>
      </w:r>
      <w:r>
        <w:rPr>
          <w:rFonts w:ascii="Times New Roman" w:hAnsi="Times New Roman"/>
          <w:color w:val="828282"/>
          <w:rtl/>
        </w:rPr>
        <w:t>וְ</w:t>
      </w:r>
      <w:r>
        <w:rPr>
          <w:color w:val="FF0000"/>
          <w:vertAlign w:val="superscript"/>
          <w:rtl/>
        </w:rPr>
        <w:t>100793</w:t>
      </w:r>
      <w:r>
        <w:rPr>
          <w:rFonts w:ascii="Times New Roman" w:hAnsi="Times New Roman"/>
          <w:color w:val="828282"/>
          <w:rtl/>
        </w:rPr>
        <w:t xml:space="preserve">אָֽכַלְתָּ֙ </w:t>
      </w:r>
      <w:r>
        <w:rPr>
          <w:color w:val="FF0000"/>
          <w:vertAlign w:val="superscript"/>
          <w:rtl/>
        </w:rPr>
        <w:t>100794</w:t>
      </w:r>
      <w:r>
        <w:rPr>
          <w:rFonts w:ascii="Times New Roman" w:hAnsi="Times New Roman"/>
          <w:color w:val="828282"/>
          <w:rtl/>
        </w:rPr>
        <w:t>בִּ</w:t>
      </w:r>
      <w:r>
        <w:rPr>
          <w:color w:val="FF0000"/>
          <w:vertAlign w:val="superscript"/>
          <w:rtl/>
        </w:rPr>
        <w:t>100795</w:t>
      </w:r>
      <w:r>
        <w:rPr>
          <w:rFonts w:ascii="Times New Roman" w:hAnsi="Times New Roman"/>
          <w:color w:val="828282"/>
          <w:rtl/>
        </w:rPr>
        <w:t xml:space="preserve">שְׁעָרֶ֔יךָ </w:t>
      </w:r>
      <w:r>
        <w:rPr>
          <w:color w:val="FF0000"/>
          <w:vertAlign w:val="superscript"/>
          <w:rtl/>
        </w:rPr>
        <w:t>100796</w:t>
      </w:r>
      <w:r>
        <w:rPr>
          <w:rFonts w:ascii="Times New Roman" w:hAnsi="Times New Roman"/>
          <w:color w:val="828282"/>
          <w:rtl/>
        </w:rPr>
        <w:t>בְּ</w:t>
      </w:r>
      <w:r>
        <w:rPr>
          <w:color w:val="FF0000"/>
          <w:vertAlign w:val="superscript"/>
          <w:rtl/>
        </w:rPr>
        <w:t>100797</w:t>
      </w:r>
      <w:r>
        <w:rPr>
          <w:rFonts w:ascii="Times New Roman" w:hAnsi="Times New Roman"/>
          <w:color w:val="828282"/>
          <w:rtl/>
        </w:rPr>
        <w:t xml:space="preserve">כֹ֖ל </w:t>
      </w:r>
      <w:r>
        <w:rPr>
          <w:color w:val="FF0000"/>
          <w:vertAlign w:val="superscript"/>
          <w:rtl/>
        </w:rPr>
        <w:t>100798</w:t>
      </w:r>
      <w:r>
        <w:rPr>
          <w:rFonts w:ascii="Times New Roman" w:hAnsi="Times New Roman"/>
          <w:color w:val="828282"/>
          <w:rtl/>
        </w:rPr>
        <w:t xml:space="preserve">אַוַּ֥ת </w:t>
      </w:r>
      <w:r>
        <w:rPr>
          <w:color w:val="FF0000"/>
          <w:vertAlign w:val="superscript"/>
          <w:rtl/>
        </w:rPr>
        <w:t>100799</w:t>
      </w:r>
      <w:r>
        <w:rPr>
          <w:rFonts w:ascii="Times New Roman" w:hAnsi="Times New Roman"/>
          <w:color w:val="828282"/>
          <w:rtl/>
        </w:rPr>
        <w:t xml:space="preserve">נַפְשֶֽׁךָ׃ </w:t>
      </w:r>
    </w:p>
    <w:p>
      <w:pPr>
        <w:pStyle w:val="Hebrew"/>
      </w:pPr>
      <w:r>
        <w:rPr>
          <w:color w:val="828282"/>
        </w:rPr>
        <w:t xml:space="preserve">כִּֽי־יִרְחַ֨ק מִמְּךָ֜ הַמָּקֹ֗ום אֲשֶׁ֨ר יִבְחַ֜ר יְהוָ֣ה אֱלֹהֶיךָ֮ לָשׂ֣וּם שְׁמֹ֣ו שָׁם֒ וְזָבַחְתָּ֞ מִבְּקָרְךָ֣ וּמִצֹּֽאנְךָ֗ אֲשֶׁ֨ר נָתַ֤ן יְהוָה֙ לְךָ֔ כַּאֲשֶׁ֖ר צִוִּיתִ֑ךָ וְאָֽכַלְתָּ֙ בִּשְׁעָרֶ֔יךָ בְּכֹ֖ל אַוַּ֥ת נַפְשֶֽׁךָ׃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038f1943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edee1d77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5db9e92c</w:t>
            </w:r>
          </w:p>
        </w:tc>
        <w:tc>
          <w:tcPr>
            <w:tcW w:type="auto" w:w="1728"/>
          </w:tcPr>
          <w:p>
            <w:r>
              <w:t>tense</w:t>
            </w:r>
          </w:p>
        </w:tc>
        <w:tc>
          <w:tcPr>
            <w:tcW w:type="auto" w:w="1728"/>
          </w:tcPr>
          <w:p>
            <w:r>
              <w:t>verb</w:t>
            </w:r>
          </w:p>
        </w:tc>
        <w:tc>
          <w:tcPr>
            <w:tcW w:type="auto" w:w="1728"/>
          </w:tcPr>
          <w:p>
            <w:r>
              <w:t xml:space="preserve">אָֽכַלְתָּ֙ </w:t>
            </w:r>
          </w:p>
        </w:tc>
        <w:tc>
          <w:tcPr>
            <w:tcW w:type="auto" w:w="1728"/>
          </w:tcPr>
          <w:p>
            <w:r>
              <w:t>mod</w:t>
            </w:r>
          </w:p>
        </w:tc>
      </w:tr>
    </w:tbl>
    <w:p>
      <w:r>
        <w:br/>
      </w:r>
    </w:p>
    <w:p>
      <w:pPr>
        <w:pStyle w:val="Reference"/>
      </w:pPr>
      <w:hyperlink r:id="rId1436">
        <w:r>
          <w:rPr/>
          <w:t>Deuteronomy 12:22</w:t>
        </w:r>
      </w:hyperlink>
    </w:p>
    <w:p>
      <w:pPr>
        <w:pStyle w:val="Hebrew"/>
      </w:pPr>
      <w:r>
        <w:t xml:space="preserve">כֵּ֖ן תֹּאכְלֶ֑נּוּ </w:t>
      </w:r>
    </w:p>
    <w:p>
      <w:pPr>
        <w:pStyle w:val="Hebrew"/>
      </w:pPr>
      <w:r>
        <w:rPr>
          <w:color w:val="FF0000"/>
          <w:vertAlign w:val="superscript"/>
          <w:rtl/>
        </w:rPr>
        <w:t>100811</w:t>
      </w:r>
      <w:r>
        <w:rPr>
          <w:rFonts w:ascii="Times New Roman" w:hAnsi="Times New Roman"/>
          <w:color w:val="828282"/>
          <w:rtl/>
        </w:rPr>
        <w:t xml:space="preserve">כֵּ֖ן </w:t>
      </w:r>
      <w:r>
        <w:rPr>
          <w:color w:val="FF0000"/>
          <w:vertAlign w:val="superscript"/>
          <w:rtl/>
        </w:rPr>
        <w:t>100812</w:t>
      </w:r>
      <w:r>
        <w:rPr>
          <w:rFonts w:ascii="Times New Roman" w:hAnsi="Times New Roman"/>
          <w:color w:val="828282"/>
          <w:rtl/>
        </w:rPr>
        <w:t xml:space="preserve">תֹּאכְלֶ֑נּוּ </w:t>
      </w:r>
    </w:p>
    <w:p>
      <w:pPr>
        <w:pStyle w:val="Hebrew"/>
      </w:pPr>
      <w:r>
        <w:rPr>
          <w:color w:val="828282"/>
        </w:rPr>
        <w:t xml:space="preserve">אַ֗ךְ כַּאֲשֶׁ֨ר יֵאָכֵ֤ל אֶֽת־הַצְּבִי֙ וְאֶת־הָ֣אַיָּ֔ל כֵּ֖ן תֹּאכְלֶ֑נּוּ הַטָּמֵא֙ וְהַטָּהֹ֔ור יַחְדָּ֖ו יֹאכְלֶֽנּוּ׃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d51325d1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ee4cc559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71205808</w:t>
            </w:r>
          </w:p>
        </w:tc>
        <w:tc>
          <w:tcPr>
            <w:tcW w:type="auto" w:w="1728"/>
          </w:tcPr>
          <w:p>
            <w:r>
              <w:t>tense</w:t>
            </w:r>
          </w:p>
        </w:tc>
        <w:tc>
          <w:tcPr>
            <w:tcW w:type="auto" w:w="1728"/>
          </w:tcPr>
          <w:p>
            <w:r>
              <w:t>verb</w:t>
            </w:r>
          </w:p>
        </w:tc>
        <w:tc>
          <w:tcPr>
            <w:tcW w:type="auto" w:w="1728"/>
          </w:tcPr>
          <w:p>
            <w:r>
              <w:t xml:space="preserve">תֹּאכְלֶ֑נּוּ </w:t>
            </w:r>
          </w:p>
        </w:tc>
        <w:tc>
          <w:tcPr>
            <w:tcW w:type="auto" w:w="1728"/>
          </w:tcPr>
          <w:p>
            <w:r>
              <w:t>mod</w:t>
            </w:r>
          </w:p>
        </w:tc>
      </w:tr>
    </w:tbl>
    <w:p>
      <w:r>
        <w:br/>
      </w:r>
    </w:p>
    <w:p>
      <w:pPr>
        <w:pStyle w:val="Reference"/>
      </w:pPr>
      <w:hyperlink r:id="rId1437">
        <w:r>
          <w:rPr/>
          <w:t>Deuteronomy 12:23</w:t>
        </w:r>
      </w:hyperlink>
    </w:p>
    <w:p>
      <w:pPr>
        <w:pStyle w:val="Hebrew"/>
      </w:pPr>
      <w:r>
        <w:t xml:space="preserve">רַ֣ק חֲזַ֗ק </w:t>
      </w:r>
    </w:p>
    <w:p>
      <w:pPr>
        <w:pStyle w:val="Hebrew"/>
      </w:pPr>
      <w:r>
        <w:rPr>
          <w:color w:val="FF0000"/>
          <w:vertAlign w:val="superscript"/>
          <w:rtl/>
        </w:rPr>
        <w:t>100820</w:t>
      </w:r>
      <w:r>
        <w:rPr>
          <w:rFonts w:ascii="Times New Roman" w:hAnsi="Times New Roman"/>
          <w:color w:val="828282"/>
          <w:rtl/>
        </w:rPr>
        <w:t xml:space="preserve">רַ֣ק </w:t>
      </w:r>
      <w:r>
        <w:rPr>
          <w:color w:val="FF0000"/>
          <w:vertAlign w:val="superscript"/>
          <w:rtl/>
        </w:rPr>
        <w:t>100821</w:t>
      </w:r>
      <w:r>
        <w:rPr>
          <w:rFonts w:ascii="Times New Roman" w:hAnsi="Times New Roman"/>
          <w:color w:val="828282"/>
          <w:rtl/>
        </w:rPr>
        <w:t xml:space="preserve">חֲזַ֗ק </w:t>
      </w:r>
    </w:p>
    <w:p>
      <w:pPr>
        <w:pStyle w:val="Hebrew"/>
      </w:pPr>
      <w:r>
        <w:rPr>
          <w:color w:val="828282"/>
        </w:rPr>
        <w:t xml:space="preserve">רַ֣ק חֲזַ֗ק לְבִלְתִּי֙ אֲכֹ֣ל הַדָּ֔ם כִּ֥י הַדָּ֖ם ה֣וּא הַנָּ֑פֶשׁ וְלֹא־תֹאכַ֥ל הַנֶּ֖פֶשׁ עִם־הַבָּשָֽׂר׃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77b1e384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6f360231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6daf3940</w:t>
            </w:r>
          </w:p>
        </w:tc>
        <w:tc>
          <w:tcPr>
            <w:tcW w:type="auto" w:w="1728"/>
          </w:tcPr>
          <w:p>
            <w:r>
              <w:t>tense</w:t>
            </w:r>
          </w:p>
        </w:tc>
        <w:tc>
          <w:tcPr>
            <w:tcW w:type="auto" w:w="1728"/>
          </w:tcPr>
          <w:p>
            <w:r>
              <w:t>verb</w:t>
            </w:r>
          </w:p>
        </w:tc>
        <w:tc>
          <w:tcPr>
            <w:tcW w:type="auto" w:w="1728"/>
          </w:tcPr>
          <w:p>
            <w:r>
              <w:t xml:space="preserve">חֲזַ֗ק </w:t>
            </w:r>
          </w:p>
        </w:tc>
        <w:tc>
          <w:tcPr>
            <w:tcW w:type="auto" w:w="1728"/>
          </w:tcPr>
          <w:p>
            <w:r>
              <w:t>impv</w:t>
            </w:r>
          </w:p>
        </w:tc>
      </w:tr>
    </w:tbl>
    <w:p>
      <w:r>
        <w:br/>
      </w:r>
    </w:p>
    <w:p>
      <w:pPr>
        <w:pStyle w:val="Reference"/>
      </w:pPr>
      <w:hyperlink r:id="rId1437">
        <w:r>
          <w:rPr/>
          <w:t>Deuteronomy 12:23</w:t>
        </w:r>
      </w:hyperlink>
    </w:p>
    <w:p>
      <w:pPr>
        <w:pStyle w:val="Hebrew"/>
      </w:pPr>
      <w:r>
        <w:t xml:space="preserve">וְלֹא־תֹאכַ֥ל הַנֶּ֖פֶשׁ עִם־הַבָּשָֽׂר׃ </w:t>
      </w:r>
    </w:p>
    <w:p>
      <w:pPr>
        <w:pStyle w:val="Hebrew"/>
      </w:pPr>
      <w:r>
        <w:rPr>
          <w:color w:val="FF0000"/>
          <w:vertAlign w:val="superscript"/>
          <w:rtl/>
        </w:rPr>
        <w:t>100833</w:t>
      </w:r>
      <w:r>
        <w:rPr>
          <w:rFonts w:ascii="Times New Roman" w:hAnsi="Times New Roman"/>
          <w:color w:val="828282"/>
          <w:rtl/>
        </w:rPr>
        <w:t>וְ</w:t>
      </w:r>
      <w:r>
        <w:rPr>
          <w:color w:val="FF0000"/>
          <w:vertAlign w:val="superscript"/>
          <w:rtl/>
        </w:rPr>
        <w:t>100834</w:t>
      </w:r>
      <w:r>
        <w:rPr>
          <w:rFonts w:ascii="Times New Roman" w:hAnsi="Times New Roman"/>
          <w:color w:val="828282"/>
          <w:rtl/>
        </w:rPr>
        <w:t>לֹא־</w:t>
      </w:r>
      <w:r>
        <w:rPr>
          <w:color w:val="FF0000"/>
          <w:vertAlign w:val="superscript"/>
          <w:rtl/>
        </w:rPr>
        <w:t>100835</w:t>
      </w:r>
      <w:r>
        <w:rPr>
          <w:rFonts w:ascii="Times New Roman" w:hAnsi="Times New Roman"/>
          <w:color w:val="828282"/>
          <w:rtl/>
        </w:rPr>
        <w:t xml:space="preserve">תֹאכַ֥ל </w:t>
      </w:r>
      <w:r>
        <w:rPr>
          <w:color w:val="FF0000"/>
          <w:vertAlign w:val="superscript"/>
          <w:rtl/>
        </w:rPr>
        <w:t>100836</w:t>
      </w:r>
      <w:r>
        <w:rPr>
          <w:rFonts w:ascii="Times New Roman" w:hAnsi="Times New Roman"/>
          <w:color w:val="828282"/>
          <w:rtl/>
        </w:rPr>
        <w:t>הַ</w:t>
      </w:r>
      <w:r>
        <w:rPr>
          <w:color w:val="FF0000"/>
          <w:vertAlign w:val="superscript"/>
          <w:rtl/>
        </w:rPr>
        <w:t>100837</w:t>
      </w:r>
      <w:r>
        <w:rPr>
          <w:rFonts w:ascii="Times New Roman" w:hAnsi="Times New Roman"/>
          <w:color w:val="828282"/>
          <w:rtl/>
        </w:rPr>
        <w:t xml:space="preserve">נֶּ֖פֶשׁ </w:t>
      </w:r>
      <w:r>
        <w:rPr>
          <w:color w:val="FF0000"/>
          <w:vertAlign w:val="superscript"/>
          <w:rtl/>
        </w:rPr>
        <w:t>100838</w:t>
      </w:r>
      <w:r>
        <w:rPr>
          <w:rFonts w:ascii="Times New Roman" w:hAnsi="Times New Roman"/>
          <w:color w:val="828282"/>
          <w:rtl/>
        </w:rPr>
        <w:t>עִם־</w:t>
      </w:r>
      <w:r>
        <w:rPr>
          <w:color w:val="FF0000"/>
          <w:vertAlign w:val="superscript"/>
          <w:rtl/>
        </w:rPr>
        <w:t>100839</w:t>
      </w:r>
      <w:r>
        <w:rPr>
          <w:rFonts w:ascii="Times New Roman" w:hAnsi="Times New Roman"/>
          <w:color w:val="828282"/>
          <w:rtl/>
        </w:rPr>
        <w:t>הַ</w:t>
      </w:r>
      <w:r>
        <w:rPr>
          <w:color w:val="FF0000"/>
          <w:vertAlign w:val="superscript"/>
          <w:rtl/>
        </w:rPr>
        <w:t>100840</w:t>
      </w:r>
      <w:r>
        <w:rPr>
          <w:rFonts w:ascii="Times New Roman" w:hAnsi="Times New Roman"/>
          <w:color w:val="828282"/>
          <w:rtl/>
        </w:rPr>
        <w:t xml:space="preserve">בָּשָֽׂר׃ </w:t>
      </w:r>
    </w:p>
    <w:p>
      <w:pPr>
        <w:pStyle w:val="Hebrew"/>
      </w:pPr>
      <w:r>
        <w:rPr>
          <w:color w:val="828282"/>
        </w:rPr>
        <w:t xml:space="preserve">רַ֣ק חֲזַ֗ק לְבִלְתִּי֙ אֲכֹ֣ל הַדָּ֔ם כִּ֥י הַדָּ֖ם ה֣וּא הַנָּ֑פֶשׁ וְלֹא־תֹאכַ֥ל הַנֶּ֖פֶשׁ עִם־הַבָּשָֽׂר׃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dbc059be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08a2b8a9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e3a907b7</w:t>
            </w:r>
          </w:p>
        </w:tc>
        <w:tc>
          <w:tcPr>
            <w:tcW w:type="auto" w:w="1728"/>
          </w:tcPr>
          <w:p>
            <w:r>
              <w:t>tense</w:t>
            </w:r>
          </w:p>
        </w:tc>
        <w:tc>
          <w:tcPr>
            <w:tcW w:type="auto" w:w="1728"/>
          </w:tcPr>
          <w:p>
            <w:r>
              <w:t>verb</w:t>
            </w:r>
          </w:p>
        </w:tc>
        <w:tc>
          <w:tcPr>
            <w:tcW w:type="auto" w:w="1728"/>
          </w:tcPr>
          <w:p>
            <w:r>
              <w:t xml:space="preserve">תֹאכַ֥ל </w:t>
            </w:r>
          </w:p>
        </w:tc>
        <w:tc>
          <w:tcPr>
            <w:tcW w:type="auto" w:w="1728"/>
          </w:tcPr>
          <w:p>
            <w:r>
              <w:t>mod</w:t>
            </w:r>
          </w:p>
        </w:tc>
      </w:tr>
    </w:tbl>
    <w:p>
      <w:r>
        <w:br/>
      </w:r>
    </w:p>
    <w:p>
      <w:pPr>
        <w:pStyle w:val="Reference"/>
      </w:pPr>
      <w:hyperlink r:id="rId1438">
        <w:r>
          <w:rPr/>
          <w:t>Deuteronomy 12:24</w:t>
        </w:r>
      </w:hyperlink>
    </w:p>
    <w:p>
      <w:pPr>
        <w:pStyle w:val="Hebrew"/>
      </w:pPr>
      <w:r>
        <w:t xml:space="preserve">לֹ֖א תֹּאכְלֶ֑נּוּ </w:t>
      </w:r>
    </w:p>
    <w:p>
      <w:pPr>
        <w:pStyle w:val="Hebrew"/>
      </w:pPr>
      <w:r>
        <w:rPr>
          <w:color w:val="FF0000"/>
          <w:vertAlign w:val="superscript"/>
          <w:rtl/>
        </w:rPr>
        <w:t>100841</w:t>
      </w:r>
      <w:r>
        <w:rPr>
          <w:rFonts w:ascii="Times New Roman" w:hAnsi="Times New Roman"/>
          <w:color w:val="828282"/>
          <w:rtl/>
        </w:rPr>
        <w:t xml:space="preserve">לֹ֖א </w:t>
      </w:r>
      <w:r>
        <w:rPr>
          <w:color w:val="FF0000"/>
          <w:vertAlign w:val="superscript"/>
          <w:rtl/>
        </w:rPr>
        <w:t>100842</w:t>
      </w:r>
      <w:r>
        <w:rPr>
          <w:rFonts w:ascii="Times New Roman" w:hAnsi="Times New Roman"/>
          <w:color w:val="828282"/>
          <w:rtl/>
        </w:rPr>
        <w:t xml:space="preserve">תֹּאכְלֶ֑נּוּ </w:t>
      </w:r>
    </w:p>
    <w:p>
      <w:pPr>
        <w:pStyle w:val="Hebrew"/>
      </w:pPr>
      <w:r>
        <w:rPr>
          <w:color w:val="828282"/>
        </w:rPr>
        <w:t xml:space="preserve">לֹ֖א תֹּאכְלֶ֑נּוּ עַל־הָאָ֥רֶץ תִּשְׁפְּכֶ֖נּוּ כַּמָּֽיִם׃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29b02e9c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08c9a366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fae2ed30</w:t>
            </w:r>
          </w:p>
        </w:tc>
        <w:tc>
          <w:tcPr>
            <w:tcW w:type="auto" w:w="1728"/>
          </w:tcPr>
          <w:p>
            <w:r>
              <w:t>tense</w:t>
            </w:r>
          </w:p>
        </w:tc>
        <w:tc>
          <w:tcPr>
            <w:tcW w:type="auto" w:w="1728"/>
          </w:tcPr>
          <w:p>
            <w:r>
              <w:t>verb</w:t>
            </w:r>
          </w:p>
        </w:tc>
        <w:tc>
          <w:tcPr>
            <w:tcW w:type="auto" w:w="1728"/>
          </w:tcPr>
          <w:p>
            <w:r>
              <w:t xml:space="preserve">תֹּאכְלֶ֑נּוּ </w:t>
            </w:r>
          </w:p>
        </w:tc>
        <w:tc>
          <w:tcPr>
            <w:tcW w:type="auto" w:w="1728"/>
          </w:tcPr>
          <w:p>
            <w:r>
              <w:t>mod</w:t>
            </w:r>
          </w:p>
        </w:tc>
      </w:tr>
    </w:tbl>
    <w:p>
      <w:r>
        <w:br/>
      </w:r>
    </w:p>
    <w:p>
      <w:pPr>
        <w:pStyle w:val="Reference"/>
      </w:pPr>
      <w:hyperlink r:id="rId1439">
        <w:r>
          <w:rPr/>
          <w:t>Deuteronomy 12:25</w:t>
        </w:r>
      </w:hyperlink>
    </w:p>
    <w:p>
      <w:pPr>
        <w:pStyle w:val="Hebrew"/>
      </w:pPr>
      <w:r>
        <w:t xml:space="preserve">לֹ֖א תֹּאכְלֶ֑נּוּ </w:t>
      </w:r>
    </w:p>
    <w:p>
      <w:pPr>
        <w:pStyle w:val="Hebrew"/>
      </w:pPr>
      <w:r>
        <w:rPr>
          <w:color w:val="FF0000"/>
          <w:vertAlign w:val="superscript"/>
          <w:rtl/>
        </w:rPr>
        <w:t>100850</w:t>
      </w:r>
      <w:r>
        <w:rPr>
          <w:rFonts w:ascii="Times New Roman" w:hAnsi="Times New Roman"/>
          <w:color w:val="828282"/>
          <w:rtl/>
        </w:rPr>
        <w:t xml:space="preserve">לֹ֖א </w:t>
      </w:r>
      <w:r>
        <w:rPr>
          <w:color w:val="FF0000"/>
          <w:vertAlign w:val="superscript"/>
          <w:rtl/>
        </w:rPr>
        <w:t>100851</w:t>
      </w:r>
      <w:r>
        <w:rPr>
          <w:rFonts w:ascii="Times New Roman" w:hAnsi="Times New Roman"/>
          <w:color w:val="828282"/>
          <w:rtl/>
        </w:rPr>
        <w:t xml:space="preserve">תֹּאכְלֶ֑נּוּ </w:t>
      </w:r>
    </w:p>
    <w:p>
      <w:pPr>
        <w:pStyle w:val="Hebrew"/>
      </w:pPr>
      <w:r>
        <w:rPr>
          <w:color w:val="828282"/>
        </w:rPr>
        <w:t xml:space="preserve">לֹ֖א תֹּאכְלֶ֑נּוּ לְמַ֨עַן יִיטַ֤ב לְךָ֙ וּלְבָנֶ֣יךָ אַחֲרֶ֔יךָ כִּֽי־תַעֲשֶׂ֥ה הַיָּשָׁ֖ר בְּעֵינֵ֥י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a403b923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c672ec17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4dbf207e</w:t>
            </w:r>
          </w:p>
        </w:tc>
        <w:tc>
          <w:tcPr>
            <w:tcW w:type="auto" w:w="1728"/>
          </w:tcPr>
          <w:p>
            <w:r>
              <w:t>tense</w:t>
            </w:r>
          </w:p>
        </w:tc>
        <w:tc>
          <w:tcPr>
            <w:tcW w:type="auto" w:w="1728"/>
          </w:tcPr>
          <w:p>
            <w:r>
              <w:t>verb</w:t>
            </w:r>
          </w:p>
        </w:tc>
        <w:tc>
          <w:tcPr>
            <w:tcW w:type="auto" w:w="1728"/>
          </w:tcPr>
          <w:p>
            <w:r>
              <w:t xml:space="preserve">תֹּאכְלֶ֑נּוּ </w:t>
            </w:r>
          </w:p>
        </w:tc>
        <w:tc>
          <w:tcPr>
            <w:tcW w:type="auto" w:w="1728"/>
          </w:tcPr>
          <w:p>
            <w:r>
              <w:t>mod</w:t>
            </w:r>
          </w:p>
        </w:tc>
      </w:tr>
    </w:tbl>
    <w:p>
      <w:r>
        <w:br/>
      </w:r>
    </w:p>
    <w:p>
      <w:pPr>
        <w:pStyle w:val="Reference"/>
      </w:pPr>
      <w:hyperlink r:id="rId1440">
        <w:r>
          <w:rPr/>
          <w:t>Deuteronomy 12:27</w:t>
        </w:r>
      </w:hyperlink>
    </w:p>
    <w:p>
      <w:pPr>
        <w:pStyle w:val="Hebrew"/>
      </w:pPr>
      <w:r>
        <w:t xml:space="preserve">וְהַבָּשָׂ֖ר תֹּאכֵֽל׃ </w:t>
      </w:r>
    </w:p>
    <w:p>
      <w:pPr>
        <w:pStyle w:val="Hebrew"/>
      </w:pPr>
      <w:r>
        <w:rPr>
          <w:color w:val="FF0000"/>
          <w:vertAlign w:val="superscript"/>
          <w:rtl/>
        </w:rPr>
        <w:t>100902</w:t>
      </w:r>
      <w:r>
        <w:rPr>
          <w:rFonts w:ascii="Times New Roman" w:hAnsi="Times New Roman"/>
          <w:color w:val="828282"/>
          <w:rtl/>
        </w:rPr>
        <w:t>וְ</w:t>
      </w:r>
      <w:r>
        <w:rPr>
          <w:color w:val="FF0000"/>
          <w:vertAlign w:val="superscript"/>
          <w:rtl/>
        </w:rPr>
        <w:t>100903</w:t>
      </w:r>
      <w:r>
        <w:rPr>
          <w:rFonts w:ascii="Times New Roman" w:hAnsi="Times New Roman"/>
          <w:color w:val="828282"/>
          <w:rtl/>
        </w:rPr>
        <w:t>הַ</w:t>
      </w:r>
      <w:r>
        <w:rPr>
          <w:color w:val="FF0000"/>
          <w:vertAlign w:val="superscript"/>
          <w:rtl/>
        </w:rPr>
        <w:t>100904</w:t>
      </w:r>
      <w:r>
        <w:rPr>
          <w:rFonts w:ascii="Times New Roman" w:hAnsi="Times New Roman"/>
          <w:color w:val="828282"/>
          <w:rtl/>
        </w:rPr>
        <w:t xml:space="preserve">בָּשָׂ֖ר </w:t>
      </w:r>
      <w:r>
        <w:rPr>
          <w:color w:val="FF0000"/>
          <w:vertAlign w:val="superscript"/>
          <w:rtl/>
        </w:rPr>
        <w:t>100905</w:t>
      </w:r>
      <w:r>
        <w:rPr>
          <w:rFonts w:ascii="Times New Roman" w:hAnsi="Times New Roman"/>
          <w:color w:val="828282"/>
          <w:rtl/>
        </w:rPr>
        <w:t xml:space="preserve">תֹּאכֵֽל׃ </w:t>
      </w:r>
    </w:p>
    <w:p>
      <w:pPr>
        <w:pStyle w:val="Hebrew"/>
      </w:pPr>
      <w:r>
        <w:rPr>
          <w:color w:val="828282"/>
        </w:rPr>
        <w:t xml:space="preserve">וְעָשִׂ֤יתָ עֹלֹתֶ֨יךָ֙ הַבָּשָׂ֣ר וְהַדָּ֔ם עַל־מִזְבַּ֖ח יְהוָ֣ה אֱלֹהֶ֑יךָ וְדַם־זְבָחֶ֗יךָ יִשָּׁפֵךְ֙ עַל־מִזְבַּח֙ יְהוָ֣ה אֱלֹהֶ֔יךָ וְהַבָּשָׂ֖ר תֹּאכֵֽל׃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3ea05979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3cbeda3e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d7ac9aa9</w:t>
            </w:r>
          </w:p>
        </w:tc>
        <w:tc>
          <w:tcPr>
            <w:tcW w:type="auto" w:w="1728"/>
          </w:tcPr>
          <w:p>
            <w:r>
              <w:t>tense</w:t>
            </w:r>
          </w:p>
        </w:tc>
        <w:tc>
          <w:tcPr>
            <w:tcW w:type="auto" w:w="1728"/>
          </w:tcPr>
          <w:p>
            <w:r>
              <w:t>verb</w:t>
            </w:r>
          </w:p>
        </w:tc>
        <w:tc>
          <w:tcPr>
            <w:tcW w:type="auto" w:w="1728"/>
          </w:tcPr>
          <w:p>
            <w:r>
              <w:t xml:space="preserve">תֹּאכֵֽל׃ </w:t>
            </w:r>
          </w:p>
        </w:tc>
        <w:tc>
          <w:tcPr>
            <w:tcW w:type="auto" w:w="1728"/>
          </w:tcPr>
          <w:p>
            <w:r>
              <w:t>mod</w:t>
            </w:r>
          </w:p>
        </w:tc>
      </w:tr>
    </w:tbl>
    <w:p>
      <w:r>
        <w:br/>
      </w:r>
    </w:p>
    <w:p>
      <w:pPr>
        <w:pStyle w:val="Reference"/>
      </w:pPr>
      <w:hyperlink r:id="rId1441">
        <w:r>
          <w:rPr/>
          <w:t>Deuteronomy 12:28</w:t>
        </w:r>
      </w:hyperlink>
    </w:p>
    <w:p>
      <w:pPr>
        <w:pStyle w:val="Hebrew"/>
      </w:pPr>
      <w:r>
        <w:t xml:space="preserve">שְׁמֹ֣ר </w:t>
      </w:r>
    </w:p>
    <w:p>
      <w:pPr>
        <w:pStyle w:val="Hebrew"/>
      </w:pPr>
      <w:r>
        <w:rPr>
          <w:color w:val="FF0000"/>
          <w:vertAlign w:val="superscript"/>
          <w:rtl/>
        </w:rPr>
        <w:t>100906</w:t>
      </w:r>
      <w:r>
        <w:rPr>
          <w:rFonts w:ascii="Times New Roman" w:hAnsi="Times New Roman"/>
          <w:color w:val="828282"/>
          <w:rtl/>
        </w:rPr>
        <w:t xml:space="preserve">שְׁמֹ֣ר </w:t>
      </w:r>
    </w:p>
    <w:p>
      <w:pPr>
        <w:pStyle w:val="Hebrew"/>
      </w:pPr>
      <w:r>
        <w:rPr>
          <w:color w:val="828282"/>
        </w:rPr>
        <w:t xml:space="preserve">שְׁמֹ֣ר וְשָׁמַעְתָּ֗ אֵ֚ת כָּל־הַדְּבָרִ֣ים הָאֵ֔לֶּה אֲשֶׁ֥ר אָנֹכִ֖י מְצַוֶּ֑ךָּ לְמַעַן֩ יִיטַ֨ב לְךָ֜ וּלְבָנֶ֤יךָ אַחֲרֶ֨יךָ֙ עַד־עֹולָ֔ם כִּ֤י תַעֲשֶׂה֙ הַטֹּ֣וב וְהַיָּשָׁ֔ר בְּעֵינֵ֖י יְהוָ֥ה אֱלֹהֶֽיךָ׃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88b86ab6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ec499081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589aaddd</w:t>
            </w:r>
          </w:p>
        </w:tc>
        <w:tc>
          <w:tcPr>
            <w:tcW w:type="auto" w:w="1728"/>
          </w:tcPr>
          <w:p>
            <w:r>
              <w:t>tense</w:t>
            </w:r>
          </w:p>
        </w:tc>
        <w:tc>
          <w:tcPr>
            <w:tcW w:type="auto" w:w="1728"/>
          </w:tcPr>
          <w:p>
            <w:r>
              <w:t>verb</w:t>
            </w:r>
          </w:p>
        </w:tc>
        <w:tc>
          <w:tcPr>
            <w:tcW w:type="auto" w:w="1728"/>
          </w:tcPr>
          <w:p>
            <w:r>
              <w:t xml:space="preserve">שְׁמֹ֣ר </w:t>
            </w:r>
          </w:p>
        </w:tc>
        <w:tc>
          <w:tcPr>
            <w:tcW w:type="auto" w:w="1728"/>
          </w:tcPr>
          <w:p>
            <w:r>
              <w:t>impv</w:t>
            </w:r>
          </w:p>
        </w:tc>
      </w:tr>
    </w:tbl>
    <w:p>
      <w:r>
        <w:br/>
      </w:r>
    </w:p>
    <w:p>
      <w:pPr>
        <w:pStyle w:val="Reference"/>
      </w:pPr>
      <w:hyperlink r:id="rId1441">
        <w:r>
          <w:rPr/>
          <w:t>Deuteronomy 12:28</w:t>
        </w:r>
      </w:hyperlink>
    </w:p>
    <w:p>
      <w:pPr>
        <w:pStyle w:val="Hebrew"/>
      </w:pPr>
      <w:r>
        <w:t xml:space="preserve">וְשָׁמַעְתָּ֗ אֵ֚ת כָּל־הַדְּבָרִ֣ים הָאֵ֔לֶּה </w:t>
      </w:r>
    </w:p>
    <w:p>
      <w:pPr>
        <w:pStyle w:val="Hebrew"/>
      </w:pPr>
      <w:r>
        <w:rPr>
          <w:color w:val="FF0000"/>
          <w:vertAlign w:val="superscript"/>
          <w:rtl/>
        </w:rPr>
        <w:t>100907</w:t>
      </w:r>
      <w:r>
        <w:rPr>
          <w:rFonts w:ascii="Times New Roman" w:hAnsi="Times New Roman"/>
          <w:color w:val="828282"/>
          <w:rtl/>
        </w:rPr>
        <w:t>וְ</w:t>
      </w:r>
      <w:r>
        <w:rPr>
          <w:color w:val="FF0000"/>
          <w:vertAlign w:val="superscript"/>
          <w:rtl/>
        </w:rPr>
        <w:t>100908</w:t>
      </w:r>
      <w:r>
        <w:rPr>
          <w:rFonts w:ascii="Times New Roman" w:hAnsi="Times New Roman"/>
          <w:color w:val="828282"/>
          <w:rtl/>
        </w:rPr>
        <w:t xml:space="preserve">שָׁמַעְתָּ֗ </w:t>
      </w:r>
      <w:r>
        <w:rPr>
          <w:color w:val="FF0000"/>
          <w:vertAlign w:val="superscript"/>
          <w:rtl/>
        </w:rPr>
        <w:t>100909</w:t>
      </w:r>
      <w:r>
        <w:rPr>
          <w:rFonts w:ascii="Times New Roman" w:hAnsi="Times New Roman"/>
          <w:color w:val="828282"/>
          <w:rtl/>
        </w:rPr>
        <w:t xml:space="preserve">אֵ֚ת </w:t>
      </w:r>
      <w:r>
        <w:rPr>
          <w:color w:val="FF0000"/>
          <w:vertAlign w:val="superscript"/>
          <w:rtl/>
        </w:rPr>
        <w:t>100910</w:t>
      </w:r>
      <w:r>
        <w:rPr>
          <w:rFonts w:ascii="Times New Roman" w:hAnsi="Times New Roman"/>
          <w:color w:val="828282"/>
          <w:rtl/>
        </w:rPr>
        <w:t>כָּל־</w:t>
      </w:r>
      <w:r>
        <w:rPr>
          <w:color w:val="FF0000"/>
          <w:vertAlign w:val="superscript"/>
          <w:rtl/>
        </w:rPr>
        <w:t>100911</w:t>
      </w:r>
      <w:r>
        <w:rPr>
          <w:rFonts w:ascii="Times New Roman" w:hAnsi="Times New Roman"/>
          <w:color w:val="828282"/>
          <w:rtl/>
        </w:rPr>
        <w:t>הַ</w:t>
      </w:r>
      <w:r>
        <w:rPr>
          <w:color w:val="FF0000"/>
          <w:vertAlign w:val="superscript"/>
          <w:rtl/>
        </w:rPr>
        <w:t>100912</w:t>
      </w:r>
      <w:r>
        <w:rPr>
          <w:rFonts w:ascii="Times New Roman" w:hAnsi="Times New Roman"/>
          <w:color w:val="828282"/>
          <w:rtl/>
        </w:rPr>
        <w:t xml:space="preserve">דְּבָרִ֣ים </w:t>
      </w:r>
      <w:r>
        <w:rPr>
          <w:color w:val="FF0000"/>
          <w:vertAlign w:val="superscript"/>
          <w:rtl/>
        </w:rPr>
        <w:t>100913</w:t>
      </w:r>
      <w:r>
        <w:rPr>
          <w:rFonts w:ascii="Times New Roman" w:hAnsi="Times New Roman"/>
          <w:color w:val="828282"/>
          <w:rtl/>
        </w:rPr>
        <w:t>הָ</w:t>
      </w:r>
      <w:r>
        <w:rPr>
          <w:color w:val="FF0000"/>
          <w:vertAlign w:val="superscript"/>
          <w:rtl/>
        </w:rPr>
        <w:t>100914</w:t>
      </w:r>
      <w:r>
        <w:rPr>
          <w:rFonts w:ascii="Times New Roman" w:hAnsi="Times New Roman"/>
          <w:color w:val="828282"/>
          <w:rtl/>
        </w:rPr>
        <w:t xml:space="preserve">אֵ֔לֶּה </w:t>
      </w:r>
    </w:p>
    <w:p>
      <w:pPr>
        <w:pStyle w:val="Hebrew"/>
      </w:pPr>
      <w:r>
        <w:rPr>
          <w:color w:val="828282"/>
        </w:rPr>
        <w:t xml:space="preserve">שְׁמֹ֣ר וְשָׁמַעְתָּ֗ אֵ֚ת כָּל־הַדְּבָרִ֣ים הָאֵ֔לֶּה אֲשֶׁ֥ר אָנֹכִ֖י מְצַוֶּ֑ךָּ לְמַעַן֩ יִיטַ֨ב לְךָ֜ וּלְבָנֶ֤יךָ אַחֲרֶ֨יךָ֙ עַד־עֹולָ֔ם כִּ֤י תַעֲשֶׂה֙ הַטֹּ֣וב וְהַיָּשָׁ֔ר בְּעֵינֵ֖י יְהוָ֥ה אֱלֹהֶֽיךָ׃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9ab3d106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071a4095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2c23c443</w:t>
            </w:r>
          </w:p>
        </w:tc>
        <w:tc>
          <w:tcPr>
            <w:tcW w:type="auto" w:w="1728"/>
          </w:tcPr>
          <w:p>
            <w:r>
              <w:t>tense</w:t>
            </w:r>
          </w:p>
        </w:tc>
        <w:tc>
          <w:tcPr>
            <w:tcW w:type="auto" w:w="1728"/>
          </w:tcPr>
          <w:p>
            <w:r>
              <w:t>verb</w:t>
            </w:r>
          </w:p>
        </w:tc>
        <w:tc>
          <w:tcPr>
            <w:tcW w:type="auto" w:w="1728"/>
          </w:tcPr>
          <w:p>
            <w:r>
              <w:t xml:space="preserve">שָׁמַעְתָּ֗ </w:t>
            </w:r>
          </w:p>
        </w:tc>
        <w:tc>
          <w:tcPr>
            <w:tcW w:type="auto" w:w="1728"/>
          </w:tcPr>
          <w:p>
            <w:r/>
          </w:p>
        </w:tc>
      </w:tr>
    </w:tbl>
    <w:p>
      <w:r>
        <w:br/>
      </w:r>
    </w:p>
    <w:p>
      <w:pPr>
        <w:pStyle w:val="Reference"/>
      </w:pPr>
      <w:hyperlink r:id="rId1442">
        <w:r>
          <w:rPr/>
          <w:t>Deuteronomy 12:29</w:t>
        </w:r>
      </w:hyperlink>
    </w:p>
    <w:p>
      <w:pPr>
        <w:pStyle w:val="Hebrew"/>
      </w:pPr>
      <w:r>
        <w:t xml:space="preserve">וְיָרַשְׁתָּ֣ אֹתָ֔ם </w:t>
      </w:r>
    </w:p>
    <w:p>
      <w:pPr>
        <w:pStyle w:val="Hebrew"/>
      </w:pPr>
      <w:r>
        <w:rPr>
          <w:color w:val="FF0000"/>
          <w:vertAlign w:val="superscript"/>
          <w:rtl/>
        </w:rPr>
        <w:t>100954</w:t>
      </w:r>
      <w:r>
        <w:rPr>
          <w:rFonts w:ascii="Times New Roman" w:hAnsi="Times New Roman"/>
          <w:color w:val="828282"/>
          <w:rtl/>
        </w:rPr>
        <w:t>וְ</w:t>
      </w:r>
      <w:r>
        <w:rPr>
          <w:color w:val="FF0000"/>
          <w:vertAlign w:val="superscript"/>
          <w:rtl/>
        </w:rPr>
        <w:t>100955</w:t>
      </w:r>
      <w:r>
        <w:rPr>
          <w:rFonts w:ascii="Times New Roman" w:hAnsi="Times New Roman"/>
          <w:color w:val="828282"/>
          <w:rtl/>
        </w:rPr>
        <w:t xml:space="preserve">יָרַשְׁתָּ֣ </w:t>
      </w:r>
      <w:r>
        <w:rPr>
          <w:color w:val="FF0000"/>
          <w:vertAlign w:val="superscript"/>
          <w:rtl/>
        </w:rPr>
        <w:t>100956</w:t>
      </w:r>
      <w:r>
        <w:rPr>
          <w:rFonts w:ascii="Times New Roman" w:hAnsi="Times New Roman"/>
          <w:color w:val="828282"/>
          <w:rtl/>
        </w:rPr>
        <w:t xml:space="preserve">אֹתָ֔ם </w:t>
      </w:r>
    </w:p>
    <w:p>
      <w:pPr>
        <w:pStyle w:val="Hebrew"/>
      </w:pPr>
      <w:r>
        <w:rPr>
          <w:color w:val="828282"/>
        </w:rPr>
        <w:t xml:space="preserve">כִּֽי־יַכְרִית֩ יְהוָ֨ה אֱלֹהֶ֜יךָ אֶת־הַגֹּויִ֗ם אֲשֶׁ֨ר אַתָּ֥ה בָא־שָׁ֛מָּה לָרֶ֥שֶׁת אֹותָ֖ם מִפָּנֶ֑יךָ וְיָרַשְׁתָּ֣ אֹתָ֔ם וְיָשַׁבְתָּ֖ בְּאַרְצָֽם׃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d8dd34fa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9bbdc72b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e9b35604</w:t>
            </w:r>
          </w:p>
        </w:tc>
        <w:tc>
          <w:tcPr>
            <w:tcW w:type="auto" w:w="1728"/>
          </w:tcPr>
          <w:p>
            <w:r>
              <w:t>tense</w:t>
            </w:r>
          </w:p>
        </w:tc>
        <w:tc>
          <w:tcPr>
            <w:tcW w:type="auto" w:w="1728"/>
          </w:tcPr>
          <w:p>
            <w:r>
              <w:t>verb</w:t>
            </w:r>
          </w:p>
        </w:tc>
        <w:tc>
          <w:tcPr>
            <w:tcW w:type="auto" w:w="1728"/>
          </w:tcPr>
          <w:p>
            <w:r>
              <w:t xml:space="preserve">יָרַשְׁתָּ֣ </w:t>
            </w:r>
          </w:p>
        </w:tc>
        <w:tc>
          <w:tcPr>
            <w:tcW w:type="auto" w:w="1728"/>
          </w:tcPr>
          <w:p>
            <w:r>
              <w:t>pres</w:t>
            </w:r>
          </w:p>
        </w:tc>
      </w:tr>
    </w:tbl>
    <w:p>
      <w:r>
        <w:br/>
      </w:r>
    </w:p>
    <w:p>
      <w:pPr>
        <w:pStyle w:val="Reference"/>
      </w:pPr>
      <w:hyperlink r:id="rId1442">
        <w:r>
          <w:rPr/>
          <w:t>Deuteronomy 12:29</w:t>
        </w:r>
      </w:hyperlink>
    </w:p>
    <w:p>
      <w:pPr>
        <w:pStyle w:val="Hebrew"/>
      </w:pPr>
      <w:r>
        <w:t xml:space="preserve">וְיָשַׁבְתָּ֖ בְּאַרְצָֽם׃ </w:t>
      </w:r>
    </w:p>
    <w:p>
      <w:pPr>
        <w:pStyle w:val="Hebrew"/>
      </w:pPr>
      <w:r>
        <w:rPr>
          <w:color w:val="FF0000"/>
          <w:vertAlign w:val="superscript"/>
          <w:rtl/>
        </w:rPr>
        <w:t>100957</w:t>
      </w:r>
      <w:r>
        <w:rPr>
          <w:rFonts w:ascii="Times New Roman" w:hAnsi="Times New Roman"/>
          <w:color w:val="828282"/>
          <w:rtl/>
        </w:rPr>
        <w:t>וְ</w:t>
      </w:r>
      <w:r>
        <w:rPr>
          <w:color w:val="FF0000"/>
          <w:vertAlign w:val="superscript"/>
          <w:rtl/>
        </w:rPr>
        <w:t>100958</w:t>
      </w:r>
      <w:r>
        <w:rPr>
          <w:rFonts w:ascii="Times New Roman" w:hAnsi="Times New Roman"/>
          <w:color w:val="828282"/>
          <w:rtl/>
        </w:rPr>
        <w:t xml:space="preserve">יָשַׁבְתָּ֖ </w:t>
      </w:r>
      <w:r>
        <w:rPr>
          <w:color w:val="FF0000"/>
          <w:vertAlign w:val="superscript"/>
          <w:rtl/>
        </w:rPr>
        <w:t>100959</w:t>
      </w:r>
      <w:r>
        <w:rPr>
          <w:rFonts w:ascii="Times New Roman" w:hAnsi="Times New Roman"/>
          <w:color w:val="828282"/>
          <w:rtl/>
        </w:rPr>
        <w:t>בְּ</w:t>
      </w:r>
      <w:r>
        <w:rPr>
          <w:color w:val="FF0000"/>
          <w:vertAlign w:val="superscript"/>
          <w:rtl/>
        </w:rPr>
        <w:t>100960</w:t>
      </w:r>
      <w:r>
        <w:rPr>
          <w:rFonts w:ascii="Times New Roman" w:hAnsi="Times New Roman"/>
          <w:color w:val="828282"/>
          <w:rtl/>
        </w:rPr>
        <w:t xml:space="preserve">אַרְצָֽם׃ </w:t>
      </w:r>
    </w:p>
    <w:p>
      <w:pPr>
        <w:pStyle w:val="Hebrew"/>
      </w:pPr>
      <w:r>
        <w:rPr>
          <w:color w:val="828282"/>
        </w:rPr>
        <w:t xml:space="preserve">כִּֽי־יַכְרִית֩ יְהוָ֨ה אֱלֹהֶ֜יךָ אֶת־הַגֹּויִ֗ם אֲשֶׁ֨ר אַתָּ֥ה בָא־שָׁ֛מָּה לָרֶ֥שֶׁת אֹותָ֖ם מִפָּנֶ֑יךָ וְיָרַשְׁתָּ֣ אֹתָ֔ם וְיָשַׁבְתָּ֖ בְּאַרְצָֽם׃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b5c82f44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2e32c88c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08b022d1</w:t>
            </w:r>
          </w:p>
        </w:tc>
        <w:tc>
          <w:tcPr>
            <w:tcW w:type="auto" w:w="1728"/>
          </w:tcPr>
          <w:p>
            <w:r>
              <w:t>tense</w:t>
            </w:r>
          </w:p>
        </w:tc>
        <w:tc>
          <w:tcPr>
            <w:tcW w:type="auto" w:w="1728"/>
          </w:tcPr>
          <w:p>
            <w:r>
              <w:t>verb</w:t>
            </w:r>
          </w:p>
        </w:tc>
        <w:tc>
          <w:tcPr>
            <w:tcW w:type="auto" w:w="1728"/>
          </w:tcPr>
          <w:p>
            <w:r>
              <w:t xml:space="preserve">יָשַׁבְתָּ֖ </w:t>
            </w:r>
          </w:p>
        </w:tc>
        <w:tc>
          <w:tcPr>
            <w:tcW w:type="auto" w:w="1728"/>
          </w:tcPr>
          <w:p>
            <w:r>
              <w:t>pres</w:t>
            </w:r>
          </w:p>
        </w:tc>
      </w:tr>
    </w:tbl>
    <w:p>
      <w:r>
        <w:br/>
      </w:r>
    </w:p>
    <w:p>
      <w:pPr>
        <w:pStyle w:val="Reference"/>
      </w:pPr>
      <w:hyperlink r:id="rId1443">
        <w:r>
          <w:rPr/>
          <w:t>Deuteronomy 13:1</w:t>
        </w:r>
      </w:hyperlink>
    </w:p>
    <w:p>
      <w:pPr>
        <w:pStyle w:val="Hebrew"/>
      </w:pPr>
      <w:r>
        <w:t xml:space="preserve">לֹא־תֹסֵ֣ף עָלָ֔יו </w:t>
      </w:r>
    </w:p>
    <w:p>
      <w:pPr>
        <w:pStyle w:val="Hebrew"/>
      </w:pPr>
      <w:r>
        <w:rPr>
          <w:color w:val="FF0000"/>
          <w:vertAlign w:val="superscript"/>
          <w:rtl/>
        </w:rPr>
        <w:t>101030</w:t>
      </w:r>
      <w:r>
        <w:rPr>
          <w:rFonts w:ascii="Times New Roman" w:hAnsi="Times New Roman"/>
          <w:color w:val="828282"/>
          <w:rtl/>
        </w:rPr>
        <w:t>לֹא־</w:t>
      </w:r>
      <w:r>
        <w:rPr>
          <w:color w:val="FF0000"/>
          <w:vertAlign w:val="superscript"/>
          <w:rtl/>
        </w:rPr>
        <w:t>101031</w:t>
      </w:r>
      <w:r>
        <w:rPr>
          <w:rFonts w:ascii="Times New Roman" w:hAnsi="Times New Roman"/>
          <w:color w:val="828282"/>
          <w:rtl/>
        </w:rPr>
        <w:t xml:space="preserve">תֹסֵ֣ף </w:t>
      </w:r>
      <w:r>
        <w:rPr>
          <w:color w:val="FF0000"/>
          <w:vertAlign w:val="superscript"/>
          <w:rtl/>
        </w:rPr>
        <w:t>101032</w:t>
      </w:r>
      <w:r>
        <w:rPr>
          <w:rFonts w:ascii="Times New Roman" w:hAnsi="Times New Roman"/>
          <w:color w:val="828282"/>
          <w:rtl/>
        </w:rPr>
        <w:t xml:space="preserve">עָלָ֔יו </w:t>
      </w:r>
    </w:p>
    <w:p>
      <w:pPr>
        <w:pStyle w:val="Hebrew"/>
      </w:pPr>
      <w:r>
        <w:rPr>
          <w:color w:val="828282"/>
        </w:rPr>
        <w:t xml:space="preserve">אֵ֣ת כָּל־הַדָּבָ֗ר אֲשֶׁ֤ר אָנֹכִי֙ מְצַוֶּ֣ה אֶתְכֶ֔ם אֹתֹ֥ו תִשְׁמְר֖וּ לַעֲשֹׂ֑ות לֹא־תֹסֵ֣ף עָלָ֔יו וְלֹ֥א תִגְרַ֖ע מִמֶּֽנּוּ׃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081a715f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d3833cec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ecc05eb3</w:t>
            </w:r>
          </w:p>
        </w:tc>
        <w:tc>
          <w:tcPr>
            <w:tcW w:type="auto" w:w="1728"/>
          </w:tcPr>
          <w:p>
            <w:r>
              <w:t>tense</w:t>
            </w:r>
          </w:p>
        </w:tc>
        <w:tc>
          <w:tcPr>
            <w:tcW w:type="auto" w:w="1728"/>
          </w:tcPr>
          <w:p>
            <w:r>
              <w:t>verb</w:t>
            </w:r>
          </w:p>
        </w:tc>
        <w:tc>
          <w:tcPr>
            <w:tcW w:type="auto" w:w="1728"/>
          </w:tcPr>
          <w:p>
            <w:r>
              <w:t xml:space="preserve">תֹסֵ֣ף </w:t>
            </w:r>
          </w:p>
        </w:tc>
        <w:tc>
          <w:tcPr>
            <w:tcW w:type="auto" w:w="1728"/>
          </w:tcPr>
          <w:p>
            <w:r>
              <w:t>mod</w:t>
            </w:r>
          </w:p>
        </w:tc>
      </w:tr>
    </w:tbl>
    <w:p>
      <w:r>
        <w:br/>
      </w:r>
    </w:p>
    <w:p>
      <w:pPr>
        <w:pStyle w:val="Reference"/>
      </w:pPr>
      <w:hyperlink r:id="rId1443">
        <w:r>
          <w:rPr/>
          <w:t>Deuteronomy 13:1</w:t>
        </w:r>
      </w:hyperlink>
    </w:p>
    <w:p>
      <w:pPr>
        <w:pStyle w:val="Hebrew"/>
      </w:pPr>
      <w:r>
        <w:t xml:space="preserve">וְלֹ֥א תִגְרַ֖ע מִמֶּֽנּוּ׃ פ </w:t>
      </w:r>
    </w:p>
    <w:p>
      <w:pPr>
        <w:pStyle w:val="Hebrew"/>
      </w:pPr>
      <w:r>
        <w:rPr>
          <w:color w:val="FF0000"/>
          <w:vertAlign w:val="superscript"/>
          <w:rtl/>
        </w:rPr>
        <w:t>101033</w:t>
      </w:r>
      <w:r>
        <w:rPr>
          <w:rFonts w:ascii="Times New Roman" w:hAnsi="Times New Roman"/>
          <w:color w:val="828282"/>
          <w:rtl/>
        </w:rPr>
        <w:t>וְ</w:t>
      </w:r>
      <w:r>
        <w:rPr>
          <w:color w:val="FF0000"/>
          <w:vertAlign w:val="superscript"/>
          <w:rtl/>
        </w:rPr>
        <w:t>101034</w:t>
      </w:r>
      <w:r>
        <w:rPr>
          <w:rFonts w:ascii="Times New Roman" w:hAnsi="Times New Roman"/>
          <w:color w:val="828282"/>
          <w:rtl/>
        </w:rPr>
        <w:t xml:space="preserve">לֹ֥א </w:t>
      </w:r>
      <w:r>
        <w:rPr>
          <w:color w:val="FF0000"/>
          <w:vertAlign w:val="superscript"/>
          <w:rtl/>
        </w:rPr>
        <w:t>101035</w:t>
      </w:r>
      <w:r>
        <w:rPr>
          <w:rFonts w:ascii="Times New Roman" w:hAnsi="Times New Roman"/>
          <w:color w:val="828282"/>
          <w:rtl/>
        </w:rPr>
        <w:t xml:space="preserve">תִגְרַ֖ע </w:t>
      </w:r>
      <w:r>
        <w:rPr>
          <w:color w:val="FF0000"/>
          <w:vertAlign w:val="superscript"/>
          <w:rtl/>
        </w:rPr>
        <w:t>101036</w:t>
      </w:r>
      <w:r>
        <w:rPr>
          <w:rFonts w:ascii="Times New Roman" w:hAnsi="Times New Roman"/>
          <w:color w:val="828282"/>
          <w:rtl/>
        </w:rPr>
        <w:t xml:space="preserve">מִמֶּֽנּוּ׃ פ </w:t>
      </w:r>
    </w:p>
    <w:p>
      <w:pPr>
        <w:pStyle w:val="Hebrew"/>
      </w:pPr>
      <w:r>
        <w:rPr>
          <w:color w:val="828282"/>
        </w:rPr>
        <w:t xml:space="preserve">אֵ֣ת כָּל־הַדָּבָ֗ר אֲשֶׁ֤ר אָנֹכִי֙ מְצַוֶּ֣ה אֶתְכֶ֔ם אֹתֹ֥ו תִשְׁמְר֖וּ לַעֲשֹׂ֑ות לֹא־תֹסֵ֣ף עָלָ֔יו וְלֹ֥א תִגְרַ֖ע מִמֶּֽנּוּ׃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ad435ee0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261ae89b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fc732e73</w:t>
            </w:r>
          </w:p>
        </w:tc>
        <w:tc>
          <w:tcPr>
            <w:tcW w:type="auto" w:w="1728"/>
          </w:tcPr>
          <w:p>
            <w:r>
              <w:t>tense</w:t>
            </w:r>
          </w:p>
        </w:tc>
        <w:tc>
          <w:tcPr>
            <w:tcW w:type="auto" w:w="1728"/>
          </w:tcPr>
          <w:p>
            <w:r>
              <w:t>verb</w:t>
            </w:r>
          </w:p>
        </w:tc>
        <w:tc>
          <w:tcPr>
            <w:tcW w:type="auto" w:w="1728"/>
          </w:tcPr>
          <w:p>
            <w:r>
              <w:t xml:space="preserve">תִגְרַ֖ע </w:t>
            </w:r>
          </w:p>
        </w:tc>
        <w:tc>
          <w:tcPr>
            <w:tcW w:type="auto" w:w="1728"/>
          </w:tcPr>
          <w:p>
            <w:r>
              <w:t>mod</w:t>
            </w:r>
          </w:p>
        </w:tc>
      </w:tr>
    </w:tbl>
    <w:p>
      <w:r>
        <w:br/>
      </w:r>
    </w:p>
    <w:p>
      <w:pPr>
        <w:pStyle w:val="Reference"/>
      </w:pPr>
      <w:hyperlink r:id="rId1444">
        <w:r>
          <w:rPr/>
          <w:t>Deuteronomy 13:2</w:t>
        </w:r>
      </w:hyperlink>
    </w:p>
    <w:p>
      <w:pPr>
        <w:pStyle w:val="Hebrew"/>
      </w:pPr>
      <w:r>
        <w:t xml:space="preserve">וְנָתַ֥ן אֵלֶ֛יךָ אֹ֖ות אֹ֥ו מֹופֵֽת׃ </w:t>
      </w:r>
    </w:p>
    <w:p>
      <w:pPr>
        <w:pStyle w:val="Hebrew"/>
      </w:pPr>
      <w:r>
        <w:rPr>
          <w:color w:val="FF0000"/>
          <w:vertAlign w:val="superscript"/>
          <w:rtl/>
        </w:rPr>
        <w:t>101045</w:t>
      </w:r>
      <w:r>
        <w:rPr>
          <w:rFonts w:ascii="Times New Roman" w:hAnsi="Times New Roman"/>
          <w:color w:val="828282"/>
          <w:rtl/>
        </w:rPr>
        <w:t>וְ</w:t>
      </w:r>
      <w:r>
        <w:rPr>
          <w:color w:val="FF0000"/>
          <w:vertAlign w:val="superscript"/>
          <w:rtl/>
        </w:rPr>
        <w:t>101046</w:t>
      </w:r>
      <w:r>
        <w:rPr>
          <w:rFonts w:ascii="Times New Roman" w:hAnsi="Times New Roman"/>
          <w:color w:val="828282"/>
          <w:rtl/>
        </w:rPr>
        <w:t xml:space="preserve">נָתַ֥ן </w:t>
      </w:r>
      <w:r>
        <w:rPr>
          <w:color w:val="FF0000"/>
          <w:vertAlign w:val="superscript"/>
          <w:rtl/>
        </w:rPr>
        <w:t>101047</w:t>
      </w:r>
      <w:r>
        <w:rPr>
          <w:rFonts w:ascii="Times New Roman" w:hAnsi="Times New Roman"/>
          <w:color w:val="828282"/>
          <w:rtl/>
        </w:rPr>
        <w:t xml:space="preserve">אֵלֶ֛יךָ </w:t>
      </w:r>
      <w:r>
        <w:rPr>
          <w:color w:val="FF0000"/>
          <w:vertAlign w:val="superscript"/>
          <w:rtl/>
        </w:rPr>
        <w:t>101048</w:t>
      </w:r>
      <w:r>
        <w:rPr>
          <w:rFonts w:ascii="Times New Roman" w:hAnsi="Times New Roman"/>
          <w:color w:val="828282"/>
          <w:rtl/>
        </w:rPr>
        <w:t xml:space="preserve">אֹ֖ות </w:t>
      </w:r>
      <w:r>
        <w:rPr>
          <w:color w:val="FF0000"/>
          <w:vertAlign w:val="superscript"/>
          <w:rtl/>
        </w:rPr>
        <w:t>101049</w:t>
      </w:r>
      <w:r>
        <w:rPr>
          <w:rFonts w:ascii="Times New Roman" w:hAnsi="Times New Roman"/>
          <w:color w:val="828282"/>
          <w:rtl/>
        </w:rPr>
        <w:t xml:space="preserve">אֹ֥ו </w:t>
      </w:r>
      <w:r>
        <w:rPr>
          <w:color w:val="FF0000"/>
          <w:vertAlign w:val="superscript"/>
          <w:rtl/>
        </w:rPr>
        <w:t>101050</w:t>
      </w:r>
      <w:r>
        <w:rPr>
          <w:rFonts w:ascii="Times New Roman" w:hAnsi="Times New Roman"/>
          <w:color w:val="828282"/>
          <w:rtl/>
        </w:rPr>
        <w:t xml:space="preserve">מֹופֵֽת׃ </w:t>
      </w:r>
    </w:p>
    <w:p>
      <w:pPr>
        <w:pStyle w:val="Hebrew"/>
      </w:pPr>
      <w:r>
        <w:rPr>
          <w:color w:val="828282"/>
        </w:rPr>
        <w:t xml:space="preserve">כִּֽי־יָק֤וּם בְּקִרְבְּךָ֙ נָבִ֔יא אֹ֖ו חֹלֵ֣ם חֲלֹ֑ום וְנָתַ֥ן אֵלֶ֛יךָ אֹ֖ות אֹ֥ו מֹופֵֽת׃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8e503822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27f71ad8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3c011722</w:t>
            </w:r>
          </w:p>
        </w:tc>
        <w:tc>
          <w:tcPr>
            <w:tcW w:type="auto" w:w="1728"/>
          </w:tcPr>
          <w:p>
            <w:r>
              <w:t>tense</w:t>
            </w:r>
          </w:p>
        </w:tc>
        <w:tc>
          <w:tcPr>
            <w:tcW w:type="auto" w:w="1728"/>
          </w:tcPr>
          <w:p>
            <w:r>
              <w:t>verb</w:t>
            </w:r>
          </w:p>
        </w:tc>
        <w:tc>
          <w:tcPr>
            <w:tcW w:type="auto" w:w="1728"/>
          </w:tcPr>
          <w:p>
            <w:r>
              <w:t xml:space="preserve">נָתַ֥ן </w:t>
            </w:r>
          </w:p>
        </w:tc>
        <w:tc>
          <w:tcPr>
            <w:tcW w:type="auto" w:w="1728"/>
          </w:tcPr>
          <w:p>
            <w:r>
              <w:t>pres</w:t>
            </w:r>
          </w:p>
        </w:tc>
      </w:tr>
    </w:tbl>
    <w:p>
      <w:r>
        <w:br/>
      </w:r>
    </w:p>
    <w:p>
      <w:pPr>
        <w:pStyle w:val="Reference"/>
      </w:pPr>
      <w:hyperlink r:id="rId1445">
        <w:r>
          <w:rPr/>
          <w:t>Deuteronomy 13:3</w:t>
        </w:r>
      </w:hyperlink>
    </w:p>
    <w:p>
      <w:pPr>
        <w:pStyle w:val="Hebrew"/>
      </w:pPr>
      <w:r>
        <w:t xml:space="preserve">וּבָ֤א הָאֹות֙ וְהַמֹּופֵ֔ת </w:t>
      </w:r>
    </w:p>
    <w:p>
      <w:pPr>
        <w:pStyle w:val="Hebrew"/>
      </w:pPr>
      <w:r>
        <w:rPr>
          <w:color w:val="FF0000"/>
          <w:vertAlign w:val="superscript"/>
          <w:rtl/>
        </w:rPr>
        <w:t>101051</w:t>
      </w:r>
      <w:r>
        <w:rPr>
          <w:rFonts w:ascii="Times New Roman" w:hAnsi="Times New Roman"/>
          <w:color w:val="828282"/>
          <w:rtl/>
        </w:rPr>
        <w:t>וּ</w:t>
      </w:r>
      <w:r>
        <w:rPr>
          <w:color w:val="FF0000"/>
          <w:vertAlign w:val="superscript"/>
          <w:rtl/>
        </w:rPr>
        <w:t>101052</w:t>
      </w:r>
      <w:r>
        <w:rPr>
          <w:rFonts w:ascii="Times New Roman" w:hAnsi="Times New Roman"/>
          <w:color w:val="828282"/>
          <w:rtl/>
        </w:rPr>
        <w:t xml:space="preserve">בָ֤א </w:t>
      </w:r>
      <w:r>
        <w:rPr>
          <w:color w:val="FF0000"/>
          <w:vertAlign w:val="superscript"/>
          <w:rtl/>
        </w:rPr>
        <w:t>101053</w:t>
      </w:r>
      <w:r>
        <w:rPr>
          <w:rFonts w:ascii="Times New Roman" w:hAnsi="Times New Roman"/>
          <w:color w:val="828282"/>
          <w:rtl/>
        </w:rPr>
        <w:t>הָ</w:t>
      </w:r>
      <w:r>
        <w:rPr>
          <w:color w:val="FF0000"/>
          <w:vertAlign w:val="superscript"/>
          <w:rtl/>
        </w:rPr>
        <w:t>101054</w:t>
      </w:r>
      <w:r>
        <w:rPr>
          <w:rFonts w:ascii="Times New Roman" w:hAnsi="Times New Roman"/>
          <w:color w:val="828282"/>
          <w:rtl/>
        </w:rPr>
        <w:t xml:space="preserve">אֹות֙ </w:t>
      </w:r>
      <w:r>
        <w:rPr>
          <w:color w:val="FF0000"/>
          <w:vertAlign w:val="superscript"/>
          <w:rtl/>
        </w:rPr>
        <w:t>101055</w:t>
      </w:r>
      <w:r>
        <w:rPr>
          <w:rFonts w:ascii="Times New Roman" w:hAnsi="Times New Roman"/>
          <w:color w:val="828282"/>
          <w:rtl/>
        </w:rPr>
        <w:t>וְ</w:t>
      </w:r>
      <w:r>
        <w:rPr>
          <w:color w:val="FF0000"/>
          <w:vertAlign w:val="superscript"/>
          <w:rtl/>
        </w:rPr>
        <w:t>101056</w:t>
      </w:r>
      <w:r>
        <w:rPr>
          <w:rFonts w:ascii="Times New Roman" w:hAnsi="Times New Roman"/>
          <w:color w:val="828282"/>
          <w:rtl/>
        </w:rPr>
        <w:t>הַ</w:t>
      </w:r>
      <w:r>
        <w:rPr>
          <w:color w:val="FF0000"/>
          <w:vertAlign w:val="superscript"/>
          <w:rtl/>
        </w:rPr>
        <w:t>101057</w:t>
      </w:r>
      <w:r>
        <w:rPr>
          <w:rFonts w:ascii="Times New Roman" w:hAnsi="Times New Roman"/>
          <w:color w:val="828282"/>
          <w:rtl/>
        </w:rPr>
        <w:t xml:space="preserve">מֹּופֵ֔ת </w:t>
      </w:r>
    </w:p>
    <w:p>
      <w:pPr>
        <w:pStyle w:val="Hebrew"/>
      </w:pPr>
      <w:r>
        <w:rPr>
          <w:color w:val="828282"/>
        </w:rPr>
        <w:t xml:space="preserve">וּבָ֤א הָאֹות֙ וְהַמֹּופֵ֔ת אֲשֶׁר־דִּבֶּ֥ר אֵלֶ֖יךָ לֵאמֹ֑ר נֵֽלְכָ֞ה אַחֲרֵ֨י אֱלֹהִ֧ים אֲחֵרִ֛ים אֲשֶׁ֥ר לֹֽא־יְדַעְתָּ֖ם וְנָֽעָבְדֵֽם׃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fa31de8d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0c8e6c85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fda463cd</w:t>
            </w:r>
          </w:p>
        </w:tc>
        <w:tc>
          <w:tcPr>
            <w:tcW w:type="auto" w:w="1728"/>
          </w:tcPr>
          <w:p>
            <w:r>
              <w:t>tense</w:t>
            </w:r>
          </w:p>
        </w:tc>
        <w:tc>
          <w:tcPr>
            <w:tcW w:type="auto" w:w="1728"/>
          </w:tcPr>
          <w:p>
            <w:r>
              <w:t>verb</w:t>
            </w:r>
          </w:p>
        </w:tc>
        <w:tc>
          <w:tcPr>
            <w:tcW w:type="auto" w:w="1728"/>
          </w:tcPr>
          <w:p>
            <w:r>
              <w:t xml:space="preserve">בָ֤א </w:t>
            </w:r>
          </w:p>
        </w:tc>
        <w:tc>
          <w:tcPr>
            <w:tcW w:type="auto" w:w="1728"/>
          </w:tcPr>
          <w:p>
            <w:r>
              <w:t>pres</w:t>
            </w:r>
          </w:p>
        </w:tc>
      </w:tr>
    </w:tbl>
    <w:p>
      <w:r>
        <w:br/>
      </w:r>
    </w:p>
    <w:p>
      <w:pPr>
        <w:pStyle w:val="Reference"/>
      </w:pPr>
      <w:hyperlink r:id="rId1446">
        <w:r>
          <w:rPr/>
          <w:t>Deuteronomy 13:5</w:t>
        </w:r>
      </w:hyperlink>
    </w:p>
    <w:p>
      <w:pPr>
        <w:pStyle w:val="Hebrew"/>
      </w:pPr>
      <w:r>
        <w:t xml:space="preserve">וְאֹתֹ֣ו תִירָ֑אוּ </w:t>
      </w:r>
    </w:p>
    <w:p>
      <w:pPr>
        <w:pStyle w:val="Hebrew"/>
      </w:pPr>
      <w:r>
        <w:rPr>
          <w:color w:val="FF0000"/>
          <w:vertAlign w:val="superscript"/>
          <w:rtl/>
        </w:rPr>
        <w:t>101111</w:t>
      </w:r>
      <w:r>
        <w:rPr>
          <w:rFonts w:ascii="Times New Roman" w:hAnsi="Times New Roman"/>
          <w:color w:val="828282"/>
          <w:rtl/>
        </w:rPr>
        <w:t>וְ</w:t>
      </w:r>
      <w:r>
        <w:rPr>
          <w:color w:val="FF0000"/>
          <w:vertAlign w:val="superscript"/>
          <w:rtl/>
        </w:rPr>
        <w:t>101112</w:t>
      </w:r>
      <w:r>
        <w:rPr>
          <w:rFonts w:ascii="Times New Roman" w:hAnsi="Times New Roman"/>
          <w:color w:val="828282"/>
          <w:rtl/>
        </w:rPr>
        <w:t xml:space="preserve">אֹתֹ֣ו </w:t>
      </w:r>
      <w:r>
        <w:rPr>
          <w:color w:val="FF0000"/>
          <w:vertAlign w:val="superscript"/>
          <w:rtl/>
        </w:rPr>
        <w:t>101113</w:t>
      </w:r>
      <w:r>
        <w:rPr>
          <w:rFonts w:ascii="Times New Roman" w:hAnsi="Times New Roman"/>
          <w:color w:val="828282"/>
          <w:rtl/>
        </w:rPr>
        <w:t xml:space="preserve">תִירָ֑אוּ </w:t>
      </w:r>
    </w:p>
    <w:p>
      <w:pPr>
        <w:pStyle w:val="Hebrew"/>
      </w:pPr>
      <w:r>
        <w:rPr>
          <w:color w:val="828282"/>
        </w:rPr>
        <w:t xml:space="preserve">אַחֲרֵ֨י יְהוָ֧ה אֱלֹהֵיכֶ֛ם תֵּלֵ֖כוּ וְאֹתֹ֣ו תִירָ֑אוּ וְאֶת־מִצְוֹתָ֤יו תִּשְׁמֹ֨רוּ֙ וּבְקֹלֹ֣ו תִשְׁמָ֔עוּ וְאֹתֹ֥ו תַעֲבֹ֖דוּ וּבֹ֥ו תִדְבָּקֽוּן׃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3ee60fa9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91dc5a43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43ab68cc</w:t>
            </w:r>
          </w:p>
        </w:tc>
        <w:tc>
          <w:tcPr>
            <w:tcW w:type="auto" w:w="1728"/>
          </w:tcPr>
          <w:p>
            <w:r>
              <w:t>tense</w:t>
            </w:r>
          </w:p>
        </w:tc>
        <w:tc>
          <w:tcPr>
            <w:tcW w:type="auto" w:w="1728"/>
          </w:tcPr>
          <w:p>
            <w:r>
              <w:t>verb</w:t>
            </w:r>
          </w:p>
        </w:tc>
        <w:tc>
          <w:tcPr>
            <w:tcW w:type="auto" w:w="1728"/>
          </w:tcPr>
          <w:p>
            <w:r>
              <w:t xml:space="preserve">תִירָ֑אוּ </w:t>
            </w:r>
          </w:p>
        </w:tc>
        <w:tc>
          <w:tcPr>
            <w:tcW w:type="auto" w:w="1728"/>
          </w:tcPr>
          <w:p>
            <w:r>
              <w:t>mod</w:t>
            </w:r>
          </w:p>
        </w:tc>
      </w:tr>
    </w:tbl>
    <w:p>
      <w:r>
        <w:br/>
      </w:r>
    </w:p>
    <w:p>
      <w:pPr>
        <w:pStyle w:val="Reference"/>
      </w:pPr>
      <w:hyperlink r:id="rId1446">
        <w:r>
          <w:rPr/>
          <w:t>Deuteronomy 13:5</w:t>
        </w:r>
      </w:hyperlink>
    </w:p>
    <w:p>
      <w:pPr>
        <w:pStyle w:val="Hebrew"/>
      </w:pPr>
      <w:r>
        <w:t xml:space="preserve">וְאֶת־מִצְוֹתָ֤יו תִּשְׁמֹ֨רוּ֙ </w:t>
      </w:r>
    </w:p>
    <w:p>
      <w:pPr>
        <w:pStyle w:val="Hebrew"/>
      </w:pPr>
      <w:r>
        <w:rPr>
          <w:color w:val="FF0000"/>
          <w:vertAlign w:val="superscript"/>
          <w:rtl/>
        </w:rPr>
        <w:t>101114</w:t>
      </w:r>
      <w:r>
        <w:rPr>
          <w:rFonts w:ascii="Times New Roman" w:hAnsi="Times New Roman"/>
          <w:color w:val="828282"/>
          <w:rtl/>
        </w:rPr>
        <w:t>וְ</w:t>
      </w:r>
      <w:r>
        <w:rPr>
          <w:color w:val="FF0000"/>
          <w:vertAlign w:val="superscript"/>
          <w:rtl/>
        </w:rPr>
        <w:t>101115</w:t>
      </w:r>
      <w:r>
        <w:rPr>
          <w:rFonts w:ascii="Times New Roman" w:hAnsi="Times New Roman"/>
          <w:color w:val="828282"/>
          <w:rtl/>
        </w:rPr>
        <w:t>אֶת־</w:t>
      </w:r>
      <w:r>
        <w:rPr>
          <w:color w:val="FF0000"/>
          <w:vertAlign w:val="superscript"/>
          <w:rtl/>
        </w:rPr>
        <w:t>101116</w:t>
      </w:r>
      <w:r>
        <w:rPr>
          <w:rFonts w:ascii="Times New Roman" w:hAnsi="Times New Roman"/>
          <w:color w:val="828282"/>
          <w:rtl/>
        </w:rPr>
        <w:t xml:space="preserve">מִצְוֹתָ֤יו </w:t>
      </w:r>
      <w:r>
        <w:rPr>
          <w:color w:val="FF0000"/>
          <w:vertAlign w:val="superscript"/>
          <w:rtl/>
        </w:rPr>
        <w:t>101117</w:t>
      </w:r>
      <w:r>
        <w:rPr>
          <w:rFonts w:ascii="Times New Roman" w:hAnsi="Times New Roman"/>
          <w:color w:val="828282"/>
          <w:rtl/>
        </w:rPr>
        <w:t xml:space="preserve">תִּשְׁמֹ֨רוּ֙ </w:t>
      </w:r>
    </w:p>
    <w:p>
      <w:pPr>
        <w:pStyle w:val="Hebrew"/>
      </w:pPr>
      <w:r>
        <w:rPr>
          <w:color w:val="828282"/>
        </w:rPr>
        <w:t xml:space="preserve">אַחֲרֵ֨י יְהוָ֧ה אֱלֹהֵיכֶ֛ם תֵּלֵ֖כוּ וְאֹתֹ֣ו תִירָ֑אוּ וְאֶת־מִצְוֹתָ֤יו תִּשְׁמֹ֨רוּ֙ וּבְקֹלֹ֣ו תִשְׁמָ֔עוּ וְאֹתֹ֥ו תַעֲבֹ֖דוּ וּבֹ֥ו תִדְבָּקֽוּן׃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68d3aea3</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0166e0af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b382f43a</w:t>
            </w:r>
          </w:p>
        </w:tc>
        <w:tc>
          <w:tcPr>
            <w:tcW w:type="auto" w:w="1728"/>
          </w:tcPr>
          <w:p>
            <w:r>
              <w:t>tense</w:t>
            </w:r>
          </w:p>
        </w:tc>
        <w:tc>
          <w:tcPr>
            <w:tcW w:type="auto" w:w="1728"/>
          </w:tcPr>
          <w:p>
            <w:r>
              <w:t>verb</w:t>
            </w:r>
          </w:p>
        </w:tc>
        <w:tc>
          <w:tcPr>
            <w:tcW w:type="auto" w:w="1728"/>
          </w:tcPr>
          <w:p>
            <w:r>
              <w:t xml:space="preserve">תִּשְׁמֹ֨רוּ֙ </w:t>
            </w:r>
          </w:p>
        </w:tc>
        <w:tc>
          <w:tcPr>
            <w:tcW w:type="auto" w:w="1728"/>
          </w:tcPr>
          <w:p>
            <w:r>
              <w:t>mod</w:t>
            </w:r>
          </w:p>
        </w:tc>
      </w:tr>
    </w:tbl>
    <w:p>
      <w:r>
        <w:br/>
      </w:r>
    </w:p>
    <w:p>
      <w:pPr>
        <w:pStyle w:val="Reference"/>
      </w:pPr>
      <w:hyperlink r:id="rId1446">
        <w:r>
          <w:rPr/>
          <w:t>Deuteronomy 13:5</w:t>
        </w:r>
      </w:hyperlink>
    </w:p>
    <w:p>
      <w:pPr>
        <w:pStyle w:val="Hebrew"/>
      </w:pPr>
      <w:r>
        <w:t xml:space="preserve">וּבְקֹלֹ֣ו תִשְׁמָ֔עוּ </w:t>
      </w:r>
    </w:p>
    <w:p>
      <w:pPr>
        <w:pStyle w:val="Hebrew"/>
      </w:pPr>
      <w:r>
        <w:rPr>
          <w:color w:val="FF0000"/>
          <w:vertAlign w:val="superscript"/>
          <w:rtl/>
        </w:rPr>
        <w:t>101118</w:t>
      </w:r>
      <w:r>
        <w:rPr>
          <w:rFonts w:ascii="Times New Roman" w:hAnsi="Times New Roman"/>
          <w:color w:val="828282"/>
          <w:rtl/>
        </w:rPr>
        <w:t>וּ</w:t>
      </w:r>
      <w:r>
        <w:rPr>
          <w:color w:val="FF0000"/>
          <w:vertAlign w:val="superscript"/>
          <w:rtl/>
        </w:rPr>
        <w:t>101119</w:t>
      </w:r>
      <w:r>
        <w:rPr>
          <w:rFonts w:ascii="Times New Roman" w:hAnsi="Times New Roman"/>
          <w:color w:val="828282"/>
          <w:rtl/>
        </w:rPr>
        <w:t>בְ</w:t>
      </w:r>
      <w:r>
        <w:rPr>
          <w:color w:val="FF0000"/>
          <w:vertAlign w:val="superscript"/>
          <w:rtl/>
        </w:rPr>
        <w:t>101120</w:t>
      </w:r>
      <w:r>
        <w:rPr>
          <w:rFonts w:ascii="Times New Roman" w:hAnsi="Times New Roman"/>
          <w:color w:val="828282"/>
          <w:rtl/>
        </w:rPr>
        <w:t xml:space="preserve">קֹלֹ֣ו </w:t>
      </w:r>
      <w:r>
        <w:rPr>
          <w:color w:val="FF0000"/>
          <w:vertAlign w:val="superscript"/>
          <w:rtl/>
        </w:rPr>
        <w:t>101121</w:t>
      </w:r>
      <w:r>
        <w:rPr>
          <w:rFonts w:ascii="Times New Roman" w:hAnsi="Times New Roman"/>
          <w:color w:val="828282"/>
          <w:rtl/>
        </w:rPr>
        <w:t xml:space="preserve">תִשְׁמָ֔עוּ </w:t>
      </w:r>
    </w:p>
    <w:p>
      <w:pPr>
        <w:pStyle w:val="Hebrew"/>
      </w:pPr>
      <w:r>
        <w:rPr>
          <w:color w:val="828282"/>
        </w:rPr>
        <w:t xml:space="preserve">אַחֲרֵ֨י יְהוָ֧ה אֱלֹהֵיכֶ֛ם תֵּלֵ֖כוּ וְאֹתֹ֣ו תִירָ֑אוּ וְאֶת־מִצְוֹתָ֤יו תִּשְׁמֹ֨רוּ֙ וּבְקֹלֹ֣ו תִשְׁמָ֔עוּ וְאֹתֹ֥ו תַעֲבֹ֖דוּ וּבֹ֥ו תִדְבָּקֽוּן׃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8159c652</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87242224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ec9112f3</w:t>
            </w:r>
          </w:p>
        </w:tc>
        <w:tc>
          <w:tcPr>
            <w:tcW w:type="auto" w:w="1728"/>
          </w:tcPr>
          <w:p>
            <w:r>
              <w:t>tense</w:t>
            </w:r>
          </w:p>
        </w:tc>
        <w:tc>
          <w:tcPr>
            <w:tcW w:type="auto" w:w="1728"/>
          </w:tcPr>
          <w:p>
            <w:r>
              <w:t>verb</w:t>
            </w:r>
          </w:p>
        </w:tc>
        <w:tc>
          <w:tcPr>
            <w:tcW w:type="auto" w:w="1728"/>
          </w:tcPr>
          <w:p>
            <w:r>
              <w:t xml:space="preserve">תִשְׁמָ֔עוּ </w:t>
            </w:r>
          </w:p>
        </w:tc>
        <w:tc>
          <w:tcPr>
            <w:tcW w:type="auto" w:w="1728"/>
          </w:tcPr>
          <w:p>
            <w:r>
              <w:t>mod</w:t>
            </w:r>
          </w:p>
        </w:tc>
      </w:tr>
    </w:tbl>
    <w:p>
      <w:r>
        <w:br/>
      </w:r>
    </w:p>
    <w:p>
      <w:pPr>
        <w:pStyle w:val="Reference"/>
      </w:pPr>
      <w:hyperlink r:id="rId1446">
        <w:r>
          <w:rPr/>
          <w:t>Deuteronomy 13:5</w:t>
        </w:r>
      </w:hyperlink>
    </w:p>
    <w:p>
      <w:pPr>
        <w:pStyle w:val="Hebrew"/>
      </w:pPr>
      <w:r>
        <w:t xml:space="preserve">וּבֹ֥ו תִדְבָּקֽוּן׃ </w:t>
      </w:r>
    </w:p>
    <w:p>
      <w:pPr>
        <w:pStyle w:val="Hebrew"/>
      </w:pPr>
      <w:r>
        <w:rPr>
          <w:color w:val="FF0000"/>
          <w:vertAlign w:val="superscript"/>
          <w:rtl/>
        </w:rPr>
        <w:t>101125</w:t>
      </w:r>
      <w:r>
        <w:rPr>
          <w:rFonts w:ascii="Times New Roman" w:hAnsi="Times New Roman"/>
          <w:color w:val="828282"/>
          <w:rtl/>
        </w:rPr>
        <w:t>וּ</w:t>
      </w:r>
      <w:r>
        <w:rPr>
          <w:color w:val="FF0000"/>
          <w:vertAlign w:val="superscript"/>
          <w:rtl/>
        </w:rPr>
        <w:t>101126</w:t>
      </w:r>
      <w:r>
        <w:rPr>
          <w:rFonts w:ascii="Times New Roman" w:hAnsi="Times New Roman"/>
          <w:color w:val="828282"/>
          <w:rtl/>
        </w:rPr>
        <w:t xml:space="preserve">בֹ֥ו </w:t>
      </w:r>
      <w:r>
        <w:rPr>
          <w:color w:val="FF0000"/>
          <w:vertAlign w:val="superscript"/>
          <w:rtl/>
        </w:rPr>
        <w:t>101127</w:t>
      </w:r>
      <w:r>
        <w:rPr>
          <w:rFonts w:ascii="Times New Roman" w:hAnsi="Times New Roman"/>
          <w:color w:val="828282"/>
          <w:rtl/>
        </w:rPr>
        <w:t xml:space="preserve">תִדְבָּקֽוּן׃ </w:t>
      </w:r>
    </w:p>
    <w:p>
      <w:pPr>
        <w:pStyle w:val="Hebrew"/>
      </w:pPr>
      <w:r>
        <w:rPr>
          <w:color w:val="828282"/>
        </w:rPr>
        <w:t xml:space="preserve">אַחֲרֵ֨י יְהוָ֧ה אֱלֹהֵיכֶ֛ם תֵּלֵ֖כוּ וְאֹתֹ֣ו תִירָ֑אוּ וְאֶת־מִצְוֹתָ֤יו תִּשְׁמֹ֨רוּ֙ וּבְקֹלֹ֣ו תִשְׁמָ֔עוּ וְאֹתֹ֥ו תַעֲבֹ֖דוּ וּבֹ֥ו תִדְבָּקֽוּן׃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9a465cf9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9dbebde9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a5ac1ba5</w:t>
            </w:r>
          </w:p>
        </w:tc>
        <w:tc>
          <w:tcPr>
            <w:tcW w:type="auto" w:w="1728"/>
          </w:tcPr>
          <w:p>
            <w:r>
              <w:t>tense</w:t>
            </w:r>
          </w:p>
        </w:tc>
        <w:tc>
          <w:tcPr>
            <w:tcW w:type="auto" w:w="1728"/>
          </w:tcPr>
          <w:p>
            <w:r>
              <w:t>verb</w:t>
            </w:r>
          </w:p>
        </w:tc>
        <w:tc>
          <w:tcPr>
            <w:tcW w:type="auto" w:w="1728"/>
          </w:tcPr>
          <w:p>
            <w:r>
              <w:t xml:space="preserve">תִדְבָּקֽוּן׃ </w:t>
            </w:r>
          </w:p>
        </w:tc>
        <w:tc>
          <w:tcPr>
            <w:tcW w:type="auto" w:w="1728"/>
          </w:tcPr>
          <w:p>
            <w:r>
              <w:t>mod</w:t>
            </w:r>
          </w:p>
        </w:tc>
      </w:tr>
    </w:tbl>
    <w:p>
      <w:r>
        <w:br/>
      </w:r>
    </w:p>
    <w:p>
      <w:pPr>
        <w:pStyle w:val="Reference"/>
      </w:pPr>
      <w:hyperlink r:id="rId1447">
        <w:r>
          <w:rPr/>
          <w:t>Deuteronomy 13:7</w:t>
        </w:r>
      </w:hyperlink>
    </w:p>
    <w:p>
      <w:pPr>
        <w:pStyle w:val="Hebrew"/>
      </w:pPr>
      <w:r>
        <w:t xml:space="preserve">נֵֽלְכָ֗ה </w:t>
      </w:r>
    </w:p>
    <w:p>
      <w:pPr>
        <w:pStyle w:val="Hebrew"/>
      </w:pPr>
      <w:r>
        <w:rPr>
          <w:color w:val="FF0000"/>
          <w:vertAlign w:val="superscript"/>
          <w:rtl/>
        </w:rPr>
        <w:t>101198</w:t>
      </w:r>
      <w:r>
        <w:rPr>
          <w:rFonts w:ascii="Times New Roman" w:hAnsi="Times New Roman"/>
          <w:color w:val="828282"/>
          <w:rtl/>
        </w:rPr>
        <w:t xml:space="preserve">נֵֽלְכָ֗ה </w:t>
      </w:r>
    </w:p>
    <w:p>
      <w:pPr>
        <w:pStyle w:val="Hebrew"/>
      </w:pPr>
      <w:r>
        <w:rPr>
          <w:color w:val="828282"/>
        </w:rPr>
        <w:t xml:space="preserve">כִּ֣י יְסִֽיתְךָ֡ אָחִ֣יךָ בֶן־אִ֠מֶּךָ אֹֽו־בִנְךָ֨ אֹֽו־בִתְּךָ֜ אֹ֣ו׀ אֵ֣שֶׁת חֵיקֶ֗ךָ אֹ֧ו רֵֽעֲךָ֛ אֲשֶׁ֥ר כְּנַפְשְׁךָ֖ בַּסֵּ֣תֶר לֵאמֹ֑ר נֵֽלְכָ֗ה וְנַֽעַבְדָה֙ אֱלֹהִ֣ים אֲחֵרִ֔ים אֲשֶׁר֙ לֹ֣א יָדַ֔עְתָּ אַתָּ֖ה וַאֲבֹתֶֽיךָ׃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e14acf8a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8d3d375a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63b18f78</w:t>
            </w:r>
          </w:p>
        </w:tc>
        <w:tc>
          <w:tcPr>
            <w:tcW w:type="auto" w:w="1728"/>
          </w:tcPr>
          <w:p>
            <w:r>
              <w:t>tense</w:t>
            </w:r>
          </w:p>
        </w:tc>
        <w:tc>
          <w:tcPr>
            <w:tcW w:type="auto" w:w="1728"/>
          </w:tcPr>
          <w:p>
            <w:r>
              <w:t>verb</w:t>
            </w:r>
          </w:p>
        </w:tc>
        <w:tc>
          <w:tcPr>
            <w:tcW w:type="auto" w:w="1728"/>
          </w:tcPr>
          <w:p>
            <w:r>
              <w:t xml:space="preserve">נֵֽלְכָ֗ה </w:t>
            </w:r>
          </w:p>
        </w:tc>
        <w:tc>
          <w:tcPr>
            <w:tcW w:type="auto" w:w="1728"/>
          </w:tcPr>
          <w:p>
            <w:r>
              <w:t>mod</w:t>
            </w:r>
          </w:p>
        </w:tc>
      </w:tr>
    </w:tbl>
    <w:p>
      <w:r>
        <w:br/>
      </w:r>
    </w:p>
    <w:p>
      <w:pPr>
        <w:pStyle w:val="Reference"/>
      </w:pPr>
      <w:hyperlink r:id="rId1448">
        <w:r>
          <w:rPr/>
          <w:t>Deuteronomy 13:9</w:t>
        </w:r>
      </w:hyperlink>
    </w:p>
    <w:p>
      <w:pPr>
        <w:pStyle w:val="Hebrew"/>
      </w:pPr>
      <w:r>
        <w:t xml:space="preserve">וְלֹ֥א תִשְׁמַ֖ע אֵלָ֑יו </w:t>
      </w:r>
    </w:p>
    <w:p>
      <w:pPr>
        <w:pStyle w:val="Hebrew"/>
      </w:pPr>
      <w:r>
        <w:rPr>
          <w:color w:val="FF0000"/>
          <w:vertAlign w:val="superscript"/>
          <w:rtl/>
        </w:rPr>
        <w:t>101234</w:t>
      </w:r>
      <w:r>
        <w:rPr>
          <w:rFonts w:ascii="Times New Roman" w:hAnsi="Times New Roman"/>
          <w:color w:val="828282"/>
          <w:rtl/>
        </w:rPr>
        <w:t>וְ</w:t>
      </w:r>
      <w:r>
        <w:rPr>
          <w:color w:val="FF0000"/>
          <w:vertAlign w:val="superscript"/>
          <w:rtl/>
        </w:rPr>
        <w:t>101235</w:t>
      </w:r>
      <w:r>
        <w:rPr>
          <w:rFonts w:ascii="Times New Roman" w:hAnsi="Times New Roman"/>
          <w:color w:val="828282"/>
          <w:rtl/>
        </w:rPr>
        <w:t xml:space="preserve">לֹ֥א </w:t>
      </w:r>
      <w:r>
        <w:rPr>
          <w:color w:val="FF0000"/>
          <w:vertAlign w:val="superscript"/>
          <w:rtl/>
        </w:rPr>
        <w:t>101236</w:t>
      </w:r>
      <w:r>
        <w:rPr>
          <w:rFonts w:ascii="Times New Roman" w:hAnsi="Times New Roman"/>
          <w:color w:val="828282"/>
          <w:rtl/>
        </w:rPr>
        <w:t xml:space="preserve">תִשְׁמַ֖ע </w:t>
      </w:r>
      <w:r>
        <w:rPr>
          <w:color w:val="FF0000"/>
          <w:vertAlign w:val="superscript"/>
          <w:rtl/>
        </w:rPr>
        <w:t>101237</w:t>
      </w:r>
      <w:r>
        <w:rPr>
          <w:rFonts w:ascii="Times New Roman" w:hAnsi="Times New Roman"/>
          <w:color w:val="828282"/>
          <w:rtl/>
        </w:rPr>
        <w:t xml:space="preserve">אֵלָ֑יו </w:t>
      </w:r>
    </w:p>
    <w:p>
      <w:pPr>
        <w:pStyle w:val="Hebrew"/>
      </w:pPr>
      <w:r>
        <w:rPr>
          <w:color w:val="828282"/>
        </w:rPr>
        <w:t xml:space="preserve">לֹא־תֹאבֶ֣ה לֹ֔ו וְלֹ֥א תִשְׁמַ֖ע אֵלָ֑יו וְלֹא־תָחֹ֤וס עֵֽינְךָ֙ עָלָ֔יו וְלֹֽא־תַחְמֹ֥ל וְלֹֽא־תְכַסֶּ֖ה עָלָֽיו׃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50b6007b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a6db604c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5033f234</w:t>
            </w:r>
          </w:p>
        </w:tc>
        <w:tc>
          <w:tcPr>
            <w:tcW w:type="auto" w:w="1728"/>
          </w:tcPr>
          <w:p>
            <w:r>
              <w:t>tense</w:t>
            </w:r>
          </w:p>
        </w:tc>
        <w:tc>
          <w:tcPr>
            <w:tcW w:type="auto" w:w="1728"/>
          </w:tcPr>
          <w:p>
            <w:r>
              <w:t>verb</w:t>
            </w:r>
          </w:p>
        </w:tc>
        <w:tc>
          <w:tcPr>
            <w:tcW w:type="auto" w:w="1728"/>
          </w:tcPr>
          <w:p>
            <w:r>
              <w:t xml:space="preserve">תִשְׁמַ֖ע </w:t>
            </w:r>
          </w:p>
        </w:tc>
        <w:tc>
          <w:tcPr>
            <w:tcW w:type="auto" w:w="1728"/>
          </w:tcPr>
          <w:p>
            <w:r>
              <w:t>mod</w:t>
            </w:r>
          </w:p>
        </w:tc>
      </w:tr>
    </w:tbl>
    <w:p>
      <w:r>
        <w:br/>
      </w:r>
    </w:p>
    <w:p>
      <w:pPr>
        <w:pStyle w:val="Reference"/>
      </w:pPr>
      <w:hyperlink r:id="rId1448">
        <w:r>
          <w:rPr/>
          <w:t>Deuteronomy 13:9</w:t>
        </w:r>
      </w:hyperlink>
    </w:p>
    <w:p>
      <w:pPr>
        <w:pStyle w:val="Hebrew"/>
      </w:pPr>
      <w:r>
        <w:t xml:space="preserve">וְלֹֽא־תְכַסֶּ֖ה עָלָֽיו׃ </w:t>
      </w:r>
    </w:p>
    <w:p>
      <w:pPr>
        <w:pStyle w:val="Hebrew"/>
      </w:pPr>
      <w:r>
        <w:rPr>
          <w:color w:val="FF0000"/>
          <w:vertAlign w:val="superscript"/>
          <w:rtl/>
        </w:rPr>
        <w:t>101246</w:t>
      </w:r>
      <w:r>
        <w:rPr>
          <w:rFonts w:ascii="Times New Roman" w:hAnsi="Times New Roman"/>
          <w:color w:val="828282"/>
          <w:rtl/>
        </w:rPr>
        <w:t>וְ</w:t>
      </w:r>
      <w:r>
        <w:rPr>
          <w:color w:val="FF0000"/>
          <w:vertAlign w:val="superscript"/>
          <w:rtl/>
        </w:rPr>
        <w:t>101247</w:t>
      </w:r>
      <w:r>
        <w:rPr>
          <w:rFonts w:ascii="Times New Roman" w:hAnsi="Times New Roman"/>
          <w:color w:val="828282"/>
          <w:rtl/>
        </w:rPr>
        <w:t>לֹֽא־</w:t>
      </w:r>
      <w:r>
        <w:rPr>
          <w:color w:val="FF0000"/>
          <w:vertAlign w:val="superscript"/>
          <w:rtl/>
        </w:rPr>
        <w:t>101248</w:t>
      </w:r>
      <w:r>
        <w:rPr>
          <w:rFonts w:ascii="Times New Roman" w:hAnsi="Times New Roman"/>
          <w:color w:val="828282"/>
          <w:rtl/>
        </w:rPr>
        <w:t xml:space="preserve">תְכַסֶּ֖ה </w:t>
      </w:r>
      <w:r>
        <w:rPr>
          <w:color w:val="FF0000"/>
          <w:vertAlign w:val="superscript"/>
          <w:rtl/>
        </w:rPr>
        <w:t>101249</w:t>
      </w:r>
      <w:r>
        <w:rPr>
          <w:rFonts w:ascii="Times New Roman" w:hAnsi="Times New Roman"/>
          <w:color w:val="828282"/>
          <w:rtl/>
        </w:rPr>
        <w:t xml:space="preserve">עָלָֽיו׃ </w:t>
      </w:r>
    </w:p>
    <w:p>
      <w:pPr>
        <w:pStyle w:val="Hebrew"/>
      </w:pPr>
      <w:r>
        <w:rPr>
          <w:color w:val="828282"/>
        </w:rPr>
        <w:t xml:space="preserve">לֹא־תֹאבֶ֣ה לֹ֔ו וְלֹ֥א תִשְׁמַ֖ע אֵלָ֑יו וְלֹא־תָחֹ֤וס עֵֽינְךָ֙ עָלָ֔יו וְלֹֽא־תַחְמֹ֥ל וְלֹֽא־תְכַסֶּ֖ה עָלָֽיו׃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95605f83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5767a00f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a5c19a2b</w:t>
            </w:r>
          </w:p>
        </w:tc>
        <w:tc>
          <w:tcPr>
            <w:tcW w:type="auto" w:w="1728"/>
          </w:tcPr>
          <w:p>
            <w:r>
              <w:t>tense</w:t>
            </w:r>
          </w:p>
        </w:tc>
        <w:tc>
          <w:tcPr>
            <w:tcW w:type="auto" w:w="1728"/>
          </w:tcPr>
          <w:p>
            <w:r>
              <w:t>verb</w:t>
            </w:r>
          </w:p>
        </w:tc>
        <w:tc>
          <w:tcPr>
            <w:tcW w:type="auto" w:w="1728"/>
          </w:tcPr>
          <w:p>
            <w:r>
              <w:t xml:space="preserve">תְכַסֶּ֖ה </w:t>
            </w:r>
          </w:p>
        </w:tc>
        <w:tc>
          <w:tcPr>
            <w:tcW w:type="auto" w:w="1728"/>
          </w:tcPr>
          <w:p>
            <w:r>
              <w:t>mod</w:t>
            </w:r>
          </w:p>
        </w:tc>
      </w:tr>
    </w:tbl>
    <w:p>
      <w:r>
        <w:br/>
      </w:r>
    </w:p>
    <w:p>
      <w:pPr>
        <w:pStyle w:val="Reference"/>
      </w:pPr>
      <w:hyperlink r:id="rId1449">
        <w:r>
          <w:rPr/>
          <w:t>Deuteronomy 13:10</w:t>
        </w:r>
      </w:hyperlink>
    </w:p>
    <w:p>
      <w:pPr>
        <w:pStyle w:val="Hebrew"/>
      </w:pPr>
      <w:r>
        <w:t xml:space="preserve">יָֽדְךָ֛ תִּֽהְיֶה־בֹּ֥ו בָרִֽאשֹׁונָ֖ה </w:t>
      </w:r>
    </w:p>
    <w:p>
      <w:pPr>
        <w:pStyle w:val="Hebrew"/>
      </w:pPr>
      <w:r>
        <w:rPr>
          <w:color w:val="FF0000"/>
          <w:vertAlign w:val="superscript"/>
          <w:rtl/>
        </w:rPr>
        <w:t>101253</w:t>
      </w:r>
      <w:r>
        <w:rPr>
          <w:rFonts w:ascii="Times New Roman" w:hAnsi="Times New Roman"/>
          <w:color w:val="828282"/>
          <w:rtl/>
        </w:rPr>
        <w:t xml:space="preserve">יָֽדְךָ֛ </w:t>
      </w:r>
      <w:r>
        <w:rPr>
          <w:color w:val="FF0000"/>
          <w:vertAlign w:val="superscript"/>
          <w:rtl/>
        </w:rPr>
        <w:t>101254</w:t>
      </w:r>
      <w:r>
        <w:rPr>
          <w:rFonts w:ascii="Times New Roman" w:hAnsi="Times New Roman"/>
          <w:color w:val="828282"/>
          <w:rtl/>
        </w:rPr>
        <w:t>תִּֽהְיֶה־</w:t>
      </w:r>
      <w:r>
        <w:rPr>
          <w:color w:val="FF0000"/>
          <w:vertAlign w:val="superscript"/>
          <w:rtl/>
        </w:rPr>
        <w:t>101255</w:t>
      </w:r>
      <w:r>
        <w:rPr>
          <w:rFonts w:ascii="Times New Roman" w:hAnsi="Times New Roman"/>
          <w:color w:val="828282"/>
          <w:rtl/>
        </w:rPr>
        <w:t xml:space="preserve">בֹּ֥ו </w:t>
      </w:r>
      <w:r>
        <w:rPr>
          <w:color w:val="FF0000"/>
          <w:vertAlign w:val="superscript"/>
          <w:rtl/>
        </w:rPr>
        <w:t>101256</w:t>
      </w:r>
      <w:r>
        <w:rPr>
          <w:rFonts w:ascii="Times New Roman" w:hAnsi="Times New Roman"/>
          <w:color w:val="828282"/>
          <w:rtl/>
        </w:rPr>
        <w:t>בָ</w:t>
      </w:r>
      <w:r>
        <w:rPr>
          <w:color w:val="FF0000"/>
          <w:vertAlign w:val="superscript"/>
          <w:rtl/>
        </w:rPr>
        <w:t>101257</w:t>
      </w:r>
      <w:r>
        <w:rPr>
          <w:rFonts w:ascii="Times New Roman" w:hAnsi="Times New Roman"/>
          <w:color w:val="828282"/>
          <w:rtl/>
        </w:rPr>
      </w:r>
      <w:r>
        <w:rPr>
          <w:color w:val="FF0000"/>
          <w:vertAlign w:val="superscript"/>
          <w:rtl/>
        </w:rPr>
        <w:t>101258</w:t>
      </w:r>
      <w:r>
        <w:rPr>
          <w:rFonts w:ascii="Times New Roman" w:hAnsi="Times New Roman"/>
          <w:color w:val="828282"/>
          <w:rtl/>
        </w:rPr>
        <w:t xml:space="preserve">רִֽאשֹׁונָ֖ה </w:t>
      </w:r>
    </w:p>
    <w:p>
      <w:pPr>
        <w:pStyle w:val="Hebrew"/>
      </w:pPr>
      <w:r>
        <w:rPr>
          <w:color w:val="828282"/>
        </w:rPr>
        <w:t xml:space="preserve">כִּ֤י הָרֹג֙ תַּֽהַרְגֶ֔נּוּ יָֽדְךָ֛ תִּֽהְיֶה־בֹּ֥ו בָרִֽאשֹׁונָ֖ה לַהֲמִיתֹ֑ו וְיַ֥ד כָּל־הָעָ֖ם בָּאַחֲרֹנָֽה׃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df4a45db</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ff53373f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a7254a23</w:t>
            </w:r>
          </w:p>
        </w:tc>
        <w:tc>
          <w:tcPr>
            <w:tcW w:type="auto" w:w="1728"/>
          </w:tcPr>
          <w:p>
            <w:r>
              <w:t>tense</w:t>
            </w:r>
          </w:p>
        </w:tc>
        <w:tc>
          <w:tcPr>
            <w:tcW w:type="auto" w:w="1728"/>
          </w:tcPr>
          <w:p>
            <w:r>
              <w:t>verb</w:t>
            </w:r>
          </w:p>
        </w:tc>
        <w:tc>
          <w:tcPr>
            <w:tcW w:type="auto" w:w="1728"/>
          </w:tcPr>
          <w:p>
            <w:r>
              <w:t>תִּֽהְיֶה־</w:t>
            </w:r>
          </w:p>
        </w:tc>
        <w:tc>
          <w:tcPr>
            <w:tcW w:type="auto" w:w="1728"/>
          </w:tcPr>
          <w:p>
            <w:r>
              <w:t>mod</w:t>
            </w:r>
          </w:p>
        </w:tc>
      </w:tr>
    </w:tbl>
    <w:p>
      <w:r>
        <w:br/>
      </w:r>
    </w:p>
    <w:p>
      <w:pPr>
        <w:pStyle w:val="Reference"/>
      </w:pPr>
      <w:hyperlink r:id="rId1450">
        <w:r>
          <w:rPr/>
          <w:t>Deuteronomy 13:11</w:t>
        </w:r>
      </w:hyperlink>
    </w:p>
    <w:p>
      <w:pPr>
        <w:pStyle w:val="Hebrew"/>
      </w:pPr>
      <w:r>
        <w:t xml:space="preserve">וּסְקַלְתֹּ֥ו בָאֲבָנִ֖ים </w:t>
      </w:r>
    </w:p>
    <w:p>
      <w:pPr>
        <w:pStyle w:val="Hebrew"/>
      </w:pPr>
      <w:r>
        <w:rPr>
          <w:color w:val="FF0000"/>
          <w:vertAlign w:val="superscript"/>
          <w:rtl/>
        </w:rPr>
        <w:t>101269</w:t>
      </w:r>
      <w:r>
        <w:rPr>
          <w:rFonts w:ascii="Times New Roman" w:hAnsi="Times New Roman"/>
          <w:color w:val="828282"/>
          <w:rtl/>
        </w:rPr>
        <w:t>וּ</w:t>
      </w:r>
      <w:r>
        <w:rPr>
          <w:color w:val="FF0000"/>
          <w:vertAlign w:val="superscript"/>
          <w:rtl/>
        </w:rPr>
        <w:t>101270</w:t>
      </w:r>
      <w:r>
        <w:rPr>
          <w:rFonts w:ascii="Times New Roman" w:hAnsi="Times New Roman"/>
          <w:color w:val="828282"/>
          <w:rtl/>
        </w:rPr>
        <w:t xml:space="preserve">סְקַלְתֹּ֥ו </w:t>
      </w:r>
      <w:r>
        <w:rPr>
          <w:color w:val="FF0000"/>
          <w:vertAlign w:val="superscript"/>
          <w:rtl/>
        </w:rPr>
        <w:t>101271</w:t>
      </w:r>
      <w:r>
        <w:rPr>
          <w:rFonts w:ascii="Times New Roman" w:hAnsi="Times New Roman"/>
          <w:color w:val="828282"/>
          <w:rtl/>
        </w:rPr>
        <w:t>בָ</w:t>
      </w:r>
      <w:r>
        <w:rPr>
          <w:color w:val="FF0000"/>
          <w:vertAlign w:val="superscript"/>
          <w:rtl/>
        </w:rPr>
        <w:t>101272</w:t>
      </w:r>
      <w:r>
        <w:rPr>
          <w:rFonts w:ascii="Times New Roman" w:hAnsi="Times New Roman"/>
          <w:color w:val="828282"/>
          <w:rtl/>
        </w:rPr>
      </w:r>
      <w:r>
        <w:rPr>
          <w:color w:val="FF0000"/>
          <w:vertAlign w:val="superscript"/>
          <w:rtl/>
        </w:rPr>
        <w:t>101273</w:t>
      </w:r>
      <w:r>
        <w:rPr>
          <w:rFonts w:ascii="Times New Roman" w:hAnsi="Times New Roman"/>
          <w:color w:val="828282"/>
          <w:rtl/>
        </w:rPr>
        <w:t xml:space="preserve">אֲבָנִ֖ים </w:t>
      </w:r>
    </w:p>
    <w:p>
      <w:pPr>
        <w:pStyle w:val="Hebrew"/>
      </w:pPr>
      <w:r>
        <w:rPr>
          <w:color w:val="828282"/>
        </w:rPr>
        <w:t xml:space="preserve">וּסְקַלְתֹּ֥ו בָאֲבָנִ֖ים וָמֵ֑ת כִּ֣י בִקֵּ֗שׁ לְהַדִּֽיחֲךָ֙ מֵעַל֙ יְהוָ֣ה אֱלֹהֶ֔יךָ הַמֹּוצִיאֲךָ֛ מֵאֶ֥רֶץ מִצְרַ֖יִם מִבֵּ֥ית עֲבָדִֽים׃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1dcc792f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c669127d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1ae5eaab</w:t>
            </w:r>
          </w:p>
        </w:tc>
        <w:tc>
          <w:tcPr>
            <w:tcW w:type="auto" w:w="1728"/>
          </w:tcPr>
          <w:p>
            <w:r>
              <w:t>tense</w:t>
            </w:r>
          </w:p>
        </w:tc>
        <w:tc>
          <w:tcPr>
            <w:tcW w:type="auto" w:w="1728"/>
          </w:tcPr>
          <w:p>
            <w:r>
              <w:t>verb</w:t>
            </w:r>
          </w:p>
        </w:tc>
        <w:tc>
          <w:tcPr>
            <w:tcW w:type="auto" w:w="1728"/>
          </w:tcPr>
          <w:p>
            <w:r>
              <w:t xml:space="preserve">סְקַלְתֹּ֥ו </w:t>
            </w:r>
          </w:p>
        </w:tc>
        <w:tc>
          <w:tcPr>
            <w:tcW w:type="auto" w:w="1728"/>
          </w:tcPr>
          <w:p>
            <w:r>
              <w:t>mod</w:t>
            </w:r>
          </w:p>
        </w:tc>
      </w:tr>
    </w:tbl>
    <w:p>
      <w:r>
        <w:br/>
      </w:r>
    </w:p>
    <w:p>
      <w:pPr>
        <w:pStyle w:val="Reference"/>
      </w:pPr>
      <w:hyperlink r:id="rId1451">
        <w:r>
          <w:rPr/>
          <w:t>Deuteronomy 13:12</w:t>
        </w:r>
      </w:hyperlink>
    </w:p>
    <w:p>
      <w:pPr>
        <w:pStyle w:val="Hebrew"/>
      </w:pPr>
      <w:r>
        <w:t xml:space="preserve">וְיִֽרָא֑וּן </w:t>
      </w:r>
    </w:p>
    <w:p>
      <w:pPr>
        <w:pStyle w:val="Hebrew"/>
      </w:pPr>
      <w:r>
        <w:rPr>
          <w:color w:val="FF0000"/>
          <w:vertAlign w:val="superscript"/>
          <w:rtl/>
        </w:rPr>
        <w:t>101296</w:t>
      </w:r>
      <w:r>
        <w:rPr>
          <w:rFonts w:ascii="Times New Roman" w:hAnsi="Times New Roman"/>
          <w:color w:val="828282"/>
          <w:rtl/>
        </w:rPr>
        <w:t>וְ</w:t>
      </w:r>
      <w:r>
        <w:rPr>
          <w:color w:val="FF0000"/>
          <w:vertAlign w:val="superscript"/>
          <w:rtl/>
        </w:rPr>
        <w:t>101297</w:t>
      </w:r>
      <w:r>
        <w:rPr>
          <w:rFonts w:ascii="Times New Roman" w:hAnsi="Times New Roman"/>
          <w:color w:val="828282"/>
          <w:rtl/>
        </w:rPr>
        <w:t xml:space="preserve">יִֽרָא֑וּן </w:t>
      </w:r>
    </w:p>
    <w:p>
      <w:pPr>
        <w:pStyle w:val="Hebrew"/>
      </w:pPr>
      <w:r>
        <w:rPr>
          <w:color w:val="828282"/>
        </w:rPr>
        <w:t xml:space="preserve">וְכָל־יִשְׂרָאֵ֔ל יִשְׁמְע֖וּ וְיִֽרָא֑וּן וְלֹֽא־יֹוסִ֣פוּ לַעֲשֹׂ֗ות כַּדָּבָ֥ר הָרָ֛ע הַזֶּ֖ה בְּקִרְבֶּֽךָ׃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32bbd88e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49cbc4d4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39395f9f</w:t>
            </w:r>
          </w:p>
        </w:tc>
        <w:tc>
          <w:tcPr>
            <w:tcW w:type="auto" w:w="1728"/>
          </w:tcPr>
          <w:p>
            <w:r>
              <w:t>tense</w:t>
            </w:r>
          </w:p>
        </w:tc>
        <w:tc>
          <w:tcPr>
            <w:tcW w:type="auto" w:w="1728"/>
          </w:tcPr>
          <w:p>
            <w:r>
              <w:t>verb</w:t>
            </w:r>
          </w:p>
        </w:tc>
        <w:tc>
          <w:tcPr>
            <w:tcW w:type="auto" w:w="1728"/>
          </w:tcPr>
          <w:p>
            <w:r>
              <w:t xml:space="preserve">יִֽרָא֑וּן </w:t>
            </w:r>
          </w:p>
        </w:tc>
        <w:tc>
          <w:tcPr>
            <w:tcW w:type="auto" w:w="1728"/>
          </w:tcPr>
          <w:p>
            <w:r>
              <w:t>mod</w:t>
            </w:r>
          </w:p>
        </w:tc>
      </w:tr>
    </w:tbl>
    <w:p>
      <w:r>
        <w:br/>
      </w:r>
    </w:p>
    <w:p>
      <w:pPr>
        <w:pStyle w:val="Reference"/>
      </w:pPr>
      <w:hyperlink r:id="rId1452">
        <w:r>
          <w:rPr/>
          <w:t>Deuteronomy 13:15</w:t>
        </w:r>
      </w:hyperlink>
    </w:p>
    <w:p>
      <w:pPr>
        <w:pStyle w:val="Hebrew"/>
      </w:pPr>
      <w:r>
        <w:t xml:space="preserve">וְדָרַשְׁתָּ֧ </w:t>
      </w:r>
    </w:p>
    <w:p>
      <w:pPr>
        <w:pStyle w:val="Hebrew"/>
      </w:pPr>
      <w:r>
        <w:rPr>
          <w:color w:val="FF0000"/>
          <w:vertAlign w:val="superscript"/>
          <w:rtl/>
        </w:rPr>
        <w:t>101348</w:t>
      </w:r>
      <w:r>
        <w:rPr>
          <w:rFonts w:ascii="Times New Roman" w:hAnsi="Times New Roman"/>
          <w:color w:val="828282"/>
          <w:rtl/>
        </w:rPr>
        <w:t>וְ</w:t>
      </w:r>
      <w:r>
        <w:rPr>
          <w:color w:val="FF0000"/>
          <w:vertAlign w:val="superscript"/>
          <w:rtl/>
        </w:rPr>
        <w:t>101349</w:t>
      </w:r>
      <w:r>
        <w:rPr>
          <w:rFonts w:ascii="Times New Roman" w:hAnsi="Times New Roman"/>
          <w:color w:val="828282"/>
          <w:rtl/>
        </w:rPr>
        <w:t xml:space="preserve">דָרַשְׁתָּ֧ </w:t>
      </w:r>
    </w:p>
    <w:p>
      <w:pPr>
        <w:pStyle w:val="Hebrew"/>
      </w:pPr>
      <w:r>
        <w:rPr>
          <w:color w:val="828282"/>
        </w:rPr>
        <w:t xml:space="preserve">וְדָרַשְׁתָּ֧ וְחָקַרְתָּ֧ וְשָׁאַלְתָּ֖ הֵיטֵ֑ב וְהִנֵּ֤ה אֱמֶת֙ נָכֹ֣ון הַדָּבָ֔ר נֶעֶשְׂתָ֛ה הַתֹּועֵבָ֥ה הַזֹּ֖את בְּקִרְבֶּֽךָ׃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a9fa0770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dbf749d4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d3f3997a</w:t>
            </w:r>
          </w:p>
        </w:tc>
        <w:tc>
          <w:tcPr>
            <w:tcW w:type="auto" w:w="1728"/>
          </w:tcPr>
          <w:p>
            <w:r>
              <w:t>tense</w:t>
            </w:r>
          </w:p>
        </w:tc>
        <w:tc>
          <w:tcPr>
            <w:tcW w:type="auto" w:w="1728"/>
          </w:tcPr>
          <w:p>
            <w:r>
              <w:t>verb</w:t>
            </w:r>
          </w:p>
        </w:tc>
        <w:tc>
          <w:tcPr>
            <w:tcW w:type="auto" w:w="1728"/>
          </w:tcPr>
          <w:p>
            <w:r>
              <w:t xml:space="preserve">דָרַשְׁתָּ֧ </w:t>
            </w:r>
          </w:p>
        </w:tc>
        <w:tc>
          <w:tcPr>
            <w:tcW w:type="auto" w:w="1728"/>
          </w:tcPr>
          <w:p>
            <w:r>
              <w:t>mod</w:t>
            </w:r>
          </w:p>
        </w:tc>
      </w:tr>
    </w:tbl>
    <w:p>
      <w:r>
        <w:br/>
      </w:r>
    </w:p>
    <w:p>
      <w:pPr>
        <w:pStyle w:val="Reference"/>
      </w:pPr>
      <w:hyperlink r:id="rId1453">
        <w:r>
          <w:rPr/>
          <w:t>Deuteronomy 13:17</w:t>
        </w:r>
      </w:hyperlink>
    </w:p>
    <w:p>
      <w:pPr>
        <w:pStyle w:val="Hebrew"/>
      </w:pPr>
      <w:r>
        <w:t xml:space="preserve">וְשָׂרַפְתָּ֨ בָאֵ֜שׁ אֶת־הָעִ֤יר וְאֶת־כָּל־שְׁלָלָהּ֙ כָּלִ֔יל לַיהוָ֖ה אֱלֹהֶ֑יךָ </w:t>
      </w:r>
    </w:p>
    <w:p>
      <w:pPr>
        <w:pStyle w:val="Hebrew"/>
      </w:pPr>
      <w:r>
        <w:rPr>
          <w:color w:val="FF0000"/>
          <w:vertAlign w:val="superscript"/>
          <w:rtl/>
        </w:rPr>
        <w:t>101400</w:t>
      </w:r>
      <w:r>
        <w:rPr>
          <w:rFonts w:ascii="Times New Roman" w:hAnsi="Times New Roman"/>
          <w:color w:val="828282"/>
          <w:rtl/>
        </w:rPr>
        <w:t>וְ</w:t>
      </w:r>
      <w:r>
        <w:rPr>
          <w:color w:val="FF0000"/>
          <w:vertAlign w:val="superscript"/>
          <w:rtl/>
        </w:rPr>
        <w:t>101401</w:t>
      </w:r>
      <w:r>
        <w:rPr>
          <w:rFonts w:ascii="Times New Roman" w:hAnsi="Times New Roman"/>
          <w:color w:val="828282"/>
          <w:rtl/>
        </w:rPr>
        <w:t xml:space="preserve">שָׂרַפְתָּ֨ </w:t>
      </w:r>
      <w:r>
        <w:rPr>
          <w:color w:val="FF0000"/>
          <w:vertAlign w:val="superscript"/>
          <w:rtl/>
        </w:rPr>
        <w:t>101402</w:t>
      </w:r>
      <w:r>
        <w:rPr>
          <w:rFonts w:ascii="Times New Roman" w:hAnsi="Times New Roman"/>
          <w:color w:val="828282"/>
          <w:rtl/>
        </w:rPr>
        <w:t>בָ</w:t>
      </w:r>
      <w:r>
        <w:rPr>
          <w:color w:val="FF0000"/>
          <w:vertAlign w:val="superscript"/>
          <w:rtl/>
        </w:rPr>
        <w:t>101403</w:t>
      </w:r>
      <w:r>
        <w:rPr>
          <w:rFonts w:ascii="Times New Roman" w:hAnsi="Times New Roman"/>
          <w:color w:val="828282"/>
          <w:rtl/>
        </w:rPr>
      </w:r>
      <w:r>
        <w:rPr>
          <w:color w:val="FF0000"/>
          <w:vertAlign w:val="superscript"/>
          <w:rtl/>
        </w:rPr>
        <w:t>101404</w:t>
      </w:r>
      <w:r>
        <w:rPr>
          <w:rFonts w:ascii="Times New Roman" w:hAnsi="Times New Roman"/>
          <w:color w:val="828282"/>
          <w:rtl/>
        </w:rPr>
        <w:t xml:space="preserve">אֵ֜שׁ </w:t>
      </w:r>
      <w:r>
        <w:rPr>
          <w:color w:val="FF0000"/>
          <w:vertAlign w:val="superscript"/>
          <w:rtl/>
        </w:rPr>
        <w:t>101405</w:t>
      </w:r>
      <w:r>
        <w:rPr>
          <w:rFonts w:ascii="Times New Roman" w:hAnsi="Times New Roman"/>
          <w:color w:val="828282"/>
          <w:rtl/>
        </w:rPr>
        <w:t>אֶת־</w:t>
      </w:r>
      <w:r>
        <w:rPr>
          <w:color w:val="FF0000"/>
          <w:vertAlign w:val="superscript"/>
          <w:rtl/>
        </w:rPr>
        <w:t>101406</w:t>
      </w:r>
      <w:r>
        <w:rPr>
          <w:rFonts w:ascii="Times New Roman" w:hAnsi="Times New Roman"/>
          <w:color w:val="828282"/>
          <w:rtl/>
        </w:rPr>
        <w:t>הָ</w:t>
      </w:r>
      <w:r>
        <w:rPr>
          <w:color w:val="FF0000"/>
          <w:vertAlign w:val="superscript"/>
          <w:rtl/>
        </w:rPr>
        <w:t>101407</w:t>
      </w:r>
      <w:r>
        <w:rPr>
          <w:rFonts w:ascii="Times New Roman" w:hAnsi="Times New Roman"/>
          <w:color w:val="828282"/>
          <w:rtl/>
        </w:rPr>
        <w:t xml:space="preserve">עִ֤יר </w:t>
      </w:r>
      <w:r>
        <w:rPr>
          <w:color w:val="FF0000"/>
          <w:vertAlign w:val="superscript"/>
          <w:rtl/>
        </w:rPr>
        <w:t>101408</w:t>
      </w:r>
      <w:r>
        <w:rPr>
          <w:rFonts w:ascii="Times New Roman" w:hAnsi="Times New Roman"/>
          <w:color w:val="828282"/>
          <w:rtl/>
        </w:rPr>
        <w:t>וְ</w:t>
      </w:r>
      <w:r>
        <w:rPr>
          <w:color w:val="FF0000"/>
          <w:vertAlign w:val="superscript"/>
          <w:rtl/>
        </w:rPr>
        <w:t>101409</w:t>
      </w:r>
      <w:r>
        <w:rPr>
          <w:rFonts w:ascii="Times New Roman" w:hAnsi="Times New Roman"/>
          <w:color w:val="828282"/>
          <w:rtl/>
        </w:rPr>
        <w:t>אֶת־</w:t>
      </w:r>
      <w:r>
        <w:rPr>
          <w:color w:val="FF0000"/>
          <w:vertAlign w:val="superscript"/>
          <w:rtl/>
        </w:rPr>
        <w:t>101410</w:t>
      </w:r>
      <w:r>
        <w:rPr>
          <w:rFonts w:ascii="Times New Roman" w:hAnsi="Times New Roman"/>
          <w:color w:val="828282"/>
          <w:rtl/>
        </w:rPr>
        <w:t>כָּל־</w:t>
      </w:r>
      <w:r>
        <w:rPr>
          <w:color w:val="FF0000"/>
          <w:vertAlign w:val="superscript"/>
          <w:rtl/>
        </w:rPr>
        <w:t>101411</w:t>
      </w:r>
      <w:r>
        <w:rPr>
          <w:rFonts w:ascii="Times New Roman" w:hAnsi="Times New Roman"/>
          <w:color w:val="828282"/>
          <w:rtl/>
        </w:rPr>
        <w:t xml:space="preserve">שְׁלָלָהּ֙ </w:t>
      </w:r>
      <w:r>
        <w:rPr>
          <w:color w:val="FF0000"/>
          <w:vertAlign w:val="superscript"/>
          <w:rtl/>
        </w:rPr>
        <w:t>101412</w:t>
      </w:r>
      <w:r>
        <w:rPr>
          <w:rFonts w:ascii="Times New Roman" w:hAnsi="Times New Roman"/>
          <w:color w:val="828282"/>
          <w:rtl/>
        </w:rPr>
        <w:t xml:space="preserve">כָּלִ֔יל </w:t>
      </w:r>
      <w:r>
        <w:rPr>
          <w:color w:val="FF0000"/>
          <w:vertAlign w:val="superscript"/>
          <w:rtl/>
        </w:rPr>
        <w:t>101413</w:t>
      </w:r>
      <w:r>
        <w:rPr>
          <w:rFonts w:ascii="Times New Roman" w:hAnsi="Times New Roman"/>
          <w:color w:val="828282"/>
          <w:rtl/>
        </w:rPr>
        <w:t>לַ</w:t>
      </w:r>
      <w:r>
        <w:rPr>
          <w:color w:val="FF0000"/>
          <w:vertAlign w:val="superscript"/>
          <w:rtl/>
        </w:rPr>
        <w:t>101414</w:t>
      </w:r>
      <w:r>
        <w:rPr>
          <w:rFonts w:ascii="Times New Roman" w:hAnsi="Times New Roman"/>
          <w:color w:val="828282"/>
          <w:rtl/>
        </w:rPr>
        <w:t xml:space="preserve">יהוָ֖ה </w:t>
      </w:r>
      <w:r>
        <w:rPr>
          <w:color w:val="FF0000"/>
          <w:vertAlign w:val="superscript"/>
          <w:rtl/>
        </w:rPr>
        <w:t>101415</w:t>
      </w:r>
      <w:r>
        <w:rPr>
          <w:rFonts w:ascii="Times New Roman" w:hAnsi="Times New Roman"/>
          <w:color w:val="828282"/>
          <w:rtl/>
        </w:rPr>
        <w:t xml:space="preserve">אֱלֹהֶ֑יךָ </w:t>
      </w:r>
    </w:p>
    <w:p>
      <w:pPr>
        <w:pStyle w:val="Hebrew"/>
      </w:pPr>
      <w:r>
        <w:rPr>
          <w:color w:val="828282"/>
        </w:rPr>
        <w:t xml:space="preserve">וְאֶת־כָּל־שְׁלָלָ֗הּ תִּקְבֹּץ֮ אֶל־תֹּ֣וךְ רְחֹבָהּ֒ וְשָׂרַפְתָּ֨ בָאֵ֜שׁ אֶת־הָעִ֤יר וְאֶת־כָּל־שְׁלָלָהּ֙ כָּלִ֔יל לַיהוָ֖ה אֱלֹהֶ֑יךָ וְהָיְתָה֙ תֵּ֣ל עֹולָ֔ם לֹ֥א תִבָּנֶ֖ה עֹֽוד׃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8697d886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ba93ba3a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4638f352</w:t>
            </w:r>
          </w:p>
        </w:tc>
        <w:tc>
          <w:tcPr>
            <w:tcW w:type="auto" w:w="1728"/>
          </w:tcPr>
          <w:p>
            <w:r>
              <w:t>tense</w:t>
            </w:r>
          </w:p>
        </w:tc>
        <w:tc>
          <w:tcPr>
            <w:tcW w:type="auto" w:w="1728"/>
          </w:tcPr>
          <w:p>
            <w:r>
              <w:t>verb</w:t>
            </w:r>
          </w:p>
        </w:tc>
        <w:tc>
          <w:tcPr>
            <w:tcW w:type="auto" w:w="1728"/>
          </w:tcPr>
          <w:p>
            <w:r>
              <w:t xml:space="preserve">שָׂרַפְתָּ֨ </w:t>
            </w:r>
          </w:p>
        </w:tc>
        <w:tc>
          <w:tcPr>
            <w:tcW w:type="auto" w:w="1728"/>
          </w:tcPr>
          <w:p>
            <w:r>
              <w:t>mod</w:t>
            </w:r>
          </w:p>
        </w:tc>
      </w:tr>
    </w:tbl>
    <w:p>
      <w:r>
        <w:br/>
      </w:r>
    </w:p>
    <w:p>
      <w:pPr>
        <w:pStyle w:val="Reference"/>
      </w:pPr>
      <w:hyperlink r:id="rId1453">
        <w:r>
          <w:rPr/>
          <w:t>Deuteronomy 13:17</w:t>
        </w:r>
      </w:hyperlink>
    </w:p>
    <w:p>
      <w:pPr>
        <w:pStyle w:val="Hebrew"/>
      </w:pPr>
      <w:r>
        <w:t xml:space="preserve">וְהָיְתָה֙ תֵּ֣ל עֹולָ֔ם </w:t>
      </w:r>
    </w:p>
    <w:p>
      <w:pPr>
        <w:pStyle w:val="Hebrew"/>
      </w:pPr>
      <w:r>
        <w:rPr>
          <w:color w:val="FF0000"/>
          <w:vertAlign w:val="superscript"/>
          <w:rtl/>
        </w:rPr>
        <w:t>101416</w:t>
      </w:r>
      <w:r>
        <w:rPr>
          <w:rFonts w:ascii="Times New Roman" w:hAnsi="Times New Roman"/>
          <w:color w:val="828282"/>
          <w:rtl/>
        </w:rPr>
        <w:t>וְ</w:t>
      </w:r>
      <w:r>
        <w:rPr>
          <w:color w:val="FF0000"/>
          <w:vertAlign w:val="superscript"/>
          <w:rtl/>
        </w:rPr>
        <w:t>101417</w:t>
      </w:r>
      <w:r>
        <w:rPr>
          <w:rFonts w:ascii="Times New Roman" w:hAnsi="Times New Roman"/>
          <w:color w:val="828282"/>
          <w:rtl/>
        </w:rPr>
        <w:t xml:space="preserve">הָיְתָה֙ </w:t>
      </w:r>
      <w:r>
        <w:rPr>
          <w:color w:val="FF0000"/>
          <w:vertAlign w:val="superscript"/>
          <w:rtl/>
        </w:rPr>
        <w:t>101418</w:t>
      </w:r>
      <w:r>
        <w:rPr>
          <w:rFonts w:ascii="Times New Roman" w:hAnsi="Times New Roman"/>
          <w:color w:val="828282"/>
          <w:rtl/>
        </w:rPr>
        <w:t xml:space="preserve">תֵּ֣ל </w:t>
      </w:r>
      <w:r>
        <w:rPr>
          <w:color w:val="FF0000"/>
          <w:vertAlign w:val="superscript"/>
          <w:rtl/>
        </w:rPr>
        <w:t>101419</w:t>
      </w:r>
      <w:r>
        <w:rPr>
          <w:rFonts w:ascii="Times New Roman" w:hAnsi="Times New Roman"/>
          <w:color w:val="828282"/>
          <w:rtl/>
        </w:rPr>
        <w:t xml:space="preserve">עֹולָ֔ם </w:t>
      </w:r>
    </w:p>
    <w:p>
      <w:pPr>
        <w:pStyle w:val="Hebrew"/>
      </w:pPr>
      <w:r>
        <w:rPr>
          <w:color w:val="828282"/>
        </w:rPr>
        <w:t xml:space="preserve">וְאֶת־כָּל־שְׁלָלָ֗הּ תִּקְבֹּץ֮ אֶל־תֹּ֣וךְ רְחֹבָהּ֒ וְשָׂרַפְתָּ֨ בָאֵ֜שׁ אֶת־הָעִ֤יר וְאֶת־כָּל־שְׁלָלָהּ֙ כָּלִ֔יל לַיהוָ֖ה אֱלֹהֶ֑יךָ וְהָיְתָה֙ תֵּ֣ל עֹולָ֔ם לֹ֥א תִבָּנֶ֖ה עֹֽוד׃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4c468af2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d30b01d2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2fd00a59</w:t>
            </w:r>
          </w:p>
        </w:tc>
        <w:tc>
          <w:tcPr>
            <w:tcW w:type="auto" w:w="1728"/>
          </w:tcPr>
          <w:p>
            <w:r>
              <w:t>tense</w:t>
            </w:r>
          </w:p>
        </w:tc>
        <w:tc>
          <w:tcPr>
            <w:tcW w:type="auto" w:w="1728"/>
          </w:tcPr>
          <w:p>
            <w:r>
              <w:t>verb</w:t>
            </w:r>
          </w:p>
        </w:tc>
        <w:tc>
          <w:tcPr>
            <w:tcW w:type="auto" w:w="1728"/>
          </w:tcPr>
          <w:p>
            <w:r>
              <w:t xml:space="preserve">הָיְתָה֙ </w:t>
            </w:r>
          </w:p>
        </w:tc>
        <w:tc>
          <w:tcPr>
            <w:tcW w:type="auto" w:w="1728"/>
          </w:tcPr>
          <w:p>
            <w:r>
              <w:t>mod</w:t>
            </w:r>
          </w:p>
        </w:tc>
      </w:tr>
    </w:tbl>
    <w:p>
      <w:r>
        <w:br/>
      </w:r>
    </w:p>
    <w:p>
      <w:pPr>
        <w:pStyle w:val="Reference"/>
      </w:pPr>
      <w:hyperlink r:id="rId1454">
        <w:r>
          <w:rPr/>
          <w:t>Deuteronomy 13:18</w:t>
        </w:r>
      </w:hyperlink>
    </w:p>
    <w:p>
      <w:pPr>
        <w:pStyle w:val="Hebrew"/>
      </w:pPr>
      <w:r>
        <w:t xml:space="preserve">וְלֹֽא־יִדְבַּ֧ק בְּיָדְךָ֛ מְא֖וּמָה מִן־הַחֵ֑רֶם </w:t>
      </w:r>
    </w:p>
    <w:p>
      <w:pPr>
        <w:pStyle w:val="Hebrew"/>
      </w:pPr>
      <w:r>
        <w:rPr>
          <w:color w:val="FF0000"/>
          <w:vertAlign w:val="superscript"/>
          <w:rtl/>
        </w:rPr>
        <w:t>101423</w:t>
      </w:r>
      <w:r>
        <w:rPr>
          <w:rFonts w:ascii="Times New Roman" w:hAnsi="Times New Roman"/>
          <w:color w:val="828282"/>
          <w:rtl/>
        </w:rPr>
        <w:t>וְ</w:t>
      </w:r>
      <w:r>
        <w:rPr>
          <w:color w:val="FF0000"/>
          <w:vertAlign w:val="superscript"/>
          <w:rtl/>
        </w:rPr>
        <w:t>101424</w:t>
      </w:r>
      <w:r>
        <w:rPr>
          <w:rFonts w:ascii="Times New Roman" w:hAnsi="Times New Roman"/>
          <w:color w:val="828282"/>
          <w:rtl/>
        </w:rPr>
        <w:t>לֹֽא־</w:t>
      </w:r>
      <w:r>
        <w:rPr>
          <w:color w:val="FF0000"/>
          <w:vertAlign w:val="superscript"/>
          <w:rtl/>
        </w:rPr>
        <w:t>101425</w:t>
      </w:r>
      <w:r>
        <w:rPr>
          <w:rFonts w:ascii="Times New Roman" w:hAnsi="Times New Roman"/>
          <w:color w:val="828282"/>
          <w:rtl/>
        </w:rPr>
        <w:t xml:space="preserve">יִדְבַּ֧ק </w:t>
      </w:r>
      <w:r>
        <w:rPr>
          <w:color w:val="FF0000"/>
          <w:vertAlign w:val="superscript"/>
          <w:rtl/>
        </w:rPr>
        <w:t>101426</w:t>
      </w:r>
      <w:r>
        <w:rPr>
          <w:rFonts w:ascii="Times New Roman" w:hAnsi="Times New Roman"/>
          <w:color w:val="828282"/>
          <w:rtl/>
        </w:rPr>
        <w:t>בְּ</w:t>
      </w:r>
      <w:r>
        <w:rPr>
          <w:color w:val="FF0000"/>
          <w:vertAlign w:val="superscript"/>
          <w:rtl/>
        </w:rPr>
        <w:t>101427</w:t>
      </w:r>
      <w:r>
        <w:rPr>
          <w:rFonts w:ascii="Times New Roman" w:hAnsi="Times New Roman"/>
          <w:color w:val="828282"/>
          <w:rtl/>
        </w:rPr>
        <w:t xml:space="preserve">יָדְךָ֛ </w:t>
      </w:r>
      <w:r>
        <w:rPr>
          <w:color w:val="FF0000"/>
          <w:vertAlign w:val="superscript"/>
          <w:rtl/>
        </w:rPr>
        <w:t>101428</w:t>
      </w:r>
      <w:r>
        <w:rPr>
          <w:rFonts w:ascii="Times New Roman" w:hAnsi="Times New Roman"/>
          <w:color w:val="828282"/>
          <w:rtl/>
        </w:rPr>
        <w:t xml:space="preserve">מְא֖וּמָה </w:t>
      </w:r>
      <w:r>
        <w:rPr>
          <w:color w:val="FF0000"/>
          <w:vertAlign w:val="superscript"/>
          <w:rtl/>
        </w:rPr>
        <w:t>101429</w:t>
      </w:r>
      <w:r>
        <w:rPr>
          <w:rFonts w:ascii="Times New Roman" w:hAnsi="Times New Roman"/>
          <w:color w:val="828282"/>
          <w:rtl/>
        </w:rPr>
        <w:t>מִן־</w:t>
      </w:r>
      <w:r>
        <w:rPr>
          <w:color w:val="FF0000"/>
          <w:vertAlign w:val="superscript"/>
          <w:rtl/>
        </w:rPr>
        <w:t>101430</w:t>
      </w:r>
      <w:r>
        <w:rPr>
          <w:rFonts w:ascii="Times New Roman" w:hAnsi="Times New Roman"/>
          <w:color w:val="828282"/>
          <w:rtl/>
        </w:rPr>
        <w:t>הַ</w:t>
      </w:r>
      <w:r>
        <w:rPr>
          <w:color w:val="FF0000"/>
          <w:vertAlign w:val="superscript"/>
          <w:rtl/>
        </w:rPr>
        <w:t>101431</w:t>
      </w:r>
      <w:r>
        <w:rPr>
          <w:rFonts w:ascii="Times New Roman" w:hAnsi="Times New Roman"/>
          <w:color w:val="828282"/>
          <w:rtl/>
        </w:rPr>
        <w:t xml:space="preserve">חֵ֑רֶם </w:t>
      </w:r>
    </w:p>
    <w:p>
      <w:pPr>
        <w:pStyle w:val="Hebrew"/>
      </w:pPr>
      <w:r>
        <w:rPr>
          <w:color w:val="828282"/>
        </w:rPr>
        <w:t xml:space="preserve">וְלֹֽא־יִדְבַּ֧ק בְּיָדְךָ֛ מְא֖וּמָה מִן־הַחֵ֑רֶם לְמַעַן֩ יָשׁ֨וּב יְהוָ֜ה מֵחֲרֹ֣ון אַפֹּ֗ו וְנָֽתַן־לְךָ֤ רַחֲמִים֙ וְרִֽחַמְךָ֣ וְהִרְבֶּ֔ךָ כַּאֲשֶׁ֥ר נִשְׁבַּ֖ע לַאֲבֹתֶֽיךָ׃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13d54b05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71674a26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1730619c</w:t>
            </w:r>
          </w:p>
        </w:tc>
        <w:tc>
          <w:tcPr>
            <w:tcW w:type="auto" w:w="1728"/>
          </w:tcPr>
          <w:p>
            <w:r>
              <w:t>tense</w:t>
            </w:r>
          </w:p>
        </w:tc>
        <w:tc>
          <w:tcPr>
            <w:tcW w:type="auto" w:w="1728"/>
          </w:tcPr>
          <w:p>
            <w:r>
              <w:t>verb</w:t>
            </w:r>
          </w:p>
        </w:tc>
        <w:tc>
          <w:tcPr>
            <w:tcW w:type="auto" w:w="1728"/>
          </w:tcPr>
          <w:p>
            <w:r>
              <w:t xml:space="preserve">יִדְבַּ֧ק </w:t>
            </w:r>
          </w:p>
        </w:tc>
        <w:tc>
          <w:tcPr>
            <w:tcW w:type="auto" w:w="1728"/>
          </w:tcPr>
          <w:p>
            <w:r>
              <w:t>mod</w:t>
            </w:r>
          </w:p>
        </w:tc>
      </w:tr>
    </w:tbl>
    <w:p>
      <w:r>
        <w:br/>
      </w:r>
    </w:p>
    <w:p>
      <w:pPr>
        <w:pStyle w:val="Reference"/>
      </w:pPr>
      <w:hyperlink r:id="rId1455">
        <w:r>
          <w:rPr/>
          <w:t>Deuteronomy 14:6</w:t>
        </w:r>
      </w:hyperlink>
    </w:p>
    <w:p>
      <w:pPr>
        <w:pStyle w:val="Hebrew"/>
      </w:pPr>
      <w:r>
        <w:t xml:space="preserve">אֹתָ֖הּ תֹּאכֵֽלוּ׃ </w:t>
      </w:r>
    </w:p>
    <w:p>
      <w:pPr>
        <w:pStyle w:val="Hebrew"/>
      </w:pPr>
      <w:r>
        <w:rPr>
          <w:color w:val="FF0000"/>
          <w:vertAlign w:val="superscript"/>
          <w:rtl/>
        </w:rPr>
        <w:t>101559</w:t>
      </w:r>
      <w:r>
        <w:rPr>
          <w:rFonts w:ascii="Times New Roman" w:hAnsi="Times New Roman"/>
          <w:color w:val="828282"/>
          <w:rtl/>
        </w:rPr>
        <w:t xml:space="preserve">אֹתָ֖הּ </w:t>
      </w:r>
      <w:r>
        <w:rPr>
          <w:color w:val="FF0000"/>
          <w:vertAlign w:val="superscript"/>
          <w:rtl/>
        </w:rPr>
        <w:t>101560</w:t>
      </w:r>
      <w:r>
        <w:rPr>
          <w:rFonts w:ascii="Times New Roman" w:hAnsi="Times New Roman"/>
          <w:color w:val="828282"/>
          <w:rtl/>
        </w:rPr>
        <w:t xml:space="preserve">תֹּאכֵֽלוּ׃ </w:t>
      </w:r>
    </w:p>
    <w:p>
      <w:pPr>
        <w:pStyle w:val="Hebrew"/>
      </w:pPr>
      <w:r>
        <w:rPr>
          <w:color w:val="828282"/>
        </w:rPr>
        <w:t xml:space="preserve">וְכָל־בְּהֵמָ֞ה מַפְרֶ֣סֶת פַּרְסָ֗ה וְשֹׁסַ֤עַת שֶׁ֨סַע֙ שְׁתֵּ֣י פְרָסֹ֔ות מַעֲלַ֥ת גֵּרָ֖ה בַּבְּהֵמָ֑ה אֹתָ֖הּ תֹּאכֵֽלוּ׃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2a231175</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35bd47ba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d856f0c0</w:t>
            </w:r>
          </w:p>
        </w:tc>
        <w:tc>
          <w:tcPr>
            <w:tcW w:type="auto" w:w="1728"/>
          </w:tcPr>
          <w:p>
            <w:r>
              <w:t>tense</w:t>
            </w:r>
          </w:p>
        </w:tc>
        <w:tc>
          <w:tcPr>
            <w:tcW w:type="auto" w:w="1728"/>
          </w:tcPr>
          <w:p>
            <w:r>
              <w:t>verb</w:t>
            </w:r>
          </w:p>
        </w:tc>
        <w:tc>
          <w:tcPr>
            <w:tcW w:type="auto" w:w="1728"/>
          </w:tcPr>
          <w:p>
            <w:r>
              <w:t xml:space="preserve">תֹּאכֵֽלוּ׃ </w:t>
            </w:r>
          </w:p>
        </w:tc>
        <w:tc>
          <w:tcPr>
            <w:tcW w:type="auto" w:w="1728"/>
          </w:tcPr>
          <w:p>
            <w:r>
              <w:t>mod</w:t>
            </w:r>
          </w:p>
        </w:tc>
      </w:tr>
    </w:tbl>
    <w:p>
      <w:r>
        <w:br/>
      </w:r>
    </w:p>
    <w:p>
      <w:pPr>
        <w:pStyle w:val="Reference"/>
      </w:pPr>
      <w:hyperlink r:id="rId1456">
        <w:r>
          <w:rPr/>
          <w:t>Deuteronomy 14:7</w:t>
        </w:r>
      </w:hyperlink>
    </w:p>
    <w:p>
      <w:pPr>
        <w:pStyle w:val="Hebrew"/>
      </w:pPr>
      <w:r>
        <w:t xml:space="preserve">אַ֣ךְ אֶת־זֶ֞ה לֹ֤א תֹֽאכְלוּ֙ מִמַּֽעֲלֵ֣י הַגֵּרָ֔ה וּמִמַּפְרִיסֵ֥י הַפַּרְסָ֖ה הַשְּׁסוּעָ֑ה </w:t>
      </w:r>
    </w:p>
    <w:p>
      <w:pPr>
        <w:pStyle w:val="Hebrew"/>
      </w:pPr>
      <w:r>
        <w:rPr>
          <w:color w:val="FF0000"/>
          <w:vertAlign w:val="superscript"/>
          <w:rtl/>
        </w:rPr>
        <w:t>101561</w:t>
      </w:r>
      <w:r>
        <w:rPr>
          <w:rFonts w:ascii="Times New Roman" w:hAnsi="Times New Roman"/>
          <w:color w:val="828282"/>
          <w:rtl/>
        </w:rPr>
        <w:t xml:space="preserve">אַ֣ךְ </w:t>
      </w:r>
      <w:r>
        <w:rPr>
          <w:color w:val="FF0000"/>
          <w:vertAlign w:val="superscript"/>
          <w:rtl/>
        </w:rPr>
        <w:t>101562</w:t>
      </w:r>
      <w:r>
        <w:rPr>
          <w:rFonts w:ascii="Times New Roman" w:hAnsi="Times New Roman"/>
          <w:color w:val="828282"/>
          <w:rtl/>
        </w:rPr>
        <w:t>אֶת־</w:t>
      </w:r>
      <w:r>
        <w:rPr>
          <w:color w:val="FF0000"/>
          <w:vertAlign w:val="superscript"/>
          <w:rtl/>
        </w:rPr>
        <w:t>101563</w:t>
      </w:r>
      <w:r>
        <w:rPr>
          <w:rFonts w:ascii="Times New Roman" w:hAnsi="Times New Roman"/>
          <w:color w:val="828282"/>
          <w:rtl/>
        </w:rPr>
        <w:t xml:space="preserve">זֶ֞ה </w:t>
      </w:r>
      <w:r>
        <w:rPr>
          <w:color w:val="FF0000"/>
          <w:vertAlign w:val="superscript"/>
          <w:rtl/>
        </w:rPr>
        <w:t>101564</w:t>
      </w:r>
      <w:r>
        <w:rPr>
          <w:rFonts w:ascii="Times New Roman" w:hAnsi="Times New Roman"/>
          <w:color w:val="828282"/>
          <w:rtl/>
        </w:rPr>
        <w:t xml:space="preserve">לֹ֤א </w:t>
      </w:r>
      <w:r>
        <w:rPr>
          <w:color w:val="FF0000"/>
          <w:vertAlign w:val="superscript"/>
          <w:rtl/>
        </w:rPr>
        <w:t>101565</w:t>
      </w:r>
      <w:r>
        <w:rPr>
          <w:rFonts w:ascii="Times New Roman" w:hAnsi="Times New Roman"/>
          <w:color w:val="828282"/>
          <w:rtl/>
        </w:rPr>
        <w:t xml:space="preserve">תֹֽאכְלוּ֙ </w:t>
      </w:r>
      <w:r>
        <w:rPr>
          <w:color w:val="FF0000"/>
          <w:vertAlign w:val="superscript"/>
          <w:rtl/>
        </w:rPr>
        <w:t>101566</w:t>
      </w:r>
      <w:r>
        <w:rPr>
          <w:rFonts w:ascii="Times New Roman" w:hAnsi="Times New Roman"/>
          <w:color w:val="828282"/>
          <w:rtl/>
        </w:rPr>
        <w:t>מִ</w:t>
      </w:r>
      <w:r>
        <w:rPr>
          <w:color w:val="FF0000"/>
          <w:vertAlign w:val="superscript"/>
          <w:rtl/>
        </w:rPr>
        <w:t>101567</w:t>
      </w:r>
      <w:r>
        <w:rPr>
          <w:rFonts w:ascii="Times New Roman" w:hAnsi="Times New Roman"/>
          <w:color w:val="828282"/>
          <w:rtl/>
        </w:rPr>
        <w:t xml:space="preserve">מַּֽעֲלֵ֣י </w:t>
      </w:r>
      <w:r>
        <w:rPr>
          <w:color w:val="FF0000"/>
          <w:vertAlign w:val="superscript"/>
          <w:rtl/>
        </w:rPr>
        <w:t>101568</w:t>
      </w:r>
      <w:r>
        <w:rPr>
          <w:rFonts w:ascii="Times New Roman" w:hAnsi="Times New Roman"/>
          <w:color w:val="828282"/>
          <w:rtl/>
        </w:rPr>
        <w:t>הַ</w:t>
      </w:r>
      <w:r>
        <w:rPr>
          <w:color w:val="FF0000"/>
          <w:vertAlign w:val="superscript"/>
          <w:rtl/>
        </w:rPr>
        <w:t>101569</w:t>
      </w:r>
      <w:r>
        <w:rPr>
          <w:rFonts w:ascii="Times New Roman" w:hAnsi="Times New Roman"/>
          <w:color w:val="828282"/>
          <w:rtl/>
        </w:rPr>
        <w:t xml:space="preserve">גֵּרָ֔ה </w:t>
      </w:r>
      <w:r>
        <w:rPr>
          <w:color w:val="FF0000"/>
          <w:vertAlign w:val="superscript"/>
          <w:rtl/>
        </w:rPr>
        <w:t>101570</w:t>
      </w:r>
      <w:r>
        <w:rPr>
          <w:rFonts w:ascii="Times New Roman" w:hAnsi="Times New Roman"/>
          <w:color w:val="828282"/>
          <w:rtl/>
        </w:rPr>
        <w:t>וּ</w:t>
      </w:r>
      <w:r>
        <w:rPr>
          <w:color w:val="FF0000"/>
          <w:vertAlign w:val="superscript"/>
          <w:rtl/>
        </w:rPr>
        <w:t>101571</w:t>
      </w:r>
      <w:r>
        <w:rPr>
          <w:rFonts w:ascii="Times New Roman" w:hAnsi="Times New Roman"/>
          <w:color w:val="828282"/>
          <w:rtl/>
        </w:rPr>
        <w:t>מִ</w:t>
      </w:r>
      <w:r>
        <w:rPr>
          <w:color w:val="FF0000"/>
          <w:vertAlign w:val="superscript"/>
          <w:rtl/>
        </w:rPr>
        <w:t>101572</w:t>
      </w:r>
      <w:r>
        <w:rPr>
          <w:rFonts w:ascii="Times New Roman" w:hAnsi="Times New Roman"/>
          <w:color w:val="828282"/>
          <w:rtl/>
        </w:rPr>
        <w:t xml:space="preserve">מַּפְרִיסֵ֥י </w:t>
      </w:r>
      <w:r>
        <w:rPr>
          <w:color w:val="FF0000"/>
          <w:vertAlign w:val="superscript"/>
          <w:rtl/>
        </w:rPr>
        <w:t>101573</w:t>
      </w:r>
      <w:r>
        <w:rPr>
          <w:rFonts w:ascii="Times New Roman" w:hAnsi="Times New Roman"/>
          <w:color w:val="828282"/>
          <w:rtl/>
        </w:rPr>
        <w:t>הַ</w:t>
      </w:r>
      <w:r>
        <w:rPr>
          <w:color w:val="FF0000"/>
          <w:vertAlign w:val="superscript"/>
          <w:rtl/>
        </w:rPr>
        <w:t>101574</w:t>
      </w:r>
      <w:r>
        <w:rPr>
          <w:rFonts w:ascii="Times New Roman" w:hAnsi="Times New Roman"/>
          <w:color w:val="828282"/>
          <w:rtl/>
        </w:rPr>
        <w:t xml:space="preserve">פַּרְסָ֖ה </w:t>
      </w:r>
      <w:r>
        <w:rPr>
          <w:color w:val="FF0000"/>
          <w:vertAlign w:val="superscript"/>
          <w:rtl/>
        </w:rPr>
        <w:t>101575</w:t>
      </w:r>
      <w:r>
        <w:rPr>
          <w:rFonts w:ascii="Times New Roman" w:hAnsi="Times New Roman"/>
          <w:color w:val="828282"/>
          <w:rtl/>
        </w:rPr>
        <w:t>הַ</w:t>
      </w:r>
      <w:r>
        <w:rPr>
          <w:color w:val="FF0000"/>
          <w:vertAlign w:val="superscript"/>
          <w:rtl/>
        </w:rPr>
        <w:t>101576</w:t>
      </w:r>
      <w:r>
        <w:rPr>
          <w:rFonts w:ascii="Times New Roman" w:hAnsi="Times New Roman"/>
          <w:color w:val="828282"/>
          <w:rtl/>
        </w:rPr>
        <w:t xml:space="preserve">שְּׁסוּעָ֑ה </w:t>
      </w:r>
    </w:p>
    <w:p>
      <w:pPr>
        <w:pStyle w:val="Hebrew"/>
      </w:pPr>
      <w:r>
        <w:rPr>
          <w:color w:val="828282"/>
        </w:rPr>
        <w:t xml:space="preserve">אַ֣ךְ אֶת־זֶ֞ה לֹ֤א תֹֽאכְלוּ֙ מִמַּֽעֲלֵ֣י הַגֵּרָ֔ה וּמִמַּפְרִיסֵ֥י הַפַּרְסָ֖ה הַשְּׁסוּעָ֑ה אֶֽת־הַ֠גָּמָל וְאֶת־הָאַרְנֶ֨בֶת וְאֶת־הַשָּׁפָ֜ן כִּֽי־מַעֲלֵ֧ה גֵרָ֣ה הֵ֗מָּה וּפַרְסָה֙ לֹ֣א הִפְרִ֔יסוּ טְמֵאִ֥ים הֵ֖ם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177c52dd</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96172f99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4d8f6160</w:t>
            </w:r>
          </w:p>
        </w:tc>
        <w:tc>
          <w:tcPr>
            <w:tcW w:type="auto" w:w="1728"/>
          </w:tcPr>
          <w:p>
            <w:r>
              <w:t>tense</w:t>
            </w:r>
          </w:p>
        </w:tc>
        <w:tc>
          <w:tcPr>
            <w:tcW w:type="auto" w:w="1728"/>
          </w:tcPr>
          <w:p>
            <w:r>
              <w:t>verb</w:t>
            </w:r>
          </w:p>
        </w:tc>
        <w:tc>
          <w:tcPr>
            <w:tcW w:type="auto" w:w="1728"/>
          </w:tcPr>
          <w:p>
            <w:r>
              <w:t xml:space="preserve">תֹֽאכְלוּ֙ </w:t>
            </w:r>
          </w:p>
        </w:tc>
        <w:tc>
          <w:tcPr>
            <w:tcW w:type="auto" w:w="1728"/>
          </w:tcPr>
          <w:p>
            <w:r>
              <w:t>mod</w:t>
            </w:r>
          </w:p>
        </w:tc>
      </w:tr>
    </w:tbl>
    <w:p>
      <w:r>
        <w:br/>
      </w:r>
    </w:p>
    <w:p>
      <w:pPr>
        <w:pStyle w:val="Reference"/>
      </w:pPr>
      <w:hyperlink r:id="rId1457">
        <w:r>
          <w:rPr/>
          <w:t>Deuteronomy 14:21</w:t>
        </w:r>
      </w:hyperlink>
    </w:p>
    <w:p>
      <w:pPr>
        <w:pStyle w:val="Hebrew"/>
      </w:pPr>
      <w:r>
        <w:t xml:space="preserve">לֹ֣א תֹאכְל֣וּ כָל־נְ֠בֵלָה </w:t>
      </w:r>
    </w:p>
    <w:p>
      <w:pPr>
        <w:pStyle w:val="Hebrew"/>
      </w:pPr>
      <w:r>
        <w:rPr>
          <w:color w:val="FF0000"/>
          <w:vertAlign w:val="superscript"/>
          <w:rtl/>
        </w:rPr>
        <w:t>101755</w:t>
      </w:r>
      <w:r>
        <w:rPr>
          <w:rFonts w:ascii="Times New Roman" w:hAnsi="Times New Roman"/>
          <w:color w:val="828282"/>
          <w:rtl/>
        </w:rPr>
        <w:t xml:space="preserve">לֹ֣א </w:t>
      </w:r>
      <w:r>
        <w:rPr>
          <w:color w:val="FF0000"/>
          <w:vertAlign w:val="superscript"/>
          <w:rtl/>
        </w:rPr>
        <w:t>101756</w:t>
      </w:r>
      <w:r>
        <w:rPr>
          <w:rFonts w:ascii="Times New Roman" w:hAnsi="Times New Roman"/>
          <w:color w:val="828282"/>
          <w:rtl/>
        </w:rPr>
        <w:t xml:space="preserve">תֹאכְל֣וּ </w:t>
      </w:r>
      <w:r>
        <w:rPr>
          <w:color w:val="FF0000"/>
          <w:vertAlign w:val="superscript"/>
          <w:rtl/>
        </w:rPr>
        <w:t>101757</w:t>
      </w:r>
      <w:r>
        <w:rPr>
          <w:rFonts w:ascii="Times New Roman" w:hAnsi="Times New Roman"/>
          <w:color w:val="828282"/>
          <w:rtl/>
        </w:rPr>
        <w:t>כָל־</w:t>
      </w:r>
      <w:r>
        <w:rPr>
          <w:color w:val="FF0000"/>
          <w:vertAlign w:val="superscript"/>
          <w:rtl/>
        </w:rPr>
        <w:t>101758</w:t>
      </w:r>
      <w:r>
        <w:rPr>
          <w:rFonts w:ascii="Times New Roman" w:hAnsi="Times New Roman"/>
          <w:color w:val="828282"/>
          <w:rtl/>
        </w:rPr>
        <w:t xml:space="preserve">נְ֠בֵלָה </w:t>
      </w:r>
    </w:p>
    <w:p>
      <w:pPr>
        <w:pStyle w:val="Hebrew"/>
      </w:pPr>
      <w:r>
        <w:rPr>
          <w:color w:val="828282"/>
        </w:rPr>
        <w:t xml:space="preserve">לֹ֣א תֹאכְל֣וּ כָל־נְ֠בֵלָה לַגֵּ֨ר אֲשֶׁר־בִּשְׁעָרֶ֜יךָ תִּתְּנֶ֣נָּה וַאֲכָלָ֗הּ אֹ֤ו מָכֹר֙ לְנָכְרִ֔י כִּ֣י עַ֤ם קָדֹושׁ֙ אַתָּ֔ה לַיהוָ֖ה אֱלֹהֶ֑יךָ לֹֽא־תְבַשֵּׁ֥ל גְּדִ֖י בַּחֲלֵ֥ב אִמֹּֽו׃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9a4f674d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7e524261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da29d71f</w:t>
            </w:r>
          </w:p>
        </w:tc>
        <w:tc>
          <w:tcPr>
            <w:tcW w:type="auto" w:w="1728"/>
          </w:tcPr>
          <w:p>
            <w:r>
              <w:t>tense</w:t>
            </w:r>
          </w:p>
        </w:tc>
        <w:tc>
          <w:tcPr>
            <w:tcW w:type="auto" w:w="1728"/>
          </w:tcPr>
          <w:p>
            <w:r>
              <w:t>verb</w:t>
            </w:r>
          </w:p>
        </w:tc>
        <w:tc>
          <w:tcPr>
            <w:tcW w:type="auto" w:w="1728"/>
          </w:tcPr>
          <w:p>
            <w:r>
              <w:t xml:space="preserve">תֹאכְל֣וּ </w:t>
            </w:r>
          </w:p>
        </w:tc>
        <w:tc>
          <w:tcPr>
            <w:tcW w:type="auto" w:w="1728"/>
          </w:tcPr>
          <w:p>
            <w:r>
              <w:t>mod</w:t>
            </w:r>
          </w:p>
        </w:tc>
      </w:tr>
    </w:tbl>
    <w:p>
      <w:r>
        <w:br/>
      </w:r>
    </w:p>
    <w:p>
      <w:pPr>
        <w:pStyle w:val="Reference"/>
      </w:pPr>
      <w:hyperlink r:id="rId1457">
        <w:r>
          <w:rPr/>
          <w:t>Deuteronomy 14:21</w:t>
        </w:r>
      </w:hyperlink>
    </w:p>
    <w:p>
      <w:pPr>
        <w:pStyle w:val="Hebrew"/>
      </w:pPr>
      <w:r>
        <w:t xml:space="preserve">לֹֽא־תְבַשֵּׁ֥ל גְּדִ֖י בַּחֲלֵ֥ב אִמֹּֽו׃ פ </w:t>
      </w:r>
    </w:p>
    <w:p>
      <w:pPr>
        <w:pStyle w:val="Hebrew"/>
      </w:pPr>
      <w:r>
        <w:rPr>
          <w:color w:val="FF0000"/>
          <w:vertAlign w:val="superscript"/>
          <w:rtl/>
        </w:rPr>
        <w:t>101779</w:t>
      </w:r>
      <w:r>
        <w:rPr>
          <w:rFonts w:ascii="Times New Roman" w:hAnsi="Times New Roman"/>
          <w:color w:val="828282"/>
          <w:rtl/>
        </w:rPr>
        <w:t>לֹֽא־</w:t>
      </w:r>
      <w:r>
        <w:rPr>
          <w:color w:val="FF0000"/>
          <w:vertAlign w:val="superscript"/>
          <w:rtl/>
        </w:rPr>
        <w:t>101780</w:t>
      </w:r>
      <w:r>
        <w:rPr>
          <w:rFonts w:ascii="Times New Roman" w:hAnsi="Times New Roman"/>
          <w:color w:val="828282"/>
          <w:rtl/>
        </w:rPr>
        <w:t xml:space="preserve">תְבַשֵּׁ֥ל </w:t>
      </w:r>
      <w:r>
        <w:rPr>
          <w:color w:val="FF0000"/>
          <w:vertAlign w:val="superscript"/>
          <w:rtl/>
        </w:rPr>
        <w:t>101781</w:t>
      </w:r>
      <w:r>
        <w:rPr>
          <w:rFonts w:ascii="Times New Roman" w:hAnsi="Times New Roman"/>
          <w:color w:val="828282"/>
          <w:rtl/>
        </w:rPr>
        <w:t xml:space="preserve">גְּדִ֖י </w:t>
      </w:r>
      <w:r>
        <w:rPr>
          <w:color w:val="FF0000"/>
          <w:vertAlign w:val="superscript"/>
          <w:rtl/>
        </w:rPr>
        <w:t>101782</w:t>
      </w:r>
      <w:r>
        <w:rPr>
          <w:rFonts w:ascii="Times New Roman" w:hAnsi="Times New Roman"/>
          <w:color w:val="828282"/>
          <w:rtl/>
        </w:rPr>
        <w:t>בַּ</w:t>
      </w:r>
      <w:r>
        <w:rPr>
          <w:color w:val="FF0000"/>
          <w:vertAlign w:val="superscript"/>
          <w:rtl/>
        </w:rPr>
        <w:t>101783</w:t>
      </w:r>
      <w:r>
        <w:rPr>
          <w:rFonts w:ascii="Times New Roman" w:hAnsi="Times New Roman"/>
          <w:color w:val="828282"/>
          <w:rtl/>
        </w:rPr>
        <w:t xml:space="preserve">חֲלֵ֥ב </w:t>
      </w:r>
      <w:r>
        <w:rPr>
          <w:color w:val="FF0000"/>
          <w:vertAlign w:val="superscript"/>
          <w:rtl/>
        </w:rPr>
        <w:t>101784</w:t>
      </w:r>
      <w:r>
        <w:rPr>
          <w:rFonts w:ascii="Times New Roman" w:hAnsi="Times New Roman"/>
          <w:color w:val="828282"/>
          <w:rtl/>
        </w:rPr>
        <w:t xml:space="preserve">אִמֹּֽו׃ פ </w:t>
      </w:r>
    </w:p>
    <w:p>
      <w:pPr>
        <w:pStyle w:val="Hebrew"/>
      </w:pPr>
      <w:r>
        <w:rPr>
          <w:color w:val="828282"/>
        </w:rPr>
        <w:t xml:space="preserve">לֹ֣א תֹאכְל֣וּ כָל־נְ֠בֵלָה לַגֵּ֨ר אֲשֶׁר־בִּשְׁעָרֶ֜יךָ תִּתְּנֶ֣נָּה וַאֲכָלָ֗הּ אֹ֤ו מָכֹר֙ לְנָכְרִ֔י כִּ֣י עַ֤ם קָדֹושׁ֙ אַתָּ֔ה לַיהוָ֖ה אֱלֹהֶ֑יךָ לֹֽא־תְבַשֵּׁ֥ל גְּדִ֖י בַּחֲלֵ֥ב אִמֹּֽו׃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b53cc275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6c01dec9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d1cd59db</w:t>
            </w:r>
          </w:p>
        </w:tc>
        <w:tc>
          <w:tcPr>
            <w:tcW w:type="auto" w:w="1728"/>
          </w:tcPr>
          <w:p>
            <w:r>
              <w:t>tense</w:t>
            </w:r>
          </w:p>
        </w:tc>
        <w:tc>
          <w:tcPr>
            <w:tcW w:type="auto" w:w="1728"/>
          </w:tcPr>
          <w:p>
            <w:r>
              <w:t>verb</w:t>
            </w:r>
          </w:p>
        </w:tc>
        <w:tc>
          <w:tcPr>
            <w:tcW w:type="auto" w:w="1728"/>
          </w:tcPr>
          <w:p>
            <w:r>
              <w:t xml:space="preserve">תְבַשֵּׁ֥ל </w:t>
            </w:r>
          </w:p>
        </w:tc>
        <w:tc>
          <w:tcPr>
            <w:tcW w:type="auto" w:w="1728"/>
          </w:tcPr>
          <w:p>
            <w:r>
              <w:t>mod</w:t>
            </w:r>
          </w:p>
        </w:tc>
      </w:tr>
    </w:tbl>
    <w:p>
      <w:r>
        <w:br/>
      </w:r>
    </w:p>
    <w:p>
      <w:pPr>
        <w:pStyle w:val="Reference"/>
      </w:pPr>
      <w:hyperlink r:id="rId1458">
        <w:r>
          <w:rPr/>
          <w:t>Deuteronomy 14:22</w:t>
        </w:r>
      </w:hyperlink>
    </w:p>
    <w:p>
      <w:pPr>
        <w:pStyle w:val="Hebrew"/>
      </w:pPr>
      <w:r>
        <w:t xml:space="preserve">עַשֵּׂ֣ר תְּעַשֵּׂ֔ר אֵ֖ת כָּל־תְּבוּאַ֣ת זַרְעֶ֑ךָ </w:t>
      </w:r>
    </w:p>
    <w:p>
      <w:pPr>
        <w:pStyle w:val="Hebrew"/>
      </w:pPr>
      <w:r>
        <w:rPr>
          <w:color w:val="FF0000"/>
          <w:vertAlign w:val="superscript"/>
          <w:rtl/>
        </w:rPr>
        <w:t>101785</w:t>
      </w:r>
      <w:r>
        <w:rPr>
          <w:rFonts w:ascii="Times New Roman" w:hAnsi="Times New Roman"/>
          <w:color w:val="828282"/>
          <w:rtl/>
        </w:rPr>
        <w:t xml:space="preserve">עַשֵּׂ֣ר </w:t>
      </w:r>
      <w:r>
        <w:rPr>
          <w:color w:val="FF0000"/>
          <w:vertAlign w:val="superscript"/>
          <w:rtl/>
        </w:rPr>
        <w:t>101786</w:t>
      </w:r>
      <w:r>
        <w:rPr>
          <w:rFonts w:ascii="Times New Roman" w:hAnsi="Times New Roman"/>
          <w:color w:val="828282"/>
          <w:rtl/>
        </w:rPr>
        <w:t xml:space="preserve">תְּעַשֵּׂ֔ר </w:t>
      </w:r>
      <w:r>
        <w:rPr>
          <w:color w:val="FF0000"/>
          <w:vertAlign w:val="superscript"/>
          <w:rtl/>
        </w:rPr>
        <w:t>101787</w:t>
      </w:r>
      <w:r>
        <w:rPr>
          <w:rFonts w:ascii="Times New Roman" w:hAnsi="Times New Roman"/>
          <w:color w:val="828282"/>
          <w:rtl/>
        </w:rPr>
        <w:t xml:space="preserve">אֵ֖ת </w:t>
      </w:r>
      <w:r>
        <w:rPr>
          <w:color w:val="FF0000"/>
          <w:vertAlign w:val="superscript"/>
          <w:rtl/>
        </w:rPr>
        <w:t>101788</w:t>
      </w:r>
      <w:r>
        <w:rPr>
          <w:rFonts w:ascii="Times New Roman" w:hAnsi="Times New Roman"/>
          <w:color w:val="828282"/>
          <w:rtl/>
        </w:rPr>
        <w:t>כָּל־</w:t>
      </w:r>
      <w:r>
        <w:rPr>
          <w:color w:val="FF0000"/>
          <w:vertAlign w:val="superscript"/>
          <w:rtl/>
        </w:rPr>
        <w:t>101789</w:t>
      </w:r>
      <w:r>
        <w:rPr>
          <w:rFonts w:ascii="Times New Roman" w:hAnsi="Times New Roman"/>
          <w:color w:val="828282"/>
          <w:rtl/>
        </w:rPr>
        <w:t xml:space="preserve">תְּבוּאַ֣ת </w:t>
      </w:r>
      <w:r>
        <w:rPr>
          <w:color w:val="FF0000"/>
          <w:vertAlign w:val="superscript"/>
          <w:rtl/>
        </w:rPr>
        <w:t>101790</w:t>
      </w:r>
      <w:r>
        <w:rPr>
          <w:rFonts w:ascii="Times New Roman" w:hAnsi="Times New Roman"/>
          <w:color w:val="828282"/>
          <w:rtl/>
        </w:rPr>
        <w:t xml:space="preserve">זַרְעֶ֑ךָ </w:t>
      </w:r>
    </w:p>
    <w:p>
      <w:pPr>
        <w:pStyle w:val="Hebrew"/>
      </w:pPr>
      <w:r>
        <w:rPr>
          <w:color w:val="828282"/>
        </w:rPr>
        <w:t xml:space="preserve">עַשֵּׂ֣ר תְּעַשֵּׂ֔ר אֵ֖ת כָּל־תְּבוּאַ֣ת זַרְעֶ֑ךָ הַיֹּצֵ֥א הַשָּׂדֶ֖ה שָׁנָ֥ה שָׁנָֽה׃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c69c36b2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a0a0fe63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f6ce2b16</w:t>
            </w:r>
          </w:p>
        </w:tc>
        <w:tc>
          <w:tcPr>
            <w:tcW w:type="auto" w:w="1728"/>
          </w:tcPr>
          <w:p>
            <w:r>
              <w:t>tense</w:t>
            </w:r>
          </w:p>
        </w:tc>
        <w:tc>
          <w:tcPr>
            <w:tcW w:type="auto" w:w="1728"/>
          </w:tcPr>
          <w:p>
            <w:r>
              <w:t>verb</w:t>
            </w:r>
          </w:p>
        </w:tc>
        <w:tc>
          <w:tcPr>
            <w:tcW w:type="auto" w:w="1728"/>
          </w:tcPr>
          <w:p>
            <w:r>
              <w:t xml:space="preserve">תְּעַשֵּׂ֔ר </w:t>
            </w:r>
          </w:p>
        </w:tc>
        <w:tc>
          <w:tcPr>
            <w:tcW w:type="auto" w:w="1728"/>
          </w:tcPr>
          <w:p>
            <w:r>
              <w:t>mod</w:t>
            </w:r>
          </w:p>
        </w:tc>
      </w:tr>
    </w:tbl>
    <w:p>
      <w:r>
        <w:br/>
      </w:r>
    </w:p>
    <w:p>
      <w:pPr>
        <w:pStyle w:val="Reference"/>
      </w:pPr>
      <w:hyperlink r:id="rId1459">
        <w:r>
          <w:rPr/>
          <w:t>Deuteronomy 14:23</w:t>
        </w:r>
      </w:hyperlink>
    </w:p>
    <w:p>
      <w:pPr>
        <w:pStyle w:val="Hebrew"/>
      </w:pPr>
      <w:r>
        <w:t xml:space="preserve">וְאָכַלְתָּ֞ לִפְנֵ֣י׀ יְהוָ֣ה אֱלֹהֶ֗יךָ בַּמָּקֹ֣ום מַעְשַׂ֤ר דְּגָֽנְךָ֙ תִּֽירֹשְׁךָ֣ וְיִצְהָרֶ֔ךָ וּבְכֹרֹ֥ת בְּקָרְךָ֖ וְצֹאנֶ֑ךָ </w:t>
      </w:r>
    </w:p>
    <w:p>
      <w:pPr>
        <w:pStyle w:val="Hebrew"/>
      </w:pPr>
      <w:r>
        <w:rPr>
          <w:color w:val="FF0000"/>
          <w:vertAlign w:val="superscript"/>
          <w:rtl/>
        </w:rPr>
        <w:t>101797</w:t>
      </w:r>
      <w:r>
        <w:rPr>
          <w:rFonts w:ascii="Times New Roman" w:hAnsi="Times New Roman"/>
          <w:color w:val="828282"/>
          <w:rtl/>
        </w:rPr>
        <w:t>וְ</w:t>
      </w:r>
      <w:r>
        <w:rPr>
          <w:color w:val="FF0000"/>
          <w:vertAlign w:val="superscript"/>
          <w:rtl/>
        </w:rPr>
        <w:t>101798</w:t>
      </w:r>
      <w:r>
        <w:rPr>
          <w:rFonts w:ascii="Times New Roman" w:hAnsi="Times New Roman"/>
          <w:color w:val="828282"/>
          <w:rtl/>
        </w:rPr>
        <w:t xml:space="preserve">אָכַלְתָּ֞ </w:t>
      </w:r>
      <w:r>
        <w:rPr>
          <w:color w:val="FF0000"/>
          <w:vertAlign w:val="superscript"/>
          <w:rtl/>
        </w:rPr>
        <w:t>101799</w:t>
      </w:r>
      <w:r>
        <w:rPr>
          <w:rFonts w:ascii="Times New Roman" w:hAnsi="Times New Roman"/>
          <w:color w:val="828282"/>
          <w:rtl/>
        </w:rPr>
        <w:t>לִ</w:t>
      </w:r>
      <w:r>
        <w:rPr>
          <w:color w:val="FF0000"/>
          <w:vertAlign w:val="superscript"/>
          <w:rtl/>
        </w:rPr>
        <w:t>101800</w:t>
      </w:r>
      <w:r>
        <w:rPr>
          <w:rFonts w:ascii="Times New Roman" w:hAnsi="Times New Roman"/>
          <w:color w:val="828282"/>
          <w:rtl/>
        </w:rPr>
        <w:t xml:space="preserve">פְנֵ֣י׀ </w:t>
      </w:r>
      <w:r>
        <w:rPr>
          <w:color w:val="FF0000"/>
          <w:vertAlign w:val="superscript"/>
          <w:rtl/>
        </w:rPr>
        <w:t>101801</w:t>
      </w:r>
      <w:r>
        <w:rPr>
          <w:rFonts w:ascii="Times New Roman" w:hAnsi="Times New Roman"/>
          <w:color w:val="828282"/>
          <w:rtl/>
        </w:rPr>
        <w:t xml:space="preserve">יְהוָ֣ה </w:t>
      </w:r>
      <w:r>
        <w:rPr>
          <w:color w:val="FF0000"/>
          <w:vertAlign w:val="superscript"/>
          <w:rtl/>
        </w:rPr>
        <w:t>101802</w:t>
      </w:r>
      <w:r>
        <w:rPr>
          <w:rFonts w:ascii="Times New Roman" w:hAnsi="Times New Roman"/>
          <w:color w:val="828282"/>
          <w:rtl/>
        </w:rPr>
        <w:t xml:space="preserve">אֱלֹהֶ֗יךָ </w:t>
      </w:r>
      <w:r>
        <w:rPr>
          <w:color w:val="FF0000"/>
          <w:vertAlign w:val="superscript"/>
          <w:rtl/>
        </w:rPr>
        <w:t>101803</w:t>
      </w:r>
      <w:r>
        <w:rPr>
          <w:rFonts w:ascii="Times New Roman" w:hAnsi="Times New Roman"/>
          <w:color w:val="828282"/>
          <w:rtl/>
        </w:rPr>
        <w:t>בַּ</w:t>
      </w:r>
      <w:r>
        <w:rPr>
          <w:color w:val="FF0000"/>
          <w:vertAlign w:val="superscript"/>
          <w:rtl/>
        </w:rPr>
        <w:t>101804</w:t>
      </w:r>
      <w:r>
        <w:rPr>
          <w:rFonts w:ascii="Times New Roman" w:hAnsi="Times New Roman"/>
          <w:color w:val="828282"/>
          <w:rtl/>
        </w:rPr>
      </w:r>
      <w:r>
        <w:rPr>
          <w:color w:val="FF0000"/>
          <w:vertAlign w:val="superscript"/>
          <w:rtl/>
        </w:rPr>
        <w:t>101805</w:t>
      </w:r>
      <w:r>
        <w:rPr>
          <w:rFonts w:ascii="Times New Roman" w:hAnsi="Times New Roman"/>
          <w:color w:val="828282"/>
          <w:rtl/>
        </w:rPr>
        <w:t xml:space="preserve">מָּקֹ֣ום </w:t>
      </w:r>
      <w:r>
        <w:rPr>
          <w:color w:val="FF0000"/>
          <w:vertAlign w:val="superscript"/>
          <w:rtl/>
        </w:rPr>
        <w:t>101812</w:t>
      </w:r>
      <w:r>
        <w:rPr>
          <w:rFonts w:ascii="Times New Roman" w:hAnsi="Times New Roman"/>
          <w:color w:val="828282"/>
          <w:rtl/>
        </w:rPr>
        <w:t xml:space="preserve">מַעְשַׂ֤ר </w:t>
      </w:r>
      <w:r>
        <w:rPr>
          <w:color w:val="FF0000"/>
          <w:vertAlign w:val="superscript"/>
          <w:rtl/>
        </w:rPr>
        <w:t>101813</w:t>
      </w:r>
      <w:r>
        <w:rPr>
          <w:rFonts w:ascii="Times New Roman" w:hAnsi="Times New Roman"/>
          <w:color w:val="828282"/>
          <w:rtl/>
        </w:rPr>
        <w:t xml:space="preserve">דְּגָֽנְךָ֙ </w:t>
      </w:r>
      <w:r>
        <w:rPr>
          <w:color w:val="FF0000"/>
          <w:vertAlign w:val="superscript"/>
          <w:rtl/>
        </w:rPr>
        <w:t>101814</w:t>
      </w:r>
      <w:r>
        <w:rPr>
          <w:rFonts w:ascii="Times New Roman" w:hAnsi="Times New Roman"/>
          <w:color w:val="828282"/>
          <w:rtl/>
        </w:rPr>
        <w:t xml:space="preserve">תִּֽירֹשְׁךָ֣ </w:t>
      </w:r>
      <w:r>
        <w:rPr>
          <w:color w:val="FF0000"/>
          <w:vertAlign w:val="superscript"/>
          <w:rtl/>
        </w:rPr>
        <w:t>101815</w:t>
      </w:r>
      <w:r>
        <w:rPr>
          <w:rFonts w:ascii="Times New Roman" w:hAnsi="Times New Roman"/>
          <w:color w:val="828282"/>
          <w:rtl/>
        </w:rPr>
        <w:t>וְ</w:t>
      </w:r>
      <w:r>
        <w:rPr>
          <w:color w:val="FF0000"/>
          <w:vertAlign w:val="superscript"/>
          <w:rtl/>
        </w:rPr>
        <w:t>101816</w:t>
      </w:r>
      <w:r>
        <w:rPr>
          <w:rFonts w:ascii="Times New Roman" w:hAnsi="Times New Roman"/>
          <w:color w:val="828282"/>
          <w:rtl/>
        </w:rPr>
        <w:t xml:space="preserve">יִצְהָרֶ֔ךָ </w:t>
      </w:r>
      <w:r>
        <w:rPr>
          <w:color w:val="FF0000"/>
          <w:vertAlign w:val="superscript"/>
          <w:rtl/>
        </w:rPr>
        <w:t>101817</w:t>
      </w:r>
      <w:r>
        <w:rPr>
          <w:rFonts w:ascii="Times New Roman" w:hAnsi="Times New Roman"/>
          <w:color w:val="828282"/>
          <w:rtl/>
        </w:rPr>
        <w:t>וּ</w:t>
      </w:r>
      <w:r>
        <w:rPr>
          <w:color w:val="FF0000"/>
          <w:vertAlign w:val="superscript"/>
          <w:rtl/>
        </w:rPr>
        <w:t>101818</w:t>
      </w:r>
      <w:r>
        <w:rPr>
          <w:rFonts w:ascii="Times New Roman" w:hAnsi="Times New Roman"/>
          <w:color w:val="828282"/>
          <w:rtl/>
        </w:rPr>
        <w:t xml:space="preserve">בְכֹרֹ֥ת </w:t>
      </w:r>
      <w:r>
        <w:rPr>
          <w:color w:val="FF0000"/>
          <w:vertAlign w:val="superscript"/>
          <w:rtl/>
        </w:rPr>
        <w:t>101819</w:t>
      </w:r>
      <w:r>
        <w:rPr>
          <w:rFonts w:ascii="Times New Roman" w:hAnsi="Times New Roman"/>
          <w:color w:val="828282"/>
          <w:rtl/>
        </w:rPr>
        <w:t xml:space="preserve">בְּקָרְךָ֖ </w:t>
      </w:r>
      <w:r>
        <w:rPr>
          <w:color w:val="FF0000"/>
          <w:vertAlign w:val="superscript"/>
          <w:rtl/>
        </w:rPr>
        <w:t>101820</w:t>
      </w:r>
      <w:r>
        <w:rPr>
          <w:rFonts w:ascii="Times New Roman" w:hAnsi="Times New Roman"/>
          <w:color w:val="828282"/>
          <w:rtl/>
        </w:rPr>
        <w:t>וְ</w:t>
      </w:r>
      <w:r>
        <w:rPr>
          <w:color w:val="FF0000"/>
          <w:vertAlign w:val="superscript"/>
          <w:rtl/>
        </w:rPr>
        <w:t>101821</w:t>
      </w:r>
      <w:r>
        <w:rPr>
          <w:rFonts w:ascii="Times New Roman" w:hAnsi="Times New Roman"/>
          <w:color w:val="828282"/>
          <w:rtl/>
        </w:rPr>
        <w:t xml:space="preserve">צֹאנֶ֑ךָ </w:t>
      </w:r>
    </w:p>
    <w:p>
      <w:pPr>
        <w:pStyle w:val="Hebrew"/>
      </w:pPr>
      <w:r>
        <w:rPr>
          <w:color w:val="828282"/>
        </w:rPr>
        <w:t xml:space="preserve">וְאָכַלְתָּ֞ לִפְנֵ֣י׀ יְהוָ֣ה אֱלֹהֶ֗יךָ בַּמָּקֹ֣ום אֲשֶׁר־יִבְחַר֮ לְשַׁכֵּ֣ן שְׁמֹ֣ו שָׁם֒ מַעְשַׂ֤ר דְּגָֽנְךָ֙ תִּֽירֹשְׁךָ֣ וְיִצְהָרֶ֔ךָ וּבְכֹרֹ֥ת בְּקָרְךָ֖ וְצֹאנֶ֑ךָ לְמַ֣עַן תִּלְמַ֗ד לְיִרְאָ֛ה אֶת־יְהוָ֥ה אֱלֹהֶ֖יךָ כָּל־הַיָּמִֽים׃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f6a80277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072fa5be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1cf072c7</w:t>
            </w:r>
          </w:p>
        </w:tc>
        <w:tc>
          <w:tcPr>
            <w:tcW w:type="auto" w:w="1728"/>
          </w:tcPr>
          <w:p>
            <w:r>
              <w:t>tense</w:t>
            </w:r>
          </w:p>
        </w:tc>
        <w:tc>
          <w:tcPr>
            <w:tcW w:type="auto" w:w="1728"/>
          </w:tcPr>
          <w:p>
            <w:r>
              <w:t>verb</w:t>
            </w:r>
          </w:p>
        </w:tc>
        <w:tc>
          <w:tcPr>
            <w:tcW w:type="auto" w:w="1728"/>
          </w:tcPr>
          <w:p>
            <w:r>
              <w:t xml:space="preserve">אָכַלְתָּ֞ </w:t>
            </w:r>
          </w:p>
        </w:tc>
        <w:tc>
          <w:tcPr>
            <w:tcW w:type="auto" w:w="1728"/>
          </w:tcPr>
          <w:p>
            <w:r>
              <w:t>mod</w:t>
            </w:r>
          </w:p>
        </w:tc>
      </w:tr>
    </w:tbl>
    <w:p>
      <w:r>
        <w:br/>
      </w:r>
    </w:p>
    <w:p>
      <w:pPr>
        <w:pStyle w:val="Reference"/>
      </w:pPr>
      <w:hyperlink r:id="rId1460">
        <w:r>
          <w:rPr/>
          <w:t>Deuteronomy 14:25</w:t>
        </w:r>
      </w:hyperlink>
    </w:p>
    <w:p>
      <w:pPr>
        <w:pStyle w:val="Hebrew"/>
      </w:pPr>
      <w:r>
        <w:t xml:space="preserve">וְצַרְתָּ֤ הַכֶּ֨סֶף֙ בְּיָ֣דְךָ֔ </w:t>
      </w:r>
    </w:p>
    <w:p>
      <w:pPr>
        <w:pStyle w:val="Hebrew"/>
      </w:pPr>
      <w:r>
        <w:rPr>
          <w:color w:val="FF0000"/>
          <w:vertAlign w:val="superscript"/>
          <w:rtl/>
        </w:rPr>
        <w:t>101864</w:t>
      </w:r>
      <w:r>
        <w:rPr>
          <w:rFonts w:ascii="Times New Roman" w:hAnsi="Times New Roman"/>
          <w:color w:val="828282"/>
          <w:rtl/>
        </w:rPr>
        <w:t>וְ</w:t>
      </w:r>
      <w:r>
        <w:rPr>
          <w:color w:val="FF0000"/>
          <w:vertAlign w:val="superscript"/>
          <w:rtl/>
        </w:rPr>
        <w:t>101865</w:t>
      </w:r>
      <w:r>
        <w:rPr>
          <w:rFonts w:ascii="Times New Roman" w:hAnsi="Times New Roman"/>
          <w:color w:val="828282"/>
          <w:rtl/>
        </w:rPr>
        <w:t xml:space="preserve">צַרְתָּ֤ </w:t>
      </w:r>
      <w:r>
        <w:rPr>
          <w:color w:val="FF0000"/>
          <w:vertAlign w:val="superscript"/>
          <w:rtl/>
        </w:rPr>
        <w:t>101866</w:t>
      </w:r>
      <w:r>
        <w:rPr>
          <w:rFonts w:ascii="Times New Roman" w:hAnsi="Times New Roman"/>
          <w:color w:val="828282"/>
          <w:rtl/>
        </w:rPr>
        <w:t>הַ</w:t>
      </w:r>
      <w:r>
        <w:rPr>
          <w:color w:val="FF0000"/>
          <w:vertAlign w:val="superscript"/>
          <w:rtl/>
        </w:rPr>
        <w:t>101867</w:t>
      </w:r>
      <w:r>
        <w:rPr>
          <w:rFonts w:ascii="Times New Roman" w:hAnsi="Times New Roman"/>
          <w:color w:val="828282"/>
          <w:rtl/>
        </w:rPr>
        <w:t xml:space="preserve">כֶּ֨סֶף֙ </w:t>
      </w:r>
      <w:r>
        <w:rPr>
          <w:color w:val="FF0000"/>
          <w:vertAlign w:val="superscript"/>
          <w:rtl/>
        </w:rPr>
        <w:t>101868</w:t>
      </w:r>
      <w:r>
        <w:rPr>
          <w:rFonts w:ascii="Times New Roman" w:hAnsi="Times New Roman"/>
          <w:color w:val="828282"/>
          <w:rtl/>
        </w:rPr>
        <w:t>בְּ</w:t>
      </w:r>
      <w:r>
        <w:rPr>
          <w:color w:val="FF0000"/>
          <w:vertAlign w:val="superscript"/>
          <w:rtl/>
        </w:rPr>
        <w:t>101869</w:t>
      </w:r>
      <w:r>
        <w:rPr>
          <w:rFonts w:ascii="Times New Roman" w:hAnsi="Times New Roman"/>
          <w:color w:val="828282"/>
          <w:rtl/>
        </w:rPr>
        <w:t xml:space="preserve">יָ֣דְךָ֔ </w:t>
      </w:r>
    </w:p>
    <w:p>
      <w:pPr>
        <w:pStyle w:val="Hebrew"/>
      </w:pPr>
      <w:r>
        <w:rPr>
          <w:color w:val="828282"/>
        </w:rPr>
        <w:t xml:space="preserve">וְנָתַתָּ֖ה בַּכָּ֑סֶף וְצַרְתָּ֤ הַכֶּ֨סֶף֙ בְּיָ֣דְךָ֔ וְהָֽלַכְתָּ֙ אֶל־הַמָּקֹ֔ום אֲשֶׁ֥ר יִבְחַ֛ר יְהוָ֥ה אֱלֹהֶ֖יךָ 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c8bd56b9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1ca4630a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a87039b9</w:t>
            </w:r>
          </w:p>
        </w:tc>
        <w:tc>
          <w:tcPr>
            <w:tcW w:type="auto" w:w="1728"/>
          </w:tcPr>
          <w:p>
            <w:r>
              <w:t>tense</w:t>
            </w:r>
          </w:p>
        </w:tc>
        <w:tc>
          <w:tcPr>
            <w:tcW w:type="auto" w:w="1728"/>
          </w:tcPr>
          <w:p>
            <w:r>
              <w:t>verb</w:t>
            </w:r>
          </w:p>
        </w:tc>
        <w:tc>
          <w:tcPr>
            <w:tcW w:type="auto" w:w="1728"/>
          </w:tcPr>
          <w:p>
            <w:r>
              <w:t xml:space="preserve">צַרְתָּ֤ </w:t>
            </w:r>
          </w:p>
        </w:tc>
        <w:tc>
          <w:tcPr>
            <w:tcW w:type="auto" w:w="1728"/>
          </w:tcPr>
          <w:p>
            <w:r>
              <w:t>mod</w:t>
            </w:r>
          </w:p>
        </w:tc>
      </w:tr>
    </w:tbl>
    <w:p>
      <w:r>
        <w:br/>
      </w:r>
    </w:p>
    <w:p>
      <w:pPr>
        <w:pStyle w:val="Reference"/>
      </w:pPr>
      <w:hyperlink r:id="rId1460">
        <w:r>
          <w:rPr/>
          <w:t>Deuteronomy 14:25</w:t>
        </w:r>
      </w:hyperlink>
    </w:p>
    <w:p>
      <w:pPr>
        <w:pStyle w:val="Hebrew"/>
      </w:pPr>
      <w:r>
        <w:t xml:space="preserve">וְהָֽלַכְתָּ֙ אֶל־הַמָּקֹ֔ום </w:t>
      </w:r>
    </w:p>
    <w:p>
      <w:pPr>
        <w:pStyle w:val="Hebrew"/>
      </w:pPr>
      <w:r>
        <w:rPr>
          <w:color w:val="FF0000"/>
          <w:vertAlign w:val="superscript"/>
          <w:rtl/>
        </w:rPr>
        <w:t>101870</w:t>
      </w:r>
      <w:r>
        <w:rPr>
          <w:rFonts w:ascii="Times New Roman" w:hAnsi="Times New Roman"/>
          <w:color w:val="828282"/>
          <w:rtl/>
        </w:rPr>
        <w:t>וְ</w:t>
      </w:r>
      <w:r>
        <w:rPr>
          <w:color w:val="FF0000"/>
          <w:vertAlign w:val="superscript"/>
          <w:rtl/>
        </w:rPr>
        <w:t>101871</w:t>
      </w:r>
      <w:r>
        <w:rPr>
          <w:rFonts w:ascii="Times New Roman" w:hAnsi="Times New Roman"/>
          <w:color w:val="828282"/>
          <w:rtl/>
        </w:rPr>
        <w:t xml:space="preserve">הָֽלַכְתָּ֙ </w:t>
      </w:r>
      <w:r>
        <w:rPr>
          <w:color w:val="FF0000"/>
          <w:vertAlign w:val="superscript"/>
          <w:rtl/>
        </w:rPr>
        <w:t>101872</w:t>
      </w:r>
      <w:r>
        <w:rPr>
          <w:rFonts w:ascii="Times New Roman" w:hAnsi="Times New Roman"/>
          <w:color w:val="828282"/>
          <w:rtl/>
        </w:rPr>
        <w:t>אֶל־</w:t>
      </w:r>
      <w:r>
        <w:rPr>
          <w:color w:val="FF0000"/>
          <w:vertAlign w:val="superscript"/>
          <w:rtl/>
        </w:rPr>
        <w:t>101873</w:t>
      </w:r>
      <w:r>
        <w:rPr>
          <w:rFonts w:ascii="Times New Roman" w:hAnsi="Times New Roman"/>
          <w:color w:val="828282"/>
          <w:rtl/>
        </w:rPr>
        <w:t>הַ</w:t>
      </w:r>
      <w:r>
        <w:rPr>
          <w:color w:val="FF0000"/>
          <w:vertAlign w:val="superscript"/>
          <w:rtl/>
        </w:rPr>
        <w:t>101874</w:t>
      </w:r>
      <w:r>
        <w:rPr>
          <w:rFonts w:ascii="Times New Roman" w:hAnsi="Times New Roman"/>
          <w:color w:val="828282"/>
          <w:rtl/>
        </w:rPr>
        <w:t xml:space="preserve">מָּקֹ֔ום </w:t>
      </w:r>
    </w:p>
    <w:p>
      <w:pPr>
        <w:pStyle w:val="Hebrew"/>
      </w:pPr>
      <w:r>
        <w:rPr>
          <w:color w:val="828282"/>
        </w:rPr>
        <w:t xml:space="preserve">וְנָתַתָּ֖ה בַּכָּ֑סֶף וְצַרְתָּ֤ הַכֶּ֨סֶף֙ בְּיָ֣דְךָ֔ וְהָֽלַכְתָּ֙ אֶל־הַמָּקֹ֔ום אֲשֶׁ֥ר יִבְחַ֛ר יְהוָ֥ה אֱלֹהֶ֖יךָ 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8f8bb940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afc30ca8</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cfc0fd67</w:t>
            </w:r>
          </w:p>
        </w:tc>
        <w:tc>
          <w:tcPr>
            <w:tcW w:type="auto" w:w="1728"/>
          </w:tcPr>
          <w:p>
            <w:r>
              <w:t>tense</w:t>
            </w:r>
          </w:p>
        </w:tc>
        <w:tc>
          <w:tcPr>
            <w:tcW w:type="auto" w:w="1728"/>
          </w:tcPr>
          <w:p>
            <w:r>
              <w:t>verb</w:t>
            </w:r>
          </w:p>
        </w:tc>
        <w:tc>
          <w:tcPr>
            <w:tcW w:type="auto" w:w="1728"/>
          </w:tcPr>
          <w:p>
            <w:r>
              <w:t xml:space="preserve">הָֽלַכְתָּ֙ </w:t>
            </w:r>
          </w:p>
        </w:tc>
        <w:tc>
          <w:tcPr>
            <w:tcW w:type="auto" w:w="1728"/>
          </w:tcPr>
          <w:p>
            <w:r>
              <w:t>mod</w:t>
            </w:r>
          </w:p>
        </w:tc>
      </w:tr>
    </w:tbl>
    <w:p>
      <w:r>
        <w:br/>
      </w:r>
    </w:p>
    <w:p>
      <w:pPr>
        <w:pStyle w:val="Reference"/>
      </w:pPr>
      <w:hyperlink r:id="rId1461">
        <w:r>
          <w:rPr/>
          <w:t>Deuteronomy 14:26</w:t>
        </w:r>
      </w:hyperlink>
    </w:p>
    <w:p>
      <w:pPr>
        <w:pStyle w:val="Hebrew"/>
      </w:pPr>
      <w:r>
        <w:t xml:space="preserve">וְנָתַתָּ֣ה הַכֶּ֡סֶף בְּכֹל֩ בַּבָּקָ֣ר וּבַצֹּ֗אן וּבַיַּ֨יִן֙ וּבַשֵּׁכָ֔ר וּבְכֹ֛ל </w:t>
      </w:r>
    </w:p>
    <w:p>
      <w:pPr>
        <w:pStyle w:val="Hebrew"/>
      </w:pPr>
      <w:r>
        <w:rPr>
          <w:color w:val="FF0000"/>
          <w:vertAlign w:val="superscript"/>
          <w:rtl/>
        </w:rPr>
        <w:t>101880</w:t>
      </w:r>
      <w:r>
        <w:rPr>
          <w:rFonts w:ascii="Times New Roman" w:hAnsi="Times New Roman"/>
          <w:color w:val="828282"/>
          <w:rtl/>
        </w:rPr>
        <w:t>וְ</w:t>
      </w:r>
      <w:r>
        <w:rPr>
          <w:color w:val="FF0000"/>
          <w:vertAlign w:val="superscript"/>
          <w:rtl/>
        </w:rPr>
        <w:t>101881</w:t>
      </w:r>
      <w:r>
        <w:rPr>
          <w:rFonts w:ascii="Times New Roman" w:hAnsi="Times New Roman"/>
          <w:color w:val="828282"/>
          <w:rtl/>
        </w:rPr>
        <w:t xml:space="preserve">נָתַתָּ֣ה </w:t>
      </w:r>
      <w:r>
        <w:rPr>
          <w:color w:val="FF0000"/>
          <w:vertAlign w:val="superscript"/>
          <w:rtl/>
        </w:rPr>
        <w:t>101882</w:t>
      </w:r>
      <w:r>
        <w:rPr>
          <w:rFonts w:ascii="Times New Roman" w:hAnsi="Times New Roman"/>
          <w:color w:val="828282"/>
          <w:rtl/>
        </w:rPr>
        <w:t>הַ</w:t>
      </w:r>
      <w:r>
        <w:rPr>
          <w:color w:val="FF0000"/>
          <w:vertAlign w:val="superscript"/>
          <w:rtl/>
        </w:rPr>
        <w:t>101883</w:t>
      </w:r>
      <w:r>
        <w:rPr>
          <w:rFonts w:ascii="Times New Roman" w:hAnsi="Times New Roman"/>
          <w:color w:val="828282"/>
          <w:rtl/>
        </w:rPr>
        <w:t xml:space="preserve">כֶּ֡סֶף </w:t>
      </w:r>
      <w:r>
        <w:rPr>
          <w:color w:val="FF0000"/>
          <w:vertAlign w:val="superscript"/>
          <w:rtl/>
        </w:rPr>
        <w:t>101884</w:t>
      </w:r>
      <w:r>
        <w:rPr>
          <w:rFonts w:ascii="Times New Roman" w:hAnsi="Times New Roman"/>
          <w:color w:val="828282"/>
          <w:rtl/>
        </w:rPr>
        <w:t>בְּ</w:t>
      </w:r>
      <w:r>
        <w:rPr>
          <w:color w:val="FF0000"/>
          <w:vertAlign w:val="superscript"/>
          <w:rtl/>
        </w:rPr>
        <w:t>101885</w:t>
      </w:r>
      <w:r>
        <w:rPr>
          <w:rFonts w:ascii="Times New Roman" w:hAnsi="Times New Roman"/>
          <w:color w:val="828282"/>
          <w:rtl/>
        </w:rPr>
        <w:t xml:space="preserve">כֹל֩ </w:t>
      </w:r>
      <w:r>
        <w:rPr>
          <w:color w:val="FF0000"/>
          <w:vertAlign w:val="superscript"/>
          <w:rtl/>
        </w:rPr>
        <w:t>101889</w:t>
      </w:r>
      <w:r>
        <w:rPr>
          <w:rFonts w:ascii="Times New Roman" w:hAnsi="Times New Roman"/>
          <w:color w:val="828282"/>
          <w:rtl/>
        </w:rPr>
        <w:t>בַּ</w:t>
      </w:r>
      <w:r>
        <w:rPr>
          <w:color w:val="FF0000"/>
          <w:vertAlign w:val="superscript"/>
          <w:rtl/>
        </w:rPr>
        <w:t>101890</w:t>
      </w:r>
      <w:r>
        <w:rPr>
          <w:rFonts w:ascii="Times New Roman" w:hAnsi="Times New Roman"/>
          <w:color w:val="828282"/>
          <w:rtl/>
        </w:rPr>
      </w:r>
      <w:r>
        <w:rPr>
          <w:color w:val="FF0000"/>
          <w:vertAlign w:val="superscript"/>
          <w:rtl/>
        </w:rPr>
        <w:t>101891</w:t>
      </w:r>
      <w:r>
        <w:rPr>
          <w:rFonts w:ascii="Times New Roman" w:hAnsi="Times New Roman"/>
          <w:color w:val="828282"/>
          <w:rtl/>
        </w:rPr>
        <w:t xml:space="preserve">בָּקָ֣ר </w:t>
      </w:r>
      <w:r>
        <w:rPr>
          <w:color w:val="FF0000"/>
          <w:vertAlign w:val="superscript"/>
          <w:rtl/>
        </w:rPr>
        <w:t>101892</w:t>
      </w:r>
      <w:r>
        <w:rPr>
          <w:rFonts w:ascii="Times New Roman" w:hAnsi="Times New Roman"/>
          <w:color w:val="828282"/>
          <w:rtl/>
        </w:rPr>
        <w:t>וּ</w:t>
      </w:r>
      <w:r>
        <w:rPr>
          <w:color w:val="FF0000"/>
          <w:vertAlign w:val="superscript"/>
          <w:rtl/>
        </w:rPr>
        <w:t>101893</w:t>
      </w:r>
      <w:r>
        <w:rPr>
          <w:rFonts w:ascii="Times New Roman" w:hAnsi="Times New Roman"/>
          <w:color w:val="828282"/>
          <w:rtl/>
        </w:rPr>
        <w:t>בַ</w:t>
      </w:r>
      <w:r>
        <w:rPr>
          <w:color w:val="FF0000"/>
          <w:vertAlign w:val="superscript"/>
          <w:rtl/>
        </w:rPr>
        <w:t>101894</w:t>
      </w:r>
      <w:r>
        <w:rPr>
          <w:rFonts w:ascii="Times New Roman" w:hAnsi="Times New Roman"/>
          <w:color w:val="828282"/>
          <w:rtl/>
        </w:rPr>
      </w:r>
      <w:r>
        <w:rPr>
          <w:color w:val="FF0000"/>
          <w:vertAlign w:val="superscript"/>
          <w:rtl/>
        </w:rPr>
        <w:t>101895</w:t>
      </w:r>
      <w:r>
        <w:rPr>
          <w:rFonts w:ascii="Times New Roman" w:hAnsi="Times New Roman"/>
          <w:color w:val="828282"/>
          <w:rtl/>
        </w:rPr>
        <w:t xml:space="preserve">צֹּ֗אן </w:t>
      </w:r>
      <w:r>
        <w:rPr>
          <w:color w:val="FF0000"/>
          <w:vertAlign w:val="superscript"/>
          <w:rtl/>
        </w:rPr>
        <w:t>101896</w:t>
      </w:r>
      <w:r>
        <w:rPr>
          <w:rFonts w:ascii="Times New Roman" w:hAnsi="Times New Roman"/>
          <w:color w:val="828282"/>
          <w:rtl/>
        </w:rPr>
        <w:t>וּ</w:t>
      </w:r>
      <w:r>
        <w:rPr>
          <w:color w:val="FF0000"/>
          <w:vertAlign w:val="superscript"/>
          <w:rtl/>
        </w:rPr>
        <w:t>101897</w:t>
      </w:r>
      <w:r>
        <w:rPr>
          <w:rFonts w:ascii="Times New Roman" w:hAnsi="Times New Roman"/>
          <w:color w:val="828282"/>
          <w:rtl/>
        </w:rPr>
        <w:t>בַ</w:t>
      </w:r>
      <w:r>
        <w:rPr>
          <w:color w:val="FF0000"/>
          <w:vertAlign w:val="superscript"/>
          <w:rtl/>
        </w:rPr>
        <w:t>101898</w:t>
      </w:r>
      <w:r>
        <w:rPr>
          <w:rFonts w:ascii="Times New Roman" w:hAnsi="Times New Roman"/>
          <w:color w:val="828282"/>
          <w:rtl/>
        </w:rPr>
      </w:r>
      <w:r>
        <w:rPr>
          <w:color w:val="FF0000"/>
          <w:vertAlign w:val="superscript"/>
          <w:rtl/>
        </w:rPr>
        <w:t>101899</w:t>
      </w:r>
      <w:r>
        <w:rPr>
          <w:rFonts w:ascii="Times New Roman" w:hAnsi="Times New Roman"/>
          <w:color w:val="828282"/>
          <w:rtl/>
        </w:rPr>
        <w:t xml:space="preserve">יַּ֨יִן֙ </w:t>
      </w:r>
      <w:r>
        <w:rPr>
          <w:color w:val="FF0000"/>
          <w:vertAlign w:val="superscript"/>
          <w:rtl/>
        </w:rPr>
        <w:t>101900</w:t>
      </w:r>
      <w:r>
        <w:rPr>
          <w:rFonts w:ascii="Times New Roman" w:hAnsi="Times New Roman"/>
          <w:color w:val="828282"/>
          <w:rtl/>
        </w:rPr>
        <w:t>וּ</w:t>
      </w:r>
      <w:r>
        <w:rPr>
          <w:color w:val="FF0000"/>
          <w:vertAlign w:val="superscript"/>
          <w:rtl/>
        </w:rPr>
        <w:t>101901</w:t>
      </w:r>
      <w:r>
        <w:rPr>
          <w:rFonts w:ascii="Times New Roman" w:hAnsi="Times New Roman"/>
          <w:color w:val="828282"/>
          <w:rtl/>
        </w:rPr>
        <w:t>בַ</w:t>
      </w:r>
      <w:r>
        <w:rPr>
          <w:color w:val="FF0000"/>
          <w:vertAlign w:val="superscript"/>
          <w:rtl/>
        </w:rPr>
        <w:t>101902</w:t>
      </w:r>
      <w:r>
        <w:rPr>
          <w:rFonts w:ascii="Times New Roman" w:hAnsi="Times New Roman"/>
          <w:color w:val="828282"/>
          <w:rtl/>
        </w:rPr>
      </w:r>
      <w:r>
        <w:rPr>
          <w:color w:val="FF0000"/>
          <w:vertAlign w:val="superscript"/>
          <w:rtl/>
        </w:rPr>
        <w:t>101903</w:t>
      </w:r>
      <w:r>
        <w:rPr>
          <w:rFonts w:ascii="Times New Roman" w:hAnsi="Times New Roman"/>
          <w:color w:val="828282"/>
          <w:rtl/>
        </w:rPr>
        <w:t xml:space="preserve">שֵּׁכָ֔ר </w:t>
      </w:r>
      <w:r>
        <w:rPr>
          <w:color w:val="FF0000"/>
          <w:vertAlign w:val="superscript"/>
          <w:rtl/>
        </w:rPr>
        <w:t>101904</w:t>
      </w:r>
      <w:r>
        <w:rPr>
          <w:rFonts w:ascii="Times New Roman" w:hAnsi="Times New Roman"/>
          <w:color w:val="828282"/>
          <w:rtl/>
        </w:rPr>
        <w:t>וּ</w:t>
      </w:r>
      <w:r>
        <w:rPr>
          <w:color w:val="FF0000"/>
          <w:vertAlign w:val="superscript"/>
          <w:rtl/>
        </w:rPr>
        <w:t>101905</w:t>
      </w:r>
      <w:r>
        <w:rPr>
          <w:rFonts w:ascii="Times New Roman" w:hAnsi="Times New Roman"/>
          <w:color w:val="828282"/>
          <w:rtl/>
        </w:rPr>
        <w:t>בְ</w:t>
      </w:r>
      <w:r>
        <w:rPr>
          <w:color w:val="FF0000"/>
          <w:vertAlign w:val="superscript"/>
          <w:rtl/>
        </w:rPr>
        <w:t>101906</w:t>
      </w:r>
      <w:r>
        <w:rPr>
          <w:rFonts w:ascii="Times New Roman" w:hAnsi="Times New Roman"/>
          <w:color w:val="828282"/>
          <w:rtl/>
        </w:rPr>
        <w:t xml:space="preserve">כֹ֛ל </w:t>
      </w:r>
    </w:p>
    <w:p>
      <w:pPr>
        <w:pStyle w:val="Hebrew"/>
      </w:pPr>
      <w:r>
        <w:rPr>
          <w:color w:val="828282"/>
        </w:rPr>
        <w:t xml:space="preserve">וְנָתַתָּ֣ה הַכֶּ֡סֶף בְּכֹל֩ אֲשֶׁר־תְּאַוֶּ֨ה נַפְשְׁךָ֜ בַּבָּקָ֣ר וּבַצֹּ֗אן וּבַיַּ֨יִן֙ וּבַשֵּׁכָ֔ר וּבְכֹ֛ל אֲשֶׁ֥ר תִּֽשְׁאָלְךָ֖ נַפְשֶׁ֑ךָ וְאָכַ֣לְתָּ שָּׁ֗ם לִפְנֵי֙ יְהוָ֣ה אֱלֹהֶ֔יךָ וְשָׂמַחְתָּ֖ אַתָּ֥ה וּבֵיתֶֽךָ׃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64054b08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1aa8ab51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c2245634</w:t>
            </w:r>
          </w:p>
        </w:tc>
        <w:tc>
          <w:tcPr>
            <w:tcW w:type="auto" w:w="1728"/>
          </w:tcPr>
          <w:p>
            <w:r>
              <w:t>tense</w:t>
            </w:r>
          </w:p>
        </w:tc>
        <w:tc>
          <w:tcPr>
            <w:tcW w:type="auto" w:w="1728"/>
          </w:tcPr>
          <w:p>
            <w:r>
              <w:t>verb</w:t>
            </w:r>
          </w:p>
        </w:tc>
        <w:tc>
          <w:tcPr>
            <w:tcW w:type="auto" w:w="1728"/>
          </w:tcPr>
          <w:p>
            <w:r>
              <w:t xml:space="preserve">נָתַתָּ֣ה </w:t>
            </w:r>
          </w:p>
        </w:tc>
        <w:tc>
          <w:tcPr>
            <w:tcW w:type="auto" w:w="1728"/>
          </w:tcPr>
          <w:p>
            <w:r>
              <w:t>mod</w:t>
            </w:r>
          </w:p>
        </w:tc>
      </w:tr>
    </w:tbl>
    <w:p>
      <w:r>
        <w:br/>
      </w:r>
    </w:p>
    <w:p>
      <w:pPr>
        <w:pStyle w:val="Reference"/>
      </w:pPr>
      <w:hyperlink r:id="rId1462">
        <w:r>
          <w:rPr/>
          <w:t>Deuteronomy 14:27</w:t>
        </w:r>
      </w:hyperlink>
    </w:p>
    <w:p>
      <w:pPr>
        <w:pStyle w:val="Hebrew"/>
      </w:pPr>
      <w:r>
        <w:t xml:space="preserve">לֹ֣א תַֽעַזְבֶ֑נּוּ </w:t>
      </w:r>
    </w:p>
    <w:p>
      <w:pPr>
        <w:pStyle w:val="Hebrew"/>
      </w:pPr>
      <w:r>
        <w:rPr>
          <w:color w:val="FF0000"/>
          <w:vertAlign w:val="superscript"/>
          <w:rtl/>
        </w:rPr>
        <w:t>101928</w:t>
      </w:r>
      <w:r>
        <w:rPr>
          <w:rFonts w:ascii="Times New Roman" w:hAnsi="Times New Roman"/>
          <w:color w:val="828282"/>
          <w:rtl/>
        </w:rPr>
        <w:t xml:space="preserve">לֹ֣א </w:t>
      </w:r>
      <w:r>
        <w:rPr>
          <w:color w:val="FF0000"/>
          <w:vertAlign w:val="superscript"/>
          <w:rtl/>
        </w:rPr>
        <w:t>101929</w:t>
      </w:r>
      <w:r>
        <w:rPr>
          <w:rFonts w:ascii="Times New Roman" w:hAnsi="Times New Roman"/>
          <w:color w:val="828282"/>
          <w:rtl/>
        </w:rPr>
        <w:t xml:space="preserve">תַֽעַזְבֶ֑נּוּ </w:t>
      </w:r>
    </w:p>
    <w:p>
      <w:pPr>
        <w:pStyle w:val="Hebrew"/>
      </w:pPr>
      <w:r>
        <w:rPr>
          <w:color w:val="828282"/>
        </w:rPr>
        <w:t xml:space="preserve">וְהַלֵּוִ֥י אֲשֶׁר־בִּשְׁעָרֶ֖יךָ לֹ֣א תַֽעַזְבֶ֑נּוּ כִּ֣י אֵ֥ין לֹ֛ו חֵ֥לֶק וְנַחֲלָ֖ה עִמָּֽךְ׃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67433492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c5ef21b2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75b471fd</w:t>
            </w:r>
          </w:p>
        </w:tc>
        <w:tc>
          <w:tcPr>
            <w:tcW w:type="auto" w:w="1728"/>
          </w:tcPr>
          <w:p>
            <w:r>
              <w:t>tense</w:t>
            </w:r>
          </w:p>
        </w:tc>
        <w:tc>
          <w:tcPr>
            <w:tcW w:type="auto" w:w="1728"/>
          </w:tcPr>
          <w:p>
            <w:r>
              <w:t>verb</w:t>
            </w:r>
          </w:p>
        </w:tc>
        <w:tc>
          <w:tcPr>
            <w:tcW w:type="auto" w:w="1728"/>
          </w:tcPr>
          <w:p>
            <w:r>
              <w:t xml:space="preserve">תַֽעַזְבֶ֑נּוּ </w:t>
            </w:r>
          </w:p>
        </w:tc>
        <w:tc>
          <w:tcPr>
            <w:tcW w:type="auto" w:w="1728"/>
          </w:tcPr>
          <w:p>
            <w:r>
              <w:t>mod</w:t>
            </w:r>
          </w:p>
        </w:tc>
      </w:tr>
    </w:tbl>
    <w:p>
      <w:r>
        <w:br/>
      </w:r>
    </w:p>
    <w:p>
      <w:pPr>
        <w:pStyle w:val="Reference"/>
      </w:pPr>
      <w:hyperlink r:id="rId1463">
        <w:r>
          <w:rPr/>
          <w:t>Deuteronomy 14:29</w:t>
        </w:r>
      </w:hyperlink>
    </w:p>
    <w:p>
      <w:pPr>
        <w:pStyle w:val="Hebrew"/>
      </w:pPr>
      <w:r>
        <w:t xml:space="preserve">וּבָ֣א הַלֵּוִ֡י וְ֠הַגֵּר וְהַיָּתֹ֤ום וְהָֽאַלְמָנָה֙ </w:t>
      </w:r>
    </w:p>
    <w:p>
      <w:pPr>
        <w:pStyle w:val="Hebrew"/>
      </w:pPr>
      <w:r>
        <w:rPr>
          <w:color w:val="FF0000"/>
          <w:vertAlign w:val="superscript"/>
          <w:rtl/>
        </w:rPr>
        <w:t>101955</w:t>
      </w:r>
      <w:r>
        <w:rPr>
          <w:rFonts w:ascii="Times New Roman" w:hAnsi="Times New Roman"/>
          <w:color w:val="828282"/>
          <w:rtl/>
        </w:rPr>
        <w:t>וּ</w:t>
      </w:r>
      <w:r>
        <w:rPr>
          <w:color w:val="FF0000"/>
          <w:vertAlign w:val="superscript"/>
          <w:rtl/>
        </w:rPr>
        <w:t>101956</w:t>
      </w:r>
      <w:r>
        <w:rPr>
          <w:rFonts w:ascii="Times New Roman" w:hAnsi="Times New Roman"/>
          <w:color w:val="828282"/>
          <w:rtl/>
        </w:rPr>
        <w:t xml:space="preserve">בָ֣א </w:t>
      </w:r>
      <w:r>
        <w:rPr>
          <w:color w:val="FF0000"/>
          <w:vertAlign w:val="superscript"/>
          <w:rtl/>
        </w:rPr>
        <w:t>101957</w:t>
      </w:r>
      <w:r>
        <w:rPr>
          <w:rFonts w:ascii="Times New Roman" w:hAnsi="Times New Roman"/>
          <w:color w:val="828282"/>
          <w:rtl/>
        </w:rPr>
        <w:t>הַ</w:t>
      </w:r>
      <w:r>
        <w:rPr>
          <w:color w:val="FF0000"/>
          <w:vertAlign w:val="superscript"/>
          <w:rtl/>
        </w:rPr>
        <w:t>101958</w:t>
      </w:r>
      <w:r>
        <w:rPr>
          <w:rFonts w:ascii="Times New Roman" w:hAnsi="Times New Roman"/>
          <w:color w:val="828282"/>
          <w:rtl/>
        </w:rPr>
        <w:t xml:space="preserve">לֵּוִ֡י </w:t>
      </w:r>
      <w:r>
        <w:rPr>
          <w:color w:val="FF0000"/>
          <w:vertAlign w:val="superscript"/>
          <w:rtl/>
        </w:rPr>
        <w:t>101966</w:t>
      </w:r>
      <w:r>
        <w:rPr>
          <w:rFonts w:ascii="Times New Roman" w:hAnsi="Times New Roman"/>
          <w:color w:val="828282"/>
          <w:rtl/>
        </w:rPr>
        <w:t>וְ֠</w:t>
      </w:r>
      <w:r>
        <w:rPr>
          <w:color w:val="FF0000"/>
          <w:vertAlign w:val="superscript"/>
          <w:rtl/>
        </w:rPr>
        <w:t>101967</w:t>
      </w:r>
      <w:r>
        <w:rPr>
          <w:rFonts w:ascii="Times New Roman" w:hAnsi="Times New Roman"/>
          <w:color w:val="828282"/>
          <w:rtl/>
        </w:rPr>
        <w:t>הַ</w:t>
      </w:r>
      <w:r>
        <w:rPr>
          <w:color w:val="FF0000"/>
          <w:vertAlign w:val="superscript"/>
          <w:rtl/>
        </w:rPr>
        <w:t>101968</w:t>
      </w:r>
      <w:r>
        <w:rPr>
          <w:rFonts w:ascii="Times New Roman" w:hAnsi="Times New Roman"/>
          <w:color w:val="828282"/>
          <w:rtl/>
        </w:rPr>
        <w:t xml:space="preserve">גֵּר </w:t>
      </w:r>
      <w:r>
        <w:rPr>
          <w:color w:val="FF0000"/>
          <w:vertAlign w:val="superscript"/>
          <w:rtl/>
        </w:rPr>
        <w:t>101969</w:t>
      </w:r>
      <w:r>
        <w:rPr>
          <w:rFonts w:ascii="Times New Roman" w:hAnsi="Times New Roman"/>
          <w:color w:val="828282"/>
          <w:rtl/>
        </w:rPr>
        <w:t>וְ</w:t>
      </w:r>
      <w:r>
        <w:rPr>
          <w:color w:val="FF0000"/>
          <w:vertAlign w:val="superscript"/>
          <w:rtl/>
        </w:rPr>
        <w:t>101970</w:t>
      </w:r>
      <w:r>
        <w:rPr>
          <w:rFonts w:ascii="Times New Roman" w:hAnsi="Times New Roman"/>
          <w:color w:val="828282"/>
          <w:rtl/>
        </w:rPr>
        <w:t>הַ</w:t>
      </w:r>
      <w:r>
        <w:rPr>
          <w:color w:val="FF0000"/>
          <w:vertAlign w:val="superscript"/>
          <w:rtl/>
        </w:rPr>
        <w:t>101971</w:t>
      </w:r>
      <w:r>
        <w:rPr>
          <w:rFonts w:ascii="Times New Roman" w:hAnsi="Times New Roman"/>
          <w:color w:val="828282"/>
          <w:rtl/>
        </w:rPr>
        <w:t xml:space="preserve">יָּתֹ֤ום </w:t>
      </w:r>
      <w:r>
        <w:rPr>
          <w:color w:val="FF0000"/>
          <w:vertAlign w:val="superscript"/>
          <w:rtl/>
        </w:rPr>
        <w:t>101972</w:t>
      </w:r>
      <w:r>
        <w:rPr>
          <w:rFonts w:ascii="Times New Roman" w:hAnsi="Times New Roman"/>
          <w:color w:val="828282"/>
          <w:rtl/>
        </w:rPr>
        <w:t>וְ</w:t>
      </w:r>
      <w:r>
        <w:rPr>
          <w:color w:val="FF0000"/>
          <w:vertAlign w:val="superscript"/>
          <w:rtl/>
        </w:rPr>
        <w:t>101973</w:t>
      </w:r>
      <w:r>
        <w:rPr>
          <w:rFonts w:ascii="Times New Roman" w:hAnsi="Times New Roman"/>
          <w:color w:val="828282"/>
          <w:rtl/>
        </w:rPr>
        <w:t>הָֽ</w:t>
      </w:r>
      <w:r>
        <w:rPr>
          <w:color w:val="FF0000"/>
          <w:vertAlign w:val="superscript"/>
          <w:rtl/>
        </w:rPr>
        <w:t>101974</w:t>
      </w:r>
      <w:r>
        <w:rPr>
          <w:rFonts w:ascii="Times New Roman" w:hAnsi="Times New Roman"/>
          <w:color w:val="828282"/>
          <w:rtl/>
        </w:rPr>
        <w:t xml:space="preserve">אַלְמָנָה֙ </w:t>
      </w:r>
    </w:p>
    <w:p>
      <w:pPr>
        <w:pStyle w:val="Hebrew"/>
      </w:pPr>
      <w:r>
        <w:rPr>
          <w:color w:val="828282"/>
        </w:rPr>
        <w:t xml:space="preserve">וּבָ֣א הַלֵּוִ֡י כִּ֣י אֵֽין־לֹו֩ חֵ֨לֶק וְנַחֲלָ֜ה עִמָּ֗ךְ וְ֠הַגֵּר וְהַיָּתֹ֤ום וְהָֽאַלְמָנָה֙ אֲשֶׁ֣ר בִּשְׁעָרֶ֔יךָ וְאָכְל֖וּ וְשָׂבֵ֑עוּ לְמַ֤עַן יְבָרֶכְךָ֙ יְהוָ֣ה אֱלֹהֶ֔יךָ בְּכָל־מַעֲשֵׂ֥ה יָדְךָ֖ אֲשֶׁ֥ר תַּעֲשֶֽׂה׃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8e6cfd1e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ae4edff0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904cd9a1</w:t>
            </w:r>
          </w:p>
        </w:tc>
        <w:tc>
          <w:tcPr>
            <w:tcW w:type="auto" w:w="1728"/>
          </w:tcPr>
          <w:p>
            <w:r>
              <w:t>tense</w:t>
            </w:r>
          </w:p>
        </w:tc>
        <w:tc>
          <w:tcPr>
            <w:tcW w:type="auto" w:w="1728"/>
          </w:tcPr>
          <w:p>
            <w:r>
              <w:t>verb</w:t>
            </w:r>
          </w:p>
        </w:tc>
        <w:tc>
          <w:tcPr>
            <w:tcW w:type="auto" w:w="1728"/>
          </w:tcPr>
          <w:p>
            <w:r>
              <w:t xml:space="preserve">בָ֣א </w:t>
            </w:r>
          </w:p>
        </w:tc>
        <w:tc>
          <w:tcPr>
            <w:tcW w:type="auto" w:w="1728"/>
          </w:tcPr>
          <w:p>
            <w:r>
              <w:t>mod</w:t>
            </w:r>
          </w:p>
        </w:tc>
      </w:tr>
    </w:tbl>
    <w:p>
      <w:r>
        <w:br/>
      </w:r>
    </w:p>
    <w:p>
      <w:pPr>
        <w:pStyle w:val="Reference"/>
      </w:pPr>
      <w:hyperlink r:id="rId1463">
        <w:r>
          <w:rPr/>
          <w:t>Deuteronomy 14:29</w:t>
        </w:r>
      </w:hyperlink>
    </w:p>
    <w:p>
      <w:pPr>
        <w:pStyle w:val="Hebrew"/>
      </w:pPr>
      <w:r>
        <w:t xml:space="preserve">וְאָכְל֖וּ </w:t>
      </w:r>
    </w:p>
    <w:p>
      <w:pPr>
        <w:pStyle w:val="Hebrew"/>
      </w:pPr>
      <w:r>
        <w:rPr>
          <w:color w:val="FF0000"/>
          <w:vertAlign w:val="superscript"/>
          <w:rtl/>
        </w:rPr>
        <w:t>101978</w:t>
      </w:r>
      <w:r>
        <w:rPr>
          <w:rFonts w:ascii="Times New Roman" w:hAnsi="Times New Roman"/>
          <w:color w:val="828282"/>
          <w:rtl/>
        </w:rPr>
        <w:t>וְ</w:t>
      </w:r>
      <w:r>
        <w:rPr>
          <w:color w:val="FF0000"/>
          <w:vertAlign w:val="superscript"/>
          <w:rtl/>
        </w:rPr>
        <w:t>101979</w:t>
      </w:r>
      <w:r>
        <w:rPr>
          <w:rFonts w:ascii="Times New Roman" w:hAnsi="Times New Roman"/>
          <w:color w:val="828282"/>
          <w:rtl/>
        </w:rPr>
        <w:t xml:space="preserve">אָכְל֖וּ </w:t>
      </w:r>
    </w:p>
    <w:p>
      <w:pPr>
        <w:pStyle w:val="Hebrew"/>
      </w:pPr>
      <w:r>
        <w:rPr>
          <w:color w:val="828282"/>
        </w:rPr>
        <w:t xml:space="preserve">וּבָ֣א הַלֵּוִ֡י כִּ֣י אֵֽין־לֹו֩ חֵ֨לֶק וְנַחֲלָ֜ה עִמָּ֗ךְ וְ֠הַגֵּר וְהַיָּתֹ֤ום וְהָֽאַלְמָנָה֙ אֲשֶׁ֣ר בִּשְׁעָרֶ֔יךָ וְאָכְל֖וּ וְשָׂבֵ֑עוּ לְמַ֤עַן יְבָרֶכְךָ֙ יְהוָ֣ה אֱלֹהֶ֔יךָ בְּכָל־מַעֲשֵׂ֥ה יָדְךָ֖ אֲשֶׁ֥ר תַּעֲשֶֽׂה׃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d1b13148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52897338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e696da41</w:t>
            </w:r>
          </w:p>
        </w:tc>
        <w:tc>
          <w:tcPr>
            <w:tcW w:type="auto" w:w="1728"/>
          </w:tcPr>
          <w:p>
            <w:r>
              <w:t>tense</w:t>
            </w:r>
          </w:p>
        </w:tc>
        <w:tc>
          <w:tcPr>
            <w:tcW w:type="auto" w:w="1728"/>
          </w:tcPr>
          <w:p>
            <w:r>
              <w:t>verb</w:t>
            </w:r>
          </w:p>
        </w:tc>
        <w:tc>
          <w:tcPr>
            <w:tcW w:type="auto" w:w="1728"/>
          </w:tcPr>
          <w:p>
            <w:r>
              <w:t xml:space="preserve">אָכְל֖וּ </w:t>
            </w:r>
          </w:p>
        </w:tc>
        <w:tc>
          <w:tcPr>
            <w:tcW w:type="auto" w:w="1728"/>
          </w:tcPr>
          <w:p>
            <w:r>
              <w:t>mod</w:t>
            </w:r>
          </w:p>
        </w:tc>
      </w:tr>
    </w:tbl>
    <w:p>
      <w:r>
        <w:br/>
      </w:r>
    </w:p>
    <w:p>
      <w:pPr>
        <w:pStyle w:val="Reference"/>
      </w:pPr>
      <w:hyperlink r:id="rId1464">
        <w:r>
          <w:rPr/>
          <w:t>Deuteronomy 15:6</w:t>
        </w:r>
      </w:hyperlink>
    </w:p>
    <w:p>
      <w:pPr>
        <w:pStyle w:val="Hebrew"/>
      </w:pPr>
      <w:r>
        <w:t xml:space="preserve">וְהַֽעֲבַטְתָּ֞ גֹּויִ֣ם רַבִּ֗ים </w:t>
      </w:r>
    </w:p>
    <w:p>
      <w:pPr>
        <w:pStyle w:val="Hebrew"/>
      </w:pPr>
      <w:r>
        <w:rPr>
          <w:color w:val="FF0000"/>
          <w:vertAlign w:val="superscript"/>
          <w:rtl/>
        </w:rPr>
        <w:t>102088</w:t>
      </w:r>
      <w:r>
        <w:rPr>
          <w:rFonts w:ascii="Times New Roman" w:hAnsi="Times New Roman"/>
          <w:color w:val="828282"/>
          <w:rtl/>
        </w:rPr>
        <w:t>וְ</w:t>
      </w:r>
      <w:r>
        <w:rPr>
          <w:color w:val="FF0000"/>
          <w:vertAlign w:val="superscript"/>
          <w:rtl/>
        </w:rPr>
        <w:t>102089</w:t>
      </w:r>
      <w:r>
        <w:rPr>
          <w:rFonts w:ascii="Times New Roman" w:hAnsi="Times New Roman"/>
          <w:color w:val="828282"/>
          <w:rtl/>
        </w:rPr>
        <w:t xml:space="preserve">הַֽעֲבַטְתָּ֞ </w:t>
      </w:r>
      <w:r>
        <w:rPr>
          <w:color w:val="FF0000"/>
          <w:vertAlign w:val="superscript"/>
          <w:rtl/>
        </w:rPr>
        <w:t>102090</w:t>
      </w:r>
      <w:r>
        <w:rPr>
          <w:rFonts w:ascii="Times New Roman" w:hAnsi="Times New Roman"/>
          <w:color w:val="828282"/>
          <w:rtl/>
        </w:rPr>
        <w:t xml:space="preserve">גֹּויִ֣ם </w:t>
      </w:r>
      <w:r>
        <w:rPr>
          <w:color w:val="FF0000"/>
          <w:vertAlign w:val="superscript"/>
          <w:rtl/>
        </w:rPr>
        <w:t>102091</w:t>
      </w:r>
      <w:r>
        <w:rPr>
          <w:rFonts w:ascii="Times New Roman" w:hAnsi="Times New Roman"/>
          <w:color w:val="828282"/>
          <w:rtl/>
        </w:rPr>
        <w:t xml:space="preserve">רַבִּ֗ים </w:t>
      </w:r>
    </w:p>
    <w:p>
      <w:pPr>
        <w:pStyle w:val="Hebrew"/>
      </w:pPr>
      <w:r>
        <w:rPr>
          <w:color w:val="828282"/>
        </w:rPr>
        <w:t xml:space="preserve">כִּֽי־יְהוָ֤ה אֱלֹהֶ֨יךָ֙ בֵּֽרַכְךָ֔ כַּאֲשֶׁ֖ר דִּבֶּר־לָ֑ךְ וְהַֽעֲבַטְתָּ֞ גֹּויִ֣ם רַבִּ֗ים וְאַתָּה֙ לֹ֣א תַעֲבֹ֔ט וּמָֽשַׁלְתָּ֙ בְּגֹויִ֣ם רַבִּ֔ים וּבְךָ֖ לֹ֥א יִמְשֹֽׁלוּ׃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53fc0342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5830bef8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e7f7bdbb</w:t>
            </w:r>
          </w:p>
        </w:tc>
        <w:tc>
          <w:tcPr>
            <w:tcW w:type="auto" w:w="1728"/>
          </w:tcPr>
          <w:p>
            <w:r>
              <w:t>tense</w:t>
            </w:r>
          </w:p>
        </w:tc>
        <w:tc>
          <w:tcPr>
            <w:tcW w:type="auto" w:w="1728"/>
          </w:tcPr>
          <w:p>
            <w:r>
              <w:t>verb</w:t>
            </w:r>
          </w:p>
        </w:tc>
        <w:tc>
          <w:tcPr>
            <w:tcW w:type="auto" w:w="1728"/>
          </w:tcPr>
          <w:p>
            <w:r>
              <w:t xml:space="preserve">הַֽעֲבַטְתָּ֞ </w:t>
            </w:r>
          </w:p>
        </w:tc>
        <w:tc>
          <w:tcPr>
            <w:tcW w:type="auto" w:w="1728"/>
          </w:tcPr>
          <w:p>
            <w:r>
              <w:t>mod</w:t>
            </w:r>
          </w:p>
        </w:tc>
      </w:tr>
    </w:tbl>
    <w:p>
      <w:r>
        <w:br/>
      </w:r>
    </w:p>
    <w:p>
      <w:pPr>
        <w:pStyle w:val="Reference"/>
      </w:pPr>
      <w:hyperlink r:id="rId1464">
        <w:r>
          <w:rPr/>
          <w:t>Deuteronomy 15:6</w:t>
        </w:r>
      </w:hyperlink>
    </w:p>
    <w:p>
      <w:pPr>
        <w:pStyle w:val="Hebrew"/>
      </w:pPr>
      <w:r>
        <w:t xml:space="preserve">וְאַתָּה֙ לֹ֣א תַעֲבֹ֔ט </w:t>
      </w:r>
    </w:p>
    <w:p>
      <w:pPr>
        <w:pStyle w:val="Hebrew"/>
      </w:pPr>
      <w:r>
        <w:rPr>
          <w:color w:val="FF0000"/>
          <w:vertAlign w:val="superscript"/>
          <w:rtl/>
        </w:rPr>
        <w:t>102092</w:t>
      </w:r>
      <w:r>
        <w:rPr>
          <w:rFonts w:ascii="Times New Roman" w:hAnsi="Times New Roman"/>
          <w:color w:val="828282"/>
          <w:rtl/>
        </w:rPr>
        <w:t>וְ</w:t>
      </w:r>
      <w:r>
        <w:rPr>
          <w:color w:val="FF0000"/>
          <w:vertAlign w:val="superscript"/>
          <w:rtl/>
        </w:rPr>
        <w:t>102093</w:t>
      </w:r>
      <w:r>
        <w:rPr>
          <w:rFonts w:ascii="Times New Roman" w:hAnsi="Times New Roman"/>
          <w:color w:val="828282"/>
          <w:rtl/>
        </w:rPr>
        <w:t xml:space="preserve">אַתָּה֙ </w:t>
      </w:r>
      <w:r>
        <w:rPr>
          <w:color w:val="FF0000"/>
          <w:vertAlign w:val="superscript"/>
          <w:rtl/>
        </w:rPr>
        <w:t>102094</w:t>
      </w:r>
      <w:r>
        <w:rPr>
          <w:rFonts w:ascii="Times New Roman" w:hAnsi="Times New Roman"/>
          <w:color w:val="828282"/>
          <w:rtl/>
        </w:rPr>
        <w:t xml:space="preserve">לֹ֣א </w:t>
      </w:r>
      <w:r>
        <w:rPr>
          <w:color w:val="FF0000"/>
          <w:vertAlign w:val="superscript"/>
          <w:rtl/>
        </w:rPr>
        <w:t>102095</w:t>
      </w:r>
      <w:r>
        <w:rPr>
          <w:rFonts w:ascii="Times New Roman" w:hAnsi="Times New Roman"/>
          <w:color w:val="828282"/>
          <w:rtl/>
        </w:rPr>
        <w:t xml:space="preserve">תַעֲבֹ֔ט </w:t>
      </w:r>
    </w:p>
    <w:p>
      <w:pPr>
        <w:pStyle w:val="Hebrew"/>
      </w:pPr>
      <w:r>
        <w:rPr>
          <w:color w:val="828282"/>
        </w:rPr>
        <w:t xml:space="preserve">כִּֽי־יְהוָ֤ה אֱלֹהֶ֨יךָ֙ בֵּֽרַכְךָ֔ כַּאֲשֶׁ֖ר דִּבֶּר־לָ֑ךְ וְהַֽעֲבַטְתָּ֞ גֹּויִ֣ם רַבִּ֗ים וְאַתָּה֙ לֹ֣א תַעֲבֹ֔ט וּמָֽשַׁלְתָּ֙ בְּגֹויִ֣ם רַבִּ֔ים וּבְךָ֖ לֹ֥א יִמְשֹֽׁלוּ׃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e7490d8a</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e994b7b4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f7c01017</w:t>
            </w:r>
          </w:p>
        </w:tc>
        <w:tc>
          <w:tcPr>
            <w:tcW w:type="auto" w:w="1728"/>
          </w:tcPr>
          <w:p>
            <w:r>
              <w:t>tense</w:t>
            </w:r>
          </w:p>
        </w:tc>
        <w:tc>
          <w:tcPr>
            <w:tcW w:type="auto" w:w="1728"/>
          </w:tcPr>
          <w:p>
            <w:r>
              <w:t>verb</w:t>
            </w:r>
          </w:p>
        </w:tc>
        <w:tc>
          <w:tcPr>
            <w:tcW w:type="auto" w:w="1728"/>
          </w:tcPr>
          <w:p>
            <w:r>
              <w:t xml:space="preserve">תַעֲבֹ֔ט </w:t>
            </w:r>
          </w:p>
        </w:tc>
        <w:tc>
          <w:tcPr>
            <w:tcW w:type="auto" w:w="1728"/>
          </w:tcPr>
          <w:p>
            <w:r>
              <w:t>mod</w:t>
            </w:r>
          </w:p>
        </w:tc>
      </w:tr>
    </w:tbl>
    <w:p>
      <w:r>
        <w:br/>
      </w:r>
    </w:p>
    <w:p>
      <w:pPr>
        <w:pStyle w:val="Reference"/>
      </w:pPr>
      <w:hyperlink r:id="rId1465">
        <w:r>
          <w:rPr/>
          <w:t>Deuteronomy 15:7</w:t>
        </w:r>
      </w:hyperlink>
    </w:p>
    <w:p>
      <w:pPr>
        <w:pStyle w:val="Hebrew"/>
      </w:pPr>
      <w:r>
        <w:t xml:space="preserve">וְלֹ֤א תִקְפֹּץ֙ אֶת־יָ֣דְךָ֔ מֵאָחִ֖יךָ הָאֶבְיֹֽון׃ </w:t>
      </w:r>
    </w:p>
    <w:p>
      <w:pPr>
        <w:pStyle w:val="Hebrew"/>
      </w:pPr>
      <w:r>
        <w:rPr>
          <w:color w:val="FF0000"/>
          <w:vertAlign w:val="superscript"/>
          <w:rtl/>
        </w:rPr>
        <w:t>102126</w:t>
      </w:r>
      <w:r>
        <w:rPr>
          <w:rFonts w:ascii="Times New Roman" w:hAnsi="Times New Roman"/>
          <w:color w:val="828282"/>
          <w:rtl/>
        </w:rPr>
        <w:t>וְ</w:t>
      </w:r>
      <w:r>
        <w:rPr>
          <w:color w:val="FF0000"/>
          <w:vertAlign w:val="superscript"/>
          <w:rtl/>
        </w:rPr>
        <w:t>102127</w:t>
      </w:r>
      <w:r>
        <w:rPr>
          <w:rFonts w:ascii="Times New Roman" w:hAnsi="Times New Roman"/>
          <w:color w:val="828282"/>
          <w:rtl/>
        </w:rPr>
        <w:t xml:space="preserve">לֹ֤א </w:t>
      </w:r>
      <w:r>
        <w:rPr>
          <w:color w:val="FF0000"/>
          <w:vertAlign w:val="superscript"/>
          <w:rtl/>
        </w:rPr>
        <w:t>102128</w:t>
      </w:r>
      <w:r>
        <w:rPr>
          <w:rFonts w:ascii="Times New Roman" w:hAnsi="Times New Roman"/>
          <w:color w:val="828282"/>
          <w:rtl/>
        </w:rPr>
        <w:t xml:space="preserve">תִקְפֹּץ֙ </w:t>
      </w:r>
      <w:r>
        <w:rPr>
          <w:color w:val="FF0000"/>
          <w:vertAlign w:val="superscript"/>
          <w:rtl/>
        </w:rPr>
        <w:t>102129</w:t>
      </w:r>
      <w:r>
        <w:rPr>
          <w:rFonts w:ascii="Times New Roman" w:hAnsi="Times New Roman"/>
          <w:color w:val="828282"/>
          <w:rtl/>
        </w:rPr>
        <w:t>אֶת־</w:t>
      </w:r>
      <w:r>
        <w:rPr>
          <w:color w:val="FF0000"/>
          <w:vertAlign w:val="superscript"/>
          <w:rtl/>
        </w:rPr>
        <w:t>102130</w:t>
      </w:r>
      <w:r>
        <w:rPr>
          <w:rFonts w:ascii="Times New Roman" w:hAnsi="Times New Roman"/>
          <w:color w:val="828282"/>
          <w:rtl/>
        </w:rPr>
        <w:t xml:space="preserve">יָ֣דְךָ֔ </w:t>
      </w:r>
      <w:r>
        <w:rPr>
          <w:color w:val="FF0000"/>
          <w:vertAlign w:val="superscript"/>
          <w:rtl/>
        </w:rPr>
        <w:t>102131</w:t>
      </w:r>
      <w:r>
        <w:rPr>
          <w:rFonts w:ascii="Times New Roman" w:hAnsi="Times New Roman"/>
          <w:color w:val="828282"/>
          <w:rtl/>
        </w:rPr>
        <w:t>מֵ</w:t>
      </w:r>
      <w:r>
        <w:rPr>
          <w:color w:val="FF0000"/>
          <w:vertAlign w:val="superscript"/>
          <w:rtl/>
        </w:rPr>
        <w:t>102132</w:t>
      </w:r>
      <w:r>
        <w:rPr>
          <w:rFonts w:ascii="Times New Roman" w:hAnsi="Times New Roman"/>
          <w:color w:val="828282"/>
          <w:rtl/>
        </w:rPr>
        <w:t xml:space="preserve">אָחִ֖יךָ </w:t>
      </w:r>
      <w:r>
        <w:rPr>
          <w:color w:val="FF0000"/>
          <w:vertAlign w:val="superscript"/>
          <w:rtl/>
        </w:rPr>
        <w:t>102133</w:t>
      </w:r>
      <w:r>
        <w:rPr>
          <w:rFonts w:ascii="Times New Roman" w:hAnsi="Times New Roman"/>
          <w:color w:val="828282"/>
          <w:rtl/>
        </w:rPr>
        <w:t>הָ</w:t>
      </w:r>
      <w:r>
        <w:rPr>
          <w:color w:val="FF0000"/>
          <w:vertAlign w:val="superscript"/>
          <w:rtl/>
        </w:rPr>
        <w:t>102134</w:t>
      </w:r>
      <w:r>
        <w:rPr>
          <w:rFonts w:ascii="Times New Roman" w:hAnsi="Times New Roman"/>
          <w:color w:val="828282"/>
          <w:rtl/>
        </w:rPr>
        <w:t xml:space="preserve">אֶבְיֹֽון׃ </w:t>
      </w:r>
    </w:p>
    <w:p>
      <w:pPr>
        <w:pStyle w:val="Hebrew"/>
      </w:pPr>
      <w:r>
        <w:rPr>
          <w:color w:val="828282"/>
        </w:rPr>
        <w:t xml:space="preserve">כִּֽי־יִהְיֶה֩ בְךָ֨ אֶבְיֹ֜ון מֵאַחַ֤ד אַחֶ֨יךָ֙ בְּאַחַ֣ד שְׁעָרֶ֔יךָ בְּאַ֨רְצְךָ֔ אֲשֶׁר־יְהוָ֥ה אֱלֹהֶ֖יךָ נֹתֵ֣ן לָ֑ךְ לֹ֧א תְאַמֵּ֣ץ אֶת־לְבָבְךָ֗ וְלֹ֤א תִקְפֹּץ֙ אֶת־יָ֣דְךָ֔ מֵאָחִ֖יךָ הָאֶבְיֹֽון׃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a453eefb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c2437978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aa013344</w:t>
            </w:r>
          </w:p>
        </w:tc>
        <w:tc>
          <w:tcPr>
            <w:tcW w:type="auto" w:w="1728"/>
          </w:tcPr>
          <w:p>
            <w:r>
              <w:t>tense</w:t>
            </w:r>
          </w:p>
        </w:tc>
        <w:tc>
          <w:tcPr>
            <w:tcW w:type="auto" w:w="1728"/>
          </w:tcPr>
          <w:p>
            <w:r>
              <w:t>verb</w:t>
            </w:r>
          </w:p>
        </w:tc>
        <w:tc>
          <w:tcPr>
            <w:tcW w:type="auto" w:w="1728"/>
          </w:tcPr>
          <w:p>
            <w:r>
              <w:t xml:space="preserve">תִקְפֹּץ֙ </w:t>
            </w:r>
          </w:p>
        </w:tc>
        <w:tc>
          <w:tcPr>
            <w:tcW w:type="auto" w:w="1728"/>
          </w:tcPr>
          <w:p>
            <w:r>
              <w:t>mod</w:t>
            </w:r>
          </w:p>
        </w:tc>
      </w:tr>
    </w:tbl>
    <w:p>
      <w:r>
        <w:br/>
      </w:r>
    </w:p>
    <w:p>
      <w:pPr>
        <w:pStyle w:val="Reference"/>
      </w:pPr>
      <w:hyperlink r:id="rId1466">
        <w:r>
          <w:rPr/>
          <w:t>Deuteronomy 15:8</w:t>
        </w:r>
      </w:hyperlink>
    </w:p>
    <w:p>
      <w:pPr>
        <w:pStyle w:val="Hebrew"/>
      </w:pPr>
      <w:r>
        <w:t xml:space="preserve">וְהַעֲבֵט֙ תַּעֲבִיטֶ֔נּוּ דֵּ֚י מַחְסֹרֹ֔ו </w:t>
      </w:r>
    </w:p>
    <w:p>
      <w:pPr>
        <w:pStyle w:val="Hebrew"/>
      </w:pPr>
      <w:r>
        <w:rPr>
          <w:color w:val="FF0000"/>
          <w:vertAlign w:val="superscript"/>
          <w:rtl/>
        </w:rPr>
        <w:t>102141</w:t>
      </w:r>
      <w:r>
        <w:rPr>
          <w:rFonts w:ascii="Times New Roman" w:hAnsi="Times New Roman"/>
          <w:color w:val="828282"/>
          <w:rtl/>
        </w:rPr>
        <w:t>וְ</w:t>
      </w:r>
      <w:r>
        <w:rPr>
          <w:color w:val="FF0000"/>
          <w:vertAlign w:val="superscript"/>
          <w:rtl/>
        </w:rPr>
        <w:t>102142</w:t>
      </w:r>
      <w:r>
        <w:rPr>
          <w:rFonts w:ascii="Times New Roman" w:hAnsi="Times New Roman"/>
          <w:color w:val="828282"/>
          <w:rtl/>
        </w:rPr>
        <w:t xml:space="preserve">הַעֲבֵט֙ </w:t>
      </w:r>
      <w:r>
        <w:rPr>
          <w:color w:val="FF0000"/>
          <w:vertAlign w:val="superscript"/>
          <w:rtl/>
        </w:rPr>
        <w:t>102143</w:t>
      </w:r>
      <w:r>
        <w:rPr>
          <w:rFonts w:ascii="Times New Roman" w:hAnsi="Times New Roman"/>
          <w:color w:val="828282"/>
          <w:rtl/>
        </w:rPr>
        <w:t xml:space="preserve">תַּעֲבִיטֶ֔נּוּ </w:t>
      </w:r>
      <w:r>
        <w:rPr>
          <w:color w:val="FF0000"/>
          <w:vertAlign w:val="superscript"/>
          <w:rtl/>
        </w:rPr>
        <w:t>102144</w:t>
      </w:r>
      <w:r>
        <w:rPr>
          <w:rFonts w:ascii="Times New Roman" w:hAnsi="Times New Roman"/>
          <w:color w:val="828282"/>
          <w:rtl/>
        </w:rPr>
        <w:t xml:space="preserve">דֵּ֚י </w:t>
      </w:r>
      <w:r>
        <w:rPr>
          <w:color w:val="FF0000"/>
          <w:vertAlign w:val="superscript"/>
          <w:rtl/>
        </w:rPr>
        <w:t>102145</w:t>
      </w:r>
      <w:r>
        <w:rPr>
          <w:rFonts w:ascii="Times New Roman" w:hAnsi="Times New Roman"/>
          <w:color w:val="828282"/>
          <w:rtl/>
        </w:rPr>
        <w:t xml:space="preserve">מַחְסֹרֹ֔ו </w:t>
      </w:r>
    </w:p>
    <w:p>
      <w:pPr>
        <w:pStyle w:val="Hebrew"/>
      </w:pPr>
      <w:r>
        <w:rPr>
          <w:color w:val="828282"/>
        </w:rPr>
        <w:t xml:space="preserve">כִּֽי־פָתֹ֧חַ תִּפְתַּ֛ח אֶת־יָדְךָ֖ לֹ֑ו וְהַעֲבֵט֙ תַּעֲבִיטֶ֔נּוּ דֵּ֚י מַחְסֹרֹ֔ו אֲשֶׁ֥ר יֶחְסַ֖ר 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d7711851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cfd7d42c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77479387</w:t>
            </w:r>
          </w:p>
        </w:tc>
        <w:tc>
          <w:tcPr>
            <w:tcW w:type="auto" w:w="1728"/>
          </w:tcPr>
          <w:p>
            <w:r>
              <w:t>tense</w:t>
            </w:r>
          </w:p>
        </w:tc>
        <w:tc>
          <w:tcPr>
            <w:tcW w:type="auto" w:w="1728"/>
          </w:tcPr>
          <w:p>
            <w:r>
              <w:t>verb</w:t>
            </w:r>
          </w:p>
        </w:tc>
        <w:tc>
          <w:tcPr>
            <w:tcW w:type="auto" w:w="1728"/>
          </w:tcPr>
          <w:p>
            <w:r>
              <w:t xml:space="preserve">תַּעֲבִיטֶ֔נּוּ </w:t>
            </w:r>
          </w:p>
        </w:tc>
        <w:tc>
          <w:tcPr>
            <w:tcW w:type="auto" w:w="1728"/>
          </w:tcPr>
          <w:p>
            <w:r>
              <w:t>mod</w:t>
            </w:r>
          </w:p>
        </w:tc>
      </w:tr>
    </w:tbl>
    <w:p>
      <w:r>
        <w:br/>
      </w:r>
    </w:p>
    <w:p>
      <w:pPr>
        <w:pStyle w:val="Reference"/>
      </w:pPr>
      <w:hyperlink r:id="rId1467">
        <w:r>
          <w:rPr/>
          <w:t>Deuteronomy 15:9</w:t>
        </w:r>
      </w:hyperlink>
    </w:p>
    <w:p>
      <w:pPr>
        <w:pStyle w:val="Hebrew"/>
      </w:pPr>
      <w:r>
        <w:t xml:space="preserve">הִשָּׁ֣מֶר לְךָ֡ </w:t>
      </w:r>
    </w:p>
    <w:p>
      <w:pPr>
        <w:pStyle w:val="Hebrew"/>
      </w:pPr>
      <w:r>
        <w:rPr>
          <w:color w:val="FF0000"/>
          <w:vertAlign w:val="superscript"/>
          <w:rtl/>
        </w:rPr>
        <w:t>102149</w:t>
      </w:r>
      <w:r>
        <w:rPr>
          <w:rFonts w:ascii="Times New Roman" w:hAnsi="Times New Roman"/>
          <w:color w:val="828282"/>
          <w:rtl/>
        </w:rPr>
        <w:t xml:space="preserve">הִשָּׁ֣מֶר </w:t>
      </w:r>
      <w:r>
        <w:rPr>
          <w:color w:val="FF0000"/>
          <w:vertAlign w:val="superscript"/>
          <w:rtl/>
        </w:rPr>
        <w:t>102150</w:t>
      </w:r>
      <w:r>
        <w:rPr>
          <w:rFonts w:ascii="Times New Roman" w:hAnsi="Times New Roman"/>
          <w:color w:val="828282"/>
          <w:rtl/>
        </w:rPr>
        <w:t xml:space="preserve">לְךָ֡ </w:t>
      </w:r>
    </w:p>
    <w:p>
      <w:pPr>
        <w:pStyle w:val="Hebrew"/>
      </w:pPr>
      <w:r>
        <w:rPr>
          <w:color w:val="828282"/>
        </w:rPr>
        <w:t xml:space="preserve">הִשָּׁ֣מֶר לְךָ֡ פֶּן־יִהְיֶ֣ה דָבָר֩ עִם־לְבָבְךָ֨ בְלִיַּ֜עַל לֵאמֹ֗ר קָֽרְבָ֣ה שְׁנַֽת־הַשֶּׁבַע֮ שְׁנַ֣ת הַשְּׁמִטָּה֒ וְרָעָ֣ה עֵֽינְךָ֗ בְּאָחִ֨יךָ֙ הָֽאֶבְיֹ֔ון וְלֹ֥א תִתֵּ֖ן לֹ֑ו וְקָרָ֤א עָלֶ֨יךָ֙ אֶל־יְהוָ֔ה וְהָיָ֥ה בְךָ֖ חֵֽטְא׃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f4c2dc1e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6cd9d717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8e381a30</w:t>
            </w:r>
          </w:p>
        </w:tc>
        <w:tc>
          <w:tcPr>
            <w:tcW w:type="auto" w:w="1728"/>
          </w:tcPr>
          <w:p>
            <w:r>
              <w:t>tense</w:t>
            </w:r>
          </w:p>
        </w:tc>
        <w:tc>
          <w:tcPr>
            <w:tcW w:type="auto" w:w="1728"/>
          </w:tcPr>
          <w:p>
            <w:r>
              <w:t>verb</w:t>
            </w:r>
          </w:p>
        </w:tc>
        <w:tc>
          <w:tcPr>
            <w:tcW w:type="auto" w:w="1728"/>
          </w:tcPr>
          <w:p>
            <w:r>
              <w:t xml:space="preserve">הִשָּׁ֣מֶר </w:t>
            </w:r>
          </w:p>
        </w:tc>
        <w:tc>
          <w:tcPr>
            <w:tcW w:type="auto" w:w="1728"/>
          </w:tcPr>
          <w:p>
            <w:r>
              <w:t>impv</w:t>
            </w:r>
          </w:p>
        </w:tc>
      </w:tr>
    </w:tbl>
    <w:p>
      <w:r>
        <w:br/>
      </w:r>
    </w:p>
    <w:p>
      <w:pPr>
        <w:pStyle w:val="Reference"/>
      </w:pPr>
      <w:hyperlink r:id="rId1467">
        <w:r>
          <w:rPr/>
          <w:t>Deuteronomy 15:9</w:t>
        </w:r>
      </w:hyperlink>
    </w:p>
    <w:p>
      <w:pPr>
        <w:pStyle w:val="Hebrew"/>
      </w:pPr>
      <w:r>
        <w:t xml:space="preserve">וְלֹ֥א תִתֵּ֖ן לֹ֑ו </w:t>
      </w:r>
    </w:p>
    <w:p>
      <w:pPr>
        <w:pStyle w:val="Hebrew"/>
      </w:pPr>
      <w:r>
        <w:rPr>
          <w:color w:val="FF0000"/>
          <w:vertAlign w:val="superscript"/>
          <w:rtl/>
        </w:rPr>
        <w:t>102173</w:t>
      </w:r>
      <w:r>
        <w:rPr>
          <w:rFonts w:ascii="Times New Roman" w:hAnsi="Times New Roman"/>
          <w:color w:val="828282"/>
          <w:rtl/>
        </w:rPr>
        <w:t>וְ</w:t>
      </w:r>
      <w:r>
        <w:rPr>
          <w:color w:val="FF0000"/>
          <w:vertAlign w:val="superscript"/>
          <w:rtl/>
        </w:rPr>
        <w:t>102174</w:t>
      </w:r>
      <w:r>
        <w:rPr>
          <w:rFonts w:ascii="Times New Roman" w:hAnsi="Times New Roman"/>
          <w:color w:val="828282"/>
          <w:rtl/>
        </w:rPr>
        <w:t xml:space="preserve">לֹ֥א </w:t>
      </w:r>
      <w:r>
        <w:rPr>
          <w:color w:val="FF0000"/>
          <w:vertAlign w:val="superscript"/>
          <w:rtl/>
        </w:rPr>
        <w:t>102175</w:t>
      </w:r>
      <w:r>
        <w:rPr>
          <w:rFonts w:ascii="Times New Roman" w:hAnsi="Times New Roman"/>
          <w:color w:val="828282"/>
          <w:rtl/>
        </w:rPr>
        <w:t xml:space="preserve">תִתֵּ֖ן </w:t>
      </w:r>
      <w:r>
        <w:rPr>
          <w:color w:val="FF0000"/>
          <w:vertAlign w:val="superscript"/>
          <w:rtl/>
        </w:rPr>
        <w:t>102176</w:t>
      </w:r>
      <w:r>
        <w:rPr>
          <w:rFonts w:ascii="Times New Roman" w:hAnsi="Times New Roman"/>
          <w:color w:val="828282"/>
          <w:rtl/>
        </w:rPr>
        <w:t xml:space="preserve">לֹ֑ו </w:t>
      </w:r>
    </w:p>
    <w:p>
      <w:pPr>
        <w:pStyle w:val="Hebrew"/>
      </w:pPr>
      <w:r>
        <w:rPr>
          <w:color w:val="828282"/>
        </w:rPr>
        <w:t xml:space="preserve">הִשָּׁ֣מֶר לְךָ֡ פֶּן־יִהְיֶ֣ה דָבָר֩ עִם־לְבָבְךָ֨ בְלִיַּ֜עַל לֵאמֹ֗ר קָֽרְבָ֣ה שְׁנַֽת־הַשֶּׁבַע֮ שְׁנַ֣ת הַשְּׁמִטָּה֒ וְרָעָ֣ה עֵֽינְךָ֗ בְּאָחִ֨יךָ֙ הָֽאֶבְיֹ֔ון וְלֹ֥א תִתֵּ֖ן לֹ֑ו וְקָרָ֤א עָלֶ֨יךָ֙ אֶל־יְהוָ֔ה וְהָיָ֥ה בְךָ֖ חֵֽטְא׃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ced0f2a4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4449352b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60b9181a</w:t>
            </w:r>
          </w:p>
        </w:tc>
        <w:tc>
          <w:tcPr>
            <w:tcW w:type="auto" w:w="1728"/>
          </w:tcPr>
          <w:p>
            <w:r>
              <w:t>tense</w:t>
            </w:r>
          </w:p>
        </w:tc>
        <w:tc>
          <w:tcPr>
            <w:tcW w:type="auto" w:w="1728"/>
          </w:tcPr>
          <w:p>
            <w:r>
              <w:t>verb</w:t>
            </w:r>
          </w:p>
        </w:tc>
        <w:tc>
          <w:tcPr>
            <w:tcW w:type="auto" w:w="1728"/>
          </w:tcPr>
          <w:p>
            <w:r>
              <w:t xml:space="preserve">תִתֵּ֖ן </w:t>
            </w:r>
          </w:p>
        </w:tc>
        <w:tc>
          <w:tcPr>
            <w:tcW w:type="auto" w:w="1728"/>
          </w:tcPr>
          <w:p>
            <w:r>
              <w:t>pres</w:t>
            </w:r>
          </w:p>
        </w:tc>
      </w:tr>
    </w:tbl>
    <w:p>
      <w:r>
        <w:br/>
      </w:r>
    </w:p>
    <w:p>
      <w:pPr>
        <w:pStyle w:val="Reference"/>
      </w:pPr>
      <w:hyperlink r:id="rId1467">
        <w:r>
          <w:rPr/>
          <w:t>Deuteronomy 15:9</w:t>
        </w:r>
      </w:hyperlink>
    </w:p>
    <w:p>
      <w:pPr>
        <w:pStyle w:val="Hebrew"/>
      </w:pPr>
      <w:r>
        <w:t xml:space="preserve">וְקָרָ֤א עָלֶ֨יךָ֙ אֶל־יְהוָ֔ה </w:t>
      </w:r>
    </w:p>
    <w:p>
      <w:pPr>
        <w:pStyle w:val="Hebrew"/>
      </w:pPr>
      <w:r>
        <w:rPr>
          <w:color w:val="FF0000"/>
          <w:vertAlign w:val="superscript"/>
          <w:rtl/>
        </w:rPr>
        <w:t>102177</w:t>
      </w:r>
      <w:r>
        <w:rPr>
          <w:rFonts w:ascii="Times New Roman" w:hAnsi="Times New Roman"/>
          <w:color w:val="828282"/>
          <w:rtl/>
        </w:rPr>
        <w:t>וְ</w:t>
      </w:r>
      <w:r>
        <w:rPr>
          <w:color w:val="FF0000"/>
          <w:vertAlign w:val="superscript"/>
          <w:rtl/>
        </w:rPr>
        <w:t>102178</w:t>
      </w:r>
      <w:r>
        <w:rPr>
          <w:rFonts w:ascii="Times New Roman" w:hAnsi="Times New Roman"/>
          <w:color w:val="828282"/>
          <w:rtl/>
        </w:rPr>
        <w:t xml:space="preserve">קָרָ֤א </w:t>
      </w:r>
      <w:r>
        <w:rPr>
          <w:color w:val="FF0000"/>
          <w:vertAlign w:val="superscript"/>
          <w:rtl/>
        </w:rPr>
        <w:t>102179</w:t>
      </w:r>
      <w:r>
        <w:rPr>
          <w:rFonts w:ascii="Times New Roman" w:hAnsi="Times New Roman"/>
          <w:color w:val="828282"/>
          <w:rtl/>
        </w:rPr>
        <w:t xml:space="preserve">עָלֶ֨יךָ֙ </w:t>
      </w:r>
      <w:r>
        <w:rPr>
          <w:color w:val="FF0000"/>
          <w:vertAlign w:val="superscript"/>
          <w:rtl/>
        </w:rPr>
        <w:t>102180</w:t>
      </w:r>
      <w:r>
        <w:rPr>
          <w:rFonts w:ascii="Times New Roman" w:hAnsi="Times New Roman"/>
          <w:color w:val="828282"/>
          <w:rtl/>
        </w:rPr>
        <w:t>אֶל־</w:t>
      </w:r>
      <w:r>
        <w:rPr>
          <w:color w:val="FF0000"/>
          <w:vertAlign w:val="superscript"/>
          <w:rtl/>
        </w:rPr>
        <w:t>102181</w:t>
      </w:r>
      <w:r>
        <w:rPr>
          <w:rFonts w:ascii="Times New Roman" w:hAnsi="Times New Roman"/>
          <w:color w:val="828282"/>
          <w:rtl/>
        </w:rPr>
        <w:t xml:space="preserve">יְהוָ֔ה </w:t>
      </w:r>
    </w:p>
    <w:p>
      <w:pPr>
        <w:pStyle w:val="Hebrew"/>
      </w:pPr>
      <w:r>
        <w:rPr>
          <w:color w:val="828282"/>
        </w:rPr>
        <w:t xml:space="preserve">הִשָּׁ֣מֶר לְךָ֡ פֶּן־יִהְיֶ֣ה דָבָר֩ עִם־לְבָבְךָ֨ בְלִיַּ֜עַל לֵאמֹ֗ר קָֽרְבָ֣ה שְׁנַֽת־הַשֶּׁבַע֮ שְׁנַ֣ת הַשְּׁמִטָּה֒ וְרָעָ֣ה עֵֽינְךָ֗ בְּאָחִ֨יךָ֙ הָֽאֶבְיֹ֔ון וְלֹ֥א תִתֵּ֖ן לֹ֑ו וְקָרָ֤א עָלֶ֨יךָ֙ אֶל־יְהוָ֔ה וְהָיָ֥ה בְךָ֖ חֵֽטְא׃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d39718a3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42f256b7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d9bd2c94</w:t>
            </w:r>
          </w:p>
        </w:tc>
        <w:tc>
          <w:tcPr>
            <w:tcW w:type="auto" w:w="1728"/>
          </w:tcPr>
          <w:p>
            <w:r>
              <w:t>tense</w:t>
            </w:r>
          </w:p>
        </w:tc>
        <w:tc>
          <w:tcPr>
            <w:tcW w:type="auto" w:w="1728"/>
          </w:tcPr>
          <w:p>
            <w:r>
              <w:t>verb</w:t>
            </w:r>
          </w:p>
        </w:tc>
        <w:tc>
          <w:tcPr>
            <w:tcW w:type="auto" w:w="1728"/>
          </w:tcPr>
          <w:p>
            <w:r>
              <w:t xml:space="preserve">קָרָ֤א </w:t>
            </w:r>
          </w:p>
        </w:tc>
        <w:tc>
          <w:tcPr>
            <w:tcW w:type="auto" w:w="1728"/>
          </w:tcPr>
          <w:p>
            <w:r>
              <w:t>pres</w:t>
            </w:r>
          </w:p>
        </w:tc>
      </w:tr>
    </w:tbl>
    <w:p>
      <w:r>
        <w:br/>
      </w:r>
    </w:p>
    <w:p>
      <w:pPr>
        <w:pStyle w:val="Reference"/>
      </w:pPr>
      <w:hyperlink r:id="rId1468">
        <w:r>
          <w:rPr/>
          <w:t>Deuteronomy 15:13</w:t>
        </w:r>
      </w:hyperlink>
    </w:p>
    <w:p>
      <w:pPr>
        <w:pStyle w:val="Hebrew"/>
      </w:pPr>
      <w:r>
        <w:t xml:space="preserve">וְלֹ֥א תְשַׁלְּחֶ֖נּוּ רֵיקָֽם׃ </w:t>
      </w:r>
    </w:p>
    <w:p>
      <w:pPr>
        <w:pStyle w:val="Hebrew"/>
      </w:pPr>
      <w:r>
        <w:rPr>
          <w:color w:val="FF0000"/>
          <w:vertAlign w:val="superscript"/>
          <w:rtl/>
        </w:rPr>
        <w:t>102264</w:t>
      </w:r>
      <w:r>
        <w:rPr>
          <w:rFonts w:ascii="Times New Roman" w:hAnsi="Times New Roman"/>
          <w:color w:val="828282"/>
          <w:rtl/>
        </w:rPr>
        <w:t>וְ</w:t>
      </w:r>
      <w:r>
        <w:rPr>
          <w:color w:val="FF0000"/>
          <w:vertAlign w:val="superscript"/>
          <w:rtl/>
        </w:rPr>
        <w:t>102270</w:t>
      </w:r>
      <w:r>
        <w:rPr>
          <w:rFonts w:ascii="Times New Roman" w:hAnsi="Times New Roman"/>
          <w:color w:val="828282"/>
          <w:rtl/>
        </w:rPr>
        <w:t xml:space="preserve">לֹ֥א </w:t>
      </w:r>
      <w:r>
        <w:rPr>
          <w:color w:val="FF0000"/>
          <w:vertAlign w:val="superscript"/>
          <w:rtl/>
        </w:rPr>
        <w:t>102271</w:t>
      </w:r>
      <w:r>
        <w:rPr>
          <w:rFonts w:ascii="Times New Roman" w:hAnsi="Times New Roman"/>
          <w:color w:val="828282"/>
          <w:rtl/>
        </w:rPr>
        <w:t xml:space="preserve">תְשַׁלְּחֶ֖נּוּ </w:t>
      </w:r>
      <w:r>
        <w:rPr>
          <w:color w:val="FF0000"/>
          <w:vertAlign w:val="superscript"/>
          <w:rtl/>
        </w:rPr>
        <w:t>102272</w:t>
      </w:r>
      <w:r>
        <w:rPr>
          <w:rFonts w:ascii="Times New Roman" w:hAnsi="Times New Roman"/>
          <w:color w:val="828282"/>
          <w:rtl/>
        </w:rPr>
        <w:t xml:space="preserve">רֵיקָֽם׃ </w:t>
      </w:r>
    </w:p>
    <w:p>
      <w:pPr>
        <w:pStyle w:val="Hebrew"/>
      </w:pPr>
      <w:r>
        <w:rPr>
          <w:color w:val="828282"/>
        </w:rPr>
        <w:t xml:space="preserve">וְכִֽי־תְשַׁלְּחֶ֥נּוּ חָפְשִׁ֖י מֵֽעִמָּ֑ךְ לֹ֥א תְשַׁלְּחֶ֖נּוּ רֵיקָֽם׃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4cce0759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e15f9d87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d54a80f2</w:t>
            </w:r>
          </w:p>
        </w:tc>
        <w:tc>
          <w:tcPr>
            <w:tcW w:type="auto" w:w="1728"/>
          </w:tcPr>
          <w:p>
            <w:r>
              <w:t>tense</w:t>
            </w:r>
          </w:p>
        </w:tc>
        <w:tc>
          <w:tcPr>
            <w:tcW w:type="auto" w:w="1728"/>
          </w:tcPr>
          <w:p>
            <w:r>
              <w:t>verb</w:t>
            </w:r>
          </w:p>
        </w:tc>
        <w:tc>
          <w:tcPr>
            <w:tcW w:type="auto" w:w="1728"/>
          </w:tcPr>
          <w:p>
            <w:r>
              <w:t xml:space="preserve">תְשַׁלְּחֶ֖נּוּ </w:t>
            </w:r>
          </w:p>
        </w:tc>
        <w:tc>
          <w:tcPr>
            <w:tcW w:type="auto" w:w="1728"/>
          </w:tcPr>
          <w:p>
            <w:r>
              <w:t>mod</w:t>
            </w:r>
          </w:p>
        </w:tc>
      </w:tr>
    </w:tbl>
    <w:p>
      <w:r>
        <w:br/>
      </w:r>
    </w:p>
    <w:p>
      <w:pPr>
        <w:pStyle w:val="Reference"/>
      </w:pPr>
      <w:hyperlink r:id="rId1469">
        <w:r>
          <w:rPr/>
          <w:t>Deuteronomy 15:16</w:t>
        </w:r>
      </w:hyperlink>
    </w:p>
    <w:p>
      <w:pPr>
        <w:pStyle w:val="Hebrew"/>
      </w:pPr>
      <w:r>
        <w:t xml:space="preserve">לֹ֥א אֵצֵ֖א מֵעִמָּ֑ךְ </w:t>
      </w:r>
    </w:p>
    <w:p>
      <w:pPr>
        <w:pStyle w:val="Hebrew"/>
      </w:pPr>
      <w:r>
        <w:rPr>
          <w:color w:val="FF0000"/>
          <w:vertAlign w:val="superscript"/>
          <w:rtl/>
        </w:rPr>
        <w:t>102318</w:t>
      </w:r>
      <w:r>
        <w:rPr>
          <w:rFonts w:ascii="Times New Roman" w:hAnsi="Times New Roman"/>
          <w:color w:val="828282"/>
          <w:rtl/>
        </w:rPr>
        <w:t xml:space="preserve">לֹ֥א </w:t>
      </w:r>
      <w:r>
        <w:rPr>
          <w:color w:val="FF0000"/>
          <w:vertAlign w:val="superscript"/>
          <w:rtl/>
        </w:rPr>
        <w:t>102319</w:t>
      </w:r>
      <w:r>
        <w:rPr>
          <w:rFonts w:ascii="Times New Roman" w:hAnsi="Times New Roman"/>
          <w:color w:val="828282"/>
          <w:rtl/>
        </w:rPr>
        <w:t xml:space="preserve">אֵצֵ֖א </w:t>
      </w:r>
      <w:r>
        <w:rPr>
          <w:color w:val="FF0000"/>
          <w:vertAlign w:val="superscript"/>
          <w:rtl/>
        </w:rPr>
        <w:t>102320</w:t>
      </w:r>
      <w:r>
        <w:rPr>
          <w:rFonts w:ascii="Times New Roman" w:hAnsi="Times New Roman"/>
          <w:color w:val="828282"/>
          <w:rtl/>
        </w:rPr>
        <w:t>מֵ</w:t>
      </w:r>
      <w:r>
        <w:rPr>
          <w:color w:val="FF0000"/>
          <w:vertAlign w:val="superscript"/>
          <w:rtl/>
        </w:rPr>
        <w:t>102321</w:t>
      </w:r>
      <w:r>
        <w:rPr>
          <w:rFonts w:ascii="Times New Roman" w:hAnsi="Times New Roman"/>
          <w:color w:val="828282"/>
          <w:rtl/>
        </w:rPr>
        <w:t xml:space="preserve">עִמָּ֑ךְ </w:t>
      </w:r>
    </w:p>
    <w:p>
      <w:pPr>
        <w:pStyle w:val="Hebrew"/>
      </w:pPr>
      <w:r>
        <w:rPr>
          <w:color w:val="828282"/>
        </w:rPr>
        <w:t xml:space="preserve">וְהָיָה֙ כִּֽי־יֹאמַ֣ר אֵלֶ֔יךָ לֹ֥א אֵצֵ֖א מֵעִמָּ֑ךְ כִּ֤י אֲהֵֽבְךָ֙ וְאֶת־בֵּיתֶ֔ךָ כִּי־טֹ֥וב לֹ֖ו עִמָּֽךְ׃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93100962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caec73a5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5bbfc114</w:t>
            </w:r>
          </w:p>
        </w:tc>
        <w:tc>
          <w:tcPr>
            <w:tcW w:type="auto" w:w="1728"/>
          </w:tcPr>
          <w:p>
            <w:r>
              <w:t>tense</w:t>
            </w:r>
          </w:p>
        </w:tc>
        <w:tc>
          <w:tcPr>
            <w:tcW w:type="auto" w:w="1728"/>
          </w:tcPr>
          <w:p>
            <w:r>
              <w:t>verb</w:t>
            </w:r>
          </w:p>
        </w:tc>
        <w:tc>
          <w:tcPr>
            <w:tcW w:type="auto" w:w="1728"/>
          </w:tcPr>
          <w:p>
            <w:r>
              <w:t xml:space="preserve">אֵצֵ֖א </w:t>
            </w:r>
          </w:p>
        </w:tc>
        <w:tc>
          <w:tcPr>
            <w:tcW w:type="auto" w:w="1728"/>
          </w:tcPr>
          <w:p>
            <w:r>
              <w:t>fut</w:t>
            </w:r>
          </w:p>
        </w:tc>
      </w:tr>
    </w:tbl>
    <w:p>
      <w:r>
        <w:br/>
      </w:r>
    </w:p>
    <w:p>
      <w:pPr>
        <w:pStyle w:val="Reference"/>
      </w:pPr>
      <w:hyperlink r:id="rId1470">
        <w:r>
          <w:rPr/>
          <w:t>Deuteronomy 15:17</w:t>
        </w:r>
      </w:hyperlink>
    </w:p>
    <w:p>
      <w:pPr>
        <w:pStyle w:val="Hebrew"/>
      </w:pPr>
      <w:r>
        <w:t xml:space="preserve">וְלָקַחְתָּ֣ אֶת־הַמַּרְצֵ֗עַ </w:t>
      </w:r>
    </w:p>
    <w:p>
      <w:pPr>
        <w:pStyle w:val="Hebrew"/>
      </w:pPr>
      <w:r>
        <w:rPr>
          <w:color w:val="FF0000"/>
          <w:vertAlign w:val="superscript"/>
          <w:rtl/>
        </w:rPr>
        <w:t>102331</w:t>
      </w:r>
      <w:r>
        <w:rPr>
          <w:rFonts w:ascii="Times New Roman" w:hAnsi="Times New Roman"/>
          <w:color w:val="828282"/>
          <w:rtl/>
        </w:rPr>
        <w:t>וְ</w:t>
      </w:r>
      <w:r>
        <w:rPr>
          <w:color w:val="FF0000"/>
          <w:vertAlign w:val="superscript"/>
          <w:rtl/>
        </w:rPr>
        <w:t>102332</w:t>
      </w:r>
      <w:r>
        <w:rPr>
          <w:rFonts w:ascii="Times New Roman" w:hAnsi="Times New Roman"/>
          <w:color w:val="828282"/>
          <w:rtl/>
        </w:rPr>
        <w:t xml:space="preserve">לָקַחְתָּ֣ </w:t>
      </w:r>
      <w:r>
        <w:rPr>
          <w:color w:val="FF0000"/>
          <w:vertAlign w:val="superscript"/>
          <w:rtl/>
        </w:rPr>
        <w:t>102333</w:t>
      </w:r>
      <w:r>
        <w:rPr>
          <w:rFonts w:ascii="Times New Roman" w:hAnsi="Times New Roman"/>
          <w:color w:val="828282"/>
          <w:rtl/>
        </w:rPr>
        <w:t>אֶת־</w:t>
      </w:r>
      <w:r>
        <w:rPr>
          <w:color w:val="FF0000"/>
          <w:vertAlign w:val="superscript"/>
          <w:rtl/>
        </w:rPr>
        <w:t>102334</w:t>
      </w:r>
      <w:r>
        <w:rPr>
          <w:rFonts w:ascii="Times New Roman" w:hAnsi="Times New Roman"/>
          <w:color w:val="828282"/>
          <w:rtl/>
        </w:rPr>
        <w:t>הַ</w:t>
      </w:r>
      <w:r>
        <w:rPr>
          <w:color w:val="FF0000"/>
          <w:vertAlign w:val="superscript"/>
          <w:rtl/>
        </w:rPr>
        <w:t>102335</w:t>
      </w:r>
      <w:r>
        <w:rPr>
          <w:rFonts w:ascii="Times New Roman" w:hAnsi="Times New Roman"/>
          <w:color w:val="828282"/>
          <w:rtl/>
        </w:rPr>
        <w:t xml:space="preserve">מַּרְצֵ֗עַ </w:t>
      </w:r>
    </w:p>
    <w:p>
      <w:pPr>
        <w:pStyle w:val="Hebrew"/>
      </w:pPr>
      <w:r>
        <w:rPr>
          <w:color w:val="828282"/>
        </w:rPr>
        <w:t xml:space="preserve">וְלָקַחְתָּ֣ אֶת־הַמַּרְצֵ֗עַ וְנָתַתָּ֤ה בְאָזְנֹו֙ וּבַדֶּ֔לֶת וְהָיָ֥ה לְךָ֖ עֶ֣בֶד עֹולָ֑ם וְאַ֥ף לַאֲמָתְךָ֖ תַּעֲשֶׂה־כֵּֽן׃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c42f0dd9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fcaed7e5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1c82a404</w:t>
            </w:r>
          </w:p>
        </w:tc>
        <w:tc>
          <w:tcPr>
            <w:tcW w:type="auto" w:w="1728"/>
          </w:tcPr>
          <w:p>
            <w:r>
              <w:t>tense</w:t>
            </w:r>
          </w:p>
        </w:tc>
        <w:tc>
          <w:tcPr>
            <w:tcW w:type="auto" w:w="1728"/>
          </w:tcPr>
          <w:p>
            <w:r>
              <w:t>verb</w:t>
            </w:r>
          </w:p>
        </w:tc>
        <w:tc>
          <w:tcPr>
            <w:tcW w:type="auto" w:w="1728"/>
          </w:tcPr>
          <w:p>
            <w:r>
              <w:t xml:space="preserve">לָקַחְתָּ֣ </w:t>
            </w:r>
          </w:p>
        </w:tc>
        <w:tc>
          <w:tcPr>
            <w:tcW w:type="auto" w:w="1728"/>
          </w:tcPr>
          <w:p>
            <w:r>
              <w:t>mod</w:t>
            </w:r>
          </w:p>
        </w:tc>
      </w:tr>
    </w:tbl>
    <w:p>
      <w:r>
        <w:br/>
      </w:r>
    </w:p>
    <w:p>
      <w:pPr>
        <w:pStyle w:val="Reference"/>
      </w:pPr>
      <w:hyperlink r:id="rId1470">
        <w:r>
          <w:rPr/>
          <w:t>Deuteronomy 15:17</w:t>
        </w:r>
      </w:hyperlink>
    </w:p>
    <w:p>
      <w:pPr>
        <w:pStyle w:val="Hebrew"/>
      </w:pPr>
      <w:r>
        <w:t xml:space="preserve">וְהָיָ֥ה לְךָ֖ עֶ֣בֶד עֹולָ֑ם </w:t>
      </w:r>
    </w:p>
    <w:p>
      <w:pPr>
        <w:pStyle w:val="Hebrew"/>
      </w:pPr>
      <w:r>
        <w:rPr>
          <w:color w:val="FF0000"/>
          <w:vertAlign w:val="superscript"/>
          <w:rtl/>
        </w:rPr>
        <w:t>102344</w:t>
      </w:r>
      <w:r>
        <w:rPr>
          <w:rFonts w:ascii="Times New Roman" w:hAnsi="Times New Roman"/>
          <w:color w:val="828282"/>
          <w:rtl/>
        </w:rPr>
        <w:t>וְ</w:t>
      </w:r>
      <w:r>
        <w:rPr>
          <w:color w:val="FF0000"/>
          <w:vertAlign w:val="superscript"/>
          <w:rtl/>
        </w:rPr>
        <w:t>102345</w:t>
      </w:r>
      <w:r>
        <w:rPr>
          <w:rFonts w:ascii="Times New Roman" w:hAnsi="Times New Roman"/>
          <w:color w:val="828282"/>
          <w:rtl/>
        </w:rPr>
        <w:t xml:space="preserve">הָיָ֥ה </w:t>
      </w:r>
      <w:r>
        <w:rPr>
          <w:color w:val="FF0000"/>
          <w:vertAlign w:val="superscript"/>
          <w:rtl/>
        </w:rPr>
        <w:t>102346</w:t>
      </w:r>
      <w:r>
        <w:rPr>
          <w:rFonts w:ascii="Times New Roman" w:hAnsi="Times New Roman"/>
          <w:color w:val="828282"/>
          <w:rtl/>
        </w:rPr>
        <w:t xml:space="preserve">לְךָ֖ </w:t>
      </w:r>
      <w:r>
        <w:rPr>
          <w:color w:val="FF0000"/>
          <w:vertAlign w:val="superscript"/>
          <w:rtl/>
        </w:rPr>
        <w:t>102347</w:t>
      </w:r>
      <w:r>
        <w:rPr>
          <w:rFonts w:ascii="Times New Roman" w:hAnsi="Times New Roman"/>
          <w:color w:val="828282"/>
          <w:rtl/>
        </w:rPr>
        <w:t xml:space="preserve">עֶ֣בֶד </w:t>
      </w:r>
      <w:r>
        <w:rPr>
          <w:color w:val="FF0000"/>
          <w:vertAlign w:val="superscript"/>
          <w:rtl/>
        </w:rPr>
        <w:t>102348</w:t>
      </w:r>
      <w:r>
        <w:rPr>
          <w:rFonts w:ascii="Times New Roman" w:hAnsi="Times New Roman"/>
          <w:color w:val="828282"/>
          <w:rtl/>
        </w:rPr>
        <w:t xml:space="preserve">עֹולָ֑ם </w:t>
      </w:r>
    </w:p>
    <w:p>
      <w:pPr>
        <w:pStyle w:val="Hebrew"/>
      </w:pPr>
      <w:r>
        <w:rPr>
          <w:color w:val="828282"/>
        </w:rPr>
        <w:t xml:space="preserve">וְלָקַחְתָּ֣ אֶת־הַמַּרְצֵ֗עַ וְנָתַתָּ֤ה בְאָזְנֹו֙ וּבַדֶּ֔לֶת וְהָיָ֥ה לְךָ֖ עֶ֣בֶד עֹולָ֑ם וְאַ֥ף לַאֲמָתְךָ֖ תַּעֲשֶׂה־כֵּֽן׃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0990dcfb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fade8917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de5171f1</w:t>
            </w:r>
          </w:p>
        </w:tc>
        <w:tc>
          <w:tcPr>
            <w:tcW w:type="auto" w:w="1728"/>
          </w:tcPr>
          <w:p>
            <w:r>
              <w:t>tense</w:t>
            </w:r>
          </w:p>
        </w:tc>
        <w:tc>
          <w:tcPr>
            <w:tcW w:type="auto" w:w="1728"/>
          </w:tcPr>
          <w:p>
            <w:r>
              <w:t>verb</w:t>
            </w:r>
          </w:p>
        </w:tc>
        <w:tc>
          <w:tcPr>
            <w:tcW w:type="auto" w:w="1728"/>
          </w:tcPr>
          <w:p>
            <w:r>
              <w:t xml:space="preserve">הָיָ֥ה </w:t>
            </w:r>
          </w:p>
        </w:tc>
        <w:tc>
          <w:tcPr>
            <w:tcW w:type="auto" w:w="1728"/>
          </w:tcPr>
          <w:p>
            <w:r>
              <w:t>mod</w:t>
            </w:r>
          </w:p>
        </w:tc>
      </w:tr>
    </w:tbl>
    <w:p>
      <w:r>
        <w:br/>
      </w:r>
    </w:p>
    <w:p>
      <w:pPr>
        <w:pStyle w:val="Reference"/>
      </w:pPr>
      <w:hyperlink r:id="rId1471">
        <w:r>
          <w:rPr/>
          <w:t>Deuteronomy 15:18</w:t>
        </w:r>
      </w:hyperlink>
    </w:p>
    <w:p>
      <w:pPr>
        <w:pStyle w:val="Hebrew"/>
      </w:pPr>
      <w:r>
        <w:t xml:space="preserve">לֹא־יִקְשֶׁ֣ה בְעֵינֶ֗ךָ </w:t>
      </w:r>
    </w:p>
    <w:p>
      <w:pPr>
        <w:pStyle w:val="Hebrew"/>
      </w:pPr>
      <w:r>
        <w:rPr>
          <w:color w:val="FF0000"/>
          <w:vertAlign w:val="superscript"/>
          <w:rtl/>
        </w:rPr>
        <w:t>102355</w:t>
      </w:r>
      <w:r>
        <w:rPr>
          <w:rFonts w:ascii="Times New Roman" w:hAnsi="Times New Roman"/>
          <w:color w:val="828282"/>
          <w:rtl/>
        </w:rPr>
        <w:t>לֹא־</w:t>
      </w:r>
      <w:r>
        <w:rPr>
          <w:color w:val="FF0000"/>
          <w:vertAlign w:val="superscript"/>
          <w:rtl/>
        </w:rPr>
        <w:t>102356</w:t>
      </w:r>
      <w:r>
        <w:rPr>
          <w:rFonts w:ascii="Times New Roman" w:hAnsi="Times New Roman"/>
          <w:color w:val="828282"/>
          <w:rtl/>
        </w:rPr>
        <w:t xml:space="preserve">יִקְשֶׁ֣ה </w:t>
      </w:r>
      <w:r>
        <w:rPr>
          <w:color w:val="FF0000"/>
          <w:vertAlign w:val="superscript"/>
          <w:rtl/>
        </w:rPr>
        <w:t>102357</w:t>
      </w:r>
      <w:r>
        <w:rPr>
          <w:rFonts w:ascii="Times New Roman" w:hAnsi="Times New Roman"/>
          <w:color w:val="828282"/>
          <w:rtl/>
        </w:rPr>
        <w:t>בְ</w:t>
      </w:r>
      <w:r>
        <w:rPr>
          <w:color w:val="FF0000"/>
          <w:vertAlign w:val="superscript"/>
          <w:rtl/>
        </w:rPr>
        <w:t>102358</w:t>
      </w:r>
      <w:r>
        <w:rPr>
          <w:rFonts w:ascii="Times New Roman" w:hAnsi="Times New Roman"/>
          <w:color w:val="828282"/>
          <w:rtl/>
        </w:rPr>
        <w:t xml:space="preserve">עֵינֶ֗ךָ </w:t>
      </w:r>
    </w:p>
    <w:p>
      <w:pPr>
        <w:pStyle w:val="Hebrew"/>
      </w:pPr>
      <w:r>
        <w:rPr>
          <w:color w:val="828282"/>
        </w:rPr>
        <w:t xml:space="preserve">לֹא־יִקְשֶׁ֣ה בְעֵינֶ֗ךָ בְּשַׁלֵּֽחֲךָ֙ אֹתֹ֤ו חָפְשִׁי֙ מֵֽעִמָּ֔ךְ כִּ֗י מִשְׁנֶה֙ שְׂכַ֣ר שָׂכִ֔יר עֲבָֽדְךָ֖ שֵׁ֣שׁ שָׁנִ֑ים וּבֵֽרַכְךָ֙ יְהוָ֣ה אֱלֹהֶ֔יךָ בְּכֹ֖ל אֲשֶׁ֥ר תַּעֲשֶֽׂה׃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96078253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aa36e4bd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4e637b86</w:t>
            </w:r>
          </w:p>
        </w:tc>
        <w:tc>
          <w:tcPr>
            <w:tcW w:type="auto" w:w="1728"/>
          </w:tcPr>
          <w:p>
            <w:r>
              <w:t>tense</w:t>
            </w:r>
          </w:p>
        </w:tc>
        <w:tc>
          <w:tcPr>
            <w:tcW w:type="auto" w:w="1728"/>
          </w:tcPr>
          <w:p>
            <w:r>
              <w:t>verb</w:t>
            </w:r>
          </w:p>
        </w:tc>
        <w:tc>
          <w:tcPr>
            <w:tcW w:type="auto" w:w="1728"/>
          </w:tcPr>
          <w:p>
            <w:r>
              <w:t xml:space="preserve">יִקְשֶׁ֣ה </w:t>
            </w:r>
          </w:p>
        </w:tc>
        <w:tc>
          <w:tcPr>
            <w:tcW w:type="auto" w:w="1728"/>
          </w:tcPr>
          <w:p>
            <w:r>
              <w:t>mod</w:t>
            </w:r>
          </w:p>
        </w:tc>
      </w:tr>
    </w:tbl>
    <w:p>
      <w:r>
        <w:br/>
      </w:r>
    </w:p>
    <w:p>
      <w:pPr>
        <w:pStyle w:val="Reference"/>
      </w:pPr>
      <w:hyperlink r:id="rId1472">
        <w:r>
          <w:rPr/>
          <w:t>Deuteronomy 15:19</w:t>
        </w:r>
      </w:hyperlink>
    </w:p>
    <w:p>
      <w:pPr>
        <w:pStyle w:val="Hebrew"/>
      </w:pPr>
      <w:r>
        <w:t xml:space="preserve">הַזָּכָ֔ר תַּקְדִּ֖ישׁ לַיהוָ֣ה אֱלֹהֶ֑יךָ </w:t>
      </w:r>
    </w:p>
    <w:p>
      <w:pPr>
        <w:pStyle w:val="Hebrew"/>
      </w:pPr>
      <w:r>
        <w:rPr>
          <w:color w:val="FF0000"/>
          <w:vertAlign w:val="superscript"/>
          <w:rtl/>
        </w:rPr>
        <w:t>102390</w:t>
      </w:r>
      <w:r>
        <w:rPr>
          <w:rFonts w:ascii="Times New Roman" w:hAnsi="Times New Roman"/>
          <w:color w:val="828282"/>
          <w:rtl/>
        </w:rPr>
        <w:t>הַ</w:t>
      </w:r>
      <w:r>
        <w:rPr>
          <w:color w:val="FF0000"/>
          <w:vertAlign w:val="superscript"/>
          <w:rtl/>
        </w:rPr>
        <w:t>102391</w:t>
      </w:r>
      <w:r>
        <w:rPr>
          <w:rFonts w:ascii="Times New Roman" w:hAnsi="Times New Roman"/>
          <w:color w:val="828282"/>
          <w:rtl/>
        </w:rPr>
        <w:t xml:space="preserve">זָּכָ֔ר </w:t>
      </w:r>
      <w:r>
        <w:rPr>
          <w:color w:val="FF0000"/>
          <w:vertAlign w:val="superscript"/>
          <w:rtl/>
        </w:rPr>
        <w:t>102392</w:t>
      </w:r>
      <w:r>
        <w:rPr>
          <w:rFonts w:ascii="Times New Roman" w:hAnsi="Times New Roman"/>
          <w:color w:val="828282"/>
          <w:rtl/>
        </w:rPr>
        <w:t xml:space="preserve">תַּקְדִּ֖ישׁ </w:t>
      </w:r>
      <w:r>
        <w:rPr>
          <w:color w:val="FF0000"/>
          <w:vertAlign w:val="superscript"/>
          <w:rtl/>
        </w:rPr>
        <w:t>102393</w:t>
      </w:r>
      <w:r>
        <w:rPr>
          <w:rFonts w:ascii="Times New Roman" w:hAnsi="Times New Roman"/>
          <w:color w:val="828282"/>
          <w:rtl/>
        </w:rPr>
        <w:t>לַ</w:t>
      </w:r>
      <w:r>
        <w:rPr>
          <w:color w:val="FF0000"/>
          <w:vertAlign w:val="superscript"/>
          <w:rtl/>
        </w:rPr>
        <w:t>102394</w:t>
      </w:r>
      <w:r>
        <w:rPr>
          <w:rFonts w:ascii="Times New Roman" w:hAnsi="Times New Roman"/>
          <w:color w:val="828282"/>
          <w:rtl/>
        </w:rPr>
        <w:t xml:space="preserve">יהוָ֣ה </w:t>
      </w:r>
      <w:r>
        <w:rPr>
          <w:color w:val="FF0000"/>
          <w:vertAlign w:val="superscript"/>
          <w:rtl/>
        </w:rPr>
        <w:t>102395</w:t>
      </w:r>
      <w:r>
        <w:rPr>
          <w:rFonts w:ascii="Times New Roman" w:hAnsi="Times New Roman"/>
          <w:color w:val="828282"/>
          <w:rtl/>
        </w:rPr>
        <w:t xml:space="preserve">אֱלֹהֶ֑יךָ </w:t>
      </w:r>
    </w:p>
    <w:p>
      <w:pPr>
        <w:pStyle w:val="Hebrew"/>
      </w:pPr>
      <w:r>
        <w:rPr>
          <w:color w:val="828282"/>
        </w:rPr>
        <w:t xml:space="preserve">כָּֽל־הַבְּכֹ֡ור אֲשֶׁר֩ יִוָּלֵ֨ד בִּבְקָרְךָ֤ וּבְצֹֽאנְךָ֙ הַזָּכָ֔ר תַּקְדִּ֖ישׁ לַיהוָ֣ה אֱלֹהֶ֑יךָ לֹ֤א תַעֲבֹד֙ בִּבְכֹ֣ר שֹׁורֶ֔ךָ וְלֹ֥א תָגֹ֖ז בְּכֹ֥ור צֹאנֶֽךָ׃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2dc8ed3f</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0af0867f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0d38b373</w:t>
            </w:r>
          </w:p>
        </w:tc>
        <w:tc>
          <w:tcPr>
            <w:tcW w:type="auto" w:w="1728"/>
          </w:tcPr>
          <w:p>
            <w:r>
              <w:t>tense</w:t>
            </w:r>
          </w:p>
        </w:tc>
        <w:tc>
          <w:tcPr>
            <w:tcW w:type="auto" w:w="1728"/>
          </w:tcPr>
          <w:p>
            <w:r>
              <w:t>verb</w:t>
            </w:r>
          </w:p>
        </w:tc>
        <w:tc>
          <w:tcPr>
            <w:tcW w:type="auto" w:w="1728"/>
          </w:tcPr>
          <w:p>
            <w:r>
              <w:t xml:space="preserve">תַּקְדִּ֖ישׁ </w:t>
            </w:r>
          </w:p>
        </w:tc>
        <w:tc>
          <w:tcPr>
            <w:tcW w:type="auto" w:w="1728"/>
          </w:tcPr>
          <w:p>
            <w:r>
              <w:t>mod</w:t>
            </w:r>
          </w:p>
        </w:tc>
      </w:tr>
    </w:tbl>
    <w:p>
      <w:r>
        <w:br/>
      </w:r>
    </w:p>
    <w:p>
      <w:pPr>
        <w:pStyle w:val="Reference"/>
      </w:pPr>
      <w:hyperlink r:id="rId1472">
        <w:r>
          <w:rPr/>
          <w:t>Deuteronomy 15:19</w:t>
        </w:r>
      </w:hyperlink>
    </w:p>
    <w:p>
      <w:pPr>
        <w:pStyle w:val="Hebrew"/>
      </w:pPr>
      <w:r>
        <w:t xml:space="preserve">וְלֹ֥א תָגֹ֖ז בְּכֹ֥ור צֹאנֶֽךָ׃ </w:t>
      </w:r>
    </w:p>
    <w:p>
      <w:pPr>
        <w:pStyle w:val="Hebrew"/>
      </w:pPr>
      <w:r>
        <w:rPr>
          <w:color w:val="FF0000"/>
          <w:vertAlign w:val="superscript"/>
          <w:rtl/>
        </w:rPr>
        <w:t>102401</w:t>
      </w:r>
      <w:r>
        <w:rPr>
          <w:rFonts w:ascii="Times New Roman" w:hAnsi="Times New Roman"/>
          <w:color w:val="828282"/>
          <w:rtl/>
        </w:rPr>
        <w:t>וְ</w:t>
      </w:r>
      <w:r>
        <w:rPr>
          <w:color w:val="FF0000"/>
          <w:vertAlign w:val="superscript"/>
          <w:rtl/>
        </w:rPr>
        <w:t>102402</w:t>
      </w:r>
      <w:r>
        <w:rPr>
          <w:rFonts w:ascii="Times New Roman" w:hAnsi="Times New Roman"/>
          <w:color w:val="828282"/>
          <w:rtl/>
        </w:rPr>
        <w:t xml:space="preserve">לֹ֥א </w:t>
      </w:r>
      <w:r>
        <w:rPr>
          <w:color w:val="FF0000"/>
          <w:vertAlign w:val="superscript"/>
          <w:rtl/>
        </w:rPr>
        <w:t>102403</w:t>
      </w:r>
      <w:r>
        <w:rPr>
          <w:rFonts w:ascii="Times New Roman" w:hAnsi="Times New Roman"/>
          <w:color w:val="828282"/>
          <w:rtl/>
        </w:rPr>
        <w:t xml:space="preserve">תָגֹ֖ז </w:t>
      </w:r>
      <w:r>
        <w:rPr>
          <w:color w:val="FF0000"/>
          <w:vertAlign w:val="superscript"/>
          <w:rtl/>
        </w:rPr>
        <w:t>102404</w:t>
      </w:r>
      <w:r>
        <w:rPr>
          <w:rFonts w:ascii="Times New Roman" w:hAnsi="Times New Roman"/>
          <w:color w:val="828282"/>
          <w:rtl/>
        </w:rPr>
        <w:t xml:space="preserve">בְּכֹ֥ור </w:t>
      </w:r>
      <w:r>
        <w:rPr>
          <w:color w:val="FF0000"/>
          <w:vertAlign w:val="superscript"/>
          <w:rtl/>
        </w:rPr>
        <w:t>102405</w:t>
      </w:r>
      <w:r>
        <w:rPr>
          <w:rFonts w:ascii="Times New Roman" w:hAnsi="Times New Roman"/>
          <w:color w:val="828282"/>
          <w:rtl/>
        </w:rPr>
        <w:t xml:space="preserve">צֹאנֶֽךָ׃ </w:t>
      </w:r>
    </w:p>
    <w:p>
      <w:pPr>
        <w:pStyle w:val="Hebrew"/>
      </w:pPr>
      <w:r>
        <w:rPr>
          <w:color w:val="828282"/>
        </w:rPr>
        <w:t xml:space="preserve">כָּֽל־הַבְּכֹ֡ור אֲשֶׁר֩ יִוָּלֵ֨ד בִּבְקָרְךָ֤ וּבְצֹֽאנְךָ֙ הַזָּכָ֔ר תַּקְדִּ֖ישׁ לַיהוָ֣ה אֱלֹהֶ֑יךָ לֹ֤א תַעֲבֹד֙ בִּבְכֹ֣ר שֹׁורֶ֔ךָ וְלֹ֥א תָגֹ֖ז בְּכֹ֥ור צֹאנֶֽךָ׃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f4b6cbe0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9ea84f58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5dead9ca</w:t>
            </w:r>
          </w:p>
        </w:tc>
        <w:tc>
          <w:tcPr>
            <w:tcW w:type="auto" w:w="1728"/>
          </w:tcPr>
          <w:p>
            <w:r>
              <w:t>tense</w:t>
            </w:r>
          </w:p>
        </w:tc>
        <w:tc>
          <w:tcPr>
            <w:tcW w:type="auto" w:w="1728"/>
          </w:tcPr>
          <w:p>
            <w:r>
              <w:t>verb</w:t>
            </w:r>
          </w:p>
        </w:tc>
        <w:tc>
          <w:tcPr>
            <w:tcW w:type="auto" w:w="1728"/>
          </w:tcPr>
          <w:p>
            <w:r>
              <w:t xml:space="preserve">תָגֹ֖ז </w:t>
            </w:r>
          </w:p>
        </w:tc>
        <w:tc>
          <w:tcPr>
            <w:tcW w:type="auto" w:w="1728"/>
          </w:tcPr>
          <w:p>
            <w:r>
              <w:t>mod</w:t>
            </w:r>
          </w:p>
        </w:tc>
      </w:tr>
    </w:tbl>
    <w:p>
      <w:r>
        <w:br/>
      </w:r>
    </w:p>
    <w:p>
      <w:pPr>
        <w:pStyle w:val="Reference"/>
      </w:pPr>
      <w:hyperlink r:id="rId1473">
        <w:r>
          <w:rPr/>
          <w:t>Deuteronomy 15:21</w:t>
        </w:r>
      </w:hyperlink>
    </w:p>
    <w:p>
      <w:pPr>
        <w:pStyle w:val="Hebrew"/>
      </w:pPr>
      <w:r>
        <w:t xml:space="preserve">לֹ֣א תִזְבָּחֶ֔נּוּ לַיהוָ֖ה אֱלֹהֶֽיךָ׃ </w:t>
      </w:r>
    </w:p>
    <w:p>
      <w:pPr>
        <w:pStyle w:val="Hebrew"/>
      </w:pPr>
      <w:r>
        <w:rPr>
          <w:color w:val="FF0000"/>
          <w:vertAlign w:val="superscript"/>
          <w:rtl/>
        </w:rPr>
        <w:t>102434</w:t>
      </w:r>
      <w:r>
        <w:rPr>
          <w:rFonts w:ascii="Times New Roman" w:hAnsi="Times New Roman"/>
          <w:color w:val="828282"/>
          <w:rtl/>
        </w:rPr>
        <w:t xml:space="preserve">לֹ֣א </w:t>
      </w:r>
      <w:r>
        <w:rPr>
          <w:color w:val="FF0000"/>
          <w:vertAlign w:val="superscript"/>
          <w:rtl/>
        </w:rPr>
        <w:t>102435</w:t>
      </w:r>
      <w:r>
        <w:rPr>
          <w:rFonts w:ascii="Times New Roman" w:hAnsi="Times New Roman"/>
          <w:color w:val="828282"/>
          <w:rtl/>
        </w:rPr>
        <w:t xml:space="preserve">תִזְבָּחֶ֔נּוּ </w:t>
      </w:r>
      <w:r>
        <w:rPr>
          <w:color w:val="FF0000"/>
          <w:vertAlign w:val="superscript"/>
          <w:rtl/>
        </w:rPr>
        <w:t>102436</w:t>
      </w:r>
      <w:r>
        <w:rPr>
          <w:rFonts w:ascii="Times New Roman" w:hAnsi="Times New Roman"/>
          <w:color w:val="828282"/>
          <w:rtl/>
        </w:rPr>
        <w:t>לַ</w:t>
      </w:r>
      <w:r>
        <w:rPr>
          <w:color w:val="FF0000"/>
          <w:vertAlign w:val="superscript"/>
          <w:rtl/>
        </w:rPr>
        <w:t>102437</w:t>
      </w:r>
      <w:r>
        <w:rPr>
          <w:rFonts w:ascii="Times New Roman" w:hAnsi="Times New Roman"/>
          <w:color w:val="828282"/>
          <w:rtl/>
        </w:rPr>
        <w:t xml:space="preserve">יהוָ֖ה </w:t>
      </w:r>
      <w:r>
        <w:rPr>
          <w:color w:val="FF0000"/>
          <w:vertAlign w:val="superscript"/>
          <w:rtl/>
        </w:rPr>
        <w:t>102438</w:t>
      </w:r>
      <w:r>
        <w:rPr>
          <w:rFonts w:ascii="Times New Roman" w:hAnsi="Times New Roman"/>
          <w:color w:val="828282"/>
          <w:rtl/>
        </w:rPr>
        <w:t xml:space="preserve">אֱלֹהֶֽיךָ׃ </w:t>
      </w:r>
    </w:p>
    <w:p>
      <w:pPr>
        <w:pStyle w:val="Hebrew"/>
      </w:pPr>
      <w:r>
        <w:rPr>
          <w:color w:val="828282"/>
        </w:rPr>
        <w:t xml:space="preserve">וְכִֽי־יִהְיֶ֨ה בֹ֜ו מ֗וּם פִּסֵּ֨חַ֙ אֹ֣ו עִוֵּ֔ר כֹּ֖ל מ֣וּם רָ֑ע לֹ֣א תִזְבָּחֶ֔נּוּ לַיהוָ֖ה אֱלֹהֶֽיךָ׃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928fbe56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b58e66e4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4e010744</w:t>
            </w:r>
          </w:p>
        </w:tc>
        <w:tc>
          <w:tcPr>
            <w:tcW w:type="auto" w:w="1728"/>
          </w:tcPr>
          <w:p>
            <w:r>
              <w:t>tense</w:t>
            </w:r>
          </w:p>
        </w:tc>
        <w:tc>
          <w:tcPr>
            <w:tcW w:type="auto" w:w="1728"/>
          </w:tcPr>
          <w:p>
            <w:r>
              <w:t>verb</w:t>
            </w:r>
          </w:p>
        </w:tc>
        <w:tc>
          <w:tcPr>
            <w:tcW w:type="auto" w:w="1728"/>
          </w:tcPr>
          <w:p>
            <w:r>
              <w:t xml:space="preserve">תִזְבָּחֶ֔נּוּ </w:t>
            </w:r>
          </w:p>
        </w:tc>
        <w:tc>
          <w:tcPr>
            <w:tcW w:type="auto" w:w="1728"/>
          </w:tcPr>
          <w:p>
            <w:r>
              <w:t>mod</w:t>
            </w:r>
          </w:p>
        </w:tc>
      </w:tr>
    </w:tbl>
    <w:p>
      <w:r>
        <w:br/>
      </w:r>
    </w:p>
    <w:p>
      <w:pPr>
        <w:pStyle w:val="Reference"/>
      </w:pPr>
      <w:hyperlink r:id="rId1474">
        <w:r>
          <w:rPr/>
          <w:t>Deuteronomy 15:23</w:t>
        </w:r>
      </w:hyperlink>
    </w:p>
    <w:p>
      <w:pPr>
        <w:pStyle w:val="Hebrew"/>
      </w:pPr>
      <w:r>
        <w:t xml:space="preserve">רַ֥ק אֶת־דָּמֹ֖ו לֹ֣א תֹאכֵ֑ל </w:t>
      </w:r>
    </w:p>
    <w:p>
      <w:pPr>
        <w:pStyle w:val="Hebrew"/>
      </w:pPr>
      <w:r>
        <w:rPr>
          <w:color w:val="FF0000"/>
          <w:vertAlign w:val="superscript"/>
          <w:rtl/>
        </w:rPr>
        <w:t>102455</w:t>
      </w:r>
      <w:r>
        <w:rPr>
          <w:rFonts w:ascii="Times New Roman" w:hAnsi="Times New Roman"/>
          <w:color w:val="828282"/>
          <w:rtl/>
        </w:rPr>
        <w:t xml:space="preserve">רַ֥ק </w:t>
      </w:r>
      <w:r>
        <w:rPr>
          <w:color w:val="FF0000"/>
          <w:vertAlign w:val="superscript"/>
          <w:rtl/>
        </w:rPr>
        <w:t>102456</w:t>
      </w:r>
      <w:r>
        <w:rPr>
          <w:rFonts w:ascii="Times New Roman" w:hAnsi="Times New Roman"/>
          <w:color w:val="828282"/>
          <w:rtl/>
        </w:rPr>
        <w:t>אֶת־</w:t>
      </w:r>
      <w:r>
        <w:rPr>
          <w:color w:val="FF0000"/>
          <w:vertAlign w:val="superscript"/>
          <w:rtl/>
        </w:rPr>
        <w:t>102457</w:t>
      </w:r>
      <w:r>
        <w:rPr>
          <w:rFonts w:ascii="Times New Roman" w:hAnsi="Times New Roman"/>
          <w:color w:val="828282"/>
          <w:rtl/>
        </w:rPr>
        <w:t xml:space="preserve">דָּמֹ֖ו </w:t>
      </w:r>
      <w:r>
        <w:rPr>
          <w:color w:val="FF0000"/>
          <w:vertAlign w:val="superscript"/>
          <w:rtl/>
        </w:rPr>
        <w:t>102458</w:t>
      </w:r>
      <w:r>
        <w:rPr>
          <w:rFonts w:ascii="Times New Roman" w:hAnsi="Times New Roman"/>
          <w:color w:val="828282"/>
          <w:rtl/>
        </w:rPr>
        <w:t xml:space="preserve">לֹ֣א </w:t>
      </w:r>
      <w:r>
        <w:rPr>
          <w:color w:val="FF0000"/>
          <w:vertAlign w:val="superscript"/>
          <w:rtl/>
        </w:rPr>
        <w:t>102459</w:t>
      </w:r>
      <w:r>
        <w:rPr>
          <w:rFonts w:ascii="Times New Roman" w:hAnsi="Times New Roman"/>
          <w:color w:val="828282"/>
          <w:rtl/>
        </w:rPr>
        <w:t xml:space="preserve">תֹאכֵ֑ל </w:t>
      </w:r>
    </w:p>
    <w:p>
      <w:pPr>
        <w:pStyle w:val="Hebrew"/>
      </w:pPr>
      <w:r>
        <w:rPr>
          <w:color w:val="828282"/>
        </w:rPr>
        <w:t xml:space="preserve">רַ֥ק אֶת־דָּמֹ֖ו לֹ֣א תֹאכֵ֑ל עַל־הָאָ֥רֶץ תִּשְׁפְּכֶ֖נּוּ כַּמָּֽיִם׃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65a78fbf</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1dc7d496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26407609</w:t>
            </w:r>
          </w:p>
        </w:tc>
        <w:tc>
          <w:tcPr>
            <w:tcW w:type="auto" w:w="1728"/>
          </w:tcPr>
          <w:p>
            <w:r>
              <w:t>tense</w:t>
            </w:r>
          </w:p>
        </w:tc>
        <w:tc>
          <w:tcPr>
            <w:tcW w:type="auto" w:w="1728"/>
          </w:tcPr>
          <w:p>
            <w:r>
              <w:t>verb</w:t>
            </w:r>
          </w:p>
        </w:tc>
        <w:tc>
          <w:tcPr>
            <w:tcW w:type="auto" w:w="1728"/>
          </w:tcPr>
          <w:p>
            <w:r>
              <w:t xml:space="preserve">תֹאכֵ֑ל </w:t>
            </w:r>
          </w:p>
        </w:tc>
        <w:tc>
          <w:tcPr>
            <w:tcW w:type="auto" w:w="1728"/>
          </w:tcPr>
          <w:p>
            <w:r>
              <w:t>mod</w:t>
            </w:r>
          </w:p>
        </w:tc>
      </w:tr>
    </w:tbl>
    <w:p>
      <w:r>
        <w:br/>
      </w:r>
    </w:p>
    <w:p>
      <w:pPr>
        <w:pStyle w:val="Reference"/>
      </w:pPr>
      <w:hyperlink r:id="rId1474">
        <w:r>
          <w:rPr/>
          <w:t>Deuteronomy 15:23</w:t>
        </w:r>
      </w:hyperlink>
    </w:p>
    <w:p>
      <w:pPr>
        <w:pStyle w:val="Hebrew"/>
      </w:pPr>
      <w:r>
        <w:t xml:space="preserve">עַל־הָאָ֥רֶץ תִּשְׁפְּכֶ֖נּוּ כַּמָּֽיִם׃ פ </w:t>
      </w:r>
    </w:p>
    <w:p>
      <w:pPr>
        <w:pStyle w:val="Hebrew"/>
      </w:pPr>
      <w:r>
        <w:rPr>
          <w:color w:val="FF0000"/>
          <w:vertAlign w:val="superscript"/>
          <w:rtl/>
        </w:rPr>
        <w:t>102460</w:t>
      </w:r>
      <w:r>
        <w:rPr>
          <w:rFonts w:ascii="Times New Roman" w:hAnsi="Times New Roman"/>
          <w:color w:val="828282"/>
          <w:rtl/>
        </w:rPr>
        <w:t>עַל־</w:t>
      </w:r>
      <w:r>
        <w:rPr>
          <w:color w:val="FF0000"/>
          <w:vertAlign w:val="superscript"/>
          <w:rtl/>
        </w:rPr>
        <w:t>102461</w:t>
      </w:r>
      <w:r>
        <w:rPr>
          <w:rFonts w:ascii="Times New Roman" w:hAnsi="Times New Roman"/>
          <w:color w:val="828282"/>
          <w:rtl/>
        </w:rPr>
        <w:t>הָ</w:t>
      </w:r>
      <w:r>
        <w:rPr>
          <w:color w:val="FF0000"/>
          <w:vertAlign w:val="superscript"/>
          <w:rtl/>
        </w:rPr>
        <w:t>102462</w:t>
      </w:r>
      <w:r>
        <w:rPr>
          <w:rFonts w:ascii="Times New Roman" w:hAnsi="Times New Roman"/>
          <w:color w:val="828282"/>
          <w:rtl/>
        </w:rPr>
        <w:t xml:space="preserve">אָ֥רֶץ </w:t>
      </w:r>
      <w:r>
        <w:rPr>
          <w:color w:val="FF0000"/>
          <w:vertAlign w:val="superscript"/>
          <w:rtl/>
        </w:rPr>
        <w:t>102463</w:t>
      </w:r>
      <w:r>
        <w:rPr>
          <w:rFonts w:ascii="Times New Roman" w:hAnsi="Times New Roman"/>
          <w:color w:val="828282"/>
          <w:rtl/>
        </w:rPr>
        <w:t xml:space="preserve">תִּשְׁפְּכֶ֖נּוּ </w:t>
      </w:r>
      <w:r>
        <w:rPr>
          <w:color w:val="FF0000"/>
          <w:vertAlign w:val="superscript"/>
          <w:rtl/>
        </w:rPr>
        <w:t>102464</w:t>
      </w:r>
      <w:r>
        <w:rPr>
          <w:rFonts w:ascii="Times New Roman" w:hAnsi="Times New Roman"/>
          <w:color w:val="828282"/>
          <w:rtl/>
        </w:rPr>
        <w:t>כַּ</w:t>
      </w:r>
      <w:r>
        <w:rPr>
          <w:color w:val="FF0000"/>
          <w:vertAlign w:val="superscript"/>
          <w:rtl/>
        </w:rPr>
        <w:t>102465</w:t>
      </w:r>
      <w:r>
        <w:rPr>
          <w:rFonts w:ascii="Times New Roman" w:hAnsi="Times New Roman"/>
          <w:color w:val="828282"/>
          <w:rtl/>
        </w:rPr>
      </w:r>
      <w:r>
        <w:rPr>
          <w:color w:val="FF0000"/>
          <w:vertAlign w:val="superscript"/>
          <w:rtl/>
        </w:rPr>
        <w:t>102466</w:t>
      </w:r>
      <w:r>
        <w:rPr>
          <w:rFonts w:ascii="Times New Roman" w:hAnsi="Times New Roman"/>
          <w:color w:val="828282"/>
          <w:rtl/>
        </w:rPr>
        <w:t xml:space="preserve">מָּֽיִם׃ פ </w:t>
      </w:r>
    </w:p>
    <w:p>
      <w:pPr>
        <w:pStyle w:val="Hebrew"/>
      </w:pPr>
      <w:r>
        <w:rPr>
          <w:color w:val="828282"/>
        </w:rPr>
        <w:t xml:space="preserve">רַ֥ק אֶת־דָּמֹ֖ו לֹ֣א תֹאכֵ֑ל עַל־הָאָ֥רֶץ תִּשְׁפְּכֶ֖נּוּ כַּמָּֽיִם׃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6154eb56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15742479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5752f43b</w:t>
            </w:r>
          </w:p>
        </w:tc>
        <w:tc>
          <w:tcPr>
            <w:tcW w:type="auto" w:w="1728"/>
          </w:tcPr>
          <w:p>
            <w:r>
              <w:t>tense</w:t>
            </w:r>
          </w:p>
        </w:tc>
        <w:tc>
          <w:tcPr>
            <w:tcW w:type="auto" w:w="1728"/>
          </w:tcPr>
          <w:p>
            <w:r>
              <w:t>verb</w:t>
            </w:r>
          </w:p>
        </w:tc>
        <w:tc>
          <w:tcPr>
            <w:tcW w:type="auto" w:w="1728"/>
          </w:tcPr>
          <w:p>
            <w:r>
              <w:t xml:space="preserve">תִּשְׁפְּכֶ֖נּוּ </w:t>
            </w:r>
          </w:p>
        </w:tc>
        <w:tc>
          <w:tcPr>
            <w:tcW w:type="auto" w:w="1728"/>
          </w:tcPr>
          <w:p>
            <w:r>
              <w:t>mod</w:t>
            </w:r>
          </w:p>
        </w:tc>
      </w:tr>
    </w:tbl>
    <w:p>
      <w:r>
        <w:br/>
      </w:r>
    </w:p>
    <w:p>
      <w:pPr>
        <w:pStyle w:val="Reference"/>
      </w:pPr>
      <w:hyperlink r:id="rId1475">
        <w:r>
          <w:rPr/>
          <w:t>Deuteronomy 16:3</w:t>
        </w:r>
      </w:hyperlink>
    </w:p>
    <w:p>
      <w:pPr>
        <w:pStyle w:val="Hebrew"/>
      </w:pPr>
      <w:r>
        <w:t xml:space="preserve">לֹא־תֹאכַ֤ל עָלָיו֙ חָמֵ֔ץ </w:t>
      </w:r>
    </w:p>
    <w:p>
      <w:pPr>
        <w:pStyle w:val="Hebrew"/>
      </w:pPr>
      <w:r>
        <w:rPr>
          <w:color w:val="FF0000"/>
          <w:vertAlign w:val="superscript"/>
          <w:rtl/>
        </w:rPr>
        <w:t>102508</w:t>
      </w:r>
      <w:r>
        <w:rPr>
          <w:rFonts w:ascii="Times New Roman" w:hAnsi="Times New Roman"/>
          <w:color w:val="828282"/>
          <w:rtl/>
        </w:rPr>
        <w:t>לֹא־</w:t>
      </w:r>
      <w:r>
        <w:rPr>
          <w:color w:val="FF0000"/>
          <w:vertAlign w:val="superscript"/>
          <w:rtl/>
        </w:rPr>
        <w:t>102509</w:t>
      </w:r>
      <w:r>
        <w:rPr>
          <w:rFonts w:ascii="Times New Roman" w:hAnsi="Times New Roman"/>
          <w:color w:val="828282"/>
          <w:rtl/>
        </w:rPr>
        <w:t xml:space="preserve">תֹאכַ֤ל </w:t>
      </w:r>
      <w:r>
        <w:rPr>
          <w:color w:val="FF0000"/>
          <w:vertAlign w:val="superscript"/>
          <w:rtl/>
        </w:rPr>
        <w:t>102510</w:t>
      </w:r>
      <w:r>
        <w:rPr>
          <w:rFonts w:ascii="Times New Roman" w:hAnsi="Times New Roman"/>
          <w:color w:val="828282"/>
          <w:rtl/>
        </w:rPr>
        <w:t xml:space="preserve">עָלָיו֙ </w:t>
      </w:r>
      <w:r>
        <w:rPr>
          <w:color w:val="FF0000"/>
          <w:vertAlign w:val="superscript"/>
          <w:rtl/>
        </w:rPr>
        <w:t>102511</w:t>
      </w:r>
      <w:r>
        <w:rPr>
          <w:rFonts w:ascii="Times New Roman" w:hAnsi="Times New Roman"/>
          <w:color w:val="828282"/>
          <w:rtl/>
        </w:rPr>
        <w:t xml:space="preserve">חָמֵ֔ץ </w:t>
      </w:r>
    </w:p>
    <w:p>
      <w:pPr>
        <w:pStyle w:val="Hebrew"/>
      </w:pPr>
      <w:r>
        <w:rPr>
          <w:color w:val="828282"/>
        </w:rPr>
        <w:t xml:space="preserve">לֹא־תֹאכַ֤ל עָלָיו֙ חָמֵ֔ץ שִׁבְעַ֥ת יָמִ֛ים תֹּֽאכַל־עָלָ֥יו מַצֹּ֖ות לֶ֣חֶם עֹ֑נִי כִּ֣י בְחִפָּזֹ֗ון יָצָ֨אתָ֙ מֵאֶ֣רֶץ מִצְרַ֔יִם לְמַ֣עַן תִּזְכֹּ֗ר אֶת־יֹ֤ום צֵֽאתְךָ֙ מֵאֶ֣רֶץ מִצְרַ֔יִם כֹּ֖ל יְמֵ֥י חַיֶּֽיךָ׃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70d01ed4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afcfa7ba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424921f4</w:t>
            </w:r>
          </w:p>
        </w:tc>
        <w:tc>
          <w:tcPr>
            <w:tcW w:type="auto" w:w="1728"/>
          </w:tcPr>
          <w:p>
            <w:r>
              <w:t>tense</w:t>
            </w:r>
          </w:p>
        </w:tc>
        <w:tc>
          <w:tcPr>
            <w:tcW w:type="auto" w:w="1728"/>
          </w:tcPr>
          <w:p>
            <w:r>
              <w:t>verb</w:t>
            </w:r>
          </w:p>
        </w:tc>
        <w:tc>
          <w:tcPr>
            <w:tcW w:type="auto" w:w="1728"/>
          </w:tcPr>
          <w:p>
            <w:r>
              <w:t xml:space="preserve">תֹאכַ֤ל </w:t>
            </w:r>
          </w:p>
        </w:tc>
        <w:tc>
          <w:tcPr>
            <w:tcW w:type="auto" w:w="1728"/>
          </w:tcPr>
          <w:p>
            <w:r>
              <w:t>mod</w:t>
            </w:r>
          </w:p>
        </w:tc>
      </w:tr>
    </w:tbl>
    <w:p>
      <w:r>
        <w:br/>
      </w:r>
    </w:p>
    <w:p>
      <w:pPr>
        <w:pStyle w:val="Reference"/>
      </w:pPr>
      <w:hyperlink r:id="rId1476">
        <w:r>
          <w:rPr/>
          <w:t>Deuteronomy 16:7</w:t>
        </w:r>
      </w:hyperlink>
    </w:p>
    <w:p>
      <w:pPr>
        <w:pStyle w:val="Hebrew"/>
      </w:pPr>
      <w:r>
        <w:t xml:space="preserve">וְהָלַכְתָּ֖ לְאֹהָלֶֽיךָ׃ </w:t>
      </w:r>
    </w:p>
    <w:p>
      <w:pPr>
        <w:pStyle w:val="Hebrew"/>
      </w:pPr>
      <w:r>
        <w:rPr>
          <w:color w:val="FF0000"/>
          <w:vertAlign w:val="superscript"/>
          <w:rtl/>
        </w:rPr>
        <w:t>102626</w:t>
      </w:r>
      <w:r>
        <w:rPr>
          <w:rFonts w:ascii="Times New Roman" w:hAnsi="Times New Roman"/>
          <w:color w:val="828282"/>
          <w:rtl/>
        </w:rPr>
        <w:t>וְ</w:t>
      </w:r>
      <w:r>
        <w:rPr>
          <w:color w:val="FF0000"/>
          <w:vertAlign w:val="superscript"/>
          <w:rtl/>
        </w:rPr>
        <w:t>102627</w:t>
      </w:r>
      <w:r>
        <w:rPr>
          <w:rFonts w:ascii="Times New Roman" w:hAnsi="Times New Roman"/>
          <w:color w:val="828282"/>
          <w:rtl/>
        </w:rPr>
        <w:t xml:space="preserve">הָלַכְתָּ֖ </w:t>
      </w:r>
      <w:r>
        <w:rPr>
          <w:color w:val="FF0000"/>
          <w:vertAlign w:val="superscript"/>
          <w:rtl/>
        </w:rPr>
        <w:t>102628</w:t>
      </w:r>
      <w:r>
        <w:rPr>
          <w:rFonts w:ascii="Times New Roman" w:hAnsi="Times New Roman"/>
          <w:color w:val="828282"/>
          <w:rtl/>
        </w:rPr>
        <w:t>לְ</w:t>
      </w:r>
      <w:r>
        <w:rPr>
          <w:color w:val="FF0000"/>
          <w:vertAlign w:val="superscript"/>
          <w:rtl/>
        </w:rPr>
        <w:t>102629</w:t>
      </w:r>
      <w:r>
        <w:rPr>
          <w:rFonts w:ascii="Times New Roman" w:hAnsi="Times New Roman"/>
          <w:color w:val="828282"/>
          <w:rtl/>
        </w:rPr>
        <w:t xml:space="preserve">אֹהָלֶֽיךָ׃ </w:t>
      </w:r>
    </w:p>
    <w:p>
      <w:pPr>
        <w:pStyle w:val="Hebrew"/>
      </w:pPr>
      <w:r>
        <w:rPr>
          <w:color w:val="828282"/>
        </w:rPr>
        <w:t xml:space="preserve">וּבִשַּׁלְתָּ֙ וְאָ֣כַלְתָּ֔ בַּמָּקֹ֕ום אֲשֶׁ֥ר יִבְחַ֛ר יְהוָ֥ה אֱלֹהֶ֖יךָ בֹּ֑ו וּפָנִ֣יתָ בַבֹּ֔קֶר וְהָלַכְתָּ֖ לְאֹהָלֶֽיךָ׃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6fbdf642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27982cf0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5b519aec</w:t>
            </w:r>
          </w:p>
        </w:tc>
        <w:tc>
          <w:tcPr>
            <w:tcW w:type="auto" w:w="1728"/>
          </w:tcPr>
          <w:p>
            <w:r>
              <w:t>tense</w:t>
            </w:r>
          </w:p>
        </w:tc>
        <w:tc>
          <w:tcPr>
            <w:tcW w:type="auto" w:w="1728"/>
          </w:tcPr>
          <w:p>
            <w:r>
              <w:t>verb</w:t>
            </w:r>
          </w:p>
        </w:tc>
        <w:tc>
          <w:tcPr>
            <w:tcW w:type="auto" w:w="1728"/>
          </w:tcPr>
          <w:p>
            <w:r>
              <w:t xml:space="preserve">הָלַכְתָּ֖ </w:t>
            </w:r>
          </w:p>
        </w:tc>
        <w:tc>
          <w:tcPr>
            <w:tcW w:type="auto" w:w="1728"/>
          </w:tcPr>
          <w:p>
            <w:r>
              <w:t>mod</w:t>
            </w:r>
          </w:p>
        </w:tc>
      </w:tr>
    </w:tbl>
    <w:p>
      <w:r>
        <w:br/>
      </w:r>
    </w:p>
    <w:p>
      <w:pPr>
        <w:pStyle w:val="Reference"/>
      </w:pPr>
      <w:hyperlink r:id="rId1477">
        <w:r>
          <w:rPr/>
          <w:t>Deuteronomy 16:12</w:t>
        </w:r>
      </w:hyperlink>
    </w:p>
    <w:p>
      <w:pPr>
        <w:pStyle w:val="Hebrew"/>
      </w:pPr>
      <w:r>
        <w:t xml:space="preserve">וְשָׁמַרְתָּ֣ </w:t>
      </w:r>
    </w:p>
    <w:p>
      <w:pPr>
        <w:pStyle w:val="Hebrew"/>
      </w:pPr>
      <w:r>
        <w:rPr>
          <w:color w:val="FF0000"/>
          <w:vertAlign w:val="superscript"/>
          <w:rtl/>
        </w:rPr>
        <w:t>102730</w:t>
      </w:r>
      <w:r>
        <w:rPr>
          <w:rFonts w:ascii="Times New Roman" w:hAnsi="Times New Roman"/>
          <w:color w:val="828282"/>
          <w:rtl/>
        </w:rPr>
        <w:t>וְ</w:t>
      </w:r>
      <w:r>
        <w:rPr>
          <w:color w:val="FF0000"/>
          <w:vertAlign w:val="superscript"/>
          <w:rtl/>
        </w:rPr>
        <w:t>102731</w:t>
      </w:r>
      <w:r>
        <w:rPr>
          <w:rFonts w:ascii="Times New Roman" w:hAnsi="Times New Roman"/>
          <w:color w:val="828282"/>
          <w:rtl/>
        </w:rPr>
        <w:t xml:space="preserve">שָׁמַרְתָּ֣ </w:t>
      </w:r>
    </w:p>
    <w:p>
      <w:pPr>
        <w:pStyle w:val="Hebrew"/>
      </w:pPr>
      <w:r>
        <w:rPr>
          <w:color w:val="828282"/>
        </w:rPr>
        <w:t xml:space="preserve">וְזָ֣כַרְתָּ֔ כִּי־עֶ֥בֶד הָיִ֖יתָ בְּמִצְרָ֑יִם וְשָׁמַרְתָּ֣ וְעָשִׂ֔יתָ אֶת־הַֽחֻקִּ֖ים הָאֵֽלֶּה׃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5d3c9c5c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bc7b3487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ec4b27bb</w:t>
            </w:r>
          </w:p>
        </w:tc>
        <w:tc>
          <w:tcPr>
            <w:tcW w:type="auto" w:w="1728"/>
          </w:tcPr>
          <w:p>
            <w:r>
              <w:t>tense</w:t>
            </w:r>
          </w:p>
        </w:tc>
        <w:tc>
          <w:tcPr>
            <w:tcW w:type="auto" w:w="1728"/>
          </w:tcPr>
          <w:p>
            <w:r>
              <w:t>verb</w:t>
            </w:r>
          </w:p>
        </w:tc>
        <w:tc>
          <w:tcPr>
            <w:tcW w:type="auto" w:w="1728"/>
          </w:tcPr>
          <w:p>
            <w:r>
              <w:t xml:space="preserve">שָׁמַרְתָּ֣ </w:t>
            </w:r>
          </w:p>
        </w:tc>
        <w:tc>
          <w:tcPr>
            <w:tcW w:type="auto" w:w="1728"/>
          </w:tcPr>
          <w:p>
            <w:r>
              <w:t>mod</w:t>
            </w:r>
          </w:p>
        </w:tc>
      </w:tr>
    </w:tbl>
    <w:p>
      <w:r>
        <w:br/>
      </w:r>
    </w:p>
    <w:p>
      <w:pPr>
        <w:pStyle w:val="Reference"/>
      </w:pPr>
      <w:hyperlink r:id="rId1477">
        <w:r>
          <w:rPr/>
          <w:t>Deuteronomy 16:12</w:t>
        </w:r>
      </w:hyperlink>
    </w:p>
    <w:p>
      <w:pPr>
        <w:pStyle w:val="Hebrew"/>
      </w:pPr>
      <w:r>
        <w:t xml:space="preserve">וְעָשִׂ֔יתָ אֶת־הַֽחֻקִּ֖ים הָאֵֽלֶּה׃ פ </w:t>
      </w:r>
    </w:p>
    <w:p>
      <w:pPr>
        <w:pStyle w:val="Hebrew"/>
      </w:pPr>
      <w:r>
        <w:rPr>
          <w:color w:val="FF0000"/>
          <w:vertAlign w:val="superscript"/>
          <w:rtl/>
        </w:rPr>
        <w:t>102732</w:t>
      </w:r>
      <w:r>
        <w:rPr>
          <w:rFonts w:ascii="Times New Roman" w:hAnsi="Times New Roman"/>
          <w:color w:val="828282"/>
          <w:rtl/>
        </w:rPr>
        <w:t>וְ</w:t>
      </w:r>
      <w:r>
        <w:rPr>
          <w:color w:val="FF0000"/>
          <w:vertAlign w:val="superscript"/>
          <w:rtl/>
        </w:rPr>
        <w:t>102733</w:t>
      </w:r>
      <w:r>
        <w:rPr>
          <w:rFonts w:ascii="Times New Roman" w:hAnsi="Times New Roman"/>
          <w:color w:val="828282"/>
          <w:rtl/>
        </w:rPr>
        <w:t xml:space="preserve">עָשִׂ֔יתָ </w:t>
      </w:r>
      <w:r>
        <w:rPr>
          <w:color w:val="FF0000"/>
          <w:vertAlign w:val="superscript"/>
          <w:rtl/>
        </w:rPr>
        <w:t>102734</w:t>
      </w:r>
      <w:r>
        <w:rPr>
          <w:rFonts w:ascii="Times New Roman" w:hAnsi="Times New Roman"/>
          <w:color w:val="828282"/>
          <w:rtl/>
        </w:rPr>
        <w:t>אֶת־</w:t>
      </w:r>
      <w:r>
        <w:rPr>
          <w:color w:val="FF0000"/>
          <w:vertAlign w:val="superscript"/>
          <w:rtl/>
        </w:rPr>
        <w:t>102735</w:t>
      </w:r>
      <w:r>
        <w:rPr>
          <w:rFonts w:ascii="Times New Roman" w:hAnsi="Times New Roman"/>
          <w:color w:val="828282"/>
          <w:rtl/>
        </w:rPr>
        <w:t>הַֽ</w:t>
      </w:r>
      <w:r>
        <w:rPr>
          <w:color w:val="FF0000"/>
          <w:vertAlign w:val="superscript"/>
          <w:rtl/>
        </w:rPr>
        <w:t>102736</w:t>
      </w:r>
      <w:r>
        <w:rPr>
          <w:rFonts w:ascii="Times New Roman" w:hAnsi="Times New Roman"/>
          <w:color w:val="828282"/>
          <w:rtl/>
        </w:rPr>
        <w:t xml:space="preserve">חֻקִּ֖ים </w:t>
      </w:r>
      <w:r>
        <w:rPr>
          <w:color w:val="FF0000"/>
          <w:vertAlign w:val="superscript"/>
          <w:rtl/>
        </w:rPr>
        <w:t>102737</w:t>
      </w:r>
      <w:r>
        <w:rPr>
          <w:rFonts w:ascii="Times New Roman" w:hAnsi="Times New Roman"/>
          <w:color w:val="828282"/>
          <w:rtl/>
        </w:rPr>
        <w:t>הָ</w:t>
      </w:r>
      <w:r>
        <w:rPr>
          <w:color w:val="FF0000"/>
          <w:vertAlign w:val="superscript"/>
          <w:rtl/>
        </w:rPr>
        <w:t>102738</w:t>
      </w:r>
      <w:r>
        <w:rPr>
          <w:rFonts w:ascii="Times New Roman" w:hAnsi="Times New Roman"/>
          <w:color w:val="828282"/>
          <w:rtl/>
        </w:rPr>
        <w:t xml:space="preserve">אֵֽלֶּה׃ פ </w:t>
      </w:r>
    </w:p>
    <w:p>
      <w:pPr>
        <w:pStyle w:val="Hebrew"/>
      </w:pPr>
      <w:r>
        <w:rPr>
          <w:color w:val="828282"/>
        </w:rPr>
        <w:t xml:space="preserve">וְזָ֣כַרְתָּ֔ כִּי־עֶ֥בֶד הָיִ֖יתָ בְּמִצְרָ֑יִם וְשָׁמַרְתָּ֣ וְעָשִׂ֔יתָ אֶת־הַֽחֻקִּ֖ים הָאֵֽלֶּה׃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5f5c463c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806be86e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fc8bfbee</w:t>
            </w:r>
          </w:p>
        </w:tc>
        <w:tc>
          <w:tcPr>
            <w:tcW w:type="auto" w:w="1728"/>
          </w:tcPr>
          <w:p>
            <w:r>
              <w:t>tense</w:t>
            </w:r>
          </w:p>
        </w:tc>
        <w:tc>
          <w:tcPr>
            <w:tcW w:type="auto" w:w="1728"/>
          </w:tcPr>
          <w:p>
            <w:r>
              <w:t>verb</w:t>
            </w:r>
          </w:p>
        </w:tc>
        <w:tc>
          <w:tcPr>
            <w:tcW w:type="auto" w:w="1728"/>
          </w:tcPr>
          <w:p>
            <w:r>
              <w:t xml:space="preserve">עָשִׂ֔יתָ </w:t>
            </w:r>
          </w:p>
        </w:tc>
        <w:tc>
          <w:tcPr>
            <w:tcW w:type="auto" w:w="1728"/>
          </w:tcPr>
          <w:p>
            <w:r/>
          </w:p>
        </w:tc>
      </w:tr>
    </w:tbl>
    <w:p>
      <w:r>
        <w:br/>
      </w:r>
    </w:p>
    <w:p>
      <w:pPr>
        <w:pStyle w:val="Reference"/>
      </w:pPr>
      <w:hyperlink r:id="rId1478">
        <w:r>
          <w:rPr/>
          <w:t>Deuteronomy 16:14</w:t>
        </w:r>
      </w:hyperlink>
    </w:p>
    <w:p>
      <w:pPr>
        <w:pStyle w:val="Hebrew"/>
      </w:pPr>
      <w:r>
        <w:t xml:space="preserve">וְשָׂמַחְתָּ֖ בְּחַגֶּ֑ךָ אַתָּ֨ה וּבִנְךָ֤ וּבִתֶּ֨ךָ֙ וְעַבְדְּךָ֣ וַאֲמָתֶ֔ךָ וְהַלֵּוִ֗י וְהַגֵּ֛ר וְהַיָּתֹ֥ום וְהָאַלְמָנָ֖ה </w:t>
      </w:r>
    </w:p>
    <w:p>
      <w:pPr>
        <w:pStyle w:val="Hebrew"/>
      </w:pPr>
      <w:r>
        <w:rPr>
          <w:color w:val="FF0000"/>
          <w:vertAlign w:val="superscript"/>
          <w:rtl/>
        </w:rPr>
        <w:t>102753</w:t>
      </w:r>
      <w:r>
        <w:rPr>
          <w:rFonts w:ascii="Times New Roman" w:hAnsi="Times New Roman"/>
          <w:color w:val="828282"/>
          <w:rtl/>
        </w:rPr>
        <w:t>וְ</w:t>
      </w:r>
      <w:r>
        <w:rPr>
          <w:color w:val="FF0000"/>
          <w:vertAlign w:val="superscript"/>
          <w:rtl/>
        </w:rPr>
        <w:t>102754</w:t>
      </w:r>
      <w:r>
        <w:rPr>
          <w:rFonts w:ascii="Times New Roman" w:hAnsi="Times New Roman"/>
          <w:color w:val="828282"/>
          <w:rtl/>
        </w:rPr>
        <w:t xml:space="preserve">שָׂמַחְתָּ֖ </w:t>
      </w:r>
      <w:r>
        <w:rPr>
          <w:color w:val="FF0000"/>
          <w:vertAlign w:val="superscript"/>
          <w:rtl/>
        </w:rPr>
        <w:t>102755</w:t>
      </w:r>
      <w:r>
        <w:rPr>
          <w:rFonts w:ascii="Times New Roman" w:hAnsi="Times New Roman"/>
          <w:color w:val="828282"/>
          <w:rtl/>
        </w:rPr>
        <w:t>בְּ</w:t>
      </w:r>
      <w:r>
        <w:rPr>
          <w:color w:val="FF0000"/>
          <w:vertAlign w:val="superscript"/>
          <w:rtl/>
        </w:rPr>
        <w:t>102756</w:t>
      </w:r>
      <w:r>
        <w:rPr>
          <w:rFonts w:ascii="Times New Roman" w:hAnsi="Times New Roman"/>
          <w:color w:val="828282"/>
          <w:rtl/>
        </w:rPr>
        <w:t xml:space="preserve">חַגֶּ֑ךָ </w:t>
      </w:r>
      <w:r>
        <w:rPr>
          <w:color w:val="FF0000"/>
          <w:vertAlign w:val="superscript"/>
          <w:rtl/>
        </w:rPr>
        <w:t>102757</w:t>
      </w:r>
      <w:r>
        <w:rPr>
          <w:rFonts w:ascii="Times New Roman" w:hAnsi="Times New Roman"/>
          <w:color w:val="828282"/>
          <w:rtl/>
        </w:rPr>
        <w:t xml:space="preserve">אַתָּ֨ה </w:t>
      </w:r>
      <w:r>
        <w:rPr>
          <w:color w:val="FF0000"/>
          <w:vertAlign w:val="superscript"/>
          <w:rtl/>
        </w:rPr>
        <w:t>102758</w:t>
      </w:r>
      <w:r>
        <w:rPr>
          <w:rFonts w:ascii="Times New Roman" w:hAnsi="Times New Roman"/>
          <w:color w:val="828282"/>
          <w:rtl/>
        </w:rPr>
        <w:t>וּ</w:t>
      </w:r>
      <w:r>
        <w:rPr>
          <w:color w:val="FF0000"/>
          <w:vertAlign w:val="superscript"/>
          <w:rtl/>
        </w:rPr>
        <w:t>102759</w:t>
      </w:r>
      <w:r>
        <w:rPr>
          <w:rFonts w:ascii="Times New Roman" w:hAnsi="Times New Roman"/>
          <w:color w:val="828282"/>
          <w:rtl/>
        </w:rPr>
        <w:t xml:space="preserve">בִנְךָ֤ </w:t>
      </w:r>
      <w:r>
        <w:rPr>
          <w:color w:val="FF0000"/>
          <w:vertAlign w:val="superscript"/>
          <w:rtl/>
        </w:rPr>
        <w:t>102760</w:t>
      </w:r>
      <w:r>
        <w:rPr>
          <w:rFonts w:ascii="Times New Roman" w:hAnsi="Times New Roman"/>
          <w:color w:val="828282"/>
          <w:rtl/>
        </w:rPr>
        <w:t>וּ</w:t>
      </w:r>
      <w:r>
        <w:rPr>
          <w:color w:val="FF0000"/>
          <w:vertAlign w:val="superscript"/>
          <w:rtl/>
        </w:rPr>
        <w:t>102761</w:t>
      </w:r>
      <w:r>
        <w:rPr>
          <w:rFonts w:ascii="Times New Roman" w:hAnsi="Times New Roman"/>
          <w:color w:val="828282"/>
          <w:rtl/>
        </w:rPr>
        <w:t xml:space="preserve">בִתֶּ֨ךָ֙ </w:t>
      </w:r>
      <w:r>
        <w:rPr>
          <w:color w:val="FF0000"/>
          <w:vertAlign w:val="superscript"/>
          <w:rtl/>
        </w:rPr>
        <w:t>102762</w:t>
      </w:r>
      <w:r>
        <w:rPr>
          <w:rFonts w:ascii="Times New Roman" w:hAnsi="Times New Roman"/>
          <w:color w:val="828282"/>
          <w:rtl/>
        </w:rPr>
        <w:t>וְ</w:t>
      </w:r>
      <w:r>
        <w:rPr>
          <w:color w:val="FF0000"/>
          <w:vertAlign w:val="superscript"/>
          <w:rtl/>
        </w:rPr>
        <w:t>102763</w:t>
      </w:r>
      <w:r>
        <w:rPr>
          <w:rFonts w:ascii="Times New Roman" w:hAnsi="Times New Roman"/>
          <w:color w:val="828282"/>
          <w:rtl/>
        </w:rPr>
        <w:t xml:space="preserve">עַבְדְּךָ֣ </w:t>
      </w:r>
      <w:r>
        <w:rPr>
          <w:color w:val="FF0000"/>
          <w:vertAlign w:val="superscript"/>
          <w:rtl/>
        </w:rPr>
        <w:t>102764</w:t>
      </w:r>
      <w:r>
        <w:rPr>
          <w:rFonts w:ascii="Times New Roman" w:hAnsi="Times New Roman"/>
          <w:color w:val="828282"/>
          <w:rtl/>
        </w:rPr>
        <w:t>וַ</w:t>
      </w:r>
      <w:r>
        <w:rPr>
          <w:color w:val="FF0000"/>
          <w:vertAlign w:val="superscript"/>
          <w:rtl/>
        </w:rPr>
        <w:t>102765</w:t>
      </w:r>
      <w:r>
        <w:rPr>
          <w:rFonts w:ascii="Times New Roman" w:hAnsi="Times New Roman"/>
          <w:color w:val="828282"/>
          <w:rtl/>
        </w:rPr>
        <w:t xml:space="preserve">אֲמָתֶ֔ךָ </w:t>
      </w:r>
      <w:r>
        <w:rPr>
          <w:color w:val="FF0000"/>
          <w:vertAlign w:val="superscript"/>
          <w:rtl/>
        </w:rPr>
        <w:t>102766</w:t>
      </w:r>
      <w:r>
        <w:rPr>
          <w:rFonts w:ascii="Times New Roman" w:hAnsi="Times New Roman"/>
          <w:color w:val="828282"/>
          <w:rtl/>
        </w:rPr>
        <w:t>וְ</w:t>
      </w:r>
      <w:r>
        <w:rPr>
          <w:color w:val="FF0000"/>
          <w:vertAlign w:val="superscript"/>
          <w:rtl/>
        </w:rPr>
        <w:t>102767</w:t>
      </w:r>
      <w:r>
        <w:rPr>
          <w:rFonts w:ascii="Times New Roman" w:hAnsi="Times New Roman"/>
          <w:color w:val="828282"/>
          <w:rtl/>
        </w:rPr>
        <w:t>הַ</w:t>
      </w:r>
      <w:r>
        <w:rPr>
          <w:color w:val="FF0000"/>
          <w:vertAlign w:val="superscript"/>
          <w:rtl/>
        </w:rPr>
        <w:t>102768</w:t>
      </w:r>
      <w:r>
        <w:rPr>
          <w:rFonts w:ascii="Times New Roman" w:hAnsi="Times New Roman"/>
          <w:color w:val="828282"/>
          <w:rtl/>
        </w:rPr>
        <w:t xml:space="preserve">לֵּוִ֗י </w:t>
      </w:r>
      <w:r>
        <w:rPr>
          <w:color w:val="FF0000"/>
          <w:vertAlign w:val="superscript"/>
          <w:rtl/>
        </w:rPr>
        <w:t>102769</w:t>
      </w:r>
      <w:r>
        <w:rPr>
          <w:rFonts w:ascii="Times New Roman" w:hAnsi="Times New Roman"/>
          <w:color w:val="828282"/>
          <w:rtl/>
        </w:rPr>
        <w:t>וְ</w:t>
      </w:r>
      <w:r>
        <w:rPr>
          <w:color w:val="FF0000"/>
          <w:vertAlign w:val="superscript"/>
          <w:rtl/>
        </w:rPr>
        <w:t>102770</w:t>
      </w:r>
      <w:r>
        <w:rPr>
          <w:rFonts w:ascii="Times New Roman" w:hAnsi="Times New Roman"/>
          <w:color w:val="828282"/>
          <w:rtl/>
        </w:rPr>
        <w:t>הַ</w:t>
      </w:r>
      <w:r>
        <w:rPr>
          <w:color w:val="FF0000"/>
          <w:vertAlign w:val="superscript"/>
          <w:rtl/>
        </w:rPr>
        <w:t>102771</w:t>
      </w:r>
      <w:r>
        <w:rPr>
          <w:rFonts w:ascii="Times New Roman" w:hAnsi="Times New Roman"/>
          <w:color w:val="828282"/>
          <w:rtl/>
        </w:rPr>
        <w:t xml:space="preserve">גֵּ֛ר </w:t>
      </w:r>
      <w:r>
        <w:rPr>
          <w:color w:val="FF0000"/>
          <w:vertAlign w:val="superscript"/>
          <w:rtl/>
        </w:rPr>
        <w:t>102772</w:t>
      </w:r>
      <w:r>
        <w:rPr>
          <w:rFonts w:ascii="Times New Roman" w:hAnsi="Times New Roman"/>
          <w:color w:val="828282"/>
          <w:rtl/>
        </w:rPr>
        <w:t>וְ</w:t>
      </w:r>
      <w:r>
        <w:rPr>
          <w:color w:val="FF0000"/>
          <w:vertAlign w:val="superscript"/>
          <w:rtl/>
        </w:rPr>
        <w:t>102773</w:t>
      </w:r>
      <w:r>
        <w:rPr>
          <w:rFonts w:ascii="Times New Roman" w:hAnsi="Times New Roman"/>
          <w:color w:val="828282"/>
          <w:rtl/>
        </w:rPr>
        <w:t>הַ</w:t>
      </w:r>
      <w:r>
        <w:rPr>
          <w:color w:val="FF0000"/>
          <w:vertAlign w:val="superscript"/>
          <w:rtl/>
        </w:rPr>
        <w:t>102774</w:t>
      </w:r>
      <w:r>
        <w:rPr>
          <w:rFonts w:ascii="Times New Roman" w:hAnsi="Times New Roman"/>
          <w:color w:val="828282"/>
          <w:rtl/>
        </w:rPr>
        <w:t xml:space="preserve">יָּתֹ֥ום </w:t>
      </w:r>
      <w:r>
        <w:rPr>
          <w:color w:val="FF0000"/>
          <w:vertAlign w:val="superscript"/>
          <w:rtl/>
        </w:rPr>
        <w:t>102775</w:t>
      </w:r>
      <w:r>
        <w:rPr>
          <w:rFonts w:ascii="Times New Roman" w:hAnsi="Times New Roman"/>
          <w:color w:val="828282"/>
          <w:rtl/>
        </w:rPr>
        <w:t>וְ</w:t>
      </w:r>
      <w:r>
        <w:rPr>
          <w:color w:val="FF0000"/>
          <w:vertAlign w:val="superscript"/>
          <w:rtl/>
        </w:rPr>
        <w:t>102776</w:t>
      </w:r>
      <w:r>
        <w:rPr>
          <w:rFonts w:ascii="Times New Roman" w:hAnsi="Times New Roman"/>
          <w:color w:val="828282"/>
          <w:rtl/>
        </w:rPr>
        <w:t>הָ</w:t>
      </w:r>
      <w:r>
        <w:rPr>
          <w:color w:val="FF0000"/>
          <w:vertAlign w:val="superscript"/>
          <w:rtl/>
        </w:rPr>
        <w:t>102777</w:t>
      </w:r>
      <w:r>
        <w:rPr>
          <w:rFonts w:ascii="Times New Roman" w:hAnsi="Times New Roman"/>
          <w:color w:val="828282"/>
          <w:rtl/>
        </w:rPr>
        <w:t xml:space="preserve">אַלְמָנָ֖ה </w:t>
      </w:r>
    </w:p>
    <w:p>
      <w:pPr>
        <w:pStyle w:val="Hebrew"/>
      </w:pPr>
      <w:r>
        <w:rPr>
          <w:color w:val="828282"/>
        </w:rPr>
        <w:t xml:space="preserve">וְשָׂמַחְתָּ֖ בְּחַגֶּ֑ךָ אַתָּ֨ה וּבִנְךָ֤ וּבִתֶּ֨ךָ֙ וְעַבְדְּךָ֣ וַאֲמָתֶ֔ךָ וְהַלֵּוִ֗י וְהַגֵּ֛ר וְהַיָּתֹ֥ום וְהָאַלְמָנָ֖ה אֲשֶׁ֥ר בִּשְׁעָרֶֽיךָ׃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3afc1866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f41edb3c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48d2c86a</w:t>
            </w:r>
          </w:p>
        </w:tc>
        <w:tc>
          <w:tcPr>
            <w:tcW w:type="auto" w:w="1728"/>
          </w:tcPr>
          <w:p>
            <w:r>
              <w:t>tense</w:t>
            </w:r>
          </w:p>
        </w:tc>
        <w:tc>
          <w:tcPr>
            <w:tcW w:type="auto" w:w="1728"/>
          </w:tcPr>
          <w:p>
            <w:r>
              <w:t>verb</w:t>
            </w:r>
          </w:p>
        </w:tc>
        <w:tc>
          <w:tcPr>
            <w:tcW w:type="auto" w:w="1728"/>
          </w:tcPr>
          <w:p>
            <w:r>
              <w:t xml:space="preserve">שָׂמַחְתָּ֖ </w:t>
            </w:r>
          </w:p>
        </w:tc>
        <w:tc>
          <w:tcPr>
            <w:tcW w:type="auto" w:w="1728"/>
          </w:tcPr>
          <w:p>
            <w:r>
              <w:t>mod</w:t>
            </w:r>
          </w:p>
        </w:tc>
      </w:tr>
    </w:tbl>
    <w:p>
      <w:r>
        <w:br/>
      </w:r>
    </w:p>
    <w:p>
      <w:pPr>
        <w:pStyle w:val="Reference"/>
      </w:pPr>
      <w:hyperlink r:id="rId1479">
        <w:r>
          <w:rPr/>
          <w:t>Deuteronomy 16:18</w:t>
        </w:r>
      </w:hyperlink>
    </w:p>
    <w:p>
      <w:pPr>
        <w:pStyle w:val="Hebrew"/>
      </w:pPr>
      <w:r>
        <w:t xml:space="preserve">וְשָׁפְט֥וּ אֶת־הָעָ֖ם מִשְׁפַּט־צֶֽדֶק׃ </w:t>
      </w:r>
    </w:p>
    <w:p>
      <w:pPr>
        <w:pStyle w:val="Hebrew"/>
      </w:pPr>
      <w:r>
        <w:rPr>
          <w:color w:val="FF0000"/>
          <w:vertAlign w:val="superscript"/>
          <w:rtl/>
        </w:rPr>
        <w:t>102873</w:t>
      </w:r>
      <w:r>
        <w:rPr>
          <w:rFonts w:ascii="Times New Roman" w:hAnsi="Times New Roman"/>
          <w:color w:val="828282"/>
          <w:rtl/>
        </w:rPr>
        <w:t>וְ</w:t>
      </w:r>
      <w:r>
        <w:rPr>
          <w:color w:val="FF0000"/>
          <w:vertAlign w:val="superscript"/>
          <w:rtl/>
        </w:rPr>
        <w:t>102874</w:t>
      </w:r>
      <w:r>
        <w:rPr>
          <w:rFonts w:ascii="Times New Roman" w:hAnsi="Times New Roman"/>
          <w:color w:val="828282"/>
          <w:rtl/>
        </w:rPr>
        <w:t xml:space="preserve">שָׁפְט֥וּ </w:t>
      </w:r>
      <w:r>
        <w:rPr>
          <w:color w:val="FF0000"/>
          <w:vertAlign w:val="superscript"/>
          <w:rtl/>
        </w:rPr>
        <w:t>102875</w:t>
      </w:r>
      <w:r>
        <w:rPr>
          <w:rFonts w:ascii="Times New Roman" w:hAnsi="Times New Roman"/>
          <w:color w:val="828282"/>
          <w:rtl/>
        </w:rPr>
        <w:t>אֶת־</w:t>
      </w:r>
      <w:r>
        <w:rPr>
          <w:color w:val="FF0000"/>
          <w:vertAlign w:val="superscript"/>
          <w:rtl/>
        </w:rPr>
        <w:t>102876</w:t>
      </w:r>
      <w:r>
        <w:rPr>
          <w:rFonts w:ascii="Times New Roman" w:hAnsi="Times New Roman"/>
          <w:color w:val="828282"/>
          <w:rtl/>
        </w:rPr>
        <w:t>הָ</w:t>
      </w:r>
      <w:r>
        <w:rPr>
          <w:color w:val="FF0000"/>
          <w:vertAlign w:val="superscript"/>
          <w:rtl/>
        </w:rPr>
        <w:t>102877</w:t>
      </w:r>
      <w:r>
        <w:rPr>
          <w:rFonts w:ascii="Times New Roman" w:hAnsi="Times New Roman"/>
          <w:color w:val="828282"/>
          <w:rtl/>
        </w:rPr>
        <w:t xml:space="preserve">עָ֖ם </w:t>
      </w:r>
      <w:r>
        <w:rPr>
          <w:color w:val="FF0000"/>
          <w:vertAlign w:val="superscript"/>
          <w:rtl/>
        </w:rPr>
        <w:t>102878</w:t>
      </w:r>
      <w:r>
        <w:rPr>
          <w:rFonts w:ascii="Times New Roman" w:hAnsi="Times New Roman"/>
          <w:color w:val="828282"/>
          <w:rtl/>
        </w:rPr>
        <w:t>מִשְׁפַּט־</w:t>
      </w:r>
      <w:r>
        <w:rPr>
          <w:color w:val="FF0000"/>
          <w:vertAlign w:val="superscript"/>
          <w:rtl/>
        </w:rPr>
        <w:t>102879</w:t>
      </w:r>
      <w:r>
        <w:rPr>
          <w:rFonts w:ascii="Times New Roman" w:hAnsi="Times New Roman"/>
          <w:color w:val="828282"/>
          <w:rtl/>
        </w:rPr>
        <w:t xml:space="preserve">צֶֽדֶק׃ </w:t>
      </w:r>
    </w:p>
    <w:p>
      <w:pPr>
        <w:pStyle w:val="Hebrew"/>
      </w:pPr>
      <w:r>
        <w:rPr>
          <w:color w:val="828282"/>
        </w:rPr>
        <w:t xml:space="preserve">שֹׁפְטִ֣ים וְשֹֽׁטְרִ֗ים תִּֽתֶּן־לְךָ֙ בְּכָל־שְׁעָרֶ֔יךָ אֲשֶׁ֨ר יְהוָ֧ה אֱלֹהֶ֛יךָ נֹתֵ֥ן לְךָ֖ לִשְׁבָטֶ֑יךָ וְשָׁפְט֥וּ אֶת־הָעָ֖ם מִשְׁפַּט־צֶֽדֶק׃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9d7fdb15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a3d7a057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32142525</w:t>
            </w:r>
          </w:p>
        </w:tc>
        <w:tc>
          <w:tcPr>
            <w:tcW w:type="auto" w:w="1728"/>
          </w:tcPr>
          <w:p>
            <w:r>
              <w:t>tense</w:t>
            </w:r>
          </w:p>
        </w:tc>
        <w:tc>
          <w:tcPr>
            <w:tcW w:type="auto" w:w="1728"/>
          </w:tcPr>
          <w:p>
            <w:r>
              <w:t>verb</w:t>
            </w:r>
          </w:p>
        </w:tc>
        <w:tc>
          <w:tcPr>
            <w:tcW w:type="auto" w:w="1728"/>
          </w:tcPr>
          <w:p>
            <w:r>
              <w:t xml:space="preserve">שָׁפְט֥וּ </w:t>
            </w:r>
          </w:p>
        </w:tc>
        <w:tc>
          <w:tcPr>
            <w:tcW w:type="auto" w:w="1728"/>
          </w:tcPr>
          <w:p>
            <w:r>
              <w:t>mod</w:t>
            </w:r>
          </w:p>
        </w:tc>
      </w:tr>
    </w:tbl>
    <w:p>
      <w:r>
        <w:br/>
      </w:r>
    </w:p>
    <w:p>
      <w:pPr>
        <w:pStyle w:val="Reference"/>
      </w:pPr>
      <w:hyperlink r:id="rId1480">
        <w:r>
          <w:rPr/>
          <w:t>Deuteronomy 16:19</w:t>
        </w:r>
      </w:hyperlink>
    </w:p>
    <w:p>
      <w:pPr>
        <w:pStyle w:val="Hebrew"/>
      </w:pPr>
      <w:r>
        <w:t xml:space="preserve">לֹא־תַטֶּ֣ה מִשְׁפָּ֔ט </w:t>
      </w:r>
    </w:p>
    <w:p>
      <w:pPr>
        <w:pStyle w:val="Hebrew"/>
      </w:pPr>
      <w:r>
        <w:rPr>
          <w:color w:val="FF0000"/>
          <w:vertAlign w:val="superscript"/>
          <w:rtl/>
        </w:rPr>
        <w:t>102880</w:t>
      </w:r>
      <w:r>
        <w:rPr>
          <w:rFonts w:ascii="Times New Roman" w:hAnsi="Times New Roman"/>
          <w:color w:val="828282"/>
          <w:rtl/>
        </w:rPr>
        <w:t>לֹא־</w:t>
      </w:r>
      <w:r>
        <w:rPr>
          <w:color w:val="FF0000"/>
          <w:vertAlign w:val="superscript"/>
          <w:rtl/>
        </w:rPr>
        <w:t>102881</w:t>
      </w:r>
      <w:r>
        <w:rPr>
          <w:rFonts w:ascii="Times New Roman" w:hAnsi="Times New Roman"/>
          <w:color w:val="828282"/>
          <w:rtl/>
        </w:rPr>
        <w:t xml:space="preserve">תַטֶּ֣ה </w:t>
      </w:r>
      <w:r>
        <w:rPr>
          <w:color w:val="FF0000"/>
          <w:vertAlign w:val="superscript"/>
          <w:rtl/>
        </w:rPr>
        <w:t>102882</w:t>
      </w:r>
      <w:r>
        <w:rPr>
          <w:rFonts w:ascii="Times New Roman" w:hAnsi="Times New Roman"/>
          <w:color w:val="828282"/>
          <w:rtl/>
        </w:rPr>
        <w:t xml:space="preserve">מִשְׁפָּ֔ט </w:t>
      </w:r>
    </w:p>
    <w:p>
      <w:pPr>
        <w:pStyle w:val="Hebrew"/>
      </w:pPr>
      <w:r>
        <w:rPr>
          <w:color w:val="828282"/>
        </w:rPr>
        <w:t xml:space="preserve">לֹא־תַטֶּ֣ה מִשְׁפָּ֔ט לֹ֥א תַכִּ֖יר פָּנִ֑ים וְלֹא־תִקַּ֣ח שֹׁ֔חַד כִּ֣י הַשֹּׁ֗חַד יְעַוֵּר֙ עֵינֵ֣י חֲכָמִ֔ים וִֽיסַלֵּ֖ף דִּבְרֵ֥י צַדִּיקִֽם׃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3cd8c522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32292cad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05cf8b1a</w:t>
            </w:r>
          </w:p>
        </w:tc>
        <w:tc>
          <w:tcPr>
            <w:tcW w:type="auto" w:w="1728"/>
          </w:tcPr>
          <w:p>
            <w:r>
              <w:t>tense</w:t>
            </w:r>
          </w:p>
        </w:tc>
        <w:tc>
          <w:tcPr>
            <w:tcW w:type="auto" w:w="1728"/>
          </w:tcPr>
          <w:p>
            <w:r>
              <w:t>verb</w:t>
            </w:r>
          </w:p>
        </w:tc>
        <w:tc>
          <w:tcPr>
            <w:tcW w:type="auto" w:w="1728"/>
          </w:tcPr>
          <w:p>
            <w:r>
              <w:t xml:space="preserve">תַטֶּ֣ה </w:t>
            </w:r>
          </w:p>
        </w:tc>
        <w:tc>
          <w:tcPr>
            <w:tcW w:type="auto" w:w="1728"/>
          </w:tcPr>
          <w:p>
            <w:r>
              <w:t>mod</w:t>
            </w:r>
          </w:p>
        </w:tc>
      </w:tr>
    </w:tbl>
    <w:p>
      <w:r>
        <w:br/>
      </w:r>
    </w:p>
    <w:p>
      <w:pPr>
        <w:pStyle w:val="Reference"/>
      </w:pPr>
      <w:hyperlink r:id="rId1480">
        <w:r>
          <w:rPr/>
          <w:t>Deuteronomy 16:19</w:t>
        </w:r>
      </w:hyperlink>
    </w:p>
    <w:p>
      <w:pPr>
        <w:pStyle w:val="Hebrew"/>
      </w:pPr>
      <w:r>
        <w:t xml:space="preserve">וְלֹא־תִקַּ֣ח שֹׁ֔חַד </w:t>
      </w:r>
    </w:p>
    <w:p>
      <w:pPr>
        <w:pStyle w:val="Hebrew"/>
      </w:pPr>
      <w:r>
        <w:rPr>
          <w:color w:val="FF0000"/>
          <w:vertAlign w:val="superscript"/>
          <w:rtl/>
        </w:rPr>
        <w:t>102886</w:t>
      </w:r>
      <w:r>
        <w:rPr>
          <w:rFonts w:ascii="Times New Roman" w:hAnsi="Times New Roman"/>
          <w:color w:val="828282"/>
          <w:rtl/>
        </w:rPr>
        <w:t>וְ</w:t>
      </w:r>
      <w:r>
        <w:rPr>
          <w:color w:val="FF0000"/>
          <w:vertAlign w:val="superscript"/>
          <w:rtl/>
        </w:rPr>
        <w:t>102887</w:t>
      </w:r>
      <w:r>
        <w:rPr>
          <w:rFonts w:ascii="Times New Roman" w:hAnsi="Times New Roman"/>
          <w:color w:val="828282"/>
          <w:rtl/>
        </w:rPr>
        <w:t>לֹא־</w:t>
      </w:r>
      <w:r>
        <w:rPr>
          <w:color w:val="FF0000"/>
          <w:vertAlign w:val="superscript"/>
          <w:rtl/>
        </w:rPr>
        <w:t>102888</w:t>
      </w:r>
      <w:r>
        <w:rPr>
          <w:rFonts w:ascii="Times New Roman" w:hAnsi="Times New Roman"/>
          <w:color w:val="828282"/>
          <w:rtl/>
        </w:rPr>
        <w:t xml:space="preserve">תִקַּ֣ח </w:t>
      </w:r>
      <w:r>
        <w:rPr>
          <w:color w:val="FF0000"/>
          <w:vertAlign w:val="superscript"/>
          <w:rtl/>
        </w:rPr>
        <w:t>102889</w:t>
      </w:r>
      <w:r>
        <w:rPr>
          <w:rFonts w:ascii="Times New Roman" w:hAnsi="Times New Roman"/>
          <w:color w:val="828282"/>
          <w:rtl/>
        </w:rPr>
        <w:t xml:space="preserve">שֹׁ֔חַד </w:t>
      </w:r>
    </w:p>
    <w:p>
      <w:pPr>
        <w:pStyle w:val="Hebrew"/>
      </w:pPr>
      <w:r>
        <w:rPr>
          <w:color w:val="828282"/>
        </w:rPr>
        <w:t xml:space="preserve">לֹא־תַטֶּ֣ה מִשְׁפָּ֔ט לֹ֥א תַכִּ֖יר פָּנִ֑ים וְלֹא־תִקַּ֣ח שֹׁ֔חַד כִּ֣י הַשֹּׁ֗חַד יְעַוֵּר֙ עֵינֵ֣י חֲכָמִ֔ים וִֽיסַלֵּ֖ף דִּבְרֵ֥י צַדִּיקִֽם׃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98eb8b24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59faebb0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674d4907</w:t>
            </w:r>
          </w:p>
        </w:tc>
        <w:tc>
          <w:tcPr>
            <w:tcW w:type="auto" w:w="1728"/>
          </w:tcPr>
          <w:p>
            <w:r>
              <w:t>tense</w:t>
            </w:r>
          </w:p>
        </w:tc>
        <w:tc>
          <w:tcPr>
            <w:tcW w:type="auto" w:w="1728"/>
          </w:tcPr>
          <w:p>
            <w:r>
              <w:t>verb</w:t>
            </w:r>
          </w:p>
        </w:tc>
        <w:tc>
          <w:tcPr>
            <w:tcW w:type="auto" w:w="1728"/>
          </w:tcPr>
          <w:p>
            <w:r>
              <w:t xml:space="preserve">תִקַּ֣ח </w:t>
            </w:r>
          </w:p>
        </w:tc>
        <w:tc>
          <w:tcPr>
            <w:tcW w:type="auto" w:w="1728"/>
          </w:tcPr>
          <w:p>
            <w:r>
              <w:t>mod</w:t>
            </w:r>
          </w:p>
        </w:tc>
      </w:tr>
    </w:tbl>
    <w:p>
      <w:r>
        <w:br/>
      </w:r>
    </w:p>
    <w:p>
      <w:pPr>
        <w:pStyle w:val="Reference"/>
      </w:pPr>
      <w:hyperlink r:id="rId1481">
        <w:r>
          <w:rPr/>
          <w:t>Deuteronomy 16:20</w:t>
        </w:r>
      </w:hyperlink>
    </w:p>
    <w:p>
      <w:pPr>
        <w:pStyle w:val="Hebrew"/>
      </w:pPr>
      <w:r>
        <w:t xml:space="preserve">צֶ֥דֶק צֶ֖דֶק תִּרְדֹּ֑ף </w:t>
      </w:r>
    </w:p>
    <w:p>
      <w:pPr>
        <w:pStyle w:val="Hebrew"/>
      </w:pPr>
      <w:r>
        <w:rPr>
          <w:color w:val="FF0000"/>
          <w:vertAlign w:val="superscript"/>
          <w:rtl/>
        </w:rPr>
        <w:t>102900</w:t>
      </w:r>
      <w:r>
        <w:rPr>
          <w:rFonts w:ascii="Times New Roman" w:hAnsi="Times New Roman"/>
          <w:color w:val="828282"/>
          <w:rtl/>
        </w:rPr>
        <w:t xml:space="preserve">צֶ֥דֶק </w:t>
      </w:r>
      <w:r>
        <w:rPr>
          <w:color w:val="FF0000"/>
          <w:vertAlign w:val="superscript"/>
          <w:rtl/>
        </w:rPr>
        <w:t>102901</w:t>
      </w:r>
      <w:r>
        <w:rPr>
          <w:rFonts w:ascii="Times New Roman" w:hAnsi="Times New Roman"/>
          <w:color w:val="828282"/>
          <w:rtl/>
        </w:rPr>
        <w:t xml:space="preserve">צֶ֖דֶק </w:t>
      </w:r>
      <w:r>
        <w:rPr>
          <w:color w:val="FF0000"/>
          <w:vertAlign w:val="superscript"/>
          <w:rtl/>
        </w:rPr>
        <w:t>102902</w:t>
      </w:r>
      <w:r>
        <w:rPr>
          <w:rFonts w:ascii="Times New Roman" w:hAnsi="Times New Roman"/>
          <w:color w:val="828282"/>
          <w:rtl/>
        </w:rPr>
        <w:t xml:space="preserve">תִּרְדֹּ֑ף </w:t>
      </w:r>
    </w:p>
    <w:p>
      <w:pPr>
        <w:pStyle w:val="Hebrew"/>
      </w:pPr>
      <w:r>
        <w:rPr>
          <w:color w:val="828282"/>
        </w:rPr>
        <w:t xml:space="preserve">צֶ֥דֶק צֶ֖דֶק תִּרְדֹּ֑ף לְמַ֤עַן תִּֽחְיֶה֙ וְיָרַשְׁתָּ֣ אֶת־הָאָ֔רֶץ אֲשֶׁר־יְהוָ֥ה אֱלֹהֶ֖יךָ נֹתֵ֥ן לָֽךְ׃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8cb960a1</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b88f403f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b69d1e7d</w:t>
            </w:r>
          </w:p>
        </w:tc>
        <w:tc>
          <w:tcPr>
            <w:tcW w:type="auto" w:w="1728"/>
          </w:tcPr>
          <w:p>
            <w:r>
              <w:t>tense</w:t>
            </w:r>
          </w:p>
        </w:tc>
        <w:tc>
          <w:tcPr>
            <w:tcW w:type="auto" w:w="1728"/>
          </w:tcPr>
          <w:p>
            <w:r>
              <w:t>verb</w:t>
            </w:r>
          </w:p>
        </w:tc>
        <w:tc>
          <w:tcPr>
            <w:tcW w:type="auto" w:w="1728"/>
          </w:tcPr>
          <w:p>
            <w:r>
              <w:t xml:space="preserve">תִּרְדֹּ֑ף </w:t>
            </w:r>
          </w:p>
        </w:tc>
        <w:tc>
          <w:tcPr>
            <w:tcW w:type="auto" w:w="1728"/>
          </w:tcPr>
          <w:p>
            <w:r>
              <w:t>mod</w:t>
            </w:r>
          </w:p>
        </w:tc>
      </w:tr>
    </w:tbl>
    <w:p>
      <w:r>
        <w:br/>
      </w:r>
    </w:p>
    <w:p>
      <w:pPr>
        <w:pStyle w:val="Reference"/>
      </w:pPr>
      <w:hyperlink r:id="rId1481">
        <w:r>
          <w:rPr/>
          <w:t>Deuteronomy 16:20</w:t>
        </w:r>
      </w:hyperlink>
    </w:p>
    <w:p>
      <w:pPr>
        <w:pStyle w:val="Hebrew"/>
      </w:pPr>
      <w:r>
        <w:t xml:space="preserve">וְיָרַשְׁתָּ֣ אֶת־הָאָ֔רֶץ </w:t>
      </w:r>
    </w:p>
    <w:p>
      <w:pPr>
        <w:pStyle w:val="Hebrew"/>
      </w:pPr>
      <w:r>
        <w:rPr>
          <w:color w:val="FF0000"/>
          <w:vertAlign w:val="superscript"/>
          <w:rtl/>
        </w:rPr>
        <w:t>102905</w:t>
      </w:r>
      <w:r>
        <w:rPr>
          <w:rFonts w:ascii="Times New Roman" w:hAnsi="Times New Roman"/>
          <w:color w:val="828282"/>
          <w:rtl/>
        </w:rPr>
        <w:t>וְ</w:t>
      </w:r>
      <w:r>
        <w:rPr>
          <w:color w:val="FF0000"/>
          <w:vertAlign w:val="superscript"/>
          <w:rtl/>
        </w:rPr>
        <w:t>102906</w:t>
      </w:r>
      <w:r>
        <w:rPr>
          <w:rFonts w:ascii="Times New Roman" w:hAnsi="Times New Roman"/>
          <w:color w:val="828282"/>
          <w:rtl/>
        </w:rPr>
        <w:t xml:space="preserve">יָרַשְׁתָּ֣ </w:t>
      </w:r>
      <w:r>
        <w:rPr>
          <w:color w:val="FF0000"/>
          <w:vertAlign w:val="superscript"/>
          <w:rtl/>
        </w:rPr>
        <w:t>102907</w:t>
      </w:r>
      <w:r>
        <w:rPr>
          <w:rFonts w:ascii="Times New Roman" w:hAnsi="Times New Roman"/>
          <w:color w:val="828282"/>
          <w:rtl/>
        </w:rPr>
        <w:t>אֶת־</w:t>
      </w:r>
      <w:r>
        <w:rPr>
          <w:color w:val="FF0000"/>
          <w:vertAlign w:val="superscript"/>
          <w:rtl/>
        </w:rPr>
        <w:t>102908</w:t>
      </w:r>
      <w:r>
        <w:rPr>
          <w:rFonts w:ascii="Times New Roman" w:hAnsi="Times New Roman"/>
          <w:color w:val="828282"/>
          <w:rtl/>
        </w:rPr>
        <w:t>הָ</w:t>
      </w:r>
      <w:r>
        <w:rPr>
          <w:color w:val="FF0000"/>
          <w:vertAlign w:val="superscript"/>
          <w:rtl/>
        </w:rPr>
        <w:t>102909</w:t>
      </w:r>
      <w:r>
        <w:rPr>
          <w:rFonts w:ascii="Times New Roman" w:hAnsi="Times New Roman"/>
          <w:color w:val="828282"/>
          <w:rtl/>
        </w:rPr>
        <w:t xml:space="preserve">אָ֔רֶץ </w:t>
      </w:r>
    </w:p>
    <w:p>
      <w:pPr>
        <w:pStyle w:val="Hebrew"/>
      </w:pPr>
      <w:r>
        <w:rPr>
          <w:color w:val="828282"/>
        </w:rPr>
        <w:t xml:space="preserve">צֶ֥דֶק צֶ֖דֶק תִּרְדֹּ֑ף לְמַ֤עַן תִּֽחְיֶה֙ וְיָרַשְׁתָּ֣ אֶת־הָאָ֔רֶץ אֲשֶׁר־יְהוָ֥ה אֱלֹהֶ֖יךָ נֹתֵ֥ן לָֽךְ׃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dffd7316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8e2511c7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a50f4752</w:t>
            </w:r>
          </w:p>
        </w:tc>
        <w:tc>
          <w:tcPr>
            <w:tcW w:type="auto" w:w="1728"/>
          </w:tcPr>
          <w:p>
            <w:r>
              <w:t>tense</w:t>
            </w:r>
          </w:p>
        </w:tc>
        <w:tc>
          <w:tcPr>
            <w:tcW w:type="auto" w:w="1728"/>
          </w:tcPr>
          <w:p>
            <w:r>
              <w:t>verb</w:t>
            </w:r>
          </w:p>
        </w:tc>
        <w:tc>
          <w:tcPr>
            <w:tcW w:type="auto" w:w="1728"/>
          </w:tcPr>
          <w:p>
            <w:r>
              <w:t xml:space="preserve">יָרַשְׁתָּ֣ </w:t>
            </w:r>
          </w:p>
        </w:tc>
        <w:tc>
          <w:tcPr>
            <w:tcW w:type="auto" w:w="1728"/>
          </w:tcPr>
          <w:p>
            <w:r>
              <w:t>mod</w:t>
            </w:r>
          </w:p>
        </w:tc>
      </w:tr>
    </w:tbl>
    <w:p>
      <w:r>
        <w:br/>
      </w:r>
    </w:p>
    <w:p>
      <w:pPr>
        <w:pStyle w:val="Reference"/>
      </w:pPr>
      <w:hyperlink r:id="rId1482">
        <w:r>
          <w:rPr/>
          <w:t>Deuteronomy 16:22</w:t>
        </w:r>
      </w:hyperlink>
    </w:p>
    <w:p>
      <w:pPr>
        <w:pStyle w:val="Hebrew"/>
      </w:pPr>
      <w:r>
        <w:t xml:space="preserve">וְלֹֽא־תָקִ֥ים לְךָ֖ מַצֵּבָ֑ה </w:t>
      </w:r>
    </w:p>
    <w:p>
      <w:pPr>
        <w:pStyle w:val="Hebrew"/>
      </w:pPr>
      <w:r>
        <w:rPr>
          <w:color w:val="FF0000"/>
          <w:vertAlign w:val="superscript"/>
          <w:rtl/>
        </w:rPr>
        <w:t>102928</w:t>
      </w:r>
      <w:r>
        <w:rPr>
          <w:rFonts w:ascii="Times New Roman" w:hAnsi="Times New Roman"/>
          <w:color w:val="828282"/>
          <w:rtl/>
        </w:rPr>
        <w:t>וְ</w:t>
      </w:r>
      <w:r>
        <w:rPr>
          <w:color w:val="FF0000"/>
          <w:vertAlign w:val="superscript"/>
          <w:rtl/>
        </w:rPr>
        <w:t>102929</w:t>
      </w:r>
      <w:r>
        <w:rPr>
          <w:rFonts w:ascii="Times New Roman" w:hAnsi="Times New Roman"/>
          <w:color w:val="828282"/>
          <w:rtl/>
        </w:rPr>
        <w:t>לֹֽא־</w:t>
      </w:r>
      <w:r>
        <w:rPr>
          <w:color w:val="FF0000"/>
          <w:vertAlign w:val="superscript"/>
          <w:rtl/>
        </w:rPr>
        <w:t>102930</w:t>
      </w:r>
      <w:r>
        <w:rPr>
          <w:rFonts w:ascii="Times New Roman" w:hAnsi="Times New Roman"/>
          <w:color w:val="828282"/>
          <w:rtl/>
        </w:rPr>
        <w:t xml:space="preserve">תָקִ֥ים </w:t>
      </w:r>
      <w:r>
        <w:rPr>
          <w:color w:val="FF0000"/>
          <w:vertAlign w:val="superscript"/>
          <w:rtl/>
        </w:rPr>
        <w:t>102931</w:t>
      </w:r>
      <w:r>
        <w:rPr>
          <w:rFonts w:ascii="Times New Roman" w:hAnsi="Times New Roman"/>
          <w:color w:val="828282"/>
          <w:rtl/>
        </w:rPr>
        <w:t xml:space="preserve">לְךָ֖ </w:t>
      </w:r>
      <w:r>
        <w:rPr>
          <w:color w:val="FF0000"/>
          <w:vertAlign w:val="superscript"/>
          <w:rtl/>
        </w:rPr>
        <w:t>102932</w:t>
      </w:r>
      <w:r>
        <w:rPr>
          <w:rFonts w:ascii="Times New Roman" w:hAnsi="Times New Roman"/>
          <w:color w:val="828282"/>
          <w:rtl/>
        </w:rPr>
        <w:t xml:space="preserve">מַצֵּבָ֑ה </w:t>
      </w:r>
    </w:p>
    <w:p>
      <w:pPr>
        <w:pStyle w:val="Hebrew"/>
      </w:pPr>
      <w:r>
        <w:rPr>
          <w:color w:val="828282"/>
        </w:rPr>
        <w:t xml:space="preserve">וְלֹֽא־תָקִ֥ים לְךָ֖ מַצֵּבָ֑ה אֲשֶׁ֥ר שָׂנֵ֖א יְהוָ֥ה אֱלֹהֶֽיךָ׃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af65003e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f1a66bcc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bd9ad61c</w:t>
            </w:r>
          </w:p>
        </w:tc>
        <w:tc>
          <w:tcPr>
            <w:tcW w:type="auto" w:w="1728"/>
          </w:tcPr>
          <w:p>
            <w:r>
              <w:t>tense</w:t>
            </w:r>
          </w:p>
        </w:tc>
        <w:tc>
          <w:tcPr>
            <w:tcW w:type="auto" w:w="1728"/>
          </w:tcPr>
          <w:p>
            <w:r>
              <w:t>verb</w:t>
            </w:r>
          </w:p>
        </w:tc>
        <w:tc>
          <w:tcPr>
            <w:tcW w:type="auto" w:w="1728"/>
          </w:tcPr>
          <w:p>
            <w:r>
              <w:t xml:space="preserve">תָקִ֥ים </w:t>
            </w:r>
          </w:p>
        </w:tc>
        <w:tc>
          <w:tcPr>
            <w:tcW w:type="auto" w:w="1728"/>
          </w:tcPr>
          <w:p>
            <w:r>
              <w:t>mod</w:t>
            </w:r>
          </w:p>
        </w:tc>
      </w:tr>
    </w:tbl>
    <w:p>
      <w:r>
        <w:br/>
      </w:r>
    </w:p>
    <w:p>
      <w:pPr>
        <w:pStyle w:val="Reference"/>
      </w:pPr>
      <w:hyperlink r:id="rId1483">
        <w:r>
          <w:rPr/>
          <w:t>Deuteronomy 17:1</w:t>
        </w:r>
      </w:hyperlink>
    </w:p>
    <w:p>
      <w:pPr>
        <w:pStyle w:val="Hebrew"/>
      </w:pPr>
      <w:r>
        <w:t xml:space="preserve">לֹא־תִזְבַּח֩ לַיהוָ֨ה אֱלֹהֶ֜יךָ שֹׁ֣ור וָשֶׂ֗ה </w:t>
      </w:r>
    </w:p>
    <w:p>
      <w:pPr>
        <w:pStyle w:val="Hebrew"/>
      </w:pPr>
      <w:r>
        <w:rPr>
          <w:color w:val="FF0000"/>
          <w:vertAlign w:val="superscript"/>
          <w:rtl/>
        </w:rPr>
        <w:t>102937</w:t>
      </w:r>
      <w:r>
        <w:rPr>
          <w:rFonts w:ascii="Times New Roman" w:hAnsi="Times New Roman"/>
          <w:color w:val="828282"/>
          <w:rtl/>
        </w:rPr>
        <w:t>לֹא־</w:t>
      </w:r>
      <w:r>
        <w:rPr>
          <w:color w:val="FF0000"/>
          <w:vertAlign w:val="superscript"/>
          <w:rtl/>
        </w:rPr>
        <w:t>102938</w:t>
      </w:r>
      <w:r>
        <w:rPr>
          <w:rFonts w:ascii="Times New Roman" w:hAnsi="Times New Roman"/>
          <w:color w:val="828282"/>
          <w:rtl/>
        </w:rPr>
        <w:t xml:space="preserve">תִזְבַּח֩ </w:t>
      </w:r>
      <w:r>
        <w:rPr>
          <w:color w:val="FF0000"/>
          <w:vertAlign w:val="superscript"/>
          <w:rtl/>
        </w:rPr>
        <w:t>102939</w:t>
      </w:r>
      <w:r>
        <w:rPr>
          <w:rFonts w:ascii="Times New Roman" w:hAnsi="Times New Roman"/>
          <w:color w:val="828282"/>
          <w:rtl/>
        </w:rPr>
        <w:t>לַ</w:t>
      </w:r>
      <w:r>
        <w:rPr>
          <w:color w:val="FF0000"/>
          <w:vertAlign w:val="superscript"/>
          <w:rtl/>
        </w:rPr>
        <w:t>102940</w:t>
      </w:r>
      <w:r>
        <w:rPr>
          <w:rFonts w:ascii="Times New Roman" w:hAnsi="Times New Roman"/>
          <w:color w:val="828282"/>
          <w:rtl/>
        </w:rPr>
        <w:t xml:space="preserve">יהוָ֨ה </w:t>
      </w:r>
      <w:r>
        <w:rPr>
          <w:color w:val="FF0000"/>
          <w:vertAlign w:val="superscript"/>
          <w:rtl/>
        </w:rPr>
        <w:t>102941</w:t>
      </w:r>
      <w:r>
        <w:rPr>
          <w:rFonts w:ascii="Times New Roman" w:hAnsi="Times New Roman"/>
          <w:color w:val="828282"/>
          <w:rtl/>
        </w:rPr>
        <w:t xml:space="preserve">אֱלֹהֶ֜יךָ </w:t>
      </w:r>
      <w:r>
        <w:rPr>
          <w:color w:val="FF0000"/>
          <w:vertAlign w:val="superscript"/>
          <w:rtl/>
        </w:rPr>
        <w:t>102942</w:t>
      </w:r>
      <w:r>
        <w:rPr>
          <w:rFonts w:ascii="Times New Roman" w:hAnsi="Times New Roman"/>
          <w:color w:val="828282"/>
          <w:rtl/>
        </w:rPr>
        <w:t xml:space="preserve">שֹׁ֣ור </w:t>
      </w:r>
      <w:r>
        <w:rPr>
          <w:color w:val="FF0000"/>
          <w:vertAlign w:val="superscript"/>
          <w:rtl/>
        </w:rPr>
        <w:t>102943</w:t>
      </w:r>
      <w:r>
        <w:rPr>
          <w:rFonts w:ascii="Times New Roman" w:hAnsi="Times New Roman"/>
          <w:color w:val="828282"/>
          <w:rtl/>
        </w:rPr>
        <w:t>וָ</w:t>
      </w:r>
      <w:r>
        <w:rPr>
          <w:color w:val="FF0000"/>
          <w:vertAlign w:val="superscript"/>
          <w:rtl/>
        </w:rPr>
        <w:t>102944</w:t>
      </w:r>
      <w:r>
        <w:rPr>
          <w:rFonts w:ascii="Times New Roman" w:hAnsi="Times New Roman"/>
          <w:color w:val="828282"/>
          <w:rtl/>
        </w:rPr>
        <w:t xml:space="preserve">שֶׂ֗ה </w:t>
      </w:r>
    </w:p>
    <w:p>
      <w:pPr>
        <w:pStyle w:val="Hebrew"/>
      </w:pPr>
      <w:r>
        <w:rPr>
          <w:color w:val="828282"/>
        </w:rPr>
        <w:t xml:space="preserve">לֹא־תִזְבַּח֩ לַיהוָ֨ה אֱלֹהֶ֜יךָ שֹׁ֣ור וָשֶׂ֗ה אֲשֶׁ֨ר יִהְיֶ֥ה בֹו֙ מ֔וּם כֹּ֖ל דָּבָ֣ר רָ֑ע כִּ֧י תֹועֲבַ֛ת יְהוָ֥ה אֱלֹהֶ֖יךָ הֽוּא׃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8da97cd5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9e624d71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5ec78b90</w:t>
            </w:r>
          </w:p>
        </w:tc>
        <w:tc>
          <w:tcPr>
            <w:tcW w:type="auto" w:w="1728"/>
          </w:tcPr>
          <w:p>
            <w:r>
              <w:t>tense</w:t>
            </w:r>
          </w:p>
        </w:tc>
        <w:tc>
          <w:tcPr>
            <w:tcW w:type="auto" w:w="1728"/>
          </w:tcPr>
          <w:p>
            <w:r>
              <w:t>verb</w:t>
            </w:r>
          </w:p>
        </w:tc>
        <w:tc>
          <w:tcPr>
            <w:tcW w:type="auto" w:w="1728"/>
          </w:tcPr>
          <w:p>
            <w:r>
              <w:t xml:space="preserve">תִזְבַּח֩ </w:t>
            </w:r>
          </w:p>
        </w:tc>
        <w:tc>
          <w:tcPr>
            <w:tcW w:type="auto" w:w="1728"/>
          </w:tcPr>
          <w:p>
            <w:r>
              <w:t>mod</w:t>
            </w:r>
          </w:p>
        </w:tc>
      </w:tr>
    </w:tbl>
    <w:p>
      <w:r>
        <w:br/>
      </w:r>
    </w:p>
    <w:p>
      <w:pPr>
        <w:pStyle w:val="Reference"/>
      </w:pPr>
      <w:hyperlink r:id="rId1484">
        <w:r>
          <w:rPr/>
          <w:t>Deuteronomy 17:4</w:t>
        </w:r>
      </w:hyperlink>
    </w:p>
    <w:p>
      <w:pPr>
        <w:pStyle w:val="Hebrew"/>
      </w:pPr>
      <w:r>
        <w:t xml:space="preserve">וְשָׁמָ֑עְתָּ </w:t>
      </w:r>
    </w:p>
    <w:p>
      <w:pPr>
        <w:pStyle w:val="Hebrew"/>
      </w:pPr>
      <w:r>
        <w:rPr>
          <w:color w:val="FF0000"/>
          <w:vertAlign w:val="superscript"/>
          <w:rtl/>
        </w:rPr>
        <w:t>103013</w:t>
      </w:r>
      <w:r>
        <w:rPr>
          <w:rFonts w:ascii="Times New Roman" w:hAnsi="Times New Roman"/>
          <w:color w:val="828282"/>
          <w:rtl/>
        </w:rPr>
        <w:t>וְ</w:t>
      </w:r>
      <w:r>
        <w:rPr>
          <w:color w:val="FF0000"/>
          <w:vertAlign w:val="superscript"/>
          <w:rtl/>
        </w:rPr>
        <w:t>103014</w:t>
      </w:r>
      <w:r>
        <w:rPr>
          <w:rFonts w:ascii="Times New Roman" w:hAnsi="Times New Roman"/>
          <w:color w:val="828282"/>
          <w:rtl/>
        </w:rPr>
        <w:t xml:space="preserve">שָׁמָ֑עְתָּ </w:t>
      </w:r>
    </w:p>
    <w:p>
      <w:pPr>
        <w:pStyle w:val="Hebrew"/>
      </w:pPr>
      <w:r>
        <w:rPr>
          <w:color w:val="828282"/>
        </w:rPr>
        <w:t xml:space="preserve">וְהֻֽגַּד־לְךָ֖ וְשָׁמָ֑עְתָּ וְדָרַשְׁתָּ֣ הֵיטֵ֔ב וְהִנֵּ֤ה אֱמֶת֙ נָכֹ֣ון הַדָּבָ֔ר נֶעֶשְׂתָ֛ה הַתֹּועֵבָ֥ה הַזֹּ֖את בְּיִשְׂרָאֵֽל׃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91af3f3f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dbad94ad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9424c333</w:t>
            </w:r>
          </w:p>
        </w:tc>
        <w:tc>
          <w:tcPr>
            <w:tcW w:type="auto" w:w="1728"/>
          </w:tcPr>
          <w:p>
            <w:r>
              <w:t>tense</w:t>
            </w:r>
          </w:p>
        </w:tc>
        <w:tc>
          <w:tcPr>
            <w:tcW w:type="auto" w:w="1728"/>
          </w:tcPr>
          <w:p>
            <w:r>
              <w:t>verb</w:t>
            </w:r>
          </w:p>
        </w:tc>
        <w:tc>
          <w:tcPr>
            <w:tcW w:type="auto" w:w="1728"/>
          </w:tcPr>
          <w:p>
            <w:r>
              <w:t xml:space="preserve">שָׁמָ֑עְתָּ </w:t>
            </w:r>
          </w:p>
        </w:tc>
        <w:tc>
          <w:tcPr>
            <w:tcW w:type="auto" w:w="1728"/>
          </w:tcPr>
          <w:p>
            <w:r>
              <w:t>pres</w:t>
            </w:r>
          </w:p>
        </w:tc>
      </w:tr>
    </w:tbl>
    <w:p>
      <w:r>
        <w:br/>
      </w:r>
    </w:p>
    <w:p>
      <w:pPr>
        <w:pStyle w:val="Reference"/>
      </w:pPr>
      <w:hyperlink r:id="rId1484">
        <w:r>
          <w:rPr/>
          <w:t>Deuteronomy 17:4</w:t>
        </w:r>
      </w:hyperlink>
    </w:p>
    <w:p>
      <w:pPr>
        <w:pStyle w:val="Hebrew"/>
      </w:pPr>
      <w:r>
        <w:t xml:space="preserve">וְדָרַשְׁתָּ֣ הֵיטֵ֔ב </w:t>
      </w:r>
    </w:p>
    <w:p>
      <w:pPr>
        <w:pStyle w:val="Hebrew"/>
      </w:pPr>
      <w:r>
        <w:rPr>
          <w:color w:val="FF0000"/>
          <w:vertAlign w:val="superscript"/>
          <w:rtl/>
        </w:rPr>
        <w:t>103015</w:t>
      </w:r>
      <w:r>
        <w:rPr>
          <w:rFonts w:ascii="Times New Roman" w:hAnsi="Times New Roman"/>
          <w:color w:val="828282"/>
          <w:rtl/>
        </w:rPr>
        <w:t>וְ</w:t>
      </w:r>
      <w:r>
        <w:rPr>
          <w:color w:val="FF0000"/>
          <w:vertAlign w:val="superscript"/>
          <w:rtl/>
        </w:rPr>
        <w:t>103016</w:t>
      </w:r>
      <w:r>
        <w:rPr>
          <w:rFonts w:ascii="Times New Roman" w:hAnsi="Times New Roman"/>
          <w:color w:val="828282"/>
          <w:rtl/>
        </w:rPr>
        <w:t xml:space="preserve">דָרַשְׁתָּ֣ </w:t>
      </w:r>
      <w:r>
        <w:rPr>
          <w:color w:val="FF0000"/>
          <w:vertAlign w:val="superscript"/>
          <w:rtl/>
        </w:rPr>
        <w:t>103017</w:t>
      </w:r>
      <w:r>
        <w:rPr>
          <w:rFonts w:ascii="Times New Roman" w:hAnsi="Times New Roman"/>
          <w:color w:val="828282"/>
          <w:rtl/>
        </w:rPr>
        <w:t xml:space="preserve">הֵיטֵ֔ב </w:t>
      </w:r>
    </w:p>
    <w:p>
      <w:pPr>
        <w:pStyle w:val="Hebrew"/>
      </w:pPr>
      <w:r>
        <w:rPr>
          <w:color w:val="828282"/>
        </w:rPr>
        <w:t xml:space="preserve">וְהֻֽגַּד־לְךָ֖ וְשָׁמָ֑עְתָּ וְדָרַשְׁתָּ֣ הֵיטֵ֔ב וְהִנֵּ֤ה אֱמֶת֙ נָכֹ֣ון הַדָּבָ֔ר נֶעֶשְׂתָ֛ה הַתֹּועֵבָ֥ה הַזֹּ֖את בְּיִשְׂרָאֵֽל׃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c73bfbdd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b183d406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26876774</w:t>
            </w:r>
          </w:p>
        </w:tc>
        <w:tc>
          <w:tcPr>
            <w:tcW w:type="auto" w:w="1728"/>
          </w:tcPr>
          <w:p>
            <w:r>
              <w:t>tense</w:t>
            </w:r>
          </w:p>
        </w:tc>
        <w:tc>
          <w:tcPr>
            <w:tcW w:type="auto" w:w="1728"/>
          </w:tcPr>
          <w:p>
            <w:r>
              <w:t>verb</w:t>
            </w:r>
          </w:p>
        </w:tc>
        <w:tc>
          <w:tcPr>
            <w:tcW w:type="auto" w:w="1728"/>
          </w:tcPr>
          <w:p>
            <w:r>
              <w:t xml:space="preserve">דָרַשְׁתָּ֣ </w:t>
            </w:r>
          </w:p>
        </w:tc>
        <w:tc>
          <w:tcPr>
            <w:tcW w:type="auto" w:w="1728"/>
          </w:tcPr>
          <w:p>
            <w:r>
              <w:t>mod</w:t>
            </w:r>
          </w:p>
        </w:tc>
      </w:tr>
    </w:tbl>
    <w:p>
      <w:r>
        <w:br/>
      </w:r>
    </w:p>
    <w:p>
      <w:pPr>
        <w:pStyle w:val="Reference"/>
      </w:pPr>
      <w:hyperlink r:id="rId1485">
        <w:r>
          <w:rPr/>
          <w:t>Deuteronomy 17:6</w:t>
        </w:r>
      </w:hyperlink>
    </w:p>
    <w:p>
      <w:pPr>
        <w:pStyle w:val="Hebrew"/>
      </w:pPr>
      <w:r>
        <w:t xml:space="preserve">לֹ֣א יוּמַ֔ת עַל־פִּ֖י עֵ֥ד אֶחָֽד׃ </w:t>
      </w:r>
    </w:p>
    <w:p>
      <w:pPr>
        <w:pStyle w:val="Hebrew"/>
      </w:pPr>
      <w:r>
        <w:rPr>
          <w:color w:val="FF0000"/>
          <w:vertAlign w:val="superscript"/>
          <w:rtl/>
        </w:rPr>
        <w:t>103079</w:t>
      </w:r>
      <w:r>
        <w:rPr>
          <w:rFonts w:ascii="Times New Roman" w:hAnsi="Times New Roman"/>
          <w:color w:val="828282"/>
          <w:rtl/>
        </w:rPr>
        <w:t xml:space="preserve">לֹ֣א </w:t>
      </w:r>
      <w:r>
        <w:rPr>
          <w:color w:val="FF0000"/>
          <w:vertAlign w:val="superscript"/>
          <w:rtl/>
        </w:rPr>
        <w:t>103080</w:t>
      </w:r>
      <w:r>
        <w:rPr>
          <w:rFonts w:ascii="Times New Roman" w:hAnsi="Times New Roman"/>
          <w:color w:val="828282"/>
          <w:rtl/>
        </w:rPr>
        <w:t xml:space="preserve">יוּמַ֔ת </w:t>
      </w:r>
      <w:r>
        <w:rPr>
          <w:color w:val="FF0000"/>
          <w:vertAlign w:val="superscript"/>
          <w:rtl/>
        </w:rPr>
        <w:t>103081</w:t>
      </w:r>
      <w:r>
        <w:rPr>
          <w:rFonts w:ascii="Times New Roman" w:hAnsi="Times New Roman"/>
          <w:color w:val="828282"/>
          <w:rtl/>
        </w:rPr>
        <w:t>עַל־</w:t>
      </w:r>
      <w:r>
        <w:rPr>
          <w:color w:val="FF0000"/>
          <w:vertAlign w:val="superscript"/>
          <w:rtl/>
        </w:rPr>
        <w:t>103082</w:t>
      </w:r>
      <w:r>
        <w:rPr>
          <w:rFonts w:ascii="Times New Roman" w:hAnsi="Times New Roman"/>
          <w:color w:val="828282"/>
          <w:rtl/>
        </w:rPr>
        <w:t xml:space="preserve">פִּ֖י </w:t>
      </w:r>
      <w:r>
        <w:rPr>
          <w:color w:val="FF0000"/>
          <w:vertAlign w:val="superscript"/>
          <w:rtl/>
        </w:rPr>
        <w:t>103083</w:t>
      </w:r>
      <w:r>
        <w:rPr>
          <w:rFonts w:ascii="Times New Roman" w:hAnsi="Times New Roman"/>
          <w:color w:val="828282"/>
          <w:rtl/>
        </w:rPr>
        <w:t xml:space="preserve">עֵ֥ד </w:t>
      </w:r>
      <w:r>
        <w:rPr>
          <w:color w:val="FF0000"/>
          <w:vertAlign w:val="superscript"/>
          <w:rtl/>
        </w:rPr>
        <w:t>103084</w:t>
      </w:r>
      <w:r>
        <w:rPr>
          <w:rFonts w:ascii="Times New Roman" w:hAnsi="Times New Roman"/>
          <w:color w:val="828282"/>
          <w:rtl/>
        </w:rPr>
        <w:t xml:space="preserve">אֶחָֽד׃ </w:t>
      </w:r>
    </w:p>
    <w:p>
      <w:pPr>
        <w:pStyle w:val="Hebrew"/>
      </w:pPr>
      <w:r>
        <w:rPr>
          <w:color w:val="828282"/>
        </w:rPr>
        <w:t xml:space="preserve">עַל־פִּ֣י׀ שְׁנַ֣יִם עֵדִ֗ים אֹ֛ו שְׁלֹשָׁ֥ה עֵדִ֖ים יוּמַ֣ת הַמֵּ֑ת לֹ֣א יוּמַ֔ת עַל־פִּ֖י עֵ֥ד אֶחָֽד׃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5430827c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9dc39feb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6056e00f</w:t>
            </w:r>
          </w:p>
        </w:tc>
        <w:tc>
          <w:tcPr>
            <w:tcW w:type="auto" w:w="1728"/>
          </w:tcPr>
          <w:p>
            <w:r>
              <w:t>tense</w:t>
            </w:r>
          </w:p>
        </w:tc>
        <w:tc>
          <w:tcPr>
            <w:tcW w:type="auto" w:w="1728"/>
          </w:tcPr>
          <w:p>
            <w:r>
              <w:t>verb</w:t>
            </w:r>
          </w:p>
        </w:tc>
        <w:tc>
          <w:tcPr>
            <w:tcW w:type="auto" w:w="1728"/>
          </w:tcPr>
          <w:p>
            <w:r>
              <w:t xml:space="preserve">יוּמַ֔ת </w:t>
            </w:r>
          </w:p>
        </w:tc>
        <w:tc>
          <w:tcPr>
            <w:tcW w:type="auto" w:w="1728"/>
          </w:tcPr>
          <w:p>
            <w:r>
              <w:t>mod</w:t>
            </w:r>
          </w:p>
        </w:tc>
      </w:tr>
    </w:tbl>
    <w:p>
      <w:r>
        <w:br/>
      </w:r>
    </w:p>
    <w:p>
      <w:pPr>
        <w:pStyle w:val="Reference"/>
      </w:pPr>
      <w:hyperlink r:id="rId1486">
        <w:r>
          <w:rPr/>
          <w:t>Deuteronomy 17:7</w:t>
        </w:r>
      </w:hyperlink>
    </w:p>
    <w:p>
      <w:pPr>
        <w:pStyle w:val="Hebrew"/>
      </w:pPr>
      <w:r>
        <w:t xml:space="preserve">וּבִֽעַרְתָּ֥ הָרָ֖ע מִקִּרְבֶּֽךָ׃ פ </w:t>
      </w:r>
    </w:p>
    <w:p>
      <w:pPr>
        <w:pStyle w:val="Hebrew"/>
      </w:pPr>
      <w:r>
        <w:rPr>
          <w:color w:val="FF0000"/>
          <w:vertAlign w:val="superscript"/>
          <w:rtl/>
        </w:rPr>
        <w:t>103103</w:t>
      </w:r>
      <w:r>
        <w:rPr>
          <w:rFonts w:ascii="Times New Roman" w:hAnsi="Times New Roman"/>
          <w:color w:val="828282"/>
          <w:rtl/>
        </w:rPr>
        <w:t>וּ</w:t>
      </w:r>
      <w:r>
        <w:rPr>
          <w:color w:val="FF0000"/>
          <w:vertAlign w:val="superscript"/>
          <w:rtl/>
        </w:rPr>
        <w:t>103104</w:t>
      </w:r>
      <w:r>
        <w:rPr>
          <w:rFonts w:ascii="Times New Roman" w:hAnsi="Times New Roman"/>
          <w:color w:val="828282"/>
          <w:rtl/>
        </w:rPr>
        <w:t xml:space="preserve">בִֽעַרְתָּ֥ </w:t>
      </w:r>
      <w:r>
        <w:rPr>
          <w:color w:val="FF0000"/>
          <w:vertAlign w:val="superscript"/>
          <w:rtl/>
        </w:rPr>
        <w:t>103105</w:t>
      </w:r>
      <w:r>
        <w:rPr>
          <w:rFonts w:ascii="Times New Roman" w:hAnsi="Times New Roman"/>
          <w:color w:val="828282"/>
          <w:rtl/>
        </w:rPr>
        <w:t>הָ</w:t>
      </w:r>
      <w:r>
        <w:rPr>
          <w:color w:val="FF0000"/>
          <w:vertAlign w:val="superscript"/>
          <w:rtl/>
        </w:rPr>
        <w:t>103106</w:t>
      </w:r>
      <w:r>
        <w:rPr>
          <w:rFonts w:ascii="Times New Roman" w:hAnsi="Times New Roman"/>
          <w:color w:val="828282"/>
          <w:rtl/>
        </w:rPr>
        <w:t xml:space="preserve">רָ֖ע </w:t>
      </w:r>
      <w:r>
        <w:rPr>
          <w:color w:val="FF0000"/>
          <w:vertAlign w:val="superscript"/>
          <w:rtl/>
        </w:rPr>
        <w:t>103107</w:t>
      </w:r>
      <w:r>
        <w:rPr>
          <w:rFonts w:ascii="Times New Roman" w:hAnsi="Times New Roman"/>
          <w:color w:val="828282"/>
          <w:rtl/>
        </w:rPr>
        <w:t>מִ</w:t>
      </w:r>
      <w:r>
        <w:rPr>
          <w:color w:val="FF0000"/>
          <w:vertAlign w:val="superscript"/>
          <w:rtl/>
        </w:rPr>
        <w:t>103108</w:t>
      </w:r>
      <w:r>
        <w:rPr>
          <w:rFonts w:ascii="Times New Roman" w:hAnsi="Times New Roman"/>
          <w:color w:val="828282"/>
          <w:rtl/>
        </w:rPr>
        <w:t xml:space="preserve">קִּרְבֶּֽךָ׃ פ </w:t>
      </w:r>
    </w:p>
    <w:p>
      <w:pPr>
        <w:pStyle w:val="Hebrew"/>
      </w:pPr>
      <w:r>
        <w:rPr>
          <w:color w:val="828282"/>
        </w:rPr>
        <w:t xml:space="preserve">יַ֣ד הָעֵדִ֞ים תִּֽהְיֶה־בֹּ֤ו בָרִאשֹׁנָה֙ לַהֲמִיתֹ֔ו וְיַ֥ד כָּל־הָעָ֖ם בָּאַחֲרֹנָ֑ה וּבִֽעַרְתָּ֥ הָרָ֖ע מִקִּרְבֶּֽךָ׃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bd7173c3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7e475a5f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02bafbe1</w:t>
            </w:r>
          </w:p>
        </w:tc>
        <w:tc>
          <w:tcPr>
            <w:tcW w:type="auto" w:w="1728"/>
          </w:tcPr>
          <w:p>
            <w:r>
              <w:t>tense</w:t>
            </w:r>
          </w:p>
        </w:tc>
        <w:tc>
          <w:tcPr>
            <w:tcW w:type="auto" w:w="1728"/>
          </w:tcPr>
          <w:p>
            <w:r>
              <w:t>verb</w:t>
            </w:r>
          </w:p>
        </w:tc>
        <w:tc>
          <w:tcPr>
            <w:tcW w:type="auto" w:w="1728"/>
          </w:tcPr>
          <w:p>
            <w:r>
              <w:t xml:space="preserve">בִֽעַרְתָּ֥ </w:t>
            </w:r>
          </w:p>
        </w:tc>
        <w:tc>
          <w:tcPr>
            <w:tcW w:type="auto" w:w="1728"/>
          </w:tcPr>
          <w:p>
            <w:r>
              <w:t>mod</w:t>
            </w:r>
          </w:p>
        </w:tc>
      </w:tr>
    </w:tbl>
    <w:p>
      <w:r>
        <w:br/>
      </w:r>
    </w:p>
    <w:p>
      <w:pPr>
        <w:pStyle w:val="Reference"/>
      </w:pPr>
      <w:hyperlink r:id="rId1487">
        <w:r>
          <w:rPr/>
          <w:t>Deuteronomy 17:8</w:t>
        </w:r>
      </w:hyperlink>
    </w:p>
    <w:p>
      <w:pPr>
        <w:pStyle w:val="Hebrew"/>
      </w:pPr>
      <w:r>
        <w:t xml:space="preserve">וְעָלִ֔יתָ אֶל־הַמָּקֹ֔ום </w:t>
      </w:r>
    </w:p>
    <w:p>
      <w:pPr>
        <w:pStyle w:val="Hebrew"/>
      </w:pPr>
      <w:r>
        <w:rPr>
          <w:color w:val="FF0000"/>
          <w:vertAlign w:val="superscript"/>
          <w:rtl/>
        </w:rPr>
        <w:t>103135</w:t>
      </w:r>
      <w:r>
        <w:rPr>
          <w:rFonts w:ascii="Times New Roman" w:hAnsi="Times New Roman"/>
          <w:color w:val="828282"/>
          <w:rtl/>
        </w:rPr>
        <w:t>וְ</w:t>
      </w:r>
      <w:r>
        <w:rPr>
          <w:color w:val="FF0000"/>
          <w:vertAlign w:val="superscript"/>
          <w:rtl/>
        </w:rPr>
        <w:t>103136</w:t>
      </w:r>
      <w:r>
        <w:rPr>
          <w:rFonts w:ascii="Times New Roman" w:hAnsi="Times New Roman"/>
          <w:color w:val="828282"/>
          <w:rtl/>
        </w:rPr>
        <w:t xml:space="preserve">עָלִ֔יתָ </w:t>
      </w:r>
      <w:r>
        <w:rPr>
          <w:color w:val="FF0000"/>
          <w:vertAlign w:val="superscript"/>
          <w:rtl/>
        </w:rPr>
        <w:t>103137</w:t>
      </w:r>
      <w:r>
        <w:rPr>
          <w:rFonts w:ascii="Times New Roman" w:hAnsi="Times New Roman"/>
          <w:color w:val="828282"/>
          <w:rtl/>
        </w:rPr>
        <w:t>אֶל־</w:t>
      </w:r>
      <w:r>
        <w:rPr>
          <w:color w:val="FF0000"/>
          <w:vertAlign w:val="superscript"/>
          <w:rtl/>
        </w:rPr>
        <w:t>103138</w:t>
      </w:r>
      <w:r>
        <w:rPr>
          <w:rFonts w:ascii="Times New Roman" w:hAnsi="Times New Roman"/>
          <w:color w:val="828282"/>
          <w:rtl/>
        </w:rPr>
        <w:t>הַ</w:t>
      </w:r>
      <w:r>
        <w:rPr>
          <w:color w:val="FF0000"/>
          <w:vertAlign w:val="superscript"/>
          <w:rtl/>
        </w:rPr>
        <w:t>103139</w:t>
      </w:r>
      <w:r>
        <w:rPr>
          <w:rFonts w:ascii="Times New Roman" w:hAnsi="Times New Roman"/>
          <w:color w:val="828282"/>
          <w:rtl/>
        </w:rPr>
        <w:t xml:space="preserve">מָּקֹ֔ום </w:t>
      </w:r>
    </w:p>
    <w:p>
      <w:pPr>
        <w:pStyle w:val="Hebrew"/>
      </w:pPr>
      <w:r>
        <w:rPr>
          <w:color w:val="828282"/>
        </w:rPr>
        <w:t xml:space="preserve">כִּ֣י יִפָּלֵא֩ מִמְּךָ֙ דָבָ֜ר לַמִּשְׁפָּ֗ט בֵּֽין־דָּ֨ם׀ לְדָ֜ם בֵּֽין־דִּ֣ין לְדִ֗ין וּבֵ֥ין נֶ֨גַע֙ לָנֶ֔גַע דִּבְרֵ֥י רִיבֹ֖ת בִּשְׁעָרֶ֑יךָ וְקַמְתָּ֣ וְעָלִ֔יתָ אֶל־הַמָּקֹ֔ום אֲשֶׁ֥ר יִבְחַ֛ר יְהוָ֥ה אֱלֹהֶ֖יךָ 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5d293af8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dd5abc1a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da63b559</w:t>
            </w:r>
          </w:p>
        </w:tc>
        <w:tc>
          <w:tcPr>
            <w:tcW w:type="auto" w:w="1728"/>
          </w:tcPr>
          <w:p>
            <w:r>
              <w:t>tense</w:t>
            </w:r>
          </w:p>
        </w:tc>
        <w:tc>
          <w:tcPr>
            <w:tcW w:type="auto" w:w="1728"/>
          </w:tcPr>
          <w:p>
            <w:r>
              <w:t>verb</w:t>
            </w:r>
          </w:p>
        </w:tc>
        <w:tc>
          <w:tcPr>
            <w:tcW w:type="auto" w:w="1728"/>
          </w:tcPr>
          <w:p>
            <w:r>
              <w:t xml:space="preserve">עָלִ֔יתָ </w:t>
            </w:r>
          </w:p>
        </w:tc>
        <w:tc>
          <w:tcPr>
            <w:tcW w:type="auto" w:w="1728"/>
          </w:tcPr>
          <w:p>
            <w:r>
              <w:t>mod</w:t>
            </w:r>
          </w:p>
        </w:tc>
      </w:tr>
    </w:tbl>
    <w:p>
      <w:r>
        <w:br/>
      </w:r>
    </w:p>
    <w:p>
      <w:pPr>
        <w:pStyle w:val="Reference"/>
      </w:pPr>
      <w:hyperlink r:id="rId1488">
        <w:r>
          <w:rPr/>
          <w:t>Deuteronomy 17:9</w:t>
        </w:r>
      </w:hyperlink>
    </w:p>
    <w:p>
      <w:pPr>
        <w:pStyle w:val="Hebrew"/>
      </w:pPr>
      <w:r>
        <w:t xml:space="preserve">וְדָרַשְׁתָּ֙ </w:t>
      </w:r>
    </w:p>
    <w:p>
      <w:pPr>
        <w:pStyle w:val="Hebrew"/>
      </w:pPr>
      <w:r>
        <w:rPr>
          <w:color w:val="FF0000"/>
          <w:vertAlign w:val="superscript"/>
          <w:rtl/>
        </w:rPr>
        <w:t>103163</w:t>
      </w:r>
      <w:r>
        <w:rPr>
          <w:rFonts w:ascii="Times New Roman" w:hAnsi="Times New Roman"/>
          <w:color w:val="828282"/>
          <w:rtl/>
        </w:rPr>
        <w:t>וְ</w:t>
      </w:r>
      <w:r>
        <w:rPr>
          <w:color w:val="FF0000"/>
          <w:vertAlign w:val="superscript"/>
          <w:rtl/>
        </w:rPr>
        <w:t>103164</w:t>
      </w:r>
      <w:r>
        <w:rPr>
          <w:rFonts w:ascii="Times New Roman" w:hAnsi="Times New Roman"/>
          <w:color w:val="828282"/>
          <w:rtl/>
        </w:rPr>
        <w:t xml:space="preserve">דָרַשְׁתָּ֙ </w:t>
      </w:r>
    </w:p>
    <w:p>
      <w:pPr>
        <w:pStyle w:val="Hebrew"/>
      </w:pPr>
      <w:r>
        <w:rPr>
          <w:color w:val="828282"/>
        </w:rPr>
        <w:t xml:space="preserve">וּבָאתָ֗ אֶל־הַכֹּהֲנִים֙ הַלְוִיִּ֔ם וְאֶל־הַשֹּׁפֵ֔ט אֲשֶׁ֥ר יִהְיֶ֖ה בַּיָּמִ֣ים הָהֵ֑ם וְדָרַשְׁתָּ֙ וְהִגִּ֣ידוּ לְךָ֔ אֵ֖ת דְּבַ֥ר הַמִּשְׁפָּֽט׃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42341c7b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78111549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6a59d177</w:t>
            </w:r>
          </w:p>
        </w:tc>
        <w:tc>
          <w:tcPr>
            <w:tcW w:type="auto" w:w="1728"/>
          </w:tcPr>
          <w:p>
            <w:r>
              <w:t>tense</w:t>
            </w:r>
          </w:p>
        </w:tc>
        <w:tc>
          <w:tcPr>
            <w:tcW w:type="auto" w:w="1728"/>
          </w:tcPr>
          <w:p>
            <w:r>
              <w:t>verb</w:t>
            </w:r>
          </w:p>
        </w:tc>
        <w:tc>
          <w:tcPr>
            <w:tcW w:type="auto" w:w="1728"/>
          </w:tcPr>
          <w:p>
            <w:r>
              <w:t xml:space="preserve">דָרַשְׁתָּ֙ </w:t>
            </w:r>
          </w:p>
        </w:tc>
        <w:tc>
          <w:tcPr>
            <w:tcW w:type="auto" w:w="1728"/>
          </w:tcPr>
          <w:p>
            <w:r>
              <w:t>mod</w:t>
            </w:r>
          </w:p>
        </w:tc>
      </w:tr>
    </w:tbl>
    <w:p>
      <w:r>
        <w:br/>
      </w:r>
    </w:p>
    <w:p>
      <w:pPr>
        <w:pStyle w:val="Reference"/>
      </w:pPr>
      <w:hyperlink r:id="rId1489">
        <w:r>
          <w:rPr/>
          <w:t>Deuteronomy 17:10</w:t>
        </w:r>
      </w:hyperlink>
    </w:p>
    <w:p>
      <w:pPr>
        <w:pStyle w:val="Hebrew"/>
      </w:pPr>
      <w:r>
        <w:t xml:space="preserve">וְשָׁמַרְתָּ֣ </w:t>
      </w:r>
    </w:p>
    <w:p>
      <w:pPr>
        <w:pStyle w:val="Hebrew"/>
      </w:pPr>
      <w:r>
        <w:rPr>
          <w:color w:val="FF0000"/>
          <w:vertAlign w:val="superscript"/>
          <w:rtl/>
        </w:rPr>
        <w:t>103189</w:t>
      </w:r>
      <w:r>
        <w:rPr>
          <w:rFonts w:ascii="Times New Roman" w:hAnsi="Times New Roman"/>
          <w:color w:val="828282"/>
          <w:rtl/>
        </w:rPr>
        <w:t>וְ</w:t>
      </w:r>
      <w:r>
        <w:rPr>
          <w:color w:val="FF0000"/>
          <w:vertAlign w:val="superscript"/>
          <w:rtl/>
        </w:rPr>
        <w:t>103190</w:t>
      </w:r>
      <w:r>
        <w:rPr>
          <w:rFonts w:ascii="Times New Roman" w:hAnsi="Times New Roman"/>
          <w:color w:val="828282"/>
          <w:rtl/>
        </w:rPr>
        <w:t xml:space="preserve">שָׁמַרְתָּ֣ </w:t>
      </w:r>
    </w:p>
    <w:p>
      <w:pPr>
        <w:pStyle w:val="Hebrew"/>
      </w:pPr>
      <w:r>
        <w:rPr>
          <w:color w:val="828282"/>
        </w:rPr>
        <w:t xml:space="preserve">וְעָשִׂ֗יתָ עַל־פִּ֤י הַדָּבָר֙ אֲשֶׁ֣ר יַגִּ֣ידֽוּ לְךָ֔ מִן־הַמָּקֹ֣ום הַה֔וּא אֲשֶׁ֖ר יִבְחַ֣ר יְהוָ֑ה וְשָׁמַרְתָּ֣ לַעֲשֹׂ֔ות כְּכֹ֖ל אֲשֶׁ֥ר יֹורֽוּךָ׃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70c48811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2463c774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0cfcb81d</w:t>
            </w:r>
          </w:p>
        </w:tc>
        <w:tc>
          <w:tcPr>
            <w:tcW w:type="auto" w:w="1728"/>
          </w:tcPr>
          <w:p>
            <w:r>
              <w:t>tense</w:t>
            </w:r>
          </w:p>
        </w:tc>
        <w:tc>
          <w:tcPr>
            <w:tcW w:type="auto" w:w="1728"/>
          </w:tcPr>
          <w:p>
            <w:r>
              <w:t>verb</w:t>
            </w:r>
          </w:p>
        </w:tc>
        <w:tc>
          <w:tcPr>
            <w:tcW w:type="auto" w:w="1728"/>
          </w:tcPr>
          <w:p>
            <w:r>
              <w:t xml:space="preserve">שָׁמַרְתָּ֣ </w:t>
            </w:r>
          </w:p>
        </w:tc>
        <w:tc>
          <w:tcPr>
            <w:tcW w:type="auto" w:w="1728"/>
          </w:tcPr>
          <w:p>
            <w:r>
              <w:t>mod</w:t>
            </w:r>
          </w:p>
        </w:tc>
      </w:tr>
    </w:tbl>
    <w:p>
      <w:r>
        <w:br/>
      </w:r>
    </w:p>
    <w:p>
      <w:pPr>
        <w:pStyle w:val="Reference"/>
      </w:pPr>
      <w:hyperlink r:id="rId1490">
        <w:r>
          <w:rPr/>
          <w:t>Deuteronomy 17:11</w:t>
        </w:r>
      </w:hyperlink>
    </w:p>
    <w:p>
      <w:pPr>
        <w:pStyle w:val="Hebrew"/>
      </w:pPr>
      <w:r>
        <w:t xml:space="preserve">עַל־פִּ֨י הַתֹּורָ֜ה וְעַל־הַמִּשְׁפָּ֛ט תַּעֲשֶׂ֑ה </w:t>
      </w:r>
    </w:p>
    <w:p>
      <w:pPr>
        <w:pStyle w:val="Hebrew"/>
      </w:pPr>
      <w:r>
        <w:rPr>
          <w:color w:val="FF0000"/>
          <w:vertAlign w:val="superscript"/>
          <w:rtl/>
        </w:rPr>
        <w:t>103197</w:t>
      </w:r>
      <w:r>
        <w:rPr>
          <w:rFonts w:ascii="Times New Roman" w:hAnsi="Times New Roman"/>
          <w:color w:val="828282"/>
          <w:rtl/>
        </w:rPr>
        <w:t>עַל־</w:t>
      </w:r>
      <w:r>
        <w:rPr>
          <w:color w:val="FF0000"/>
          <w:vertAlign w:val="superscript"/>
          <w:rtl/>
        </w:rPr>
        <w:t>103198</w:t>
      </w:r>
      <w:r>
        <w:rPr>
          <w:rFonts w:ascii="Times New Roman" w:hAnsi="Times New Roman"/>
          <w:color w:val="828282"/>
          <w:rtl/>
        </w:rPr>
        <w:t xml:space="preserve">פִּ֨י </w:t>
      </w:r>
      <w:r>
        <w:rPr>
          <w:color w:val="FF0000"/>
          <w:vertAlign w:val="superscript"/>
          <w:rtl/>
        </w:rPr>
        <w:t>103199</w:t>
      </w:r>
      <w:r>
        <w:rPr>
          <w:rFonts w:ascii="Times New Roman" w:hAnsi="Times New Roman"/>
          <w:color w:val="828282"/>
          <w:rtl/>
        </w:rPr>
        <w:t>הַ</w:t>
      </w:r>
      <w:r>
        <w:rPr>
          <w:color w:val="FF0000"/>
          <w:vertAlign w:val="superscript"/>
          <w:rtl/>
        </w:rPr>
        <w:t>103200</w:t>
      </w:r>
      <w:r>
        <w:rPr>
          <w:rFonts w:ascii="Times New Roman" w:hAnsi="Times New Roman"/>
          <w:color w:val="828282"/>
          <w:rtl/>
        </w:rPr>
        <w:t xml:space="preserve">תֹּורָ֜ה </w:t>
      </w:r>
      <w:r>
        <w:rPr>
          <w:color w:val="FF0000"/>
          <w:vertAlign w:val="superscript"/>
          <w:rtl/>
        </w:rPr>
        <w:t>103203</w:t>
      </w:r>
      <w:r>
        <w:rPr>
          <w:rFonts w:ascii="Times New Roman" w:hAnsi="Times New Roman"/>
          <w:color w:val="828282"/>
          <w:rtl/>
        </w:rPr>
        <w:t>וְ</w:t>
      </w:r>
      <w:r>
        <w:rPr>
          <w:color w:val="FF0000"/>
          <w:vertAlign w:val="superscript"/>
          <w:rtl/>
        </w:rPr>
        <w:t>103204</w:t>
      </w:r>
      <w:r>
        <w:rPr>
          <w:rFonts w:ascii="Times New Roman" w:hAnsi="Times New Roman"/>
          <w:color w:val="828282"/>
          <w:rtl/>
        </w:rPr>
        <w:t>עַל־</w:t>
      </w:r>
      <w:r>
        <w:rPr>
          <w:color w:val="FF0000"/>
          <w:vertAlign w:val="superscript"/>
          <w:rtl/>
        </w:rPr>
        <w:t>103205</w:t>
      </w:r>
      <w:r>
        <w:rPr>
          <w:rFonts w:ascii="Times New Roman" w:hAnsi="Times New Roman"/>
          <w:color w:val="828282"/>
          <w:rtl/>
        </w:rPr>
        <w:t>הַ</w:t>
      </w:r>
      <w:r>
        <w:rPr>
          <w:color w:val="FF0000"/>
          <w:vertAlign w:val="superscript"/>
          <w:rtl/>
        </w:rPr>
        <w:t>103206</w:t>
      </w:r>
      <w:r>
        <w:rPr>
          <w:rFonts w:ascii="Times New Roman" w:hAnsi="Times New Roman"/>
          <w:color w:val="828282"/>
          <w:rtl/>
        </w:rPr>
        <w:t xml:space="preserve">מִּשְׁפָּ֛ט </w:t>
      </w:r>
      <w:r>
        <w:rPr>
          <w:color w:val="FF0000"/>
          <w:vertAlign w:val="superscript"/>
          <w:rtl/>
        </w:rPr>
        <w:t>103210</w:t>
      </w:r>
      <w:r>
        <w:rPr>
          <w:rFonts w:ascii="Times New Roman" w:hAnsi="Times New Roman"/>
          <w:color w:val="828282"/>
          <w:rtl/>
        </w:rPr>
        <w:t xml:space="preserve">תַּעֲשֶׂ֑ה </w:t>
      </w:r>
    </w:p>
    <w:p>
      <w:pPr>
        <w:pStyle w:val="Hebrew"/>
      </w:pPr>
      <w:r>
        <w:rPr>
          <w:color w:val="828282"/>
        </w:rPr>
        <w:t xml:space="preserve">עַל־פִּ֨י הַתֹּורָ֜ה אֲשֶׁ֣ר יֹור֗וּךָ וְעַל־הַמִּשְׁפָּ֛ט אֲשֶׁר־יֹאמְר֥וּ לְךָ֖ תַּעֲשֶׂ֑ה לֹ֣א תָס֗וּר מִן־הַדָּבָ֛ר אֲשֶׁר־יַגִּ֥ידֽוּ לְךָ֖ יָמִ֥ין וּשְׂמֹֽאל׃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3a5dc5a8</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3ec06a67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3adbe2b6</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1491">
        <w:r>
          <w:rPr/>
          <w:t>Deuteronomy 17:12</w:t>
        </w:r>
      </w:hyperlink>
    </w:p>
    <w:p>
      <w:pPr>
        <w:pStyle w:val="Hebrew"/>
      </w:pPr>
      <w:r>
        <w:t xml:space="preserve">וּבִֽעַרְתָּ֥ הָרָ֖ע מִיִּשְׂרָאֵֽל׃ </w:t>
      </w:r>
    </w:p>
    <w:p>
      <w:pPr>
        <w:pStyle w:val="Hebrew"/>
      </w:pPr>
      <w:r>
        <w:rPr>
          <w:color w:val="FF0000"/>
          <w:vertAlign w:val="superscript"/>
          <w:rtl/>
        </w:rPr>
        <w:t>103253</w:t>
      </w:r>
      <w:r>
        <w:rPr>
          <w:rFonts w:ascii="Times New Roman" w:hAnsi="Times New Roman"/>
          <w:color w:val="828282"/>
          <w:rtl/>
        </w:rPr>
        <w:t>וּ</w:t>
      </w:r>
      <w:r>
        <w:rPr>
          <w:color w:val="FF0000"/>
          <w:vertAlign w:val="superscript"/>
          <w:rtl/>
        </w:rPr>
        <w:t>103254</w:t>
      </w:r>
      <w:r>
        <w:rPr>
          <w:rFonts w:ascii="Times New Roman" w:hAnsi="Times New Roman"/>
          <w:color w:val="828282"/>
          <w:rtl/>
        </w:rPr>
        <w:t xml:space="preserve">בִֽעַרְתָּ֥ </w:t>
      </w:r>
      <w:r>
        <w:rPr>
          <w:color w:val="FF0000"/>
          <w:vertAlign w:val="superscript"/>
          <w:rtl/>
        </w:rPr>
        <w:t>103255</w:t>
      </w:r>
      <w:r>
        <w:rPr>
          <w:rFonts w:ascii="Times New Roman" w:hAnsi="Times New Roman"/>
          <w:color w:val="828282"/>
          <w:rtl/>
        </w:rPr>
        <w:t>הָ</w:t>
      </w:r>
      <w:r>
        <w:rPr>
          <w:color w:val="FF0000"/>
          <w:vertAlign w:val="superscript"/>
          <w:rtl/>
        </w:rPr>
        <w:t>103256</w:t>
      </w:r>
      <w:r>
        <w:rPr>
          <w:rFonts w:ascii="Times New Roman" w:hAnsi="Times New Roman"/>
          <w:color w:val="828282"/>
          <w:rtl/>
        </w:rPr>
        <w:t xml:space="preserve">רָ֖ע </w:t>
      </w:r>
      <w:r>
        <w:rPr>
          <w:color w:val="FF0000"/>
          <w:vertAlign w:val="superscript"/>
          <w:rtl/>
        </w:rPr>
        <w:t>103257</w:t>
      </w:r>
      <w:r>
        <w:rPr>
          <w:rFonts w:ascii="Times New Roman" w:hAnsi="Times New Roman"/>
          <w:color w:val="828282"/>
          <w:rtl/>
        </w:rPr>
        <w:t>מִ</w:t>
      </w:r>
      <w:r>
        <w:rPr>
          <w:color w:val="FF0000"/>
          <w:vertAlign w:val="superscript"/>
          <w:rtl/>
        </w:rPr>
        <w:t>103258</w:t>
      </w:r>
      <w:r>
        <w:rPr>
          <w:rFonts w:ascii="Times New Roman" w:hAnsi="Times New Roman"/>
          <w:color w:val="828282"/>
          <w:rtl/>
        </w:rPr>
        <w:t xml:space="preserve">יִּשְׂרָאֵֽל׃ </w:t>
      </w:r>
    </w:p>
    <w:p>
      <w:pPr>
        <w:pStyle w:val="Hebrew"/>
      </w:pPr>
      <w:r>
        <w:rPr>
          <w:color w:val="828282"/>
        </w:rPr>
        <w:t xml:space="preserve">וְהָאִ֞ישׁ אֲשֶׁר־יַעֲשֶׂ֣ה בְזָדֹ֗ון לְבִלְתִּ֨י שְׁמֹ֤עַ אֶל־הַכֹּהֵן֙ הָעֹמֵ֞ד לְשָׁ֤רֶת שָׁם֙ אֶת־יְהוָ֣ה אֱלֹהֶ֔יךָ אֹ֖ו אֶל־הַשֹּׁפֵ֑ט וּמֵת֙ הָאִ֣ישׁ הַה֔וּא וּבִֽעַרְתָּ֥ הָרָ֖ע מִיִּשְׂרָאֵֽל׃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38cbd00a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aca2ae93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69abd27f</w:t>
            </w:r>
          </w:p>
        </w:tc>
        <w:tc>
          <w:tcPr>
            <w:tcW w:type="auto" w:w="1728"/>
          </w:tcPr>
          <w:p>
            <w:r>
              <w:t>tense</w:t>
            </w:r>
          </w:p>
        </w:tc>
        <w:tc>
          <w:tcPr>
            <w:tcW w:type="auto" w:w="1728"/>
          </w:tcPr>
          <w:p>
            <w:r>
              <w:t>verb</w:t>
            </w:r>
          </w:p>
        </w:tc>
        <w:tc>
          <w:tcPr>
            <w:tcW w:type="auto" w:w="1728"/>
          </w:tcPr>
          <w:p>
            <w:r>
              <w:t xml:space="preserve">בִֽעַרְתָּ֥ </w:t>
            </w:r>
          </w:p>
        </w:tc>
        <w:tc>
          <w:tcPr>
            <w:tcW w:type="auto" w:w="1728"/>
          </w:tcPr>
          <w:p>
            <w:r>
              <w:t>mod</w:t>
            </w:r>
          </w:p>
        </w:tc>
      </w:tr>
    </w:tbl>
    <w:p>
      <w:r>
        <w:br/>
      </w:r>
    </w:p>
    <w:p>
      <w:pPr>
        <w:pStyle w:val="Reference"/>
      </w:pPr>
      <w:hyperlink r:id="rId1492">
        <w:r>
          <w:rPr/>
          <w:t>Deuteronomy 17:13</w:t>
        </w:r>
      </w:hyperlink>
    </w:p>
    <w:p>
      <w:pPr>
        <w:pStyle w:val="Hebrew"/>
      </w:pPr>
      <w:r>
        <w:t xml:space="preserve">וְיִרָ֑אוּ </w:t>
      </w:r>
    </w:p>
    <w:p>
      <w:pPr>
        <w:pStyle w:val="Hebrew"/>
      </w:pPr>
      <w:r>
        <w:rPr>
          <w:color w:val="FF0000"/>
          <w:vertAlign w:val="superscript"/>
          <w:rtl/>
        </w:rPr>
        <w:t>103264</w:t>
      </w:r>
      <w:r>
        <w:rPr>
          <w:rFonts w:ascii="Times New Roman" w:hAnsi="Times New Roman"/>
          <w:color w:val="828282"/>
          <w:rtl/>
        </w:rPr>
        <w:t>וְ</w:t>
      </w:r>
      <w:r>
        <w:rPr>
          <w:color w:val="FF0000"/>
          <w:vertAlign w:val="superscript"/>
          <w:rtl/>
        </w:rPr>
        <w:t>103265</w:t>
      </w:r>
      <w:r>
        <w:rPr>
          <w:rFonts w:ascii="Times New Roman" w:hAnsi="Times New Roman"/>
          <w:color w:val="828282"/>
          <w:rtl/>
        </w:rPr>
        <w:t xml:space="preserve">יִרָ֑אוּ </w:t>
      </w:r>
    </w:p>
    <w:p>
      <w:pPr>
        <w:pStyle w:val="Hebrew"/>
      </w:pPr>
      <w:r>
        <w:rPr>
          <w:color w:val="828282"/>
        </w:rPr>
        <w:t xml:space="preserve">וְכָל־הָעָ֖ם יִשְׁמְע֣וּ וְיִרָ֑אוּ וְלֹ֥א יְזִיד֖וּן עֹֽוד׃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759c8219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3d18316e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0304ffb6</w:t>
            </w:r>
          </w:p>
        </w:tc>
        <w:tc>
          <w:tcPr>
            <w:tcW w:type="auto" w:w="1728"/>
          </w:tcPr>
          <w:p>
            <w:r>
              <w:t>tense</w:t>
            </w:r>
          </w:p>
        </w:tc>
        <w:tc>
          <w:tcPr>
            <w:tcW w:type="auto" w:w="1728"/>
          </w:tcPr>
          <w:p>
            <w:r>
              <w:t>verb</w:t>
            </w:r>
          </w:p>
        </w:tc>
        <w:tc>
          <w:tcPr>
            <w:tcW w:type="auto" w:w="1728"/>
          </w:tcPr>
          <w:p>
            <w:r>
              <w:t xml:space="preserve">יִרָ֑אוּ </w:t>
            </w:r>
          </w:p>
        </w:tc>
        <w:tc>
          <w:tcPr>
            <w:tcW w:type="auto" w:w="1728"/>
          </w:tcPr>
          <w:p>
            <w:r>
              <w:t>mod</w:t>
            </w:r>
          </w:p>
        </w:tc>
      </w:tr>
    </w:tbl>
    <w:p>
      <w:r>
        <w:br/>
      </w:r>
    </w:p>
    <w:p>
      <w:pPr>
        <w:pStyle w:val="Reference"/>
      </w:pPr>
      <w:hyperlink r:id="rId1493">
        <w:r>
          <w:rPr/>
          <w:t>Deuteronomy 17:14</w:t>
        </w:r>
      </w:hyperlink>
    </w:p>
    <w:p>
      <w:pPr>
        <w:pStyle w:val="Hebrew"/>
      </w:pPr>
      <w:r>
        <w:t xml:space="preserve">וְיָשַׁ֣בְתָּה בָּ֑הּ </w:t>
      </w:r>
    </w:p>
    <w:p>
      <w:pPr>
        <w:pStyle w:val="Hebrew"/>
      </w:pPr>
      <w:r>
        <w:rPr>
          <w:color w:val="FF0000"/>
          <w:vertAlign w:val="superscript"/>
          <w:rtl/>
        </w:rPr>
        <w:t>103282</w:t>
      </w:r>
      <w:r>
        <w:rPr>
          <w:rFonts w:ascii="Times New Roman" w:hAnsi="Times New Roman"/>
          <w:color w:val="828282"/>
          <w:rtl/>
        </w:rPr>
        <w:t>וְ</w:t>
      </w:r>
      <w:r>
        <w:rPr>
          <w:color w:val="FF0000"/>
          <w:vertAlign w:val="superscript"/>
          <w:rtl/>
        </w:rPr>
        <w:t>103283</w:t>
      </w:r>
      <w:r>
        <w:rPr>
          <w:rFonts w:ascii="Times New Roman" w:hAnsi="Times New Roman"/>
          <w:color w:val="828282"/>
          <w:rtl/>
        </w:rPr>
        <w:t xml:space="preserve">יָשַׁ֣בְתָּה </w:t>
      </w:r>
      <w:r>
        <w:rPr>
          <w:color w:val="FF0000"/>
          <w:vertAlign w:val="superscript"/>
          <w:rtl/>
        </w:rPr>
        <w:t>103284</w:t>
      </w:r>
      <w:r>
        <w:rPr>
          <w:rFonts w:ascii="Times New Roman" w:hAnsi="Times New Roman"/>
          <w:color w:val="828282"/>
          <w:rtl/>
        </w:rPr>
        <w:t xml:space="preserve">בָּ֑הּ </w:t>
      </w:r>
    </w:p>
    <w:p>
      <w:pPr>
        <w:pStyle w:val="Hebrew"/>
      </w:pPr>
      <w:r>
        <w:rPr>
          <w:color w:val="828282"/>
        </w:rPr>
        <w:t xml:space="preserve">כִּֽי־תָבֹ֣א אֶל־הָאָ֗רֶץ אֲשֶׁ֨ר יְהוָ֤ה אֱלֹהֶ֨יךָ֙ נֹתֵ֣ן לָ֔ךְ וִֽירִשְׁתָּ֖הּ וְיָשַׁ֣בְתָּה בָּ֑הּ וְאָמַרְתָּ֗ אָשִׂ֤ימָה עָלַי֙ מֶ֔לֶךְ כְּכָל־הַגֹּויִ֖ם אֲשֶׁ֥ר סְבִיבֹתָֽי׃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5612dafa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a9eb39cb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9fffdb2d</w:t>
            </w:r>
          </w:p>
        </w:tc>
        <w:tc>
          <w:tcPr>
            <w:tcW w:type="auto" w:w="1728"/>
          </w:tcPr>
          <w:p>
            <w:r>
              <w:t>tense</w:t>
            </w:r>
          </w:p>
        </w:tc>
        <w:tc>
          <w:tcPr>
            <w:tcW w:type="auto" w:w="1728"/>
          </w:tcPr>
          <w:p>
            <w:r>
              <w:t>verb</w:t>
            </w:r>
          </w:p>
        </w:tc>
        <w:tc>
          <w:tcPr>
            <w:tcW w:type="auto" w:w="1728"/>
          </w:tcPr>
          <w:p>
            <w:r>
              <w:t xml:space="preserve">יָשַׁ֣בְתָּה </w:t>
            </w:r>
          </w:p>
        </w:tc>
        <w:tc>
          <w:tcPr>
            <w:tcW w:type="auto" w:w="1728"/>
          </w:tcPr>
          <w:p>
            <w:r>
              <w:t>pres</w:t>
            </w:r>
          </w:p>
        </w:tc>
      </w:tr>
    </w:tbl>
    <w:p>
      <w:r>
        <w:br/>
      </w:r>
    </w:p>
    <w:p>
      <w:pPr>
        <w:pStyle w:val="Reference"/>
      </w:pPr>
      <w:hyperlink r:id="rId1494">
        <w:r>
          <w:rPr/>
          <w:t>Deuteronomy 17:15</w:t>
        </w:r>
      </w:hyperlink>
    </w:p>
    <w:p>
      <w:pPr>
        <w:pStyle w:val="Hebrew"/>
      </w:pPr>
      <w:r>
        <w:t xml:space="preserve">לֹ֣א תוּכַ֗ל </w:t>
      </w:r>
    </w:p>
    <w:p>
      <w:pPr>
        <w:pStyle w:val="Hebrew"/>
      </w:pPr>
      <w:r>
        <w:rPr>
          <w:color w:val="FF0000"/>
          <w:vertAlign w:val="superscript"/>
          <w:rtl/>
        </w:rPr>
        <w:t>103311</w:t>
      </w:r>
      <w:r>
        <w:rPr>
          <w:rFonts w:ascii="Times New Roman" w:hAnsi="Times New Roman"/>
          <w:color w:val="828282"/>
          <w:rtl/>
        </w:rPr>
        <w:t xml:space="preserve">לֹ֣א </w:t>
      </w:r>
      <w:r>
        <w:rPr>
          <w:color w:val="FF0000"/>
          <w:vertAlign w:val="superscript"/>
          <w:rtl/>
        </w:rPr>
        <w:t>103312</w:t>
      </w:r>
      <w:r>
        <w:rPr>
          <w:rFonts w:ascii="Times New Roman" w:hAnsi="Times New Roman"/>
          <w:color w:val="828282"/>
          <w:rtl/>
        </w:rPr>
        <w:t xml:space="preserve">תוּכַ֗ל </w:t>
      </w:r>
    </w:p>
    <w:p>
      <w:pPr>
        <w:pStyle w:val="Hebrew"/>
      </w:pPr>
      <w:r>
        <w:rPr>
          <w:color w:val="828282"/>
        </w:rPr>
        <w:t xml:space="preserve">שֹׂ֣ום תָּשִׂ֤ים עָלֶ֨יךָ֙ מֶ֔לֶךְ אֲשֶׁ֥ר יִבְחַ֛ר יְהוָ֥ה אֱלֹהֶ֖יךָ בֹּ֑ו מִקֶּ֣רֶב אַחֶ֗יךָ תָּשִׂ֤ים עָלֶ֨יךָ֙ מֶ֔לֶךְ לֹ֣א תוּכַ֗ל לָתֵ֤ת עָלֶ֨יךָ֙ אִ֣ישׁ נָכְרִ֔י אֲשֶׁ֥ר לֹֽא־אָחִ֖יךָ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fddf86b9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cf2b46d2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e585e610</w:t>
            </w:r>
          </w:p>
        </w:tc>
        <w:tc>
          <w:tcPr>
            <w:tcW w:type="auto" w:w="1728"/>
          </w:tcPr>
          <w:p>
            <w:r>
              <w:t>tense</w:t>
            </w:r>
          </w:p>
        </w:tc>
        <w:tc>
          <w:tcPr>
            <w:tcW w:type="auto" w:w="1728"/>
          </w:tcPr>
          <w:p>
            <w:r>
              <w:t>verb</w:t>
            </w:r>
          </w:p>
        </w:tc>
        <w:tc>
          <w:tcPr>
            <w:tcW w:type="auto" w:w="1728"/>
          </w:tcPr>
          <w:p>
            <w:r>
              <w:t xml:space="preserve">תוּכַ֗ל </w:t>
            </w:r>
          </w:p>
        </w:tc>
        <w:tc>
          <w:tcPr>
            <w:tcW w:type="auto" w:w="1728"/>
          </w:tcPr>
          <w:p>
            <w:r>
              <w:t>mod</w:t>
            </w:r>
          </w:p>
        </w:tc>
      </w:tr>
    </w:tbl>
    <w:p>
      <w:r>
        <w:br/>
      </w:r>
    </w:p>
    <w:p>
      <w:pPr>
        <w:pStyle w:val="Reference"/>
      </w:pPr>
      <w:hyperlink r:id="rId1495">
        <w:r>
          <w:rPr/>
          <w:t>Deuteronomy 17:17</w:t>
        </w:r>
      </w:hyperlink>
    </w:p>
    <w:p>
      <w:pPr>
        <w:pStyle w:val="Hebrew"/>
      </w:pPr>
      <w:r>
        <w:t xml:space="preserve">וְלֹ֤א יַרְבֶּה־לֹּו֙ נָשִׁ֔ים </w:t>
      </w:r>
    </w:p>
    <w:p>
      <w:pPr>
        <w:pStyle w:val="Hebrew"/>
      </w:pPr>
      <w:r>
        <w:rPr>
          <w:color w:val="FF0000"/>
          <w:vertAlign w:val="superscript"/>
          <w:rtl/>
        </w:rPr>
        <w:t>103351</w:t>
      </w:r>
      <w:r>
        <w:rPr>
          <w:rFonts w:ascii="Times New Roman" w:hAnsi="Times New Roman"/>
          <w:color w:val="828282"/>
          <w:rtl/>
        </w:rPr>
        <w:t>וְ</w:t>
      </w:r>
      <w:r>
        <w:rPr>
          <w:color w:val="FF0000"/>
          <w:vertAlign w:val="superscript"/>
          <w:rtl/>
        </w:rPr>
        <w:t>103352</w:t>
      </w:r>
      <w:r>
        <w:rPr>
          <w:rFonts w:ascii="Times New Roman" w:hAnsi="Times New Roman"/>
          <w:color w:val="828282"/>
          <w:rtl/>
        </w:rPr>
        <w:t xml:space="preserve">לֹ֤א </w:t>
      </w:r>
      <w:r>
        <w:rPr>
          <w:color w:val="FF0000"/>
          <w:vertAlign w:val="superscript"/>
          <w:rtl/>
        </w:rPr>
        <w:t>103353</w:t>
      </w:r>
      <w:r>
        <w:rPr>
          <w:rFonts w:ascii="Times New Roman" w:hAnsi="Times New Roman"/>
          <w:color w:val="828282"/>
          <w:rtl/>
        </w:rPr>
        <w:t>יַרְבֶּה־</w:t>
      </w:r>
      <w:r>
        <w:rPr>
          <w:color w:val="FF0000"/>
          <w:vertAlign w:val="superscript"/>
          <w:rtl/>
        </w:rPr>
        <w:t>103354</w:t>
      </w:r>
      <w:r>
        <w:rPr>
          <w:rFonts w:ascii="Times New Roman" w:hAnsi="Times New Roman"/>
          <w:color w:val="828282"/>
          <w:rtl/>
        </w:rPr>
        <w:t xml:space="preserve">לֹּו֙ </w:t>
      </w:r>
      <w:r>
        <w:rPr>
          <w:color w:val="FF0000"/>
          <w:vertAlign w:val="superscript"/>
          <w:rtl/>
        </w:rPr>
        <w:t>103355</w:t>
      </w:r>
      <w:r>
        <w:rPr>
          <w:rFonts w:ascii="Times New Roman" w:hAnsi="Times New Roman"/>
          <w:color w:val="828282"/>
          <w:rtl/>
        </w:rPr>
        <w:t xml:space="preserve">נָשִׁ֔ים </w:t>
      </w:r>
    </w:p>
    <w:p>
      <w:pPr>
        <w:pStyle w:val="Hebrew"/>
      </w:pPr>
      <w:r>
        <w:rPr>
          <w:color w:val="828282"/>
        </w:rPr>
        <w:t xml:space="preserve">וְלֹ֤א יַרְבֶּה־לֹּו֙ נָשִׁ֔ים וְלֹ֥א יָס֖וּר לְבָבֹ֑ו וְכֶ֣סֶף וְזָהָ֔ב לֹ֥א יַרְבֶּה־לֹּ֖ו מְאֹֽד׃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3a69ab0d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907a4cd1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2c8c0954</w:t>
            </w:r>
          </w:p>
        </w:tc>
        <w:tc>
          <w:tcPr>
            <w:tcW w:type="auto" w:w="1728"/>
          </w:tcPr>
          <w:p>
            <w:r>
              <w:t>tense</w:t>
            </w:r>
          </w:p>
        </w:tc>
        <w:tc>
          <w:tcPr>
            <w:tcW w:type="auto" w:w="1728"/>
          </w:tcPr>
          <w:p>
            <w:r>
              <w:t>verb</w:t>
            </w:r>
          </w:p>
        </w:tc>
        <w:tc>
          <w:tcPr>
            <w:tcW w:type="auto" w:w="1728"/>
          </w:tcPr>
          <w:p>
            <w:r>
              <w:t>יַרְבֶּה־</w:t>
            </w:r>
          </w:p>
        </w:tc>
        <w:tc>
          <w:tcPr>
            <w:tcW w:type="auto" w:w="1728"/>
          </w:tcPr>
          <w:p>
            <w:r>
              <w:t>mod</w:t>
            </w:r>
          </w:p>
        </w:tc>
      </w:tr>
    </w:tbl>
    <w:p>
      <w:r>
        <w:br/>
      </w:r>
    </w:p>
    <w:p>
      <w:pPr>
        <w:pStyle w:val="Reference"/>
      </w:pPr>
      <w:hyperlink r:id="rId1496">
        <w:r>
          <w:rPr/>
          <w:t>Deuteronomy 17:19</w:t>
        </w:r>
      </w:hyperlink>
    </w:p>
    <w:p>
      <w:pPr>
        <w:pStyle w:val="Hebrew"/>
      </w:pPr>
      <w:r>
        <w:t xml:space="preserve">וְהָיְתָ֣ה עִמֹּ֔ו </w:t>
      </w:r>
    </w:p>
    <w:p>
      <w:pPr>
        <w:pStyle w:val="Hebrew"/>
      </w:pPr>
      <w:r>
        <w:rPr>
          <w:color w:val="FF0000"/>
          <w:vertAlign w:val="superscript"/>
          <w:rtl/>
        </w:rPr>
        <w:t>103393</w:t>
      </w:r>
      <w:r>
        <w:rPr>
          <w:rFonts w:ascii="Times New Roman" w:hAnsi="Times New Roman"/>
          <w:color w:val="828282"/>
          <w:rtl/>
        </w:rPr>
        <w:t>וְ</w:t>
      </w:r>
      <w:r>
        <w:rPr>
          <w:color w:val="FF0000"/>
          <w:vertAlign w:val="superscript"/>
          <w:rtl/>
        </w:rPr>
        <w:t>103394</w:t>
      </w:r>
      <w:r>
        <w:rPr>
          <w:rFonts w:ascii="Times New Roman" w:hAnsi="Times New Roman"/>
          <w:color w:val="828282"/>
          <w:rtl/>
        </w:rPr>
        <w:t xml:space="preserve">הָיְתָ֣ה </w:t>
      </w:r>
      <w:r>
        <w:rPr>
          <w:color w:val="FF0000"/>
          <w:vertAlign w:val="superscript"/>
          <w:rtl/>
        </w:rPr>
        <w:t>103395</w:t>
      </w:r>
      <w:r>
        <w:rPr>
          <w:rFonts w:ascii="Times New Roman" w:hAnsi="Times New Roman"/>
          <w:color w:val="828282"/>
          <w:rtl/>
        </w:rPr>
        <w:t xml:space="preserve">עִמֹּ֔ו </w:t>
      </w:r>
    </w:p>
    <w:p>
      <w:pPr>
        <w:pStyle w:val="Hebrew"/>
      </w:pPr>
      <w:r>
        <w:rPr>
          <w:color w:val="828282"/>
        </w:rPr>
        <w:t xml:space="preserve">וְהָיְתָ֣ה עִמֹּ֔ו וְקָ֥רָא בֹ֖ו כָּל־יְמֵ֣י חַיָּ֑יו לְמַ֣עַן יִלְמַ֗ד לְיִרְאָה֙ אֶת־יְהוָ֣ה אֱלֹהָ֔יו לִ֠שְׁמֹר אֶֽת־כָּל־דִּבְרֵ֞י הַתֹּורָ֥ה הַזֹּ֛את וְאֶת־הַחֻקִּ֥ים הָאֵ֖לֶּה לַעֲשֹׂתָֽם׃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d83efcbe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7b994627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f2e88df7</w:t>
            </w:r>
          </w:p>
        </w:tc>
        <w:tc>
          <w:tcPr>
            <w:tcW w:type="auto" w:w="1728"/>
          </w:tcPr>
          <w:p>
            <w:r>
              <w:t>tense</w:t>
            </w:r>
          </w:p>
        </w:tc>
        <w:tc>
          <w:tcPr>
            <w:tcW w:type="auto" w:w="1728"/>
          </w:tcPr>
          <w:p>
            <w:r>
              <w:t>verb</w:t>
            </w:r>
          </w:p>
        </w:tc>
        <w:tc>
          <w:tcPr>
            <w:tcW w:type="auto" w:w="1728"/>
          </w:tcPr>
          <w:p>
            <w:r>
              <w:t xml:space="preserve">הָיְתָ֣ה </w:t>
            </w:r>
          </w:p>
        </w:tc>
        <w:tc>
          <w:tcPr>
            <w:tcW w:type="auto" w:w="1728"/>
          </w:tcPr>
          <w:p>
            <w:r>
              <w:t>mod</w:t>
            </w:r>
          </w:p>
        </w:tc>
      </w:tr>
    </w:tbl>
    <w:p>
      <w:r>
        <w:br/>
      </w:r>
    </w:p>
    <w:p>
      <w:pPr>
        <w:pStyle w:val="Reference"/>
      </w:pPr>
      <w:hyperlink r:id="rId1497">
        <w:r>
          <w:rPr/>
          <w:t>Deuteronomy 18:16</w:t>
        </w:r>
      </w:hyperlink>
    </w:p>
    <w:p>
      <w:pPr>
        <w:pStyle w:val="Hebrew"/>
      </w:pPr>
      <w:r>
        <w:t xml:space="preserve">וְאֶת־הָאֵ֨שׁ הַגְּדֹלָ֥ה הַזֹּ֛את לֹֽא־אֶרְאֶ֥ה עֹ֖וד </w:t>
      </w:r>
    </w:p>
    <w:p>
      <w:pPr>
        <w:pStyle w:val="Hebrew"/>
      </w:pPr>
      <w:r>
        <w:rPr>
          <w:color w:val="FF0000"/>
          <w:vertAlign w:val="superscript"/>
          <w:rtl/>
        </w:rPr>
        <w:t>103740</w:t>
      </w:r>
      <w:r>
        <w:rPr>
          <w:rFonts w:ascii="Times New Roman" w:hAnsi="Times New Roman"/>
          <w:color w:val="828282"/>
          <w:rtl/>
        </w:rPr>
        <w:t>וְ</w:t>
      </w:r>
      <w:r>
        <w:rPr>
          <w:color w:val="FF0000"/>
          <w:vertAlign w:val="superscript"/>
          <w:rtl/>
        </w:rPr>
        <w:t>103741</w:t>
      </w:r>
      <w:r>
        <w:rPr>
          <w:rFonts w:ascii="Times New Roman" w:hAnsi="Times New Roman"/>
          <w:color w:val="828282"/>
          <w:rtl/>
        </w:rPr>
        <w:t>אֶת־</w:t>
      </w:r>
      <w:r>
        <w:rPr>
          <w:color w:val="FF0000"/>
          <w:vertAlign w:val="superscript"/>
          <w:rtl/>
        </w:rPr>
        <w:t>103742</w:t>
      </w:r>
      <w:r>
        <w:rPr>
          <w:rFonts w:ascii="Times New Roman" w:hAnsi="Times New Roman"/>
          <w:color w:val="828282"/>
          <w:rtl/>
        </w:rPr>
        <w:t>הָ</w:t>
      </w:r>
      <w:r>
        <w:rPr>
          <w:color w:val="FF0000"/>
          <w:vertAlign w:val="superscript"/>
          <w:rtl/>
        </w:rPr>
        <w:t>103743</w:t>
      </w:r>
      <w:r>
        <w:rPr>
          <w:rFonts w:ascii="Times New Roman" w:hAnsi="Times New Roman"/>
          <w:color w:val="828282"/>
          <w:rtl/>
        </w:rPr>
        <w:t xml:space="preserve">אֵ֨שׁ </w:t>
      </w:r>
      <w:r>
        <w:rPr>
          <w:color w:val="FF0000"/>
          <w:vertAlign w:val="superscript"/>
          <w:rtl/>
        </w:rPr>
        <w:t>103744</w:t>
      </w:r>
      <w:r>
        <w:rPr>
          <w:rFonts w:ascii="Times New Roman" w:hAnsi="Times New Roman"/>
          <w:color w:val="828282"/>
          <w:rtl/>
        </w:rPr>
        <w:t>הַ</w:t>
      </w:r>
      <w:r>
        <w:rPr>
          <w:color w:val="FF0000"/>
          <w:vertAlign w:val="superscript"/>
          <w:rtl/>
        </w:rPr>
        <w:t>103745</w:t>
      </w:r>
      <w:r>
        <w:rPr>
          <w:rFonts w:ascii="Times New Roman" w:hAnsi="Times New Roman"/>
          <w:color w:val="828282"/>
          <w:rtl/>
        </w:rPr>
        <w:t xml:space="preserve">גְּדֹלָ֥ה </w:t>
      </w:r>
      <w:r>
        <w:rPr>
          <w:color w:val="FF0000"/>
          <w:vertAlign w:val="superscript"/>
          <w:rtl/>
        </w:rPr>
        <w:t>103746</w:t>
      </w:r>
      <w:r>
        <w:rPr>
          <w:rFonts w:ascii="Times New Roman" w:hAnsi="Times New Roman"/>
          <w:color w:val="828282"/>
          <w:rtl/>
        </w:rPr>
        <w:t>הַ</w:t>
      </w:r>
      <w:r>
        <w:rPr>
          <w:color w:val="FF0000"/>
          <w:vertAlign w:val="superscript"/>
          <w:rtl/>
        </w:rPr>
        <w:t>103747</w:t>
      </w:r>
      <w:r>
        <w:rPr>
          <w:rFonts w:ascii="Times New Roman" w:hAnsi="Times New Roman"/>
          <w:color w:val="828282"/>
          <w:rtl/>
        </w:rPr>
        <w:t xml:space="preserve">זֹּ֛את </w:t>
      </w:r>
      <w:r>
        <w:rPr>
          <w:color w:val="FF0000"/>
          <w:vertAlign w:val="superscript"/>
          <w:rtl/>
        </w:rPr>
        <w:t>103748</w:t>
      </w:r>
      <w:r>
        <w:rPr>
          <w:rFonts w:ascii="Times New Roman" w:hAnsi="Times New Roman"/>
          <w:color w:val="828282"/>
          <w:rtl/>
        </w:rPr>
        <w:t>לֹֽא־</w:t>
      </w:r>
      <w:r>
        <w:rPr>
          <w:color w:val="FF0000"/>
          <w:vertAlign w:val="superscript"/>
          <w:rtl/>
        </w:rPr>
        <w:t>103749</w:t>
      </w:r>
      <w:r>
        <w:rPr>
          <w:rFonts w:ascii="Times New Roman" w:hAnsi="Times New Roman"/>
          <w:color w:val="828282"/>
          <w:rtl/>
        </w:rPr>
        <w:t xml:space="preserve">אֶרְאֶ֥ה </w:t>
      </w:r>
      <w:r>
        <w:rPr>
          <w:color w:val="FF0000"/>
          <w:vertAlign w:val="superscript"/>
          <w:rtl/>
        </w:rPr>
        <w:t>103750</w:t>
      </w:r>
      <w:r>
        <w:rPr>
          <w:rFonts w:ascii="Times New Roman" w:hAnsi="Times New Roman"/>
          <w:color w:val="828282"/>
          <w:rtl/>
        </w:rPr>
        <w:t xml:space="preserve">עֹ֖וד </w:t>
      </w:r>
    </w:p>
    <w:p>
      <w:pPr>
        <w:pStyle w:val="Hebrew"/>
      </w:pPr>
      <w:r>
        <w:rPr>
          <w:color w:val="828282"/>
        </w:rPr>
        <w:t xml:space="preserve">כְּכֹ֨ל אֲשֶׁר־שָׁאַ֜לְתָּ מֵעִ֨ם יְהוָ֤ה אֱלֹהֶ֨יךָ֙ בְּחֹרֵ֔ב בְּיֹ֥ום הַקָּהָ֖ל לֵאמֹ֑ר לֹ֣א אֹסֵ֗ף לִשְׁמֹ֨עַ֙ אֶת־קֹול֙ יְהוָ֣ה אֱלֹהָ֔י וְאֶת־הָאֵ֨שׁ הַגְּדֹלָ֥ה הַזֹּ֛את לֹֽא־אֶרְאֶ֥ה עֹ֖וד וְלֹ֥א אָמֽוּת׃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2b388d6a</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7970d1ee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a0fdb89e</w:t>
            </w:r>
          </w:p>
        </w:tc>
        <w:tc>
          <w:tcPr>
            <w:tcW w:type="auto" w:w="1728"/>
          </w:tcPr>
          <w:p>
            <w:r>
              <w:t>tense</w:t>
            </w:r>
          </w:p>
        </w:tc>
        <w:tc>
          <w:tcPr>
            <w:tcW w:type="auto" w:w="1728"/>
          </w:tcPr>
          <w:p>
            <w:r>
              <w:t>verb</w:t>
            </w:r>
          </w:p>
        </w:tc>
        <w:tc>
          <w:tcPr>
            <w:tcW w:type="auto" w:w="1728"/>
          </w:tcPr>
          <w:p>
            <w:r>
              <w:t xml:space="preserve">אֶרְאֶ֥ה </w:t>
            </w:r>
          </w:p>
        </w:tc>
        <w:tc>
          <w:tcPr>
            <w:tcW w:type="auto" w:w="1728"/>
          </w:tcPr>
          <w:p>
            <w:r>
              <w:t>mod</w:t>
            </w:r>
          </w:p>
        </w:tc>
      </w:tr>
    </w:tbl>
    <w:p>
      <w:r>
        <w:br/>
      </w:r>
    </w:p>
    <w:p>
      <w:pPr>
        <w:pStyle w:val="Reference"/>
      </w:pPr>
      <w:hyperlink r:id="rId1497">
        <w:r>
          <w:rPr/>
          <w:t>Deuteronomy 18:16</w:t>
        </w:r>
      </w:hyperlink>
    </w:p>
    <w:p>
      <w:pPr>
        <w:pStyle w:val="Hebrew"/>
      </w:pPr>
      <w:r>
        <w:t xml:space="preserve">וְלֹ֥א אָמֽוּת׃ </w:t>
      </w:r>
    </w:p>
    <w:p>
      <w:pPr>
        <w:pStyle w:val="Hebrew"/>
      </w:pPr>
      <w:r>
        <w:rPr>
          <w:color w:val="FF0000"/>
          <w:vertAlign w:val="superscript"/>
          <w:rtl/>
        </w:rPr>
        <w:t>103751</w:t>
      </w:r>
      <w:r>
        <w:rPr>
          <w:rFonts w:ascii="Times New Roman" w:hAnsi="Times New Roman"/>
          <w:color w:val="828282"/>
          <w:rtl/>
        </w:rPr>
        <w:t>וְ</w:t>
      </w:r>
      <w:r>
        <w:rPr>
          <w:color w:val="FF0000"/>
          <w:vertAlign w:val="superscript"/>
          <w:rtl/>
        </w:rPr>
        <w:t>103752</w:t>
      </w:r>
      <w:r>
        <w:rPr>
          <w:rFonts w:ascii="Times New Roman" w:hAnsi="Times New Roman"/>
          <w:color w:val="828282"/>
          <w:rtl/>
        </w:rPr>
        <w:t xml:space="preserve">לֹ֥א </w:t>
      </w:r>
      <w:r>
        <w:rPr>
          <w:color w:val="FF0000"/>
          <w:vertAlign w:val="superscript"/>
          <w:rtl/>
        </w:rPr>
        <w:t>103753</w:t>
      </w:r>
      <w:r>
        <w:rPr>
          <w:rFonts w:ascii="Times New Roman" w:hAnsi="Times New Roman"/>
          <w:color w:val="828282"/>
          <w:rtl/>
        </w:rPr>
        <w:t xml:space="preserve">אָמֽוּת׃ </w:t>
      </w:r>
    </w:p>
    <w:p>
      <w:pPr>
        <w:pStyle w:val="Hebrew"/>
      </w:pPr>
      <w:r>
        <w:rPr>
          <w:color w:val="828282"/>
        </w:rPr>
        <w:t xml:space="preserve">כְּכֹ֨ל אֲשֶׁר־שָׁאַ֜לְתָּ מֵעִ֨ם יְהוָ֤ה אֱלֹהֶ֨יךָ֙ בְּחֹרֵ֔ב בְּיֹ֥ום הַקָּהָ֖ל לֵאמֹ֑ר לֹ֣א אֹסֵ֗ף לִשְׁמֹ֨עַ֙ אֶת־קֹול֙ יְהוָ֣ה אֱלֹהָ֔י וְאֶת־הָאֵ֨שׁ הַגְּדֹלָ֥ה הַזֹּ֛את לֹֽא־אֶרְאֶ֥ה עֹ֖וד וְלֹ֥א אָמֽוּת׃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65291ea0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d3300742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eb60bc57</w:t>
            </w:r>
          </w:p>
        </w:tc>
        <w:tc>
          <w:tcPr>
            <w:tcW w:type="auto" w:w="1728"/>
          </w:tcPr>
          <w:p>
            <w:r>
              <w:t>tense</w:t>
            </w:r>
          </w:p>
        </w:tc>
        <w:tc>
          <w:tcPr>
            <w:tcW w:type="auto" w:w="1728"/>
          </w:tcPr>
          <w:p>
            <w:r>
              <w:t>verb</w:t>
            </w:r>
          </w:p>
        </w:tc>
        <w:tc>
          <w:tcPr>
            <w:tcW w:type="auto" w:w="1728"/>
          </w:tcPr>
          <w:p>
            <w:r>
              <w:t xml:space="preserve">אָמֽוּת׃ </w:t>
            </w:r>
          </w:p>
        </w:tc>
        <w:tc>
          <w:tcPr>
            <w:tcW w:type="auto" w:w="1728"/>
          </w:tcPr>
          <w:p>
            <w:r>
              <w:t>mod</w:t>
            </w:r>
          </w:p>
        </w:tc>
      </w:tr>
    </w:tbl>
    <w:p>
      <w:r>
        <w:br/>
      </w:r>
    </w:p>
    <w:p>
      <w:pPr>
        <w:pStyle w:val="Reference"/>
      </w:pPr>
      <w:hyperlink r:id="rId1498">
        <w:r>
          <w:rPr/>
          <w:t>Deuteronomy 18:18</w:t>
        </w:r>
      </w:hyperlink>
    </w:p>
    <w:p>
      <w:pPr>
        <w:pStyle w:val="Hebrew"/>
      </w:pPr>
      <w:r>
        <w:t xml:space="preserve">נָבִ֨יא אָקִ֥ים לָהֶ֛ם מִקֶּ֥רֶב אֲחֵיהֶ֖ם כָּמֹ֑וךָ </w:t>
      </w:r>
    </w:p>
    <w:p>
      <w:pPr>
        <w:pStyle w:val="Hebrew"/>
      </w:pPr>
      <w:r>
        <w:rPr>
          <w:color w:val="FF0000"/>
          <w:vertAlign w:val="superscript"/>
          <w:rtl/>
        </w:rPr>
        <w:t>103761</w:t>
      </w:r>
      <w:r>
        <w:rPr>
          <w:rFonts w:ascii="Times New Roman" w:hAnsi="Times New Roman"/>
          <w:color w:val="828282"/>
          <w:rtl/>
        </w:rPr>
        <w:t xml:space="preserve">נָבִ֨יא </w:t>
      </w:r>
      <w:r>
        <w:rPr>
          <w:color w:val="FF0000"/>
          <w:vertAlign w:val="superscript"/>
          <w:rtl/>
        </w:rPr>
        <w:t>103762</w:t>
      </w:r>
      <w:r>
        <w:rPr>
          <w:rFonts w:ascii="Times New Roman" w:hAnsi="Times New Roman"/>
          <w:color w:val="828282"/>
          <w:rtl/>
        </w:rPr>
        <w:t xml:space="preserve">אָקִ֥ים </w:t>
      </w:r>
      <w:r>
        <w:rPr>
          <w:color w:val="FF0000"/>
          <w:vertAlign w:val="superscript"/>
          <w:rtl/>
        </w:rPr>
        <w:t>103763</w:t>
      </w:r>
      <w:r>
        <w:rPr>
          <w:rFonts w:ascii="Times New Roman" w:hAnsi="Times New Roman"/>
          <w:color w:val="828282"/>
          <w:rtl/>
        </w:rPr>
        <w:t xml:space="preserve">לָהֶ֛ם </w:t>
      </w:r>
      <w:r>
        <w:rPr>
          <w:color w:val="FF0000"/>
          <w:vertAlign w:val="superscript"/>
          <w:rtl/>
        </w:rPr>
        <w:t>103764</w:t>
      </w:r>
      <w:r>
        <w:rPr>
          <w:rFonts w:ascii="Times New Roman" w:hAnsi="Times New Roman"/>
          <w:color w:val="828282"/>
          <w:rtl/>
        </w:rPr>
        <w:t>מִ</w:t>
      </w:r>
      <w:r>
        <w:rPr>
          <w:color w:val="FF0000"/>
          <w:vertAlign w:val="superscript"/>
          <w:rtl/>
        </w:rPr>
        <w:t>103765</w:t>
      </w:r>
      <w:r>
        <w:rPr>
          <w:rFonts w:ascii="Times New Roman" w:hAnsi="Times New Roman"/>
          <w:color w:val="828282"/>
          <w:rtl/>
        </w:rPr>
        <w:t xml:space="preserve">קֶּ֥רֶב </w:t>
      </w:r>
      <w:r>
        <w:rPr>
          <w:color w:val="FF0000"/>
          <w:vertAlign w:val="superscript"/>
          <w:rtl/>
        </w:rPr>
        <w:t>103766</w:t>
      </w:r>
      <w:r>
        <w:rPr>
          <w:rFonts w:ascii="Times New Roman" w:hAnsi="Times New Roman"/>
          <w:color w:val="828282"/>
          <w:rtl/>
        </w:rPr>
        <w:t xml:space="preserve">אֲחֵיהֶ֖ם </w:t>
      </w:r>
      <w:r>
        <w:rPr>
          <w:color w:val="FF0000"/>
          <w:vertAlign w:val="superscript"/>
          <w:rtl/>
        </w:rPr>
        <w:t>103767</w:t>
      </w:r>
      <w:r>
        <w:rPr>
          <w:rFonts w:ascii="Times New Roman" w:hAnsi="Times New Roman"/>
          <w:color w:val="828282"/>
          <w:rtl/>
        </w:rPr>
        <w:t xml:space="preserve">כָּמֹ֑וךָ </w:t>
      </w:r>
    </w:p>
    <w:p>
      <w:pPr>
        <w:pStyle w:val="Hebrew"/>
      </w:pPr>
      <w:r>
        <w:rPr>
          <w:color w:val="828282"/>
        </w:rPr>
        <w:t xml:space="preserve">נָבִ֨יא אָקִ֥ים לָהֶ֛ם מִקֶּ֥רֶב אֲחֵיהֶ֖ם כָּמֹ֑וךָ וְנָתַתִּ֤י דְבָרַי֙ בְּפִ֔יו וְדִבֶּ֣ר אֲלֵיהֶ֔ם אֵ֖ת כָּל־אֲשֶׁ֥ר אֲצַוֶּֽנּוּ׃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1cc8021b</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6936deab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8aa42b13</w:t>
            </w:r>
          </w:p>
        </w:tc>
        <w:tc>
          <w:tcPr>
            <w:tcW w:type="auto" w:w="1728"/>
          </w:tcPr>
          <w:p>
            <w:r>
              <w:t>tense</w:t>
            </w:r>
          </w:p>
        </w:tc>
        <w:tc>
          <w:tcPr>
            <w:tcW w:type="auto" w:w="1728"/>
          </w:tcPr>
          <w:p>
            <w:r>
              <w:t>verb</w:t>
            </w:r>
          </w:p>
        </w:tc>
        <w:tc>
          <w:tcPr>
            <w:tcW w:type="auto" w:w="1728"/>
          </w:tcPr>
          <w:p>
            <w:r>
              <w:t xml:space="preserve">אָקִ֥ים </w:t>
            </w:r>
          </w:p>
        </w:tc>
        <w:tc>
          <w:tcPr>
            <w:tcW w:type="auto" w:w="1728"/>
          </w:tcPr>
          <w:p>
            <w:r>
              <w:t>fut</w:t>
            </w:r>
          </w:p>
        </w:tc>
      </w:tr>
    </w:tbl>
    <w:p>
      <w:r>
        <w:br/>
      </w:r>
    </w:p>
    <w:p>
      <w:pPr>
        <w:pStyle w:val="Reference"/>
      </w:pPr>
      <w:hyperlink r:id="rId1498">
        <w:r>
          <w:rPr/>
          <w:t>Deuteronomy 18:18</w:t>
        </w:r>
      </w:hyperlink>
    </w:p>
    <w:p>
      <w:pPr>
        <w:pStyle w:val="Hebrew"/>
      </w:pPr>
      <w:r>
        <w:t xml:space="preserve">וְנָתַתִּ֤י דְבָרַי֙ בְּפִ֔יו </w:t>
      </w:r>
    </w:p>
    <w:p>
      <w:pPr>
        <w:pStyle w:val="Hebrew"/>
      </w:pPr>
      <w:r>
        <w:rPr>
          <w:color w:val="FF0000"/>
          <w:vertAlign w:val="superscript"/>
          <w:rtl/>
        </w:rPr>
        <w:t>103768</w:t>
      </w:r>
      <w:r>
        <w:rPr>
          <w:rFonts w:ascii="Times New Roman" w:hAnsi="Times New Roman"/>
          <w:color w:val="828282"/>
          <w:rtl/>
        </w:rPr>
        <w:t>וְ</w:t>
      </w:r>
      <w:r>
        <w:rPr>
          <w:color w:val="FF0000"/>
          <w:vertAlign w:val="superscript"/>
          <w:rtl/>
        </w:rPr>
        <w:t>103769</w:t>
      </w:r>
      <w:r>
        <w:rPr>
          <w:rFonts w:ascii="Times New Roman" w:hAnsi="Times New Roman"/>
          <w:color w:val="828282"/>
          <w:rtl/>
        </w:rPr>
        <w:t xml:space="preserve">נָתַתִּ֤י </w:t>
      </w:r>
      <w:r>
        <w:rPr>
          <w:color w:val="FF0000"/>
          <w:vertAlign w:val="superscript"/>
          <w:rtl/>
        </w:rPr>
        <w:t>103770</w:t>
      </w:r>
      <w:r>
        <w:rPr>
          <w:rFonts w:ascii="Times New Roman" w:hAnsi="Times New Roman"/>
          <w:color w:val="828282"/>
          <w:rtl/>
        </w:rPr>
        <w:t xml:space="preserve">דְבָרַי֙ </w:t>
      </w:r>
      <w:r>
        <w:rPr>
          <w:color w:val="FF0000"/>
          <w:vertAlign w:val="superscript"/>
          <w:rtl/>
        </w:rPr>
        <w:t>103771</w:t>
      </w:r>
      <w:r>
        <w:rPr>
          <w:rFonts w:ascii="Times New Roman" w:hAnsi="Times New Roman"/>
          <w:color w:val="828282"/>
          <w:rtl/>
        </w:rPr>
        <w:t>בְּ</w:t>
      </w:r>
      <w:r>
        <w:rPr>
          <w:color w:val="FF0000"/>
          <w:vertAlign w:val="superscript"/>
          <w:rtl/>
        </w:rPr>
        <w:t>103772</w:t>
      </w:r>
      <w:r>
        <w:rPr>
          <w:rFonts w:ascii="Times New Roman" w:hAnsi="Times New Roman"/>
          <w:color w:val="828282"/>
          <w:rtl/>
        </w:rPr>
        <w:t xml:space="preserve">פִ֔יו </w:t>
      </w:r>
    </w:p>
    <w:p>
      <w:pPr>
        <w:pStyle w:val="Hebrew"/>
      </w:pPr>
      <w:r>
        <w:rPr>
          <w:color w:val="828282"/>
        </w:rPr>
        <w:t xml:space="preserve">נָבִ֨יא אָקִ֥ים לָהֶ֛ם מִקֶּ֥רֶב אֲחֵיהֶ֖ם כָּמֹ֑וךָ וְנָתַתִּ֤י דְבָרַי֙ בְּפִ֔יו וְדִבֶּ֣ר אֲלֵיהֶ֔ם אֵ֖ת כָּל־אֲשֶׁ֥ר אֲצַוֶּֽנּוּ׃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daef7838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f75f5308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7696bb3c</w:t>
            </w:r>
          </w:p>
        </w:tc>
        <w:tc>
          <w:tcPr>
            <w:tcW w:type="auto" w:w="1728"/>
          </w:tcPr>
          <w:p>
            <w:r>
              <w:t>tense</w:t>
            </w:r>
          </w:p>
        </w:tc>
        <w:tc>
          <w:tcPr>
            <w:tcW w:type="auto" w:w="1728"/>
          </w:tcPr>
          <w:p>
            <w:r>
              <w:t>verb</w:t>
            </w:r>
          </w:p>
        </w:tc>
        <w:tc>
          <w:tcPr>
            <w:tcW w:type="auto" w:w="1728"/>
          </w:tcPr>
          <w:p>
            <w:r>
              <w:t xml:space="preserve">נָתַתִּ֤י </w:t>
            </w:r>
          </w:p>
        </w:tc>
        <w:tc>
          <w:tcPr>
            <w:tcW w:type="auto" w:w="1728"/>
          </w:tcPr>
          <w:p>
            <w:r>
              <w:t>fut</w:t>
            </w:r>
          </w:p>
        </w:tc>
      </w:tr>
    </w:tbl>
    <w:p>
      <w:r>
        <w:br/>
      </w:r>
    </w:p>
    <w:p>
      <w:pPr>
        <w:pStyle w:val="Reference"/>
      </w:pPr>
      <w:hyperlink r:id="rId1498">
        <w:r>
          <w:rPr/>
          <w:t>Deuteronomy 18:18</w:t>
        </w:r>
      </w:hyperlink>
    </w:p>
    <w:p>
      <w:pPr>
        <w:pStyle w:val="Hebrew"/>
      </w:pPr>
      <w:r>
        <w:t>וְדִבֶּ֣ר אֲלֵיהֶ֔ם אֵ֖ת כָּל־</w:t>
      </w:r>
    </w:p>
    <w:p>
      <w:pPr>
        <w:pStyle w:val="Hebrew"/>
      </w:pPr>
      <w:r>
        <w:rPr>
          <w:color w:val="FF0000"/>
          <w:vertAlign w:val="superscript"/>
          <w:rtl/>
        </w:rPr>
        <w:t>103773</w:t>
      </w:r>
      <w:r>
        <w:rPr>
          <w:rFonts w:ascii="Times New Roman" w:hAnsi="Times New Roman"/>
          <w:color w:val="828282"/>
          <w:rtl/>
        </w:rPr>
        <w:t>וְ</w:t>
      </w:r>
      <w:r>
        <w:rPr>
          <w:color w:val="FF0000"/>
          <w:vertAlign w:val="superscript"/>
          <w:rtl/>
        </w:rPr>
        <w:t>103774</w:t>
      </w:r>
      <w:r>
        <w:rPr>
          <w:rFonts w:ascii="Times New Roman" w:hAnsi="Times New Roman"/>
          <w:color w:val="828282"/>
          <w:rtl/>
        </w:rPr>
        <w:t xml:space="preserve">דִבֶּ֣ר </w:t>
      </w:r>
      <w:r>
        <w:rPr>
          <w:color w:val="FF0000"/>
          <w:vertAlign w:val="superscript"/>
          <w:rtl/>
        </w:rPr>
        <w:t>103775</w:t>
      </w:r>
      <w:r>
        <w:rPr>
          <w:rFonts w:ascii="Times New Roman" w:hAnsi="Times New Roman"/>
          <w:color w:val="828282"/>
          <w:rtl/>
        </w:rPr>
        <w:t xml:space="preserve">אֲלֵיהֶ֔ם </w:t>
      </w:r>
      <w:r>
        <w:rPr>
          <w:color w:val="FF0000"/>
          <w:vertAlign w:val="superscript"/>
          <w:rtl/>
        </w:rPr>
        <w:t>103776</w:t>
      </w:r>
      <w:r>
        <w:rPr>
          <w:rFonts w:ascii="Times New Roman" w:hAnsi="Times New Roman"/>
          <w:color w:val="828282"/>
          <w:rtl/>
        </w:rPr>
        <w:t xml:space="preserve">אֵ֖ת </w:t>
      </w:r>
      <w:r>
        <w:rPr>
          <w:color w:val="FF0000"/>
          <w:vertAlign w:val="superscript"/>
          <w:rtl/>
        </w:rPr>
        <w:t>103777</w:t>
      </w:r>
      <w:r>
        <w:rPr>
          <w:rFonts w:ascii="Times New Roman" w:hAnsi="Times New Roman"/>
          <w:color w:val="828282"/>
          <w:rtl/>
        </w:rPr>
        <w:t>כָּל־</w:t>
      </w:r>
    </w:p>
    <w:p>
      <w:pPr>
        <w:pStyle w:val="Hebrew"/>
      </w:pPr>
      <w:r>
        <w:rPr>
          <w:color w:val="828282"/>
        </w:rPr>
        <w:t xml:space="preserve">נָבִ֨יא אָקִ֥ים לָהֶ֛ם מִקֶּ֥רֶב אֲחֵיהֶ֖ם כָּמֹ֑וךָ וְנָתַתִּ֤י דְבָרַי֙ בְּפִ֔יו וְדִבֶּ֣ר אֲלֵיהֶ֔ם אֵ֖ת כָּל־אֲשֶׁ֥ר אֲצַוֶּֽנּוּ׃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f172b824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ba5ae743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4441243a</w:t>
            </w:r>
          </w:p>
        </w:tc>
        <w:tc>
          <w:tcPr>
            <w:tcW w:type="auto" w:w="1728"/>
          </w:tcPr>
          <w:p>
            <w:r>
              <w:t>tense</w:t>
            </w:r>
          </w:p>
        </w:tc>
        <w:tc>
          <w:tcPr>
            <w:tcW w:type="auto" w:w="1728"/>
          </w:tcPr>
          <w:p>
            <w:r>
              <w:t>verb</w:t>
            </w:r>
          </w:p>
        </w:tc>
        <w:tc>
          <w:tcPr>
            <w:tcW w:type="auto" w:w="1728"/>
          </w:tcPr>
          <w:p>
            <w:r>
              <w:t xml:space="preserve">דִבֶּ֣ר </w:t>
            </w:r>
          </w:p>
        </w:tc>
        <w:tc>
          <w:tcPr>
            <w:tcW w:type="auto" w:w="1728"/>
          </w:tcPr>
          <w:p>
            <w:r>
              <w:t>mod</w:t>
            </w:r>
          </w:p>
        </w:tc>
      </w:tr>
    </w:tbl>
    <w:p>
      <w:r>
        <w:br/>
      </w:r>
    </w:p>
    <w:p>
      <w:pPr>
        <w:pStyle w:val="Reference"/>
      </w:pPr>
      <w:hyperlink r:id="rId1499">
        <w:r>
          <w:rPr/>
          <w:t>Deuteronomy 18:20</w:t>
        </w:r>
      </w:hyperlink>
    </w:p>
    <w:p>
      <w:pPr>
        <w:pStyle w:val="Hebrew"/>
      </w:pPr>
      <w:r>
        <w:t xml:space="preserve">וּמֵ֖ת הַנָּבִ֥יא הַהֽוּא׃ </w:t>
      </w:r>
    </w:p>
    <w:p>
      <w:pPr>
        <w:pStyle w:val="Hebrew"/>
      </w:pPr>
      <w:r>
        <w:rPr>
          <w:color w:val="FF0000"/>
          <w:vertAlign w:val="superscript"/>
          <w:rtl/>
        </w:rPr>
        <w:t>103820</w:t>
      </w:r>
      <w:r>
        <w:rPr>
          <w:rFonts w:ascii="Times New Roman" w:hAnsi="Times New Roman"/>
          <w:color w:val="828282"/>
          <w:rtl/>
        </w:rPr>
        <w:t>וּ</w:t>
      </w:r>
      <w:r>
        <w:rPr>
          <w:color w:val="FF0000"/>
          <w:vertAlign w:val="superscript"/>
          <w:rtl/>
        </w:rPr>
        <w:t>103821</w:t>
      </w:r>
      <w:r>
        <w:rPr>
          <w:rFonts w:ascii="Times New Roman" w:hAnsi="Times New Roman"/>
          <w:color w:val="828282"/>
          <w:rtl/>
        </w:rPr>
        <w:t xml:space="preserve">מֵ֖ת </w:t>
      </w:r>
      <w:r>
        <w:rPr>
          <w:color w:val="FF0000"/>
          <w:vertAlign w:val="superscript"/>
          <w:rtl/>
        </w:rPr>
        <w:t>103822</w:t>
      </w:r>
      <w:r>
        <w:rPr>
          <w:rFonts w:ascii="Times New Roman" w:hAnsi="Times New Roman"/>
          <w:color w:val="828282"/>
          <w:rtl/>
        </w:rPr>
        <w:t>הַ</w:t>
      </w:r>
      <w:r>
        <w:rPr>
          <w:color w:val="FF0000"/>
          <w:vertAlign w:val="superscript"/>
          <w:rtl/>
        </w:rPr>
        <w:t>103823</w:t>
      </w:r>
      <w:r>
        <w:rPr>
          <w:rFonts w:ascii="Times New Roman" w:hAnsi="Times New Roman"/>
          <w:color w:val="828282"/>
          <w:rtl/>
        </w:rPr>
        <w:t xml:space="preserve">נָּבִ֥יא </w:t>
      </w:r>
      <w:r>
        <w:rPr>
          <w:color w:val="FF0000"/>
          <w:vertAlign w:val="superscript"/>
          <w:rtl/>
        </w:rPr>
        <w:t>103824</w:t>
      </w:r>
      <w:r>
        <w:rPr>
          <w:rFonts w:ascii="Times New Roman" w:hAnsi="Times New Roman"/>
          <w:color w:val="828282"/>
          <w:rtl/>
        </w:rPr>
        <w:t>הַ</w:t>
      </w:r>
      <w:r>
        <w:rPr>
          <w:color w:val="FF0000"/>
          <w:vertAlign w:val="superscript"/>
          <w:rtl/>
        </w:rPr>
        <w:t>103825</w:t>
      </w:r>
      <w:r>
        <w:rPr>
          <w:rFonts w:ascii="Times New Roman" w:hAnsi="Times New Roman"/>
          <w:color w:val="828282"/>
          <w:rtl/>
        </w:rPr>
        <w:t xml:space="preserve">הֽוּא׃ </w:t>
      </w:r>
    </w:p>
    <w:p>
      <w:pPr>
        <w:pStyle w:val="Hebrew"/>
      </w:pPr>
      <w:r>
        <w:rPr>
          <w:color w:val="828282"/>
        </w:rPr>
        <w:t xml:space="preserve">אַ֣ךְ הַנָּבִ֡יא אֲשֶׁ֣ר יָזִיד֩ לְדַבֵּ֨ר דָּבָ֜ר בִּשְׁמִ֗י אֵ֣ת אֲשֶׁ֤ר לֹֽא־צִוִּיתִיו֙ לְדַבֵּ֔ר וַאֲשֶׁ֣ר יְדַבֵּ֔ר בְּשֵׁ֖ם אֱלֹהִ֣ים אֲחֵרִ֑ים וּמֵ֖ת הַנָּבִ֥יא הַהֽוּא׃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7802edd6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2dc0bfdf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073e795c</w:t>
            </w:r>
          </w:p>
        </w:tc>
        <w:tc>
          <w:tcPr>
            <w:tcW w:type="auto" w:w="1728"/>
          </w:tcPr>
          <w:p>
            <w:r>
              <w:t>tense</w:t>
            </w:r>
          </w:p>
        </w:tc>
        <w:tc>
          <w:tcPr>
            <w:tcW w:type="auto" w:w="1728"/>
          </w:tcPr>
          <w:p>
            <w:r>
              <w:t>verb</w:t>
            </w:r>
          </w:p>
        </w:tc>
        <w:tc>
          <w:tcPr>
            <w:tcW w:type="auto" w:w="1728"/>
          </w:tcPr>
          <w:p>
            <w:r>
              <w:t xml:space="preserve">מֵ֖ת </w:t>
            </w:r>
          </w:p>
        </w:tc>
        <w:tc>
          <w:tcPr>
            <w:tcW w:type="auto" w:w="1728"/>
          </w:tcPr>
          <w:p>
            <w:r>
              <w:t>mod</w:t>
            </w:r>
          </w:p>
        </w:tc>
      </w:tr>
    </w:tbl>
    <w:p>
      <w:r>
        <w:br/>
      </w:r>
    </w:p>
    <w:p>
      <w:pPr>
        <w:pStyle w:val="Reference"/>
      </w:pPr>
      <w:hyperlink r:id="rId1500">
        <w:r>
          <w:rPr/>
          <w:t>Deuteronomy 19:3</w:t>
        </w:r>
      </w:hyperlink>
    </w:p>
    <w:p>
      <w:pPr>
        <w:pStyle w:val="Hebrew"/>
      </w:pPr>
      <w:r>
        <w:t xml:space="preserve">וְהָיָ֕ה </w:t>
      </w:r>
    </w:p>
    <w:p>
      <w:pPr>
        <w:pStyle w:val="Hebrew"/>
      </w:pPr>
      <w:r>
        <w:rPr>
          <w:color w:val="FF0000"/>
          <w:vertAlign w:val="superscript"/>
          <w:rtl/>
        </w:rPr>
        <w:t>103920</w:t>
      </w:r>
      <w:r>
        <w:rPr>
          <w:rFonts w:ascii="Times New Roman" w:hAnsi="Times New Roman"/>
          <w:color w:val="828282"/>
          <w:rtl/>
        </w:rPr>
        <w:t>וְ</w:t>
      </w:r>
      <w:r>
        <w:rPr>
          <w:color w:val="FF0000"/>
          <w:vertAlign w:val="superscript"/>
          <w:rtl/>
        </w:rPr>
        <w:t>103921</w:t>
      </w:r>
      <w:r>
        <w:rPr>
          <w:rFonts w:ascii="Times New Roman" w:hAnsi="Times New Roman"/>
          <w:color w:val="828282"/>
          <w:rtl/>
        </w:rPr>
        <w:t xml:space="preserve">הָיָ֕ה </w:t>
      </w:r>
    </w:p>
    <w:p>
      <w:pPr>
        <w:pStyle w:val="Hebrew"/>
      </w:pPr>
      <w:r>
        <w:rPr>
          <w:color w:val="828282"/>
        </w:rPr>
        <w:t xml:space="preserve">תָּכִ֣ין לְךָ֮ הַדֶּרֶךְ֒ וְשִׁלַּשְׁתָּ֙ אֶת־גְּב֣וּל אַרְצְךָ֔ אֲשֶׁ֥ר יַנְחִֽילְךָ֖ יְהוָ֣ה אֱלֹהֶ֑יךָ וְהָיָ֕ה לָנ֥וּס שָׁ֖מָּה כָּל־רֹצֵֽחַ׃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484ad948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51889819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5c054c91</w:t>
            </w:r>
          </w:p>
        </w:tc>
        <w:tc>
          <w:tcPr>
            <w:tcW w:type="auto" w:w="1728"/>
          </w:tcPr>
          <w:p>
            <w:r>
              <w:t>tense</w:t>
            </w:r>
          </w:p>
        </w:tc>
        <w:tc>
          <w:tcPr>
            <w:tcW w:type="auto" w:w="1728"/>
          </w:tcPr>
          <w:p>
            <w:r>
              <w:t>verb</w:t>
            </w:r>
          </w:p>
        </w:tc>
        <w:tc>
          <w:tcPr>
            <w:tcW w:type="auto" w:w="1728"/>
          </w:tcPr>
          <w:p>
            <w:r>
              <w:t xml:space="preserve">הָיָ֕ה </w:t>
            </w:r>
          </w:p>
        </w:tc>
        <w:tc>
          <w:tcPr>
            <w:tcW w:type="auto" w:w="1728"/>
          </w:tcPr>
          <w:p>
            <w:r/>
          </w:p>
        </w:tc>
      </w:tr>
    </w:tbl>
    <w:p>
      <w:r>
        <w:br/>
      </w:r>
    </w:p>
    <w:p>
      <w:pPr>
        <w:pStyle w:val="Reference"/>
      </w:pPr>
      <w:hyperlink r:id="rId1501">
        <w:r>
          <w:rPr/>
          <w:t>Deuteronomy 19:5</w:t>
        </w:r>
      </w:hyperlink>
    </w:p>
    <w:p>
      <w:pPr>
        <w:pStyle w:val="Hebrew"/>
      </w:pPr>
      <w:r>
        <w:t xml:space="preserve">ה֗וּא יָנ֛וּס אֶל־אַחַ֥ת הֶעָרִים־הָאֵ֖לֶּה </w:t>
      </w:r>
    </w:p>
    <w:p>
      <w:pPr>
        <w:pStyle w:val="Hebrew"/>
      </w:pPr>
      <w:r>
        <w:rPr>
          <w:color w:val="FF0000"/>
          <w:vertAlign w:val="superscript"/>
          <w:rtl/>
        </w:rPr>
        <w:t>103986</w:t>
      </w:r>
      <w:r>
        <w:rPr>
          <w:rFonts w:ascii="Times New Roman" w:hAnsi="Times New Roman"/>
          <w:color w:val="828282"/>
          <w:rtl/>
        </w:rPr>
        <w:t xml:space="preserve">ה֗וּא </w:t>
      </w:r>
      <w:r>
        <w:rPr>
          <w:color w:val="FF0000"/>
          <w:vertAlign w:val="superscript"/>
          <w:rtl/>
        </w:rPr>
        <w:t>103987</w:t>
      </w:r>
      <w:r>
        <w:rPr>
          <w:rFonts w:ascii="Times New Roman" w:hAnsi="Times New Roman"/>
          <w:color w:val="828282"/>
          <w:rtl/>
        </w:rPr>
        <w:t xml:space="preserve">יָנ֛וּס </w:t>
      </w:r>
      <w:r>
        <w:rPr>
          <w:color w:val="FF0000"/>
          <w:vertAlign w:val="superscript"/>
          <w:rtl/>
        </w:rPr>
        <w:t>103988</w:t>
      </w:r>
      <w:r>
        <w:rPr>
          <w:rFonts w:ascii="Times New Roman" w:hAnsi="Times New Roman"/>
          <w:color w:val="828282"/>
          <w:rtl/>
        </w:rPr>
        <w:t>אֶל־</w:t>
      </w:r>
      <w:r>
        <w:rPr>
          <w:color w:val="FF0000"/>
          <w:vertAlign w:val="superscript"/>
          <w:rtl/>
        </w:rPr>
        <w:t>103989</w:t>
      </w:r>
      <w:r>
        <w:rPr>
          <w:rFonts w:ascii="Times New Roman" w:hAnsi="Times New Roman"/>
          <w:color w:val="828282"/>
          <w:rtl/>
        </w:rPr>
        <w:t xml:space="preserve">אַחַ֥ת </w:t>
      </w:r>
      <w:r>
        <w:rPr>
          <w:color w:val="FF0000"/>
          <w:vertAlign w:val="superscript"/>
          <w:rtl/>
        </w:rPr>
        <w:t>103990</w:t>
      </w:r>
      <w:r>
        <w:rPr>
          <w:rFonts w:ascii="Times New Roman" w:hAnsi="Times New Roman"/>
          <w:color w:val="828282"/>
          <w:rtl/>
        </w:rPr>
        <w:t>הֶ</w:t>
      </w:r>
      <w:r>
        <w:rPr>
          <w:color w:val="FF0000"/>
          <w:vertAlign w:val="superscript"/>
          <w:rtl/>
        </w:rPr>
        <w:t>103991</w:t>
      </w:r>
      <w:r>
        <w:rPr>
          <w:rFonts w:ascii="Times New Roman" w:hAnsi="Times New Roman"/>
          <w:color w:val="828282"/>
          <w:rtl/>
        </w:rPr>
        <w:t>עָרִים־</w:t>
      </w:r>
      <w:r>
        <w:rPr>
          <w:color w:val="FF0000"/>
          <w:vertAlign w:val="superscript"/>
          <w:rtl/>
        </w:rPr>
        <w:t>103992</w:t>
      </w:r>
      <w:r>
        <w:rPr>
          <w:rFonts w:ascii="Times New Roman" w:hAnsi="Times New Roman"/>
          <w:color w:val="828282"/>
          <w:rtl/>
        </w:rPr>
        <w:t>הָ</w:t>
      </w:r>
      <w:r>
        <w:rPr>
          <w:color w:val="FF0000"/>
          <w:vertAlign w:val="superscript"/>
          <w:rtl/>
        </w:rPr>
        <w:t>103993</w:t>
      </w:r>
      <w:r>
        <w:rPr>
          <w:rFonts w:ascii="Times New Roman" w:hAnsi="Times New Roman"/>
          <w:color w:val="828282"/>
          <w:rtl/>
        </w:rPr>
        <w:t xml:space="preserve">אֵ֖לֶּה </w:t>
      </w:r>
    </w:p>
    <w:p>
      <w:pPr>
        <w:pStyle w:val="Hebrew"/>
      </w:pPr>
      <w:r>
        <w:rPr>
          <w:color w:val="828282"/>
        </w:rPr>
        <w:t xml:space="preserve">וַאֲשֶׁר֩ יָבֹ֨א אֶת־רֵעֵ֥הוּ בַיַּעַר֮ לַחְטֹ֣ב עֵצִים֒ וְנִדְּחָ֨ה יָדֹ֤ו בַגַּרְזֶן֙ לִכְרֹ֣ת הָעֵ֔ץ וְנָשַׁ֤ל הַבַּרְזֶל֙ מִן־הָעֵ֔ץ וּמָצָ֥א אֶת־רֵעֵ֖הוּ וָמֵ֑ת ה֗וּא יָנ֛וּס אֶל־אַחַ֥ת הֶעָרִים־הָאֵ֖לֶּה וָחָֽי׃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abae7f49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62757d86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3fba28a7</w:t>
            </w:r>
          </w:p>
        </w:tc>
        <w:tc>
          <w:tcPr>
            <w:tcW w:type="auto" w:w="1728"/>
          </w:tcPr>
          <w:p>
            <w:r>
              <w:t>tense</w:t>
            </w:r>
          </w:p>
        </w:tc>
        <w:tc>
          <w:tcPr>
            <w:tcW w:type="auto" w:w="1728"/>
          </w:tcPr>
          <w:p>
            <w:r>
              <w:t>verb</w:t>
            </w:r>
          </w:p>
        </w:tc>
        <w:tc>
          <w:tcPr>
            <w:tcW w:type="auto" w:w="1728"/>
          </w:tcPr>
          <w:p>
            <w:r>
              <w:t xml:space="preserve">יָנ֛וּס </w:t>
            </w:r>
          </w:p>
        </w:tc>
        <w:tc>
          <w:tcPr>
            <w:tcW w:type="auto" w:w="1728"/>
          </w:tcPr>
          <w:p>
            <w:r>
              <w:t>mod</w:t>
            </w:r>
          </w:p>
        </w:tc>
      </w:tr>
    </w:tbl>
    <w:p>
      <w:r>
        <w:br/>
      </w:r>
    </w:p>
    <w:p>
      <w:pPr>
        <w:pStyle w:val="Reference"/>
      </w:pPr>
      <w:hyperlink r:id="rId1502">
        <w:r>
          <w:rPr/>
          <w:t>Deuteronomy 19:6</w:t>
        </w:r>
      </w:hyperlink>
    </w:p>
    <w:p>
      <w:pPr>
        <w:pStyle w:val="Hebrew"/>
      </w:pPr>
      <w:r>
        <w:t xml:space="preserve">וְהִשִּׂיגֹ֛ו </w:t>
      </w:r>
    </w:p>
    <w:p>
      <w:pPr>
        <w:pStyle w:val="Hebrew"/>
      </w:pPr>
      <w:r>
        <w:rPr>
          <w:color w:val="FF0000"/>
          <w:vertAlign w:val="superscript"/>
          <w:rtl/>
        </w:rPr>
        <w:t>104007</w:t>
      </w:r>
      <w:r>
        <w:rPr>
          <w:rFonts w:ascii="Times New Roman" w:hAnsi="Times New Roman"/>
          <w:color w:val="828282"/>
          <w:rtl/>
        </w:rPr>
        <w:t>וְ</w:t>
      </w:r>
      <w:r>
        <w:rPr>
          <w:color w:val="FF0000"/>
          <w:vertAlign w:val="superscript"/>
          <w:rtl/>
        </w:rPr>
        <w:t>104008</w:t>
      </w:r>
      <w:r>
        <w:rPr>
          <w:rFonts w:ascii="Times New Roman" w:hAnsi="Times New Roman"/>
          <w:color w:val="828282"/>
          <w:rtl/>
        </w:rPr>
        <w:t xml:space="preserve">הִשִּׂיגֹ֛ו </w:t>
      </w:r>
    </w:p>
    <w:p>
      <w:pPr>
        <w:pStyle w:val="Hebrew"/>
      </w:pPr>
      <w:r>
        <w:rPr>
          <w:color w:val="828282"/>
        </w:rPr>
        <w:t xml:space="preserve">פֶּן־יִרְדֹּף֩ גֹּאֵ֨ל הַדָּ֜ם אַחֲרֵ֣י הָרֹצֵ֗חַ כִּי־יֵחַם֮ לְבָבֹו֒ וְהִשִּׂיגֹ֛ו כִּֽי־יִרְבֶּ֥ה הַדֶּ֖רֶךְ וְהִכָּ֣הוּ נָ֑פֶשׁ וְלֹו֙ אֵ֣ין מִשְׁפַּט־מָ֔וֶת כִּ֠י לֹ֣א שֹׂנֵ֥א ה֛וּא לֹ֖ו מִתְּמֹ֥ול שִׁלְשֹֽׁום׃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9f1cb753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bbcb6184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88156d61</w:t>
            </w:r>
          </w:p>
        </w:tc>
        <w:tc>
          <w:tcPr>
            <w:tcW w:type="auto" w:w="1728"/>
          </w:tcPr>
          <w:p>
            <w:r>
              <w:t>tense</w:t>
            </w:r>
          </w:p>
        </w:tc>
        <w:tc>
          <w:tcPr>
            <w:tcW w:type="auto" w:w="1728"/>
          </w:tcPr>
          <w:p>
            <w:r>
              <w:t>verb</w:t>
            </w:r>
          </w:p>
        </w:tc>
        <w:tc>
          <w:tcPr>
            <w:tcW w:type="auto" w:w="1728"/>
          </w:tcPr>
          <w:p>
            <w:r>
              <w:t xml:space="preserve">הִשִּׂיגֹ֛ו </w:t>
            </w:r>
          </w:p>
        </w:tc>
        <w:tc>
          <w:tcPr>
            <w:tcW w:type="auto" w:w="1728"/>
          </w:tcPr>
          <w:p>
            <w:r>
              <w:t>mod</w:t>
            </w:r>
          </w:p>
        </w:tc>
      </w:tr>
    </w:tbl>
    <w:p>
      <w:r>
        <w:br/>
      </w:r>
    </w:p>
    <w:p>
      <w:pPr>
        <w:pStyle w:val="Reference"/>
      </w:pPr>
      <w:hyperlink r:id="rId1502">
        <w:r>
          <w:rPr/>
          <w:t>Deuteronomy 19:6</w:t>
        </w:r>
      </w:hyperlink>
    </w:p>
    <w:p>
      <w:pPr>
        <w:pStyle w:val="Hebrew"/>
      </w:pPr>
      <w:r>
        <w:t xml:space="preserve">וְהִכָּ֣הוּ נָ֑פֶשׁ </w:t>
      </w:r>
    </w:p>
    <w:p>
      <w:pPr>
        <w:pStyle w:val="Hebrew"/>
      </w:pPr>
      <w:r>
        <w:rPr>
          <w:color w:val="FF0000"/>
          <w:vertAlign w:val="superscript"/>
          <w:rtl/>
        </w:rPr>
        <w:t>104013</w:t>
      </w:r>
      <w:r>
        <w:rPr>
          <w:rFonts w:ascii="Times New Roman" w:hAnsi="Times New Roman"/>
          <w:color w:val="828282"/>
          <w:rtl/>
        </w:rPr>
        <w:t>וְ</w:t>
      </w:r>
      <w:r>
        <w:rPr>
          <w:color w:val="FF0000"/>
          <w:vertAlign w:val="superscript"/>
          <w:rtl/>
        </w:rPr>
        <w:t>104014</w:t>
      </w:r>
      <w:r>
        <w:rPr>
          <w:rFonts w:ascii="Times New Roman" w:hAnsi="Times New Roman"/>
          <w:color w:val="828282"/>
          <w:rtl/>
        </w:rPr>
        <w:t xml:space="preserve">הִכָּ֣הוּ </w:t>
      </w:r>
      <w:r>
        <w:rPr>
          <w:color w:val="FF0000"/>
          <w:vertAlign w:val="superscript"/>
          <w:rtl/>
        </w:rPr>
        <w:t>104015</w:t>
      </w:r>
      <w:r>
        <w:rPr>
          <w:rFonts w:ascii="Times New Roman" w:hAnsi="Times New Roman"/>
          <w:color w:val="828282"/>
          <w:rtl/>
        </w:rPr>
        <w:t xml:space="preserve">נָ֑פֶשׁ </w:t>
      </w:r>
    </w:p>
    <w:p>
      <w:pPr>
        <w:pStyle w:val="Hebrew"/>
      </w:pPr>
      <w:r>
        <w:rPr>
          <w:color w:val="828282"/>
        </w:rPr>
        <w:t xml:space="preserve">פֶּן־יִרְדֹּף֩ גֹּאֵ֨ל הַדָּ֜ם אַחֲרֵ֣י הָרֹצֵ֗חַ כִּי־יֵחַם֮ לְבָבֹו֒ וְהִשִּׂיגֹ֛ו כִּֽי־יִרְבֶּ֥ה הַדֶּ֖רֶךְ וְהִכָּ֣הוּ נָ֑פֶשׁ וְלֹו֙ אֵ֣ין מִשְׁפַּט־מָ֔וֶת כִּ֠י לֹ֣א שֹׂנֵ֥א ה֛וּא לֹ֖ו מִתְּמֹ֥ול שִׁלְשֹֽׁום׃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9a4c909b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52cf2d59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f9f06d80</w:t>
            </w:r>
          </w:p>
        </w:tc>
        <w:tc>
          <w:tcPr>
            <w:tcW w:type="auto" w:w="1728"/>
          </w:tcPr>
          <w:p>
            <w:r>
              <w:t>tense</w:t>
            </w:r>
          </w:p>
        </w:tc>
        <w:tc>
          <w:tcPr>
            <w:tcW w:type="auto" w:w="1728"/>
          </w:tcPr>
          <w:p>
            <w:r>
              <w:t>verb</w:t>
            </w:r>
          </w:p>
        </w:tc>
        <w:tc>
          <w:tcPr>
            <w:tcW w:type="auto" w:w="1728"/>
          </w:tcPr>
          <w:p>
            <w:r>
              <w:t xml:space="preserve">הִכָּ֣הוּ </w:t>
            </w:r>
          </w:p>
        </w:tc>
        <w:tc>
          <w:tcPr>
            <w:tcW w:type="auto" w:w="1728"/>
          </w:tcPr>
          <w:p>
            <w:r>
              <w:t>mod</w:t>
            </w:r>
          </w:p>
        </w:tc>
      </w:tr>
    </w:tbl>
    <w:p>
      <w:r>
        <w:br/>
      </w:r>
    </w:p>
    <w:p>
      <w:pPr>
        <w:pStyle w:val="Reference"/>
      </w:pPr>
      <w:hyperlink r:id="rId1503">
        <w:r>
          <w:rPr/>
          <w:t>Deuteronomy 19:8</w:t>
        </w:r>
      </w:hyperlink>
    </w:p>
    <w:p>
      <w:pPr>
        <w:pStyle w:val="Hebrew"/>
      </w:pPr>
      <w:r>
        <w:t xml:space="preserve">וְנָ֤תַן לְךָ֙ אֶת־כָּל־הָאָ֔רֶץ </w:t>
      </w:r>
    </w:p>
    <w:p>
      <w:pPr>
        <w:pStyle w:val="Hebrew"/>
      </w:pPr>
      <w:r>
        <w:rPr>
          <w:color w:val="FF0000"/>
          <w:vertAlign w:val="superscript"/>
          <w:rtl/>
        </w:rPr>
        <w:t>104051</w:t>
      </w:r>
      <w:r>
        <w:rPr>
          <w:rFonts w:ascii="Times New Roman" w:hAnsi="Times New Roman"/>
          <w:color w:val="828282"/>
          <w:rtl/>
        </w:rPr>
        <w:t>וְ</w:t>
      </w:r>
      <w:r>
        <w:rPr>
          <w:color w:val="FF0000"/>
          <w:vertAlign w:val="superscript"/>
          <w:rtl/>
        </w:rPr>
        <w:t>104052</w:t>
      </w:r>
      <w:r>
        <w:rPr>
          <w:rFonts w:ascii="Times New Roman" w:hAnsi="Times New Roman"/>
          <w:color w:val="828282"/>
          <w:rtl/>
        </w:rPr>
        <w:t xml:space="preserve">נָ֤תַן </w:t>
      </w:r>
      <w:r>
        <w:rPr>
          <w:color w:val="FF0000"/>
          <w:vertAlign w:val="superscript"/>
          <w:rtl/>
        </w:rPr>
        <w:t>104053</w:t>
      </w:r>
      <w:r>
        <w:rPr>
          <w:rFonts w:ascii="Times New Roman" w:hAnsi="Times New Roman"/>
          <w:color w:val="828282"/>
          <w:rtl/>
        </w:rPr>
        <w:t xml:space="preserve">לְךָ֙ </w:t>
      </w:r>
      <w:r>
        <w:rPr>
          <w:color w:val="FF0000"/>
          <w:vertAlign w:val="superscript"/>
          <w:rtl/>
        </w:rPr>
        <w:t>104054</w:t>
      </w:r>
      <w:r>
        <w:rPr>
          <w:rFonts w:ascii="Times New Roman" w:hAnsi="Times New Roman"/>
          <w:color w:val="828282"/>
          <w:rtl/>
        </w:rPr>
        <w:t>אֶת־</w:t>
      </w:r>
      <w:r>
        <w:rPr>
          <w:color w:val="FF0000"/>
          <w:vertAlign w:val="superscript"/>
          <w:rtl/>
        </w:rPr>
        <w:t>104055</w:t>
      </w:r>
      <w:r>
        <w:rPr>
          <w:rFonts w:ascii="Times New Roman" w:hAnsi="Times New Roman"/>
          <w:color w:val="828282"/>
          <w:rtl/>
        </w:rPr>
        <w:t>כָּל־</w:t>
      </w:r>
      <w:r>
        <w:rPr>
          <w:color w:val="FF0000"/>
          <w:vertAlign w:val="superscript"/>
          <w:rtl/>
        </w:rPr>
        <w:t>104056</w:t>
      </w:r>
      <w:r>
        <w:rPr>
          <w:rFonts w:ascii="Times New Roman" w:hAnsi="Times New Roman"/>
          <w:color w:val="828282"/>
          <w:rtl/>
        </w:rPr>
        <w:t>הָ</w:t>
      </w:r>
      <w:r>
        <w:rPr>
          <w:color w:val="FF0000"/>
          <w:vertAlign w:val="superscript"/>
          <w:rtl/>
        </w:rPr>
        <w:t>104057</w:t>
      </w:r>
      <w:r>
        <w:rPr>
          <w:rFonts w:ascii="Times New Roman" w:hAnsi="Times New Roman"/>
          <w:color w:val="828282"/>
          <w:rtl/>
        </w:rPr>
        <w:t xml:space="preserve">אָ֔רֶץ </w:t>
      </w:r>
    </w:p>
    <w:p>
      <w:pPr>
        <w:pStyle w:val="Hebrew"/>
      </w:pPr>
      <w:r>
        <w:rPr>
          <w:color w:val="828282"/>
        </w:rPr>
        <w:t xml:space="preserve">וְאִם־יַרְחִ֞יב יְהוָ֤ה אֱלֹהֶ֨יךָ֙ אֶת־גְּבֻ֣לְךָ֔ כַּאֲשֶׁ֥ר נִשְׁבַּ֖ע לַאֲבֹתֶ֑יךָ וְנָ֤תַן לְךָ֙ אֶת־כָּל־הָאָ֔רֶץ אֲשֶׁ֥ר דִּבֶּ֖ר לָתֵ֥ת לַאֲבֹתֶֽיךָ׃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98005972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a0501cb7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c1de1f23</w:t>
            </w:r>
          </w:p>
        </w:tc>
        <w:tc>
          <w:tcPr>
            <w:tcW w:type="auto" w:w="1728"/>
          </w:tcPr>
          <w:p>
            <w:r>
              <w:t>tense</w:t>
            </w:r>
          </w:p>
        </w:tc>
        <w:tc>
          <w:tcPr>
            <w:tcW w:type="auto" w:w="1728"/>
          </w:tcPr>
          <w:p>
            <w:r>
              <w:t>verb</w:t>
            </w:r>
          </w:p>
        </w:tc>
        <w:tc>
          <w:tcPr>
            <w:tcW w:type="auto" w:w="1728"/>
          </w:tcPr>
          <w:p>
            <w:r>
              <w:t xml:space="preserve">נָ֤תַן </w:t>
            </w:r>
          </w:p>
        </w:tc>
        <w:tc>
          <w:tcPr>
            <w:tcW w:type="auto" w:w="1728"/>
          </w:tcPr>
          <w:p>
            <w:r>
              <w:t>pres</w:t>
            </w:r>
          </w:p>
        </w:tc>
      </w:tr>
    </w:tbl>
    <w:p>
      <w:r>
        <w:br/>
      </w:r>
    </w:p>
    <w:p>
      <w:pPr>
        <w:pStyle w:val="Reference"/>
      </w:pPr>
      <w:hyperlink r:id="rId1504">
        <w:r>
          <w:rPr/>
          <w:t>Deuteronomy 19:10</w:t>
        </w:r>
      </w:hyperlink>
    </w:p>
    <w:p>
      <w:pPr>
        <w:pStyle w:val="Hebrew"/>
      </w:pPr>
      <w:r>
        <w:t xml:space="preserve">וְלֹ֤א יִשָּׁפֵךְ֙ דָּ֣ם נָקִ֔י בְּקֶ֣רֶב אַרְצְךָ֔ </w:t>
      </w:r>
    </w:p>
    <w:p>
      <w:pPr>
        <w:pStyle w:val="Hebrew"/>
      </w:pPr>
      <w:r>
        <w:rPr>
          <w:color w:val="FF0000"/>
          <w:vertAlign w:val="superscript"/>
          <w:rtl/>
        </w:rPr>
        <w:t>104103</w:t>
      </w:r>
      <w:r>
        <w:rPr>
          <w:rFonts w:ascii="Times New Roman" w:hAnsi="Times New Roman"/>
          <w:color w:val="828282"/>
          <w:rtl/>
        </w:rPr>
        <w:t>וְ</w:t>
      </w:r>
      <w:r>
        <w:rPr>
          <w:color w:val="FF0000"/>
          <w:vertAlign w:val="superscript"/>
          <w:rtl/>
        </w:rPr>
        <w:t>104104</w:t>
      </w:r>
      <w:r>
        <w:rPr>
          <w:rFonts w:ascii="Times New Roman" w:hAnsi="Times New Roman"/>
          <w:color w:val="828282"/>
          <w:rtl/>
        </w:rPr>
        <w:t xml:space="preserve">לֹ֤א </w:t>
      </w:r>
      <w:r>
        <w:rPr>
          <w:color w:val="FF0000"/>
          <w:vertAlign w:val="superscript"/>
          <w:rtl/>
        </w:rPr>
        <w:t>104105</w:t>
      </w:r>
      <w:r>
        <w:rPr>
          <w:rFonts w:ascii="Times New Roman" w:hAnsi="Times New Roman"/>
          <w:color w:val="828282"/>
          <w:rtl/>
        </w:rPr>
        <w:t xml:space="preserve">יִשָּׁפֵךְ֙ </w:t>
      </w:r>
      <w:r>
        <w:rPr>
          <w:color w:val="FF0000"/>
          <w:vertAlign w:val="superscript"/>
          <w:rtl/>
        </w:rPr>
        <w:t>104106</w:t>
      </w:r>
      <w:r>
        <w:rPr>
          <w:rFonts w:ascii="Times New Roman" w:hAnsi="Times New Roman"/>
          <w:color w:val="828282"/>
          <w:rtl/>
        </w:rPr>
        <w:t xml:space="preserve">דָּ֣ם </w:t>
      </w:r>
      <w:r>
        <w:rPr>
          <w:color w:val="FF0000"/>
          <w:vertAlign w:val="superscript"/>
          <w:rtl/>
        </w:rPr>
        <w:t>104107</w:t>
      </w:r>
      <w:r>
        <w:rPr>
          <w:rFonts w:ascii="Times New Roman" w:hAnsi="Times New Roman"/>
          <w:color w:val="828282"/>
          <w:rtl/>
        </w:rPr>
        <w:t xml:space="preserve">נָקִ֔י </w:t>
      </w:r>
      <w:r>
        <w:rPr>
          <w:color w:val="FF0000"/>
          <w:vertAlign w:val="superscript"/>
          <w:rtl/>
        </w:rPr>
        <w:t>104108</w:t>
      </w:r>
      <w:r>
        <w:rPr>
          <w:rFonts w:ascii="Times New Roman" w:hAnsi="Times New Roman"/>
          <w:color w:val="828282"/>
          <w:rtl/>
        </w:rPr>
        <w:t>בְּ</w:t>
      </w:r>
      <w:r>
        <w:rPr>
          <w:color w:val="FF0000"/>
          <w:vertAlign w:val="superscript"/>
          <w:rtl/>
        </w:rPr>
        <w:t>104109</w:t>
      </w:r>
      <w:r>
        <w:rPr>
          <w:rFonts w:ascii="Times New Roman" w:hAnsi="Times New Roman"/>
          <w:color w:val="828282"/>
          <w:rtl/>
        </w:rPr>
        <w:t xml:space="preserve">קֶ֣רֶב </w:t>
      </w:r>
      <w:r>
        <w:rPr>
          <w:color w:val="FF0000"/>
          <w:vertAlign w:val="superscript"/>
          <w:rtl/>
        </w:rPr>
        <w:t>104110</w:t>
      </w:r>
      <w:r>
        <w:rPr>
          <w:rFonts w:ascii="Times New Roman" w:hAnsi="Times New Roman"/>
          <w:color w:val="828282"/>
          <w:rtl/>
        </w:rPr>
        <w:t xml:space="preserve">אַרְצְךָ֔ </w:t>
      </w:r>
    </w:p>
    <w:p>
      <w:pPr>
        <w:pStyle w:val="Hebrew"/>
      </w:pPr>
      <w:r>
        <w:rPr>
          <w:color w:val="828282"/>
        </w:rPr>
        <w:t xml:space="preserve">וְלֹ֤א יִשָּׁפֵךְ֙ דָּ֣ם נָקִ֔י בְּקֶ֣רֶב אַרְצְךָ֔ אֲשֶׁר֙ יְהוָ֣ה אֱלֹהֶ֔יךָ נֹתֵ֥ן לְךָ֖ נַחֲלָ֑ה וְהָיָ֥ה עָלֶ֖יךָ דָּמִֽים׃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732fd3a3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d7a427ff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fde45930</w:t>
            </w:r>
          </w:p>
        </w:tc>
        <w:tc>
          <w:tcPr>
            <w:tcW w:type="auto" w:w="1728"/>
          </w:tcPr>
          <w:p>
            <w:r>
              <w:t>tense</w:t>
            </w:r>
          </w:p>
        </w:tc>
        <w:tc>
          <w:tcPr>
            <w:tcW w:type="auto" w:w="1728"/>
          </w:tcPr>
          <w:p>
            <w:r>
              <w:t>verb</w:t>
            </w:r>
          </w:p>
        </w:tc>
        <w:tc>
          <w:tcPr>
            <w:tcW w:type="auto" w:w="1728"/>
          </w:tcPr>
          <w:p>
            <w:r>
              <w:t xml:space="preserve">יִשָּׁפֵךְ֙ </w:t>
            </w:r>
          </w:p>
        </w:tc>
        <w:tc>
          <w:tcPr>
            <w:tcW w:type="auto" w:w="1728"/>
          </w:tcPr>
          <w:p>
            <w:r>
              <w:t>mod</w:t>
            </w:r>
          </w:p>
        </w:tc>
      </w:tr>
    </w:tbl>
    <w:p>
      <w:r>
        <w:br/>
      </w:r>
    </w:p>
    <w:p>
      <w:pPr>
        <w:pStyle w:val="Reference"/>
      </w:pPr>
      <w:hyperlink r:id="rId1504">
        <w:r>
          <w:rPr/>
          <w:t>Deuteronomy 19:10</w:t>
        </w:r>
      </w:hyperlink>
    </w:p>
    <w:p>
      <w:pPr>
        <w:pStyle w:val="Hebrew"/>
      </w:pPr>
      <w:r>
        <w:t xml:space="preserve">וְהָיָ֥ה עָלֶ֖יךָ דָּמִֽים׃ ס </w:t>
      </w:r>
    </w:p>
    <w:p>
      <w:pPr>
        <w:pStyle w:val="Hebrew"/>
      </w:pPr>
      <w:r>
        <w:rPr>
          <w:color w:val="FF0000"/>
          <w:vertAlign w:val="superscript"/>
          <w:rtl/>
        </w:rPr>
        <w:t>104117</w:t>
      </w:r>
      <w:r>
        <w:rPr>
          <w:rFonts w:ascii="Times New Roman" w:hAnsi="Times New Roman"/>
          <w:color w:val="828282"/>
          <w:rtl/>
        </w:rPr>
        <w:t>וְ</w:t>
      </w:r>
      <w:r>
        <w:rPr>
          <w:color w:val="FF0000"/>
          <w:vertAlign w:val="superscript"/>
          <w:rtl/>
        </w:rPr>
        <w:t>104118</w:t>
      </w:r>
      <w:r>
        <w:rPr>
          <w:rFonts w:ascii="Times New Roman" w:hAnsi="Times New Roman"/>
          <w:color w:val="828282"/>
          <w:rtl/>
        </w:rPr>
        <w:t xml:space="preserve">הָיָ֥ה </w:t>
      </w:r>
      <w:r>
        <w:rPr>
          <w:color w:val="FF0000"/>
          <w:vertAlign w:val="superscript"/>
          <w:rtl/>
        </w:rPr>
        <w:t>104119</w:t>
      </w:r>
      <w:r>
        <w:rPr>
          <w:rFonts w:ascii="Times New Roman" w:hAnsi="Times New Roman"/>
          <w:color w:val="828282"/>
          <w:rtl/>
        </w:rPr>
        <w:t xml:space="preserve">עָלֶ֖יךָ </w:t>
      </w:r>
      <w:r>
        <w:rPr>
          <w:color w:val="FF0000"/>
          <w:vertAlign w:val="superscript"/>
          <w:rtl/>
        </w:rPr>
        <w:t>104120</w:t>
      </w:r>
      <w:r>
        <w:rPr>
          <w:rFonts w:ascii="Times New Roman" w:hAnsi="Times New Roman"/>
          <w:color w:val="828282"/>
          <w:rtl/>
        </w:rPr>
        <w:t xml:space="preserve">דָּמִֽים׃ ס </w:t>
      </w:r>
    </w:p>
    <w:p>
      <w:pPr>
        <w:pStyle w:val="Hebrew"/>
      </w:pPr>
      <w:r>
        <w:rPr>
          <w:color w:val="828282"/>
        </w:rPr>
        <w:t xml:space="preserve">וְלֹ֤א יִשָּׁפֵךְ֙ דָּ֣ם נָקִ֔י בְּקֶ֣רֶב אַרְצְךָ֔ אֲשֶׁר֙ יְהוָ֣ה אֱלֹהֶ֔יךָ נֹתֵ֥ן לְךָ֖ נַחֲלָ֑ה וְהָיָ֥ה עָלֶ֖יךָ דָּמִֽים׃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1e9cd086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3ffedee1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0a6c0313</w:t>
            </w:r>
          </w:p>
        </w:tc>
        <w:tc>
          <w:tcPr>
            <w:tcW w:type="auto" w:w="1728"/>
          </w:tcPr>
          <w:p>
            <w:r>
              <w:t>tense</w:t>
            </w:r>
          </w:p>
        </w:tc>
        <w:tc>
          <w:tcPr>
            <w:tcW w:type="auto" w:w="1728"/>
          </w:tcPr>
          <w:p>
            <w:r>
              <w:t>verb</w:t>
            </w:r>
          </w:p>
        </w:tc>
        <w:tc>
          <w:tcPr>
            <w:tcW w:type="auto" w:w="1728"/>
          </w:tcPr>
          <w:p>
            <w:r>
              <w:t xml:space="preserve">הָיָ֥ה </w:t>
            </w:r>
          </w:p>
        </w:tc>
        <w:tc>
          <w:tcPr>
            <w:tcW w:type="auto" w:w="1728"/>
          </w:tcPr>
          <w:p>
            <w:r>
              <w:t>mod</w:t>
            </w:r>
          </w:p>
        </w:tc>
      </w:tr>
    </w:tbl>
    <w:p>
      <w:r>
        <w:br/>
      </w:r>
    </w:p>
    <w:p>
      <w:pPr>
        <w:pStyle w:val="Reference"/>
      </w:pPr>
      <w:hyperlink r:id="rId1505">
        <w:r>
          <w:rPr/>
          <w:t>Deuteronomy 19:11</w:t>
        </w:r>
      </w:hyperlink>
    </w:p>
    <w:p>
      <w:pPr>
        <w:pStyle w:val="Hebrew"/>
      </w:pPr>
      <w:r>
        <w:t xml:space="preserve">וְכִֽי־יִהְיֶ֥ה אִישׁ֙ </w:t>
      </w:r>
    </w:p>
    <w:p>
      <w:pPr>
        <w:pStyle w:val="Hebrew"/>
      </w:pPr>
      <w:r>
        <w:rPr>
          <w:color w:val="FF0000"/>
          <w:vertAlign w:val="superscript"/>
          <w:rtl/>
        </w:rPr>
        <w:t>104121</w:t>
      </w:r>
      <w:r>
        <w:rPr>
          <w:rFonts w:ascii="Times New Roman" w:hAnsi="Times New Roman"/>
          <w:color w:val="828282"/>
          <w:rtl/>
        </w:rPr>
        <w:t>וְ</w:t>
      </w:r>
      <w:r>
        <w:rPr>
          <w:color w:val="FF0000"/>
          <w:vertAlign w:val="superscript"/>
          <w:rtl/>
        </w:rPr>
        <w:t>104122</w:t>
      </w:r>
      <w:r>
        <w:rPr>
          <w:rFonts w:ascii="Times New Roman" w:hAnsi="Times New Roman"/>
          <w:color w:val="828282"/>
          <w:rtl/>
        </w:rPr>
        <w:t>כִֽי־</w:t>
      </w:r>
      <w:r>
        <w:rPr>
          <w:color w:val="FF0000"/>
          <w:vertAlign w:val="superscript"/>
          <w:rtl/>
        </w:rPr>
        <w:t>104123</w:t>
      </w:r>
      <w:r>
        <w:rPr>
          <w:rFonts w:ascii="Times New Roman" w:hAnsi="Times New Roman"/>
          <w:color w:val="828282"/>
          <w:rtl/>
        </w:rPr>
        <w:t xml:space="preserve">יִהְיֶ֥ה </w:t>
      </w:r>
      <w:r>
        <w:rPr>
          <w:color w:val="FF0000"/>
          <w:vertAlign w:val="superscript"/>
          <w:rtl/>
        </w:rPr>
        <w:t>104124</w:t>
      </w:r>
      <w:r>
        <w:rPr>
          <w:rFonts w:ascii="Times New Roman" w:hAnsi="Times New Roman"/>
          <w:color w:val="828282"/>
          <w:rtl/>
        </w:rPr>
        <w:t xml:space="preserve">אִישׁ֙ </w:t>
      </w:r>
    </w:p>
    <w:p>
      <w:pPr>
        <w:pStyle w:val="Hebrew"/>
      </w:pPr>
      <w:r>
        <w:rPr>
          <w:color w:val="828282"/>
        </w:rPr>
        <w:t xml:space="preserve">וְכִֽי־יִהְיֶ֥ה אִישׁ֙ שֹׂנֵ֣א לְרֵעֵ֔הוּ וְאָ֤רַב לֹו֙ וְקָ֣ם עָלָ֔יו וְהִכָּ֥הוּ נֶ֖פֶשׁ וָמֵ֑ת וְנָ֕ס אֶל־אַחַ֖ת הֶעָרִ֥ים הָאֵֽל׃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690495f7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f2c6a18d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ae222982</w:t>
            </w:r>
          </w:p>
        </w:tc>
        <w:tc>
          <w:tcPr>
            <w:tcW w:type="auto" w:w="1728"/>
          </w:tcPr>
          <w:p>
            <w:r>
              <w:t>tense</w:t>
            </w:r>
          </w:p>
        </w:tc>
        <w:tc>
          <w:tcPr>
            <w:tcW w:type="auto" w:w="1728"/>
          </w:tcPr>
          <w:p>
            <w:r>
              <w:t>verb</w:t>
            </w:r>
          </w:p>
        </w:tc>
        <w:tc>
          <w:tcPr>
            <w:tcW w:type="auto" w:w="1728"/>
          </w:tcPr>
          <w:p>
            <w:r>
              <w:t xml:space="preserve">יִהְיֶ֥ה </w:t>
            </w:r>
          </w:p>
        </w:tc>
        <w:tc>
          <w:tcPr>
            <w:tcW w:type="auto" w:w="1728"/>
          </w:tcPr>
          <w:p>
            <w:r/>
          </w:p>
        </w:tc>
      </w:tr>
    </w:tbl>
    <w:p>
      <w:r>
        <w:br/>
      </w:r>
    </w:p>
    <w:p>
      <w:pPr>
        <w:pStyle w:val="Reference"/>
      </w:pPr>
      <w:hyperlink r:id="rId1505">
        <w:r>
          <w:rPr/>
          <w:t>Deuteronomy 19:11</w:t>
        </w:r>
      </w:hyperlink>
    </w:p>
    <w:p>
      <w:pPr>
        <w:pStyle w:val="Hebrew"/>
      </w:pPr>
      <w:r>
        <w:t xml:space="preserve">וְקָ֣ם עָלָ֔יו </w:t>
      </w:r>
    </w:p>
    <w:p>
      <w:pPr>
        <w:pStyle w:val="Hebrew"/>
      </w:pPr>
      <w:r>
        <w:rPr>
          <w:color w:val="FF0000"/>
          <w:vertAlign w:val="superscript"/>
          <w:rtl/>
        </w:rPr>
        <w:t>104131</w:t>
      </w:r>
      <w:r>
        <w:rPr>
          <w:rFonts w:ascii="Times New Roman" w:hAnsi="Times New Roman"/>
          <w:color w:val="828282"/>
          <w:rtl/>
        </w:rPr>
        <w:t>וְ</w:t>
      </w:r>
      <w:r>
        <w:rPr>
          <w:color w:val="FF0000"/>
          <w:vertAlign w:val="superscript"/>
          <w:rtl/>
        </w:rPr>
        <w:t>104132</w:t>
      </w:r>
      <w:r>
        <w:rPr>
          <w:rFonts w:ascii="Times New Roman" w:hAnsi="Times New Roman"/>
          <w:color w:val="828282"/>
          <w:rtl/>
        </w:rPr>
        <w:t xml:space="preserve">קָ֣ם </w:t>
      </w:r>
      <w:r>
        <w:rPr>
          <w:color w:val="FF0000"/>
          <w:vertAlign w:val="superscript"/>
          <w:rtl/>
        </w:rPr>
        <w:t>104133</w:t>
      </w:r>
      <w:r>
        <w:rPr>
          <w:rFonts w:ascii="Times New Roman" w:hAnsi="Times New Roman"/>
          <w:color w:val="828282"/>
          <w:rtl/>
        </w:rPr>
        <w:t xml:space="preserve">עָלָ֔יו </w:t>
      </w:r>
    </w:p>
    <w:p>
      <w:pPr>
        <w:pStyle w:val="Hebrew"/>
      </w:pPr>
      <w:r>
        <w:rPr>
          <w:color w:val="828282"/>
        </w:rPr>
        <w:t xml:space="preserve">וְכִֽי־יִהְיֶ֥ה אִישׁ֙ שֹׂנֵ֣א לְרֵעֵ֔הוּ וְאָ֤רַב לֹו֙ וְקָ֣ם עָלָ֔יו וְהִכָּ֥הוּ נֶ֖פֶשׁ וָמֵ֑ת וְנָ֕ס אֶל־אַחַ֖ת הֶעָרִ֥ים הָאֵֽל׃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f46388e7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c72158ca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845d3266</w:t>
            </w:r>
          </w:p>
        </w:tc>
        <w:tc>
          <w:tcPr>
            <w:tcW w:type="auto" w:w="1728"/>
          </w:tcPr>
          <w:p>
            <w:r>
              <w:t>tense</w:t>
            </w:r>
          </w:p>
        </w:tc>
        <w:tc>
          <w:tcPr>
            <w:tcW w:type="auto" w:w="1728"/>
          </w:tcPr>
          <w:p>
            <w:r>
              <w:t>verb</w:t>
            </w:r>
          </w:p>
        </w:tc>
        <w:tc>
          <w:tcPr>
            <w:tcW w:type="auto" w:w="1728"/>
          </w:tcPr>
          <w:p>
            <w:r>
              <w:t xml:space="preserve">קָ֣ם </w:t>
            </w:r>
          </w:p>
        </w:tc>
        <w:tc>
          <w:tcPr>
            <w:tcW w:type="auto" w:w="1728"/>
          </w:tcPr>
          <w:p>
            <w:r>
              <w:t>pres</w:t>
            </w:r>
          </w:p>
        </w:tc>
      </w:tr>
    </w:tbl>
    <w:p>
      <w:r>
        <w:br/>
      </w:r>
    </w:p>
    <w:p>
      <w:pPr>
        <w:pStyle w:val="Reference"/>
      </w:pPr>
      <w:hyperlink r:id="rId1505">
        <w:r>
          <w:rPr/>
          <w:t>Deuteronomy 19:11</w:t>
        </w:r>
      </w:hyperlink>
    </w:p>
    <w:p>
      <w:pPr>
        <w:pStyle w:val="Hebrew"/>
      </w:pPr>
      <w:r>
        <w:t xml:space="preserve">וְהִכָּ֥הוּ נֶ֖פֶשׁ </w:t>
      </w:r>
    </w:p>
    <w:p>
      <w:pPr>
        <w:pStyle w:val="Hebrew"/>
      </w:pPr>
      <w:r>
        <w:rPr>
          <w:color w:val="FF0000"/>
          <w:vertAlign w:val="superscript"/>
          <w:rtl/>
        </w:rPr>
        <w:t>104134</w:t>
      </w:r>
      <w:r>
        <w:rPr>
          <w:rFonts w:ascii="Times New Roman" w:hAnsi="Times New Roman"/>
          <w:color w:val="828282"/>
          <w:rtl/>
        </w:rPr>
        <w:t>וְ</w:t>
      </w:r>
      <w:r>
        <w:rPr>
          <w:color w:val="FF0000"/>
          <w:vertAlign w:val="superscript"/>
          <w:rtl/>
        </w:rPr>
        <w:t>104135</w:t>
      </w:r>
      <w:r>
        <w:rPr>
          <w:rFonts w:ascii="Times New Roman" w:hAnsi="Times New Roman"/>
          <w:color w:val="828282"/>
          <w:rtl/>
        </w:rPr>
        <w:t xml:space="preserve">הִכָּ֥הוּ </w:t>
      </w:r>
      <w:r>
        <w:rPr>
          <w:color w:val="FF0000"/>
          <w:vertAlign w:val="superscript"/>
          <w:rtl/>
        </w:rPr>
        <w:t>104136</w:t>
      </w:r>
      <w:r>
        <w:rPr>
          <w:rFonts w:ascii="Times New Roman" w:hAnsi="Times New Roman"/>
          <w:color w:val="828282"/>
          <w:rtl/>
        </w:rPr>
        <w:t xml:space="preserve">נֶ֖פֶשׁ </w:t>
      </w:r>
    </w:p>
    <w:p>
      <w:pPr>
        <w:pStyle w:val="Hebrew"/>
      </w:pPr>
      <w:r>
        <w:rPr>
          <w:color w:val="828282"/>
        </w:rPr>
        <w:t xml:space="preserve">וְכִֽי־יִהְיֶ֥ה אִישׁ֙ שֹׂנֵ֣א לְרֵעֵ֔הוּ וְאָ֤רַב לֹו֙ וְקָ֣ם עָלָ֔יו וְהִכָּ֥הוּ נֶ֖פֶשׁ וָמֵ֑ת וְנָ֕ס אֶל־אַחַ֖ת הֶעָרִ֥ים הָאֵֽל׃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ae655c9a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8a8dd531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52629759</w:t>
            </w:r>
          </w:p>
        </w:tc>
        <w:tc>
          <w:tcPr>
            <w:tcW w:type="auto" w:w="1728"/>
          </w:tcPr>
          <w:p>
            <w:r>
              <w:t>tense</w:t>
            </w:r>
          </w:p>
        </w:tc>
        <w:tc>
          <w:tcPr>
            <w:tcW w:type="auto" w:w="1728"/>
          </w:tcPr>
          <w:p>
            <w:r>
              <w:t>verb</w:t>
            </w:r>
          </w:p>
        </w:tc>
        <w:tc>
          <w:tcPr>
            <w:tcW w:type="auto" w:w="1728"/>
          </w:tcPr>
          <w:p>
            <w:r>
              <w:t xml:space="preserve">הִכָּ֥הוּ </w:t>
            </w:r>
          </w:p>
        </w:tc>
        <w:tc>
          <w:tcPr>
            <w:tcW w:type="auto" w:w="1728"/>
          </w:tcPr>
          <w:p>
            <w:r>
              <w:t>pres</w:t>
            </w:r>
          </w:p>
        </w:tc>
      </w:tr>
    </w:tbl>
    <w:p>
      <w:r>
        <w:br/>
      </w:r>
    </w:p>
    <w:p>
      <w:pPr>
        <w:pStyle w:val="Reference"/>
      </w:pPr>
      <w:hyperlink r:id="rId1505">
        <w:r>
          <w:rPr/>
          <w:t>Deuteronomy 19:11</w:t>
        </w:r>
      </w:hyperlink>
    </w:p>
    <w:p>
      <w:pPr>
        <w:pStyle w:val="Hebrew"/>
      </w:pPr>
      <w:r>
        <w:t xml:space="preserve">וְנָ֕ס אֶל־אַחַ֖ת הֶעָרִ֥ים הָאֵֽל׃ </w:t>
      </w:r>
    </w:p>
    <w:p>
      <w:pPr>
        <w:pStyle w:val="Hebrew"/>
      </w:pPr>
      <w:r>
        <w:rPr>
          <w:color w:val="FF0000"/>
          <w:vertAlign w:val="superscript"/>
          <w:rtl/>
        </w:rPr>
        <w:t>104139</w:t>
      </w:r>
      <w:r>
        <w:rPr>
          <w:rFonts w:ascii="Times New Roman" w:hAnsi="Times New Roman"/>
          <w:color w:val="828282"/>
          <w:rtl/>
        </w:rPr>
        <w:t>וְ</w:t>
      </w:r>
      <w:r>
        <w:rPr>
          <w:color w:val="FF0000"/>
          <w:vertAlign w:val="superscript"/>
          <w:rtl/>
        </w:rPr>
        <w:t>104140</w:t>
      </w:r>
      <w:r>
        <w:rPr>
          <w:rFonts w:ascii="Times New Roman" w:hAnsi="Times New Roman"/>
          <w:color w:val="828282"/>
          <w:rtl/>
        </w:rPr>
        <w:t xml:space="preserve">נָ֕ס </w:t>
      </w:r>
      <w:r>
        <w:rPr>
          <w:color w:val="FF0000"/>
          <w:vertAlign w:val="superscript"/>
          <w:rtl/>
        </w:rPr>
        <w:t>104141</w:t>
      </w:r>
      <w:r>
        <w:rPr>
          <w:rFonts w:ascii="Times New Roman" w:hAnsi="Times New Roman"/>
          <w:color w:val="828282"/>
          <w:rtl/>
        </w:rPr>
        <w:t>אֶל־</w:t>
      </w:r>
      <w:r>
        <w:rPr>
          <w:color w:val="FF0000"/>
          <w:vertAlign w:val="superscript"/>
          <w:rtl/>
        </w:rPr>
        <w:t>104142</w:t>
      </w:r>
      <w:r>
        <w:rPr>
          <w:rFonts w:ascii="Times New Roman" w:hAnsi="Times New Roman"/>
          <w:color w:val="828282"/>
          <w:rtl/>
        </w:rPr>
        <w:t xml:space="preserve">אַחַ֖ת </w:t>
      </w:r>
      <w:r>
        <w:rPr>
          <w:color w:val="FF0000"/>
          <w:vertAlign w:val="superscript"/>
          <w:rtl/>
        </w:rPr>
        <w:t>104143</w:t>
      </w:r>
      <w:r>
        <w:rPr>
          <w:rFonts w:ascii="Times New Roman" w:hAnsi="Times New Roman"/>
          <w:color w:val="828282"/>
          <w:rtl/>
        </w:rPr>
        <w:t>הֶ</w:t>
      </w:r>
      <w:r>
        <w:rPr>
          <w:color w:val="FF0000"/>
          <w:vertAlign w:val="superscript"/>
          <w:rtl/>
        </w:rPr>
        <w:t>104144</w:t>
      </w:r>
      <w:r>
        <w:rPr>
          <w:rFonts w:ascii="Times New Roman" w:hAnsi="Times New Roman"/>
          <w:color w:val="828282"/>
          <w:rtl/>
        </w:rPr>
        <w:t xml:space="preserve">עָרִ֥ים </w:t>
      </w:r>
      <w:r>
        <w:rPr>
          <w:color w:val="FF0000"/>
          <w:vertAlign w:val="superscript"/>
          <w:rtl/>
        </w:rPr>
        <w:t>104145</w:t>
      </w:r>
      <w:r>
        <w:rPr>
          <w:rFonts w:ascii="Times New Roman" w:hAnsi="Times New Roman"/>
          <w:color w:val="828282"/>
          <w:rtl/>
        </w:rPr>
        <w:t>הָ</w:t>
      </w:r>
      <w:r>
        <w:rPr>
          <w:color w:val="FF0000"/>
          <w:vertAlign w:val="superscript"/>
          <w:rtl/>
        </w:rPr>
        <w:t>104146</w:t>
      </w:r>
      <w:r>
        <w:rPr>
          <w:rFonts w:ascii="Times New Roman" w:hAnsi="Times New Roman"/>
          <w:color w:val="828282"/>
          <w:rtl/>
        </w:rPr>
        <w:t xml:space="preserve">אֵֽל׃ </w:t>
      </w:r>
    </w:p>
    <w:p>
      <w:pPr>
        <w:pStyle w:val="Hebrew"/>
      </w:pPr>
      <w:r>
        <w:rPr>
          <w:color w:val="828282"/>
        </w:rPr>
        <w:t xml:space="preserve">וְכִֽי־יִהְיֶ֥ה אִישׁ֙ שֹׂנֵ֣א לְרֵעֵ֔הוּ וְאָ֤רַב לֹו֙ וְקָ֣ם עָלָ֔יו וְהִכָּ֥הוּ נֶ֖פֶשׁ וָמֵ֑ת וְנָ֕ס אֶל־אַחַ֖ת הֶעָרִ֥ים הָאֵֽל׃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0cc04507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f62db3d0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dc9fdc11</w:t>
            </w:r>
          </w:p>
        </w:tc>
        <w:tc>
          <w:tcPr>
            <w:tcW w:type="auto" w:w="1728"/>
          </w:tcPr>
          <w:p>
            <w:r>
              <w:t>tense</w:t>
            </w:r>
          </w:p>
        </w:tc>
        <w:tc>
          <w:tcPr>
            <w:tcW w:type="auto" w:w="1728"/>
          </w:tcPr>
          <w:p>
            <w:r>
              <w:t>verb</w:t>
            </w:r>
          </w:p>
        </w:tc>
        <w:tc>
          <w:tcPr>
            <w:tcW w:type="auto" w:w="1728"/>
          </w:tcPr>
          <w:p>
            <w:r>
              <w:t xml:space="preserve">נָ֕ס </w:t>
            </w:r>
          </w:p>
        </w:tc>
        <w:tc>
          <w:tcPr>
            <w:tcW w:type="auto" w:w="1728"/>
          </w:tcPr>
          <w:p>
            <w:r>
              <w:t>pres</w:t>
            </w:r>
          </w:p>
        </w:tc>
      </w:tr>
    </w:tbl>
    <w:p>
      <w:r>
        <w:br/>
      </w:r>
    </w:p>
    <w:p>
      <w:pPr>
        <w:pStyle w:val="Reference"/>
      </w:pPr>
      <w:hyperlink r:id="rId1506">
        <w:r>
          <w:rPr/>
          <w:t>Deuteronomy 19:12</w:t>
        </w:r>
      </w:hyperlink>
    </w:p>
    <w:p>
      <w:pPr>
        <w:pStyle w:val="Hebrew"/>
      </w:pPr>
      <w:r>
        <w:t xml:space="preserve">וְלָקְח֥וּ אֹתֹ֖ו מִשָּׁ֑ם </w:t>
      </w:r>
    </w:p>
    <w:p>
      <w:pPr>
        <w:pStyle w:val="Hebrew"/>
      </w:pPr>
      <w:r>
        <w:rPr>
          <w:color w:val="FF0000"/>
          <w:vertAlign w:val="superscript"/>
          <w:rtl/>
        </w:rPr>
        <w:t>104151</w:t>
      </w:r>
      <w:r>
        <w:rPr>
          <w:rFonts w:ascii="Times New Roman" w:hAnsi="Times New Roman"/>
          <w:color w:val="828282"/>
          <w:rtl/>
        </w:rPr>
        <w:t>וְ</w:t>
      </w:r>
      <w:r>
        <w:rPr>
          <w:color w:val="FF0000"/>
          <w:vertAlign w:val="superscript"/>
          <w:rtl/>
        </w:rPr>
        <w:t>104152</w:t>
      </w:r>
      <w:r>
        <w:rPr>
          <w:rFonts w:ascii="Times New Roman" w:hAnsi="Times New Roman"/>
          <w:color w:val="828282"/>
          <w:rtl/>
        </w:rPr>
        <w:t xml:space="preserve">לָקְח֥וּ </w:t>
      </w:r>
      <w:r>
        <w:rPr>
          <w:color w:val="FF0000"/>
          <w:vertAlign w:val="superscript"/>
          <w:rtl/>
        </w:rPr>
        <w:t>104153</w:t>
      </w:r>
      <w:r>
        <w:rPr>
          <w:rFonts w:ascii="Times New Roman" w:hAnsi="Times New Roman"/>
          <w:color w:val="828282"/>
          <w:rtl/>
        </w:rPr>
        <w:t xml:space="preserve">אֹתֹ֖ו </w:t>
      </w:r>
      <w:r>
        <w:rPr>
          <w:color w:val="FF0000"/>
          <w:vertAlign w:val="superscript"/>
          <w:rtl/>
        </w:rPr>
        <w:t>104154</w:t>
      </w:r>
      <w:r>
        <w:rPr>
          <w:rFonts w:ascii="Times New Roman" w:hAnsi="Times New Roman"/>
          <w:color w:val="828282"/>
          <w:rtl/>
        </w:rPr>
        <w:t>מִ</w:t>
      </w:r>
      <w:r>
        <w:rPr>
          <w:color w:val="FF0000"/>
          <w:vertAlign w:val="superscript"/>
          <w:rtl/>
        </w:rPr>
        <w:t>104155</w:t>
      </w:r>
      <w:r>
        <w:rPr>
          <w:rFonts w:ascii="Times New Roman" w:hAnsi="Times New Roman"/>
          <w:color w:val="828282"/>
          <w:rtl/>
        </w:rPr>
        <w:t xml:space="preserve">שָּׁ֑ם </w:t>
      </w:r>
    </w:p>
    <w:p>
      <w:pPr>
        <w:pStyle w:val="Hebrew"/>
      </w:pPr>
      <w:r>
        <w:rPr>
          <w:color w:val="828282"/>
        </w:rPr>
        <w:t xml:space="preserve">וְשָֽׁלְחוּ֙ זִקְנֵ֣י עִירֹ֔ו וְלָקְח֥וּ אֹתֹ֖ו מִשָּׁ֑ם וְנָתְנ֣וּ אֹתֹ֗ו בְּיַ֛ד גֹּאֵ֥ל הַדָּ֖ם וָמֵֽת׃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8d0de391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91610ec9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82a9e65b</w:t>
            </w:r>
          </w:p>
        </w:tc>
        <w:tc>
          <w:tcPr>
            <w:tcW w:type="auto" w:w="1728"/>
          </w:tcPr>
          <w:p>
            <w:r>
              <w:t>tense</w:t>
            </w:r>
          </w:p>
        </w:tc>
        <w:tc>
          <w:tcPr>
            <w:tcW w:type="auto" w:w="1728"/>
          </w:tcPr>
          <w:p>
            <w:r>
              <w:t>verb</w:t>
            </w:r>
          </w:p>
        </w:tc>
        <w:tc>
          <w:tcPr>
            <w:tcW w:type="auto" w:w="1728"/>
          </w:tcPr>
          <w:p>
            <w:r>
              <w:t xml:space="preserve">לָקְח֥וּ </w:t>
            </w:r>
          </w:p>
        </w:tc>
        <w:tc>
          <w:tcPr>
            <w:tcW w:type="auto" w:w="1728"/>
          </w:tcPr>
          <w:p>
            <w:r>
              <w:t>mod</w:t>
            </w:r>
          </w:p>
        </w:tc>
      </w:tr>
    </w:tbl>
    <w:p>
      <w:r>
        <w:br/>
      </w:r>
    </w:p>
    <w:p>
      <w:pPr>
        <w:pStyle w:val="Reference"/>
      </w:pPr>
      <w:hyperlink r:id="rId1506">
        <w:r>
          <w:rPr/>
          <w:t>Deuteronomy 19:12</w:t>
        </w:r>
      </w:hyperlink>
    </w:p>
    <w:p>
      <w:pPr>
        <w:pStyle w:val="Hebrew"/>
      </w:pPr>
      <w:r>
        <w:t xml:space="preserve">וָמֵֽת׃ </w:t>
      </w:r>
    </w:p>
    <w:p>
      <w:pPr>
        <w:pStyle w:val="Hebrew"/>
      </w:pPr>
      <w:r>
        <w:rPr>
          <w:color w:val="FF0000"/>
          <w:vertAlign w:val="superscript"/>
          <w:rtl/>
        </w:rPr>
        <w:t>104164</w:t>
      </w:r>
      <w:r>
        <w:rPr>
          <w:rFonts w:ascii="Times New Roman" w:hAnsi="Times New Roman"/>
          <w:color w:val="828282"/>
          <w:rtl/>
        </w:rPr>
        <w:t>וָ</w:t>
      </w:r>
      <w:r>
        <w:rPr>
          <w:color w:val="FF0000"/>
          <w:vertAlign w:val="superscript"/>
          <w:rtl/>
        </w:rPr>
        <w:t>104165</w:t>
      </w:r>
      <w:r>
        <w:rPr>
          <w:rFonts w:ascii="Times New Roman" w:hAnsi="Times New Roman"/>
          <w:color w:val="828282"/>
          <w:rtl/>
        </w:rPr>
        <w:t xml:space="preserve">מֵֽת׃ </w:t>
      </w:r>
    </w:p>
    <w:p>
      <w:pPr>
        <w:pStyle w:val="Hebrew"/>
      </w:pPr>
      <w:r>
        <w:rPr>
          <w:color w:val="828282"/>
        </w:rPr>
        <w:t xml:space="preserve">וְשָֽׁלְחוּ֙ זִקְנֵ֣י עִירֹ֔ו וְלָקְח֥וּ אֹתֹ֖ו מִשָּׁ֑ם וְנָתְנ֣וּ אֹתֹ֗ו בְּיַ֛ד גֹּאֵ֥ל הַדָּ֖ם וָמֵֽת׃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8f6be751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96326e05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6edca1f6</w:t>
            </w:r>
          </w:p>
        </w:tc>
        <w:tc>
          <w:tcPr>
            <w:tcW w:type="auto" w:w="1728"/>
          </w:tcPr>
          <w:p>
            <w:r>
              <w:t>tense</w:t>
            </w:r>
          </w:p>
        </w:tc>
        <w:tc>
          <w:tcPr>
            <w:tcW w:type="auto" w:w="1728"/>
          </w:tcPr>
          <w:p>
            <w:r>
              <w:t>verb</w:t>
            </w:r>
          </w:p>
        </w:tc>
        <w:tc>
          <w:tcPr>
            <w:tcW w:type="auto" w:w="1728"/>
          </w:tcPr>
          <w:p>
            <w:r>
              <w:t xml:space="preserve">מֵֽת׃ </w:t>
            </w:r>
          </w:p>
        </w:tc>
        <w:tc>
          <w:tcPr>
            <w:tcW w:type="auto" w:w="1728"/>
          </w:tcPr>
          <w:p>
            <w:r>
              <w:t>mod</w:t>
            </w:r>
          </w:p>
        </w:tc>
      </w:tr>
    </w:tbl>
    <w:p>
      <w:r>
        <w:br/>
      </w:r>
    </w:p>
    <w:p>
      <w:pPr>
        <w:pStyle w:val="Reference"/>
      </w:pPr>
      <w:hyperlink r:id="rId1507">
        <w:r>
          <w:rPr/>
          <w:t>Deuteronomy 19:13</w:t>
        </w:r>
      </w:hyperlink>
    </w:p>
    <w:p>
      <w:pPr>
        <w:pStyle w:val="Hebrew"/>
      </w:pPr>
      <w:r>
        <w:t xml:space="preserve">לֹא־תָחֹ֥וס עֵֽינְךָ֖ עָלָ֑יו </w:t>
      </w:r>
    </w:p>
    <w:p>
      <w:pPr>
        <w:pStyle w:val="Hebrew"/>
      </w:pPr>
      <w:r>
        <w:rPr>
          <w:color w:val="FF0000"/>
          <w:vertAlign w:val="superscript"/>
          <w:rtl/>
        </w:rPr>
        <w:t>104166</w:t>
      </w:r>
      <w:r>
        <w:rPr>
          <w:rFonts w:ascii="Times New Roman" w:hAnsi="Times New Roman"/>
          <w:color w:val="828282"/>
          <w:rtl/>
        </w:rPr>
        <w:t>לֹא־</w:t>
      </w:r>
      <w:r>
        <w:rPr>
          <w:color w:val="FF0000"/>
          <w:vertAlign w:val="superscript"/>
          <w:rtl/>
        </w:rPr>
        <w:t>104167</w:t>
      </w:r>
      <w:r>
        <w:rPr>
          <w:rFonts w:ascii="Times New Roman" w:hAnsi="Times New Roman"/>
          <w:color w:val="828282"/>
          <w:rtl/>
        </w:rPr>
        <w:t xml:space="preserve">תָחֹ֥וס </w:t>
      </w:r>
      <w:r>
        <w:rPr>
          <w:color w:val="FF0000"/>
          <w:vertAlign w:val="superscript"/>
          <w:rtl/>
        </w:rPr>
        <w:t>104168</w:t>
      </w:r>
      <w:r>
        <w:rPr>
          <w:rFonts w:ascii="Times New Roman" w:hAnsi="Times New Roman"/>
          <w:color w:val="828282"/>
          <w:rtl/>
        </w:rPr>
        <w:t xml:space="preserve">עֵֽינְךָ֖ </w:t>
      </w:r>
      <w:r>
        <w:rPr>
          <w:color w:val="FF0000"/>
          <w:vertAlign w:val="superscript"/>
          <w:rtl/>
        </w:rPr>
        <w:t>104169</w:t>
      </w:r>
      <w:r>
        <w:rPr>
          <w:rFonts w:ascii="Times New Roman" w:hAnsi="Times New Roman"/>
          <w:color w:val="828282"/>
          <w:rtl/>
        </w:rPr>
        <w:t xml:space="preserve">עָלָ֑יו </w:t>
      </w:r>
    </w:p>
    <w:p>
      <w:pPr>
        <w:pStyle w:val="Hebrew"/>
      </w:pPr>
      <w:r>
        <w:rPr>
          <w:color w:val="828282"/>
        </w:rPr>
        <w:t xml:space="preserve">לֹא־תָחֹ֥וס עֵֽינְךָ֖ עָלָ֑יו וּבִֽעַרְתָּ֧ דַֽם־הַנָּקִ֛י מִיִּשְׂרָאֵ֖ל וְטֹ֥וב לָֽךְ׃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fb460cbd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297426d8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8de073a4</w:t>
            </w:r>
          </w:p>
        </w:tc>
        <w:tc>
          <w:tcPr>
            <w:tcW w:type="auto" w:w="1728"/>
          </w:tcPr>
          <w:p>
            <w:r>
              <w:t>tense</w:t>
            </w:r>
          </w:p>
        </w:tc>
        <w:tc>
          <w:tcPr>
            <w:tcW w:type="auto" w:w="1728"/>
          </w:tcPr>
          <w:p>
            <w:r>
              <w:t>verb</w:t>
            </w:r>
          </w:p>
        </w:tc>
        <w:tc>
          <w:tcPr>
            <w:tcW w:type="auto" w:w="1728"/>
          </w:tcPr>
          <w:p>
            <w:r>
              <w:t xml:space="preserve">תָחֹ֥וס </w:t>
            </w:r>
          </w:p>
        </w:tc>
        <w:tc>
          <w:tcPr>
            <w:tcW w:type="auto" w:w="1728"/>
          </w:tcPr>
          <w:p>
            <w:r>
              <w:t>mod</w:t>
            </w:r>
          </w:p>
        </w:tc>
      </w:tr>
    </w:tbl>
    <w:p>
      <w:r>
        <w:br/>
      </w:r>
    </w:p>
    <w:p>
      <w:pPr>
        <w:pStyle w:val="Reference"/>
      </w:pPr>
      <w:hyperlink r:id="rId1507">
        <w:r>
          <w:rPr/>
          <w:t>Deuteronomy 19:13</w:t>
        </w:r>
      </w:hyperlink>
    </w:p>
    <w:p>
      <w:pPr>
        <w:pStyle w:val="Hebrew"/>
      </w:pPr>
      <w:r>
        <w:t xml:space="preserve">וְטֹ֥וב לָֽךְ׃ ס </w:t>
      </w:r>
    </w:p>
    <w:p>
      <w:pPr>
        <w:pStyle w:val="Hebrew"/>
      </w:pPr>
      <w:r>
        <w:rPr>
          <w:color w:val="FF0000"/>
          <w:vertAlign w:val="superscript"/>
          <w:rtl/>
        </w:rPr>
        <w:t>104177</w:t>
      </w:r>
      <w:r>
        <w:rPr>
          <w:rFonts w:ascii="Times New Roman" w:hAnsi="Times New Roman"/>
          <w:color w:val="828282"/>
          <w:rtl/>
        </w:rPr>
        <w:t>וְ</w:t>
      </w:r>
      <w:r>
        <w:rPr>
          <w:color w:val="FF0000"/>
          <w:vertAlign w:val="superscript"/>
          <w:rtl/>
        </w:rPr>
        <w:t>104178</w:t>
      </w:r>
      <w:r>
        <w:rPr>
          <w:rFonts w:ascii="Times New Roman" w:hAnsi="Times New Roman"/>
          <w:color w:val="828282"/>
          <w:rtl/>
        </w:rPr>
        <w:t xml:space="preserve">טֹ֥וב </w:t>
      </w:r>
      <w:r>
        <w:rPr>
          <w:color w:val="FF0000"/>
          <w:vertAlign w:val="superscript"/>
          <w:rtl/>
        </w:rPr>
        <w:t>104179</w:t>
      </w:r>
      <w:r>
        <w:rPr>
          <w:rFonts w:ascii="Times New Roman" w:hAnsi="Times New Roman"/>
          <w:color w:val="828282"/>
          <w:rtl/>
        </w:rPr>
        <w:t xml:space="preserve">לָֽךְ׃ ס </w:t>
      </w:r>
    </w:p>
    <w:p>
      <w:pPr>
        <w:pStyle w:val="Hebrew"/>
      </w:pPr>
      <w:r>
        <w:rPr>
          <w:color w:val="828282"/>
        </w:rPr>
        <w:t xml:space="preserve">לֹא־תָחֹ֥וס עֵֽינְךָ֖ עָלָ֑יו וּבִֽעַרְתָּ֧ דַֽם־הַנָּקִ֛י מִיִּשְׂרָאֵ֖ל וְטֹ֥וב לָֽךְ׃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47bfaf40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9f995f9a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6b036bd9</w:t>
            </w:r>
          </w:p>
        </w:tc>
        <w:tc>
          <w:tcPr>
            <w:tcW w:type="auto" w:w="1728"/>
          </w:tcPr>
          <w:p>
            <w:r>
              <w:t>tense</w:t>
            </w:r>
          </w:p>
        </w:tc>
        <w:tc>
          <w:tcPr>
            <w:tcW w:type="auto" w:w="1728"/>
          </w:tcPr>
          <w:p>
            <w:r>
              <w:t>verb</w:t>
            </w:r>
          </w:p>
        </w:tc>
        <w:tc>
          <w:tcPr>
            <w:tcW w:type="auto" w:w="1728"/>
          </w:tcPr>
          <w:p>
            <w:r>
              <w:t xml:space="preserve">טֹ֥וב </w:t>
            </w:r>
          </w:p>
        </w:tc>
        <w:tc>
          <w:tcPr>
            <w:tcW w:type="auto" w:w="1728"/>
          </w:tcPr>
          <w:p>
            <w:r/>
          </w:p>
        </w:tc>
      </w:tr>
    </w:tbl>
    <w:p>
      <w:r>
        <w:br/>
      </w:r>
    </w:p>
    <w:p>
      <w:pPr>
        <w:pStyle w:val="Reference"/>
      </w:pPr>
      <w:hyperlink r:id="rId1508">
        <w:r>
          <w:rPr/>
          <w:t>Deuteronomy 19:18</w:t>
        </w:r>
      </w:hyperlink>
    </w:p>
    <w:p>
      <w:pPr>
        <w:pStyle w:val="Hebrew"/>
      </w:pPr>
      <w:r>
        <w:t xml:space="preserve">וְדָרְשׁ֥וּ הַשֹּׁפְטִ֖ים הֵיטֵ֑ב </w:t>
      </w:r>
    </w:p>
    <w:p>
      <w:pPr>
        <w:pStyle w:val="Hebrew"/>
      </w:pPr>
      <w:r>
        <w:rPr>
          <w:color w:val="FF0000"/>
          <w:vertAlign w:val="superscript"/>
          <w:rtl/>
        </w:rPr>
        <w:t>104266</w:t>
      </w:r>
      <w:r>
        <w:rPr>
          <w:rFonts w:ascii="Times New Roman" w:hAnsi="Times New Roman"/>
          <w:color w:val="828282"/>
          <w:rtl/>
        </w:rPr>
        <w:t>וְ</w:t>
      </w:r>
      <w:r>
        <w:rPr>
          <w:color w:val="FF0000"/>
          <w:vertAlign w:val="superscript"/>
          <w:rtl/>
        </w:rPr>
        <w:t>104267</w:t>
      </w:r>
      <w:r>
        <w:rPr>
          <w:rFonts w:ascii="Times New Roman" w:hAnsi="Times New Roman"/>
          <w:color w:val="828282"/>
          <w:rtl/>
        </w:rPr>
        <w:t xml:space="preserve">דָרְשׁ֥וּ </w:t>
      </w:r>
      <w:r>
        <w:rPr>
          <w:color w:val="FF0000"/>
          <w:vertAlign w:val="superscript"/>
          <w:rtl/>
        </w:rPr>
        <w:t>104268</w:t>
      </w:r>
      <w:r>
        <w:rPr>
          <w:rFonts w:ascii="Times New Roman" w:hAnsi="Times New Roman"/>
          <w:color w:val="828282"/>
          <w:rtl/>
        </w:rPr>
        <w:t>הַ</w:t>
      </w:r>
      <w:r>
        <w:rPr>
          <w:color w:val="FF0000"/>
          <w:vertAlign w:val="superscript"/>
          <w:rtl/>
        </w:rPr>
        <w:t>104269</w:t>
      </w:r>
      <w:r>
        <w:rPr>
          <w:rFonts w:ascii="Times New Roman" w:hAnsi="Times New Roman"/>
          <w:color w:val="828282"/>
          <w:rtl/>
        </w:rPr>
        <w:t xml:space="preserve">שֹּׁפְטִ֖ים </w:t>
      </w:r>
      <w:r>
        <w:rPr>
          <w:color w:val="FF0000"/>
          <w:vertAlign w:val="superscript"/>
          <w:rtl/>
        </w:rPr>
        <w:t>104270</w:t>
      </w:r>
      <w:r>
        <w:rPr>
          <w:rFonts w:ascii="Times New Roman" w:hAnsi="Times New Roman"/>
          <w:color w:val="828282"/>
          <w:rtl/>
        </w:rPr>
        <w:t xml:space="preserve">הֵיטֵ֑ב </w:t>
      </w:r>
    </w:p>
    <w:p>
      <w:pPr>
        <w:pStyle w:val="Hebrew"/>
      </w:pPr>
      <w:r>
        <w:rPr>
          <w:color w:val="828282"/>
        </w:rPr>
        <w:t xml:space="preserve">וְדָרְשׁ֥וּ הַשֹּׁפְטִ֖ים הֵיטֵ֑ב וְהִנֵּ֤ה עֵֽד־שֶׁ֨קֶר֙ הָעֵ֔ד שֶׁ֖קֶר עָנָ֥ה בְאָחִֽיו׃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67420a6d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c42f5ce8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91e0e968</w:t>
            </w:r>
          </w:p>
        </w:tc>
        <w:tc>
          <w:tcPr>
            <w:tcW w:type="auto" w:w="1728"/>
          </w:tcPr>
          <w:p>
            <w:r>
              <w:t>tense</w:t>
            </w:r>
          </w:p>
        </w:tc>
        <w:tc>
          <w:tcPr>
            <w:tcW w:type="auto" w:w="1728"/>
          </w:tcPr>
          <w:p>
            <w:r>
              <w:t>verb</w:t>
            </w:r>
          </w:p>
        </w:tc>
        <w:tc>
          <w:tcPr>
            <w:tcW w:type="auto" w:w="1728"/>
          </w:tcPr>
          <w:p>
            <w:r>
              <w:t xml:space="preserve">דָרְשׁ֥וּ </w:t>
            </w:r>
          </w:p>
        </w:tc>
        <w:tc>
          <w:tcPr>
            <w:tcW w:type="auto" w:w="1728"/>
          </w:tcPr>
          <w:p>
            <w:r>
              <w:t>mod</w:t>
            </w:r>
          </w:p>
        </w:tc>
      </w:tr>
    </w:tbl>
    <w:p>
      <w:r>
        <w:br/>
      </w:r>
    </w:p>
    <w:p>
      <w:pPr>
        <w:pStyle w:val="Reference"/>
      </w:pPr>
      <w:hyperlink r:id="rId1509">
        <w:r>
          <w:rPr/>
          <w:t>Deuteronomy 19:19</w:t>
        </w:r>
      </w:hyperlink>
    </w:p>
    <w:p>
      <w:pPr>
        <w:pStyle w:val="Hebrew"/>
      </w:pPr>
      <w:r>
        <w:t xml:space="preserve">וּבִֽעַרְתָּ֥ הָרָ֖ע מִקִּרְבֶּֽךָ׃ </w:t>
      </w:r>
    </w:p>
    <w:p>
      <w:pPr>
        <w:pStyle w:val="Hebrew"/>
      </w:pPr>
      <w:r>
        <w:rPr>
          <w:color w:val="FF0000"/>
          <w:vertAlign w:val="superscript"/>
          <w:rtl/>
        </w:rPr>
        <w:t>104291</w:t>
      </w:r>
      <w:r>
        <w:rPr>
          <w:rFonts w:ascii="Times New Roman" w:hAnsi="Times New Roman"/>
          <w:color w:val="828282"/>
          <w:rtl/>
        </w:rPr>
        <w:t>וּ</w:t>
      </w:r>
      <w:r>
        <w:rPr>
          <w:color w:val="FF0000"/>
          <w:vertAlign w:val="superscript"/>
          <w:rtl/>
        </w:rPr>
        <w:t>104292</w:t>
      </w:r>
      <w:r>
        <w:rPr>
          <w:rFonts w:ascii="Times New Roman" w:hAnsi="Times New Roman"/>
          <w:color w:val="828282"/>
          <w:rtl/>
        </w:rPr>
        <w:t xml:space="preserve">בִֽעַרְתָּ֥ </w:t>
      </w:r>
      <w:r>
        <w:rPr>
          <w:color w:val="FF0000"/>
          <w:vertAlign w:val="superscript"/>
          <w:rtl/>
        </w:rPr>
        <w:t>104293</w:t>
      </w:r>
      <w:r>
        <w:rPr>
          <w:rFonts w:ascii="Times New Roman" w:hAnsi="Times New Roman"/>
          <w:color w:val="828282"/>
          <w:rtl/>
        </w:rPr>
        <w:t>הָ</w:t>
      </w:r>
      <w:r>
        <w:rPr>
          <w:color w:val="FF0000"/>
          <w:vertAlign w:val="superscript"/>
          <w:rtl/>
        </w:rPr>
        <w:t>104294</w:t>
      </w:r>
      <w:r>
        <w:rPr>
          <w:rFonts w:ascii="Times New Roman" w:hAnsi="Times New Roman"/>
          <w:color w:val="828282"/>
          <w:rtl/>
        </w:rPr>
        <w:t xml:space="preserve">רָ֖ע </w:t>
      </w:r>
      <w:r>
        <w:rPr>
          <w:color w:val="FF0000"/>
          <w:vertAlign w:val="superscript"/>
          <w:rtl/>
        </w:rPr>
        <w:t>104295</w:t>
      </w:r>
      <w:r>
        <w:rPr>
          <w:rFonts w:ascii="Times New Roman" w:hAnsi="Times New Roman"/>
          <w:color w:val="828282"/>
          <w:rtl/>
        </w:rPr>
        <w:t>מִ</w:t>
      </w:r>
      <w:r>
        <w:rPr>
          <w:color w:val="FF0000"/>
          <w:vertAlign w:val="superscript"/>
          <w:rtl/>
        </w:rPr>
        <w:t>104296</w:t>
      </w:r>
      <w:r>
        <w:rPr>
          <w:rFonts w:ascii="Times New Roman" w:hAnsi="Times New Roman"/>
          <w:color w:val="828282"/>
          <w:rtl/>
        </w:rPr>
        <w:t xml:space="preserve">קִּרְבֶּֽךָ׃ </w:t>
      </w:r>
    </w:p>
    <w:p>
      <w:pPr>
        <w:pStyle w:val="Hebrew"/>
      </w:pPr>
      <w:r>
        <w:rPr>
          <w:color w:val="828282"/>
        </w:rPr>
        <w:t xml:space="preserve">וַעֲשִׂ֣יתֶם לֹ֔ו כַּאֲשֶׁ֥ר זָמַ֖ם לַעֲשֹׂ֣ות לְאָחִ֑יו וּבִֽעַרְתָּ֥ הָרָ֖ע מִקִּרְבֶּֽךָ׃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447617b7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5057e735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c76f4dac</w:t>
            </w:r>
          </w:p>
        </w:tc>
        <w:tc>
          <w:tcPr>
            <w:tcW w:type="auto" w:w="1728"/>
          </w:tcPr>
          <w:p>
            <w:r>
              <w:t>tense</w:t>
            </w:r>
          </w:p>
        </w:tc>
        <w:tc>
          <w:tcPr>
            <w:tcW w:type="auto" w:w="1728"/>
          </w:tcPr>
          <w:p>
            <w:r>
              <w:t>verb</w:t>
            </w:r>
          </w:p>
        </w:tc>
        <w:tc>
          <w:tcPr>
            <w:tcW w:type="auto" w:w="1728"/>
          </w:tcPr>
          <w:p>
            <w:r>
              <w:t xml:space="preserve">בִֽעַרְתָּ֥ </w:t>
            </w:r>
          </w:p>
        </w:tc>
        <w:tc>
          <w:tcPr>
            <w:tcW w:type="auto" w:w="1728"/>
          </w:tcPr>
          <w:p>
            <w:r>
              <w:t>mod</w:t>
            </w:r>
          </w:p>
        </w:tc>
      </w:tr>
    </w:tbl>
    <w:p>
      <w:r>
        <w:br/>
      </w:r>
    </w:p>
    <w:p>
      <w:pPr>
        <w:pStyle w:val="Reference"/>
      </w:pPr>
      <w:hyperlink r:id="rId1510">
        <w:r>
          <w:rPr/>
          <w:t>Deuteronomy 19:21</w:t>
        </w:r>
      </w:hyperlink>
    </w:p>
    <w:p>
      <w:pPr>
        <w:pStyle w:val="Hebrew"/>
      </w:pPr>
      <w:r>
        <w:t xml:space="preserve">וְלֹ֥א תָחֹ֖וס עֵינֶ֑ךָ </w:t>
      </w:r>
    </w:p>
    <w:p>
      <w:pPr>
        <w:pStyle w:val="Hebrew"/>
      </w:pPr>
      <w:r>
        <w:rPr>
          <w:color w:val="FF0000"/>
          <w:vertAlign w:val="superscript"/>
          <w:rtl/>
        </w:rPr>
        <w:t>104318</w:t>
      </w:r>
      <w:r>
        <w:rPr>
          <w:rFonts w:ascii="Times New Roman" w:hAnsi="Times New Roman"/>
          <w:color w:val="828282"/>
          <w:rtl/>
        </w:rPr>
        <w:t>וְ</w:t>
      </w:r>
      <w:r>
        <w:rPr>
          <w:color w:val="FF0000"/>
          <w:vertAlign w:val="superscript"/>
          <w:rtl/>
        </w:rPr>
        <w:t>104319</w:t>
      </w:r>
      <w:r>
        <w:rPr>
          <w:rFonts w:ascii="Times New Roman" w:hAnsi="Times New Roman"/>
          <w:color w:val="828282"/>
          <w:rtl/>
        </w:rPr>
        <w:t xml:space="preserve">לֹ֥א </w:t>
      </w:r>
      <w:r>
        <w:rPr>
          <w:color w:val="FF0000"/>
          <w:vertAlign w:val="superscript"/>
          <w:rtl/>
        </w:rPr>
        <w:t>104320</w:t>
      </w:r>
      <w:r>
        <w:rPr>
          <w:rFonts w:ascii="Times New Roman" w:hAnsi="Times New Roman"/>
          <w:color w:val="828282"/>
          <w:rtl/>
        </w:rPr>
        <w:t xml:space="preserve">תָחֹ֖וס </w:t>
      </w:r>
      <w:r>
        <w:rPr>
          <w:color w:val="FF0000"/>
          <w:vertAlign w:val="superscript"/>
          <w:rtl/>
        </w:rPr>
        <w:t>104321</w:t>
      </w:r>
      <w:r>
        <w:rPr>
          <w:rFonts w:ascii="Times New Roman" w:hAnsi="Times New Roman"/>
          <w:color w:val="828282"/>
          <w:rtl/>
        </w:rPr>
        <w:t xml:space="preserve">עֵינֶ֑ךָ </w:t>
      </w:r>
    </w:p>
    <w:p>
      <w:pPr>
        <w:pStyle w:val="Hebrew"/>
      </w:pPr>
      <w:r>
        <w:rPr>
          <w:color w:val="828282"/>
        </w:rPr>
        <w:t xml:space="preserve">וְלֹ֥א תָחֹ֖וס עֵינֶ֑ךָ נֶ֣פֶשׁ בְּנֶ֗פֶשׁ עַ֤יִן בְּעַ֨יִן֙ שֵׁ֣ן בְּשֵׁ֔ן יָ֥ד בְּיָ֖ד רֶ֥גֶל בְּרָֽגֶל׃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21f7642e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2f704f6e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7dd6ceb1</w:t>
            </w:r>
          </w:p>
        </w:tc>
        <w:tc>
          <w:tcPr>
            <w:tcW w:type="auto" w:w="1728"/>
          </w:tcPr>
          <w:p>
            <w:r>
              <w:t>tense</w:t>
            </w:r>
          </w:p>
        </w:tc>
        <w:tc>
          <w:tcPr>
            <w:tcW w:type="auto" w:w="1728"/>
          </w:tcPr>
          <w:p>
            <w:r>
              <w:t>verb</w:t>
            </w:r>
          </w:p>
        </w:tc>
        <w:tc>
          <w:tcPr>
            <w:tcW w:type="auto" w:w="1728"/>
          </w:tcPr>
          <w:p>
            <w:r>
              <w:t xml:space="preserve">תָחֹ֖וס </w:t>
            </w:r>
          </w:p>
        </w:tc>
        <w:tc>
          <w:tcPr>
            <w:tcW w:type="auto" w:w="1728"/>
          </w:tcPr>
          <w:p>
            <w:r/>
          </w:p>
        </w:tc>
      </w:tr>
    </w:tbl>
    <w:p>
      <w:r>
        <w:br/>
      </w:r>
    </w:p>
    <w:p>
      <w:pPr>
        <w:pStyle w:val="Reference"/>
      </w:pPr>
      <w:hyperlink r:id="rId1511">
        <w:r>
          <w:rPr/>
          <w:t>Deuteronomy 20:1</w:t>
        </w:r>
      </w:hyperlink>
    </w:p>
    <w:p>
      <w:pPr>
        <w:pStyle w:val="Hebrew"/>
      </w:pPr>
      <w:r>
        <w:t xml:space="preserve">וְֽרָאִ֜יתָ ס֤וּס וָרֶ֨כֶב֙ עַ֚ם </w:t>
      </w:r>
    </w:p>
    <w:p>
      <w:pPr>
        <w:pStyle w:val="Hebrew"/>
      </w:pPr>
      <w:r>
        <w:rPr>
          <w:color w:val="FF0000"/>
          <w:vertAlign w:val="superscript"/>
          <w:rtl/>
        </w:rPr>
        <w:t>104344</w:t>
      </w:r>
      <w:r>
        <w:rPr>
          <w:rFonts w:ascii="Times New Roman" w:hAnsi="Times New Roman"/>
          <w:color w:val="828282"/>
          <w:rtl/>
        </w:rPr>
        <w:t>וְֽ</w:t>
      </w:r>
      <w:r>
        <w:rPr>
          <w:color w:val="FF0000"/>
          <w:vertAlign w:val="superscript"/>
          <w:rtl/>
        </w:rPr>
        <w:t>104345</w:t>
      </w:r>
      <w:r>
        <w:rPr>
          <w:rFonts w:ascii="Times New Roman" w:hAnsi="Times New Roman"/>
          <w:color w:val="828282"/>
          <w:rtl/>
        </w:rPr>
        <w:t xml:space="preserve">רָאִ֜יתָ </w:t>
      </w:r>
      <w:r>
        <w:rPr>
          <w:color w:val="FF0000"/>
          <w:vertAlign w:val="superscript"/>
          <w:rtl/>
        </w:rPr>
        <w:t>104346</w:t>
      </w:r>
      <w:r>
        <w:rPr>
          <w:rFonts w:ascii="Times New Roman" w:hAnsi="Times New Roman"/>
          <w:color w:val="828282"/>
          <w:rtl/>
        </w:rPr>
        <w:t xml:space="preserve">ס֤וּס </w:t>
      </w:r>
      <w:r>
        <w:rPr>
          <w:color w:val="FF0000"/>
          <w:vertAlign w:val="superscript"/>
          <w:rtl/>
        </w:rPr>
        <w:t>104347</w:t>
      </w:r>
      <w:r>
        <w:rPr>
          <w:rFonts w:ascii="Times New Roman" w:hAnsi="Times New Roman"/>
          <w:color w:val="828282"/>
          <w:rtl/>
        </w:rPr>
        <w:t>וָ</w:t>
      </w:r>
      <w:r>
        <w:rPr>
          <w:color w:val="FF0000"/>
          <w:vertAlign w:val="superscript"/>
          <w:rtl/>
        </w:rPr>
        <w:t>104348</w:t>
      </w:r>
      <w:r>
        <w:rPr>
          <w:rFonts w:ascii="Times New Roman" w:hAnsi="Times New Roman"/>
          <w:color w:val="828282"/>
          <w:rtl/>
        </w:rPr>
        <w:t xml:space="preserve">רֶ֨כֶב֙ </w:t>
      </w:r>
      <w:r>
        <w:rPr>
          <w:color w:val="FF0000"/>
          <w:vertAlign w:val="superscript"/>
          <w:rtl/>
        </w:rPr>
        <w:t>104349</w:t>
      </w:r>
      <w:r>
        <w:rPr>
          <w:rFonts w:ascii="Times New Roman" w:hAnsi="Times New Roman"/>
          <w:color w:val="828282"/>
          <w:rtl/>
        </w:rPr>
        <w:t xml:space="preserve">עַ֚ם </w:t>
      </w:r>
    </w:p>
    <w:p>
      <w:pPr>
        <w:pStyle w:val="Hebrew"/>
      </w:pPr>
      <w:r>
        <w:rPr>
          <w:color w:val="828282"/>
        </w:rPr>
        <w:t xml:space="preserve">כִּֽי־תֵצֵ֨א לַמִּלְחָמָ֜ה עַל־אֹיְבֶ֗יךָ וְֽרָאִ֜יתָ ס֤וּס וָרֶ֨כֶב֙ עַ֚ם רַ֣ב מִמְּךָ֔ לֹ֥א תִירָ֖א מֵהֶ֑ם כִּֽי־יְהוָ֤ה אֱלֹהֶ֨יךָ֙ עִמָּ֔ךְ הַמַּֽעַלְךָ֖ מֵאֶ֥רֶץ 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d69ddaa2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3a7ed59d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fec3be82</w:t>
            </w:r>
          </w:p>
        </w:tc>
        <w:tc>
          <w:tcPr>
            <w:tcW w:type="auto" w:w="1728"/>
          </w:tcPr>
          <w:p>
            <w:r>
              <w:t>tense</w:t>
            </w:r>
          </w:p>
        </w:tc>
        <w:tc>
          <w:tcPr>
            <w:tcW w:type="auto" w:w="1728"/>
          </w:tcPr>
          <w:p>
            <w:r>
              <w:t>verb</w:t>
            </w:r>
          </w:p>
        </w:tc>
        <w:tc>
          <w:tcPr>
            <w:tcW w:type="auto" w:w="1728"/>
          </w:tcPr>
          <w:p>
            <w:r>
              <w:t xml:space="preserve">רָאִ֜יתָ </w:t>
            </w:r>
          </w:p>
        </w:tc>
        <w:tc>
          <w:tcPr>
            <w:tcW w:type="auto" w:w="1728"/>
          </w:tcPr>
          <w:p>
            <w:r>
              <w:t>pres</w:t>
            </w:r>
          </w:p>
        </w:tc>
      </w:tr>
    </w:tbl>
    <w:p>
      <w:r>
        <w:br/>
      </w:r>
    </w:p>
    <w:p>
      <w:pPr>
        <w:pStyle w:val="Reference"/>
      </w:pPr>
      <w:hyperlink r:id="rId1512">
        <w:r>
          <w:rPr/>
          <w:t>Deuteronomy 20:2</w:t>
        </w:r>
      </w:hyperlink>
    </w:p>
    <w:p>
      <w:pPr>
        <w:pStyle w:val="Hebrew"/>
      </w:pPr>
      <w:r>
        <w:t xml:space="preserve">וְהָיָ֕ה </w:t>
      </w:r>
    </w:p>
    <w:p>
      <w:pPr>
        <w:pStyle w:val="Hebrew"/>
      </w:pPr>
      <w:r>
        <w:rPr>
          <w:color w:val="FF0000"/>
          <w:vertAlign w:val="superscript"/>
          <w:rtl/>
        </w:rPr>
        <w:t>104364</w:t>
      </w:r>
      <w:r>
        <w:rPr>
          <w:rFonts w:ascii="Times New Roman" w:hAnsi="Times New Roman"/>
          <w:color w:val="828282"/>
          <w:rtl/>
        </w:rPr>
        <w:t>וְ</w:t>
      </w:r>
      <w:r>
        <w:rPr>
          <w:color w:val="FF0000"/>
          <w:vertAlign w:val="superscript"/>
          <w:rtl/>
        </w:rPr>
        <w:t>104365</w:t>
      </w:r>
      <w:r>
        <w:rPr>
          <w:rFonts w:ascii="Times New Roman" w:hAnsi="Times New Roman"/>
          <w:color w:val="828282"/>
          <w:rtl/>
        </w:rPr>
        <w:t xml:space="preserve">הָיָ֕ה </w:t>
      </w:r>
    </w:p>
    <w:p>
      <w:pPr>
        <w:pStyle w:val="Hebrew"/>
      </w:pPr>
      <w:r>
        <w:rPr>
          <w:color w:val="828282"/>
        </w:rPr>
        <w:t xml:space="preserve">וְהָיָ֕ה כְּקָֽרָבְכֶ֖ם אֶל־הַמִּלְחָמָ֑ה וְנִגַּ֥שׁ הַכֹּהֵ֖ן וְדִבֶּ֥ר אֶל־הָעָֽם׃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29c90bfe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0071a8d0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9760d9c2</w:t>
            </w:r>
          </w:p>
        </w:tc>
        <w:tc>
          <w:tcPr>
            <w:tcW w:type="auto" w:w="1728"/>
          </w:tcPr>
          <w:p>
            <w:r>
              <w:t>tense</w:t>
            </w:r>
          </w:p>
        </w:tc>
        <w:tc>
          <w:tcPr>
            <w:tcW w:type="auto" w:w="1728"/>
          </w:tcPr>
          <w:p>
            <w:r>
              <w:t>verb</w:t>
            </w:r>
          </w:p>
        </w:tc>
        <w:tc>
          <w:tcPr>
            <w:tcW w:type="auto" w:w="1728"/>
          </w:tcPr>
          <w:p>
            <w:r>
              <w:t xml:space="preserve">הָיָ֕ה </w:t>
            </w:r>
          </w:p>
        </w:tc>
        <w:tc>
          <w:tcPr>
            <w:tcW w:type="auto" w:w="1728"/>
          </w:tcPr>
          <w:p>
            <w:r/>
          </w:p>
        </w:tc>
      </w:tr>
    </w:tbl>
    <w:p>
      <w:r>
        <w:br/>
      </w:r>
    </w:p>
    <w:p>
      <w:pPr>
        <w:pStyle w:val="Reference"/>
      </w:pPr>
      <w:hyperlink r:id="rId1513">
        <w:r>
          <w:rPr/>
          <w:t>Deuteronomy 20:3</w:t>
        </w:r>
      </w:hyperlink>
    </w:p>
    <w:p>
      <w:pPr>
        <w:pStyle w:val="Hebrew"/>
      </w:pPr>
      <w:r>
        <w:t xml:space="preserve">וְאַֽל־תַּחְפְּז֛וּ </w:t>
      </w:r>
    </w:p>
    <w:p>
      <w:pPr>
        <w:pStyle w:val="Hebrew"/>
      </w:pPr>
      <w:r>
        <w:rPr>
          <w:color w:val="FF0000"/>
          <w:vertAlign w:val="superscript"/>
          <w:rtl/>
        </w:rPr>
        <w:t>104399</w:t>
      </w:r>
      <w:r>
        <w:rPr>
          <w:rFonts w:ascii="Times New Roman" w:hAnsi="Times New Roman"/>
          <w:color w:val="828282"/>
          <w:rtl/>
        </w:rPr>
        <w:t>וְ</w:t>
      </w:r>
      <w:r>
        <w:rPr>
          <w:color w:val="FF0000"/>
          <w:vertAlign w:val="superscript"/>
          <w:rtl/>
        </w:rPr>
        <w:t>104400</w:t>
      </w:r>
      <w:r>
        <w:rPr>
          <w:rFonts w:ascii="Times New Roman" w:hAnsi="Times New Roman"/>
          <w:color w:val="828282"/>
          <w:rtl/>
        </w:rPr>
        <w:t>אַֽל־</w:t>
      </w:r>
      <w:r>
        <w:rPr>
          <w:color w:val="FF0000"/>
          <w:vertAlign w:val="superscript"/>
          <w:rtl/>
        </w:rPr>
        <w:t>104401</w:t>
      </w:r>
      <w:r>
        <w:rPr>
          <w:rFonts w:ascii="Times New Roman" w:hAnsi="Times New Roman"/>
          <w:color w:val="828282"/>
          <w:rtl/>
        </w:rPr>
        <w:t xml:space="preserve">תַּחְפְּז֛וּ </w:t>
      </w:r>
    </w:p>
    <w:p>
      <w:pPr>
        <w:pStyle w:val="Hebrew"/>
      </w:pPr>
      <w:r>
        <w:rPr>
          <w:color w:val="828282"/>
        </w:rPr>
        <w:t xml:space="preserve">וְאָמַ֤ר אֲלֵהֶם֙ שְׁמַ֣ע יִשְׂרָאֵ֔ל אַתֶּ֨ם קְרֵבִ֥ים הַיֹּ֛ום לַמִּלְחָמָ֖ה עַל־אֹיְבֵיכֶ֑ם אַל־יֵרַ֣ךְ לְבַבְכֶ֗ם אַל־תִּֽירְא֧וּ וְאַֽל־תַּחְפְּז֛וּ וְאַל־תַּֽעַרְצ֖וּ מִפְּנֵיהֶֽם׃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71f89a28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c2bd0c5a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8893beb3</w:t>
            </w:r>
          </w:p>
        </w:tc>
        <w:tc>
          <w:tcPr>
            <w:tcW w:type="auto" w:w="1728"/>
          </w:tcPr>
          <w:p>
            <w:r>
              <w:t>tense</w:t>
            </w:r>
          </w:p>
        </w:tc>
        <w:tc>
          <w:tcPr>
            <w:tcW w:type="auto" w:w="1728"/>
          </w:tcPr>
          <w:p>
            <w:r>
              <w:t>verb</w:t>
            </w:r>
          </w:p>
        </w:tc>
        <w:tc>
          <w:tcPr>
            <w:tcW w:type="auto" w:w="1728"/>
          </w:tcPr>
          <w:p>
            <w:r>
              <w:t xml:space="preserve">תַּחְפְּז֛וּ </w:t>
            </w:r>
          </w:p>
        </w:tc>
        <w:tc>
          <w:tcPr>
            <w:tcW w:type="auto" w:w="1728"/>
          </w:tcPr>
          <w:p>
            <w:r/>
          </w:p>
        </w:tc>
      </w:tr>
    </w:tbl>
    <w:p>
      <w:r>
        <w:br/>
      </w:r>
    </w:p>
    <w:p>
      <w:pPr>
        <w:pStyle w:val="Reference"/>
      </w:pPr>
      <w:hyperlink r:id="rId1514">
        <w:r>
          <w:rPr/>
          <w:t>Deuteronomy 20:5</w:t>
        </w:r>
      </w:hyperlink>
    </w:p>
    <w:p>
      <w:pPr>
        <w:pStyle w:val="Hebrew"/>
      </w:pPr>
      <w:r>
        <w:t xml:space="preserve">יֵלֵ֖ךְ </w:t>
      </w:r>
    </w:p>
    <w:p>
      <w:pPr>
        <w:pStyle w:val="Hebrew"/>
      </w:pPr>
      <w:r>
        <w:rPr>
          <w:color w:val="FF0000"/>
          <w:vertAlign w:val="superscript"/>
          <w:rtl/>
        </w:rPr>
        <w:t>104440</w:t>
      </w:r>
      <w:r>
        <w:rPr>
          <w:rFonts w:ascii="Times New Roman" w:hAnsi="Times New Roman"/>
          <w:color w:val="828282"/>
          <w:rtl/>
        </w:rPr>
        <w:t xml:space="preserve">יֵלֵ֖ךְ </w:t>
      </w:r>
    </w:p>
    <w:p>
      <w:pPr>
        <w:pStyle w:val="Hebrew"/>
      </w:pPr>
      <w:r>
        <w:rPr>
          <w:color w:val="828282"/>
        </w:rPr>
        <w:t xml:space="preserve">וְדִבְּר֣וּ הַשֹּֽׁטְרִים֮ אֶל־הָעָ֣ם לֵאמֹר֒ מִֽי־הָאִ֞ישׁ אֲשֶׁ֨ר בָּנָ֤ה בַֽיִת־חָדָשׁ֙ וְלֹ֣א חֲנָכֹ֔ו יֵלֵ֖ךְ וְיָשֹׁ֣ב לְבֵיתֹ֑ו פֶּן־יָמוּת֙ בַּמִּלְחָמָ֔ה וְאִ֥ישׁ אַחֵ֖ר יַחְנְכֶֽנּוּ׃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83113414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3768f885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d567f28b</w:t>
            </w:r>
          </w:p>
        </w:tc>
        <w:tc>
          <w:tcPr>
            <w:tcW w:type="auto" w:w="1728"/>
          </w:tcPr>
          <w:p>
            <w:r>
              <w:t>tense</w:t>
            </w:r>
          </w:p>
        </w:tc>
        <w:tc>
          <w:tcPr>
            <w:tcW w:type="auto" w:w="1728"/>
          </w:tcPr>
          <w:p>
            <w:r>
              <w:t>verb</w:t>
            </w:r>
          </w:p>
        </w:tc>
        <w:tc>
          <w:tcPr>
            <w:tcW w:type="auto" w:w="1728"/>
          </w:tcPr>
          <w:p>
            <w:r>
              <w:t xml:space="preserve">יֵלֵ֖ךְ </w:t>
            </w:r>
          </w:p>
        </w:tc>
        <w:tc>
          <w:tcPr>
            <w:tcW w:type="auto" w:w="1728"/>
          </w:tcPr>
          <w:p>
            <w:r>
              <w:t>mod</w:t>
            </w:r>
          </w:p>
        </w:tc>
      </w:tr>
    </w:tbl>
    <w:p>
      <w:r>
        <w:br/>
      </w:r>
    </w:p>
    <w:p>
      <w:pPr>
        <w:pStyle w:val="Reference"/>
      </w:pPr>
      <w:hyperlink r:id="rId1514">
        <w:r>
          <w:rPr/>
          <w:t>Deuteronomy 20:5</w:t>
        </w:r>
      </w:hyperlink>
    </w:p>
    <w:p>
      <w:pPr>
        <w:pStyle w:val="Hebrew"/>
      </w:pPr>
      <w:r>
        <w:t xml:space="preserve">וְיָשֹׁ֣ב לְבֵיתֹ֑ו </w:t>
      </w:r>
    </w:p>
    <w:p>
      <w:pPr>
        <w:pStyle w:val="Hebrew"/>
      </w:pPr>
      <w:r>
        <w:rPr>
          <w:color w:val="FF0000"/>
          <w:vertAlign w:val="superscript"/>
          <w:rtl/>
        </w:rPr>
        <w:t>104441</w:t>
      </w:r>
      <w:r>
        <w:rPr>
          <w:rFonts w:ascii="Times New Roman" w:hAnsi="Times New Roman"/>
          <w:color w:val="828282"/>
          <w:rtl/>
        </w:rPr>
        <w:t>וְ</w:t>
      </w:r>
      <w:r>
        <w:rPr>
          <w:color w:val="FF0000"/>
          <w:vertAlign w:val="superscript"/>
          <w:rtl/>
        </w:rPr>
        <w:t>104442</w:t>
      </w:r>
      <w:r>
        <w:rPr>
          <w:rFonts w:ascii="Times New Roman" w:hAnsi="Times New Roman"/>
          <w:color w:val="828282"/>
          <w:rtl/>
        </w:rPr>
        <w:t xml:space="preserve">יָשֹׁ֣ב </w:t>
      </w:r>
      <w:r>
        <w:rPr>
          <w:color w:val="FF0000"/>
          <w:vertAlign w:val="superscript"/>
          <w:rtl/>
        </w:rPr>
        <w:t>104443</w:t>
      </w:r>
      <w:r>
        <w:rPr>
          <w:rFonts w:ascii="Times New Roman" w:hAnsi="Times New Roman"/>
          <w:color w:val="828282"/>
          <w:rtl/>
        </w:rPr>
        <w:t>לְ</w:t>
      </w:r>
      <w:r>
        <w:rPr>
          <w:color w:val="FF0000"/>
          <w:vertAlign w:val="superscript"/>
          <w:rtl/>
        </w:rPr>
        <w:t>104444</w:t>
      </w:r>
      <w:r>
        <w:rPr>
          <w:rFonts w:ascii="Times New Roman" w:hAnsi="Times New Roman"/>
          <w:color w:val="828282"/>
          <w:rtl/>
        </w:rPr>
        <w:t xml:space="preserve">בֵיתֹ֑ו </w:t>
      </w:r>
    </w:p>
    <w:p>
      <w:pPr>
        <w:pStyle w:val="Hebrew"/>
      </w:pPr>
      <w:r>
        <w:rPr>
          <w:color w:val="828282"/>
        </w:rPr>
        <w:t xml:space="preserve">וְדִבְּר֣וּ הַשֹּֽׁטְרִים֮ אֶל־הָעָ֣ם לֵאמֹר֒ מִֽי־הָאִ֞ישׁ אֲשֶׁ֨ר בָּנָ֤ה בַֽיִת־חָדָשׁ֙ וְלֹ֣א חֲנָכֹ֔ו יֵלֵ֖ךְ וְיָשֹׁ֣ב לְבֵיתֹ֑ו פֶּן־יָמוּת֙ בַּמִּלְחָמָ֔ה וְאִ֥ישׁ אַחֵ֖ר יַחְנְכֶֽנּוּ׃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e527957f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cc80ef28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cfeda944</w:t>
            </w:r>
          </w:p>
        </w:tc>
        <w:tc>
          <w:tcPr>
            <w:tcW w:type="auto" w:w="1728"/>
          </w:tcPr>
          <w:p>
            <w:r>
              <w:t>tense</w:t>
            </w:r>
          </w:p>
        </w:tc>
        <w:tc>
          <w:tcPr>
            <w:tcW w:type="auto" w:w="1728"/>
          </w:tcPr>
          <w:p>
            <w:r>
              <w:t>verb</w:t>
            </w:r>
          </w:p>
        </w:tc>
        <w:tc>
          <w:tcPr>
            <w:tcW w:type="auto" w:w="1728"/>
          </w:tcPr>
          <w:p>
            <w:r>
              <w:t xml:space="preserve">יָשֹׁ֣ב </w:t>
            </w:r>
          </w:p>
        </w:tc>
        <w:tc>
          <w:tcPr>
            <w:tcW w:type="auto" w:w="1728"/>
          </w:tcPr>
          <w:p>
            <w:r/>
          </w:p>
        </w:tc>
      </w:tr>
    </w:tbl>
    <w:p>
      <w:r>
        <w:br/>
      </w:r>
    </w:p>
    <w:p>
      <w:pPr>
        <w:pStyle w:val="Reference"/>
      </w:pPr>
      <w:hyperlink r:id="rId1515">
        <w:r>
          <w:rPr/>
          <w:t>Deuteronomy 20:6</w:t>
        </w:r>
      </w:hyperlink>
    </w:p>
    <w:p>
      <w:pPr>
        <w:pStyle w:val="Hebrew"/>
      </w:pPr>
      <w:r>
        <w:t xml:space="preserve">יֵלֵ֖ךְ </w:t>
      </w:r>
    </w:p>
    <w:p>
      <w:pPr>
        <w:pStyle w:val="Hebrew"/>
      </w:pPr>
      <w:r>
        <w:rPr>
          <w:color w:val="FF0000"/>
          <w:vertAlign w:val="superscript"/>
          <w:rtl/>
        </w:rPr>
        <w:t>104464</w:t>
      </w:r>
      <w:r>
        <w:rPr>
          <w:rFonts w:ascii="Times New Roman" w:hAnsi="Times New Roman"/>
          <w:color w:val="828282"/>
          <w:rtl/>
        </w:rPr>
        <w:t xml:space="preserve">יֵלֵ֖ךְ </w:t>
      </w:r>
    </w:p>
    <w:p>
      <w:pPr>
        <w:pStyle w:val="Hebrew"/>
      </w:pPr>
      <w:r>
        <w:rPr>
          <w:color w:val="828282"/>
        </w:rPr>
        <w:t xml:space="preserve">וּמִֽי־הָאִ֞ישׁ אֲשֶׁר־נָטַ֥ע כֶּ֨רֶם֙ וְלֹ֣א חִלְּלֹ֔ו יֵלֵ֖ךְ וְיָשֹׁ֣ב לְבֵיתֹ֑ו פֶּן־יָמוּת֙ בַּמִּלְחָמָ֔ה וְאִ֥ישׁ אַחֵ֖ר יְחַלְּלֶֽנּוּ׃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c73600c3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de2ac362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52008c28</w:t>
            </w:r>
          </w:p>
        </w:tc>
        <w:tc>
          <w:tcPr>
            <w:tcW w:type="auto" w:w="1728"/>
          </w:tcPr>
          <w:p>
            <w:r>
              <w:t>tense</w:t>
            </w:r>
          </w:p>
        </w:tc>
        <w:tc>
          <w:tcPr>
            <w:tcW w:type="auto" w:w="1728"/>
          </w:tcPr>
          <w:p>
            <w:r>
              <w:t>verb</w:t>
            </w:r>
          </w:p>
        </w:tc>
        <w:tc>
          <w:tcPr>
            <w:tcW w:type="auto" w:w="1728"/>
          </w:tcPr>
          <w:p>
            <w:r>
              <w:t xml:space="preserve">יֵלֵ֖ךְ </w:t>
            </w:r>
          </w:p>
        </w:tc>
        <w:tc>
          <w:tcPr>
            <w:tcW w:type="auto" w:w="1728"/>
          </w:tcPr>
          <w:p>
            <w:r>
              <w:t>mod</w:t>
            </w:r>
          </w:p>
        </w:tc>
      </w:tr>
    </w:tbl>
    <w:p>
      <w:r>
        <w:br/>
      </w:r>
    </w:p>
    <w:p>
      <w:pPr>
        <w:pStyle w:val="Reference"/>
      </w:pPr>
      <w:hyperlink r:id="rId1515">
        <w:r>
          <w:rPr/>
          <w:t>Deuteronomy 20:6</w:t>
        </w:r>
      </w:hyperlink>
    </w:p>
    <w:p>
      <w:pPr>
        <w:pStyle w:val="Hebrew"/>
      </w:pPr>
      <w:r>
        <w:t xml:space="preserve">וְיָשֹׁ֣ב לְבֵיתֹ֑ו </w:t>
      </w:r>
    </w:p>
    <w:p>
      <w:pPr>
        <w:pStyle w:val="Hebrew"/>
      </w:pPr>
      <w:r>
        <w:rPr>
          <w:color w:val="FF0000"/>
          <w:vertAlign w:val="superscript"/>
          <w:rtl/>
        </w:rPr>
        <w:t>104465</w:t>
      </w:r>
      <w:r>
        <w:rPr>
          <w:rFonts w:ascii="Times New Roman" w:hAnsi="Times New Roman"/>
          <w:color w:val="828282"/>
          <w:rtl/>
        </w:rPr>
        <w:t>וְ</w:t>
      </w:r>
      <w:r>
        <w:rPr>
          <w:color w:val="FF0000"/>
          <w:vertAlign w:val="superscript"/>
          <w:rtl/>
        </w:rPr>
        <w:t>104466</w:t>
      </w:r>
      <w:r>
        <w:rPr>
          <w:rFonts w:ascii="Times New Roman" w:hAnsi="Times New Roman"/>
          <w:color w:val="828282"/>
          <w:rtl/>
        </w:rPr>
        <w:t xml:space="preserve">יָשֹׁ֣ב </w:t>
      </w:r>
      <w:r>
        <w:rPr>
          <w:color w:val="FF0000"/>
          <w:vertAlign w:val="superscript"/>
          <w:rtl/>
        </w:rPr>
        <w:t>104467</w:t>
      </w:r>
      <w:r>
        <w:rPr>
          <w:rFonts w:ascii="Times New Roman" w:hAnsi="Times New Roman"/>
          <w:color w:val="828282"/>
          <w:rtl/>
        </w:rPr>
        <w:t>לְ</w:t>
      </w:r>
      <w:r>
        <w:rPr>
          <w:color w:val="FF0000"/>
          <w:vertAlign w:val="superscript"/>
          <w:rtl/>
        </w:rPr>
        <w:t>104468</w:t>
      </w:r>
      <w:r>
        <w:rPr>
          <w:rFonts w:ascii="Times New Roman" w:hAnsi="Times New Roman"/>
          <w:color w:val="828282"/>
          <w:rtl/>
        </w:rPr>
        <w:t xml:space="preserve">בֵיתֹ֑ו </w:t>
      </w:r>
    </w:p>
    <w:p>
      <w:pPr>
        <w:pStyle w:val="Hebrew"/>
      </w:pPr>
      <w:r>
        <w:rPr>
          <w:color w:val="828282"/>
        </w:rPr>
        <w:t xml:space="preserve">וּמִֽי־הָאִ֞ישׁ אֲשֶׁר־נָטַ֥ע כֶּ֨רֶם֙ וְלֹ֣א חִלְּלֹ֔ו יֵלֵ֖ךְ וְיָשֹׁ֣ב לְבֵיתֹ֑ו פֶּן־יָמוּת֙ בַּמִּלְחָמָ֔ה וְאִ֥ישׁ אַחֵ֖ר יְחַלְּלֶֽנּוּ׃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e8ef5322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928f099d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37405b1c</w:t>
            </w:r>
          </w:p>
        </w:tc>
        <w:tc>
          <w:tcPr>
            <w:tcW w:type="auto" w:w="1728"/>
          </w:tcPr>
          <w:p>
            <w:r>
              <w:t>tense</w:t>
            </w:r>
          </w:p>
        </w:tc>
        <w:tc>
          <w:tcPr>
            <w:tcW w:type="auto" w:w="1728"/>
          </w:tcPr>
          <w:p>
            <w:r>
              <w:t>verb</w:t>
            </w:r>
          </w:p>
        </w:tc>
        <w:tc>
          <w:tcPr>
            <w:tcW w:type="auto" w:w="1728"/>
          </w:tcPr>
          <w:p>
            <w:r>
              <w:t xml:space="preserve">יָשֹׁ֣ב </w:t>
            </w:r>
          </w:p>
        </w:tc>
        <w:tc>
          <w:tcPr>
            <w:tcW w:type="auto" w:w="1728"/>
          </w:tcPr>
          <w:p>
            <w:r/>
          </w:p>
        </w:tc>
      </w:tr>
    </w:tbl>
    <w:p>
      <w:r>
        <w:br/>
      </w:r>
    </w:p>
    <w:p>
      <w:pPr>
        <w:pStyle w:val="Reference"/>
      </w:pPr>
      <w:hyperlink r:id="rId1516">
        <w:r>
          <w:rPr/>
          <w:t>Deuteronomy 20:9</w:t>
        </w:r>
      </w:hyperlink>
    </w:p>
    <w:p>
      <w:pPr>
        <w:pStyle w:val="Hebrew"/>
      </w:pPr>
      <w:r>
        <w:t xml:space="preserve">וְהָיָ֛ה </w:t>
      </w:r>
    </w:p>
    <w:p>
      <w:pPr>
        <w:pStyle w:val="Hebrew"/>
      </w:pPr>
      <w:r>
        <w:rPr>
          <w:color w:val="FF0000"/>
          <w:vertAlign w:val="superscript"/>
          <w:rtl/>
        </w:rPr>
        <w:t>104535</w:t>
      </w:r>
      <w:r>
        <w:rPr>
          <w:rFonts w:ascii="Times New Roman" w:hAnsi="Times New Roman"/>
          <w:color w:val="828282"/>
          <w:rtl/>
        </w:rPr>
        <w:t>וְ</w:t>
      </w:r>
      <w:r>
        <w:rPr>
          <w:color w:val="FF0000"/>
          <w:vertAlign w:val="superscript"/>
          <w:rtl/>
        </w:rPr>
        <w:t>104536</w:t>
      </w:r>
      <w:r>
        <w:rPr>
          <w:rFonts w:ascii="Times New Roman" w:hAnsi="Times New Roman"/>
          <w:color w:val="828282"/>
          <w:rtl/>
        </w:rPr>
        <w:t xml:space="preserve">הָיָ֛ה </w:t>
      </w:r>
    </w:p>
    <w:p>
      <w:pPr>
        <w:pStyle w:val="Hebrew"/>
      </w:pPr>
      <w:r>
        <w:rPr>
          <w:color w:val="828282"/>
        </w:rPr>
        <w:t xml:space="preserve">וְהָיָ֛ה כְּכַלֹּ֥ת הַשֹּׁטְרִ֖ים לְדַבֵּ֣ר אֶל־הָעָ֑ם וּפָֽקְד֛וּ שָׂרֵ֥י צְבָאֹ֖ות בְּרֹ֥אשׁ הָעָֽם׃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7a58ef6c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3d6f52cb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c3f35275</w:t>
            </w:r>
          </w:p>
        </w:tc>
        <w:tc>
          <w:tcPr>
            <w:tcW w:type="auto" w:w="1728"/>
          </w:tcPr>
          <w:p>
            <w:r>
              <w:t>tense</w:t>
            </w:r>
          </w:p>
        </w:tc>
        <w:tc>
          <w:tcPr>
            <w:tcW w:type="auto" w:w="1728"/>
          </w:tcPr>
          <w:p>
            <w:r>
              <w:t>verb</w:t>
            </w:r>
          </w:p>
        </w:tc>
        <w:tc>
          <w:tcPr>
            <w:tcW w:type="auto" w:w="1728"/>
          </w:tcPr>
          <w:p>
            <w:r>
              <w:t xml:space="preserve">הָיָ֛ה </w:t>
            </w:r>
          </w:p>
        </w:tc>
        <w:tc>
          <w:tcPr>
            <w:tcW w:type="auto" w:w="1728"/>
          </w:tcPr>
          <w:p>
            <w:r/>
          </w:p>
        </w:tc>
      </w:tr>
    </w:tbl>
    <w:p>
      <w:r>
        <w:br/>
      </w:r>
    </w:p>
    <w:p>
      <w:pPr>
        <w:pStyle w:val="Reference"/>
      </w:pPr>
      <w:hyperlink r:id="rId1517">
        <w:r>
          <w:rPr/>
          <w:t>Deuteronomy 20:11</w:t>
        </w:r>
      </w:hyperlink>
    </w:p>
    <w:p>
      <w:pPr>
        <w:pStyle w:val="Hebrew"/>
      </w:pPr>
      <w:r>
        <w:t xml:space="preserve">וּפָתְחָ֖ה לָ֑ךְ </w:t>
      </w:r>
    </w:p>
    <w:p>
      <w:pPr>
        <w:pStyle w:val="Hebrew"/>
      </w:pPr>
      <w:r>
        <w:rPr>
          <w:color w:val="FF0000"/>
          <w:vertAlign w:val="superscript"/>
          <w:rtl/>
        </w:rPr>
        <w:t>104571</w:t>
      </w:r>
      <w:r>
        <w:rPr>
          <w:rFonts w:ascii="Times New Roman" w:hAnsi="Times New Roman"/>
          <w:color w:val="828282"/>
          <w:rtl/>
        </w:rPr>
        <w:t>וּ</w:t>
      </w:r>
      <w:r>
        <w:rPr>
          <w:color w:val="FF0000"/>
          <w:vertAlign w:val="superscript"/>
          <w:rtl/>
        </w:rPr>
        <w:t>104572</w:t>
      </w:r>
      <w:r>
        <w:rPr>
          <w:rFonts w:ascii="Times New Roman" w:hAnsi="Times New Roman"/>
          <w:color w:val="828282"/>
          <w:rtl/>
        </w:rPr>
        <w:t xml:space="preserve">פָתְחָ֖ה </w:t>
      </w:r>
      <w:r>
        <w:rPr>
          <w:color w:val="FF0000"/>
          <w:vertAlign w:val="superscript"/>
          <w:rtl/>
        </w:rPr>
        <w:t>104573</w:t>
      </w:r>
      <w:r>
        <w:rPr>
          <w:rFonts w:ascii="Times New Roman" w:hAnsi="Times New Roman"/>
          <w:color w:val="828282"/>
          <w:rtl/>
        </w:rPr>
        <w:t xml:space="preserve">לָ֑ךְ </w:t>
      </w:r>
    </w:p>
    <w:p>
      <w:pPr>
        <w:pStyle w:val="Hebrew"/>
      </w:pPr>
      <w:r>
        <w:rPr>
          <w:color w:val="828282"/>
        </w:rPr>
        <w:t xml:space="preserve">וְהָיָה֙ אִם־שָׁלֹ֣ום תַּֽעַנְךָ֔ וּפָתְחָ֖ה לָ֑ךְ וְהָיָ֞ה כָּל־הָעָ֣ם הַנִּמְצָא־בָ֗הּ יִהְי֥וּ לְךָ֛ לָמַ֖ס וַעֲבָדֽוּךָ׃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6bc380c0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e8497361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9ecfd375</w:t>
            </w:r>
          </w:p>
        </w:tc>
        <w:tc>
          <w:tcPr>
            <w:tcW w:type="auto" w:w="1728"/>
          </w:tcPr>
          <w:p>
            <w:r>
              <w:t>tense</w:t>
            </w:r>
          </w:p>
        </w:tc>
        <w:tc>
          <w:tcPr>
            <w:tcW w:type="auto" w:w="1728"/>
          </w:tcPr>
          <w:p>
            <w:r>
              <w:t>verb</w:t>
            </w:r>
          </w:p>
        </w:tc>
        <w:tc>
          <w:tcPr>
            <w:tcW w:type="auto" w:w="1728"/>
          </w:tcPr>
          <w:p>
            <w:r>
              <w:t xml:space="preserve">פָתְחָ֖ה </w:t>
            </w:r>
          </w:p>
        </w:tc>
        <w:tc>
          <w:tcPr>
            <w:tcW w:type="auto" w:w="1728"/>
          </w:tcPr>
          <w:p>
            <w:r>
              <w:t>pres</w:t>
            </w:r>
          </w:p>
        </w:tc>
      </w:tr>
    </w:tbl>
    <w:p>
      <w:r>
        <w:br/>
      </w:r>
    </w:p>
    <w:p>
      <w:pPr>
        <w:pStyle w:val="Reference"/>
      </w:pPr>
      <w:hyperlink r:id="rId1517">
        <w:r>
          <w:rPr/>
          <w:t>Deuteronomy 20:11</w:t>
        </w:r>
      </w:hyperlink>
    </w:p>
    <w:p>
      <w:pPr>
        <w:pStyle w:val="Hebrew"/>
      </w:pPr>
      <w:r>
        <w:t xml:space="preserve">כָּל־הָעָ֣ם יִהְי֥וּ לְךָ֛ לָמַ֖ס </w:t>
      </w:r>
    </w:p>
    <w:p>
      <w:pPr>
        <w:pStyle w:val="Hebrew"/>
      </w:pPr>
      <w:r>
        <w:rPr>
          <w:color w:val="FF0000"/>
          <w:vertAlign w:val="superscript"/>
          <w:rtl/>
        </w:rPr>
        <w:t>104576</w:t>
      </w:r>
      <w:r>
        <w:rPr>
          <w:rFonts w:ascii="Times New Roman" w:hAnsi="Times New Roman"/>
          <w:color w:val="828282"/>
          <w:rtl/>
        </w:rPr>
        <w:t>כָּל־</w:t>
      </w:r>
      <w:r>
        <w:rPr>
          <w:color w:val="FF0000"/>
          <w:vertAlign w:val="superscript"/>
          <w:rtl/>
        </w:rPr>
        <w:t>104577</w:t>
      </w:r>
      <w:r>
        <w:rPr>
          <w:rFonts w:ascii="Times New Roman" w:hAnsi="Times New Roman"/>
          <w:color w:val="828282"/>
          <w:rtl/>
        </w:rPr>
        <w:t>הָ</w:t>
      </w:r>
      <w:r>
        <w:rPr>
          <w:color w:val="FF0000"/>
          <w:vertAlign w:val="superscript"/>
          <w:rtl/>
        </w:rPr>
        <w:t>104578</w:t>
      </w:r>
      <w:r>
        <w:rPr>
          <w:rFonts w:ascii="Times New Roman" w:hAnsi="Times New Roman"/>
          <w:color w:val="828282"/>
          <w:rtl/>
        </w:rPr>
        <w:t xml:space="preserve">עָ֣ם </w:t>
      </w:r>
      <w:r>
        <w:rPr>
          <w:color w:val="FF0000"/>
          <w:vertAlign w:val="superscript"/>
          <w:rtl/>
        </w:rPr>
        <w:t>104582</w:t>
      </w:r>
      <w:r>
        <w:rPr>
          <w:rFonts w:ascii="Times New Roman" w:hAnsi="Times New Roman"/>
          <w:color w:val="828282"/>
          <w:rtl/>
        </w:rPr>
        <w:t xml:space="preserve">יִהְי֥וּ </w:t>
      </w:r>
      <w:r>
        <w:rPr>
          <w:color w:val="FF0000"/>
          <w:vertAlign w:val="superscript"/>
          <w:rtl/>
        </w:rPr>
        <w:t>104583</w:t>
      </w:r>
      <w:r>
        <w:rPr>
          <w:rFonts w:ascii="Times New Roman" w:hAnsi="Times New Roman"/>
          <w:color w:val="828282"/>
          <w:rtl/>
        </w:rPr>
        <w:t xml:space="preserve">לְךָ֛ </w:t>
      </w:r>
      <w:r>
        <w:rPr>
          <w:color w:val="FF0000"/>
          <w:vertAlign w:val="superscript"/>
          <w:rtl/>
        </w:rPr>
        <w:t>104584</w:t>
      </w:r>
      <w:r>
        <w:rPr>
          <w:rFonts w:ascii="Times New Roman" w:hAnsi="Times New Roman"/>
          <w:color w:val="828282"/>
          <w:rtl/>
        </w:rPr>
        <w:t>לָ</w:t>
      </w:r>
      <w:r>
        <w:rPr>
          <w:color w:val="FF0000"/>
          <w:vertAlign w:val="superscript"/>
          <w:rtl/>
        </w:rPr>
        <w:t>104585</w:t>
      </w:r>
      <w:r>
        <w:rPr>
          <w:rFonts w:ascii="Times New Roman" w:hAnsi="Times New Roman"/>
          <w:color w:val="828282"/>
          <w:rtl/>
        </w:rPr>
        <w:t xml:space="preserve">מַ֖ס </w:t>
      </w:r>
    </w:p>
    <w:p>
      <w:pPr>
        <w:pStyle w:val="Hebrew"/>
      </w:pPr>
      <w:r>
        <w:rPr>
          <w:color w:val="828282"/>
        </w:rPr>
        <w:t xml:space="preserve">וְהָיָה֙ אִם־שָׁלֹ֣ום תַּֽעַנְךָ֔ וּפָתְחָ֖ה לָ֑ךְ וְהָיָ֞ה כָּל־הָעָ֣ם הַנִּמְצָא־בָ֗הּ יִהְי֥וּ לְךָ֛ לָמַ֖ס וַעֲבָדֽוּךָ׃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834dcad9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70d00cf2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1499c75c</w:t>
            </w:r>
          </w:p>
        </w:tc>
        <w:tc>
          <w:tcPr>
            <w:tcW w:type="auto" w:w="1728"/>
          </w:tcPr>
          <w:p>
            <w:r>
              <w:t>tense</w:t>
            </w:r>
          </w:p>
        </w:tc>
        <w:tc>
          <w:tcPr>
            <w:tcW w:type="auto" w:w="1728"/>
          </w:tcPr>
          <w:p>
            <w:r>
              <w:t>verb</w:t>
            </w:r>
          </w:p>
        </w:tc>
        <w:tc>
          <w:tcPr>
            <w:tcW w:type="auto" w:w="1728"/>
          </w:tcPr>
          <w:p>
            <w:r>
              <w:t xml:space="preserve">יִהְי֥וּ </w:t>
            </w:r>
          </w:p>
        </w:tc>
        <w:tc>
          <w:tcPr>
            <w:tcW w:type="auto" w:w="1728"/>
          </w:tcPr>
          <w:p>
            <w:r>
              <w:t>mod</w:t>
            </w:r>
          </w:p>
        </w:tc>
      </w:tr>
    </w:tbl>
    <w:p>
      <w:r>
        <w:br/>
      </w:r>
    </w:p>
    <w:p>
      <w:pPr>
        <w:pStyle w:val="Reference"/>
      </w:pPr>
      <w:hyperlink r:id="rId1518">
        <w:r>
          <w:rPr/>
          <w:t>Deuteronomy 20:12</w:t>
        </w:r>
      </w:hyperlink>
    </w:p>
    <w:p>
      <w:pPr>
        <w:pStyle w:val="Hebrew"/>
      </w:pPr>
      <w:r>
        <w:t xml:space="preserve">וְעָשְׂתָ֥ה עִמְּךָ֖ מִלְחָמָ֑ה </w:t>
      </w:r>
    </w:p>
    <w:p>
      <w:pPr>
        <w:pStyle w:val="Hebrew"/>
      </w:pPr>
      <w:r>
        <w:rPr>
          <w:color w:val="FF0000"/>
          <w:vertAlign w:val="superscript"/>
          <w:rtl/>
        </w:rPr>
        <w:t>104593</w:t>
      </w:r>
      <w:r>
        <w:rPr>
          <w:rFonts w:ascii="Times New Roman" w:hAnsi="Times New Roman"/>
          <w:color w:val="828282"/>
          <w:rtl/>
        </w:rPr>
        <w:t>וְ</w:t>
      </w:r>
      <w:r>
        <w:rPr>
          <w:color w:val="FF0000"/>
          <w:vertAlign w:val="superscript"/>
          <w:rtl/>
        </w:rPr>
        <w:t>104594</w:t>
      </w:r>
      <w:r>
        <w:rPr>
          <w:rFonts w:ascii="Times New Roman" w:hAnsi="Times New Roman"/>
          <w:color w:val="828282"/>
          <w:rtl/>
        </w:rPr>
        <w:t xml:space="preserve">עָשְׂתָ֥ה </w:t>
      </w:r>
      <w:r>
        <w:rPr>
          <w:color w:val="FF0000"/>
          <w:vertAlign w:val="superscript"/>
          <w:rtl/>
        </w:rPr>
        <w:t>104595</w:t>
      </w:r>
      <w:r>
        <w:rPr>
          <w:rFonts w:ascii="Times New Roman" w:hAnsi="Times New Roman"/>
          <w:color w:val="828282"/>
          <w:rtl/>
        </w:rPr>
        <w:t xml:space="preserve">עִמְּךָ֖ </w:t>
      </w:r>
      <w:r>
        <w:rPr>
          <w:color w:val="FF0000"/>
          <w:vertAlign w:val="superscript"/>
          <w:rtl/>
        </w:rPr>
        <w:t>104596</w:t>
      </w:r>
      <w:r>
        <w:rPr>
          <w:rFonts w:ascii="Times New Roman" w:hAnsi="Times New Roman"/>
          <w:color w:val="828282"/>
          <w:rtl/>
        </w:rPr>
        <w:t xml:space="preserve">מִלְחָמָ֑ה </w:t>
      </w:r>
    </w:p>
    <w:p>
      <w:pPr>
        <w:pStyle w:val="Hebrew"/>
      </w:pPr>
      <w:r>
        <w:rPr>
          <w:color w:val="828282"/>
        </w:rPr>
        <w:t xml:space="preserve">וְאִם־לֹ֤א תַשְׁלִים֙ עִמָּ֔ךְ וְעָשְׂתָ֥ה עִמְּךָ֖ מִלְחָמָ֑ה וְצַרְתָּ֖ עָלֶֽיהָ׃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08f67bea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5b8251b9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0df2c159</w:t>
            </w:r>
          </w:p>
        </w:tc>
        <w:tc>
          <w:tcPr>
            <w:tcW w:type="auto" w:w="1728"/>
          </w:tcPr>
          <w:p>
            <w:r>
              <w:t>tense</w:t>
            </w:r>
          </w:p>
        </w:tc>
        <w:tc>
          <w:tcPr>
            <w:tcW w:type="auto" w:w="1728"/>
          </w:tcPr>
          <w:p>
            <w:r>
              <w:t>verb</w:t>
            </w:r>
          </w:p>
        </w:tc>
        <w:tc>
          <w:tcPr>
            <w:tcW w:type="auto" w:w="1728"/>
          </w:tcPr>
          <w:p>
            <w:r>
              <w:t xml:space="preserve">עָשְׂתָ֥ה </w:t>
            </w:r>
          </w:p>
        </w:tc>
        <w:tc>
          <w:tcPr>
            <w:tcW w:type="auto" w:w="1728"/>
          </w:tcPr>
          <w:p>
            <w:r>
              <w:t>pres</w:t>
            </w:r>
          </w:p>
        </w:tc>
      </w:tr>
    </w:tbl>
    <w:p>
      <w:r>
        <w:br/>
      </w:r>
    </w:p>
    <w:p>
      <w:pPr>
        <w:pStyle w:val="Reference"/>
      </w:pPr>
      <w:hyperlink r:id="rId1519">
        <w:r>
          <w:rPr/>
          <w:t>Deuteronomy 20:19</w:t>
        </w:r>
      </w:hyperlink>
    </w:p>
    <w:p>
      <w:pPr>
        <w:pStyle w:val="Hebrew"/>
      </w:pPr>
      <w:r>
        <w:t xml:space="preserve">וְאֹתֹ֖ו לֹ֣א תִכְרֹ֑ת </w:t>
      </w:r>
    </w:p>
    <w:p>
      <w:pPr>
        <w:pStyle w:val="Hebrew"/>
      </w:pPr>
      <w:r>
        <w:rPr>
          <w:color w:val="FF0000"/>
          <w:vertAlign w:val="superscript"/>
          <w:rtl/>
        </w:rPr>
        <w:t>104744</w:t>
      </w:r>
      <w:r>
        <w:rPr>
          <w:rFonts w:ascii="Times New Roman" w:hAnsi="Times New Roman"/>
          <w:color w:val="828282"/>
          <w:rtl/>
        </w:rPr>
        <w:t>וְ</w:t>
      </w:r>
      <w:r>
        <w:rPr>
          <w:color w:val="FF0000"/>
          <w:vertAlign w:val="superscript"/>
          <w:rtl/>
        </w:rPr>
        <w:t>104745</w:t>
      </w:r>
      <w:r>
        <w:rPr>
          <w:rFonts w:ascii="Times New Roman" w:hAnsi="Times New Roman"/>
          <w:color w:val="828282"/>
          <w:rtl/>
        </w:rPr>
        <w:t xml:space="preserve">אֹתֹ֖ו </w:t>
      </w:r>
      <w:r>
        <w:rPr>
          <w:color w:val="FF0000"/>
          <w:vertAlign w:val="superscript"/>
          <w:rtl/>
        </w:rPr>
        <w:t>104746</w:t>
      </w:r>
      <w:r>
        <w:rPr>
          <w:rFonts w:ascii="Times New Roman" w:hAnsi="Times New Roman"/>
          <w:color w:val="828282"/>
          <w:rtl/>
        </w:rPr>
        <w:t xml:space="preserve">לֹ֣א </w:t>
      </w:r>
      <w:r>
        <w:rPr>
          <w:color w:val="FF0000"/>
          <w:vertAlign w:val="superscript"/>
          <w:rtl/>
        </w:rPr>
        <w:t>104747</w:t>
      </w:r>
      <w:r>
        <w:rPr>
          <w:rFonts w:ascii="Times New Roman" w:hAnsi="Times New Roman"/>
          <w:color w:val="828282"/>
          <w:rtl/>
        </w:rPr>
        <w:t xml:space="preserve">תִכְרֹ֑ת </w:t>
      </w:r>
    </w:p>
    <w:p>
      <w:pPr>
        <w:pStyle w:val="Hebrew"/>
      </w:pPr>
      <w:r>
        <w:rPr>
          <w:color w:val="828282"/>
        </w:rPr>
        <w:t xml:space="preserve">כִּֽי־תָצ֣וּר אֶל־עִיר֩ יָמִ֨ים רַבִּ֜ים לְֽהִלָּחֵ֧ם עָלֶ֣יהָ לְתָפְשָׂ֗הּ לֹֽא־תַשְׁחִ֤ית אֶת־עֵצָהּ֙ לִנְדֹּ֤חַ עָלָיו֙ גַּרְזֶ֔ן כִּ֚י מִמֶּ֣נּוּ תֹאכֵ֔ל וְאֹתֹ֖ו לֹ֣א תִכְרֹ֑ת כִּ֤י הָֽאָדָם֙ עֵ֣ץ הַשָּׂדֶ֔ה לָבֹ֥א מִפָּנֶ֖יךָ בַּמָּצֹֽור׃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3abfa7e5</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e4ddc7d0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231473ef</w:t>
            </w:r>
          </w:p>
        </w:tc>
        <w:tc>
          <w:tcPr>
            <w:tcW w:type="auto" w:w="1728"/>
          </w:tcPr>
          <w:p>
            <w:r>
              <w:t>tense</w:t>
            </w:r>
          </w:p>
        </w:tc>
        <w:tc>
          <w:tcPr>
            <w:tcW w:type="auto" w:w="1728"/>
          </w:tcPr>
          <w:p>
            <w:r>
              <w:t>verb</w:t>
            </w:r>
          </w:p>
        </w:tc>
        <w:tc>
          <w:tcPr>
            <w:tcW w:type="auto" w:w="1728"/>
          </w:tcPr>
          <w:p>
            <w:r>
              <w:t xml:space="preserve">תִכְרֹ֑ת </w:t>
            </w:r>
          </w:p>
        </w:tc>
        <w:tc>
          <w:tcPr>
            <w:tcW w:type="auto" w:w="1728"/>
          </w:tcPr>
          <w:p>
            <w:r>
              <w:t>mod</w:t>
            </w:r>
          </w:p>
        </w:tc>
      </w:tr>
    </w:tbl>
    <w:p>
      <w:r>
        <w:br/>
      </w:r>
    </w:p>
    <w:p>
      <w:pPr>
        <w:pStyle w:val="Reference"/>
      </w:pPr>
      <w:hyperlink r:id="rId1520">
        <w:r>
          <w:rPr/>
          <w:t>Deuteronomy 20:20</w:t>
        </w:r>
      </w:hyperlink>
    </w:p>
    <w:p>
      <w:pPr>
        <w:pStyle w:val="Hebrew"/>
      </w:pPr>
      <w:r>
        <w:t xml:space="preserve">וְכָרָ֑תָּ </w:t>
      </w:r>
    </w:p>
    <w:p>
      <w:pPr>
        <w:pStyle w:val="Hebrew"/>
      </w:pPr>
      <w:r>
        <w:rPr>
          <w:color w:val="FF0000"/>
          <w:vertAlign w:val="superscript"/>
          <w:rtl/>
        </w:rPr>
        <w:t>104772</w:t>
      </w:r>
      <w:r>
        <w:rPr>
          <w:rFonts w:ascii="Times New Roman" w:hAnsi="Times New Roman"/>
          <w:color w:val="828282"/>
          <w:rtl/>
        </w:rPr>
        <w:t>וְ</w:t>
      </w:r>
      <w:r>
        <w:rPr>
          <w:color w:val="FF0000"/>
          <w:vertAlign w:val="superscript"/>
          <w:rtl/>
        </w:rPr>
        <w:t>104773</w:t>
      </w:r>
      <w:r>
        <w:rPr>
          <w:rFonts w:ascii="Times New Roman" w:hAnsi="Times New Roman"/>
          <w:color w:val="828282"/>
          <w:rtl/>
        </w:rPr>
        <w:t xml:space="preserve">כָרָ֑תָּ </w:t>
      </w:r>
    </w:p>
    <w:p>
      <w:pPr>
        <w:pStyle w:val="Hebrew"/>
      </w:pPr>
      <w:r>
        <w:rPr>
          <w:color w:val="828282"/>
        </w:rPr>
        <w:t xml:space="preserve">רַ֞ק עֵ֣ץ אֲשֶׁר־תֵּדַ֗ע כִּֽי־לֹא־עֵ֤ץ מַאֲכָל֙ ה֔וּא אֹתֹ֥ו תַשְׁחִ֖ית וְכָרָ֑תָּ וּבָנִ֣יתָ מָצֹ֗ור עַל־הָעִיר֙ אֲשֶׁר־הִ֨וא עֹשָׂ֧ה עִמְּךָ֛ מִלְחָמָ֖ה עַ֥ד רִדְתָּֽהּ׃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8cbdd813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67975387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aa6ac2e9</w:t>
            </w:r>
          </w:p>
        </w:tc>
        <w:tc>
          <w:tcPr>
            <w:tcW w:type="auto" w:w="1728"/>
          </w:tcPr>
          <w:p>
            <w:r>
              <w:t>tense</w:t>
            </w:r>
          </w:p>
        </w:tc>
        <w:tc>
          <w:tcPr>
            <w:tcW w:type="auto" w:w="1728"/>
          </w:tcPr>
          <w:p>
            <w:r>
              <w:t>verb</w:t>
            </w:r>
          </w:p>
        </w:tc>
        <w:tc>
          <w:tcPr>
            <w:tcW w:type="auto" w:w="1728"/>
          </w:tcPr>
          <w:p>
            <w:r>
              <w:t xml:space="preserve">כָרָ֑תָּ </w:t>
            </w:r>
          </w:p>
        </w:tc>
        <w:tc>
          <w:tcPr>
            <w:tcW w:type="auto" w:w="1728"/>
          </w:tcPr>
          <w:p>
            <w:r>
              <w:t>mod</w:t>
            </w:r>
          </w:p>
        </w:tc>
      </w:tr>
    </w:tbl>
    <w:p>
      <w:r>
        <w:br/>
      </w:r>
    </w:p>
    <w:p>
      <w:pPr>
        <w:pStyle w:val="Reference"/>
      </w:pPr>
      <w:hyperlink r:id="rId1520">
        <w:r>
          <w:rPr/>
          <w:t>Deuteronomy 20:20</w:t>
        </w:r>
      </w:hyperlink>
    </w:p>
    <w:p>
      <w:pPr>
        <w:pStyle w:val="Hebrew"/>
      </w:pPr>
      <w:r>
        <w:t xml:space="preserve">וּבָנִ֣יתָ מָצֹ֗ור עַל־הָעִיר֙ </w:t>
      </w:r>
    </w:p>
    <w:p>
      <w:pPr>
        <w:pStyle w:val="Hebrew"/>
      </w:pPr>
      <w:r>
        <w:rPr>
          <w:color w:val="FF0000"/>
          <w:vertAlign w:val="superscript"/>
          <w:rtl/>
        </w:rPr>
        <w:t>104774</w:t>
      </w:r>
      <w:r>
        <w:rPr>
          <w:rFonts w:ascii="Times New Roman" w:hAnsi="Times New Roman"/>
          <w:color w:val="828282"/>
          <w:rtl/>
        </w:rPr>
        <w:t>וּ</w:t>
      </w:r>
      <w:r>
        <w:rPr>
          <w:color w:val="FF0000"/>
          <w:vertAlign w:val="superscript"/>
          <w:rtl/>
        </w:rPr>
        <w:t>104775</w:t>
      </w:r>
      <w:r>
        <w:rPr>
          <w:rFonts w:ascii="Times New Roman" w:hAnsi="Times New Roman"/>
          <w:color w:val="828282"/>
          <w:rtl/>
        </w:rPr>
        <w:t xml:space="preserve">בָנִ֣יתָ </w:t>
      </w:r>
      <w:r>
        <w:rPr>
          <w:color w:val="FF0000"/>
          <w:vertAlign w:val="superscript"/>
          <w:rtl/>
        </w:rPr>
        <w:t>104776</w:t>
      </w:r>
      <w:r>
        <w:rPr>
          <w:rFonts w:ascii="Times New Roman" w:hAnsi="Times New Roman"/>
          <w:color w:val="828282"/>
          <w:rtl/>
        </w:rPr>
        <w:t xml:space="preserve">מָצֹ֗ור </w:t>
      </w:r>
      <w:r>
        <w:rPr>
          <w:color w:val="FF0000"/>
          <w:vertAlign w:val="superscript"/>
          <w:rtl/>
        </w:rPr>
        <w:t>104777</w:t>
      </w:r>
      <w:r>
        <w:rPr>
          <w:rFonts w:ascii="Times New Roman" w:hAnsi="Times New Roman"/>
          <w:color w:val="828282"/>
          <w:rtl/>
        </w:rPr>
        <w:t>עַל־</w:t>
      </w:r>
      <w:r>
        <w:rPr>
          <w:color w:val="FF0000"/>
          <w:vertAlign w:val="superscript"/>
          <w:rtl/>
        </w:rPr>
        <w:t>104778</w:t>
      </w:r>
      <w:r>
        <w:rPr>
          <w:rFonts w:ascii="Times New Roman" w:hAnsi="Times New Roman"/>
          <w:color w:val="828282"/>
          <w:rtl/>
        </w:rPr>
        <w:t>הָ</w:t>
      </w:r>
      <w:r>
        <w:rPr>
          <w:color w:val="FF0000"/>
          <w:vertAlign w:val="superscript"/>
          <w:rtl/>
        </w:rPr>
        <w:t>104779</w:t>
      </w:r>
      <w:r>
        <w:rPr>
          <w:rFonts w:ascii="Times New Roman" w:hAnsi="Times New Roman"/>
          <w:color w:val="828282"/>
          <w:rtl/>
        </w:rPr>
        <w:t xml:space="preserve">עִיר֙ </w:t>
      </w:r>
    </w:p>
    <w:p>
      <w:pPr>
        <w:pStyle w:val="Hebrew"/>
      </w:pPr>
      <w:r>
        <w:rPr>
          <w:color w:val="828282"/>
        </w:rPr>
        <w:t xml:space="preserve">רַ֞ק עֵ֣ץ אֲשֶׁר־תֵּדַ֗ע כִּֽי־לֹא־עֵ֤ץ מַאֲכָל֙ ה֔וּא אֹתֹ֥ו תַשְׁחִ֖ית וְכָרָ֑תָּ וּבָנִ֣יתָ מָצֹ֗ור עַל־הָעִיר֙ אֲשֶׁר־הִ֨וא עֹשָׂ֧ה עִמְּךָ֛ מִלְחָמָ֖ה עַ֥ד רִדְתָּֽהּ׃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7e7da749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7107cf15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2ae6d694</w:t>
            </w:r>
          </w:p>
        </w:tc>
        <w:tc>
          <w:tcPr>
            <w:tcW w:type="auto" w:w="1728"/>
          </w:tcPr>
          <w:p>
            <w:r>
              <w:t>tense</w:t>
            </w:r>
          </w:p>
        </w:tc>
        <w:tc>
          <w:tcPr>
            <w:tcW w:type="auto" w:w="1728"/>
          </w:tcPr>
          <w:p>
            <w:r>
              <w:t>verb</w:t>
            </w:r>
          </w:p>
        </w:tc>
        <w:tc>
          <w:tcPr>
            <w:tcW w:type="auto" w:w="1728"/>
          </w:tcPr>
          <w:p>
            <w:r>
              <w:t xml:space="preserve">בָנִ֣יתָ </w:t>
            </w:r>
          </w:p>
        </w:tc>
        <w:tc>
          <w:tcPr>
            <w:tcW w:type="auto" w:w="1728"/>
          </w:tcPr>
          <w:p>
            <w:r>
              <w:t>mod</w:t>
            </w:r>
          </w:p>
        </w:tc>
      </w:tr>
    </w:tbl>
    <w:p>
      <w:r>
        <w:br/>
      </w:r>
    </w:p>
    <w:p>
      <w:pPr>
        <w:pStyle w:val="Reference"/>
      </w:pPr>
      <w:hyperlink r:id="rId1521">
        <w:r>
          <w:rPr/>
          <w:t>Deuteronomy 21:7</w:t>
        </w:r>
      </w:hyperlink>
    </w:p>
    <w:p>
      <w:pPr>
        <w:pStyle w:val="Hebrew"/>
      </w:pPr>
      <w:r>
        <w:t xml:space="preserve">וְעֵינֵ֖ינוּ לֹ֥א רָאֽוּ׃ </w:t>
      </w:r>
    </w:p>
    <w:p>
      <w:pPr>
        <w:pStyle w:val="Hebrew"/>
      </w:pPr>
      <w:r>
        <w:rPr>
          <w:color w:val="FF0000"/>
          <w:vertAlign w:val="superscript"/>
          <w:rtl/>
        </w:rPr>
        <w:t>104941</w:t>
      </w:r>
      <w:r>
        <w:rPr>
          <w:rFonts w:ascii="Times New Roman" w:hAnsi="Times New Roman"/>
          <w:color w:val="828282"/>
          <w:rtl/>
        </w:rPr>
        <w:t>וְ</w:t>
      </w:r>
      <w:r>
        <w:rPr>
          <w:color w:val="FF0000"/>
          <w:vertAlign w:val="superscript"/>
          <w:rtl/>
        </w:rPr>
        <w:t>104942</w:t>
      </w:r>
      <w:r>
        <w:rPr>
          <w:rFonts w:ascii="Times New Roman" w:hAnsi="Times New Roman"/>
          <w:color w:val="828282"/>
          <w:rtl/>
        </w:rPr>
        <w:t xml:space="preserve">עֵינֵ֖ינוּ </w:t>
      </w:r>
      <w:r>
        <w:rPr>
          <w:color w:val="FF0000"/>
          <w:vertAlign w:val="superscript"/>
          <w:rtl/>
        </w:rPr>
        <w:t>104943</w:t>
      </w:r>
      <w:r>
        <w:rPr>
          <w:rFonts w:ascii="Times New Roman" w:hAnsi="Times New Roman"/>
          <w:color w:val="828282"/>
          <w:rtl/>
        </w:rPr>
        <w:t xml:space="preserve">לֹ֥א </w:t>
      </w:r>
      <w:r>
        <w:rPr>
          <w:color w:val="FF0000"/>
          <w:vertAlign w:val="superscript"/>
          <w:rtl/>
        </w:rPr>
        <w:t>104944</w:t>
      </w:r>
      <w:r>
        <w:rPr>
          <w:rFonts w:ascii="Times New Roman" w:hAnsi="Times New Roman"/>
          <w:color w:val="828282"/>
          <w:rtl/>
        </w:rPr>
        <w:t xml:space="preserve">רָאֽוּ׃ </w:t>
      </w:r>
    </w:p>
    <w:p>
      <w:pPr>
        <w:pStyle w:val="Hebrew"/>
      </w:pPr>
      <w:r>
        <w:rPr>
          <w:color w:val="828282"/>
        </w:rPr>
        <w:t xml:space="preserve">וְעָנ֖וּ וְאָמְר֑וּ יָדֵ֗ינוּ לֹ֤א שָֽׁפְכוּ֙ אֶת־הַדָּ֣ם הַזֶּ֔ה וְעֵינֵ֖ינוּ לֹ֥א רָאֽוּ׃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be1155db</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2c75b150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c9af8491</w:t>
            </w:r>
          </w:p>
        </w:tc>
        <w:tc>
          <w:tcPr>
            <w:tcW w:type="auto" w:w="1728"/>
          </w:tcPr>
          <w:p>
            <w:r>
              <w:t>tense</w:t>
            </w:r>
          </w:p>
        </w:tc>
        <w:tc>
          <w:tcPr>
            <w:tcW w:type="auto" w:w="1728"/>
          </w:tcPr>
          <w:p>
            <w:r>
              <w:t>verb</w:t>
            </w:r>
          </w:p>
        </w:tc>
        <w:tc>
          <w:tcPr>
            <w:tcW w:type="auto" w:w="1728"/>
          </w:tcPr>
          <w:p>
            <w:r>
              <w:t xml:space="preserve">רָאֽוּ׃ </w:t>
            </w:r>
          </w:p>
        </w:tc>
        <w:tc>
          <w:tcPr>
            <w:tcW w:type="auto" w:w="1728"/>
          </w:tcPr>
          <w:p>
            <w:r>
              <w:t>past</w:t>
            </w:r>
          </w:p>
        </w:tc>
      </w:tr>
    </w:tbl>
    <w:p>
      <w:r>
        <w:br/>
      </w:r>
    </w:p>
    <w:p>
      <w:pPr>
        <w:pStyle w:val="Reference"/>
      </w:pPr>
      <w:hyperlink r:id="rId1522">
        <w:r>
          <w:rPr/>
          <w:t>Deuteronomy 21:8</w:t>
        </w:r>
      </w:hyperlink>
    </w:p>
    <w:p>
      <w:pPr>
        <w:pStyle w:val="Hebrew"/>
      </w:pPr>
      <w:r>
        <w:t xml:space="preserve">כַּפֵּר֩ לְעַמְּךָ֙ יִשְׂרָאֵ֤ל </w:t>
      </w:r>
    </w:p>
    <w:p>
      <w:pPr>
        <w:pStyle w:val="Hebrew"/>
      </w:pPr>
      <w:r>
        <w:rPr>
          <w:color w:val="FF0000"/>
          <w:vertAlign w:val="superscript"/>
          <w:rtl/>
        </w:rPr>
        <w:t>104945</w:t>
      </w:r>
      <w:r>
        <w:rPr>
          <w:rFonts w:ascii="Times New Roman" w:hAnsi="Times New Roman"/>
          <w:color w:val="828282"/>
          <w:rtl/>
        </w:rPr>
        <w:t xml:space="preserve">כַּפֵּר֩ </w:t>
      </w:r>
      <w:r>
        <w:rPr>
          <w:color w:val="FF0000"/>
          <w:vertAlign w:val="superscript"/>
          <w:rtl/>
        </w:rPr>
        <w:t>104946</w:t>
      </w:r>
      <w:r>
        <w:rPr>
          <w:rFonts w:ascii="Times New Roman" w:hAnsi="Times New Roman"/>
          <w:color w:val="828282"/>
          <w:rtl/>
        </w:rPr>
        <w:t>לְ</w:t>
      </w:r>
      <w:r>
        <w:rPr>
          <w:color w:val="FF0000"/>
          <w:vertAlign w:val="superscript"/>
          <w:rtl/>
        </w:rPr>
        <w:t>104947</w:t>
      </w:r>
      <w:r>
        <w:rPr>
          <w:rFonts w:ascii="Times New Roman" w:hAnsi="Times New Roman"/>
          <w:color w:val="828282"/>
          <w:rtl/>
        </w:rPr>
        <w:t xml:space="preserve">עַמְּךָ֙ </w:t>
      </w:r>
      <w:r>
        <w:rPr>
          <w:color w:val="FF0000"/>
          <w:vertAlign w:val="superscript"/>
          <w:rtl/>
        </w:rPr>
        <w:t>104948</w:t>
      </w:r>
      <w:r>
        <w:rPr>
          <w:rFonts w:ascii="Times New Roman" w:hAnsi="Times New Roman"/>
          <w:color w:val="828282"/>
          <w:rtl/>
        </w:rPr>
        <w:t xml:space="preserve">יִשְׂרָאֵ֤ל </w:t>
      </w:r>
    </w:p>
    <w:p>
      <w:pPr>
        <w:pStyle w:val="Hebrew"/>
      </w:pPr>
      <w:r>
        <w:rPr>
          <w:color w:val="828282"/>
        </w:rPr>
        <w:t xml:space="preserve">כַּפֵּר֩ לְעַמְּךָ֙ יִשְׂרָאֵ֤ל אֲשֶׁר־פָּדִ֨יתָ֙ יְהוָ֔ה וְאַל־תִּתֵּן֙ דָּ֣ם נָקִ֔י בְּקֶ֖רֶב עַמְּךָ֣ יִשְׂרָאֵ֑ל וְנִכַּפֵּ֥ר לָהֶ֖ם הַדָּֽם׃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2ac55bec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0b9c94fb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73b3b77b</w:t>
            </w:r>
          </w:p>
        </w:tc>
        <w:tc>
          <w:tcPr>
            <w:tcW w:type="auto" w:w="1728"/>
          </w:tcPr>
          <w:p>
            <w:r>
              <w:t>tense</w:t>
            </w:r>
          </w:p>
        </w:tc>
        <w:tc>
          <w:tcPr>
            <w:tcW w:type="auto" w:w="1728"/>
          </w:tcPr>
          <w:p>
            <w:r>
              <w:t>verb</w:t>
            </w:r>
          </w:p>
        </w:tc>
        <w:tc>
          <w:tcPr>
            <w:tcW w:type="auto" w:w="1728"/>
          </w:tcPr>
          <w:p>
            <w:r>
              <w:t xml:space="preserve">כַּפֵּר֩ </w:t>
            </w:r>
          </w:p>
        </w:tc>
        <w:tc>
          <w:tcPr>
            <w:tcW w:type="auto" w:w="1728"/>
          </w:tcPr>
          <w:p>
            <w:r>
              <w:t>impv</w:t>
            </w:r>
          </w:p>
        </w:tc>
      </w:tr>
    </w:tbl>
    <w:p>
      <w:r>
        <w:br/>
      </w:r>
    </w:p>
    <w:p>
      <w:pPr>
        <w:pStyle w:val="Reference"/>
      </w:pPr>
      <w:hyperlink r:id="rId1522">
        <w:r>
          <w:rPr/>
          <w:t>Deuteronomy 21:8</w:t>
        </w:r>
      </w:hyperlink>
    </w:p>
    <w:p>
      <w:pPr>
        <w:pStyle w:val="Hebrew"/>
      </w:pPr>
      <w:r>
        <w:t xml:space="preserve">וְאַל־תִּתֵּן֙ דָּ֣ם נָקִ֔י בְּקֶ֖רֶב עַמְּךָ֣ יִשְׂרָאֵ֑ל </w:t>
      </w:r>
    </w:p>
    <w:p>
      <w:pPr>
        <w:pStyle w:val="Hebrew"/>
      </w:pPr>
      <w:r>
        <w:rPr>
          <w:color w:val="FF0000"/>
          <w:vertAlign w:val="superscript"/>
          <w:rtl/>
        </w:rPr>
        <w:t>104952</w:t>
      </w:r>
      <w:r>
        <w:rPr>
          <w:rFonts w:ascii="Times New Roman" w:hAnsi="Times New Roman"/>
          <w:color w:val="828282"/>
          <w:rtl/>
        </w:rPr>
        <w:t>וְ</w:t>
      </w:r>
      <w:r>
        <w:rPr>
          <w:color w:val="FF0000"/>
          <w:vertAlign w:val="superscript"/>
          <w:rtl/>
        </w:rPr>
        <w:t>104953</w:t>
      </w:r>
      <w:r>
        <w:rPr>
          <w:rFonts w:ascii="Times New Roman" w:hAnsi="Times New Roman"/>
          <w:color w:val="828282"/>
          <w:rtl/>
        </w:rPr>
        <w:t>אַל־</w:t>
      </w:r>
      <w:r>
        <w:rPr>
          <w:color w:val="FF0000"/>
          <w:vertAlign w:val="superscript"/>
          <w:rtl/>
        </w:rPr>
        <w:t>104954</w:t>
      </w:r>
      <w:r>
        <w:rPr>
          <w:rFonts w:ascii="Times New Roman" w:hAnsi="Times New Roman"/>
          <w:color w:val="828282"/>
          <w:rtl/>
        </w:rPr>
        <w:t xml:space="preserve">תִּתֵּן֙ </w:t>
      </w:r>
      <w:r>
        <w:rPr>
          <w:color w:val="FF0000"/>
          <w:vertAlign w:val="superscript"/>
          <w:rtl/>
        </w:rPr>
        <w:t>104955</w:t>
      </w:r>
      <w:r>
        <w:rPr>
          <w:rFonts w:ascii="Times New Roman" w:hAnsi="Times New Roman"/>
          <w:color w:val="828282"/>
          <w:rtl/>
        </w:rPr>
        <w:t xml:space="preserve">דָּ֣ם </w:t>
      </w:r>
      <w:r>
        <w:rPr>
          <w:color w:val="FF0000"/>
          <w:vertAlign w:val="superscript"/>
          <w:rtl/>
        </w:rPr>
        <w:t>104956</w:t>
      </w:r>
      <w:r>
        <w:rPr>
          <w:rFonts w:ascii="Times New Roman" w:hAnsi="Times New Roman"/>
          <w:color w:val="828282"/>
          <w:rtl/>
        </w:rPr>
        <w:t xml:space="preserve">נָקִ֔י </w:t>
      </w:r>
      <w:r>
        <w:rPr>
          <w:color w:val="FF0000"/>
          <w:vertAlign w:val="superscript"/>
          <w:rtl/>
        </w:rPr>
        <w:t>104957</w:t>
      </w:r>
      <w:r>
        <w:rPr>
          <w:rFonts w:ascii="Times New Roman" w:hAnsi="Times New Roman"/>
          <w:color w:val="828282"/>
          <w:rtl/>
        </w:rPr>
        <w:t>בְּ</w:t>
      </w:r>
      <w:r>
        <w:rPr>
          <w:color w:val="FF0000"/>
          <w:vertAlign w:val="superscript"/>
          <w:rtl/>
        </w:rPr>
        <w:t>104958</w:t>
      </w:r>
      <w:r>
        <w:rPr>
          <w:rFonts w:ascii="Times New Roman" w:hAnsi="Times New Roman"/>
          <w:color w:val="828282"/>
          <w:rtl/>
        </w:rPr>
        <w:t xml:space="preserve">קֶ֖רֶב </w:t>
      </w:r>
      <w:r>
        <w:rPr>
          <w:color w:val="FF0000"/>
          <w:vertAlign w:val="superscript"/>
          <w:rtl/>
        </w:rPr>
        <w:t>104959</w:t>
      </w:r>
      <w:r>
        <w:rPr>
          <w:rFonts w:ascii="Times New Roman" w:hAnsi="Times New Roman"/>
          <w:color w:val="828282"/>
          <w:rtl/>
        </w:rPr>
        <w:t xml:space="preserve">עַמְּךָ֣ </w:t>
      </w:r>
      <w:r>
        <w:rPr>
          <w:color w:val="FF0000"/>
          <w:vertAlign w:val="superscript"/>
          <w:rtl/>
        </w:rPr>
        <w:t>104960</w:t>
      </w:r>
      <w:r>
        <w:rPr>
          <w:rFonts w:ascii="Times New Roman" w:hAnsi="Times New Roman"/>
          <w:color w:val="828282"/>
          <w:rtl/>
        </w:rPr>
        <w:t xml:space="preserve">יִשְׂרָאֵ֑ל </w:t>
      </w:r>
    </w:p>
    <w:p>
      <w:pPr>
        <w:pStyle w:val="Hebrew"/>
      </w:pPr>
      <w:r>
        <w:rPr>
          <w:color w:val="828282"/>
        </w:rPr>
        <w:t xml:space="preserve">כַּפֵּר֩ לְעַמְּךָ֙ יִשְׂרָאֵ֤ל אֲשֶׁר־פָּדִ֨יתָ֙ יְהוָ֔ה וְאַל־תִּתֵּן֙ דָּ֣ם נָקִ֔י בְּקֶ֖רֶב עַמְּךָ֣ יִשְׂרָאֵ֑ל וְנִכַּפֵּ֥ר לָהֶ֖ם הַדָּֽם׃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6189e6f0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0a9e5fd9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885aabd3</w:t>
            </w:r>
          </w:p>
        </w:tc>
        <w:tc>
          <w:tcPr>
            <w:tcW w:type="auto" w:w="1728"/>
          </w:tcPr>
          <w:p>
            <w:r>
              <w:t>tense</w:t>
            </w:r>
          </w:p>
        </w:tc>
        <w:tc>
          <w:tcPr>
            <w:tcW w:type="auto" w:w="1728"/>
          </w:tcPr>
          <w:p>
            <w:r>
              <w:t>verb</w:t>
            </w:r>
          </w:p>
        </w:tc>
        <w:tc>
          <w:tcPr>
            <w:tcW w:type="auto" w:w="1728"/>
          </w:tcPr>
          <w:p>
            <w:r>
              <w:t xml:space="preserve">תִּתֵּן֙ </w:t>
            </w:r>
          </w:p>
        </w:tc>
        <w:tc>
          <w:tcPr>
            <w:tcW w:type="auto" w:w="1728"/>
          </w:tcPr>
          <w:p>
            <w:r/>
          </w:p>
        </w:tc>
      </w:tr>
    </w:tbl>
    <w:p>
      <w:r>
        <w:br/>
      </w:r>
    </w:p>
    <w:p>
      <w:pPr>
        <w:pStyle w:val="Reference"/>
      </w:pPr>
      <w:hyperlink r:id="rId1523">
        <w:r>
          <w:rPr/>
          <w:t>Deuteronomy 22:1</w:t>
        </w:r>
      </w:hyperlink>
    </w:p>
    <w:p>
      <w:pPr>
        <w:pStyle w:val="Hebrew"/>
      </w:pPr>
      <w:r>
        <w:t xml:space="preserve">לֹֽא־תִרְאֶה֩ אֶת־שֹׁ֨ור אָחִ֜יךָ אֹ֤ו אֶת־שֵׂיֹו֙ </w:t>
      </w:r>
    </w:p>
    <w:p>
      <w:pPr>
        <w:pStyle w:val="Hebrew"/>
      </w:pPr>
      <w:r>
        <w:rPr>
          <w:color w:val="FF0000"/>
          <w:vertAlign w:val="superscript"/>
          <w:rtl/>
        </w:rPr>
        <w:t>105288</w:t>
      </w:r>
      <w:r>
        <w:rPr>
          <w:rFonts w:ascii="Times New Roman" w:hAnsi="Times New Roman"/>
          <w:color w:val="828282"/>
          <w:rtl/>
        </w:rPr>
        <w:t>לֹֽא־</w:t>
      </w:r>
      <w:r>
        <w:rPr>
          <w:color w:val="FF0000"/>
          <w:vertAlign w:val="superscript"/>
          <w:rtl/>
        </w:rPr>
        <w:t>105289</w:t>
      </w:r>
      <w:r>
        <w:rPr>
          <w:rFonts w:ascii="Times New Roman" w:hAnsi="Times New Roman"/>
          <w:color w:val="828282"/>
          <w:rtl/>
        </w:rPr>
        <w:t xml:space="preserve">תִרְאֶה֩ </w:t>
      </w:r>
      <w:r>
        <w:rPr>
          <w:color w:val="FF0000"/>
          <w:vertAlign w:val="superscript"/>
          <w:rtl/>
        </w:rPr>
        <w:t>105290</w:t>
      </w:r>
      <w:r>
        <w:rPr>
          <w:rFonts w:ascii="Times New Roman" w:hAnsi="Times New Roman"/>
          <w:color w:val="828282"/>
          <w:rtl/>
        </w:rPr>
        <w:t>אֶת־</w:t>
      </w:r>
      <w:r>
        <w:rPr>
          <w:color w:val="FF0000"/>
          <w:vertAlign w:val="superscript"/>
          <w:rtl/>
        </w:rPr>
        <w:t>105291</w:t>
      </w:r>
      <w:r>
        <w:rPr>
          <w:rFonts w:ascii="Times New Roman" w:hAnsi="Times New Roman"/>
          <w:color w:val="828282"/>
          <w:rtl/>
        </w:rPr>
        <w:t xml:space="preserve">שֹׁ֨ור </w:t>
      </w:r>
      <w:r>
        <w:rPr>
          <w:color w:val="FF0000"/>
          <w:vertAlign w:val="superscript"/>
          <w:rtl/>
        </w:rPr>
        <w:t>105292</w:t>
      </w:r>
      <w:r>
        <w:rPr>
          <w:rFonts w:ascii="Times New Roman" w:hAnsi="Times New Roman"/>
          <w:color w:val="828282"/>
          <w:rtl/>
        </w:rPr>
        <w:t xml:space="preserve">אָחִ֜יךָ </w:t>
      </w:r>
      <w:r>
        <w:rPr>
          <w:color w:val="FF0000"/>
          <w:vertAlign w:val="superscript"/>
          <w:rtl/>
        </w:rPr>
        <w:t>105293</w:t>
      </w:r>
      <w:r>
        <w:rPr>
          <w:rFonts w:ascii="Times New Roman" w:hAnsi="Times New Roman"/>
          <w:color w:val="828282"/>
          <w:rtl/>
        </w:rPr>
        <w:t xml:space="preserve">אֹ֤ו </w:t>
      </w:r>
      <w:r>
        <w:rPr>
          <w:color w:val="FF0000"/>
          <w:vertAlign w:val="superscript"/>
          <w:rtl/>
        </w:rPr>
        <w:t>105294</w:t>
      </w:r>
      <w:r>
        <w:rPr>
          <w:rFonts w:ascii="Times New Roman" w:hAnsi="Times New Roman"/>
          <w:color w:val="828282"/>
          <w:rtl/>
        </w:rPr>
        <w:t>אֶת־</w:t>
      </w:r>
      <w:r>
        <w:rPr>
          <w:color w:val="FF0000"/>
          <w:vertAlign w:val="superscript"/>
          <w:rtl/>
        </w:rPr>
        <w:t>105295</w:t>
      </w:r>
      <w:r>
        <w:rPr>
          <w:rFonts w:ascii="Times New Roman" w:hAnsi="Times New Roman"/>
          <w:color w:val="828282"/>
          <w:rtl/>
        </w:rPr>
        <w:t xml:space="preserve">שֵׂיֹו֙ </w:t>
      </w:r>
    </w:p>
    <w:p>
      <w:pPr>
        <w:pStyle w:val="Hebrew"/>
      </w:pPr>
      <w:r>
        <w:rPr>
          <w:color w:val="828282"/>
        </w:rPr>
        <w:t xml:space="preserve">לֹֽא־תִרְאֶה֩ אֶת־שֹׁ֨ור אָחִ֜יךָ אֹ֤ו אֶת־שֵׂיֹו֙ נִדָּחִ֔ים וְהִתְעַלַּמְתָּ֖ מֵהֶ֑ם הָשֵׁ֥ב תְּשִׁיבֵ֖ם לְאָחִֽיךָ׃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afc4ccb2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f3db064e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e9165808</w:t>
            </w:r>
          </w:p>
        </w:tc>
        <w:tc>
          <w:tcPr>
            <w:tcW w:type="auto" w:w="1728"/>
          </w:tcPr>
          <w:p>
            <w:r>
              <w:t>tense</w:t>
            </w:r>
          </w:p>
        </w:tc>
        <w:tc>
          <w:tcPr>
            <w:tcW w:type="auto" w:w="1728"/>
          </w:tcPr>
          <w:p>
            <w:r>
              <w:t>verb</w:t>
            </w:r>
          </w:p>
        </w:tc>
        <w:tc>
          <w:tcPr>
            <w:tcW w:type="auto" w:w="1728"/>
          </w:tcPr>
          <w:p>
            <w:r>
              <w:t xml:space="preserve">תִרְאֶה֩ </w:t>
            </w:r>
          </w:p>
        </w:tc>
        <w:tc>
          <w:tcPr>
            <w:tcW w:type="auto" w:w="1728"/>
          </w:tcPr>
          <w:p>
            <w:r>
              <w:t>mod</w:t>
            </w:r>
          </w:p>
        </w:tc>
      </w:tr>
    </w:tbl>
    <w:p>
      <w:r>
        <w:br/>
      </w:r>
    </w:p>
    <w:p>
      <w:pPr>
        <w:pStyle w:val="Reference"/>
      </w:pPr>
      <w:hyperlink r:id="rId1523">
        <w:r>
          <w:rPr/>
          <w:t>Deuteronomy 22:1</w:t>
        </w:r>
      </w:hyperlink>
    </w:p>
    <w:p>
      <w:pPr>
        <w:pStyle w:val="Hebrew"/>
      </w:pPr>
      <w:r>
        <w:t xml:space="preserve">הָשֵׁ֥ב תְּשִׁיבֵ֖ם לְאָחִֽיךָ׃ </w:t>
      </w:r>
    </w:p>
    <w:p>
      <w:pPr>
        <w:pStyle w:val="Hebrew"/>
      </w:pPr>
      <w:r>
        <w:rPr>
          <w:color w:val="FF0000"/>
          <w:vertAlign w:val="superscript"/>
          <w:rtl/>
        </w:rPr>
        <w:t>105300</w:t>
      </w:r>
      <w:r>
        <w:rPr>
          <w:rFonts w:ascii="Times New Roman" w:hAnsi="Times New Roman"/>
          <w:color w:val="828282"/>
          <w:rtl/>
        </w:rPr>
        <w:t xml:space="preserve">הָשֵׁ֥ב </w:t>
      </w:r>
      <w:r>
        <w:rPr>
          <w:color w:val="FF0000"/>
          <w:vertAlign w:val="superscript"/>
          <w:rtl/>
        </w:rPr>
        <w:t>105301</w:t>
      </w:r>
      <w:r>
        <w:rPr>
          <w:rFonts w:ascii="Times New Roman" w:hAnsi="Times New Roman"/>
          <w:color w:val="828282"/>
          <w:rtl/>
        </w:rPr>
        <w:t xml:space="preserve">תְּשִׁיבֵ֖ם </w:t>
      </w:r>
      <w:r>
        <w:rPr>
          <w:color w:val="FF0000"/>
          <w:vertAlign w:val="superscript"/>
          <w:rtl/>
        </w:rPr>
        <w:t>105302</w:t>
      </w:r>
      <w:r>
        <w:rPr>
          <w:rFonts w:ascii="Times New Roman" w:hAnsi="Times New Roman"/>
          <w:color w:val="828282"/>
          <w:rtl/>
        </w:rPr>
        <w:t>לְ</w:t>
      </w:r>
      <w:r>
        <w:rPr>
          <w:color w:val="FF0000"/>
          <w:vertAlign w:val="superscript"/>
          <w:rtl/>
        </w:rPr>
        <w:t>105303</w:t>
      </w:r>
      <w:r>
        <w:rPr>
          <w:rFonts w:ascii="Times New Roman" w:hAnsi="Times New Roman"/>
          <w:color w:val="828282"/>
          <w:rtl/>
        </w:rPr>
        <w:t xml:space="preserve">אָחִֽיךָ׃ </w:t>
      </w:r>
    </w:p>
    <w:p>
      <w:pPr>
        <w:pStyle w:val="Hebrew"/>
      </w:pPr>
      <w:r>
        <w:rPr>
          <w:color w:val="828282"/>
        </w:rPr>
        <w:t xml:space="preserve">לֹֽא־תִרְאֶה֩ אֶת־שֹׁ֨ור אָחִ֜יךָ אֹ֤ו אֶת־שֵׂיֹו֙ נִדָּחִ֔ים וְהִתְעַלַּמְתָּ֖ מֵהֶ֑ם הָשֵׁ֥ב תְּשִׁיבֵ֖ם לְאָחִֽיךָ׃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8eb9a4eb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fab654db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f1de45de</w:t>
            </w:r>
          </w:p>
        </w:tc>
        <w:tc>
          <w:tcPr>
            <w:tcW w:type="auto" w:w="1728"/>
          </w:tcPr>
          <w:p>
            <w:r>
              <w:t>tense</w:t>
            </w:r>
          </w:p>
        </w:tc>
        <w:tc>
          <w:tcPr>
            <w:tcW w:type="auto" w:w="1728"/>
          </w:tcPr>
          <w:p>
            <w:r>
              <w:t>verb</w:t>
            </w:r>
          </w:p>
        </w:tc>
        <w:tc>
          <w:tcPr>
            <w:tcW w:type="auto" w:w="1728"/>
          </w:tcPr>
          <w:p>
            <w:r>
              <w:t xml:space="preserve">תְּשִׁיבֵ֖ם </w:t>
            </w:r>
          </w:p>
        </w:tc>
        <w:tc>
          <w:tcPr>
            <w:tcW w:type="auto" w:w="1728"/>
          </w:tcPr>
          <w:p>
            <w:r>
              <w:t>mod</w:t>
            </w:r>
          </w:p>
        </w:tc>
      </w:tr>
    </w:tbl>
    <w:p>
      <w:r>
        <w:br/>
      </w:r>
    </w:p>
    <w:p>
      <w:pPr>
        <w:pStyle w:val="Reference"/>
      </w:pPr>
      <w:hyperlink r:id="rId1524">
        <w:r>
          <w:rPr/>
          <w:t>Deuteronomy 22:3</w:t>
        </w:r>
      </w:hyperlink>
    </w:p>
    <w:p>
      <w:pPr>
        <w:pStyle w:val="Hebrew"/>
      </w:pPr>
      <w:r>
        <w:t xml:space="preserve">וְכֵ֣ן תַּעֲשֶׂ֜ה לְכָל־אֲבֵדַ֥ת אָחִ֛יךָ </w:t>
      </w:r>
    </w:p>
    <w:p>
      <w:pPr>
        <w:pStyle w:val="Hebrew"/>
      </w:pPr>
      <w:r>
        <w:rPr>
          <w:color w:val="FF0000"/>
          <w:vertAlign w:val="superscript"/>
          <w:rtl/>
        </w:rPr>
        <w:t>105338</w:t>
      </w:r>
      <w:r>
        <w:rPr>
          <w:rFonts w:ascii="Times New Roman" w:hAnsi="Times New Roman"/>
          <w:color w:val="828282"/>
          <w:rtl/>
        </w:rPr>
        <w:t>וְ</w:t>
      </w:r>
      <w:r>
        <w:rPr>
          <w:color w:val="FF0000"/>
          <w:vertAlign w:val="superscript"/>
          <w:rtl/>
        </w:rPr>
        <w:t>105339</w:t>
      </w:r>
      <w:r>
        <w:rPr>
          <w:rFonts w:ascii="Times New Roman" w:hAnsi="Times New Roman"/>
          <w:color w:val="828282"/>
          <w:rtl/>
        </w:rPr>
        <w:t xml:space="preserve">כֵ֣ן </w:t>
      </w:r>
      <w:r>
        <w:rPr>
          <w:color w:val="FF0000"/>
          <w:vertAlign w:val="superscript"/>
          <w:rtl/>
        </w:rPr>
        <w:t>105340</w:t>
      </w:r>
      <w:r>
        <w:rPr>
          <w:rFonts w:ascii="Times New Roman" w:hAnsi="Times New Roman"/>
          <w:color w:val="828282"/>
          <w:rtl/>
        </w:rPr>
        <w:t xml:space="preserve">תַּעֲשֶׂ֜ה </w:t>
      </w:r>
      <w:r>
        <w:rPr>
          <w:color w:val="FF0000"/>
          <w:vertAlign w:val="superscript"/>
          <w:rtl/>
        </w:rPr>
        <w:t>105341</w:t>
      </w:r>
      <w:r>
        <w:rPr>
          <w:rFonts w:ascii="Times New Roman" w:hAnsi="Times New Roman"/>
          <w:color w:val="828282"/>
          <w:rtl/>
        </w:rPr>
        <w:t>לְ</w:t>
      </w:r>
      <w:r>
        <w:rPr>
          <w:color w:val="FF0000"/>
          <w:vertAlign w:val="superscript"/>
          <w:rtl/>
        </w:rPr>
        <w:t>105342</w:t>
      </w:r>
      <w:r>
        <w:rPr>
          <w:rFonts w:ascii="Times New Roman" w:hAnsi="Times New Roman"/>
          <w:color w:val="828282"/>
          <w:rtl/>
        </w:rPr>
        <w:t>כָל־</w:t>
      </w:r>
      <w:r>
        <w:rPr>
          <w:color w:val="FF0000"/>
          <w:vertAlign w:val="superscript"/>
          <w:rtl/>
        </w:rPr>
        <w:t>105343</w:t>
      </w:r>
      <w:r>
        <w:rPr>
          <w:rFonts w:ascii="Times New Roman" w:hAnsi="Times New Roman"/>
          <w:color w:val="828282"/>
          <w:rtl/>
        </w:rPr>
        <w:t xml:space="preserve">אֲבֵדַ֥ת </w:t>
      </w:r>
      <w:r>
        <w:rPr>
          <w:color w:val="FF0000"/>
          <w:vertAlign w:val="superscript"/>
          <w:rtl/>
        </w:rPr>
        <w:t>105344</w:t>
      </w:r>
      <w:r>
        <w:rPr>
          <w:rFonts w:ascii="Times New Roman" w:hAnsi="Times New Roman"/>
          <w:color w:val="828282"/>
          <w:rtl/>
        </w:rPr>
        <w:t xml:space="preserve">אָחִ֛יךָ </w:t>
      </w:r>
    </w:p>
    <w:p>
      <w:pPr>
        <w:pStyle w:val="Hebrew"/>
      </w:pPr>
      <w:r>
        <w:rPr>
          <w:color w:val="828282"/>
        </w:rPr>
        <w:t xml:space="preserve">וְכֵ֧ן תַּעֲשֶׂ֣ה לַחֲמֹרֹ֗ו וְכֵ֣ן תַּעֲשֶׂה֮ לְשִׂמְלָתֹו֒ וְכֵ֣ן תַּעֲשֶׂ֜ה לְכָל־אֲבֵדַ֥ת אָחִ֛יךָ אֲשֶׁר־תֹּאבַ֥ד מִמֶּ֖נּוּ וּמְצָאתָ֑הּ לֹ֥א תוּכַ֖ל לְהִתְעַלֵּֽם׃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50f82ffa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e8aaa8e6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7e3b4245</w:t>
            </w:r>
          </w:p>
        </w:tc>
        <w:tc>
          <w:tcPr>
            <w:tcW w:type="auto" w:w="1728"/>
          </w:tcPr>
          <w:p>
            <w:r>
              <w:t>tense</w:t>
            </w:r>
          </w:p>
        </w:tc>
        <w:tc>
          <w:tcPr>
            <w:tcW w:type="auto" w:w="1728"/>
          </w:tcPr>
          <w:p>
            <w:r>
              <w:t>verb</w:t>
            </w:r>
          </w:p>
        </w:tc>
        <w:tc>
          <w:tcPr>
            <w:tcW w:type="auto" w:w="1728"/>
          </w:tcPr>
          <w:p>
            <w:r>
              <w:t xml:space="preserve">תַּעֲשֶׂ֜ה </w:t>
            </w:r>
          </w:p>
        </w:tc>
        <w:tc>
          <w:tcPr>
            <w:tcW w:type="auto" w:w="1728"/>
          </w:tcPr>
          <w:p>
            <w:r/>
          </w:p>
        </w:tc>
      </w:tr>
    </w:tbl>
    <w:p>
      <w:r>
        <w:br/>
      </w:r>
    </w:p>
    <w:p>
      <w:pPr>
        <w:pStyle w:val="Reference"/>
      </w:pPr>
      <w:hyperlink r:id="rId1524">
        <w:r>
          <w:rPr/>
          <w:t>Deuteronomy 22:3</w:t>
        </w:r>
      </w:hyperlink>
    </w:p>
    <w:p>
      <w:pPr>
        <w:pStyle w:val="Hebrew"/>
      </w:pPr>
      <w:r>
        <w:t xml:space="preserve">לֹ֥א תוּכַ֖ל </w:t>
      </w:r>
    </w:p>
    <w:p>
      <w:pPr>
        <w:pStyle w:val="Hebrew"/>
      </w:pPr>
      <w:r>
        <w:rPr>
          <w:color w:val="FF0000"/>
          <w:vertAlign w:val="superscript"/>
          <w:rtl/>
        </w:rPr>
        <w:t>105350</w:t>
      </w:r>
      <w:r>
        <w:rPr>
          <w:rFonts w:ascii="Times New Roman" w:hAnsi="Times New Roman"/>
          <w:color w:val="828282"/>
          <w:rtl/>
        </w:rPr>
        <w:t xml:space="preserve">לֹ֥א </w:t>
      </w:r>
      <w:r>
        <w:rPr>
          <w:color w:val="FF0000"/>
          <w:vertAlign w:val="superscript"/>
          <w:rtl/>
        </w:rPr>
        <w:t>105351</w:t>
      </w:r>
      <w:r>
        <w:rPr>
          <w:rFonts w:ascii="Times New Roman" w:hAnsi="Times New Roman"/>
          <w:color w:val="828282"/>
          <w:rtl/>
        </w:rPr>
        <w:t xml:space="preserve">תוּכַ֖ל </w:t>
      </w:r>
    </w:p>
    <w:p>
      <w:pPr>
        <w:pStyle w:val="Hebrew"/>
      </w:pPr>
      <w:r>
        <w:rPr>
          <w:color w:val="828282"/>
        </w:rPr>
        <w:t xml:space="preserve">וְכֵ֧ן תַּעֲשֶׂ֣ה לַחֲמֹרֹ֗ו וְכֵ֣ן תַּעֲשֶׂה֮ לְשִׂמְלָתֹו֒ וְכֵ֣ן תַּעֲשֶׂ֜ה לְכָל־אֲבֵדַ֥ת אָחִ֛יךָ אֲשֶׁר־תֹּאבַ֥ד מִמֶּ֖נּוּ וּמְצָאתָ֑הּ לֹ֥א תוּכַ֖ל לְהִתְעַלֵּֽם׃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a066abb7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e0646299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be195e25</w:t>
            </w:r>
          </w:p>
        </w:tc>
        <w:tc>
          <w:tcPr>
            <w:tcW w:type="auto" w:w="1728"/>
          </w:tcPr>
          <w:p>
            <w:r>
              <w:t>tense</w:t>
            </w:r>
          </w:p>
        </w:tc>
        <w:tc>
          <w:tcPr>
            <w:tcW w:type="auto" w:w="1728"/>
          </w:tcPr>
          <w:p>
            <w:r>
              <w:t>verb</w:t>
            </w:r>
          </w:p>
        </w:tc>
        <w:tc>
          <w:tcPr>
            <w:tcW w:type="auto" w:w="1728"/>
          </w:tcPr>
          <w:p>
            <w:r>
              <w:t xml:space="preserve">תוּכַ֖ל </w:t>
            </w:r>
          </w:p>
        </w:tc>
        <w:tc>
          <w:tcPr>
            <w:tcW w:type="auto" w:w="1728"/>
          </w:tcPr>
          <w:p>
            <w:r>
              <w:t>mod</w:t>
            </w:r>
          </w:p>
        </w:tc>
      </w:tr>
    </w:tbl>
    <w:p>
      <w:r>
        <w:br/>
      </w:r>
    </w:p>
    <w:p>
      <w:pPr>
        <w:pStyle w:val="Reference"/>
      </w:pPr>
      <w:hyperlink r:id="rId1525">
        <w:r>
          <w:rPr/>
          <w:t>Deuteronomy 22:5</w:t>
        </w:r>
      </w:hyperlink>
    </w:p>
    <w:p>
      <w:pPr>
        <w:pStyle w:val="Hebrew"/>
      </w:pPr>
      <w:r>
        <w:t xml:space="preserve">לֹא־יִהְיֶ֤ה כְלִי־גֶ֨בֶר֙ עַל־אִשָּׁ֔ה </w:t>
      </w:r>
    </w:p>
    <w:p>
      <w:pPr>
        <w:pStyle w:val="Hebrew"/>
      </w:pPr>
      <w:r>
        <w:rPr>
          <w:color w:val="FF0000"/>
          <w:vertAlign w:val="superscript"/>
          <w:rtl/>
        </w:rPr>
        <w:t>105371</w:t>
      </w:r>
      <w:r>
        <w:rPr>
          <w:rFonts w:ascii="Times New Roman" w:hAnsi="Times New Roman"/>
          <w:color w:val="828282"/>
          <w:rtl/>
        </w:rPr>
        <w:t>לֹא־</w:t>
      </w:r>
      <w:r>
        <w:rPr>
          <w:color w:val="FF0000"/>
          <w:vertAlign w:val="superscript"/>
          <w:rtl/>
        </w:rPr>
        <w:t>105372</w:t>
      </w:r>
      <w:r>
        <w:rPr>
          <w:rFonts w:ascii="Times New Roman" w:hAnsi="Times New Roman"/>
          <w:color w:val="828282"/>
          <w:rtl/>
        </w:rPr>
        <w:t xml:space="preserve">יִהְיֶ֤ה </w:t>
      </w:r>
      <w:r>
        <w:rPr>
          <w:color w:val="FF0000"/>
          <w:vertAlign w:val="superscript"/>
          <w:rtl/>
        </w:rPr>
        <w:t>105373</w:t>
      </w:r>
      <w:r>
        <w:rPr>
          <w:rFonts w:ascii="Times New Roman" w:hAnsi="Times New Roman"/>
          <w:color w:val="828282"/>
          <w:rtl/>
        </w:rPr>
        <w:t>כְלִי־</w:t>
      </w:r>
      <w:r>
        <w:rPr>
          <w:color w:val="FF0000"/>
          <w:vertAlign w:val="superscript"/>
          <w:rtl/>
        </w:rPr>
        <w:t>105374</w:t>
      </w:r>
      <w:r>
        <w:rPr>
          <w:rFonts w:ascii="Times New Roman" w:hAnsi="Times New Roman"/>
          <w:color w:val="828282"/>
          <w:rtl/>
        </w:rPr>
        <w:t xml:space="preserve">גֶ֨בֶר֙ </w:t>
      </w:r>
      <w:r>
        <w:rPr>
          <w:color w:val="FF0000"/>
          <w:vertAlign w:val="superscript"/>
          <w:rtl/>
        </w:rPr>
        <w:t>105375</w:t>
      </w:r>
      <w:r>
        <w:rPr>
          <w:rFonts w:ascii="Times New Roman" w:hAnsi="Times New Roman"/>
          <w:color w:val="828282"/>
          <w:rtl/>
        </w:rPr>
        <w:t>עַל־</w:t>
      </w:r>
      <w:r>
        <w:rPr>
          <w:color w:val="FF0000"/>
          <w:vertAlign w:val="superscript"/>
          <w:rtl/>
        </w:rPr>
        <w:t>105376</w:t>
      </w:r>
      <w:r>
        <w:rPr>
          <w:rFonts w:ascii="Times New Roman" w:hAnsi="Times New Roman"/>
          <w:color w:val="828282"/>
          <w:rtl/>
        </w:rPr>
        <w:t xml:space="preserve">אִשָּׁ֔ה </w:t>
      </w:r>
    </w:p>
    <w:p>
      <w:pPr>
        <w:pStyle w:val="Hebrew"/>
      </w:pPr>
      <w:r>
        <w:rPr>
          <w:color w:val="828282"/>
        </w:rPr>
        <w:t xml:space="preserve">לֹא־יִהְיֶ֤ה כְלִי־גֶ֨בֶר֙ עַל־אִשָּׁ֔ה וְלֹא־יִלְבַּ֥שׁ גֶּ֖בֶר שִׂמְלַ֣ת אִשָּׁ֑ה כִּ֧י תֹועֲבַ֛ת יְהוָ֥ה אֱלֹהֶ֖יךָ כָּל־עֹ֥שֵׂה אֵֽלֶּה׃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8ea66b46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c29f5f92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c498166a</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1526">
        <w:r>
          <w:rPr/>
          <w:t>Deuteronomy 22:6</w:t>
        </w:r>
      </w:hyperlink>
    </w:p>
    <w:p>
      <w:pPr>
        <w:pStyle w:val="Hebrew"/>
      </w:pPr>
      <w:r>
        <w:t xml:space="preserve">לֹא־תִקַּ֥ח הָאֵ֖ם עַל־הַבָּנִֽים׃ </w:t>
      </w:r>
    </w:p>
    <w:p>
      <w:pPr>
        <w:pStyle w:val="Hebrew"/>
      </w:pPr>
      <w:r>
        <w:rPr>
          <w:color w:val="FF0000"/>
          <w:vertAlign w:val="superscript"/>
          <w:rtl/>
        </w:rPr>
        <w:t>105420</w:t>
      </w:r>
      <w:r>
        <w:rPr>
          <w:rFonts w:ascii="Times New Roman" w:hAnsi="Times New Roman"/>
          <w:color w:val="828282"/>
          <w:rtl/>
        </w:rPr>
        <w:t>לֹא־</w:t>
      </w:r>
      <w:r>
        <w:rPr>
          <w:color w:val="FF0000"/>
          <w:vertAlign w:val="superscript"/>
          <w:rtl/>
        </w:rPr>
        <w:t>105421</w:t>
      </w:r>
      <w:r>
        <w:rPr>
          <w:rFonts w:ascii="Times New Roman" w:hAnsi="Times New Roman"/>
          <w:color w:val="828282"/>
          <w:rtl/>
        </w:rPr>
        <w:t xml:space="preserve">תִקַּ֥ח </w:t>
      </w:r>
      <w:r>
        <w:rPr>
          <w:color w:val="FF0000"/>
          <w:vertAlign w:val="superscript"/>
          <w:rtl/>
        </w:rPr>
        <w:t>105422</w:t>
      </w:r>
      <w:r>
        <w:rPr>
          <w:rFonts w:ascii="Times New Roman" w:hAnsi="Times New Roman"/>
          <w:color w:val="828282"/>
          <w:rtl/>
        </w:rPr>
        <w:t>הָ</w:t>
      </w:r>
      <w:r>
        <w:rPr>
          <w:color w:val="FF0000"/>
          <w:vertAlign w:val="superscript"/>
          <w:rtl/>
        </w:rPr>
        <w:t>105423</w:t>
      </w:r>
      <w:r>
        <w:rPr>
          <w:rFonts w:ascii="Times New Roman" w:hAnsi="Times New Roman"/>
          <w:color w:val="828282"/>
          <w:rtl/>
        </w:rPr>
        <w:t xml:space="preserve">אֵ֖ם </w:t>
      </w:r>
      <w:r>
        <w:rPr>
          <w:color w:val="FF0000"/>
          <w:vertAlign w:val="superscript"/>
          <w:rtl/>
        </w:rPr>
        <w:t>105424</w:t>
      </w:r>
      <w:r>
        <w:rPr>
          <w:rFonts w:ascii="Times New Roman" w:hAnsi="Times New Roman"/>
          <w:color w:val="828282"/>
          <w:rtl/>
        </w:rPr>
        <w:t>עַל־</w:t>
      </w:r>
      <w:r>
        <w:rPr>
          <w:color w:val="FF0000"/>
          <w:vertAlign w:val="superscript"/>
          <w:rtl/>
        </w:rPr>
        <w:t>105425</w:t>
      </w:r>
      <w:r>
        <w:rPr>
          <w:rFonts w:ascii="Times New Roman" w:hAnsi="Times New Roman"/>
          <w:color w:val="828282"/>
          <w:rtl/>
        </w:rPr>
        <w:t>הַ</w:t>
      </w:r>
      <w:r>
        <w:rPr>
          <w:color w:val="FF0000"/>
          <w:vertAlign w:val="superscript"/>
          <w:rtl/>
        </w:rPr>
        <w:t>105426</w:t>
      </w:r>
      <w:r>
        <w:rPr>
          <w:rFonts w:ascii="Times New Roman" w:hAnsi="Times New Roman"/>
          <w:color w:val="828282"/>
          <w:rtl/>
        </w:rPr>
        <w:t xml:space="preserve">בָּנִֽים׃ </w:t>
      </w:r>
    </w:p>
    <w:p>
      <w:pPr>
        <w:pStyle w:val="Hebrew"/>
      </w:pPr>
      <w:r>
        <w:rPr>
          <w:color w:val="828282"/>
        </w:rPr>
        <w:t xml:space="preserve">כִּ֣י יִקָּרֵ֣א קַן־צִפֹּ֣ור׀ לְפָנֶ֡יךָ בַּדֶּ֜רֶךְ בְּכָל־עֵ֣ץ׀ אֹ֣ו עַל־הָאָ֗רֶץ אֶפְרֹחִים֙ אֹ֣ו בֵיצִ֔ים וְהָאֵ֤ם רֹבֶ֨צֶת֙ עַל־הָֽאֶפְרֹחִ֔ים אֹ֖ו עַל־הַבֵּיצִ֑ים לֹא־תִקַּ֥ח הָאֵ֖ם עַל־הַבָּנִֽים׃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fe79211c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86d80503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286a2530</w:t>
            </w:r>
          </w:p>
        </w:tc>
        <w:tc>
          <w:tcPr>
            <w:tcW w:type="auto" w:w="1728"/>
          </w:tcPr>
          <w:p>
            <w:r>
              <w:t>tense</w:t>
            </w:r>
          </w:p>
        </w:tc>
        <w:tc>
          <w:tcPr>
            <w:tcW w:type="auto" w:w="1728"/>
          </w:tcPr>
          <w:p>
            <w:r>
              <w:t>verb</w:t>
            </w:r>
          </w:p>
        </w:tc>
        <w:tc>
          <w:tcPr>
            <w:tcW w:type="auto" w:w="1728"/>
          </w:tcPr>
          <w:p>
            <w:r>
              <w:t xml:space="preserve">תִקַּ֥ח </w:t>
            </w:r>
          </w:p>
        </w:tc>
        <w:tc>
          <w:tcPr>
            <w:tcW w:type="auto" w:w="1728"/>
          </w:tcPr>
          <w:p>
            <w:r>
              <w:t>mod</w:t>
            </w:r>
          </w:p>
        </w:tc>
      </w:tr>
    </w:tbl>
    <w:p>
      <w:r>
        <w:br/>
      </w:r>
    </w:p>
    <w:p>
      <w:pPr>
        <w:pStyle w:val="Reference"/>
      </w:pPr>
      <w:hyperlink r:id="rId1527">
        <w:r>
          <w:rPr/>
          <w:t>Deuteronomy 22:7</w:t>
        </w:r>
      </w:hyperlink>
    </w:p>
    <w:p>
      <w:pPr>
        <w:pStyle w:val="Hebrew"/>
      </w:pPr>
      <w:r>
        <w:t xml:space="preserve">שַׁלֵּ֤חַ תְּשַׁלַּח֙ אֶת־הָאֵ֔ם </w:t>
      </w:r>
    </w:p>
    <w:p>
      <w:pPr>
        <w:pStyle w:val="Hebrew"/>
      </w:pPr>
      <w:r>
        <w:rPr>
          <w:color w:val="FF0000"/>
          <w:vertAlign w:val="superscript"/>
          <w:rtl/>
        </w:rPr>
        <w:t>105427</w:t>
      </w:r>
      <w:r>
        <w:rPr>
          <w:rFonts w:ascii="Times New Roman" w:hAnsi="Times New Roman"/>
          <w:color w:val="828282"/>
          <w:rtl/>
        </w:rPr>
        <w:t xml:space="preserve">שַׁלֵּ֤חַ </w:t>
      </w:r>
      <w:r>
        <w:rPr>
          <w:color w:val="FF0000"/>
          <w:vertAlign w:val="superscript"/>
          <w:rtl/>
        </w:rPr>
        <w:t>105428</w:t>
      </w:r>
      <w:r>
        <w:rPr>
          <w:rFonts w:ascii="Times New Roman" w:hAnsi="Times New Roman"/>
          <w:color w:val="828282"/>
          <w:rtl/>
        </w:rPr>
        <w:t xml:space="preserve">תְּשַׁלַּח֙ </w:t>
      </w:r>
      <w:r>
        <w:rPr>
          <w:color w:val="FF0000"/>
          <w:vertAlign w:val="superscript"/>
          <w:rtl/>
        </w:rPr>
        <w:t>105429</w:t>
      </w:r>
      <w:r>
        <w:rPr>
          <w:rFonts w:ascii="Times New Roman" w:hAnsi="Times New Roman"/>
          <w:color w:val="828282"/>
          <w:rtl/>
        </w:rPr>
        <w:t>אֶת־</w:t>
      </w:r>
      <w:r>
        <w:rPr>
          <w:color w:val="FF0000"/>
          <w:vertAlign w:val="superscript"/>
          <w:rtl/>
        </w:rPr>
        <w:t>105430</w:t>
      </w:r>
      <w:r>
        <w:rPr>
          <w:rFonts w:ascii="Times New Roman" w:hAnsi="Times New Roman"/>
          <w:color w:val="828282"/>
          <w:rtl/>
        </w:rPr>
        <w:t>הָ</w:t>
      </w:r>
      <w:r>
        <w:rPr>
          <w:color w:val="FF0000"/>
          <w:vertAlign w:val="superscript"/>
          <w:rtl/>
        </w:rPr>
        <w:t>105431</w:t>
      </w:r>
      <w:r>
        <w:rPr>
          <w:rFonts w:ascii="Times New Roman" w:hAnsi="Times New Roman"/>
          <w:color w:val="828282"/>
          <w:rtl/>
        </w:rPr>
        <w:t xml:space="preserve">אֵ֔ם </w:t>
      </w:r>
    </w:p>
    <w:p>
      <w:pPr>
        <w:pStyle w:val="Hebrew"/>
      </w:pPr>
      <w:r>
        <w:rPr>
          <w:color w:val="828282"/>
        </w:rPr>
        <w:t xml:space="preserve">שַׁלֵּ֤חַ תְּשַׁלַּח֙ אֶת־הָאֵ֔ם וְאֶת־הַבָּנִ֖ים תִּֽקַּֽח־לָ֑ךְ לְמַ֨עַן֙ יִ֣יטַב לָ֔ךְ וְהַאֲרַכְתָּ֖ יָמִֽים׃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d95051ad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1d2a4346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d331f932</w:t>
            </w:r>
          </w:p>
        </w:tc>
        <w:tc>
          <w:tcPr>
            <w:tcW w:type="auto" w:w="1728"/>
          </w:tcPr>
          <w:p>
            <w:r>
              <w:t>tense</w:t>
            </w:r>
          </w:p>
        </w:tc>
        <w:tc>
          <w:tcPr>
            <w:tcW w:type="auto" w:w="1728"/>
          </w:tcPr>
          <w:p>
            <w:r>
              <w:t>verb</w:t>
            </w:r>
          </w:p>
        </w:tc>
        <w:tc>
          <w:tcPr>
            <w:tcW w:type="auto" w:w="1728"/>
          </w:tcPr>
          <w:p>
            <w:r>
              <w:t xml:space="preserve">תְּשַׁלַּח֙ </w:t>
            </w:r>
          </w:p>
        </w:tc>
        <w:tc>
          <w:tcPr>
            <w:tcW w:type="auto" w:w="1728"/>
          </w:tcPr>
          <w:p>
            <w:r>
              <w:t>mod</w:t>
            </w:r>
          </w:p>
        </w:tc>
      </w:tr>
    </w:tbl>
    <w:p>
      <w:r>
        <w:br/>
      </w:r>
    </w:p>
    <w:p>
      <w:pPr>
        <w:pStyle w:val="Reference"/>
      </w:pPr>
      <w:hyperlink r:id="rId1528">
        <w:r>
          <w:rPr/>
          <w:t>Deuteronomy 22:11</w:t>
        </w:r>
      </w:hyperlink>
    </w:p>
    <w:p>
      <w:pPr>
        <w:pStyle w:val="Hebrew"/>
      </w:pPr>
      <w:r>
        <w:t xml:space="preserve">לֹ֤א תִלְבַּשׁ֙ שַֽׁעַטְנֵ֔ז צֶ֥מֶר וּפִשְׁתִּ֖ים יַחְדָּֽו׃ ס </w:t>
      </w:r>
    </w:p>
    <w:p>
      <w:pPr>
        <w:pStyle w:val="Hebrew"/>
      </w:pPr>
      <w:r>
        <w:rPr>
          <w:color w:val="FF0000"/>
          <w:vertAlign w:val="superscript"/>
          <w:rtl/>
        </w:rPr>
        <w:t>105488</w:t>
      </w:r>
      <w:r>
        <w:rPr>
          <w:rFonts w:ascii="Times New Roman" w:hAnsi="Times New Roman"/>
          <w:color w:val="828282"/>
          <w:rtl/>
        </w:rPr>
        <w:t xml:space="preserve">לֹ֤א </w:t>
      </w:r>
      <w:r>
        <w:rPr>
          <w:color w:val="FF0000"/>
          <w:vertAlign w:val="superscript"/>
          <w:rtl/>
        </w:rPr>
        <w:t>105489</w:t>
      </w:r>
      <w:r>
        <w:rPr>
          <w:rFonts w:ascii="Times New Roman" w:hAnsi="Times New Roman"/>
          <w:color w:val="828282"/>
          <w:rtl/>
        </w:rPr>
        <w:t xml:space="preserve">תִלְבַּשׁ֙ </w:t>
      </w:r>
      <w:r>
        <w:rPr>
          <w:color w:val="FF0000"/>
          <w:vertAlign w:val="superscript"/>
          <w:rtl/>
        </w:rPr>
        <w:t>105490</w:t>
      </w:r>
      <w:r>
        <w:rPr>
          <w:rFonts w:ascii="Times New Roman" w:hAnsi="Times New Roman"/>
          <w:color w:val="828282"/>
          <w:rtl/>
        </w:rPr>
        <w:t xml:space="preserve">שַֽׁעַטְנֵ֔ז </w:t>
      </w:r>
      <w:r>
        <w:rPr>
          <w:color w:val="FF0000"/>
          <w:vertAlign w:val="superscript"/>
          <w:rtl/>
        </w:rPr>
        <w:t>105491</w:t>
      </w:r>
      <w:r>
        <w:rPr>
          <w:rFonts w:ascii="Times New Roman" w:hAnsi="Times New Roman"/>
          <w:color w:val="828282"/>
          <w:rtl/>
        </w:rPr>
        <w:t xml:space="preserve">צֶ֥מֶר </w:t>
      </w:r>
      <w:r>
        <w:rPr>
          <w:color w:val="FF0000"/>
          <w:vertAlign w:val="superscript"/>
          <w:rtl/>
        </w:rPr>
        <w:t>105492</w:t>
      </w:r>
      <w:r>
        <w:rPr>
          <w:rFonts w:ascii="Times New Roman" w:hAnsi="Times New Roman"/>
          <w:color w:val="828282"/>
          <w:rtl/>
        </w:rPr>
        <w:t>וּ</w:t>
      </w:r>
      <w:r>
        <w:rPr>
          <w:color w:val="FF0000"/>
          <w:vertAlign w:val="superscript"/>
          <w:rtl/>
        </w:rPr>
        <w:t>105493</w:t>
      </w:r>
      <w:r>
        <w:rPr>
          <w:rFonts w:ascii="Times New Roman" w:hAnsi="Times New Roman"/>
          <w:color w:val="828282"/>
          <w:rtl/>
        </w:rPr>
        <w:t xml:space="preserve">פִשְׁתִּ֖ים </w:t>
      </w:r>
      <w:r>
        <w:rPr>
          <w:color w:val="FF0000"/>
          <w:vertAlign w:val="superscript"/>
          <w:rtl/>
        </w:rPr>
        <w:t>105494</w:t>
      </w:r>
      <w:r>
        <w:rPr>
          <w:rFonts w:ascii="Times New Roman" w:hAnsi="Times New Roman"/>
          <w:color w:val="828282"/>
          <w:rtl/>
        </w:rPr>
        <w:t xml:space="preserve">יַחְדָּֽו׃ ס </w:t>
      </w:r>
    </w:p>
    <w:p>
      <w:pPr>
        <w:pStyle w:val="Hebrew"/>
      </w:pPr>
      <w:r>
        <w:rPr>
          <w:color w:val="828282"/>
        </w:rPr>
        <w:t xml:space="preserve">לֹ֤א תִלְבַּשׁ֙ שַֽׁעַטְנֵ֔ז צֶ֥מֶר וּפִשְׁתִּ֖ים יַחְדָּֽו׃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fdf2c281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7541d678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6958d74f</w:t>
            </w:r>
          </w:p>
        </w:tc>
        <w:tc>
          <w:tcPr>
            <w:tcW w:type="auto" w:w="1728"/>
          </w:tcPr>
          <w:p>
            <w:r>
              <w:t>tense</w:t>
            </w:r>
          </w:p>
        </w:tc>
        <w:tc>
          <w:tcPr>
            <w:tcW w:type="auto" w:w="1728"/>
          </w:tcPr>
          <w:p>
            <w:r>
              <w:t>verb</w:t>
            </w:r>
          </w:p>
        </w:tc>
        <w:tc>
          <w:tcPr>
            <w:tcW w:type="auto" w:w="1728"/>
          </w:tcPr>
          <w:p>
            <w:r>
              <w:t xml:space="preserve">תִלְבַּשׁ֙ </w:t>
            </w:r>
          </w:p>
        </w:tc>
        <w:tc>
          <w:tcPr>
            <w:tcW w:type="auto" w:w="1728"/>
          </w:tcPr>
          <w:p>
            <w:r>
              <w:t>mod</w:t>
            </w:r>
          </w:p>
        </w:tc>
      </w:tr>
    </w:tbl>
    <w:p>
      <w:r>
        <w:br/>
      </w:r>
    </w:p>
    <w:p>
      <w:pPr>
        <w:pStyle w:val="Reference"/>
      </w:pPr>
      <w:hyperlink r:id="rId1529">
        <w:r>
          <w:rPr/>
          <w:t>Deuteronomy 22:13</w:t>
        </w:r>
      </w:hyperlink>
    </w:p>
    <w:p>
      <w:pPr>
        <w:pStyle w:val="Hebrew"/>
      </w:pPr>
      <w:r>
        <w:t xml:space="preserve">וּשְׂנֵאָֽהּ׃ </w:t>
      </w:r>
    </w:p>
    <w:p>
      <w:pPr>
        <w:pStyle w:val="Hebrew"/>
      </w:pPr>
      <w:r>
        <w:rPr>
          <w:color w:val="FF0000"/>
          <w:vertAlign w:val="superscript"/>
          <w:rtl/>
        </w:rPr>
        <w:t>105512</w:t>
      </w:r>
      <w:r>
        <w:rPr>
          <w:rFonts w:ascii="Times New Roman" w:hAnsi="Times New Roman"/>
          <w:color w:val="828282"/>
          <w:rtl/>
        </w:rPr>
        <w:t>וּ</w:t>
      </w:r>
      <w:r>
        <w:rPr>
          <w:color w:val="FF0000"/>
          <w:vertAlign w:val="superscript"/>
          <w:rtl/>
        </w:rPr>
        <w:t>105513</w:t>
      </w:r>
      <w:r>
        <w:rPr>
          <w:rFonts w:ascii="Times New Roman" w:hAnsi="Times New Roman"/>
          <w:color w:val="828282"/>
          <w:rtl/>
        </w:rPr>
        <w:t xml:space="preserve">שְׂנֵאָֽהּ׃ </w:t>
      </w:r>
    </w:p>
    <w:p>
      <w:pPr>
        <w:pStyle w:val="Hebrew"/>
      </w:pPr>
      <w:r>
        <w:rPr>
          <w:color w:val="828282"/>
        </w:rPr>
        <w:t xml:space="preserve">כִּֽי־יִקַּ֥ח אִ֖ישׁ אִשָּׁ֑ה וּבָ֥א אֵלֶ֖יהָ וּשְׂנֵאָֽהּ׃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71ec6c8e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9ef827dc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e13828d2</w:t>
            </w:r>
          </w:p>
        </w:tc>
        <w:tc>
          <w:tcPr>
            <w:tcW w:type="auto" w:w="1728"/>
          </w:tcPr>
          <w:p>
            <w:r>
              <w:t>tense</w:t>
            </w:r>
          </w:p>
        </w:tc>
        <w:tc>
          <w:tcPr>
            <w:tcW w:type="auto" w:w="1728"/>
          </w:tcPr>
          <w:p>
            <w:r>
              <w:t>verb</w:t>
            </w:r>
          </w:p>
        </w:tc>
        <w:tc>
          <w:tcPr>
            <w:tcW w:type="auto" w:w="1728"/>
          </w:tcPr>
          <w:p>
            <w:r>
              <w:t xml:space="preserve">שְׂנֵאָֽהּ׃ </w:t>
            </w:r>
          </w:p>
        </w:tc>
        <w:tc>
          <w:tcPr>
            <w:tcW w:type="auto" w:w="1728"/>
          </w:tcPr>
          <w:p>
            <w:r>
              <w:t>pres</w:t>
            </w:r>
          </w:p>
        </w:tc>
      </w:tr>
    </w:tbl>
    <w:p>
      <w:r>
        <w:br/>
      </w:r>
    </w:p>
    <w:p>
      <w:pPr>
        <w:pStyle w:val="Reference"/>
      </w:pPr>
      <w:hyperlink r:id="rId1530">
        <w:r>
          <w:rPr/>
          <w:t>Deuteronomy 22:14</w:t>
        </w:r>
      </w:hyperlink>
    </w:p>
    <w:p>
      <w:pPr>
        <w:pStyle w:val="Hebrew"/>
      </w:pPr>
      <w:r>
        <w:t xml:space="preserve">וְהֹוצִ֥יא עָלֶ֖יהָ שֵׁ֣ם רָ֑ע </w:t>
      </w:r>
    </w:p>
    <w:p>
      <w:pPr>
        <w:pStyle w:val="Hebrew"/>
      </w:pPr>
      <w:r>
        <w:rPr>
          <w:color w:val="FF0000"/>
          <w:vertAlign w:val="superscript"/>
          <w:rtl/>
        </w:rPr>
        <w:t>105519</w:t>
      </w:r>
      <w:r>
        <w:rPr>
          <w:rFonts w:ascii="Times New Roman" w:hAnsi="Times New Roman"/>
          <w:color w:val="828282"/>
          <w:rtl/>
        </w:rPr>
        <w:t>וְ</w:t>
      </w:r>
      <w:r>
        <w:rPr>
          <w:color w:val="FF0000"/>
          <w:vertAlign w:val="superscript"/>
          <w:rtl/>
        </w:rPr>
        <w:t>105520</w:t>
      </w:r>
      <w:r>
        <w:rPr>
          <w:rFonts w:ascii="Times New Roman" w:hAnsi="Times New Roman"/>
          <w:color w:val="828282"/>
          <w:rtl/>
        </w:rPr>
        <w:t xml:space="preserve">הֹוצִ֥יא </w:t>
      </w:r>
      <w:r>
        <w:rPr>
          <w:color w:val="FF0000"/>
          <w:vertAlign w:val="superscript"/>
          <w:rtl/>
        </w:rPr>
        <w:t>105521</w:t>
      </w:r>
      <w:r>
        <w:rPr>
          <w:rFonts w:ascii="Times New Roman" w:hAnsi="Times New Roman"/>
          <w:color w:val="828282"/>
          <w:rtl/>
        </w:rPr>
        <w:t xml:space="preserve">עָלֶ֖יהָ </w:t>
      </w:r>
      <w:r>
        <w:rPr>
          <w:color w:val="FF0000"/>
          <w:vertAlign w:val="superscript"/>
          <w:rtl/>
        </w:rPr>
        <w:t>105522</w:t>
      </w:r>
      <w:r>
        <w:rPr>
          <w:rFonts w:ascii="Times New Roman" w:hAnsi="Times New Roman"/>
          <w:color w:val="828282"/>
          <w:rtl/>
        </w:rPr>
        <w:t xml:space="preserve">שֵׁ֣ם </w:t>
      </w:r>
      <w:r>
        <w:rPr>
          <w:color w:val="FF0000"/>
          <w:vertAlign w:val="superscript"/>
          <w:rtl/>
        </w:rPr>
        <w:t>105523</w:t>
      </w:r>
      <w:r>
        <w:rPr>
          <w:rFonts w:ascii="Times New Roman" w:hAnsi="Times New Roman"/>
          <w:color w:val="828282"/>
          <w:rtl/>
        </w:rPr>
        <w:t xml:space="preserve">רָ֑ע </w:t>
      </w:r>
    </w:p>
    <w:p>
      <w:pPr>
        <w:pStyle w:val="Hebrew"/>
      </w:pPr>
      <w:r>
        <w:rPr>
          <w:color w:val="828282"/>
        </w:rPr>
        <w:t xml:space="preserve">וְשָׂ֥ם לָהּ֙ עֲלִילֹ֣ת דְּבָרִ֔ים וְהֹוצִ֥יא עָלֶ֖יהָ שֵׁ֣ם רָ֑ע וְאָמַ֗ר אֶת־הָאִשָּׁ֤ה הַזֹּאת֙ לָקַ֔חְתִּי וָאֶקְרַ֣ב אֵלֶ֔יהָ וְלֹא־מָצָ֥אתִי לָ֖הּ בְּתוּלִֽים׃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4c8adb9d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7b37db36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24d96bc1</w:t>
            </w:r>
          </w:p>
        </w:tc>
        <w:tc>
          <w:tcPr>
            <w:tcW w:type="auto" w:w="1728"/>
          </w:tcPr>
          <w:p>
            <w:r>
              <w:t>tense</w:t>
            </w:r>
          </w:p>
        </w:tc>
        <w:tc>
          <w:tcPr>
            <w:tcW w:type="auto" w:w="1728"/>
          </w:tcPr>
          <w:p>
            <w:r>
              <w:t>verb</w:t>
            </w:r>
          </w:p>
        </w:tc>
        <w:tc>
          <w:tcPr>
            <w:tcW w:type="auto" w:w="1728"/>
          </w:tcPr>
          <w:p>
            <w:r>
              <w:t xml:space="preserve">הֹוצִ֥יא </w:t>
            </w:r>
          </w:p>
        </w:tc>
        <w:tc>
          <w:tcPr>
            <w:tcW w:type="auto" w:w="1728"/>
          </w:tcPr>
          <w:p>
            <w:r>
              <w:t>pres</w:t>
            </w:r>
          </w:p>
        </w:tc>
      </w:tr>
    </w:tbl>
    <w:p>
      <w:r>
        <w:br/>
      </w:r>
    </w:p>
    <w:p>
      <w:pPr>
        <w:pStyle w:val="Reference"/>
      </w:pPr>
      <w:hyperlink r:id="rId1530">
        <w:r>
          <w:rPr/>
          <w:t>Deuteronomy 22:14</w:t>
        </w:r>
      </w:hyperlink>
    </w:p>
    <w:p>
      <w:pPr>
        <w:pStyle w:val="Hebrew"/>
      </w:pPr>
      <w:r>
        <w:t xml:space="preserve">וְאָמַ֗ר </w:t>
      </w:r>
    </w:p>
    <w:p>
      <w:pPr>
        <w:pStyle w:val="Hebrew"/>
      </w:pPr>
      <w:r>
        <w:rPr>
          <w:color w:val="FF0000"/>
          <w:vertAlign w:val="superscript"/>
          <w:rtl/>
        </w:rPr>
        <w:t>105524</w:t>
      </w:r>
      <w:r>
        <w:rPr>
          <w:rFonts w:ascii="Times New Roman" w:hAnsi="Times New Roman"/>
          <w:color w:val="828282"/>
          <w:rtl/>
        </w:rPr>
        <w:t>וְ</w:t>
      </w:r>
      <w:r>
        <w:rPr>
          <w:color w:val="FF0000"/>
          <w:vertAlign w:val="superscript"/>
          <w:rtl/>
        </w:rPr>
        <w:t>105525</w:t>
      </w:r>
      <w:r>
        <w:rPr>
          <w:rFonts w:ascii="Times New Roman" w:hAnsi="Times New Roman"/>
          <w:color w:val="828282"/>
          <w:rtl/>
        </w:rPr>
        <w:t xml:space="preserve">אָמַ֗ר </w:t>
      </w:r>
    </w:p>
    <w:p>
      <w:pPr>
        <w:pStyle w:val="Hebrew"/>
      </w:pPr>
      <w:r>
        <w:rPr>
          <w:color w:val="828282"/>
        </w:rPr>
        <w:t xml:space="preserve">וְשָׂ֥ם לָהּ֙ עֲלִילֹ֣ת דְּבָרִ֔ים וְהֹוצִ֥יא עָלֶ֖יהָ שֵׁ֣ם רָ֑ע וְאָמַ֗ר אֶת־הָאִשָּׁ֤ה הַזֹּאת֙ לָקַ֔חְתִּי וָאֶקְרַ֣ב אֵלֶ֔יהָ וְלֹא־מָצָ֥אתִי לָ֖הּ בְּתוּלִֽים׃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4e7086b4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0f972ca3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f60eef93</w:t>
            </w:r>
          </w:p>
        </w:tc>
        <w:tc>
          <w:tcPr>
            <w:tcW w:type="auto" w:w="1728"/>
          </w:tcPr>
          <w:p>
            <w:r>
              <w:t>tense</w:t>
            </w:r>
          </w:p>
        </w:tc>
        <w:tc>
          <w:tcPr>
            <w:tcW w:type="auto" w:w="1728"/>
          </w:tcPr>
          <w:p>
            <w:r>
              <w:t>verb</w:t>
            </w:r>
          </w:p>
        </w:tc>
        <w:tc>
          <w:tcPr>
            <w:tcW w:type="auto" w:w="1728"/>
          </w:tcPr>
          <w:p>
            <w:r>
              <w:t xml:space="preserve">אָמַ֗ר </w:t>
            </w:r>
          </w:p>
        </w:tc>
        <w:tc>
          <w:tcPr>
            <w:tcW w:type="auto" w:w="1728"/>
          </w:tcPr>
          <w:p>
            <w:r/>
          </w:p>
        </w:tc>
      </w:tr>
    </w:tbl>
    <w:p>
      <w:r>
        <w:br/>
      </w:r>
    </w:p>
    <w:p>
      <w:pPr>
        <w:pStyle w:val="Reference"/>
      </w:pPr>
      <w:hyperlink r:id="rId1531">
        <w:r>
          <w:rPr/>
          <w:t>Deuteronomy 22:16</w:t>
        </w:r>
      </w:hyperlink>
    </w:p>
    <w:p>
      <w:pPr>
        <w:pStyle w:val="Hebrew"/>
      </w:pPr>
      <w:r>
        <w:t xml:space="preserve">אֶת־בִּתִּ֗י נָתַ֜תִּי לָאִ֥ישׁ הַזֶּ֛ה לְאִשָּׁ֖ה </w:t>
      </w:r>
    </w:p>
    <w:p>
      <w:pPr>
        <w:pStyle w:val="Hebrew"/>
      </w:pPr>
      <w:r>
        <w:rPr>
          <w:color w:val="FF0000"/>
          <w:vertAlign w:val="superscript"/>
          <w:rtl/>
        </w:rPr>
        <w:t>105567</w:t>
      </w:r>
      <w:r>
        <w:rPr>
          <w:rFonts w:ascii="Times New Roman" w:hAnsi="Times New Roman"/>
          <w:color w:val="828282"/>
          <w:rtl/>
        </w:rPr>
        <w:t>אֶת־</w:t>
      </w:r>
      <w:r>
        <w:rPr>
          <w:color w:val="FF0000"/>
          <w:vertAlign w:val="superscript"/>
          <w:rtl/>
        </w:rPr>
        <w:t>105568</w:t>
      </w:r>
      <w:r>
        <w:rPr>
          <w:rFonts w:ascii="Times New Roman" w:hAnsi="Times New Roman"/>
          <w:color w:val="828282"/>
          <w:rtl/>
        </w:rPr>
        <w:t xml:space="preserve">בִּתִּ֗י </w:t>
      </w:r>
      <w:r>
        <w:rPr>
          <w:color w:val="FF0000"/>
          <w:vertAlign w:val="superscript"/>
          <w:rtl/>
        </w:rPr>
        <w:t>105569</w:t>
      </w:r>
      <w:r>
        <w:rPr>
          <w:rFonts w:ascii="Times New Roman" w:hAnsi="Times New Roman"/>
          <w:color w:val="828282"/>
          <w:rtl/>
        </w:rPr>
        <w:t xml:space="preserve">נָתַ֜תִּי </w:t>
      </w:r>
      <w:r>
        <w:rPr>
          <w:color w:val="FF0000"/>
          <w:vertAlign w:val="superscript"/>
          <w:rtl/>
        </w:rPr>
        <w:t>105570</w:t>
      </w:r>
      <w:r>
        <w:rPr>
          <w:rFonts w:ascii="Times New Roman" w:hAnsi="Times New Roman"/>
          <w:color w:val="828282"/>
          <w:rtl/>
        </w:rPr>
        <w:t>לָ</w:t>
      </w:r>
      <w:r>
        <w:rPr>
          <w:color w:val="FF0000"/>
          <w:vertAlign w:val="superscript"/>
          <w:rtl/>
        </w:rPr>
        <w:t>105571</w:t>
      </w:r>
      <w:r>
        <w:rPr>
          <w:rFonts w:ascii="Times New Roman" w:hAnsi="Times New Roman"/>
          <w:color w:val="828282"/>
          <w:rtl/>
        </w:rPr>
      </w:r>
      <w:r>
        <w:rPr>
          <w:color w:val="FF0000"/>
          <w:vertAlign w:val="superscript"/>
          <w:rtl/>
        </w:rPr>
        <w:t>105572</w:t>
      </w:r>
      <w:r>
        <w:rPr>
          <w:rFonts w:ascii="Times New Roman" w:hAnsi="Times New Roman"/>
          <w:color w:val="828282"/>
          <w:rtl/>
        </w:rPr>
        <w:t xml:space="preserve">אִ֥ישׁ </w:t>
      </w:r>
      <w:r>
        <w:rPr>
          <w:color w:val="FF0000"/>
          <w:vertAlign w:val="superscript"/>
          <w:rtl/>
        </w:rPr>
        <w:t>105573</w:t>
      </w:r>
      <w:r>
        <w:rPr>
          <w:rFonts w:ascii="Times New Roman" w:hAnsi="Times New Roman"/>
          <w:color w:val="828282"/>
          <w:rtl/>
        </w:rPr>
        <w:t>הַ</w:t>
      </w:r>
      <w:r>
        <w:rPr>
          <w:color w:val="FF0000"/>
          <w:vertAlign w:val="superscript"/>
          <w:rtl/>
        </w:rPr>
        <w:t>105574</w:t>
      </w:r>
      <w:r>
        <w:rPr>
          <w:rFonts w:ascii="Times New Roman" w:hAnsi="Times New Roman"/>
          <w:color w:val="828282"/>
          <w:rtl/>
        </w:rPr>
        <w:t xml:space="preserve">זֶּ֛ה </w:t>
      </w:r>
      <w:r>
        <w:rPr>
          <w:color w:val="FF0000"/>
          <w:vertAlign w:val="superscript"/>
          <w:rtl/>
        </w:rPr>
        <w:t>105575</w:t>
      </w:r>
      <w:r>
        <w:rPr>
          <w:rFonts w:ascii="Times New Roman" w:hAnsi="Times New Roman"/>
          <w:color w:val="828282"/>
          <w:rtl/>
        </w:rPr>
        <w:t>לְ</w:t>
      </w:r>
      <w:r>
        <w:rPr>
          <w:color w:val="FF0000"/>
          <w:vertAlign w:val="superscript"/>
          <w:rtl/>
        </w:rPr>
        <w:t>105576</w:t>
      </w:r>
      <w:r>
        <w:rPr>
          <w:rFonts w:ascii="Times New Roman" w:hAnsi="Times New Roman"/>
          <w:color w:val="828282"/>
          <w:rtl/>
        </w:rPr>
        <w:t xml:space="preserve">אִשָּׁ֖ה </w:t>
      </w:r>
    </w:p>
    <w:p>
      <w:pPr>
        <w:pStyle w:val="Hebrew"/>
      </w:pPr>
      <w:r>
        <w:rPr>
          <w:color w:val="828282"/>
        </w:rPr>
        <w:t xml:space="preserve">וְאָמַ֛ר אֲבִ֥י הַֽנַּעֲרָ֖ה אֶל־הַזְּקֵנִ֑ים אֶת־בִּתִּ֗י נָתַ֜תִּי לָאִ֥ישׁ הַזֶּ֛ה לְאִשָּׁ֖ה וַיִּשְׂנָאֶֽהָ׃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0c7c1fc9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8e67acd6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b43209fc</w:t>
            </w:r>
          </w:p>
        </w:tc>
        <w:tc>
          <w:tcPr>
            <w:tcW w:type="auto" w:w="1728"/>
          </w:tcPr>
          <w:p>
            <w:r>
              <w:t>tense</w:t>
            </w:r>
          </w:p>
        </w:tc>
        <w:tc>
          <w:tcPr>
            <w:tcW w:type="auto" w:w="1728"/>
          </w:tcPr>
          <w:p>
            <w:r>
              <w:t>verb</w:t>
            </w:r>
          </w:p>
        </w:tc>
        <w:tc>
          <w:tcPr>
            <w:tcW w:type="auto" w:w="1728"/>
          </w:tcPr>
          <w:p>
            <w:r>
              <w:t xml:space="preserve">נָתַ֜תִּי </w:t>
            </w:r>
          </w:p>
        </w:tc>
        <w:tc>
          <w:tcPr>
            <w:tcW w:type="auto" w:w="1728"/>
          </w:tcPr>
          <w:p>
            <w:r>
              <w:t>past</w:t>
            </w:r>
          </w:p>
        </w:tc>
      </w:tr>
    </w:tbl>
    <w:p>
      <w:r>
        <w:br/>
      </w:r>
    </w:p>
    <w:p>
      <w:pPr>
        <w:pStyle w:val="Reference"/>
      </w:pPr>
      <w:hyperlink r:id="rId1532">
        <w:r>
          <w:rPr/>
          <w:t>Deuteronomy 22:17</w:t>
        </w:r>
      </w:hyperlink>
    </w:p>
    <w:p>
      <w:pPr>
        <w:pStyle w:val="Hebrew"/>
      </w:pPr>
      <w:r>
        <w:t xml:space="preserve">ה֡וּא שָׂם֩ עֲלִילֹ֨ת דְּבָרִ֜ים </w:t>
      </w:r>
    </w:p>
    <w:p>
      <w:pPr>
        <w:pStyle w:val="Hebrew"/>
      </w:pPr>
      <w:r>
        <w:rPr>
          <w:color w:val="FF0000"/>
          <w:vertAlign w:val="superscript"/>
          <w:rtl/>
        </w:rPr>
        <w:t>105581</w:t>
      </w:r>
      <w:r>
        <w:rPr>
          <w:rFonts w:ascii="Times New Roman" w:hAnsi="Times New Roman"/>
          <w:color w:val="828282"/>
          <w:rtl/>
        </w:rPr>
        <w:t xml:space="preserve">ה֡וּא </w:t>
      </w:r>
      <w:r>
        <w:rPr>
          <w:color w:val="FF0000"/>
          <w:vertAlign w:val="superscript"/>
          <w:rtl/>
        </w:rPr>
        <w:t>105582</w:t>
      </w:r>
      <w:r>
        <w:rPr>
          <w:rFonts w:ascii="Times New Roman" w:hAnsi="Times New Roman"/>
          <w:color w:val="828282"/>
          <w:rtl/>
        </w:rPr>
        <w:t xml:space="preserve">שָׂם֩ </w:t>
      </w:r>
      <w:r>
        <w:rPr>
          <w:color w:val="FF0000"/>
          <w:vertAlign w:val="superscript"/>
          <w:rtl/>
        </w:rPr>
        <w:t>105583</w:t>
      </w:r>
      <w:r>
        <w:rPr>
          <w:rFonts w:ascii="Times New Roman" w:hAnsi="Times New Roman"/>
          <w:color w:val="828282"/>
          <w:rtl/>
        </w:rPr>
        <w:t xml:space="preserve">עֲלִילֹ֨ת </w:t>
      </w:r>
      <w:r>
        <w:rPr>
          <w:color w:val="FF0000"/>
          <w:vertAlign w:val="superscript"/>
          <w:rtl/>
        </w:rPr>
        <w:t>105584</w:t>
      </w:r>
      <w:r>
        <w:rPr>
          <w:rFonts w:ascii="Times New Roman" w:hAnsi="Times New Roman"/>
          <w:color w:val="828282"/>
          <w:rtl/>
        </w:rPr>
        <w:t xml:space="preserve">דְּבָרִ֜ים </w:t>
      </w:r>
    </w:p>
    <w:p>
      <w:pPr>
        <w:pStyle w:val="Hebrew"/>
      </w:pPr>
      <w:r>
        <w:rPr>
          <w:color w:val="828282"/>
        </w:rPr>
        <w:t xml:space="preserve">וְהִנֵּה־ה֡וּא שָׂם֩ עֲלִילֹ֨ת דְּבָרִ֜ים לֵאמֹ֗ר לֹֽא־מָצָ֤אתִי לְבִתְּךָ֙ בְּתוּלִ֔ים וְאֵ֖לֶּה בְּתוּלֵ֣י בִתִּ֑י וּפָֽרְשׂוּ֙ הַשִּׂמְלָ֔ה לִפְנֵ֖י זִקְנֵ֥י הָעִֽיר׃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857107cf</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17b207d8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87cc7607</w:t>
            </w:r>
          </w:p>
        </w:tc>
        <w:tc>
          <w:tcPr>
            <w:tcW w:type="auto" w:w="1728"/>
          </w:tcPr>
          <w:p>
            <w:r>
              <w:t>tense</w:t>
            </w:r>
          </w:p>
        </w:tc>
        <w:tc>
          <w:tcPr>
            <w:tcW w:type="auto" w:w="1728"/>
          </w:tcPr>
          <w:p>
            <w:r>
              <w:t>verb</w:t>
            </w:r>
          </w:p>
        </w:tc>
        <w:tc>
          <w:tcPr>
            <w:tcW w:type="auto" w:w="1728"/>
          </w:tcPr>
          <w:p>
            <w:r>
              <w:t xml:space="preserve">שָׂם֩ </w:t>
            </w:r>
          </w:p>
        </w:tc>
        <w:tc>
          <w:tcPr>
            <w:tcW w:type="auto" w:w="1728"/>
          </w:tcPr>
          <w:p>
            <w:r>
              <w:t>pres perf</w:t>
            </w:r>
          </w:p>
        </w:tc>
      </w:tr>
    </w:tbl>
    <w:p>
      <w:r>
        <w:br/>
      </w:r>
    </w:p>
    <w:p>
      <w:pPr>
        <w:pStyle w:val="Reference"/>
      </w:pPr>
      <w:hyperlink r:id="rId1533">
        <w:r>
          <w:rPr/>
          <w:t>Deuteronomy 22:18</w:t>
        </w:r>
      </w:hyperlink>
    </w:p>
    <w:p>
      <w:pPr>
        <w:pStyle w:val="Hebrew"/>
      </w:pPr>
      <w:r>
        <w:t xml:space="preserve">וְיִסְּר֖וּ אֹתֹֽו׃ </w:t>
      </w:r>
    </w:p>
    <w:p>
      <w:pPr>
        <w:pStyle w:val="Hebrew"/>
      </w:pPr>
      <w:r>
        <w:rPr>
          <w:color w:val="FF0000"/>
          <w:vertAlign w:val="superscript"/>
          <w:rtl/>
        </w:rPr>
        <w:t>105615</w:t>
      </w:r>
      <w:r>
        <w:rPr>
          <w:rFonts w:ascii="Times New Roman" w:hAnsi="Times New Roman"/>
          <w:color w:val="828282"/>
          <w:rtl/>
        </w:rPr>
        <w:t>וְ</w:t>
      </w:r>
      <w:r>
        <w:rPr>
          <w:color w:val="FF0000"/>
          <w:vertAlign w:val="superscript"/>
          <w:rtl/>
        </w:rPr>
        <w:t>105616</w:t>
      </w:r>
      <w:r>
        <w:rPr>
          <w:rFonts w:ascii="Times New Roman" w:hAnsi="Times New Roman"/>
          <w:color w:val="828282"/>
          <w:rtl/>
        </w:rPr>
        <w:t xml:space="preserve">יִסְּר֖וּ </w:t>
      </w:r>
      <w:r>
        <w:rPr>
          <w:color w:val="FF0000"/>
          <w:vertAlign w:val="superscript"/>
          <w:rtl/>
        </w:rPr>
        <w:t>105617</w:t>
      </w:r>
      <w:r>
        <w:rPr>
          <w:rFonts w:ascii="Times New Roman" w:hAnsi="Times New Roman"/>
          <w:color w:val="828282"/>
          <w:rtl/>
        </w:rPr>
        <w:t xml:space="preserve">אֹתֹֽו׃ </w:t>
      </w:r>
    </w:p>
    <w:p>
      <w:pPr>
        <w:pStyle w:val="Hebrew"/>
      </w:pPr>
      <w:r>
        <w:rPr>
          <w:color w:val="828282"/>
        </w:rPr>
        <w:t xml:space="preserve">וְלָֽקְח֛וּ זִקְנֵ֥י הָֽעִיר־הַהִ֖וא אֶת־הָאִ֑ישׁ וְיִסְּר֖וּ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2b66635e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0b7adaf7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85ca7d69</w:t>
            </w:r>
          </w:p>
        </w:tc>
        <w:tc>
          <w:tcPr>
            <w:tcW w:type="auto" w:w="1728"/>
          </w:tcPr>
          <w:p>
            <w:r>
              <w:t>tense</w:t>
            </w:r>
          </w:p>
        </w:tc>
        <w:tc>
          <w:tcPr>
            <w:tcW w:type="auto" w:w="1728"/>
          </w:tcPr>
          <w:p>
            <w:r>
              <w:t>verb</w:t>
            </w:r>
          </w:p>
        </w:tc>
        <w:tc>
          <w:tcPr>
            <w:tcW w:type="auto" w:w="1728"/>
          </w:tcPr>
          <w:p>
            <w:r>
              <w:t xml:space="preserve">יִסְּר֖וּ </w:t>
            </w:r>
          </w:p>
        </w:tc>
        <w:tc>
          <w:tcPr>
            <w:tcW w:type="auto" w:w="1728"/>
          </w:tcPr>
          <w:p>
            <w:r>
              <w:t>mod</w:t>
            </w:r>
          </w:p>
        </w:tc>
      </w:tr>
    </w:tbl>
    <w:p>
      <w:r>
        <w:br/>
      </w:r>
    </w:p>
    <w:p>
      <w:pPr>
        <w:pStyle w:val="Reference"/>
      </w:pPr>
      <w:hyperlink r:id="rId1534">
        <w:r>
          <w:rPr/>
          <w:t>Deuteronomy 22:19</w:t>
        </w:r>
      </w:hyperlink>
    </w:p>
    <w:p>
      <w:pPr>
        <w:pStyle w:val="Hebrew"/>
      </w:pPr>
      <w:r>
        <w:t xml:space="preserve">וְעָנְשׁ֨וּ אֹתֹ֜ו מֵ֣אָה כֶ֗סֶף </w:t>
      </w:r>
    </w:p>
    <w:p>
      <w:pPr>
        <w:pStyle w:val="Hebrew"/>
      </w:pPr>
      <w:r>
        <w:rPr>
          <w:color w:val="FF0000"/>
          <w:vertAlign w:val="superscript"/>
          <w:rtl/>
        </w:rPr>
        <w:t>105618</w:t>
      </w:r>
      <w:r>
        <w:rPr>
          <w:rFonts w:ascii="Times New Roman" w:hAnsi="Times New Roman"/>
          <w:color w:val="828282"/>
          <w:rtl/>
        </w:rPr>
        <w:t>וְ</w:t>
      </w:r>
      <w:r>
        <w:rPr>
          <w:color w:val="FF0000"/>
          <w:vertAlign w:val="superscript"/>
          <w:rtl/>
        </w:rPr>
        <w:t>105619</w:t>
      </w:r>
      <w:r>
        <w:rPr>
          <w:rFonts w:ascii="Times New Roman" w:hAnsi="Times New Roman"/>
          <w:color w:val="828282"/>
          <w:rtl/>
        </w:rPr>
        <w:t xml:space="preserve">עָנְשׁ֨וּ </w:t>
      </w:r>
      <w:r>
        <w:rPr>
          <w:color w:val="FF0000"/>
          <w:vertAlign w:val="superscript"/>
          <w:rtl/>
        </w:rPr>
        <w:t>105620</w:t>
      </w:r>
      <w:r>
        <w:rPr>
          <w:rFonts w:ascii="Times New Roman" w:hAnsi="Times New Roman"/>
          <w:color w:val="828282"/>
          <w:rtl/>
        </w:rPr>
        <w:t xml:space="preserve">אֹתֹ֜ו </w:t>
      </w:r>
      <w:r>
        <w:rPr>
          <w:color w:val="FF0000"/>
          <w:vertAlign w:val="superscript"/>
          <w:rtl/>
        </w:rPr>
        <w:t>105621</w:t>
      </w:r>
      <w:r>
        <w:rPr>
          <w:rFonts w:ascii="Times New Roman" w:hAnsi="Times New Roman"/>
          <w:color w:val="828282"/>
          <w:rtl/>
        </w:rPr>
        <w:t xml:space="preserve">מֵ֣אָה </w:t>
      </w:r>
      <w:r>
        <w:rPr>
          <w:color w:val="FF0000"/>
          <w:vertAlign w:val="superscript"/>
          <w:rtl/>
        </w:rPr>
        <w:t>105622</w:t>
      </w:r>
      <w:r>
        <w:rPr>
          <w:rFonts w:ascii="Times New Roman" w:hAnsi="Times New Roman"/>
          <w:color w:val="828282"/>
          <w:rtl/>
        </w:rPr>
        <w:t xml:space="preserve">כֶ֗סֶף </w:t>
      </w:r>
    </w:p>
    <w:p>
      <w:pPr>
        <w:pStyle w:val="Hebrew"/>
      </w:pPr>
      <w:r>
        <w:rPr>
          <w:color w:val="828282"/>
        </w:rPr>
        <w:t xml:space="preserve">וְעָנְשׁ֨וּ אֹתֹ֜ו מֵ֣אָה כֶ֗סֶף וְנָתְנוּ֙ לַאֲבִ֣י הַֽנַּעֲרָ֔ה כִּ֤י הֹוצִיא֙ שֵׁ֣ם רָ֔ע עַ֖ל בְּתוּלַ֣ת יִשְׂרָאֵ֑ל וְלֹֽו־תִהְיֶ֣ה לְאִשָּׁ֔ה לֹא־יוּכַ֥ל לְשַׁלְּחָ֖הּ כָּל־יָמָֽיו׃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7f5a55c2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5cd1a16e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2c67a285</w:t>
            </w:r>
          </w:p>
        </w:tc>
        <w:tc>
          <w:tcPr>
            <w:tcW w:type="auto" w:w="1728"/>
          </w:tcPr>
          <w:p>
            <w:r>
              <w:t>tense</w:t>
            </w:r>
          </w:p>
        </w:tc>
        <w:tc>
          <w:tcPr>
            <w:tcW w:type="auto" w:w="1728"/>
          </w:tcPr>
          <w:p>
            <w:r>
              <w:t>verb</w:t>
            </w:r>
          </w:p>
        </w:tc>
        <w:tc>
          <w:tcPr>
            <w:tcW w:type="auto" w:w="1728"/>
          </w:tcPr>
          <w:p>
            <w:r>
              <w:t xml:space="preserve">עָנְשׁ֨וּ </w:t>
            </w:r>
          </w:p>
        </w:tc>
        <w:tc>
          <w:tcPr>
            <w:tcW w:type="auto" w:w="1728"/>
          </w:tcPr>
          <w:p>
            <w:r>
              <w:t>mod</w:t>
            </w:r>
          </w:p>
        </w:tc>
      </w:tr>
    </w:tbl>
    <w:p>
      <w:r>
        <w:br/>
      </w:r>
    </w:p>
    <w:p>
      <w:pPr>
        <w:pStyle w:val="Reference"/>
      </w:pPr>
      <w:hyperlink r:id="rId1534">
        <w:r>
          <w:rPr/>
          <w:t>Deuteronomy 22:19</w:t>
        </w:r>
      </w:hyperlink>
    </w:p>
    <w:p>
      <w:pPr>
        <w:pStyle w:val="Hebrew"/>
      </w:pPr>
      <w:r>
        <w:t xml:space="preserve">וְנָתְנוּ֙ לַאֲבִ֣י הַֽנַּעֲרָ֔ה </w:t>
      </w:r>
    </w:p>
    <w:p>
      <w:pPr>
        <w:pStyle w:val="Hebrew"/>
      </w:pPr>
      <w:r>
        <w:rPr>
          <w:color w:val="FF0000"/>
          <w:vertAlign w:val="superscript"/>
          <w:rtl/>
        </w:rPr>
        <w:t>105623</w:t>
      </w:r>
      <w:r>
        <w:rPr>
          <w:rFonts w:ascii="Times New Roman" w:hAnsi="Times New Roman"/>
          <w:color w:val="828282"/>
          <w:rtl/>
        </w:rPr>
        <w:t>וְ</w:t>
      </w:r>
      <w:r>
        <w:rPr>
          <w:color w:val="FF0000"/>
          <w:vertAlign w:val="superscript"/>
          <w:rtl/>
        </w:rPr>
        <w:t>105624</w:t>
      </w:r>
      <w:r>
        <w:rPr>
          <w:rFonts w:ascii="Times New Roman" w:hAnsi="Times New Roman"/>
          <w:color w:val="828282"/>
          <w:rtl/>
        </w:rPr>
        <w:t xml:space="preserve">נָתְנוּ֙ </w:t>
      </w:r>
      <w:r>
        <w:rPr>
          <w:color w:val="FF0000"/>
          <w:vertAlign w:val="superscript"/>
          <w:rtl/>
        </w:rPr>
        <w:t>105625</w:t>
      </w:r>
      <w:r>
        <w:rPr>
          <w:rFonts w:ascii="Times New Roman" w:hAnsi="Times New Roman"/>
          <w:color w:val="828282"/>
          <w:rtl/>
        </w:rPr>
        <w:t>לַ</w:t>
      </w:r>
      <w:r>
        <w:rPr>
          <w:color w:val="FF0000"/>
          <w:vertAlign w:val="superscript"/>
          <w:rtl/>
        </w:rPr>
        <w:t>105626</w:t>
      </w:r>
      <w:r>
        <w:rPr>
          <w:rFonts w:ascii="Times New Roman" w:hAnsi="Times New Roman"/>
          <w:color w:val="828282"/>
          <w:rtl/>
        </w:rPr>
        <w:t xml:space="preserve">אֲבִ֣י </w:t>
      </w:r>
      <w:r>
        <w:rPr>
          <w:color w:val="FF0000"/>
          <w:vertAlign w:val="superscript"/>
          <w:rtl/>
        </w:rPr>
        <w:t>105627</w:t>
      </w:r>
      <w:r>
        <w:rPr>
          <w:rFonts w:ascii="Times New Roman" w:hAnsi="Times New Roman"/>
          <w:color w:val="828282"/>
          <w:rtl/>
        </w:rPr>
        <w:t>הַֽ</w:t>
      </w:r>
      <w:r>
        <w:rPr>
          <w:color w:val="FF0000"/>
          <w:vertAlign w:val="superscript"/>
          <w:rtl/>
        </w:rPr>
        <w:t>105628</w:t>
      </w:r>
      <w:r>
        <w:rPr>
          <w:rFonts w:ascii="Times New Roman" w:hAnsi="Times New Roman"/>
          <w:color w:val="828282"/>
          <w:rtl/>
        </w:rPr>
        <w:t xml:space="preserve">נַּעֲרָ֔ה </w:t>
      </w:r>
    </w:p>
    <w:p>
      <w:pPr>
        <w:pStyle w:val="Hebrew"/>
      </w:pPr>
      <w:r>
        <w:rPr>
          <w:color w:val="828282"/>
        </w:rPr>
        <w:t xml:space="preserve">וְעָנְשׁ֨וּ אֹתֹ֜ו מֵ֣אָה כֶ֗סֶף וְנָתְנוּ֙ לַאֲבִ֣י הַֽנַּעֲרָ֔ה כִּ֤י הֹוצִיא֙ שֵׁ֣ם רָ֔ע עַ֖ל בְּתוּלַ֣ת יִשְׂרָאֵ֑ל וְלֹֽו־תִהְיֶ֣ה לְאִשָּׁ֔ה לֹא־יוּכַ֥ל לְשַׁלְּחָ֖הּ כָּל־יָמָֽיו׃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983c23c5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fb88dfc6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e9c1fe99</w:t>
            </w:r>
          </w:p>
        </w:tc>
        <w:tc>
          <w:tcPr>
            <w:tcW w:type="auto" w:w="1728"/>
          </w:tcPr>
          <w:p>
            <w:r>
              <w:t>tense</w:t>
            </w:r>
          </w:p>
        </w:tc>
        <w:tc>
          <w:tcPr>
            <w:tcW w:type="auto" w:w="1728"/>
          </w:tcPr>
          <w:p>
            <w:r>
              <w:t>verb</w:t>
            </w:r>
          </w:p>
        </w:tc>
        <w:tc>
          <w:tcPr>
            <w:tcW w:type="auto" w:w="1728"/>
          </w:tcPr>
          <w:p>
            <w:r>
              <w:t xml:space="preserve">נָתְנוּ֙ </w:t>
            </w:r>
          </w:p>
        </w:tc>
        <w:tc>
          <w:tcPr>
            <w:tcW w:type="auto" w:w="1728"/>
          </w:tcPr>
          <w:p>
            <w:r>
              <w:t>mod</w:t>
            </w:r>
          </w:p>
        </w:tc>
      </w:tr>
    </w:tbl>
    <w:p>
      <w:r>
        <w:br/>
      </w:r>
    </w:p>
    <w:p>
      <w:pPr>
        <w:pStyle w:val="Reference"/>
      </w:pPr>
      <w:hyperlink r:id="rId1535">
        <w:r>
          <w:rPr/>
          <w:t>Deuteronomy 22:21</w:t>
        </w:r>
      </w:hyperlink>
    </w:p>
    <w:p>
      <w:pPr>
        <w:pStyle w:val="Hebrew"/>
      </w:pPr>
      <w:r>
        <w:t xml:space="preserve">וּסְקָלוּהָ֩ אַנְשֵׁ֨י עִירָ֤הּ בָּאֲבָנִים֙ </w:t>
      </w:r>
    </w:p>
    <w:p>
      <w:pPr>
        <w:pStyle w:val="Hebrew"/>
      </w:pPr>
      <w:r>
        <w:rPr>
          <w:color w:val="FF0000"/>
          <w:vertAlign w:val="superscript"/>
          <w:rtl/>
        </w:rPr>
        <w:t>105670</w:t>
      </w:r>
      <w:r>
        <w:rPr>
          <w:rFonts w:ascii="Times New Roman" w:hAnsi="Times New Roman"/>
          <w:color w:val="828282"/>
          <w:rtl/>
        </w:rPr>
        <w:t>וּ</w:t>
      </w:r>
      <w:r>
        <w:rPr>
          <w:color w:val="FF0000"/>
          <w:vertAlign w:val="superscript"/>
          <w:rtl/>
        </w:rPr>
        <w:t>105671</w:t>
      </w:r>
      <w:r>
        <w:rPr>
          <w:rFonts w:ascii="Times New Roman" w:hAnsi="Times New Roman"/>
          <w:color w:val="828282"/>
          <w:rtl/>
        </w:rPr>
        <w:t xml:space="preserve">סְקָלוּהָ֩ </w:t>
      </w:r>
      <w:r>
        <w:rPr>
          <w:color w:val="FF0000"/>
          <w:vertAlign w:val="superscript"/>
          <w:rtl/>
        </w:rPr>
        <w:t>105672</w:t>
      </w:r>
      <w:r>
        <w:rPr>
          <w:rFonts w:ascii="Times New Roman" w:hAnsi="Times New Roman"/>
          <w:color w:val="828282"/>
          <w:rtl/>
        </w:rPr>
        <w:t xml:space="preserve">אַנְשֵׁ֨י </w:t>
      </w:r>
      <w:r>
        <w:rPr>
          <w:color w:val="FF0000"/>
          <w:vertAlign w:val="superscript"/>
          <w:rtl/>
        </w:rPr>
        <w:t>105673</w:t>
      </w:r>
      <w:r>
        <w:rPr>
          <w:rFonts w:ascii="Times New Roman" w:hAnsi="Times New Roman"/>
          <w:color w:val="828282"/>
          <w:rtl/>
        </w:rPr>
        <w:t xml:space="preserve">עִירָ֤הּ </w:t>
      </w:r>
      <w:r>
        <w:rPr>
          <w:color w:val="FF0000"/>
          <w:vertAlign w:val="superscript"/>
          <w:rtl/>
        </w:rPr>
        <w:t>105674</w:t>
      </w:r>
      <w:r>
        <w:rPr>
          <w:rFonts w:ascii="Times New Roman" w:hAnsi="Times New Roman"/>
          <w:color w:val="828282"/>
          <w:rtl/>
        </w:rPr>
        <w:t>בָּ</w:t>
      </w:r>
      <w:r>
        <w:rPr>
          <w:color w:val="FF0000"/>
          <w:vertAlign w:val="superscript"/>
          <w:rtl/>
        </w:rPr>
        <w:t>105675</w:t>
      </w:r>
      <w:r>
        <w:rPr>
          <w:rFonts w:ascii="Times New Roman" w:hAnsi="Times New Roman"/>
          <w:color w:val="828282"/>
          <w:rtl/>
        </w:rPr>
      </w:r>
      <w:r>
        <w:rPr>
          <w:color w:val="FF0000"/>
          <w:vertAlign w:val="superscript"/>
          <w:rtl/>
        </w:rPr>
        <w:t>105676</w:t>
      </w:r>
      <w:r>
        <w:rPr>
          <w:rFonts w:ascii="Times New Roman" w:hAnsi="Times New Roman"/>
          <w:color w:val="828282"/>
          <w:rtl/>
        </w:rPr>
        <w:t xml:space="preserve">אֲבָנִים֙ </w:t>
      </w:r>
    </w:p>
    <w:p>
      <w:pPr>
        <w:pStyle w:val="Hebrew"/>
      </w:pPr>
      <w:r>
        <w:rPr>
          <w:color w:val="828282"/>
        </w:rPr>
        <w:t xml:space="preserve">וְהֹוצִ֨יאוּ אֶת־הַֽנַּעֲרָ֜ה אֶל־פֶּ֣תַח בֵּית־אָבִ֗יהָ וּסְקָלוּהָ֩ אַנְשֵׁ֨י עִירָ֤הּ בָּאֲבָנִים֙ וָמֵ֔תָה כִּֽי־עָשְׂתָ֤ה נְבָלָה֙ בְּיִשְׂרָאֵ֔ל לִזְנֹ֖ות בֵּ֣ית אָבִ֑יהָ וּבִֽעַרְתָּ֥ הָרָ֖ע מִקִּרְבֶּֽךָ׃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8e66fd32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e6a49209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1be41b38</w:t>
            </w:r>
          </w:p>
        </w:tc>
        <w:tc>
          <w:tcPr>
            <w:tcW w:type="auto" w:w="1728"/>
          </w:tcPr>
          <w:p>
            <w:r>
              <w:t>tense</w:t>
            </w:r>
          </w:p>
        </w:tc>
        <w:tc>
          <w:tcPr>
            <w:tcW w:type="auto" w:w="1728"/>
          </w:tcPr>
          <w:p>
            <w:r>
              <w:t>verb</w:t>
            </w:r>
          </w:p>
        </w:tc>
        <w:tc>
          <w:tcPr>
            <w:tcW w:type="auto" w:w="1728"/>
          </w:tcPr>
          <w:p>
            <w:r>
              <w:t xml:space="preserve">סְקָלוּהָ֩ </w:t>
            </w:r>
          </w:p>
        </w:tc>
        <w:tc>
          <w:tcPr>
            <w:tcW w:type="auto" w:w="1728"/>
          </w:tcPr>
          <w:p>
            <w:r>
              <w:t>mod</w:t>
            </w:r>
          </w:p>
        </w:tc>
      </w:tr>
    </w:tbl>
    <w:p>
      <w:r>
        <w:br/>
      </w:r>
    </w:p>
    <w:p>
      <w:pPr>
        <w:pStyle w:val="Reference"/>
      </w:pPr>
      <w:hyperlink r:id="rId1535">
        <w:r>
          <w:rPr/>
          <w:t>Deuteronomy 22:21</w:t>
        </w:r>
      </w:hyperlink>
    </w:p>
    <w:p>
      <w:pPr>
        <w:pStyle w:val="Hebrew"/>
      </w:pPr>
      <w:r>
        <w:t xml:space="preserve">וּבִֽעַרְתָּ֥ הָרָ֖ע מִקִּרְבֶּֽךָ׃ ס </w:t>
      </w:r>
    </w:p>
    <w:p>
      <w:pPr>
        <w:pStyle w:val="Hebrew"/>
      </w:pPr>
      <w:r>
        <w:rPr>
          <w:color w:val="FF0000"/>
          <w:vertAlign w:val="superscript"/>
          <w:rtl/>
        </w:rPr>
        <w:t>105688</w:t>
      </w:r>
      <w:r>
        <w:rPr>
          <w:rFonts w:ascii="Times New Roman" w:hAnsi="Times New Roman"/>
          <w:color w:val="828282"/>
          <w:rtl/>
        </w:rPr>
        <w:t>וּ</w:t>
      </w:r>
      <w:r>
        <w:rPr>
          <w:color w:val="FF0000"/>
          <w:vertAlign w:val="superscript"/>
          <w:rtl/>
        </w:rPr>
        <w:t>105689</w:t>
      </w:r>
      <w:r>
        <w:rPr>
          <w:rFonts w:ascii="Times New Roman" w:hAnsi="Times New Roman"/>
          <w:color w:val="828282"/>
          <w:rtl/>
        </w:rPr>
        <w:t xml:space="preserve">בִֽעַרְתָּ֥ </w:t>
      </w:r>
      <w:r>
        <w:rPr>
          <w:color w:val="FF0000"/>
          <w:vertAlign w:val="superscript"/>
          <w:rtl/>
        </w:rPr>
        <w:t>105690</w:t>
      </w:r>
      <w:r>
        <w:rPr>
          <w:rFonts w:ascii="Times New Roman" w:hAnsi="Times New Roman"/>
          <w:color w:val="828282"/>
          <w:rtl/>
        </w:rPr>
        <w:t>הָ</w:t>
      </w:r>
      <w:r>
        <w:rPr>
          <w:color w:val="FF0000"/>
          <w:vertAlign w:val="superscript"/>
          <w:rtl/>
        </w:rPr>
        <w:t>105691</w:t>
      </w:r>
      <w:r>
        <w:rPr>
          <w:rFonts w:ascii="Times New Roman" w:hAnsi="Times New Roman"/>
          <w:color w:val="828282"/>
          <w:rtl/>
        </w:rPr>
        <w:t xml:space="preserve">רָ֖ע </w:t>
      </w:r>
      <w:r>
        <w:rPr>
          <w:color w:val="FF0000"/>
          <w:vertAlign w:val="superscript"/>
          <w:rtl/>
        </w:rPr>
        <w:t>105692</w:t>
      </w:r>
      <w:r>
        <w:rPr>
          <w:rFonts w:ascii="Times New Roman" w:hAnsi="Times New Roman"/>
          <w:color w:val="828282"/>
          <w:rtl/>
        </w:rPr>
        <w:t>מִ</w:t>
      </w:r>
      <w:r>
        <w:rPr>
          <w:color w:val="FF0000"/>
          <w:vertAlign w:val="superscript"/>
          <w:rtl/>
        </w:rPr>
        <w:t>105693</w:t>
      </w:r>
      <w:r>
        <w:rPr>
          <w:rFonts w:ascii="Times New Roman" w:hAnsi="Times New Roman"/>
          <w:color w:val="828282"/>
          <w:rtl/>
        </w:rPr>
        <w:t xml:space="preserve">קִּרְבֶּֽךָ׃ ס </w:t>
      </w:r>
    </w:p>
    <w:p>
      <w:pPr>
        <w:pStyle w:val="Hebrew"/>
      </w:pPr>
      <w:r>
        <w:rPr>
          <w:color w:val="828282"/>
        </w:rPr>
        <w:t xml:space="preserve">וְהֹוצִ֨יאוּ אֶת־הַֽנַּעֲרָ֜ה אֶל־פֶּ֣תַח בֵּית־אָבִ֗יהָ וּסְקָלוּהָ֩ אַנְשֵׁ֨י עִירָ֤הּ בָּאֲבָנִים֙ וָמֵ֔תָה כִּֽי־עָשְׂתָ֤ה נְבָלָה֙ בְּיִשְׂרָאֵ֔ל לִזְנֹ֖ות בֵּ֣ית אָבִ֑יהָ וּבִֽעַרְתָּ֥ הָרָ֖ע מִקִּרְבֶּֽךָ׃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dc3b4d90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d77233b3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9e898304</w:t>
            </w:r>
          </w:p>
        </w:tc>
        <w:tc>
          <w:tcPr>
            <w:tcW w:type="auto" w:w="1728"/>
          </w:tcPr>
          <w:p>
            <w:r>
              <w:t>tense</w:t>
            </w:r>
          </w:p>
        </w:tc>
        <w:tc>
          <w:tcPr>
            <w:tcW w:type="auto" w:w="1728"/>
          </w:tcPr>
          <w:p>
            <w:r>
              <w:t>verb</w:t>
            </w:r>
          </w:p>
        </w:tc>
        <w:tc>
          <w:tcPr>
            <w:tcW w:type="auto" w:w="1728"/>
          </w:tcPr>
          <w:p>
            <w:r>
              <w:t xml:space="preserve">בִֽעַרְתָּ֥ </w:t>
            </w:r>
          </w:p>
        </w:tc>
        <w:tc>
          <w:tcPr>
            <w:tcW w:type="auto" w:w="1728"/>
          </w:tcPr>
          <w:p>
            <w:r>
              <w:t>mod</w:t>
            </w:r>
          </w:p>
        </w:tc>
      </w:tr>
    </w:tbl>
    <w:p>
      <w:r>
        <w:br/>
      </w:r>
    </w:p>
    <w:p>
      <w:pPr>
        <w:pStyle w:val="Reference"/>
      </w:pPr>
      <w:hyperlink r:id="rId1536">
        <w:r>
          <w:rPr/>
          <w:t>Deuteronomy 22:22</w:t>
        </w:r>
      </w:hyperlink>
    </w:p>
    <w:p>
      <w:pPr>
        <w:pStyle w:val="Hebrew"/>
      </w:pPr>
      <w:r>
        <w:t xml:space="preserve">וּמֵ֨תוּ֙ גַּם־שְׁנֵיהֶ֔ם </w:t>
      </w:r>
    </w:p>
    <w:p>
      <w:pPr>
        <w:pStyle w:val="Hebrew"/>
      </w:pPr>
      <w:r>
        <w:rPr>
          <w:color w:val="FF0000"/>
          <w:vertAlign w:val="superscript"/>
          <w:rtl/>
        </w:rPr>
        <w:t>105702</w:t>
      </w:r>
      <w:r>
        <w:rPr>
          <w:rFonts w:ascii="Times New Roman" w:hAnsi="Times New Roman"/>
          <w:color w:val="828282"/>
          <w:rtl/>
        </w:rPr>
        <w:t>וּ</w:t>
      </w:r>
      <w:r>
        <w:rPr>
          <w:color w:val="FF0000"/>
          <w:vertAlign w:val="superscript"/>
          <w:rtl/>
        </w:rPr>
        <w:t>105703</w:t>
      </w:r>
      <w:r>
        <w:rPr>
          <w:rFonts w:ascii="Times New Roman" w:hAnsi="Times New Roman"/>
          <w:color w:val="828282"/>
          <w:rtl/>
        </w:rPr>
        <w:t xml:space="preserve">מֵ֨תוּ֙ </w:t>
      </w:r>
      <w:r>
        <w:rPr>
          <w:color w:val="FF0000"/>
          <w:vertAlign w:val="superscript"/>
          <w:rtl/>
        </w:rPr>
        <w:t>105704</w:t>
      </w:r>
      <w:r>
        <w:rPr>
          <w:rFonts w:ascii="Times New Roman" w:hAnsi="Times New Roman"/>
          <w:color w:val="828282"/>
          <w:rtl/>
        </w:rPr>
        <w:t>גַּם־</w:t>
      </w:r>
      <w:r>
        <w:rPr>
          <w:color w:val="FF0000"/>
          <w:vertAlign w:val="superscript"/>
          <w:rtl/>
        </w:rPr>
        <w:t>105705</w:t>
      </w:r>
      <w:r>
        <w:rPr>
          <w:rFonts w:ascii="Times New Roman" w:hAnsi="Times New Roman"/>
          <w:color w:val="828282"/>
          <w:rtl/>
        </w:rPr>
        <w:t xml:space="preserve">שְׁנֵיהֶ֔ם </w:t>
      </w:r>
    </w:p>
    <w:p>
      <w:pPr>
        <w:pStyle w:val="Hebrew"/>
      </w:pPr>
      <w:r>
        <w:rPr>
          <w:color w:val="828282"/>
        </w:rPr>
        <w:t xml:space="preserve">כִּֽי־יִמָּצֵ֨א אִ֜ישׁ שֹׁכֵ֣ב׀ עִם־אִשָּׁ֣ה בְעֻֽלַת־בַּ֗עַל וּמֵ֨תוּ֙ גַּם־שְׁנֵיהֶ֔ם הָאִ֛ישׁ הַשֹּׁכֵ֥ב עִם־הָאִשָּׁ֖ה וְהָאִשָּׁ֑ה וּבִֽעַרְתָּ֥ הָרָ֖ע מִיִּשְׂרָאֵֽל׃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5f51d1a0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38f23933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ec100ece</w:t>
            </w:r>
          </w:p>
        </w:tc>
        <w:tc>
          <w:tcPr>
            <w:tcW w:type="auto" w:w="1728"/>
          </w:tcPr>
          <w:p>
            <w:r>
              <w:t>tense</w:t>
            </w:r>
          </w:p>
        </w:tc>
        <w:tc>
          <w:tcPr>
            <w:tcW w:type="auto" w:w="1728"/>
          </w:tcPr>
          <w:p>
            <w:r>
              <w:t>verb</w:t>
            </w:r>
          </w:p>
        </w:tc>
        <w:tc>
          <w:tcPr>
            <w:tcW w:type="auto" w:w="1728"/>
          </w:tcPr>
          <w:p>
            <w:r>
              <w:t xml:space="preserve">מֵ֨תוּ֙ </w:t>
            </w:r>
          </w:p>
        </w:tc>
        <w:tc>
          <w:tcPr>
            <w:tcW w:type="auto" w:w="1728"/>
          </w:tcPr>
          <w:p>
            <w:r>
              <w:t>mod</w:t>
            </w:r>
          </w:p>
        </w:tc>
      </w:tr>
    </w:tbl>
    <w:p>
      <w:r>
        <w:br/>
      </w:r>
    </w:p>
    <w:p>
      <w:pPr>
        <w:pStyle w:val="Reference"/>
      </w:pPr>
      <w:hyperlink r:id="rId1537">
        <w:r>
          <w:rPr/>
          <w:t>Deuteronomy 22:23</w:t>
        </w:r>
      </w:hyperlink>
    </w:p>
    <w:p>
      <w:pPr>
        <w:pStyle w:val="Hebrew"/>
      </w:pPr>
      <w:r>
        <w:t xml:space="preserve">וּמְצָאָ֥הּ אִ֛ישׁ בָּעִ֖יר </w:t>
      </w:r>
    </w:p>
    <w:p>
      <w:pPr>
        <w:pStyle w:val="Hebrew"/>
      </w:pPr>
      <w:r>
        <w:rPr>
          <w:color w:val="FF0000"/>
          <w:vertAlign w:val="superscript"/>
          <w:rtl/>
        </w:rPr>
        <w:t>105729</w:t>
      </w:r>
      <w:r>
        <w:rPr>
          <w:rFonts w:ascii="Times New Roman" w:hAnsi="Times New Roman"/>
          <w:color w:val="828282"/>
          <w:rtl/>
        </w:rPr>
        <w:t>וּ</w:t>
      </w:r>
      <w:r>
        <w:rPr>
          <w:color w:val="FF0000"/>
          <w:vertAlign w:val="superscript"/>
          <w:rtl/>
        </w:rPr>
        <w:t>105730</w:t>
      </w:r>
      <w:r>
        <w:rPr>
          <w:rFonts w:ascii="Times New Roman" w:hAnsi="Times New Roman"/>
          <w:color w:val="828282"/>
          <w:rtl/>
        </w:rPr>
        <w:t xml:space="preserve">מְצָאָ֥הּ </w:t>
      </w:r>
      <w:r>
        <w:rPr>
          <w:color w:val="FF0000"/>
          <w:vertAlign w:val="superscript"/>
          <w:rtl/>
        </w:rPr>
        <w:t>105731</w:t>
      </w:r>
      <w:r>
        <w:rPr>
          <w:rFonts w:ascii="Times New Roman" w:hAnsi="Times New Roman"/>
          <w:color w:val="828282"/>
          <w:rtl/>
        </w:rPr>
        <w:t xml:space="preserve">אִ֛ישׁ </w:t>
      </w:r>
      <w:r>
        <w:rPr>
          <w:color w:val="FF0000"/>
          <w:vertAlign w:val="superscript"/>
          <w:rtl/>
        </w:rPr>
        <w:t>105732</w:t>
      </w:r>
      <w:r>
        <w:rPr>
          <w:rFonts w:ascii="Times New Roman" w:hAnsi="Times New Roman"/>
          <w:color w:val="828282"/>
          <w:rtl/>
        </w:rPr>
        <w:t>בָּ</w:t>
      </w:r>
      <w:r>
        <w:rPr>
          <w:color w:val="FF0000"/>
          <w:vertAlign w:val="superscript"/>
          <w:rtl/>
        </w:rPr>
        <w:t>105733</w:t>
      </w:r>
      <w:r>
        <w:rPr>
          <w:rFonts w:ascii="Times New Roman" w:hAnsi="Times New Roman"/>
          <w:color w:val="828282"/>
          <w:rtl/>
        </w:rPr>
      </w:r>
      <w:r>
        <w:rPr>
          <w:color w:val="FF0000"/>
          <w:vertAlign w:val="superscript"/>
          <w:rtl/>
        </w:rPr>
        <w:t>105734</w:t>
      </w:r>
      <w:r>
        <w:rPr>
          <w:rFonts w:ascii="Times New Roman" w:hAnsi="Times New Roman"/>
          <w:color w:val="828282"/>
          <w:rtl/>
        </w:rPr>
        <w:t xml:space="preserve">עִ֖יר </w:t>
      </w:r>
    </w:p>
    <w:p>
      <w:pPr>
        <w:pStyle w:val="Hebrew"/>
      </w:pPr>
      <w:r>
        <w:rPr>
          <w:color w:val="828282"/>
        </w:rPr>
        <w:t xml:space="preserve">כִּ֤י יִהְיֶה֙ נַעֲרָ֣ה בְתוּלָ֔ה מְאֹרָשָׂ֖ה לְאִ֑ישׁ וּמְצָאָ֥הּ אִ֛ישׁ בָּעִ֖יר וְשָׁכַ֥ב עִמָּֽהּ׃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cebc33f3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29279b82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afcfa553</w:t>
            </w:r>
          </w:p>
        </w:tc>
        <w:tc>
          <w:tcPr>
            <w:tcW w:type="auto" w:w="1728"/>
          </w:tcPr>
          <w:p>
            <w:r>
              <w:t>tense</w:t>
            </w:r>
          </w:p>
        </w:tc>
        <w:tc>
          <w:tcPr>
            <w:tcW w:type="auto" w:w="1728"/>
          </w:tcPr>
          <w:p>
            <w:r>
              <w:t>verb</w:t>
            </w:r>
          </w:p>
        </w:tc>
        <w:tc>
          <w:tcPr>
            <w:tcW w:type="auto" w:w="1728"/>
          </w:tcPr>
          <w:p>
            <w:r>
              <w:t xml:space="preserve">מְצָאָ֥הּ </w:t>
            </w:r>
          </w:p>
        </w:tc>
        <w:tc>
          <w:tcPr>
            <w:tcW w:type="auto" w:w="1728"/>
          </w:tcPr>
          <w:p>
            <w:r>
              <w:t>pres</w:t>
            </w:r>
          </w:p>
        </w:tc>
      </w:tr>
    </w:tbl>
    <w:p>
      <w:r>
        <w:br/>
      </w:r>
    </w:p>
    <w:p>
      <w:pPr>
        <w:pStyle w:val="Reference"/>
      </w:pPr>
      <w:hyperlink r:id="rId1538">
        <w:r>
          <w:rPr/>
          <w:t>Deuteronomy 22:24</w:t>
        </w:r>
      </w:hyperlink>
    </w:p>
    <w:p>
      <w:pPr>
        <w:pStyle w:val="Hebrew"/>
      </w:pPr>
      <w:r>
        <w:t xml:space="preserve">וּבִֽעַרְתָּ֥ הָרָ֖ע מִקִּרְבֶּֽךָ׃ ס </w:t>
      </w:r>
    </w:p>
    <w:p>
      <w:pPr>
        <w:pStyle w:val="Hebrew"/>
      </w:pPr>
      <w:r>
        <w:rPr>
          <w:color w:val="FF0000"/>
          <w:vertAlign w:val="superscript"/>
          <w:rtl/>
        </w:rPr>
        <w:t>105778</w:t>
      </w:r>
      <w:r>
        <w:rPr>
          <w:rFonts w:ascii="Times New Roman" w:hAnsi="Times New Roman"/>
          <w:color w:val="828282"/>
          <w:rtl/>
        </w:rPr>
        <w:t>וּ</w:t>
      </w:r>
      <w:r>
        <w:rPr>
          <w:color w:val="FF0000"/>
          <w:vertAlign w:val="superscript"/>
          <w:rtl/>
        </w:rPr>
        <w:t>105779</w:t>
      </w:r>
      <w:r>
        <w:rPr>
          <w:rFonts w:ascii="Times New Roman" w:hAnsi="Times New Roman"/>
          <w:color w:val="828282"/>
          <w:rtl/>
        </w:rPr>
        <w:t xml:space="preserve">בִֽעַרְתָּ֥ </w:t>
      </w:r>
      <w:r>
        <w:rPr>
          <w:color w:val="FF0000"/>
          <w:vertAlign w:val="superscript"/>
          <w:rtl/>
        </w:rPr>
        <w:t>105780</w:t>
      </w:r>
      <w:r>
        <w:rPr>
          <w:rFonts w:ascii="Times New Roman" w:hAnsi="Times New Roman"/>
          <w:color w:val="828282"/>
          <w:rtl/>
        </w:rPr>
        <w:t>הָ</w:t>
      </w:r>
      <w:r>
        <w:rPr>
          <w:color w:val="FF0000"/>
          <w:vertAlign w:val="superscript"/>
          <w:rtl/>
        </w:rPr>
        <w:t>105781</w:t>
      </w:r>
      <w:r>
        <w:rPr>
          <w:rFonts w:ascii="Times New Roman" w:hAnsi="Times New Roman"/>
          <w:color w:val="828282"/>
          <w:rtl/>
        </w:rPr>
        <w:t xml:space="preserve">רָ֖ע </w:t>
      </w:r>
      <w:r>
        <w:rPr>
          <w:color w:val="FF0000"/>
          <w:vertAlign w:val="superscript"/>
          <w:rtl/>
        </w:rPr>
        <w:t>105782</w:t>
      </w:r>
      <w:r>
        <w:rPr>
          <w:rFonts w:ascii="Times New Roman" w:hAnsi="Times New Roman"/>
          <w:color w:val="828282"/>
          <w:rtl/>
        </w:rPr>
        <w:t>מִ</w:t>
      </w:r>
      <w:r>
        <w:rPr>
          <w:color w:val="FF0000"/>
          <w:vertAlign w:val="superscript"/>
          <w:rtl/>
        </w:rPr>
        <w:t>105783</w:t>
      </w:r>
      <w:r>
        <w:rPr>
          <w:rFonts w:ascii="Times New Roman" w:hAnsi="Times New Roman"/>
          <w:color w:val="828282"/>
          <w:rtl/>
        </w:rPr>
        <w:t xml:space="preserve">קִּרְבֶּֽךָ׃ ס </w:t>
      </w:r>
    </w:p>
    <w:p>
      <w:pPr>
        <w:pStyle w:val="Hebrew"/>
      </w:pPr>
      <w:r>
        <w:rPr>
          <w:color w:val="828282"/>
        </w:rPr>
        <w:t xml:space="preserve">וְהֹוצֵאתֶ֨ם אֶת־שְׁנֵיהֶ֜ם אֶל־שַׁ֣עַר׀ הָעִ֣יר הַהִ֗וא וּסְקַלְתֶּ֨ם אֹתָ֥ם בָּאֲבָנִים֮ וָמֵתוּ֒ אֶת־הַֽנַּעֲרָ֗ה עַל־דְּבַר֙ אֲשֶׁ֣ר לֹא־צָעֲקָ֣ה בָעִ֔יר וְאֶ֨ת־הָאִ֔ישׁ עַל־דְּבַ֥ר אֲשֶׁר־עִנָּ֖ה אֶת־אֵ֣שֶׁת רֵעֵ֑הוּ וּבִֽעַרְתָּ֥ הָרָ֖ע מִקִּרְבֶּֽךָ׃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5c044fa5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a9f9b74a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689b31e1</w:t>
            </w:r>
          </w:p>
        </w:tc>
        <w:tc>
          <w:tcPr>
            <w:tcW w:type="auto" w:w="1728"/>
          </w:tcPr>
          <w:p>
            <w:r>
              <w:t>tense</w:t>
            </w:r>
          </w:p>
        </w:tc>
        <w:tc>
          <w:tcPr>
            <w:tcW w:type="auto" w:w="1728"/>
          </w:tcPr>
          <w:p>
            <w:r>
              <w:t>verb</w:t>
            </w:r>
          </w:p>
        </w:tc>
        <w:tc>
          <w:tcPr>
            <w:tcW w:type="auto" w:w="1728"/>
          </w:tcPr>
          <w:p>
            <w:r>
              <w:t xml:space="preserve">בִֽעַרְתָּ֥ </w:t>
            </w:r>
          </w:p>
        </w:tc>
        <w:tc>
          <w:tcPr>
            <w:tcW w:type="auto" w:w="1728"/>
          </w:tcPr>
          <w:p>
            <w:r>
              <w:t>mod</w:t>
            </w:r>
          </w:p>
        </w:tc>
      </w:tr>
    </w:tbl>
    <w:p>
      <w:r>
        <w:br/>
      </w:r>
    </w:p>
    <w:p>
      <w:pPr>
        <w:pStyle w:val="Reference"/>
      </w:pPr>
      <w:hyperlink r:id="rId1539">
        <w:r>
          <w:rPr/>
          <w:t>Deuteronomy 22:25</w:t>
        </w:r>
      </w:hyperlink>
    </w:p>
    <w:p>
      <w:pPr>
        <w:pStyle w:val="Hebrew"/>
      </w:pPr>
      <w:r>
        <w:t xml:space="preserve">וּמֵ֗ת הָאִ֛ישׁ </w:t>
      </w:r>
    </w:p>
    <w:p>
      <w:pPr>
        <w:pStyle w:val="Hebrew"/>
      </w:pPr>
      <w:r>
        <w:rPr>
          <w:color w:val="FF0000"/>
          <w:vertAlign w:val="superscript"/>
          <w:rtl/>
        </w:rPr>
        <w:t>105805</w:t>
      </w:r>
      <w:r>
        <w:rPr>
          <w:rFonts w:ascii="Times New Roman" w:hAnsi="Times New Roman"/>
          <w:color w:val="828282"/>
          <w:rtl/>
        </w:rPr>
        <w:t>וּ</w:t>
      </w:r>
      <w:r>
        <w:rPr>
          <w:color w:val="FF0000"/>
          <w:vertAlign w:val="superscript"/>
          <w:rtl/>
        </w:rPr>
        <w:t>105806</w:t>
      </w:r>
      <w:r>
        <w:rPr>
          <w:rFonts w:ascii="Times New Roman" w:hAnsi="Times New Roman"/>
          <w:color w:val="828282"/>
          <w:rtl/>
        </w:rPr>
        <w:t xml:space="preserve">מֵ֗ת </w:t>
      </w:r>
      <w:r>
        <w:rPr>
          <w:color w:val="FF0000"/>
          <w:vertAlign w:val="superscript"/>
          <w:rtl/>
        </w:rPr>
        <w:t>105807</w:t>
      </w:r>
      <w:r>
        <w:rPr>
          <w:rFonts w:ascii="Times New Roman" w:hAnsi="Times New Roman"/>
          <w:color w:val="828282"/>
          <w:rtl/>
        </w:rPr>
        <w:t>הָ</w:t>
      </w:r>
      <w:r>
        <w:rPr>
          <w:color w:val="FF0000"/>
          <w:vertAlign w:val="superscript"/>
          <w:rtl/>
        </w:rPr>
        <w:t>105808</w:t>
      </w:r>
      <w:r>
        <w:rPr>
          <w:rFonts w:ascii="Times New Roman" w:hAnsi="Times New Roman"/>
          <w:color w:val="828282"/>
          <w:rtl/>
        </w:rPr>
        <w:t xml:space="preserve">אִ֛ישׁ </w:t>
      </w:r>
    </w:p>
    <w:p>
      <w:pPr>
        <w:pStyle w:val="Hebrew"/>
      </w:pPr>
      <w:r>
        <w:rPr>
          <w:color w:val="828282"/>
        </w:rPr>
        <w:t xml:space="preserve">וְֽאִם־בַּשָּׂדֶ֞ה יִמְצָ֣א הָאִ֗ישׁ אֶת־הַֽנַּעֲרָה֙ הַמְאֹ֣רָשָׂ֔ה וְהֶחֱזִֽיק־בָּ֥הּ הָאִ֖ישׁ וְשָׁכַ֣ב עִמָּ֑הּ וּמֵ֗ת הָאִ֛ישׁ אֲשֶׁר־שָׁכַ֥ב עִמָּ֖הּ לְבַדֹּֽו׃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97b49952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51fddce7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8613367b</w:t>
            </w:r>
          </w:p>
        </w:tc>
        <w:tc>
          <w:tcPr>
            <w:tcW w:type="auto" w:w="1728"/>
          </w:tcPr>
          <w:p>
            <w:r>
              <w:t>tense</w:t>
            </w:r>
          </w:p>
        </w:tc>
        <w:tc>
          <w:tcPr>
            <w:tcW w:type="auto" w:w="1728"/>
          </w:tcPr>
          <w:p>
            <w:r>
              <w:t>verb</w:t>
            </w:r>
          </w:p>
        </w:tc>
        <w:tc>
          <w:tcPr>
            <w:tcW w:type="auto" w:w="1728"/>
          </w:tcPr>
          <w:p>
            <w:r>
              <w:t xml:space="preserve">מֵ֗ת </w:t>
            </w:r>
          </w:p>
        </w:tc>
        <w:tc>
          <w:tcPr>
            <w:tcW w:type="auto" w:w="1728"/>
          </w:tcPr>
          <w:p>
            <w:r>
              <w:t>mod</w:t>
            </w:r>
          </w:p>
        </w:tc>
      </w:tr>
    </w:tbl>
    <w:p>
      <w:r>
        <w:br/>
      </w:r>
    </w:p>
    <w:p>
      <w:pPr>
        <w:pStyle w:val="Reference"/>
      </w:pPr>
      <w:hyperlink r:id="rId1540">
        <w:r>
          <w:rPr/>
          <w:t>Deuteronomy 22:27</w:t>
        </w:r>
      </w:hyperlink>
    </w:p>
    <w:p>
      <w:pPr>
        <w:pStyle w:val="Hebrew"/>
      </w:pPr>
      <w:r>
        <w:t xml:space="preserve">צָעֲקָ֗ה הַֽנַּעֲרָה֙ הַמְאֹ֣רָשָׂ֔ה </w:t>
      </w:r>
    </w:p>
    <w:p>
      <w:pPr>
        <w:pStyle w:val="Hebrew"/>
      </w:pPr>
      <w:r>
        <w:rPr>
          <w:color w:val="FF0000"/>
          <w:vertAlign w:val="superscript"/>
          <w:rtl/>
        </w:rPr>
        <w:t>105847</w:t>
      </w:r>
      <w:r>
        <w:rPr>
          <w:rFonts w:ascii="Times New Roman" w:hAnsi="Times New Roman"/>
          <w:color w:val="828282"/>
          <w:rtl/>
        </w:rPr>
        <w:t xml:space="preserve">צָעֲקָ֗ה </w:t>
      </w:r>
      <w:r>
        <w:rPr>
          <w:color w:val="FF0000"/>
          <w:vertAlign w:val="superscript"/>
          <w:rtl/>
        </w:rPr>
        <w:t>105848</w:t>
      </w:r>
      <w:r>
        <w:rPr>
          <w:rFonts w:ascii="Times New Roman" w:hAnsi="Times New Roman"/>
          <w:color w:val="828282"/>
          <w:rtl/>
        </w:rPr>
        <w:t>הַֽ</w:t>
      </w:r>
      <w:r>
        <w:rPr>
          <w:color w:val="FF0000"/>
          <w:vertAlign w:val="superscript"/>
          <w:rtl/>
        </w:rPr>
        <w:t>105849</w:t>
      </w:r>
      <w:r>
        <w:rPr>
          <w:rFonts w:ascii="Times New Roman" w:hAnsi="Times New Roman"/>
          <w:color w:val="828282"/>
          <w:rtl/>
        </w:rPr>
        <w:t xml:space="preserve">נַּעֲרָה֙ </w:t>
      </w:r>
      <w:r>
        <w:rPr>
          <w:color w:val="FF0000"/>
          <w:vertAlign w:val="superscript"/>
          <w:rtl/>
        </w:rPr>
        <w:t>105850</w:t>
      </w:r>
      <w:r>
        <w:rPr>
          <w:rFonts w:ascii="Times New Roman" w:hAnsi="Times New Roman"/>
          <w:color w:val="828282"/>
          <w:rtl/>
        </w:rPr>
        <w:t>הַ</w:t>
      </w:r>
      <w:r>
        <w:rPr>
          <w:color w:val="FF0000"/>
          <w:vertAlign w:val="superscript"/>
          <w:rtl/>
        </w:rPr>
        <w:t>105851</w:t>
      </w:r>
      <w:r>
        <w:rPr>
          <w:rFonts w:ascii="Times New Roman" w:hAnsi="Times New Roman"/>
          <w:color w:val="828282"/>
          <w:rtl/>
        </w:rPr>
        <w:t xml:space="preserve">מְאֹ֣רָשָׂ֔ה </w:t>
      </w:r>
    </w:p>
    <w:p>
      <w:pPr>
        <w:pStyle w:val="Hebrew"/>
      </w:pPr>
      <w:r>
        <w:rPr>
          <w:color w:val="828282"/>
        </w:rPr>
        <w:t xml:space="preserve">כִּ֥י בַשָּׂדֶ֖ה מְצָאָ֑הּ צָעֲקָ֗ה הַֽנַּעֲרָה֙ הַמְאֹ֣רָשָׂ֔ה וְאֵ֥ין מֹושִׁ֖יעַ לָֽהּ׃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4cc4d8c9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1e6415e1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af952d4f</w:t>
            </w:r>
          </w:p>
        </w:tc>
        <w:tc>
          <w:tcPr>
            <w:tcW w:type="auto" w:w="1728"/>
          </w:tcPr>
          <w:p>
            <w:r>
              <w:t>tense</w:t>
            </w:r>
          </w:p>
        </w:tc>
        <w:tc>
          <w:tcPr>
            <w:tcW w:type="auto" w:w="1728"/>
          </w:tcPr>
          <w:p>
            <w:r>
              <w:t>verb</w:t>
            </w:r>
          </w:p>
        </w:tc>
        <w:tc>
          <w:tcPr>
            <w:tcW w:type="auto" w:w="1728"/>
          </w:tcPr>
          <w:p>
            <w:r>
              <w:t xml:space="preserve">צָעֲקָ֗ה </w:t>
            </w:r>
          </w:p>
        </w:tc>
        <w:tc>
          <w:tcPr>
            <w:tcW w:type="auto" w:w="1728"/>
          </w:tcPr>
          <w:p>
            <w:r>
              <w:t>past</w:t>
            </w:r>
          </w:p>
        </w:tc>
      </w:tr>
    </w:tbl>
    <w:p>
      <w:r>
        <w:br/>
      </w:r>
    </w:p>
    <w:p>
      <w:pPr>
        <w:pStyle w:val="Reference"/>
      </w:pPr>
      <w:hyperlink r:id="rId1541">
        <w:r>
          <w:rPr/>
          <w:t>Deuteronomy 22:28</w:t>
        </w:r>
      </w:hyperlink>
    </w:p>
    <w:p>
      <w:pPr>
        <w:pStyle w:val="Hebrew"/>
      </w:pPr>
      <w:r>
        <w:t xml:space="preserve">וְנִמְצָֽאוּ׃ </w:t>
      </w:r>
    </w:p>
    <w:p>
      <w:pPr>
        <w:pStyle w:val="Hebrew"/>
      </w:pPr>
      <w:r>
        <w:rPr>
          <w:color w:val="FF0000"/>
          <w:vertAlign w:val="superscript"/>
          <w:rtl/>
        </w:rPr>
        <w:t>105869</w:t>
      </w:r>
      <w:r>
        <w:rPr>
          <w:rFonts w:ascii="Times New Roman" w:hAnsi="Times New Roman"/>
          <w:color w:val="828282"/>
          <w:rtl/>
        </w:rPr>
        <w:t>וְ</w:t>
      </w:r>
      <w:r>
        <w:rPr>
          <w:color w:val="FF0000"/>
          <w:vertAlign w:val="superscript"/>
          <w:rtl/>
        </w:rPr>
        <w:t>105870</w:t>
      </w:r>
      <w:r>
        <w:rPr>
          <w:rFonts w:ascii="Times New Roman" w:hAnsi="Times New Roman"/>
          <w:color w:val="828282"/>
          <w:rtl/>
        </w:rPr>
        <w:t xml:space="preserve">נִמְצָֽאוּ׃ </w:t>
      </w:r>
    </w:p>
    <w:p>
      <w:pPr>
        <w:pStyle w:val="Hebrew"/>
      </w:pPr>
      <w:r>
        <w:rPr>
          <w:color w:val="828282"/>
        </w:rPr>
        <w:t xml:space="preserve">כִּֽי־יִמְצָ֣א אִ֗ישׁ נַעֲרָ֤ה בְתוּלָה֙ אֲשֶׁ֣ר לֹא־אֹרָ֔שָׂה וּתְפָשָׂ֖הּ וְשָׁכַ֣ב עִמָּ֑הּ וְנִמְצָֽאוּ׃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868999c6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51c5aa35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44f5bf1b</w:t>
            </w:r>
          </w:p>
        </w:tc>
        <w:tc>
          <w:tcPr>
            <w:tcW w:type="auto" w:w="1728"/>
          </w:tcPr>
          <w:p>
            <w:r>
              <w:t>tense</w:t>
            </w:r>
          </w:p>
        </w:tc>
        <w:tc>
          <w:tcPr>
            <w:tcW w:type="auto" w:w="1728"/>
          </w:tcPr>
          <w:p>
            <w:r>
              <w:t>verb</w:t>
            </w:r>
          </w:p>
        </w:tc>
        <w:tc>
          <w:tcPr>
            <w:tcW w:type="auto" w:w="1728"/>
          </w:tcPr>
          <w:p>
            <w:r>
              <w:t xml:space="preserve">נִמְצָֽאוּ׃ </w:t>
            </w:r>
          </w:p>
        </w:tc>
        <w:tc>
          <w:tcPr>
            <w:tcW w:type="auto" w:w="1728"/>
          </w:tcPr>
          <w:p>
            <w:r>
              <w:t>pres</w:t>
            </w:r>
          </w:p>
        </w:tc>
      </w:tr>
    </w:tbl>
    <w:p>
      <w:r>
        <w:br/>
      </w:r>
    </w:p>
    <w:p>
      <w:pPr>
        <w:pStyle w:val="Reference"/>
      </w:pPr>
      <w:hyperlink r:id="rId1542">
        <w:r>
          <w:rPr/>
          <w:t>Deuteronomy 22:29</w:t>
        </w:r>
      </w:hyperlink>
    </w:p>
    <w:p>
      <w:pPr>
        <w:pStyle w:val="Hebrew"/>
      </w:pPr>
      <w:r>
        <w:t xml:space="preserve">וְלֹֽו־תִהְיֶ֣ה לְאִשָּׁ֗ה </w:t>
      </w:r>
    </w:p>
    <w:p>
      <w:pPr>
        <w:pStyle w:val="Hebrew"/>
      </w:pPr>
      <w:r>
        <w:rPr>
          <w:color w:val="FF0000"/>
          <w:vertAlign w:val="superscript"/>
          <w:rtl/>
        </w:rPr>
        <w:t>105884</w:t>
      </w:r>
      <w:r>
        <w:rPr>
          <w:rFonts w:ascii="Times New Roman" w:hAnsi="Times New Roman"/>
          <w:color w:val="828282"/>
          <w:rtl/>
        </w:rPr>
        <w:t>וְ</w:t>
      </w:r>
      <w:r>
        <w:rPr>
          <w:color w:val="FF0000"/>
          <w:vertAlign w:val="superscript"/>
          <w:rtl/>
        </w:rPr>
        <w:t>105885</w:t>
      </w:r>
      <w:r>
        <w:rPr>
          <w:rFonts w:ascii="Times New Roman" w:hAnsi="Times New Roman"/>
          <w:color w:val="828282"/>
          <w:rtl/>
        </w:rPr>
        <w:t>לֹֽו־</w:t>
      </w:r>
      <w:r>
        <w:rPr>
          <w:color w:val="FF0000"/>
          <w:vertAlign w:val="superscript"/>
          <w:rtl/>
        </w:rPr>
        <w:t>105886</w:t>
      </w:r>
      <w:r>
        <w:rPr>
          <w:rFonts w:ascii="Times New Roman" w:hAnsi="Times New Roman"/>
          <w:color w:val="828282"/>
          <w:rtl/>
        </w:rPr>
        <w:t xml:space="preserve">תִהְיֶ֣ה </w:t>
      </w:r>
      <w:r>
        <w:rPr>
          <w:color w:val="FF0000"/>
          <w:vertAlign w:val="superscript"/>
          <w:rtl/>
        </w:rPr>
        <w:t>105887</w:t>
      </w:r>
      <w:r>
        <w:rPr>
          <w:rFonts w:ascii="Times New Roman" w:hAnsi="Times New Roman"/>
          <w:color w:val="828282"/>
          <w:rtl/>
        </w:rPr>
        <w:t>לְ</w:t>
      </w:r>
      <w:r>
        <w:rPr>
          <w:color w:val="FF0000"/>
          <w:vertAlign w:val="superscript"/>
          <w:rtl/>
        </w:rPr>
        <w:t>105888</w:t>
      </w:r>
      <w:r>
        <w:rPr>
          <w:rFonts w:ascii="Times New Roman" w:hAnsi="Times New Roman"/>
          <w:color w:val="828282"/>
          <w:rtl/>
        </w:rPr>
        <w:t xml:space="preserve">אִשָּׁ֗ה </w:t>
      </w:r>
    </w:p>
    <w:p>
      <w:pPr>
        <w:pStyle w:val="Hebrew"/>
      </w:pPr>
      <w:r>
        <w:rPr>
          <w:color w:val="828282"/>
        </w:rPr>
        <w:t xml:space="preserve">וְ֠נָתַן הָאִ֨ישׁ הַשֹּׁכֵ֥ב עִמָּ֛הּ לַאֲבִ֥י הַֽנַּעֲרָ֖ה חֲמִשִּׁ֣ים כָּ֑סֶף וְלֹֽו־תִהְיֶ֣ה לְאִשָּׁ֗ה תַּ֚חַת אֲשֶׁ֣ר עִנָּ֔הּ לֹא־יוּכַ֥ל שַׁלְּחָ֖הּ כָּל־יָמָֽיו׃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c7319f61</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4d72ef6c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3987847f</w:t>
            </w:r>
          </w:p>
        </w:tc>
        <w:tc>
          <w:tcPr>
            <w:tcW w:type="auto" w:w="1728"/>
          </w:tcPr>
          <w:p>
            <w:r>
              <w:t>tense</w:t>
            </w:r>
          </w:p>
        </w:tc>
        <w:tc>
          <w:tcPr>
            <w:tcW w:type="auto" w:w="1728"/>
          </w:tcPr>
          <w:p>
            <w:r>
              <w:t>verb</w:t>
            </w:r>
          </w:p>
        </w:tc>
        <w:tc>
          <w:tcPr>
            <w:tcW w:type="auto" w:w="1728"/>
          </w:tcPr>
          <w:p>
            <w:r>
              <w:t xml:space="preserve">תִהְיֶ֣ה </w:t>
            </w:r>
          </w:p>
        </w:tc>
        <w:tc>
          <w:tcPr>
            <w:tcW w:type="auto" w:w="1728"/>
          </w:tcPr>
          <w:p>
            <w:r>
              <w:t>mod</w:t>
            </w:r>
          </w:p>
        </w:tc>
      </w:tr>
    </w:tbl>
    <w:p>
      <w:r>
        <w:br/>
      </w:r>
    </w:p>
    <w:p>
      <w:pPr>
        <w:pStyle w:val="Reference"/>
      </w:pPr>
      <w:hyperlink r:id="rId1542">
        <w:r>
          <w:rPr/>
          <w:t>Deuteronomy 22:29</w:t>
        </w:r>
      </w:hyperlink>
    </w:p>
    <w:p>
      <w:pPr>
        <w:pStyle w:val="Hebrew"/>
      </w:pPr>
      <w:r>
        <w:t xml:space="preserve">לֹא־יוּכַ֥ל </w:t>
      </w:r>
    </w:p>
    <w:p>
      <w:pPr>
        <w:pStyle w:val="Hebrew"/>
      </w:pPr>
      <w:r>
        <w:rPr>
          <w:color w:val="FF0000"/>
          <w:vertAlign w:val="superscript"/>
          <w:rtl/>
        </w:rPr>
        <w:t>105892</w:t>
      </w:r>
      <w:r>
        <w:rPr>
          <w:rFonts w:ascii="Times New Roman" w:hAnsi="Times New Roman"/>
          <w:color w:val="828282"/>
          <w:rtl/>
        </w:rPr>
        <w:t>לֹא־</w:t>
      </w:r>
      <w:r>
        <w:rPr>
          <w:color w:val="FF0000"/>
          <w:vertAlign w:val="superscript"/>
          <w:rtl/>
        </w:rPr>
        <w:t>105893</w:t>
      </w:r>
      <w:r>
        <w:rPr>
          <w:rFonts w:ascii="Times New Roman" w:hAnsi="Times New Roman"/>
          <w:color w:val="828282"/>
          <w:rtl/>
        </w:rPr>
        <w:t xml:space="preserve">יוּכַ֥ל </w:t>
      </w:r>
    </w:p>
    <w:p>
      <w:pPr>
        <w:pStyle w:val="Hebrew"/>
      </w:pPr>
      <w:r>
        <w:rPr>
          <w:color w:val="828282"/>
        </w:rPr>
        <w:t xml:space="preserve">וְ֠נָתַן הָאִ֨ישׁ הַשֹּׁכֵ֥ב עִמָּ֛הּ לַאֲבִ֥י הַֽנַּעֲרָ֖ה חֲמִשִּׁ֣ים כָּ֑סֶף וְלֹֽו־תִהְיֶ֣ה לְאִשָּׁ֗ה תַּ֚חַת אֲשֶׁ֣ר עִנָּ֔הּ לֹא־יוּכַ֥ל שַׁלְּחָ֖הּ כָּל־יָמָֽיו׃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09fcf134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b345c308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cd14785e</w:t>
            </w:r>
          </w:p>
        </w:tc>
        <w:tc>
          <w:tcPr>
            <w:tcW w:type="auto" w:w="1728"/>
          </w:tcPr>
          <w:p>
            <w:r>
              <w:t>tense</w:t>
            </w:r>
          </w:p>
        </w:tc>
        <w:tc>
          <w:tcPr>
            <w:tcW w:type="auto" w:w="1728"/>
          </w:tcPr>
          <w:p>
            <w:r>
              <w:t>verb</w:t>
            </w:r>
          </w:p>
        </w:tc>
        <w:tc>
          <w:tcPr>
            <w:tcW w:type="auto" w:w="1728"/>
          </w:tcPr>
          <w:p>
            <w:r>
              <w:t xml:space="preserve">יוּכַ֥ל </w:t>
            </w:r>
          </w:p>
        </w:tc>
        <w:tc>
          <w:tcPr>
            <w:tcW w:type="auto" w:w="1728"/>
          </w:tcPr>
          <w:p>
            <w:r>
              <w:t>mod</w:t>
            </w:r>
          </w:p>
        </w:tc>
      </w:tr>
    </w:tbl>
    <w:p>
      <w:r>
        <w:br/>
      </w:r>
    </w:p>
    <w:p>
      <w:pPr>
        <w:pStyle w:val="Reference"/>
      </w:pPr>
      <w:hyperlink r:id="rId1543">
        <w:r>
          <w:rPr/>
          <w:t>Deuteronomy 25:7</w:t>
        </w:r>
      </w:hyperlink>
    </w:p>
    <w:p>
      <w:pPr>
        <w:pStyle w:val="Hebrew"/>
      </w:pPr>
      <w:r>
        <w:t xml:space="preserve">מֵאֵ֨ין יְבָמִ֜י </w:t>
      </w:r>
    </w:p>
    <w:p>
      <w:pPr>
        <w:pStyle w:val="Hebrew"/>
      </w:pPr>
      <w:r>
        <w:rPr>
          <w:color w:val="FF0000"/>
          <w:vertAlign w:val="superscript"/>
          <w:rtl/>
        </w:rPr>
        <w:t>106935</w:t>
      </w:r>
      <w:r>
        <w:rPr>
          <w:rFonts w:ascii="Times New Roman" w:hAnsi="Times New Roman"/>
          <w:color w:val="828282"/>
          <w:rtl/>
        </w:rPr>
        <w:t xml:space="preserve">מֵאֵ֨ין </w:t>
      </w:r>
      <w:r>
        <w:rPr>
          <w:color w:val="FF0000"/>
          <w:vertAlign w:val="superscript"/>
          <w:rtl/>
        </w:rPr>
        <w:t>106936</w:t>
      </w:r>
      <w:r>
        <w:rPr>
          <w:rFonts w:ascii="Times New Roman" w:hAnsi="Times New Roman"/>
          <w:color w:val="828282"/>
          <w:rtl/>
        </w:rPr>
        <w:t xml:space="preserve">יְבָמִ֜י </w:t>
      </w:r>
    </w:p>
    <w:p>
      <w:pPr>
        <w:pStyle w:val="Hebrew"/>
      </w:pPr>
      <w:r>
        <w:rPr>
          <w:color w:val="828282"/>
        </w:rPr>
        <w:t xml:space="preserve">וְאִם־לֹ֤א יַחְפֹּץ֙ הָאִ֔ישׁ לָקַ֖חַת אֶת־יְבִמְתֹּ֑ו וְעָלְתָה֩ יְבִמְתֹּ֨ו הַשַּׁ֜עְרָה אֶל־הַזְּקֵנִ֗ים וְאָֽמְרָה֙ מֵאֵ֨ין יְבָמִ֜י לְהָקִ֨ים לְאָחִ֥יו שֵׁם֙ בְּיִשְׂרָאֵ֔ל לֹ֥א אָבָ֖ה יַבְּמִֽי׃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99790f7d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31109d1f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2d3a8708</w:t>
            </w:r>
          </w:p>
        </w:tc>
        <w:tc>
          <w:tcPr>
            <w:tcW w:type="auto" w:w="1728"/>
          </w:tcPr>
          <w:p>
            <w:r>
              <w:t>tense</w:t>
            </w:r>
          </w:p>
        </w:tc>
        <w:tc>
          <w:tcPr>
            <w:tcW w:type="auto" w:w="1728"/>
          </w:tcPr>
          <w:p>
            <w:r>
              <w:t>verb</w:t>
            </w:r>
          </w:p>
        </w:tc>
        <w:tc>
          <w:tcPr>
            <w:tcW w:type="auto" w:w="1728"/>
          </w:tcPr>
          <w:p>
            <w:r>
              <w:t xml:space="preserve">מֵאֵ֨ין </w:t>
            </w:r>
          </w:p>
        </w:tc>
        <w:tc>
          <w:tcPr>
            <w:tcW w:type="auto" w:w="1728"/>
          </w:tcPr>
          <w:p>
            <w:r>
              <w:t>pres</w:t>
            </w:r>
          </w:p>
        </w:tc>
      </w:tr>
    </w:tbl>
    <w:p>
      <w:r>
        <w:br/>
      </w:r>
    </w:p>
    <w:p>
      <w:pPr>
        <w:pStyle w:val="Reference"/>
      </w:pPr>
      <w:hyperlink r:id="rId1543">
        <w:r>
          <w:rPr/>
          <w:t>Deuteronomy 25:7</w:t>
        </w:r>
      </w:hyperlink>
    </w:p>
    <w:p>
      <w:pPr>
        <w:pStyle w:val="Hebrew"/>
      </w:pPr>
      <w:r>
        <w:t xml:space="preserve">לֹ֥א אָבָ֖ה </w:t>
      </w:r>
    </w:p>
    <w:p>
      <w:pPr>
        <w:pStyle w:val="Hebrew"/>
      </w:pPr>
      <w:r>
        <w:rPr>
          <w:color w:val="FF0000"/>
          <w:vertAlign w:val="superscript"/>
          <w:rtl/>
        </w:rPr>
        <w:t>106944</w:t>
      </w:r>
      <w:r>
        <w:rPr>
          <w:rFonts w:ascii="Times New Roman" w:hAnsi="Times New Roman"/>
          <w:color w:val="828282"/>
          <w:rtl/>
        </w:rPr>
        <w:t xml:space="preserve">לֹ֥א </w:t>
      </w:r>
      <w:r>
        <w:rPr>
          <w:color w:val="FF0000"/>
          <w:vertAlign w:val="superscript"/>
          <w:rtl/>
        </w:rPr>
        <w:t>106945</w:t>
      </w:r>
      <w:r>
        <w:rPr>
          <w:rFonts w:ascii="Times New Roman" w:hAnsi="Times New Roman"/>
          <w:color w:val="828282"/>
          <w:rtl/>
        </w:rPr>
        <w:t xml:space="preserve">אָבָ֖ה </w:t>
      </w:r>
    </w:p>
    <w:p>
      <w:pPr>
        <w:pStyle w:val="Hebrew"/>
      </w:pPr>
      <w:r>
        <w:rPr>
          <w:color w:val="828282"/>
        </w:rPr>
        <w:t xml:space="preserve">וְאִם־לֹ֤א יַחְפֹּץ֙ הָאִ֔ישׁ לָקַ֖חַת אֶת־יְבִמְתֹּ֑ו וְעָלְתָה֩ יְבִמְתֹּ֨ו הַשַּׁ֜עְרָה אֶל־הַזְּקֵנִ֗ים וְאָֽמְרָה֙ מֵאֵ֨ין יְבָמִ֜י לְהָקִ֨ים לְאָחִ֥יו שֵׁם֙ בְּיִשְׂרָאֵ֔ל לֹ֥א אָבָ֖ה יַבְּמִֽי׃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64c74a8b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575f672d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9cff3ded</w:t>
            </w:r>
          </w:p>
        </w:tc>
        <w:tc>
          <w:tcPr>
            <w:tcW w:type="auto" w:w="1728"/>
          </w:tcPr>
          <w:p>
            <w:r>
              <w:t>tense</w:t>
            </w:r>
          </w:p>
        </w:tc>
        <w:tc>
          <w:tcPr>
            <w:tcW w:type="auto" w:w="1728"/>
          </w:tcPr>
          <w:p>
            <w:r>
              <w:t>verb</w:t>
            </w:r>
          </w:p>
        </w:tc>
        <w:tc>
          <w:tcPr>
            <w:tcW w:type="auto" w:w="1728"/>
          </w:tcPr>
          <w:p>
            <w:r>
              <w:t xml:space="preserve">אָבָ֖ה </w:t>
            </w:r>
          </w:p>
        </w:tc>
        <w:tc>
          <w:tcPr>
            <w:tcW w:type="auto" w:w="1728"/>
          </w:tcPr>
          <w:p>
            <w:r>
              <w:t>fut</w:t>
            </w:r>
          </w:p>
        </w:tc>
      </w:tr>
    </w:tbl>
    <w:p>
      <w:r>
        <w:br/>
      </w:r>
    </w:p>
    <w:p>
      <w:pPr>
        <w:pStyle w:val="Reference"/>
      </w:pPr>
      <w:hyperlink r:id="rId1544">
        <w:r>
          <w:rPr/>
          <w:t>Deuteronomy 25:8</w:t>
        </w:r>
      </w:hyperlink>
    </w:p>
    <w:p>
      <w:pPr>
        <w:pStyle w:val="Hebrew"/>
      </w:pPr>
      <w:r>
        <w:t xml:space="preserve">לֹ֥א חָפַ֖צְתִּי </w:t>
      </w:r>
    </w:p>
    <w:p>
      <w:pPr>
        <w:pStyle w:val="Hebrew"/>
      </w:pPr>
      <w:r>
        <w:rPr>
          <w:color w:val="FF0000"/>
          <w:vertAlign w:val="superscript"/>
          <w:rtl/>
        </w:rPr>
        <w:t>106959</w:t>
      </w:r>
      <w:r>
        <w:rPr>
          <w:rFonts w:ascii="Times New Roman" w:hAnsi="Times New Roman"/>
          <w:color w:val="828282"/>
          <w:rtl/>
        </w:rPr>
        <w:t xml:space="preserve">לֹ֥א </w:t>
      </w:r>
      <w:r>
        <w:rPr>
          <w:color w:val="FF0000"/>
          <w:vertAlign w:val="superscript"/>
          <w:rtl/>
        </w:rPr>
        <w:t>106960</w:t>
      </w:r>
      <w:r>
        <w:rPr>
          <w:rFonts w:ascii="Times New Roman" w:hAnsi="Times New Roman"/>
          <w:color w:val="828282"/>
          <w:rtl/>
        </w:rPr>
        <w:t xml:space="preserve">חָפַ֖צְתִּי </w:t>
      </w:r>
    </w:p>
    <w:p>
      <w:pPr>
        <w:pStyle w:val="Hebrew"/>
      </w:pPr>
      <w:r>
        <w:rPr>
          <w:color w:val="828282"/>
        </w:rPr>
        <w:t xml:space="preserve">וְקָֽרְאוּ־לֹ֥ו זִקְנֵי־עִירֹ֖ו וְדִבְּר֣וּ אֵלָ֑יו וְעָמַ֣ד וְאָמַ֔ר לֹ֥א חָפַ֖צְתִּי לְקַחְתָּֽהּ׃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d9df027c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3bd53764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adee8a9e</w:t>
            </w:r>
          </w:p>
        </w:tc>
        <w:tc>
          <w:tcPr>
            <w:tcW w:type="auto" w:w="1728"/>
          </w:tcPr>
          <w:p>
            <w:r>
              <w:t>tense</w:t>
            </w:r>
          </w:p>
        </w:tc>
        <w:tc>
          <w:tcPr>
            <w:tcW w:type="auto" w:w="1728"/>
          </w:tcPr>
          <w:p>
            <w:r>
              <w:t>verb</w:t>
            </w:r>
          </w:p>
        </w:tc>
        <w:tc>
          <w:tcPr>
            <w:tcW w:type="auto" w:w="1728"/>
          </w:tcPr>
          <w:p>
            <w:r>
              <w:t xml:space="preserve">חָפַ֖צְתִּי </w:t>
            </w:r>
          </w:p>
        </w:tc>
        <w:tc>
          <w:tcPr>
            <w:tcW w:type="auto" w:w="1728"/>
          </w:tcPr>
          <w:p>
            <w:r>
              <w:t>pres</w:t>
            </w:r>
          </w:p>
        </w:tc>
      </w:tr>
    </w:tbl>
    <w:p>
      <w:r>
        <w:br/>
      </w:r>
    </w:p>
    <w:p>
      <w:pPr>
        <w:pStyle w:val="Reference"/>
      </w:pPr>
      <w:hyperlink r:id="rId1545">
        <w:r>
          <w:rPr/>
          <w:t>Deuteronomy 25:9</w:t>
        </w:r>
      </w:hyperlink>
    </w:p>
    <w:p>
      <w:pPr>
        <w:pStyle w:val="Hebrew"/>
      </w:pPr>
      <w:r>
        <w:t xml:space="preserve">כָּ֚כָה יֵעָשֶׂ֣ה לָאִ֔ישׁ </w:t>
      </w:r>
    </w:p>
    <w:p>
      <w:pPr>
        <w:pStyle w:val="Hebrew"/>
      </w:pPr>
      <w:r>
        <w:rPr>
          <w:color w:val="FF0000"/>
          <w:vertAlign w:val="superscript"/>
          <w:rtl/>
        </w:rPr>
        <w:t>106985</w:t>
      </w:r>
      <w:r>
        <w:rPr>
          <w:rFonts w:ascii="Times New Roman" w:hAnsi="Times New Roman"/>
          <w:color w:val="828282"/>
          <w:rtl/>
        </w:rPr>
        <w:t xml:space="preserve">כָּ֚כָה </w:t>
      </w:r>
      <w:r>
        <w:rPr>
          <w:color w:val="FF0000"/>
          <w:vertAlign w:val="superscript"/>
          <w:rtl/>
        </w:rPr>
        <w:t>106986</w:t>
      </w:r>
      <w:r>
        <w:rPr>
          <w:rFonts w:ascii="Times New Roman" w:hAnsi="Times New Roman"/>
          <w:color w:val="828282"/>
          <w:rtl/>
        </w:rPr>
        <w:t xml:space="preserve">יֵעָשֶׂ֣ה </w:t>
      </w:r>
      <w:r>
        <w:rPr>
          <w:color w:val="FF0000"/>
          <w:vertAlign w:val="superscript"/>
          <w:rtl/>
        </w:rPr>
        <w:t>106987</w:t>
      </w:r>
      <w:r>
        <w:rPr>
          <w:rFonts w:ascii="Times New Roman" w:hAnsi="Times New Roman"/>
          <w:color w:val="828282"/>
          <w:rtl/>
        </w:rPr>
        <w:t>לָ</w:t>
      </w:r>
      <w:r>
        <w:rPr>
          <w:color w:val="FF0000"/>
          <w:vertAlign w:val="superscript"/>
          <w:rtl/>
        </w:rPr>
        <w:t>106988</w:t>
      </w:r>
      <w:r>
        <w:rPr>
          <w:rFonts w:ascii="Times New Roman" w:hAnsi="Times New Roman"/>
          <w:color w:val="828282"/>
          <w:rtl/>
        </w:rPr>
      </w:r>
      <w:r>
        <w:rPr>
          <w:color w:val="FF0000"/>
          <w:vertAlign w:val="superscript"/>
          <w:rtl/>
        </w:rPr>
        <w:t>106989</w:t>
      </w:r>
      <w:r>
        <w:rPr>
          <w:rFonts w:ascii="Times New Roman" w:hAnsi="Times New Roman"/>
          <w:color w:val="828282"/>
          <w:rtl/>
        </w:rPr>
        <w:t xml:space="preserve">אִ֔ישׁ </w:t>
      </w:r>
    </w:p>
    <w:p>
      <w:pPr>
        <w:pStyle w:val="Hebrew"/>
      </w:pPr>
      <w:r>
        <w:rPr>
          <w:color w:val="828282"/>
        </w:rPr>
        <w:t xml:space="preserve">וְנִגְּשָׁ֨ה יְבִמְתֹּ֣ו אֵלָיו֮ לְעֵינֵ֣י הַזְּקֵנִים֒ וְחָלְצָ֤ה נַעֲלֹו֙ מֵעַ֣ל רַגְלֹ֔ו וְיָרְקָ֖ה בְּפָנָ֑יו וְעָֽנְתָה֙ וְאָ֣מְרָ֔ה כָּ֚כָה יֵעָשֶׂ֣ה לָאִ֔ישׁ אֲשֶׁ֥ר לֹא־יִבְנֶ֖ה אֶת־בֵּ֥ית אָחִֽיו׃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212042a8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5e2e31a9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e055f418</w:t>
            </w:r>
          </w:p>
        </w:tc>
        <w:tc>
          <w:tcPr>
            <w:tcW w:type="auto" w:w="1728"/>
          </w:tcPr>
          <w:p>
            <w:r>
              <w:t>tense</w:t>
            </w:r>
          </w:p>
        </w:tc>
        <w:tc>
          <w:tcPr>
            <w:tcW w:type="auto" w:w="1728"/>
          </w:tcPr>
          <w:p>
            <w:r>
              <w:t>verb</w:t>
            </w:r>
          </w:p>
        </w:tc>
        <w:tc>
          <w:tcPr>
            <w:tcW w:type="auto" w:w="1728"/>
          </w:tcPr>
          <w:p>
            <w:r>
              <w:t xml:space="preserve">יֵעָשֶׂ֣ה </w:t>
            </w:r>
          </w:p>
        </w:tc>
        <w:tc>
          <w:tcPr>
            <w:tcW w:type="auto" w:w="1728"/>
          </w:tcPr>
          <w:p>
            <w:r>
              <w:t>mod</w:t>
            </w:r>
          </w:p>
        </w:tc>
      </w:tr>
    </w:tbl>
    <w:p>
      <w:r>
        <w:br/>
      </w:r>
    </w:p>
    <w:p>
      <w:pPr>
        <w:pStyle w:val="Reference"/>
      </w:pPr>
      <w:hyperlink r:id="rId1546">
        <w:r>
          <w:rPr/>
          <w:t>Deuteronomy 26:5</w:t>
        </w:r>
      </w:hyperlink>
    </w:p>
    <w:p>
      <w:pPr>
        <w:pStyle w:val="Hebrew"/>
      </w:pPr>
      <w:r>
        <w:t xml:space="preserve">וְעָנִ֨יתָ </w:t>
      </w:r>
    </w:p>
    <w:p>
      <w:pPr>
        <w:pStyle w:val="Hebrew"/>
      </w:pPr>
      <w:r>
        <w:rPr>
          <w:color w:val="FF0000"/>
          <w:vertAlign w:val="superscript"/>
          <w:rtl/>
        </w:rPr>
        <w:t>107262</w:t>
      </w:r>
      <w:r>
        <w:rPr>
          <w:rFonts w:ascii="Times New Roman" w:hAnsi="Times New Roman"/>
          <w:color w:val="828282"/>
          <w:rtl/>
        </w:rPr>
        <w:t>וְ</w:t>
      </w:r>
      <w:r>
        <w:rPr>
          <w:color w:val="FF0000"/>
          <w:vertAlign w:val="superscript"/>
          <w:rtl/>
        </w:rPr>
        <w:t>107263</w:t>
      </w:r>
      <w:r>
        <w:rPr>
          <w:rFonts w:ascii="Times New Roman" w:hAnsi="Times New Roman"/>
          <w:color w:val="828282"/>
          <w:rtl/>
        </w:rPr>
        <w:t xml:space="preserve">עָנִ֨יתָ </w:t>
      </w:r>
    </w:p>
    <w:p>
      <w:pPr>
        <w:pStyle w:val="Hebrew"/>
      </w:pPr>
      <w:r>
        <w:rPr>
          <w:color w:val="828282"/>
        </w:rPr>
        <w:t xml:space="preserve">וְעָנִ֨יתָ וְאָמַרְתָּ֜ לִפְנֵ֣י׀ יְהוָ֣ה אֱלֹהֶ֗יךָ אֲרַמִּי֙ אֹבֵ֣ד אָבִ֔י וַיֵּ֣רֶד מִצְרַ֔יְמָה וַיָּ֥גָר שָׁ֖ם בִּמְתֵ֣י מְעָ֑ט וַֽיְהִי־שָׁ֕ם לְגֹ֥וי גָּדֹ֖ול עָצ֥וּם וָרָֽב׃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bf8ba829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7655821e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2faacac4</w:t>
            </w:r>
          </w:p>
        </w:tc>
        <w:tc>
          <w:tcPr>
            <w:tcW w:type="auto" w:w="1728"/>
          </w:tcPr>
          <w:p>
            <w:r>
              <w:t>tense</w:t>
            </w:r>
          </w:p>
        </w:tc>
        <w:tc>
          <w:tcPr>
            <w:tcW w:type="auto" w:w="1728"/>
          </w:tcPr>
          <w:p>
            <w:r>
              <w:t>verb</w:t>
            </w:r>
          </w:p>
        </w:tc>
        <w:tc>
          <w:tcPr>
            <w:tcW w:type="auto" w:w="1728"/>
          </w:tcPr>
          <w:p>
            <w:r>
              <w:t xml:space="preserve">עָנִ֨יתָ </w:t>
            </w:r>
          </w:p>
        </w:tc>
        <w:tc>
          <w:tcPr>
            <w:tcW w:type="auto" w:w="1728"/>
          </w:tcPr>
          <w:p>
            <w:r>
              <w:t>mod</w:t>
            </w:r>
          </w:p>
        </w:tc>
      </w:tr>
    </w:tbl>
    <w:p>
      <w:r>
        <w:br/>
      </w:r>
    </w:p>
    <w:p>
      <w:pPr>
        <w:pStyle w:val="Reference"/>
      </w:pPr>
      <w:hyperlink r:id="rId1547">
        <w:r>
          <w:rPr/>
          <w:t>Deuteronomy 26:13</w:t>
        </w:r>
      </w:hyperlink>
    </w:p>
    <w:p>
      <w:pPr>
        <w:pStyle w:val="Hebrew"/>
      </w:pPr>
      <w:r>
        <w:t xml:space="preserve">וְלֹ֥א שָׁכָֽחְתִּי׃ </w:t>
      </w:r>
    </w:p>
    <w:p>
      <w:pPr>
        <w:pStyle w:val="Hebrew"/>
      </w:pPr>
      <w:r>
        <w:rPr>
          <w:color w:val="FF0000"/>
          <w:vertAlign w:val="superscript"/>
          <w:rtl/>
        </w:rPr>
        <w:t>107490</w:t>
      </w:r>
      <w:r>
        <w:rPr>
          <w:rFonts w:ascii="Times New Roman" w:hAnsi="Times New Roman"/>
          <w:color w:val="828282"/>
          <w:rtl/>
        </w:rPr>
        <w:t>וְ</w:t>
      </w:r>
      <w:r>
        <w:rPr>
          <w:color w:val="FF0000"/>
          <w:vertAlign w:val="superscript"/>
          <w:rtl/>
        </w:rPr>
        <w:t>107491</w:t>
      </w:r>
      <w:r>
        <w:rPr>
          <w:rFonts w:ascii="Times New Roman" w:hAnsi="Times New Roman"/>
          <w:color w:val="828282"/>
          <w:rtl/>
        </w:rPr>
        <w:t xml:space="preserve">לֹ֥א </w:t>
      </w:r>
      <w:r>
        <w:rPr>
          <w:color w:val="FF0000"/>
          <w:vertAlign w:val="superscript"/>
          <w:rtl/>
        </w:rPr>
        <w:t>107492</w:t>
      </w:r>
      <w:r>
        <w:rPr>
          <w:rFonts w:ascii="Times New Roman" w:hAnsi="Times New Roman"/>
          <w:color w:val="828282"/>
          <w:rtl/>
        </w:rPr>
        <w:t xml:space="preserve">שָׁכָֽחְתִּי׃ </w:t>
      </w:r>
    </w:p>
    <w:p>
      <w:pPr>
        <w:pStyle w:val="Hebrew"/>
      </w:pPr>
      <w:r>
        <w:rPr>
          <w:color w:val="828282"/>
        </w:rPr>
        <w:t xml:space="preserve">וְאָמַרְתָּ֡ לִפְנֵי֩ יְהוָ֨ה אֱלֹהֶ֜יךָ בִּעַ֧רְתִּי הַקֹּ֣דֶשׁ מִן־הַבַּ֗יִת וְגַ֨ם נְתַתִּ֤יו לַלֵּוִי֙ וְלַגֵּר֙ לַיָּתֹ֣ום וְלָאַלְמָנָ֔ה כְּכָל־מִצְוָתְךָ֖ אֲשֶׁ֣ר צִוִּיתָ֑נִי לֹֽא־עָבַ֥רְתִּי מִמִּצְוֹתֶ֖יךָ וְלֹ֥א שָׁכָֽחְתִּי׃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4b03d7a5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cd9c3924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dce118c1</w:t>
            </w:r>
          </w:p>
        </w:tc>
        <w:tc>
          <w:tcPr>
            <w:tcW w:type="auto" w:w="1728"/>
          </w:tcPr>
          <w:p>
            <w:r>
              <w:t>tense</w:t>
            </w:r>
          </w:p>
        </w:tc>
        <w:tc>
          <w:tcPr>
            <w:tcW w:type="auto" w:w="1728"/>
          </w:tcPr>
          <w:p>
            <w:r>
              <w:t>verb</w:t>
            </w:r>
          </w:p>
        </w:tc>
        <w:tc>
          <w:tcPr>
            <w:tcW w:type="auto" w:w="1728"/>
          </w:tcPr>
          <w:p>
            <w:r>
              <w:t xml:space="preserve">שָׁכָֽחְתִּי׃ </w:t>
            </w:r>
          </w:p>
        </w:tc>
        <w:tc>
          <w:tcPr>
            <w:tcW w:type="auto" w:w="1728"/>
          </w:tcPr>
          <w:p>
            <w:r>
              <w:t>pres perf</w:t>
            </w:r>
          </w:p>
        </w:tc>
      </w:tr>
    </w:tbl>
    <w:p>
      <w:r>
        <w:br/>
      </w:r>
    </w:p>
    <w:p>
      <w:pPr>
        <w:pStyle w:val="Reference"/>
      </w:pPr>
      <w:hyperlink r:id="rId1548">
        <w:r>
          <w:rPr/>
          <w:t>Deuteronomy 26:15</w:t>
        </w:r>
      </w:hyperlink>
    </w:p>
    <w:p>
      <w:pPr>
        <w:pStyle w:val="Hebrew"/>
      </w:pPr>
      <w:r>
        <w:t xml:space="preserve">הַשְׁקִיפָה֩ מִמְּעֹ֨ון קָדְשְׁךָ֜ מִן־הַשָּׁמַ֗יִם </w:t>
      </w:r>
    </w:p>
    <w:p>
      <w:pPr>
        <w:pStyle w:val="Hebrew"/>
      </w:pPr>
      <w:r>
        <w:rPr>
          <w:color w:val="FF0000"/>
          <w:vertAlign w:val="superscript"/>
          <w:rtl/>
        </w:rPr>
        <w:t>107520</w:t>
      </w:r>
      <w:r>
        <w:rPr>
          <w:rFonts w:ascii="Times New Roman" w:hAnsi="Times New Roman"/>
          <w:color w:val="828282"/>
          <w:rtl/>
        </w:rPr>
        <w:t xml:space="preserve">הַשְׁקִיפָה֩ </w:t>
      </w:r>
      <w:r>
        <w:rPr>
          <w:color w:val="FF0000"/>
          <w:vertAlign w:val="superscript"/>
          <w:rtl/>
        </w:rPr>
        <w:t>107521</w:t>
      </w:r>
      <w:r>
        <w:rPr>
          <w:rFonts w:ascii="Times New Roman" w:hAnsi="Times New Roman"/>
          <w:color w:val="828282"/>
          <w:rtl/>
        </w:rPr>
        <w:t>מִ</w:t>
      </w:r>
      <w:r>
        <w:rPr>
          <w:color w:val="FF0000"/>
          <w:vertAlign w:val="superscript"/>
          <w:rtl/>
        </w:rPr>
        <w:t>107522</w:t>
      </w:r>
      <w:r>
        <w:rPr>
          <w:rFonts w:ascii="Times New Roman" w:hAnsi="Times New Roman"/>
          <w:color w:val="828282"/>
          <w:rtl/>
        </w:rPr>
        <w:t xml:space="preserve">מְּעֹ֨ון </w:t>
      </w:r>
      <w:r>
        <w:rPr>
          <w:color w:val="FF0000"/>
          <w:vertAlign w:val="superscript"/>
          <w:rtl/>
        </w:rPr>
        <w:t>107523</w:t>
      </w:r>
      <w:r>
        <w:rPr>
          <w:rFonts w:ascii="Times New Roman" w:hAnsi="Times New Roman"/>
          <w:color w:val="828282"/>
          <w:rtl/>
        </w:rPr>
        <w:t xml:space="preserve">קָדְשְׁךָ֜ </w:t>
      </w:r>
      <w:r>
        <w:rPr>
          <w:color w:val="FF0000"/>
          <w:vertAlign w:val="superscript"/>
          <w:rtl/>
        </w:rPr>
        <w:t>107524</w:t>
      </w:r>
      <w:r>
        <w:rPr>
          <w:rFonts w:ascii="Times New Roman" w:hAnsi="Times New Roman"/>
          <w:color w:val="828282"/>
          <w:rtl/>
        </w:rPr>
        <w:t>מִן־</w:t>
      </w:r>
      <w:r>
        <w:rPr>
          <w:color w:val="FF0000"/>
          <w:vertAlign w:val="superscript"/>
          <w:rtl/>
        </w:rPr>
        <w:t>107525</w:t>
      </w:r>
      <w:r>
        <w:rPr>
          <w:rFonts w:ascii="Times New Roman" w:hAnsi="Times New Roman"/>
          <w:color w:val="828282"/>
          <w:rtl/>
        </w:rPr>
        <w:t>הַ</w:t>
      </w:r>
      <w:r>
        <w:rPr>
          <w:color w:val="FF0000"/>
          <w:vertAlign w:val="superscript"/>
          <w:rtl/>
        </w:rPr>
        <w:t>107526</w:t>
      </w:r>
      <w:r>
        <w:rPr>
          <w:rFonts w:ascii="Times New Roman" w:hAnsi="Times New Roman"/>
          <w:color w:val="828282"/>
          <w:rtl/>
        </w:rPr>
        <w:t xml:space="preserve">שָּׁמַ֗יִם </w:t>
      </w:r>
    </w:p>
    <w:p>
      <w:pPr>
        <w:pStyle w:val="Hebrew"/>
      </w:pPr>
      <w:r>
        <w:rPr>
          <w:color w:val="828282"/>
        </w:rPr>
        <w:t xml:space="preserve">הַשְׁקִיפָה֩ מִמְּעֹ֨ון קָדְשְׁךָ֜ מִן־הַשָּׁמַ֗יִם וּבָרֵ֤ךְ אֶֽת־עַמְּךָ֙ אֶת־יִשְׂרָאֵ֔ל וְאֵת֙ הָאֲדָמָ֔ה אֲשֶׁ֥ר נָתַ֖תָּה לָ֑נוּ כַּאֲשֶׁ֤ר נִשְׁבַּ֨עְתָּ֙ לַאֲבֹתֵ֔ינוּ אֶ֛רֶץ זָבַ֥ת חָלָ֖ב וּדְבָֽשׁ׃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0f66a82c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c5aca996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12c5811c</w:t>
            </w:r>
          </w:p>
        </w:tc>
        <w:tc>
          <w:tcPr>
            <w:tcW w:type="auto" w:w="1728"/>
          </w:tcPr>
          <w:p>
            <w:r>
              <w:t>tense</w:t>
            </w:r>
          </w:p>
        </w:tc>
        <w:tc>
          <w:tcPr>
            <w:tcW w:type="auto" w:w="1728"/>
          </w:tcPr>
          <w:p>
            <w:r>
              <w:t>verb</w:t>
            </w:r>
          </w:p>
        </w:tc>
        <w:tc>
          <w:tcPr>
            <w:tcW w:type="auto" w:w="1728"/>
          </w:tcPr>
          <w:p>
            <w:r>
              <w:t xml:space="preserve">הַשְׁקִיפָה֩ </w:t>
            </w:r>
          </w:p>
        </w:tc>
        <w:tc>
          <w:tcPr>
            <w:tcW w:type="auto" w:w="1728"/>
          </w:tcPr>
          <w:p>
            <w:r>
              <w:t>impv</w:t>
            </w:r>
          </w:p>
        </w:tc>
      </w:tr>
    </w:tbl>
    <w:p>
      <w:r>
        <w:br/>
      </w:r>
    </w:p>
    <w:p>
      <w:pPr>
        <w:pStyle w:val="Reference"/>
      </w:pPr>
      <w:hyperlink r:id="rId1549">
        <w:r>
          <w:rPr/>
          <w:t>Deuteronomy 27:5</w:t>
        </w:r>
      </w:hyperlink>
    </w:p>
    <w:p>
      <w:pPr>
        <w:pStyle w:val="Hebrew"/>
      </w:pPr>
      <w:r>
        <w:t xml:space="preserve">וּבָנִ֤יתָ שָּׁם֙ מִזְבֵּ֔חַ לַיהוָ֖ה אֱלֹהֶ֑יךָ </w:t>
      </w:r>
    </w:p>
    <w:p>
      <w:pPr>
        <w:pStyle w:val="Hebrew"/>
      </w:pPr>
      <w:r>
        <w:rPr>
          <w:color w:val="FF0000"/>
          <w:vertAlign w:val="superscript"/>
          <w:rtl/>
        </w:rPr>
        <w:t>107771</w:t>
      </w:r>
      <w:r>
        <w:rPr>
          <w:rFonts w:ascii="Times New Roman" w:hAnsi="Times New Roman"/>
          <w:color w:val="828282"/>
          <w:rtl/>
        </w:rPr>
        <w:t>וּ</w:t>
      </w:r>
      <w:r>
        <w:rPr>
          <w:color w:val="FF0000"/>
          <w:vertAlign w:val="superscript"/>
          <w:rtl/>
        </w:rPr>
        <w:t>107772</w:t>
      </w:r>
      <w:r>
        <w:rPr>
          <w:rFonts w:ascii="Times New Roman" w:hAnsi="Times New Roman"/>
          <w:color w:val="828282"/>
          <w:rtl/>
        </w:rPr>
        <w:t xml:space="preserve">בָנִ֤יתָ </w:t>
      </w:r>
      <w:r>
        <w:rPr>
          <w:color w:val="FF0000"/>
          <w:vertAlign w:val="superscript"/>
          <w:rtl/>
        </w:rPr>
        <w:t>107773</w:t>
      </w:r>
      <w:r>
        <w:rPr>
          <w:rFonts w:ascii="Times New Roman" w:hAnsi="Times New Roman"/>
          <w:color w:val="828282"/>
          <w:rtl/>
        </w:rPr>
        <w:t xml:space="preserve">שָּׁם֙ </w:t>
      </w:r>
      <w:r>
        <w:rPr>
          <w:color w:val="FF0000"/>
          <w:vertAlign w:val="superscript"/>
          <w:rtl/>
        </w:rPr>
        <w:t>107774</w:t>
      </w:r>
      <w:r>
        <w:rPr>
          <w:rFonts w:ascii="Times New Roman" w:hAnsi="Times New Roman"/>
          <w:color w:val="828282"/>
          <w:rtl/>
        </w:rPr>
        <w:t xml:space="preserve">מִזְבֵּ֔חַ </w:t>
      </w:r>
      <w:r>
        <w:rPr>
          <w:color w:val="FF0000"/>
          <w:vertAlign w:val="superscript"/>
          <w:rtl/>
        </w:rPr>
        <w:t>107775</w:t>
      </w:r>
      <w:r>
        <w:rPr>
          <w:rFonts w:ascii="Times New Roman" w:hAnsi="Times New Roman"/>
          <w:color w:val="828282"/>
          <w:rtl/>
        </w:rPr>
        <w:t>לַ</w:t>
      </w:r>
      <w:r>
        <w:rPr>
          <w:color w:val="FF0000"/>
          <w:vertAlign w:val="superscript"/>
          <w:rtl/>
        </w:rPr>
        <w:t>107776</w:t>
      </w:r>
      <w:r>
        <w:rPr>
          <w:rFonts w:ascii="Times New Roman" w:hAnsi="Times New Roman"/>
          <w:color w:val="828282"/>
          <w:rtl/>
        </w:rPr>
        <w:t xml:space="preserve">יהוָ֖ה </w:t>
      </w:r>
      <w:r>
        <w:rPr>
          <w:color w:val="FF0000"/>
          <w:vertAlign w:val="superscript"/>
          <w:rtl/>
        </w:rPr>
        <w:t>107777</w:t>
      </w:r>
      <w:r>
        <w:rPr>
          <w:rFonts w:ascii="Times New Roman" w:hAnsi="Times New Roman"/>
          <w:color w:val="828282"/>
          <w:rtl/>
        </w:rPr>
        <w:t xml:space="preserve">אֱלֹהֶ֑יךָ </w:t>
      </w:r>
    </w:p>
    <w:p>
      <w:pPr>
        <w:pStyle w:val="Hebrew"/>
      </w:pPr>
      <w:r>
        <w:rPr>
          <w:color w:val="828282"/>
        </w:rPr>
        <w:t xml:space="preserve">וּבָנִ֤יתָ שָּׁם֙ מִזְבֵּ֔חַ לַיהוָ֖ה אֱלֹהֶ֑יךָ מִזְבַּ֣ח אֲבָנִ֔ים לֹא־תָנִ֥יף עֲלֵיהֶ֖ם בַּרְזֶֽל׃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7b436015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a216d652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3b3103a4</w:t>
            </w:r>
          </w:p>
        </w:tc>
        <w:tc>
          <w:tcPr>
            <w:tcW w:type="auto" w:w="1728"/>
          </w:tcPr>
          <w:p>
            <w:r>
              <w:t>tense</w:t>
            </w:r>
          </w:p>
        </w:tc>
        <w:tc>
          <w:tcPr>
            <w:tcW w:type="auto" w:w="1728"/>
          </w:tcPr>
          <w:p>
            <w:r>
              <w:t>verb</w:t>
            </w:r>
          </w:p>
        </w:tc>
        <w:tc>
          <w:tcPr>
            <w:tcW w:type="auto" w:w="1728"/>
          </w:tcPr>
          <w:p>
            <w:r>
              <w:t xml:space="preserve">בָנִ֤יתָ </w:t>
            </w:r>
          </w:p>
        </w:tc>
        <w:tc>
          <w:tcPr>
            <w:tcW w:type="auto" w:w="1728"/>
          </w:tcPr>
          <w:p>
            <w:r>
              <w:t>mod</w:t>
            </w:r>
          </w:p>
        </w:tc>
      </w:tr>
    </w:tbl>
    <w:p>
      <w:r>
        <w:br/>
      </w:r>
    </w:p>
    <w:p>
      <w:pPr>
        <w:pStyle w:val="Reference"/>
      </w:pPr>
      <w:hyperlink r:id="rId1550">
        <w:r>
          <w:rPr/>
          <w:t>Deuteronomy 27:7</w:t>
        </w:r>
      </w:hyperlink>
    </w:p>
    <w:p>
      <w:pPr>
        <w:pStyle w:val="Hebrew"/>
      </w:pPr>
      <w:r>
        <w:t xml:space="preserve">וְאָכַ֣לְתָּ שָּׁ֑ם </w:t>
      </w:r>
    </w:p>
    <w:p>
      <w:pPr>
        <w:pStyle w:val="Hebrew"/>
      </w:pPr>
      <w:r>
        <w:rPr>
          <w:color w:val="FF0000"/>
          <w:vertAlign w:val="superscript"/>
          <w:rtl/>
        </w:rPr>
        <w:t>107801</w:t>
      </w:r>
      <w:r>
        <w:rPr>
          <w:rFonts w:ascii="Times New Roman" w:hAnsi="Times New Roman"/>
          <w:color w:val="828282"/>
          <w:rtl/>
        </w:rPr>
        <w:t>וְ</w:t>
      </w:r>
      <w:r>
        <w:rPr>
          <w:color w:val="FF0000"/>
          <w:vertAlign w:val="superscript"/>
          <w:rtl/>
        </w:rPr>
        <w:t>107802</w:t>
      </w:r>
      <w:r>
        <w:rPr>
          <w:rFonts w:ascii="Times New Roman" w:hAnsi="Times New Roman"/>
          <w:color w:val="828282"/>
          <w:rtl/>
        </w:rPr>
        <w:t xml:space="preserve">אָכַ֣לְתָּ </w:t>
      </w:r>
      <w:r>
        <w:rPr>
          <w:color w:val="FF0000"/>
          <w:vertAlign w:val="superscript"/>
          <w:rtl/>
        </w:rPr>
        <w:t>107803</w:t>
      </w:r>
      <w:r>
        <w:rPr>
          <w:rFonts w:ascii="Times New Roman" w:hAnsi="Times New Roman"/>
          <w:color w:val="828282"/>
          <w:rtl/>
        </w:rPr>
        <w:t xml:space="preserve">שָּׁ֑ם </w:t>
      </w:r>
    </w:p>
    <w:p>
      <w:pPr>
        <w:pStyle w:val="Hebrew"/>
      </w:pPr>
      <w:r>
        <w:rPr>
          <w:color w:val="828282"/>
        </w:rPr>
        <w:t xml:space="preserve">וְזָבַחְתָּ֥ שְׁלָמִ֖ים וְאָכַ֣לְתָּ שָּׁ֑ם וְשָׂ֣מַחְתָּ֔ לִפְנֵ֖י יְהוָ֥ה אֱלֹהֶֽיךָ׃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47503137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9418be23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797320c2</w:t>
            </w:r>
          </w:p>
        </w:tc>
        <w:tc>
          <w:tcPr>
            <w:tcW w:type="auto" w:w="1728"/>
          </w:tcPr>
          <w:p>
            <w:r>
              <w:t>tense</w:t>
            </w:r>
          </w:p>
        </w:tc>
        <w:tc>
          <w:tcPr>
            <w:tcW w:type="auto" w:w="1728"/>
          </w:tcPr>
          <w:p>
            <w:r>
              <w:t>verb</w:t>
            </w:r>
          </w:p>
        </w:tc>
        <w:tc>
          <w:tcPr>
            <w:tcW w:type="auto" w:w="1728"/>
          </w:tcPr>
          <w:p>
            <w:r>
              <w:t xml:space="preserve">אָכַ֣לְתָּ </w:t>
            </w:r>
          </w:p>
        </w:tc>
        <w:tc>
          <w:tcPr>
            <w:tcW w:type="auto" w:w="1728"/>
          </w:tcPr>
          <w:p>
            <w:r>
              <w:t>mod</w:t>
            </w:r>
          </w:p>
        </w:tc>
      </w:tr>
    </w:tbl>
    <w:p>
      <w:r>
        <w:br/>
      </w:r>
    </w:p>
    <w:p>
      <w:pPr>
        <w:pStyle w:val="Reference"/>
      </w:pPr>
      <w:hyperlink r:id="rId1551">
        <w:r>
          <w:rPr/>
          <w:t>Deuteronomy 27:8</w:t>
        </w:r>
      </w:hyperlink>
    </w:p>
    <w:p>
      <w:pPr>
        <w:pStyle w:val="Hebrew"/>
      </w:pPr>
      <w:r>
        <w:t xml:space="preserve">וְכָתַבְתָּ֣ עַל־הָאֲבָנִ֗ים אֶֽת־כָּל־דִּבְרֵ֛י הַתֹּורָ֥ה הַזֹּ֖את </w:t>
      </w:r>
    </w:p>
    <w:p>
      <w:pPr>
        <w:pStyle w:val="Hebrew"/>
      </w:pPr>
      <w:r>
        <w:rPr>
          <w:color w:val="FF0000"/>
          <w:vertAlign w:val="superscript"/>
          <w:rtl/>
        </w:rPr>
        <w:t>107810</w:t>
      </w:r>
      <w:r>
        <w:rPr>
          <w:rFonts w:ascii="Times New Roman" w:hAnsi="Times New Roman"/>
          <w:color w:val="828282"/>
          <w:rtl/>
        </w:rPr>
        <w:t>וְ</w:t>
      </w:r>
      <w:r>
        <w:rPr>
          <w:color w:val="FF0000"/>
          <w:vertAlign w:val="superscript"/>
          <w:rtl/>
        </w:rPr>
        <w:t>107811</w:t>
      </w:r>
      <w:r>
        <w:rPr>
          <w:rFonts w:ascii="Times New Roman" w:hAnsi="Times New Roman"/>
          <w:color w:val="828282"/>
          <w:rtl/>
        </w:rPr>
        <w:t xml:space="preserve">כָתַבְתָּ֣ </w:t>
      </w:r>
      <w:r>
        <w:rPr>
          <w:color w:val="FF0000"/>
          <w:vertAlign w:val="superscript"/>
          <w:rtl/>
        </w:rPr>
        <w:t>107812</w:t>
      </w:r>
      <w:r>
        <w:rPr>
          <w:rFonts w:ascii="Times New Roman" w:hAnsi="Times New Roman"/>
          <w:color w:val="828282"/>
          <w:rtl/>
        </w:rPr>
        <w:t>עַל־</w:t>
      </w:r>
      <w:r>
        <w:rPr>
          <w:color w:val="FF0000"/>
          <w:vertAlign w:val="superscript"/>
          <w:rtl/>
        </w:rPr>
        <w:t>107813</w:t>
      </w:r>
      <w:r>
        <w:rPr>
          <w:rFonts w:ascii="Times New Roman" w:hAnsi="Times New Roman"/>
          <w:color w:val="828282"/>
          <w:rtl/>
        </w:rPr>
        <w:t>הָ</w:t>
      </w:r>
      <w:r>
        <w:rPr>
          <w:color w:val="FF0000"/>
          <w:vertAlign w:val="superscript"/>
          <w:rtl/>
        </w:rPr>
        <w:t>107814</w:t>
      </w:r>
      <w:r>
        <w:rPr>
          <w:rFonts w:ascii="Times New Roman" w:hAnsi="Times New Roman"/>
          <w:color w:val="828282"/>
          <w:rtl/>
        </w:rPr>
        <w:t xml:space="preserve">אֲבָנִ֗ים </w:t>
      </w:r>
      <w:r>
        <w:rPr>
          <w:color w:val="FF0000"/>
          <w:vertAlign w:val="superscript"/>
          <w:rtl/>
        </w:rPr>
        <w:t>107815</w:t>
      </w:r>
      <w:r>
        <w:rPr>
          <w:rFonts w:ascii="Times New Roman" w:hAnsi="Times New Roman"/>
          <w:color w:val="828282"/>
          <w:rtl/>
        </w:rPr>
        <w:t>אֶֽת־</w:t>
      </w:r>
      <w:r>
        <w:rPr>
          <w:color w:val="FF0000"/>
          <w:vertAlign w:val="superscript"/>
          <w:rtl/>
        </w:rPr>
        <w:t>107816</w:t>
      </w:r>
      <w:r>
        <w:rPr>
          <w:rFonts w:ascii="Times New Roman" w:hAnsi="Times New Roman"/>
          <w:color w:val="828282"/>
          <w:rtl/>
        </w:rPr>
        <w:t>כָּל־</w:t>
      </w:r>
      <w:r>
        <w:rPr>
          <w:color w:val="FF0000"/>
          <w:vertAlign w:val="superscript"/>
          <w:rtl/>
        </w:rPr>
        <w:t>107817</w:t>
      </w:r>
      <w:r>
        <w:rPr>
          <w:rFonts w:ascii="Times New Roman" w:hAnsi="Times New Roman"/>
          <w:color w:val="828282"/>
          <w:rtl/>
        </w:rPr>
        <w:t xml:space="preserve">דִּבְרֵ֛י </w:t>
      </w:r>
      <w:r>
        <w:rPr>
          <w:color w:val="FF0000"/>
          <w:vertAlign w:val="superscript"/>
          <w:rtl/>
        </w:rPr>
        <w:t>107818</w:t>
      </w:r>
      <w:r>
        <w:rPr>
          <w:rFonts w:ascii="Times New Roman" w:hAnsi="Times New Roman"/>
          <w:color w:val="828282"/>
          <w:rtl/>
        </w:rPr>
        <w:t>הַ</w:t>
      </w:r>
      <w:r>
        <w:rPr>
          <w:color w:val="FF0000"/>
          <w:vertAlign w:val="superscript"/>
          <w:rtl/>
        </w:rPr>
        <w:t>107819</w:t>
      </w:r>
      <w:r>
        <w:rPr>
          <w:rFonts w:ascii="Times New Roman" w:hAnsi="Times New Roman"/>
          <w:color w:val="828282"/>
          <w:rtl/>
        </w:rPr>
        <w:t xml:space="preserve">תֹּורָ֥ה </w:t>
      </w:r>
      <w:r>
        <w:rPr>
          <w:color w:val="FF0000"/>
          <w:vertAlign w:val="superscript"/>
          <w:rtl/>
        </w:rPr>
        <w:t>107820</w:t>
      </w:r>
      <w:r>
        <w:rPr>
          <w:rFonts w:ascii="Times New Roman" w:hAnsi="Times New Roman"/>
          <w:color w:val="828282"/>
          <w:rtl/>
        </w:rPr>
        <w:t>הַ</w:t>
      </w:r>
      <w:r>
        <w:rPr>
          <w:color w:val="FF0000"/>
          <w:vertAlign w:val="superscript"/>
          <w:rtl/>
        </w:rPr>
        <w:t>107821</w:t>
      </w:r>
      <w:r>
        <w:rPr>
          <w:rFonts w:ascii="Times New Roman" w:hAnsi="Times New Roman"/>
          <w:color w:val="828282"/>
          <w:rtl/>
        </w:rPr>
        <w:t xml:space="preserve">זֹּ֖את </w:t>
      </w:r>
    </w:p>
    <w:p>
      <w:pPr>
        <w:pStyle w:val="Hebrew"/>
      </w:pPr>
      <w:r>
        <w:rPr>
          <w:color w:val="828282"/>
        </w:rPr>
        <w:t xml:space="preserve">וְכָתַבְתָּ֣ עַל־הָאֲבָנִ֗ים אֶֽת־כָּל־דִּבְרֵ֛י הַתֹּורָ֥ה הַזֹּ֖את בַּאֵ֥ר הֵיטֵֽב׃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41525d25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0b147b90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a54ea377</w:t>
            </w:r>
          </w:p>
        </w:tc>
        <w:tc>
          <w:tcPr>
            <w:tcW w:type="auto" w:w="1728"/>
          </w:tcPr>
          <w:p>
            <w:r>
              <w:t>tense</w:t>
            </w:r>
          </w:p>
        </w:tc>
        <w:tc>
          <w:tcPr>
            <w:tcW w:type="auto" w:w="1728"/>
          </w:tcPr>
          <w:p>
            <w:r>
              <w:t>verb</w:t>
            </w:r>
          </w:p>
        </w:tc>
        <w:tc>
          <w:tcPr>
            <w:tcW w:type="auto" w:w="1728"/>
          </w:tcPr>
          <w:p>
            <w:r>
              <w:t xml:space="preserve">כָתַבְתָּ֣ </w:t>
            </w:r>
          </w:p>
        </w:tc>
        <w:tc>
          <w:tcPr>
            <w:tcW w:type="auto" w:w="1728"/>
          </w:tcPr>
          <w:p>
            <w:r>
              <w:t>mod</w:t>
            </w:r>
          </w:p>
        </w:tc>
      </w:tr>
    </w:tbl>
    <w:p>
      <w:r>
        <w:br/>
      </w:r>
    </w:p>
    <w:p>
      <w:pPr>
        <w:pStyle w:val="Reference"/>
      </w:pPr>
      <w:hyperlink r:id="rId1552">
        <w:r>
          <w:rPr/>
          <w:t>Deuteronomy 27:15</w:t>
        </w:r>
      </w:hyperlink>
    </w:p>
    <w:p>
      <w:pPr>
        <w:pStyle w:val="Hebrew"/>
      </w:pPr>
      <w:r>
        <w:t xml:space="preserve">וְאָמְר֖וּ </w:t>
      </w:r>
    </w:p>
    <w:p>
      <w:pPr>
        <w:pStyle w:val="Hebrew"/>
      </w:pPr>
      <w:r>
        <w:rPr>
          <w:color w:val="FF0000"/>
          <w:vertAlign w:val="superscript"/>
          <w:rtl/>
        </w:rPr>
        <w:t>107961</w:t>
      </w:r>
      <w:r>
        <w:rPr>
          <w:rFonts w:ascii="Times New Roman" w:hAnsi="Times New Roman"/>
          <w:color w:val="828282"/>
          <w:rtl/>
        </w:rPr>
        <w:t>וְ</w:t>
      </w:r>
      <w:r>
        <w:rPr>
          <w:color w:val="FF0000"/>
          <w:vertAlign w:val="superscript"/>
          <w:rtl/>
        </w:rPr>
        <w:t>107962</w:t>
      </w:r>
      <w:r>
        <w:rPr>
          <w:rFonts w:ascii="Times New Roman" w:hAnsi="Times New Roman"/>
          <w:color w:val="828282"/>
          <w:rtl/>
        </w:rPr>
        <w:t xml:space="preserve">אָמְר֖וּ </w:t>
      </w:r>
    </w:p>
    <w:p>
      <w:pPr>
        <w:pStyle w:val="Hebrew"/>
      </w:pPr>
      <w:r>
        <w:rPr>
          <w:color w:val="828282"/>
        </w:rPr>
        <w:t xml:space="preserve">אָר֣וּר הָאִ֡ישׁ אֲשֶׁ֣ר יַעֲשֶׂה֩ פֶ֨סֶל וּמַסֵּכָ֜ה תֹּועֲבַ֣ת יְהוָ֗ה מַעֲשֵׂ֛ה יְדֵ֥י חָרָ֖שׁ וְשָׂ֣ם בַּסָּ֑תֶר וְעָנ֧וּ כָל־הָעָ֛ם וְאָמְר֖וּ אָמֵֽן׃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5936b2c2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b0cfa4d5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e9a8b1d8</w:t>
            </w:r>
          </w:p>
        </w:tc>
        <w:tc>
          <w:tcPr>
            <w:tcW w:type="auto" w:w="1728"/>
          </w:tcPr>
          <w:p>
            <w:r>
              <w:t>tense</w:t>
            </w:r>
          </w:p>
        </w:tc>
        <w:tc>
          <w:tcPr>
            <w:tcW w:type="auto" w:w="1728"/>
          </w:tcPr>
          <w:p>
            <w:r>
              <w:t>verb</w:t>
            </w:r>
          </w:p>
        </w:tc>
        <w:tc>
          <w:tcPr>
            <w:tcW w:type="auto" w:w="1728"/>
          </w:tcPr>
          <w:p>
            <w:r>
              <w:t xml:space="preserve">אָמְר֖וּ </w:t>
            </w:r>
          </w:p>
        </w:tc>
        <w:tc>
          <w:tcPr>
            <w:tcW w:type="auto" w:w="1728"/>
          </w:tcPr>
          <w:p>
            <w:r>
              <w:t>mod</w:t>
            </w:r>
          </w:p>
        </w:tc>
      </w:tr>
    </w:tbl>
    <w:p>
      <w:r>
        <w:br/>
      </w:r>
    </w:p>
    <w:p>
      <w:pPr>
        <w:pStyle w:val="Reference"/>
      </w:pPr>
      <w:hyperlink r:id="rId1553">
        <w:r>
          <w:rPr/>
          <w:t>Deuteronomy 27:20</w:t>
        </w:r>
      </w:hyperlink>
    </w:p>
    <w:p>
      <w:pPr>
        <w:pStyle w:val="Hebrew"/>
      </w:pPr>
      <w:r>
        <w:t xml:space="preserve">וְאָמַ֥ר כָּל־הָעָ֖ם </w:t>
      </w:r>
    </w:p>
    <w:p>
      <w:pPr>
        <w:pStyle w:val="Hebrew"/>
      </w:pPr>
      <w:r>
        <w:rPr>
          <w:color w:val="FF0000"/>
          <w:vertAlign w:val="superscript"/>
          <w:rtl/>
        </w:rPr>
        <w:t>108019</w:t>
      </w:r>
      <w:r>
        <w:rPr>
          <w:rFonts w:ascii="Times New Roman" w:hAnsi="Times New Roman"/>
          <w:color w:val="828282"/>
          <w:rtl/>
        </w:rPr>
        <w:t>וְ</w:t>
      </w:r>
      <w:r>
        <w:rPr>
          <w:color w:val="FF0000"/>
          <w:vertAlign w:val="superscript"/>
          <w:rtl/>
        </w:rPr>
        <w:t>108020</w:t>
      </w:r>
      <w:r>
        <w:rPr>
          <w:rFonts w:ascii="Times New Roman" w:hAnsi="Times New Roman"/>
          <w:color w:val="828282"/>
          <w:rtl/>
        </w:rPr>
        <w:t xml:space="preserve">אָמַ֥ר </w:t>
      </w:r>
      <w:r>
        <w:rPr>
          <w:color w:val="FF0000"/>
          <w:vertAlign w:val="superscript"/>
          <w:rtl/>
        </w:rPr>
        <w:t>108021</w:t>
      </w:r>
      <w:r>
        <w:rPr>
          <w:rFonts w:ascii="Times New Roman" w:hAnsi="Times New Roman"/>
          <w:color w:val="828282"/>
          <w:rtl/>
        </w:rPr>
        <w:t>כָּל־</w:t>
      </w:r>
      <w:r>
        <w:rPr>
          <w:color w:val="FF0000"/>
          <w:vertAlign w:val="superscript"/>
          <w:rtl/>
        </w:rPr>
        <w:t>108022</w:t>
      </w:r>
      <w:r>
        <w:rPr>
          <w:rFonts w:ascii="Times New Roman" w:hAnsi="Times New Roman"/>
          <w:color w:val="828282"/>
          <w:rtl/>
        </w:rPr>
        <w:t>הָ</w:t>
      </w:r>
      <w:r>
        <w:rPr>
          <w:color w:val="FF0000"/>
          <w:vertAlign w:val="superscript"/>
          <w:rtl/>
        </w:rPr>
        <w:t>108023</w:t>
      </w:r>
      <w:r>
        <w:rPr>
          <w:rFonts w:ascii="Times New Roman" w:hAnsi="Times New Roman"/>
          <w:color w:val="828282"/>
          <w:rtl/>
        </w:rPr>
        <w:t xml:space="preserve">עָ֖ם </w:t>
      </w:r>
    </w:p>
    <w:p>
      <w:pPr>
        <w:pStyle w:val="Hebrew"/>
      </w:pPr>
      <w:r>
        <w:rPr>
          <w:color w:val="828282"/>
        </w:rPr>
        <w:t xml:space="preserve">אָר֗וּר שֹׁכֵב֙ עִם־אֵ֣שֶׁת אָבִ֔יו כִּ֥י גִלָּ֖ה כְּנַ֣ף אָבִ֑יו וְאָמַ֥ר כָּל־הָעָ֖ם אָמֵֽן׃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9ad25bb9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69860691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89ce8cd6</w:t>
            </w:r>
          </w:p>
        </w:tc>
        <w:tc>
          <w:tcPr>
            <w:tcW w:type="auto" w:w="1728"/>
          </w:tcPr>
          <w:p>
            <w:r>
              <w:t>tense</w:t>
            </w:r>
          </w:p>
        </w:tc>
        <w:tc>
          <w:tcPr>
            <w:tcW w:type="auto" w:w="1728"/>
          </w:tcPr>
          <w:p>
            <w:r>
              <w:t>verb</w:t>
            </w:r>
          </w:p>
        </w:tc>
        <w:tc>
          <w:tcPr>
            <w:tcW w:type="auto" w:w="1728"/>
          </w:tcPr>
          <w:p>
            <w:r>
              <w:t xml:space="preserve">אָמַ֥ר </w:t>
            </w:r>
          </w:p>
        </w:tc>
        <w:tc>
          <w:tcPr>
            <w:tcW w:type="auto" w:w="1728"/>
          </w:tcPr>
          <w:p>
            <w:r>
              <w:t>mod</w:t>
            </w:r>
          </w:p>
        </w:tc>
      </w:tr>
    </w:tbl>
    <w:p>
      <w:r>
        <w:br/>
      </w:r>
    </w:p>
    <w:p>
      <w:pPr>
        <w:pStyle w:val="Reference"/>
      </w:pPr>
      <w:hyperlink r:id="rId1554">
        <w:r>
          <w:rPr/>
          <w:t>Deuteronomy 27:21</w:t>
        </w:r>
      </w:hyperlink>
    </w:p>
    <w:p>
      <w:pPr>
        <w:pStyle w:val="Hebrew"/>
      </w:pPr>
      <w:r>
        <w:t xml:space="preserve">וְאָמַ֥ר כָּל־הָעָ֖ם </w:t>
      </w:r>
    </w:p>
    <w:p>
      <w:pPr>
        <w:pStyle w:val="Hebrew"/>
      </w:pPr>
      <w:r>
        <w:rPr>
          <w:color w:val="FF0000"/>
          <w:vertAlign w:val="superscript"/>
          <w:rtl/>
        </w:rPr>
        <w:t>108030</w:t>
      </w:r>
      <w:r>
        <w:rPr>
          <w:rFonts w:ascii="Times New Roman" w:hAnsi="Times New Roman"/>
          <w:color w:val="828282"/>
          <w:rtl/>
        </w:rPr>
        <w:t>וְ</w:t>
      </w:r>
      <w:r>
        <w:rPr>
          <w:color w:val="FF0000"/>
          <w:vertAlign w:val="superscript"/>
          <w:rtl/>
        </w:rPr>
        <w:t>108031</w:t>
      </w:r>
      <w:r>
        <w:rPr>
          <w:rFonts w:ascii="Times New Roman" w:hAnsi="Times New Roman"/>
          <w:color w:val="828282"/>
          <w:rtl/>
        </w:rPr>
        <w:t xml:space="preserve">אָמַ֥ר </w:t>
      </w:r>
      <w:r>
        <w:rPr>
          <w:color w:val="FF0000"/>
          <w:vertAlign w:val="superscript"/>
          <w:rtl/>
        </w:rPr>
        <w:t>108032</w:t>
      </w:r>
      <w:r>
        <w:rPr>
          <w:rFonts w:ascii="Times New Roman" w:hAnsi="Times New Roman"/>
          <w:color w:val="828282"/>
          <w:rtl/>
        </w:rPr>
        <w:t>כָּל־</w:t>
      </w:r>
      <w:r>
        <w:rPr>
          <w:color w:val="FF0000"/>
          <w:vertAlign w:val="superscript"/>
          <w:rtl/>
        </w:rPr>
        <w:t>108033</w:t>
      </w:r>
      <w:r>
        <w:rPr>
          <w:rFonts w:ascii="Times New Roman" w:hAnsi="Times New Roman"/>
          <w:color w:val="828282"/>
          <w:rtl/>
        </w:rPr>
        <w:t>הָ</w:t>
      </w:r>
      <w:r>
        <w:rPr>
          <w:color w:val="FF0000"/>
          <w:vertAlign w:val="superscript"/>
          <w:rtl/>
        </w:rPr>
        <w:t>108034</w:t>
      </w:r>
      <w:r>
        <w:rPr>
          <w:rFonts w:ascii="Times New Roman" w:hAnsi="Times New Roman"/>
          <w:color w:val="828282"/>
          <w:rtl/>
        </w:rPr>
        <w:t xml:space="preserve">עָ֖ם </w:t>
      </w:r>
    </w:p>
    <w:p>
      <w:pPr>
        <w:pStyle w:val="Hebrew"/>
      </w:pPr>
      <w:r>
        <w:rPr>
          <w:color w:val="828282"/>
        </w:rPr>
        <w:t xml:space="preserve">אָר֕וּר שֹׁכֵ֖ב עִם־כָּל־בְּהֵמָ֑ה וְאָמַ֥ר כָּל־הָעָ֖ם אָמֵֽן׃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0b5638aa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d645b27b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90cffb7c</w:t>
            </w:r>
          </w:p>
        </w:tc>
        <w:tc>
          <w:tcPr>
            <w:tcW w:type="auto" w:w="1728"/>
          </w:tcPr>
          <w:p>
            <w:r>
              <w:t>tense</w:t>
            </w:r>
          </w:p>
        </w:tc>
        <w:tc>
          <w:tcPr>
            <w:tcW w:type="auto" w:w="1728"/>
          </w:tcPr>
          <w:p>
            <w:r>
              <w:t>verb</w:t>
            </w:r>
          </w:p>
        </w:tc>
        <w:tc>
          <w:tcPr>
            <w:tcW w:type="auto" w:w="1728"/>
          </w:tcPr>
          <w:p>
            <w:r>
              <w:t xml:space="preserve">אָמַ֥ר </w:t>
            </w:r>
          </w:p>
        </w:tc>
        <w:tc>
          <w:tcPr>
            <w:tcW w:type="auto" w:w="1728"/>
          </w:tcPr>
          <w:p>
            <w:r>
              <w:t>mod</w:t>
            </w:r>
          </w:p>
        </w:tc>
      </w:tr>
    </w:tbl>
    <w:p>
      <w:r>
        <w:br/>
      </w:r>
    </w:p>
    <w:p>
      <w:pPr>
        <w:pStyle w:val="Reference"/>
      </w:pPr>
      <w:hyperlink r:id="rId1555">
        <w:r>
          <w:rPr/>
          <w:t>Deuteronomy 28:9</w:t>
        </w:r>
      </w:hyperlink>
    </w:p>
    <w:p>
      <w:pPr>
        <w:pStyle w:val="Hebrew"/>
      </w:pPr>
      <w:r>
        <w:t xml:space="preserve">וְהָלַכְתָּ֖ בִּדְרָכָֽיו׃ </w:t>
      </w:r>
    </w:p>
    <w:p>
      <w:pPr>
        <w:pStyle w:val="Hebrew"/>
      </w:pPr>
      <w:r>
        <w:rPr>
          <w:color w:val="FF0000"/>
          <w:vertAlign w:val="superscript"/>
          <w:rtl/>
        </w:rPr>
        <w:t>108252</w:t>
      </w:r>
      <w:r>
        <w:rPr>
          <w:rFonts w:ascii="Times New Roman" w:hAnsi="Times New Roman"/>
          <w:color w:val="828282"/>
          <w:rtl/>
        </w:rPr>
        <w:t>וְ</w:t>
      </w:r>
      <w:r>
        <w:rPr>
          <w:color w:val="FF0000"/>
          <w:vertAlign w:val="superscript"/>
          <w:rtl/>
        </w:rPr>
        <w:t>108253</w:t>
      </w:r>
      <w:r>
        <w:rPr>
          <w:rFonts w:ascii="Times New Roman" w:hAnsi="Times New Roman"/>
          <w:color w:val="828282"/>
          <w:rtl/>
        </w:rPr>
        <w:t xml:space="preserve">הָלַכְתָּ֖ </w:t>
      </w:r>
      <w:r>
        <w:rPr>
          <w:color w:val="FF0000"/>
          <w:vertAlign w:val="superscript"/>
          <w:rtl/>
        </w:rPr>
        <w:t>108254</w:t>
      </w:r>
      <w:r>
        <w:rPr>
          <w:rFonts w:ascii="Times New Roman" w:hAnsi="Times New Roman"/>
          <w:color w:val="828282"/>
          <w:rtl/>
        </w:rPr>
        <w:t>בִּ</w:t>
      </w:r>
      <w:r>
        <w:rPr>
          <w:color w:val="FF0000"/>
          <w:vertAlign w:val="superscript"/>
          <w:rtl/>
        </w:rPr>
        <w:t>108255</w:t>
      </w:r>
      <w:r>
        <w:rPr>
          <w:rFonts w:ascii="Times New Roman" w:hAnsi="Times New Roman"/>
          <w:color w:val="828282"/>
          <w:rtl/>
        </w:rPr>
        <w:t xml:space="preserve">דְרָכָֽיו׃ </w:t>
      </w:r>
    </w:p>
    <w:p>
      <w:pPr>
        <w:pStyle w:val="Hebrew"/>
      </w:pPr>
      <w:r>
        <w:rPr>
          <w:color w:val="828282"/>
        </w:rPr>
        <w:t xml:space="preserve">יְקִֽימְךָ֙ יְהוָ֥ה לֹו֙ לְעַ֣ם קָדֹ֔ושׁ כַּאֲשֶׁ֖ר נִֽשְׁבַּֽע־לָ֑ךְ כִּ֣י תִשְׁמֹ֗ר אֶת־מִצְוֹת֙ יְהוָ֣ה אֱלֹהֶ֔יךָ וְהָלַכְתָּ֖ בִּדְרָכָֽיו׃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090bbb51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7a40ef6f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d076a1a8</w:t>
            </w:r>
          </w:p>
        </w:tc>
        <w:tc>
          <w:tcPr>
            <w:tcW w:type="auto" w:w="1728"/>
          </w:tcPr>
          <w:p>
            <w:r>
              <w:t>tense</w:t>
            </w:r>
          </w:p>
        </w:tc>
        <w:tc>
          <w:tcPr>
            <w:tcW w:type="auto" w:w="1728"/>
          </w:tcPr>
          <w:p>
            <w:r>
              <w:t>verb</w:t>
            </w:r>
          </w:p>
        </w:tc>
        <w:tc>
          <w:tcPr>
            <w:tcW w:type="auto" w:w="1728"/>
          </w:tcPr>
          <w:p>
            <w:r>
              <w:t xml:space="preserve">הָלַכְתָּ֖ </w:t>
            </w:r>
          </w:p>
        </w:tc>
        <w:tc>
          <w:tcPr>
            <w:tcW w:type="auto" w:w="1728"/>
          </w:tcPr>
          <w:p>
            <w:r>
              <w:t>pres</w:t>
            </w:r>
          </w:p>
        </w:tc>
      </w:tr>
    </w:tbl>
    <w:p>
      <w:r>
        <w:br/>
      </w:r>
    </w:p>
    <w:p>
      <w:pPr>
        <w:pStyle w:val="Reference"/>
      </w:pPr>
      <w:hyperlink r:id="rId1556">
        <w:r>
          <w:rPr/>
          <w:t>Deuteronomy 28:12</w:t>
        </w:r>
      </w:hyperlink>
    </w:p>
    <w:p>
      <w:pPr>
        <w:pStyle w:val="Hebrew"/>
      </w:pPr>
      <w:r>
        <w:t xml:space="preserve">וְהִלְוִ֨יתָ֙ גֹּויִ֣ם רַבִּ֔ים </w:t>
      </w:r>
    </w:p>
    <w:p>
      <w:pPr>
        <w:pStyle w:val="Hebrew"/>
      </w:pPr>
      <w:r>
        <w:rPr>
          <w:color w:val="FF0000"/>
          <w:vertAlign w:val="superscript"/>
          <w:rtl/>
        </w:rPr>
        <w:t>108320</w:t>
      </w:r>
      <w:r>
        <w:rPr>
          <w:rFonts w:ascii="Times New Roman" w:hAnsi="Times New Roman"/>
          <w:color w:val="828282"/>
          <w:rtl/>
        </w:rPr>
        <w:t>וְ</w:t>
      </w:r>
      <w:r>
        <w:rPr>
          <w:color w:val="FF0000"/>
          <w:vertAlign w:val="superscript"/>
          <w:rtl/>
        </w:rPr>
        <w:t>108321</w:t>
      </w:r>
      <w:r>
        <w:rPr>
          <w:rFonts w:ascii="Times New Roman" w:hAnsi="Times New Roman"/>
          <w:color w:val="828282"/>
          <w:rtl/>
        </w:rPr>
        <w:t xml:space="preserve">הִלְוִ֨יתָ֙ </w:t>
      </w:r>
      <w:r>
        <w:rPr>
          <w:color w:val="FF0000"/>
          <w:vertAlign w:val="superscript"/>
          <w:rtl/>
        </w:rPr>
        <w:t>108322</w:t>
      </w:r>
      <w:r>
        <w:rPr>
          <w:rFonts w:ascii="Times New Roman" w:hAnsi="Times New Roman"/>
          <w:color w:val="828282"/>
          <w:rtl/>
        </w:rPr>
        <w:t xml:space="preserve">גֹּויִ֣ם </w:t>
      </w:r>
      <w:r>
        <w:rPr>
          <w:color w:val="FF0000"/>
          <w:vertAlign w:val="superscript"/>
          <w:rtl/>
        </w:rPr>
        <w:t>108323</w:t>
      </w:r>
      <w:r>
        <w:rPr>
          <w:rFonts w:ascii="Times New Roman" w:hAnsi="Times New Roman"/>
          <w:color w:val="828282"/>
          <w:rtl/>
        </w:rPr>
        <w:t xml:space="preserve">רַבִּ֔ים </w:t>
      </w:r>
    </w:p>
    <w:p>
      <w:pPr>
        <w:pStyle w:val="Hebrew"/>
      </w:pPr>
      <w:r>
        <w:rPr>
          <w:color w:val="828282"/>
        </w:rPr>
        <w:t xml:space="preserve">יִפְתַּ֣ח יְהוָ֣ה׀ לְ֠ךָ אֶת־אֹוצָרֹ֨ו הַטֹּ֜וב אֶת־הַשָּׁמַ֗יִם לָתֵ֤ת מְטַֽר־אַרְצְךָ֙ בְּעִתֹּ֔ו וּלְבָרֵ֕ךְ אֵ֖ת כָּל־מַעֲשֵׂ֣ה יָדֶ֑ךָ וְהִלְוִ֨יתָ֙ גֹּויִ֣ם רַבִּ֔ים וְאַתָּ֖ה לֹ֥א תִלְוֶֽה׃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64b5b0db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8d9f8551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c180f484</w:t>
            </w:r>
          </w:p>
        </w:tc>
        <w:tc>
          <w:tcPr>
            <w:tcW w:type="auto" w:w="1728"/>
          </w:tcPr>
          <w:p>
            <w:r>
              <w:t>tense</w:t>
            </w:r>
          </w:p>
        </w:tc>
        <w:tc>
          <w:tcPr>
            <w:tcW w:type="auto" w:w="1728"/>
          </w:tcPr>
          <w:p>
            <w:r>
              <w:t>verb</w:t>
            </w:r>
          </w:p>
        </w:tc>
        <w:tc>
          <w:tcPr>
            <w:tcW w:type="auto" w:w="1728"/>
          </w:tcPr>
          <w:p>
            <w:r>
              <w:t xml:space="preserve">הִלְוִ֨יתָ֙ </w:t>
            </w:r>
          </w:p>
        </w:tc>
        <w:tc>
          <w:tcPr>
            <w:tcW w:type="auto" w:w="1728"/>
          </w:tcPr>
          <w:p>
            <w:r>
              <w:t>mod</w:t>
            </w:r>
          </w:p>
        </w:tc>
      </w:tr>
    </w:tbl>
    <w:p>
      <w:r>
        <w:br/>
      </w:r>
    </w:p>
    <w:p>
      <w:pPr>
        <w:pStyle w:val="Reference"/>
      </w:pPr>
      <w:hyperlink r:id="rId1557">
        <w:r>
          <w:rPr/>
          <w:t>Deuteronomy 28:13</w:t>
        </w:r>
      </w:hyperlink>
    </w:p>
    <w:p>
      <w:pPr>
        <w:pStyle w:val="Hebrew"/>
      </w:pPr>
      <w:r>
        <w:t xml:space="preserve">וְלֹ֥א תִהְיֶ֖ה לְמָ֑טָּה </w:t>
      </w:r>
    </w:p>
    <w:p>
      <w:pPr>
        <w:pStyle w:val="Hebrew"/>
      </w:pPr>
      <w:r>
        <w:rPr>
          <w:color w:val="FF0000"/>
          <w:vertAlign w:val="superscript"/>
          <w:rtl/>
        </w:rPr>
        <w:t>108342</w:t>
      </w:r>
      <w:r>
        <w:rPr>
          <w:rFonts w:ascii="Times New Roman" w:hAnsi="Times New Roman"/>
          <w:color w:val="828282"/>
          <w:rtl/>
        </w:rPr>
        <w:t>וְ</w:t>
      </w:r>
      <w:r>
        <w:rPr>
          <w:color w:val="FF0000"/>
          <w:vertAlign w:val="superscript"/>
          <w:rtl/>
        </w:rPr>
        <w:t>108343</w:t>
      </w:r>
      <w:r>
        <w:rPr>
          <w:rFonts w:ascii="Times New Roman" w:hAnsi="Times New Roman"/>
          <w:color w:val="828282"/>
          <w:rtl/>
        </w:rPr>
        <w:t xml:space="preserve">לֹ֥א </w:t>
      </w:r>
      <w:r>
        <w:rPr>
          <w:color w:val="FF0000"/>
          <w:vertAlign w:val="superscript"/>
          <w:rtl/>
        </w:rPr>
        <w:t>108344</w:t>
      </w:r>
      <w:r>
        <w:rPr>
          <w:rFonts w:ascii="Times New Roman" w:hAnsi="Times New Roman"/>
          <w:color w:val="828282"/>
          <w:rtl/>
        </w:rPr>
        <w:t xml:space="preserve">תִהְיֶ֖ה </w:t>
      </w:r>
      <w:r>
        <w:rPr>
          <w:color w:val="FF0000"/>
          <w:vertAlign w:val="superscript"/>
          <w:rtl/>
        </w:rPr>
        <w:t>108345</w:t>
      </w:r>
      <w:r>
        <w:rPr>
          <w:rFonts w:ascii="Times New Roman" w:hAnsi="Times New Roman"/>
          <w:color w:val="828282"/>
          <w:rtl/>
        </w:rPr>
        <w:t>לְ</w:t>
      </w:r>
      <w:r>
        <w:rPr>
          <w:color w:val="FF0000"/>
          <w:vertAlign w:val="superscript"/>
          <w:rtl/>
        </w:rPr>
        <w:t>108346</w:t>
      </w:r>
      <w:r>
        <w:rPr>
          <w:rFonts w:ascii="Times New Roman" w:hAnsi="Times New Roman"/>
          <w:color w:val="828282"/>
          <w:rtl/>
        </w:rPr>
        <w:t xml:space="preserve">מָ֑טָּה </w:t>
      </w:r>
    </w:p>
    <w:p>
      <w:pPr>
        <w:pStyle w:val="Hebrew"/>
      </w:pPr>
      <w:r>
        <w:rPr>
          <w:color w:val="828282"/>
        </w:rPr>
        <w:t xml:space="preserve">וּנְתָֽנְךָ֙ יְהוָ֤ה לְרֹאשׁ֙ וְלֹ֣א לְזָנָ֔ב וְהָיִ֨יתָ֙ רַ֣ק לְמַ֔עְלָה וְלֹ֥א תִהְיֶ֖ה לְמָ֑טָּה כִּֽי־תִשְׁמַ֞ע אֶל־מִצְוֹ֣ת׀ יְהוָ֣ה אֱלֹהֶ֗יךָ אֲשֶׁ֨ר אָנֹכִ֧י מְצַוְּךָ֛ הַיֹּ֖ום לִשְׁמֹ֥ר וְלַעֲשֹֽׂות׃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b12e57be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1feae06e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eb8e70d8</w:t>
            </w:r>
          </w:p>
        </w:tc>
        <w:tc>
          <w:tcPr>
            <w:tcW w:type="auto" w:w="1728"/>
          </w:tcPr>
          <w:p>
            <w:r>
              <w:t>tense</w:t>
            </w:r>
          </w:p>
        </w:tc>
        <w:tc>
          <w:tcPr>
            <w:tcW w:type="auto" w:w="1728"/>
          </w:tcPr>
          <w:p>
            <w:r>
              <w:t>verb</w:t>
            </w:r>
          </w:p>
        </w:tc>
        <w:tc>
          <w:tcPr>
            <w:tcW w:type="auto" w:w="1728"/>
          </w:tcPr>
          <w:p>
            <w:r>
              <w:t xml:space="preserve">תִהְיֶ֖ה </w:t>
            </w:r>
          </w:p>
        </w:tc>
        <w:tc>
          <w:tcPr>
            <w:tcW w:type="auto" w:w="1728"/>
          </w:tcPr>
          <w:p>
            <w:r/>
          </w:p>
        </w:tc>
      </w:tr>
    </w:tbl>
    <w:p>
      <w:r>
        <w:br/>
      </w:r>
    </w:p>
    <w:p>
      <w:pPr>
        <w:pStyle w:val="Reference"/>
      </w:pPr>
      <w:hyperlink r:id="rId1558">
        <w:r>
          <w:rPr/>
          <w:t>Deuteronomy 28:20</w:t>
        </w:r>
      </w:hyperlink>
    </w:p>
    <w:p>
      <w:pPr>
        <w:pStyle w:val="Hebrew"/>
      </w:pPr>
      <w:r>
        <w:t xml:space="preserve">יְשַׁלַּ֣ח יְהוָ֣ה׀ בְּ֠ךָ אֶת־הַמְּאֵרָ֤ה אֶת־הַמְּהוּמָה֙ וְאֶת־הַמִּגְעֶ֔רֶת בְּכָל־מִשְׁלַ֥ח יָדְךָ֖ </w:t>
      </w:r>
    </w:p>
    <w:p>
      <w:pPr>
        <w:pStyle w:val="Hebrew"/>
      </w:pPr>
      <w:r>
        <w:rPr>
          <w:color w:val="FF0000"/>
          <w:vertAlign w:val="superscript"/>
          <w:rtl/>
        </w:rPr>
        <w:t>108454</w:t>
      </w:r>
      <w:r>
        <w:rPr>
          <w:rFonts w:ascii="Times New Roman" w:hAnsi="Times New Roman"/>
          <w:color w:val="828282"/>
          <w:rtl/>
        </w:rPr>
        <w:t xml:space="preserve">יְשַׁלַּ֣ח </w:t>
      </w:r>
      <w:r>
        <w:rPr>
          <w:color w:val="FF0000"/>
          <w:vertAlign w:val="superscript"/>
          <w:rtl/>
        </w:rPr>
        <w:t>108455</w:t>
      </w:r>
      <w:r>
        <w:rPr>
          <w:rFonts w:ascii="Times New Roman" w:hAnsi="Times New Roman"/>
          <w:color w:val="828282"/>
          <w:rtl/>
        </w:rPr>
        <w:t xml:space="preserve">יְהוָ֣ה׀ </w:t>
      </w:r>
      <w:r>
        <w:rPr>
          <w:color w:val="FF0000"/>
          <w:vertAlign w:val="superscript"/>
          <w:rtl/>
        </w:rPr>
        <w:t>108456</w:t>
      </w:r>
      <w:r>
        <w:rPr>
          <w:rFonts w:ascii="Times New Roman" w:hAnsi="Times New Roman"/>
          <w:color w:val="828282"/>
          <w:rtl/>
        </w:rPr>
        <w:t xml:space="preserve">בְּ֠ךָ </w:t>
      </w:r>
      <w:r>
        <w:rPr>
          <w:color w:val="FF0000"/>
          <w:vertAlign w:val="superscript"/>
          <w:rtl/>
        </w:rPr>
        <w:t>108457</w:t>
      </w:r>
      <w:r>
        <w:rPr>
          <w:rFonts w:ascii="Times New Roman" w:hAnsi="Times New Roman"/>
          <w:color w:val="828282"/>
          <w:rtl/>
        </w:rPr>
        <w:t>אֶת־</w:t>
      </w:r>
      <w:r>
        <w:rPr>
          <w:color w:val="FF0000"/>
          <w:vertAlign w:val="superscript"/>
          <w:rtl/>
        </w:rPr>
        <w:t>108458</w:t>
      </w:r>
      <w:r>
        <w:rPr>
          <w:rFonts w:ascii="Times New Roman" w:hAnsi="Times New Roman"/>
          <w:color w:val="828282"/>
          <w:rtl/>
        </w:rPr>
        <w:t>הַ</w:t>
      </w:r>
      <w:r>
        <w:rPr>
          <w:color w:val="FF0000"/>
          <w:vertAlign w:val="superscript"/>
          <w:rtl/>
        </w:rPr>
        <w:t>108459</w:t>
      </w:r>
      <w:r>
        <w:rPr>
          <w:rFonts w:ascii="Times New Roman" w:hAnsi="Times New Roman"/>
          <w:color w:val="828282"/>
          <w:rtl/>
        </w:rPr>
        <w:t xml:space="preserve">מְּאֵרָ֤ה </w:t>
      </w:r>
      <w:r>
        <w:rPr>
          <w:color w:val="FF0000"/>
          <w:vertAlign w:val="superscript"/>
          <w:rtl/>
        </w:rPr>
        <w:t>108460</w:t>
      </w:r>
      <w:r>
        <w:rPr>
          <w:rFonts w:ascii="Times New Roman" w:hAnsi="Times New Roman"/>
          <w:color w:val="828282"/>
          <w:rtl/>
        </w:rPr>
        <w:t>אֶת־</w:t>
      </w:r>
      <w:r>
        <w:rPr>
          <w:color w:val="FF0000"/>
          <w:vertAlign w:val="superscript"/>
          <w:rtl/>
        </w:rPr>
        <w:t>108461</w:t>
      </w:r>
      <w:r>
        <w:rPr>
          <w:rFonts w:ascii="Times New Roman" w:hAnsi="Times New Roman"/>
          <w:color w:val="828282"/>
          <w:rtl/>
        </w:rPr>
        <w:t>הַ</w:t>
      </w:r>
      <w:r>
        <w:rPr>
          <w:color w:val="FF0000"/>
          <w:vertAlign w:val="superscript"/>
          <w:rtl/>
        </w:rPr>
        <w:t>108462</w:t>
      </w:r>
      <w:r>
        <w:rPr>
          <w:rFonts w:ascii="Times New Roman" w:hAnsi="Times New Roman"/>
          <w:color w:val="828282"/>
          <w:rtl/>
        </w:rPr>
        <w:t xml:space="preserve">מְּהוּמָה֙ </w:t>
      </w:r>
      <w:r>
        <w:rPr>
          <w:color w:val="FF0000"/>
          <w:vertAlign w:val="superscript"/>
          <w:rtl/>
        </w:rPr>
        <w:t>108463</w:t>
      </w:r>
      <w:r>
        <w:rPr>
          <w:rFonts w:ascii="Times New Roman" w:hAnsi="Times New Roman"/>
          <w:color w:val="828282"/>
          <w:rtl/>
        </w:rPr>
        <w:t>וְ</w:t>
      </w:r>
      <w:r>
        <w:rPr>
          <w:color w:val="FF0000"/>
          <w:vertAlign w:val="superscript"/>
          <w:rtl/>
        </w:rPr>
        <w:t>108464</w:t>
      </w:r>
      <w:r>
        <w:rPr>
          <w:rFonts w:ascii="Times New Roman" w:hAnsi="Times New Roman"/>
          <w:color w:val="828282"/>
          <w:rtl/>
        </w:rPr>
        <w:t>אֶת־</w:t>
      </w:r>
      <w:r>
        <w:rPr>
          <w:color w:val="FF0000"/>
          <w:vertAlign w:val="superscript"/>
          <w:rtl/>
        </w:rPr>
        <w:t>108465</w:t>
      </w:r>
      <w:r>
        <w:rPr>
          <w:rFonts w:ascii="Times New Roman" w:hAnsi="Times New Roman"/>
          <w:color w:val="828282"/>
          <w:rtl/>
        </w:rPr>
        <w:t>הַ</w:t>
      </w:r>
      <w:r>
        <w:rPr>
          <w:color w:val="FF0000"/>
          <w:vertAlign w:val="superscript"/>
          <w:rtl/>
        </w:rPr>
        <w:t>108466</w:t>
      </w:r>
      <w:r>
        <w:rPr>
          <w:rFonts w:ascii="Times New Roman" w:hAnsi="Times New Roman"/>
          <w:color w:val="828282"/>
          <w:rtl/>
        </w:rPr>
        <w:t xml:space="preserve">מִּגְעֶ֔רֶת </w:t>
      </w:r>
      <w:r>
        <w:rPr>
          <w:color w:val="FF0000"/>
          <w:vertAlign w:val="superscript"/>
          <w:rtl/>
        </w:rPr>
        <w:t>108467</w:t>
      </w:r>
      <w:r>
        <w:rPr>
          <w:rFonts w:ascii="Times New Roman" w:hAnsi="Times New Roman"/>
          <w:color w:val="828282"/>
          <w:rtl/>
        </w:rPr>
        <w:t>בְּ</w:t>
      </w:r>
      <w:r>
        <w:rPr>
          <w:color w:val="FF0000"/>
          <w:vertAlign w:val="superscript"/>
          <w:rtl/>
        </w:rPr>
        <w:t>108468</w:t>
      </w:r>
      <w:r>
        <w:rPr>
          <w:rFonts w:ascii="Times New Roman" w:hAnsi="Times New Roman"/>
          <w:color w:val="828282"/>
          <w:rtl/>
        </w:rPr>
        <w:t>כָל־</w:t>
      </w:r>
      <w:r>
        <w:rPr>
          <w:color w:val="FF0000"/>
          <w:vertAlign w:val="superscript"/>
          <w:rtl/>
        </w:rPr>
        <w:t>108469</w:t>
      </w:r>
      <w:r>
        <w:rPr>
          <w:rFonts w:ascii="Times New Roman" w:hAnsi="Times New Roman"/>
          <w:color w:val="828282"/>
          <w:rtl/>
        </w:rPr>
        <w:t xml:space="preserve">מִשְׁלַ֥ח </w:t>
      </w:r>
      <w:r>
        <w:rPr>
          <w:color w:val="FF0000"/>
          <w:vertAlign w:val="superscript"/>
          <w:rtl/>
        </w:rPr>
        <w:t>108470</w:t>
      </w:r>
      <w:r>
        <w:rPr>
          <w:rFonts w:ascii="Times New Roman" w:hAnsi="Times New Roman"/>
          <w:color w:val="828282"/>
          <w:rtl/>
        </w:rPr>
        <w:t xml:space="preserve">יָדְךָ֖ </w:t>
      </w:r>
    </w:p>
    <w:p>
      <w:pPr>
        <w:pStyle w:val="Hebrew"/>
      </w:pPr>
      <w:r>
        <w:rPr>
          <w:color w:val="828282"/>
        </w:rPr>
        <w:t xml:space="preserve">יְשַׁלַּ֣ח יְהוָ֣ה׀ בְּ֠ךָ אֶת־הַמְּאֵרָ֤ה אֶת־הַמְּהוּמָה֙ וְאֶת־הַמִּגְעֶ֔רֶת בְּכָל־מִשְׁלַ֥ח יָדְךָ֖ אֲשֶׁ֣ר תַּעֲשֶׂ֑ה עַ֣ד הִשָּֽׁמֶדְךָ֤ וְעַד־אֲבָדְךָ֙ מַהֵ֔ר מִפְּנֵ֛י רֹ֥עַ מַֽעֲלָלֶ֖יךָ אֲשֶׁ֥ר עֲזַבְתָּֽנִי׃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30a96216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0ebaecba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1718c877</w:t>
            </w:r>
          </w:p>
        </w:tc>
        <w:tc>
          <w:tcPr>
            <w:tcW w:type="auto" w:w="1728"/>
          </w:tcPr>
          <w:p>
            <w:r>
              <w:t>tense</w:t>
            </w:r>
          </w:p>
        </w:tc>
        <w:tc>
          <w:tcPr>
            <w:tcW w:type="auto" w:w="1728"/>
          </w:tcPr>
          <w:p>
            <w:r>
              <w:t>verb</w:t>
            </w:r>
          </w:p>
        </w:tc>
        <w:tc>
          <w:tcPr>
            <w:tcW w:type="auto" w:w="1728"/>
          </w:tcPr>
          <w:p>
            <w:r>
              <w:t xml:space="preserve">יְשַׁלַּ֣ח </w:t>
            </w:r>
          </w:p>
        </w:tc>
        <w:tc>
          <w:tcPr>
            <w:tcW w:type="auto" w:w="1728"/>
          </w:tcPr>
          <w:p>
            <w:r>
              <w:t>fut</w:t>
            </w:r>
          </w:p>
        </w:tc>
      </w:tr>
    </w:tbl>
    <w:p>
      <w:r>
        <w:br/>
      </w:r>
    </w:p>
    <w:p>
      <w:pPr>
        <w:pStyle w:val="Reference"/>
      </w:pPr>
      <w:hyperlink r:id="rId1559">
        <w:r>
          <w:rPr/>
          <w:t>Deuteronomy 28:31</w:t>
        </w:r>
      </w:hyperlink>
    </w:p>
    <w:p>
      <w:pPr>
        <w:pStyle w:val="Hebrew"/>
      </w:pPr>
      <w:r>
        <w:t xml:space="preserve">וְלֹ֣א תֹאכַל֮ מִמֶּנּוּ֒ </w:t>
      </w:r>
    </w:p>
    <w:p>
      <w:pPr>
        <w:pStyle w:val="Hebrew"/>
      </w:pPr>
      <w:r>
        <w:rPr>
          <w:color w:val="FF0000"/>
          <w:vertAlign w:val="superscript"/>
          <w:rtl/>
        </w:rPr>
        <w:t>108695</w:t>
      </w:r>
      <w:r>
        <w:rPr>
          <w:rFonts w:ascii="Times New Roman" w:hAnsi="Times New Roman"/>
          <w:color w:val="828282"/>
          <w:rtl/>
        </w:rPr>
        <w:t>וְ</w:t>
      </w:r>
      <w:r>
        <w:rPr>
          <w:color w:val="FF0000"/>
          <w:vertAlign w:val="superscript"/>
          <w:rtl/>
        </w:rPr>
        <w:t>108696</w:t>
      </w:r>
      <w:r>
        <w:rPr>
          <w:rFonts w:ascii="Times New Roman" w:hAnsi="Times New Roman"/>
          <w:color w:val="828282"/>
          <w:rtl/>
        </w:rPr>
        <w:t xml:space="preserve">לֹ֣א </w:t>
      </w:r>
      <w:r>
        <w:rPr>
          <w:color w:val="FF0000"/>
          <w:vertAlign w:val="superscript"/>
          <w:rtl/>
        </w:rPr>
        <w:t>108697</w:t>
      </w:r>
      <w:r>
        <w:rPr>
          <w:rFonts w:ascii="Times New Roman" w:hAnsi="Times New Roman"/>
          <w:color w:val="828282"/>
          <w:rtl/>
        </w:rPr>
        <w:t xml:space="preserve">תֹאכַל֮ </w:t>
      </w:r>
      <w:r>
        <w:rPr>
          <w:color w:val="FF0000"/>
          <w:vertAlign w:val="superscript"/>
          <w:rtl/>
        </w:rPr>
        <w:t>108698</w:t>
      </w:r>
      <w:r>
        <w:rPr>
          <w:rFonts w:ascii="Times New Roman" w:hAnsi="Times New Roman"/>
          <w:color w:val="828282"/>
          <w:rtl/>
        </w:rPr>
        <w:t xml:space="preserve">מִמֶּנּוּ֒ </w:t>
      </w:r>
    </w:p>
    <w:p>
      <w:pPr>
        <w:pStyle w:val="Hebrew"/>
      </w:pPr>
      <w:r>
        <w:rPr>
          <w:color w:val="828282"/>
        </w:rPr>
        <w:t xml:space="preserve">שֹׁורְךָ֞ טָב֣וּחַ לְעֵינֶ֗יךָ וְלֹ֣א תֹאכַל֮ מִמֶּנּוּ֒ חֲמֹֽרְךָ֙ גָּז֣וּל מִלְּפָנֶ֔יךָ וְלֹ֥א יָשׁ֖וּב לָ֑ךְ צֹֽאנְךָ֙ נְתֻנֹ֣ות לְאֹיְבֶ֔יךָ וְאֵ֥ין לְךָ֖ מֹושִֽׁיעַ׃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5d781e17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e02845c3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90f8f71e</w:t>
            </w:r>
          </w:p>
        </w:tc>
        <w:tc>
          <w:tcPr>
            <w:tcW w:type="auto" w:w="1728"/>
          </w:tcPr>
          <w:p>
            <w:r>
              <w:t>tense</w:t>
            </w:r>
          </w:p>
        </w:tc>
        <w:tc>
          <w:tcPr>
            <w:tcW w:type="auto" w:w="1728"/>
          </w:tcPr>
          <w:p>
            <w:r>
              <w:t>verb</w:t>
            </w:r>
          </w:p>
        </w:tc>
        <w:tc>
          <w:tcPr>
            <w:tcW w:type="auto" w:w="1728"/>
          </w:tcPr>
          <w:p>
            <w:r>
              <w:t xml:space="preserve">תֹאכַל֮ </w:t>
            </w:r>
          </w:p>
        </w:tc>
        <w:tc>
          <w:tcPr>
            <w:tcW w:type="auto" w:w="1728"/>
          </w:tcPr>
          <w:p>
            <w:r>
              <w:t>mod</w:t>
            </w:r>
          </w:p>
        </w:tc>
      </w:tr>
    </w:tbl>
    <w:p>
      <w:r>
        <w:br/>
      </w:r>
    </w:p>
    <w:p>
      <w:pPr>
        <w:pStyle w:val="Reference"/>
      </w:pPr>
      <w:hyperlink r:id="rId1560">
        <w:r>
          <w:rPr/>
          <w:t>Deuteronomy 28:38</w:t>
        </w:r>
      </w:hyperlink>
    </w:p>
    <w:p>
      <w:pPr>
        <w:pStyle w:val="Hebrew"/>
      </w:pPr>
      <w:r>
        <w:t xml:space="preserve">וּמְעַ֣ט תֶּאֱסֹ֔ף </w:t>
      </w:r>
    </w:p>
    <w:p>
      <w:pPr>
        <w:pStyle w:val="Hebrew"/>
      </w:pPr>
      <w:r>
        <w:rPr>
          <w:color w:val="FF0000"/>
          <w:vertAlign w:val="superscript"/>
          <w:rtl/>
        </w:rPr>
        <w:t>108834</w:t>
      </w:r>
      <w:r>
        <w:rPr>
          <w:rFonts w:ascii="Times New Roman" w:hAnsi="Times New Roman"/>
          <w:color w:val="828282"/>
          <w:rtl/>
        </w:rPr>
        <w:t>וּ</w:t>
      </w:r>
      <w:r>
        <w:rPr>
          <w:color w:val="FF0000"/>
          <w:vertAlign w:val="superscript"/>
          <w:rtl/>
        </w:rPr>
        <w:t>108835</w:t>
      </w:r>
      <w:r>
        <w:rPr>
          <w:rFonts w:ascii="Times New Roman" w:hAnsi="Times New Roman"/>
          <w:color w:val="828282"/>
          <w:rtl/>
        </w:rPr>
        <w:t xml:space="preserve">מְעַ֣ט </w:t>
      </w:r>
      <w:r>
        <w:rPr>
          <w:color w:val="FF0000"/>
          <w:vertAlign w:val="superscript"/>
          <w:rtl/>
        </w:rPr>
        <w:t>108836</w:t>
      </w:r>
      <w:r>
        <w:rPr>
          <w:rFonts w:ascii="Times New Roman" w:hAnsi="Times New Roman"/>
          <w:color w:val="828282"/>
          <w:rtl/>
        </w:rPr>
        <w:t xml:space="preserve">תֶּאֱסֹ֔ף </w:t>
      </w:r>
    </w:p>
    <w:p>
      <w:pPr>
        <w:pStyle w:val="Hebrew"/>
      </w:pPr>
      <w:r>
        <w:rPr>
          <w:color w:val="828282"/>
        </w:rPr>
        <w:t xml:space="preserve">זֶ֥רַע רַ֖ב תֹּוצִ֣יא הַשָּׂדֶ֑ה וּמְעַ֣ט תֶּאֱסֹ֔ף כִּ֥י יַחְסְלֶ֖נּוּ הָאַרְבֶּֽה׃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58b9aa7e</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a183b220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af7b779d</w:t>
            </w:r>
          </w:p>
        </w:tc>
        <w:tc>
          <w:tcPr>
            <w:tcW w:type="auto" w:w="1728"/>
          </w:tcPr>
          <w:p>
            <w:r>
              <w:t>tense</w:t>
            </w:r>
          </w:p>
        </w:tc>
        <w:tc>
          <w:tcPr>
            <w:tcW w:type="auto" w:w="1728"/>
          </w:tcPr>
          <w:p>
            <w:r>
              <w:t>verb</w:t>
            </w:r>
          </w:p>
        </w:tc>
        <w:tc>
          <w:tcPr>
            <w:tcW w:type="auto" w:w="1728"/>
          </w:tcPr>
          <w:p>
            <w:r>
              <w:t xml:space="preserve">תֶּאֱסֹ֔ף </w:t>
            </w:r>
          </w:p>
        </w:tc>
        <w:tc>
          <w:tcPr>
            <w:tcW w:type="auto" w:w="1728"/>
          </w:tcPr>
          <w:p>
            <w:r>
              <w:t>mod</w:t>
            </w:r>
          </w:p>
        </w:tc>
      </w:tr>
    </w:tbl>
    <w:p>
      <w:r>
        <w:br/>
      </w:r>
    </w:p>
    <w:p>
      <w:pPr>
        <w:pStyle w:val="Reference"/>
      </w:pPr>
      <w:hyperlink r:id="rId1561">
        <w:r>
          <w:rPr/>
          <w:t>Deuteronomy 28:45</w:t>
        </w:r>
      </w:hyperlink>
    </w:p>
    <w:p>
      <w:pPr>
        <w:pStyle w:val="Hebrew"/>
      </w:pPr>
      <w:r>
        <w:t xml:space="preserve">וּבָ֨אוּ עָלֶ֜יךָ כָּל־הַקְּלָלֹ֣ות הָאֵ֗לֶּה </w:t>
      </w:r>
    </w:p>
    <w:p>
      <w:pPr>
        <w:pStyle w:val="Hebrew"/>
      </w:pPr>
      <w:r>
        <w:rPr>
          <w:color w:val="FF0000"/>
          <w:vertAlign w:val="superscript"/>
          <w:rtl/>
        </w:rPr>
        <w:t>108919</w:t>
      </w:r>
      <w:r>
        <w:rPr>
          <w:rFonts w:ascii="Times New Roman" w:hAnsi="Times New Roman"/>
          <w:color w:val="828282"/>
          <w:rtl/>
        </w:rPr>
        <w:t>וּ</w:t>
      </w:r>
      <w:r>
        <w:rPr>
          <w:color w:val="FF0000"/>
          <w:vertAlign w:val="superscript"/>
          <w:rtl/>
        </w:rPr>
        <w:t>108920</w:t>
      </w:r>
      <w:r>
        <w:rPr>
          <w:rFonts w:ascii="Times New Roman" w:hAnsi="Times New Roman"/>
          <w:color w:val="828282"/>
          <w:rtl/>
        </w:rPr>
        <w:t xml:space="preserve">בָ֨אוּ </w:t>
      </w:r>
      <w:r>
        <w:rPr>
          <w:color w:val="FF0000"/>
          <w:vertAlign w:val="superscript"/>
          <w:rtl/>
        </w:rPr>
        <w:t>108921</w:t>
      </w:r>
      <w:r>
        <w:rPr>
          <w:rFonts w:ascii="Times New Roman" w:hAnsi="Times New Roman"/>
          <w:color w:val="828282"/>
          <w:rtl/>
        </w:rPr>
        <w:t xml:space="preserve">עָלֶ֜יךָ </w:t>
      </w:r>
      <w:r>
        <w:rPr>
          <w:color w:val="FF0000"/>
          <w:vertAlign w:val="superscript"/>
          <w:rtl/>
        </w:rPr>
        <w:t>108922</w:t>
      </w:r>
      <w:r>
        <w:rPr>
          <w:rFonts w:ascii="Times New Roman" w:hAnsi="Times New Roman"/>
          <w:color w:val="828282"/>
          <w:rtl/>
        </w:rPr>
        <w:t>כָּל־</w:t>
      </w:r>
      <w:r>
        <w:rPr>
          <w:color w:val="FF0000"/>
          <w:vertAlign w:val="superscript"/>
          <w:rtl/>
        </w:rPr>
        <w:t>108923</w:t>
      </w:r>
      <w:r>
        <w:rPr>
          <w:rFonts w:ascii="Times New Roman" w:hAnsi="Times New Roman"/>
          <w:color w:val="828282"/>
          <w:rtl/>
        </w:rPr>
        <w:t>הַ</w:t>
      </w:r>
      <w:r>
        <w:rPr>
          <w:color w:val="FF0000"/>
          <w:vertAlign w:val="superscript"/>
          <w:rtl/>
        </w:rPr>
        <w:t>108924</w:t>
      </w:r>
      <w:r>
        <w:rPr>
          <w:rFonts w:ascii="Times New Roman" w:hAnsi="Times New Roman"/>
          <w:color w:val="828282"/>
          <w:rtl/>
        </w:rPr>
        <w:t xml:space="preserve">קְּלָלֹ֣ות </w:t>
      </w:r>
      <w:r>
        <w:rPr>
          <w:color w:val="FF0000"/>
          <w:vertAlign w:val="superscript"/>
          <w:rtl/>
        </w:rPr>
        <w:t>108925</w:t>
      </w:r>
      <w:r>
        <w:rPr>
          <w:rFonts w:ascii="Times New Roman" w:hAnsi="Times New Roman"/>
          <w:color w:val="828282"/>
          <w:rtl/>
        </w:rPr>
        <w:t>הָ</w:t>
      </w:r>
      <w:r>
        <w:rPr>
          <w:color w:val="FF0000"/>
          <w:vertAlign w:val="superscript"/>
          <w:rtl/>
        </w:rPr>
        <w:t>108926</w:t>
      </w:r>
      <w:r>
        <w:rPr>
          <w:rFonts w:ascii="Times New Roman" w:hAnsi="Times New Roman"/>
          <w:color w:val="828282"/>
          <w:rtl/>
        </w:rPr>
        <w:t xml:space="preserve">אֵ֗לֶּה </w:t>
      </w:r>
    </w:p>
    <w:p>
      <w:pPr>
        <w:pStyle w:val="Hebrew"/>
      </w:pPr>
      <w:r>
        <w:rPr>
          <w:color w:val="828282"/>
        </w:rPr>
        <w:t xml:space="preserve">וּבָ֨אוּ עָלֶ֜יךָ כָּל־הַקְּלָלֹ֣ות הָאֵ֗לֶּה וּרְדָפ֨וּךָ֙ וְהִשִּׂיג֔וּךָ עַ֖ד הִשָּֽׁמְדָ֑ךְ כִּי־לֹ֣א שָׁמַ֗עְתָּ בְּקֹול֙ יְהוָ֣ה אֱלֹהֶ֔יךָ לִשְׁמֹ֛ר מִצְוֹתָ֥יו וְחֻקֹּתָ֖יו אֲשֶׁ֥ר צִוָּֽךְ׃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9f48884e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d13d3cdf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cece6fac</w:t>
            </w:r>
          </w:p>
        </w:tc>
        <w:tc>
          <w:tcPr>
            <w:tcW w:type="auto" w:w="1728"/>
          </w:tcPr>
          <w:p>
            <w:r>
              <w:t>tense</w:t>
            </w:r>
          </w:p>
        </w:tc>
        <w:tc>
          <w:tcPr>
            <w:tcW w:type="auto" w:w="1728"/>
          </w:tcPr>
          <w:p>
            <w:r>
              <w:t>verb</w:t>
            </w:r>
          </w:p>
        </w:tc>
        <w:tc>
          <w:tcPr>
            <w:tcW w:type="auto" w:w="1728"/>
          </w:tcPr>
          <w:p>
            <w:r>
              <w:t xml:space="preserve">בָ֨אוּ </w:t>
            </w:r>
          </w:p>
        </w:tc>
        <w:tc>
          <w:tcPr>
            <w:tcW w:type="auto" w:w="1728"/>
          </w:tcPr>
          <w:p>
            <w:r>
              <w:t>mod</w:t>
            </w:r>
          </w:p>
        </w:tc>
      </w:tr>
    </w:tbl>
    <w:p>
      <w:r>
        <w:br/>
      </w:r>
    </w:p>
    <w:p>
      <w:pPr>
        <w:pStyle w:val="Reference"/>
      </w:pPr>
      <w:hyperlink r:id="rId1562">
        <w:r>
          <w:rPr/>
          <w:t>Deuteronomy 28:49</w:t>
        </w:r>
      </w:hyperlink>
    </w:p>
    <w:p>
      <w:pPr>
        <w:pStyle w:val="Hebrew"/>
      </w:pPr>
      <w:r>
        <w:t xml:space="preserve">יִשָּׂ֣א יְהוָה֩ עָלֶ֨יךָ גֹּ֤וי מֵרָחֹוק֙ מִקְצֵ֣ה הָאָ֔רֶץ גֹּ֕וי </w:t>
      </w:r>
    </w:p>
    <w:p>
      <w:pPr>
        <w:pStyle w:val="Hebrew"/>
      </w:pPr>
      <w:r>
        <w:rPr>
          <w:color w:val="FF0000"/>
          <w:vertAlign w:val="superscript"/>
          <w:rtl/>
        </w:rPr>
        <w:t>109005</w:t>
      </w:r>
      <w:r>
        <w:rPr>
          <w:rFonts w:ascii="Times New Roman" w:hAnsi="Times New Roman"/>
          <w:color w:val="828282"/>
          <w:rtl/>
        </w:rPr>
        <w:t xml:space="preserve">יִשָּׂ֣א </w:t>
      </w:r>
      <w:r>
        <w:rPr>
          <w:color w:val="FF0000"/>
          <w:vertAlign w:val="superscript"/>
          <w:rtl/>
        </w:rPr>
        <w:t>109006</w:t>
      </w:r>
      <w:r>
        <w:rPr>
          <w:rFonts w:ascii="Times New Roman" w:hAnsi="Times New Roman"/>
          <w:color w:val="828282"/>
          <w:rtl/>
        </w:rPr>
        <w:t xml:space="preserve">יְהוָה֩ </w:t>
      </w:r>
      <w:r>
        <w:rPr>
          <w:color w:val="FF0000"/>
          <w:vertAlign w:val="superscript"/>
          <w:rtl/>
        </w:rPr>
        <w:t>109007</w:t>
      </w:r>
      <w:r>
        <w:rPr>
          <w:rFonts w:ascii="Times New Roman" w:hAnsi="Times New Roman"/>
          <w:color w:val="828282"/>
          <w:rtl/>
        </w:rPr>
        <w:t xml:space="preserve">עָלֶ֨יךָ </w:t>
      </w:r>
      <w:r>
        <w:rPr>
          <w:color w:val="FF0000"/>
          <w:vertAlign w:val="superscript"/>
          <w:rtl/>
        </w:rPr>
        <w:t>109008</w:t>
      </w:r>
      <w:r>
        <w:rPr>
          <w:rFonts w:ascii="Times New Roman" w:hAnsi="Times New Roman"/>
          <w:color w:val="828282"/>
          <w:rtl/>
        </w:rPr>
        <w:t xml:space="preserve">גֹּ֤וי </w:t>
      </w:r>
      <w:r>
        <w:rPr>
          <w:color w:val="FF0000"/>
          <w:vertAlign w:val="superscript"/>
          <w:rtl/>
        </w:rPr>
        <w:t>109009</w:t>
      </w:r>
      <w:r>
        <w:rPr>
          <w:rFonts w:ascii="Times New Roman" w:hAnsi="Times New Roman"/>
          <w:color w:val="828282"/>
          <w:rtl/>
        </w:rPr>
        <w:t>מֵ</w:t>
      </w:r>
      <w:r>
        <w:rPr>
          <w:color w:val="FF0000"/>
          <w:vertAlign w:val="superscript"/>
          <w:rtl/>
        </w:rPr>
        <w:t>109010</w:t>
      </w:r>
      <w:r>
        <w:rPr>
          <w:rFonts w:ascii="Times New Roman" w:hAnsi="Times New Roman"/>
          <w:color w:val="828282"/>
          <w:rtl/>
        </w:rPr>
        <w:t xml:space="preserve">רָחֹוק֙ </w:t>
      </w:r>
      <w:r>
        <w:rPr>
          <w:color w:val="FF0000"/>
          <w:vertAlign w:val="superscript"/>
          <w:rtl/>
        </w:rPr>
        <w:t>109011</w:t>
      </w:r>
      <w:r>
        <w:rPr>
          <w:rFonts w:ascii="Times New Roman" w:hAnsi="Times New Roman"/>
          <w:color w:val="828282"/>
          <w:rtl/>
        </w:rPr>
        <w:t>מִ</w:t>
      </w:r>
      <w:r>
        <w:rPr>
          <w:color w:val="FF0000"/>
          <w:vertAlign w:val="superscript"/>
          <w:rtl/>
        </w:rPr>
        <w:t>109012</w:t>
      </w:r>
      <w:r>
        <w:rPr>
          <w:rFonts w:ascii="Times New Roman" w:hAnsi="Times New Roman"/>
          <w:color w:val="828282"/>
          <w:rtl/>
        </w:rPr>
        <w:t xml:space="preserve">קְצֵ֣ה </w:t>
      </w:r>
      <w:r>
        <w:rPr>
          <w:color w:val="FF0000"/>
          <w:vertAlign w:val="superscript"/>
          <w:rtl/>
        </w:rPr>
        <w:t>109013</w:t>
      </w:r>
      <w:r>
        <w:rPr>
          <w:rFonts w:ascii="Times New Roman" w:hAnsi="Times New Roman"/>
          <w:color w:val="828282"/>
          <w:rtl/>
        </w:rPr>
        <w:t>הָ</w:t>
      </w:r>
      <w:r>
        <w:rPr>
          <w:color w:val="FF0000"/>
          <w:vertAlign w:val="superscript"/>
          <w:rtl/>
        </w:rPr>
        <w:t>109014</w:t>
      </w:r>
      <w:r>
        <w:rPr>
          <w:rFonts w:ascii="Times New Roman" w:hAnsi="Times New Roman"/>
          <w:color w:val="828282"/>
          <w:rtl/>
        </w:rPr>
        <w:t xml:space="preserve">אָ֔רֶץ </w:t>
      </w:r>
      <w:r>
        <w:rPr>
          <w:color w:val="FF0000"/>
          <w:vertAlign w:val="superscript"/>
          <w:rtl/>
        </w:rPr>
        <w:t>109020</w:t>
      </w:r>
      <w:r>
        <w:rPr>
          <w:rFonts w:ascii="Times New Roman" w:hAnsi="Times New Roman"/>
          <w:color w:val="828282"/>
          <w:rtl/>
        </w:rPr>
        <w:t xml:space="preserve">גֹּ֕וי </w:t>
      </w:r>
    </w:p>
    <w:p>
      <w:pPr>
        <w:pStyle w:val="Hebrew"/>
      </w:pPr>
      <w:r>
        <w:rPr>
          <w:color w:val="828282"/>
        </w:rPr>
        <w:t xml:space="preserve">יִשָּׂ֣א יְהוָה֩ עָלֶ֨יךָ גֹּ֤וי מֵרָחֹוק֙ מִקְצֵ֣ה הָאָ֔רֶץ כַּאֲשֶׁ֥ר יִדְאֶ֖ה הַנָּ֑שֶׁר גֹּ֕וי אֲשֶׁ֥ר לֹא־תִשְׁמַ֖ע לְשֹׁנֹֽו׃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20b81dcf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796eb221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b9df4a87</w:t>
            </w:r>
          </w:p>
        </w:tc>
        <w:tc>
          <w:tcPr>
            <w:tcW w:type="auto" w:w="1728"/>
          </w:tcPr>
          <w:p>
            <w:r>
              <w:t>tense</w:t>
            </w:r>
          </w:p>
        </w:tc>
        <w:tc>
          <w:tcPr>
            <w:tcW w:type="auto" w:w="1728"/>
          </w:tcPr>
          <w:p>
            <w:r>
              <w:t>verb</w:t>
            </w:r>
          </w:p>
        </w:tc>
        <w:tc>
          <w:tcPr>
            <w:tcW w:type="auto" w:w="1728"/>
          </w:tcPr>
          <w:p>
            <w:r>
              <w:t xml:space="preserve">יִשָּׂ֣א </w:t>
            </w:r>
          </w:p>
        </w:tc>
        <w:tc>
          <w:tcPr>
            <w:tcW w:type="auto" w:w="1728"/>
          </w:tcPr>
          <w:p>
            <w:r>
              <w:t>fut</w:t>
            </w:r>
          </w:p>
        </w:tc>
      </w:tr>
    </w:tbl>
    <w:p>
      <w:r>
        <w:br/>
      </w:r>
    </w:p>
    <w:p>
      <w:pPr>
        <w:pStyle w:val="Reference"/>
      </w:pPr>
      <w:hyperlink r:id="rId1563">
        <w:r>
          <w:rPr/>
          <w:t>Deuteronomy 28:53</w:t>
        </w:r>
      </w:hyperlink>
    </w:p>
    <w:p>
      <w:pPr>
        <w:pStyle w:val="Hebrew"/>
      </w:pPr>
      <w:r>
        <w:t xml:space="preserve">וְאָכַלְתָּ֣ פְרִֽי־בִטְנְךָ֗ בְּשַׂ֤ר בָּנֶ֨יךָ֙ וּבְנֹתֶ֔יךָ בְּמָצֹור֙ וּבְמָצֹ֔וק </w:t>
      </w:r>
    </w:p>
    <w:p>
      <w:pPr>
        <w:pStyle w:val="Hebrew"/>
      </w:pPr>
      <w:r>
        <w:rPr>
          <w:color w:val="FF0000"/>
          <w:vertAlign w:val="superscript"/>
          <w:rtl/>
        </w:rPr>
        <w:t>109098</w:t>
      </w:r>
      <w:r>
        <w:rPr>
          <w:rFonts w:ascii="Times New Roman" w:hAnsi="Times New Roman"/>
          <w:color w:val="828282"/>
          <w:rtl/>
        </w:rPr>
        <w:t>וְ</w:t>
      </w:r>
      <w:r>
        <w:rPr>
          <w:color w:val="FF0000"/>
          <w:vertAlign w:val="superscript"/>
          <w:rtl/>
        </w:rPr>
        <w:t>109099</w:t>
      </w:r>
      <w:r>
        <w:rPr>
          <w:rFonts w:ascii="Times New Roman" w:hAnsi="Times New Roman"/>
          <w:color w:val="828282"/>
          <w:rtl/>
        </w:rPr>
        <w:t xml:space="preserve">אָכַלְתָּ֣ </w:t>
      </w:r>
      <w:r>
        <w:rPr>
          <w:color w:val="FF0000"/>
          <w:vertAlign w:val="superscript"/>
          <w:rtl/>
        </w:rPr>
        <w:t>109100</w:t>
      </w:r>
      <w:r>
        <w:rPr>
          <w:rFonts w:ascii="Times New Roman" w:hAnsi="Times New Roman"/>
          <w:color w:val="828282"/>
          <w:rtl/>
        </w:rPr>
        <w:t>פְרִֽי־</w:t>
      </w:r>
      <w:r>
        <w:rPr>
          <w:color w:val="FF0000"/>
          <w:vertAlign w:val="superscript"/>
          <w:rtl/>
        </w:rPr>
        <w:t>109101</w:t>
      </w:r>
      <w:r>
        <w:rPr>
          <w:rFonts w:ascii="Times New Roman" w:hAnsi="Times New Roman"/>
          <w:color w:val="828282"/>
          <w:rtl/>
        </w:rPr>
        <w:t xml:space="preserve">בִטְנְךָ֗ </w:t>
      </w:r>
      <w:r>
        <w:rPr>
          <w:color w:val="FF0000"/>
          <w:vertAlign w:val="superscript"/>
          <w:rtl/>
        </w:rPr>
        <w:t>109102</w:t>
      </w:r>
      <w:r>
        <w:rPr>
          <w:rFonts w:ascii="Times New Roman" w:hAnsi="Times New Roman"/>
          <w:color w:val="828282"/>
          <w:rtl/>
        </w:rPr>
        <w:t xml:space="preserve">בְּשַׂ֤ר </w:t>
      </w:r>
      <w:r>
        <w:rPr>
          <w:color w:val="FF0000"/>
          <w:vertAlign w:val="superscript"/>
          <w:rtl/>
        </w:rPr>
        <w:t>109103</w:t>
      </w:r>
      <w:r>
        <w:rPr>
          <w:rFonts w:ascii="Times New Roman" w:hAnsi="Times New Roman"/>
          <w:color w:val="828282"/>
          <w:rtl/>
        </w:rPr>
        <w:t xml:space="preserve">בָּנֶ֨יךָ֙ </w:t>
      </w:r>
      <w:r>
        <w:rPr>
          <w:color w:val="FF0000"/>
          <w:vertAlign w:val="superscript"/>
          <w:rtl/>
        </w:rPr>
        <w:t>109104</w:t>
      </w:r>
      <w:r>
        <w:rPr>
          <w:rFonts w:ascii="Times New Roman" w:hAnsi="Times New Roman"/>
          <w:color w:val="828282"/>
          <w:rtl/>
        </w:rPr>
        <w:t>וּ</w:t>
      </w:r>
      <w:r>
        <w:rPr>
          <w:color w:val="FF0000"/>
          <w:vertAlign w:val="superscript"/>
          <w:rtl/>
        </w:rPr>
        <w:t>109105</w:t>
      </w:r>
      <w:r>
        <w:rPr>
          <w:rFonts w:ascii="Times New Roman" w:hAnsi="Times New Roman"/>
          <w:color w:val="828282"/>
          <w:rtl/>
        </w:rPr>
        <w:t xml:space="preserve">בְנֹתֶ֔יךָ </w:t>
      </w:r>
      <w:r>
        <w:rPr>
          <w:color w:val="FF0000"/>
          <w:vertAlign w:val="superscript"/>
          <w:rtl/>
        </w:rPr>
        <w:t>109111</w:t>
      </w:r>
      <w:r>
        <w:rPr>
          <w:rFonts w:ascii="Times New Roman" w:hAnsi="Times New Roman"/>
          <w:color w:val="828282"/>
          <w:rtl/>
        </w:rPr>
        <w:t>בְּ</w:t>
      </w:r>
      <w:r>
        <w:rPr>
          <w:color w:val="FF0000"/>
          <w:vertAlign w:val="superscript"/>
          <w:rtl/>
        </w:rPr>
        <w:t>109112</w:t>
      </w:r>
      <w:r>
        <w:rPr>
          <w:rFonts w:ascii="Times New Roman" w:hAnsi="Times New Roman"/>
          <w:color w:val="828282"/>
          <w:rtl/>
        </w:rPr>
        <w:t xml:space="preserve">מָצֹור֙ </w:t>
      </w:r>
      <w:r>
        <w:rPr>
          <w:color w:val="FF0000"/>
          <w:vertAlign w:val="superscript"/>
          <w:rtl/>
        </w:rPr>
        <w:t>109113</w:t>
      </w:r>
      <w:r>
        <w:rPr>
          <w:rFonts w:ascii="Times New Roman" w:hAnsi="Times New Roman"/>
          <w:color w:val="828282"/>
          <w:rtl/>
        </w:rPr>
        <w:t>וּ</w:t>
      </w:r>
      <w:r>
        <w:rPr>
          <w:color w:val="FF0000"/>
          <w:vertAlign w:val="superscript"/>
          <w:rtl/>
        </w:rPr>
        <w:t>109114</w:t>
      </w:r>
      <w:r>
        <w:rPr>
          <w:rFonts w:ascii="Times New Roman" w:hAnsi="Times New Roman"/>
          <w:color w:val="828282"/>
          <w:rtl/>
        </w:rPr>
        <w:t>בְ</w:t>
      </w:r>
      <w:r>
        <w:rPr>
          <w:color w:val="FF0000"/>
          <w:vertAlign w:val="superscript"/>
          <w:rtl/>
        </w:rPr>
        <w:t>109115</w:t>
      </w:r>
      <w:r>
        <w:rPr>
          <w:rFonts w:ascii="Times New Roman" w:hAnsi="Times New Roman"/>
          <w:color w:val="828282"/>
          <w:rtl/>
        </w:rPr>
        <w:t xml:space="preserve">מָצֹ֔וק </w:t>
      </w:r>
    </w:p>
    <w:p>
      <w:pPr>
        <w:pStyle w:val="Hebrew"/>
      </w:pPr>
      <w:r>
        <w:rPr>
          <w:color w:val="828282"/>
        </w:rPr>
        <w:t xml:space="preserve">וְאָכַלְתָּ֣ פְרִֽי־בִטְנְךָ֗ בְּשַׂ֤ר בָּנֶ֨יךָ֙ וּבְנֹתֶ֔יךָ אֲשֶׁ֥ר נָֽתַן־לְךָ֖ יְהוָ֣ה אֱלֹהֶ֑יךָ בְּמָצֹור֙ וּבְמָצֹ֔וק אֲשֶׁר־יָצִ֥יק לְךָ֖ אֹיְבֶֽךָ׃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b078a77e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4de48bba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a1117cd6</w:t>
            </w:r>
          </w:p>
        </w:tc>
        <w:tc>
          <w:tcPr>
            <w:tcW w:type="auto" w:w="1728"/>
          </w:tcPr>
          <w:p>
            <w:r>
              <w:t>tense</w:t>
            </w:r>
          </w:p>
        </w:tc>
        <w:tc>
          <w:tcPr>
            <w:tcW w:type="auto" w:w="1728"/>
          </w:tcPr>
          <w:p>
            <w:r>
              <w:t>verb</w:t>
            </w:r>
          </w:p>
        </w:tc>
        <w:tc>
          <w:tcPr>
            <w:tcW w:type="auto" w:w="1728"/>
          </w:tcPr>
          <w:p>
            <w:r>
              <w:t xml:space="preserve">אָכַלְתָּ֣ </w:t>
            </w:r>
          </w:p>
        </w:tc>
        <w:tc>
          <w:tcPr>
            <w:tcW w:type="auto" w:w="1728"/>
          </w:tcPr>
          <w:p>
            <w:r>
              <w:t>mod</w:t>
            </w:r>
          </w:p>
        </w:tc>
      </w:tr>
    </w:tbl>
    <w:p>
      <w:r>
        <w:br/>
      </w:r>
    </w:p>
    <w:p>
      <w:pPr>
        <w:pStyle w:val="Reference"/>
      </w:pPr>
      <w:hyperlink r:id="rId1564">
        <w:r>
          <w:rPr/>
          <w:t>Deuteronomy 28:56</w:t>
        </w:r>
      </w:hyperlink>
    </w:p>
    <w:p>
      <w:pPr>
        <w:pStyle w:val="Hebrew"/>
      </w:pPr>
      <w:r>
        <w:t xml:space="preserve">תֵּרַ֤ע עֵינָהּ֙ בְּאִ֣ישׁ חֵיקָ֔הּ וּבִבְנָ֖הּ וּבְבִתָּֽהּ׃ </w:t>
      </w:r>
    </w:p>
    <w:p>
      <w:pPr>
        <w:pStyle w:val="Hebrew"/>
      </w:pPr>
      <w:r>
        <w:rPr>
          <w:color w:val="FF0000"/>
          <w:vertAlign w:val="superscript"/>
          <w:rtl/>
        </w:rPr>
        <w:t>109190</w:t>
      </w:r>
      <w:r>
        <w:rPr>
          <w:rFonts w:ascii="Times New Roman" w:hAnsi="Times New Roman"/>
          <w:color w:val="828282"/>
          <w:rtl/>
        </w:rPr>
        <w:t xml:space="preserve">תֵּרַ֤ע </w:t>
      </w:r>
      <w:r>
        <w:rPr>
          <w:color w:val="FF0000"/>
          <w:vertAlign w:val="superscript"/>
          <w:rtl/>
        </w:rPr>
        <w:t>109191</w:t>
      </w:r>
      <w:r>
        <w:rPr>
          <w:rFonts w:ascii="Times New Roman" w:hAnsi="Times New Roman"/>
          <w:color w:val="828282"/>
          <w:rtl/>
        </w:rPr>
        <w:t xml:space="preserve">עֵינָהּ֙ </w:t>
      </w:r>
      <w:r>
        <w:rPr>
          <w:color w:val="FF0000"/>
          <w:vertAlign w:val="superscript"/>
          <w:rtl/>
        </w:rPr>
        <w:t>109192</w:t>
      </w:r>
      <w:r>
        <w:rPr>
          <w:rFonts w:ascii="Times New Roman" w:hAnsi="Times New Roman"/>
          <w:color w:val="828282"/>
          <w:rtl/>
        </w:rPr>
        <w:t>בְּ</w:t>
      </w:r>
      <w:r>
        <w:rPr>
          <w:color w:val="FF0000"/>
          <w:vertAlign w:val="superscript"/>
          <w:rtl/>
        </w:rPr>
        <w:t>109193</w:t>
      </w:r>
      <w:r>
        <w:rPr>
          <w:rFonts w:ascii="Times New Roman" w:hAnsi="Times New Roman"/>
          <w:color w:val="828282"/>
          <w:rtl/>
        </w:rPr>
        <w:t xml:space="preserve">אִ֣ישׁ </w:t>
      </w:r>
      <w:r>
        <w:rPr>
          <w:color w:val="FF0000"/>
          <w:vertAlign w:val="superscript"/>
          <w:rtl/>
        </w:rPr>
        <w:t>109194</w:t>
      </w:r>
      <w:r>
        <w:rPr>
          <w:rFonts w:ascii="Times New Roman" w:hAnsi="Times New Roman"/>
          <w:color w:val="828282"/>
          <w:rtl/>
        </w:rPr>
        <w:t xml:space="preserve">חֵיקָ֔הּ </w:t>
      </w:r>
      <w:r>
        <w:rPr>
          <w:color w:val="FF0000"/>
          <w:vertAlign w:val="superscript"/>
          <w:rtl/>
        </w:rPr>
        <w:t>109195</w:t>
      </w:r>
      <w:r>
        <w:rPr>
          <w:rFonts w:ascii="Times New Roman" w:hAnsi="Times New Roman"/>
          <w:color w:val="828282"/>
          <w:rtl/>
        </w:rPr>
        <w:t>וּ</w:t>
      </w:r>
      <w:r>
        <w:rPr>
          <w:color w:val="FF0000"/>
          <w:vertAlign w:val="superscript"/>
          <w:rtl/>
        </w:rPr>
        <w:t>109196</w:t>
      </w:r>
      <w:r>
        <w:rPr>
          <w:rFonts w:ascii="Times New Roman" w:hAnsi="Times New Roman"/>
          <w:color w:val="828282"/>
          <w:rtl/>
        </w:rPr>
        <w:t>בִ</w:t>
      </w:r>
      <w:r>
        <w:rPr>
          <w:color w:val="FF0000"/>
          <w:vertAlign w:val="superscript"/>
          <w:rtl/>
        </w:rPr>
        <w:t>109197</w:t>
      </w:r>
      <w:r>
        <w:rPr>
          <w:rFonts w:ascii="Times New Roman" w:hAnsi="Times New Roman"/>
          <w:color w:val="828282"/>
          <w:rtl/>
        </w:rPr>
        <w:t xml:space="preserve">בְנָ֖הּ </w:t>
      </w:r>
      <w:r>
        <w:rPr>
          <w:color w:val="FF0000"/>
          <w:vertAlign w:val="superscript"/>
          <w:rtl/>
        </w:rPr>
        <w:t>109198</w:t>
      </w:r>
      <w:r>
        <w:rPr>
          <w:rFonts w:ascii="Times New Roman" w:hAnsi="Times New Roman"/>
          <w:color w:val="828282"/>
          <w:rtl/>
        </w:rPr>
        <w:t>וּ</w:t>
      </w:r>
      <w:r>
        <w:rPr>
          <w:color w:val="FF0000"/>
          <w:vertAlign w:val="superscript"/>
          <w:rtl/>
        </w:rPr>
        <w:t>109199</w:t>
      </w:r>
      <w:r>
        <w:rPr>
          <w:rFonts w:ascii="Times New Roman" w:hAnsi="Times New Roman"/>
          <w:color w:val="828282"/>
          <w:rtl/>
        </w:rPr>
        <w:t>בְ</w:t>
      </w:r>
      <w:r>
        <w:rPr>
          <w:color w:val="FF0000"/>
          <w:vertAlign w:val="superscript"/>
          <w:rtl/>
        </w:rPr>
        <w:t>109200</w:t>
      </w:r>
      <w:r>
        <w:rPr>
          <w:rFonts w:ascii="Times New Roman" w:hAnsi="Times New Roman"/>
          <w:color w:val="828282"/>
          <w:rtl/>
        </w:rPr>
        <w:t xml:space="preserve">בִתָּֽהּ׃ </w:t>
      </w:r>
    </w:p>
    <w:p>
      <w:pPr>
        <w:pStyle w:val="Hebrew"/>
      </w:pPr>
      <w:r>
        <w:rPr>
          <w:color w:val="828282"/>
        </w:rPr>
        <w:t xml:space="preserve">הָרַכָּ֨ה בְךָ֜ וְהָעֲנֻגָּ֗ה אֲשֶׁ֨ר לֹא־נִסְּתָ֤ה כַף־רַגְלָהּ֙ הַצֵּ֣ג עַל־הָאָ֔רֶץ מֵהִתְעַנֵּ֖ג וּמֵרֹ֑ךְ תֵּרַ֤ע עֵינָהּ֙ בְּאִ֣ישׁ חֵיקָ֔הּ וּבִבְנָ֖הּ וּבְבִתָּֽהּ׃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b3d18b8b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8d29762b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8da1a26b</w:t>
            </w:r>
          </w:p>
        </w:tc>
        <w:tc>
          <w:tcPr>
            <w:tcW w:type="auto" w:w="1728"/>
          </w:tcPr>
          <w:p>
            <w:r>
              <w:t>tense</w:t>
            </w:r>
          </w:p>
        </w:tc>
        <w:tc>
          <w:tcPr>
            <w:tcW w:type="auto" w:w="1728"/>
          </w:tcPr>
          <w:p>
            <w:r>
              <w:t>verb</w:t>
            </w:r>
          </w:p>
        </w:tc>
        <w:tc>
          <w:tcPr>
            <w:tcW w:type="auto" w:w="1728"/>
          </w:tcPr>
          <w:p>
            <w:r>
              <w:t xml:space="preserve">תֵּרַ֤ע </w:t>
            </w:r>
          </w:p>
        </w:tc>
        <w:tc>
          <w:tcPr>
            <w:tcW w:type="auto" w:w="1728"/>
          </w:tcPr>
          <w:p>
            <w:r>
              <w:t>fut</w:t>
            </w:r>
          </w:p>
        </w:tc>
      </w:tr>
    </w:tbl>
    <w:p>
      <w:r>
        <w:br/>
      </w:r>
    </w:p>
    <w:p>
      <w:pPr>
        <w:pStyle w:val="Reference"/>
      </w:pPr>
      <w:hyperlink r:id="rId1565">
        <w:r>
          <w:rPr/>
          <w:t>Deuteronomy 28:63</w:t>
        </w:r>
      </w:hyperlink>
    </w:p>
    <w:p>
      <w:pPr>
        <w:pStyle w:val="Hebrew"/>
      </w:pPr>
      <w:r>
        <w:t xml:space="preserve">כֵּ֣ן יָשִׂ֤ישׂ יְהוָה֙ עֲלֵיכֶ֔ם </w:t>
      </w:r>
    </w:p>
    <w:p>
      <w:pPr>
        <w:pStyle w:val="Hebrew"/>
      </w:pPr>
      <w:r>
        <w:rPr>
          <w:color w:val="FF0000"/>
          <w:vertAlign w:val="superscript"/>
          <w:rtl/>
        </w:rPr>
        <w:t>109354</w:t>
      </w:r>
      <w:r>
        <w:rPr>
          <w:rFonts w:ascii="Times New Roman" w:hAnsi="Times New Roman"/>
          <w:color w:val="828282"/>
          <w:rtl/>
        </w:rPr>
        <w:t xml:space="preserve">כֵּ֣ן </w:t>
      </w:r>
      <w:r>
        <w:rPr>
          <w:color w:val="FF0000"/>
          <w:vertAlign w:val="superscript"/>
          <w:rtl/>
        </w:rPr>
        <w:t>109355</w:t>
      </w:r>
      <w:r>
        <w:rPr>
          <w:rFonts w:ascii="Times New Roman" w:hAnsi="Times New Roman"/>
          <w:color w:val="828282"/>
          <w:rtl/>
        </w:rPr>
        <w:t xml:space="preserve">יָשִׂ֤ישׂ </w:t>
      </w:r>
      <w:r>
        <w:rPr>
          <w:color w:val="FF0000"/>
          <w:vertAlign w:val="superscript"/>
          <w:rtl/>
        </w:rPr>
        <w:t>109356</w:t>
      </w:r>
      <w:r>
        <w:rPr>
          <w:rFonts w:ascii="Times New Roman" w:hAnsi="Times New Roman"/>
          <w:color w:val="828282"/>
          <w:rtl/>
        </w:rPr>
        <w:t xml:space="preserve">יְהוָה֙ </w:t>
      </w:r>
      <w:r>
        <w:rPr>
          <w:color w:val="FF0000"/>
          <w:vertAlign w:val="superscript"/>
          <w:rtl/>
        </w:rPr>
        <w:t>109357</w:t>
      </w:r>
      <w:r>
        <w:rPr>
          <w:rFonts w:ascii="Times New Roman" w:hAnsi="Times New Roman"/>
          <w:color w:val="828282"/>
          <w:rtl/>
        </w:rPr>
        <w:t xml:space="preserve">עֲלֵיכֶ֔ם </w:t>
      </w:r>
    </w:p>
    <w:p>
      <w:pPr>
        <w:pStyle w:val="Hebrew"/>
      </w:pPr>
      <w:r>
        <w:rPr>
          <w:color w:val="828282"/>
        </w:rPr>
        <w:t xml:space="preserve">וְ֠הָיָה כַּאֲשֶׁר־שָׂ֨שׂ יְהוָ֜ה עֲלֵיכֶ֗ם לְהֵיטִ֣יב אֶתְכֶם֮ וּלְהַרְבֹּ֣ות אֶתְכֶם֒ כֵּ֣ן יָשִׂ֤ישׂ יְהוָה֙ עֲלֵיכֶ֔ם לְהַאֲבִ֥יד אֶתְכֶ֖ם וּלְהַשְׁמִ֣יד אֶתְכֶ֑ם וְנִסַּחְתֶּם֙ מֵעַ֣ל הָֽאֲדָמָ֔ה אֲשֶׁר־אַתָּ֥ה בָא־שָׁ֖מָּה לְרִשְׁתָּֽהּ׃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13396d3a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a880041b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6f26153a</w:t>
            </w:r>
          </w:p>
        </w:tc>
        <w:tc>
          <w:tcPr>
            <w:tcW w:type="auto" w:w="1728"/>
          </w:tcPr>
          <w:p>
            <w:r>
              <w:t>tense</w:t>
            </w:r>
          </w:p>
        </w:tc>
        <w:tc>
          <w:tcPr>
            <w:tcW w:type="auto" w:w="1728"/>
          </w:tcPr>
          <w:p>
            <w:r>
              <w:t>verb</w:t>
            </w:r>
          </w:p>
        </w:tc>
        <w:tc>
          <w:tcPr>
            <w:tcW w:type="auto" w:w="1728"/>
          </w:tcPr>
          <w:p>
            <w:r>
              <w:t xml:space="preserve">יָשִׂ֤ישׂ </w:t>
            </w:r>
          </w:p>
        </w:tc>
        <w:tc>
          <w:tcPr>
            <w:tcW w:type="auto" w:w="1728"/>
          </w:tcPr>
          <w:p>
            <w:r>
              <w:t>fut</w:t>
            </w:r>
          </w:p>
        </w:tc>
      </w:tr>
    </w:tbl>
    <w:p>
      <w:r>
        <w:br/>
      </w:r>
    </w:p>
    <w:p>
      <w:pPr>
        <w:pStyle w:val="Reference"/>
      </w:pPr>
      <w:hyperlink r:id="rId1566">
        <w:r>
          <w:rPr/>
          <w:t>Deuteronomy 28:67</w:t>
        </w:r>
      </w:hyperlink>
    </w:p>
    <w:p>
      <w:pPr>
        <w:pStyle w:val="Hebrew"/>
      </w:pPr>
      <w:r>
        <w:t xml:space="preserve">מִֽי־יִתֵּ֣ן בֹּ֑קֶר </w:t>
      </w:r>
    </w:p>
    <w:p>
      <w:pPr>
        <w:pStyle w:val="Hebrew"/>
      </w:pPr>
      <w:r>
        <w:rPr>
          <w:color w:val="FF0000"/>
          <w:vertAlign w:val="superscript"/>
          <w:rtl/>
        </w:rPr>
        <w:t>109464</w:t>
      </w:r>
      <w:r>
        <w:rPr>
          <w:rFonts w:ascii="Times New Roman" w:hAnsi="Times New Roman"/>
          <w:color w:val="828282"/>
          <w:rtl/>
        </w:rPr>
        <w:t>מִֽי־</w:t>
      </w:r>
      <w:r>
        <w:rPr>
          <w:color w:val="FF0000"/>
          <w:vertAlign w:val="superscript"/>
          <w:rtl/>
        </w:rPr>
        <w:t>109465</w:t>
      </w:r>
      <w:r>
        <w:rPr>
          <w:rFonts w:ascii="Times New Roman" w:hAnsi="Times New Roman"/>
          <w:color w:val="828282"/>
          <w:rtl/>
        </w:rPr>
        <w:t xml:space="preserve">יִתֵּ֣ן </w:t>
      </w:r>
      <w:r>
        <w:rPr>
          <w:color w:val="FF0000"/>
          <w:vertAlign w:val="superscript"/>
          <w:rtl/>
        </w:rPr>
        <w:t>109466</w:t>
      </w:r>
      <w:r>
        <w:rPr>
          <w:rFonts w:ascii="Times New Roman" w:hAnsi="Times New Roman"/>
          <w:color w:val="828282"/>
          <w:rtl/>
        </w:rPr>
        <w:t xml:space="preserve">בֹּ֑קֶר </w:t>
      </w:r>
    </w:p>
    <w:p>
      <w:pPr>
        <w:pStyle w:val="Hebrew"/>
      </w:pPr>
      <w:r>
        <w:rPr>
          <w:color w:val="828282"/>
        </w:rPr>
        <w:t xml:space="preserve">בַּבֹּ֤קֶר תֹּאמַר֙ מִֽי־יִתֵּ֣ן עֶ֔רֶב וּבָעֶ֥רֶב תֹּאמַ֖ר מִֽי־יִתֵּ֣ן בֹּ֑קֶר מִפַּ֤חַד לְבָֽבְךָ֙ אֲשֶׁ֣ר תִּפְחָ֔ד וּמִמַּרְאֵ֥ה עֵינֶ֖יךָ אֲשֶׁ֥ר תִּרְאֶֽה׃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6d0874ec</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90acdc5f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cb8ed5eb</w:t>
            </w:r>
          </w:p>
        </w:tc>
        <w:tc>
          <w:tcPr>
            <w:tcW w:type="auto" w:w="1728"/>
          </w:tcPr>
          <w:p>
            <w:r>
              <w:t>tense</w:t>
            </w:r>
          </w:p>
        </w:tc>
        <w:tc>
          <w:tcPr>
            <w:tcW w:type="auto" w:w="1728"/>
          </w:tcPr>
          <w:p>
            <w:r>
              <w:t>verb</w:t>
            </w:r>
          </w:p>
        </w:tc>
        <w:tc>
          <w:tcPr>
            <w:tcW w:type="auto" w:w="1728"/>
          </w:tcPr>
          <w:p>
            <w:r>
              <w:t xml:space="preserve">יִתֵּ֣ן </w:t>
            </w:r>
          </w:p>
        </w:tc>
        <w:tc>
          <w:tcPr>
            <w:tcW w:type="auto" w:w="1728"/>
          </w:tcPr>
          <w:p>
            <w:r/>
          </w:p>
        </w:tc>
      </w:tr>
    </w:tbl>
    <w:p>
      <w:r>
        <w:br/>
      </w:r>
    </w:p>
    <w:p>
      <w:pPr>
        <w:pStyle w:val="Reference"/>
      </w:pPr>
      <w:hyperlink r:id="rId1567">
        <w:r>
          <w:rPr/>
          <w:t>Deuteronomy 29:1</w:t>
        </w:r>
      </w:hyperlink>
    </w:p>
    <w:p>
      <w:pPr>
        <w:pStyle w:val="Hebrew"/>
      </w:pPr>
      <w:r>
        <w:t xml:space="preserve">וַיֹּ֣אמֶר אֲלֵהֶ֑ם </w:t>
      </w:r>
    </w:p>
    <w:p>
      <w:pPr>
        <w:pStyle w:val="Hebrew"/>
      </w:pPr>
      <w:r>
        <w:rPr>
          <w:color w:val="FF0000"/>
          <w:vertAlign w:val="superscript"/>
          <w:rtl/>
        </w:rPr>
        <w:t>109541</w:t>
      </w:r>
      <w:r>
        <w:rPr>
          <w:rFonts w:ascii="Times New Roman" w:hAnsi="Times New Roman"/>
          <w:color w:val="828282"/>
          <w:rtl/>
        </w:rPr>
        <w:t>וַ</w:t>
      </w:r>
      <w:r>
        <w:rPr>
          <w:color w:val="FF0000"/>
          <w:vertAlign w:val="superscript"/>
          <w:rtl/>
        </w:rPr>
        <w:t>109542</w:t>
      </w:r>
      <w:r>
        <w:rPr>
          <w:rFonts w:ascii="Times New Roman" w:hAnsi="Times New Roman"/>
          <w:color w:val="828282"/>
          <w:rtl/>
        </w:rPr>
        <w:t xml:space="preserve">יֹּ֣אמֶר </w:t>
      </w:r>
      <w:r>
        <w:rPr>
          <w:color w:val="FF0000"/>
          <w:vertAlign w:val="superscript"/>
          <w:rtl/>
        </w:rPr>
        <w:t>109543</w:t>
      </w:r>
      <w:r>
        <w:rPr>
          <w:rFonts w:ascii="Times New Roman" w:hAnsi="Times New Roman"/>
          <w:color w:val="828282"/>
          <w:rtl/>
        </w:rPr>
        <w:t xml:space="preserve">אֲלֵהֶ֑ם </w:t>
      </w:r>
    </w:p>
    <w:p>
      <w:pPr>
        <w:pStyle w:val="Hebrew"/>
      </w:pPr>
      <w:r>
        <w:rPr>
          <w:color w:val="828282"/>
        </w:rPr>
        <w:t xml:space="preserve">וַיִּקְרָ֥א מֹשֶׁ֛ה אֶל־כָּל־יִשְׂרָאֵ֖ל וַיֹּ֣אמֶר אֲלֵהֶ֑ם אַתֶּ֣ם רְאִיתֶ֗ם אֵ֣ת כָּל־אֲשֶׁר֩ עָשָׂ֨ה יְהוָ֤ה לְעֵֽינֵיכֶם֙ בְּאֶ֣רֶץ מִצְרַ֔יִם לְפַרְעֹ֥ה וּלְכָל־עֲבָדָ֖יו וּלְכָל־אַרְצֹֽו׃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07d8431e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0d6869ec</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054a10af</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568">
        <w:r>
          <w:rPr/>
          <w:t>Deuteronomy 29:8</w:t>
        </w:r>
      </w:hyperlink>
    </w:p>
    <w:p>
      <w:pPr>
        <w:pStyle w:val="Hebrew"/>
      </w:pPr>
      <w:r>
        <w:t xml:space="preserve">וּשְׁמַרְתֶּ֗ם אֶת־דִּבְרֵי֙ הַבְּרִ֣ית הַזֹּ֔את </w:t>
      </w:r>
    </w:p>
    <w:p>
      <w:pPr>
        <w:pStyle w:val="Hebrew"/>
      </w:pPr>
      <w:r>
        <w:rPr>
          <w:color w:val="FF0000"/>
          <w:vertAlign w:val="superscript"/>
          <w:rtl/>
        </w:rPr>
        <w:t>109683</w:t>
      </w:r>
      <w:r>
        <w:rPr>
          <w:rFonts w:ascii="Times New Roman" w:hAnsi="Times New Roman"/>
          <w:color w:val="828282"/>
          <w:rtl/>
        </w:rPr>
        <w:t>וּ</w:t>
      </w:r>
      <w:r>
        <w:rPr>
          <w:color w:val="FF0000"/>
          <w:vertAlign w:val="superscript"/>
          <w:rtl/>
        </w:rPr>
        <w:t>109684</w:t>
      </w:r>
      <w:r>
        <w:rPr>
          <w:rFonts w:ascii="Times New Roman" w:hAnsi="Times New Roman"/>
          <w:color w:val="828282"/>
          <w:rtl/>
        </w:rPr>
        <w:t xml:space="preserve">שְׁמַרְתֶּ֗ם </w:t>
      </w:r>
      <w:r>
        <w:rPr>
          <w:color w:val="FF0000"/>
          <w:vertAlign w:val="superscript"/>
          <w:rtl/>
        </w:rPr>
        <w:t>109685</w:t>
      </w:r>
      <w:r>
        <w:rPr>
          <w:rFonts w:ascii="Times New Roman" w:hAnsi="Times New Roman"/>
          <w:color w:val="828282"/>
          <w:rtl/>
        </w:rPr>
        <w:t>אֶת־</w:t>
      </w:r>
      <w:r>
        <w:rPr>
          <w:color w:val="FF0000"/>
          <w:vertAlign w:val="superscript"/>
          <w:rtl/>
        </w:rPr>
        <w:t>109686</w:t>
      </w:r>
      <w:r>
        <w:rPr>
          <w:rFonts w:ascii="Times New Roman" w:hAnsi="Times New Roman"/>
          <w:color w:val="828282"/>
          <w:rtl/>
        </w:rPr>
        <w:t xml:space="preserve">דִּבְרֵי֙ </w:t>
      </w:r>
      <w:r>
        <w:rPr>
          <w:color w:val="FF0000"/>
          <w:vertAlign w:val="superscript"/>
          <w:rtl/>
        </w:rPr>
        <w:t>109687</w:t>
      </w:r>
      <w:r>
        <w:rPr>
          <w:rFonts w:ascii="Times New Roman" w:hAnsi="Times New Roman"/>
          <w:color w:val="828282"/>
          <w:rtl/>
        </w:rPr>
        <w:t>הַ</w:t>
      </w:r>
      <w:r>
        <w:rPr>
          <w:color w:val="FF0000"/>
          <w:vertAlign w:val="superscript"/>
          <w:rtl/>
        </w:rPr>
        <w:t>109688</w:t>
      </w:r>
      <w:r>
        <w:rPr>
          <w:rFonts w:ascii="Times New Roman" w:hAnsi="Times New Roman"/>
          <w:color w:val="828282"/>
          <w:rtl/>
        </w:rPr>
        <w:t xml:space="preserve">בְּרִ֣ית </w:t>
      </w:r>
      <w:r>
        <w:rPr>
          <w:color w:val="FF0000"/>
          <w:vertAlign w:val="superscript"/>
          <w:rtl/>
        </w:rPr>
        <w:t>109689</w:t>
      </w:r>
      <w:r>
        <w:rPr>
          <w:rFonts w:ascii="Times New Roman" w:hAnsi="Times New Roman"/>
          <w:color w:val="828282"/>
          <w:rtl/>
        </w:rPr>
        <w:t>הַ</w:t>
      </w:r>
      <w:r>
        <w:rPr>
          <w:color w:val="FF0000"/>
          <w:vertAlign w:val="superscript"/>
          <w:rtl/>
        </w:rPr>
        <w:t>109690</w:t>
      </w:r>
      <w:r>
        <w:rPr>
          <w:rFonts w:ascii="Times New Roman" w:hAnsi="Times New Roman"/>
          <w:color w:val="828282"/>
          <w:rtl/>
        </w:rPr>
        <w:t xml:space="preserve">זֹּ֔את </w:t>
      </w:r>
    </w:p>
    <w:p>
      <w:pPr>
        <w:pStyle w:val="Hebrew"/>
      </w:pPr>
      <w:r>
        <w:rPr>
          <w:color w:val="828282"/>
        </w:rPr>
        <w:t xml:space="preserve">וּשְׁמַרְתֶּ֗ם אֶת־דִּבְרֵי֙ הַבְּרִ֣ית הַזֹּ֔את וַעֲשִׂיתֶ֖ם אֹתָ֑ם לְמַ֣עַן תַּשְׂכִּ֔ילוּ אֵ֖ת כָּל־אֲשֶׁ֥ר תַּעֲשֽׂוּן׃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b55807e8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a9116dac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fda34722</w:t>
            </w:r>
          </w:p>
        </w:tc>
        <w:tc>
          <w:tcPr>
            <w:tcW w:type="auto" w:w="1728"/>
          </w:tcPr>
          <w:p>
            <w:r>
              <w:t>tense</w:t>
            </w:r>
          </w:p>
        </w:tc>
        <w:tc>
          <w:tcPr>
            <w:tcW w:type="auto" w:w="1728"/>
          </w:tcPr>
          <w:p>
            <w:r>
              <w:t>verb</w:t>
            </w:r>
          </w:p>
        </w:tc>
        <w:tc>
          <w:tcPr>
            <w:tcW w:type="auto" w:w="1728"/>
          </w:tcPr>
          <w:p>
            <w:r>
              <w:t xml:space="preserve">שְׁמַרְתֶּ֗ם </w:t>
            </w:r>
          </w:p>
        </w:tc>
        <w:tc>
          <w:tcPr>
            <w:tcW w:type="auto" w:w="1728"/>
          </w:tcPr>
          <w:p>
            <w:r/>
          </w:p>
        </w:tc>
      </w:tr>
    </w:tbl>
    <w:p>
      <w:r>
        <w:br/>
      </w:r>
    </w:p>
    <w:p>
      <w:pPr>
        <w:pStyle w:val="Reference"/>
      </w:pPr>
      <w:hyperlink r:id="rId1568">
        <w:r>
          <w:rPr/>
          <w:t>Deuteronomy 29:8</w:t>
        </w:r>
      </w:hyperlink>
    </w:p>
    <w:p>
      <w:pPr>
        <w:pStyle w:val="Hebrew"/>
      </w:pPr>
      <w:r>
        <w:t xml:space="preserve">וַעֲשִׂיתֶ֖ם אֹתָ֑ם </w:t>
      </w:r>
    </w:p>
    <w:p>
      <w:pPr>
        <w:pStyle w:val="Hebrew"/>
      </w:pPr>
      <w:r>
        <w:rPr>
          <w:color w:val="FF0000"/>
          <w:vertAlign w:val="superscript"/>
          <w:rtl/>
        </w:rPr>
        <w:t>109691</w:t>
      </w:r>
      <w:r>
        <w:rPr>
          <w:rFonts w:ascii="Times New Roman" w:hAnsi="Times New Roman"/>
          <w:color w:val="828282"/>
          <w:rtl/>
        </w:rPr>
        <w:t>וַ</w:t>
      </w:r>
      <w:r>
        <w:rPr>
          <w:color w:val="FF0000"/>
          <w:vertAlign w:val="superscript"/>
          <w:rtl/>
        </w:rPr>
        <w:t>109692</w:t>
      </w:r>
      <w:r>
        <w:rPr>
          <w:rFonts w:ascii="Times New Roman" w:hAnsi="Times New Roman"/>
          <w:color w:val="828282"/>
          <w:rtl/>
        </w:rPr>
        <w:t xml:space="preserve">עֲשִׂיתֶ֖ם </w:t>
      </w:r>
      <w:r>
        <w:rPr>
          <w:color w:val="FF0000"/>
          <w:vertAlign w:val="superscript"/>
          <w:rtl/>
        </w:rPr>
        <w:t>109693</w:t>
      </w:r>
      <w:r>
        <w:rPr>
          <w:rFonts w:ascii="Times New Roman" w:hAnsi="Times New Roman"/>
          <w:color w:val="828282"/>
          <w:rtl/>
        </w:rPr>
        <w:t xml:space="preserve">אֹתָ֑ם </w:t>
      </w:r>
    </w:p>
    <w:p>
      <w:pPr>
        <w:pStyle w:val="Hebrew"/>
      </w:pPr>
      <w:r>
        <w:rPr>
          <w:color w:val="828282"/>
        </w:rPr>
        <w:t xml:space="preserve">וּשְׁמַרְתֶּ֗ם אֶת־דִּבְרֵי֙ הַבְּרִ֣ית הַזֹּ֔את וַעֲשִׂיתֶ֖ם אֹתָ֑ם לְמַ֣עַן תַּשְׂכִּ֔ילוּ אֵ֖ת כָּל־אֲשֶׁ֥ר תַּעֲשֽׂוּן׃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fa2ee1d4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500fc8c1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aee952df</w:t>
            </w:r>
          </w:p>
        </w:tc>
        <w:tc>
          <w:tcPr>
            <w:tcW w:type="auto" w:w="1728"/>
          </w:tcPr>
          <w:p>
            <w:r>
              <w:t>tense</w:t>
            </w:r>
          </w:p>
        </w:tc>
        <w:tc>
          <w:tcPr>
            <w:tcW w:type="auto" w:w="1728"/>
          </w:tcPr>
          <w:p>
            <w:r>
              <w:t>verb</w:t>
            </w:r>
          </w:p>
        </w:tc>
        <w:tc>
          <w:tcPr>
            <w:tcW w:type="auto" w:w="1728"/>
          </w:tcPr>
          <w:p>
            <w:r>
              <w:t xml:space="preserve">עֲשִׂיתֶ֖ם </w:t>
            </w:r>
          </w:p>
        </w:tc>
        <w:tc>
          <w:tcPr>
            <w:tcW w:type="auto" w:w="1728"/>
          </w:tcPr>
          <w:p>
            <w:r/>
          </w:p>
        </w:tc>
      </w:tr>
    </w:tbl>
    <w:p>
      <w:r>
        <w:br/>
      </w:r>
    </w:p>
    <w:p>
      <w:pPr>
        <w:pStyle w:val="Reference"/>
      </w:pPr>
      <w:hyperlink r:id="rId1569">
        <w:r>
          <w:rPr/>
          <w:t>Deuteronomy 30:8</w:t>
        </w:r>
      </w:hyperlink>
    </w:p>
    <w:p>
      <w:pPr>
        <w:pStyle w:val="Hebrew"/>
      </w:pPr>
      <w:r>
        <w:t xml:space="preserve">וְעָשִׂ֨יתָ֙ אֶת־כָּל־מִצְוֹתָ֔יו </w:t>
      </w:r>
    </w:p>
    <w:p>
      <w:pPr>
        <w:pStyle w:val="Hebrew"/>
      </w:pPr>
      <w:r>
        <w:rPr>
          <w:color w:val="FF0000"/>
          <w:vertAlign w:val="superscript"/>
          <w:rtl/>
        </w:rPr>
        <w:t>110339</w:t>
      </w:r>
      <w:r>
        <w:rPr>
          <w:rFonts w:ascii="Times New Roman" w:hAnsi="Times New Roman"/>
          <w:color w:val="828282"/>
          <w:rtl/>
        </w:rPr>
        <w:t>וְ</w:t>
      </w:r>
      <w:r>
        <w:rPr>
          <w:color w:val="FF0000"/>
          <w:vertAlign w:val="superscript"/>
          <w:rtl/>
        </w:rPr>
        <w:t>110340</w:t>
      </w:r>
      <w:r>
        <w:rPr>
          <w:rFonts w:ascii="Times New Roman" w:hAnsi="Times New Roman"/>
          <w:color w:val="828282"/>
          <w:rtl/>
        </w:rPr>
        <w:t xml:space="preserve">עָשִׂ֨יתָ֙ </w:t>
      </w:r>
      <w:r>
        <w:rPr>
          <w:color w:val="FF0000"/>
          <w:vertAlign w:val="superscript"/>
          <w:rtl/>
        </w:rPr>
        <w:t>110341</w:t>
      </w:r>
      <w:r>
        <w:rPr>
          <w:rFonts w:ascii="Times New Roman" w:hAnsi="Times New Roman"/>
          <w:color w:val="828282"/>
          <w:rtl/>
        </w:rPr>
        <w:t>אֶת־</w:t>
      </w:r>
      <w:r>
        <w:rPr>
          <w:color w:val="FF0000"/>
          <w:vertAlign w:val="superscript"/>
          <w:rtl/>
        </w:rPr>
        <w:t>110342</w:t>
      </w:r>
      <w:r>
        <w:rPr>
          <w:rFonts w:ascii="Times New Roman" w:hAnsi="Times New Roman"/>
          <w:color w:val="828282"/>
          <w:rtl/>
        </w:rPr>
        <w:t>כָּל־</w:t>
      </w:r>
      <w:r>
        <w:rPr>
          <w:color w:val="FF0000"/>
          <w:vertAlign w:val="superscript"/>
          <w:rtl/>
        </w:rPr>
        <w:t>110343</w:t>
      </w:r>
      <w:r>
        <w:rPr>
          <w:rFonts w:ascii="Times New Roman" w:hAnsi="Times New Roman"/>
          <w:color w:val="828282"/>
          <w:rtl/>
        </w:rPr>
        <w:t xml:space="preserve">מִצְוֹתָ֔יו </w:t>
      </w:r>
    </w:p>
    <w:p>
      <w:pPr>
        <w:pStyle w:val="Hebrew"/>
      </w:pPr>
      <w:r>
        <w:rPr>
          <w:color w:val="828282"/>
        </w:rPr>
        <w:t xml:space="preserve">וְאַתָּ֣ה תָשׁ֔וּב וְשָׁמַעְתָּ֖ בְּקֹ֣ול יְהוָ֑ה וְעָשִׂ֨יתָ֙ אֶת־כָּל־מִצְוֹתָ֔יו אֲשֶׁ֛ר אָנֹכִ֥י מְצַוְּךָ֖ הַיֹּֽום׃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9a9cd9cf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250b2a6a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25d927c7</w:t>
            </w:r>
          </w:p>
        </w:tc>
        <w:tc>
          <w:tcPr>
            <w:tcW w:type="auto" w:w="1728"/>
          </w:tcPr>
          <w:p>
            <w:r>
              <w:t>tense</w:t>
            </w:r>
          </w:p>
        </w:tc>
        <w:tc>
          <w:tcPr>
            <w:tcW w:type="auto" w:w="1728"/>
          </w:tcPr>
          <w:p>
            <w:r>
              <w:t>verb</w:t>
            </w:r>
          </w:p>
        </w:tc>
        <w:tc>
          <w:tcPr>
            <w:tcW w:type="auto" w:w="1728"/>
          </w:tcPr>
          <w:p>
            <w:r>
              <w:t xml:space="preserve">עָשִׂ֨יתָ֙ </w:t>
            </w:r>
          </w:p>
        </w:tc>
        <w:tc>
          <w:tcPr>
            <w:tcW w:type="auto" w:w="1728"/>
          </w:tcPr>
          <w:p>
            <w:r>
              <w:t>mod</w:t>
            </w:r>
          </w:p>
        </w:tc>
      </w:tr>
    </w:tbl>
    <w:p>
      <w:r>
        <w:br/>
      </w:r>
    </w:p>
    <w:p>
      <w:pPr>
        <w:pStyle w:val="Reference"/>
      </w:pPr>
      <w:hyperlink r:id="rId1570">
        <w:r>
          <w:rPr/>
          <w:t>Deuteronomy 30:11</w:t>
        </w:r>
      </w:hyperlink>
    </w:p>
    <w:p>
      <w:pPr>
        <w:pStyle w:val="Hebrew"/>
      </w:pPr>
      <w:r>
        <w:t xml:space="preserve">לֹֽא־נִפְלֵ֥את הִוא֙ מִמְּךָ֔ </w:t>
      </w:r>
    </w:p>
    <w:p>
      <w:pPr>
        <w:pStyle w:val="Hebrew"/>
      </w:pPr>
      <w:r>
        <w:rPr>
          <w:color w:val="FF0000"/>
          <w:vertAlign w:val="superscript"/>
          <w:rtl/>
        </w:rPr>
        <w:t>110424</w:t>
      </w:r>
      <w:r>
        <w:rPr>
          <w:rFonts w:ascii="Times New Roman" w:hAnsi="Times New Roman"/>
          <w:color w:val="828282"/>
          <w:rtl/>
        </w:rPr>
        <w:t>לֹֽא־</w:t>
      </w:r>
      <w:r>
        <w:rPr>
          <w:color w:val="FF0000"/>
          <w:vertAlign w:val="superscript"/>
          <w:rtl/>
        </w:rPr>
        <w:t>110425</w:t>
      </w:r>
      <w:r>
        <w:rPr>
          <w:rFonts w:ascii="Times New Roman" w:hAnsi="Times New Roman"/>
          <w:color w:val="828282"/>
          <w:rtl/>
        </w:rPr>
        <w:t xml:space="preserve">נִפְלֵ֥את </w:t>
      </w:r>
      <w:r>
        <w:rPr>
          <w:color w:val="FF0000"/>
          <w:vertAlign w:val="superscript"/>
          <w:rtl/>
        </w:rPr>
        <w:t>110426</w:t>
      </w:r>
      <w:r>
        <w:rPr>
          <w:rFonts w:ascii="Times New Roman" w:hAnsi="Times New Roman"/>
          <w:color w:val="828282"/>
          <w:rtl/>
        </w:rPr>
        <w:t xml:space="preserve">הִוא֙ </w:t>
      </w:r>
      <w:r>
        <w:rPr>
          <w:color w:val="FF0000"/>
          <w:vertAlign w:val="superscript"/>
          <w:rtl/>
        </w:rPr>
        <w:t>110427</w:t>
      </w:r>
      <w:r>
        <w:rPr>
          <w:rFonts w:ascii="Times New Roman" w:hAnsi="Times New Roman"/>
          <w:color w:val="828282"/>
          <w:rtl/>
        </w:rPr>
        <w:t xml:space="preserve">מִמְּךָ֔ </w:t>
      </w:r>
    </w:p>
    <w:p>
      <w:pPr>
        <w:pStyle w:val="Hebrew"/>
      </w:pPr>
      <w:r>
        <w:rPr>
          <w:color w:val="828282"/>
        </w:rPr>
        <w:t xml:space="preserve">כִּ֚י הַמִּצְוָ֣ה הַזֹּ֔את אֲשֶׁ֛ר אָנֹכִ֥י מְצַוְּךָ֖ הַיֹּ֑ום לֹֽא־נִפְלֵ֥את הִוא֙ מִמְּךָ֔ וְלֹ֥א רְחֹקָ֖ה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151e25d7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3d0a064e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18572bbf</w:t>
            </w:r>
          </w:p>
        </w:tc>
        <w:tc>
          <w:tcPr>
            <w:tcW w:type="auto" w:w="1728"/>
          </w:tcPr>
          <w:p>
            <w:r>
              <w:t>tense</w:t>
            </w:r>
          </w:p>
        </w:tc>
        <w:tc>
          <w:tcPr>
            <w:tcW w:type="auto" w:w="1728"/>
          </w:tcPr>
          <w:p>
            <w:r>
              <w:t>verb</w:t>
            </w:r>
          </w:p>
        </w:tc>
        <w:tc>
          <w:tcPr>
            <w:tcW w:type="auto" w:w="1728"/>
          </w:tcPr>
          <w:p>
            <w:r>
              <w:t xml:space="preserve">נִפְלֵ֥את </w:t>
            </w:r>
          </w:p>
        </w:tc>
        <w:tc>
          <w:tcPr>
            <w:tcW w:type="auto" w:w="1728"/>
          </w:tcPr>
          <w:p>
            <w:r>
              <w:t>pres</w:t>
            </w:r>
          </w:p>
        </w:tc>
      </w:tr>
    </w:tbl>
    <w:p>
      <w:r>
        <w:br/>
      </w:r>
    </w:p>
    <w:p>
      <w:pPr>
        <w:pStyle w:val="Reference"/>
      </w:pPr>
      <w:hyperlink r:id="rId1571">
        <w:r>
          <w:rPr/>
          <w:t>Deuteronomy 30:12</w:t>
        </w:r>
      </w:hyperlink>
    </w:p>
    <w:p>
      <w:pPr>
        <w:pStyle w:val="Hebrew"/>
      </w:pPr>
      <w:r>
        <w:t xml:space="preserve">מִ֣י יַעֲלֶה־לָּ֤נוּ הַשָּׁמַ֨יְמָה֙ </w:t>
      </w:r>
    </w:p>
    <w:p>
      <w:pPr>
        <w:pStyle w:val="Hebrew"/>
      </w:pPr>
      <w:r>
        <w:rPr>
          <w:color w:val="FF0000"/>
          <w:vertAlign w:val="superscript"/>
          <w:rtl/>
        </w:rPr>
        <w:t>110439</w:t>
      </w:r>
      <w:r>
        <w:rPr>
          <w:rFonts w:ascii="Times New Roman" w:hAnsi="Times New Roman"/>
          <w:color w:val="828282"/>
          <w:rtl/>
        </w:rPr>
        <w:t xml:space="preserve">מִ֣י </w:t>
      </w:r>
      <w:r>
        <w:rPr>
          <w:color w:val="FF0000"/>
          <w:vertAlign w:val="superscript"/>
          <w:rtl/>
        </w:rPr>
        <w:t>110440</w:t>
      </w:r>
      <w:r>
        <w:rPr>
          <w:rFonts w:ascii="Times New Roman" w:hAnsi="Times New Roman"/>
          <w:color w:val="828282"/>
          <w:rtl/>
        </w:rPr>
        <w:t>יַעֲלֶה־</w:t>
      </w:r>
      <w:r>
        <w:rPr>
          <w:color w:val="FF0000"/>
          <w:vertAlign w:val="superscript"/>
          <w:rtl/>
        </w:rPr>
        <w:t>110441</w:t>
      </w:r>
      <w:r>
        <w:rPr>
          <w:rFonts w:ascii="Times New Roman" w:hAnsi="Times New Roman"/>
          <w:color w:val="828282"/>
          <w:rtl/>
        </w:rPr>
        <w:t xml:space="preserve">לָּ֤נוּ </w:t>
      </w:r>
      <w:r>
        <w:rPr>
          <w:color w:val="FF0000"/>
          <w:vertAlign w:val="superscript"/>
          <w:rtl/>
        </w:rPr>
        <w:t>110442</w:t>
      </w:r>
      <w:r>
        <w:rPr>
          <w:rFonts w:ascii="Times New Roman" w:hAnsi="Times New Roman"/>
          <w:color w:val="828282"/>
          <w:rtl/>
        </w:rPr>
        <w:t>הַ</w:t>
      </w:r>
      <w:r>
        <w:rPr>
          <w:color w:val="FF0000"/>
          <w:vertAlign w:val="superscript"/>
          <w:rtl/>
        </w:rPr>
        <w:t>110443</w:t>
      </w:r>
      <w:r>
        <w:rPr>
          <w:rFonts w:ascii="Times New Roman" w:hAnsi="Times New Roman"/>
          <w:color w:val="828282"/>
          <w:rtl/>
        </w:rPr>
        <w:t xml:space="preserve">שָּׁמַ֨יְמָה֙ </w:t>
      </w:r>
    </w:p>
    <w:p>
      <w:pPr>
        <w:pStyle w:val="Hebrew"/>
      </w:pPr>
      <w:r>
        <w:rPr>
          <w:color w:val="828282"/>
        </w:rPr>
        <w:t xml:space="preserve">לֹ֥א בַשָּׁמַ֖יִם הִ֑וא לֵאמֹ֗ר מִ֣י יַעֲלֶה־לָּ֤נוּ הַשָּׁמַ֨יְמָה֙ וְיִקָּחֶ֣הָ לָּ֔נוּ וְיַשְׁמִעֵ֥נוּ אֹתָ֖הּ וְנַעֲשֶֽׂנָּה׃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7186866f</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05fe12ab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7eebb3a1</w:t>
            </w:r>
          </w:p>
        </w:tc>
        <w:tc>
          <w:tcPr>
            <w:tcW w:type="auto" w:w="1728"/>
          </w:tcPr>
          <w:p>
            <w:r>
              <w:t>tense</w:t>
            </w:r>
          </w:p>
        </w:tc>
        <w:tc>
          <w:tcPr>
            <w:tcW w:type="auto" w:w="1728"/>
          </w:tcPr>
          <w:p>
            <w:r>
              <w:t>verb</w:t>
            </w:r>
          </w:p>
        </w:tc>
        <w:tc>
          <w:tcPr>
            <w:tcW w:type="auto" w:w="1728"/>
          </w:tcPr>
          <w:p>
            <w:r>
              <w:t>יַעֲלֶה־</w:t>
            </w:r>
          </w:p>
        </w:tc>
        <w:tc>
          <w:tcPr>
            <w:tcW w:type="auto" w:w="1728"/>
          </w:tcPr>
          <w:p>
            <w:r>
              <w:t>fut</w:t>
            </w:r>
          </w:p>
        </w:tc>
      </w:tr>
    </w:tbl>
    <w:p>
      <w:r>
        <w:br/>
      </w:r>
    </w:p>
    <w:p>
      <w:pPr>
        <w:pStyle w:val="Reference"/>
      </w:pPr>
      <w:hyperlink r:id="rId1571">
        <w:r>
          <w:rPr/>
          <w:t>Deuteronomy 30:12</w:t>
        </w:r>
      </w:hyperlink>
    </w:p>
    <w:p>
      <w:pPr>
        <w:pStyle w:val="Hebrew"/>
      </w:pPr>
      <w:r>
        <w:t xml:space="preserve">וְנַעֲשֶֽׂנָּה׃ </w:t>
      </w:r>
    </w:p>
    <w:p>
      <w:pPr>
        <w:pStyle w:val="Hebrew"/>
      </w:pPr>
      <w:r>
        <w:rPr>
          <w:color w:val="FF0000"/>
          <w:vertAlign w:val="superscript"/>
          <w:rtl/>
        </w:rPr>
        <w:t>110450</w:t>
      </w:r>
      <w:r>
        <w:rPr>
          <w:rFonts w:ascii="Times New Roman" w:hAnsi="Times New Roman"/>
          <w:color w:val="828282"/>
          <w:rtl/>
        </w:rPr>
        <w:t>וְ</w:t>
      </w:r>
      <w:r>
        <w:rPr>
          <w:color w:val="FF0000"/>
          <w:vertAlign w:val="superscript"/>
          <w:rtl/>
        </w:rPr>
        <w:t>110451</w:t>
      </w:r>
      <w:r>
        <w:rPr>
          <w:rFonts w:ascii="Times New Roman" w:hAnsi="Times New Roman"/>
          <w:color w:val="828282"/>
          <w:rtl/>
        </w:rPr>
        <w:t xml:space="preserve">נַעֲשֶֽׂנָּה׃ </w:t>
      </w:r>
    </w:p>
    <w:p>
      <w:pPr>
        <w:pStyle w:val="Hebrew"/>
      </w:pPr>
      <w:r>
        <w:rPr>
          <w:color w:val="828282"/>
        </w:rPr>
        <w:t xml:space="preserve">לֹ֥א בַשָּׁמַ֖יִם הִ֑וא לֵאמֹ֗ר מִ֣י יַעֲלֶה־לָּ֤נוּ הַשָּׁמַ֨יְמָה֙ וְיִקָּחֶ֣הָ לָּ֔נוּ וְיַשְׁמִעֵ֥נוּ אֹתָ֖הּ וְנַעֲשֶֽׂנָּה׃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5b012b99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0a9edb45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755c7cab</w:t>
            </w:r>
          </w:p>
        </w:tc>
        <w:tc>
          <w:tcPr>
            <w:tcW w:type="auto" w:w="1728"/>
          </w:tcPr>
          <w:p>
            <w:r>
              <w:t>tense</w:t>
            </w:r>
          </w:p>
        </w:tc>
        <w:tc>
          <w:tcPr>
            <w:tcW w:type="auto" w:w="1728"/>
          </w:tcPr>
          <w:p>
            <w:r>
              <w:t>verb</w:t>
            </w:r>
          </w:p>
        </w:tc>
        <w:tc>
          <w:tcPr>
            <w:tcW w:type="auto" w:w="1728"/>
          </w:tcPr>
          <w:p>
            <w:r>
              <w:t xml:space="preserve">נַעֲשֶֽׂנָּה׃ </w:t>
            </w:r>
          </w:p>
        </w:tc>
        <w:tc>
          <w:tcPr>
            <w:tcW w:type="auto" w:w="1728"/>
          </w:tcPr>
          <w:p>
            <w:r>
              <w:t>mod</w:t>
            </w:r>
          </w:p>
        </w:tc>
      </w:tr>
    </w:tbl>
    <w:p>
      <w:r>
        <w:br/>
      </w:r>
    </w:p>
    <w:p>
      <w:pPr>
        <w:pStyle w:val="Reference"/>
      </w:pPr>
      <w:hyperlink r:id="rId1572">
        <w:r>
          <w:rPr/>
          <w:t>Deuteronomy 30:15</w:t>
        </w:r>
      </w:hyperlink>
    </w:p>
    <w:p>
      <w:pPr>
        <w:pStyle w:val="Hebrew"/>
      </w:pPr>
      <w:r>
        <w:t xml:space="preserve">רְאֵ֨ה </w:t>
      </w:r>
    </w:p>
    <w:p>
      <w:pPr>
        <w:pStyle w:val="Hebrew"/>
      </w:pPr>
      <w:r>
        <w:rPr>
          <w:color w:val="FF0000"/>
          <w:vertAlign w:val="superscript"/>
          <w:rtl/>
        </w:rPr>
        <w:t>110490</w:t>
      </w:r>
      <w:r>
        <w:rPr>
          <w:rFonts w:ascii="Times New Roman" w:hAnsi="Times New Roman"/>
          <w:color w:val="828282"/>
          <w:rtl/>
        </w:rPr>
        <w:t xml:space="preserve">רְאֵ֨ה </w:t>
      </w:r>
    </w:p>
    <w:p>
      <w:pPr>
        <w:pStyle w:val="Hebrew"/>
      </w:pPr>
      <w:r>
        <w:rPr>
          <w:color w:val="828282"/>
        </w:rPr>
        <w:t xml:space="preserve">רְאֵ֨ה נָתַ֤תִּי לְפָנֶ֨יךָ֙ הַיֹּ֔ום אֶת־הַֽחַיִּ֖ים וְאֶת־הַטֹּ֑וב וְאֶת־הַמָּ֖וֶת וְאֶת־הָרָֽע׃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324da534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3a636b42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5f158d13</w:t>
            </w:r>
          </w:p>
        </w:tc>
        <w:tc>
          <w:tcPr>
            <w:tcW w:type="auto" w:w="1728"/>
          </w:tcPr>
          <w:p>
            <w:r>
              <w:t>tense</w:t>
            </w:r>
          </w:p>
        </w:tc>
        <w:tc>
          <w:tcPr>
            <w:tcW w:type="auto" w:w="1728"/>
          </w:tcPr>
          <w:p>
            <w:r>
              <w:t>verb</w:t>
            </w:r>
          </w:p>
        </w:tc>
        <w:tc>
          <w:tcPr>
            <w:tcW w:type="auto" w:w="1728"/>
          </w:tcPr>
          <w:p>
            <w:r>
              <w:t xml:space="preserve">רְאֵ֨ה </w:t>
            </w:r>
          </w:p>
        </w:tc>
        <w:tc>
          <w:tcPr>
            <w:tcW w:type="auto" w:w="1728"/>
          </w:tcPr>
          <w:p>
            <w:r>
              <w:t>impv</w:t>
            </w:r>
          </w:p>
        </w:tc>
      </w:tr>
    </w:tbl>
    <w:p>
      <w:r>
        <w:br/>
      </w:r>
    </w:p>
    <w:p>
      <w:pPr>
        <w:pStyle w:val="Reference"/>
      </w:pPr>
      <w:hyperlink r:id="rId1573">
        <w:r>
          <w:rPr/>
          <w:t>Deuteronomy 30:16</w:t>
        </w:r>
      </w:hyperlink>
    </w:p>
    <w:p>
      <w:pPr>
        <w:pStyle w:val="Hebrew"/>
      </w:pPr>
      <w:r>
        <w:t xml:space="preserve">וּבֵֽרַכְךָ֙ יְהוָ֣ה אֱלֹהֶ֔יךָ בָּאָ֕רֶץ </w:t>
      </w:r>
    </w:p>
    <w:p>
      <w:pPr>
        <w:pStyle w:val="Hebrew"/>
      </w:pPr>
      <w:r>
        <w:rPr>
          <w:color w:val="FF0000"/>
          <w:vertAlign w:val="superscript"/>
          <w:rtl/>
        </w:rPr>
        <w:t>110537</w:t>
      </w:r>
      <w:r>
        <w:rPr>
          <w:rFonts w:ascii="Times New Roman" w:hAnsi="Times New Roman"/>
          <w:color w:val="828282"/>
          <w:rtl/>
        </w:rPr>
        <w:t>וּ</w:t>
      </w:r>
      <w:r>
        <w:rPr>
          <w:color w:val="FF0000"/>
          <w:vertAlign w:val="superscript"/>
          <w:rtl/>
        </w:rPr>
        <w:t>110538</w:t>
      </w:r>
      <w:r>
        <w:rPr>
          <w:rFonts w:ascii="Times New Roman" w:hAnsi="Times New Roman"/>
          <w:color w:val="828282"/>
          <w:rtl/>
        </w:rPr>
        <w:t xml:space="preserve">בֵֽרַכְךָ֙ </w:t>
      </w:r>
      <w:r>
        <w:rPr>
          <w:color w:val="FF0000"/>
          <w:vertAlign w:val="superscript"/>
          <w:rtl/>
        </w:rPr>
        <w:t>110539</w:t>
      </w:r>
      <w:r>
        <w:rPr>
          <w:rFonts w:ascii="Times New Roman" w:hAnsi="Times New Roman"/>
          <w:color w:val="828282"/>
          <w:rtl/>
        </w:rPr>
        <w:t xml:space="preserve">יְהוָ֣ה </w:t>
      </w:r>
      <w:r>
        <w:rPr>
          <w:color w:val="FF0000"/>
          <w:vertAlign w:val="superscript"/>
          <w:rtl/>
        </w:rPr>
        <w:t>110540</w:t>
      </w:r>
      <w:r>
        <w:rPr>
          <w:rFonts w:ascii="Times New Roman" w:hAnsi="Times New Roman"/>
          <w:color w:val="828282"/>
          <w:rtl/>
        </w:rPr>
        <w:t xml:space="preserve">אֱלֹהֶ֔יךָ </w:t>
      </w:r>
      <w:r>
        <w:rPr>
          <w:color w:val="FF0000"/>
          <w:vertAlign w:val="superscript"/>
          <w:rtl/>
        </w:rPr>
        <w:t>110541</w:t>
      </w:r>
      <w:r>
        <w:rPr>
          <w:rFonts w:ascii="Times New Roman" w:hAnsi="Times New Roman"/>
          <w:color w:val="828282"/>
          <w:rtl/>
        </w:rPr>
        <w:t>בָּ</w:t>
      </w:r>
      <w:r>
        <w:rPr>
          <w:color w:val="FF0000"/>
          <w:vertAlign w:val="superscript"/>
          <w:rtl/>
        </w:rPr>
        <w:t>110542</w:t>
      </w:r>
      <w:r>
        <w:rPr>
          <w:rFonts w:ascii="Times New Roman" w:hAnsi="Times New Roman"/>
          <w:color w:val="828282"/>
          <w:rtl/>
        </w:rPr>
      </w:r>
      <w:r>
        <w:rPr>
          <w:color w:val="FF0000"/>
          <w:vertAlign w:val="superscript"/>
          <w:rtl/>
        </w:rPr>
        <w:t>110543</w:t>
      </w:r>
      <w:r>
        <w:rPr>
          <w:rFonts w:ascii="Times New Roman" w:hAnsi="Times New Roman"/>
          <w:color w:val="828282"/>
          <w:rtl/>
        </w:rPr>
        <w:t xml:space="preserve">אָ֕רֶץ </w:t>
      </w:r>
    </w:p>
    <w:p>
      <w:pPr>
        <w:pStyle w:val="Hebrew"/>
      </w:pPr>
      <w:r>
        <w:rPr>
          <w:color w:val="828282"/>
        </w:rPr>
        <w:t xml:space="preserve">אֲשֶׁ֨ר אָנֹכִ֣י מְצַוְּךָ֮ הַיֹּום֒ לְאַהֲבָ֞ה אֶת־יְהוָ֤ה אֱלֹהֶ֨יךָ֙ לָלֶ֣כֶת בִּדְרָכָ֔יו וְלִשְׁמֹ֛ר מִצְוֹתָ֥יו וְחֻקֹּתָ֖יו וּמִשְׁפָּטָ֑יו וְחָיִ֣יתָ וְרָבִ֔יתָ וּבֵֽרַכְךָ֙ יְהוָ֣ה אֱלֹהֶ֔יךָ בָּאָ֕רֶץ אֲשֶׁר־אַתָּ֥ה בָא־שָׁ֖מָּה לְרִשְׁתָּֽהּ׃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4befbeee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a929d46b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4cebf7df</w:t>
            </w:r>
          </w:p>
        </w:tc>
        <w:tc>
          <w:tcPr>
            <w:tcW w:type="auto" w:w="1728"/>
          </w:tcPr>
          <w:p>
            <w:r>
              <w:t>tense</w:t>
            </w:r>
          </w:p>
        </w:tc>
        <w:tc>
          <w:tcPr>
            <w:tcW w:type="auto" w:w="1728"/>
          </w:tcPr>
          <w:p>
            <w:r>
              <w:t>verb</w:t>
            </w:r>
          </w:p>
        </w:tc>
        <w:tc>
          <w:tcPr>
            <w:tcW w:type="auto" w:w="1728"/>
          </w:tcPr>
          <w:p>
            <w:r>
              <w:t xml:space="preserve">בֵֽרַכְךָ֙ </w:t>
            </w:r>
          </w:p>
        </w:tc>
        <w:tc>
          <w:tcPr>
            <w:tcW w:type="auto" w:w="1728"/>
          </w:tcPr>
          <w:p>
            <w:r>
              <w:t>fut</w:t>
            </w:r>
          </w:p>
        </w:tc>
      </w:tr>
    </w:tbl>
    <w:p>
      <w:r>
        <w:br/>
      </w:r>
    </w:p>
    <w:p>
      <w:pPr>
        <w:pStyle w:val="Reference"/>
      </w:pPr>
      <w:hyperlink r:id="rId1574">
        <w:r>
          <w:rPr/>
          <w:t>Deuteronomy 31:7</w:t>
        </w:r>
      </w:hyperlink>
    </w:p>
    <w:p>
      <w:pPr>
        <w:pStyle w:val="Hebrew"/>
      </w:pPr>
      <w:r>
        <w:t xml:space="preserve">וְאַתָּ֖ה תַּנְחִילֶ֥נָּה אֹותָֽם׃ </w:t>
      </w:r>
    </w:p>
    <w:p>
      <w:pPr>
        <w:pStyle w:val="Hebrew"/>
      </w:pPr>
      <w:r>
        <w:rPr>
          <w:color w:val="FF0000"/>
          <w:vertAlign w:val="superscript"/>
          <w:rtl/>
        </w:rPr>
        <w:t>110825</w:t>
      </w:r>
      <w:r>
        <w:rPr>
          <w:rFonts w:ascii="Times New Roman" w:hAnsi="Times New Roman"/>
          <w:color w:val="828282"/>
          <w:rtl/>
        </w:rPr>
        <w:t>וְ</w:t>
      </w:r>
      <w:r>
        <w:rPr>
          <w:color w:val="FF0000"/>
          <w:vertAlign w:val="superscript"/>
          <w:rtl/>
        </w:rPr>
        <w:t>110826</w:t>
      </w:r>
      <w:r>
        <w:rPr>
          <w:rFonts w:ascii="Times New Roman" w:hAnsi="Times New Roman"/>
          <w:color w:val="828282"/>
          <w:rtl/>
        </w:rPr>
        <w:t xml:space="preserve">אַתָּ֖ה </w:t>
      </w:r>
      <w:r>
        <w:rPr>
          <w:color w:val="FF0000"/>
          <w:vertAlign w:val="superscript"/>
          <w:rtl/>
        </w:rPr>
        <w:t>110827</w:t>
      </w:r>
      <w:r>
        <w:rPr>
          <w:rFonts w:ascii="Times New Roman" w:hAnsi="Times New Roman"/>
          <w:color w:val="828282"/>
          <w:rtl/>
        </w:rPr>
        <w:t xml:space="preserve">תַּנְחִילֶ֥נָּה </w:t>
      </w:r>
      <w:r>
        <w:rPr>
          <w:color w:val="FF0000"/>
          <w:vertAlign w:val="superscript"/>
          <w:rtl/>
        </w:rPr>
        <w:t>110828</w:t>
      </w:r>
      <w:r>
        <w:rPr>
          <w:rFonts w:ascii="Times New Roman" w:hAnsi="Times New Roman"/>
          <w:color w:val="828282"/>
          <w:rtl/>
        </w:rPr>
        <w:t xml:space="preserve">אֹותָֽם׃ </w:t>
      </w:r>
    </w:p>
    <w:p>
      <w:pPr>
        <w:pStyle w:val="Hebrew"/>
      </w:pPr>
      <w:r>
        <w:rPr>
          <w:color w:val="828282"/>
        </w:rPr>
        <w:t xml:space="preserve">וַיִּקְרָ֨א מֹשֶׁ֜ה לִֽיהֹושֻׁ֗עַ וַיֹּ֨אמֶר אֵלָ֜יו לְעֵינֵ֣י כָל־יִשְׂרָאֵל֮ חֲזַ֣ק וֶאֱמָץ֒ כִּ֣י אַתָּ֗ה תָּבֹוא֙ אֶת־הָעָ֣ם הַזֶּ֔ה אֶל־הָאָ֕רֶץ אֲשֶׁ֨ר נִשְׁבַּ֧ע יְהוָ֛ה לַאֲבֹתָ֖ם לָתֵ֣ת לָהֶ֑ם וְאַתָּ֖ה תַּנְחִילֶ֥נָּה אֹותָֽם׃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db68d69e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e1cb027c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9d625396</w:t>
            </w:r>
          </w:p>
        </w:tc>
        <w:tc>
          <w:tcPr>
            <w:tcW w:type="auto" w:w="1728"/>
          </w:tcPr>
          <w:p>
            <w:r>
              <w:t>tense</w:t>
            </w:r>
          </w:p>
        </w:tc>
        <w:tc>
          <w:tcPr>
            <w:tcW w:type="auto" w:w="1728"/>
          </w:tcPr>
          <w:p>
            <w:r>
              <w:t>verb</w:t>
            </w:r>
          </w:p>
        </w:tc>
        <w:tc>
          <w:tcPr>
            <w:tcW w:type="auto" w:w="1728"/>
          </w:tcPr>
          <w:p>
            <w:r>
              <w:t xml:space="preserve">תַּנְחִילֶ֥נָּה </w:t>
            </w:r>
          </w:p>
        </w:tc>
        <w:tc>
          <w:tcPr>
            <w:tcW w:type="auto" w:w="1728"/>
          </w:tcPr>
          <w:p>
            <w:r>
              <w:t>mod</w:t>
            </w:r>
          </w:p>
        </w:tc>
      </w:tr>
    </w:tbl>
    <w:p>
      <w:r>
        <w:br/>
      </w:r>
    </w:p>
    <w:p>
      <w:pPr>
        <w:pStyle w:val="Reference"/>
      </w:pPr>
      <w:hyperlink r:id="rId1575">
        <w:r>
          <w:rPr/>
          <w:t>Deuteronomy 31:8</w:t>
        </w:r>
      </w:hyperlink>
    </w:p>
    <w:p>
      <w:pPr>
        <w:pStyle w:val="Hebrew"/>
      </w:pPr>
      <w:r>
        <w:t xml:space="preserve">לֹ֥א תִירָ֖א </w:t>
      </w:r>
    </w:p>
    <w:p>
      <w:pPr>
        <w:pStyle w:val="Hebrew"/>
      </w:pPr>
      <w:r>
        <w:rPr>
          <w:color w:val="FF0000"/>
          <w:vertAlign w:val="superscript"/>
          <w:rtl/>
        </w:rPr>
        <w:t>110844</w:t>
      </w:r>
      <w:r>
        <w:rPr>
          <w:rFonts w:ascii="Times New Roman" w:hAnsi="Times New Roman"/>
          <w:color w:val="828282"/>
          <w:rtl/>
        </w:rPr>
        <w:t xml:space="preserve">לֹ֥א </w:t>
      </w:r>
      <w:r>
        <w:rPr>
          <w:color w:val="FF0000"/>
          <w:vertAlign w:val="superscript"/>
          <w:rtl/>
        </w:rPr>
        <w:t>110845</w:t>
      </w:r>
      <w:r>
        <w:rPr>
          <w:rFonts w:ascii="Times New Roman" w:hAnsi="Times New Roman"/>
          <w:color w:val="828282"/>
          <w:rtl/>
        </w:rPr>
        <w:t xml:space="preserve">תִירָ֖א </w:t>
      </w:r>
    </w:p>
    <w:p>
      <w:pPr>
        <w:pStyle w:val="Hebrew"/>
      </w:pPr>
      <w:r>
        <w:rPr>
          <w:color w:val="828282"/>
        </w:rPr>
        <w:t xml:space="preserve">וַֽיהוָ֞ה ה֣וּא׀ הַהֹלֵ֣ךְ לְפָנֶ֗יךָ ה֚וּא יִהְיֶ֣ה עִמָּ֔ךְ לֹ֥א יַרְפְּךָ֖ וְלֹ֣א יַֽעַזְבֶ֑ךָּ לֹ֥א תִירָ֖א וְלֹ֥א תֵחָֽת׃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69c27636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9bd6a19d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99635629</w:t>
            </w:r>
          </w:p>
        </w:tc>
        <w:tc>
          <w:tcPr>
            <w:tcW w:type="auto" w:w="1728"/>
          </w:tcPr>
          <w:p>
            <w:r>
              <w:t>tense</w:t>
            </w:r>
          </w:p>
        </w:tc>
        <w:tc>
          <w:tcPr>
            <w:tcW w:type="auto" w:w="1728"/>
          </w:tcPr>
          <w:p>
            <w:r>
              <w:t>verb</w:t>
            </w:r>
          </w:p>
        </w:tc>
        <w:tc>
          <w:tcPr>
            <w:tcW w:type="auto" w:w="1728"/>
          </w:tcPr>
          <w:p>
            <w:r>
              <w:t xml:space="preserve">תִירָ֖א </w:t>
            </w:r>
          </w:p>
        </w:tc>
        <w:tc>
          <w:tcPr>
            <w:tcW w:type="auto" w:w="1728"/>
          </w:tcPr>
          <w:p>
            <w:r/>
          </w:p>
        </w:tc>
      </w:tr>
    </w:tbl>
    <w:p>
      <w:r>
        <w:br/>
      </w:r>
    </w:p>
    <w:p>
      <w:pPr>
        <w:pStyle w:val="Reference"/>
      </w:pPr>
      <w:hyperlink r:id="rId1576">
        <w:r>
          <w:rPr/>
          <w:t>Deuteronomy 31:14</w:t>
        </w:r>
      </w:hyperlink>
    </w:p>
    <w:p>
      <w:pPr>
        <w:pStyle w:val="Hebrew"/>
      </w:pPr>
      <w:r>
        <w:t xml:space="preserve">וַיֹּ֨אמֶר יְהוָ֜ה אֶל־מֹשֶׁ֗ה </w:t>
      </w:r>
    </w:p>
    <w:p>
      <w:pPr>
        <w:pStyle w:val="Hebrew"/>
      </w:pPr>
      <w:r>
        <w:rPr>
          <w:color w:val="FF0000"/>
          <w:vertAlign w:val="superscript"/>
          <w:rtl/>
        </w:rPr>
        <w:t>110989</w:t>
      </w:r>
      <w:r>
        <w:rPr>
          <w:rFonts w:ascii="Times New Roman" w:hAnsi="Times New Roman"/>
          <w:color w:val="828282"/>
          <w:rtl/>
        </w:rPr>
        <w:t>וַ</w:t>
      </w:r>
      <w:r>
        <w:rPr>
          <w:color w:val="FF0000"/>
          <w:vertAlign w:val="superscript"/>
          <w:rtl/>
        </w:rPr>
        <w:t>110990</w:t>
      </w:r>
      <w:r>
        <w:rPr>
          <w:rFonts w:ascii="Times New Roman" w:hAnsi="Times New Roman"/>
          <w:color w:val="828282"/>
          <w:rtl/>
        </w:rPr>
        <w:t xml:space="preserve">יֹּ֨אמֶר </w:t>
      </w:r>
      <w:r>
        <w:rPr>
          <w:color w:val="FF0000"/>
          <w:vertAlign w:val="superscript"/>
          <w:rtl/>
        </w:rPr>
        <w:t>110991</w:t>
      </w:r>
      <w:r>
        <w:rPr>
          <w:rFonts w:ascii="Times New Roman" w:hAnsi="Times New Roman"/>
          <w:color w:val="828282"/>
          <w:rtl/>
        </w:rPr>
        <w:t xml:space="preserve">יְהוָ֜ה </w:t>
      </w:r>
      <w:r>
        <w:rPr>
          <w:color w:val="FF0000"/>
          <w:vertAlign w:val="superscript"/>
          <w:rtl/>
        </w:rPr>
        <w:t>110992</w:t>
      </w:r>
      <w:r>
        <w:rPr>
          <w:rFonts w:ascii="Times New Roman" w:hAnsi="Times New Roman"/>
          <w:color w:val="828282"/>
          <w:rtl/>
        </w:rPr>
        <w:t>אֶל־</w:t>
      </w:r>
      <w:r>
        <w:rPr>
          <w:color w:val="FF0000"/>
          <w:vertAlign w:val="superscript"/>
          <w:rtl/>
        </w:rPr>
        <w:t>110993</w:t>
      </w:r>
      <w:r>
        <w:rPr>
          <w:rFonts w:ascii="Times New Roman" w:hAnsi="Times New Roman"/>
          <w:color w:val="828282"/>
          <w:rtl/>
        </w:rPr>
        <w:t xml:space="preserve">מֹשֶׁ֗ה </w:t>
      </w:r>
    </w:p>
    <w:p>
      <w:pPr>
        <w:pStyle w:val="Hebrew"/>
      </w:pPr>
      <w:r>
        <w:rPr>
          <w:color w:val="828282"/>
        </w:rPr>
        <w:t xml:space="preserve">וַיֹּ֨אמֶר יְהוָ֜ה אֶל־מֹשֶׁ֗ה הֵ֣ן קָרְב֣וּ יָמֶיךָ֮ לָמוּת֒ קְרָ֣א אֶת־יְהֹושֻׁ֗עַ וְהִֽתְיַצְּב֛וּ בְּאֹ֥הֶל מֹועֵ֖ד וַאֲצַוֶּ֑נּוּ וַיֵּ֤לֶךְ מֹשֶׁה֙ וִֽיהֹושֻׁ֔עַ וַיִּֽתְיַצְּב֖וּ בְּאֹ֥הֶל מֹועֵֽד׃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7c9db539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006c4e2f</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ab779b9a</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576">
        <w:r>
          <w:rPr/>
          <w:t>Deuteronomy 31:14</w:t>
        </w:r>
      </w:hyperlink>
    </w:p>
    <w:p>
      <w:pPr>
        <w:pStyle w:val="Hebrew"/>
      </w:pPr>
      <w:r>
        <w:t xml:space="preserve">וַיִּֽתְיַצְּב֖וּ בְּאֹ֥הֶל מֹועֵֽד׃ </w:t>
      </w:r>
    </w:p>
    <w:p>
      <w:pPr>
        <w:pStyle w:val="Hebrew"/>
      </w:pPr>
      <w:r>
        <w:rPr>
          <w:color w:val="FF0000"/>
          <w:vertAlign w:val="superscript"/>
          <w:rtl/>
        </w:rPr>
        <w:t>111014</w:t>
      </w:r>
      <w:r>
        <w:rPr>
          <w:rFonts w:ascii="Times New Roman" w:hAnsi="Times New Roman"/>
          <w:color w:val="828282"/>
          <w:rtl/>
        </w:rPr>
        <w:t>וַ</w:t>
      </w:r>
      <w:r>
        <w:rPr>
          <w:color w:val="FF0000"/>
          <w:vertAlign w:val="superscript"/>
          <w:rtl/>
        </w:rPr>
        <w:t>111015</w:t>
      </w:r>
      <w:r>
        <w:rPr>
          <w:rFonts w:ascii="Times New Roman" w:hAnsi="Times New Roman"/>
          <w:color w:val="828282"/>
          <w:rtl/>
        </w:rPr>
        <w:t xml:space="preserve">יִּֽתְיַצְּב֖וּ </w:t>
      </w:r>
      <w:r>
        <w:rPr>
          <w:color w:val="FF0000"/>
          <w:vertAlign w:val="superscript"/>
          <w:rtl/>
        </w:rPr>
        <w:t>111016</w:t>
      </w:r>
      <w:r>
        <w:rPr>
          <w:rFonts w:ascii="Times New Roman" w:hAnsi="Times New Roman"/>
          <w:color w:val="828282"/>
          <w:rtl/>
        </w:rPr>
        <w:t>בְּ</w:t>
      </w:r>
      <w:r>
        <w:rPr>
          <w:color w:val="FF0000"/>
          <w:vertAlign w:val="superscript"/>
          <w:rtl/>
        </w:rPr>
        <w:t>111017</w:t>
      </w:r>
      <w:r>
        <w:rPr>
          <w:rFonts w:ascii="Times New Roman" w:hAnsi="Times New Roman"/>
          <w:color w:val="828282"/>
          <w:rtl/>
        </w:rPr>
        <w:t xml:space="preserve">אֹ֥הֶל </w:t>
      </w:r>
      <w:r>
        <w:rPr>
          <w:color w:val="FF0000"/>
          <w:vertAlign w:val="superscript"/>
          <w:rtl/>
        </w:rPr>
        <w:t>111018</w:t>
      </w:r>
      <w:r>
        <w:rPr>
          <w:rFonts w:ascii="Times New Roman" w:hAnsi="Times New Roman"/>
          <w:color w:val="828282"/>
          <w:rtl/>
        </w:rPr>
        <w:t xml:space="preserve">מֹועֵֽד׃ </w:t>
      </w:r>
    </w:p>
    <w:p>
      <w:pPr>
        <w:pStyle w:val="Hebrew"/>
      </w:pPr>
      <w:r>
        <w:rPr>
          <w:color w:val="828282"/>
        </w:rPr>
        <w:t xml:space="preserve">וַיֹּ֨אמֶר יְהוָ֜ה אֶל־מֹשֶׁ֗ה הֵ֣ן קָרְב֣וּ יָמֶיךָ֮ לָמוּת֒ קְרָ֣א אֶת־יְהֹושֻׁ֗עַ וְהִֽתְיַצְּב֛וּ בְּאֹ֥הֶל מֹועֵ֖ד וַאֲצַוֶּ֑נּוּ וַיֵּ֤לֶךְ מֹשֶׁה֙ וִֽיהֹושֻׁ֔עַ וַיִּֽתְיַצְּב֖וּ בְּאֹ֥הֶל מֹועֵֽד׃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290b443f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c944f548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24444ac9</w:t>
            </w:r>
          </w:p>
        </w:tc>
        <w:tc>
          <w:tcPr>
            <w:tcW w:type="auto" w:w="1728"/>
          </w:tcPr>
          <w:p>
            <w:r>
              <w:t>tense</w:t>
            </w:r>
          </w:p>
        </w:tc>
        <w:tc>
          <w:tcPr>
            <w:tcW w:type="auto" w:w="1728"/>
          </w:tcPr>
          <w:p>
            <w:r>
              <w:t>verb</w:t>
            </w:r>
          </w:p>
        </w:tc>
        <w:tc>
          <w:tcPr>
            <w:tcW w:type="auto" w:w="1728"/>
          </w:tcPr>
          <w:p>
            <w:r>
              <w:t xml:space="preserve">יִּֽתְיַצְּב֖וּ </w:t>
            </w:r>
          </w:p>
        </w:tc>
        <w:tc>
          <w:tcPr>
            <w:tcW w:type="auto" w:w="1728"/>
          </w:tcPr>
          <w:p>
            <w:r>
              <w:t>past</w:t>
            </w:r>
          </w:p>
        </w:tc>
      </w:tr>
    </w:tbl>
    <w:p>
      <w:r>
        <w:br/>
      </w:r>
    </w:p>
    <w:p>
      <w:pPr>
        <w:pStyle w:val="Reference"/>
      </w:pPr>
      <w:hyperlink r:id="rId1577">
        <w:r>
          <w:rPr/>
          <w:t>Deuteronomy 31:16</w:t>
        </w:r>
      </w:hyperlink>
    </w:p>
    <w:p>
      <w:pPr>
        <w:pStyle w:val="Hebrew"/>
      </w:pPr>
      <w:r>
        <w:t xml:space="preserve">וְקָם֩ הָעָ֨ם הַזֶּ֜ה </w:t>
      </w:r>
    </w:p>
    <w:p>
      <w:pPr>
        <w:pStyle w:val="Hebrew"/>
      </w:pPr>
      <w:r>
        <w:rPr>
          <w:color w:val="FF0000"/>
          <w:vertAlign w:val="superscript"/>
          <w:rtl/>
        </w:rPr>
        <w:t>111046</w:t>
      </w:r>
      <w:r>
        <w:rPr>
          <w:rFonts w:ascii="Times New Roman" w:hAnsi="Times New Roman"/>
          <w:color w:val="828282"/>
          <w:rtl/>
        </w:rPr>
        <w:t>וְ</w:t>
      </w:r>
      <w:r>
        <w:rPr>
          <w:color w:val="FF0000"/>
          <w:vertAlign w:val="superscript"/>
          <w:rtl/>
        </w:rPr>
        <w:t>111047</w:t>
      </w:r>
      <w:r>
        <w:rPr>
          <w:rFonts w:ascii="Times New Roman" w:hAnsi="Times New Roman"/>
          <w:color w:val="828282"/>
          <w:rtl/>
        </w:rPr>
        <w:t xml:space="preserve">קָם֩ </w:t>
      </w:r>
      <w:r>
        <w:rPr>
          <w:color w:val="FF0000"/>
          <w:vertAlign w:val="superscript"/>
          <w:rtl/>
        </w:rPr>
        <w:t>111048</w:t>
      </w:r>
      <w:r>
        <w:rPr>
          <w:rFonts w:ascii="Times New Roman" w:hAnsi="Times New Roman"/>
          <w:color w:val="828282"/>
          <w:rtl/>
        </w:rPr>
        <w:t>הָ</w:t>
      </w:r>
      <w:r>
        <w:rPr>
          <w:color w:val="FF0000"/>
          <w:vertAlign w:val="superscript"/>
          <w:rtl/>
        </w:rPr>
        <w:t>111049</w:t>
      </w:r>
      <w:r>
        <w:rPr>
          <w:rFonts w:ascii="Times New Roman" w:hAnsi="Times New Roman"/>
          <w:color w:val="828282"/>
          <w:rtl/>
        </w:rPr>
        <w:t xml:space="preserve">עָ֨ם </w:t>
      </w:r>
      <w:r>
        <w:rPr>
          <w:color w:val="FF0000"/>
          <w:vertAlign w:val="superscript"/>
          <w:rtl/>
        </w:rPr>
        <w:t>111050</w:t>
      </w:r>
      <w:r>
        <w:rPr>
          <w:rFonts w:ascii="Times New Roman" w:hAnsi="Times New Roman"/>
          <w:color w:val="828282"/>
          <w:rtl/>
        </w:rPr>
        <w:t>הַ</w:t>
      </w:r>
      <w:r>
        <w:rPr>
          <w:color w:val="FF0000"/>
          <w:vertAlign w:val="superscript"/>
          <w:rtl/>
        </w:rPr>
        <w:t>111051</w:t>
      </w:r>
      <w:r>
        <w:rPr>
          <w:rFonts w:ascii="Times New Roman" w:hAnsi="Times New Roman"/>
          <w:color w:val="828282"/>
          <w:rtl/>
        </w:rPr>
        <w:t xml:space="preserve">זֶּ֜ה </w:t>
      </w:r>
    </w:p>
    <w:p>
      <w:pPr>
        <w:pStyle w:val="Hebrew"/>
      </w:pPr>
      <w:r>
        <w:rPr>
          <w:color w:val="828282"/>
        </w:rPr>
        <w:t xml:space="preserve">וַיֹּ֤אמֶר יְהוָה֙ אֶל־מֹשֶׁ֔ה הִנְּךָ֥ שֹׁכֵ֖ב עִם־אֲבֹתֶ֑יךָ וְקָם֩ הָעָ֨ם הַזֶּ֜ה וְזָנָ֣ה׀ אַחֲרֵ֣י׀ אֱלֹהֵ֣י נֵֽכַר־הָאָ֗רֶץ אֲשֶׁ֨ר ה֤וּא בָא־שָׁ֨מָּה֙ בְּקִרְבֹּ֔ו וַעֲזָבַ֕נִי וְהֵפֵר֙ אֶת־בְּרִיתִ֔י אֲשֶׁ֥ר כָּרַ֖תִּי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4312fdb3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9581a1c8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66ce63dd</w:t>
            </w:r>
          </w:p>
        </w:tc>
        <w:tc>
          <w:tcPr>
            <w:tcW w:type="auto" w:w="1728"/>
          </w:tcPr>
          <w:p>
            <w:r>
              <w:t>tense</w:t>
            </w:r>
          </w:p>
        </w:tc>
        <w:tc>
          <w:tcPr>
            <w:tcW w:type="auto" w:w="1728"/>
          </w:tcPr>
          <w:p>
            <w:r>
              <w:t>verb</w:t>
            </w:r>
          </w:p>
        </w:tc>
        <w:tc>
          <w:tcPr>
            <w:tcW w:type="auto" w:w="1728"/>
          </w:tcPr>
          <w:p>
            <w:r>
              <w:t xml:space="preserve">קָם֩ </w:t>
            </w:r>
          </w:p>
        </w:tc>
        <w:tc>
          <w:tcPr>
            <w:tcW w:type="auto" w:w="1728"/>
          </w:tcPr>
          <w:p>
            <w:r>
              <w:t>fut</w:t>
            </w:r>
          </w:p>
        </w:tc>
      </w:tr>
    </w:tbl>
    <w:p>
      <w:r>
        <w:br/>
      </w:r>
    </w:p>
    <w:p>
      <w:pPr>
        <w:pStyle w:val="Reference"/>
      </w:pPr>
      <w:hyperlink r:id="rId1578">
        <w:r>
          <w:rPr/>
          <w:t>Deuteronomy 31:24</w:t>
        </w:r>
      </w:hyperlink>
    </w:p>
    <w:p>
      <w:pPr>
        <w:pStyle w:val="Hebrew"/>
      </w:pPr>
      <w:r>
        <w:t xml:space="preserve">וַיְהִ֣י׀ </w:t>
      </w:r>
    </w:p>
    <w:p>
      <w:pPr>
        <w:pStyle w:val="Hebrew"/>
      </w:pPr>
      <w:r>
        <w:rPr>
          <w:color w:val="FF0000"/>
          <w:vertAlign w:val="superscript"/>
          <w:rtl/>
        </w:rPr>
        <w:t>111288</w:t>
      </w:r>
      <w:r>
        <w:rPr>
          <w:rFonts w:ascii="Times New Roman" w:hAnsi="Times New Roman"/>
          <w:color w:val="828282"/>
          <w:rtl/>
        </w:rPr>
        <w:t>וַ</w:t>
      </w:r>
      <w:r>
        <w:rPr>
          <w:color w:val="FF0000"/>
          <w:vertAlign w:val="superscript"/>
          <w:rtl/>
        </w:rPr>
        <w:t>111289</w:t>
      </w:r>
      <w:r>
        <w:rPr>
          <w:rFonts w:ascii="Times New Roman" w:hAnsi="Times New Roman"/>
          <w:color w:val="828282"/>
          <w:rtl/>
        </w:rPr>
        <w:t xml:space="preserve">יְהִ֣י׀ </w:t>
      </w:r>
    </w:p>
    <w:p>
      <w:pPr>
        <w:pStyle w:val="Hebrew"/>
      </w:pPr>
      <w:r>
        <w:rPr>
          <w:color w:val="828282"/>
        </w:rPr>
        <w:t xml:space="preserve">וַיְהִ֣י׀ כְּכַלֹּ֣ות מֹשֶׁ֗ה לִכְתֹּ֛ב אֶת־דִּבְרֵ֥י הַתֹּורָֽה־הַזֹּ֖את עַל־סֵ֑פֶר עַ֖ד תֻּמָּֽם׃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12021a3e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c3e9d220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b4d0debb</w:t>
            </w:r>
          </w:p>
        </w:tc>
        <w:tc>
          <w:tcPr>
            <w:tcW w:type="auto" w:w="1728"/>
          </w:tcPr>
          <w:p>
            <w:r>
              <w:t>tense</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579">
        <w:r>
          <w:rPr/>
          <w:t>Deuteronomy 31:28</w:t>
        </w:r>
      </w:hyperlink>
    </w:p>
    <w:p>
      <w:pPr>
        <w:pStyle w:val="Hebrew"/>
      </w:pPr>
      <w:r>
        <w:t xml:space="preserve">הַקְהִ֧ילוּ אֵלַ֛י אֶת־כָּל־זִקְנֵ֥י שִׁבְטֵיכֶ֖ם וְשֹׁטְרֵיכֶ֑ם </w:t>
      </w:r>
    </w:p>
    <w:p>
      <w:pPr>
        <w:pStyle w:val="Hebrew"/>
      </w:pPr>
      <w:r>
        <w:rPr>
          <w:color w:val="FF0000"/>
          <w:vertAlign w:val="superscript"/>
          <w:rtl/>
        </w:rPr>
        <w:t>111365</w:t>
      </w:r>
      <w:r>
        <w:rPr>
          <w:rFonts w:ascii="Times New Roman" w:hAnsi="Times New Roman"/>
          <w:color w:val="828282"/>
          <w:rtl/>
        </w:rPr>
        <w:t xml:space="preserve">הַקְהִ֧ילוּ </w:t>
      </w:r>
      <w:r>
        <w:rPr>
          <w:color w:val="FF0000"/>
          <w:vertAlign w:val="superscript"/>
          <w:rtl/>
        </w:rPr>
        <w:t>111366</w:t>
      </w:r>
      <w:r>
        <w:rPr>
          <w:rFonts w:ascii="Times New Roman" w:hAnsi="Times New Roman"/>
          <w:color w:val="828282"/>
          <w:rtl/>
        </w:rPr>
        <w:t xml:space="preserve">אֵלַ֛י </w:t>
      </w:r>
      <w:r>
        <w:rPr>
          <w:color w:val="FF0000"/>
          <w:vertAlign w:val="superscript"/>
          <w:rtl/>
        </w:rPr>
        <w:t>111367</w:t>
      </w:r>
      <w:r>
        <w:rPr>
          <w:rFonts w:ascii="Times New Roman" w:hAnsi="Times New Roman"/>
          <w:color w:val="828282"/>
          <w:rtl/>
        </w:rPr>
        <w:t>אֶת־</w:t>
      </w:r>
      <w:r>
        <w:rPr>
          <w:color w:val="FF0000"/>
          <w:vertAlign w:val="superscript"/>
          <w:rtl/>
        </w:rPr>
        <w:t>111368</w:t>
      </w:r>
      <w:r>
        <w:rPr>
          <w:rFonts w:ascii="Times New Roman" w:hAnsi="Times New Roman"/>
          <w:color w:val="828282"/>
          <w:rtl/>
        </w:rPr>
        <w:t>כָּל־</w:t>
      </w:r>
      <w:r>
        <w:rPr>
          <w:color w:val="FF0000"/>
          <w:vertAlign w:val="superscript"/>
          <w:rtl/>
        </w:rPr>
        <w:t>111369</w:t>
      </w:r>
      <w:r>
        <w:rPr>
          <w:rFonts w:ascii="Times New Roman" w:hAnsi="Times New Roman"/>
          <w:color w:val="828282"/>
          <w:rtl/>
        </w:rPr>
        <w:t xml:space="preserve">זִקְנֵ֥י </w:t>
      </w:r>
      <w:r>
        <w:rPr>
          <w:color w:val="FF0000"/>
          <w:vertAlign w:val="superscript"/>
          <w:rtl/>
        </w:rPr>
        <w:t>111370</w:t>
      </w:r>
      <w:r>
        <w:rPr>
          <w:rFonts w:ascii="Times New Roman" w:hAnsi="Times New Roman"/>
          <w:color w:val="828282"/>
          <w:rtl/>
        </w:rPr>
        <w:t xml:space="preserve">שִׁבְטֵיכֶ֖ם </w:t>
      </w:r>
      <w:r>
        <w:rPr>
          <w:color w:val="FF0000"/>
          <w:vertAlign w:val="superscript"/>
          <w:rtl/>
        </w:rPr>
        <w:t>111371</w:t>
      </w:r>
      <w:r>
        <w:rPr>
          <w:rFonts w:ascii="Times New Roman" w:hAnsi="Times New Roman"/>
          <w:color w:val="828282"/>
          <w:rtl/>
        </w:rPr>
        <w:t>וְ</w:t>
      </w:r>
      <w:r>
        <w:rPr>
          <w:color w:val="FF0000"/>
          <w:vertAlign w:val="superscript"/>
          <w:rtl/>
        </w:rPr>
        <w:t>111372</w:t>
      </w:r>
      <w:r>
        <w:rPr>
          <w:rFonts w:ascii="Times New Roman" w:hAnsi="Times New Roman"/>
          <w:color w:val="828282"/>
          <w:rtl/>
        </w:rPr>
        <w:t xml:space="preserve">שֹׁטְרֵיכֶ֑ם </w:t>
      </w:r>
    </w:p>
    <w:p>
      <w:pPr>
        <w:pStyle w:val="Hebrew"/>
      </w:pPr>
      <w:r>
        <w:rPr>
          <w:color w:val="828282"/>
        </w:rPr>
        <w:t xml:space="preserve">הַקְהִ֧ילוּ אֵלַ֛י אֶת־כָּל־זִקְנֵ֥י שִׁבְטֵיכֶ֖ם וְשֹׁטְרֵיכֶ֑ם וַאֲדַבְּרָ֣ה בְאָזְנֵיהֶ֗ם אֵ֚ת הַדְּבָרִ֣ים הָאֵ֔לֶּה וְאָעִ֣ידָה בָּ֔ם אֶת־הַשָּׁמַ֖יִם וְאֶת־הָאָֽרֶץ׃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531abe6e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8cee72bf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ffe3a02a</w:t>
            </w:r>
          </w:p>
        </w:tc>
        <w:tc>
          <w:tcPr>
            <w:tcW w:type="auto" w:w="1728"/>
          </w:tcPr>
          <w:p>
            <w:r>
              <w:t>tense</w:t>
            </w:r>
          </w:p>
        </w:tc>
        <w:tc>
          <w:tcPr>
            <w:tcW w:type="auto" w:w="1728"/>
          </w:tcPr>
          <w:p>
            <w:r>
              <w:t>verb</w:t>
            </w:r>
          </w:p>
        </w:tc>
        <w:tc>
          <w:tcPr>
            <w:tcW w:type="auto" w:w="1728"/>
          </w:tcPr>
          <w:p>
            <w:r>
              <w:t xml:space="preserve">הַקְהִ֧ילוּ </w:t>
            </w:r>
          </w:p>
        </w:tc>
        <w:tc>
          <w:tcPr>
            <w:tcW w:type="auto" w:w="1728"/>
          </w:tcPr>
          <w:p>
            <w:r>
              <w:t>impv</w:t>
            </w:r>
          </w:p>
        </w:tc>
      </w:tr>
    </w:tbl>
    <w:p>
      <w:r>
        <w:br/>
      </w:r>
    </w:p>
    <w:p>
      <w:pPr>
        <w:pStyle w:val="Reference"/>
      </w:pPr>
      <w:hyperlink r:id="rId1580">
        <w:r>
          <w:rPr/>
          <w:t>Deuteronomy 32:46</w:t>
        </w:r>
      </w:hyperlink>
    </w:p>
    <w:p>
      <w:pPr>
        <w:pStyle w:val="Hebrew"/>
      </w:pPr>
      <w:r>
        <w:t xml:space="preserve">וַיֹּ֤אמֶר אֲלֵהֶם֙ </w:t>
      </w:r>
    </w:p>
    <w:p>
      <w:pPr>
        <w:pStyle w:val="Hebrew"/>
      </w:pPr>
      <w:r>
        <w:rPr>
          <w:color w:val="FF0000"/>
          <w:vertAlign w:val="superscript"/>
          <w:rtl/>
        </w:rPr>
        <w:t>112056</w:t>
      </w:r>
      <w:r>
        <w:rPr>
          <w:rFonts w:ascii="Times New Roman" w:hAnsi="Times New Roman"/>
          <w:color w:val="828282"/>
          <w:rtl/>
        </w:rPr>
        <w:t>וַ</w:t>
      </w:r>
      <w:r>
        <w:rPr>
          <w:color w:val="FF0000"/>
          <w:vertAlign w:val="superscript"/>
          <w:rtl/>
        </w:rPr>
        <w:t>112057</w:t>
      </w:r>
      <w:r>
        <w:rPr>
          <w:rFonts w:ascii="Times New Roman" w:hAnsi="Times New Roman"/>
          <w:color w:val="828282"/>
          <w:rtl/>
        </w:rPr>
        <w:t xml:space="preserve">יֹּ֤אמֶר </w:t>
      </w:r>
      <w:r>
        <w:rPr>
          <w:color w:val="FF0000"/>
          <w:vertAlign w:val="superscript"/>
          <w:rtl/>
        </w:rPr>
        <w:t>112058</w:t>
      </w:r>
      <w:r>
        <w:rPr>
          <w:rFonts w:ascii="Times New Roman" w:hAnsi="Times New Roman"/>
          <w:color w:val="828282"/>
          <w:rtl/>
        </w:rPr>
        <w:t xml:space="preserve">אֲלֵהֶם֙ </w:t>
      </w:r>
    </w:p>
    <w:p>
      <w:pPr>
        <w:pStyle w:val="Hebrew"/>
      </w:pPr>
      <w:r>
        <w:rPr>
          <w:color w:val="828282"/>
        </w:rPr>
        <w:t xml:space="preserve">וַיֹּ֤אמֶר אֲלֵהֶם֙ שִׂ֣ימוּ לְבַבְכֶ֔ם לְכָל־הַדְּבָרִ֔ים אֲשֶׁ֧ר אָנֹכִ֛י מֵעִ֥יד בָּכֶ֖ם הַיֹּ֑ום אֲשֶׁ֤ר תְּצַוֻּם֙ אֶת־בְּנֵיכֶ֔ם לִשְׁמֹ֣ר לַעֲשֹׂ֔ות אֶת־כָּל־דִּבְרֵ֖י הַתֹּורָ֥ה הַזֹּֽאת׃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f43da28d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5d7602bf</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85811a9f</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581">
        <w:r>
          <w:rPr/>
          <w:t>Deuteronomy 32:47</w:t>
        </w:r>
      </w:hyperlink>
    </w:p>
    <w:p>
      <w:pPr>
        <w:pStyle w:val="Hebrew"/>
      </w:pPr>
      <w:r>
        <w:t xml:space="preserve">וּבַדָּבָ֣ר הַזֶּ֗ה תַּאֲרִ֤יכוּ יָמִים֙ עַל־הָ֣אֲדָמָ֔ה </w:t>
      </w:r>
    </w:p>
    <w:p>
      <w:pPr>
        <w:pStyle w:val="Hebrew"/>
      </w:pPr>
      <w:r>
        <w:rPr>
          <w:color w:val="FF0000"/>
          <w:vertAlign w:val="superscript"/>
          <w:rtl/>
        </w:rPr>
        <w:t>112095</w:t>
      </w:r>
      <w:r>
        <w:rPr>
          <w:rFonts w:ascii="Times New Roman" w:hAnsi="Times New Roman"/>
          <w:color w:val="828282"/>
          <w:rtl/>
        </w:rPr>
        <w:t>וּ</w:t>
      </w:r>
      <w:r>
        <w:rPr>
          <w:color w:val="FF0000"/>
          <w:vertAlign w:val="superscript"/>
          <w:rtl/>
        </w:rPr>
        <w:t>112096</w:t>
      </w:r>
      <w:r>
        <w:rPr>
          <w:rFonts w:ascii="Times New Roman" w:hAnsi="Times New Roman"/>
          <w:color w:val="828282"/>
          <w:rtl/>
        </w:rPr>
        <w:t>בַ</w:t>
      </w:r>
      <w:r>
        <w:rPr>
          <w:color w:val="FF0000"/>
          <w:vertAlign w:val="superscript"/>
          <w:rtl/>
        </w:rPr>
        <w:t>112097</w:t>
      </w:r>
      <w:r>
        <w:rPr>
          <w:rFonts w:ascii="Times New Roman" w:hAnsi="Times New Roman"/>
          <w:color w:val="828282"/>
          <w:rtl/>
        </w:rPr>
      </w:r>
      <w:r>
        <w:rPr>
          <w:color w:val="FF0000"/>
          <w:vertAlign w:val="superscript"/>
          <w:rtl/>
        </w:rPr>
        <w:t>112098</w:t>
      </w:r>
      <w:r>
        <w:rPr>
          <w:rFonts w:ascii="Times New Roman" w:hAnsi="Times New Roman"/>
          <w:color w:val="828282"/>
          <w:rtl/>
        </w:rPr>
        <w:t xml:space="preserve">דָּבָ֣ר </w:t>
      </w:r>
      <w:r>
        <w:rPr>
          <w:color w:val="FF0000"/>
          <w:vertAlign w:val="superscript"/>
          <w:rtl/>
        </w:rPr>
        <w:t>112099</w:t>
      </w:r>
      <w:r>
        <w:rPr>
          <w:rFonts w:ascii="Times New Roman" w:hAnsi="Times New Roman"/>
          <w:color w:val="828282"/>
          <w:rtl/>
        </w:rPr>
        <w:t>הַ</w:t>
      </w:r>
      <w:r>
        <w:rPr>
          <w:color w:val="FF0000"/>
          <w:vertAlign w:val="superscript"/>
          <w:rtl/>
        </w:rPr>
        <w:t>112100</w:t>
      </w:r>
      <w:r>
        <w:rPr>
          <w:rFonts w:ascii="Times New Roman" w:hAnsi="Times New Roman"/>
          <w:color w:val="828282"/>
          <w:rtl/>
        </w:rPr>
        <w:t xml:space="preserve">זֶּ֗ה </w:t>
      </w:r>
      <w:r>
        <w:rPr>
          <w:color w:val="FF0000"/>
          <w:vertAlign w:val="superscript"/>
          <w:rtl/>
        </w:rPr>
        <w:t>112101</w:t>
      </w:r>
      <w:r>
        <w:rPr>
          <w:rFonts w:ascii="Times New Roman" w:hAnsi="Times New Roman"/>
          <w:color w:val="828282"/>
          <w:rtl/>
        </w:rPr>
        <w:t xml:space="preserve">תַּאֲרִ֤יכוּ </w:t>
      </w:r>
      <w:r>
        <w:rPr>
          <w:color w:val="FF0000"/>
          <w:vertAlign w:val="superscript"/>
          <w:rtl/>
        </w:rPr>
        <w:t>112102</w:t>
      </w:r>
      <w:r>
        <w:rPr>
          <w:rFonts w:ascii="Times New Roman" w:hAnsi="Times New Roman"/>
          <w:color w:val="828282"/>
          <w:rtl/>
        </w:rPr>
        <w:t xml:space="preserve">יָמִים֙ </w:t>
      </w:r>
      <w:r>
        <w:rPr>
          <w:color w:val="FF0000"/>
          <w:vertAlign w:val="superscript"/>
          <w:rtl/>
        </w:rPr>
        <w:t>112103</w:t>
      </w:r>
      <w:r>
        <w:rPr>
          <w:rFonts w:ascii="Times New Roman" w:hAnsi="Times New Roman"/>
          <w:color w:val="828282"/>
          <w:rtl/>
        </w:rPr>
        <w:t>עַל־</w:t>
      </w:r>
      <w:r>
        <w:rPr>
          <w:color w:val="FF0000"/>
          <w:vertAlign w:val="superscript"/>
          <w:rtl/>
        </w:rPr>
        <w:t>112104</w:t>
      </w:r>
      <w:r>
        <w:rPr>
          <w:rFonts w:ascii="Times New Roman" w:hAnsi="Times New Roman"/>
          <w:color w:val="828282"/>
          <w:rtl/>
        </w:rPr>
        <w:t>הָ֣</w:t>
      </w:r>
      <w:r>
        <w:rPr>
          <w:color w:val="FF0000"/>
          <w:vertAlign w:val="superscript"/>
          <w:rtl/>
        </w:rPr>
        <w:t>112105</w:t>
      </w:r>
      <w:r>
        <w:rPr>
          <w:rFonts w:ascii="Times New Roman" w:hAnsi="Times New Roman"/>
          <w:color w:val="828282"/>
          <w:rtl/>
        </w:rPr>
        <w:t xml:space="preserve">אֲדָמָ֔ה </w:t>
      </w:r>
    </w:p>
    <w:p>
      <w:pPr>
        <w:pStyle w:val="Hebrew"/>
      </w:pPr>
      <w:r>
        <w:rPr>
          <w:color w:val="828282"/>
        </w:rPr>
        <w:t xml:space="preserve">כִּ֠י לֹֽא־דָבָ֨ר רֵ֥ק הוּא֙ מִכֶּ֔ם כִּי־ה֖וּא חַיֵּיכֶ֑ם וּבַדָּבָ֣ר הַזֶּ֗ה תַּאֲרִ֤יכוּ יָמִים֙ עַל־הָ֣אֲדָמָ֔ה אֲשֶׁ֨ר אַתֶּ֜ם עֹבְרִ֧ים אֶת־הַיַּרְדֵּ֛ן שָׁ֖מָּה לְרִשְׁתָּֽהּ׃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98ae154a</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58a5a5dc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6a196587</w:t>
            </w:r>
          </w:p>
        </w:tc>
        <w:tc>
          <w:tcPr>
            <w:tcW w:type="auto" w:w="1728"/>
          </w:tcPr>
          <w:p>
            <w:r>
              <w:t>tense</w:t>
            </w:r>
          </w:p>
        </w:tc>
        <w:tc>
          <w:tcPr>
            <w:tcW w:type="auto" w:w="1728"/>
          </w:tcPr>
          <w:p>
            <w:r>
              <w:t>verb</w:t>
            </w:r>
          </w:p>
        </w:tc>
        <w:tc>
          <w:tcPr>
            <w:tcW w:type="auto" w:w="1728"/>
          </w:tcPr>
          <w:p>
            <w:r>
              <w:t xml:space="preserve">תַּאֲרִ֤יכוּ </w:t>
            </w:r>
          </w:p>
        </w:tc>
        <w:tc>
          <w:tcPr>
            <w:tcW w:type="auto" w:w="1728"/>
          </w:tcPr>
          <w:p>
            <w:r>
              <w:t>mod</w:t>
            </w:r>
          </w:p>
        </w:tc>
      </w:tr>
    </w:tbl>
    <w:p>
      <w:r>
        <w:br/>
      </w:r>
    </w:p>
    <w:p>
      <w:pPr>
        <w:pStyle w:val="Reference"/>
      </w:pPr>
      <w:hyperlink r:id="rId1582">
        <w:r>
          <w:rPr/>
          <w:t>Deuteronomy 32:49</w:t>
        </w:r>
      </w:hyperlink>
    </w:p>
    <w:p>
      <w:pPr>
        <w:pStyle w:val="Hebrew"/>
      </w:pPr>
      <w:r>
        <w:t xml:space="preserve">עֲלֵ֡ה אֶל־הַר֩ הָעֲבָרִ֨ים הַזֶּ֜ה הַר־נְבֹ֗ו </w:t>
      </w:r>
    </w:p>
    <w:p>
      <w:pPr>
        <w:pStyle w:val="Hebrew"/>
      </w:pPr>
      <w:r>
        <w:rPr>
          <w:color w:val="FF0000"/>
          <w:vertAlign w:val="superscript"/>
          <w:rtl/>
        </w:rPr>
        <w:t>112128</w:t>
      </w:r>
      <w:r>
        <w:rPr>
          <w:rFonts w:ascii="Times New Roman" w:hAnsi="Times New Roman"/>
          <w:color w:val="828282"/>
          <w:rtl/>
        </w:rPr>
        <w:t xml:space="preserve">עֲלֵ֡ה </w:t>
      </w:r>
      <w:r>
        <w:rPr>
          <w:color w:val="FF0000"/>
          <w:vertAlign w:val="superscript"/>
          <w:rtl/>
        </w:rPr>
        <w:t>112129</w:t>
      </w:r>
      <w:r>
        <w:rPr>
          <w:rFonts w:ascii="Times New Roman" w:hAnsi="Times New Roman"/>
          <w:color w:val="828282"/>
          <w:rtl/>
        </w:rPr>
        <w:t>אֶל־</w:t>
      </w:r>
      <w:r>
        <w:rPr>
          <w:color w:val="FF0000"/>
          <w:vertAlign w:val="superscript"/>
          <w:rtl/>
        </w:rPr>
        <w:t>112130</w:t>
      </w:r>
      <w:r>
        <w:rPr>
          <w:rFonts w:ascii="Times New Roman" w:hAnsi="Times New Roman"/>
          <w:color w:val="828282"/>
          <w:rtl/>
        </w:rPr>
        <w:t xml:space="preserve">הַר֩ </w:t>
      </w:r>
      <w:r>
        <w:rPr>
          <w:color w:val="FF0000"/>
          <w:vertAlign w:val="superscript"/>
          <w:rtl/>
        </w:rPr>
        <w:t>112131</w:t>
      </w:r>
      <w:r>
        <w:rPr>
          <w:rFonts w:ascii="Times New Roman" w:hAnsi="Times New Roman"/>
          <w:color w:val="828282"/>
          <w:rtl/>
        </w:rPr>
        <w:t>הָ</w:t>
      </w:r>
      <w:r>
        <w:rPr>
          <w:color w:val="FF0000"/>
          <w:vertAlign w:val="superscript"/>
          <w:rtl/>
        </w:rPr>
        <w:t>112132</w:t>
      </w:r>
      <w:r>
        <w:rPr>
          <w:rFonts w:ascii="Times New Roman" w:hAnsi="Times New Roman"/>
          <w:color w:val="828282"/>
          <w:rtl/>
        </w:rPr>
        <w:t xml:space="preserve">עֲבָרִ֨ים </w:t>
      </w:r>
      <w:r>
        <w:rPr>
          <w:color w:val="FF0000"/>
          <w:vertAlign w:val="superscript"/>
          <w:rtl/>
        </w:rPr>
        <w:t>112133</w:t>
      </w:r>
      <w:r>
        <w:rPr>
          <w:rFonts w:ascii="Times New Roman" w:hAnsi="Times New Roman"/>
          <w:color w:val="828282"/>
          <w:rtl/>
        </w:rPr>
        <w:t>הַ</w:t>
      </w:r>
      <w:r>
        <w:rPr>
          <w:color w:val="FF0000"/>
          <w:vertAlign w:val="superscript"/>
          <w:rtl/>
        </w:rPr>
        <w:t>112134</w:t>
      </w:r>
      <w:r>
        <w:rPr>
          <w:rFonts w:ascii="Times New Roman" w:hAnsi="Times New Roman"/>
          <w:color w:val="828282"/>
          <w:rtl/>
        </w:rPr>
        <w:t xml:space="preserve">זֶּ֜ה </w:t>
      </w:r>
      <w:r>
        <w:rPr>
          <w:color w:val="FF0000"/>
          <w:vertAlign w:val="superscript"/>
          <w:rtl/>
        </w:rPr>
        <w:t>112135</w:t>
      </w:r>
      <w:r>
        <w:rPr>
          <w:rFonts w:ascii="Times New Roman" w:hAnsi="Times New Roman"/>
          <w:color w:val="828282"/>
          <w:rtl/>
        </w:rPr>
        <w:t>הַר־</w:t>
      </w:r>
      <w:r>
        <w:rPr>
          <w:color w:val="FF0000"/>
          <w:vertAlign w:val="superscript"/>
          <w:rtl/>
        </w:rPr>
        <w:t>112136</w:t>
      </w:r>
      <w:r>
        <w:rPr>
          <w:rFonts w:ascii="Times New Roman" w:hAnsi="Times New Roman"/>
          <w:color w:val="828282"/>
          <w:rtl/>
        </w:rPr>
        <w:t xml:space="preserve">נְבֹ֗ו </w:t>
      </w:r>
    </w:p>
    <w:p>
      <w:pPr>
        <w:pStyle w:val="Hebrew"/>
      </w:pPr>
      <w:r>
        <w:rPr>
          <w:color w:val="828282"/>
        </w:rPr>
        <w:t xml:space="preserve">עֲלֵ֡ה אֶל־הַר֩ הָעֲבָרִ֨ים הַזֶּ֜ה הַר־נְבֹ֗ו אֲשֶׁר֙ בְּאֶ֣רֶץ מֹואָ֔ב אֲשֶׁ֖ר עַל־פְּנֵ֣י יְרֵחֹ֑ו וּרְאֵה֙ אֶת־אֶ֣רֶץ כְּנַ֔עַן אֲשֶׁ֨ר אֲנִ֥י נֹתֵ֛ן לִבְנֵ֥י יִשְׂרָאֵ֖ל לַאֲחֻזָּֽה׃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fb88c9f7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1c8787e7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57378c77</w:t>
            </w:r>
          </w:p>
        </w:tc>
        <w:tc>
          <w:tcPr>
            <w:tcW w:type="auto" w:w="1728"/>
          </w:tcPr>
          <w:p>
            <w:r>
              <w:t>tense</w:t>
            </w:r>
          </w:p>
        </w:tc>
        <w:tc>
          <w:tcPr>
            <w:tcW w:type="auto" w:w="1728"/>
          </w:tcPr>
          <w:p>
            <w:r>
              <w:t>verb</w:t>
            </w:r>
          </w:p>
        </w:tc>
        <w:tc>
          <w:tcPr>
            <w:tcW w:type="auto" w:w="1728"/>
          </w:tcPr>
          <w:p>
            <w:r>
              <w:t xml:space="preserve">עֲלֵ֡ה </w:t>
            </w:r>
          </w:p>
        </w:tc>
        <w:tc>
          <w:tcPr>
            <w:tcW w:type="auto" w:w="1728"/>
          </w:tcPr>
          <w:p>
            <w:r>
              <w:t>impv</w:t>
            </w:r>
          </w:p>
        </w:tc>
      </w:tr>
    </w:tbl>
    <w:p>
      <w:r>
        <w:br/>
      </w:r>
    </w:p>
    <w:p>
      <w:pPr>
        <w:pStyle w:val="Reference"/>
      </w:pPr>
      <w:hyperlink r:id="rId1583">
        <w:r>
          <w:rPr/>
          <w:t>Deuteronomy 32:50</w:t>
        </w:r>
      </w:hyperlink>
    </w:p>
    <w:p>
      <w:pPr>
        <w:pStyle w:val="Hebrew"/>
      </w:pPr>
      <w:r>
        <w:t xml:space="preserve">וְהֵאָסֵ֖ף אֶל־עַמֶּ֑יךָ </w:t>
      </w:r>
    </w:p>
    <w:p>
      <w:pPr>
        <w:pStyle w:val="Hebrew"/>
      </w:pPr>
      <w:r>
        <w:rPr>
          <w:color w:val="FF0000"/>
          <w:vertAlign w:val="superscript"/>
          <w:rtl/>
        </w:rPr>
        <w:t>112167</w:t>
      </w:r>
      <w:r>
        <w:rPr>
          <w:rFonts w:ascii="Times New Roman" w:hAnsi="Times New Roman"/>
          <w:color w:val="828282"/>
          <w:rtl/>
        </w:rPr>
        <w:t>וְ</w:t>
      </w:r>
      <w:r>
        <w:rPr>
          <w:color w:val="FF0000"/>
          <w:vertAlign w:val="superscript"/>
          <w:rtl/>
        </w:rPr>
        <w:t>112168</w:t>
      </w:r>
      <w:r>
        <w:rPr>
          <w:rFonts w:ascii="Times New Roman" w:hAnsi="Times New Roman"/>
          <w:color w:val="828282"/>
          <w:rtl/>
        </w:rPr>
        <w:t xml:space="preserve">הֵאָסֵ֖ף </w:t>
      </w:r>
      <w:r>
        <w:rPr>
          <w:color w:val="FF0000"/>
          <w:vertAlign w:val="superscript"/>
          <w:rtl/>
        </w:rPr>
        <w:t>112169</w:t>
      </w:r>
      <w:r>
        <w:rPr>
          <w:rFonts w:ascii="Times New Roman" w:hAnsi="Times New Roman"/>
          <w:color w:val="828282"/>
          <w:rtl/>
        </w:rPr>
        <w:t>אֶל־</w:t>
      </w:r>
      <w:r>
        <w:rPr>
          <w:color w:val="FF0000"/>
          <w:vertAlign w:val="superscript"/>
          <w:rtl/>
        </w:rPr>
        <w:t>112170</w:t>
      </w:r>
      <w:r>
        <w:rPr>
          <w:rFonts w:ascii="Times New Roman" w:hAnsi="Times New Roman"/>
          <w:color w:val="828282"/>
          <w:rtl/>
        </w:rPr>
        <w:t xml:space="preserve">עַמֶּ֑יךָ </w:t>
      </w:r>
    </w:p>
    <w:p>
      <w:pPr>
        <w:pStyle w:val="Hebrew"/>
      </w:pPr>
      <w:r>
        <w:rPr>
          <w:color w:val="828282"/>
        </w:rPr>
        <w:t xml:space="preserve">וּמֻ֗ת בָּהָר֙ אֲשֶׁ֤ר אַתָּה֙ עֹלֶ֣ה שָׁ֔מָּה וְהֵאָסֵ֖ף אֶל־עַמֶּ֑יךָ כַּֽאֲשֶׁר־מֵ֞ת אַהֲרֹ֤ן אָחִ֨יךָ֙ בְּהֹ֣ר הָהָ֔ר וַיֵּאָ֖סֶף אֶל־עַמָּֽיו׃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04ca14af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b11265ce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979693fd</w:t>
            </w:r>
          </w:p>
        </w:tc>
        <w:tc>
          <w:tcPr>
            <w:tcW w:type="auto" w:w="1728"/>
          </w:tcPr>
          <w:p>
            <w:r>
              <w:t>tense</w:t>
            </w:r>
          </w:p>
        </w:tc>
        <w:tc>
          <w:tcPr>
            <w:tcW w:type="auto" w:w="1728"/>
          </w:tcPr>
          <w:p>
            <w:r>
              <w:t>verb</w:t>
            </w:r>
          </w:p>
        </w:tc>
        <w:tc>
          <w:tcPr>
            <w:tcW w:type="auto" w:w="1728"/>
          </w:tcPr>
          <w:p>
            <w:r>
              <w:t xml:space="preserve">הֵאָסֵ֖ף </w:t>
            </w:r>
          </w:p>
        </w:tc>
        <w:tc>
          <w:tcPr>
            <w:tcW w:type="auto" w:w="1728"/>
          </w:tcPr>
          <w:p>
            <w:r>
              <w:t>impv</w:t>
            </w:r>
          </w:p>
        </w:tc>
      </w:tr>
    </w:tbl>
    <w:p>
      <w:r>
        <w:br/>
      </w:r>
    </w:p>
    <w:p>
      <w:pPr>
        <w:pStyle w:val="Reference"/>
      </w:pPr>
      <w:hyperlink r:id="rId1584">
        <w:r>
          <w:rPr/>
          <w:t>Deuteronomy 33:2</w:t>
        </w:r>
      </w:hyperlink>
    </w:p>
    <w:p>
      <w:pPr>
        <w:pStyle w:val="Hebrew"/>
      </w:pPr>
      <w:r>
        <w:t xml:space="preserve">וַיֹּאמַ֗ר </w:t>
      </w:r>
    </w:p>
    <w:p>
      <w:pPr>
        <w:pStyle w:val="Hebrew"/>
      </w:pPr>
      <w:r>
        <w:rPr>
          <w:color w:val="FF0000"/>
          <w:vertAlign w:val="superscript"/>
          <w:rtl/>
        </w:rPr>
        <w:t>112243</w:t>
      </w:r>
      <w:r>
        <w:rPr>
          <w:rFonts w:ascii="Times New Roman" w:hAnsi="Times New Roman"/>
          <w:color w:val="828282"/>
          <w:rtl/>
        </w:rPr>
        <w:t>וַ</w:t>
      </w:r>
      <w:r>
        <w:rPr>
          <w:color w:val="FF0000"/>
          <w:vertAlign w:val="superscript"/>
          <w:rtl/>
        </w:rPr>
        <w:t>112244</w:t>
      </w:r>
      <w:r>
        <w:rPr>
          <w:rFonts w:ascii="Times New Roman" w:hAnsi="Times New Roman"/>
          <w:color w:val="828282"/>
          <w:rtl/>
        </w:rPr>
        <w:t xml:space="preserve">יֹּאמַ֗ר </w:t>
      </w:r>
    </w:p>
    <w:p>
      <w:pPr>
        <w:pStyle w:val="Hebrew"/>
      </w:pPr>
      <w:r>
        <w:rPr>
          <w:color w:val="828282"/>
        </w:rPr>
        <w:t xml:space="preserve">וַיֹּאמַ֗ר יְהוָ֞ה מִסִּינַ֥י בָּא֙ וְזָרַ֤ח מִשֵּׂעִיר֙ לָ֔מֹו הֹופִ֨יעַ֙ מֵהַ֣ר פָּארָ֔ן וְאָתָ֖ה מֵרִבְבֹ֣ת קֹ֑דֶשׁ מִֽימִינֹ֕ו אֵ֥שׁ דָּ֖ת לָֽמֹו׃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84fe9776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73d05de4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f671dd95</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584">
        <w:r>
          <w:rPr/>
          <w:t>Deuteronomy 33:2</w:t>
        </w:r>
      </w:hyperlink>
    </w:p>
    <w:p>
      <w:pPr>
        <w:pStyle w:val="Hebrew"/>
      </w:pPr>
      <w:r>
        <w:t xml:space="preserve">הֹופִ֨יעַ֙ מֵהַ֣ר פָּארָ֔ן </w:t>
      </w:r>
    </w:p>
    <w:p>
      <w:pPr>
        <w:pStyle w:val="Hebrew"/>
      </w:pPr>
      <w:r>
        <w:rPr>
          <w:color w:val="FF0000"/>
          <w:vertAlign w:val="superscript"/>
          <w:rtl/>
        </w:rPr>
        <w:t>112254</w:t>
      </w:r>
      <w:r>
        <w:rPr>
          <w:rFonts w:ascii="Times New Roman" w:hAnsi="Times New Roman"/>
          <w:color w:val="828282"/>
          <w:rtl/>
        </w:rPr>
        <w:t xml:space="preserve">הֹופִ֨יעַ֙ </w:t>
      </w:r>
      <w:r>
        <w:rPr>
          <w:color w:val="FF0000"/>
          <w:vertAlign w:val="superscript"/>
          <w:rtl/>
        </w:rPr>
        <w:t>112255</w:t>
      </w:r>
      <w:r>
        <w:rPr>
          <w:rFonts w:ascii="Times New Roman" w:hAnsi="Times New Roman"/>
          <w:color w:val="828282"/>
          <w:rtl/>
        </w:rPr>
        <w:t>מֵ</w:t>
      </w:r>
      <w:r>
        <w:rPr>
          <w:color w:val="FF0000"/>
          <w:vertAlign w:val="superscript"/>
          <w:rtl/>
        </w:rPr>
        <w:t>112256</w:t>
      </w:r>
      <w:r>
        <w:rPr>
          <w:rFonts w:ascii="Times New Roman" w:hAnsi="Times New Roman"/>
          <w:color w:val="828282"/>
          <w:rtl/>
        </w:rPr>
        <w:t xml:space="preserve">הַ֣ר </w:t>
      </w:r>
      <w:r>
        <w:rPr>
          <w:color w:val="FF0000"/>
          <w:vertAlign w:val="superscript"/>
          <w:rtl/>
        </w:rPr>
        <w:t>112257</w:t>
      </w:r>
      <w:r>
        <w:rPr>
          <w:rFonts w:ascii="Times New Roman" w:hAnsi="Times New Roman"/>
          <w:color w:val="828282"/>
          <w:rtl/>
        </w:rPr>
        <w:t xml:space="preserve">פָּארָ֔ן </w:t>
      </w:r>
    </w:p>
    <w:p>
      <w:pPr>
        <w:pStyle w:val="Hebrew"/>
      </w:pPr>
      <w:r>
        <w:rPr>
          <w:color w:val="828282"/>
        </w:rPr>
        <w:t xml:space="preserve">וַיֹּאמַ֗ר יְהוָ֞ה מִסִּינַ֥י בָּא֙ וְזָרַ֤ח מִשֵּׂעִיר֙ לָ֔מֹו הֹופִ֨יעַ֙ מֵהַ֣ר פָּארָ֔ן וְאָתָ֖ה מֵרִבְבֹ֣ת קֹ֑דֶשׁ מִֽימִינֹ֕ו אֵ֥שׁ דָּ֖ת לָֽמֹו׃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e90443be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82e3c53b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8ebc0064</w:t>
            </w:r>
          </w:p>
        </w:tc>
        <w:tc>
          <w:tcPr>
            <w:tcW w:type="auto" w:w="1728"/>
          </w:tcPr>
          <w:p>
            <w:r>
              <w:t>tense</w:t>
            </w:r>
          </w:p>
        </w:tc>
        <w:tc>
          <w:tcPr>
            <w:tcW w:type="auto" w:w="1728"/>
          </w:tcPr>
          <w:p>
            <w:r>
              <w:t>verb</w:t>
            </w:r>
          </w:p>
        </w:tc>
        <w:tc>
          <w:tcPr>
            <w:tcW w:type="auto" w:w="1728"/>
          </w:tcPr>
          <w:p>
            <w:r>
              <w:t xml:space="preserve">הֹופִ֨יעַ֙ </w:t>
            </w:r>
          </w:p>
        </w:tc>
        <w:tc>
          <w:tcPr>
            <w:tcW w:type="auto" w:w="1728"/>
          </w:tcPr>
          <w:p>
            <w:r>
              <w:t>past</w:t>
            </w:r>
          </w:p>
        </w:tc>
      </w:tr>
    </w:tbl>
    <w:p>
      <w:r>
        <w:br/>
      </w:r>
    </w:p>
    <w:p>
      <w:pPr>
        <w:pStyle w:val="Reference"/>
      </w:pPr>
      <w:hyperlink r:id="rId1584">
        <w:r>
          <w:rPr/>
          <w:t>Deuteronomy 33:2</w:t>
        </w:r>
      </w:hyperlink>
    </w:p>
    <w:p>
      <w:pPr>
        <w:pStyle w:val="Hebrew"/>
      </w:pPr>
      <w:r>
        <w:t xml:space="preserve">וְאָתָ֖ה מֵרִבְבֹ֣ת קֹ֑דֶשׁ </w:t>
      </w:r>
    </w:p>
    <w:p>
      <w:pPr>
        <w:pStyle w:val="Hebrew"/>
      </w:pPr>
      <w:r>
        <w:rPr>
          <w:color w:val="FF0000"/>
          <w:vertAlign w:val="superscript"/>
          <w:rtl/>
        </w:rPr>
        <w:t>112258</w:t>
      </w:r>
      <w:r>
        <w:rPr>
          <w:rFonts w:ascii="Times New Roman" w:hAnsi="Times New Roman"/>
          <w:color w:val="828282"/>
          <w:rtl/>
        </w:rPr>
        <w:t>וְ</w:t>
      </w:r>
      <w:r>
        <w:rPr>
          <w:color w:val="FF0000"/>
          <w:vertAlign w:val="superscript"/>
          <w:rtl/>
        </w:rPr>
        <w:t>112259</w:t>
      </w:r>
      <w:r>
        <w:rPr>
          <w:rFonts w:ascii="Times New Roman" w:hAnsi="Times New Roman"/>
          <w:color w:val="828282"/>
          <w:rtl/>
        </w:rPr>
        <w:t xml:space="preserve">אָתָ֖ה </w:t>
      </w:r>
      <w:r>
        <w:rPr>
          <w:color w:val="FF0000"/>
          <w:vertAlign w:val="superscript"/>
          <w:rtl/>
        </w:rPr>
        <w:t>112260</w:t>
      </w:r>
      <w:r>
        <w:rPr>
          <w:rFonts w:ascii="Times New Roman" w:hAnsi="Times New Roman"/>
          <w:color w:val="828282"/>
          <w:rtl/>
        </w:rPr>
        <w:t>מֵ</w:t>
      </w:r>
      <w:r>
        <w:rPr>
          <w:color w:val="FF0000"/>
          <w:vertAlign w:val="superscript"/>
          <w:rtl/>
        </w:rPr>
        <w:t>112261</w:t>
      </w:r>
      <w:r>
        <w:rPr>
          <w:rFonts w:ascii="Times New Roman" w:hAnsi="Times New Roman"/>
          <w:color w:val="828282"/>
          <w:rtl/>
        </w:rPr>
        <w:t xml:space="preserve">רִבְבֹ֣ת </w:t>
      </w:r>
      <w:r>
        <w:rPr>
          <w:color w:val="FF0000"/>
          <w:vertAlign w:val="superscript"/>
          <w:rtl/>
        </w:rPr>
        <w:t>112262</w:t>
      </w:r>
      <w:r>
        <w:rPr>
          <w:rFonts w:ascii="Times New Roman" w:hAnsi="Times New Roman"/>
          <w:color w:val="828282"/>
          <w:rtl/>
        </w:rPr>
        <w:t xml:space="preserve">קֹ֑דֶשׁ </w:t>
      </w:r>
    </w:p>
    <w:p>
      <w:pPr>
        <w:pStyle w:val="Hebrew"/>
      </w:pPr>
      <w:r>
        <w:rPr>
          <w:color w:val="828282"/>
        </w:rPr>
        <w:t xml:space="preserve">וַיֹּאמַ֗ר יְהוָ֞ה מִסִּינַ֥י בָּא֙ וְזָרַ֤ח מִשֵּׂעִיר֙ לָ֔מֹו הֹופִ֨יעַ֙ מֵהַ֣ר פָּארָ֔ן וְאָתָ֖ה מֵרִבְבֹ֣ת קֹ֑דֶשׁ מִֽימִינֹ֕ו אֵ֥שׁ דָּ֖ת לָֽמֹו׃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347b0b0d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aa08ba43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c01979c1</w:t>
            </w:r>
          </w:p>
        </w:tc>
        <w:tc>
          <w:tcPr>
            <w:tcW w:type="auto" w:w="1728"/>
          </w:tcPr>
          <w:p>
            <w:r>
              <w:t>tense</w:t>
            </w:r>
          </w:p>
        </w:tc>
        <w:tc>
          <w:tcPr>
            <w:tcW w:type="auto" w:w="1728"/>
          </w:tcPr>
          <w:p>
            <w:r>
              <w:t>verb</w:t>
            </w:r>
          </w:p>
        </w:tc>
        <w:tc>
          <w:tcPr>
            <w:tcW w:type="auto" w:w="1728"/>
          </w:tcPr>
          <w:p>
            <w:r>
              <w:t xml:space="preserve">אָתָ֖ה </w:t>
            </w:r>
          </w:p>
        </w:tc>
        <w:tc>
          <w:tcPr>
            <w:tcW w:type="auto" w:w="1728"/>
          </w:tcPr>
          <w:p>
            <w:r>
              <w:t>past</w:t>
            </w:r>
          </w:p>
        </w:tc>
      </w:tr>
    </w:tbl>
    <w:p>
      <w:r>
        <w:br/>
      </w:r>
    </w:p>
    <w:p>
      <w:pPr>
        <w:pStyle w:val="Reference"/>
      </w:pPr>
      <w:hyperlink r:id="rId1585">
        <w:r>
          <w:rPr/>
          <w:t>Deuteronomy 34:4</w:t>
        </w:r>
      </w:hyperlink>
    </w:p>
    <w:p>
      <w:pPr>
        <w:pStyle w:val="Hebrew"/>
      </w:pPr>
      <w:r>
        <w:t xml:space="preserve">וְשָׁ֖מָּה לֹ֥א תַעֲבֹֽר׃ </w:t>
      </w:r>
    </w:p>
    <w:p>
      <w:pPr>
        <w:pStyle w:val="Hebrew"/>
      </w:pPr>
      <w:r>
        <w:rPr>
          <w:color w:val="FF0000"/>
          <w:vertAlign w:val="superscript"/>
          <w:rtl/>
        </w:rPr>
        <w:t>112770</w:t>
      </w:r>
      <w:r>
        <w:rPr>
          <w:rFonts w:ascii="Times New Roman" w:hAnsi="Times New Roman"/>
          <w:color w:val="828282"/>
          <w:rtl/>
        </w:rPr>
        <w:t>וְ</w:t>
      </w:r>
      <w:r>
        <w:rPr>
          <w:color w:val="FF0000"/>
          <w:vertAlign w:val="superscript"/>
          <w:rtl/>
        </w:rPr>
        <w:t>112771</w:t>
      </w:r>
      <w:r>
        <w:rPr>
          <w:rFonts w:ascii="Times New Roman" w:hAnsi="Times New Roman"/>
          <w:color w:val="828282"/>
          <w:rtl/>
        </w:rPr>
        <w:t xml:space="preserve">שָׁ֖מָּה </w:t>
      </w:r>
      <w:r>
        <w:rPr>
          <w:color w:val="FF0000"/>
          <w:vertAlign w:val="superscript"/>
          <w:rtl/>
        </w:rPr>
        <w:t>112772</w:t>
      </w:r>
      <w:r>
        <w:rPr>
          <w:rFonts w:ascii="Times New Roman" w:hAnsi="Times New Roman"/>
          <w:color w:val="828282"/>
          <w:rtl/>
        </w:rPr>
        <w:t xml:space="preserve">לֹ֥א </w:t>
      </w:r>
      <w:r>
        <w:rPr>
          <w:color w:val="FF0000"/>
          <w:vertAlign w:val="superscript"/>
          <w:rtl/>
        </w:rPr>
        <w:t>112773</w:t>
      </w:r>
      <w:r>
        <w:rPr>
          <w:rFonts w:ascii="Times New Roman" w:hAnsi="Times New Roman"/>
          <w:color w:val="828282"/>
          <w:rtl/>
        </w:rPr>
        <w:t xml:space="preserve">תַעֲבֹֽר׃ </w:t>
      </w:r>
    </w:p>
    <w:p>
      <w:pPr>
        <w:pStyle w:val="Hebrew"/>
      </w:pPr>
      <w:r>
        <w:rPr>
          <w:color w:val="828282"/>
        </w:rPr>
        <w:t xml:space="preserve">וַיֹּ֨אמֶר יְהוָ֜ה אֵלָ֗יו זֹ֤את הָאָ֨רֶץ֙ אֲשֶׁ֣ר נִ֠שְׁבַּעְתִּי לְאַבְרָהָ֨ם לְיִצְחָ֤ק וּֽלְיַעֲקֹב֙ לֵאמֹ֔ר לְזַרְעֲךָ֖ אֶתְּנֶ֑נָּה הֶרְאִיתִ֣יךָ בְעֵינֶ֔יךָ וְשָׁ֖מָּה לֹ֥א תַעֲבֹֽר׃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6d7796fa</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855b4822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20f5104a</w:t>
            </w:r>
          </w:p>
        </w:tc>
        <w:tc>
          <w:tcPr>
            <w:tcW w:type="auto" w:w="1728"/>
          </w:tcPr>
          <w:p>
            <w:r>
              <w:t>tense</w:t>
            </w:r>
          </w:p>
        </w:tc>
        <w:tc>
          <w:tcPr>
            <w:tcW w:type="auto" w:w="1728"/>
          </w:tcPr>
          <w:p>
            <w:r>
              <w:t>verb</w:t>
            </w:r>
          </w:p>
        </w:tc>
        <w:tc>
          <w:tcPr>
            <w:tcW w:type="auto" w:w="1728"/>
          </w:tcPr>
          <w:p>
            <w:r>
              <w:t xml:space="preserve">תַעֲבֹֽר׃ </w:t>
            </w:r>
          </w:p>
        </w:tc>
        <w:tc>
          <w:tcPr>
            <w:tcW w:type="auto" w:w="1728"/>
          </w:tcPr>
          <w:p>
            <w:r>
              <w:t>mod</w:t>
            </w:r>
          </w:p>
        </w:tc>
      </w:tr>
    </w:tbl>
    <w:p>
      <w:r>
        <w:br/>
      </w:r>
    </w:p>
    <w:p>
      <w:pPr>
        <w:pStyle w:val="Reference"/>
      </w:pPr>
      <w:hyperlink r:id="rId1586">
        <w:r>
          <w:rPr/>
          <w:t>Deuteronomy 34:9</w:t>
        </w:r>
      </w:hyperlink>
    </w:p>
    <w:p>
      <w:pPr>
        <w:pStyle w:val="Hebrew"/>
      </w:pPr>
      <w:r>
        <w:t xml:space="preserve">וַיִּשְׁמְע֨וּ אֵלָ֤יו בְּנֵֽי־יִשְׂרָאֵל֙ </w:t>
      </w:r>
    </w:p>
    <w:p>
      <w:pPr>
        <w:pStyle w:val="Hebrew"/>
      </w:pPr>
      <w:r>
        <w:rPr>
          <w:color w:val="FF0000"/>
          <w:vertAlign w:val="superscript"/>
          <w:rtl/>
        </w:rPr>
        <w:t>112854</w:t>
      </w:r>
      <w:r>
        <w:rPr>
          <w:rFonts w:ascii="Times New Roman" w:hAnsi="Times New Roman"/>
          <w:color w:val="828282"/>
          <w:rtl/>
        </w:rPr>
        <w:t>וַ</w:t>
      </w:r>
      <w:r>
        <w:rPr>
          <w:color w:val="FF0000"/>
          <w:vertAlign w:val="superscript"/>
          <w:rtl/>
        </w:rPr>
        <w:t>112855</w:t>
      </w:r>
      <w:r>
        <w:rPr>
          <w:rFonts w:ascii="Times New Roman" w:hAnsi="Times New Roman"/>
          <w:color w:val="828282"/>
          <w:rtl/>
        </w:rPr>
        <w:t xml:space="preserve">יִּשְׁמְע֨וּ </w:t>
      </w:r>
      <w:r>
        <w:rPr>
          <w:color w:val="FF0000"/>
          <w:vertAlign w:val="superscript"/>
          <w:rtl/>
        </w:rPr>
        <w:t>112856</w:t>
      </w:r>
      <w:r>
        <w:rPr>
          <w:rFonts w:ascii="Times New Roman" w:hAnsi="Times New Roman"/>
          <w:color w:val="828282"/>
          <w:rtl/>
        </w:rPr>
        <w:t xml:space="preserve">אֵלָ֤יו </w:t>
      </w:r>
      <w:r>
        <w:rPr>
          <w:color w:val="FF0000"/>
          <w:vertAlign w:val="superscript"/>
          <w:rtl/>
        </w:rPr>
        <w:t>112857</w:t>
      </w:r>
      <w:r>
        <w:rPr>
          <w:rFonts w:ascii="Times New Roman" w:hAnsi="Times New Roman"/>
          <w:color w:val="828282"/>
          <w:rtl/>
        </w:rPr>
        <w:t>בְּנֵֽי־</w:t>
      </w:r>
      <w:r>
        <w:rPr>
          <w:color w:val="FF0000"/>
          <w:vertAlign w:val="superscript"/>
          <w:rtl/>
        </w:rPr>
        <w:t>112858</w:t>
      </w:r>
      <w:r>
        <w:rPr>
          <w:rFonts w:ascii="Times New Roman" w:hAnsi="Times New Roman"/>
          <w:color w:val="828282"/>
          <w:rtl/>
        </w:rPr>
        <w:t xml:space="preserve">יִשְׂרָאֵל֙ </w:t>
      </w:r>
    </w:p>
    <w:p>
      <w:pPr>
        <w:pStyle w:val="Hebrew"/>
      </w:pPr>
      <w:r>
        <w:rPr>
          <w:color w:val="828282"/>
        </w:rPr>
        <w:t xml:space="preserve">וִֽיהֹושֻׁ֣עַ בִּן־נ֗וּן מָלֵא֙ ר֣וּחַ חָכְמָ֔ה כִּֽי־סָמַ֥ךְ מֹשֶׁ֛ה אֶת־יָדָ֖יו עָלָ֑יו וַיִּשְׁמְע֨וּ אֵלָ֤יו בְּנֵֽי־יִשְׂרָאֵל֙ וַֽיַּעֲשׂ֔וּ כַּאֲשֶׁ֛ר צִוָּ֥ה יְהוָ֖ה אֶת־מֹשֶֽׁה׃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24821544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ec8f4ce9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62f7a1f8</w:t>
            </w:r>
          </w:p>
        </w:tc>
        <w:tc>
          <w:tcPr>
            <w:tcW w:type="auto" w:w="1728"/>
          </w:tcPr>
          <w:p>
            <w:r>
              <w:t>tense</w:t>
            </w:r>
          </w:p>
        </w:tc>
        <w:tc>
          <w:tcPr>
            <w:tcW w:type="auto" w:w="1728"/>
          </w:tcPr>
          <w:p>
            <w:r>
              <w:t>verb</w:t>
            </w:r>
          </w:p>
        </w:tc>
        <w:tc>
          <w:tcPr>
            <w:tcW w:type="auto" w:w="1728"/>
          </w:tcPr>
          <w:p>
            <w:r>
              <w:t xml:space="preserve">יִּשְׁמְע֨וּ </w:t>
            </w:r>
          </w:p>
        </w:tc>
        <w:tc>
          <w:tcPr>
            <w:tcW w:type="auto" w:w="1728"/>
          </w:tcPr>
          <w:p>
            <w:r>
              <w:t>past</w:t>
            </w:r>
          </w:p>
        </w:tc>
      </w:tr>
    </w:tbl>
    <w:p>
      <w:r>
        <w:br/>
      </w:r>
    </w:p>
    <w:p>
      <w:pPr>
        <w:pStyle w:val="Reference"/>
      </w:pPr>
      <w:hyperlink r:id="rId1587">
        <w:r>
          <w:rPr/>
          <w:t>Joshua 1:6</w:t>
        </w:r>
      </w:hyperlink>
    </w:p>
    <w:p>
      <w:pPr>
        <w:pStyle w:val="Hebrew"/>
      </w:pPr>
      <w:r>
        <w:t xml:space="preserve">וֶאֱמָ֑ץ </w:t>
      </w:r>
    </w:p>
    <w:p>
      <w:pPr>
        <w:pStyle w:val="Hebrew"/>
      </w:pPr>
      <w:r>
        <w:rPr>
          <w:color w:val="FF0000"/>
          <w:vertAlign w:val="superscript"/>
          <w:rtl/>
        </w:rPr>
        <w:t>113041</w:t>
      </w:r>
      <w:r>
        <w:rPr>
          <w:rFonts w:ascii="Times New Roman" w:hAnsi="Times New Roman"/>
          <w:color w:val="828282"/>
          <w:rtl/>
        </w:rPr>
        <w:t>וֶ</w:t>
      </w:r>
      <w:r>
        <w:rPr>
          <w:color w:val="FF0000"/>
          <w:vertAlign w:val="superscript"/>
          <w:rtl/>
        </w:rPr>
        <w:t>113042</w:t>
      </w:r>
      <w:r>
        <w:rPr>
          <w:rFonts w:ascii="Times New Roman" w:hAnsi="Times New Roman"/>
          <w:color w:val="828282"/>
          <w:rtl/>
        </w:rPr>
        <w:t xml:space="preserve">אֱמָ֑ץ </w:t>
      </w:r>
    </w:p>
    <w:p>
      <w:pPr>
        <w:pStyle w:val="Hebrew"/>
      </w:pPr>
      <w:r>
        <w:rPr>
          <w:color w:val="828282"/>
        </w:rPr>
        <w:t xml:space="preserve">חֲזַ֖ק וֶאֱמָ֑ץ כִּ֣י אַתָּ֗ה תַּנְחִיל֙ אֶת־הָעָ֣ם הַזֶּ֔ה אֶת־הָאָ֕רֶץ אֲשֶׁר־נִשְׁבַּ֥עְתִּי לַאֲבֹותָ֖ם לָתֵ֥ת לָהֶֽם׃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30d13147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d6e29eeb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194d2620</w:t>
            </w:r>
          </w:p>
        </w:tc>
        <w:tc>
          <w:tcPr>
            <w:tcW w:type="auto" w:w="1728"/>
          </w:tcPr>
          <w:p>
            <w:r>
              <w:t>tense</w:t>
            </w:r>
          </w:p>
        </w:tc>
        <w:tc>
          <w:tcPr>
            <w:tcW w:type="auto" w:w="1728"/>
          </w:tcPr>
          <w:p>
            <w:r>
              <w:t>verb</w:t>
            </w:r>
          </w:p>
        </w:tc>
        <w:tc>
          <w:tcPr>
            <w:tcW w:type="auto" w:w="1728"/>
          </w:tcPr>
          <w:p>
            <w:r>
              <w:t xml:space="preserve">אֱמָ֑ץ </w:t>
            </w:r>
          </w:p>
        </w:tc>
        <w:tc>
          <w:tcPr>
            <w:tcW w:type="auto" w:w="1728"/>
          </w:tcPr>
          <w:p>
            <w:r>
              <w:t>impv</w:t>
            </w:r>
          </w:p>
        </w:tc>
      </w:tr>
    </w:tbl>
    <w:p>
      <w:r>
        <w:br/>
      </w:r>
    </w:p>
    <w:p>
      <w:pPr>
        <w:pStyle w:val="Reference"/>
      </w:pPr>
      <w:hyperlink r:id="rId1588">
        <w:r>
          <w:rPr/>
          <w:t>Joshua 1:9</w:t>
        </w:r>
      </w:hyperlink>
    </w:p>
    <w:p>
      <w:pPr>
        <w:pStyle w:val="Hebrew"/>
      </w:pPr>
      <w:r>
        <w:t xml:space="preserve">וֶאֱמָ֔ץ </w:t>
      </w:r>
    </w:p>
    <w:p>
      <w:pPr>
        <w:pStyle w:val="Hebrew"/>
      </w:pPr>
      <w:r>
        <w:rPr>
          <w:color w:val="FF0000"/>
          <w:vertAlign w:val="superscript"/>
          <w:rtl/>
        </w:rPr>
        <w:t>113126</w:t>
      </w:r>
      <w:r>
        <w:rPr>
          <w:rFonts w:ascii="Times New Roman" w:hAnsi="Times New Roman"/>
          <w:color w:val="828282"/>
          <w:rtl/>
        </w:rPr>
        <w:t>וֶ</w:t>
      </w:r>
      <w:r>
        <w:rPr>
          <w:color w:val="FF0000"/>
          <w:vertAlign w:val="superscript"/>
          <w:rtl/>
        </w:rPr>
        <w:t>113127</w:t>
      </w:r>
      <w:r>
        <w:rPr>
          <w:rFonts w:ascii="Times New Roman" w:hAnsi="Times New Roman"/>
          <w:color w:val="828282"/>
          <w:rtl/>
        </w:rPr>
        <w:t xml:space="preserve">אֱמָ֔ץ </w:t>
      </w:r>
    </w:p>
    <w:p>
      <w:pPr>
        <w:pStyle w:val="Hebrew"/>
      </w:pPr>
      <w:r>
        <w:rPr>
          <w:color w:val="828282"/>
        </w:rPr>
        <w:t xml:space="preserve">הֲלֹ֤וא צִוִּיתִ֨יךָ֙ חֲזַ֣ק וֶאֱמָ֔ץ אַֽל־תַּעֲרֹ֖ץ וְאַל־תֵּחָ֑ת כִּ֤י עִמְּךָ֙ יְהוָ֣ה אֱלֹהֶ֔יךָ בְּכֹ֖ל אֲשֶׁ֥ר תֵּלֵֽךְ׃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b4b9b068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7eed3cd7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5effa4bf</w:t>
            </w:r>
          </w:p>
        </w:tc>
        <w:tc>
          <w:tcPr>
            <w:tcW w:type="auto" w:w="1728"/>
          </w:tcPr>
          <w:p>
            <w:r>
              <w:t>tense</w:t>
            </w:r>
          </w:p>
        </w:tc>
        <w:tc>
          <w:tcPr>
            <w:tcW w:type="auto" w:w="1728"/>
          </w:tcPr>
          <w:p>
            <w:r>
              <w:t>verb</w:t>
            </w:r>
          </w:p>
        </w:tc>
        <w:tc>
          <w:tcPr>
            <w:tcW w:type="auto" w:w="1728"/>
          </w:tcPr>
          <w:p>
            <w:r>
              <w:t xml:space="preserve">אֱמָ֔ץ </w:t>
            </w:r>
          </w:p>
        </w:tc>
        <w:tc>
          <w:tcPr>
            <w:tcW w:type="auto" w:w="1728"/>
          </w:tcPr>
          <w:p>
            <w:r>
              <w:t>impv</w:t>
            </w:r>
          </w:p>
        </w:tc>
      </w:tr>
    </w:tbl>
    <w:p>
      <w:r>
        <w:br/>
      </w:r>
    </w:p>
    <w:p>
      <w:pPr>
        <w:pStyle w:val="Reference"/>
      </w:pPr>
      <w:hyperlink r:id="rId1589">
        <w:r>
          <w:rPr/>
          <w:t>Joshua 1:10</w:t>
        </w:r>
      </w:hyperlink>
    </w:p>
    <w:p>
      <w:pPr>
        <w:pStyle w:val="Hebrew"/>
      </w:pPr>
      <w:r>
        <w:t xml:space="preserve">וַיְצַ֣ו יְהֹושֻׁ֔עַ אֶת־שֹׁטְרֵ֥י הָעָ֖ם </w:t>
      </w:r>
    </w:p>
    <w:p>
      <w:pPr>
        <w:pStyle w:val="Hebrew"/>
      </w:pPr>
      <w:r>
        <w:rPr>
          <w:color w:val="FF0000"/>
          <w:vertAlign w:val="superscript"/>
          <w:rtl/>
        </w:rPr>
        <w:t>113141</w:t>
      </w:r>
      <w:r>
        <w:rPr>
          <w:rFonts w:ascii="Times New Roman" w:hAnsi="Times New Roman"/>
          <w:color w:val="828282"/>
          <w:rtl/>
        </w:rPr>
        <w:t>וַ</w:t>
      </w:r>
      <w:r>
        <w:rPr>
          <w:color w:val="FF0000"/>
          <w:vertAlign w:val="superscript"/>
          <w:rtl/>
        </w:rPr>
        <w:t>113142</w:t>
      </w:r>
      <w:r>
        <w:rPr>
          <w:rFonts w:ascii="Times New Roman" w:hAnsi="Times New Roman"/>
          <w:color w:val="828282"/>
          <w:rtl/>
        </w:rPr>
        <w:t xml:space="preserve">יְצַ֣ו </w:t>
      </w:r>
      <w:r>
        <w:rPr>
          <w:color w:val="FF0000"/>
          <w:vertAlign w:val="superscript"/>
          <w:rtl/>
        </w:rPr>
        <w:t>113143</w:t>
      </w:r>
      <w:r>
        <w:rPr>
          <w:rFonts w:ascii="Times New Roman" w:hAnsi="Times New Roman"/>
          <w:color w:val="828282"/>
          <w:rtl/>
        </w:rPr>
        <w:t xml:space="preserve">יְהֹושֻׁ֔עַ </w:t>
      </w:r>
      <w:r>
        <w:rPr>
          <w:color w:val="FF0000"/>
          <w:vertAlign w:val="superscript"/>
          <w:rtl/>
        </w:rPr>
        <w:t>113144</w:t>
      </w:r>
      <w:r>
        <w:rPr>
          <w:rFonts w:ascii="Times New Roman" w:hAnsi="Times New Roman"/>
          <w:color w:val="828282"/>
          <w:rtl/>
        </w:rPr>
        <w:t>אֶת־</w:t>
      </w:r>
      <w:r>
        <w:rPr>
          <w:color w:val="FF0000"/>
          <w:vertAlign w:val="superscript"/>
          <w:rtl/>
        </w:rPr>
        <w:t>113145</w:t>
      </w:r>
      <w:r>
        <w:rPr>
          <w:rFonts w:ascii="Times New Roman" w:hAnsi="Times New Roman"/>
          <w:color w:val="828282"/>
          <w:rtl/>
        </w:rPr>
        <w:t xml:space="preserve">שֹׁטְרֵ֥י </w:t>
      </w:r>
      <w:r>
        <w:rPr>
          <w:color w:val="FF0000"/>
          <w:vertAlign w:val="superscript"/>
          <w:rtl/>
        </w:rPr>
        <w:t>113146</w:t>
      </w:r>
      <w:r>
        <w:rPr>
          <w:rFonts w:ascii="Times New Roman" w:hAnsi="Times New Roman"/>
          <w:color w:val="828282"/>
          <w:rtl/>
        </w:rPr>
        <w:t>הָ</w:t>
      </w:r>
      <w:r>
        <w:rPr>
          <w:color w:val="FF0000"/>
          <w:vertAlign w:val="superscript"/>
          <w:rtl/>
        </w:rPr>
        <w:t>113147</w:t>
      </w:r>
      <w:r>
        <w:rPr>
          <w:rFonts w:ascii="Times New Roman" w:hAnsi="Times New Roman"/>
          <w:color w:val="828282"/>
          <w:rtl/>
        </w:rPr>
        <w:t xml:space="preserve">עָ֖ם </w:t>
      </w:r>
    </w:p>
    <w:p>
      <w:pPr>
        <w:pStyle w:val="Hebrew"/>
      </w:pPr>
      <w:r>
        <w:rPr>
          <w:color w:val="828282"/>
        </w:rPr>
        <w:t xml:space="preserve">וַיְצַ֣ו יְהֹושֻׁ֔עַ אֶת־שֹׁטְרֵ֥י הָעָ֖ם לֵאמֹֽר׃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93aa9391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e093b8ff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36ef112b</w:t>
            </w:r>
          </w:p>
        </w:tc>
        <w:tc>
          <w:tcPr>
            <w:tcW w:type="auto" w:w="1728"/>
          </w:tcPr>
          <w:p>
            <w:r>
              <w:t>tense</w:t>
            </w:r>
          </w:p>
        </w:tc>
        <w:tc>
          <w:tcPr>
            <w:tcW w:type="auto" w:w="1728"/>
          </w:tcPr>
          <w:p>
            <w:r>
              <w:t>verb</w:t>
            </w:r>
          </w:p>
        </w:tc>
        <w:tc>
          <w:tcPr>
            <w:tcW w:type="auto" w:w="1728"/>
          </w:tcPr>
          <w:p>
            <w:r>
              <w:t xml:space="preserve">יְצַ֣ו </w:t>
            </w:r>
          </w:p>
        </w:tc>
        <w:tc>
          <w:tcPr>
            <w:tcW w:type="auto" w:w="1728"/>
          </w:tcPr>
          <w:p>
            <w:r>
              <w:t>past</w:t>
            </w:r>
          </w:p>
        </w:tc>
      </w:tr>
    </w:tbl>
    <w:p>
      <w:r>
        <w:br/>
      </w:r>
    </w:p>
    <w:p>
      <w:pPr>
        <w:pStyle w:val="Reference"/>
      </w:pPr>
      <w:hyperlink r:id="rId1590">
        <w:r>
          <w:rPr/>
          <w:t>Joshua 1:11</w:t>
        </w:r>
      </w:hyperlink>
    </w:p>
    <w:p>
      <w:pPr>
        <w:pStyle w:val="Hebrew"/>
      </w:pPr>
      <w:r>
        <w:t xml:space="preserve">וְצַוּ֤וּ אֶת־הָעָם֙ </w:t>
      </w:r>
    </w:p>
    <w:p>
      <w:pPr>
        <w:pStyle w:val="Hebrew"/>
      </w:pPr>
      <w:r>
        <w:rPr>
          <w:color w:val="FF0000"/>
          <w:vertAlign w:val="superscript"/>
          <w:rtl/>
        </w:rPr>
        <w:t>113155</w:t>
      </w:r>
      <w:r>
        <w:rPr>
          <w:rFonts w:ascii="Times New Roman" w:hAnsi="Times New Roman"/>
          <w:color w:val="828282"/>
          <w:rtl/>
        </w:rPr>
        <w:t>וְ</w:t>
      </w:r>
      <w:r>
        <w:rPr>
          <w:color w:val="FF0000"/>
          <w:vertAlign w:val="superscript"/>
          <w:rtl/>
        </w:rPr>
        <w:t>113156</w:t>
      </w:r>
      <w:r>
        <w:rPr>
          <w:rFonts w:ascii="Times New Roman" w:hAnsi="Times New Roman"/>
          <w:color w:val="828282"/>
          <w:rtl/>
        </w:rPr>
        <w:t xml:space="preserve">צַוּ֤וּ </w:t>
      </w:r>
      <w:r>
        <w:rPr>
          <w:color w:val="FF0000"/>
          <w:vertAlign w:val="superscript"/>
          <w:rtl/>
        </w:rPr>
        <w:t>113157</w:t>
      </w:r>
      <w:r>
        <w:rPr>
          <w:rFonts w:ascii="Times New Roman" w:hAnsi="Times New Roman"/>
          <w:color w:val="828282"/>
          <w:rtl/>
        </w:rPr>
        <w:t>אֶת־</w:t>
      </w:r>
      <w:r>
        <w:rPr>
          <w:color w:val="FF0000"/>
          <w:vertAlign w:val="superscript"/>
          <w:rtl/>
        </w:rPr>
        <w:t>113158</w:t>
      </w:r>
      <w:r>
        <w:rPr>
          <w:rFonts w:ascii="Times New Roman" w:hAnsi="Times New Roman"/>
          <w:color w:val="828282"/>
          <w:rtl/>
        </w:rPr>
        <w:t>הָ</w:t>
      </w:r>
      <w:r>
        <w:rPr>
          <w:color w:val="FF0000"/>
          <w:vertAlign w:val="superscript"/>
          <w:rtl/>
        </w:rPr>
        <w:t>113159</w:t>
      </w:r>
      <w:r>
        <w:rPr>
          <w:rFonts w:ascii="Times New Roman" w:hAnsi="Times New Roman"/>
          <w:color w:val="828282"/>
          <w:rtl/>
        </w:rPr>
        <w:t xml:space="preserve">עָם֙ </w:t>
      </w:r>
    </w:p>
    <w:p>
      <w:pPr>
        <w:pStyle w:val="Hebrew"/>
      </w:pPr>
      <w:r>
        <w:rPr>
          <w:color w:val="828282"/>
        </w:rPr>
        <w:t xml:space="preserve">עִבְר֣וּ׀ בְּקֶ֣רֶב הַֽמַּחֲנֶ֗ה וְצַוּ֤וּ אֶת־הָעָם֙ לֵאמֹ֔ר הָכִ֥ינוּ לָכֶ֖ם צֵידָ֑ה כִּ֞י בְּעֹ֣וד׀ שְׁלֹ֣שֶׁת יָמִ֗ים אַתֶּם֙ עֹֽבְרִים֙ אֶת־הַיַּרְדֵּ֣ן הַזֶּ֔ה לָבֹוא֙ לָרֶ֣שֶׁת אֶת־הָאָ֔רֶץ אֲשֶׁר֙ יְהוָ֣ה אֱלֹֽהֵיכֶ֔ם נֹתֵ֥ן לָכֶ֖ם לְרִשְׁתָּֽהּ׃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64f7a16d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3401e0f9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473c4d59</w:t>
            </w:r>
          </w:p>
        </w:tc>
        <w:tc>
          <w:tcPr>
            <w:tcW w:type="auto" w:w="1728"/>
          </w:tcPr>
          <w:p>
            <w:r>
              <w:t>tense</w:t>
            </w:r>
          </w:p>
        </w:tc>
        <w:tc>
          <w:tcPr>
            <w:tcW w:type="auto" w:w="1728"/>
          </w:tcPr>
          <w:p>
            <w:r>
              <w:t>verb</w:t>
            </w:r>
          </w:p>
        </w:tc>
        <w:tc>
          <w:tcPr>
            <w:tcW w:type="auto" w:w="1728"/>
          </w:tcPr>
          <w:p>
            <w:r>
              <w:t xml:space="preserve">צַוּ֤וּ </w:t>
            </w:r>
          </w:p>
        </w:tc>
        <w:tc>
          <w:tcPr>
            <w:tcW w:type="auto" w:w="1728"/>
          </w:tcPr>
          <w:p>
            <w:r>
              <w:t>impv</w:t>
            </w:r>
          </w:p>
        </w:tc>
      </w:tr>
    </w:tbl>
    <w:p>
      <w:r>
        <w:br/>
      </w:r>
    </w:p>
    <w:p>
      <w:pPr>
        <w:pStyle w:val="Reference"/>
      </w:pPr>
      <w:hyperlink r:id="rId1591">
        <w:r>
          <w:rPr/>
          <w:t>Joshua 1:16</w:t>
        </w:r>
      </w:hyperlink>
    </w:p>
    <w:p>
      <w:pPr>
        <w:pStyle w:val="Hebrew"/>
      </w:pPr>
      <w:r>
        <w:t xml:space="preserve">כֹּ֤ל נַֽעֲשֶׂ֔ה </w:t>
      </w:r>
    </w:p>
    <w:p>
      <w:pPr>
        <w:pStyle w:val="Hebrew"/>
      </w:pPr>
      <w:r>
        <w:rPr>
          <w:color w:val="FF0000"/>
          <w:vertAlign w:val="superscript"/>
          <w:rtl/>
        </w:rPr>
        <w:t>113309</w:t>
      </w:r>
      <w:r>
        <w:rPr>
          <w:rFonts w:ascii="Times New Roman" w:hAnsi="Times New Roman"/>
          <w:color w:val="828282"/>
          <w:rtl/>
        </w:rPr>
        <w:t xml:space="preserve">כֹּ֤ל </w:t>
      </w:r>
      <w:r>
        <w:rPr>
          <w:color w:val="FF0000"/>
          <w:vertAlign w:val="superscript"/>
          <w:rtl/>
        </w:rPr>
        <w:t>113312</w:t>
      </w:r>
      <w:r>
        <w:rPr>
          <w:rFonts w:ascii="Times New Roman" w:hAnsi="Times New Roman"/>
          <w:color w:val="828282"/>
          <w:rtl/>
        </w:rPr>
        <w:t xml:space="preserve">נַֽעֲשֶׂ֔ה </w:t>
      </w:r>
    </w:p>
    <w:p>
      <w:pPr>
        <w:pStyle w:val="Hebrew"/>
      </w:pPr>
      <w:r>
        <w:rPr>
          <w:color w:val="828282"/>
        </w:rPr>
        <w:t xml:space="preserve">וַֽיַּעֲנ֔וּ אֶת־יְהֹושֻׁ֖עַ לֵאמֹ֑ר כֹּ֤ל אֲשֶׁר־צִוִּיתָ֨נוּ֙ נַֽעֲשֶׂ֔ה וְאֶֽל־כָּל־אֲשֶׁ֥ר תִּשְׁלָחֵ֖נוּ נֵלֵֽךְ׃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719a5817</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2ff6b458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748f1e8a</w:t>
            </w:r>
          </w:p>
        </w:tc>
        <w:tc>
          <w:tcPr>
            <w:tcW w:type="auto" w:w="1728"/>
          </w:tcPr>
          <w:p>
            <w:r>
              <w:t>tense</w:t>
            </w:r>
          </w:p>
        </w:tc>
        <w:tc>
          <w:tcPr>
            <w:tcW w:type="auto" w:w="1728"/>
          </w:tcPr>
          <w:p>
            <w:r>
              <w:t>verb</w:t>
            </w:r>
          </w:p>
        </w:tc>
        <w:tc>
          <w:tcPr>
            <w:tcW w:type="auto" w:w="1728"/>
          </w:tcPr>
          <w:p>
            <w:r>
              <w:t xml:space="preserve">נַֽעֲשֶׂ֔ה </w:t>
            </w:r>
          </w:p>
        </w:tc>
        <w:tc>
          <w:tcPr>
            <w:tcW w:type="auto" w:w="1728"/>
          </w:tcPr>
          <w:p>
            <w:r>
              <w:t>fut</w:t>
            </w:r>
          </w:p>
        </w:tc>
      </w:tr>
    </w:tbl>
    <w:p>
      <w:r>
        <w:br/>
      </w:r>
    </w:p>
    <w:p>
      <w:pPr>
        <w:pStyle w:val="Reference"/>
      </w:pPr>
      <w:hyperlink r:id="rId1592">
        <w:r>
          <w:rPr/>
          <w:t>Joshua 2:1</w:t>
        </w:r>
      </w:hyperlink>
    </w:p>
    <w:p>
      <w:pPr>
        <w:pStyle w:val="Hebrew"/>
      </w:pPr>
      <w:r>
        <w:t xml:space="preserve">לְכ֛וּ </w:t>
      </w:r>
    </w:p>
    <w:p>
      <w:pPr>
        <w:pStyle w:val="Hebrew"/>
      </w:pPr>
      <w:r>
        <w:rPr>
          <w:color w:val="FF0000"/>
          <w:vertAlign w:val="superscript"/>
          <w:rtl/>
        </w:rPr>
        <w:t>113372</w:t>
      </w:r>
      <w:r>
        <w:rPr>
          <w:rFonts w:ascii="Times New Roman" w:hAnsi="Times New Roman"/>
          <w:color w:val="828282"/>
          <w:rtl/>
        </w:rPr>
        <w:t xml:space="preserve">לְכ֛וּ </w:t>
      </w:r>
    </w:p>
    <w:p>
      <w:pPr>
        <w:pStyle w:val="Hebrew"/>
      </w:pPr>
      <w:r>
        <w:rPr>
          <w:color w:val="828282"/>
        </w:rPr>
        <w:t xml:space="preserve">וַיִּשְׁלַ֣ח יְהֹושֻׁ֣עַ־בִּן־נ֠וּן מִֽן־הַשִּׁטִּ֞ים שְׁנַֽיִם־אֲנָשִׁ֤ים מְרַגְּלִים֙ חֶ֣רֶשׁ לֵאמֹ֔ר לְכ֛וּ רְא֥וּ אֶת־הָאָ֖רֶץ וְאֶת־יְרִיחֹ֑ו וַיֵּ֨לְכ֜וּ וַ֠יָּבֹאוּ בֵּית־אִשָּׁ֥ה זֹונָ֛ה וּשְׁמָ֥הּ רָחָ֖ב וַיִּשְׁכְּבוּ־שָֽׁמָּה׃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2ddf98a8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2e4866bc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9d6b9422</w:t>
            </w:r>
          </w:p>
        </w:tc>
        <w:tc>
          <w:tcPr>
            <w:tcW w:type="auto" w:w="1728"/>
          </w:tcPr>
          <w:p>
            <w:r>
              <w:t>tense</w:t>
            </w:r>
          </w:p>
        </w:tc>
        <w:tc>
          <w:tcPr>
            <w:tcW w:type="auto" w:w="1728"/>
          </w:tcPr>
          <w:p>
            <w:r>
              <w:t>verb</w:t>
            </w:r>
          </w:p>
        </w:tc>
        <w:tc>
          <w:tcPr>
            <w:tcW w:type="auto" w:w="1728"/>
          </w:tcPr>
          <w:p>
            <w:r>
              <w:t xml:space="preserve">לְכ֛וּ </w:t>
            </w:r>
          </w:p>
        </w:tc>
        <w:tc>
          <w:tcPr>
            <w:tcW w:type="auto" w:w="1728"/>
          </w:tcPr>
          <w:p>
            <w:r>
              <w:t>impv</w:t>
            </w:r>
          </w:p>
        </w:tc>
      </w:tr>
    </w:tbl>
    <w:p>
      <w:r>
        <w:br/>
      </w:r>
    </w:p>
    <w:p>
      <w:pPr>
        <w:pStyle w:val="Reference"/>
      </w:pPr>
      <w:hyperlink r:id="rId1592">
        <w:r>
          <w:rPr/>
          <w:t>Joshua 2:1</w:t>
        </w:r>
      </w:hyperlink>
    </w:p>
    <w:p>
      <w:pPr>
        <w:pStyle w:val="Hebrew"/>
      </w:pPr>
      <w:r>
        <w:t xml:space="preserve">וַ֠יָּבֹאוּ בֵּית־אִשָּׁ֥ה זֹונָ֛ה </w:t>
      </w:r>
    </w:p>
    <w:p>
      <w:pPr>
        <w:pStyle w:val="Hebrew"/>
      </w:pPr>
      <w:r>
        <w:rPr>
          <w:color w:val="FF0000"/>
          <w:vertAlign w:val="superscript"/>
          <w:rtl/>
        </w:rPr>
        <w:t>113382</w:t>
      </w:r>
      <w:r>
        <w:rPr>
          <w:rFonts w:ascii="Times New Roman" w:hAnsi="Times New Roman"/>
          <w:color w:val="828282"/>
          <w:rtl/>
        </w:rPr>
        <w:t>וַ֠</w:t>
      </w:r>
      <w:r>
        <w:rPr>
          <w:color w:val="FF0000"/>
          <w:vertAlign w:val="superscript"/>
          <w:rtl/>
        </w:rPr>
        <w:t>113383</w:t>
      </w:r>
      <w:r>
        <w:rPr>
          <w:rFonts w:ascii="Times New Roman" w:hAnsi="Times New Roman"/>
          <w:color w:val="828282"/>
          <w:rtl/>
        </w:rPr>
        <w:t xml:space="preserve">יָּבֹאוּ </w:t>
      </w:r>
      <w:r>
        <w:rPr>
          <w:color w:val="FF0000"/>
          <w:vertAlign w:val="superscript"/>
          <w:rtl/>
        </w:rPr>
        <w:t>113384</w:t>
      </w:r>
      <w:r>
        <w:rPr>
          <w:rFonts w:ascii="Times New Roman" w:hAnsi="Times New Roman"/>
          <w:color w:val="828282"/>
          <w:rtl/>
        </w:rPr>
        <w:t>בֵּית־</w:t>
      </w:r>
      <w:r>
        <w:rPr>
          <w:color w:val="FF0000"/>
          <w:vertAlign w:val="superscript"/>
          <w:rtl/>
        </w:rPr>
        <w:t>113385</w:t>
      </w:r>
      <w:r>
        <w:rPr>
          <w:rFonts w:ascii="Times New Roman" w:hAnsi="Times New Roman"/>
          <w:color w:val="828282"/>
          <w:rtl/>
        </w:rPr>
        <w:t xml:space="preserve">אִשָּׁ֥ה </w:t>
      </w:r>
      <w:r>
        <w:rPr>
          <w:color w:val="FF0000"/>
          <w:vertAlign w:val="superscript"/>
          <w:rtl/>
        </w:rPr>
        <w:t>113386</w:t>
      </w:r>
      <w:r>
        <w:rPr>
          <w:rFonts w:ascii="Times New Roman" w:hAnsi="Times New Roman"/>
          <w:color w:val="828282"/>
          <w:rtl/>
        </w:rPr>
        <w:t xml:space="preserve">זֹונָ֛ה </w:t>
      </w:r>
    </w:p>
    <w:p>
      <w:pPr>
        <w:pStyle w:val="Hebrew"/>
      </w:pPr>
      <w:r>
        <w:rPr>
          <w:color w:val="828282"/>
        </w:rPr>
        <w:t xml:space="preserve">וַיִּשְׁלַ֣ח יְהֹושֻׁ֣עַ־בִּן־נ֠וּן מִֽן־הַשִּׁטִּ֞ים שְׁנַֽיִם־אֲנָשִׁ֤ים מְרַגְּלִים֙ חֶ֣רֶשׁ לֵאמֹ֔ר לְכ֛וּ רְא֥וּ אֶת־הָאָ֖רֶץ וְאֶת־יְרִיחֹ֑ו וַיֵּ֨לְכ֜וּ וַ֠יָּבֹאוּ בֵּית־אִשָּׁ֥ה זֹונָ֛ה וּשְׁמָ֥הּ רָחָ֖ב וַיִּשְׁכְּבוּ־שָֽׁמָּה׃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63f594bf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685f24fe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f5c3ca53</w:t>
            </w:r>
          </w:p>
        </w:tc>
        <w:tc>
          <w:tcPr>
            <w:tcW w:type="auto" w:w="1728"/>
          </w:tcPr>
          <w:p>
            <w:r>
              <w:t>tense</w:t>
            </w:r>
          </w:p>
        </w:tc>
        <w:tc>
          <w:tcPr>
            <w:tcW w:type="auto" w:w="1728"/>
          </w:tcPr>
          <w:p>
            <w:r>
              <w:t>verb</w:t>
            </w:r>
          </w:p>
        </w:tc>
        <w:tc>
          <w:tcPr>
            <w:tcW w:type="auto" w:w="1728"/>
          </w:tcPr>
          <w:p>
            <w:r>
              <w:t xml:space="preserve">יָּבֹאוּ </w:t>
            </w:r>
          </w:p>
        </w:tc>
        <w:tc>
          <w:tcPr>
            <w:tcW w:type="auto" w:w="1728"/>
          </w:tcPr>
          <w:p>
            <w:r>
              <w:t>past</w:t>
            </w:r>
          </w:p>
        </w:tc>
      </w:tr>
    </w:tbl>
    <w:p>
      <w:r>
        <w:br/>
      </w:r>
    </w:p>
    <w:p>
      <w:pPr>
        <w:pStyle w:val="Reference"/>
      </w:pPr>
      <w:hyperlink r:id="rId1593">
        <w:r>
          <w:rPr/>
          <w:t>Joshua 2:4</w:t>
        </w:r>
      </w:hyperlink>
    </w:p>
    <w:p>
      <w:pPr>
        <w:pStyle w:val="Hebrew"/>
      </w:pPr>
      <w:r>
        <w:t xml:space="preserve">כֵּ֗ן בָּ֤אוּ אֵלַי֙ הָֽאֲנָשִׁ֔ים </w:t>
      </w:r>
    </w:p>
    <w:p>
      <w:pPr>
        <w:pStyle w:val="Hebrew"/>
      </w:pPr>
      <w:r>
        <w:rPr>
          <w:color w:val="FF0000"/>
          <w:vertAlign w:val="superscript"/>
          <w:rtl/>
        </w:rPr>
        <w:t>113452</w:t>
      </w:r>
      <w:r>
        <w:rPr>
          <w:rFonts w:ascii="Times New Roman" w:hAnsi="Times New Roman"/>
          <w:color w:val="828282"/>
          <w:rtl/>
        </w:rPr>
        <w:t xml:space="preserve">כֵּ֗ן </w:t>
      </w:r>
      <w:r>
        <w:rPr>
          <w:color w:val="FF0000"/>
          <w:vertAlign w:val="superscript"/>
          <w:rtl/>
        </w:rPr>
        <w:t>113453</w:t>
      </w:r>
      <w:r>
        <w:rPr>
          <w:rFonts w:ascii="Times New Roman" w:hAnsi="Times New Roman"/>
          <w:color w:val="828282"/>
          <w:rtl/>
        </w:rPr>
        <w:t xml:space="preserve">בָּ֤אוּ </w:t>
      </w:r>
      <w:r>
        <w:rPr>
          <w:color w:val="FF0000"/>
          <w:vertAlign w:val="superscript"/>
          <w:rtl/>
        </w:rPr>
        <w:t>113454</w:t>
      </w:r>
      <w:r>
        <w:rPr>
          <w:rFonts w:ascii="Times New Roman" w:hAnsi="Times New Roman"/>
          <w:color w:val="828282"/>
          <w:rtl/>
        </w:rPr>
        <w:t xml:space="preserve">אֵלַי֙ </w:t>
      </w:r>
      <w:r>
        <w:rPr>
          <w:color w:val="FF0000"/>
          <w:vertAlign w:val="superscript"/>
          <w:rtl/>
        </w:rPr>
        <w:t>113455</w:t>
      </w:r>
      <w:r>
        <w:rPr>
          <w:rFonts w:ascii="Times New Roman" w:hAnsi="Times New Roman"/>
          <w:color w:val="828282"/>
          <w:rtl/>
        </w:rPr>
        <w:t>הָֽ</w:t>
      </w:r>
      <w:r>
        <w:rPr>
          <w:color w:val="FF0000"/>
          <w:vertAlign w:val="superscript"/>
          <w:rtl/>
        </w:rPr>
        <w:t>113456</w:t>
      </w:r>
      <w:r>
        <w:rPr>
          <w:rFonts w:ascii="Times New Roman" w:hAnsi="Times New Roman"/>
          <w:color w:val="828282"/>
          <w:rtl/>
        </w:rPr>
        <w:t xml:space="preserve">אֲנָשִׁ֔ים </w:t>
      </w:r>
    </w:p>
    <w:p>
      <w:pPr>
        <w:pStyle w:val="Hebrew"/>
      </w:pPr>
      <w:r>
        <w:rPr>
          <w:color w:val="828282"/>
        </w:rPr>
        <w:t xml:space="preserve">וַתִּקַּ֧ח הָֽאִשָּׁ֛ה אֶת־שְׁנֵ֥י הָאֲנָשִׁ֖ים וַֽתִּצְפְּנֹ֑ו וַתֹּ֣אמֶר׀ כֵּ֗ן בָּ֤אוּ אֵלַי֙ הָֽאֲנָשִׁ֔ים וְלֹ֥א יָדַ֖עְתִּי מֵאַ֥יִן הֵֽמָּה׃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1e72c39a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c958449b</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30a0962f</w:t>
            </w:r>
          </w:p>
        </w:tc>
        <w:tc>
          <w:tcPr>
            <w:tcW w:type="auto" w:w="1728"/>
          </w:tcPr>
          <w:p>
            <w:r>
              <w:t>tense</w:t>
            </w:r>
          </w:p>
        </w:tc>
        <w:tc>
          <w:tcPr>
            <w:tcW w:type="auto" w:w="1728"/>
          </w:tcPr>
          <w:p>
            <w:r>
              <w:t>verb</w:t>
            </w:r>
          </w:p>
        </w:tc>
        <w:tc>
          <w:tcPr>
            <w:tcW w:type="auto" w:w="1728"/>
          </w:tcPr>
          <w:p>
            <w:r>
              <w:t xml:space="preserve">בָּ֤אוּ </w:t>
            </w:r>
          </w:p>
        </w:tc>
        <w:tc>
          <w:tcPr>
            <w:tcW w:type="auto" w:w="1728"/>
          </w:tcPr>
          <w:p>
            <w:r>
              <w:t>past</w:t>
            </w:r>
          </w:p>
        </w:tc>
      </w:tr>
    </w:tbl>
    <w:p>
      <w:r>
        <w:br/>
      </w:r>
    </w:p>
    <w:p>
      <w:pPr>
        <w:pStyle w:val="Reference"/>
      </w:pPr>
      <w:hyperlink r:id="rId1594">
        <w:r>
          <w:rPr/>
          <w:t>Joshua 2:6</w:t>
        </w:r>
      </w:hyperlink>
    </w:p>
    <w:p>
      <w:pPr>
        <w:pStyle w:val="Hebrew"/>
      </w:pPr>
      <w:r>
        <w:t xml:space="preserve">וַֽתִּטְמְנֵם֙ בְּפִשְׁתֵּ֣י הָעֵ֔ץ </w:t>
      </w:r>
    </w:p>
    <w:p>
      <w:pPr>
        <w:pStyle w:val="Hebrew"/>
      </w:pPr>
      <w:r>
        <w:rPr>
          <w:color w:val="FF0000"/>
          <w:vertAlign w:val="superscript"/>
          <w:rtl/>
        </w:rPr>
        <w:t>113492</w:t>
      </w:r>
      <w:r>
        <w:rPr>
          <w:rFonts w:ascii="Times New Roman" w:hAnsi="Times New Roman"/>
          <w:color w:val="828282"/>
          <w:rtl/>
        </w:rPr>
        <w:t>וַֽ</w:t>
      </w:r>
      <w:r>
        <w:rPr>
          <w:color w:val="FF0000"/>
          <w:vertAlign w:val="superscript"/>
          <w:rtl/>
        </w:rPr>
        <w:t>113493</w:t>
      </w:r>
      <w:r>
        <w:rPr>
          <w:rFonts w:ascii="Times New Roman" w:hAnsi="Times New Roman"/>
          <w:color w:val="828282"/>
          <w:rtl/>
        </w:rPr>
        <w:t xml:space="preserve">תִּטְמְנֵם֙ </w:t>
      </w:r>
      <w:r>
        <w:rPr>
          <w:color w:val="FF0000"/>
          <w:vertAlign w:val="superscript"/>
          <w:rtl/>
        </w:rPr>
        <w:t>113494</w:t>
      </w:r>
      <w:r>
        <w:rPr>
          <w:rFonts w:ascii="Times New Roman" w:hAnsi="Times New Roman"/>
          <w:color w:val="828282"/>
          <w:rtl/>
        </w:rPr>
        <w:t>בְּ</w:t>
      </w:r>
      <w:r>
        <w:rPr>
          <w:color w:val="FF0000"/>
          <w:vertAlign w:val="superscript"/>
          <w:rtl/>
        </w:rPr>
        <w:t>113495</w:t>
      </w:r>
      <w:r>
        <w:rPr>
          <w:rFonts w:ascii="Times New Roman" w:hAnsi="Times New Roman"/>
          <w:color w:val="828282"/>
          <w:rtl/>
        </w:rPr>
        <w:t xml:space="preserve">פִשְׁתֵּ֣י </w:t>
      </w:r>
      <w:r>
        <w:rPr>
          <w:color w:val="FF0000"/>
          <w:vertAlign w:val="superscript"/>
          <w:rtl/>
        </w:rPr>
        <w:t>113496</w:t>
      </w:r>
      <w:r>
        <w:rPr>
          <w:rFonts w:ascii="Times New Roman" w:hAnsi="Times New Roman"/>
          <w:color w:val="828282"/>
          <w:rtl/>
        </w:rPr>
        <w:t>הָ</w:t>
      </w:r>
      <w:r>
        <w:rPr>
          <w:color w:val="FF0000"/>
          <w:vertAlign w:val="superscript"/>
          <w:rtl/>
        </w:rPr>
        <w:t>113497</w:t>
      </w:r>
      <w:r>
        <w:rPr>
          <w:rFonts w:ascii="Times New Roman" w:hAnsi="Times New Roman"/>
          <w:color w:val="828282"/>
          <w:rtl/>
        </w:rPr>
        <w:t xml:space="preserve">עֵ֔ץ </w:t>
      </w:r>
    </w:p>
    <w:p>
      <w:pPr>
        <w:pStyle w:val="Hebrew"/>
      </w:pPr>
      <w:r>
        <w:rPr>
          <w:color w:val="828282"/>
        </w:rPr>
        <w:t xml:space="preserve">וְהִ֖יא הֶעֱלָ֣תַם הַגָּ֑גָה וַֽתִּטְמְנֵם֙ בְּפִשְׁתֵּ֣י הָעֵ֔ץ הָעֲרֻכֹ֥ות לָ֖הּ עַל־הַגָּֽג׃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1009c277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cafd97bb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0a1fcf76</w:t>
            </w:r>
          </w:p>
        </w:tc>
        <w:tc>
          <w:tcPr>
            <w:tcW w:type="auto" w:w="1728"/>
          </w:tcPr>
          <w:p>
            <w:r>
              <w:t>tense</w:t>
            </w:r>
          </w:p>
        </w:tc>
        <w:tc>
          <w:tcPr>
            <w:tcW w:type="auto" w:w="1728"/>
          </w:tcPr>
          <w:p>
            <w:r>
              <w:t>verb</w:t>
            </w:r>
          </w:p>
        </w:tc>
        <w:tc>
          <w:tcPr>
            <w:tcW w:type="auto" w:w="1728"/>
          </w:tcPr>
          <w:p>
            <w:r>
              <w:t xml:space="preserve">תִּטְמְנֵם֙ </w:t>
            </w:r>
          </w:p>
        </w:tc>
        <w:tc>
          <w:tcPr>
            <w:tcW w:type="auto" w:w="1728"/>
          </w:tcPr>
          <w:p>
            <w:r>
              <w:t>past</w:t>
            </w:r>
          </w:p>
        </w:tc>
      </w:tr>
    </w:tbl>
    <w:p>
      <w:r>
        <w:br/>
      </w:r>
    </w:p>
    <w:p>
      <w:pPr>
        <w:pStyle w:val="Reference"/>
      </w:pPr>
      <w:hyperlink r:id="rId1595">
        <w:r>
          <w:rPr/>
          <w:t>Joshua 2:21</w:t>
        </w:r>
      </w:hyperlink>
    </w:p>
    <w:p>
      <w:pPr>
        <w:pStyle w:val="Hebrew"/>
      </w:pPr>
      <w:r>
        <w:t xml:space="preserve">וַתֹּ֨אמֶר֙ </w:t>
      </w:r>
    </w:p>
    <w:p>
      <w:pPr>
        <w:pStyle w:val="Hebrew"/>
      </w:pPr>
      <w:r>
        <w:rPr>
          <w:color w:val="FF0000"/>
          <w:vertAlign w:val="superscript"/>
          <w:rtl/>
        </w:rPr>
        <w:t>113849</w:t>
      </w:r>
      <w:r>
        <w:rPr>
          <w:rFonts w:ascii="Times New Roman" w:hAnsi="Times New Roman"/>
          <w:color w:val="828282"/>
          <w:rtl/>
        </w:rPr>
        <w:t>וַ</w:t>
      </w:r>
      <w:r>
        <w:rPr>
          <w:color w:val="FF0000"/>
          <w:vertAlign w:val="superscript"/>
          <w:rtl/>
        </w:rPr>
        <w:t>113850</w:t>
      </w:r>
      <w:r>
        <w:rPr>
          <w:rFonts w:ascii="Times New Roman" w:hAnsi="Times New Roman"/>
          <w:color w:val="828282"/>
          <w:rtl/>
        </w:rPr>
        <w:t xml:space="preserve">תֹּ֨אמֶר֙ </w:t>
      </w:r>
    </w:p>
    <w:p>
      <w:pPr>
        <w:pStyle w:val="Hebrew"/>
      </w:pPr>
      <w:r>
        <w:rPr>
          <w:color w:val="828282"/>
        </w:rPr>
        <w:t xml:space="preserve">וַתֹּ֨אמֶר֙ כְּדִבְרֵיכֶ֣ם כֶּן־ה֔וּא וַֽתְּשַׁלְּחֵ֖ם וַיֵּלֵ֑כוּ וַתִּקְשֹׁ֛ר אֶת־תִּקְוַ֥ת הַשָּׁנִ֖י בַּחַלֹּֽון׃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fb6630d9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8991dae2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1dbf4be7</w:t>
            </w:r>
          </w:p>
        </w:tc>
        <w:tc>
          <w:tcPr>
            <w:tcW w:type="auto" w:w="1728"/>
          </w:tcPr>
          <w:p>
            <w:r>
              <w:t>tense</w:t>
            </w:r>
          </w:p>
        </w:tc>
        <w:tc>
          <w:tcPr>
            <w:tcW w:type="auto" w:w="1728"/>
          </w:tcPr>
          <w:p>
            <w:r>
              <w:t>verb</w:t>
            </w:r>
          </w:p>
        </w:tc>
        <w:tc>
          <w:tcPr>
            <w:tcW w:type="auto" w:w="1728"/>
          </w:tcPr>
          <w:p>
            <w:r>
              <w:t xml:space="preserve">תֹּ֨אמֶר֙ </w:t>
            </w:r>
          </w:p>
        </w:tc>
        <w:tc>
          <w:tcPr>
            <w:tcW w:type="auto" w:w="1728"/>
          </w:tcPr>
          <w:p>
            <w:r>
              <w:t>past</w:t>
            </w:r>
          </w:p>
        </w:tc>
      </w:tr>
    </w:tbl>
    <w:p>
      <w:r>
        <w:br/>
      </w:r>
    </w:p>
    <w:p>
      <w:pPr>
        <w:pStyle w:val="Reference"/>
      </w:pPr>
      <w:hyperlink r:id="rId1596">
        <w:r>
          <w:rPr/>
          <w:t>Joshua 2:23</w:t>
        </w:r>
      </w:hyperlink>
    </w:p>
    <w:p>
      <w:pPr>
        <w:pStyle w:val="Hebrew"/>
      </w:pPr>
      <w:r>
        <w:t xml:space="preserve">וַיֵּרְד֣וּ מֵֽהָהָ֔ר </w:t>
      </w:r>
    </w:p>
    <w:p>
      <w:pPr>
        <w:pStyle w:val="Hebrew"/>
      </w:pPr>
      <w:r>
        <w:rPr>
          <w:color w:val="FF0000"/>
          <w:vertAlign w:val="superscript"/>
          <w:rtl/>
        </w:rPr>
        <w:t>113899</w:t>
      </w:r>
      <w:r>
        <w:rPr>
          <w:rFonts w:ascii="Times New Roman" w:hAnsi="Times New Roman"/>
          <w:color w:val="828282"/>
          <w:rtl/>
        </w:rPr>
        <w:t>וַ</w:t>
      </w:r>
      <w:r>
        <w:rPr>
          <w:color w:val="FF0000"/>
          <w:vertAlign w:val="superscript"/>
          <w:rtl/>
        </w:rPr>
        <w:t>113900</w:t>
      </w:r>
      <w:r>
        <w:rPr>
          <w:rFonts w:ascii="Times New Roman" w:hAnsi="Times New Roman"/>
          <w:color w:val="828282"/>
          <w:rtl/>
        </w:rPr>
        <w:t xml:space="preserve">יֵּרְד֣וּ </w:t>
      </w:r>
      <w:r>
        <w:rPr>
          <w:color w:val="FF0000"/>
          <w:vertAlign w:val="superscript"/>
          <w:rtl/>
        </w:rPr>
        <w:t>113901</w:t>
      </w:r>
      <w:r>
        <w:rPr>
          <w:rFonts w:ascii="Times New Roman" w:hAnsi="Times New Roman"/>
          <w:color w:val="828282"/>
          <w:rtl/>
        </w:rPr>
        <w:t>מֵֽ</w:t>
      </w:r>
      <w:r>
        <w:rPr>
          <w:color w:val="FF0000"/>
          <w:vertAlign w:val="superscript"/>
          <w:rtl/>
        </w:rPr>
        <w:t>113902</w:t>
      </w:r>
      <w:r>
        <w:rPr>
          <w:rFonts w:ascii="Times New Roman" w:hAnsi="Times New Roman"/>
          <w:color w:val="828282"/>
          <w:rtl/>
        </w:rPr>
        <w:t>הָ</w:t>
      </w:r>
      <w:r>
        <w:rPr>
          <w:color w:val="FF0000"/>
          <w:vertAlign w:val="superscript"/>
          <w:rtl/>
        </w:rPr>
        <w:t>113903</w:t>
      </w:r>
      <w:r>
        <w:rPr>
          <w:rFonts w:ascii="Times New Roman" w:hAnsi="Times New Roman"/>
          <w:color w:val="828282"/>
          <w:rtl/>
        </w:rPr>
        <w:t xml:space="preserve">הָ֔ר </w:t>
      </w:r>
    </w:p>
    <w:p>
      <w:pPr>
        <w:pStyle w:val="Hebrew"/>
      </w:pPr>
      <w:r>
        <w:rPr>
          <w:color w:val="828282"/>
        </w:rPr>
        <w:t xml:space="preserve">וַיָּשֻׁ֜בוּ שְׁנֵ֤י הָֽאֲנָשִׁים֙ וַיֵּרְד֣וּ מֵֽהָהָ֔ר וַיַּעַבְרוּ֙ וַיָּבֹ֔אוּ אֶל־יְהֹושֻׁ֖עַ בִּן־נ֑וּן וַיְסַ֨פְּרוּ־לֹ֔ו אֵ֥ת כָּל־הַמֹּצְאֹ֖ות אֹותָֽם׃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2dd0962a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c37fb0cb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0f513a1c</w:t>
            </w:r>
          </w:p>
        </w:tc>
        <w:tc>
          <w:tcPr>
            <w:tcW w:type="auto" w:w="1728"/>
          </w:tcPr>
          <w:p>
            <w:r>
              <w:t>tense</w:t>
            </w:r>
          </w:p>
        </w:tc>
        <w:tc>
          <w:tcPr>
            <w:tcW w:type="auto" w:w="1728"/>
          </w:tcPr>
          <w:p>
            <w:r>
              <w:t>verb</w:t>
            </w:r>
          </w:p>
        </w:tc>
        <w:tc>
          <w:tcPr>
            <w:tcW w:type="auto" w:w="1728"/>
          </w:tcPr>
          <w:p>
            <w:r>
              <w:t xml:space="preserve">יֵּרְד֣וּ </w:t>
            </w:r>
          </w:p>
        </w:tc>
        <w:tc>
          <w:tcPr>
            <w:tcW w:type="auto" w:w="1728"/>
          </w:tcPr>
          <w:p>
            <w:r>
              <w:t>past</w:t>
            </w:r>
          </w:p>
        </w:tc>
      </w:tr>
    </w:tbl>
    <w:p>
      <w:r>
        <w:br/>
      </w:r>
    </w:p>
    <w:p>
      <w:pPr>
        <w:pStyle w:val="Reference"/>
      </w:pPr>
      <w:hyperlink r:id="rId1596">
        <w:r>
          <w:rPr/>
          <w:t>Joshua 2:23</w:t>
        </w:r>
      </w:hyperlink>
    </w:p>
    <w:p>
      <w:pPr>
        <w:pStyle w:val="Hebrew"/>
      </w:pPr>
      <w:r>
        <w:t xml:space="preserve">וַיַּעַבְרוּ֙ </w:t>
      </w:r>
    </w:p>
    <w:p>
      <w:pPr>
        <w:pStyle w:val="Hebrew"/>
      </w:pPr>
      <w:r>
        <w:rPr>
          <w:color w:val="FF0000"/>
          <w:vertAlign w:val="superscript"/>
          <w:rtl/>
        </w:rPr>
        <w:t>113904</w:t>
      </w:r>
      <w:r>
        <w:rPr>
          <w:rFonts w:ascii="Times New Roman" w:hAnsi="Times New Roman"/>
          <w:color w:val="828282"/>
          <w:rtl/>
        </w:rPr>
        <w:t>וַ</w:t>
      </w:r>
      <w:r>
        <w:rPr>
          <w:color w:val="FF0000"/>
          <w:vertAlign w:val="superscript"/>
          <w:rtl/>
        </w:rPr>
        <w:t>113905</w:t>
      </w:r>
      <w:r>
        <w:rPr>
          <w:rFonts w:ascii="Times New Roman" w:hAnsi="Times New Roman"/>
          <w:color w:val="828282"/>
          <w:rtl/>
        </w:rPr>
        <w:t xml:space="preserve">יַּעַבְרוּ֙ </w:t>
      </w:r>
    </w:p>
    <w:p>
      <w:pPr>
        <w:pStyle w:val="Hebrew"/>
      </w:pPr>
      <w:r>
        <w:rPr>
          <w:color w:val="828282"/>
        </w:rPr>
        <w:t xml:space="preserve">וַיָּשֻׁ֜בוּ שְׁנֵ֤י הָֽאֲנָשִׁים֙ וַיֵּרְד֣וּ מֵֽהָהָ֔ר וַיַּעַבְרוּ֙ וַיָּבֹ֔אוּ אֶל־יְהֹושֻׁ֖עַ בִּן־נ֑וּן וַיְסַ֨פְּרוּ־לֹ֔ו אֵ֥ת כָּל־הַמֹּצְאֹ֖ות אֹותָֽם׃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a8d4071c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bfca6677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94416c77</w:t>
            </w:r>
          </w:p>
        </w:tc>
        <w:tc>
          <w:tcPr>
            <w:tcW w:type="auto" w:w="1728"/>
          </w:tcPr>
          <w:p>
            <w:r>
              <w:t>tense</w:t>
            </w:r>
          </w:p>
        </w:tc>
        <w:tc>
          <w:tcPr>
            <w:tcW w:type="auto" w:w="1728"/>
          </w:tcPr>
          <w:p>
            <w:r>
              <w:t>verb</w:t>
            </w:r>
          </w:p>
        </w:tc>
        <w:tc>
          <w:tcPr>
            <w:tcW w:type="auto" w:w="1728"/>
          </w:tcPr>
          <w:p>
            <w:r>
              <w:t xml:space="preserve">יַּעַבְרוּ֙ </w:t>
            </w:r>
          </w:p>
        </w:tc>
        <w:tc>
          <w:tcPr>
            <w:tcW w:type="auto" w:w="1728"/>
          </w:tcPr>
          <w:p>
            <w:r>
              <w:t>past</w:t>
            </w:r>
          </w:p>
        </w:tc>
      </w:tr>
    </w:tbl>
    <w:p>
      <w:r>
        <w:br/>
      </w:r>
    </w:p>
    <w:p>
      <w:pPr>
        <w:pStyle w:val="Reference"/>
      </w:pPr>
      <w:hyperlink r:id="rId1597">
        <w:r>
          <w:rPr/>
          <w:t>Joshua 2:24</w:t>
        </w:r>
      </w:hyperlink>
    </w:p>
    <w:p>
      <w:pPr>
        <w:pStyle w:val="Hebrew"/>
      </w:pPr>
      <w:r>
        <w:t xml:space="preserve">וַיֹּאמְרוּ֙ אֶל־יְהֹושֻׁ֔עַ </w:t>
      </w:r>
    </w:p>
    <w:p>
      <w:pPr>
        <w:pStyle w:val="Hebrew"/>
      </w:pPr>
      <w:r>
        <w:rPr>
          <w:color w:val="FF0000"/>
          <w:vertAlign w:val="superscript"/>
          <w:rtl/>
        </w:rPr>
        <w:t>113920</w:t>
      </w:r>
      <w:r>
        <w:rPr>
          <w:rFonts w:ascii="Times New Roman" w:hAnsi="Times New Roman"/>
          <w:color w:val="828282"/>
          <w:rtl/>
        </w:rPr>
        <w:t>וַ</w:t>
      </w:r>
      <w:r>
        <w:rPr>
          <w:color w:val="FF0000"/>
          <w:vertAlign w:val="superscript"/>
          <w:rtl/>
        </w:rPr>
        <w:t>113921</w:t>
      </w:r>
      <w:r>
        <w:rPr>
          <w:rFonts w:ascii="Times New Roman" w:hAnsi="Times New Roman"/>
          <w:color w:val="828282"/>
          <w:rtl/>
        </w:rPr>
        <w:t xml:space="preserve">יֹּאמְרוּ֙ </w:t>
      </w:r>
      <w:r>
        <w:rPr>
          <w:color w:val="FF0000"/>
          <w:vertAlign w:val="superscript"/>
          <w:rtl/>
        </w:rPr>
        <w:t>113922</w:t>
      </w:r>
      <w:r>
        <w:rPr>
          <w:rFonts w:ascii="Times New Roman" w:hAnsi="Times New Roman"/>
          <w:color w:val="828282"/>
          <w:rtl/>
        </w:rPr>
        <w:t>אֶל־</w:t>
      </w:r>
      <w:r>
        <w:rPr>
          <w:color w:val="FF0000"/>
          <w:vertAlign w:val="superscript"/>
          <w:rtl/>
        </w:rPr>
        <w:t>113923</w:t>
      </w:r>
      <w:r>
        <w:rPr>
          <w:rFonts w:ascii="Times New Roman" w:hAnsi="Times New Roman"/>
          <w:color w:val="828282"/>
          <w:rtl/>
        </w:rPr>
        <w:t xml:space="preserve">יְהֹושֻׁ֔עַ </w:t>
      </w:r>
    </w:p>
    <w:p>
      <w:pPr>
        <w:pStyle w:val="Hebrew"/>
      </w:pPr>
      <w:r>
        <w:rPr>
          <w:color w:val="828282"/>
        </w:rPr>
        <w:t xml:space="preserve">וַיֹּאמְרוּ֙ אֶל־יְהֹושֻׁ֔עַ כִּֽי־נָתַ֧ן יְהוָ֛ה בְּיָדֵ֖נוּ אֶת־כָּל־הָאָ֑רֶץ וְגַם־נָמֹ֛גוּ כָּל־יֹשְׁבֵ֥י הָאָ֖רֶץ מִפָּנֵֽינוּ׃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d90e72fe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d5266d14</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7075da46</w:t>
            </w:r>
          </w:p>
        </w:tc>
        <w:tc>
          <w:tcPr>
            <w:tcW w:type="auto" w:w="1728"/>
          </w:tcPr>
          <w:p>
            <w:r>
              <w:t>tense</w:t>
            </w:r>
          </w:p>
        </w:tc>
        <w:tc>
          <w:tcPr>
            <w:tcW w:type="auto" w:w="1728"/>
          </w:tcPr>
          <w:p>
            <w:r>
              <w:t>verb</w:t>
            </w:r>
          </w:p>
        </w:tc>
        <w:tc>
          <w:tcPr>
            <w:tcW w:type="auto" w:w="1728"/>
          </w:tcPr>
          <w:p>
            <w:r>
              <w:t xml:space="preserve">יֹּאמְרוּ֙ </w:t>
            </w:r>
          </w:p>
        </w:tc>
        <w:tc>
          <w:tcPr>
            <w:tcW w:type="auto" w:w="1728"/>
          </w:tcPr>
          <w:p>
            <w:r>
              <w:t>past</w:t>
            </w:r>
          </w:p>
        </w:tc>
      </w:tr>
    </w:tbl>
    <w:p>
      <w:r>
        <w:br/>
      </w:r>
    </w:p>
    <w:p>
      <w:pPr>
        <w:pStyle w:val="Reference"/>
      </w:pPr>
      <w:hyperlink r:id="rId1598">
        <w:r>
          <w:rPr/>
          <w:t>Joshua 3:3</w:t>
        </w:r>
      </w:hyperlink>
    </w:p>
    <w:p>
      <w:pPr>
        <w:pStyle w:val="Hebrew"/>
      </w:pPr>
      <w:r>
        <w:t xml:space="preserve">וַיְצַוּוּ֮ אֶת־הָעָ֣ם </w:t>
      </w:r>
    </w:p>
    <w:p>
      <w:pPr>
        <w:pStyle w:val="Hebrew"/>
      </w:pPr>
      <w:r>
        <w:rPr>
          <w:color w:val="FF0000"/>
          <w:vertAlign w:val="superscript"/>
          <w:rtl/>
        </w:rPr>
        <w:t>113982</w:t>
      </w:r>
      <w:r>
        <w:rPr>
          <w:rFonts w:ascii="Times New Roman" w:hAnsi="Times New Roman"/>
          <w:color w:val="828282"/>
          <w:rtl/>
        </w:rPr>
        <w:t>וַ</w:t>
      </w:r>
      <w:r>
        <w:rPr>
          <w:color w:val="FF0000"/>
          <w:vertAlign w:val="superscript"/>
          <w:rtl/>
        </w:rPr>
        <w:t>113983</w:t>
      </w:r>
      <w:r>
        <w:rPr>
          <w:rFonts w:ascii="Times New Roman" w:hAnsi="Times New Roman"/>
          <w:color w:val="828282"/>
          <w:rtl/>
        </w:rPr>
        <w:t xml:space="preserve">יְצַוּוּ֮ </w:t>
      </w:r>
      <w:r>
        <w:rPr>
          <w:color w:val="FF0000"/>
          <w:vertAlign w:val="superscript"/>
          <w:rtl/>
        </w:rPr>
        <w:t>113984</w:t>
      </w:r>
      <w:r>
        <w:rPr>
          <w:rFonts w:ascii="Times New Roman" w:hAnsi="Times New Roman"/>
          <w:color w:val="828282"/>
          <w:rtl/>
        </w:rPr>
        <w:t>אֶת־</w:t>
      </w:r>
      <w:r>
        <w:rPr>
          <w:color w:val="FF0000"/>
          <w:vertAlign w:val="superscript"/>
          <w:rtl/>
        </w:rPr>
        <w:t>113985</w:t>
      </w:r>
      <w:r>
        <w:rPr>
          <w:rFonts w:ascii="Times New Roman" w:hAnsi="Times New Roman"/>
          <w:color w:val="828282"/>
          <w:rtl/>
        </w:rPr>
        <w:t>הָ</w:t>
      </w:r>
      <w:r>
        <w:rPr>
          <w:color w:val="FF0000"/>
          <w:vertAlign w:val="superscript"/>
          <w:rtl/>
        </w:rPr>
        <w:t>113986</w:t>
      </w:r>
      <w:r>
        <w:rPr>
          <w:rFonts w:ascii="Times New Roman" w:hAnsi="Times New Roman"/>
          <w:color w:val="828282"/>
          <w:rtl/>
        </w:rPr>
        <w:t xml:space="preserve">עָ֣ם </w:t>
      </w:r>
    </w:p>
    <w:p>
      <w:pPr>
        <w:pStyle w:val="Hebrew"/>
      </w:pPr>
      <w:r>
        <w:rPr>
          <w:color w:val="828282"/>
        </w:rPr>
        <w:t xml:space="preserve">וַיְצַוּוּ֮ אֶת־הָעָ֣ם לֵאמֹר֒ כִּרְאֹֽותְכֶ֗ם אֵ֣ת אֲרֹ֤ון בְּרִית־יְהוָה֙ אֱלֹ֣הֵיכֶ֔ם וְהַכֹּֽהֲנִים֙ הַלְוִיִּ֔ם נֹשְׂאִ֖ים אֹתֹ֑ו וְאַתֶּ֗ם תִּסְעוּ֙ מִמְּקֹ֣ומְכֶ֔ם וַהֲלַכְתֶּ֖ם אַחֲרָֽיו׃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d9f18914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94765b1f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7f9ea732</w:t>
            </w:r>
          </w:p>
        </w:tc>
        <w:tc>
          <w:tcPr>
            <w:tcW w:type="auto" w:w="1728"/>
          </w:tcPr>
          <w:p>
            <w:r>
              <w:t>tense</w:t>
            </w:r>
          </w:p>
        </w:tc>
        <w:tc>
          <w:tcPr>
            <w:tcW w:type="auto" w:w="1728"/>
          </w:tcPr>
          <w:p>
            <w:r>
              <w:t>verb</w:t>
            </w:r>
          </w:p>
        </w:tc>
        <w:tc>
          <w:tcPr>
            <w:tcW w:type="auto" w:w="1728"/>
          </w:tcPr>
          <w:p>
            <w:r>
              <w:t xml:space="preserve">יְצַוּוּ֮ </w:t>
            </w:r>
          </w:p>
        </w:tc>
        <w:tc>
          <w:tcPr>
            <w:tcW w:type="auto" w:w="1728"/>
          </w:tcPr>
          <w:p>
            <w:r>
              <w:t>past</w:t>
            </w:r>
          </w:p>
        </w:tc>
      </w:tr>
    </w:tbl>
    <w:p>
      <w:r>
        <w:br/>
      </w:r>
    </w:p>
    <w:p>
      <w:pPr>
        <w:pStyle w:val="Reference"/>
      </w:pPr>
      <w:hyperlink r:id="rId1599">
        <w:r>
          <w:rPr/>
          <w:t>Joshua 3:9</w:t>
        </w:r>
      </w:hyperlink>
    </w:p>
    <w:p>
      <w:pPr>
        <w:pStyle w:val="Hebrew"/>
      </w:pPr>
      <w:r>
        <w:t xml:space="preserve">וְשִׁמְע֕וּ אֶת־דִּבְרֵ֖י יְהוָ֥ה אֱלֹֽהֵיכֶֽם׃ </w:t>
      </w:r>
    </w:p>
    <w:p>
      <w:pPr>
        <w:pStyle w:val="Hebrew"/>
      </w:pPr>
      <w:r>
        <w:rPr>
          <w:color w:val="FF0000"/>
          <w:vertAlign w:val="superscript"/>
          <w:rtl/>
        </w:rPr>
        <w:t>114145</w:t>
      </w:r>
      <w:r>
        <w:rPr>
          <w:rFonts w:ascii="Times New Roman" w:hAnsi="Times New Roman"/>
          <w:color w:val="828282"/>
          <w:rtl/>
        </w:rPr>
        <w:t>וְ</w:t>
      </w:r>
      <w:r>
        <w:rPr>
          <w:color w:val="FF0000"/>
          <w:vertAlign w:val="superscript"/>
          <w:rtl/>
        </w:rPr>
        <w:t>114146</w:t>
      </w:r>
      <w:r>
        <w:rPr>
          <w:rFonts w:ascii="Times New Roman" w:hAnsi="Times New Roman"/>
          <w:color w:val="828282"/>
          <w:rtl/>
        </w:rPr>
        <w:t xml:space="preserve">שִׁמְע֕וּ </w:t>
      </w:r>
      <w:r>
        <w:rPr>
          <w:color w:val="FF0000"/>
          <w:vertAlign w:val="superscript"/>
          <w:rtl/>
        </w:rPr>
        <w:t>114147</w:t>
      </w:r>
      <w:r>
        <w:rPr>
          <w:rFonts w:ascii="Times New Roman" w:hAnsi="Times New Roman"/>
          <w:color w:val="828282"/>
          <w:rtl/>
        </w:rPr>
        <w:t>אֶת־</w:t>
      </w:r>
      <w:r>
        <w:rPr>
          <w:color w:val="FF0000"/>
          <w:vertAlign w:val="superscript"/>
          <w:rtl/>
        </w:rPr>
        <w:t>114148</w:t>
      </w:r>
      <w:r>
        <w:rPr>
          <w:rFonts w:ascii="Times New Roman" w:hAnsi="Times New Roman"/>
          <w:color w:val="828282"/>
          <w:rtl/>
        </w:rPr>
        <w:t xml:space="preserve">דִּבְרֵ֖י </w:t>
      </w:r>
      <w:r>
        <w:rPr>
          <w:color w:val="FF0000"/>
          <w:vertAlign w:val="superscript"/>
          <w:rtl/>
        </w:rPr>
        <w:t>114149</w:t>
      </w:r>
      <w:r>
        <w:rPr>
          <w:rFonts w:ascii="Times New Roman" w:hAnsi="Times New Roman"/>
          <w:color w:val="828282"/>
          <w:rtl/>
        </w:rPr>
        <w:t xml:space="preserve">יְהוָ֥ה </w:t>
      </w:r>
      <w:r>
        <w:rPr>
          <w:color w:val="FF0000"/>
          <w:vertAlign w:val="superscript"/>
          <w:rtl/>
        </w:rPr>
        <w:t>114150</w:t>
      </w:r>
      <w:r>
        <w:rPr>
          <w:rFonts w:ascii="Times New Roman" w:hAnsi="Times New Roman"/>
          <w:color w:val="828282"/>
          <w:rtl/>
        </w:rPr>
        <w:t xml:space="preserve">אֱלֹֽהֵיכֶֽם׃ </w:t>
      </w:r>
    </w:p>
    <w:p>
      <w:pPr>
        <w:pStyle w:val="Hebrew"/>
      </w:pPr>
      <w:r>
        <w:rPr>
          <w:color w:val="828282"/>
        </w:rPr>
        <w:t xml:space="preserve">וַיֹּ֥אמֶר יְהֹושֻׁ֖עַ אֶל־בְּנֵ֣י יִשְׂרָאֵ֑ל גֹּ֣שׁוּ הֵ֔נָּה וְשִׁמְע֕וּ אֶת־דִּבְרֵ֖י יְהוָ֥ה אֱלֹֽהֵיכֶֽם׃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ce8c9c1a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6dbf5c09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78e47429</w:t>
            </w:r>
          </w:p>
        </w:tc>
        <w:tc>
          <w:tcPr>
            <w:tcW w:type="auto" w:w="1728"/>
          </w:tcPr>
          <w:p>
            <w:r>
              <w:t>tense</w:t>
            </w:r>
          </w:p>
        </w:tc>
        <w:tc>
          <w:tcPr>
            <w:tcW w:type="auto" w:w="1728"/>
          </w:tcPr>
          <w:p>
            <w:r>
              <w:t>verb</w:t>
            </w:r>
          </w:p>
        </w:tc>
        <w:tc>
          <w:tcPr>
            <w:tcW w:type="auto" w:w="1728"/>
          </w:tcPr>
          <w:p>
            <w:r>
              <w:t xml:space="preserve">שִׁמְע֕וּ </w:t>
            </w:r>
          </w:p>
        </w:tc>
        <w:tc>
          <w:tcPr>
            <w:tcW w:type="auto" w:w="1728"/>
          </w:tcPr>
          <w:p>
            <w:r>
              <w:t>impv</w:t>
            </w:r>
          </w:p>
        </w:tc>
      </w:tr>
    </w:tbl>
    <w:p>
      <w:r>
        <w:br/>
      </w:r>
    </w:p>
    <w:p>
      <w:pPr>
        <w:pStyle w:val="Reference"/>
      </w:pPr>
      <w:hyperlink r:id="rId1600">
        <w:r>
          <w:rPr/>
          <w:t>Joshua 4:1</w:t>
        </w:r>
      </w:hyperlink>
    </w:p>
    <w:p>
      <w:pPr>
        <w:pStyle w:val="Hebrew"/>
      </w:pPr>
      <w:r>
        <w:t xml:space="preserve">וַיֹּ֣אמֶר יְהוָ֔ה אֶל־יְהֹושֻׁ֖עַ </w:t>
      </w:r>
    </w:p>
    <w:p>
      <w:pPr>
        <w:pStyle w:val="Hebrew"/>
      </w:pPr>
      <w:r>
        <w:rPr>
          <w:color w:val="FF0000"/>
          <w:vertAlign w:val="superscript"/>
          <w:rtl/>
        </w:rPr>
        <w:t>114401</w:t>
      </w:r>
      <w:r>
        <w:rPr>
          <w:rFonts w:ascii="Times New Roman" w:hAnsi="Times New Roman"/>
          <w:color w:val="828282"/>
          <w:rtl/>
        </w:rPr>
        <w:t>וַ</w:t>
      </w:r>
      <w:r>
        <w:rPr>
          <w:color w:val="FF0000"/>
          <w:vertAlign w:val="superscript"/>
          <w:rtl/>
        </w:rPr>
        <w:t>114402</w:t>
      </w:r>
      <w:r>
        <w:rPr>
          <w:rFonts w:ascii="Times New Roman" w:hAnsi="Times New Roman"/>
          <w:color w:val="828282"/>
          <w:rtl/>
        </w:rPr>
        <w:t xml:space="preserve">יֹּ֣אמֶר </w:t>
      </w:r>
      <w:r>
        <w:rPr>
          <w:color w:val="FF0000"/>
          <w:vertAlign w:val="superscript"/>
          <w:rtl/>
        </w:rPr>
        <w:t>114403</w:t>
      </w:r>
      <w:r>
        <w:rPr>
          <w:rFonts w:ascii="Times New Roman" w:hAnsi="Times New Roman"/>
          <w:color w:val="828282"/>
          <w:rtl/>
        </w:rPr>
        <w:t xml:space="preserve">יְהוָ֔ה </w:t>
      </w:r>
      <w:r>
        <w:rPr>
          <w:color w:val="FF0000"/>
          <w:vertAlign w:val="superscript"/>
          <w:rtl/>
        </w:rPr>
        <w:t>114404</w:t>
      </w:r>
      <w:r>
        <w:rPr>
          <w:rFonts w:ascii="Times New Roman" w:hAnsi="Times New Roman"/>
          <w:color w:val="828282"/>
          <w:rtl/>
        </w:rPr>
        <w:t>אֶל־</w:t>
      </w:r>
      <w:r>
        <w:rPr>
          <w:color w:val="FF0000"/>
          <w:vertAlign w:val="superscript"/>
          <w:rtl/>
        </w:rPr>
        <w:t>114405</w:t>
      </w:r>
      <w:r>
        <w:rPr>
          <w:rFonts w:ascii="Times New Roman" w:hAnsi="Times New Roman"/>
          <w:color w:val="828282"/>
          <w:rtl/>
        </w:rPr>
        <w:t xml:space="preserve">יְהֹושֻׁ֖עַ </w:t>
      </w:r>
    </w:p>
    <w:p>
      <w:pPr>
        <w:pStyle w:val="Hebrew"/>
      </w:pPr>
      <w:r>
        <w:rPr>
          <w:color w:val="828282"/>
        </w:rPr>
        <w:t xml:space="preserve">וַיְהִי֙ כַּאֲשֶׁר־תַּ֣מּוּ כָל־הַגֹּ֔וי לַעֲבֹ֖ור אֶת־הַיַּרְדֵּ֑ן פ וַיֹּ֣אמֶר יְהוָ֔ה אֶל־יְהֹושֻׁ֖עַ לֵאמֹֽר׃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67e897a6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93a649d9</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2f142064</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601">
        <w:r>
          <w:rPr/>
          <w:t>Joshua 4:2</w:t>
        </w:r>
      </w:hyperlink>
    </w:p>
    <w:p>
      <w:pPr>
        <w:pStyle w:val="Hebrew"/>
      </w:pPr>
      <w:r>
        <w:t xml:space="preserve">קְח֤וּ לָכֶם֙ מִן־הָעָ֔ם שְׁנֵ֥ים עָשָׂ֖ר אֲנָשִׁ֑ים </w:t>
      </w:r>
    </w:p>
    <w:p>
      <w:pPr>
        <w:pStyle w:val="Hebrew"/>
      </w:pPr>
      <w:r>
        <w:rPr>
          <w:color w:val="FF0000"/>
          <w:vertAlign w:val="superscript"/>
          <w:rtl/>
        </w:rPr>
        <w:t>114408</w:t>
      </w:r>
      <w:r>
        <w:rPr>
          <w:rFonts w:ascii="Times New Roman" w:hAnsi="Times New Roman"/>
          <w:color w:val="828282"/>
          <w:rtl/>
        </w:rPr>
        <w:t xml:space="preserve">קְח֤וּ </w:t>
      </w:r>
      <w:r>
        <w:rPr>
          <w:color w:val="FF0000"/>
          <w:vertAlign w:val="superscript"/>
          <w:rtl/>
        </w:rPr>
        <w:t>114409</w:t>
      </w:r>
      <w:r>
        <w:rPr>
          <w:rFonts w:ascii="Times New Roman" w:hAnsi="Times New Roman"/>
          <w:color w:val="828282"/>
          <w:rtl/>
        </w:rPr>
        <w:t xml:space="preserve">לָכֶם֙ </w:t>
      </w:r>
      <w:r>
        <w:rPr>
          <w:color w:val="FF0000"/>
          <w:vertAlign w:val="superscript"/>
          <w:rtl/>
        </w:rPr>
        <w:t>114410</w:t>
      </w:r>
      <w:r>
        <w:rPr>
          <w:rFonts w:ascii="Times New Roman" w:hAnsi="Times New Roman"/>
          <w:color w:val="828282"/>
          <w:rtl/>
        </w:rPr>
        <w:t>מִן־</w:t>
      </w:r>
      <w:r>
        <w:rPr>
          <w:color w:val="FF0000"/>
          <w:vertAlign w:val="superscript"/>
          <w:rtl/>
        </w:rPr>
        <w:t>114411</w:t>
      </w:r>
      <w:r>
        <w:rPr>
          <w:rFonts w:ascii="Times New Roman" w:hAnsi="Times New Roman"/>
          <w:color w:val="828282"/>
          <w:rtl/>
        </w:rPr>
        <w:t>הָ</w:t>
      </w:r>
      <w:r>
        <w:rPr>
          <w:color w:val="FF0000"/>
          <w:vertAlign w:val="superscript"/>
          <w:rtl/>
        </w:rPr>
        <w:t>114412</w:t>
      </w:r>
      <w:r>
        <w:rPr>
          <w:rFonts w:ascii="Times New Roman" w:hAnsi="Times New Roman"/>
          <w:color w:val="828282"/>
          <w:rtl/>
        </w:rPr>
        <w:t xml:space="preserve">עָ֔ם </w:t>
      </w:r>
      <w:r>
        <w:rPr>
          <w:color w:val="FF0000"/>
          <w:vertAlign w:val="superscript"/>
          <w:rtl/>
        </w:rPr>
        <w:t>114413</w:t>
      </w:r>
      <w:r>
        <w:rPr>
          <w:rFonts w:ascii="Times New Roman" w:hAnsi="Times New Roman"/>
          <w:color w:val="828282"/>
          <w:rtl/>
        </w:rPr>
        <w:t xml:space="preserve">שְׁנֵ֥ים </w:t>
      </w:r>
      <w:r>
        <w:rPr>
          <w:color w:val="FF0000"/>
          <w:vertAlign w:val="superscript"/>
          <w:rtl/>
        </w:rPr>
        <w:t>114414</w:t>
      </w:r>
      <w:r>
        <w:rPr>
          <w:rFonts w:ascii="Times New Roman" w:hAnsi="Times New Roman"/>
          <w:color w:val="828282"/>
          <w:rtl/>
        </w:rPr>
        <w:t xml:space="preserve">עָשָׂ֖ר </w:t>
      </w:r>
      <w:r>
        <w:rPr>
          <w:color w:val="FF0000"/>
          <w:vertAlign w:val="superscript"/>
          <w:rtl/>
        </w:rPr>
        <w:t>114415</w:t>
      </w:r>
      <w:r>
        <w:rPr>
          <w:rFonts w:ascii="Times New Roman" w:hAnsi="Times New Roman"/>
          <w:color w:val="828282"/>
          <w:rtl/>
        </w:rPr>
        <w:t xml:space="preserve">אֲנָשִׁ֑ים </w:t>
      </w:r>
    </w:p>
    <w:p>
      <w:pPr>
        <w:pStyle w:val="Hebrew"/>
      </w:pPr>
      <w:r>
        <w:rPr>
          <w:color w:val="828282"/>
        </w:rPr>
        <w:t xml:space="preserve">קְח֤וּ לָכֶם֙ מִן־הָעָ֔ם שְׁנֵ֥ים עָשָׂ֖ר אֲנָשִׁ֑ים אִישׁ־אֶחָ֥ד אִישׁ־אֶחָ֖ד מִשָּֽׁבֶט׃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7b2d1888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715f9954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64f207fd</w:t>
            </w:r>
          </w:p>
        </w:tc>
        <w:tc>
          <w:tcPr>
            <w:tcW w:type="auto" w:w="1728"/>
          </w:tcPr>
          <w:p>
            <w:r>
              <w:t>tense</w:t>
            </w:r>
          </w:p>
        </w:tc>
        <w:tc>
          <w:tcPr>
            <w:tcW w:type="auto" w:w="1728"/>
          </w:tcPr>
          <w:p>
            <w:r>
              <w:t>verb</w:t>
            </w:r>
          </w:p>
        </w:tc>
        <w:tc>
          <w:tcPr>
            <w:tcW w:type="auto" w:w="1728"/>
          </w:tcPr>
          <w:p>
            <w:r>
              <w:t xml:space="preserve">קְח֤וּ </w:t>
            </w:r>
          </w:p>
        </w:tc>
        <w:tc>
          <w:tcPr>
            <w:tcW w:type="auto" w:w="1728"/>
          </w:tcPr>
          <w:p>
            <w:r>
              <w:t>impv</w:t>
            </w:r>
          </w:p>
        </w:tc>
      </w:tr>
    </w:tbl>
    <w:p>
      <w:r>
        <w:br/>
      </w:r>
    </w:p>
    <w:p>
      <w:pPr>
        <w:pStyle w:val="Reference"/>
      </w:pPr>
      <w:hyperlink r:id="rId1602">
        <w:r>
          <w:rPr/>
          <w:t>Joshua 4:3</w:t>
        </w:r>
      </w:hyperlink>
    </w:p>
    <w:p>
      <w:pPr>
        <w:pStyle w:val="Hebrew"/>
      </w:pPr>
      <w:r>
        <w:t xml:space="preserve">וְהִנַּחְתֶּ֣ם אֹותָ֔ם בַּמָּלֹ֕ון </w:t>
      </w:r>
    </w:p>
    <w:p>
      <w:pPr>
        <w:pStyle w:val="Hebrew"/>
      </w:pPr>
      <w:r>
        <w:rPr>
          <w:color w:val="FF0000"/>
          <w:vertAlign w:val="superscript"/>
          <w:rtl/>
        </w:rPr>
        <w:t>114448</w:t>
      </w:r>
      <w:r>
        <w:rPr>
          <w:rFonts w:ascii="Times New Roman" w:hAnsi="Times New Roman"/>
          <w:color w:val="828282"/>
          <w:rtl/>
        </w:rPr>
        <w:t>וְ</w:t>
      </w:r>
      <w:r>
        <w:rPr>
          <w:color w:val="FF0000"/>
          <w:vertAlign w:val="superscript"/>
          <w:rtl/>
        </w:rPr>
        <w:t>114449</w:t>
      </w:r>
      <w:r>
        <w:rPr>
          <w:rFonts w:ascii="Times New Roman" w:hAnsi="Times New Roman"/>
          <w:color w:val="828282"/>
          <w:rtl/>
        </w:rPr>
        <w:t xml:space="preserve">הִנַּחְתֶּ֣ם </w:t>
      </w:r>
      <w:r>
        <w:rPr>
          <w:color w:val="FF0000"/>
          <w:vertAlign w:val="superscript"/>
          <w:rtl/>
        </w:rPr>
        <w:t>114450</w:t>
      </w:r>
      <w:r>
        <w:rPr>
          <w:rFonts w:ascii="Times New Roman" w:hAnsi="Times New Roman"/>
          <w:color w:val="828282"/>
          <w:rtl/>
        </w:rPr>
        <w:t xml:space="preserve">אֹותָ֔ם </w:t>
      </w:r>
      <w:r>
        <w:rPr>
          <w:color w:val="FF0000"/>
          <w:vertAlign w:val="superscript"/>
          <w:rtl/>
        </w:rPr>
        <w:t>114451</w:t>
      </w:r>
      <w:r>
        <w:rPr>
          <w:rFonts w:ascii="Times New Roman" w:hAnsi="Times New Roman"/>
          <w:color w:val="828282"/>
          <w:rtl/>
        </w:rPr>
        <w:t>בַּ</w:t>
      </w:r>
      <w:r>
        <w:rPr>
          <w:color w:val="FF0000"/>
          <w:vertAlign w:val="superscript"/>
          <w:rtl/>
        </w:rPr>
        <w:t>114452</w:t>
      </w:r>
      <w:r>
        <w:rPr>
          <w:rFonts w:ascii="Times New Roman" w:hAnsi="Times New Roman"/>
          <w:color w:val="828282"/>
          <w:rtl/>
        </w:rPr>
      </w:r>
      <w:r>
        <w:rPr>
          <w:color w:val="FF0000"/>
          <w:vertAlign w:val="superscript"/>
          <w:rtl/>
        </w:rPr>
        <w:t>114453</w:t>
      </w:r>
      <w:r>
        <w:rPr>
          <w:rFonts w:ascii="Times New Roman" w:hAnsi="Times New Roman"/>
          <w:color w:val="828282"/>
          <w:rtl/>
        </w:rPr>
        <w:t xml:space="preserve">מָּלֹ֕ון </w:t>
      </w:r>
    </w:p>
    <w:p>
      <w:pPr>
        <w:pStyle w:val="Hebrew"/>
      </w:pPr>
      <w:r>
        <w:rPr>
          <w:color w:val="828282"/>
        </w:rPr>
        <w:t xml:space="preserve">וְצַוּ֣וּ אֹותָם֮ לֵאמֹר֒ שְׂאֽוּ־לָכֶ֨ם מִזֶּ֜ה מִתֹּ֣וךְ הַיַּרְדֵּ֗ן מִמַּצַּב֙ רַגְלֵ֣י הַכֹּהֲנִ֔ים הָכִ֖ין שְׁתֵּים־עֶשְׂרֵ֣ה אֲבָנִ֑ים וְהַעֲבַרְתֶּ֤ם אֹותָם֙ עִמָּכֶ֔ם וְהִנַּחְתֶּ֣ם אֹותָ֔ם בַּמָּלֹ֕ון אֲשֶׁר־תָּלִ֥ינוּ בֹ֖ו הַלָּֽיְלָה׃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28549e2a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f58b736e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e8c15f7c</w:t>
            </w:r>
          </w:p>
        </w:tc>
        <w:tc>
          <w:tcPr>
            <w:tcW w:type="auto" w:w="1728"/>
          </w:tcPr>
          <w:p>
            <w:r>
              <w:t>tense</w:t>
            </w:r>
          </w:p>
        </w:tc>
        <w:tc>
          <w:tcPr>
            <w:tcW w:type="auto" w:w="1728"/>
          </w:tcPr>
          <w:p>
            <w:r>
              <w:t>verb</w:t>
            </w:r>
          </w:p>
        </w:tc>
        <w:tc>
          <w:tcPr>
            <w:tcW w:type="auto" w:w="1728"/>
          </w:tcPr>
          <w:p>
            <w:r>
              <w:t xml:space="preserve">הִנַּחְתֶּ֣ם </w:t>
            </w:r>
          </w:p>
        </w:tc>
        <w:tc>
          <w:tcPr>
            <w:tcW w:type="auto" w:w="1728"/>
          </w:tcPr>
          <w:p>
            <w:r>
              <w:t>past</w:t>
            </w:r>
          </w:p>
        </w:tc>
      </w:tr>
    </w:tbl>
    <w:p>
      <w:r>
        <w:br/>
      </w:r>
    </w:p>
    <w:p>
      <w:pPr>
        <w:pStyle w:val="Reference"/>
      </w:pPr>
      <w:hyperlink r:id="rId1603">
        <w:r>
          <w:rPr/>
          <w:t>Joshua 4:7</w:t>
        </w:r>
      </w:hyperlink>
    </w:p>
    <w:p>
      <w:pPr>
        <w:pStyle w:val="Hebrew"/>
      </w:pPr>
      <w:r>
        <w:t xml:space="preserve">נִכְרְת֖וּ מֵ֣י הַיַּרְדֵּ֑ן </w:t>
      </w:r>
    </w:p>
    <w:p>
      <w:pPr>
        <w:pStyle w:val="Hebrew"/>
      </w:pPr>
      <w:r>
        <w:rPr>
          <w:color w:val="FF0000"/>
          <w:vertAlign w:val="superscript"/>
          <w:rtl/>
        </w:rPr>
        <w:t>114541</w:t>
      </w:r>
      <w:r>
        <w:rPr>
          <w:rFonts w:ascii="Times New Roman" w:hAnsi="Times New Roman"/>
          <w:color w:val="828282"/>
          <w:rtl/>
        </w:rPr>
        <w:t xml:space="preserve">נִכְרְת֖וּ </w:t>
      </w:r>
      <w:r>
        <w:rPr>
          <w:color w:val="FF0000"/>
          <w:vertAlign w:val="superscript"/>
          <w:rtl/>
        </w:rPr>
        <w:t>114542</w:t>
      </w:r>
      <w:r>
        <w:rPr>
          <w:rFonts w:ascii="Times New Roman" w:hAnsi="Times New Roman"/>
          <w:color w:val="828282"/>
          <w:rtl/>
        </w:rPr>
        <w:t xml:space="preserve">מֵ֣י </w:t>
      </w:r>
      <w:r>
        <w:rPr>
          <w:color w:val="FF0000"/>
          <w:vertAlign w:val="superscript"/>
          <w:rtl/>
        </w:rPr>
        <w:t>114543</w:t>
      </w:r>
      <w:r>
        <w:rPr>
          <w:rFonts w:ascii="Times New Roman" w:hAnsi="Times New Roman"/>
          <w:color w:val="828282"/>
          <w:rtl/>
        </w:rPr>
        <w:t>הַ</w:t>
      </w:r>
      <w:r>
        <w:rPr>
          <w:color w:val="FF0000"/>
          <w:vertAlign w:val="superscript"/>
          <w:rtl/>
        </w:rPr>
        <w:t>114544</w:t>
      </w:r>
      <w:r>
        <w:rPr>
          <w:rFonts w:ascii="Times New Roman" w:hAnsi="Times New Roman"/>
          <w:color w:val="828282"/>
          <w:rtl/>
        </w:rPr>
        <w:t xml:space="preserve">יַּרְדֵּ֑ן </w:t>
      </w:r>
    </w:p>
    <w:p>
      <w:pPr>
        <w:pStyle w:val="Hebrew"/>
      </w:pPr>
      <w:r>
        <w:rPr>
          <w:color w:val="828282"/>
        </w:rPr>
        <w:t xml:space="preserve">וַאֲמַרְתֶּ֣ם לָהֶ֗ם אֲשֶׁ֨ר נִכְרְת֜וּ מֵימֵ֤י הַיַּרְדֵּן֙ מִפְּנֵי֙ אֲרֹ֣ון בְּרִית־יְהוָ֔ה בְּעָבְרֹו֙ בַּיַּרְדֵּ֔ן נִכְרְת֖וּ מֵ֣י הַיַּרְדֵּ֑ן וְ֠הָיוּ הָאֲבָנִ֨ים הָאֵ֧לֶּה לְזִכָּרֹ֛ון לִבְנֵ֥י יִשְׂרָאֵ֖ל עַד־עֹולָֽם׃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908473cd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85f6285d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9ac3fdc2</w:t>
            </w:r>
          </w:p>
        </w:tc>
        <w:tc>
          <w:tcPr>
            <w:tcW w:type="auto" w:w="1728"/>
          </w:tcPr>
          <w:p>
            <w:r>
              <w:t>tense</w:t>
            </w:r>
          </w:p>
        </w:tc>
        <w:tc>
          <w:tcPr>
            <w:tcW w:type="auto" w:w="1728"/>
          </w:tcPr>
          <w:p>
            <w:r>
              <w:t>verb</w:t>
            </w:r>
          </w:p>
        </w:tc>
        <w:tc>
          <w:tcPr>
            <w:tcW w:type="auto" w:w="1728"/>
          </w:tcPr>
          <w:p>
            <w:r>
              <w:t xml:space="preserve">נִכְרְת֖וּ </w:t>
            </w:r>
          </w:p>
        </w:tc>
        <w:tc>
          <w:tcPr>
            <w:tcW w:type="auto" w:w="1728"/>
          </w:tcPr>
          <w:p>
            <w:r>
              <w:t>past</w:t>
            </w:r>
          </w:p>
        </w:tc>
      </w:tr>
    </w:tbl>
    <w:p>
      <w:r>
        <w:br/>
      </w:r>
    </w:p>
    <w:p>
      <w:pPr>
        <w:pStyle w:val="Reference"/>
      </w:pPr>
      <w:hyperlink r:id="rId1604">
        <w:r>
          <w:rPr/>
          <w:t>Joshua 4:18</w:t>
        </w:r>
      </w:hyperlink>
    </w:p>
    <w:p>
      <w:pPr>
        <w:pStyle w:val="Hebrew"/>
      </w:pPr>
      <w:r>
        <w:t xml:space="preserve">נִתְּק֗וּ כַּפֹּות֙ רַגְלֵ֣י הַכֹּהֲנִ֔ים אֶ֖ל הֶחָרָבָ֑ה </w:t>
      </w:r>
    </w:p>
    <w:p>
      <w:pPr>
        <w:pStyle w:val="Hebrew"/>
      </w:pPr>
      <w:r>
        <w:rPr>
          <w:color w:val="FF0000"/>
          <w:vertAlign w:val="superscript"/>
          <w:rtl/>
        </w:rPr>
        <w:t>114791</w:t>
      </w:r>
      <w:r>
        <w:rPr>
          <w:rFonts w:ascii="Times New Roman" w:hAnsi="Times New Roman"/>
          <w:color w:val="828282"/>
          <w:rtl/>
        </w:rPr>
        <w:t xml:space="preserve">נִתְּק֗וּ </w:t>
      </w:r>
      <w:r>
        <w:rPr>
          <w:color w:val="FF0000"/>
          <w:vertAlign w:val="superscript"/>
          <w:rtl/>
        </w:rPr>
        <w:t>114792</w:t>
      </w:r>
      <w:r>
        <w:rPr>
          <w:rFonts w:ascii="Times New Roman" w:hAnsi="Times New Roman"/>
          <w:color w:val="828282"/>
          <w:rtl/>
        </w:rPr>
        <w:t xml:space="preserve">כַּפֹּות֙ </w:t>
      </w:r>
      <w:r>
        <w:rPr>
          <w:color w:val="FF0000"/>
          <w:vertAlign w:val="superscript"/>
          <w:rtl/>
        </w:rPr>
        <w:t>114793</w:t>
      </w:r>
      <w:r>
        <w:rPr>
          <w:rFonts w:ascii="Times New Roman" w:hAnsi="Times New Roman"/>
          <w:color w:val="828282"/>
          <w:rtl/>
        </w:rPr>
        <w:t xml:space="preserve">רַגְלֵ֣י </w:t>
      </w:r>
      <w:r>
        <w:rPr>
          <w:color w:val="FF0000"/>
          <w:vertAlign w:val="superscript"/>
          <w:rtl/>
        </w:rPr>
        <w:t>114794</w:t>
      </w:r>
      <w:r>
        <w:rPr>
          <w:rFonts w:ascii="Times New Roman" w:hAnsi="Times New Roman"/>
          <w:color w:val="828282"/>
          <w:rtl/>
        </w:rPr>
        <w:t>הַ</w:t>
      </w:r>
      <w:r>
        <w:rPr>
          <w:color w:val="FF0000"/>
          <w:vertAlign w:val="superscript"/>
          <w:rtl/>
        </w:rPr>
        <w:t>114795</w:t>
      </w:r>
      <w:r>
        <w:rPr>
          <w:rFonts w:ascii="Times New Roman" w:hAnsi="Times New Roman"/>
          <w:color w:val="828282"/>
          <w:rtl/>
        </w:rPr>
        <w:t xml:space="preserve">כֹּהֲנִ֔ים </w:t>
      </w:r>
      <w:r>
        <w:rPr>
          <w:color w:val="FF0000"/>
          <w:vertAlign w:val="superscript"/>
          <w:rtl/>
        </w:rPr>
        <w:t>114796</w:t>
      </w:r>
      <w:r>
        <w:rPr>
          <w:rFonts w:ascii="Times New Roman" w:hAnsi="Times New Roman"/>
          <w:color w:val="828282"/>
          <w:rtl/>
        </w:rPr>
        <w:t xml:space="preserve">אֶ֖ל </w:t>
      </w:r>
      <w:r>
        <w:rPr>
          <w:color w:val="FF0000"/>
          <w:vertAlign w:val="superscript"/>
          <w:rtl/>
        </w:rPr>
        <w:t>114797</w:t>
      </w:r>
      <w:r>
        <w:rPr>
          <w:rFonts w:ascii="Times New Roman" w:hAnsi="Times New Roman"/>
          <w:color w:val="828282"/>
          <w:rtl/>
        </w:rPr>
        <w:t>הֶ</w:t>
      </w:r>
      <w:r>
        <w:rPr>
          <w:color w:val="FF0000"/>
          <w:vertAlign w:val="superscript"/>
          <w:rtl/>
        </w:rPr>
        <w:t>114798</w:t>
      </w:r>
      <w:r>
        <w:rPr>
          <w:rFonts w:ascii="Times New Roman" w:hAnsi="Times New Roman"/>
          <w:color w:val="828282"/>
          <w:rtl/>
        </w:rPr>
        <w:t xml:space="preserve">חָרָבָ֑ה </w:t>
      </w:r>
    </w:p>
    <w:p>
      <w:pPr>
        <w:pStyle w:val="Hebrew"/>
      </w:pPr>
      <w:r>
        <w:rPr>
          <w:color w:val="828282"/>
        </w:rPr>
        <w:t xml:space="preserve">וַ֠יְהִי כַּעֲלֹ֨ות הַכֹּהֲנִ֜ים נֹשְׂאֵ֨י אֲרֹ֤ון בְּרִית־יְהוָה֙ מִתֹּ֣וךְ הַיַּרְדֵּ֔ן נִתְּק֗וּ כַּפֹּות֙ רַגְלֵ֣י הַכֹּהֲנִ֔ים אֶ֖ל הֶחָרָבָ֑ה וַיָּשֻׁ֤בוּ מֵֽי־הַיַּרְדֵּן֙ לִמְקֹומָ֔ם וַיֵּלְכ֥וּ כִתְמֹול־שִׁלְשֹׁ֖ום עַל־כָּל־גְּדֹותָֽיו׃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59da3e56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73095666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a6e4e051</w:t>
            </w:r>
          </w:p>
        </w:tc>
        <w:tc>
          <w:tcPr>
            <w:tcW w:type="auto" w:w="1728"/>
          </w:tcPr>
          <w:p>
            <w:r>
              <w:t>tense</w:t>
            </w:r>
          </w:p>
        </w:tc>
        <w:tc>
          <w:tcPr>
            <w:tcW w:type="auto" w:w="1728"/>
          </w:tcPr>
          <w:p>
            <w:r>
              <w:t>verb</w:t>
            </w:r>
          </w:p>
        </w:tc>
        <w:tc>
          <w:tcPr>
            <w:tcW w:type="auto" w:w="1728"/>
          </w:tcPr>
          <w:p>
            <w:r>
              <w:t xml:space="preserve">נִתְּק֗וּ </w:t>
            </w:r>
          </w:p>
        </w:tc>
        <w:tc>
          <w:tcPr>
            <w:tcW w:type="auto" w:w="1728"/>
          </w:tcPr>
          <w:p>
            <w:r>
              <w:t>past</w:t>
            </w:r>
          </w:p>
        </w:tc>
      </w:tr>
    </w:tbl>
    <w:p>
      <w:r>
        <w:br/>
      </w:r>
    </w:p>
    <w:p>
      <w:pPr>
        <w:pStyle w:val="Reference"/>
      </w:pPr>
      <w:hyperlink r:id="rId1605">
        <w:r>
          <w:rPr/>
          <w:t>Joshua 5:13</w:t>
        </w:r>
      </w:hyperlink>
    </w:p>
    <w:p>
      <w:pPr>
        <w:pStyle w:val="Hebrew"/>
      </w:pPr>
      <w:r>
        <w:t xml:space="preserve">וַיִּשָּׂ֤א עֵינָיו֙ </w:t>
      </w:r>
    </w:p>
    <w:p>
      <w:pPr>
        <w:pStyle w:val="Hebrew"/>
      </w:pPr>
      <w:r>
        <w:rPr>
          <w:color w:val="FF0000"/>
          <w:vertAlign w:val="superscript"/>
          <w:rtl/>
        </w:rPr>
        <w:t>115274</w:t>
      </w:r>
      <w:r>
        <w:rPr>
          <w:rFonts w:ascii="Times New Roman" w:hAnsi="Times New Roman"/>
          <w:color w:val="828282"/>
          <w:rtl/>
        </w:rPr>
        <w:t>וַ</w:t>
      </w:r>
      <w:r>
        <w:rPr>
          <w:color w:val="FF0000"/>
          <w:vertAlign w:val="superscript"/>
          <w:rtl/>
        </w:rPr>
        <w:t>115275</w:t>
      </w:r>
      <w:r>
        <w:rPr>
          <w:rFonts w:ascii="Times New Roman" w:hAnsi="Times New Roman"/>
          <w:color w:val="828282"/>
          <w:rtl/>
        </w:rPr>
        <w:t xml:space="preserve">יִּשָּׂ֤א </w:t>
      </w:r>
      <w:r>
        <w:rPr>
          <w:color w:val="FF0000"/>
          <w:vertAlign w:val="superscript"/>
          <w:rtl/>
        </w:rPr>
        <w:t>115276</w:t>
      </w:r>
      <w:r>
        <w:rPr>
          <w:rFonts w:ascii="Times New Roman" w:hAnsi="Times New Roman"/>
          <w:color w:val="828282"/>
          <w:rtl/>
        </w:rPr>
        <w:t xml:space="preserve">עֵינָיו֙ </w:t>
      </w:r>
    </w:p>
    <w:p>
      <w:pPr>
        <w:pStyle w:val="Hebrew"/>
      </w:pPr>
      <w:r>
        <w:rPr>
          <w:color w:val="828282"/>
        </w:rPr>
        <w:t xml:space="preserve">וַיְהִ֗י בִּֽהְיֹ֣ות יְהֹושֻׁעַ֮ בִּירִיחֹו֒ וַיִּשָּׂ֤א עֵינָיו֙ וַיַּ֔רְא וְהִנֵּה־אִישׁ֙ עֹמֵ֣ד לְנֶגְדֹּ֔ו וְחַרְבֹּ֥ו שְׁלוּפָ֖ה בְּיָדֹ֑ו וַיֵּ֨לֶךְ יְהֹושֻׁ֤עַ אֵלָיו֙ וַיֹּ֣אמֶר לֹ֔ו הֲלָ֥נוּ אַתָּ֖ה אִם־לְצָרֵֽינוּ׃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7527aa74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c02f571a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c949f452</w:t>
            </w:r>
          </w:p>
        </w:tc>
        <w:tc>
          <w:tcPr>
            <w:tcW w:type="auto" w:w="1728"/>
          </w:tcPr>
          <w:p>
            <w:r>
              <w:t>tense</w:t>
            </w:r>
          </w:p>
        </w:tc>
        <w:tc>
          <w:tcPr>
            <w:tcW w:type="auto" w:w="1728"/>
          </w:tcPr>
          <w:p>
            <w:r>
              <w:t>verb</w:t>
            </w:r>
          </w:p>
        </w:tc>
        <w:tc>
          <w:tcPr>
            <w:tcW w:type="auto" w:w="1728"/>
          </w:tcPr>
          <w:p>
            <w:r>
              <w:t xml:space="preserve">יִּשָּׂ֤א </w:t>
            </w:r>
          </w:p>
        </w:tc>
        <w:tc>
          <w:tcPr>
            <w:tcW w:type="auto" w:w="1728"/>
          </w:tcPr>
          <w:p>
            <w:r>
              <w:t>past</w:t>
            </w:r>
          </w:p>
        </w:tc>
      </w:tr>
    </w:tbl>
    <w:p>
      <w:r>
        <w:br/>
      </w:r>
    </w:p>
    <w:p>
      <w:pPr>
        <w:pStyle w:val="Reference"/>
      </w:pPr>
      <w:hyperlink r:id="rId1606">
        <w:r>
          <w:rPr/>
          <w:t>Joshua 5:14</w:t>
        </w:r>
      </w:hyperlink>
    </w:p>
    <w:p>
      <w:pPr>
        <w:pStyle w:val="Hebrew"/>
      </w:pPr>
      <w:r>
        <w:t xml:space="preserve">וַיִּפֹּל֩ יְהֹושֻׁ֨עַ אֶל־פָּנָ֥יו אַ֨רְצָה֙ </w:t>
      </w:r>
    </w:p>
    <w:p>
      <w:pPr>
        <w:pStyle w:val="Hebrew"/>
      </w:pPr>
      <w:r>
        <w:rPr>
          <w:color w:val="FF0000"/>
          <w:vertAlign w:val="superscript"/>
          <w:rtl/>
        </w:rPr>
        <w:t>115313</w:t>
      </w:r>
      <w:r>
        <w:rPr>
          <w:rFonts w:ascii="Times New Roman" w:hAnsi="Times New Roman"/>
          <w:color w:val="828282"/>
          <w:rtl/>
        </w:rPr>
        <w:t>וַ</w:t>
      </w:r>
      <w:r>
        <w:rPr>
          <w:color w:val="FF0000"/>
          <w:vertAlign w:val="superscript"/>
          <w:rtl/>
        </w:rPr>
        <w:t>115314</w:t>
      </w:r>
      <w:r>
        <w:rPr>
          <w:rFonts w:ascii="Times New Roman" w:hAnsi="Times New Roman"/>
          <w:color w:val="828282"/>
          <w:rtl/>
        </w:rPr>
        <w:t xml:space="preserve">יִּפֹּל֩ </w:t>
      </w:r>
      <w:r>
        <w:rPr>
          <w:color w:val="FF0000"/>
          <w:vertAlign w:val="superscript"/>
          <w:rtl/>
        </w:rPr>
        <w:t>115315</w:t>
      </w:r>
      <w:r>
        <w:rPr>
          <w:rFonts w:ascii="Times New Roman" w:hAnsi="Times New Roman"/>
          <w:color w:val="828282"/>
          <w:rtl/>
        </w:rPr>
        <w:t xml:space="preserve">יְהֹושֻׁ֨עַ </w:t>
      </w:r>
      <w:r>
        <w:rPr>
          <w:color w:val="FF0000"/>
          <w:vertAlign w:val="superscript"/>
          <w:rtl/>
        </w:rPr>
        <w:t>115316</w:t>
      </w:r>
      <w:r>
        <w:rPr>
          <w:rFonts w:ascii="Times New Roman" w:hAnsi="Times New Roman"/>
          <w:color w:val="828282"/>
          <w:rtl/>
        </w:rPr>
        <w:t>אֶל־</w:t>
      </w:r>
      <w:r>
        <w:rPr>
          <w:color w:val="FF0000"/>
          <w:vertAlign w:val="superscript"/>
          <w:rtl/>
        </w:rPr>
        <w:t>115317</w:t>
      </w:r>
      <w:r>
        <w:rPr>
          <w:rFonts w:ascii="Times New Roman" w:hAnsi="Times New Roman"/>
          <w:color w:val="828282"/>
          <w:rtl/>
        </w:rPr>
        <w:t xml:space="preserve">פָּנָ֥יו </w:t>
      </w:r>
      <w:r>
        <w:rPr>
          <w:color w:val="FF0000"/>
          <w:vertAlign w:val="superscript"/>
          <w:rtl/>
        </w:rPr>
        <w:t>115318</w:t>
      </w:r>
      <w:r>
        <w:rPr>
          <w:rFonts w:ascii="Times New Roman" w:hAnsi="Times New Roman"/>
          <w:color w:val="828282"/>
          <w:rtl/>
        </w:rPr>
        <w:t xml:space="preserve">אַ֨רְצָה֙ </w:t>
      </w:r>
    </w:p>
    <w:p>
      <w:pPr>
        <w:pStyle w:val="Hebrew"/>
      </w:pPr>
      <w:r>
        <w:rPr>
          <w:color w:val="828282"/>
        </w:rPr>
        <w:t xml:space="preserve">וַיֹּ֣אמֶר׀ לֹ֗א כִּ֛י אֲנִ֥י שַׂר־צְבָֽא־יְהוָ֖ה עַתָּ֣ה בָ֑אתִי וַיִּפֹּל֩ יְהֹושֻׁ֨עַ אֶל־פָּנָ֥יו אַ֨רְצָה֙ וַיִּשְׁתָּ֔חוּ וַיֹּ֣אמֶר לֹ֔ו מָ֥ה אֲדֹנִ֖י מְדַבֵּ֥ר אֶל־עַבְדֹּֽו׃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ee5530a6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3b71f8db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f3e073b8</w:t>
            </w:r>
          </w:p>
        </w:tc>
        <w:tc>
          <w:tcPr>
            <w:tcW w:type="auto" w:w="1728"/>
          </w:tcPr>
          <w:p>
            <w:r>
              <w:t>tense</w:t>
            </w:r>
          </w:p>
        </w:tc>
        <w:tc>
          <w:tcPr>
            <w:tcW w:type="auto" w:w="1728"/>
          </w:tcPr>
          <w:p>
            <w:r>
              <w:t>verb</w:t>
            </w:r>
          </w:p>
        </w:tc>
        <w:tc>
          <w:tcPr>
            <w:tcW w:type="auto" w:w="1728"/>
          </w:tcPr>
          <w:p>
            <w:r>
              <w:t xml:space="preserve">יִּפֹּל֩ </w:t>
            </w:r>
          </w:p>
        </w:tc>
        <w:tc>
          <w:tcPr>
            <w:tcW w:type="auto" w:w="1728"/>
          </w:tcPr>
          <w:p>
            <w:r>
              <w:t>past</w:t>
            </w:r>
          </w:p>
        </w:tc>
      </w:tr>
    </w:tbl>
    <w:p>
      <w:r>
        <w:br/>
      </w:r>
    </w:p>
    <w:p>
      <w:pPr>
        <w:pStyle w:val="Reference"/>
      </w:pPr>
      <w:hyperlink r:id="rId1607">
        <w:r>
          <w:rPr/>
          <w:t>Joshua 6:8</w:t>
        </w:r>
      </w:hyperlink>
    </w:p>
    <w:p>
      <w:pPr>
        <w:pStyle w:val="Hebrew"/>
      </w:pPr>
      <w:r>
        <w:t xml:space="preserve">וְתָקְע֖וּ בַּשֹּֽׁופָרֹ֑ות </w:t>
      </w:r>
    </w:p>
    <w:p>
      <w:pPr>
        <w:pStyle w:val="Hebrew"/>
      </w:pPr>
      <w:r>
        <w:rPr>
          <w:color w:val="FF0000"/>
          <w:vertAlign w:val="superscript"/>
          <w:rtl/>
        </w:rPr>
        <w:t>115534</w:t>
      </w:r>
      <w:r>
        <w:rPr>
          <w:rFonts w:ascii="Times New Roman" w:hAnsi="Times New Roman"/>
          <w:color w:val="828282"/>
          <w:rtl/>
        </w:rPr>
        <w:t>וְ</w:t>
      </w:r>
      <w:r>
        <w:rPr>
          <w:color w:val="FF0000"/>
          <w:vertAlign w:val="superscript"/>
          <w:rtl/>
        </w:rPr>
        <w:t>115535</w:t>
      </w:r>
      <w:r>
        <w:rPr>
          <w:rFonts w:ascii="Times New Roman" w:hAnsi="Times New Roman"/>
          <w:color w:val="828282"/>
          <w:rtl/>
        </w:rPr>
        <w:t xml:space="preserve">תָקְע֖וּ </w:t>
      </w:r>
      <w:r>
        <w:rPr>
          <w:color w:val="FF0000"/>
          <w:vertAlign w:val="superscript"/>
          <w:rtl/>
        </w:rPr>
        <w:t>115536</w:t>
      </w:r>
      <w:r>
        <w:rPr>
          <w:rFonts w:ascii="Times New Roman" w:hAnsi="Times New Roman"/>
          <w:color w:val="828282"/>
          <w:rtl/>
        </w:rPr>
        <w:t>בַּ</w:t>
      </w:r>
      <w:r>
        <w:rPr>
          <w:color w:val="FF0000"/>
          <w:vertAlign w:val="superscript"/>
          <w:rtl/>
        </w:rPr>
        <w:t>115537</w:t>
      </w:r>
      <w:r>
        <w:rPr>
          <w:rFonts w:ascii="Times New Roman" w:hAnsi="Times New Roman"/>
          <w:color w:val="828282"/>
          <w:rtl/>
        </w:rPr>
      </w:r>
      <w:r>
        <w:rPr>
          <w:color w:val="FF0000"/>
          <w:vertAlign w:val="superscript"/>
          <w:rtl/>
        </w:rPr>
        <w:t>115538</w:t>
      </w:r>
      <w:r>
        <w:rPr>
          <w:rFonts w:ascii="Times New Roman" w:hAnsi="Times New Roman"/>
          <w:color w:val="828282"/>
          <w:rtl/>
        </w:rPr>
        <w:t xml:space="preserve">שֹּֽׁופָרֹ֑ות </w:t>
      </w:r>
    </w:p>
    <w:p>
      <w:pPr>
        <w:pStyle w:val="Hebrew"/>
      </w:pPr>
      <w:r>
        <w:rPr>
          <w:color w:val="828282"/>
        </w:rPr>
        <w:t xml:space="preserve">וַיְהִ֗י כֶּאֱמֹ֣ר יְהֹושֻׁעַ֮ אֶל־הָעָם֒ וְשִׁבְעָ֣ה הַכֹּהֲנִ֡ים נֹשְׂאִים֩ שִׁבְעָ֨ה שֹׁופְרֹ֤ות הַיֹּֽובְלִים֙ לִפְנֵ֣י יְהוָ֔ה עָבְר֕וּ וְתָקְע֖וּ בַּשֹּֽׁופָרֹ֑ות וַֽאֲרֹון֙ בְּרִ֣ית יְהוָ֔ה הֹלֵ֖ךְ אַחֲרֵיהֶֽם׃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15a8823a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1042fa2a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96b61812</w:t>
            </w:r>
          </w:p>
        </w:tc>
        <w:tc>
          <w:tcPr>
            <w:tcW w:type="auto" w:w="1728"/>
          </w:tcPr>
          <w:p>
            <w:r>
              <w:t>tense</w:t>
            </w:r>
          </w:p>
        </w:tc>
        <w:tc>
          <w:tcPr>
            <w:tcW w:type="auto" w:w="1728"/>
          </w:tcPr>
          <w:p>
            <w:r>
              <w:t>verb</w:t>
            </w:r>
          </w:p>
        </w:tc>
        <w:tc>
          <w:tcPr>
            <w:tcW w:type="auto" w:w="1728"/>
          </w:tcPr>
          <w:p>
            <w:r>
              <w:t xml:space="preserve">תָקְע֖וּ </w:t>
            </w:r>
          </w:p>
        </w:tc>
        <w:tc>
          <w:tcPr>
            <w:tcW w:type="auto" w:w="1728"/>
          </w:tcPr>
          <w:p>
            <w:r/>
          </w:p>
        </w:tc>
      </w:tr>
    </w:tbl>
    <w:p>
      <w:r>
        <w:br/>
      </w:r>
    </w:p>
    <w:p>
      <w:pPr>
        <w:pStyle w:val="Reference"/>
      </w:pPr>
      <w:hyperlink r:id="rId1608">
        <w:r>
          <w:rPr/>
          <w:t>Joshua 6:11</w:t>
        </w:r>
      </w:hyperlink>
    </w:p>
    <w:p>
      <w:pPr>
        <w:pStyle w:val="Hebrew"/>
      </w:pPr>
      <w:r>
        <w:t xml:space="preserve">וַיָּבֹ֨אוּ֙ הַֽמַּחֲנֶ֔ה </w:t>
      </w:r>
    </w:p>
    <w:p>
      <w:pPr>
        <w:pStyle w:val="Hebrew"/>
      </w:pPr>
      <w:r>
        <w:rPr>
          <w:color w:val="FF0000"/>
          <w:vertAlign w:val="superscript"/>
          <w:rtl/>
        </w:rPr>
        <w:t>115607</w:t>
      </w:r>
      <w:r>
        <w:rPr>
          <w:rFonts w:ascii="Times New Roman" w:hAnsi="Times New Roman"/>
          <w:color w:val="828282"/>
          <w:rtl/>
        </w:rPr>
        <w:t>וַ</w:t>
      </w:r>
      <w:r>
        <w:rPr>
          <w:color w:val="FF0000"/>
          <w:vertAlign w:val="superscript"/>
          <w:rtl/>
        </w:rPr>
        <w:t>115608</w:t>
      </w:r>
      <w:r>
        <w:rPr>
          <w:rFonts w:ascii="Times New Roman" w:hAnsi="Times New Roman"/>
          <w:color w:val="828282"/>
          <w:rtl/>
        </w:rPr>
        <w:t xml:space="preserve">יָּבֹ֨אוּ֙ </w:t>
      </w:r>
      <w:r>
        <w:rPr>
          <w:color w:val="FF0000"/>
          <w:vertAlign w:val="superscript"/>
          <w:rtl/>
        </w:rPr>
        <w:t>115609</w:t>
      </w:r>
      <w:r>
        <w:rPr>
          <w:rFonts w:ascii="Times New Roman" w:hAnsi="Times New Roman"/>
          <w:color w:val="828282"/>
          <w:rtl/>
        </w:rPr>
        <w:t>הַֽ</w:t>
      </w:r>
      <w:r>
        <w:rPr>
          <w:color w:val="FF0000"/>
          <w:vertAlign w:val="superscript"/>
          <w:rtl/>
        </w:rPr>
        <w:t>115610</w:t>
      </w:r>
      <w:r>
        <w:rPr>
          <w:rFonts w:ascii="Times New Roman" w:hAnsi="Times New Roman"/>
          <w:color w:val="828282"/>
          <w:rtl/>
        </w:rPr>
        <w:t xml:space="preserve">מַּחֲנֶ֔ה </w:t>
      </w:r>
    </w:p>
    <w:p>
      <w:pPr>
        <w:pStyle w:val="Hebrew"/>
      </w:pPr>
      <w:r>
        <w:rPr>
          <w:color w:val="828282"/>
        </w:rPr>
        <w:t xml:space="preserve">וַיַּסֵּ֤ב אֲרֹון־יְהוָה֙ אֶת־הָעִ֔יר הַקֵּ֖ף פַּ֣עַם אֶחָ֑ת וַיָּבֹ֨אוּ֙ הַֽמַּחֲנֶ֔ה וַיָּלִ֖ינוּ בַּֽמַּחֲנֶֽה׃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621e3f4a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f02f3eed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3673c6c1</w:t>
            </w:r>
          </w:p>
        </w:tc>
        <w:tc>
          <w:tcPr>
            <w:tcW w:type="auto" w:w="1728"/>
          </w:tcPr>
          <w:p>
            <w:r>
              <w:t>tense</w:t>
            </w:r>
          </w:p>
        </w:tc>
        <w:tc>
          <w:tcPr>
            <w:tcW w:type="auto" w:w="1728"/>
          </w:tcPr>
          <w:p>
            <w:r>
              <w:t>verb</w:t>
            </w:r>
          </w:p>
        </w:tc>
        <w:tc>
          <w:tcPr>
            <w:tcW w:type="auto" w:w="1728"/>
          </w:tcPr>
          <w:p>
            <w:r>
              <w:t xml:space="preserve">יָּבֹ֨אוּ֙ </w:t>
            </w:r>
          </w:p>
        </w:tc>
        <w:tc>
          <w:tcPr>
            <w:tcW w:type="auto" w:w="1728"/>
          </w:tcPr>
          <w:p>
            <w:r>
              <w:t>past</w:t>
            </w:r>
          </w:p>
        </w:tc>
      </w:tr>
    </w:tbl>
    <w:p>
      <w:r>
        <w:br/>
      </w:r>
    </w:p>
    <w:p>
      <w:pPr>
        <w:pStyle w:val="Reference"/>
      </w:pPr>
      <w:hyperlink r:id="rId1609">
        <w:r>
          <w:rPr/>
          <w:t>Joshua 6:13</w:t>
        </w:r>
      </w:hyperlink>
    </w:p>
    <w:p>
      <w:pPr>
        <w:pStyle w:val="Hebrew"/>
      </w:pPr>
      <w:r>
        <w:t xml:space="preserve">וְתָקְע֖וּ בַּשֹּׁופָרֹ֑ות </w:t>
      </w:r>
    </w:p>
    <w:p>
      <w:pPr>
        <w:pStyle w:val="Hebrew"/>
      </w:pPr>
      <w:r>
        <w:rPr>
          <w:color w:val="FF0000"/>
          <w:vertAlign w:val="superscript"/>
          <w:rtl/>
        </w:rPr>
        <w:t>115644</w:t>
      </w:r>
      <w:r>
        <w:rPr>
          <w:rFonts w:ascii="Times New Roman" w:hAnsi="Times New Roman"/>
          <w:color w:val="828282"/>
          <w:rtl/>
        </w:rPr>
        <w:t>וְ</w:t>
      </w:r>
      <w:r>
        <w:rPr>
          <w:color w:val="FF0000"/>
          <w:vertAlign w:val="superscript"/>
          <w:rtl/>
        </w:rPr>
        <w:t>115645</w:t>
      </w:r>
      <w:r>
        <w:rPr>
          <w:rFonts w:ascii="Times New Roman" w:hAnsi="Times New Roman"/>
          <w:color w:val="828282"/>
          <w:rtl/>
        </w:rPr>
        <w:t xml:space="preserve">תָקְע֖וּ </w:t>
      </w:r>
      <w:r>
        <w:rPr>
          <w:color w:val="FF0000"/>
          <w:vertAlign w:val="superscript"/>
          <w:rtl/>
        </w:rPr>
        <w:t>115646</w:t>
      </w:r>
      <w:r>
        <w:rPr>
          <w:rFonts w:ascii="Times New Roman" w:hAnsi="Times New Roman"/>
          <w:color w:val="828282"/>
          <w:rtl/>
        </w:rPr>
        <w:t>בַּ</w:t>
      </w:r>
      <w:r>
        <w:rPr>
          <w:color w:val="FF0000"/>
          <w:vertAlign w:val="superscript"/>
          <w:rtl/>
        </w:rPr>
        <w:t>115647</w:t>
      </w:r>
      <w:r>
        <w:rPr>
          <w:rFonts w:ascii="Times New Roman" w:hAnsi="Times New Roman"/>
          <w:color w:val="828282"/>
          <w:rtl/>
        </w:rPr>
      </w:r>
      <w:r>
        <w:rPr>
          <w:color w:val="FF0000"/>
          <w:vertAlign w:val="superscript"/>
          <w:rtl/>
        </w:rPr>
        <w:t>115648</w:t>
      </w:r>
      <w:r>
        <w:rPr>
          <w:rFonts w:ascii="Times New Roman" w:hAnsi="Times New Roman"/>
          <w:color w:val="828282"/>
          <w:rtl/>
        </w:rPr>
        <w:t xml:space="preserve">שֹּׁופָרֹ֑ות </w:t>
      </w:r>
    </w:p>
    <w:p>
      <w:pPr>
        <w:pStyle w:val="Hebrew"/>
      </w:pPr>
      <w:r>
        <w:rPr>
          <w:color w:val="828282"/>
        </w:rPr>
        <w:t xml:space="preserve">וְשִׁבְעָ֣ה הַכֹּהֲנִ֡ים נֹשְׂאִים֩ שִׁבְעָ֨ה שֹׁופְרֹ֜ות הַיֹּבְלִ֗ים לִפְנֵי֙ אֲרֹ֣ון יְהוָ֔ה הֹלְכִ֣ים הָלֹ֔וךְ וְתָקְע֖וּ בַּשֹּׁופָרֹ֑ות וְהֶחָלוּץ֙ הֹלֵ֣ךְ לִפְנֵיהֶ֔ם וְהַֽמְאַסֵּ֗ף הֹלֵךְ֙ אַֽחֲרֵי֙ אֲרֹ֣ון יְהוָ֔ה הָלֹ֖וךְ וְתָקֹ֥ועַ בַּשֹּׁופָרֹֽות׃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47ca737f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0a0625e2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8fcbdf44</w:t>
            </w:r>
          </w:p>
        </w:tc>
        <w:tc>
          <w:tcPr>
            <w:tcW w:type="auto" w:w="1728"/>
          </w:tcPr>
          <w:p>
            <w:r>
              <w:t>tense</w:t>
            </w:r>
          </w:p>
        </w:tc>
        <w:tc>
          <w:tcPr>
            <w:tcW w:type="auto" w:w="1728"/>
          </w:tcPr>
          <w:p>
            <w:r>
              <w:t>verb</w:t>
            </w:r>
          </w:p>
        </w:tc>
        <w:tc>
          <w:tcPr>
            <w:tcW w:type="auto" w:w="1728"/>
          </w:tcPr>
          <w:p>
            <w:r>
              <w:t xml:space="preserve">תָקְע֖וּ </w:t>
            </w:r>
          </w:p>
        </w:tc>
        <w:tc>
          <w:tcPr>
            <w:tcW w:type="auto" w:w="1728"/>
          </w:tcPr>
          <w:p>
            <w:r>
              <w:t>past</w:t>
            </w:r>
          </w:p>
        </w:tc>
      </w:tr>
    </w:tbl>
    <w:p>
      <w:r>
        <w:br/>
      </w:r>
    </w:p>
    <w:p>
      <w:pPr>
        <w:pStyle w:val="Reference"/>
      </w:pPr>
      <w:hyperlink r:id="rId1610">
        <w:r>
          <w:rPr/>
          <w:t>Joshua 6:16</w:t>
        </w:r>
      </w:hyperlink>
    </w:p>
    <w:p>
      <w:pPr>
        <w:pStyle w:val="Hebrew"/>
      </w:pPr>
      <w:r>
        <w:t xml:space="preserve">וַיֹּ֨אמֶר יְהֹושֻׁ֤עַ אֶל־הָעָם֙ </w:t>
      </w:r>
    </w:p>
    <w:p>
      <w:pPr>
        <w:pStyle w:val="Hebrew"/>
      </w:pPr>
      <w:r>
        <w:rPr>
          <w:color w:val="FF0000"/>
          <w:vertAlign w:val="superscript"/>
          <w:rtl/>
        </w:rPr>
        <w:t>115738</w:t>
      </w:r>
      <w:r>
        <w:rPr>
          <w:rFonts w:ascii="Times New Roman" w:hAnsi="Times New Roman"/>
          <w:color w:val="828282"/>
          <w:rtl/>
        </w:rPr>
        <w:t>וַ</w:t>
      </w:r>
      <w:r>
        <w:rPr>
          <w:color w:val="FF0000"/>
          <w:vertAlign w:val="superscript"/>
          <w:rtl/>
        </w:rPr>
        <w:t>115739</w:t>
      </w:r>
      <w:r>
        <w:rPr>
          <w:rFonts w:ascii="Times New Roman" w:hAnsi="Times New Roman"/>
          <w:color w:val="828282"/>
          <w:rtl/>
        </w:rPr>
        <w:t xml:space="preserve">יֹּ֨אמֶר </w:t>
      </w:r>
      <w:r>
        <w:rPr>
          <w:color w:val="FF0000"/>
          <w:vertAlign w:val="superscript"/>
          <w:rtl/>
        </w:rPr>
        <w:t>115740</w:t>
      </w:r>
      <w:r>
        <w:rPr>
          <w:rFonts w:ascii="Times New Roman" w:hAnsi="Times New Roman"/>
          <w:color w:val="828282"/>
          <w:rtl/>
        </w:rPr>
        <w:t xml:space="preserve">יְהֹושֻׁ֤עַ </w:t>
      </w:r>
      <w:r>
        <w:rPr>
          <w:color w:val="FF0000"/>
          <w:vertAlign w:val="superscript"/>
          <w:rtl/>
        </w:rPr>
        <w:t>115741</w:t>
      </w:r>
      <w:r>
        <w:rPr>
          <w:rFonts w:ascii="Times New Roman" w:hAnsi="Times New Roman"/>
          <w:color w:val="828282"/>
          <w:rtl/>
        </w:rPr>
        <w:t>אֶל־</w:t>
      </w:r>
      <w:r>
        <w:rPr>
          <w:color w:val="FF0000"/>
          <w:vertAlign w:val="superscript"/>
          <w:rtl/>
        </w:rPr>
        <w:t>115742</w:t>
      </w:r>
      <w:r>
        <w:rPr>
          <w:rFonts w:ascii="Times New Roman" w:hAnsi="Times New Roman"/>
          <w:color w:val="828282"/>
          <w:rtl/>
        </w:rPr>
        <w:t>הָ</w:t>
      </w:r>
      <w:r>
        <w:rPr>
          <w:color w:val="FF0000"/>
          <w:vertAlign w:val="superscript"/>
          <w:rtl/>
        </w:rPr>
        <w:t>115743</w:t>
      </w:r>
      <w:r>
        <w:rPr>
          <w:rFonts w:ascii="Times New Roman" w:hAnsi="Times New Roman"/>
          <w:color w:val="828282"/>
          <w:rtl/>
        </w:rPr>
        <w:t xml:space="preserve">עָם֙ </w:t>
      </w:r>
    </w:p>
    <w:p>
      <w:pPr>
        <w:pStyle w:val="Hebrew"/>
      </w:pPr>
      <w:r>
        <w:rPr>
          <w:color w:val="828282"/>
        </w:rPr>
        <w:t xml:space="preserve">וַיְהִי֙ בַּפַּ֣עַם הַשְּׁבִיעִ֔ית תָּקְע֥וּ הַכֹּהֲנִ֖ים בַּשֹּׁופָרֹ֑ות וַיֹּ֨אמֶר יְהֹושֻׁ֤עַ אֶל־הָעָם֙ הָרִ֔יעוּ כִּֽי־נָתַ֧ן יְהוָ֛ה לָכֶ֖ם אֶת־הָעִֽיר׃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afad74f4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3788b77e</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64c344a2</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611">
        <w:r>
          <w:rPr/>
          <w:t>Joshua 6:17</w:t>
        </w:r>
      </w:hyperlink>
    </w:p>
    <w:p>
      <w:pPr>
        <w:pStyle w:val="Hebrew"/>
      </w:pPr>
      <w:r>
        <w:t xml:space="preserve">וְהָיְתָ֨ה הָעִ֥יר חֵ֛רֶם הִ֥יא וְכָל־לַֽיהוָ֑ה </w:t>
      </w:r>
    </w:p>
    <w:p>
      <w:pPr>
        <w:pStyle w:val="Hebrew"/>
      </w:pPr>
      <w:r>
        <w:rPr>
          <w:color w:val="FF0000"/>
          <w:vertAlign w:val="superscript"/>
          <w:rtl/>
        </w:rPr>
        <w:t>115752</w:t>
      </w:r>
      <w:r>
        <w:rPr>
          <w:rFonts w:ascii="Times New Roman" w:hAnsi="Times New Roman"/>
          <w:color w:val="828282"/>
          <w:rtl/>
        </w:rPr>
        <w:t>וְ</w:t>
      </w:r>
      <w:r>
        <w:rPr>
          <w:color w:val="FF0000"/>
          <w:vertAlign w:val="superscript"/>
          <w:rtl/>
        </w:rPr>
        <w:t>115753</w:t>
      </w:r>
      <w:r>
        <w:rPr>
          <w:rFonts w:ascii="Times New Roman" w:hAnsi="Times New Roman"/>
          <w:color w:val="828282"/>
          <w:rtl/>
        </w:rPr>
        <w:t xml:space="preserve">הָיְתָ֨ה </w:t>
      </w:r>
      <w:r>
        <w:rPr>
          <w:color w:val="FF0000"/>
          <w:vertAlign w:val="superscript"/>
          <w:rtl/>
        </w:rPr>
        <w:t>115754</w:t>
      </w:r>
      <w:r>
        <w:rPr>
          <w:rFonts w:ascii="Times New Roman" w:hAnsi="Times New Roman"/>
          <w:color w:val="828282"/>
          <w:rtl/>
        </w:rPr>
        <w:t>הָ</w:t>
      </w:r>
      <w:r>
        <w:rPr>
          <w:color w:val="FF0000"/>
          <w:vertAlign w:val="superscript"/>
          <w:rtl/>
        </w:rPr>
        <w:t>115755</w:t>
      </w:r>
      <w:r>
        <w:rPr>
          <w:rFonts w:ascii="Times New Roman" w:hAnsi="Times New Roman"/>
          <w:color w:val="828282"/>
          <w:rtl/>
        </w:rPr>
        <w:t xml:space="preserve">עִ֥יר </w:t>
      </w:r>
      <w:r>
        <w:rPr>
          <w:color w:val="FF0000"/>
          <w:vertAlign w:val="superscript"/>
          <w:rtl/>
        </w:rPr>
        <w:t>115756</w:t>
      </w:r>
      <w:r>
        <w:rPr>
          <w:rFonts w:ascii="Times New Roman" w:hAnsi="Times New Roman"/>
          <w:color w:val="828282"/>
          <w:rtl/>
        </w:rPr>
        <w:t xml:space="preserve">חֵ֛רֶם </w:t>
      </w:r>
      <w:r>
        <w:rPr>
          <w:color w:val="FF0000"/>
          <w:vertAlign w:val="superscript"/>
          <w:rtl/>
        </w:rPr>
        <w:t>115757</w:t>
      </w:r>
      <w:r>
        <w:rPr>
          <w:rFonts w:ascii="Times New Roman" w:hAnsi="Times New Roman"/>
          <w:color w:val="828282"/>
          <w:rtl/>
        </w:rPr>
        <w:t xml:space="preserve">הִ֥יא </w:t>
      </w:r>
      <w:r>
        <w:rPr>
          <w:color w:val="FF0000"/>
          <w:vertAlign w:val="superscript"/>
          <w:rtl/>
        </w:rPr>
        <w:t>115758</w:t>
      </w:r>
      <w:r>
        <w:rPr>
          <w:rFonts w:ascii="Times New Roman" w:hAnsi="Times New Roman"/>
          <w:color w:val="828282"/>
          <w:rtl/>
        </w:rPr>
        <w:t>וְ</w:t>
      </w:r>
      <w:r>
        <w:rPr>
          <w:color w:val="FF0000"/>
          <w:vertAlign w:val="superscript"/>
          <w:rtl/>
        </w:rPr>
        <w:t>115759</w:t>
      </w:r>
      <w:r>
        <w:rPr>
          <w:rFonts w:ascii="Times New Roman" w:hAnsi="Times New Roman"/>
          <w:color w:val="828282"/>
          <w:rtl/>
        </w:rPr>
        <w:t>כָל־</w:t>
      </w:r>
      <w:r>
        <w:rPr>
          <w:color w:val="FF0000"/>
          <w:vertAlign w:val="superscript"/>
          <w:rtl/>
        </w:rPr>
        <w:t>115762</w:t>
      </w:r>
      <w:r>
        <w:rPr>
          <w:rFonts w:ascii="Times New Roman" w:hAnsi="Times New Roman"/>
          <w:color w:val="828282"/>
          <w:rtl/>
        </w:rPr>
        <w:t>לַֽ</w:t>
      </w:r>
      <w:r>
        <w:rPr>
          <w:color w:val="FF0000"/>
          <w:vertAlign w:val="superscript"/>
          <w:rtl/>
        </w:rPr>
        <w:t>115763</w:t>
      </w:r>
      <w:r>
        <w:rPr>
          <w:rFonts w:ascii="Times New Roman" w:hAnsi="Times New Roman"/>
          <w:color w:val="828282"/>
          <w:rtl/>
        </w:rPr>
        <w:t xml:space="preserve">יהוָ֑ה </w:t>
      </w:r>
    </w:p>
    <w:p>
      <w:pPr>
        <w:pStyle w:val="Hebrew"/>
      </w:pPr>
      <w:r>
        <w:rPr>
          <w:color w:val="828282"/>
        </w:rPr>
        <w:t xml:space="preserve">וְהָיְתָ֨ה הָעִ֥יר חֵ֛רֶם הִ֥יא וְכָל־אֲשֶׁר־בָּ֖הּ לַֽיהוָ֑ה רַק֩ רָחָ֨ב הַזֹּונָ֜ה תִּֽחְיֶ֗ה הִ֚יא וְכָל־אֲשֶׁ֣ר אִתָּ֣הּ בַּבַּ֔יִת כִּ֣י הֶחְבְּאַ֔תָה אֶת־הַמַּלְאָכִ֖ים אֲשֶׁ֥ר שָׁלָֽחְנוּ׃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c5531ea5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476c3eda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19a75c3a</w:t>
            </w:r>
          </w:p>
        </w:tc>
        <w:tc>
          <w:tcPr>
            <w:tcW w:type="auto" w:w="1728"/>
          </w:tcPr>
          <w:p>
            <w:r>
              <w:t>tense</w:t>
            </w:r>
          </w:p>
        </w:tc>
        <w:tc>
          <w:tcPr>
            <w:tcW w:type="auto" w:w="1728"/>
          </w:tcPr>
          <w:p>
            <w:r>
              <w:t>verb</w:t>
            </w:r>
          </w:p>
        </w:tc>
        <w:tc>
          <w:tcPr>
            <w:tcW w:type="auto" w:w="1728"/>
          </w:tcPr>
          <w:p>
            <w:r>
              <w:t xml:space="preserve">הָיְתָ֨ה </w:t>
            </w:r>
          </w:p>
        </w:tc>
        <w:tc>
          <w:tcPr>
            <w:tcW w:type="auto" w:w="1728"/>
          </w:tcPr>
          <w:p>
            <w:r/>
          </w:p>
        </w:tc>
      </w:tr>
    </w:tbl>
    <w:p>
      <w:r>
        <w:br/>
      </w:r>
    </w:p>
    <w:p>
      <w:pPr>
        <w:pStyle w:val="Reference"/>
      </w:pPr>
      <w:hyperlink r:id="rId1612">
        <w:r>
          <w:rPr/>
          <w:t>Joshua 6:20</w:t>
        </w:r>
      </w:hyperlink>
    </w:p>
    <w:p>
      <w:pPr>
        <w:pStyle w:val="Hebrew"/>
      </w:pPr>
      <w:r>
        <w:t xml:space="preserve">וַֽיִּתְקְע֖וּ בַּשֹּֽׁפָרֹ֑ות </w:t>
      </w:r>
    </w:p>
    <w:p>
      <w:pPr>
        <w:pStyle w:val="Hebrew"/>
      </w:pPr>
      <w:r>
        <w:rPr>
          <w:color w:val="FF0000"/>
          <w:vertAlign w:val="superscript"/>
          <w:rtl/>
        </w:rPr>
        <w:t>115829</w:t>
      </w:r>
      <w:r>
        <w:rPr>
          <w:rFonts w:ascii="Times New Roman" w:hAnsi="Times New Roman"/>
          <w:color w:val="828282"/>
          <w:rtl/>
        </w:rPr>
        <w:t>וַֽ</w:t>
      </w:r>
      <w:r>
        <w:rPr>
          <w:color w:val="FF0000"/>
          <w:vertAlign w:val="superscript"/>
          <w:rtl/>
        </w:rPr>
        <w:t>115830</w:t>
      </w:r>
      <w:r>
        <w:rPr>
          <w:rFonts w:ascii="Times New Roman" w:hAnsi="Times New Roman"/>
          <w:color w:val="828282"/>
          <w:rtl/>
        </w:rPr>
        <w:t xml:space="preserve">יִּתְקְע֖וּ </w:t>
      </w:r>
      <w:r>
        <w:rPr>
          <w:color w:val="FF0000"/>
          <w:vertAlign w:val="superscript"/>
          <w:rtl/>
        </w:rPr>
        <w:t>115831</w:t>
      </w:r>
      <w:r>
        <w:rPr>
          <w:rFonts w:ascii="Times New Roman" w:hAnsi="Times New Roman"/>
          <w:color w:val="828282"/>
          <w:rtl/>
        </w:rPr>
        <w:t>בַּ</w:t>
      </w:r>
      <w:r>
        <w:rPr>
          <w:color w:val="FF0000"/>
          <w:vertAlign w:val="superscript"/>
          <w:rtl/>
        </w:rPr>
        <w:t>115832</w:t>
      </w:r>
      <w:r>
        <w:rPr>
          <w:rFonts w:ascii="Times New Roman" w:hAnsi="Times New Roman"/>
          <w:color w:val="828282"/>
          <w:rtl/>
        </w:rPr>
      </w:r>
      <w:r>
        <w:rPr>
          <w:color w:val="FF0000"/>
          <w:vertAlign w:val="superscript"/>
          <w:rtl/>
        </w:rPr>
        <w:t>115833</w:t>
      </w:r>
      <w:r>
        <w:rPr>
          <w:rFonts w:ascii="Times New Roman" w:hAnsi="Times New Roman"/>
          <w:color w:val="828282"/>
          <w:rtl/>
        </w:rPr>
        <w:t xml:space="preserve">שֹּֽׁפָרֹ֑ות </w:t>
      </w:r>
    </w:p>
    <w:p>
      <w:pPr>
        <w:pStyle w:val="Hebrew"/>
      </w:pPr>
      <w:r>
        <w:rPr>
          <w:color w:val="828282"/>
        </w:rPr>
        <w:t xml:space="preserve">וַיָּ֣רַע הָעָ֔ם וַֽיִּתְקְע֖וּ בַּשֹּֽׁפָרֹ֑ות וַיְהִי֩ כִשְׁמֹ֨עַ הָעָ֜ם אֶת־קֹ֣ול הַשֹּׁופָ֗ר וַיָּרִ֤יעוּ הָעָם֙ תְּרוּעָ֣ה גְדֹולָ֔ה וַתִּפֹּ֨ל הַֽחֹומָ֜ה תַּחְתֶּ֗יהָ וַיַּ֨עַל הָעָ֤ם הָעִ֨ירָה֙ אִ֣ישׁ נֶגְדֹּ֔ו וַֽיִּלְכְּד֖וּ אֶת־הָעִֽיר׃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f7771143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65ebdc65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5f9e8823</w:t>
            </w:r>
          </w:p>
        </w:tc>
        <w:tc>
          <w:tcPr>
            <w:tcW w:type="auto" w:w="1728"/>
          </w:tcPr>
          <w:p>
            <w:r>
              <w:t>tense</w:t>
            </w:r>
          </w:p>
        </w:tc>
        <w:tc>
          <w:tcPr>
            <w:tcW w:type="auto" w:w="1728"/>
          </w:tcPr>
          <w:p>
            <w:r>
              <w:t>verb</w:t>
            </w:r>
          </w:p>
        </w:tc>
        <w:tc>
          <w:tcPr>
            <w:tcW w:type="auto" w:w="1728"/>
          </w:tcPr>
          <w:p>
            <w:r>
              <w:t xml:space="preserve">יִּתְקְע֖וּ </w:t>
            </w:r>
          </w:p>
        </w:tc>
        <w:tc>
          <w:tcPr>
            <w:tcW w:type="auto" w:w="1728"/>
          </w:tcPr>
          <w:p>
            <w:r>
              <w:t>past</w:t>
            </w:r>
          </w:p>
        </w:tc>
      </w:tr>
    </w:tbl>
    <w:p>
      <w:r>
        <w:br/>
      </w:r>
    </w:p>
    <w:p>
      <w:pPr>
        <w:pStyle w:val="Reference"/>
      </w:pPr>
      <w:hyperlink r:id="rId1612">
        <w:r>
          <w:rPr/>
          <w:t>Joshua 6:20</w:t>
        </w:r>
      </w:hyperlink>
    </w:p>
    <w:p>
      <w:pPr>
        <w:pStyle w:val="Hebrew"/>
      </w:pPr>
      <w:r>
        <w:t xml:space="preserve">וַתִּפֹּ֨ל הַֽחֹומָ֜ה תַּחְתֶּ֗יהָ </w:t>
      </w:r>
    </w:p>
    <w:p>
      <w:pPr>
        <w:pStyle w:val="Hebrew"/>
      </w:pPr>
      <w:r>
        <w:rPr>
          <w:color w:val="FF0000"/>
          <w:vertAlign w:val="superscript"/>
          <w:rtl/>
        </w:rPr>
        <w:t>115850</w:t>
      </w:r>
      <w:r>
        <w:rPr>
          <w:rFonts w:ascii="Times New Roman" w:hAnsi="Times New Roman"/>
          <w:color w:val="828282"/>
          <w:rtl/>
        </w:rPr>
        <w:t>וַ</w:t>
      </w:r>
      <w:r>
        <w:rPr>
          <w:color w:val="FF0000"/>
          <w:vertAlign w:val="superscript"/>
          <w:rtl/>
        </w:rPr>
        <w:t>115851</w:t>
      </w:r>
      <w:r>
        <w:rPr>
          <w:rFonts w:ascii="Times New Roman" w:hAnsi="Times New Roman"/>
          <w:color w:val="828282"/>
          <w:rtl/>
        </w:rPr>
        <w:t xml:space="preserve">תִּפֹּ֨ל </w:t>
      </w:r>
      <w:r>
        <w:rPr>
          <w:color w:val="FF0000"/>
          <w:vertAlign w:val="superscript"/>
          <w:rtl/>
        </w:rPr>
        <w:t>115852</w:t>
      </w:r>
      <w:r>
        <w:rPr>
          <w:rFonts w:ascii="Times New Roman" w:hAnsi="Times New Roman"/>
          <w:color w:val="828282"/>
          <w:rtl/>
        </w:rPr>
        <w:t>הַֽ</w:t>
      </w:r>
      <w:r>
        <w:rPr>
          <w:color w:val="FF0000"/>
          <w:vertAlign w:val="superscript"/>
          <w:rtl/>
        </w:rPr>
        <w:t>115853</w:t>
      </w:r>
      <w:r>
        <w:rPr>
          <w:rFonts w:ascii="Times New Roman" w:hAnsi="Times New Roman"/>
          <w:color w:val="828282"/>
          <w:rtl/>
        </w:rPr>
        <w:t xml:space="preserve">חֹומָ֜ה </w:t>
      </w:r>
      <w:r>
        <w:rPr>
          <w:color w:val="FF0000"/>
          <w:vertAlign w:val="superscript"/>
          <w:rtl/>
        </w:rPr>
        <w:t>115854</w:t>
      </w:r>
      <w:r>
        <w:rPr>
          <w:rFonts w:ascii="Times New Roman" w:hAnsi="Times New Roman"/>
          <w:color w:val="828282"/>
          <w:rtl/>
        </w:rPr>
        <w:t xml:space="preserve">תַּחְתֶּ֗יהָ </w:t>
      </w:r>
    </w:p>
    <w:p>
      <w:pPr>
        <w:pStyle w:val="Hebrew"/>
      </w:pPr>
      <w:r>
        <w:rPr>
          <w:color w:val="828282"/>
        </w:rPr>
        <w:t xml:space="preserve">וַיָּ֣רַע הָעָ֔ם וַֽיִּתְקְע֖וּ בַּשֹּֽׁפָרֹ֑ות וַיְהִי֩ כִשְׁמֹ֨עַ הָעָ֜ם אֶת־קֹ֣ול הַשֹּׁופָ֗ר וַיָּרִ֤יעוּ הָעָם֙ תְּרוּעָ֣ה גְדֹולָ֔ה וַתִּפֹּ֨ל הַֽחֹומָ֜ה תַּחְתֶּ֗יהָ וַיַּ֨עַל הָעָ֤ם הָעִ֨ירָה֙ אִ֣ישׁ נֶגְדֹּ֔ו וַֽיִּלְכְּד֖וּ אֶת־הָעִֽיר׃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847d6892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9e6e7ca3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f981f4e4</w:t>
            </w:r>
          </w:p>
        </w:tc>
        <w:tc>
          <w:tcPr>
            <w:tcW w:type="auto" w:w="1728"/>
          </w:tcPr>
          <w:p>
            <w:r>
              <w:t>tense</w:t>
            </w:r>
          </w:p>
        </w:tc>
        <w:tc>
          <w:tcPr>
            <w:tcW w:type="auto" w:w="1728"/>
          </w:tcPr>
          <w:p>
            <w:r>
              <w:t>verb</w:t>
            </w:r>
          </w:p>
        </w:tc>
        <w:tc>
          <w:tcPr>
            <w:tcW w:type="auto" w:w="1728"/>
          </w:tcPr>
          <w:p>
            <w:r>
              <w:t xml:space="preserve">תִּפֹּ֨ל </w:t>
            </w:r>
          </w:p>
        </w:tc>
        <w:tc>
          <w:tcPr>
            <w:tcW w:type="auto" w:w="1728"/>
          </w:tcPr>
          <w:p>
            <w:r>
              <w:t>past</w:t>
            </w:r>
          </w:p>
        </w:tc>
      </w:tr>
    </w:tbl>
    <w:p>
      <w:r>
        <w:br/>
      </w:r>
    </w:p>
    <w:p>
      <w:pPr>
        <w:pStyle w:val="Reference"/>
      </w:pPr>
      <w:hyperlink r:id="rId1613">
        <w:r>
          <w:rPr/>
          <w:t>Joshua 6:24</w:t>
        </w:r>
      </w:hyperlink>
    </w:p>
    <w:p>
      <w:pPr>
        <w:pStyle w:val="Hebrew"/>
      </w:pPr>
      <w:r>
        <w:t xml:space="preserve">רַ֣ק׀ הַכֶּ֣סֶף וְהַזָּהָ֗ב וּכְלֵ֤י הַנְּחֹ֨שֶׁת֙ וְהַבַּרְזֶ֔ל נָתְנ֖וּ אֹוצַ֥ר בֵּית־יְהוָֽה׃ </w:t>
      </w:r>
    </w:p>
    <w:p>
      <w:pPr>
        <w:pStyle w:val="Hebrew"/>
      </w:pPr>
      <w:r>
        <w:rPr>
          <w:color w:val="FF0000"/>
          <w:vertAlign w:val="superscript"/>
          <w:rtl/>
        </w:rPr>
        <w:t>115977</w:t>
      </w:r>
      <w:r>
        <w:rPr>
          <w:rFonts w:ascii="Times New Roman" w:hAnsi="Times New Roman"/>
          <w:color w:val="828282"/>
          <w:rtl/>
        </w:rPr>
        <w:t xml:space="preserve">רַ֣ק׀ </w:t>
      </w:r>
      <w:r>
        <w:rPr>
          <w:color w:val="FF0000"/>
          <w:vertAlign w:val="superscript"/>
          <w:rtl/>
        </w:rPr>
        <w:t>115978</w:t>
      </w:r>
      <w:r>
        <w:rPr>
          <w:rFonts w:ascii="Times New Roman" w:hAnsi="Times New Roman"/>
          <w:color w:val="828282"/>
          <w:rtl/>
        </w:rPr>
        <w:t>הַ</w:t>
      </w:r>
      <w:r>
        <w:rPr>
          <w:color w:val="FF0000"/>
          <w:vertAlign w:val="superscript"/>
          <w:rtl/>
        </w:rPr>
        <w:t>115979</w:t>
      </w:r>
      <w:r>
        <w:rPr>
          <w:rFonts w:ascii="Times New Roman" w:hAnsi="Times New Roman"/>
          <w:color w:val="828282"/>
          <w:rtl/>
        </w:rPr>
        <w:t xml:space="preserve">כֶּ֣סֶף </w:t>
      </w:r>
      <w:r>
        <w:rPr>
          <w:color w:val="FF0000"/>
          <w:vertAlign w:val="superscript"/>
          <w:rtl/>
        </w:rPr>
        <w:t>115980</w:t>
      </w:r>
      <w:r>
        <w:rPr>
          <w:rFonts w:ascii="Times New Roman" w:hAnsi="Times New Roman"/>
          <w:color w:val="828282"/>
          <w:rtl/>
        </w:rPr>
        <w:t>וְ</w:t>
      </w:r>
      <w:r>
        <w:rPr>
          <w:color w:val="FF0000"/>
          <w:vertAlign w:val="superscript"/>
          <w:rtl/>
        </w:rPr>
        <w:t>115981</w:t>
      </w:r>
      <w:r>
        <w:rPr>
          <w:rFonts w:ascii="Times New Roman" w:hAnsi="Times New Roman"/>
          <w:color w:val="828282"/>
          <w:rtl/>
        </w:rPr>
        <w:t>הַ</w:t>
      </w:r>
      <w:r>
        <w:rPr>
          <w:color w:val="FF0000"/>
          <w:vertAlign w:val="superscript"/>
          <w:rtl/>
        </w:rPr>
        <w:t>115982</w:t>
      </w:r>
      <w:r>
        <w:rPr>
          <w:rFonts w:ascii="Times New Roman" w:hAnsi="Times New Roman"/>
          <w:color w:val="828282"/>
          <w:rtl/>
        </w:rPr>
        <w:t xml:space="preserve">זָּהָ֗ב </w:t>
      </w:r>
      <w:r>
        <w:rPr>
          <w:color w:val="FF0000"/>
          <w:vertAlign w:val="superscript"/>
          <w:rtl/>
        </w:rPr>
        <w:t>115983</w:t>
      </w:r>
      <w:r>
        <w:rPr>
          <w:rFonts w:ascii="Times New Roman" w:hAnsi="Times New Roman"/>
          <w:color w:val="828282"/>
          <w:rtl/>
        </w:rPr>
        <w:t>וּ</w:t>
      </w:r>
      <w:r>
        <w:rPr>
          <w:color w:val="FF0000"/>
          <w:vertAlign w:val="superscript"/>
          <w:rtl/>
        </w:rPr>
        <w:t>115984</w:t>
      </w:r>
      <w:r>
        <w:rPr>
          <w:rFonts w:ascii="Times New Roman" w:hAnsi="Times New Roman"/>
          <w:color w:val="828282"/>
          <w:rtl/>
        </w:rPr>
        <w:t xml:space="preserve">כְלֵ֤י </w:t>
      </w:r>
      <w:r>
        <w:rPr>
          <w:color w:val="FF0000"/>
          <w:vertAlign w:val="superscript"/>
          <w:rtl/>
        </w:rPr>
        <w:t>115985</w:t>
      </w:r>
      <w:r>
        <w:rPr>
          <w:rFonts w:ascii="Times New Roman" w:hAnsi="Times New Roman"/>
          <w:color w:val="828282"/>
          <w:rtl/>
        </w:rPr>
        <w:t>הַ</w:t>
      </w:r>
      <w:r>
        <w:rPr>
          <w:color w:val="FF0000"/>
          <w:vertAlign w:val="superscript"/>
          <w:rtl/>
        </w:rPr>
        <w:t>115986</w:t>
      </w:r>
      <w:r>
        <w:rPr>
          <w:rFonts w:ascii="Times New Roman" w:hAnsi="Times New Roman"/>
          <w:color w:val="828282"/>
          <w:rtl/>
        </w:rPr>
        <w:t xml:space="preserve">נְּחֹ֨שֶׁת֙ </w:t>
      </w:r>
      <w:r>
        <w:rPr>
          <w:color w:val="FF0000"/>
          <w:vertAlign w:val="superscript"/>
          <w:rtl/>
        </w:rPr>
        <w:t>115987</w:t>
      </w:r>
      <w:r>
        <w:rPr>
          <w:rFonts w:ascii="Times New Roman" w:hAnsi="Times New Roman"/>
          <w:color w:val="828282"/>
          <w:rtl/>
        </w:rPr>
        <w:t>וְ</w:t>
      </w:r>
      <w:r>
        <w:rPr>
          <w:color w:val="FF0000"/>
          <w:vertAlign w:val="superscript"/>
          <w:rtl/>
        </w:rPr>
        <w:t>115988</w:t>
      </w:r>
      <w:r>
        <w:rPr>
          <w:rFonts w:ascii="Times New Roman" w:hAnsi="Times New Roman"/>
          <w:color w:val="828282"/>
          <w:rtl/>
        </w:rPr>
        <w:t>הַ</w:t>
      </w:r>
      <w:r>
        <w:rPr>
          <w:color w:val="FF0000"/>
          <w:vertAlign w:val="superscript"/>
          <w:rtl/>
        </w:rPr>
        <w:t>115989</w:t>
      </w:r>
      <w:r>
        <w:rPr>
          <w:rFonts w:ascii="Times New Roman" w:hAnsi="Times New Roman"/>
          <w:color w:val="828282"/>
          <w:rtl/>
        </w:rPr>
        <w:t xml:space="preserve">בַּרְזֶ֔ל </w:t>
      </w:r>
      <w:r>
        <w:rPr>
          <w:color w:val="FF0000"/>
          <w:vertAlign w:val="superscript"/>
          <w:rtl/>
        </w:rPr>
        <w:t>115990</w:t>
      </w:r>
      <w:r>
        <w:rPr>
          <w:rFonts w:ascii="Times New Roman" w:hAnsi="Times New Roman"/>
          <w:color w:val="828282"/>
          <w:rtl/>
        </w:rPr>
        <w:t xml:space="preserve">נָתְנ֖וּ </w:t>
      </w:r>
      <w:r>
        <w:rPr>
          <w:color w:val="FF0000"/>
          <w:vertAlign w:val="superscript"/>
          <w:rtl/>
        </w:rPr>
        <w:t>115991</w:t>
      </w:r>
      <w:r>
        <w:rPr>
          <w:rFonts w:ascii="Times New Roman" w:hAnsi="Times New Roman"/>
          <w:color w:val="828282"/>
          <w:rtl/>
        </w:rPr>
        <w:t xml:space="preserve">אֹוצַ֥ר </w:t>
      </w:r>
      <w:r>
        <w:rPr>
          <w:color w:val="FF0000"/>
          <w:vertAlign w:val="superscript"/>
          <w:rtl/>
        </w:rPr>
        <w:t>115992</w:t>
      </w:r>
      <w:r>
        <w:rPr>
          <w:rFonts w:ascii="Times New Roman" w:hAnsi="Times New Roman"/>
          <w:color w:val="828282"/>
          <w:rtl/>
        </w:rPr>
        <w:t>בֵּית־</w:t>
      </w:r>
      <w:r>
        <w:rPr>
          <w:color w:val="FF0000"/>
          <w:vertAlign w:val="superscript"/>
          <w:rtl/>
        </w:rPr>
        <w:t>115993</w:t>
      </w:r>
      <w:r>
        <w:rPr>
          <w:rFonts w:ascii="Times New Roman" w:hAnsi="Times New Roman"/>
          <w:color w:val="828282"/>
          <w:rtl/>
        </w:rPr>
        <w:t xml:space="preserve">יְהוָֽה׃ </w:t>
      </w:r>
    </w:p>
    <w:p>
      <w:pPr>
        <w:pStyle w:val="Hebrew"/>
      </w:pPr>
      <w:r>
        <w:rPr>
          <w:color w:val="828282"/>
        </w:rPr>
        <w:t xml:space="preserve">וְהָעִ֛יר שָׂרְפ֥וּ בָאֵ֖שׁ וְכָל־אֲשֶׁר־בָּ֑הּ רַ֣ק׀ הַכֶּ֣סֶף וְהַזָּהָ֗ב וּכְלֵ֤י הַנְּחֹ֨שֶׁת֙ וְהַבַּרְזֶ֔ל נָתְנ֖וּ אֹוצַ֥ר בֵּית־יְהוָֽה׃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16231a3f</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bdd5c61f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dcef1cdf</w:t>
            </w:r>
          </w:p>
        </w:tc>
        <w:tc>
          <w:tcPr>
            <w:tcW w:type="auto" w:w="1728"/>
          </w:tcPr>
          <w:p>
            <w:r>
              <w:t>tense</w:t>
            </w:r>
          </w:p>
        </w:tc>
        <w:tc>
          <w:tcPr>
            <w:tcW w:type="auto" w:w="1728"/>
          </w:tcPr>
          <w:p>
            <w:r>
              <w:t>verb</w:t>
            </w:r>
          </w:p>
        </w:tc>
        <w:tc>
          <w:tcPr>
            <w:tcW w:type="auto" w:w="1728"/>
          </w:tcPr>
          <w:p>
            <w:r>
              <w:t xml:space="preserve">נָתְנ֖וּ </w:t>
            </w:r>
          </w:p>
        </w:tc>
        <w:tc>
          <w:tcPr>
            <w:tcW w:type="auto" w:w="1728"/>
          </w:tcPr>
          <w:p>
            <w:r>
              <w:t>past</w:t>
            </w:r>
          </w:p>
        </w:tc>
      </w:tr>
    </w:tbl>
    <w:p>
      <w:r>
        <w:br/>
      </w:r>
    </w:p>
    <w:p>
      <w:pPr>
        <w:pStyle w:val="Reference"/>
      </w:pPr>
      <w:hyperlink r:id="rId1614">
        <w:r>
          <w:rPr/>
          <w:t>Joshua 6:27</w:t>
        </w:r>
      </w:hyperlink>
    </w:p>
    <w:p>
      <w:pPr>
        <w:pStyle w:val="Hebrew"/>
      </w:pPr>
      <w:r>
        <w:t xml:space="preserve">וַיְהִ֥י שָׁמְעֹ֖ו בְּכָל־הָאָֽרֶץ׃ </w:t>
      </w:r>
    </w:p>
    <w:p>
      <w:pPr>
        <w:pStyle w:val="Hebrew"/>
      </w:pPr>
      <w:r>
        <w:rPr>
          <w:color w:val="FF0000"/>
          <w:vertAlign w:val="superscript"/>
          <w:rtl/>
        </w:rPr>
        <w:t>116072</w:t>
      </w:r>
      <w:r>
        <w:rPr>
          <w:rFonts w:ascii="Times New Roman" w:hAnsi="Times New Roman"/>
          <w:color w:val="828282"/>
          <w:rtl/>
        </w:rPr>
        <w:t>וַ</w:t>
      </w:r>
      <w:r>
        <w:rPr>
          <w:color w:val="FF0000"/>
          <w:vertAlign w:val="superscript"/>
          <w:rtl/>
        </w:rPr>
        <w:t>116073</w:t>
      </w:r>
      <w:r>
        <w:rPr>
          <w:rFonts w:ascii="Times New Roman" w:hAnsi="Times New Roman"/>
          <w:color w:val="828282"/>
          <w:rtl/>
        </w:rPr>
        <w:t xml:space="preserve">יְהִ֥י </w:t>
      </w:r>
      <w:r>
        <w:rPr>
          <w:color w:val="FF0000"/>
          <w:vertAlign w:val="superscript"/>
          <w:rtl/>
        </w:rPr>
        <w:t>116074</w:t>
      </w:r>
      <w:r>
        <w:rPr>
          <w:rFonts w:ascii="Times New Roman" w:hAnsi="Times New Roman"/>
          <w:color w:val="828282"/>
          <w:rtl/>
        </w:rPr>
        <w:t xml:space="preserve">שָׁמְעֹ֖ו </w:t>
      </w:r>
      <w:r>
        <w:rPr>
          <w:color w:val="FF0000"/>
          <w:vertAlign w:val="superscript"/>
          <w:rtl/>
        </w:rPr>
        <w:t>116075</w:t>
      </w:r>
      <w:r>
        <w:rPr>
          <w:rFonts w:ascii="Times New Roman" w:hAnsi="Times New Roman"/>
          <w:color w:val="828282"/>
          <w:rtl/>
        </w:rPr>
        <w:t>בְּ</w:t>
      </w:r>
      <w:r>
        <w:rPr>
          <w:color w:val="FF0000"/>
          <w:vertAlign w:val="superscript"/>
          <w:rtl/>
        </w:rPr>
        <w:t>116076</w:t>
      </w:r>
      <w:r>
        <w:rPr>
          <w:rFonts w:ascii="Times New Roman" w:hAnsi="Times New Roman"/>
          <w:color w:val="828282"/>
          <w:rtl/>
        </w:rPr>
        <w:t>כָל־</w:t>
      </w:r>
      <w:r>
        <w:rPr>
          <w:color w:val="FF0000"/>
          <w:vertAlign w:val="superscript"/>
          <w:rtl/>
        </w:rPr>
        <w:t>116077</w:t>
      </w:r>
      <w:r>
        <w:rPr>
          <w:rFonts w:ascii="Times New Roman" w:hAnsi="Times New Roman"/>
          <w:color w:val="828282"/>
          <w:rtl/>
        </w:rPr>
        <w:t>הָ</w:t>
      </w:r>
      <w:r>
        <w:rPr>
          <w:color w:val="FF0000"/>
          <w:vertAlign w:val="superscript"/>
          <w:rtl/>
        </w:rPr>
        <w:t>116078</w:t>
      </w:r>
      <w:r>
        <w:rPr>
          <w:rFonts w:ascii="Times New Roman" w:hAnsi="Times New Roman"/>
          <w:color w:val="828282"/>
          <w:rtl/>
        </w:rPr>
        <w:t xml:space="preserve">אָֽרֶץ׃ </w:t>
      </w:r>
    </w:p>
    <w:p>
      <w:pPr>
        <w:pStyle w:val="Hebrew"/>
      </w:pPr>
      <w:r>
        <w:rPr>
          <w:color w:val="828282"/>
        </w:rPr>
        <w:t xml:space="preserve">וַיְהִ֥י יְהוָ֖ה אֶת־יְהֹושֻׁ֑עַ וַיְהִ֥י שָׁמְעֹ֖ו בְּכָל־הָאָֽרֶץ׃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17fbe961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0e9662c2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3df5e50d</w:t>
            </w:r>
          </w:p>
        </w:tc>
        <w:tc>
          <w:tcPr>
            <w:tcW w:type="auto" w:w="1728"/>
          </w:tcPr>
          <w:p>
            <w:r>
              <w:t>tense</w:t>
            </w:r>
          </w:p>
        </w:tc>
        <w:tc>
          <w:tcPr>
            <w:tcW w:type="auto" w:w="1728"/>
          </w:tcPr>
          <w:p>
            <w:r>
              <w:t>verb</w:t>
            </w:r>
          </w:p>
        </w:tc>
        <w:tc>
          <w:tcPr>
            <w:tcW w:type="auto" w:w="1728"/>
          </w:tcPr>
          <w:p>
            <w:r>
              <w:t xml:space="preserve">יְהִ֥י </w:t>
            </w:r>
          </w:p>
        </w:tc>
        <w:tc>
          <w:tcPr>
            <w:tcW w:type="auto" w:w="1728"/>
          </w:tcPr>
          <w:p>
            <w:r>
              <w:t>past</w:t>
            </w:r>
          </w:p>
        </w:tc>
      </w:tr>
    </w:tbl>
    <w:p>
      <w:r>
        <w:br/>
      </w:r>
    </w:p>
    <w:p>
      <w:pPr>
        <w:pStyle w:val="Reference"/>
      </w:pPr>
      <w:hyperlink r:id="rId1615">
        <w:r>
          <w:rPr/>
          <w:t>Joshua 7:1</w:t>
        </w:r>
      </w:hyperlink>
    </w:p>
    <w:p>
      <w:pPr>
        <w:pStyle w:val="Hebrew"/>
      </w:pPr>
      <w:r>
        <w:t xml:space="preserve">וַיִּקַּ֡ח עָכָ֣ן בֶּן־כַּרְמִי֩ בֶן־זַבְדִּ֨י בֶן־זֶ֜רַח לְמַטֵּ֤ה יְהוּדָה֙ מִן־הַחֵ֔רֶם </w:t>
      </w:r>
    </w:p>
    <w:p>
      <w:pPr>
        <w:pStyle w:val="Hebrew"/>
      </w:pPr>
      <w:r>
        <w:rPr>
          <w:color w:val="FF0000"/>
          <w:vertAlign w:val="superscript"/>
          <w:rtl/>
        </w:rPr>
        <w:t>116087</w:t>
      </w:r>
      <w:r>
        <w:rPr>
          <w:rFonts w:ascii="Times New Roman" w:hAnsi="Times New Roman"/>
          <w:color w:val="828282"/>
          <w:rtl/>
        </w:rPr>
        <w:t>וַ</w:t>
      </w:r>
      <w:r>
        <w:rPr>
          <w:color w:val="FF0000"/>
          <w:vertAlign w:val="superscript"/>
          <w:rtl/>
        </w:rPr>
        <w:t>116088</w:t>
      </w:r>
      <w:r>
        <w:rPr>
          <w:rFonts w:ascii="Times New Roman" w:hAnsi="Times New Roman"/>
          <w:color w:val="828282"/>
          <w:rtl/>
        </w:rPr>
        <w:t xml:space="preserve">יִּקַּ֡ח </w:t>
      </w:r>
      <w:r>
        <w:rPr>
          <w:color w:val="FF0000"/>
          <w:vertAlign w:val="superscript"/>
          <w:rtl/>
        </w:rPr>
        <w:t>116089</w:t>
      </w:r>
      <w:r>
        <w:rPr>
          <w:rFonts w:ascii="Times New Roman" w:hAnsi="Times New Roman"/>
          <w:color w:val="828282"/>
          <w:rtl/>
        </w:rPr>
        <w:t xml:space="preserve">עָכָ֣ן </w:t>
      </w:r>
      <w:r>
        <w:rPr>
          <w:color w:val="FF0000"/>
          <w:vertAlign w:val="superscript"/>
          <w:rtl/>
        </w:rPr>
        <w:t>116090</w:t>
      </w:r>
      <w:r>
        <w:rPr>
          <w:rFonts w:ascii="Times New Roman" w:hAnsi="Times New Roman"/>
          <w:color w:val="828282"/>
          <w:rtl/>
        </w:rPr>
        <w:t>בֶּן־</w:t>
      </w:r>
      <w:r>
        <w:rPr>
          <w:color w:val="FF0000"/>
          <w:vertAlign w:val="superscript"/>
          <w:rtl/>
        </w:rPr>
        <w:t>116091</w:t>
      </w:r>
      <w:r>
        <w:rPr>
          <w:rFonts w:ascii="Times New Roman" w:hAnsi="Times New Roman"/>
          <w:color w:val="828282"/>
          <w:rtl/>
        </w:rPr>
        <w:t xml:space="preserve">כַּרְמִי֩ </w:t>
      </w:r>
      <w:r>
        <w:rPr>
          <w:color w:val="FF0000"/>
          <w:vertAlign w:val="superscript"/>
          <w:rtl/>
        </w:rPr>
        <w:t>116092</w:t>
      </w:r>
      <w:r>
        <w:rPr>
          <w:rFonts w:ascii="Times New Roman" w:hAnsi="Times New Roman"/>
          <w:color w:val="828282"/>
          <w:rtl/>
        </w:rPr>
        <w:t>בֶן־</w:t>
      </w:r>
      <w:r>
        <w:rPr>
          <w:color w:val="FF0000"/>
          <w:vertAlign w:val="superscript"/>
          <w:rtl/>
        </w:rPr>
        <w:t>116093</w:t>
      </w:r>
      <w:r>
        <w:rPr>
          <w:rFonts w:ascii="Times New Roman" w:hAnsi="Times New Roman"/>
          <w:color w:val="828282"/>
          <w:rtl/>
        </w:rPr>
        <w:t xml:space="preserve">זַבְדִּ֨י </w:t>
      </w:r>
      <w:r>
        <w:rPr>
          <w:color w:val="FF0000"/>
          <w:vertAlign w:val="superscript"/>
          <w:rtl/>
        </w:rPr>
        <w:t>116094</w:t>
      </w:r>
      <w:r>
        <w:rPr>
          <w:rFonts w:ascii="Times New Roman" w:hAnsi="Times New Roman"/>
          <w:color w:val="828282"/>
          <w:rtl/>
        </w:rPr>
        <w:t>בֶן־</w:t>
      </w:r>
      <w:r>
        <w:rPr>
          <w:color w:val="FF0000"/>
          <w:vertAlign w:val="superscript"/>
          <w:rtl/>
        </w:rPr>
        <w:t>116095</w:t>
      </w:r>
      <w:r>
        <w:rPr>
          <w:rFonts w:ascii="Times New Roman" w:hAnsi="Times New Roman"/>
          <w:color w:val="828282"/>
          <w:rtl/>
        </w:rPr>
        <w:t xml:space="preserve">זֶ֜רַח </w:t>
      </w:r>
      <w:r>
        <w:rPr>
          <w:color w:val="FF0000"/>
          <w:vertAlign w:val="superscript"/>
          <w:rtl/>
        </w:rPr>
        <w:t>116096</w:t>
      </w:r>
      <w:r>
        <w:rPr>
          <w:rFonts w:ascii="Times New Roman" w:hAnsi="Times New Roman"/>
          <w:color w:val="828282"/>
          <w:rtl/>
        </w:rPr>
        <w:t>לְ</w:t>
      </w:r>
      <w:r>
        <w:rPr>
          <w:color w:val="FF0000"/>
          <w:vertAlign w:val="superscript"/>
          <w:rtl/>
        </w:rPr>
        <w:t>116097</w:t>
      </w:r>
      <w:r>
        <w:rPr>
          <w:rFonts w:ascii="Times New Roman" w:hAnsi="Times New Roman"/>
          <w:color w:val="828282"/>
          <w:rtl/>
        </w:rPr>
        <w:t xml:space="preserve">מַטֵּ֤ה </w:t>
      </w:r>
      <w:r>
        <w:rPr>
          <w:color w:val="FF0000"/>
          <w:vertAlign w:val="superscript"/>
          <w:rtl/>
        </w:rPr>
        <w:t>116098</w:t>
      </w:r>
      <w:r>
        <w:rPr>
          <w:rFonts w:ascii="Times New Roman" w:hAnsi="Times New Roman"/>
          <w:color w:val="828282"/>
          <w:rtl/>
        </w:rPr>
        <w:t xml:space="preserve">יְהוּדָה֙ </w:t>
      </w:r>
      <w:r>
        <w:rPr>
          <w:color w:val="FF0000"/>
          <w:vertAlign w:val="superscript"/>
          <w:rtl/>
        </w:rPr>
        <w:t>116099</w:t>
      </w:r>
      <w:r>
        <w:rPr>
          <w:rFonts w:ascii="Times New Roman" w:hAnsi="Times New Roman"/>
          <w:color w:val="828282"/>
          <w:rtl/>
        </w:rPr>
        <w:t>מִן־</w:t>
      </w:r>
      <w:r>
        <w:rPr>
          <w:color w:val="FF0000"/>
          <w:vertAlign w:val="superscript"/>
          <w:rtl/>
        </w:rPr>
        <w:t>116100</w:t>
      </w:r>
      <w:r>
        <w:rPr>
          <w:rFonts w:ascii="Times New Roman" w:hAnsi="Times New Roman"/>
          <w:color w:val="828282"/>
          <w:rtl/>
        </w:rPr>
        <w:t>הַ</w:t>
      </w:r>
      <w:r>
        <w:rPr>
          <w:color w:val="FF0000"/>
          <w:vertAlign w:val="superscript"/>
          <w:rtl/>
        </w:rPr>
        <w:t>116101</w:t>
      </w:r>
      <w:r>
        <w:rPr>
          <w:rFonts w:ascii="Times New Roman" w:hAnsi="Times New Roman"/>
          <w:color w:val="828282"/>
          <w:rtl/>
        </w:rPr>
        <w:t xml:space="preserve">חֵ֔רֶם </w:t>
      </w:r>
    </w:p>
    <w:p>
      <w:pPr>
        <w:pStyle w:val="Hebrew"/>
      </w:pPr>
      <w:r>
        <w:rPr>
          <w:color w:val="828282"/>
        </w:rPr>
        <w:t xml:space="preserve">וַיִּמְעֲל֧וּ בְנֵֽי־יִשְׂרָאֵ֛ל מַ֖עַל בַּחֵ֑רֶם וַיִּקַּ֡ח עָכָ֣ן בֶּן־כַּרְמִי֩ בֶן־זַבְדִּ֨י בֶן־זֶ֜רַח לְמַטֵּ֤ה יְהוּדָה֙ מִן־הַחֵ֔רֶם וַיִּֽחַר־אַ֥ף יְהוָ֖ה בִּבְנֵ֥י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23ef9d39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2e14e85d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acae3c8a</w:t>
            </w:r>
          </w:p>
        </w:tc>
        <w:tc>
          <w:tcPr>
            <w:tcW w:type="auto" w:w="1728"/>
          </w:tcPr>
          <w:p>
            <w:r>
              <w:t>tense</w:t>
            </w:r>
          </w:p>
        </w:tc>
        <w:tc>
          <w:tcPr>
            <w:tcW w:type="auto" w:w="1728"/>
          </w:tcPr>
          <w:p>
            <w:r>
              <w:t>verb</w:t>
            </w:r>
          </w:p>
        </w:tc>
        <w:tc>
          <w:tcPr>
            <w:tcW w:type="auto" w:w="1728"/>
          </w:tcPr>
          <w:p>
            <w:r>
              <w:t xml:space="preserve">יִּקַּ֡ח </w:t>
            </w:r>
          </w:p>
        </w:tc>
        <w:tc>
          <w:tcPr>
            <w:tcW w:type="auto" w:w="1728"/>
          </w:tcPr>
          <w:p>
            <w:r>
              <w:t>past</w:t>
            </w:r>
          </w:p>
        </w:tc>
      </w:tr>
    </w:tbl>
    <w:p>
      <w:r>
        <w:br/>
      </w:r>
    </w:p>
    <w:p>
      <w:pPr>
        <w:pStyle w:val="Reference"/>
      </w:pPr>
      <w:hyperlink r:id="rId1616">
        <w:r>
          <w:rPr/>
          <w:t>Joshua 7:5</w:t>
        </w:r>
      </w:hyperlink>
    </w:p>
    <w:p>
      <w:pPr>
        <w:pStyle w:val="Hebrew"/>
      </w:pPr>
      <w:r>
        <w:t xml:space="preserve">וַיִּמַּ֥ס לְבַב־הָעָ֖ם </w:t>
      </w:r>
    </w:p>
    <w:p>
      <w:pPr>
        <w:pStyle w:val="Hebrew"/>
      </w:pPr>
      <w:r>
        <w:rPr>
          <w:color w:val="FF0000"/>
          <w:vertAlign w:val="superscript"/>
          <w:rtl/>
        </w:rPr>
        <w:t>116222</w:t>
      </w:r>
      <w:r>
        <w:rPr>
          <w:rFonts w:ascii="Times New Roman" w:hAnsi="Times New Roman"/>
          <w:color w:val="828282"/>
          <w:rtl/>
        </w:rPr>
        <w:t>וַ</w:t>
      </w:r>
      <w:r>
        <w:rPr>
          <w:color w:val="FF0000"/>
          <w:vertAlign w:val="superscript"/>
          <w:rtl/>
        </w:rPr>
        <w:t>116223</w:t>
      </w:r>
      <w:r>
        <w:rPr>
          <w:rFonts w:ascii="Times New Roman" w:hAnsi="Times New Roman"/>
          <w:color w:val="828282"/>
          <w:rtl/>
        </w:rPr>
        <w:t xml:space="preserve">יִּמַּ֥ס </w:t>
      </w:r>
      <w:r>
        <w:rPr>
          <w:color w:val="FF0000"/>
          <w:vertAlign w:val="superscript"/>
          <w:rtl/>
        </w:rPr>
        <w:t>116224</w:t>
      </w:r>
      <w:r>
        <w:rPr>
          <w:rFonts w:ascii="Times New Roman" w:hAnsi="Times New Roman"/>
          <w:color w:val="828282"/>
          <w:rtl/>
        </w:rPr>
        <w:t>לְבַב־</w:t>
      </w:r>
      <w:r>
        <w:rPr>
          <w:color w:val="FF0000"/>
          <w:vertAlign w:val="superscript"/>
          <w:rtl/>
        </w:rPr>
        <w:t>116225</w:t>
      </w:r>
      <w:r>
        <w:rPr>
          <w:rFonts w:ascii="Times New Roman" w:hAnsi="Times New Roman"/>
          <w:color w:val="828282"/>
          <w:rtl/>
        </w:rPr>
        <w:t>הָ</w:t>
      </w:r>
      <w:r>
        <w:rPr>
          <w:color w:val="FF0000"/>
          <w:vertAlign w:val="superscript"/>
          <w:rtl/>
        </w:rPr>
        <w:t>116226</w:t>
      </w:r>
      <w:r>
        <w:rPr>
          <w:rFonts w:ascii="Times New Roman" w:hAnsi="Times New Roman"/>
          <w:color w:val="828282"/>
          <w:rtl/>
        </w:rPr>
        <w:t xml:space="preserve">עָ֖ם </w:t>
      </w:r>
    </w:p>
    <w:p>
      <w:pPr>
        <w:pStyle w:val="Hebrew"/>
      </w:pPr>
      <w:r>
        <w:rPr>
          <w:color w:val="828282"/>
        </w:rPr>
        <w:t xml:space="preserve">וַיַּכּ֨וּ מֵהֶ֜ם אַנְשֵׁ֣י הָעַ֗י כִּשְׁלֹשִׁ֤ים וְשִׁשָּׁה֙ אִ֔ישׁ וַֽיִּרְדְּפ֞וּם לִפְנֵ֤י הַשַּׁ֨עַר֙ עַד־הַשְּׁבָרִ֔ים וַיַּכּ֖וּם בַּמֹּורָ֑ד וַיִּמַּ֥ס לְבַב־הָעָ֖ם וַיְהִ֥י לְמָֽיִם׃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4ca83e49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276ebf3e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a6dfb34a</w:t>
            </w:r>
          </w:p>
        </w:tc>
        <w:tc>
          <w:tcPr>
            <w:tcW w:type="auto" w:w="1728"/>
          </w:tcPr>
          <w:p>
            <w:r>
              <w:t>tense</w:t>
            </w:r>
          </w:p>
        </w:tc>
        <w:tc>
          <w:tcPr>
            <w:tcW w:type="auto" w:w="1728"/>
          </w:tcPr>
          <w:p>
            <w:r>
              <w:t>verb</w:t>
            </w:r>
          </w:p>
        </w:tc>
        <w:tc>
          <w:tcPr>
            <w:tcW w:type="auto" w:w="1728"/>
          </w:tcPr>
          <w:p>
            <w:r>
              <w:t xml:space="preserve">יִּמַּ֥ס </w:t>
            </w:r>
          </w:p>
        </w:tc>
        <w:tc>
          <w:tcPr>
            <w:tcW w:type="auto" w:w="1728"/>
          </w:tcPr>
          <w:p>
            <w:r>
              <w:t>past</w:t>
            </w:r>
          </w:p>
        </w:tc>
      </w:tr>
    </w:tbl>
    <w:p>
      <w:r>
        <w:br/>
      </w:r>
    </w:p>
    <w:p>
      <w:pPr>
        <w:pStyle w:val="Reference"/>
      </w:pPr>
      <w:hyperlink r:id="rId1617">
        <w:r>
          <w:rPr/>
          <w:t>Joshua 7:7</w:t>
        </w:r>
      </w:hyperlink>
    </w:p>
    <w:p>
      <w:pPr>
        <w:pStyle w:val="Hebrew"/>
      </w:pPr>
      <w:r>
        <w:t xml:space="preserve">וַיֹּ֨אמֶר יְהֹושֻׁ֜עַ </w:t>
      </w:r>
    </w:p>
    <w:p>
      <w:pPr>
        <w:pStyle w:val="Hebrew"/>
      </w:pPr>
      <w:r>
        <w:rPr>
          <w:color w:val="FF0000"/>
          <w:vertAlign w:val="superscript"/>
          <w:rtl/>
        </w:rPr>
        <w:t>116256</w:t>
      </w:r>
      <w:r>
        <w:rPr>
          <w:rFonts w:ascii="Times New Roman" w:hAnsi="Times New Roman"/>
          <w:color w:val="828282"/>
          <w:rtl/>
        </w:rPr>
        <w:t>וַ</w:t>
      </w:r>
      <w:r>
        <w:rPr>
          <w:color w:val="FF0000"/>
          <w:vertAlign w:val="superscript"/>
          <w:rtl/>
        </w:rPr>
        <w:t>116257</w:t>
      </w:r>
      <w:r>
        <w:rPr>
          <w:rFonts w:ascii="Times New Roman" w:hAnsi="Times New Roman"/>
          <w:color w:val="828282"/>
          <w:rtl/>
        </w:rPr>
        <w:t xml:space="preserve">יֹּ֨אמֶר </w:t>
      </w:r>
      <w:r>
        <w:rPr>
          <w:color w:val="FF0000"/>
          <w:vertAlign w:val="superscript"/>
          <w:rtl/>
        </w:rPr>
        <w:t>116258</w:t>
      </w:r>
      <w:r>
        <w:rPr>
          <w:rFonts w:ascii="Times New Roman" w:hAnsi="Times New Roman"/>
          <w:color w:val="828282"/>
          <w:rtl/>
        </w:rPr>
        <w:t xml:space="preserve">יְהֹושֻׁ֜עַ </w:t>
      </w:r>
    </w:p>
    <w:p>
      <w:pPr>
        <w:pStyle w:val="Hebrew"/>
      </w:pPr>
      <w:r>
        <w:rPr>
          <w:color w:val="828282"/>
        </w:rPr>
        <w:t xml:space="preserve">וַיֹּ֨אמֶר יְהֹושֻׁ֜עַ אֲהָ֣הּ׀ אֲדֹנָ֣י יְהוִ֗ה לָ֠מָה הֵעֲבַ֨רְתָּ הַעֲבִ֜יר אֶת־הָעָ֤ם הַזֶּה֙ אֶת־הַיַּרְדֵּ֔ן לָתֵ֥ת אֹתָ֛נוּ בְּיַ֥ד הָאֱמֹרִ֖י לְהַאֲבִידֵ֑נוּ וְלוּ֙ הֹואַ֣לְנוּ וַנֵּ֔שֶׁב בְּעֵ֖בֶר הַיַּרְדֵּֽן׃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6616030d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69b3fe76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884f9464</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617">
        <w:r>
          <w:rPr/>
          <w:t>Joshua 7:7</w:t>
        </w:r>
      </w:hyperlink>
    </w:p>
    <w:p>
      <w:pPr>
        <w:pStyle w:val="Hebrew"/>
      </w:pPr>
      <w:r>
        <w:t xml:space="preserve">לָ֠מָה הֵעֲבַ֨רְתָּ הַעֲבִ֜יר אֶת־הָעָ֤ם הַזֶּה֙ אֶת־הַיַּרְדֵּ֔ן </w:t>
      </w:r>
    </w:p>
    <w:p>
      <w:pPr>
        <w:pStyle w:val="Hebrew"/>
      </w:pPr>
      <w:r>
        <w:rPr>
          <w:color w:val="FF0000"/>
          <w:vertAlign w:val="superscript"/>
          <w:rtl/>
        </w:rPr>
        <w:t>116262</w:t>
      </w:r>
      <w:r>
        <w:rPr>
          <w:rFonts w:ascii="Times New Roman" w:hAnsi="Times New Roman"/>
          <w:color w:val="828282"/>
          <w:rtl/>
        </w:rPr>
        <w:t xml:space="preserve">לָ֠מָה </w:t>
      </w:r>
      <w:r>
        <w:rPr>
          <w:color w:val="FF0000"/>
          <w:vertAlign w:val="superscript"/>
          <w:rtl/>
        </w:rPr>
        <w:t>116263</w:t>
      </w:r>
      <w:r>
        <w:rPr>
          <w:rFonts w:ascii="Times New Roman" w:hAnsi="Times New Roman"/>
          <w:color w:val="828282"/>
          <w:rtl/>
        </w:rPr>
        <w:t xml:space="preserve">הֵעֲבַ֨רְתָּ </w:t>
      </w:r>
      <w:r>
        <w:rPr>
          <w:color w:val="FF0000"/>
          <w:vertAlign w:val="superscript"/>
          <w:rtl/>
        </w:rPr>
        <w:t>116264</w:t>
      </w:r>
      <w:r>
        <w:rPr>
          <w:rFonts w:ascii="Times New Roman" w:hAnsi="Times New Roman"/>
          <w:color w:val="828282"/>
          <w:rtl/>
        </w:rPr>
        <w:t xml:space="preserve">הַעֲבִ֜יר </w:t>
      </w:r>
      <w:r>
        <w:rPr>
          <w:color w:val="FF0000"/>
          <w:vertAlign w:val="superscript"/>
          <w:rtl/>
        </w:rPr>
        <w:t>116265</w:t>
      </w:r>
      <w:r>
        <w:rPr>
          <w:rFonts w:ascii="Times New Roman" w:hAnsi="Times New Roman"/>
          <w:color w:val="828282"/>
          <w:rtl/>
        </w:rPr>
        <w:t>אֶת־</w:t>
      </w:r>
      <w:r>
        <w:rPr>
          <w:color w:val="FF0000"/>
          <w:vertAlign w:val="superscript"/>
          <w:rtl/>
        </w:rPr>
        <w:t>116266</w:t>
      </w:r>
      <w:r>
        <w:rPr>
          <w:rFonts w:ascii="Times New Roman" w:hAnsi="Times New Roman"/>
          <w:color w:val="828282"/>
          <w:rtl/>
        </w:rPr>
        <w:t>הָ</w:t>
      </w:r>
      <w:r>
        <w:rPr>
          <w:color w:val="FF0000"/>
          <w:vertAlign w:val="superscript"/>
          <w:rtl/>
        </w:rPr>
        <w:t>116267</w:t>
      </w:r>
      <w:r>
        <w:rPr>
          <w:rFonts w:ascii="Times New Roman" w:hAnsi="Times New Roman"/>
          <w:color w:val="828282"/>
          <w:rtl/>
        </w:rPr>
        <w:t xml:space="preserve">עָ֤ם </w:t>
      </w:r>
      <w:r>
        <w:rPr>
          <w:color w:val="FF0000"/>
          <w:vertAlign w:val="superscript"/>
          <w:rtl/>
        </w:rPr>
        <w:t>116268</w:t>
      </w:r>
      <w:r>
        <w:rPr>
          <w:rFonts w:ascii="Times New Roman" w:hAnsi="Times New Roman"/>
          <w:color w:val="828282"/>
          <w:rtl/>
        </w:rPr>
        <w:t>הַ</w:t>
      </w:r>
      <w:r>
        <w:rPr>
          <w:color w:val="FF0000"/>
          <w:vertAlign w:val="superscript"/>
          <w:rtl/>
        </w:rPr>
        <w:t>116269</w:t>
      </w:r>
      <w:r>
        <w:rPr>
          <w:rFonts w:ascii="Times New Roman" w:hAnsi="Times New Roman"/>
          <w:color w:val="828282"/>
          <w:rtl/>
        </w:rPr>
        <w:t xml:space="preserve">זֶּה֙ </w:t>
      </w:r>
      <w:r>
        <w:rPr>
          <w:color w:val="FF0000"/>
          <w:vertAlign w:val="superscript"/>
          <w:rtl/>
        </w:rPr>
        <w:t>116270</w:t>
      </w:r>
      <w:r>
        <w:rPr>
          <w:rFonts w:ascii="Times New Roman" w:hAnsi="Times New Roman"/>
          <w:color w:val="828282"/>
          <w:rtl/>
        </w:rPr>
        <w:t>אֶת־</w:t>
      </w:r>
      <w:r>
        <w:rPr>
          <w:color w:val="FF0000"/>
          <w:vertAlign w:val="superscript"/>
          <w:rtl/>
        </w:rPr>
        <w:t>116271</w:t>
      </w:r>
      <w:r>
        <w:rPr>
          <w:rFonts w:ascii="Times New Roman" w:hAnsi="Times New Roman"/>
          <w:color w:val="828282"/>
          <w:rtl/>
        </w:rPr>
        <w:t>הַ</w:t>
      </w:r>
      <w:r>
        <w:rPr>
          <w:color w:val="FF0000"/>
          <w:vertAlign w:val="superscript"/>
          <w:rtl/>
        </w:rPr>
        <w:t>116272</w:t>
      </w:r>
      <w:r>
        <w:rPr>
          <w:rFonts w:ascii="Times New Roman" w:hAnsi="Times New Roman"/>
          <w:color w:val="828282"/>
          <w:rtl/>
        </w:rPr>
        <w:t xml:space="preserve">יַּרְדֵּ֔ן </w:t>
      </w:r>
    </w:p>
    <w:p>
      <w:pPr>
        <w:pStyle w:val="Hebrew"/>
      </w:pPr>
      <w:r>
        <w:rPr>
          <w:color w:val="828282"/>
        </w:rPr>
        <w:t xml:space="preserve">וַיֹּ֨אמֶר יְהֹושֻׁ֜עַ אֲהָ֣הּ׀ אֲדֹנָ֣י יְהוִ֗ה לָ֠מָה הֵעֲבַ֨רְתָּ הַעֲבִ֜יר אֶת־הָעָ֤ם הַזֶּה֙ אֶת־הַיַּרְדֵּ֔ן לָתֵ֥ת אֹתָ֛נוּ בְּיַ֥ד הָאֱמֹרִ֖י לְהַאֲבִידֵ֑נוּ וְלוּ֙ הֹואַ֣לְנוּ וַנֵּ֔שֶׁב בְּעֵ֖בֶר הַיַּרְדֵּֽן׃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97cfb9af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92bf6382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484eb818</w:t>
            </w:r>
          </w:p>
        </w:tc>
        <w:tc>
          <w:tcPr>
            <w:tcW w:type="auto" w:w="1728"/>
          </w:tcPr>
          <w:p>
            <w:r>
              <w:t>tense</w:t>
            </w:r>
          </w:p>
        </w:tc>
        <w:tc>
          <w:tcPr>
            <w:tcW w:type="auto" w:w="1728"/>
          </w:tcPr>
          <w:p>
            <w:r>
              <w:t>verb</w:t>
            </w:r>
          </w:p>
        </w:tc>
        <w:tc>
          <w:tcPr>
            <w:tcW w:type="auto" w:w="1728"/>
          </w:tcPr>
          <w:p>
            <w:r>
              <w:t xml:space="preserve">הֵעֲבַ֨רְתָּ </w:t>
            </w:r>
          </w:p>
        </w:tc>
        <w:tc>
          <w:tcPr>
            <w:tcW w:type="auto" w:w="1728"/>
          </w:tcPr>
          <w:p>
            <w:r>
              <w:t>pres perf</w:t>
            </w:r>
          </w:p>
        </w:tc>
      </w:tr>
    </w:tbl>
    <w:p>
      <w:r>
        <w:br/>
      </w:r>
    </w:p>
    <w:p>
      <w:pPr>
        <w:pStyle w:val="Reference"/>
      </w:pPr>
      <w:hyperlink r:id="rId1618">
        <w:r>
          <w:rPr/>
          <w:t>Joshua 7:8</w:t>
        </w:r>
      </w:hyperlink>
    </w:p>
    <w:p>
      <w:pPr>
        <w:pStyle w:val="Hebrew"/>
      </w:pPr>
      <w:r>
        <w:t xml:space="preserve">מָ֣ה אֹמַ֔ר </w:t>
      </w:r>
    </w:p>
    <w:p>
      <w:pPr>
        <w:pStyle w:val="Hebrew"/>
      </w:pPr>
      <w:r>
        <w:rPr>
          <w:color w:val="FF0000"/>
          <w:vertAlign w:val="superscript"/>
          <w:rtl/>
        </w:rPr>
        <w:t>116293</w:t>
      </w:r>
      <w:r>
        <w:rPr>
          <w:rFonts w:ascii="Times New Roman" w:hAnsi="Times New Roman"/>
          <w:color w:val="828282"/>
          <w:rtl/>
        </w:rPr>
        <w:t xml:space="preserve">מָ֣ה </w:t>
      </w:r>
      <w:r>
        <w:rPr>
          <w:color w:val="FF0000"/>
          <w:vertAlign w:val="superscript"/>
          <w:rtl/>
        </w:rPr>
        <w:t>116294</w:t>
      </w:r>
      <w:r>
        <w:rPr>
          <w:rFonts w:ascii="Times New Roman" w:hAnsi="Times New Roman"/>
          <w:color w:val="828282"/>
          <w:rtl/>
        </w:rPr>
        <w:t xml:space="preserve">אֹמַ֔ר </w:t>
      </w:r>
    </w:p>
    <w:p>
      <w:pPr>
        <w:pStyle w:val="Hebrew"/>
      </w:pPr>
      <w:r>
        <w:rPr>
          <w:color w:val="828282"/>
        </w:rPr>
        <w:t xml:space="preserve">בִּ֖י אֲדֹנָ֑י מָ֣ה אֹמַ֔ר אַ֠חֲרֵי אֲשֶׁ֨ר הָפַ֧ךְ יִשְׂרָאֵ֛ל עֹ֖רֶף לִפְנֵ֥י אֹיְבָֽיו׃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80aafd02</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694cd22e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76ff0dad</w:t>
            </w:r>
          </w:p>
        </w:tc>
        <w:tc>
          <w:tcPr>
            <w:tcW w:type="auto" w:w="1728"/>
          </w:tcPr>
          <w:p>
            <w:r>
              <w:t>tense</w:t>
            </w:r>
          </w:p>
        </w:tc>
        <w:tc>
          <w:tcPr>
            <w:tcW w:type="auto" w:w="1728"/>
          </w:tcPr>
          <w:p>
            <w:r>
              <w:t>verb</w:t>
            </w:r>
          </w:p>
        </w:tc>
        <w:tc>
          <w:tcPr>
            <w:tcW w:type="auto" w:w="1728"/>
          </w:tcPr>
          <w:p>
            <w:r>
              <w:t xml:space="preserve">אֹמַ֔ר </w:t>
            </w:r>
          </w:p>
        </w:tc>
        <w:tc>
          <w:tcPr>
            <w:tcW w:type="auto" w:w="1728"/>
          </w:tcPr>
          <w:p>
            <w:r>
              <w:t>mod</w:t>
            </w:r>
          </w:p>
        </w:tc>
      </w:tr>
    </w:tbl>
    <w:p>
      <w:r>
        <w:br/>
      </w:r>
    </w:p>
    <w:p>
      <w:pPr>
        <w:pStyle w:val="Reference"/>
      </w:pPr>
      <w:hyperlink r:id="rId1619">
        <w:r>
          <w:rPr/>
          <w:t>Joshua 7:11</w:t>
        </w:r>
      </w:hyperlink>
    </w:p>
    <w:p>
      <w:pPr>
        <w:pStyle w:val="Hebrew"/>
      </w:pPr>
      <w:r>
        <w:t xml:space="preserve">וְגַם֙ עָבְר֣וּ אֶת־בְּרִיתִ֔י </w:t>
      </w:r>
    </w:p>
    <w:p>
      <w:pPr>
        <w:pStyle w:val="Hebrew"/>
      </w:pPr>
      <w:r>
        <w:rPr>
          <w:color w:val="FF0000"/>
          <w:vertAlign w:val="superscript"/>
          <w:rtl/>
        </w:rPr>
        <w:t>116344</w:t>
      </w:r>
      <w:r>
        <w:rPr>
          <w:rFonts w:ascii="Times New Roman" w:hAnsi="Times New Roman"/>
          <w:color w:val="828282"/>
          <w:rtl/>
        </w:rPr>
        <w:t>וְ</w:t>
      </w:r>
      <w:r>
        <w:rPr>
          <w:color w:val="FF0000"/>
          <w:vertAlign w:val="superscript"/>
          <w:rtl/>
        </w:rPr>
        <w:t>116345</w:t>
      </w:r>
      <w:r>
        <w:rPr>
          <w:rFonts w:ascii="Times New Roman" w:hAnsi="Times New Roman"/>
          <w:color w:val="828282"/>
          <w:rtl/>
        </w:rPr>
        <w:t xml:space="preserve">גַם֙ </w:t>
      </w:r>
      <w:r>
        <w:rPr>
          <w:color w:val="FF0000"/>
          <w:vertAlign w:val="superscript"/>
          <w:rtl/>
        </w:rPr>
        <w:t>116346</w:t>
      </w:r>
      <w:r>
        <w:rPr>
          <w:rFonts w:ascii="Times New Roman" w:hAnsi="Times New Roman"/>
          <w:color w:val="828282"/>
          <w:rtl/>
        </w:rPr>
        <w:t xml:space="preserve">עָבְר֣וּ </w:t>
      </w:r>
      <w:r>
        <w:rPr>
          <w:color w:val="FF0000"/>
          <w:vertAlign w:val="superscript"/>
          <w:rtl/>
        </w:rPr>
        <w:t>116347</w:t>
      </w:r>
      <w:r>
        <w:rPr>
          <w:rFonts w:ascii="Times New Roman" w:hAnsi="Times New Roman"/>
          <w:color w:val="828282"/>
          <w:rtl/>
        </w:rPr>
        <w:t>אֶת־</w:t>
      </w:r>
      <w:r>
        <w:rPr>
          <w:color w:val="FF0000"/>
          <w:vertAlign w:val="superscript"/>
          <w:rtl/>
        </w:rPr>
        <w:t>116348</w:t>
      </w:r>
      <w:r>
        <w:rPr>
          <w:rFonts w:ascii="Times New Roman" w:hAnsi="Times New Roman"/>
          <w:color w:val="828282"/>
          <w:rtl/>
        </w:rPr>
        <w:t xml:space="preserve">בְּרִיתִ֔י </w:t>
      </w:r>
    </w:p>
    <w:p>
      <w:pPr>
        <w:pStyle w:val="Hebrew"/>
      </w:pPr>
      <w:r>
        <w:rPr>
          <w:color w:val="828282"/>
        </w:rPr>
        <w:t xml:space="preserve">חָטָא֙ יִשְׂרָאֵ֔ל וְגַם֙ עָבְר֣וּ אֶת־בְּרִיתִ֔י אֲשֶׁ֥ר צִוִּ֖יתִי אֹותָ֑ם וְגַ֤ם לָֽקְחוּ֙ מִן־הַחֵ֔רֶם וְגַ֤ם גָּֽנְבוּ֙ וְגַ֣ם כִּֽחֲשׁ֔וּ וְגַ֖ם שָׂ֥מוּ בִכְלֵיהֶֽם׃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ae83361f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e3c6d611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895bd5d0</w:t>
            </w:r>
          </w:p>
        </w:tc>
        <w:tc>
          <w:tcPr>
            <w:tcW w:type="auto" w:w="1728"/>
          </w:tcPr>
          <w:p>
            <w:r>
              <w:t>tense</w:t>
            </w:r>
          </w:p>
        </w:tc>
        <w:tc>
          <w:tcPr>
            <w:tcW w:type="auto" w:w="1728"/>
          </w:tcPr>
          <w:p>
            <w:r>
              <w:t>verb</w:t>
            </w:r>
          </w:p>
        </w:tc>
        <w:tc>
          <w:tcPr>
            <w:tcW w:type="auto" w:w="1728"/>
          </w:tcPr>
          <w:p>
            <w:r>
              <w:t xml:space="preserve">עָבְר֣וּ </w:t>
            </w:r>
          </w:p>
        </w:tc>
        <w:tc>
          <w:tcPr>
            <w:tcW w:type="auto" w:w="1728"/>
          </w:tcPr>
          <w:p>
            <w:r>
              <w:t>pres perf</w:t>
            </w:r>
          </w:p>
        </w:tc>
      </w:tr>
    </w:tbl>
    <w:p>
      <w:r>
        <w:br/>
      </w:r>
    </w:p>
    <w:p>
      <w:pPr>
        <w:pStyle w:val="Reference"/>
      </w:pPr>
      <w:hyperlink r:id="rId1620">
        <w:r>
          <w:rPr/>
          <w:t>Joshua 7:15</w:t>
        </w:r>
      </w:hyperlink>
    </w:p>
    <w:p>
      <w:pPr>
        <w:pStyle w:val="Hebrew"/>
      </w:pPr>
      <w:r>
        <w:t xml:space="preserve">יִשָּׂרֵ֣ף בָּאֵ֔שׁ </w:t>
      </w:r>
    </w:p>
    <w:p>
      <w:pPr>
        <w:pStyle w:val="Hebrew"/>
      </w:pPr>
      <w:r>
        <w:rPr>
          <w:color w:val="FF0000"/>
          <w:vertAlign w:val="superscript"/>
          <w:rtl/>
        </w:rPr>
        <w:t>116478</w:t>
      </w:r>
      <w:r>
        <w:rPr>
          <w:rFonts w:ascii="Times New Roman" w:hAnsi="Times New Roman"/>
          <w:color w:val="828282"/>
          <w:rtl/>
        </w:rPr>
        <w:t xml:space="preserve">יִשָּׂרֵ֣ף </w:t>
      </w:r>
      <w:r>
        <w:rPr>
          <w:color w:val="FF0000"/>
          <w:vertAlign w:val="superscript"/>
          <w:rtl/>
        </w:rPr>
        <w:t>116479</w:t>
      </w:r>
      <w:r>
        <w:rPr>
          <w:rFonts w:ascii="Times New Roman" w:hAnsi="Times New Roman"/>
          <w:color w:val="828282"/>
          <w:rtl/>
        </w:rPr>
        <w:t>בָּ</w:t>
      </w:r>
      <w:r>
        <w:rPr>
          <w:color w:val="FF0000"/>
          <w:vertAlign w:val="superscript"/>
          <w:rtl/>
        </w:rPr>
        <w:t>116480</w:t>
      </w:r>
      <w:r>
        <w:rPr>
          <w:rFonts w:ascii="Times New Roman" w:hAnsi="Times New Roman"/>
          <w:color w:val="828282"/>
          <w:rtl/>
        </w:rPr>
      </w:r>
      <w:r>
        <w:rPr>
          <w:color w:val="FF0000"/>
          <w:vertAlign w:val="superscript"/>
          <w:rtl/>
        </w:rPr>
        <w:t>116481</w:t>
      </w:r>
      <w:r>
        <w:rPr>
          <w:rFonts w:ascii="Times New Roman" w:hAnsi="Times New Roman"/>
          <w:color w:val="828282"/>
          <w:rtl/>
        </w:rPr>
        <w:t xml:space="preserve">אֵ֔שׁ </w:t>
      </w:r>
    </w:p>
    <w:p>
      <w:pPr>
        <w:pStyle w:val="Hebrew"/>
      </w:pPr>
      <w:r>
        <w:rPr>
          <w:color w:val="828282"/>
        </w:rPr>
        <w:t xml:space="preserve">וְהָיָה֙ הַנִּלְכָּ֣ד בַּחֵ֔רֶם יִשָּׂרֵ֣ף בָּאֵ֔שׁ אֹתֹ֖ו וְאֶת־כָּל־אֲשֶׁר־לֹ֑ו כִּ֤י עָבַר֙ אֶת־בְּרִ֣ית יְהוָ֔ה וְכִֽי־עָשָׂ֥ה נְבָלָ֖ה בְּיִשְׂרָאֵֽל׃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103f217c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491efeae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b40ca2dd</w:t>
            </w:r>
          </w:p>
        </w:tc>
        <w:tc>
          <w:tcPr>
            <w:tcW w:type="auto" w:w="1728"/>
          </w:tcPr>
          <w:p>
            <w:r>
              <w:t>tense</w:t>
            </w:r>
          </w:p>
        </w:tc>
        <w:tc>
          <w:tcPr>
            <w:tcW w:type="auto" w:w="1728"/>
          </w:tcPr>
          <w:p>
            <w:r>
              <w:t>verb</w:t>
            </w:r>
          </w:p>
        </w:tc>
        <w:tc>
          <w:tcPr>
            <w:tcW w:type="auto" w:w="1728"/>
          </w:tcPr>
          <w:p>
            <w:r>
              <w:t xml:space="preserve">יִשָּׂרֵ֣ף </w:t>
            </w:r>
          </w:p>
        </w:tc>
        <w:tc>
          <w:tcPr>
            <w:tcW w:type="auto" w:w="1728"/>
          </w:tcPr>
          <w:p>
            <w:r>
              <w:t>mod</w:t>
            </w:r>
          </w:p>
        </w:tc>
      </w:tr>
    </w:tbl>
    <w:p>
      <w:r>
        <w:br/>
      </w:r>
    </w:p>
    <w:p>
      <w:pPr>
        <w:pStyle w:val="Reference"/>
      </w:pPr>
      <w:hyperlink r:id="rId1621">
        <w:r>
          <w:rPr/>
          <w:t>Joshua 7:19</w:t>
        </w:r>
      </w:hyperlink>
    </w:p>
    <w:p>
      <w:pPr>
        <w:pStyle w:val="Hebrew"/>
      </w:pPr>
      <w:r>
        <w:t xml:space="preserve">אַל־תְּכַחֵ֖ד מִמֶּֽנִּי׃ </w:t>
      </w:r>
    </w:p>
    <w:p>
      <w:pPr>
        <w:pStyle w:val="Hebrew"/>
      </w:pPr>
      <w:r>
        <w:rPr>
          <w:color w:val="FF0000"/>
          <w:vertAlign w:val="superscript"/>
          <w:rtl/>
        </w:rPr>
        <w:t>116580</w:t>
      </w:r>
      <w:r>
        <w:rPr>
          <w:rFonts w:ascii="Times New Roman" w:hAnsi="Times New Roman"/>
          <w:color w:val="828282"/>
          <w:rtl/>
        </w:rPr>
        <w:t>אַל־</w:t>
      </w:r>
      <w:r>
        <w:rPr>
          <w:color w:val="FF0000"/>
          <w:vertAlign w:val="superscript"/>
          <w:rtl/>
        </w:rPr>
        <w:t>116581</w:t>
      </w:r>
      <w:r>
        <w:rPr>
          <w:rFonts w:ascii="Times New Roman" w:hAnsi="Times New Roman"/>
          <w:color w:val="828282"/>
          <w:rtl/>
        </w:rPr>
        <w:t xml:space="preserve">תְּכַחֵ֖ד </w:t>
      </w:r>
      <w:r>
        <w:rPr>
          <w:color w:val="FF0000"/>
          <w:vertAlign w:val="superscript"/>
          <w:rtl/>
        </w:rPr>
        <w:t>116582</w:t>
      </w:r>
      <w:r>
        <w:rPr>
          <w:rFonts w:ascii="Times New Roman" w:hAnsi="Times New Roman"/>
          <w:color w:val="828282"/>
          <w:rtl/>
        </w:rPr>
        <w:t xml:space="preserve">מִמֶּֽנִּי׃ </w:t>
      </w:r>
    </w:p>
    <w:p>
      <w:pPr>
        <w:pStyle w:val="Hebrew"/>
      </w:pPr>
      <w:r>
        <w:rPr>
          <w:color w:val="828282"/>
        </w:rPr>
        <w:t xml:space="preserve">וַיֹּ֨אמֶר יְהֹושֻׁ֜עַ אֶל־עָכָ֗ן בְּנִי֙ שִֽׂים־נָ֣א כָבֹ֗וד לַֽיהוָ֛ה אֱלֹהֵ֥י יִשְׂרָאֵ֖ל וְתֶן־לֹ֣ו תֹודָ֑ה וְהַגֶּד־נָ֥א לִי֙ מֶ֣ה עָשִׂ֔יתָ אַל־תְּכַחֵ֖ד מִמֶּֽנִּי׃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421ecfdb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95f3e4ba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ccc6e428</w:t>
            </w:r>
          </w:p>
        </w:tc>
        <w:tc>
          <w:tcPr>
            <w:tcW w:type="auto" w:w="1728"/>
          </w:tcPr>
          <w:p>
            <w:r>
              <w:t>tense</w:t>
            </w:r>
          </w:p>
        </w:tc>
        <w:tc>
          <w:tcPr>
            <w:tcW w:type="auto" w:w="1728"/>
          </w:tcPr>
          <w:p>
            <w:r>
              <w:t>verb</w:t>
            </w:r>
          </w:p>
        </w:tc>
        <w:tc>
          <w:tcPr>
            <w:tcW w:type="auto" w:w="1728"/>
          </w:tcPr>
          <w:p>
            <w:r>
              <w:t xml:space="preserve">תְּכַחֵ֖ד </w:t>
            </w:r>
          </w:p>
        </w:tc>
        <w:tc>
          <w:tcPr>
            <w:tcW w:type="auto" w:w="1728"/>
          </w:tcPr>
          <w:p>
            <w:r/>
          </w:p>
        </w:tc>
      </w:tr>
    </w:tbl>
    <w:p>
      <w:r>
        <w:br/>
      </w:r>
    </w:p>
    <w:p>
      <w:pPr>
        <w:pStyle w:val="Reference"/>
      </w:pPr>
      <w:hyperlink r:id="rId1622">
        <w:r>
          <w:rPr/>
          <w:t>Joshua 7:22</w:t>
        </w:r>
      </w:hyperlink>
    </w:p>
    <w:p>
      <w:pPr>
        <w:pStyle w:val="Hebrew"/>
      </w:pPr>
      <w:r>
        <w:t xml:space="preserve">וַיָּרֻ֖צוּ הָאֹ֑הֱלָה </w:t>
      </w:r>
    </w:p>
    <w:p>
      <w:pPr>
        <w:pStyle w:val="Hebrew"/>
      </w:pPr>
      <w:r>
        <w:rPr>
          <w:color w:val="FF0000"/>
          <w:vertAlign w:val="superscript"/>
          <w:rtl/>
        </w:rPr>
        <w:t>116646</w:t>
      </w:r>
      <w:r>
        <w:rPr>
          <w:rFonts w:ascii="Times New Roman" w:hAnsi="Times New Roman"/>
          <w:color w:val="828282"/>
          <w:rtl/>
        </w:rPr>
        <w:t>וַ</w:t>
      </w:r>
      <w:r>
        <w:rPr>
          <w:color w:val="FF0000"/>
          <w:vertAlign w:val="superscript"/>
          <w:rtl/>
        </w:rPr>
        <w:t>116647</w:t>
      </w:r>
      <w:r>
        <w:rPr>
          <w:rFonts w:ascii="Times New Roman" w:hAnsi="Times New Roman"/>
          <w:color w:val="828282"/>
          <w:rtl/>
        </w:rPr>
        <w:t xml:space="preserve">יָּרֻ֖צוּ </w:t>
      </w:r>
      <w:r>
        <w:rPr>
          <w:color w:val="FF0000"/>
          <w:vertAlign w:val="superscript"/>
          <w:rtl/>
        </w:rPr>
        <w:t>116648</w:t>
      </w:r>
      <w:r>
        <w:rPr>
          <w:rFonts w:ascii="Times New Roman" w:hAnsi="Times New Roman"/>
          <w:color w:val="828282"/>
          <w:rtl/>
        </w:rPr>
        <w:t>הָ</w:t>
      </w:r>
      <w:r>
        <w:rPr>
          <w:color w:val="FF0000"/>
          <w:vertAlign w:val="superscript"/>
          <w:rtl/>
        </w:rPr>
        <w:t>116649</w:t>
      </w:r>
      <w:r>
        <w:rPr>
          <w:rFonts w:ascii="Times New Roman" w:hAnsi="Times New Roman"/>
          <w:color w:val="828282"/>
          <w:rtl/>
        </w:rPr>
        <w:t xml:space="preserve">אֹ֑הֱלָה </w:t>
      </w:r>
    </w:p>
    <w:p>
      <w:pPr>
        <w:pStyle w:val="Hebrew"/>
      </w:pPr>
      <w:r>
        <w:rPr>
          <w:color w:val="828282"/>
        </w:rPr>
        <w:t xml:space="preserve">וַיִּשְׁלַ֤ח יְהֹושֻׁ֨עַ֙ מַלְאָכִ֔ים וַיָּרֻ֖צוּ הָאֹ֑הֱלָה וְהִנֵּ֧ה טְמוּנָ֛ה בְּאָהֳלֹ֖ו וְהַכֶּ֥סֶף תַּחְתֶּֽיהָ׃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65a12a7b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ccb74738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3b6e4baa</w:t>
            </w:r>
          </w:p>
        </w:tc>
        <w:tc>
          <w:tcPr>
            <w:tcW w:type="auto" w:w="1728"/>
          </w:tcPr>
          <w:p>
            <w:r>
              <w:t>tense</w:t>
            </w:r>
          </w:p>
        </w:tc>
        <w:tc>
          <w:tcPr>
            <w:tcW w:type="auto" w:w="1728"/>
          </w:tcPr>
          <w:p>
            <w:r>
              <w:t>verb</w:t>
            </w:r>
          </w:p>
        </w:tc>
        <w:tc>
          <w:tcPr>
            <w:tcW w:type="auto" w:w="1728"/>
          </w:tcPr>
          <w:p>
            <w:r>
              <w:t xml:space="preserve">יָּרֻ֖צוּ </w:t>
            </w:r>
          </w:p>
        </w:tc>
        <w:tc>
          <w:tcPr>
            <w:tcW w:type="auto" w:w="1728"/>
          </w:tcPr>
          <w:p>
            <w:r>
              <w:t>past</w:t>
            </w:r>
          </w:p>
        </w:tc>
      </w:tr>
    </w:tbl>
    <w:p>
      <w:r>
        <w:br/>
      </w:r>
    </w:p>
    <w:p>
      <w:pPr>
        <w:pStyle w:val="Reference"/>
      </w:pPr>
      <w:hyperlink r:id="rId1623">
        <w:r>
          <w:rPr/>
          <w:t>Joshua 7:25</w:t>
        </w:r>
      </w:hyperlink>
    </w:p>
    <w:p>
      <w:pPr>
        <w:pStyle w:val="Hebrew"/>
      </w:pPr>
      <w:r>
        <w:t xml:space="preserve">מֶ֣ה עֲכַרְתָּ֔נוּ </w:t>
      </w:r>
    </w:p>
    <w:p>
      <w:pPr>
        <w:pStyle w:val="Hebrew"/>
      </w:pPr>
      <w:r>
        <w:rPr>
          <w:color w:val="FF0000"/>
          <w:vertAlign w:val="superscript"/>
          <w:rtl/>
        </w:rPr>
        <w:t>116734</w:t>
      </w:r>
      <w:r>
        <w:rPr>
          <w:rFonts w:ascii="Times New Roman" w:hAnsi="Times New Roman"/>
          <w:color w:val="828282"/>
          <w:rtl/>
        </w:rPr>
        <w:t xml:space="preserve">מֶ֣ה </w:t>
      </w:r>
      <w:r>
        <w:rPr>
          <w:color w:val="FF0000"/>
          <w:vertAlign w:val="superscript"/>
          <w:rtl/>
        </w:rPr>
        <w:t>116735</w:t>
      </w:r>
      <w:r>
        <w:rPr>
          <w:rFonts w:ascii="Times New Roman" w:hAnsi="Times New Roman"/>
          <w:color w:val="828282"/>
          <w:rtl/>
        </w:rPr>
        <w:t xml:space="preserve">עֲכַרְתָּ֔נוּ </w:t>
      </w:r>
    </w:p>
    <w:p>
      <w:pPr>
        <w:pStyle w:val="Hebrew"/>
      </w:pPr>
      <w:r>
        <w:rPr>
          <w:color w:val="828282"/>
        </w:rPr>
        <w:t xml:space="preserve">וַיֹּ֤אמֶר יְהֹושֻׁ֨עַ֙ מֶ֣ה עֲכַרְתָּ֔נוּ יַעְכֳּרְךָ֥ יְהוָ֖ה בַּיֹּ֣ום הַזֶּ֑ה וַיִּרְגְּמ֨וּ אֹתֹ֤ו כָל־יִשְׂרָאֵל֙ אֶ֔בֶן וַיִּשְׂרְפ֤וּ אֹתָם֙ בָּאֵ֔שׁ וַיִּסְקְל֥וּ אֹתָ֖ם בָּאֲבָנִֽים׃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23d47475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b424a0d7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b06698c6</w:t>
            </w:r>
          </w:p>
        </w:tc>
        <w:tc>
          <w:tcPr>
            <w:tcW w:type="auto" w:w="1728"/>
          </w:tcPr>
          <w:p>
            <w:r>
              <w:t>tense</w:t>
            </w:r>
          </w:p>
        </w:tc>
        <w:tc>
          <w:tcPr>
            <w:tcW w:type="auto" w:w="1728"/>
          </w:tcPr>
          <w:p>
            <w:r>
              <w:t>verb</w:t>
            </w:r>
          </w:p>
        </w:tc>
        <w:tc>
          <w:tcPr>
            <w:tcW w:type="auto" w:w="1728"/>
          </w:tcPr>
          <w:p>
            <w:r>
              <w:t xml:space="preserve">עֲכַרְתָּ֔נוּ </w:t>
            </w:r>
          </w:p>
        </w:tc>
        <w:tc>
          <w:tcPr>
            <w:tcW w:type="auto" w:w="1728"/>
          </w:tcPr>
          <w:p>
            <w:r>
              <w:t>past</w:t>
            </w:r>
          </w:p>
        </w:tc>
      </w:tr>
    </w:tbl>
    <w:p>
      <w:r>
        <w:br/>
      </w:r>
    </w:p>
    <w:p>
      <w:pPr>
        <w:pStyle w:val="Reference"/>
      </w:pPr>
      <w:hyperlink r:id="rId1623">
        <w:r>
          <w:rPr/>
          <w:t>Joshua 7:25</w:t>
        </w:r>
      </w:hyperlink>
    </w:p>
    <w:p>
      <w:pPr>
        <w:pStyle w:val="Hebrew"/>
      </w:pPr>
      <w:r>
        <w:t xml:space="preserve">וַיִּשְׂרְפ֤וּ אֹתָם֙ בָּאֵ֔שׁ </w:t>
      </w:r>
    </w:p>
    <w:p>
      <w:pPr>
        <w:pStyle w:val="Hebrew"/>
      </w:pPr>
      <w:r>
        <w:rPr>
          <w:color w:val="FF0000"/>
          <w:vertAlign w:val="superscript"/>
          <w:rtl/>
        </w:rPr>
        <w:t>116749</w:t>
      </w:r>
      <w:r>
        <w:rPr>
          <w:rFonts w:ascii="Times New Roman" w:hAnsi="Times New Roman"/>
          <w:color w:val="828282"/>
          <w:rtl/>
        </w:rPr>
        <w:t>וַ</w:t>
      </w:r>
      <w:r>
        <w:rPr>
          <w:color w:val="FF0000"/>
          <w:vertAlign w:val="superscript"/>
          <w:rtl/>
        </w:rPr>
        <w:t>116750</w:t>
      </w:r>
      <w:r>
        <w:rPr>
          <w:rFonts w:ascii="Times New Roman" w:hAnsi="Times New Roman"/>
          <w:color w:val="828282"/>
          <w:rtl/>
        </w:rPr>
        <w:t xml:space="preserve">יִּשְׂרְפ֤וּ </w:t>
      </w:r>
      <w:r>
        <w:rPr>
          <w:color w:val="FF0000"/>
          <w:vertAlign w:val="superscript"/>
          <w:rtl/>
        </w:rPr>
        <w:t>116751</w:t>
      </w:r>
      <w:r>
        <w:rPr>
          <w:rFonts w:ascii="Times New Roman" w:hAnsi="Times New Roman"/>
          <w:color w:val="828282"/>
          <w:rtl/>
        </w:rPr>
        <w:t xml:space="preserve">אֹתָם֙ </w:t>
      </w:r>
      <w:r>
        <w:rPr>
          <w:color w:val="FF0000"/>
          <w:vertAlign w:val="superscript"/>
          <w:rtl/>
        </w:rPr>
        <w:t>116752</w:t>
      </w:r>
      <w:r>
        <w:rPr>
          <w:rFonts w:ascii="Times New Roman" w:hAnsi="Times New Roman"/>
          <w:color w:val="828282"/>
          <w:rtl/>
        </w:rPr>
        <w:t>בָּ</w:t>
      </w:r>
      <w:r>
        <w:rPr>
          <w:color w:val="FF0000"/>
          <w:vertAlign w:val="superscript"/>
          <w:rtl/>
        </w:rPr>
        <w:t>116753</w:t>
      </w:r>
      <w:r>
        <w:rPr>
          <w:rFonts w:ascii="Times New Roman" w:hAnsi="Times New Roman"/>
          <w:color w:val="828282"/>
          <w:rtl/>
        </w:rPr>
      </w:r>
      <w:r>
        <w:rPr>
          <w:color w:val="FF0000"/>
          <w:vertAlign w:val="superscript"/>
          <w:rtl/>
        </w:rPr>
        <w:t>116754</w:t>
      </w:r>
      <w:r>
        <w:rPr>
          <w:rFonts w:ascii="Times New Roman" w:hAnsi="Times New Roman"/>
          <w:color w:val="828282"/>
          <w:rtl/>
        </w:rPr>
        <w:t xml:space="preserve">אֵ֔שׁ </w:t>
      </w:r>
    </w:p>
    <w:p>
      <w:pPr>
        <w:pStyle w:val="Hebrew"/>
      </w:pPr>
      <w:r>
        <w:rPr>
          <w:color w:val="828282"/>
        </w:rPr>
        <w:t xml:space="preserve">וַיֹּ֤אמֶר יְהֹושֻׁ֨עַ֙ מֶ֣ה עֲכַרְתָּ֔נוּ יַעְכֳּרְךָ֥ יְהוָ֖ה בַּיֹּ֣ום הַזֶּ֑ה וַיִּרְגְּמ֨וּ אֹתֹ֤ו כָל־יִשְׂרָאֵל֙ אֶ֔בֶן וַיִּשְׂרְפ֤וּ אֹתָם֙ בָּאֵ֔שׁ וַיִּסְקְל֥וּ אֹתָ֖ם בָּאֲבָנִֽים׃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7a20372d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e8e277ed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c6d2c5f5</w:t>
            </w:r>
          </w:p>
        </w:tc>
        <w:tc>
          <w:tcPr>
            <w:tcW w:type="auto" w:w="1728"/>
          </w:tcPr>
          <w:p>
            <w:r>
              <w:t>tense</w:t>
            </w:r>
          </w:p>
        </w:tc>
        <w:tc>
          <w:tcPr>
            <w:tcW w:type="auto" w:w="1728"/>
          </w:tcPr>
          <w:p>
            <w:r>
              <w:t>verb</w:t>
            </w:r>
          </w:p>
        </w:tc>
        <w:tc>
          <w:tcPr>
            <w:tcW w:type="auto" w:w="1728"/>
          </w:tcPr>
          <w:p>
            <w:r>
              <w:t xml:space="preserve">יִּשְׂרְפ֤וּ </w:t>
            </w:r>
          </w:p>
        </w:tc>
        <w:tc>
          <w:tcPr>
            <w:tcW w:type="auto" w:w="1728"/>
          </w:tcPr>
          <w:p>
            <w:r>
              <w:t>past</w:t>
            </w:r>
          </w:p>
        </w:tc>
      </w:tr>
    </w:tbl>
    <w:p>
      <w:r>
        <w:br/>
      </w:r>
    </w:p>
    <w:p>
      <w:pPr>
        <w:pStyle w:val="Reference"/>
      </w:pPr>
      <w:hyperlink r:id="rId1624">
        <w:r>
          <w:rPr/>
          <w:t>Joshua 8:1</w:t>
        </w:r>
      </w:hyperlink>
    </w:p>
    <w:p>
      <w:pPr>
        <w:pStyle w:val="Hebrew"/>
      </w:pPr>
      <w:r>
        <w:t xml:space="preserve">וְאַל־תֵּחָ֔ת </w:t>
      </w:r>
    </w:p>
    <w:p>
      <w:pPr>
        <w:pStyle w:val="Hebrew"/>
      </w:pPr>
      <w:r>
        <w:rPr>
          <w:color w:val="FF0000"/>
          <w:vertAlign w:val="superscript"/>
          <w:rtl/>
        </w:rPr>
        <w:t>116800</w:t>
      </w:r>
      <w:r>
        <w:rPr>
          <w:rFonts w:ascii="Times New Roman" w:hAnsi="Times New Roman"/>
          <w:color w:val="828282"/>
          <w:rtl/>
        </w:rPr>
        <w:t>וְ</w:t>
      </w:r>
      <w:r>
        <w:rPr>
          <w:color w:val="FF0000"/>
          <w:vertAlign w:val="superscript"/>
          <w:rtl/>
        </w:rPr>
        <w:t>116801</w:t>
      </w:r>
      <w:r>
        <w:rPr>
          <w:rFonts w:ascii="Times New Roman" w:hAnsi="Times New Roman"/>
          <w:color w:val="828282"/>
          <w:rtl/>
        </w:rPr>
        <w:t>אַל־</w:t>
      </w:r>
      <w:r>
        <w:rPr>
          <w:color w:val="FF0000"/>
          <w:vertAlign w:val="superscript"/>
          <w:rtl/>
        </w:rPr>
        <w:t>116802</w:t>
      </w:r>
      <w:r>
        <w:rPr>
          <w:rFonts w:ascii="Times New Roman" w:hAnsi="Times New Roman"/>
          <w:color w:val="828282"/>
          <w:rtl/>
        </w:rPr>
        <w:t xml:space="preserve">תֵּחָ֔ת </w:t>
      </w:r>
    </w:p>
    <w:p>
      <w:pPr>
        <w:pStyle w:val="Hebrew"/>
      </w:pPr>
      <w:r>
        <w:rPr>
          <w:color w:val="828282"/>
        </w:rPr>
        <w:t xml:space="preserve">וַיֹּ֨אמֶר יְהוָ֤ה אֶל־יְהֹושֻׁ֨עַ֙ אַל־תִּירָ֣א וְאַל־תֵּחָ֔ת קַ֣ח עִמְּךָ֗ אֵ֚ת כָּל־עַ֣ם הַמִּלְחָמָ֔ה וְק֖וּם עֲלֵ֣ה הָעָ֑י רְאֵ֣ה׀ נָתַ֣תִּי בְיָדְךָ֗ אֶת־מֶ֤לֶךְ הָעַי֙ וְאֶת־עַמֹּ֔ו וְאֶת־עִירֹ֖ו וְאֶת־אַרְצֹֽו׃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b106463d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feff872f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779505d7</w:t>
            </w:r>
          </w:p>
        </w:tc>
        <w:tc>
          <w:tcPr>
            <w:tcW w:type="auto" w:w="1728"/>
          </w:tcPr>
          <w:p>
            <w:r>
              <w:t>tense</w:t>
            </w:r>
          </w:p>
        </w:tc>
        <w:tc>
          <w:tcPr>
            <w:tcW w:type="auto" w:w="1728"/>
          </w:tcPr>
          <w:p>
            <w:r>
              <w:t>verb</w:t>
            </w:r>
          </w:p>
        </w:tc>
        <w:tc>
          <w:tcPr>
            <w:tcW w:type="auto" w:w="1728"/>
          </w:tcPr>
          <w:p>
            <w:r>
              <w:t xml:space="preserve">תֵּחָ֔ת </w:t>
            </w:r>
          </w:p>
        </w:tc>
        <w:tc>
          <w:tcPr>
            <w:tcW w:type="auto" w:w="1728"/>
          </w:tcPr>
          <w:p>
            <w:r/>
          </w:p>
        </w:tc>
      </w:tr>
    </w:tbl>
    <w:p>
      <w:r>
        <w:br/>
      </w:r>
    </w:p>
    <w:p>
      <w:pPr>
        <w:pStyle w:val="Reference"/>
      </w:pPr>
      <w:hyperlink r:id="rId1624">
        <w:r>
          <w:rPr/>
          <w:t>Joshua 8:1</w:t>
        </w:r>
      </w:hyperlink>
    </w:p>
    <w:p>
      <w:pPr>
        <w:pStyle w:val="Hebrew"/>
      </w:pPr>
      <w:r>
        <w:t xml:space="preserve">קַ֣ח עִמְּךָ֗ אֵ֚ת כָּל־עַ֣ם הַמִּלְחָמָ֔ה </w:t>
      </w:r>
    </w:p>
    <w:p>
      <w:pPr>
        <w:pStyle w:val="Hebrew"/>
      </w:pPr>
      <w:r>
        <w:rPr>
          <w:color w:val="FF0000"/>
          <w:vertAlign w:val="superscript"/>
          <w:rtl/>
        </w:rPr>
        <w:t>116803</w:t>
      </w:r>
      <w:r>
        <w:rPr>
          <w:rFonts w:ascii="Times New Roman" w:hAnsi="Times New Roman"/>
          <w:color w:val="828282"/>
          <w:rtl/>
        </w:rPr>
        <w:t xml:space="preserve">קַ֣ח </w:t>
      </w:r>
      <w:r>
        <w:rPr>
          <w:color w:val="FF0000"/>
          <w:vertAlign w:val="superscript"/>
          <w:rtl/>
        </w:rPr>
        <w:t>116804</w:t>
      </w:r>
      <w:r>
        <w:rPr>
          <w:rFonts w:ascii="Times New Roman" w:hAnsi="Times New Roman"/>
          <w:color w:val="828282"/>
          <w:rtl/>
        </w:rPr>
        <w:t xml:space="preserve">עִמְּךָ֗ </w:t>
      </w:r>
      <w:r>
        <w:rPr>
          <w:color w:val="FF0000"/>
          <w:vertAlign w:val="superscript"/>
          <w:rtl/>
        </w:rPr>
        <w:t>116805</w:t>
      </w:r>
      <w:r>
        <w:rPr>
          <w:rFonts w:ascii="Times New Roman" w:hAnsi="Times New Roman"/>
          <w:color w:val="828282"/>
          <w:rtl/>
        </w:rPr>
        <w:t xml:space="preserve">אֵ֚ת </w:t>
      </w:r>
      <w:r>
        <w:rPr>
          <w:color w:val="FF0000"/>
          <w:vertAlign w:val="superscript"/>
          <w:rtl/>
        </w:rPr>
        <w:t>116806</w:t>
      </w:r>
      <w:r>
        <w:rPr>
          <w:rFonts w:ascii="Times New Roman" w:hAnsi="Times New Roman"/>
          <w:color w:val="828282"/>
          <w:rtl/>
        </w:rPr>
        <w:t>כָּל־</w:t>
      </w:r>
      <w:r>
        <w:rPr>
          <w:color w:val="FF0000"/>
          <w:vertAlign w:val="superscript"/>
          <w:rtl/>
        </w:rPr>
        <w:t>116807</w:t>
      </w:r>
      <w:r>
        <w:rPr>
          <w:rFonts w:ascii="Times New Roman" w:hAnsi="Times New Roman"/>
          <w:color w:val="828282"/>
          <w:rtl/>
        </w:rPr>
        <w:t xml:space="preserve">עַ֣ם </w:t>
      </w:r>
      <w:r>
        <w:rPr>
          <w:color w:val="FF0000"/>
          <w:vertAlign w:val="superscript"/>
          <w:rtl/>
        </w:rPr>
        <w:t>116808</w:t>
      </w:r>
      <w:r>
        <w:rPr>
          <w:rFonts w:ascii="Times New Roman" w:hAnsi="Times New Roman"/>
          <w:color w:val="828282"/>
          <w:rtl/>
        </w:rPr>
        <w:t>הַ</w:t>
      </w:r>
      <w:r>
        <w:rPr>
          <w:color w:val="FF0000"/>
          <w:vertAlign w:val="superscript"/>
          <w:rtl/>
        </w:rPr>
        <w:t>116809</w:t>
      </w:r>
      <w:r>
        <w:rPr>
          <w:rFonts w:ascii="Times New Roman" w:hAnsi="Times New Roman"/>
          <w:color w:val="828282"/>
          <w:rtl/>
        </w:rPr>
        <w:t xml:space="preserve">מִּלְחָמָ֔ה </w:t>
      </w:r>
    </w:p>
    <w:p>
      <w:pPr>
        <w:pStyle w:val="Hebrew"/>
      </w:pPr>
      <w:r>
        <w:rPr>
          <w:color w:val="828282"/>
        </w:rPr>
        <w:t xml:space="preserve">וַיֹּ֨אמֶר יְהוָ֤ה אֶל־יְהֹושֻׁ֨עַ֙ אַל־תִּירָ֣א וְאַל־תֵּחָ֔ת קַ֣ח עִמְּךָ֗ אֵ֚ת כָּל־עַ֣ם הַמִּלְחָמָ֔ה וְק֖וּם עֲלֵ֣ה הָעָ֑י רְאֵ֣ה׀ נָתַ֣תִּי בְיָדְךָ֗ אֶת־מֶ֤לֶךְ הָעַי֙ וְאֶת־עַמֹּ֔ו וְאֶת־עִירֹ֖ו וְאֶת־אַרְצֹֽו׃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e4e8c093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a4e289e3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d984328e</w:t>
            </w:r>
          </w:p>
        </w:tc>
        <w:tc>
          <w:tcPr>
            <w:tcW w:type="auto" w:w="1728"/>
          </w:tcPr>
          <w:p>
            <w:r>
              <w:t>tense</w:t>
            </w:r>
          </w:p>
        </w:tc>
        <w:tc>
          <w:tcPr>
            <w:tcW w:type="auto" w:w="1728"/>
          </w:tcPr>
          <w:p>
            <w:r>
              <w:t>verb</w:t>
            </w:r>
          </w:p>
        </w:tc>
        <w:tc>
          <w:tcPr>
            <w:tcW w:type="auto" w:w="1728"/>
          </w:tcPr>
          <w:p>
            <w:r>
              <w:t xml:space="preserve">קַ֣ח </w:t>
            </w:r>
          </w:p>
        </w:tc>
        <w:tc>
          <w:tcPr>
            <w:tcW w:type="auto" w:w="1728"/>
          </w:tcPr>
          <w:p>
            <w:r>
              <w:t>impv</w:t>
            </w:r>
          </w:p>
        </w:tc>
      </w:tr>
    </w:tbl>
    <w:p>
      <w:r>
        <w:br/>
      </w:r>
    </w:p>
    <w:p>
      <w:pPr>
        <w:pStyle w:val="Reference"/>
      </w:pPr>
      <w:hyperlink r:id="rId1625">
        <w:r>
          <w:rPr/>
          <w:t>Joshua 8:2</w:t>
        </w:r>
      </w:hyperlink>
    </w:p>
    <w:p>
      <w:pPr>
        <w:pStyle w:val="Hebrew"/>
      </w:pPr>
      <w:r>
        <w:t xml:space="preserve">רַק־שְׁלָלָ֥הּ וּבְהֶמְתָּ֖הּ תָּבֹ֣זּוּ לָכֶ֑ם </w:t>
      </w:r>
    </w:p>
    <w:p>
      <w:pPr>
        <w:pStyle w:val="Hebrew"/>
      </w:pPr>
      <w:r>
        <w:rPr>
          <w:color w:val="FF0000"/>
          <w:vertAlign w:val="superscript"/>
          <w:rtl/>
        </w:rPr>
        <w:t>116848</w:t>
      </w:r>
      <w:r>
        <w:rPr>
          <w:rFonts w:ascii="Times New Roman" w:hAnsi="Times New Roman"/>
          <w:color w:val="828282"/>
          <w:rtl/>
        </w:rPr>
        <w:t>רַק־</w:t>
      </w:r>
      <w:r>
        <w:rPr>
          <w:color w:val="FF0000"/>
          <w:vertAlign w:val="superscript"/>
          <w:rtl/>
        </w:rPr>
        <w:t>116849</w:t>
      </w:r>
      <w:r>
        <w:rPr>
          <w:rFonts w:ascii="Times New Roman" w:hAnsi="Times New Roman"/>
          <w:color w:val="828282"/>
          <w:rtl/>
        </w:rPr>
        <w:t xml:space="preserve">שְׁלָלָ֥הּ </w:t>
      </w:r>
      <w:r>
        <w:rPr>
          <w:color w:val="FF0000"/>
          <w:vertAlign w:val="superscript"/>
          <w:rtl/>
        </w:rPr>
        <w:t>116850</w:t>
      </w:r>
      <w:r>
        <w:rPr>
          <w:rFonts w:ascii="Times New Roman" w:hAnsi="Times New Roman"/>
          <w:color w:val="828282"/>
          <w:rtl/>
        </w:rPr>
        <w:t>וּ</w:t>
      </w:r>
      <w:r>
        <w:rPr>
          <w:color w:val="FF0000"/>
          <w:vertAlign w:val="superscript"/>
          <w:rtl/>
        </w:rPr>
        <w:t>116851</w:t>
      </w:r>
      <w:r>
        <w:rPr>
          <w:rFonts w:ascii="Times New Roman" w:hAnsi="Times New Roman"/>
          <w:color w:val="828282"/>
          <w:rtl/>
        </w:rPr>
        <w:t xml:space="preserve">בְהֶמְתָּ֖הּ </w:t>
      </w:r>
      <w:r>
        <w:rPr>
          <w:color w:val="FF0000"/>
          <w:vertAlign w:val="superscript"/>
          <w:rtl/>
        </w:rPr>
        <w:t>116852</w:t>
      </w:r>
      <w:r>
        <w:rPr>
          <w:rFonts w:ascii="Times New Roman" w:hAnsi="Times New Roman"/>
          <w:color w:val="828282"/>
          <w:rtl/>
        </w:rPr>
        <w:t xml:space="preserve">תָּבֹ֣זּוּ </w:t>
      </w:r>
      <w:r>
        <w:rPr>
          <w:color w:val="FF0000"/>
          <w:vertAlign w:val="superscript"/>
          <w:rtl/>
        </w:rPr>
        <w:t>116853</w:t>
      </w:r>
      <w:r>
        <w:rPr>
          <w:rFonts w:ascii="Times New Roman" w:hAnsi="Times New Roman"/>
          <w:color w:val="828282"/>
          <w:rtl/>
        </w:rPr>
        <w:t xml:space="preserve">לָכֶ֑ם </w:t>
      </w:r>
    </w:p>
    <w:p>
      <w:pPr>
        <w:pStyle w:val="Hebrew"/>
      </w:pPr>
      <w:r>
        <w:rPr>
          <w:color w:val="828282"/>
        </w:rPr>
        <w:t xml:space="preserve">וְעָשִׂ֨יתָ לָעַ֜י וּלְמַלְכָּ֗הּ כַּאֲשֶׁ֨ר עָשִׂ֤יתָ לִֽירִיחֹו֙ וּלְמַלְכָּ֔הּ רַק־שְׁלָלָ֥הּ וּבְהֶמְתָּ֖הּ תָּבֹ֣זּוּ לָכֶ֑ם שִׂים־לְךָ֥ אֹרֵ֛ב לָעִ֖יר מֵאַחֲרֶֽיהָ׃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87801c53</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b487557b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f178110f</w:t>
            </w:r>
          </w:p>
        </w:tc>
        <w:tc>
          <w:tcPr>
            <w:tcW w:type="auto" w:w="1728"/>
          </w:tcPr>
          <w:p>
            <w:r>
              <w:t>tense</w:t>
            </w:r>
          </w:p>
        </w:tc>
        <w:tc>
          <w:tcPr>
            <w:tcW w:type="auto" w:w="1728"/>
          </w:tcPr>
          <w:p>
            <w:r>
              <w:t>verb</w:t>
            </w:r>
          </w:p>
        </w:tc>
        <w:tc>
          <w:tcPr>
            <w:tcW w:type="auto" w:w="1728"/>
          </w:tcPr>
          <w:p>
            <w:r>
              <w:t xml:space="preserve">תָּבֹ֣זּוּ </w:t>
            </w:r>
          </w:p>
        </w:tc>
        <w:tc>
          <w:tcPr>
            <w:tcW w:type="auto" w:w="1728"/>
          </w:tcPr>
          <w:p>
            <w:r>
              <w:t>mod</w:t>
            </w:r>
          </w:p>
        </w:tc>
      </w:tr>
    </w:tbl>
    <w:p>
      <w:r>
        <w:br/>
      </w:r>
    </w:p>
    <w:p>
      <w:pPr>
        <w:pStyle w:val="Reference"/>
      </w:pPr>
      <w:hyperlink r:id="rId1626">
        <w:r>
          <w:rPr/>
          <w:t>Joshua 8:3</w:t>
        </w:r>
      </w:hyperlink>
    </w:p>
    <w:p>
      <w:pPr>
        <w:pStyle w:val="Hebrew"/>
      </w:pPr>
      <w:r>
        <w:t xml:space="preserve">וַיִּבְחַ֣ר יְ֠הֹושֻׁעַ שְׁלֹשִׁ֨ים אֶ֤לֶף אִישׁ֙ גִּבֹּורֵ֣י הַחַ֔יִל </w:t>
      </w:r>
    </w:p>
    <w:p>
      <w:pPr>
        <w:pStyle w:val="Hebrew"/>
      </w:pPr>
      <w:r>
        <w:rPr>
          <w:color w:val="FF0000"/>
          <w:vertAlign w:val="superscript"/>
          <w:rtl/>
        </w:rPr>
        <w:t>116874</w:t>
      </w:r>
      <w:r>
        <w:rPr>
          <w:rFonts w:ascii="Times New Roman" w:hAnsi="Times New Roman"/>
          <w:color w:val="828282"/>
          <w:rtl/>
        </w:rPr>
        <w:t>וַ</w:t>
      </w:r>
      <w:r>
        <w:rPr>
          <w:color w:val="FF0000"/>
          <w:vertAlign w:val="superscript"/>
          <w:rtl/>
        </w:rPr>
        <w:t>116875</w:t>
      </w:r>
      <w:r>
        <w:rPr>
          <w:rFonts w:ascii="Times New Roman" w:hAnsi="Times New Roman"/>
          <w:color w:val="828282"/>
          <w:rtl/>
        </w:rPr>
        <w:t xml:space="preserve">יִּבְחַ֣ר </w:t>
      </w:r>
      <w:r>
        <w:rPr>
          <w:color w:val="FF0000"/>
          <w:vertAlign w:val="superscript"/>
          <w:rtl/>
        </w:rPr>
        <w:t>116876</w:t>
      </w:r>
      <w:r>
        <w:rPr>
          <w:rFonts w:ascii="Times New Roman" w:hAnsi="Times New Roman"/>
          <w:color w:val="828282"/>
          <w:rtl/>
        </w:rPr>
        <w:t xml:space="preserve">יְ֠הֹושֻׁעַ </w:t>
      </w:r>
      <w:r>
        <w:rPr>
          <w:color w:val="FF0000"/>
          <w:vertAlign w:val="superscript"/>
          <w:rtl/>
        </w:rPr>
        <w:t>116877</w:t>
      </w:r>
      <w:r>
        <w:rPr>
          <w:rFonts w:ascii="Times New Roman" w:hAnsi="Times New Roman"/>
          <w:color w:val="828282"/>
          <w:rtl/>
        </w:rPr>
        <w:t xml:space="preserve">שְׁלֹשִׁ֨ים </w:t>
      </w:r>
      <w:r>
        <w:rPr>
          <w:color w:val="FF0000"/>
          <w:vertAlign w:val="superscript"/>
          <w:rtl/>
        </w:rPr>
        <w:t>116878</w:t>
      </w:r>
      <w:r>
        <w:rPr>
          <w:rFonts w:ascii="Times New Roman" w:hAnsi="Times New Roman"/>
          <w:color w:val="828282"/>
          <w:rtl/>
        </w:rPr>
        <w:t xml:space="preserve">אֶ֤לֶף </w:t>
      </w:r>
      <w:r>
        <w:rPr>
          <w:color w:val="FF0000"/>
          <w:vertAlign w:val="superscript"/>
          <w:rtl/>
        </w:rPr>
        <w:t>116879</w:t>
      </w:r>
      <w:r>
        <w:rPr>
          <w:rFonts w:ascii="Times New Roman" w:hAnsi="Times New Roman"/>
          <w:color w:val="828282"/>
          <w:rtl/>
        </w:rPr>
        <w:t xml:space="preserve">אִישׁ֙ </w:t>
      </w:r>
      <w:r>
        <w:rPr>
          <w:color w:val="FF0000"/>
          <w:vertAlign w:val="superscript"/>
          <w:rtl/>
        </w:rPr>
        <w:t>116880</w:t>
      </w:r>
      <w:r>
        <w:rPr>
          <w:rFonts w:ascii="Times New Roman" w:hAnsi="Times New Roman"/>
          <w:color w:val="828282"/>
          <w:rtl/>
        </w:rPr>
        <w:t xml:space="preserve">גִּבֹּורֵ֣י </w:t>
      </w:r>
      <w:r>
        <w:rPr>
          <w:color w:val="FF0000"/>
          <w:vertAlign w:val="superscript"/>
          <w:rtl/>
        </w:rPr>
        <w:t>116881</w:t>
      </w:r>
      <w:r>
        <w:rPr>
          <w:rFonts w:ascii="Times New Roman" w:hAnsi="Times New Roman"/>
          <w:color w:val="828282"/>
          <w:rtl/>
        </w:rPr>
        <w:t>הַ</w:t>
      </w:r>
      <w:r>
        <w:rPr>
          <w:color w:val="FF0000"/>
          <w:vertAlign w:val="superscript"/>
          <w:rtl/>
        </w:rPr>
        <w:t>116882</w:t>
      </w:r>
      <w:r>
        <w:rPr>
          <w:rFonts w:ascii="Times New Roman" w:hAnsi="Times New Roman"/>
          <w:color w:val="828282"/>
          <w:rtl/>
        </w:rPr>
        <w:t xml:space="preserve">חַ֔יִל </w:t>
      </w:r>
    </w:p>
    <w:p>
      <w:pPr>
        <w:pStyle w:val="Hebrew"/>
      </w:pPr>
      <w:r>
        <w:rPr>
          <w:color w:val="828282"/>
        </w:rPr>
        <w:t xml:space="preserve">וַיָּ֧קָם יְהֹושֻׁ֛עַ וְכָל־עַ֥ם הַמִּלְחָמָ֖ה לַעֲלֹ֣ות הָעָ֑י וַיִּבְחַ֣ר יְ֠הֹושֻׁעַ שְׁלֹשִׁ֨ים אֶ֤לֶף אִישׁ֙ גִּבֹּורֵ֣י הַחַ֔יִל וַיִּשְׁלָחֵ֖ם לָֽיְלָה׃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fb4de80e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0d3f5a3b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dd1e8d58</w:t>
            </w:r>
          </w:p>
        </w:tc>
        <w:tc>
          <w:tcPr>
            <w:tcW w:type="auto" w:w="1728"/>
          </w:tcPr>
          <w:p>
            <w:r>
              <w:t>tense</w:t>
            </w:r>
          </w:p>
        </w:tc>
        <w:tc>
          <w:tcPr>
            <w:tcW w:type="auto" w:w="1728"/>
          </w:tcPr>
          <w:p>
            <w:r>
              <w:t>verb</w:t>
            </w:r>
          </w:p>
        </w:tc>
        <w:tc>
          <w:tcPr>
            <w:tcW w:type="auto" w:w="1728"/>
          </w:tcPr>
          <w:p>
            <w:r>
              <w:t xml:space="preserve">יִּבְחַ֣ר </w:t>
            </w:r>
          </w:p>
        </w:tc>
        <w:tc>
          <w:tcPr>
            <w:tcW w:type="auto" w:w="1728"/>
          </w:tcPr>
          <w:p>
            <w:r>
              <w:t>past</w:t>
            </w:r>
          </w:p>
        </w:tc>
      </w:tr>
    </w:tbl>
    <w:p>
      <w:r>
        <w:br/>
      </w:r>
    </w:p>
    <w:p>
      <w:pPr>
        <w:pStyle w:val="Reference"/>
      </w:pPr>
      <w:hyperlink r:id="rId1627">
        <w:r>
          <w:rPr/>
          <w:t>Joshua 8:4</w:t>
        </w:r>
      </w:hyperlink>
    </w:p>
    <w:p>
      <w:pPr>
        <w:pStyle w:val="Hebrew"/>
      </w:pPr>
      <w:r>
        <w:t xml:space="preserve">רְ֠אוּ </w:t>
      </w:r>
    </w:p>
    <w:p>
      <w:pPr>
        <w:pStyle w:val="Hebrew"/>
      </w:pPr>
      <w:r>
        <w:rPr>
          <w:color w:val="FF0000"/>
          <w:vertAlign w:val="superscript"/>
          <w:rtl/>
        </w:rPr>
        <w:t>116891</w:t>
      </w:r>
      <w:r>
        <w:rPr>
          <w:rFonts w:ascii="Times New Roman" w:hAnsi="Times New Roman"/>
          <w:color w:val="828282"/>
          <w:rtl/>
        </w:rPr>
        <w:t xml:space="preserve">רְ֠אוּ </w:t>
      </w:r>
    </w:p>
    <w:p>
      <w:pPr>
        <w:pStyle w:val="Hebrew"/>
      </w:pPr>
      <w:r>
        <w:rPr>
          <w:color w:val="828282"/>
        </w:rPr>
        <w:t xml:space="preserve">וַיְצַ֨ו אֹתָ֜ם לֵאמֹ֗ר רְ֠אוּ אַתֶּ֞ם אֹרְבִ֤ים לָעִיר֙ מֵאַחֲרֵ֣י הָעִ֔יר אַל־תַּרְחִ֥יקוּ מִן־הָעִ֖יר מְאֹ֑ד וִהְיִיתֶ֥ם כֻּלְּכֶ֖ם נְכֹנִֽים׃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944721a0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7235211c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d49aeca8</w:t>
            </w:r>
          </w:p>
        </w:tc>
        <w:tc>
          <w:tcPr>
            <w:tcW w:type="auto" w:w="1728"/>
          </w:tcPr>
          <w:p>
            <w:r>
              <w:t>tense</w:t>
            </w:r>
          </w:p>
        </w:tc>
        <w:tc>
          <w:tcPr>
            <w:tcW w:type="auto" w:w="1728"/>
          </w:tcPr>
          <w:p>
            <w:r>
              <w:t>verb</w:t>
            </w:r>
          </w:p>
        </w:tc>
        <w:tc>
          <w:tcPr>
            <w:tcW w:type="auto" w:w="1728"/>
          </w:tcPr>
          <w:p>
            <w:r>
              <w:t xml:space="preserve">רְ֠אוּ </w:t>
            </w:r>
          </w:p>
        </w:tc>
        <w:tc>
          <w:tcPr>
            <w:tcW w:type="auto" w:w="1728"/>
          </w:tcPr>
          <w:p>
            <w:r>
              <w:t>impv</w:t>
            </w:r>
          </w:p>
        </w:tc>
      </w:tr>
    </w:tbl>
    <w:p>
      <w:r>
        <w:br/>
      </w:r>
    </w:p>
    <w:p>
      <w:pPr>
        <w:pStyle w:val="Reference"/>
      </w:pPr>
      <w:hyperlink r:id="rId1628">
        <w:r>
          <w:rPr/>
          <w:t>Joshua 8:5</w:t>
        </w:r>
      </w:hyperlink>
    </w:p>
    <w:p>
      <w:pPr>
        <w:pStyle w:val="Hebrew"/>
      </w:pPr>
      <w:r>
        <w:t xml:space="preserve">וַאֲנִ֗י וְכָל־הָעָם֙ נִקְרַ֖ב אֶל־הָעִ֑יר </w:t>
      </w:r>
    </w:p>
    <w:p>
      <w:pPr>
        <w:pStyle w:val="Hebrew"/>
      </w:pPr>
      <w:r>
        <w:rPr>
          <w:color w:val="FF0000"/>
          <w:vertAlign w:val="superscript"/>
          <w:rtl/>
        </w:rPr>
        <w:t>116911</w:t>
      </w:r>
      <w:r>
        <w:rPr>
          <w:rFonts w:ascii="Times New Roman" w:hAnsi="Times New Roman"/>
          <w:color w:val="828282"/>
          <w:rtl/>
        </w:rPr>
        <w:t>וַ</w:t>
      </w:r>
      <w:r>
        <w:rPr>
          <w:color w:val="FF0000"/>
          <w:vertAlign w:val="superscript"/>
          <w:rtl/>
        </w:rPr>
        <w:t>116912</w:t>
      </w:r>
      <w:r>
        <w:rPr>
          <w:rFonts w:ascii="Times New Roman" w:hAnsi="Times New Roman"/>
          <w:color w:val="828282"/>
          <w:rtl/>
        </w:rPr>
        <w:t xml:space="preserve">אֲנִ֗י </w:t>
      </w:r>
      <w:r>
        <w:rPr>
          <w:color w:val="FF0000"/>
          <w:vertAlign w:val="superscript"/>
          <w:rtl/>
        </w:rPr>
        <w:t>116913</w:t>
      </w:r>
      <w:r>
        <w:rPr>
          <w:rFonts w:ascii="Times New Roman" w:hAnsi="Times New Roman"/>
          <w:color w:val="828282"/>
          <w:rtl/>
        </w:rPr>
        <w:t>וְ</w:t>
      </w:r>
      <w:r>
        <w:rPr>
          <w:color w:val="FF0000"/>
          <w:vertAlign w:val="superscript"/>
          <w:rtl/>
        </w:rPr>
        <w:t>116914</w:t>
      </w:r>
      <w:r>
        <w:rPr>
          <w:rFonts w:ascii="Times New Roman" w:hAnsi="Times New Roman"/>
          <w:color w:val="828282"/>
          <w:rtl/>
        </w:rPr>
        <w:t>כָל־</w:t>
      </w:r>
      <w:r>
        <w:rPr>
          <w:color w:val="FF0000"/>
          <w:vertAlign w:val="superscript"/>
          <w:rtl/>
        </w:rPr>
        <w:t>116915</w:t>
      </w:r>
      <w:r>
        <w:rPr>
          <w:rFonts w:ascii="Times New Roman" w:hAnsi="Times New Roman"/>
          <w:color w:val="828282"/>
          <w:rtl/>
        </w:rPr>
        <w:t>הָ</w:t>
      </w:r>
      <w:r>
        <w:rPr>
          <w:color w:val="FF0000"/>
          <w:vertAlign w:val="superscript"/>
          <w:rtl/>
        </w:rPr>
        <w:t>116916</w:t>
      </w:r>
      <w:r>
        <w:rPr>
          <w:rFonts w:ascii="Times New Roman" w:hAnsi="Times New Roman"/>
          <w:color w:val="828282"/>
          <w:rtl/>
        </w:rPr>
        <w:t xml:space="preserve">עָם֙ </w:t>
      </w:r>
      <w:r>
        <w:rPr>
          <w:color w:val="FF0000"/>
          <w:vertAlign w:val="superscript"/>
          <w:rtl/>
        </w:rPr>
        <w:t>116919</w:t>
      </w:r>
      <w:r>
        <w:rPr>
          <w:rFonts w:ascii="Times New Roman" w:hAnsi="Times New Roman"/>
          <w:color w:val="828282"/>
          <w:rtl/>
        </w:rPr>
        <w:t xml:space="preserve">נִקְרַ֖ב </w:t>
      </w:r>
      <w:r>
        <w:rPr>
          <w:color w:val="FF0000"/>
          <w:vertAlign w:val="superscript"/>
          <w:rtl/>
        </w:rPr>
        <w:t>116920</w:t>
      </w:r>
      <w:r>
        <w:rPr>
          <w:rFonts w:ascii="Times New Roman" w:hAnsi="Times New Roman"/>
          <w:color w:val="828282"/>
          <w:rtl/>
        </w:rPr>
        <w:t>אֶל־</w:t>
      </w:r>
      <w:r>
        <w:rPr>
          <w:color w:val="FF0000"/>
          <w:vertAlign w:val="superscript"/>
          <w:rtl/>
        </w:rPr>
        <w:t>116921</w:t>
      </w:r>
      <w:r>
        <w:rPr>
          <w:rFonts w:ascii="Times New Roman" w:hAnsi="Times New Roman"/>
          <w:color w:val="828282"/>
          <w:rtl/>
        </w:rPr>
        <w:t>הָ</w:t>
      </w:r>
      <w:r>
        <w:rPr>
          <w:color w:val="FF0000"/>
          <w:vertAlign w:val="superscript"/>
          <w:rtl/>
        </w:rPr>
        <w:t>116922</w:t>
      </w:r>
      <w:r>
        <w:rPr>
          <w:rFonts w:ascii="Times New Roman" w:hAnsi="Times New Roman"/>
          <w:color w:val="828282"/>
          <w:rtl/>
        </w:rPr>
        <w:t xml:space="preserve">עִ֑יר </w:t>
      </w:r>
    </w:p>
    <w:p>
      <w:pPr>
        <w:pStyle w:val="Hebrew"/>
      </w:pPr>
      <w:r>
        <w:rPr>
          <w:color w:val="828282"/>
        </w:rPr>
        <w:t xml:space="preserve">וַאֲנִ֗י וְכָל־הָעָם֙ אֲשֶׁ֣ר אִתִּ֔י נִקְרַ֖ב אֶל־הָעִ֑יר וְהָיָ֗ה כִּֽי־יֵצְא֤וּ לִקְרָאתֵ֨נוּ֙ כַּאֲשֶׁ֣ר בָּרִֽאשֹׁנָ֔ה וְנַ֖סְנוּ לִפְנֵיהֶֽם׃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635ae290</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0e072ec8</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20ba5c48</w:t>
            </w:r>
          </w:p>
        </w:tc>
        <w:tc>
          <w:tcPr>
            <w:tcW w:type="auto" w:w="1728"/>
          </w:tcPr>
          <w:p>
            <w:r>
              <w:t>tense</w:t>
            </w:r>
          </w:p>
        </w:tc>
        <w:tc>
          <w:tcPr>
            <w:tcW w:type="auto" w:w="1728"/>
          </w:tcPr>
          <w:p>
            <w:r>
              <w:t>verb</w:t>
            </w:r>
          </w:p>
        </w:tc>
        <w:tc>
          <w:tcPr>
            <w:tcW w:type="auto" w:w="1728"/>
          </w:tcPr>
          <w:p>
            <w:r>
              <w:t xml:space="preserve">נִקְרַ֖ב </w:t>
            </w:r>
          </w:p>
        </w:tc>
        <w:tc>
          <w:tcPr>
            <w:tcW w:type="auto" w:w="1728"/>
          </w:tcPr>
          <w:p>
            <w:r>
              <w:t>fut</w:t>
            </w:r>
          </w:p>
        </w:tc>
      </w:tr>
    </w:tbl>
    <w:p>
      <w:r>
        <w:br/>
      </w:r>
    </w:p>
    <w:p>
      <w:pPr>
        <w:pStyle w:val="Reference"/>
      </w:pPr>
      <w:hyperlink r:id="rId1628">
        <w:r>
          <w:rPr/>
          <w:t>Joshua 8:5</w:t>
        </w:r>
      </w:hyperlink>
    </w:p>
    <w:p>
      <w:pPr>
        <w:pStyle w:val="Hebrew"/>
      </w:pPr>
      <w:r>
        <w:t xml:space="preserve">וְנַ֖סְנוּ לִפְנֵיהֶֽם׃ </w:t>
      </w:r>
    </w:p>
    <w:p>
      <w:pPr>
        <w:pStyle w:val="Hebrew"/>
      </w:pPr>
      <w:r>
        <w:rPr>
          <w:color w:val="FF0000"/>
          <w:vertAlign w:val="superscript"/>
          <w:rtl/>
        </w:rPr>
        <w:t>116934</w:t>
      </w:r>
      <w:r>
        <w:rPr>
          <w:rFonts w:ascii="Times New Roman" w:hAnsi="Times New Roman"/>
          <w:color w:val="828282"/>
          <w:rtl/>
        </w:rPr>
        <w:t>וְ</w:t>
      </w:r>
      <w:r>
        <w:rPr>
          <w:color w:val="FF0000"/>
          <w:vertAlign w:val="superscript"/>
          <w:rtl/>
        </w:rPr>
        <w:t>116935</w:t>
      </w:r>
      <w:r>
        <w:rPr>
          <w:rFonts w:ascii="Times New Roman" w:hAnsi="Times New Roman"/>
          <w:color w:val="828282"/>
          <w:rtl/>
        </w:rPr>
        <w:t xml:space="preserve">נַ֖סְנוּ </w:t>
      </w:r>
      <w:r>
        <w:rPr>
          <w:color w:val="FF0000"/>
          <w:vertAlign w:val="superscript"/>
          <w:rtl/>
        </w:rPr>
        <w:t>116936</w:t>
      </w:r>
      <w:r>
        <w:rPr>
          <w:rFonts w:ascii="Times New Roman" w:hAnsi="Times New Roman"/>
          <w:color w:val="828282"/>
          <w:rtl/>
        </w:rPr>
        <w:t>לִ</w:t>
      </w:r>
      <w:r>
        <w:rPr>
          <w:color w:val="FF0000"/>
          <w:vertAlign w:val="superscript"/>
          <w:rtl/>
        </w:rPr>
        <w:t>116937</w:t>
      </w:r>
      <w:r>
        <w:rPr>
          <w:rFonts w:ascii="Times New Roman" w:hAnsi="Times New Roman"/>
          <w:color w:val="828282"/>
          <w:rtl/>
        </w:rPr>
        <w:t xml:space="preserve">פְנֵיהֶֽם׃ </w:t>
      </w:r>
    </w:p>
    <w:p>
      <w:pPr>
        <w:pStyle w:val="Hebrew"/>
      </w:pPr>
      <w:r>
        <w:rPr>
          <w:color w:val="828282"/>
        </w:rPr>
        <w:t xml:space="preserve">וַאֲנִ֗י וְכָל־הָעָם֙ אֲשֶׁ֣ר אִתִּ֔י נִקְרַ֖ב אֶל־הָעִ֑יר וְהָיָ֗ה כִּֽי־יֵצְא֤וּ לִקְרָאתֵ֨נוּ֙ כַּאֲשֶׁ֣ר בָּרִֽאשֹׁנָ֔ה וְנַ֖סְנוּ לִפְנֵיהֶֽם׃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820357c4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1a779e6e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fc5ec3ff</w:t>
            </w:r>
          </w:p>
        </w:tc>
        <w:tc>
          <w:tcPr>
            <w:tcW w:type="auto" w:w="1728"/>
          </w:tcPr>
          <w:p>
            <w:r>
              <w:t>tense</w:t>
            </w:r>
          </w:p>
        </w:tc>
        <w:tc>
          <w:tcPr>
            <w:tcW w:type="auto" w:w="1728"/>
          </w:tcPr>
          <w:p>
            <w:r>
              <w:t>verb</w:t>
            </w:r>
          </w:p>
        </w:tc>
        <w:tc>
          <w:tcPr>
            <w:tcW w:type="auto" w:w="1728"/>
          </w:tcPr>
          <w:p>
            <w:r>
              <w:t xml:space="preserve">נַ֖סְנוּ </w:t>
            </w:r>
          </w:p>
        </w:tc>
        <w:tc>
          <w:tcPr>
            <w:tcW w:type="auto" w:w="1728"/>
          </w:tcPr>
          <w:p>
            <w:r>
              <w:t>mod</w:t>
            </w:r>
          </w:p>
        </w:tc>
      </w:tr>
    </w:tbl>
    <w:p>
      <w:r>
        <w:br/>
      </w:r>
    </w:p>
    <w:p>
      <w:pPr>
        <w:pStyle w:val="Reference"/>
      </w:pPr>
      <w:hyperlink r:id="rId1629">
        <w:r>
          <w:rPr/>
          <w:t>Joshua 8:8</w:t>
        </w:r>
      </w:hyperlink>
    </w:p>
    <w:p>
      <w:pPr>
        <w:pStyle w:val="Hebrew"/>
      </w:pPr>
      <w:r>
        <w:t xml:space="preserve">צִוִּ֥יתִי אֶתְכֶֽם׃ </w:t>
      </w:r>
    </w:p>
    <w:p>
      <w:pPr>
        <w:pStyle w:val="Hebrew"/>
      </w:pPr>
      <w:r>
        <w:rPr>
          <w:color w:val="FF0000"/>
          <w:vertAlign w:val="superscript"/>
          <w:rtl/>
        </w:rPr>
        <w:t>116997</w:t>
      </w:r>
      <w:r>
        <w:rPr>
          <w:rFonts w:ascii="Times New Roman" w:hAnsi="Times New Roman"/>
          <w:color w:val="828282"/>
          <w:rtl/>
        </w:rPr>
        <w:t xml:space="preserve">צִוִּ֥יתִי </w:t>
      </w:r>
      <w:r>
        <w:rPr>
          <w:color w:val="FF0000"/>
          <w:vertAlign w:val="superscript"/>
          <w:rtl/>
        </w:rPr>
        <w:t>116998</w:t>
      </w:r>
      <w:r>
        <w:rPr>
          <w:rFonts w:ascii="Times New Roman" w:hAnsi="Times New Roman"/>
          <w:color w:val="828282"/>
          <w:rtl/>
        </w:rPr>
        <w:t xml:space="preserve">אֶתְכֶֽם׃ </w:t>
      </w:r>
    </w:p>
    <w:p>
      <w:pPr>
        <w:pStyle w:val="Hebrew"/>
      </w:pPr>
      <w:r>
        <w:rPr>
          <w:color w:val="828282"/>
        </w:rPr>
        <w:t xml:space="preserve">וְהָיָ֞ה כְּתָפְשְׂכֶ֣ם אֶת־הָעִ֗יר תַּצִּ֤יתוּ אֶת־הָעִיר֙ בָּאֵ֔שׁ כִּדְבַ֥ר יְהוָ֖ה תַּעֲשׂ֑וּ רְא֖וּ צִוִּ֥יתִי אֶתְכֶֽם׃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6a61e807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dcd6d575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afdacb88</w:t>
            </w:r>
          </w:p>
        </w:tc>
        <w:tc>
          <w:tcPr>
            <w:tcW w:type="auto" w:w="1728"/>
          </w:tcPr>
          <w:p>
            <w:r>
              <w:t>tense</w:t>
            </w:r>
          </w:p>
        </w:tc>
        <w:tc>
          <w:tcPr>
            <w:tcW w:type="auto" w:w="1728"/>
          </w:tcPr>
          <w:p>
            <w:r>
              <w:t>verb</w:t>
            </w:r>
          </w:p>
        </w:tc>
        <w:tc>
          <w:tcPr>
            <w:tcW w:type="auto" w:w="1728"/>
          </w:tcPr>
          <w:p>
            <w:r>
              <w:t xml:space="preserve">צִוִּ֥יתִי </w:t>
            </w:r>
          </w:p>
        </w:tc>
        <w:tc>
          <w:tcPr>
            <w:tcW w:type="auto" w:w="1728"/>
          </w:tcPr>
          <w:p>
            <w:r>
              <w:t>pres perf</w:t>
            </w:r>
          </w:p>
        </w:tc>
      </w:tr>
    </w:tbl>
    <w:p>
      <w:r>
        <w:br/>
      </w:r>
    </w:p>
    <w:p>
      <w:pPr>
        <w:pStyle w:val="Reference"/>
      </w:pPr>
      <w:hyperlink r:id="rId1630">
        <w:r>
          <w:rPr/>
          <w:t>Joshua 8:14</w:t>
        </w:r>
      </w:hyperlink>
    </w:p>
    <w:p>
      <w:pPr>
        <w:pStyle w:val="Hebrew"/>
      </w:pPr>
      <w:r>
        <w:t xml:space="preserve">וַיַּשְׁכִּ֡ימוּ </w:t>
      </w:r>
    </w:p>
    <w:p>
      <w:pPr>
        <w:pStyle w:val="Hebrew"/>
      </w:pPr>
      <w:r>
        <w:rPr>
          <w:color w:val="FF0000"/>
          <w:vertAlign w:val="superscript"/>
          <w:rtl/>
        </w:rPr>
        <w:t>117150</w:t>
      </w:r>
      <w:r>
        <w:rPr>
          <w:rFonts w:ascii="Times New Roman" w:hAnsi="Times New Roman"/>
          <w:color w:val="828282"/>
          <w:rtl/>
        </w:rPr>
        <w:t>וַ</w:t>
      </w:r>
      <w:r>
        <w:rPr>
          <w:color w:val="FF0000"/>
          <w:vertAlign w:val="superscript"/>
          <w:rtl/>
        </w:rPr>
        <w:t>117151</w:t>
      </w:r>
      <w:r>
        <w:rPr>
          <w:rFonts w:ascii="Times New Roman" w:hAnsi="Times New Roman"/>
          <w:color w:val="828282"/>
          <w:rtl/>
        </w:rPr>
        <w:t xml:space="preserve">יַּשְׁכִּ֡ימוּ </w:t>
      </w:r>
    </w:p>
    <w:p>
      <w:pPr>
        <w:pStyle w:val="Hebrew"/>
      </w:pPr>
      <w:r>
        <w:rPr>
          <w:color w:val="828282"/>
        </w:rPr>
        <w:t xml:space="preserve">וַיְהִ֞י כִּרְאֹ֣ות מֶֽלֶךְ־הָעַ֗י וַֽיְמַהֲר֡וּ וַיַּשְׁכִּ֡ימוּ וַיֵּצְא֣וּ אַנְשֵֽׁי־הָעִ֣יר לִקְרַֽאת־יִ֠שְׂרָאֵל לַֽמִּלְחָמָ֞ה ה֧וּא וְכָל־עַמֹּ֛ו לַמֹּועֵ֖ד לִפְנֵ֣י הָֽעֲרָבָ֑ה וְהוּא֙ לֹ֣א יָדַ֔ע כִּֽי־אֹרֵ֥ב לֹ֖ו מֵאַחֲרֵ֥י הָעִֽיר׃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a8af6000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722d8bbf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470fd3b9</w:t>
            </w:r>
          </w:p>
        </w:tc>
        <w:tc>
          <w:tcPr>
            <w:tcW w:type="auto" w:w="1728"/>
          </w:tcPr>
          <w:p>
            <w:r>
              <w:t>tense</w:t>
            </w:r>
          </w:p>
        </w:tc>
        <w:tc>
          <w:tcPr>
            <w:tcW w:type="auto" w:w="1728"/>
          </w:tcPr>
          <w:p>
            <w:r>
              <w:t>verb</w:t>
            </w:r>
          </w:p>
        </w:tc>
        <w:tc>
          <w:tcPr>
            <w:tcW w:type="auto" w:w="1728"/>
          </w:tcPr>
          <w:p>
            <w:r>
              <w:t xml:space="preserve">יַּשְׁכִּ֡ימוּ </w:t>
            </w:r>
          </w:p>
        </w:tc>
        <w:tc>
          <w:tcPr>
            <w:tcW w:type="auto" w:w="1728"/>
          </w:tcPr>
          <w:p>
            <w:r/>
          </w:p>
        </w:tc>
      </w:tr>
    </w:tbl>
    <w:p>
      <w:r>
        <w:br/>
      </w:r>
    </w:p>
    <w:p>
      <w:pPr>
        <w:pStyle w:val="Reference"/>
      </w:pPr>
      <w:hyperlink r:id="rId1631">
        <w:r>
          <w:rPr/>
          <w:t>Joshua 8:16</w:t>
        </w:r>
      </w:hyperlink>
    </w:p>
    <w:p>
      <w:pPr>
        <w:pStyle w:val="Hebrew"/>
      </w:pPr>
      <w:r>
        <w:t xml:space="preserve">וַיִּנָּתְק֖וּ מִן־הָעִֽיר׃ </w:t>
      </w:r>
    </w:p>
    <w:p>
      <w:pPr>
        <w:pStyle w:val="Hebrew"/>
      </w:pPr>
      <w:r>
        <w:rPr>
          <w:color w:val="FF0000"/>
          <w:vertAlign w:val="superscript"/>
          <w:rtl/>
        </w:rPr>
        <w:t>117214</w:t>
      </w:r>
      <w:r>
        <w:rPr>
          <w:rFonts w:ascii="Times New Roman" w:hAnsi="Times New Roman"/>
          <w:color w:val="828282"/>
          <w:rtl/>
        </w:rPr>
        <w:t>וַ</w:t>
      </w:r>
      <w:r>
        <w:rPr>
          <w:color w:val="FF0000"/>
          <w:vertAlign w:val="superscript"/>
          <w:rtl/>
        </w:rPr>
        <w:t>117215</w:t>
      </w:r>
      <w:r>
        <w:rPr>
          <w:rFonts w:ascii="Times New Roman" w:hAnsi="Times New Roman"/>
          <w:color w:val="828282"/>
          <w:rtl/>
        </w:rPr>
        <w:t xml:space="preserve">יִּנָּתְק֖וּ </w:t>
      </w:r>
      <w:r>
        <w:rPr>
          <w:color w:val="FF0000"/>
          <w:vertAlign w:val="superscript"/>
          <w:rtl/>
        </w:rPr>
        <w:t>117216</w:t>
      </w:r>
      <w:r>
        <w:rPr>
          <w:rFonts w:ascii="Times New Roman" w:hAnsi="Times New Roman"/>
          <w:color w:val="828282"/>
          <w:rtl/>
        </w:rPr>
        <w:t>מִן־</w:t>
      </w:r>
      <w:r>
        <w:rPr>
          <w:color w:val="FF0000"/>
          <w:vertAlign w:val="superscript"/>
          <w:rtl/>
        </w:rPr>
        <w:t>117217</w:t>
      </w:r>
      <w:r>
        <w:rPr>
          <w:rFonts w:ascii="Times New Roman" w:hAnsi="Times New Roman"/>
          <w:color w:val="828282"/>
          <w:rtl/>
        </w:rPr>
        <w:t>הָ</w:t>
      </w:r>
      <w:r>
        <w:rPr>
          <w:color w:val="FF0000"/>
          <w:vertAlign w:val="superscript"/>
          <w:rtl/>
        </w:rPr>
        <w:t>117218</w:t>
      </w:r>
      <w:r>
        <w:rPr>
          <w:rFonts w:ascii="Times New Roman" w:hAnsi="Times New Roman"/>
          <w:color w:val="828282"/>
          <w:rtl/>
        </w:rPr>
        <w:t xml:space="preserve">עִֽיר׃ </w:t>
      </w:r>
    </w:p>
    <w:p>
      <w:pPr>
        <w:pStyle w:val="Hebrew"/>
      </w:pPr>
      <w:r>
        <w:rPr>
          <w:color w:val="828282"/>
        </w:rPr>
        <w:t xml:space="preserve">וַיִּזָּעֲק֗וּ כָּל־הָעָם֙ אֲשֶׁ֣ר בָּעַ֔י לִרְדֹּ֖ף אַחֲרֵיהֶ֑ם וַֽיִּרְדְּפוּ֙ אַחֲרֵ֣י יְהֹושֻׁ֔עַ וַיִּנָּתְק֖וּ מִן־הָעִֽיר׃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87a13f30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57826a81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39e1f3dd</w:t>
            </w:r>
          </w:p>
        </w:tc>
        <w:tc>
          <w:tcPr>
            <w:tcW w:type="auto" w:w="1728"/>
          </w:tcPr>
          <w:p>
            <w:r>
              <w:t>tense</w:t>
            </w:r>
          </w:p>
        </w:tc>
        <w:tc>
          <w:tcPr>
            <w:tcW w:type="auto" w:w="1728"/>
          </w:tcPr>
          <w:p>
            <w:r>
              <w:t>verb</w:t>
            </w:r>
          </w:p>
        </w:tc>
        <w:tc>
          <w:tcPr>
            <w:tcW w:type="auto" w:w="1728"/>
          </w:tcPr>
          <w:p>
            <w:r>
              <w:t xml:space="preserve">יִּנָּתְק֖וּ </w:t>
            </w:r>
          </w:p>
        </w:tc>
        <w:tc>
          <w:tcPr>
            <w:tcW w:type="auto" w:w="1728"/>
          </w:tcPr>
          <w:p>
            <w:r>
              <w:t>past</w:t>
            </w:r>
          </w:p>
        </w:tc>
      </w:tr>
    </w:tbl>
    <w:p>
      <w:r>
        <w:br/>
      </w:r>
    </w:p>
    <w:p>
      <w:pPr>
        <w:pStyle w:val="Reference"/>
      </w:pPr>
      <w:hyperlink r:id="rId1632">
        <w:r>
          <w:rPr/>
          <w:t>Joshua 8:17</w:t>
        </w:r>
      </w:hyperlink>
    </w:p>
    <w:p>
      <w:pPr>
        <w:pStyle w:val="Hebrew"/>
      </w:pPr>
      <w:r>
        <w:t xml:space="preserve">וְלֹֽא־נִשְׁאַ֣ר אִ֗ישׁ בָּעַי֙ וּבֵ֣ית אֵ֔ל </w:t>
      </w:r>
    </w:p>
    <w:p>
      <w:pPr>
        <w:pStyle w:val="Hebrew"/>
      </w:pPr>
      <w:r>
        <w:rPr>
          <w:color w:val="FF0000"/>
          <w:vertAlign w:val="superscript"/>
          <w:rtl/>
        </w:rPr>
        <w:t>117219</w:t>
      </w:r>
      <w:r>
        <w:rPr>
          <w:rFonts w:ascii="Times New Roman" w:hAnsi="Times New Roman"/>
          <w:color w:val="828282"/>
          <w:rtl/>
        </w:rPr>
        <w:t>וְ</w:t>
      </w:r>
      <w:r>
        <w:rPr>
          <w:color w:val="FF0000"/>
          <w:vertAlign w:val="superscript"/>
          <w:rtl/>
        </w:rPr>
        <w:t>117220</w:t>
      </w:r>
      <w:r>
        <w:rPr>
          <w:rFonts w:ascii="Times New Roman" w:hAnsi="Times New Roman"/>
          <w:color w:val="828282"/>
          <w:rtl/>
        </w:rPr>
        <w:t>לֹֽא־</w:t>
      </w:r>
      <w:r>
        <w:rPr>
          <w:color w:val="FF0000"/>
          <w:vertAlign w:val="superscript"/>
          <w:rtl/>
        </w:rPr>
        <w:t>117221</w:t>
      </w:r>
      <w:r>
        <w:rPr>
          <w:rFonts w:ascii="Times New Roman" w:hAnsi="Times New Roman"/>
          <w:color w:val="828282"/>
          <w:rtl/>
        </w:rPr>
        <w:t xml:space="preserve">נִשְׁאַ֣ר </w:t>
      </w:r>
      <w:r>
        <w:rPr>
          <w:color w:val="FF0000"/>
          <w:vertAlign w:val="superscript"/>
          <w:rtl/>
        </w:rPr>
        <w:t>117222</w:t>
      </w:r>
      <w:r>
        <w:rPr>
          <w:rFonts w:ascii="Times New Roman" w:hAnsi="Times New Roman"/>
          <w:color w:val="828282"/>
          <w:rtl/>
        </w:rPr>
        <w:t xml:space="preserve">אִ֗ישׁ </w:t>
      </w:r>
      <w:r>
        <w:rPr>
          <w:color w:val="FF0000"/>
          <w:vertAlign w:val="superscript"/>
          <w:rtl/>
        </w:rPr>
        <w:t>117223</w:t>
      </w:r>
      <w:r>
        <w:rPr>
          <w:rFonts w:ascii="Times New Roman" w:hAnsi="Times New Roman"/>
          <w:color w:val="828282"/>
          <w:rtl/>
        </w:rPr>
        <w:t>בָּ</w:t>
      </w:r>
      <w:r>
        <w:rPr>
          <w:color w:val="FF0000"/>
          <w:vertAlign w:val="superscript"/>
          <w:rtl/>
        </w:rPr>
        <w:t>117224</w:t>
      </w:r>
      <w:r>
        <w:rPr>
          <w:rFonts w:ascii="Times New Roman" w:hAnsi="Times New Roman"/>
          <w:color w:val="828282"/>
          <w:rtl/>
        </w:rPr>
      </w:r>
      <w:r>
        <w:rPr>
          <w:color w:val="FF0000"/>
          <w:vertAlign w:val="superscript"/>
          <w:rtl/>
        </w:rPr>
        <w:t>117225</w:t>
      </w:r>
      <w:r>
        <w:rPr>
          <w:rFonts w:ascii="Times New Roman" w:hAnsi="Times New Roman"/>
          <w:color w:val="828282"/>
          <w:rtl/>
        </w:rPr>
        <w:t xml:space="preserve">עַי֙ </w:t>
      </w:r>
      <w:r>
        <w:rPr>
          <w:color w:val="FF0000"/>
          <w:vertAlign w:val="superscript"/>
          <w:rtl/>
        </w:rPr>
        <w:t>117226</w:t>
      </w:r>
      <w:r>
        <w:rPr>
          <w:rFonts w:ascii="Times New Roman" w:hAnsi="Times New Roman"/>
          <w:color w:val="828282"/>
          <w:rtl/>
        </w:rPr>
        <w:t>וּ</w:t>
      </w:r>
      <w:r>
        <w:rPr>
          <w:color w:val="FF0000"/>
          <w:vertAlign w:val="superscript"/>
          <w:rtl/>
        </w:rPr>
        <w:t>117227</w:t>
      </w:r>
      <w:r>
        <w:rPr>
          <w:rFonts w:ascii="Times New Roman" w:hAnsi="Times New Roman"/>
          <w:color w:val="828282"/>
          <w:rtl/>
        </w:rPr>
        <w:t xml:space="preserve">בֵ֣ית אֵ֔ל </w:t>
      </w:r>
    </w:p>
    <w:p>
      <w:pPr>
        <w:pStyle w:val="Hebrew"/>
      </w:pPr>
      <w:r>
        <w:rPr>
          <w:color w:val="828282"/>
        </w:rPr>
        <w:t xml:space="preserve">וְלֹֽא־נִשְׁאַ֣ר אִ֗ישׁ בָּעַי֙ וּבֵ֣ית אֵ֔ל אֲשֶׁ֥ר לֹֽא־יָצְא֖וּ אַחֲרֵ֣י יִשְׂרָאֵ֑ל וַיַּעַזְב֤וּ אֶת־הָעִיר֙ פְּתוּחָ֔ה וַֽיִּרְדְּפ֖וּ אַחֲרֵ֥י יִשְׂרָאֵֽל׃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9b14477a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22418e80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8b153d21</w:t>
            </w:r>
          </w:p>
        </w:tc>
        <w:tc>
          <w:tcPr>
            <w:tcW w:type="auto" w:w="1728"/>
          </w:tcPr>
          <w:p>
            <w:r>
              <w:t>tense</w:t>
            </w:r>
          </w:p>
        </w:tc>
        <w:tc>
          <w:tcPr>
            <w:tcW w:type="auto" w:w="1728"/>
          </w:tcPr>
          <w:p>
            <w:r>
              <w:t>verb</w:t>
            </w:r>
          </w:p>
        </w:tc>
        <w:tc>
          <w:tcPr>
            <w:tcW w:type="auto" w:w="1728"/>
          </w:tcPr>
          <w:p>
            <w:r>
              <w:t xml:space="preserve">נִשְׁאַ֣ר </w:t>
            </w:r>
          </w:p>
        </w:tc>
        <w:tc>
          <w:tcPr>
            <w:tcW w:type="auto" w:w="1728"/>
          </w:tcPr>
          <w:p>
            <w:r>
              <w:t>past</w:t>
            </w:r>
          </w:p>
        </w:tc>
      </w:tr>
    </w:tbl>
    <w:p>
      <w:r>
        <w:br/>
      </w:r>
    </w:p>
    <w:p>
      <w:pPr>
        <w:pStyle w:val="Reference"/>
      </w:pPr>
      <w:hyperlink r:id="rId1632">
        <w:r>
          <w:rPr/>
          <w:t>Joshua 8:17</w:t>
        </w:r>
      </w:hyperlink>
    </w:p>
    <w:p>
      <w:pPr>
        <w:pStyle w:val="Hebrew"/>
      </w:pPr>
      <w:r>
        <w:t xml:space="preserve">וַֽיִּרְדְּפ֖וּ אַחֲרֵ֥י יִשְׂרָאֵֽל׃ פ </w:t>
      </w:r>
    </w:p>
    <w:p>
      <w:pPr>
        <w:pStyle w:val="Hebrew"/>
      </w:pPr>
      <w:r>
        <w:rPr>
          <w:color w:val="FF0000"/>
          <w:vertAlign w:val="superscript"/>
          <w:rtl/>
        </w:rPr>
        <w:t>117239</w:t>
      </w:r>
      <w:r>
        <w:rPr>
          <w:rFonts w:ascii="Times New Roman" w:hAnsi="Times New Roman"/>
          <w:color w:val="828282"/>
          <w:rtl/>
        </w:rPr>
        <w:t>וַֽ</w:t>
      </w:r>
      <w:r>
        <w:rPr>
          <w:color w:val="FF0000"/>
          <w:vertAlign w:val="superscript"/>
          <w:rtl/>
        </w:rPr>
        <w:t>117240</w:t>
      </w:r>
      <w:r>
        <w:rPr>
          <w:rFonts w:ascii="Times New Roman" w:hAnsi="Times New Roman"/>
          <w:color w:val="828282"/>
          <w:rtl/>
        </w:rPr>
        <w:t xml:space="preserve">יִּרְדְּפ֖וּ </w:t>
      </w:r>
      <w:r>
        <w:rPr>
          <w:color w:val="FF0000"/>
          <w:vertAlign w:val="superscript"/>
          <w:rtl/>
        </w:rPr>
        <w:t>117241</w:t>
      </w:r>
      <w:r>
        <w:rPr>
          <w:rFonts w:ascii="Times New Roman" w:hAnsi="Times New Roman"/>
          <w:color w:val="828282"/>
          <w:rtl/>
        </w:rPr>
        <w:t xml:space="preserve">אַחֲרֵ֥י </w:t>
      </w:r>
      <w:r>
        <w:rPr>
          <w:color w:val="FF0000"/>
          <w:vertAlign w:val="superscript"/>
          <w:rtl/>
        </w:rPr>
        <w:t>117242</w:t>
      </w:r>
      <w:r>
        <w:rPr>
          <w:rFonts w:ascii="Times New Roman" w:hAnsi="Times New Roman"/>
          <w:color w:val="828282"/>
          <w:rtl/>
        </w:rPr>
        <w:t xml:space="preserve">יִשְׂרָאֵֽל׃ פ </w:t>
      </w:r>
    </w:p>
    <w:p>
      <w:pPr>
        <w:pStyle w:val="Hebrew"/>
      </w:pPr>
      <w:r>
        <w:rPr>
          <w:color w:val="828282"/>
        </w:rPr>
        <w:t xml:space="preserve">וְלֹֽא־נִשְׁאַ֣ר אִ֗ישׁ בָּעַי֙ וּבֵ֣ית אֵ֔ל אֲשֶׁ֥ר לֹֽא־יָצְא֖וּ אַחֲרֵ֣י יִשְׂרָאֵ֑ל וַיַּעַזְב֤וּ אֶת־הָעִיר֙ פְּתוּחָ֔ה וַֽיִּרְדְּפ֖וּ אַחֲרֵ֥י יִשְׂרָאֵֽל׃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160a5e73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3cf63c49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804c94e0</w:t>
            </w:r>
          </w:p>
        </w:tc>
        <w:tc>
          <w:tcPr>
            <w:tcW w:type="auto" w:w="1728"/>
          </w:tcPr>
          <w:p>
            <w:r>
              <w:t>tense</w:t>
            </w:r>
          </w:p>
        </w:tc>
        <w:tc>
          <w:tcPr>
            <w:tcW w:type="auto" w:w="1728"/>
          </w:tcPr>
          <w:p>
            <w:r>
              <w:t>verb</w:t>
            </w:r>
          </w:p>
        </w:tc>
        <w:tc>
          <w:tcPr>
            <w:tcW w:type="auto" w:w="1728"/>
          </w:tcPr>
          <w:p>
            <w:r>
              <w:t xml:space="preserve">יִּרְדְּפ֖וּ </w:t>
            </w:r>
          </w:p>
        </w:tc>
        <w:tc>
          <w:tcPr>
            <w:tcW w:type="auto" w:w="1728"/>
          </w:tcPr>
          <w:p>
            <w:r>
              <w:t>past</w:t>
            </w:r>
          </w:p>
        </w:tc>
      </w:tr>
    </w:tbl>
    <w:p>
      <w:r>
        <w:br/>
      </w:r>
    </w:p>
    <w:p>
      <w:pPr>
        <w:pStyle w:val="Reference"/>
      </w:pPr>
      <w:hyperlink r:id="rId1633">
        <w:r>
          <w:rPr/>
          <w:t>Joshua 8:18</w:t>
        </w:r>
      </w:hyperlink>
    </w:p>
    <w:p>
      <w:pPr>
        <w:pStyle w:val="Hebrew"/>
      </w:pPr>
      <w:r>
        <w:t xml:space="preserve">נְ֠טֵה בַּכִּידֹ֤ון אֶל־הָעַ֔י </w:t>
      </w:r>
    </w:p>
    <w:p>
      <w:pPr>
        <w:pStyle w:val="Hebrew"/>
      </w:pPr>
      <w:r>
        <w:rPr>
          <w:color w:val="FF0000"/>
          <w:vertAlign w:val="superscript"/>
          <w:rtl/>
        </w:rPr>
        <w:t>117248</w:t>
      </w:r>
      <w:r>
        <w:rPr>
          <w:rFonts w:ascii="Times New Roman" w:hAnsi="Times New Roman"/>
          <w:color w:val="828282"/>
          <w:rtl/>
        </w:rPr>
        <w:t xml:space="preserve">נְ֠טֵה </w:t>
      </w:r>
      <w:r>
        <w:rPr>
          <w:color w:val="FF0000"/>
          <w:vertAlign w:val="superscript"/>
          <w:rtl/>
        </w:rPr>
        <w:t>117249</w:t>
      </w:r>
      <w:r>
        <w:rPr>
          <w:rFonts w:ascii="Times New Roman" w:hAnsi="Times New Roman"/>
          <w:color w:val="828282"/>
          <w:rtl/>
        </w:rPr>
        <w:t>בַּ</w:t>
      </w:r>
      <w:r>
        <w:rPr>
          <w:color w:val="FF0000"/>
          <w:vertAlign w:val="superscript"/>
          <w:rtl/>
        </w:rPr>
        <w:t>117250</w:t>
      </w:r>
      <w:r>
        <w:rPr>
          <w:rFonts w:ascii="Times New Roman" w:hAnsi="Times New Roman"/>
          <w:color w:val="828282"/>
          <w:rtl/>
        </w:rPr>
      </w:r>
      <w:r>
        <w:rPr>
          <w:color w:val="FF0000"/>
          <w:vertAlign w:val="superscript"/>
          <w:rtl/>
        </w:rPr>
        <w:t>117251</w:t>
      </w:r>
      <w:r>
        <w:rPr>
          <w:rFonts w:ascii="Times New Roman" w:hAnsi="Times New Roman"/>
          <w:color w:val="828282"/>
          <w:rtl/>
        </w:rPr>
        <w:t xml:space="preserve">כִּידֹ֤ון </w:t>
      </w:r>
      <w:r>
        <w:rPr>
          <w:color w:val="FF0000"/>
          <w:vertAlign w:val="superscript"/>
          <w:rtl/>
        </w:rPr>
        <w:t>117255</w:t>
      </w:r>
      <w:r>
        <w:rPr>
          <w:rFonts w:ascii="Times New Roman" w:hAnsi="Times New Roman"/>
          <w:color w:val="828282"/>
          <w:rtl/>
        </w:rPr>
        <w:t>אֶל־</w:t>
      </w:r>
      <w:r>
        <w:rPr>
          <w:color w:val="FF0000"/>
          <w:vertAlign w:val="superscript"/>
          <w:rtl/>
        </w:rPr>
        <w:t>117256</w:t>
      </w:r>
      <w:r>
        <w:rPr>
          <w:rFonts w:ascii="Times New Roman" w:hAnsi="Times New Roman"/>
          <w:color w:val="828282"/>
          <w:rtl/>
        </w:rPr>
        <w:t>הָ</w:t>
      </w:r>
      <w:r>
        <w:rPr>
          <w:color w:val="FF0000"/>
          <w:vertAlign w:val="superscript"/>
          <w:rtl/>
        </w:rPr>
        <w:t>117257</w:t>
      </w:r>
      <w:r>
        <w:rPr>
          <w:rFonts w:ascii="Times New Roman" w:hAnsi="Times New Roman"/>
          <w:color w:val="828282"/>
          <w:rtl/>
        </w:rPr>
        <w:t xml:space="preserve">עַ֔י </w:t>
      </w:r>
    </w:p>
    <w:p>
      <w:pPr>
        <w:pStyle w:val="Hebrew"/>
      </w:pPr>
      <w:r>
        <w:rPr>
          <w:color w:val="828282"/>
        </w:rPr>
        <w:t xml:space="preserve">וַיֹּ֨אמֶר יְהוָ֜ה אֶל־יְהֹושֻׁ֗עַ נְ֠טֵה בַּכִּידֹ֤ון אֲשֶׁר־בְּיָֽדְךָ֙ אֶל־הָעַ֔י כִּ֥י בְיָדְךָ֖ אֶתְּנֶ֑נָּה וַיֵּ֧ט יְהֹושֻׁ֛עַ בַּכִּידֹ֥ון אֲשֶׁר־בְּיָדֹ֖ו אֶל־הָעִֽיר׃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e8619bce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456b63d6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31857fd6</w:t>
            </w:r>
          </w:p>
        </w:tc>
        <w:tc>
          <w:tcPr>
            <w:tcW w:type="auto" w:w="1728"/>
          </w:tcPr>
          <w:p>
            <w:r>
              <w:t>tense</w:t>
            </w:r>
          </w:p>
        </w:tc>
        <w:tc>
          <w:tcPr>
            <w:tcW w:type="auto" w:w="1728"/>
          </w:tcPr>
          <w:p>
            <w:r>
              <w:t>verb</w:t>
            </w:r>
          </w:p>
        </w:tc>
        <w:tc>
          <w:tcPr>
            <w:tcW w:type="auto" w:w="1728"/>
          </w:tcPr>
          <w:p>
            <w:r>
              <w:t xml:space="preserve">נְ֠טֵה </w:t>
            </w:r>
          </w:p>
        </w:tc>
        <w:tc>
          <w:tcPr>
            <w:tcW w:type="auto" w:w="1728"/>
          </w:tcPr>
          <w:p>
            <w:r>
              <w:t>impv</w:t>
            </w:r>
          </w:p>
        </w:tc>
      </w:tr>
    </w:tbl>
    <w:p>
      <w:r>
        <w:br/>
      </w:r>
    </w:p>
    <w:p>
      <w:pPr>
        <w:pStyle w:val="Reference"/>
      </w:pPr>
      <w:hyperlink r:id="rId1634">
        <w:r>
          <w:rPr/>
          <w:t>Joshua 8:20</w:t>
        </w:r>
      </w:hyperlink>
    </w:p>
    <w:p>
      <w:pPr>
        <w:pStyle w:val="Hebrew"/>
      </w:pPr>
      <w:r>
        <w:t xml:space="preserve">וְהָעָם֙ נֶהְפַּ֖ךְ אֶל־הָרֹודֵֽף׃ </w:t>
      </w:r>
    </w:p>
    <w:p>
      <w:pPr>
        <w:pStyle w:val="Hebrew"/>
      </w:pPr>
      <w:r>
        <w:rPr>
          <w:color w:val="FF0000"/>
          <w:vertAlign w:val="superscript"/>
          <w:rtl/>
        </w:rPr>
        <w:t>117328</w:t>
      </w:r>
      <w:r>
        <w:rPr>
          <w:rFonts w:ascii="Times New Roman" w:hAnsi="Times New Roman"/>
          <w:color w:val="828282"/>
          <w:rtl/>
        </w:rPr>
        <w:t>וְ</w:t>
      </w:r>
      <w:r>
        <w:rPr>
          <w:color w:val="FF0000"/>
          <w:vertAlign w:val="superscript"/>
          <w:rtl/>
        </w:rPr>
        <w:t>117329</w:t>
      </w:r>
      <w:r>
        <w:rPr>
          <w:rFonts w:ascii="Times New Roman" w:hAnsi="Times New Roman"/>
          <w:color w:val="828282"/>
          <w:rtl/>
        </w:rPr>
        <w:t>הָ</w:t>
      </w:r>
      <w:r>
        <w:rPr>
          <w:color w:val="FF0000"/>
          <w:vertAlign w:val="superscript"/>
          <w:rtl/>
        </w:rPr>
        <w:t>117330</w:t>
      </w:r>
      <w:r>
        <w:rPr>
          <w:rFonts w:ascii="Times New Roman" w:hAnsi="Times New Roman"/>
          <w:color w:val="828282"/>
          <w:rtl/>
        </w:rPr>
        <w:t xml:space="preserve">עָם֙ </w:t>
      </w:r>
      <w:r>
        <w:rPr>
          <w:color w:val="FF0000"/>
          <w:vertAlign w:val="superscript"/>
          <w:rtl/>
        </w:rPr>
        <w:t>117335</w:t>
      </w:r>
      <w:r>
        <w:rPr>
          <w:rFonts w:ascii="Times New Roman" w:hAnsi="Times New Roman"/>
          <w:color w:val="828282"/>
          <w:rtl/>
        </w:rPr>
        <w:t xml:space="preserve">נֶהְפַּ֖ךְ </w:t>
      </w:r>
      <w:r>
        <w:rPr>
          <w:color w:val="FF0000"/>
          <w:vertAlign w:val="superscript"/>
          <w:rtl/>
        </w:rPr>
        <w:t>117336</w:t>
      </w:r>
      <w:r>
        <w:rPr>
          <w:rFonts w:ascii="Times New Roman" w:hAnsi="Times New Roman"/>
          <w:color w:val="828282"/>
          <w:rtl/>
        </w:rPr>
        <w:t>אֶל־</w:t>
      </w:r>
      <w:r>
        <w:rPr>
          <w:color w:val="FF0000"/>
          <w:vertAlign w:val="superscript"/>
          <w:rtl/>
        </w:rPr>
        <w:t>117337</w:t>
      </w:r>
      <w:r>
        <w:rPr>
          <w:rFonts w:ascii="Times New Roman" w:hAnsi="Times New Roman"/>
          <w:color w:val="828282"/>
          <w:rtl/>
        </w:rPr>
        <w:t>הָ</w:t>
      </w:r>
      <w:r>
        <w:rPr>
          <w:color w:val="FF0000"/>
          <w:vertAlign w:val="superscript"/>
          <w:rtl/>
        </w:rPr>
        <w:t>117338</w:t>
      </w:r>
      <w:r>
        <w:rPr>
          <w:rFonts w:ascii="Times New Roman" w:hAnsi="Times New Roman"/>
          <w:color w:val="828282"/>
          <w:rtl/>
        </w:rPr>
        <w:t xml:space="preserve">רֹודֵֽף׃ </w:t>
      </w:r>
    </w:p>
    <w:p>
      <w:pPr>
        <w:pStyle w:val="Hebrew"/>
      </w:pPr>
      <w:r>
        <w:rPr>
          <w:color w:val="828282"/>
        </w:rPr>
        <w:t xml:space="preserve">וַיִּפְנ֣וּ אַנְשֵׁי֩ הָעַ֨י אַחֲרֵיהֶ֜ם וַיִּרְא֗וּ וְהִנֵּ֨ה עָלָ֜ה עֲשַׁ֤ן הָעִיר֙ הַשָּׁמַ֔יְמָה וְלֹא־הָיָ֨ה בָהֶ֥ם יָדַ֛יִם לָנ֖וּס הֵ֣נָּה וָהֵ֑נָּה וְהָעָם֙ הַנָּ֣ס הַמִּדְבָּ֔ר נֶהְפַּ֖ךְ אֶל־הָרֹודֵֽף׃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4a3a8641</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36c336af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572a19f3</w:t>
            </w:r>
          </w:p>
        </w:tc>
        <w:tc>
          <w:tcPr>
            <w:tcW w:type="auto" w:w="1728"/>
          </w:tcPr>
          <w:p>
            <w:r>
              <w:t>tense</w:t>
            </w:r>
          </w:p>
        </w:tc>
        <w:tc>
          <w:tcPr>
            <w:tcW w:type="auto" w:w="1728"/>
          </w:tcPr>
          <w:p>
            <w:r>
              <w:t>verb</w:t>
            </w:r>
          </w:p>
        </w:tc>
        <w:tc>
          <w:tcPr>
            <w:tcW w:type="auto" w:w="1728"/>
          </w:tcPr>
          <w:p>
            <w:r>
              <w:t xml:space="preserve">נֶהְפַּ֖ךְ </w:t>
            </w:r>
          </w:p>
        </w:tc>
        <w:tc>
          <w:tcPr>
            <w:tcW w:type="auto" w:w="1728"/>
          </w:tcPr>
          <w:p>
            <w:r>
              <w:t>past</w:t>
            </w:r>
          </w:p>
        </w:tc>
      </w:tr>
    </w:tbl>
    <w:p>
      <w:r>
        <w:br/>
      </w:r>
    </w:p>
    <w:p>
      <w:pPr>
        <w:pStyle w:val="Reference"/>
      </w:pPr>
      <w:hyperlink r:id="rId1635">
        <w:r>
          <w:rPr/>
          <w:t>Joshua 8:21</w:t>
        </w:r>
      </w:hyperlink>
    </w:p>
    <w:p>
      <w:pPr>
        <w:pStyle w:val="Hebrew"/>
      </w:pPr>
      <w:r>
        <w:t xml:space="preserve">וִיהֹושֻׁ֨עַ וְכָֽל־יִשְׂרָאֵ֜ל רָא֗וּ </w:t>
      </w:r>
    </w:p>
    <w:p>
      <w:pPr>
        <w:pStyle w:val="Hebrew"/>
      </w:pPr>
      <w:r>
        <w:rPr>
          <w:color w:val="FF0000"/>
          <w:vertAlign w:val="superscript"/>
          <w:rtl/>
        </w:rPr>
        <w:t>117339</w:t>
      </w:r>
      <w:r>
        <w:rPr>
          <w:rFonts w:ascii="Times New Roman" w:hAnsi="Times New Roman"/>
          <w:color w:val="828282"/>
          <w:rtl/>
        </w:rPr>
        <w:t>וִ</w:t>
      </w:r>
      <w:r>
        <w:rPr>
          <w:color w:val="FF0000"/>
          <w:vertAlign w:val="superscript"/>
          <w:rtl/>
        </w:rPr>
        <w:t>117340</w:t>
      </w:r>
      <w:r>
        <w:rPr>
          <w:rFonts w:ascii="Times New Roman" w:hAnsi="Times New Roman"/>
          <w:color w:val="828282"/>
          <w:rtl/>
        </w:rPr>
        <w:t xml:space="preserve">יהֹושֻׁ֨עַ </w:t>
      </w:r>
      <w:r>
        <w:rPr>
          <w:color w:val="FF0000"/>
          <w:vertAlign w:val="superscript"/>
          <w:rtl/>
        </w:rPr>
        <w:t>117341</w:t>
      </w:r>
      <w:r>
        <w:rPr>
          <w:rFonts w:ascii="Times New Roman" w:hAnsi="Times New Roman"/>
          <w:color w:val="828282"/>
          <w:rtl/>
        </w:rPr>
        <w:t>וְ</w:t>
      </w:r>
      <w:r>
        <w:rPr>
          <w:color w:val="FF0000"/>
          <w:vertAlign w:val="superscript"/>
          <w:rtl/>
        </w:rPr>
        <w:t>117342</w:t>
      </w:r>
      <w:r>
        <w:rPr>
          <w:rFonts w:ascii="Times New Roman" w:hAnsi="Times New Roman"/>
          <w:color w:val="828282"/>
          <w:rtl/>
        </w:rPr>
        <w:t>כָֽל־</w:t>
      </w:r>
      <w:r>
        <w:rPr>
          <w:color w:val="FF0000"/>
          <w:vertAlign w:val="superscript"/>
          <w:rtl/>
        </w:rPr>
        <w:t>117343</w:t>
      </w:r>
      <w:r>
        <w:rPr>
          <w:rFonts w:ascii="Times New Roman" w:hAnsi="Times New Roman"/>
          <w:color w:val="828282"/>
          <w:rtl/>
        </w:rPr>
        <w:t xml:space="preserve">יִשְׂרָאֵ֜ל </w:t>
      </w:r>
      <w:r>
        <w:rPr>
          <w:color w:val="FF0000"/>
          <w:vertAlign w:val="superscript"/>
          <w:rtl/>
        </w:rPr>
        <w:t>117344</w:t>
      </w:r>
      <w:r>
        <w:rPr>
          <w:rFonts w:ascii="Times New Roman" w:hAnsi="Times New Roman"/>
          <w:color w:val="828282"/>
          <w:rtl/>
        </w:rPr>
        <w:t xml:space="preserve">רָא֗וּ </w:t>
      </w:r>
    </w:p>
    <w:p>
      <w:pPr>
        <w:pStyle w:val="Hebrew"/>
      </w:pPr>
      <w:r>
        <w:rPr>
          <w:color w:val="828282"/>
        </w:rPr>
        <w:t xml:space="preserve">וִיהֹושֻׁ֨עַ וְכָֽל־יִשְׂרָאֵ֜ל רָא֗וּ כִּֽי־לָכַ֤ד הָֽאֹרֵב֙ אֶת־הָעִ֔יר וְכִ֥י עָלָ֖ה עֲשַׁ֣ן הָעִ֑יר וַיָּשֻׁ֕בוּ וַיַּכּ֖וּ אֶת־אַנְשֵׁ֥י הָעָֽי׃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c2e567c9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09599c7e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d9795b04</w:t>
            </w:r>
          </w:p>
        </w:tc>
        <w:tc>
          <w:tcPr>
            <w:tcW w:type="auto" w:w="1728"/>
          </w:tcPr>
          <w:p>
            <w:r>
              <w:t>tense</w:t>
            </w:r>
          </w:p>
        </w:tc>
        <w:tc>
          <w:tcPr>
            <w:tcW w:type="auto" w:w="1728"/>
          </w:tcPr>
          <w:p>
            <w:r>
              <w:t>verb</w:t>
            </w:r>
          </w:p>
        </w:tc>
        <w:tc>
          <w:tcPr>
            <w:tcW w:type="auto" w:w="1728"/>
          </w:tcPr>
          <w:p>
            <w:r>
              <w:t xml:space="preserve">רָא֗וּ </w:t>
            </w:r>
          </w:p>
        </w:tc>
        <w:tc>
          <w:tcPr>
            <w:tcW w:type="auto" w:w="1728"/>
          </w:tcPr>
          <w:p>
            <w:r>
              <w:t>past</w:t>
            </w:r>
          </w:p>
        </w:tc>
      </w:tr>
    </w:tbl>
    <w:p>
      <w:r>
        <w:br/>
      </w:r>
    </w:p>
    <w:p>
      <w:pPr>
        <w:pStyle w:val="Reference"/>
      </w:pPr>
      <w:hyperlink r:id="rId1636">
        <w:r>
          <w:rPr/>
          <w:t>Joshua 9:5</w:t>
        </w:r>
      </w:hyperlink>
    </w:p>
    <w:p>
      <w:pPr>
        <w:pStyle w:val="Hebrew"/>
      </w:pPr>
      <w:r>
        <w:t xml:space="preserve">וְכֹל֙ לֶ֣חֶם צֵידָ֔ם יָבֵ֖שׁ </w:t>
      </w:r>
    </w:p>
    <w:p>
      <w:pPr>
        <w:pStyle w:val="Hebrew"/>
      </w:pPr>
      <w:r>
        <w:rPr>
          <w:color w:val="FF0000"/>
          <w:vertAlign w:val="superscript"/>
          <w:rtl/>
        </w:rPr>
        <w:t>117849</w:t>
      </w:r>
      <w:r>
        <w:rPr>
          <w:rFonts w:ascii="Times New Roman" w:hAnsi="Times New Roman"/>
          <w:color w:val="828282"/>
          <w:rtl/>
        </w:rPr>
        <w:t>וְ</w:t>
      </w:r>
      <w:r>
        <w:rPr>
          <w:color w:val="FF0000"/>
          <w:vertAlign w:val="superscript"/>
          <w:rtl/>
        </w:rPr>
        <w:t>117850</w:t>
      </w:r>
      <w:r>
        <w:rPr>
          <w:rFonts w:ascii="Times New Roman" w:hAnsi="Times New Roman"/>
          <w:color w:val="828282"/>
          <w:rtl/>
        </w:rPr>
        <w:t xml:space="preserve">כֹל֙ </w:t>
      </w:r>
      <w:r>
        <w:rPr>
          <w:color w:val="FF0000"/>
          <w:vertAlign w:val="superscript"/>
          <w:rtl/>
        </w:rPr>
        <w:t>117851</w:t>
      </w:r>
      <w:r>
        <w:rPr>
          <w:rFonts w:ascii="Times New Roman" w:hAnsi="Times New Roman"/>
          <w:color w:val="828282"/>
          <w:rtl/>
        </w:rPr>
        <w:t xml:space="preserve">לֶ֣חֶם </w:t>
      </w:r>
      <w:r>
        <w:rPr>
          <w:color w:val="FF0000"/>
          <w:vertAlign w:val="superscript"/>
          <w:rtl/>
        </w:rPr>
        <w:t>117852</w:t>
      </w:r>
      <w:r>
        <w:rPr>
          <w:rFonts w:ascii="Times New Roman" w:hAnsi="Times New Roman"/>
          <w:color w:val="828282"/>
          <w:rtl/>
        </w:rPr>
        <w:t xml:space="preserve">צֵידָ֔ם </w:t>
      </w:r>
      <w:r>
        <w:rPr>
          <w:color w:val="FF0000"/>
          <w:vertAlign w:val="superscript"/>
          <w:rtl/>
        </w:rPr>
        <w:t>117853</w:t>
      </w:r>
      <w:r>
        <w:rPr>
          <w:rFonts w:ascii="Times New Roman" w:hAnsi="Times New Roman"/>
          <w:color w:val="828282"/>
          <w:rtl/>
        </w:rPr>
        <w:t xml:space="preserve">יָבֵ֖שׁ </w:t>
      </w:r>
    </w:p>
    <w:p>
      <w:pPr>
        <w:pStyle w:val="Hebrew"/>
      </w:pPr>
      <w:r>
        <w:rPr>
          <w:color w:val="828282"/>
        </w:rPr>
        <w:t xml:space="preserve">וּנְעָלֹ֨ות בָּלֹ֤ות וּמְטֻלָּאֹות֙ בְּרַגְלֵיהֶ֔ם וּשְׂלָמֹ֥ות בָּלֹ֖ות עֲלֵיהֶ֑ם וְכֹל֙ לֶ֣חֶם צֵידָ֔ם יָבֵ֖שׁ הָיָ֥ה נִקֻּדִֽים׃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4911a5b8</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ea9514e5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a0c3698d</w:t>
            </w:r>
          </w:p>
        </w:tc>
        <w:tc>
          <w:tcPr>
            <w:tcW w:type="auto" w:w="1728"/>
          </w:tcPr>
          <w:p>
            <w:r>
              <w:t>tense</w:t>
            </w:r>
          </w:p>
        </w:tc>
        <w:tc>
          <w:tcPr>
            <w:tcW w:type="auto" w:w="1728"/>
          </w:tcPr>
          <w:p>
            <w:r>
              <w:t>verb</w:t>
            </w:r>
          </w:p>
        </w:tc>
        <w:tc>
          <w:tcPr>
            <w:tcW w:type="auto" w:w="1728"/>
          </w:tcPr>
          <w:p>
            <w:r>
              <w:t xml:space="preserve">יָבֵ֖שׁ </w:t>
            </w:r>
          </w:p>
        </w:tc>
        <w:tc>
          <w:tcPr>
            <w:tcW w:type="auto" w:w="1728"/>
          </w:tcPr>
          <w:p>
            <w:r/>
          </w:p>
        </w:tc>
      </w:tr>
    </w:tbl>
    <w:p>
      <w:r>
        <w:br/>
      </w:r>
    </w:p>
    <w:p>
      <w:pPr>
        <w:pStyle w:val="Reference"/>
      </w:pPr>
      <w:hyperlink r:id="rId1636">
        <w:r>
          <w:rPr/>
          <w:t>Joshua 9:5</w:t>
        </w:r>
      </w:hyperlink>
    </w:p>
    <w:p>
      <w:pPr>
        <w:pStyle w:val="Hebrew"/>
      </w:pPr>
      <w:r>
        <w:t xml:space="preserve">הָיָ֥ה נִקֻּדִֽים׃ </w:t>
      </w:r>
    </w:p>
    <w:p>
      <w:pPr>
        <w:pStyle w:val="Hebrew"/>
      </w:pPr>
      <w:r>
        <w:rPr>
          <w:color w:val="FF0000"/>
          <w:vertAlign w:val="superscript"/>
          <w:rtl/>
        </w:rPr>
        <w:t>117854</w:t>
      </w:r>
      <w:r>
        <w:rPr>
          <w:rFonts w:ascii="Times New Roman" w:hAnsi="Times New Roman"/>
          <w:color w:val="828282"/>
          <w:rtl/>
        </w:rPr>
        <w:t xml:space="preserve">הָיָ֥ה </w:t>
      </w:r>
      <w:r>
        <w:rPr>
          <w:color w:val="FF0000"/>
          <w:vertAlign w:val="superscript"/>
          <w:rtl/>
        </w:rPr>
        <w:t>117855</w:t>
      </w:r>
      <w:r>
        <w:rPr>
          <w:rFonts w:ascii="Times New Roman" w:hAnsi="Times New Roman"/>
          <w:color w:val="828282"/>
          <w:rtl/>
        </w:rPr>
        <w:t xml:space="preserve">נִקֻּדִֽים׃ </w:t>
      </w:r>
    </w:p>
    <w:p>
      <w:pPr>
        <w:pStyle w:val="Hebrew"/>
      </w:pPr>
      <w:r>
        <w:rPr>
          <w:color w:val="828282"/>
        </w:rPr>
        <w:t xml:space="preserve">וּנְעָלֹ֨ות בָּלֹ֤ות וּמְטֻלָּאֹות֙ בְּרַגְלֵיהֶ֔ם וּשְׂלָמֹ֥ות בָּלֹ֖ות עֲלֵיהֶ֑ם וְכֹל֙ לֶ֣חֶם צֵידָ֔ם יָבֵ֖שׁ הָיָ֥ה נִקֻּדִֽים׃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063c3480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6f814459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1ba166ec</w:t>
            </w:r>
          </w:p>
        </w:tc>
        <w:tc>
          <w:tcPr>
            <w:tcW w:type="auto" w:w="1728"/>
          </w:tcPr>
          <w:p>
            <w:r>
              <w:t>tense</w:t>
            </w:r>
          </w:p>
        </w:tc>
        <w:tc>
          <w:tcPr>
            <w:tcW w:type="auto" w:w="1728"/>
          </w:tcPr>
          <w:p>
            <w:r>
              <w:t>verb</w:t>
            </w:r>
          </w:p>
        </w:tc>
        <w:tc>
          <w:tcPr>
            <w:tcW w:type="auto" w:w="1728"/>
          </w:tcPr>
          <w:p>
            <w:r>
              <w:t xml:space="preserve">הָיָ֥ה </w:t>
            </w:r>
          </w:p>
        </w:tc>
        <w:tc>
          <w:tcPr>
            <w:tcW w:type="auto" w:w="1728"/>
          </w:tcPr>
          <w:p>
            <w:r>
              <w:t>past</w:t>
            </w:r>
          </w:p>
        </w:tc>
      </w:tr>
    </w:tbl>
    <w:p>
      <w:r>
        <w:br/>
      </w:r>
    </w:p>
    <w:p>
      <w:pPr>
        <w:pStyle w:val="Reference"/>
      </w:pPr>
      <w:hyperlink r:id="rId1637">
        <w:r>
          <w:rPr/>
          <w:t>Joshua 9:6</w:t>
        </w:r>
      </w:hyperlink>
    </w:p>
    <w:p>
      <w:pPr>
        <w:pStyle w:val="Hebrew"/>
      </w:pPr>
      <w:r>
        <w:t xml:space="preserve">מֵאֶ֤רֶץ רְחֹוקָה֙ בָּ֔אנוּ </w:t>
      </w:r>
    </w:p>
    <w:p>
      <w:pPr>
        <w:pStyle w:val="Hebrew"/>
      </w:pPr>
      <w:r>
        <w:rPr>
          <w:color w:val="FF0000"/>
          <w:vertAlign w:val="superscript"/>
          <w:rtl/>
        </w:rPr>
        <w:t>117872</w:t>
      </w:r>
      <w:r>
        <w:rPr>
          <w:rFonts w:ascii="Times New Roman" w:hAnsi="Times New Roman"/>
          <w:color w:val="828282"/>
          <w:rtl/>
        </w:rPr>
        <w:t>מֵ</w:t>
      </w:r>
      <w:r>
        <w:rPr>
          <w:color w:val="FF0000"/>
          <w:vertAlign w:val="superscript"/>
          <w:rtl/>
        </w:rPr>
        <w:t>117873</w:t>
      </w:r>
      <w:r>
        <w:rPr>
          <w:rFonts w:ascii="Times New Roman" w:hAnsi="Times New Roman"/>
          <w:color w:val="828282"/>
          <w:rtl/>
        </w:rPr>
        <w:t xml:space="preserve">אֶ֤רֶץ </w:t>
      </w:r>
      <w:r>
        <w:rPr>
          <w:color w:val="FF0000"/>
          <w:vertAlign w:val="superscript"/>
          <w:rtl/>
        </w:rPr>
        <w:t>117874</w:t>
      </w:r>
      <w:r>
        <w:rPr>
          <w:rFonts w:ascii="Times New Roman" w:hAnsi="Times New Roman"/>
          <w:color w:val="828282"/>
          <w:rtl/>
        </w:rPr>
        <w:t xml:space="preserve">רְחֹוקָה֙ </w:t>
      </w:r>
      <w:r>
        <w:rPr>
          <w:color w:val="FF0000"/>
          <w:vertAlign w:val="superscript"/>
          <w:rtl/>
        </w:rPr>
        <w:t>117875</w:t>
      </w:r>
      <w:r>
        <w:rPr>
          <w:rFonts w:ascii="Times New Roman" w:hAnsi="Times New Roman"/>
          <w:color w:val="828282"/>
          <w:rtl/>
        </w:rPr>
        <w:t xml:space="preserve">בָּ֔אנוּ </w:t>
      </w:r>
    </w:p>
    <w:p>
      <w:pPr>
        <w:pStyle w:val="Hebrew"/>
      </w:pPr>
      <w:r>
        <w:rPr>
          <w:color w:val="828282"/>
        </w:rPr>
        <w:t xml:space="preserve">וַיֵּלְכ֧וּ אֶל־יְהֹושֻׁ֛עַ אֶל־הַֽמַּחֲנֶ֖ה הַגִּלְגָּ֑ל וַיֹּאמְר֨וּ אֵלָ֜יו וְאֶל־אִ֣ישׁ יִשְׂרָאֵ֗ל מֵאֶ֤רֶץ רְחֹוקָה֙ בָּ֔אנוּ וְעַתָּ֖ה כִּרְתוּ־לָ֥נוּ בְרִֽית׃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fb803475</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b964c529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f100149f</w:t>
            </w:r>
          </w:p>
        </w:tc>
        <w:tc>
          <w:tcPr>
            <w:tcW w:type="auto" w:w="1728"/>
          </w:tcPr>
          <w:p>
            <w:r>
              <w:t>tense</w:t>
            </w:r>
          </w:p>
        </w:tc>
        <w:tc>
          <w:tcPr>
            <w:tcW w:type="auto" w:w="1728"/>
          </w:tcPr>
          <w:p>
            <w:r>
              <w:t>verb</w:t>
            </w:r>
          </w:p>
        </w:tc>
        <w:tc>
          <w:tcPr>
            <w:tcW w:type="auto" w:w="1728"/>
          </w:tcPr>
          <w:p>
            <w:r>
              <w:t xml:space="preserve">בָּ֔אנוּ </w:t>
            </w:r>
          </w:p>
        </w:tc>
        <w:tc>
          <w:tcPr>
            <w:tcW w:type="auto" w:w="1728"/>
          </w:tcPr>
          <w:p>
            <w:r>
              <w:t>pres perf</w:t>
            </w:r>
          </w:p>
        </w:tc>
      </w:tr>
    </w:tbl>
    <w:p>
      <w:r>
        <w:br/>
      </w:r>
    </w:p>
    <w:p>
      <w:pPr>
        <w:pStyle w:val="Reference"/>
      </w:pPr>
      <w:hyperlink r:id="rId1638">
        <w:r>
          <w:rPr/>
          <w:t>Joshua 9:8</w:t>
        </w:r>
      </w:hyperlink>
    </w:p>
    <w:p>
      <w:pPr>
        <w:pStyle w:val="Hebrew"/>
      </w:pPr>
      <w:r>
        <w:t xml:space="preserve">וַיֹּ֨אמֶר אֲלֵהֶ֧ם יְהֹושֻׁ֛עַ </w:t>
      </w:r>
    </w:p>
    <w:p>
      <w:pPr>
        <w:pStyle w:val="Hebrew"/>
      </w:pPr>
      <w:r>
        <w:rPr>
          <w:color w:val="FF0000"/>
          <w:vertAlign w:val="superscript"/>
          <w:rtl/>
        </w:rPr>
        <w:t>117904</w:t>
      </w:r>
      <w:r>
        <w:rPr>
          <w:rFonts w:ascii="Times New Roman" w:hAnsi="Times New Roman"/>
          <w:color w:val="828282"/>
          <w:rtl/>
        </w:rPr>
        <w:t>וַ</w:t>
      </w:r>
      <w:r>
        <w:rPr>
          <w:color w:val="FF0000"/>
          <w:vertAlign w:val="superscript"/>
          <w:rtl/>
        </w:rPr>
        <w:t>117905</w:t>
      </w:r>
      <w:r>
        <w:rPr>
          <w:rFonts w:ascii="Times New Roman" w:hAnsi="Times New Roman"/>
          <w:color w:val="828282"/>
          <w:rtl/>
        </w:rPr>
        <w:t xml:space="preserve">יֹּ֨אמֶר </w:t>
      </w:r>
      <w:r>
        <w:rPr>
          <w:color w:val="FF0000"/>
          <w:vertAlign w:val="superscript"/>
          <w:rtl/>
        </w:rPr>
        <w:t>117906</w:t>
      </w:r>
      <w:r>
        <w:rPr>
          <w:rFonts w:ascii="Times New Roman" w:hAnsi="Times New Roman"/>
          <w:color w:val="828282"/>
          <w:rtl/>
        </w:rPr>
        <w:t xml:space="preserve">אֲלֵהֶ֧ם </w:t>
      </w:r>
      <w:r>
        <w:rPr>
          <w:color w:val="FF0000"/>
          <w:vertAlign w:val="superscript"/>
          <w:rtl/>
        </w:rPr>
        <w:t>117907</w:t>
      </w:r>
      <w:r>
        <w:rPr>
          <w:rFonts w:ascii="Times New Roman" w:hAnsi="Times New Roman"/>
          <w:color w:val="828282"/>
          <w:rtl/>
        </w:rPr>
        <w:t xml:space="preserve">יְהֹושֻׁ֛עַ </w:t>
      </w:r>
    </w:p>
    <w:p>
      <w:pPr>
        <w:pStyle w:val="Hebrew"/>
      </w:pPr>
      <w:r>
        <w:rPr>
          <w:color w:val="828282"/>
        </w:rPr>
        <w:t xml:space="preserve">וַיֹּאמְר֥וּ אֶל־יְהֹושֻׁ֖עַ עֲבָדֶ֣יךָ אֲנָ֑חְנוּ וַיֹּ֨אמֶר אֲלֵהֶ֧ם יְהֹושֻׁ֛עַ מִ֥י אַתֶּ֖ם וּמֵאַ֥יִן תָּבֹֽאוּ׃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0374fa56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c83764d6</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5fcc7792</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639">
        <w:r>
          <w:rPr/>
          <w:t>Joshua 9:12</w:t>
        </w:r>
      </w:hyperlink>
    </w:p>
    <w:p>
      <w:pPr>
        <w:pStyle w:val="Hebrew"/>
      </w:pPr>
      <w:r>
        <w:t xml:space="preserve">וְהָיָ֖ה נִקֻּדִֽים׃ </w:t>
      </w:r>
    </w:p>
    <w:p>
      <w:pPr>
        <w:pStyle w:val="Hebrew"/>
      </w:pPr>
      <w:r>
        <w:rPr>
          <w:color w:val="FF0000"/>
          <w:vertAlign w:val="superscript"/>
          <w:rtl/>
        </w:rPr>
        <w:t>118013</w:t>
      </w:r>
      <w:r>
        <w:rPr>
          <w:rFonts w:ascii="Times New Roman" w:hAnsi="Times New Roman"/>
          <w:color w:val="828282"/>
          <w:rtl/>
        </w:rPr>
        <w:t>וְ</w:t>
      </w:r>
      <w:r>
        <w:rPr>
          <w:color w:val="FF0000"/>
          <w:vertAlign w:val="superscript"/>
          <w:rtl/>
        </w:rPr>
        <w:t>118014</w:t>
      </w:r>
      <w:r>
        <w:rPr>
          <w:rFonts w:ascii="Times New Roman" w:hAnsi="Times New Roman"/>
          <w:color w:val="828282"/>
          <w:rtl/>
        </w:rPr>
        <w:t xml:space="preserve">הָיָ֖ה </w:t>
      </w:r>
      <w:r>
        <w:rPr>
          <w:color w:val="FF0000"/>
          <w:vertAlign w:val="superscript"/>
          <w:rtl/>
        </w:rPr>
        <w:t>118015</w:t>
      </w:r>
      <w:r>
        <w:rPr>
          <w:rFonts w:ascii="Times New Roman" w:hAnsi="Times New Roman"/>
          <w:color w:val="828282"/>
          <w:rtl/>
        </w:rPr>
        <w:t xml:space="preserve">נִקֻּדִֽים׃ </w:t>
      </w:r>
    </w:p>
    <w:p>
      <w:pPr>
        <w:pStyle w:val="Hebrew"/>
      </w:pPr>
      <w:r>
        <w:rPr>
          <w:color w:val="828282"/>
        </w:rPr>
        <w:t xml:space="preserve">זֶ֣ה׀ לַחְמֵ֗נוּ חָ֞ם הִצְטַיַּ֤דְנוּ אֹתֹו֙ מִבָּ֣תֵּ֔ינוּ בְּיֹ֥ום צֵאתֵ֖נוּ לָלֶ֣כֶת אֲלֵיכֶ֑ם וְעַתָּה֙ הִנֵּ֣ה יָבֵ֔שׁ וְהָיָ֖ה נִקֻּדִֽים׃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22c538c5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f2e843c1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0ecc1d54</w:t>
            </w:r>
          </w:p>
        </w:tc>
        <w:tc>
          <w:tcPr>
            <w:tcW w:type="auto" w:w="1728"/>
          </w:tcPr>
          <w:p>
            <w:r>
              <w:t>tense</w:t>
            </w:r>
          </w:p>
        </w:tc>
        <w:tc>
          <w:tcPr>
            <w:tcW w:type="auto" w:w="1728"/>
          </w:tcPr>
          <w:p>
            <w:r>
              <w:t>verb</w:t>
            </w:r>
          </w:p>
        </w:tc>
        <w:tc>
          <w:tcPr>
            <w:tcW w:type="auto" w:w="1728"/>
          </w:tcPr>
          <w:p>
            <w:r>
              <w:t xml:space="preserve">הָיָ֖ה </w:t>
            </w:r>
          </w:p>
        </w:tc>
        <w:tc>
          <w:tcPr>
            <w:tcW w:type="auto" w:w="1728"/>
          </w:tcPr>
          <w:p>
            <w:r/>
          </w:p>
        </w:tc>
      </w:tr>
    </w:tbl>
    <w:p>
      <w:r>
        <w:br/>
      </w:r>
    </w:p>
    <w:p>
      <w:pPr>
        <w:pStyle w:val="Reference"/>
      </w:pPr>
      <w:hyperlink r:id="rId1640">
        <w:r>
          <w:rPr/>
          <w:t>Joshua 9:20</w:t>
        </w:r>
      </w:hyperlink>
    </w:p>
    <w:p>
      <w:pPr>
        <w:pStyle w:val="Hebrew"/>
      </w:pPr>
      <w:r>
        <w:t xml:space="preserve">זֹ֛את נַעֲשֶׂ֥ה לָהֶ֖ם </w:t>
      </w:r>
    </w:p>
    <w:p>
      <w:pPr>
        <w:pStyle w:val="Hebrew"/>
      </w:pPr>
      <w:r>
        <w:rPr>
          <w:color w:val="FF0000"/>
          <w:vertAlign w:val="superscript"/>
          <w:rtl/>
        </w:rPr>
        <w:t>118158</w:t>
      </w:r>
      <w:r>
        <w:rPr>
          <w:rFonts w:ascii="Times New Roman" w:hAnsi="Times New Roman"/>
          <w:color w:val="828282"/>
          <w:rtl/>
        </w:rPr>
        <w:t xml:space="preserve">זֹ֛את </w:t>
      </w:r>
      <w:r>
        <w:rPr>
          <w:color w:val="FF0000"/>
          <w:vertAlign w:val="superscript"/>
          <w:rtl/>
        </w:rPr>
        <w:t>118159</w:t>
      </w:r>
      <w:r>
        <w:rPr>
          <w:rFonts w:ascii="Times New Roman" w:hAnsi="Times New Roman"/>
          <w:color w:val="828282"/>
          <w:rtl/>
        </w:rPr>
        <w:t xml:space="preserve">נַעֲשֶׂ֥ה </w:t>
      </w:r>
      <w:r>
        <w:rPr>
          <w:color w:val="FF0000"/>
          <w:vertAlign w:val="superscript"/>
          <w:rtl/>
        </w:rPr>
        <w:t>118160</w:t>
      </w:r>
      <w:r>
        <w:rPr>
          <w:rFonts w:ascii="Times New Roman" w:hAnsi="Times New Roman"/>
          <w:color w:val="828282"/>
          <w:rtl/>
        </w:rPr>
        <w:t xml:space="preserve">לָהֶ֖ם </w:t>
      </w:r>
    </w:p>
    <w:p>
      <w:pPr>
        <w:pStyle w:val="Hebrew"/>
      </w:pPr>
      <w:r>
        <w:rPr>
          <w:color w:val="828282"/>
        </w:rPr>
        <w:t xml:space="preserve">זֹ֛את נַעֲשֶׂ֥ה לָהֶ֖ם וְהַחֲיֵ֣ה אֹותָ֑ם וְלֹֽא־יִֽהְיֶ֤ה עָלֵ֨ינוּ֙ קֶ֔צֶף עַל־הַשְּׁבוּעָ֖ה אֲשֶׁר־נִשְׁבַּ֥עְנוּ לָהֶֽם׃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ae5f7533</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4ebde4d2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747a5fea</w:t>
            </w:r>
          </w:p>
        </w:tc>
        <w:tc>
          <w:tcPr>
            <w:tcW w:type="auto" w:w="1728"/>
          </w:tcPr>
          <w:p>
            <w:r>
              <w:t>tense</w:t>
            </w:r>
          </w:p>
        </w:tc>
        <w:tc>
          <w:tcPr>
            <w:tcW w:type="auto" w:w="1728"/>
          </w:tcPr>
          <w:p>
            <w:r>
              <w:t>verb</w:t>
            </w:r>
          </w:p>
        </w:tc>
        <w:tc>
          <w:tcPr>
            <w:tcW w:type="auto" w:w="1728"/>
          </w:tcPr>
          <w:p>
            <w:r>
              <w:t xml:space="preserve">נַעֲשֶׂ֥ה </w:t>
            </w:r>
          </w:p>
        </w:tc>
        <w:tc>
          <w:tcPr>
            <w:tcW w:type="auto" w:w="1728"/>
          </w:tcPr>
          <w:p>
            <w:r>
              <w:t>fut</w:t>
            </w:r>
          </w:p>
        </w:tc>
      </w:tr>
    </w:tbl>
    <w:p>
      <w:r>
        <w:br/>
      </w:r>
    </w:p>
    <w:p>
      <w:pPr>
        <w:pStyle w:val="Reference"/>
      </w:pPr>
      <w:hyperlink r:id="rId1640">
        <w:r>
          <w:rPr/>
          <w:t>Joshua 9:20</w:t>
        </w:r>
      </w:hyperlink>
    </w:p>
    <w:p>
      <w:pPr>
        <w:pStyle w:val="Hebrew"/>
      </w:pPr>
      <w:r>
        <w:t xml:space="preserve">וְלֹֽא־יִֽהְיֶ֤ה עָלֵ֨ינוּ֙ קֶ֔צֶף עַל־הַשְּׁבוּעָ֖ה </w:t>
      </w:r>
    </w:p>
    <w:p>
      <w:pPr>
        <w:pStyle w:val="Hebrew"/>
      </w:pPr>
      <w:r>
        <w:rPr>
          <w:color w:val="FF0000"/>
          <w:vertAlign w:val="superscript"/>
          <w:rtl/>
        </w:rPr>
        <w:t>118164</w:t>
      </w:r>
      <w:r>
        <w:rPr>
          <w:rFonts w:ascii="Times New Roman" w:hAnsi="Times New Roman"/>
          <w:color w:val="828282"/>
          <w:rtl/>
        </w:rPr>
        <w:t>וְ</w:t>
      </w:r>
      <w:r>
        <w:rPr>
          <w:color w:val="FF0000"/>
          <w:vertAlign w:val="superscript"/>
          <w:rtl/>
        </w:rPr>
        <w:t>118165</w:t>
      </w:r>
      <w:r>
        <w:rPr>
          <w:rFonts w:ascii="Times New Roman" w:hAnsi="Times New Roman"/>
          <w:color w:val="828282"/>
          <w:rtl/>
        </w:rPr>
        <w:t>לֹֽא־</w:t>
      </w:r>
      <w:r>
        <w:rPr>
          <w:color w:val="FF0000"/>
          <w:vertAlign w:val="superscript"/>
          <w:rtl/>
        </w:rPr>
        <w:t>118166</w:t>
      </w:r>
      <w:r>
        <w:rPr>
          <w:rFonts w:ascii="Times New Roman" w:hAnsi="Times New Roman"/>
          <w:color w:val="828282"/>
          <w:rtl/>
        </w:rPr>
        <w:t xml:space="preserve">יִֽהְיֶ֤ה </w:t>
      </w:r>
      <w:r>
        <w:rPr>
          <w:color w:val="FF0000"/>
          <w:vertAlign w:val="superscript"/>
          <w:rtl/>
        </w:rPr>
        <w:t>118167</w:t>
      </w:r>
      <w:r>
        <w:rPr>
          <w:rFonts w:ascii="Times New Roman" w:hAnsi="Times New Roman"/>
          <w:color w:val="828282"/>
          <w:rtl/>
        </w:rPr>
        <w:t xml:space="preserve">עָלֵ֨ינוּ֙ </w:t>
      </w:r>
      <w:r>
        <w:rPr>
          <w:color w:val="FF0000"/>
          <w:vertAlign w:val="superscript"/>
          <w:rtl/>
        </w:rPr>
        <w:t>118168</w:t>
      </w:r>
      <w:r>
        <w:rPr>
          <w:rFonts w:ascii="Times New Roman" w:hAnsi="Times New Roman"/>
          <w:color w:val="828282"/>
          <w:rtl/>
        </w:rPr>
        <w:t xml:space="preserve">קֶ֔צֶף </w:t>
      </w:r>
      <w:r>
        <w:rPr>
          <w:color w:val="FF0000"/>
          <w:vertAlign w:val="superscript"/>
          <w:rtl/>
        </w:rPr>
        <w:t>118169</w:t>
      </w:r>
      <w:r>
        <w:rPr>
          <w:rFonts w:ascii="Times New Roman" w:hAnsi="Times New Roman"/>
          <w:color w:val="828282"/>
          <w:rtl/>
        </w:rPr>
        <w:t>עַל־</w:t>
      </w:r>
      <w:r>
        <w:rPr>
          <w:color w:val="FF0000"/>
          <w:vertAlign w:val="superscript"/>
          <w:rtl/>
        </w:rPr>
        <w:t>118170</w:t>
      </w:r>
      <w:r>
        <w:rPr>
          <w:rFonts w:ascii="Times New Roman" w:hAnsi="Times New Roman"/>
          <w:color w:val="828282"/>
          <w:rtl/>
        </w:rPr>
        <w:t>הַ</w:t>
      </w:r>
      <w:r>
        <w:rPr>
          <w:color w:val="FF0000"/>
          <w:vertAlign w:val="superscript"/>
          <w:rtl/>
        </w:rPr>
        <w:t>118171</w:t>
      </w:r>
      <w:r>
        <w:rPr>
          <w:rFonts w:ascii="Times New Roman" w:hAnsi="Times New Roman"/>
          <w:color w:val="828282"/>
          <w:rtl/>
        </w:rPr>
        <w:t xml:space="preserve">שְּׁבוּעָ֖ה </w:t>
      </w:r>
    </w:p>
    <w:p>
      <w:pPr>
        <w:pStyle w:val="Hebrew"/>
      </w:pPr>
      <w:r>
        <w:rPr>
          <w:color w:val="828282"/>
        </w:rPr>
        <w:t xml:space="preserve">זֹ֛את נַעֲשֶׂ֥ה לָהֶ֖ם וְהַחֲיֵ֣ה אֹותָ֑ם וְלֹֽא־יִֽהְיֶ֤ה עָלֵ֨ינוּ֙ קֶ֔צֶף עַל־הַשְּׁבוּעָ֖ה אֲשֶׁר־נִשְׁבַּ֥עְנוּ לָהֶֽם׃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48ea474e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b3238297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40ce8720</w:t>
            </w:r>
          </w:p>
        </w:tc>
        <w:tc>
          <w:tcPr>
            <w:tcW w:type="auto" w:w="1728"/>
          </w:tcPr>
          <w:p>
            <w:r>
              <w:t>tense</w:t>
            </w:r>
          </w:p>
        </w:tc>
        <w:tc>
          <w:tcPr>
            <w:tcW w:type="auto" w:w="1728"/>
          </w:tcPr>
          <w:p>
            <w:r>
              <w:t>verb</w:t>
            </w:r>
          </w:p>
        </w:tc>
        <w:tc>
          <w:tcPr>
            <w:tcW w:type="auto" w:w="1728"/>
          </w:tcPr>
          <w:p>
            <w:r>
              <w:t xml:space="preserve">יִֽהְיֶ֤ה </w:t>
            </w:r>
          </w:p>
        </w:tc>
        <w:tc>
          <w:tcPr>
            <w:tcW w:type="auto" w:w="1728"/>
          </w:tcPr>
          <w:p>
            <w:r/>
          </w:p>
        </w:tc>
      </w:tr>
    </w:tbl>
    <w:p>
      <w:r>
        <w:br/>
      </w:r>
    </w:p>
    <w:p>
      <w:pPr>
        <w:pStyle w:val="Reference"/>
      </w:pPr>
      <w:hyperlink r:id="rId1641">
        <w:r>
          <w:rPr/>
          <w:t>Joshua 9:24</w:t>
        </w:r>
      </w:hyperlink>
    </w:p>
    <w:p>
      <w:pPr>
        <w:pStyle w:val="Hebrew"/>
      </w:pPr>
      <w:r>
        <w:t xml:space="preserve">וַיֹּאמְר֗וּ </w:t>
      </w:r>
    </w:p>
    <w:p>
      <w:pPr>
        <w:pStyle w:val="Hebrew"/>
      </w:pPr>
      <w:r>
        <w:rPr>
          <w:color w:val="FF0000"/>
          <w:vertAlign w:val="superscript"/>
          <w:rtl/>
        </w:rPr>
        <w:t>118243</w:t>
      </w:r>
      <w:r>
        <w:rPr>
          <w:rFonts w:ascii="Times New Roman" w:hAnsi="Times New Roman"/>
          <w:color w:val="828282"/>
          <w:rtl/>
        </w:rPr>
        <w:t>וַ</w:t>
      </w:r>
      <w:r>
        <w:rPr>
          <w:color w:val="FF0000"/>
          <w:vertAlign w:val="superscript"/>
          <w:rtl/>
        </w:rPr>
        <w:t>118244</w:t>
      </w:r>
      <w:r>
        <w:rPr>
          <w:rFonts w:ascii="Times New Roman" w:hAnsi="Times New Roman"/>
          <w:color w:val="828282"/>
          <w:rtl/>
        </w:rPr>
        <w:t xml:space="preserve">יֹּאמְר֗וּ </w:t>
      </w:r>
    </w:p>
    <w:p>
      <w:pPr>
        <w:pStyle w:val="Hebrew"/>
      </w:pPr>
      <w:r>
        <w:rPr>
          <w:color w:val="828282"/>
        </w:rPr>
        <w:t xml:space="preserve">וַיַּעֲנ֨וּ אֶת־יְהֹושֻׁ֜עַ וַיֹּאמְר֗וּ כִּי֩ הֻגֵּ֨ד הֻגַּ֤ד לַעֲבָדֶ֨יךָ֙ אֵת֩ אֲשֶׁ֨ר צִוָּ֜ה יְהוָ֤ה אֱלֹהֶ֨יךָ֙ אֶת־מֹשֶׁ֣ה עַבְדֹּ֔ו לָתֵ֤ת לָכֶם֙ אֶת־כָּל־הָאָ֔רֶץ וּלְהַשְׁמִ֛יד אֶת־כָּל־יֹשְׁבֵ֥י הָאָ֖רֶץ מִפְּנֵיכֶ֑ם וַנִּירָ֨א מְאֹ֤ד לְנַפְשֹׁתֵ֨ינוּ֙ מִפְּנֵיכֶ֔ם וַֽנַּעֲשֵׂ֖ה אֶת־הַדָּבָ֥ר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9c448b0f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b17a9278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4229f2ed</w:t>
            </w:r>
          </w:p>
        </w:tc>
        <w:tc>
          <w:tcPr>
            <w:tcW w:type="auto" w:w="1728"/>
          </w:tcPr>
          <w:p>
            <w:r>
              <w:t>tense</w:t>
            </w:r>
          </w:p>
        </w:tc>
        <w:tc>
          <w:tcPr>
            <w:tcW w:type="auto" w:w="1728"/>
          </w:tcPr>
          <w:p>
            <w:r>
              <w:t>verb</w:t>
            </w:r>
          </w:p>
        </w:tc>
        <w:tc>
          <w:tcPr>
            <w:tcW w:type="auto" w:w="1728"/>
          </w:tcPr>
          <w:p>
            <w:r>
              <w:t xml:space="preserve">יֹּאמְר֗וּ </w:t>
            </w:r>
          </w:p>
        </w:tc>
        <w:tc>
          <w:tcPr>
            <w:tcW w:type="auto" w:w="1728"/>
          </w:tcPr>
          <w:p>
            <w:r/>
          </w:p>
        </w:tc>
      </w:tr>
    </w:tbl>
    <w:p>
      <w:r>
        <w:br/>
      </w:r>
    </w:p>
    <w:p>
      <w:pPr>
        <w:pStyle w:val="Reference"/>
      </w:pPr>
      <w:hyperlink r:id="rId1642">
        <w:r>
          <w:rPr/>
          <w:t>Joshua 9:26</w:t>
        </w:r>
      </w:hyperlink>
    </w:p>
    <w:p>
      <w:pPr>
        <w:pStyle w:val="Hebrew"/>
      </w:pPr>
      <w:r>
        <w:t xml:space="preserve">וַיַּצֵּ֥ל אֹותָ֛ם מִיַּ֥ד בְּנֵֽי־יִשְׂרָאֵ֖ל </w:t>
      </w:r>
    </w:p>
    <w:p>
      <w:pPr>
        <w:pStyle w:val="Hebrew"/>
      </w:pPr>
      <w:r>
        <w:rPr>
          <w:color w:val="FF0000"/>
          <w:vertAlign w:val="superscript"/>
          <w:rtl/>
        </w:rPr>
        <w:t>118311</w:t>
      </w:r>
      <w:r>
        <w:rPr>
          <w:rFonts w:ascii="Times New Roman" w:hAnsi="Times New Roman"/>
          <w:color w:val="828282"/>
          <w:rtl/>
        </w:rPr>
        <w:t>וַ</w:t>
      </w:r>
      <w:r>
        <w:rPr>
          <w:color w:val="FF0000"/>
          <w:vertAlign w:val="superscript"/>
          <w:rtl/>
        </w:rPr>
        <w:t>118312</w:t>
      </w:r>
      <w:r>
        <w:rPr>
          <w:rFonts w:ascii="Times New Roman" w:hAnsi="Times New Roman"/>
          <w:color w:val="828282"/>
          <w:rtl/>
        </w:rPr>
        <w:t xml:space="preserve">יַּצֵּ֥ל </w:t>
      </w:r>
      <w:r>
        <w:rPr>
          <w:color w:val="FF0000"/>
          <w:vertAlign w:val="superscript"/>
          <w:rtl/>
        </w:rPr>
        <w:t>118313</w:t>
      </w:r>
      <w:r>
        <w:rPr>
          <w:rFonts w:ascii="Times New Roman" w:hAnsi="Times New Roman"/>
          <w:color w:val="828282"/>
          <w:rtl/>
        </w:rPr>
        <w:t xml:space="preserve">אֹותָ֛ם </w:t>
      </w:r>
      <w:r>
        <w:rPr>
          <w:color w:val="FF0000"/>
          <w:vertAlign w:val="superscript"/>
          <w:rtl/>
        </w:rPr>
        <w:t>118314</w:t>
      </w:r>
      <w:r>
        <w:rPr>
          <w:rFonts w:ascii="Times New Roman" w:hAnsi="Times New Roman"/>
          <w:color w:val="828282"/>
          <w:rtl/>
        </w:rPr>
        <w:t>מִ</w:t>
      </w:r>
      <w:r>
        <w:rPr>
          <w:color w:val="FF0000"/>
          <w:vertAlign w:val="superscript"/>
          <w:rtl/>
        </w:rPr>
        <w:t>118315</w:t>
      </w:r>
      <w:r>
        <w:rPr>
          <w:rFonts w:ascii="Times New Roman" w:hAnsi="Times New Roman"/>
          <w:color w:val="828282"/>
          <w:rtl/>
        </w:rPr>
        <w:t xml:space="preserve">יַּ֥ד </w:t>
      </w:r>
      <w:r>
        <w:rPr>
          <w:color w:val="FF0000"/>
          <w:vertAlign w:val="superscript"/>
          <w:rtl/>
        </w:rPr>
        <w:t>118316</w:t>
      </w:r>
      <w:r>
        <w:rPr>
          <w:rFonts w:ascii="Times New Roman" w:hAnsi="Times New Roman"/>
          <w:color w:val="828282"/>
          <w:rtl/>
        </w:rPr>
        <w:t>בְּנֵֽי־</w:t>
      </w:r>
      <w:r>
        <w:rPr>
          <w:color w:val="FF0000"/>
          <w:vertAlign w:val="superscript"/>
          <w:rtl/>
        </w:rPr>
        <w:t>118317</w:t>
      </w:r>
      <w:r>
        <w:rPr>
          <w:rFonts w:ascii="Times New Roman" w:hAnsi="Times New Roman"/>
          <w:color w:val="828282"/>
          <w:rtl/>
        </w:rPr>
        <w:t xml:space="preserve">יִשְׂרָאֵ֖ל </w:t>
      </w:r>
    </w:p>
    <w:p>
      <w:pPr>
        <w:pStyle w:val="Hebrew"/>
      </w:pPr>
      <w:r>
        <w:rPr>
          <w:color w:val="828282"/>
        </w:rPr>
        <w:t xml:space="preserve">וַיַּ֥עַשׂ לָהֶ֖ם כֵּ֑ן וַיַּצֵּ֥ל אֹותָ֛ם מִיַּ֥ד בְּנֵֽי־יִשְׂרָאֵ֖ל וְלֹ֥א הֲרָגֽוּם׃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81c1c469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b47e4c5d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a1969e7c</w:t>
            </w:r>
          </w:p>
        </w:tc>
        <w:tc>
          <w:tcPr>
            <w:tcW w:type="auto" w:w="1728"/>
          </w:tcPr>
          <w:p>
            <w:r>
              <w:t>tense</w:t>
            </w:r>
          </w:p>
        </w:tc>
        <w:tc>
          <w:tcPr>
            <w:tcW w:type="auto" w:w="1728"/>
          </w:tcPr>
          <w:p>
            <w:r>
              <w:t>verb</w:t>
            </w:r>
          </w:p>
        </w:tc>
        <w:tc>
          <w:tcPr>
            <w:tcW w:type="auto" w:w="1728"/>
          </w:tcPr>
          <w:p>
            <w:r>
              <w:t xml:space="preserve">יַּצֵּ֥ל </w:t>
            </w:r>
          </w:p>
        </w:tc>
        <w:tc>
          <w:tcPr>
            <w:tcW w:type="auto" w:w="1728"/>
          </w:tcPr>
          <w:p>
            <w:r>
              <w:t>past</w:t>
            </w:r>
          </w:p>
        </w:tc>
      </w:tr>
    </w:tbl>
    <w:p>
      <w:r>
        <w:br/>
      </w:r>
    </w:p>
    <w:p>
      <w:pPr>
        <w:pStyle w:val="Reference"/>
      </w:pPr>
      <w:hyperlink r:id="rId1643">
        <w:r>
          <w:rPr/>
          <w:t>Joshua 10:8</w:t>
        </w:r>
      </w:hyperlink>
    </w:p>
    <w:p>
      <w:pPr>
        <w:pStyle w:val="Hebrew"/>
      </w:pPr>
      <w:r>
        <w:t xml:space="preserve">לֹֽא־יַעֲמֹ֥ד אִ֛ישׁ מֵהֶ֖ם בְּפָנֶֽיךָ׃ </w:t>
      </w:r>
    </w:p>
    <w:p>
      <w:pPr>
        <w:pStyle w:val="Hebrew"/>
      </w:pPr>
      <w:r>
        <w:rPr>
          <w:color w:val="FF0000"/>
          <w:vertAlign w:val="superscript"/>
          <w:rtl/>
        </w:rPr>
        <w:t>118553</w:t>
      </w:r>
      <w:r>
        <w:rPr>
          <w:rFonts w:ascii="Times New Roman" w:hAnsi="Times New Roman"/>
          <w:color w:val="828282"/>
          <w:rtl/>
        </w:rPr>
        <w:t>לֹֽא־</w:t>
      </w:r>
      <w:r>
        <w:rPr>
          <w:color w:val="FF0000"/>
          <w:vertAlign w:val="superscript"/>
          <w:rtl/>
        </w:rPr>
        <w:t>118554</w:t>
      </w:r>
      <w:r>
        <w:rPr>
          <w:rFonts w:ascii="Times New Roman" w:hAnsi="Times New Roman"/>
          <w:color w:val="828282"/>
          <w:rtl/>
        </w:rPr>
        <w:t xml:space="preserve">יַעֲמֹ֥ד </w:t>
      </w:r>
      <w:r>
        <w:rPr>
          <w:color w:val="FF0000"/>
          <w:vertAlign w:val="superscript"/>
          <w:rtl/>
        </w:rPr>
        <w:t>118555</w:t>
      </w:r>
      <w:r>
        <w:rPr>
          <w:rFonts w:ascii="Times New Roman" w:hAnsi="Times New Roman"/>
          <w:color w:val="828282"/>
          <w:rtl/>
        </w:rPr>
        <w:t xml:space="preserve">אִ֛ישׁ </w:t>
      </w:r>
      <w:r>
        <w:rPr>
          <w:color w:val="FF0000"/>
          <w:vertAlign w:val="superscript"/>
          <w:rtl/>
        </w:rPr>
        <w:t>118556</w:t>
      </w:r>
      <w:r>
        <w:rPr>
          <w:rFonts w:ascii="Times New Roman" w:hAnsi="Times New Roman"/>
          <w:color w:val="828282"/>
          <w:rtl/>
        </w:rPr>
        <w:t xml:space="preserve">מֵהֶ֖ם </w:t>
      </w:r>
      <w:r>
        <w:rPr>
          <w:color w:val="FF0000"/>
          <w:vertAlign w:val="superscript"/>
          <w:rtl/>
        </w:rPr>
        <w:t>118557</w:t>
      </w:r>
      <w:r>
        <w:rPr>
          <w:rFonts w:ascii="Times New Roman" w:hAnsi="Times New Roman"/>
          <w:color w:val="828282"/>
          <w:rtl/>
        </w:rPr>
        <w:t>בְּ</w:t>
      </w:r>
      <w:r>
        <w:rPr>
          <w:color w:val="FF0000"/>
          <w:vertAlign w:val="superscript"/>
          <w:rtl/>
        </w:rPr>
        <w:t>118558</w:t>
      </w:r>
      <w:r>
        <w:rPr>
          <w:rFonts w:ascii="Times New Roman" w:hAnsi="Times New Roman"/>
          <w:color w:val="828282"/>
          <w:rtl/>
        </w:rPr>
        <w:t xml:space="preserve">פָנֶֽיךָ׃ </w:t>
      </w:r>
    </w:p>
    <w:p>
      <w:pPr>
        <w:pStyle w:val="Hebrew"/>
      </w:pPr>
      <w:r>
        <w:rPr>
          <w:color w:val="828282"/>
        </w:rPr>
        <w:t xml:space="preserve">וַיֹּ֨אמֶר יְהוָ֤ה אֶל־יְהֹושֻׁ֨עַ֙ אַל־תִּירָ֣א מֵהֶ֔ם כִּ֥י בְיָדְךָ֖ נְתַתִּ֑ים לֹֽא־יַעֲמֹ֥ד אִ֛ישׁ מֵהֶ֖ם בְּפָנֶֽיךָ׃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b0f7e11d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52e707c2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616bf60f</w:t>
            </w:r>
          </w:p>
        </w:tc>
        <w:tc>
          <w:tcPr>
            <w:tcW w:type="auto" w:w="1728"/>
          </w:tcPr>
          <w:p>
            <w:r>
              <w:t>tense</w:t>
            </w:r>
          </w:p>
        </w:tc>
        <w:tc>
          <w:tcPr>
            <w:tcW w:type="auto" w:w="1728"/>
          </w:tcPr>
          <w:p>
            <w:r>
              <w:t>verb</w:t>
            </w:r>
          </w:p>
        </w:tc>
        <w:tc>
          <w:tcPr>
            <w:tcW w:type="auto" w:w="1728"/>
          </w:tcPr>
          <w:p>
            <w:r>
              <w:t xml:space="preserve">יַעֲמֹ֥ד </w:t>
            </w:r>
          </w:p>
        </w:tc>
        <w:tc>
          <w:tcPr>
            <w:tcW w:type="auto" w:w="1728"/>
          </w:tcPr>
          <w:p>
            <w:r>
              <w:t>mod</w:t>
            </w:r>
          </w:p>
        </w:tc>
      </w:tr>
    </w:tbl>
    <w:p>
      <w:r>
        <w:br/>
      </w:r>
    </w:p>
    <w:p>
      <w:pPr>
        <w:pStyle w:val="Reference"/>
      </w:pPr>
      <w:hyperlink r:id="rId1644">
        <w:r>
          <w:rPr/>
          <w:t>Joshua 10:11</w:t>
        </w:r>
      </w:hyperlink>
    </w:p>
    <w:p>
      <w:pPr>
        <w:pStyle w:val="Hebrew"/>
      </w:pPr>
      <w:r>
        <w:t xml:space="preserve">וַיְהִ֞י </w:t>
      </w:r>
    </w:p>
    <w:p>
      <w:pPr>
        <w:pStyle w:val="Hebrew"/>
      </w:pPr>
      <w:r>
        <w:rPr>
          <w:color w:val="FF0000"/>
          <w:vertAlign w:val="superscript"/>
          <w:rtl/>
        </w:rPr>
        <w:t>118595</w:t>
      </w:r>
      <w:r>
        <w:rPr>
          <w:rFonts w:ascii="Times New Roman" w:hAnsi="Times New Roman"/>
          <w:color w:val="828282"/>
          <w:rtl/>
        </w:rPr>
        <w:t>וַ</w:t>
      </w:r>
      <w:r>
        <w:rPr>
          <w:color w:val="FF0000"/>
          <w:vertAlign w:val="superscript"/>
          <w:rtl/>
        </w:rPr>
        <w:t>118596</w:t>
      </w:r>
      <w:r>
        <w:rPr>
          <w:rFonts w:ascii="Times New Roman" w:hAnsi="Times New Roman"/>
          <w:color w:val="828282"/>
          <w:rtl/>
        </w:rPr>
        <w:t xml:space="preserve">יְהִ֞י </w:t>
      </w:r>
    </w:p>
    <w:p>
      <w:pPr>
        <w:pStyle w:val="Hebrew"/>
      </w:pPr>
      <w:r>
        <w:rPr>
          <w:color w:val="828282"/>
        </w:rPr>
        <w:t xml:space="preserve">וַיְהִ֞י בְּנֻסָ֣ם׀ מִפְּנֵ֣י יִשְׂרָאֵ֗ל הֵ֞ם בְּמֹורַ֤ד בֵּית־חֹורֹן֙ וַֽיהוָ֡ה הִשְׁלִ֣יךְ עֲלֵיהֶם֩ אֲבָנִ֨ים גְּדֹלֹ֧ות מִן־הַשָּׁמַ֛יִם עַד־עֲזֵקָ֖ה וַיָּמֻ֑תוּ רַבִּ֗ים אֲשֶׁר־מֵ֨תוּ֙ בְּאַבְנֵ֣י הַבָּרָ֔ד מֵאֲשֶׁ֥ר הָרְג֛וּ בְּנֵ֥י יִשְׂרָאֵ֖ל בֶּחָֽרֶב׃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26cc9286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c17a1601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2545e871</w:t>
            </w:r>
          </w:p>
        </w:tc>
        <w:tc>
          <w:tcPr>
            <w:tcW w:type="auto" w:w="1728"/>
          </w:tcPr>
          <w:p>
            <w:r>
              <w:t>tense</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645">
        <w:r>
          <w:rPr/>
          <w:t>Joshua 10:13</w:t>
        </w:r>
      </w:hyperlink>
    </w:p>
    <w:p>
      <w:pPr>
        <w:pStyle w:val="Hebrew"/>
      </w:pPr>
      <w:r>
        <w:t xml:space="preserve">וְלֹא־אָ֥ץ </w:t>
      </w:r>
    </w:p>
    <w:p>
      <w:pPr>
        <w:pStyle w:val="Hebrew"/>
      </w:pPr>
      <w:r>
        <w:rPr>
          <w:color w:val="FF0000"/>
          <w:vertAlign w:val="superscript"/>
          <w:rtl/>
        </w:rPr>
        <w:t>118691</w:t>
      </w:r>
      <w:r>
        <w:rPr>
          <w:rFonts w:ascii="Times New Roman" w:hAnsi="Times New Roman"/>
          <w:color w:val="828282"/>
          <w:rtl/>
        </w:rPr>
        <w:t>וְ</w:t>
      </w:r>
      <w:r>
        <w:rPr>
          <w:color w:val="FF0000"/>
          <w:vertAlign w:val="superscript"/>
          <w:rtl/>
        </w:rPr>
        <w:t>118692</w:t>
      </w:r>
      <w:r>
        <w:rPr>
          <w:rFonts w:ascii="Times New Roman" w:hAnsi="Times New Roman"/>
          <w:color w:val="828282"/>
          <w:rtl/>
        </w:rPr>
        <w:t>לֹא־</w:t>
      </w:r>
      <w:r>
        <w:rPr>
          <w:color w:val="FF0000"/>
          <w:vertAlign w:val="superscript"/>
          <w:rtl/>
        </w:rPr>
        <w:t>118693</w:t>
      </w:r>
      <w:r>
        <w:rPr>
          <w:rFonts w:ascii="Times New Roman" w:hAnsi="Times New Roman"/>
          <w:color w:val="828282"/>
          <w:rtl/>
        </w:rPr>
        <w:t xml:space="preserve">אָ֥ץ </w:t>
      </w:r>
    </w:p>
    <w:p>
      <w:pPr>
        <w:pStyle w:val="Hebrew"/>
      </w:pPr>
      <w:r>
        <w:rPr>
          <w:color w:val="828282"/>
        </w:rPr>
        <w:t xml:space="preserve">וַיִּדֹּ֨ם הַשֶּׁ֜מֶשׁ וְיָרֵ֣חַ עָמָ֗ד עַד־יִקֹּ֥ם גֹּוי֙ אֹֽיְבָ֔יו הֲלֹא־הִ֥יא כְתוּבָ֖ה עַל־סֵ֣פֶר הַיָּשָׁ֑ר וַיַּעֲמֹ֤ד הַשֶּׁ֨מֶשׁ֙ בַּחֲצִ֣י הַשָּׁמַ֔יִם וְלֹא־אָ֥ץ לָבֹ֖וא כְּיֹ֥ום תָּמִֽים׃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48d97cfb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d1c7fe90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6f341ba9</w:t>
            </w:r>
          </w:p>
        </w:tc>
        <w:tc>
          <w:tcPr>
            <w:tcW w:type="auto" w:w="1728"/>
          </w:tcPr>
          <w:p>
            <w:r>
              <w:t>tense</w:t>
            </w:r>
          </w:p>
        </w:tc>
        <w:tc>
          <w:tcPr>
            <w:tcW w:type="auto" w:w="1728"/>
          </w:tcPr>
          <w:p>
            <w:r>
              <w:t>verb</w:t>
            </w:r>
          </w:p>
        </w:tc>
        <w:tc>
          <w:tcPr>
            <w:tcW w:type="auto" w:w="1728"/>
          </w:tcPr>
          <w:p>
            <w:r>
              <w:t xml:space="preserve">אָ֥ץ </w:t>
            </w:r>
          </w:p>
        </w:tc>
        <w:tc>
          <w:tcPr>
            <w:tcW w:type="auto" w:w="1728"/>
          </w:tcPr>
          <w:p>
            <w:r>
              <w:t>past</w:t>
            </w:r>
          </w:p>
        </w:tc>
      </w:tr>
    </w:tbl>
    <w:p>
      <w:r>
        <w:br/>
      </w:r>
    </w:p>
    <w:p>
      <w:pPr>
        <w:pStyle w:val="Reference"/>
      </w:pPr>
      <w:hyperlink r:id="rId1646">
        <w:r>
          <w:rPr/>
          <w:t>Joshua 10:18</w:t>
        </w:r>
      </w:hyperlink>
    </w:p>
    <w:p>
      <w:pPr>
        <w:pStyle w:val="Hebrew"/>
      </w:pPr>
      <w:r>
        <w:t xml:space="preserve">גֹּ֛לּוּ אֲבָנִ֥ים גְּדֹלֹ֖ות אֶל־פִּ֣י הַמְּעָרָ֑ה </w:t>
      </w:r>
    </w:p>
    <w:p>
      <w:pPr>
        <w:pStyle w:val="Hebrew"/>
      </w:pPr>
      <w:r>
        <w:rPr>
          <w:color w:val="FF0000"/>
          <w:vertAlign w:val="superscript"/>
          <w:rtl/>
        </w:rPr>
        <w:t>118767</w:t>
      </w:r>
      <w:r>
        <w:rPr>
          <w:rFonts w:ascii="Times New Roman" w:hAnsi="Times New Roman"/>
          <w:color w:val="828282"/>
          <w:rtl/>
        </w:rPr>
        <w:t xml:space="preserve">גֹּ֛לּוּ </w:t>
      </w:r>
      <w:r>
        <w:rPr>
          <w:color w:val="FF0000"/>
          <w:vertAlign w:val="superscript"/>
          <w:rtl/>
        </w:rPr>
        <w:t>118768</w:t>
      </w:r>
      <w:r>
        <w:rPr>
          <w:rFonts w:ascii="Times New Roman" w:hAnsi="Times New Roman"/>
          <w:color w:val="828282"/>
          <w:rtl/>
        </w:rPr>
        <w:t xml:space="preserve">אֲבָנִ֥ים </w:t>
      </w:r>
      <w:r>
        <w:rPr>
          <w:color w:val="FF0000"/>
          <w:vertAlign w:val="superscript"/>
          <w:rtl/>
        </w:rPr>
        <w:t>118769</w:t>
      </w:r>
      <w:r>
        <w:rPr>
          <w:rFonts w:ascii="Times New Roman" w:hAnsi="Times New Roman"/>
          <w:color w:val="828282"/>
          <w:rtl/>
        </w:rPr>
        <w:t xml:space="preserve">גְּדֹלֹ֖ות </w:t>
      </w:r>
      <w:r>
        <w:rPr>
          <w:color w:val="FF0000"/>
          <w:vertAlign w:val="superscript"/>
          <w:rtl/>
        </w:rPr>
        <w:t>118770</w:t>
      </w:r>
      <w:r>
        <w:rPr>
          <w:rFonts w:ascii="Times New Roman" w:hAnsi="Times New Roman"/>
          <w:color w:val="828282"/>
          <w:rtl/>
        </w:rPr>
        <w:t>אֶל־</w:t>
      </w:r>
      <w:r>
        <w:rPr>
          <w:color w:val="FF0000"/>
          <w:vertAlign w:val="superscript"/>
          <w:rtl/>
        </w:rPr>
        <w:t>118771</w:t>
      </w:r>
      <w:r>
        <w:rPr>
          <w:rFonts w:ascii="Times New Roman" w:hAnsi="Times New Roman"/>
          <w:color w:val="828282"/>
          <w:rtl/>
        </w:rPr>
        <w:t xml:space="preserve">פִּ֣י </w:t>
      </w:r>
      <w:r>
        <w:rPr>
          <w:color w:val="FF0000"/>
          <w:vertAlign w:val="superscript"/>
          <w:rtl/>
        </w:rPr>
        <w:t>118772</w:t>
      </w:r>
      <w:r>
        <w:rPr>
          <w:rFonts w:ascii="Times New Roman" w:hAnsi="Times New Roman"/>
          <w:color w:val="828282"/>
          <w:rtl/>
        </w:rPr>
        <w:t>הַ</w:t>
      </w:r>
      <w:r>
        <w:rPr>
          <w:color w:val="FF0000"/>
          <w:vertAlign w:val="superscript"/>
          <w:rtl/>
        </w:rPr>
        <w:t>118773</w:t>
      </w:r>
      <w:r>
        <w:rPr>
          <w:rFonts w:ascii="Times New Roman" w:hAnsi="Times New Roman"/>
          <w:color w:val="828282"/>
          <w:rtl/>
        </w:rPr>
        <w:t xml:space="preserve">מְּעָרָ֑ה </w:t>
      </w:r>
    </w:p>
    <w:p>
      <w:pPr>
        <w:pStyle w:val="Hebrew"/>
      </w:pPr>
      <w:r>
        <w:rPr>
          <w:color w:val="828282"/>
        </w:rPr>
        <w:t xml:space="preserve">וַיֹּ֣אמֶר יְהֹושֻׁ֔עַ גֹּ֛לּוּ אֲבָנִ֥ים גְּדֹלֹ֖ות אֶל־פִּ֣י הַמְּעָרָ֑ה וְהַפְקִ֧ידוּ עָלֶ֛יהָ אֲנָשִׁ֖ים לְשָׁמְרָֽם׃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1723d4c5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642e2e7a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831c7717</w:t>
            </w:r>
          </w:p>
        </w:tc>
        <w:tc>
          <w:tcPr>
            <w:tcW w:type="auto" w:w="1728"/>
          </w:tcPr>
          <w:p>
            <w:r>
              <w:t>tense</w:t>
            </w:r>
          </w:p>
        </w:tc>
        <w:tc>
          <w:tcPr>
            <w:tcW w:type="auto" w:w="1728"/>
          </w:tcPr>
          <w:p>
            <w:r>
              <w:t>verb</w:t>
            </w:r>
          </w:p>
        </w:tc>
        <w:tc>
          <w:tcPr>
            <w:tcW w:type="auto" w:w="1728"/>
          </w:tcPr>
          <w:p>
            <w:r>
              <w:t xml:space="preserve">גֹּ֛לּוּ </w:t>
            </w:r>
          </w:p>
        </w:tc>
        <w:tc>
          <w:tcPr>
            <w:tcW w:type="auto" w:w="1728"/>
          </w:tcPr>
          <w:p>
            <w:r>
              <w:t>impv</w:t>
            </w:r>
          </w:p>
        </w:tc>
      </w:tr>
    </w:tbl>
    <w:p>
      <w:r>
        <w:br/>
      </w:r>
    </w:p>
    <w:p>
      <w:pPr>
        <w:pStyle w:val="Reference"/>
      </w:pPr>
      <w:hyperlink r:id="rId1647">
        <w:r>
          <w:rPr/>
          <w:t>Joshua 10:19</w:t>
        </w:r>
      </w:hyperlink>
    </w:p>
    <w:p>
      <w:pPr>
        <w:pStyle w:val="Hebrew"/>
      </w:pPr>
      <w:r>
        <w:t xml:space="preserve">אַֽל־תִּתְּנ֗וּם </w:t>
      </w:r>
    </w:p>
    <w:p>
      <w:pPr>
        <w:pStyle w:val="Hebrew"/>
      </w:pPr>
      <w:r>
        <w:rPr>
          <w:color w:val="FF0000"/>
          <w:vertAlign w:val="superscript"/>
          <w:rtl/>
        </w:rPr>
        <w:t>118790</w:t>
      </w:r>
      <w:r>
        <w:rPr>
          <w:rFonts w:ascii="Times New Roman" w:hAnsi="Times New Roman"/>
          <w:color w:val="828282"/>
          <w:rtl/>
        </w:rPr>
        <w:t>אַֽל־</w:t>
      </w:r>
      <w:r>
        <w:rPr>
          <w:color w:val="FF0000"/>
          <w:vertAlign w:val="superscript"/>
          <w:rtl/>
        </w:rPr>
        <w:t>118791</w:t>
      </w:r>
      <w:r>
        <w:rPr>
          <w:rFonts w:ascii="Times New Roman" w:hAnsi="Times New Roman"/>
          <w:color w:val="828282"/>
          <w:rtl/>
        </w:rPr>
        <w:t xml:space="preserve">תִּתְּנ֗וּם </w:t>
      </w:r>
    </w:p>
    <w:p>
      <w:pPr>
        <w:pStyle w:val="Hebrew"/>
      </w:pPr>
      <w:r>
        <w:rPr>
          <w:color w:val="828282"/>
        </w:rPr>
        <w:t xml:space="preserve">וְאַתֶּם֙ אַֽל־תַּעֲמֹ֔דוּ רִדְפוּ֙ אַחֲרֵ֣י אֹֽיְבֵיכֶ֔ם וְזִנַּבְתֶּ֖ם אֹותָ֑ם אַֽל־תִּתְּנ֗וּם לָבֹוא֙ אֶל־עָ֣רֵיהֶ֔ם כִּ֧י נְתָנָ֛ם יְהוָ֥ה אֱלֹהֵיכֶ֖ם בְּיֶדְכֶֽם׃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8a9bbc93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a93abdfc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f6643a86</w:t>
            </w:r>
          </w:p>
        </w:tc>
        <w:tc>
          <w:tcPr>
            <w:tcW w:type="auto" w:w="1728"/>
          </w:tcPr>
          <w:p>
            <w:r>
              <w:t>tense</w:t>
            </w:r>
          </w:p>
        </w:tc>
        <w:tc>
          <w:tcPr>
            <w:tcW w:type="auto" w:w="1728"/>
          </w:tcPr>
          <w:p>
            <w:r>
              <w:t>verb</w:t>
            </w:r>
          </w:p>
        </w:tc>
        <w:tc>
          <w:tcPr>
            <w:tcW w:type="auto" w:w="1728"/>
          </w:tcPr>
          <w:p>
            <w:r>
              <w:t xml:space="preserve">תִּתְּנ֗וּם </w:t>
            </w:r>
          </w:p>
        </w:tc>
        <w:tc>
          <w:tcPr>
            <w:tcW w:type="auto" w:w="1728"/>
          </w:tcPr>
          <w:p>
            <w:r/>
          </w:p>
        </w:tc>
      </w:tr>
    </w:tbl>
    <w:p>
      <w:r>
        <w:br/>
      </w:r>
    </w:p>
    <w:p>
      <w:pPr>
        <w:pStyle w:val="Reference"/>
      </w:pPr>
      <w:hyperlink r:id="rId1648">
        <w:r>
          <w:rPr/>
          <w:t>Joshua 10:22</w:t>
        </w:r>
      </w:hyperlink>
    </w:p>
    <w:p>
      <w:pPr>
        <w:pStyle w:val="Hebrew"/>
      </w:pPr>
      <w:r>
        <w:t xml:space="preserve">וַיֹּ֣אמֶר יְהֹושֻׁ֔עַ </w:t>
      </w:r>
    </w:p>
    <w:p>
      <w:pPr>
        <w:pStyle w:val="Hebrew"/>
      </w:pPr>
      <w:r>
        <w:rPr>
          <w:color w:val="FF0000"/>
          <w:vertAlign w:val="superscript"/>
          <w:rtl/>
        </w:rPr>
        <w:t>118850</w:t>
      </w:r>
      <w:r>
        <w:rPr>
          <w:rFonts w:ascii="Times New Roman" w:hAnsi="Times New Roman"/>
          <w:color w:val="828282"/>
          <w:rtl/>
        </w:rPr>
        <w:t>וַ</w:t>
      </w:r>
      <w:r>
        <w:rPr>
          <w:color w:val="FF0000"/>
          <w:vertAlign w:val="superscript"/>
          <w:rtl/>
        </w:rPr>
        <w:t>118851</w:t>
      </w:r>
      <w:r>
        <w:rPr>
          <w:rFonts w:ascii="Times New Roman" w:hAnsi="Times New Roman"/>
          <w:color w:val="828282"/>
          <w:rtl/>
        </w:rPr>
        <w:t xml:space="preserve">יֹּ֣אמֶר </w:t>
      </w:r>
      <w:r>
        <w:rPr>
          <w:color w:val="FF0000"/>
          <w:vertAlign w:val="superscript"/>
          <w:rtl/>
        </w:rPr>
        <w:t>118852</w:t>
      </w:r>
      <w:r>
        <w:rPr>
          <w:rFonts w:ascii="Times New Roman" w:hAnsi="Times New Roman"/>
          <w:color w:val="828282"/>
          <w:rtl/>
        </w:rPr>
        <w:t xml:space="preserve">יְהֹושֻׁ֔עַ </w:t>
      </w:r>
    </w:p>
    <w:p>
      <w:pPr>
        <w:pStyle w:val="Hebrew"/>
      </w:pPr>
      <w:r>
        <w:rPr>
          <w:color w:val="828282"/>
        </w:rPr>
        <w:t xml:space="preserve">וַיֹּ֣אמֶר יְהֹושֻׁ֔עַ פִּתְח֖וּ אֶת־פִּ֣י הַמְּעָרָ֑ה וְהֹוצִ֣יאוּ אֵלַ֗י אֶת־חֲמֵ֛שֶׁת הַמְּלָכִ֥ים הָאֵ֖לֶּה מִן־הַמְּעָרָֽה׃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f38fbec9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29bf5976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5dc80c7e</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649">
        <w:r>
          <w:rPr/>
          <w:t>Joshua 10:24</w:t>
        </w:r>
      </w:hyperlink>
    </w:p>
    <w:p>
      <w:pPr>
        <w:pStyle w:val="Hebrew"/>
      </w:pPr>
      <w:r>
        <w:t xml:space="preserve">וַיִּקְרָ֨א יְהֹושֻׁ֜עַ אֶל־כָּל־אִ֣ישׁ יִשְׂרָאֵ֗ל </w:t>
      </w:r>
    </w:p>
    <w:p>
      <w:pPr>
        <w:pStyle w:val="Hebrew"/>
      </w:pPr>
      <w:r>
        <w:rPr>
          <w:color w:val="FF0000"/>
          <w:vertAlign w:val="superscript"/>
          <w:rtl/>
        </w:rPr>
        <w:t>118911</w:t>
      </w:r>
      <w:r>
        <w:rPr>
          <w:rFonts w:ascii="Times New Roman" w:hAnsi="Times New Roman"/>
          <w:color w:val="828282"/>
          <w:rtl/>
        </w:rPr>
        <w:t>וַ</w:t>
      </w:r>
      <w:r>
        <w:rPr>
          <w:color w:val="FF0000"/>
          <w:vertAlign w:val="superscript"/>
          <w:rtl/>
        </w:rPr>
        <w:t>118912</w:t>
      </w:r>
      <w:r>
        <w:rPr>
          <w:rFonts w:ascii="Times New Roman" w:hAnsi="Times New Roman"/>
          <w:color w:val="828282"/>
          <w:rtl/>
        </w:rPr>
        <w:t xml:space="preserve">יִּקְרָ֨א </w:t>
      </w:r>
      <w:r>
        <w:rPr>
          <w:color w:val="FF0000"/>
          <w:vertAlign w:val="superscript"/>
          <w:rtl/>
        </w:rPr>
        <w:t>118913</w:t>
      </w:r>
      <w:r>
        <w:rPr>
          <w:rFonts w:ascii="Times New Roman" w:hAnsi="Times New Roman"/>
          <w:color w:val="828282"/>
          <w:rtl/>
        </w:rPr>
        <w:t xml:space="preserve">יְהֹושֻׁ֜עַ </w:t>
      </w:r>
      <w:r>
        <w:rPr>
          <w:color w:val="FF0000"/>
          <w:vertAlign w:val="superscript"/>
          <w:rtl/>
        </w:rPr>
        <w:t>118914</w:t>
      </w:r>
      <w:r>
        <w:rPr>
          <w:rFonts w:ascii="Times New Roman" w:hAnsi="Times New Roman"/>
          <w:color w:val="828282"/>
          <w:rtl/>
        </w:rPr>
        <w:t>אֶל־</w:t>
      </w:r>
      <w:r>
        <w:rPr>
          <w:color w:val="FF0000"/>
          <w:vertAlign w:val="superscript"/>
          <w:rtl/>
        </w:rPr>
        <w:t>118915</w:t>
      </w:r>
      <w:r>
        <w:rPr>
          <w:rFonts w:ascii="Times New Roman" w:hAnsi="Times New Roman"/>
          <w:color w:val="828282"/>
          <w:rtl/>
        </w:rPr>
        <w:t>כָּל־</w:t>
      </w:r>
      <w:r>
        <w:rPr>
          <w:color w:val="FF0000"/>
          <w:vertAlign w:val="superscript"/>
          <w:rtl/>
        </w:rPr>
        <w:t>118916</w:t>
      </w:r>
      <w:r>
        <w:rPr>
          <w:rFonts w:ascii="Times New Roman" w:hAnsi="Times New Roman"/>
          <w:color w:val="828282"/>
          <w:rtl/>
        </w:rPr>
        <w:t xml:space="preserve">אִ֣ישׁ </w:t>
      </w:r>
      <w:r>
        <w:rPr>
          <w:color w:val="FF0000"/>
          <w:vertAlign w:val="superscript"/>
          <w:rtl/>
        </w:rPr>
        <w:t>118917</w:t>
      </w:r>
      <w:r>
        <w:rPr>
          <w:rFonts w:ascii="Times New Roman" w:hAnsi="Times New Roman"/>
          <w:color w:val="828282"/>
          <w:rtl/>
        </w:rPr>
        <w:t xml:space="preserve">יִשְׂרָאֵ֗ל </w:t>
      </w:r>
    </w:p>
    <w:p>
      <w:pPr>
        <w:pStyle w:val="Hebrew"/>
      </w:pPr>
      <w:r>
        <w:rPr>
          <w:color w:val="828282"/>
        </w:rPr>
        <w:t xml:space="preserve">וַ֠יְהִי כְּֽהֹוצִיאָ֞ם אֶת־הַמְּלָכִ֣ים הָאֵלֶּה֮ אֶל־יְהֹושֻׁעַ֒ וַיִּקְרָ֨א יְהֹושֻׁ֜עַ אֶל־כָּל־אִ֣ישׁ יִשְׂרָאֵ֗ל וַ֠יֹּאמֶר אֶל־קְצִינֵ֞י אַנְשֵׁ֤י הַמִּלְחָמָה֙ הֶהָלְכ֣וּא אִתֹּ֔ו קִרְב֗וּ שִׂ֚ימוּ אֶת־רַגְלֵיכֶ֔ם עַֽל־צַוְּארֵ֖י הַמְּלָכִ֣ים הָאֵ֑לֶּה וַֽיִּקְרְב֔וּ וַיָּשִׂ֥ימוּ אֶת־רַגְלֵיהֶ֖ם עַל־צַוְּארֵיהֶֽם׃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fb65fce4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dcba3536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e11e8c9e</w:t>
            </w:r>
          </w:p>
        </w:tc>
        <w:tc>
          <w:tcPr>
            <w:tcW w:type="auto" w:w="1728"/>
          </w:tcPr>
          <w:p>
            <w:r>
              <w:t>tense</w:t>
            </w:r>
          </w:p>
        </w:tc>
        <w:tc>
          <w:tcPr>
            <w:tcW w:type="auto" w:w="1728"/>
          </w:tcPr>
          <w:p>
            <w:r>
              <w:t>verb</w:t>
            </w:r>
          </w:p>
        </w:tc>
        <w:tc>
          <w:tcPr>
            <w:tcW w:type="auto" w:w="1728"/>
          </w:tcPr>
          <w:p>
            <w:r>
              <w:t xml:space="preserve">יִּקְרָ֨א </w:t>
            </w:r>
          </w:p>
        </w:tc>
        <w:tc>
          <w:tcPr>
            <w:tcW w:type="auto" w:w="1728"/>
          </w:tcPr>
          <w:p>
            <w:r>
              <w:t>past</w:t>
            </w:r>
          </w:p>
        </w:tc>
      </w:tr>
    </w:tbl>
    <w:p>
      <w:r>
        <w:br/>
      </w:r>
    </w:p>
    <w:p>
      <w:pPr>
        <w:pStyle w:val="Reference"/>
      </w:pPr>
      <w:hyperlink r:id="rId1650">
        <w:r>
          <w:rPr/>
          <w:t>Joshua 10:25</w:t>
        </w:r>
      </w:hyperlink>
    </w:p>
    <w:p>
      <w:pPr>
        <w:pStyle w:val="Hebrew"/>
      </w:pPr>
      <w:r>
        <w:t xml:space="preserve">אַל־תִּֽירְא֖וּ </w:t>
      </w:r>
    </w:p>
    <w:p>
      <w:pPr>
        <w:pStyle w:val="Hebrew"/>
      </w:pPr>
      <w:r>
        <w:rPr>
          <w:color w:val="FF0000"/>
          <w:vertAlign w:val="superscript"/>
          <w:rtl/>
        </w:rPr>
        <w:t>118950</w:t>
      </w:r>
      <w:r>
        <w:rPr>
          <w:rFonts w:ascii="Times New Roman" w:hAnsi="Times New Roman"/>
          <w:color w:val="828282"/>
          <w:rtl/>
        </w:rPr>
        <w:t>אַל־</w:t>
      </w:r>
      <w:r>
        <w:rPr>
          <w:color w:val="FF0000"/>
          <w:vertAlign w:val="superscript"/>
          <w:rtl/>
        </w:rPr>
        <w:t>118951</w:t>
      </w:r>
      <w:r>
        <w:rPr>
          <w:rFonts w:ascii="Times New Roman" w:hAnsi="Times New Roman"/>
          <w:color w:val="828282"/>
          <w:rtl/>
        </w:rPr>
        <w:t xml:space="preserve">תִּֽירְא֖וּ </w:t>
      </w:r>
    </w:p>
    <w:p>
      <w:pPr>
        <w:pStyle w:val="Hebrew"/>
      </w:pPr>
      <w:r>
        <w:rPr>
          <w:color w:val="828282"/>
        </w:rPr>
        <w:t xml:space="preserve">וַיֹּ֤אמֶר אֲלֵיהֶם֙ יְהֹושֻׁ֔עַ אַל־תִּֽירְא֖וּ וְאַל־תֵּחָ֑תּוּ חִזְק֣וּ וְאִמְצ֔וּ כִּ֣י כָ֗כָה יַעֲשֶׂ֤ה יְהוָה֙ לְכָל־אֹ֣יְבֵיכֶ֔ם אֲשֶׁ֥ר אַתֶּ֖ם נִלְחָמִ֥ים אֹותָֽם׃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94023023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4cd4041a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015c82ed</w:t>
            </w:r>
          </w:p>
        </w:tc>
        <w:tc>
          <w:tcPr>
            <w:tcW w:type="auto" w:w="1728"/>
          </w:tcPr>
          <w:p>
            <w:r>
              <w:t>tense</w:t>
            </w:r>
          </w:p>
        </w:tc>
        <w:tc>
          <w:tcPr>
            <w:tcW w:type="auto" w:w="1728"/>
          </w:tcPr>
          <w:p>
            <w:r>
              <w:t>verb</w:t>
            </w:r>
          </w:p>
        </w:tc>
        <w:tc>
          <w:tcPr>
            <w:tcW w:type="auto" w:w="1728"/>
          </w:tcPr>
          <w:p>
            <w:r>
              <w:t xml:space="preserve">תִּֽירְא֖וּ </w:t>
            </w:r>
          </w:p>
        </w:tc>
        <w:tc>
          <w:tcPr>
            <w:tcW w:type="auto" w:w="1728"/>
          </w:tcPr>
          <w:p>
            <w:r/>
          </w:p>
        </w:tc>
      </w:tr>
    </w:tbl>
    <w:p>
      <w:r>
        <w:br/>
      </w:r>
    </w:p>
    <w:p>
      <w:pPr>
        <w:pStyle w:val="Reference"/>
      </w:pPr>
      <w:hyperlink r:id="rId1651">
        <w:r>
          <w:rPr/>
          <w:t>Joshua 10:28</w:t>
        </w:r>
      </w:hyperlink>
    </w:p>
    <w:p>
      <w:pPr>
        <w:pStyle w:val="Hebrew"/>
      </w:pPr>
      <w:r>
        <w:t xml:space="preserve">לֹ֥א הִשְׁאִ֖יר שָׂרִ֑יד </w:t>
      </w:r>
    </w:p>
    <w:p>
      <w:pPr>
        <w:pStyle w:val="Hebrew"/>
      </w:pPr>
      <w:r>
        <w:rPr>
          <w:color w:val="FF0000"/>
          <w:vertAlign w:val="superscript"/>
          <w:rtl/>
        </w:rPr>
        <w:t>119054</w:t>
      </w:r>
      <w:r>
        <w:rPr>
          <w:rFonts w:ascii="Times New Roman" w:hAnsi="Times New Roman"/>
          <w:color w:val="828282"/>
          <w:rtl/>
        </w:rPr>
        <w:t xml:space="preserve">לֹ֥א </w:t>
      </w:r>
      <w:r>
        <w:rPr>
          <w:color w:val="FF0000"/>
          <w:vertAlign w:val="superscript"/>
          <w:rtl/>
        </w:rPr>
        <w:t>119055</w:t>
      </w:r>
      <w:r>
        <w:rPr>
          <w:rFonts w:ascii="Times New Roman" w:hAnsi="Times New Roman"/>
          <w:color w:val="828282"/>
          <w:rtl/>
        </w:rPr>
        <w:t xml:space="preserve">הִשְׁאִ֖יר </w:t>
      </w:r>
      <w:r>
        <w:rPr>
          <w:color w:val="FF0000"/>
          <w:vertAlign w:val="superscript"/>
          <w:rtl/>
        </w:rPr>
        <w:t>119056</w:t>
      </w:r>
      <w:r>
        <w:rPr>
          <w:rFonts w:ascii="Times New Roman" w:hAnsi="Times New Roman"/>
          <w:color w:val="828282"/>
          <w:rtl/>
        </w:rPr>
        <w:t xml:space="preserve">שָׂרִ֑יד </w:t>
      </w:r>
    </w:p>
    <w:p>
      <w:pPr>
        <w:pStyle w:val="Hebrew"/>
      </w:pPr>
      <w:r>
        <w:rPr>
          <w:color w:val="828282"/>
        </w:rPr>
        <w:t xml:space="preserve">וְאֶת־מַקֵּדָה֩ לָכַ֨ד יְהֹושֻׁ֜עַ בַּיֹּ֣ום הַה֗וּא וַיַּכֶּ֣הָ לְפִי־חֶרֶב֮ וְאֶת־מַלְכָּהּ֒ הֶחֱרִ֣ם אֹותָ֗ם וְאֶת־כָּל־הַנֶּ֨פֶשׁ֙ אֲשֶׁר־בָּ֔הּ לֹ֥א הִשְׁאִ֖יר שָׂרִ֑יד וַיַּ֨עַשׂ֙ לְמֶ֣לֶךְ מַקֵּדָ֔ה כַּאֲשֶׁ֥ר עָשָׂ֖ה לְמֶ֥לֶךְ יְרִיחֹֽו׃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e580efe1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c89db721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a6671fbe</w:t>
            </w:r>
          </w:p>
        </w:tc>
        <w:tc>
          <w:tcPr>
            <w:tcW w:type="auto" w:w="1728"/>
          </w:tcPr>
          <w:p>
            <w:r>
              <w:t>tense</w:t>
            </w:r>
          </w:p>
        </w:tc>
        <w:tc>
          <w:tcPr>
            <w:tcW w:type="auto" w:w="1728"/>
          </w:tcPr>
          <w:p>
            <w:r>
              <w:t>verb</w:t>
            </w:r>
          </w:p>
        </w:tc>
        <w:tc>
          <w:tcPr>
            <w:tcW w:type="auto" w:w="1728"/>
          </w:tcPr>
          <w:p>
            <w:r>
              <w:t xml:space="preserve">הִשְׁאִ֖יר </w:t>
            </w:r>
          </w:p>
        </w:tc>
        <w:tc>
          <w:tcPr>
            <w:tcW w:type="auto" w:w="1728"/>
          </w:tcPr>
          <w:p>
            <w:r>
              <w:t>past</w:t>
            </w:r>
          </w:p>
        </w:tc>
      </w:tr>
    </w:tbl>
    <w:p>
      <w:r>
        <w:br/>
      </w:r>
    </w:p>
    <w:p>
      <w:pPr>
        <w:pStyle w:val="Reference"/>
      </w:pPr>
      <w:hyperlink r:id="rId1652">
        <w:r>
          <w:rPr/>
          <w:t>Joshua 10:30</w:t>
        </w:r>
      </w:hyperlink>
    </w:p>
    <w:p>
      <w:pPr>
        <w:pStyle w:val="Hebrew"/>
      </w:pPr>
      <w:r>
        <w:t xml:space="preserve">וַיַּ֣עַשׂ לְמַלְכָּ֔הּ </w:t>
      </w:r>
    </w:p>
    <w:p>
      <w:pPr>
        <w:pStyle w:val="Hebrew"/>
      </w:pPr>
      <w:r>
        <w:rPr>
          <w:color w:val="FF0000"/>
          <w:vertAlign w:val="superscript"/>
          <w:rtl/>
        </w:rPr>
        <w:t>119109</w:t>
      </w:r>
      <w:r>
        <w:rPr>
          <w:rFonts w:ascii="Times New Roman" w:hAnsi="Times New Roman"/>
          <w:color w:val="828282"/>
          <w:rtl/>
        </w:rPr>
        <w:t>וַ</w:t>
      </w:r>
      <w:r>
        <w:rPr>
          <w:color w:val="FF0000"/>
          <w:vertAlign w:val="superscript"/>
          <w:rtl/>
        </w:rPr>
        <w:t>119110</w:t>
      </w:r>
      <w:r>
        <w:rPr>
          <w:rFonts w:ascii="Times New Roman" w:hAnsi="Times New Roman"/>
          <w:color w:val="828282"/>
          <w:rtl/>
        </w:rPr>
        <w:t xml:space="preserve">יַּ֣עַשׂ </w:t>
      </w:r>
      <w:r>
        <w:rPr>
          <w:color w:val="FF0000"/>
          <w:vertAlign w:val="superscript"/>
          <w:rtl/>
        </w:rPr>
        <w:t>119111</w:t>
      </w:r>
      <w:r>
        <w:rPr>
          <w:rFonts w:ascii="Times New Roman" w:hAnsi="Times New Roman"/>
          <w:color w:val="828282"/>
          <w:rtl/>
        </w:rPr>
        <w:t>לְ</w:t>
      </w:r>
      <w:r>
        <w:rPr>
          <w:color w:val="FF0000"/>
          <w:vertAlign w:val="superscript"/>
          <w:rtl/>
        </w:rPr>
        <w:t>119112</w:t>
      </w:r>
      <w:r>
        <w:rPr>
          <w:rFonts w:ascii="Times New Roman" w:hAnsi="Times New Roman"/>
          <w:color w:val="828282"/>
          <w:rtl/>
        </w:rPr>
        <w:t xml:space="preserve">מַלְכָּ֔הּ </w:t>
      </w:r>
    </w:p>
    <w:p>
      <w:pPr>
        <w:pStyle w:val="Hebrew"/>
      </w:pPr>
      <w:r>
        <w:rPr>
          <w:color w:val="828282"/>
        </w:rPr>
        <w:t xml:space="preserve">וַיִּתֵּן֩ יְהוָ֨ה גַּם־אֹותָ֜הּ בְּיַ֣ד יִשְׂרָאֵל֮ וְאֶת־מַלְכָּהּ֒ וַיַּכֶּ֣הָ לְפִי־חֶ֗רֶב וְאֶת־כָּל־הַנֶּ֨פֶשׁ֙ אֲשֶׁר־בָּ֔הּ לֹֽא־הִשְׁאִ֥יר בָּ֖הּ שָׂרִ֑יד וַיַּ֣עַשׂ לְמַלְכָּ֔הּ כַּאֲשֶׁ֥ר עָשָׂ֖ה לְמֶ֥לֶךְ יְרִיחֹֽו׃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5fcbbb73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81e42d52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6810566f</w:t>
            </w:r>
          </w:p>
        </w:tc>
        <w:tc>
          <w:tcPr>
            <w:tcW w:type="auto" w:w="1728"/>
          </w:tcPr>
          <w:p>
            <w:r>
              <w:t>tense</w:t>
            </w:r>
          </w:p>
        </w:tc>
        <w:tc>
          <w:tcPr>
            <w:tcW w:type="auto" w:w="1728"/>
          </w:tcPr>
          <w:p>
            <w:r>
              <w:t>verb</w:t>
            </w:r>
          </w:p>
        </w:tc>
        <w:tc>
          <w:tcPr>
            <w:tcW w:type="auto" w:w="1728"/>
          </w:tcPr>
          <w:p>
            <w:r>
              <w:t xml:space="preserve">יַּ֣עַשׂ </w:t>
            </w:r>
          </w:p>
        </w:tc>
        <w:tc>
          <w:tcPr>
            <w:tcW w:type="auto" w:w="1728"/>
          </w:tcPr>
          <w:p>
            <w:r>
              <w:t>past</w:t>
            </w:r>
          </w:p>
        </w:tc>
      </w:tr>
    </w:tbl>
    <w:p>
      <w:r>
        <w:br/>
      </w:r>
    </w:p>
    <w:p>
      <w:pPr>
        <w:pStyle w:val="Reference"/>
      </w:pPr>
      <w:hyperlink r:id="rId1653">
        <w:r>
          <w:rPr/>
          <w:t>Joshua 10:31</w:t>
        </w:r>
      </w:hyperlink>
    </w:p>
    <w:p>
      <w:pPr>
        <w:pStyle w:val="Hebrew"/>
      </w:pPr>
      <w:r>
        <w:t xml:space="preserve">וַיִּלָּ֖חֶם בָּֽהּ׃ </w:t>
      </w:r>
    </w:p>
    <w:p>
      <w:pPr>
        <w:pStyle w:val="Hebrew"/>
      </w:pPr>
      <w:r>
        <w:rPr>
          <w:color w:val="FF0000"/>
          <w:vertAlign w:val="superscript"/>
          <w:rtl/>
        </w:rPr>
        <w:t>119132</w:t>
      </w:r>
      <w:r>
        <w:rPr>
          <w:rFonts w:ascii="Times New Roman" w:hAnsi="Times New Roman"/>
          <w:color w:val="828282"/>
          <w:rtl/>
        </w:rPr>
        <w:t>וַ</w:t>
      </w:r>
      <w:r>
        <w:rPr>
          <w:color w:val="FF0000"/>
          <w:vertAlign w:val="superscript"/>
          <w:rtl/>
        </w:rPr>
        <w:t>119133</w:t>
      </w:r>
      <w:r>
        <w:rPr>
          <w:rFonts w:ascii="Times New Roman" w:hAnsi="Times New Roman"/>
          <w:color w:val="828282"/>
          <w:rtl/>
        </w:rPr>
        <w:t xml:space="preserve">יִּלָּ֖חֶם </w:t>
      </w:r>
      <w:r>
        <w:rPr>
          <w:color w:val="FF0000"/>
          <w:vertAlign w:val="superscript"/>
          <w:rtl/>
        </w:rPr>
        <w:t>119134</w:t>
      </w:r>
      <w:r>
        <w:rPr>
          <w:rFonts w:ascii="Times New Roman" w:hAnsi="Times New Roman"/>
          <w:color w:val="828282"/>
          <w:rtl/>
        </w:rPr>
        <w:t xml:space="preserve">בָּֽהּ׃ </w:t>
      </w:r>
    </w:p>
    <w:p>
      <w:pPr>
        <w:pStyle w:val="Hebrew"/>
      </w:pPr>
      <w:r>
        <w:rPr>
          <w:color w:val="828282"/>
        </w:rPr>
        <w:t xml:space="preserve">וַיַּעֲבֹ֣ר יְ֠הֹושֻׁעַ וְכָל־יִשְׂרָאֵ֥ל עִמֹּ֛ו מִלִּבְנָ֖ה לָכִ֑ישָׁה וַיִּ֣חַן עָלֶ֔יהָ וַיִּלָּ֖חֶם 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d3fcd9d6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0ceb7668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46c80b36</w:t>
            </w:r>
          </w:p>
        </w:tc>
        <w:tc>
          <w:tcPr>
            <w:tcW w:type="auto" w:w="1728"/>
          </w:tcPr>
          <w:p>
            <w:r>
              <w:t>tense</w:t>
            </w:r>
          </w:p>
        </w:tc>
        <w:tc>
          <w:tcPr>
            <w:tcW w:type="auto" w:w="1728"/>
          </w:tcPr>
          <w:p>
            <w:r>
              <w:t>verb</w:t>
            </w:r>
          </w:p>
        </w:tc>
        <w:tc>
          <w:tcPr>
            <w:tcW w:type="auto" w:w="1728"/>
          </w:tcPr>
          <w:p>
            <w:r>
              <w:t xml:space="preserve">יִּלָּ֖חֶם </w:t>
            </w:r>
          </w:p>
        </w:tc>
        <w:tc>
          <w:tcPr>
            <w:tcW w:type="auto" w:w="1728"/>
          </w:tcPr>
          <w:p>
            <w:r>
              <w:t>past</w:t>
            </w:r>
          </w:p>
        </w:tc>
      </w:tr>
    </w:tbl>
    <w:p>
      <w:r>
        <w:br/>
      </w:r>
    </w:p>
    <w:p>
      <w:pPr>
        <w:pStyle w:val="Reference"/>
      </w:pPr>
      <w:hyperlink r:id="rId1654">
        <w:r>
          <w:rPr/>
          <w:t>Joshua 10:37</w:t>
        </w:r>
      </w:hyperlink>
    </w:p>
    <w:p>
      <w:pPr>
        <w:pStyle w:val="Hebrew"/>
      </w:pPr>
      <w:r>
        <w:t xml:space="preserve">וַיִּלְכְּד֣וּהָ </w:t>
      </w:r>
    </w:p>
    <w:p>
      <w:pPr>
        <w:pStyle w:val="Hebrew"/>
      </w:pPr>
      <w:r>
        <w:rPr>
          <w:color w:val="FF0000"/>
          <w:vertAlign w:val="superscript"/>
          <w:rtl/>
        </w:rPr>
        <w:t>119248</w:t>
      </w:r>
      <w:r>
        <w:rPr>
          <w:rFonts w:ascii="Times New Roman" w:hAnsi="Times New Roman"/>
          <w:color w:val="828282"/>
          <w:rtl/>
        </w:rPr>
        <w:t>וַ</w:t>
      </w:r>
      <w:r>
        <w:rPr>
          <w:color w:val="FF0000"/>
          <w:vertAlign w:val="superscript"/>
          <w:rtl/>
        </w:rPr>
        <w:t>119249</w:t>
      </w:r>
      <w:r>
        <w:rPr>
          <w:rFonts w:ascii="Times New Roman" w:hAnsi="Times New Roman"/>
          <w:color w:val="828282"/>
          <w:rtl/>
        </w:rPr>
        <w:t xml:space="preserve">יִּלְכְּד֣וּהָ </w:t>
      </w:r>
    </w:p>
    <w:p>
      <w:pPr>
        <w:pStyle w:val="Hebrew"/>
      </w:pPr>
      <w:r>
        <w:rPr>
          <w:color w:val="828282"/>
        </w:rPr>
        <w:t xml:space="preserve">וַיִּלְכְּד֣וּהָ וַיַּכּֽוּהָ־לְפִי־חֶ֠רֶב וְאֶת־מַלְכָּ֨הּ וְאֶת־כָּל־עָרֶ֜יהָ וְאֶת־כָּל־הַנֶּ֤פֶשׁ אֲשֶׁר־בָּהּ֙ לֹֽא־הִשְׁאִ֣יר שָׂרִ֔יד כְּכֹ֥ל אֲשֶׁר־עָשָׂ֖ה לְעֶגְלֹ֑ון וַיַּחֲרֵ֣ם אֹותָ֔הּ וְאֶת־כָּל־הַנֶּ֖פֶשׁ אֲשֶׁר־בָּֽהּ׃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d14da3af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4450b857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a48e1807</w:t>
            </w:r>
          </w:p>
        </w:tc>
        <w:tc>
          <w:tcPr>
            <w:tcW w:type="auto" w:w="1728"/>
          </w:tcPr>
          <w:p>
            <w:r>
              <w:t>tense</w:t>
            </w:r>
          </w:p>
        </w:tc>
        <w:tc>
          <w:tcPr>
            <w:tcW w:type="auto" w:w="1728"/>
          </w:tcPr>
          <w:p>
            <w:r>
              <w:t>verb</w:t>
            </w:r>
          </w:p>
        </w:tc>
        <w:tc>
          <w:tcPr>
            <w:tcW w:type="auto" w:w="1728"/>
          </w:tcPr>
          <w:p>
            <w:r>
              <w:t xml:space="preserve">יִּלְכְּד֣וּהָ </w:t>
            </w:r>
          </w:p>
        </w:tc>
        <w:tc>
          <w:tcPr>
            <w:tcW w:type="auto" w:w="1728"/>
          </w:tcPr>
          <w:p>
            <w:r>
              <w:t>past</w:t>
            </w:r>
          </w:p>
        </w:tc>
      </w:tr>
    </w:tbl>
    <w:p>
      <w:r>
        <w:br/>
      </w:r>
    </w:p>
    <w:p>
      <w:pPr>
        <w:pStyle w:val="Reference"/>
      </w:pPr>
      <w:hyperlink r:id="rId1654">
        <w:r>
          <w:rPr/>
          <w:t>Joshua 10:37</w:t>
        </w:r>
      </w:hyperlink>
    </w:p>
    <w:p>
      <w:pPr>
        <w:pStyle w:val="Hebrew"/>
      </w:pPr>
      <w:r>
        <w:t xml:space="preserve">לֹֽא־הִשְׁאִ֣יר שָׂרִ֔יד כְּכֹ֥ל </w:t>
      </w:r>
    </w:p>
    <w:p>
      <w:pPr>
        <w:pStyle w:val="Hebrew"/>
      </w:pPr>
      <w:r>
        <w:rPr>
          <w:color w:val="FF0000"/>
          <w:vertAlign w:val="superscript"/>
          <w:rtl/>
        </w:rPr>
        <w:t>119269</w:t>
      </w:r>
      <w:r>
        <w:rPr>
          <w:rFonts w:ascii="Times New Roman" w:hAnsi="Times New Roman"/>
          <w:color w:val="828282"/>
          <w:rtl/>
        </w:rPr>
        <w:t>לֹֽא־</w:t>
      </w:r>
      <w:r>
        <w:rPr>
          <w:color w:val="FF0000"/>
          <w:vertAlign w:val="superscript"/>
          <w:rtl/>
        </w:rPr>
        <w:t>119270</w:t>
      </w:r>
      <w:r>
        <w:rPr>
          <w:rFonts w:ascii="Times New Roman" w:hAnsi="Times New Roman"/>
          <w:color w:val="828282"/>
          <w:rtl/>
        </w:rPr>
        <w:t xml:space="preserve">הִשְׁאִ֣יר </w:t>
      </w:r>
      <w:r>
        <w:rPr>
          <w:color w:val="FF0000"/>
          <w:vertAlign w:val="superscript"/>
          <w:rtl/>
        </w:rPr>
        <w:t>119271</w:t>
      </w:r>
      <w:r>
        <w:rPr>
          <w:rFonts w:ascii="Times New Roman" w:hAnsi="Times New Roman"/>
          <w:color w:val="828282"/>
          <w:rtl/>
        </w:rPr>
        <w:t xml:space="preserve">שָׂרִ֔יד </w:t>
      </w:r>
      <w:r>
        <w:rPr>
          <w:color w:val="FF0000"/>
          <w:vertAlign w:val="superscript"/>
          <w:rtl/>
        </w:rPr>
        <w:t>119272</w:t>
      </w:r>
      <w:r>
        <w:rPr>
          <w:rFonts w:ascii="Times New Roman" w:hAnsi="Times New Roman"/>
          <w:color w:val="828282"/>
          <w:rtl/>
        </w:rPr>
        <w:t>כְּ</w:t>
      </w:r>
      <w:r>
        <w:rPr>
          <w:color w:val="FF0000"/>
          <w:vertAlign w:val="superscript"/>
          <w:rtl/>
        </w:rPr>
        <w:t>119273</w:t>
      </w:r>
      <w:r>
        <w:rPr>
          <w:rFonts w:ascii="Times New Roman" w:hAnsi="Times New Roman"/>
          <w:color w:val="828282"/>
          <w:rtl/>
        </w:rPr>
        <w:t xml:space="preserve">כֹ֥ל </w:t>
      </w:r>
    </w:p>
    <w:p>
      <w:pPr>
        <w:pStyle w:val="Hebrew"/>
      </w:pPr>
      <w:r>
        <w:rPr>
          <w:color w:val="828282"/>
        </w:rPr>
        <w:t xml:space="preserve">וַיִּלְכְּד֣וּהָ וַיַּכּֽוּהָ־לְפִי־חֶ֠רֶב וְאֶת־מַלְכָּ֨הּ וְאֶת־כָּל־עָרֶ֜יהָ וְאֶת־כָּל־הַנֶּ֤פֶשׁ אֲשֶׁר־בָּהּ֙ לֹֽא־הִשְׁאִ֣יר שָׂרִ֔יד כְּכֹ֥ל אֲשֶׁר־עָשָׂ֖ה לְעֶגְלֹ֑ון וַיַּחֲרֵ֣ם אֹותָ֔הּ וְאֶת־כָּל־הַנֶּ֖פֶשׁ אֲשֶׁר־בָּֽהּ׃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81e7a85b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752929d3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2a7c7b18</w:t>
            </w:r>
          </w:p>
        </w:tc>
        <w:tc>
          <w:tcPr>
            <w:tcW w:type="auto" w:w="1728"/>
          </w:tcPr>
          <w:p>
            <w:r>
              <w:t>tense</w:t>
            </w:r>
          </w:p>
        </w:tc>
        <w:tc>
          <w:tcPr>
            <w:tcW w:type="auto" w:w="1728"/>
          </w:tcPr>
          <w:p>
            <w:r>
              <w:t>verb</w:t>
            </w:r>
          </w:p>
        </w:tc>
        <w:tc>
          <w:tcPr>
            <w:tcW w:type="auto" w:w="1728"/>
          </w:tcPr>
          <w:p>
            <w:r>
              <w:t xml:space="preserve">הִשְׁאִ֣יר </w:t>
            </w:r>
          </w:p>
        </w:tc>
        <w:tc>
          <w:tcPr>
            <w:tcW w:type="auto" w:w="1728"/>
          </w:tcPr>
          <w:p>
            <w:r>
              <w:t>past</w:t>
            </w:r>
          </w:p>
        </w:tc>
      </w:tr>
    </w:tbl>
    <w:p>
      <w:r>
        <w:br/>
      </w:r>
    </w:p>
    <w:p>
      <w:pPr>
        <w:pStyle w:val="Reference"/>
      </w:pPr>
      <w:hyperlink r:id="rId1655">
        <w:r>
          <w:rPr/>
          <w:t>Joshua 10:39</w:t>
        </w:r>
      </w:hyperlink>
    </w:p>
    <w:p>
      <w:pPr>
        <w:pStyle w:val="Hebrew"/>
      </w:pPr>
      <w:r>
        <w:t xml:space="preserve">וַֽיִּלְכְּדָ֞הּ </w:t>
      </w:r>
    </w:p>
    <w:p>
      <w:pPr>
        <w:pStyle w:val="Hebrew"/>
      </w:pPr>
      <w:r>
        <w:rPr>
          <w:color w:val="FF0000"/>
          <w:vertAlign w:val="superscript"/>
          <w:rtl/>
        </w:rPr>
        <w:t>119299</w:t>
      </w:r>
      <w:r>
        <w:rPr>
          <w:rFonts w:ascii="Times New Roman" w:hAnsi="Times New Roman"/>
          <w:color w:val="828282"/>
          <w:rtl/>
        </w:rPr>
        <w:t>וַֽ</w:t>
      </w:r>
      <w:r>
        <w:rPr>
          <w:color w:val="FF0000"/>
          <w:vertAlign w:val="superscript"/>
          <w:rtl/>
        </w:rPr>
        <w:t>119300</w:t>
      </w:r>
      <w:r>
        <w:rPr>
          <w:rFonts w:ascii="Times New Roman" w:hAnsi="Times New Roman"/>
          <w:color w:val="828282"/>
          <w:rtl/>
        </w:rPr>
        <w:t xml:space="preserve">יִּלְכְּדָ֞הּ </w:t>
      </w:r>
    </w:p>
    <w:p>
      <w:pPr>
        <w:pStyle w:val="Hebrew"/>
      </w:pPr>
      <w:r>
        <w:rPr>
          <w:color w:val="828282"/>
        </w:rPr>
        <w:t xml:space="preserve">וַֽיִּלְכְּדָ֞הּ וְאֶת־מַלְכָּ֤הּ וְאֶת־כָּל־עָרֶ֨יהָ֙ וַיַּכּ֣וּם לְפִי־חֶ֔רֶב וַֽיַּחֲרִ֨ימוּ֙ אֶת־כָּל־נֶ֣פֶשׁ אֲשֶׁר־בָּ֔הּ לֹ֥א הִשְׁאִ֖יר שָׂרִ֑יד כַּאֲשֶׁ֨ר עָשָׂ֜ה לְחֶבְרֹ֗ון כֵּן־עָשָׂ֤ה לִדְבִ֨רָה֙ וּלְמַלְכָּ֔הּ וְכַאֲשֶׁ֥ר עָשָׂ֛ה לְלִבְנָ֖ה וּלְמַלְכָּֽהּ׃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fccb619d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36392c5a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f3ac829a</w:t>
            </w:r>
          </w:p>
        </w:tc>
        <w:tc>
          <w:tcPr>
            <w:tcW w:type="auto" w:w="1728"/>
          </w:tcPr>
          <w:p>
            <w:r>
              <w:t>tense</w:t>
            </w:r>
          </w:p>
        </w:tc>
        <w:tc>
          <w:tcPr>
            <w:tcW w:type="auto" w:w="1728"/>
          </w:tcPr>
          <w:p>
            <w:r>
              <w:t>verb</w:t>
            </w:r>
          </w:p>
        </w:tc>
        <w:tc>
          <w:tcPr>
            <w:tcW w:type="auto" w:w="1728"/>
          </w:tcPr>
          <w:p>
            <w:r>
              <w:t xml:space="preserve">יִּלְכְּדָ֞הּ </w:t>
            </w:r>
          </w:p>
        </w:tc>
        <w:tc>
          <w:tcPr>
            <w:tcW w:type="auto" w:w="1728"/>
          </w:tcPr>
          <w:p>
            <w:r>
              <w:t>past</w:t>
            </w:r>
          </w:p>
        </w:tc>
      </w:tr>
    </w:tbl>
    <w:p>
      <w:r>
        <w:br/>
      </w:r>
    </w:p>
    <w:p>
      <w:pPr>
        <w:pStyle w:val="Reference"/>
      </w:pPr>
      <w:hyperlink r:id="rId1656">
        <w:r>
          <w:rPr/>
          <w:t>Joshua 11:1</w:t>
        </w:r>
      </w:hyperlink>
    </w:p>
    <w:p>
      <w:pPr>
        <w:pStyle w:val="Hebrew"/>
      </w:pPr>
      <w:r>
        <w:t xml:space="preserve">וַיְהִ֕י </w:t>
      </w:r>
    </w:p>
    <w:p>
      <w:pPr>
        <w:pStyle w:val="Hebrew"/>
      </w:pPr>
      <w:r>
        <w:rPr>
          <w:color w:val="FF0000"/>
          <w:vertAlign w:val="superscript"/>
          <w:rtl/>
        </w:rPr>
        <w:t>119430</w:t>
      </w:r>
      <w:r>
        <w:rPr>
          <w:rFonts w:ascii="Times New Roman" w:hAnsi="Times New Roman"/>
          <w:color w:val="828282"/>
          <w:rtl/>
        </w:rPr>
        <w:t>וַ</w:t>
      </w:r>
      <w:r>
        <w:rPr>
          <w:color w:val="FF0000"/>
          <w:vertAlign w:val="superscript"/>
          <w:rtl/>
        </w:rPr>
        <w:t>119431</w:t>
      </w:r>
      <w:r>
        <w:rPr>
          <w:rFonts w:ascii="Times New Roman" w:hAnsi="Times New Roman"/>
          <w:color w:val="828282"/>
          <w:rtl/>
        </w:rPr>
        <w:t xml:space="preserve">יְהִ֕י </w:t>
      </w:r>
    </w:p>
    <w:p>
      <w:pPr>
        <w:pStyle w:val="Hebrew"/>
      </w:pPr>
      <w:r>
        <w:rPr>
          <w:color w:val="828282"/>
        </w:rPr>
        <w:t xml:space="preserve">וַיְהִ֕י כִּשְׁמֹ֖עַ יָבִ֣ין מֶֽלֶךְ־חָצֹ֑ור וַיִּשְׁלַ֗ח אֶל־יֹובָב֙ מֶ֣לֶךְ מָדֹ֔ון וְאֶל־מֶ֥לֶךְ שִׁמְרֹ֖ון וְאֶל־מֶ֥לֶךְ אַכְשָֽׁף׃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be912969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8ca79cc7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967065f3</w:t>
            </w:r>
          </w:p>
        </w:tc>
        <w:tc>
          <w:tcPr>
            <w:tcW w:type="auto" w:w="1728"/>
          </w:tcPr>
          <w:p>
            <w:r>
              <w:t>tense</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657">
        <w:r>
          <w:rPr/>
          <w:t>Joshua 11:5</w:t>
        </w:r>
      </w:hyperlink>
    </w:p>
    <w:p>
      <w:pPr>
        <w:pStyle w:val="Hebrew"/>
      </w:pPr>
      <w:r>
        <w:t xml:space="preserve">וַיַּחֲנ֤וּ יַחְדָּו֙ אֶל־מֵ֣י מֵרֹ֔ום </w:t>
      </w:r>
    </w:p>
    <w:p>
      <w:pPr>
        <w:pStyle w:val="Hebrew"/>
      </w:pPr>
      <w:r>
        <w:rPr>
          <w:color w:val="FF0000"/>
          <w:vertAlign w:val="superscript"/>
          <w:rtl/>
        </w:rPr>
        <w:t>119542</w:t>
      </w:r>
      <w:r>
        <w:rPr>
          <w:rFonts w:ascii="Times New Roman" w:hAnsi="Times New Roman"/>
          <w:color w:val="828282"/>
          <w:rtl/>
        </w:rPr>
        <w:t>וַ</w:t>
      </w:r>
      <w:r>
        <w:rPr>
          <w:color w:val="FF0000"/>
          <w:vertAlign w:val="superscript"/>
          <w:rtl/>
        </w:rPr>
        <w:t>119543</w:t>
      </w:r>
      <w:r>
        <w:rPr>
          <w:rFonts w:ascii="Times New Roman" w:hAnsi="Times New Roman"/>
          <w:color w:val="828282"/>
          <w:rtl/>
        </w:rPr>
        <w:t xml:space="preserve">יַּחֲנ֤וּ </w:t>
      </w:r>
      <w:r>
        <w:rPr>
          <w:color w:val="FF0000"/>
          <w:vertAlign w:val="superscript"/>
          <w:rtl/>
        </w:rPr>
        <w:t>119544</w:t>
      </w:r>
      <w:r>
        <w:rPr>
          <w:rFonts w:ascii="Times New Roman" w:hAnsi="Times New Roman"/>
          <w:color w:val="828282"/>
          <w:rtl/>
        </w:rPr>
        <w:t xml:space="preserve">יַחְדָּו֙ </w:t>
      </w:r>
      <w:r>
        <w:rPr>
          <w:color w:val="FF0000"/>
          <w:vertAlign w:val="superscript"/>
          <w:rtl/>
        </w:rPr>
        <w:t>119545</w:t>
      </w:r>
      <w:r>
        <w:rPr>
          <w:rFonts w:ascii="Times New Roman" w:hAnsi="Times New Roman"/>
          <w:color w:val="828282"/>
          <w:rtl/>
        </w:rPr>
        <w:t>אֶל־</w:t>
      </w:r>
      <w:r>
        <w:rPr>
          <w:color w:val="FF0000"/>
          <w:vertAlign w:val="superscript"/>
          <w:rtl/>
        </w:rPr>
        <w:t>119546</w:t>
      </w:r>
      <w:r>
        <w:rPr>
          <w:rFonts w:ascii="Times New Roman" w:hAnsi="Times New Roman"/>
          <w:color w:val="828282"/>
          <w:rtl/>
        </w:rPr>
        <w:t xml:space="preserve">מֵ֣י </w:t>
      </w:r>
      <w:r>
        <w:rPr>
          <w:color w:val="FF0000"/>
          <w:vertAlign w:val="superscript"/>
          <w:rtl/>
        </w:rPr>
        <w:t>119547</w:t>
      </w:r>
      <w:r>
        <w:rPr>
          <w:rFonts w:ascii="Times New Roman" w:hAnsi="Times New Roman"/>
          <w:color w:val="828282"/>
          <w:rtl/>
        </w:rPr>
        <w:t xml:space="preserve">מֵרֹ֔ום </w:t>
      </w:r>
    </w:p>
    <w:p>
      <w:pPr>
        <w:pStyle w:val="Hebrew"/>
      </w:pPr>
      <w:r>
        <w:rPr>
          <w:color w:val="828282"/>
        </w:rPr>
        <w:t xml:space="preserve">וַיִּוָּ֣עֲד֔וּ כֹּ֖ל הַמְּלָכִ֣ים הָאֵ֑לֶּה וַיָּבֹ֜אוּ וַיַּחֲנ֤וּ יַחְדָּו֙ אֶל־מֵ֣י מֵרֹ֔ום לְהִלָּחֵ֖ם עִם־יִשְׂרָאֵֽל׃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8f813579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ce07f413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7c7377e5</w:t>
            </w:r>
          </w:p>
        </w:tc>
        <w:tc>
          <w:tcPr>
            <w:tcW w:type="auto" w:w="1728"/>
          </w:tcPr>
          <w:p>
            <w:r>
              <w:t>tense</w:t>
            </w:r>
          </w:p>
        </w:tc>
        <w:tc>
          <w:tcPr>
            <w:tcW w:type="auto" w:w="1728"/>
          </w:tcPr>
          <w:p>
            <w:r>
              <w:t>verb</w:t>
            </w:r>
          </w:p>
        </w:tc>
        <w:tc>
          <w:tcPr>
            <w:tcW w:type="auto" w:w="1728"/>
          </w:tcPr>
          <w:p>
            <w:r>
              <w:t xml:space="preserve">יַּחֲנ֤וּ </w:t>
            </w:r>
          </w:p>
        </w:tc>
        <w:tc>
          <w:tcPr>
            <w:tcW w:type="auto" w:w="1728"/>
          </w:tcPr>
          <w:p>
            <w:r>
              <w:t>past</w:t>
            </w:r>
          </w:p>
        </w:tc>
      </w:tr>
    </w:tbl>
    <w:p>
      <w:r>
        <w:br/>
      </w:r>
    </w:p>
    <w:p>
      <w:pPr>
        <w:pStyle w:val="Reference"/>
      </w:pPr>
      <w:hyperlink r:id="rId1658">
        <w:r>
          <w:rPr/>
          <w:t>Joshua 11:6</w:t>
        </w:r>
      </w:hyperlink>
    </w:p>
    <w:p>
      <w:pPr>
        <w:pStyle w:val="Hebrew"/>
      </w:pPr>
      <w:r>
        <w:t xml:space="preserve">וְאֶת־מַרְכְּבֹתֵיהֶ֖ם תִּשְׂרֹ֥ף בָּאֵֽשׁ׃ </w:t>
      </w:r>
    </w:p>
    <w:p>
      <w:pPr>
        <w:pStyle w:val="Hebrew"/>
      </w:pPr>
      <w:r>
        <w:rPr>
          <w:color w:val="FF0000"/>
          <w:vertAlign w:val="superscript"/>
          <w:rtl/>
        </w:rPr>
        <w:t>119579</w:t>
      </w:r>
      <w:r>
        <w:rPr>
          <w:rFonts w:ascii="Times New Roman" w:hAnsi="Times New Roman"/>
          <w:color w:val="828282"/>
          <w:rtl/>
        </w:rPr>
        <w:t>וְ</w:t>
      </w:r>
      <w:r>
        <w:rPr>
          <w:color w:val="FF0000"/>
          <w:vertAlign w:val="superscript"/>
          <w:rtl/>
        </w:rPr>
        <w:t>119580</w:t>
      </w:r>
      <w:r>
        <w:rPr>
          <w:rFonts w:ascii="Times New Roman" w:hAnsi="Times New Roman"/>
          <w:color w:val="828282"/>
          <w:rtl/>
        </w:rPr>
        <w:t>אֶת־</w:t>
      </w:r>
      <w:r>
        <w:rPr>
          <w:color w:val="FF0000"/>
          <w:vertAlign w:val="superscript"/>
          <w:rtl/>
        </w:rPr>
        <w:t>119581</w:t>
      </w:r>
      <w:r>
        <w:rPr>
          <w:rFonts w:ascii="Times New Roman" w:hAnsi="Times New Roman"/>
          <w:color w:val="828282"/>
          <w:rtl/>
        </w:rPr>
        <w:t xml:space="preserve">מַרְכְּבֹתֵיהֶ֖ם </w:t>
      </w:r>
      <w:r>
        <w:rPr>
          <w:color w:val="FF0000"/>
          <w:vertAlign w:val="superscript"/>
          <w:rtl/>
        </w:rPr>
        <w:t>119582</w:t>
      </w:r>
      <w:r>
        <w:rPr>
          <w:rFonts w:ascii="Times New Roman" w:hAnsi="Times New Roman"/>
          <w:color w:val="828282"/>
          <w:rtl/>
        </w:rPr>
        <w:t xml:space="preserve">תִּשְׂרֹ֥ף </w:t>
      </w:r>
      <w:r>
        <w:rPr>
          <w:color w:val="FF0000"/>
          <w:vertAlign w:val="superscript"/>
          <w:rtl/>
        </w:rPr>
        <w:t>119583</w:t>
      </w:r>
      <w:r>
        <w:rPr>
          <w:rFonts w:ascii="Times New Roman" w:hAnsi="Times New Roman"/>
          <w:color w:val="828282"/>
          <w:rtl/>
        </w:rPr>
        <w:t>בָּ</w:t>
      </w:r>
      <w:r>
        <w:rPr>
          <w:color w:val="FF0000"/>
          <w:vertAlign w:val="superscript"/>
          <w:rtl/>
        </w:rPr>
        <w:t>119584</w:t>
      </w:r>
      <w:r>
        <w:rPr>
          <w:rFonts w:ascii="Times New Roman" w:hAnsi="Times New Roman"/>
          <w:color w:val="828282"/>
          <w:rtl/>
        </w:rPr>
      </w:r>
      <w:r>
        <w:rPr>
          <w:color w:val="FF0000"/>
          <w:vertAlign w:val="superscript"/>
          <w:rtl/>
        </w:rPr>
        <w:t>119585</w:t>
      </w:r>
      <w:r>
        <w:rPr>
          <w:rFonts w:ascii="Times New Roman" w:hAnsi="Times New Roman"/>
          <w:color w:val="828282"/>
          <w:rtl/>
        </w:rPr>
        <w:t xml:space="preserve">אֵֽשׁ׃ </w:t>
      </w:r>
    </w:p>
    <w:p>
      <w:pPr>
        <w:pStyle w:val="Hebrew"/>
      </w:pPr>
      <w:r>
        <w:rPr>
          <w:color w:val="828282"/>
        </w:rPr>
        <w:t xml:space="preserve">וַיֹּ֨אמֶר יְהוָ֣ה אֶל־יְהֹושֻׁעַ֮ אַל־תִּירָ֣א מִפְּנֵיהֶם֒ כִּֽי־מָחָ֞ר כָּעֵ֣ת הַזֹּ֗את אָנֹכִ֞י נֹתֵ֧ן אֶת־כֻּלָּ֛ם חֲלָלִ֖ים לִפְנֵ֣י יִשְׂרָאֵ֑ל אֶת־סוּסֵיהֶ֣ם תְּעַקֵּ֔ר וְאֶת־מַרְכְּבֹתֵיהֶ֖ם תִּשְׂרֹ֥ף בָּאֵֽשׁ׃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996a527b</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6da3872c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b08b944b</w:t>
            </w:r>
          </w:p>
        </w:tc>
        <w:tc>
          <w:tcPr>
            <w:tcW w:type="auto" w:w="1728"/>
          </w:tcPr>
          <w:p>
            <w:r>
              <w:t>tense</w:t>
            </w:r>
          </w:p>
        </w:tc>
        <w:tc>
          <w:tcPr>
            <w:tcW w:type="auto" w:w="1728"/>
          </w:tcPr>
          <w:p>
            <w:r>
              <w:t>verb</w:t>
            </w:r>
          </w:p>
        </w:tc>
        <w:tc>
          <w:tcPr>
            <w:tcW w:type="auto" w:w="1728"/>
          </w:tcPr>
          <w:p>
            <w:r>
              <w:t xml:space="preserve">תִּשְׂרֹ֥ף </w:t>
            </w:r>
          </w:p>
        </w:tc>
        <w:tc>
          <w:tcPr>
            <w:tcW w:type="auto" w:w="1728"/>
          </w:tcPr>
          <w:p>
            <w:r>
              <w:t>mod</w:t>
            </w:r>
          </w:p>
        </w:tc>
      </w:tr>
    </w:tbl>
    <w:p>
      <w:r>
        <w:br/>
      </w:r>
    </w:p>
    <w:p>
      <w:pPr>
        <w:pStyle w:val="Reference"/>
      </w:pPr>
      <w:hyperlink r:id="rId1659">
        <w:r>
          <w:rPr/>
          <w:t>Joshua 11:7</w:t>
        </w:r>
      </w:hyperlink>
    </w:p>
    <w:p>
      <w:pPr>
        <w:pStyle w:val="Hebrew"/>
      </w:pPr>
      <w:r>
        <w:t xml:space="preserve">וַיָּבֹ֣א יְהֹושֻׁ֡עַ וְכָל־עַם֩ הַמִּלְחָמָ֨ה עִמֹּ֧ו עֲלֵיהֶ֛ם עַל־מֵ֥י מֵרֹ֖ום פִּתְאֹ֑ם </w:t>
      </w:r>
    </w:p>
    <w:p>
      <w:pPr>
        <w:pStyle w:val="Hebrew"/>
      </w:pPr>
      <w:r>
        <w:rPr>
          <w:color w:val="FF0000"/>
          <w:vertAlign w:val="superscript"/>
          <w:rtl/>
        </w:rPr>
        <w:t>119586</w:t>
      </w:r>
      <w:r>
        <w:rPr>
          <w:rFonts w:ascii="Times New Roman" w:hAnsi="Times New Roman"/>
          <w:color w:val="828282"/>
          <w:rtl/>
        </w:rPr>
        <w:t>וַ</w:t>
      </w:r>
      <w:r>
        <w:rPr>
          <w:color w:val="FF0000"/>
          <w:vertAlign w:val="superscript"/>
          <w:rtl/>
        </w:rPr>
        <w:t>119587</w:t>
      </w:r>
      <w:r>
        <w:rPr>
          <w:rFonts w:ascii="Times New Roman" w:hAnsi="Times New Roman"/>
          <w:color w:val="828282"/>
          <w:rtl/>
        </w:rPr>
        <w:t xml:space="preserve">יָּבֹ֣א </w:t>
      </w:r>
      <w:r>
        <w:rPr>
          <w:color w:val="FF0000"/>
          <w:vertAlign w:val="superscript"/>
          <w:rtl/>
        </w:rPr>
        <w:t>119588</w:t>
      </w:r>
      <w:r>
        <w:rPr>
          <w:rFonts w:ascii="Times New Roman" w:hAnsi="Times New Roman"/>
          <w:color w:val="828282"/>
          <w:rtl/>
        </w:rPr>
        <w:t xml:space="preserve">יְהֹושֻׁ֡עַ </w:t>
      </w:r>
      <w:r>
        <w:rPr>
          <w:color w:val="FF0000"/>
          <w:vertAlign w:val="superscript"/>
          <w:rtl/>
        </w:rPr>
        <w:t>119589</w:t>
      </w:r>
      <w:r>
        <w:rPr>
          <w:rFonts w:ascii="Times New Roman" w:hAnsi="Times New Roman"/>
          <w:color w:val="828282"/>
          <w:rtl/>
        </w:rPr>
        <w:t>וְ</w:t>
      </w:r>
      <w:r>
        <w:rPr>
          <w:color w:val="FF0000"/>
          <w:vertAlign w:val="superscript"/>
          <w:rtl/>
        </w:rPr>
        <w:t>119590</w:t>
      </w:r>
      <w:r>
        <w:rPr>
          <w:rFonts w:ascii="Times New Roman" w:hAnsi="Times New Roman"/>
          <w:color w:val="828282"/>
          <w:rtl/>
        </w:rPr>
        <w:t>כָל־</w:t>
      </w:r>
      <w:r>
        <w:rPr>
          <w:color w:val="FF0000"/>
          <w:vertAlign w:val="superscript"/>
          <w:rtl/>
        </w:rPr>
        <w:t>119591</w:t>
      </w:r>
      <w:r>
        <w:rPr>
          <w:rFonts w:ascii="Times New Roman" w:hAnsi="Times New Roman"/>
          <w:color w:val="828282"/>
          <w:rtl/>
        </w:rPr>
        <w:t xml:space="preserve">עַם֩ </w:t>
      </w:r>
      <w:r>
        <w:rPr>
          <w:color w:val="FF0000"/>
          <w:vertAlign w:val="superscript"/>
          <w:rtl/>
        </w:rPr>
        <w:t>119592</w:t>
      </w:r>
      <w:r>
        <w:rPr>
          <w:rFonts w:ascii="Times New Roman" w:hAnsi="Times New Roman"/>
          <w:color w:val="828282"/>
          <w:rtl/>
        </w:rPr>
        <w:t>הַ</w:t>
      </w:r>
      <w:r>
        <w:rPr>
          <w:color w:val="FF0000"/>
          <w:vertAlign w:val="superscript"/>
          <w:rtl/>
        </w:rPr>
        <w:t>119593</w:t>
      </w:r>
      <w:r>
        <w:rPr>
          <w:rFonts w:ascii="Times New Roman" w:hAnsi="Times New Roman"/>
          <w:color w:val="828282"/>
          <w:rtl/>
        </w:rPr>
        <w:t xml:space="preserve">מִּלְחָמָ֨ה </w:t>
      </w:r>
      <w:r>
        <w:rPr>
          <w:color w:val="FF0000"/>
          <w:vertAlign w:val="superscript"/>
          <w:rtl/>
        </w:rPr>
        <w:t>119594</w:t>
      </w:r>
      <w:r>
        <w:rPr>
          <w:rFonts w:ascii="Times New Roman" w:hAnsi="Times New Roman"/>
          <w:color w:val="828282"/>
          <w:rtl/>
        </w:rPr>
        <w:t xml:space="preserve">עִמֹּ֧ו </w:t>
      </w:r>
      <w:r>
        <w:rPr>
          <w:color w:val="FF0000"/>
          <w:vertAlign w:val="superscript"/>
          <w:rtl/>
        </w:rPr>
        <w:t>119595</w:t>
      </w:r>
      <w:r>
        <w:rPr>
          <w:rFonts w:ascii="Times New Roman" w:hAnsi="Times New Roman"/>
          <w:color w:val="828282"/>
          <w:rtl/>
        </w:rPr>
        <w:t xml:space="preserve">עֲלֵיהֶ֛ם </w:t>
      </w:r>
      <w:r>
        <w:rPr>
          <w:color w:val="FF0000"/>
          <w:vertAlign w:val="superscript"/>
          <w:rtl/>
        </w:rPr>
        <w:t>119596</w:t>
      </w:r>
      <w:r>
        <w:rPr>
          <w:rFonts w:ascii="Times New Roman" w:hAnsi="Times New Roman"/>
          <w:color w:val="828282"/>
          <w:rtl/>
        </w:rPr>
        <w:t>עַל־</w:t>
      </w:r>
      <w:r>
        <w:rPr>
          <w:color w:val="FF0000"/>
          <w:vertAlign w:val="superscript"/>
          <w:rtl/>
        </w:rPr>
        <w:t>119597</w:t>
      </w:r>
      <w:r>
        <w:rPr>
          <w:rFonts w:ascii="Times New Roman" w:hAnsi="Times New Roman"/>
          <w:color w:val="828282"/>
          <w:rtl/>
        </w:rPr>
        <w:t xml:space="preserve">מֵ֥י </w:t>
      </w:r>
      <w:r>
        <w:rPr>
          <w:color w:val="FF0000"/>
          <w:vertAlign w:val="superscript"/>
          <w:rtl/>
        </w:rPr>
        <w:t>119598</w:t>
      </w:r>
      <w:r>
        <w:rPr>
          <w:rFonts w:ascii="Times New Roman" w:hAnsi="Times New Roman"/>
          <w:color w:val="828282"/>
          <w:rtl/>
        </w:rPr>
        <w:t xml:space="preserve">מֵרֹ֖ום </w:t>
      </w:r>
      <w:r>
        <w:rPr>
          <w:color w:val="FF0000"/>
          <w:vertAlign w:val="superscript"/>
          <w:rtl/>
        </w:rPr>
        <w:t>119599</w:t>
      </w:r>
      <w:r>
        <w:rPr>
          <w:rFonts w:ascii="Times New Roman" w:hAnsi="Times New Roman"/>
          <w:color w:val="828282"/>
          <w:rtl/>
        </w:rPr>
        <w:t xml:space="preserve">פִּתְאֹ֑ם </w:t>
      </w:r>
    </w:p>
    <w:p>
      <w:pPr>
        <w:pStyle w:val="Hebrew"/>
      </w:pPr>
      <w:r>
        <w:rPr>
          <w:color w:val="828282"/>
        </w:rPr>
        <w:t xml:space="preserve">וַיָּבֹ֣א יְהֹושֻׁ֡עַ וְכָל־עַם֩ הַמִּלְחָמָ֨ה עִמֹּ֧ו עֲלֵיהֶ֛ם עַל־מֵ֥י מֵרֹ֖ום פִּתְאֹ֑ם וַֽיִּפְּל֖וּ בָּהֶֽם׃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a1328b22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a33d8dc5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8c3cf22c</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1660">
        <w:r>
          <w:rPr/>
          <w:t>Joshua 11:8</w:t>
        </w:r>
      </w:hyperlink>
    </w:p>
    <w:p>
      <w:pPr>
        <w:pStyle w:val="Hebrew"/>
      </w:pPr>
      <w:r>
        <w:t xml:space="preserve">וַיַּכֻּ֕ם </w:t>
      </w:r>
    </w:p>
    <w:p>
      <w:pPr>
        <w:pStyle w:val="Hebrew"/>
      </w:pPr>
      <w:r>
        <w:rPr>
          <w:color w:val="FF0000"/>
          <w:vertAlign w:val="superscript"/>
          <w:rtl/>
        </w:rPr>
        <w:t>119624</w:t>
      </w:r>
      <w:r>
        <w:rPr>
          <w:rFonts w:ascii="Times New Roman" w:hAnsi="Times New Roman"/>
          <w:color w:val="828282"/>
          <w:rtl/>
        </w:rPr>
        <w:t>וַ</w:t>
      </w:r>
      <w:r>
        <w:rPr>
          <w:color w:val="FF0000"/>
          <w:vertAlign w:val="superscript"/>
          <w:rtl/>
        </w:rPr>
        <w:t>119625</w:t>
      </w:r>
      <w:r>
        <w:rPr>
          <w:rFonts w:ascii="Times New Roman" w:hAnsi="Times New Roman"/>
          <w:color w:val="828282"/>
          <w:rtl/>
        </w:rPr>
        <w:t xml:space="preserve">יַּכֻּ֕ם </w:t>
      </w:r>
    </w:p>
    <w:p>
      <w:pPr>
        <w:pStyle w:val="Hebrew"/>
      </w:pPr>
      <w:r>
        <w:rPr>
          <w:color w:val="828282"/>
        </w:rPr>
        <w:t xml:space="preserve">וַיִּתְּנֵ֨ם יְהוָ֥ה בְּיַֽד־יִשְׂרָאֵל֮ וַיַּכּוּם֒ וַֽיִּרְדְּפ֞וּם עַד־צִידֹ֣ון רַבָּ֗ה וְעַד֙ מִשְׂרְפֹ֣ות מַ֔יִם וְעַד־בִּקְעַ֥ת מִצְפֶּ֖ה מִזְרָ֑חָה וַיַּכֻּ֕ם עַד־בִּלְתִּ֥י הִשְׁאִֽיר־לָהֶ֖ם שָׂרִֽיד׃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89aaf147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5731a2e8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64d168b0</w:t>
            </w:r>
          </w:p>
        </w:tc>
        <w:tc>
          <w:tcPr>
            <w:tcW w:type="auto" w:w="1728"/>
          </w:tcPr>
          <w:p>
            <w:r>
              <w:t>tense</w:t>
            </w:r>
          </w:p>
        </w:tc>
        <w:tc>
          <w:tcPr>
            <w:tcW w:type="auto" w:w="1728"/>
          </w:tcPr>
          <w:p>
            <w:r>
              <w:t>verb</w:t>
            </w:r>
          </w:p>
        </w:tc>
        <w:tc>
          <w:tcPr>
            <w:tcW w:type="auto" w:w="1728"/>
          </w:tcPr>
          <w:p>
            <w:r>
              <w:t xml:space="preserve">יַּכֻּ֕ם </w:t>
            </w:r>
          </w:p>
        </w:tc>
        <w:tc>
          <w:tcPr>
            <w:tcW w:type="auto" w:w="1728"/>
          </w:tcPr>
          <w:p>
            <w:r>
              <w:t>past</w:t>
            </w:r>
          </w:p>
        </w:tc>
      </w:tr>
    </w:tbl>
    <w:p>
      <w:r>
        <w:br/>
      </w:r>
    </w:p>
    <w:p>
      <w:pPr>
        <w:pStyle w:val="Reference"/>
      </w:pPr>
      <w:hyperlink r:id="rId1661">
        <w:r>
          <w:rPr/>
          <w:t>Joshua 11:16</w:t>
        </w:r>
      </w:hyperlink>
    </w:p>
    <w:p>
      <w:pPr>
        <w:pStyle w:val="Hebrew"/>
      </w:pPr>
      <w:r>
        <w:t xml:space="preserve">וַיִּקַּ֨ח יְהֹושֻׁ֜עַ אֶת־כָּל־הָאָ֣רֶץ הַזֹּ֗את הָהָ֤ר וְאֶת־כָּל־הַנֶּ֨גֶב֙ וְאֵת֙ כָּל־אֶ֣רֶץ הַגֹּ֔שֶׁן וְאֶת־הַשְּׁפֵלָ֖ה וְאֶת־הָעֲרָבָ֑ה וְאֶת־הַ֥ר יִשְׂרָאֵ֖ל וּשְׁפֵלָתֹֽה׃ </w:t>
      </w:r>
    </w:p>
    <w:p>
      <w:pPr>
        <w:pStyle w:val="Hebrew"/>
      </w:pPr>
      <w:r>
        <w:rPr>
          <w:color w:val="FF0000"/>
          <w:vertAlign w:val="superscript"/>
          <w:rtl/>
        </w:rPr>
        <w:t>119804</w:t>
      </w:r>
      <w:r>
        <w:rPr>
          <w:rFonts w:ascii="Times New Roman" w:hAnsi="Times New Roman"/>
          <w:color w:val="828282"/>
          <w:rtl/>
        </w:rPr>
        <w:t>וַ</w:t>
      </w:r>
      <w:r>
        <w:rPr>
          <w:color w:val="FF0000"/>
          <w:vertAlign w:val="superscript"/>
          <w:rtl/>
        </w:rPr>
        <w:t>119805</w:t>
      </w:r>
      <w:r>
        <w:rPr>
          <w:rFonts w:ascii="Times New Roman" w:hAnsi="Times New Roman"/>
          <w:color w:val="828282"/>
          <w:rtl/>
        </w:rPr>
        <w:t xml:space="preserve">יִּקַּ֨ח </w:t>
      </w:r>
      <w:r>
        <w:rPr>
          <w:color w:val="FF0000"/>
          <w:vertAlign w:val="superscript"/>
          <w:rtl/>
        </w:rPr>
        <w:t>119806</w:t>
      </w:r>
      <w:r>
        <w:rPr>
          <w:rFonts w:ascii="Times New Roman" w:hAnsi="Times New Roman"/>
          <w:color w:val="828282"/>
          <w:rtl/>
        </w:rPr>
        <w:t xml:space="preserve">יְהֹושֻׁ֜עַ </w:t>
      </w:r>
      <w:r>
        <w:rPr>
          <w:color w:val="FF0000"/>
          <w:vertAlign w:val="superscript"/>
          <w:rtl/>
        </w:rPr>
        <w:t>119807</w:t>
      </w:r>
      <w:r>
        <w:rPr>
          <w:rFonts w:ascii="Times New Roman" w:hAnsi="Times New Roman"/>
          <w:color w:val="828282"/>
          <w:rtl/>
        </w:rPr>
        <w:t>אֶת־</w:t>
      </w:r>
      <w:r>
        <w:rPr>
          <w:color w:val="FF0000"/>
          <w:vertAlign w:val="superscript"/>
          <w:rtl/>
        </w:rPr>
        <w:t>119808</w:t>
      </w:r>
      <w:r>
        <w:rPr>
          <w:rFonts w:ascii="Times New Roman" w:hAnsi="Times New Roman"/>
          <w:color w:val="828282"/>
          <w:rtl/>
        </w:rPr>
        <w:t>כָּל־</w:t>
      </w:r>
      <w:r>
        <w:rPr>
          <w:color w:val="FF0000"/>
          <w:vertAlign w:val="superscript"/>
          <w:rtl/>
        </w:rPr>
        <w:t>119809</w:t>
      </w:r>
      <w:r>
        <w:rPr>
          <w:rFonts w:ascii="Times New Roman" w:hAnsi="Times New Roman"/>
          <w:color w:val="828282"/>
          <w:rtl/>
        </w:rPr>
        <w:t>הָ</w:t>
      </w:r>
      <w:r>
        <w:rPr>
          <w:color w:val="FF0000"/>
          <w:vertAlign w:val="superscript"/>
          <w:rtl/>
        </w:rPr>
        <w:t>119810</w:t>
      </w:r>
      <w:r>
        <w:rPr>
          <w:rFonts w:ascii="Times New Roman" w:hAnsi="Times New Roman"/>
          <w:color w:val="828282"/>
          <w:rtl/>
        </w:rPr>
        <w:t xml:space="preserve">אָ֣רֶץ </w:t>
      </w:r>
      <w:r>
        <w:rPr>
          <w:color w:val="FF0000"/>
          <w:vertAlign w:val="superscript"/>
          <w:rtl/>
        </w:rPr>
        <w:t>119811</w:t>
      </w:r>
      <w:r>
        <w:rPr>
          <w:rFonts w:ascii="Times New Roman" w:hAnsi="Times New Roman"/>
          <w:color w:val="828282"/>
          <w:rtl/>
        </w:rPr>
        <w:t>הַ</w:t>
      </w:r>
      <w:r>
        <w:rPr>
          <w:color w:val="FF0000"/>
          <w:vertAlign w:val="superscript"/>
          <w:rtl/>
        </w:rPr>
        <w:t>119812</w:t>
      </w:r>
      <w:r>
        <w:rPr>
          <w:rFonts w:ascii="Times New Roman" w:hAnsi="Times New Roman"/>
          <w:color w:val="828282"/>
          <w:rtl/>
        </w:rPr>
        <w:t xml:space="preserve">זֹּ֗את </w:t>
      </w:r>
      <w:r>
        <w:rPr>
          <w:color w:val="FF0000"/>
          <w:vertAlign w:val="superscript"/>
          <w:rtl/>
        </w:rPr>
        <w:t>119813</w:t>
      </w:r>
      <w:r>
        <w:rPr>
          <w:rFonts w:ascii="Times New Roman" w:hAnsi="Times New Roman"/>
          <w:color w:val="828282"/>
          <w:rtl/>
        </w:rPr>
        <w:t>הָ</w:t>
      </w:r>
      <w:r>
        <w:rPr>
          <w:color w:val="FF0000"/>
          <w:vertAlign w:val="superscript"/>
          <w:rtl/>
        </w:rPr>
        <w:t>119814</w:t>
      </w:r>
      <w:r>
        <w:rPr>
          <w:rFonts w:ascii="Times New Roman" w:hAnsi="Times New Roman"/>
          <w:color w:val="828282"/>
          <w:rtl/>
        </w:rPr>
        <w:t xml:space="preserve">הָ֤ר </w:t>
      </w:r>
      <w:r>
        <w:rPr>
          <w:color w:val="FF0000"/>
          <w:vertAlign w:val="superscript"/>
          <w:rtl/>
        </w:rPr>
        <w:t>119815</w:t>
      </w:r>
      <w:r>
        <w:rPr>
          <w:rFonts w:ascii="Times New Roman" w:hAnsi="Times New Roman"/>
          <w:color w:val="828282"/>
          <w:rtl/>
        </w:rPr>
        <w:t>וְ</w:t>
      </w:r>
      <w:r>
        <w:rPr>
          <w:color w:val="FF0000"/>
          <w:vertAlign w:val="superscript"/>
          <w:rtl/>
        </w:rPr>
        <w:t>119816</w:t>
      </w:r>
      <w:r>
        <w:rPr>
          <w:rFonts w:ascii="Times New Roman" w:hAnsi="Times New Roman"/>
          <w:color w:val="828282"/>
          <w:rtl/>
        </w:rPr>
        <w:t>אֶת־</w:t>
      </w:r>
      <w:r>
        <w:rPr>
          <w:color w:val="FF0000"/>
          <w:vertAlign w:val="superscript"/>
          <w:rtl/>
        </w:rPr>
        <w:t>119817</w:t>
      </w:r>
      <w:r>
        <w:rPr>
          <w:rFonts w:ascii="Times New Roman" w:hAnsi="Times New Roman"/>
          <w:color w:val="828282"/>
          <w:rtl/>
        </w:rPr>
        <w:t>כָּל־</w:t>
      </w:r>
      <w:r>
        <w:rPr>
          <w:color w:val="FF0000"/>
          <w:vertAlign w:val="superscript"/>
          <w:rtl/>
        </w:rPr>
        <w:t>119818</w:t>
      </w:r>
      <w:r>
        <w:rPr>
          <w:rFonts w:ascii="Times New Roman" w:hAnsi="Times New Roman"/>
          <w:color w:val="828282"/>
          <w:rtl/>
        </w:rPr>
        <w:t>הַ</w:t>
      </w:r>
      <w:r>
        <w:rPr>
          <w:color w:val="FF0000"/>
          <w:vertAlign w:val="superscript"/>
          <w:rtl/>
        </w:rPr>
        <w:t>119819</w:t>
      </w:r>
      <w:r>
        <w:rPr>
          <w:rFonts w:ascii="Times New Roman" w:hAnsi="Times New Roman"/>
          <w:color w:val="828282"/>
          <w:rtl/>
        </w:rPr>
        <w:t xml:space="preserve">נֶּ֨גֶב֙ </w:t>
      </w:r>
      <w:r>
        <w:rPr>
          <w:color w:val="FF0000"/>
          <w:vertAlign w:val="superscript"/>
          <w:rtl/>
        </w:rPr>
        <w:t>119820</w:t>
      </w:r>
      <w:r>
        <w:rPr>
          <w:rFonts w:ascii="Times New Roman" w:hAnsi="Times New Roman"/>
          <w:color w:val="828282"/>
          <w:rtl/>
        </w:rPr>
        <w:t>וְ</w:t>
      </w:r>
      <w:r>
        <w:rPr>
          <w:color w:val="FF0000"/>
          <w:vertAlign w:val="superscript"/>
          <w:rtl/>
        </w:rPr>
        <w:t>119821</w:t>
      </w:r>
      <w:r>
        <w:rPr>
          <w:rFonts w:ascii="Times New Roman" w:hAnsi="Times New Roman"/>
          <w:color w:val="828282"/>
          <w:rtl/>
        </w:rPr>
        <w:t xml:space="preserve">אֵת֙ </w:t>
      </w:r>
      <w:r>
        <w:rPr>
          <w:color w:val="FF0000"/>
          <w:vertAlign w:val="superscript"/>
          <w:rtl/>
        </w:rPr>
        <w:t>119822</w:t>
      </w:r>
      <w:r>
        <w:rPr>
          <w:rFonts w:ascii="Times New Roman" w:hAnsi="Times New Roman"/>
          <w:color w:val="828282"/>
          <w:rtl/>
        </w:rPr>
        <w:t>כָּל־</w:t>
      </w:r>
      <w:r>
        <w:rPr>
          <w:color w:val="FF0000"/>
          <w:vertAlign w:val="superscript"/>
          <w:rtl/>
        </w:rPr>
        <w:t>119823</w:t>
      </w:r>
      <w:r>
        <w:rPr>
          <w:rFonts w:ascii="Times New Roman" w:hAnsi="Times New Roman"/>
          <w:color w:val="828282"/>
          <w:rtl/>
        </w:rPr>
        <w:t xml:space="preserve">אֶ֣רֶץ </w:t>
      </w:r>
      <w:r>
        <w:rPr>
          <w:color w:val="FF0000"/>
          <w:vertAlign w:val="superscript"/>
          <w:rtl/>
        </w:rPr>
        <w:t>119824</w:t>
      </w:r>
      <w:r>
        <w:rPr>
          <w:rFonts w:ascii="Times New Roman" w:hAnsi="Times New Roman"/>
          <w:color w:val="828282"/>
          <w:rtl/>
        </w:rPr>
        <w:t>הַ</w:t>
      </w:r>
      <w:r>
        <w:rPr>
          <w:color w:val="FF0000"/>
          <w:vertAlign w:val="superscript"/>
          <w:rtl/>
        </w:rPr>
        <w:t>119825</w:t>
      </w:r>
      <w:r>
        <w:rPr>
          <w:rFonts w:ascii="Times New Roman" w:hAnsi="Times New Roman"/>
          <w:color w:val="828282"/>
          <w:rtl/>
        </w:rPr>
        <w:t xml:space="preserve">גֹּ֔שֶׁן </w:t>
      </w:r>
      <w:r>
        <w:rPr>
          <w:color w:val="FF0000"/>
          <w:vertAlign w:val="superscript"/>
          <w:rtl/>
        </w:rPr>
        <w:t>119826</w:t>
      </w:r>
      <w:r>
        <w:rPr>
          <w:rFonts w:ascii="Times New Roman" w:hAnsi="Times New Roman"/>
          <w:color w:val="828282"/>
          <w:rtl/>
        </w:rPr>
        <w:t>וְ</w:t>
      </w:r>
      <w:r>
        <w:rPr>
          <w:color w:val="FF0000"/>
          <w:vertAlign w:val="superscript"/>
          <w:rtl/>
        </w:rPr>
        <w:t>119827</w:t>
      </w:r>
      <w:r>
        <w:rPr>
          <w:rFonts w:ascii="Times New Roman" w:hAnsi="Times New Roman"/>
          <w:color w:val="828282"/>
          <w:rtl/>
        </w:rPr>
        <w:t>אֶת־</w:t>
      </w:r>
      <w:r>
        <w:rPr>
          <w:color w:val="FF0000"/>
          <w:vertAlign w:val="superscript"/>
          <w:rtl/>
        </w:rPr>
        <w:t>119828</w:t>
      </w:r>
      <w:r>
        <w:rPr>
          <w:rFonts w:ascii="Times New Roman" w:hAnsi="Times New Roman"/>
          <w:color w:val="828282"/>
          <w:rtl/>
        </w:rPr>
        <w:t>הַ</w:t>
      </w:r>
      <w:r>
        <w:rPr>
          <w:color w:val="FF0000"/>
          <w:vertAlign w:val="superscript"/>
          <w:rtl/>
        </w:rPr>
        <w:t>119829</w:t>
      </w:r>
      <w:r>
        <w:rPr>
          <w:rFonts w:ascii="Times New Roman" w:hAnsi="Times New Roman"/>
          <w:color w:val="828282"/>
          <w:rtl/>
        </w:rPr>
        <w:t xml:space="preserve">שְּׁפֵלָ֖ה </w:t>
      </w:r>
      <w:r>
        <w:rPr>
          <w:color w:val="FF0000"/>
          <w:vertAlign w:val="superscript"/>
          <w:rtl/>
        </w:rPr>
        <w:t>119830</w:t>
      </w:r>
      <w:r>
        <w:rPr>
          <w:rFonts w:ascii="Times New Roman" w:hAnsi="Times New Roman"/>
          <w:color w:val="828282"/>
          <w:rtl/>
        </w:rPr>
        <w:t>וְ</w:t>
      </w:r>
      <w:r>
        <w:rPr>
          <w:color w:val="FF0000"/>
          <w:vertAlign w:val="superscript"/>
          <w:rtl/>
        </w:rPr>
        <w:t>119831</w:t>
      </w:r>
      <w:r>
        <w:rPr>
          <w:rFonts w:ascii="Times New Roman" w:hAnsi="Times New Roman"/>
          <w:color w:val="828282"/>
          <w:rtl/>
        </w:rPr>
        <w:t>אֶת־</w:t>
      </w:r>
      <w:r>
        <w:rPr>
          <w:color w:val="FF0000"/>
          <w:vertAlign w:val="superscript"/>
          <w:rtl/>
        </w:rPr>
        <w:t>119832</w:t>
      </w:r>
      <w:r>
        <w:rPr>
          <w:rFonts w:ascii="Times New Roman" w:hAnsi="Times New Roman"/>
          <w:color w:val="828282"/>
          <w:rtl/>
        </w:rPr>
        <w:t>הָ</w:t>
      </w:r>
      <w:r>
        <w:rPr>
          <w:color w:val="FF0000"/>
          <w:vertAlign w:val="superscript"/>
          <w:rtl/>
        </w:rPr>
        <w:t>119833</w:t>
      </w:r>
      <w:r>
        <w:rPr>
          <w:rFonts w:ascii="Times New Roman" w:hAnsi="Times New Roman"/>
          <w:color w:val="828282"/>
          <w:rtl/>
        </w:rPr>
        <w:t xml:space="preserve">עֲרָבָ֑ה </w:t>
      </w:r>
      <w:r>
        <w:rPr>
          <w:color w:val="FF0000"/>
          <w:vertAlign w:val="superscript"/>
          <w:rtl/>
        </w:rPr>
        <w:t>119834</w:t>
      </w:r>
      <w:r>
        <w:rPr>
          <w:rFonts w:ascii="Times New Roman" w:hAnsi="Times New Roman"/>
          <w:color w:val="828282"/>
          <w:rtl/>
        </w:rPr>
        <w:t>וְ</w:t>
      </w:r>
      <w:r>
        <w:rPr>
          <w:color w:val="FF0000"/>
          <w:vertAlign w:val="superscript"/>
          <w:rtl/>
        </w:rPr>
        <w:t>119835</w:t>
      </w:r>
      <w:r>
        <w:rPr>
          <w:rFonts w:ascii="Times New Roman" w:hAnsi="Times New Roman"/>
          <w:color w:val="828282"/>
          <w:rtl/>
        </w:rPr>
        <w:t>אֶת־</w:t>
      </w:r>
      <w:r>
        <w:rPr>
          <w:color w:val="FF0000"/>
          <w:vertAlign w:val="superscript"/>
          <w:rtl/>
        </w:rPr>
        <w:t>119836</w:t>
      </w:r>
      <w:r>
        <w:rPr>
          <w:rFonts w:ascii="Times New Roman" w:hAnsi="Times New Roman"/>
          <w:color w:val="828282"/>
          <w:rtl/>
        </w:rPr>
        <w:t xml:space="preserve">הַ֥ר </w:t>
      </w:r>
      <w:r>
        <w:rPr>
          <w:color w:val="FF0000"/>
          <w:vertAlign w:val="superscript"/>
          <w:rtl/>
        </w:rPr>
        <w:t>119837</w:t>
      </w:r>
      <w:r>
        <w:rPr>
          <w:rFonts w:ascii="Times New Roman" w:hAnsi="Times New Roman"/>
          <w:color w:val="828282"/>
          <w:rtl/>
        </w:rPr>
        <w:t xml:space="preserve">יִשְׂרָאֵ֖ל </w:t>
      </w:r>
      <w:r>
        <w:rPr>
          <w:color w:val="FF0000"/>
          <w:vertAlign w:val="superscript"/>
          <w:rtl/>
        </w:rPr>
        <w:t>119838</w:t>
      </w:r>
      <w:r>
        <w:rPr>
          <w:rFonts w:ascii="Times New Roman" w:hAnsi="Times New Roman"/>
          <w:color w:val="828282"/>
          <w:rtl/>
        </w:rPr>
        <w:t>וּ</w:t>
      </w:r>
      <w:r>
        <w:rPr>
          <w:color w:val="FF0000"/>
          <w:vertAlign w:val="superscript"/>
          <w:rtl/>
        </w:rPr>
        <w:t>119839</w:t>
      </w:r>
      <w:r>
        <w:rPr>
          <w:rFonts w:ascii="Times New Roman" w:hAnsi="Times New Roman"/>
          <w:color w:val="828282"/>
          <w:rtl/>
        </w:rPr>
        <w:t xml:space="preserve">שְׁפֵלָתֹֽה׃ </w:t>
      </w:r>
    </w:p>
    <w:p>
      <w:pPr>
        <w:pStyle w:val="Hebrew"/>
      </w:pPr>
      <w:r>
        <w:rPr>
          <w:color w:val="828282"/>
        </w:rPr>
        <w:t xml:space="preserve">וַיִּקַּ֨ח יְהֹושֻׁ֜עַ אֶת־כָּל־הָאָ֣רֶץ הַזֹּ֗את הָהָ֤ר וְאֶת־כָּל־הַנֶּ֨גֶב֙ וְאֵת֙ כָּל־אֶ֣רֶץ הַגֹּ֔שֶׁן וְאֶת־הַשְּׁפֵלָ֖ה וְאֶת־הָעֲרָבָ֑ה וְאֶת־הַ֥ר יִשְׂרָאֵ֖ל וּשְׁפֵלָתֹֽה׃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1c086273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fba8d8b6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b7e62834</w:t>
            </w:r>
          </w:p>
        </w:tc>
        <w:tc>
          <w:tcPr>
            <w:tcW w:type="auto" w:w="1728"/>
          </w:tcPr>
          <w:p>
            <w:r>
              <w:t>tense</w:t>
            </w:r>
          </w:p>
        </w:tc>
        <w:tc>
          <w:tcPr>
            <w:tcW w:type="auto" w:w="1728"/>
          </w:tcPr>
          <w:p>
            <w:r>
              <w:t>verb</w:t>
            </w:r>
          </w:p>
        </w:tc>
        <w:tc>
          <w:tcPr>
            <w:tcW w:type="auto" w:w="1728"/>
          </w:tcPr>
          <w:p>
            <w:r>
              <w:t xml:space="preserve">יִּקַּ֨ח </w:t>
            </w:r>
          </w:p>
        </w:tc>
        <w:tc>
          <w:tcPr>
            <w:tcW w:type="auto" w:w="1728"/>
          </w:tcPr>
          <w:p>
            <w:r>
              <w:t>past</w:t>
            </w:r>
          </w:p>
        </w:tc>
      </w:tr>
    </w:tbl>
    <w:p>
      <w:r>
        <w:br/>
      </w:r>
    </w:p>
    <w:p>
      <w:pPr>
        <w:pStyle w:val="Reference"/>
      </w:pPr>
      <w:hyperlink r:id="rId1662">
        <w:r>
          <w:rPr/>
          <w:t>Joshua 11:21</w:t>
        </w:r>
      </w:hyperlink>
    </w:p>
    <w:p>
      <w:pPr>
        <w:pStyle w:val="Hebrew"/>
      </w:pPr>
      <w:r>
        <w:t xml:space="preserve">וַיַּכְרֵ֤ת אֶת־הָֽעֲנָקִים֙ מִן־הָהָ֤ר מִן־חֶבְרֹון֙ מִן־דְּבִ֣ר מִן־עֲנָ֔ב וּמִכֹּל֙ הַ֣ר יְהוּדָ֔ה וּמִכֹּ֖ל הַ֣ר יִשְׂרָאֵ֑ל </w:t>
      </w:r>
    </w:p>
    <w:p>
      <w:pPr>
        <w:pStyle w:val="Hebrew"/>
      </w:pPr>
      <w:r>
        <w:rPr>
          <w:color w:val="FF0000"/>
          <w:vertAlign w:val="superscript"/>
          <w:rtl/>
        </w:rPr>
        <w:t>119937</w:t>
      </w:r>
      <w:r>
        <w:rPr>
          <w:rFonts w:ascii="Times New Roman" w:hAnsi="Times New Roman"/>
          <w:color w:val="828282"/>
          <w:rtl/>
        </w:rPr>
        <w:t>וַ</w:t>
      </w:r>
      <w:r>
        <w:rPr>
          <w:color w:val="FF0000"/>
          <w:vertAlign w:val="superscript"/>
          <w:rtl/>
        </w:rPr>
        <w:t>119938</w:t>
      </w:r>
      <w:r>
        <w:rPr>
          <w:rFonts w:ascii="Times New Roman" w:hAnsi="Times New Roman"/>
          <w:color w:val="828282"/>
          <w:rtl/>
        </w:rPr>
        <w:t xml:space="preserve">יַּכְרֵ֤ת </w:t>
      </w:r>
      <w:r>
        <w:rPr>
          <w:color w:val="FF0000"/>
          <w:vertAlign w:val="superscript"/>
          <w:rtl/>
        </w:rPr>
        <w:t>119939</w:t>
      </w:r>
      <w:r>
        <w:rPr>
          <w:rFonts w:ascii="Times New Roman" w:hAnsi="Times New Roman"/>
          <w:color w:val="828282"/>
          <w:rtl/>
        </w:rPr>
        <w:t>אֶת־</w:t>
      </w:r>
      <w:r>
        <w:rPr>
          <w:color w:val="FF0000"/>
          <w:vertAlign w:val="superscript"/>
          <w:rtl/>
        </w:rPr>
        <w:t>119940</w:t>
      </w:r>
      <w:r>
        <w:rPr>
          <w:rFonts w:ascii="Times New Roman" w:hAnsi="Times New Roman"/>
          <w:color w:val="828282"/>
          <w:rtl/>
        </w:rPr>
        <w:t>הָֽ</w:t>
      </w:r>
      <w:r>
        <w:rPr>
          <w:color w:val="FF0000"/>
          <w:vertAlign w:val="superscript"/>
          <w:rtl/>
        </w:rPr>
        <w:t>119941</w:t>
      </w:r>
      <w:r>
        <w:rPr>
          <w:rFonts w:ascii="Times New Roman" w:hAnsi="Times New Roman"/>
          <w:color w:val="828282"/>
          <w:rtl/>
        </w:rPr>
        <w:t xml:space="preserve">עֲנָקִים֙ </w:t>
      </w:r>
      <w:r>
        <w:rPr>
          <w:color w:val="FF0000"/>
          <w:vertAlign w:val="superscript"/>
          <w:rtl/>
        </w:rPr>
        <w:t>119942</w:t>
      </w:r>
      <w:r>
        <w:rPr>
          <w:rFonts w:ascii="Times New Roman" w:hAnsi="Times New Roman"/>
          <w:color w:val="828282"/>
          <w:rtl/>
        </w:rPr>
        <w:t>מִן־</w:t>
      </w:r>
      <w:r>
        <w:rPr>
          <w:color w:val="FF0000"/>
          <w:vertAlign w:val="superscript"/>
          <w:rtl/>
        </w:rPr>
        <w:t>119943</w:t>
      </w:r>
      <w:r>
        <w:rPr>
          <w:rFonts w:ascii="Times New Roman" w:hAnsi="Times New Roman"/>
          <w:color w:val="828282"/>
          <w:rtl/>
        </w:rPr>
        <w:t>הָ</w:t>
      </w:r>
      <w:r>
        <w:rPr>
          <w:color w:val="FF0000"/>
          <w:vertAlign w:val="superscript"/>
          <w:rtl/>
        </w:rPr>
        <w:t>119944</w:t>
      </w:r>
      <w:r>
        <w:rPr>
          <w:rFonts w:ascii="Times New Roman" w:hAnsi="Times New Roman"/>
          <w:color w:val="828282"/>
          <w:rtl/>
        </w:rPr>
        <w:t xml:space="preserve">הָ֤ר </w:t>
      </w:r>
      <w:r>
        <w:rPr>
          <w:color w:val="FF0000"/>
          <w:vertAlign w:val="superscript"/>
          <w:rtl/>
        </w:rPr>
        <w:t>119945</w:t>
      </w:r>
      <w:r>
        <w:rPr>
          <w:rFonts w:ascii="Times New Roman" w:hAnsi="Times New Roman"/>
          <w:color w:val="828282"/>
          <w:rtl/>
        </w:rPr>
        <w:t>מִן־</w:t>
      </w:r>
      <w:r>
        <w:rPr>
          <w:color w:val="FF0000"/>
          <w:vertAlign w:val="superscript"/>
          <w:rtl/>
        </w:rPr>
        <w:t>119946</w:t>
      </w:r>
      <w:r>
        <w:rPr>
          <w:rFonts w:ascii="Times New Roman" w:hAnsi="Times New Roman"/>
          <w:color w:val="828282"/>
          <w:rtl/>
        </w:rPr>
        <w:t xml:space="preserve">חֶבְרֹון֙ </w:t>
      </w:r>
      <w:r>
        <w:rPr>
          <w:color w:val="FF0000"/>
          <w:vertAlign w:val="superscript"/>
          <w:rtl/>
        </w:rPr>
        <w:t>119947</w:t>
      </w:r>
      <w:r>
        <w:rPr>
          <w:rFonts w:ascii="Times New Roman" w:hAnsi="Times New Roman"/>
          <w:color w:val="828282"/>
          <w:rtl/>
        </w:rPr>
        <w:t>מִן־</w:t>
      </w:r>
      <w:r>
        <w:rPr>
          <w:color w:val="FF0000"/>
          <w:vertAlign w:val="superscript"/>
          <w:rtl/>
        </w:rPr>
        <w:t>119948</w:t>
      </w:r>
      <w:r>
        <w:rPr>
          <w:rFonts w:ascii="Times New Roman" w:hAnsi="Times New Roman"/>
          <w:color w:val="828282"/>
          <w:rtl/>
        </w:rPr>
        <w:t xml:space="preserve">דְּבִ֣ר </w:t>
      </w:r>
      <w:r>
        <w:rPr>
          <w:color w:val="FF0000"/>
          <w:vertAlign w:val="superscript"/>
          <w:rtl/>
        </w:rPr>
        <w:t>119949</w:t>
      </w:r>
      <w:r>
        <w:rPr>
          <w:rFonts w:ascii="Times New Roman" w:hAnsi="Times New Roman"/>
          <w:color w:val="828282"/>
          <w:rtl/>
        </w:rPr>
        <w:t>מִן־</w:t>
      </w:r>
      <w:r>
        <w:rPr>
          <w:color w:val="FF0000"/>
          <w:vertAlign w:val="superscript"/>
          <w:rtl/>
        </w:rPr>
        <w:t>119950</w:t>
      </w:r>
      <w:r>
        <w:rPr>
          <w:rFonts w:ascii="Times New Roman" w:hAnsi="Times New Roman"/>
          <w:color w:val="828282"/>
          <w:rtl/>
        </w:rPr>
        <w:t xml:space="preserve">עֲנָ֔ב </w:t>
      </w:r>
      <w:r>
        <w:rPr>
          <w:color w:val="FF0000"/>
          <w:vertAlign w:val="superscript"/>
          <w:rtl/>
        </w:rPr>
        <w:t>119951</w:t>
      </w:r>
      <w:r>
        <w:rPr>
          <w:rFonts w:ascii="Times New Roman" w:hAnsi="Times New Roman"/>
          <w:color w:val="828282"/>
          <w:rtl/>
        </w:rPr>
        <w:t>וּ</w:t>
      </w:r>
      <w:r>
        <w:rPr>
          <w:color w:val="FF0000"/>
          <w:vertAlign w:val="superscript"/>
          <w:rtl/>
        </w:rPr>
        <w:t>119952</w:t>
      </w:r>
      <w:r>
        <w:rPr>
          <w:rFonts w:ascii="Times New Roman" w:hAnsi="Times New Roman"/>
          <w:color w:val="828282"/>
          <w:rtl/>
        </w:rPr>
        <w:t>מִ</w:t>
      </w:r>
      <w:r>
        <w:rPr>
          <w:color w:val="FF0000"/>
          <w:vertAlign w:val="superscript"/>
          <w:rtl/>
        </w:rPr>
        <w:t>119953</w:t>
      </w:r>
      <w:r>
        <w:rPr>
          <w:rFonts w:ascii="Times New Roman" w:hAnsi="Times New Roman"/>
          <w:color w:val="828282"/>
          <w:rtl/>
        </w:rPr>
        <w:t xml:space="preserve">כֹּל֙ </w:t>
      </w:r>
      <w:r>
        <w:rPr>
          <w:color w:val="FF0000"/>
          <w:vertAlign w:val="superscript"/>
          <w:rtl/>
        </w:rPr>
        <w:t>119954</w:t>
      </w:r>
      <w:r>
        <w:rPr>
          <w:rFonts w:ascii="Times New Roman" w:hAnsi="Times New Roman"/>
          <w:color w:val="828282"/>
          <w:rtl/>
        </w:rPr>
        <w:t xml:space="preserve">הַ֣ר </w:t>
      </w:r>
      <w:r>
        <w:rPr>
          <w:color w:val="FF0000"/>
          <w:vertAlign w:val="superscript"/>
          <w:rtl/>
        </w:rPr>
        <w:t>119955</w:t>
      </w:r>
      <w:r>
        <w:rPr>
          <w:rFonts w:ascii="Times New Roman" w:hAnsi="Times New Roman"/>
          <w:color w:val="828282"/>
          <w:rtl/>
        </w:rPr>
        <w:t xml:space="preserve">יְהוּדָ֔ה </w:t>
      </w:r>
      <w:r>
        <w:rPr>
          <w:color w:val="FF0000"/>
          <w:vertAlign w:val="superscript"/>
          <w:rtl/>
        </w:rPr>
        <w:t>119956</w:t>
      </w:r>
      <w:r>
        <w:rPr>
          <w:rFonts w:ascii="Times New Roman" w:hAnsi="Times New Roman"/>
          <w:color w:val="828282"/>
          <w:rtl/>
        </w:rPr>
        <w:t>וּ</w:t>
      </w:r>
      <w:r>
        <w:rPr>
          <w:color w:val="FF0000"/>
          <w:vertAlign w:val="superscript"/>
          <w:rtl/>
        </w:rPr>
        <w:t>119957</w:t>
      </w:r>
      <w:r>
        <w:rPr>
          <w:rFonts w:ascii="Times New Roman" w:hAnsi="Times New Roman"/>
          <w:color w:val="828282"/>
          <w:rtl/>
        </w:rPr>
        <w:t>מִ</w:t>
      </w:r>
      <w:r>
        <w:rPr>
          <w:color w:val="FF0000"/>
          <w:vertAlign w:val="superscript"/>
          <w:rtl/>
        </w:rPr>
        <w:t>119958</w:t>
      </w:r>
      <w:r>
        <w:rPr>
          <w:rFonts w:ascii="Times New Roman" w:hAnsi="Times New Roman"/>
          <w:color w:val="828282"/>
          <w:rtl/>
        </w:rPr>
        <w:t xml:space="preserve">כֹּ֖ל </w:t>
      </w:r>
      <w:r>
        <w:rPr>
          <w:color w:val="FF0000"/>
          <w:vertAlign w:val="superscript"/>
          <w:rtl/>
        </w:rPr>
        <w:t>119959</w:t>
      </w:r>
      <w:r>
        <w:rPr>
          <w:rFonts w:ascii="Times New Roman" w:hAnsi="Times New Roman"/>
          <w:color w:val="828282"/>
          <w:rtl/>
        </w:rPr>
        <w:t xml:space="preserve">הַ֣ר </w:t>
      </w:r>
      <w:r>
        <w:rPr>
          <w:color w:val="FF0000"/>
          <w:vertAlign w:val="superscript"/>
          <w:rtl/>
        </w:rPr>
        <w:t>119960</w:t>
      </w:r>
      <w:r>
        <w:rPr>
          <w:rFonts w:ascii="Times New Roman" w:hAnsi="Times New Roman"/>
          <w:color w:val="828282"/>
          <w:rtl/>
        </w:rPr>
        <w:t xml:space="preserve">יִשְׂרָאֵ֑ל </w:t>
      </w:r>
    </w:p>
    <w:p>
      <w:pPr>
        <w:pStyle w:val="Hebrew"/>
      </w:pPr>
      <w:r>
        <w:rPr>
          <w:color w:val="828282"/>
        </w:rPr>
        <w:t xml:space="preserve">וַיָּבֹ֨א יְהֹושֻׁ֜עַ בָּעֵ֣ת הַהִ֗יא וַיַּכְרֵ֤ת אֶת־הָֽעֲנָקִים֙ מִן־הָהָ֤ר מִן־חֶבְרֹון֙ מִן־דְּבִ֣ר מִן־עֲנָ֔ב וּמִכֹּל֙ הַ֣ר יְהוּדָ֔ה וּמִכֹּ֖ל הַ֣ר יִשְׂרָאֵ֑ל עִם־עָרֵיהֶ֖ם הֶחֱרִימָ֥ם יְהֹושֻֽׁעַ׃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c12ebc57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45d9f720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4c43d6f5</w:t>
            </w:r>
          </w:p>
        </w:tc>
        <w:tc>
          <w:tcPr>
            <w:tcW w:type="auto" w:w="1728"/>
          </w:tcPr>
          <w:p>
            <w:r>
              <w:t>tense</w:t>
            </w:r>
          </w:p>
        </w:tc>
        <w:tc>
          <w:tcPr>
            <w:tcW w:type="auto" w:w="1728"/>
          </w:tcPr>
          <w:p>
            <w:r>
              <w:t>verb</w:t>
            </w:r>
          </w:p>
        </w:tc>
        <w:tc>
          <w:tcPr>
            <w:tcW w:type="auto" w:w="1728"/>
          </w:tcPr>
          <w:p>
            <w:r>
              <w:t xml:space="preserve">יַּכְרֵ֤ת </w:t>
            </w:r>
          </w:p>
        </w:tc>
        <w:tc>
          <w:tcPr>
            <w:tcW w:type="auto" w:w="1728"/>
          </w:tcPr>
          <w:p>
            <w:r/>
          </w:p>
        </w:tc>
      </w:tr>
    </w:tbl>
    <w:p>
      <w:r>
        <w:br/>
      </w:r>
    </w:p>
    <w:p>
      <w:pPr>
        <w:pStyle w:val="Reference"/>
      </w:pPr>
      <w:hyperlink r:id="rId1663">
        <w:r>
          <w:rPr/>
          <w:t>Joshua 12:7</w:t>
        </w:r>
      </w:hyperlink>
    </w:p>
    <w:p>
      <w:pPr>
        <w:pStyle w:val="Hebrew"/>
      </w:pPr>
      <w:r>
        <w:t xml:space="preserve">וַיִּתְּנָ֨הּ יְהֹושֻׁ֜עַ לְשִׁבְטֵ֧י יִשְׂרָאֵ֛ל יְרֻשָּׁ֖ה כְּמַחְלְקֹתָֽם׃ </w:t>
      </w:r>
    </w:p>
    <w:p>
      <w:pPr>
        <w:pStyle w:val="Hebrew"/>
      </w:pPr>
      <w:r>
        <w:rPr>
          <w:color w:val="FF0000"/>
          <w:vertAlign w:val="superscript"/>
          <w:rtl/>
        </w:rPr>
        <w:t>120202</w:t>
      </w:r>
      <w:r>
        <w:rPr>
          <w:rFonts w:ascii="Times New Roman" w:hAnsi="Times New Roman"/>
          <w:color w:val="828282"/>
          <w:rtl/>
        </w:rPr>
        <w:t>וַ</w:t>
      </w:r>
      <w:r>
        <w:rPr>
          <w:color w:val="FF0000"/>
          <w:vertAlign w:val="superscript"/>
          <w:rtl/>
        </w:rPr>
        <w:t>120203</w:t>
      </w:r>
      <w:r>
        <w:rPr>
          <w:rFonts w:ascii="Times New Roman" w:hAnsi="Times New Roman"/>
          <w:color w:val="828282"/>
          <w:rtl/>
        </w:rPr>
        <w:t xml:space="preserve">יִּתְּנָ֨הּ </w:t>
      </w:r>
      <w:r>
        <w:rPr>
          <w:color w:val="FF0000"/>
          <w:vertAlign w:val="superscript"/>
          <w:rtl/>
        </w:rPr>
        <w:t>120204</w:t>
      </w:r>
      <w:r>
        <w:rPr>
          <w:rFonts w:ascii="Times New Roman" w:hAnsi="Times New Roman"/>
          <w:color w:val="828282"/>
          <w:rtl/>
        </w:rPr>
        <w:t xml:space="preserve">יְהֹושֻׁ֜עַ </w:t>
      </w:r>
      <w:r>
        <w:rPr>
          <w:color w:val="FF0000"/>
          <w:vertAlign w:val="superscript"/>
          <w:rtl/>
        </w:rPr>
        <w:t>120205</w:t>
      </w:r>
      <w:r>
        <w:rPr>
          <w:rFonts w:ascii="Times New Roman" w:hAnsi="Times New Roman"/>
          <w:color w:val="828282"/>
          <w:rtl/>
        </w:rPr>
        <w:t>לְ</w:t>
      </w:r>
      <w:r>
        <w:rPr>
          <w:color w:val="FF0000"/>
          <w:vertAlign w:val="superscript"/>
          <w:rtl/>
        </w:rPr>
        <w:t>120206</w:t>
      </w:r>
      <w:r>
        <w:rPr>
          <w:rFonts w:ascii="Times New Roman" w:hAnsi="Times New Roman"/>
          <w:color w:val="828282"/>
          <w:rtl/>
        </w:rPr>
        <w:t xml:space="preserve">שִׁבְטֵ֧י </w:t>
      </w:r>
      <w:r>
        <w:rPr>
          <w:color w:val="FF0000"/>
          <w:vertAlign w:val="superscript"/>
          <w:rtl/>
        </w:rPr>
        <w:t>120207</w:t>
      </w:r>
      <w:r>
        <w:rPr>
          <w:rFonts w:ascii="Times New Roman" w:hAnsi="Times New Roman"/>
          <w:color w:val="828282"/>
          <w:rtl/>
        </w:rPr>
        <w:t xml:space="preserve">יִשְׂרָאֵ֛ל </w:t>
      </w:r>
      <w:r>
        <w:rPr>
          <w:color w:val="FF0000"/>
          <w:vertAlign w:val="superscript"/>
          <w:rtl/>
        </w:rPr>
        <w:t>120208</w:t>
      </w:r>
      <w:r>
        <w:rPr>
          <w:rFonts w:ascii="Times New Roman" w:hAnsi="Times New Roman"/>
          <w:color w:val="828282"/>
          <w:rtl/>
        </w:rPr>
        <w:t xml:space="preserve">יְרֻשָּׁ֖ה </w:t>
      </w:r>
      <w:r>
        <w:rPr>
          <w:color w:val="FF0000"/>
          <w:vertAlign w:val="superscript"/>
          <w:rtl/>
        </w:rPr>
        <w:t>120209</w:t>
      </w:r>
      <w:r>
        <w:rPr>
          <w:rFonts w:ascii="Times New Roman" w:hAnsi="Times New Roman"/>
          <w:color w:val="828282"/>
          <w:rtl/>
        </w:rPr>
        <w:t>כְּ</w:t>
      </w:r>
      <w:r>
        <w:rPr>
          <w:color w:val="FF0000"/>
          <w:vertAlign w:val="superscript"/>
          <w:rtl/>
        </w:rPr>
        <w:t>120210</w:t>
      </w:r>
      <w:r>
        <w:rPr>
          <w:rFonts w:ascii="Times New Roman" w:hAnsi="Times New Roman"/>
          <w:color w:val="828282"/>
          <w:rtl/>
        </w:rPr>
        <w:t xml:space="preserve">מַחְלְקֹתָֽם׃ </w:t>
      </w:r>
    </w:p>
    <w:p>
      <w:pPr>
        <w:pStyle w:val="Hebrew"/>
      </w:pPr>
      <w:r>
        <w:rPr>
          <w:color w:val="828282"/>
        </w:rPr>
        <w:t xml:space="preserve">וְאֵ֣לֶּה מַלְכֵ֣י הָאָ֡רֶץ אֲשֶׁר֩ הִכָּ֨ה יְהֹושֻׁ֜עַ וּבְנֵ֣י יִשְׂרָאֵ֗ל בְּעֵ֤בֶר הַיַּרְדֵּן֙ יָ֔מָּה מִבַּ֤עַל גָּד֙ בְּבִקְעַ֣ת הַלְּבָנֹ֔ון וְעַד־הָהָ֥ר הֶחָלָ֖ק הָעֹלֶ֣ה שֵׂעִ֑ירָה וַיִּתְּנָ֨הּ יְהֹושֻׁ֜עַ לְשִׁבְטֵ֧י יִשְׂרָאֵ֛ל יְרֻשָּׁ֖ה כְּמַחְלְקֹתָֽם׃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adecde20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1d9bfdec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dcfccf47</w:t>
            </w:r>
          </w:p>
        </w:tc>
        <w:tc>
          <w:tcPr>
            <w:tcW w:type="auto" w:w="1728"/>
          </w:tcPr>
          <w:p>
            <w:r>
              <w:t>tense</w:t>
            </w:r>
          </w:p>
        </w:tc>
        <w:tc>
          <w:tcPr>
            <w:tcW w:type="auto" w:w="1728"/>
          </w:tcPr>
          <w:p>
            <w:r>
              <w:t>verb</w:t>
            </w:r>
          </w:p>
        </w:tc>
        <w:tc>
          <w:tcPr>
            <w:tcW w:type="auto" w:w="1728"/>
          </w:tcPr>
          <w:p>
            <w:r>
              <w:t xml:space="preserve">יִּתְּנָ֨הּ </w:t>
            </w:r>
          </w:p>
        </w:tc>
        <w:tc>
          <w:tcPr>
            <w:tcW w:type="auto" w:w="1728"/>
          </w:tcPr>
          <w:p>
            <w:r>
              <w:t>past</w:t>
            </w:r>
          </w:p>
        </w:tc>
      </w:tr>
    </w:tbl>
    <w:p>
      <w:r>
        <w:br/>
      </w:r>
    </w:p>
    <w:p>
      <w:pPr>
        <w:pStyle w:val="Reference"/>
      </w:pPr>
      <w:hyperlink r:id="rId1664">
        <w:r>
          <w:rPr/>
          <w:t>Joshua 13:1</w:t>
        </w:r>
      </w:hyperlink>
    </w:p>
    <w:p>
      <w:pPr>
        <w:pStyle w:val="Hebrew"/>
      </w:pPr>
      <w:r>
        <w:t xml:space="preserve">אַתָּ֤ה זָקַ֨נְתָּה֙ </w:t>
      </w:r>
    </w:p>
    <w:p>
      <w:pPr>
        <w:pStyle w:val="Hebrew"/>
      </w:pPr>
      <w:r>
        <w:rPr>
          <w:color w:val="FF0000"/>
          <w:vertAlign w:val="superscript"/>
          <w:rtl/>
        </w:rPr>
        <w:t>120372</w:t>
      </w:r>
      <w:r>
        <w:rPr>
          <w:rFonts w:ascii="Times New Roman" w:hAnsi="Times New Roman"/>
          <w:color w:val="828282"/>
          <w:rtl/>
        </w:rPr>
        <w:t xml:space="preserve">אַתָּ֤ה </w:t>
      </w:r>
      <w:r>
        <w:rPr>
          <w:color w:val="FF0000"/>
          <w:vertAlign w:val="superscript"/>
          <w:rtl/>
        </w:rPr>
        <w:t>120373</w:t>
      </w:r>
      <w:r>
        <w:rPr>
          <w:rFonts w:ascii="Times New Roman" w:hAnsi="Times New Roman"/>
          <w:color w:val="828282"/>
          <w:rtl/>
        </w:rPr>
        <w:t xml:space="preserve">זָקַ֨נְתָּה֙ </w:t>
      </w:r>
    </w:p>
    <w:p>
      <w:pPr>
        <w:pStyle w:val="Hebrew"/>
      </w:pPr>
      <w:r>
        <w:rPr>
          <w:color w:val="828282"/>
        </w:rPr>
        <w:t xml:space="preserve">וִיהֹושֻׁ֣עַ זָקֵ֔ן בָּ֖א בַּיָּמִ֑ים וַיֹּ֨אמֶר יְהוָ֜ה אֵלָ֗יו אַתָּ֤ה זָקַ֨נְתָּה֙ בָּ֣אתָ בַיָּמִ֔ים וְהָאָ֛רֶץ נִשְׁאֲרָ֥ה הַרְבֵּֽה־מְאֹ֖ד לְרִשְׁתָּֽהּ׃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d3ce6c58</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e1503af4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8259f828</w:t>
            </w:r>
          </w:p>
        </w:tc>
        <w:tc>
          <w:tcPr>
            <w:tcW w:type="auto" w:w="1728"/>
          </w:tcPr>
          <w:p>
            <w:r>
              <w:t>tense</w:t>
            </w:r>
          </w:p>
        </w:tc>
        <w:tc>
          <w:tcPr>
            <w:tcW w:type="auto" w:w="1728"/>
          </w:tcPr>
          <w:p>
            <w:r>
              <w:t>verb</w:t>
            </w:r>
          </w:p>
        </w:tc>
        <w:tc>
          <w:tcPr>
            <w:tcW w:type="auto" w:w="1728"/>
          </w:tcPr>
          <w:p>
            <w:r>
              <w:t xml:space="preserve">זָקַ֨נְתָּה֙ </w:t>
            </w:r>
          </w:p>
        </w:tc>
        <w:tc>
          <w:tcPr>
            <w:tcW w:type="auto" w:w="1728"/>
          </w:tcPr>
          <w:p>
            <w:r>
              <w:t>pres</w:t>
            </w:r>
          </w:p>
        </w:tc>
      </w:tr>
    </w:tbl>
    <w:p>
      <w:r>
        <w:br/>
      </w:r>
    </w:p>
    <w:p>
      <w:pPr>
        <w:pStyle w:val="Reference"/>
      </w:pPr>
      <w:hyperlink r:id="rId1665">
        <w:r>
          <w:rPr/>
          <w:t>Joshua 15:17</w:t>
        </w:r>
      </w:hyperlink>
    </w:p>
    <w:p>
      <w:pPr>
        <w:pStyle w:val="Hebrew"/>
      </w:pPr>
      <w:r>
        <w:t xml:space="preserve">וַיִּתֶּן־לֹ֛ו אֶת־עַכְסָ֥ה בִתֹּ֖ו לְאִשָּֽׁה׃ </w:t>
      </w:r>
    </w:p>
    <w:p>
      <w:pPr>
        <w:pStyle w:val="Hebrew"/>
      </w:pPr>
      <w:r>
        <w:rPr>
          <w:color w:val="FF0000"/>
          <w:vertAlign w:val="superscript"/>
          <w:rtl/>
        </w:rPr>
        <w:t>121756</w:t>
      </w:r>
      <w:r>
        <w:rPr>
          <w:rFonts w:ascii="Times New Roman" w:hAnsi="Times New Roman"/>
          <w:color w:val="828282"/>
          <w:rtl/>
        </w:rPr>
        <w:t>וַ</w:t>
      </w:r>
      <w:r>
        <w:rPr>
          <w:color w:val="FF0000"/>
          <w:vertAlign w:val="superscript"/>
          <w:rtl/>
        </w:rPr>
        <w:t>121757</w:t>
      </w:r>
      <w:r>
        <w:rPr>
          <w:rFonts w:ascii="Times New Roman" w:hAnsi="Times New Roman"/>
          <w:color w:val="828282"/>
          <w:rtl/>
        </w:rPr>
        <w:t>יִּתֶּן־</w:t>
      </w:r>
      <w:r>
        <w:rPr>
          <w:color w:val="FF0000"/>
          <w:vertAlign w:val="superscript"/>
          <w:rtl/>
        </w:rPr>
        <w:t>121758</w:t>
      </w:r>
      <w:r>
        <w:rPr>
          <w:rFonts w:ascii="Times New Roman" w:hAnsi="Times New Roman"/>
          <w:color w:val="828282"/>
          <w:rtl/>
        </w:rPr>
        <w:t xml:space="preserve">לֹ֛ו </w:t>
      </w:r>
      <w:r>
        <w:rPr>
          <w:color w:val="FF0000"/>
          <w:vertAlign w:val="superscript"/>
          <w:rtl/>
        </w:rPr>
        <w:t>121759</w:t>
      </w:r>
      <w:r>
        <w:rPr>
          <w:rFonts w:ascii="Times New Roman" w:hAnsi="Times New Roman"/>
          <w:color w:val="828282"/>
          <w:rtl/>
        </w:rPr>
        <w:t>אֶת־</w:t>
      </w:r>
      <w:r>
        <w:rPr>
          <w:color w:val="FF0000"/>
          <w:vertAlign w:val="superscript"/>
          <w:rtl/>
        </w:rPr>
        <w:t>121760</w:t>
      </w:r>
      <w:r>
        <w:rPr>
          <w:rFonts w:ascii="Times New Roman" w:hAnsi="Times New Roman"/>
          <w:color w:val="828282"/>
          <w:rtl/>
        </w:rPr>
        <w:t xml:space="preserve">עַכְסָ֥ה </w:t>
      </w:r>
      <w:r>
        <w:rPr>
          <w:color w:val="FF0000"/>
          <w:vertAlign w:val="superscript"/>
          <w:rtl/>
        </w:rPr>
        <w:t>121761</w:t>
      </w:r>
      <w:r>
        <w:rPr>
          <w:rFonts w:ascii="Times New Roman" w:hAnsi="Times New Roman"/>
          <w:color w:val="828282"/>
          <w:rtl/>
        </w:rPr>
        <w:t xml:space="preserve">בִתֹּ֖ו </w:t>
      </w:r>
      <w:r>
        <w:rPr>
          <w:color w:val="FF0000"/>
          <w:vertAlign w:val="superscript"/>
          <w:rtl/>
        </w:rPr>
        <w:t>121762</w:t>
      </w:r>
      <w:r>
        <w:rPr>
          <w:rFonts w:ascii="Times New Roman" w:hAnsi="Times New Roman"/>
          <w:color w:val="828282"/>
          <w:rtl/>
        </w:rPr>
        <w:t>לְ</w:t>
      </w:r>
      <w:r>
        <w:rPr>
          <w:color w:val="FF0000"/>
          <w:vertAlign w:val="superscript"/>
          <w:rtl/>
        </w:rPr>
        <w:t>121763</w:t>
      </w:r>
      <w:r>
        <w:rPr>
          <w:rFonts w:ascii="Times New Roman" w:hAnsi="Times New Roman"/>
          <w:color w:val="828282"/>
          <w:rtl/>
        </w:rPr>
        <w:t xml:space="preserve">אִשָּֽׁה׃ </w:t>
      </w:r>
    </w:p>
    <w:p>
      <w:pPr>
        <w:pStyle w:val="Hebrew"/>
      </w:pPr>
      <w:r>
        <w:rPr>
          <w:color w:val="828282"/>
        </w:rPr>
        <w:t xml:space="preserve">וַֽיִּלְכְּדָ֛הּ עָתְנִיאֵ֥ל בֶּן־קְנַ֖ז אֲחִ֣י כָלֵ֑ב וַיִּתֶּן־לֹ֛ו אֶת־עַכְסָ֥ה בִתֹּ֖ו לְאִשָּֽׁה׃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d06a0501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4c488469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efc3560f</w:t>
            </w:r>
          </w:p>
        </w:tc>
        <w:tc>
          <w:tcPr>
            <w:tcW w:type="auto" w:w="1728"/>
          </w:tcPr>
          <w:p>
            <w:r>
              <w:t>tense</w:t>
            </w:r>
          </w:p>
        </w:tc>
        <w:tc>
          <w:tcPr>
            <w:tcW w:type="auto" w:w="1728"/>
          </w:tcPr>
          <w:p>
            <w:r>
              <w:t>verb</w:t>
            </w:r>
          </w:p>
        </w:tc>
        <w:tc>
          <w:tcPr>
            <w:tcW w:type="auto" w:w="1728"/>
          </w:tcPr>
          <w:p>
            <w:r>
              <w:t>יִּתֶּן־</w:t>
            </w:r>
          </w:p>
        </w:tc>
        <w:tc>
          <w:tcPr>
            <w:tcW w:type="auto" w:w="1728"/>
          </w:tcPr>
          <w:p>
            <w:r>
              <w:t>past</w:t>
            </w:r>
          </w:p>
        </w:tc>
      </w:tr>
    </w:tbl>
    <w:p>
      <w:r>
        <w:br/>
      </w:r>
    </w:p>
    <w:p>
      <w:pPr>
        <w:pStyle w:val="Reference"/>
      </w:pPr>
      <w:hyperlink r:id="rId1666">
        <w:r>
          <w:rPr/>
          <w:t>Joshua 17:1</w:t>
        </w:r>
      </w:hyperlink>
    </w:p>
    <w:p>
      <w:pPr>
        <w:pStyle w:val="Hebrew"/>
      </w:pPr>
      <w:r>
        <w:t xml:space="preserve">וַֽיְהִי־לֹ֖ו הַגִּלְעָ֥ד וְהַבָּשָֽׁן׃ </w:t>
      </w:r>
    </w:p>
    <w:p>
      <w:pPr>
        <w:pStyle w:val="Hebrew"/>
      </w:pPr>
      <w:r>
        <w:rPr>
          <w:color w:val="FF0000"/>
          <w:vertAlign w:val="superscript"/>
          <w:rtl/>
        </w:rPr>
        <w:t>122384</w:t>
      </w:r>
      <w:r>
        <w:rPr>
          <w:rFonts w:ascii="Times New Roman" w:hAnsi="Times New Roman"/>
          <w:color w:val="828282"/>
          <w:rtl/>
        </w:rPr>
        <w:t>וַֽ</w:t>
      </w:r>
      <w:r>
        <w:rPr>
          <w:color w:val="FF0000"/>
          <w:vertAlign w:val="superscript"/>
          <w:rtl/>
        </w:rPr>
        <w:t>122385</w:t>
      </w:r>
      <w:r>
        <w:rPr>
          <w:rFonts w:ascii="Times New Roman" w:hAnsi="Times New Roman"/>
          <w:color w:val="828282"/>
          <w:rtl/>
        </w:rPr>
        <w:t>יְהִי־</w:t>
      </w:r>
      <w:r>
        <w:rPr>
          <w:color w:val="FF0000"/>
          <w:vertAlign w:val="superscript"/>
          <w:rtl/>
        </w:rPr>
        <w:t>122386</w:t>
      </w:r>
      <w:r>
        <w:rPr>
          <w:rFonts w:ascii="Times New Roman" w:hAnsi="Times New Roman"/>
          <w:color w:val="828282"/>
          <w:rtl/>
        </w:rPr>
        <w:t xml:space="preserve">לֹ֖ו </w:t>
      </w:r>
      <w:r>
        <w:rPr>
          <w:color w:val="FF0000"/>
          <w:vertAlign w:val="superscript"/>
          <w:rtl/>
        </w:rPr>
        <w:t>122387</w:t>
      </w:r>
      <w:r>
        <w:rPr>
          <w:rFonts w:ascii="Times New Roman" w:hAnsi="Times New Roman"/>
          <w:color w:val="828282"/>
          <w:rtl/>
        </w:rPr>
        <w:t>הַ</w:t>
      </w:r>
      <w:r>
        <w:rPr>
          <w:color w:val="FF0000"/>
          <w:vertAlign w:val="superscript"/>
          <w:rtl/>
        </w:rPr>
        <w:t>122388</w:t>
      </w:r>
      <w:r>
        <w:rPr>
          <w:rFonts w:ascii="Times New Roman" w:hAnsi="Times New Roman"/>
          <w:color w:val="828282"/>
          <w:rtl/>
        </w:rPr>
        <w:t xml:space="preserve">גִּלְעָ֥ד </w:t>
      </w:r>
      <w:r>
        <w:rPr>
          <w:color w:val="FF0000"/>
          <w:vertAlign w:val="superscript"/>
          <w:rtl/>
        </w:rPr>
        <w:t>122389</w:t>
      </w:r>
      <w:r>
        <w:rPr>
          <w:rFonts w:ascii="Times New Roman" w:hAnsi="Times New Roman"/>
          <w:color w:val="828282"/>
          <w:rtl/>
        </w:rPr>
        <w:t>וְ</w:t>
      </w:r>
      <w:r>
        <w:rPr>
          <w:color w:val="FF0000"/>
          <w:vertAlign w:val="superscript"/>
          <w:rtl/>
        </w:rPr>
        <w:t>122390</w:t>
      </w:r>
      <w:r>
        <w:rPr>
          <w:rFonts w:ascii="Times New Roman" w:hAnsi="Times New Roman"/>
          <w:color w:val="828282"/>
          <w:rtl/>
        </w:rPr>
        <w:t>הַ</w:t>
      </w:r>
      <w:r>
        <w:rPr>
          <w:color w:val="FF0000"/>
          <w:vertAlign w:val="superscript"/>
          <w:rtl/>
        </w:rPr>
        <w:t>122391</w:t>
      </w:r>
      <w:r>
        <w:rPr>
          <w:rFonts w:ascii="Times New Roman" w:hAnsi="Times New Roman"/>
          <w:color w:val="828282"/>
          <w:rtl/>
        </w:rPr>
        <w:t xml:space="preserve">בָּשָֽׁן׃ </w:t>
      </w:r>
    </w:p>
    <w:p>
      <w:pPr>
        <w:pStyle w:val="Hebrew"/>
      </w:pPr>
      <w:r>
        <w:rPr>
          <w:color w:val="828282"/>
        </w:rPr>
        <w:t xml:space="preserve">וַיְהִ֤י הַגֹּורָל֙ לְמַטֵּ֣ה מְנַשֶּׁ֔ה כִּי־ה֖וּא בְּכֹ֣ור יֹוסֵ֑ף לְמָכִיר֩ בְּכֹ֨ור מְנַשֶּׁ֜ה אֲבִ֣י הַגִּלְעָ֗ד כִּ֣י ה֤וּא הָיָה֙ אִ֣ישׁ מִלְחָמָ֔ה וַֽיְהִי־לֹ֖ו הַגִּלְעָ֥ד וְהַבָּשָֽׁן׃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55ca26af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e6eee94a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344c2804</w:t>
            </w:r>
          </w:p>
        </w:tc>
        <w:tc>
          <w:tcPr>
            <w:tcW w:type="auto" w:w="1728"/>
          </w:tcPr>
          <w:p>
            <w:r>
              <w:t>tense</w:t>
            </w:r>
          </w:p>
        </w:tc>
        <w:tc>
          <w:tcPr>
            <w:tcW w:type="auto" w:w="1728"/>
          </w:tcPr>
          <w:p>
            <w:r>
              <w:t>verb</w:t>
            </w:r>
          </w:p>
        </w:tc>
        <w:tc>
          <w:tcPr>
            <w:tcW w:type="auto" w:w="1728"/>
          </w:tcPr>
          <w:p>
            <w:r>
              <w:t>יְהִי־</w:t>
            </w:r>
          </w:p>
        </w:tc>
        <w:tc>
          <w:tcPr>
            <w:tcW w:type="auto" w:w="1728"/>
          </w:tcPr>
          <w:p>
            <w:r/>
          </w:p>
        </w:tc>
      </w:tr>
    </w:tbl>
    <w:p>
      <w:r>
        <w:br/>
      </w:r>
    </w:p>
    <w:p>
      <w:pPr>
        <w:pStyle w:val="Reference"/>
      </w:pPr>
      <w:hyperlink r:id="rId1667">
        <w:r>
          <w:rPr/>
          <w:t>Joshua 17:3</w:t>
        </w:r>
      </w:hyperlink>
    </w:p>
    <w:p>
      <w:pPr>
        <w:pStyle w:val="Hebrew"/>
      </w:pPr>
      <w:r>
        <w:t xml:space="preserve">לֹא־הָ֥יוּ לֹ֛ו בָּנִ֖ים </w:t>
      </w:r>
    </w:p>
    <w:p>
      <w:pPr>
        <w:pStyle w:val="Hebrew"/>
      </w:pPr>
      <w:r>
        <w:rPr>
          <w:color w:val="FF0000"/>
          <w:vertAlign w:val="superscript"/>
          <w:rtl/>
        </w:rPr>
        <w:t>122444</w:t>
      </w:r>
      <w:r>
        <w:rPr>
          <w:rFonts w:ascii="Times New Roman" w:hAnsi="Times New Roman"/>
          <w:color w:val="828282"/>
          <w:rtl/>
        </w:rPr>
        <w:t>לֹא־</w:t>
      </w:r>
      <w:r>
        <w:rPr>
          <w:color w:val="FF0000"/>
          <w:vertAlign w:val="superscript"/>
          <w:rtl/>
        </w:rPr>
        <w:t>122445</w:t>
      </w:r>
      <w:r>
        <w:rPr>
          <w:rFonts w:ascii="Times New Roman" w:hAnsi="Times New Roman"/>
          <w:color w:val="828282"/>
          <w:rtl/>
        </w:rPr>
        <w:t xml:space="preserve">הָ֥יוּ </w:t>
      </w:r>
      <w:r>
        <w:rPr>
          <w:color w:val="FF0000"/>
          <w:vertAlign w:val="superscript"/>
          <w:rtl/>
        </w:rPr>
        <w:t>122446</w:t>
      </w:r>
      <w:r>
        <w:rPr>
          <w:rFonts w:ascii="Times New Roman" w:hAnsi="Times New Roman"/>
          <w:color w:val="828282"/>
          <w:rtl/>
        </w:rPr>
        <w:t xml:space="preserve">לֹ֛ו </w:t>
      </w:r>
      <w:r>
        <w:rPr>
          <w:color w:val="FF0000"/>
          <w:vertAlign w:val="superscript"/>
          <w:rtl/>
        </w:rPr>
        <w:t>122447</w:t>
      </w:r>
      <w:r>
        <w:rPr>
          <w:rFonts w:ascii="Times New Roman" w:hAnsi="Times New Roman"/>
          <w:color w:val="828282"/>
          <w:rtl/>
        </w:rPr>
        <w:t xml:space="preserve">בָּנִ֖ים </w:t>
      </w:r>
    </w:p>
    <w:p>
      <w:pPr>
        <w:pStyle w:val="Hebrew"/>
      </w:pPr>
      <w:r>
        <w:rPr>
          <w:color w:val="828282"/>
        </w:rPr>
        <w:t xml:space="preserve">וְלִצְלָפְחָד֩ בֶּן־חֵ֨פֶר בֶּן־גִּלְעָ֜ד בֶּן־מָכִ֣יר בֶּן־מְנַשֶּׁ֗ה לֹא־הָ֥יוּ לֹ֛ו בָּנִ֖ים כִּ֣י אִם־בָּנֹ֑ות וְאֵ֨לֶּה֙ שְׁמֹ֣ות בְּנֹתָ֔יו מַחְלָ֣ה וְנֹעָ֔ה חָגְלָ֥ה מִלְכָּ֖ה וְתִרְצָֽה׃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f185bb4a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a95f5325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c7565d36</w:t>
            </w:r>
          </w:p>
        </w:tc>
        <w:tc>
          <w:tcPr>
            <w:tcW w:type="auto" w:w="1728"/>
          </w:tcPr>
          <w:p>
            <w:r>
              <w:t>tense</w:t>
            </w:r>
          </w:p>
        </w:tc>
        <w:tc>
          <w:tcPr>
            <w:tcW w:type="auto" w:w="1728"/>
          </w:tcPr>
          <w:p>
            <w:r>
              <w:t>verb</w:t>
            </w:r>
          </w:p>
        </w:tc>
        <w:tc>
          <w:tcPr>
            <w:tcW w:type="auto" w:w="1728"/>
          </w:tcPr>
          <w:p>
            <w:r>
              <w:t xml:space="preserve">הָ֥יוּ </w:t>
            </w:r>
          </w:p>
        </w:tc>
        <w:tc>
          <w:tcPr>
            <w:tcW w:type="auto" w:w="1728"/>
          </w:tcPr>
          <w:p>
            <w:r>
              <w:t>past</w:t>
            </w:r>
          </w:p>
        </w:tc>
      </w:tr>
    </w:tbl>
    <w:p>
      <w:r>
        <w:br/>
      </w:r>
    </w:p>
    <w:p>
      <w:pPr>
        <w:pStyle w:val="Reference"/>
      </w:pPr>
      <w:hyperlink r:id="rId1668">
        <w:r>
          <w:rPr/>
          <w:t>Joshua 17:4</w:t>
        </w:r>
      </w:hyperlink>
    </w:p>
    <w:p>
      <w:pPr>
        <w:pStyle w:val="Hebrew"/>
      </w:pPr>
      <w:r>
        <w:t xml:space="preserve">וַיִּתֵּ֨ן לָהֶ֜ם אֶל־פִּ֤י יְהוָה֙ נַֽחֲלָ֔ה בְּתֹ֖וךְ אֲחֵ֥י אֲבִיהֶֽן׃ </w:t>
      </w:r>
    </w:p>
    <w:p>
      <w:pPr>
        <w:pStyle w:val="Hebrew"/>
      </w:pPr>
      <w:r>
        <w:rPr>
          <w:color w:val="FF0000"/>
          <w:vertAlign w:val="superscript"/>
          <w:rtl/>
        </w:rPr>
        <w:t>122493</w:t>
      </w:r>
      <w:r>
        <w:rPr>
          <w:rFonts w:ascii="Times New Roman" w:hAnsi="Times New Roman"/>
          <w:color w:val="828282"/>
          <w:rtl/>
        </w:rPr>
        <w:t>וַ</w:t>
      </w:r>
      <w:r>
        <w:rPr>
          <w:color w:val="FF0000"/>
          <w:vertAlign w:val="superscript"/>
          <w:rtl/>
        </w:rPr>
        <w:t>122494</w:t>
      </w:r>
      <w:r>
        <w:rPr>
          <w:rFonts w:ascii="Times New Roman" w:hAnsi="Times New Roman"/>
          <w:color w:val="828282"/>
          <w:rtl/>
        </w:rPr>
        <w:t xml:space="preserve">יִּתֵּ֨ן </w:t>
      </w:r>
      <w:r>
        <w:rPr>
          <w:color w:val="FF0000"/>
          <w:vertAlign w:val="superscript"/>
          <w:rtl/>
        </w:rPr>
        <w:t>122495</w:t>
      </w:r>
      <w:r>
        <w:rPr>
          <w:rFonts w:ascii="Times New Roman" w:hAnsi="Times New Roman"/>
          <w:color w:val="828282"/>
          <w:rtl/>
        </w:rPr>
        <w:t xml:space="preserve">לָהֶ֜ם </w:t>
      </w:r>
      <w:r>
        <w:rPr>
          <w:color w:val="FF0000"/>
          <w:vertAlign w:val="superscript"/>
          <w:rtl/>
        </w:rPr>
        <w:t>122496</w:t>
      </w:r>
      <w:r>
        <w:rPr>
          <w:rFonts w:ascii="Times New Roman" w:hAnsi="Times New Roman"/>
          <w:color w:val="828282"/>
          <w:rtl/>
        </w:rPr>
        <w:t>אֶל־</w:t>
      </w:r>
      <w:r>
        <w:rPr>
          <w:color w:val="FF0000"/>
          <w:vertAlign w:val="superscript"/>
          <w:rtl/>
        </w:rPr>
        <w:t>122497</w:t>
      </w:r>
      <w:r>
        <w:rPr>
          <w:rFonts w:ascii="Times New Roman" w:hAnsi="Times New Roman"/>
          <w:color w:val="828282"/>
          <w:rtl/>
        </w:rPr>
        <w:t xml:space="preserve">פִּ֤י </w:t>
      </w:r>
      <w:r>
        <w:rPr>
          <w:color w:val="FF0000"/>
          <w:vertAlign w:val="superscript"/>
          <w:rtl/>
        </w:rPr>
        <w:t>122498</w:t>
      </w:r>
      <w:r>
        <w:rPr>
          <w:rFonts w:ascii="Times New Roman" w:hAnsi="Times New Roman"/>
          <w:color w:val="828282"/>
          <w:rtl/>
        </w:rPr>
        <w:t xml:space="preserve">יְהוָה֙ </w:t>
      </w:r>
      <w:r>
        <w:rPr>
          <w:color w:val="FF0000"/>
          <w:vertAlign w:val="superscript"/>
          <w:rtl/>
        </w:rPr>
        <w:t>122499</w:t>
      </w:r>
      <w:r>
        <w:rPr>
          <w:rFonts w:ascii="Times New Roman" w:hAnsi="Times New Roman"/>
          <w:color w:val="828282"/>
          <w:rtl/>
        </w:rPr>
        <w:t xml:space="preserve">נַֽחֲלָ֔ה </w:t>
      </w:r>
      <w:r>
        <w:rPr>
          <w:color w:val="FF0000"/>
          <w:vertAlign w:val="superscript"/>
          <w:rtl/>
        </w:rPr>
        <w:t>122500</w:t>
      </w:r>
      <w:r>
        <w:rPr>
          <w:rFonts w:ascii="Times New Roman" w:hAnsi="Times New Roman"/>
          <w:color w:val="828282"/>
          <w:rtl/>
        </w:rPr>
        <w:t>בְּ</w:t>
      </w:r>
      <w:r>
        <w:rPr>
          <w:color w:val="FF0000"/>
          <w:vertAlign w:val="superscript"/>
          <w:rtl/>
        </w:rPr>
        <w:t>122501</w:t>
      </w:r>
      <w:r>
        <w:rPr>
          <w:rFonts w:ascii="Times New Roman" w:hAnsi="Times New Roman"/>
          <w:color w:val="828282"/>
          <w:rtl/>
        </w:rPr>
        <w:t xml:space="preserve">תֹ֖וךְ </w:t>
      </w:r>
      <w:r>
        <w:rPr>
          <w:color w:val="FF0000"/>
          <w:vertAlign w:val="superscript"/>
          <w:rtl/>
        </w:rPr>
        <w:t>122502</w:t>
      </w:r>
      <w:r>
        <w:rPr>
          <w:rFonts w:ascii="Times New Roman" w:hAnsi="Times New Roman"/>
          <w:color w:val="828282"/>
          <w:rtl/>
        </w:rPr>
        <w:t xml:space="preserve">אֲחֵ֥י </w:t>
      </w:r>
      <w:r>
        <w:rPr>
          <w:color w:val="FF0000"/>
          <w:vertAlign w:val="superscript"/>
          <w:rtl/>
        </w:rPr>
        <w:t>122503</w:t>
      </w:r>
      <w:r>
        <w:rPr>
          <w:rFonts w:ascii="Times New Roman" w:hAnsi="Times New Roman"/>
          <w:color w:val="828282"/>
          <w:rtl/>
        </w:rPr>
        <w:t xml:space="preserve">אֲבִיהֶֽן׃ </w:t>
      </w:r>
    </w:p>
    <w:p>
      <w:pPr>
        <w:pStyle w:val="Hebrew"/>
      </w:pPr>
      <w:r>
        <w:rPr>
          <w:color w:val="828282"/>
        </w:rPr>
        <w:t xml:space="preserve">וַתִּקְרַ֡בְנָה לִפְנֵי֩ אֶלְעָזָ֨ר הַכֹּהֵ֜ן וְלִפְנֵ֣י׀ יְהֹושֻׁ֣עַ בִּן־נ֗וּן וְלִפְנֵ֤י הַנְּשִׂיאִים֙ לֵאמֹ֔ר יְהוָה֙ צִוָּ֣ה אֶת־מֹשֶׁ֔ה לָֽתֶת־לָ֥נוּ נַחֲלָ֖ה בְּתֹ֣וךְ אַחֵ֑ינוּ וַיִּתֵּ֨ן לָהֶ֜ם אֶל־פִּ֤י יְהוָה֙ נַֽחֲלָ֔ה בְּתֹ֖וךְ אֲחֵ֥י אֲבִיהֶֽן׃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44a327f3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f26907a4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d04f1e28</w:t>
            </w:r>
          </w:p>
        </w:tc>
        <w:tc>
          <w:tcPr>
            <w:tcW w:type="auto" w:w="1728"/>
          </w:tcPr>
          <w:p>
            <w:r>
              <w:t>tense</w:t>
            </w:r>
          </w:p>
        </w:tc>
        <w:tc>
          <w:tcPr>
            <w:tcW w:type="auto" w:w="1728"/>
          </w:tcPr>
          <w:p>
            <w:r>
              <w:t>verb</w:t>
            </w:r>
          </w:p>
        </w:tc>
        <w:tc>
          <w:tcPr>
            <w:tcW w:type="auto" w:w="1728"/>
          </w:tcPr>
          <w:p>
            <w:r>
              <w:t xml:space="preserve">יִּתֵּ֨ן </w:t>
            </w:r>
          </w:p>
        </w:tc>
        <w:tc>
          <w:tcPr>
            <w:tcW w:type="auto" w:w="1728"/>
          </w:tcPr>
          <w:p>
            <w:r>
              <w:t>past</w:t>
            </w:r>
          </w:p>
        </w:tc>
      </w:tr>
    </w:tbl>
    <w:p>
      <w:r>
        <w:br/>
      </w:r>
    </w:p>
    <w:p>
      <w:pPr>
        <w:pStyle w:val="Reference"/>
      </w:pPr>
      <w:hyperlink r:id="rId1669">
        <w:r>
          <w:rPr/>
          <w:t>Joshua 17:9</w:t>
        </w:r>
      </w:hyperlink>
    </w:p>
    <w:p>
      <w:pPr>
        <w:pStyle w:val="Hebrew"/>
      </w:pPr>
      <w:r>
        <w:t xml:space="preserve">וַיְהִ֥י תֹצְאֹתָ֖יו הַיָּֽמָּה׃ </w:t>
      </w:r>
    </w:p>
    <w:p>
      <w:pPr>
        <w:pStyle w:val="Hebrew"/>
      </w:pPr>
      <w:r>
        <w:rPr>
          <w:color w:val="FF0000"/>
          <w:vertAlign w:val="superscript"/>
          <w:rtl/>
        </w:rPr>
        <w:t>122604</w:t>
      </w:r>
      <w:r>
        <w:rPr>
          <w:rFonts w:ascii="Times New Roman" w:hAnsi="Times New Roman"/>
          <w:color w:val="828282"/>
          <w:rtl/>
        </w:rPr>
        <w:t>וַ</w:t>
      </w:r>
      <w:r>
        <w:rPr>
          <w:color w:val="FF0000"/>
          <w:vertAlign w:val="superscript"/>
          <w:rtl/>
        </w:rPr>
        <w:t>122605</w:t>
      </w:r>
      <w:r>
        <w:rPr>
          <w:rFonts w:ascii="Times New Roman" w:hAnsi="Times New Roman"/>
          <w:color w:val="828282"/>
          <w:rtl/>
        </w:rPr>
        <w:t xml:space="preserve">יְהִ֥י </w:t>
      </w:r>
      <w:r>
        <w:rPr>
          <w:color w:val="FF0000"/>
          <w:vertAlign w:val="superscript"/>
          <w:rtl/>
        </w:rPr>
        <w:t>122606</w:t>
      </w:r>
      <w:r>
        <w:rPr>
          <w:rFonts w:ascii="Times New Roman" w:hAnsi="Times New Roman"/>
          <w:color w:val="828282"/>
          <w:rtl/>
        </w:rPr>
        <w:t xml:space="preserve">תֹצְאֹתָ֖יו </w:t>
      </w:r>
      <w:r>
        <w:rPr>
          <w:color w:val="FF0000"/>
          <w:vertAlign w:val="superscript"/>
          <w:rtl/>
        </w:rPr>
        <w:t>122607</w:t>
      </w:r>
      <w:r>
        <w:rPr>
          <w:rFonts w:ascii="Times New Roman" w:hAnsi="Times New Roman"/>
          <w:color w:val="828282"/>
          <w:rtl/>
        </w:rPr>
        <w:t>הַ</w:t>
      </w:r>
      <w:r>
        <w:rPr>
          <w:color w:val="FF0000"/>
          <w:vertAlign w:val="superscript"/>
          <w:rtl/>
        </w:rPr>
        <w:t>122608</w:t>
      </w:r>
      <w:r>
        <w:rPr>
          <w:rFonts w:ascii="Times New Roman" w:hAnsi="Times New Roman"/>
          <w:color w:val="828282"/>
          <w:rtl/>
        </w:rPr>
        <w:t xml:space="preserve">יָּֽמָּה׃ </w:t>
      </w:r>
    </w:p>
    <w:p>
      <w:pPr>
        <w:pStyle w:val="Hebrew"/>
      </w:pPr>
      <w:r>
        <w:rPr>
          <w:color w:val="828282"/>
        </w:rPr>
        <w:t xml:space="preserve">וְיָרַ֣ד הַגְּבוּל֩ נַ֨חַל קָנָ֜ה נֶ֣גְבָּה לַנַּ֗חַל עָרִ֤ים הָאֵ֨לֶּה֙ לְאֶפְרַ֔יִם בְּתֹ֖וךְ עָרֵ֣י מְנַשֶּׁ֑ה וּגְב֤וּל מְנַשֶּׁה֙ מִצְּפֹ֣ון לַנַּ֔חַל וַיְהִ֥י תֹצְאֹתָ֖יו הַיָּֽמָּה׃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10d222d9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95b6063c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9e2d9fd9</w:t>
            </w:r>
          </w:p>
        </w:tc>
        <w:tc>
          <w:tcPr>
            <w:tcW w:type="auto" w:w="1728"/>
          </w:tcPr>
          <w:p>
            <w:r>
              <w:t>tense</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670">
        <w:r>
          <w:rPr/>
          <w:t>Joshua 17:10</w:t>
        </w:r>
      </w:hyperlink>
    </w:p>
    <w:p>
      <w:pPr>
        <w:pStyle w:val="Hebrew"/>
      </w:pPr>
      <w:r>
        <w:t xml:space="preserve">וַיְהִ֥י הַיָּ֖ם גְּבוּלֹ֑ו </w:t>
      </w:r>
    </w:p>
    <w:p>
      <w:pPr>
        <w:pStyle w:val="Hebrew"/>
      </w:pPr>
      <w:r>
        <w:rPr>
          <w:color w:val="FF0000"/>
          <w:vertAlign w:val="superscript"/>
          <w:rtl/>
        </w:rPr>
        <w:t>122616</w:t>
      </w:r>
      <w:r>
        <w:rPr>
          <w:rFonts w:ascii="Times New Roman" w:hAnsi="Times New Roman"/>
          <w:color w:val="828282"/>
          <w:rtl/>
        </w:rPr>
        <w:t>וַ</w:t>
      </w:r>
      <w:r>
        <w:rPr>
          <w:color w:val="FF0000"/>
          <w:vertAlign w:val="superscript"/>
          <w:rtl/>
        </w:rPr>
        <w:t>122617</w:t>
      </w:r>
      <w:r>
        <w:rPr>
          <w:rFonts w:ascii="Times New Roman" w:hAnsi="Times New Roman"/>
          <w:color w:val="828282"/>
          <w:rtl/>
        </w:rPr>
        <w:t xml:space="preserve">יְהִ֥י </w:t>
      </w:r>
      <w:r>
        <w:rPr>
          <w:color w:val="FF0000"/>
          <w:vertAlign w:val="superscript"/>
          <w:rtl/>
        </w:rPr>
        <w:t>122618</w:t>
      </w:r>
      <w:r>
        <w:rPr>
          <w:rFonts w:ascii="Times New Roman" w:hAnsi="Times New Roman"/>
          <w:color w:val="828282"/>
          <w:rtl/>
        </w:rPr>
        <w:t>הַ</w:t>
      </w:r>
      <w:r>
        <w:rPr>
          <w:color w:val="FF0000"/>
          <w:vertAlign w:val="superscript"/>
          <w:rtl/>
        </w:rPr>
        <w:t>122619</w:t>
      </w:r>
      <w:r>
        <w:rPr>
          <w:rFonts w:ascii="Times New Roman" w:hAnsi="Times New Roman"/>
          <w:color w:val="828282"/>
          <w:rtl/>
        </w:rPr>
        <w:t xml:space="preserve">יָּ֖ם </w:t>
      </w:r>
      <w:r>
        <w:rPr>
          <w:color w:val="FF0000"/>
          <w:vertAlign w:val="superscript"/>
          <w:rtl/>
        </w:rPr>
        <w:t>122620</w:t>
      </w:r>
      <w:r>
        <w:rPr>
          <w:rFonts w:ascii="Times New Roman" w:hAnsi="Times New Roman"/>
          <w:color w:val="828282"/>
          <w:rtl/>
        </w:rPr>
        <w:t xml:space="preserve">גְּבוּלֹ֑ו </w:t>
      </w:r>
    </w:p>
    <w:p>
      <w:pPr>
        <w:pStyle w:val="Hebrew"/>
      </w:pPr>
      <w:r>
        <w:rPr>
          <w:color w:val="828282"/>
        </w:rPr>
        <w:t xml:space="preserve">נֶ֣גְבָּה לְאֶפְרַ֗יִם וְצָפֹ֨ונָה֙ לִמְנַשֶּׁ֔ה וַיְהִ֥י הַיָּ֖ם גְּבוּלֹ֑ו וּבְאָשֵׁר֙ יִפְגְּע֣וּן מִצָּפֹ֔ון וּבְיִשָּׂשכָ֖ר מִמִּזְרָֽח׃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691bf7af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478c6687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69aa3535</w:t>
            </w:r>
          </w:p>
        </w:tc>
        <w:tc>
          <w:tcPr>
            <w:tcW w:type="auto" w:w="1728"/>
          </w:tcPr>
          <w:p>
            <w:r>
              <w:t>tense</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671">
        <w:r>
          <w:rPr/>
          <w:t>Joshua 17:12</w:t>
        </w:r>
      </w:hyperlink>
    </w:p>
    <w:p>
      <w:pPr>
        <w:pStyle w:val="Hebrew"/>
      </w:pPr>
      <w:r>
        <w:t xml:space="preserve">וַיֹּ֨ואֶל֙ הַֽכְּנַעֲנִ֔י </w:t>
      </w:r>
    </w:p>
    <w:p>
      <w:pPr>
        <w:pStyle w:val="Hebrew"/>
      </w:pPr>
      <w:r>
        <w:rPr>
          <w:color w:val="FF0000"/>
          <w:vertAlign w:val="superscript"/>
          <w:rtl/>
        </w:rPr>
        <w:t>122684</w:t>
      </w:r>
      <w:r>
        <w:rPr>
          <w:rFonts w:ascii="Times New Roman" w:hAnsi="Times New Roman"/>
          <w:color w:val="828282"/>
          <w:rtl/>
        </w:rPr>
        <w:t>וַ</w:t>
      </w:r>
      <w:r>
        <w:rPr>
          <w:color w:val="FF0000"/>
          <w:vertAlign w:val="superscript"/>
          <w:rtl/>
        </w:rPr>
        <w:t>122685</w:t>
      </w:r>
      <w:r>
        <w:rPr>
          <w:rFonts w:ascii="Times New Roman" w:hAnsi="Times New Roman"/>
          <w:color w:val="828282"/>
          <w:rtl/>
        </w:rPr>
        <w:t xml:space="preserve">יֹּ֨ואֶל֙ </w:t>
      </w:r>
      <w:r>
        <w:rPr>
          <w:color w:val="FF0000"/>
          <w:vertAlign w:val="superscript"/>
          <w:rtl/>
        </w:rPr>
        <w:t>122686</w:t>
      </w:r>
      <w:r>
        <w:rPr>
          <w:rFonts w:ascii="Times New Roman" w:hAnsi="Times New Roman"/>
          <w:color w:val="828282"/>
          <w:rtl/>
        </w:rPr>
        <w:t>הַֽ</w:t>
      </w:r>
      <w:r>
        <w:rPr>
          <w:color w:val="FF0000"/>
          <w:vertAlign w:val="superscript"/>
          <w:rtl/>
        </w:rPr>
        <w:t>122687</w:t>
      </w:r>
      <w:r>
        <w:rPr>
          <w:rFonts w:ascii="Times New Roman" w:hAnsi="Times New Roman"/>
          <w:color w:val="828282"/>
          <w:rtl/>
        </w:rPr>
        <w:t xml:space="preserve">כְּנַעֲנִ֔י </w:t>
      </w:r>
    </w:p>
    <w:p>
      <w:pPr>
        <w:pStyle w:val="Hebrew"/>
      </w:pPr>
      <w:r>
        <w:rPr>
          <w:color w:val="828282"/>
        </w:rPr>
        <w:t xml:space="preserve">וְלֹ֤א יָכְלוּ֙ בְּנֵ֣י מְנַשֶּׁ֔ה לְהֹורִ֖ישׁ אֶת־הֶֽעָרִ֣ים הָאֵ֑לֶּה וַיֹּ֨ואֶל֙ הַֽכְּנַעֲנִ֔י לָשֶׁ֖בֶת בָּאָ֥רֶץ הַזֹּֽאת׃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04dd8d1f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21379249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300f9bc6</w:t>
            </w:r>
          </w:p>
        </w:tc>
        <w:tc>
          <w:tcPr>
            <w:tcW w:type="auto" w:w="1728"/>
          </w:tcPr>
          <w:p>
            <w:r>
              <w:t>tense</w:t>
            </w:r>
          </w:p>
        </w:tc>
        <w:tc>
          <w:tcPr>
            <w:tcW w:type="auto" w:w="1728"/>
          </w:tcPr>
          <w:p>
            <w:r>
              <w:t>verb</w:t>
            </w:r>
          </w:p>
        </w:tc>
        <w:tc>
          <w:tcPr>
            <w:tcW w:type="auto" w:w="1728"/>
          </w:tcPr>
          <w:p>
            <w:r>
              <w:t xml:space="preserve">יֹּ֨ואֶל֙ </w:t>
            </w:r>
          </w:p>
        </w:tc>
        <w:tc>
          <w:tcPr>
            <w:tcW w:type="auto" w:w="1728"/>
          </w:tcPr>
          <w:p>
            <w:r>
              <w:t>past</w:t>
            </w:r>
          </w:p>
        </w:tc>
      </w:tr>
    </w:tbl>
    <w:p>
      <w:r>
        <w:br/>
      </w:r>
    </w:p>
    <w:p>
      <w:pPr>
        <w:pStyle w:val="Reference"/>
      </w:pPr>
      <w:hyperlink r:id="rId1672">
        <w:r>
          <w:rPr/>
          <w:t>Joshua 17:16</w:t>
        </w:r>
      </w:hyperlink>
    </w:p>
    <w:p>
      <w:pPr>
        <w:pStyle w:val="Hebrew"/>
      </w:pPr>
      <w:r>
        <w:t xml:space="preserve">וַיֹּֽאמְרוּ֙ בְּנֵ֣י יֹוסֵ֔ף </w:t>
      </w:r>
    </w:p>
    <w:p>
      <w:pPr>
        <w:pStyle w:val="Hebrew"/>
      </w:pPr>
      <w:r>
        <w:rPr>
          <w:color w:val="FF0000"/>
          <w:vertAlign w:val="superscript"/>
          <w:rtl/>
        </w:rPr>
        <w:t>122767</w:t>
      </w:r>
      <w:r>
        <w:rPr>
          <w:rFonts w:ascii="Times New Roman" w:hAnsi="Times New Roman"/>
          <w:color w:val="828282"/>
          <w:rtl/>
        </w:rPr>
        <w:t>וַ</w:t>
      </w:r>
      <w:r>
        <w:rPr>
          <w:color w:val="FF0000"/>
          <w:vertAlign w:val="superscript"/>
          <w:rtl/>
        </w:rPr>
        <w:t>122768</w:t>
      </w:r>
      <w:r>
        <w:rPr>
          <w:rFonts w:ascii="Times New Roman" w:hAnsi="Times New Roman"/>
          <w:color w:val="828282"/>
          <w:rtl/>
        </w:rPr>
        <w:t xml:space="preserve">יֹּֽאמְרוּ֙ </w:t>
      </w:r>
      <w:r>
        <w:rPr>
          <w:color w:val="FF0000"/>
          <w:vertAlign w:val="superscript"/>
          <w:rtl/>
        </w:rPr>
        <w:t>122769</w:t>
      </w:r>
      <w:r>
        <w:rPr>
          <w:rFonts w:ascii="Times New Roman" w:hAnsi="Times New Roman"/>
          <w:color w:val="828282"/>
          <w:rtl/>
        </w:rPr>
        <w:t xml:space="preserve">בְּנֵ֣י </w:t>
      </w:r>
      <w:r>
        <w:rPr>
          <w:color w:val="FF0000"/>
          <w:vertAlign w:val="superscript"/>
          <w:rtl/>
        </w:rPr>
        <w:t>122770</w:t>
      </w:r>
      <w:r>
        <w:rPr>
          <w:rFonts w:ascii="Times New Roman" w:hAnsi="Times New Roman"/>
          <w:color w:val="828282"/>
          <w:rtl/>
        </w:rPr>
        <w:t xml:space="preserve">יֹוסֵ֔ף </w:t>
      </w:r>
    </w:p>
    <w:p>
      <w:pPr>
        <w:pStyle w:val="Hebrew"/>
      </w:pPr>
      <w:r>
        <w:rPr>
          <w:color w:val="828282"/>
        </w:rPr>
        <w:t xml:space="preserve">וַיֹּֽאמְרוּ֙ בְּנֵ֣י יֹוסֵ֔ף לֹֽא־יִמָּ֥צֵא לָ֖נוּ הָהָ֑ר וְרֶ֣כֶב בַּרְזֶ֗ל בְּכָל־הַֽכְּנַעֲנִי֙ הַיֹּשֵׁ֣ב בְּאֶֽרֶץ־הָעֵ֔מֶק לַֽאֲשֶׁ֤ר בְּבֵית־שְׁאָן֙ וּבְנֹותֶ֔יהָ וְלַֽאֲשֶׁ֖ר בְּעֵ֥מֶק יִזְרְעֶֽאל׃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658f577e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beeb06ee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533dfc77</w:t>
            </w:r>
          </w:p>
        </w:tc>
        <w:tc>
          <w:tcPr>
            <w:tcW w:type="auto" w:w="1728"/>
          </w:tcPr>
          <w:p>
            <w:r>
              <w:t>tense</w:t>
            </w:r>
          </w:p>
        </w:tc>
        <w:tc>
          <w:tcPr>
            <w:tcW w:type="auto" w:w="1728"/>
          </w:tcPr>
          <w:p>
            <w:r>
              <w:t>verb</w:t>
            </w:r>
          </w:p>
        </w:tc>
        <w:tc>
          <w:tcPr>
            <w:tcW w:type="auto" w:w="1728"/>
          </w:tcPr>
          <w:p>
            <w:r>
              <w:t xml:space="preserve">יֹּֽאמְרוּ֙ </w:t>
            </w:r>
          </w:p>
        </w:tc>
        <w:tc>
          <w:tcPr>
            <w:tcW w:type="auto" w:w="1728"/>
          </w:tcPr>
          <w:p>
            <w:r>
              <w:t>past</w:t>
            </w:r>
          </w:p>
        </w:tc>
      </w:tr>
    </w:tbl>
    <w:p>
      <w:r>
        <w:br/>
      </w:r>
    </w:p>
    <w:p>
      <w:pPr>
        <w:pStyle w:val="Reference"/>
      </w:pPr>
      <w:hyperlink r:id="rId1673">
        <w:r>
          <w:rPr/>
          <w:t>Joshua 18:4</w:t>
        </w:r>
      </w:hyperlink>
    </w:p>
    <w:p>
      <w:pPr>
        <w:pStyle w:val="Hebrew"/>
      </w:pPr>
      <w:r>
        <w:t xml:space="preserve">וְיָקֻ֜מוּ </w:t>
      </w:r>
    </w:p>
    <w:p>
      <w:pPr>
        <w:pStyle w:val="Hebrew"/>
      </w:pPr>
      <w:r>
        <w:rPr>
          <w:color w:val="FF0000"/>
          <w:vertAlign w:val="superscript"/>
          <w:rtl/>
        </w:rPr>
        <w:t>122914</w:t>
      </w:r>
      <w:r>
        <w:rPr>
          <w:rFonts w:ascii="Times New Roman" w:hAnsi="Times New Roman"/>
          <w:color w:val="828282"/>
          <w:rtl/>
        </w:rPr>
        <w:t>וְ</w:t>
      </w:r>
      <w:r>
        <w:rPr>
          <w:color w:val="FF0000"/>
          <w:vertAlign w:val="superscript"/>
          <w:rtl/>
        </w:rPr>
        <w:t>122915</w:t>
      </w:r>
      <w:r>
        <w:rPr>
          <w:rFonts w:ascii="Times New Roman" w:hAnsi="Times New Roman"/>
          <w:color w:val="828282"/>
          <w:rtl/>
        </w:rPr>
        <w:t xml:space="preserve">יָקֻ֜מוּ </w:t>
      </w:r>
    </w:p>
    <w:p>
      <w:pPr>
        <w:pStyle w:val="Hebrew"/>
      </w:pPr>
      <w:r>
        <w:rPr>
          <w:color w:val="828282"/>
        </w:rPr>
        <w:t xml:space="preserve">הָב֥וּ לָכֶ֛ם שְׁלֹשָׁ֥ה אֲנָשִׁ֖ים לַשָּׁ֑בֶט וְאֶשְׁלָחֵ֗ם וְיָקֻ֜מוּ וְיִֽתְהַלְּכ֥וּ בָאָ֛רֶץ וְיִכְתְּב֥וּ אֹותָ֛הּ לְפִ֥י נַֽחֲלָתָ֖ם וְיָבֹ֥אוּ אֵלָֽי׃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92014c83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ffa76c02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4aebcd59</w:t>
            </w:r>
          </w:p>
        </w:tc>
        <w:tc>
          <w:tcPr>
            <w:tcW w:type="auto" w:w="1728"/>
          </w:tcPr>
          <w:p>
            <w:r>
              <w:t>tense</w:t>
            </w:r>
          </w:p>
        </w:tc>
        <w:tc>
          <w:tcPr>
            <w:tcW w:type="auto" w:w="1728"/>
          </w:tcPr>
          <w:p>
            <w:r>
              <w:t>verb</w:t>
            </w:r>
          </w:p>
        </w:tc>
        <w:tc>
          <w:tcPr>
            <w:tcW w:type="auto" w:w="1728"/>
          </w:tcPr>
          <w:p>
            <w:r>
              <w:t xml:space="preserve">יָקֻ֜מוּ </w:t>
            </w:r>
          </w:p>
        </w:tc>
        <w:tc>
          <w:tcPr>
            <w:tcW w:type="auto" w:w="1728"/>
          </w:tcPr>
          <w:p>
            <w:r>
              <w:t>mod</w:t>
            </w:r>
          </w:p>
        </w:tc>
      </w:tr>
    </w:tbl>
    <w:p>
      <w:r>
        <w:br/>
      </w:r>
    </w:p>
    <w:p>
      <w:pPr>
        <w:pStyle w:val="Reference"/>
      </w:pPr>
      <w:hyperlink r:id="rId1674">
        <w:r>
          <w:rPr/>
          <w:t>Joshua 18:5</w:t>
        </w:r>
      </w:hyperlink>
    </w:p>
    <w:p>
      <w:pPr>
        <w:pStyle w:val="Hebrew"/>
      </w:pPr>
      <w:r>
        <w:t xml:space="preserve">יְהוּדָ֞ה יַעֲמֹ֤ד עַל־גְּבוּלֹו֙ מִנֶּ֔גֶב </w:t>
      </w:r>
    </w:p>
    <w:p>
      <w:pPr>
        <w:pStyle w:val="Hebrew"/>
      </w:pPr>
      <w:r>
        <w:rPr>
          <w:color w:val="FF0000"/>
          <w:vertAlign w:val="superscript"/>
          <w:rtl/>
        </w:rPr>
        <w:t>122936</w:t>
      </w:r>
      <w:r>
        <w:rPr>
          <w:rFonts w:ascii="Times New Roman" w:hAnsi="Times New Roman"/>
          <w:color w:val="828282"/>
          <w:rtl/>
        </w:rPr>
        <w:t xml:space="preserve">יְהוּדָ֞ה </w:t>
      </w:r>
      <w:r>
        <w:rPr>
          <w:color w:val="FF0000"/>
          <w:vertAlign w:val="superscript"/>
          <w:rtl/>
        </w:rPr>
        <w:t>122937</w:t>
      </w:r>
      <w:r>
        <w:rPr>
          <w:rFonts w:ascii="Times New Roman" w:hAnsi="Times New Roman"/>
          <w:color w:val="828282"/>
          <w:rtl/>
        </w:rPr>
        <w:t xml:space="preserve">יַעֲמֹ֤ד </w:t>
      </w:r>
      <w:r>
        <w:rPr>
          <w:color w:val="FF0000"/>
          <w:vertAlign w:val="superscript"/>
          <w:rtl/>
        </w:rPr>
        <w:t>122938</w:t>
      </w:r>
      <w:r>
        <w:rPr>
          <w:rFonts w:ascii="Times New Roman" w:hAnsi="Times New Roman"/>
          <w:color w:val="828282"/>
          <w:rtl/>
        </w:rPr>
        <w:t>עַל־</w:t>
      </w:r>
      <w:r>
        <w:rPr>
          <w:color w:val="FF0000"/>
          <w:vertAlign w:val="superscript"/>
          <w:rtl/>
        </w:rPr>
        <w:t>122939</w:t>
      </w:r>
      <w:r>
        <w:rPr>
          <w:rFonts w:ascii="Times New Roman" w:hAnsi="Times New Roman"/>
          <w:color w:val="828282"/>
          <w:rtl/>
        </w:rPr>
        <w:t xml:space="preserve">גְּבוּלֹו֙ </w:t>
      </w:r>
      <w:r>
        <w:rPr>
          <w:color w:val="FF0000"/>
          <w:vertAlign w:val="superscript"/>
          <w:rtl/>
        </w:rPr>
        <w:t>122940</w:t>
      </w:r>
      <w:r>
        <w:rPr>
          <w:rFonts w:ascii="Times New Roman" w:hAnsi="Times New Roman"/>
          <w:color w:val="828282"/>
          <w:rtl/>
        </w:rPr>
        <w:t>מִ</w:t>
      </w:r>
      <w:r>
        <w:rPr>
          <w:color w:val="FF0000"/>
          <w:vertAlign w:val="superscript"/>
          <w:rtl/>
        </w:rPr>
        <w:t>122941</w:t>
      </w:r>
      <w:r>
        <w:rPr>
          <w:rFonts w:ascii="Times New Roman" w:hAnsi="Times New Roman"/>
          <w:color w:val="828282"/>
          <w:rtl/>
        </w:rPr>
        <w:t xml:space="preserve">נֶּ֔גֶב </w:t>
      </w:r>
    </w:p>
    <w:p>
      <w:pPr>
        <w:pStyle w:val="Hebrew"/>
      </w:pPr>
      <w:r>
        <w:rPr>
          <w:color w:val="828282"/>
        </w:rPr>
        <w:t xml:space="preserve">וְהִֽתְחַלְּק֥וּ אֹתָ֖הּ לְשִׁבְעָ֣ה חֲלָקִ֑ים יְהוּדָ֞ה יַעֲמֹ֤ד עַל־גְּבוּלֹו֙ מִנֶּ֔גֶב וּבֵ֥ית יֹוסֵ֛ף יַעַמְד֥וּ עַל־גְּבוּלָ֖ם מִצָּפֹֽון׃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50ee72e6</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8472b7b7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93ee676f</w:t>
            </w:r>
          </w:p>
        </w:tc>
        <w:tc>
          <w:tcPr>
            <w:tcW w:type="auto" w:w="1728"/>
          </w:tcPr>
          <w:p>
            <w:r>
              <w:t>tense</w:t>
            </w:r>
          </w:p>
        </w:tc>
        <w:tc>
          <w:tcPr>
            <w:tcW w:type="auto" w:w="1728"/>
          </w:tcPr>
          <w:p>
            <w:r>
              <w:t>verb</w:t>
            </w:r>
          </w:p>
        </w:tc>
        <w:tc>
          <w:tcPr>
            <w:tcW w:type="auto" w:w="1728"/>
          </w:tcPr>
          <w:p>
            <w:r>
              <w:t xml:space="preserve">יַעֲמֹ֤ד </w:t>
            </w:r>
          </w:p>
        </w:tc>
        <w:tc>
          <w:tcPr>
            <w:tcW w:type="auto" w:w="1728"/>
          </w:tcPr>
          <w:p>
            <w:r>
              <w:t>mod</w:t>
            </w:r>
          </w:p>
        </w:tc>
      </w:tr>
    </w:tbl>
    <w:p>
      <w:r>
        <w:br/>
      </w:r>
    </w:p>
    <w:p>
      <w:pPr>
        <w:pStyle w:val="Reference"/>
      </w:pPr>
      <w:hyperlink r:id="rId1675">
        <w:r>
          <w:rPr/>
          <w:t>Joshua 18:7</w:t>
        </w:r>
      </w:hyperlink>
    </w:p>
    <w:p>
      <w:pPr>
        <w:pStyle w:val="Hebrew"/>
      </w:pPr>
      <w:r>
        <w:t xml:space="preserve">וְגָ֡ד וּרְאוּבֵ֡ן וַחֲצִי֩ שֵׁ֨בֶט הַֽמְנַשֶּׁ֜ה לָקְח֣וּ נַחֲלָתָ֗ם מֵעֵ֤בֶר לַיַּרְדֵּן֙ מִזְרָ֔חָה </w:t>
      </w:r>
    </w:p>
    <w:p>
      <w:pPr>
        <w:pStyle w:val="Hebrew"/>
      </w:pPr>
      <w:r>
        <w:rPr>
          <w:color w:val="FF0000"/>
          <w:vertAlign w:val="superscript"/>
          <w:rtl/>
        </w:rPr>
        <w:t>122983</w:t>
      </w:r>
      <w:r>
        <w:rPr>
          <w:rFonts w:ascii="Times New Roman" w:hAnsi="Times New Roman"/>
          <w:color w:val="828282"/>
          <w:rtl/>
        </w:rPr>
        <w:t>וְ</w:t>
      </w:r>
      <w:r>
        <w:rPr>
          <w:color w:val="FF0000"/>
          <w:vertAlign w:val="superscript"/>
          <w:rtl/>
        </w:rPr>
        <w:t>122984</w:t>
      </w:r>
      <w:r>
        <w:rPr>
          <w:rFonts w:ascii="Times New Roman" w:hAnsi="Times New Roman"/>
          <w:color w:val="828282"/>
          <w:rtl/>
        </w:rPr>
        <w:t xml:space="preserve">גָ֡ד </w:t>
      </w:r>
      <w:r>
        <w:rPr>
          <w:color w:val="FF0000"/>
          <w:vertAlign w:val="superscript"/>
          <w:rtl/>
        </w:rPr>
        <w:t>122985</w:t>
      </w:r>
      <w:r>
        <w:rPr>
          <w:rFonts w:ascii="Times New Roman" w:hAnsi="Times New Roman"/>
          <w:color w:val="828282"/>
          <w:rtl/>
        </w:rPr>
        <w:t>וּ</w:t>
      </w:r>
      <w:r>
        <w:rPr>
          <w:color w:val="FF0000"/>
          <w:vertAlign w:val="superscript"/>
          <w:rtl/>
        </w:rPr>
        <w:t>122986</w:t>
      </w:r>
      <w:r>
        <w:rPr>
          <w:rFonts w:ascii="Times New Roman" w:hAnsi="Times New Roman"/>
          <w:color w:val="828282"/>
          <w:rtl/>
        </w:rPr>
        <w:t xml:space="preserve">רְאוּבֵ֡ן </w:t>
      </w:r>
      <w:r>
        <w:rPr>
          <w:color w:val="FF0000"/>
          <w:vertAlign w:val="superscript"/>
          <w:rtl/>
        </w:rPr>
        <w:t>122987</w:t>
      </w:r>
      <w:r>
        <w:rPr>
          <w:rFonts w:ascii="Times New Roman" w:hAnsi="Times New Roman"/>
          <w:color w:val="828282"/>
          <w:rtl/>
        </w:rPr>
        <w:t>וַ</w:t>
      </w:r>
      <w:r>
        <w:rPr>
          <w:color w:val="FF0000"/>
          <w:vertAlign w:val="superscript"/>
          <w:rtl/>
        </w:rPr>
        <w:t>122988</w:t>
      </w:r>
      <w:r>
        <w:rPr>
          <w:rFonts w:ascii="Times New Roman" w:hAnsi="Times New Roman"/>
          <w:color w:val="828282"/>
          <w:rtl/>
        </w:rPr>
        <w:t xml:space="preserve">חֲצִי֩ </w:t>
      </w:r>
      <w:r>
        <w:rPr>
          <w:color w:val="FF0000"/>
          <w:vertAlign w:val="superscript"/>
          <w:rtl/>
        </w:rPr>
        <w:t>122989</w:t>
      </w:r>
      <w:r>
        <w:rPr>
          <w:rFonts w:ascii="Times New Roman" w:hAnsi="Times New Roman"/>
          <w:color w:val="828282"/>
          <w:rtl/>
        </w:rPr>
        <w:t xml:space="preserve">שֵׁ֨בֶט </w:t>
      </w:r>
      <w:r>
        <w:rPr>
          <w:color w:val="FF0000"/>
          <w:vertAlign w:val="superscript"/>
          <w:rtl/>
        </w:rPr>
        <w:t>122990</w:t>
      </w:r>
      <w:r>
        <w:rPr>
          <w:rFonts w:ascii="Times New Roman" w:hAnsi="Times New Roman"/>
          <w:color w:val="828282"/>
          <w:rtl/>
        </w:rPr>
        <w:t>הַֽ</w:t>
      </w:r>
      <w:r>
        <w:rPr>
          <w:color w:val="FF0000"/>
          <w:vertAlign w:val="superscript"/>
          <w:rtl/>
        </w:rPr>
        <w:t>122991</w:t>
      </w:r>
      <w:r>
        <w:rPr>
          <w:rFonts w:ascii="Times New Roman" w:hAnsi="Times New Roman"/>
          <w:color w:val="828282"/>
          <w:rtl/>
        </w:rPr>
        <w:t xml:space="preserve">מְנַשֶּׁ֜ה </w:t>
      </w:r>
      <w:r>
        <w:rPr>
          <w:color w:val="FF0000"/>
          <w:vertAlign w:val="superscript"/>
          <w:rtl/>
        </w:rPr>
        <w:t>122992</w:t>
      </w:r>
      <w:r>
        <w:rPr>
          <w:rFonts w:ascii="Times New Roman" w:hAnsi="Times New Roman"/>
          <w:color w:val="828282"/>
          <w:rtl/>
        </w:rPr>
        <w:t xml:space="preserve">לָקְח֣וּ </w:t>
      </w:r>
      <w:r>
        <w:rPr>
          <w:color w:val="FF0000"/>
          <w:vertAlign w:val="superscript"/>
          <w:rtl/>
        </w:rPr>
        <w:t>122993</w:t>
      </w:r>
      <w:r>
        <w:rPr>
          <w:rFonts w:ascii="Times New Roman" w:hAnsi="Times New Roman"/>
          <w:color w:val="828282"/>
          <w:rtl/>
        </w:rPr>
        <w:t xml:space="preserve">נַחֲלָתָ֗ם </w:t>
      </w:r>
      <w:r>
        <w:rPr>
          <w:color w:val="FF0000"/>
          <w:vertAlign w:val="superscript"/>
          <w:rtl/>
        </w:rPr>
        <w:t>122994</w:t>
      </w:r>
      <w:r>
        <w:rPr>
          <w:rFonts w:ascii="Times New Roman" w:hAnsi="Times New Roman"/>
          <w:color w:val="828282"/>
          <w:rtl/>
        </w:rPr>
        <w:t>מֵ</w:t>
      </w:r>
      <w:r>
        <w:rPr>
          <w:color w:val="FF0000"/>
          <w:vertAlign w:val="superscript"/>
          <w:rtl/>
        </w:rPr>
        <w:t>122995</w:t>
      </w:r>
      <w:r>
        <w:rPr>
          <w:rFonts w:ascii="Times New Roman" w:hAnsi="Times New Roman"/>
          <w:color w:val="828282"/>
          <w:rtl/>
        </w:rPr>
        <w:t xml:space="preserve">עֵ֤בֶר </w:t>
      </w:r>
      <w:r>
        <w:rPr>
          <w:color w:val="FF0000"/>
          <w:vertAlign w:val="superscript"/>
          <w:rtl/>
        </w:rPr>
        <w:t>122996</w:t>
      </w:r>
      <w:r>
        <w:rPr>
          <w:rFonts w:ascii="Times New Roman" w:hAnsi="Times New Roman"/>
          <w:color w:val="828282"/>
          <w:rtl/>
        </w:rPr>
        <w:t>לַ</w:t>
      </w:r>
      <w:r>
        <w:rPr>
          <w:color w:val="FF0000"/>
          <w:vertAlign w:val="superscript"/>
          <w:rtl/>
        </w:rPr>
        <w:t>122997</w:t>
      </w:r>
      <w:r>
        <w:rPr>
          <w:rFonts w:ascii="Times New Roman" w:hAnsi="Times New Roman"/>
          <w:color w:val="828282"/>
          <w:rtl/>
        </w:rPr>
      </w:r>
      <w:r>
        <w:rPr>
          <w:color w:val="FF0000"/>
          <w:vertAlign w:val="superscript"/>
          <w:rtl/>
        </w:rPr>
        <w:t>122998</w:t>
      </w:r>
      <w:r>
        <w:rPr>
          <w:rFonts w:ascii="Times New Roman" w:hAnsi="Times New Roman"/>
          <w:color w:val="828282"/>
          <w:rtl/>
        </w:rPr>
        <w:t xml:space="preserve">יַּרְדֵּן֙ </w:t>
      </w:r>
      <w:r>
        <w:rPr>
          <w:color w:val="FF0000"/>
          <w:vertAlign w:val="superscript"/>
          <w:rtl/>
        </w:rPr>
        <w:t>122999</w:t>
      </w:r>
      <w:r>
        <w:rPr>
          <w:rFonts w:ascii="Times New Roman" w:hAnsi="Times New Roman"/>
          <w:color w:val="828282"/>
          <w:rtl/>
        </w:rPr>
        <w:t xml:space="preserve">מִזְרָ֔חָה </w:t>
      </w:r>
    </w:p>
    <w:p>
      <w:pPr>
        <w:pStyle w:val="Hebrew"/>
      </w:pPr>
      <w:r>
        <w:rPr>
          <w:color w:val="828282"/>
        </w:rPr>
        <w:t xml:space="preserve">כִּ֠י אֵֽין־חֵ֤לֶק לַלְוִיִּם֙ בְּקִרְבְּכֶ֔ם כִּֽי־כְהֻנַּ֥ת יְהוָ֖ה נַחֲלָתֹ֑ו וְגָ֡ד וּרְאוּבֵ֡ן וַחֲצִי֩ שֵׁ֨בֶט הַֽמְנַשֶּׁ֜ה לָקְח֣וּ נַחֲלָתָ֗ם מֵעֵ֤בֶר לַיַּרְדֵּן֙ מִזְרָ֔חָה אֲשֶׁר֙ נָתַ֣ן לָהֶ֔ם מֹשֶׁ֖ה עֶ֥בֶד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8e5e4db9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0a10ec35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8f79398e</w:t>
            </w:r>
          </w:p>
        </w:tc>
        <w:tc>
          <w:tcPr>
            <w:tcW w:type="auto" w:w="1728"/>
          </w:tcPr>
          <w:p>
            <w:r>
              <w:t>tense</w:t>
            </w:r>
          </w:p>
        </w:tc>
        <w:tc>
          <w:tcPr>
            <w:tcW w:type="auto" w:w="1728"/>
          </w:tcPr>
          <w:p>
            <w:r>
              <w:t>verb</w:t>
            </w:r>
          </w:p>
        </w:tc>
        <w:tc>
          <w:tcPr>
            <w:tcW w:type="auto" w:w="1728"/>
          </w:tcPr>
          <w:p>
            <w:r>
              <w:t xml:space="preserve">לָקְח֣וּ </w:t>
            </w:r>
          </w:p>
        </w:tc>
        <w:tc>
          <w:tcPr>
            <w:tcW w:type="auto" w:w="1728"/>
          </w:tcPr>
          <w:p>
            <w:r>
              <w:t>pres perf</w:t>
            </w:r>
          </w:p>
        </w:tc>
      </w:tr>
    </w:tbl>
    <w:p>
      <w:r>
        <w:br/>
      </w:r>
    </w:p>
    <w:p>
      <w:pPr>
        <w:pStyle w:val="Reference"/>
      </w:pPr>
      <w:hyperlink r:id="rId1676">
        <w:r>
          <w:rPr/>
          <w:t>Joshua 18:8</w:t>
        </w:r>
      </w:hyperlink>
    </w:p>
    <w:p>
      <w:pPr>
        <w:pStyle w:val="Hebrew"/>
      </w:pPr>
      <w:r>
        <w:t xml:space="preserve">וַיֵּלֵ֑כוּ </w:t>
      </w:r>
    </w:p>
    <w:p>
      <w:pPr>
        <w:pStyle w:val="Hebrew"/>
      </w:pPr>
      <w:r>
        <w:rPr>
          <w:color w:val="FF0000"/>
          <w:vertAlign w:val="superscript"/>
          <w:rtl/>
        </w:rPr>
        <w:t>123010</w:t>
      </w:r>
      <w:r>
        <w:rPr>
          <w:rFonts w:ascii="Times New Roman" w:hAnsi="Times New Roman"/>
          <w:color w:val="828282"/>
          <w:rtl/>
        </w:rPr>
        <w:t>וַ</w:t>
      </w:r>
      <w:r>
        <w:rPr>
          <w:color w:val="FF0000"/>
          <w:vertAlign w:val="superscript"/>
          <w:rtl/>
        </w:rPr>
        <w:t>123011</w:t>
      </w:r>
      <w:r>
        <w:rPr>
          <w:rFonts w:ascii="Times New Roman" w:hAnsi="Times New Roman"/>
          <w:color w:val="828282"/>
          <w:rtl/>
        </w:rPr>
        <w:t xml:space="preserve">יֵּלֵ֑כוּ </w:t>
      </w:r>
    </w:p>
    <w:p>
      <w:pPr>
        <w:pStyle w:val="Hebrew"/>
      </w:pPr>
      <w:r>
        <w:rPr>
          <w:color w:val="828282"/>
        </w:rPr>
        <w:t xml:space="preserve">וַיָּקֻ֥מוּ הָאֲנָשִׁ֖ים וַיֵּלֵ֑כוּ וַיְצַ֣ו יְהֹושֻׁ֡עַ אֶת־הַהֹלְכִים֩ לִכְתֹּ֨ב אֶת־הָאָ֜רֶץ לֵאמֹ֗ר לְ֠כוּ וְהִתְהַלְּכ֨וּ בָאָ֜רֶץ וְכִתְב֤וּ אֹותָהּ֙ וְשׁ֣וּבוּ אֵלַ֔י וּ֠פֹה אַשְׁלִ֨יךְ לָכֶ֥ם גֹּורָ֛ל לִפְנֵ֥י יְהוָ֖ה בְּשִׁלֹֽה׃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b38f3055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cacfe1e0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4eecf813</w:t>
            </w:r>
          </w:p>
        </w:tc>
        <w:tc>
          <w:tcPr>
            <w:tcW w:type="auto" w:w="1728"/>
          </w:tcPr>
          <w:p>
            <w:r>
              <w:t>tense</w:t>
            </w:r>
          </w:p>
        </w:tc>
        <w:tc>
          <w:tcPr>
            <w:tcW w:type="auto" w:w="1728"/>
          </w:tcPr>
          <w:p>
            <w:r>
              <w:t>verb</w:t>
            </w:r>
          </w:p>
        </w:tc>
        <w:tc>
          <w:tcPr>
            <w:tcW w:type="auto" w:w="1728"/>
          </w:tcPr>
          <w:p>
            <w:r>
              <w:t xml:space="preserve">יֵּלֵ֑כוּ </w:t>
            </w:r>
          </w:p>
        </w:tc>
        <w:tc>
          <w:tcPr>
            <w:tcW w:type="auto" w:w="1728"/>
          </w:tcPr>
          <w:p>
            <w:r>
              <w:t>past</w:t>
            </w:r>
          </w:p>
        </w:tc>
      </w:tr>
    </w:tbl>
    <w:p>
      <w:r>
        <w:br/>
      </w:r>
    </w:p>
    <w:p>
      <w:pPr>
        <w:pStyle w:val="Reference"/>
      </w:pPr>
      <w:hyperlink r:id="rId1677">
        <w:r>
          <w:rPr/>
          <w:t>Joshua 19:49</w:t>
        </w:r>
      </w:hyperlink>
    </w:p>
    <w:p>
      <w:pPr>
        <w:pStyle w:val="Hebrew"/>
      </w:pPr>
      <w:r>
        <w:t xml:space="preserve">וַיְכַלּ֥וּ </w:t>
      </w:r>
    </w:p>
    <w:p>
      <w:pPr>
        <w:pStyle w:val="Hebrew"/>
      </w:pPr>
      <w:r>
        <w:rPr>
          <w:color w:val="FF0000"/>
          <w:vertAlign w:val="superscript"/>
          <w:rtl/>
        </w:rPr>
        <w:t>124055</w:t>
      </w:r>
      <w:r>
        <w:rPr>
          <w:rFonts w:ascii="Times New Roman" w:hAnsi="Times New Roman"/>
          <w:color w:val="828282"/>
          <w:rtl/>
        </w:rPr>
        <w:t>וַ</w:t>
      </w:r>
      <w:r>
        <w:rPr>
          <w:color w:val="FF0000"/>
          <w:vertAlign w:val="superscript"/>
          <w:rtl/>
        </w:rPr>
        <w:t>124056</w:t>
      </w:r>
      <w:r>
        <w:rPr>
          <w:rFonts w:ascii="Times New Roman" w:hAnsi="Times New Roman"/>
          <w:color w:val="828282"/>
          <w:rtl/>
        </w:rPr>
        <w:t xml:space="preserve">יְכַלּ֥וּ </w:t>
      </w:r>
    </w:p>
    <w:p>
      <w:pPr>
        <w:pStyle w:val="Hebrew"/>
      </w:pPr>
      <w:r>
        <w:rPr>
          <w:color w:val="828282"/>
        </w:rPr>
        <w:t xml:space="preserve">וַיְכַלּ֥וּ לִנְחֹל־אֶת־הָאָ֖רֶץ לִגְבֽוּלֹתֶ֑יהָ וַיִּתְּנ֨וּ בְנֵי־יִשְׂרָאֵ֧ל נַחֲלָ֛ה לִיהֹושֻׁ֥עַ בִּן־נ֖וּן בְּתֹוכָֽם׃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8fa6c0c1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c0082e56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0903f6c5</w:t>
            </w:r>
          </w:p>
        </w:tc>
        <w:tc>
          <w:tcPr>
            <w:tcW w:type="auto" w:w="1728"/>
          </w:tcPr>
          <w:p>
            <w:r>
              <w:t>tense</w:t>
            </w:r>
          </w:p>
        </w:tc>
        <w:tc>
          <w:tcPr>
            <w:tcW w:type="auto" w:w="1728"/>
          </w:tcPr>
          <w:p>
            <w:r>
              <w:t>verb</w:t>
            </w:r>
          </w:p>
        </w:tc>
        <w:tc>
          <w:tcPr>
            <w:tcW w:type="auto" w:w="1728"/>
          </w:tcPr>
          <w:p>
            <w:r>
              <w:t xml:space="preserve">יְכַלּ֥וּ </w:t>
            </w:r>
          </w:p>
        </w:tc>
        <w:tc>
          <w:tcPr>
            <w:tcW w:type="auto" w:w="1728"/>
          </w:tcPr>
          <w:p>
            <w:r>
              <w:t>past perf</w:t>
            </w:r>
          </w:p>
        </w:tc>
      </w:tr>
    </w:tbl>
    <w:p>
      <w:r>
        <w:br/>
      </w:r>
    </w:p>
    <w:p>
      <w:pPr>
        <w:pStyle w:val="Reference"/>
      </w:pPr>
      <w:hyperlink r:id="rId1677">
        <w:r>
          <w:rPr/>
          <w:t>Joshua 19:49</w:t>
        </w:r>
      </w:hyperlink>
    </w:p>
    <w:p>
      <w:pPr>
        <w:pStyle w:val="Hebrew"/>
      </w:pPr>
      <w:r>
        <w:t xml:space="preserve">וַיִּתְּנ֨וּ בְנֵי־יִשְׂרָאֵ֧ל נַחֲלָ֛ה לִיהֹושֻׁ֥עַ בִּן־נ֖וּן בְּתֹוכָֽם׃ </w:t>
      </w:r>
    </w:p>
    <w:p>
      <w:pPr>
        <w:pStyle w:val="Hebrew"/>
      </w:pPr>
      <w:r>
        <w:rPr>
          <w:color w:val="FF0000"/>
          <w:vertAlign w:val="superscript"/>
          <w:rtl/>
        </w:rPr>
        <w:t>124064</w:t>
      </w:r>
      <w:r>
        <w:rPr>
          <w:rFonts w:ascii="Times New Roman" w:hAnsi="Times New Roman"/>
          <w:color w:val="828282"/>
          <w:rtl/>
        </w:rPr>
        <w:t>וַ</w:t>
      </w:r>
      <w:r>
        <w:rPr>
          <w:color w:val="FF0000"/>
          <w:vertAlign w:val="superscript"/>
          <w:rtl/>
        </w:rPr>
        <w:t>124065</w:t>
      </w:r>
      <w:r>
        <w:rPr>
          <w:rFonts w:ascii="Times New Roman" w:hAnsi="Times New Roman"/>
          <w:color w:val="828282"/>
          <w:rtl/>
        </w:rPr>
        <w:t xml:space="preserve">יִּתְּנ֨וּ </w:t>
      </w:r>
      <w:r>
        <w:rPr>
          <w:color w:val="FF0000"/>
          <w:vertAlign w:val="superscript"/>
          <w:rtl/>
        </w:rPr>
        <w:t>124066</w:t>
      </w:r>
      <w:r>
        <w:rPr>
          <w:rFonts w:ascii="Times New Roman" w:hAnsi="Times New Roman"/>
          <w:color w:val="828282"/>
          <w:rtl/>
        </w:rPr>
        <w:t>בְנֵי־</w:t>
      </w:r>
      <w:r>
        <w:rPr>
          <w:color w:val="FF0000"/>
          <w:vertAlign w:val="superscript"/>
          <w:rtl/>
        </w:rPr>
        <w:t>124067</w:t>
      </w:r>
      <w:r>
        <w:rPr>
          <w:rFonts w:ascii="Times New Roman" w:hAnsi="Times New Roman"/>
          <w:color w:val="828282"/>
          <w:rtl/>
        </w:rPr>
        <w:t xml:space="preserve">יִשְׂרָאֵ֧ל </w:t>
      </w:r>
      <w:r>
        <w:rPr>
          <w:color w:val="FF0000"/>
          <w:vertAlign w:val="superscript"/>
          <w:rtl/>
        </w:rPr>
        <w:t>124068</w:t>
      </w:r>
      <w:r>
        <w:rPr>
          <w:rFonts w:ascii="Times New Roman" w:hAnsi="Times New Roman"/>
          <w:color w:val="828282"/>
          <w:rtl/>
        </w:rPr>
        <w:t xml:space="preserve">נַחֲלָ֛ה </w:t>
      </w:r>
      <w:r>
        <w:rPr>
          <w:color w:val="FF0000"/>
          <w:vertAlign w:val="superscript"/>
          <w:rtl/>
        </w:rPr>
        <w:t>124069</w:t>
      </w:r>
      <w:r>
        <w:rPr>
          <w:rFonts w:ascii="Times New Roman" w:hAnsi="Times New Roman"/>
          <w:color w:val="828282"/>
          <w:rtl/>
        </w:rPr>
        <w:t>לִ</w:t>
      </w:r>
      <w:r>
        <w:rPr>
          <w:color w:val="FF0000"/>
          <w:vertAlign w:val="superscript"/>
          <w:rtl/>
        </w:rPr>
        <w:t>124070</w:t>
      </w:r>
      <w:r>
        <w:rPr>
          <w:rFonts w:ascii="Times New Roman" w:hAnsi="Times New Roman"/>
          <w:color w:val="828282"/>
          <w:rtl/>
        </w:rPr>
        <w:t xml:space="preserve">יהֹושֻׁ֥עַ </w:t>
      </w:r>
      <w:r>
        <w:rPr>
          <w:color w:val="FF0000"/>
          <w:vertAlign w:val="superscript"/>
          <w:rtl/>
        </w:rPr>
        <w:t>124071</w:t>
      </w:r>
      <w:r>
        <w:rPr>
          <w:rFonts w:ascii="Times New Roman" w:hAnsi="Times New Roman"/>
          <w:color w:val="828282"/>
          <w:rtl/>
        </w:rPr>
        <w:t>בִּן־</w:t>
      </w:r>
      <w:r>
        <w:rPr>
          <w:color w:val="FF0000"/>
          <w:vertAlign w:val="superscript"/>
          <w:rtl/>
        </w:rPr>
        <w:t>124072</w:t>
      </w:r>
      <w:r>
        <w:rPr>
          <w:rFonts w:ascii="Times New Roman" w:hAnsi="Times New Roman"/>
          <w:color w:val="828282"/>
          <w:rtl/>
        </w:rPr>
        <w:t xml:space="preserve">נ֖וּן </w:t>
      </w:r>
      <w:r>
        <w:rPr>
          <w:color w:val="FF0000"/>
          <w:vertAlign w:val="superscript"/>
          <w:rtl/>
        </w:rPr>
        <w:t>124073</w:t>
      </w:r>
      <w:r>
        <w:rPr>
          <w:rFonts w:ascii="Times New Roman" w:hAnsi="Times New Roman"/>
          <w:color w:val="828282"/>
          <w:rtl/>
        </w:rPr>
        <w:t>בְּ</w:t>
      </w:r>
      <w:r>
        <w:rPr>
          <w:color w:val="FF0000"/>
          <w:vertAlign w:val="superscript"/>
          <w:rtl/>
        </w:rPr>
        <w:t>124074</w:t>
      </w:r>
      <w:r>
        <w:rPr>
          <w:rFonts w:ascii="Times New Roman" w:hAnsi="Times New Roman"/>
          <w:color w:val="828282"/>
          <w:rtl/>
        </w:rPr>
        <w:t xml:space="preserve">תֹוכָֽם׃ </w:t>
      </w:r>
    </w:p>
    <w:p>
      <w:pPr>
        <w:pStyle w:val="Hebrew"/>
      </w:pPr>
      <w:r>
        <w:rPr>
          <w:color w:val="828282"/>
        </w:rPr>
        <w:t xml:space="preserve">וַיְכַלּ֥וּ לִנְחֹל־אֶת־הָאָ֖רֶץ לִגְבֽוּלֹתֶ֑יהָ וַיִּתְּנ֨וּ בְנֵי־יִשְׂרָאֵ֧ל נַחֲלָ֛ה לִיהֹושֻׁ֥עַ בִּן־נ֖וּן בְּתֹוכָֽם׃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96d459f3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7af81ad0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c169d5fd</w:t>
            </w:r>
          </w:p>
        </w:tc>
        <w:tc>
          <w:tcPr>
            <w:tcW w:type="auto" w:w="1728"/>
          </w:tcPr>
          <w:p>
            <w:r>
              <w:t>tense</w:t>
            </w:r>
          </w:p>
        </w:tc>
        <w:tc>
          <w:tcPr>
            <w:tcW w:type="auto" w:w="1728"/>
          </w:tcPr>
          <w:p>
            <w:r>
              <w:t>verb</w:t>
            </w:r>
          </w:p>
        </w:tc>
        <w:tc>
          <w:tcPr>
            <w:tcW w:type="auto" w:w="1728"/>
          </w:tcPr>
          <w:p>
            <w:r>
              <w:t xml:space="preserve">יִּתְּנ֨וּ </w:t>
            </w:r>
          </w:p>
        </w:tc>
        <w:tc>
          <w:tcPr>
            <w:tcW w:type="auto" w:w="1728"/>
          </w:tcPr>
          <w:p>
            <w:r>
              <w:t>past</w:t>
            </w:r>
          </w:p>
        </w:tc>
      </w:tr>
    </w:tbl>
    <w:p>
      <w:r>
        <w:br/>
      </w:r>
    </w:p>
    <w:p>
      <w:pPr>
        <w:pStyle w:val="Reference"/>
      </w:pPr>
      <w:hyperlink r:id="rId1678">
        <w:r>
          <w:rPr/>
          <w:t>Joshua 20:6</w:t>
        </w:r>
      </w:hyperlink>
    </w:p>
    <w:p>
      <w:pPr>
        <w:pStyle w:val="Hebrew"/>
      </w:pPr>
      <w:r>
        <w:t xml:space="preserve">וּבָ֤א אֶל־עִירֹו֙ וְאֶל־בֵּיתֹ֔ו אֶל־הָעִ֖יר </w:t>
      </w:r>
    </w:p>
    <w:p>
      <w:pPr>
        <w:pStyle w:val="Hebrew"/>
      </w:pPr>
      <w:r>
        <w:rPr>
          <w:color w:val="FF0000"/>
          <w:vertAlign w:val="superscript"/>
          <w:rtl/>
        </w:rPr>
        <w:t>124282</w:t>
      </w:r>
      <w:r>
        <w:rPr>
          <w:rFonts w:ascii="Times New Roman" w:hAnsi="Times New Roman"/>
          <w:color w:val="828282"/>
          <w:rtl/>
        </w:rPr>
        <w:t>וּ</w:t>
      </w:r>
      <w:r>
        <w:rPr>
          <w:color w:val="FF0000"/>
          <w:vertAlign w:val="superscript"/>
          <w:rtl/>
        </w:rPr>
        <w:t>124283</w:t>
      </w:r>
      <w:r>
        <w:rPr>
          <w:rFonts w:ascii="Times New Roman" w:hAnsi="Times New Roman"/>
          <w:color w:val="828282"/>
          <w:rtl/>
        </w:rPr>
        <w:t xml:space="preserve">בָ֤א </w:t>
      </w:r>
      <w:r>
        <w:rPr>
          <w:color w:val="FF0000"/>
          <w:vertAlign w:val="superscript"/>
          <w:rtl/>
        </w:rPr>
        <w:t>124284</w:t>
      </w:r>
      <w:r>
        <w:rPr>
          <w:rFonts w:ascii="Times New Roman" w:hAnsi="Times New Roman"/>
          <w:color w:val="828282"/>
          <w:rtl/>
        </w:rPr>
        <w:t>אֶל־</w:t>
      </w:r>
      <w:r>
        <w:rPr>
          <w:color w:val="FF0000"/>
          <w:vertAlign w:val="superscript"/>
          <w:rtl/>
        </w:rPr>
        <w:t>124285</w:t>
      </w:r>
      <w:r>
        <w:rPr>
          <w:rFonts w:ascii="Times New Roman" w:hAnsi="Times New Roman"/>
          <w:color w:val="828282"/>
          <w:rtl/>
        </w:rPr>
        <w:t xml:space="preserve">עִירֹו֙ </w:t>
      </w:r>
      <w:r>
        <w:rPr>
          <w:color w:val="FF0000"/>
          <w:vertAlign w:val="superscript"/>
          <w:rtl/>
        </w:rPr>
        <w:t>124286</w:t>
      </w:r>
      <w:r>
        <w:rPr>
          <w:rFonts w:ascii="Times New Roman" w:hAnsi="Times New Roman"/>
          <w:color w:val="828282"/>
          <w:rtl/>
        </w:rPr>
        <w:t>וְ</w:t>
      </w:r>
      <w:r>
        <w:rPr>
          <w:color w:val="FF0000"/>
          <w:vertAlign w:val="superscript"/>
          <w:rtl/>
        </w:rPr>
        <w:t>124287</w:t>
      </w:r>
      <w:r>
        <w:rPr>
          <w:rFonts w:ascii="Times New Roman" w:hAnsi="Times New Roman"/>
          <w:color w:val="828282"/>
          <w:rtl/>
        </w:rPr>
        <w:t>אֶל־</w:t>
      </w:r>
      <w:r>
        <w:rPr>
          <w:color w:val="FF0000"/>
          <w:vertAlign w:val="superscript"/>
          <w:rtl/>
        </w:rPr>
        <w:t>124288</w:t>
      </w:r>
      <w:r>
        <w:rPr>
          <w:rFonts w:ascii="Times New Roman" w:hAnsi="Times New Roman"/>
          <w:color w:val="828282"/>
          <w:rtl/>
        </w:rPr>
        <w:t xml:space="preserve">בֵּיתֹ֔ו </w:t>
      </w:r>
      <w:r>
        <w:rPr>
          <w:color w:val="FF0000"/>
          <w:vertAlign w:val="superscript"/>
          <w:rtl/>
        </w:rPr>
        <w:t>124289</w:t>
      </w:r>
      <w:r>
        <w:rPr>
          <w:rFonts w:ascii="Times New Roman" w:hAnsi="Times New Roman"/>
          <w:color w:val="828282"/>
          <w:rtl/>
        </w:rPr>
        <w:t>אֶל־</w:t>
      </w:r>
      <w:r>
        <w:rPr>
          <w:color w:val="FF0000"/>
          <w:vertAlign w:val="superscript"/>
          <w:rtl/>
        </w:rPr>
        <w:t>124290</w:t>
      </w:r>
      <w:r>
        <w:rPr>
          <w:rFonts w:ascii="Times New Roman" w:hAnsi="Times New Roman"/>
          <w:color w:val="828282"/>
          <w:rtl/>
        </w:rPr>
        <w:t>הָ</w:t>
      </w:r>
      <w:r>
        <w:rPr>
          <w:color w:val="FF0000"/>
          <w:vertAlign w:val="superscript"/>
          <w:rtl/>
        </w:rPr>
        <w:t>124291</w:t>
      </w:r>
      <w:r>
        <w:rPr>
          <w:rFonts w:ascii="Times New Roman" w:hAnsi="Times New Roman"/>
          <w:color w:val="828282"/>
          <w:rtl/>
        </w:rPr>
        <w:t xml:space="preserve">עִ֖יר </w:t>
      </w:r>
    </w:p>
    <w:p>
      <w:pPr>
        <w:pStyle w:val="Hebrew"/>
      </w:pPr>
      <w:r>
        <w:rPr>
          <w:color w:val="828282"/>
        </w:rPr>
        <w:t xml:space="preserve">וְיָשַׁ֣ב׀ בָּעִ֣יר הַהִ֗יא עַד־עָמְדֹ֞ו לִפְנֵ֤י הָֽעֵדָה֙ לַמִּשְׁפָּ֔ט עַד־מֹות֙ הַכֹּהֵ֣ן הַגָּדֹ֔ול אֲשֶׁ֥ר יִהְיֶ֖ה בַּיָּמִ֣ים הָהֵ֑ם אָ֣ז׀ יָשׁ֣וּב הָרֹוצֵ֗חַ וּבָ֤א אֶל־עִירֹו֙ וְאֶל־בֵּיתֹ֔ו אֶל־הָעִ֖יר אֲשֶׁר־נָ֥ס מִשָּֽׁם׃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051a89bd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96f1ab84</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2a0de433</w:t>
            </w:r>
          </w:p>
        </w:tc>
        <w:tc>
          <w:tcPr>
            <w:tcW w:type="auto" w:w="1728"/>
          </w:tcPr>
          <w:p>
            <w:r>
              <w:t>tense</w:t>
            </w:r>
          </w:p>
        </w:tc>
        <w:tc>
          <w:tcPr>
            <w:tcW w:type="auto" w:w="1728"/>
          </w:tcPr>
          <w:p>
            <w:r>
              <w:t>verb</w:t>
            </w:r>
          </w:p>
        </w:tc>
        <w:tc>
          <w:tcPr>
            <w:tcW w:type="auto" w:w="1728"/>
          </w:tcPr>
          <w:p>
            <w:r>
              <w:t xml:space="preserve">בָ֤א </w:t>
            </w:r>
          </w:p>
        </w:tc>
        <w:tc>
          <w:tcPr>
            <w:tcW w:type="auto" w:w="1728"/>
          </w:tcPr>
          <w:p>
            <w:r/>
          </w:p>
        </w:tc>
      </w:tr>
    </w:tbl>
    <w:p>
      <w:r>
        <w:br/>
      </w:r>
    </w:p>
    <w:p>
      <w:pPr>
        <w:pStyle w:val="Reference"/>
      </w:pPr>
      <w:hyperlink r:id="rId1679">
        <w:r>
          <w:rPr/>
          <w:t>Joshua 20:9</w:t>
        </w:r>
      </w:hyperlink>
    </w:p>
    <w:p>
      <w:pPr>
        <w:pStyle w:val="Hebrew"/>
      </w:pPr>
      <w:r>
        <w:t xml:space="preserve">אֵ֣לֶּה הָיוּ֩ עָרֵ֨י הַמּֽוּעָדָ֜ה לְכֹ֣ל׀ בְּנֵ֣י יִשְׂרָאֵ֗ל וְלַגֵּר֙ </w:t>
      </w:r>
    </w:p>
    <w:p>
      <w:pPr>
        <w:pStyle w:val="Hebrew"/>
      </w:pPr>
      <w:r>
        <w:rPr>
          <w:color w:val="FF0000"/>
          <w:vertAlign w:val="superscript"/>
          <w:rtl/>
        </w:rPr>
        <w:t>124357</w:t>
      </w:r>
      <w:r>
        <w:rPr>
          <w:rFonts w:ascii="Times New Roman" w:hAnsi="Times New Roman"/>
          <w:color w:val="828282"/>
          <w:rtl/>
        </w:rPr>
        <w:t xml:space="preserve">אֵ֣לֶּה </w:t>
      </w:r>
      <w:r>
        <w:rPr>
          <w:color w:val="FF0000"/>
          <w:vertAlign w:val="superscript"/>
          <w:rtl/>
        </w:rPr>
        <w:t>124358</w:t>
      </w:r>
      <w:r>
        <w:rPr>
          <w:rFonts w:ascii="Times New Roman" w:hAnsi="Times New Roman"/>
          <w:color w:val="828282"/>
          <w:rtl/>
        </w:rPr>
        <w:t xml:space="preserve">הָיוּ֩ </w:t>
      </w:r>
      <w:r>
        <w:rPr>
          <w:color w:val="FF0000"/>
          <w:vertAlign w:val="superscript"/>
          <w:rtl/>
        </w:rPr>
        <w:t>124359</w:t>
      </w:r>
      <w:r>
        <w:rPr>
          <w:rFonts w:ascii="Times New Roman" w:hAnsi="Times New Roman"/>
          <w:color w:val="828282"/>
          <w:rtl/>
        </w:rPr>
        <w:t xml:space="preserve">עָרֵ֨י </w:t>
      </w:r>
      <w:r>
        <w:rPr>
          <w:color w:val="FF0000"/>
          <w:vertAlign w:val="superscript"/>
          <w:rtl/>
        </w:rPr>
        <w:t>124360</w:t>
      </w:r>
      <w:r>
        <w:rPr>
          <w:rFonts w:ascii="Times New Roman" w:hAnsi="Times New Roman"/>
          <w:color w:val="828282"/>
          <w:rtl/>
        </w:rPr>
        <w:t>הַ</w:t>
      </w:r>
      <w:r>
        <w:rPr>
          <w:color w:val="FF0000"/>
          <w:vertAlign w:val="superscript"/>
          <w:rtl/>
        </w:rPr>
        <w:t>124361</w:t>
      </w:r>
      <w:r>
        <w:rPr>
          <w:rFonts w:ascii="Times New Roman" w:hAnsi="Times New Roman"/>
          <w:color w:val="828282"/>
          <w:rtl/>
        </w:rPr>
        <w:t xml:space="preserve">מּֽוּעָדָ֜ה </w:t>
      </w:r>
      <w:r>
        <w:rPr>
          <w:color w:val="FF0000"/>
          <w:vertAlign w:val="superscript"/>
          <w:rtl/>
        </w:rPr>
        <w:t>124362</w:t>
      </w:r>
      <w:r>
        <w:rPr>
          <w:rFonts w:ascii="Times New Roman" w:hAnsi="Times New Roman"/>
          <w:color w:val="828282"/>
          <w:rtl/>
        </w:rPr>
        <w:t>לְ</w:t>
      </w:r>
      <w:r>
        <w:rPr>
          <w:color w:val="FF0000"/>
          <w:vertAlign w:val="superscript"/>
          <w:rtl/>
        </w:rPr>
        <w:t>124363</w:t>
      </w:r>
      <w:r>
        <w:rPr>
          <w:rFonts w:ascii="Times New Roman" w:hAnsi="Times New Roman"/>
          <w:color w:val="828282"/>
          <w:rtl/>
        </w:rPr>
        <w:t xml:space="preserve">כֹ֣ל׀ </w:t>
      </w:r>
      <w:r>
        <w:rPr>
          <w:color w:val="FF0000"/>
          <w:vertAlign w:val="superscript"/>
          <w:rtl/>
        </w:rPr>
        <w:t>124364</w:t>
      </w:r>
      <w:r>
        <w:rPr>
          <w:rFonts w:ascii="Times New Roman" w:hAnsi="Times New Roman"/>
          <w:color w:val="828282"/>
          <w:rtl/>
        </w:rPr>
        <w:t xml:space="preserve">בְּנֵ֣י </w:t>
      </w:r>
      <w:r>
        <w:rPr>
          <w:color w:val="FF0000"/>
          <w:vertAlign w:val="superscript"/>
          <w:rtl/>
        </w:rPr>
        <w:t>124365</w:t>
      </w:r>
      <w:r>
        <w:rPr>
          <w:rFonts w:ascii="Times New Roman" w:hAnsi="Times New Roman"/>
          <w:color w:val="828282"/>
          <w:rtl/>
        </w:rPr>
        <w:t xml:space="preserve">יִשְׂרָאֵ֗ל </w:t>
      </w:r>
      <w:r>
        <w:rPr>
          <w:color w:val="FF0000"/>
          <w:vertAlign w:val="superscript"/>
          <w:rtl/>
        </w:rPr>
        <w:t>124366</w:t>
      </w:r>
      <w:r>
        <w:rPr>
          <w:rFonts w:ascii="Times New Roman" w:hAnsi="Times New Roman"/>
          <w:color w:val="828282"/>
          <w:rtl/>
        </w:rPr>
        <w:t>וְ</w:t>
      </w:r>
      <w:r>
        <w:rPr>
          <w:color w:val="FF0000"/>
          <w:vertAlign w:val="superscript"/>
          <w:rtl/>
        </w:rPr>
        <w:t>124367</w:t>
      </w:r>
      <w:r>
        <w:rPr>
          <w:rFonts w:ascii="Times New Roman" w:hAnsi="Times New Roman"/>
          <w:color w:val="828282"/>
          <w:rtl/>
        </w:rPr>
        <w:t>לַ</w:t>
      </w:r>
      <w:r>
        <w:rPr>
          <w:color w:val="FF0000"/>
          <w:vertAlign w:val="superscript"/>
          <w:rtl/>
        </w:rPr>
        <w:t>124368</w:t>
      </w:r>
      <w:r>
        <w:rPr>
          <w:rFonts w:ascii="Times New Roman" w:hAnsi="Times New Roman"/>
          <w:color w:val="828282"/>
          <w:rtl/>
        </w:rPr>
      </w:r>
      <w:r>
        <w:rPr>
          <w:color w:val="FF0000"/>
          <w:vertAlign w:val="superscript"/>
          <w:rtl/>
        </w:rPr>
        <w:t>124369</w:t>
      </w:r>
      <w:r>
        <w:rPr>
          <w:rFonts w:ascii="Times New Roman" w:hAnsi="Times New Roman"/>
          <w:color w:val="828282"/>
          <w:rtl/>
        </w:rPr>
        <w:t xml:space="preserve">גֵּר֙ </w:t>
      </w:r>
    </w:p>
    <w:p>
      <w:pPr>
        <w:pStyle w:val="Hebrew"/>
      </w:pPr>
      <w:r>
        <w:rPr>
          <w:color w:val="828282"/>
        </w:rPr>
        <w:t xml:space="preserve">אֵ֣לֶּה הָיוּ֩ עָרֵ֨י הַמּֽוּעָדָ֜ה לְכֹ֣ל׀ בְּנֵ֣י יִשְׂרָאֵ֗ל וְלַגֵּר֙ הַגָּ֣ר בְּתֹוכָ֔ם לָנ֣וּס שָׁ֔מָּה כָּל־מַכֵּה־נֶ֖פֶשׁ בִּשְׁגָגָ֑ה וְלֹ֣א יָמ֗וּת בְּיַד֙ גֹּאֵ֣ל הַדָּ֔ם עַד־עָמְדֹ֖ו לִפְנֵ֥י הָעֵדָֽה׃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fa13b70d</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a6a73980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0f66a2a7</w:t>
            </w:r>
          </w:p>
        </w:tc>
        <w:tc>
          <w:tcPr>
            <w:tcW w:type="auto" w:w="1728"/>
          </w:tcPr>
          <w:p>
            <w:r>
              <w:t>tense</w:t>
            </w:r>
          </w:p>
        </w:tc>
        <w:tc>
          <w:tcPr>
            <w:tcW w:type="auto" w:w="1728"/>
          </w:tcPr>
          <w:p>
            <w:r>
              <w:t>verb</w:t>
            </w:r>
          </w:p>
        </w:tc>
        <w:tc>
          <w:tcPr>
            <w:tcW w:type="auto" w:w="1728"/>
          </w:tcPr>
          <w:p>
            <w:r>
              <w:t xml:space="preserve">הָיוּ֩ </w:t>
            </w:r>
          </w:p>
        </w:tc>
        <w:tc>
          <w:tcPr>
            <w:tcW w:type="auto" w:w="1728"/>
          </w:tcPr>
          <w:p>
            <w:r>
              <w:t>past</w:t>
            </w:r>
          </w:p>
        </w:tc>
      </w:tr>
    </w:tbl>
    <w:p>
      <w:r>
        <w:br/>
      </w:r>
    </w:p>
    <w:p>
      <w:pPr>
        <w:pStyle w:val="Reference"/>
      </w:pPr>
      <w:hyperlink r:id="rId1680">
        <w:r>
          <w:rPr/>
          <w:t>Joshua 22:4</w:t>
        </w:r>
      </w:hyperlink>
    </w:p>
    <w:p>
      <w:pPr>
        <w:pStyle w:val="Hebrew"/>
      </w:pPr>
      <w:r>
        <w:t xml:space="preserve">פְּנוּ֩ </w:t>
      </w:r>
    </w:p>
    <w:p>
      <w:pPr>
        <w:pStyle w:val="Hebrew"/>
      </w:pPr>
      <w:r>
        <w:rPr>
          <w:color w:val="FF0000"/>
          <w:vertAlign w:val="superscript"/>
          <w:rtl/>
        </w:rPr>
        <w:t>125305</w:t>
      </w:r>
      <w:r>
        <w:rPr>
          <w:rFonts w:ascii="Times New Roman" w:hAnsi="Times New Roman"/>
          <w:color w:val="828282"/>
          <w:rtl/>
        </w:rPr>
        <w:t xml:space="preserve">פְּנוּ֩ </w:t>
      </w:r>
    </w:p>
    <w:p>
      <w:pPr>
        <w:pStyle w:val="Hebrew"/>
      </w:pPr>
      <w:r>
        <w:rPr>
          <w:color w:val="828282"/>
        </w:rPr>
        <w:t xml:space="preserve">וְעַתָּ֗ה הֵנִ֨יחַ יְהוָ֤ה אֱלֹֽהֵיכֶם֙ לַֽאֲחֵיכֶ֔ם כַּאֲשֶׁ֖ר דִּבֶּ֣ר לָהֶ֑ם וְעַתָּ֡ה פְּנוּ֩ וּלְכ֨וּ לָכֶ֜ם לְאָהֳלֵיכֶ֗ם אֶל־אֶ֨רֶץ֙ אֲחֻזַּתְכֶ֔ם אֲשֶׁ֣ר׀ נָתַ֣ן לָכֶ֗ם מֹשֶׁה֙ עֶ֣בֶד יְהוָ֔ה בְּעֵ֖בֶר הַיַּרְדֵּֽן׃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8f2bb740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ef87de3f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9997f6b2</w:t>
            </w:r>
          </w:p>
        </w:tc>
        <w:tc>
          <w:tcPr>
            <w:tcW w:type="auto" w:w="1728"/>
          </w:tcPr>
          <w:p>
            <w:r>
              <w:t>tense</w:t>
            </w:r>
          </w:p>
        </w:tc>
        <w:tc>
          <w:tcPr>
            <w:tcW w:type="auto" w:w="1728"/>
          </w:tcPr>
          <w:p>
            <w:r>
              <w:t>verb</w:t>
            </w:r>
          </w:p>
        </w:tc>
        <w:tc>
          <w:tcPr>
            <w:tcW w:type="auto" w:w="1728"/>
          </w:tcPr>
          <w:p>
            <w:r>
              <w:t xml:space="preserve">פְּנוּ֩ </w:t>
            </w:r>
          </w:p>
        </w:tc>
        <w:tc>
          <w:tcPr>
            <w:tcW w:type="auto" w:w="1728"/>
          </w:tcPr>
          <w:p>
            <w:r>
              <w:t>impv</w:t>
            </w:r>
          </w:p>
        </w:tc>
      </w:tr>
    </w:tbl>
    <w:p>
      <w:r>
        <w:br/>
      </w:r>
    </w:p>
    <w:p>
      <w:pPr>
        <w:pStyle w:val="Reference"/>
      </w:pPr>
      <w:hyperlink r:id="rId1681">
        <w:r>
          <w:rPr/>
          <w:t>Joshua 22:13</w:t>
        </w:r>
      </w:hyperlink>
    </w:p>
    <w:p>
      <w:pPr>
        <w:pStyle w:val="Hebrew"/>
      </w:pPr>
      <w:r>
        <w:t xml:space="preserve">וַיִּשְׁלְח֨וּ בְנֵֽי־יִשְׂרָאֵ֜ל אֶל־בְּנֵי־רְאוּבֵ֧ן וְאֶל־בְּנֵי־גָ֛ד וְאֶל־חֲצִ֥י שֵֽׁבֶט־מְנַשֶּׁ֖ה אֶל־אֶ֣רֶץ הַגִּלְעָ֑ד אֶת־פִּינְחָ֖ס בֶּן־אֶלְעָזָ֥ר הַכֹּהֵֽן׃ </w:t>
      </w:r>
    </w:p>
    <w:p>
      <w:pPr>
        <w:pStyle w:val="Hebrew"/>
      </w:pPr>
      <w:r>
        <w:rPr>
          <w:color w:val="FF0000"/>
          <w:vertAlign w:val="superscript"/>
          <w:rtl/>
        </w:rPr>
        <w:t>125572</w:t>
      </w:r>
      <w:r>
        <w:rPr>
          <w:rFonts w:ascii="Times New Roman" w:hAnsi="Times New Roman"/>
          <w:color w:val="828282"/>
          <w:rtl/>
        </w:rPr>
        <w:t>וַ</w:t>
      </w:r>
      <w:r>
        <w:rPr>
          <w:color w:val="FF0000"/>
          <w:vertAlign w:val="superscript"/>
          <w:rtl/>
        </w:rPr>
        <w:t>125573</w:t>
      </w:r>
      <w:r>
        <w:rPr>
          <w:rFonts w:ascii="Times New Roman" w:hAnsi="Times New Roman"/>
          <w:color w:val="828282"/>
          <w:rtl/>
        </w:rPr>
        <w:t xml:space="preserve">יִּשְׁלְח֨וּ </w:t>
      </w:r>
      <w:r>
        <w:rPr>
          <w:color w:val="FF0000"/>
          <w:vertAlign w:val="superscript"/>
          <w:rtl/>
        </w:rPr>
        <w:t>125574</w:t>
      </w:r>
      <w:r>
        <w:rPr>
          <w:rFonts w:ascii="Times New Roman" w:hAnsi="Times New Roman"/>
          <w:color w:val="828282"/>
          <w:rtl/>
        </w:rPr>
        <w:t>בְנֵֽי־</w:t>
      </w:r>
      <w:r>
        <w:rPr>
          <w:color w:val="FF0000"/>
          <w:vertAlign w:val="superscript"/>
          <w:rtl/>
        </w:rPr>
        <w:t>125575</w:t>
      </w:r>
      <w:r>
        <w:rPr>
          <w:rFonts w:ascii="Times New Roman" w:hAnsi="Times New Roman"/>
          <w:color w:val="828282"/>
          <w:rtl/>
        </w:rPr>
        <w:t xml:space="preserve">יִשְׂרָאֵ֜ל </w:t>
      </w:r>
      <w:r>
        <w:rPr>
          <w:color w:val="FF0000"/>
          <w:vertAlign w:val="superscript"/>
          <w:rtl/>
        </w:rPr>
        <w:t>125576</w:t>
      </w:r>
      <w:r>
        <w:rPr>
          <w:rFonts w:ascii="Times New Roman" w:hAnsi="Times New Roman"/>
          <w:color w:val="828282"/>
          <w:rtl/>
        </w:rPr>
        <w:t>אֶל־</w:t>
      </w:r>
      <w:r>
        <w:rPr>
          <w:color w:val="FF0000"/>
          <w:vertAlign w:val="superscript"/>
          <w:rtl/>
        </w:rPr>
        <w:t>125577</w:t>
      </w:r>
      <w:r>
        <w:rPr>
          <w:rFonts w:ascii="Times New Roman" w:hAnsi="Times New Roman"/>
          <w:color w:val="828282"/>
          <w:rtl/>
        </w:rPr>
        <w:t>בְּנֵי־</w:t>
      </w:r>
      <w:r>
        <w:rPr>
          <w:color w:val="FF0000"/>
          <w:vertAlign w:val="superscript"/>
          <w:rtl/>
        </w:rPr>
        <w:t>125578</w:t>
      </w:r>
      <w:r>
        <w:rPr>
          <w:rFonts w:ascii="Times New Roman" w:hAnsi="Times New Roman"/>
          <w:color w:val="828282"/>
          <w:rtl/>
        </w:rPr>
        <w:t xml:space="preserve">רְאוּבֵ֧ן </w:t>
      </w:r>
      <w:r>
        <w:rPr>
          <w:color w:val="FF0000"/>
          <w:vertAlign w:val="superscript"/>
          <w:rtl/>
        </w:rPr>
        <w:t>125579</w:t>
      </w:r>
      <w:r>
        <w:rPr>
          <w:rFonts w:ascii="Times New Roman" w:hAnsi="Times New Roman"/>
          <w:color w:val="828282"/>
          <w:rtl/>
        </w:rPr>
        <w:t>וְ</w:t>
      </w:r>
      <w:r>
        <w:rPr>
          <w:color w:val="FF0000"/>
          <w:vertAlign w:val="superscript"/>
          <w:rtl/>
        </w:rPr>
        <w:t>125580</w:t>
      </w:r>
      <w:r>
        <w:rPr>
          <w:rFonts w:ascii="Times New Roman" w:hAnsi="Times New Roman"/>
          <w:color w:val="828282"/>
          <w:rtl/>
        </w:rPr>
        <w:t>אֶל־</w:t>
      </w:r>
      <w:r>
        <w:rPr>
          <w:color w:val="FF0000"/>
          <w:vertAlign w:val="superscript"/>
          <w:rtl/>
        </w:rPr>
        <w:t>125581</w:t>
      </w:r>
      <w:r>
        <w:rPr>
          <w:rFonts w:ascii="Times New Roman" w:hAnsi="Times New Roman"/>
          <w:color w:val="828282"/>
          <w:rtl/>
        </w:rPr>
        <w:t>בְּנֵי־</w:t>
      </w:r>
      <w:r>
        <w:rPr>
          <w:color w:val="FF0000"/>
          <w:vertAlign w:val="superscript"/>
          <w:rtl/>
        </w:rPr>
        <w:t>125582</w:t>
      </w:r>
      <w:r>
        <w:rPr>
          <w:rFonts w:ascii="Times New Roman" w:hAnsi="Times New Roman"/>
          <w:color w:val="828282"/>
          <w:rtl/>
        </w:rPr>
        <w:t xml:space="preserve">גָ֛ד </w:t>
      </w:r>
      <w:r>
        <w:rPr>
          <w:color w:val="FF0000"/>
          <w:vertAlign w:val="superscript"/>
          <w:rtl/>
        </w:rPr>
        <w:t>125583</w:t>
      </w:r>
      <w:r>
        <w:rPr>
          <w:rFonts w:ascii="Times New Roman" w:hAnsi="Times New Roman"/>
          <w:color w:val="828282"/>
          <w:rtl/>
        </w:rPr>
        <w:t>וְ</w:t>
      </w:r>
      <w:r>
        <w:rPr>
          <w:color w:val="FF0000"/>
          <w:vertAlign w:val="superscript"/>
          <w:rtl/>
        </w:rPr>
        <w:t>125584</w:t>
      </w:r>
      <w:r>
        <w:rPr>
          <w:rFonts w:ascii="Times New Roman" w:hAnsi="Times New Roman"/>
          <w:color w:val="828282"/>
          <w:rtl/>
        </w:rPr>
        <w:t>אֶל־</w:t>
      </w:r>
      <w:r>
        <w:rPr>
          <w:color w:val="FF0000"/>
          <w:vertAlign w:val="superscript"/>
          <w:rtl/>
        </w:rPr>
        <w:t>125585</w:t>
      </w:r>
      <w:r>
        <w:rPr>
          <w:rFonts w:ascii="Times New Roman" w:hAnsi="Times New Roman"/>
          <w:color w:val="828282"/>
          <w:rtl/>
        </w:rPr>
        <w:t xml:space="preserve">חֲצִ֥י </w:t>
      </w:r>
      <w:r>
        <w:rPr>
          <w:color w:val="FF0000"/>
          <w:vertAlign w:val="superscript"/>
          <w:rtl/>
        </w:rPr>
        <w:t>125586</w:t>
      </w:r>
      <w:r>
        <w:rPr>
          <w:rFonts w:ascii="Times New Roman" w:hAnsi="Times New Roman"/>
          <w:color w:val="828282"/>
          <w:rtl/>
        </w:rPr>
        <w:t>שֵֽׁבֶט־</w:t>
      </w:r>
      <w:r>
        <w:rPr>
          <w:color w:val="FF0000"/>
          <w:vertAlign w:val="superscript"/>
          <w:rtl/>
        </w:rPr>
        <w:t>125587</w:t>
      </w:r>
      <w:r>
        <w:rPr>
          <w:rFonts w:ascii="Times New Roman" w:hAnsi="Times New Roman"/>
          <w:color w:val="828282"/>
          <w:rtl/>
        </w:rPr>
        <w:t xml:space="preserve">מְנַשֶּׁ֖ה </w:t>
      </w:r>
      <w:r>
        <w:rPr>
          <w:color w:val="FF0000"/>
          <w:vertAlign w:val="superscript"/>
          <w:rtl/>
        </w:rPr>
        <w:t>125588</w:t>
      </w:r>
      <w:r>
        <w:rPr>
          <w:rFonts w:ascii="Times New Roman" w:hAnsi="Times New Roman"/>
          <w:color w:val="828282"/>
          <w:rtl/>
        </w:rPr>
        <w:t>אֶל־</w:t>
      </w:r>
      <w:r>
        <w:rPr>
          <w:color w:val="FF0000"/>
          <w:vertAlign w:val="superscript"/>
          <w:rtl/>
        </w:rPr>
        <w:t>125589</w:t>
      </w:r>
      <w:r>
        <w:rPr>
          <w:rFonts w:ascii="Times New Roman" w:hAnsi="Times New Roman"/>
          <w:color w:val="828282"/>
          <w:rtl/>
        </w:rPr>
        <w:t xml:space="preserve">אֶ֣רֶץ </w:t>
      </w:r>
      <w:r>
        <w:rPr>
          <w:color w:val="FF0000"/>
          <w:vertAlign w:val="superscript"/>
          <w:rtl/>
        </w:rPr>
        <w:t>125590</w:t>
      </w:r>
      <w:r>
        <w:rPr>
          <w:rFonts w:ascii="Times New Roman" w:hAnsi="Times New Roman"/>
          <w:color w:val="828282"/>
          <w:rtl/>
        </w:rPr>
        <w:t>הַ</w:t>
      </w:r>
      <w:r>
        <w:rPr>
          <w:color w:val="FF0000"/>
          <w:vertAlign w:val="superscript"/>
          <w:rtl/>
        </w:rPr>
        <w:t>125591</w:t>
      </w:r>
      <w:r>
        <w:rPr>
          <w:rFonts w:ascii="Times New Roman" w:hAnsi="Times New Roman"/>
          <w:color w:val="828282"/>
          <w:rtl/>
        </w:rPr>
        <w:t xml:space="preserve">גִּלְעָ֑ד </w:t>
      </w:r>
      <w:r>
        <w:rPr>
          <w:color w:val="FF0000"/>
          <w:vertAlign w:val="superscript"/>
          <w:rtl/>
        </w:rPr>
        <w:t>125592</w:t>
      </w:r>
      <w:r>
        <w:rPr>
          <w:rFonts w:ascii="Times New Roman" w:hAnsi="Times New Roman"/>
          <w:color w:val="828282"/>
          <w:rtl/>
        </w:rPr>
        <w:t>אֶת־</w:t>
      </w:r>
      <w:r>
        <w:rPr>
          <w:color w:val="FF0000"/>
          <w:vertAlign w:val="superscript"/>
          <w:rtl/>
        </w:rPr>
        <w:t>125593</w:t>
      </w:r>
      <w:r>
        <w:rPr>
          <w:rFonts w:ascii="Times New Roman" w:hAnsi="Times New Roman"/>
          <w:color w:val="828282"/>
          <w:rtl/>
        </w:rPr>
        <w:t xml:space="preserve">פִּינְחָ֖ס </w:t>
      </w:r>
      <w:r>
        <w:rPr>
          <w:color w:val="FF0000"/>
          <w:vertAlign w:val="superscript"/>
          <w:rtl/>
        </w:rPr>
        <w:t>125594</w:t>
      </w:r>
      <w:r>
        <w:rPr>
          <w:rFonts w:ascii="Times New Roman" w:hAnsi="Times New Roman"/>
          <w:color w:val="828282"/>
          <w:rtl/>
        </w:rPr>
        <w:t>בֶּן־</w:t>
      </w:r>
      <w:r>
        <w:rPr>
          <w:color w:val="FF0000"/>
          <w:vertAlign w:val="superscript"/>
          <w:rtl/>
        </w:rPr>
        <w:t>125595</w:t>
      </w:r>
      <w:r>
        <w:rPr>
          <w:rFonts w:ascii="Times New Roman" w:hAnsi="Times New Roman"/>
          <w:color w:val="828282"/>
          <w:rtl/>
        </w:rPr>
        <w:t xml:space="preserve">אֶלְעָזָ֥ר </w:t>
      </w:r>
      <w:r>
        <w:rPr>
          <w:color w:val="FF0000"/>
          <w:vertAlign w:val="superscript"/>
          <w:rtl/>
        </w:rPr>
        <w:t>125596</w:t>
      </w:r>
      <w:r>
        <w:rPr>
          <w:rFonts w:ascii="Times New Roman" w:hAnsi="Times New Roman"/>
          <w:color w:val="828282"/>
          <w:rtl/>
        </w:rPr>
        <w:t>הַ</w:t>
      </w:r>
      <w:r>
        <w:rPr>
          <w:color w:val="FF0000"/>
          <w:vertAlign w:val="superscript"/>
          <w:rtl/>
        </w:rPr>
        <w:t>125597</w:t>
      </w:r>
      <w:r>
        <w:rPr>
          <w:rFonts w:ascii="Times New Roman" w:hAnsi="Times New Roman"/>
          <w:color w:val="828282"/>
          <w:rtl/>
        </w:rPr>
        <w:t xml:space="preserve">כֹּהֵֽן׃ </w:t>
      </w:r>
    </w:p>
    <w:p>
      <w:pPr>
        <w:pStyle w:val="Hebrew"/>
      </w:pPr>
      <w:r>
        <w:rPr>
          <w:color w:val="828282"/>
        </w:rPr>
        <w:t xml:space="preserve">וַיִּשְׁלְח֨וּ בְנֵֽי־יִשְׂרָאֵ֜ל אֶל־בְּנֵי־רְאוּבֵ֧ן וְאֶל־בְּנֵי־גָ֛ד וְאֶל־חֲצִ֥י שֵֽׁבֶט־מְנַשֶּׁ֖ה אֶל־אֶ֣רֶץ הַגִּלְעָ֑ד אֶת־פִּינְחָ֖ס בֶּן־אֶלְעָזָ֥ר הַכֹּהֵֽן׃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fbc16564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79b57757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72a9b859</w:t>
            </w:r>
          </w:p>
        </w:tc>
        <w:tc>
          <w:tcPr>
            <w:tcW w:type="auto" w:w="1728"/>
          </w:tcPr>
          <w:p>
            <w:r>
              <w:t>tense</w:t>
            </w:r>
          </w:p>
        </w:tc>
        <w:tc>
          <w:tcPr>
            <w:tcW w:type="auto" w:w="1728"/>
          </w:tcPr>
          <w:p>
            <w:r>
              <w:t>verb</w:t>
            </w:r>
          </w:p>
        </w:tc>
        <w:tc>
          <w:tcPr>
            <w:tcW w:type="auto" w:w="1728"/>
          </w:tcPr>
          <w:p>
            <w:r>
              <w:t xml:space="preserve">יִּשְׁלְח֨וּ </w:t>
            </w:r>
          </w:p>
        </w:tc>
        <w:tc>
          <w:tcPr>
            <w:tcW w:type="auto" w:w="1728"/>
          </w:tcPr>
          <w:p>
            <w:r>
              <w:t>past</w:t>
            </w:r>
          </w:p>
        </w:tc>
      </w:tr>
    </w:tbl>
    <w:p>
      <w:r>
        <w:br/>
      </w:r>
    </w:p>
    <w:p>
      <w:pPr>
        <w:pStyle w:val="Reference"/>
      </w:pPr>
      <w:hyperlink r:id="rId1682">
        <w:r>
          <w:rPr/>
          <w:t>Joshua 22:19</w:t>
        </w:r>
      </w:hyperlink>
    </w:p>
    <w:p>
      <w:pPr>
        <w:pStyle w:val="Hebrew"/>
      </w:pPr>
      <w:r>
        <w:t xml:space="preserve">עִבְר֨וּ לָכֶ֜ם אֶל־אֶ֨רֶץ אֲחֻזַּ֤ת יְהוָה֙ </w:t>
      </w:r>
    </w:p>
    <w:p>
      <w:pPr>
        <w:pStyle w:val="Hebrew"/>
      </w:pPr>
      <w:r>
        <w:rPr>
          <w:color w:val="FF0000"/>
          <w:vertAlign w:val="superscript"/>
          <w:rtl/>
        </w:rPr>
        <w:t>125728</w:t>
      </w:r>
      <w:r>
        <w:rPr>
          <w:rFonts w:ascii="Times New Roman" w:hAnsi="Times New Roman"/>
          <w:color w:val="828282"/>
          <w:rtl/>
        </w:rPr>
        <w:t xml:space="preserve">עִבְר֨וּ </w:t>
      </w:r>
      <w:r>
        <w:rPr>
          <w:color w:val="FF0000"/>
          <w:vertAlign w:val="superscript"/>
          <w:rtl/>
        </w:rPr>
        <w:t>125729</w:t>
      </w:r>
      <w:r>
        <w:rPr>
          <w:rFonts w:ascii="Times New Roman" w:hAnsi="Times New Roman"/>
          <w:color w:val="828282"/>
          <w:rtl/>
        </w:rPr>
        <w:t xml:space="preserve">לָכֶ֜ם </w:t>
      </w:r>
      <w:r>
        <w:rPr>
          <w:color w:val="FF0000"/>
          <w:vertAlign w:val="superscript"/>
          <w:rtl/>
        </w:rPr>
        <w:t>125730</w:t>
      </w:r>
      <w:r>
        <w:rPr>
          <w:rFonts w:ascii="Times New Roman" w:hAnsi="Times New Roman"/>
          <w:color w:val="828282"/>
          <w:rtl/>
        </w:rPr>
        <w:t>אֶל־</w:t>
      </w:r>
      <w:r>
        <w:rPr>
          <w:color w:val="FF0000"/>
          <w:vertAlign w:val="superscript"/>
          <w:rtl/>
        </w:rPr>
        <w:t>125731</w:t>
      </w:r>
      <w:r>
        <w:rPr>
          <w:rFonts w:ascii="Times New Roman" w:hAnsi="Times New Roman"/>
          <w:color w:val="828282"/>
          <w:rtl/>
        </w:rPr>
        <w:t xml:space="preserve">אֶ֨רֶץ </w:t>
      </w:r>
      <w:r>
        <w:rPr>
          <w:color w:val="FF0000"/>
          <w:vertAlign w:val="superscript"/>
          <w:rtl/>
        </w:rPr>
        <w:t>125732</w:t>
      </w:r>
      <w:r>
        <w:rPr>
          <w:rFonts w:ascii="Times New Roman" w:hAnsi="Times New Roman"/>
          <w:color w:val="828282"/>
          <w:rtl/>
        </w:rPr>
        <w:t xml:space="preserve">אֲחֻזַּ֤ת </w:t>
      </w:r>
      <w:r>
        <w:rPr>
          <w:color w:val="FF0000"/>
          <w:vertAlign w:val="superscript"/>
          <w:rtl/>
        </w:rPr>
        <w:t>125733</w:t>
      </w:r>
      <w:r>
        <w:rPr>
          <w:rFonts w:ascii="Times New Roman" w:hAnsi="Times New Roman"/>
          <w:color w:val="828282"/>
          <w:rtl/>
        </w:rPr>
        <w:t xml:space="preserve">יְהוָה֙ </w:t>
      </w:r>
    </w:p>
    <w:p>
      <w:pPr>
        <w:pStyle w:val="Hebrew"/>
      </w:pPr>
      <w:r>
        <w:rPr>
          <w:color w:val="828282"/>
        </w:rPr>
        <w:t xml:space="preserve">וְאַ֨ךְ אִם־טְמֵאָ֜ה אֶ֣רֶץ אֲחֻזַּתְכֶ֗ם עִבְר֨וּ לָכֶ֜ם אֶל־אֶ֨רֶץ אֲחֻזַּ֤ת יְהוָה֙ אֲשֶׁ֤ר שָֽׁכַן־שָׁם֙ מִשְׁכַּ֣ן יְהוָ֔ה וְהֵאָחֲז֖וּ בְּתֹוכֵ֑נוּ וּבַֽיהוָ֣ה אַל־תִּמְרֹ֗דוּ וְאֹתָ֨נוּ֙ אֶל־תִּמְרֹ֔דוּ בִּבְנֹֽתְכֶ֤ם לָכֶם֙ מִזְבֵּ֔חַ מִֽבַּלְעֲדֵ֔י מִזְבַּ֖ח יְהוָ֥ה אֱלֹהֵֽינוּ׃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cd220ead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57e693ce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85f919b0</w:t>
            </w:r>
          </w:p>
        </w:tc>
        <w:tc>
          <w:tcPr>
            <w:tcW w:type="auto" w:w="1728"/>
          </w:tcPr>
          <w:p>
            <w:r>
              <w:t>tense</w:t>
            </w:r>
          </w:p>
        </w:tc>
        <w:tc>
          <w:tcPr>
            <w:tcW w:type="auto" w:w="1728"/>
          </w:tcPr>
          <w:p>
            <w:r>
              <w:t>verb</w:t>
            </w:r>
          </w:p>
        </w:tc>
        <w:tc>
          <w:tcPr>
            <w:tcW w:type="auto" w:w="1728"/>
          </w:tcPr>
          <w:p>
            <w:r>
              <w:t xml:space="preserve">עִבְר֨וּ </w:t>
            </w:r>
          </w:p>
        </w:tc>
        <w:tc>
          <w:tcPr>
            <w:tcW w:type="auto" w:w="1728"/>
          </w:tcPr>
          <w:p>
            <w:r>
              <w:t>impv</w:t>
            </w:r>
          </w:p>
        </w:tc>
      </w:tr>
    </w:tbl>
    <w:p>
      <w:r>
        <w:br/>
      </w:r>
    </w:p>
    <w:p>
      <w:pPr>
        <w:pStyle w:val="Reference"/>
      </w:pPr>
      <w:hyperlink r:id="rId1682">
        <w:r>
          <w:rPr/>
          <w:t>Joshua 22:19</w:t>
        </w:r>
      </w:hyperlink>
    </w:p>
    <w:p>
      <w:pPr>
        <w:pStyle w:val="Hebrew"/>
      </w:pPr>
      <w:r>
        <w:t xml:space="preserve">וְאֹתָ֨נוּ֙ אֶל־תִּמְרֹ֔דוּ </w:t>
      </w:r>
    </w:p>
    <w:p>
      <w:pPr>
        <w:pStyle w:val="Hebrew"/>
      </w:pPr>
      <w:r>
        <w:rPr>
          <w:color w:val="FF0000"/>
          <w:vertAlign w:val="superscript"/>
          <w:rtl/>
        </w:rPr>
        <w:t>125748</w:t>
      </w:r>
      <w:r>
        <w:rPr>
          <w:rFonts w:ascii="Times New Roman" w:hAnsi="Times New Roman"/>
          <w:color w:val="828282"/>
          <w:rtl/>
        </w:rPr>
        <w:t>וְ</w:t>
      </w:r>
      <w:r>
        <w:rPr>
          <w:color w:val="FF0000"/>
          <w:vertAlign w:val="superscript"/>
          <w:rtl/>
        </w:rPr>
        <w:t>125749</w:t>
      </w:r>
      <w:r>
        <w:rPr>
          <w:rFonts w:ascii="Times New Roman" w:hAnsi="Times New Roman"/>
          <w:color w:val="828282"/>
          <w:rtl/>
        </w:rPr>
        <w:t xml:space="preserve">אֹתָ֨נוּ֙ </w:t>
      </w:r>
      <w:r>
        <w:rPr>
          <w:color w:val="FF0000"/>
          <w:vertAlign w:val="superscript"/>
          <w:rtl/>
        </w:rPr>
        <w:t>125750</w:t>
      </w:r>
      <w:r>
        <w:rPr>
          <w:rFonts w:ascii="Times New Roman" w:hAnsi="Times New Roman"/>
          <w:color w:val="828282"/>
          <w:rtl/>
        </w:rPr>
        <w:t>אֶל־</w:t>
      </w:r>
      <w:r>
        <w:rPr>
          <w:color w:val="FF0000"/>
          <w:vertAlign w:val="superscript"/>
          <w:rtl/>
        </w:rPr>
        <w:t>125751</w:t>
      </w:r>
      <w:r>
        <w:rPr>
          <w:rFonts w:ascii="Times New Roman" w:hAnsi="Times New Roman"/>
          <w:color w:val="828282"/>
          <w:rtl/>
        </w:rPr>
        <w:t xml:space="preserve">תִּמְרֹ֔דוּ </w:t>
      </w:r>
    </w:p>
    <w:p>
      <w:pPr>
        <w:pStyle w:val="Hebrew"/>
      </w:pPr>
      <w:r>
        <w:rPr>
          <w:color w:val="828282"/>
        </w:rPr>
        <w:t xml:space="preserve">וְאַ֨ךְ אִם־טְמֵאָ֜ה אֶ֣רֶץ אֲחֻזַּתְכֶ֗ם עִבְר֨וּ לָכֶ֜ם אֶל־אֶ֨רֶץ אֲחֻזַּ֤ת יְהוָה֙ אֲשֶׁ֤ר שָֽׁכַן־שָׁם֙ מִשְׁכַּ֣ן יְהוָ֔ה וְהֵאָחֲז֖וּ בְּתֹוכֵ֑נוּ וּבַֽיהוָ֣ה אַל־תִּמְרֹ֗דוּ וְאֹתָ֨נוּ֙ אֶל־תִּמְרֹ֔דוּ בִּבְנֹֽתְכֶ֤ם לָכֶם֙ מִזְבֵּ֔חַ מִֽבַּלְעֲדֵ֔י מִזְבַּ֖ח יְהוָ֥ה אֱלֹהֵֽינוּ׃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6500d3f9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bbd91495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4841ecf6</w:t>
            </w:r>
          </w:p>
        </w:tc>
        <w:tc>
          <w:tcPr>
            <w:tcW w:type="auto" w:w="1728"/>
          </w:tcPr>
          <w:p>
            <w:r>
              <w:t>tense</w:t>
            </w:r>
          </w:p>
        </w:tc>
        <w:tc>
          <w:tcPr>
            <w:tcW w:type="auto" w:w="1728"/>
          </w:tcPr>
          <w:p>
            <w:r>
              <w:t>verb</w:t>
            </w:r>
          </w:p>
        </w:tc>
        <w:tc>
          <w:tcPr>
            <w:tcW w:type="auto" w:w="1728"/>
          </w:tcPr>
          <w:p>
            <w:r>
              <w:t xml:space="preserve">תִּמְרֹ֔דוּ </w:t>
            </w:r>
          </w:p>
        </w:tc>
        <w:tc>
          <w:tcPr>
            <w:tcW w:type="auto" w:w="1728"/>
          </w:tcPr>
          <w:p>
            <w:r/>
          </w:p>
        </w:tc>
      </w:tr>
    </w:tbl>
    <w:p>
      <w:r>
        <w:br/>
      </w:r>
    </w:p>
    <w:p>
      <w:pPr>
        <w:pStyle w:val="Reference"/>
      </w:pPr>
      <w:hyperlink r:id="rId1683">
        <w:r>
          <w:rPr/>
          <w:t>Joshua 22:21</w:t>
        </w:r>
      </w:hyperlink>
    </w:p>
    <w:p>
      <w:pPr>
        <w:pStyle w:val="Hebrew"/>
      </w:pPr>
      <w:r>
        <w:t xml:space="preserve">וַֽיַּעֲנוּ֙ בְּנֵי־רְאוּבֵ֣ן וּבְנֵי־גָ֔ד וַחֲצִ֖י שֵׁ֣בֶט הַֽמְנַשֶּׁ֑ה </w:t>
      </w:r>
    </w:p>
    <w:p>
      <w:pPr>
        <w:pStyle w:val="Hebrew"/>
      </w:pPr>
      <w:r>
        <w:rPr>
          <w:color w:val="FF0000"/>
          <w:vertAlign w:val="superscript"/>
          <w:rtl/>
        </w:rPr>
        <w:t>125786</w:t>
      </w:r>
      <w:r>
        <w:rPr>
          <w:rFonts w:ascii="Times New Roman" w:hAnsi="Times New Roman"/>
          <w:color w:val="828282"/>
          <w:rtl/>
        </w:rPr>
        <w:t>וַֽ</w:t>
      </w:r>
      <w:r>
        <w:rPr>
          <w:color w:val="FF0000"/>
          <w:vertAlign w:val="superscript"/>
          <w:rtl/>
        </w:rPr>
        <w:t>125787</w:t>
      </w:r>
      <w:r>
        <w:rPr>
          <w:rFonts w:ascii="Times New Roman" w:hAnsi="Times New Roman"/>
          <w:color w:val="828282"/>
          <w:rtl/>
        </w:rPr>
        <w:t xml:space="preserve">יַּעֲנוּ֙ </w:t>
      </w:r>
      <w:r>
        <w:rPr>
          <w:color w:val="FF0000"/>
          <w:vertAlign w:val="superscript"/>
          <w:rtl/>
        </w:rPr>
        <w:t>125788</w:t>
      </w:r>
      <w:r>
        <w:rPr>
          <w:rFonts w:ascii="Times New Roman" w:hAnsi="Times New Roman"/>
          <w:color w:val="828282"/>
          <w:rtl/>
        </w:rPr>
        <w:t>בְּנֵי־</w:t>
      </w:r>
      <w:r>
        <w:rPr>
          <w:color w:val="FF0000"/>
          <w:vertAlign w:val="superscript"/>
          <w:rtl/>
        </w:rPr>
        <w:t>125789</w:t>
      </w:r>
      <w:r>
        <w:rPr>
          <w:rFonts w:ascii="Times New Roman" w:hAnsi="Times New Roman"/>
          <w:color w:val="828282"/>
          <w:rtl/>
        </w:rPr>
        <w:t xml:space="preserve">רְאוּבֵ֣ן </w:t>
      </w:r>
      <w:r>
        <w:rPr>
          <w:color w:val="FF0000"/>
          <w:vertAlign w:val="superscript"/>
          <w:rtl/>
        </w:rPr>
        <w:t>125790</w:t>
      </w:r>
      <w:r>
        <w:rPr>
          <w:rFonts w:ascii="Times New Roman" w:hAnsi="Times New Roman"/>
          <w:color w:val="828282"/>
          <w:rtl/>
        </w:rPr>
        <w:t>וּ</w:t>
      </w:r>
      <w:r>
        <w:rPr>
          <w:color w:val="FF0000"/>
          <w:vertAlign w:val="superscript"/>
          <w:rtl/>
        </w:rPr>
        <w:t>125791</w:t>
      </w:r>
      <w:r>
        <w:rPr>
          <w:rFonts w:ascii="Times New Roman" w:hAnsi="Times New Roman"/>
          <w:color w:val="828282"/>
          <w:rtl/>
        </w:rPr>
        <w:t>בְנֵי־</w:t>
      </w:r>
      <w:r>
        <w:rPr>
          <w:color w:val="FF0000"/>
          <w:vertAlign w:val="superscript"/>
          <w:rtl/>
        </w:rPr>
        <w:t>125792</w:t>
      </w:r>
      <w:r>
        <w:rPr>
          <w:rFonts w:ascii="Times New Roman" w:hAnsi="Times New Roman"/>
          <w:color w:val="828282"/>
          <w:rtl/>
        </w:rPr>
        <w:t xml:space="preserve">גָ֔ד </w:t>
      </w:r>
      <w:r>
        <w:rPr>
          <w:color w:val="FF0000"/>
          <w:vertAlign w:val="superscript"/>
          <w:rtl/>
        </w:rPr>
        <w:t>125793</w:t>
      </w:r>
      <w:r>
        <w:rPr>
          <w:rFonts w:ascii="Times New Roman" w:hAnsi="Times New Roman"/>
          <w:color w:val="828282"/>
          <w:rtl/>
        </w:rPr>
        <w:t>וַ</w:t>
      </w:r>
      <w:r>
        <w:rPr>
          <w:color w:val="FF0000"/>
          <w:vertAlign w:val="superscript"/>
          <w:rtl/>
        </w:rPr>
        <w:t>125794</w:t>
      </w:r>
      <w:r>
        <w:rPr>
          <w:rFonts w:ascii="Times New Roman" w:hAnsi="Times New Roman"/>
          <w:color w:val="828282"/>
          <w:rtl/>
        </w:rPr>
        <w:t xml:space="preserve">חֲצִ֖י </w:t>
      </w:r>
      <w:r>
        <w:rPr>
          <w:color w:val="FF0000"/>
          <w:vertAlign w:val="superscript"/>
          <w:rtl/>
        </w:rPr>
        <w:t>125795</w:t>
      </w:r>
      <w:r>
        <w:rPr>
          <w:rFonts w:ascii="Times New Roman" w:hAnsi="Times New Roman"/>
          <w:color w:val="828282"/>
          <w:rtl/>
        </w:rPr>
        <w:t xml:space="preserve">שֵׁ֣בֶט </w:t>
      </w:r>
      <w:r>
        <w:rPr>
          <w:color w:val="FF0000"/>
          <w:vertAlign w:val="superscript"/>
          <w:rtl/>
        </w:rPr>
        <w:t>125796</w:t>
      </w:r>
      <w:r>
        <w:rPr>
          <w:rFonts w:ascii="Times New Roman" w:hAnsi="Times New Roman"/>
          <w:color w:val="828282"/>
          <w:rtl/>
        </w:rPr>
        <w:t>הַֽ</w:t>
      </w:r>
      <w:r>
        <w:rPr>
          <w:color w:val="FF0000"/>
          <w:vertAlign w:val="superscript"/>
          <w:rtl/>
        </w:rPr>
        <w:t>125797</w:t>
      </w:r>
      <w:r>
        <w:rPr>
          <w:rFonts w:ascii="Times New Roman" w:hAnsi="Times New Roman"/>
          <w:color w:val="828282"/>
          <w:rtl/>
        </w:rPr>
        <w:t xml:space="preserve">מְנַשֶּׁ֑ה </w:t>
      </w:r>
    </w:p>
    <w:p>
      <w:pPr>
        <w:pStyle w:val="Hebrew"/>
      </w:pPr>
      <w:r>
        <w:rPr>
          <w:color w:val="828282"/>
        </w:rPr>
        <w:t xml:space="preserve">וַֽיַּעֲנוּ֙ בְּנֵי־רְאוּבֵ֣ן וּבְנֵי־גָ֔ד וַחֲצִ֖י שֵׁ֣בֶט הַֽמְנַשֶּׁ֑ה וַֽיְדַבְּר֔וּ אֶת־רָאשֵׁ֖י אַלְפֵ֥י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cfdc8b76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d75d8d44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c3f9d2a3</w:t>
            </w:r>
          </w:p>
        </w:tc>
        <w:tc>
          <w:tcPr>
            <w:tcW w:type="auto" w:w="1728"/>
          </w:tcPr>
          <w:p>
            <w:r>
              <w:t>tense</w:t>
            </w:r>
          </w:p>
        </w:tc>
        <w:tc>
          <w:tcPr>
            <w:tcW w:type="auto" w:w="1728"/>
          </w:tcPr>
          <w:p>
            <w:r>
              <w:t>verb</w:t>
            </w:r>
          </w:p>
        </w:tc>
        <w:tc>
          <w:tcPr>
            <w:tcW w:type="auto" w:w="1728"/>
          </w:tcPr>
          <w:p>
            <w:r>
              <w:t xml:space="preserve">יַּעֲנוּ֙ </w:t>
            </w:r>
          </w:p>
        </w:tc>
        <w:tc>
          <w:tcPr>
            <w:tcW w:type="auto" w:w="1728"/>
          </w:tcPr>
          <w:p>
            <w:r/>
          </w:p>
        </w:tc>
      </w:tr>
    </w:tbl>
    <w:p>
      <w:r>
        <w:br/>
      </w:r>
    </w:p>
    <w:p>
      <w:pPr>
        <w:pStyle w:val="Reference"/>
      </w:pPr>
      <w:hyperlink r:id="rId1684">
        <w:r>
          <w:rPr/>
          <w:t>Joshua 22:32</w:t>
        </w:r>
      </w:hyperlink>
    </w:p>
    <w:p>
      <w:pPr>
        <w:pStyle w:val="Hebrew"/>
      </w:pPr>
      <w:r>
        <w:t xml:space="preserve">וַיָּ֣שָׁב פִּֽינְחָ֣ס בֶּן־אֶלְעָזָ֣ר הַכֹּהֵ֣ן׀ וְהַנְּשִׂיאִ֡ים מֵאֵ֣ת בְּנֵֽי־רְאוּבֵן֩ וּמֵאֵ֨ת בְּנֵי־גָ֜ד מֵאֶ֧רֶץ הַגִּלְעָ֛ד אֶל־אֶ֥רֶץ כְּנַ֖עַן אֶל־בְּנֵ֣י יִשְׂרָאֵ֑ל </w:t>
      </w:r>
    </w:p>
    <w:p>
      <w:pPr>
        <w:pStyle w:val="Hebrew"/>
      </w:pPr>
      <w:r>
        <w:rPr>
          <w:color w:val="FF0000"/>
          <w:vertAlign w:val="superscript"/>
          <w:rtl/>
        </w:rPr>
        <w:t>126111</w:t>
      </w:r>
      <w:r>
        <w:rPr>
          <w:rFonts w:ascii="Times New Roman" w:hAnsi="Times New Roman"/>
          <w:color w:val="828282"/>
          <w:rtl/>
        </w:rPr>
        <w:t>וַ</w:t>
      </w:r>
      <w:r>
        <w:rPr>
          <w:color w:val="FF0000"/>
          <w:vertAlign w:val="superscript"/>
          <w:rtl/>
        </w:rPr>
        <w:t>126112</w:t>
      </w:r>
      <w:r>
        <w:rPr>
          <w:rFonts w:ascii="Times New Roman" w:hAnsi="Times New Roman"/>
          <w:color w:val="828282"/>
          <w:rtl/>
        </w:rPr>
        <w:t xml:space="preserve">יָּ֣שָׁב </w:t>
      </w:r>
      <w:r>
        <w:rPr>
          <w:color w:val="FF0000"/>
          <w:vertAlign w:val="superscript"/>
          <w:rtl/>
        </w:rPr>
        <w:t>126113</w:t>
      </w:r>
      <w:r>
        <w:rPr>
          <w:rFonts w:ascii="Times New Roman" w:hAnsi="Times New Roman"/>
          <w:color w:val="828282"/>
          <w:rtl/>
        </w:rPr>
        <w:t xml:space="preserve">פִּֽינְחָ֣ס </w:t>
      </w:r>
      <w:r>
        <w:rPr>
          <w:color w:val="FF0000"/>
          <w:vertAlign w:val="superscript"/>
          <w:rtl/>
        </w:rPr>
        <w:t>126114</w:t>
      </w:r>
      <w:r>
        <w:rPr>
          <w:rFonts w:ascii="Times New Roman" w:hAnsi="Times New Roman"/>
          <w:color w:val="828282"/>
          <w:rtl/>
        </w:rPr>
        <w:t>בֶּן־</w:t>
      </w:r>
      <w:r>
        <w:rPr>
          <w:color w:val="FF0000"/>
          <w:vertAlign w:val="superscript"/>
          <w:rtl/>
        </w:rPr>
        <w:t>126115</w:t>
      </w:r>
      <w:r>
        <w:rPr>
          <w:rFonts w:ascii="Times New Roman" w:hAnsi="Times New Roman"/>
          <w:color w:val="828282"/>
          <w:rtl/>
        </w:rPr>
        <w:t xml:space="preserve">אֶלְעָזָ֣ר </w:t>
      </w:r>
      <w:r>
        <w:rPr>
          <w:color w:val="FF0000"/>
          <w:vertAlign w:val="superscript"/>
          <w:rtl/>
        </w:rPr>
        <w:t>126116</w:t>
      </w:r>
      <w:r>
        <w:rPr>
          <w:rFonts w:ascii="Times New Roman" w:hAnsi="Times New Roman"/>
          <w:color w:val="828282"/>
          <w:rtl/>
        </w:rPr>
        <w:t>הַ</w:t>
      </w:r>
      <w:r>
        <w:rPr>
          <w:color w:val="FF0000"/>
          <w:vertAlign w:val="superscript"/>
          <w:rtl/>
        </w:rPr>
        <w:t>126117</w:t>
      </w:r>
      <w:r>
        <w:rPr>
          <w:rFonts w:ascii="Times New Roman" w:hAnsi="Times New Roman"/>
          <w:color w:val="828282"/>
          <w:rtl/>
        </w:rPr>
        <w:t xml:space="preserve">כֹּהֵ֣ן׀ </w:t>
      </w:r>
      <w:r>
        <w:rPr>
          <w:color w:val="FF0000"/>
          <w:vertAlign w:val="superscript"/>
          <w:rtl/>
        </w:rPr>
        <w:t>126118</w:t>
      </w:r>
      <w:r>
        <w:rPr>
          <w:rFonts w:ascii="Times New Roman" w:hAnsi="Times New Roman"/>
          <w:color w:val="828282"/>
          <w:rtl/>
        </w:rPr>
        <w:t>וְ</w:t>
      </w:r>
      <w:r>
        <w:rPr>
          <w:color w:val="FF0000"/>
          <w:vertAlign w:val="superscript"/>
          <w:rtl/>
        </w:rPr>
        <w:t>126119</w:t>
      </w:r>
      <w:r>
        <w:rPr>
          <w:rFonts w:ascii="Times New Roman" w:hAnsi="Times New Roman"/>
          <w:color w:val="828282"/>
          <w:rtl/>
        </w:rPr>
        <w:t>הַ</w:t>
      </w:r>
      <w:r>
        <w:rPr>
          <w:color w:val="FF0000"/>
          <w:vertAlign w:val="superscript"/>
          <w:rtl/>
        </w:rPr>
        <w:t>126120</w:t>
      </w:r>
      <w:r>
        <w:rPr>
          <w:rFonts w:ascii="Times New Roman" w:hAnsi="Times New Roman"/>
          <w:color w:val="828282"/>
          <w:rtl/>
        </w:rPr>
        <w:t xml:space="preserve">נְּשִׂיאִ֡ים </w:t>
      </w:r>
      <w:r>
        <w:rPr>
          <w:color w:val="FF0000"/>
          <w:vertAlign w:val="superscript"/>
          <w:rtl/>
        </w:rPr>
        <w:t>126121</w:t>
      </w:r>
      <w:r>
        <w:rPr>
          <w:rFonts w:ascii="Times New Roman" w:hAnsi="Times New Roman"/>
          <w:color w:val="828282"/>
          <w:rtl/>
        </w:rPr>
        <w:t>מֵ</w:t>
      </w:r>
      <w:r>
        <w:rPr>
          <w:color w:val="FF0000"/>
          <w:vertAlign w:val="superscript"/>
          <w:rtl/>
        </w:rPr>
        <w:t>126122</w:t>
      </w:r>
      <w:r>
        <w:rPr>
          <w:rFonts w:ascii="Times New Roman" w:hAnsi="Times New Roman"/>
          <w:color w:val="828282"/>
          <w:rtl/>
        </w:rPr>
        <w:t xml:space="preserve">אֵ֣ת </w:t>
      </w:r>
      <w:r>
        <w:rPr>
          <w:color w:val="FF0000"/>
          <w:vertAlign w:val="superscript"/>
          <w:rtl/>
        </w:rPr>
        <w:t>126123</w:t>
      </w:r>
      <w:r>
        <w:rPr>
          <w:rFonts w:ascii="Times New Roman" w:hAnsi="Times New Roman"/>
          <w:color w:val="828282"/>
          <w:rtl/>
        </w:rPr>
        <w:t>בְּנֵֽי־</w:t>
      </w:r>
      <w:r>
        <w:rPr>
          <w:color w:val="FF0000"/>
          <w:vertAlign w:val="superscript"/>
          <w:rtl/>
        </w:rPr>
        <w:t>126124</w:t>
      </w:r>
      <w:r>
        <w:rPr>
          <w:rFonts w:ascii="Times New Roman" w:hAnsi="Times New Roman"/>
          <w:color w:val="828282"/>
          <w:rtl/>
        </w:rPr>
        <w:t xml:space="preserve">רְאוּבֵן֩ </w:t>
      </w:r>
      <w:r>
        <w:rPr>
          <w:color w:val="FF0000"/>
          <w:vertAlign w:val="superscript"/>
          <w:rtl/>
        </w:rPr>
        <w:t>126125</w:t>
      </w:r>
      <w:r>
        <w:rPr>
          <w:rFonts w:ascii="Times New Roman" w:hAnsi="Times New Roman"/>
          <w:color w:val="828282"/>
          <w:rtl/>
        </w:rPr>
        <w:t>וּ</w:t>
      </w:r>
      <w:r>
        <w:rPr>
          <w:color w:val="FF0000"/>
          <w:vertAlign w:val="superscript"/>
          <w:rtl/>
        </w:rPr>
        <w:t>126126</w:t>
      </w:r>
      <w:r>
        <w:rPr>
          <w:rFonts w:ascii="Times New Roman" w:hAnsi="Times New Roman"/>
          <w:color w:val="828282"/>
          <w:rtl/>
        </w:rPr>
        <w:t>מֵ</w:t>
      </w:r>
      <w:r>
        <w:rPr>
          <w:color w:val="FF0000"/>
          <w:vertAlign w:val="superscript"/>
          <w:rtl/>
        </w:rPr>
        <w:t>126127</w:t>
      </w:r>
      <w:r>
        <w:rPr>
          <w:rFonts w:ascii="Times New Roman" w:hAnsi="Times New Roman"/>
          <w:color w:val="828282"/>
          <w:rtl/>
        </w:rPr>
        <w:t xml:space="preserve">אֵ֨ת </w:t>
      </w:r>
      <w:r>
        <w:rPr>
          <w:color w:val="FF0000"/>
          <w:vertAlign w:val="superscript"/>
          <w:rtl/>
        </w:rPr>
        <w:t>126128</w:t>
      </w:r>
      <w:r>
        <w:rPr>
          <w:rFonts w:ascii="Times New Roman" w:hAnsi="Times New Roman"/>
          <w:color w:val="828282"/>
          <w:rtl/>
        </w:rPr>
        <w:t>בְּנֵי־</w:t>
      </w:r>
      <w:r>
        <w:rPr>
          <w:color w:val="FF0000"/>
          <w:vertAlign w:val="superscript"/>
          <w:rtl/>
        </w:rPr>
        <w:t>126129</w:t>
      </w:r>
      <w:r>
        <w:rPr>
          <w:rFonts w:ascii="Times New Roman" w:hAnsi="Times New Roman"/>
          <w:color w:val="828282"/>
          <w:rtl/>
        </w:rPr>
        <w:t xml:space="preserve">גָ֜ד </w:t>
      </w:r>
      <w:r>
        <w:rPr>
          <w:color w:val="FF0000"/>
          <w:vertAlign w:val="superscript"/>
          <w:rtl/>
        </w:rPr>
        <w:t>126130</w:t>
      </w:r>
      <w:r>
        <w:rPr>
          <w:rFonts w:ascii="Times New Roman" w:hAnsi="Times New Roman"/>
          <w:color w:val="828282"/>
          <w:rtl/>
        </w:rPr>
        <w:t>מֵ</w:t>
      </w:r>
      <w:r>
        <w:rPr>
          <w:color w:val="FF0000"/>
          <w:vertAlign w:val="superscript"/>
          <w:rtl/>
        </w:rPr>
        <w:t>126131</w:t>
      </w:r>
      <w:r>
        <w:rPr>
          <w:rFonts w:ascii="Times New Roman" w:hAnsi="Times New Roman"/>
          <w:color w:val="828282"/>
          <w:rtl/>
        </w:rPr>
        <w:t xml:space="preserve">אֶ֧רֶץ </w:t>
      </w:r>
      <w:r>
        <w:rPr>
          <w:color w:val="FF0000"/>
          <w:vertAlign w:val="superscript"/>
          <w:rtl/>
        </w:rPr>
        <w:t>126132</w:t>
      </w:r>
      <w:r>
        <w:rPr>
          <w:rFonts w:ascii="Times New Roman" w:hAnsi="Times New Roman"/>
          <w:color w:val="828282"/>
          <w:rtl/>
        </w:rPr>
        <w:t>הַ</w:t>
      </w:r>
      <w:r>
        <w:rPr>
          <w:color w:val="FF0000"/>
          <w:vertAlign w:val="superscript"/>
          <w:rtl/>
        </w:rPr>
        <w:t>126133</w:t>
      </w:r>
      <w:r>
        <w:rPr>
          <w:rFonts w:ascii="Times New Roman" w:hAnsi="Times New Roman"/>
          <w:color w:val="828282"/>
          <w:rtl/>
        </w:rPr>
        <w:t xml:space="preserve">גִּלְעָ֛ד </w:t>
      </w:r>
      <w:r>
        <w:rPr>
          <w:color w:val="FF0000"/>
          <w:vertAlign w:val="superscript"/>
          <w:rtl/>
        </w:rPr>
        <w:t>126134</w:t>
      </w:r>
      <w:r>
        <w:rPr>
          <w:rFonts w:ascii="Times New Roman" w:hAnsi="Times New Roman"/>
          <w:color w:val="828282"/>
          <w:rtl/>
        </w:rPr>
        <w:t>אֶל־</w:t>
      </w:r>
      <w:r>
        <w:rPr>
          <w:color w:val="FF0000"/>
          <w:vertAlign w:val="superscript"/>
          <w:rtl/>
        </w:rPr>
        <w:t>126135</w:t>
      </w:r>
      <w:r>
        <w:rPr>
          <w:rFonts w:ascii="Times New Roman" w:hAnsi="Times New Roman"/>
          <w:color w:val="828282"/>
          <w:rtl/>
        </w:rPr>
        <w:t xml:space="preserve">אֶ֥רֶץ </w:t>
      </w:r>
      <w:r>
        <w:rPr>
          <w:color w:val="FF0000"/>
          <w:vertAlign w:val="superscript"/>
          <w:rtl/>
        </w:rPr>
        <w:t>126136</w:t>
      </w:r>
      <w:r>
        <w:rPr>
          <w:rFonts w:ascii="Times New Roman" w:hAnsi="Times New Roman"/>
          <w:color w:val="828282"/>
          <w:rtl/>
        </w:rPr>
        <w:t xml:space="preserve">כְּנַ֖עַן </w:t>
      </w:r>
      <w:r>
        <w:rPr>
          <w:color w:val="FF0000"/>
          <w:vertAlign w:val="superscript"/>
          <w:rtl/>
        </w:rPr>
        <w:t>126137</w:t>
      </w:r>
      <w:r>
        <w:rPr>
          <w:rFonts w:ascii="Times New Roman" w:hAnsi="Times New Roman"/>
          <w:color w:val="828282"/>
          <w:rtl/>
        </w:rPr>
        <w:t>אֶל־</w:t>
      </w:r>
      <w:r>
        <w:rPr>
          <w:color w:val="FF0000"/>
          <w:vertAlign w:val="superscript"/>
          <w:rtl/>
        </w:rPr>
        <w:t>126138</w:t>
      </w:r>
      <w:r>
        <w:rPr>
          <w:rFonts w:ascii="Times New Roman" w:hAnsi="Times New Roman"/>
          <w:color w:val="828282"/>
          <w:rtl/>
        </w:rPr>
        <w:t xml:space="preserve">בְּנֵ֣י </w:t>
      </w:r>
      <w:r>
        <w:rPr>
          <w:color w:val="FF0000"/>
          <w:vertAlign w:val="superscript"/>
          <w:rtl/>
        </w:rPr>
        <w:t>126139</w:t>
      </w:r>
      <w:r>
        <w:rPr>
          <w:rFonts w:ascii="Times New Roman" w:hAnsi="Times New Roman"/>
          <w:color w:val="828282"/>
          <w:rtl/>
        </w:rPr>
        <w:t xml:space="preserve">יִשְׂרָאֵ֑ל </w:t>
      </w:r>
    </w:p>
    <w:p>
      <w:pPr>
        <w:pStyle w:val="Hebrew"/>
      </w:pPr>
      <w:r>
        <w:rPr>
          <w:color w:val="828282"/>
        </w:rPr>
        <w:t xml:space="preserve">וַיָּ֣שָׁב פִּֽינְחָ֣ס בֶּן־אֶלְעָזָ֣ר הַכֹּהֵ֣ן׀ וְהַנְּשִׂיאִ֡ים מֵאֵ֣ת בְּנֵֽי־רְאוּבֵן֩ וּמֵאֵ֨ת בְּנֵי־גָ֜ד מֵאֶ֧רֶץ הַגִּלְעָ֛ד אֶל־אֶ֥רֶץ כְּנַ֖עַן אֶל־בְּנֵ֣י יִשְׂרָאֵ֑ל וַיָּשִׁ֥בוּ אֹותָ֖ם דָּבָֽר׃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d10d245a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2eada032</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d9b4f185</w:t>
            </w:r>
          </w:p>
        </w:tc>
        <w:tc>
          <w:tcPr>
            <w:tcW w:type="auto" w:w="1728"/>
          </w:tcPr>
          <w:p>
            <w:r>
              <w:t>tense</w:t>
            </w:r>
          </w:p>
        </w:tc>
        <w:tc>
          <w:tcPr>
            <w:tcW w:type="auto" w:w="1728"/>
          </w:tcPr>
          <w:p>
            <w:r>
              <w:t>verb</w:t>
            </w:r>
          </w:p>
        </w:tc>
        <w:tc>
          <w:tcPr>
            <w:tcW w:type="auto" w:w="1728"/>
          </w:tcPr>
          <w:p>
            <w:r>
              <w:t xml:space="preserve">יָּ֣שָׁב </w:t>
            </w:r>
          </w:p>
        </w:tc>
        <w:tc>
          <w:tcPr>
            <w:tcW w:type="auto" w:w="1728"/>
          </w:tcPr>
          <w:p>
            <w:r>
              <w:t>past</w:t>
            </w:r>
          </w:p>
        </w:tc>
      </w:tr>
    </w:tbl>
    <w:p>
      <w:r>
        <w:br/>
      </w:r>
    </w:p>
    <w:p>
      <w:pPr>
        <w:pStyle w:val="Reference"/>
      </w:pPr>
      <w:hyperlink r:id="rId1685">
        <w:r>
          <w:rPr/>
          <w:t>Joshua 23:1</w:t>
        </w:r>
      </w:hyperlink>
    </w:p>
    <w:p>
      <w:pPr>
        <w:pStyle w:val="Hebrew"/>
      </w:pPr>
      <w:r>
        <w:t xml:space="preserve">בָּ֖א בַּיָּמִֽים׃ </w:t>
      </w:r>
    </w:p>
    <w:p>
      <w:pPr>
        <w:pStyle w:val="Hebrew"/>
      </w:pPr>
      <w:r>
        <w:rPr>
          <w:color w:val="FF0000"/>
          <w:vertAlign w:val="superscript"/>
          <w:rtl/>
        </w:rPr>
        <w:t>126216</w:t>
      </w:r>
      <w:r>
        <w:rPr>
          <w:rFonts w:ascii="Times New Roman" w:hAnsi="Times New Roman"/>
          <w:color w:val="828282"/>
          <w:rtl/>
        </w:rPr>
        <w:t xml:space="preserve">בָּ֖א </w:t>
      </w:r>
      <w:r>
        <w:rPr>
          <w:color w:val="FF0000"/>
          <w:vertAlign w:val="superscript"/>
          <w:rtl/>
        </w:rPr>
        <w:t>126217</w:t>
      </w:r>
      <w:r>
        <w:rPr>
          <w:rFonts w:ascii="Times New Roman" w:hAnsi="Times New Roman"/>
          <w:color w:val="828282"/>
          <w:rtl/>
        </w:rPr>
        <w:t>בַּ</w:t>
      </w:r>
      <w:r>
        <w:rPr>
          <w:color w:val="FF0000"/>
          <w:vertAlign w:val="superscript"/>
          <w:rtl/>
        </w:rPr>
        <w:t>126218</w:t>
      </w:r>
      <w:r>
        <w:rPr>
          <w:rFonts w:ascii="Times New Roman" w:hAnsi="Times New Roman"/>
          <w:color w:val="828282"/>
          <w:rtl/>
        </w:rPr>
      </w:r>
      <w:r>
        <w:rPr>
          <w:color w:val="FF0000"/>
          <w:vertAlign w:val="superscript"/>
          <w:rtl/>
        </w:rPr>
        <w:t>126219</w:t>
      </w:r>
      <w:r>
        <w:rPr>
          <w:rFonts w:ascii="Times New Roman" w:hAnsi="Times New Roman"/>
          <w:color w:val="828282"/>
          <w:rtl/>
        </w:rPr>
        <w:t xml:space="preserve">יָּמִֽים׃ </w:t>
      </w:r>
    </w:p>
    <w:p>
      <w:pPr>
        <w:pStyle w:val="Hebrew"/>
      </w:pPr>
      <w:r>
        <w:rPr>
          <w:color w:val="828282"/>
        </w:rPr>
        <w:t xml:space="preserve">וַֽיְהִי֙ מִיָּמִ֣ים רַבִּ֔ים אַ֠חֲרֵי אֲשֶׁר־הֵנִ֨יחַ יְהוָ֧ה לְיִשְׂרָאֵ֛ל מִכָּל־אֹיְבֵיהֶ֖ם מִסָּבִ֑יב וִיהֹושֻׁ֣עַ זָקֵ֔ן בָּ֖א בַּיָּמִֽים׃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e8281623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70695d9b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d77005ee</w:t>
            </w:r>
          </w:p>
        </w:tc>
        <w:tc>
          <w:tcPr>
            <w:tcW w:type="auto" w:w="1728"/>
          </w:tcPr>
          <w:p>
            <w:r>
              <w:t>tense</w:t>
            </w:r>
          </w:p>
        </w:tc>
        <w:tc>
          <w:tcPr>
            <w:tcW w:type="auto" w:w="1728"/>
          </w:tcPr>
          <w:p>
            <w:r>
              <w:t>verb</w:t>
            </w:r>
          </w:p>
        </w:tc>
        <w:tc>
          <w:tcPr>
            <w:tcW w:type="auto" w:w="1728"/>
          </w:tcPr>
          <w:p>
            <w:r>
              <w:t xml:space="preserve">בָּ֖א </w:t>
            </w:r>
          </w:p>
        </w:tc>
        <w:tc>
          <w:tcPr>
            <w:tcW w:type="auto" w:w="1728"/>
          </w:tcPr>
          <w:p>
            <w:r/>
          </w:p>
        </w:tc>
      </w:tr>
    </w:tbl>
    <w:p>
      <w:r>
        <w:br/>
      </w:r>
    </w:p>
    <w:p>
      <w:pPr>
        <w:pStyle w:val="Reference"/>
      </w:pPr>
      <w:hyperlink r:id="rId1686">
        <w:r>
          <w:rPr/>
          <w:t>Joshua 23:2</w:t>
        </w:r>
      </w:hyperlink>
    </w:p>
    <w:p>
      <w:pPr>
        <w:pStyle w:val="Hebrew"/>
      </w:pPr>
      <w:r>
        <w:t xml:space="preserve">וַיֹּ֣אמֶר אֲלֵהֶ֔ם </w:t>
      </w:r>
    </w:p>
    <w:p>
      <w:pPr>
        <w:pStyle w:val="Hebrew"/>
      </w:pPr>
      <w:r>
        <w:rPr>
          <w:color w:val="FF0000"/>
          <w:vertAlign w:val="superscript"/>
          <w:rtl/>
        </w:rPr>
        <w:t>126237</w:t>
      </w:r>
      <w:r>
        <w:rPr>
          <w:rFonts w:ascii="Times New Roman" w:hAnsi="Times New Roman"/>
          <w:color w:val="828282"/>
          <w:rtl/>
        </w:rPr>
        <w:t>וַ</w:t>
      </w:r>
      <w:r>
        <w:rPr>
          <w:color w:val="FF0000"/>
          <w:vertAlign w:val="superscript"/>
          <w:rtl/>
        </w:rPr>
        <w:t>126238</w:t>
      </w:r>
      <w:r>
        <w:rPr>
          <w:rFonts w:ascii="Times New Roman" w:hAnsi="Times New Roman"/>
          <w:color w:val="828282"/>
          <w:rtl/>
        </w:rPr>
        <w:t xml:space="preserve">יֹּ֣אמֶר </w:t>
      </w:r>
      <w:r>
        <w:rPr>
          <w:color w:val="FF0000"/>
          <w:vertAlign w:val="superscript"/>
          <w:rtl/>
        </w:rPr>
        <w:t>126239</w:t>
      </w:r>
      <w:r>
        <w:rPr>
          <w:rFonts w:ascii="Times New Roman" w:hAnsi="Times New Roman"/>
          <w:color w:val="828282"/>
          <w:rtl/>
        </w:rPr>
        <w:t xml:space="preserve">אֲלֵהֶ֔ם </w:t>
      </w:r>
    </w:p>
    <w:p>
      <w:pPr>
        <w:pStyle w:val="Hebrew"/>
      </w:pPr>
      <w:r>
        <w:rPr>
          <w:color w:val="828282"/>
        </w:rPr>
        <w:t xml:space="preserve">וַיִּקְרָ֤א יְהֹושֻׁ֨עַ֙ לְכָל־יִשְׂרָאֵ֔ל לִזְקֵנָיו֙ וּלְרָאשָׁ֔יו וּלְשֹׁפְטָ֖יו וּלְשֹֽׁטְרָ֑יו וַיֹּ֣אמֶר אֲלֵהֶ֔ם אֲנִ֣י זָקַ֔נְתִּי בָּ֖אתִי בַּיָּמִֽים׃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3264f5d3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ce0a9aba</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dffce973</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687">
        <w:r>
          <w:rPr/>
          <w:t>Joshua 23:7</w:t>
        </w:r>
      </w:hyperlink>
    </w:p>
    <w:p>
      <w:pPr>
        <w:pStyle w:val="Hebrew"/>
      </w:pPr>
      <w:r>
        <w:t xml:space="preserve">וְלֹ֣א תַעַבְד֔וּם </w:t>
      </w:r>
    </w:p>
    <w:p>
      <w:pPr>
        <w:pStyle w:val="Hebrew"/>
      </w:pPr>
      <w:r>
        <w:rPr>
          <w:color w:val="FF0000"/>
          <w:vertAlign w:val="superscript"/>
          <w:rtl/>
        </w:rPr>
        <w:t>126369</w:t>
      </w:r>
      <w:r>
        <w:rPr>
          <w:rFonts w:ascii="Times New Roman" w:hAnsi="Times New Roman"/>
          <w:color w:val="828282"/>
          <w:rtl/>
        </w:rPr>
        <w:t>וְ</w:t>
      </w:r>
      <w:r>
        <w:rPr>
          <w:color w:val="FF0000"/>
          <w:vertAlign w:val="superscript"/>
          <w:rtl/>
        </w:rPr>
        <w:t>126370</w:t>
      </w:r>
      <w:r>
        <w:rPr>
          <w:rFonts w:ascii="Times New Roman" w:hAnsi="Times New Roman"/>
          <w:color w:val="828282"/>
          <w:rtl/>
        </w:rPr>
        <w:t xml:space="preserve">לֹ֣א </w:t>
      </w:r>
      <w:r>
        <w:rPr>
          <w:color w:val="FF0000"/>
          <w:vertAlign w:val="superscript"/>
          <w:rtl/>
        </w:rPr>
        <w:t>126371</w:t>
      </w:r>
      <w:r>
        <w:rPr>
          <w:rFonts w:ascii="Times New Roman" w:hAnsi="Times New Roman"/>
          <w:color w:val="828282"/>
          <w:rtl/>
        </w:rPr>
        <w:t xml:space="preserve">תַעַבְד֔וּם </w:t>
      </w:r>
    </w:p>
    <w:p>
      <w:pPr>
        <w:pStyle w:val="Hebrew"/>
      </w:pPr>
      <w:r>
        <w:rPr>
          <w:color w:val="828282"/>
        </w:rPr>
        <w:t xml:space="preserve">לְבִלְתִּי־בֹוא֙ בַּגֹּויִ֣ם הָאֵ֔לֶּה הַנִּשְׁאָרִ֥ים הָאֵ֖לֶּה אִתְּכֶ֑ם וּבְשֵׁ֨ם אֱלֹהֵיהֶ֤ם לֹא־תַזְכִּ֨ירוּ֙ וְלֹ֣א תַשְׁבִּ֔יעוּ וְלֹ֣א תַעַבְד֔וּם וְלֹ֥א תִֽשְׁתַּחֲו֖וּ לָהֶֽם׃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42b1d8fe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16e054e3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ac5ac45c</w:t>
            </w:r>
          </w:p>
        </w:tc>
        <w:tc>
          <w:tcPr>
            <w:tcW w:type="auto" w:w="1728"/>
          </w:tcPr>
          <w:p>
            <w:r>
              <w:t>tense</w:t>
            </w:r>
          </w:p>
        </w:tc>
        <w:tc>
          <w:tcPr>
            <w:tcW w:type="auto" w:w="1728"/>
          </w:tcPr>
          <w:p>
            <w:r>
              <w:t>verb</w:t>
            </w:r>
          </w:p>
        </w:tc>
        <w:tc>
          <w:tcPr>
            <w:tcW w:type="auto" w:w="1728"/>
          </w:tcPr>
          <w:p>
            <w:r>
              <w:t xml:space="preserve">תַעַבְד֔וּם </w:t>
            </w:r>
          </w:p>
        </w:tc>
        <w:tc>
          <w:tcPr>
            <w:tcW w:type="auto" w:w="1728"/>
          </w:tcPr>
          <w:p>
            <w:r>
              <w:t>mod</w:t>
            </w:r>
          </w:p>
        </w:tc>
      </w:tr>
    </w:tbl>
    <w:p>
      <w:r>
        <w:br/>
      </w:r>
    </w:p>
    <w:p>
      <w:pPr>
        <w:pStyle w:val="Reference"/>
      </w:pPr>
      <w:hyperlink r:id="rId1688">
        <w:r>
          <w:rPr/>
          <w:t>Joshua 23:14</w:t>
        </w:r>
      </w:hyperlink>
    </w:p>
    <w:p>
      <w:pPr>
        <w:pStyle w:val="Hebrew"/>
      </w:pPr>
      <w:r>
        <w:t xml:space="preserve">וִידַעְתֶּ֞ם בְּכָל־לְבַבְכֶ֣ם וּבְכָל־נַפְשְׁכֶ֗ם </w:t>
      </w:r>
    </w:p>
    <w:p>
      <w:pPr>
        <w:pStyle w:val="Hebrew"/>
      </w:pPr>
      <w:r>
        <w:rPr>
          <w:color w:val="FF0000"/>
          <w:vertAlign w:val="superscript"/>
          <w:rtl/>
        </w:rPr>
        <w:t>126524</w:t>
      </w:r>
      <w:r>
        <w:rPr>
          <w:rFonts w:ascii="Times New Roman" w:hAnsi="Times New Roman"/>
          <w:color w:val="828282"/>
          <w:rtl/>
        </w:rPr>
        <w:t>וִ</w:t>
      </w:r>
      <w:r>
        <w:rPr>
          <w:color w:val="FF0000"/>
          <w:vertAlign w:val="superscript"/>
          <w:rtl/>
        </w:rPr>
        <w:t>126525</w:t>
      </w:r>
      <w:r>
        <w:rPr>
          <w:rFonts w:ascii="Times New Roman" w:hAnsi="Times New Roman"/>
          <w:color w:val="828282"/>
          <w:rtl/>
        </w:rPr>
        <w:t xml:space="preserve">ידַעְתֶּ֞ם </w:t>
      </w:r>
      <w:r>
        <w:rPr>
          <w:color w:val="FF0000"/>
          <w:vertAlign w:val="superscript"/>
          <w:rtl/>
        </w:rPr>
        <w:t>126526</w:t>
      </w:r>
      <w:r>
        <w:rPr>
          <w:rFonts w:ascii="Times New Roman" w:hAnsi="Times New Roman"/>
          <w:color w:val="828282"/>
          <w:rtl/>
        </w:rPr>
        <w:t>בְּ</w:t>
      </w:r>
      <w:r>
        <w:rPr>
          <w:color w:val="FF0000"/>
          <w:vertAlign w:val="superscript"/>
          <w:rtl/>
        </w:rPr>
        <w:t>126527</w:t>
      </w:r>
      <w:r>
        <w:rPr>
          <w:rFonts w:ascii="Times New Roman" w:hAnsi="Times New Roman"/>
          <w:color w:val="828282"/>
          <w:rtl/>
        </w:rPr>
        <w:t>כָל־</w:t>
      </w:r>
      <w:r>
        <w:rPr>
          <w:color w:val="FF0000"/>
          <w:vertAlign w:val="superscript"/>
          <w:rtl/>
        </w:rPr>
        <w:t>126528</w:t>
      </w:r>
      <w:r>
        <w:rPr>
          <w:rFonts w:ascii="Times New Roman" w:hAnsi="Times New Roman"/>
          <w:color w:val="828282"/>
          <w:rtl/>
        </w:rPr>
        <w:t xml:space="preserve">לְבַבְכֶ֣ם </w:t>
      </w:r>
      <w:r>
        <w:rPr>
          <w:color w:val="FF0000"/>
          <w:vertAlign w:val="superscript"/>
          <w:rtl/>
        </w:rPr>
        <w:t>126529</w:t>
      </w:r>
      <w:r>
        <w:rPr>
          <w:rFonts w:ascii="Times New Roman" w:hAnsi="Times New Roman"/>
          <w:color w:val="828282"/>
          <w:rtl/>
        </w:rPr>
        <w:t>וּ</w:t>
      </w:r>
      <w:r>
        <w:rPr>
          <w:color w:val="FF0000"/>
          <w:vertAlign w:val="superscript"/>
          <w:rtl/>
        </w:rPr>
        <w:t>126530</w:t>
      </w:r>
      <w:r>
        <w:rPr>
          <w:rFonts w:ascii="Times New Roman" w:hAnsi="Times New Roman"/>
          <w:color w:val="828282"/>
          <w:rtl/>
        </w:rPr>
        <w:t>בְ</w:t>
      </w:r>
      <w:r>
        <w:rPr>
          <w:color w:val="FF0000"/>
          <w:vertAlign w:val="superscript"/>
          <w:rtl/>
        </w:rPr>
        <w:t>126531</w:t>
      </w:r>
      <w:r>
        <w:rPr>
          <w:rFonts w:ascii="Times New Roman" w:hAnsi="Times New Roman"/>
          <w:color w:val="828282"/>
          <w:rtl/>
        </w:rPr>
        <w:t>כָל־</w:t>
      </w:r>
      <w:r>
        <w:rPr>
          <w:color w:val="FF0000"/>
          <w:vertAlign w:val="superscript"/>
          <w:rtl/>
        </w:rPr>
        <w:t>126532</w:t>
      </w:r>
      <w:r>
        <w:rPr>
          <w:rFonts w:ascii="Times New Roman" w:hAnsi="Times New Roman"/>
          <w:color w:val="828282"/>
          <w:rtl/>
        </w:rPr>
        <w:t xml:space="preserve">נַפְשְׁכֶ֗ם </w:t>
      </w:r>
    </w:p>
    <w:p>
      <w:pPr>
        <w:pStyle w:val="Hebrew"/>
      </w:pPr>
      <w:r>
        <w:rPr>
          <w:color w:val="828282"/>
        </w:rPr>
        <w:t xml:space="preserve">וְהִנֵּ֨ה אָנֹכִ֤י הֹולֵךְ֙ הַיֹּ֔ום בְּדֶ֖רֶךְ כָּל־הָאָ֑רֶץ וִידַעְתֶּ֞ם בְּכָל־לְבַבְכֶ֣ם וּבְכָל־נַפְשְׁכֶ֗ם כִּ֣י לֹֽא־נָפַל֩ דָּבָ֨ר אֶחָ֜ד מִכֹּ֣ל׀ הַדְּבָרִ֣ים הַטֹּובִ֗ים אֲשֶׁ֨ר דִּבֶּ֜ר יְהוָ֤ה אֱלֹהֵיכֶם֙ עֲלֵיכֶ֔ם הַכֹּל֙ בָּ֣אוּ לָכֶ֔ם לֹֽא־נָפַ֥ל מִמֶּ֖נּוּ דָּבָ֥ר אֶחָֽד׃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547f0436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b7545025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fc53c11f</w:t>
            </w:r>
          </w:p>
        </w:tc>
        <w:tc>
          <w:tcPr>
            <w:tcW w:type="auto" w:w="1728"/>
          </w:tcPr>
          <w:p>
            <w:r>
              <w:t>tense</w:t>
            </w:r>
          </w:p>
        </w:tc>
        <w:tc>
          <w:tcPr>
            <w:tcW w:type="auto" w:w="1728"/>
          </w:tcPr>
          <w:p>
            <w:r>
              <w:t>verb</w:t>
            </w:r>
          </w:p>
        </w:tc>
        <w:tc>
          <w:tcPr>
            <w:tcW w:type="auto" w:w="1728"/>
          </w:tcPr>
          <w:p>
            <w:r>
              <w:t xml:space="preserve">ידַעְתֶּ֞ם </w:t>
            </w:r>
          </w:p>
        </w:tc>
        <w:tc>
          <w:tcPr>
            <w:tcW w:type="auto" w:w="1728"/>
          </w:tcPr>
          <w:p>
            <w:r>
              <w:t>pres</w:t>
            </w:r>
          </w:p>
        </w:tc>
      </w:tr>
    </w:tbl>
    <w:p>
      <w:r>
        <w:br/>
      </w:r>
    </w:p>
    <w:p>
      <w:pPr>
        <w:pStyle w:val="Reference"/>
      </w:pPr>
      <w:hyperlink r:id="rId1688">
        <w:r>
          <w:rPr/>
          <w:t>Joshua 23:14</w:t>
        </w:r>
      </w:hyperlink>
    </w:p>
    <w:p>
      <w:pPr>
        <w:pStyle w:val="Hebrew"/>
      </w:pPr>
      <w:r>
        <w:t xml:space="preserve">לֹֽא־נָפַ֥ל מִמֶּ֖נּוּ דָּבָ֥ר אֶחָֽד׃ </w:t>
      </w:r>
    </w:p>
    <w:p>
      <w:pPr>
        <w:pStyle w:val="Hebrew"/>
      </w:pPr>
      <w:r>
        <w:rPr>
          <w:color w:val="FF0000"/>
          <w:vertAlign w:val="superscript"/>
          <w:rtl/>
        </w:rPr>
        <w:t>126553</w:t>
      </w:r>
      <w:r>
        <w:rPr>
          <w:rFonts w:ascii="Times New Roman" w:hAnsi="Times New Roman"/>
          <w:color w:val="828282"/>
          <w:rtl/>
        </w:rPr>
        <w:t>לֹֽא־</w:t>
      </w:r>
      <w:r>
        <w:rPr>
          <w:color w:val="FF0000"/>
          <w:vertAlign w:val="superscript"/>
          <w:rtl/>
        </w:rPr>
        <w:t>126554</w:t>
      </w:r>
      <w:r>
        <w:rPr>
          <w:rFonts w:ascii="Times New Roman" w:hAnsi="Times New Roman"/>
          <w:color w:val="828282"/>
          <w:rtl/>
        </w:rPr>
        <w:t xml:space="preserve">נָפַ֥ל </w:t>
      </w:r>
      <w:r>
        <w:rPr>
          <w:color w:val="FF0000"/>
          <w:vertAlign w:val="superscript"/>
          <w:rtl/>
        </w:rPr>
        <w:t>126555</w:t>
      </w:r>
      <w:r>
        <w:rPr>
          <w:rFonts w:ascii="Times New Roman" w:hAnsi="Times New Roman"/>
          <w:color w:val="828282"/>
          <w:rtl/>
        </w:rPr>
        <w:t xml:space="preserve">מִמֶּ֖נּוּ </w:t>
      </w:r>
      <w:r>
        <w:rPr>
          <w:color w:val="FF0000"/>
          <w:vertAlign w:val="superscript"/>
          <w:rtl/>
        </w:rPr>
        <w:t>126556</w:t>
      </w:r>
      <w:r>
        <w:rPr>
          <w:rFonts w:ascii="Times New Roman" w:hAnsi="Times New Roman"/>
          <w:color w:val="828282"/>
          <w:rtl/>
        </w:rPr>
        <w:t xml:space="preserve">דָּבָ֥ר </w:t>
      </w:r>
      <w:r>
        <w:rPr>
          <w:color w:val="FF0000"/>
          <w:vertAlign w:val="superscript"/>
          <w:rtl/>
        </w:rPr>
        <w:t>126557</w:t>
      </w:r>
      <w:r>
        <w:rPr>
          <w:rFonts w:ascii="Times New Roman" w:hAnsi="Times New Roman"/>
          <w:color w:val="828282"/>
          <w:rtl/>
        </w:rPr>
        <w:t xml:space="preserve">אֶחָֽד׃ </w:t>
      </w:r>
    </w:p>
    <w:p>
      <w:pPr>
        <w:pStyle w:val="Hebrew"/>
      </w:pPr>
      <w:r>
        <w:rPr>
          <w:color w:val="828282"/>
        </w:rPr>
        <w:t xml:space="preserve">וְהִנֵּ֨ה אָנֹכִ֤י הֹולֵךְ֙ הַיֹּ֔ום בְּדֶ֖רֶךְ כָּל־הָאָ֑רֶץ וִידַעְתֶּ֞ם בְּכָל־לְבַבְכֶ֣ם וּבְכָל־נַפְשְׁכֶ֗ם כִּ֣י לֹֽא־נָפַל֩ דָּבָ֨ר אֶחָ֜ד מִכֹּ֣ל׀ הַדְּבָרִ֣ים הַטֹּובִ֗ים אֲשֶׁ֨ר דִּבֶּ֜ר יְהוָ֤ה אֱלֹהֵיכֶם֙ עֲלֵיכֶ֔ם הַכֹּל֙ בָּ֣אוּ לָכֶ֔ם לֹֽא־נָפַ֥ל מִמֶּ֖נּוּ דָּבָ֥ר אֶחָֽד׃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1065b946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b3e1fd3c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79e4e0d2</w:t>
            </w:r>
          </w:p>
        </w:tc>
        <w:tc>
          <w:tcPr>
            <w:tcW w:type="auto" w:w="1728"/>
          </w:tcPr>
          <w:p>
            <w:r>
              <w:t>tense</w:t>
            </w:r>
          </w:p>
        </w:tc>
        <w:tc>
          <w:tcPr>
            <w:tcW w:type="auto" w:w="1728"/>
          </w:tcPr>
          <w:p>
            <w:r>
              <w:t>verb</w:t>
            </w:r>
          </w:p>
        </w:tc>
        <w:tc>
          <w:tcPr>
            <w:tcW w:type="auto" w:w="1728"/>
          </w:tcPr>
          <w:p>
            <w:r>
              <w:t xml:space="preserve">נָפַ֥ל </w:t>
            </w:r>
          </w:p>
        </w:tc>
        <w:tc>
          <w:tcPr>
            <w:tcW w:type="auto" w:w="1728"/>
          </w:tcPr>
          <w:p>
            <w:r>
              <w:t>pres perf</w:t>
            </w:r>
          </w:p>
        </w:tc>
      </w:tr>
    </w:tbl>
    <w:p>
      <w:r>
        <w:br/>
      </w:r>
    </w:p>
    <w:p>
      <w:pPr>
        <w:pStyle w:val="Reference"/>
      </w:pPr>
      <w:hyperlink r:id="rId1689">
        <w:r>
          <w:rPr/>
          <w:t>Joshua 24:1</w:t>
        </w:r>
      </w:hyperlink>
    </w:p>
    <w:p>
      <w:pPr>
        <w:pStyle w:val="Hebrew"/>
      </w:pPr>
      <w:r>
        <w:t xml:space="preserve">וַיִּקְרָא֩ לְזִקְנֵ֨י יִשְׂרָאֵ֜ל וּלְרָאשָׁ֗יו וּלְשֹֽׁפְטָיו֙ וּלְשֹׁ֣טְרָ֔יו </w:t>
      </w:r>
    </w:p>
    <w:p>
      <w:pPr>
        <w:pStyle w:val="Hebrew"/>
      </w:pPr>
      <w:r>
        <w:rPr>
          <w:color w:val="FF0000"/>
          <w:vertAlign w:val="superscript"/>
          <w:rtl/>
        </w:rPr>
        <w:t>126643</w:t>
      </w:r>
      <w:r>
        <w:rPr>
          <w:rFonts w:ascii="Times New Roman" w:hAnsi="Times New Roman"/>
          <w:color w:val="828282"/>
          <w:rtl/>
        </w:rPr>
        <w:t>וַ</w:t>
      </w:r>
      <w:r>
        <w:rPr>
          <w:color w:val="FF0000"/>
          <w:vertAlign w:val="superscript"/>
          <w:rtl/>
        </w:rPr>
        <w:t>126644</w:t>
      </w:r>
      <w:r>
        <w:rPr>
          <w:rFonts w:ascii="Times New Roman" w:hAnsi="Times New Roman"/>
          <w:color w:val="828282"/>
          <w:rtl/>
        </w:rPr>
        <w:t xml:space="preserve">יִּקְרָא֩ </w:t>
      </w:r>
      <w:r>
        <w:rPr>
          <w:color w:val="FF0000"/>
          <w:vertAlign w:val="superscript"/>
          <w:rtl/>
        </w:rPr>
        <w:t>126645</w:t>
      </w:r>
      <w:r>
        <w:rPr>
          <w:rFonts w:ascii="Times New Roman" w:hAnsi="Times New Roman"/>
          <w:color w:val="828282"/>
          <w:rtl/>
        </w:rPr>
        <w:t>לְ</w:t>
      </w:r>
      <w:r>
        <w:rPr>
          <w:color w:val="FF0000"/>
          <w:vertAlign w:val="superscript"/>
          <w:rtl/>
        </w:rPr>
        <w:t>126646</w:t>
      </w:r>
      <w:r>
        <w:rPr>
          <w:rFonts w:ascii="Times New Roman" w:hAnsi="Times New Roman"/>
          <w:color w:val="828282"/>
          <w:rtl/>
        </w:rPr>
        <w:t xml:space="preserve">זִקְנֵ֨י </w:t>
      </w:r>
      <w:r>
        <w:rPr>
          <w:color w:val="FF0000"/>
          <w:vertAlign w:val="superscript"/>
          <w:rtl/>
        </w:rPr>
        <w:t>126647</w:t>
      </w:r>
      <w:r>
        <w:rPr>
          <w:rFonts w:ascii="Times New Roman" w:hAnsi="Times New Roman"/>
          <w:color w:val="828282"/>
          <w:rtl/>
        </w:rPr>
        <w:t xml:space="preserve">יִשְׂרָאֵ֜ל </w:t>
      </w:r>
      <w:r>
        <w:rPr>
          <w:color w:val="FF0000"/>
          <w:vertAlign w:val="superscript"/>
          <w:rtl/>
        </w:rPr>
        <w:t>126648</w:t>
      </w:r>
      <w:r>
        <w:rPr>
          <w:rFonts w:ascii="Times New Roman" w:hAnsi="Times New Roman"/>
          <w:color w:val="828282"/>
          <w:rtl/>
        </w:rPr>
        <w:t>וּ</w:t>
      </w:r>
      <w:r>
        <w:rPr>
          <w:color w:val="FF0000"/>
          <w:vertAlign w:val="superscript"/>
          <w:rtl/>
        </w:rPr>
        <w:t>126649</w:t>
      </w:r>
      <w:r>
        <w:rPr>
          <w:rFonts w:ascii="Times New Roman" w:hAnsi="Times New Roman"/>
          <w:color w:val="828282"/>
          <w:rtl/>
        </w:rPr>
        <w:t>לְ</w:t>
      </w:r>
      <w:r>
        <w:rPr>
          <w:color w:val="FF0000"/>
          <w:vertAlign w:val="superscript"/>
          <w:rtl/>
        </w:rPr>
        <w:t>126650</w:t>
      </w:r>
      <w:r>
        <w:rPr>
          <w:rFonts w:ascii="Times New Roman" w:hAnsi="Times New Roman"/>
          <w:color w:val="828282"/>
          <w:rtl/>
        </w:rPr>
        <w:t xml:space="preserve">רָאשָׁ֗יו </w:t>
      </w:r>
      <w:r>
        <w:rPr>
          <w:color w:val="FF0000"/>
          <w:vertAlign w:val="superscript"/>
          <w:rtl/>
        </w:rPr>
        <w:t>126651</w:t>
      </w:r>
      <w:r>
        <w:rPr>
          <w:rFonts w:ascii="Times New Roman" w:hAnsi="Times New Roman"/>
          <w:color w:val="828282"/>
          <w:rtl/>
        </w:rPr>
        <w:t>וּ</w:t>
      </w:r>
      <w:r>
        <w:rPr>
          <w:color w:val="FF0000"/>
          <w:vertAlign w:val="superscript"/>
          <w:rtl/>
        </w:rPr>
        <w:t>126652</w:t>
      </w:r>
      <w:r>
        <w:rPr>
          <w:rFonts w:ascii="Times New Roman" w:hAnsi="Times New Roman"/>
          <w:color w:val="828282"/>
          <w:rtl/>
        </w:rPr>
        <w:t>לְ</w:t>
      </w:r>
      <w:r>
        <w:rPr>
          <w:color w:val="FF0000"/>
          <w:vertAlign w:val="superscript"/>
          <w:rtl/>
        </w:rPr>
        <w:t>126653</w:t>
      </w:r>
      <w:r>
        <w:rPr>
          <w:rFonts w:ascii="Times New Roman" w:hAnsi="Times New Roman"/>
          <w:color w:val="828282"/>
          <w:rtl/>
        </w:rPr>
        <w:t xml:space="preserve">שֹֽׁפְטָיו֙ </w:t>
      </w:r>
      <w:r>
        <w:rPr>
          <w:color w:val="FF0000"/>
          <w:vertAlign w:val="superscript"/>
          <w:rtl/>
        </w:rPr>
        <w:t>126654</w:t>
      </w:r>
      <w:r>
        <w:rPr>
          <w:rFonts w:ascii="Times New Roman" w:hAnsi="Times New Roman"/>
          <w:color w:val="828282"/>
          <w:rtl/>
        </w:rPr>
        <w:t>וּ</w:t>
      </w:r>
      <w:r>
        <w:rPr>
          <w:color w:val="FF0000"/>
          <w:vertAlign w:val="superscript"/>
          <w:rtl/>
        </w:rPr>
        <w:t>126655</w:t>
      </w:r>
      <w:r>
        <w:rPr>
          <w:rFonts w:ascii="Times New Roman" w:hAnsi="Times New Roman"/>
          <w:color w:val="828282"/>
          <w:rtl/>
        </w:rPr>
        <w:t>לְ</w:t>
      </w:r>
      <w:r>
        <w:rPr>
          <w:color w:val="FF0000"/>
          <w:vertAlign w:val="superscript"/>
          <w:rtl/>
        </w:rPr>
        <w:t>126656</w:t>
      </w:r>
      <w:r>
        <w:rPr>
          <w:rFonts w:ascii="Times New Roman" w:hAnsi="Times New Roman"/>
          <w:color w:val="828282"/>
          <w:rtl/>
        </w:rPr>
        <w:t xml:space="preserve">שֹׁ֣טְרָ֔יו </w:t>
      </w:r>
    </w:p>
    <w:p>
      <w:pPr>
        <w:pStyle w:val="Hebrew"/>
      </w:pPr>
      <w:r>
        <w:rPr>
          <w:color w:val="828282"/>
        </w:rPr>
        <w:t xml:space="preserve">וַיֶּאֶסֹ֧ף יְהֹושֻׁ֛עַ אֶת־כָּל־שִׁבְטֵ֥י יִשְׂרָאֵ֖ל שְׁכֶ֑מָה וַיִּקְרָא֩ לְזִקְנֵ֨י יִשְׂרָאֵ֜ל וּלְרָאשָׁ֗יו וּלְשֹֽׁפְטָיו֙ וּלְשֹׁ֣טְרָ֔יו וַיִּֽתְיַצְּב֖וּ לִפְנֵ֥י הָאֱלֹהִֽים׃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3da74eea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1f04eb1d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c3b877c9</w:t>
            </w:r>
          </w:p>
        </w:tc>
        <w:tc>
          <w:tcPr>
            <w:tcW w:type="auto" w:w="1728"/>
          </w:tcPr>
          <w:p>
            <w:r>
              <w:t>tense</w:t>
            </w:r>
          </w:p>
        </w:tc>
        <w:tc>
          <w:tcPr>
            <w:tcW w:type="auto" w:w="1728"/>
          </w:tcPr>
          <w:p>
            <w:r>
              <w:t>verb</w:t>
            </w:r>
          </w:p>
        </w:tc>
        <w:tc>
          <w:tcPr>
            <w:tcW w:type="auto" w:w="1728"/>
          </w:tcPr>
          <w:p>
            <w:r>
              <w:t xml:space="preserve">יִּקְרָא֩ </w:t>
            </w:r>
          </w:p>
        </w:tc>
        <w:tc>
          <w:tcPr>
            <w:tcW w:type="auto" w:w="1728"/>
          </w:tcPr>
          <w:p>
            <w:r>
              <w:t>past</w:t>
            </w:r>
          </w:p>
        </w:tc>
      </w:tr>
    </w:tbl>
    <w:p>
      <w:r>
        <w:br/>
      </w:r>
    </w:p>
    <w:p>
      <w:pPr>
        <w:pStyle w:val="Reference"/>
      </w:pPr>
      <w:hyperlink r:id="rId1690">
        <w:r>
          <w:rPr/>
          <w:t>Joshua 24:14</w:t>
        </w:r>
      </w:hyperlink>
    </w:p>
    <w:p>
      <w:pPr>
        <w:pStyle w:val="Hebrew"/>
      </w:pPr>
      <w:r>
        <w:t xml:space="preserve">יְר֧אוּ אֶת־יְהוָ֛ה </w:t>
      </w:r>
    </w:p>
    <w:p>
      <w:pPr>
        <w:pStyle w:val="Hebrew"/>
      </w:pPr>
      <w:r>
        <w:rPr>
          <w:color w:val="FF0000"/>
          <w:vertAlign w:val="superscript"/>
          <w:rtl/>
        </w:rPr>
        <w:t>126975</w:t>
      </w:r>
      <w:r>
        <w:rPr>
          <w:rFonts w:ascii="Times New Roman" w:hAnsi="Times New Roman"/>
          <w:color w:val="828282"/>
          <w:rtl/>
        </w:rPr>
        <w:t xml:space="preserve">יְר֧אוּ </w:t>
      </w:r>
      <w:r>
        <w:rPr>
          <w:color w:val="FF0000"/>
          <w:vertAlign w:val="superscript"/>
          <w:rtl/>
        </w:rPr>
        <w:t>126976</w:t>
      </w:r>
      <w:r>
        <w:rPr>
          <w:rFonts w:ascii="Times New Roman" w:hAnsi="Times New Roman"/>
          <w:color w:val="828282"/>
          <w:rtl/>
        </w:rPr>
        <w:t>אֶת־</w:t>
      </w:r>
      <w:r>
        <w:rPr>
          <w:color w:val="FF0000"/>
          <w:vertAlign w:val="superscript"/>
          <w:rtl/>
        </w:rPr>
        <w:t>126977</w:t>
      </w:r>
      <w:r>
        <w:rPr>
          <w:rFonts w:ascii="Times New Roman" w:hAnsi="Times New Roman"/>
          <w:color w:val="828282"/>
          <w:rtl/>
        </w:rPr>
        <w:t xml:space="preserve">יְהוָ֛ה </w:t>
      </w:r>
    </w:p>
    <w:p>
      <w:pPr>
        <w:pStyle w:val="Hebrew"/>
      </w:pPr>
      <w:r>
        <w:rPr>
          <w:color w:val="828282"/>
        </w:rPr>
        <w:t xml:space="preserve">וְעַתָּ֞ה יְר֧אוּ אֶת־יְהוָ֛ה וְעִבְד֥וּ אֹתֹ֖ו בְּתָמִ֣ים וּבֶֽאֱמֶ֑ת וְהָסִ֣ירוּ אֶת־אֱלֹהִ֗ים אֲשֶׁר֩ עָבְד֨וּ אֲבֹותֵיכֶ֜ם בְּעֵ֤בֶר הַנָּהָר֙ וּבְמִצְרַ֔יִם וְעִבְד֖וּ אֶת־יְהוָֽה׃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94a42a82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76f6a52c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0547e942</w:t>
            </w:r>
          </w:p>
        </w:tc>
        <w:tc>
          <w:tcPr>
            <w:tcW w:type="auto" w:w="1728"/>
          </w:tcPr>
          <w:p>
            <w:r>
              <w:t>tense</w:t>
            </w:r>
          </w:p>
        </w:tc>
        <w:tc>
          <w:tcPr>
            <w:tcW w:type="auto" w:w="1728"/>
          </w:tcPr>
          <w:p>
            <w:r>
              <w:t>verb</w:t>
            </w:r>
          </w:p>
        </w:tc>
        <w:tc>
          <w:tcPr>
            <w:tcW w:type="auto" w:w="1728"/>
          </w:tcPr>
          <w:p>
            <w:r>
              <w:t xml:space="preserve">יְר֧אוּ </w:t>
            </w:r>
          </w:p>
        </w:tc>
        <w:tc>
          <w:tcPr>
            <w:tcW w:type="auto" w:w="1728"/>
          </w:tcPr>
          <w:p>
            <w:r>
              <w:t>impv</w:t>
            </w:r>
          </w:p>
        </w:tc>
      </w:tr>
    </w:tbl>
    <w:p>
      <w:r>
        <w:br/>
      </w:r>
    </w:p>
    <w:p>
      <w:pPr>
        <w:pStyle w:val="Reference"/>
      </w:pPr>
      <w:hyperlink r:id="rId1690">
        <w:r>
          <w:rPr/>
          <w:t>Joshua 24:14</w:t>
        </w:r>
      </w:hyperlink>
    </w:p>
    <w:p>
      <w:pPr>
        <w:pStyle w:val="Hebrew"/>
      </w:pPr>
      <w:r>
        <w:t xml:space="preserve">וְעִבְד֖וּ אֶת־יְהוָֽה׃ </w:t>
      </w:r>
    </w:p>
    <w:p>
      <w:pPr>
        <w:pStyle w:val="Hebrew"/>
      </w:pPr>
      <w:r>
        <w:rPr>
          <w:color w:val="FF0000"/>
          <w:vertAlign w:val="superscript"/>
          <w:rtl/>
        </w:rPr>
        <w:t>127000</w:t>
      </w:r>
      <w:r>
        <w:rPr>
          <w:rFonts w:ascii="Times New Roman" w:hAnsi="Times New Roman"/>
          <w:color w:val="828282"/>
          <w:rtl/>
        </w:rPr>
        <w:t>וְ</w:t>
      </w:r>
      <w:r>
        <w:rPr>
          <w:color w:val="FF0000"/>
          <w:vertAlign w:val="superscript"/>
          <w:rtl/>
        </w:rPr>
        <w:t>127001</w:t>
      </w:r>
      <w:r>
        <w:rPr>
          <w:rFonts w:ascii="Times New Roman" w:hAnsi="Times New Roman"/>
          <w:color w:val="828282"/>
          <w:rtl/>
        </w:rPr>
        <w:t xml:space="preserve">עִבְד֖וּ </w:t>
      </w:r>
      <w:r>
        <w:rPr>
          <w:color w:val="FF0000"/>
          <w:vertAlign w:val="superscript"/>
          <w:rtl/>
        </w:rPr>
        <w:t>127002</w:t>
      </w:r>
      <w:r>
        <w:rPr>
          <w:rFonts w:ascii="Times New Roman" w:hAnsi="Times New Roman"/>
          <w:color w:val="828282"/>
          <w:rtl/>
        </w:rPr>
        <w:t>אֶת־</w:t>
      </w:r>
      <w:r>
        <w:rPr>
          <w:color w:val="FF0000"/>
          <w:vertAlign w:val="superscript"/>
          <w:rtl/>
        </w:rPr>
        <w:t>127003</w:t>
      </w:r>
      <w:r>
        <w:rPr>
          <w:rFonts w:ascii="Times New Roman" w:hAnsi="Times New Roman"/>
          <w:color w:val="828282"/>
          <w:rtl/>
        </w:rPr>
        <w:t xml:space="preserve">יְהוָֽה׃ </w:t>
      </w:r>
    </w:p>
    <w:p>
      <w:pPr>
        <w:pStyle w:val="Hebrew"/>
      </w:pPr>
      <w:r>
        <w:rPr>
          <w:color w:val="828282"/>
        </w:rPr>
        <w:t xml:space="preserve">וְעַתָּ֞ה יְר֧אוּ אֶת־יְהוָ֛ה וְעִבְד֥וּ אֹתֹ֖ו בְּתָמִ֣ים וּבֶֽאֱמֶ֑ת וְהָסִ֣ירוּ אֶת־אֱלֹהִ֗ים אֲשֶׁר֩ עָבְד֨וּ אֲבֹותֵיכֶ֜ם בְּעֵ֤בֶר הַנָּהָר֙ וּבְמִצְרַ֔יִם וְעִבְד֖וּ אֶת־יְהוָֽה׃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cc70a658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26594bf1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9f2244b6</w:t>
            </w:r>
          </w:p>
        </w:tc>
        <w:tc>
          <w:tcPr>
            <w:tcW w:type="auto" w:w="1728"/>
          </w:tcPr>
          <w:p>
            <w:r>
              <w:t>tense</w:t>
            </w:r>
          </w:p>
        </w:tc>
        <w:tc>
          <w:tcPr>
            <w:tcW w:type="auto" w:w="1728"/>
          </w:tcPr>
          <w:p>
            <w:r>
              <w:t>verb</w:t>
            </w:r>
          </w:p>
        </w:tc>
        <w:tc>
          <w:tcPr>
            <w:tcW w:type="auto" w:w="1728"/>
          </w:tcPr>
          <w:p>
            <w:r>
              <w:t xml:space="preserve">עִבְד֖וּ </w:t>
            </w:r>
          </w:p>
        </w:tc>
        <w:tc>
          <w:tcPr>
            <w:tcW w:type="auto" w:w="1728"/>
          </w:tcPr>
          <w:p>
            <w:r>
              <w:t>impv</w:t>
            </w:r>
          </w:p>
        </w:tc>
      </w:tr>
    </w:tbl>
    <w:p>
      <w:r>
        <w:br/>
      </w:r>
    </w:p>
    <w:p>
      <w:pPr>
        <w:pStyle w:val="Reference"/>
      </w:pPr>
      <w:hyperlink r:id="rId1691">
        <w:r>
          <w:rPr/>
          <w:t>Joshua 24:16</w:t>
        </w:r>
      </w:hyperlink>
    </w:p>
    <w:p>
      <w:pPr>
        <w:pStyle w:val="Hebrew"/>
      </w:pPr>
      <w:r>
        <w:t xml:space="preserve">וַיַּ֤עַן הָעָם֙ </w:t>
      </w:r>
    </w:p>
    <w:p>
      <w:pPr>
        <w:pStyle w:val="Hebrew"/>
      </w:pPr>
      <w:r>
        <w:rPr>
          <w:color w:val="FF0000"/>
          <w:vertAlign w:val="superscript"/>
          <w:rtl/>
        </w:rPr>
        <w:t>127049</w:t>
      </w:r>
      <w:r>
        <w:rPr>
          <w:rFonts w:ascii="Times New Roman" w:hAnsi="Times New Roman"/>
          <w:color w:val="828282"/>
          <w:rtl/>
        </w:rPr>
        <w:t>וַ</w:t>
      </w:r>
      <w:r>
        <w:rPr>
          <w:color w:val="FF0000"/>
          <w:vertAlign w:val="superscript"/>
          <w:rtl/>
        </w:rPr>
        <w:t>127050</w:t>
      </w:r>
      <w:r>
        <w:rPr>
          <w:rFonts w:ascii="Times New Roman" w:hAnsi="Times New Roman"/>
          <w:color w:val="828282"/>
          <w:rtl/>
        </w:rPr>
        <w:t xml:space="preserve">יַּ֤עַן </w:t>
      </w:r>
      <w:r>
        <w:rPr>
          <w:color w:val="FF0000"/>
          <w:vertAlign w:val="superscript"/>
          <w:rtl/>
        </w:rPr>
        <w:t>127051</w:t>
      </w:r>
      <w:r>
        <w:rPr>
          <w:rFonts w:ascii="Times New Roman" w:hAnsi="Times New Roman"/>
          <w:color w:val="828282"/>
          <w:rtl/>
        </w:rPr>
        <w:t>הָ</w:t>
      </w:r>
      <w:r>
        <w:rPr>
          <w:color w:val="FF0000"/>
          <w:vertAlign w:val="superscript"/>
          <w:rtl/>
        </w:rPr>
        <w:t>127052</w:t>
      </w:r>
      <w:r>
        <w:rPr>
          <w:rFonts w:ascii="Times New Roman" w:hAnsi="Times New Roman"/>
          <w:color w:val="828282"/>
          <w:rtl/>
        </w:rPr>
        <w:t xml:space="preserve">עָם֙ </w:t>
      </w:r>
    </w:p>
    <w:p>
      <w:pPr>
        <w:pStyle w:val="Hebrew"/>
      </w:pPr>
      <w:r>
        <w:rPr>
          <w:color w:val="828282"/>
        </w:rPr>
        <w:t xml:space="preserve">וַיַּ֤עַן הָעָם֙ וַיֹּ֔אמֶר חָלִ֣ילָה לָּ֔נוּ מֵעֲזֹ֖ב אֶת־יְהוָ֑ה לַעֲבֹ֖ד אֱלֹהִ֥ים אֲחֵרִֽים׃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4bf8f01c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953ebd7d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cbfd7cce</w:t>
            </w:r>
          </w:p>
        </w:tc>
        <w:tc>
          <w:tcPr>
            <w:tcW w:type="auto" w:w="1728"/>
          </w:tcPr>
          <w:p>
            <w:r>
              <w:t>tense</w:t>
            </w:r>
          </w:p>
        </w:tc>
        <w:tc>
          <w:tcPr>
            <w:tcW w:type="auto" w:w="1728"/>
          </w:tcPr>
          <w:p>
            <w:r>
              <w:t>verb</w:t>
            </w:r>
          </w:p>
        </w:tc>
        <w:tc>
          <w:tcPr>
            <w:tcW w:type="auto" w:w="1728"/>
          </w:tcPr>
          <w:p>
            <w:r>
              <w:t xml:space="preserve">יַּ֤עַן </w:t>
            </w:r>
          </w:p>
        </w:tc>
        <w:tc>
          <w:tcPr>
            <w:tcW w:type="auto" w:w="1728"/>
          </w:tcPr>
          <w:p>
            <w:r>
              <w:t>past</w:t>
            </w:r>
          </w:p>
        </w:tc>
      </w:tr>
    </w:tbl>
    <w:p>
      <w:r>
        <w:br/>
      </w:r>
    </w:p>
    <w:p>
      <w:pPr>
        <w:pStyle w:val="Reference"/>
      </w:pPr>
      <w:hyperlink r:id="rId1692">
        <w:r>
          <w:rPr/>
          <w:t>Joshua 24:19</w:t>
        </w:r>
      </w:hyperlink>
    </w:p>
    <w:p>
      <w:pPr>
        <w:pStyle w:val="Hebrew"/>
      </w:pPr>
      <w:r>
        <w:t xml:space="preserve">וַיֹּ֨אמֶר יְהֹושֻׁ֜עַ אֶל־הָעָ֗ם </w:t>
      </w:r>
    </w:p>
    <w:p>
      <w:pPr>
        <w:pStyle w:val="Hebrew"/>
      </w:pPr>
      <w:r>
        <w:rPr>
          <w:color w:val="FF0000"/>
          <w:vertAlign w:val="superscript"/>
          <w:rtl/>
        </w:rPr>
        <w:t>127135</w:t>
      </w:r>
      <w:r>
        <w:rPr>
          <w:rFonts w:ascii="Times New Roman" w:hAnsi="Times New Roman"/>
          <w:color w:val="828282"/>
          <w:rtl/>
        </w:rPr>
        <w:t>וַ</w:t>
      </w:r>
      <w:r>
        <w:rPr>
          <w:color w:val="FF0000"/>
          <w:vertAlign w:val="superscript"/>
          <w:rtl/>
        </w:rPr>
        <w:t>127136</w:t>
      </w:r>
      <w:r>
        <w:rPr>
          <w:rFonts w:ascii="Times New Roman" w:hAnsi="Times New Roman"/>
          <w:color w:val="828282"/>
          <w:rtl/>
        </w:rPr>
        <w:t xml:space="preserve">יֹּ֨אמֶר </w:t>
      </w:r>
      <w:r>
        <w:rPr>
          <w:color w:val="FF0000"/>
          <w:vertAlign w:val="superscript"/>
          <w:rtl/>
        </w:rPr>
        <w:t>127137</w:t>
      </w:r>
      <w:r>
        <w:rPr>
          <w:rFonts w:ascii="Times New Roman" w:hAnsi="Times New Roman"/>
          <w:color w:val="828282"/>
          <w:rtl/>
        </w:rPr>
        <w:t xml:space="preserve">יְהֹושֻׁ֜עַ </w:t>
      </w:r>
      <w:r>
        <w:rPr>
          <w:color w:val="FF0000"/>
          <w:vertAlign w:val="superscript"/>
          <w:rtl/>
        </w:rPr>
        <w:t>127138</w:t>
      </w:r>
      <w:r>
        <w:rPr>
          <w:rFonts w:ascii="Times New Roman" w:hAnsi="Times New Roman"/>
          <w:color w:val="828282"/>
          <w:rtl/>
        </w:rPr>
        <w:t>אֶל־</w:t>
      </w:r>
      <w:r>
        <w:rPr>
          <w:color w:val="FF0000"/>
          <w:vertAlign w:val="superscript"/>
          <w:rtl/>
        </w:rPr>
        <w:t>127139</w:t>
      </w:r>
      <w:r>
        <w:rPr>
          <w:rFonts w:ascii="Times New Roman" w:hAnsi="Times New Roman"/>
          <w:color w:val="828282"/>
          <w:rtl/>
        </w:rPr>
        <w:t>הָ</w:t>
      </w:r>
      <w:r>
        <w:rPr>
          <w:color w:val="FF0000"/>
          <w:vertAlign w:val="superscript"/>
          <w:rtl/>
        </w:rPr>
        <w:t>127140</w:t>
      </w:r>
      <w:r>
        <w:rPr>
          <w:rFonts w:ascii="Times New Roman" w:hAnsi="Times New Roman"/>
          <w:color w:val="828282"/>
          <w:rtl/>
        </w:rPr>
        <w:t xml:space="preserve">עָ֗ם </w:t>
      </w:r>
    </w:p>
    <w:p>
      <w:pPr>
        <w:pStyle w:val="Hebrew"/>
      </w:pPr>
      <w:r>
        <w:rPr>
          <w:color w:val="828282"/>
        </w:rPr>
        <w:t xml:space="preserve">וַיֹּ֨אמֶר יְהֹושֻׁ֜עַ אֶל־הָעָ֗ם לֹ֤א תֽוּכְלוּ֙ לַעֲבֹ֣ד אֶת־יְהוָ֔ה כִּֽי־אֱלֹהִ֥ים קְדֹשִׁ֖ים ה֑וּא אֵֽל־קַנֹּ֣וא ה֔וּא לֹֽא־יִשָּׂ֥א לְפִשְׁעֲכֶ֖ם וּלְחַטֹּאותֵיכֶֽם׃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3ddc8230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0b0c7743</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6960653c</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693">
        <w:r>
          <w:rPr/>
          <w:t>Joshua 24:23</w:t>
        </w:r>
      </w:hyperlink>
    </w:p>
    <w:p>
      <w:pPr>
        <w:pStyle w:val="Hebrew"/>
      </w:pPr>
      <w:r>
        <w:t xml:space="preserve">הָסִ֛ירוּ אֶת־אֱלֹהֵ֥י הַנֵּכָ֖ר </w:t>
      </w:r>
    </w:p>
    <w:p>
      <w:pPr>
        <w:pStyle w:val="Hebrew"/>
      </w:pPr>
      <w:r>
        <w:rPr>
          <w:color w:val="FF0000"/>
          <w:vertAlign w:val="superscript"/>
          <w:rtl/>
        </w:rPr>
        <w:t>127215</w:t>
      </w:r>
      <w:r>
        <w:rPr>
          <w:rFonts w:ascii="Times New Roman" w:hAnsi="Times New Roman"/>
          <w:color w:val="828282"/>
          <w:rtl/>
        </w:rPr>
        <w:t xml:space="preserve">הָסִ֛ירוּ </w:t>
      </w:r>
      <w:r>
        <w:rPr>
          <w:color w:val="FF0000"/>
          <w:vertAlign w:val="superscript"/>
          <w:rtl/>
        </w:rPr>
        <w:t>127216</w:t>
      </w:r>
      <w:r>
        <w:rPr>
          <w:rFonts w:ascii="Times New Roman" w:hAnsi="Times New Roman"/>
          <w:color w:val="828282"/>
          <w:rtl/>
        </w:rPr>
        <w:t>אֶת־</w:t>
      </w:r>
      <w:r>
        <w:rPr>
          <w:color w:val="FF0000"/>
          <w:vertAlign w:val="superscript"/>
          <w:rtl/>
        </w:rPr>
        <w:t>127217</w:t>
      </w:r>
      <w:r>
        <w:rPr>
          <w:rFonts w:ascii="Times New Roman" w:hAnsi="Times New Roman"/>
          <w:color w:val="828282"/>
          <w:rtl/>
        </w:rPr>
        <w:t xml:space="preserve">אֱלֹהֵ֥י </w:t>
      </w:r>
      <w:r>
        <w:rPr>
          <w:color w:val="FF0000"/>
          <w:vertAlign w:val="superscript"/>
          <w:rtl/>
        </w:rPr>
        <w:t>127218</w:t>
      </w:r>
      <w:r>
        <w:rPr>
          <w:rFonts w:ascii="Times New Roman" w:hAnsi="Times New Roman"/>
          <w:color w:val="828282"/>
          <w:rtl/>
        </w:rPr>
        <w:t>הַ</w:t>
      </w:r>
      <w:r>
        <w:rPr>
          <w:color w:val="FF0000"/>
          <w:vertAlign w:val="superscript"/>
          <w:rtl/>
        </w:rPr>
        <w:t>127219</w:t>
      </w:r>
      <w:r>
        <w:rPr>
          <w:rFonts w:ascii="Times New Roman" w:hAnsi="Times New Roman"/>
          <w:color w:val="828282"/>
          <w:rtl/>
        </w:rPr>
        <w:t xml:space="preserve">נֵּכָ֖ר </w:t>
      </w:r>
    </w:p>
    <w:p>
      <w:pPr>
        <w:pStyle w:val="Hebrew"/>
      </w:pPr>
      <w:r>
        <w:rPr>
          <w:color w:val="828282"/>
        </w:rPr>
        <w:t xml:space="preserve">וְעַתָּ֕ה הָסִ֛ירוּ אֶת־אֱלֹהֵ֥י הַנֵּכָ֖ר אֲשֶׁ֣ר בְּקִרְבְּכֶ֑ם וְהַטּוּ֙ אֶת־לְבַבְכֶ֔ם אֶל־יְהוָ֖ה אֱלֹהֵ֥י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caf13539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ab03454e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6fc5e324</w:t>
            </w:r>
          </w:p>
        </w:tc>
        <w:tc>
          <w:tcPr>
            <w:tcW w:type="auto" w:w="1728"/>
          </w:tcPr>
          <w:p>
            <w:r>
              <w:t>tense</w:t>
            </w:r>
          </w:p>
        </w:tc>
        <w:tc>
          <w:tcPr>
            <w:tcW w:type="auto" w:w="1728"/>
          </w:tcPr>
          <w:p>
            <w:r>
              <w:t>verb</w:t>
            </w:r>
          </w:p>
        </w:tc>
        <w:tc>
          <w:tcPr>
            <w:tcW w:type="auto" w:w="1728"/>
          </w:tcPr>
          <w:p>
            <w:r>
              <w:t xml:space="preserve">הָסִ֛ירוּ </w:t>
            </w:r>
          </w:p>
        </w:tc>
        <w:tc>
          <w:tcPr>
            <w:tcW w:type="auto" w:w="1728"/>
          </w:tcPr>
          <w:p>
            <w:r>
              <w:t>impv</w:t>
            </w:r>
          </w:p>
        </w:tc>
      </w:tr>
    </w:tbl>
    <w:p>
      <w:r>
        <w:br/>
      </w:r>
    </w:p>
    <w:p>
      <w:pPr>
        <w:pStyle w:val="Reference"/>
      </w:pPr>
      <w:hyperlink r:id="rId1694">
        <w:r>
          <w:rPr/>
          <w:t>Joshua 24:24</w:t>
        </w:r>
      </w:hyperlink>
    </w:p>
    <w:p>
      <w:pPr>
        <w:pStyle w:val="Hebrew"/>
      </w:pPr>
      <w:r>
        <w:t xml:space="preserve">וּבְקֹולֹ֖ו נִשְׁמָֽע׃ </w:t>
      </w:r>
    </w:p>
    <w:p>
      <w:pPr>
        <w:pStyle w:val="Hebrew"/>
      </w:pPr>
      <w:r>
        <w:rPr>
          <w:color w:val="FF0000"/>
          <w:vertAlign w:val="superscript"/>
          <w:rtl/>
        </w:rPr>
        <w:t>127241</w:t>
      </w:r>
      <w:r>
        <w:rPr>
          <w:rFonts w:ascii="Times New Roman" w:hAnsi="Times New Roman"/>
          <w:color w:val="828282"/>
          <w:rtl/>
        </w:rPr>
        <w:t>וּ</w:t>
      </w:r>
      <w:r>
        <w:rPr>
          <w:color w:val="FF0000"/>
          <w:vertAlign w:val="superscript"/>
          <w:rtl/>
        </w:rPr>
        <w:t>127242</w:t>
      </w:r>
      <w:r>
        <w:rPr>
          <w:rFonts w:ascii="Times New Roman" w:hAnsi="Times New Roman"/>
          <w:color w:val="828282"/>
          <w:rtl/>
        </w:rPr>
        <w:t>בְ</w:t>
      </w:r>
      <w:r>
        <w:rPr>
          <w:color w:val="FF0000"/>
          <w:vertAlign w:val="superscript"/>
          <w:rtl/>
        </w:rPr>
        <w:t>127243</w:t>
      </w:r>
      <w:r>
        <w:rPr>
          <w:rFonts w:ascii="Times New Roman" w:hAnsi="Times New Roman"/>
          <w:color w:val="828282"/>
          <w:rtl/>
        </w:rPr>
        <w:t xml:space="preserve">קֹולֹ֖ו </w:t>
      </w:r>
      <w:r>
        <w:rPr>
          <w:color w:val="FF0000"/>
          <w:vertAlign w:val="superscript"/>
          <w:rtl/>
        </w:rPr>
        <w:t>127244</w:t>
      </w:r>
      <w:r>
        <w:rPr>
          <w:rFonts w:ascii="Times New Roman" w:hAnsi="Times New Roman"/>
          <w:color w:val="828282"/>
          <w:rtl/>
        </w:rPr>
        <w:t xml:space="preserve">נִשְׁמָֽע׃ </w:t>
      </w:r>
    </w:p>
    <w:p>
      <w:pPr>
        <w:pStyle w:val="Hebrew"/>
      </w:pPr>
      <w:r>
        <w:rPr>
          <w:color w:val="828282"/>
        </w:rPr>
        <w:t xml:space="preserve">וַיֹּאמְר֥וּ הָעָ֖ם אֶל־יְהֹושֻׁ֑עַ אֶת־יְהוָ֤ה אֱלֹהֵ֨ינוּ֙ נַעֲבֹ֔ד וּבְקֹולֹ֖ו נִשְׁמָֽע׃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6e4653a6</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36412da7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0eeed7cb</w:t>
            </w:r>
          </w:p>
        </w:tc>
        <w:tc>
          <w:tcPr>
            <w:tcW w:type="auto" w:w="1728"/>
          </w:tcPr>
          <w:p>
            <w:r>
              <w:t>tense</w:t>
            </w:r>
          </w:p>
        </w:tc>
        <w:tc>
          <w:tcPr>
            <w:tcW w:type="auto" w:w="1728"/>
          </w:tcPr>
          <w:p>
            <w:r>
              <w:t>verb</w:t>
            </w:r>
          </w:p>
        </w:tc>
        <w:tc>
          <w:tcPr>
            <w:tcW w:type="auto" w:w="1728"/>
          </w:tcPr>
          <w:p>
            <w:r>
              <w:t xml:space="preserve">נִשְׁמָֽע׃ </w:t>
            </w:r>
          </w:p>
        </w:tc>
        <w:tc>
          <w:tcPr>
            <w:tcW w:type="auto" w:w="1728"/>
          </w:tcPr>
          <w:p>
            <w:r>
              <w:t>fut</w:t>
            </w:r>
          </w:p>
        </w:tc>
      </w:tr>
    </w:tbl>
    <w:p>
      <w:r>
        <w:br/>
      </w:r>
    </w:p>
    <w:p>
      <w:pPr>
        <w:pStyle w:val="Reference"/>
      </w:pPr>
      <w:hyperlink r:id="rId1695">
        <w:r>
          <w:rPr/>
          <w:t>Joshua 24:26</w:t>
        </w:r>
      </w:hyperlink>
    </w:p>
    <w:p>
      <w:pPr>
        <w:pStyle w:val="Hebrew"/>
      </w:pPr>
      <w:r>
        <w:t xml:space="preserve">וַיְקִימֶ֣הָ שָּׁ֔ם תַּ֚חַת הָֽאַלָּ֔ה </w:t>
      </w:r>
    </w:p>
    <w:p>
      <w:pPr>
        <w:pStyle w:val="Hebrew"/>
      </w:pPr>
      <w:r>
        <w:rPr>
          <w:color w:val="FF0000"/>
          <w:vertAlign w:val="superscript"/>
          <w:rtl/>
        </w:rPr>
        <w:t>127281</w:t>
      </w:r>
      <w:r>
        <w:rPr>
          <w:rFonts w:ascii="Times New Roman" w:hAnsi="Times New Roman"/>
          <w:color w:val="828282"/>
          <w:rtl/>
        </w:rPr>
        <w:t>וַ</w:t>
      </w:r>
      <w:r>
        <w:rPr>
          <w:color w:val="FF0000"/>
          <w:vertAlign w:val="superscript"/>
          <w:rtl/>
        </w:rPr>
        <w:t>127282</w:t>
      </w:r>
      <w:r>
        <w:rPr>
          <w:rFonts w:ascii="Times New Roman" w:hAnsi="Times New Roman"/>
          <w:color w:val="828282"/>
          <w:rtl/>
        </w:rPr>
        <w:t xml:space="preserve">יְקִימֶ֣הָ </w:t>
      </w:r>
      <w:r>
        <w:rPr>
          <w:color w:val="FF0000"/>
          <w:vertAlign w:val="superscript"/>
          <w:rtl/>
        </w:rPr>
        <w:t>127283</w:t>
      </w:r>
      <w:r>
        <w:rPr>
          <w:rFonts w:ascii="Times New Roman" w:hAnsi="Times New Roman"/>
          <w:color w:val="828282"/>
          <w:rtl/>
        </w:rPr>
        <w:t xml:space="preserve">שָּׁ֔ם </w:t>
      </w:r>
      <w:r>
        <w:rPr>
          <w:color w:val="FF0000"/>
          <w:vertAlign w:val="superscript"/>
          <w:rtl/>
        </w:rPr>
        <w:t>127284</w:t>
      </w:r>
      <w:r>
        <w:rPr>
          <w:rFonts w:ascii="Times New Roman" w:hAnsi="Times New Roman"/>
          <w:color w:val="828282"/>
          <w:rtl/>
        </w:rPr>
        <w:t xml:space="preserve">תַּ֚חַת </w:t>
      </w:r>
      <w:r>
        <w:rPr>
          <w:color w:val="FF0000"/>
          <w:vertAlign w:val="superscript"/>
          <w:rtl/>
        </w:rPr>
        <w:t>127285</w:t>
      </w:r>
      <w:r>
        <w:rPr>
          <w:rFonts w:ascii="Times New Roman" w:hAnsi="Times New Roman"/>
          <w:color w:val="828282"/>
          <w:rtl/>
        </w:rPr>
        <w:t>הָֽ</w:t>
      </w:r>
      <w:r>
        <w:rPr>
          <w:color w:val="FF0000"/>
          <w:vertAlign w:val="superscript"/>
          <w:rtl/>
        </w:rPr>
        <w:t>127286</w:t>
      </w:r>
      <w:r>
        <w:rPr>
          <w:rFonts w:ascii="Times New Roman" w:hAnsi="Times New Roman"/>
          <w:color w:val="828282"/>
          <w:rtl/>
        </w:rPr>
        <w:t xml:space="preserve">אַלָּ֔ה </w:t>
      </w:r>
    </w:p>
    <w:p>
      <w:pPr>
        <w:pStyle w:val="Hebrew"/>
      </w:pPr>
      <w:r>
        <w:rPr>
          <w:color w:val="828282"/>
        </w:rPr>
        <w:t xml:space="preserve">וַיִּכְתֹּ֤ב יְהֹושֻׁ֨עַ֙ אֶת־הַדְּבָרִ֣ים הָאֵ֔לֶּה בְּסֵ֖פֶר תֹּורַ֣ת אֱלֹהִ֑ים וַיִּקַּח֙ אֶ֣בֶן גְּדֹולָ֔ה וַיְקִימֶ֣הָ שָּׁ֔ם תַּ֚חַת הָֽאַלָּ֔ה אֲשֶׁ֖ר בְּמִקְדַּ֥שׁ יְהוָֽה׃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df90e9be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2b2e1fac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08475930</w:t>
            </w:r>
          </w:p>
        </w:tc>
        <w:tc>
          <w:tcPr>
            <w:tcW w:type="auto" w:w="1728"/>
          </w:tcPr>
          <w:p>
            <w:r>
              <w:t>tense</w:t>
            </w:r>
          </w:p>
        </w:tc>
        <w:tc>
          <w:tcPr>
            <w:tcW w:type="auto" w:w="1728"/>
          </w:tcPr>
          <w:p>
            <w:r>
              <w:t>verb</w:t>
            </w:r>
          </w:p>
        </w:tc>
        <w:tc>
          <w:tcPr>
            <w:tcW w:type="auto" w:w="1728"/>
          </w:tcPr>
          <w:p>
            <w:r>
              <w:t xml:space="preserve">יְקִימֶ֣הָ </w:t>
            </w:r>
          </w:p>
        </w:tc>
        <w:tc>
          <w:tcPr>
            <w:tcW w:type="auto" w:w="1728"/>
          </w:tcPr>
          <w:p>
            <w:r/>
          </w:p>
        </w:tc>
      </w:tr>
    </w:tbl>
    <w:p>
      <w:r>
        <w:br/>
      </w:r>
    </w:p>
    <w:p>
      <w:pPr>
        <w:pStyle w:val="Reference"/>
      </w:pPr>
      <w:hyperlink r:id="rId1696">
        <w:r>
          <w:rPr/>
          <w:t>Joshua 24:27</w:t>
        </w:r>
      </w:hyperlink>
    </w:p>
    <w:p>
      <w:pPr>
        <w:pStyle w:val="Hebrew"/>
      </w:pPr>
      <w:r>
        <w:t xml:space="preserve">וַיֹּ֨אמֶר יְהֹושֻׁ֜עַ אֶל־כָּל־הָעָ֗ם </w:t>
      </w:r>
    </w:p>
    <w:p>
      <w:pPr>
        <w:pStyle w:val="Hebrew"/>
      </w:pPr>
      <w:r>
        <w:rPr>
          <w:color w:val="FF0000"/>
          <w:vertAlign w:val="superscript"/>
          <w:rtl/>
        </w:rPr>
        <w:t>127291</w:t>
      </w:r>
      <w:r>
        <w:rPr>
          <w:rFonts w:ascii="Times New Roman" w:hAnsi="Times New Roman"/>
          <w:color w:val="828282"/>
          <w:rtl/>
        </w:rPr>
        <w:t>וַ</w:t>
      </w:r>
      <w:r>
        <w:rPr>
          <w:color w:val="FF0000"/>
          <w:vertAlign w:val="superscript"/>
          <w:rtl/>
        </w:rPr>
        <w:t>127292</w:t>
      </w:r>
      <w:r>
        <w:rPr>
          <w:rFonts w:ascii="Times New Roman" w:hAnsi="Times New Roman"/>
          <w:color w:val="828282"/>
          <w:rtl/>
        </w:rPr>
        <w:t xml:space="preserve">יֹּ֨אמֶר </w:t>
      </w:r>
      <w:r>
        <w:rPr>
          <w:color w:val="FF0000"/>
          <w:vertAlign w:val="superscript"/>
          <w:rtl/>
        </w:rPr>
        <w:t>127293</w:t>
      </w:r>
      <w:r>
        <w:rPr>
          <w:rFonts w:ascii="Times New Roman" w:hAnsi="Times New Roman"/>
          <w:color w:val="828282"/>
          <w:rtl/>
        </w:rPr>
        <w:t xml:space="preserve">יְהֹושֻׁ֜עַ </w:t>
      </w:r>
      <w:r>
        <w:rPr>
          <w:color w:val="FF0000"/>
          <w:vertAlign w:val="superscript"/>
          <w:rtl/>
        </w:rPr>
        <w:t>127294</w:t>
      </w:r>
      <w:r>
        <w:rPr>
          <w:rFonts w:ascii="Times New Roman" w:hAnsi="Times New Roman"/>
          <w:color w:val="828282"/>
          <w:rtl/>
        </w:rPr>
        <w:t>אֶל־</w:t>
      </w:r>
      <w:r>
        <w:rPr>
          <w:color w:val="FF0000"/>
          <w:vertAlign w:val="superscript"/>
          <w:rtl/>
        </w:rPr>
        <w:t>127295</w:t>
      </w:r>
      <w:r>
        <w:rPr>
          <w:rFonts w:ascii="Times New Roman" w:hAnsi="Times New Roman"/>
          <w:color w:val="828282"/>
          <w:rtl/>
        </w:rPr>
        <w:t>כָּל־</w:t>
      </w:r>
      <w:r>
        <w:rPr>
          <w:color w:val="FF0000"/>
          <w:vertAlign w:val="superscript"/>
          <w:rtl/>
        </w:rPr>
        <w:t>127296</w:t>
      </w:r>
      <w:r>
        <w:rPr>
          <w:rFonts w:ascii="Times New Roman" w:hAnsi="Times New Roman"/>
          <w:color w:val="828282"/>
          <w:rtl/>
        </w:rPr>
        <w:t>הָ</w:t>
      </w:r>
      <w:r>
        <w:rPr>
          <w:color w:val="FF0000"/>
          <w:vertAlign w:val="superscript"/>
          <w:rtl/>
        </w:rPr>
        <w:t>127297</w:t>
      </w:r>
      <w:r>
        <w:rPr>
          <w:rFonts w:ascii="Times New Roman" w:hAnsi="Times New Roman"/>
          <w:color w:val="828282"/>
          <w:rtl/>
        </w:rPr>
        <w:t xml:space="preserve">עָ֗ם </w:t>
      </w:r>
    </w:p>
    <w:p>
      <w:pPr>
        <w:pStyle w:val="Hebrew"/>
      </w:pPr>
      <w:r>
        <w:rPr>
          <w:color w:val="828282"/>
        </w:rPr>
        <w:t xml:space="preserve">וַיֹּ֨אמֶר יְהֹושֻׁ֜עַ אֶל־כָּל־הָעָ֗ם הִנֵּ֨ה הָאֶ֤בֶן הַזֹּאת֙ תִּֽהְיֶה־בָּ֣נוּ לְעֵדָ֔ה כִּֽי־הִ֣יא שָׁמְעָ֗ה אֵ֚ת כָּל־אִמְרֵ֣י יְהוָ֔ה אֲשֶׁ֥ר דִּבֶּ֖ר עִמָּ֑נוּ וְהָיְתָ֤ה בָכֶם֙ לְעֵדָ֔ה פֶּֽן־תְּכַחֲשׁ֖וּן בֵּאלֹהֵיכֶֽם׃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ed982ea6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55ec98b7</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4f3bffa8</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696">
        <w:r>
          <w:rPr/>
          <w:t>Joshua 24:27</w:t>
        </w:r>
      </w:hyperlink>
    </w:p>
    <w:p>
      <w:pPr>
        <w:pStyle w:val="Hebrew"/>
      </w:pPr>
      <w:r>
        <w:t xml:space="preserve">וְהָיְתָ֤ה בָכֶם֙ לְעֵדָ֔ה </w:t>
      </w:r>
    </w:p>
    <w:p>
      <w:pPr>
        <w:pStyle w:val="Hebrew"/>
      </w:pPr>
      <w:r>
        <w:rPr>
          <w:color w:val="FF0000"/>
          <w:vertAlign w:val="superscript"/>
          <w:rtl/>
        </w:rPr>
        <w:t>127317</w:t>
      </w:r>
      <w:r>
        <w:rPr>
          <w:rFonts w:ascii="Times New Roman" w:hAnsi="Times New Roman"/>
          <w:color w:val="828282"/>
          <w:rtl/>
        </w:rPr>
        <w:t>וְ</w:t>
      </w:r>
      <w:r>
        <w:rPr>
          <w:color w:val="FF0000"/>
          <w:vertAlign w:val="superscript"/>
          <w:rtl/>
        </w:rPr>
        <w:t>127318</w:t>
      </w:r>
      <w:r>
        <w:rPr>
          <w:rFonts w:ascii="Times New Roman" w:hAnsi="Times New Roman"/>
          <w:color w:val="828282"/>
          <w:rtl/>
        </w:rPr>
        <w:t xml:space="preserve">הָיְתָ֤ה </w:t>
      </w:r>
      <w:r>
        <w:rPr>
          <w:color w:val="FF0000"/>
          <w:vertAlign w:val="superscript"/>
          <w:rtl/>
        </w:rPr>
        <w:t>127319</w:t>
      </w:r>
      <w:r>
        <w:rPr>
          <w:rFonts w:ascii="Times New Roman" w:hAnsi="Times New Roman"/>
          <w:color w:val="828282"/>
          <w:rtl/>
        </w:rPr>
        <w:t xml:space="preserve">בָכֶם֙ </w:t>
      </w:r>
      <w:r>
        <w:rPr>
          <w:color w:val="FF0000"/>
          <w:vertAlign w:val="superscript"/>
          <w:rtl/>
        </w:rPr>
        <w:t>127320</w:t>
      </w:r>
      <w:r>
        <w:rPr>
          <w:rFonts w:ascii="Times New Roman" w:hAnsi="Times New Roman"/>
          <w:color w:val="828282"/>
          <w:rtl/>
        </w:rPr>
        <w:t>לְ</w:t>
      </w:r>
      <w:r>
        <w:rPr>
          <w:color w:val="FF0000"/>
          <w:vertAlign w:val="superscript"/>
          <w:rtl/>
        </w:rPr>
        <w:t>127321</w:t>
      </w:r>
      <w:r>
        <w:rPr>
          <w:rFonts w:ascii="Times New Roman" w:hAnsi="Times New Roman"/>
          <w:color w:val="828282"/>
          <w:rtl/>
        </w:rPr>
        <w:t xml:space="preserve">עֵדָ֔ה </w:t>
      </w:r>
    </w:p>
    <w:p>
      <w:pPr>
        <w:pStyle w:val="Hebrew"/>
      </w:pPr>
      <w:r>
        <w:rPr>
          <w:color w:val="828282"/>
        </w:rPr>
        <w:t xml:space="preserve">וַיֹּ֨אמֶר יְהֹושֻׁ֜עַ אֶל־כָּל־הָעָ֗ם הִנֵּ֨ה הָאֶ֤בֶן הַזֹּאת֙ תִּֽהְיֶה־בָּ֣נוּ לְעֵדָ֔ה כִּֽי־הִ֣יא שָׁמְעָ֗ה אֵ֚ת כָּל־אִמְרֵ֣י יְהוָ֔ה אֲשֶׁ֥ר דִּבֶּ֖ר עִמָּ֑נוּ וְהָיְתָ֤ה בָכֶם֙ לְעֵדָ֔ה פֶּֽן־תְּכַחֲשׁ֖וּן בֵּאלֹהֵיכֶֽם׃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b0d3b098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035e9dcb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769faf9c</w:t>
            </w:r>
          </w:p>
        </w:tc>
        <w:tc>
          <w:tcPr>
            <w:tcW w:type="auto" w:w="1728"/>
          </w:tcPr>
          <w:p>
            <w:r>
              <w:t>tense</w:t>
            </w:r>
          </w:p>
        </w:tc>
        <w:tc>
          <w:tcPr>
            <w:tcW w:type="auto" w:w="1728"/>
          </w:tcPr>
          <w:p>
            <w:r>
              <w:t>verb</w:t>
            </w:r>
          </w:p>
        </w:tc>
        <w:tc>
          <w:tcPr>
            <w:tcW w:type="auto" w:w="1728"/>
          </w:tcPr>
          <w:p>
            <w:r>
              <w:t xml:space="preserve">הָיְתָ֤ה </w:t>
            </w:r>
          </w:p>
        </w:tc>
        <w:tc>
          <w:tcPr>
            <w:tcW w:type="auto" w:w="1728"/>
          </w:tcPr>
          <w:p>
            <w:r>
              <w:t>mod</w:t>
            </w:r>
          </w:p>
        </w:tc>
      </w:tr>
    </w:tbl>
    <w:p>
      <w:r>
        <w:br/>
      </w:r>
    </w:p>
    <w:p>
      <w:pPr>
        <w:pStyle w:val="Reference"/>
      </w:pPr>
      <w:hyperlink r:id="rId1697">
        <w:r>
          <w:rPr/>
          <w:t>Joshua 24:28</w:t>
        </w:r>
      </w:hyperlink>
    </w:p>
    <w:p>
      <w:pPr>
        <w:pStyle w:val="Hebrew"/>
      </w:pPr>
      <w:r>
        <w:t xml:space="preserve">וַיְשַׁלַּ֤ח יְהֹושֻׁ֨עַ֙ אֶת־הָעָ֔ם אִ֖ישׁ לְנַחֲלָתֹֽו׃ פ </w:t>
      </w:r>
    </w:p>
    <w:p>
      <w:pPr>
        <w:pStyle w:val="Hebrew"/>
      </w:pPr>
      <w:r>
        <w:rPr>
          <w:color w:val="FF0000"/>
          <w:vertAlign w:val="superscript"/>
          <w:rtl/>
        </w:rPr>
        <w:t>127326</w:t>
      </w:r>
      <w:r>
        <w:rPr>
          <w:rFonts w:ascii="Times New Roman" w:hAnsi="Times New Roman"/>
          <w:color w:val="828282"/>
          <w:rtl/>
        </w:rPr>
        <w:t>וַ</w:t>
      </w:r>
      <w:r>
        <w:rPr>
          <w:color w:val="FF0000"/>
          <w:vertAlign w:val="superscript"/>
          <w:rtl/>
        </w:rPr>
        <w:t>127327</w:t>
      </w:r>
      <w:r>
        <w:rPr>
          <w:rFonts w:ascii="Times New Roman" w:hAnsi="Times New Roman"/>
          <w:color w:val="828282"/>
          <w:rtl/>
        </w:rPr>
        <w:t xml:space="preserve">יְשַׁלַּ֤ח </w:t>
      </w:r>
      <w:r>
        <w:rPr>
          <w:color w:val="FF0000"/>
          <w:vertAlign w:val="superscript"/>
          <w:rtl/>
        </w:rPr>
        <w:t>127328</w:t>
      </w:r>
      <w:r>
        <w:rPr>
          <w:rFonts w:ascii="Times New Roman" w:hAnsi="Times New Roman"/>
          <w:color w:val="828282"/>
          <w:rtl/>
        </w:rPr>
        <w:t xml:space="preserve">יְהֹושֻׁ֨עַ֙ </w:t>
      </w:r>
      <w:r>
        <w:rPr>
          <w:color w:val="FF0000"/>
          <w:vertAlign w:val="superscript"/>
          <w:rtl/>
        </w:rPr>
        <w:t>127329</w:t>
      </w:r>
      <w:r>
        <w:rPr>
          <w:rFonts w:ascii="Times New Roman" w:hAnsi="Times New Roman"/>
          <w:color w:val="828282"/>
          <w:rtl/>
        </w:rPr>
        <w:t>אֶת־</w:t>
      </w:r>
      <w:r>
        <w:rPr>
          <w:color w:val="FF0000"/>
          <w:vertAlign w:val="superscript"/>
          <w:rtl/>
        </w:rPr>
        <w:t>127330</w:t>
      </w:r>
      <w:r>
        <w:rPr>
          <w:rFonts w:ascii="Times New Roman" w:hAnsi="Times New Roman"/>
          <w:color w:val="828282"/>
          <w:rtl/>
        </w:rPr>
        <w:t>הָ</w:t>
      </w:r>
      <w:r>
        <w:rPr>
          <w:color w:val="FF0000"/>
          <w:vertAlign w:val="superscript"/>
          <w:rtl/>
        </w:rPr>
        <w:t>127331</w:t>
      </w:r>
      <w:r>
        <w:rPr>
          <w:rFonts w:ascii="Times New Roman" w:hAnsi="Times New Roman"/>
          <w:color w:val="828282"/>
          <w:rtl/>
        </w:rPr>
        <w:t xml:space="preserve">עָ֔ם </w:t>
      </w:r>
      <w:r>
        <w:rPr>
          <w:color w:val="FF0000"/>
          <w:vertAlign w:val="superscript"/>
          <w:rtl/>
        </w:rPr>
        <w:t>127332</w:t>
      </w:r>
      <w:r>
        <w:rPr>
          <w:rFonts w:ascii="Times New Roman" w:hAnsi="Times New Roman"/>
          <w:color w:val="828282"/>
          <w:rtl/>
        </w:rPr>
        <w:t xml:space="preserve">אִ֖ישׁ </w:t>
      </w:r>
      <w:r>
        <w:rPr>
          <w:color w:val="FF0000"/>
          <w:vertAlign w:val="superscript"/>
          <w:rtl/>
        </w:rPr>
        <w:t>127333</w:t>
      </w:r>
      <w:r>
        <w:rPr>
          <w:rFonts w:ascii="Times New Roman" w:hAnsi="Times New Roman"/>
          <w:color w:val="828282"/>
          <w:rtl/>
        </w:rPr>
        <w:t>לְ</w:t>
      </w:r>
      <w:r>
        <w:rPr>
          <w:color w:val="FF0000"/>
          <w:vertAlign w:val="superscript"/>
          <w:rtl/>
        </w:rPr>
        <w:t>127334</w:t>
      </w:r>
      <w:r>
        <w:rPr>
          <w:rFonts w:ascii="Times New Roman" w:hAnsi="Times New Roman"/>
          <w:color w:val="828282"/>
          <w:rtl/>
        </w:rPr>
        <w:t xml:space="preserve">נַחֲלָתֹֽו׃ פ </w:t>
      </w:r>
    </w:p>
    <w:p>
      <w:pPr>
        <w:pStyle w:val="Hebrew"/>
      </w:pPr>
      <w:r>
        <w:rPr>
          <w:color w:val="828282"/>
        </w:rPr>
        <w:t xml:space="preserve">וַיְשַׁלַּ֤ח יְהֹושֻׁ֨עַ֙ אֶת־הָעָ֔ם אִ֖ישׁ לְנַחֲלָתֹֽו׃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aca4f463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bb7d984d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fd13cf00</w:t>
            </w:r>
          </w:p>
        </w:tc>
        <w:tc>
          <w:tcPr>
            <w:tcW w:type="auto" w:w="1728"/>
          </w:tcPr>
          <w:p>
            <w:r>
              <w:t>tense</w:t>
            </w:r>
          </w:p>
        </w:tc>
        <w:tc>
          <w:tcPr>
            <w:tcW w:type="auto" w:w="1728"/>
          </w:tcPr>
          <w:p>
            <w:r>
              <w:t>verb</w:t>
            </w:r>
          </w:p>
        </w:tc>
        <w:tc>
          <w:tcPr>
            <w:tcW w:type="auto" w:w="1728"/>
          </w:tcPr>
          <w:p>
            <w:r>
              <w:t xml:space="preserve">יְשַׁלַּ֤ח </w:t>
            </w:r>
          </w:p>
        </w:tc>
        <w:tc>
          <w:tcPr>
            <w:tcW w:type="auto" w:w="1728"/>
          </w:tcPr>
          <w:p>
            <w:r>
              <w:t>past</w:t>
            </w:r>
          </w:p>
        </w:tc>
      </w:tr>
    </w:tbl>
    <w:p>
      <w:r>
        <w:br/>
      </w:r>
    </w:p>
    <w:p>
      <w:pPr>
        <w:pStyle w:val="Reference"/>
      </w:pPr>
      <w:hyperlink r:id="rId1698">
        <w:r>
          <w:rPr/>
          <w:t>Judges 1:3</w:t>
        </w:r>
      </w:hyperlink>
    </w:p>
    <w:p>
      <w:pPr>
        <w:pStyle w:val="Hebrew"/>
      </w:pPr>
      <w:r>
        <w:t xml:space="preserve">עֲלֵ֧ה אִתִּ֣י בְגֹורָלִ֗י </w:t>
      </w:r>
    </w:p>
    <w:p>
      <w:pPr>
        <w:pStyle w:val="Hebrew"/>
      </w:pPr>
      <w:r>
        <w:rPr>
          <w:color w:val="FF0000"/>
          <w:vertAlign w:val="superscript"/>
          <w:rtl/>
        </w:rPr>
        <w:t>127497</w:t>
      </w:r>
      <w:r>
        <w:rPr>
          <w:rFonts w:ascii="Times New Roman" w:hAnsi="Times New Roman"/>
          <w:color w:val="828282"/>
          <w:rtl/>
        </w:rPr>
        <w:t xml:space="preserve">עֲלֵ֧ה </w:t>
      </w:r>
      <w:r>
        <w:rPr>
          <w:color w:val="FF0000"/>
          <w:vertAlign w:val="superscript"/>
          <w:rtl/>
        </w:rPr>
        <w:t>127498</w:t>
      </w:r>
      <w:r>
        <w:rPr>
          <w:rFonts w:ascii="Times New Roman" w:hAnsi="Times New Roman"/>
          <w:color w:val="828282"/>
          <w:rtl/>
        </w:rPr>
        <w:t xml:space="preserve">אִתִּ֣י </w:t>
      </w:r>
      <w:r>
        <w:rPr>
          <w:color w:val="FF0000"/>
          <w:vertAlign w:val="superscript"/>
          <w:rtl/>
        </w:rPr>
        <w:t>127499</w:t>
      </w:r>
      <w:r>
        <w:rPr>
          <w:rFonts w:ascii="Times New Roman" w:hAnsi="Times New Roman"/>
          <w:color w:val="828282"/>
          <w:rtl/>
        </w:rPr>
        <w:t>בְ</w:t>
      </w:r>
      <w:r>
        <w:rPr>
          <w:color w:val="FF0000"/>
          <w:vertAlign w:val="superscript"/>
          <w:rtl/>
        </w:rPr>
        <w:t>127500</w:t>
      </w:r>
      <w:r>
        <w:rPr>
          <w:rFonts w:ascii="Times New Roman" w:hAnsi="Times New Roman"/>
          <w:color w:val="828282"/>
          <w:rtl/>
        </w:rPr>
        <w:t xml:space="preserve">גֹורָלִ֗י </w:t>
      </w:r>
    </w:p>
    <w:p>
      <w:pPr>
        <w:pStyle w:val="Hebrew"/>
      </w:pPr>
      <w:r>
        <w:rPr>
          <w:color w:val="828282"/>
        </w:rPr>
        <w:t xml:space="preserve">וַיֹּ֣אמֶר יְהוּדָה֩ לְשִׁמְעֹ֨ון אָחִ֜יו עֲלֵ֧ה אִתִּ֣י בְגֹורָלִ֗י וְנִֽלָּחֲמָה֙ בַּֽכְּנַעֲנִ֔י וְהָלַכְתִּ֧י גַם־אֲנִ֛י אִתְּךָ֖ בְּגֹורָלֶ֑ךָ וַיֵּ֥לֶךְ אִתֹּ֖ו שִׁמְעֹֽון׃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0ad7a739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2035fc56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fd6df758</w:t>
            </w:r>
          </w:p>
        </w:tc>
        <w:tc>
          <w:tcPr>
            <w:tcW w:type="auto" w:w="1728"/>
          </w:tcPr>
          <w:p>
            <w:r>
              <w:t>tense</w:t>
            </w:r>
          </w:p>
        </w:tc>
        <w:tc>
          <w:tcPr>
            <w:tcW w:type="auto" w:w="1728"/>
          </w:tcPr>
          <w:p>
            <w:r>
              <w:t>verb</w:t>
            </w:r>
          </w:p>
        </w:tc>
        <w:tc>
          <w:tcPr>
            <w:tcW w:type="auto" w:w="1728"/>
          </w:tcPr>
          <w:p>
            <w:r>
              <w:t xml:space="preserve">עֲלֵ֧ה </w:t>
            </w:r>
          </w:p>
        </w:tc>
        <w:tc>
          <w:tcPr>
            <w:tcW w:type="auto" w:w="1728"/>
          </w:tcPr>
          <w:p>
            <w:r>
              <w:t>impv</w:t>
            </w:r>
          </w:p>
        </w:tc>
      </w:tr>
    </w:tbl>
    <w:p>
      <w:r>
        <w:br/>
      </w:r>
    </w:p>
    <w:p>
      <w:pPr>
        <w:pStyle w:val="Reference"/>
      </w:pPr>
      <w:hyperlink r:id="rId1699">
        <w:r>
          <w:rPr/>
          <w:t>Judges 1:4</w:t>
        </w:r>
      </w:hyperlink>
    </w:p>
    <w:p>
      <w:pPr>
        <w:pStyle w:val="Hebrew"/>
      </w:pPr>
      <w:r>
        <w:t xml:space="preserve">וַיַּ֣עַל יְהוּדָ֔ה </w:t>
      </w:r>
    </w:p>
    <w:p>
      <w:pPr>
        <w:pStyle w:val="Hebrew"/>
      </w:pPr>
      <w:r>
        <w:rPr>
          <w:color w:val="FF0000"/>
          <w:vertAlign w:val="superscript"/>
          <w:rtl/>
        </w:rPr>
        <w:t>127517</w:t>
      </w:r>
      <w:r>
        <w:rPr>
          <w:rFonts w:ascii="Times New Roman" w:hAnsi="Times New Roman"/>
          <w:color w:val="828282"/>
          <w:rtl/>
        </w:rPr>
        <w:t>וַ</w:t>
      </w:r>
      <w:r>
        <w:rPr>
          <w:color w:val="FF0000"/>
          <w:vertAlign w:val="superscript"/>
          <w:rtl/>
        </w:rPr>
        <w:t>127518</w:t>
      </w:r>
      <w:r>
        <w:rPr>
          <w:rFonts w:ascii="Times New Roman" w:hAnsi="Times New Roman"/>
          <w:color w:val="828282"/>
          <w:rtl/>
        </w:rPr>
        <w:t xml:space="preserve">יַּ֣עַל </w:t>
      </w:r>
      <w:r>
        <w:rPr>
          <w:color w:val="FF0000"/>
          <w:vertAlign w:val="superscript"/>
          <w:rtl/>
        </w:rPr>
        <w:t>127519</w:t>
      </w:r>
      <w:r>
        <w:rPr>
          <w:rFonts w:ascii="Times New Roman" w:hAnsi="Times New Roman"/>
          <w:color w:val="828282"/>
          <w:rtl/>
        </w:rPr>
        <w:t xml:space="preserve">יְהוּדָ֔ה </w:t>
      </w:r>
    </w:p>
    <w:p>
      <w:pPr>
        <w:pStyle w:val="Hebrew"/>
      </w:pPr>
      <w:r>
        <w:rPr>
          <w:color w:val="828282"/>
        </w:rPr>
        <w:t xml:space="preserve">וַיַּ֣עַל יְהוּדָ֔ה וַיִּתֵּ֧ן יְהוָ֛ה אֶת־הַכְּנַעֲנִ֥י וְהַפְּרִזִּ֖י בְּיָדָ֑ם וַיַּכּ֣וּם בְּבֶ֔זֶק עֲשֶׂ֥רֶת אֲלָפִ֖ים אִֽישׁ׃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9f421771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94c865da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05ddb850</w:t>
            </w:r>
          </w:p>
        </w:tc>
        <w:tc>
          <w:tcPr>
            <w:tcW w:type="auto" w:w="1728"/>
          </w:tcPr>
          <w:p>
            <w:r>
              <w:t>tense</w:t>
            </w:r>
          </w:p>
        </w:tc>
        <w:tc>
          <w:tcPr>
            <w:tcW w:type="auto" w:w="1728"/>
          </w:tcPr>
          <w:p>
            <w:r>
              <w:t>verb</w:t>
            </w:r>
          </w:p>
        </w:tc>
        <w:tc>
          <w:tcPr>
            <w:tcW w:type="auto" w:w="1728"/>
          </w:tcPr>
          <w:p>
            <w:r>
              <w:t xml:space="preserve">יַּ֣עַל </w:t>
            </w:r>
          </w:p>
        </w:tc>
        <w:tc>
          <w:tcPr>
            <w:tcW w:type="auto" w:w="1728"/>
          </w:tcPr>
          <w:p>
            <w:r>
              <w:t>past</w:t>
            </w:r>
          </w:p>
        </w:tc>
      </w:tr>
    </w:tbl>
    <w:p>
      <w:r>
        <w:br/>
      </w:r>
    </w:p>
    <w:p>
      <w:pPr>
        <w:pStyle w:val="Reference"/>
      </w:pPr>
      <w:hyperlink r:id="rId1700">
        <w:r>
          <w:rPr/>
          <w:t>Judges 1:7</w:t>
        </w:r>
      </w:hyperlink>
    </w:p>
    <w:p>
      <w:pPr>
        <w:pStyle w:val="Hebrew"/>
      </w:pPr>
      <w:r>
        <w:t xml:space="preserve">שִׁבְעִ֣ים׀ מְלָכִ֡ים הָי֤וּ מְלַקְּטִים֙ תַּ֣חַת שֻׁלְחָנִ֔י </w:t>
      </w:r>
    </w:p>
    <w:p>
      <w:pPr>
        <w:pStyle w:val="Hebrew"/>
      </w:pPr>
      <w:r>
        <w:rPr>
          <w:color w:val="FF0000"/>
          <w:vertAlign w:val="superscript"/>
          <w:rtl/>
        </w:rPr>
        <w:t>127575</w:t>
      </w:r>
      <w:r>
        <w:rPr>
          <w:rFonts w:ascii="Times New Roman" w:hAnsi="Times New Roman"/>
          <w:color w:val="828282"/>
          <w:rtl/>
        </w:rPr>
        <w:t xml:space="preserve">שִׁבְעִ֣ים׀ </w:t>
      </w:r>
      <w:r>
        <w:rPr>
          <w:color w:val="FF0000"/>
          <w:vertAlign w:val="superscript"/>
          <w:rtl/>
        </w:rPr>
        <w:t>127576</w:t>
      </w:r>
      <w:r>
        <w:rPr>
          <w:rFonts w:ascii="Times New Roman" w:hAnsi="Times New Roman"/>
          <w:color w:val="828282"/>
          <w:rtl/>
        </w:rPr>
        <w:t xml:space="preserve">מְלָכִ֡ים </w:t>
      </w:r>
      <w:r>
        <w:rPr>
          <w:color w:val="FF0000"/>
          <w:vertAlign w:val="superscript"/>
          <w:rtl/>
        </w:rPr>
        <w:t>127582</w:t>
      </w:r>
      <w:r>
        <w:rPr>
          <w:rFonts w:ascii="Times New Roman" w:hAnsi="Times New Roman"/>
          <w:color w:val="828282"/>
          <w:rtl/>
        </w:rPr>
        <w:t xml:space="preserve">הָי֤וּ </w:t>
      </w:r>
      <w:r>
        <w:rPr>
          <w:color w:val="FF0000"/>
          <w:vertAlign w:val="superscript"/>
          <w:rtl/>
        </w:rPr>
        <w:t>127583</w:t>
      </w:r>
      <w:r>
        <w:rPr>
          <w:rFonts w:ascii="Times New Roman" w:hAnsi="Times New Roman"/>
          <w:color w:val="828282"/>
          <w:rtl/>
        </w:rPr>
        <w:t xml:space="preserve">מְלַקְּטִים֙ </w:t>
      </w:r>
      <w:r>
        <w:rPr>
          <w:color w:val="FF0000"/>
          <w:vertAlign w:val="superscript"/>
          <w:rtl/>
        </w:rPr>
        <w:t>127584</w:t>
      </w:r>
      <w:r>
        <w:rPr>
          <w:rFonts w:ascii="Times New Roman" w:hAnsi="Times New Roman"/>
          <w:color w:val="828282"/>
          <w:rtl/>
        </w:rPr>
        <w:t xml:space="preserve">תַּ֣חַת </w:t>
      </w:r>
      <w:r>
        <w:rPr>
          <w:color w:val="FF0000"/>
          <w:vertAlign w:val="superscript"/>
          <w:rtl/>
        </w:rPr>
        <w:t>127585</w:t>
      </w:r>
      <w:r>
        <w:rPr>
          <w:rFonts w:ascii="Times New Roman" w:hAnsi="Times New Roman"/>
          <w:color w:val="828282"/>
          <w:rtl/>
        </w:rPr>
        <w:t xml:space="preserve">שֻׁלְחָנִ֔י </w:t>
      </w:r>
    </w:p>
    <w:p>
      <w:pPr>
        <w:pStyle w:val="Hebrew"/>
      </w:pPr>
      <w:r>
        <w:rPr>
          <w:color w:val="828282"/>
        </w:rPr>
        <w:t xml:space="preserve">וַיֹּ֣אמֶר אֲדֹֽנִי־בֶ֗זֶק שִׁבְעִ֣ים׀ מְלָכִ֡ים בְּֽהֹנֹות֩ יְדֵיהֶ֨ם וְרַגְלֵיהֶ֜ם מְקֻצָּצִ֗ים הָי֤וּ מְלַקְּטִים֙ תַּ֣חַת שֻׁלְחָנִ֔י כַּאֲשֶׁ֣ר עָשִׂ֔יתִי כֵּ֥ן שִׁלַּם־לִ֖י אֱלֹהִ֑ים וַיְבִיאֻ֥הוּ יְרוּשָׁלִַ֖ם וַיָּ֥מָת שָֽׁם׃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0a8595b8</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9bf26a97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e00dd04a</w:t>
            </w:r>
          </w:p>
        </w:tc>
        <w:tc>
          <w:tcPr>
            <w:tcW w:type="auto" w:w="1728"/>
          </w:tcPr>
          <w:p>
            <w:r>
              <w:t>tense</w:t>
            </w:r>
          </w:p>
        </w:tc>
        <w:tc>
          <w:tcPr>
            <w:tcW w:type="auto" w:w="1728"/>
          </w:tcPr>
          <w:p>
            <w:r>
              <w:t>verb</w:t>
            </w:r>
          </w:p>
        </w:tc>
        <w:tc>
          <w:tcPr>
            <w:tcW w:type="auto" w:w="1728"/>
          </w:tcPr>
          <w:p>
            <w:r>
              <w:t xml:space="preserve">הָי֤וּ </w:t>
            </w:r>
          </w:p>
        </w:tc>
        <w:tc>
          <w:tcPr>
            <w:tcW w:type="auto" w:w="1728"/>
          </w:tcPr>
          <w:p>
            <w:r/>
          </w:p>
        </w:tc>
      </w:tr>
      <w:tr>
        <w:tc>
          <w:tcPr>
            <w:tcW w:type="auto" w:w="1728"/>
            <w:vAlign w:val="center"/>
          </w:tcPr>
          <w:p>
            <w:r>
              <w:rPr>
                <w:sz w:val="16"/>
              </w:rPr>
              <w:t>f6aab564</w:t>
            </w:r>
          </w:p>
        </w:tc>
        <w:tc>
          <w:tcPr>
            <w:tcW w:type="auto" w:w="1728"/>
          </w:tcPr>
          <w:p>
            <w:r>
              <w:t>tense</w:t>
            </w:r>
          </w:p>
        </w:tc>
        <w:tc>
          <w:tcPr>
            <w:tcW w:type="auto" w:w="1728"/>
          </w:tcPr>
          <w:p>
            <w:r>
              <w:t>verb</w:t>
            </w:r>
          </w:p>
        </w:tc>
        <w:tc>
          <w:tcPr>
            <w:tcW w:type="auto" w:w="1728"/>
          </w:tcPr>
          <w:p>
            <w:r>
              <w:t xml:space="preserve">מְלַקְּטִים֙ </w:t>
            </w:r>
          </w:p>
        </w:tc>
        <w:tc>
          <w:tcPr>
            <w:tcW w:type="auto" w:w="1728"/>
          </w:tcPr>
          <w:p>
            <w:r/>
          </w:p>
        </w:tc>
      </w:tr>
    </w:tbl>
    <w:p>
      <w:r>
        <w:br/>
      </w:r>
    </w:p>
    <w:p>
      <w:pPr>
        <w:pStyle w:val="Reference"/>
      </w:pPr>
      <w:hyperlink r:id="rId1700">
        <w:r>
          <w:rPr/>
          <w:t>Judges 1:7</w:t>
        </w:r>
      </w:hyperlink>
    </w:p>
    <w:p>
      <w:pPr>
        <w:pStyle w:val="Hebrew"/>
      </w:pPr>
      <w:r>
        <w:t xml:space="preserve">כֵּ֥ן שִׁלַּם־לִ֖י אֱלֹהִ֑ים </w:t>
      </w:r>
    </w:p>
    <w:p>
      <w:pPr>
        <w:pStyle w:val="Hebrew"/>
      </w:pPr>
      <w:r>
        <w:rPr>
          <w:color w:val="FF0000"/>
          <w:vertAlign w:val="superscript"/>
          <w:rtl/>
        </w:rPr>
        <w:t>127589</w:t>
      </w:r>
      <w:r>
        <w:rPr>
          <w:rFonts w:ascii="Times New Roman" w:hAnsi="Times New Roman"/>
          <w:color w:val="828282"/>
          <w:rtl/>
        </w:rPr>
        <w:t xml:space="preserve">כֵּ֥ן </w:t>
      </w:r>
      <w:r>
        <w:rPr>
          <w:color w:val="FF0000"/>
          <w:vertAlign w:val="superscript"/>
          <w:rtl/>
        </w:rPr>
        <w:t>127590</w:t>
      </w:r>
      <w:r>
        <w:rPr>
          <w:rFonts w:ascii="Times New Roman" w:hAnsi="Times New Roman"/>
          <w:color w:val="828282"/>
          <w:rtl/>
        </w:rPr>
        <w:t>שִׁלַּם־</w:t>
      </w:r>
      <w:r>
        <w:rPr>
          <w:color w:val="FF0000"/>
          <w:vertAlign w:val="superscript"/>
          <w:rtl/>
        </w:rPr>
        <w:t>127591</w:t>
      </w:r>
      <w:r>
        <w:rPr>
          <w:rFonts w:ascii="Times New Roman" w:hAnsi="Times New Roman"/>
          <w:color w:val="828282"/>
          <w:rtl/>
        </w:rPr>
        <w:t xml:space="preserve">לִ֖י </w:t>
      </w:r>
      <w:r>
        <w:rPr>
          <w:color w:val="FF0000"/>
          <w:vertAlign w:val="superscript"/>
          <w:rtl/>
        </w:rPr>
        <w:t>127592</w:t>
      </w:r>
      <w:r>
        <w:rPr>
          <w:rFonts w:ascii="Times New Roman" w:hAnsi="Times New Roman"/>
          <w:color w:val="828282"/>
          <w:rtl/>
        </w:rPr>
        <w:t xml:space="preserve">אֱלֹהִ֑ים </w:t>
      </w:r>
    </w:p>
    <w:p>
      <w:pPr>
        <w:pStyle w:val="Hebrew"/>
      </w:pPr>
      <w:r>
        <w:rPr>
          <w:color w:val="828282"/>
        </w:rPr>
        <w:t xml:space="preserve">וַיֹּ֣אמֶר אֲדֹֽנִי־בֶ֗זֶק שִׁבְעִ֣ים׀ מְלָכִ֡ים בְּֽהֹנֹות֩ יְדֵיהֶ֨ם וְרַגְלֵיהֶ֜ם מְקֻצָּצִ֗ים הָי֤וּ מְלַקְּטִים֙ תַּ֣חַת שֻׁלְחָנִ֔י כַּאֲשֶׁ֣ר עָשִׂ֔יתִי כֵּ֥ן שִׁלַּם־לִ֖י אֱלֹהִ֑ים וַיְבִיאֻ֥הוּ יְרוּשָׁלִַ֖ם וַיָּ֥מָת שָֽׁם׃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34561229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696f073b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fd486d80</w:t>
            </w:r>
          </w:p>
        </w:tc>
        <w:tc>
          <w:tcPr>
            <w:tcW w:type="auto" w:w="1728"/>
          </w:tcPr>
          <w:p>
            <w:r>
              <w:t>tense</w:t>
            </w:r>
          </w:p>
        </w:tc>
        <w:tc>
          <w:tcPr>
            <w:tcW w:type="auto" w:w="1728"/>
          </w:tcPr>
          <w:p>
            <w:r>
              <w:t>verb</w:t>
            </w:r>
          </w:p>
        </w:tc>
        <w:tc>
          <w:tcPr>
            <w:tcW w:type="auto" w:w="1728"/>
          </w:tcPr>
          <w:p>
            <w:r>
              <w:t>שִׁלַּם־</w:t>
            </w:r>
          </w:p>
        </w:tc>
        <w:tc>
          <w:tcPr>
            <w:tcW w:type="auto" w:w="1728"/>
          </w:tcPr>
          <w:p>
            <w:r>
              <w:t>pres perf</w:t>
            </w:r>
          </w:p>
        </w:tc>
      </w:tr>
    </w:tbl>
    <w:p>
      <w:r>
        <w:br/>
      </w:r>
    </w:p>
    <w:p>
      <w:pPr>
        <w:pStyle w:val="Reference"/>
      </w:pPr>
      <w:hyperlink r:id="rId1700">
        <w:r>
          <w:rPr/>
          <w:t>Judges 1:7</w:t>
        </w:r>
      </w:hyperlink>
    </w:p>
    <w:p>
      <w:pPr>
        <w:pStyle w:val="Hebrew"/>
      </w:pPr>
      <w:r>
        <w:t xml:space="preserve">וַיְבִיאֻ֥הוּ יְרוּשָׁלִַ֖ם </w:t>
      </w:r>
    </w:p>
    <w:p>
      <w:pPr>
        <w:pStyle w:val="Hebrew"/>
      </w:pPr>
      <w:r>
        <w:rPr>
          <w:color w:val="FF0000"/>
          <w:vertAlign w:val="superscript"/>
          <w:rtl/>
        </w:rPr>
        <w:t>127593</w:t>
      </w:r>
      <w:r>
        <w:rPr>
          <w:rFonts w:ascii="Times New Roman" w:hAnsi="Times New Roman"/>
          <w:color w:val="828282"/>
          <w:rtl/>
        </w:rPr>
        <w:t>וַ</w:t>
      </w:r>
      <w:r>
        <w:rPr>
          <w:color w:val="FF0000"/>
          <w:vertAlign w:val="superscript"/>
          <w:rtl/>
        </w:rPr>
        <w:t>127594</w:t>
      </w:r>
      <w:r>
        <w:rPr>
          <w:rFonts w:ascii="Times New Roman" w:hAnsi="Times New Roman"/>
          <w:color w:val="828282"/>
          <w:rtl/>
        </w:rPr>
        <w:t xml:space="preserve">יְבִיאֻ֥הוּ </w:t>
      </w:r>
      <w:r>
        <w:rPr>
          <w:color w:val="FF0000"/>
          <w:vertAlign w:val="superscript"/>
          <w:rtl/>
        </w:rPr>
        <w:t>127595</w:t>
      </w:r>
      <w:r>
        <w:rPr>
          <w:rFonts w:ascii="Times New Roman" w:hAnsi="Times New Roman"/>
          <w:color w:val="828282"/>
          <w:rtl/>
        </w:rPr>
        <w:t xml:space="preserve">יְרוּשָׁלִַ֖ם </w:t>
      </w:r>
    </w:p>
    <w:p>
      <w:pPr>
        <w:pStyle w:val="Hebrew"/>
      </w:pPr>
      <w:r>
        <w:rPr>
          <w:color w:val="828282"/>
        </w:rPr>
        <w:t xml:space="preserve">וַיֹּ֣אמֶר אֲדֹֽנִי־בֶ֗זֶק שִׁבְעִ֣ים׀ מְלָכִ֡ים בְּֽהֹנֹות֩ יְדֵיהֶ֨ם וְרַגְלֵיהֶ֜ם מְקֻצָּצִ֗ים הָי֤וּ מְלַקְּטִים֙ תַּ֣חַת שֻׁלְחָנִ֔י כַּאֲשֶׁ֣ר עָשִׂ֔יתִי כֵּ֥ן שִׁלַּם־לִ֖י אֱלֹהִ֑ים וַיְבִיאֻ֥הוּ יְרוּשָׁלִַ֖ם וַיָּ֥מָת שָֽׁם׃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0816e71e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41a0a231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4d6c8d87</w:t>
            </w:r>
          </w:p>
        </w:tc>
        <w:tc>
          <w:tcPr>
            <w:tcW w:type="auto" w:w="1728"/>
          </w:tcPr>
          <w:p>
            <w:r>
              <w:t>tense</w:t>
            </w:r>
          </w:p>
        </w:tc>
        <w:tc>
          <w:tcPr>
            <w:tcW w:type="auto" w:w="1728"/>
          </w:tcPr>
          <w:p>
            <w:r>
              <w:t>verb</w:t>
            </w:r>
          </w:p>
        </w:tc>
        <w:tc>
          <w:tcPr>
            <w:tcW w:type="auto" w:w="1728"/>
          </w:tcPr>
          <w:p>
            <w:r>
              <w:t xml:space="preserve">יְבִיאֻ֥הוּ </w:t>
            </w:r>
          </w:p>
        </w:tc>
        <w:tc>
          <w:tcPr>
            <w:tcW w:type="auto" w:w="1728"/>
          </w:tcPr>
          <w:p>
            <w:r>
              <w:t>past</w:t>
            </w:r>
          </w:p>
        </w:tc>
      </w:tr>
    </w:tbl>
    <w:p>
      <w:r>
        <w:br/>
      </w:r>
    </w:p>
    <w:p>
      <w:pPr>
        <w:pStyle w:val="Reference"/>
      </w:pPr>
      <w:hyperlink r:id="rId1701">
        <w:r>
          <w:rPr/>
          <w:t>Judges 1:10</w:t>
        </w:r>
      </w:hyperlink>
    </w:p>
    <w:p>
      <w:pPr>
        <w:pStyle w:val="Hebrew"/>
      </w:pPr>
      <w:r>
        <w:t xml:space="preserve">וַיַּכּ֛וּ אֶת־שֵׁשַׁ֥י וְאֶת־אֲחִימַ֖ן וְאֶת־תַּלְמָֽי׃ </w:t>
      </w:r>
    </w:p>
    <w:p>
      <w:pPr>
        <w:pStyle w:val="Hebrew"/>
      </w:pPr>
      <w:r>
        <w:rPr>
          <w:color w:val="FF0000"/>
          <w:vertAlign w:val="superscript"/>
          <w:rtl/>
        </w:rPr>
        <w:t>127656</w:t>
      </w:r>
      <w:r>
        <w:rPr>
          <w:rFonts w:ascii="Times New Roman" w:hAnsi="Times New Roman"/>
          <w:color w:val="828282"/>
          <w:rtl/>
        </w:rPr>
        <w:t>וַ</w:t>
      </w:r>
      <w:r>
        <w:rPr>
          <w:color w:val="FF0000"/>
          <w:vertAlign w:val="superscript"/>
          <w:rtl/>
        </w:rPr>
        <w:t>127657</w:t>
      </w:r>
      <w:r>
        <w:rPr>
          <w:rFonts w:ascii="Times New Roman" w:hAnsi="Times New Roman"/>
          <w:color w:val="828282"/>
          <w:rtl/>
        </w:rPr>
        <w:t xml:space="preserve">יַּכּ֛וּ </w:t>
      </w:r>
      <w:r>
        <w:rPr>
          <w:color w:val="FF0000"/>
          <w:vertAlign w:val="superscript"/>
          <w:rtl/>
        </w:rPr>
        <w:t>127658</w:t>
      </w:r>
      <w:r>
        <w:rPr>
          <w:rFonts w:ascii="Times New Roman" w:hAnsi="Times New Roman"/>
          <w:color w:val="828282"/>
          <w:rtl/>
        </w:rPr>
        <w:t>אֶת־</w:t>
      </w:r>
      <w:r>
        <w:rPr>
          <w:color w:val="FF0000"/>
          <w:vertAlign w:val="superscript"/>
          <w:rtl/>
        </w:rPr>
        <w:t>127659</w:t>
      </w:r>
      <w:r>
        <w:rPr>
          <w:rFonts w:ascii="Times New Roman" w:hAnsi="Times New Roman"/>
          <w:color w:val="828282"/>
          <w:rtl/>
        </w:rPr>
        <w:t xml:space="preserve">שֵׁשַׁ֥י </w:t>
      </w:r>
      <w:r>
        <w:rPr>
          <w:color w:val="FF0000"/>
          <w:vertAlign w:val="superscript"/>
          <w:rtl/>
        </w:rPr>
        <w:t>127660</w:t>
      </w:r>
      <w:r>
        <w:rPr>
          <w:rFonts w:ascii="Times New Roman" w:hAnsi="Times New Roman"/>
          <w:color w:val="828282"/>
          <w:rtl/>
        </w:rPr>
        <w:t>וְ</w:t>
      </w:r>
      <w:r>
        <w:rPr>
          <w:color w:val="FF0000"/>
          <w:vertAlign w:val="superscript"/>
          <w:rtl/>
        </w:rPr>
        <w:t>127661</w:t>
      </w:r>
      <w:r>
        <w:rPr>
          <w:rFonts w:ascii="Times New Roman" w:hAnsi="Times New Roman"/>
          <w:color w:val="828282"/>
          <w:rtl/>
        </w:rPr>
        <w:t>אֶת־</w:t>
      </w:r>
      <w:r>
        <w:rPr>
          <w:color w:val="FF0000"/>
          <w:vertAlign w:val="superscript"/>
          <w:rtl/>
        </w:rPr>
        <w:t>127662</w:t>
      </w:r>
      <w:r>
        <w:rPr>
          <w:rFonts w:ascii="Times New Roman" w:hAnsi="Times New Roman"/>
          <w:color w:val="828282"/>
          <w:rtl/>
        </w:rPr>
        <w:t xml:space="preserve">אֲחִימַ֖ן </w:t>
      </w:r>
      <w:r>
        <w:rPr>
          <w:color w:val="FF0000"/>
          <w:vertAlign w:val="superscript"/>
          <w:rtl/>
        </w:rPr>
        <w:t>127663</w:t>
      </w:r>
      <w:r>
        <w:rPr>
          <w:rFonts w:ascii="Times New Roman" w:hAnsi="Times New Roman"/>
          <w:color w:val="828282"/>
          <w:rtl/>
        </w:rPr>
        <w:t>וְ</w:t>
      </w:r>
      <w:r>
        <w:rPr>
          <w:color w:val="FF0000"/>
          <w:vertAlign w:val="superscript"/>
          <w:rtl/>
        </w:rPr>
        <w:t>127664</w:t>
      </w:r>
      <w:r>
        <w:rPr>
          <w:rFonts w:ascii="Times New Roman" w:hAnsi="Times New Roman"/>
          <w:color w:val="828282"/>
          <w:rtl/>
        </w:rPr>
        <w:t>אֶת־</w:t>
      </w:r>
      <w:r>
        <w:rPr>
          <w:color w:val="FF0000"/>
          <w:vertAlign w:val="superscript"/>
          <w:rtl/>
        </w:rPr>
        <w:t>127665</w:t>
      </w:r>
      <w:r>
        <w:rPr>
          <w:rFonts w:ascii="Times New Roman" w:hAnsi="Times New Roman"/>
          <w:color w:val="828282"/>
          <w:rtl/>
        </w:rPr>
        <w:t xml:space="preserve">תַּלְמָֽי׃ </w:t>
      </w:r>
    </w:p>
    <w:p>
      <w:pPr>
        <w:pStyle w:val="Hebrew"/>
      </w:pPr>
      <w:r>
        <w:rPr>
          <w:color w:val="828282"/>
        </w:rPr>
        <w:t xml:space="preserve">וַיֵּ֣לֶךְ יְהוּדָ֗ה אֶל־הַֽכְּנַעֲנִי֙ הַיֹּושֵׁ֣ב בְּחֶבְרֹ֔ון וְשֵׁם־חֶבְרֹ֥ון לְפָנִ֖ים קִרְיַ֣ת אַרְבַּ֑ע וַיַּכּ֛וּ אֶת־שֵׁשַׁ֥י וְאֶת־אֲחִימַ֖ן וְאֶת־תַּלְמָֽי׃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bcd17e38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d978219c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905e2d46</w:t>
            </w:r>
          </w:p>
        </w:tc>
        <w:tc>
          <w:tcPr>
            <w:tcW w:type="auto" w:w="1728"/>
          </w:tcPr>
          <w:p>
            <w:r>
              <w:t>tense</w:t>
            </w:r>
          </w:p>
        </w:tc>
        <w:tc>
          <w:tcPr>
            <w:tcW w:type="auto" w:w="1728"/>
          </w:tcPr>
          <w:p>
            <w:r>
              <w:t>verb</w:t>
            </w:r>
          </w:p>
        </w:tc>
        <w:tc>
          <w:tcPr>
            <w:tcW w:type="auto" w:w="1728"/>
          </w:tcPr>
          <w:p>
            <w:r>
              <w:t xml:space="preserve">יַּכּ֛וּ </w:t>
            </w:r>
          </w:p>
        </w:tc>
        <w:tc>
          <w:tcPr>
            <w:tcW w:type="auto" w:w="1728"/>
          </w:tcPr>
          <w:p>
            <w:r>
              <w:t>past</w:t>
            </w:r>
          </w:p>
        </w:tc>
      </w:tr>
    </w:tbl>
    <w:p>
      <w:r>
        <w:br/>
      </w:r>
    </w:p>
    <w:p>
      <w:pPr>
        <w:pStyle w:val="Reference"/>
      </w:pPr>
      <w:hyperlink r:id="rId1702">
        <w:r>
          <w:rPr/>
          <w:t>Judges 1:15</w:t>
        </w:r>
      </w:hyperlink>
    </w:p>
    <w:p>
      <w:pPr>
        <w:pStyle w:val="Hebrew"/>
      </w:pPr>
      <w:r>
        <w:t xml:space="preserve">הָֽבָה־לִּ֣י בְרָכָ֗ה </w:t>
      </w:r>
    </w:p>
    <w:p>
      <w:pPr>
        <w:pStyle w:val="Hebrew"/>
      </w:pPr>
      <w:r>
        <w:rPr>
          <w:color w:val="FF0000"/>
          <w:vertAlign w:val="superscript"/>
          <w:rtl/>
        </w:rPr>
        <w:t>127742</w:t>
      </w:r>
      <w:r>
        <w:rPr>
          <w:rFonts w:ascii="Times New Roman" w:hAnsi="Times New Roman"/>
          <w:color w:val="828282"/>
          <w:rtl/>
        </w:rPr>
        <w:t>הָֽבָה־</w:t>
      </w:r>
      <w:r>
        <w:rPr>
          <w:color w:val="FF0000"/>
          <w:vertAlign w:val="superscript"/>
          <w:rtl/>
        </w:rPr>
        <w:t>127743</w:t>
      </w:r>
      <w:r>
        <w:rPr>
          <w:rFonts w:ascii="Times New Roman" w:hAnsi="Times New Roman"/>
          <w:color w:val="828282"/>
          <w:rtl/>
        </w:rPr>
        <w:t xml:space="preserve">לִּ֣י </w:t>
      </w:r>
      <w:r>
        <w:rPr>
          <w:color w:val="FF0000"/>
          <w:vertAlign w:val="superscript"/>
          <w:rtl/>
        </w:rPr>
        <w:t>127744</w:t>
      </w:r>
      <w:r>
        <w:rPr>
          <w:rFonts w:ascii="Times New Roman" w:hAnsi="Times New Roman"/>
          <w:color w:val="828282"/>
          <w:rtl/>
        </w:rPr>
        <w:t xml:space="preserve">בְרָכָ֗ה </w:t>
      </w:r>
    </w:p>
    <w:p>
      <w:pPr>
        <w:pStyle w:val="Hebrew"/>
      </w:pPr>
      <w:r>
        <w:rPr>
          <w:color w:val="828282"/>
        </w:rPr>
        <w:t xml:space="preserve">וַתֹּ֨אמֶר לֹ֜ו הָֽבָה־לִּ֣י בְרָכָ֗ה כִּ֣י אֶ֤רֶץ הַנֶּ֨גֶב֙ נְתַתָּ֔נִי וְנָתַתָּ֥ה לִ֖י גֻּלֹּ֣ת מָ֑יִם וַיִּתֶּן־לָ֣הּ כָּלֵ֗ב אֵ֚ת גֻּלֹּ֣ת עִלִּ֔ית וְאֵ֖ת גֻּלֹּ֥ת תַּחְתִּֽית׃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c3d739d0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e5fe2584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eec07113</w:t>
            </w:r>
          </w:p>
        </w:tc>
        <w:tc>
          <w:tcPr>
            <w:tcW w:type="auto" w:w="1728"/>
          </w:tcPr>
          <w:p>
            <w:r>
              <w:t>tense</w:t>
            </w:r>
          </w:p>
        </w:tc>
        <w:tc>
          <w:tcPr>
            <w:tcW w:type="auto" w:w="1728"/>
          </w:tcPr>
          <w:p>
            <w:r>
              <w:t>verb</w:t>
            </w:r>
          </w:p>
        </w:tc>
        <w:tc>
          <w:tcPr>
            <w:tcW w:type="auto" w:w="1728"/>
          </w:tcPr>
          <w:p>
            <w:r>
              <w:t>הָֽבָה־</w:t>
            </w:r>
          </w:p>
        </w:tc>
        <w:tc>
          <w:tcPr>
            <w:tcW w:type="auto" w:w="1728"/>
          </w:tcPr>
          <w:p>
            <w:r>
              <w:t>impv</w:t>
            </w:r>
          </w:p>
        </w:tc>
      </w:tr>
    </w:tbl>
    <w:p>
      <w:r>
        <w:br/>
      </w:r>
    </w:p>
    <w:p>
      <w:pPr>
        <w:pStyle w:val="Reference"/>
      </w:pPr>
      <w:hyperlink r:id="rId1702">
        <w:r>
          <w:rPr/>
          <w:t>Judges 1:15</w:t>
        </w:r>
      </w:hyperlink>
    </w:p>
    <w:p>
      <w:pPr>
        <w:pStyle w:val="Hebrew"/>
      </w:pPr>
      <w:r>
        <w:t xml:space="preserve">וַיִּתֶּן־לָ֣הּ כָּלֵ֗ב אֵ֚ת גֻּלֹּ֣ת עִלִּ֔ית וְאֵ֖ת גֻּלֹּ֥ת תַּחְתִּֽית׃ פ </w:t>
      </w:r>
    </w:p>
    <w:p>
      <w:pPr>
        <w:pStyle w:val="Hebrew"/>
      </w:pPr>
      <w:r>
        <w:rPr>
          <w:color w:val="FF0000"/>
          <w:vertAlign w:val="superscript"/>
          <w:rtl/>
        </w:rPr>
        <w:t>127755</w:t>
      </w:r>
      <w:r>
        <w:rPr>
          <w:rFonts w:ascii="Times New Roman" w:hAnsi="Times New Roman"/>
          <w:color w:val="828282"/>
          <w:rtl/>
        </w:rPr>
        <w:t>וַ</w:t>
      </w:r>
      <w:r>
        <w:rPr>
          <w:color w:val="FF0000"/>
          <w:vertAlign w:val="superscript"/>
          <w:rtl/>
        </w:rPr>
        <w:t>127756</w:t>
      </w:r>
      <w:r>
        <w:rPr>
          <w:rFonts w:ascii="Times New Roman" w:hAnsi="Times New Roman"/>
          <w:color w:val="828282"/>
          <w:rtl/>
        </w:rPr>
        <w:t>יִּתֶּן־</w:t>
      </w:r>
      <w:r>
        <w:rPr>
          <w:color w:val="FF0000"/>
          <w:vertAlign w:val="superscript"/>
          <w:rtl/>
        </w:rPr>
        <w:t>127757</w:t>
      </w:r>
      <w:r>
        <w:rPr>
          <w:rFonts w:ascii="Times New Roman" w:hAnsi="Times New Roman"/>
          <w:color w:val="828282"/>
          <w:rtl/>
        </w:rPr>
        <w:t xml:space="preserve">לָ֣הּ </w:t>
      </w:r>
      <w:r>
        <w:rPr>
          <w:color w:val="FF0000"/>
          <w:vertAlign w:val="superscript"/>
          <w:rtl/>
        </w:rPr>
        <w:t>127758</w:t>
      </w:r>
      <w:r>
        <w:rPr>
          <w:rFonts w:ascii="Times New Roman" w:hAnsi="Times New Roman"/>
          <w:color w:val="828282"/>
          <w:rtl/>
        </w:rPr>
        <w:t xml:space="preserve">כָּלֵ֗ב </w:t>
      </w:r>
      <w:r>
        <w:rPr>
          <w:color w:val="FF0000"/>
          <w:vertAlign w:val="superscript"/>
          <w:rtl/>
        </w:rPr>
        <w:t>127759</w:t>
      </w:r>
      <w:r>
        <w:rPr>
          <w:rFonts w:ascii="Times New Roman" w:hAnsi="Times New Roman"/>
          <w:color w:val="828282"/>
          <w:rtl/>
        </w:rPr>
        <w:t xml:space="preserve">אֵ֚ת </w:t>
      </w:r>
      <w:r>
        <w:rPr>
          <w:color w:val="FF0000"/>
          <w:vertAlign w:val="superscript"/>
          <w:rtl/>
        </w:rPr>
        <w:t>127760</w:t>
      </w:r>
      <w:r>
        <w:rPr>
          <w:rFonts w:ascii="Times New Roman" w:hAnsi="Times New Roman"/>
          <w:color w:val="828282"/>
          <w:rtl/>
        </w:rPr>
        <w:t xml:space="preserve">גֻּלֹּ֣ת </w:t>
      </w:r>
      <w:r>
        <w:rPr>
          <w:color w:val="FF0000"/>
          <w:vertAlign w:val="superscript"/>
          <w:rtl/>
        </w:rPr>
        <w:t>127761</w:t>
      </w:r>
      <w:r>
        <w:rPr>
          <w:rFonts w:ascii="Times New Roman" w:hAnsi="Times New Roman"/>
          <w:color w:val="828282"/>
          <w:rtl/>
        </w:rPr>
        <w:t xml:space="preserve">עִלִּ֔ית </w:t>
      </w:r>
      <w:r>
        <w:rPr>
          <w:color w:val="FF0000"/>
          <w:vertAlign w:val="superscript"/>
          <w:rtl/>
        </w:rPr>
        <w:t>127762</w:t>
      </w:r>
      <w:r>
        <w:rPr>
          <w:rFonts w:ascii="Times New Roman" w:hAnsi="Times New Roman"/>
          <w:color w:val="828282"/>
          <w:rtl/>
        </w:rPr>
        <w:t>וְ</w:t>
      </w:r>
      <w:r>
        <w:rPr>
          <w:color w:val="FF0000"/>
          <w:vertAlign w:val="superscript"/>
          <w:rtl/>
        </w:rPr>
        <w:t>127763</w:t>
      </w:r>
      <w:r>
        <w:rPr>
          <w:rFonts w:ascii="Times New Roman" w:hAnsi="Times New Roman"/>
          <w:color w:val="828282"/>
          <w:rtl/>
        </w:rPr>
        <w:t xml:space="preserve">אֵ֖ת </w:t>
      </w:r>
      <w:r>
        <w:rPr>
          <w:color w:val="FF0000"/>
          <w:vertAlign w:val="superscript"/>
          <w:rtl/>
        </w:rPr>
        <w:t>127764</w:t>
      </w:r>
      <w:r>
        <w:rPr>
          <w:rFonts w:ascii="Times New Roman" w:hAnsi="Times New Roman"/>
          <w:color w:val="828282"/>
          <w:rtl/>
        </w:rPr>
        <w:t xml:space="preserve">גֻּלֹּ֥ת </w:t>
      </w:r>
      <w:r>
        <w:rPr>
          <w:color w:val="FF0000"/>
          <w:vertAlign w:val="superscript"/>
          <w:rtl/>
        </w:rPr>
        <w:t>127765</w:t>
      </w:r>
      <w:r>
        <w:rPr>
          <w:rFonts w:ascii="Times New Roman" w:hAnsi="Times New Roman"/>
          <w:color w:val="828282"/>
          <w:rtl/>
        </w:rPr>
        <w:t xml:space="preserve">תַּחְתִּֽית׃ פ </w:t>
      </w:r>
    </w:p>
    <w:p>
      <w:pPr>
        <w:pStyle w:val="Hebrew"/>
      </w:pPr>
      <w:r>
        <w:rPr>
          <w:color w:val="828282"/>
        </w:rPr>
        <w:t xml:space="preserve">וַתֹּ֨אמֶר לֹ֜ו הָֽבָה־לִּ֣י בְרָכָ֗ה כִּ֣י אֶ֤רֶץ הַנֶּ֨גֶב֙ נְתַתָּ֔נִי וְנָתַתָּ֥ה לִ֖י גֻּלֹּ֣ת מָ֑יִם וַיִּתֶּן־לָ֣הּ כָּלֵ֗ב אֵ֚ת גֻּלֹּ֣ת עִלִּ֔ית וְאֵ֖ת גֻּלֹּ֥ת תַּחְתִּֽית׃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4b6b9689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1be1345a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f6f8f2d3</w:t>
            </w:r>
          </w:p>
        </w:tc>
        <w:tc>
          <w:tcPr>
            <w:tcW w:type="auto" w:w="1728"/>
          </w:tcPr>
          <w:p>
            <w:r>
              <w:t>tense</w:t>
            </w:r>
          </w:p>
        </w:tc>
        <w:tc>
          <w:tcPr>
            <w:tcW w:type="auto" w:w="1728"/>
          </w:tcPr>
          <w:p>
            <w:r>
              <w:t>verb</w:t>
            </w:r>
          </w:p>
        </w:tc>
        <w:tc>
          <w:tcPr>
            <w:tcW w:type="auto" w:w="1728"/>
          </w:tcPr>
          <w:p>
            <w:r>
              <w:t>יִּתֶּן־</w:t>
            </w:r>
          </w:p>
        </w:tc>
        <w:tc>
          <w:tcPr>
            <w:tcW w:type="auto" w:w="1728"/>
          </w:tcPr>
          <w:p>
            <w:r>
              <w:t>past</w:t>
            </w:r>
          </w:p>
        </w:tc>
      </w:tr>
    </w:tbl>
    <w:p>
      <w:r>
        <w:br/>
      </w:r>
    </w:p>
    <w:p>
      <w:pPr>
        <w:pStyle w:val="Reference"/>
      </w:pPr>
      <w:hyperlink r:id="rId1703">
        <w:r>
          <w:rPr/>
          <w:t>Judges 1:16</w:t>
        </w:r>
      </w:hyperlink>
    </w:p>
    <w:p>
      <w:pPr>
        <w:pStyle w:val="Hebrew"/>
      </w:pPr>
      <w:r>
        <w:t xml:space="preserve">וּבְנֵ֣י קֵינִי֩ חֹתֵ֨ן מֹשֶׁ֜ה עָל֨וּ מֵעִ֤יר הַתְּמָרִים֙ אֶת־בְּנֵ֣י יְהוּדָ֔ה מִדְבַּ֣ר יְהוּדָ֔ה </w:t>
      </w:r>
    </w:p>
    <w:p>
      <w:pPr>
        <w:pStyle w:val="Hebrew"/>
      </w:pPr>
      <w:r>
        <w:rPr>
          <w:color w:val="FF0000"/>
          <w:vertAlign w:val="superscript"/>
          <w:rtl/>
        </w:rPr>
        <w:t>127766</w:t>
      </w:r>
      <w:r>
        <w:rPr>
          <w:rFonts w:ascii="Times New Roman" w:hAnsi="Times New Roman"/>
          <w:color w:val="828282"/>
          <w:rtl/>
        </w:rPr>
        <w:t>וּ</w:t>
      </w:r>
      <w:r>
        <w:rPr>
          <w:color w:val="FF0000"/>
          <w:vertAlign w:val="superscript"/>
          <w:rtl/>
        </w:rPr>
        <w:t>127767</w:t>
      </w:r>
      <w:r>
        <w:rPr>
          <w:rFonts w:ascii="Times New Roman" w:hAnsi="Times New Roman"/>
          <w:color w:val="828282"/>
          <w:rtl/>
        </w:rPr>
        <w:t xml:space="preserve">בְנֵ֣י </w:t>
      </w:r>
      <w:r>
        <w:rPr>
          <w:color w:val="FF0000"/>
          <w:vertAlign w:val="superscript"/>
          <w:rtl/>
        </w:rPr>
        <w:t>127768</w:t>
      </w:r>
      <w:r>
        <w:rPr>
          <w:rFonts w:ascii="Times New Roman" w:hAnsi="Times New Roman"/>
          <w:color w:val="828282"/>
          <w:rtl/>
        </w:rPr>
        <w:t xml:space="preserve">קֵינִי֩ </w:t>
      </w:r>
      <w:r>
        <w:rPr>
          <w:color w:val="FF0000"/>
          <w:vertAlign w:val="superscript"/>
          <w:rtl/>
        </w:rPr>
        <w:t>127769</w:t>
      </w:r>
      <w:r>
        <w:rPr>
          <w:rFonts w:ascii="Times New Roman" w:hAnsi="Times New Roman"/>
          <w:color w:val="828282"/>
          <w:rtl/>
        </w:rPr>
        <w:t xml:space="preserve">חֹתֵ֨ן </w:t>
      </w:r>
      <w:r>
        <w:rPr>
          <w:color w:val="FF0000"/>
          <w:vertAlign w:val="superscript"/>
          <w:rtl/>
        </w:rPr>
        <w:t>127770</w:t>
      </w:r>
      <w:r>
        <w:rPr>
          <w:rFonts w:ascii="Times New Roman" w:hAnsi="Times New Roman"/>
          <w:color w:val="828282"/>
          <w:rtl/>
        </w:rPr>
        <w:t xml:space="preserve">מֹשֶׁ֜ה </w:t>
      </w:r>
      <w:r>
        <w:rPr>
          <w:color w:val="FF0000"/>
          <w:vertAlign w:val="superscript"/>
          <w:rtl/>
        </w:rPr>
        <w:t>127771</w:t>
      </w:r>
      <w:r>
        <w:rPr>
          <w:rFonts w:ascii="Times New Roman" w:hAnsi="Times New Roman"/>
          <w:color w:val="828282"/>
          <w:rtl/>
        </w:rPr>
        <w:t xml:space="preserve">עָל֨וּ </w:t>
      </w:r>
      <w:r>
        <w:rPr>
          <w:color w:val="FF0000"/>
          <w:vertAlign w:val="superscript"/>
          <w:rtl/>
        </w:rPr>
        <w:t>127772</w:t>
      </w:r>
      <w:r>
        <w:rPr>
          <w:rFonts w:ascii="Times New Roman" w:hAnsi="Times New Roman"/>
          <w:color w:val="828282"/>
          <w:rtl/>
        </w:rPr>
        <w:t>מֵ</w:t>
      </w:r>
      <w:r>
        <w:rPr>
          <w:color w:val="FF0000"/>
          <w:vertAlign w:val="superscript"/>
          <w:rtl/>
        </w:rPr>
        <w:t>127773</w:t>
      </w:r>
      <w:r>
        <w:rPr>
          <w:rFonts w:ascii="Times New Roman" w:hAnsi="Times New Roman"/>
          <w:color w:val="828282"/>
          <w:rtl/>
        </w:rPr>
        <w:t xml:space="preserve">עִ֤יר </w:t>
      </w:r>
      <w:r>
        <w:rPr>
          <w:color w:val="FF0000"/>
          <w:vertAlign w:val="superscript"/>
          <w:rtl/>
        </w:rPr>
        <w:t>127774</w:t>
      </w:r>
      <w:r>
        <w:rPr>
          <w:rFonts w:ascii="Times New Roman" w:hAnsi="Times New Roman"/>
          <w:color w:val="828282"/>
          <w:rtl/>
        </w:rPr>
        <w:t>הַ</w:t>
      </w:r>
      <w:r>
        <w:rPr>
          <w:color w:val="FF0000"/>
          <w:vertAlign w:val="superscript"/>
          <w:rtl/>
        </w:rPr>
        <w:t>127775</w:t>
      </w:r>
      <w:r>
        <w:rPr>
          <w:rFonts w:ascii="Times New Roman" w:hAnsi="Times New Roman"/>
          <w:color w:val="828282"/>
          <w:rtl/>
        </w:rPr>
        <w:t xml:space="preserve">תְּמָרִים֙ </w:t>
      </w:r>
      <w:r>
        <w:rPr>
          <w:color w:val="FF0000"/>
          <w:vertAlign w:val="superscript"/>
          <w:rtl/>
        </w:rPr>
        <w:t>127776</w:t>
      </w:r>
      <w:r>
        <w:rPr>
          <w:rFonts w:ascii="Times New Roman" w:hAnsi="Times New Roman"/>
          <w:color w:val="828282"/>
          <w:rtl/>
        </w:rPr>
        <w:t>אֶת־</w:t>
      </w:r>
      <w:r>
        <w:rPr>
          <w:color w:val="FF0000"/>
          <w:vertAlign w:val="superscript"/>
          <w:rtl/>
        </w:rPr>
        <w:t>127777</w:t>
      </w:r>
      <w:r>
        <w:rPr>
          <w:rFonts w:ascii="Times New Roman" w:hAnsi="Times New Roman"/>
          <w:color w:val="828282"/>
          <w:rtl/>
        </w:rPr>
        <w:t xml:space="preserve">בְּנֵ֣י </w:t>
      </w:r>
      <w:r>
        <w:rPr>
          <w:color w:val="FF0000"/>
          <w:vertAlign w:val="superscript"/>
          <w:rtl/>
        </w:rPr>
        <w:t>127778</w:t>
      </w:r>
      <w:r>
        <w:rPr>
          <w:rFonts w:ascii="Times New Roman" w:hAnsi="Times New Roman"/>
          <w:color w:val="828282"/>
          <w:rtl/>
        </w:rPr>
        <w:t xml:space="preserve">יְהוּדָ֔ה </w:t>
      </w:r>
      <w:r>
        <w:rPr>
          <w:color w:val="FF0000"/>
          <w:vertAlign w:val="superscript"/>
          <w:rtl/>
        </w:rPr>
        <w:t>127779</w:t>
      </w:r>
      <w:r>
        <w:rPr>
          <w:rFonts w:ascii="Times New Roman" w:hAnsi="Times New Roman"/>
          <w:color w:val="828282"/>
          <w:rtl/>
        </w:rPr>
        <w:t xml:space="preserve">מִדְבַּ֣ר </w:t>
      </w:r>
      <w:r>
        <w:rPr>
          <w:color w:val="FF0000"/>
          <w:vertAlign w:val="superscript"/>
          <w:rtl/>
        </w:rPr>
        <w:t>127780</w:t>
      </w:r>
      <w:r>
        <w:rPr>
          <w:rFonts w:ascii="Times New Roman" w:hAnsi="Times New Roman"/>
          <w:color w:val="828282"/>
          <w:rtl/>
        </w:rPr>
        <w:t xml:space="preserve">יְהוּדָ֔ה </w:t>
      </w:r>
    </w:p>
    <w:p>
      <w:pPr>
        <w:pStyle w:val="Hebrew"/>
      </w:pPr>
      <w:r>
        <w:rPr>
          <w:color w:val="828282"/>
        </w:rPr>
        <w:t xml:space="preserve">וּבְנֵ֣י קֵינִי֩ חֹתֵ֨ן מֹשֶׁ֜ה עָל֨וּ מֵעִ֤יר הַתְּמָרִים֙ אֶת־בְּנֵ֣י יְהוּדָ֔ה מִדְבַּ֣ר יְהוּדָ֔ה אֲשֶׁ֖ר בְּנֶ֣גֶב עֲרָ֑ד וַיֵּ֖לֶךְ וַיֵּ֥שֶׁב אֶת־הָעָֽם׃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b56cebe9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73f633c4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01e3e1f4</w:t>
            </w:r>
          </w:p>
        </w:tc>
        <w:tc>
          <w:tcPr>
            <w:tcW w:type="auto" w:w="1728"/>
          </w:tcPr>
          <w:p>
            <w:r>
              <w:t>tense</w:t>
            </w:r>
          </w:p>
        </w:tc>
        <w:tc>
          <w:tcPr>
            <w:tcW w:type="auto" w:w="1728"/>
          </w:tcPr>
          <w:p>
            <w:r>
              <w:t>verb</w:t>
            </w:r>
          </w:p>
        </w:tc>
        <w:tc>
          <w:tcPr>
            <w:tcW w:type="auto" w:w="1728"/>
          </w:tcPr>
          <w:p>
            <w:r>
              <w:t xml:space="preserve">עָל֨וּ </w:t>
            </w:r>
          </w:p>
        </w:tc>
        <w:tc>
          <w:tcPr>
            <w:tcW w:type="auto" w:w="1728"/>
          </w:tcPr>
          <w:p>
            <w:r>
              <w:t>past</w:t>
            </w:r>
          </w:p>
        </w:tc>
      </w:tr>
    </w:tbl>
    <w:p>
      <w:r>
        <w:br/>
      </w:r>
    </w:p>
    <w:p>
      <w:pPr>
        <w:pStyle w:val="Reference"/>
      </w:pPr>
      <w:hyperlink r:id="rId1704">
        <w:r>
          <w:rPr/>
          <w:t>Judges 1:20</w:t>
        </w:r>
      </w:hyperlink>
    </w:p>
    <w:p>
      <w:pPr>
        <w:pStyle w:val="Hebrew"/>
      </w:pPr>
      <w:r>
        <w:t xml:space="preserve">וַיִּתְּנ֤וּ לְכָלֵב֙ אֶת־חֶבְרֹ֔ון </w:t>
      </w:r>
    </w:p>
    <w:p>
      <w:pPr>
        <w:pStyle w:val="Hebrew"/>
      </w:pPr>
      <w:r>
        <w:rPr>
          <w:color w:val="FF0000"/>
          <w:vertAlign w:val="superscript"/>
          <w:rtl/>
        </w:rPr>
        <w:t>127857</w:t>
      </w:r>
      <w:r>
        <w:rPr>
          <w:rFonts w:ascii="Times New Roman" w:hAnsi="Times New Roman"/>
          <w:color w:val="828282"/>
          <w:rtl/>
        </w:rPr>
        <w:t>וַ</w:t>
      </w:r>
      <w:r>
        <w:rPr>
          <w:color w:val="FF0000"/>
          <w:vertAlign w:val="superscript"/>
          <w:rtl/>
        </w:rPr>
        <w:t>127858</w:t>
      </w:r>
      <w:r>
        <w:rPr>
          <w:rFonts w:ascii="Times New Roman" w:hAnsi="Times New Roman"/>
          <w:color w:val="828282"/>
          <w:rtl/>
        </w:rPr>
        <w:t xml:space="preserve">יִּתְּנ֤וּ </w:t>
      </w:r>
      <w:r>
        <w:rPr>
          <w:color w:val="FF0000"/>
          <w:vertAlign w:val="superscript"/>
          <w:rtl/>
        </w:rPr>
        <w:t>127859</w:t>
      </w:r>
      <w:r>
        <w:rPr>
          <w:rFonts w:ascii="Times New Roman" w:hAnsi="Times New Roman"/>
          <w:color w:val="828282"/>
          <w:rtl/>
        </w:rPr>
        <w:t>לְ</w:t>
      </w:r>
      <w:r>
        <w:rPr>
          <w:color w:val="FF0000"/>
          <w:vertAlign w:val="superscript"/>
          <w:rtl/>
        </w:rPr>
        <w:t>127860</w:t>
      </w:r>
      <w:r>
        <w:rPr>
          <w:rFonts w:ascii="Times New Roman" w:hAnsi="Times New Roman"/>
          <w:color w:val="828282"/>
          <w:rtl/>
        </w:rPr>
        <w:t xml:space="preserve">כָלֵב֙ </w:t>
      </w:r>
      <w:r>
        <w:rPr>
          <w:color w:val="FF0000"/>
          <w:vertAlign w:val="superscript"/>
          <w:rtl/>
        </w:rPr>
        <w:t>127861</w:t>
      </w:r>
      <w:r>
        <w:rPr>
          <w:rFonts w:ascii="Times New Roman" w:hAnsi="Times New Roman"/>
          <w:color w:val="828282"/>
          <w:rtl/>
        </w:rPr>
        <w:t>אֶת־</w:t>
      </w:r>
      <w:r>
        <w:rPr>
          <w:color w:val="FF0000"/>
          <w:vertAlign w:val="superscript"/>
          <w:rtl/>
        </w:rPr>
        <w:t>127862</w:t>
      </w:r>
      <w:r>
        <w:rPr>
          <w:rFonts w:ascii="Times New Roman" w:hAnsi="Times New Roman"/>
          <w:color w:val="828282"/>
          <w:rtl/>
        </w:rPr>
        <w:t xml:space="preserve">חֶבְרֹ֔ון </w:t>
      </w:r>
    </w:p>
    <w:p>
      <w:pPr>
        <w:pStyle w:val="Hebrew"/>
      </w:pPr>
      <w:r>
        <w:rPr>
          <w:color w:val="828282"/>
        </w:rPr>
        <w:t xml:space="preserve">וַיִּתְּנ֤וּ לְכָלֵב֙ אֶת־חֶבְרֹ֔ון כַּֽאֲשֶׁ֖ר דִּבֶּ֣ר מֹשֶׁ֑ה וַיֹּ֣ורֶשׁ מִשָּׁ֔ם אֶת־שְׁלֹשָׁ֖ה בְּנֵ֥י הָעֲנָֽק׃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8317b9af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8a9d1004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2dfd24cd</w:t>
            </w:r>
          </w:p>
        </w:tc>
        <w:tc>
          <w:tcPr>
            <w:tcW w:type="auto" w:w="1728"/>
          </w:tcPr>
          <w:p>
            <w:r>
              <w:t>tense</w:t>
            </w:r>
          </w:p>
        </w:tc>
        <w:tc>
          <w:tcPr>
            <w:tcW w:type="auto" w:w="1728"/>
          </w:tcPr>
          <w:p>
            <w:r>
              <w:t>verb</w:t>
            </w:r>
          </w:p>
        </w:tc>
        <w:tc>
          <w:tcPr>
            <w:tcW w:type="auto" w:w="1728"/>
          </w:tcPr>
          <w:p>
            <w:r>
              <w:t xml:space="preserve">יִּתְּנ֤וּ </w:t>
            </w:r>
          </w:p>
        </w:tc>
        <w:tc>
          <w:tcPr>
            <w:tcW w:type="auto" w:w="1728"/>
          </w:tcPr>
          <w:p>
            <w:r>
              <w:t>past</w:t>
            </w:r>
          </w:p>
        </w:tc>
      </w:tr>
    </w:tbl>
    <w:p>
      <w:r>
        <w:br/>
      </w:r>
    </w:p>
    <w:p>
      <w:pPr>
        <w:pStyle w:val="Reference"/>
      </w:pPr>
      <w:hyperlink r:id="rId1705">
        <w:r>
          <w:rPr/>
          <w:t>Judges 1:23</w:t>
        </w:r>
      </w:hyperlink>
    </w:p>
    <w:p>
      <w:pPr>
        <w:pStyle w:val="Hebrew"/>
      </w:pPr>
      <w:r>
        <w:t xml:space="preserve">וַיָּתִ֥ירוּ בֵית־יֹוסֵ֖ף בְּבֵֽית־אֵ֑ל </w:t>
      </w:r>
    </w:p>
    <w:p>
      <w:pPr>
        <w:pStyle w:val="Hebrew"/>
      </w:pPr>
      <w:r>
        <w:rPr>
          <w:color w:val="FF0000"/>
          <w:vertAlign w:val="superscript"/>
          <w:rtl/>
        </w:rPr>
        <w:t>127910</w:t>
      </w:r>
      <w:r>
        <w:rPr>
          <w:rFonts w:ascii="Times New Roman" w:hAnsi="Times New Roman"/>
          <w:color w:val="828282"/>
          <w:rtl/>
        </w:rPr>
        <w:t>וַ</w:t>
      </w:r>
      <w:r>
        <w:rPr>
          <w:color w:val="FF0000"/>
          <w:vertAlign w:val="superscript"/>
          <w:rtl/>
        </w:rPr>
        <w:t>127911</w:t>
      </w:r>
      <w:r>
        <w:rPr>
          <w:rFonts w:ascii="Times New Roman" w:hAnsi="Times New Roman"/>
          <w:color w:val="828282"/>
          <w:rtl/>
        </w:rPr>
        <w:t xml:space="preserve">יָּתִ֥ירוּ </w:t>
      </w:r>
      <w:r>
        <w:rPr>
          <w:color w:val="FF0000"/>
          <w:vertAlign w:val="superscript"/>
          <w:rtl/>
        </w:rPr>
        <w:t>127912</w:t>
      </w:r>
      <w:r>
        <w:rPr>
          <w:rFonts w:ascii="Times New Roman" w:hAnsi="Times New Roman"/>
          <w:color w:val="828282"/>
          <w:rtl/>
        </w:rPr>
        <w:t>בֵית־</w:t>
      </w:r>
      <w:r>
        <w:rPr>
          <w:color w:val="FF0000"/>
          <w:vertAlign w:val="superscript"/>
          <w:rtl/>
        </w:rPr>
        <w:t>127913</w:t>
      </w:r>
      <w:r>
        <w:rPr>
          <w:rFonts w:ascii="Times New Roman" w:hAnsi="Times New Roman"/>
          <w:color w:val="828282"/>
          <w:rtl/>
        </w:rPr>
        <w:t xml:space="preserve">יֹוסֵ֖ף </w:t>
      </w:r>
      <w:r>
        <w:rPr>
          <w:color w:val="FF0000"/>
          <w:vertAlign w:val="superscript"/>
          <w:rtl/>
        </w:rPr>
        <w:t>127914</w:t>
      </w:r>
      <w:r>
        <w:rPr>
          <w:rFonts w:ascii="Times New Roman" w:hAnsi="Times New Roman"/>
          <w:color w:val="828282"/>
          <w:rtl/>
        </w:rPr>
        <w:t>בְּ</w:t>
      </w:r>
      <w:r>
        <w:rPr>
          <w:color w:val="FF0000"/>
          <w:vertAlign w:val="superscript"/>
          <w:rtl/>
        </w:rPr>
        <w:t>127915</w:t>
      </w:r>
      <w:r>
        <w:rPr>
          <w:rFonts w:ascii="Times New Roman" w:hAnsi="Times New Roman"/>
          <w:color w:val="828282"/>
          <w:rtl/>
        </w:rPr>
        <w:t xml:space="preserve">בֵֽית־אֵ֑ל </w:t>
      </w:r>
    </w:p>
    <w:p>
      <w:pPr>
        <w:pStyle w:val="Hebrew"/>
      </w:pPr>
      <w:r>
        <w:rPr>
          <w:color w:val="828282"/>
        </w:rPr>
        <w:t xml:space="preserve">וַיָּתִ֥ירוּ בֵית־יֹוסֵ֖ף בְּבֵֽית־אֵ֑ל וְשֵׁם־הָעִ֥יר לְפָנִ֖ים לֽוּז׃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dbf5c7fe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5dcebdda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a534cf58</w:t>
            </w:r>
          </w:p>
        </w:tc>
        <w:tc>
          <w:tcPr>
            <w:tcW w:type="auto" w:w="1728"/>
          </w:tcPr>
          <w:p>
            <w:r>
              <w:t>tense</w:t>
            </w:r>
          </w:p>
        </w:tc>
        <w:tc>
          <w:tcPr>
            <w:tcW w:type="auto" w:w="1728"/>
          </w:tcPr>
          <w:p>
            <w:r>
              <w:t>verb</w:t>
            </w:r>
          </w:p>
        </w:tc>
        <w:tc>
          <w:tcPr>
            <w:tcW w:type="auto" w:w="1728"/>
          </w:tcPr>
          <w:p>
            <w:r>
              <w:t xml:space="preserve">יָּתִ֥ירוּ </w:t>
            </w:r>
          </w:p>
        </w:tc>
        <w:tc>
          <w:tcPr>
            <w:tcW w:type="auto" w:w="1728"/>
          </w:tcPr>
          <w:p>
            <w:r>
              <w:t>past</w:t>
            </w:r>
          </w:p>
        </w:tc>
      </w:tr>
    </w:tbl>
    <w:p>
      <w:r>
        <w:br/>
      </w:r>
    </w:p>
    <w:p>
      <w:pPr>
        <w:pStyle w:val="Reference"/>
      </w:pPr>
      <w:hyperlink r:id="rId1706">
        <w:r>
          <w:rPr/>
          <w:t>Judges 1:24</w:t>
        </w:r>
      </w:hyperlink>
    </w:p>
    <w:p>
      <w:pPr>
        <w:pStyle w:val="Hebrew"/>
      </w:pPr>
      <w:r>
        <w:t xml:space="preserve">וַיִּרְאוּ֙ הַשֹּׁ֣מְרִ֔ים </w:t>
      </w:r>
    </w:p>
    <w:p>
      <w:pPr>
        <w:pStyle w:val="Hebrew"/>
      </w:pPr>
      <w:r>
        <w:rPr>
          <w:color w:val="FF0000"/>
          <w:vertAlign w:val="superscript"/>
          <w:rtl/>
        </w:rPr>
        <w:t>127923</w:t>
      </w:r>
      <w:r>
        <w:rPr>
          <w:rFonts w:ascii="Times New Roman" w:hAnsi="Times New Roman"/>
          <w:color w:val="828282"/>
          <w:rtl/>
        </w:rPr>
        <w:t>וַ</w:t>
      </w:r>
      <w:r>
        <w:rPr>
          <w:color w:val="FF0000"/>
          <w:vertAlign w:val="superscript"/>
          <w:rtl/>
        </w:rPr>
        <w:t>127924</w:t>
      </w:r>
      <w:r>
        <w:rPr>
          <w:rFonts w:ascii="Times New Roman" w:hAnsi="Times New Roman"/>
          <w:color w:val="828282"/>
          <w:rtl/>
        </w:rPr>
        <w:t xml:space="preserve">יִּרְאוּ֙ </w:t>
      </w:r>
      <w:r>
        <w:rPr>
          <w:color w:val="FF0000"/>
          <w:vertAlign w:val="superscript"/>
          <w:rtl/>
        </w:rPr>
        <w:t>127925</w:t>
      </w:r>
      <w:r>
        <w:rPr>
          <w:rFonts w:ascii="Times New Roman" w:hAnsi="Times New Roman"/>
          <w:color w:val="828282"/>
          <w:rtl/>
        </w:rPr>
        <w:t>הַ</w:t>
      </w:r>
      <w:r>
        <w:rPr>
          <w:color w:val="FF0000"/>
          <w:vertAlign w:val="superscript"/>
          <w:rtl/>
        </w:rPr>
        <w:t>127926</w:t>
      </w:r>
      <w:r>
        <w:rPr>
          <w:rFonts w:ascii="Times New Roman" w:hAnsi="Times New Roman"/>
          <w:color w:val="828282"/>
          <w:rtl/>
        </w:rPr>
        <w:t xml:space="preserve">שֹּׁ֣מְרִ֔ים </w:t>
      </w:r>
    </w:p>
    <w:p>
      <w:pPr>
        <w:pStyle w:val="Hebrew"/>
      </w:pPr>
      <w:r>
        <w:rPr>
          <w:color w:val="828282"/>
        </w:rPr>
        <w:t xml:space="preserve">וַיִּרְאוּ֙ הַשֹּׁ֣מְרִ֔ים אִ֖ישׁ יֹוצֵ֣א מִן־הָעִ֑יר וַיֹּ֣אמְרוּ לֹ֗ו הַרְאֵ֤נוּ נָא֙ אֶת־מְבֹ֣וא הָעִ֔יר וְעָשִׂ֥ינוּ עִמְּךָ֖ חָֽסֶד׃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a279aedb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ed6d1ab6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80ebab93</w:t>
            </w:r>
          </w:p>
        </w:tc>
        <w:tc>
          <w:tcPr>
            <w:tcW w:type="auto" w:w="1728"/>
          </w:tcPr>
          <w:p>
            <w:r>
              <w:t>tense</w:t>
            </w:r>
          </w:p>
        </w:tc>
        <w:tc>
          <w:tcPr>
            <w:tcW w:type="auto" w:w="1728"/>
          </w:tcPr>
          <w:p>
            <w:r>
              <w:t>verb</w:t>
            </w:r>
          </w:p>
        </w:tc>
        <w:tc>
          <w:tcPr>
            <w:tcW w:type="auto" w:w="1728"/>
          </w:tcPr>
          <w:p>
            <w:r>
              <w:t xml:space="preserve">יִּרְאוּ֙ </w:t>
            </w:r>
          </w:p>
        </w:tc>
        <w:tc>
          <w:tcPr>
            <w:tcW w:type="auto" w:w="1728"/>
          </w:tcPr>
          <w:p>
            <w:r>
              <w:t>past</w:t>
            </w:r>
          </w:p>
        </w:tc>
      </w:tr>
    </w:tbl>
    <w:p>
      <w:r>
        <w:br/>
      </w:r>
    </w:p>
    <w:p>
      <w:pPr>
        <w:pStyle w:val="Reference"/>
      </w:pPr>
      <w:hyperlink r:id="rId1707">
        <w:r>
          <w:rPr/>
          <w:t>Judges 1:26</w:t>
        </w:r>
      </w:hyperlink>
    </w:p>
    <w:p>
      <w:pPr>
        <w:pStyle w:val="Hebrew"/>
      </w:pPr>
      <w:r>
        <w:t xml:space="preserve">וַיִּקְרָ֤א שְׁמָהּ֙ ל֔וּז </w:t>
      </w:r>
    </w:p>
    <w:p>
      <w:pPr>
        <w:pStyle w:val="Hebrew"/>
      </w:pPr>
      <w:r>
        <w:rPr>
          <w:color w:val="FF0000"/>
          <w:vertAlign w:val="superscript"/>
          <w:rtl/>
        </w:rPr>
        <w:t>127978</w:t>
      </w:r>
      <w:r>
        <w:rPr>
          <w:rFonts w:ascii="Times New Roman" w:hAnsi="Times New Roman"/>
          <w:color w:val="828282"/>
          <w:rtl/>
        </w:rPr>
        <w:t>וַ</w:t>
      </w:r>
      <w:r>
        <w:rPr>
          <w:color w:val="FF0000"/>
          <w:vertAlign w:val="superscript"/>
          <w:rtl/>
        </w:rPr>
        <w:t>127979</w:t>
      </w:r>
      <w:r>
        <w:rPr>
          <w:rFonts w:ascii="Times New Roman" w:hAnsi="Times New Roman"/>
          <w:color w:val="828282"/>
          <w:rtl/>
        </w:rPr>
        <w:t xml:space="preserve">יִּקְרָ֤א </w:t>
      </w:r>
      <w:r>
        <w:rPr>
          <w:color w:val="FF0000"/>
          <w:vertAlign w:val="superscript"/>
          <w:rtl/>
        </w:rPr>
        <w:t>127980</w:t>
      </w:r>
      <w:r>
        <w:rPr>
          <w:rFonts w:ascii="Times New Roman" w:hAnsi="Times New Roman"/>
          <w:color w:val="828282"/>
          <w:rtl/>
        </w:rPr>
        <w:t xml:space="preserve">שְׁמָהּ֙ </w:t>
      </w:r>
      <w:r>
        <w:rPr>
          <w:color w:val="FF0000"/>
          <w:vertAlign w:val="superscript"/>
          <w:rtl/>
        </w:rPr>
        <w:t>127981</w:t>
      </w:r>
      <w:r>
        <w:rPr>
          <w:rFonts w:ascii="Times New Roman" w:hAnsi="Times New Roman"/>
          <w:color w:val="828282"/>
          <w:rtl/>
        </w:rPr>
        <w:t xml:space="preserve">ל֔וּז </w:t>
      </w:r>
    </w:p>
    <w:p>
      <w:pPr>
        <w:pStyle w:val="Hebrew"/>
      </w:pPr>
      <w:r>
        <w:rPr>
          <w:color w:val="828282"/>
        </w:rPr>
        <w:t xml:space="preserve">וַיֵּ֣לֶךְ הָאִ֔ישׁ אֶ֖רֶץ הַחִתִּ֑ים וַיִּ֣בֶן עִ֗יר וַיִּקְרָ֤א שְׁמָהּ֙ ל֔וּז ה֣וּא שְׁמָ֔הּ עַ֖ד הַיֹּ֥ום הַזֶּֽה׃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896c4999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108f4f0f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e6508bd7</w:t>
            </w:r>
          </w:p>
        </w:tc>
        <w:tc>
          <w:tcPr>
            <w:tcW w:type="auto" w:w="1728"/>
          </w:tcPr>
          <w:p>
            <w:r>
              <w:t>tense</w:t>
            </w:r>
          </w:p>
        </w:tc>
        <w:tc>
          <w:tcPr>
            <w:tcW w:type="auto" w:w="1728"/>
          </w:tcPr>
          <w:p>
            <w:r>
              <w:t>verb</w:t>
            </w:r>
          </w:p>
        </w:tc>
        <w:tc>
          <w:tcPr>
            <w:tcW w:type="auto" w:w="1728"/>
          </w:tcPr>
          <w:p>
            <w:r>
              <w:t xml:space="preserve">יִּקְרָ֤א </w:t>
            </w:r>
          </w:p>
        </w:tc>
        <w:tc>
          <w:tcPr>
            <w:tcW w:type="auto" w:w="1728"/>
          </w:tcPr>
          <w:p>
            <w:r>
              <w:t>past</w:t>
            </w:r>
          </w:p>
        </w:tc>
      </w:tr>
    </w:tbl>
    <w:p>
      <w:r>
        <w:br/>
      </w:r>
    </w:p>
    <w:p>
      <w:pPr>
        <w:pStyle w:val="Reference"/>
      </w:pPr>
      <w:hyperlink r:id="rId1708">
        <w:r>
          <w:rPr/>
          <w:t>Judges 1:30</w:t>
        </w:r>
      </w:hyperlink>
    </w:p>
    <w:p>
      <w:pPr>
        <w:pStyle w:val="Hebrew"/>
      </w:pPr>
      <w:r>
        <w:t xml:space="preserve">וַיֵּ֤שֶׁב הַֽכְּנַעֲנִי֙ בְּקִרְבֹּ֔ו </w:t>
      </w:r>
    </w:p>
    <w:p>
      <w:pPr>
        <w:pStyle w:val="Hebrew"/>
      </w:pPr>
      <w:r>
        <w:rPr>
          <w:color w:val="FF0000"/>
          <w:vertAlign w:val="superscript"/>
          <w:rtl/>
        </w:rPr>
        <w:t>128081</w:t>
      </w:r>
      <w:r>
        <w:rPr>
          <w:rFonts w:ascii="Times New Roman" w:hAnsi="Times New Roman"/>
          <w:color w:val="828282"/>
          <w:rtl/>
        </w:rPr>
        <w:t>וַ</w:t>
      </w:r>
      <w:r>
        <w:rPr>
          <w:color w:val="FF0000"/>
          <w:vertAlign w:val="superscript"/>
          <w:rtl/>
        </w:rPr>
        <w:t>128082</w:t>
      </w:r>
      <w:r>
        <w:rPr>
          <w:rFonts w:ascii="Times New Roman" w:hAnsi="Times New Roman"/>
          <w:color w:val="828282"/>
          <w:rtl/>
        </w:rPr>
        <w:t xml:space="preserve">יֵּ֤שֶׁב </w:t>
      </w:r>
      <w:r>
        <w:rPr>
          <w:color w:val="FF0000"/>
          <w:vertAlign w:val="superscript"/>
          <w:rtl/>
        </w:rPr>
        <w:t>128083</w:t>
      </w:r>
      <w:r>
        <w:rPr>
          <w:rFonts w:ascii="Times New Roman" w:hAnsi="Times New Roman"/>
          <w:color w:val="828282"/>
          <w:rtl/>
        </w:rPr>
        <w:t>הַֽ</w:t>
      </w:r>
      <w:r>
        <w:rPr>
          <w:color w:val="FF0000"/>
          <w:vertAlign w:val="superscript"/>
          <w:rtl/>
        </w:rPr>
        <w:t>128084</w:t>
      </w:r>
      <w:r>
        <w:rPr>
          <w:rFonts w:ascii="Times New Roman" w:hAnsi="Times New Roman"/>
          <w:color w:val="828282"/>
          <w:rtl/>
        </w:rPr>
        <w:t xml:space="preserve">כְּנַעֲנִי֙ </w:t>
      </w:r>
      <w:r>
        <w:rPr>
          <w:color w:val="FF0000"/>
          <w:vertAlign w:val="superscript"/>
          <w:rtl/>
        </w:rPr>
        <w:t>128085</w:t>
      </w:r>
      <w:r>
        <w:rPr>
          <w:rFonts w:ascii="Times New Roman" w:hAnsi="Times New Roman"/>
          <w:color w:val="828282"/>
          <w:rtl/>
        </w:rPr>
        <w:t>בְּ</w:t>
      </w:r>
      <w:r>
        <w:rPr>
          <w:color w:val="FF0000"/>
          <w:vertAlign w:val="superscript"/>
          <w:rtl/>
        </w:rPr>
        <w:t>128086</w:t>
      </w:r>
      <w:r>
        <w:rPr>
          <w:rFonts w:ascii="Times New Roman" w:hAnsi="Times New Roman"/>
          <w:color w:val="828282"/>
          <w:rtl/>
        </w:rPr>
        <w:t xml:space="preserve">קִרְבֹּ֔ו </w:t>
      </w:r>
    </w:p>
    <w:p>
      <w:pPr>
        <w:pStyle w:val="Hebrew"/>
      </w:pPr>
      <w:r>
        <w:rPr>
          <w:color w:val="828282"/>
        </w:rPr>
        <w:t xml:space="preserve">זְבוּלֻ֗ן לֹ֤א הֹורִישׁ֙ אֶת־יֹושְׁבֵ֣י קִטְרֹ֔ון וְאֶת־יֹושְׁבֵ֖י נַהֲלֹ֑ל וַיֵּ֤שֶׁב הַֽכְּנַעֲנִי֙ בְּקִרְבֹּ֔ו וַיִּֽהְי֖וּ לָמַֽס׃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181ab1e7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ceb1217e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1d88a553</w:t>
            </w:r>
          </w:p>
        </w:tc>
        <w:tc>
          <w:tcPr>
            <w:tcW w:type="auto" w:w="1728"/>
          </w:tcPr>
          <w:p>
            <w:r>
              <w:t>tense</w:t>
            </w:r>
          </w:p>
        </w:tc>
        <w:tc>
          <w:tcPr>
            <w:tcW w:type="auto" w:w="1728"/>
          </w:tcPr>
          <w:p>
            <w:r>
              <w:t>verb</w:t>
            </w:r>
          </w:p>
        </w:tc>
        <w:tc>
          <w:tcPr>
            <w:tcW w:type="auto" w:w="1728"/>
          </w:tcPr>
          <w:p>
            <w:r>
              <w:t xml:space="preserve">יֵּ֤שֶׁב </w:t>
            </w:r>
          </w:p>
        </w:tc>
        <w:tc>
          <w:tcPr>
            <w:tcW w:type="auto" w:w="1728"/>
          </w:tcPr>
          <w:p>
            <w:r>
              <w:t>past</w:t>
            </w:r>
          </w:p>
        </w:tc>
      </w:tr>
    </w:tbl>
    <w:p>
      <w:r>
        <w:br/>
      </w:r>
    </w:p>
    <w:p>
      <w:pPr>
        <w:pStyle w:val="Reference"/>
      </w:pPr>
      <w:hyperlink r:id="rId1709">
        <w:r>
          <w:rPr/>
          <w:t>Judges 1:33</w:t>
        </w:r>
      </w:hyperlink>
    </w:p>
    <w:p>
      <w:pPr>
        <w:pStyle w:val="Hebrew"/>
      </w:pPr>
      <w:r>
        <w:t xml:space="preserve">וְיֹשְׁבֵ֤י בֵֽית־שֶׁ֨מֶשׁ֙ וּבֵ֣ית עֲנָ֔ת הָי֥וּ לָהֶ֖ם לָמַֽס׃ ס </w:t>
      </w:r>
    </w:p>
    <w:p>
      <w:pPr>
        <w:pStyle w:val="Hebrew"/>
      </w:pPr>
      <w:r>
        <w:rPr>
          <w:color w:val="FF0000"/>
          <w:vertAlign w:val="superscript"/>
          <w:rtl/>
        </w:rPr>
        <w:t>128149</w:t>
      </w:r>
      <w:r>
        <w:rPr>
          <w:rFonts w:ascii="Times New Roman" w:hAnsi="Times New Roman"/>
          <w:color w:val="828282"/>
          <w:rtl/>
        </w:rPr>
        <w:t>וְ</w:t>
      </w:r>
      <w:r>
        <w:rPr>
          <w:color w:val="FF0000"/>
          <w:vertAlign w:val="superscript"/>
          <w:rtl/>
        </w:rPr>
        <w:t>128150</w:t>
      </w:r>
      <w:r>
        <w:rPr>
          <w:rFonts w:ascii="Times New Roman" w:hAnsi="Times New Roman"/>
          <w:color w:val="828282"/>
          <w:rtl/>
        </w:rPr>
        <w:t xml:space="preserve">יֹשְׁבֵ֤י </w:t>
      </w:r>
      <w:r>
        <w:rPr>
          <w:color w:val="FF0000"/>
          <w:vertAlign w:val="superscript"/>
          <w:rtl/>
        </w:rPr>
        <w:t>128151</w:t>
      </w:r>
      <w:r>
        <w:rPr>
          <w:rFonts w:ascii="Times New Roman" w:hAnsi="Times New Roman"/>
          <w:color w:val="828282"/>
          <w:rtl/>
        </w:rPr>
        <w:t xml:space="preserve">בֵֽית־שֶׁ֨מֶשׁ֙ </w:t>
      </w:r>
      <w:r>
        <w:rPr>
          <w:color w:val="FF0000"/>
          <w:vertAlign w:val="superscript"/>
          <w:rtl/>
        </w:rPr>
        <w:t>128152</w:t>
      </w:r>
      <w:r>
        <w:rPr>
          <w:rFonts w:ascii="Times New Roman" w:hAnsi="Times New Roman"/>
          <w:color w:val="828282"/>
          <w:rtl/>
        </w:rPr>
        <w:t>וּ</w:t>
      </w:r>
      <w:r>
        <w:rPr>
          <w:color w:val="FF0000"/>
          <w:vertAlign w:val="superscript"/>
          <w:rtl/>
        </w:rPr>
        <w:t>128153</w:t>
      </w:r>
      <w:r>
        <w:rPr>
          <w:rFonts w:ascii="Times New Roman" w:hAnsi="Times New Roman"/>
          <w:color w:val="828282"/>
          <w:rtl/>
        </w:rPr>
        <w:t xml:space="preserve">בֵ֣ית עֲנָ֔ת </w:t>
      </w:r>
      <w:r>
        <w:rPr>
          <w:color w:val="FF0000"/>
          <w:vertAlign w:val="superscript"/>
          <w:rtl/>
        </w:rPr>
        <w:t>128154</w:t>
      </w:r>
      <w:r>
        <w:rPr>
          <w:rFonts w:ascii="Times New Roman" w:hAnsi="Times New Roman"/>
          <w:color w:val="828282"/>
          <w:rtl/>
        </w:rPr>
        <w:t xml:space="preserve">הָי֥וּ </w:t>
      </w:r>
      <w:r>
        <w:rPr>
          <w:color w:val="FF0000"/>
          <w:vertAlign w:val="superscript"/>
          <w:rtl/>
        </w:rPr>
        <w:t>128155</w:t>
      </w:r>
      <w:r>
        <w:rPr>
          <w:rFonts w:ascii="Times New Roman" w:hAnsi="Times New Roman"/>
          <w:color w:val="828282"/>
          <w:rtl/>
        </w:rPr>
        <w:t xml:space="preserve">לָהֶ֖ם </w:t>
      </w:r>
      <w:r>
        <w:rPr>
          <w:color w:val="FF0000"/>
          <w:vertAlign w:val="superscript"/>
          <w:rtl/>
        </w:rPr>
        <w:t>128156</w:t>
      </w:r>
      <w:r>
        <w:rPr>
          <w:rFonts w:ascii="Times New Roman" w:hAnsi="Times New Roman"/>
          <w:color w:val="828282"/>
          <w:rtl/>
        </w:rPr>
        <w:t>לָ</w:t>
      </w:r>
      <w:r>
        <w:rPr>
          <w:color w:val="FF0000"/>
          <w:vertAlign w:val="superscript"/>
          <w:rtl/>
        </w:rPr>
        <w:t>128157</w:t>
      </w:r>
      <w:r>
        <w:rPr>
          <w:rFonts w:ascii="Times New Roman" w:hAnsi="Times New Roman"/>
          <w:color w:val="828282"/>
          <w:rtl/>
        </w:rPr>
        <w:t xml:space="preserve">מַֽס׃ ס </w:t>
      </w:r>
    </w:p>
    <w:p>
      <w:pPr>
        <w:pStyle w:val="Hebrew"/>
      </w:pPr>
      <w:r>
        <w:rPr>
          <w:color w:val="828282"/>
        </w:rPr>
        <w:t xml:space="preserve">נַפְתָּלִ֗י לֹֽא־הֹורִ֞ישׁ אֶת־יֹשְׁבֵ֤י בֵֽית־שֶׁ֨מֶשׁ֙ וְאֶת־יֹשְׁבֵ֣י בֵית־עֲנָ֔ת וַיֵּ֕שֶׁב בְּקֶ֥רֶב הַֽכְּנַעֲנִ֖י יֹשְׁבֵ֣י הָאָ֑רֶץ וְיֹשְׁבֵ֤י בֵֽית־שֶׁ֨מֶשׁ֙ וּבֵ֣ית עֲנָ֔ת הָי֥וּ לָהֶ֖ם לָמַֽס׃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e36fa1d7</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f2e693a6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1543542e</w:t>
            </w:r>
          </w:p>
        </w:tc>
        <w:tc>
          <w:tcPr>
            <w:tcW w:type="auto" w:w="1728"/>
          </w:tcPr>
          <w:p>
            <w:r>
              <w:t>tense</w:t>
            </w:r>
          </w:p>
        </w:tc>
        <w:tc>
          <w:tcPr>
            <w:tcW w:type="auto" w:w="1728"/>
          </w:tcPr>
          <w:p>
            <w:r>
              <w:t>verb</w:t>
            </w:r>
          </w:p>
        </w:tc>
        <w:tc>
          <w:tcPr>
            <w:tcW w:type="auto" w:w="1728"/>
          </w:tcPr>
          <w:p>
            <w:r>
              <w:t xml:space="preserve">הָי֥וּ </w:t>
            </w:r>
          </w:p>
        </w:tc>
        <w:tc>
          <w:tcPr>
            <w:tcW w:type="auto" w:w="1728"/>
          </w:tcPr>
          <w:p>
            <w:r>
              <w:t>past</w:t>
            </w:r>
          </w:p>
        </w:tc>
      </w:tr>
    </w:tbl>
    <w:p>
      <w:r>
        <w:br/>
      </w:r>
    </w:p>
    <w:p>
      <w:pPr>
        <w:pStyle w:val="Reference"/>
      </w:pPr>
      <w:hyperlink r:id="rId1710">
        <w:r>
          <w:rPr/>
          <w:t>Judges 1:35</w:t>
        </w:r>
      </w:hyperlink>
    </w:p>
    <w:p>
      <w:pPr>
        <w:pStyle w:val="Hebrew"/>
      </w:pPr>
      <w:r>
        <w:t xml:space="preserve">וַיִּהְי֖וּ לָמַֽס׃ </w:t>
      </w:r>
    </w:p>
    <w:p>
      <w:pPr>
        <w:pStyle w:val="Hebrew"/>
      </w:pPr>
      <w:r>
        <w:rPr>
          <w:color w:val="FF0000"/>
          <w:vertAlign w:val="superscript"/>
          <w:rtl/>
        </w:rPr>
        <w:t>128193</w:t>
      </w:r>
      <w:r>
        <w:rPr>
          <w:rFonts w:ascii="Times New Roman" w:hAnsi="Times New Roman"/>
          <w:color w:val="828282"/>
          <w:rtl/>
        </w:rPr>
        <w:t>וַ</w:t>
      </w:r>
      <w:r>
        <w:rPr>
          <w:color w:val="FF0000"/>
          <w:vertAlign w:val="superscript"/>
          <w:rtl/>
        </w:rPr>
        <w:t>128194</w:t>
      </w:r>
      <w:r>
        <w:rPr>
          <w:rFonts w:ascii="Times New Roman" w:hAnsi="Times New Roman"/>
          <w:color w:val="828282"/>
          <w:rtl/>
        </w:rPr>
        <w:t xml:space="preserve">יִּהְי֖וּ </w:t>
      </w:r>
      <w:r>
        <w:rPr>
          <w:color w:val="FF0000"/>
          <w:vertAlign w:val="superscript"/>
          <w:rtl/>
        </w:rPr>
        <w:t>128195</w:t>
      </w:r>
      <w:r>
        <w:rPr>
          <w:rFonts w:ascii="Times New Roman" w:hAnsi="Times New Roman"/>
          <w:color w:val="828282"/>
          <w:rtl/>
        </w:rPr>
        <w:t>לָ</w:t>
      </w:r>
      <w:r>
        <w:rPr>
          <w:color w:val="FF0000"/>
          <w:vertAlign w:val="superscript"/>
          <w:rtl/>
        </w:rPr>
        <w:t>128196</w:t>
      </w:r>
      <w:r>
        <w:rPr>
          <w:rFonts w:ascii="Times New Roman" w:hAnsi="Times New Roman"/>
          <w:color w:val="828282"/>
          <w:rtl/>
        </w:rPr>
        <w:t xml:space="preserve">מַֽס׃ </w:t>
      </w:r>
    </w:p>
    <w:p>
      <w:pPr>
        <w:pStyle w:val="Hebrew"/>
      </w:pPr>
      <w:r>
        <w:rPr>
          <w:color w:val="828282"/>
        </w:rPr>
        <w:t xml:space="preserve">וַיֹּ֤ואֶל הָֽאֱמֹרִי֙ לָשֶׁ֣בֶת בְּהַר־חֶ֔רֶס בְּאַיָּלֹ֖ון וּבְשַֽׁעַלְבִ֑ים וַתִּכְבַּד֙ יַ֣ד בֵּית־יֹוסֵ֔ף וַיִּהְי֖וּ לָמַֽס׃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c06abbb9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6ef1bdd4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0e044195</w:t>
            </w:r>
          </w:p>
        </w:tc>
        <w:tc>
          <w:tcPr>
            <w:tcW w:type="auto" w:w="1728"/>
          </w:tcPr>
          <w:p>
            <w:r>
              <w:t>tense</w:t>
            </w:r>
          </w:p>
        </w:tc>
        <w:tc>
          <w:tcPr>
            <w:tcW w:type="auto" w:w="1728"/>
          </w:tcPr>
          <w:p>
            <w:r>
              <w:t>verb</w:t>
            </w:r>
          </w:p>
        </w:tc>
        <w:tc>
          <w:tcPr>
            <w:tcW w:type="auto" w:w="1728"/>
          </w:tcPr>
          <w:p>
            <w:r>
              <w:t xml:space="preserve">יִּהְי֖וּ </w:t>
            </w:r>
          </w:p>
        </w:tc>
        <w:tc>
          <w:tcPr>
            <w:tcW w:type="auto" w:w="1728"/>
          </w:tcPr>
          <w:p>
            <w:r>
              <w:t>past</w:t>
            </w:r>
          </w:p>
        </w:tc>
      </w:tr>
    </w:tbl>
    <w:p>
      <w:r>
        <w:br/>
      </w:r>
    </w:p>
    <w:p>
      <w:pPr>
        <w:pStyle w:val="Reference"/>
      </w:pPr>
      <w:hyperlink r:id="rId1711">
        <w:r>
          <w:rPr/>
          <w:t>Judges 2:4</w:t>
        </w:r>
      </w:hyperlink>
    </w:p>
    <w:p>
      <w:pPr>
        <w:pStyle w:val="Hebrew"/>
      </w:pPr>
      <w:r>
        <w:t xml:space="preserve">וַיִּבְכּֽוּ׃ </w:t>
      </w:r>
    </w:p>
    <w:p>
      <w:pPr>
        <w:pStyle w:val="Hebrew"/>
      </w:pPr>
      <w:r>
        <w:rPr>
          <w:color w:val="FF0000"/>
          <w:vertAlign w:val="superscript"/>
          <w:rtl/>
        </w:rPr>
        <w:t>128303</w:t>
      </w:r>
      <w:r>
        <w:rPr>
          <w:rFonts w:ascii="Times New Roman" w:hAnsi="Times New Roman"/>
          <w:color w:val="828282"/>
          <w:rtl/>
        </w:rPr>
        <w:t>וַ</w:t>
      </w:r>
      <w:r>
        <w:rPr>
          <w:color w:val="FF0000"/>
          <w:vertAlign w:val="superscript"/>
          <w:rtl/>
        </w:rPr>
        <w:t>128304</w:t>
      </w:r>
      <w:r>
        <w:rPr>
          <w:rFonts w:ascii="Times New Roman" w:hAnsi="Times New Roman"/>
          <w:color w:val="828282"/>
          <w:rtl/>
        </w:rPr>
        <w:t xml:space="preserve">יִּבְכּֽוּ׃ </w:t>
      </w:r>
    </w:p>
    <w:p>
      <w:pPr>
        <w:pStyle w:val="Hebrew"/>
      </w:pPr>
      <w:r>
        <w:rPr>
          <w:color w:val="828282"/>
        </w:rPr>
        <w:t xml:space="preserve">וַיְהִ֗י כְּדַבֵּ֞ר מַלְאַ֤ךְ יְהוָה֙ אֶת־הַדְּבָרִ֣ים הָאֵ֔לֶּה אֶֽל־כָּל־בְּנֵ֖י יִשְׂרָאֵ֑ל וַיִּשְׂא֥וּ הָעָ֛ם אֶת־קֹולָ֖ם וַיִּבְכּֽוּ׃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e417ab7a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3895592b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264f7be8</w:t>
            </w:r>
          </w:p>
        </w:tc>
        <w:tc>
          <w:tcPr>
            <w:tcW w:type="auto" w:w="1728"/>
          </w:tcPr>
          <w:p>
            <w:r>
              <w:t>tense</w:t>
            </w:r>
          </w:p>
        </w:tc>
        <w:tc>
          <w:tcPr>
            <w:tcW w:type="auto" w:w="1728"/>
          </w:tcPr>
          <w:p>
            <w:r>
              <w:t>verb</w:t>
            </w:r>
          </w:p>
        </w:tc>
        <w:tc>
          <w:tcPr>
            <w:tcW w:type="auto" w:w="1728"/>
          </w:tcPr>
          <w:p>
            <w:r>
              <w:t xml:space="preserve">יִּבְכּֽוּ׃ </w:t>
            </w:r>
          </w:p>
        </w:tc>
        <w:tc>
          <w:tcPr>
            <w:tcW w:type="auto" w:w="1728"/>
          </w:tcPr>
          <w:p>
            <w:r>
              <w:t>past</w:t>
            </w:r>
          </w:p>
        </w:tc>
      </w:tr>
    </w:tbl>
    <w:p>
      <w:r>
        <w:br/>
      </w:r>
    </w:p>
    <w:p>
      <w:pPr>
        <w:pStyle w:val="Reference"/>
      </w:pPr>
      <w:hyperlink r:id="rId1712">
        <w:r>
          <w:rPr/>
          <w:t>Judges 2:8</w:t>
        </w:r>
      </w:hyperlink>
    </w:p>
    <w:p>
      <w:pPr>
        <w:pStyle w:val="Hebrew"/>
      </w:pPr>
      <w:r>
        <w:t xml:space="preserve">וַיָּ֛מָת יְהֹושֻׁ֥עַ בִּן־נ֖וּן עֶ֣בֶד יְהוָ֑ה בֶּן־מֵאָ֥ה וָעֶ֖שֶׂר שָׁנִֽים׃ </w:t>
      </w:r>
    </w:p>
    <w:p>
      <w:pPr>
        <w:pStyle w:val="Hebrew"/>
      </w:pPr>
      <w:r>
        <w:rPr>
          <w:color w:val="FF0000"/>
          <w:vertAlign w:val="superscript"/>
          <w:rtl/>
        </w:rPr>
        <w:t>128367</w:t>
      </w:r>
      <w:r>
        <w:rPr>
          <w:rFonts w:ascii="Times New Roman" w:hAnsi="Times New Roman"/>
          <w:color w:val="828282"/>
          <w:rtl/>
        </w:rPr>
        <w:t>וַ</w:t>
      </w:r>
      <w:r>
        <w:rPr>
          <w:color w:val="FF0000"/>
          <w:vertAlign w:val="superscript"/>
          <w:rtl/>
        </w:rPr>
        <w:t>128368</w:t>
      </w:r>
      <w:r>
        <w:rPr>
          <w:rFonts w:ascii="Times New Roman" w:hAnsi="Times New Roman"/>
          <w:color w:val="828282"/>
          <w:rtl/>
        </w:rPr>
        <w:t xml:space="preserve">יָּ֛מָת </w:t>
      </w:r>
      <w:r>
        <w:rPr>
          <w:color w:val="FF0000"/>
          <w:vertAlign w:val="superscript"/>
          <w:rtl/>
        </w:rPr>
        <w:t>128369</w:t>
      </w:r>
      <w:r>
        <w:rPr>
          <w:rFonts w:ascii="Times New Roman" w:hAnsi="Times New Roman"/>
          <w:color w:val="828282"/>
          <w:rtl/>
        </w:rPr>
        <w:t xml:space="preserve">יְהֹושֻׁ֥עַ </w:t>
      </w:r>
      <w:r>
        <w:rPr>
          <w:color w:val="FF0000"/>
          <w:vertAlign w:val="superscript"/>
          <w:rtl/>
        </w:rPr>
        <w:t>128370</w:t>
      </w:r>
      <w:r>
        <w:rPr>
          <w:rFonts w:ascii="Times New Roman" w:hAnsi="Times New Roman"/>
          <w:color w:val="828282"/>
          <w:rtl/>
        </w:rPr>
        <w:t>בִּן־</w:t>
      </w:r>
      <w:r>
        <w:rPr>
          <w:color w:val="FF0000"/>
          <w:vertAlign w:val="superscript"/>
          <w:rtl/>
        </w:rPr>
        <w:t>128371</w:t>
      </w:r>
      <w:r>
        <w:rPr>
          <w:rFonts w:ascii="Times New Roman" w:hAnsi="Times New Roman"/>
          <w:color w:val="828282"/>
          <w:rtl/>
        </w:rPr>
        <w:t xml:space="preserve">נ֖וּן </w:t>
      </w:r>
      <w:r>
        <w:rPr>
          <w:color w:val="FF0000"/>
          <w:vertAlign w:val="superscript"/>
          <w:rtl/>
        </w:rPr>
        <w:t>128372</w:t>
      </w:r>
      <w:r>
        <w:rPr>
          <w:rFonts w:ascii="Times New Roman" w:hAnsi="Times New Roman"/>
          <w:color w:val="828282"/>
          <w:rtl/>
        </w:rPr>
        <w:t xml:space="preserve">עֶ֣בֶד </w:t>
      </w:r>
      <w:r>
        <w:rPr>
          <w:color w:val="FF0000"/>
          <w:vertAlign w:val="superscript"/>
          <w:rtl/>
        </w:rPr>
        <w:t>128373</w:t>
      </w:r>
      <w:r>
        <w:rPr>
          <w:rFonts w:ascii="Times New Roman" w:hAnsi="Times New Roman"/>
          <w:color w:val="828282"/>
          <w:rtl/>
        </w:rPr>
        <w:t xml:space="preserve">יְהוָ֑ה </w:t>
      </w:r>
      <w:r>
        <w:rPr>
          <w:color w:val="FF0000"/>
          <w:vertAlign w:val="superscript"/>
          <w:rtl/>
        </w:rPr>
        <w:t>128374</w:t>
      </w:r>
      <w:r>
        <w:rPr>
          <w:rFonts w:ascii="Times New Roman" w:hAnsi="Times New Roman"/>
          <w:color w:val="828282"/>
          <w:rtl/>
        </w:rPr>
        <w:t>בֶּן־</w:t>
      </w:r>
      <w:r>
        <w:rPr>
          <w:color w:val="FF0000"/>
          <w:vertAlign w:val="superscript"/>
          <w:rtl/>
        </w:rPr>
        <w:t>128375</w:t>
      </w:r>
      <w:r>
        <w:rPr>
          <w:rFonts w:ascii="Times New Roman" w:hAnsi="Times New Roman"/>
          <w:color w:val="828282"/>
          <w:rtl/>
        </w:rPr>
        <w:t xml:space="preserve">מֵאָ֥ה </w:t>
      </w:r>
      <w:r>
        <w:rPr>
          <w:color w:val="FF0000"/>
          <w:vertAlign w:val="superscript"/>
          <w:rtl/>
        </w:rPr>
        <w:t>128376</w:t>
      </w:r>
      <w:r>
        <w:rPr>
          <w:rFonts w:ascii="Times New Roman" w:hAnsi="Times New Roman"/>
          <w:color w:val="828282"/>
          <w:rtl/>
        </w:rPr>
        <w:t>וָ</w:t>
      </w:r>
      <w:r>
        <w:rPr>
          <w:color w:val="FF0000"/>
          <w:vertAlign w:val="superscript"/>
          <w:rtl/>
        </w:rPr>
        <w:t>128377</w:t>
      </w:r>
      <w:r>
        <w:rPr>
          <w:rFonts w:ascii="Times New Roman" w:hAnsi="Times New Roman"/>
          <w:color w:val="828282"/>
          <w:rtl/>
        </w:rPr>
        <w:t xml:space="preserve">עֶ֖שֶׂר </w:t>
      </w:r>
      <w:r>
        <w:rPr>
          <w:color w:val="FF0000"/>
          <w:vertAlign w:val="superscript"/>
          <w:rtl/>
        </w:rPr>
        <w:t>128378</w:t>
      </w:r>
      <w:r>
        <w:rPr>
          <w:rFonts w:ascii="Times New Roman" w:hAnsi="Times New Roman"/>
          <w:color w:val="828282"/>
          <w:rtl/>
        </w:rPr>
        <w:t xml:space="preserve">שָׁנִֽים׃ </w:t>
      </w:r>
    </w:p>
    <w:p>
      <w:pPr>
        <w:pStyle w:val="Hebrew"/>
      </w:pPr>
      <w:r>
        <w:rPr>
          <w:color w:val="828282"/>
        </w:rPr>
        <w:t xml:space="preserve">וַיָּ֛מָת יְהֹושֻׁ֥עַ בִּן־נ֖וּן עֶ֣בֶד יְהוָ֑ה בֶּן־מֵאָ֥ה וָעֶ֖שֶׂר שָׁנִֽים׃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86c7067e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fe62541d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c72b63b2</w:t>
            </w:r>
          </w:p>
        </w:tc>
        <w:tc>
          <w:tcPr>
            <w:tcW w:type="auto" w:w="1728"/>
          </w:tcPr>
          <w:p>
            <w:r>
              <w:t>tense</w:t>
            </w:r>
          </w:p>
        </w:tc>
        <w:tc>
          <w:tcPr>
            <w:tcW w:type="auto" w:w="1728"/>
          </w:tcPr>
          <w:p>
            <w:r>
              <w:t>verb</w:t>
            </w:r>
          </w:p>
        </w:tc>
        <w:tc>
          <w:tcPr>
            <w:tcW w:type="auto" w:w="1728"/>
          </w:tcPr>
          <w:p>
            <w:r>
              <w:t xml:space="preserve">יָּ֛מָת </w:t>
            </w:r>
          </w:p>
        </w:tc>
        <w:tc>
          <w:tcPr>
            <w:tcW w:type="auto" w:w="1728"/>
          </w:tcPr>
          <w:p>
            <w:r>
              <w:t>past</w:t>
            </w:r>
          </w:p>
        </w:tc>
      </w:tr>
    </w:tbl>
    <w:p>
      <w:r>
        <w:br/>
      </w:r>
    </w:p>
    <w:p>
      <w:pPr>
        <w:pStyle w:val="Reference"/>
      </w:pPr>
      <w:hyperlink r:id="rId1713">
        <w:r>
          <w:rPr/>
          <w:t>Judges 2:11</w:t>
        </w:r>
      </w:hyperlink>
    </w:p>
    <w:p>
      <w:pPr>
        <w:pStyle w:val="Hebrew"/>
      </w:pPr>
      <w:r>
        <w:t xml:space="preserve">וַיַּעֲשׂ֧וּ בְנֵֽי־יִשְׂרָאֵ֛ל </w:t>
      </w:r>
    </w:p>
    <w:p>
      <w:pPr>
        <w:pStyle w:val="Hebrew"/>
      </w:pPr>
      <w:r>
        <w:rPr>
          <w:color w:val="FF0000"/>
          <w:vertAlign w:val="superscript"/>
          <w:rtl/>
        </w:rPr>
        <w:t>128424</w:t>
      </w:r>
      <w:r>
        <w:rPr>
          <w:rFonts w:ascii="Times New Roman" w:hAnsi="Times New Roman"/>
          <w:color w:val="828282"/>
          <w:rtl/>
        </w:rPr>
        <w:t>וַ</w:t>
      </w:r>
      <w:r>
        <w:rPr>
          <w:color w:val="FF0000"/>
          <w:vertAlign w:val="superscript"/>
          <w:rtl/>
        </w:rPr>
        <w:t>128425</w:t>
      </w:r>
      <w:r>
        <w:rPr>
          <w:rFonts w:ascii="Times New Roman" w:hAnsi="Times New Roman"/>
          <w:color w:val="828282"/>
          <w:rtl/>
        </w:rPr>
        <w:t xml:space="preserve">יַּעֲשׂ֧וּ </w:t>
      </w:r>
      <w:r>
        <w:rPr>
          <w:color w:val="FF0000"/>
          <w:vertAlign w:val="superscript"/>
          <w:rtl/>
        </w:rPr>
        <w:t>128426</w:t>
      </w:r>
      <w:r>
        <w:rPr>
          <w:rFonts w:ascii="Times New Roman" w:hAnsi="Times New Roman"/>
          <w:color w:val="828282"/>
          <w:rtl/>
        </w:rPr>
        <w:t>בְנֵֽי־</w:t>
      </w:r>
      <w:r>
        <w:rPr>
          <w:color w:val="FF0000"/>
          <w:vertAlign w:val="superscript"/>
          <w:rtl/>
        </w:rPr>
        <w:t>128427</w:t>
      </w:r>
      <w:r>
        <w:rPr>
          <w:rFonts w:ascii="Times New Roman" w:hAnsi="Times New Roman"/>
          <w:color w:val="828282"/>
          <w:rtl/>
        </w:rPr>
        <w:t xml:space="preserve">יִשְׂרָאֵ֛ל </w:t>
      </w:r>
    </w:p>
    <w:p>
      <w:pPr>
        <w:pStyle w:val="Hebrew"/>
      </w:pPr>
      <w:r>
        <w:rPr>
          <w:color w:val="828282"/>
        </w:rPr>
        <w:t xml:space="preserve">וַיַּעֲשׂ֧וּ בְנֵֽי־יִשְׂרָאֵ֛ל אֶת־הָרַ֖ע בְּעֵינֵ֣י יְהוָ֑ה וַיַּעַבְד֖וּ אֶת־הַבְּעָלִֽים׃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5636caae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df890c82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644add25</w:t>
            </w:r>
          </w:p>
        </w:tc>
        <w:tc>
          <w:tcPr>
            <w:tcW w:type="auto" w:w="1728"/>
          </w:tcPr>
          <w:p>
            <w:r>
              <w:t>tense</w:t>
            </w:r>
          </w:p>
        </w:tc>
        <w:tc>
          <w:tcPr>
            <w:tcW w:type="auto" w:w="1728"/>
          </w:tcPr>
          <w:p>
            <w:r>
              <w:t>verb</w:t>
            </w:r>
          </w:p>
        </w:tc>
        <w:tc>
          <w:tcPr>
            <w:tcW w:type="auto" w:w="1728"/>
          </w:tcPr>
          <w:p>
            <w:r>
              <w:t xml:space="preserve">יַּעֲשׂ֧וּ </w:t>
            </w:r>
          </w:p>
        </w:tc>
        <w:tc>
          <w:tcPr>
            <w:tcW w:type="auto" w:w="1728"/>
          </w:tcPr>
          <w:p>
            <w:r>
              <w:t>past</w:t>
            </w:r>
          </w:p>
        </w:tc>
      </w:tr>
    </w:tbl>
    <w:p>
      <w:r>
        <w:br/>
      </w:r>
    </w:p>
    <w:p>
      <w:pPr>
        <w:pStyle w:val="Reference"/>
      </w:pPr>
      <w:hyperlink r:id="rId1714">
        <w:r>
          <w:rPr/>
          <w:t>Judges 2:14</w:t>
        </w:r>
      </w:hyperlink>
    </w:p>
    <w:p>
      <w:pPr>
        <w:pStyle w:val="Hebrew"/>
      </w:pPr>
      <w:r>
        <w:t xml:space="preserve">וַיִּֽחַר־אַ֤ף יְהוָה֙ בְּיִשְׂרָאֵ֔ל </w:t>
      </w:r>
    </w:p>
    <w:p>
      <w:pPr>
        <w:pStyle w:val="Hebrew"/>
      </w:pPr>
      <w:r>
        <w:rPr>
          <w:color w:val="FF0000"/>
          <w:vertAlign w:val="superscript"/>
          <w:rtl/>
        </w:rPr>
        <w:t>128482</w:t>
      </w:r>
      <w:r>
        <w:rPr>
          <w:rFonts w:ascii="Times New Roman" w:hAnsi="Times New Roman"/>
          <w:color w:val="828282"/>
          <w:rtl/>
        </w:rPr>
        <w:t>וַ</w:t>
      </w:r>
      <w:r>
        <w:rPr>
          <w:color w:val="FF0000"/>
          <w:vertAlign w:val="superscript"/>
          <w:rtl/>
        </w:rPr>
        <w:t>128483</w:t>
      </w:r>
      <w:r>
        <w:rPr>
          <w:rFonts w:ascii="Times New Roman" w:hAnsi="Times New Roman"/>
          <w:color w:val="828282"/>
          <w:rtl/>
        </w:rPr>
        <w:t>יִּֽחַר־</w:t>
      </w:r>
      <w:r>
        <w:rPr>
          <w:color w:val="FF0000"/>
          <w:vertAlign w:val="superscript"/>
          <w:rtl/>
        </w:rPr>
        <w:t>128484</w:t>
      </w:r>
      <w:r>
        <w:rPr>
          <w:rFonts w:ascii="Times New Roman" w:hAnsi="Times New Roman"/>
          <w:color w:val="828282"/>
          <w:rtl/>
        </w:rPr>
        <w:t xml:space="preserve">אַ֤ף </w:t>
      </w:r>
      <w:r>
        <w:rPr>
          <w:color w:val="FF0000"/>
          <w:vertAlign w:val="superscript"/>
          <w:rtl/>
        </w:rPr>
        <w:t>128485</w:t>
      </w:r>
      <w:r>
        <w:rPr>
          <w:rFonts w:ascii="Times New Roman" w:hAnsi="Times New Roman"/>
          <w:color w:val="828282"/>
          <w:rtl/>
        </w:rPr>
        <w:t xml:space="preserve">יְהוָה֙ </w:t>
      </w:r>
      <w:r>
        <w:rPr>
          <w:color w:val="FF0000"/>
          <w:vertAlign w:val="superscript"/>
          <w:rtl/>
        </w:rPr>
        <w:t>128486</w:t>
      </w:r>
      <w:r>
        <w:rPr>
          <w:rFonts w:ascii="Times New Roman" w:hAnsi="Times New Roman"/>
          <w:color w:val="828282"/>
          <w:rtl/>
        </w:rPr>
        <w:t>בְּ</w:t>
      </w:r>
      <w:r>
        <w:rPr>
          <w:color w:val="FF0000"/>
          <w:vertAlign w:val="superscript"/>
          <w:rtl/>
        </w:rPr>
        <w:t>128487</w:t>
      </w:r>
      <w:r>
        <w:rPr>
          <w:rFonts w:ascii="Times New Roman" w:hAnsi="Times New Roman"/>
          <w:color w:val="828282"/>
          <w:rtl/>
        </w:rPr>
        <w:t xml:space="preserve">יִשְׂרָאֵ֔ל </w:t>
      </w:r>
    </w:p>
    <w:p>
      <w:pPr>
        <w:pStyle w:val="Hebrew"/>
      </w:pPr>
      <w:r>
        <w:rPr>
          <w:color w:val="828282"/>
        </w:rPr>
        <w:t xml:space="preserve">וַיִּֽחַר־אַ֤ף יְהוָה֙ בְּיִשְׂרָאֵ֔ל וַֽיִּתְּנֵם֙ בְּיַד־שֹׁסִ֔ים וַיָּשֹׁ֖סּוּ אֹותָ֑ם וַֽיִּמְכְּרֵ֞ם בְּיַ֤ד אֹֽויְבֵיהֶם֙ מִסָּבִ֔יב וְלֹֽא־יָכְל֣וּ עֹ֔וד לַעֲמֹ֖ד לִפְנֵ֥י אֹויְבֵיהֶֽם׃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3e107b97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c5b3dec7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1ad80830</w:t>
            </w:r>
          </w:p>
        </w:tc>
        <w:tc>
          <w:tcPr>
            <w:tcW w:type="auto" w:w="1728"/>
          </w:tcPr>
          <w:p>
            <w:r>
              <w:t>tense</w:t>
            </w:r>
          </w:p>
        </w:tc>
        <w:tc>
          <w:tcPr>
            <w:tcW w:type="auto" w:w="1728"/>
          </w:tcPr>
          <w:p>
            <w:r>
              <w:t>verb</w:t>
            </w:r>
          </w:p>
        </w:tc>
        <w:tc>
          <w:tcPr>
            <w:tcW w:type="auto" w:w="1728"/>
          </w:tcPr>
          <w:p>
            <w:r>
              <w:t>יִּֽחַר־</w:t>
            </w:r>
          </w:p>
        </w:tc>
        <w:tc>
          <w:tcPr>
            <w:tcW w:type="auto" w:w="1728"/>
          </w:tcPr>
          <w:p>
            <w:r>
              <w:t>past</w:t>
            </w:r>
          </w:p>
        </w:tc>
      </w:tr>
    </w:tbl>
    <w:p>
      <w:r>
        <w:br/>
      </w:r>
    </w:p>
    <w:p>
      <w:pPr>
        <w:pStyle w:val="Reference"/>
      </w:pPr>
      <w:hyperlink r:id="rId1714">
        <w:r>
          <w:rPr/>
          <w:t>Judges 2:14</w:t>
        </w:r>
      </w:hyperlink>
    </w:p>
    <w:p>
      <w:pPr>
        <w:pStyle w:val="Hebrew"/>
      </w:pPr>
      <w:r>
        <w:t xml:space="preserve">וְלֹֽא־יָכְל֣וּ עֹ֔וד </w:t>
      </w:r>
    </w:p>
    <w:p>
      <w:pPr>
        <w:pStyle w:val="Hebrew"/>
      </w:pPr>
      <w:r>
        <w:rPr>
          <w:color w:val="FF0000"/>
          <w:vertAlign w:val="superscript"/>
          <w:rtl/>
        </w:rPr>
        <w:t>128503</w:t>
      </w:r>
      <w:r>
        <w:rPr>
          <w:rFonts w:ascii="Times New Roman" w:hAnsi="Times New Roman"/>
          <w:color w:val="828282"/>
          <w:rtl/>
        </w:rPr>
        <w:t>וְ</w:t>
      </w:r>
      <w:r>
        <w:rPr>
          <w:color w:val="FF0000"/>
          <w:vertAlign w:val="superscript"/>
          <w:rtl/>
        </w:rPr>
        <w:t>128504</w:t>
      </w:r>
      <w:r>
        <w:rPr>
          <w:rFonts w:ascii="Times New Roman" w:hAnsi="Times New Roman"/>
          <w:color w:val="828282"/>
          <w:rtl/>
        </w:rPr>
        <w:t>לֹֽא־</w:t>
      </w:r>
      <w:r>
        <w:rPr>
          <w:color w:val="FF0000"/>
          <w:vertAlign w:val="superscript"/>
          <w:rtl/>
        </w:rPr>
        <w:t>128505</w:t>
      </w:r>
      <w:r>
        <w:rPr>
          <w:rFonts w:ascii="Times New Roman" w:hAnsi="Times New Roman"/>
          <w:color w:val="828282"/>
          <w:rtl/>
        </w:rPr>
        <w:t xml:space="preserve">יָכְל֣וּ </w:t>
      </w:r>
      <w:r>
        <w:rPr>
          <w:color w:val="FF0000"/>
          <w:vertAlign w:val="superscript"/>
          <w:rtl/>
        </w:rPr>
        <w:t>128506</w:t>
      </w:r>
      <w:r>
        <w:rPr>
          <w:rFonts w:ascii="Times New Roman" w:hAnsi="Times New Roman"/>
          <w:color w:val="828282"/>
          <w:rtl/>
        </w:rPr>
        <w:t xml:space="preserve">עֹ֔וד </w:t>
      </w:r>
    </w:p>
    <w:p>
      <w:pPr>
        <w:pStyle w:val="Hebrew"/>
      </w:pPr>
      <w:r>
        <w:rPr>
          <w:color w:val="828282"/>
        </w:rPr>
        <w:t xml:space="preserve">וַיִּֽחַר־אַ֤ף יְהוָה֙ בְּיִשְׂרָאֵ֔ל וַֽיִּתְּנֵם֙ בְּיַד־שֹׁסִ֔ים וַיָּשֹׁ֖סּוּ אֹותָ֑ם וַֽיִּמְכְּרֵ֞ם בְּיַ֤ד אֹֽויְבֵיהֶם֙ מִסָּבִ֔יב וְלֹֽא־יָכְל֣וּ עֹ֔וד לַעֲמֹ֖ד לִפְנֵ֥י אֹויְבֵיהֶֽם׃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e08e7e51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33a8cbc9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42d0fc2f</w:t>
            </w:r>
          </w:p>
        </w:tc>
        <w:tc>
          <w:tcPr>
            <w:tcW w:type="auto" w:w="1728"/>
          </w:tcPr>
          <w:p>
            <w:r>
              <w:t>tense</w:t>
            </w:r>
          </w:p>
        </w:tc>
        <w:tc>
          <w:tcPr>
            <w:tcW w:type="auto" w:w="1728"/>
          </w:tcPr>
          <w:p>
            <w:r>
              <w:t>verb</w:t>
            </w:r>
          </w:p>
        </w:tc>
        <w:tc>
          <w:tcPr>
            <w:tcW w:type="auto" w:w="1728"/>
          </w:tcPr>
          <w:p>
            <w:r>
              <w:t xml:space="preserve">יָכְל֣וּ </w:t>
            </w:r>
          </w:p>
        </w:tc>
        <w:tc>
          <w:tcPr>
            <w:tcW w:type="auto" w:w="1728"/>
          </w:tcPr>
          <w:p>
            <w:r>
              <w:t>mod</w:t>
            </w:r>
          </w:p>
        </w:tc>
      </w:tr>
    </w:tbl>
    <w:p>
      <w:r>
        <w:br/>
      </w:r>
    </w:p>
    <w:p>
      <w:pPr>
        <w:pStyle w:val="Reference"/>
      </w:pPr>
      <w:hyperlink r:id="rId1715">
        <w:r>
          <w:rPr/>
          <w:t>Judges 2:15</w:t>
        </w:r>
      </w:hyperlink>
    </w:p>
    <w:p>
      <w:pPr>
        <w:pStyle w:val="Hebrew"/>
      </w:pPr>
      <w:r>
        <w:t xml:space="preserve">בְּכֹ֣ל׀ יַד־יְהוָה֙ הָיְתָה־בָּ֣ם לְרָעָ֔ה </w:t>
      </w:r>
    </w:p>
    <w:p>
      <w:pPr>
        <w:pStyle w:val="Hebrew"/>
      </w:pPr>
      <w:r>
        <w:rPr>
          <w:color w:val="FF0000"/>
          <w:vertAlign w:val="superscript"/>
          <w:rtl/>
        </w:rPr>
        <w:t>128512</w:t>
      </w:r>
      <w:r>
        <w:rPr>
          <w:rFonts w:ascii="Times New Roman" w:hAnsi="Times New Roman"/>
          <w:color w:val="828282"/>
          <w:rtl/>
        </w:rPr>
        <w:t>בְּ</w:t>
      </w:r>
      <w:r>
        <w:rPr>
          <w:color w:val="FF0000"/>
          <w:vertAlign w:val="superscript"/>
          <w:rtl/>
        </w:rPr>
        <w:t>128513</w:t>
      </w:r>
      <w:r>
        <w:rPr>
          <w:rFonts w:ascii="Times New Roman" w:hAnsi="Times New Roman"/>
          <w:color w:val="828282"/>
          <w:rtl/>
        </w:rPr>
        <w:t xml:space="preserve">כֹ֣ל׀ </w:t>
      </w:r>
      <w:r>
        <w:rPr>
          <w:color w:val="FF0000"/>
          <w:vertAlign w:val="superscript"/>
          <w:rtl/>
        </w:rPr>
        <w:t>128516</w:t>
      </w:r>
      <w:r>
        <w:rPr>
          <w:rFonts w:ascii="Times New Roman" w:hAnsi="Times New Roman"/>
          <w:color w:val="828282"/>
          <w:rtl/>
        </w:rPr>
        <w:t>יַד־</w:t>
      </w:r>
      <w:r>
        <w:rPr>
          <w:color w:val="FF0000"/>
          <w:vertAlign w:val="superscript"/>
          <w:rtl/>
        </w:rPr>
        <w:t>128517</w:t>
      </w:r>
      <w:r>
        <w:rPr>
          <w:rFonts w:ascii="Times New Roman" w:hAnsi="Times New Roman"/>
          <w:color w:val="828282"/>
          <w:rtl/>
        </w:rPr>
        <w:t xml:space="preserve">יְהוָה֙ </w:t>
      </w:r>
      <w:r>
        <w:rPr>
          <w:color w:val="FF0000"/>
          <w:vertAlign w:val="superscript"/>
          <w:rtl/>
        </w:rPr>
        <w:t>128518</w:t>
      </w:r>
      <w:r>
        <w:rPr>
          <w:rFonts w:ascii="Times New Roman" w:hAnsi="Times New Roman"/>
          <w:color w:val="828282"/>
          <w:rtl/>
        </w:rPr>
        <w:t>הָיְתָה־</w:t>
      </w:r>
      <w:r>
        <w:rPr>
          <w:color w:val="FF0000"/>
          <w:vertAlign w:val="superscript"/>
          <w:rtl/>
        </w:rPr>
        <w:t>128519</w:t>
      </w:r>
      <w:r>
        <w:rPr>
          <w:rFonts w:ascii="Times New Roman" w:hAnsi="Times New Roman"/>
          <w:color w:val="828282"/>
          <w:rtl/>
        </w:rPr>
        <w:t xml:space="preserve">בָּ֣ם </w:t>
      </w:r>
      <w:r>
        <w:rPr>
          <w:color w:val="FF0000"/>
          <w:vertAlign w:val="superscript"/>
          <w:rtl/>
        </w:rPr>
        <w:t>128520</w:t>
      </w:r>
      <w:r>
        <w:rPr>
          <w:rFonts w:ascii="Times New Roman" w:hAnsi="Times New Roman"/>
          <w:color w:val="828282"/>
          <w:rtl/>
        </w:rPr>
        <w:t>לְ</w:t>
      </w:r>
      <w:r>
        <w:rPr>
          <w:color w:val="FF0000"/>
          <w:vertAlign w:val="superscript"/>
          <w:rtl/>
        </w:rPr>
        <w:t>128521</w:t>
      </w:r>
      <w:r>
        <w:rPr>
          <w:rFonts w:ascii="Times New Roman" w:hAnsi="Times New Roman"/>
          <w:color w:val="828282"/>
          <w:rtl/>
        </w:rPr>
        <w:t xml:space="preserve">רָעָ֔ה </w:t>
      </w:r>
    </w:p>
    <w:p>
      <w:pPr>
        <w:pStyle w:val="Hebrew"/>
      </w:pPr>
      <w:r>
        <w:rPr>
          <w:color w:val="828282"/>
        </w:rPr>
        <w:t xml:space="preserve">בְּכֹ֣ל׀ אֲשֶׁ֣ר יָצְא֗וּ יַד־יְהוָה֙ הָיְתָה־בָּ֣ם לְרָעָ֔ה כַּֽאֲשֶׁר֙ דִּבֶּ֣ר יְהוָ֔ה וְכַאֲשֶׁ֛ר נִשְׁבַּ֥ע יְהוָ֖ה לָהֶ֑ם וַיֵּ֥צֶר לָהֶ֖ם מְאֹֽד׃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154e7b40</w:t>
            </w:r>
          </w:p>
        </w:tc>
        <w:tc>
          <w:tcPr>
            <w:tcW w:type="auto" w:w="1728"/>
          </w:tcPr>
          <w:p>
            <w:r>
              <w:t>cl_type</w:t>
            </w:r>
          </w:p>
        </w:tc>
        <w:tc>
          <w:tcPr>
            <w:tcW w:type="auto" w:w="1728"/>
          </w:tcPr>
          <w:p>
            <w:r>
              <w:t>nt_clause</w:t>
            </w:r>
          </w:p>
        </w:tc>
        <w:tc>
          <w:tcPr>
            <w:tcW w:type="auto" w:w="1728"/>
          </w:tcPr>
          <w:p>
            <w:r>
              <w:t>[clause]</w:t>
            </w:r>
          </w:p>
        </w:tc>
        <w:tc>
          <w:tcPr>
            <w:tcW w:type="auto" w:w="1728"/>
          </w:tcPr>
          <w:p>
            <w:r>
              <w:t>medial</w:t>
            </w:r>
          </w:p>
        </w:tc>
      </w:tr>
      <w:tr>
        <w:tc>
          <w:tcPr>
            <w:tcW w:type="auto" w:w="1728"/>
            <w:vAlign w:val="center"/>
          </w:tcPr>
          <w:p>
            <w:r>
              <w:rPr>
                <w:sz w:val="16"/>
              </w:rPr>
              <w:t>06611647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2dcb6690</w:t>
            </w:r>
          </w:p>
        </w:tc>
        <w:tc>
          <w:tcPr>
            <w:tcW w:type="auto" w:w="1728"/>
          </w:tcPr>
          <w:p>
            <w:r>
              <w:t>tense</w:t>
            </w:r>
          </w:p>
        </w:tc>
        <w:tc>
          <w:tcPr>
            <w:tcW w:type="auto" w:w="1728"/>
          </w:tcPr>
          <w:p>
            <w:r>
              <w:t>verb</w:t>
            </w:r>
          </w:p>
        </w:tc>
        <w:tc>
          <w:tcPr>
            <w:tcW w:type="auto" w:w="1728"/>
          </w:tcPr>
          <w:p>
            <w:r>
              <w:t>הָיְתָה־</w:t>
            </w:r>
          </w:p>
        </w:tc>
        <w:tc>
          <w:tcPr>
            <w:tcW w:type="auto" w:w="1728"/>
          </w:tcPr>
          <w:p>
            <w:r>
              <w:t>past</w:t>
            </w:r>
          </w:p>
        </w:tc>
      </w:tr>
    </w:tbl>
    <w:p>
      <w:r>
        <w:br/>
      </w:r>
    </w:p>
    <w:p>
      <w:pPr>
        <w:pStyle w:val="Reference"/>
      </w:pPr>
      <w:hyperlink r:id="rId1716">
        <w:r>
          <w:rPr/>
          <w:t>Judges 3:6</w:t>
        </w:r>
      </w:hyperlink>
    </w:p>
    <w:p>
      <w:pPr>
        <w:pStyle w:val="Hebrew"/>
      </w:pPr>
      <w:r>
        <w:t xml:space="preserve">וְאֶת־בְּנֹותֵיהֶ֖ם נָתְנ֣וּ לִבְנֵיהֶ֑ם </w:t>
      </w:r>
    </w:p>
    <w:p>
      <w:pPr>
        <w:pStyle w:val="Hebrew"/>
      </w:pPr>
      <w:r>
        <w:rPr>
          <w:color w:val="FF0000"/>
          <w:vertAlign w:val="superscript"/>
          <w:rtl/>
        </w:rPr>
        <w:t>128827</w:t>
      </w:r>
      <w:r>
        <w:rPr>
          <w:rFonts w:ascii="Times New Roman" w:hAnsi="Times New Roman"/>
          <w:color w:val="828282"/>
          <w:rtl/>
        </w:rPr>
        <w:t>וְ</w:t>
      </w:r>
      <w:r>
        <w:rPr>
          <w:color w:val="FF0000"/>
          <w:vertAlign w:val="superscript"/>
          <w:rtl/>
        </w:rPr>
        <w:t>128828</w:t>
      </w:r>
      <w:r>
        <w:rPr>
          <w:rFonts w:ascii="Times New Roman" w:hAnsi="Times New Roman"/>
          <w:color w:val="828282"/>
          <w:rtl/>
        </w:rPr>
        <w:t>אֶת־</w:t>
      </w:r>
      <w:r>
        <w:rPr>
          <w:color w:val="FF0000"/>
          <w:vertAlign w:val="superscript"/>
          <w:rtl/>
        </w:rPr>
        <w:t>128829</w:t>
      </w:r>
      <w:r>
        <w:rPr>
          <w:rFonts w:ascii="Times New Roman" w:hAnsi="Times New Roman"/>
          <w:color w:val="828282"/>
          <w:rtl/>
        </w:rPr>
        <w:t xml:space="preserve">בְּנֹותֵיהֶ֖ם </w:t>
      </w:r>
      <w:r>
        <w:rPr>
          <w:color w:val="FF0000"/>
          <w:vertAlign w:val="superscript"/>
          <w:rtl/>
        </w:rPr>
        <w:t>128830</w:t>
      </w:r>
      <w:r>
        <w:rPr>
          <w:rFonts w:ascii="Times New Roman" w:hAnsi="Times New Roman"/>
          <w:color w:val="828282"/>
          <w:rtl/>
        </w:rPr>
        <w:t xml:space="preserve">נָתְנ֣וּ </w:t>
      </w:r>
      <w:r>
        <w:rPr>
          <w:color w:val="FF0000"/>
          <w:vertAlign w:val="superscript"/>
          <w:rtl/>
        </w:rPr>
        <w:t>128831</w:t>
      </w:r>
      <w:r>
        <w:rPr>
          <w:rFonts w:ascii="Times New Roman" w:hAnsi="Times New Roman"/>
          <w:color w:val="828282"/>
          <w:rtl/>
        </w:rPr>
        <w:t>לִ</w:t>
      </w:r>
      <w:r>
        <w:rPr>
          <w:color w:val="FF0000"/>
          <w:vertAlign w:val="superscript"/>
          <w:rtl/>
        </w:rPr>
        <w:t>128832</w:t>
      </w:r>
      <w:r>
        <w:rPr>
          <w:rFonts w:ascii="Times New Roman" w:hAnsi="Times New Roman"/>
          <w:color w:val="828282"/>
          <w:rtl/>
        </w:rPr>
        <w:t xml:space="preserve">בְנֵיהֶ֑ם </w:t>
      </w:r>
    </w:p>
    <w:p>
      <w:pPr>
        <w:pStyle w:val="Hebrew"/>
      </w:pPr>
      <w:r>
        <w:rPr>
          <w:color w:val="828282"/>
        </w:rPr>
        <w:t xml:space="preserve">וַיִּקְח֨וּ אֶת־בְּנֹותֵיהֶ֤ם לָהֶם֙ לְנָשִׁ֔ים וְאֶת־בְּנֹותֵיהֶ֖ם נָתְנ֣וּ לִבְנֵיהֶ֑ם וַיַּעַבְד֖וּ אֶת־אֱלֹהֵיהֶֽם׃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4bb480cf</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6c5e2f2e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73106026</w:t>
            </w:r>
          </w:p>
        </w:tc>
        <w:tc>
          <w:tcPr>
            <w:tcW w:type="auto" w:w="1728"/>
          </w:tcPr>
          <w:p>
            <w:r>
              <w:t>tense</w:t>
            </w:r>
          </w:p>
        </w:tc>
        <w:tc>
          <w:tcPr>
            <w:tcW w:type="auto" w:w="1728"/>
          </w:tcPr>
          <w:p>
            <w:r>
              <w:t>verb</w:t>
            </w:r>
          </w:p>
        </w:tc>
        <w:tc>
          <w:tcPr>
            <w:tcW w:type="auto" w:w="1728"/>
          </w:tcPr>
          <w:p>
            <w:r>
              <w:t xml:space="preserve">נָתְנ֣וּ </w:t>
            </w:r>
          </w:p>
        </w:tc>
        <w:tc>
          <w:tcPr>
            <w:tcW w:type="auto" w:w="1728"/>
          </w:tcPr>
          <w:p>
            <w:r>
              <w:t>past</w:t>
            </w:r>
          </w:p>
        </w:tc>
      </w:tr>
    </w:tbl>
    <w:p>
      <w:r>
        <w:br/>
      </w:r>
    </w:p>
    <w:p>
      <w:pPr>
        <w:pStyle w:val="Reference"/>
      </w:pPr>
      <w:hyperlink r:id="rId1717">
        <w:r>
          <w:rPr/>
          <w:t>Judges 3:7</w:t>
        </w:r>
      </w:hyperlink>
    </w:p>
    <w:p>
      <w:pPr>
        <w:pStyle w:val="Hebrew"/>
      </w:pPr>
      <w:r>
        <w:t xml:space="preserve">וַיַּעֲשׂ֨וּ בְנֵי־יִשְׂרָאֵ֤ל </w:t>
      </w:r>
    </w:p>
    <w:p>
      <w:pPr>
        <w:pStyle w:val="Hebrew"/>
      </w:pPr>
      <w:r>
        <w:rPr>
          <w:color w:val="FF0000"/>
          <w:vertAlign w:val="superscript"/>
          <w:rtl/>
        </w:rPr>
        <w:t>128837</w:t>
      </w:r>
      <w:r>
        <w:rPr>
          <w:rFonts w:ascii="Times New Roman" w:hAnsi="Times New Roman"/>
          <w:color w:val="828282"/>
          <w:rtl/>
        </w:rPr>
        <w:t>וַ</w:t>
      </w:r>
      <w:r>
        <w:rPr>
          <w:color w:val="FF0000"/>
          <w:vertAlign w:val="superscript"/>
          <w:rtl/>
        </w:rPr>
        <w:t>128838</w:t>
      </w:r>
      <w:r>
        <w:rPr>
          <w:rFonts w:ascii="Times New Roman" w:hAnsi="Times New Roman"/>
          <w:color w:val="828282"/>
          <w:rtl/>
        </w:rPr>
        <w:t xml:space="preserve">יַּעֲשׂ֨וּ </w:t>
      </w:r>
      <w:r>
        <w:rPr>
          <w:color w:val="FF0000"/>
          <w:vertAlign w:val="superscript"/>
          <w:rtl/>
        </w:rPr>
        <w:t>128839</w:t>
      </w:r>
      <w:r>
        <w:rPr>
          <w:rFonts w:ascii="Times New Roman" w:hAnsi="Times New Roman"/>
          <w:color w:val="828282"/>
          <w:rtl/>
        </w:rPr>
        <w:t>בְנֵי־</w:t>
      </w:r>
      <w:r>
        <w:rPr>
          <w:color w:val="FF0000"/>
          <w:vertAlign w:val="superscript"/>
          <w:rtl/>
        </w:rPr>
        <w:t>128840</w:t>
      </w:r>
      <w:r>
        <w:rPr>
          <w:rFonts w:ascii="Times New Roman" w:hAnsi="Times New Roman"/>
          <w:color w:val="828282"/>
          <w:rtl/>
        </w:rPr>
        <w:t xml:space="preserve">יִשְׂרָאֵ֤ל </w:t>
      </w:r>
    </w:p>
    <w:p>
      <w:pPr>
        <w:pStyle w:val="Hebrew"/>
      </w:pPr>
      <w:r>
        <w:rPr>
          <w:color w:val="828282"/>
        </w:rPr>
        <w:t xml:space="preserve">וַיַּעֲשׂ֨וּ בְנֵי־יִשְׂרָאֵ֤ל אֶת־הָרַע֙ בְּעֵינֵ֣י יְהוָ֔ה וַֽיִּשְׁכְּח֖וּ אֶת־יְהוָ֣ה אֱלֹֽהֵיהֶ֑ם וַיַּעַבְד֥וּ אֶת־הַבְּעָלִ֖ים וְאֶת־הָאֲשֵׁרֹֽות׃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b3741096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45feb745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40995d7b</w:t>
            </w:r>
          </w:p>
        </w:tc>
        <w:tc>
          <w:tcPr>
            <w:tcW w:type="auto" w:w="1728"/>
          </w:tcPr>
          <w:p>
            <w:r>
              <w:t>tense</w:t>
            </w:r>
          </w:p>
        </w:tc>
        <w:tc>
          <w:tcPr>
            <w:tcW w:type="auto" w:w="1728"/>
          </w:tcPr>
          <w:p>
            <w:r>
              <w:t>verb</w:t>
            </w:r>
          </w:p>
        </w:tc>
        <w:tc>
          <w:tcPr>
            <w:tcW w:type="auto" w:w="1728"/>
          </w:tcPr>
          <w:p>
            <w:r>
              <w:t xml:space="preserve">יַּעֲשׂ֨וּ </w:t>
            </w:r>
          </w:p>
        </w:tc>
        <w:tc>
          <w:tcPr>
            <w:tcW w:type="auto" w:w="1728"/>
          </w:tcPr>
          <w:p>
            <w:r>
              <w:t>past</w:t>
            </w:r>
          </w:p>
        </w:tc>
      </w:tr>
    </w:tbl>
    <w:p>
      <w:r>
        <w:br/>
      </w:r>
    </w:p>
    <w:p>
      <w:pPr>
        <w:pStyle w:val="Reference"/>
      </w:pPr>
      <w:hyperlink r:id="rId1717">
        <w:r>
          <w:rPr/>
          <w:t>Judges 3:7</w:t>
        </w:r>
      </w:hyperlink>
    </w:p>
    <w:p>
      <w:pPr>
        <w:pStyle w:val="Hebrew"/>
      </w:pPr>
      <w:r>
        <w:t xml:space="preserve">וַֽיִּשְׁכְּח֖וּ אֶת־יְהוָ֣ה אֱלֹֽהֵיהֶ֑ם </w:t>
      </w:r>
    </w:p>
    <w:p>
      <w:pPr>
        <w:pStyle w:val="Hebrew"/>
      </w:pPr>
      <w:r>
        <w:rPr>
          <w:color w:val="FF0000"/>
          <w:vertAlign w:val="superscript"/>
          <w:rtl/>
        </w:rPr>
        <w:t>128847</w:t>
      </w:r>
      <w:r>
        <w:rPr>
          <w:rFonts w:ascii="Times New Roman" w:hAnsi="Times New Roman"/>
          <w:color w:val="828282"/>
          <w:rtl/>
        </w:rPr>
        <w:t>וַֽ</w:t>
      </w:r>
      <w:r>
        <w:rPr>
          <w:color w:val="FF0000"/>
          <w:vertAlign w:val="superscript"/>
          <w:rtl/>
        </w:rPr>
        <w:t>128848</w:t>
      </w:r>
      <w:r>
        <w:rPr>
          <w:rFonts w:ascii="Times New Roman" w:hAnsi="Times New Roman"/>
          <w:color w:val="828282"/>
          <w:rtl/>
        </w:rPr>
        <w:t xml:space="preserve">יִּשְׁכְּח֖וּ </w:t>
      </w:r>
      <w:r>
        <w:rPr>
          <w:color w:val="FF0000"/>
          <w:vertAlign w:val="superscript"/>
          <w:rtl/>
        </w:rPr>
        <w:t>128849</w:t>
      </w:r>
      <w:r>
        <w:rPr>
          <w:rFonts w:ascii="Times New Roman" w:hAnsi="Times New Roman"/>
          <w:color w:val="828282"/>
          <w:rtl/>
        </w:rPr>
        <w:t>אֶת־</w:t>
      </w:r>
      <w:r>
        <w:rPr>
          <w:color w:val="FF0000"/>
          <w:vertAlign w:val="superscript"/>
          <w:rtl/>
        </w:rPr>
        <w:t>128850</w:t>
      </w:r>
      <w:r>
        <w:rPr>
          <w:rFonts w:ascii="Times New Roman" w:hAnsi="Times New Roman"/>
          <w:color w:val="828282"/>
          <w:rtl/>
        </w:rPr>
        <w:t xml:space="preserve">יְהוָ֣ה </w:t>
      </w:r>
      <w:r>
        <w:rPr>
          <w:color w:val="FF0000"/>
          <w:vertAlign w:val="superscript"/>
          <w:rtl/>
        </w:rPr>
        <w:t>128851</w:t>
      </w:r>
      <w:r>
        <w:rPr>
          <w:rFonts w:ascii="Times New Roman" w:hAnsi="Times New Roman"/>
          <w:color w:val="828282"/>
          <w:rtl/>
        </w:rPr>
        <w:t xml:space="preserve">אֱלֹֽהֵיהֶ֑ם </w:t>
      </w:r>
    </w:p>
    <w:p>
      <w:pPr>
        <w:pStyle w:val="Hebrew"/>
      </w:pPr>
      <w:r>
        <w:rPr>
          <w:color w:val="828282"/>
        </w:rPr>
        <w:t xml:space="preserve">וַיַּעֲשׂ֨וּ בְנֵי־יִשְׂרָאֵ֤ל אֶת־הָרַע֙ בְּעֵינֵ֣י יְהוָ֔ה וַֽיִּשְׁכְּח֖וּ אֶת־יְהוָ֣ה אֱלֹֽהֵיהֶ֑ם וַיַּעַבְד֥וּ אֶת־הַבְּעָלִ֖ים וְאֶת־הָאֲשֵׁרֹֽות׃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3e9d38f8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c95f4b17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5a454847</w:t>
            </w:r>
          </w:p>
        </w:tc>
        <w:tc>
          <w:tcPr>
            <w:tcW w:type="auto" w:w="1728"/>
          </w:tcPr>
          <w:p>
            <w:r>
              <w:t>tense</w:t>
            </w:r>
          </w:p>
        </w:tc>
        <w:tc>
          <w:tcPr>
            <w:tcW w:type="auto" w:w="1728"/>
          </w:tcPr>
          <w:p>
            <w:r>
              <w:t>verb</w:t>
            </w:r>
          </w:p>
        </w:tc>
        <w:tc>
          <w:tcPr>
            <w:tcW w:type="auto" w:w="1728"/>
          </w:tcPr>
          <w:p>
            <w:r>
              <w:t xml:space="preserve">יִּשְׁכְּח֖וּ </w:t>
            </w:r>
          </w:p>
        </w:tc>
        <w:tc>
          <w:tcPr>
            <w:tcW w:type="auto" w:w="1728"/>
          </w:tcPr>
          <w:p>
            <w:r>
              <w:t>past</w:t>
            </w:r>
          </w:p>
        </w:tc>
      </w:tr>
    </w:tbl>
    <w:p>
      <w:r>
        <w:br/>
      </w:r>
    </w:p>
    <w:p>
      <w:pPr>
        <w:pStyle w:val="Reference"/>
      </w:pPr>
      <w:hyperlink r:id="rId1718">
        <w:r>
          <w:rPr/>
          <w:t>Judges 3:18</w:t>
        </w:r>
      </w:hyperlink>
    </w:p>
    <w:p>
      <w:pPr>
        <w:pStyle w:val="Hebrew"/>
      </w:pPr>
      <w:r>
        <w:t xml:space="preserve">וַֽיְהִי֙ </w:t>
      </w:r>
    </w:p>
    <w:p>
      <w:pPr>
        <w:pStyle w:val="Hebrew"/>
      </w:pPr>
      <w:r>
        <w:rPr>
          <w:color w:val="FF0000"/>
          <w:vertAlign w:val="superscript"/>
          <w:rtl/>
        </w:rPr>
        <w:t>129074</w:t>
      </w:r>
      <w:r>
        <w:rPr>
          <w:rFonts w:ascii="Times New Roman" w:hAnsi="Times New Roman"/>
          <w:color w:val="828282"/>
          <w:rtl/>
        </w:rPr>
        <w:t>וַֽ</w:t>
      </w:r>
      <w:r>
        <w:rPr>
          <w:color w:val="FF0000"/>
          <w:vertAlign w:val="superscript"/>
          <w:rtl/>
        </w:rPr>
        <w:t>129075</w:t>
      </w:r>
      <w:r>
        <w:rPr>
          <w:rFonts w:ascii="Times New Roman" w:hAnsi="Times New Roman"/>
          <w:color w:val="828282"/>
          <w:rtl/>
        </w:rPr>
        <w:t xml:space="preserve">יְהִי֙ </w:t>
      </w:r>
    </w:p>
    <w:p>
      <w:pPr>
        <w:pStyle w:val="Hebrew"/>
      </w:pPr>
      <w:r>
        <w:rPr>
          <w:color w:val="828282"/>
        </w:rPr>
        <w:t xml:space="preserve">וַֽיְהִי֙ כַּאֲשֶׁ֣ר כִּלָּ֔ה לְהַקְרִ֖יב אֶת־הַמִּנְחָ֑ה וַיְשַׁלַּח֙ אֶת־הָעָ֔ם נֹשְׂאֵ֖י הַמִּנְחָֽה׃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f4036c3a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c883b71a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16e37e42</w:t>
            </w:r>
          </w:p>
        </w:tc>
        <w:tc>
          <w:tcPr>
            <w:tcW w:type="auto" w:w="1728"/>
          </w:tcPr>
          <w:p>
            <w:r>
              <w:t>tense</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1719">
        <w:r>
          <w:rPr/>
          <w:t>Judges 3:22</w:t>
        </w:r>
      </w:hyperlink>
    </w:p>
    <w:p>
      <w:pPr>
        <w:pStyle w:val="Hebrew"/>
      </w:pPr>
      <w:r>
        <w:t xml:space="preserve">וַיָּבֹ֨א גַֽם־הַנִּצָּ֜ב אַחַ֣ר הַלַּ֗הַב </w:t>
      </w:r>
    </w:p>
    <w:p>
      <w:pPr>
        <w:pStyle w:val="Hebrew"/>
      </w:pPr>
      <w:r>
        <w:rPr>
          <w:color w:val="FF0000"/>
          <w:vertAlign w:val="superscript"/>
          <w:rtl/>
        </w:rPr>
        <w:t>129168</w:t>
      </w:r>
      <w:r>
        <w:rPr>
          <w:rFonts w:ascii="Times New Roman" w:hAnsi="Times New Roman"/>
          <w:color w:val="828282"/>
          <w:rtl/>
        </w:rPr>
        <w:t>וַ</w:t>
      </w:r>
      <w:r>
        <w:rPr>
          <w:color w:val="FF0000"/>
          <w:vertAlign w:val="superscript"/>
          <w:rtl/>
        </w:rPr>
        <w:t>129169</w:t>
      </w:r>
      <w:r>
        <w:rPr>
          <w:rFonts w:ascii="Times New Roman" w:hAnsi="Times New Roman"/>
          <w:color w:val="828282"/>
          <w:rtl/>
        </w:rPr>
        <w:t xml:space="preserve">יָּבֹ֨א </w:t>
      </w:r>
      <w:r>
        <w:rPr>
          <w:color w:val="FF0000"/>
          <w:vertAlign w:val="superscript"/>
          <w:rtl/>
        </w:rPr>
        <w:t>129170</w:t>
      </w:r>
      <w:r>
        <w:rPr>
          <w:rFonts w:ascii="Times New Roman" w:hAnsi="Times New Roman"/>
          <w:color w:val="828282"/>
          <w:rtl/>
        </w:rPr>
        <w:t>גַֽם־</w:t>
      </w:r>
      <w:r>
        <w:rPr>
          <w:color w:val="FF0000"/>
          <w:vertAlign w:val="superscript"/>
          <w:rtl/>
        </w:rPr>
        <w:t>129171</w:t>
      </w:r>
      <w:r>
        <w:rPr>
          <w:rFonts w:ascii="Times New Roman" w:hAnsi="Times New Roman"/>
          <w:color w:val="828282"/>
          <w:rtl/>
        </w:rPr>
        <w:t>הַ</w:t>
      </w:r>
      <w:r>
        <w:rPr>
          <w:color w:val="FF0000"/>
          <w:vertAlign w:val="superscript"/>
          <w:rtl/>
        </w:rPr>
        <w:t>129172</w:t>
      </w:r>
      <w:r>
        <w:rPr>
          <w:rFonts w:ascii="Times New Roman" w:hAnsi="Times New Roman"/>
          <w:color w:val="828282"/>
          <w:rtl/>
        </w:rPr>
        <w:t xml:space="preserve">נִּצָּ֜ב </w:t>
      </w:r>
      <w:r>
        <w:rPr>
          <w:color w:val="FF0000"/>
          <w:vertAlign w:val="superscript"/>
          <w:rtl/>
        </w:rPr>
        <w:t>129173</w:t>
      </w:r>
      <w:r>
        <w:rPr>
          <w:rFonts w:ascii="Times New Roman" w:hAnsi="Times New Roman"/>
          <w:color w:val="828282"/>
          <w:rtl/>
        </w:rPr>
        <w:t xml:space="preserve">אַחַ֣ר </w:t>
      </w:r>
      <w:r>
        <w:rPr>
          <w:color w:val="FF0000"/>
          <w:vertAlign w:val="superscript"/>
          <w:rtl/>
        </w:rPr>
        <w:t>129174</w:t>
      </w:r>
      <w:r>
        <w:rPr>
          <w:rFonts w:ascii="Times New Roman" w:hAnsi="Times New Roman"/>
          <w:color w:val="828282"/>
          <w:rtl/>
        </w:rPr>
        <w:t>הַ</w:t>
      </w:r>
      <w:r>
        <w:rPr>
          <w:color w:val="FF0000"/>
          <w:vertAlign w:val="superscript"/>
          <w:rtl/>
        </w:rPr>
        <w:t>129175</w:t>
      </w:r>
      <w:r>
        <w:rPr>
          <w:rFonts w:ascii="Times New Roman" w:hAnsi="Times New Roman"/>
          <w:color w:val="828282"/>
          <w:rtl/>
        </w:rPr>
        <w:t xml:space="preserve">לַּ֗הַב </w:t>
      </w:r>
    </w:p>
    <w:p>
      <w:pPr>
        <w:pStyle w:val="Hebrew"/>
      </w:pPr>
      <w:r>
        <w:rPr>
          <w:color w:val="828282"/>
        </w:rPr>
        <w:t xml:space="preserve">וַיָּבֹ֨א גַֽם־הַנִּצָּ֜ב אַחַ֣ר הַלַּ֗הַב וַיִּסְגֹּ֤ר הַחֵ֨לֶב֙ בְּעַ֣ד הַלַּ֔הַב כִּ֣י לֹ֥א שָׁלַ֛ף הַחֶ֖רֶב מִבִּטְנֹ֑ו וַיֵּצֵ֖א הַֽפַּרְשְׁדֹֽנָה׃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f67dc3b3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f2a243ec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41dd432b</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1720">
        <w:r>
          <w:rPr/>
          <w:t>Judges 3:25</w:t>
        </w:r>
      </w:hyperlink>
    </w:p>
    <w:p>
      <w:pPr>
        <w:pStyle w:val="Hebrew"/>
      </w:pPr>
      <w:r>
        <w:t xml:space="preserve">וַיָּחִ֣ילוּ </w:t>
      </w:r>
    </w:p>
    <w:p>
      <w:pPr>
        <w:pStyle w:val="Hebrew"/>
      </w:pPr>
      <w:r>
        <w:rPr>
          <w:color w:val="FF0000"/>
          <w:vertAlign w:val="superscript"/>
          <w:rtl/>
        </w:rPr>
        <w:t>129232</w:t>
      </w:r>
      <w:r>
        <w:rPr>
          <w:rFonts w:ascii="Times New Roman" w:hAnsi="Times New Roman"/>
          <w:color w:val="828282"/>
          <w:rtl/>
        </w:rPr>
        <w:t>וַ</w:t>
      </w:r>
      <w:r>
        <w:rPr>
          <w:color w:val="FF0000"/>
          <w:vertAlign w:val="superscript"/>
          <w:rtl/>
        </w:rPr>
        <w:t>129233</w:t>
      </w:r>
      <w:r>
        <w:rPr>
          <w:rFonts w:ascii="Times New Roman" w:hAnsi="Times New Roman"/>
          <w:color w:val="828282"/>
          <w:rtl/>
        </w:rPr>
        <w:t xml:space="preserve">יָּחִ֣ילוּ </w:t>
      </w:r>
    </w:p>
    <w:p>
      <w:pPr>
        <w:pStyle w:val="Hebrew"/>
      </w:pPr>
      <w:r>
        <w:rPr>
          <w:color w:val="828282"/>
        </w:rPr>
        <w:t xml:space="preserve">וַיָּחִ֣ילוּ עַד־בֹּ֔ושׁ וְהִנֵּ֛ה אֵינֶ֥נּוּ פֹתֵ֖חַ דַּלְתֹ֣ות הָֽעֲלִיָּ֖ה וַיִּקְח֤וּ אֶת־הַמַּפְתֵּ֨חַ֙ וַיִּפְתָּ֔חוּ וְהִנֵּה֙ אֲדֹ֣נֵיהֶ֔ם נֹפֵ֥ל אַ֖רְצָה 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64e74fd4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0c0b0cc0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fef1ccd7</w:t>
            </w:r>
          </w:p>
        </w:tc>
        <w:tc>
          <w:tcPr>
            <w:tcW w:type="auto" w:w="1728"/>
          </w:tcPr>
          <w:p>
            <w:r>
              <w:t>tense</w:t>
            </w:r>
          </w:p>
        </w:tc>
        <w:tc>
          <w:tcPr>
            <w:tcW w:type="auto" w:w="1728"/>
          </w:tcPr>
          <w:p>
            <w:r>
              <w:t>verb</w:t>
            </w:r>
          </w:p>
        </w:tc>
        <w:tc>
          <w:tcPr>
            <w:tcW w:type="auto" w:w="1728"/>
          </w:tcPr>
          <w:p>
            <w:r>
              <w:t xml:space="preserve">יָּחִ֣ילוּ </w:t>
            </w:r>
          </w:p>
        </w:tc>
        <w:tc>
          <w:tcPr>
            <w:tcW w:type="auto" w:w="1728"/>
          </w:tcPr>
          <w:p>
            <w:r>
              <w:t>past</w:t>
            </w:r>
          </w:p>
        </w:tc>
      </w:tr>
    </w:tbl>
    <w:p>
      <w:r>
        <w:br/>
      </w:r>
    </w:p>
    <w:p>
      <w:pPr>
        <w:pStyle w:val="Reference"/>
      </w:pPr>
      <w:hyperlink r:id="rId1721">
        <w:r>
          <w:rPr/>
          <w:t>Judges 3:31</w:t>
        </w:r>
      </w:hyperlink>
    </w:p>
    <w:p>
      <w:pPr>
        <w:pStyle w:val="Hebrew"/>
      </w:pPr>
      <w:r>
        <w:t xml:space="preserve">וְאַחֲרָ֤יו הָיָה֙ שַׁמְגַּ֣ר בֶּן־עֲנָ֔ת </w:t>
      </w:r>
    </w:p>
    <w:p>
      <w:pPr>
        <w:pStyle w:val="Hebrew"/>
      </w:pPr>
      <w:r>
        <w:rPr>
          <w:color w:val="FF0000"/>
          <w:vertAlign w:val="superscript"/>
          <w:rtl/>
        </w:rPr>
        <w:t>129366</w:t>
      </w:r>
      <w:r>
        <w:rPr>
          <w:rFonts w:ascii="Times New Roman" w:hAnsi="Times New Roman"/>
          <w:color w:val="828282"/>
          <w:rtl/>
        </w:rPr>
        <w:t>וְ</w:t>
      </w:r>
      <w:r>
        <w:rPr>
          <w:color w:val="FF0000"/>
          <w:vertAlign w:val="superscript"/>
          <w:rtl/>
        </w:rPr>
        <w:t>129367</w:t>
      </w:r>
      <w:r>
        <w:rPr>
          <w:rFonts w:ascii="Times New Roman" w:hAnsi="Times New Roman"/>
          <w:color w:val="828282"/>
          <w:rtl/>
        </w:rPr>
        <w:t xml:space="preserve">אַחֲרָ֤יו </w:t>
      </w:r>
      <w:r>
        <w:rPr>
          <w:color w:val="FF0000"/>
          <w:vertAlign w:val="superscript"/>
          <w:rtl/>
        </w:rPr>
        <w:t>129368</w:t>
      </w:r>
      <w:r>
        <w:rPr>
          <w:rFonts w:ascii="Times New Roman" w:hAnsi="Times New Roman"/>
          <w:color w:val="828282"/>
          <w:rtl/>
        </w:rPr>
        <w:t xml:space="preserve">הָיָה֙ </w:t>
      </w:r>
      <w:r>
        <w:rPr>
          <w:color w:val="FF0000"/>
          <w:vertAlign w:val="superscript"/>
          <w:rtl/>
        </w:rPr>
        <w:t>129369</w:t>
      </w:r>
      <w:r>
        <w:rPr>
          <w:rFonts w:ascii="Times New Roman" w:hAnsi="Times New Roman"/>
          <w:color w:val="828282"/>
          <w:rtl/>
        </w:rPr>
        <w:t xml:space="preserve">שַׁמְגַּ֣ר </w:t>
      </w:r>
      <w:r>
        <w:rPr>
          <w:color w:val="FF0000"/>
          <w:vertAlign w:val="superscript"/>
          <w:rtl/>
        </w:rPr>
        <w:t>129370</w:t>
      </w:r>
      <w:r>
        <w:rPr>
          <w:rFonts w:ascii="Times New Roman" w:hAnsi="Times New Roman"/>
          <w:color w:val="828282"/>
          <w:rtl/>
        </w:rPr>
        <w:t>בֶּן־</w:t>
      </w:r>
      <w:r>
        <w:rPr>
          <w:color w:val="FF0000"/>
          <w:vertAlign w:val="superscript"/>
          <w:rtl/>
        </w:rPr>
        <w:t>129371</w:t>
      </w:r>
      <w:r>
        <w:rPr>
          <w:rFonts w:ascii="Times New Roman" w:hAnsi="Times New Roman"/>
          <w:color w:val="828282"/>
          <w:rtl/>
        </w:rPr>
        <w:t xml:space="preserve">עֲנָ֔ת </w:t>
      </w:r>
    </w:p>
    <w:p>
      <w:pPr>
        <w:pStyle w:val="Hebrew"/>
      </w:pPr>
      <w:r>
        <w:rPr>
          <w:color w:val="828282"/>
        </w:rPr>
        <w:t xml:space="preserve">וְאַחֲרָ֤יו הָיָה֙ שַׁמְגַּ֣ר בֶּן־עֲנָ֔ת וַיַּ֤ךְ אֶת־פְּלִשְׁתִּים֙ שֵֽׁשׁ־מֵאֹ֣ות אִ֔ישׁ בְּמַלְמַ֖ד הַבָּקָ֑ר וַיֹּ֥שַׁע גַּם־ה֖וּא אֶת־יִשְׂרָאֵֽל׃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85ebd35b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23171eb8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cde5e5dc</w:t>
            </w:r>
          </w:p>
        </w:tc>
        <w:tc>
          <w:tcPr>
            <w:tcW w:type="auto" w:w="1728"/>
          </w:tcPr>
          <w:p>
            <w:r>
              <w:t>tense</w:t>
            </w:r>
          </w:p>
        </w:tc>
        <w:tc>
          <w:tcPr>
            <w:tcW w:type="auto" w:w="1728"/>
          </w:tcPr>
          <w:p>
            <w:r>
              <w:t>verb</w:t>
            </w:r>
          </w:p>
        </w:tc>
        <w:tc>
          <w:tcPr>
            <w:tcW w:type="auto" w:w="1728"/>
          </w:tcPr>
          <w:p>
            <w:r>
              <w:t xml:space="preserve">הָיָה֙ </w:t>
            </w:r>
          </w:p>
        </w:tc>
        <w:tc>
          <w:tcPr>
            <w:tcW w:type="auto" w:w="1728"/>
          </w:tcPr>
          <w:p>
            <w:r>
              <w:t>past</w:t>
            </w:r>
          </w:p>
        </w:tc>
      </w:tr>
    </w:tbl>
    <w:p>
      <w:r>
        <w:br/>
      </w:r>
    </w:p>
    <w:p>
      <w:pPr>
        <w:pStyle w:val="Reference"/>
      </w:pPr>
      <w:hyperlink r:id="rId1722">
        <w:r>
          <w:rPr/>
          <w:t>Judges 4:6</w:t>
        </w:r>
      </w:hyperlink>
    </w:p>
    <w:p>
      <w:pPr>
        <w:pStyle w:val="Hebrew"/>
      </w:pPr>
      <w:r>
        <w:t xml:space="preserve">הֲלֹ֥א צִוָּ֣ה׀ יְהוָ֣ה אֱלֹהֵֽי־יִשְׂרָאֵ֗ל </w:t>
      </w:r>
    </w:p>
    <w:p>
      <w:pPr>
        <w:pStyle w:val="Hebrew"/>
      </w:pPr>
      <w:r>
        <w:rPr>
          <w:color w:val="FF0000"/>
          <w:vertAlign w:val="superscript"/>
          <w:rtl/>
        </w:rPr>
        <w:t>129498</w:t>
      </w:r>
      <w:r>
        <w:rPr>
          <w:rFonts w:ascii="Times New Roman" w:hAnsi="Times New Roman"/>
          <w:color w:val="828282"/>
          <w:rtl/>
        </w:rPr>
        <w:t>הֲ</w:t>
      </w:r>
      <w:r>
        <w:rPr>
          <w:color w:val="FF0000"/>
          <w:vertAlign w:val="superscript"/>
          <w:rtl/>
        </w:rPr>
        <w:t>129499</w:t>
      </w:r>
      <w:r>
        <w:rPr>
          <w:rFonts w:ascii="Times New Roman" w:hAnsi="Times New Roman"/>
          <w:color w:val="828282"/>
          <w:rtl/>
        </w:rPr>
        <w:t xml:space="preserve">לֹ֥א </w:t>
      </w:r>
      <w:r>
        <w:rPr>
          <w:color w:val="FF0000"/>
          <w:vertAlign w:val="superscript"/>
          <w:rtl/>
        </w:rPr>
        <w:t>129500</w:t>
      </w:r>
      <w:r>
        <w:rPr>
          <w:rFonts w:ascii="Times New Roman" w:hAnsi="Times New Roman"/>
          <w:color w:val="828282"/>
          <w:rtl/>
        </w:rPr>
        <w:t xml:space="preserve">צִוָּ֣ה׀ </w:t>
      </w:r>
      <w:r>
        <w:rPr>
          <w:color w:val="FF0000"/>
          <w:vertAlign w:val="superscript"/>
          <w:rtl/>
        </w:rPr>
        <w:t>129501</w:t>
      </w:r>
      <w:r>
        <w:rPr>
          <w:rFonts w:ascii="Times New Roman" w:hAnsi="Times New Roman"/>
          <w:color w:val="828282"/>
          <w:rtl/>
        </w:rPr>
        <w:t xml:space="preserve">יְהוָ֣ה </w:t>
      </w:r>
      <w:r>
        <w:rPr>
          <w:color w:val="FF0000"/>
          <w:vertAlign w:val="superscript"/>
          <w:rtl/>
        </w:rPr>
        <w:t>129502</w:t>
      </w:r>
      <w:r>
        <w:rPr>
          <w:rFonts w:ascii="Times New Roman" w:hAnsi="Times New Roman"/>
          <w:color w:val="828282"/>
          <w:rtl/>
        </w:rPr>
        <w:t>אֱלֹהֵֽי־</w:t>
      </w:r>
      <w:r>
        <w:rPr>
          <w:color w:val="FF0000"/>
          <w:vertAlign w:val="superscript"/>
          <w:rtl/>
        </w:rPr>
        <w:t>129503</w:t>
      </w:r>
      <w:r>
        <w:rPr>
          <w:rFonts w:ascii="Times New Roman" w:hAnsi="Times New Roman"/>
          <w:color w:val="828282"/>
          <w:rtl/>
        </w:rPr>
        <w:t xml:space="preserve">יִשְׂרָאֵ֗ל </w:t>
      </w:r>
    </w:p>
    <w:p>
      <w:pPr>
        <w:pStyle w:val="Hebrew"/>
      </w:pPr>
      <w:r>
        <w:rPr>
          <w:color w:val="828282"/>
        </w:rPr>
        <w:t xml:space="preserve">וַתִּשְׁלַ֗ח וַתִּקְרָא֙ לְבָרָ֣ק בֶּן־אֲבִינֹ֔עַם מִקֶּ֖דֶשׁ נַפְתָּלִ֑י וַתֹּ֨אמֶר אֵלָ֜יו הֲלֹ֥א צִוָּ֣ה׀ יְהוָ֣ה אֱלֹהֵֽי־יִשְׂרָאֵ֗ל לֵ֤ךְ וּמָֽשַׁכְתָּ֙ בְּהַ֣ר תָּבֹ֔ור וְלָקַחְתָּ֣ עִמְּךָ֗ עֲשֶׂ֤רֶת אֲלָפִים֙ אִ֔ישׁ מִבְּנֵ֥י נַפְתָּלִ֖י וּמִבְּנֵ֥י זְבֻלֽוּן׃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c821ef61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aa1ffcb7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6cef1814</w:t>
            </w:r>
          </w:p>
        </w:tc>
        <w:tc>
          <w:tcPr>
            <w:tcW w:type="auto" w:w="1728"/>
          </w:tcPr>
          <w:p>
            <w:r>
              <w:t>tense</w:t>
            </w:r>
          </w:p>
        </w:tc>
        <w:tc>
          <w:tcPr>
            <w:tcW w:type="auto" w:w="1728"/>
          </w:tcPr>
          <w:p>
            <w:r>
              <w:t>verb</w:t>
            </w:r>
          </w:p>
        </w:tc>
        <w:tc>
          <w:tcPr>
            <w:tcW w:type="auto" w:w="1728"/>
          </w:tcPr>
          <w:p>
            <w:r>
              <w:t xml:space="preserve">צִוָּ֣ה׀ </w:t>
            </w:r>
          </w:p>
        </w:tc>
        <w:tc>
          <w:tcPr>
            <w:tcW w:type="auto" w:w="1728"/>
          </w:tcPr>
          <w:p>
            <w:r>
              <w:t>past</w:t>
            </w:r>
          </w:p>
        </w:tc>
      </w:tr>
    </w:tbl>
    <w:p>
      <w:r>
        <w:br/>
      </w:r>
    </w:p>
    <w:p>
      <w:pPr>
        <w:pStyle w:val="Reference"/>
      </w:pPr>
      <w:hyperlink r:id="rId1722">
        <w:r>
          <w:rPr/>
          <w:t>Judges 4:6</w:t>
        </w:r>
      </w:hyperlink>
    </w:p>
    <w:p>
      <w:pPr>
        <w:pStyle w:val="Hebrew"/>
      </w:pPr>
      <w:r>
        <w:t xml:space="preserve">וְלָקַחְתָּ֣ עִמְּךָ֗ עֲשֶׂ֤רֶת אֲלָפִים֙ אִ֔ישׁ מִבְּנֵ֥י נַפְתָּלִ֖י וּמִבְּנֵ֥י זְבֻלֽוּן׃ </w:t>
      </w:r>
    </w:p>
    <w:p>
      <w:pPr>
        <w:pStyle w:val="Hebrew"/>
      </w:pPr>
      <w:r>
        <w:rPr>
          <w:color w:val="FF0000"/>
          <w:vertAlign w:val="superscript"/>
          <w:rtl/>
        </w:rPr>
        <w:t>129510</w:t>
      </w:r>
      <w:r>
        <w:rPr>
          <w:rFonts w:ascii="Times New Roman" w:hAnsi="Times New Roman"/>
          <w:color w:val="828282"/>
          <w:rtl/>
        </w:rPr>
        <w:t>וְ</w:t>
      </w:r>
      <w:r>
        <w:rPr>
          <w:color w:val="FF0000"/>
          <w:vertAlign w:val="superscript"/>
          <w:rtl/>
        </w:rPr>
        <w:t>129511</w:t>
      </w:r>
      <w:r>
        <w:rPr>
          <w:rFonts w:ascii="Times New Roman" w:hAnsi="Times New Roman"/>
          <w:color w:val="828282"/>
          <w:rtl/>
        </w:rPr>
        <w:t xml:space="preserve">לָקַחְתָּ֣ </w:t>
      </w:r>
      <w:r>
        <w:rPr>
          <w:color w:val="FF0000"/>
          <w:vertAlign w:val="superscript"/>
          <w:rtl/>
        </w:rPr>
        <w:t>129512</w:t>
      </w:r>
      <w:r>
        <w:rPr>
          <w:rFonts w:ascii="Times New Roman" w:hAnsi="Times New Roman"/>
          <w:color w:val="828282"/>
          <w:rtl/>
        </w:rPr>
        <w:t xml:space="preserve">עִמְּךָ֗ </w:t>
      </w:r>
      <w:r>
        <w:rPr>
          <w:color w:val="FF0000"/>
          <w:vertAlign w:val="superscript"/>
          <w:rtl/>
        </w:rPr>
        <w:t>129513</w:t>
      </w:r>
      <w:r>
        <w:rPr>
          <w:rFonts w:ascii="Times New Roman" w:hAnsi="Times New Roman"/>
          <w:color w:val="828282"/>
          <w:rtl/>
        </w:rPr>
        <w:t xml:space="preserve">עֲשֶׂ֤רֶת </w:t>
      </w:r>
      <w:r>
        <w:rPr>
          <w:color w:val="FF0000"/>
          <w:vertAlign w:val="superscript"/>
          <w:rtl/>
        </w:rPr>
        <w:t>129514</w:t>
      </w:r>
      <w:r>
        <w:rPr>
          <w:rFonts w:ascii="Times New Roman" w:hAnsi="Times New Roman"/>
          <w:color w:val="828282"/>
          <w:rtl/>
        </w:rPr>
        <w:t xml:space="preserve">אֲלָפִים֙ </w:t>
      </w:r>
      <w:r>
        <w:rPr>
          <w:color w:val="FF0000"/>
          <w:vertAlign w:val="superscript"/>
          <w:rtl/>
        </w:rPr>
        <w:t>129515</w:t>
      </w:r>
      <w:r>
        <w:rPr>
          <w:rFonts w:ascii="Times New Roman" w:hAnsi="Times New Roman"/>
          <w:color w:val="828282"/>
          <w:rtl/>
        </w:rPr>
        <w:t xml:space="preserve">אִ֔ישׁ </w:t>
      </w:r>
      <w:r>
        <w:rPr>
          <w:color w:val="FF0000"/>
          <w:vertAlign w:val="superscript"/>
          <w:rtl/>
        </w:rPr>
        <w:t>129516</w:t>
      </w:r>
      <w:r>
        <w:rPr>
          <w:rFonts w:ascii="Times New Roman" w:hAnsi="Times New Roman"/>
          <w:color w:val="828282"/>
          <w:rtl/>
        </w:rPr>
        <w:t>מִ</w:t>
      </w:r>
      <w:r>
        <w:rPr>
          <w:color w:val="FF0000"/>
          <w:vertAlign w:val="superscript"/>
          <w:rtl/>
        </w:rPr>
        <w:t>129517</w:t>
      </w:r>
      <w:r>
        <w:rPr>
          <w:rFonts w:ascii="Times New Roman" w:hAnsi="Times New Roman"/>
          <w:color w:val="828282"/>
          <w:rtl/>
        </w:rPr>
        <w:t xml:space="preserve">בְּנֵ֥י </w:t>
      </w:r>
      <w:r>
        <w:rPr>
          <w:color w:val="FF0000"/>
          <w:vertAlign w:val="superscript"/>
          <w:rtl/>
        </w:rPr>
        <w:t>129518</w:t>
      </w:r>
      <w:r>
        <w:rPr>
          <w:rFonts w:ascii="Times New Roman" w:hAnsi="Times New Roman"/>
          <w:color w:val="828282"/>
          <w:rtl/>
        </w:rPr>
        <w:t xml:space="preserve">נַפְתָּלִ֖י </w:t>
      </w:r>
      <w:r>
        <w:rPr>
          <w:color w:val="FF0000"/>
          <w:vertAlign w:val="superscript"/>
          <w:rtl/>
        </w:rPr>
        <w:t>129519</w:t>
      </w:r>
      <w:r>
        <w:rPr>
          <w:rFonts w:ascii="Times New Roman" w:hAnsi="Times New Roman"/>
          <w:color w:val="828282"/>
          <w:rtl/>
        </w:rPr>
        <w:t>וּ</w:t>
      </w:r>
      <w:r>
        <w:rPr>
          <w:color w:val="FF0000"/>
          <w:vertAlign w:val="superscript"/>
          <w:rtl/>
        </w:rPr>
        <w:t>129520</w:t>
      </w:r>
      <w:r>
        <w:rPr>
          <w:rFonts w:ascii="Times New Roman" w:hAnsi="Times New Roman"/>
          <w:color w:val="828282"/>
          <w:rtl/>
        </w:rPr>
        <w:t>מִ</w:t>
      </w:r>
      <w:r>
        <w:rPr>
          <w:color w:val="FF0000"/>
          <w:vertAlign w:val="superscript"/>
          <w:rtl/>
        </w:rPr>
        <w:t>129521</w:t>
      </w:r>
      <w:r>
        <w:rPr>
          <w:rFonts w:ascii="Times New Roman" w:hAnsi="Times New Roman"/>
          <w:color w:val="828282"/>
          <w:rtl/>
        </w:rPr>
        <w:t xml:space="preserve">בְּנֵ֥י </w:t>
      </w:r>
      <w:r>
        <w:rPr>
          <w:color w:val="FF0000"/>
          <w:vertAlign w:val="superscript"/>
          <w:rtl/>
        </w:rPr>
        <w:t>129522</w:t>
      </w:r>
      <w:r>
        <w:rPr>
          <w:rFonts w:ascii="Times New Roman" w:hAnsi="Times New Roman"/>
          <w:color w:val="828282"/>
          <w:rtl/>
        </w:rPr>
        <w:t xml:space="preserve">זְבֻלֽוּן׃ </w:t>
      </w:r>
    </w:p>
    <w:p>
      <w:pPr>
        <w:pStyle w:val="Hebrew"/>
      </w:pPr>
      <w:r>
        <w:rPr>
          <w:color w:val="828282"/>
        </w:rPr>
        <w:t xml:space="preserve">וַתִּשְׁלַ֗ח וַתִּקְרָא֙ לְבָרָ֣ק בֶּן־אֲבִינֹ֔עַם מִקֶּ֖דֶשׁ נַפְתָּלִ֑י וַתֹּ֨אמֶר אֵלָ֜יו הֲלֹ֥א צִוָּ֣ה׀ יְהוָ֣ה אֱלֹהֵֽי־יִשְׂרָאֵ֗ל לֵ֤ךְ וּמָֽשַׁכְתָּ֙ בְּהַ֣ר תָּבֹ֔ור וְלָקַחְתָּ֣ עִמְּךָ֗ עֲשֶׂ֤רֶת אֲלָפִים֙ אִ֔ישׁ מִבְּנֵ֥י נַפְתָּלִ֖י וּמִבְּנֵ֥י זְבֻלֽוּן׃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fab2525e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20be9d5d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0d191f9b</w:t>
            </w:r>
          </w:p>
        </w:tc>
        <w:tc>
          <w:tcPr>
            <w:tcW w:type="auto" w:w="1728"/>
          </w:tcPr>
          <w:p>
            <w:r>
              <w:t>tense</w:t>
            </w:r>
          </w:p>
        </w:tc>
        <w:tc>
          <w:tcPr>
            <w:tcW w:type="auto" w:w="1728"/>
          </w:tcPr>
          <w:p>
            <w:r>
              <w:t>verb</w:t>
            </w:r>
          </w:p>
        </w:tc>
        <w:tc>
          <w:tcPr>
            <w:tcW w:type="auto" w:w="1728"/>
          </w:tcPr>
          <w:p>
            <w:r>
              <w:t xml:space="preserve">לָקַחְתָּ֣ </w:t>
            </w:r>
          </w:p>
        </w:tc>
        <w:tc>
          <w:tcPr>
            <w:tcW w:type="auto" w:w="1728"/>
          </w:tcPr>
          <w:p>
            <w:r/>
          </w:p>
        </w:tc>
      </w:tr>
    </w:tbl>
    <w:p>
      <w:r>
        <w:br/>
      </w:r>
    </w:p>
    <w:p>
      <w:pPr>
        <w:pStyle w:val="Reference"/>
      </w:pPr>
      <w:hyperlink r:id="rId1723">
        <w:r>
          <w:rPr/>
          <w:t>Judges 4:9</w:t>
        </w:r>
      </w:hyperlink>
    </w:p>
    <w:p>
      <w:pPr>
        <w:pStyle w:val="Hebrew"/>
      </w:pPr>
      <w:r>
        <w:t xml:space="preserve">וַתֹּ֜אמֶר </w:t>
      </w:r>
    </w:p>
    <w:p>
      <w:pPr>
        <w:pStyle w:val="Hebrew"/>
      </w:pPr>
      <w:r>
        <w:rPr>
          <w:color w:val="FF0000"/>
          <w:vertAlign w:val="superscript"/>
          <w:rtl/>
        </w:rPr>
        <w:t>129560</w:t>
      </w:r>
      <w:r>
        <w:rPr>
          <w:rFonts w:ascii="Times New Roman" w:hAnsi="Times New Roman"/>
          <w:color w:val="828282"/>
          <w:rtl/>
        </w:rPr>
        <w:t>וַ</w:t>
      </w:r>
      <w:r>
        <w:rPr>
          <w:color w:val="FF0000"/>
          <w:vertAlign w:val="superscript"/>
          <w:rtl/>
        </w:rPr>
        <w:t>129561</w:t>
      </w:r>
      <w:r>
        <w:rPr>
          <w:rFonts w:ascii="Times New Roman" w:hAnsi="Times New Roman"/>
          <w:color w:val="828282"/>
          <w:rtl/>
        </w:rPr>
        <w:t xml:space="preserve">תֹּ֜אמֶר </w:t>
      </w:r>
    </w:p>
    <w:p>
      <w:pPr>
        <w:pStyle w:val="Hebrew"/>
      </w:pPr>
      <w:r>
        <w:rPr>
          <w:color w:val="828282"/>
        </w:rPr>
        <w:t xml:space="preserve">וַתֹּ֜אמֶר הָלֹ֧ךְ אֵלֵ֣ךְ עִמָּ֗ךְ אֶ֚פֶס כִּי֩ לֹ֨א תִֽהְיֶ֜ה תִּֽפְאַרְתְּךָ֗ עַל־הַדֶּ֨רֶךְ֙ אֲשֶׁ֣ר אַתָּ֣ה הֹולֵ֔ךְ כִּ֣י בְֽיַד־אִשָּׁ֔ה יִמְכֹּ֥ר יְהוָ֖ה אֶת־סִֽיסְרָ֑א וַתָּ֧קָם דְּבֹורָ֛ה וַתֵּ֥לֶךְ עִם־בָּרָ֖ק קֶֽדְשָׁה׃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b0b7352d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532723d9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63c6ee79</w:t>
            </w:r>
          </w:p>
        </w:tc>
        <w:tc>
          <w:tcPr>
            <w:tcW w:type="auto" w:w="1728"/>
          </w:tcPr>
          <w:p>
            <w:r>
              <w:t>tense</w:t>
            </w:r>
          </w:p>
        </w:tc>
        <w:tc>
          <w:tcPr>
            <w:tcW w:type="auto" w:w="1728"/>
          </w:tcPr>
          <w:p>
            <w:r>
              <w:t>verb</w:t>
            </w:r>
          </w:p>
        </w:tc>
        <w:tc>
          <w:tcPr>
            <w:tcW w:type="auto" w:w="1728"/>
          </w:tcPr>
          <w:p>
            <w:r>
              <w:t xml:space="preserve">תֹּ֜אמֶר </w:t>
            </w:r>
          </w:p>
        </w:tc>
        <w:tc>
          <w:tcPr>
            <w:tcW w:type="auto" w:w="1728"/>
          </w:tcPr>
          <w:p>
            <w:r>
              <w:t>past</w:t>
            </w:r>
          </w:p>
        </w:tc>
      </w:tr>
    </w:tbl>
    <w:p>
      <w:r>
        <w:br/>
      </w:r>
    </w:p>
    <w:p>
      <w:pPr>
        <w:pStyle w:val="Reference"/>
      </w:pPr>
      <w:hyperlink r:id="rId1724">
        <w:r>
          <w:rPr/>
          <w:t>Judges 4:18</w:t>
        </w:r>
      </w:hyperlink>
    </w:p>
    <w:p>
      <w:pPr>
        <w:pStyle w:val="Hebrew"/>
      </w:pPr>
      <w:r>
        <w:t xml:space="preserve">סוּרָ֥ה אֵלַ֖י </w:t>
      </w:r>
    </w:p>
    <w:p>
      <w:pPr>
        <w:pStyle w:val="Hebrew"/>
      </w:pPr>
      <w:r>
        <w:rPr>
          <w:color w:val="FF0000"/>
          <w:vertAlign w:val="superscript"/>
          <w:rtl/>
        </w:rPr>
        <w:t>129792</w:t>
      </w:r>
      <w:r>
        <w:rPr>
          <w:rFonts w:ascii="Times New Roman" w:hAnsi="Times New Roman"/>
          <w:color w:val="828282"/>
          <w:rtl/>
        </w:rPr>
        <w:t xml:space="preserve">סוּרָ֥ה </w:t>
      </w:r>
      <w:r>
        <w:rPr>
          <w:color w:val="FF0000"/>
          <w:vertAlign w:val="superscript"/>
          <w:rtl/>
        </w:rPr>
        <w:t>129793</w:t>
      </w:r>
      <w:r>
        <w:rPr>
          <w:rFonts w:ascii="Times New Roman" w:hAnsi="Times New Roman"/>
          <w:color w:val="828282"/>
          <w:rtl/>
        </w:rPr>
        <w:t xml:space="preserve">אֵלַ֖י </w:t>
      </w:r>
    </w:p>
    <w:p>
      <w:pPr>
        <w:pStyle w:val="Hebrew"/>
      </w:pPr>
      <w:r>
        <w:rPr>
          <w:color w:val="828282"/>
        </w:rPr>
        <w:t xml:space="preserve">וַתֵּצֵ֣א יָעֵל֮ לִקְרַ֣את סִֽיסְרָא֒ וַתֹּ֣אמֶר אֵלָ֗יו סוּרָ֧ה אֲדֹנִ֛י סוּרָ֥ה אֵלַ֖י אַל־תִּירָ֑א וַיָּ֤סַר אֵלֶ֨יהָ֙ הָאֹ֔הֱלָה וַתְּכַסֵּ֖הוּ בַּשְּׂמִיכָֽה׃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2c0de1ef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6a21fbea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a93662f8</w:t>
            </w:r>
          </w:p>
        </w:tc>
        <w:tc>
          <w:tcPr>
            <w:tcW w:type="auto" w:w="1728"/>
          </w:tcPr>
          <w:p>
            <w:r>
              <w:t>tense</w:t>
            </w:r>
          </w:p>
        </w:tc>
        <w:tc>
          <w:tcPr>
            <w:tcW w:type="auto" w:w="1728"/>
          </w:tcPr>
          <w:p>
            <w:r>
              <w:t>verb</w:t>
            </w:r>
          </w:p>
        </w:tc>
        <w:tc>
          <w:tcPr>
            <w:tcW w:type="auto" w:w="1728"/>
          </w:tcPr>
          <w:p>
            <w:r>
              <w:t xml:space="preserve">סוּרָ֥ה </w:t>
            </w:r>
          </w:p>
        </w:tc>
        <w:tc>
          <w:tcPr>
            <w:tcW w:type="auto" w:w="1728"/>
          </w:tcPr>
          <w:p>
            <w:r>
              <w:t>impv</w:t>
            </w:r>
          </w:p>
        </w:tc>
      </w:tr>
    </w:tbl>
    <w:p>
      <w:r>
        <w:br/>
      </w:r>
    </w:p>
    <w:p>
      <w:pPr>
        <w:pStyle w:val="Reference"/>
      </w:pPr>
      <w:hyperlink r:id="rId1725">
        <w:r>
          <w:rPr/>
          <w:t>Judges 4:19</w:t>
        </w:r>
      </w:hyperlink>
    </w:p>
    <w:p>
      <w:pPr>
        <w:pStyle w:val="Hebrew"/>
      </w:pPr>
      <w:r>
        <w:t xml:space="preserve">וַיֹּ֧אמֶר אֵלֶ֛יהָ </w:t>
      </w:r>
    </w:p>
    <w:p>
      <w:pPr>
        <w:pStyle w:val="Hebrew"/>
      </w:pPr>
      <w:r>
        <w:rPr>
          <w:color w:val="FF0000"/>
          <w:vertAlign w:val="superscript"/>
          <w:rtl/>
        </w:rPr>
        <w:t>129806</w:t>
      </w:r>
      <w:r>
        <w:rPr>
          <w:rFonts w:ascii="Times New Roman" w:hAnsi="Times New Roman"/>
          <w:color w:val="828282"/>
          <w:rtl/>
        </w:rPr>
        <w:t>וַ</w:t>
      </w:r>
      <w:r>
        <w:rPr>
          <w:color w:val="FF0000"/>
          <w:vertAlign w:val="superscript"/>
          <w:rtl/>
        </w:rPr>
        <w:t>129807</w:t>
      </w:r>
      <w:r>
        <w:rPr>
          <w:rFonts w:ascii="Times New Roman" w:hAnsi="Times New Roman"/>
          <w:color w:val="828282"/>
          <w:rtl/>
        </w:rPr>
        <w:t xml:space="preserve">יֹּ֧אמֶר </w:t>
      </w:r>
      <w:r>
        <w:rPr>
          <w:color w:val="FF0000"/>
          <w:vertAlign w:val="superscript"/>
          <w:rtl/>
        </w:rPr>
        <w:t>129808</w:t>
      </w:r>
      <w:r>
        <w:rPr>
          <w:rFonts w:ascii="Times New Roman" w:hAnsi="Times New Roman"/>
          <w:color w:val="828282"/>
          <w:rtl/>
        </w:rPr>
        <w:t xml:space="preserve">אֵלֶ֛יהָ </w:t>
      </w:r>
    </w:p>
    <w:p>
      <w:pPr>
        <w:pStyle w:val="Hebrew"/>
      </w:pPr>
      <w:r>
        <w:rPr>
          <w:color w:val="828282"/>
        </w:rPr>
        <w:t xml:space="preserve">וַיֹּ֧אמֶר אֵלֶ֛יהָ הַשְׁקִינִי־נָ֥א מְעַט־מַ֖יִם כִּ֣י צָמֵ֑אתִי וַתִּפְתַּ֞ח אֶת־נֹ֧אוד הֶחָלָ֛ב וַתַּשְׁקֵ֖הוּ וַתְּכַסֵּֽהוּ׃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a66ffe8b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0c08b2de</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38a75fa1</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726">
        <w:r>
          <w:rPr/>
          <w:t>Judges 4:22</w:t>
        </w:r>
      </w:hyperlink>
    </w:p>
    <w:p>
      <w:pPr>
        <w:pStyle w:val="Hebrew"/>
      </w:pPr>
      <w:r>
        <w:t xml:space="preserve">וְאַרְאֶ֔ךָּ אֶת־הָאִ֖ישׁ </w:t>
      </w:r>
    </w:p>
    <w:p>
      <w:pPr>
        <w:pStyle w:val="Hebrew"/>
      </w:pPr>
      <w:r>
        <w:rPr>
          <w:color w:val="FF0000"/>
          <w:vertAlign w:val="superscript"/>
          <w:rtl/>
        </w:rPr>
        <w:t>129904</w:t>
      </w:r>
      <w:r>
        <w:rPr>
          <w:rFonts w:ascii="Times New Roman" w:hAnsi="Times New Roman"/>
          <w:color w:val="828282"/>
          <w:rtl/>
        </w:rPr>
        <w:t>וְ</w:t>
      </w:r>
      <w:r>
        <w:rPr>
          <w:color w:val="FF0000"/>
          <w:vertAlign w:val="superscript"/>
          <w:rtl/>
        </w:rPr>
        <w:t>129905</w:t>
      </w:r>
      <w:r>
        <w:rPr>
          <w:rFonts w:ascii="Times New Roman" w:hAnsi="Times New Roman"/>
          <w:color w:val="828282"/>
          <w:rtl/>
        </w:rPr>
        <w:t xml:space="preserve">אַרְאֶ֔ךָּ </w:t>
      </w:r>
      <w:r>
        <w:rPr>
          <w:color w:val="FF0000"/>
          <w:vertAlign w:val="superscript"/>
          <w:rtl/>
        </w:rPr>
        <w:t>129906</w:t>
      </w:r>
      <w:r>
        <w:rPr>
          <w:rFonts w:ascii="Times New Roman" w:hAnsi="Times New Roman"/>
          <w:color w:val="828282"/>
          <w:rtl/>
        </w:rPr>
        <w:t>אֶת־</w:t>
      </w:r>
      <w:r>
        <w:rPr>
          <w:color w:val="FF0000"/>
          <w:vertAlign w:val="superscript"/>
          <w:rtl/>
        </w:rPr>
        <w:t>129907</w:t>
      </w:r>
      <w:r>
        <w:rPr>
          <w:rFonts w:ascii="Times New Roman" w:hAnsi="Times New Roman"/>
          <w:color w:val="828282"/>
          <w:rtl/>
        </w:rPr>
        <w:t>הָ</w:t>
      </w:r>
      <w:r>
        <w:rPr>
          <w:color w:val="FF0000"/>
          <w:vertAlign w:val="superscript"/>
          <w:rtl/>
        </w:rPr>
        <w:t>129908</w:t>
      </w:r>
      <w:r>
        <w:rPr>
          <w:rFonts w:ascii="Times New Roman" w:hAnsi="Times New Roman"/>
          <w:color w:val="828282"/>
          <w:rtl/>
        </w:rPr>
        <w:t xml:space="preserve">אִ֖ישׁ </w:t>
      </w:r>
    </w:p>
    <w:p>
      <w:pPr>
        <w:pStyle w:val="Hebrew"/>
      </w:pPr>
      <w:r>
        <w:rPr>
          <w:color w:val="828282"/>
        </w:rPr>
        <w:t xml:space="preserve">וְהִנֵּ֣ה בָרָק֮ רֹדֵ֣ף אֶת־סִֽיסְרָא֒ וַתֵּצֵ֤א יָעֵל֙ לִקְרָאתֹ֔ו וַתֹּ֣אמֶר לֹ֔ו לֵ֣ךְ וְאַרְאֶ֔ךָּ אֶת־הָאִ֖ישׁ אֲשֶׁר־אַתָּ֣ה מְבַקֵּ֑שׁ וַיָּבֹ֣א אֵלֶ֔יהָ וְהִנֵּ֤ה סִֽיסְרָא֙ נֹפֵ֣ל מֵ֔ת וְהַיָּתֵ֖ד בְּרַקָּתֹֽו׃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0054ccfb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a6e26337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47734b50</w:t>
            </w:r>
          </w:p>
        </w:tc>
        <w:tc>
          <w:tcPr>
            <w:tcW w:type="auto" w:w="1728"/>
          </w:tcPr>
          <w:p>
            <w:r>
              <w:t>tense</w:t>
            </w:r>
          </w:p>
        </w:tc>
        <w:tc>
          <w:tcPr>
            <w:tcW w:type="auto" w:w="1728"/>
          </w:tcPr>
          <w:p>
            <w:r>
              <w:t>verb</w:t>
            </w:r>
          </w:p>
        </w:tc>
        <w:tc>
          <w:tcPr>
            <w:tcW w:type="auto" w:w="1728"/>
          </w:tcPr>
          <w:p>
            <w:r>
              <w:t xml:space="preserve">אַרְאֶ֔ךָּ </w:t>
            </w:r>
          </w:p>
        </w:tc>
        <w:tc>
          <w:tcPr>
            <w:tcW w:type="auto" w:w="1728"/>
          </w:tcPr>
          <w:p>
            <w:r>
              <w:t>fut</w:t>
            </w:r>
          </w:p>
        </w:tc>
      </w:tr>
    </w:tbl>
    <w:p>
      <w:r>
        <w:br/>
      </w:r>
    </w:p>
    <w:p>
      <w:pPr>
        <w:pStyle w:val="Reference"/>
      </w:pPr>
      <w:hyperlink r:id="rId1726">
        <w:r>
          <w:rPr/>
          <w:t>Judges 4:22</w:t>
        </w:r>
      </w:hyperlink>
    </w:p>
    <w:p>
      <w:pPr>
        <w:pStyle w:val="Hebrew"/>
      </w:pPr>
      <w:r>
        <w:t xml:space="preserve">וַיָּבֹ֣א אֵלֶ֔יהָ </w:t>
      </w:r>
    </w:p>
    <w:p>
      <w:pPr>
        <w:pStyle w:val="Hebrew"/>
      </w:pPr>
      <w:r>
        <w:rPr>
          <w:color w:val="FF0000"/>
          <w:vertAlign w:val="superscript"/>
          <w:rtl/>
        </w:rPr>
        <w:t>129912</w:t>
      </w:r>
      <w:r>
        <w:rPr>
          <w:rFonts w:ascii="Times New Roman" w:hAnsi="Times New Roman"/>
          <w:color w:val="828282"/>
          <w:rtl/>
        </w:rPr>
        <w:t>וַ</w:t>
      </w:r>
      <w:r>
        <w:rPr>
          <w:color w:val="FF0000"/>
          <w:vertAlign w:val="superscript"/>
          <w:rtl/>
        </w:rPr>
        <w:t>129913</w:t>
      </w:r>
      <w:r>
        <w:rPr>
          <w:rFonts w:ascii="Times New Roman" w:hAnsi="Times New Roman"/>
          <w:color w:val="828282"/>
          <w:rtl/>
        </w:rPr>
        <w:t xml:space="preserve">יָּבֹ֣א </w:t>
      </w:r>
      <w:r>
        <w:rPr>
          <w:color w:val="FF0000"/>
          <w:vertAlign w:val="superscript"/>
          <w:rtl/>
        </w:rPr>
        <w:t>129914</w:t>
      </w:r>
      <w:r>
        <w:rPr>
          <w:rFonts w:ascii="Times New Roman" w:hAnsi="Times New Roman"/>
          <w:color w:val="828282"/>
          <w:rtl/>
        </w:rPr>
        <w:t xml:space="preserve">אֵלֶ֔יהָ </w:t>
      </w:r>
    </w:p>
    <w:p>
      <w:pPr>
        <w:pStyle w:val="Hebrew"/>
      </w:pPr>
      <w:r>
        <w:rPr>
          <w:color w:val="828282"/>
        </w:rPr>
        <w:t xml:space="preserve">וְהִנֵּ֣ה בָרָק֮ רֹדֵ֣ף אֶת־סִֽיסְרָא֒ וַתֵּצֵ֤א יָעֵל֙ לִקְרָאתֹ֔ו וַתֹּ֣אמֶר לֹ֔ו לֵ֣ךְ וְאַרְאֶ֔ךָּ אֶת־הָאִ֖ישׁ אֲשֶׁר־אַתָּ֣ה מְבַקֵּ֑שׁ וַיָּבֹ֣א אֵלֶ֔יהָ וְהִנֵּ֤ה סִֽיסְרָא֙ נֹפֵ֣ל מֵ֔ת וְהַיָּתֵ֖ד בְּרַקָּתֹֽו׃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bfdab074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152a9df5</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d576b106</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1727">
        <w:r>
          <w:rPr/>
          <w:t>Judges 6:11</w:t>
        </w:r>
      </w:hyperlink>
    </w:p>
    <w:p>
      <w:pPr>
        <w:pStyle w:val="Hebrew"/>
      </w:pPr>
      <w:r>
        <w:t xml:space="preserve">וַיָּבֹ֞א מַלְאַ֣ךְ יְהוָ֗ה </w:t>
      </w:r>
    </w:p>
    <w:p>
      <w:pPr>
        <w:pStyle w:val="Hebrew"/>
      </w:pPr>
      <w:r>
        <w:rPr>
          <w:color w:val="FF0000"/>
          <w:vertAlign w:val="superscript"/>
          <w:rtl/>
        </w:rPr>
        <w:t>130629</w:t>
      </w:r>
      <w:r>
        <w:rPr>
          <w:rFonts w:ascii="Times New Roman" w:hAnsi="Times New Roman"/>
          <w:color w:val="828282"/>
          <w:rtl/>
        </w:rPr>
        <w:t>וַ</w:t>
      </w:r>
      <w:r>
        <w:rPr>
          <w:color w:val="FF0000"/>
          <w:vertAlign w:val="superscript"/>
          <w:rtl/>
        </w:rPr>
        <w:t>130630</w:t>
      </w:r>
      <w:r>
        <w:rPr>
          <w:rFonts w:ascii="Times New Roman" w:hAnsi="Times New Roman"/>
          <w:color w:val="828282"/>
          <w:rtl/>
        </w:rPr>
        <w:t xml:space="preserve">יָּבֹ֞א </w:t>
      </w:r>
      <w:r>
        <w:rPr>
          <w:color w:val="FF0000"/>
          <w:vertAlign w:val="superscript"/>
          <w:rtl/>
        </w:rPr>
        <w:t>130631</w:t>
      </w:r>
      <w:r>
        <w:rPr>
          <w:rFonts w:ascii="Times New Roman" w:hAnsi="Times New Roman"/>
          <w:color w:val="828282"/>
          <w:rtl/>
        </w:rPr>
        <w:t xml:space="preserve">מַלְאַ֣ךְ </w:t>
      </w:r>
      <w:r>
        <w:rPr>
          <w:color w:val="FF0000"/>
          <w:vertAlign w:val="superscript"/>
          <w:rtl/>
        </w:rPr>
        <w:t>130632</w:t>
      </w:r>
      <w:r>
        <w:rPr>
          <w:rFonts w:ascii="Times New Roman" w:hAnsi="Times New Roman"/>
          <w:color w:val="828282"/>
          <w:rtl/>
        </w:rPr>
        <w:t xml:space="preserve">יְהוָ֗ה </w:t>
      </w:r>
    </w:p>
    <w:p>
      <w:pPr>
        <w:pStyle w:val="Hebrew"/>
      </w:pPr>
      <w:r>
        <w:rPr>
          <w:color w:val="828282"/>
        </w:rPr>
        <w:t xml:space="preserve">וַיָּבֹ֞א מַלְאַ֣ךְ יְהוָ֗ה וַיֵּ֨שֶׁב֙ תַּ֤חַת הָֽאֵלָה֙ אֲשֶׁ֣ר בְּעָפְרָ֔ה אֲשֶׁ֥ר לְיֹואָ֖שׁ אֲבִ֣י הָֽעֶזְרִ֑י וְגִדְעֹ֣ון בְּנֹ֗ו חֹבֵ֤ט חִטִּים֙ בַּגַּ֔ת לְהָנִ֖יס מִפְּנֵ֥י מִדְיָֽן׃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d7b08d49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fbf6250f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2919949d</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1728">
        <w:r>
          <w:rPr/>
          <w:t>Judges 6:13</w:t>
        </w:r>
      </w:hyperlink>
    </w:p>
    <w:p>
      <w:pPr>
        <w:pStyle w:val="Hebrew"/>
      </w:pPr>
      <w:r>
        <w:t xml:space="preserve">וְלָ֥מָּה מְצָאַ֖תְנוּ כָּל־זֹ֑את </w:t>
      </w:r>
    </w:p>
    <w:p>
      <w:pPr>
        <w:pStyle w:val="Hebrew"/>
      </w:pPr>
      <w:r>
        <w:rPr>
          <w:color w:val="FF0000"/>
          <w:vertAlign w:val="superscript"/>
          <w:rtl/>
        </w:rPr>
        <w:t>130683</w:t>
      </w:r>
      <w:r>
        <w:rPr>
          <w:rFonts w:ascii="Times New Roman" w:hAnsi="Times New Roman"/>
          <w:color w:val="828282"/>
          <w:rtl/>
        </w:rPr>
        <w:t>וְ</w:t>
      </w:r>
      <w:r>
        <w:rPr>
          <w:color w:val="FF0000"/>
          <w:vertAlign w:val="superscript"/>
          <w:rtl/>
        </w:rPr>
        <w:t>130684</w:t>
      </w:r>
      <w:r>
        <w:rPr>
          <w:rFonts w:ascii="Times New Roman" w:hAnsi="Times New Roman"/>
          <w:color w:val="828282"/>
          <w:rtl/>
        </w:rPr>
        <w:t xml:space="preserve">לָ֥מָּה </w:t>
      </w:r>
      <w:r>
        <w:rPr>
          <w:color w:val="FF0000"/>
          <w:vertAlign w:val="superscript"/>
          <w:rtl/>
        </w:rPr>
        <w:t>130685</w:t>
      </w:r>
      <w:r>
        <w:rPr>
          <w:rFonts w:ascii="Times New Roman" w:hAnsi="Times New Roman"/>
          <w:color w:val="828282"/>
          <w:rtl/>
        </w:rPr>
        <w:t xml:space="preserve">מְצָאַ֖תְנוּ </w:t>
      </w:r>
      <w:r>
        <w:rPr>
          <w:color w:val="FF0000"/>
          <w:vertAlign w:val="superscript"/>
          <w:rtl/>
        </w:rPr>
        <w:t>130686</w:t>
      </w:r>
      <w:r>
        <w:rPr>
          <w:rFonts w:ascii="Times New Roman" w:hAnsi="Times New Roman"/>
          <w:color w:val="828282"/>
          <w:rtl/>
        </w:rPr>
        <w:t>כָּל־</w:t>
      </w:r>
      <w:r>
        <w:rPr>
          <w:color w:val="FF0000"/>
          <w:vertAlign w:val="superscript"/>
          <w:rtl/>
        </w:rPr>
        <w:t>130687</w:t>
      </w:r>
      <w:r>
        <w:rPr>
          <w:rFonts w:ascii="Times New Roman" w:hAnsi="Times New Roman"/>
          <w:color w:val="828282"/>
          <w:rtl/>
        </w:rPr>
        <w:t xml:space="preserve">זֹ֑את </w:t>
      </w:r>
    </w:p>
    <w:p>
      <w:pPr>
        <w:pStyle w:val="Hebrew"/>
      </w:pPr>
      <w:r>
        <w:rPr>
          <w:color w:val="828282"/>
        </w:rPr>
        <w:t xml:space="preserve">וַיֹּ֨אמֶר אֵלָ֤יו גִּדְעֹון֙ בִּ֣י אֲדֹנִ֔י וְיֵ֤שׁ יְהוָה֙ עִמָּ֔נוּ וְלָ֥מָּה מְצָאַ֖תְנוּ כָּל־זֹ֑את וְאַיֵּ֣ה כָֽל־נִפְלְאֹתָ֡יו אֲשֶׁר֩ סִפְּרוּ־לָ֨נוּ אֲבֹותֵ֜ינוּ לֵאמֹ֗ר הֲלֹ֤א מִמִּצְרַ֨יִם֙ הֶעֱלָ֣נוּ יְהוָ֔ה וְעַתָּה֙ נְטָשָׁ֣נוּ יְהוָ֔ה וַֽיִּתְּנֵ֖נוּ בְּכַף־מִדְיָֽן׃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f338e8ce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01e049d7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5ffc010b</w:t>
            </w:r>
          </w:p>
        </w:tc>
        <w:tc>
          <w:tcPr>
            <w:tcW w:type="auto" w:w="1728"/>
          </w:tcPr>
          <w:p>
            <w:r>
              <w:t>tense</w:t>
            </w:r>
          </w:p>
        </w:tc>
        <w:tc>
          <w:tcPr>
            <w:tcW w:type="auto" w:w="1728"/>
          </w:tcPr>
          <w:p>
            <w:r>
              <w:t>verb</w:t>
            </w:r>
          </w:p>
        </w:tc>
        <w:tc>
          <w:tcPr>
            <w:tcW w:type="auto" w:w="1728"/>
          </w:tcPr>
          <w:p>
            <w:r>
              <w:t xml:space="preserve">מְצָאַ֖תְנוּ </w:t>
            </w:r>
          </w:p>
        </w:tc>
        <w:tc>
          <w:tcPr>
            <w:tcW w:type="auto" w:w="1728"/>
          </w:tcPr>
          <w:p>
            <w:r>
              <w:t>past</w:t>
            </w:r>
          </w:p>
        </w:tc>
      </w:tr>
    </w:tbl>
    <w:p>
      <w:r>
        <w:br/>
      </w:r>
    </w:p>
    <w:p>
      <w:pPr>
        <w:pStyle w:val="Reference"/>
      </w:pPr>
      <w:hyperlink r:id="rId1729">
        <w:r>
          <w:rPr/>
          <w:t>Judges 6:14</w:t>
        </w:r>
      </w:hyperlink>
    </w:p>
    <w:p>
      <w:pPr>
        <w:pStyle w:val="Hebrew"/>
      </w:pPr>
      <w:r>
        <w:t xml:space="preserve">לֵ֚ךְ בְּכֹחֲךָ֣ זֶ֔ה </w:t>
      </w:r>
    </w:p>
    <w:p>
      <w:pPr>
        <w:pStyle w:val="Hebrew"/>
      </w:pPr>
      <w:r>
        <w:rPr>
          <w:color w:val="FF0000"/>
          <w:vertAlign w:val="superscript"/>
          <w:rtl/>
        </w:rPr>
        <w:t>130719</w:t>
      </w:r>
      <w:r>
        <w:rPr>
          <w:rFonts w:ascii="Times New Roman" w:hAnsi="Times New Roman"/>
          <w:color w:val="828282"/>
          <w:rtl/>
        </w:rPr>
        <w:t xml:space="preserve">לֵ֚ךְ </w:t>
      </w:r>
      <w:r>
        <w:rPr>
          <w:color w:val="FF0000"/>
          <w:vertAlign w:val="superscript"/>
          <w:rtl/>
        </w:rPr>
        <w:t>130720</w:t>
      </w:r>
      <w:r>
        <w:rPr>
          <w:rFonts w:ascii="Times New Roman" w:hAnsi="Times New Roman"/>
          <w:color w:val="828282"/>
          <w:rtl/>
        </w:rPr>
        <w:t>בְּ</w:t>
      </w:r>
      <w:r>
        <w:rPr>
          <w:color w:val="FF0000"/>
          <w:vertAlign w:val="superscript"/>
          <w:rtl/>
        </w:rPr>
        <w:t>130721</w:t>
      </w:r>
      <w:r>
        <w:rPr>
          <w:rFonts w:ascii="Times New Roman" w:hAnsi="Times New Roman"/>
          <w:color w:val="828282"/>
          <w:rtl/>
        </w:rPr>
        <w:t xml:space="preserve">כֹחֲךָ֣ </w:t>
      </w:r>
      <w:r>
        <w:rPr>
          <w:color w:val="FF0000"/>
          <w:vertAlign w:val="superscript"/>
          <w:rtl/>
        </w:rPr>
        <w:t>130722</w:t>
      </w:r>
      <w:r>
        <w:rPr>
          <w:rFonts w:ascii="Times New Roman" w:hAnsi="Times New Roman"/>
          <w:color w:val="828282"/>
          <w:rtl/>
        </w:rPr>
        <w:t xml:space="preserve">זֶ֔ה </w:t>
      </w:r>
    </w:p>
    <w:p>
      <w:pPr>
        <w:pStyle w:val="Hebrew"/>
      </w:pPr>
      <w:r>
        <w:rPr>
          <w:color w:val="828282"/>
        </w:rPr>
        <w:t xml:space="preserve">וַיִּ֤פֶן אֵלָיו֙ יְהוָ֔ה וַיֹּ֗אמֶר לֵ֚ךְ בְּכֹחֲךָ֣ זֶ֔ה וְהֹושַׁעְתָּ֥ אֶת־יִשְׂרָאֵ֖ל מִכַּ֣ף מִדְיָ֑ן הֲלֹ֖א שְׁלַחְתִּֽיךָ׃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edbec84d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0b515d8e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69ea0c24</w:t>
            </w:r>
          </w:p>
        </w:tc>
        <w:tc>
          <w:tcPr>
            <w:tcW w:type="auto" w:w="1728"/>
          </w:tcPr>
          <w:p>
            <w:r>
              <w:t>tense</w:t>
            </w:r>
          </w:p>
        </w:tc>
        <w:tc>
          <w:tcPr>
            <w:tcW w:type="auto" w:w="1728"/>
          </w:tcPr>
          <w:p>
            <w:r>
              <w:t>verb</w:t>
            </w:r>
          </w:p>
        </w:tc>
        <w:tc>
          <w:tcPr>
            <w:tcW w:type="auto" w:w="1728"/>
          </w:tcPr>
          <w:p>
            <w:r>
              <w:t xml:space="preserve">לֵ֚ךְ </w:t>
            </w:r>
          </w:p>
        </w:tc>
        <w:tc>
          <w:tcPr>
            <w:tcW w:type="auto" w:w="1728"/>
          </w:tcPr>
          <w:p>
            <w:r>
              <w:t>impv</w:t>
            </w:r>
          </w:p>
        </w:tc>
      </w:tr>
    </w:tbl>
    <w:p>
      <w:r>
        <w:br/>
      </w:r>
    </w:p>
    <w:p>
      <w:pPr>
        <w:pStyle w:val="Reference"/>
      </w:pPr>
      <w:hyperlink r:id="rId1729">
        <w:r>
          <w:rPr/>
          <w:t>Judges 6:14</w:t>
        </w:r>
      </w:hyperlink>
    </w:p>
    <w:p>
      <w:pPr>
        <w:pStyle w:val="Hebrew"/>
      </w:pPr>
      <w:r>
        <w:t xml:space="preserve">וְהֹושַׁעְתָּ֥ אֶת־יִשְׂרָאֵ֖ל מִכַּ֣ף מִדְיָ֑ן </w:t>
      </w:r>
    </w:p>
    <w:p>
      <w:pPr>
        <w:pStyle w:val="Hebrew"/>
      </w:pPr>
      <w:r>
        <w:rPr>
          <w:color w:val="FF0000"/>
          <w:vertAlign w:val="superscript"/>
          <w:rtl/>
        </w:rPr>
        <w:t>130723</w:t>
      </w:r>
      <w:r>
        <w:rPr>
          <w:rFonts w:ascii="Times New Roman" w:hAnsi="Times New Roman"/>
          <w:color w:val="828282"/>
          <w:rtl/>
        </w:rPr>
        <w:t>וְ</w:t>
      </w:r>
      <w:r>
        <w:rPr>
          <w:color w:val="FF0000"/>
          <w:vertAlign w:val="superscript"/>
          <w:rtl/>
        </w:rPr>
        <w:t>130724</w:t>
      </w:r>
      <w:r>
        <w:rPr>
          <w:rFonts w:ascii="Times New Roman" w:hAnsi="Times New Roman"/>
          <w:color w:val="828282"/>
          <w:rtl/>
        </w:rPr>
        <w:t xml:space="preserve">הֹושַׁעְתָּ֥ </w:t>
      </w:r>
      <w:r>
        <w:rPr>
          <w:color w:val="FF0000"/>
          <w:vertAlign w:val="superscript"/>
          <w:rtl/>
        </w:rPr>
        <w:t>130725</w:t>
      </w:r>
      <w:r>
        <w:rPr>
          <w:rFonts w:ascii="Times New Roman" w:hAnsi="Times New Roman"/>
          <w:color w:val="828282"/>
          <w:rtl/>
        </w:rPr>
        <w:t>אֶת־</w:t>
      </w:r>
      <w:r>
        <w:rPr>
          <w:color w:val="FF0000"/>
          <w:vertAlign w:val="superscript"/>
          <w:rtl/>
        </w:rPr>
        <w:t>130726</w:t>
      </w:r>
      <w:r>
        <w:rPr>
          <w:rFonts w:ascii="Times New Roman" w:hAnsi="Times New Roman"/>
          <w:color w:val="828282"/>
          <w:rtl/>
        </w:rPr>
        <w:t xml:space="preserve">יִשְׂרָאֵ֖ל </w:t>
      </w:r>
      <w:r>
        <w:rPr>
          <w:color w:val="FF0000"/>
          <w:vertAlign w:val="superscript"/>
          <w:rtl/>
        </w:rPr>
        <w:t>130727</w:t>
      </w:r>
      <w:r>
        <w:rPr>
          <w:rFonts w:ascii="Times New Roman" w:hAnsi="Times New Roman"/>
          <w:color w:val="828282"/>
          <w:rtl/>
        </w:rPr>
        <w:t>מִ</w:t>
      </w:r>
      <w:r>
        <w:rPr>
          <w:color w:val="FF0000"/>
          <w:vertAlign w:val="superscript"/>
          <w:rtl/>
        </w:rPr>
        <w:t>130728</w:t>
      </w:r>
      <w:r>
        <w:rPr>
          <w:rFonts w:ascii="Times New Roman" w:hAnsi="Times New Roman"/>
          <w:color w:val="828282"/>
          <w:rtl/>
        </w:rPr>
        <w:t xml:space="preserve">כַּ֣ף </w:t>
      </w:r>
      <w:r>
        <w:rPr>
          <w:color w:val="FF0000"/>
          <w:vertAlign w:val="superscript"/>
          <w:rtl/>
        </w:rPr>
        <w:t>130729</w:t>
      </w:r>
      <w:r>
        <w:rPr>
          <w:rFonts w:ascii="Times New Roman" w:hAnsi="Times New Roman"/>
          <w:color w:val="828282"/>
          <w:rtl/>
        </w:rPr>
        <w:t xml:space="preserve">מִדְיָ֑ן </w:t>
      </w:r>
    </w:p>
    <w:p>
      <w:pPr>
        <w:pStyle w:val="Hebrew"/>
      </w:pPr>
      <w:r>
        <w:rPr>
          <w:color w:val="828282"/>
        </w:rPr>
        <w:t xml:space="preserve">וַיִּ֤פֶן אֵלָיו֙ יְהוָ֔ה וַיֹּ֗אמֶר לֵ֚ךְ בְּכֹחֲךָ֣ זֶ֔ה וְהֹושַׁעְתָּ֥ אֶת־יִשְׂרָאֵ֖ל מִכַּ֣ף מִדְיָ֑ן הֲלֹ֖א שְׁלַחְתִּֽיךָ׃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df7c7c0d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5426a54b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cfe8901a</w:t>
            </w:r>
          </w:p>
        </w:tc>
        <w:tc>
          <w:tcPr>
            <w:tcW w:type="auto" w:w="1728"/>
          </w:tcPr>
          <w:p>
            <w:r>
              <w:t>tense</w:t>
            </w:r>
          </w:p>
        </w:tc>
        <w:tc>
          <w:tcPr>
            <w:tcW w:type="auto" w:w="1728"/>
          </w:tcPr>
          <w:p>
            <w:r>
              <w:t>verb</w:t>
            </w:r>
          </w:p>
        </w:tc>
        <w:tc>
          <w:tcPr>
            <w:tcW w:type="auto" w:w="1728"/>
          </w:tcPr>
          <w:p>
            <w:r>
              <w:t xml:space="preserve">הֹושַׁעְתָּ֥ </w:t>
            </w:r>
          </w:p>
        </w:tc>
        <w:tc>
          <w:tcPr>
            <w:tcW w:type="auto" w:w="1728"/>
          </w:tcPr>
          <w:p>
            <w:r/>
          </w:p>
        </w:tc>
      </w:tr>
    </w:tbl>
    <w:p>
      <w:r>
        <w:br/>
      </w:r>
    </w:p>
    <w:p>
      <w:pPr>
        <w:pStyle w:val="Reference"/>
      </w:pPr>
      <w:hyperlink r:id="rId1730">
        <w:r>
          <w:rPr/>
          <w:t>Judges 6:18</w:t>
        </w:r>
      </w:hyperlink>
    </w:p>
    <w:p>
      <w:pPr>
        <w:pStyle w:val="Hebrew"/>
      </w:pPr>
      <w:r>
        <w:t xml:space="preserve">וְהֹֽצֵאתִי֙ אֶת־מִנְחָתִ֔י </w:t>
      </w:r>
    </w:p>
    <w:p>
      <w:pPr>
        <w:pStyle w:val="Hebrew"/>
      </w:pPr>
      <w:r>
        <w:rPr>
          <w:color w:val="FF0000"/>
          <w:vertAlign w:val="superscript"/>
          <w:rtl/>
        </w:rPr>
        <w:t>130795</w:t>
      </w:r>
      <w:r>
        <w:rPr>
          <w:rFonts w:ascii="Times New Roman" w:hAnsi="Times New Roman"/>
          <w:color w:val="828282"/>
          <w:rtl/>
        </w:rPr>
        <w:t>וְ</w:t>
      </w:r>
      <w:r>
        <w:rPr>
          <w:color w:val="FF0000"/>
          <w:vertAlign w:val="superscript"/>
          <w:rtl/>
        </w:rPr>
        <w:t>130796</w:t>
      </w:r>
      <w:r>
        <w:rPr>
          <w:rFonts w:ascii="Times New Roman" w:hAnsi="Times New Roman"/>
          <w:color w:val="828282"/>
          <w:rtl/>
        </w:rPr>
        <w:t xml:space="preserve">הֹֽצֵאתִי֙ </w:t>
      </w:r>
      <w:r>
        <w:rPr>
          <w:color w:val="FF0000"/>
          <w:vertAlign w:val="superscript"/>
          <w:rtl/>
        </w:rPr>
        <w:t>130797</w:t>
      </w:r>
      <w:r>
        <w:rPr>
          <w:rFonts w:ascii="Times New Roman" w:hAnsi="Times New Roman"/>
          <w:color w:val="828282"/>
          <w:rtl/>
        </w:rPr>
        <w:t>אֶת־</w:t>
      </w:r>
      <w:r>
        <w:rPr>
          <w:color w:val="FF0000"/>
          <w:vertAlign w:val="superscript"/>
          <w:rtl/>
        </w:rPr>
        <w:t>130798</w:t>
      </w:r>
      <w:r>
        <w:rPr>
          <w:rFonts w:ascii="Times New Roman" w:hAnsi="Times New Roman"/>
          <w:color w:val="828282"/>
          <w:rtl/>
        </w:rPr>
        <w:t xml:space="preserve">מִנְחָתִ֔י </w:t>
      </w:r>
    </w:p>
    <w:p>
      <w:pPr>
        <w:pStyle w:val="Hebrew"/>
      </w:pPr>
      <w:r>
        <w:rPr>
          <w:color w:val="828282"/>
        </w:rPr>
        <w:t xml:space="preserve">אַל־נָ֨א תָמֻ֤שׁ מִזֶּה֙ עַד־בֹּאִ֣י אֵלֶ֔יךָ וְהֹֽצֵאתִי֙ אֶת־מִנְחָתִ֔י וְהִנַּחְתִּ֖י לְפָנֶ֑יךָ וַיֹּאמַ֕ר אָנֹכִ֥י אֵשֵׁ֖ב עַ֥ד שׁוּבֶֽךָ׃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eb7a0b75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daf3b692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1f8c12fe</w:t>
            </w:r>
          </w:p>
        </w:tc>
        <w:tc>
          <w:tcPr>
            <w:tcW w:type="auto" w:w="1728"/>
          </w:tcPr>
          <w:p>
            <w:r>
              <w:t>tense</w:t>
            </w:r>
          </w:p>
        </w:tc>
        <w:tc>
          <w:tcPr>
            <w:tcW w:type="auto" w:w="1728"/>
          </w:tcPr>
          <w:p>
            <w:r>
              <w:t>verb</w:t>
            </w:r>
          </w:p>
        </w:tc>
        <w:tc>
          <w:tcPr>
            <w:tcW w:type="auto" w:w="1728"/>
          </w:tcPr>
          <w:p>
            <w:r>
              <w:t xml:space="preserve">הֹֽצֵאתִי֙ </w:t>
            </w:r>
          </w:p>
        </w:tc>
        <w:tc>
          <w:tcPr>
            <w:tcW w:type="auto" w:w="1728"/>
          </w:tcPr>
          <w:p>
            <w:r>
              <w:t>pres</w:t>
            </w:r>
          </w:p>
        </w:tc>
      </w:tr>
    </w:tbl>
    <w:p>
      <w:r>
        <w:br/>
      </w:r>
    </w:p>
    <w:p>
      <w:pPr>
        <w:pStyle w:val="Reference"/>
      </w:pPr>
      <w:hyperlink r:id="rId1730">
        <w:r>
          <w:rPr/>
          <w:t>Judges 6:18</w:t>
        </w:r>
      </w:hyperlink>
    </w:p>
    <w:p>
      <w:pPr>
        <w:pStyle w:val="Hebrew"/>
      </w:pPr>
      <w:r>
        <w:t xml:space="preserve">וְהִנַּחְתִּ֖י לְפָנֶ֑יךָ </w:t>
      </w:r>
    </w:p>
    <w:p>
      <w:pPr>
        <w:pStyle w:val="Hebrew"/>
      </w:pPr>
      <w:r>
        <w:rPr>
          <w:color w:val="FF0000"/>
          <w:vertAlign w:val="superscript"/>
          <w:rtl/>
        </w:rPr>
        <w:t>130799</w:t>
      </w:r>
      <w:r>
        <w:rPr>
          <w:rFonts w:ascii="Times New Roman" w:hAnsi="Times New Roman"/>
          <w:color w:val="828282"/>
          <w:rtl/>
        </w:rPr>
        <w:t>וְ</w:t>
      </w:r>
      <w:r>
        <w:rPr>
          <w:color w:val="FF0000"/>
          <w:vertAlign w:val="superscript"/>
          <w:rtl/>
        </w:rPr>
        <w:t>130800</w:t>
      </w:r>
      <w:r>
        <w:rPr>
          <w:rFonts w:ascii="Times New Roman" w:hAnsi="Times New Roman"/>
          <w:color w:val="828282"/>
          <w:rtl/>
        </w:rPr>
        <w:t xml:space="preserve">הִנַּחְתִּ֖י </w:t>
      </w:r>
      <w:r>
        <w:rPr>
          <w:color w:val="FF0000"/>
          <w:vertAlign w:val="superscript"/>
          <w:rtl/>
        </w:rPr>
        <w:t>130801</w:t>
      </w:r>
      <w:r>
        <w:rPr>
          <w:rFonts w:ascii="Times New Roman" w:hAnsi="Times New Roman"/>
          <w:color w:val="828282"/>
          <w:rtl/>
        </w:rPr>
        <w:t>לְ</w:t>
      </w:r>
      <w:r>
        <w:rPr>
          <w:color w:val="FF0000"/>
          <w:vertAlign w:val="superscript"/>
          <w:rtl/>
        </w:rPr>
        <w:t>130802</w:t>
      </w:r>
      <w:r>
        <w:rPr>
          <w:rFonts w:ascii="Times New Roman" w:hAnsi="Times New Roman"/>
          <w:color w:val="828282"/>
          <w:rtl/>
        </w:rPr>
        <w:t xml:space="preserve">פָנֶ֑יךָ </w:t>
      </w:r>
    </w:p>
    <w:p>
      <w:pPr>
        <w:pStyle w:val="Hebrew"/>
      </w:pPr>
      <w:r>
        <w:rPr>
          <w:color w:val="828282"/>
        </w:rPr>
        <w:t xml:space="preserve">אַל־נָ֨א תָמֻ֤שׁ מִזֶּה֙ עַד־בֹּאִ֣י אֵלֶ֔יךָ וְהֹֽצֵאתִי֙ אֶת־מִנְחָתִ֔י וְהִנַּחְתִּ֖י לְפָנֶ֑יךָ וַיֹּאמַ֕ר אָנֹכִ֥י אֵשֵׁ֖ב עַ֥ד שׁוּבֶֽךָ׃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bd75be64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32268757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993f148b</w:t>
            </w:r>
          </w:p>
        </w:tc>
        <w:tc>
          <w:tcPr>
            <w:tcW w:type="auto" w:w="1728"/>
          </w:tcPr>
          <w:p>
            <w:r>
              <w:t>tense</w:t>
            </w:r>
          </w:p>
        </w:tc>
        <w:tc>
          <w:tcPr>
            <w:tcW w:type="auto" w:w="1728"/>
          </w:tcPr>
          <w:p>
            <w:r>
              <w:t>verb</w:t>
            </w:r>
          </w:p>
        </w:tc>
        <w:tc>
          <w:tcPr>
            <w:tcW w:type="auto" w:w="1728"/>
          </w:tcPr>
          <w:p>
            <w:r>
              <w:t xml:space="preserve">הִנַּחְתִּ֖י </w:t>
            </w:r>
          </w:p>
        </w:tc>
        <w:tc>
          <w:tcPr>
            <w:tcW w:type="auto" w:w="1728"/>
          </w:tcPr>
          <w:p>
            <w:r/>
          </w:p>
        </w:tc>
      </w:tr>
    </w:tbl>
    <w:p>
      <w:r>
        <w:br/>
      </w:r>
    </w:p>
    <w:p>
      <w:pPr>
        <w:pStyle w:val="Reference"/>
      </w:pPr>
      <w:hyperlink r:id="rId1730">
        <w:r>
          <w:rPr/>
          <w:t>Judges 6:18</w:t>
        </w:r>
      </w:hyperlink>
    </w:p>
    <w:p>
      <w:pPr>
        <w:pStyle w:val="Hebrew"/>
      </w:pPr>
      <w:r>
        <w:t xml:space="preserve">וַיֹּאמַ֕ר </w:t>
      </w:r>
    </w:p>
    <w:p>
      <w:pPr>
        <w:pStyle w:val="Hebrew"/>
      </w:pPr>
      <w:r>
        <w:rPr>
          <w:color w:val="FF0000"/>
          <w:vertAlign w:val="superscript"/>
          <w:rtl/>
        </w:rPr>
        <w:t>130803</w:t>
      </w:r>
      <w:r>
        <w:rPr>
          <w:rFonts w:ascii="Times New Roman" w:hAnsi="Times New Roman"/>
          <w:color w:val="828282"/>
          <w:rtl/>
        </w:rPr>
        <w:t>וַ</w:t>
      </w:r>
      <w:r>
        <w:rPr>
          <w:color w:val="FF0000"/>
          <w:vertAlign w:val="superscript"/>
          <w:rtl/>
        </w:rPr>
        <w:t>130804</w:t>
      </w:r>
      <w:r>
        <w:rPr>
          <w:rFonts w:ascii="Times New Roman" w:hAnsi="Times New Roman"/>
          <w:color w:val="828282"/>
          <w:rtl/>
        </w:rPr>
        <w:t xml:space="preserve">יֹּאמַ֕ר </w:t>
      </w:r>
    </w:p>
    <w:p>
      <w:pPr>
        <w:pStyle w:val="Hebrew"/>
      </w:pPr>
      <w:r>
        <w:rPr>
          <w:color w:val="828282"/>
        </w:rPr>
        <w:t xml:space="preserve">אַל־נָ֨א תָמֻ֤שׁ מִזֶּה֙ עַד־בֹּאִ֣י אֵלֶ֔יךָ וְהֹֽצֵאתִי֙ אֶת־מִנְחָתִ֔י וְהִנַּחְתִּ֖י לְפָנֶ֑יךָ וַיֹּאמַ֕ר אָנֹכִ֥י אֵשֵׁ֖ב עַ֥ד שׁוּבֶֽךָ׃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c4075ad8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fe1d3e45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824cf69d</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731">
        <w:r>
          <w:rPr/>
          <w:t>Judges 6:20</w:t>
        </w:r>
      </w:hyperlink>
    </w:p>
    <w:p>
      <w:pPr>
        <w:pStyle w:val="Hebrew"/>
      </w:pPr>
      <w:r>
        <w:t xml:space="preserve">וַיֹּ֨אמֶר אֵלָ֜יו מַלְאַ֣ךְ הָאֱלֹהִ֗ים </w:t>
      </w:r>
    </w:p>
    <w:p>
      <w:pPr>
        <w:pStyle w:val="Hebrew"/>
      </w:pPr>
      <w:r>
        <w:rPr>
          <w:color w:val="FF0000"/>
          <w:vertAlign w:val="superscript"/>
          <w:rtl/>
        </w:rPr>
        <w:t>130842</w:t>
      </w:r>
      <w:r>
        <w:rPr>
          <w:rFonts w:ascii="Times New Roman" w:hAnsi="Times New Roman"/>
          <w:color w:val="828282"/>
          <w:rtl/>
        </w:rPr>
        <w:t>וַ</w:t>
      </w:r>
      <w:r>
        <w:rPr>
          <w:color w:val="FF0000"/>
          <w:vertAlign w:val="superscript"/>
          <w:rtl/>
        </w:rPr>
        <w:t>130843</w:t>
      </w:r>
      <w:r>
        <w:rPr>
          <w:rFonts w:ascii="Times New Roman" w:hAnsi="Times New Roman"/>
          <w:color w:val="828282"/>
          <w:rtl/>
        </w:rPr>
        <w:t xml:space="preserve">יֹּ֨אמֶר </w:t>
      </w:r>
      <w:r>
        <w:rPr>
          <w:color w:val="FF0000"/>
          <w:vertAlign w:val="superscript"/>
          <w:rtl/>
        </w:rPr>
        <w:t>130844</w:t>
      </w:r>
      <w:r>
        <w:rPr>
          <w:rFonts w:ascii="Times New Roman" w:hAnsi="Times New Roman"/>
          <w:color w:val="828282"/>
          <w:rtl/>
        </w:rPr>
        <w:t xml:space="preserve">אֵלָ֜יו </w:t>
      </w:r>
      <w:r>
        <w:rPr>
          <w:color w:val="FF0000"/>
          <w:vertAlign w:val="superscript"/>
          <w:rtl/>
        </w:rPr>
        <w:t>130845</w:t>
      </w:r>
      <w:r>
        <w:rPr>
          <w:rFonts w:ascii="Times New Roman" w:hAnsi="Times New Roman"/>
          <w:color w:val="828282"/>
          <w:rtl/>
        </w:rPr>
        <w:t xml:space="preserve">מַלְאַ֣ךְ </w:t>
      </w:r>
      <w:r>
        <w:rPr>
          <w:color w:val="FF0000"/>
          <w:vertAlign w:val="superscript"/>
          <w:rtl/>
        </w:rPr>
        <w:t>130846</w:t>
      </w:r>
      <w:r>
        <w:rPr>
          <w:rFonts w:ascii="Times New Roman" w:hAnsi="Times New Roman"/>
          <w:color w:val="828282"/>
          <w:rtl/>
        </w:rPr>
        <w:t>הָ</w:t>
      </w:r>
      <w:r>
        <w:rPr>
          <w:color w:val="FF0000"/>
          <w:vertAlign w:val="superscript"/>
          <w:rtl/>
        </w:rPr>
        <w:t>130847</w:t>
      </w:r>
      <w:r>
        <w:rPr>
          <w:rFonts w:ascii="Times New Roman" w:hAnsi="Times New Roman"/>
          <w:color w:val="828282"/>
          <w:rtl/>
        </w:rPr>
        <w:t xml:space="preserve">אֱלֹהִ֗ים </w:t>
      </w:r>
    </w:p>
    <w:p>
      <w:pPr>
        <w:pStyle w:val="Hebrew"/>
      </w:pPr>
      <w:r>
        <w:rPr>
          <w:color w:val="828282"/>
        </w:rPr>
        <w:t xml:space="preserve">וַיֹּ֨אמֶר אֵלָ֜יו מַלְאַ֣ךְ הָאֱלֹהִ֗ים קַ֣ח אֶת־הַבָּשָׂ֤ר וְאֶת־הַמַּצֹּות֙ וְהַנַּח֙ אֶל־הַסֶּ֣לַע הַלָּ֔ז וְאֶת־הַמָּרַ֖ק שְׁפֹ֑וךְ וַיַּ֖עַשׂ כֵּֽן׃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4e80f450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02b8f471</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98012289</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732">
        <w:r>
          <w:rPr/>
          <w:t>Judges 6:25</w:t>
        </w:r>
      </w:hyperlink>
    </w:p>
    <w:p>
      <w:pPr>
        <w:pStyle w:val="Hebrew"/>
      </w:pPr>
      <w:r>
        <w:t xml:space="preserve">וַיֹּ֧אמֶר לֹ֣ו יְהוָ֗ה </w:t>
      </w:r>
    </w:p>
    <w:p>
      <w:pPr>
        <w:pStyle w:val="Hebrew"/>
      </w:pPr>
      <w:r>
        <w:rPr>
          <w:color w:val="FF0000"/>
          <w:vertAlign w:val="superscript"/>
          <w:rtl/>
        </w:rPr>
        <w:t>130975</w:t>
      </w:r>
      <w:r>
        <w:rPr>
          <w:rFonts w:ascii="Times New Roman" w:hAnsi="Times New Roman"/>
          <w:color w:val="828282"/>
          <w:rtl/>
        </w:rPr>
        <w:t>וַ</w:t>
      </w:r>
      <w:r>
        <w:rPr>
          <w:color w:val="FF0000"/>
          <w:vertAlign w:val="superscript"/>
          <w:rtl/>
        </w:rPr>
        <w:t>130976</w:t>
      </w:r>
      <w:r>
        <w:rPr>
          <w:rFonts w:ascii="Times New Roman" w:hAnsi="Times New Roman"/>
          <w:color w:val="828282"/>
          <w:rtl/>
        </w:rPr>
        <w:t xml:space="preserve">יֹּ֧אמֶר </w:t>
      </w:r>
      <w:r>
        <w:rPr>
          <w:color w:val="FF0000"/>
          <w:vertAlign w:val="superscript"/>
          <w:rtl/>
        </w:rPr>
        <w:t>130977</w:t>
      </w:r>
      <w:r>
        <w:rPr>
          <w:rFonts w:ascii="Times New Roman" w:hAnsi="Times New Roman"/>
          <w:color w:val="828282"/>
          <w:rtl/>
        </w:rPr>
        <w:t xml:space="preserve">לֹ֣ו </w:t>
      </w:r>
      <w:r>
        <w:rPr>
          <w:color w:val="FF0000"/>
          <w:vertAlign w:val="superscript"/>
          <w:rtl/>
        </w:rPr>
        <w:t>130978</w:t>
      </w:r>
      <w:r>
        <w:rPr>
          <w:rFonts w:ascii="Times New Roman" w:hAnsi="Times New Roman"/>
          <w:color w:val="828282"/>
          <w:rtl/>
        </w:rPr>
        <w:t xml:space="preserve">יְהוָ֗ה </w:t>
      </w:r>
    </w:p>
    <w:p>
      <w:pPr>
        <w:pStyle w:val="Hebrew"/>
      </w:pPr>
      <w:r>
        <w:rPr>
          <w:color w:val="828282"/>
        </w:rPr>
        <w:t xml:space="preserve">וַיְהִי֮ בַּלַּ֣יְלָה הַהוּא֒ וַיֹּ֧אמֶר לֹ֣ו יְהוָ֗ה קַ֤ח אֶת־פַּר־הַשֹּׁור֙ אֲשֶׁ֣ר לְאָבִ֔יךָ וּפַ֥ר הַשֵּׁנִ֖י שֶׁ֣בַע שָׁנִ֑ים וְהָרַסְתָּ֗ אֶת־מִזְבַּ֤ח הַבַּ֨עַל֙ אֲשֶׁ֣ר לְאָבִ֔יךָ וְאֶת־הָאֲשֵׁרָ֥ה אֲשֶׁר־עָלָ֖יו תִּכְרֹֽת׃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15300447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f292e673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73803d9f</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732">
        <w:r>
          <w:rPr/>
          <w:t>Judges 6:25</w:t>
        </w:r>
      </w:hyperlink>
    </w:p>
    <w:p>
      <w:pPr>
        <w:pStyle w:val="Hebrew"/>
      </w:pPr>
      <w:r>
        <w:t xml:space="preserve">וְאֶת־הָאֲשֵׁרָ֥ה תִּכְרֹֽת׃ </w:t>
      </w:r>
    </w:p>
    <w:p>
      <w:pPr>
        <w:pStyle w:val="Hebrew"/>
      </w:pPr>
      <w:r>
        <w:rPr>
          <w:color w:val="FF0000"/>
          <w:vertAlign w:val="superscript"/>
          <w:rtl/>
        </w:rPr>
        <w:t>131002</w:t>
      </w:r>
      <w:r>
        <w:rPr>
          <w:rFonts w:ascii="Times New Roman" w:hAnsi="Times New Roman"/>
          <w:color w:val="828282"/>
          <w:rtl/>
        </w:rPr>
        <w:t>וְ</w:t>
      </w:r>
      <w:r>
        <w:rPr>
          <w:color w:val="FF0000"/>
          <w:vertAlign w:val="superscript"/>
          <w:rtl/>
        </w:rPr>
        <w:t>131003</w:t>
      </w:r>
      <w:r>
        <w:rPr>
          <w:rFonts w:ascii="Times New Roman" w:hAnsi="Times New Roman"/>
          <w:color w:val="828282"/>
          <w:rtl/>
        </w:rPr>
        <w:t>אֶת־</w:t>
      </w:r>
      <w:r>
        <w:rPr>
          <w:color w:val="FF0000"/>
          <w:vertAlign w:val="superscript"/>
          <w:rtl/>
        </w:rPr>
        <w:t>131004</w:t>
      </w:r>
      <w:r>
        <w:rPr>
          <w:rFonts w:ascii="Times New Roman" w:hAnsi="Times New Roman"/>
          <w:color w:val="828282"/>
          <w:rtl/>
        </w:rPr>
        <w:t>הָ</w:t>
      </w:r>
      <w:r>
        <w:rPr>
          <w:color w:val="FF0000"/>
          <w:vertAlign w:val="superscript"/>
          <w:rtl/>
        </w:rPr>
        <w:t>131005</w:t>
      </w:r>
      <w:r>
        <w:rPr>
          <w:rFonts w:ascii="Times New Roman" w:hAnsi="Times New Roman"/>
          <w:color w:val="828282"/>
          <w:rtl/>
        </w:rPr>
        <w:t xml:space="preserve">אֲשֵׁרָ֥ה </w:t>
      </w:r>
      <w:r>
        <w:rPr>
          <w:color w:val="FF0000"/>
          <w:vertAlign w:val="superscript"/>
          <w:rtl/>
        </w:rPr>
        <w:t>131008</w:t>
      </w:r>
      <w:r>
        <w:rPr>
          <w:rFonts w:ascii="Times New Roman" w:hAnsi="Times New Roman"/>
          <w:color w:val="828282"/>
          <w:rtl/>
        </w:rPr>
        <w:t xml:space="preserve">תִּכְרֹֽת׃ </w:t>
      </w:r>
    </w:p>
    <w:p>
      <w:pPr>
        <w:pStyle w:val="Hebrew"/>
      </w:pPr>
      <w:r>
        <w:rPr>
          <w:color w:val="828282"/>
        </w:rPr>
        <w:t xml:space="preserve">וַיְהִי֮ בַּלַּ֣יְלָה הַהוּא֒ וַיֹּ֧אמֶר לֹ֣ו יְהוָ֗ה קַ֤ח אֶת־פַּר־הַשֹּׁור֙ אֲשֶׁ֣ר לְאָבִ֔יךָ וּפַ֥ר הַשֵּׁנִ֖י שֶׁ֣בַע שָׁנִ֑ים וְהָרַסְתָּ֗ אֶת־מִזְבַּ֤ח הַבַּ֨עַל֙ אֲשֶׁ֣ר לְאָבִ֔יךָ וְאֶת־הָאֲשֵׁרָ֥ה אֲשֶׁר־עָלָ֖יו תִּכְרֹֽת׃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f4856982</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97b68f2f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017777e1</w:t>
            </w:r>
          </w:p>
        </w:tc>
        <w:tc>
          <w:tcPr>
            <w:tcW w:type="auto" w:w="1728"/>
          </w:tcPr>
          <w:p>
            <w:r>
              <w:t>tense</w:t>
            </w:r>
          </w:p>
        </w:tc>
        <w:tc>
          <w:tcPr>
            <w:tcW w:type="auto" w:w="1728"/>
          </w:tcPr>
          <w:p>
            <w:r>
              <w:t>verb</w:t>
            </w:r>
          </w:p>
        </w:tc>
        <w:tc>
          <w:tcPr>
            <w:tcW w:type="auto" w:w="1728"/>
          </w:tcPr>
          <w:p>
            <w:r>
              <w:t xml:space="preserve">תִּכְרֹֽת׃ </w:t>
            </w:r>
          </w:p>
        </w:tc>
        <w:tc>
          <w:tcPr>
            <w:tcW w:type="auto" w:w="1728"/>
          </w:tcPr>
          <w:p>
            <w:r/>
          </w:p>
        </w:tc>
      </w:tr>
    </w:tbl>
    <w:p>
      <w:r>
        <w:br/>
      </w:r>
    </w:p>
    <w:p>
      <w:pPr>
        <w:pStyle w:val="Reference"/>
      </w:pPr>
      <w:hyperlink r:id="rId1733">
        <w:r>
          <w:rPr/>
          <w:t>Judges 6:26</w:t>
        </w:r>
      </w:hyperlink>
    </w:p>
    <w:p>
      <w:pPr>
        <w:pStyle w:val="Hebrew"/>
      </w:pPr>
      <w:r>
        <w:t xml:space="preserve">וְלָֽקַחְתָּ֙ אֶת־הַפָּ֣ר הַשֵּׁנִ֔י </w:t>
      </w:r>
    </w:p>
    <w:p>
      <w:pPr>
        <w:pStyle w:val="Hebrew"/>
      </w:pPr>
      <w:r>
        <w:rPr>
          <w:color w:val="FF0000"/>
          <w:vertAlign w:val="superscript"/>
          <w:rtl/>
        </w:rPr>
        <w:t>131024</w:t>
      </w:r>
      <w:r>
        <w:rPr>
          <w:rFonts w:ascii="Times New Roman" w:hAnsi="Times New Roman"/>
          <w:color w:val="828282"/>
          <w:rtl/>
        </w:rPr>
        <w:t>וְ</w:t>
      </w:r>
      <w:r>
        <w:rPr>
          <w:color w:val="FF0000"/>
          <w:vertAlign w:val="superscript"/>
          <w:rtl/>
        </w:rPr>
        <w:t>131025</w:t>
      </w:r>
      <w:r>
        <w:rPr>
          <w:rFonts w:ascii="Times New Roman" w:hAnsi="Times New Roman"/>
          <w:color w:val="828282"/>
          <w:rtl/>
        </w:rPr>
        <w:t xml:space="preserve">לָֽקַחְתָּ֙ </w:t>
      </w:r>
      <w:r>
        <w:rPr>
          <w:color w:val="FF0000"/>
          <w:vertAlign w:val="superscript"/>
          <w:rtl/>
        </w:rPr>
        <w:t>131026</w:t>
      </w:r>
      <w:r>
        <w:rPr>
          <w:rFonts w:ascii="Times New Roman" w:hAnsi="Times New Roman"/>
          <w:color w:val="828282"/>
          <w:rtl/>
        </w:rPr>
        <w:t>אֶת־</w:t>
      </w:r>
      <w:r>
        <w:rPr>
          <w:color w:val="FF0000"/>
          <w:vertAlign w:val="superscript"/>
          <w:rtl/>
        </w:rPr>
        <w:t>131027</w:t>
      </w:r>
      <w:r>
        <w:rPr>
          <w:rFonts w:ascii="Times New Roman" w:hAnsi="Times New Roman"/>
          <w:color w:val="828282"/>
          <w:rtl/>
        </w:rPr>
        <w:t>הַ</w:t>
      </w:r>
      <w:r>
        <w:rPr>
          <w:color w:val="FF0000"/>
          <w:vertAlign w:val="superscript"/>
          <w:rtl/>
        </w:rPr>
        <w:t>131028</w:t>
      </w:r>
      <w:r>
        <w:rPr>
          <w:rFonts w:ascii="Times New Roman" w:hAnsi="Times New Roman"/>
          <w:color w:val="828282"/>
          <w:rtl/>
        </w:rPr>
        <w:t xml:space="preserve">פָּ֣ר </w:t>
      </w:r>
      <w:r>
        <w:rPr>
          <w:color w:val="FF0000"/>
          <w:vertAlign w:val="superscript"/>
          <w:rtl/>
        </w:rPr>
        <w:t>131029</w:t>
      </w:r>
      <w:r>
        <w:rPr>
          <w:rFonts w:ascii="Times New Roman" w:hAnsi="Times New Roman"/>
          <w:color w:val="828282"/>
          <w:rtl/>
        </w:rPr>
        <w:t>הַ</w:t>
      </w:r>
      <w:r>
        <w:rPr>
          <w:color w:val="FF0000"/>
          <w:vertAlign w:val="superscript"/>
          <w:rtl/>
        </w:rPr>
        <w:t>131030</w:t>
      </w:r>
      <w:r>
        <w:rPr>
          <w:rFonts w:ascii="Times New Roman" w:hAnsi="Times New Roman"/>
          <w:color w:val="828282"/>
          <w:rtl/>
        </w:rPr>
        <w:t xml:space="preserve">שֵּׁנִ֔י </w:t>
      </w:r>
    </w:p>
    <w:p>
      <w:pPr>
        <w:pStyle w:val="Hebrew"/>
      </w:pPr>
      <w:r>
        <w:rPr>
          <w:color w:val="828282"/>
        </w:rPr>
        <w:t xml:space="preserve">וּבָנִ֨יתָ מִזְבֵּ֜חַ לַיהוָ֣ה אֱלֹהֶ֗יךָ עַ֣ל רֹ֧אשׁ הַמָּעֹ֛וז הַזֶּ֖ה בַּמַּֽעֲרָכָ֑ה וְלָֽקַחְתָּ֙ אֶת־הַפָּ֣ר הַשֵּׁנִ֔י וְהַעֲלִ֣יתָ עֹולָ֔ה בַּעֲצֵ֥י הָאֲשֵׁרָ֖ה אֲשֶׁ֥ר תִּכְרֹֽת׃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d2b13c4c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50ba01ac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00ae6bb3</w:t>
            </w:r>
          </w:p>
        </w:tc>
        <w:tc>
          <w:tcPr>
            <w:tcW w:type="auto" w:w="1728"/>
          </w:tcPr>
          <w:p>
            <w:r>
              <w:t>tense</w:t>
            </w:r>
          </w:p>
        </w:tc>
        <w:tc>
          <w:tcPr>
            <w:tcW w:type="auto" w:w="1728"/>
          </w:tcPr>
          <w:p>
            <w:r>
              <w:t>verb</w:t>
            </w:r>
          </w:p>
        </w:tc>
        <w:tc>
          <w:tcPr>
            <w:tcW w:type="auto" w:w="1728"/>
          </w:tcPr>
          <w:p>
            <w:r>
              <w:t xml:space="preserve">לָֽקַחְתָּ֙ </w:t>
            </w:r>
          </w:p>
        </w:tc>
        <w:tc>
          <w:tcPr>
            <w:tcW w:type="auto" w:w="1728"/>
          </w:tcPr>
          <w:p>
            <w:r/>
          </w:p>
        </w:tc>
      </w:tr>
    </w:tbl>
    <w:p>
      <w:r>
        <w:br/>
      </w:r>
    </w:p>
    <w:p>
      <w:pPr>
        <w:pStyle w:val="Reference"/>
      </w:pPr>
      <w:hyperlink r:id="rId1734">
        <w:r>
          <w:rPr/>
          <w:t>Judges 6:28</w:t>
        </w:r>
      </w:hyperlink>
    </w:p>
    <w:p>
      <w:pPr>
        <w:pStyle w:val="Hebrew"/>
      </w:pPr>
      <w:r>
        <w:t xml:space="preserve">נֻתַּץ֙ מִזְבַּ֣ח הַבַּ֔עַל </w:t>
      </w:r>
    </w:p>
    <w:p>
      <w:pPr>
        <w:pStyle w:val="Hebrew"/>
      </w:pPr>
      <w:r>
        <w:rPr>
          <w:color w:val="FF0000"/>
          <w:vertAlign w:val="superscript"/>
          <w:rtl/>
        </w:rPr>
        <w:t>131083</w:t>
      </w:r>
      <w:r>
        <w:rPr>
          <w:rFonts w:ascii="Times New Roman" w:hAnsi="Times New Roman"/>
          <w:color w:val="828282"/>
          <w:rtl/>
        </w:rPr>
        <w:t xml:space="preserve">נֻתַּץ֙ </w:t>
      </w:r>
      <w:r>
        <w:rPr>
          <w:color w:val="FF0000"/>
          <w:vertAlign w:val="superscript"/>
          <w:rtl/>
        </w:rPr>
        <w:t>131084</w:t>
      </w:r>
      <w:r>
        <w:rPr>
          <w:rFonts w:ascii="Times New Roman" w:hAnsi="Times New Roman"/>
          <w:color w:val="828282"/>
          <w:rtl/>
        </w:rPr>
        <w:t xml:space="preserve">מִזְבַּ֣ח </w:t>
      </w:r>
      <w:r>
        <w:rPr>
          <w:color w:val="FF0000"/>
          <w:vertAlign w:val="superscript"/>
          <w:rtl/>
        </w:rPr>
        <w:t>131085</w:t>
      </w:r>
      <w:r>
        <w:rPr>
          <w:rFonts w:ascii="Times New Roman" w:hAnsi="Times New Roman"/>
          <w:color w:val="828282"/>
          <w:rtl/>
        </w:rPr>
        <w:t>הַ</w:t>
      </w:r>
      <w:r>
        <w:rPr>
          <w:color w:val="FF0000"/>
          <w:vertAlign w:val="superscript"/>
          <w:rtl/>
        </w:rPr>
        <w:t>131086</w:t>
      </w:r>
      <w:r>
        <w:rPr>
          <w:rFonts w:ascii="Times New Roman" w:hAnsi="Times New Roman"/>
          <w:color w:val="828282"/>
          <w:rtl/>
        </w:rPr>
        <w:t xml:space="preserve">בַּ֔עַל </w:t>
      </w:r>
    </w:p>
    <w:p>
      <w:pPr>
        <w:pStyle w:val="Hebrew"/>
      </w:pPr>
      <w:r>
        <w:rPr>
          <w:color w:val="828282"/>
        </w:rPr>
        <w:t xml:space="preserve">וַיַּשְׁכִּ֜ימוּ אַנְשֵׁ֤י הָעִיר֙ בַּבֹּ֔קֶר וְהִנֵּ֤ה נֻתַּץ֙ מִזְבַּ֣ח הַבַּ֔עַל וְהָאֲשֵׁרָ֥ה אֲשֶׁר־עָלָ֖יו כֹּרָ֑תָה וְאֵת֙ הַפָּ֣ר הַשֵּׁנִ֔י הֹֽעֲלָ֔ה עַל־הַמִּזְבֵּ֖חַ הַבָּנֽוּי׃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ce0f498c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38e411ee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d0390768</w:t>
            </w:r>
          </w:p>
        </w:tc>
        <w:tc>
          <w:tcPr>
            <w:tcW w:type="auto" w:w="1728"/>
          </w:tcPr>
          <w:p>
            <w:r>
              <w:t>tense</w:t>
            </w:r>
          </w:p>
        </w:tc>
        <w:tc>
          <w:tcPr>
            <w:tcW w:type="auto" w:w="1728"/>
          </w:tcPr>
          <w:p>
            <w:r>
              <w:t>verb</w:t>
            </w:r>
          </w:p>
        </w:tc>
        <w:tc>
          <w:tcPr>
            <w:tcW w:type="auto" w:w="1728"/>
          </w:tcPr>
          <w:p>
            <w:r>
              <w:t xml:space="preserve">נֻתַּץ֙ </w:t>
            </w:r>
          </w:p>
        </w:tc>
        <w:tc>
          <w:tcPr>
            <w:tcW w:type="auto" w:w="1728"/>
          </w:tcPr>
          <w:p>
            <w:r>
              <w:t>past</w:t>
            </w:r>
          </w:p>
        </w:tc>
      </w:tr>
    </w:tbl>
    <w:p>
      <w:r>
        <w:br/>
      </w:r>
    </w:p>
    <w:p>
      <w:pPr>
        <w:pStyle w:val="Reference"/>
      </w:pPr>
      <w:hyperlink r:id="rId1735">
        <w:r>
          <w:rPr/>
          <w:t>Judges 6:31</w:t>
        </w:r>
      </w:hyperlink>
    </w:p>
    <w:p>
      <w:pPr>
        <w:pStyle w:val="Hebrew"/>
      </w:pPr>
      <w:r>
        <w:t xml:space="preserve">הַאַתֶּ֣ם׀ תְּרִיב֣וּן לַבַּ֗עַל </w:t>
      </w:r>
    </w:p>
    <w:p>
      <w:pPr>
        <w:pStyle w:val="Hebrew"/>
      </w:pPr>
      <w:r>
        <w:rPr>
          <w:color w:val="FF0000"/>
          <w:vertAlign w:val="superscript"/>
          <w:rtl/>
        </w:rPr>
        <w:t>131163</w:t>
      </w:r>
      <w:r>
        <w:rPr>
          <w:rFonts w:ascii="Times New Roman" w:hAnsi="Times New Roman"/>
          <w:color w:val="828282"/>
          <w:rtl/>
        </w:rPr>
        <w:t>הַ</w:t>
      </w:r>
      <w:r>
        <w:rPr>
          <w:color w:val="FF0000"/>
          <w:vertAlign w:val="superscript"/>
          <w:rtl/>
        </w:rPr>
        <w:t>131164</w:t>
      </w:r>
      <w:r>
        <w:rPr>
          <w:rFonts w:ascii="Times New Roman" w:hAnsi="Times New Roman"/>
          <w:color w:val="828282"/>
          <w:rtl/>
        </w:rPr>
        <w:t xml:space="preserve">אַתֶּ֣ם׀ </w:t>
      </w:r>
      <w:r>
        <w:rPr>
          <w:color w:val="FF0000"/>
          <w:vertAlign w:val="superscript"/>
          <w:rtl/>
        </w:rPr>
        <w:t>131165</w:t>
      </w:r>
      <w:r>
        <w:rPr>
          <w:rFonts w:ascii="Times New Roman" w:hAnsi="Times New Roman"/>
          <w:color w:val="828282"/>
          <w:rtl/>
        </w:rPr>
        <w:t xml:space="preserve">תְּרִיב֣וּן </w:t>
      </w:r>
      <w:r>
        <w:rPr>
          <w:color w:val="FF0000"/>
          <w:vertAlign w:val="superscript"/>
          <w:rtl/>
        </w:rPr>
        <w:t>131166</w:t>
      </w:r>
      <w:r>
        <w:rPr>
          <w:rFonts w:ascii="Times New Roman" w:hAnsi="Times New Roman"/>
          <w:color w:val="828282"/>
          <w:rtl/>
        </w:rPr>
        <w:t>לַ</w:t>
      </w:r>
      <w:r>
        <w:rPr>
          <w:color w:val="FF0000"/>
          <w:vertAlign w:val="superscript"/>
          <w:rtl/>
        </w:rPr>
        <w:t>131167</w:t>
      </w:r>
      <w:r>
        <w:rPr>
          <w:rFonts w:ascii="Times New Roman" w:hAnsi="Times New Roman"/>
          <w:color w:val="828282"/>
          <w:rtl/>
        </w:rPr>
      </w:r>
      <w:r>
        <w:rPr>
          <w:color w:val="FF0000"/>
          <w:vertAlign w:val="superscript"/>
          <w:rtl/>
        </w:rPr>
        <w:t>131168</w:t>
      </w:r>
      <w:r>
        <w:rPr>
          <w:rFonts w:ascii="Times New Roman" w:hAnsi="Times New Roman"/>
          <w:color w:val="828282"/>
          <w:rtl/>
        </w:rPr>
        <w:t xml:space="preserve">בַּ֗עַל </w:t>
      </w:r>
    </w:p>
    <w:p>
      <w:pPr>
        <w:pStyle w:val="Hebrew"/>
      </w:pPr>
      <w:r>
        <w:rPr>
          <w:color w:val="828282"/>
        </w:rPr>
        <w:t xml:space="preserve">וַיֹּ֣אמֶר יֹואָ֡שׁ לְכֹל֩ אֲשֶׁר־עָמְד֨וּ עָלָ֜יו הַאַתֶּ֣ם׀ תְּרִיב֣וּן לַבַּ֗עַל אִם־אַתֶּם֙ תֹּושִׁיע֣וּן אֹותֹ֔ו אֲשֶׁ֨ר יָרִ֥יב לֹ֛ו יוּמַ֖ת עַד־הַבֹּ֑קֶר אִם־אֱלֹהִ֥ים הוּא֙ יָ֣רֶב לֹ֔ו כִּ֥י נָתַ֖ץ אֶֽת־מִזְבְּחֹֽו׃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3e4d984c</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ae7c5db5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a4e4f4d4</w:t>
            </w:r>
          </w:p>
        </w:tc>
        <w:tc>
          <w:tcPr>
            <w:tcW w:type="auto" w:w="1728"/>
          </w:tcPr>
          <w:p>
            <w:r>
              <w:t>tense</w:t>
            </w:r>
          </w:p>
        </w:tc>
        <w:tc>
          <w:tcPr>
            <w:tcW w:type="auto" w:w="1728"/>
          </w:tcPr>
          <w:p>
            <w:r>
              <w:t>verb</w:t>
            </w:r>
          </w:p>
        </w:tc>
        <w:tc>
          <w:tcPr>
            <w:tcW w:type="auto" w:w="1728"/>
          </w:tcPr>
          <w:p>
            <w:r>
              <w:t xml:space="preserve">תְּרִיב֣וּן </w:t>
            </w:r>
          </w:p>
        </w:tc>
        <w:tc>
          <w:tcPr>
            <w:tcW w:type="auto" w:w="1728"/>
          </w:tcPr>
          <w:p>
            <w:r>
              <w:t>fut</w:t>
            </w:r>
          </w:p>
        </w:tc>
      </w:tr>
    </w:tbl>
    <w:p>
      <w:r>
        <w:br/>
      </w:r>
    </w:p>
    <w:p>
      <w:pPr>
        <w:pStyle w:val="Reference"/>
      </w:pPr>
      <w:hyperlink r:id="rId1736">
        <w:r>
          <w:rPr/>
          <w:t>Judges 6:33</w:t>
        </w:r>
      </w:hyperlink>
    </w:p>
    <w:p>
      <w:pPr>
        <w:pStyle w:val="Hebrew"/>
      </w:pPr>
      <w:r>
        <w:t xml:space="preserve">וְכָל־מִדְיָ֧ן וַעֲמָלֵ֛ק וּבְנֵי־קֶ֖דֶם נֶאֶסְפ֣וּ יַחְדָּ֑ו </w:t>
      </w:r>
    </w:p>
    <w:p>
      <w:pPr>
        <w:pStyle w:val="Hebrew"/>
      </w:pPr>
      <w:r>
        <w:rPr>
          <w:color w:val="FF0000"/>
          <w:vertAlign w:val="superscript"/>
          <w:rtl/>
        </w:rPr>
        <w:t>131208</w:t>
      </w:r>
      <w:r>
        <w:rPr>
          <w:rFonts w:ascii="Times New Roman" w:hAnsi="Times New Roman"/>
          <w:color w:val="828282"/>
          <w:rtl/>
        </w:rPr>
        <w:t>וְ</w:t>
      </w:r>
      <w:r>
        <w:rPr>
          <w:color w:val="FF0000"/>
          <w:vertAlign w:val="superscript"/>
          <w:rtl/>
        </w:rPr>
        <w:t>131209</w:t>
      </w:r>
      <w:r>
        <w:rPr>
          <w:rFonts w:ascii="Times New Roman" w:hAnsi="Times New Roman"/>
          <w:color w:val="828282"/>
          <w:rtl/>
        </w:rPr>
        <w:t>כָל־</w:t>
      </w:r>
      <w:r>
        <w:rPr>
          <w:color w:val="FF0000"/>
          <w:vertAlign w:val="superscript"/>
          <w:rtl/>
        </w:rPr>
        <w:t>131210</w:t>
      </w:r>
      <w:r>
        <w:rPr>
          <w:rFonts w:ascii="Times New Roman" w:hAnsi="Times New Roman"/>
          <w:color w:val="828282"/>
          <w:rtl/>
        </w:rPr>
        <w:t xml:space="preserve">מִדְיָ֧ן </w:t>
      </w:r>
      <w:r>
        <w:rPr>
          <w:color w:val="FF0000"/>
          <w:vertAlign w:val="superscript"/>
          <w:rtl/>
        </w:rPr>
        <w:t>131211</w:t>
      </w:r>
      <w:r>
        <w:rPr>
          <w:rFonts w:ascii="Times New Roman" w:hAnsi="Times New Roman"/>
          <w:color w:val="828282"/>
          <w:rtl/>
        </w:rPr>
        <w:t>וַ</w:t>
      </w:r>
      <w:r>
        <w:rPr>
          <w:color w:val="FF0000"/>
          <w:vertAlign w:val="superscript"/>
          <w:rtl/>
        </w:rPr>
        <w:t>131212</w:t>
      </w:r>
      <w:r>
        <w:rPr>
          <w:rFonts w:ascii="Times New Roman" w:hAnsi="Times New Roman"/>
          <w:color w:val="828282"/>
          <w:rtl/>
        </w:rPr>
        <w:t xml:space="preserve">עֲמָלֵ֛ק </w:t>
      </w:r>
      <w:r>
        <w:rPr>
          <w:color w:val="FF0000"/>
          <w:vertAlign w:val="superscript"/>
          <w:rtl/>
        </w:rPr>
        <w:t>131213</w:t>
      </w:r>
      <w:r>
        <w:rPr>
          <w:rFonts w:ascii="Times New Roman" w:hAnsi="Times New Roman"/>
          <w:color w:val="828282"/>
          <w:rtl/>
        </w:rPr>
        <w:t>וּ</w:t>
      </w:r>
      <w:r>
        <w:rPr>
          <w:color w:val="FF0000"/>
          <w:vertAlign w:val="superscript"/>
          <w:rtl/>
        </w:rPr>
        <w:t>131214</w:t>
      </w:r>
      <w:r>
        <w:rPr>
          <w:rFonts w:ascii="Times New Roman" w:hAnsi="Times New Roman"/>
          <w:color w:val="828282"/>
          <w:rtl/>
        </w:rPr>
        <w:t>בְנֵי־</w:t>
      </w:r>
      <w:r>
        <w:rPr>
          <w:color w:val="FF0000"/>
          <w:vertAlign w:val="superscript"/>
          <w:rtl/>
        </w:rPr>
        <w:t>131215</w:t>
      </w:r>
      <w:r>
        <w:rPr>
          <w:rFonts w:ascii="Times New Roman" w:hAnsi="Times New Roman"/>
          <w:color w:val="828282"/>
          <w:rtl/>
        </w:rPr>
        <w:t xml:space="preserve">קֶ֖דֶם </w:t>
      </w:r>
      <w:r>
        <w:rPr>
          <w:color w:val="FF0000"/>
          <w:vertAlign w:val="superscript"/>
          <w:rtl/>
        </w:rPr>
        <w:t>131216</w:t>
      </w:r>
      <w:r>
        <w:rPr>
          <w:rFonts w:ascii="Times New Roman" w:hAnsi="Times New Roman"/>
          <w:color w:val="828282"/>
          <w:rtl/>
        </w:rPr>
        <w:t xml:space="preserve">נֶאֶסְפ֣וּ </w:t>
      </w:r>
      <w:r>
        <w:rPr>
          <w:color w:val="FF0000"/>
          <w:vertAlign w:val="superscript"/>
          <w:rtl/>
        </w:rPr>
        <w:t>131217</w:t>
      </w:r>
      <w:r>
        <w:rPr>
          <w:rFonts w:ascii="Times New Roman" w:hAnsi="Times New Roman"/>
          <w:color w:val="828282"/>
          <w:rtl/>
        </w:rPr>
        <w:t xml:space="preserve">יַחְדָּ֑ו </w:t>
      </w:r>
    </w:p>
    <w:p>
      <w:pPr>
        <w:pStyle w:val="Hebrew"/>
      </w:pPr>
      <w:r>
        <w:rPr>
          <w:color w:val="828282"/>
        </w:rPr>
        <w:t xml:space="preserve">וְכָל־מִדְיָ֧ן וַעֲמָלֵ֛ק וּבְנֵי־קֶ֖דֶם נֶאֶסְפ֣וּ יַחְדָּ֑ו וַיַּעַבְר֥וּ וַֽיַּחֲנ֖וּ בְּעֵ֥מֶק יִזְרְעֶֽאל׃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db98e0a2</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7ef921da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390ca5a8</w:t>
            </w:r>
          </w:p>
        </w:tc>
        <w:tc>
          <w:tcPr>
            <w:tcW w:type="auto" w:w="1728"/>
          </w:tcPr>
          <w:p>
            <w:r>
              <w:t>tense</w:t>
            </w:r>
          </w:p>
        </w:tc>
        <w:tc>
          <w:tcPr>
            <w:tcW w:type="auto" w:w="1728"/>
          </w:tcPr>
          <w:p>
            <w:r>
              <w:t>verb</w:t>
            </w:r>
          </w:p>
        </w:tc>
        <w:tc>
          <w:tcPr>
            <w:tcW w:type="auto" w:w="1728"/>
          </w:tcPr>
          <w:p>
            <w:r>
              <w:t xml:space="preserve">נֶאֶסְפ֣וּ </w:t>
            </w:r>
          </w:p>
        </w:tc>
        <w:tc>
          <w:tcPr>
            <w:tcW w:type="auto" w:w="1728"/>
          </w:tcPr>
          <w:p>
            <w:r>
              <w:t>past</w:t>
            </w:r>
          </w:p>
        </w:tc>
      </w:tr>
    </w:tbl>
    <w:p>
      <w:r>
        <w:br/>
      </w:r>
    </w:p>
    <w:p>
      <w:pPr>
        <w:pStyle w:val="Reference"/>
      </w:pPr>
      <w:hyperlink r:id="rId1737">
        <w:r>
          <w:rPr/>
          <w:t>Judges 6:38</w:t>
        </w:r>
      </w:hyperlink>
    </w:p>
    <w:p>
      <w:pPr>
        <w:pStyle w:val="Hebrew"/>
      </w:pPr>
      <w:r>
        <w:t xml:space="preserve">וַיְהִי־כֵ֕ן </w:t>
      </w:r>
    </w:p>
    <w:p>
      <w:pPr>
        <w:pStyle w:val="Hebrew"/>
      </w:pPr>
      <w:r>
        <w:rPr>
          <w:color w:val="FF0000"/>
          <w:vertAlign w:val="superscript"/>
          <w:rtl/>
        </w:rPr>
        <w:t>131317</w:t>
      </w:r>
      <w:r>
        <w:rPr>
          <w:rFonts w:ascii="Times New Roman" w:hAnsi="Times New Roman"/>
          <w:color w:val="828282"/>
          <w:rtl/>
        </w:rPr>
        <w:t>וַ</w:t>
      </w:r>
      <w:r>
        <w:rPr>
          <w:color w:val="FF0000"/>
          <w:vertAlign w:val="superscript"/>
          <w:rtl/>
        </w:rPr>
        <w:t>131318</w:t>
      </w:r>
      <w:r>
        <w:rPr>
          <w:rFonts w:ascii="Times New Roman" w:hAnsi="Times New Roman"/>
          <w:color w:val="828282"/>
          <w:rtl/>
        </w:rPr>
        <w:t>יְהִי־</w:t>
      </w:r>
      <w:r>
        <w:rPr>
          <w:color w:val="FF0000"/>
          <w:vertAlign w:val="superscript"/>
          <w:rtl/>
        </w:rPr>
        <w:t>131319</w:t>
      </w:r>
      <w:r>
        <w:rPr>
          <w:rFonts w:ascii="Times New Roman" w:hAnsi="Times New Roman"/>
          <w:color w:val="828282"/>
          <w:rtl/>
        </w:rPr>
        <w:t xml:space="preserve">כֵ֕ן </w:t>
      </w:r>
    </w:p>
    <w:p>
      <w:pPr>
        <w:pStyle w:val="Hebrew"/>
      </w:pPr>
      <w:r>
        <w:rPr>
          <w:color w:val="828282"/>
        </w:rPr>
        <w:t xml:space="preserve">וַיְהִי־כֵ֕ן וַיַּשְׁכֵּם֙ מִֽמָּחֳרָ֔ת וַיָּ֖זַר אֶת־הַגִּזָּ֑ה וַיִּ֤מֶץ טַל֙ מִן־הַגִּזָּ֔ה מְלֹ֥וא הַסֵּ֖פֶל 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62afef01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1a03099d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cb562cfb</w:t>
            </w:r>
          </w:p>
        </w:tc>
        <w:tc>
          <w:tcPr>
            <w:tcW w:type="auto" w:w="1728"/>
          </w:tcPr>
          <w:p>
            <w:r>
              <w:t>tense</w:t>
            </w:r>
          </w:p>
        </w:tc>
        <w:tc>
          <w:tcPr>
            <w:tcW w:type="auto" w:w="1728"/>
          </w:tcPr>
          <w:p>
            <w:r>
              <w:t>verb</w:t>
            </w:r>
          </w:p>
        </w:tc>
        <w:tc>
          <w:tcPr>
            <w:tcW w:type="auto" w:w="1728"/>
          </w:tcPr>
          <w:p>
            <w:r>
              <w:t>יְהִי־</w:t>
            </w:r>
          </w:p>
        </w:tc>
        <w:tc>
          <w:tcPr>
            <w:tcW w:type="auto" w:w="1728"/>
          </w:tcPr>
          <w:p>
            <w:r>
              <w:t>past</w:t>
            </w:r>
          </w:p>
        </w:tc>
      </w:tr>
    </w:tbl>
    <w:p>
      <w:r>
        <w:br/>
      </w:r>
    </w:p>
    <w:p>
      <w:pPr>
        <w:pStyle w:val="Reference"/>
      </w:pPr>
      <w:hyperlink r:id="rId1738">
        <w:r>
          <w:rPr/>
          <w:t>Judges 7:3</w:t>
        </w:r>
      </w:hyperlink>
    </w:p>
    <w:p>
      <w:pPr>
        <w:pStyle w:val="Hebrew"/>
      </w:pPr>
      <w:r>
        <w:t xml:space="preserve">וְיִצְפֹּ֖ר מֵהַ֣ר הַגִּלְעָ֑ד </w:t>
      </w:r>
    </w:p>
    <w:p>
      <w:pPr>
        <w:pStyle w:val="Hebrew"/>
      </w:pPr>
      <w:r>
        <w:rPr>
          <w:color w:val="FF0000"/>
          <w:vertAlign w:val="superscript"/>
          <w:rtl/>
        </w:rPr>
        <w:t>131470</w:t>
      </w:r>
      <w:r>
        <w:rPr>
          <w:rFonts w:ascii="Times New Roman" w:hAnsi="Times New Roman"/>
          <w:color w:val="828282"/>
          <w:rtl/>
        </w:rPr>
        <w:t>וְ</w:t>
      </w:r>
      <w:r>
        <w:rPr>
          <w:color w:val="FF0000"/>
          <w:vertAlign w:val="superscript"/>
          <w:rtl/>
        </w:rPr>
        <w:t>131471</w:t>
      </w:r>
      <w:r>
        <w:rPr>
          <w:rFonts w:ascii="Times New Roman" w:hAnsi="Times New Roman"/>
          <w:color w:val="828282"/>
          <w:rtl/>
        </w:rPr>
        <w:t xml:space="preserve">יִצְפֹּ֖ר </w:t>
      </w:r>
      <w:r>
        <w:rPr>
          <w:color w:val="FF0000"/>
          <w:vertAlign w:val="superscript"/>
          <w:rtl/>
        </w:rPr>
        <w:t>131472</w:t>
      </w:r>
      <w:r>
        <w:rPr>
          <w:rFonts w:ascii="Times New Roman" w:hAnsi="Times New Roman"/>
          <w:color w:val="828282"/>
          <w:rtl/>
        </w:rPr>
        <w:t>מֵ</w:t>
      </w:r>
      <w:r>
        <w:rPr>
          <w:color w:val="FF0000"/>
          <w:vertAlign w:val="superscript"/>
          <w:rtl/>
        </w:rPr>
        <w:t>131473</w:t>
      </w:r>
      <w:r>
        <w:rPr>
          <w:rFonts w:ascii="Times New Roman" w:hAnsi="Times New Roman"/>
          <w:color w:val="828282"/>
          <w:rtl/>
        </w:rPr>
        <w:t xml:space="preserve">הַ֣ר </w:t>
      </w:r>
      <w:r>
        <w:rPr>
          <w:color w:val="FF0000"/>
          <w:vertAlign w:val="superscript"/>
          <w:rtl/>
        </w:rPr>
        <w:t>131474</w:t>
      </w:r>
      <w:r>
        <w:rPr>
          <w:rFonts w:ascii="Times New Roman" w:hAnsi="Times New Roman"/>
          <w:color w:val="828282"/>
          <w:rtl/>
        </w:rPr>
        <w:t>הַ</w:t>
      </w:r>
      <w:r>
        <w:rPr>
          <w:color w:val="FF0000"/>
          <w:vertAlign w:val="superscript"/>
          <w:rtl/>
        </w:rPr>
        <w:t>131475</w:t>
      </w:r>
      <w:r>
        <w:rPr>
          <w:rFonts w:ascii="Times New Roman" w:hAnsi="Times New Roman"/>
          <w:color w:val="828282"/>
          <w:rtl/>
        </w:rPr>
        <w:t xml:space="preserve">גִּלְעָ֑ד </w:t>
      </w:r>
    </w:p>
    <w:p>
      <w:pPr>
        <w:pStyle w:val="Hebrew"/>
      </w:pPr>
      <w:r>
        <w:rPr>
          <w:color w:val="828282"/>
        </w:rPr>
        <w:t xml:space="preserve">וְעַתָּ֗ה קְרָ֨א נָ֜א בְּאָזְנֵ֤י הָעָם֙ לֵאמֹ֔ר מִֽי־יָרֵ֣א וְחָרֵ֔ד יָשֹׁ֥ב וְיִצְפֹּ֖ר מֵהַ֣ר הַגִּלְעָ֑ד וַיָּ֣שָׁב מִן־הָעָ֗ם עֶשְׂרִ֤ים וּשְׁנַ֨יִם֙ אֶ֔לֶף וַעֲשֶׂ֥רֶת אֲלָפִ֖ים נִשְׁאָֽרוּ׃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d066bf2d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1663b3cd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5426dcf7</w:t>
            </w:r>
          </w:p>
        </w:tc>
        <w:tc>
          <w:tcPr>
            <w:tcW w:type="auto" w:w="1728"/>
          </w:tcPr>
          <w:p>
            <w:r>
              <w:t>tense</w:t>
            </w:r>
          </w:p>
        </w:tc>
        <w:tc>
          <w:tcPr>
            <w:tcW w:type="auto" w:w="1728"/>
          </w:tcPr>
          <w:p>
            <w:r>
              <w:t>verb</w:t>
            </w:r>
          </w:p>
        </w:tc>
        <w:tc>
          <w:tcPr>
            <w:tcW w:type="auto" w:w="1728"/>
          </w:tcPr>
          <w:p>
            <w:r>
              <w:t xml:space="preserve">יִצְפֹּ֖ר </w:t>
            </w:r>
          </w:p>
        </w:tc>
        <w:tc>
          <w:tcPr>
            <w:tcW w:type="auto" w:w="1728"/>
          </w:tcPr>
          <w:p>
            <w:r>
              <w:t>mod</w:t>
            </w:r>
          </w:p>
        </w:tc>
      </w:tr>
    </w:tbl>
    <w:p>
      <w:r>
        <w:br/>
      </w:r>
    </w:p>
    <w:p>
      <w:pPr>
        <w:pStyle w:val="Reference"/>
      </w:pPr>
      <w:hyperlink r:id="rId1738">
        <w:r>
          <w:rPr/>
          <w:t>Judges 7:3</w:t>
        </w:r>
      </w:hyperlink>
    </w:p>
    <w:p>
      <w:pPr>
        <w:pStyle w:val="Hebrew"/>
      </w:pPr>
      <w:r>
        <w:t xml:space="preserve">וַיָּ֣שָׁב מִן־הָעָ֗ם עֶשְׂרִ֤ים וּשְׁנַ֨יִם֙ אֶ֔לֶף </w:t>
      </w:r>
    </w:p>
    <w:p>
      <w:pPr>
        <w:pStyle w:val="Hebrew"/>
      </w:pPr>
      <w:r>
        <w:rPr>
          <w:color w:val="FF0000"/>
          <w:vertAlign w:val="superscript"/>
          <w:rtl/>
        </w:rPr>
        <w:t>131476</w:t>
      </w:r>
      <w:r>
        <w:rPr>
          <w:rFonts w:ascii="Times New Roman" w:hAnsi="Times New Roman"/>
          <w:color w:val="828282"/>
          <w:rtl/>
        </w:rPr>
        <w:t>וַ</w:t>
      </w:r>
      <w:r>
        <w:rPr>
          <w:color w:val="FF0000"/>
          <w:vertAlign w:val="superscript"/>
          <w:rtl/>
        </w:rPr>
        <w:t>131477</w:t>
      </w:r>
      <w:r>
        <w:rPr>
          <w:rFonts w:ascii="Times New Roman" w:hAnsi="Times New Roman"/>
          <w:color w:val="828282"/>
          <w:rtl/>
        </w:rPr>
        <w:t xml:space="preserve">יָּ֣שָׁב </w:t>
      </w:r>
      <w:r>
        <w:rPr>
          <w:color w:val="FF0000"/>
          <w:vertAlign w:val="superscript"/>
          <w:rtl/>
        </w:rPr>
        <w:t>131478</w:t>
      </w:r>
      <w:r>
        <w:rPr>
          <w:rFonts w:ascii="Times New Roman" w:hAnsi="Times New Roman"/>
          <w:color w:val="828282"/>
          <w:rtl/>
        </w:rPr>
        <w:t>מִן־</w:t>
      </w:r>
      <w:r>
        <w:rPr>
          <w:color w:val="FF0000"/>
          <w:vertAlign w:val="superscript"/>
          <w:rtl/>
        </w:rPr>
        <w:t>131479</w:t>
      </w:r>
      <w:r>
        <w:rPr>
          <w:rFonts w:ascii="Times New Roman" w:hAnsi="Times New Roman"/>
          <w:color w:val="828282"/>
          <w:rtl/>
        </w:rPr>
        <w:t>הָ</w:t>
      </w:r>
      <w:r>
        <w:rPr>
          <w:color w:val="FF0000"/>
          <w:vertAlign w:val="superscript"/>
          <w:rtl/>
        </w:rPr>
        <w:t>131480</w:t>
      </w:r>
      <w:r>
        <w:rPr>
          <w:rFonts w:ascii="Times New Roman" w:hAnsi="Times New Roman"/>
          <w:color w:val="828282"/>
          <w:rtl/>
        </w:rPr>
        <w:t xml:space="preserve">עָ֗ם </w:t>
      </w:r>
      <w:r>
        <w:rPr>
          <w:color w:val="FF0000"/>
          <w:vertAlign w:val="superscript"/>
          <w:rtl/>
        </w:rPr>
        <w:t>131481</w:t>
      </w:r>
      <w:r>
        <w:rPr>
          <w:rFonts w:ascii="Times New Roman" w:hAnsi="Times New Roman"/>
          <w:color w:val="828282"/>
          <w:rtl/>
        </w:rPr>
        <w:t xml:space="preserve">עֶשְׂרִ֤ים </w:t>
      </w:r>
      <w:r>
        <w:rPr>
          <w:color w:val="FF0000"/>
          <w:vertAlign w:val="superscript"/>
          <w:rtl/>
        </w:rPr>
        <w:t>131482</w:t>
      </w:r>
      <w:r>
        <w:rPr>
          <w:rFonts w:ascii="Times New Roman" w:hAnsi="Times New Roman"/>
          <w:color w:val="828282"/>
          <w:rtl/>
        </w:rPr>
        <w:t>וּ</w:t>
      </w:r>
      <w:r>
        <w:rPr>
          <w:color w:val="FF0000"/>
          <w:vertAlign w:val="superscript"/>
          <w:rtl/>
        </w:rPr>
        <w:t>131483</w:t>
      </w:r>
      <w:r>
        <w:rPr>
          <w:rFonts w:ascii="Times New Roman" w:hAnsi="Times New Roman"/>
          <w:color w:val="828282"/>
          <w:rtl/>
        </w:rPr>
        <w:t xml:space="preserve">שְׁנַ֨יִם֙ </w:t>
      </w:r>
      <w:r>
        <w:rPr>
          <w:color w:val="FF0000"/>
          <w:vertAlign w:val="superscript"/>
          <w:rtl/>
        </w:rPr>
        <w:t>131484</w:t>
      </w:r>
      <w:r>
        <w:rPr>
          <w:rFonts w:ascii="Times New Roman" w:hAnsi="Times New Roman"/>
          <w:color w:val="828282"/>
          <w:rtl/>
        </w:rPr>
        <w:t xml:space="preserve">אֶ֔לֶף </w:t>
      </w:r>
    </w:p>
    <w:p>
      <w:pPr>
        <w:pStyle w:val="Hebrew"/>
      </w:pPr>
      <w:r>
        <w:rPr>
          <w:color w:val="828282"/>
        </w:rPr>
        <w:t xml:space="preserve">וְעַתָּ֗ה קְרָ֨א נָ֜א בְּאָזְנֵ֤י הָעָם֙ לֵאמֹ֔ר מִֽי־יָרֵ֣א וְחָרֵ֔ד יָשֹׁ֥ב וְיִצְפֹּ֖ר מֵהַ֣ר הַגִּלְעָ֑ד וַיָּ֣שָׁב מִן־הָעָ֗ם עֶשְׂרִ֤ים וּשְׁנַ֨יִם֙ אֶ֔לֶף וַעֲשֶׂ֥רֶת אֲלָפִ֖ים נִשְׁאָֽרוּ׃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9143209f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ceb8d1b6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5e3e7bc8</w:t>
            </w:r>
          </w:p>
        </w:tc>
        <w:tc>
          <w:tcPr>
            <w:tcW w:type="auto" w:w="1728"/>
          </w:tcPr>
          <w:p>
            <w:r>
              <w:t>tense</w:t>
            </w:r>
          </w:p>
        </w:tc>
        <w:tc>
          <w:tcPr>
            <w:tcW w:type="auto" w:w="1728"/>
          </w:tcPr>
          <w:p>
            <w:r>
              <w:t>verb</w:t>
            </w:r>
          </w:p>
        </w:tc>
        <w:tc>
          <w:tcPr>
            <w:tcW w:type="auto" w:w="1728"/>
          </w:tcPr>
          <w:p>
            <w:r>
              <w:t xml:space="preserve">יָּ֣שָׁב </w:t>
            </w:r>
          </w:p>
        </w:tc>
        <w:tc>
          <w:tcPr>
            <w:tcW w:type="auto" w:w="1728"/>
          </w:tcPr>
          <w:p>
            <w:r>
              <w:t>past</w:t>
            </w:r>
          </w:p>
        </w:tc>
      </w:tr>
    </w:tbl>
    <w:p>
      <w:r>
        <w:br/>
      </w:r>
    </w:p>
    <w:p>
      <w:pPr>
        <w:pStyle w:val="Reference"/>
      </w:pPr>
      <w:hyperlink r:id="rId1739">
        <w:r>
          <w:rPr/>
          <w:t>Judges 7:7</w:t>
        </w:r>
      </w:hyperlink>
    </w:p>
    <w:p>
      <w:pPr>
        <w:pStyle w:val="Hebrew"/>
      </w:pPr>
      <w:r>
        <w:t xml:space="preserve">וַיֹּ֨אמֶר יְהוָ֜ה אֶל־גִּדְעֹ֗ון </w:t>
      </w:r>
    </w:p>
    <w:p>
      <w:pPr>
        <w:pStyle w:val="Hebrew"/>
      </w:pPr>
      <w:r>
        <w:rPr>
          <w:color w:val="FF0000"/>
          <w:vertAlign w:val="superscript"/>
          <w:rtl/>
        </w:rPr>
        <w:t>131591</w:t>
      </w:r>
      <w:r>
        <w:rPr>
          <w:rFonts w:ascii="Times New Roman" w:hAnsi="Times New Roman"/>
          <w:color w:val="828282"/>
          <w:rtl/>
        </w:rPr>
        <w:t>וַ</w:t>
      </w:r>
      <w:r>
        <w:rPr>
          <w:color w:val="FF0000"/>
          <w:vertAlign w:val="superscript"/>
          <w:rtl/>
        </w:rPr>
        <w:t>131592</w:t>
      </w:r>
      <w:r>
        <w:rPr>
          <w:rFonts w:ascii="Times New Roman" w:hAnsi="Times New Roman"/>
          <w:color w:val="828282"/>
          <w:rtl/>
        </w:rPr>
        <w:t xml:space="preserve">יֹּ֨אמֶר </w:t>
      </w:r>
      <w:r>
        <w:rPr>
          <w:color w:val="FF0000"/>
          <w:vertAlign w:val="superscript"/>
          <w:rtl/>
        </w:rPr>
        <w:t>131593</w:t>
      </w:r>
      <w:r>
        <w:rPr>
          <w:rFonts w:ascii="Times New Roman" w:hAnsi="Times New Roman"/>
          <w:color w:val="828282"/>
          <w:rtl/>
        </w:rPr>
        <w:t xml:space="preserve">יְהוָ֜ה </w:t>
      </w:r>
      <w:r>
        <w:rPr>
          <w:color w:val="FF0000"/>
          <w:vertAlign w:val="superscript"/>
          <w:rtl/>
        </w:rPr>
        <w:t>131594</w:t>
      </w:r>
      <w:r>
        <w:rPr>
          <w:rFonts w:ascii="Times New Roman" w:hAnsi="Times New Roman"/>
          <w:color w:val="828282"/>
          <w:rtl/>
        </w:rPr>
        <w:t>אֶל־</w:t>
      </w:r>
      <w:r>
        <w:rPr>
          <w:color w:val="FF0000"/>
          <w:vertAlign w:val="superscript"/>
          <w:rtl/>
        </w:rPr>
        <w:t>131595</w:t>
      </w:r>
      <w:r>
        <w:rPr>
          <w:rFonts w:ascii="Times New Roman" w:hAnsi="Times New Roman"/>
          <w:color w:val="828282"/>
          <w:rtl/>
        </w:rPr>
        <w:t xml:space="preserve">גִּדְעֹ֗ון </w:t>
      </w:r>
    </w:p>
    <w:p>
      <w:pPr>
        <w:pStyle w:val="Hebrew"/>
      </w:pPr>
      <w:r>
        <w:rPr>
          <w:color w:val="828282"/>
        </w:rPr>
        <w:t xml:space="preserve">וַיֹּ֨אמֶר יְהוָ֜ה אֶל־גִּדְעֹ֗ון בִּשְׁלֹשׁ֩ מֵאֹ֨ות הָאִ֤ישׁ הַֽמֲלַקְקִים֙ אֹושִׁ֣יעַ אֶתְכֶ֔ם וְנָתַתִּ֥י אֶת־מִדְיָ֖ן בְּיָדֶ֑ךָ וְכָל־הָעָ֔ם יֵלְכ֖וּ אִ֥ישׁ לִמְקֹמֹֽו׃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bdf37679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05bf4cb6</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b2f5a23d</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739">
        <w:r>
          <w:rPr/>
          <w:t>Judges 7:7</w:t>
        </w:r>
      </w:hyperlink>
    </w:p>
    <w:p>
      <w:pPr>
        <w:pStyle w:val="Hebrew"/>
      </w:pPr>
      <w:r>
        <w:t xml:space="preserve">בִּשְׁלֹשׁ֩ מֵאֹ֨ות הָאִ֤ישׁ אֹושִׁ֣יעַ אֶתְכֶ֔ם </w:t>
      </w:r>
    </w:p>
    <w:p>
      <w:pPr>
        <w:pStyle w:val="Hebrew"/>
      </w:pPr>
      <w:r>
        <w:rPr>
          <w:color w:val="FF0000"/>
          <w:vertAlign w:val="superscript"/>
          <w:rtl/>
        </w:rPr>
        <w:t>131596</w:t>
      </w:r>
      <w:r>
        <w:rPr>
          <w:rFonts w:ascii="Times New Roman" w:hAnsi="Times New Roman"/>
          <w:color w:val="828282"/>
          <w:rtl/>
        </w:rPr>
        <w:t>בִּ</w:t>
      </w:r>
      <w:r>
        <w:rPr>
          <w:color w:val="FF0000"/>
          <w:vertAlign w:val="superscript"/>
          <w:rtl/>
        </w:rPr>
        <w:t>131597</w:t>
      </w:r>
      <w:r>
        <w:rPr>
          <w:rFonts w:ascii="Times New Roman" w:hAnsi="Times New Roman"/>
          <w:color w:val="828282"/>
          <w:rtl/>
        </w:rPr>
        <w:t xml:space="preserve">שְׁלֹשׁ֩ </w:t>
      </w:r>
      <w:r>
        <w:rPr>
          <w:color w:val="FF0000"/>
          <w:vertAlign w:val="superscript"/>
          <w:rtl/>
        </w:rPr>
        <w:t>131598</w:t>
      </w:r>
      <w:r>
        <w:rPr>
          <w:rFonts w:ascii="Times New Roman" w:hAnsi="Times New Roman"/>
          <w:color w:val="828282"/>
          <w:rtl/>
        </w:rPr>
        <w:t xml:space="preserve">מֵאֹ֨ות </w:t>
      </w:r>
      <w:r>
        <w:rPr>
          <w:color w:val="FF0000"/>
          <w:vertAlign w:val="superscript"/>
          <w:rtl/>
        </w:rPr>
        <w:t>131599</w:t>
      </w:r>
      <w:r>
        <w:rPr>
          <w:rFonts w:ascii="Times New Roman" w:hAnsi="Times New Roman"/>
          <w:color w:val="828282"/>
          <w:rtl/>
        </w:rPr>
        <w:t>הָ</w:t>
      </w:r>
      <w:r>
        <w:rPr>
          <w:color w:val="FF0000"/>
          <w:vertAlign w:val="superscript"/>
          <w:rtl/>
        </w:rPr>
        <w:t>131600</w:t>
      </w:r>
      <w:r>
        <w:rPr>
          <w:rFonts w:ascii="Times New Roman" w:hAnsi="Times New Roman"/>
          <w:color w:val="828282"/>
          <w:rtl/>
        </w:rPr>
        <w:t xml:space="preserve">אִ֤ישׁ </w:t>
      </w:r>
      <w:r>
        <w:rPr>
          <w:color w:val="FF0000"/>
          <w:vertAlign w:val="superscript"/>
          <w:rtl/>
        </w:rPr>
        <w:t>131603</w:t>
      </w:r>
      <w:r>
        <w:rPr>
          <w:rFonts w:ascii="Times New Roman" w:hAnsi="Times New Roman"/>
          <w:color w:val="828282"/>
          <w:rtl/>
        </w:rPr>
        <w:t xml:space="preserve">אֹושִׁ֣יעַ </w:t>
      </w:r>
      <w:r>
        <w:rPr>
          <w:color w:val="FF0000"/>
          <w:vertAlign w:val="superscript"/>
          <w:rtl/>
        </w:rPr>
        <w:t>131604</w:t>
      </w:r>
      <w:r>
        <w:rPr>
          <w:rFonts w:ascii="Times New Roman" w:hAnsi="Times New Roman"/>
          <w:color w:val="828282"/>
          <w:rtl/>
        </w:rPr>
        <w:t xml:space="preserve">אֶתְכֶ֔ם </w:t>
      </w:r>
    </w:p>
    <w:p>
      <w:pPr>
        <w:pStyle w:val="Hebrew"/>
      </w:pPr>
      <w:r>
        <w:rPr>
          <w:color w:val="828282"/>
        </w:rPr>
        <w:t xml:space="preserve">וַיֹּ֨אמֶר יְהוָ֜ה אֶל־גִּדְעֹ֗ון בִּשְׁלֹשׁ֩ מֵאֹ֨ות הָאִ֤ישׁ הַֽמֲלַקְקִים֙ אֹושִׁ֣יעַ אֶתְכֶ֔ם וְנָתַתִּ֥י אֶת־מִדְיָ֖ן בְּיָדֶ֑ךָ וְכָל־הָעָ֔ם יֵלְכ֖וּ אִ֥ישׁ לִמְקֹמֹֽו׃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16374f7f</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b5aa0f73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02d4382d</w:t>
            </w:r>
          </w:p>
        </w:tc>
        <w:tc>
          <w:tcPr>
            <w:tcW w:type="auto" w:w="1728"/>
          </w:tcPr>
          <w:p>
            <w:r>
              <w:t>tense</w:t>
            </w:r>
          </w:p>
        </w:tc>
        <w:tc>
          <w:tcPr>
            <w:tcW w:type="auto" w:w="1728"/>
          </w:tcPr>
          <w:p>
            <w:r>
              <w:t>verb</w:t>
            </w:r>
          </w:p>
        </w:tc>
        <w:tc>
          <w:tcPr>
            <w:tcW w:type="auto" w:w="1728"/>
          </w:tcPr>
          <w:p>
            <w:r>
              <w:t xml:space="preserve">אֹושִׁ֣יעַ </w:t>
            </w:r>
          </w:p>
        </w:tc>
        <w:tc>
          <w:tcPr>
            <w:tcW w:type="auto" w:w="1728"/>
          </w:tcPr>
          <w:p>
            <w:r>
              <w:t>fut</w:t>
            </w:r>
          </w:p>
        </w:tc>
      </w:tr>
    </w:tbl>
    <w:p>
      <w:r>
        <w:br/>
      </w:r>
    </w:p>
    <w:p>
      <w:pPr>
        <w:pStyle w:val="Reference"/>
      </w:pPr>
      <w:hyperlink r:id="rId1739">
        <w:r>
          <w:rPr/>
          <w:t>Judges 7:7</w:t>
        </w:r>
      </w:hyperlink>
    </w:p>
    <w:p>
      <w:pPr>
        <w:pStyle w:val="Hebrew"/>
      </w:pPr>
      <w:r>
        <w:t xml:space="preserve">וְכָל־הָעָ֔ם יֵלְכ֖וּ </w:t>
      </w:r>
    </w:p>
    <w:p>
      <w:pPr>
        <w:pStyle w:val="Hebrew"/>
      </w:pPr>
      <w:r>
        <w:rPr>
          <w:color w:val="FF0000"/>
          <w:vertAlign w:val="superscript"/>
          <w:rtl/>
        </w:rPr>
        <w:t>131611</w:t>
      </w:r>
      <w:r>
        <w:rPr>
          <w:rFonts w:ascii="Times New Roman" w:hAnsi="Times New Roman"/>
          <w:color w:val="828282"/>
          <w:rtl/>
        </w:rPr>
        <w:t>וְ</w:t>
      </w:r>
      <w:r>
        <w:rPr>
          <w:color w:val="FF0000"/>
          <w:vertAlign w:val="superscript"/>
          <w:rtl/>
        </w:rPr>
        <w:t>131612</w:t>
      </w:r>
      <w:r>
        <w:rPr>
          <w:rFonts w:ascii="Times New Roman" w:hAnsi="Times New Roman"/>
          <w:color w:val="828282"/>
          <w:rtl/>
        </w:rPr>
        <w:t>כָל־</w:t>
      </w:r>
      <w:r>
        <w:rPr>
          <w:color w:val="FF0000"/>
          <w:vertAlign w:val="superscript"/>
          <w:rtl/>
        </w:rPr>
        <w:t>131613</w:t>
      </w:r>
      <w:r>
        <w:rPr>
          <w:rFonts w:ascii="Times New Roman" w:hAnsi="Times New Roman"/>
          <w:color w:val="828282"/>
          <w:rtl/>
        </w:rPr>
        <w:t>הָ</w:t>
      </w:r>
      <w:r>
        <w:rPr>
          <w:color w:val="FF0000"/>
          <w:vertAlign w:val="superscript"/>
          <w:rtl/>
        </w:rPr>
        <w:t>131614</w:t>
      </w:r>
      <w:r>
        <w:rPr>
          <w:rFonts w:ascii="Times New Roman" w:hAnsi="Times New Roman"/>
          <w:color w:val="828282"/>
          <w:rtl/>
        </w:rPr>
        <w:t xml:space="preserve">עָ֔ם </w:t>
      </w:r>
      <w:r>
        <w:rPr>
          <w:color w:val="FF0000"/>
          <w:vertAlign w:val="superscript"/>
          <w:rtl/>
        </w:rPr>
        <w:t>131615</w:t>
      </w:r>
      <w:r>
        <w:rPr>
          <w:rFonts w:ascii="Times New Roman" w:hAnsi="Times New Roman"/>
          <w:color w:val="828282"/>
          <w:rtl/>
        </w:rPr>
        <w:t xml:space="preserve">יֵלְכ֖וּ </w:t>
      </w:r>
    </w:p>
    <w:p>
      <w:pPr>
        <w:pStyle w:val="Hebrew"/>
      </w:pPr>
      <w:r>
        <w:rPr>
          <w:color w:val="828282"/>
        </w:rPr>
        <w:t xml:space="preserve">וַיֹּ֨אמֶר יְהוָ֜ה אֶל־גִּדְעֹ֗ון בִּשְׁלֹשׁ֩ מֵאֹ֨ות הָאִ֤ישׁ הַֽמֲלַקְקִים֙ אֹושִׁ֣יעַ אֶתְכֶ֔ם וְנָתַתִּ֥י אֶת־מִדְיָ֖ן בְּיָדֶ֑ךָ וְכָל־הָעָ֔ם יֵלְכ֖וּ אִ֥ישׁ לִמְקֹמֹֽו׃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43d7ca5b</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bc5e6d11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d81e3d0e</w:t>
            </w:r>
          </w:p>
        </w:tc>
        <w:tc>
          <w:tcPr>
            <w:tcW w:type="auto" w:w="1728"/>
          </w:tcPr>
          <w:p>
            <w:r>
              <w:t>tense</w:t>
            </w:r>
          </w:p>
        </w:tc>
        <w:tc>
          <w:tcPr>
            <w:tcW w:type="auto" w:w="1728"/>
          </w:tcPr>
          <w:p>
            <w:r>
              <w:t>verb</w:t>
            </w:r>
          </w:p>
        </w:tc>
        <w:tc>
          <w:tcPr>
            <w:tcW w:type="auto" w:w="1728"/>
          </w:tcPr>
          <w:p>
            <w:r>
              <w:t xml:space="preserve">יֵלְכ֖וּ </w:t>
            </w:r>
          </w:p>
        </w:tc>
        <w:tc>
          <w:tcPr>
            <w:tcW w:type="auto" w:w="1728"/>
          </w:tcPr>
          <w:p>
            <w:r>
              <w:t>mod</w:t>
            </w:r>
          </w:p>
        </w:tc>
      </w:tr>
    </w:tbl>
    <w:p>
      <w:r>
        <w:br/>
      </w:r>
    </w:p>
    <w:p>
      <w:pPr>
        <w:pStyle w:val="Reference"/>
      </w:pPr>
      <w:hyperlink r:id="rId1740">
        <w:r>
          <w:rPr/>
          <w:t>Judges 7:8</w:t>
        </w:r>
      </w:hyperlink>
    </w:p>
    <w:p>
      <w:pPr>
        <w:pStyle w:val="Hebrew"/>
      </w:pPr>
      <w:r>
        <w:t xml:space="preserve">וַיִּקְח֣וּ אֶת־צֵדָה֩ הָעָ֨ם בְּיָדָ֜ם וְאֵ֣ת שֹׁופְרֹֽתֵיהֶ֗ם </w:t>
      </w:r>
    </w:p>
    <w:p>
      <w:pPr>
        <w:pStyle w:val="Hebrew"/>
      </w:pPr>
      <w:r>
        <w:rPr>
          <w:color w:val="FF0000"/>
          <w:vertAlign w:val="superscript"/>
          <w:rtl/>
        </w:rPr>
        <w:t>131619</w:t>
      </w:r>
      <w:r>
        <w:rPr>
          <w:rFonts w:ascii="Times New Roman" w:hAnsi="Times New Roman"/>
          <w:color w:val="828282"/>
          <w:rtl/>
        </w:rPr>
        <w:t>וַ</w:t>
      </w:r>
      <w:r>
        <w:rPr>
          <w:color w:val="FF0000"/>
          <w:vertAlign w:val="superscript"/>
          <w:rtl/>
        </w:rPr>
        <w:t>131620</w:t>
      </w:r>
      <w:r>
        <w:rPr>
          <w:rFonts w:ascii="Times New Roman" w:hAnsi="Times New Roman"/>
          <w:color w:val="828282"/>
          <w:rtl/>
        </w:rPr>
        <w:t xml:space="preserve">יִּקְח֣וּ </w:t>
      </w:r>
      <w:r>
        <w:rPr>
          <w:color w:val="FF0000"/>
          <w:vertAlign w:val="superscript"/>
          <w:rtl/>
        </w:rPr>
        <w:t>131621</w:t>
      </w:r>
      <w:r>
        <w:rPr>
          <w:rFonts w:ascii="Times New Roman" w:hAnsi="Times New Roman"/>
          <w:color w:val="828282"/>
          <w:rtl/>
        </w:rPr>
        <w:t>אֶת־</w:t>
      </w:r>
      <w:r>
        <w:rPr>
          <w:color w:val="FF0000"/>
          <w:vertAlign w:val="superscript"/>
          <w:rtl/>
        </w:rPr>
        <w:t>131622</w:t>
      </w:r>
      <w:r>
        <w:rPr>
          <w:rFonts w:ascii="Times New Roman" w:hAnsi="Times New Roman"/>
          <w:color w:val="828282"/>
          <w:rtl/>
        </w:rPr>
        <w:t xml:space="preserve">צֵדָה֩ </w:t>
      </w:r>
      <w:r>
        <w:rPr>
          <w:color w:val="FF0000"/>
          <w:vertAlign w:val="superscript"/>
          <w:rtl/>
        </w:rPr>
        <w:t>131623</w:t>
      </w:r>
      <w:r>
        <w:rPr>
          <w:rFonts w:ascii="Times New Roman" w:hAnsi="Times New Roman"/>
          <w:color w:val="828282"/>
          <w:rtl/>
        </w:rPr>
        <w:t>הָ</w:t>
      </w:r>
      <w:r>
        <w:rPr>
          <w:color w:val="FF0000"/>
          <w:vertAlign w:val="superscript"/>
          <w:rtl/>
        </w:rPr>
        <w:t>131624</w:t>
      </w:r>
      <w:r>
        <w:rPr>
          <w:rFonts w:ascii="Times New Roman" w:hAnsi="Times New Roman"/>
          <w:color w:val="828282"/>
          <w:rtl/>
        </w:rPr>
        <w:t xml:space="preserve">עָ֨ם </w:t>
      </w:r>
      <w:r>
        <w:rPr>
          <w:color w:val="FF0000"/>
          <w:vertAlign w:val="superscript"/>
          <w:rtl/>
        </w:rPr>
        <w:t>131625</w:t>
      </w:r>
      <w:r>
        <w:rPr>
          <w:rFonts w:ascii="Times New Roman" w:hAnsi="Times New Roman"/>
          <w:color w:val="828282"/>
          <w:rtl/>
        </w:rPr>
        <w:t>בְּ</w:t>
      </w:r>
      <w:r>
        <w:rPr>
          <w:color w:val="FF0000"/>
          <w:vertAlign w:val="superscript"/>
          <w:rtl/>
        </w:rPr>
        <w:t>131626</w:t>
      </w:r>
      <w:r>
        <w:rPr>
          <w:rFonts w:ascii="Times New Roman" w:hAnsi="Times New Roman"/>
          <w:color w:val="828282"/>
          <w:rtl/>
        </w:rPr>
        <w:t xml:space="preserve">יָדָ֜ם </w:t>
      </w:r>
      <w:r>
        <w:rPr>
          <w:color w:val="FF0000"/>
          <w:vertAlign w:val="superscript"/>
          <w:rtl/>
        </w:rPr>
        <w:t>131627</w:t>
      </w:r>
      <w:r>
        <w:rPr>
          <w:rFonts w:ascii="Times New Roman" w:hAnsi="Times New Roman"/>
          <w:color w:val="828282"/>
          <w:rtl/>
        </w:rPr>
        <w:t>וְ</w:t>
      </w:r>
      <w:r>
        <w:rPr>
          <w:color w:val="FF0000"/>
          <w:vertAlign w:val="superscript"/>
          <w:rtl/>
        </w:rPr>
        <w:t>131628</w:t>
      </w:r>
      <w:r>
        <w:rPr>
          <w:rFonts w:ascii="Times New Roman" w:hAnsi="Times New Roman"/>
          <w:color w:val="828282"/>
          <w:rtl/>
        </w:rPr>
        <w:t xml:space="preserve">אֵ֣ת </w:t>
      </w:r>
      <w:r>
        <w:rPr>
          <w:color w:val="FF0000"/>
          <w:vertAlign w:val="superscript"/>
          <w:rtl/>
        </w:rPr>
        <w:t>131629</w:t>
      </w:r>
      <w:r>
        <w:rPr>
          <w:rFonts w:ascii="Times New Roman" w:hAnsi="Times New Roman"/>
          <w:color w:val="828282"/>
          <w:rtl/>
        </w:rPr>
        <w:t xml:space="preserve">שֹׁופְרֹֽתֵיהֶ֗ם </w:t>
      </w:r>
    </w:p>
    <w:p>
      <w:pPr>
        <w:pStyle w:val="Hebrew"/>
      </w:pPr>
      <w:r>
        <w:rPr>
          <w:color w:val="828282"/>
        </w:rPr>
        <w:t xml:space="preserve">וַיִּקְח֣וּ אֶת־צֵדָה֩ הָעָ֨ם בְּיָדָ֜ם וְאֵ֣ת שֹׁופְרֹֽתֵיהֶ֗ם וְאֵ֨ת כָּל־אִ֤ישׁ יִשְׂרָאֵל֙ שִׁלַּח֙ אִ֣ישׁ לְאֹֽהָלָ֔יו וּבִשְׁלֹשׁ־מֵאֹ֥ות הָאִ֖ישׁ הֶֽחֱזִ֑יק וּמַחֲנֵ֣ה מִדְיָ֔ן הָ֥יָה לֹ֖ו מִתַּ֥חַת בָּעֵֽמֶק׃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a2ad71d0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e6ee3821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2363032f</w:t>
            </w:r>
          </w:p>
        </w:tc>
        <w:tc>
          <w:tcPr>
            <w:tcW w:type="auto" w:w="1728"/>
          </w:tcPr>
          <w:p>
            <w:r>
              <w:t>tense</w:t>
            </w:r>
          </w:p>
        </w:tc>
        <w:tc>
          <w:tcPr>
            <w:tcW w:type="auto" w:w="1728"/>
          </w:tcPr>
          <w:p>
            <w:r>
              <w:t>verb</w:t>
            </w:r>
          </w:p>
        </w:tc>
        <w:tc>
          <w:tcPr>
            <w:tcW w:type="auto" w:w="1728"/>
          </w:tcPr>
          <w:p>
            <w:r>
              <w:t xml:space="preserve">יִּקְח֣וּ </w:t>
            </w:r>
          </w:p>
        </w:tc>
        <w:tc>
          <w:tcPr>
            <w:tcW w:type="auto" w:w="1728"/>
          </w:tcPr>
          <w:p>
            <w:r>
              <w:t>past</w:t>
            </w:r>
          </w:p>
        </w:tc>
      </w:tr>
    </w:tbl>
    <w:p>
      <w:r>
        <w:br/>
      </w:r>
    </w:p>
    <w:p>
      <w:pPr>
        <w:pStyle w:val="Reference"/>
      </w:pPr>
      <w:hyperlink r:id="rId1740">
        <w:r>
          <w:rPr/>
          <w:t>Judges 7:8</w:t>
        </w:r>
      </w:hyperlink>
    </w:p>
    <w:p>
      <w:pPr>
        <w:pStyle w:val="Hebrew"/>
      </w:pPr>
      <w:r>
        <w:t xml:space="preserve">וְאֵ֨ת כָּל־אִ֤ישׁ יִשְׂרָאֵל֙ שִׁלַּח֙ </w:t>
      </w:r>
    </w:p>
    <w:p>
      <w:pPr>
        <w:pStyle w:val="Hebrew"/>
      </w:pPr>
      <w:r>
        <w:rPr>
          <w:color w:val="FF0000"/>
          <w:vertAlign w:val="superscript"/>
          <w:rtl/>
        </w:rPr>
        <w:t>131630</w:t>
      </w:r>
      <w:r>
        <w:rPr>
          <w:rFonts w:ascii="Times New Roman" w:hAnsi="Times New Roman"/>
          <w:color w:val="828282"/>
          <w:rtl/>
        </w:rPr>
        <w:t>וְ</w:t>
      </w:r>
      <w:r>
        <w:rPr>
          <w:color w:val="FF0000"/>
          <w:vertAlign w:val="superscript"/>
          <w:rtl/>
        </w:rPr>
        <w:t>131631</w:t>
      </w:r>
      <w:r>
        <w:rPr>
          <w:rFonts w:ascii="Times New Roman" w:hAnsi="Times New Roman"/>
          <w:color w:val="828282"/>
          <w:rtl/>
        </w:rPr>
        <w:t xml:space="preserve">אֵ֨ת </w:t>
      </w:r>
      <w:r>
        <w:rPr>
          <w:color w:val="FF0000"/>
          <w:vertAlign w:val="superscript"/>
          <w:rtl/>
        </w:rPr>
        <w:t>131632</w:t>
      </w:r>
      <w:r>
        <w:rPr>
          <w:rFonts w:ascii="Times New Roman" w:hAnsi="Times New Roman"/>
          <w:color w:val="828282"/>
          <w:rtl/>
        </w:rPr>
        <w:t>כָּל־</w:t>
      </w:r>
      <w:r>
        <w:rPr>
          <w:color w:val="FF0000"/>
          <w:vertAlign w:val="superscript"/>
          <w:rtl/>
        </w:rPr>
        <w:t>131633</w:t>
      </w:r>
      <w:r>
        <w:rPr>
          <w:rFonts w:ascii="Times New Roman" w:hAnsi="Times New Roman"/>
          <w:color w:val="828282"/>
          <w:rtl/>
        </w:rPr>
        <w:t xml:space="preserve">אִ֤ישׁ </w:t>
      </w:r>
      <w:r>
        <w:rPr>
          <w:color w:val="FF0000"/>
          <w:vertAlign w:val="superscript"/>
          <w:rtl/>
        </w:rPr>
        <w:t>131634</w:t>
      </w:r>
      <w:r>
        <w:rPr>
          <w:rFonts w:ascii="Times New Roman" w:hAnsi="Times New Roman"/>
          <w:color w:val="828282"/>
          <w:rtl/>
        </w:rPr>
        <w:t xml:space="preserve">יִשְׂרָאֵל֙ </w:t>
      </w:r>
      <w:r>
        <w:rPr>
          <w:color w:val="FF0000"/>
          <w:vertAlign w:val="superscript"/>
          <w:rtl/>
        </w:rPr>
        <w:t>131635</w:t>
      </w:r>
      <w:r>
        <w:rPr>
          <w:rFonts w:ascii="Times New Roman" w:hAnsi="Times New Roman"/>
          <w:color w:val="828282"/>
          <w:rtl/>
        </w:rPr>
        <w:t xml:space="preserve">שִׁלַּח֙ </w:t>
      </w:r>
    </w:p>
    <w:p>
      <w:pPr>
        <w:pStyle w:val="Hebrew"/>
      </w:pPr>
      <w:r>
        <w:rPr>
          <w:color w:val="828282"/>
        </w:rPr>
        <w:t xml:space="preserve">וַיִּקְח֣וּ אֶת־צֵדָה֩ הָעָ֨ם בְּיָדָ֜ם וְאֵ֣ת שֹׁופְרֹֽתֵיהֶ֗ם וְאֵ֨ת כָּל־אִ֤ישׁ יִשְׂרָאֵל֙ שִׁלַּח֙ אִ֣ישׁ לְאֹֽהָלָ֔יו וּבִשְׁלֹשׁ־מֵאֹ֥ות הָאִ֖ישׁ הֶֽחֱזִ֑יק וּמַחֲנֵ֣ה מִדְיָ֔ן הָ֥יָה לֹ֖ו מִתַּ֥חַת בָּעֵֽמֶק׃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9f8bd984</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e59ccf79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735e379a</w:t>
            </w:r>
          </w:p>
        </w:tc>
        <w:tc>
          <w:tcPr>
            <w:tcW w:type="auto" w:w="1728"/>
          </w:tcPr>
          <w:p>
            <w:r>
              <w:t>tense</w:t>
            </w:r>
          </w:p>
        </w:tc>
        <w:tc>
          <w:tcPr>
            <w:tcW w:type="auto" w:w="1728"/>
          </w:tcPr>
          <w:p>
            <w:r>
              <w:t>verb</w:t>
            </w:r>
          </w:p>
        </w:tc>
        <w:tc>
          <w:tcPr>
            <w:tcW w:type="auto" w:w="1728"/>
          </w:tcPr>
          <w:p>
            <w:r>
              <w:t xml:space="preserve">שִׁלַּח֙ </w:t>
            </w:r>
          </w:p>
        </w:tc>
        <w:tc>
          <w:tcPr>
            <w:tcW w:type="auto" w:w="1728"/>
          </w:tcPr>
          <w:p>
            <w:r>
              <w:t>past</w:t>
            </w:r>
          </w:p>
        </w:tc>
      </w:tr>
    </w:tbl>
    <w:p>
      <w:r>
        <w:br/>
      </w:r>
    </w:p>
    <w:p>
      <w:pPr>
        <w:pStyle w:val="Reference"/>
      </w:pPr>
      <w:hyperlink r:id="rId1740">
        <w:r>
          <w:rPr/>
          <w:t>Judges 7:8</w:t>
        </w:r>
      </w:hyperlink>
    </w:p>
    <w:p>
      <w:pPr>
        <w:pStyle w:val="Hebrew"/>
      </w:pPr>
      <w:r>
        <w:t xml:space="preserve">וּבִשְׁלֹשׁ־מֵאֹ֥ות הָאִ֖ישׁ הֶֽחֱזִ֑יק </w:t>
      </w:r>
    </w:p>
    <w:p>
      <w:pPr>
        <w:pStyle w:val="Hebrew"/>
      </w:pPr>
      <w:r>
        <w:rPr>
          <w:color w:val="FF0000"/>
          <w:vertAlign w:val="superscript"/>
          <w:rtl/>
        </w:rPr>
        <w:t>131639</w:t>
      </w:r>
      <w:r>
        <w:rPr>
          <w:rFonts w:ascii="Times New Roman" w:hAnsi="Times New Roman"/>
          <w:color w:val="828282"/>
          <w:rtl/>
        </w:rPr>
        <w:t>וּ</w:t>
      </w:r>
      <w:r>
        <w:rPr>
          <w:color w:val="FF0000"/>
          <w:vertAlign w:val="superscript"/>
          <w:rtl/>
        </w:rPr>
        <w:t>131640</w:t>
      </w:r>
      <w:r>
        <w:rPr>
          <w:rFonts w:ascii="Times New Roman" w:hAnsi="Times New Roman"/>
          <w:color w:val="828282"/>
          <w:rtl/>
        </w:rPr>
        <w:t>בִ</w:t>
      </w:r>
      <w:r>
        <w:rPr>
          <w:color w:val="FF0000"/>
          <w:vertAlign w:val="superscript"/>
          <w:rtl/>
        </w:rPr>
        <w:t>131641</w:t>
      </w:r>
      <w:r>
        <w:rPr>
          <w:rFonts w:ascii="Times New Roman" w:hAnsi="Times New Roman"/>
          <w:color w:val="828282"/>
          <w:rtl/>
        </w:rPr>
        <w:t>שְׁלֹשׁ־</w:t>
      </w:r>
      <w:r>
        <w:rPr>
          <w:color w:val="FF0000"/>
          <w:vertAlign w:val="superscript"/>
          <w:rtl/>
        </w:rPr>
        <w:t>131642</w:t>
      </w:r>
      <w:r>
        <w:rPr>
          <w:rFonts w:ascii="Times New Roman" w:hAnsi="Times New Roman"/>
          <w:color w:val="828282"/>
          <w:rtl/>
        </w:rPr>
        <w:t xml:space="preserve">מֵאֹ֥ות </w:t>
      </w:r>
      <w:r>
        <w:rPr>
          <w:color w:val="FF0000"/>
          <w:vertAlign w:val="superscript"/>
          <w:rtl/>
        </w:rPr>
        <w:t>131643</w:t>
      </w:r>
      <w:r>
        <w:rPr>
          <w:rFonts w:ascii="Times New Roman" w:hAnsi="Times New Roman"/>
          <w:color w:val="828282"/>
          <w:rtl/>
        </w:rPr>
        <w:t>הָ</w:t>
      </w:r>
      <w:r>
        <w:rPr>
          <w:color w:val="FF0000"/>
          <w:vertAlign w:val="superscript"/>
          <w:rtl/>
        </w:rPr>
        <w:t>131644</w:t>
      </w:r>
      <w:r>
        <w:rPr>
          <w:rFonts w:ascii="Times New Roman" w:hAnsi="Times New Roman"/>
          <w:color w:val="828282"/>
          <w:rtl/>
        </w:rPr>
        <w:t xml:space="preserve">אִ֖ישׁ </w:t>
      </w:r>
      <w:r>
        <w:rPr>
          <w:color w:val="FF0000"/>
          <w:vertAlign w:val="superscript"/>
          <w:rtl/>
        </w:rPr>
        <w:t>131645</w:t>
      </w:r>
      <w:r>
        <w:rPr>
          <w:rFonts w:ascii="Times New Roman" w:hAnsi="Times New Roman"/>
          <w:color w:val="828282"/>
          <w:rtl/>
        </w:rPr>
        <w:t xml:space="preserve">הֶֽחֱזִ֑יק </w:t>
      </w:r>
    </w:p>
    <w:p>
      <w:pPr>
        <w:pStyle w:val="Hebrew"/>
      </w:pPr>
      <w:r>
        <w:rPr>
          <w:color w:val="828282"/>
        </w:rPr>
        <w:t xml:space="preserve">וַיִּקְח֣וּ אֶת־צֵדָה֩ הָעָ֨ם בְּיָדָ֜ם וְאֵ֣ת שֹׁופְרֹֽתֵיהֶ֗ם וְאֵ֨ת כָּל־אִ֤ישׁ יִשְׂרָאֵל֙ שִׁלַּח֙ אִ֣ישׁ לְאֹֽהָלָ֔יו וּבִשְׁלֹשׁ־מֵאֹ֥ות הָאִ֖ישׁ הֶֽחֱזִ֑יק וּמַחֲנֵ֣ה מִדְיָ֔ן הָ֥יָה לֹ֖ו מִתַּ֥חַת בָּעֵֽמֶק׃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0324e085</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7e6e912c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50ab972f</w:t>
            </w:r>
          </w:p>
        </w:tc>
        <w:tc>
          <w:tcPr>
            <w:tcW w:type="auto" w:w="1728"/>
          </w:tcPr>
          <w:p>
            <w:r>
              <w:t>tense</w:t>
            </w:r>
          </w:p>
        </w:tc>
        <w:tc>
          <w:tcPr>
            <w:tcW w:type="auto" w:w="1728"/>
          </w:tcPr>
          <w:p>
            <w:r>
              <w:t>verb</w:t>
            </w:r>
          </w:p>
        </w:tc>
        <w:tc>
          <w:tcPr>
            <w:tcW w:type="auto" w:w="1728"/>
          </w:tcPr>
          <w:p>
            <w:r>
              <w:t xml:space="preserve">הֶֽחֱזִ֑יק </w:t>
            </w:r>
          </w:p>
        </w:tc>
        <w:tc>
          <w:tcPr>
            <w:tcW w:type="auto" w:w="1728"/>
          </w:tcPr>
          <w:p>
            <w:r>
              <w:t>past</w:t>
            </w:r>
          </w:p>
        </w:tc>
      </w:tr>
    </w:tbl>
    <w:p>
      <w:r>
        <w:br/>
      </w:r>
    </w:p>
    <w:p>
      <w:pPr>
        <w:pStyle w:val="Reference"/>
      </w:pPr>
      <w:hyperlink r:id="rId1741">
        <w:r>
          <w:rPr/>
          <w:t>Judges 7:13</w:t>
        </w:r>
      </w:hyperlink>
    </w:p>
    <w:p>
      <w:pPr>
        <w:pStyle w:val="Hebrew"/>
      </w:pPr>
      <w:r>
        <w:t xml:space="preserve">וַיָּבֹ֣א גִדְעֹ֔ון </w:t>
      </w:r>
    </w:p>
    <w:p>
      <w:pPr>
        <w:pStyle w:val="Hebrew"/>
      </w:pPr>
      <w:r>
        <w:rPr>
          <w:color w:val="FF0000"/>
          <w:vertAlign w:val="superscript"/>
          <w:rtl/>
        </w:rPr>
        <w:t>131749</w:t>
      </w:r>
      <w:r>
        <w:rPr>
          <w:rFonts w:ascii="Times New Roman" w:hAnsi="Times New Roman"/>
          <w:color w:val="828282"/>
          <w:rtl/>
        </w:rPr>
        <w:t>וַ</w:t>
      </w:r>
      <w:r>
        <w:rPr>
          <w:color w:val="FF0000"/>
          <w:vertAlign w:val="superscript"/>
          <w:rtl/>
        </w:rPr>
        <w:t>131750</w:t>
      </w:r>
      <w:r>
        <w:rPr>
          <w:rFonts w:ascii="Times New Roman" w:hAnsi="Times New Roman"/>
          <w:color w:val="828282"/>
          <w:rtl/>
        </w:rPr>
        <w:t xml:space="preserve">יָּבֹ֣א </w:t>
      </w:r>
      <w:r>
        <w:rPr>
          <w:color w:val="FF0000"/>
          <w:vertAlign w:val="superscript"/>
          <w:rtl/>
        </w:rPr>
        <w:t>131751</w:t>
      </w:r>
      <w:r>
        <w:rPr>
          <w:rFonts w:ascii="Times New Roman" w:hAnsi="Times New Roman"/>
          <w:color w:val="828282"/>
          <w:rtl/>
        </w:rPr>
        <w:t xml:space="preserve">גִדְעֹ֔ון </w:t>
      </w:r>
    </w:p>
    <w:p>
      <w:pPr>
        <w:pStyle w:val="Hebrew"/>
      </w:pPr>
      <w:r>
        <w:rPr>
          <w:color w:val="828282"/>
        </w:rPr>
        <w:t xml:space="preserve">וַיָּבֹ֣א גִדְעֹ֔ון וְהִ֨נֵּה־אִ֔ישׁ מְסַפֵּ֥ר לְרֵעֵ֖הוּ חֲלֹ֑ום וַיֹּ֜אמֶר הִנֵּ֧ה חֲלֹ֣ום חָלַ֗מְתִּי וְהִנֵּ֨ה צְלִ֜יל לֶ֤חֶם שְׂעֹרִים֙ מִתְהַפֵּךְ֙ בְּמַחֲנֵ֣ה מִדְיָ֔ן וַיָּבֹ֣א עַד־הָ֠אֹהֶל וַיַּכֵּ֧הוּ וַיִּפֹּ֛ל וַיַּהַפְכֵ֥הוּ לְמַ֖עְלָה וְנָפַ֥ל הָאֹֽהֶל׃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3e060a39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3138aa00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c2e47ad8</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1741">
        <w:r>
          <w:rPr/>
          <w:t>Judges 7:13</w:t>
        </w:r>
      </w:hyperlink>
    </w:p>
    <w:p>
      <w:pPr>
        <w:pStyle w:val="Hebrew"/>
      </w:pPr>
      <w:r>
        <w:t xml:space="preserve">הִנֵּ֧ה חֲלֹ֣ום חָלַ֗מְתִּי </w:t>
      </w:r>
    </w:p>
    <w:p>
      <w:pPr>
        <w:pStyle w:val="Hebrew"/>
      </w:pPr>
      <w:r>
        <w:rPr>
          <w:color w:val="FF0000"/>
          <w:vertAlign w:val="superscript"/>
          <w:rtl/>
        </w:rPr>
        <w:t>131761</w:t>
      </w:r>
      <w:r>
        <w:rPr>
          <w:rFonts w:ascii="Times New Roman" w:hAnsi="Times New Roman"/>
          <w:color w:val="828282"/>
          <w:rtl/>
        </w:rPr>
        <w:t xml:space="preserve">הִנֵּ֧ה </w:t>
      </w:r>
      <w:r>
        <w:rPr>
          <w:color w:val="FF0000"/>
          <w:vertAlign w:val="superscript"/>
          <w:rtl/>
        </w:rPr>
        <w:t>131762</w:t>
      </w:r>
      <w:r>
        <w:rPr>
          <w:rFonts w:ascii="Times New Roman" w:hAnsi="Times New Roman"/>
          <w:color w:val="828282"/>
          <w:rtl/>
        </w:rPr>
        <w:t xml:space="preserve">חֲלֹ֣ום </w:t>
      </w:r>
      <w:r>
        <w:rPr>
          <w:color w:val="FF0000"/>
          <w:vertAlign w:val="superscript"/>
          <w:rtl/>
        </w:rPr>
        <w:t>131763</w:t>
      </w:r>
      <w:r>
        <w:rPr>
          <w:rFonts w:ascii="Times New Roman" w:hAnsi="Times New Roman"/>
          <w:color w:val="828282"/>
          <w:rtl/>
        </w:rPr>
        <w:t xml:space="preserve">חָלַ֗מְתִּי </w:t>
      </w:r>
    </w:p>
    <w:p>
      <w:pPr>
        <w:pStyle w:val="Hebrew"/>
      </w:pPr>
      <w:r>
        <w:rPr>
          <w:color w:val="828282"/>
        </w:rPr>
        <w:t xml:space="preserve">וַיָּבֹ֣א גִדְעֹ֔ון וְהִ֨נֵּה־אִ֔ישׁ מְסַפֵּ֥ר לְרֵעֵ֖הוּ חֲלֹ֑ום וַיֹּ֜אמֶר הִנֵּ֧ה חֲלֹ֣ום חָלַ֗מְתִּי וְהִנֵּ֨ה צְלִ֜יל לֶ֤חֶם שְׂעֹרִים֙ מִתְהַפֵּךְ֙ בְּמַחֲנֵ֣ה מִדְיָ֔ן וַיָּבֹ֣א עַד־הָ֠אֹהֶל וַיַּכֵּ֧הוּ וַיִּפֹּ֛ל וַיַּהַפְכֵ֥הוּ לְמַ֖עְלָה וְנָפַ֥ל הָאֹֽהֶל׃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101bb409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64facb5a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16b9d3e3</w:t>
            </w:r>
          </w:p>
        </w:tc>
        <w:tc>
          <w:tcPr>
            <w:tcW w:type="auto" w:w="1728"/>
          </w:tcPr>
          <w:p>
            <w:r>
              <w:t>tense</w:t>
            </w:r>
          </w:p>
        </w:tc>
        <w:tc>
          <w:tcPr>
            <w:tcW w:type="auto" w:w="1728"/>
          </w:tcPr>
          <w:p>
            <w:r>
              <w:t>verb</w:t>
            </w:r>
          </w:p>
        </w:tc>
        <w:tc>
          <w:tcPr>
            <w:tcW w:type="auto" w:w="1728"/>
          </w:tcPr>
          <w:p>
            <w:r>
              <w:t xml:space="preserve">חָלַ֗מְתִּי </w:t>
            </w:r>
          </w:p>
        </w:tc>
        <w:tc>
          <w:tcPr>
            <w:tcW w:type="auto" w:w="1728"/>
          </w:tcPr>
          <w:p>
            <w:r>
              <w:t>past</w:t>
            </w:r>
          </w:p>
        </w:tc>
      </w:tr>
    </w:tbl>
    <w:p>
      <w:r>
        <w:br/>
      </w:r>
    </w:p>
    <w:p>
      <w:pPr>
        <w:pStyle w:val="Reference"/>
      </w:pPr>
      <w:hyperlink r:id="rId1741">
        <w:r>
          <w:rPr/>
          <w:t>Judges 7:13</w:t>
        </w:r>
      </w:hyperlink>
    </w:p>
    <w:p>
      <w:pPr>
        <w:pStyle w:val="Hebrew"/>
      </w:pPr>
      <w:r>
        <w:t xml:space="preserve">וְנָפַ֥ל הָאֹֽהֶל׃ </w:t>
      </w:r>
    </w:p>
    <w:p>
      <w:pPr>
        <w:pStyle w:val="Hebrew"/>
      </w:pPr>
      <w:r>
        <w:rPr>
          <w:color w:val="FF0000"/>
          <w:vertAlign w:val="superscript"/>
          <w:rtl/>
        </w:rPr>
        <w:t>131786</w:t>
      </w:r>
      <w:r>
        <w:rPr>
          <w:rFonts w:ascii="Times New Roman" w:hAnsi="Times New Roman"/>
          <w:color w:val="828282"/>
          <w:rtl/>
        </w:rPr>
        <w:t>וְ</w:t>
      </w:r>
      <w:r>
        <w:rPr>
          <w:color w:val="FF0000"/>
          <w:vertAlign w:val="superscript"/>
          <w:rtl/>
        </w:rPr>
        <w:t>131787</w:t>
      </w:r>
      <w:r>
        <w:rPr>
          <w:rFonts w:ascii="Times New Roman" w:hAnsi="Times New Roman"/>
          <w:color w:val="828282"/>
          <w:rtl/>
        </w:rPr>
        <w:t xml:space="preserve">נָפַ֥ל </w:t>
      </w:r>
      <w:r>
        <w:rPr>
          <w:color w:val="FF0000"/>
          <w:vertAlign w:val="superscript"/>
          <w:rtl/>
        </w:rPr>
        <w:t>131788</w:t>
      </w:r>
      <w:r>
        <w:rPr>
          <w:rFonts w:ascii="Times New Roman" w:hAnsi="Times New Roman"/>
          <w:color w:val="828282"/>
          <w:rtl/>
        </w:rPr>
        <w:t>הָ</w:t>
      </w:r>
      <w:r>
        <w:rPr>
          <w:color w:val="FF0000"/>
          <w:vertAlign w:val="superscript"/>
          <w:rtl/>
        </w:rPr>
        <w:t>131789</w:t>
      </w:r>
      <w:r>
        <w:rPr>
          <w:rFonts w:ascii="Times New Roman" w:hAnsi="Times New Roman"/>
          <w:color w:val="828282"/>
          <w:rtl/>
        </w:rPr>
        <w:t xml:space="preserve">אֹֽהֶל׃ </w:t>
      </w:r>
    </w:p>
    <w:p>
      <w:pPr>
        <w:pStyle w:val="Hebrew"/>
      </w:pPr>
      <w:r>
        <w:rPr>
          <w:color w:val="828282"/>
        </w:rPr>
        <w:t xml:space="preserve">וַיָּבֹ֣א גִדְעֹ֔ון וְהִ֨נֵּה־אִ֔ישׁ מְסַפֵּ֥ר לְרֵעֵ֖הוּ חֲלֹ֑ום וַיֹּ֜אמֶר הִנֵּ֧ה חֲלֹ֣ום חָלַ֗מְתִּי וְהִנֵּ֨ה צְלִ֜יל לֶ֤חֶם שְׂעֹרִים֙ מִתְהַפֵּךְ֙ בְּמַחֲנֵ֣ה מִדְיָ֔ן וַיָּבֹ֣א עַד־הָ֠אֹהֶל וַיַּכֵּ֧הוּ וַיִּפֹּ֛ל וַיַּהַפְכֵ֥הוּ לְמַ֖עְלָה וְנָפַ֥ל הָאֹֽהֶל׃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23be8680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2aba2686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8ee53e28</w:t>
            </w:r>
          </w:p>
        </w:tc>
        <w:tc>
          <w:tcPr>
            <w:tcW w:type="auto" w:w="1728"/>
          </w:tcPr>
          <w:p>
            <w:r>
              <w:t>tense</w:t>
            </w:r>
          </w:p>
        </w:tc>
        <w:tc>
          <w:tcPr>
            <w:tcW w:type="auto" w:w="1728"/>
          </w:tcPr>
          <w:p>
            <w:r>
              <w:t>verb</w:t>
            </w:r>
          </w:p>
        </w:tc>
        <w:tc>
          <w:tcPr>
            <w:tcW w:type="auto" w:w="1728"/>
          </w:tcPr>
          <w:p>
            <w:r>
              <w:t xml:space="preserve">נָפַ֥ל </w:t>
            </w:r>
          </w:p>
        </w:tc>
        <w:tc>
          <w:tcPr>
            <w:tcW w:type="auto" w:w="1728"/>
          </w:tcPr>
          <w:p>
            <w:r>
              <w:t>past</w:t>
            </w:r>
          </w:p>
        </w:tc>
      </w:tr>
    </w:tbl>
    <w:p>
      <w:r>
        <w:br/>
      </w:r>
    </w:p>
    <w:p>
      <w:pPr>
        <w:pStyle w:val="Reference"/>
      </w:pPr>
      <w:hyperlink r:id="rId1742">
        <w:r>
          <w:rPr/>
          <w:t>Judges 7:14</w:t>
        </w:r>
      </w:hyperlink>
    </w:p>
    <w:p>
      <w:pPr>
        <w:pStyle w:val="Hebrew"/>
      </w:pPr>
      <w:r>
        <w:t xml:space="preserve">וַיֹּ֨אמֶר֙ </w:t>
      </w:r>
    </w:p>
    <w:p>
      <w:pPr>
        <w:pStyle w:val="Hebrew"/>
      </w:pPr>
      <w:r>
        <w:rPr>
          <w:color w:val="FF0000"/>
          <w:vertAlign w:val="superscript"/>
          <w:rtl/>
        </w:rPr>
        <w:t>131793</w:t>
      </w:r>
      <w:r>
        <w:rPr>
          <w:rFonts w:ascii="Times New Roman" w:hAnsi="Times New Roman"/>
          <w:color w:val="828282"/>
          <w:rtl/>
        </w:rPr>
        <w:t>וַ</w:t>
      </w:r>
      <w:r>
        <w:rPr>
          <w:color w:val="FF0000"/>
          <w:vertAlign w:val="superscript"/>
          <w:rtl/>
        </w:rPr>
        <w:t>131794</w:t>
      </w:r>
      <w:r>
        <w:rPr>
          <w:rFonts w:ascii="Times New Roman" w:hAnsi="Times New Roman"/>
          <w:color w:val="828282"/>
          <w:rtl/>
        </w:rPr>
        <w:t xml:space="preserve">יֹּ֨אמֶר֙ </w:t>
      </w:r>
    </w:p>
    <w:p>
      <w:pPr>
        <w:pStyle w:val="Hebrew"/>
      </w:pPr>
      <w:r>
        <w:rPr>
          <w:color w:val="828282"/>
        </w:rPr>
        <w:t xml:space="preserve">וַיַּ֨עַן רֵעֵ֤הוּ וַיֹּ֨אמֶר֙ אֵ֣ין זֹ֔את בִּלְתִּ֗י אִם־חֶ֛רֶב גִּדְעֹ֥ון בֶּן־יֹואָ֖שׁ אִ֣ישׁ יִשְׂרָאֵ֑ל נָתַ֤ן הָֽאֱלֹהִים֙ בְּיָדֹ֔ו אֶת־מִדְיָ֖ן וְאֶת־כָּל־הַֽמַּחֲנֶֽה׃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5d798af7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b575b063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17b6f76a</w:t>
            </w:r>
          </w:p>
        </w:tc>
        <w:tc>
          <w:tcPr>
            <w:tcW w:type="auto" w:w="1728"/>
          </w:tcPr>
          <w:p>
            <w:r>
              <w:t>tense</w:t>
            </w:r>
          </w:p>
        </w:tc>
        <w:tc>
          <w:tcPr>
            <w:tcW w:type="auto" w:w="1728"/>
          </w:tcPr>
          <w:p>
            <w:r>
              <w:t>verb</w:t>
            </w:r>
          </w:p>
        </w:tc>
        <w:tc>
          <w:tcPr>
            <w:tcW w:type="auto" w:w="1728"/>
          </w:tcPr>
          <w:p>
            <w:r>
              <w:t xml:space="preserve">יֹּ֨אמֶר֙ </w:t>
            </w:r>
          </w:p>
        </w:tc>
        <w:tc>
          <w:tcPr>
            <w:tcW w:type="auto" w:w="1728"/>
          </w:tcPr>
          <w:p>
            <w:r/>
          </w:p>
        </w:tc>
      </w:tr>
    </w:tbl>
    <w:p>
      <w:r>
        <w:br/>
      </w:r>
    </w:p>
    <w:p>
      <w:pPr>
        <w:pStyle w:val="Reference"/>
      </w:pPr>
      <w:hyperlink r:id="rId1743">
        <w:r>
          <w:rPr/>
          <w:t>Judges 7:15</w:t>
        </w:r>
      </w:hyperlink>
    </w:p>
    <w:p>
      <w:pPr>
        <w:pStyle w:val="Hebrew"/>
      </w:pPr>
      <w:r>
        <w:t xml:space="preserve">וַיָּ֨שָׁב֙ אֶל־מַחֲנֵ֣ה יִשְׂרָאֵ֔ל </w:t>
      </w:r>
    </w:p>
    <w:p>
      <w:pPr>
        <w:pStyle w:val="Hebrew"/>
      </w:pPr>
      <w:r>
        <w:rPr>
          <w:color w:val="FF0000"/>
          <w:vertAlign w:val="superscript"/>
          <w:rtl/>
        </w:rPr>
        <w:t>131831</w:t>
      </w:r>
      <w:r>
        <w:rPr>
          <w:rFonts w:ascii="Times New Roman" w:hAnsi="Times New Roman"/>
          <w:color w:val="828282"/>
          <w:rtl/>
        </w:rPr>
        <w:t>וַ</w:t>
      </w:r>
      <w:r>
        <w:rPr>
          <w:color w:val="FF0000"/>
          <w:vertAlign w:val="superscript"/>
          <w:rtl/>
        </w:rPr>
        <w:t>131832</w:t>
      </w:r>
      <w:r>
        <w:rPr>
          <w:rFonts w:ascii="Times New Roman" w:hAnsi="Times New Roman"/>
          <w:color w:val="828282"/>
          <w:rtl/>
        </w:rPr>
        <w:t xml:space="preserve">יָּ֨שָׁב֙ </w:t>
      </w:r>
      <w:r>
        <w:rPr>
          <w:color w:val="FF0000"/>
          <w:vertAlign w:val="superscript"/>
          <w:rtl/>
        </w:rPr>
        <w:t>131833</w:t>
      </w:r>
      <w:r>
        <w:rPr>
          <w:rFonts w:ascii="Times New Roman" w:hAnsi="Times New Roman"/>
          <w:color w:val="828282"/>
          <w:rtl/>
        </w:rPr>
        <w:t>אֶל־</w:t>
      </w:r>
      <w:r>
        <w:rPr>
          <w:color w:val="FF0000"/>
          <w:vertAlign w:val="superscript"/>
          <w:rtl/>
        </w:rPr>
        <w:t>131834</w:t>
      </w:r>
      <w:r>
        <w:rPr>
          <w:rFonts w:ascii="Times New Roman" w:hAnsi="Times New Roman"/>
          <w:color w:val="828282"/>
          <w:rtl/>
        </w:rPr>
        <w:t xml:space="preserve">מַחֲנֵ֣ה </w:t>
      </w:r>
      <w:r>
        <w:rPr>
          <w:color w:val="FF0000"/>
          <w:vertAlign w:val="superscript"/>
          <w:rtl/>
        </w:rPr>
        <w:t>131835</w:t>
      </w:r>
      <w:r>
        <w:rPr>
          <w:rFonts w:ascii="Times New Roman" w:hAnsi="Times New Roman"/>
          <w:color w:val="828282"/>
          <w:rtl/>
        </w:rPr>
        <w:t xml:space="preserve">יִשְׂרָאֵ֔ל </w:t>
      </w:r>
    </w:p>
    <w:p>
      <w:pPr>
        <w:pStyle w:val="Hebrew"/>
      </w:pPr>
      <w:r>
        <w:rPr>
          <w:color w:val="828282"/>
        </w:rPr>
        <w:t xml:space="preserve">וַיְהִי֩ כִשְׁמֹ֨עַ גִּדְעֹ֜ון אֶת־מִסְפַּ֧ר הַחֲלֹ֛ום וְאֶת־שִׁבְרֹ֖ו וַיִּשְׁתָּ֑חוּ וַיָּ֨שָׁב֙ אֶל־מַחֲנֵ֣ה יִשְׂרָאֵ֔ל וַיֹּ֣אמֶר ק֔וּמוּ כִּֽי־נָתַ֧ן יְהוָ֛ה בְּיֶדְכֶ֖ם אֶת־מַחֲנֵ֥ה מִדְיָֽן׃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af41b893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d7c9165b</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9f8b5199</w:t>
            </w:r>
          </w:p>
        </w:tc>
        <w:tc>
          <w:tcPr>
            <w:tcW w:type="auto" w:w="1728"/>
          </w:tcPr>
          <w:p>
            <w:r>
              <w:t>tense</w:t>
            </w:r>
          </w:p>
        </w:tc>
        <w:tc>
          <w:tcPr>
            <w:tcW w:type="auto" w:w="1728"/>
          </w:tcPr>
          <w:p>
            <w:r>
              <w:t>verb</w:t>
            </w:r>
          </w:p>
        </w:tc>
        <w:tc>
          <w:tcPr>
            <w:tcW w:type="auto" w:w="1728"/>
          </w:tcPr>
          <w:p>
            <w:r>
              <w:t xml:space="preserve">יָּ֨שָׁב֙ </w:t>
            </w:r>
          </w:p>
        </w:tc>
        <w:tc>
          <w:tcPr>
            <w:tcW w:type="auto" w:w="1728"/>
          </w:tcPr>
          <w:p>
            <w:r>
              <w:t>past</w:t>
            </w:r>
          </w:p>
        </w:tc>
      </w:tr>
    </w:tbl>
    <w:p>
      <w:r>
        <w:br/>
      </w:r>
    </w:p>
    <w:p>
      <w:pPr>
        <w:pStyle w:val="Reference"/>
      </w:pPr>
      <w:hyperlink r:id="rId1743">
        <w:r>
          <w:rPr/>
          <w:t>Judges 7:15</w:t>
        </w:r>
      </w:hyperlink>
    </w:p>
    <w:p>
      <w:pPr>
        <w:pStyle w:val="Hebrew"/>
      </w:pPr>
      <w:r>
        <w:t xml:space="preserve">ק֔וּמוּ </w:t>
      </w:r>
    </w:p>
    <w:p>
      <w:pPr>
        <w:pStyle w:val="Hebrew"/>
      </w:pPr>
      <w:r>
        <w:rPr>
          <w:color w:val="FF0000"/>
          <w:vertAlign w:val="superscript"/>
          <w:rtl/>
        </w:rPr>
        <w:t>131838</w:t>
      </w:r>
      <w:r>
        <w:rPr>
          <w:rFonts w:ascii="Times New Roman" w:hAnsi="Times New Roman"/>
          <w:color w:val="828282"/>
          <w:rtl/>
        </w:rPr>
        <w:t xml:space="preserve">ק֔וּמוּ </w:t>
      </w:r>
    </w:p>
    <w:p>
      <w:pPr>
        <w:pStyle w:val="Hebrew"/>
      </w:pPr>
      <w:r>
        <w:rPr>
          <w:color w:val="828282"/>
        </w:rPr>
        <w:t xml:space="preserve">וַיְהִי֩ כִשְׁמֹ֨עַ גִּדְעֹ֜ון אֶת־מִסְפַּ֧ר הַחֲלֹ֛ום וְאֶת־שִׁבְרֹ֖ו וַיִּשְׁתָּ֑חוּ וַיָּ֨שָׁב֙ אֶל־מַחֲנֵ֣ה יִשְׂרָאֵ֔ל וַיֹּ֣אמֶר ק֔וּמוּ כִּֽי־נָתַ֧ן יְהוָ֛ה בְּיֶדְכֶ֖ם אֶת־מַחֲנֵ֥ה מִדְיָֽן׃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1524480f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89e87b18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ada7ad40</w:t>
            </w:r>
          </w:p>
        </w:tc>
        <w:tc>
          <w:tcPr>
            <w:tcW w:type="auto" w:w="1728"/>
          </w:tcPr>
          <w:p>
            <w:r>
              <w:t>tense</w:t>
            </w:r>
          </w:p>
        </w:tc>
        <w:tc>
          <w:tcPr>
            <w:tcW w:type="auto" w:w="1728"/>
          </w:tcPr>
          <w:p>
            <w:r>
              <w:t>verb</w:t>
            </w:r>
          </w:p>
        </w:tc>
        <w:tc>
          <w:tcPr>
            <w:tcW w:type="auto" w:w="1728"/>
          </w:tcPr>
          <w:p>
            <w:r>
              <w:t xml:space="preserve">ק֔וּמוּ </w:t>
            </w:r>
          </w:p>
        </w:tc>
        <w:tc>
          <w:tcPr>
            <w:tcW w:type="auto" w:w="1728"/>
          </w:tcPr>
          <w:p>
            <w:r>
              <w:t>impv</w:t>
            </w:r>
          </w:p>
        </w:tc>
      </w:tr>
    </w:tbl>
    <w:p>
      <w:r>
        <w:br/>
      </w:r>
    </w:p>
    <w:p>
      <w:pPr>
        <w:pStyle w:val="Reference"/>
      </w:pPr>
      <w:hyperlink r:id="rId1744">
        <w:r>
          <w:rPr/>
          <w:t>Judges 7:17</w:t>
        </w:r>
      </w:hyperlink>
    </w:p>
    <w:p>
      <w:pPr>
        <w:pStyle w:val="Hebrew"/>
      </w:pPr>
      <w:r>
        <w:t xml:space="preserve">וַיֹּ֣אמֶר אֲלֵיהֶ֔ם </w:t>
      </w:r>
    </w:p>
    <w:p>
      <w:pPr>
        <w:pStyle w:val="Hebrew"/>
      </w:pPr>
      <w:r>
        <w:rPr>
          <w:color w:val="FF0000"/>
          <w:vertAlign w:val="superscript"/>
          <w:rtl/>
        </w:rPr>
        <w:t>131871</w:t>
      </w:r>
      <w:r>
        <w:rPr>
          <w:rFonts w:ascii="Times New Roman" w:hAnsi="Times New Roman"/>
          <w:color w:val="828282"/>
          <w:rtl/>
        </w:rPr>
        <w:t>וַ</w:t>
      </w:r>
      <w:r>
        <w:rPr>
          <w:color w:val="FF0000"/>
          <w:vertAlign w:val="superscript"/>
          <w:rtl/>
        </w:rPr>
        <w:t>131872</w:t>
      </w:r>
      <w:r>
        <w:rPr>
          <w:rFonts w:ascii="Times New Roman" w:hAnsi="Times New Roman"/>
          <w:color w:val="828282"/>
          <w:rtl/>
        </w:rPr>
        <w:t xml:space="preserve">יֹּ֣אמֶר </w:t>
      </w:r>
      <w:r>
        <w:rPr>
          <w:color w:val="FF0000"/>
          <w:vertAlign w:val="superscript"/>
          <w:rtl/>
        </w:rPr>
        <w:t>131873</w:t>
      </w:r>
      <w:r>
        <w:rPr>
          <w:rFonts w:ascii="Times New Roman" w:hAnsi="Times New Roman"/>
          <w:color w:val="828282"/>
          <w:rtl/>
        </w:rPr>
        <w:t xml:space="preserve">אֲלֵיהֶ֔ם </w:t>
      </w:r>
    </w:p>
    <w:p>
      <w:pPr>
        <w:pStyle w:val="Hebrew"/>
      </w:pPr>
      <w:r>
        <w:rPr>
          <w:color w:val="828282"/>
        </w:rPr>
        <w:t xml:space="preserve">וַיֹּ֣אמֶר אֲלֵיהֶ֔ם מִמֶּ֥נִּי תִרְא֖וּ וְכֵ֣ן תַּעֲשׂ֑וּ וְהִנֵּ֨ה אָנֹכִ֥י בָא֙ בִּקְצֵ֣ה הַֽמַּחֲנֶ֔ה וְהָיָ֥ה כַאֲשֶׁר־אֶעֱשֶׂ֖ה כֵּ֥ן תַּעֲשֽׂוּן׃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5fc9eadd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d41a754d</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109c124a</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744">
        <w:r>
          <w:rPr/>
          <w:t>Judges 7:17</w:t>
        </w:r>
      </w:hyperlink>
    </w:p>
    <w:p>
      <w:pPr>
        <w:pStyle w:val="Hebrew"/>
      </w:pPr>
      <w:r>
        <w:t xml:space="preserve">וְכֵ֣ן תַּעֲשׂ֑וּ </w:t>
      </w:r>
    </w:p>
    <w:p>
      <w:pPr>
        <w:pStyle w:val="Hebrew"/>
      </w:pPr>
      <w:r>
        <w:rPr>
          <w:color w:val="FF0000"/>
          <w:vertAlign w:val="superscript"/>
          <w:rtl/>
        </w:rPr>
        <w:t>131876</w:t>
      </w:r>
      <w:r>
        <w:rPr>
          <w:rFonts w:ascii="Times New Roman" w:hAnsi="Times New Roman"/>
          <w:color w:val="828282"/>
          <w:rtl/>
        </w:rPr>
        <w:t>וְ</w:t>
      </w:r>
      <w:r>
        <w:rPr>
          <w:color w:val="FF0000"/>
          <w:vertAlign w:val="superscript"/>
          <w:rtl/>
        </w:rPr>
        <w:t>131877</w:t>
      </w:r>
      <w:r>
        <w:rPr>
          <w:rFonts w:ascii="Times New Roman" w:hAnsi="Times New Roman"/>
          <w:color w:val="828282"/>
          <w:rtl/>
        </w:rPr>
        <w:t xml:space="preserve">כֵ֣ן </w:t>
      </w:r>
      <w:r>
        <w:rPr>
          <w:color w:val="FF0000"/>
          <w:vertAlign w:val="superscript"/>
          <w:rtl/>
        </w:rPr>
        <w:t>131878</w:t>
      </w:r>
      <w:r>
        <w:rPr>
          <w:rFonts w:ascii="Times New Roman" w:hAnsi="Times New Roman"/>
          <w:color w:val="828282"/>
          <w:rtl/>
        </w:rPr>
        <w:t xml:space="preserve">תַּעֲשׂ֑וּ </w:t>
      </w:r>
    </w:p>
    <w:p>
      <w:pPr>
        <w:pStyle w:val="Hebrew"/>
      </w:pPr>
      <w:r>
        <w:rPr>
          <w:color w:val="828282"/>
        </w:rPr>
        <w:t xml:space="preserve">וַיֹּ֣אמֶר אֲלֵיהֶ֔ם מִמֶּ֥נִּי תִרְא֖וּ וְכֵ֣ן תַּעֲשׂ֑וּ וְהִנֵּ֨ה אָנֹכִ֥י בָא֙ בִּקְצֵ֣ה הַֽמַּחֲנֶ֔ה וְהָיָ֥ה כַאֲשֶׁר־אֶעֱשֶׂ֖ה כֵּ֥ן תַּעֲשֽׂוּן׃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66aaed58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220c033b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87ca654a</w:t>
            </w:r>
          </w:p>
        </w:tc>
        <w:tc>
          <w:tcPr>
            <w:tcW w:type="auto" w:w="1728"/>
          </w:tcPr>
          <w:p>
            <w:r>
              <w:t>tense</w:t>
            </w:r>
          </w:p>
        </w:tc>
        <w:tc>
          <w:tcPr>
            <w:tcW w:type="auto" w:w="1728"/>
          </w:tcPr>
          <w:p>
            <w:r>
              <w:t>verb</w:t>
            </w:r>
          </w:p>
        </w:tc>
        <w:tc>
          <w:tcPr>
            <w:tcW w:type="auto" w:w="1728"/>
          </w:tcPr>
          <w:p>
            <w:r>
              <w:t xml:space="preserve">תַּעֲשׂ֑וּ </w:t>
            </w:r>
          </w:p>
        </w:tc>
        <w:tc>
          <w:tcPr>
            <w:tcW w:type="auto" w:w="1728"/>
          </w:tcPr>
          <w:p>
            <w:r/>
          </w:p>
        </w:tc>
      </w:tr>
    </w:tbl>
    <w:p>
      <w:r>
        <w:br/>
      </w:r>
    </w:p>
    <w:p>
      <w:pPr>
        <w:pStyle w:val="Reference"/>
      </w:pPr>
      <w:hyperlink r:id="rId1745">
        <w:r>
          <w:rPr/>
          <w:t>Judges 7:18</w:t>
        </w:r>
      </w:hyperlink>
    </w:p>
    <w:p>
      <w:pPr>
        <w:pStyle w:val="Hebrew"/>
      </w:pPr>
      <w:r>
        <w:t>וְתָקַעְתִּי֙ בַּשֹּׁופָ֔ר אָנֹכִ֖י וְכָל־</w:t>
      </w:r>
    </w:p>
    <w:p>
      <w:pPr>
        <w:pStyle w:val="Hebrew"/>
      </w:pPr>
      <w:r>
        <w:rPr>
          <w:color w:val="FF0000"/>
          <w:vertAlign w:val="superscript"/>
          <w:rtl/>
        </w:rPr>
        <w:t>131894</w:t>
      </w:r>
      <w:r>
        <w:rPr>
          <w:rFonts w:ascii="Times New Roman" w:hAnsi="Times New Roman"/>
          <w:color w:val="828282"/>
          <w:rtl/>
        </w:rPr>
        <w:t>וְ</w:t>
      </w:r>
      <w:r>
        <w:rPr>
          <w:color w:val="FF0000"/>
          <w:vertAlign w:val="superscript"/>
          <w:rtl/>
        </w:rPr>
        <w:t>131895</w:t>
      </w:r>
      <w:r>
        <w:rPr>
          <w:rFonts w:ascii="Times New Roman" w:hAnsi="Times New Roman"/>
          <w:color w:val="828282"/>
          <w:rtl/>
        </w:rPr>
        <w:t xml:space="preserve">תָקַעְתִּי֙ </w:t>
      </w:r>
      <w:r>
        <w:rPr>
          <w:color w:val="FF0000"/>
          <w:vertAlign w:val="superscript"/>
          <w:rtl/>
        </w:rPr>
        <w:t>131896</w:t>
      </w:r>
      <w:r>
        <w:rPr>
          <w:rFonts w:ascii="Times New Roman" w:hAnsi="Times New Roman"/>
          <w:color w:val="828282"/>
          <w:rtl/>
        </w:rPr>
        <w:t>בַּ</w:t>
      </w:r>
      <w:r>
        <w:rPr>
          <w:color w:val="FF0000"/>
          <w:vertAlign w:val="superscript"/>
          <w:rtl/>
        </w:rPr>
        <w:t>131897</w:t>
      </w:r>
      <w:r>
        <w:rPr>
          <w:rFonts w:ascii="Times New Roman" w:hAnsi="Times New Roman"/>
          <w:color w:val="828282"/>
          <w:rtl/>
        </w:rPr>
      </w:r>
      <w:r>
        <w:rPr>
          <w:color w:val="FF0000"/>
          <w:vertAlign w:val="superscript"/>
          <w:rtl/>
        </w:rPr>
        <w:t>131898</w:t>
      </w:r>
      <w:r>
        <w:rPr>
          <w:rFonts w:ascii="Times New Roman" w:hAnsi="Times New Roman"/>
          <w:color w:val="828282"/>
          <w:rtl/>
        </w:rPr>
        <w:t xml:space="preserve">שֹּׁופָ֔ר </w:t>
      </w:r>
      <w:r>
        <w:rPr>
          <w:color w:val="FF0000"/>
          <w:vertAlign w:val="superscript"/>
          <w:rtl/>
        </w:rPr>
        <w:t>131899</w:t>
      </w:r>
      <w:r>
        <w:rPr>
          <w:rFonts w:ascii="Times New Roman" w:hAnsi="Times New Roman"/>
          <w:color w:val="828282"/>
          <w:rtl/>
        </w:rPr>
        <w:t xml:space="preserve">אָנֹכִ֖י </w:t>
      </w:r>
      <w:r>
        <w:rPr>
          <w:color w:val="FF0000"/>
          <w:vertAlign w:val="superscript"/>
          <w:rtl/>
        </w:rPr>
        <w:t>131900</w:t>
      </w:r>
      <w:r>
        <w:rPr>
          <w:rFonts w:ascii="Times New Roman" w:hAnsi="Times New Roman"/>
          <w:color w:val="828282"/>
          <w:rtl/>
        </w:rPr>
        <w:t>וְ</w:t>
      </w:r>
      <w:r>
        <w:rPr>
          <w:color w:val="FF0000"/>
          <w:vertAlign w:val="superscript"/>
          <w:rtl/>
        </w:rPr>
        <w:t>131901</w:t>
      </w:r>
      <w:r>
        <w:rPr>
          <w:rFonts w:ascii="Times New Roman" w:hAnsi="Times New Roman"/>
          <w:color w:val="828282"/>
          <w:rtl/>
        </w:rPr>
        <w:t>כָל־</w:t>
      </w:r>
    </w:p>
    <w:p>
      <w:pPr>
        <w:pStyle w:val="Hebrew"/>
      </w:pPr>
      <w:r>
        <w:rPr>
          <w:color w:val="828282"/>
        </w:rPr>
        <w:t xml:space="preserve">וְתָקַעְתִּי֙ בַּשֹּׁופָ֔ר אָנֹכִ֖י וְכָל־אֲשֶׁ֣ר אִתִּ֑י וּתְקַעְתֶּ֨ם בַּשֹּׁופָרֹ֜ות גַּם־אַתֶּ֗ם סְבִיבֹות֙ כָּל־הַֽמַּחֲנֶ֔ה וַאֲמַרְתֶּ֖ם לַיהוָ֥ה וּלְגִדְעֹֽון׃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8ad807e6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c23e7e96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e6646a1b</w:t>
            </w:r>
          </w:p>
        </w:tc>
        <w:tc>
          <w:tcPr>
            <w:tcW w:type="auto" w:w="1728"/>
          </w:tcPr>
          <w:p>
            <w:r>
              <w:t>tense</w:t>
            </w:r>
          </w:p>
        </w:tc>
        <w:tc>
          <w:tcPr>
            <w:tcW w:type="auto" w:w="1728"/>
          </w:tcPr>
          <w:p>
            <w:r>
              <w:t>verb</w:t>
            </w:r>
          </w:p>
        </w:tc>
        <w:tc>
          <w:tcPr>
            <w:tcW w:type="auto" w:w="1728"/>
          </w:tcPr>
          <w:p>
            <w:r>
              <w:t xml:space="preserve">תָקַעְתִּי֙ </w:t>
            </w:r>
          </w:p>
        </w:tc>
        <w:tc>
          <w:tcPr>
            <w:tcW w:type="auto" w:w="1728"/>
          </w:tcPr>
          <w:p>
            <w:r>
              <w:t>pres</w:t>
            </w:r>
          </w:p>
        </w:tc>
      </w:tr>
    </w:tbl>
    <w:p>
      <w:r>
        <w:br/>
      </w:r>
    </w:p>
    <w:p>
      <w:pPr>
        <w:pStyle w:val="Reference"/>
      </w:pPr>
      <w:hyperlink r:id="rId1746">
        <w:r>
          <w:rPr/>
          <w:t>Judges 7:19</w:t>
        </w:r>
      </w:hyperlink>
    </w:p>
    <w:p>
      <w:pPr>
        <w:pStyle w:val="Hebrew"/>
      </w:pPr>
      <w:r>
        <w:t xml:space="preserve">וַֽיִּתְקְעוּ֙ בַּשֹּׁ֣ופָרֹ֔ות </w:t>
      </w:r>
    </w:p>
    <w:p>
      <w:pPr>
        <w:pStyle w:val="Hebrew"/>
      </w:pPr>
      <w:r>
        <w:rPr>
          <w:color w:val="FF0000"/>
          <w:vertAlign w:val="superscript"/>
          <w:rtl/>
        </w:rPr>
        <w:t>131945</w:t>
      </w:r>
      <w:r>
        <w:rPr>
          <w:rFonts w:ascii="Times New Roman" w:hAnsi="Times New Roman"/>
          <w:color w:val="828282"/>
          <w:rtl/>
        </w:rPr>
        <w:t>וַֽ</w:t>
      </w:r>
      <w:r>
        <w:rPr>
          <w:color w:val="FF0000"/>
          <w:vertAlign w:val="superscript"/>
          <w:rtl/>
        </w:rPr>
        <w:t>131946</w:t>
      </w:r>
      <w:r>
        <w:rPr>
          <w:rFonts w:ascii="Times New Roman" w:hAnsi="Times New Roman"/>
          <w:color w:val="828282"/>
          <w:rtl/>
        </w:rPr>
        <w:t xml:space="preserve">יִּתְקְעוּ֙ </w:t>
      </w:r>
      <w:r>
        <w:rPr>
          <w:color w:val="FF0000"/>
          <w:vertAlign w:val="superscript"/>
          <w:rtl/>
        </w:rPr>
        <w:t>131947</w:t>
      </w:r>
      <w:r>
        <w:rPr>
          <w:rFonts w:ascii="Times New Roman" w:hAnsi="Times New Roman"/>
          <w:color w:val="828282"/>
          <w:rtl/>
        </w:rPr>
        <w:t>בַּ</w:t>
      </w:r>
      <w:r>
        <w:rPr>
          <w:color w:val="FF0000"/>
          <w:vertAlign w:val="superscript"/>
          <w:rtl/>
        </w:rPr>
        <w:t>131948</w:t>
      </w:r>
      <w:r>
        <w:rPr>
          <w:rFonts w:ascii="Times New Roman" w:hAnsi="Times New Roman"/>
          <w:color w:val="828282"/>
          <w:rtl/>
        </w:rPr>
      </w:r>
      <w:r>
        <w:rPr>
          <w:color w:val="FF0000"/>
          <w:vertAlign w:val="superscript"/>
          <w:rtl/>
        </w:rPr>
        <w:t>131949</w:t>
      </w:r>
      <w:r>
        <w:rPr>
          <w:rFonts w:ascii="Times New Roman" w:hAnsi="Times New Roman"/>
          <w:color w:val="828282"/>
          <w:rtl/>
        </w:rPr>
        <w:t xml:space="preserve">שֹּׁ֣ופָרֹ֔ות </w:t>
      </w:r>
    </w:p>
    <w:p>
      <w:pPr>
        <w:pStyle w:val="Hebrew"/>
      </w:pPr>
      <w:r>
        <w:rPr>
          <w:color w:val="828282"/>
        </w:rPr>
        <w:t xml:space="preserve">וַיָּבֹ֣א גִ֠דְעֹון וּמֵאָה־אִ֨ישׁ אֲשֶׁר־אִתֹּ֜ו בִּקְצֵ֣ה הַֽמַּחֲנֶ֗ה רֹ֚אשׁ הָאַשְׁמֹ֣רֶת הַתִּֽיכֹונָ֔ה אַ֛ךְ הָקֵ֥ם הֵקִ֖ימוּ אֶת־הַשֹּֽׁמְרִ֑ים וַֽיִּתְקְעוּ֙ בַּשֹּׁ֣ופָרֹ֔ות וְנָפֹ֥וץ הַכַּדִּ֖ים אֲשֶׁ֥ר בְּיָדָֽם׃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7c25a449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d0983dc5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97a10a6f</w:t>
            </w:r>
          </w:p>
        </w:tc>
        <w:tc>
          <w:tcPr>
            <w:tcW w:type="auto" w:w="1728"/>
          </w:tcPr>
          <w:p>
            <w:r>
              <w:t>tense</w:t>
            </w:r>
          </w:p>
        </w:tc>
        <w:tc>
          <w:tcPr>
            <w:tcW w:type="auto" w:w="1728"/>
          </w:tcPr>
          <w:p>
            <w:r>
              <w:t>verb</w:t>
            </w:r>
          </w:p>
        </w:tc>
        <w:tc>
          <w:tcPr>
            <w:tcW w:type="auto" w:w="1728"/>
          </w:tcPr>
          <w:p>
            <w:r>
              <w:t xml:space="preserve">יִּתְקְעוּ֙ </w:t>
            </w:r>
          </w:p>
        </w:tc>
        <w:tc>
          <w:tcPr>
            <w:tcW w:type="auto" w:w="1728"/>
          </w:tcPr>
          <w:p>
            <w:r>
              <w:t>past</w:t>
            </w:r>
          </w:p>
        </w:tc>
      </w:tr>
    </w:tbl>
    <w:p>
      <w:r>
        <w:br/>
      </w:r>
    </w:p>
    <w:p>
      <w:pPr>
        <w:pStyle w:val="Reference"/>
      </w:pPr>
      <w:hyperlink r:id="rId1747">
        <w:r>
          <w:rPr/>
          <w:t>Judges 7:20</w:t>
        </w:r>
      </w:hyperlink>
    </w:p>
    <w:p>
      <w:pPr>
        <w:pStyle w:val="Hebrew"/>
      </w:pPr>
      <w:r>
        <w:t xml:space="preserve">וַֽ֠יִּתְקְעוּ שְׁלֹ֨שֶׁת הָרָאשִׁ֥ים בַּשֹּֽׁופָרֹות֮ </w:t>
      </w:r>
    </w:p>
    <w:p>
      <w:pPr>
        <w:pStyle w:val="Hebrew"/>
      </w:pPr>
      <w:r>
        <w:rPr>
          <w:color w:val="FF0000"/>
          <w:vertAlign w:val="superscript"/>
          <w:rtl/>
        </w:rPr>
        <w:t>131957</w:t>
      </w:r>
      <w:r>
        <w:rPr>
          <w:rFonts w:ascii="Times New Roman" w:hAnsi="Times New Roman"/>
          <w:color w:val="828282"/>
          <w:rtl/>
        </w:rPr>
        <w:t>וַֽ֠</w:t>
      </w:r>
      <w:r>
        <w:rPr>
          <w:color w:val="FF0000"/>
          <w:vertAlign w:val="superscript"/>
          <w:rtl/>
        </w:rPr>
        <w:t>131958</w:t>
      </w:r>
      <w:r>
        <w:rPr>
          <w:rFonts w:ascii="Times New Roman" w:hAnsi="Times New Roman"/>
          <w:color w:val="828282"/>
          <w:rtl/>
        </w:rPr>
        <w:t xml:space="preserve">יִּתְקְעוּ </w:t>
      </w:r>
      <w:r>
        <w:rPr>
          <w:color w:val="FF0000"/>
          <w:vertAlign w:val="superscript"/>
          <w:rtl/>
        </w:rPr>
        <w:t>131959</w:t>
      </w:r>
      <w:r>
        <w:rPr>
          <w:rFonts w:ascii="Times New Roman" w:hAnsi="Times New Roman"/>
          <w:color w:val="828282"/>
          <w:rtl/>
        </w:rPr>
        <w:t xml:space="preserve">שְׁלֹ֨שֶׁת </w:t>
      </w:r>
      <w:r>
        <w:rPr>
          <w:color w:val="FF0000"/>
          <w:vertAlign w:val="superscript"/>
          <w:rtl/>
        </w:rPr>
        <w:t>131960</w:t>
      </w:r>
      <w:r>
        <w:rPr>
          <w:rFonts w:ascii="Times New Roman" w:hAnsi="Times New Roman"/>
          <w:color w:val="828282"/>
          <w:rtl/>
        </w:rPr>
        <w:t>הָ</w:t>
      </w:r>
      <w:r>
        <w:rPr>
          <w:color w:val="FF0000"/>
          <w:vertAlign w:val="superscript"/>
          <w:rtl/>
        </w:rPr>
        <w:t>131961</w:t>
      </w:r>
      <w:r>
        <w:rPr>
          <w:rFonts w:ascii="Times New Roman" w:hAnsi="Times New Roman"/>
          <w:color w:val="828282"/>
          <w:rtl/>
        </w:rPr>
        <w:t xml:space="preserve">רָאשִׁ֥ים </w:t>
      </w:r>
      <w:r>
        <w:rPr>
          <w:color w:val="FF0000"/>
          <w:vertAlign w:val="superscript"/>
          <w:rtl/>
        </w:rPr>
        <w:t>131962</w:t>
      </w:r>
      <w:r>
        <w:rPr>
          <w:rFonts w:ascii="Times New Roman" w:hAnsi="Times New Roman"/>
          <w:color w:val="828282"/>
          <w:rtl/>
        </w:rPr>
        <w:t>בַּ</w:t>
      </w:r>
      <w:r>
        <w:rPr>
          <w:color w:val="FF0000"/>
          <w:vertAlign w:val="superscript"/>
          <w:rtl/>
        </w:rPr>
        <w:t>131963</w:t>
      </w:r>
      <w:r>
        <w:rPr>
          <w:rFonts w:ascii="Times New Roman" w:hAnsi="Times New Roman"/>
          <w:color w:val="828282"/>
          <w:rtl/>
        </w:rPr>
      </w:r>
      <w:r>
        <w:rPr>
          <w:color w:val="FF0000"/>
          <w:vertAlign w:val="superscript"/>
          <w:rtl/>
        </w:rPr>
        <w:t>131964</w:t>
      </w:r>
      <w:r>
        <w:rPr>
          <w:rFonts w:ascii="Times New Roman" w:hAnsi="Times New Roman"/>
          <w:color w:val="828282"/>
          <w:rtl/>
        </w:rPr>
        <w:t xml:space="preserve">שֹּֽׁופָרֹות֮ </w:t>
      </w:r>
    </w:p>
    <w:p>
      <w:pPr>
        <w:pStyle w:val="Hebrew"/>
      </w:pPr>
      <w:r>
        <w:rPr>
          <w:color w:val="828282"/>
        </w:rPr>
        <w:t xml:space="preserve">וַֽ֠יִּתְקְעוּ שְׁלֹ֨שֶׁת הָרָאשִׁ֥ים בַּשֹּֽׁופָרֹות֮ וַיִּשְׁבְּר֣וּ הַכַּדִּים֒ וַיַּחֲזִ֤יקוּ בְיַד־שְׂמאֹולָם֙ בַּלַּפִּדִ֔ים וּבְיַ֨ד־יְמִינָ֔ם הַשֹּׁופָרֹ֖ות לִתְקֹ֑ועַ וַֽיִּקְרְא֔וּ חֶ֥רֶב לַֽיהוָ֖ה וּלְגִדְעֹֽון׃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4e256424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3039c781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28083017</w:t>
            </w:r>
          </w:p>
        </w:tc>
        <w:tc>
          <w:tcPr>
            <w:tcW w:type="auto" w:w="1728"/>
          </w:tcPr>
          <w:p>
            <w:r>
              <w:t>tense</w:t>
            </w:r>
          </w:p>
        </w:tc>
        <w:tc>
          <w:tcPr>
            <w:tcW w:type="auto" w:w="1728"/>
          </w:tcPr>
          <w:p>
            <w:r>
              <w:t>verb</w:t>
            </w:r>
          </w:p>
        </w:tc>
        <w:tc>
          <w:tcPr>
            <w:tcW w:type="auto" w:w="1728"/>
          </w:tcPr>
          <w:p>
            <w:r>
              <w:t xml:space="preserve">יִּתְקְעוּ </w:t>
            </w:r>
          </w:p>
        </w:tc>
        <w:tc>
          <w:tcPr>
            <w:tcW w:type="auto" w:w="1728"/>
          </w:tcPr>
          <w:p>
            <w:r>
              <w:t>past</w:t>
            </w:r>
          </w:p>
        </w:tc>
      </w:tr>
    </w:tbl>
    <w:p>
      <w:r>
        <w:br/>
      </w:r>
    </w:p>
    <w:p>
      <w:pPr>
        <w:pStyle w:val="Reference"/>
      </w:pPr>
      <w:hyperlink r:id="rId1748">
        <w:r>
          <w:rPr/>
          <w:t>Judges 7:25</w:t>
        </w:r>
      </w:hyperlink>
    </w:p>
    <w:p>
      <w:pPr>
        <w:pStyle w:val="Hebrew"/>
      </w:pPr>
      <w:r>
        <w:t xml:space="preserve">וַֽיִּרְדְּפ֖וּ אֶל־מִדְיָ֑ן </w:t>
      </w:r>
    </w:p>
    <w:p>
      <w:pPr>
        <w:pStyle w:val="Hebrew"/>
      </w:pPr>
      <w:r>
        <w:rPr>
          <w:color w:val="FF0000"/>
          <w:vertAlign w:val="superscript"/>
          <w:rtl/>
        </w:rPr>
        <w:t>132124</w:t>
      </w:r>
      <w:r>
        <w:rPr>
          <w:rFonts w:ascii="Times New Roman" w:hAnsi="Times New Roman"/>
          <w:color w:val="828282"/>
          <w:rtl/>
        </w:rPr>
        <w:t>וַֽ</w:t>
      </w:r>
      <w:r>
        <w:rPr>
          <w:color w:val="FF0000"/>
          <w:vertAlign w:val="superscript"/>
          <w:rtl/>
        </w:rPr>
        <w:t>132125</w:t>
      </w:r>
      <w:r>
        <w:rPr>
          <w:rFonts w:ascii="Times New Roman" w:hAnsi="Times New Roman"/>
          <w:color w:val="828282"/>
          <w:rtl/>
        </w:rPr>
        <w:t xml:space="preserve">יִּרְדְּפ֖וּ </w:t>
      </w:r>
      <w:r>
        <w:rPr>
          <w:color w:val="FF0000"/>
          <w:vertAlign w:val="superscript"/>
          <w:rtl/>
        </w:rPr>
        <w:t>132126</w:t>
      </w:r>
      <w:r>
        <w:rPr>
          <w:rFonts w:ascii="Times New Roman" w:hAnsi="Times New Roman"/>
          <w:color w:val="828282"/>
          <w:rtl/>
        </w:rPr>
        <w:t>אֶל־</w:t>
      </w:r>
      <w:r>
        <w:rPr>
          <w:color w:val="FF0000"/>
          <w:vertAlign w:val="superscript"/>
          <w:rtl/>
        </w:rPr>
        <w:t>132127</w:t>
      </w:r>
      <w:r>
        <w:rPr>
          <w:rFonts w:ascii="Times New Roman" w:hAnsi="Times New Roman"/>
          <w:color w:val="828282"/>
          <w:rtl/>
        </w:rPr>
        <w:t xml:space="preserve">מִדְיָ֑ן </w:t>
      </w:r>
    </w:p>
    <w:p>
      <w:pPr>
        <w:pStyle w:val="Hebrew"/>
      </w:pPr>
      <w:r>
        <w:rPr>
          <w:color w:val="828282"/>
        </w:rPr>
        <w:t xml:space="preserve">וַֽיִּלְכְּד֡וּ שְׁנֵֽי־שָׂרֵ֨י מִדְיָ֜ן אֶת־עֹרֵ֣ב וְאֶת־זְאֵ֗ב וַיַּהַרְג֨וּ אֶת־עֹורֵ֤ב בְּצוּר־עֹורֵב֙ וְאֶת־זְאֵב֙ הָרְג֣וּ בְיֶֽקֶב־זְאֵ֔ב וַֽיִּרְדְּפ֖וּ אֶל־מִדְיָ֑ן וְרֹאשׁ־עֹרֵ֣ב וּזְאֵ֔ב הֵבִ֨יאוּ֙ אֶל־גִּדְעֹ֔ון מֵעֵ֖בֶר לַיַּרְדֵּֽן׃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b33bcddd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09845170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f1cf45a2</w:t>
            </w:r>
          </w:p>
        </w:tc>
        <w:tc>
          <w:tcPr>
            <w:tcW w:type="auto" w:w="1728"/>
          </w:tcPr>
          <w:p>
            <w:r>
              <w:t>tense</w:t>
            </w:r>
          </w:p>
        </w:tc>
        <w:tc>
          <w:tcPr>
            <w:tcW w:type="auto" w:w="1728"/>
          </w:tcPr>
          <w:p>
            <w:r>
              <w:t>verb</w:t>
            </w:r>
          </w:p>
        </w:tc>
        <w:tc>
          <w:tcPr>
            <w:tcW w:type="auto" w:w="1728"/>
          </w:tcPr>
          <w:p>
            <w:r>
              <w:t xml:space="preserve">יִּרְדְּפ֖וּ </w:t>
            </w:r>
          </w:p>
        </w:tc>
        <w:tc>
          <w:tcPr>
            <w:tcW w:type="auto" w:w="1728"/>
          </w:tcPr>
          <w:p>
            <w:r>
              <w:t>past</w:t>
            </w:r>
          </w:p>
        </w:tc>
      </w:tr>
    </w:tbl>
    <w:p>
      <w:r>
        <w:br/>
      </w:r>
    </w:p>
    <w:p>
      <w:pPr>
        <w:pStyle w:val="Reference"/>
      </w:pPr>
      <w:hyperlink r:id="rId1749">
        <w:r>
          <w:rPr/>
          <w:t>Judges 8:1</w:t>
        </w:r>
      </w:hyperlink>
    </w:p>
    <w:p>
      <w:pPr>
        <w:pStyle w:val="Hebrew"/>
      </w:pPr>
      <w:r>
        <w:t xml:space="preserve">וַיְרִיב֥וּן אִתֹּ֖ו בְּחָזְקָֽה׃ </w:t>
      </w:r>
    </w:p>
    <w:p>
      <w:pPr>
        <w:pStyle w:val="Hebrew"/>
      </w:pPr>
      <w:r>
        <w:rPr>
          <w:color w:val="FF0000"/>
          <w:vertAlign w:val="superscript"/>
          <w:rtl/>
        </w:rPr>
        <w:t>132163</w:t>
      </w:r>
      <w:r>
        <w:rPr>
          <w:rFonts w:ascii="Times New Roman" w:hAnsi="Times New Roman"/>
          <w:color w:val="828282"/>
          <w:rtl/>
        </w:rPr>
        <w:t>וַ</w:t>
      </w:r>
      <w:r>
        <w:rPr>
          <w:color w:val="FF0000"/>
          <w:vertAlign w:val="superscript"/>
          <w:rtl/>
        </w:rPr>
        <w:t>132164</w:t>
      </w:r>
      <w:r>
        <w:rPr>
          <w:rFonts w:ascii="Times New Roman" w:hAnsi="Times New Roman"/>
          <w:color w:val="828282"/>
          <w:rtl/>
        </w:rPr>
        <w:t xml:space="preserve">יְרִיב֥וּן </w:t>
      </w:r>
      <w:r>
        <w:rPr>
          <w:color w:val="FF0000"/>
          <w:vertAlign w:val="superscript"/>
          <w:rtl/>
        </w:rPr>
        <w:t>132165</w:t>
      </w:r>
      <w:r>
        <w:rPr>
          <w:rFonts w:ascii="Times New Roman" w:hAnsi="Times New Roman"/>
          <w:color w:val="828282"/>
          <w:rtl/>
        </w:rPr>
        <w:t xml:space="preserve">אִתֹּ֖ו </w:t>
      </w:r>
      <w:r>
        <w:rPr>
          <w:color w:val="FF0000"/>
          <w:vertAlign w:val="superscript"/>
          <w:rtl/>
        </w:rPr>
        <w:t>132166</w:t>
      </w:r>
      <w:r>
        <w:rPr>
          <w:rFonts w:ascii="Times New Roman" w:hAnsi="Times New Roman"/>
          <w:color w:val="828282"/>
          <w:rtl/>
        </w:rPr>
        <w:t>בְּ</w:t>
      </w:r>
      <w:r>
        <w:rPr>
          <w:color w:val="FF0000"/>
          <w:vertAlign w:val="superscript"/>
          <w:rtl/>
        </w:rPr>
        <w:t>132167</w:t>
      </w:r>
      <w:r>
        <w:rPr>
          <w:rFonts w:ascii="Times New Roman" w:hAnsi="Times New Roman"/>
          <w:color w:val="828282"/>
          <w:rtl/>
        </w:rPr>
        <w:t xml:space="preserve">חָזְקָֽה׃ </w:t>
      </w:r>
    </w:p>
    <w:p>
      <w:pPr>
        <w:pStyle w:val="Hebrew"/>
      </w:pPr>
      <w:r>
        <w:rPr>
          <w:color w:val="828282"/>
        </w:rPr>
        <w:t xml:space="preserve">וַיֹּאמְר֨וּ אֵלָ֜יו אִ֣ישׁ אֶפְרַ֗יִם מָֽה־הַדָּבָ֤ר הַזֶּה֙ עָשִׂ֣יתָ לָּ֔נוּ לְבִלְתִּי֙ קְרֹ֣אות לָ֔נוּ כִּ֥י הָלַ֖כְתָּ לְהִלָּחֵ֣ם בְּמִדְיָ֑ן וַיְרִיב֥וּן אִתֹּ֖ו בְּחָזְקָֽה׃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c6b996a4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11b30df2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0c3f7fe1</w:t>
            </w:r>
          </w:p>
        </w:tc>
        <w:tc>
          <w:tcPr>
            <w:tcW w:type="auto" w:w="1728"/>
          </w:tcPr>
          <w:p>
            <w:r>
              <w:t>tense</w:t>
            </w:r>
          </w:p>
        </w:tc>
        <w:tc>
          <w:tcPr>
            <w:tcW w:type="auto" w:w="1728"/>
          </w:tcPr>
          <w:p>
            <w:r>
              <w:t>verb</w:t>
            </w:r>
          </w:p>
        </w:tc>
        <w:tc>
          <w:tcPr>
            <w:tcW w:type="auto" w:w="1728"/>
          </w:tcPr>
          <w:p>
            <w:r>
              <w:t xml:space="preserve">יְרִיב֥וּן </w:t>
            </w:r>
          </w:p>
        </w:tc>
        <w:tc>
          <w:tcPr>
            <w:tcW w:type="auto" w:w="1728"/>
          </w:tcPr>
          <w:p>
            <w:r>
              <w:t>past</w:t>
            </w:r>
          </w:p>
        </w:tc>
      </w:tr>
    </w:tbl>
    <w:p>
      <w:r>
        <w:br/>
      </w:r>
    </w:p>
    <w:p>
      <w:pPr>
        <w:pStyle w:val="Reference"/>
      </w:pPr>
      <w:hyperlink r:id="rId1750">
        <w:r>
          <w:rPr/>
          <w:t>Judges 8:2</w:t>
        </w:r>
      </w:hyperlink>
    </w:p>
    <w:p>
      <w:pPr>
        <w:pStyle w:val="Hebrew"/>
      </w:pPr>
      <w:r>
        <w:t xml:space="preserve">וַיֹּ֣אמֶר אֲלֵיהֶ֔ם </w:t>
      </w:r>
    </w:p>
    <w:p>
      <w:pPr>
        <w:pStyle w:val="Hebrew"/>
      </w:pPr>
      <w:r>
        <w:rPr>
          <w:color w:val="FF0000"/>
          <w:vertAlign w:val="superscript"/>
          <w:rtl/>
        </w:rPr>
        <w:t>132168</w:t>
      </w:r>
      <w:r>
        <w:rPr>
          <w:rFonts w:ascii="Times New Roman" w:hAnsi="Times New Roman"/>
          <w:color w:val="828282"/>
          <w:rtl/>
        </w:rPr>
        <w:t>וַ</w:t>
      </w:r>
      <w:r>
        <w:rPr>
          <w:color w:val="FF0000"/>
          <w:vertAlign w:val="superscript"/>
          <w:rtl/>
        </w:rPr>
        <w:t>132169</w:t>
      </w:r>
      <w:r>
        <w:rPr>
          <w:rFonts w:ascii="Times New Roman" w:hAnsi="Times New Roman"/>
          <w:color w:val="828282"/>
          <w:rtl/>
        </w:rPr>
        <w:t xml:space="preserve">יֹּ֣אמֶר </w:t>
      </w:r>
      <w:r>
        <w:rPr>
          <w:color w:val="FF0000"/>
          <w:vertAlign w:val="superscript"/>
          <w:rtl/>
        </w:rPr>
        <w:t>132170</w:t>
      </w:r>
      <w:r>
        <w:rPr>
          <w:rFonts w:ascii="Times New Roman" w:hAnsi="Times New Roman"/>
          <w:color w:val="828282"/>
          <w:rtl/>
        </w:rPr>
        <w:t xml:space="preserve">אֲלֵיהֶ֔ם </w:t>
      </w:r>
    </w:p>
    <w:p>
      <w:pPr>
        <w:pStyle w:val="Hebrew"/>
      </w:pPr>
      <w:r>
        <w:rPr>
          <w:color w:val="828282"/>
        </w:rPr>
        <w:t xml:space="preserve">וַיֹּ֣אמֶר אֲלֵיהֶ֔ם מֶה־עָשִׂ֥יתִי עַתָּ֖ה כָּכֶ֑ם הֲלֹ֗וא טֹ֛וב עֹלְלֹ֥ות אֶפְרַ֖יִם מִבְצִ֥יר אֲבִיעֶֽזֶר׃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81262505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c1633560</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7eefd0c9</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751">
        <w:r>
          <w:rPr/>
          <w:t>Judges 8:5</w:t>
        </w:r>
      </w:hyperlink>
    </w:p>
    <w:p>
      <w:pPr>
        <w:pStyle w:val="Hebrew"/>
      </w:pPr>
      <w:r>
        <w:t xml:space="preserve">וַיֹּ֨אמֶר֙ לְאַנְשֵׁ֣י סֻכֹּ֔ות </w:t>
      </w:r>
    </w:p>
    <w:p>
      <w:pPr>
        <w:pStyle w:val="Hebrew"/>
      </w:pPr>
      <w:r>
        <w:rPr>
          <w:color w:val="FF0000"/>
          <w:vertAlign w:val="superscript"/>
          <w:rtl/>
        </w:rPr>
        <w:t>132228</w:t>
      </w:r>
      <w:r>
        <w:rPr>
          <w:rFonts w:ascii="Times New Roman" w:hAnsi="Times New Roman"/>
          <w:color w:val="828282"/>
          <w:rtl/>
        </w:rPr>
        <w:t>וַ</w:t>
      </w:r>
      <w:r>
        <w:rPr>
          <w:color w:val="FF0000"/>
          <w:vertAlign w:val="superscript"/>
          <w:rtl/>
        </w:rPr>
        <w:t>132229</w:t>
      </w:r>
      <w:r>
        <w:rPr>
          <w:rFonts w:ascii="Times New Roman" w:hAnsi="Times New Roman"/>
          <w:color w:val="828282"/>
          <w:rtl/>
        </w:rPr>
        <w:t xml:space="preserve">יֹּ֨אמֶר֙ </w:t>
      </w:r>
      <w:r>
        <w:rPr>
          <w:color w:val="FF0000"/>
          <w:vertAlign w:val="superscript"/>
          <w:rtl/>
        </w:rPr>
        <w:t>132230</w:t>
      </w:r>
      <w:r>
        <w:rPr>
          <w:rFonts w:ascii="Times New Roman" w:hAnsi="Times New Roman"/>
          <w:color w:val="828282"/>
          <w:rtl/>
        </w:rPr>
        <w:t>לְ</w:t>
      </w:r>
      <w:r>
        <w:rPr>
          <w:color w:val="FF0000"/>
          <w:vertAlign w:val="superscript"/>
          <w:rtl/>
        </w:rPr>
        <w:t>132231</w:t>
      </w:r>
      <w:r>
        <w:rPr>
          <w:rFonts w:ascii="Times New Roman" w:hAnsi="Times New Roman"/>
          <w:color w:val="828282"/>
          <w:rtl/>
        </w:rPr>
        <w:t xml:space="preserve">אַנְשֵׁ֣י </w:t>
      </w:r>
      <w:r>
        <w:rPr>
          <w:color w:val="FF0000"/>
          <w:vertAlign w:val="superscript"/>
          <w:rtl/>
        </w:rPr>
        <w:t>132232</w:t>
      </w:r>
      <w:r>
        <w:rPr>
          <w:rFonts w:ascii="Times New Roman" w:hAnsi="Times New Roman"/>
          <w:color w:val="828282"/>
          <w:rtl/>
        </w:rPr>
        <w:t xml:space="preserve">סֻכֹּ֔ות </w:t>
      </w:r>
    </w:p>
    <w:p>
      <w:pPr>
        <w:pStyle w:val="Hebrew"/>
      </w:pPr>
      <w:r>
        <w:rPr>
          <w:color w:val="828282"/>
        </w:rPr>
        <w:t xml:space="preserve">וַיֹּ֨אמֶר֙ לְאַנְשֵׁ֣י סֻכֹּ֔ות תְּנוּ־נָא֙ כִּכְּרֹ֣ות לֶ֔חֶם לָעָ֖ם אֲשֶׁ֣ר בְּרַגְלָ֑י כִּי־עֲיֵפִ֣ים הֵ֔ם וְאָנֹכִ֗י רֹדֵ֛ף אַחֲרֵ֛י זֶ֥בַח וְצַלְמֻנָּ֖ע מַלְכֵ֥י מִדְיָֽן׃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fa1171ca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582a4bb2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dc9ce76a</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752">
        <w:r>
          <w:rPr/>
          <w:t>Judges 8:11</w:t>
        </w:r>
      </w:hyperlink>
    </w:p>
    <w:p>
      <w:pPr>
        <w:pStyle w:val="Hebrew"/>
      </w:pPr>
      <w:r>
        <w:t xml:space="preserve">וְהַֽמַּחֲנֶ֖ה הָ֥יָה בֶֽטַח׃ </w:t>
      </w:r>
    </w:p>
    <w:p>
      <w:pPr>
        <w:pStyle w:val="Hebrew"/>
      </w:pPr>
      <w:r>
        <w:rPr>
          <w:color w:val="FF0000"/>
          <w:vertAlign w:val="superscript"/>
          <w:rtl/>
        </w:rPr>
        <w:t>132388</w:t>
      </w:r>
      <w:r>
        <w:rPr>
          <w:rFonts w:ascii="Times New Roman" w:hAnsi="Times New Roman"/>
          <w:color w:val="828282"/>
          <w:rtl/>
        </w:rPr>
        <w:t>וְ</w:t>
      </w:r>
      <w:r>
        <w:rPr>
          <w:color w:val="FF0000"/>
          <w:vertAlign w:val="superscript"/>
          <w:rtl/>
        </w:rPr>
        <w:t>132389</w:t>
      </w:r>
      <w:r>
        <w:rPr>
          <w:rFonts w:ascii="Times New Roman" w:hAnsi="Times New Roman"/>
          <w:color w:val="828282"/>
          <w:rtl/>
        </w:rPr>
        <w:t>הַֽ</w:t>
      </w:r>
      <w:r>
        <w:rPr>
          <w:color w:val="FF0000"/>
          <w:vertAlign w:val="superscript"/>
          <w:rtl/>
        </w:rPr>
        <w:t>132390</w:t>
      </w:r>
      <w:r>
        <w:rPr>
          <w:rFonts w:ascii="Times New Roman" w:hAnsi="Times New Roman"/>
          <w:color w:val="828282"/>
          <w:rtl/>
        </w:rPr>
        <w:t xml:space="preserve">מַּחֲנֶ֖ה </w:t>
      </w:r>
      <w:r>
        <w:rPr>
          <w:color w:val="FF0000"/>
          <w:vertAlign w:val="superscript"/>
          <w:rtl/>
        </w:rPr>
        <w:t>132391</w:t>
      </w:r>
      <w:r>
        <w:rPr>
          <w:rFonts w:ascii="Times New Roman" w:hAnsi="Times New Roman"/>
          <w:color w:val="828282"/>
          <w:rtl/>
        </w:rPr>
        <w:t xml:space="preserve">הָ֥יָה </w:t>
      </w:r>
      <w:r>
        <w:rPr>
          <w:color w:val="FF0000"/>
          <w:vertAlign w:val="superscript"/>
          <w:rtl/>
        </w:rPr>
        <w:t>132392</w:t>
      </w:r>
      <w:r>
        <w:rPr>
          <w:rFonts w:ascii="Times New Roman" w:hAnsi="Times New Roman"/>
          <w:color w:val="828282"/>
          <w:rtl/>
        </w:rPr>
        <w:t xml:space="preserve">בֶֽטַח׃ </w:t>
      </w:r>
    </w:p>
    <w:p>
      <w:pPr>
        <w:pStyle w:val="Hebrew"/>
      </w:pPr>
      <w:r>
        <w:rPr>
          <w:color w:val="828282"/>
        </w:rPr>
        <w:t xml:space="preserve">וַיַּ֣עַל גִּדְעֹ֗ון דֶּ֚רֶךְ הַשְּׁכוּנֵ֣י בָֽאֳהָלִ֔ים מִקֶּ֥דֶם לְנֹ֖בַח וְיָגְבֳּהָ֑ה וַיַּךְ֙ אֶת־הַֽמַּחֲנֶ֔ה וְהַֽמַּחֲנֶ֖ה הָ֥יָה בֶֽטַח׃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4e5e3d1e</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3380ceec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15fd452d</w:t>
            </w:r>
          </w:p>
        </w:tc>
        <w:tc>
          <w:tcPr>
            <w:tcW w:type="auto" w:w="1728"/>
          </w:tcPr>
          <w:p>
            <w:r>
              <w:t>tense</w:t>
            </w:r>
          </w:p>
        </w:tc>
        <w:tc>
          <w:tcPr>
            <w:tcW w:type="auto" w:w="1728"/>
          </w:tcPr>
          <w:p>
            <w:r>
              <w:t>verb</w:t>
            </w:r>
          </w:p>
        </w:tc>
        <w:tc>
          <w:tcPr>
            <w:tcW w:type="auto" w:w="1728"/>
          </w:tcPr>
          <w:p>
            <w:r>
              <w:t xml:space="preserve">הָ֥יָה </w:t>
            </w:r>
          </w:p>
        </w:tc>
        <w:tc>
          <w:tcPr>
            <w:tcW w:type="auto" w:w="1728"/>
          </w:tcPr>
          <w:p>
            <w:r>
              <w:t>past</w:t>
            </w:r>
          </w:p>
        </w:tc>
      </w:tr>
    </w:tbl>
    <w:p>
      <w:r>
        <w:br/>
      </w:r>
    </w:p>
    <w:p>
      <w:pPr>
        <w:pStyle w:val="Reference"/>
      </w:pPr>
      <w:hyperlink r:id="rId1753">
        <w:r>
          <w:rPr/>
          <w:t>Judges 8:16</w:t>
        </w:r>
      </w:hyperlink>
    </w:p>
    <w:p>
      <w:pPr>
        <w:pStyle w:val="Hebrew"/>
      </w:pPr>
      <w:r>
        <w:t xml:space="preserve">וַיִּקַּח֙ אֶת־זִקְנֵ֣י הָעִ֔יר וְאֶת־קֹוצֵ֥י הַמִּדְבָּ֖ר וְאֶת־הַֽבַּרְקֳנִ֑ים </w:t>
      </w:r>
    </w:p>
    <w:p>
      <w:pPr>
        <w:pStyle w:val="Hebrew"/>
      </w:pPr>
      <w:r>
        <w:rPr>
          <w:color w:val="FF0000"/>
          <w:vertAlign w:val="superscript"/>
          <w:rtl/>
        </w:rPr>
        <w:t>132480</w:t>
      </w:r>
      <w:r>
        <w:rPr>
          <w:rFonts w:ascii="Times New Roman" w:hAnsi="Times New Roman"/>
          <w:color w:val="828282"/>
          <w:rtl/>
        </w:rPr>
        <w:t>וַ</w:t>
      </w:r>
      <w:r>
        <w:rPr>
          <w:color w:val="FF0000"/>
          <w:vertAlign w:val="superscript"/>
          <w:rtl/>
        </w:rPr>
        <w:t>132481</w:t>
      </w:r>
      <w:r>
        <w:rPr>
          <w:rFonts w:ascii="Times New Roman" w:hAnsi="Times New Roman"/>
          <w:color w:val="828282"/>
          <w:rtl/>
        </w:rPr>
        <w:t xml:space="preserve">יִּקַּח֙ </w:t>
      </w:r>
      <w:r>
        <w:rPr>
          <w:color w:val="FF0000"/>
          <w:vertAlign w:val="superscript"/>
          <w:rtl/>
        </w:rPr>
        <w:t>132482</w:t>
      </w:r>
      <w:r>
        <w:rPr>
          <w:rFonts w:ascii="Times New Roman" w:hAnsi="Times New Roman"/>
          <w:color w:val="828282"/>
          <w:rtl/>
        </w:rPr>
        <w:t>אֶת־</w:t>
      </w:r>
      <w:r>
        <w:rPr>
          <w:color w:val="FF0000"/>
          <w:vertAlign w:val="superscript"/>
          <w:rtl/>
        </w:rPr>
        <w:t>132483</w:t>
      </w:r>
      <w:r>
        <w:rPr>
          <w:rFonts w:ascii="Times New Roman" w:hAnsi="Times New Roman"/>
          <w:color w:val="828282"/>
          <w:rtl/>
        </w:rPr>
        <w:t xml:space="preserve">זִקְנֵ֣י </w:t>
      </w:r>
      <w:r>
        <w:rPr>
          <w:color w:val="FF0000"/>
          <w:vertAlign w:val="superscript"/>
          <w:rtl/>
        </w:rPr>
        <w:t>132484</w:t>
      </w:r>
      <w:r>
        <w:rPr>
          <w:rFonts w:ascii="Times New Roman" w:hAnsi="Times New Roman"/>
          <w:color w:val="828282"/>
          <w:rtl/>
        </w:rPr>
        <w:t>הָ</w:t>
      </w:r>
      <w:r>
        <w:rPr>
          <w:color w:val="FF0000"/>
          <w:vertAlign w:val="superscript"/>
          <w:rtl/>
        </w:rPr>
        <w:t>132485</w:t>
      </w:r>
      <w:r>
        <w:rPr>
          <w:rFonts w:ascii="Times New Roman" w:hAnsi="Times New Roman"/>
          <w:color w:val="828282"/>
          <w:rtl/>
        </w:rPr>
        <w:t xml:space="preserve">עִ֔יר </w:t>
      </w:r>
      <w:r>
        <w:rPr>
          <w:color w:val="FF0000"/>
          <w:vertAlign w:val="superscript"/>
          <w:rtl/>
        </w:rPr>
        <w:t>132486</w:t>
      </w:r>
      <w:r>
        <w:rPr>
          <w:rFonts w:ascii="Times New Roman" w:hAnsi="Times New Roman"/>
          <w:color w:val="828282"/>
          <w:rtl/>
        </w:rPr>
        <w:t>וְ</w:t>
      </w:r>
      <w:r>
        <w:rPr>
          <w:color w:val="FF0000"/>
          <w:vertAlign w:val="superscript"/>
          <w:rtl/>
        </w:rPr>
        <w:t>132487</w:t>
      </w:r>
      <w:r>
        <w:rPr>
          <w:rFonts w:ascii="Times New Roman" w:hAnsi="Times New Roman"/>
          <w:color w:val="828282"/>
          <w:rtl/>
        </w:rPr>
        <w:t>אֶת־</w:t>
      </w:r>
      <w:r>
        <w:rPr>
          <w:color w:val="FF0000"/>
          <w:vertAlign w:val="superscript"/>
          <w:rtl/>
        </w:rPr>
        <w:t>132488</w:t>
      </w:r>
      <w:r>
        <w:rPr>
          <w:rFonts w:ascii="Times New Roman" w:hAnsi="Times New Roman"/>
          <w:color w:val="828282"/>
          <w:rtl/>
        </w:rPr>
        <w:t xml:space="preserve">קֹוצֵ֥י </w:t>
      </w:r>
      <w:r>
        <w:rPr>
          <w:color w:val="FF0000"/>
          <w:vertAlign w:val="superscript"/>
          <w:rtl/>
        </w:rPr>
        <w:t>132489</w:t>
      </w:r>
      <w:r>
        <w:rPr>
          <w:rFonts w:ascii="Times New Roman" w:hAnsi="Times New Roman"/>
          <w:color w:val="828282"/>
          <w:rtl/>
        </w:rPr>
        <w:t>הַ</w:t>
      </w:r>
      <w:r>
        <w:rPr>
          <w:color w:val="FF0000"/>
          <w:vertAlign w:val="superscript"/>
          <w:rtl/>
        </w:rPr>
        <w:t>132490</w:t>
      </w:r>
      <w:r>
        <w:rPr>
          <w:rFonts w:ascii="Times New Roman" w:hAnsi="Times New Roman"/>
          <w:color w:val="828282"/>
          <w:rtl/>
        </w:rPr>
        <w:t xml:space="preserve">מִּדְבָּ֖ר </w:t>
      </w:r>
      <w:r>
        <w:rPr>
          <w:color w:val="FF0000"/>
          <w:vertAlign w:val="superscript"/>
          <w:rtl/>
        </w:rPr>
        <w:t>132491</w:t>
      </w:r>
      <w:r>
        <w:rPr>
          <w:rFonts w:ascii="Times New Roman" w:hAnsi="Times New Roman"/>
          <w:color w:val="828282"/>
          <w:rtl/>
        </w:rPr>
        <w:t>וְ</w:t>
      </w:r>
      <w:r>
        <w:rPr>
          <w:color w:val="FF0000"/>
          <w:vertAlign w:val="superscript"/>
          <w:rtl/>
        </w:rPr>
        <w:t>132492</w:t>
      </w:r>
      <w:r>
        <w:rPr>
          <w:rFonts w:ascii="Times New Roman" w:hAnsi="Times New Roman"/>
          <w:color w:val="828282"/>
          <w:rtl/>
        </w:rPr>
        <w:t>אֶת־</w:t>
      </w:r>
      <w:r>
        <w:rPr>
          <w:color w:val="FF0000"/>
          <w:vertAlign w:val="superscript"/>
          <w:rtl/>
        </w:rPr>
        <w:t>132493</w:t>
      </w:r>
      <w:r>
        <w:rPr>
          <w:rFonts w:ascii="Times New Roman" w:hAnsi="Times New Roman"/>
          <w:color w:val="828282"/>
          <w:rtl/>
        </w:rPr>
        <w:t>הַֽ</w:t>
      </w:r>
      <w:r>
        <w:rPr>
          <w:color w:val="FF0000"/>
          <w:vertAlign w:val="superscript"/>
          <w:rtl/>
        </w:rPr>
        <w:t>132494</w:t>
      </w:r>
      <w:r>
        <w:rPr>
          <w:rFonts w:ascii="Times New Roman" w:hAnsi="Times New Roman"/>
          <w:color w:val="828282"/>
          <w:rtl/>
        </w:rPr>
        <w:t xml:space="preserve">בַּרְקֳנִ֑ים </w:t>
      </w:r>
    </w:p>
    <w:p>
      <w:pPr>
        <w:pStyle w:val="Hebrew"/>
      </w:pPr>
      <w:r>
        <w:rPr>
          <w:color w:val="828282"/>
        </w:rPr>
        <w:t xml:space="preserve">וַיִּקַּח֙ אֶת־זִקְנֵ֣י הָעִ֔יר וְאֶת־קֹוצֵ֥י הַמִּדְבָּ֖ר וְאֶת־הַֽבַּרְקֳנִ֑ים וַיֹּ֣דַע בָּהֶ֔ם אֵ֖ת אַנְשֵׁ֥י סֻכֹּֽות׃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91683de9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0935ff2f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10237f9b</w:t>
            </w:r>
          </w:p>
        </w:tc>
        <w:tc>
          <w:tcPr>
            <w:tcW w:type="auto" w:w="1728"/>
          </w:tcPr>
          <w:p>
            <w:r>
              <w:t>tense</w:t>
            </w:r>
          </w:p>
        </w:tc>
        <w:tc>
          <w:tcPr>
            <w:tcW w:type="auto" w:w="1728"/>
          </w:tcPr>
          <w:p>
            <w:r>
              <w:t>verb</w:t>
            </w:r>
          </w:p>
        </w:tc>
        <w:tc>
          <w:tcPr>
            <w:tcW w:type="auto" w:w="1728"/>
          </w:tcPr>
          <w:p>
            <w:r>
              <w:t xml:space="preserve">יִּקַּח֙ </w:t>
            </w:r>
          </w:p>
        </w:tc>
        <w:tc>
          <w:tcPr>
            <w:tcW w:type="auto" w:w="1728"/>
          </w:tcPr>
          <w:p>
            <w:r>
              <w:t>past</w:t>
            </w:r>
          </w:p>
        </w:tc>
      </w:tr>
    </w:tbl>
    <w:p>
      <w:r>
        <w:br/>
      </w:r>
    </w:p>
    <w:p>
      <w:pPr>
        <w:pStyle w:val="Reference"/>
      </w:pPr>
      <w:hyperlink r:id="rId1754">
        <w:r>
          <w:rPr/>
          <w:t>Judges 8:20</w:t>
        </w:r>
      </w:hyperlink>
    </w:p>
    <w:p>
      <w:pPr>
        <w:pStyle w:val="Hebrew"/>
      </w:pPr>
      <w:r>
        <w:t xml:space="preserve">הֲרֹ֣ג אֹותָ֑ם </w:t>
      </w:r>
    </w:p>
    <w:p>
      <w:pPr>
        <w:pStyle w:val="Hebrew"/>
      </w:pPr>
      <w:r>
        <w:rPr>
          <w:color w:val="FF0000"/>
          <w:vertAlign w:val="superscript"/>
          <w:rtl/>
        </w:rPr>
        <w:t>132556</w:t>
      </w:r>
      <w:r>
        <w:rPr>
          <w:rFonts w:ascii="Times New Roman" w:hAnsi="Times New Roman"/>
          <w:color w:val="828282"/>
          <w:rtl/>
        </w:rPr>
        <w:t xml:space="preserve">הֲרֹ֣ג </w:t>
      </w:r>
      <w:r>
        <w:rPr>
          <w:color w:val="FF0000"/>
          <w:vertAlign w:val="superscript"/>
          <w:rtl/>
        </w:rPr>
        <w:t>132557</w:t>
      </w:r>
      <w:r>
        <w:rPr>
          <w:rFonts w:ascii="Times New Roman" w:hAnsi="Times New Roman"/>
          <w:color w:val="828282"/>
          <w:rtl/>
        </w:rPr>
        <w:t xml:space="preserve">אֹותָ֑ם </w:t>
      </w:r>
    </w:p>
    <w:p>
      <w:pPr>
        <w:pStyle w:val="Hebrew"/>
      </w:pPr>
      <w:r>
        <w:rPr>
          <w:color w:val="828282"/>
        </w:rPr>
        <w:t xml:space="preserve">וַיֹּ֨אמֶר֙ לְיֶ֣תֶר בְּכֹורֹ֔ו ק֖וּם הֲרֹ֣ג אֹותָ֑ם וְלֹא־שָׁלַ֨ף הַנַּ֤עַר חַרְבֹּו֙ כִּ֣י יָרֵ֔א כִּ֥י עֹודֶ֖נּוּ נָֽעַר׃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a53703f1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5a45ab6c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ad3bf0bc</w:t>
            </w:r>
          </w:p>
        </w:tc>
        <w:tc>
          <w:tcPr>
            <w:tcW w:type="auto" w:w="1728"/>
          </w:tcPr>
          <w:p>
            <w:r>
              <w:t>tense</w:t>
            </w:r>
          </w:p>
        </w:tc>
        <w:tc>
          <w:tcPr>
            <w:tcW w:type="auto" w:w="1728"/>
          </w:tcPr>
          <w:p>
            <w:r>
              <w:t>verb</w:t>
            </w:r>
          </w:p>
        </w:tc>
        <w:tc>
          <w:tcPr>
            <w:tcW w:type="auto" w:w="1728"/>
          </w:tcPr>
          <w:p>
            <w:r>
              <w:t xml:space="preserve">הֲרֹ֣ג </w:t>
            </w:r>
          </w:p>
        </w:tc>
        <w:tc>
          <w:tcPr>
            <w:tcW w:type="auto" w:w="1728"/>
          </w:tcPr>
          <w:p>
            <w:r>
              <w:t>impv</w:t>
            </w:r>
          </w:p>
        </w:tc>
      </w:tr>
    </w:tbl>
    <w:p>
      <w:r>
        <w:br/>
      </w:r>
    </w:p>
    <w:p>
      <w:pPr>
        <w:pStyle w:val="Reference"/>
      </w:pPr>
      <w:hyperlink r:id="rId1755">
        <w:r>
          <w:rPr/>
          <w:t>Judges 8:21</w:t>
        </w:r>
      </w:hyperlink>
    </w:p>
    <w:p>
      <w:pPr>
        <w:pStyle w:val="Hebrew"/>
      </w:pPr>
      <w:r>
        <w:t xml:space="preserve">וּפְגַע־בָּ֔נוּ </w:t>
      </w:r>
    </w:p>
    <w:p>
      <w:pPr>
        <w:pStyle w:val="Hebrew"/>
      </w:pPr>
      <w:r>
        <w:rPr>
          <w:color w:val="FF0000"/>
          <w:vertAlign w:val="superscript"/>
          <w:rtl/>
        </w:rPr>
        <w:t>132576</w:t>
      </w:r>
      <w:r>
        <w:rPr>
          <w:rFonts w:ascii="Times New Roman" w:hAnsi="Times New Roman"/>
          <w:color w:val="828282"/>
          <w:rtl/>
        </w:rPr>
        <w:t>וּ</w:t>
      </w:r>
      <w:r>
        <w:rPr>
          <w:color w:val="FF0000"/>
          <w:vertAlign w:val="superscript"/>
          <w:rtl/>
        </w:rPr>
        <w:t>132577</w:t>
      </w:r>
      <w:r>
        <w:rPr>
          <w:rFonts w:ascii="Times New Roman" w:hAnsi="Times New Roman"/>
          <w:color w:val="828282"/>
          <w:rtl/>
        </w:rPr>
        <w:t>פְגַע־</w:t>
      </w:r>
      <w:r>
        <w:rPr>
          <w:color w:val="FF0000"/>
          <w:vertAlign w:val="superscript"/>
          <w:rtl/>
        </w:rPr>
        <w:t>132578</w:t>
      </w:r>
      <w:r>
        <w:rPr>
          <w:rFonts w:ascii="Times New Roman" w:hAnsi="Times New Roman"/>
          <w:color w:val="828282"/>
          <w:rtl/>
        </w:rPr>
        <w:t xml:space="preserve">בָּ֔נוּ </w:t>
      </w:r>
    </w:p>
    <w:p>
      <w:pPr>
        <w:pStyle w:val="Hebrew"/>
      </w:pPr>
      <w:r>
        <w:rPr>
          <w:color w:val="828282"/>
        </w:rPr>
        <w:t xml:space="preserve">וַיֹּ֜אמֶר זֶ֣בַח וְצַלְמֻנָּ֗ע ק֤וּם אַתָּה֙ וּפְגַע־בָּ֔נוּ כִּ֥י כָאִ֖ישׁ גְּבוּרָתֹ֑ו וַיָּ֣קָם גִּדְעֹ֗ון וַֽיַּהֲרֹג֙ אֶת־זֶ֣בַח וְאֶת־צַלְמֻנָּ֔ע וַיִּקַּח֙ אֶת־הַשַּׂ֣הֲרֹנִ֔ים אֲשֶׁ֖ר בְּצַוְּארֵ֥י גְמַלֵּיהֶֽם׃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8e773258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05fe4cab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43e3c352</w:t>
            </w:r>
          </w:p>
        </w:tc>
        <w:tc>
          <w:tcPr>
            <w:tcW w:type="auto" w:w="1728"/>
          </w:tcPr>
          <w:p>
            <w:r>
              <w:t>tense</w:t>
            </w:r>
          </w:p>
        </w:tc>
        <w:tc>
          <w:tcPr>
            <w:tcW w:type="auto" w:w="1728"/>
          </w:tcPr>
          <w:p>
            <w:r>
              <w:t>verb</w:t>
            </w:r>
          </w:p>
        </w:tc>
        <w:tc>
          <w:tcPr>
            <w:tcW w:type="auto" w:w="1728"/>
          </w:tcPr>
          <w:p>
            <w:r>
              <w:t>פְגַע־</w:t>
            </w:r>
          </w:p>
        </w:tc>
        <w:tc>
          <w:tcPr>
            <w:tcW w:type="auto" w:w="1728"/>
          </w:tcPr>
          <w:p>
            <w:r>
              <w:t>impv</w:t>
            </w:r>
          </w:p>
        </w:tc>
      </w:tr>
    </w:tbl>
    <w:p>
      <w:r>
        <w:br/>
      </w:r>
    </w:p>
    <w:p>
      <w:pPr>
        <w:pStyle w:val="Reference"/>
      </w:pPr>
      <w:hyperlink r:id="rId1756">
        <w:r>
          <w:rPr/>
          <w:t>Judges 8:22</w:t>
        </w:r>
      </w:hyperlink>
    </w:p>
    <w:p>
      <w:pPr>
        <w:pStyle w:val="Hebrew"/>
      </w:pPr>
      <w:r>
        <w:t xml:space="preserve">מְשָׁל־בָּ֨נוּ֙ גַּם־אַתָּ֔ה גַּם־בִּנְךָ֖ גַּ֣ם בֶּן־בְּנֶ֑ךָ </w:t>
      </w:r>
    </w:p>
    <w:p>
      <w:pPr>
        <w:pStyle w:val="Hebrew"/>
      </w:pPr>
      <w:r>
        <w:rPr>
          <w:color w:val="FF0000"/>
          <w:vertAlign w:val="superscript"/>
          <w:rtl/>
        </w:rPr>
        <w:t>132609</w:t>
      </w:r>
      <w:r>
        <w:rPr>
          <w:rFonts w:ascii="Times New Roman" w:hAnsi="Times New Roman"/>
          <w:color w:val="828282"/>
          <w:rtl/>
        </w:rPr>
        <w:t>מְשָׁל־</w:t>
      </w:r>
      <w:r>
        <w:rPr>
          <w:color w:val="FF0000"/>
          <w:vertAlign w:val="superscript"/>
          <w:rtl/>
        </w:rPr>
        <w:t>132610</w:t>
      </w:r>
      <w:r>
        <w:rPr>
          <w:rFonts w:ascii="Times New Roman" w:hAnsi="Times New Roman"/>
          <w:color w:val="828282"/>
          <w:rtl/>
        </w:rPr>
        <w:t xml:space="preserve">בָּ֨נוּ֙ </w:t>
      </w:r>
      <w:r>
        <w:rPr>
          <w:color w:val="FF0000"/>
          <w:vertAlign w:val="superscript"/>
          <w:rtl/>
        </w:rPr>
        <w:t>132611</w:t>
      </w:r>
      <w:r>
        <w:rPr>
          <w:rFonts w:ascii="Times New Roman" w:hAnsi="Times New Roman"/>
          <w:color w:val="828282"/>
          <w:rtl/>
        </w:rPr>
        <w:t>גַּם־</w:t>
      </w:r>
      <w:r>
        <w:rPr>
          <w:color w:val="FF0000"/>
          <w:vertAlign w:val="superscript"/>
          <w:rtl/>
        </w:rPr>
        <w:t>132612</w:t>
      </w:r>
      <w:r>
        <w:rPr>
          <w:rFonts w:ascii="Times New Roman" w:hAnsi="Times New Roman"/>
          <w:color w:val="828282"/>
          <w:rtl/>
        </w:rPr>
        <w:t xml:space="preserve">אַתָּ֔ה </w:t>
      </w:r>
      <w:r>
        <w:rPr>
          <w:color w:val="FF0000"/>
          <w:vertAlign w:val="superscript"/>
          <w:rtl/>
        </w:rPr>
        <w:t>132613</w:t>
      </w:r>
      <w:r>
        <w:rPr>
          <w:rFonts w:ascii="Times New Roman" w:hAnsi="Times New Roman"/>
          <w:color w:val="828282"/>
          <w:rtl/>
        </w:rPr>
        <w:t>גַּם־</w:t>
      </w:r>
      <w:r>
        <w:rPr>
          <w:color w:val="FF0000"/>
          <w:vertAlign w:val="superscript"/>
          <w:rtl/>
        </w:rPr>
        <w:t>132614</w:t>
      </w:r>
      <w:r>
        <w:rPr>
          <w:rFonts w:ascii="Times New Roman" w:hAnsi="Times New Roman"/>
          <w:color w:val="828282"/>
          <w:rtl/>
        </w:rPr>
        <w:t xml:space="preserve">בִּנְךָ֖ </w:t>
      </w:r>
      <w:r>
        <w:rPr>
          <w:color w:val="FF0000"/>
          <w:vertAlign w:val="superscript"/>
          <w:rtl/>
        </w:rPr>
        <w:t>132615</w:t>
      </w:r>
      <w:r>
        <w:rPr>
          <w:rFonts w:ascii="Times New Roman" w:hAnsi="Times New Roman"/>
          <w:color w:val="828282"/>
          <w:rtl/>
        </w:rPr>
        <w:t xml:space="preserve">גַּ֣ם </w:t>
      </w:r>
      <w:r>
        <w:rPr>
          <w:color w:val="FF0000"/>
          <w:vertAlign w:val="superscript"/>
          <w:rtl/>
        </w:rPr>
        <w:t>132616</w:t>
      </w:r>
      <w:r>
        <w:rPr>
          <w:rFonts w:ascii="Times New Roman" w:hAnsi="Times New Roman"/>
          <w:color w:val="828282"/>
          <w:rtl/>
        </w:rPr>
        <w:t>בֶּן־</w:t>
      </w:r>
      <w:r>
        <w:rPr>
          <w:color w:val="FF0000"/>
          <w:vertAlign w:val="superscript"/>
          <w:rtl/>
        </w:rPr>
        <w:t>132617</w:t>
      </w:r>
      <w:r>
        <w:rPr>
          <w:rFonts w:ascii="Times New Roman" w:hAnsi="Times New Roman"/>
          <w:color w:val="828282"/>
          <w:rtl/>
        </w:rPr>
        <w:t xml:space="preserve">בְּנֶ֑ךָ </w:t>
      </w:r>
    </w:p>
    <w:p>
      <w:pPr>
        <w:pStyle w:val="Hebrew"/>
      </w:pPr>
      <w:r>
        <w:rPr>
          <w:color w:val="828282"/>
        </w:rPr>
        <w:t xml:space="preserve">וַיֹּאמְר֤וּ אִֽישׁ־יִשְׂרָאֵל֙ אֶל־גִּדְעֹ֔ון מְשָׁל־בָּ֨נוּ֙ גַּם־אַתָּ֔ה גַּם־בִּנְךָ֖ גַּ֣ם בֶּן־בְּנֶ֑ךָ כִּ֥י הֹושַׁעְתָּ֖נוּ מִיַּ֥ד מִדְיָֽן׃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51b576c3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6594640b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b7cb8a9e</w:t>
            </w:r>
          </w:p>
        </w:tc>
        <w:tc>
          <w:tcPr>
            <w:tcW w:type="auto" w:w="1728"/>
          </w:tcPr>
          <w:p>
            <w:r>
              <w:t>tense</w:t>
            </w:r>
          </w:p>
        </w:tc>
        <w:tc>
          <w:tcPr>
            <w:tcW w:type="auto" w:w="1728"/>
          </w:tcPr>
          <w:p>
            <w:r>
              <w:t>verb</w:t>
            </w:r>
          </w:p>
        </w:tc>
        <w:tc>
          <w:tcPr>
            <w:tcW w:type="auto" w:w="1728"/>
          </w:tcPr>
          <w:p>
            <w:r>
              <w:t>מְשָׁל־</w:t>
            </w:r>
          </w:p>
        </w:tc>
        <w:tc>
          <w:tcPr>
            <w:tcW w:type="auto" w:w="1728"/>
          </w:tcPr>
          <w:p>
            <w:r>
              <w:t>impv</w:t>
            </w:r>
          </w:p>
        </w:tc>
      </w:tr>
    </w:tbl>
    <w:p>
      <w:r>
        <w:br/>
      </w:r>
    </w:p>
    <w:p>
      <w:pPr>
        <w:pStyle w:val="Reference"/>
      </w:pPr>
      <w:hyperlink r:id="rId1757">
        <w:r>
          <w:rPr/>
          <w:t>Judges 8:25</w:t>
        </w:r>
      </w:hyperlink>
    </w:p>
    <w:p>
      <w:pPr>
        <w:pStyle w:val="Hebrew"/>
      </w:pPr>
      <w:r>
        <w:t xml:space="preserve">וַיַּשְׁלִ֣יכוּ שָׁ֔מָּה אִ֖ישׁ נֶ֥זֶם שְׁלָלֹֽו׃ </w:t>
      </w:r>
    </w:p>
    <w:p>
      <w:pPr>
        <w:pStyle w:val="Hebrew"/>
      </w:pPr>
      <w:r>
        <w:rPr>
          <w:color w:val="FF0000"/>
          <w:vertAlign w:val="superscript"/>
          <w:rtl/>
        </w:rPr>
        <w:t>132668</w:t>
      </w:r>
      <w:r>
        <w:rPr>
          <w:rFonts w:ascii="Times New Roman" w:hAnsi="Times New Roman"/>
          <w:color w:val="828282"/>
          <w:rtl/>
        </w:rPr>
        <w:t>וַ</w:t>
      </w:r>
      <w:r>
        <w:rPr>
          <w:color w:val="FF0000"/>
          <w:vertAlign w:val="superscript"/>
          <w:rtl/>
        </w:rPr>
        <w:t>132669</w:t>
      </w:r>
      <w:r>
        <w:rPr>
          <w:rFonts w:ascii="Times New Roman" w:hAnsi="Times New Roman"/>
          <w:color w:val="828282"/>
          <w:rtl/>
        </w:rPr>
        <w:t xml:space="preserve">יַּשְׁלִ֣יכוּ </w:t>
      </w:r>
      <w:r>
        <w:rPr>
          <w:color w:val="FF0000"/>
          <w:vertAlign w:val="superscript"/>
          <w:rtl/>
        </w:rPr>
        <w:t>132670</w:t>
      </w:r>
      <w:r>
        <w:rPr>
          <w:rFonts w:ascii="Times New Roman" w:hAnsi="Times New Roman"/>
          <w:color w:val="828282"/>
          <w:rtl/>
        </w:rPr>
        <w:t xml:space="preserve">שָׁ֔מָּה </w:t>
      </w:r>
      <w:r>
        <w:rPr>
          <w:color w:val="FF0000"/>
          <w:vertAlign w:val="superscript"/>
          <w:rtl/>
        </w:rPr>
        <w:t>132671</w:t>
      </w:r>
      <w:r>
        <w:rPr>
          <w:rFonts w:ascii="Times New Roman" w:hAnsi="Times New Roman"/>
          <w:color w:val="828282"/>
          <w:rtl/>
        </w:rPr>
        <w:t xml:space="preserve">אִ֖ישׁ </w:t>
      </w:r>
      <w:r>
        <w:rPr>
          <w:color w:val="FF0000"/>
          <w:vertAlign w:val="superscript"/>
          <w:rtl/>
        </w:rPr>
        <w:t>132672</w:t>
      </w:r>
      <w:r>
        <w:rPr>
          <w:rFonts w:ascii="Times New Roman" w:hAnsi="Times New Roman"/>
          <w:color w:val="828282"/>
          <w:rtl/>
        </w:rPr>
        <w:t xml:space="preserve">נֶ֥זֶם </w:t>
      </w:r>
      <w:r>
        <w:rPr>
          <w:color w:val="FF0000"/>
          <w:vertAlign w:val="superscript"/>
          <w:rtl/>
        </w:rPr>
        <w:t>132673</w:t>
      </w:r>
      <w:r>
        <w:rPr>
          <w:rFonts w:ascii="Times New Roman" w:hAnsi="Times New Roman"/>
          <w:color w:val="828282"/>
          <w:rtl/>
        </w:rPr>
        <w:t xml:space="preserve">שְׁלָלֹֽו׃ </w:t>
      </w:r>
    </w:p>
    <w:p>
      <w:pPr>
        <w:pStyle w:val="Hebrew"/>
      </w:pPr>
      <w:r>
        <w:rPr>
          <w:color w:val="828282"/>
        </w:rPr>
        <w:t xml:space="preserve">וַיֹּאמְר֖וּ נָתֹ֣ון נִתֵּ֑ן וַֽיִּפְרְשׂוּ֙ אֶת־הַשִּׂמְלָ֔ה וַיַּשְׁלִ֣יכוּ שָׁ֔מָּה אִ֖ישׁ נֶ֥זֶם שְׁלָלֹֽו׃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fc205bcf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eca9ea74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9234509b</w:t>
            </w:r>
          </w:p>
        </w:tc>
        <w:tc>
          <w:tcPr>
            <w:tcW w:type="auto" w:w="1728"/>
          </w:tcPr>
          <w:p>
            <w:r>
              <w:t>tense</w:t>
            </w:r>
          </w:p>
        </w:tc>
        <w:tc>
          <w:tcPr>
            <w:tcW w:type="auto" w:w="1728"/>
          </w:tcPr>
          <w:p>
            <w:r>
              <w:t>verb</w:t>
            </w:r>
          </w:p>
        </w:tc>
        <w:tc>
          <w:tcPr>
            <w:tcW w:type="auto" w:w="1728"/>
          </w:tcPr>
          <w:p>
            <w:r>
              <w:t xml:space="preserve">יַּשְׁלִ֣יכוּ </w:t>
            </w:r>
          </w:p>
        </w:tc>
        <w:tc>
          <w:tcPr>
            <w:tcW w:type="auto" w:w="1728"/>
          </w:tcPr>
          <w:p>
            <w:r>
              <w:t>past</w:t>
            </w:r>
          </w:p>
        </w:tc>
      </w:tr>
    </w:tbl>
    <w:p>
      <w:r>
        <w:br/>
      </w:r>
    </w:p>
    <w:p>
      <w:pPr>
        <w:pStyle w:val="Reference"/>
      </w:pPr>
      <w:hyperlink r:id="rId1758">
        <w:r>
          <w:rPr/>
          <w:t>Judges 8:28</w:t>
        </w:r>
      </w:hyperlink>
    </w:p>
    <w:p>
      <w:pPr>
        <w:pStyle w:val="Hebrew"/>
      </w:pPr>
      <w:r>
        <w:t xml:space="preserve">וְלֹ֥א יָסְפ֖וּ </w:t>
      </w:r>
    </w:p>
    <w:p>
      <w:pPr>
        <w:pStyle w:val="Hebrew"/>
      </w:pPr>
      <w:r>
        <w:rPr>
          <w:color w:val="FF0000"/>
          <w:vertAlign w:val="superscript"/>
          <w:rtl/>
        </w:rPr>
        <w:t>132748</w:t>
      </w:r>
      <w:r>
        <w:rPr>
          <w:rFonts w:ascii="Times New Roman" w:hAnsi="Times New Roman"/>
          <w:color w:val="828282"/>
          <w:rtl/>
        </w:rPr>
        <w:t>וְ</w:t>
      </w:r>
      <w:r>
        <w:rPr>
          <w:color w:val="FF0000"/>
          <w:vertAlign w:val="superscript"/>
          <w:rtl/>
        </w:rPr>
        <w:t>132749</w:t>
      </w:r>
      <w:r>
        <w:rPr>
          <w:rFonts w:ascii="Times New Roman" w:hAnsi="Times New Roman"/>
          <w:color w:val="828282"/>
          <w:rtl/>
        </w:rPr>
        <w:t xml:space="preserve">לֹ֥א </w:t>
      </w:r>
      <w:r>
        <w:rPr>
          <w:color w:val="FF0000"/>
          <w:vertAlign w:val="superscript"/>
          <w:rtl/>
        </w:rPr>
        <w:t>132750</w:t>
      </w:r>
      <w:r>
        <w:rPr>
          <w:rFonts w:ascii="Times New Roman" w:hAnsi="Times New Roman"/>
          <w:color w:val="828282"/>
          <w:rtl/>
        </w:rPr>
        <w:t xml:space="preserve">יָסְפ֖וּ </w:t>
      </w:r>
    </w:p>
    <w:p>
      <w:pPr>
        <w:pStyle w:val="Hebrew"/>
      </w:pPr>
      <w:r>
        <w:rPr>
          <w:color w:val="828282"/>
        </w:rPr>
        <w:t xml:space="preserve">וַיִּכָּנַ֣ע מִדְיָ֗ן לִפְנֵי֙ בְּנֵ֣י יִשְׂרָאֵ֔ל וְלֹ֥א יָסְפ֖וּ לָשֵׂ֣את רֹאשָׁ֑ם וַתִּשְׁקֹ֥ט הָאָ֛רֶץ אַרְבָּעִ֥ים שָׁנָ֖ה בִּימֵ֥י גִדְעֹֽון׃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8a28fadb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220a8365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b96f400a</w:t>
            </w:r>
          </w:p>
        </w:tc>
        <w:tc>
          <w:tcPr>
            <w:tcW w:type="auto" w:w="1728"/>
          </w:tcPr>
          <w:p>
            <w:r>
              <w:t>tense</w:t>
            </w:r>
          </w:p>
        </w:tc>
        <w:tc>
          <w:tcPr>
            <w:tcW w:type="auto" w:w="1728"/>
          </w:tcPr>
          <w:p>
            <w:r>
              <w:t>verb</w:t>
            </w:r>
          </w:p>
        </w:tc>
        <w:tc>
          <w:tcPr>
            <w:tcW w:type="auto" w:w="1728"/>
          </w:tcPr>
          <w:p>
            <w:r>
              <w:t xml:space="preserve">יָסְפ֖וּ </w:t>
            </w:r>
          </w:p>
        </w:tc>
        <w:tc>
          <w:tcPr>
            <w:tcW w:type="auto" w:w="1728"/>
          </w:tcPr>
          <w:p>
            <w:r/>
          </w:p>
        </w:tc>
      </w:tr>
    </w:tbl>
    <w:p>
      <w:r>
        <w:br/>
      </w:r>
    </w:p>
    <w:p>
      <w:pPr>
        <w:pStyle w:val="Reference"/>
      </w:pPr>
      <w:hyperlink r:id="rId1759">
        <w:r>
          <w:rPr/>
          <w:t>Judges 8:30</w:t>
        </w:r>
      </w:hyperlink>
    </w:p>
    <w:p>
      <w:pPr>
        <w:pStyle w:val="Hebrew"/>
      </w:pPr>
      <w:r>
        <w:t xml:space="preserve">וּלְגִדְעֹ֗ון הָיוּ֙ שִׁבְעִ֣ים בָּנִ֔ים </w:t>
      </w:r>
    </w:p>
    <w:p>
      <w:pPr>
        <w:pStyle w:val="Hebrew"/>
      </w:pPr>
      <w:r>
        <w:rPr>
          <w:color w:val="FF0000"/>
          <w:vertAlign w:val="superscript"/>
          <w:rtl/>
        </w:rPr>
        <w:t>132772</w:t>
      </w:r>
      <w:r>
        <w:rPr>
          <w:rFonts w:ascii="Times New Roman" w:hAnsi="Times New Roman"/>
          <w:color w:val="828282"/>
          <w:rtl/>
        </w:rPr>
        <w:t>וּ</w:t>
      </w:r>
      <w:r>
        <w:rPr>
          <w:color w:val="FF0000"/>
          <w:vertAlign w:val="superscript"/>
          <w:rtl/>
        </w:rPr>
        <w:t>132773</w:t>
      </w:r>
      <w:r>
        <w:rPr>
          <w:rFonts w:ascii="Times New Roman" w:hAnsi="Times New Roman"/>
          <w:color w:val="828282"/>
          <w:rtl/>
        </w:rPr>
        <w:t>לְ</w:t>
      </w:r>
      <w:r>
        <w:rPr>
          <w:color w:val="FF0000"/>
          <w:vertAlign w:val="superscript"/>
          <w:rtl/>
        </w:rPr>
        <w:t>132774</w:t>
      </w:r>
      <w:r>
        <w:rPr>
          <w:rFonts w:ascii="Times New Roman" w:hAnsi="Times New Roman"/>
          <w:color w:val="828282"/>
          <w:rtl/>
        </w:rPr>
        <w:t xml:space="preserve">גִדְעֹ֗ון </w:t>
      </w:r>
      <w:r>
        <w:rPr>
          <w:color w:val="FF0000"/>
          <w:vertAlign w:val="superscript"/>
          <w:rtl/>
        </w:rPr>
        <w:t>132775</w:t>
      </w:r>
      <w:r>
        <w:rPr>
          <w:rFonts w:ascii="Times New Roman" w:hAnsi="Times New Roman"/>
          <w:color w:val="828282"/>
          <w:rtl/>
        </w:rPr>
        <w:t xml:space="preserve">הָיוּ֙ </w:t>
      </w:r>
      <w:r>
        <w:rPr>
          <w:color w:val="FF0000"/>
          <w:vertAlign w:val="superscript"/>
          <w:rtl/>
        </w:rPr>
        <w:t>132776</w:t>
      </w:r>
      <w:r>
        <w:rPr>
          <w:rFonts w:ascii="Times New Roman" w:hAnsi="Times New Roman"/>
          <w:color w:val="828282"/>
          <w:rtl/>
        </w:rPr>
        <w:t xml:space="preserve">שִׁבְעִ֣ים </w:t>
      </w:r>
      <w:r>
        <w:rPr>
          <w:color w:val="FF0000"/>
          <w:vertAlign w:val="superscript"/>
          <w:rtl/>
        </w:rPr>
        <w:t>132777</w:t>
      </w:r>
      <w:r>
        <w:rPr>
          <w:rFonts w:ascii="Times New Roman" w:hAnsi="Times New Roman"/>
          <w:color w:val="828282"/>
          <w:rtl/>
        </w:rPr>
        <w:t xml:space="preserve">בָּנִ֔ים </w:t>
      </w:r>
    </w:p>
    <w:p>
      <w:pPr>
        <w:pStyle w:val="Hebrew"/>
      </w:pPr>
      <w:r>
        <w:rPr>
          <w:color w:val="828282"/>
        </w:rPr>
        <w:t xml:space="preserve">וּלְגִדְעֹ֗ון הָיוּ֙ שִׁבְעִ֣ים בָּנִ֔ים יֹצְאֵ֖י יְרֵכֹ֑ו כִּֽי־נָשִׁ֥ים רַבֹּ֖ות הָ֥יוּ 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162a8587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a0ecc897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6b4e18b2</w:t>
            </w:r>
          </w:p>
        </w:tc>
        <w:tc>
          <w:tcPr>
            <w:tcW w:type="auto" w:w="1728"/>
          </w:tcPr>
          <w:p>
            <w:r>
              <w:t>tense</w:t>
            </w:r>
          </w:p>
        </w:tc>
        <w:tc>
          <w:tcPr>
            <w:tcW w:type="auto" w:w="1728"/>
          </w:tcPr>
          <w:p>
            <w:r>
              <w:t>verb</w:t>
            </w:r>
          </w:p>
        </w:tc>
        <w:tc>
          <w:tcPr>
            <w:tcW w:type="auto" w:w="1728"/>
          </w:tcPr>
          <w:p>
            <w:r>
              <w:t xml:space="preserve">הָיוּ֙ </w:t>
            </w:r>
          </w:p>
        </w:tc>
        <w:tc>
          <w:tcPr>
            <w:tcW w:type="auto" w:w="1728"/>
          </w:tcPr>
          <w:p>
            <w:r>
              <w:t>past</w:t>
            </w:r>
          </w:p>
        </w:tc>
      </w:tr>
    </w:tbl>
    <w:p>
      <w:r>
        <w:br/>
      </w:r>
    </w:p>
    <w:p>
      <w:pPr>
        <w:pStyle w:val="Reference"/>
      </w:pPr>
      <w:hyperlink r:id="rId1760">
        <w:r>
          <w:rPr/>
          <w:t>Judges 9:2</w:t>
        </w:r>
      </w:hyperlink>
    </w:p>
    <w:p>
      <w:pPr>
        <w:pStyle w:val="Hebrew"/>
      </w:pPr>
      <w:r>
        <w:t xml:space="preserve">וּזְכַרְתֶּ֕ם </w:t>
      </w:r>
    </w:p>
    <w:p>
      <w:pPr>
        <w:pStyle w:val="Hebrew"/>
      </w:pPr>
      <w:r>
        <w:rPr>
          <w:color w:val="FF0000"/>
          <w:vertAlign w:val="superscript"/>
          <w:rtl/>
        </w:rPr>
        <w:t>132917</w:t>
      </w:r>
      <w:r>
        <w:rPr>
          <w:rFonts w:ascii="Times New Roman" w:hAnsi="Times New Roman"/>
          <w:color w:val="828282"/>
          <w:rtl/>
        </w:rPr>
        <w:t>וּ</w:t>
      </w:r>
      <w:r>
        <w:rPr>
          <w:color w:val="FF0000"/>
          <w:vertAlign w:val="superscript"/>
          <w:rtl/>
        </w:rPr>
        <w:t>132918</w:t>
      </w:r>
      <w:r>
        <w:rPr>
          <w:rFonts w:ascii="Times New Roman" w:hAnsi="Times New Roman"/>
          <w:color w:val="828282"/>
          <w:rtl/>
        </w:rPr>
        <w:t xml:space="preserve">זְכַרְתֶּ֕ם </w:t>
      </w:r>
    </w:p>
    <w:p>
      <w:pPr>
        <w:pStyle w:val="Hebrew"/>
      </w:pPr>
      <w:r>
        <w:rPr>
          <w:color w:val="828282"/>
        </w:rPr>
        <w:t xml:space="preserve">דַּבְּרוּ־נָ֞א בְּאָזְנֵ֨י כָל־בַּעֲלֵ֣י שְׁכֶם֮ מַה־טֹּ֣וב לָכֶם֒ הַמְשֹׁ֨ל בָּכֶ֜ם שִׁבְעִ֣ים אִ֗ישׁ כֹּ֚ל בְּנֵ֣י יְרֻבַּ֔עַל אִם־מְשֹׁ֥ל בָּכֶ֖ם אִ֣ישׁ אֶחָ֑ד וּזְכַרְתֶּ֕ם כִּֽי־עַצְמֵכֶ֥ם וּבְשַׂרְכֶ֖ם אָנִֽי׃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ba934fe4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13febee2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9394defd</w:t>
            </w:r>
          </w:p>
        </w:tc>
        <w:tc>
          <w:tcPr>
            <w:tcW w:type="auto" w:w="1728"/>
          </w:tcPr>
          <w:p>
            <w:r>
              <w:t>tense</w:t>
            </w:r>
          </w:p>
        </w:tc>
        <w:tc>
          <w:tcPr>
            <w:tcW w:type="auto" w:w="1728"/>
          </w:tcPr>
          <w:p>
            <w:r>
              <w:t>verb</w:t>
            </w:r>
          </w:p>
        </w:tc>
        <w:tc>
          <w:tcPr>
            <w:tcW w:type="auto" w:w="1728"/>
          </w:tcPr>
          <w:p>
            <w:r>
              <w:t xml:space="preserve">זְכַרְתֶּ֕ם </w:t>
            </w:r>
          </w:p>
        </w:tc>
        <w:tc>
          <w:tcPr>
            <w:tcW w:type="auto" w:w="1728"/>
          </w:tcPr>
          <w:p>
            <w:r/>
          </w:p>
        </w:tc>
      </w:tr>
    </w:tbl>
    <w:p>
      <w:r>
        <w:br/>
      </w:r>
    </w:p>
    <w:p>
      <w:pPr>
        <w:pStyle w:val="Reference"/>
      </w:pPr>
      <w:hyperlink r:id="rId1761">
        <w:r>
          <w:rPr/>
          <w:t>Judges 9:3</w:t>
        </w:r>
      </w:hyperlink>
    </w:p>
    <w:p>
      <w:pPr>
        <w:pStyle w:val="Hebrew"/>
      </w:pPr>
      <w:r>
        <w:t xml:space="preserve">וַיְדַבְּר֨וּ אֲחֵֽי־אִמֹּ֜ו עָלָ֗יו בְּאָזְנֵי֙ כָּל־בַּעֲלֵ֣י שְׁכֶ֔ם אֵ֥ת כָּל־הַדְּבָרִ֖ים הָאֵ֑לֶּה </w:t>
      </w:r>
    </w:p>
    <w:p>
      <w:pPr>
        <w:pStyle w:val="Hebrew"/>
      </w:pPr>
      <w:r>
        <w:rPr>
          <w:color w:val="FF0000"/>
          <w:vertAlign w:val="superscript"/>
          <w:rtl/>
        </w:rPr>
        <w:t>132924</w:t>
      </w:r>
      <w:r>
        <w:rPr>
          <w:rFonts w:ascii="Times New Roman" w:hAnsi="Times New Roman"/>
          <w:color w:val="828282"/>
          <w:rtl/>
        </w:rPr>
        <w:t>וַ</w:t>
      </w:r>
      <w:r>
        <w:rPr>
          <w:color w:val="FF0000"/>
          <w:vertAlign w:val="superscript"/>
          <w:rtl/>
        </w:rPr>
        <w:t>132925</w:t>
      </w:r>
      <w:r>
        <w:rPr>
          <w:rFonts w:ascii="Times New Roman" w:hAnsi="Times New Roman"/>
          <w:color w:val="828282"/>
          <w:rtl/>
        </w:rPr>
        <w:t xml:space="preserve">יְדַבְּר֨וּ </w:t>
      </w:r>
      <w:r>
        <w:rPr>
          <w:color w:val="FF0000"/>
          <w:vertAlign w:val="superscript"/>
          <w:rtl/>
        </w:rPr>
        <w:t>132926</w:t>
      </w:r>
      <w:r>
        <w:rPr>
          <w:rFonts w:ascii="Times New Roman" w:hAnsi="Times New Roman"/>
          <w:color w:val="828282"/>
          <w:rtl/>
        </w:rPr>
        <w:t>אֲחֵֽי־</w:t>
      </w:r>
      <w:r>
        <w:rPr>
          <w:color w:val="FF0000"/>
          <w:vertAlign w:val="superscript"/>
          <w:rtl/>
        </w:rPr>
        <w:t>132927</w:t>
      </w:r>
      <w:r>
        <w:rPr>
          <w:rFonts w:ascii="Times New Roman" w:hAnsi="Times New Roman"/>
          <w:color w:val="828282"/>
          <w:rtl/>
        </w:rPr>
        <w:t xml:space="preserve">אִמֹּ֜ו </w:t>
      </w:r>
      <w:r>
        <w:rPr>
          <w:color w:val="FF0000"/>
          <w:vertAlign w:val="superscript"/>
          <w:rtl/>
        </w:rPr>
        <w:t>132928</w:t>
      </w:r>
      <w:r>
        <w:rPr>
          <w:rFonts w:ascii="Times New Roman" w:hAnsi="Times New Roman"/>
          <w:color w:val="828282"/>
          <w:rtl/>
        </w:rPr>
        <w:t xml:space="preserve">עָלָ֗יו </w:t>
      </w:r>
      <w:r>
        <w:rPr>
          <w:color w:val="FF0000"/>
          <w:vertAlign w:val="superscript"/>
          <w:rtl/>
        </w:rPr>
        <w:t>132929</w:t>
      </w:r>
      <w:r>
        <w:rPr>
          <w:rFonts w:ascii="Times New Roman" w:hAnsi="Times New Roman"/>
          <w:color w:val="828282"/>
          <w:rtl/>
        </w:rPr>
        <w:t>בְּ</w:t>
      </w:r>
      <w:r>
        <w:rPr>
          <w:color w:val="FF0000"/>
          <w:vertAlign w:val="superscript"/>
          <w:rtl/>
        </w:rPr>
        <w:t>132930</w:t>
      </w:r>
      <w:r>
        <w:rPr>
          <w:rFonts w:ascii="Times New Roman" w:hAnsi="Times New Roman"/>
          <w:color w:val="828282"/>
          <w:rtl/>
        </w:rPr>
        <w:t xml:space="preserve">אָזְנֵי֙ </w:t>
      </w:r>
      <w:r>
        <w:rPr>
          <w:color w:val="FF0000"/>
          <w:vertAlign w:val="superscript"/>
          <w:rtl/>
        </w:rPr>
        <w:t>132931</w:t>
      </w:r>
      <w:r>
        <w:rPr>
          <w:rFonts w:ascii="Times New Roman" w:hAnsi="Times New Roman"/>
          <w:color w:val="828282"/>
          <w:rtl/>
        </w:rPr>
        <w:t>כָּל־</w:t>
      </w:r>
      <w:r>
        <w:rPr>
          <w:color w:val="FF0000"/>
          <w:vertAlign w:val="superscript"/>
          <w:rtl/>
        </w:rPr>
        <w:t>132932</w:t>
      </w:r>
      <w:r>
        <w:rPr>
          <w:rFonts w:ascii="Times New Roman" w:hAnsi="Times New Roman"/>
          <w:color w:val="828282"/>
          <w:rtl/>
        </w:rPr>
        <w:t xml:space="preserve">בַּעֲלֵ֣י </w:t>
      </w:r>
      <w:r>
        <w:rPr>
          <w:color w:val="FF0000"/>
          <w:vertAlign w:val="superscript"/>
          <w:rtl/>
        </w:rPr>
        <w:t>132933</w:t>
      </w:r>
      <w:r>
        <w:rPr>
          <w:rFonts w:ascii="Times New Roman" w:hAnsi="Times New Roman"/>
          <w:color w:val="828282"/>
          <w:rtl/>
        </w:rPr>
        <w:t xml:space="preserve">שְׁכֶ֔ם </w:t>
      </w:r>
      <w:r>
        <w:rPr>
          <w:color w:val="FF0000"/>
          <w:vertAlign w:val="superscript"/>
          <w:rtl/>
        </w:rPr>
        <w:t>132934</w:t>
      </w:r>
      <w:r>
        <w:rPr>
          <w:rFonts w:ascii="Times New Roman" w:hAnsi="Times New Roman"/>
          <w:color w:val="828282"/>
          <w:rtl/>
        </w:rPr>
        <w:t xml:space="preserve">אֵ֥ת </w:t>
      </w:r>
      <w:r>
        <w:rPr>
          <w:color w:val="FF0000"/>
          <w:vertAlign w:val="superscript"/>
          <w:rtl/>
        </w:rPr>
        <w:t>132935</w:t>
      </w:r>
      <w:r>
        <w:rPr>
          <w:rFonts w:ascii="Times New Roman" w:hAnsi="Times New Roman"/>
          <w:color w:val="828282"/>
          <w:rtl/>
        </w:rPr>
        <w:t>כָּל־</w:t>
      </w:r>
      <w:r>
        <w:rPr>
          <w:color w:val="FF0000"/>
          <w:vertAlign w:val="superscript"/>
          <w:rtl/>
        </w:rPr>
        <w:t>132936</w:t>
      </w:r>
      <w:r>
        <w:rPr>
          <w:rFonts w:ascii="Times New Roman" w:hAnsi="Times New Roman"/>
          <w:color w:val="828282"/>
          <w:rtl/>
        </w:rPr>
        <w:t>הַ</w:t>
      </w:r>
      <w:r>
        <w:rPr>
          <w:color w:val="FF0000"/>
          <w:vertAlign w:val="superscript"/>
          <w:rtl/>
        </w:rPr>
        <w:t>132937</w:t>
      </w:r>
      <w:r>
        <w:rPr>
          <w:rFonts w:ascii="Times New Roman" w:hAnsi="Times New Roman"/>
          <w:color w:val="828282"/>
          <w:rtl/>
        </w:rPr>
        <w:t xml:space="preserve">דְּבָרִ֖ים </w:t>
      </w:r>
      <w:r>
        <w:rPr>
          <w:color w:val="FF0000"/>
          <w:vertAlign w:val="superscript"/>
          <w:rtl/>
        </w:rPr>
        <w:t>132938</w:t>
      </w:r>
      <w:r>
        <w:rPr>
          <w:rFonts w:ascii="Times New Roman" w:hAnsi="Times New Roman"/>
          <w:color w:val="828282"/>
          <w:rtl/>
        </w:rPr>
        <w:t>הָ</w:t>
      </w:r>
      <w:r>
        <w:rPr>
          <w:color w:val="FF0000"/>
          <w:vertAlign w:val="superscript"/>
          <w:rtl/>
        </w:rPr>
        <w:t>132939</w:t>
      </w:r>
      <w:r>
        <w:rPr>
          <w:rFonts w:ascii="Times New Roman" w:hAnsi="Times New Roman"/>
          <w:color w:val="828282"/>
          <w:rtl/>
        </w:rPr>
        <w:t xml:space="preserve">אֵ֑לֶּה </w:t>
      </w:r>
    </w:p>
    <w:p>
      <w:pPr>
        <w:pStyle w:val="Hebrew"/>
      </w:pPr>
      <w:r>
        <w:rPr>
          <w:color w:val="828282"/>
        </w:rPr>
        <w:t xml:space="preserve">וַיְדַבְּר֨וּ אֲחֵֽי־אִמֹּ֜ו עָלָ֗יו בְּאָזְנֵי֙ כָּל־בַּעֲלֵ֣י שְׁכֶ֔ם אֵ֥ת כָּל־הַדְּבָרִ֖ים הָאֵ֑לֶּה וַיֵּ֤ט לִבָּם֙ אַחֲרֵ֣י אֲבִימֶ֔לֶךְ כִּ֥י אָמְר֖וּ אָחִ֥ינוּ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aa7203d4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c126efff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bb927071</w:t>
            </w:r>
          </w:p>
        </w:tc>
        <w:tc>
          <w:tcPr>
            <w:tcW w:type="auto" w:w="1728"/>
          </w:tcPr>
          <w:p>
            <w:r>
              <w:t>tense</w:t>
            </w:r>
          </w:p>
        </w:tc>
        <w:tc>
          <w:tcPr>
            <w:tcW w:type="auto" w:w="1728"/>
          </w:tcPr>
          <w:p>
            <w:r>
              <w:t>verb</w:t>
            </w:r>
          </w:p>
        </w:tc>
        <w:tc>
          <w:tcPr>
            <w:tcW w:type="auto" w:w="1728"/>
          </w:tcPr>
          <w:p>
            <w:r>
              <w:t xml:space="preserve">יְדַבְּר֨וּ </w:t>
            </w:r>
          </w:p>
        </w:tc>
        <w:tc>
          <w:tcPr>
            <w:tcW w:type="auto" w:w="1728"/>
          </w:tcPr>
          <w:p>
            <w:r>
              <w:t>past</w:t>
            </w:r>
          </w:p>
        </w:tc>
      </w:tr>
    </w:tbl>
    <w:p>
      <w:r>
        <w:br/>
      </w:r>
    </w:p>
    <w:p>
      <w:pPr>
        <w:pStyle w:val="Reference"/>
      </w:pPr>
      <w:hyperlink r:id="rId1762">
        <w:r>
          <w:rPr/>
          <w:t>Judges 9:7</w:t>
        </w:r>
      </w:hyperlink>
    </w:p>
    <w:p>
      <w:pPr>
        <w:pStyle w:val="Hebrew"/>
      </w:pPr>
      <w:r>
        <w:t xml:space="preserve">וַֽיַּעֲמֹד֙ בְּרֹ֣אשׁ הַר־גְּרִזִ֔ים </w:t>
      </w:r>
    </w:p>
    <w:p>
      <w:pPr>
        <w:pStyle w:val="Hebrew"/>
      </w:pPr>
      <w:r>
        <w:rPr>
          <w:color w:val="FF0000"/>
          <w:vertAlign w:val="superscript"/>
          <w:rtl/>
        </w:rPr>
        <w:t>133022</w:t>
      </w:r>
      <w:r>
        <w:rPr>
          <w:rFonts w:ascii="Times New Roman" w:hAnsi="Times New Roman"/>
          <w:color w:val="828282"/>
          <w:rtl/>
        </w:rPr>
        <w:t>וַֽ</w:t>
      </w:r>
      <w:r>
        <w:rPr>
          <w:color w:val="FF0000"/>
          <w:vertAlign w:val="superscript"/>
          <w:rtl/>
        </w:rPr>
        <w:t>133023</w:t>
      </w:r>
      <w:r>
        <w:rPr>
          <w:rFonts w:ascii="Times New Roman" w:hAnsi="Times New Roman"/>
          <w:color w:val="828282"/>
          <w:rtl/>
        </w:rPr>
        <w:t xml:space="preserve">יַּעֲמֹד֙ </w:t>
      </w:r>
      <w:r>
        <w:rPr>
          <w:color w:val="FF0000"/>
          <w:vertAlign w:val="superscript"/>
          <w:rtl/>
        </w:rPr>
        <w:t>133024</w:t>
      </w:r>
      <w:r>
        <w:rPr>
          <w:rFonts w:ascii="Times New Roman" w:hAnsi="Times New Roman"/>
          <w:color w:val="828282"/>
          <w:rtl/>
        </w:rPr>
        <w:t>בְּ</w:t>
      </w:r>
      <w:r>
        <w:rPr>
          <w:color w:val="FF0000"/>
          <w:vertAlign w:val="superscript"/>
          <w:rtl/>
        </w:rPr>
        <w:t>133025</w:t>
      </w:r>
      <w:r>
        <w:rPr>
          <w:rFonts w:ascii="Times New Roman" w:hAnsi="Times New Roman"/>
          <w:color w:val="828282"/>
          <w:rtl/>
        </w:rPr>
        <w:t xml:space="preserve">רֹ֣אשׁ </w:t>
      </w:r>
      <w:r>
        <w:rPr>
          <w:color w:val="FF0000"/>
          <w:vertAlign w:val="superscript"/>
          <w:rtl/>
        </w:rPr>
        <w:t>133026</w:t>
      </w:r>
      <w:r>
        <w:rPr>
          <w:rFonts w:ascii="Times New Roman" w:hAnsi="Times New Roman"/>
          <w:color w:val="828282"/>
          <w:rtl/>
        </w:rPr>
        <w:t>הַר־</w:t>
      </w:r>
      <w:r>
        <w:rPr>
          <w:color w:val="FF0000"/>
          <w:vertAlign w:val="superscript"/>
          <w:rtl/>
        </w:rPr>
        <w:t>133027</w:t>
      </w:r>
      <w:r>
        <w:rPr>
          <w:rFonts w:ascii="Times New Roman" w:hAnsi="Times New Roman"/>
          <w:color w:val="828282"/>
          <w:rtl/>
        </w:rPr>
        <w:t xml:space="preserve">גְּרִזִ֔ים </w:t>
      </w:r>
    </w:p>
    <w:p>
      <w:pPr>
        <w:pStyle w:val="Hebrew"/>
      </w:pPr>
      <w:r>
        <w:rPr>
          <w:color w:val="828282"/>
        </w:rPr>
        <w:t xml:space="preserve">וַיַּגִּ֣דוּ לְיֹותָ֗ם וַיֵּ֨לֶךְ֙ וַֽיַּעֲמֹד֙ בְּרֹ֣אשׁ הַר־גְּרִזִ֔ים וַיִּשָּׂ֥א קֹולֹ֖ו וַיִּקְרָ֑א וַיֹּ֣אמֶר לָהֶ֗ם שִׁמְע֤וּ אֵלַי֙ בַּעֲלֵ֣י שְׁכֶ֔ם וְיִשְׁמַ֥ע אֲלֵיכֶ֖ם אֱלֹהִֽים׃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ea515262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7d606a5f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100c32e6</w:t>
            </w:r>
          </w:p>
        </w:tc>
        <w:tc>
          <w:tcPr>
            <w:tcW w:type="auto" w:w="1728"/>
          </w:tcPr>
          <w:p>
            <w:r>
              <w:t>tense</w:t>
            </w:r>
          </w:p>
        </w:tc>
        <w:tc>
          <w:tcPr>
            <w:tcW w:type="auto" w:w="1728"/>
          </w:tcPr>
          <w:p>
            <w:r>
              <w:t>verb</w:t>
            </w:r>
          </w:p>
        </w:tc>
        <w:tc>
          <w:tcPr>
            <w:tcW w:type="auto" w:w="1728"/>
          </w:tcPr>
          <w:p>
            <w:r>
              <w:t xml:space="preserve">יַּעֲמֹד֙ </w:t>
            </w:r>
          </w:p>
        </w:tc>
        <w:tc>
          <w:tcPr>
            <w:tcW w:type="auto" w:w="1728"/>
          </w:tcPr>
          <w:p>
            <w:r>
              <w:t>past</w:t>
            </w:r>
          </w:p>
        </w:tc>
      </w:tr>
    </w:tbl>
    <w:p>
      <w:r>
        <w:br/>
      </w:r>
    </w:p>
    <w:p>
      <w:pPr>
        <w:pStyle w:val="Reference"/>
      </w:pPr>
      <w:hyperlink r:id="rId1763">
        <w:r>
          <w:rPr/>
          <w:t>Judges 9:20</w:t>
        </w:r>
      </w:hyperlink>
    </w:p>
    <w:p>
      <w:pPr>
        <w:pStyle w:val="Hebrew"/>
      </w:pPr>
      <w:r>
        <w:t xml:space="preserve">וְתֹאכַ֛ל אֶת־בַּעֲלֵ֥י שְׁכֶ֖ם וְאֶת־בֵּ֣ית מִלֹּ֑וא </w:t>
      </w:r>
    </w:p>
    <w:p>
      <w:pPr>
        <w:pStyle w:val="Hebrew"/>
      </w:pPr>
      <w:r>
        <w:rPr>
          <w:color w:val="FF0000"/>
          <w:vertAlign w:val="superscript"/>
          <w:rtl/>
        </w:rPr>
        <w:t>133297</w:t>
      </w:r>
      <w:r>
        <w:rPr>
          <w:rFonts w:ascii="Times New Roman" w:hAnsi="Times New Roman"/>
          <w:color w:val="828282"/>
          <w:rtl/>
        </w:rPr>
        <w:t>וְ</w:t>
      </w:r>
      <w:r>
        <w:rPr>
          <w:color w:val="FF0000"/>
          <w:vertAlign w:val="superscript"/>
          <w:rtl/>
        </w:rPr>
        <w:t>133298</w:t>
      </w:r>
      <w:r>
        <w:rPr>
          <w:rFonts w:ascii="Times New Roman" w:hAnsi="Times New Roman"/>
          <w:color w:val="828282"/>
          <w:rtl/>
        </w:rPr>
        <w:t xml:space="preserve">תֹאכַ֛ל </w:t>
      </w:r>
      <w:r>
        <w:rPr>
          <w:color w:val="FF0000"/>
          <w:vertAlign w:val="superscript"/>
          <w:rtl/>
        </w:rPr>
        <w:t>133299</w:t>
      </w:r>
      <w:r>
        <w:rPr>
          <w:rFonts w:ascii="Times New Roman" w:hAnsi="Times New Roman"/>
          <w:color w:val="828282"/>
          <w:rtl/>
        </w:rPr>
        <w:t>אֶת־</w:t>
      </w:r>
      <w:r>
        <w:rPr>
          <w:color w:val="FF0000"/>
          <w:vertAlign w:val="superscript"/>
          <w:rtl/>
        </w:rPr>
        <w:t>133300</w:t>
      </w:r>
      <w:r>
        <w:rPr>
          <w:rFonts w:ascii="Times New Roman" w:hAnsi="Times New Roman"/>
          <w:color w:val="828282"/>
          <w:rtl/>
        </w:rPr>
        <w:t xml:space="preserve">בַּעֲלֵ֥י </w:t>
      </w:r>
      <w:r>
        <w:rPr>
          <w:color w:val="FF0000"/>
          <w:vertAlign w:val="superscript"/>
          <w:rtl/>
        </w:rPr>
        <w:t>133301</w:t>
      </w:r>
      <w:r>
        <w:rPr>
          <w:rFonts w:ascii="Times New Roman" w:hAnsi="Times New Roman"/>
          <w:color w:val="828282"/>
          <w:rtl/>
        </w:rPr>
        <w:t xml:space="preserve">שְׁכֶ֖ם </w:t>
      </w:r>
      <w:r>
        <w:rPr>
          <w:color w:val="FF0000"/>
          <w:vertAlign w:val="superscript"/>
          <w:rtl/>
        </w:rPr>
        <w:t>133302</w:t>
      </w:r>
      <w:r>
        <w:rPr>
          <w:rFonts w:ascii="Times New Roman" w:hAnsi="Times New Roman"/>
          <w:color w:val="828282"/>
          <w:rtl/>
        </w:rPr>
        <w:t>וְ</w:t>
      </w:r>
      <w:r>
        <w:rPr>
          <w:color w:val="FF0000"/>
          <w:vertAlign w:val="superscript"/>
          <w:rtl/>
        </w:rPr>
        <w:t>133303</w:t>
      </w:r>
      <w:r>
        <w:rPr>
          <w:rFonts w:ascii="Times New Roman" w:hAnsi="Times New Roman"/>
          <w:color w:val="828282"/>
          <w:rtl/>
        </w:rPr>
        <w:t>אֶת־</w:t>
      </w:r>
      <w:r>
        <w:rPr>
          <w:color w:val="FF0000"/>
          <w:vertAlign w:val="superscript"/>
          <w:rtl/>
        </w:rPr>
        <w:t>133304</w:t>
      </w:r>
      <w:r>
        <w:rPr>
          <w:rFonts w:ascii="Times New Roman" w:hAnsi="Times New Roman"/>
          <w:color w:val="828282"/>
          <w:rtl/>
        </w:rPr>
        <w:t xml:space="preserve">בֵּ֣ית </w:t>
      </w:r>
      <w:r>
        <w:rPr>
          <w:color w:val="FF0000"/>
          <w:vertAlign w:val="superscript"/>
          <w:rtl/>
        </w:rPr>
        <w:t>133305</w:t>
      </w:r>
      <w:r>
        <w:rPr>
          <w:rFonts w:ascii="Times New Roman" w:hAnsi="Times New Roman"/>
          <w:color w:val="828282"/>
          <w:rtl/>
        </w:rPr>
        <w:t xml:space="preserve">מִלֹּ֑וא </w:t>
      </w:r>
    </w:p>
    <w:p>
      <w:pPr>
        <w:pStyle w:val="Hebrew"/>
      </w:pPr>
      <w:r>
        <w:rPr>
          <w:color w:val="828282"/>
        </w:rPr>
        <w:t xml:space="preserve">וְאִם־אַ֕יִן תֵּ֤צֵא אֵשׁ֙ מֵאֲבִימֶ֔לֶךְ וְתֹאכַ֛ל אֶת־בַּעֲלֵ֥י שְׁכֶ֖ם וְאֶת־בֵּ֣ית מִלֹּ֑וא וְתֵצֵ֨א אֵ֜שׁ מִבַּעֲלֵ֤י שְׁכֶם֙ וּמִבֵּ֣ית מִלֹּ֔וא וְתֹאכַ֖ל אֶת־אֲבִימֶֽלֶךְ׃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cf5cdbf4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7722a4f7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d1e0b179</w:t>
            </w:r>
          </w:p>
        </w:tc>
        <w:tc>
          <w:tcPr>
            <w:tcW w:type="auto" w:w="1728"/>
          </w:tcPr>
          <w:p>
            <w:r>
              <w:t>tense</w:t>
            </w:r>
          </w:p>
        </w:tc>
        <w:tc>
          <w:tcPr>
            <w:tcW w:type="auto" w:w="1728"/>
          </w:tcPr>
          <w:p>
            <w:r>
              <w:t>verb</w:t>
            </w:r>
          </w:p>
        </w:tc>
        <w:tc>
          <w:tcPr>
            <w:tcW w:type="auto" w:w="1728"/>
          </w:tcPr>
          <w:p>
            <w:r>
              <w:t xml:space="preserve">תֹאכַ֛ל </w:t>
            </w:r>
          </w:p>
        </w:tc>
        <w:tc>
          <w:tcPr>
            <w:tcW w:type="auto" w:w="1728"/>
          </w:tcPr>
          <w:p>
            <w:r>
              <w:t>mod</w:t>
            </w:r>
          </w:p>
        </w:tc>
      </w:tr>
    </w:tbl>
    <w:p>
      <w:r>
        <w:br/>
      </w:r>
    </w:p>
    <w:p>
      <w:pPr>
        <w:pStyle w:val="Reference"/>
      </w:pPr>
      <w:hyperlink r:id="rId1764">
        <w:r>
          <w:rPr/>
          <w:t>Judges 9:23</w:t>
        </w:r>
      </w:hyperlink>
    </w:p>
    <w:p>
      <w:pPr>
        <w:pStyle w:val="Hebrew"/>
      </w:pPr>
      <w:r>
        <w:t xml:space="preserve">וַיִּבְגְּד֥וּ בַעֲלֵי־שְׁכֶ֖ם בַּאֲבִימֶֽלֶךְ׃ </w:t>
      </w:r>
    </w:p>
    <w:p>
      <w:pPr>
        <w:pStyle w:val="Hebrew"/>
      </w:pPr>
      <w:r>
        <w:rPr>
          <w:color w:val="FF0000"/>
          <w:vertAlign w:val="superscript"/>
          <w:rtl/>
        </w:rPr>
        <w:t>133353</w:t>
      </w:r>
      <w:r>
        <w:rPr>
          <w:rFonts w:ascii="Times New Roman" w:hAnsi="Times New Roman"/>
          <w:color w:val="828282"/>
          <w:rtl/>
        </w:rPr>
        <w:t>וַ</w:t>
      </w:r>
      <w:r>
        <w:rPr>
          <w:color w:val="FF0000"/>
          <w:vertAlign w:val="superscript"/>
          <w:rtl/>
        </w:rPr>
        <w:t>133354</w:t>
      </w:r>
      <w:r>
        <w:rPr>
          <w:rFonts w:ascii="Times New Roman" w:hAnsi="Times New Roman"/>
          <w:color w:val="828282"/>
          <w:rtl/>
        </w:rPr>
        <w:t xml:space="preserve">יִּבְגְּד֥וּ </w:t>
      </w:r>
      <w:r>
        <w:rPr>
          <w:color w:val="FF0000"/>
          <w:vertAlign w:val="superscript"/>
          <w:rtl/>
        </w:rPr>
        <w:t>133355</w:t>
      </w:r>
      <w:r>
        <w:rPr>
          <w:rFonts w:ascii="Times New Roman" w:hAnsi="Times New Roman"/>
          <w:color w:val="828282"/>
          <w:rtl/>
        </w:rPr>
        <w:t>בַעֲלֵי־</w:t>
      </w:r>
      <w:r>
        <w:rPr>
          <w:color w:val="FF0000"/>
          <w:vertAlign w:val="superscript"/>
          <w:rtl/>
        </w:rPr>
        <w:t>133356</w:t>
      </w:r>
      <w:r>
        <w:rPr>
          <w:rFonts w:ascii="Times New Roman" w:hAnsi="Times New Roman"/>
          <w:color w:val="828282"/>
          <w:rtl/>
        </w:rPr>
        <w:t xml:space="preserve">שְׁכֶ֖ם </w:t>
      </w:r>
      <w:r>
        <w:rPr>
          <w:color w:val="FF0000"/>
          <w:vertAlign w:val="superscript"/>
          <w:rtl/>
        </w:rPr>
        <w:t>133357</w:t>
      </w:r>
      <w:r>
        <w:rPr>
          <w:rFonts w:ascii="Times New Roman" w:hAnsi="Times New Roman"/>
          <w:color w:val="828282"/>
          <w:rtl/>
        </w:rPr>
        <w:t>בַּ</w:t>
      </w:r>
      <w:r>
        <w:rPr>
          <w:color w:val="FF0000"/>
          <w:vertAlign w:val="superscript"/>
          <w:rtl/>
        </w:rPr>
        <w:t>133358</w:t>
      </w:r>
      <w:r>
        <w:rPr>
          <w:rFonts w:ascii="Times New Roman" w:hAnsi="Times New Roman"/>
          <w:color w:val="828282"/>
          <w:rtl/>
        </w:rPr>
        <w:t xml:space="preserve">אֲבִימֶֽלֶךְ׃ </w:t>
      </w:r>
    </w:p>
    <w:p>
      <w:pPr>
        <w:pStyle w:val="Hebrew"/>
      </w:pPr>
      <w:r>
        <w:rPr>
          <w:color w:val="828282"/>
        </w:rPr>
        <w:t xml:space="preserve">וַיִּשְׁלַ֤ח אֱלֹהִים֙ ר֣וּחַ רָעָ֔ה בֵּ֣ין אֲבִימֶ֔לֶךְ וּבֵ֖ין בַּעֲלֵ֣י שְׁכֶ֑ם וַיִּבְגְּד֥וּ בַעֲלֵי־שְׁכֶ֖ם בַּאֲבִימֶֽלֶךְ׃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5b9b29e5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c5516548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49fb6fd6</w:t>
            </w:r>
          </w:p>
        </w:tc>
        <w:tc>
          <w:tcPr>
            <w:tcW w:type="auto" w:w="1728"/>
          </w:tcPr>
          <w:p>
            <w:r>
              <w:t>tense</w:t>
            </w:r>
          </w:p>
        </w:tc>
        <w:tc>
          <w:tcPr>
            <w:tcW w:type="auto" w:w="1728"/>
          </w:tcPr>
          <w:p>
            <w:r>
              <w:t>verb</w:t>
            </w:r>
          </w:p>
        </w:tc>
        <w:tc>
          <w:tcPr>
            <w:tcW w:type="auto" w:w="1728"/>
          </w:tcPr>
          <w:p>
            <w:r>
              <w:t xml:space="preserve">יִּבְגְּד֥וּ </w:t>
            </w:r>
          </w:p>
        </w:tc>
        <w:tc>
          <w:tcPr>
            <w:tcW w:type="auto" w:w="1728"/>
          </w:tcPr>
          <w:p>
            <w:r>
              <w:t>past</w:t>
            </w:r>
          </w:p>
        </w:tc>
      </w:tr>
    </w:tbl>
    <w:p>
      <w:r>
        <w:br/>
      </w:r>
    </w:p>
    <w:p>
      <w:pPr>
        <w:pStyle w:val="Reference"/>
      </w:pPr>
      <w:hyperlink r:id="rId1765">
        <w:r>
          <w:rPr/>
          <w:t>Judges 9:25</w:t>
        </w:r>
      </w:hyperlink>
    </w:p>
    <w:p>
      <w:pPr>
        <w:pStyle w:val="Hebrew"/>
      </w:pPr>
      <w:r>
        <w:t>וַיִּגְזְל֗וּ אֵ֛ת כָּל־</w:t>
      </w:r>
    </w:p>
    <w:p>
      <w:pPr>
        <w:pStyle w:val="Hebrew"/>
      </w:pPr>
      <w:r>
        <w:rPr>
          <w:color w:val="FF0000"/>
          <w:vertAlign w:val="superscript"/>
          <w:rtl/>
        </w:rPr>
        <w:t>133397</w:t>
      </w:r>
      <w:r>
        <w:rPr>
          <w:rFonts w:ascii="Times New Roman" w:hAnsi="Times New Roman"/>
          <w:color w:val="828282"/>
          <w:rtl/>
        </w:rPr>
        <w:t>וַ</w:t>
      </w:r>
      <w:r>
        <w:rPr>
          <w:color w:val="FF0000"/>
          <w:vertAlign w:val="superscript"/>
          <w:rtl/>
        </w:rPr>
        <w:t>133398</w:t>
      </w:r>
      <w:r>
        <w:rPr>
          <w:rFonts w:ascii="Times New Roman" w:hAnsi="Times New Roman"/>
          <w:color w:val="828282"/>
          <w:rtl/>
        </w:rPr>
        <w:t xml:space="preserve">יִּגְזְל֗וּ </w:t>
      </w:r>
      <w:r>
        <w:rPr>
          <w:color w:val="FF0000"/>
          <w:vertAlign w:val="superscript"/>
          <w:rtl/>
        </w:rPr>
        <w:t>133399</w:t>
      </w:r>
      <w:r>
        <w:rPr>
          <w:rFonts w:ascii="Times New Roman" w:hAnsi="Times New Roman"/>
          <w:color w:val="828282"/>
          <w:rtl/>
        </w:rPr>
        <w:t xml:space="preserve">אֵ֛ת </w:t>
      </w:r>
      <w:r>
        <w:rPr>
          <w:color w:val="FF0000"/>
          <w:vertAlign w:val="superscript"/>
          <w:rtl/>
        </w:rPr>
        <w:t>133400</w:t>
      </w:r>
      <w:r>
        <w:rPr>
          <w:rFonts w:ascii="Times New Roman" w:hAnsi="Times New Roman"/>
          <w:color w:val="828282"/>
          <w:rtl/>
        </w:rPr>
        <w:t>כָּל־</w:t>
      </w:r>
    </w:p>
    <w:p>
      <w:pPr>
        <w:pStyle w:val="Hebrew"/>
      </w:pPr>
      <w:r>
        <w:rPr>
          <w:color w:val="828282"/>
        </w:rPr>
        <w:t xml:space="preserve">וַיָּשִׂ֣ימוּ לֹו֩ בַעֲלֵ֨י שְׁכֶ֜ם מְאָרְבִ֗ים עַ֚ל רָאשֵׁ֣י הֶהָרִ֔ים וַיִּגְזְל֗וּ אֵ֛ת כָּל־אֲשֶׁר־יַעֲבֹ֥ר עֲלֵיהֶ֖ם בַּדָּ֑רֶךְ וַיֻּגַּ֖ד לַאֲבִימֶֽלֶךְ׃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4b30818a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a6eb77a0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e6bf81cf</w:t>
            </w:r>
          </w:p>
        </w:tc>
        <w:tc>
          <w:tcPr>
            <w:tcW w:type="auto" w:w="1728"/>
          </w:tcPr>
          <w:p>
            <w:r>
              <w:t>tense</w:t>
            </w:r>
          </w:p>
        </w:tc>
        <w:tc>
          <w:tcPr>
            <w:tcW w:type="auto" w:w="1728"/>
          </w:tcPr>
          <w:p>
            <w:r>
              <w:t>verb</w:t>
            </w:r>
          </w:p>
        </w:tc>
        <w:tc>
          <w:tcPr>
            <w:tcW w:type="auto" w:w="1728"/>
          </w:tcPr>
          <w:p>
            <w:r>
              <w:t xml:space="preserve">יִּגְזְל֗וּ </w:t>
            </w:r>
          </w:p>
        </w:tc>
        <w:tc>
          <w:tcPr>
            <w:tcW w:type="auto" w:w="1728"/>
          </w:tcPr>
          <w:p>
            <w:r>
              <w:t>past</w:t>
            </w:r>
          </w:p>
        </w:tc>
      </w:tr>
    </w:tbl>
    <w:p>
      <w:r>
        <w:br/>
      </w:r>
    </w:p>
    <w:p>
      <w:pPr>
        <w:pStyle w:val="Reference"/>
      </w:pPr>
      <w:hyperlink r:id="rId1766">
        <w:r>
          <w:rPr/>
          <w:t>Judges 9:26</w:t>
        </w:r>
      </w:hyperlink>
    </w:p>
    <w:p>
      <w:pPr>
        <w:pStyle w:val="Hebrew"/>
      </w:pPr>
      <w:r>
        <w:t xml:space="preserve">וַיַּעַבְר֖וּ בִּשְׁכֶ֑ם </w:t>
      </w:r>
    </w:p>
    <w:p>
      <w:pPr>
        <w:pStyle w:val="Hebrew"/>
      </w:pPr>
      <w:r>
        <w:rPr>
          <w:color w:val="FF0000"/>
          <w:vertAlign w:val="superscript"/>
          <w:rtl/>
        </w:rPr>
        <w:t>133418</w:t>
      </w:r>
      <w:r>
        <w:rPr>
          <w:rFonts w:ascii="Times New Roman" w:hAnsi="Times New Roman"/>
          <w:color w:val="828282"/>
          <w:rtl/>
        </w:rPr>
        <w:t>וַ</w:t>
      </w:r>
      <w:r>
        <w:rPr>
          <w:color w:val="FF0000"/>
          <w:vertAlign w:val="superscript"/>
          <w:rtl/>
        </w:rPr>
        <w:t>133419</w:t>
      </w:r>
      <w:r>
        <w:rPr>
          <w:rFonts w:ascii="Times New Roman" w:hAnsi="Times New Roman"/>
          <w:color w:val="828282"/>
          <w:rtl/>
        </w:rPr>
        <w:t xml:space="preserve">יַּעַבְר֖וּ </w:t>
      </w:r>
      <w:r>
        <w:rPr>
          <w:color w:val="FF0000"/>
          <w:vertAlign w:val="superscript"/>
          <w:rtl/>
        </w:rPr>
        <w:t>133420</w:t>
      </w:r>
      <w:r>
        <w:rPr>
          <w:rFonts w:ascii="Times New Roman" w:hAnsi="Times New Roman"/>
          <w:color w:val="828282"/>
          <w:rtl/>
        </w:rPr>
        <w:t>בִּ</w:t>
      </w:r>
      <w:r>
        <w:rPr>
          <w:color w:val="FF0000"/>
          <w:vertAlign w:val="superscript"/>
          <w:rtl/>
        </w:rPr>
        <w:t>133421</w:t>
      </w:r>
      <w:r>
        <w:rPr>
          <w:rFonts w:ascii="Times New Roman" w:hAnsi="Times New Roman"/>
          <w:color w:val="828282"/>
          <w:rtl/>
        </w:rPr>
        <w:t xml:space="preserve">שְׁכֶ֑ם </w:t>
      </w:r>
    </w:p>
    <w:p>
      <w:pPr>
        <w:pStyle w:val="Hebrew"/>
      </w:pPr>
      <w:r>
        <w:rPr>
          <w:color w:val="828282"/>
        </w:rPr>
        <w:t xml:space="preserve">וַיָּבֹ֞א גַּ֤עַל בֶּן־עֶ֨בֶד֙ וְאֶחָ֔יו וַיַּעַבְר֖וּ בִּשְׁכֶ֑ם וַיִּבְטְחוּ־בֹ֖ו בַּעֲלֵ֥י שְׁכֶֽם׃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2ef8628f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c2006fe4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14fee30d</w:t>
            </w:r>
          </w:p>
        </w:tc>
        <w:tc>
          <w:tcPr>
            <w:tcW w:type="auto" w:w="1728"/>
          </w:tcPr>
          <w:p>
            <w:r>
              <w:t>tense</w:t>
            </w:r>
          </w:p>
        </w:tc>
        <w:tc>
          <w:tcPr>
            <w:tcW w:type="auto" w:w="1728"/>
          </w:tcPr>
          <w:p>
            <w:r>
              <w:t>verb</w:t>
            </w:r>
          </w:p>
        </w:tc>
        <w:tc>
          <w:tcPr>
            <w:tcW w:type="auto" w:w="1728"/>
          </w:tcPr>
          <w:p>
            <w:r>
              <w:t xml:space="preserve">יַּעַבְר֖וּ </w:t>
            </w:r>
          </w:p>
        </w:tc>
        <w:tc>
          <w:tcPr>
            <w:tcW w:type="auto" w:w="1728"/>
          </w:tcPr>
          <w:p>
            <w:r/>
          </w:p>
        </w:tc>
      </w:tr>
    </w:tbl>
    <w:p>
      <w:r>
        <w:br/>
      </w:r>
    </w:p>
    <w:p>
      <w:pPr>
        <w:pStyle w:val="Reference"/>
      </w:pPr>
      <w:hyperlink r:id="rId1767">
        <w:r>
          <w:rPr/>
          <w:t>Judges 9:27</w:t>
        </w:r>
      </w:hyperlink>
    </w:p>
    <w:p>
      <w:pPr>
        <w:pStyle w:val="Hebrew"/>
      </w:pPr>
      <w:r>
        <w:t xml:space="preserve">וַיָּבֹ֨אוּ֙ בֵּ֣ית אֱֽלֹֽהֵיהֶ֔ם </w:t>
      </w:r>
    </w:p>
    <w:p>
      <w:pPr>
        <w:pStyle w:val="Hebrew"/>
      </w:pPr>
      <w:r>
        <w:rPr>
          <w:color w:val="FF0000"/>
          <w:vertAlign w:val="superscript"/>
          <w:rtl/>
        </w:rPr>
        <w:t>133440</w:t>
      </w:r>
      <w:r>
        <w:rPr>
          <w:rFonts w:ascii="Times New Roman" w:hAnsi="Times New Roman"/>
          <w:color w:val="828282"/>
          <w:rtl/>
        </w:rPr>
        <w:t>וַ</w:t>
      </w:r>
      <w:r>
        <w:rPr>
          <w:color w:val="FF0000"/>
          <w:vertAlign w:val="superscript"/>
          <w:rtl/>
        </w:rPr>
        <w:t>133441</w:t>
      </w:r>
      <w:r>
        <w:rPr>
          <w:rFonts w:ascii="Times New Roman" w:hAnsi="Times New Roman"/>
          <w:color w:val="828282"/>
          <w:rtl/>
        </w:rPr>
        <w:t xml:space="preserve">יָּבֹ֨אוּ֙ </w:t>
      </w:r>
      <w:r>
        <w:rPr>
          <w:color w:val="FF0000"/>
          <w:vertAlign w:val="superscript"/>
          <w:rtl/>
        </w:rPr>
        <w:t>133442</w:t>
      </w:r>
      <w:r>
        <w:rPr>
          <w:rFonts w:ascii="Times New Roman" w:hAnsi="Times New Roman"/>
          <w:color w:val="828282"/>
          <w:rtl/>
        </w:rPr>
        <w:t xml:space="preserve">בֵּ֣ית </w:t>
      </w:r>
      <w:r>
        <w:rPr>
          <w:color w:val="FF0000"/>
          <w:vertAlign w:val="superscript"/>
          <w:rtl/>
        </w:rPr>
        <w:t>133443</w:t>
      </w:r>
      <w:r>
        <w:rPr>
          <w:rFonts w:ascii="Times New Roman" w:hAnsi="Times New Roman"/>
          <w:color w:val="828282"/>
          <w:rtl/>
        </w:rPr>
        <w:t xml:space="preserve">אֱֽלֹֽהֵיהֶ֔ם </w:t>
      </w:r>
    </w:p>
    <w:p>
      <w:pPr>
        <w:pStyle w:val="Hebrew"/>
      </w:pPr>
      <w:r>
        <w:rPr>
          <w:color w:val="828282"/>
        </w:rPr>
        <w:t xml:space="preserve">וַיֵּצְא֨וּ הַשָּׂדֶ֜ה וַֽיִּבְצְר֤וּ אֶת־כַּרְמֵיהֶם֙ וַֽיִּדְרְכ֔וּ וַֽיַּעֲשׂ֖וּ הִלּוּלִ֑ים וַיָּבֹ֨אוּ֙ בֵּ֣ית אֱֽלֹֽהֵיהֶ֔ם וַיֹּֽאכְלוּ֙ וַיִּשְׁתּ֔וּ וַֽיְקַלְל֖וּ אֶת־אֲבִימֶֽלֶךְ׃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7a0ffe6d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433807ae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87e13398</w:t>
            </w:r>
          </w:p>
        </w:tc>
        <w:tc>
          <w:tcPr>
            <w:tcW w:type="auto" w:w="1728"/>
          </w:tcPr>
          <w:p>
            <w:r>
              <w:t>tense</w:t>
            </w:r>
          </w:p>
        </w:tc>
        <w:tc>
          <w:tcPr>
            <w:tcW w:type="auto" w:w="1728"/>
          </w:tcPr>
          <w:p>
            <w:r>
              <w:t>verb</w:t>
            </w:r>
          </w:p>
        </w:tc>
        <w:tc>
          <w:tcPr>
            <w:tcW w:type="auto" w:w="1728"/>
          </w:tcPr>
          <w:p>
            <w:r>
              <w:t xml:space="preserve">יָּבֹ֨אוּ֙ </w:t>
            </w:r>
          </w:p>
        </w:tc>
        <w:tc>
          <w:tcPr>
            <w:tcW w:type="auto" w:w="1728"/>
          </w:tcPr>
          <w:p>
            <w:r>
              <w:t>past</w:t>
            </w:r>
          </w:p>
        </w:tc>
      </w:tr>
    </w:tbl>
    <w:p>
      <w:r>
        <w:br/>
      </w:r>
    </w:p>
    <w:p>
      <w:pPr>
        <w:pStyle w:val="Reference"/>
      </w:pPr>
      <w:hyperlink r:id="rId1768">
        <w:r>
          <w:rPr/>
          <w:t>Judges 9:29</w:t>
        </w:r>
      </w:hyperlink>
    </w:p>
    <w:p>
      <w:pPr>
        <w:pStyle w:val="Hebrew"/>
      </w:pPr>
      <w:r>
        <w:t xml:space="preserve">וּמִ֨י יִתֵּ֜ן אֶת־הָעָ֤ם הַזֶּה֙ בְּיָדִ֔י </w:t>
      </w:r>
    </w:p>
    <w:p>
      <w:pPr>
        <w:pStyle w:val="Hebrew"/>
      </w:pPr>
      <w:r>
        <w:rPr>
          <w:color w:val="FF0000"/>
          <w:vertAlign w:val="superscript"/>
          <w:rtl/>
        </w:rPr>
        <w:t>133481</w:t>
      </w:r>
      <w:r>
        <w:rPr>
          <w:rFonts w:ascii="Times New Roman" w:hAnsi="Times New Roman"/>
          <w:color w:val="828282"/>
          <w:rtl/>
        </w:rPr>
        <w:t>וּ</w:t>
      </w:r>
      <w:r>
        <w:rPr>
          <w:color w:val="FF0000"/>
          <w:vertAlign w:val="superscript"/>
          <w:rtl/>
        </w:rPr>
        <w:t>133482</w:t>
      </w:r>
      <w:r>
        <w:rPr>
          <w:rFonts w:ascii="Times New Roman" w:hAnsi="Times New Roman"/>
          <w:color w:val="828282"/>
          <w:rtl/>
        </w:rPr>
        <w:t xml:space="preserve">מִ֨י </w:t>
      </w:r>
      <w:r>
        <w:rPr>
          <w:color w:val="FF0000"/>
          <w:vertAlign w:val="superscript"/>
          <w:rtl/>
        </w:rPr>
        <w:t>133483</w:t>
      </w:r>
      <w:r>
        <w:rPr>
          <w:rFonts w:ascii="Times New Roman" w:hAnsi="Times New Roman"/>
          <w:color w:val="828282"/>
          <w:rtl/>
        </w:rPr>
        <w:t xml:space="preserve">יִתֵּ֜ן </w:t>
      </w:r>
      <w:r>
        <w:rPr>
          <w:color w:val="FF0000"/>
          <w:vertAlign w:val="superscript"/>
          <w:rtl/>
        </w:rPr>
        <w:t>133484</w:t>
      </w:r>
      <w:r>
        <w:rPr>
          <w:rFonts w:ascii="Times New Roman" w:hAnsi="Times New Roman"/>
          <w:color w:val="828282"/>
          <w:rtl/>
        </w:rPr>
        <w:t>אֶת־</w:t>
      </w:r>
      <w:r>
        <w:rPr>
          <w:color w:val="FF0000"/>
          <w:vertAlign w:val="superscript"/>
          <w:rtl/>
        </w:rPr>
        <w:t>133485</w:t>
      </w:r>
      <w:r>
        <w:rPr>
          <w:rFonts w:ascii="Times New Roman" w:hAnsi="Times New Roman"/>
          <w:color w:val="828282"/>
          <w:rtl/>
        </w:rPr>
        <w:t>הָ</w:t>
      </w:r>
      <w:r>
        <w:rPr>
          <w:color w:val="FF0000"/>
          <w:vertAlign w:val="superscript"/>
          <w:rtl/>
        </w:rPr>
        <w:t>133486</w:t>
      </w:r>
      <w:r>
        <w:rPr>
          <w:rFonts w:ascii="Times New Roman" w:hAnsi="Times New Roman"/>
          <w:color w:val="828282"/>
          <w:rtl/>
        </w:rPr>
        <w:t xml:space="preserve">עָ֤ם </w:t>
      </w:r>
      <w:r>
        <w:rPr>
          <w:color w:val="FF0000"/>
          <w:vertAlign w:val="superscript"/>
          <w:rtl/>
        </w:rPr>
        <w:t>133487</w:t>
      </w:r>
      <w:r>
        <w:rPr>
          <w:rFonts w:ascii="Times New Roman" w:hAnsi="Times New Roman"/>
          <w:color w:val="828282"/>
          <w:rtl/>
        </w:rPr>
        <w:t>הַ</w:t>
      </w:r>
      <w:r>
        <w:rPr>
          <w:color w:val="FF0000"/>
          <w:vertAlign w:val="superscript"/>
          <w:rtl/>
        </w:rPr>
        <w:t>133488</w:t>
      </w:r>
      <w:r>
        <w:rPr>
          <w:rFonts w:ascii="Times New Roman" w:hAnsi="Times New Roman"/>
          <w:color w:val="828282"/>
          <w:rtl/>
        </w:rPr>
        <w:t xml:space="preserve">זֶּה֙ </w:t>
      </w:r>
      <w:r>
        <w:rPr>
          <w:color w:val="FF0000"/>
          <w:vertAlign w:val="superscript"/>
          <w:rtl/>
        </w:rPr>
        <w:t>133489</w:t>
      </w:r>
      <w:r>
        <w:rPr>
          <w:rFonts w:ascii="Times New Roman" w:hAnsi="Times New Roman"/>
          <w:color w:val="828282"/>
          <w:rtl/>
        </w:rPr>
        <w:t>בְּ</w:t>
      </w:r>
      <w:r>
        <w:rPr>
          <w:color w:val="FF0000"/>
          <w:vertAlign w:val="superscript"/>
          <w:rtl/>
        </w:rPr>
        <w:t>133490</w:t>
      </w:r>
      <w:r>
        <w:rPr>
          <w:rFonts w:ascii="Times New Roman" w:hAnsi="Times New Roman"/>
          <w:color w:val="828282"/>
          <w:rtl/>
        </w:rPr>
        <w:t xml:space="preserve">יָדִ֔י </w:t>
      </w:r>
    </w:p>
    <w:p>
      <w:pPr>
        <w:pStyle w:val="Hebrew"/>
      </w:pPr>
      <w:r>
        <w:rPr>
          <w:color w:val="828282"/>
        </w:rPr>
        <w:t xml:space="preserve">וּמִ֨י יִתֵּ֜ן אֶת־הָעָ֤ם הַזֶּה֙ בְּיָדִ֔י וְאָסִ֖ירָה אֶת־אֲבִימֶ֑לֶךְ וַיֹּ֨אמֶר֙ לַאֲבִימֶ֔לֶךְ רַבֶּ֥ה צְבָאֲךָ֖ וָצֵֽאָה׃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0b158cb1</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b95ae2da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ebd98663</w:t>
            </w:r>
          </w:p>
        </w:tc>
        <w:tc>
          <w:tcPr>
            <w:tcW w:type="auto" w:w="1728"/>
          </w:tcPr>
          <w:p>
            <w:r>
              <w:t>tense</w:t>
            </w:r>
          </w:p>
        </w:tc>
        <w:tc>
          <w:tcPr>
            <w:tcW w:type="auto" w:w="1728"/>
          </w:tcPr>
          <w:p>
            <w:r>
              <w:t>verb</w:t>
            </w:r>
          </w:p>
        </w:tc>
        <w:tc>
          <w:tcPr>
            <w:tcW w:type="auto" w:w="1728"/>
          </w:tcPr>
          <w:p>
            <w:r>
              <w:t xml:space="preserve">יִתֵּ֜ן </w:t>
            </w:r>
          </w:p>
        </w:tc>
        <w:tc>
          <w:tcPr>
            <w:tcW w:type="auto" w:w="1728"/>
          </w:tcPr>
          <w:p>
            <w:r/>
          </w:p>
        </w:tc>
      </w:tr>
    </w:tbl>
    <w:p>
      <w:r>
        <w:br/>
      </w:r>
    </w:p>
    <w:p>
      <w:pPr>
        <w:pStyle w:val="Reference"/>
      </w:pPr>
      <w:hyperlink r:id="rId1769">
        <w:r>
          <w:rPr/>
          <w:t>Judges 9:31</w:t>
        </w:r>
      </w:hyperlink>
    </w:p>
    <w:p>
      <w:pPr>
        <w:pStyle w:val="Hebrew"/>
      </w:pPr>
      <w:r>
        <w:t xml:space="preserve">וַיִּשְׁלַ֧ח מַלְאָכִ֛ים אֶל־אֲבִימֶ֖לֶךְ בְּתָרְמָ֣ה </w:t>
      </w:r>
    </w:p>
    <w:p>
      <w:pPr>
        <w:pStyle w:val="Hebrew"/>
      </w:pPr>
      <w:r>
        <w:rPr>
          <w:color w:val="FF0000"/>
          <w:vertAlign w:val="superscript"/>
          <w:rtl/>
        </w:rPr>
        <w:t>133517</w:t>
      </w:r>
      <w:r>
        <w:rPr>
          <w:rFonts w:ascii="Times New Roman" w:hAnsi="Times New Roman"/>
          <w:color w:val="828282"/>
          <w:rtl/>
        </w:rPr>
        <w:t>וַ</w:t>
      </w:r>
      <w:r>
        <w:rPr>
          <w:color w:val="FF0000"/>
          <w:vertAlign w:val="superscript"/>
          <w:rtl/>
        </w:rPr>
        <w:t>133518</w:t>
      </w:r>
      <w:r>
        <w:rPr>
          <w:rFonts w:ascii="Times New Roman" w:hAnsi="Times New Roman"/>
          <w:color w:val="828282"/>
          <w:rtl/>
        </w:rPr>
        <w:t xml:space="preserve">יִּשְׁלַ֧ח </w:t>
      </w:r>
      <w:r>
        <w:rPr>
          <w:color w:val="FF0000"/>
          <w:vertAlign w:val="superscript"/>
          <w:rtl/>
        </w:rPr>
        <w:t>133519</w:t>
      </w:r>
      <w:r>
        <w:rPr>
          <w:rFonts w:ascii="Times New Roman" w:hAnsi="Times New Roman"/>
          <w:color w:val="828282"/>
          <w:rtl/>
        </w:rPr>
        <w:t xml:space="preserve">מַלְאָכִ֛ים </w:t>
      </w:r>
      <w:r>
        <w:rPr>
          <w:color w:val="FF0000"/>
          <w:vertAlign w:val="superscript"/>
          <w:rtl/>
        </w:rPr>
        <w:t>133520</w:t>
      </w:r>
      <w:r>
        <w:rPr>
          <w:rFonts w:ascii="Times New Roman" w:hAnsi="Times New Roman"/>
          <w:color w:val="828282"/>
          <w:rtl/>
        </w:rPr>
        <w:t>אֶל־</w:t>
      </w:r>
      <w:r>
        <w:rPr>
          <w:color w:val="FF0000"/>
          <w:vertAlign w:val="superscript"/>
          <w:rtl/>
        </w:rPr>
        <w:t>133521</w:t>
      </w:r>
      <w:r>
        <w:rPr>
          <w:rFonts w:ascii="Times New Roman" w:hAnsi="Times New Roman"/>
          <w:color w:val="828282"/>
          <w:rtl/>
        </w:rPr>
        <w:t xml:space="preserve">אֲבִימֶ֖לֶךְ </w:t>
      </w:r>
      <w:r>
        <w:rPr>
          <w:color w:val="FF0000"/>
          <w:vertAlign w:val="superscript"/>
          <w:rtl/>
        </w:rPr>
        <w:t>133522</w:t>
      </w:r>
      <w:r>
        <w:rPr>
          <w:rFonts w:ascii="Times New Roman" w:hAnsi="Times New Roman"/>
          <w:color w:val="828282"/>
          <w:rtl/>
        </w:rPr>
        <w:t>בְּ</w:t>
      </w:r>
      <w:r>
        <w:rPr>
          <w:color w:val="FF0000"/>
          <w:vertAlign w:val="superscript"/>
          <w:rtl/>
        </w:rPr>
        <w:t>133523</w:t>
      </w:r>
      <w:r>
        <w:rPr>
          <w:rFonts w:ascii="Times New Roman" w:hAnsi="Times New Roman"/>
          <w:color w:val="828282"/>
          <w:rtl/>
        </w:rPr>
        <w:t xml:space="preserve">תָרְמָ֣ה </w:t>
      </w:r>
    </w:p>
    <w:p>
      <w:pPr>
        <w:pStyle w:val="Hebrew"/>
      </w:pPr>
      <w:r>
        <w:rPr>
          <w:color w:val="828282"/>
        </w:rPr>
        <w:t xml:space="preserve">וַיִּשְׁלַ֧ח מַלְאָכִ֛ים אֶל־אֲבִימֶ֖לֶךְ בְּתָרְמָ֣ה לֵאמֹ֑ר הִנֵּה֩ גַ֨עַל בֶּן־עֶ֤בֶד וְאֶחָיו֙ בָּאִ֣ים שְׁכֶ֔מָה וְהִנָּ֛ם צָרִ֥ים אֶת־הָעִ֖יר עָלֶֽיךָ׃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2f506931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848a1378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9b7bbd8f</w:t>
            </w:r>
          </w:p>
        </w:tc>
        <w:tc>
          <w:tcPr>
            <w:tcW w:type="auto" w:w="1728"/>
          </w:tcPr>
          <w:p>
            <w:r>
              <w:t>tense</w:t>
            </w:r>
          </w:p>
        </w:tc>
        <w:tc>
          <w:tcPr>
            <w:tcW w:type="auto" w:w="1728"/>
          </w:tcPr>
          <w:p>
            <w:r>
              <w:t>verb</w:t>
            </w:r>
          </w:p>
        </w:tc>
        <w:tc>
          <w:tcPr>
            <w:tcW w:type="auto" w:w="1728"/>
          </w:tcPr>
          <w:p>
            <w:r>
              <w:t xml:space="preserve">יִּשְׁלַ֧ח </w:t>
            </w:r>
          </w:p>
        </w:tc>
        <w:tc>
          <w:tcPr>
            <w:tcW w:type="auto" w:w="1728"/>
          </w:tcPr>
          <w:p>
            <w:r>
              <w:t>past</w:t>
            </w:r>
          </w:p>
        </w:tc>
      </w:tr>
    </w:tbl>
    <w:p>
      <w:r>
        <w:br/>
      </w:r>
    </w:p>
    <w:p>
      <w:pPr>
        <w:pStyle w:val="Reference"/>
      </w:pPr>
      <w:hyperlink r:id="rId1770">
        <w:r>
          <w:rPr/>
          <w:t>Judges 9:40</w:t>
        </w:r>
      </w:hyperlink>
    </w:p>
    <w:p>
      <w:pPr>
        <w:pStyle w:val="Hebrew"/>
      </w:pPr>
      <w:r>
        <w:t xml:space="preserve">וַֽיִּפְּל֛וּ חֲלָלִ֥ים רַבִּ֖ים עַד־פֶּ֥תַח הַשָּֽׁעַר׃ </w:t>
      </w:r>
    </w:p>
    <w:p>
      <w:pPr>
        <w:pStyle w:val="Hebrew"/>
      </w:pPr>
      <w:r>
        <w:rPr>
          <w:color w:val="FF0000"/>
          <w:vertAlign w:val="superscript"/>
          <w:rtl/>
        </w:rPr>
        <w:t>133725</w:t>
      </w:r>
      <w:r>
        <w:rPr>
          <w:rFonts w:ascii="Times New Roman" w:hAnsi="Times New Roman"/>
          <w:color w:val="828282"/>
          <w:rtl/>
        </w:rPr>
        <w:t>וַֽ</w:t>
      </w:r>
      <w:r>
        <w:rPr>
          <w:color w:val="FF0000"/>
          <w:vertAlign w:val="superscript"/>
          <w:rtl/>
        </w:rPr>
        <w:t>133726</w:t>
      </w:r>
      <w:r>
        <w:rPr>
          <w:rFonts w:ascii="Times New Roman" w:hAnsi="Times New Roman"/>
          <w:color w:val="828282"/>
          <w:rtl/>
        </w:rPr>
        <w:t xml:space="preserve">יִּפְּל֛וּ </w:t>
      </w:r>
      <w:r>
        <w:rPr>
          <w:color w:val="FF0000"/>
          <w:vertAlign w:val="superscript"/>
          <w:rtl/>
        </w:rPr>
        <w:t>133727</w:t>
      </w:r>
      <w:r>
        <w:rPr>
          <w:rFonts w:ascii="Times New Roman" w:hAnsi="Times New Roman"/>
          <w:color w:val="828282"/>
          <w:rtl/>
        </w:rPr>
        <w:t xml:space="preserve">חֲלָלִ֥ים </w:t>
      </w:r>
      <w:r>
        <w:rPr>
          <w:color w:val="FF0000"/>
          <w:vertAlign w:val="superscript"/>
          <w:rtl/>
        </w:rPr>
        <w:t>133728</w:t>
      </w:r>
      <w:r>
        <w:rPr>
          <w:rFonts w:ascii="Times New Roman" w:hAnsi="Times New Roman"/>
          <w:color w:val="828282"/>
          <w:rtl/>
        </w:rPr>
        <w:t xml:space="preserve">רַבִּ֖ים </w:t>
      </w:r>
      <w:r>
        <w:rPr>
          <w:color w:val="FF0000"/>
          <w:vertAlign w:val="superscript"/>
          <w:rtl/>
        </w:rPr>
        <w:t>133729</w:t>
      </w:r>
      <w:r>
        <w:rPr>
          <w:rFonts w:ascii="Times New Roman" w:hAnsi="Times New Roman"/>
          <w:color w:val="828282"/>
          <w:rtl/>
        </w:rPr>
        <w:t>עַד־</w:t>
      </w:r>
      <w:r>
        <w:rPr>
          <w:color w:val="FF0000"/>
          <w:vertAlign w:val="superscript"/>
          <w:rtl/>
        </w:rPr>
        <w:t>133730</w:t>
      </w:r>
      <w:r>
        <w:rPr>
          <w:rFonts w:ascii="Times New Roman" w:hAnsi="Times New Roman"/>
          <w:color w:val="828282"/>
          <w:rtl/>
        </w:rPr>
        <w:t xml:space="preserve">פֶּ֥תַח </w:t>
      </w:r>
      <w:r>
        <w:rPr>
          <w:color w:val="FF0000"/>
          <w:vertAlign w:val="superscript"/>
          <w:rtl/>
        </w:rPr>
        <w:t>133731</w:t>
      </w:r>
      <w:r>
        <w:rPr>
          <w:rFonts w:ascii="Times New Roman" w:hAnsi="Times New Roman"/>
          <w:color w:val="828282"/>
          <w:rtl/>
        </w:rPr>
        <w:t>הַ</w:t>
      </w:r>
      <w:r>
        <w:rPr>
          <w:color w:val="FF0000"/>
          <w:vertAlign w:val="superscript"/>
          <w:rtl/>
        </w:rPr>
        <w:t>133732</w:t>
      </w:r>
      <w:r>
        <w:rPr>
          <w:rFonts w:ascii="Times New Roman" w:hAnsi="Times New Roman"/>
          <w:color w:val="828282"/>
          <w:rtl/>
        </w:rPr>
        <w:t xml:space="preserve">שָּֽׁעַר׃ </w:t>
      </w:r>
    </w:p>
    <w:p>
      <w:pPr>
        <w:pStyle w:val="Hebrew"/>
      </w:pPr>
      <w:r>
        <w:rPr>
          <w:color w:val="828282"/>
        </w:rPr>
        <w:t xml:space="preserve">וַיִּרְדְּפֵ֣הוּ אֲבִימֶ֔לֶךְ וַיָּ֖נָס מִפָּנָ֑יו וַֽיִּפְּל֛וּ חֲלָלִ֥ים רַבִּ֖ים עַד־פֶּ֥תַח הַשָּֽׁעַר׃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dcb3d7cc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bc8cc0c0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71558eb0</w:t>
            </w:r>
          </w:p>
        </w:tc>
        <w:tc>
          <w:tcPr>
            <w:tcW w:type="auto" w:w="1728"/>
          </w:tcPr>
          <w:p>
            <w:r>
              <w:t>tense</w:t>
            </w:r>
          </w:p>
        </w:tc>
        <w:tc>
          <w:tcPr>
            <w:tcW w:type="auto" w:w="1728"/>
          </w:tcPr>
          <w:p>
            <w:r>
              <w:t>verb</w:t>
            </w:r>
          </w:p>
        </w:tc>
        <w:tc>
          <w:tcPr>
            <w:tcW w:type="auto" w:w="1728"/>
          </w:tcPr>
          <w:p>
            <w:r>
              <w:t xml:space="preserve">יִּפְּל֛וּ </w:t>
            </w:r>
          </w:p>
        </w:tc>
        <w:tc>
          <w:tcPr>
            <w:tcW w:type="auto" w:w="1728"/>
          </w:tcPr>
          <w:p>
            <w:r>
              <w:t>past</w:t>
            </w:r>
          </w:p>
        </w:tc>
      </w:tr>
    </w:tbl>
    <w:p>
      <w:r>
        <w:br/>
      </w:r>
    </w:p>
    <w:p>
      <w:pPr>
        <w:pStyle w:val="Reference"/>
      </w:pPr>
      <w:hyperlink r:id="rId1771">
        <w:r>
          <w:rPr/>
          <w:t>Judges 9:42</w:t>
        </w:r>
      </w:hyperlink>
    </w:p>
    <w:p>
      <w:pPr>
        <w:pStyle w:val="Hebrew"/>
      </w:pPr>
      <w:r>
        <w:t xml:space="preserve">וַיֵּצֵ֥א הָעָ֖ם הַשָּׂדֶ֑ה </w:t>
      </w:r>
    </w:p>
    <w:p>
      <w:pPr>
        <w:pStyle w:val="Hebrew"/>
      </w:pPr>
      <w:r>
        <w:rPr>
          <w:color w:val="FF0000"/>
          <w:vertAlign w:val="superscript"/>
          <w:rtl/>
        </w:rPr>
        <w:t>133755</w:t>
      </w:r>
      <w:r>
        <w:rPr>
          <w:rFonts w:ascii="Times New Roman" w:hAnsi="Times New Roman"/>
          <w:color w:val="828282"/>
          <w:rtl/>
        </w:rPr>
        <w:t>וַ</w:t>
      </w:r>
      <w:r>
        <w:rPr>
          <w:color w:val="FF0000"/>
          <w:vertAlign w:val="superscript"/>
          <w:rtl/>
        </w:rPr>
        <w:t>133756</w:t>
      </w:r>
      <w:r>
        <w:rPr>
          <w:rFonts w:ascii="Times New Roman" w:hAnsi="Times New Roman"/>
          <w:color w:val="828282"/>
          <w:rtl/>
        </w:rPr>
        <w:t xml:space="preserve">יֵּצֵ֥א </w:t>
      </w:r>
      <w:r>
        <w:rPr>
          <w:color w:val="FF0000"/>
          <w:vertAlign w:val="superscript"/>
          <w:rtl/>
        </w:rPr>
        <w:t>133757</w:t>
      </w:r>
      <w:r>
        <w:rPr>
          <w:rFonts w:ascii="Times New Roman" w:hAnsi="Times New Roman"/>
          <w:color w:val="828282"/>
          <w:rtl/>
        </w:rPr>
        <w:t>הָ</w:t>
      </w:r>
      <w:r>
        <w:rPr>
          <w:color w:val="FF0000"/>
          <w:vertAlign w:val="superscript"/>
          <w:rtl/>
        </w:rPr>
        <w:t>133758</w:t>
      </w:r>
      <w:r>
        <w:rPr>
          <w:rFonts w:ascii="Times New Roman" w:hAnsi="Times New Roman"/>
          <w:color w:val="828282"/>
          <w:rtl/>
        </w:rPr>
        <w:t xml:space="preserve">עָ֖ם </w:t>
      </w:r>
      <w:r>
        <w:rPr>
          <w:color w:val="FF0000"/>
          <w:vertAlign w:val="superscript"/>
          <w:rtl/>
        </w:rPr>
        <w:t>133759</w:t>
      </w:r>
      <w:r>
        <w:rPr>
          <w:rFonts w:ascii="Times New Roman" w:hAnsi="Times New Roman"/>
          <w:color w:val="828282"/>
          <w:rtl/>
        </w:rPr>
        <w:t>הַ</w:t>
      </w:r>
      <w:r>
        <w:rPr>
          <w:color w:val="FF0000"/>
          <w:vertAlign w:val="superscript"/>
          <w:rtl/>
        </w:rPr>
        <w:t>133760</w:t>
      </w:r>
      <w:r>
        <w:rPr>
          <w:rFonts w:ascii="Times New Roman" w:hAnsi="Times New Roman"/>
          <w:color w:val="828282"/>
          <w:rtl/>
        </w:rPr>
        <w:t xml:space="preserve">שָּׂדֶ֑ה </w:t>
      </w:r>
    </w:p>
    <w:p>
      <w:pPr>
        <w:pStyle w:val="Hebrew"/>
      </w:pPr>
      <w:r>
        <w:rPr>
          <w:color w:val="828282"/>
        </w:rPr>
        <w:t xml:space="preserve">וַֽיְהִי֙ מִֽמָּחֳרָ֔ת וַיֵּצֵ֥א הָעָ֖ם הַשָּׂדֶ֑ה וַיַּגִּ֖דוּ לַאֲבִימֶֽלֶךְ׃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72a71cfc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68cf0f8e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b11ed01a</w:t>
            </w:r>
          </w:p>
        </w:tc>
        <w:tc>
          <w:tcPr>
            <w:tcW w:type="auto" w:w="1728"/>
          </w:tcPr>
          <w:p>
            <w:r>
              <w:t>tense</w:t>
            </w:r>
          </w:p>
        </w:tc>
        <w:tc>
          <w:tcPr>
            <w:tcW w:type="auto" w:w="1728"/>
          </w:tcPr>
          <w:p>
            <w:r>
              <w:t>verb</w:t>
            </w:r>
          </w:p>
        </w:tc>
        <w:tc>
          <w:tcPr>
            <w:tcW w:type="auto" w:w="1728"/>
          </w:tcPr>
          <w:p>
            <w:r>
              <w:t xml:space="preserve">יֵּצֵ֥א </w:t>
            </w:r>
          </w:p>
        </w:tc>
        <w:tc>
          <w:tcPr>
            <w:tcW w:type="auto" w:w="1728"/>
          </w:tcPr>
          <w:p>
            <w:r>
              <w:t>past</w:t>
            </w:r>
          </w:p>
        </w:tc>
      </w:tr>
    </w:tbl>
    <w:p>
      <w:r>
        <w:br/>
      </w:r>
    </w:p>
    <w:p>
      <w:pPr>
        <w:pStyle w:val="Reference"/>
      </w:pPr>
      <w:hyperlink r:id="rId1772">
        <w:r>
          <w:rPr/>
          <w:t>Judges 9:43</w:t>
        </w:r>
      </w:hyperlink>
    </w:p>
    <w:p>
      <w:pPr>
        <w:pStyle w:val="Hebrew"/>
      </w:pPr>
      <w:r>
        <w:t xml:space="preserve">וַיִּקַּ֣ח אֶת־הָעָ֗ם </w:t>
      </w:r>
    </w:p>
    <w:p>
      <w:pPr>
        <w:pStyle w:val="Hebrew"/>
      </w:pPr>
      <w:r>
        <w:rPr>
          <w:color w:val="FF0000"/>
          <w:vertAlign w:val="superscript"/>
          <w:rtl/>
        </w:rPr>
        <w:t>133765</w:t>
      </w:r>
      <w:r>
        <w:rPr>
          <w:rFonts w:ascii="Times New Roman" w:hAnsi="Times New Roman"/>
          <w:color w:val="828282"/>
          <w:rtl/>
        </w:rPr>
        <w:t>וַ</w:t>
      </w:r>
      <w:r>
        <w:rPr>
          <w:color w:val="FF0000"/>
          <w:vertAlign w:val="superscript"/>
          <w:rtl/>
        </w:rPr>
        <w:t>133766</w:t>
      </w:r>
      <w:r>
        <w:rPr>
          <w:rFonts w:ascii="Times New Roman" w:hAnsi="Times New Roman"/>
          <w:color w:val="828282"/>
          <w:rtl/>
        </w:rPr>
        <w:t xml:space="preserve">יִּקַּ֣ח </w:t>
      </w:r>
      <w:r>
        <w:rPr>
          <w:color w:val="FF0000"/>
          <w:vertAlign w:val="superscript"/>
          <w:rtl/>
        </w:rPr>
        <w:t>133767</w:t>
      </w:r>
      <w:r>
        <w:rPr>
          <w:rFonts w:ascii="Times New Roman" w:hAnsi="Times New Roman"/>
          <w:color w:val="828282"/>
          <w:rtl/>
        </w:rPr>
        <w:t>אֶת־</w:t>
      </w:r>
      <w:r>
        <w:rPr>
          <w:color w:val="FF0000"/>
          <w:vertAlign w:val="superscript"/>
          <w:rtl/>
        </w:rPr>
        <w:t>133768</w:t>
      </w:r>
      <w:r>
        <w:rPr>
          <w:rFonts w:ascii="Times New Roman" w:hAnsi="Times New Roman"/>
          <w:color w:val="828282"/>
          <w:rtl/>
        </w:rPr>
        <w:t>הָ</w:t>
      </w:r>
      <w:r>
        <w:rPr>
          <w:color w:val="FF0000"/>
          <w:vertAlign w:val="superscript"/>
          <w:rtl/>
        </w:rPr>
        <w:t>133769</w:t>
      </w:r>
      <w:r>
        <w:rPr>
          <w:rFonts w:ascii="Times New Roman" w:hAnsi="Times New Roman"/>
          <w:color w:val="828282"/>
          <w:rtl/>
        </w:rPr>
        <w:t xml:space="preserve">עָ֗ם </w:t>
      </w:r>
    </w:p>
    <w:p>
      <w:pPr>
        <w:pStyle w:val="Hebrew"/>
      </w:pPr>
      <w:r>
        <w:rPr>
          <w:color w:val="828282"/>
        </w:rPr>
        <w:t xml:space="preserve">וַיִּקַּ֣ח אֶת־הָעָ֗ם וַֽיֶּחֱצֵם֙ לִשְׁלֹשָׁ֣ה רָאשִׁ֔ים וַיֶּאֱרֹ֖ב בַּשָּׂדֶ֑ה וַיַּ֗רְא וְהִנֵּ֤ה הָעָם֙ יֹצֵ֣א מִן־הָעִ֔יר וַיָּ֥קָם עֲלֵיהֶ֖ם וַיַּכֵּֽם׃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5be6b00d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2820d907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f374046f</w:t>
            </w:r>
          </w:p>
        </w:tc>
        <w:tc>
          <w:tcPr>
            <w:tcW w:type="auto" w:w="1728"/>
          </w:tcPr>
          <w:p>
            <w:r>
              <w:t>tense</w:t>
            </w:r>
          </w:p>
        </w:tc>
        <w:tc>
          <w:tcPr>
            <w:tcW w:type="auto" w:w="1728"/>
          </w:tcPr>
          <w:p>
            <w:r>
              <w:t>verb</w:t>
            </w:r>
          </w:p>
        </w:tc>
        <w:tc>
          <w:tcPr>
            <w:tcW w:type="auto" w:w="1728"/>
          </w:tcPr>
          <w:p>
            <w:r>
              <w:t xml:space="preserve">יִּקַּ֣ח </w:t>
            </w:r>
          </w:p>
        </w:tc>
        <w:tc>
          <w:tcPr>
            <w:tcW w:type="auto" w:w="1728"/>
          </w:tcPr>
          <w:p>
            <w:r>
              <w:t>past</w:t>
            </w:r>
          </w:p>
        </w:tc>
      </w:tr>
    </w:tbl>
    <w:p>
      <w:r>
        <w:br/>
      </w:r>
    </w:p>
    <w:p>
      <w:pPr>
        <w:pStyle w:val="Reference"/>
      </w:pPr>
      <w:hyperlink r:id="rId1773">
        <w:r>
          <w:rPr/>
          <w:t>Judges 9:44</w:t>
        </w:r>
      </w:hyperlink>
    </w:p>
    <w:p>
      <w:pPr>
        <w:pStyle w:val="Hebrew"/>
      </w:pPr>
      <w:r>
        <w:t xml:space="preserve">וַיַּ֣עַמְד֔וּ פֶּ֖תַח שַׁ֣עַר הָעִ֑יר </w:t>
      </w:r>
    </w:p>
    <w:p>
      <w:pPr>
        <w:pStyle w:val="Hebrew"/>
      </w:pPr>
      <w:r>
        <w:rPr>
          <w:color w:val="FF0000"/>
          <w:vertAlign w:val="superscript"/>
          <w:rtl/>
        </w:rPr>
        <w:t>133803</w:t>
      </w:r>
      <w:r>
        <w:rPr>
          <w:rFonts w:ascii="Times New Roman" w:hAnsi="Times New Roman"/>
          <w:color w:val="828282"/>
          <w:rtl/>
        </w:rPr>
        <w:t>וַ</w:t>
      </w:r>
      <w:r>
        <w:rPr>
          <w:color w:val="FF0000"/>
          <w:vertAlign w:val="superscript"/>
          <w:rtl/>
        </w:rPr>
        <w:t>133804</w:t>
      </w:r>
      <w:r>
        <w:rPr>
          <w:rFonts w:ascii="Times New Roman" w:hAnsi="Times New Roman"/>
          <w:color w:val="828282"/>
          <w:rtl/>
        </w:rPr>
        <w:t xml:space="preserve">יַּ֣עַמְד֔וּ </w:t>
      </w:r>
      <w:r>
        <w:rPr>
          <w:color w:val="FF0000"/>
          <w:vertAlign w:val="superscript"/>
          <w:rtl/>
        </w:rPr>
        <w:t>133805</w:t>
      </w:r>
      <w:r>
        <w:rPr>
          <w:rFonts w:ascii="Times New Roman" w:hAnsi="Times New Roman"/>
          <w:color w:val="828282"/>
          <w:rtl/>
        </w:rPr>
        <w:t xml:space="preserve">פֶּ֖תַח </w:t>
      </w:r>
      <w:r>
        <w:rPr>
          <w:color w:val="FF0000"/>
          <w:vertAlign w:val="superscript"/>
          <w:rtl/>
        </w:rPr>
        <w:t>133806</w:t>
      </w:r>
      <w:r>
        <w:rPr>
          <w:rFonts w:ascii="Times New Roman" w:hAnsi="Times New Roman"/>
          <w:color w:val="828282"/>
          <w:rtl/>
        </w:rPr>
        <w:t xml:space="preserve">שַׁ֣עַר </w:t>
      </w:r>
      <w:r>
        <w:rPr>
          <w:color w:val="FF0000"/>
          <w:vertAlign w:val="superscript"/>
          <w:rtl/>
        </w:rPr>
        <w:t>133807</w:t>
      </w:r>
      <w:r>
        <w:rPr>
          <w:rFonts w:ascii="Times New Roman" w:hAnsi="Times New Roman"/>
          <w:color w:val="828282"/>
          <w:rtl/>
        </w:rPr>
        <w:t>הָ</w:t>
      </w:r>
      <w:r>
        <w:rPr>
          <w:color w:val="FF0000"/>
          <w:vertAlign w:val="superscript"/>
          <w:rtl/>
        </w:rPr>
        <w:t>133808</w:t>
      </w:r>
      <w:r>
        <w:rPr>
          <w:rFonts w:ascii="Times New Roman" w:hAnsi="Times New Roman"/>
          <w:color w:val="828282"/>
          <w:rtl/>
        </w:rPr>
        <w:t xml:space="preserve">עִ֑יר </w:t>
      </w:r>
    </w:p>
    <w:p>
      <w:pPr>
        <w:pStyle w:val="Hebrew"/>
      </w:pPr>
      <w:r>
        <w:rPr>
          <w:color w:val="828282"/>
        </w:rPr>
        <w:t xml:space="preserve">וַאֲבִימֶ֗לֶךְ וְהָרָאשִׁים֙ אֲשֶׁ֣ר עִמֹּ֔ו פָּשְׁט֕וּ וַיַּ֣עַמְד֔וּ פֶּ֖תַח שַׁ֣עַר הָעִ֑יר וּשְׁנֵ֣י הָֽרָאשִׁ֗ים פָּֽשְׁט֛וּ עַֽל־כָּל־אֲשֶׁ֥ר בַּשָּׂדֶ֖ה וַיַּכּֽוּם׃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fa216990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afc15259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d5d4df02</w:t>
            </w:r>
          </w:p>
        </w:tc>
        <w:tc>
          <w:tcPr>
            <w:tcW w:type="auto" w:w="1728"/>
          </w:tcPr>
          <w:p>
            <w:r>
              <w:t>tense</w:t>
            </w:r>
          </w:p>
        </w:tc>
        <w:tc>
          <w:tcPr>
            <w:tcW w:type="auto" w:w="1728"/>
          </w:tcPr>
          <w:p>
            <w:r>
              <w:t>verb</w:t>
            </w:r>
          </w:p>
        </w:tc>
        <w:tc>
          <w:tcPr>
            <w:tcW w:type="auto" w:w="1728"/>
          </w:tcPr>
          <w:p>
            <w:r>
              <w:t xml:space="preserve">יַּ֣עַמְד֔וּ </w:t>
            </w:r>
          </w:p>
        </w:tc>
        <w:tc>
          <w:tcPr>
            <w:tcW w:type="auto" w:w="1728"/>
          </w:tcPr>
          <w:p>
            <w:r>
              <w:t>past</w:t>
            </w:r>
          </w:p>
        </w:tc>
      </w:tr>
    </w:tbl>
    <w:p>
      <w:r>
        <w:br/>
      </w:r>
    </w:p>
    <w:p>
      <w:pPr>
        <w:pStyle w:val="Reference"/>
      </w:pPr>
      <w:hyperlink r:id="rId1774">
        <w:r>
          <w:rPr/>
          <w:t>Judges 9:48</w:t>
        </w:r>
      </w:hyperlink>
    </w:p>
    <w:p>
      <w:pPr>
        <w:pStyle w:val="Hebrew"/>
      </w:pPr>
      <w:r>
        <w:t xml:space="preserve">מַהֲר֖וּ </w:t>
      </w:r>
    </w:p>
    <w:p>
      <w:pPr>
        <w:pStyle w:val="Hebrew"/>
      </w:pPr>
      <w:r>
        <w:rPr>
          <w:color w:val="FF0000"/>
          <w:vertAlign w:val="superscript"/>
          <w:rtl/>
        </w:rPr>
        <w:t>133915</w:t>
      </w:r>
      <w:r>
        <w:rPr>
          <w:rFonts w:ascii="Times New Roman" w:hAnsi="Times New Roman"/>
          <w:color w:val="828282"/>
          <w:rtl/>
        </w:rPr>
        <w:t xml:space="preserve">מַהֲר֖וּ </w:t>
      </w:r>
    </w:p>
    <w:p>
      <w:pPr>
        <w:pStyle w:val="Hebrew"/>
      </w:pPr>
      <w:r>
        <w:rPr>
          <w:color w:val="828282"/>
        </w:rPr>
        <w:t xml:space="preserve">וַיַּ֨עַל אֲבִימֶ֜לֶךְ הַר־צַלְמֹ֗ון הוּא֮ וְכָל־הָעָ֣ם אֲשֶׁר־אִתֹּו֒ וַיִּקַּח֩ אֲבִימֶ֨לֶךְ אֶת־הַקַּרְדֻּמֹּ֜ות בְּיָדֹ֗ו וַיִּכְרֹת֙ שֹׂוכַ֣ת עֵצִ֔ים וַיִּ֨שָּׂאֶ֔הָ וַיָּ֖שֶׂם עַל־שִׁכְמֹ֑ו וַיֹּ֜אמֶר אֶל־הָעָ֣ם אֲשֶׁר־עִמֹּ֗ו מָ֤ה רְאִיתֶם֙ עָשִׂ֔יתִי מַהֲר֖וּ עֲשׂ֥וּ כָמֹֽונִי׃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70a218aa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1a7defe2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12c08c49</w:t>
            </w:r>
          </w:p>
        </w:tc>
        <w:tc>
          <w:tcPr>
            <w:tcW w:type="auto" w:w="1728"/>
          </w:tcPr>
          <w:p>
            <w:r>
              <w:t>tense</w:t>
            </w:r>
          </w:p>
        </w:tc>
        <w:tc>
          <w:tcPr>
            <w:tcW w:type="auto" w:w="1728"/>
          </w:tcPr>
          <w:p>
            <w:r>
              <w:t>verb</w:t>
            </w:r>
          </w:p>
        </w:tc>
        <w:tc>
          <w:tcPr>
            <w:tcW w:type="auto" w:w="1728"/>
          </w:tcPr>
          <w:p>
            <w:r>
              <w:t xml:space="preserve">מַהֲר֖וּ </w:t>
            </w:r>
          </w:p>
        </w:tc>
        <w:tc>
          <w:tcPr>
            <w:tcW w:type="auto" w:w="1728"/>
          </w:tcPr>
          <w:p>
            <w:r>
              <w:t>impv</w:t>
            </w:r>
          </w:p>
        </w:tc>
      </w:tr>
    </w:tbl>
    <w:p>
      <w:r>
        <w:br/>
      </w:r>
    </w:p>
    <w:p>
      <w:pPr>
        <w:pStyle w:val="Reference"/>
      </w:pPr>
      <w:hyperlink r:id="rId1775">
        <w:r>
          <w:rPr/>
          <w:t>Judges 9:49</w:t>
        </w:r>
      </w:hyperlink>
    </w:p>
    <w:p>
      <w:pPr>
        <w:pStyle w:val="Hebrew"/>
      </w:pPr>
      <w:r>
        <w:t xml:space="preserve">וַיָּמֻ֜תוּ גַּ֣ם כָּל־אַנְשֵׁ֧י מִֽגְדַּל־שְׁכֶ֛ם כְּאֶ֖לֶף אִ֥ישׁ וְאִשָּֽׁה׃ פ </w:t>
      </w:r>
    </w:p>
    <w:p>
      <w:pPr>
        <w:pStyle w:val="Hebrew"/>
      </w:pPr>
      <w:r>
        <w:rPr>
          <w:color w:val="FF0000"/>
          <w:vertAlign w:val="superscript"/>
          <w:rtl/>
        </w:rPr>
        <w:t>133944</w:t>
      </w:r>
      <w:r>
        <w:rPr>
          <w:rFonts w:ascii="Times New Roman" w:hAnsi="Times New Roman"/>
          <w:color w:val="828282"/>
          <w:rtl/>
        </w:rPr>
        <w:t>וַ</w:t>
      </w:r>
      <w:r>
        <w:rPr>
          <w:color w:val="FF0000"/>
          <w:vertAlign w:val="superscript"/>
          <w:rtl/>
        </w:rPr>
        <w:t>133945</w:t>
      </w:r>
      <w:r>
        <w:rPr>
          <w:rFonts w:ascii="Times New Roman" w:hAnsi="Times New Roman"/>
          <w:color w:val="828282"/>
          <w:rtl/>
        </w:rPr>
        <w:t xml:space="preserve">יָּמֻ֜תוּ </w:t>
      </w:r>
      <w:r>
        <w:rPr>
          <w:color w:val="FF0000"/>
          <w:vertAlign w:val="superscript"/>
          <w:rtl/>
        </w:rPr>
        <w:t>133946</w:t>
      </w:r>
      <w:r>
        <w:rPr>
          <w:rFonts w:ascii="Times New Roman" w:hAnsi="Times New Roman"/>
          <w:color w:val="828282"/>
          <w:rtl/>
        </w:rPr>
        <w:t xml:space="preserve">גַּ֣ם </w:t>
      </w:r>
      <w:r>
        <w:rPr>
          <w:color w:val="FF0000"/>
          <w:vertAlign w:val="superscript"/>
          <w:rtl/>
        </w:rPr>
        <w:t>133947</w:t>
      </w:r>
      <w:r>
        <w:rPr>
          <w:rFonts w:ascii="Times New Roman" w:hAnsi="Times New Roman"/>
          <w:color w:val="828282"/>
          <w:rtl/>
        </w:rPr>
        <w:t>כָּל־</w:t>
      </w:r>
      <w:r>
        <w:rPr>
          <w:color w:val="FF0000"/>
          <w:vertAlign w:val="superscript"/>
          <w:rtl/>
        </w:rPr>
        <w:t>133948</w:t>
      </w:r>
      <w:r>
        <w:rPr>
          <w:rFonts w:ascii="Times New Roman" w:hAnsi="Times New Roman"/>
          <w:color w:val="828282"/>
          <w:rtl/>
        </w:rPr>
        <w:t xml:space="preserve">אַנְשֵׁ֧י </w:t>
      </w:r>
      <w:r>
        <w:rPr>
          <w:color w:val="FF0000"/>
          <w:vertAlign w:val="superscript"/>
          <w:rtl/>
        </w:rPr>
        <w:t>133949</w:t>
      </w:r>
      <w:r>
        <w:rPr>
          <w:rFonts w:ascii="Times New Roman" w:hAnsi="Times New Roman"/>
          <w:color w:val="828282"/>
          <w:rtl/>
        </w:rPr>
        <w:t>מִֽגְדַּל־</w:t>
      </w:r>
      <w:r>
        <w:rPr>
          <w:color w:val="FF0000"/>
          <w:vertAlign w:val="superscript"/>
          <w:rtl/>
        </w:rPr>
        <w:t>133950</w:t>
      </w:r>
      <w:r>
        <w:rPr>
          <w:rFonts w:ascii="Times New Roman" w:hAnsi="Times New Roman"/>
          <w:color w:val="828282"/>
          <w:rtl/>
        </w:rPr>
        <w:t xml:space="preserve">שְׁכֶ֛ם </w:t>
      </w:r>
      <w:r>
        <w:rPr>
          <w:color w:val="FF0000"/>
          <w:vertAlign w:val="superscript"/>
          <w:rtl/>
        </w:rPr>
        <w:t>133951</w:t>
      </w:r>
      <w:r>
        <w:rPr>
          <w:rFonts w:ascii="Times New Roman" w:hAnsi="Times New Roman"/>
          <w:color w:val="828282"/>
          <w:rtl/>
        </w:rPr>
        <w:t>כְּ</w:t>
      </w:r>
      <w:r>
        <w:rPr>
          <w:color w:val="FF0000"/>
          <w:vertAlign w:val="superscript"/>
          <w:rtl/>
        </w:rPr>
        <w:t>133952</w:t>
      </w:r>
      <w:r>
        <w:rPr>
          <w:rFonts w:ascii="Times New Roman" w:hAnsi="Times New Roman"/>
          <w:color w:val="828282"/>
          <w:rtl/>
        </w:rPr>
        <w:t xml:space="preserve">אֶ֖לֶף </w:t>
      </w:r>
      <w:r>
        <w:rPr>
          <w:color w:val="FF0000"/>
          <w:vertAlign w:val="superscript"/>
          <w:rtl/>
        </w:rPr>
        <w:t>133953</w:t>
      </w:r>
      <w:r>
        <w:rPr>
          <w:rFonts w:ascii="Times New Roman" w:hAnsi="Times New Roman"/>
          <w:color w:val="828282"/>
          <w:rtl/>
        </w:rPr>
        <w:t xml:space="preserve">אִ֥ישׁ </w:t>
      </w:r>
      <w:r>
        <w:rPr>
          <w:color w:val="FF0000"/>
          <w:vertAlign w:val="superscript"/>
          <w:rtl/>
        </w:rPr>
        <w:t>133954</w:t>
      </w:r>
      <w:r>
        <w:rPr>
          <w:rFonts w:ascii="Times New Roman" w:hAnsi="Times New Roman"/>
          <w:color w:val="828282"/>
          <w:rtl/>
        </w:rPr>
        <w:t>וְ</w:t>
      </w:r>
      <w:r>
        <w:rPr>
          <w:color w:val="FF0000"/>
          <w:vertAlign w:val="superscript"/>
          <w:rtl/>
        </w:rPr>
        <w:t>133955</w:t>
      </w:r>
      <w:r>
        <w:rPr>
          <w:rFonts w:ascii="Times New Roman" w:hAnsi="Times New Roman"/>
          <w:color w:val="828282"/>
          <w:rtl/>
        </w:rPr>
        <w:t xml:space="preserve">אִשָּֽׁה׃ פ </w:t>
      </w:r>
    </w:p>
    <w:p>
      <w:pPr>
        <w:pStyle w:val="Hebrew"/>
      </w:pPr>
      <w:r>
        <w:rPr>
          <w:color w:val="828282"/>
        </w:rPr>
        <w:t xml:space="preserve">וַיִּכְרְת֨וּ גַם־כָּל־הָעָ֜ם אִ֣ישׁ שֹׂוכֹ֗ה וַיֵּ֨לְכ֜וּ אַחֲרֵ֤י אֲבִימֶ֨לֶךְ֙ וַיָּשִׂ֣ימוּ עַֽל־הַצְּרִ֔יחַ וַיַּצִּ֧יתוּ עֲלֵיהֶ֛ם אֶֽת־הַצְּרִ֖יחַ בָּאֵ֑שׁ וַיָּמֻ֜תוּ גַּ֣ם כָּל־אַנְשֵׁ֧י מִֽגְדַּל־שְׁכֶ֛ם כְּאֶ֖לֶף אִ֥ישׁ וְאִשָּֽׁה׃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30352b47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caca4748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d3e5632f</w:t>
            </w:r>
          </w:p>
        </w:tc>
        <w:tc>
          <w:tcPr>
            <w:tcW w:type="auto" w:w="1728"/>
          </w:tcPr>
          <w:p>
            <w:r>
              <w:t>tense</w:t>
            </w:r>
          </w:p>
        </w:tc>
        <w:tc>
          <w:tcPr>
            <w:tcW w:type="auto" w:w="1728"/>
          </w:tcPr>
          <w:p>
            <w:r>
              <w:t>verb</w:t>
            </w:r>
          </w:p>
        </w:tc>
        <w:tc>
          <w:tcPr>
            <w:tcW w:type="auto" w:w="1728"/>
          </w:tcPr>
          <w:p>
            <w:r>
              <w:t xml:space="preserve">יָּמֻ֜תוּ </w:t>
            </w:r>
          </w:p>
        </w:tc>
        <w:tc>
          <w:tcPr>
            <w:tcW w:type="auto" w:w="1728"/>
          </w:tcPr>
          <w:p>
            <w:r>
              <w:t>past</w:t>
            </w:r>
          </w:p>
        </w:tc>
      </w:tr>
    </w:tbl>
    <w:p>
      <w:r>
        <w:br/>
      </w:r>
    </w:p>
    <w:p>
      <w:pPr>
        <w:pStyle w:val="Reference"/>
      </w:pPr>
      <w:hyperlink r:id="rId1776">
        <w:r>
          <w:rPr/>
          <w:t>Judges 9:51</w:t>
        </w:r>
      </w:hyperlink>
    </w:p>
    <w:p>
      <w:pPr>
        <w:pStyle w:val="Hebrew"/>
      </w:pPr>
      <w:r>
        <w:t xml:space="preserve">וּמִגְדַּל־עֹז֮ הָיָ֣ה בְתֹוךְ־הָעִיר֒ </w:t>
      </w:r>
    </w:p>
    <w:p>
      <w:pPr>
        <w:pStyle w:val="Hebrew"/>
      </w:pPr>
      <w:r>
        <w:rPr>
          <w:color w:val="FF0000"/>
          <w:vertAlign w:val="superscript"/>
          <w:rtl/>
        </w:rPr>
        <w:t>133967</w:t>
      </w:r>
      <w:r>
        <w:rPr>
          <w:rFonts w:ascii="Times New Roman" w:hAnsi="Times New Roman"/>
          <w:color w:val="828282"/>
          <w:rtl/>
        </w:rPr>
        <w:t>וּ</w:t>
      </w:r>
      <w:r>
        <w:rPr>
          <w:color w:val="FF0000"/>
          <w:vertAlign w:val="superscript"/>
          <w:rtl/>
        </w:rPr>
        <w:t>133968</w:t>
      </w:r>
      <w:r>
        <w:rPr>
          <w:rFonts w:ascii="Times New Roman" w:hAnsi="Times New Roman"/>
          <w:color w:val="828282"/>
          <w:rtl/>
        </w:rPr>
        <w:t>מִגְדַּל־</w:t>
      </w:r>
      <w:r>
        <w:rPr>
          <w:color w:val="FF0000"/>
          <w:vertAlign w:val="superscript"/>
          <w:rtl/>
        </w:rPr>
        <w:t>133969</w:t>
      </w:r>
      <w:r>
        <w:rPr>
          <w:rFonts w:ascii="Times New Roman" w:hAnsi="Times New Roman"/>
          <w:color w:val="828282"/>
          <w:rtl/>
        </w:rPr>
        <w:t xml:space="preserve">עֹז֮ </w:t>
      </w:r>
      <w:r>
        <w:rPr>
          <w:color w:val="FF0000"/>
          <w:vertAlign w:val="superscript"/>
          <w:rtl/>
        </w:rPr>
        <w:t>133970</w:t>
      </w:r>
      <w:r>
        <w:rPr>
          <w:rFonts w:ascii="Times New Roman" w:hAnsi="Times New Roman"/>
          <w:color w:val="828282"/>
          <w:rtl/>
        </w:rPr>
        <w:t xml:space="preserve">הָיָ֣ה </w:t>
      </w:r>
      <w:r>
        <w:rPr>
          <w:color w:val="FF0000"/>
          <w:vertAlign w:val="superscript"/>
          <w:rtl/>
        </w:rPr>
        <w:t>133971</w:t>
      </w:r>
      <w:r>
        <w:rPr>
          <w:rFonts w:ascii="Times New Roman" w:hAnsi="Times New Roman"/>
          <w:color w:val="828282"/>
          <w:rtl/>
        </w:rPr>
        <w:t>בְ</w:t>
      </w:r>
      <w:r>
        <w:rPr>
          <w:color w:val="FF0000"/>
          <w:vertAlign w:val="superscript"/>
          <w:rtl/>
        </w:rPr>
        <w:t>133972</w:t>
      </w:r>
      <w:r>
        <w:rPr>
          <w:rFonts w:ascii="Times New Roman" w:hAnsi="Times New Roman"/>
          <w:color w:val="828282"/>
          <w:rtl/>
        </w:rPr>
        <w:t>תֹוךְ־</w:t>
      </w:r>
      <w:r>
        <w:rPr>
          <w:color w:val="FF0000"/>
          <w:vertAlign w:val="superscript"/>
          <w:rtl/>
        </w:rPr>
        <w:t>133973</w:t>
      </w:r>
      <w:r>
        <w:rPr>
          <w:rFonts w:ascii="Times New Roman" w:hAnsi="Times New Roman"/>
          <w:color w:val="828282"/>
          <w:rtl/>
        </w:rPr>
        <w:t>הָ</w:t>
      </w:r>
      <w:r>
        <w:rPr>
          <w:color w:val="FF0000"/>
          <w:vertAlign w:val="superscript"/>
          <w:rtl/>
        </w:rPr>
        <w:t>133974</w:t>
      </w:r>
      <w:r>
        <w:rPr>
          <w:rFonts w:ascii="Times New Roman" w:hAnsi="Times New Roman"/>
          <w:color w:val="828282"/>
          <w:rtl/>
        </w:rPr>
        <w:t xml:space="preserve">עִיר֒ </w:t>
      </w:r>
    </w:p>
    <w:p>
      <w:pPr>
        <w:pStyle w:val="Hebrew"/>
      </w:pPr>
      <w:r>
        <w:rPr>
          <w:color w:val="828282"/>
        </w:rPr>
        <w:t xml:space="preserve">וּמִגְדַּל־עֹז֮ הָיָ֣ה בְתֹוךְ־הָעִיר֒ וַיָּנֻ֨סוּ שָׁ֜מָּה כָּל־הָאֲנָשִׁ֣ים וְהַנָּשִׁ֗ים וְכֹל֙ בַּעֲלֵ֣י הָעִ֔יר וַֽיִּסְגְּר֖וּ בַּעֲדָ֑ם וַֽיַּעֲל֖וּ עַל־גַּ֥ג הַמִּגְדָּֽל׃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7c0a93e9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176037a5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e5b2d388</w:t>
            </w:r>
          </w:p>
        </w:tc>
        <w:tc>
          <w:tcPr>
            <w:tcW w:type="auto" w:w="1728"/>
          </w:tcPr>
          <w:p>
            <w:r>
              <w:t>tense</w:t>
            </w:r>
          </w:p>
        </w:tc>
        <w:tc>
          <w:tcPr>
            <w:tcW w:type="auto" w:w="1728"/>
          </w:tcPr>
          <w:p>
            <w:r>
              <w:t>verb</w:t>
            </w:r>
          </w:p>
        </w:tc>
        <w:tc>
          <w:tcPr>
            <w:tcW w:type="auto" w:w="1728"/>
          </w:tcPr>
          <w:p>
            <w:r>
              <w:t xml:space="preserve">הָיָ֣ה </w:t>
            </w:r>
          </w:p>
        </w:tc>
        <w:tc>
          <w:tcPr>
            <w:tcW w:type="auto" w:w="1728"/>
          </w:tcPr>
          <w:p>
            <w:r>
              <w:t>past</w:t>
            </w:r>
          </w:p>
        </w:tc>
      </w:tr>
    </w:tbl>
    <w:p>
      <w:r>
        <w:br/>
      </w:r>
    </w:p>
    <w:p>
      <w:pPr>
        <w:pStyle w:val="Reference"/>
      </w:pPr>
      <w:hyperlink r:id="rId1776">
        <w:r>
          <w:rPr/>
          <w:t>Judges 9:51</w:t>
        </w:r>
      </w:hyperlink>
    </w:p>
    <w:p>
      <w:pPr>
        <w:pStyle w:val="Hebrew"/>
      </w:pPr>
      <w:r>
        <w:t xml:space="preserve">וַֽיַּעֲל֖וּ עַל־גַּ֥ג הַמִּגְדָּֽל׃ </w:t>
      </w:r>
    </w:p>
    <w:p>
      <w:pPr>
        <w:pStyle w:val="Hebrew"/>
      </w:pPr>
      <w:r>
        <w:rPr>
          <w:color w:val="FF0000"/>
          <w:vertAlign w:val="superscript"/>
          <w:rtl/>
        </w:rPr>
        <w:t>133992</w:t>
      </w:r>
      <w:r>
        <w:rPr>
          <w:rFonts w:ascii="Times New Roman" w:hAnsi="Times New Roman"/>
          <w:color w:val="828282"/>
          <w:rtl/>
        </w:rPr>
        <w:t>וַֽ</w:t>
      </w:r>
      <w:r>
        <w:rPr>
          <w:color w:val="FF0000"/>
          <w:vertAlign w:val="superscript"/>
          <w:rtl/>
        </w:rPr>
        <w:t>133993</w:t>
      </w:r>
      <w:r>
        <w:rPr>
          <w:rFonts w:ascii="Times New Roman" w:hAnsi="Times New Roman"/>
          <w:color w:val="828282"/>
          <w:rtl/>
        </w:rPr>
        <w:t xml:space="preserve">יַּעֲל֖וּ </w:t>
      </w:r>
      <w:r>
        <w:rPr>
          <w:color w:val="FF0000"/>
          <w:vertAlign w:val="superscript"/>
          <w:rtl/>
        </w:rPr>
        <w:t>133994</w:t>
      </w:r>
      <w:r>
        <w:rPr>
          <w:rFonts w:ascii="Times New Roman" w:hAnsi="Times New Roman"/>
          <w:color w:val="828282"/>
          <w:rtl/>
        </w:rPr>
        <w:t>עַל־</w:t>
      </w:r>
      <w:r>
        <w:rPr>
          <w:color w:val="FF0000"/>
          <w:vertAlign w:val="superscript"/>
          <w:rtl/>
        </w:rPr>
        <w:t>133995</w:t>
      </w:r>
      <w:r>
        <w:rPr>
          <w:rFonts w:ascii="Times New Roman" w:hAnsi="Times New Roman"/>
          <w:color w:val="828282"/>
          <w:rtl/>
        </w:rPr>
        <w:t xml:space="preserve">גַּ֥ג </w:t>
      </w:r>
      <w:r>
        <w:rPr>
          <w:color w:val="FF0000"/>
          <w:vertAlign w:val="superscript"/>
          <w:rtl/>
        </w:rPr>
        <w:t>133996</w:t>
      </w:r>
      <w:r>
        <w:rPr>
          <w:rFonts w:ascii="Times New Roman" w:hAnsi="Times New Roman"/>
          <w:color w:val="828282"/>
          <w:rtl/>
        </w:rPr>
        <w:t>הַ</w:t>
      </w:r>
      <w:r>
        <w:rPr>
          <w:color w:val="FF0000"/>
          <w:vertAlign w:val="superscript"/>
          <w:rtl/>
        </w:rPr>
        <w:t>133997</w:t>
      </w:r>
      <w:r>
        <w:rPr>
          <w:rFonts w:ascii="Times New Roman" w:hAnsi="Times New Roman"/>
          <w:color w:val="828282"/>
          <w:rtl/>
        </w:rPr>
        <w:t xml:space="preserve">מִּגְדָּֽל׃ </w:t>
      </w:r>
    </w:p>
    <w:p>
      <w:pPr>
        <w:pStyle w:val="Hebrew"/>
      </w:pPr>
      <w:r>
        <w:rPr>
          <w:color w:val="828282"/>
        </w:rPr>
        <w:t xml:space="preserve">וּמִגְדַּל־עֹז֮ הָיָ֣ה בְתֹוךְ־הָעִיר֒ וַיָּנֻ֨סוּ שָׁ֜מָּה כָּל־הָאֲנָשִׁ֣ים וְהַנָּשִׁ֗ים וְכֹל֙ בַּעֲלֵ֣י הָעִ֔יר וַֽיִּסְגְּר֖וּ בַּעֲדָ֑ם וַֽיַּעֲל֖וּ עַל־גַּ֥ג הַמִּגְדָּֽל׃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48e50da9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482d1be0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0b9a18d6</w:t>
            </w:r>
          </w:p>
        </w:tc>
        <w:tc>
          <w:tcPr>
            <w:tcW w:type="auto" w:w="1728"/>
          </w:tcPr>
          <w:p>
            <w:r>
              <w:t>tense</w:t>
            </w:r>
          </w:p>
        </w:tc>
        <w:tc>
          <w:tcPr>
            <w:tcW w:type="auto" w:w="1728"/>
          </w:tcPr>
          <w:p>
            <w:r>
              <w:t>verb</w:t>
            </w:r>
          </w:p>
        </w:tc>
        <w:tc>
          <w:tcPr>
            <w:tcW w:type="auto" w:w="1728"/>
          </w:tcPr>
          <w:p>
            <w:r>
              <w:t xml:space="preserve">יַּעֲל֖וּ </w:t>
            </w:r>
          </w:p>
        </w:tc>
        <w:tc>
          <w:tcPr>
            <w:tcW w:type="auto" w:w="1728"/>
          </w:tcPr>
          <w:p>
            <w:r>
              <w:t>past</w:t>
            </w:r>
          </w:p>
        </w:tc>
      </w:tr>
    </w:tbl>
    <w:p>
      <w:r>
        <w:br/>
      </w:r>
    </w:p>
    <w:p>
      <w:pPr>
        <w:pStyle w:val="Reference"/>
      </w:pPr>
      <w:hyperlink r:id="rId1777">
        <w:r>
          <w:rPr/>
          <w:t>Judges 9:54</w:t>
        </w:r>
      </w:hyperlink>
    </w:p>
    <w:p>
      <w:pPr>
        <w:pStyle w:val="Hebrew"/>
      </w:pPr>
      <w:r>
        <w:t xml:space="preserve">וּמֹ֣ותְתֵ֔נִי </w:t>
      </w:r>
    </w:p>
    <w:p>
      <w:pPr>
        <w:pStyle w:val="Hebrew"/>
      </w:pPr>
      <w:r>
        <w:rPr>
          <w:color w:val="FF0000"/>
          <w:vertAlign w:val="superscript"/>
          <w:rtl/>
        </w:rPr>
        <w:t>134044</w:t>
      </w:r>
      <w:r>
        <w:rPr>
          <w:rFonts w:ascii="Times New Roman" w:hAnsi="Times New Roman"/>
          <w:color w:val="828282"/>
          <w:rtl/>
        </w:rPr>
        <w:t>וּ</w:t>
      </w:r>
      <w:r>
        <w:rPr>
          <w:color w:val="FF0000"/>
          <w:vertAlign w:val="superscript"/>
          <w:rtl/>
        </w:rPr>
        <w:t>134045</w:t>
      </w:r>
      <w:r>
        <w:rPr>
          <w:rFonts w:ascii="Times New Roman" w:hAnsi="Times New Roman"/>
          <w:color w:val="828282"/>
          <w:rtl/>
        </w:rPr>
        <w:t xml:space="preserve">מֹ֣ותְתֵ֔נִי </w:t>
      </w:r>
    </w:p>
    <w:p>
      <w:pPr>
        <w:pStyle w:val="Hebrew"/>
      </w:pPr>
      <w:r>
        <w:rPr>
          <w:color w:val="828282"/>
        </w:rPr>
        <w:t xml:space="preserve">וַיִּקְרָ֨א מְהֵרָ֜ה אֶל־הַנַּ֣עַר׀ נֹשֵׂ֣א כֵלָ֗יו וַיֹּ֤אמֶר לֹו֙ שְׁלֹ֤ף חַרְבְּךָ֙ וּמֹ֣ותְתֵ֔נִי פֶּן־יֹ֥אמְרוּ לִ֖י אִשָּׁ֣ה הֲרָגָ֑תְהוּ וַיִּדְקְרֵ֥הוּ נַעֲרֹ֖ו וַיָּמֹֽת׃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19cfa3ce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d070725f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99bdeb82</w:t>
            </w:r>
          </w:p>
        </w:tc>
        <w:tc>
          <w:tcPr>
            <w:tcW w:type="auto" w:w="1728"/>
          </w:tcPr>
          <w:p>
            <w:r>
              <w:t>tense</w:t>
            </w:r>
          </w:p>
        </w:tc>
        <w:tc>
          <w:tcPr>
            <w:tcW w:type="auto" w:w="1728"/>
          </w:tcPr>
          <w:p>
            <w:r>
              <w:t>verb</w:t>
            </w:r>
          </w:p>
        </w:tc>
        <w:tc>
          <w:tcPr>
            <w:tcW w:type="auto" w:w="1728"/>
          </w:tcPr>
          <w:p>
            <w:r>
              <w:t xml:space="preserve">מֹ֣ותְתֵ֔נִי </w:t>
            </w:r>
          </w:p>
        </w:tc>
        <w:tc>
          <w:tcPr>
            <w:tcW w:type="auto" w:w="1728"/>
          </w:tcPr>
          <w:p>
            <w:r>
              <w:t>impv</w:t>
            </w:r>
          </w:p>
        </w:tc>
      </w:tr>
    </w:tbl>
    <w:p>
      <w:r>
        <w:br/>
      </w:r>
    </w:p>
    <w:p>
      <w:pPr>
        <w:pStyle w:val="Reference"/>
      </w:pPr>
      <w:hyperlink r:id="rId1778">
        <w:r>
          <w:rPr/>
          <w:t>Judges 9:55</w:t>
        </w:r>
      </w:hyperlink>
    </w:p>
    <w:p>
      <w:pPr>
        <w:pStyle w:val="Hebrew"/>
      </w:pPr>
      <w:r>
        <w:t xml:space="preserve">וַיִּרְא֥וּ אִֽישׁ־יִשְׂרָאֵ֖ל </w:t>
      </w:r>
    </w:p>
    <w:p>
      <w:pPr>
        <w:pStyle w:val="Hebrew"/>
      </w:pPr>
      <w:r>
        <w:rPr>
          <w:color w:val="FF0000"/>
          <w:vertAlign w:val="superscript"/>
          <w:rtl/>
        </w:rPr>
        <w:t>134056</w:t>
      </w:r>
      <w:r>
        <w:rPr>
          <w:rFonts w:ascii="Times New Roman" w:hAnsi="Times New Roman"/>
          <w:color w:val="828282"/>
          <w:rtl/>
        </w:rPr>
        <w:t>וַ</w:t>
      </w:r>
      <w:r>
        <w:rPr>
          <w:color w:val="FF0000"/>
          <w:vertAlign w:val="superscript"/>
          <w:rtl/>
        </w:rPr>
        <w:t>134057</w:t>
      </w:r>
      <w:r>
        <w:rPr>
          <w:rFonts w:ascii="Times New Roman" w:hAnsi="Times New Roman"/>
          <w:color w:val="828282"/>
          <w:rtl/>
        </w:rPr>
        <w:t xml:space="preserve">יִּרְא֥וּ </w:t>
      </w:r>
      <w:r>
        <w:rPr>
          <w:color w:val="FF0000"/>
          <w:vertAlign w:val="superscript"/>
          <w:rtl/>
        </w:rPr>
        <w:t>134058</w:t>
      </w:r>
      <w:r>
        <w:rPr>
          <w:rFonts w:ascii="Times New Roman" w:hAnsi="Times New Roman"/>
          <w:color w:val="828282"/>
          <w:rtl/>
        </w:rPr>
        <w:t>אִֽישׁ־</w:t>
      </w:r>
      <w:r>
        <w:rPr>
          <w:color w:val="FF0000"/>
          <w:vertAlign w:val="superscript"/>
          <w:rtl/>
        </w:rPr>
        <w:t>134059</w:t>
      </w:r>
      <w:r>
        <w:rPr>
          <w:rFonts w:ascii="Times New Roman" w:hAnsi="Times New Roman"/>
          <w:color w:val="828282"/>
          <w:rtl/>
        </w:rPr>
        <w:t xml:space="preserve">יִשְׂרָאֵ֖ל </w:t>
      </w:r>
    </w:p>
    <w:p>
      <w:pPr>
        <w:pStyle w:val="Hebrew"/>
      </w:pPr>
      <w:r>
        <w:rPr>
          <w:color w:val="828282"/>
        </w:rPr>
        <w:t xml:space="preserve">וַיִּרְא֥וּ אִֽישׁ־יִשְׂרָאֵ֖ל כִּ֣י מֵ֣ת אֲבִימֶ֑לֶךְ וַיֵּלְכ֖וּ אִ֥ישׁ לִמְקֹמֹֽו׃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ada4818d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e2a4f890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282da06c</w:t>
            </w:r>
          </w:p>
        </w:tc>
        <w:tc>
          <w:tcPr>
            <w:tcW w:type="auto" w:w="1728"/>
          </w:tcPr>
          <w:p>
            <w:r>
              <w:t>tense</w:t>
            </w:r>
          </w:p>
        </w:tc>
        <w:tc>
          <w:tcPr>
            <w:tcW w:type="auto" w:w="1728"/>
          </w:tcPr>
          <w:p>
            <w:r>
              <w:t>verb</w:t>
            </w:r>
          </w:p>
        </w:tc>
        <w:tc>
          <w:tcPr>
            <w:tcW w:type="auto" w:w="1728"/>
          </w:tcPr>
          <w:p>
            <w:r>
              <w:t xml:space="preserve">יִּרְא֥וּ </w:t>
            </w:r>
          </w:p>
        </w:tc>
        <w:tc>
          <w:tcPr>
            <w:tcW w:type="auto" w:w="1728"/>
          </w:tcPr>
          <w:p>
            <w:r>
              <w:t>past</w:t>
            </w:r>
          </w:p>
        </w:tc>
      </w:tr>
    </w:tbl>
    <w:p>
      <w:r>
        <w:br/>
      </w:r>
    </w:p>
    <w:p>
      <w:pPr>
        <w:pStyle w:val="Reference"/>
      </w:pPr>
      <w:hyperlink r:id="rId1779">
        <w:r>
          <w:rPr/>
          <w:t>Judges 10:5</w:t>
        </w:r>
      </w:hyperlink>
    </w:p>
    <w:p>
      <w:pPr>
        <w:pStyle w:val="Hebrew"/>
      </w:pPr>
      <w:r>
        <w:t xml:space="preserve">וַיִּקָּבֵ֖ר בְּקָמֹֽון׃ פ </w:t>
      </w:r>
    </w:p>
    <w:p>
      <w:pPr>
        <w:pStyle w:val="Hebrew"/>
      </w:pPr>
      <w:r>
        <w:rPr>
          <w:color w:val="FF0000"/>
          <w:vertAlign w:val="superscript"/>
          <w:rtl/>
        </w:rPr>
        <w:t>134181</w:t>
      </w:r>
      <w:r>
        <w:rPr>
          <w:rFonts w:ascii="Times New Roman" w:hAnsi="Times New Roman"/>
          <w:color w:val="828282"/>
          <w:rtl/>
        </w:rPr>
        <w:t>וַ</w:t>
      </w:r>
      <w:r>
        <w:rPr>
          <w:color w:val="FF0000"/>
          <w:vertAlign w:val="superscript"/>
          <w:rtl/>
        </w:rPr>
        <w:t>134182</w:t>
      </w:r>
      <w:r>
        <w:rPr>
          <w:rFonts w:ascii="Times New Roman" w:hAnsi="Times New Roman"/>
          <w:color w:val="828282"/>
          <w:rtl/>
        </w:rPr>
        <w:t xml:space="preserve">יִּקָּבֵ֖ר </w:t>
      </w:r>
      <w:r>
        <w:rPr>
          <w:color w:val="FF0000"/>
          <w:vertAlign w:val="superscript"/>
          <w:rtl/>
        </w:rPr>
        <w:t>134183</w:t>
      </w:r>
      <w:r>
        <w:rPr>
          <w:rFonts w:ascii="Times New Roman" w:hAnsi="Times New Roman"/>
          <w:color w:val="828282"/>
          <w:rtl/>
        </w:rPr>
        <w:t>בְּ</w:t>
      </w:r>
      <w:r>
        <w:rPr>
          <w:color w:val="FF0000"/>
          <w:vertAlign w:val="superscript"/>
          <w:rtl/>
        </w:rPr>
        <w:t>134184</w:t>
      </w:r>
      <w:r>
        <w:rPr>
          <w:rFonts w:ascii="Times New Roman" w:hAnsi="Times New Roman"/>
          <w:color w:val="828282"/>
          <w:rtl/>
        </w:rPr>
        <w:t xml:space="preserve">קָמֹֽון׃ פ </w:t>
      </w:r>
    </w:p>
    <w:p>
      <w:pPr>
        <w:pStyle w:val="Hebrew"/>
      </w:pPr>
      <w:r>
        <w:rPr>
          <w:color w:val="828282"/>
        </w:rPr>
        <w:t xml:space="preserve">וַיָּ֣מָת יָאִ֔יר וַיִּקָּבֵ֖ר בְּקָמֹֽון׃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afb031a6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e372847d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c40a1625</w:t>
            </w:r>
          </w:p>
        </w:tc>
        <w:tc>
          <w:tcPr>
            <w:tcW w:type="auto" w:w="1728"/>
          </w:tcPr>
          <w:p>
            <w:r>
              <w:t>tense</w:t>
            </w:r>
          </w:p>
        </w:tc>
        <w:tc>
          <w:tcPr>
            <w:tcW w:type="auto" w:w="1728"/>
          </w:tcPr>
          <w:p>
            <w:r>
              <w:t>verb</w:t>
            </w:r>
          </w:p>
        </w:tc>
        <w:tc>
          <w:tcPr>
            <w:tcW w:type="auto" w:w="1728"/>
          </w:tcPr>
          <w:p>
            <w:r>
              <w:t xml:space="preserve">יִּקָּבֵ֖ר </w:t>
            </w:r>
          </w:p>
        </w:tc>
        <w:tc>
          <w:tcPr>
            <w:tcW w:type="auto" w:w="1728"/>
          </w:tcPr>
          <w:p>
            <w:r>
              <w:t>past</w:t>
            </w:r>
          </w:p>
        </w:tc>
      </w:tr>
    </w:tbl>
    <w:p>
      <w:r>
        <w:br/>
      </w:r>
    </w:p>
    <w:p>
      <w:pPr>
        <w:pStyle w:val="Reference"/>
      </w:pPr>
      <w:hyperlink r:id="rId1780">
        <w:r>
          <w:rPr/>
          <w:t>Judges 10:6</w:t>
        </w:r>
      </w:hyperlink>
    </w:p>
    <w:p>
      <w:pPr>
        <w:pStyle w:val="Hebrew"/>
      </w:pPr>
      <w:r>
        <w:t xml:space="preserve">וַיַּעַבְד֣וּ אֶת־הַבְּעָלִ֣ים וְאֶת־הָעַשְׁתָּרֹ֡ות וְאֶת־אֱלֹהֵ֣י אֲרָם֩ וְאֶת־אֱלֹהֵ֨י צִידֹ֜ון וְאֵ֣ת׀ אֱלֹהֵ֣י מֹואָ֗ב וְאֵת֙ אֱלֹהֵ֣י בְנֵי־עַמֹּ֔ון וְאֵ֖ת אֱלֹהֵ֣י פְלִשְׁתִּ֑ים </w:t>
      </w:r>
    </w:p>
    <w:p>
      <w:pPr>
        <w:pStyle w:val="Hebrew"/>
      </w:pPr>
      <w:r>
        <w:rPr>
          <w:color w:val="FF0000"/>
          <w:vertAlign w:val="superscript"/>
          <w:rtl/>
        </w:rPr>
        <w:t>134196</w:t>
      </w:r>
      <w:r>
        <w:rPr>
          <w:rFonts w:ascii="Times New Roman" w:hAnsi="Times New Roman"/>
          <w:color w:val="828282"/>
          <w:rtl/>
        </w:rPr>
        <w:t>וַ</w:t>
      </w:r>
      <w:r>
        <w:rPr>
          <w:color w:val="FF0000"/>
          <w:vertAlign w:val="superscript"/>
          <w:rtl/>
        </w:rPr>
        <w:t>134197</w:t>
      </w:r>
      <w:r>
        <w:rPr>
          <w:rFonts w:ascii="Times New Roman" w:hAnsi="Times New Roman"/>
          <w:color w:val="828282"/>
          <w:rtl/>
        </w:rPr>
        <w:t xml:space="preserve">יַּעַבְד֣וּ </w:t>
      </w:r>
      <w:r>
        <w:rPr>
          <w:color w:val="FF0000"/>
          <w:vertAlign w:val="superscript"/>
          <w:rtl/>
        </w:rPr>
        <w:t>134198</w:t>
      </w:r>
      <w:r>
        <w:rPr>
          <w:rFonts w:ascii="Times New Roman" w:hAnsi="Times New Roman"/>
          <w:color w:val="828282"/>
          <w:rtl/>
        </w:rPr>
        <w:t>אֶת־</w:t>
      </w:r>
      <w:r>
        <w:rPr>
          <w:color w:val="FF0000"/>
          <w:vertAlign w:val="superscript"/>
          <w:rtl/>
        </w:rPr>
        <w:t>134199</w:t>
      </w:r>
      <w:r>
        <w:rPr>
          <w:rFonts w:ascii="Times New Roman" w:hAnsi="Times New Roman"/>
          <w:color w:val="828282"/>
          <w:rtl/>
        </w:rPr>
        <w:t>הַ</w:t>
      </w:r>
      <w:r>
        <w:rPr>
          <w:color w:val="FF0000"/>
          <w:vertAlign w:val="superscript"/>
          <w:rtl/>
        </w:rPr>
        <w:t>134200</w:t>
      </w:r>
      <w:r>
        <w:rPr>
          <w:rFonts w:ascii="Times New Roman" w:hAnsi="Times New Roman"/>
          <w:color w:val="828282"/>
          <w:rtl/>
        </w:rPr>
        <w:t xml:space="preserve">בְּעָלִ֣ים </w:t>
      </w:r>
      <w:r>
        <w:rPr>
          <w:color w:val="FF0000"/>
          <w:vertAlign w:val="superscript"/>
          <w:rtl/>
        </w:rPr>
        <w:t>134201</w:t>
      </w:r>
      <w:r>
        <w:rPr>
          <w:rFonts w:ascii="Times New Roman" w:hAnsi="Times New Roman"/>
          <w:color w:val="828282"/>
          <w:rtl/>
        </w:rPr>
        <w:t>וְ</w:t>
      </w:r>
      <w:r>
        <w:rPr>
          <w:color w:val="FF0000"/>
          <w:vertAlign w:val="superscript"/>
          <w:rtl/>
        </w:rPr>
        <w:t>134202</w:t>
      </w:r>
      <w:r>
        <w:rPr>
          <w:rFonts w:ascii="Times New Roman" w:hAnsi="Times New Roman"/>
          <w:color w:val="828282"/>
          <w:rtl/>
        </w:rPr>
        <w:t>אֶת־</w:t>
      </w:r>
      <w:r>
        <w:rPr>
          <w:color w:val="FF0000"/>
          <w:vertAlign w:val="superscript"/>
          <w:rtl/>
        </w:rPr>
        <w:t>134203</w:t>
      </w:r>
      <w:r>
        <w:rPr>
          <w:rFonts w:ascii="Times New Roman" w:hAnsi="Times New Roman"/>
          <w:color w:val="828282"/>
          <w:rtl/>
        </w:rPr>
        <w:t>הָ</w:t>
      </w:r>
      <w:r>
        <w:rPr>
          <w:color w:val="FF0000"/>
          <w:vertAlign w:val="superscript"/>
          <w:rtl/>
        </w:rPr>
        <w:t>134204</w:t>
      </w:r>
      <w:r>
        <w:rPr>
          <w:rFonts w:ascii="Times New Roman" w:hAnsi="Times New Roman"/>
          <w:color w:val="828282"/>
          <w:rtl/>
        </w:rPr>
        <w:t xml:space="preserve">עַשְׁתָּרֹ֡ות </w:t>
      </w:r>
      <w:r>
        <w:rPr>
          <w:color w:val="FF0000"/>
          <w:vertAlign w:val="superscript"/>
          <w:rtl/>
        </w:rPr>
        <w:t>134205</w:t>
      </w:r>
      <w:r>
        <w:rPr>
          <w:rFonts w:ascii="Times New Roman" w:hAnsi="Times New Roman"/>
          <w:color w:val="828282"/>
          <w:rtl/>
        </w:rPr>
        <w:t>וְ</w:t>
      </w:r>
      <w:r>
        <w:rPr>
          <w:color w:val="FF0000"/>
          <w:vertAlign w:val="superscript"/>
          <w:rtl/>
        </w:rPr>
        <w:t>134206</w:t>
      </w:r>
      <w:r>
        <w:rPr>
          <w:rFonts w:ascii="Times New Roman" w:hAnsi="Times New Roman"/>
          <w:color w:val="828282"/>
          <w:rtl/>
        </w:rPr>
        <w:t>אֶת־</w:t>
      </w:r>
      <w:r>
        <w:rPr>
          <w:color w:val="FF0000"/>
          <w:vertAlign w:val="superscript"/>
          <w:rtl/>
        </w:rPr>
        <w:t>134207</w:t>
      </w:r>
      <w:r>
        <w:rPr>
          <w:rFonts w:ascii="Times New Roman" w:hAnsi="Times New Roman"/>
          <w:color w:val="828282"/>
          <w:rtl/>
        </w:rPr>
        <w:t xml:space="preserve">אֱלֹהֵ֣י </w:t>
      </w:r>
      <w:r>
        <w:rPr>
          <w:color w:val="FF0000"/>
          <w:vertAlign w:val="superscript"/>
          <w:rtl/>
        </w:rPr>
        <w:t>134208</w:t>
      </w:r>
      <w:r>
        <w:rPr>
          <w:rFonts w:ascii="Times New Roman" w:hAnsi="Times New Roman"/>
          <w:color w:val="828282"/>
          <w:rtl/>
        </w:rPr>
        <w:t xml:space="preserve">אֲרָם֩ </w:t>
      </w:r>
      <w:r>
        <w:rPr>
          <w:color w:val="FF0000"/>
          <w:vertAlign w:val="superscript"/>
          <w:rtl/>
        </w:rPr>
        <w:t>134209</w:t>
      </w:r>
      <w:r>
        <w:rPr>
          <w:rFonts w:ascii="Times New Roman" w:hAnsi="Times New Roman"/>
          <w:color w:val="828282"/>
          <w:rtl/>
        </w:rPr>
        <w:t>וְ</w:t>
      </w:r>
      <w:r>
        <w:rPr>
          <w:color w:val="FF0000"/>
          <w:vertAlign w:val="superscript"/>
          <w:rtl/>
        </w:rPr>
        <w:t>134210</w:t>
      </w:r>
      <w:r>
        <w:rPr>
          <w:rFonts w:ascii="Times New Roman" w:hAnsi="Times New Roman"/>
          <w:color w:val="828282"/>
          <w:rtl/>
        </w:rPr>
        <w:t>אֶת־</w:t>
      </w:r>
      <w:r>
        <w:rPr>
          <w:color w:val="FF0000"/>
          <w:vertAlign w:val="superscript"/>
          <w:rtl/>
        </w:rPr>
        <w:t>134211</w:t>
      </w:r>
      <w:r>
        <w:rPr>
          <w:rFonts w:ascii="Times New Roman" w:hAnsi="Times New Roman"/>
          <w:color w:val="828282"/>
          <w:rtl/>
        </w:rPr>
        <w:t xml:space="preserve">אֱלֹהֵ֨י </w:t>
      </w:r>
      <w:r>
        <w:rPr>
          <w:color w:val="FF0000"/>
          <w:vertAlign w:val="superscript"/>
          <w:rtl/>
        </w:rPr>
        <w:t>134212</w:t>
      </w:r>
      <w:r>
        <w:rPr>
          <w:rFonts w:ascii="Times New Roman" w:hAnsi="Times New Roman"/>
          <w:color w:val="828282"/>
          <w:rtl/>
        </w:rPr>
        <w:t xml:space="preserve">צִידֹ֜ון </w:t>
      </w:r>
      <w:r>
        <w:rPr>
          <w:color w:val="FF0000"/>
          <w:vertAlign w:val="superscript"/>
          <w:rtl/>
        </w:rPr>
        <w:t>134213</w:t>
      </w:r>
      <w:r>
        <w:rPr>
          <w:rFonts w:ascii="Times New Roman" w:hAnsi="Times New Roman"/>
          <w:color w:val="828282"/>
          <w:rtl/>
        </w:rPr>
        <w:t>וְ</w:t>
      </w:r>
      <w:r>
        <w:rPr>
          <w:color w:val="FF0000"/>
          <w:vertAlign w:val="superscript"/>
          <w:rtl/>
        </w:rPr>
        <w:t>134214</w:t>
      </w:r>
      <w:r>
        <w:rPr>
          <w:rFonts w:ascii="Times New Roman" w:hAnsi="Times New Roman"/>
          <w:color w:val="828282"/>
          <w:rtl/>
        </w:rPr>
        <w:t xml:space="preserve">אֵ֣ת׀ </w:t>
      </w:r>
      <w:r>
        <w:rPr>
          <w:color w:val="FF0000"/>
          <w:vertAlign w:val="superscript"/>
          <w:rtl/>
        </w:rPr>
        <w:t>134215</w:t>
      </w:r>
      <w:r>
        <w:rPr>
          <w:rFonts w:ascii="Times New Roman" w:hAnsi="Times New Roman"/>
          <w:color w:val="828282"/>
          <w:rtl/>
        </w:rPr>
        <w:t xml:space="preserve">אֱלֹהֵ֣י </w:t>
      </w:r>
      <w:r>
        <w:rPr>
          <w:color w:val="FF0000"/>
          <w:vertAlign w:val="superscript"/>
          <w:rtl/>
        </w:rPr>
        <w:t>134216</w:t>
      </w:r>
      <w:r>
        <w:rPr>
          <w:rFonts w:ascii="Times New Roman" w:hAnsi="Times New Roman"/>
          <w:color w:val="828282"/>
          <w:rtl/>
        </w:rPr>
        <w:t xml:space="preserve">מֹואָ֗ב </w:t>
      </w:r>
      <w:r>
        <w:rPr>
          <w:color w:val="FF0000"/>
          <w:vertAlign w:val="superscript"/>
          <w:rtl/>
        </w:rPr>
        <w:t>134217</w:t>
      </w:r>
      <w:r>
        <w:rPr>
          <w:rFonts w:ascii="Times New Roman" w:hAnsi="Times New Roman"/>
          <w:color w:val="828282"/>
          <w:rtl/>
        </w:rPr>
        <w:t>וְ</w:t>
      </w:r>
      <w:r>
        <w:rPr>
          <w:color w:val="FF0000"/>
          <w:vertAlign w:val="superscript"/>
          <w:rtl/>
        </w:rPr>
        <w:t>134218</w:t>
      </w:r>
      <w:r>
        <w:rPr>
          <w:rFonts w:ascii="Times New Roman" w:hAnsi="Times New Roman"/>
          <w:color w:val="828282"/>
          <w:rtl/>
        </w:rPr>
        <w:t xml:space="preserve">אֵת֙ </w:t>
      </w:r>
      <w:r>
        <w:rPr>
          <w:color w:val="FF0000"/>
          <w:vertAlign w:val="superscript"/>
          <w:rtl/>
        </w:rPr>
        <w:t>134219</w:t>
      </w:r>
      <w:r>
        <w:rPr>
          <w:rFonts w:ascii="Times New Roman" w:hAnsi="Times New Roman"/>
          <w:color w:val="828282"/>
          <w:rtl/>
        </w:rPr>
        <w:t xml:space="preserve">אֱלֹהֵ֣י </w:t>
      </w:r>
      <w:r>
        <w:rPr>
          <w:color w:val="FF0000"/>
          <w:vertAlign w:val="superscript"/>
          <w:rtl/>
        </w:rPr>
        <w:t>134220</w:t>
      </w:r>
      <w:r>
        <w:rPr>
          <w:rFonts w:ascii="Times New Roman" w:hAnsi="Times New Roman"/>
          <w:color w:val="828282"/>
          <w:rtl/>
        </w:rPr>
        <w:t>בְנֵי־</w:t>
      </w:r>
      <w:r>
        <w:rPr>
          <w:color w:val="FF0000"/>
          <w:vertAlign w:val="superscript"/>
          <w:rtl/>
        </w:rPr>
        <w:t>134221</w:t>
      </w:r>
      <w:r>
        <w:rPr>
          <w:rFonts w:ascii="Times New Roman" w:hAnsi="Times New Roman"/>
          <w:color w:val="828282"/>
          <w:rtl/>
        </w:rPr>
        <w:t xml:space="preserve">עַמֹּ֔ון </w:t>
      </w:r>
      <w:r>
        <w:rPr>
          <w:color w:val="FF0000"/>
          <w:vertAlign w:val="superscript"/>
          <w:rtl/>
        </w:rPr>
        <w:t>134222</w:t>
      </w:r>
      <w:r>
        <w:rPr>
          <w:rFonts w:ascii="Times New Roman" w:hAnsi="Times New Roman"/>
          <w:color w:val="828282"/>
          <w:rtl/>
        </w:rPr>
        <w:t>וְ</w:t>
      </w:r>
      <w:r>
        <w:rPr>
          <w:color w:val="FF0000"/>
          <w:vertAlign w:val="superscript"/>
          <w:rtl/>
        </w:rPr>
        <w:t>134223</w:t>
      </w:r>
      <w:r>
        <w:rPr>
          <w:rFonts w:ascii="Times New Roman" w:hAnsi="Times New Roman"/>
          <w:color w:val="828282"/>
          <w:rtl/>
        </w:rPr>
        <w:t xml:space="preserve">אֵ֖ת </w:t>
      </w:r>
      <w:r>
        <w:rPr>
          <w:color w:val="FF0000"/>
          <w:vertAlign w:val="superscript"/>
          <w:rtl/>
        </w:rPr>
        <w:t>134224</w:t>
      </w:r>
      <w:r>
        <w:rPr>
          <w:rFonts w:ascii="Times New Roman" w:hAnsi="Times New Roman"/>
          <w:color w:val="828282"/>
          <w:rtl/>
        </w:rPr>
        <w:t xml:space="preserve">אֱלֹהֵ֣י </w:t>
      </w:r>
      <w:r>
        <w:rPr>
          <w:color w:val="FF0000"/>
          <w:vertAlign w:val="superscript"/>
          <w:rtl/>
        </w:rPr>
        <w:t>134225</w:t>
      </w:r>
      <w:r>
        <w:rPr>
          <w:rFonts w:ascii="Times New Roman" w:hAnsi="Times New Roman"/>
          <w:color w:val="828282"/>
          <w:rtl/>
        </w:rPr>
        <w:t xml:space="preserve">פְלִשְׁתִּ֑ים </w:t>
      </w:r>
    </w:p>
    <w:p>
      <w:pPr>
        <w:pStyle w:val="Hebrew"/>
      </w:pPr>
      <w:r>
        <w:rPr>
          <w:color w:val="828282"/>
        </w:rPr>
        <w:t xml:space="preserve">וַיֹּסִ֣פוּ׀ בְּנֵ֣י יִשְׂרָאֵ֗ל לַעֲשֹׂ֣ות הָרַע֮ בְּעֵינֵ֣י יְהוָה֒ וַיַּעַבְד֣וּ אֶת־הַבְּעָלִ֣ים וְאֶת־הָעַשְׁתָּרֹ֡ות וְאֶת־אֱלֹהֵ֣י אֲרָם֩ וְאֶת־אֱלֹהֵ֨י צִידֹ֜ון וְאֵ֣ת׀ אֱלֹהֵ֣י מֹואָ֗ב וְאֵת֙ אֱלֹהֵ֣י בְנֵי־עַמֹּ֔ון וְאֵ֖ת אֱלֹהֵ֣י פְלִשְׁתִּ֑ים וַיַּעַזְב֥וּ אֶת־יְהוָ֖ה וְלֹ֥א עֲבָדֽוּהוּ׃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c28d767c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a5b07f4a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4e37e941</w:t>
            </w:r>
          </w:p>
        </w:tc>
        <w:tc>
          <w:tcPr>
            <w:tcW w:type="auto" w:w="1728"/>
          </w:tcPr>
          <w:p>
            <w:r>
              <w:t>tense</w:t>
            </w:r>
          </w:p>
        </w:tc>
        <w:tc>
          <w:tcPr>
            <w:tcW w:type="auto" w:w="1728"/>
          </w:tcPr>
          <w:p>
            <w:r>
              <w:t>verb</w:t>
            </w:r>
          </w:p>
        </w:tc>
        <w:tc>
          <w:tcPr>
            <w:tcW w:type="auto" w:w="1728"/>
          </w:tcPr>
          <w:p>
            <w:r>
              <w:t xml:space="preserve">יַּעַבְד֣וּ </w:t>
            </w:r>
          </w:p>
        </w:tc>
        <w:tc>
          <w:tcPr>
            <w:tcW w:type="auto" w:w="1728"/>
          </w:tcPr>
          <w:p>
            <w:r>
              <w:t>past</w:t>
            </w:r>
          </w:p>
        </w:tc>
      </w:tr>
    </w:tbl>
    <w:p>
      <w:r>
        <w:br/>
      </w:r>
    </w:p>
    <w:p>
      <w:pPr>
        <w:pStyle w:val="Reference"/>
      </w:pPr>
      <w:hyperlink r:id="rId1781">
        <w:r>
          <w:rPr/>
          <w:t>Judges 10:7</w:t>
        </w:r>
      </w:hyperlink>
    </w:p>
    <w:p>
      <w:pPr>
        <w:pStyle w:val="Hebrew"/>
      </w:pPr>
      <w:r>
        <w:t xml:space="preserve">וַיִּֽחַר־אַ֥ף יְהוָ֖ה בְּיִשְׂרָאֵ֑ל </w:t>
      </w:r>
    </w:p>
    <w:p>
      <w:pPr>
        <w:pStyle w:val="Hebrew"/>
      </w:pPr>
      <w:r>
        <w:rPr>
          <w:color w:val="FF0000"/>
          <w:vertAlign w:val="superscript"/>
          <w:rtl/>
        </w:rPr>
        <w:t>134233</w:t>
      </w:r>
      <w:r>
        <w:rPr>
          <w:rFonts w:ascii="Times New Roman" w:hAnsi="Times New Roman"/>
          <w:color w:val="828282"/>
          <w:rtl/>
        </w:rPr>
        <w:t>וַ</w:t>
      </w:r>
      <w:r>
        <w:rPr>
          <w:color w:val="FF0000"/>
          <w:vertAlign w:val="superscript"/>
          <w:rtl/>
        </w:rPr>
        <w:t>134234</w:t>
      </w:r>
      <w:r>
        <w:rPr>
          <w:rFonts w:ascii="Times New Roman" w:hAnsi="Times New Roman"/>
          <w:color w:val="828282"/>
          <w:rtl/>
        </w:rPr>
        <w:t>יִּֽחַר־</w:t>
      </w:r>
      <w:r>
        <w:rPr>
          <w:color w:val="FF0000"/>
          <w:vertAlign w:val="superscript"/>
          <w:rtl/>
        </w:rPr>
        <w:t>134235</w:t>
      </w:r>
      <w:r>
        <w:rPr>
          <w:rFonts w:ascii="Times New Roman" w:hAnsi="Times New Roman"/>
          <w:color w:val="828282"/>
          <w:rtl/>
        </w:rPr>
        <w:t xml:space="preserve">אַ֥ף </w:t>
      </w:r>
      <w:r>
        <w:rPr>
          <w:color w:val="FF0000"/>
          <w:vertAlign w:val="superscript"/>
          <w:rtl/>
        </w:rPr>
        <w:t>134236</w:t>
      </w:r>
      <w:r>
        <w:rPr>
          <w:rFonts w:ascii="Times New Roman" w:hAnsi="Times New Roman"/>
          <w:color w:val="828282"/>
          <w:rtl/>
        </w:rPr>
        <w:t xml:space="preserve">יְהוָ֖ה </w:t>
      </w:r>
      <w:r>
        <w:rPr>
          <w:color w:val="FF0000"/>
          <w:vertAlign w:val="superscript"/>
          <w:rtl/>
        </w:rPr>
        <w:t>134237</w:t>
      </w:r>
      <w:r>
        <w:rPr>
          <w:rFonts w:ascii="Times New Roman" w:hAnsi="Times New Roman"/>
          <w:color w:val="828282"/>
          <w:rtl/>
        </w:rPr>
        <w:t>בְּ</w:t>
      </w:r>
      <w:r>
        <w:rPr>
          <w:color w:val="FF0000"/>
          <w:vertAlign w:val="superscript"/>
          <w:rtl/>
        </w:rPr>
        <w:t>134238</w:t>
      </w:r>
      <w:r>
        <w:rPr>
          <w:rFonts w:ascii="Times New Roman" w:hAnsi="Times New Roman"/>
          <w:color w:val="828282"/>
          <w:rtl/>
        </w:rPr>
        <w:t xml:space="preserve">יִשְׂרָאֵ֑ל </w:t>
      </w:r>
    </w:p>
    <w:p>
      <w:pPr>
        <w:pStyle w:val="Hebrew"/>
      </w:pPr>
      <w:r>
        <w:rPr>
          <w:color w:val="828282"/>
        </w:rPr>
        <w:t xml:space="preserve">וַיִּֽחַר־אַ֥ף יְהוָ֖ה בְּיִשְׂרָאֵ֑ל וַֽיִּמְכְּרֵם֙ בְּיַד־פְּלִשְׁתִּ֔ים וּבְיַ֖ד בְּנֵ֥י עַמֹּֽון׃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3f8deb0e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0ae5031f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a04b10a7</w:t>
            </w:r>
          </w:p>
        </w:tc>
        <w:tc>
          <w:tcPr>
            <w:tcW w:type="auto" w:w="1728"/>
          </w:tcPr>
          <w:p>
            <w:r>
              <w:t>tense</w:t>
            </w:r>
          </w:p>
        </w:tc>
        <w:tc>
          <w:tcPr>
            <w:tcW w:type="auto" w:w="1728"/>
          </w:tcPr>
          <w:p>
            <w:r>
              <w:t>verb</w:t>
            </w:r>
          </w:p>
        </w:tc>
        <w:tc>
          <w:tcPr>
            <w:tcW w:type="auto" w:w="1728"/>
          </w:tcPr>
          <w:p>
            <w:r>
              <w:t>יִּֽחַר־</w:t>
            </w:r>
          </w:p>
        </w:tc>
        <w:tc>
          <w:tcPr>
            <w:tcW w:type="auto" w:w="1728"/>
          </w:tcPr>
          <w:p>
            <w:r>
              <w:t>past</w:t>
            </w:r>
          </w:p>
        </w:tc>
      </w:tr>
    </w:tbl>
    <w:p>
      <w:r>
        <w:br/>
      </w:r>
    </w:p>
    <w:p>
      <w:pPr>
        <w:pStyle w:val="Reference"/>
      </w:pPr>
      <w:hyperlink r:id="rId1781">
        <w:r>
          <w:rPr/>
          <w:t>Judges 10:7</w:t>
        </w:r>
      </w:hyperlink>
    </w:p>
    <w:p>
      <w:pPr>
        <w:pStyle w:val="Hebrew"/>
      </w:pPr>
      <w:r>
        <w:t xml:space="preserve">וַֽיִּמְכְּרֵם֙ בְּיַד־פְּלִשְׁתִּ֔ים וּבְיַ֖ד בְּנֵ֥י עַמֹּֽון׃ </w:t>
      </w:r>
    </w:p>
    <w:p>
      <w:pPr>
        <w:pStyle w:val="Hebrew"/>
      </w:pPr>
      <w:r>
        <w:rPr>
          <w:color w:val="FF0000"/>
          <w:vertAlign w:val="superscript"/>
          <w:rtl/>
        </w:rPr>
        <w:t>134239</w:t>
      </w:r>
      <w:r>
        <w:rPr>
          <w:rFonts w:ascii="Times New Roman" w:hAnsi="Times New Roman"/>
          <w:color w:val="828282"/>
          <w:rtl/>
        </w:rPr>
        <w:t>וַֽ</w:t>
      </w:r>
      <w:r>
        <w:rPr>
          <w:color w:val="FF0000"/>
          <w:vertAlign w:val="superscript"/>
          <w:rtl/>
        </w:rPr>
        <w:t>134240</w:t>
      </w:r>
      <w:r>
        <w:rPr>
          <w:rFonts w:ascii="Times New Roman" w:hAnsi="Times New Roman"/>
          <w:color w:val="828282"/>
          <w:rtl/>
        </w:rPr>
        <w:t xml:space="preserve">יִּמְכְּרֵם֙ </w:t>
      </w:r>
      <w:r>
        <w:rPr>
          <w:color w:val="FF0000"/>
          <w:vertAlign w:val="superscript"/>
          <w:rtl/>
        </w:rPr>
        <w:t>134241</w:t>
      </w:r>
      <w:r>
        <w:rPr>
          <w:rFonts w:ascii="Times New Roman" w:hAnsi="Times New Roman"/>
          <w:color w:val="828282"/>
          <w:rtl/>
        </w:rPr>
        <w:t>בְּ</w:t>
      </w:r>
      <w:r>
        <w:rPr>
          <w:color w:val="FF0000"/>
          <w:vertAlign w:val="superscript"/>
          <w:rtl/>
        </w:rPr>
        <w:t>134242</w:t>
      </w:r>
      <w:r>
        <w:rPr>
          <w:rFonts w:ascii="Times New Roman" w:hAnsi="Times New Roman"/>
          <w:color w:val="828282"/>
          <w:rtl/>
        </w:rPr>
        <w:t>יַד־</w:t>
      </w:r>
      <w:r>
        <w:rPr>
          <w:color w:val="FF0000"/>
          <w:vertAlign w:val="superscript"/>
          <w:rtl/>
        </w:rPr>
        <w:t>134243</w:t>
      </w:r>
      <w:r>
        <w:rPr>
          <w:rFonts w:ascii="Times New Roman" w:hAnsi="Times New Roman"/>
          <w:color w:val="828282"/>
          <w:rtl/>
        </w:rPr>
        <w:t xml:space="preserve">פְּלִשְׁתִּ֔ים </w:t>
      </w:r>
      <w:r>
        <w:rPr>
          <w:color w:val="FF0000"/>
          <w:vertAlign w:val="superscript"/>
          <w:rtl/>
        </w:rPr>
        <w:t>134244</w:t>
      </w:r>
      <w:r>
        <w:rPr>
          <w:rFonts w:ascii="Times New Roman" w:hAnsi="Times New Roman"/>
          <w:color w:val="828282"/>
          <w:rtl/>
        </w:rPr>
        <w:t>וּ</w:t>
      </w:r>
      <w:r>
        <w:rPr>
          <w:color w:val="FF0000"/>
          <w:vertAlign w:val="superscript"/>
          <w:rtl/>
        </w:rPr>
        <w:t>134245</w:t>
      </w:r>
      <w:r>
        <w:rPr>
          <w:rFonts w:ascii="Times New Roman" w:hAnsi="Times New Roman"/>
          <w:color w:val="828282"/>
          <w:rtl/>
        </w:rPr>
        <w:t>בְ</w:t>
      </w:r>
      <w:r>
        <w:rPr>
          <w:color w:val="FF0000"/>
          <w:vertAlign w:val="superscript"/>
          <w:rtl/>
        </w:rPr>
        <w:t>134246</w:t>
      </w:r>
      <w:r>
        <w:rPr>
          <w:rFonts w:ascii="Times New Roman" w:hAnsi="Times New Roman"/>
          <w:color w:val="828282"/>
          <w:rtl/>
        </w:rPr>
        <w:t xml:space="preserve">יַ֖ד </w:t>
      </w:r>
      <w:r>
        <w:rPr>
          <w:color w:val="FF0000"/>
          <w:vertAlign w:val="superscript"/>
          <w:rtl/>
        </w:rPr>
        <w:t>134247</w:t>
      </w:r>
      <w:r>
        <w:rPr>
          <w:rFonts w:ascii="Times New Roman" w:hAnsi="Times New Roman"/>
          <w:color w:val="828282"/>
          <w:rtl/>
        </w:rPr>
        <w:t xml:space="preserve">בְּנֵ֥י </w:t>
      </w:r>
      <w:r>
        <w:rPr>
          <w:color w:val="FF0000"/>
          <w:vertAlign w:val="superscript"/>
          <w:rtl/>
        </w:rPr>
        <w:t>134248</w:t>
      </w:r>
      <w:r>
        <w:rPr>
          <w:rFonts w:ascii="Times New Roman" w:hAnsi="Times New Roman"/>
          <w:color w:val="828282"/>
          <w:rtl/>
        </w:rPr>
        <w:t xml:space="preserve">עַמֹּֽון׃ </w:t>
      </w:r>
    </w:p>
    <w:p>
      <w:pPr>
        <w:pStyle w:val="Hebrew"/>
      </w:pPr>
      <w:r>
        <w:rPr>
          <w:color w:val="828282"/>
        </w:rPr>
        <w:t xml:space="preserve">וַיִּֽחַר־אַ֥ף יְהוָ֖ה בְּיִשְׂרָאֵ֑ל וַֽיִּמְכְּרֵם֙ בְּיַד־פְּלִשְׁתִּ֔ים וּבְיַ֖ד בְּנֵ֥י עַמֹּֽון׃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5778e9c0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6ba46e98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07906b98</w:t>
            </w:r>
          </w:p>
        </w:tc>
        <w:tc>
          <w:tcPr>
            <w:tcW w:type="auto" w:w="1728"/>
          </w:tcPr>
          <w:p>
            <w:r>
              <w:t>tense</w:t>
            </w:r>
          </w:p>
        </w:tc>
        <w:tc>
          <w:tcPr>
            <w:tcW w:type="auto" w:w="1728"/>
          </w:tcPr>
          <w:p>
            <w:r>
              <w:t>verb</w:t>
            </w:r>
          </w:p>
        </w:tc>
        <w:tc>
          <w:tcPr>
            <w:tcW w:type="auto" w:w="1728"/>
          </w:tcPr>
          <w:p>
            <w:r>
              <w:t xml:space="preserve">יִּמְכְּרֵם֙ </w:t>
            </w:r>
          </w:p>
        </w:tc>
        <w:tc>
          <w:tcPr>
            <w:tcW w:type="auto" w:w="1728"/>
          </w:tcPr>
          <w:p>
            <w:r>
              <w:t>past</w:t>
            </w:r>
          </w:p>
        </w:tc>
      </w:tr>
    </w:tbl>
    <w:p>
      <w:r>
        <w:br/>
      </w:r>
    </w:p>
    <w:p>
      <w:pPr>
        <w:pStyle w:val="Reference"/>
      </w:pPr>
      <w:hyperlink r:id="rId1782">
        <w:r>
          <w:rPr/>
          <w:t>Judges 10:10</w:t>
        </w:r>
      </w:hyperlink>
    </w:p>
    <w:p>
      <w:pPr>
        <w:pStyle w:val="Hebrew"/>
      </w:pPr>
      <w:r>
        <w:t xml:space="preserve">וַֽיִּזְעֲקוּ֙ בְּנֵ֣י יִשְׂרָאֵ֔ל אֶל־יְהוָ֖ה </w:t>
      </w:r>
    </w:p>
    <w:p>
      <w:pPr>
        <w:pStyle w:val="Hebrew"/>
      </w:pPr>
      <w:r>
        <w:rPr>
          <w:color w:val="FF0000"/>
          <w:vertAlign w:val="superscript"/>
          <w:rtl/>
        </w:rPr>
        <w:t>134305</w:t>
      </w:r>
      <w:r>
        <w:rPr>
          <w:rFonts w:ascii="Times New Roman" w:hAnsi="Times New Roman"/>
          <w:color w:val="828282"/>
          <w:rtl/>
        </w:rPr>
        <w:t>וַֽ</w:t>
      </w:r>
      <w:r>
        <w:rPr>
          <w:color w:val="FF0000"/>
          <w:vertAlign w:val="superscript"/>
          <w:rtl/>
        </w:rPr>
        <w:t>134306</w:t>
      </w:r>
      <w:r>
        <w:rPr>
          <w:rFonts w:ascii="Times New Roman" w:hAnsi="Times New Roman"/>
          <w:color w:val="828282"/>
          <w:rtl/>
        </w:rPr>
        <w:t xml:space="preserve">יִּזְעֲקוּ֙ </w:t>
      </w:r>
      <w:r>
        <w:rPr>
          <w:color w:val="FF0000"/>
          <w:vertAlign w:val="superscript"/>
          <w:rtl/>
        </w:rPr>
        <w:t>134307</w:t>
      </w:r>
      <w:r>
        <w:rPr>
          <w:rFonts w:ascii="Times New Roman" w:hAnsi="Times New Roman"/>
          <w:color w:val="828282"/>
          <w:rtl/>
        </w:rPr>
        <w:t xml:space="preserve">בְּנֵ֣י </w:t>
      </w:r>
      <w:r>
        <w:rPr>
          <w:color w:val="FF0000"/>
          <w:vertAlign w:val="superscript"/>
          <w:rtl/>
        </w:rPr>
        <w:t>134308</w:t>
      </w:r>
      <w:r>
        <w:rPr>
          <w:rFonts w:ascii="Times New Roman" w:hAnsi="Times New Roman"/>
          <w:color w:val="828282"/>
          <w:rtl/>
        </w:rPr>
        <w:t xml:space="preserve">יִשְׂרָאֵ֔ל </w:t>
      </w:r>
      <w:r>
        <w:rPr>
          <w:color w:val="FF0000"/>
          <w:vertAlign w:val="superscript"/>
          <w:rtl/>
        </w:rPr>
        <w:t>134309</w:t>
      </w:r>
      <w:r>
        <w:rPr>
          <w:rFonts w:ascii="Times New Roman" w:hAnsi="Times New Roman"/>
          <w:color w:val="828282"/>
          <w:rtl/>
        </w:rPr>
        <w:t>אֶל־</w:t>
      </w:r>
      <w:r>
        <w:rPr>
          <w:color w:val="FF0000"/>
          <w:vertAlign w:val="superscript"/>
          <w:rtl/>
        </w:rPr>
        <w:t>134310</w:t>
      </w:r>
      <w:r>
        <w:rPr>
          <w:rFonts w:ascii="Times New Roman" w:hAnsi="Times New Roman"/>
          <w:color w:val="828282"/>
          <w:rtl/>
        </w:rPr>
        <w:t xml:space="preserve">יְהוָ֖ה </w:t>
      </w:r>
    </w:p>
    <w:p>
      <w:pPr>
        <w:pStyle w:val="Hebrew"/>
      </w:pPr>
      <w:r>
        <w:rPr>
          <w:color w:val="828282"/>
        </w:rPr>
        <w:t xml:space="preserve">וַֽיִּזְעֲקוּ֙ בְּנֵ֣י יִשְׂרָאֵ֔ל אֶל־יְהוָ֖ה לֵאמֹ֑ר חָטָ֣אנוּ לָ֔ךְ וְכִ֤י עָזַ֨בְנוּ֙ אֶת־אֱלֹהֵ֔ינוּ וַֽנַּעֲבֹ֖ד אֶת־הַבְּעָלִֽים׃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253ef845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ad08f4ca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d0250727</w:t>
            </w:r>
          </w:p>
        </w:tc>
        <w:tc>
          <w:tcPr>
            <w:tcW w:type="auto" w:w="1728"/>
          </w:tcPr>
          <w:p>
            <w:r>
              <w:t>tense</w:t>
            </w:r>
          </w:p>
        </w:tc>
        <w:tc>
          <w:tcPr>
            <w:tcW w:type="auto" w:w="1728"/>
          </w:tcPr>
          <w:p>
            <w:r>
              <w:t>verb</w:t>
            </w:r>
          </w:p>
        </w:tc>
        <w:tc>
          <w:tcPr>
            <w:tcW w:type="auto" w:w="1728"/>
          </w:tcPr>
          <w:p>
            <w:r>
              <w:t xml:space="preserve">יִּזְעֲקוּ֙ </w:t>
            </w:r>
          </w:p>
        </w:tc>
        <w:tc>
          <w:tcPr>
            <w:tcW w:type="auto" w:w="1728"/>
          </w:tcPr>
          <w:p>
            <w:r>
              <w:t>past</w:t>
            </w:r>
          </w:p>
        </w:tc>
      </w:tr>
    </w:tbl>
    <w:p>
      <w:r>
        <w:br/>
      </w:r>
    </w:p>
    <w:p>
      <w:pPr>
        <w:pStyle w:val="Reference"/>
      </w:pPr>
      <w:hyperlink r:id="rId1783">
        <w:r>
          <w:rPr/>
          <w:t>Judges 10:11</w:t>
        </w:r>
      </w:hyperlink>
    </w:p>
    <w:p>
      <w:pPr>
        <w:pStyle w:val="Hebrew"/>
      </w:pPr>
      <w:r>
        <w:t xml:space="preserve">וַ֥יֹּאמֶר יְהוָ֖ה אֶל־בְּנֵ֣י יִשְׂרָאֵ֑ל </w:t>
      </w:r>
    </w:p>
    <w:p>
      <w:pPr>
        <w:pStyle w:val="Hebrew"/>
      </w:pPr>
      <w:r>
        <w:rPr>
          <w:color w:val="FF0000"/>
          <w:vertAlign w:val="superscript"/>
          <w:rtl/>
        </w:rPr>
        <w:t>134325</w:t>
      </w:r>
      <w:r>
        <w:rPr>
          <w:rFonts w:ascii="Times New Roman" w:hAnsi="Times New Roman"/>
          <w:color w:val="828282"/>
          <w:rtl/>
        </w:rPr>
        <w:t>וַ֥</w:t>
      </w:r>
      <w:r>
        <w:rPr>
          <w:color w:val="FF0000"/>
          <w:vertAlign w:val="superscript"/>
          <w:rtl/>
        </w:rPr>
        <w:t>134326</w:t>
      </w:r>
      <w:r>
        <w:rPr>
          <w:rFonts w:ascii="Times New Roman" w:hAnsi="Times New Roman"/>
          <w:color w:val="828282"/>
          <w:rtl/>
        </w:rPr>
        <w:t xml:space="preserve">יֹּאמֶר </w:t>
      </w:r>
      <w:r>
        <w:rPr>
          <w:color w:val="FF0000"/>
          <w:vertAlign w:val="superscript"/>
          <w:rtl/>
        </w:rPr>
        <w:t>134327</w:t>
      </w:r>
      <w:r>
        <w:rPr>
          <w:rFonts w:ascii="Times New Roman" w:hAnsi="Times New Roman"/>
          <w:color w:val="828282"/>
          <w:rtl/>
        </w:rPr>
        <w:t xml:space="preserve">יְהוָ֖ה </w:t>
      </w:r>
      <w:r>
        <w:rPr>
          <w:color w:val="FF0000"/>
          <w:vertAlign w:val="superscript"/>
          <w:rtl/>
        </w:rPr>
        <w:t>134328</w:t>
      </w:r>
      <w:r>
        <w:rPr>
          <w:rFonts w:ascii="Times New Roman" w:hAnsi="Times New Roman"/>
          <w:color w:val="828282"/>
          <w:rtl/>
        </w:rPr>
        <w:t>אֶל־</w:t>
      </w:r>
      <w:r>
        <w:rPr>
          <w:color w:val="FF0000"/>
          <w:vertAlign w:val="superscript"/>
          <w:rtl/>
        </w:rPr>
        <w:t>134329</w:t>
      </w:r>
      <w:r>
        <w:rPr>
          <w:rFonts w:ascii="Times New Roman" w:hAnsi="Times New Roman"/>
          <w:color w:val="828282"/>
          <w:rtl/>
        </w:rPr>
        <w:t xml:space="preserve">בְּנֵ֣י </w:t>
      </w:r>
      <w:r>
        <w:rPr>
          <w:color w:val="FF0000"/>
          <w:vertAlign w:val="superscript"/>
          <w:rtl/>
        </w:rPr>
        <w:t>134330</w:t>
      </w:r>
      <w:r>
        <w:rPr>
          <w:rFonts w:ascii="Times New Roman" w:hAnsi="Times New Roman"/>
          <w:color w:val="828282"/>
          <w:rtl/>
        </w:rPr>
        <w:t xml:space="preserve">יִשְׂרָאֵ֑ל </w:t>
      </w:r>
    </w:p>
    <w:p>
      <w:pPr>
        <w:pStyle w:val="Hebrew"/>
      </w:pPr>
      <w:r>
        <w:rPr>
          <w:color w:val="828282"/>
        </w:rPr>
        <w:t xml:space="preserve">וַ֥יֹּאמֶר יְהוָ֖ה אֶל־בְּנֵ֣י יִשְׂרָאֵ֑ל הֲלֹ֤א מִמִּצְרַ֨יִם֙ וּמִן־הָ֣אֱמֹרִ֔י וּמִן־בְּנֵ֥י עַמֹּ֖ון וּמִן־פְּלִשְׁתִּֽים׃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d6d6b6b0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711b5586</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64154839</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784">
        <w:r>
          <w:rPr/>
          <w:t>Judges 10:12</w:t>
        </w:r>
      </w:hyperlink>
    </w:p>
    <w:p>
      <w:pPr>
        <w:pStyle w:val="Hebrew"/>
      </w:pPr>
      <w:r>
        <w:t xml:space="preserve">וְצִידֹונִ֤ים וַֽעֲמָלֵק֙ וּמָעֹ֔ון לָחֲצ֖וּ אֶתְכֶ֑ם </w:t>
      </w:r>
    </w:p>
    <w:p>
      <w:pPr>
        <w:pStyle w:val="Hebrew"/>
      </w:pPr>
      <w:r>
        <w:rPr>
          <w:color w:val="FF0000"/>
          <w:vertAlign w:val="superscript"/>
          <w:rtl/>
        </w:rPr>
        <w:t>134346</w:t>
      </w:r>
      <w:r>
        <w:rPr>
          <w:rFonts w:ascii="Times New Roman" w:hAnsi="Times New Roman"/>
          <w:color w:val="828282"/>
          <w:rtl/>
        </w:rPr>
        <w:t>וְ</w:t>
      </w:r>
      <w:r>
        <w:rPr>
          <w:color w:val="FF0000"/>
          <w:vertAlign w:val="superscript"/>
          <w:rtl/>
        </w:rPr>
        <w:t>134347</w:t>
      </w:r>
      <w:r>
        <w:rPr>
          <w:rFonts w:ascii="Times New Roman" w:hAnsi="Times New Roman"/>
          <w:color w:val="828282"/>
          <w:rtl/>
        </w:rPr>
        <w:t xml:space="preserve">צִידֹונִ֤ים </w:t>
      </w:r>
      <w:r>
        <w:rPr>
          <w:color w:val="FF0000"/>
          <w:vertAlign w:val="superscript"/>
          <w:rtl/>
        </w:rPr>
        <w:t>134348</w:t>
      </w:r>
      <w:r>
        <w:rPr>
          <w:rFonts w:ascii="Times New Roman" w:hAnsi="Times New Roman"/>
          <w:color w:val="828282"/>
          <w:rtl/>
        </w:rPr>
        <w:t>וַֽ</w:t>
      </w:r>
      <w:r>
        <w:rPr>
          <w:color w:val="FF0000"/>
          <w:vertAlign w:val="superscript"/>
          <w:rtl/>
        </w:rPr>
        <w:t>134349</w:t>
      </w:r>
      <w:r>
        <w:rPr>
          <w:rFonts w:ascii="Times New Roman" w:hAnsi="Times New Roman"/>
          <w:color w:val="828282"/>
          <w:rtl/>
        </w:rPr>
        <w:t xml:space="preserve">עֲמָלֵק֙ </w:t>
      </w:r>
      <w:r>
        <w:rPr>
          <w:color w:val="FF0000"/>
          <w:vertAlign w:val="superscript"/>
          <w:rtl/>
        </w:rPr>
        <w:t>134350</w:t>
      </w:r>
      <w:r>
        <w:rPr>
          <w:rFonts w:ascii="Times New Roman" w:hAnsi="Times New Roman"/>
          <w:color w:val="828282"/>
          <w:rtl/>
        </w:rPr>
        <w:t>וּ</w:t>
      </w:r>
      <w:r>
        <w:rPr>
          <w:color w:val="FF0000"/>
          <w:vertAlign w:val="superscript"/>
          <w:rtl/>
        </w:rPr>
        <w:t>134351</w:t>
      </w:r>
      <w:r>
        <w:rPr>
          <w:rFonts w:ascii="Times New Roman" w:hAnsi="Times New Roman"/>
          <w:color w:val="828282"/>
          <w:rtl/>
        </w:rPr>
        <w:t xml:space="preserve">מָעֹ֔ון </w:t>
      </w:r>
      <w:r>
        <w:rPr>
          <w:color w:val="FF0000"/>
          <w:vertAlign w:val="superscript"/>
          <w:rtl/>
        </w:rPr>
        <w:t>134352</w:t>
      </w:r>
      <w:r>
        <w:rPr>
          <w:rFonts w:ascii="Times New Roman" w:hAnsi="Times New Roman"/>
          <w:color w:val="828282"/>
          <w:rtl/>
        </w:rPr>
        <w:t xml:space="preserve">לָחֲצ֖וּ </w:t>
      </w:r>
      <w:r>
        <w:rPr>
          <w:color w:val="FF0000"/>
          <w:vertAlign w:val="superscript"/>
          <w:rtl/>
        </w:rPr>
        <w:t>134353</w:t>
      </w:r>
      <w:r>
        <w:rPr>
          <w:rFonts w:ascii="Times New Roman" w:hAnsi="Times New Roman"/>
          <w:color w:val="828282"/>
          <w:rtl/>
        </w:rPr>
        <w:t xml:space="preserve">אֶתְכֶ֑ם </w:t>
      </w:r>
    </w:p>
    <w:p>
      <w:pPr>
        <w:pStyle w:val="Hebrew"/>
      </w:pPr>
      <w:r>
        <w:rPr>
          <w:color w:val="828282"/>
        </w:rPr>
        <w:t xml:space="preserve">וְצִידֹונִ֤ים וַֽעֲמָלֵק֙ וּמָעֹ֔ון לָחֲצ֖וּ אֶתְכֶ֑ם וַתִּצְעֲק֣וּ אֵלַ֔י וָאֹושִׁ֥יעָה אֶתְכֶ֖ם מִיָּדָֽם׃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a4e36ee9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f1d51180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897909b0</w:t>
            </w:r>
          </w:p>
        </w:tc>
        <w:tc>
          <w:tcPr>
            <w:tcW w:type="auto" w:w="1728"/>
          </w:tcPr>
          <w:p>
            <w:r>
              <w:t>tense</w:t>
            </w:r>
          </w:p>
        </w:tc>
        <w:tc>
          <w:tcPr>
            <w:tcW w:type="auto" w:w="1728"/>
          </w:tcPr>
          <w:p>
            <w:r>
              <w:t>verb</w:t>
            </w:r>
          </w:p>
        </w:tc>
        <w:tc>
          <w:tcPr>
            <w:tcW w:type="auto" w:w="1728"/>
          </w:tcPr>
          <w:p>
            <w:r>
              <w:t xml:space="preserve">לָחֲצ֖וּ </w:t>
            </w:r>
          </w:p>
        </w:tc>
        <w:tc>
          <w:tcPr>
            <w:tcW w:type="auto" w:w="1728"/>
          </w:tcPr>
          <w:p>
            <w:r>
              <w:t>past</w:t>
            </w:r>
          </w:p>
        </w:tc>
      </w:tr>
    </w:tbl>
    <w:p>
      <w:r>
        <w:br/>
      </w:r>
    </w:p>
    <w:p>
      <w:pPr>
        <w:pStyle w:val="Reference"/>
      </w:pPr>
      <w:hyperlink r:id="rId1785">
        <w:r>
          <w:rPr/>
          <w:t>Judges 10:13</w:t>
        </w:r>
      </w:hyperlink>
    </w:p>
    <w:p>
      <w:pPr>
        <w:pStyle w:val="Hebrew"/>
      </w:pPr>
      <w:r>
        <w:t xml:space="preserve">וְאַתֶּם֙ עֲזַבְתֶּ֣ם אֹותִ֔י </w:t>
      </w:r>
    </w:p>
    <w:p>
      <w:pPr>
        <w:pStyle w:val="Hebrew"/>
      </w:pPr>
      <w:r>
        <w:rPr>
          <w:color w:val="FF0000"/>
          <w:vertAlign w:val="superscript"/>
          <w:rtl/>
        </w:rPr>
        <w:t>134362</w:t>
      </w:r>
      <w:r>
        <w:rPr>
          <w:rFonts w:ascii="Times New Roman" w:hAnsi="Times New Roman"/>
          <w:color w:val="828282"/>
          <w:rtl/>
        </w:rPr>
        <w:t>וְ</w:t>
      </w:r>
      <w:r>
        <w:rPr>
          <w:color w:val="FF0000"/>
          <w:vertAlign w:val="superscript"/>
          <w:rtl/>
        </w:rPr>
        <w:t>134363</w:t>
      </w:r>
      <w:r>
        <w:rPr>
          <w:rFonts w:ascii="Times New Roman" w:hAnsi="Times New Roman"/>
          <w:color w:val="828282"/>
          <w:rtl/>
        </w:rPr>
        <w:t xml:space="preserve">אַתֶּם֙ </w:t>
      </w:r>
      <w:r>
        <w:rPr>
          <w:color w:val="FF0000"/>
          <w:vertAlign w:val="superscript"/>
          <w:rtl/>
        </w:rPr>
        <w:t>134364</w:t>
      </w:r>
      <w:r>
        <w:rPr>
          <w:rFonts w:ascii="Times New Roman" w:hAnsi="Times New Roman"/>
          <w:color w:val="828282"/>
          <w:rtl/>
        </w:rPr>
        <w:t xml:space="preserve">עֲזַבְתֶּ֣ם </w:t>
      </w:r>
      <w:r>
        <w:rPr>
          <w:color w:val="FF0000"/>
          <w:vertAlign w:val="superscript"/>
          <w:rtl/>
        </w:rPr>
        <w:t>134365</w:t>
      </w:r>
      <w:r>
        <w:rPr>
          <w:rFonts w:ascii="Times New Roman" w:hAnsi="Times New Roman"/>
          <w:color w:val="828282"/>
          <w:rtl/>
        </w:rPr>
        <w:t xml:space="preserve">אֹותִ֔י </w:t>
      </w:r>
    </w:p>
    <w:p>
      <w:pPr>
        <w:pStyle w:val="Hebrew"/>
      </w:pPr>
      <w:r>
        <w:rPr>
          <w:color w:val="828282"/>
        </w:rPr>
        <w:t xml:space="preserve">וְאַתֶּם֙ עֲזַבְתֶּ֣ם אֹותִ֔י וַתַּעַבְד֖וּ אֱלֹהִ֣ים אֲחֵרִ֑ים לָכֵ֥ן לֹֽא־אֹוסִ֖יף לְהֹושִׁ֥יעַ אֶתְכֶֽם׃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e85636da</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862d19e9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0584aa3e</w:t>
            </w:r>
          </w:p>
        </w:tc>
        <w:tc>
          <w:tcPr>
            <w:tcW w:type="auto" w:w="1728"/>
          </w:tcPr>
          <w:p>
            <w:r>
              <w:t>tense</w:t>
            </w:r>
          </w:p>
        </w:tc>
        <w:tc>
          <w:tcPr>
            <w:tcW w:type="auto" w:w="1728"/>
          </w:tcPr>
          <w:p>
            <w:r>
              <w:t>verb</w:t>
            </w:r>
          </w:p>
        </w:tc>
        <w:tc>
          <w:tcPr>
            <w:tcW w:type="auto" w:w="1728"/>
          </w:tcPr>
          <w:p>
            <w:r>
              <w:t xml:space="preserve">עֲזַבְתֶּ֣ם </w:t>
            </w:r>
          </w:p>
        </w:tc>
        <w:tc>
          <w:tcPr>
            <w:tcW w:type="auto" w:w="1728"/>
          </w:tcPr>
          <w:p>
            <w:r>
              <w:t>pres perf</w:t>
            </w:r>
          </w:p>
        </w:tc>
      </w:tr>
    </w:tbl>
    <w:p>
      <w:r>
        <w:br/>
      </w:r>
    </w:p>
    <w:p>
      <w:pPr>
        <w:pStyle w:val="Reference"/>
      </w:pPr>
      <w:hyperlink r:id="rId1786">
        <w:r>
          <w:rPr/>
          <w:t>Judges 10:15</w:t>
        </w:r>
      </w:hyperlink>
    </w:p>
    <w:p>
      <w:pPr>
        <w:pStyle w:val="Hebrew"/>
      </w:pPr>
      <w:r>
        <w:t xml:space="preserve">וַיֹּאמְר֨וּ בְנֵי־יִשְׂרָאֵ֤ל אֶל־יְהוָה֙ </w:t>
      </w:r>
    </w:p>
    <w:p>
      <w:pPr>
        <w:pStyle w:val="Hebrew"/>
      </w:pPr>
      <w:r>
        <w:rPr>
          <w:color w:val="FF0000"/>
          <w:vertAlign w:val="superscript"/>
          <w:rtl/>
        </w:rPr>
        <w:t>134391</w:t>
      </w:r>
      <w:r>
        <w:rPr>
          <w:rFonts w:ascii="Times New Roman" w:hAnsi="Times New Roman"/>
          <w:color w:val="828282"/>
          <w:rtl/>
        </w:rPr>
        <w:t>וַ</w:t>
      </w:r>
      <w:r>
        <w:rPr>
          <w:color w:val="FF0000"/>
          <w:vertAlign w:val="superscript"/>
          <w:rtl/>
        </w:rPr>
        <w:t>134392</w:t>
      </w:r>
      <w:r>
        <w:rPr>
          <w:rFonts w:ascii="Times New Roman" w:hAnsi="Times New Roman"/>
          <w:color w:val="828282"/>
          <w:rtl/>
        </w:rPr>
        <w:t xml:space="preserve">יֹּאמְר֨וּ </w:t>
      </w:r>
      <w:r>
        <w:rPr>
          <w:color w:val="FF0000"/>
          <w:vertAlign w:val="superscript"/>
          <w:rtl/>
        </w:rPr>
        <w:t>134393</w:t>
      </w:r>
      <w:r>
        <w:rPr>
          <w:rFonts w:ascii="Times New Roman" w:hAnsi="Times New Roman"/>
          <w:color w:val="828282"/>
          <w:rtl/>
        </w:rPr>
        <w:t>בְנֵי־</w:t>
      </w:r>
      <w:r>
        <w:rPr>
          <w:color w:val="FF0000"/>
          <w:vertAlign w:val="superscript"/>
          <w:rtl/>
        </w:rPr>
        <w:t>134394</w:t>
      </w:r>
      <w:r>
        <w:rPr>
          <w:rFonts w:ascii="Times New Roman" w:hAnsi="Times New Roman"/>
          <w:color w:val="828282"/>
          <w:rtl/>
        </w:rPr>
        <w:t xml:space="preserve">יִשְׂרָאֵ֤ל </w:t>
      </w:r>
      <w:r>
        <w:rPr>
          <w:color w:val="FF0000"/>
          <w:vertAlign w:val="superscript"/>
          <w:rtl/>
        </w:rPr>
        <w:t>134395</w:t>
      </w:r>
      <w:r>
        <w:rPr>
          <w:rFonts w:ascii="Times New Roman" w:hAnsi="Times New Roman"/>
          <w:color w:val="828282"/>
          <w:rtl/>
        </w:rPr>
        <w:t>אֶל־</w:t>
      </w:r>
      <w:r>
        <w:rPr>
          <w:color w:val="FF0000"/>
          <w:vertAlign w:val="superscript"/>
          <w:rtl/>
        </w:rPr>
        <w:t>134396</w:t>
      </w:r>
      <w:r>
        <w:rPr>
          <w:rFonts w:ascii="Times New Roman" w:hAnsi="Times New Roman"/>
          <w:color w:val="828282"/>
          <w:rtl/>
        </w:rPr>
        <w:t xml:space="preserve">יְהוָה֙ </w:t>
      </w:r>
    </w:p>
    <w:p>
      <w:pPr>
        <w:pStyle w:val="Hebrew"/>
      </w:pPr>
      <w:r>
        <w:rPr>
          <w:color w:val="828282"/>
        </w:rPr>
        <w:t xml:space="preserve">וַיֹּאמְר֨וּ בְנֵי־יִשְׂרָאֵ֤ל אֶל־יְהוָה֙ חָטָ֔אנוּ עֲשֵׂה־אַתָּ֣ה לָ֔נוּ כְּכָל־הַטֹּ֖וב בְּעֵינֶ֑יךָ אַ֛ךְ הַצִּילֵ֥נוּ נָ֖א הַיֹּ֥ום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a62ba90d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6bd417c1</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dd138bd2</w:t>
            </w:r>
          </w:p>
        </w:tc>
        <w:tc>
          <w:tcPr>
            <w:tcW w:type="auto" w:w="1728"/>
          </w:tcPr>
          <w:p>
            <w:r>
              <w:t>tense</w:t>
            </w:r>
          </w:p>
        </w:tc>
        <w:tc>
          <w:tcPr>
            <w:tcW w:type="auto" w:w="1728"/>
          </w:tcPr>
          <w:p>
            <w:r>
              <w:t>verb</w:t>
            </w:r>
          </w:p>
        </w:tc>
        <w:tc>
          <w:tcPr>
            <w:tcW w:type="auto" w:w="1728"/>
          </w:tcPr>
          <w:p>
            <w:r>
              <w:t xml:space="preserve">יֹּאמְר֨וּ </w:t>
            </w:r>
          </w:p>
        </w:tc>
        <w:tc>
          <w:tcPr>
            <w:tcW w:type="auto" w:w="1728"/>
          </w:tcPr>
          <w:p>
            <w:r>
              <w:t>past</w:t>
            </w:r>
          </w:p>
        </w:tc>
      </w:tr>
    </w:tbl>
    <w:p>
      <w:r>
        <w:br/>
      </w:r>
    </w:p>
    <w:p>
      <w:pPr>
        <w:pStyle w:val="Reference"/>
      </w:pPr>
      <w:hyperlink r:id="rId1786">
        <w:r>
          <w:rPr/>
          <w:t>Judges 10:15</w:t>
        </w:r>
      </w:hyperlink>
    </w:p>
    <w:p>
      <w:pPr>
        <w:pStyle w:val="Hebrew"/>
      </w:pPr>
      <w:r>
        <w:t xml:space="preserve">חָטָ֔אנוּ </w:t>
      </w:r>
    </w:p>
    <w:p>
      <w:pPr>
        <w:pStyle w:val="Hebrew"/>
      </w:pPr>
      <w:r>
        <w:rPr>
          <w:color w:val="FF0000"/>
          <w:vertAlign w:val="superscript"/>
          <w:rtl/>
        </w:rPr>
        <w:t>134397</w:t>
      </w:r>
      <w:r>
        <w:rPr>
          <w:rFonts w:ascii="Times New Roman" w:hAnsi="Times New Roman"/>
          <w:color w:val="828282"/>
          <w:rtl/>
        </w:rPr>
        <w:t xml:space="preserve">חָטָ֔אנוּ </w:t>
      </w:r>
    </w:p>
    <w:p>
      <w:pPr>
        <w:pStyle w:val="Hebrew"/>
      </w:pPr>
      <w:r>
        <w:rPr>
          <w:color w:val="828282"/>
        </w:rPr>
        <w:t xml:space="preserve">וַיֹּאמְר֨וּ בְנֵי־יִשְׂרָאֵ֤ל אֶל־יְהוָה֙ חָטָ֔אנוּ עֲשֵׂה־אַתָּ֣ה לָ֔נוּ כְּכָל־הַטֹּ֖וב בְּעֵינֶ֑יךָ אַ֛ךְ הַצִּילֵ֥נוּ נָ֖א הַיֹּ֥ום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d87d14cc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14c57a40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ad4039e6</w:t>
            </w:r>
          </w:p>
        </w:tc>
        <w:tc>
          <w:tcPr>
            <w:tcW w:type="auto" w:w="1728"/>
          </w:tcPr>
          <w:p>
            <w:r>
              <w:t>tense</w:t>
            </w:r>
          </w:p>
        </w:tc>
        <w:tc>
          <w:tcPr>
            <w:tcW w:type="auto" w:w="1728"/>
          </w:tcPr>
          <w:p>
            <w:r>
              <w:t>verb</w:t>
            </w:r>
          </w:p>
        </w:tc>
        <w:tc>
          <w:tcPr>
            <w:tcW w:type="auto" w:w="1728"/>
          </w:tcPr>
          <w:p>
            <w:r>
              <w:t xml:space="preserve">חָטָ֔אנוּ </w:t>
            </w:r>
          </w:p>
        </w:tc>
        <w:tc>
          <w:tcPr>
            <w:tcW w:type="auto" w:w="1728"/>
          </w:tcPr>
          <w:p>
            <w:r>
              <w:t>pres perf</w:t>
            </w:r>
          </w:p>
        </w:tc>
      </w:tr>
    </w:tbl>
    <w:p>
      <w:r>
        <w:br/>
      </w:r>
    </w:p>
    <w:p>
      <w:pPr>
        <w:pStyle w:val="Reference"/>
      </w:pPr>
      <w:hyperlink r:id="rId1787">
        <w:r>
          <w:rPr/>
          <w:t>Judges 10:17</w:t>
        </w:r>
      </w:hyperlink>
    </w:p>
    <w:p>
      <w:pPr>
        <w:pStyle w:val="Hebrew"/>
      </w:pPr>
      <w:r>
        <w:t xml:space="preserve">וַֽיַּחֲנ֖וּ בַּגִּלְעָ֑ד </w:t>
      </w:r>
    </w:p>
    <w:p>
      <w:pPr>
        <w:pStyle w:val="Hebrew"/>
      </w:pPr>
      <w:r>
        <w:rPr>
          <w:color w:val="FF0000"/>
          <w:vertAlign w:val="superscript"/>
          <w:rtl/>
        </w:rPr>
        <w:t>134436</w:t>
      </w:r>
      <w:r>
        <w:rPr>
          <w:rFonts w:ascii="Times New Roman" w:hAnsi="Times New Roman"/>
          <w:color w:val="828282"/>
          <w:rtl/>
        </w:rPr>
        <w:t>וַֽ</w:t>
      </w:r>
      <w:r>
        <w:rPr>
          <w:color w:val="FF0000"/>
          <w:vertAlign w:val="superscript"/>
          <w:rtl/>
        </w:rPr>
        <w:t>134437</w:t>
      </w:r>
      <w:r>
        <w:rPr>
          <w:rFonts w:ascii="Times New Roman" w:hAnsi="Times New Roman"/>
          <w:color w:val="828282"/>
          <w:rtl/>
        </w:rPr>
        <w:t xml:space="preserve">יַּחֲנ֖וּ </w:t>
      </w:r>
      <w:r>
        <w:rPr>
          <w:color w:val="FF0000"/>
          <w:vertAlign w:val="superscript"/>
          <w:rtl/>
        </w:rPr>
        <w:t>134438</w:t>
      </w:r>
      <w:r>
        <w:rPr>
          <w:rFonts w:ascii="Times New Roman" w:hAnsi="Times New Roman"/>
          <w:color w:val="828282"/>
          <w:rtl/>
        </w:rPr>
        <w:t>בַּ</w:t>
      </w:r>
      <w:r>
        <w:rPr>
          <w:color w:val="FF0000"/>
          <w:vertAlign w:val="superscript"/>
          <w:rtl/>
        </w:rPr>
        <w:t>134439</w:t>
      </w:r>
      <w:r>
        <w:rPr>
          <w:rFonts w:ascii="Times New Roman" w:hAnsi="Times New Roman"/>
          <w:color w:val="828282"/>
          <w:rtl/>
        </w:rPr>
      </w:r>
      <w:r>
        <w:rPr>
          <w:color w:val="FF0000"/>
          <w:vertAlign w:val="superscript"/>
          <w:rtl/>
        </w:rPr>
        <w:t>134440</w:t>
      </w:r>
      <w:r>
        <w:rPr>
          <w:rFonts w:ascii="Times New Roman" w:hAnsi="Times New Roman"/>
          <w:color w:val="828282"/>
          <w:rtl/>
        </w:rPr>
        <w:t xml:space="preserve">גִּלְעָ֑ד </w:t>
      </w:r>
    </w:p>
    <w:p>
      <w:pPr>
        <w:pStyle w:val="Hebrew"/>
      </w:pPr>
      <w:r>
        <w:rPr>
          <w:color w:val="828282"/>
        </w:rPr>
        <w:t xml:space="preserve">וַיִּצָּֽעֲקוּ֙ בְּנֵ֣י עַמֹּ֔ון וַֽיַּחֲנ֖וּ בַּגִּלְעָ֑ד וַיֵּאָֽסְפוּ֙ בְּנֵ֣י יִשְׂרָאֵ֔ל וַֽיַּחֲנ֖וּ בַּמִּצְפָּֽה׃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a95444e1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07d58719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d8bb063e</w:t>
            </w:r>
          </w:p>
        </w:tc>
        <w:tc>
          <w:tcPr>
            <w:tcW w:type="auto" w:w="1728"/>
          </w:tcPr>
          <w:p>
            <w:r>
              <w:t>tense</w:t>
            </w:r>
          </w:p>
        </w:tc>
        <w:tc>
          <w:tcPr>
            <w:tcW w:type="auto" w:w="1728"/>
          </w:tcPr>
          <w:p>
            <w:r>
              <w:t>verb</w:t>
            </w:r>
          </w:p>
        </w:tc>
        <w:tc>
          <w:tcPr>
            <w:tcW w:type="auto" w:w="1728"/>
          </w:tcPr>
          <w:p>
            <w:r>
              <w:t xml:space="preserve">יַּחֲנ֖וּ </w:t>
            </w:r>
          </w:p>
        </w:tc>
        <w:tc>
          <w:tcPr>
            <w:tcW w:type="auto" w:w="1728"/>
          </w:tcPr>
          <w:p>
            <w:r>
              <w:t>past</w:t>
            </w:r>
          </w:p>
        </w:tc>
      </w:tr>
    </w:tbl>
    <w:p>
      <w:r>
        <w:br/>
      </w:r>
    </w:p>
    <w:p>
      <w:pPr>
        <w:pStyle w:val="Reference"/>
      </w:pPr>
      <w:hyperlink r:id="rId1788">
        <w:r>
          <w:rPr/>
          <w:t>Judges 11:1</w:t>
        </w:r>
      </w:hyperlink>
    </w:p>
    <w:p>
      <w:pPr>
        <w:pStyle w:val="Hebrew"/>
      </w:pPr>
      <w:r>
        <w:t xml:space="preserve">וַיֹּ֥ולֶד גִּלְעָ֖ד אֶת־יִפְתָּֽח׃ </w:t>
      </w:r>
    </w:p>
    <w:p>
      <w:pPr>
        <w:pStyle w:val="Hebrew"/>
      </w:pPr>
      <w:r>
        <w:rPr>
          <w:color w:val="FF0000"/>
          <w:vertAlign w:val="superscript"/>
          <w:rtl/>
        </w:rPr>
        <w:t>134488</w:t>
      </w:r>
      <w:r>
        <w:rPr>
          <w:rFonts w:ascii="Times New Roman" w:hAnsi="Times New Roman"/>
          <w:color w:val="828282"/>
          <w:rtl/>
        </w:rPr>
        <w:t>וַ</w:t>
      </w:r>
      <w:r>
        <w:rPr>
          <w:color w:val="FF0000"/>
          <w:vertAlign w:val="superscript"/>
          <w:rtl/>
        </w:rPr>
        <w:t>134489</w:t>
      </w:r>
      <w:r>
        <w:rPr>
          <w:rFonts w:ascii="Times New Roman" w:hAnsi="Times New Roman"/>
          <w:color w:val="828282"/>
          <w:rtl/>
        </w:rPr>
        <w:t xml:space="preserve">יֹּ֥ולֶד </w:t>
      </w:r>
      <w:r>
        <w:rPr>
          <w:color w:val="FF0000"/>
          <w:vertAlign w:val="superscript"/>
          <w:rtl/>
        </w:rPr>
        <w:t>134490</w:t>
      </w:r>
      <w:r>
        <w:rPr>
          <w:rFonts w:ascii="Times New Roman" w:hAnsi="Times New Roman"/>
          <w:color w:val="828282"/>
          <w:rtl/>
        </w:rPr>
        <w:t xml:space="preserve">גִּלְעָ֖ד </w:t>
      </w:r>
      <w:r>
        <w:rPr>
          <w:color w:val="FF0000"/>
          <w:vertAlign w:val="superscript"/>
          <w:rtl/>
        </w:rPr>
        <w:t>134491</w:t>
      </w:r>
      <w:r>
        <w:rPr>
          <w:rFonts w:ascii="Times New Roman" w:hAnsi="Times New Roman"/>
          <w:color w:val="828282"/>
          <w:rtl/>
        </w:rPr>
        <w:t>אֶת־</w:t>
      </w:r>
      <w:r>
        <w:rPr>
          <w:color w:val="FF0000"/>
          <w:vertAlign w:val="superscript"/>
          <w:rtl/>
        </w:rPr>
        <w:t>134492</w:t>
      </w:r>
      <w:r>
        <w:rPr>
          <w:rFonts w:ascii="Times New Roman" w:hAnsi="Times New Roman"/>
          <w:color w:val="828282"/>
          <w:rtl/>
        </w:rPr>
        <w:t xml:space="preserve">יִפְתָּֽח׃ </w:t>
      </w:r>
    </w:p>
    <w:p>
      <w:pPr>
        <w:pStyle w:val="Hebrew"/>
      </w:pPr>
      <w:r>
        <w:rPr>
          <w:color w:val="828282"/>
        </w:rPr>
        <w:t xml:space="preserve">וְיִפְתָּ֣ח הַגִּלְעָדִ֗י הָיָה֙ גִּבֹּ֣ור חַ֔יִל וְה֖וּא בֶּן־אִשָּׁ֣ה זֹונָ֑ה וַיֹּ֥ולֶד גִּלְעָ֖ד אֶת־יִפְתָּֽח׃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5c07fa03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ec7a829f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3bf297dc</w:t>
            </w:r>
          </w:p>
        </w:tc>
        <w:tc>
          <w:tcPr>
            <w:tcW w:type="auto" w:w="1728"/>
          </w:tcPr>
          <w:p>
            <w:r>
              <w:t>tense</w:t>
            </w:r>
          </w:p>
        </w:tc>
        <w:tc>
          <w:tcPr>
            <w:tcW w:type="auto" w:w="1728"/>
          </w:tcPr>
          <w:p>
            <w:r>
              <w:t>verb</w:t>
            </w:r>
          </w:p>
        </w:tc>
        <w:tc>
          <w:tcPr>
            <w:tcW w:type="auto" w:w="1728"/>
          </w:tcPr>
          <w:p>
            <w:r>
              <w:t xml:space="preserve">יֹּ֥ולֶד </w:t>
            </w:r>
          </w:p>
        </w:tc>
        <w:tc>
          <w:tcPr>
            <w:tcW w:type="auto" w:w="1728"/>
          </w:tcPr>
          <w:p>
            <w:r>
              <w:t>past</w:t>
            </w:r>
          </w:p>
        </w:tc>
      </w:tr>
    </w:tbl>
    <w:p>
      <w:r>
        <w:br/>
      </w:r>
    </w:p>
    <w:p>
      <w:pPr>
        <w:pStyle w:val="Reference"/>
      </w:pPr>
      <w:hyperlink r:id="rId1789">
        <w:r>
          <w:rPr/>
          <w:t>Judges 11:3</w:t>
        </w:r>
      </w:hyperlink>
    </w:p>
    <w:p>
      <w:pPr>
        <w:pStyle w:val="Hebrew"/>
      </w:pPr>
      <w:r>
        <w:t xml:space="preserve">וַיֵּצְא֖וּ עִמֹּֽו׃ פ </w:t>
      </w:r>
    </w:p>
    <w:p>
      <w:pPr>
        <w:pStyle w:val="Hebrew"/>
      </w:pPr>
      <w:r>
        <w:rPr>
          <w:color w:val="FF0000"/>
          <w:vertAlign w:val="superscript"/>
          <w:rtl/>
        </w:rPr>
        <w:t>134538</w:t>
      </w:r>
      <w:r>
        <w:rPr>
          <w:rFonts w:ascii="Times New Roman" w:hAnsi="Times New Roman"/>
          <w:color w:val="828282"/>
          <w:rtl/>
        </w:rPr>
        <w:t>וַ</w:t>
      </w:r>
      <w:r>
        <w:rPr>
          <w:color w:val="FF0000"/>
          <w:vertAlign w:val="superscript"/>
          <w:rtl/>
        </w:rPr>
        <w:t>134539</w:t>
      </w:r>
      <w:r>
        <w:rPr>
          <w:rFonts w:ascii="Times New Roman" w:hAnsi="Times New Roman"/>
          <w:color w:val="828282"/>
          <w:rtl/>
        </w:rPr>
        <w:t xml:space="preserve">יֵּצְא֖וּ </w:t>
      </w:r>
      <w:r>
        <w:rPr>
          <w:color w:val="FF0000"/>
          <w:vertAlign w:val="superscript"/>
          <w:rtl/>
        </w:rPr>
        <w:t>134540</w:t>
      </w:r>
      <w:r>
        <w:rPr>
          <w:rFonts w:ascii="Times New Roman" w:hAnsi="Times New Roman"/>
          <w:color w:val="828282"/>
          <w:rtl/>
        </w:rPr>
        <w:t xml:space="preserve">עִמֹּֽו׃ פ </w:t>
      </w:r>
    </w:p>
    <w:p>
      <w:pPr>
        <w:pStyle w:val="Hebrew"/>
      </w:pPr>
      <w:r>
        <w:rPr>
          <w:color w:val="828282"/>
        </w:rPr>
        <w:t xml:space="preserve">וַיִּבְרַ֤ח יִפְתָּח֙ מִפְּנֵ֣י אֶחָ֔יו וַיֵּ֖שֶׁב בְּאֶ֣רֶץ טֹ֑וב וַיִּֽתְלַקְּט֤וּ אֶל־יִפְתָּח֙ אֲנָשִׁ֣ים רֵיקִ֔ים וַיֵּצְא֖וּ עִמֹּֽו׃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8b1b29fb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b0a865ea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9b7eb66c</w:t>
            </w:r>
          </w:p>
        </w:tc>
        <w:tc>
          <w:tcPr>
            <w:tcW w:type="auto" w:w="1728"/>
          </w:tcPr>
          <w:p>
            <w:r>
              <w:t>tense</w:t>
            </w:r>
          </w:p>
        </w:tc>
        <w:tc>
          <w:tcPr>
            <w:tcW w:type="auto" w:w="1728"/>
          </w:tcPr>
          <w:p>
            <w:r>
              <w:t>verb</w:t>
            </w:r>
          </w:p>
        </w:tc>
        <w:tc>
          <w:tcPr>
            <w:tcW w:type="auto" w:w="1728"/>
          </w:tcPr>
          <w:p>
            <w:r>
              <w:t xml:space="preserve">יֵּצְא֖וּ </w:t>
            </w:r>
          </w:p>
        </w:tc>
        <w:tc>
          <w:tcPr>
            <w:tcW w:type="auto" w:w="1728"/>
          </w:tcPr>
          <w:p>
            <w:r>
              <w:t>past</w:t>
            </w:r>
          </w:p>
        </w:tc>
      </w:tr>
    </w:tbl>
    <w:p>
      <w:r>
        <w:br/>
      </w:r>
    </w:p>
    <w:p>
      <w:pPr>
        <w:pStyle w:val="Reference"/>
      </w:pPr>
      <w:hyperlink r:id="rId1790">
        <w:r>
          <w:rPr/>
          <w:t>Judges 11:23</w:t>
        </w:r>
      </w:hyperlink>
    </w:p>
    <w:p>
      <w:pPr>
        <w:pStyle w:val="Hebrew"/>
      </w:pPr>
      <w:r>
        <w:t xml:space="preserve">וְאַתָּ֖ה תִּירָשֶֽׁנּוּ׃ </w:t>
      </w:r>
    </w:p>
    <w:p>
      <w:pPr>
        <w:pStyle w:val="Hebrew"/>
      </w:pPr>
      <w:r>
        <w:rPr>
          <w:color w:val="FF0000"/>
          <w:vertAlign w:val="superscript"/>
          <w:rtl/>
        </w:rPr>
        <w:t>134984</w:t>
      </w:r>
      <w:r>
        <w:rPr>
          <w:rFonts w:ascii="Times New Roman" w:hAnsi="Times New Roman"/>
          <w:color w:val="828282"/>
          <w:rtl/>
        </w:rPr>
        <w:t>וְ</w:t>
      </w:r>
      <w:r>
        <w:rPr>
          <w:color w:val="FF0000"/>
          <w:vertAlign w:val="superscript"/>
          <w:rtl/>
        </w:rPr>
        <w:t>134985</w:t>
      </w:r>
      <w:r>
        <w:rPr>
          <w:rFonts w:ascii="Times New Roman" w:hAnsi="Times New Roman"/>
          <w:color w:val="828282"/>
          <w:rtl/>
        </w:rPr>
        <w:t xml:space="preserve">אַתָּ֖ה </w:t>
      </w:r>
      <w:r>
        <w:rPr>
          <w:color w:val="FF0000"/>
          <w:vertAlign w:val="superscript"/>
          <w:rtl/>
        </w:rPr>
        <w:t>134986</w:t>
      </w:r>
      <w:r>
        <w:rPr>
          <w:rFonts w:ascii="Times New Roman" w:hAnsi="Times New Roman"/>
          <w:color w:val="828282"/>
          <w:rtl/>
        </w:rPr>
        <w:t xml:space="preserve">תִּירָשֶֽׁנּוּ׃ </w:t>
      </w:r>
    </w:p>
    <w:p>
      <w:pPr>
        <w:pStyle w:val="Hebrew"/>
      </w:pPr>
      <w:r>
        <w:rPr>
          <w:color w:val="828282"/>
        </w:rPr>
        <w:t xml:space="preserve">וְעַתָּ֞ה יְהוָ֣ה׀ אֱלֹהֵ֣י יִשְׂרָאֵ֗ל הֹורִישׁ֙ אֶת־הָ֣אֱמֹרִ֔י מִפְּנֵ֖י עַמֹּ֣ו יִשְׂרָאֵ֑ל וְאַתָּ֖ה תִּירָשֶֽׁנּוּ׃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659309f1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1c2fdbab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16e050e0</w:t>
            </w:r>
          </w:p>
        </w:tc>
        <w:tc>
          <w:tcPr>
            <w:tcW w:type="auto" w:w="1728"/>
          </w:tcPr>
          <w:p>
            <w:r>
              <w:t>tense</w:t>
            </w:r>
          </w:p>
        </w:tc>
        <w:tc>
          <w:tcPr>
            <w:tcW w:type="auto" w:w="1728"/>
          </w:tcPr>
          <w:p>
            <w:r>
              <w:t>verb</w:t>
            </w:r>
          </w:p>
        </w:tc>
        <w:tc>
          <w:tcPr>
            <w:tcW w:type="auto" w:w="1728"/>
          </w:tcPr>
          <w:p>
            <w:r>
              <w:t xml:space="preserve">תִּירָשֶֽׁנּוּ׃ </w:t>
            </w:r>
          </w:p>
        </w:tc>
        <w:tc>
          <w:tcPr>
            <w:tcW w:type="auto" w:w="1728"/>
          </w:tcPr>
          <w:p>
            <w:r/>
          </w:p>
        </w:tc>
      </w:tr>
    </w:tbl>
    <w:p>
      <w:r>
        <w:br/>
      </w:r>
    </w:p>
    <w:p>
      <w:pPr>
        <w:pStyle w:val="Reference"/>
      </w:pPr>
      <w:hyperlink r:id="rId1791">
        <w:r>
          <w:rPr/>
          <w:t>Judges 11:38</w:t>
        </w:r>
      </w:hyperlink>
    </w:p>
    <w:p>
      <w:pPr>
        <w:pStyle w:val="Hebrew"/>
      </w:pPr>
      <w:r>
        <w:t xml:space="preserve">לֵ֔כִי </w:t>
      </w:r>
    </w:p>
    <w:p>
      <w:pPr>
        <w:pStyle w:val="Hebrew"/>
      </w:pPr>
      <w:r>
        <w:rPr>
          <w:color w:val="FF0000"/>
          <w:vertAlign w:val="superscript"/>
          <w:rtl/>
        </w:rPr>
        <w:t>135322</w:t>
      </w:r>
      <w:r>
        <w:rPr>
          <w:rFonts w:ascii="Times New Roman" w:hAnsi="Times New Roman"/>
          <w:color w:val="828282"/>
          <w:rtl/>
        </w:rPr>
        <w:t xml:space="preserve">לֵ֔כִי </w:t>
      </w:r>
    </w:p>
    <w:p>
      <w:pPr>
        <w:pStyle w:val="Hebrew"/>
      </w:pPr>
      <w:r>
        <w:rPr>
          <w:color w:val="828282"/>
        </w:rPr>
        <w:t xml:space="preserve">וַיֹּ֣אמֶר לֵ֔כִי וַיִּשְׁלַ֥ח אֹותָ֖הּ שְׁנֵ֣י חֳדָשִׁ֑ים וַתֵּ֤לֶךְ הִיא֙ וְרֵ֣עֹותֶ֔יהָ וַתֵּ֥בְךְּ עַל־בְּתוּלֶ֖יהָ עַל־הֶהָרִֽים׃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10e5d1ac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0393d36f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a16a68d6</w:t>
            </w:r>
          </w:p>
        </w:tc>
        <w:tc>
          <w:tcPr>
            <w:tcW w:type="auto" w:w="1728"/>
          </w:tcPr>
          <w:p>
            <w:r>
              <w:t>tense</w:t>
            </w:r>
          </w:p>
        </w:tc>
        <w:tc>
          <w:tcPr>
            <w:tcW w:type="auto" w:w="1728"/>
          </w:tcPr>
          <w:p>
            <w:r>
              <w:t>verb</w:t>
            </w:r>
          </w:p>
        </w:tc>
        <w:tc>
          <w:tcPr>
            <w:tcW w:type="auto" w:w="1728"/>
          </w:tcPr>
          <w:p>
            <w:r>
              <w:t xml:space="preserve">לֵ֔כִי </w:t>
            </w:r>
          </w:p>
        </w:tc>
        <w:tc>
          <w:tcPr>
            <w:tcW w:type="auto" w:w="1728"/>
          </w:tcPr>
          <w:p>
            <w:r>
              <w:t>impv</w:t>
            </w:r>
          </w:p>
        </w:tc>
      </w:tr>
    </w:tbl>
    <w:p>
      <w:r>
        <w:br/>
      </w:r>
    </w:p>
    <w:p>
      <w:pPr>
        <w:pStyle w:val="Reference"/>
      </w:pPr>
      <w:hyperlink r:id="rId1791">
        <w:r>
          <w:rPr/>
          <w:t>Judges 11:38</w:t>
        </w:r>
      </w:hyperlink>
    </w:p>
    <w:p>
      <w:pPr>
        <w:pStyle w:val="Hebrew"/>
      </w:pPr>
      <w:r>
        <w:t xml:space="preserve">וַתֵּ֤לֶךְ הִיא֙ וְרֵ֣עֹותֶ֔יהָ </w:t>
      </w:r>
    </w:p>
    <w:p>
      <w:pPr>
        <w:pStyle w:val="Hebrew"/>
      </w:pPr>
      <w:r>
        <w:rPr>
          <w:color w:val="FF0000"/>
          <w:vertAlign w:val="superscript"/>
          <w:rtl/>
        </w:rPr>
        <w:t>135328</w:t>
      </w:r>
      <w:r>
        <w:rPr>
          <w:rFonts w:ascii="Times New Roman" w:hAnsi="Times New Roman"/>
          <w:color w:val="828282"/>
          <w:rtl/>
        </w:rPr>
        <w:t>וַ</w:t>
      </w:r>
      <w:r>
        <w:rPr>
          <w:color w:val="FF0000"/>
          <w:vertAlign w:val="superscript"/>
          <w:rtl/>
        </w:rPr>
        <w:t>135329</w:t>
      </w:r>
      <w:r>
        <w:rPr>
          <w:rFonts w:ascii="Times New Roman" w:hAnsi="Times New Roman"/>
          <w:color w:val="828282"/>
          <w:rtl/>
        </w:rPr>
        <w:t xml:space="preserve">תֵּ֤לֶךְ </w:t>
      </w:r>
      <w:r>
        <w:rPr>
          <w:color w:val="FF0000"/>
          <w:vertAlign w:val="superscript"/>
          <w:rtl/>
        </w:rPr>
        <w:t>135330</w:t>
      </w:r>
      <w:r>
        <w:rPr>
          <w:rFonts w:ascii="Times New Roman" w:hAnsi="Times New Roman"/>
          <w:color w:val="828282"/>
          <w:rtl/>
        </w:rPr>
        <w:t xml:space="preserve">הִיא֙ </w:t>
      </w:r>
      <w:r>
        <w:rPr>
          <w:color w:val="FF0000"/>
          <w:vertAlign w:val="superscript"/>
          <w:rtl/>
        </w:rPr>
        <w:t>135331</w:t>
      </w:r>
      <w:r>
        <w:rPr>
          <w:rFonts w:ascii="Times New Roman" w:hAnsi="Times New Roman"/>
          <w:color w:val="828282"/>
          <w:rtl/>
        </w:rPr>
        <w:t>וְ</w:t>
      </w:r>
      <w:r>
        <w:rPr>
          <w:color w:val="FF0000"/>
          <w:vertAlign w:val="superscript"/>
          <w:rtl/>
        </w:rPr>
        <w:t>135332</w:t>
      </w:r>
      <w:r>
        <w:rPr>
          <w:rFonts w:ascii="Times New Roman" w:hAnsi="Times New Roman"/>
          <w:color w:val="828282"/>
          <w:rtl/>
        </w:rPr>
        <w:t xml:space="preserve">רֵ֣עֹותֶ֔יהָ </w:t>
      </w:r>
    </w:p>
    <w:p>
      <w:pPr>
        <w:pStyle w:val="Hebrew"/>
      </w:pPr>
      <w:r>
        <w:rPr>
          <w:color w:val="828282"/>
        </w:rPr>
        <w:t xml:space="preserve">וַיֹּ֣אמֶר לֵ֔כִי וַיִּשְׁלַ֥ח אֹותָ֖הּ שְׁנֵ֣י חֳדָשִׁ֑ים וַתֵּ֤לֶךְ הִיא֙ וְרֵ֣עֹותֶ֔יהָ וַתֵּ֥בְךְּ עַל־בְּתוּלֶ֖יהָ עַל־הֶהָרִֽים׃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de685589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cf1fb7b6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55324a0d</w:t>
            </w:r>
          </w:p>
        </w:tc>
        <w:tc>
          <w:tcPr>
            <w:tcW w:type="auto" w:w="1728"/>
          </w:tcPr>
          <w:p>
            <w:r>
              <w:t>tense</w:t>
            </w:r>
          </w:p>
        </w:tc>
        <w:tc>
          <w:tcPr>
            <w:tcW w:type="auto" w:w="1728"/>
          </w:tcPr>
          <w:p>
            <w:r>
              <w:t>verb</w:t>
            </w:r>
          </w:p>
        </w:tc>
        <w:tc>
          <w:tcPr>
            <w:tcW w:type="auto" w:w="1728"/>
          </w:tcPr>
          <w:p>
            <w:r>
              <w:t xml:space="preserve">תֵּ֤לֶךְ </w:t>
            </w:r>
          </w:p>
        </w:tc>
        <w:tc>
          <w:tcPr>
            <w:tcW w:type="auto" w:w="1728"/>
          </w:tcPr>
          <w:p>
            <w:r>
              <w:t>past</w:t>
            </w:r>
          </w:p>
        </w:tc>
      </w:tr>
    </w:tbl>
    <w:p>
      <w:r>
        <w:br/>
      </w:r>
    </w:p>
    <w:p>
      <w:pPr>
        <w:pStyle w:val="Reference"/>
      </w:pPr>
      <w:hyperlink r:id="rId1792">
        <w:r>
          <w:rPr/>
          <w:t>Judges 12:2</w:t>
        </w:r>
      </w:hyperlink>
    </w:p>
    <w:p>
      <w:pPr>
        <w:pStyle w:val="Hebrew"/>
      </w:pPr>
      <w:r>
        <w:t xml:space="preserve">אִ֣ישׁ רִ֗יב הָיִ֛יתִי אֲנִ֛י וְעַמִּ֥י וּבְנֵֽי־עַמֹּ֖ון מְאֹ֑ד </w:t>
      </w:r>
    </w:p>
    <w:p>
      <w:pPr>
        <w:pStyle w:val="Hebrew"/>
      </w:pPr>
      <w:r>
        <w:rPr>
          <w:color w:val="FF0000"/>
          <w:vertAlign w:val="superscript"/>
          <w:rtl/>
        </w:rPr>
        <w:t>135420</w:t>
      </w:r>
      <w:r>
        <w:rPr>
          <w:rFonts w:ascii="Times New Roman" w:hAnsi="Times New Roman"/>
          <w:color w:val="828282"/>
          <w:rtl/>
        </w:rPr>
        <w:t xml:space="preserve">אִ֣ישׁ </w:t>
      </w:r>
      <w:r>
        <w:rPr>
          <w:color w:val="FF0000"/>
          <w:vertAlign w:val="superscript"/>
          <w:rtl/>
        </w:rPr>
        <w:t>135421</w:t>
      </w:r>
      <w:r>
        <w:rPr>
          <w:rFonts w:ascii="Times New Roman" w:hAnsi="Times New Roman"/>
          <w:color w:val="828282"/>
          <w:rtl/>
        </w:rPr>
        <w:t xml:space="preserve">רִ֗יב </w:t>
      </w:r>
      <w:r>
        <w:rPr>
          <w:color w:val="FF0000"/>
          <w:vertAlign w:val="superscript"/>
          <w:rtl/>
        </w:rPr>
        <w:t>135422</w:t>
      </w:r>
      <w:r>
        <w:rPr>
          <w:rFonts w:ascii="Times New Roman" w:hAnsi="Times New Roman"/>
          <w:color w:val="828282"/>
          <w:rtl/>
        </w:rPr>
        <w:t xml:space="preserve">הָיִ֛יתִי </w:t>
      </w:r>
      <w:r>
        <w:rPr>
          <w:color w:val="FF0000"/>
          <w:vertAlign w:val="superscript"/>
          <w:rtl/>
        </w:rPr>
        <w:t>135423</w:t>
      </w:r>
      <w:r>
        <w:rPr>
          <w:rFonts w:ascii="Times New Roman" w:hAnsi="Times New Roman"/>
          <w:color w:val="828282"/>
          <w:rtl/>
        </w:rPr>
        <w:t xml:space="preserve">אֲנִ֛י </w:t>
      </w:r>
      <w:r>
        <w:rPr>
          <w:color w:val="FF0000"/>
          <w:vertAlign w:val="superscript"/>
          <w:rtl/>
        </w:rPr>
        <w:t>135424</w:t>
      </w:r>
      <w:r>
        <w:rPr>
          <w:rFonts w:ascii="Times New Roman" w:hAnsi="Times New Roman"/>
          <w:color w:val="828282"/>
          <w:rtl/>
        </w:rPr>
        <w:t>וְ</w:t>
      </w:r>
      <w:r>
        <w:rPr>
          <w:color w:val="FF0000"/>
          <w:vertAlign w:val="superscript"/>
          <w:rtl/>
        </w:rPr>
        <w:t>135425</w:t>
      </w:r>
      <w:r>
        <w:rPr>
          <w:rFonts w:ascii="Times New Roman" w:hAnsi="Times New Roman"/>
          <w:color w:val="828282"/>
          <w:rtl/>
        </w:rPr>
        <w:t xml:space="preserve">עַמִּ֥י </w:t>
      </w:r>
      <w:r>
        <w:rPr>
          <w:color w:val="FF0000"/>
          <w:vertAlign w:val="superscript"/>
          <w:rtl/>
        </w:rPr>
        <w:t>135426</w:t>
      </w:r>
      <w:r>
        <w:rPr>
          <w:rFonts w:ascii="Times New Roman" w:hAnsi="Times New Roman"/>
          <w:color w:val="828282"/>
          <w:rtl/>
        </w:rPr>
        <w:t>וּ</w:t>
      </w:r>
      <w:r>
        <w:rPr>
          <w:color w:val="FF0000"/>
          <w:vertAlign w:val="superscript"/>
          <w:rtl/>
        </w:rPr>
        <w:t>135427</w:t>
      </w:r>
      <w:r>
        <w:rPr>
          <w:rFonts w:ascii="Times New Roman" w:hAnsi="Times New Roman"/>
          <w:color w:val="828282"/>
          <w:rtl/>
        </w:rPr>
        <w:t>בְנֵֽי־</w:t>
      </w:r>
      <w:r>
        <w:rPr>
          <w:color w:val="FF0000"/>
          <w:vertAlign w:val="superscript"/>
          <w:rtl/>
        </w:rPr>
        <w:t>135428</w:t>
      </w:r>
      <w:r>
        <w:rPr>
          <w:rFonts w:ascii="Times New Roman" w:hAnsi="Times New Roman"/>
          <w:color w:val="828282"/>
          <w:rtl/>
        </w:rPr>
        <w:t xml:space="preserve">עַמֹּ֖ון </w:t>
      </w:r>
      <w:r>
        <w:rPr>
          <w:color w:val="FF0000"/>
          <w:vertAlign w:val="superscript"/>
          <w:rtl/>
        </w:rPr>
        <w:t>135429</w:t>
      </w:r>
      <w:r>
        <w:rPr>
          <w:rFonts w:ascii="Times New Roman" w:hAnsi="Times New Roman"/>
          <w:color w:val="828282"/>
          <w:rtl/>
        </w:rPr>
        <w:t xml:space="preserve">מְאֹ֑ד </w:t>
      </w:r>
    </w:p>
    <w:p>
      <w:pPr>
        <w:pStyle w:val="Hebrew"/>
      </w:pPr>
      <w:r>
        <w:rPr>
          <w:color w:val="828282"/>
        </w:rPr>
        <w:t xml:space="preserve">וַיֹּ֤אמֶר יִפְתָּח֙ אֲלֵיהֶ֔ם אִ֣ישׁ רִ֗יב הָיִ֛יתִי אֲנִ֛י וְעַמִּ֥י וּבְנֵֽי־עַמֹּ֖ון מְאֹ֑ד וָאֶזְעַ֣ק אֶתְכֶ֔ם וְלֹֽא־הֹושַׁעְתֶּ֥ם אֹותִ֖י מִיָּדָֽם׃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f1b14fcd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208f9889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c2e79ad9</w:t>
            </w:r>
          </w:p>
        </w:tc>
        <w:tc>
          <w:tcPr>
            <w:tcW w:type="auto" w:w="1728"/>
          </w:tcPr>
          <w:p>
            <w:r>
              <w:t>tense</w:t>
            </w:r>
          </w:p>
        </w:tc>
        <w:tc>
          <w:tcPr>
            <w:tcW w:type="auto" w:w="1728"/>
          </w:tcPr>
          <w:p>
            <w:r>
              <w:t>verb</w:t>
            </w:r>
          </w:p>
        </w:tc>
        <w:tc>
          <w:tcPr>
            <w:tcW w:type="auto" w:w="1728"/>
          </w:tcPr>
          <w:p>
            <w:r>
              <w:t xml:space="preserve">הָיִ֛יתִי </w:t>
            </w:r>
          </w:p>
        </w:tc>
        <w:tc>
          <w:tcPr>
            <w:tcW w:type="auto" w:w="1728"/>
          </w:tcPr>
          <w:p>
            <w:r>
              <w:t>past</w:t>
            </w:r>
          </w:p>
        </w:tc>
      </w:tr>
    </w:tbl>
    <w:p>
      <w:r>
        <w:br/>
      </w:r>
    </w:p>
    <w:p>
      <w:pPr>
        <w:pStyle w:val="Reference"/>
      </w:pPr>
      <w:hyperlink r:id="rId1793">
        <w:r>
          <w:rPr/>
          <w:t>Judges 12:6</w:t>
        </w:r>
      </w:hyperlink>
    </w:p>
    <w:p>
      <w:pPr>
        <w:pStyle w:val="Hebrew"/>
      </w:pPr>
      <w:r>
        <w:t xml:space="preserve">וַיֹּ֣אמְרוּ לֹו֩ </w:t>
      </w:r>
    </w:p>
    <w:p>
      <w:pPr>
        <w:pStyle w:val="Hebrew"/>
      </w:pPr>
      <w:r>
        <w:rPr>
          <w:color w:val="FF0000"/>
          <w:vertAlign w:val="superscript"/>
          <w:rtl/>
        </w:rPr>
        <w:t>135526</w:t>
      </w:r>
      <w:r>
        <w:rPr>
          <w:rFonts w:ascii="Times New Roman" w:hAnsi="Times New Roman"/>
          <w:color w:val="828282"/>
          <w:rtl/>
        </w:rPr>
        <w:t>וַ</w:t>
      </w:r>
      <w:r>
        <w:rPr>
          <w:color w:val="FF0000"/>
          <w:vertAlign w:val="superscript"/>
          <w:rtl/>
        </w:rPr>
        <w:t>135527</w:t>
      </w:r>
      <w:r>
        <w:rPr>
          <w:rFonts w:ascii="Times New Roman" w:hAnsi="Times New Roman"/>
          <w:color w:val="828282"/>
          <w:rtl/>
        </w:rPr>
        <w:t xml:space="preserve">יֹּ֣אמְרוּ </w:t>
      </w:r>
      <w:r>
        <w:rPr>
          <w:color w:val="FF0000"/>
          <w:vertAlign w:val="superscript"/>
          <w:rtl/>
        </w:rPr>
        <w:t>135528</w:t>
      </w:r>
      <w:r>
        <w:rPr>
          <w:rFonts w:ascii="Times New Roman" w:hAnsi="Times New Roman"/>
          <w:color w:val="828282"/>
          <w:rtl/>
        </w:rPr>
        <w:t xml:space="preserve">לֹו֩ </w:t>
      </w:r>
    </w:p>
    <w:p>
      <w:pPr>
        <w:pStyle w:val="Hebrew"/>
      </w:pPr>
      <w:r>
        <w:rPr>
          <w:color w:val="828282"/>
        </w:rPr>
        <w:t xml:space="preserve">וַיֹּ֣אמְרוּ לֹו֩ אֱמָר־נָ֨א שִׁבֹּ֜לֶת וַיֹּ֣אמֶר סִבֹּ֗לֶת וְלֹ֤א יָכִין֙ לְדַבֵּ֣ר כֵּ֔ן וַיֹּאחֲז֣וּ אֹותֹ֔ו וַיִּשְׁחָט֖וּהוּ אֶל־מַעְבְּרֹ֣ות הַיַּרְדֵּ֑ן וַיִּפֹּ֞ל בָּעֵ֤ת הַהִיא֙ מֵֽאֶפְרַ֔יִם אַרְבָּעִ֥ים וּשְׁנַ֖יִם אָֽלֶף׃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bcde3353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078f7b8e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c983faee</w:t>
            </w:r>
          </w:p>
        </w:tc>
        <w:tc>
          <w:tcPr>
            <w:tcW w:type="auto" w:w="1728"/>
          </w:tcPr>
          <w:p>
            <w:r>
              <w:t>tense</w:t>
            </w:r>
          </w:p>
        </w:tc>
        <w:tc>
          <w:tcPr>
            <w:tcW w:type="auto" w:w="1728"/>
          </w:tcPr>
          <w:p>
            <w:r>
              <w:t>verb</w:t>
            </w:r>
          </w:p>
        </w:tc>
        <w:tc>
          <w:tcPr>
            <w:tcW w:type="auto" w:w="1728"/>
          </w:tcPr>
          <w:p>
            <w:r>
              <w:t xml:space="preserve">יֹּ֣אמְרוּ </w:t>
            </w:r>
          </w:p>
        </w:tc>
        <w:tc>
          <w:tcPr>
            <w:tcW w:type="auto" w:w="1728"/>
          </w:tcPr>
          <w:p>
            <w:r>
              <w:t>past</w:t>
            </w:r>
          </w:p>
        </w:tc>
      </w:tr>
    </w:tbl>
    <w:p>
      <w:r>
        <w:br/>
      </w:r>
    </w:p>
    <w:p>
      <w:pPr>
        <w:pStyle w:val="Reference"/>
      </w:pPr>
      <w:hyperlink r:id="rId1793">
        <w:r>
          <w:rPr/>
          <w:t>Judges 12:6</w:t>
        </w:r>
      </w:hyperlink>
    </w:p>
    <w:p>
      <w:pPr>
        <w:pStyle w:val="Hebrew"/>
      </w:pPr>
      <w:r>
        <w:t xml:space="preserve">וַיֹּאחֲז֣וּ אֹותֹ֔ו </w:t>
      </w:r>
    </w:p>
    <w:p>
      <w:pPr>
        <w:pStyle w:val="Hebrew"/>
      </w:pPr>
      <w:r>
        <w:rPr>
          <w:color w:val="FF0000"/>
          <w:vertAlign w:val="superscript"/>
          <w:rtl/>
        </w:rPr>
        <w:t>135541</w:t>
      </w:r>
      <w:r>
        <w:rPr>
          <w:rFonts w:ascii="Times New Roman" w:hAnsi="Times New Roman"/>
          <w:color w:val="828282"/>
          <w:rtl/>
        </w:rPr>
        <w:t>וַ</w:t>
      </w:r>
      <w:r>
        <w:rPr>
          <w:color w:val="FF0000"/>
          <w:vertAlign w:val="superscript"/>
          <w:rtl/>
        </w:rPr>
        <w:t>135542</w:t>
      </w:r>
      <w:r>
        <w:rPr>
          <w:rFonts w:ascii="Times New Roman" w:hAnsi="Times New Roman"/>
          <w:color w:val="828282"/>
          <w:rtl/>
        </w:rPr>
        <w:t xml:space="preserve">יֹּאחֲז֣וּ </w:t>
      </w:r>
      <w:r>
        <w:rPr>
          <w:color w:val="FF0000"/>
          <w:vertAlign w:val="superscript"/>
          <w:rtl/>
        </w:rPr>
        <w:t>135543</w:t>
      </w:r>
      <w:r>
        <w:rPr>
          <w:rFonts w:ascii="Times New Roman" w:hAnsi="Times New Roman"/>
          <w:color w:val="828282"/>
          <w:rtl/>
        </w:rPr>
        <w:t xml:space="preserve">אֹותֹ֔ו </w:t>
      </w:r>
    </w:p>
    <w:p>
      <w:pPr>
        <w:pStyle w:val="Hebrew"/>
      </w:pPr>
      <w:r>
        <w:rPr>
          <w:color w:val="828282"/>
        </w:rPr>
        <w:t xml:space="preserve">וַיֹּ֣אמְרוּ לֹו֩ אֱמָר־נָ֨א שִׁבֹּ֜לֶת וַיֹּ֣אמֶר סִבֹּ֗לֶת וְלֹ֤א יָכִין֙ לְדַבֵּ֣ר כֵּ֔ן וַיֹּאחֲז֣וּ אֹותֹ֔ו וַיִּשְׁחָט֖וּהוּ אֶל־מַעְבְּרֹ֣ות הַיַּרְדֵּ֑ן וַיִּפֹּ֞ל בָּעֵ֤ת הַהִיא֙ מֵֽאֶפְרַ֔יִם אַרְבָּעִ֥ים וּשְׁנַ֖יִם אָֽלֶף׃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2518d6aa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72f765e3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43458f8c</w:t>
            </w:r>
          </w:p>
        </w:tc>
        <w:tc>
          <w:tcPr>
            <w:tcW w:type="auto" w:w="1728"/>
          </w:tcPr>
          <w:p>
            <w:r>
              <w:t>tense</w:t>
            </w:r>
          </w:p>
        </w:tc>
        <w:tc>
          <w:tcPr>
            <w:tcW w:type="auto" w:w="1728"/>
          </w:tcPr>
          <w:p>
            <w:r>
              <w:t>verb</w:t>
            </w:r>
          </w:p>
        </w:tc>
        <w:tc>
          <w:tcPr>
            <w:tcW w:type="auto" w:w="1728"/>
          </w:tcPr>
          <w:p>
            <w:r>
              <w:t xml:space="preserve">יֹּאחֲז֣וּ </w:t>
            </w:r>
          </w:p>
        </w:tc>
        <w:tc>
          <w:tcPr>
            <w:tcW w:type="auto" w:w="1728"/>
          </w:tcPr>
          <w:p>
            <w:r>
              <w:t>past</w:t>
            </w:r>
          </w:p>
        </w:tc>
      </w:tr>
    </w:tbl>
    <w:p>
      <w:r>
        <w:br/>
      </w:r>
    </w:p>
    <w:p>
      <w:pPr>
        <w:pStyle w:val="Reference"/>
      </w:pPr>
      <w:hyperlink r:id="rId1793">
        <w:r>
          <w:rPr/>
          <w:t>Judges 12:6</w:t>
        </w:r>
      </w:hyperlink>
    </w:p>
    <w:p>
      <w:pPr>
        <w:pStyle w:val="Hebrew"/>
      </w:pPr>
      <w:r>
        <w:t xml:space="preserve">וַיִּפֹּ֞ל בָּעֵ֤ת הַהִיא֙ מֵֽאֶפְרַ֔יִם אַרְבָּעִ֥ים וּשְׁנַ֖יִם אָֽלֶף׃ </w:t>
      </w:r>
    </w:p>
    <w:p>
      <w:pPr>
        <w:pStyle w:val="Hebrew"/>
      </w:pPr>
      <w:r>
        <w:rPr>
          <w:color w:val="FF0000"/>
          <w:vertAlign w:val="superscript"/>
          <w:rtl/>
        </w:rPr>
        <w:t>135550</w:t>
      </w:r>
      <w:r>
        <w:rPr>
          <w:rFonts w:ascii="Times New Roman" w:hAnsi="Times New Roman"/>
          <w:color w:val="828282"/>
          <w:rtl/>
        </w:rPr>
        <w:t>וַ</w:t>
      </w:r>
      <w:r>
        <w:rPr>
          <w:color w:val="FF0000"/>
          <w:vertAlign w:val="superscript"/>
          <w:rtl/>
        </w:rPr>
        <w:t>135551</w:t>
      </w:r>
      <w:r>
        <w:rPr>
          <w:rFonts w:ascii="Times New Roman" w:hAnsi="Times New Roman"/>
          <w:color w:val="828282"/>
          <w:rtl/>
        </w:rPr>
        <w:t xml:space="preserve">יִּפֹּ֞ל </w:t>
      </w:r>
      <w:r>
        <w:rPr>
          <w:color w:val="FF0000"/>
          <w:vertAlign w:val="superscript"/>
          <w:rtl/>
        </w:rPr>
        <w:t>135552</w:t>
      </w:r>
      <w:r>
        <w:rPr>
          <w:rFonts w:ascii="Times New Roman" w:hAnsi="Times New Roman"/>
          <w:color w:val="828282"/>
          <w:rtl/>
        </w:rPr>
        <w:t>בָּ</w:t>
      </w:r>
      <w:r>
        <w:rPr>
          <w:color w:val="FF0000"/>
          <w:vertAlign w:val="superscript"/>
          <w:rtl/>
        </w:rPr>
        <w:t>135553</w:t>
      </w:r>
      <w:r>
        <w:rPr>
          <w:rFonts w:ascii="Times New Roman" w:hAnsi="Times New Roman"/>
          <w:color w:val="828282"/>
          <w:rtl/>
        </w:rPr>
      </w:r>
      <w:r>
        <w:rPr>
          <w:color w:val="FF0000"/>
          <w:vertAlign w:val="superscript"/>
          <w:rtl/>
        </w:rPr>
        <w:t>135554</w:t>
      </w:r>
      <w:r>
        <w:rPr>
          <w:rFonts w:ascii="Times New Roman" w:hAnsi="Times New Roman"/>
          <w:color w:val="828282"/>
          <w:rtl/>
        </w:rPr>
        <w:t xml:space="preserve">עֵ֤ת </w:t>
      </w:r>
      <w:r>
        <w:rPr>
          <w:color w:val="FF0000"/>
          <w:vertAlign w:val="superscript"/>
          <w:rtl/>
        </w:rPr>
        <w:t>135555</w:t>
      </w:r>
      <w:r>
        <w:rPr>
          <w:rFonts w:ascii="Times New Roman" w:hAnsi="Times New Roman"/>
          <w:color w:val="828282"/>
          <w:rtl/>
        </w:rPr>
        <w:t>הַ</w:t>
      </w:r>
      <w:r>
        <w:rPr>
          <w:color w:val="FF0000"/>
          <w:vertAlign w:val="superscript"/>
          <w:rtl/>
        </w:rPr>
        <w:t>135556</w:t>
      </w:r>
      <w:r>
        <w:rPr>
          <w:rFonts w:ascii="Times New Roman" w:hAnsi="Times New Roman"/>
          <w:color w:val="828282"/>
          <w:rtl/>
        </w:rPr>
        <w:t xml:space="preserve">הִיא֙ </w:t>
      </w:r>
      <w:r>
        <w:rPr>
          <w:color w:val="FF0000"/>
          <w:vertAlign w:val="superscript"/>
          <w:rtl/>
        </w:rPr>
        <w:t>135557</w:t>
      </w:r>
      <w:r>
        <w:rPr>
          <w:rFonts w:ascii="Times New Roman" w:hAnsi="Times New Roman"/>
          <w:color w:val="828282"/>
          <w:rtl/>
        </w:rPr>
        <w:t>מֵֽ</w:t>
      </w:r>
      <w:r>
        <w:rPr>
          <w:color w:val="FF0000"/>
          <w:vertAlign w:val="superscript"/>
          <w:rtl/>
        </w:rPr>
        <w:t>135558</w:t>
      </w:r>
      <w:r>
        <w:rPr>
          <w:rFonts w:ascii="Times New Roman" w:hAnsi="Times New Roman"/>
          <w:color w:val="828282"/>
          <w:rtl/>
        </w:rPr>
        <w:t xml:space="preserve">אֶפְרַ֔יִם </w:t>
      </w:r>
      <w:r>
        <w:rPr>
          <w:color w:val="FF0000"/>
          <w:vertAlign w:val="superscript"/>
          <w:rtl/>
        </w:rPr>
        <w:t>135559</w:t>
      </w:r>
      <w:r>
        <w:rPr>
          <w:rFonts w:ascii="Times New Roman" w:hAnsi="Times New Roman"/>
          <w:color w:val="828282"/>
          <w:rtl/>
        </w:rPr>
        <w:t xml:space="preserve">אַרְבָּעִ֥ים </w:t>
      </w:r>
      <w:r>
        <w:rPr>
          <w:color w:val="FF0000"/>
          <w:vertAlign w:val="superscript"/>
          <w:rtl/>
        </w:rPr>
        <w:t>135560</w:t>
      </w:r>
      <w:r>
        <w:rPr>
          <w:rFonts w:ascii="Times New Roman" w:hAnsi="Times New Roman"/>
          <w:color w:val="828282"/>
          <w:rtl/>
        </w:rPr>
        <w:t>וּ</w:t>
      </w:r>
      <w:r>
        <w:rPr>
          <w:color w:val="FF0000"/>
          <w:vertAlign w:val="superscript"/>
          <w:rtl/>
        </w:rPr>
        <w:t>135561</w:t>
      </w:r>
      <w:r>
        <w:rPr>
          <w:rFonts w:ascii="Times New Roman" w:hAnsi="Times New Roman"/>
          <w:color w:val="828282"/>
          <w:rtl/>
        </w:rPr>
        <w:t xml:space="preserve">שְׁנַ֖יִם </w:t>
      </w:r>
      <w:r>
        <w:rPr>
          <w:color w:val="FF0000"/>
          <w:vertAlign w:val="superscript"/>
          <w:rtl/>
        </w:rPr>
        <w:t>135562</w:t>
      </w:r>
      <w:r>
        <w:rPr>
          <w:rFonts w:ascii="Times New Roman" w:hAnsi="Times New Roman"/>
          <w:color w:val="828282"/>
          <w:rtl/>
        </w:rPr>
        <w:t xml:space="preserve">אָֽלֶף׃ </w:t>
      </w:r>
    </w:p>
    <w:p>
      <w:pPr>
        <w:pStyle w:val="Hebrew"/>
      </w:pPr>
      <w:r>
        <w:rPr>
          <w:color w:val="828282"/>
        </w:rPr>
        <w:t xml:space="preserve">וַיֹּ֣אמְרוּ לֹו֩ אֱמָר־נָ֨א שִׁבֹּ֜לֶת וַיֹּ֣אמֶר סִבֹּ֗לֶת וְלֹ֤א יָכִין֙ לְדַבֵּ֣ר כֵּ֔ן וַיֹּאחֲז֣וּ אֹותֹ֔ו וַיִּשְׁחָט֖וּהוּ אֶל־מַעְבְּרֹ֣ות הַיַּרְדֵּ֑ן וַיִּפֹּ֞ל בָּעֵ֤ת הַהִיא֙ מֵֽאֶפְרַ֔יִם אַרְבָּעִ֥ים וּשְׁנַ֖יִם אָֽלֶף׃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7beae534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dc40011c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ddbf72c0</w:t>
            </w:r>
          </w:p>
        </w:tc>
        <w:tc>
          <w:tcPr>
            <w:tcW w:type="auto" w:w="1728"/>
          </w:tcPr>
          <w:p>
            <w:r>
              <w:t>tense</w:t>
            </w:r>
          </w:p>
        </w:tc>
        <w:tc>
          <w:tcPr>
            <w:tcW w:type="auto" w:w="1728"/>
          </w:tcPr>
          <w:p>
            <w:r>
              <w:t>verb</w:t>
            </w:r>
          </w:p>
        </w:tc>
        <w:tc>
          <w:tcPr>
            <w:tcW w:type="auto" w:w="1728"/>
          </w:tcPr>
          <w:p>
            <w:r>
              <w:t xml:space="preserve">יִּפֹּ֞ל </w:t>
            </w:r>
          </w:p>
        </w:tc>
        <w:tc>
          <w:tcPr>
            <w:tcW w:type="auto" w:w="1728"/>
          </w:tcPr>
          <w:p>
            <w:r>
              <w:t>past</w:t>
            </w:r>
          </w:p>
        </w:tc>
      </w:tr>
    </w:tbl>
    <w:p>
      <w:r>
        <w:br/>
      </w:r>
    </w:p>
    <w:p>
      <w:pPr>
        <w:pStyle w:val="Reference"/>
      </w:pPr>
      <w:hyperlink r:id="rId1794">
        <w:r>
          <w:rPr/>
          <w:t>Judges 13:1</w:t>
        </w:r>
      </w:hyperlink>
    </w:p>
    <w:p>
      <w:pPr>
        <w:pStyle w:val="Hebrew"/>
      </w:pPr>
      <w:r>
        <w:t xml:space="preserve">וַיֹּסִ֨פוּ֙ בְּנֵ֣י יִשְׂרָאֵ֔ל </w:t>
      </w:r>
    </w:p>
    <w:p>
      <w:pPr>
        <w:pStyle w:val="Hebrew"/>
      </w:pPr>
      <w:r>
        <w:rPr>
          <w:color w:val="FF0000"/>
          <w:vertAlign w:val="superscript"/>
          <w:rtl/>
        </w:rPr>
        <w:t>135694</w:t>
      </w:r>
      <w:r>
        <w:rPr>
          <w:rFonts w:ascii="Times New Roman" w:hAnsi="Times New Roman"/>
          <w:color w:val="828282"/>
          <w:rtl/>
        </w:rPr>
        <w:t>וַ</w:t>
      </w:r>
      <w:r>
        <w:rPr>
          <w:color w:val="FF0000"/>
          <w:vertAlign w:val="superscript"/>
          <w:rtl/>
        </w:rPr>
        <w:t>135695</w:t>
      </w:r>
      <w:r>
        <w:rPr>
          <w:rFonts w:ascii="Times New Roman" w:hAnsi="Times New Roman"/>
          <w:color w:val="828282"/>
          <w:rtl/>
        </w:rPr>
        <w:t xml:space="preserve">יֹּסִ֨פוּ֙ </w:t>
      </w:r>
      <w:r>
        <w:rPr>
          <w:color w:val="FF0000"/>
          <w:vertAlign w:val="superscript"/>
          <w:rtl/>
        </w:rPr>
        <w:t>135696</w:t>
      </w:r>
      <w:r>
        <w:rPr>
          <w:rFonts w:ascii="Times New Roman" w:hAnsi="Times New Roman"/>
          <w:color w:val="828282"/>
          <w:rtl/>
        </w:rPr>
        <w:t xml:space="preserve">בְּנֵ֣י </w:t>
      </w:r>
      <w:r>
        <w:rPr>
          <w:color w:val="FF0000"/>
          <w:vertAlign w:val="superscript"/>
          <w:rtl/>
        </w:rPr>
        <w:t>135697</w:t>
      </w:r>
      <w:r>
        <w:rPr>
          <w:rFonts w:ascii="Times New Roman" w:hAnsi="Times New Roman"/>
          <w:color w:val="828282"/>
          <w:rtl/>
        </w:rPr>
        <w:t xml:space="preserve">יִשְׂרָאֵ֔ל </w:t>
      </w:r>
    </w:p>
    <w:p>
      <w:pPr>
        <w:pStyle w:val="Hebrew"/>
      </w:pPr>
      <w:r>
        <w:rPr>
          <w:color w:val="828282"/>
        </w:rPr>
        <w:t xml:space="preserve">וַיֹּסִ֨פוּ֙ בְּנֵ֣י יִשְׂרָאֵ֔ל לַעֲשֹׂ֥ות הָרַ֖ע בְּעֵינֵ֣י יְהוָ֑ה וַיִּתְּנֵ֧ם יְהוָ֛ה בְּיַד־פְּלִשְׁתִּ֖ים אַרְבָּעִ֥ים שָׁנָֽה׃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8deb2dac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bdc57982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bbbebd62</w:t>
            </w:r>
          </w:p>
        </w:tc>
        <w:tc>
          <w:tcPr>
            <w:tcW w:type="auto" w:w="1728"/>
          </w:tcPr>
          <w:p>
            <w:r>
              <w:t>tense</w:t>
            </w:r>
          </w:p>
        </w:tc>
        <w:tc>
          <w:tcPr>
            <w:tcW w:type="auto" w:w="1728"/>
          </w:tcPr>
          <w:p>
            <w:r>
              <w:t>verb</w:t>
            </w:r>
          </w:p>
        </w:tc>
        <w:tc>
          <w:tcPr>
            <w:tcW w:type="auto" w:w="1728"/>
          </w:tcPr>
          <w:p>
            <w:r>
              <w:t xml:space="preserve">יֹּסִ֨פוּ֙ </w:t>
            </w:r>
          </w:p>
        </w:tc>
        <w:tc>
          <w:tcPr>
            <w:tcW w:type="auto" w:w="1728"/>
          </w:tcPr>
          <w:p>
            <w:r/>
          </w:p>
        </w:tc>
      </w:tr>
    </w:tbl>
    <w:p>
      <w:r>
        <w:br/>
      </w:r>
    </w:p>
    <w:p>
      <w:pPr>
        <w:pStyle w:val="Reference"/>
      </w:pPr>
      <w:hyperlink r:id="rId1795">
        <w:r>
          <w:rPr/>
          <w:t>Judges 13:3</w:t>
        </w:r>
      </w:hyperlink>
    </w:p>
    <w:p>
      <w:pPr>
        <w:pStyle w:val="Hebrew"/>
      </w:pPr>
      <w:r>
        <w:t xml:space="preserve">וְהָרִ֖ית </w:t>
      </w:r>
    </w:p>
    <w:p>
      <w:pPr>
        <w:pStyle w:val="Hebrew"/>
      </w:pPr>
      <w:r>
        <w:rPr>
          <w:color w:val="FF0000"/>
          <w:vertAlign w:val="superscript"/>
          <w:rtl/>
        </w:rPr>
        <w:t>135749</w:t>
      </w:r>
      <w:r>
        <w:rPr>
          <w:rFonts w:ascii="Times New Roman" w:hAnsi="Times New Roman"/>
          <w:color w:val="828282"/>
          <w:rtl/>
        </w:rPr>
        <w:t>וְ</w:t>
      </w:r>
      <w:r>
        <w:rPr>
          <w:color w:val="FF0000"/>
          <w:vertAlign w:val="superscript"/>
          <w:rtl/>
        </w:rPr>
        <w:t>135750</w:t>
      </w:r>
      <w:r>
        <w:rPr>
          <w:rFonts w:ascii="Times New Roman" w:hAnsi="Times New Roman"/>
          <w:color w:val="828282"/>
          <w:rtl/>
        </w:rPr>
        <w:t xml:space="preserve">הָרִ֖ית </w:t>
      </w:r>
    </w:p>
    <w:p>
      <w:pPr>
        <w:pStyle w:val="Hebrew"/>
      </w:pPr>
      <w:r>
        <w:rPr>
          <w:color w:val="828282"/>
        </w:rPr>
        <w:t xml:space="preserve">וַיֵּרָ֥א מַלְאַךְ־יְהוָ֖ה אֶל־הָאִשָּׁ֑ה וַיֹּ֣אמֶר אֵלֶ֗יהָ הִנֵּה־נָ֤א אַתְּ־עֲקָרָה֙ וְלֹ֣א יָלַ֔דְתְּ וְהָרִ֖ית וְיָלַ֥דְתְּ בֵּֽן׃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6d5fffc1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c9dd9fef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95cd80de</w:t>
            </w:r>
          </w:p>
        </w:tc>
        <w:tc>
          <w:tcPr>
            <w:tcW w:type="auto" w:w="1728"/>
          </w:tcPr>
          <w:p>
            <w:r>
              <w:t>tense</w:t>
            </w:r>
          </w:p>
        </w:tc>
        <w:tc>
          <w:tcPr>
            <w:tcW w:type="auto" w:w="1728"/>
          </w:tcPr>
          <w:p>
            <w:r>
              <w:t>verb</w:t>
            </w:r>
          </w:p>
        </w:tc>
        <w:tc>
          <w:tcPr>
            <w:tcW w:type="auto" w:w="1728"/>
          </w:tcPr>
          <w:p>
            <w:r>
              <w:t xml:space="preserve">הָרִ֖ית </w:t>
            </w:r>
          </w:p>
        </w:tc>
        <w:tc>
          <w:tcPr>
            <w:tcW w:type="auto" w:w="1728"/>
          </w:tcPr>
          <w:p>
            <w:r>
              <w:t>mod</w:t>
            </w:r>
          </w:p>
        </w:tc>
      </w:tr>
    </w:tbl>
    <w:p>
      <w:r>
        <w:br/>
      </w:r>
    </w:p>
    <w:p>
      <w:pPr>
        <w:pStyle w:val="Reference"/>
      </w:pPr>
      <w:hyperlink r:id="rId1796">
        <w:r>
          <w:rPr/>
          <w:t>Judges 13:6</w:t>
        </w:r>
      </w:hyperlink>
    </w:p>
    <w:p>
      <w:pPr>
        <w:pStyle w:val="Hebrew"/>
      </w:pPr>
      <w:r>
        <w:t xml:space="preserve">אִ֤ישׁ הָאֱלֹהִים֙ בָּ֣א אֵלַ֔י </w:t>
      </w:r>
    </w:p>
    <w:p>
      <w:pPr>
        <w:pStyle w:val="Hebrew"/>
      </w:pPr>
      <w:r>
        <w:rPr>
          <w:color w:val="FF0000"/>
          <w:vertAlign w:val="superscript"/>
          <w:rtl/>
        </w:rPr>
        <w:t>135810</w:t>
      </w:r>
      <w:r>
        <w:rPr>
          <w:rFonts w:ascii="Times New Roman" w:hAnsi="Times New Roman"/>
          <w:color w:val="828282"/>
          <w:rtl/>
        </w:rPr>
        <w:t xml:space="preserve">אִ֤ישׁ </w:t>
      </w:r>
      <w:r>
        <w:rPr>
          <w:color w:val="FF0000"/>
          <w:vertAlign w:val="superscript"/>
          <w:rtl/>
        </w:rPr>
        <w:t>135811</w:t>
      </w:r>
      <w:r>
        <w:rPr>
          <w:rFonts w:ascii="Times New Roman" w:hAnsi="Times New Roman"/>
          <w:color w:val="828282"/>
          <w:rtl/>
        </w:rPr>
        <w:t>הָ</w:t>
      </w:r>
      <w:r>
        <w:rPr>
          <w:color w:val="FF0000"/>
          <w:vertAlign w:val="superscript"/>
          <w:rtl/>
        </w:rPr>
        <w:t>135812</w:t>
      </w:r>
      <w:r>
        <w:rPr>
          <w:rFonts w:ascii="Times New Roman" w:hAnsi="Times New Roman"/>
          <w:color w:val="828282"/>
          <w:rtl/>
        </w:rPr>
        <w:t xml:space="preserve">אֱלֹהִים֙ </w:t>
      </w:r>
      <w:r>
        <w:rPr>
          <w:color w:val="FF0000"/>
          <w:vertAlign w:val="superscript"/>
          <w:rtl/>
        </w:rPr>
        <w:t>135813</w:t>
      </w:r>
      <w:r>
        <w:rPr>
          <w:rFonts w:ascii="Times New Roman" w:hAnsi="Times New Roman"/>
          <w:color w:val="828282"/>
          <w:rtl/>
        </w:rPr>
        <w:t xml:space="preserve">בָּ֣א </w:t>
      </w:r>
      <w:r>
        <w:rPr>
          <w:color w:val="FF0000"/>
          <w:vertAlign w:val="superscript"/>
          <w:rtl/>
        </w:rPr>
        <w:t>135814</w:t>
      </w:r>
      <w:r>
        <w:rPr>
          <w:rFonts w:ascii="Times New Roman" w:hAnsi="Times New Roman"/>
          <w:color w:val="828282"/>
          <w:rtl/>
        </w:rPr>
        <w:t xml:space="preserve">אֵלַ֔י </w:t>
      </w:r>
    </w:p>
    <w:p>
      <w:pPr>
        <w:pStyle w:val="Hebrew"/>
      </w:pPr>
      <w:r>
        <w:rPr>
          <w:color w:val="828282"/>
        </w:rPr>
        <w:t xml:space="preserve">וַתָּבֹ֣א הָאִשָּׁ֗ה וַתֹּ֣אמֶר לְאִישָׁהּ֮ לֵאמֹר֒ אִ֤ישׁ הָאֱלֹהִים֙ בָּ֣א אֵלַ֔י וּמַרְאֵ֕הוּ כְּמַרְאֵ֛ה מַלְאַ֥ךְ הָאֱלֹהִ֖ים נֹורָ֣א מְאֹ֑ד וְלֹ֤א שְׁאִלְתִּ֨יהוּ֙ אֵֽי־מִזֶּ֣ה ה֔וּא וְאֶת־שְׁמֹ֖ו לֹֽא־הִגִּ֥יד 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e964df30</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63e38580</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be07b5a2</w:t>
            </w:r>
          </w:p>
        </w:tc>
        <w:tc>
          <w:tcPr>
            <w:tcW w:type="auto" w:w="1728"/>
          </w:tcPr>
          <w:p>
            <w:r>
              <w:t>tense</w:t>
            </w:r>
          </w:p>
        </w:tc>
        <w:tc>
          <w:tcPr>
            <w:tcW w:type="auto" w:w="1728"/>
          </w:tcPr>
          <w:p>
            <w:r>
              <w:t>verb</w:t>
            </w:r>
          </w:p>
        </w:tc>
        <w:tc>
          <w:tcPr>
            <w:tcW w:type="auto" w:w="1728"/>
          </w:tcPr>
          <w:p>
            <w:r>
              <w:t xml:space="preserve">בָּ֣א </w:t>
            </w:r>
          </w:p>
        </w:tc>
        <w:tc>
          <w:tcPr>
            <w:tcW w:type="auto" w:w="1728"/>
          </w:tcPr>
          <w:p>
            <w:r>
              <w:t>past</w:t>
            </w:r>
          </w:p>
        </w:tc>
      </w:tr>
    </w:tbl>
    <w:p>
      <w:r>
        <w:br/>
      </w:r>
    </w:p>
    <w:p>
      <w:pPr>
        <w:pStyle w:val="Reference"/>
      </w:pPr>
      <w:hyperlink r:id="rId1797">
        <w:r>
          <w:rPr/>
          <w:t>Judges 13:7</w:t>
        </w:r>
      </w:hyperlink>
    </w:p>
    <w:p>
      <w:pPr>
        <w:pStyle w:val="Hebrew"/>
      </w:pPr>
      <w:r>
        <w:t xml:space="preserve">וְאַל־תֹּֽאכְלִי֙ כָּל־טֻמְאָ֔ה </w:t>
      </w:r>
    </w:p>
    <w:p>
      <w:pPr>
        <w:pStyle w:val="Hebrew"/>
      </w:pPr>
      <w:r>
        <w:rPr>
          <w:color w:val="FF0000"/>
          <w:vertAlign w:val="superscript"/>
          <w:rtl/>
        </w:rPr>
        <w:t>135852</w:t>
      </w:r>
      <w:r>
        <w:rPr>
          <w:rFonts w:ascii="Times New Roman" w:hAnsi="Times New Roman"/>
          <w:color w:val="828282"/>
          <w:rtl/>
        </w:rPr>
        <w:t>וְ</w:t>
      </w:r>
      <w:r>
        <w:rPr>
          <w:color w:val="FF0000"/>
          <w:vertAlign w:val="superscript"/>
          <w:rtl/>
        </w:rPr>
        <w:t>135853</w:t>
      </w:r>
      <w:r>
        <w:rPr>
          <w:rFonts w:ascii="Times New Roman" w:hAnsi="Times New Roman"/>
          <w:color w:val="828282"/>
          <w:rtl/>
        </w:rPr>
        <w:t>אַל־</w:t>
      </w:r>
      <w:r>
        <w:rPr>
          <w:color w:val="FF0000"/>
          <w:vertAlign w:val="superscript"/>
          <w:rtl/>
        </w:rPr>
        <w:t>135854</w:t>
      </w:r>
      <w:r>
        <w:rPr>
          <w:rFonts w:ascii="Times New Roman" w:hAnsi="Times New Roman"/>
          <w:color w:val="828282"/>
          <w:rtl/>
        </w:rPr>
        <w:t xml:space="preserve">תֹּֽאכְלִי֙ </w:t>
      </w:r>
      <w:r>
        <w:rPr>
          <w:color w:val="FF0000"/>
          <w:vertAlign w:val="superscript"/>
          <w:rtl/>
        </w:rPr>
        <w:t>135855</w:t>
      </w:r>
      <w:r>
        <w:rPr>
          <w:rFonts w:ascii="Times New Roman" w:hAnsi="Times New Roman"/>
          <w:color w:val="828282"/>
          <w:rtl/>
        </w:rPr>
        <w:t>כָּל־</w:t>
      </w:r>
      <w:r>
        <w:rPr>
          <w:color w:val="FF0000"/>
          <w:vertAlign w:val="superscript"/>
          <w:rtl/>
        </w:rPr>
        <w:t>135856</w:t>
      </w:r>
      <w:r>
        <w:rPr>
          <w:rFonts w:ascii="Times New Roman" w:hAnsi="Times New Roman"/>
          <w:color w:val="828282"/>
          <w:rtl/>
        </w:rPr>
        <w:t xml:space="preserve">טֻמְאָ֔ה </w:t>
      </w:r>
    </w:p>
    <w:p>
      <w:pPr>
        <w:pStyle w:val="Hebrew"/>
      </w:pPr>
      <w:r>
        <w:rPr>
          <w:color w:val="828282"/>
        </w:rPr>
        <w:t xml:space="preserve">וַיֹּ֣אמֶר לִ֔י הִנָּ֥ךְ הָרָ֖ה וְיֹלַ֣דְתְּ בֵּ֑ן וְעַתָּ֞ה אַל־תִּשְׁתִּ֣י׀ יַ֣יִן וְשֵׁכָ֗ר וְאַל־תֹּֽאכְלִי֙ כָּל־טֻמְאָ֔ה כִּֽי־נְזִ֤יר אֱלֹהִים֙ יִהְיֶ֣ה הַנַּ֔עַר מִן־הַבֶּ֖טֶן עַד־יֹ֥ום מֹותֹֽו׃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59ffd7ec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144e12ac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ed1d84a9</w:t>
            </w:r>
          </w:p>
        </w:tc>
        <w:tc>
          <w:tcPr>
            <w:tcW w:type="auto" w:w="1728"/>
          </w:tcPr>
          <w:p>
            <w:r>
              <w:t>tense</w:t>
            </w:r>
          </w:p>
        </w:tc>
        <w:tc>
          <w:tcPr>
            <w:tcW w:type="auto" w:w="1728"/>
          </w:tcPr>
          <w:p>
            <w:r>
              <w:t>verb</w:t>
            </w:r>
          </w:p>
        </w:tc>
        <w:tc>
          <w:tcPr>
            <w:tcW w:type="auto" w:w="1728"/>
          </w:tcPr>
          <w:p>
            <w:r>
              <w:t xml:space="preserve">תֹּֽאכְלִי֙ </w:t>
            </w:r>
          </w:p>
        </w:tc>
        <w:tc>
          <w:tcPr>
            <w:tcW w:type="auto" w:w="1728"/>
          </w:tcPr>
          <w:p>
            <w:r/>
          </w:p>
        </w:tc>
      </w:tr>
    </w:tbl>
    <w:p>
      <w:r>
        <w:br/>
      </w:r>
    </w:p>
    <w:p>
      <w:pPr>
        <w:pStyle w:val="Reference"/>
      </w:pPr>
      <w:hyperlink r:id="rId1798">
        <w:r>
          <w:rPr/>
          <w:t>Judges 13:8</w:t>
        </w:r>
      </w:hyperlink>
    </w:p>
    <w:p>
      <w:pPr>
        <w:pStyle w:val="Hebrew"/>
      </w:pPr>
      <w:r>
        <w:t xml:space="preserve">וְיֹורֵ֕נוּ </w:t>
      </w:r>
    </w:p>
    <w:p>
      <w:pPr>
        <w:pStyle w:val="Hebrew"/>
      </w:pPr>
      <w:r>
        <w:rPr>
          <w:color w:val="FF0000"/>
          <w:vertAlign w:val="superscript"/>
          <w:rtl/>
        </w:rPr>
        <w:t>135887</w:t>
      </w:r>
      <w:r>
        <w:rPr>
          <w:rFonts w:ascii="Times New Roman" w:hAnsi="Times New Roman"/>
          <w:color w:val="828282"/>
          <w:rtl/>
        </w:rPr>
        <w:t>וְ</w:t>
      </w:r>
      <w:r>
        <w:rPr>
          <w:color w:val="FF0000"/>
          <w:vertAlign w:val="superscript"/>
          <w:rtl/>
        </w:rPr>
        <w:t>135888</w:t>
      </w:r>
      <w:r>
        <w:rPr>
          <w:rFonts w:ascii="Times New Roman" w:hAnsi="Times New Roman"/>
          <w:color w:val="828282"/>
          <w:rtl/>
        </w:rPr>
        <w:t xml:space="preserve">יֹורֵ֕נוּ </w:t>
      </w:r>
    </w:p>
    <w:p>
      <w:pPr>
        <w:pStyle w:val="Hebrew"/>
      </w:pPr>
      <w:r>
        <w:rPr>
          <w:color w:val="828282"/>
        </w:rPr>
        <w:t xml:space="preserve">וַיֶּעְתַּ֥ר מָנֹ֛וחַ אֶל־יְהוָ֖ה וַיֹּאמַ֑ר בִּ֣י אֲדֹונָ֔י אִ֣ישׁ הָאֱלֹהִ֞ים אֲשֶׁ֣ר שָׁלַ֗חְתָּ יָבֹוא־נָ֥א עֹוד֙ אֵלֵ֔ינוּ וְיֹורֵ֕נוּ מַֽה־נַּעֲשֶׂ֖ה לַנַּ֥עַר הַיּוּלָּֽד׃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d5b8be4f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94313e9f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cf84316e</w:t>
            </w:r>
          </w:p>
        </w:tc>
        <w:tc>
          <w:tcPr>
            <w:tcW w:type="auto" w:w="1728"/>
          </w:tcPr>
          <w:p>
            <w:r>
              <w:t>tense</w:t>
            </w:r>
          </w:p>
        </w:tc>
        <w:tc>
          <w:tcPr>
            <w:tcW w:type="auto" w:w="1728"/>
          </w:tcPr>
          <w:p>
            <w:r>
              <w:t>verb</w:t>
            </w:r>
          </w:p>
        </w:tc>
        <w:tc>
          <w:tcPr>
            <w:tcW w:type="auto" w:w="1728"/>
          </w:tcPr>
          <w:p>
            <w:r>
              <w:t xml:space="preserve">יֹורֵ֕נוּ </w:t>
            </w:r>
          </w:p>
        </w:tc>
        <w:tc>
          <w:tcPr>
            <w:tcW w:type="auto" w:w="1728"/>
          </w:tcPr>
          <w:p>
            <w:r>
              <w:t>mod</w:t>
            </w:r>
          </w:p>
        </w:tc>
      </w:tr>
    </w:tbl>
    <w:p>
      <w:r>
        <w:br/>
      </w:r>
    </w:p>
    <w:p>
      <w:pPr>
        <w:pStyle w:val="Reference"/>
      </w:pPr>
      <w:hyperlink r:id="rId1799">
        <w:r>
          <w:rPr/>
          <w:t>Judges 13:9</w:t>
        </w:r>
      </w:hyperlink>
    </w:p>
    <w:p>
      <w:pPr>
        <w:pStyle w:val="Hebrew"/>
      </w:pPr>
      <w:r>
        <w:t xml:space="preserve">וַיִּשְׁמַ֥ע הָאֱלֹהִ֖ים בְּקֹ֣ול מָנֹ֑וחַ </w:t>
      </w:r>
    </w:p>
    <w:p>
      <w:pPr>
        <w:pStyle w:val="Hebrew"/>
      </w:pPr>
      <w:r>
        <w:rPr>
          <w:color w:val="FF0000"/>
          <w:vertAlign w:val="superscript"/>
          <w:rtl/>
        </w:rPr>
        <w:t>135896</w:t>
      </w:r>
      <w:r>
        <w:rPr>
          <w:rFonts w:ascii="Times New Roman" w:hAnsi="Times New Roman"/>
          <w:color w:val="828282"/>
          <w:rtl/>
        </w:rPr>
        <w:t>וַ</w:t>
      </w:r>
      <w:r>
        <w:rPr>
          <w:color w:val="FF0000"/>
          <w:vertAlign w:val="superscript"/>
          <w:rtl/>
        </w:rPr>
        <w:t>135897</w:t>
      </w:r>
      <w:r>
        <w:rPr>
          <w:rFonts w:ascii="Times New Roman" w:hAnsi="Times New Roman"/>
          <w:color w:val="828282"/>
          <w:rtl/>
        </w:rPr>
        <w:t xml:space="preserve">יִּשְׁמַ֥ע </w:t>
      </w:r>
      <w:r>
        <w:rPr>
          <w:color w:val="FF0000"/>
          <w:vertAlign w:val="superscript"/>
          <w:rtl/>
        </w:rPr>
        <w:t>135898</w:t>
      </w:r>
      <w:r>
        <w:rPr>
          <w:rFonts w:ascii="Times New Roman" w:hAnsi="Times New Roman"/>
          <w:color w:val="828282"/>
          <w:rtl/>
        </w:rPr>
        <w:t>הָ</w:t>
      </w:r>
      <w:r>
        <w:rPr>
          <w:color w:val="FF0000"/>
          <w:vertAlign w:val="superscript"/>
          <w:rtl/>
        </w:rPr>
        <w:t>135899</w:t>
      </w:r>
      <w:r>
        <w:rPr>
          <w:rFonts w:ascii="Times New Roman" w:hAnsi="Times New Roman"/>
          <w:color w:val="828282"/>
          <w:rtl/>
        </w:rPr>
        <w:t xml:space="preserve">אֱלֹהִ֖ים </w:t>
      </w:r>
      <w:r>
        <w:rPr>
          <w:color w:val="FF0000"/>
          <w:vertAlign w:val="superscript"/>
          <w:rtl/>
        </w:rPr>
        <w:t>135900</w:t>
      </w:r>
      <w:r>
        <w:rPr>
          <w:rFonts w:ascii="Times New Roman" w:hAnsi="Times New Roman"/>
          <w:color w:val="828282"/>
          <w:rtl/>
        </w:rPr>
        <w:t>בְּ</w:t>
      </w:r>
      <w:r>
        <w:rPr>
          <w:color w:val="FF0000"/>
          <w:vertAlign w:val="superscript"/>
          <w:rtl/>
        </w:rPr>
        <w:t>135901</w:t>
      </w:r>
      <w:r>
        <w:rPr>
          <w:rFonts w:ascii="Times New Roman" w:hAnsi="Times New Roman"/>
          <w:color w:val="828282"/>
          <w:rtl/>
        </w:rPr>
        <w:t xml:space="preserve">קֹ֣ול </w:t>
      </w:r>
      <w:r>
        <w:rPr>
          <w:color w:val="FF0000"/>
          <w:vertAlign w:val="superscript"/>
          <w:rtl/>
        </w:rPr>
        <w:t>135902</w:t>
      </w:r>
      <w:r>
        <w:rPr>
          <w:rFonts w:ascii="Times New Roman" w:hAnsi="Times New Roman"/>
          <w:color w:val="828282"/>
          <w:rtl/>
        </w:rPr>
        <w:t xml:space="preserve">מָנֹ֑וחַ </w:t>
      </w:r>
    </w:p>
    <w:p>
      <w:pPr>
        <w:pStyle w:val="Hebrew"/>
      </w:pPr>
      <w:r>
        <w:rPr>
          <w:color w:val="828282"/>
        </w:rPr>
        <w:t xml:space="preserve">וַיִּשְׁמַ֥ע הָאֱלֹהִ֖ים בְּקֹ֣ול מָנֹ֑וחַ וַיָּבֹ֣א מַלְאַךְ֩ הָאֱלֹהִ֨ים עֹ֜וד אֶל־הָאִשָּׁ֗ה וְהִיא֙ יֹושֶׁ֣בֶת בַּשָּׂדֶ֔ה וּמָנֹ֥וחַ אִישָׁ֖הּ אֵ֥ין עִמָּֽהּ׃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7152a8d7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5cfbdc33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77d937f5</w:t>
            </w:r>
          </w:p>
        </w:tc>
        <w:tc>
          <w:tcPr>
            <w:tcW w:type="auto" w:w="1728"/>
          </w:tcPr>
          <w:p>
            <w:r>
              <w:t>tense</w:t>
            </w:r>
          </w:p>
        </w:tc>
        <w:tc>
          <w:tcPr>
            <w:tcW w:type="auto" w:w="1728"/>
          </w:tcPr>
          <w:p>
            <w:r>
              <w:t>verb</w:t>
            </w:r>
          </w:p>
        </w:tc>
        <w:tc>
          <w:tcPr>
            <w:tcW w:type="auto" w:w="1728"/>
          </w:tcPr>
          <w:p>
            <w:r>
              <w:t xml:space="preserve">יִּשְׁמַ֥ע </w:t>
            </w:r>
          </w:p>
        </w:tc>
        <w:tc>
          <w:tcPr>
            <w:tcW w:type="auto" w:w="1728"/>
          </w:tcPr>
          <w:p>
            <w:r>
              <w:t>past</w:t>
            </w:r>
          </w:p>
        </w:tc>
      </w:tr>
    </w:tbl>
    <w:p>
      <w:r>
        <w:br/>
      </w:r>
    </w:p>
    <w:p>
      <w:pPr>
        <w:pStyle w:val="Reference"/>
      </w:pPr>
      <w:hyperlink r:id="rId1800">
        <w:r>
          <w:rPr/>
          <w:t>Judges 13:12</w:t>
        </w:r>
      </w:hyperlink>
    </w:p>
    <w:p>
      <w:pPr>
        <w:pStyle w:val="Hebrew"/>
      </w:pPr>
      <w:r>
        <w:t xml:space="preserve">וַיֹּ֣אמֶר מָנֹ֔וחַ </w:t>
      </w:r>
    </w:p>
    <w:p>
      <w:pPr>
        <w:pStyle w:val="Hebrew"/>
      </w:pPr>
      <w:r>
        <w:rPr>
          <w:color w:val="FF0000"/>
          <w:vertAlign w:val="superscript"/>
          <w:rtl/>
        </w:rPr>
        <w:t>135974</w:t>
      </w:r>
      <w:r>
        <w:rPr>
          <w:rFonts w:ascii="Times New Roman" w:hAnsi="Times New Roman"/>
          <w:color w:val="828282"/>
          <w:rtl/>
        </w:rPr>
        <w:t>וַ</w:t>
      </w:r>
      <w:r>
        <w:rPr>
          <w:color w:val="FF0000"/>
          <w:vertAlign w:val="superscript"/>
          <w:rtl/>
        </w:rPr>
        <w:t>135975</w:t>
      </w:r>
      <w:r>
        <w:rPr>
          <w:rFonts w:ascii="Times New Roman" w:hAnsi="Times New Roman"/>
          <w:color w:val="828282"/>
          <w:rtl/>
        </w:rPr>
        <w:t xml:space="preserve">יֹּ֣אמֶר </w:t>
      </w:r>
      <w:r>
        <w:rPr>
          <w:color w:val="FF0000"/>
          <w:vertAlign w:val="superscript"/>
          <w:rtl/>
        </w:rPr>
        <w:t>135976</w:t>
      </w:r>
      <w:r>
        <w:rPr>
          <w:rFonts w:ascii="Times New Roman" w:hAnsi="Times New Roman"/>
          <w:color w:val="828282"/>
          <w:rtl/>
        </w:rPr>
        <w:t xml:space="preserve">מָנֹ֔וחַ </w:t>
      </w:r>
    </w:p>
    <w:p>
      <w:pPr>
        <w:pStyle w:val="Hebrew"/>
      </w:pPr>
      <w:r>
        <w:rPr>
          <w:color w:val="828282"/>
        </w:rPr>
        <w:t xml:space="preserve">וַיֹּ֣אמֶר מָנֹ֔וחַ עַתָּ֖ה יָבֹ֣א דְבָרֶ֑יךָ מַה־יִּֽהְיֶ֥ה מִשְׁפַּט־הַנַּ֖עַר וּמַעֲשֵֽׂהוּ׃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085c4493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84b60550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0bd21751</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801">
        <w:r>
          <w:rPr/>
          <w:t>Judges 13:14</w:t>
        </w:r>
      </w:hyperlink>
    </w:p>
    <w:p>
      <w:pPr>
        <w:pStyle w:val="Hebrew"/>
      </w:pPr>
      <w:r>
        <w:t xml:space="preserve">וְיַ֤יִן וְשֵׁכָר֙ אַל־תֵּ֔שְׁתְּ </w:t>
      </w:r>
    </w:p>
    <w:p>
      <w:pPr>
        <w:pStyle w:val="Hebrew"/>
      </w:pPr>
      <w:r>
        <w:rPr>
          <w:color w:val="FF0000"/>
          <w:vertAlign w:val="superscript"/>
          <w:rtl/>
        </w:rPr>
        <w:t>136011</w:t>
      </w:r>
      <w:r>
        <w:rPr>
          <w:rFonts w:ascii="Times New Roman" w:hAnsi="Times New Roman"/>
          <w:color w:val="828282"/>
          <w:rtl/>
        </w:rPr>
        <w:t>וְ</w:t>
      </w:r>
      <w:r>
        <w:rPr>
          <w:color w:val="FF0000"/>
          <w:vertAlign w:val="superscript"/>
          <w:rtl/>
        </w:rPr>
        <w:t>136012</w:t>
      </w:r>
      <w:r>
        <w:rPr>
          <w:rFonts w:ascii="Times New Roman" w:hAnsi="Times New Roman"/>
          <w:color w:val="828282"/>
          <w:rtl/>
        </w:rPr>
        <w:t xml:space="preserve">יַ֤יִן </w:t>
      </w:r>
      <w:r>
        <w:rPr>
          <w:color w:val="FF0000"/>
          <w:vertAlign w:val="superscript"/>
          <w:rtl/>
        </w:rPr>
        <w:t>136013</w:t>
      </w:r>
      <w:r>
        <w:rPr>
          <w:rFonts w:ascii="Times New Roman" w:hAnsi="Times New Roman"/>
          <w:color w:val="828282"/>
          <w:rtl/>
        </w:rPr>
        <w:t>וְ</w:t>
      </w:r>
      <w:r>
        <w:rPr>
          <w:color w:val="FF0000"/>
          <w:vertAlign w:val="superscript"/>
          <w:rtl/>
        </w:rPr>
        <w:t>136014</w:t>
      </w:r>
      <w:r>
        <w:rPr>
          <w:rFonts w:ascii="Times New Roman" w:hAnsi="Times New Roman"/>
          <w:color w:val="828282"/>
          <w:rtl/>
        </w:rPr>
        <w:t xml:space="preserve">שֵׁכָר֙ </w:t>
      </w:r>
      <w:r>
        <w:rPr>
          <w:color w:val="FF0000"/>
          <w:vertAlign w:val="superscript"/>
          <w:rtl/>
        </w:rPr>
        <w:t>136015</w:t>
      </w:r>
      <w:r>
        <w:rPr>
          <w:rFonts w:ascii="Times New Roman" w:hAnsi="Times New Roman"/>
          <w:color w:val="828282"/>
          <w:rtl/>
        </w:rPr>
        <w:t>אַל־</w:t>
      </w:r>
      <w:r>
        <w:rPr>
          <w:color w:val="FF0000"/>
          <w:vertAlign w:val="superscript"/>
          <w:rtl/>
        </w:rPr>
        <w:t>136016</w:t>
      </w:r>
      <w:r>
        <w:rPr>
          <w:rFonts w:ascii="Times New Roman" w:hAnsi="Times New Roman"/>
          <w:color w:val="828282"/>
          <w:rtl/>
        </w:rPr>
        <w:t xml:space="preserve">תֵּ֔שְׁתְּ </w:t>
      </w:r>
    </w:p>
    <w:p>
      <w:pPr>
        <w:pStyle w:val="Hebrew"/>
      </w:pPr>
      <w:r>
        <w:rPr>
          <w:color w:val="828282"/>
        </w:rPr>
        <w:t xml:space="preserve">מִכֹּ֣ל אֲשֶׁר־יֵצֵא֩ מִגֶּ֨פֶן הַיַּ֜יִן לֹ֣א תֹאכַ֗ל וְיַ֤יִן וְשֵׁכָר֙ אַל־תֵּ֔שְׁתְּ וְכָל־טֻמְאָ֖ה אַל־תֹּאכַ֑ל כֹּ֥ל אֲשֶׁר־צִוִּיתִ֖יהָ תִּשְׁמֹֽר׃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9b711b93</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34affaa7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baf26a72</w:t>
            </w:r>
          </w:p>
        </w:tc>
        <w:tc>
          <w:tcPr>
            <w:tcW w:type="auto" w:w="1728"/>
          </w:tcPr>
          <w:p>
            <w:r>
              <w:t>tense</w:t>
            </w:r>
          </w:p>
        </w:tc>
        <w:tc>
          <w:tcPr>
            <w:tcW w:type="auto" w:w="1728"/>
          </w:tcPr>
          <w:p>
            <w:r>
              <w:t>verb</w:t>
            </w:r>
          </w:p>
        </w:tc>
        <w:tc>
          <w:tcPr>
            <w:tcW w:type="auto" w:w="1728"/>
          </w:tcPr>
          <w:p>
            <w:r>
              <w:t xml:space="preserve">תֵּ֔שְׁתְּ </w:t>
            </w:r>
          </w:p>
        </w:tc>
        <w:tc>
          <w:tcPr>
            <w:tcW w:type="auto" w:w="1728"/>
          </w:tcPr>
          <w:p>
            <w:r>
              <w:t>mod</w:t>
            </w:r>
          </w:p>
        </w:tc>
      </w:tr>
    </w:tbl>
    <w:p>
      <w:r>
        <w:br/>
      </w:r>
    </w:p>
    <w:p>
      <w:pPr>
        <w:pStyle w:val="Reference"/>
      </w:pPr>
      <w:hyperlink r:id="rId1802">
        <w:r>
          <w:rPr/>
          <w:t>Judges 13:17</w:t>
        </w:r>
      </w:hyperlink>
    </w:p>
    <w:p>
      <w:pPr>
        <w:pStyle w:val="Hebrew"/>
      </w:pPr>
      <w:r>
        <w:t xml:space="preserve">וַיֹּ֧אמֶר מָנֹ֛וחַ אֶל־מַלְאַ֥ךְ יְהוָ֖ה </w:t>
      </w:r>
    </w:p>
    <w:p>
      <w:pPr>
        <w:pStyle w:val="Hebrew"/>
      </w:pPr>
      <w:r>
        <w:rPr>
          <w:color w:val="FF0000"/>
          <w:vertAlign w:val="superscript"/>
          <w:rtl/>
        </w:rPr>
        <w:t>136068</w:t>
      </w:r>
      <w:r>
        <w:rPr>
          <w:rFonts w:ascii="Times New Roman" w:hAnsi="Times New Roman"/>
          <w:color w:val="828282"/>
          <w:rtl/>
        </w:rPr>
        <w:t>וַ</w:t>
      </w:r>
      <w:r>
        <w:rPr>
          <w:color w:val="FF0000"/>
          <w:vertAlign w:val="superscript"/>
          <w:rtl/>
        </w:rPr>
        <w:t>136069</w:t>
      </w:r>
      <w:r>
        <w:rPr>
          <w:rFonts w:ascii="Times New Roman" w:hAnsi="Times New Roman"/>
          <w:color w:val="828282"/>
          <w:rtl/>
        </w:rPr>
        <w:t xml:space="preserve">יֹּ֧אמֶר </w:t>
      </w:r>
      <w:r>
        <w:rPr>
          <w:color w:val="FF0000"/>
          <w:vertAlign w:val="superscript"/>
          <w:rtl/>
        </w:rPr>
        <w:t>136070</w:t>
      </w:r>
      <w:r>
        <w:rPr>
          <w:rFonts w:ascii="Times New Roman" w:hAnsi="Times New Roman"/>
          <w:color w:val="828282"/>
          <w:rtl/>
        </w:rPr>
        <w:t xml:space="preserve">מָנֹ֛וחַ </w:t>
      </w:r>
      <w:r>
        <w:rPr>
          <w:color w:val="FF0000"/>
          <w:vertAlign w:val="superscript"/>
          <w:rtl/>
        </w:rPr>
        <w:t>136071</w:t>
      </w:r>
      <w:r>
        <w:rPr>
          <w:rFonts w:ascii="Times New Roman" w:hAnsi="Times New Roman"/>
          <w:color w:val="828282"/>
          <w:rtl/>
        </w:rPr>
        <w:t>אֶל־</w:t>
      </w:r>
      <w:r>
        <w:rPr>
          <w:color w:val="FF0000"/>
          <w:vertAlign w:val="superscript"/>
          <w:rtl/>
        </w:rPr>
        <w:t>136072</w:t>
      </w:r>
      <w:r>
        <w:rPr>
          <w:rFonts w:ascii="Times New Roman" w:hAnsi="Times New Roman"/>
          <w:color w:val="828282"/>
          <w:rtl/>
        </w:rPr>
        <w:t xml:space="preserve">מַלְאַ֥ךְ </w:t>
      </w:r>
      <w:r>
        <w:rPr>
          <w:color w:val="FF0000"/>
          <w:vertAlign w:val="superscript"/>
          <w:rtl/>
        </w:rPr>
        <w:t>136073</w:t>
      </w:r>
      <w:r>
        <w:rPr>
          <w:rFonts w:ascii="Times New Roman" w:hAnsi="Times New Roman"/>
          <w:color w:val="828282"/>
          <w:rtl/>
        </w:rPr>
        <w:t xml:space="preserve">יְהוָ֖ה </w:t>
      </w:r>
    </w:p>
    <w:p>
      <w:pPr>
        <w:pStyle w:val="Hebrew"/>
      </w:pPr>
      <w:r>
        <w:rPr>
          <w:color w:val="828282"/>
        </w:rPr>
        <w:t xml:space="preserve">וַיֹּ֧אמֶר מָנֹ֛וחַ אֶל־מַלְאַ֥ךְ יְהוָ֖ה מִ֣י שְׁמֶ֑ךָ כִּֽי־יָבֹ֥א דְבָרְךָ֖ וְכִבַּדְנֽוּךָ׃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d88a838e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a94e6b80</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2ae63147</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803">
        <w:r>
          <w:rPr/>
          <w:t>Judges 13:21</w:t>
        </w:r>
      </w:hyperlink>
    </w:p>
    <w:p>
      <w:pPr>
        <w:pStyle w:val="Hebrew"/>
      </w:pPr>
      <w:r>
        <w:t xml:space="preserve">אָ֚ז יָדַ֣ע מָנֹ֔וחַ </w:t>
      </w:r>
    </w:p>
    <w:p>
      <w:pPr>
        <w:pStyle w:val="Hebrew"/>
      </w:pPr>
      <w:r>
        <w:rPr>
          <w:color w:val="FF0000"/>
          <w:vertAlign w:val="superscript"/>
          <w:rtl/>
        </w:rPr>
        <w:t>136164</w:t>
      </w:r>
      <w:r>
        <w:rPr>
          <w:rFonts w:ascii="Times New Roman" w:hAnsi="Times New Roman"/>
          <w:color w:val="828282"/>
          <w:rtl/>
        </w:rPr>
        <w:t xml:space="preserve">אָ֚ז </w:t>
      </w:r>
      <w:r>
        <w:rPr>
          <w:color w:val="FF0000"/>
          <w:vertAlign w:val="superscript"/>
          <w:rtl/>
        </w:rPr>
        <w:t>136165</w:t>
      </w:r>
      <w:r>
        <w:rPr>
          <w:rFonts w:ascii="Times New Roman" w:hAnsi="Times New Roman"/>
          <w:color w:val="828282"/>
          <w:rtl/>
        </w:rPr>
        <w:t xml:space="preserve">יָדַ֣ע </w:t>
      </w:r>
      <w:r>
        <w:rPr>
          <w:color w:val="FF0000"/>
          <w:vertAlign w:val="superscript"/>
          <w:rtl/>
        </w:rPr>
        <w:t>136166</w:t>
      </w:r>
      <w:r>
        <w:rPr>
          <w:rFonts w:ascii="Times New Roman" w:hAnsi="Times New Roman"/>
          <w:color w:val="828282"/>
          <w:rtl/>
        </w:rPr>
        <w:t xml:space="preserve">מָנֹ֔וחַ </w:t>
      </w:r>
    </w:p>
    <w:p>
      <w:pPr>
        <w:pStyle w:val="Hebrew"/>
      </w:pPr>
      <w:r>
        <w:rPr>
          <w:color w:val="828282"/>
        </w:rPr>
        <w:t xml:space="preserve">וְלֹא־יָ֤סַף עֹוד֙ מַלְאַ֣ךְ יְהוָ֔ה לְהֵרָאֹ֖ה אֶל־מָנֹ֣וחַ וְאֶל־אִשְׁתֹּ֑ו אָ֚ז יָדַ֣ע מָנֹ֔וחַ כִּֽי־מַלְאַ֥ךְ יְהוָ֖ה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5fa59f76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56815ff7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e8cb3f8a</w:t>
            </w:r>
          </w:p>
        </w:tc>
        <w:tc>
          <w:tcPr>
            <w:tcW w:type="auto" w:w="1728"/>
          </w:tcPr>
          <w:p>
            <w:r>
              <w:t>tense</w:t>
            </w:r>
          </w:p>
        </w:tc>
        <w:tc>
          <w:tcPr>
            <w:tcW w:type="auto" w:w="1728"/>
          </w:tcPr>
          <w:p>
            <w:r>
              <w:t>verb</w:t>
            </w:r>
          </w:p>
        </w:tc>
        <w:tc>
          <w:tcPr>
            <w:tcW w:type="auto" w:w="1728"/>
          </w:tcPr>
          <w:p>
            <w:r>
              <w:t xml:space="preserve">יָדַ֣ע </w:t>
            </w:r>
          </w:p>
        </w:tc>
        <w:tc>
          <w:tcPr>
            <w:tcW w:type="auto" w:w="1728"/>
          </w:tcPr>
          <w:p>
            <w:r>
              <w:t>past</w:t>
            </w:r>
          </w:p>
        </w:tc>
      </w:tr>
    </w:tbl>
    <w:p>
      <w:r>
        <w:br/>
      </w:r>
    </w:p>
    <w:p>
      <w:pPr>
        <w:pStyle w:val="Reference"/>
      </w:pPr>
      <w:hyperlink r:id="rId1804">
        <w:r>
          <w:rPr/>
          <w:t>Judges 14:1</w:t>
        </w:r>
      </w:hyperlink>
    </w:p>
    <w:p>
      <w:pPr>
        <w:pStyle w:val="Hebrew"/>
      </w:pPr>
      <w:r>
        <w:t xml:space="preserve">וַיֵּ֥רֶד שִׁמְשֹׁ֖ון תִּמְנָ֑תָה </w:t>
      </w:r>
    </w:p>
    <w:p>
      <w:pPr>
        <w:pStyle w:val="Hebrew"/>
      </w:pPr>
      <w:r>
        <w:rPr>
          <w:color w:val="FF0000"/>
          <w:vertAlign w:val="superscript"/>
          <w:rtl/>
        </w:rPr>
        <w:t>136241</w:t>
      </w:r>
      <w:r>
        <w:rPr>
          <w:rFonts w:ascii="Times New Roman" w:hAnsi="Times New Roman"/>
          <w:color w:val="828282"/>
          <w:rtl/>
        </w:rPr>
        <w:t>וַ</w:t>
      </w:r>
      <w:r>
        <w:rPr>
          <w:color w:val="FF0000"/>
          <w:vertAlign w:val="superscript"/>
          <w:rtl/>
        </w:rPr>
        <w:t>136242</w:t>
      </w:r>
      <w:r>
        <w:rPr>
          <w:rFonts w:ascii="Times New Roman" w:hAnsi="Times New Roman"/>
          <w:color w:val="828282"/>
          <w:rtl/>
        </w:rPr>
        <w:t xml:space="preserve">יֵּ֥רֶד </w:t>
      </w:r>
      <w:r>
        <w:rPr>
          <w:color w:val="FF0000"/>
          <w:vertAlign w:val="superscript"/>
          <w:rtl/>
        </w:rPr>
        <w:t>136243</w:t>
      </w:r>
      <w:r>
        <w:rPr>
          <w:rFonts w:ascii="Times New Roman" w:hAnsi="Times New Roman"/>
          <w:color w:val="828282"/>
          <w:rtl/>
        </w:rPr>
        <w:t xml:space="preserve">שִׁמְשֹׁ֖ון </w:t>
      </w:r>
      <w:r>
        <w:rPr>
          <w:color w:val="FF0000"/>
          <w:vertAlign w:val="superscript"/>
          <w:rtl/>
        </w:rPr>
        <w:t>136244</w:t>
      </w:r>
      <w:r>
        <w:rPr>
          <w:rFonts w:ascii="Times New Roman" w:hAnsi="Times New Roman"/>
          <w:color w:val="828282"/>
          <w:rtl/>
        </w:rPr>
        <w:t xml:space="preserve">תִּמְנָ֑תָה </w:t>
      </w:r>
    </w:p>
    <w:p>
      <w:pPr>
        <w:pStyle w:val="Hebrew"/>
      </w:pPr>
      <w:r>
        <w:rPr>
          <w:color w:val="828282"/>
        </w:rPr>
        <w:t xml:space="preserve">וַיֵּ֥רֶד שִׁמְשֹׁ֖ון תִּמְנָ֑תָה וַיַּ֥רְא אִשָּׁ֛ה בְּתִמְנָ֖תָה מִבְּנֹ֥ות פְּלִשְׁתִּֽים׃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4aca3213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cddc98a4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9923b3b8</w:t>
            </w:r>
          </w:p>
        </w:tc>
        <w:tc>
          <w:tcPr>
            <w:tcW w:type="auto" w:w="1728"/>
          </w:tcPr>
          <w:p>
            <w:r>
              <w:t>tense</w:t>
            </w:r>
          </w:p>
        </w:tc>
        <w:tc>
          <w:tcPr>
            <w:tcW w:type="auto" w:w="1728"/>
          </w:tcPr>
          <w:p>
            <w:r>
              <w:t>verb</w:t>
            </w:r>
          </w:p>
        </w:tc>
        <w:tc>
          <w:tcPr>
            <w:tcW w:type="auto" w:w="1728"/>
          </w:tcPr>
          <w:p>
            <w:r>
              <w:t xml:space="preserve">יֵּ֥רֶד </w:t>
            </w:r>
          </w:p>
        </w:tc>
        <w:tc>
          <w:tcPr>
            <w:tcW w:type="auto" w:w="1728"/>
          </w:tcPr>
          <w:p>
            <w:r>
              <w:t>past</w:t>
            </w:r>
          </w:p>
        </w:tc>
      </w:tr>
    </w:tbl>
    <w:p>
      <w:r>
        <w:br/>
      </w:r>
    </w:p>
    <w:p>
      <w:pPr>
        <w:pStyle w:val="Reference"/>
      </w:pPr>
      <w:hyperlink r:id="rId1805">
        <w:r>
          <w:rPr/>
          <w:t>Judges 14:3</w:t>
        </w:r>
      </w:hyperlink>
    </w:p>
    <w:p>
      <w:pPr>
        <w:pStyle w:val="Hebrew"/>
      </w:pPr>
      <w:r>
        <w:t xml:space="preserve">אֹותָ֣הּ קַֽח־לִ֔י </w:t>
      </w:r>
    </w:p>
    <w:p>
      <w:pPr>
        <w:pStyle w:val="Hebrew"/>
      </w:pPr>
      <w:r>
        <w:rPr>
          <w:color w:val="FF0000"/>
          <w:vertAlign w:val="superscript"/>
          <w:rtl/>
        </w:rPr>
        <w:t>136309</w:t>
      </w:r>
      <w:r>
        <w:rPr>
          <w:rFonts w:ascii="Times New Roman" w:hAnsi="Times New Roman"/>
          <w:color w:val="828282"/>
          <w:rtl/>
        </w:rPr>
        <w:t xml:space="preserve">אֹותָ֣הּ </w:t>
      </w:r>
      <w:r>
        <w:rPr>
          <w:color w:val="FF0000"/>
          <w:vertAlign w:val="superscript"/>
          <w:rtl/>
        </w:rPr>
        <w:t>136310</w:t>
      </w:r>
      <w:r>
        <w:rPr>
          <w:rFonts w:ascii="Times New Roman" w:hAnsi="Times New Roman"/>
          <w:color w:val="828282"/>
          <w:rtl/>
        </w:rPr>
        <w:t>קַֽח־</w:t>
      </w:r>
      <w:r>
        <w:rPr>
          <w:color w:val="FF0000"/>
          <w:vertAlign w:val="superscript"/>
          <w:rtl/>
        </w:rPr>
        <w:t>136311</w:t>
      </w:r>
      <w:r>
        <w:rPr>
          <w:rFonts w:ascii="Times New Roman" w:hAnsi="Times New Roman"/>
          <w:color w:val="828282"/>
          <w:rtl/>
        </w:rPr>
        <w:t xml:space="preserve">לִ֔י </w:t>
      </w:r>
    </w:p>
    <w:p>
      <w:pPr>
        <w:pStyle w:val="Hebrew"/>
      </w:pPr>
      <w:r>
        <w:rPr>
          <w:color w:val="828282"/>
        </w:rPr>
        <w:t xml:space="preserve">וַיֹּ֨אמֶר לֹ֜ו אָבִ֣יו וְאִמֹּ֗ו הַאֵין֩ בִּבְנֹ֨ות אַחֶ֤יךָ וּבְכָל־עַמִּי֙ אִשָּׁ֔ה כִּֽי־אַתָּ֤ה הֹולֵךְ֙ לָקַ֣חַת אִשָּׁ֔ה מִפְּלִשְׁתִּ֖ים הָעֲרֵלִ֑ים וַיֹּ֨אמֶר שִׁמְשֹׁ֤ון אֶל־אָבִיו֙ אֹותָ֣הּ קַֽח־לִ֔י כִּֽי־הִ֖יא יָשְׁרָ֥ה בְעֵינָֽי׃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eed76f10</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0db91dd3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1b9c7594</w:t>
            </w:r>
          </w:p>
        </w:tc>
        <w:tc>
          <w:tcPr>
            <w:tcW w:type="auto" w:w="1728"/>
          </w:tcPr>
          <w:p>
            <w:r>
              <w:t>tense</w:t>
            </w:r>
          </w:p>
        </w:tc>
        <w:tc>
          <w:tcPr>
            <w:tcW w:type="auto" w:w="1728"/>
          </w:tcPr>
          <w:p>
            <w:r>
              <w:t>verb</w:t>
            </w:r>
          </w:p>
        </w:tc>
        <w:tc>
          <w:tcPr>
            <w:tcW w:type="auto" w:w="1728"/>
          </w:tcPr>
          <w:p>
            <w:r>
              <w:t>קַֽח־</w:t>
            </w:r>
          </w:p>
        </w:tc>
        <w:tc>
          <w:tcPr>
            <w:tcW w:type="auto" w:w="1728"/>
          </w:tcPr>
          <w:p>
            <w:r>
              <w:t>impv</w:t>
            </w:r>
          </w:p>
        </w:tc>
      </w:tr>
    </w:tbl>
    <w:p>
      <w:r>
        <w:br/>
      </w:r>
    </w:p>
    <w:p>
      <w:pPr>
        <w:pStyle w:val="Reference"/>
      </w:pPr>
      <w:hyperlink r:id="rId1806">
        <w:r>
          <w:rPr/>
          <w:t>Judges 14:6</w:t>
        </w:r>
      </w:hyperlink>
    </w:p>
    <w:p>
      <w:pPr>
        <w:pStyle w:val="Hebrew"/>
      </w:pPr>
      <w:r>
        <w:t xml:space="preserve">וַֽיְשַׁסְּעֵ֨הוּ֙ </w:t>
      </w:r>
    </w:p>
    <w:p>
      <w:pPr>
        <w:pStyle w:val="Hebrew"/>
      </w:pPr>
      <w:r>
        <w:rPr>
          <w:color w:val="FF0000"/>
          <w:vertAlign w:val="superscript"/>
          <w:rtl/>
        </w:rPr>
        <w:t>136368</w:t>
      </w:r>
      <w:r>
        <w:rPr>
          <w:rFonts w:ascii="Times New Roman" w:hAnsi="Times New Roman"/>
          <w:color w:val="828282"/>
          <w:rtl/>
        </w:rPr>
        <w:t>וַֽ</w:t>
      </w:r>
      <w:r>
        <w:rPr>
          <w:color w:val="FF0000"/>
          <w:vertAlign w:val="superscript"/>
          <w:rtl/>
        </w:rPr>
        <w:t>136369</w:t>
      </w:r>
      <w:r>
        <w:rPr>
          <w:rFonts w:ascii="Times New Roman" w:hAnsi="Times New Roman"/>
          <w:color w:val="828282"/>
          <w:rtl/>
        </w:rPr>
        <w:t xml:space="preserve">יְשַׁסְּעֵ֨הוּ֙ </w:t>
      </w:r>
    </w:p>
    <w:p>
      <w:pPr>
        <w:pStyle w:val="Hebrew"/>
      </w:pPr>
      <w:r>
        <w:rPr>
          <w:color w:val="828282"/>
        </w:rPr>
        <w:t xml:space="preserve">וַתִּצְלַ֨ח עָלָ֜יו ר֣וּחַ יְהוָ֗ה וַֽיְשַׁסְּעֵ֨הוּ֙ כְּשַׁסַּ֣ע הַגְּדִ֔י וּמְא֖וּמָה אֵ֣ין בְּיָדֹ֑ו וְלֹ֤א הִגִּיד֙ לְאָבִ֣יו וּלְאִמֹּ֔ו אֵ֖ת אֲשֶׁ֥ר עָשָֽׂה׃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b2479471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89e1fb5f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c059f4f9</w:t>
            </w:r>
          </w:p>
        </w:tc>
        <w:tc>
          <w:tcPr>
            <w:tcW w:type="auto" w:w="1728"/>
          </w:tcPr>
          <w:p>
            <w:r>
              <w:t>tense</w:t>
            </w:r>
          </w:p>
        </w:tc>
        <w:tc>
          <w:tcPr>
            <w:tcW w:type="auto" w:w="1728"/>
          </w:tcPr>
          <w:p>
            <w:r>
              <w:t>verb</w:t>
            </w:r>
          </w:p>
        </w:tc>
        <w:tc>
          <w:tcPr>
            <w:tcW w:type="auto" w:w="1728"/>
          </w:tcPr>
          <w:p>
            <w:r>
              <w:t xml:space="preserve">יְשַׁסְּעֵ֨הוּ֙ </w:t>
            </w:r>
          </w:p>
        </w:tc>
        <w:tc>
          <w:tcPr>
            <w:tcW w:type="auto" w:w="1728"/>
          </w:tcPr>
          <w:p>
            <w:r>
              <w:t>past</w:t>
            </w:r>
          </w:p>
        </w:tc>
      </w:tr>
    </w:tbl>
    <w:p>
      <w:r>
        <w:br/>
      </w:r>
    </w:p>
    <w:p>
      <w:pPr>
        <w:pStyle w:val="Reference"/>
      </w:pPr>
      <w:hyperlink r:id="rId1807">
        <w:r>
          <w:rPr/>
          <w:t>Judges 14:9</w:t>
        </w:r>
      </w:hyperlink>
    </w:p>
    <w:p>
      <w:pPr>
        <w:pStyle w:val="Hebrew"/>
      </w:pPr>
      <w:r>
        <w:t xml:space="preserve">וַיֵּ֨לֶךְ֙ אֶל־אָבִ֣יו וְאֶל־אִמֹּ֔ו </w:t>
      </w:r>
    </w:p>
    <w:p>
      <w:pPr>
        <w:pStyle w:val="Hebrew"/>
      </w:pPr>
      <w:r>
        <w:rPr>
          <w:color w:val="FF0000"/>
          <w:vertAlign w:val="superscript"/>
          <w:rtl/>
        </w:rPr>
        <w:t>136435</w:t>
      </w:r>
      <w:r>
        <w:rPr>
          <w:rFonts w:ascii="Times New Roman" w:hAnsi="Times New Roman"/>
          <w:color w:val="828282"/>
          <w:rtl/>
        </w:rPr>
        <w:t>וַ</w:t>
      </w:r>
      <w:r>
        <w:rPr>
          <w:color w:val="FF0000"/>
          <w:vertAlign w:val="superscript"/>
          <w:rtl/>
        </w:rPr>
        <w:t>136436</w:t>
      </w:r>
      <w:r>
        <w:rPr>
          <w:rFonts w:ascii="Times New Roman" w:hAnsi="Times New Roman"/>
          <w:color w:val="828282"/>
          <w:rtl/>
        </w:rPr>
        <w:t xml:space="preserve">יֵּ֨לֶךְ֙ </w:t>
      </w:r>
      <w:r>
        <w:rPr>
          <w:color w:val="FF0000"/>
          <w:vertAlign w:val="superscript"/>
          <w:rtl/>
        </w:rPr>
        <w:t>136437</w:t>
      </w:r>
      <w:r>
        <w:rPr>
          <w:rFonts w:ascii="Times New Roman" w:hAnsi="Times New Roman"/>
          <w:color w:val="828282"/>
          <w:rtl/>
        </w:rPr>
        <w:t>אֶל־</w:t>
      </w:r>
      <w:r>
        <w:rPr>
          <w:color w:val="FF0000"/>
          <w:vertAlign w:val="superscript"/>
          <w:rtl/>
        </w:rPr>
        <w:t>136438</w:t>
      </w:r>
      <w:r>
        <w:rPr>
          <w:rFonts w:ascii="Times New Roman" w:hAnsi="Times New Roman"/>
          <w:color w:val="828282"/>
          <w:rtl/>
        </w:rPr>
        <w:t xml:space="preserve">אָבִ֣יו </w:t>
      </w:r>
      <w:r>
        <w:rPr>
          <w:color w:val="FF0000"/>
          <w:vertAlign w:val="superscript"/>
          <w:rtl/>
        </w:rPr>
        <w:t>136439</w:t>
      </w:r>
      <w:r>
        <w:rPr>
          <w:rFonts w:ascii="Times New Roman" w:hAnsi="Times New Roman"/>
          <w:color w:val="828282"/>
          <w:rtl/>
        </w:rPr>
        <w:t>וְ</w:t>
      </w:r>
      <w:r>
        <w:rPr>
          <w:color w:val="FF0000"/>
          <w:vertAlign w:val="superscript"/>
          <w:rtl/>
        </w:rPr>
        <w:t>136440</w:t>
      </w:r>
      <w:r>
        <w:rPr>
          <w:rFonts w:ascii="Times New Roman" w:hAnsi="Times New Roman"/>
          <w:color w:val="828282"/>
          <w:rtl/>
        </w:rPr>
        <w:t>אֶל־</w:t>
      </w:r>
      <w:r>
        <w:rPr>
          <w:color w:val="FF0000"/>
          <w:vertAlign w:val="superscript"/>
          <w:rtl/>
        </w:rPr>
        <w:t>136441</w:t>
      </w:r>
      <w:r>
        <w:rPr>
          <w:rFonts w:ascii="Times New Roman" w:hAnsi="Times New Roman"/>
          <w:color w:val="828282"/>
          <w:rtl/>
        </w:rPr>
        <w:t xml:space="preserve">אִמֹּ֔ו </w:t>
      </w:r>
    </w:p>
    <w:p>
      <w:pPr>
        <w:pStyle w:val="Hebrew"/>
      </w:pPr>
      <w:r>
        <w:rPr>
          <w:color w:val="828282"/>
        </w:rPr>
        <w:t xml:space="preserve">וַיִּרְדֵּ֣הוּ אֶל־כַּפָּ֗יו וַיֵּ֤לֶךְ הָלֹוךְ֙ וְאָכֹ֔ל וַיֵּ֨לֶךְ֙ אֶל־אָבִ֣יו וְאֶל־אִמֹּ֔ו וַיִּתֵּ֥ן לָהֶ֖ם וַיֹּאכֵ֑לוּ וְלֹֽא־הִגִּ֣יד לָהֶ֔ם כִּ֛י מִגְּוִיַּ֥ת הָאַרְיֵ֖ה רָדָ֥ה הַדְּבָֽשׁ׃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efa77ff2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80f9e7a5</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7e11486b</w:t>
            </w:r>
          </w:p>
        </w:tc>
        <w:tc>
          <w:tcPr>
            <w:tcW w:type="auto" w:w="1728"/>
          </w:tcPr>
          <w:p>
            <w:r>
              <w:t>tense</w:t>
            </w:r>
          </w:p>
        </w:tc>
        <w:tc>
          <w:tcPr>
            <w:tcW w:type="auto" w:w="1728"/>
          </w:tcPr>
          <w:p>
            <w:r>
              <w:t>verb</w:t>
            </w:r>
          </w:p>
        </w:tc>
        <w:tc>
          <w:tcPr>
            <w:tcW w:type="auto" w:w="1728"/>
          </w:tcPr>
          <w:p>
            <w:r>
              <w:t xml:space="preserve">יֵּ֨לֶךְ֙ </w:t>
            </w:r>
          </w:p>
        </w:tc>
        <w:tc>
          <w:tcPr>
            <w:tcW w:type="auto" w:w="1728"/>
          </w:tcPr>
          <w:p>
            <w:r>
              <w:t>past</w:t>
            </w:r>
          </w:p>
        </w:tc>
      </w:tr>
    </w:tbl>
    <w:p>
      <w:r>
        <w:br/>
      </w:r>
    </w:p>
    <w:p>
      <w:pPr>
        <w:pStyle w:val="Reference"/>
      </w:pPr>
      <w:hyperlink r:id="rId1808">
        <w:r>
          <w:rPr/>
          <w:t>Judges 14:10</w:t>
        </w:r>
      </w:hyperlink>
    </w:p>
    <w:p>
      <w:pPr>
        <w:pStyle w:val="Hebrew"/>
      </w:pPr>
      <w:r>
        <w:t xml:space="preserve">וַיֵּ֥רֶד אָבִ֖יהוּ אֶל־הָאִשָּׁ֑ה </w:t>
      </w:r>
    </w:p>
    <w:p>
      <w:pPr>
        <w:pStyle w:val="Hebrew"/>
      </w:pPr>
      <w:r>
        <w:rPr>
          <w:color w:val="FF0000"/>
          <w:vertAlign w:val="superscript"/>
          <w:rtl/>
        </w:rPr>
        <w:t>136459</w:t>
      </w:r>
      <w:r>
        <w:rPr>
          <w:rFonts w:ascii="Times New Roman" w:hAnsi="Times New Roman"/>
          <w:color w:val="828282"/>
          <w:rtl/>
        </w:rPr>
        <w:t>וַ</w:t>
      </w:r>
      <w:r>
        <w:rPr>
          <w:color w:val="FF0000"/>
          <w:vertAlign w:val="superscript"/>
          <w:rtl/>
        </w:rPr>
        <w:t>136460</w:t>
      </w:r>
      <w:r>
        <w:rPr>
          <w:rFonts w:ascii="Times New Roman" w:hAnsi="Times New Roman"/>
          <w:color w:val="828282"/>
          <w:rtl/>
        </w:rPr>
        <w:t xml:space="preserve">יֵּ֥רֶד </w:t>
      </w:r>
      <w:r>
        <w:rPr>
          <w:color w:val="FF0000"/>
          <w:vertAlign w:val="superscript"/>
          <w:rtl/>
        </w:rPr>
        <w:t>136461</w:t>
      </w:r>
      <w:r>
        <w:rPr>
          <w:rFonts w:ascii="Times New Roman" w:hAnsi="Times New Roman"/>
          <w:color w:val="828282"/>
          <w:rtl/>
        </w:rPr>
        <w:t xml:space="preserve">אָבִ֖יהוּ </w:t>
      </w:r>
      <w:r>
        <w:rPr>
          <w:color w:val="FF0000"/>
          <w:vertAlign w:val="superscript"/>
          <w:rtl/>
        </w:rPr>
        <w:t>136462</w:t>
      </w:r>
      <w:r>
        <w:rPr>
          <w:rFonts w:ascii="Times New Roman" w:hAnsi="Times New Roman"/>
          <w:color w:val="828282"/>
          <w:rtl/>
        </w:rPr>
        <w:t>אֶל־</w:t>
      </w:r>
      <w:r>
        <w:rPr>
          <w:color w:val="FF0000"/>
          <w:vertAlign w:val="superscript"/>
          <w:rtl/>
        </w:rPr>
        <w:t>136463</w:t>
      </w:r>
      <w:r>
        <w:rPr>
          <w:rFonts w:ascii="Times New Roman" w:hAnsi="Times New Roman"/>
          <w:color w:val="828282"/>
          <w:rtl/>
        </w:rPr>
        <w:t>הָ</w:t>
      </w:r>
      <w:r>
        <w:rPr>
          <w:color w:val="FF0000"/>
          <w:vertAlign w:val="superscript"/>
          <w:rtl/>
        </w:rPr>
        <w:t>136464</w:t>
      </w:r>
      <w:r>
        <w:rPr>
          <w:rFonts w:ascii="Times New Roman" w:hAnsi="Times New Roman"/>
          <w:color w:val="828282"/>
          <w:rtl/>
        </w:rPr>
        <w:t xml:space="preserve">אִשָּׁ֑ה </w:t>
      </w:r>
    </w:p>
    <w:p>
      <w:pPr>
        <w:pStyle w:val="Hebrew"/>
      </w:pPr>
      <w:r>
        <w:rPr>
          <w:color w:val="828282"/>
        </w:rPr>
        <w:t xml:space="preserve">וַיֵּ֥רֶד אָבִ֖יהוּ אֶל־הָאִשָּׁ֑ה וַיַּ֨עַשׂ שָׁ֤ם שִׁמְשֹׁון֙ מִשְׁתֶּ֔ה כִּ֛י כֵּ֥ן יַעֲשׂ֖וּ הַבַּחוּרִֽים׃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0faa3607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25b1827a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b331f502</w:t>
            </w:r>
          </w:p>
        </w:tc>
        <w:tc>
          <w:tcPr>
            <w:tcW w:type="auto" w:w="1728"/>
          </w:tcPr>
          <w:p>
            <w:r>
              <w:t>tense</w:t>
            </w:r>
          </w:p>
        </w:tc>
        <w:tc>
          <w:tcPr>
            <w:tcW w:type="auto" w:w="1728"/>
          </w:tcPr>
          <w:p>
            <w:r>
              <w:t>verb</w:t>
            </w:r>
          </w:p>
        </w:tc>
        <w:tc>
          <w:tcPr>
            <w:tcW w:type="auto" w:w="1728"/>
          </w:tcPr>
          <w:p>
            <w:r>
              <w:t xml:space="preserve">יֵּ֥רֶד </w:t>
            </w:r>
          </w:p>
        </w:tc>
        <w:tc>
          <w:tcPr>
            <w:tcW w:type="auto" w:w="1728"/>
          </w:tcPr>
          <w:p>
            <w:r>
              <w:t>past</w:t>
            </w:r>
          </w:p>
        </w:tc>
      </w:tr>
    </w:tbl>
    <w:p>
      <w:r>
        <w:br/>
      </w:r>
    </w:p>
    <w:p>
      <w:pPr>
        <w:pStyle w:val="Reference"/>
      </w:pPr>
      <w:hyperlink r:id="rId1809">
        <w:r>
          <w:rPr/>
          <w:t>Judges 14:12</w:t>
        </w:r>
      </w:hyperlink>
    </w:p>
    <w:p>
      <w:pPr>
        <w:pStyle w:val="Hebrew"/>
      </w:pPr>
      <w:r>
        <w:t xml:space="preserve">וּמְצָאתֶ֔ם </w:t>
      </w:r>
    </w:p>
    <w:p>
      <w:pPr>
        <w:pStyle w:val="Hebrew"/>
      </w:pPr>
      <w:r>
        <w:rPr>
          <w:color w:val="FF0000"/>
          <w:vertAlign w:val="superscript"/>
          <w:rtl/>
        </w:rPr>
        <w:t>136504</w:t>
      </w:r>
      <w:r>
        <w:rPr>
          <w:rFonts w:ascii="Times New Roman" w:hAnsi="Times New Roman"/>
          <w:color w:val="828282"/>
          <w:rtl/>
        </w:rPr>
        <w:t>וּ</w:t>
      </w:r>
      <w:r>
        <w:rPr>
          <w:color w:val="FF0000"/>
          <w:vertAlign w:val="superscript"/>
          <w:rtl/>
        </w:rPr>
        <w:t>136505</w:t>
      </w:r>
      <w:r>
        <w:rPr>
          <w:rFonts w:ascii="Times New Roman" w:hAnsi="Times New Roman"/>
          <w:color w:val="828282"/>
          <w:rtl/>
        </w:rPr>
        <w:t xml:space="preserve">מְצָאתֶ֔ם </w:t>
      </w:r>
    </w:p>
    <w:p>
      <w:pPr>
        <w:pStyle w:val="Hebrew"/>
      </w:pPr>
      <w:r>
        <w:rPr>
          <w:color w:val="828282"/>
        </w:rPr>
        <w:t xml:space="preserve">וַיֹּ֤אמֶר לָהֶם֙ שִׁמְשֹׁ֔ון אָחֽוּדָה־נָּ֥א לָכֶ֖ם חִידָ֑ה אִם־הַגֵּ֣ד תַּגִּידוּ֩ אֹותָ֨הּ לִ֜י שִׁבְעַ֨ת יְמֵ֤י הַמִּשְׁתֶּה֙ וּמְצָאתֶ֔ם וְנָתַתִּ֤י לָכֶם֙ שְׁלֹשִׁ֣ים סְדִינִ֔ים וּשְׁלֹשִׁ֖ים חֲלִפֹ֥ת בְּגָדִֽים׃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24e0d358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52cf6d70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4e5e77b2</w:t>
            </w:r>
          </w:p>
        </w:tc>
        <w:tc>
          <w:tcPr>
            <w:tcW w:type="auto" w:w="1728"/>
          </w:tcPr>
          <w:p>
            <w:r>
              <w:t>tense</w:t>
            </w:r>
          </w:p>
        </w:tc>
        <w:tc>
          <w:tcPr>
            <w:tcW w:type="auto" w:w="1728"/>
          </w:tcPr>
          <w:p>
            <w:r>
              <w:t>verb</w:t>
            </w:r>
          </w:p>
        </w:tc>
        <w:tc>
          <w:tcPr>
            <w:tcW w:type="auto" w:w="1728"/>
          </w:tcPr>
          <w:p>
            <w:r>
              <w:t xml:space="preserve">מְצָאתֶ֔ם </w:t>
            </w:r>
          </w:p>
        </w:tc>
        <w:tc>
          <w:tcPr>
            <w:tcW w:type="auto" w:w="1728"/>
          </w:tcPr>
          <w:p>
            <w:r>
              <w:t>mod</w:t>
            </w:r>
          </w:p>
        </w:tc>
      </w:tr>
    </w:tbl>
    <w:p>
      <w:r>
        <w:br/>
      </w:r>
    </w:p>
    <w:p>
      <w:pPr>
        <w:pStyle w:val="Reference"/>
      </w:pPr>
      <w:hyperlink r:id="rId1809">
        <w:r>
          <w:rPr/>
          <w:t>Judges 14:12</w:t>
        </w:r>
      </w:hyperlink>
    </w:p>
    <w:p>
      <w:pPr>
        <w:pStyle w:val="Hebrew"/>
      </w:pPr>
      <w:r>
        <w:t xml:space="preserve">וְנָתַתִּ֤י לָכֶם֙ שְׁלֹשִׁ֣ים סְדִינִ֔ים וּשְׁלֹשִׁ֖ים חֲלִפֹ֥ת בְּגָדִֽים׃ </w:t>
      </w:r>
    </w:p>
    <w:p>
      <w:pPr>
        <w:pStyle w:val="Hebrew"/>
      </w:pPr>
      <w:r>
        <w:rPr>
          <w:color w:val="FF0000"/>
          <w:vertAlign w:val="superscript"/>
          <w:rtl/>
        </w:rPr>
        <w:t>136506</w:t>
      </w:r>
      <w:r>
        <w:rPr>
          <w:rFonts w:ascii="Times New Roman" w:hAnsi="Times New Roman"/>
          <w:color w:val="828282"/>
          <w:rtl/>
        </w:rPr>
        <w:t>וְ</w:t>
      </w:r>
      <w:r>
        <w:rPr>
          <w:color w:val="FF0000"/>
          <w:vertAlign w:val="superscript"/>
          <w:rtl/>
        </w:rPr>
        <w:t>136507</w:t>
      </w:r>
      <w:r>
        <w:rPr>
          <w:rFonts w:ascii="Times New Roman" w:hAnsi="Times New Roman"/>
          <w:color w:val="828282"/>
          <w:rtl/>
        </w:rPr>
        <w:t xml:space="preserve">נָתַתִּ֤י </w:t>
      </w:r>
      <w:r>
        <w:rPr>
          <w:color w:val="FF0000"/>
          <w:vertAlign w:val="superscript"/>
          <w:rtl/>
        </w:rPr>
        <w:t>136508</w:t>
      </w:r>
      <w:r>
        <w:rPr>
          <w:rFonts w:ascii="Times New Roman" w:hAnsi="Times New Roman"/>
          <w:color w:val="828282"/>
          <w:rtl/>
        </w:rPr>
        <w:t xml:space="preserve">לָכֶם֙ </w:t>
      </w:r>
      <w:r>
        <w:rPr>
          <w:color w:val="FF0000"/>
          <w:vertAlign w:val="superscript"/>
          <w:rtl/>
        </w:rPr>
        <w:t>136509</w:t>
      </w:r>
      <w:r>
        <w:rPr>
          <w:rFonts w:ascii="Times New Roman" w:hAnsi="Times New Roman"/>
          <w:color w:val="828282"/>
          <w:rtl/>
        </w:rPr>
        <w:t xml:space="preserve">שְׁלֹשִׁ֣ים </w:t>
      </w:r>
      <w:r>
        <w:rPr>
          <w:color w:val="FF0000"/>
          <w:vertAlign w:val="superscript"/>
          <w:rtl/>
        </w:rPr>
        <w:t>136510</w:t>
      </w:r>
      <w:r>
        <w:rPr>
          <w:rFonts w:ascii="Times New Roman" w:hAnsi="Times New Roman"/>
          <w:color w:val="828282"/>
          <w:rtl/>
        </w:rPr>
        <w:t xml:space="preserve">סְדִינִ֔ים </w:t>
      </w:r>
      <w:r>
        <w:rPr>
          <w:color w:val="FF0000"/>
          <w:vertAlign w:val="superscript"/>
          <w:rtl/>
        </w:rPr>
        <w:t>136511</w:t>
      </w:r>
      <w:r>
        <w:rPr>
          <w:rFonts w:ascii="Times New Roman" w:hAnsi="Times New Roman"/>
          <w:color w:val="828282"/>
          <w:rtl/>
        </w:rPr>
        <w:t>וּ</w:t>
      </w:r>
      <w:r>
        <w:rPr>
          <w:color w:val="FF0000"/>
          <w:vertAlign w:val="superscript"/>
          <w:rtl/>
        </w:rPr>
        <w:t>136512</w:t>
      </w:r>
      <w:r>
        <w:rPr>
          <w:rFonts w:ascii="Times New Roman" w:hAnsi="Times New Roman"/>
          <w:color w:val="828282"/>
          <w:rtl/>
        </w:rPr>
        <w:t xml:space="preserve">שְׁלֹשִׁ֖ים </w:t>
      </w:r>
      <w:r>
        <w:rPr>
          <w:color w:val="FF0000"/>
          <w:vertAlign w:val="superscript"/>
          <w:rtl/>
        </w:rPr>
        <w:t>136513</w:t>
      </w:r>
      <w:r>
        <w:rPr>
          <w:rFonts w:ascii="Times New Roman" w:hAnsi="Times New Roman"/>
          <w:color w:val="828282"/>
          <w:rtl/>
        </w:rPr>
        <w:t xml:space="preserve">חֲלִפֹ֥ת </w:t>
      </w:r>
      <w:r>
        <w:rPr>
          <w:color w:val="FF0000"/>
          <w:vertAlign w:val="superscript"/>
          <w:rtl/>
        </w:rPr>
        <w:t>136514</w:t>
      </w:r>
      <w:r>
        <w:rPr>
          <w:rFonts w:ascii="Times New Roman" w:hAnsi="Times New Roman"/>
          <w:color w:val="828282"/>
          <w:rtl/>
        </w:rPr>
        <w:t xml:space="preserve">בְּגָדִֽים׃ </w:t>
      </w:r>
    </w:p>
    <w:p>
      <w:pPr>
        <w:pStyle w:val="Hebrew"/>
      </w:pPr>
      <w:r>
        <w:rPr>
          <w:color w:val="828282"/>
        </w:rPr>
        <w:t xml:space="preserve">וַיֹּ֤אמֶר לָהֶם֙ שִׁמְשֹׁ֔ון אָחֽוּדָה־נָּ֥א לָכֶ֖ם חִידָ֑ה אִם־הַגֵּ֣ד תַּגִּידוּ֩ אֹותָ֨הּ לִ֜י שִׁבְעַ֨ת יְמֵ֤י הַמִּשְׁתֶּה֙ וּמְצָאתֶ֔ם וְנָתַתִּ֤י לָכֶם֙ שְׁלֹשִׁ֣ים סְדִינִ֔ים וּשְׁלֹשִׁ֖ים חֲלִפֹ֥ת בְּגָדִֽים׃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2ebf2077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21b84f84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f33bafbd</w:t>
            </w:r>
          </w:p>
        </w:tc>
        <w:tc>
          <w:tcPr>
            <w:tcW w:type="auto" w:w="1728"/>
          </w:tcPr>
          <w:p>
            <w:r>
              <w:t>tense</w:t>
            </w:r>
          </w:p>
        </w:tc>
        <w:tc>
          <w:tcPr>
            <w:tcW w:type="auto" w:w="1728"/>
          </w:tcPr>
          <w:p>
            <w:r>
              <w:t>verb</w:t>
            </w:r>
          </w:p>
        </w:tc>
        <w:tc>
          <w:tcPr>
            <w:tcW w:type="auto" w:w="1728"/>
          </w:tcPr>
          <w:p>
            <w:r>
              <w:t xml:space="preserve">נָתַתִּ֤י </w:t>
            </w:r>
          </w:p>
        </w:tc>
        <w:tc>
          <w:tcPr>
            <w:tcW w:type="auto" w:w="1728"/>
          </w:tcPr>
          <w:p>
            <w:r>
              <w:t>fut</w:t>
            </w:r>
          </w:p>
        </w:tc>
      </w:tr>
    </w:tbl>
    <w:p>
      <w:r>
        <w:br/>
      </w:r>
    </w:p>
    <w:p>
      <w:pPr>
        <w:pStyle w:val="Reference"/>
      </w:pPr>
      <w:hyperlink r:id="rId1810">
        <w:r>
          <w:rPr/>
          <w:t>Judges 14:13</w:t>
        </w:r>
      </w:hyperlink>
    </w:p>
    <w:p>
      <w:pPr>
        <w:pStyle w:val="Hebrew"/>
      </w:pPr>
      <w:r>
        <w:t xml:space="preserve">ח֥וּדָה חִידָתְךָ֖ </w:t>
      </w:r>
    </w:p>
    <w:p>
      <w:pPr>
        <w:pStyle w:val="Hebrew"/>
      </w:pPr>
      <w:r>
        <w:rPr>
          <w:color w:val="FF0000"/>
          <w:vertAlign w:val="superscript"/>
          <w:rtl/>
        </w:rPr>
        <w:t>136535</w:t>
      </w:r>
      <w:r>
        <w:rPr>
          <w:rFonts w:ascii="Times New Roman" w:hAnsi="Times New Roman"/>
          <w:color w:val="828282"/>
          <w:rtl/>
        </w:rPr>
        <w:t xml:space="preserve">ח֥וּדָה </w:t>
      </w:r>
      <w:r>
        <w:rPr>
          <w:color w:val="FF0000"/>
          <w:vertAlign w:val="superscript"/>
          <w:rtl/>
        </w:rPr>
        <w:t>136536</w:t>
      </w:r>
      <w:r>
        <w:rPr>
          <w:rFonts w:ascii="Times New Roman" w:hAnsi="Times New Roman"/>
          <w:color w:val="828282"/>
          <w:rtl/>
        </w:rPr>
        <w:t xml:space="preserve">חִידָתְךָ֖ </w:t>
      </w:r>
    </w:p>
    <w:p>
      <w:pPr>
        <w:pStyle w:val="Hebrew"/>
      </w:pPr>
      <w:r>
        <w:rPr>
          <w:color w:val="828282"/>
        </w:rPr>
        <w:t xml:space="preserve">וְאִם־לֹ֣א תוּכְלוּ֮ לְהַגִּ֣יד לִי֒ וּנְתַתֶּ֨ם אַתֶּ֥ם לִי֙ שְׁלֹשִׁ֣ים סְדִינִ֔ים וּשְׁלֹשִׁ֖ים חֲלִיפֹ֣ות בְּגָדִ֑ים וַיֹּ֣אמְרוּ לֹ֔ו ח֥וּדָה חִידָתְךָ֖ וְנִשְׁמָעֶֽנָּה׃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130e0517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c73397a0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dff051b9</w:t>
            </w:r>
          </w:p>
        </w:tc>
        <w:tc>
          <w:tcPr>
            <w:tcW w:type="auto" w:w="1728"/>
          </w:tcPr>
          <w:p>
            <w:r>
              <w:t>tense</w:t>
            </w:r>
          </w:p>
        </w:tc>
        <w:tc>
          <w:tcPr>
            <w:tcW w:type="auto" w:w="1728"/>
          </w:tcPr>
          <w:p>
            <w:r>
              <w:t>verb</w:t>
            </w:r>
          </w:p>
        </w:tc>
        <w:tc>
          <w:tcPr>
            <w:tcW w:type="auto" w:w="1728"/>
          </w:tcPr>
          <w:p>
            <w:r>
              <w:t xml:space="preserve">ח֥וּדָה </w:t>
            </w:r>
          </w:p>
        </w:tc>
        <w:tc>
          <w:tcPr>
            <w:tcW w:type="auto" w:w="1728"/>
          </w:tcPr>
          <w:p>
            <w:r>
              <w:t>impv</w:t>
            </w:r>
          </w:p>
        </w:tc>
      </w:tr>
    </w:tbl>
    <w:p>
      <w:r>
        <w:br/>
      </w:r>
    </w:p>
    <w:p>
      <w:pPr>
        <w:pStyle w:val="Reference"/>
      </w:pPr>
      <w:hyperlink r:id="rId1811">
        <w:r>
          <w:rPr/>
          <w:t>Judges 14:14</w:t>
        </w:r>
      </w:hyperlink>
    </w:p>
    <w:p>
      <w:pPr>
        <w:pStyle w:val="Hebrew"/>
      </w:pPr>
      <w:r>
        <w:t xml:space="preserve">וַיֹּ֣אמֶר לָהֶ֗ם </w:t>
      </w:r>
    </w:p>
    <w:p>
      <w:pPr>
        <w:pStyle w:val="Hebrew"/>
      </w:pPr>
      <w:r>
        <w:rPr>
          <w:color w:val="FF0000"/>
          <w:vertAlign w:val="superscript"/>
          <w:rtl/>
        </w:rPr>
        <w:t>136539</w:t>
      </w:r>
      <w:r>
        <w:rPr>
          <w:rFonts w:ascii="Times New Roman" w:hAnsi="Times New Roman"/>
          <w:color w:val="828282"/>
          <w:rtl/>
        </w:rPr>
        <w:t>וַ</w:t>
      </w:r>
      <w:r>
        <w:rPr>
          <w:color w:val="FF0000"/>
          <w:vertAlign w:val="superscript"/>
          <w:rtl/>
        </w:rPr>
        <w:t>136540</w:t>
      </w:r>
      <w:r>
        <w:rPr>
          <w:rFonts w:ascii="Times New Roman" w:hAnsi="Times New Roman"/>
          <w:color w:val="828282"/>
          <w:rtl/>
        </w:rPr>
        <w:t xml:space="preserve">יֹּ֣אמֶר </w:t>
      </w:r>
      <w:r>
        <w:rPr>
          <w:color w:val="FF0000"/>
          <w:vertAlign w:val="superscript"/>
          <w:rtl/>
        </w:rPr>
        <w:t>136541</w:t>
      </w:r>
      <w:r>
        <w:rPr>
          <w:rFonts w:ascii="Times New Roman" w:hAnsi="Times New Roman"/>
          <w:color w:val="828282"/>
          <w:rtl/>
        </w:rPr>
        <w:t xml:space="preserve">לָהֶ֗ם </w:t>
      </w:r>
    </w:p>
    <w:p>
      <w:pPr>
        <w:pStyle w:val="Hebrew"/>
      </w:pPr>
      <w:r>
        <w:rPr>
          <w:color w:val="828282"/>
        </w:rPr>
        <w:t xml:space="preserve">וַיֹּ֣אמֶר לָהֶ֗ם מֵהָֽאֹכֵל֙ יָצָ֣א מַאֲכָ֔ל וּמֵעַ֖ז יָצָ֣א מָתֹ֑וק וְלֹ֥א יָכְל֛וּ לְהַגִּ֥יד הַחִידָ֖ה שְׁלֹ֥שֶׁת 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df0db6b0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28c2658f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a2c005f0</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812">
        <w:r>
          <w:rPr/>
          <w:t>Judges 14:15</w:t>
        </w:r>
      </w:hyperlink>
    </w:p>
    <w:p>
      <w:pPr>
        <w:pStyle w:val="Hebrew"/>
      </w:pPr>
      <w:r>
        <w:t xml:space="preserve">וַיֹּאמְר֤וּ לְאֵֽשֶׁת־שִׁמְשֹׁון֙ </w:t>
      </w:r>
    </w:p>
    <w:p>
      <w:pPr>
        <w:pStyle w:val="Hebrew"/>
      </w:pPr>
      <w:r>
        <w:rPr>
          <w:color w:val="FF0000"/>
          <w:vertAlign w:val="superscript"/>
          <w:rtl/>
        </w:rPr>
        <w:t>136568</w:t>
      </w:r>
      <w:r>
        <w:rPr>
          <w:rFonts w:ascii="Times New Roman" w:hAnsi="Times New Roman"/>
          <w:color w:val="828282"/>
          <w:rtl/>
        </w:rPr>
        <w:t>וַ</w:t>
      </w:r>
      <w:r>
        <w:rPr>
          <w:color w:val="FF0000"/>
          <w:vertAlign w:val="superscript"/>
          <w:rtl/>
        </w:rPr>
        <w:t>136569</w:t>
      </w:r>
      <w:r>
        <w:rPr>
          <w:rFonts w:ascii="Times New Roman" w:hAnsi="Times New Roman"/>
          <w:color w:val="828282"/>
          <w:rtl/>
        </w:rPr>
        <w:t xml:space="preserve">יֹּאמְר֤וּ </w:t>
      </w:r>
      <w:r>
        <w:rPr>
          <w:color w:val="FF0000"/>
          <w:vertAlign w:val="superscript"/>
          <w:rtl/>
        </w:rPr>
        <w:t>136570</w:t>
      </w:r>
      <w:r>
        <w:rPr>
          <w:rFonts w:ascii="Times New Roman" w:hAnsi="Times New Roman"/>
          <w:color w:val="828282"/>
          <w:rtl/>
        </w:rPr>
        <w:t>לְ</w:t>
      </w:r>
      <w:r>
        <w:rPr>
          <w:color w:val="FF0000"/>
          <w:vertAlign w:val="superscript"/>
          <w:rtl/>
        </w:rPr>
        <w:t>136571</w:t>
      </w:r>
      <w:r>
        <w:rPr>
          <w:rFonts w:ascii="Times New Roman" w:hAnsi="Times New Roman"/>
          <w:color w:val="828282"/>
          <w:rtl/>
        </w:rPr>
        <w:t>אֵֽשֶׁת־</w:t>
      </w:r>
      <w:r>
        <w:rPr>
          <w:color w:val="FF0000"/>
          <w:vertAlign w:val="superscript"/>
          <w:rtl/>
        </w:rPr>
        <w:t>136572</w:t>
      </w:r>
      <w:r>
        <w:rPr>
          <w:rFonts w:ascii="Times New Roman" w:hAnsi="Times New Roman"/>
          <w:color w:val="828282"/>
          <w:rtl/>
        </w:rPr>
        <w:t xml:space="preserve">שִׁמְשֹׁון֙ </w:t>
      </w:r>
    </w:p>
    <w:p>
      <w:pPr>
        <w:pStyle w:val="Hebrew"/>
      </w:pPr>
      <w:r>
        <w:rPr>
          <w:color w:val="828282"/>
        </w:rPr>
        <w:t xml:space="preserve">וַיְהִ֣י׀ בַּיֹּ֣ום הַשְּׁבִיעִ֗י וַיֹּאמְר֤וּ לְאֵֽשֶׁת־שִׁמְשֹׁון֙ פַּתִּ֣י אֶת־אִישֵׁ֗ךְ וְיַגֶּד־לָ֨נוּ֙ אֶת־הַ֣חִידָ֔ה פֶּן־נִשְׂרֹ֥ף אֹותָ֛ךְ וְאֶת־בֵּ֥ית אָבִ֖יךְ בָּאֵ֑שׁ הַלְיָרְשֵׁ֕נוּ קְרָאתֶ֥ם לָ֖נוּ הֲלֹֽא׃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07d55afd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ed2d38d6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2f57c00f</w:t>
            </w:r>
          </w:p>
        </w:tc>
        <w:tc>
          <w:tcPr>
            <w:tcW w:type="auto" w:w="1728"/>
          </w:tcPr>
          <w:p>
            <w:r>
              <w:t>tense</w:t>
            </w:r>
          </w:p>
        </w:tc>
        <w:tc>
          <w:tcPr>
            <w:tcW w:type="auto" w:w="1728"/>
          </w:tcPr>
          <w:p>
            <w:r>
              <w:t>verb</w:t>
            </w:r>
          </w:p>
        </w:tc>
        <w:tc>
          <w:tcPr>
            <w:tcW w:type="auto" w:w="1728"/>
          </w:tcPr>
          <w:p>
            <w:r>
              <w:t xml:space="preserve">יֹּאמְר֤וּ </w:t>
            </w:r>
          </w:p>
        </w:tc>
        <w:tc>
          <w:tcPr>
            <w:tcW w:type="auto" w:w="1728"/>
          </w:tcPr>
          <w:p>
            <w:r>
              <w:t>past</w:t>
            </w:r>
          </w:p>
        </w:tc>
      </w:tr>
    </w:tbl>
    <w:p>
      <w:r>
        <w:br/>
      </w:r>
    </w:p>
    <w:p>
      <w:pPr>
        <w:pStyle w:val="Reference"/>
      </w:pPr>
      <w:hyperlink r:id="rId1812">
        <w:r>
          <w:rPr/>
          <w:t>Judges 14:15</w:t>
        </w:r>
      </w:hyperlink>
    </w:p>
    <w:p>
      <w:pPr>
        <w:pStyle w:val="Hebrew"/>
      </w:pPr>
      <w:r>
        <w:t xml:space="preserve">וְיַגֶּד־לָ֨נוּ֙ אֶת־הַ֣חִידָ֔ה </w:t>
      </w:r>
    </w:p>
    <w:p>
      <w:pPr>
        <w:pStyle w:val="Hebrew"/>
      </w:pPr>
      <w:r>
        <w:rPr>
          <w:color w:val="FF0000"/>
          <w:vertAlign w:val="superscript"/>
          <w:rtl/>
        </w:rPr>
        <w:t>136576</w:t>
      </w:r>
      <w:r>
        <w:rPr>
          <w:rFonts w:ascii="Times New Roman" w:hAnsi="Times New Roman"/>
          <w:color w:val="828282"/>
          <w:rtl/>
        </w:rPr>
        <w:t>וְ</w:t>
      </w:r>
      <w:r>
        <w:rPr>
          <w:color w:val="FF0000"/>
          <w:vertAlign w:val="superscript"/>
          <w:rtl/>
        </w:rPr>
        <w:t>136577</w:t>
      </w:r>
      <w:r>
        <w:rPr>
          <w:rFonts w:ascii="Times New Roman" w:hAnsi="Times New Roman"/>
          <w:color w:val="828282"/>
          <w:rtl/>
        </w:rPr>
        <w:t>יַגֶּד־</w:t>
      </w:r>
      <w:r>
        <w:rPr>
          <w:color w:val="FF0000"/>
          <w:vertAlign w:val="superscript"/>
          <w:rtl/>
        </w:rPr>
        <w:t>136578</w:t>
      </w:r>
      <w:r>
        <w:rPr>
          <w:rFonts w:ascii="Times New Roman" w:hAnsi="Times New Roman"/>
          <w:color w:val="828282"/>
          <w:rtl/>
        </w:rPr>
        <w:t xml:space="preserve">לָ֨נוּ֙ </w:t>
      </w:r>
      <w:r>
        <w:rPr>
          <w:color w:val="FF0000"/>
          <w:vertAlign w:val="superscript"/>
          <w:rtl/>
        </w:rPr>
        <w:t>136579</w:t>
      </w:r>
      <w:r>
        <w:rPr>
          <w:rFonts w:ascii="Times New Roman" w:hAnsi="Times New Roman"/>
          <w:color w:val="828282"/>
          <w:rtl/>
        </w:rPr>
        <w:t>אֶת־</w:t>
      </w:r>
      <w:r>
        <w:rPr>
          <w:color w:val="FF0000"/>
          <w:vertAlign w:val="superscript"/>
          <w:rtl/>
        </w:rPr>
        <w:t>136580</w:t>
      </w:r>
      <w:r>
        <w:rPr>
          <w:rFonts w:ascii="Times New Roman" w:hAnsi="Times New Roman"/>
          <w:color w:val="828282"/>
          <w:rtl/>
        </w:rPr>
        <w:t>הַ֣</w:t>
      </w:r>
      <w:r>
        <w:rPr>
          <w:color w:val="FF0000"/>
          <w:vertAlign w:val="superscript"/>
          <w:rtl/>
        </w:rPr>
        <w:t>136581</w:t>
      </w:r>
      <w:r>
        <w:rPr>
          <w:rFonts w:ascii="Times New Roman" w:hAnsi="Times New Roman"/>
          <w:color w:val="828282"/>
          <w:rtl/>
        </w:rPr>
        <w:t xml:space="preserve">חִידָ֔ה </w:t>
      </w:r>
    </w:p>
    <w:p>
      <w:pPr>
        <w:pStyle w:val="Hebrew"/>
      </w:pPr>
      <w:r>
        <w:rPr>
          <w:color w:val="828282"/>
        </w:rPr>
        <w:t xml:space="preserve">וַיְהִ֣י׀ בַּיֹּ֣ום הַשְּׁבִיעִ֗י וַיֹּאמְר֤וּ לְאֵֽשֶׁת־שִׁמְשֹׁון֙ פַּתִּ֣י אֶת־אִישֵׁ֗ךְ וְיַגֶּד־לָ֨נוּ֙ אֶת־הַ֣חִידָ֔ה פֶּן־נִשְׂרֹ֥ף אֹותָ֛ךְ וְאֶת־בֵּ֥ית אָבִ֖יךְ בָּאֵ֑שׁ הַלְיָרְשֵׁ֕נוּ קְרָאתֶ֥ם לָ֖נוּ הֲלֹֽא׃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bd57fe76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643d3107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72203120</w:t>
            </w:r>
          </w:p>
        </w:tc>
        <w:tc>
          <w:tcPr>
            <w:tcW w:type="auto" w:w="1728"/>
          </w:tcPr>
          <w:p>
            <w:r>
              <w:t>tense</w:t>
            </w:r>
          </w:p>
        </w:tc>
        <w:tc>
          <w:tcPr>
            <w:tcW w:type="auto" w:w="1728"/>
          </w:tcPr>
          <w:p>
            <w:r>
              <w:t>verb</w:t>
            </w:r>
          </w:p>
        </w:tc>
        <w:tc>
          <w:tcPr>
            <w:tcW w:type="auto" w:w="1728"/>
          </w:tcPr>
          <w:p>
            <w:r>
              <w:t>יַגֶּד־</w:t>
            </w:r>
          </w:p>
        </w:tc>
        <w:tc>
          <w:tcPr>
            <w:tcW w:type="auto" w:w="1728"/>
          </w:tcPr>
          <w:p>
            <w:r/>
          </w:p>
        </w:tc>
      </w:tr>
    </w:tbl>
    <w:p>
      <w:r>
        <w:br/>
      </w:r>
    </w:p>
    <w:p>
      <w:pPr>
        <w:pStyle w:val="Reference"/>
      </w:pPr>
      <w:hyperlink r:id="rId1812">
        <w:r>
          <w:rPr/>
          <w:t>Judges 14:15</w:t>
        </w:r>
      </w:hyperlink>
    </w:p>
    <w:p>
      <w:pPr>
        <w:pStyle w:val="Hebrew"/>
      </w:pPr>
      <w:r>
        <w:t xml:space="preserve">קְרָאתֶ֥ם לָ֖נוּ </w:t>
      </w:r>
    </w:p>
    <w:p>
      <w:pPr>
        <w:pStyle w:val="Hebrew"/>
      </w:pPr>
      <w:r>
        <w:rPr>
          <w:color w:val="FF0000"/>
          <w:vertAlign w:val="superscript"/>
          <w:rtl/>
        </w:rPr>
        <w:t>136595</w:t>
      </w:r>
      <w:r>
        <w:rPr>
          <w:rFonts w:ascii="Times New Roman" w:hAnsi="Times New Roman"/>
          <w:color w:val="828282"/>
          <w:rtl/>
        </w:rPr>
        <w:t xml:space="preserve">קְרָאתֶ֥ם </w:t>
      </w:r>
      <w:r>
        <w:rPr>
          <w:color w:val="FF0000"/>
          <w:vertAlign w:val="superscript"/>
          <w:rtl/>
        </w:rPr>
        <w:t>136596</w:t>
      </w:r>
      <w:r>
        <w:rPr>
          <w:rFonts w:ascii="Times New Roman" w:hAnsi="Times New Roman"/>
          <w:color w:val="828282"/>
          <w:rtl/>
        </w:rPr>
        <w:t xml:space="preserve">לָ֖נוּ </w:t>
      </w:r>
    </w:p>
    <w:p>
      <w:pPr>
        <w:pStyle w:val="Hebrew"/>
      </w:pPr>
      <w:r>
        <w:rPr>
          <w:color w:val="828282"/>
        </w:rPr>
        <w:t xml:space="preserve">וַיְהִ֣י׀ בַּיֹּ֣ום הַשְּׁבִיעִ֗י וַיֹּאמְר֤וּ לְאֵֽשֶׁת־שִׁמְשֹׁון֙ פַּתִּ֣י אֶת־אִישֵׁ֗ךְ וְיַגֶּד־לָ֨נוּ֙ אֶת־הַ֣חִידָ֔ה פֶּן־נִשְׂרֹ֥ף אֹותָ֛ךְ וְאֶת־בֵּ֥ית אָבִ֖יךְ בָּאֵ֑שׁ הַלְיָרְשֵׁ֕נוּ קְרָאתֶ֥ם לָ֖נוּ הֲלֹֽא׃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381f1f8b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adf0dfd7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69e4563a</w:t>
            </w:r>
          </w:p>
        </w:tc>
        <w:tc>
          <w:tcPr>
            <w:tcW w:type="auto" w:w="1728"/>
          </w:tcPr>
          <w:p>
            <w:r>
              <w:t>tense</w:t>
            </w:r>
          </w:p>
        </w:tc>
        <w:tc>
          <w:tcPr>
            <w:tcW w:type="auto" w:w="1728"/>
          </w:tcPr>
          <w:p>
            <w:r>
              <w:t>verb</w:t>
            </w:r>
          </w:p>
        </w:tc>
        <w:tc>
          <w:tcPr>
            <w:tcW w:type="auto" w:w="1728"/>
          </w:tcPr>
          <w:p>
            <w:r>
              <w:t xml:space="preserve">קְרָאתֶ֥ם </w:t>
            </w:r>
          </w:p>
        </w:tc>
        <w:tc>
          <w:tcPr>
            <w:tcW w:type="auto" w:w="1728"/>
          </w:tcPr>
          <w:p>
            <w:r>
              <w:t>pres perf</w:t>
            </w:r>
          </w:p>
        </w:tc>
      </w:tr>
    </w:tbl>
    <w:p>
      <w:r>
        <w:br/>
      </w:r>
    </w:p>
    <w:p>
      <w:pPr>
        <w:pStyle w:val="Reference"/>
      </w:pPr>
      <w:hyperlink r:id="rId1813">
        <w:r>
          <w:rPr/>
          <w:t>Judges 14:16</w:t>
        </w:r>
      </w:hyperlink>
    </w:p>
    <w:p>
      <w:pPr>
        <w:pStyle w:val="Hebrew"/>
      </w:pPr>
      <w:r>
        <w:t xml:space="preserve">וַתֹּ֨אמֶר֙ </w:t>
      </w:r>
    </w:p>
    <w:p>
      <w:pPr>
        <w:pStyle w:val="Hebrew"/>
      </w:pPr>
      <w:r>
        <w:rPr>
          <w:color w:val="FF0000"/>
          <w:vertAlign w:val="superscript"/>
          <w:rtl/>
        </w:rPr>
        <w:t>136604</w:t>
      </w:r>
      <w:r>
        <w:rPr>
          <w:rFonts w:ascii="Times New Roman" w:hAnsi="Times New Roman"/>
          <w:color w:val="828282"/>
          <w:rtl/>
        </w:rPr>
        <w:t>וַ</w:t>
      </w:r>
      <w:r>
        <w:rPr>
          <w:color w:val="FF0000"/>
          <w:vertAlign w:val="superscript"/>
          <w:rtl/>
        </w:rPr>
        <w:t>136605</w:t>
      </w:r>
      <w:r>
        <w:rPr>
          <w:rFonts w:ascii="Times New Roman" w:hAnsi="Times New Roman"/>
          <w:color w:val="828282"/>
          <w:rtl/>
        </w:rPr>
        <w:t xml:space="preserve">תֹּ֨אמֶר֙ </w:t>
      </w:r>
    </w:p>
    <w:p>
      <w:pPr>
        <w:pStyle w:val="Hebrew"/>
      </w:pPr>
      <w:r>
        <w:rPr>
          <w:color w:val="828282"/>
        </w:rPr>
        <w:t xml:space="preserve">וַתֵּבְךְּ֩ אֵ֨שֶׁת שִׁמְשֹׁ֜ון עָלָ֗יו וַתֹּ֨אמֶר֙ רַק־שְׂנֵאתַ֨נִי֙ וְלֹ֣א אֲהַבְתָּ֔נִי הַֽחִידָ֥ה חַ֨דְתָּ֙ לִבְנֵ֣י עַמִּ֔י וְלִ֖י לֹ֣א הִגַּ֑דְתָּה וַיֹּ֣אמֶר לָ֗הּ הִנֵּ֨ה לְאָבִ֧י וּלְאִמִּ֛י לֹ֥א הִגַּ֖דְתִּי וְלָ֥ךְ אַגִּֽיד׃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2bb5e06b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003c96fa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9b3d861e</w:t>
            </w:r>
          </w:p>
        </w:tc>
        <w:tc>
          <w:tcPr>
            <w:tcW w:type="auto" w:w="1728"/>
          </w:tcPr>
          <w:p>
            <w:r>
              <w:t>tense</w:t>
            </w:r>
          </w:p>
        </w:tc>
        <w:tc>
          <w:tcPr>
            <w:tcW w:type="auto" w:w="1728"/>
          </w:tcPr>
          <w:p>
            <w:r>
              <w:t>verb</w:t>
            </w:r>
          </w:p>
        </w:tc>
        <w:tc>
          <w:tcPr>
            <w:tcW w:type="auto" w:w="1728"/>
          </w:tcPr>
          <w:p>
            <w:r>
              <w:t xml:space="preserve">תֹּ֨אמֶר֙ </w:t>
            </w:r>
          </w:p>
        </w:tc>
        <w:tc>
          <w:tcPr>
            <w:tcW w:type="auto" w:w="1728"/>
          </w:tcPr>
          <w:p>
            <w:r>
              <w:t>past</w:t>
            </w:r>
          </w:p>
        </w:tc>
      </w:tr>
    </w:tbl>
    <w:p>
      <w:r>
        <w:br/>
      </w:r>
    </w:p>
    <w:p>
      <w:pPr>
        <w:pStyle w:val="Reference"/>
      </w:pPr>
      <w:hyperlink r:id="rId1813">
        <w:r>
          <w:rPr/>
          <w:t>Judges 14:16</w:t>
        </w:r>
      </w:hyperlink>
    </w:p>
    <w:p>
      <w:pPr>
        <w:pStyle w:val="Hebrew"/>
      </w:pPr>
      <w:r>
        <w:t xml:space="preserve">וְלֹ֣א אֲהַבְתָּ֔נִי </w:t>
      </w:r>
    </w:p>
    <w:p>
      <w:pPr>
        <w:pStyle w:val="Hebrew"/>
      </w:pPr>
      <w:r>
        <w:rPr>
          <w:color w:val="FF0000"/>
          <w:vertAlign w:val="superscript"/>
          <w:rtl/>
        </w:rPr>
        <w:t>136608</w:t>
      </w:r>
      <w:r>
        <w:rPr>
          <w:rFonts w:ascii="Times New Roman" w:hAnsi="Times New Roman"/>
          <w:color w:val="828282"/>
          <w:rtl/>
        </w:rPr>
        <w:t>וְ</w:t>
      </w:r>
      <w:r>
        <w:rPr>
          <w:color w:val="FF0000"/>
          <w:vertAlign w:val="superscript"/>
          <w:rtl/>
        </w:rPr>
        <w:t>136609</w:t>
      </w:r>
      <w:r>
        <w:rPr>
          <w:rFonts w:ascii="Times New Roman" w:hAnsi="Times New Roman"/>
          <w:color w:val="828282"/>
          <w:rtl/>
        </w:rPr>
        <w:t xml:space="preserve">לֹ֣א </w:t>
      </w:r>
      <w:r>
        <w:rPr>
          <w:color w:val="FF0000"/>
          <w:vertAlign w:val="superscript"/>
          <w:rtl/>
        </w:rPr>
        <w:t>136610</w:t>
      </w:r>
      <w:r>
        <w:rPr>
          <w:rFonts w:ascii="Times New Roman" w:hAnsi="Times New Roman"/>
          <w:color w:val="828282"/>
          <w:rtl/>
        </w:rPr>
        <w:t xml:space="preserve">אֲהַבְתָּ֔נִי </w:t>
      </w:r>
    </w:p>
    <w:p>
      <w:pPr>
        <w:pStyle w:val="Hebrew"/>
      </w:pPr>
      <w:r>
        <w:rPr>
          <w:color w:val="828282"/>
        </w:rPr>
        <w:t xml:space="preserve">וַתֵּבְךְּ֩ אֵ֨שֶׁת שִׁמְשֹׁ֜ון עָלָ֗יו וַתֹּ֨אמֶר֙ רַק־שְׂנֵאתַ֨נִי֙ וְלֹ֣א אֲהַבְתָּ֔נִי הַֽחִידָ֥ה חַ֨דְתָּ֙ לִבְנֵ֣י עַמִּ֔י וְלִ֖י לֹ֣א הִגַּ֑דְתָּה וַיֹּ֣אמֶר לָ֗הּ הִנֵּ֨ה לְאָבִ֧י וּלְאִמִּ֛י לֹ֥א הִגַּ֖דְתִּי וְלָ֥ךְ אַגִּֽיד׃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277fff57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2daa9b6e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3d2c46ce</w:t>
            </w:r>
          </w:p>
        </w:tc>
        <w:tc>
          <w:tcPr>
            <w:tcW w:type="auto" w:w="1728"/>
          </w:tcPr>
          <w:p>
            <w:r>
              <w:t>tense</w:t>
            </w:r>
          </w:p>
        </w:tc>
        <w:tc>
          <w:tcPr>
            <w:tcW w:type="auto" w:w="1728"/>
          </w:tcPr>
          <w:p>
            <w:r>
              <w:t>verb</w:t>
            </w:r>
          </w:p>
        </w:tc>
        <w:tc>
          <w:tcPr>
            <w:tcW w:type="auto" w:w="1728"/>
          </w:tcPr>
          <w:p>
            <w:r>
              <w:t xml:space="preserve">אֲהַבְתָּ֔נִי </w:t>
            </w:r>
          </w:p>
        </w:tc>
        <w:tc>
          <w:tcPr>
            <w:tcW w:type="auto" w:w="1728"/>
          </w:tcPr>
          <w:p>
            <w:r>
              <w:t>pres</w:t>
            </w:r>
          </w:p>
        </w:tc>
      </w:tr>
    </w:tbl>
    <w:p>
      <w:r>
        <w:br/>
      </w:r>
    </w:p>
    <w:p>
      <w:pPr>
        <w:pStyle w:val="Reference"/>
      </w:pPr>
      <w:hyperlink r:id="rId1813">
        <w:r>
          <w:rPr/>
          <w:t>Judges 14:16</w:t>
        </w:r>
      </w:hyperlink>
    </w:p>
    <w:p>
      <w:pPr>
        <w:pStyle w:val="Hebrew"/>
      </w:pPr>
      <w:r>
        <w:t xml:space="preserve">הִנֵּ֨ה לְאָבִ֧י וּלְאִמִּ֛י לֹ֥א הִגַּ֖דְתִּי </w:t>
      </w:r>
    </w:p>
    <w:p>
      <w:pPr>
        <w:pStyle w:val="Hebrew"/>
      </w:pPr>
      <w:r>
        <w:rPr>
          <w:color w:val="FF0000"/>
          <w:vertAlign w:val="superscript"/>
          <w:rtl/>
        </w:rPr>
        <w:t>136624</w:t>
      </w:r>
      <w:r>
        <w:rPr>
          <w:rFonts w:ascii="Times New Roman" w:hAnsi="Times New Roman"/>
          <w:color w:val="828282"/>
          <w:rtl/>
        </w:rPr>
        <w:t xml:space="preserve">הִנֵּ֨ה </w:t>
      </w:r>
      <w:r>
        <w:rPr>
          <w:color w:val="FF0000"/>
          <w:vertAlign w:val="superscript"/>
          <w:rtl/>
        </w:rPr>
        <w:t>136625</w:t>
      </w:r>
      <w:r>
        <w:rPr>
          <w:rFonts w:ascii="Times New Roman" w:hAnsi="Times New Roman"/>
          <w:color w:val="828282"/>
          <w:rtl/>
        </w:rPr>
        <w:t>לְ</w:t>
      </w:r>
      <w:r>
        <w:rPr>
          <w:color w:val="FF0000"/>
          <w:vertAlign w:val="superscript"/>
          <w:rtl/>
        </w:rPr>
        <w:t>136626</w:t>
      </w:r>
      <w:r>
        <w:rPr>
          <w:rFonts w:ascii="Times New Roman" w:hAnsi="Times New Roman"/>
          <w:color w:val="828282"/>
          <w:rtl/>
        </w:rPr>
        <w:t xml:space="preserve">אָבִ֧י </w:t>
      </w:r>
      <w:r>
        <w:rPr>
          <w:color w:val="FF0000"/>
          <w:vertAlign w:val="superscript"/>
          <w:rtl/>
        </w:rPr>
        <w:t>136627</w:t>
      </w:r>
      <w:r>
        <w:rPr>
          <w:rFonts w:ascii="Times New Roman" w:hAnsi="Times New Roman"/>
          <w:color w:val="828282"/>
          <w:rtl/>
        </w:rPr>
        <w:t>וּ</w:t>
      </w:r>
      <w:r>
        <w:rPr>
          <w:color w:val="FF0000"/>
          <w:vertAlign w:val="superscript"/>
          <w:rtl/>
        </w:rPr>
        <w:t>136628</w:t>
      </w:r>
      <w:r>
        <w:rPr>
          <w:rFonts w:ascii="Times New Roman" w:hAnsi="Times New Roman"/>
          <w:color w:val="828282"/>
          <w:rtl/>
        </w:rPr>
        <w:t>לְ</w:t>
      </w:r>
      <w:r>
        <w:rPr>
          <w:color w:val="FF0000"/>
          <w:vertAlign w:val="superscript"/>
          <w:rtl/>
        </w:rPr>
        <w:t>136629</w:t>
      </w:r>
      <w:r>
        <w:rPr>
          <w:rFonts w:ascii="Times New Roman" w:hAnsi="Times New Roman"/>
          <w:color w:val="828282"/>
          <w:rtl/>
        </w:rPr>
        <w:t xml:space="preserve">אִמִּ֛י </w:t>
      </w:r>
      <w:r>
        <w:rPr>
          <w:color w:val="FF0000"/>
          <w:vertAlign w:val="superscript"/>
          <w:rtl/>
        </w:rPr>
        <w:t>136630</w:t>
      </w:r>
      <w:r>
        <w:rPr>
          <w:rFonts w:ascii="Times New Roman" w:hAnsi="Times New Roman"/>
          <w:color w:val="828282"/>
          <w:rtl/>
        </w:rPr>
        <w:t xml:space="preserve">לֹ֥א </w:t>
      </w:r>
      <w:r>
        <w:rPr>
          <w:color w:val="FF0000"/>
          <w:vertAlign w:val="superscript"/>
          <w:rtl/>
        </w:rPr>
        <w:t>136631</w:t>
      </w:r>
      <w:r>
        <w:rPr>
          <w:rFonts w:ascii="Times New Roman" w:hAnsi="Times New Roman"/>
          <w:color w:val="828282"/>
          <w:rtl/>
        </w:rPr>
        <w:t xml:space="preserve">הִגַּ֖דְתִּי </w:t>
      </w:r>
    </w:p>
    <w:p>
      <w:pPr>
        <w:pStyle w:val="Hebrew"/>
      </w:pPr>
      <w:r>
        <w:rPr>
          <w:color w:val="828282"/>
        </w:rPr>
        <w:t xml:space="preserve">וַתֵּבְךְּ֩ אֵ֨שֶׁת שִׁמְשֹׁ֜ון עָלָ֗יו וַתֹּ֨אמֶר֙ רַק־שְׂנֵאתַ֨נִי֙ וְלֹ֣א אֲהַבְתָּ֔נִי הַֽחִידָ֥ה חַ֨דְתָּ֙ לִבְנֵ֣י עַמִּ֔י וְלִ֖י לֹ֣א הִגַּ֑דְתָּה וַיֹּ֣אמֶר לָ֗הּ הִנֵּ֨ה לְאָבִ֧י וּלְאִמִּ֛י לֹ֥א הִגַּ֖דְתִּי וְלָ֥ךְ אַגִּֽיד׃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c87931c8</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43884b12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0245830c</w:t>
            </w:r>
          </w:p>
        </w:tc>
        <w:tc>
          <w:tcPr>
            <w:tcW w:type="auto" w:w="1728"/>
          </w:tcPr>
          <w:p>
            <w:r>
              <w:t>tense</w:t>
            </w:r>
          </w:p>
        </w:tc>
        <w:tc>
          <w:tcPr>
            <w:tcW w:type="auto" w:w="1728"/>
          </w:tcPr>
          <w:p>
            <w:r>
              <w:t>verb</w:t>
            </w:r>
          </w:p>
        </w:tc>
        <w:tc>
          <w:tcPr>
            <w:tcW w:type="auto" w:w="1728"/>
          </w:tcPr>
          <w:p>
            <w:r>
              <w:t xml:space="preserve">הִגַּ֖דְתִּי </w:t>
            </w:r>
          </w:p>
        </w:tc>
        <w:tc>
          <w:tcPr>
            <w:tcW w:type="auto" w:w="1728"/>
          </w:tcPr>
          <w:p>
            <w:r>
              <w:t>pres perf</w:t>
            </w:r>
          </w:p>
        </w:tc>
      </w:tr>
    </w:tbl>
    <w:p>
      <w:r>
        <w:br/>
      </w:r>
    </w:p>
    <w:p>
      <w:pPr>
        <w:pStyle w:val="Reference"/>
      </w:pPr>
      <w:hyperlink r:id="rId1814">
        <w:r>
          <w:rPr/>
          <w:t>Judges 14:19</w:t>
        </w:r>
      </w:hyperlink>
    </w:p>
    <w:p>
      <w:pPr>
        <w:pStyle w:val="Hebrew"/>
      </w:pPr>
      <w:r>
        <w:t xml:space="preserve">וַיֵּ֨רֶד אַשְׁקְלֹ֜ון </w:t>
      </w:r>
    </w:p>
    <w:p>
      <w:pPr>
        <w:pStyle w:val="Hebrew"/>
      </w:pPr>
      <w:r>
        <w:rPr>
          <w:color w:val="FF0000"/>
          <w:vertAlign w:val="superscript"/>
          <w:rtl/>
        </w:rPr>
        <w:t>136705</w:t>
      </w:r>
      <w:r>
        <w:rPr>
          <w:rFonts w:ascii="Times New Roman" w:hAnsi="Times New Roman"/>
          <w:color w:val="828282"/>
          <w:rtl/>
        </w:rPr>
        <w:t>וַ</w:t>
      </w:r>
      <w:r>
        <w:rPr>
          <w:color w:val="FF0000"/>
          <w:vertAlign w:val="superscript"/>
          <w:rtl/>
        </w:rPr>
        <w:t>136706</w:t>
      </w:r>
      <w:r>
        <w:rPr>
          <w:rFonts w:ascii="Times New Roman" w:hAnsi="Times New Roman"/>
          <w:color w:val="828282"/>
          <w:rtl/>
        </w:rPr>
        <w:t xml:space="preserve">יֵּ֨רֶד </w:t>
      </w:r>
      <w:r>
        <w:rPr>
          <w:color w:val="FF0000"/>
          <w:vertAlign w:val="superscript"/>
          <w:rtl/>
        </w:rPr>
        <w:t>136707</w:t>
      </w:r>
      <w:r>
        <w:rPr>
          <w:rFonts w:ascii="Times New Roman" w:hAnsi="Times New Roman"/>
          <w:color w:val="828282"/>
          <w:rtl/>
        </w:rPr>
        <w:t xml:space="preserve">אַשְׁקְלֹ֜ון </w:t>
      </w:r>
    </w:p>
    <w:p>
      <w:pPr>
        <w:pStyle w:val="Hebrew"/>
      </w:pPr>
      <w:r>
        <w:rPr>
          <w:color w:val="828282"/>
        </w:rPr>
        <w:t xml:space="preserve">וַתִּצְלַ֨ח עָלָ֜יו ר֣וּחַ יְהוָ֗ה וַיֵּ֨רֶד אַשְׁקְלֹ֜ון וַיַּ֥ךְ מֵהֶ֣ם׀ שְׁלֹשִׁ֣ים אִ֗ישׁ וַיִּקַּח֙ אֶת־חֲלִ֣יצֹותָ֔ם וַיִּתֵּן֙ הַחֲלִיפֹ֔ות לְמַגִּידֵ֖י הַחִידָ֑ה וַיִּ֣חַר אַפֹּ֔ו וַיַּ֖עַל בֵּ֥ית אָבִֽיהוּ׃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2c9716f0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9bf3fa75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587212fc</w:t>
            </w:r>
          </w:p>
        </w:tc>
        <w:tc>
          <w:tcPr>
            <w:tcW w:type="auto" w:w="1728"/>
          </w:tcPr>
          <w:p>
            <w:r>
              <w:t>tense</w:t>
            </w:r>
          </w:p>
        </w:tc>
        <w:tc>
          <w:tcPr>
            <w:tcW w:type="auto" w:w="1728"/>
          </w:tcPr>
          <w:p>
            <w:r>
              <w:t>verb</w:t>
            </w:r>
          </w:p>
        </w:tc>
        <w:tc>
          <w:tcPr>
            <w:tcW w:type="auto" w:w="1728"/>
          </w:tcPr>
          <w:p>
            <w:r>
              <w:t xml:space="preserve">יֵּ֨רֶד </w:t>
            </w:r>
          </w:p>
        </w:tc>
        <w:tc>
          <w:tcPr>
            <w:tcW w:type="auto" w:w="1728"/>
          </w:tcPr>
          <w:p>
            <w:r>
              <w:t>past</w:t>
            </w:r>
          </w:p>
        </w:tc>
      </w:tr>
    </w:tbl>
    <w:p>
      <w:r>
        <w:br/>
      </w:r>
    </w:p>
    <w:p>
      <w:pPr>
        <w:pStyle w:val="Reference"/>
      </w:pPr>
      <w:hyperlink r:id="rId1815">
        <w:r>
          <w:rPr/>
          <w:t>Judges 15:4</w:t>
        </w:r>
      </w:hyperlink>
    </w:p>
    <w:p>
      <w:pPr>
        <w:pStyle w:val="Hebrew"/>
      </w:pPr>
      <w:r>
        <w:t xml:space="preserve">וַיִּלְכֹּ֖ד שְׁלֹשׁ־מֵאֹ֣ות שׁוּעָלִ֑ים </w:t>
      </w:r>
    </w:p>
    <w:p>
      <w:pPr>
        <w:pStyle w:val="Hebrew"/>
      </w:pPr>
      <w:r>
        <w:rPr>
          <w:color w:val="FF0000"/>
          <w:vertAlign w:val="superscript"/>
          <w:rtl/>
        </w:rPr>
        <w:t>136810</w:t>
      </w:r>
      <w:r>
        <w:rPr>
          <w:rFonts w:ascii="Times New Roman" w:hAnsi="Times New Roman"/>
          <w:color w:val="828282"/>
          <w:rtl/>
        </w:rPr>
        <w:t>וַ</w:t>
      </w:r>
      <w:r>
        <w:rPr>
          <w:color w:val="FF0000"/>
          <w:vertAlign w:val="superscript"/>
          <w:rtl/>
        </w:rPr>
        <w:t>136811</w:t>
      </w:r>
      <w:r>
        <w:rPr>
          <w:rFonts w:ascii="Times New Roman" w:hAnsi="Times New Roman"/>
          <w:color w:val="828282"/>
          <w:rtl/>
        </w:rPr>
        <w:t xml:space="preserve">יִּלְכֹּ֖ד </w:t>
      </w:r>
      <w:r>
        <w:rPr>
          <w:color w:val="FF0000"/>
          <w:vertAlign w:val="superscript"/>
          <w:rtl/>
        </w:rPr>
        <w:t>136812</w:t>
      </w:r>
      <w:r>
        <w:rPr>
          <w:rFonts w:ascii="Times New Roman" w:hAnsi="Times New Roman"/>
          <w:color w:val="828282"/>
          <w:rtl/>
        </w:rPr>
        <w:t>שְׁלֹשׁ־</w:t>
      </w:r>
      <w:r>
        <w:rPr>
          <w:color w:val="FF0000"/>
          <w:vertAlign w:val="superscript"/>
          <w:rtl/>
        </w:rPr>
        <w:t>136813</w:t>
      </w:r>
      <w:r>
        <w:rPr>
          <w:rFonts w:ascii="Times New Roman" w:hAnsi="Times New Roman"/>
          <w:color w:val="828282"/>
          <w:rtl/>
        </w:rPr>
        <w:t xml:space="preserve">מֵאֹ֣ות </w:t>
      </w:r>
      <w:r>
        <w:rPr>
          <w:color w:val="FF0000"/>
          <w:vertAlign w:val="superscript"/>
          <w:rtl/>
        </w:rPr>
        <w:t>136814</w:t>
      </w:r>
      <w:r>
        <w:rPr>
          <w:rFonts w:ascii="Times New Roman" w:hAnsi="Times New Roman"/>
          <w:color w:val="828282"/>
          <w:rtl/>
        </w:rPr>
        <w:t xml:space="preserve">שׁוּעָלִ֑ים </w:t>
      </w:r>
    </w:p>
    <w:p>
      <w:pPr>
        <w:pStyle w:val="Hebrew"/>
      </w:pPr>
      <w:r>
        <w:rPr>
          <w:color w:val="828282"/>
        </w:rPr>
        <w:t xml:space="preserve">וַיֵּ֣לֶךְ שִׁמְשֹׁ֔ון וַיִּלְכֹּ֖ד שְׁלֹשׁ־מֵאֹ֣ות שׁוּעָלִ֑ים וַיִּקַּ֣ח לַפִּדִ֗ים וַיֶּ֤פֶן זָנָב֙ אֶל־זָנָ֔ב וַיָּ֨שֶׂם לַפִּ֥יד אֶחָ֛ד בֵּין־שְׁנֵ֥י הַזְּנָבֹ֖ות בַּתָּֽוֶךְ׃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98f498f8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d843f3e3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d55da37c</w:t>
            </w:r>
          </w:p>
        </w:tc>
        <w:tc>
          <w:tcPr>
            <w:tcW w:type="auto" w:w="1728"/>
          </w:tcPr>
          <w:p>
            <w:r>
              <w:t>tense</w:t>
            </w:r>
          </w:p>
        </w:tc>
        <w:tc>
          <w:tcPr>
            <w:tcW w:type="auto" w:w="1728"/>
          </w:tcPr>
          <w:p>
            <w:r>
              <w:t>verb</w:t>
            </w:r>
          </w:p>
        </w:tc>
        <w:tc>
          <w:tcPr>
            <w:tcW w:type="auto" w:w="1728"/>
          </w:tcPr>
          <w:p>
            <w:r>
              <w:t xml:space="preserve">יִּלְכֹּ֖ד </w:t>
            </w:r>
          </w:p>
        </w:tc>
        <w:tc>
          <w:tcPr>
            <w:tcW w:type="auto" w:w="1728"/>
          </w:tcPr>
          <w:p>
            <w:r>
              <w:t>past</w:t>
            </w:r>
          </w:p>
        </w:tc>
      </w:tr>
    </w:tbl>
    <w:p>
      <w:r>
        <w:br/>
      </w:r>
    </w:p>
    <w:p>
      <w:pPr>
        <w:pStyle w:val="Reference"/>
      </w:pPr>
      <w:hyperlink r:id="rId1816">
        <w:r>
          <w:rPr/>
          <w:t>Judges 15:6</w:t>
        </w:r>
      </w:hyperlink>
    </w:p>
    <w:p>
      <w:pPr>
        <w:pStyle w:val="Hebrew"/>
      </w:pPr>
      <w:r>
        <w:t xml:space="preserve">מִ֣י עָ֣שָׂה זֹאת֒ </w:t>
      </w:r>
    </w:p>
    <w:p>
      <w:pPr>
        <w:pStyle w:val="Hebrew"/>
      </w:pPr>
      <w:r>
        <w:rPr>
          <w:color w:val="FF0000"/>
          <w:vertAlign w:val="superscript"/>
          <w:rtl/>
        </w:rPr>
        <w:t>136859</w:t>
      </w:r>
      <w:r>
        <w:rPr>
          <w:rFonts w:ascii="Times New Roman" w:hAnsi="Times New Roman"/>
          <w:color w:val="828282"/>
          <w:rtl/>
        </w:rPr>
        <w:t xml:space="preserve">מִ֣י </w:t>
      </w:r>
      <w:r>
        <w:rPr>
          <w:color w:val="FF0000"/>
          <w:vertAlign w:val="superscript"/>
          <w:rtl/>
        </w:rPr>
        <w:t>136860</w:t>
      </w:r>
      <w:r>
        <w:rPr>
          <w:rFonts w:ascii="Times New Roman" w:hAnsi="Times New Roman"/>
          <w:color w:val="828282"/>
          <w:rtl/>
        </w:rPr>
        <w:t xml:space="preserve">עָ֣שָׂה </w:t>
      </w:r>
      <w:r>
        <w:rPr>
          <w:color w:val="FF0000"/>
          <w:vertAlign w:val="superscript"/>
          <w:rtl/>
        </w:rPr>
        <w:t>136861</w:t>
      </w:r>
      <w:r>
        <w:rPr>
          <w:rFonts w:ascii="Times New Roman" w:hAnsi="Times New Roman"/>
          <w:color w:val="828282"/>
          <w:rtl/>
        </w:rPr>
        <w:t xml:space="preserve">זֹאת֒ </w:t>
      </w:r>
    </w:p>
    <w:p>
      <w:pPr>
        <w:pStyle w:val="Hebrew"/>
      </w:pPr>
      <w:r>
        <w:rPr>
          <w:color w:val="828282"/>
        </w:rPr>
        <w:t xml:space="preserve">וַיֹּאמְר֣וּ פְלִשְׁתִּים֮ מִ֣י עָ֣שָׂה זֹאת֒ וַיֹּאמְר֗וּ שִׁמְשֹׁון֙ חֲתַ֣ן הַתִּמְנִ֔י כִּ֚י לָקַ֣ח אֶת־אִשְׁתֹּ֔ו וַֽיִּתְּנָ֖הּ לְמֵרֵעֵ֑הוּ וַיַּעֲל֣וּ פְלִשְׁתִּ֔ים וַיִּשְׂרְפ֥וּ אֹותָ֛הּ וְאֶת־אָבִ֖יהָ בָּאֵֽשׁ׃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d579f433</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1c7c3b9a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e151a46b</w:t>
            </w:r>
          </w:p>
        </w:tc>
        <w:tc>
          <w:tcPr>
            <w:tcW w:type="auto" w:w="1728"/>
          </w:tcPr>
          <w:p>
            <w:r>
              <w:t>tense</w:t>
            </w:r>
          </w:p>
        </w:tc>
        <w:tc>
          <w:tcPr>
            <w:tcW w:type="auto" w:w="1728"/>
          </w:tcPr>
          <w:p>
            <w:r>
              <w:t>verb</w:t>
            </w:r>
          </w:p>
        </w:tc>
        <w:tc>
          <w:tcPr>
            <w:tcW w:type="auto" w:w="1728"/>
          </w:tcPr>
          <w:p>
            <w:r>
              <w:t xml:space="preserve">עָ֣שָׂה </w:t>
            </w:r>
          </w:p>
        </w:tc>
        <w:tc>
          <w:tcPr>
            <w:tcW w:type="auto" w:w="1728"/>
          </w:tcPr>
          <w:p>
            <w:r>
              <w:t>pres perf</w:t>
            </w:r>
          </w:p>
        </w:tc>
      </w:tr>
    </w:tbl>
    <w:p>
      <w:r>
        <w:br/>
      </w:r>
    </w:p>
    <w:p>
      <w:pPr>
        <w:pStyle w:val="Reference"/>
      </w:pPr>
      <w:hyperlink r:id="rId1817">
        <w:r>
          <w:rPr/>
          <w:t>Judges 15:11</w:t>
        </w:r>
      </w:hyperlink>
    </w:p>
    <w:p>
      <w:pPr>
        <w:pStyle w:val="Hebrew"/>
      </w:pPr>
      <w:r>
        <w:t xml:space="preserve">כֵּ֖ן עָשִׂ֥יתִי לָהֶֽם׃ </w:t>
      </w:r>
    </w:p>
    <w:p>
      <w:pPr>
        <w:pStyle w:val="Hebrew"/>
      </w:pPr>
      <w:r>
        <w:rPr>
          <w:color w:val="FF0000"/>
          <w:vertAlign w:val="superscript"/>
          <w:rtl/>
        </w:rPr>
        <w:t>136986</w:t>
      </w:r>
      <w:r>
        <w:rPr>
          <w:rFonts w:ascii="Times New Roman" w:hAnsi="Times New Roman"/>
          <w:color w:val="828282"/>
          <w:rtl/>
        </w:rPr>
        <w:t xml:space="preserve">כֵּ֖ן </w:t>
      </w:r>
      <w:r>
        <w:rPr>
          <w:color w:val="FF0000"/>
          <w:vertAlign w:val="superscript"/>
          <w:rtl/>
        </w:rPr>
        <w:t>136987</w:t>
      </w:r>
      <w:r>
        <w:rPr>
          <w:rFonts w:ascii="Times New Roman" w:hAnsi="Times New Roman"/>
          <w:color w:val="828282"/>
          <w:rtl/>
        </w:rPr>
        <w:t xml:space="preserve">עָשִׂ֥יתִי </w:t>
      </w:r>
      <w:r>
        <w:rPr>
          <w:color w:val="FF0000"/>
          <w:vertAlign w:val="superscript"/>
          <w:rtl/>
        </w:rPr>
        <w:t>136988</w:t>
      </w:r>
      <w:r>
        <w:rPr>
          <w:rFonts w:ascii="Times New Roman" w:hAnsi="Times New Roman"/>
          <w:color w:val="828282"/>
          <w:rtl/>
        </w:rPr>
        <w:t xml:space="preserve">לָהֶֽם׃ </w:t>
      </w:r>
    </w:p>
    <w:p>
      <w:pPr>
        <w:pStyle w:val="Hebrew"/>
      </w:pPr>
      <w:r>
        <w:rPr>
          <w:color w:val="828282"/>
        </w:rPr>
        <w:t xml:space="preserve">וַיֵּרְד֡וּ שְׁלֹשֶׁת֩ אֲלָפִ֨ים אִ֜ישׁ מִֽיהוּדָ֗ה אֶל־סְעִיף֮ סֶ֣לַע עֵיטָם֒ וַיֹּאמְר֣וּ לְשִׁמְשֹׁ֗ון הֲלֹ֤א יָדַ֨עְתָּ֙ כִּֽי־מֹשְׁלִ֥ים בָּ֨נוּ֙ פְּלִשְׁתִּ֔ים וּמַה־זֹּ֖את עָשִׂ֣יתָ לָּ֑נוּ וַיֹּ֣אמֶר לָהֶ֔ם כַּאֲשֶׁר֙ עָ֣שׂוּ לִ֔י כֵּ֖ן עָשִׂ֥יתִי לָהֶֽם׃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5d061943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0ad2188f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37b8dd65</w:t>
            </w:r>
          </w:p>
        </w:tc>
        <w:tc>
          <w:tcPr>
            <w:tcW w:type="auto" w:w="1728"/>
          </w:tcPr>
          <w:p>
            <w:r>
              <w:t>tense</w:t>
            </w:r>
          </w:p>
        </w:tc>
        <w:tc>
          <w:tcPr>
            <w:tcW w:type="auto" w:w="1728"/>
          </w:tcPr>
          <w:p>
            <w:r>
              <w:t>verb</w:t>
            </w:r>
          </w:p>
        </w:tc>
        <w:tc>
          <w:tcPr>
            <w:tcW w:type="auto" w:w="1728"/>
          </w:tcPr>
          <w:p>
            <w:r>
              <w:t xml:space="preserve">עָשִׂ֥יתִי </w:t>
            </w:r>
          </w:p>
        </w:tc>
        <w:tc>
          <w:tcPr>
            <w:tcW w:type="auto" w:w="1728"/>
          </w:tcPr>
          <w:p>
            <w:r>
              <w:t>pres perf</w:t>
            </w:r>
          </w:p>
        </w:tc>
      </w:tr>
    </w:tbl>
    <w:p>
      <w:r>
        <w:br/>
      </w:r>
    </w:p>
    <w:p>
      <w:pPr>
        <w:pStyle w:val="Reference"/>
      </w:pPr>
      <w:hyperlink r:id="rId1818">
        <w:r>
          <w:rPr/>
          <w:t>Judges 15:14</w:t>
        </w:r>
      </w:hyperlink>
    </w:p>
    <w:p>
      <w:pPr>
        <w:pStyle w:val="Hebrew"/>
      </w:pPr>
      <w:r>
        <w:t xml:space="preserve">וַתִּהְיֶ֨ינָה הָעֲבֹתִ֜ים כַּפִּשְׁתִּים֙ </w:t>
      </w:r>
    </w:p>
    <w:p>
      <w:pPr>
        <w:pStyle w:val="Hebrew"/>
      </w:pPr>
      <w:r>
        <w:rPr>
          <w:color w:val="FF0000"/>
          <w:vertAlign w:val="superscript"/>
          <w:rtl/>
        </w:rPr>
        <w:t>137052</w:t>
      </w:r>
      <w:r>
        <w:rPr>
          <w:rFonts w:ascii="Times New Roman" w:hAnsi="Times New Roman"/>
          <w:color w:val="828282"/>
          <w:rtl/>
        </w:rPr>
        <w:t>וַ</w:t>
      </w:r>
      <w:r>
        <w:rPr>
          <w:color w:val="FF0000"/>
          <w:vertAlign w:val="superscript"/>
          <w:rtl/>
        </w:rPr>
        <w:t>137053</w:t>
      </w:r>
      <w:r>
        <w:rPr>
          <w:rFonts w:ascii="Times New Roman" w:hAnsi="Times New Roman"/>
          <w:color w:val="828282"/>
          <w:rtl/>
        </w:rPr>
        <w:t xml:space="preserve">תִּהְיֶ֨ינָה </w:t>
      </w:r>
      <w:r>
        <w:rPr>
          <w:color w:val="FF0000"/>
          <w:vertAlign w:val="superscript"/>
          <w:rtl/>
        </w:rPr>
        <w:t>137054</w:t>
      </w:r>
      <w:r>
        <w:rPr>
          <w:rFonts w:ascii="Times New Roman" w:hAnsi="Times New Roman"/>
          <w:color w:val="828282"/>
          <w:rtl/>
        </w:rPr>
        <w:t>הָ</w:t>
      </w:r>
      <w:r>
        <w:rPr>
          <w:color w:val="FF0000"/>
          <w:vertAlign w:val="superscript"/>
          <w:rtl/>
        </w:rPr>
        <w:t>137055</w:t>
      </w:r>
      <w:r>
        <w:rPr>
          <w:rFonts w:ascii="Times New Roman" w:hAnsi="Times New Roman"/>
          <w:color w:val="828282"/>
          <w:rtl/>
        </w:rPr>
        <w:t xml:space="preserve">עֲבֹתִ֜ים </w:t>
      </w:r>
      <w:r>
        <w:rPr>
          <w:color w:val="FF0000"/>
          <w:vertAlign w:val="superscript"/>
          <w:rtl/>
        </w:rPr>
        <w:t>137059</w:t>
      </w:r>
      <w:r>
        <w:rPr>
          <w:rFonts w:ascii="Times New Roman" w:hAnsi="Times New Roman"/>
          <w:color w:val="828282"/>
          <w:rtl/>
        </w:rPr>
        <w:t>כַּ</w:t>
      </w:r>
      <w:r>
        <w:rPr>
          <w:color w:val="FF0000"/>
          <w:vertAlign w:val="superscript"/>
          <w:rtl/>
        </w:rPr>
        <w:t>137060</w:t>
      </w:r>
      <w:r>
        <w:rPr>
          <w:rFonts w:ascii="Times New Roman" w:hAnsi="Times New Roman"/>
          <w:color w:val="828282"/>
          <w:rtl/>
        </w:rPr>
      </w:r>
      <w:r>
        <w:rPr>
          <w:color w:val="FF0000"/>
          <w:vertAlign w:val="superscript"/>
          <w:rtl/>
        </w:rPr>
        <w:t>137061</w:t>
      </w:r>
      <w:r>
        <w:rPr>
          <w:rFonts w:ascii="Times New Roman" w:hAnsi="Times New Roman"/>
          <w:color w:val="828282"/>
          <w:rtl/>
        </w:rPr>
        <w:t xml:space="preserve">פִּשְׁתִּים֙ </w:t>
      </w:r>
    </w:p>
    <w:p>
      <w:pPr>
        <w:pStyle w:val="Hebrew"/>
      </w:pPr>
      <w:r>
        <w:rPr>
          <w:color w:val="828282"/>
        </w:rPr>
        <w:t xml:space="preserve">הוּא־בָ֣א עַד־לֶ֔חִי וּפְלִשְׁתִּ֖ים הֵרִ֣יעוּ לִקְרָאתֹ֑ו וַתִּצְלַ֨ח עָלָ֜יו ר֣וּחַ יְהוָ֗ה וַתִּהְיֶ֨ינָה הָעֲבֹתִ֜ים אֲשֶׁ֣ר עַל־זְרֹועֹותָ֗יו כַּפִּשְׁתִּים֙ אֲשֶׁ֣ר בָּעֲר֣וּ בָאֵ֔שׁ וַיִּמַּ֥סּוּ אֱסוּרָ֖יו מֵעַ֥ל יָדָֽיו׃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db7d76f8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8cf28588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0779937b</w:t>
            </w:r>
          </w:p>
        </w:tc>
        <w:tc>
          <w:tcPr>
            <w:tcW w:type="auto" w:w="1728"/>
          </w:tcPr>
          <w:p>
            <w:r>
              <w:t>tense</w:t>
            </w:r>
          </w:p>
        </w:tc>
        <w:tc>
          <w:tcPr>
            <w:tcW w:type="auto" w:w="1728"/>
          </w:tcPr>
          <w:p>
            <w:r>
              <w:t>verb</w:t>
            </w:r>
          </w:p>
        </w:tc>
        <w:tc>
          <w:tcPr>
            <w:tcW w:type="auto" w:w="1728"/>
          </w:tcPr>
          <w:p>
            <w:r>
              <w:t xml:space="preserve">תִּהְיֶ֨ינָה </w:t>
            </w:r>
          </w:p>
        </w:tc>
        <w:tc>
          <w:tcPr>
            <w:tcW w:type="auto" w:w="1728"/>
          </w:tcPr>
          <w:p>
            <w:r>
              <w:t>past</w:t>
            </w:r>
          </w:p>
        </w:tc>
      </w:tr>
    </w:tbl>
    <w:p>
      <w:r>
        <w:br/>
      </w:r>
    </w:p>
    <w:p>
      <w:pPr>
        <w:pStyle w:val="Reference"/>
      </w:pPr>
      <w:hyperlink r:id="rId1819">
        <w:r>
          <w:rPr/>
          <w:t>Judges 15:18</w:t>
        </w:r>
      </w:hyperlink>
    </w:p>
    <w:p>
      <w:pPr>
        <w:pStyle w:val="Hebrew"/>
      </w:pPr>
      <w:r>
        <w:t xml:space="preserve">וַיִּצְמָא֮ מְאֹד֒ </w:t>
      </w:r>
    </w:p>
    <w:p>
      <w:pPr>
        <w:pStyle w:val="Hebrew"/>
      </w:pPr>
      <w:r>
        <w:rPr>
          <w:color w:val="FF0000"/>
          <w:vertAlign w:val="superscript"/>
          <w:rtl/>
        </w:rPr>
        <w:t>137125</w:t>
      </w:r>
      <w:r>
        <w:rPr>
          <w:rFonts w:ascii="Times New Roman" w:hAnsi="Times New Roman"/>
          <w:color w:val="828282"/>
          <w:rtl/>
        </w:rPr>
        <w:t>וַ</w:t>
      </w:r>
      <w:r>
        <w:rPr>
          <w:color w:val="FF0000"/>
          <w:vertAlign w:val="superscript"/>
          <w:rtl/>
        </w:rPr>
        <w:t>137126</w:t>
      </w:r>
      <w:r>
        <w:rPr>
          <w:rFonts w:ascii="Times New Roman" w:hAnsi="Times New Roman"/>
          <w:color w:val="828282"/>
          <w:rtl/>
        </w:rPr>
        <w:t xml:space="preserve">יִּצְמָא֮ </w:t>
      </w:r>
      <w:r>
        <w:rPr>
          <w:color w:val="FF0000"/>
          <w:vertAlign w:val="superscript"/>
          <w:rtl/>
        </w:rPr>
        <w:t>137127</w:t>
      </w:r>
      <w:r>
        <w:rPr>
          <w:rFonts w:ascii="Times New Roman" w:hAnsi="Times New Roman"/>
          <w:color w:val="828282"/>
          <w:rtl/>
        </w:rPr>
        <w:t xml:space="preserve">מְאֹד֒ </w:t>
      </w:r>
    </w:p>
    <w:p>
      <w:pPr>
        <w:pStyle w:val="Hebrew"/>
      </w:pPr>
      <w:r>
        <w:rPr>
          <w:color w:val="828282"/>
        </w:rPr>
        <w:t xml:space="preserve">וַיִּצְמָא֮ מְאֹד֒ וַיִּקְרָ֤א אֶל־יְהוָה֙ וַיֹּאמַ֔ר אַתָּה֙ נָתַ֣תָּ בְיַֽד־עַבְדְּךָ֔ אֶת־הַתְּשׁוּעָ֥ה הַגְּדֹלָ֖ה הַזֹּ֑את וְעַתָּה֙ אָמ֣וּת בַּצָּמָ֔א וְנָפַלְתִּ֖י בְּיַ֥ד הָעֲרֵלִֽים׃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93ded71d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847feffa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72f672a0</w:t>
            </w:r>
          </w:p>
        </w:tc>
        <w:tc>
          <w:tcPr>
            <w:tcW w:type="auto" w:w="1728"/>
          </w:tcPr>
          <w:p>
            <w:r>
              <w:t>tense</w:t>
            </w:r>
          </w:p>
        </w:tc>
        <w:tc>
          <w:tcPr>
            <w:tcW w:type="auto" w:w="1728"/>
          </w:tcPr>
          <w:p>
            <w:r>
              <w:t>verb</w:t>
            </w:r>
          </w:p>
        </w:tc>
        <w:tc>
          <w:tcPr>
            <w:tcW w:type="auto" w:w="1728"/>
          </w:tcPr>
          <w:p>
            <w:r>
              <w:t xml:space="preserve">יִּצְמָא֮ </w:t>
            </w:r>
          </w:p>
        </w:tc>
        <w:tc>
          <w:tcPr>
            <w:tcW w:type="auto" w:w="1728"/>
          </w:tcPr>
          <w:p>
            <w:r>
              <w:t>past</w:t>
            </w:r>
          </w:p>
        </w:tc>
      </w:tr>
    </w:tbl>
    <w:p>
      <w:r>
        <w:br/>
      </w:r>
    </w:p>
    <w:p>
      <w:pPr>
        <w:pStyle w:val="Reference"/>
      </w:pPr>
      <w:hyperlink r:id="rId1820">
        <w:r>
          <w:rPr/>
          <w:t>Judges 15:19</w:t>
        </w:r>
      </w:hyperlink>
    </w:p>
    <w:p>
      <w:pPr>
        <w:pStyle w:val="Hebrew"/>
      </w:pPr>
      <w:r>
        <w:t xml:space="preserve">וַיֵּ֔שְׁתְּ </w:t>
      </w:r>
    </w:p>
    <w:p>
      <w:pPr>
        <w:pStyle w:val="Hebrew"/>
      </w:pPr>
      <w:r>
        <w:rPr>
          <w:color w:val="FF0000"/>
          <w:vertAlign w:val="superscript"/>
          <w:rtl/>
        </w:rPr>
        <w:t>137172</w:t>
      </w:r>
      <w:r>
        <w:rPr>
          <w:rFonts w:ascii="Times New Roman" w:hAnsi="Times New Roman"/>
          <w:color w:val="828282"/>
          <w:rtl/>
        </w:rPr>
        <w:t>וַ</w:t>
      </w:r>
      <w:r>
        <w:rPr>
          <w:color w:val="FF0000"/>
          <w:vertAlign w:val="superscript"/>
          <w:rtl/>
        </w:rPr>
        <w:t>137173</w:t>
      </w:r>
      <w:r>
        <w:rPr>
          <w:rFonts w:ascii="Times New Roman" w:hAnsi="Times New Roman"/>
          <w:color w:val="828282"/>
          <w:rtl/>
        </w:rPr>
        <w:t xml:space="preserve">יֵּ֔שְׁתְּ </w:t>
      </w:r>
    </w:p>
    <w:p>
      <w:pPr>
        <w:pStyle w:val="Hebrew"/>
      </w:pPr>
      <w:r>
        <w:rPr>
          <w:color w:val="828282"/>
        </w:rPr>
        <w:t xml:space="preserve">וַיִּבְקַ֨ע אֱלֹהִ֜ים אֶת־הַמַּכְתֵּ֣שׁ אֲשֶׁר־בַּלֶּ֗חִי וַיֵּצְא֨וּ מִמֶּ֤נּוּ מַ֨יִם֙ וַיֵּ֔שְׁתְּ וַתָּ֥שָׁב רוּחֹ֖ו וַיֶּ֑חִי עַל־כֵּ֣ן׀ קָרָ֣א שְׁמָ֗הּ עֵ֤ין הַקֹּורֵא֙ אֲשֶׁ֣ר בַּלֶּ֔חִי עַ֖ד הַיֹּ֥ום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6eff4182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4bf05753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cf026163</w:t>
            </w:r>
          </w:p>
        </w:tc>
        <w:tc>
          <w:tcPr>
            <w:tcW w:type="auto" w:w="1728"/>
          </w:tcPr>
          <w:p>
            <w:r>
              <w:t>tense</w:t>
            </w:r>
          </w:p>
        </w:tc>
        <w:tc>
          <w:tcPr>
            <w:tcW w:type="auto" w:w="1728"/>
          </w:tcPr>
          <w:p>
            <w:r>
              <w:t>verb</w:t>
            </w:r>
          </w:p>
        </w:tc>
        <w:tc>
          <w:tcPr>
            <w:tcW w:type="auto" w:w="1728"/>
          </w:tcPr>
          <w:p>
            <w:r>
              <w:t xml:space="preserve">יֵּ֔שְׁתְּ </w:t>
            </w:r>
          </w:p>
        </w:tc>
        <w:tc>
          <w:tcPr>
            <w:tcW w:type="auto" w:w="1728"/>
          </w:tcPr>
          <w:p>
            <w:r>
              <w:t>past</w:t>
            </w:r>
          </w:p>
        </w:tc>
      </w:tr>
    </w:tbl>
    <w:p>
      <w:r>
        <w:br/>
      </w:r>
    </w:p>
    <w:p>
      <w:pPr>
        <w:pStyle w:val="Reference"/>
      </w:pPr>
      <w:hyperlink r:id="rId1821">
        <w:r>
          <w:rPr/>
          <w:t>Judges 16:2</w:t>
        </w:r>
      </w:hyperlink>
    </w:p>
    <w:p>
      <w:pPr>
        <w:pStyle w:val="Hebrew"/>
      </w:pPr>
      <w:r>
        <w:t xml:space="preserve">וַהֲרְגְנֻֽהוּ׃ </w:t>
      </w:r>
    </w:p>
    <w:p>
      <w:pPr>
        <w:pStyle w:val="Hebrew"/>
      </w:pPr>
      <w:r>
        <w:rPr>
          <w:color w:val="FF0000"/>
          <w:vertAlign w:val="superscript"/>
          <w:rtl/>
        </w:rPr>
        <w:t>137247</w:t>
      </w:r>
      <w:r>
        <w:rPr>
          <w:rFonts w:ascii="Times New Roman" w:hAnsi="Times New Roman"/>
          <w:color w:val="828282"/>
          <w:rtl/>
        </w:rPr>
        <w:t>וַ</w:t>
      </w:r>
      <w:r>
        <w:rPr>
          <w:color w:val="FF0000"/>
          <w:vertAlign w:val="superscript"/>
          <w:rtl/>
        </w:rPr>
        <w:t>137248</w:t>
      </w:r>
      <w:r>
        <w:rPr>
          <w:rFonts w:ascii="Times New Roman" w:hAnsi="Times New Roman"/>
          <w:color w:val="828282"/>
          <w:rtl/>
        </w:rPr>
        <w:t xml:space="preserve">הֲרְגְנֻֽהוּ׃ </w:t>
      </w:r>
    </w:p>
    <w:p>
      <w:pPr>
        <w:pStyle w:val="Hebrew"/>
      </w:pPr>
      <w:r>
        <w:rPr>
          <w:color w:val="828282"/>
        </w:rPr>
        <w:t xml:space="preserve">לַֽעַזָּתִ֣ים׀ לֵאמֹ֗ר בָּ֤א שִׁמְשֹׁון֙ הֵ֔נָּה וַיָּסֹ֛בּוּ וַיֶּאֶרְבוּ־לֹ֥ו כָל־הַלַּ֖יְלָה בְּשַׁ֣עַר הָעִ֑יר וַיִּתְחָרְשׁ֤וּ כָל־הַלַּ֨יְלָה֙ לֵאמֹ֔ר עַד־אֹ֥ור הַבֹּ֖קֶר וַהֲרְגְנֻֽהוּ׃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afa20033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0e33afd4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568d6ad2</w:t>
            </w:r>
          </w:p>
        </w:tc>
        <w:tc>
          <w:tcPr>
            <w:tcW w:type="auto" w:w="1728"/>
          </w:tcPr>
          <w:p>
            <w:r>
              <w:t>tense</w:t>
            </w:r>
          </w:p>
        </w:tc>
        <w:tc>
          <w:tcPr>
            <w:tcW w:type="auto" w:w="1728"/>
          </w:tcPr>
          <w:p>
            <w:r>
              <w:t>verb</w:t>
            </w:r>
          </w:p>
        </w:tc>
        <w:tc>
          <w:tcPr>
            <w:tcW w:type="auto" w:w="1728"/>
          </w:tcPr>
          <w:p>
            <w:r>
              <w:t xml:space="preserve">הֲרְגְנֻֽהוּ׃ </w:t>
            </w:r>
          </w:p>
        </w:tc>
        <w:tc>
          <w:tcPr>
            <w:tcW w:type="auto" w:w="1728"/>
          </w:tcPr>
          <w:p>
            <w:r>
              <w:t>fut</w:t>
            </w:r>
          </w:p>
        </w:tc>
      </w:tr>
    </w:tbl>
    <w:p>
      <w:r>
        <w:br/>
      </w:r>
    </w:p>
    <w:p>
      <w:pPr>
        <w:pStyle w:val="Reference"/>
      </w:pPr>
      <w:hyperlink r:id="rId1822">
        <w:r>
          <w:rPr/>
          <w:t>Judges 16:5</w:t>
        </w:r>
      </w:hyperlink>
    </w:p>
    <w:p>
      <w:pPr>
        <w:pStyle w:val="Hebrew"/>
      </w:pPr>
      <w:r>
        <w:t xml:space="preserve">וַאֲסַרְנֻ֖הוּ </w:t>
      </w:r>
    </w:p>
    <w:p>
      <w:pPr>
        <w:pStyle w:val="Hebrew"/>
      </w:pPr>
      <w:r>
        <w:rPr>
          <w:color w:val="FF0000"/>
          <w:vertAlign w:val="superscript"/>
          <w:rtl/>
        </w:rPr>
        <w:t>137327</w:t>
      </w:r>
      <w:r>
        <w:rPr>
          <w:rFonts w:ascii="Times New Roman" w:hAnsi="Times New Roman"/>
          <w:color w:val="828282"/>
          <w:rtl/>
        </w:rPr>
        <w:t>וַ</w:t>
      </w:r>
      <w:r>
        <w:rPr>
          <w:color w:val="FF0000"/>
          <w:vertAlign w:val="superscript"/>
          <w:rtl/>
        </w:rPr>
        <w:t>137328</w:t>
      </w:r>
      <w:r>
        <w:rPr>
          <w:rFonts w:ascii="Times New Roman" w:hAnsi="Times New Roman"/>
          <w:color w:val="828282"/>
          <w:rtl/>
        </w:rPr>
        <w:t xml:space="preserve">אֲסַרְנֻ֖הוּ </w:t>
      </w:r>
    </w:p>
    <w:p>
      <w:pPr>
        <w:pStyle w:val="Hebrew"/>
      </w:pPr>
      <w:r>
        <w:rPr>
          <w:color w:val="828282"/>
        </w:rPr>
        <w:t xml:space="preserve">וַיַּעֲל֨וּ אֵלֶ֜יהָ סַרְנֵ֣י פְלִשְׁתִּ֗ים וַיֹּ֨אמְרוּ לָ֜הּ פַּתִּ֣י אֹותֹ֗ו וּרְאִי֙ בַּמֶּה֙ כֹּחֹ֣ו גָדֹ֔ול וּבַמֶּה֙ נ֣וּכַל לֹ֔ו וַאֲסַרְנֻ֖הוּ לְעַנֹּתֹ֑ו וַאֲנַ֨חְנוּ֙ נִתַּן־לָ֔ךְ אִ֕ישׁ אֶ֥לֶף וּמֵאָ֖ה כָּֽסֶף׃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e14998c9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fb3602c3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479d5861</w:t>
            </w:r>
          </w:p>
        </w:tc>
        <w:tc>
          <w:tcPr>
            <w:tcW w:type="auto" w:w="1728"/>
          </w:tcPr>
          <w:p>
            <w:r>
              <w:t>tense</w:t>
            </w:r>
          </w:p>
        </w:tc>
        <w:tc>
          <w:tcPr>
            <w:tcW w:type="auto" w:w="1728"/>
          </w:tcPr>
          <w:p>
            <w:r>
              <w:t>verb</w:t>
            </w:r>
          </w:p>
        </w:tc>
        <w:tc>
          <w:tcPr>
            <w:tcW w:type="auto" w:w="1728"/>
          </w:tcPr>
          <w:p>
            <w:r>
              <w:t xml:space="preserve">אֲסַרְנֻ֖הוּ </w:t>
            </w:r>
          </w:p>
        </w:tc>
        <w:tc>
          <w:tcPr>
            <w:tcW w:type="auto" w:w="1728"/>
          </w:tcPr>
          <w:p>
            <w:r>
              <w:t>mod</w:t>
            </w:r>
          </w:p>
        </w:tc>
      </w:tr>
    </w:tbl>
    <w:p>
      <w:r>
        <w:br/>
      </w:r>
    </w:p>
    <w:p>
      <w:pPr>
        <w:pStyle w:val="Reference"/>
      </w:pPr>
      <w:hyperlink r:id="rId1823">
        <w:r>
          <w:rPr/>
          <w:t>Judges 16:7</w:t>
        </w:r>
      </w:hyperlink>
    </w:p>
    <w:p>
      <w:pPr>
        <w:pStyle w:val="Hebrew"/>
      </w:pPr>
      <w:r>
        <w:t xml:space="preserve">וְחָלִ֥יתִי </w:t>
      </w:r>
    </w:p>
    <w:p>
      <w:pPr>
        <w:pStyle w:val="Hebrew"/>
      </w:pPr>
      <w:r>
        <w:rPr>
          <w:color w:val="FF0000"/>
          <w:vertAlign w:val="superscript"/>
          <w:rtl/>
        </w:rPr>
        <w:t>137371</w:t>
      </w:r>
      <w:r>
        <w:rPr>
          <w:rFonts w:ascii="Times New Roman" w:hAnsi="Times New Roman"/>
          <w:color w:val="828282"/>
          <w:rtl/>
        </w:rPr>
        <w:t>וְ</w:t>
      </w:r>
      <w:r>
        <w:rPr>
          <w:color w:val="FF0000"/>
          <w:vertAlign w:val="superscript"/>
          <w:rtl/>
        </w:rPr>
        <w:t>137372</w:t>
      </w:r>
      <w:r>
        <w:rPr>
          <w:rFonts w:ascii="Times New Roman" w:hAnsi="Times New Roman"/>
          <w:color w:val="828282"/>
          <w:rtl/>
        </w:rPr>
        <w:t xml:space="preserve">חָלִ֥יתִי </w:t>
      </w:r>
    </w:p>
    <w:p>
      <w:pPr>
        <w:pStyle w:val="Hebrew"/>
      </w:pPr>
      <w:r>
        <w:rPr>
          <w:color w:val="828282"/>
        </w:rPr>
        <w:t xml:space="preserve">וַיֹּ֤אמֶר אֵלֶ֨יהָ֙ שִׁמְשֹׁ֔ון אִם־יַאַסְרֻ֗נִי בְּשִׁבְעָ֛ה יְתָרִ֥ים לַחִ֖ים אֲשֶׁ֣ר לֹא־חֹרָ֖בוּ וְחָלִ֥יתִי וְהָיִ֖יתִי כְּאַחַ֥ד הָאָדָֽם׃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8720cdbf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76a81e45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95253250</w:t>
            </w:r>
          </w:p>
        </w:tc>
        <w:tc>
          <w:tcPr>
            <w:tcW w:type="auto" w:w="1728"/>
          </w:tcPr>
          <w:p>
            <w:r>
              <w:t>tense</w:t>
            </w:r>
          </w:p>
        </w:tc>
        <w:tc>
          <w:tcPr>
            <w:tcW w:type="auto" w:w="1728"/>
          </w:tcPr>
          <w:p>
            <w:r>
              <w:t>verb</w:t>
            </w:r>
          </w:p>
        </w:tc>
        <w:tc>
          <w:tcPr>
            <w:tcW w:type="auto" w:w="1728"/>
          </w:tcPr>
          <w:p>
            <w:r>
              <w:t xml:space="preserve">חָלִ֥יתִי </w:t>
            </w:r>
          </w:p>
        </w:tc>
        <w:tc>
          <w:tcPr>
            <w:tcW w:type="auto" w:w="1728"/>
          </w:tcPr>
          <w:p>
            <w:r>
              <w:t>mod</w:t>
            </w:r>
          </w:p>
        </w:tc>
      </w:tr>
    </w:tbl>
    <w:p>
      <w:r>
        <w:br/>
      </w:r>
    </w:p>
    <w:p>
      <w:pPr>
        <w:pStyle w:val="Reference"/>
      </w:pPr>
      <w:hyperlink r:id="rId1824">
        <w:r>
          <w:rPr/>
          <w:t>Judges 16:8</w:t>
        </w:r>
      </w:hyperlink>
    </w:p>
    <w:p>
      <w:pPr>
        <w:pStyle w:val="Hebrew"/>
      </w:pPr>
      <w:r>
        <w:t xml:space="preserve">וַתַּאַסְרֵ֖הוּ בָּהֶֽם׃ </w:t>
      </w:r>
    </w:p>
    <w:p>
      <w:pPr>
        <w:pStyle w:val="Hebrew"/>
      </w:pPr>
      <w:r>
        <w:rPr>
          <w:color w:val="FF0000"/>
          <w:vertAlign w:val="superscript"/>
          <w:rtl/>
        </w:rPr>
        <w:t>137390</w:t>
      </w:r>
      <w:r>
        <w:rPr>
          <w:rFonts w:ascii="Times New Roman" w:hAnsi="Times New Roman"/>
          <w:color w:val="828282"/>
          <w:rtl/>
        </w:rPr>
        <w:t>וַ</w:t>
      </w:r>
      <w:r>
        <w:rPr>
          <w:color w:val="FF0000"/>
          <w:vertAlign w:val="superscript"/>
          <w:rtl/>
        </w:rPr>
        <w:t>137391</w:t>
      </w:r>
      <w:r>
        <w:rPr>
          <w:rFonts w:ascii="Times New Roman" w:hAnsi="Times New Roman"/>
          <w:color w:val="828282"/>
          <w:rtl/>
        </w:rPr>
        <w:t xml:space="preserve">תַּאַסְרֵ֖הוּ </w:t>
      </w:r>
      <w:r>
        <w:rPr>
          <w:color w:val="FF0000"/>
          <w:vertAlign w:val="superscript"/>
          <w:rtl/>
        </w:rPr>
        <w:t>137392</w:t>
      </w:r>
      <w:r>
        <w:rPr>
          <w:rFonts w:ascii="Times New Roman" w:hAnsi="Times New Roman"/>
          <w:color w:val="828282"/>
          <w:rtl/>
        </w:rPr>
        <w:t xml:space="preserve">בָּהֶֽם׃ </w:t>
      </w:r>
    </w:p>
    <w:p>
      <w:pPr>
        <w:pStyle w:val="Hebrew"/>
      </w:pPr>
      <w:r>
        <w:rPr>
          <w:color w:val="828282"/>
        </w:rPr>
        <w:t xml:space="preserve">וַיַּעֲלוּ־לָ֞הּ סַרְנֵ֣י פְלִשְׁתִּ֗ים שִׁבְעָ֛ה יְתָרִ֥ים לַחִ֖ים אֲשֶׁ֣ר לֹא־חֹרָ֑בוּ וַתַּאַסְרֵ֖הוּ בָּהֶֽם׃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a3cfddfb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6fac07af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ce86ef9f</w:t>
            </w:r>
          </w:p>
        </w:tc>
        <w:tc>
          <w:tcPr>
            <w:tcW w:type="auto" w:w="1728"/>
          </w:tcPr>
          <w:p>
            <w:r>
              <w:t>tense</w:t>
            </w:r>
          </w:p>
        </w:tc>
        <w:tc>
          <w:tcPr>
            <w:tcW w:type="auto" w:w="1728"/>
          </w:tcPr>
          <w:p>
            <w:r>
              <w:t>verb</w:t>
            </w:r>
          </w:p>
        </w:tc>
        <w:tc>
          <w:tcPr>
            <w:tcW w:type="auto" w:w="1728"/>
          </w:tcPr>
          <w:p>
            <w:r>
              <w:t xml:space="preserve">תַּאַסְרֵ֖הוּ </w:t>
            </w:r>
          </w:p>
        </w:tc>
        <w:tc>
          <w:tcPr>
            <w:tcW w:type="auto" w:w="1728"/>
          </w:tcPr>
          <w:p>
            <w:r>
              <w:t>past</w:t>
            </w:r>
          </w:p>
        </w:tc>
      </w:tr>
    </w:tbl>
    <w:p>
      <w:r>
        <w:br/>
      </w:r>
    </w:p>
    <w:p>
      <w:pPr>
        <w:pStyle w:val="Reference"/>
      </w:pPr>
      <w:hyperlink r:id="rId1825">
        <w:r>
          <w:rPr/>
          <w:t>Judges 16:9</w:t>
        </w:r>
      </w:hyperlink>
    </w:p>
    <w:p>
      <w:pPr>
        <w:pStyle w:val="Hebrew"/>
      </w:pPr>
      <w:r>
        <w:t xml:space="preserve">וְלֹ֥א נֹודַ֖ע כֹּחֹֽו׃ </w:t>
      </w:r>
    </w:p>
    <w:p>
      <w:pPr>
        <w:pStyle w:val="Hebrew"/>
      </w:pPr>
      <w:r>
        <w:rPr>
          <w:color w:val="FF0000"/>
          <w:vertAlign w:val="superscript"/>
          <w:rtl/>
        </w:rPr>
        <w:t>137421</w:t>
      </w:r>
      <w:r>
        <w:rPr>
          <w:rFonts w:ascii="Times New Roman" w:hAnsi="Times New Roman"/>
          <w:color w:val="828282"/>
          <w:rtl/>
        </w:rPr>
        <w:t>וְ</w:t>
      </w:r>
      <w:r>
        <w:rPr>
          <w:color w:val="FF0000"/>
          <w:vertAlign w:val="superscript"/>
          <w:rtl/>
        </w:rPr>
        <w:t>137422</w:t>
      </w:r>
      <w:r>
        <w:rPr>
          <w:rFonts w:ascii="Times New Roman" w:hAnsi="Times New Roman"/>
          <w:color w:val="828282"/>
          <w:rtl/>
        </w:rPr>
        <w:t xml:space="preserve">לֹ֥א </w:t>
      </w:r>
      <w:r>
        <w:rPr>
          <w:color w:val="FF0000"/>
          <w:vertAlign w:val="superscript"/>
          <w:rtl/>
        </w:rPr>
        <w:t>137423</w:t>
      </w:r>
      <w:r>
        <w:rPr>
          <w:rFonts w:ascii="Times New Roman" w:hAnsi="Times New Roman"/>
          <w:color w:val="828282"/>
          <w:rtl/>
        </w:rPr>
        <w:t xml:space="preserve">נֹודַ֖ע </w:t>
      </w:r>
      <w:r>
        <w:rPr>
          <w:color w:val="FF0000"/>
          <w:vertAlign w:val="superscript"/>
          <w:rtl/>
        </w:rPr>
        <w:t>137424</w:t>
      </w:r>
      <w:r>
        <w:rPr>
          <w:rFonts w:ascii="Times New Roman" w:hAnsi="Times New Roman"/>
          <w:color w:val="828282"/>
          <w:rtl/>
        </w:rPr>
        <w:t xml:space="preserve">כֹּחֹֽו׃ </w:t>
      </w:r>
    </w:p>
    <w:p>
      <w:pPr>
        <w:pStyle w:val="Hebrew"/>
      </w:pPr>
      <w:r>
        <w:rPr>
          <w:color w:val="828282"/>
        </w:rPr>
        <w:t xml:space="preserve">וְהָאֹרֵ֗ב יֹשֵׁ֥ב לָהּ֙ בַּחֶ֔דֶר וַתֹּ֣אמֶר אֵלָ֔יו פְּלִשְׁתִּ֥ים עָלֶ֖יךָ שִׁמְשֹׁ֑ון וַיְנַתֵּק֙ אֶת־הַיְתָרִ֔ים כַּאֲשֶׁ֨ר יִנָּתֵ֤ק פְּתִֽיל־הַנְּעֹ֨רֶת֙ בַּהֲרִיחֹ֣ו אֵ֔שׁ וְלֹ֥א נֹודַ֖ע כֹּחֹֽו׃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fc5a3e4f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c43ef870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75c72ac5</w:t>
            </w:r>
          </w:p>
        </w:tc>
        <w:tc>
          <w:tcPr>
            <w:tcW w:type="auto" w:w="1728"/>
          </w:tcPr>
          <w:p>
            <w:r>
              <w:t>tense</w:t>
            </w:r>
          </w:p>
        </w:tc>
        <w:tc>
          <w:tcPr>
            <w:tcW w:type="auto" w:w="1728"/>
          </w:tcPr>
          <w:p>
            <w:r>
              <w:t>verb</w:t>
            </w:r>
          </w:p>
        </w:tc>
        <w:tc>
          <w:tcPr>
            <w:tcW w:type="auto" w:w="1728"/>
          </w:tcPr>
          <w:p>
            <w:r>
              <w:t xml:space="preserve">נֹודַ֖ע </w:t>
            </w:r>
          </w:p>
        </w:tc>
        <w:tc>
          <w:tcPr>
            <w:tcW w:type="auto" w:w="1728"/>
          </w:tcPr>
          <w:p>
            <w:r>
              <w:t>past</w:t>
            </w:r>
          </w:p>
        </w:tc>
      </w:tr>
    </w:tbl>
    <w:p>
      <w:r>
        <w:br/>
      </w:r>
    </w:p>
    <w:p>
      <w:pPr>
        <w:pStyle w:val="Reference"/>
      </w:pPr>
      <w:hyperlink r:id="rId1826">
        <w:r>
          <w:rPr/>
          <w:t>Judges 16:10</w:t>
        </w:r>
      </w:hyperlink>
    </w:p>
    <w:p>
      <w:pPr>
        <w:pStyle w:val="Hebrew"/>
      </w:pPr>
      <w:r>
        <w:t xml:space="preserve">עַתָּה֙ הַגִּֽידָה־נָּ֣א לִ֔י </w:t>
      </w:r>
    </w:p>
    <w:p>
      <w:pPr>
        <w:pStyle w:val="Hebrew"/>
      </w:pPr>
      <w:r>
        <w:rPr>
          <w:color w:val="FF0000"/>
          <w:vertAlign w:val="superscript"/>
          <w:rtl/>
        </w:rPr>
        <w:t>137437</w:t>
      </w:r>
      <w:r>
        <w:rPr>
          <w:rFonts w:ascii="Times New Roman" w:hAnsi="Times New Roman"/>
          <w:color w:val="828282"/>
          <w:rtl/>
        </w:rPr>
        <w:t xml:space="preserve">עַתָּה֙ </w:t>
      </w:r>
      <w:r>
        <w:rPr>
          <w:color w:val="FF0000"/>
          <w:vertAlign w:val="superscript"/>
          <w:rtl/>
        </w:rPr>
        <w:t>137438</w:t>
      </w:r>
      <w:r>
        <w:rPr>
          <w:rFonts w:ascii="Times New Roman" w:hAnsi="Times New Roman"/>
          <w:color w:val="828282"/>
          <w:rtl/>
        </w:rPr>
        <w:t>הַגִּֽידָה־</w:t>
      </w:r>
      <w:r>
        <w:rPr>
          <w:color w:val="FF0000"/>
          <w:vertAlign w:val="superscript"/>
          <w:rtl/>
        </w:rPr>
        <w:t>137439</w:t>
      </w:r>
      <w:r>
        <w:rPr>
          <w:rFonts w:ascii="Times New Roman" w:hAnsi="Times New Roman"/>
          <w:color w:val="828282"/>
          <w:rtl/>
        </w:rPr>
        <w:t xml:space="preserve">נָּ֣א </w:t>
      </w:r>
      <w:r>
        <w:rPr>
          <w:color w:val="FF0000"/>
          <w:vertAlign w:val="superscript"/>
          <w:rtl/>
        </w:rPr>
        <w:t>137440</w:t>
      </w:r>
      <w:r>
        <w:rPr>
          <w:rFonts w:ascii="Times New Roman" w:hAnsi="Times New Roman"/>
          <w:color w:val="828282"/>
          <w:rtl/>
        </w:rPr>
        <w:t xml:space="preserve">לִ֔י </w:t>
      </w:r>
    </w:p>
    <w:p>
      <w:pPr>
        <w:pStyle w:val="Hebrew"/>
      </w:pPr>
      <w:r>
        <w:rPr>
          <w:color w:val="828282"/>
        </w:rPr>
        <w:t xml:space="preserve">וַתֹּ֤אמֶר דְּלִילָה֙ אֶל־שִׁמְשֹׁ֔ון הִנֵּה֙ הֵתַ֣לְתָּ בִּ֔י וַתְּדַבֵּ֥ר אֵלַ֖י כְּזָבִ֑ים עַתָּה֙ הַגִּֽידָה־נָּ֣א לִ֔י בַּמֶּ֖ה תֵּאָסֵֽר׃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45bab6b5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2846d371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2d538041</w:t>
            </w:r>
          </w:p>
        </w:tc>
        <w:tc>
          <w:tcPr>
            <w:tcW w:type="auto" w:w="1728"/>
          </w:tcPr>
          <w:p>
            <w:r>
              <w:t>tense</w:t>
            </w:r>
          </w:p>
        </w:tc>
        <w:tc>
          <w:tcPr>
            <w:tcW w:type="auto" w:w="1728"/>
          </w:tcPr>
          <w:p>
            <w:r>
              <w:t>verb</w:t>
            </w:r>
          </w:p>
        </w:tc>
        <w:tc>
          <w:tcPr>
            <w:tcW w:type="auto" w:w="1728"/>
          </w:tcPr>
          <w:p>
            <w:r>
              <w:t>הַגִּֽידָה־</w:t>
            </w:r>
          </w:p>
        </w:tc>
        <w:tc>
          <w:tcPr>
            <w:tcW w:type="auto" w:w="1728"/>
          </w:tcPr>
          <w:p>
            <w:r>
              <w:t>impv</w:t>
            </w:r>
          </w:p>
        </w:tc>
      </w:tr>
    </w:tbl>
    <w:p>
      <w:r>
        <w:br/>
      </w:r>
    </w:p>
    <w:p>
      <w:pPr>
        <w:pStyle w:val="Reference"/>
      </w:pPr>
      <w:hyperlink r:id="rId1827">
        <w:r>
          <w:rPr/>
          <w:t>Judges 16:11</w:t>
        </w:r>
      </w:hyperlink>
    </w:p>
    <w:p>
      <w:pPr>
        <w:pStyle w:val="Hebrew"/>
      </w:pPr>
      <w:r>
        <w:t xml:space="preserve">וַיֹּ֣אמֶר אֵלֶ֔יהָ </w:t>
      </w:r>
    </w:p>
    <w:p>
      <w:pPr>
        <w:pStyle w:val="Hebrew"/>
      </w:pPr>
      <w:r>
        <w:rPr>
          <w:color w:val="FF0000"/>
          <w:vertAlign w:val="superscript"/>
          <w:rtl/>
        </w:rPr>
        <w:t>137444</w:t>
      </w:r>
      <w:r>
        <w:rPr>
          <w:rFonts w:ascii="Times New Roman" w:hAnsi="Times New Roman"/>
          <w:color w:val="828282"/>
          <w:rtl/>
        </w:rPr>
        <w:t>וַ</w:t>
      </w:r>
      <w:r>
        <w:rPr>
          <w:color w:val="FF0000"/>
          <w:vertAlign w:val="superscript"/>
          <w:rtl/>
        </w:rPr>
        <w:t>137445</w:t>
      </w:r>
      <w:r>
        <w:rPr>
          <w:rFonts w:ascii="Times New Roman" w:hAnsi="Times New Roman"/>
          <w:color w:val="828282"/>
          <w:rtl/>
        </w:rPr>
        <w:t xml:space="preserve">יֹּ֣אמֶר </w:t>
      </w:r>
      <w:r>
        <w:rPr>
          <w:color w:val="FF0000"/>
          <w:vertAlign w:val="superscript"/>
          <w:rtl/>
        </w:rPr>
        <w:t>137446</w:t>
      </w:r>
      <w:r>
        <w:rPr>
          <w:rFonts w:ascii="Times New Roman" w:hAnsi="Times New Roman"/>
          <w:color w:val="828282"/>
          <w:rtl/>
        </w:rPr>
        <w:t xml:space="preserve">אֵלֶ֔יהָ </w:t>
      </w:r>
    </w:p>
    <w:p>
      <w:pPr>
        <w:pStyle w:val="Hebrew"/>
      </w:pPr>
      <w:r>
        <w:rPr>
          <w:color w:val="828282"/>
        </w:rPr>
        <w:t xml:space="preserve">וַיֹּ֣אמֶר אֵלֶ֔יהָ אִם־אָסֹ֤ור יַאַסְר֨וּנִי֙ בַּעֲבֹתִ֣ים חֲדָשִׁ֔ים אֲשֶׁ֛ר לֹֽא־נַעֲשָׂ֥ה בָהֶ֖ם מְלָאכָ֑ה וְחָלִ֥יתִי וְהָיִ֖יתִי כְּאַחַ֥ד הָאָדָֽם׃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b81f1031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34c1a215</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e72598ac</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828">
        <w:r>
          <w:rPr/>
          <w:t>Judges 16:13</w:t>
        </w:r>
      </w:hyperlink>
    </w:p>
    <w:p>
      <w:pPr>
        <w:pStyle w:val="Hebrew"/>
      </w:pPr>
      <w:r>
        <w:t xml:space="preserve">עַד־הֵ֜נָּה הֵתַ֤לְתָּ בִּי֙ </w:t>
      </w:r>
    </w:p>
    <w:p>
      <w:pPr>
        <w:pStyle w:val="Hebrew"/>
      </w:pPr>
      <w:r>
        <w:rPr>
          <w:color w:val="FF0000"/>
          <w:vertAlign w:val="superscript"/>
          <w:rtl/>
        </w:rPr>
        <w:t>137500</w:t>
      </w:r>
      <w:r>
        <w:rPr>
          <w:rFonts w:ascii="Times New Roman" w:hAnsi="Times New Roman"/>
          <w:color w:val="828282"/>
          <w:rtl/>
        </w:rPr>
        <w:t>עַד־</w:t>
      </w:r>
      <w:r>
        <w:rPr>
          <w:color w:val="FF0000"/>
          <w:vertAlign w:val="superscript"/>
          <w:rtl/>
        </w:rPr>
        <w:t>137501</w:t>
      </w:r>
      <w:r>
        <w:rPr>
          <w:rFonts w:ascii="Times New Roman" w:hAnsi="Times New Roman"/>
          <w:color w:val="828282"/>
          <w:rtl/>
        </w:rPr>
        <w:t xml:space="preserve">הֵ֜נָּה </w:t>
      </w:r>
      <w:r>
        <w:rPr>
          <w:color w:val="FF0000"/>
          <w:vertAlign w:val="superscript"/>
          <w:rtl/>
        </w:rPr>
        <w:t>137502</w:t>
      </w:r>
      <w:r>
        <w:rPr>
          <w:rFonts w:ascii="Times New Roman" w:hAnsi="Times New Roman"/>
          <w:color w:val="828282"/>
          <w:rtl/>
        </w:rPr>
        <w:t xml:space="preserve">הֵתַ֤לְתָּ </w:t>
      </w:r>
      <w:r>
        <w:rPr>
          <w:color w:val="FF0000"/>
          <w:vertAlign w:val="superscript"/>
          <w:rtl/>
        </w:rPr>
        <w:t>137503</w:t>
      </w:r>
      <w:r>
        <w:rPr>
          <w:rFonts w:ascii="Times New Roman" w:hAnsi="Times New Roman"/>
          <w:color w:val="828282"/>
          <w:rtl/>
        </w:rPr>
        <w:t xml:space="preserve">בִּי֙ </w:t>
      </w:r>
    </w:p>
    <w:p>
      <w:pPr>
        <w:pStyle w:val="Hebrew"/>
      </w:pPr>
      <w:r>
        <w:rPr>
          <w:color w:val="828282"/>
        </w:rPr>
        <w:t xml:space="preserve">וַתֹּ֨אמֶר דְּלִילָ֜ה אֶל־שִׁמְשֹׁ֗ון עַד־הֵ֜נָּה הֵתַ֤לְתָּ בִּי֙ וַתְּדַבֵּ֤ר אֵלַי֙ כְּזָבִ֔ים הַגִּ֣ידָה לִּ֔י בַּמֶּ֖ה תֵּאָסֵ֑ר וַיֹּ֣אמֶר אֵלֶ֔יהָ אִם־תַּאַרְגִ֗י אֶת־שֶׁ֛בַע מַחְלְפֹ֥ות רֹאשִׁ֖י עִם־הַמַּסָּֽכֶת׃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c696a427</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6ca8fdeb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953e179a</w:t>
            </w:r>
          </w:p>
        </w:tc>
        <w:tc>
          <w:tcPr>
            <w:tcW w:type="auto" w:w="1728"/>
          </w:tcPr>
          <w:p>
            <w:r>
              <w:t>tense</w:t>
            </w:r>
          </w:p>
        </w:tc>
        <w:tc>
          <w:tcPr>
            <w:tcW w:type="auto" w:w="1728"/>
          </w:tcPr>
          <w:p>
            <w:r>
              <w:t>verb</w:t>
            </w:r>
          </w:p>
        </w:tc>
        <w:tc>
          <w:tcPr>
            <w:tcW w:type="auto" w:w="1728"/>
          </w:tcPr>
          <w:p>
            <w:r>
              <w:t xml:space="preserve">הֵתַ֤לְתָּ </w:t>
            </w:r>
          </w:p>
        </w:tc>
        <w:tc>
          <w:tcPr>
            <w:tcW w:type="auto" w:w="1728"/>
          </w:tcPr>
          <w:p>
            <w:r>
              <w:t>pres perf</w:t>
            </w:r>
          </w:p>
        </w:tc>
      </w:tr>
    </w:tbl>
    <w:p>
      <w:r>
        <w:br/>
      </w:r>
    </w:p>
    <w:p>
      <w:pPr>
        <w:pStyle w:val="Reference"/>
      </w:pPr>
      <w:hyperlink r:id="rId1829">
        <w:r>
          <w:rPr/>
          <w:t>Judges 16:16</w:t>
        </w:r>
      </w:hyperlink>
    </w:p>
    <w:p>
      <w:pPr>
        <w:pStyle w:val="Hebrew"/>
      </w:pPr>
      <w:r>
        <w:t xml:space="preserve">וַתְּאַֽלֲצֵ֑הוּ </w:t>
      </w:r>
    </w:p>
    <w:p>
      <w:pPr>
        <w:pStyle w:val="Hebrew"/>
      </w:pPr>
      <w:r>
        <w:rPr>
          <w:color w:val="FF0000"/>
          <w:vertAlign w:val="superscript"/>
          <w:rtl/>
        </w:rPr>
        <w:t>137584</w:t>
      </w:r>
      <w:r>
        <w:rPr>
          <w:rFonts w:ascii="Times New Roman" w:hAnsi="Times New Roman"/>
          <w:color w:val="828282"/>
          <w:rtl/>
        </w:rPr>
        <w:t>וַ</w:t>
      </w:r>
      <w:r>
        <w:rPr>
          <w:color w:val="FF0000"/>
          <w:vertAlign w:val="superscript"/>
          <w:rtl/>
        </w:rPr>
        <w:t>137585</w:t>
      </w:r>
      <w:r>
        <w:rPr>
          <w:rFonts w:ascii="Times New Roman" w:hAnsi="Times New Roman"/>
          <w:color w:val="828282"/>
          <w:rtl/>
        </w:rPr>
        <w:t xml:space="preserve">תְּאַֽלֲצֵ֑הוּ </w:t>
      </w:r>
    </w:p>
    <w:p>
      <w:pPr>
        <w:pStyle w:val="Hebrew"/>
      </w:pPr>
      <w:r>
        <w:rPr>
          <w:color w:val="828282"/>
        </w:rPr>
        <w:t xml:space="preserve">וַ֠יְהִי כִּֽי־הֵצִ֨יקָה לֹּ֧ו בִדְבָרֶ֛יהָ כָּל־הַיָּמִ֖ים וַתְּאַֽלֲצֵ֑הוּ וַתִּקְצַ֥ר נַפְשֹׁ֖ו לָמֽוּת׃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24214e90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c1f94723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ec15d92f</w:t>
            </w:r>
          </w:p>
        </w:tc>
        <w:tc>
          <w:tcPr>
            <w:tcW w:type="auto" w:w="1728"/>
          </w:tcPr>
          <w:p>
            <w:r>
              <w:t>tense</w:t>
            </w:r>
          </w:p>
        </w:tc>
        <w:tc>
          <w:tcPr>
            <w:tcW w:type="auto" w:w="1728"/>
          </w:tcPr>
          <w:p>
            <w:r>
              <w:t>verb</w:t>
            </w:r>
          </w:p>
        </w:tc>
        <w:tc>
          <w:tcPr>
            <w:tcW w:type="auto" w:w="1728"/>
          </w:tcPr>
          <w:p>
            <w:r>
              <w:t xml:space="preserve">תְּאַֽלֲצֵ֑הוּ </w:t>
            </w:r>
          </w:p>
        </w:tc>
        <w:tc>
          <w:tcPr>
            <w:tcW w:type="auto" w:w="1728"/>
          </w:tcPr>
          <w:p>
            <w:r>
              <w:t>past</w:t>
            </w:r>
          </w:p>
        </w:tc>
      </w:tr>
    </w:tbl>
    <w:p>
      <w:r>
        <w:br/>
      </w:r>
    </w:p>
    <w:p>
      <w:pPr>
        <w:pStyle w:val="Reference"/>
      </w:pPr>
      <w:hyperlink r:id="rId1830">
        <w:r>
          <w:rPr/>
          <w:t>Judges 16:20</w:t>
        </w:r>
      </w:hyperlink>
    </w:p>
    <w:p>
      <w:pPr>
        <w:pStyle w:val="Hebrew"/>
      </w:pPr>
      <w:r>
        <w:t xml:space="preserve">וַיִּקַ֣ץ מִשְּׁנָתֹ֗ו </w:t>
      </w:r>
    </w:p>
    <w:p>
      <w:pPr>
        <w:pStyle w:val="Hebrew"/>
      </w:pPr>
      <w:r>
        <w:rPr>
          <w:color w:val="FF0000"/>
          <w:vertAlign w:val="superscript"/>
          <w:rtl/>
        </w:rPr>
        <w:t>137693</w:t>
      </w:r>
      <w:r>
        <w:rPr>
          <w:rFonts w:ascii="Times New Roman" w:hAnsi="Times New Roman"/>
          <w:color w:val="828282"/>
          <w:rtl/>
        </w:rPr>
        <w:t>וַ</w:t>
      </w:r>
      <w:r>
        <w:rPr>
          <w:color w:val="FF0000"/>
          <w:vertAlign w:val="superscript"/>
          <w:rtl/>
        </w:rPr>
        <w:t>137694</w:t>
      </w:r>
      <w:r>
        <w:rPr>
          <w:rFonts w:ascii="Times New Roman" w:hAnsi="Times New Roman"/>
          <w:color w:val="828282"/>
          <w:rtl/>
        </w:rPr>
        <w:t xml:space="preserve">יִּקַ֣ץ </w:t>
      </w:r>
      <w:r>
        <w:rPr>
          <w:color w:val="FF0000"/>
          <w:vertAlign w:val="superscript"/>
          <w:rtl/>
        </w:rPr>
        <w:t>137695</w:t>
      </w:r>
      <w:r>
        <w:rPr>
          <w:rFonts w:ascii="Times New Roman" w:hAnsi="Times New Roman"/>
          <w:color w:val="828282"/>
          <w:rtl/>
        </w:rPr>
        <w:t>מִ</w:t>
      </w:r>
      <w:r>
        <w:rPr>
          <w:color w:val="FF0000"/>
          <w:vertAlign w:val="superscript"/>
          <w:rtl/>
        </w:rPr>
        <w:t>137696</w:t>
      </w:r>
      <w:r>
        <w:rPr>
          <w:rFonts w:ascii="Times New Roman" w:hAnsi="Times New Roman"/>
          <w:color w:val="828282"/>
          <w:rtl/>
        </w:rPr>
        <w:t xml:space="preserve">שְּׁנָתֹ֗ו </w:t>
      </w:r>
    </w:p>
    <w:p>
      <w:pPr>
        <w:pStyle w:val="Hebrew"/>
      </w:pPr>
      <w:r>
        <w:rPr>
          <w:color w:val="828282"/>
        </w:rPr>
        <w:t xml:space="preserve">וַתֹּ֕אמֶר פְּלִשְׁתִּ֥ים עָלֶ֖יךָ שִׁמְשֹׁ֑ון וַיִּקַ֣ץ מִשְּׁנָתֹ֗ו וַיֹּ֨אמֶר֙ אֵצֵ֞א כְּפַ֤עַם בְּפַ֨עַם֙ וְאִנָּעֵ֔ר וְהוּא֙ לֹ֣א יָדַ֔ע כִּ֥י יְהוָ֖ה סָ֥ר מֵעָלָֽיו׃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830be06f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9b6d3971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4bd6ac5b</w:t>
            </w:r>
          </w:p>
        </w:tc>
        <w:tc>
          <w:tcPr>
            <w:tcW w:type="auto" w:w="1728"/>
          </w:tcPr>
          <w:p>
            <w:r>
              <w:t>tense</w:t>
            </w:r>
          </w:p>
        </w:tc>
        <w:tc>
          <w:tcPr>
            <w:tcW w:type="auto" w:w="1728"/>
          </w:tcPr>
          <w:p>
            <w:r>
              <w:t>verb</w:t>
            </w:r>
          </w:p>
        </w:tc>
        <w:tc>
          <w:tcPr>
            <w:tcW w:type="auto" w:w="1728"/>
          </w:tcPr>
          <w:p>
            <w:r>
              <w:t xml:space="preserve">יִּקַ֣ץ </w:t>
            </w:r>
          </w:p>
        </w:tc>
        <w:tc>
          <w:tcPr>
            <w:tcW w:type="auto" w:w="1728"/>
          </w:tcPr>
          <w:p>
            <w:r>
              <w:t>past</w:t>
            </w:r>
          </w:p>
        </w:tc>
      </w:tr>
    </w:tbl>
    <w:p>
      <w:r>
        <w:br/>
      </w:r>
    </w:p>
    <w:p>
      <w:pPr>
        <w:pStyle w:val="Reference"/>
      </w:pPr>
      <w:hyperlink r:id="rId1830">
        <w:r>
          <w:rPr/>
          <w:t>Judges 16:20</w:t>
        </w:r>
      </w:hyperlink>
    </w:p>
    <w:p>
      <w:pPr>
        <w:pStyle w:val="Hebrew"/>
      </w:pPr>
      <w:r>
        <w:t xml:space="preserve">אֵצֵ֞א כְּפַ֤עַם בְּפַ֨עַם֙ </w:t>
      </w:r>
    </w:p>
    <w:p>
      <w:pPr>
        <w:pStyle w:val="Hebrew"/>
      </w:pPr>
      <w:r>
        <w:rPr>
          <w:color w:val="FF0000"/>
          <w:vertAlign w:val="superscript"/>
          <w:rtl/>
        </w:rPr>
        <w:t>137699</w:t>
      </w:r>
      <w:r>
        <w:rPr>
          <w:rFonts w:ascii="Times New Roman" w:hAnsi="Times New Roman"/>
          <w:color w:val="828282"/>
          <w:rtl/>
        </w:rPr>
        <w:t xml:space="preserve">אֵצֵ֞א </w:t>
      </w:r>
      <w:r>
        <w:rPr>
          <w:color w:val="FF0000"/>
          <w:vertAlign w:val="superscript"/>
          <w:rtl/>
        </w:rPr>
        <w:t>137700</w:t>
      </w:r>
      <w:r>
        <w:rPr>
          <w:rFonts w:ascii="Times New Roman" w:hAnsi="Times New Roman"/>
          <w:color w:val="828282"/>
          <w:rtl/>
        </w:rPr>
        <w:t>כְּ</w:t>
      </w:r>
      <w:r>
        <w:rPr>
          <w:color w:val="FF0000"/>
          <w:vertAlign w:val="superscript"/>
          <w:rtl/>
        </w:rPr>
        <w:t>137701</w:t>
      </w:r>
      <w:r>
        <w:rPr>
          <w:rFonts w:ascii="Times New Roman" w:hAnsi="Times New Roman"/>
          <w:color w:val="828282"/>
          <w:rtl/>
        </w:rPr>
        <w:t xml:space="preserve">פַ֤עַם </w:t>
      </w:r>
      <w:r>
        <w:rPr>
          <w:color w:val="FF0000"/>
          <w:vertAlign w:val="superscript"/>
          <w:rtl/>
        </w:rPr>
        <w:t>137702</w:t>
      </w:r>
      <w:r>
        <w:rPr>
          <w:rFonts w:ascii="Times New Roman" w:hAnsi="Times New Roman"/>
          <w:color w:val="828282"/>
          <w:rtl/>
        </w:rPr>
        <w:t>בְּ</w:t>
      </w:r>
      <w:r>
        <w:rPr>
          <w:color w:val="FF0000"/>
          <w:vertAlign w:val="superscript"/>
          <w:rtl/>
        </w:rPr>
        <w:t>137703</w:t>
      </w:r>
      <w:r>
        <w:rPr>
          <w:rFonts w:ascii="Times New Roman" w:hAnsi="Times New Roman"/>
          <w:color w:val="828282"/>
          <w:rtl/>
        </w:rPr>
        <w:t xml:space="preserve">פַ֨עַם֙ </w:t>
      </w:r>
    </w:p>
    <w:p>
      <w:pPr>
        <w:pStyle w:val="Hebrew"/>
      </w:pPr>
      <w:r>
        <w:rPr>
          <w:color w:val="828282"/>
        </w:rPr>
        <w:t xml:space="preserve">וַתֹּ֕אמֶר פְּלִשְׁתִּ֥ים עָלֶ֖יךָ שִׁמְשֹׁ֑ון וַיִּקַ֣ץ מִשְּׁנָתֹ֗ו וַיֹּ֨אמֶר֙ אֵצֵ֞א כְּפַ֤עַם בְּפַ֨עַם֙ וְאִנָּעֵ֔ר וְהוּא֙ לֹ֣א יָדַ֔ע כִּ֥י יְהוָ֖ה סָ֥ר מֵעָלָֽיו׃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3c75c090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3e5f82aa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0c4c6743</w:t>
            </w:r>
          </w:p>
        </w:tc>
        <w:tc>
          <w:tcPr>
            <w:tcW w:type="auto" w:w="1728"/>
          </w:tcPr>
          <w:p>
            <w:r>
              <w:t>tense</w:t>
            </w:r>
          </w:p>
        </w:tc>
        <w:tc>
          <w:tcPr>
            <w:tcW w:type="auto" w:w="1728"/>
          </w:tcPr>
          <w:p>
            <w:r>
              <w:t>verb</w:t>
            </w:r>
          </w:p>
        </w:tc>
        <w:tc>
          <w:tcPr>
            <w:tcW w:type="auto" w:w="1728"/>
          </w:tcPr>
          <w:p>
            <w:r>
              <w:t xml:space="preserve">אֵצֵ֞א </w:t>
            </w:r>
          </w:p>
        </w:tc>
        <w:tc>
          <w:tcPr>
            <w:tcW w:type="auto" w:w="1728"/>
          </w:tcPr>
          <w:p>
            <w:r>
              <w:t>fut</w:t>
            </w:r>
          </w:p>
        </w:tc>
      </w:tr>
    </w:tbl>
    <w:p>
      <w:r>
        <w:br/>
      </w:r>
    </w:p>
    <w:p>
      <w:pPr>
        <w:pStyle w:val="Reference"/>
      </w:pPr>
      <w:hyperlink r:id="rId1830">
        <w:r>
          <w:rPr/>
          <w:t>Judges 16:20</w:t>
        </w:r>
      </w:hyperlink>
    </w:p>
    <w:p>
      <w:pPr>
        <w:pStyle w:val="Hebrew"/>
      </w:pPr>
      <w:r>
        <w:t xml:space="preserve">וְהוּא֙ לֹ֣א יָדַ֔ע </w:t>
      </w:r>
    </w:p>
    <w:p>
      <w:pPr>
        <w:pStyle w:val="Hebrew"/>
      </w:pPr>
      <w:r>
        <w:rPr>
          <w:color w:val="FF0000"/>
          <w:vertAlign w:val="superscript"/>
          <w:rtl/>
        </w:rPr>
        <w:t>137706</w:t>
      </w:r>
      <w:r>
        <w:rPr>
          <w:rFonts w:ascii="Times New Roman" w:hAnsi="Times New Roman"/>
          <w:color w:val="828282"/>
          <w:rtl/>
        </w:rPr>
        <w:t>וְ</w:t>
      </w:r>
      <w:r>
        <w:rPr>
          <w:color w:val="FF0000"/>
          <w:vertAlign w:val="superscript"/>
          <w:rtl/>
        </w:rPr>
        <w:t>137707</w:t>
      </w:r>
      <w:r>
        <w:rPr>
          <w:rFonts w:ascii="Times New Roman" w:hAnsi="Times New Roman"/>
          <w:color w:val="828282"/>
          <w:rtl/>
        </w:rPr>
        <w:t xml:space="preserve">הוּא֙ </w:t>
      </w:r>
      <w:r>
        <w:rPr>
          <w:color w:val="FF0000"/>
          <w:vertAlign w:val="superscript"/>
          <w:rtl/>
        </w:rPr>
        <w:t>137708</w:t>
      </w:r>
      <w:r>
        <w:rPr>
          <w:rFonts w:ascii="Times New Roman" w:hAnsi="Times New Roman"/>
          <w:color w:val="828282"/>
          <w:rtl/>
        </w:rPr>
        <w:t xml:space="preserve">לֹ֣א </w:t>
      </w:r>
      <w:r>
        <w:rPr>
          <w:color w:val="FF0000"/>
          <w:vertAlign w:val="superscript"/>
          <w:rtl/>
        </w:rPr>
        <w:t>137709</w:t>
      </w:r>
      <w:r>
        <w:rPr>
          <w:rFonts w:ascii="Times New Roman" w:hAnsi="Times New Roman"/>
          <w:color w:val="828282"/>
          <w:rtl/>
        </w:rPr>
        <w:t xml:space="preserve">יָדַ֔ע </w:t>
      </w:r>
    </w:p>
    <w:p>
      <w:pPr>
        <w:pStyle w:val="Hebrew"/>
      </w:pPr>
      <w:r>
        <w:rPr>
          <w:color w:val="828282"/>
        </w:rPr>
        <w:t xml:space="preserve">וַתֹּ֕אמֶר פְּלִשְׁתִּ֥ים עָלֶ֖יךָ שִׁמְשֹׁ֑ון וַיִּקַ֣ץ מִשְּׁנָתֹ֗ו וַיֹּ֨אמֶר֙ אֵצֵ֞א כְּפַ֤עַם בְּפַ֨עַם֙ וְאִנָּעֵ֔ר וְהוּא֙ לֹ֣א יָדַ֔ע כִּ֥י יְהוָ֖ה סָ֥ר מֵעָלָֽיו׃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ba4d8c3b</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d3359bd1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5098cded</w:t>
            </w:r>
          </w:p>
        </w:tc>
        <w:tc>
          <w:tcPr>
            <w:tcW w:type="auto" w:w="1728"/>
          </w:tcPr>
          <w:p>
            <w:r>
              <w:t>tense</w:t>
            </w:r>
          </w:p>
        </w:tc>
        <w:tc>
          <w:tcPr>
            <w:tcW w:type="auto" w:w="1728"/>
          </w:tcPr>
          <w:p>
            <w:r>
              <w:t>verb</w:t>
            </w:r>
          </w:p>
        </w:tc>
        <w:tc>
          <w:tcPr>
            <w:tcW w:type="auto" w:w="1728"/>
          </w:tcPr>
          <w:p>
            <w:r>
              <w:t xml:space="preserve">יָדַ֔ע </w:t>
            </w:r>
          </w:p>
        </w:tc>
        <w:tc>
          <w:tcPr>
            <w:tcW w:type="auto" w:w="1728"/>
          </w:tcPr>
          <w:p>
            <w:r>
              <w:t>past</w:t>
            </w:r>
          </w:p>
        </w:tc>
      </w:tr>
    </w:tbl>
    <w:p>
      <w:r>
        <w:br/>
      </w:r>
    </w:p>
    <w:p>
      <w:pPr>
        <w:pStyle w:val="Reference"/>
      </w:pPr>
      <w:hyperlink r:id="rId1831">
        <w:r>
          <w:rPr/>
          <w:t>Judges 16:23</w:t>
        </w:r>
      </w:hyperlink>
    </w:p>
    <w:p>
      <w:pPr>
        <w:pStyle w:val="Hebrew"/>
      </w:pPr>
      <w:r>
        <w:t xml:space="preserve">וְסַרְנֵ֣י פְלִשְׁתִּ֗ים נֶֽאֱסְפוּ֙ </w:t>
      </w:r>
    </w:p>
    <w:p>
      <w:pPr>
        <w:pStyle w:val="Hebrew"/>
      </w:pPr>
      <w:r>
        <w:rPr>
          <w:color w:val="FF0000"/>
          <w:vertAlign w:val="superscript"/>
          <w:rtl/>
        </w:rPr>
        <w:t>137747</w:t>
      </w:r>
      <w:r>
        <w:rPr>
          <w:rFonts w:ascii="Times New Roman" w:hAnsi="Times New Roman"/>
          <w:color w:val="828282"/>
          <w:rtl/>
        </w:rPr>
        <w:t>וְ</w:t>
      </w:r>
      <w:r>
        <w:rPr>
          <w:color w:val="FF0000"/>
          <w:vertAlign w:val="superscript"/>
          <w:rtl/>
        </w:rPr>
        <w:t>137748</w:t>
      </w:r>
      <w:r>
        <w:rPr>
          <w:rFonts w:ascii="Times New Roman" w:hAnsi="Times New Roman"/>
          <w:color w:val="828282"/>
          <w:rtl/>
        </w:rPr>
        <w:t xml:space="preserve">סַרְנֵ֣י </w:t>
      </w:r>
      <w:r>
        <w:rPr>
          <w:color w:val="FF0000"/>
          <w:vertAlign w:val="superscript"/>
          <w:rtl/>
        </w:rPr>
        <w:t>137749</w:t>
      </w:r>
      <w:r>
        <w:rPr>
          <w:rFonts w:ascii="Times New Roman" w:hAnsi="Times New Roman"/>
          <w:color w:val="828282"/>
          <w:rtl/>
        </w:rPr>
        <w:t xml:space="preserve">פְלִשְׁתִּ֗ים </w:t>
      </w:r>
      <w:r>
        <w:rPr>
          <w:color w:val="FF0000"/>
          <w:vertAlign w:val="superscript"/>
          <w:rtl/>
        </w:rPr>
        <w:t>137750</w:t>
      </w:r>
      <w:r>
        <w:rPr>
          <w:rFonts w:ascii="Times New Roman" w:hAnsi="Times New Roman"/>
          <w:color w:val="828282"/>
          <w:rtl/>
        </w:rPr>
        <w:t xml:space="preserve">נֶֽאֱסְפוּ֙ </w:t>
      </w:r>
    </w:p>
    <w:p>
      <w:pPr>
        <w:pStyle w:val="Hebrew"/>
      </w:pPr>
      <w:r>
        <w:rPr>
          <w:color w:val="828282"/>
        </w:rPr>
        <w:t xml:space="preserve">וְסַרְנֵ֣י פְלִשְׁתִּ֗ים נֶֽאֱסְפוּ֙ לִזְבֹּ֧חַ זֶֽבַח־גָּדֹ֛ול לְדָגֹ֥ון אֱלֹהֵיהֶ֖ם וּלְשִׂמְחָ֑ה וַיֹּ֣אמְר֔וּ נָתַ֤ן אֱלֹהֵ֨ינוּ֙ בְּיָדֵ֔נוּ אֵ֖ת שִׁמְשֹׁ֥ון אֹויְבֵֽינוּ׃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1fc58534</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a87b7b6a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52562874</w:t>
            </w:r>
          </w:p>
        </w:tc>
        <w:tc>
          <w:tcPr>
            <w:tcW w:type="auto" w:w="1728"/>
          </w:tcPr>
          <w:p>
            <w:r>
              <w:t>tense</w:t>
            </w:r>
          </w:p>
        </w:tc>
        <w:tc>
          <w:tcPr>
            <w:tcW w:type="auto" w:w="1728"/>
          </w:tcPr>
          <w:p>
            <w:r>
              <w:t>verb</w:t>
            </w:r>
          </w:p>
        </w:tc>
        <w:tc>
          <w:tcPr>
            <w:tcW w:type="auto" w:w="1728"/>
          </w:tcPr>
          <w:p>
            <w:r>
              <w:t xml:space="preserve">נֶֽאֱסְפוּ֙ </w:t>
            </w:r>
          </w:p>
        </w:tc>
        <w:tc>
          <w:tcPr>
            <w:tcW w:type="auto" w:w="1728"/>
          </w:tcPr>
          <w:p>
            <w:r>
              <w:t>past</w:t>
            </w:r>
          </w:p>
        </w:tc>
      </w:tr>
    </w:tbl>
    <w:p>
      <w:r>
        <w:br/>
      </w:r>
    </w:p>
    <w:p>
      <w:pPr>
        <w:pStyle w:val="Reference"/>
      </w:pPr>
      <w:hyperlink r:id="rId1832">
        <w:r>
          <w:rPr/>
          <w:t>Judges 16:24</w:t>
        </w:r>
      </w:hyperlink>
    </w:p>
    <w:p>
      <w:pPr>
        <w:pStyle w:val="Hebrew"/>
      </w:pPr>
      <w:r>
        <w:t xml:space="preserve">וַֽיְהַלְל֖וּ אֶת־אֱלֹהֵיהֶ֑ם </w:t>
      </w:r>
    </w:p>
    <w:p>
      <w:pPr>
        <w:pStyle w:val="Hebrew"/>
      </w:pPr>
      <w:r>
        <w:rPr>
          <w:color w:val="FF0000"/>
          <w:vertAlign w:val="superscript"/>
          <w:rtl/>
        </w:rPr>
        <w:t>137775</w:t>
      </w:r>
      <w:r>
        <w:rPr>
          <w:rFonts w:ascii="Times New Roman" w:hAnsi="Times New Roman"/>
          <w:color w:val="828282"/>
          <w:rtl/>
        </w:rPr>
        <w:t>וַֽ</w:t>
      </w:r>
      <w:r>
        <w:rPr>
          <w:color w:val="FF0000"/>
          <w:vertAlign w:val="superscript"/>
          <w:rtl/>
        </w:rPr>
        <w:t>137776</w:t>
      </w:r>
      <w:r>
        <w:rPr>
          <w:rFonts w:ascii="Times New Roman" w:hAnsi="Times New Roman"/>
          <w:color w:val="828282"/>
          <w:rtl/>
        </w:rPr>
        <w:t xml:space="preserve">יְהַלְל֖וּ </w:t>
      </w:r>
      <w:r>
        <w:rPr>
          <w:color w:val="FF0000"/>
          <w:vertAlign w:val="superscript"/>
          <w:rtl/>
        </w:rPr>
        <w:t>137777</w:t>
      </w:r>
      <w:r>
        <w:rPr>
          <w:rFonts w:ascii="Times New Roman" w:hAnsi="Times New Roman"/>
          <w:color w:val="828282"/>
          <w:rtl/>
        </w:rPr>
        <w:t>אֶת־</w:t>
      </w:r>
      <w:r>
        <w:rPr>
          <w:color w:val="FF0000"/>
          <w:vertAlign w:val="superscript"/>
          <w:rtl/>
        </w:rPr>
        <w:t>137778</w:t>
      </w:r>
      <w:r>
        <w:rPr>
          <w:rFonts w:ascii="Times New Roman" w:hAnsi="Times New Roman"/>
          <w:color w:val="828282"/>
          <w:rtl/>
        </w:rPr>
        <w:t xml:space="preserve">אֱלֹהֵיהֶ֑ם </w:t>
      </w:r>
    </w:p>
    <w:p>
      <w:pPr>
        <w:pStyle w:val="Hebrew"/>
      </w:pPr>
      <w:r>
        <w:rPr>
          <w:color w:val="828282"/>
        </w:rPr>
        <w:t xml:space="preserve">וַיִּרְא֤וּ אֹתֹו֙ הָעָ֔ם וַֽיְהַלְל֖וּ אֶת־אֱלֹהֵיהֶ֑ם כִּ֣י אָמְר֗וּ נָתַ֨ן אֱלֹהֵ֤ינוּ בְיָדֵ֨נוּ֙ אֶת־אֹ֣ויְבֵ֔נוּ וְאֵת֙ מַחֲרִ֣יב אַרְצֵ֔נוּ וַאֲשֶׁ֥ר הִרְבָּ֖ה אֶת־חֲלָלֵֽינוּ׃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9e9c5ad1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b22d5141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d6684179</w:t>
            </w:r>
          </w:p>
        </w:tc>
        <w:tc>
          <w:tcPr>
            <w:tcW w:type="auto" w:w="1728"/>
          </w:tcPr>
          <w:p>
            <w:r>
              <w:t>tense</w:t>
            </w:r>
          </w:p>
        </w:tc>
        <w:tc>
          <w:tcPr>
            <w:tcW w:type="auto" w:w="1728"/>
          </w:tcPr>
          <w:p>
            <w:r>
              <w:t>verb</w:t>
            </w:r>
          </w:p>
        </w:tc>
        <w:tc>
          <w:tcPr>
            <w:tcW w:type="auto" w:w="1728"/>
          </w:tcPr>
          <w:p>
            <w:r>
              <w:t xml:space="preserve">יְהַלְל֖וּ </w:t>
            </w:r>
          </w:p>
        </w:tc>
        <w:tc>
          <w:tcPr>
            <w:tcW w:type="auto" w:w="1728"/>
          </w:tcPr>
          <w:p>
            <w:r>
              <w:t>past</w:t>
            </w:r>
          </w:p>
        </w:tc>
      </w:tr>
    </w:tbl>
    <w:p>
      <w:r>
        <w:br/>
      </w:r>
    </w:p>
    <w:p>
      <w:pPr>
        <w:pStyle w:val="Reference"/>
      </w:pPr>
      <w:hyperlink r:id="rId1832">
        <w:r>
          <w:rPr/>
          <w:t>Judges 16:24</w:t>
        </w:r>
      </w:hyperlink>
    </w:p>
    <w:p>
      <w:pPr>
        <w:pStyle w:val="Hebrew"/>
      </w:pPr>
      <w:r>
        <w:t xml:space="preserve">וַאֲשֶׁ֥ר הִרְבָּ֖ה אֶת־חֲלָלֵֽינוּ׃ </w:t>
      </w:r>
    </w:p>
    <w:p>
      <w:pPr>
        <w:pStyle w:val="Hebrew"/>
      </w:pPr>
      <w:r>
        <w:rPr>
          <w:color w:val="FF0000"/>
          <w:vertAlign w:val="superscript"/>
          <w:rtl/>
        </w:rPr>
        <w:t>137791</w:t>
      </w:r>
      <w:r>
        <w:rPr>
          <w:rFonts w:ascii="Times New Roman" w:hAnsi="Times New Roman"/>
          <w:color w:val="828282"/>
          <w:rtl/>
        </w:rPr>
        <w:t>וַ</w:t>
      </w:r>
      <w:r>
        <w:rPr>
          <w:color w:val="FF0000"/>
          <w:vertAlign w:val="superscript"/>
          <w:rtl/>
        </w:rPr>
        <w:t>137792</w:t>
      </w:r>
      <w:r>
        <w:rPr>
          <w:rFonts w:ascii="Times New Roman" w:hAnsi="Times New Roman"/>
          <w:color w:val="828282"/>
          <w:rtl/>
        </w:rPr>
        <w:t xml:space="preserve">אֲשֶׁ֥ר </w:t>
      </w:r>
      <w:r>
        <w:rPr>
          <w:color w:val="FF0000"/>
          <w:vertAlign w:val="superscript"/>
          <w:rtl/>
        </w:rPr>
        <w:t>137793</w:t>
      </w:r>
      <w:r>
        <w:rPr>
          <w:rFonts w:ascii="Times New Roman" w:hAnsi="Times New Roman"/>
          <w:color w:val="828282"/>
          <w:rtl/>
        </w:rPr>
        <w:t xml:space="preserve">הִרְבָּ֖ה </w:t>
      </w:r>
      <w:r>
        <w:rPr>
          <w:color w:val="FF0000"/>
          <w:vertAlign w:val="superscript"/>
          <w:rtl/>
        </w:rPr>
        <w:t>137794</w:t>
      </w:r>
      <w:r>
        <w:rPr>
          <w:rFonts w:ascii="Times New Roman" w:hAnsi="Times New Roman"/>
          <w:color w:val="828282"/>
          <w:rtl/>
        </w:rPr>
        <w:t>אֶת־</w:t>
      </w:r>
      <w:r>
        <w:rPr>
          <w:color w:val="FF0000"/>
          <w:vertAlign w:val="superscript"/>
          <w:rtl/>
        </w:rPr>
        <w:t>137795</w:t>
      </w:r>
      <w:r>
        <w:rPr>
          <w:rFonts w:ascii="Times New Roman" w:hAnsi="Times New Roman"/>
          <w:color w:val="828282"/>
          <w:rtl/>
        </w:rPr>
        <w:t xml:space="preserve">חֲלָלֵֽינוּ׃ </w:t>
      </w:r>
    </w:p>
    <w:p>
      <w:pPr>
        <w:pStyle w:val="Hebrew"/>
      </w:pPr>
      <w:r>
        <w:rPr>
          <w:color w:val="828282"/>
        </w:rPr>
        <w:t xml:space="preserve">וַיִּרְא֤וּ אֹתֹו֙ הָעָ֔ם וַֽיְהַלְל֖וּ אֶת־אֱלֹהֵיהֶ֑ם כִּ֣י אָמְר֗וּ נָתַ֨ן אֱלֹהֵ֤ינוּ בְיָדֵ֨נוּ֙ אֶת־אֹ֣ויְבֵ֔נוּ וְאֵת֙ מַחֲרִ֣יב אַרְצֵ֔נוּ וַאֲשֶׁ֥ר הִרְבָּ֖ה אֶת־חֲלָלֵֽינוּ׃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0abdbcb1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d278eda1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6849a07a</w:t>
            </w:r>
          </w:p>
        </w:tc>
        <w:tc>
          <w:tcPr>
            <w:tcW w:type="auto" w:w="1728"/>
          </w:tcPr>
          <w:p>
            <w:r>
              <w:t>tense</w:t>
            </w:r>
          </w:p>
        </w:tc>
        <w:tc>
          <w:tcPr>
            <w:tcW w:type="auto" w:w="1728"/>
          </w:tcPr>
          <w:p>
            <w:r>
              <w:t>verb</w:t>
            </w:r>
          </w:p>
        </w:tc>
        <w:tc>
          <w:tcPr>
            <w:tcW w:type="auto" w:w="1728"/>
          </w:tcPr>
          <w:p>
            <w:r>
              <w:t xml:space="preserve">הִרְבָּ֖ה </w:t>
            </w:r>
          </w:p>
        </w:tc>
        <w:tc>
          <w:tcPr>
            <w:tcW w:type="auto" w:w="1728"/>
          </w:tcPr>
          <w:p>
            <w:r>
              <w:t>pres perf</w:t>
            </w:r>
          </w:p>
        </w:tc>
      </w:tr>
    </w:tbl>
    <w:p>
      <w:r>
        <w:br/>
      </w:r>
    </w:p>
    <w:p>
      <w:pPr>
        <w:pStyle w:val="Reference"/>
      </w:pPr>
      <w:hyperlink r:id="rId1833">
        <w:r>
          <w:rPr/>
          <w:t>Judges 16:26</w:t>
        </w:r>
      </w:hyperlink>
    </w:p>
    <w:p>
      <w:pPr>
        <w:pStyle w:val="Hebrew"/>
      </w:pPr>
      <w:r>
        <w:t xml:space="preserve">וַיֹּ֨אמֶר שִׁמְשֹׁ֜ון אֶל־הַנַּ֨עַר </w:t>
      </w:r>
    </w:p>
    <w:p>
      <w:pPr>
        <w:pStyle w:val="Hebrew"/>
      </w:pPr>
      <w:r>
        <w:rPr>
          <w:color w:val="FF0000"/>
          <w:vertAlign w:val="superscript"/>
          <w:rtl/>
        </w:rPr>
        <w:t>137827</w:t>
      </w:r>
      <w:r>
        <w:rPr>
          <w:rFonts w:ascii="Times New Roman" w:hAnsi="Times New Roman"/>
          <w:color w:val="828282"/>
          <w:rtl/>
        </w:rPr>
        <w:t>וַ</w:t>
      </w:r>
      <w:r>
        <w:rPr>
          <w:color w:val="FF0000"/>
          <w:vertAlign w:val="superscript"/>
          <w:rtl/>
        </w:rPr>
        <w:t>137828</w:t>
      </w:r>
      <w:r>
        <w:rPr>
          <w:rFonts w:ascii="Times New Roman" w:hAnsi="Times New Roman"/>
          <w:color w:val="828282"/>
          <w:rtl/>
        </w:rPr>
        <w:t xml:space="preserve">יֹּ֨אמֶר </w:t>
      </w:r>
      <w:r>
        <w:rPr>
          <w:color w:val="FF0000"/>
          <w:vertAlign w:val="superscript"/>
          <w:rtl/>
        </w:rPr>
        <w:t>137829</w:t>
      </w:r>
      <w:r>
        <w:rPr>
          <w:rFonts w:ascii="Times New Roman" w:hAnsi="Times New Roman"/>
          <w:color w:val="828282"/>
          <w:rtl/>
        </w:rPr>
        <w:t xml:space="preserve">שִׁמְשֹׁ֜ון </w:t>
      </w:r>
      <w:r>
        <w:rPr>
          <w:color w:val="FF0000"/>
          <w:vertAlign w:val="superscript"/>
          <w:rtl/>
        </w:rPr>
        <w:t>137830</w:t>
      </w:r>
      <w:r>
        <w:rPr>
          <w:rFonts w:ascii="Times New Roman" w:hAnsi="Times New Roman"/>
          <w:color w:val="828282"/>
          <w:rtl/>
        </w:rPr>
        <w:t>אֶל־</w:t>
      </w:r>
      <w:r>
        <w:rPr>
          <w:color w:val="FF0000"/>
          <w:vertAlign w:val="superscript"/>
          <w:rtl/>
        </w:rPr>
        <w:t>137831</w:t>
      </w:r>
      <w:r>
        <w:rPr>
          <w:rFonts w:ascii="Times New Roman" w:hAnsi="Times New Roman"/>
          <w:color w:val="828282"/>
          <w:rtl/>
        </w:rPr>
        <w:t>הַ</w:t>
      </w:r>
      <w:r>
        <w:rPr>
          <w:color w:val="FF0000"/>
          <w:vertAlign w:val="superscript"/>
          <w:rtl/>
        </w:rPr>
        <w:t>137832</w:t>
      </w:r>
      <w:r>
        <w:rPr>
          <w:rFonts w:ascii="Times New Roman" w:hAnsi="Times New Roman"/>
          <w:color w:val="828282"/>
          <w:rtl/>
        </w:rPr>
        <w:t xml:space="preserve">נַּ֨עַר </w:t>
      </w:r>
    </w:p>
    <w:p>
      <w:pPr>
        <w:pStyle w:val="Hebrew"/>
      </w:pPr>
      <w:r>
        <w:rPr>
          <w:color w:val="828282"/>
        </w:rPr>
        <w:t xml:space="preserve">וַיֹּ֨אמֶר שִׁמְשֹׁ֜ון אֶל־הַנַּ֨עַר הַמַּחֲזִ֣יק בְּיָדֹו֮ הַנִּ֣יחָה אֹותִי֒ וַהֲמִשֵׁ֨נִי֙ אֶת־הָֽעַמֻּדִ֔ים אֲשֶׁ֥ר הַבַּ֖יִת נָכֹ֣ון עֲלֵיהֶ֑ם וְאֶשָּׁעֵ֖ן עֲלֵיהֶֽם׃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0c89181d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9316b6db</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27dc6a7d</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833">
        <w:r>
          <w:rPr/>
          <w:t>Judges 16:26</w:t>
        </w:r>
      </w:hyperlink>
    </w:p>
    <w:p>
      <w:pPr>
        <w:pStyle w:val="Hebrew"/>
      </w:pPr>
      <w:r>
        <w:t xml:space="preserve">הַנִּ֣יחָה אֹותִי֒ </w:t>
      </w:r>
    </w:p>
    <w:p>
      <w:pPr>
        <w:pStyle w:val="Hebrew"/>
      </w:pPr>
      <w:r>
        <w:rPr>
          <w:color w:val="FF0000"/>
          <w:vertAlign w:val="superscript"/>
          <w:rtl/>
        </w:rPr>
        <w:t>137837</w:t>
      </w:r>
      <w:r>
        <w:rPr>
          <w:rFonts w:ascii="Times New Roman" w:hAnsi="Times New Roman"/>
          <w:color w:val="828282"/>
          <w:rtl/>
        </w:rPr>
        <w:t xml:space="preserve">הַנִּ֣יחָה </w:t>
      </w:r>
      <w:r>
        <w:rPr>
          <w:color w:val="FF0000"/>
          <w:vertAlign w:val="superscript"/>
          <w:rtl/>
        </w:rPr>
        <w:t>137838</w:t>
      </w:r>
      <w:r>
        <w:rPr>
          <w:rFonts w:ascii="Times New Roman" w:hAnsi="Times New Roman"/>
          <w:color w:val="828282"/>
          <w:rtl/>
        </w:rPr>
        <w:t xml:space="preserve">אֹותִי֒ </w:t>
      </w:r>
    </w:p>
    <w:p>
      <w:pPr>
        <w:pStyle w:val="Hebrew"/>
      </w:pPr>
      <w:r>
        <w:rPr>
          <w:color w:val="828282"/>
        </w:rPr>
        <w:t xml:space="preserve">וַיֹּ֨אמֶר שִׁמְשֹׁ֜ון אֶל־הַנַּ֨עַר הַמַּחֲזִ֣יק בְּיָדֹו֮ הַנִּ֣יחָה אֹותִי֒ וַהֲמִשֵׁ֨נִי֙ אֶת־הָֽעַמֻּדִ֔ים אֲשֶׁ֥ר הַבַּ֖יִת נָכֹ֣ון עֲלֵיהֶ֑ם וְאֶשָּׁעֵ֖ן עֲלֵיהֶֽם׃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bdd70fae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f9e373e5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c8d0c104</w:t>
            </w:r>
          </w:p>
        </w:tc>
        <w:tc>
          <w:tcPr>
            <w:tcW w:type="auto" w:w="1728"/>
          </w:tcPr>
          <w:p>
            <w:r>
              <w:t>tense</w:t>
            </w:r>
          </w:p>
        </w:tc>
        <w:tc>
          <w:tcPr>
            <w:tcW w:type="auto" w:w="1728"/>
          </w:tcPr>
          <w:p>
            <w:r>
              <w:t>verb</w:t>
            </w:r>
          </w:p>
        </w:tc>
        <w:tc>
          <w:tcPr>
            <w:tcW w:type="auto" w:w="1728"/>
          </w:tcPr>
          <w:p>
            <w:r>
              <w:t xml:space="preserve">הַנִּ֣יחָה </w:t>
            </w:r>
          </w:p>
        </w:tc>
        <w:tc>
          <w:tcPr>
            <w:tcW w:type="auto" w:w="1728"/>
          </w:tcPr>
          <w:p>
            <w:r>
              <w:t>impv</w:t>
            </w:r>
          </w:p>
        </w:tc>
      </w:tr>
    </w:tbl>
    <w:p>
      <w:r>
        <w:br/>
      </w:r>
    </w:p>
    <w:p>
      <w:pPr>
        <w:pStyle w:val="Reference"/>
      </w:pPr>
      <w:hyperlink r:id="rId1834">
        <w:r>
          <w:rPr/>
          <w:t>Judges 16:30</w:t>
        </w:r>
      </w:hyperlink>
    </w:p>
    <w:p>
      <w:pPr>
        <w:pStyle w:val="Hebrew"/>
      </w:pPr>
      <w:r>
        <w:t xml:space="preserve">וַיִּפֹּ֤ל הַבַּ֨יִת֙ עַל־הַסְּרָנִ֔ים וְעַל־כָּל־הָעָ֖ם </w:t>
      </w:r>
    </w:p>
    <w:p>
      <w:pPr>
        <w:pStyle w:val="Hebrew"/>
      </w:pPr>
      <w:r>
        <w:rPr>
          <w:color w:val="FF0000"/>
          <w:vertAlign w:val="superscript"/>
          <w:rtl/>
        </w:rPr>
        <w:t>137945</w:t>
      </w:r>
      <w:r>
        <w:rPr>
          <w:rFonts w:ascii="Times New Roman" w:hAnsi="Times New Roman"/>
          <w:color w:val="828282"/>
          <w:rtl/>
        </w:rPr>
        <w:t>וַ</w:t>
      </w:r>
      <w:r>
        <w:rPr>
          <w:color w:val="FF0000"/>
          <w:vertAlign w:val="superscript"/>
          <w:rtl/>
        </w:rPr>
        <w:t>137946</w:t>
      </w:r>
      <w:r>
        <w:rPr>
          <w:rFonts w:ascii="Times New Roman" w:hAnsi="Times New Roman"/>
          <w:color w:val="828282"/>
          <w:rtl/>
        </w:rPr>
        <w:t xml:space="preserve">יִּפֹּ֤ל </w:t>
      </w:r>
      <w:r>
        <w:rPr>
          <w:color w:val="FF0000"/>
          <w:vertAlign w:val="superscript"/>
          <w:rtl/>
        </w:rPr>
        <w:t>137947</w:t>
      </w:r>
      <w:r>
        <w:rPr>
          <w:rFonts w:ascii="Times New Roman" w:hAnsi="Times New Roman"/>
          <w:color w:val="828282"/>
          <w:rtl/>
        </w:rPr>
        <w:t>הַ</w:t>
      </w:r>
      <w:r>
        <w:rPr>
          <w:color w:val="FF0000"/>
          <w:vertAlign w:val="superscript"/>
          <w:rtl/>
        </w:rPr>
        <w:t>137948</w:t>
      </w:r>
      <w:r>
        <w:rPr>
          <w:rFonts w:ascii="Times New Roman" w:hAnsi="Times New Roman"/>
          <w:color w:val="828282"/>
          <w:rtl/>
        </w:rPr>
        <w:t xml:space="preserve">בַּ֨יִת֙ </w:t>
      </w:r>
      <w:r>
        <w:rPr>
          <w:color w:val="FF0000"/>
          <w:vertAlign w:val="superscript"/>
          <w:rtl/>
        </w:rPr>
        <w:t>137949</w:t>
      </w:r>
      <w:r>
        <w:rPr>
          <w:rFonts w:ascii="Times New Roman" w:hAnsi="Times New Roman"/>
          <w:color w:val="828282"/>
          <w:rtl/>
        </w:rPr>
        <w:t>עַל־</w:t>
      </w:r>
      <w:r>
        <w:rPr>
          <w:color w:val="FF0000"/>
          <w:vertAlign w:val="superscript"/>
          <w:rtl/>
        </w:rPr>
        <w:t>137950</w:t>
      </w:r>
      <w:r>
        <w:rPr>
          <w:rFonts w:ascii="Times New Roman" w:hAnsi="Times New Roman"/>
          <w:color w:val="828282"/>
          <w:rtl/>
        </w:rPr>
        <w:t>הַ</w:t>
      </w:r>
      <w:r>
        <w:rPr>
          <w:color w:val="FF0000"/>
          <w:vertAlign w:val="superscript"/>
          <w:rtl/>
        </w:rPr>
        <w:t>137951</w:t>
      </w:r>
      <w:r>
        <w:rPr>
          <w:rFonts w:ascii="Times New Roman" w:hAnsi="Times New Roman"/>
          <w:color w:val="828282"/>
          <w:rtl/>
        </w:rPr>
        <w:t xml:space="preserve">סְּרָנִ֔ים </w:t>
      </w:r>
      <w:r>
        <w:rPr>
          <w:color w:val="FF0000"/>
          <w:vertAlign w:val="superscript"/>
          <w:rtl/>
        </w:rPr>
        <w:t>137952</w:t>
      </w:r>
      <w:r>
        <w:rPr>
          <w:rFonts w:ascii="Times New Roman" w:hAnsi="Times New Roman"/>
          <w:color w:val="828282"/>
          <w:rtl/>
        </w:rPr>
        <w:t>וְ</w:t>
      </w:r>
      <w:r>
        <w:rPr>
          <w:color w:val="FF0000"/>
          <w:vertAlign w:val="superscript"/>
          <w:rtl/>
        </w:rPr>
        <w:t>137953</w:t>
      </w:r>
      <w:r>
        <w:rPr>
          <w:rFonts w:ascii="Times New Roman" w:hAnsi="Times New Roman"/>
          <w:color w:val="828282"/>
          <w:rtl/>
        </w:rPr>
        <w:t>עַל־</w:t>
      </w:r>
      <w:r>
        <w:rPr>
          <w:color w:val="FF0000"/>
          <w:vertAlign w:val="superscript"/>
          <w:rtl/>
        </w:rPr>
        <w:t>137954</w:t>
      </w:r>
      <w:r>
        <w:rPr>
          <w:rFonts w:ascii="Times New Roman" w:hAnsi="Times New Roman"/>
          <w:color w:val="828282"/>
          <w:rtl/>
        </w:rPr>
        <w:t>כָּל־</w:t>
      </w:r>
      <w:r>
        <w:rPr>
          <w:color w:val="FF0000"/>
          <w:vertAlign w:val="superscript"/>
          <w:rtl/>
        </w:rPr>
        <w:t>137955</w:t>
      </w:r>
      <w:r>
        <w:rPr>
          <w:rFonts w:ascii="Times New Roman" w:hAnsi="Times New Roman"/>
          <w:color w:val="828282"/>
          <w:rtl/>
        </w:rPr>
        <w:t>הָ</w:t>
      </w:r>
      <w:r>
        <w:rPr>
          <w:color w:val="FF0000"/>
          <w:vertAlign w:val="superscript"/>
          <w:rtl/>
        </w:rPr>
        <w:t>137956</w:t>
      </w:r>
      <w:r>
        <w:rPr>
          <w:rFonts w:ascii="Times New Roman" w:hAnsi="Times New Roman"/>
          <w:color w:val="828282"/>
          <w:rtl/>
        </w:rPr>
        <w:t xml:space="preserve">עָ֖ם </w:t>
      </w:r>
    </w:p>
    <w:p>
      <w:pPr>
        <w:pStyle w:val="Hebrew"/>
      </w:pPr>
      <w:r>
        <w:rPr>
          <w:color w:val="828282"/>
        </w:rPr>
        <w:t xml:space="preserve">וַיֹּ֣אמֶר שִׁמְשֹׁ֗ון תָּמֹ֣ות נַפְשִׁי֮ עִם־פְּלִשְׁתִּים֒ וַיֵּ֣ט בְּכֹ֔חַ וַיִּפֹּ֤ל הַבַּ֨יִת֙ עַל־הַסְּרָנִ֔ים וְעַל־כָּל־הָעָ֖ם אֲשֶׁר־בֹּ֑ו וַיִּהְי֤וּ הַמֵּתִים֙ אֲשֶׁ֣ר הֵמִ֣ית בְּמֹותֹ֔ו רַבִּ֕ים מֵאֲשֶׁ֥ר הֵמִ֖ית בְּחַיָּֽיו׃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d3bf386f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8979d9f8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54cc1c40</w:t>
            </w:r>
          </w:p>
        </w:tc>
        <w:tc>
          <w:tcPr>
            <w:tcW w:type="auto" w:w="1728"/>
          </w:tcPr>
          <w:p>
            <w:r>
              <w:t>tense</w:t>
            </w:r>
          </w:p>
        </w:tc>
        <w:tc>
          <w:tcPr>
            <w:tcW w:type="auto" w:w="1728"/>
          </w:tcPr>
          <w:p>
            <w:r>
              <w:t>verb</w:t>
            </w:r>
          </w:p>
        </w:tc>
        <w:tc>
          <w:tcPr>
            <w:tcW w:type="auto" w:w="1728"/>
          </w:tcPr>
          <w:p>
            <w:r>
              <w:t xml:space="preserve">יִּפֹּ֤ל </w:t>
            </w:r>
          </w:p>
        </w:tc>
        <w:tc>
          <w:tcPr>
            <w:tcW w:type="auto" w:w="1728"/>
          </w:tcPr>
          <w:p>
            <w:r>
              <w:t>past</w:t>
            </w:r>
          </w:p>
        </w:tc>
      </w:tr>
    </w:tbl>
    <w:p>
      <w:r>
        <w:br/>
      </w:r>
    </w:p>
    <w:p>
      <w:pPr>
        <w:pStyle w:val="Reference"/>
      </w:pPr>
      <w:hyperlink r:id="rId1835">
        <w:r>
          <w:rPr/>
          <w:t>Judges 17:3</w:t>
        </w:r>
      </w:hyperlink>
    </w:p>
    <w:p>
      <w:pPr>
        <w:pStyle w:val="Hebrew"/>
      </w:pPr>
      <w:r>
        <w:t xml:space="preserve">וַתֹּ֣אמֶר אִמֹּ֡ו </w:t>
      </w:r>
    </w:p>
    <w:p>
      <w:pPr>
        <w:pStyle w:val="Hebrew"/>
      </w:pPr>
      <w:r>
        <w:rPr>
          <w:color w:val="FF0000"/>
          <w:vertAlign w:val="superscript"/>
          <w:rtl/>
        </w:rPr>
        <w:t>138056</w:t>
      </w:r>
      <w:r>
        <w:rPr>
          <w:rFonts w:ascii="Times New Roman" w:hAnsi="Times New Roman"/>
          <w:color w:val="828282"/>
          <w:rtl/>
        </w:rPr>
        <w:t>וַ</w:t>
      </w:r>
      <w:r>
        <w:rPr>
          <w:color w:val="FF0000"/>
          <w:vertAlign w:val="superscript"/>
          <w:rtl/>
        </w:rPr>
        <w:t>138057</w:t>
      </w:r>
      <w:r>
        <w:rPr>
          <w:rFonts w:ascii="Times New Roman" w:hAnsi="Times New Roman"/>
          <w:color w:val="828282"/>
          <w:rtl/>
        </w:rPr>
        <w:t xml:space="preserve">תֹּ֣אמֶר </w:t>
      </w:r>
      <w:r>
        <w:rPr>
          <w:color w:val="FF0000"/>
          <w:vertAlign w:val="superscript"/>
          <w:rtl/>
        </w:rPr>
        <w:t>138058</w:t>
      </w:r>
      <w:r>
        <w:rPr>
          <w:rFonts w:ascii="Times New Roman" w:hAnsi="Times New Roman"/>
          <w:color w:val="828282"/>
          <w:rtl/>
        </w:rPr>
        <w:t xml:space="preserve">אִמֹּ֡ו </w:t>
      </w:r>
    </w:p>
    <w:p>
      <w:pPr>
        <w:pStyle w:val="Hebrew"/>
      </w:pPr>
      <w:r>
        <w:rPr>
          <w:color w:val="828282"/>
        </w:rPr>
        <w:t xml:space="preserve">וַיָּ֛שֶׁב אֶת־אֶֽלֶף־וּמֵאָ֥ה הַכֶּ֖סֶף לְאִמֹּ֑ו וַתֹּ֣אמֶר אִמֹּ֡ו הַקְדֵּ֣שׁ הִקְדַּ֣שְׁתִּי אֶת־הַכֶּסֶף֩ לַיהוָ֨ה מִיָּדִ֜י לִבְנִ֗י לַֽעֲשֹׂות֙ פֶּ֣סֶל וּמַסֵּכָ֔ה וְעַתָּ֖ה אֲשִׁיבֶ֥נּוּ 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7d384362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0c2388f9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7cd24990</w:t>
            </w:r>
          </w:p>
        </w:tc>
        <w:tc>
          <w:tcPr>
            <w:tcW w:type="auto" w:w="1728"/>
          </w:tcPr>
          <w:p>
            <w:r>
              <w:t>tense</w:t>
            </w:r>
          </w:p>
        </w:tc>
        <w:tc>
          <w:tcPr>
            <w:tcW w:type="auto" w:w="1728"/>
          </w:tcPr>
          <w:p>
            <w:r>
              <w:t>verb</w:t>
            </w:r>
          </w:p>
        </w:tc>
        <w:tc>
          <w:tcPr>
            <w:tcW w:type="auto" w:w="1728"/>
          </w:tcPr>
          <w:p>
            <w:r>
              <w:t xml:space="preserve">תֹּ֣אמֶר </w:t>
            </w:r>
          </w:p>
        </w:tc>
        <w:tc>
          <w:tcPr>
            <w:tcW w:type="auto" w:w="1728"/>
          </w:tcPr>
          <w:p>
            <w:r>
              <w:t>past</w:t>
            </w:r>
          </w:p>
        </w:tc>
      </w:tr>
    </w:tbl>
    <w:p>
      <w:r>
        <w:br/>
      </w:r>
    </w:p>
    <w:p>
      <w:pPr>
        <w:pStyle w:val="Reference"/>
      </w:pPr>
      <w:hyperlink r:id="rId1836">
        <w:r>
          <w:rPr/>
          <w:t>Judges 17:12</w:t>
        </w:r>
      </w:hyperlink>
    </w:p>
    <w:p>
      <w:pPr>
        <w:pStyle w:val="Hebrew"/>
      </w:pPr>
      <w:r>
        <w:t xml:space="preserve">וַיְמַלֵּ֤א מִיכָה֙ אֶת־יַ֣ד הַלֵּוִ֔י </w:t>
      </w:r>
    </w:p>
    <w:p>
      <w:pPr>
        <w:pStyle w:val="Hebrew"/>
      </w:pPr>
      <w:r>
        <w:rPr>
          <w:color w:val="FF0000"/>
          <w:vertAlign w:val="superscript"/>
          <w:rtl/>
        </w:rPr>
        <w:t>138259</w:t>
      </w:r>
      <w:r>
        <w:rPr>
          <w:rFonts w:ascii="Times New Roman" w:hAnsi="Times New Roman"/>
          <w:color w:val="828282"/>
          <w:rtl/>
        </w:rPr>
        <w:t>וַ</w:t>
      </w:r>
      <w:r>
        <w:rPr>
          <w:color w:val="FF0000"/>
          <w:vertAlign w:val="superscript"/>
          <w:rtl/>
        </w:rPr>
        <w:t>138260</w:t>
      </w:r>
      <w:r>
        <w:rPr>
          <w:rFonts w:ascii="Times New Roman" w:hAnsi="Times New Roman"/>
          <w:color w:val="828282"/>
          <w:rtl/>
        </w:rPr>
        <w:t xml:space="preserve">יְמַלֵּ֤א </w:t>
      </w:r>
      <w:r>
        <w:rPr>
          <w:color w:val="FF0000"/>
          <w:vertAlign w:val="superscript"/>
          <w:rtl/>
        </w:rPr>
        <w:t>138261</w:t>
      </w:r>
      <w:r>
        <w:rPr>
          <w:rFonts w:ascii="Times New Roman" w:hAnsi="Times New Roman"/>
          <w:color w:val="828282"/>
          <w:rtl/>
        </w:rPr>
        <w:t xml:space="preserve">מִיכָה֙ </w:t>
      </w:r>
      <w:r>
        <w:rPr>
          <w:color w:val="FF0000"/>
          <w:vertAlign w:val="superscript"/>
          <w:rtl/>
        </w:rPr>
        <w:t>138262</w:t>
      </w:r>
      <w:r>
        <w:rPr>
          <w:rFonts w:ascii="Times New Roman" w:hAnsi="Times New Roman"/>
          <w:color w:val="828282"/>
          <w:rtl/>
        </w:rPr>
        <w:t>אֶת־</w:t>
      </w:r>
      <w:r>
        <w:rPr>
          <w:color w:val="FF0000"/>
          <w:vertAlign w:val="superscript"/>
          <w:rtl/>
        </w:rPr>
        <w:t>138263</w:t>
      </w:r>
      <w:r>
        <w:rPr>
          <w:rFonts w:ascii="Times New Roman" w:hAnsi="Times New Roman"/>
          <w:color w:val="828282"/>
          <w:rtl/>
        </w:rPr>
        <w:t xml:space="preserve">יַ֣ד </w:t>
      </w:r>
      <w:r>
        <w:rPr>
          <w:color w:val="FF0000"/>
          <w:vertAlign w:val="superscript"/>
          <w:rtl/>
        </w:rPr>
        <w:t>138264</w:t>
      </w:r>
      <w:r>
        <w:rPr>
          <w:rFonts w:ascii="Times New Roman" w:hAnsi="Times New Roman"/>
          <w:color w:val="828282"/>
          <w:rtl/>
        </w:rPr>
        <w:t>הַ</w:t>
      </w:r>
      <w:r>
        <w:rPr>
          <w:color w:val="FF0000"/>
          <w:vertAlign w:val="superscript"/>
          <w:rtl/>
        </w:rPr>
        <w:t>138265</w:t>
      </w:r>
      <w:r>
        <w:rPr>
          <w:rFonts w:ascii="Times New Roman" w:hAnsi="Times New Roman"/>
          <w:color w:val="828282"/>
          <w:rtl/>
        </w:rPr>
        <w:t xml:space="preserve">לֵּוִ֔י </w:t>
      </w:r>
    </w:p>
    <w:p>
      <w:pPr>
        <w:pStyle w:val="Hebrew"/>
      </w:pPr>
      <w:r>
        <w:rPr>
          <w:color w:val="828282"/>
        </w:rPr>
        <w:t xml:space="preserve">וַיְמַלֵּ֤א מִיכָה֙ אֶת־יַ֣ד הַלֵּוִ֔י וַיְהִי־לֹ֥ו הַנַּ֖עַר לְכֹהֵ֑ן וַיְהִ֖י בְּבֵ֥ית מִיכָֽה׃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94d6e9eb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b08d0a76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4cc6d886</w:t>
            </w:r>
          </w:p>
        </w:tc>
        <w:tc>
          <w:tcPr>
            <w:tcW w:type="auto" w:w="1728"/>
          </w:tcPr>
          <w:p>
            <w:r>
              <w:t>tense</w:t>
            </w:r>
          </w:p>
        </w:tc>
        <w:tc>
          <w:tcPr>
            <w:tcW w:type="auto" w:w="1728"/>
          </w:tcPr>
          <w:p>
            <w:r>
              <w:t>verb</w:t>
            </w:r>
          </w:p>
        </w:tc>
        <w:tc>
          <w:tcPr>
            <w:tcW w:type="auto" w:w="1728"/>
          </w:tcPr>
          <w:p>
            <w:r>
              <w:t xml:space="preserve">יְמַלֵּ֤א </w:t>
            </w:r>
          </w:p>
        </w:tc>
        <w:tc>
          <w:tcPr>
            <w:tcW w:type="auto" w:w="1728"/>
          </w:tcPr>
          <w:p>
            <w:r>
              <w:t>past</w:t>
            </w:r>
          </w:p>
        </w:tc>
      </w:tr>
    </w:tbl>
    <w:p>
      <w:r>
        <w:br/>
      </w:r>
    </w:p>
    <w:p>
      <w:pPr>
        <w:pStyle w:val="Reference"/>
      </w:pPr>
      <w:hyperlink r:id="rId1836">
        <w:r>
          <w:rPr/>
          <w:t>Judges 17:12</w:t>
        </w:r>
      </w:hyperlink>
    </w:p>
    <w:p>
      <w:pPr>
        <w:pStyle w:val="Hebrew"/>
      </w:pPr>
      <w:r>
        <w:t xml:space="preserve">וַיְהִ֖י בְּבֵ֥ית מִיכָֽה׃ </w:t>
      </w:r>
    </w:p>
    <w:p>
      <w:pPr>
        <w:pStyle w:val="Hebrew"/>
      </w:pPr>
      <w:r>
        <w:rPr>
          <w:color w:val="FF0000"/>
          <w:vertAlign w:val="superscript"/>
          <w:rtl/>
        </w:rPr>
        <w:t>138273</w:t>
      </w:r>
      <w:r>
        <w:rPr>
          <w:rFonts w:ascii="Times New Roman" w:hAnsi="Times New Roman"/>
          <w:color w:val="828282"/>
          <w:rtl/>
        </w:rPr>
        <w:t>וַ</w:t>
      </w:r>
      <w:r>
        <w:rPr>
          <w:color w:val="FF0000"/>
          <w:vertAlign w:val="superscript"/>
          <w:rtl/>
        </w:rPr>
        <w:t>138274</w:t>
      </w:r>
      <w:r>
        <w:rPr>
          <w:rFonts w:ascii="Times New Roman" w:hAnsi="Times New Roman"/>
          <w:color w:val="828282"/>
          <w:rtl/>
        </w:rPr>
        <w:t xml:space="preserve">יְהִ֖י </w:t>
      </w:r>
      <w:r>
        <w:rPr>
          <w:color w:val="FF0000"/>
          <w:vertAlign w:val="superscript"/>
          <w:rtl/>
        </w:rPr>
        <w:t>138275</w:t>
      </w:r>
      <w:r>
        <w:rPr>
          <w:rFonts w:ascii="Times New Roman" w:hAnsi="Times New Roman"/>
          <w:color w:val="828282"/>
          <w:rtl/>
        </w:rPr>
        <w:t>בְּ</w:t>
      </w:r>
      <w:r>
        <w:rPr>
          <w:color w:val="FF0000"/>
          <w:vertAlign w:val="superscript"/>
          <w:rtl/>
        </w:rPr>
        <w:t>138276</w:t>
      </w:r>
      <w:r>
        <w:rPr>
          <w:rFonts w:ascii="Times New Roman" w:hAnsi="Times New Roman"/>
          <w:color w:val="828282"/>
          <w:rtl/>
        </w:rPr>
        <w:t xml:space="preserve">בֵ֥ית </w:t>
      </w:r>
      <w:r>
        <w:rPr>
          <w:color w:val="FF0000"/>
          <w:vertAlign w:val="superscript"/>
          <w:rtl/>
        </w:rPr>
        <w:t>138277</w:t>
      </w:r>
      <w:r>
        <w:rPr>
          <w:rFonts w:ascii="Times New Roman" w:hAnsi="Times New Roman"/>
          <w:color w:val="828282"/>
          <w:rtl/>
        </w:rPr>
        <w:t xml:space="preserve">מִיכָֽה׃ </w:t>
      </w:r>
    </w:p>
    <w:p>
      <w:pPr>
        <w:pStyle w:val="Hebrew"/>
      </w:pPr>
      <w:r>
        <w:rPr>
          <w:color w:val="828282"/>
        </w:rPr>
        <w:t xml:space="preserve">וַיְמַלֵּ֤א מִיכָה֙ אֶת־יַ֣ד הַלֵּוִ֔י וַיְהִי־לֹ֥ו הַנַּ֖עַר לְכֹהֵ֑ן וַיְהִ֖י בְּבֵ֥ית מִיכָֽה׃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234c7ed9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ba57441c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1c6ac2f1</w:t>
            </w:r>
          </w:p>
        </w:tc>
        <w:tc>
          <w:tcPr>
            <w:tcW w:type="auto" w:w="1728"/>
          </w:tcPr>
          <w:p>
            <w:r>
              <w:t>tense</w:t>
            </w:r>
          </w:p>
        </w:tc>
        <w:tc>
          <w:tcPr>
            <w:tcW w:type="auto" w:w="1728"/>
          </w:tcPr>
          <w:p>
            <w:r>
              <w:t>verb</w:t>
            </w:r>
          </w:p>
        </w:tc>
        <w:tc>
          <w:tcPr>
            <w:tcW w:type="auto" w:w="1728"/>
          </w:tcPr>
          <w:p>
            <w:r>
              <w:t xml:space="preserve">יְהִ֖י </w:t>
            </w:r>
          </w:p>
        </w:tc>
        <w:tc>
          <w:tcPr>
            <w:tcW w:type="auto" w:w="1728"/>
          </w:tcPr>
          <w:p>
            <w:r>
              <w:t>past</w:t>
            </w:r>
          </w:p>
        </w:tc>
      </w:tr>
    </w:tbl>
    <w:p>
      <w:r>
        <w:br/>
      </w:r>
    </w:p>
    <w:p>
      <w:pPr>
        <w:pStyle w:val="Reference"/>
      </w:pPr>
      <w:hyperlink r:id="rId1837">
        <w:r>
          <w:rPr/>
          <w:t>Judges 17:13</w:t>
        </w:r>
      </w:hyperlink>
    </w:p>
    <w:p>
      <w:pPr>
        <w:pStyle w:val="Hebrew"/>
      </w:pPr>
      <w:r>
        <w:t xml:space="preserve">וַיֹּ֣אמֶר מִיכָ֔ה </w:t>
      </w:r>
    </w:p>
    <w:p>
      <w:pPr>
        <w:pStyle w:val="Hebrew"/>
      </w:pPr>
      <w:r>
        <w:rPr>
          <w:color w:val="FF0000"/>
          <w:vertAlign w:val="superscript"/>
          <w:rtl/>
        </w:rPr>
        <w:t>138278</w:t>
      </w:r>
      <w:r>
        <w:rPr>
          <w:rFonts w:ascii="Times New Roman" w:hAnsi="Times New Roman"/>
          <w:color w:val="828282"/>
          <w:rtl/>
        </w:rPr>
        <w:t>וַ</w:t>
      </w:r>
      <w:r>
        <w:rPr>
          <w:color w:val="FF0000"/>
          <w:vertAlign w:val="superscript"/>
          <w:rtl/>
        </w:rPr>
        <w:t>138279</w:t>
      </w:r>
      <w:r>
        <w:rPr>
          <w:rFonts w:ascii="Times New Roman" w:hAnsi="Times New Roman"/>
          <w:color w:val="828282"/>
          <w:rtl/>
        </w:rPr>
        <w:t xml:space="preserve">יֹּ֣אמֶר </w:t>
      </w:r>
      <w:r>
        <w:rPr>
          <w:color w:val="FF0000"/>
          <w:vertAlign w:val="superscript"/>
          <w:rtl/>
        </w:rPr>
        <w:t>138280</w:t>
      </w:r>
      <w:r>
        <w:rPr>
          <w:rFonts w:ascii="Times New Roman" w:hAnsi="Times New Roman"/>
          <w:color w:val="828282"/>
          <w:rtl/>
        </w:rPr>
        <w:t xml:space="preserve">מִיכָ֔ה </w:t>
      </w:r>
    </w:p>
    <w:p>
      <w:pPr>
        <w:pStyle w:val="Hebrew"/>
      </w:pPr>
      <w:r>
        <w:rPr>
          <w:color w:val="828282"/>
        </w:rPr>
        <w:t xml:space="preserve">וַיֹּ֣אמֶר מִיכָ֔ה עַתָּ֣ה יָדַ֔עְתִּי כִּֽי־יֵיטִ֥יב יְהוָ֖ה לִ֑י כִּ֧י הָיָה־לִ֛י הַלֵּוִ֖י לְכֹהֵֽן׃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c10f8fd8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e64ed7c1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70b43977</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838">
        <w:r>
          <w:rPr/>
          <w:t>Judges 18:2</w:t>
        </w:r>
      </w:hyperlink>
    </w:p>
    <w:p>
      <w:pPr>
        <w:pStyle w:val="Hebrew"/>
      </w:pPr>
      <w:r>
        <w:t xml:space="preserve">חִקְר֣וּ אֶת־הָאָ֑רֶץ </w:t>
      </w:r>
    </w:p>
    <w:p>
      <w:pPr>
        <w:pStyle w:val="Hebrew"/>
      </w:pPr>
      <w:r>
        <w:rPr>
          <w:color w:val="FF0000"/>
          <w:vertAlign w:val="superscript"/>
          <w:rtl/>
        </w:rPr>
        <w:t>138362</w:t>
      </w:r>
      <w:r>
        <w:rPr>
          <w:rFonts w:ascii="Times New Roman" w:hAnsi="Times New Roman"/>
          <w:color w:val="828282"/>
          <w:rtl/>
        </w:rPr>
        <w:t xml:space="preserve">חִקְר֣וּ </w:t>
      </w:r>
      <w:r>
        <w:rPr>
          <w:color w:val="FF0000"/>
          <w:vertAlign w:val="superscript"/>
          <w:rtl/>
        </w:rPr>
        <w:t>138363</w:t>
      </w:r>
      <w:r>
        <w:rPr>
          <w:rFonts w:ascii="Times New Roman" w:hAnsi="Times New Roman"/>
          <w:color w:val="828282"/>
          <w:rtl/>
        </w:rPr>
        <w:t>אֶת־</w:t>
      </w:r>
      <w:r>
        <w:rPr>
          <w:color w:val="FF0000"/>
          <w:vertAlign w:val="superscript"/>
          <w:rtl/>
        </w:rPr>
        <w:t>138364</w:t>
      </w:r>
      <w:r>
        <w:rPr>
          <w:rFonts w:ascii="Times New Roman" w:hAnsi="Times New Roman"/>
          <w:color w:val="828282"/>
          <w:rtl/>
        </w:rPr>
        <w:t>הָ</w:t>
      </w:r>
      <w:r>
        <w:rPr>
          <w:color w:val="FF0000"/>
          <w:vertAlign w:val="superscript"/>
          <w:rtl/>
        </w:rPr>
        <w:t>138365</w:t>
      </w:r>
      <w:r>
        <w:rPr>
          <w:rFonts w:ascii="Times New Roman" w:hAnsi="Times New Roman"/>
          <w:color w:val="828282"/>
          <w:rtl/>
        </w:rPr>
        <w:t xml:space="preserve">אָ֑רֶץ </w:t>
      </w:r>
    </w:p>
    <w:p>
      <w:pPr>
        <w:pStyle w:val="Hebrew"/>
      </w:pPr>
      <w:r>
        <w:rPr>
          <w:color w:val="828282"/>
        </w:rPr>
        <w:t xml:space="preserve">וַיִּשְׁלְח֣וּ בְנֵי־דָ֣ן׀ מִֽמִּשְׁפַּחְתָּ֡ם חֲמִשָּׁ֣ה אֲנָשִׁ֣ים מִקְצֹותָם֩ אֲנָשִׁ֨ים בְּנֵי־חַ֜יִל מִצָּרְעָ֣ה וּמֵֽאֶשְׁתָּאֹ֗ל לְרַגֵּ֤ל אֶת־הָאָ֨רֶץ֙ וּלְחָקְרָ֔הּ וַיֹּאמְר֣וּ אֲלֵהֶ֔ם לְכ֖וּ חִקְר֣וּ אֶת־הָאָ֑רֶץ וַיָּבֹ֤אוּ הַר־אֶפְרַ֨יִם֙ עַד־בֵּ֣ית מִיכָ֔ה וַיָּלִ֖ינוּ 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4bf6190c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1ff52dfb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53e6ee5c</w:t>
            </w:r>
          </w:p>
        </w:tc>
        <w:tc>
          <w:tcPr>
            <w:tcW w:type="auto" w:w="1728"/>
          </w:tcPr>
          <w:p>
            <w:r>
              <w:t>tense</w:t>
            </w:r>
          </w:p>
        </w:tc>
        <w:tc>
          <w:tcPr>
            <w:tcW w:type="auto" w:w="1728"/>
          </w:tcPr>
          <w:p>
            <w:r>
              <w:t>verb</w:t>
            </w:r>
          </w:p>
        </w:tc>
        <w:tc>
          <w:tcPr>
            <w:tcW w:type="auto" w:w="1728"/>
          </w:tcPr>
          <w:p>
            <w:r>
              <w:t xml:space="preserve">חִקְר֣וּ </w:t>
            </w:r>
          </w:p>
        </w:tc>
        <w:tc>
          <w:tcPr>
            <w:tcW w:type="auto" w:w="1728"/>
          </w:tcPr>
          <w:p>
            <w:r>
              <w:t>impv</w:t>
            </w:r>
          </w:p>
        </w:tc>
      </w:tr>
    </w:tbl>
    <w:p>
      <w:r>
        <w:br/>
      </w:r>
    </w:p>
    <w:p>
      <w:pPr>
        <w:pStyle w:val="Reference"/>
      </w:pPr>
      <w:hyperlink r:id="rId1839">
        <w:r>
          <w:rPr/>
          <w:t>Judges 18:3</w:t>
        </w:r>
      </w:hyperlink>
    </w:p>
    <w:p>
      <w:pPr>
        <w:pStyle w:val="Hebrew"/>
      </w:pPr>
      <w:r>
        <w:t xml:space="preserve">מִֽי־הֱבִיאֲךָ֣ הֲלֹ֔ם </w:t>
      </w:r>
    </w:p>
    <w:p>
      <w:pPr>
        <w:pStyle w:val="Hebrew"/>
      </w:pPr>
      <w:r>
        <w:rPr>
          <w:color w:val="FF0000"/>
          <w:vertAlign w:val="superscript"/>
          <w:rtl/>
        </w:rPr>
        <w:t>138395</w:t>
      </w:r>
      <w:r>
        <w:rPr>
          <w:rFonts w:ascii="Times New Roman" w:hAnsi="Times New Roman"/>
          <w:color w:val="828282"/>
          <w:rtl/>
        </w:rPr>
        <w:t>מִֽי־</w:t>
      </w:r>
      <w:r>
        <w:rPr>
          <w:color w:val="FF0000"/>
          <w:vertAlign w:val="superscript"/>
          <w:rtl/>
        </w:rPr>
        <w:t>138396</w:t>
      </w:r>
      <w:r>
        <w:rPr>
          <w:rFonts w:ascii="Times New Roman" w:hAnsi="Times New Roman"/>
          <w:color w:val="828282"/>
          <w:rtl/>
        </w:rPr>
        <w:t xml:space="preserve">הֱבִיאֲךָ֣ </w:t>
      </w:r>
      <w:r>
        <w:rPr>
          <w:color w:val="FF0000"/>
          <w:vertAlign w:val="superscript"/>
          <w:rtl/>
        </w:rPr>
        <w:t>138397</w:t>
      </w:r>
      <w:r>
        <w:rPr>
          <w:rFonts w:ascii="Times New Roman" w:hAnsi="Times New Roman"/>
          <w:color w:val="828282"/>
          <w:rtl/>
        </w:rPr>
        <w:t xml:space="preserve">הֲלֹ֔ם </w:t>
      </w:r>
    </w:p>
    <w:p>
      <w:pPr>
        <w:pStyle w:val="Hebrew"/>
      </w:pPr>
      <w:r>
        <w:rPr>
          <w:color w:val="828282"/>
        </w:rPr>
        <w:t xml:space="preserve">הֵ֚מָּה עִם־בֵּ֣ית מִיכָ֔ה וְהֵ֣מָּה הִכִּ֔ירוּ אֶת־קֹ֥ול הַנַּ֖עַר הַלֵּוִ֑י וַיָּס֣וּרוּ שָׁ֗ם וַיֹּ֤אמְרוּ לֹו֙ מִֽי־הֱבִיאֲךָ֣ הֲלֹ֔ם וּמָֽה־אַתָּ֥ה עֹשֶׂ֛ה בָּזֶ֖ה וּמַה־לְּךָ֥ פֹֽה׃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563c57e0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f24431d5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113bc8e2</w:t>
            </w:r>
          </w:p>
        </w:tc>
        <w:tc>
          <w:tcPr>
            <w:tcW w:type="auto" w:w="1728"/>
          </w:tcPr>
          <w:p>
            <w:r>
              <w:t>tense</w:t>
            </w:r>
          </w:p>
        </w:tc>
        <w:tc>
          <w:tcPr>
            <w:tcW w:type="auto" w:w="1728"/>
          </w:tcPr>
          <w:p>
            <w:r>
              <w:t>verb</w:t>
            </w:r>
          </w:p>
        </w:tc>
        <w:tc>
          <w:tcPr>
            <w:tcW w:type="auto" w:w="1728"/>
          </w:tcPr>
          <w:p>
            <w:r>
              <w:t xml:space="preserve">הֱבִיאֲךָ֣ </w:t>
            </w:r>
          </w:p>
        </w:tc>
        <w:tc>
          <w:tcPr>
            <w:tcW w:type="auto" w:w="1728"/>
          </w:tcPr>
          <w:p>
            <w:r>
              <w:t>past</w:t>
            </w:r>
          </w:p>
        </w:tc>
      </w:tr>
    </w:tbl>
    <w:p>
      <w:r>
        <w:br/>
      </w:r>
    </w:p>
    <w:p>
      <w:pPr>
        <w:pStyle w:val="Reference"/>
      </w:pPr>
      <w:hyperlink r:id="rId1840">
        <w:r>
          <w:rPr/>
          <w:t>Judges 18:5</w:t>
        </w:r>
      </w:hyperlink>
    </w:p>
    <w:p>
      <w:pPr>
        <w:pStyle w:val="Hebrew"/>
      </w:pPr>
      <w:r>
        <w:t xml:space="preserve">וַיֹּ֥אמְרוּ לֹ֖ו </w:t>
      </w:r>
    </w:p>
    <w:p>
      <w:pPr>
        <w:pStyle w:val="Hebrew"/>
      </w:pPr>
      <w:r>
        <w:rPr>
          <w:color w:val="FF0000"/>
          <w:vertAlign w:val="superscript"/>
          <w:rtl/>
        </w:rPr>
        <w:t>138426</w:t>
      </w:r>
      <w:r>
        <w:rPr>
          <w:rFonts w:ascii="Times New Roman" w:hAnsi="Times New Roman"/>
          <w:color w:val="828282"/>
          <w:rtl/>
        </w:rPr>
        <w:t>וַ</w:t>
      </w:r>
      <w:r>
        <w:rPr>
          <w:color w:val="FF0000"/>
          <w:vertAlign w:val="superscript"/>
          <w:rtl/>
        </w:rPr>
        <w:t>138427</w:t>
      </w:r>
      <w:r>
        <w:rPr>
          <w:rFonts w:ascii="Times New Roman" w:hAnsi="Times New Roman"/>
          <w:color w:val="828282"/>
          <w:rtl/>
        </w:rPr>
        <w:t xml:space="preserve">יֹּ֥אמְרוּ </w:t>
      </w:r>
      <w:r>
        <w:rPr>
          <w:color w:val="FF0000"/>
          <w:vertAlign w:val="superscript"/>
          <w:rtl/>
        </w:rPr>
        <w:t>138428</w:t>
      </w:r>
      <w:r>
        <w:rPr>
          <w:rFonts w:ascii="Times New Roman" w:hAnsi="Times New Roman"/>
          <w:color w:val="828282"/>
          <w:rtl/>
        </w:rPr>
        <w:t xml:space="preserve">לֹ֖ו </w:t>
      </w:r>
    </w:p>
    <w:p>
      <w:pPr>
        <w:pStyle w:val="Hebrew"/>
      </w:pPr>
      <w:r>
        <w:rPr>
          <w:color w:val="828282"/>
        </w:rPr>
        <w:t xml:space="preserve">וַיֹּ֥אמְרוּ לֹ֖ו שְׁאַל־נָ֣א בֵאלֹהִ֑ים וְנֵ֣דְעָ֔ה הֲתַצְלִ֣יחַ דַּרְכֵּ֔נוּ אֲשֶׁ֥ר אֲנַ֖חְנוּ הֹלְכִ֥ים עָלֶֽיהָ׃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57e2ac26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4bd506be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00fd23b0</w:t>
            </w:r>
          </w:p>
        </w:tc>
        <w:tc>
          <w:tcPr>
            <w:tcW w:type="auto" w:w="1728"/>
          </w:tcPr>
          <w:p>
            <w:r>
              <w:t>tense</w:t>
            </w:r>
          </w:p>
        </w:tc>
        <w:tc>
          <w:tcPr>
            <w:tcW w:type="auto" w:w="1728"/>
          </w:tcPr>
          <w:p>
            <w:r>
              <w:t>verb</w:t>
            </w:r>
          </w:p>
        </w:tc>
        <w:tc>
          <w:tcPr>
            <w:tcW w:type="auto" w:w="1728"/>
          </w:tcPr>
          <w:p>
            <w:r>
              <w:t xml:space="preserve">יֹּ֥אמְרוּ </w:t>
            </w:r>
          </w:p>
        </w:tc>
        <w:tc>
          <w:tcPr>
            <w:tcW w:type="auto" w:w="1728"/>
          </w:tcPr>
          <w:p>
            <w:r>
              <w:t>past</w:t>
            </w:r>
          </w:p>
        </w:tc>
      </w:tr>
    </w:tbl>
    <w:p>
      <w:r>
        <w:br/>
      </w:r>
    </w:p>
    <w:p>
      <w:pPr>
        <w:pStyle w:val="Reference"/>
      </w:pPr>
      <w:hyperlink r:id="rId1840">
        <w:r>
          <w:rPr/>
          <w:t>Judges 18:5</w:t>
        </w:r>
      </w:hyperlink>
    </w:p>
    <w:p>
      <w:pPr>
        <w:pStyle w:val="Hebrew"/>
      </w:pPr>
      <w:r>
        <w:t xml:space="preserve">שְׁאַל־נָ֣א בֵאלֹהִ֑ים </w:t>
      </w:r>
    </w:p>
    <w:p>
      <w:pPr>
        <w:pStyle w:val="Hebrew"/>
      </w:pPr>
      <w:r>
        <w:rPr>
          <w:color w:val="FF0000"/>
          <w:vertAlign w:val="superscript"/>
          <w:rtl/>
        </w:rPr>
        <w:t>138429</w:t>
      </w:r>
      <w:r>
        <w:rPr>
          <w:rFonts w:ascii="Times New Roman" w:hAnsi="Times New Roman"/>
          <w:color w:val="828282"/>
          <w:rtl/>
        </w:rPr>
        <w:t>שְׁאַל־</w:t>
      </w:r>
      <w:r>
        <w:rPr>
          <w:color w:val="FF0000"/>
          <w:vertAlign w:val="superscript"/>
          <w:rtl/>
        </w:rPr>
        <w:t>138430</w:t>
      </w:r>
      <w:r>
        <w:rPr>
          <w:rFonts w:ascii="Times New Roman" w:hAnsi="Times New Roman"/>
          <w:color w:val="828282"/>
          <w:rtl/>
        </w:rPr>
        <w:t xml:space="preserve">נָ֣א </w:t>
      </w:r>
      <w:r>
        <w:rPr>
          <w:color w:val="FF0000"/>
          <w:vertAlign w:val="superscript"/>
          <w:rtl/>
        </w:rPr>
        <w:t>138431</w:t>
      </w:r>
      <w:r>
        <w:rPr>
          <w:rFonts w:ascii="Times New Roman" w:hAnsi="Times New Roman"/>
          <w:color w:val="828282"/>
          <w:rtl/>
        </w:rPr>
        <w:t>בֵ</w:t>
      </w:r>
      <w:r>
        <w:rPr>
          <w:color w:val="FF0000"/>
          <w:vertAlign w:val="superscript"/>
          <w:rtl/>
        </w:rPr>
        <w:t>138432</w:t>
      </w:r>
      <w:r>
        <w:rPr>
          <w:rFonts w:ascii="Times New Roman" w:hAnsi="Times New Roman"/>
          <w:color w:val="828282"/>
          <w:rtl/>
        </w:rPr>
        <w:t xml:space="preserve">אלֹהִ֑ים </w:t>
      </w:r>
    </w:p>
    <w:p>
      <w:pPr>
        <w:pStyle w:val="Hebrew"/>
      </w:pPr>
      <w:r>
        <w:rPr>
          <w:color w:val="828282"/>
        </w:rPr>
        <w:t xml:space="preserve">וַיֹּ֥אמְרוּ לֹ֖ו שְׁאַל־נָ֣א בֵאלֹהִ֑ים וְנֵ֣דְעָ֔ה הֲתַצְלִ֣יחַ דַּרְכֵּ֔נוּ אֲשֶׁ֥ר אֲנַ֖חְנוּ הֹלְכִ֥ים עָלֶֽיהָ׃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82a608f6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7e686ce1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4f6ade0f</w:t>
            </w:r>
          </w:p>
        </w:tc>
        <w:tc>
          <w:tcPr>
            <w:tcW w:type="auto" w:w="1728"/>
          </w:tcPr>
          <w:p>
            <w:r>
              <w:t>tense</w:t>
            </w:r>
          </w:p>
        </w:tc>
        <w:tc>
          <w:tcPr>
            <w:tcW w:type="auto" w:w="1728"/>
          </w:tcPr>
          <w:p>
            <w:r>
              <w:t>verb</w:t>
            </w:r>
          </w:p>
        </w:tc>
        <w:tc>
          <w:tcPr>
            <w:tcW w:type="auto" w:w="1728"/>
          </w:tcPr>
          <w:p>
            <w:r>
              <w:t>שְׁאַל־</w:t>
            </w:r>
          </w:p>
        </w:tc>
        <w:tc>
          <w:tcPr>
            <w:tcW w:type="auto" w:w="1728"/>
          </w:tcPr>
          <w:p>
            <w:r>
              <w:t>impv</w:t>
            </w:r>
          </w:p>
        </w:tc>
      </w:tr>
    </w:tbl>
    <w:p>
      <w:r>
        <w:br/>
      </w:r>
    </w:p>
    <w:p>
      <w:pPr>
        <w:pStyle w:val="Reference"/>
      </w:pPr>
      <w:hyperlink r:id="rId1840">
        <w:r>
          <w:rPr/>
          <w:t>Judges 18:5</w:t>
        </w:r>
      </w:hyperlink>
    </w:p>
    <w:p>
      <w:pPr>
        <w:pStyle w:val="Hebrew"/>
      </w:pPr>
      <w:r>
        <w:t xml:space="preserve">וְנֵ֣דְעָ֔ה </w:t>
      </w:r>
    </w:p>
    <w:p>
      <w:pPr>
        <w:pStyle w:val="Hebrew"/>
      </w:pPr>
      <w:r>
        <w:rPr>
          <w:color w:val="FF0000"/>
          <w:vertAlign w:val="superscript"/>
          <w:rtl/>
        </w:rPr>
        <w:t>138433</w:t>
      </w:r>
      <w:r>
        <w:rPr>
          <w:rFonts w:ascii="Times New Roman" w:hAnsi="Times New Roman"/>
          <w:color w:val="828282"/>
          <w:rtl/>
        </w:rPr>
        <w:t>וְ</w:t>
      </w:r>
      <w:r>
        <w:rPr>
          <w:color w:val="FF0000"/>
          <w:vertAlign w:val="superscript"/>
          <w:rtl/>
        </w:rPr>
        <w:t>138434</w:t>
      </w:r>
      <w:r>
        <w:rPr>
          <w:rFonts w:ascii="Times New Roman" w:hAnsi="Times New Roman"/>
          <w:color w:val="828282"/>
          <w:rtl/>
        </w:rPr>
        <w:t xml:space="preserve">נֵ֣דְעָ֔ה </w:t>
      </w:r>
    </w:p>
    <w:p>
      <w:pPr>
        <w:pStyle w:val="Hebrew"/>
      </w:pPr>
      <w:r>
        <w:rPr>
          <w:color w:val="828282"/>
        </w:rPr>
        <w:t xml:space="preserve">וַיֹּ֥אמְרוּ לֹ֖ו שְׁאַל־נָ֣א בֵאלֹהִ֑ים וְנֵ֣דְעָ֔ה הֲתַצְלִ֣יחַ דַּרְכֵּ֔נוּ אֲשֶׁ֥ר אֲנַ֖חְנוּ הֹלְכִ֥ים עָלֶֽיהָ׃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e87c4f89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d5715e8f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f00460d4</w:t>
            </w:r>
          </w:p>
        </w:tc>
        <w:tc>
          <w:tcPr>
            <w:tcW w:type="auto" w:w="1728"/>
          </w:tcPr>
          <w:p>
            <w:r>
              <w:t>tense</w:t>
            </w:r>
          </w:p>
        </w:tc>
        <w:tc>
          <w:tcPr>
            <w:tcW w:type="auto" w:w="1728"/>
          </w:tcPr>
          <w:p>
            <w:r>
              <w:t>verb</w:t>
            </w:r>
          </w:p>
        </w:tc>
        <w:tc>
          <w:tcPr>
            <w:tcW w:type="auto" w:w="1728"/>
          </w:tcPr>
          <w:p>
            <w:r>
              <w:t xml:space="preserve">נֵ֣דְעָ֔ה </w:t>
            </w:r>
          </w:p>
        </w:tc>
        <w:tc>
          <w:tcPr>
            <w:tcW w:type="auto" w:w="1728"/>
          </w:tcPr>
          <w:p>
            <w:r>
              <w:t>mod</w:t>
            </w:r>
          </w:p>
        </w:tc>
      </w:tr>
    </w:tbl>
    <w:p>
      <w:r>
        <w:br/>
      </w:r>
    </w:p>
    <w:p>
      <w:pPr>
        <w:pStyle w:val="Reference"/>
      </w:pPr>
      <w:hyperlink r:id="rId1841">
        <w:r>
          <w:rPr/>
          <w:t>Judges 18:7</w:t>
        </w:r>
      </w:hyperlink>
    </w:p>
    <w:p>
      <w:pPr>
        <w:pStyle w:val="Hebrew"/>
      </w:pPr>
      <w:r>
        <w:t xml:space="preserve">וַיִּרְא֣וּ אֶת־הָעָ֣ם </w:t>
      </w:r>
    </w:p>
    <w:p>
      <w:pPr>
        <w:pStyle w:val="Hebrew"/>
      </w:pPr>
      <w:r>
        <w:rPr>
          <w:color w:val="FF0000"/>
          <w:vertAlign w:val="superscript"/>
          <w:rtl/>
        </w:rPr>
        <w:t>138464</w:t>
      </w:r>
      <w:r>
        <w:rPr>
          <w:rFonts w:ascii="Times New Roman" w:hAnsi="Times New Roman"/>
          <w:color w:val="828282"/>
          <w:rtl/>
        </w:rPr>
        <w:t>וַ</w:t>
      </w:r>
      <w:r>
        <w:rPr>
          <w:color w:val="FF0000"/>
          <w:vertAlign w:val="superscript"/>
          <w:rtl/>
        </w:rPr>
        <w:t>138465</w:t>
      </w:r>
      <w:r>
        <w:rPr>
          <w:rFonts w:ascii="Times New Roman" w:hAnsi="Times New Roman"/>
          <w:color w:val="828282"/>
          <w:rtl/>
        </w:rPr>
        <w:t xml:space="preserve">יִּרְא֣וּ </w:t>
      </w:r>
      <w:r>
        <w:rPr>
          <w:color w:val="FF0000"/>
          <w:vertAlign w:val="superscript"/>
          <w:rtl/>
        </w:rPr>
        <w:t>138466</w:t>
      </w:r>
      <w:r>
        <w:rPr>
          <w:rFonts w:ascii="Times New Roman" w:hAnsi="Times New Roman"/>
          <w:color w:val="828282"/>
          <w:rtl/>
        </w:rPr>
        <w:t>אֶת־</w:t>
      </w:r>
      <w:r>
        <w:rPr>
          <w:color w:val="FF0000"/>
          <w:vertAlign w:val="superscript"/>
          <w:rtl/>
        </w:rPr>
        <w:t>138467</w:t>
      </w:r>
      <w:r>
        <w:rPr>
          <w:rFonts w:ascii="Times New Roman" w:hAnsi="Times New Roman"/>
          <w:color w:val="828282"/>
          <w:rtl/>
        </w:rPr>
        <w:t>הָ</w:t>
      </w:r>
      <w:r>
        <w:rPr>
          <w:color w:val="FF0000"/>
          <w:vertAlign w:val="superscript"/>
          <w:rtl/>
        </w:rPr>
        <w:t>138468</w:t>
      </w:r>
      <w:r>
        <w:rPr>
          <w:rFonts w:ascii="Times New Roman" w:hAnsi="Times New Roman"/>
          <w:color w:val="828282"/>
          <w:rtl/>
        </w:rPr>
        <w:t xml:space="preserve">עָ֣ם </w:t>
      </w:r>
    </w:p>
    <w:p>
      <w:pPr>
        <w:pStyle w:val="Hebrew"/>
      </w:pPr>
      <w:r>
        <w:rPr>
          <w:color w:val="828282"/>
        </w:rPr>
        <w:t xml:space="preserve">וַיֵּלְכוּ֙ חֲמֵ֣שֶׁת הָאֲנָשִׁ֔ים וַיָּבֹ֖אוּ לָ֑יְשָׁה וַיִּרְא֣וּ אֶת־הָעָ֣ם אֲשֶׁר־בְּקִרְבָּ֣הּ יֹושֶֽׁבֶת־לָ֠בֶטַח כְּמִשְׁפַּ֨ט צִדֹנִ֜ים שֹׁקֵ֣ט׀ וּבֹטֵ֗חַ וְאֵין־מַכְלִ֨ים דָּבָ֤ר בָּאָ֨רֶץ֙ יֹורֵ֣שׁ עֶ֔צֶר וּרְחֹקִ֥ים הֵ֨מָּה֙ מִצִּ֣דֹנִ֔ים וְדָבָ֥ר אֵין־לָהֶ֖ם עִם־אָדָֽם׃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74beb410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951b545b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dddb51ce</w:t>
            </w:r>
          </w:p>
        </w:tc>
        <w:tc>
          <w:tcPr>
            <w:tcW w:type="auto" w:w="1728"/>
          </w:tcPr>
          <w:p>
            <w:r>
              <w:t>tense</w:t>
            </w:r>
          </w:p>
        </w:tc>
        <w:tc>
          <w:tcPr>
            <w:tcW w:type="auto" w:w="1728"/>
          </w:tcPr>
          <w:p>
            <w:r>
              <w:t>verb</w:t>
            </w:r>
          </w:p>
        </w:tc>
        <w:tc>
          <w:tcPr>
            <w:tcW w:type="auto" w:w="1728"/>
          </w:tcPr>
          <w:p>
            <w:r>
              <w:t xml:space="preserve">יִּרְא֣וּ </w:t>
            </w:r>
          </w:p>
        </w:tc>
        <w:tc>
          <w:tcPr>
            <w:tcW w:type="auto" w:w="1728"/>
          </w:tcPr>
          <w:p>
            <w:r>
              <w:t>past</w:t>
            </w:r>
          </w:p>
        </w:tc>
      </w:tr>
    </w:tbl>
    <w:p>
      <w:r>
        <w:br/>
      </w:r>
    </w:p>
    <w:p>
      <w:pPr>
        <w:pStyle w:val="Reference"/>
      </w:pPr>
      <w:hyperlink r:id="rId1842">
        <w:r>
          <w:rPr/>
          <w:t>Judges 18:8</w:t>
        </w:r>
      </w:hyperlink>
    </w:p>
    <w:p>
      <w:pPr>
        <w:pStyle w:val="Hebrew"/>
      </w:pPr>
      <w:r>
        <w:t xml:space="preserve">וַיָּבֹ֨אוּ֙ אֶל־אֲחֵיהֶ֔ם צָרְעָ֖ה וְאֶשְׁתָּאֹ֑ל </w:t>
      </w:r>
    </w:p>
    <w:p>
      <w:pPr>
        <w:pStyle w:val="Hebrew"/>
      </w:pPr>
      <w:r>
        <w:rPr>
          <w:color w:val="FF0000"/>
          <w:vertAlign w:val="superscript"/>
          <w:rtl/>
        </w:rPr>
        <w:t>138501</w:t>
      </w:r>
      <w:r>
        <w:rPr>
          <w:rFonts w:ascii="Times New Roman" w:hAnsi="Times New Roman"/>
          <w:color w:val="828282"/>
          <w:rtl/>
        </w:rPr>
        <w:t>וַ</w:t>
      </w:r>
      <w:r>
        <w:rPr>
          <w:color w:val="FF0000"/>
          <w:vertAlign w:val="superscript"/>
          <w:rtl/>
        </w:rPr>
        <w:t>138502</w:t>
      </w:r>
      <w:r>
        <w:rPr>
          <w:rFonts w:ascii="Times New Roman" w:hAnsi="Times New Roman"/>
          <w:color w:val="828282"/>
          <w:rtl/>
        </w:rPr>
        <w:t xml:space="preserve">יָּבֹ֨אוּ֙ </w:t>
      </w:r>
      <w:r>
        <w:rPr>
          <w:color w:val="FF0000"/>
          <w:vertAlign w:val="superscript"/>
          <w:rtl/>
        </w:rPr>
        <w:t>138503</w:t>
      </w:r>
      <w:r>
        <w:rPr>
          <w:rFonts w:ascii="Times New Roman" w:hAnsi="Times New Roman"/>
          <w:color w:val="828282"/>
          <w:rtl/>
        </w:rPr>
        <w:t>אֶל־</w:t>
      </w:r>
      <w:r>
        <w:rPr>
          <w:color w:val="FF0000"/>
          <w:vertAlign w:val="superscript"/>
          <w:rtl/>
        </w:rPr>
        <w:t>138504</w:t>
      </w:r>
      <w:r>
        <w:rPr>
          <w:rFonts w:ascii="Times New Roman" w:hAnsi="Times New Roman"/>
          <w:color w:val="828282"/>
          <w:rtl/>
        </w:rPr>
        <w:t xml:space="preserve">אֲחֵיהֶ֔ם </w:t>
      </w:r>
      <w:r>
        <w:rPr>
          <w:color w:val="FF0000"/>
          <w:vertAlign w:val="superscript"/>
          <w:rtl/>
        </w:rPr>
        <w:t>138505</w:t>
      </w:r>
      <w:r>
        <w:rPr>
          <w:rFonts w:ascii="Times New Roman" w:hAnsi="Times New Roman"/>
          <w:color w:val="828282"/>
          <w:rtl/>
        </w:rPr>
        <w:t xml:space="preserve">צָרְעָ֖ה </w:t>
      </w:r>
      <w:r>
        <w:rPr>
          <w:color w:val="FF0000"/>
          <w:vertAlign w:val="superscript"/>
          <w:rtl/>
        </w:rPr>
        <w:t>138506</w:t>
      </w:r>
      <w:r>
        <w:rPr>
          <w:rFonts w:ascii="Times New Roman" w:hAnsi="Times New Roman"/>
          <w:color w:val="828282"/>
          <w:rtl/>
        </w:rPr>
        <w:t>וְ</w:t>
      </w:r>
      <w:r>
        <w:rPr>
          <w:color w:val="FF0000"/>
          <w:vertAlign w:val="superscript"/>
          <w:rtl/>
        </w:rPr>
        <w:t>138507</w:t>
      </w:r>
      <w:r>
        <w:rPr>
          <w:rFonts w:ascii="Times New Roman" w:hAnsi="Times New Roman"/>
          <w:color w:val="828282"/>
          <w:rtl/>
        </w:rPr>
        <w:t xml:space="preserve">אֶשְׁתָּאֹ֑ל </w:t>
      </w:r>
    </w:p>
    <w:p>
      <w:pPr>
        <w:pStyle w:val="Hebrew"/>
      </w:pPr>
      <w:r>
        <w:rPr>
          <w:color w:val="828282"/>
        </w:rPr>
        <w:t xml:space="preserve">וַיָּבֹ֨אוּ֙ אֶל־אֲחֵיהֶ֔ם צָרְעָ֖ה וְאֶשְׁתָּאֹ֑ל וַיֹּאמְר֥וּ לָהֶ֛ם אֲחֵיהֶ֖ם מָ֥ה 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037e41f6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706c0178</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d435f9e1</w:t>
            </w:r>
          </w:p>
        </w:tc>
        <w:tc>
          <w:tcPr>
            <w:tcW w:type="auto" w:w="1728"/>
          </w:tcPr>
          <w:p>
            <w:r>
              <w:t>tense</w:t>
            </w:r>
          </w:p>
        </w:tc>
        <w:tc>
          <w:tcPr>
            <w:tcW w:type="auto" w:w="1728"/>
          </w:tcPr>
          <w:p>
            <w:r>
              <w:t>verb</w:t>
            </w:r>
          </w:p>
        </w:tc>
        <w:tc>
          <w:tcPr>
            <w:tcW w:type="auto" w:w="1728"/>
          </w:tcPr>
          <w:p>
            <w:r>
              <w:t xml:space="preserve">יָּבֹ֨אוּ֙ </w:t>
            </w:r>
          </w:p>
        </w:tc>
        <w:tc>
          <w:tcPr>
            <w:tcW w:type="auto" w:w="1728"/>
          </w:tcPr>
          <w:p>
            <w:r>
              <w:t>past</w:t>
            </w:r>
          </w:p>
        </w:tc>
      </w:tr>
    </w:tbl>
    <w:p>
      <w:r>
        <w:br/>
      </w:r>
    </w:p>
    <w:p>
      <w:pPr>
        <w:pStyle w:val="Reference"/>
      </w:pPr>
      <w:hyperlink r:id="rId1843">
        <w:r>
          <w:rPr/>
          <w:t>Judges 18:14</w:t>
        </w:r>
      </w:hyperlink>
    </w:p>
    <w:p>
      <w:pPr>
        <w:pStyle w:val="Hebrew"/>
      </w:pPr>
      <w:r>
        <w:t xml:space="preserve">וַיֹּֽאמְרוּ֙ אֶל־אֲחֵיהֶ֔ם </w:t>
      </w:r>
    </w:p>
    <w:p>
      <w:pPr>
        <w:pStyle w:val="Hebrew"/>
      </w:pPr>
      <w:r>
        <w:rPr>
          <w:color w:val="FF0000"/>
          <w:vertAlign w:val="superscript"/>
          <w:rtl/>
        </w:rPr>
        <w:t>138638</w:t>
      </w:r>
      <w:r>
        <w:rPr>
          <w:rFonts w:ascii="Times New Roman" w:hAnsi="Times New Roman"/>
          <w:color w:val="828282"/>
          <w:rtl/>
        </w:rPr>
        <w:t>וַ</w:t>
      </w:r>
      <w:r>
        <w:rPr>
          <w:color w:val="FF0000"/>
          <w:vertAlign w:val="superscript"/>
          <w:rtl/>
        </w:rPr>
        <w:t>138639</w:t>
      </w:r>
      <w:r>
        <w:rPr>
          <w:rFonts w:ascii="Times New Roman" w:hAnsi="Times New Roman"/>
          <w:color w:val="828282"/>
          <w:rtl/>
        </w:rPr>
        <w:t xml:space="preserve">יֹּֽאמְרוּ֙ </w:t>
      </w:r>
      <w:r>
        <w:rPr>
          <w:color w:val="FF0000"/>
          <w:vertAlign w:val="superscript"/>
          <w:rtl/>
        </w:rPr>
        <w:t>138640</w:t>
      </w:r>
      <w:r>
        <w:rPr>
          <w:rFonts w:ascii="Times New Roman" w:hAnsi="Times New Roman"/>
          <w:color w:val="828282"/>
          <w:rtl/>
        </w:rPr>
        <w:t>אֶל־</w:t>
      </w:r>
      <w:r>
        <w:rPr>
          <w:color w:val="FF0000"/>
          <w:vertAlign w:val="superscript"/>
          <w:rtl/>
        </w:rPr>
        <w:t>138641</w:t>
      </w:r>
      <w:r>
        <w:rPr>
          <w:rFonts w:ascii="Times New Roman" w:hAnsi="Times New Roman"/>
          <w:color w:val="828282"/>
          <w:rtl/>
        </w:rPr>
        <w:t xml:space="preserve">אֲחֵיהֶ֔ם </w:t>
      </w:r>
    </w:p>
    <w:p>
      <w:pPr>
        <w:pStyle w:val="Hebrew"/>
      </w:pPr>
      <w:r>
        <w:rPr>
          <w:color w:val="828282"/>
        </w:rPr>
        <w:t xml:space="preserve">וַֽיַּעֲנ֞וּ חֲמֵ֣שֶׁת הָאֲנָשִׁ֗ים הַהֹלְכִים֮ לְרַגֵּל֮ אֶת־הָאָ֣רֶץ לַיִשׁ֒ וַיֹּֽאמְרוּ֙ אֶל־אֲחֵיהֶ֔ם הַיְדַעְתֶּ֗ם כִּ֠י יֵ֣שׁ בַּבָּתִּ֤ים הָאֵ֨לֶּה֙ אֵפֹ֣וד וּתְרָפִ֔ים וּפֶ֖סֶל וּמַסֵּכָ֑ה וְעַתָּ֖ה דְּע֥וּ מַֽה־תַּעֲשֽׂוּ׃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3a4c81ee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82c1c42b</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b1ddd451</w:t>
            </w:r>
          </w:p>
        </w:tc>
        <w:tc>
          <w:tcPr>
            <w:tcW w:type="auto" w:w="1728"/>
          </w:tcPr>
          <w:p>
            <w:r>
              <w:t>tense</w:t>
            </w:r>
          </w:p>
        </w:tc>
        <w:tc>
          <w:tcPr>
            <w:tcW w:type="auto" w:w="1728"/>
          </w:tcPr>
          <w:p>
            <w:r>
              <w:t>verb</w:t>
            </w:r>
          </w:p>
        </w:tc>
        <w:tc>
          <w:tcPr>
            <w:tcW w:type="auto" w:w="1728"/>
          </w:tcPr>
          <w:p>
            <w:r>
              <w:t xml:space="preserve">יֹּֽאמְרוּ֙ </w:t>
            </w:r>
          </w:p>
        </w:tc>
        <w:tc>
          <w:tcPr>
            <w:tcW w:type="auto" w:w="1728"/>
          </w:tcPr>
          <w:p>
            <w:r>
              <w:t>past</w:t>
            </w:r>
          </w:p>
        </w:tc>
      </w:tr>
    </w:tbl>
    <w:p>
      <w:r>
        <w:br/>
      </w:r>
    </w:p>
    <w:p>
      <w:pPr>
        <w:pStyle w:val="Reference"/>
      </w:pPr>
      <w:hyperlink r:id="rId1843">
        <w:r>
          <w:rPr/>
          <w:t>Judges 18:14</w:t>
        </w:r>
      </w:hyperlink>
    </w:p>
    <w:p>
      <w:pPr>
        <w:pStyle w:val="Hebrew"/>
      </w:pPr>
      <w:r>
        <w:t xml:space="preserve">דְּע֥וּ </w:t>
      </w:r>
    </w:p>
    <w:p>
      <w:pPr>
        <w:pStyle w:val="Hebrew"/>
      </w:pPr>
      <w:r>
        <w:rPr>
          <w:color w:val="FF0000"/>
          <w:vertAlign w:val="superscript"/>
          <w:rtl/>
        </w:rPr>
        <w:t>138660</w:t>
      </w:r>
      <w:r>
        <w:rPr>
          <w:rFonts w:ascii="Times New Roman" w:hAnsi="Times New Roman"/>
          <w:color w:val="828282"/>
          <w:rtl/>
        </w:rPr>
        <w:t xml:space="preserve">דְּע֥וּ </w:t>
      </w:r>
    </w:p>
    <w:p>
      <w:pPr>
        <w:pStyle w:val="Hebrew"/>
      </w:pPr>
      <w:r>
        <w:rPr>
          <w:color w:val="828282"/>
        </w:rPr>
        <w:t xml:space="preserve">וַֽיַּעֲנ֞וּ חֲמֵ֣שֶׁת הָאֲנָשִׁ֗ים הַהֹלְכִים֮ לְרַגֵּל֮ אֶת־הָאָ֣רֶץ לַיִשׁ֒ וַיֹּֽאמְרוּ֙ אֶל־אֲחֵיהֶ֔ם הַיְדַעְתֶּ֗ם כִּ֠י יֵ֣שׁ בַּבָּתִּ֤ים הָאֵ֨לֶּה֙ אֵפֹ֣וד וּתְרָפִ֔ים וּפֶ֖סֶל וּמַסֵּכָ֑ה וְעַתָּ֖ה דְּע֥וּ מַֽה־תַּעֲשֽׂוּ׃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313bd107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bb042038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959073b2</w:t>
            </w:r>
          </w:p>
        </w:tc>
        <w:tc>
          <w:tcPr>
            <w:tcW w:type="auto" w:w="1728"/>
          </w:tcPr>
          <w:p>
            <w:r>
              <w:t>tense</w:t>
            </w:r>
          </w:p>
        </w:tc>
        <w:tc>
          <w:tcPr>
            <w:tcW w:type="auto" w:w="1728"/>
          </w:tcPr>
          <w:p>
            <w:r>
              <w:t>verb</w:t>
            </w:r>
          </w:p>
        </w:tc>
        <w:tc>
          <w:tcPr>
            <w:tcW w:type="auto" w:w="1728"/>
          </w:tcPr>
          <w:p>
            <w:r>
              <w:t xml:space="preserve">דְּע֥וּ </w:t>
            </w:r>
          </w:p>
        </w:tc>
        <w:tc>
          <w:tcPr>
            <w:tcW w:type="auto" w:w="1728"/>
          </w:tcPr>
          <w:p>
            <w:r>
              <w:t>impv</w:t>
            </w:r>
          </w:p>
        </w:tc>
      </w:tr>
    </w:tbl>
    <w:p>
      <w:r>
        <w:br/>
      </w:r>
    </w:p>
    <w:p>
      <w:pPr>
        <w:pStyle w:val="Reference"/>
      </w:pPr>
      <w:hyperlink r:id="rId1844">
        <w:r>
          <w:rPr/>
          <w:t>Judges 18:17</w:t>
        </w:r>
      </w:hyperlink>
    </w:p>
    <w:p>
      <w:pPr>
        <w:pStyle w:val="Hebrew"/>
      </w:pPr>
      <w:r>
        <w:t xml:space="preserve">בָּ֣אוּ שָׁ֔מָּה </w:t>
      </w:r>
    </w:p>
    <w:p>
      <w:pPr>
        <w:pStyle w:val="Hebrew"/>
      </w:pPr>
      <w:r>
        <w:rPr>
          <w:color w:val="FF0000"/>
          <w:vertAlign w:val="superscript"/>
          <w:rtl/>
        </w:rPr>
        <w:t>138708</w:t>
      </w:r>
      <w:r>
        <w:rPr>
          <w:rFonts w:ascii="Times New Roman" w:hAnsi="Times New Roman"/>
          <w:color w:val="828282"/>
          <w:rtl/>
        </w:rPr>
        <w:t xml:space="preserve">בָּ֣אוּ </w:t>
      </w:r>
      <w:r>
        <w:rPr>
          <w:color w:val="FF0000"/>
          <w:vertAlign w:val="superscript"/>
          <w:rtl/>
        </w:rPr>
        <w:t>138709</w:t>
      </w:r>
      <w:r>
        <w:rPr>
          <w:rFonts w:ascii="Times New Roman" w:hAnsi="Times New Roman"/>
          <w:color w:val="828282"/>
          <w:rtl/>
        </w:rPr>
        <w:t xml:space="preserve">שָׁ֔מָּה </w:t>
      </w:r>
    </w:p>
    <w:p>
      <w:pPr>
        <w:pStyle w:val="Hebrew"/>
      </w:pPr>
      <w:r>
        <w:rPr>
          <w:color w:val="828282"/>
        </w:rPr>
        <w:t xml:space="preserve">וַֽיַּעֲל֞וּ חֲמֵ֣שֶׁת הָאֲנָשִׁ֗ים הַהֹלְכִים֮ לְרַגֵּ֣ל אֶת־הָאָרֶץ֒ בָּ֣אוּ שָׁ֔מָּה לָקְח֗וּ אֶת־הַפֶּ֨סֶל֙ וְאֶת־הָ֣אֵפֹ֔וד וְאֶת־הַתְּרָפִ֖ים וְאֶת־הַמַּסֵּכָ֑ה וְהַכֹּהֵ֗ן נִצָּב֙ פֶּ֣תַח הַשַּׁ֔עַר וְשֵׁשׁ־מֵאֹ֣ות הָאִ֔ישׁ הֶחָג֖וּר כְּלֵ֥י הַמִּלְחָמָֽה׃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7a8fd944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6ebeb14c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9a6bb7d9</w:t>
            </w:r>
          </w:p>
        </w:tc>
        <w:tc>
          <w:tcPr>
            <w:tcW w:type="auto" w:w="1728"/>
          </w:tcPr>
          <w:p>
            <w:r>
              <w:t>tense</w:t>
            </w:r>
          </w:p>
        </w:tc>
        <w:tc>
          <w:tcPr>
            <w:tcW w:type="auto" w:w="1728"/>
          </w:tcPr>
          <w:p>
            <w:r>
              <w:t>verb</w:t>
            </w:r>
          </w:p>
        </w:tc>
        <w:tc>
          <w:tcPr>
            <w:tcW w:type="auto" w:w="1728"/>
          </w:tcPr>
          <w:p>
            <w:r>
              <w:t xml:space="preserve">בָּ֣אוּ </w:t>
            </w:r>
          </w:p>
        </w:tc>
        <w:tc>
          <w:tcPr>
            <w:tcW w:type="auto" w:w="1728"/>
          </w:tcPr>
          <w:p>
            <w:r>
              <w:t>past</w:t>
            </w:r>
          </w:p>
        </w:tc>
      </w:tr>
    </w:tbl>
    <w:p>
      <w:r>
        <w:br/>
      </w:r>
    </w:p>
    <w:p>
      <w:pPr>
        <w:pStyle w:val="Reference"/>
      </w:pPr>
      <w:hyperlink r:id="rId1845">
        <w:r>
          <w:rPr/>
          <w:t>Judges 18:21</w:t>
        </w:r>
      </w:hyperlink>
    </w:p>
    <w:p>
      <w:pPr>
        <w:pStyle w:val="Hebrew"/>
      </w:pPr>
      <w:r>
        <w:t xml:space="preserve">וַיֵּלֵ֑כוּ </w:t>
      </w:r>
    </w:p>
    <w:p>
      <w:pPr>
        <w:pStyle w:val="Hebrew"/>
      </w:pPr>
      <w:r>
        <w:rPr>
          <w:color w:val="FF0000"/>
          <w:vertAlign w:val="superscript"/>
          <w:rtl/>
        </w:rPr>
        <w:t>138833</w:t>
      </w:r>
      <w:r>
        <w:rPr>
          <w:rFonts w:ascii="Times New Roman" w:hAnsi="Times New Roman"/>
          <w:color w:val="828282"/>
          <w:rtl/>
        </w:rPr>
        <w:t>וַ</w:t>
      </w:r>
      <w:r>
        <w:rPr>
          <w:color w:val="FF0000"/>
          <w:vertAlign w:val="superscript"/>
          <w:rtl/>
        </w:rPr>
        <w:t>138834</w:t>
      </w:r>
      <w:r>
        <w:rPr>
          <w:rFonts w:ascii="Times New Roman" w:hAnsi="Times New Roman"/>
          <w:color w:val="828282"/>
          <w:rtl/>
        </w:rPr>
        <w:t xml:space="preserve">יֵּלֵ֑כוּ </w:t>
      </w:r>
    </w:p>
    <w:p>
      <w:pPr>
        <w:pStyle w:val="Hebrew"/>
      </w:pPr>
      <w:r>
        <w:rPr>
          <w:color w:val="828282"/>
        </w:rPr>
        <w:t xml:space="preserve">וַיִּפְנ֖וּ וַיֵּלֵ֑כוּ וַיָּשִׂ֨ימוּ אֶת־הַטַּ֧ף וְאֶת־הַמִּקְנֶ֛ה וְאֶת־הַכְּבוּדָּ֖ה לִפְנֵיהֶֽם׃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9ea1b1f8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e38381f5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76830312</w:t>
            </w:r>
          </w:p>
        </w:tc>
        <w:tc>
          <w:tcPr>
            <w:tcW w:type="auto" w:w="1728"/>
          </w:tcPr>
          <w:p>
            <w:r>
              <w:t>tense</w:t>
            </w:r>
          </w:p>
        </w:tc>
        <w:tc>
          <w:tcPr>
            <w:tcW w:type="auto" w:w="1728"/>
          </w:tcPr>
          <w:p>
            <w:r>
              <w:t>verb</w:t>
            </w:r>
          </w:p>
        </w:tc>
        <w:tc>
          <w:tcPr>
            <w:tcW w:type="auto" w:w="1728"/>
          </w:tcPr>
          <w:p>
            <w:r>
              <w:t xml:space="preserve">יֵּלֵ֑כוּ </w:t>
            </w:r>
          </w:p>
        </w:tc>
        <w:tc>
          <w:tcPr>
            <w:tcW w:type="auto" w:w="1728"/>
          </w:tcPr>
          <w:p>
            <w:r>
              <w:t>past</w:t>
            </w:r>
          </w:p>
        </w:tc>
      </w:tr>
    </w:tbl>
    <w:p>
      <w:r>
        <w:br/>
      </w:r>
    </w:p>
    <w:p>
      <w:pPr>
        <w:pStyle w:val="Reference"/>
      </w:pPr>
      <w:hyperlink r:id="rId1846">
        <w:r>
          <w:rPr/>
          <w:t>Judges 18:26</w:t>
        </w:r>
      </w:hyperlink>
    </w:p>
    <w:p>
      <w:pPr>
        <w:pStyle w:val="Hebrew"/>
      </w:pPr>
      <w:r>
        <w:t xml:space="preserve">וַיַּ֣רְא מִיכָ֗ה </w:t>
      </w:r>
    </w:p>
    <w:p>
      <w:pPr>
        <w:pStyle w:val="Hebrew"/>
      </w:pPr>
      <w:r>
        <w:rPr>
          <w:color w:val="FF0000"/>
          <w:vertAlign w:val="superscript"/>
          <w:rtl/>
        </w:rPr>
        <w:t>138939</w:t>
      </w:r>
      <w:r>
        <w:rPr>
          <w:rFonts w:ascii="Times New Roman" w:hAnsi="Times New Roman"/>
          <w:color w:val="828282"/>
          <w:rtl/>
        </w:rPr>
        <w:t>וַ</w:t>
      </w:r>
      <w:r>
        <w:rPr>
          <w:color w:val="FF0000"/>
          <w:vertAlign w:val="superscript"/>
          <w:rtl/>
        </w:rPr>
        <w:t>138940</w:t>
      </w:r>
      <w:r>
        <w:rPr>
          <w:rFonts w:ascii="Times New Roman" w:hAnsi="Times New Roman"/>
          <w:color w:val="828282"/>
          <w:rtl/>
        </w:rPr>
        <w:t xml:space="preserve">יַּ֣רְא </w:t>
      </w:r>
      <w:r>
        <w:rPr>
          <w:color w:val="FF0000"/>
          <w:vertAlign w:val="superscript"/>
          <w:rtl/>
        </w:rPr>
        <w:t>138941</w:t>
      </w:r>
      <w:r>
        <w:rPr>
          <w:rFonts w:ascii="Times New Roman" w:hAnsi="Times New Roman"/>
          <w:color w:val="828282"/>
          <w:rtl/>
        </w:rPr>
        <w:t xml:space="preserve">מִיכָ֗ה </w:t>
      </w:r>
    </w:p>
    <w:p>
      <w:pPr>
        <w:pStyle w:val="Hebrew"/>
      </w:pPr>
      <w:r>
        <w:rPr>
          <w:color w:val="828282"/>
        </w:rPr>
        <w:t xml:space="preserve">וַיֵּלְכ֥וּ בְנֵי־דָ֖ן לְדַרְכָּ֑ם וַיַּ֣רְא מִיכָ֗ה כִּי־חֲזָקִ֥ים הֵ֨מָּה֙ מִמֶּ֔נּוּ וַיִּ֖פֶן וַיָּ֥שָׁב אֶל־בֵּיתֹֽו׃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e8f33686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577d5ed8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e9d3c46b</w:t>
            </w:r>
          </w:p>
        </w:tc>
        <w:tc>
          <w:tcPr>
            <w:tcW w:type="auto" w:w="1728"/>
          </w:tcPr>
          <w:p>
            <w:r>
              <w:t>tense</w:t>
            </w:r>
          </w:p>
        </w:tc>
        <w:tc>
          <w:tcPr>
            <w:tcW w:type="auto" w:w="1728"/>
          </w:tcPr>
          <w:p>
            <w:r>
              <w:t>verb</w:t>
            </w:r>
          </w:p>
        </w:tc>
        <w:tc>
          <w:tcPr>
            <w:tcW w:type="auto" w:w="1728"/>
          </w:tcPr>
          <w:p>
            <w:r>
              <w:t xml:space="preserve">יַּ֣רְא </w:t>
            </w:r>
          </w:p>
        </w:tc>
        <w:tc>
          <w:tcPr>
            <w:tcW w:type="auto" w:w="1728"/>
          </w:tcPr>
          <w:p>
            <w:r>
              <w:t>past</w:t>
            </w:r>
          </w:p>
        </w:tc>
      </w:tr>
    </w:tbl>
    <w:p>
      <w:r>
        <w:br/>
      </w:r>
    </w:p>
    <w:p>
      <w:pPr>
        <w:pStyle w:val="Reference"/>
      </w:pPr>
      <w:hyperlink r:id="rId1847">
        <w:r>
          <w:rPr/>
          <w:t>Judges 18:28</w:t>
        </w:r>
      </w:hyperlink>
    </w:p>
    <w:p>
      <w:pPr>
        <w:pStyle w:val="Hebrew"/>
      </w:pPr>
      <w:r>
        <w:t xml:space="preserve">וַיֵּ֥שְׁבוּ בָֽהּ׃ </w:t>
      </w:r>
    </w:p>
    <w:p>
      <w:pPr>
        <w:pStyle w:val="Hebrew"/>
      </w:pPr>
      <w:r>
        <w:rPr>
          <w:color w:val="FF0000"/>
          <w:vertAlign w:val="superscript"/>
          <w:rtl/>
        </w:rPr>
        <w:t>139016</w:t>
      </w:r>
      <w:r>
        <w:rPr>
          <w:rFonts w:ascii="Times New Roman" w:hAnsi="Times New Roman"/>
          <w:color w:val="828282"/>
          <w:rtl/>
        </w:rPr>
        <w:t>וַ</w:t>
      </w:r>
      <w:r>
        <w:rPr>
          <w:color w:val="FF0000"/>
          <w:vertAlign w:val="superscript"/>
          <w:rtl/>
        </w:rPr>
        <w:t>139017</w:t>
      </w:r>
      <w:r>
        <w:rPr>
          <w:rFonts w:ascii="Times New Roman" w:hAnsi="Times New Roman"/>
          <w:color w:val="828282"/>
          <w:rtl/>
        </w:rPr>
        <w:t xml:space="preserve">יֵּ֥שְׁבוּ </w:t>
      </w:r>
      <w:r>
        <w:rPr>
          <w:color w:val="FF0000"/>
          <w:vertAlign w:val="superscript"/>
          <w:rtl/>
        </w:rPr>
        <w:t>139018</w:t>
      </w:r>
      <w:r>
        <w:rPr>
          <w:rFonts w:ascii="Times New Roman" w:hAnsi="Times New Roman"/>
          <w:color w:val="828282"/>
          <w:rtl/>
        </w:rPr>
        <w:t xml:space="preserve">בָֽהּ׃ </w:t>
      </w:r>
    </w:p>
    <w:p>
      <w:pPr>
        <w:pStyle w:val="Hebrew"/>
      </w:pPr>
      <w:r>
        <w:rPr>
          <w:color w:val="828282"/>
        </w:rPr>
        <w:t xml:space="preserve">וְאֵ֨ין מַצִּ֜יל כִּ֧י רְֽחֹוקָה־הִ֣יא מִצִּידֹ֗ון וְדָבָ֤ר אֵין־לָהֶם֙ עִם־אָדָ֔ם וְהִ֕יא בָּעֵ֖מֶק אֲשֶׁ֣ר לְבֵית־רְחֹ֑וב וַיִּבְנ֥וּ אֶת־הָעִ֖יר וַיֵּ֥שְׁבוּ 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0c8d5f8b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397bacbe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8027c519</w:t>
            </w:r>
          </w:p>
        </w:tc>
        <w:tc>
          <w:tcPr>
            <w:tcW w:type="auto" w:w="1728"/>
          </w:tcPr>
          <w:p>
            <w:r>
              <w:t>tense</w:t>
            </w:r>
          </w:p>
        </w:tc>
        <w:tc>
          <w:tcPr>
            <w:tcW w:type="auto" w:w="1728"/>
          </w:tcPr>
          <w:p>
            <w:r>
              <w:t>verb</w:t>
            </w:r>
          </w:p>
        </w:tc>
        <w:tc>
          <w:tcPr>
            <w:tcW w:type="auto" w:w="1728"/>
          </w:tcPr>
          <w:p>
            <w:r>
              <w:t xml:space="preserve">יֵּ֥שְׁבוּ </w:t>
            </w:r>
          </w:p>
        </w:tc>
        <w:tc>
          <w:tcPr>
            <w:tcW w:type="auto" w:w="1728"/>
          </w:tcPr>
          <w:p>
            <w:r>
              <w:t>past</w:t>
            </w:r>
          </w:p>
        </w:tc>
      </w:tr>
    </w:tbl>
    <w:p>
      <w:r>
        <w:br/>
      </w:r>
    </w:p>
    <w:p>
      <w:pPr>
        <w:pStyle w:val="Reference"/>
      </w:pPr>
      <w:hyperlink r:id="rId1848">
        <w:r>
          <w:rPr/>
          <w:t>Judges 19:1</w:t>
        </w:r>
      </w:hyperlink>
    </w:p>
    <w:p>
      <w:pPr>
        <w:pStyle w:val="Hebrew"/>
      </w:pPr>
      <w:r>
        <w:t xml:space="preserve">וַיְהִ֣י׀ אִ֣ישׁ לֵוִ֗י גָּ֚ר בְּיַרְכְּתֵ֣י הַר־אֶפְרַ֔יִם </w:t>
      </w:r>
    </w:p>
    <w:p>
      <w:pPr>
        <w:pStyle w:val="Hebrew"/>
      </w:pPr>
      <w:r>
        <w:rPr>
          <w:color w:val="FF0000"/>
          <w:vertAlign w:val="superscript"/>
          <w:rtl/>
        </w:rPr>
        <w:t>139098</w:t>
      </w:r>
      <w:r>
        <w:rPr>
          <w:rFonts w:ascii="Times New Roman" w:hAnsi="Times New Roman"/>
          <w:color w:val="828282"/>
          <w:rtl/>
        </w:rPr>
        <w:t>וַ</w:t>
      </w:r>
      <w:r>
        <w:rPr>
          <w:color w:val="FF0000"/>
          <w:vertAlign w:val="superscript"/>
          <w:rtl/>
        </w:rPr>
        <w:t>139099</w:t>
      </w:r>
      <w:r>
        <w:rPr>
          <w:rFonts w:ascii="Times New Roman" w:hAnsi="Times New Roman"/>
          <w:color w:val="828282"/>
          <w:rtl/>
        </w:rPr>
        <w:t xml:space="preserve">יְהִ֣י׀ </w:t>
      </w:r>
      <w:r>
        <w:rPr>
          <w:color w:val="FF0000"/>
          <w:vertAlign w:val="superscript"/>
          <w:rtl/>
        </w:rPr>
        <w:t>139100</w:t>
      </w:r>
      <w:r>
        <w:rPr>
          <w:rFonts w:ascii="Times New Roman" w:hAnsi="Times New Roman"/>
          <w:color w:val="828282"/>
          <w:rtl/>
        </w:rPr>
        <w:t xml:space="preserve">אִ֣ישׁ </w:t>
      </w:r>
      <w:r>
        <w:rPr>
          <w:color w:val="FF0000"/>
          <w:vertAlign w:val="superscript"/>
          <w:rtl/>
        </w:rPr>
        <w:t>139101</w:t>
      </w:r>
      <w:r>
        <w:rPr>
          <w:rFonts w:ascii="Times New Roman" w:hAnsi="Times New Roman"/>
          <w:color w:val="828282"/>
          <w:rtl/>
        </w:rPr>
        <w:t xml:space="preserve">לֵוִ֗י </w:t>
      </w:r>
      <w:r>
        <w:rPr>
          <w:color w:val="FF0000"/>
          <w:vertAlign w:val="superscript"/>
          <w:rtl/>
        </w:rPr>
        <w:t>139102</w:t>
      </w:r>
      <w:r>
        <w:rPr>
          <w:rFonts w:ascii="Times New Roman" w:hAnsi="Times New Roman"/>
          <w:color w:val="828282"/>
          <w:rtl/>
        </w:rPr>
        <w:t xml:space="preserve">גָּ֚ר </w:t>
      </w:r>
      <w:r>
        <w:rPr>
          <w:color w:val="FF0000"/>
          <w:vertAlign w:val="superscript"/>
          <w:rtl/>
        </w:rPr>
        <w:t>139103</w:t>
      </w:r>
      <w:r>
        <w:rPr>
          <w:rFonts w:ascii="Times New Roman" w:hAnsi="Times New Roman"/>
          <w:color w:val="828282"/>
          <w:rtl/>
        </w:rPr>
        <w:t>בְּ</w:t>
      </w:r>
      <w:r>
        <w:rPr>
          <w:color w:val="FF0000"/>
          <w:vertAlign w:val="superscript"/>
          <w:rtl/>
        </w:rPr>
        <w:t>139104</w:t>
      </w:r>
      <w:r>
        <w:rPr>
          <w:rFonts w:ascii="Times New Roman" w:hAnsi="Times New Roman"/>
          <w:color w:val="828282"/>
          <w:rtl/>
        </w:rPr>
        <w:t xml:space="preserve">יַרְכְּתֵ֣י </w:t>
      </w:r>
      <w:r>
        <w:rPr>
          <w:color w:val="FF0000"/>
          <w:vertAlign w:val="superscript"/>
          <w:rtl/>
        </w:rPr>
        <w:t>139105</w:t>
      </w:r>
      <w:r>
        <w:rPr>
          <w:rFonts w:ascii="Times New Roman" w:hAnsi="Times New Roman"/>
          <w:color w:val="828282"/>
          <w:rtl/>
        </w:rPr>
        <w:t>הַר־</w:t>
      </w:r>
      <w:r>
        <w:rPr>
          <w:color w:val="FF0000"/>
          <w:vertAlign w:val="superscript"/>
          <w:rtl/>
        </w:rPr>
        <w:t>139106</w:t>
      </w:r>
      <w:r>
        <w:rPr>
          <w:rFonts w:ascii="Times New Roman" w:hAnsi="Times New Roman"/>
          <w:color w:val="828282"/>
          <w:rtl/>
        </w:rPr>
        <w:t xml:space="preserve">אֶפְרַ֔יִם </w:t>
      </w:r>
    </w:p>
    <w:p>
      <w:pPr>
        <w:pStyle w:val="Hebrew"/>
      </w:pPr>
      <w:r>
        <w:rPr>
          <w:color w:val="828282"/>
        </w:rPr>
        <w:t xml:space="preserve">וַיְהִי֙ בַּיָּמִ֣ים הָהֵ֔ם וּמֶ֖לֶךְ אֵ֣ין בְּיִשְׂרָאֵ֑ל וַיְהִ֣י׀ אִ֣ישׁ לֵוִ֗י גָּ֚ר בְּיַרְכְּתֵ֣י הַר־אֶפְרַ֔יִם וַיִּֽקַּֽח־לֹו֙ אִשָּׁ֣ה פִילֶ֔גֶשׁ מִבֵּ֥ית לֶ֖חֶם יְהוּדָֽה׃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19b0f55c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5f887fe9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57ef480a</w:t>
            </w:r>
          </w:p>
        </w:tc>
        <w:tc>
          <w:tcPr>
            <w:tcW w:type="auto" w:w="1728"/>
          </w:tcPr>
          <w:p>
            <w:r>
              <w:t>tense</w:t>
            </w:r>
          </w:p>
        </w:tc>
        <w:tc>
          <w:tcPr>
            <w:tcW w:type="auto" w:w="1728"/>
          </w:tcPr>
          <w:p>
            <w:r>
              <w:t>verb</w:t>
            </w:r>
          </w:p>
        </w:tc>
        <w:tc>
          <w:tcPr>
            <w:tcW w:type="auto" w:w="1728"/>
          </w:tcPr>
          <w:p>
            <w:r>
              <w:t xml:space="preserve">יְהִ֣י׀ </w:t>
            </w:r>
          </w:p>
        </w:tc>
        <w:tc>
          <w:tcPr>
            <w:tcW w:type="auto" w:w="1728"/>
          </w:tcPr>
          <w:p>
            <w:r>
              <w:t>past prog</w:t>
            </w:r>
          </w:p>
        </w:tc>
      </w:tr>
      <w:tr>
        <w:tc>
          <w:tcPr>
            <w:tcW w:type="auto" w:w="1728"/>
            <w:vAlign w:val="center"/>
          </w:tcPr>
          <w:p>
            <w:r>
              <w:rPr>
                <w:sz w:val="16"/>
              </w:rPr>
              <w:t>9a25f7de</w:t>
            </w:r>
          </w:p>
        </w:tc>
        <w:tc>
          <w:tcPr>
            <w:tcW w:type="auto" w:w="1728"/>
          </w:tcPr>
          <w:p>
            <w:r>
              <w:t>tense</w:t>
            </w:r>
          </w:p>
        </w:tc>
        <w:tc>
          <w:tcPr>
            <w:tcW w:type="auto" w:w="1728"/>
          </w:tcPr>
          <w:p>
            <w:r>
              <w:t>verb</w:t>
            </w:r>
          </w:p>
        </w:tc>
        <w:tc>
          <w:tcPr>
            <w:tcW w:type="auto" w:w="1728"/>
          </w:tcPr>
          <w:p>
            <w:r>
              <w:t xml:space="preserve">גָּ֚ר </w:t>
            </w:r>
          </w:p>
        </w:tc>
        <w:tc>
          <w:tcPr>
            <w:tcW w:type="auto" w:w="1728"/>
          </w:tcPr>
          <w:p>
            <w:r>
              <w:t>past prog</w:t>
            </w:r>
          </w:p>
        </w:tc>
      </w:tr>
    </w:tbl>
    <w:p>
      <w:r>
        <w:br/>
      </w:r>
    </w:p>
    <w:p>
      <w:pPr>
        <w:pStyle w:val="Reference"/>
      </w:pPr>
      <w:hyperlink r:id="rId1849">
        <w:r>
          <w:rPr/>
          <w:t>Judges 19:3</w:t>
        </w:r>
      </w:hyperlink>
    </w:p>
    <w:p>
      <w:pPr>
        <w:pStyle w:val="Hebrew"/>
      </w:pPr>
      <w:r>
        <w:t xml:space="preserve">וַיָּ֨קָם אִישָׁ֜הּ </w:t>
      </w:r>
    </w:p>
    <w:p>
      <w:pPr>
        <w:pStyle w:val="Hebrew"/>
      </w:pPr>
      <w:r>
        <w:rPr>
          <w:color w:val="FF0000"/>
          <w:vertAlign w:val="superscript"/>
          <w:rtl/>
        </w:rPr>
        <w:t>139135</w:t>
      </w:r>
      <w:r>
        <w:rPr>
          <w:rFonts w:ascii="Times New Roman" w:hAnsi="Times New Roman"/>
          <w:color w:val="828282"/>
          <w:rtl/>
        </w:rPr>
        <w:t>וַ</w:t>
      </w:r>
      <w:r>
        <w:rPr>
          <w:color w:val="FF0000"/>
          <w:vertAlign w:val="superscript"/>
          <w:rtl/>
        </w:rPr>
        <w:t>139136</w:t>
      </w:r>
      <w:r>
        <w:rPr>
          <w:rFonts w:ascii="Times New Roman" w:hAnsi="Times New Roman"/>
          <w:color w:val="828282"/>
          <w:rtl/>
        </w:rPr>
        <w:t xml:space="preserve">יָּ֨קָם </w:t>
      </w:r>
      <w:r>
        <w:rPr>
          <w:color w:val="FF0000"/>
          <w:vertAlign w:val="superscript"/>
          <w:rtl/>
        </w:rPr>
        <w:t>139137</w:t>
      </w:r>
      <w:r>
        <w:rPr>
          <w:rFonts w:ascii="Times New Roman" w:hAnsi="Times New Roman"/>
          <w:color w:val="828282"/>
          <w:rtl/>
        </w:rPr>
        <w:t xml:space="preserve">אִישָׁ֜הּ </w:t>
      </w:r>
    </w:p>
    <w:p>
      <w:pPr>
        <w:pStyle w:val="Hebrew"/>
      </w:pPr>
      <w:r>
        <w:rPr>
          <w:color w:val="828282"/>
        </w:rPr>
        <w:t xml:space="preserve">וַיָּ֨קָם אִישָׁ֜הּ וַיֵּ֣לֶךְ אַחֲרֶ֗יהָ לְדַבֵּ֤ר עַל־לִבָּהּ֙ לַהֲשִׁיבָ֔הּ וְנַעֲרֹ֥ו עִמֹּ֖ו וְצֶ֣מֶד חֲמֹרִ֑ים וַתְּבִיאֵ֨הוּ֙ בֵּ֣ית אָבִ֔יהָ וַיִּרְאֵ֨הוּ֙ אֲבִ֣י הַֽנַּעֲרָ֔ה וַיִּשְׂמַ֖ח לִקְרָאתֹֽו׃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49e060dd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2ae89300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71c04e4e</w:t>
            </w:r>
          </w:p>
        </w:tc>
        <w:tc>
          <w:tcPr>
            <w:tcW w:type="auto" w:w="1728"/>
          </w:tcPr>
          <w:p>
            <w:r>
              <w:t>tense</w:t>
            </w:r>
          </w:p>
        </w:tc>
        <w:tc>
          <w:tcPr>
            <w:tcW w:type="auto" w:w="1728"/>
          </w:tcPr>
          <w:p>
            <w:r>
              <w:t>verb</w:t>
            </w:r>
          </w:p>
        </w:tc>
        <w:tc>
          <w:tcPr>
            <w:tcW w:type="auto" w:w="1728"/>
          </w:tcPr>
          <w:p>
            <w:r>
              <w:t xml:space="preserve">יָּ֨קָם </w:t>
            </w:r>
          </w:p>
        </w:tc>
        <w:tc>
          <w:tcPr>
            <w:tcW w:type="auto" w:w="1728"/>
          </w:tcPr>
          <w:p>
            <w:r>
              <w:t>past</w:t>
            </w:r>
          </w:p>
        </w:tc>
      </w:tr>
    </w:tbl>
    <w:p>
      <w:r>
        <w:br/>
      </w:r>
    </w:p>
    <w:p>
      <w:pPr>
        <w:pStyle w:val="Reference"/>
      </w:pPr>
      <w:hyperlink r:id="rId1850">
        <w:r>
          <w:rPr/>
          <w:t>Judges 19:5</w:t>
        </w:r>
      </w:hyperlink>
    </w:p>
    <w:p>
      <w:pPr>
        <w:pStyle w:val="Hebrew"/>
      </w:pPr>
      <w:r>
        <w:t xml:space="preserve">סְעָ֧ד לִבְּךָ֛ פַּת־לֶ֖חֶם </w:t>
      </w:r>
    </w:p>
    <w:p>
      <w:pPr>
        <w:pStyle w:val="Hebrew"/>
      </w:pPr>
      <w:r>
        <w:rPr>
          <w:color w:val="FF0000"/>
          <w:vertAlign w:val="superscript"/>
          <w:rtl/>
        </w:rPr>
        <w:t>139208</w:t>
      </w:r>
      <w:r>
        <w:rPr>
          <w:rFonts w:ascii="Times New Roman" w:hAnsi="Times New Roman"/>
          <w:color w:val="828282"/>
          <w:rtl/>
        </w:rPr>
        <w:t xml:space="preserve">סְעָ֧ד </w:t>
      </w:r>
      <w:r>
        <w:rPr>
          <w:color w:val="FF0000"/>
          <w:vertAlign w:val="superscript"/>
          <w:rtl/>
        </w:rPr>
        <w:t>139209</w:t>
      </w:r>
      <w:r>
        <w:rPr>
          <w:rFonts w:ascii="Times New Roman" w:hAnsi="Times New Roman"/>
          <w:color w:val="828282"/>
          <w:rtl/>
        </w:rPr>
        <w:t xml:space="preserve">לִבְּךָ֛ </w:t>
      </w:r>
      <w:r>
        <w:rPr>
          <w:color w:val="FF0000"/>
          <w:vertAlign w:val="superscript"/>
          <w:rtl/>
        </w:rPr>
        <w:t>139210</w:t>
      </w:r>
      <w:r>
        <w:rPr>
          <w:rFonts w:ascii="Times New Roman" w:hAnsi="Times New Roman"/>
          <w:color w:val="828282"/>
          <w:rtl/>
        </w:rPr>
        <w:t>פַּת־</w:t>
      </w:r>
      <w:r>
        <w:rPr>
          <w:color w:val="FF0000"/>
          <w:vertAlign w:val="superscript"/>
          <w:rtl/>
        </w:rPr>
        <w:t>139211</w:t>
      </w:r>
      <w:r>
        <w:rPr>
          <w:rFonts w:ascii="Times New Roman" w:hAnsi="Times New Roman"/>
          <w:color w:val="828282"/>
          <w:rtl/>
        </w:rPr>
        <w:t xml:space="preserve">לֶ֖חֶם </w:t>
      </w:r>
    </w:p>
    <w:p>
      <w:pPr>
        <w:pStyle w:val="Hebrew"/>
      </w:pPr>
      <w:r>
        <w:rPr>
          <w:color w:val="828282"/>
        </w:rPr>
        <w:t xml:space="preserve">וַֽיְהִי֙ בַּיֹּ֣ום הָרְבִיעִ֔י וַיַּשְׁכִּ֥ימוּ בַבֹּ֖קֶר וַיָּ֣קָם לָלֶ֑כֶת וַיֹּאמֶר֩ אֲבִ֨י הַֽנַּעֲרָ֜ה אֶל־חֲתָנֹ֗ו סְעָ֧ד לִבְּךָ֛ פַּת־לֶ֖חֶם וְאַחַ֥ר תֵּלֵֽכוּ׃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46da7cfb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dafcd907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7faa5d58</w:t>
            </w:r>
          </w:p>
        </w:tc>
        <w:tc>
          <w:tcPr>
            <w:tcW w:type="auto" w:w="1728"/>
          </w:tcPr>
          <w:p>
            <w:r>
              <w:t>tense</w:t>
            </w:r>
          </w:p>
        </w:tc>
        <w:tc>
          <w:tcPr>
            <w:tcW w:type="auto" w:w="1728"/>
          </w:tcPr>
          <w:p>
            <w:r>
              <w:t>verb</w:t>
            </w:r>
          </w:p>
        </w:tc>
        <w:tc>
          <w:tcPr>
            <w:tcW w:type="auto" w:w="1728"/>
          </w:tcPr>
          <w:p>
            <w:r>
              <w:t xml:space="preserve">סְעָ֧ד </w:t>
            </w:r>
          </w:p>
        </w:tc>
        <w:tc>
          <w:tcPr>
            <w:tcW w:type="auto" w:w="1728"/>
          </w:tcPr>
          <w:p>
            <w:r>
              <w:t>impv</w:t>
            </w:r>
          </w:p>
        </w:tc>
      </w:tr>
    </w:tbl>
    <w:p>
      <w:r>
        <w:br/>
      </w:r>
    </w:p>
    <w:p>
      <w:pPr>
        <w:pStyle w:val="Reference"/>
      </w:pPr>
      <w:hyperlink r:id="rId1851">
        <w:r>
          <w:rPr/>
          <w:t>Judges 19:6</w:t>
        </w:r>
      </w:hyperlink>
    </w:p>
    <w:p>
      <w:pPr>
        <w:pStyle w:val="Hebrew"/>
      </w:pPr>
      <w:r>
        <w:t xml:space="preserve">וְיִטַ֥ב לִבֶּֽךָ׃ </w:t>
      </w:r>
    </w:p>
    <w:p>
      <w:pPr>
        <w:pStyle w:val="Hebrew"/>
      </w:pPr>
      <w:r>
        <w:rPr>
          <w:color w:val="FF0000"/>
          <w:vertAlign w:val="superscript"/>
          <w:rtl/>
        </w:rPr>
        <w:t>139235</w:t>
      </w:r>
      <w:r>
        <w:rPr>
          <w:rFonts w:ascii="Times New Roman" w:hAnsi="Times New Roman"/>
          <w:color w:val="828282"/>
          <w:rtl/>
        </w:rPr>
        <w:t>וְ</w:t>
      </w:r>
      <w:r>
        <w:rPr>
          <w:color w:val="FF0000"/>
          <w:vertAlign w:val="superscript"/>
          <w:rtl/>
        </w:rPr>
        <w:t>139236</w:t>
      </w:r>
      <w:r>
        <w:rPr>
          <w:rFonts w:ascii="Times New Roman" w:hAnsi="Times New Roman"/>
          <w:color w:val="828282"/>
          <w:rtl/>
        </w:rPr>
        <w:t xml:space="preserve">יִטַ֥ב </w:t>
      </w:r>
      <w:r>
        <w:rPr>
          <w:color w:val="FF0000"/>
          <w:vertAlign w:val="superscript"/>
          <w:rtl/>
        </w:rPr>
        <w:t>139237</w:t>
      </w:r>
      <w:r>
        <w:rPr>
          <w:rFonts w:ascii="Times New Roman" w:hAnsi="Times New Roman"/>
          <w:color w:val="828282"/>
          <w:rtl/>
        </w:rPr>
        <w:t xml:space="preserve">לִבֶּֽךָ׃ </w:t>
      </w:r>
    </w:p>
    <w:p>
      <w:pPr>
        <w:pStyle w:val="Hebrew"/>
      </w:pPr>
      <w:r>
        <w:rPr>
          <w:color w:val="828282"/>
        </w:rPr>
        <w:t xml:space="preserve">וַיֵּשְׁב֗וּ וַיֹּאכְל֧וּ שְׁנֵיהֶ֛ם יַחְדָּ֖ו וַיִּשְׁתּ֑וּ וַיֹּ֜אמֶר אֲבִ֤י הַֽנַּעֲרָה֙ אֶל־הָאִ֔ישׁ הֹֽואֶל־נָ֥א וְלִ֖ין וְיִטַ֥ב לִבֶּֽךָ׃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995de849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6297c348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b1cd82ca</w:t>
            </w:r>
          </w:p>
        </w:tc>
        <w:tc>
          <w:tcPr>
            <w:tcW w:type="auto" w:w="1728"/>
          </w:tcPr>
          <w:p>
            <w:r>
              <w:t>tense</w:t>
            </w:r>
          </w:p>
        </w:tc>
        <w:tc>
          <w:tcPr>
            <w:tcW w:type="auto" w:w="1728"/>
          </w:tcPr>
          <w:p>
            <w:r>
              <w:t>verb</w:t>
            </w:r>
          </w:p>
        </w:tc>
        <w:tc>
          <w:tcPr>
            <w:tcW w:type="auto" w:w="1728"/>
          </w:tcPr>
          <w:p>
            <w:r>
              <w:t xml:space="preserve">יִטַ֥ב </w:t>
            </w:r>
          </w:p>
        </w:tc>
        <w:tc>
          <w:tcPr>
            <w:tcW w:type="auto" w:w="1728"/>
          </w:tcPr>
          <w:p>
            <w:r>
              <w:t>mod</w:t>
            </w:r>
          </w:p>
        </w:tc>
      </w:tr>
    </w:tbl>
    <w:p>
      <w:r>
        <w:br/>
      </w:r>
    </w:p>
    <w:p>
      <w:pPr>
        <w:pStyle w:val="Reference"/>
      </w:pPr>
      <w:hyperlink r:id="rId1852">
        <w:r>
          <w:rPr/>
          <w:t>Judges 19:9</w:t>
        </w:r>
      </w:hyperlink>
    </w:p>
    <w:p>
      <w:pPr>
        <w:pStyle w:val="Hebrew"/>
      </w:pPr>
      <w:r>
        <w:t xml:space="preserve">וַיֹּ֣אמֶר לֹ֣ו חֹתְנֹ֣ו אֲבִ֣י הַֽנַּעֲרָ֡ה </w:t>
      </w:r>
    </w:p>
    <w:p>
      <w:pPr>
        <w:pStyle w:val="Hebrew"/>
      </w:pPr>
      <w:r>
        <w:rPr>
          <w:color w:val="FF0000"/>
          <w:vertAlign w:val="superscript"/>
          <w:rtl/>
        </w:rPr>
        <w:t>139293</w:t>
      </w:r>
      <w:r>
        <w:rPr>
          <w:rFonts w:ascii="Times New Roman" w:hAnsi="Times New Roman"/>
          <w:color w:val="828282"/>
          <w:rtl/>
        </w:rPr>
        <w:t>וַ</w:t>
      </w:r>
      <w:r>
        <w:rPr>
          <w:color w:val="FF0000"/>
          <w:vertAlign w:val="superscript"/>
          <w:rtl/>
        </w:rPr>
        <w:t>139294</w:t>
      </w:r>
      <w:r>
        <w:rPr>
          <w:rFonts w:ascii="Times New Roman" w:hAnsi="Times New Roman"/>
          <w:color w:val="828282"/>
          <w:rtl/>
        </w:rPr>
        <w:t xml:space="preserve">יֹּ֣אמֶר </w:t>
      </w:r>
      <w:r>
        <w:rPr>
          <w:color w:val="FF0000"/>
          <w:vertAlign w:val="superscript"/>
          <w:rtl/>
        </w:rPr>
        <w:t>139295</w:t>
      </w:r>
      <w:r>
        <w:rPr>
          <w:rFonts w:ascii="Times New Roman" w:hAnsi="Times New Roman"/>
          <w:color w:val="828282"/>
          <w:rtl/>
        </w:rPr>
        <w:t xml:space="preserve">לֹ֣ו </w:t>
      </w:r>
      <w:r>
        <w:rPr>
          <w:color w:val="FF0000"/>
          <w:vertAlign w:val="superscript"/>
          <w:rtl/>
        </w:rPr>
        <w:t>139296</w:t>
      </w:r>
      <w:r>
        <w:rPr>
          <w:rFonts w:ascii="Times New Roman" w:hAnsi="Times New Roman"/>
          <w:color w:val="828282"/>
          <w:rtl/>
        </w:rPr>
        <w:t xml:space="preserve">חֹתְנֹ֣ו </w:t>
      </w:r>
      <w:r>
        <w:rPr>
          <w:color w:val="FF0000"/>
          <w:vertAlign w:val="superscript"/>
          <w:rtl/>
        </w:rPr>
        <w:t>139297</w:t>
      </w:r>
      <w:r>
        <w:rPr>
          <w:rFonts w:ascii="Times New Roman" w:hAnsi="Times New Roman"/>
          <w:color w:val="828282"/>
          <w:rtl/>
        </w:rPr>
        <w:t xml:space="preserve">אֲבִ֣י </w:t>
      </w:r>
      <w:r>
        <w:rPr>
          <w:color w:val="FF0000"/>
          <w:vertAlign w:val="superscript"/>
          <w:rtl/>
        </w:rPr>
        <w:t>139298</w:t>
      </w:r>
      <w:r>
        <w:rPr>
          <w:rFonts w:ascii="Times New Roman" w:hAnsi="Times New Roman"/>
          <w:color w:val="828282"/>
          <w:rtl/>
        </w:rPr>
        <w:t>הַֽ</w:t>
      </w:r>
      <w:r>
        <w:rPr>
          <w:color w:val="FF0000"/>
          <w:vertAlign w:val="superscript"/>
          <w:rtl/>
        </w:rPr>
        <w:t>139299</w:t>
      </w:r>
      <w:r>
        <w:rPr>
          <w:rFonts w:ascii="Times New Roman" w:hAnsi="Times New Roman"/>
          <w:color w:val="828282"/>
          <w:rtl/>
        </w:rPr>
        <w:t xml:space="preserve">נַּעֲרָ֡ה </w:t>
      </w:r>
    </w:p>
    <w:p>
      <w:pPr>
        <w:pStyle w:val="Hebrew"/>
      </w:pPr>
      <w:r>
        <w:rPr>
          <w:color w:val="828282"/>
        </w:rPr>
        <w:t xml:space="preserve">וַיָּ֤קָם הָאִישׁ֙ לָלֶ֔כֶת ה֥וּא וּפִילַגְשֹׁ֖ו וְנַעֲרֹ֑ו וַיֹּ֣אמֶר לֹ֣ו חֹתְנֹ֣ו אֲבִ֣י הַֽנַּעֲרָ֡ה הִנֵּ֣ה נָא֩ רָפָ֨ה הַיֹּ֜ום לַעֲרֹ֗ב לִֽינוּ־נָ֞א הִנֵּ֨ה חֲנֹ֤ות הַיֹּום֙ לִ֥ין פֹּה֙ וְיִיטַ֣ב לְבָבֶ֔ךָ וְהִשְׁכַּמְתֶּ֤ם מָחָר֙ לְדַרְכְּכֶ֔ם וְהָלַכְתָּ֖ לְאֹהָלֶֽךָ׃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c235fe16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b53258c9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9a23baad</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852">
        <w:r>
          <w:rPr/>
          <w:t>Judges 19:9</w:t>
        </w:r>
      </w:hyperlink>
    </w:p>
    <w:p>
      <w:pPr>
        <w:pStyle w:val="Hebrew"/>
      </w:pPr>
      <w:r>
        <w:t xml:space="preserve">וְיִיטַ֣ב לְבָבֶ֔ךָ </w:t>
      </w:r>
    </w:p>
    <w:p>
      <w:pPr>
        <w:pStyle w:val="Hebrew"/>
      </w:pPr>
      <w:r>
        <w:rPr>
          <w:color w:val="FF0000"/>
          <w:vertAlign w:val="superscript"/>
          <w:rtl/>
        </w:rPr>
        <w:t>139315</w:t>
      </w:r>
      <w:r>
        <w:rPr>
          <w:rFonts w:ascii="Times New Roman" w:hAnsi="Times New Roman"/>
          <w:color w:val="828282"/>
          <w:rtl/>
        </w:rPr>
        <w:t>וְ</w:t>
      </w:r>
      <w:r>
        <w:rPr>
          <w:color w:val="FF0000"/>
          <w:vertAlign w:val="superscript"/>
          <w:rtl/>
        </w:rPr>
        <w:t>139316</w:t>
      </w:r>
      <w:r>
        <w:rPr>
          <w:rFonts w:ascii="Times New Roman" w:hAnsi="Times New Roman"/>
          <w:color w:val="828282"/>
          <w:rtl/>
        </w:rPr>
        <w:t xml:space="preserve">יִיטַ֣ב </w:t>
      </w:r>
      <w:r>
        <w:rPr>
          <w:color w:val="FF0000"/>
          <w:vertAlign w:val="superscript"/>
          <w:rtl/>
        </w:rPr>
        <w:t>139317</w:t>
      </w:r>
      <w:r>
        <w:rPr>
          <w:rFonts w:ascii="Times New Roman" w:hAnsi="Times New Roman"/>
          <w:color w:val="828282"/>
          <w:rtl/>
        </w:rPr>
        <w:t xml:space="preserve">לְבָבֶ֔ךָ </w:t>
      </w:r>
    </w:p>
    <w:p>
      <w:pPr>
        <w:pStyle w:val="Hebrew"/>
      </w:pPr>
      <w:r>
        <w:rPr>
          <w:color w:val="828282"/>
        </w:rPr>
        <w:t xml:space="preserve">וַיָּ֤קָם הָאִישׁ֙ לָלֶ֔כֶת ה֥וּא וּפִילַגְשֹׁ֖ו וְנַעֲרֹ֑ו וַיֹּ֣אמֶר לֹ֣ו חֹתְנֹ֣ו אֲבִ֣י הַֽנַּעֲרָ֡ה הִנֵּ֣ה נָא֩ רָפָ֨ה הַיֹּ֜ום לַעֲרֹ֗ב לִֽינוּ־נָ֞א הִנֵּ֨ה חֲנֹ֤ות הַיֹּום֙ לִ֥ין פֹּה֙ וְיִיטַ֣ב לְבָבֶ֔ךָ וְהִשְׁכַּמְתֶּ֤ם מָחָר֙ לְדַרְכְּכֶ֔ם וְהָלַכְתָּ֖ לְאֹהָלֶֽךָ׃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dbb4d29c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490a1cc0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e2a70851</w:t>
            </w:r>
          </w:p>
        </w:tc>
        <w:tc>
          <w:tcPr>
            <w:tcW w:type="auto" w:w="1728"/>
          </w:tcPr>
          <w:p>
            <w:r>
              <w:t>tense</w:t>
            </w:r>
          </w:p>
        </w:tc>
        <w:tc>
          <w:tcPr>
            <w:tcW w:type="auto" w:w="1728"/>
          </w:tcPr>
          <w:p>
            <w:r>
              <w:t>verb</w:t>
            </w:r>
          </w:p>
        </w:tc>
        <w:tc>
          <w:tcPr>
            <w:tcW w:type="auto" w:w="1728"/>
          </w:tcPr>
          <w:p>
            <w:r>
              <w:t xml:space="preserve">יִיטַ֣ב </w:t>
            </w:r>
          </w:p>
        </w:tc>
        <w:tc>
          <w:tcPr>
            <w:tcW w:type="auto" w:w="1728"/>
          </w:tcPr>
          <w:p>
            <w:r>
              <w:t>mod</w:t>
            </w:r>
          </w:p>
        </w:tc>
      </w:tr>
    </w:tbl>
    <w:p>
      <w:r>
        <w:br/>
      </w:r>
    </w:p>
    <w:p>
      <w:pPr>
        <w:pStyle w:val="Reference"/>
      </w:pPr>
      <w:hyperlink r:id="rId1853">
        <w:r>
          <w:rPr/>
          <w:t>Judges 19:10</w:t>
        </w:r>
      </w:hyperlink>
    </w:p>
    <w:p>
      <w:pPr>
        <w:pStyle w:val="Hebrew"/>
      </w:pPr>
      <w:r>
        <w:t xml:space="preserve">וַיָּבֹא֙ עַד־נֹ֣כַח יְב֔וּס </w:t>
      </w:r>
    </w:p>
    <w:p>
      <w:pPr>
        <w:pStyle w:val="Hebrew"/>
      </w:pPr>
      <w:r>
        <w:rPr>
          <w:color w:val="FF0000"/>
          <w:vertAlign w:val="superscript"/>
          <w:rtl/>
        </w:rPr>
        <w:t>139338</w:t>
      </w:r>
      <w:r>
        <w:rPr>
          <w:rFonts w:ascii="Times New Roman" w:hAnsi="Times New Roman"/>
          <w:color w:val="828282"/>
          <w:rtl/>
        </w:rPr>
        <w:t>וַ</w:t>
      </w:r>
      <w:r>
        <w:rPr>
          <w:color w:val="FF0000"/>
          <w:vertAlign w:val="superscript"/>
          <w:rtl/>
        </w:rPr>
        <w:t>139339</w:t>
      </w:r>
      <w:r>
        <w:rPr>
          <w:rFonts w:ascii="Times New Roman" w:hAnsi="Times New Roman"/>
          <w:color w:val="828282"/>
          <w:rtl/>
        </w:rPr>
        <w:t xml:space="preserve">יָּבֹא֙ </w:t>
      </w:r>
      <w:r>
        <w:rPr>
          <w:color w:val="FF0000"/>
          <w:vertAlign w:val="superscript"/>
          <w:rtl/>
        </w:rPr>
        <w:t>139340</w:t>
      </w:r>
      <w:r>
        <w:rPr>
          <w:rFonts w:ascii="Times New Roman" w:hAnsi="Times New Roman"/>
          <w:color w:val="828282"/>
          <w:rtl/>
        </w:rPr>
        <w:t>עַד־</w:t>
      </w:r>
      <w:r>
        <w:rPr>
          <w:color w:val="FF0000"/>
          <w:vertAlign w:val="superscript"/>
          <w:rtl/>
        </w:rPr>
        <w:t>139341</w:t>
      </w:r>
      <w:r>
        <w:rPr>
          <w:rFonts w:ascii="Times New Roman" w:hAnsi="Times New Roman"/>
          <w:color w:val="828282"/>
          <w:rtl/>
        </w:rPr>
        <w:t xml:space="preserve">נֹ֣כַח </w:t>
      </w:r>
      <w:r>
        <w:rPr>
          <w:color w:val="FF0000"/>
          <w:vertAlign w:val="superscript"/>
          <w:rtl/>
        </w:rPr>
        <w:t>139342</w:t>
      </w:r>
      <w:r>
        <w:rPr>
          <w:rFonts w:ascii="Times New Roman" w:hAnsi="Times New Roman"/>
          <w:color w:val="828282"/>
          <w:rtl/>
        </w:rPr>
        <w:t xml:space="preserve">יְב֔וּס </w:t>
      </w:r>
    </w:p>
    <w:p>
      <w:pPr>
        <w:pStyle w:val="Hebrew"/>
      </w:pPr>
      <w:r>
        <w:rPr>
          <w:color w:val="828282"/>
        </w:rPr>
        <w:t xml:space="preserve">וְלֹֽא־אָבָ֤ה הָאִישׁ֙ לָל֔וּן וַיָּ֣קָם וַיֵּ֗לֶךְ וַיָּבֹא֙ עַד־נֹ֣כַח יְב֔וּס הִ֖יא יְרוּשָׁלִָ֑ם וְעִמֹּ֗ו צֶ֤מֶד חֲמֹורִים֙ חֲבוּשִׁ֔ים וּפִילַגְשֹׁ֖ו עִמֹּֽו׃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da9d1930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fa179fb6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90fb1c1b</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1854">
        <w:r>
          <w:rPr/>
          <w:t>Judges 19:12</w:t>
        </w:r>
      </w:hyperlink>
    </w:p>
    <w:p>
      <w:pPr>
        <w:pStyle w:val="Hebrew"/>
      </w:pPr>
      <w:r>
        <w:t xml:space="preserve">לֹ֤א נָסוּר֙ אֶל־עִ֣יר נָכְרִ֔י </w:t>
      </w:r>
    </w:p>
    <w:p>
      <w:pPr>
        <w:pStyle w:val="Hebrew"/>
      </w:pPr>
      <w:r>
        <w:rPr>
          <w:color w:val="FF0000"/>
          <w:vertAlign w:val="superscript"/>
          <w:rtl/>
        </w:rPr>
        <w:t>139384</w:t>
      </w:r>
      <w:r>
        <w:rPr>
          <w:rFonts w:ascii="Times New Roman" w:hAnsi="Times New Roman"/>
          <w:color w:val="828282"/>
          <w:rtl/>
        </w:rPr>
        <w:t xml:space="preserve">לֹ֤א </w:t>
      </w:r>
      <w:r>
        <w:rPr>
          <w:color w:val="FF0000"/>
          <w:vertAlign w:val="superscript"/>
          <w:rtl/>
        </w:rPr>
        <w:t>139385</w:t>
      </w:r>
      <w:r>
        <w:rPr>
          <w:rFonts w:ascii="Times New Roman" w:hAnsi="Times New Roman"/>
          <w:color w:val="828282"/>
          <w:rtl/>
        </w:rPr>
        <w:t xml:space="preserve">נָסוּר֙ </w:t>
      </w:r>
      <w:r>
        <w:rPr>
          <w:color w:val="FF0000"/>
          <w:vertAlign w:val="superscript"/>
          <w:rtl/>
        </w:rPr>
        <w:t>139386</w:t>
      </w:r>
      <w:r>
        <w:rPr>
          <w:rFonts w:ascii="Times New Roman" w:hAnsi="Times New Roman"/>
          <w:color w:val="828282"/>
          <w:rtl/>
        </w:rPr>
        <w:t>אֶל־</w:t>
      </w:r>
      <w:r>
        <w:rPr>
          <w:color w:val="FF0000"/>
          <w:vertAlign w:val="superscript"/>
          <w:rtl/>
        </w:rPr>
        <w:t>139387</w:t>
      </w:r>
      <w:r>
        <w:rPr>
          <w:rFonts w:ascii="Times New Roman" w:hAnsi="Times New Roman"/>
          <w:color w:val="828282"/>
          <w:rtl/>
        </w:rPr>
        <w:t xml:space="preserve">עִ֣יר </w:t>
      </w:r>
      <w:r>
        <w:rPr>
          <w:color w:val="FF0000"/>
          <w:vertAlign w:val="superscript"/>
          <w:rtl/>
        </w:rPr>
        <w:t>139388</w:t>
      </w:r>
      <w:r>
        <w:rPr>
          <w:rFonts w:ascii="Times New Roman" w:hAnsi="Times New Roman"/>
          <w:color w:val="828282"/>
          <w:rtl/>
        </w:rPr>
        <w:t xml:space="preserve">נָכְרִ֔י </w:t>
      </w:r>
    </w:p>
    <w:p>
      <w:pPr>
        <w:pStyle w:val="Hebrew"/>
      </w:pPr>
      <w:r>
        <w:rPr>
          <w:color w:val="828282"/>
        </w:rPr>
        <w:t xml:space="preserve">וַיֹּ֤אמֶר אֵלָיו֙ אֲדֹנָ֔יו לֹ֤א נָסוּר֙ אֶל־עִ֣יר נָכְרִ֔י אֲשֶׁ֛ר לֹֽא־מִבְּנֵ֥י יִשְׂרָאֵ֖ל הֵ֑נָּה וְעָבַ֖רְנוּ עַד־גִּבְעָֽה׃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65d2d1f4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76ca8d28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18331c9e</w:t>
            </w:r>
          </w:p>
        </w:tc>
        <w:tc>
          <w:tcPr>
            <w:tcW w:type="auto" w:w="1728"/>
          </w:tcPr>
          <w:p>
            <w:r>
              <w:t>tense</w:t>
            </w:r>
          </w:p>
        </w:tc>
        <w:tc>
          <w:tcPr>
            <w:tcW w:type="auto" w:w="1728"/>
          </w:tcPr>
          <w:p>
            <w:r>
              <w:t>verb</w:t>
            </w:r>
          </w:p>
        </w:tc>
        <w:tc>
          <w:tcPr>
            <w:tcW w:type="auto" w:w="1728"/>
          </w:tcPr>
          <w:p>
            <w:r>
              <w:t xml:space="preserve">נָסוּר֙ </w:t>
            </w:r>
          </w:p>
        </w:tc>
        <w:tc>
          <w:tcPr>
            <w:tcW w:type="auto" w:w="1728"/>
          </w:tcPr>
          <w:p>
            <w:r>
              <w:t>fut</w:t>
            </w:r>
          </w:p>
        </w:tc>
      </w:tr>
    </w:tbl>
    <w:p>
      <w:r>
        <w:br/>
      </w:r>
    </w:p>
    <w:p>
      <w:pPr>
        <w:pStyle w:val="Reference"/>
      </w:pPr>
      <w:hyperlink r:id="rId1855">
        <w:r>
          <w:rPr/>
          <w:t>Judges 19:17</w:t>
        </w:r>
      </w:hyperlink>
    </w:p>
    <w:p>
      <w:pPr>
        <w:pStyle w:val="Hebrew"/>
      </w:pPr>
      <w:r>
        <w:t xml:space="preserve">וּמֵאַ֥יִן תָּבֹֽוא׃ </w:t>
      </w:r>
    </w:p>
    <w:p>
      <w:pPr>
        <w:pStyle w:val="Hebrew"/>
      </w:pPr>
      <w:r>
        <w:rPr>
          <w:color w:val="FF0000"/>
          <w:vertAlign w:val="superscript"/>
          <w:rtl/>
        </w:rPr>
        <w:t>139514</w:t>
      </w:r>
      <w:r>
        <w:rPr>
          <w:rFonts w:ascii="Times New Roman" w:hAnsi="Times New Roman"/>
          <w:color w:val="828282"/>
          <w:rtl/>
        </w:rPr>
        <w:t>וּ</w:t>
      </w:r>
      <w:r>
        <w:rPr>
          <w:color w:val="FF0000"/>
          <w:vertAlign w:val="superscript"/>
          <w:rtl/>
        </w:rPr>
        <w:t>139515</w:t>
      </w:r>
      <w:r>
        <w:rPr>
          <w:rFonts w:ascii="Times New Roman" w:hAnsi="Times New Roman"/>
          <w:color w:val="828282"/>
          <w:rtl/>
        </w:rPr>
        <w:t>מֵ</w:t>
      </w:r>
      <w:r>
        <w:rPr>
          <w:color w:val="FF0000"/>
          <w:vertAlign w:val="superscript"/>
          <w:rtl/>
        </w:rPr>
        <w:t>139516</w:t>
      </w:r>
      <w:r>
        <w:rPr>
          <w:rFonts w:ascii="Times New Roman" w:hAnsi="Times New Roman"/>
          <w:color w:val="828282"/>
          <w:rtl/>
        </w:rPr>
        <w:t xml:space="preserve">אַ֥יִן </w:t>
      </w:r>
      <w:r>
        <w:rPr>
          <w:color w:val="FF0000"/>
          <w:vertAlign w:val="superscript"/>
          <w:rtl/>
        </w:rPr>
        <w:t>139517</w:t>
      </w:r>
      <w:r>
        <w:rPr>
          <w:rFonts w:ascii="Times New Roman" w:hAnsi="Times New Roman"/>
          <w:color w:val="828282"/>
          <w:rtl/>
        </w:rPr>
        <w:t xml:space="preserve">תָּבֹֽוא׃ </w:t>
      </w:r>
    </w:p>
    <w:p>
      <w:pPr>
        <w:pStyle w:val="Hebrew"/>
      </w:pPr>
      <w:r>
        <w:rPr>
          <w:color w:val="828282"/>
        </w:rPr>
        <w:t xml:space="preserve">וַיִּשָּׂ֣א עֵינָ֗יו וַיַּ֛רְא אֶת־הָאִ֥ישׁ הָאֹרֵ֖חַ בִּרְחֹ֣ב הָעִ֑יר וַיֹּ֨אמֶר הָאִ֧ישׁ֩ הַזָּקֵ֛ן אָ֥נָה תֵלֵ֖ךְ וּמֵאַ֥יִן תָּבֹֽוא׃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369f20d8</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389978d4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5cae7e42</w:t>
            </w:r>
          </w:p>
        </w:tc>
        <w:tc>
          <w:tcPr>
            <w:tcW w:type="auto" w:w="1728"/>
          </w:tcPr>
          <w:p>
            <w:r>
              <w:t>tense</w:t>
            </w:r>
          </w:p>
        </w:tc>
        <w:tc>
          <w:tcPr>
            <w:tcW w:type="auto" w:w="1728"/>
          </w:tcPr>
          <w:p>
            <w:r>
              <w:t>verb</w:t>
            </w:r>
          </w:p>
        </w:tc>
        <w:tc>
          <w:tcPr>
            <w:tcW w:type="auto" w:w="1728"/>
          </w:tcPr>
          <w:p>
            <w:r>
              <w:t xml:space="preserve">תָּבֹֽוא׃ </w:t>
            </w:r>
          </w:p>
        </w:tc>
        <w:tc>
          <w:tcPr>
            <w:tcW w:type="auto" w:w="1728"/>
          </w:tcPr>
          <w:p>
            <w:r>
              <w:t>pres</w:t>
            </w:r>
          </w:p>
        </w:tc>
      </w:tr>
    </w:tbl>
    <w:p>
      <w:r>
        <w:br/>
      </w:r>
    </w:p>
    <w:p>
      <w:pPr>
        <w:pStyle w:val="Reference"/>
      </w:pPr>
      <w:hyperlink r:id="rId1856">
        <w:r>
          <w:rPr/>
          <w:t>Judges 19:21</w:t>
        </w:r>
      </w:hyperlink>
    </w:p>
    <w:p>
      <w:pPr>
        <w:pStyle w:val="Hebrew"/>
      </w:pPr>
      <w:r>
        <w:t xml:space="preserve">וַיֹּאכְל֖וּ </w:t>
      </w:r>
    </w:p>
    <w:p>
      <w:pPr>
        <w:pStyle w:val="Hebrew"/>
      </w:pPr>
      <w:r>
        <w:rPr>
          <w:color w:val="FF0000"/>
          <w:vertAlign w:val="superscript"/>
          <w:rtl/>
        </w:rPr>
        <w:t>139609</w:t>
      </w:r>
      <w:r>
        <w:rPr>
          <w:rFonts w:ascii="Times New Roman" w:hAnsi="Times New Roman"/>
          <w:color w:val="828282"/>
          <w:rtl/>
        </w:rPr>
        <w:t>וַ</w:t>
      </w:r>
      <w:r>
        <w:rPr>
          <w:color w:val="FF0000"/>
          <w:vertAlign w:val="superscript"/>
          <w:rtl/>
        </w:rPr>
        <w:t>139610</w:t>
      </w:r>
      <w:r>
        <w:rPr>
          <w:rFonts w:ascii="Times New Roman" w:hAnsi="Times New Roman"/>
          <w:color w:val="828282"/>
          <w:rtl/>
        </w:rPr>
        <w:t xml:space="preserve">יֹּאכְל֖וּ </w:t>
      </w:r>
    </w:p>
    <w:p>
      <w:pPr>
        <w:pStyle w:val="Hebrew"/>
      </w:pPr>
      <w:r>
        <w:rPr>
          <w:color w:val="828282"/>
        </w:rPr>
        <w:t xml:space="preserve">וַיְבִיאֵ֣הוּ לְבֵיתֹ֔ו וַיָּ֖בָל לַחֲמֹורִ֑ים וַֽיִּרְחֲצוּ֙ רַגְלֵיהֶ֔ם וַיֹּאכְל֖וּ וַיִּשְׁתּֽוּ׃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1912c903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693c8114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98244462</w:t>
            </w:r>
          </w:p>
        </w:tc>
        <w:tc>
          <w:tcPr>
            <w:tcW w:type="auto" w:w="1728"/>
          </w:tcPr>
          <w:p>
            <w:r>
              <w:t>tense</w:t>
            </w:r>
          </w:p>
        </w:tc>
        <w:tc>
          <w:tcPr>
            <w:tcW w:type="auto" w:w="1728"/>
          </w:tcPr>
          <w:p>
            <w:r>
              <w:t>verb</w:t>
            </w:r>
          </w:p>
        </w:tc>
        <w:tc>
          <w:tcPr>
            <w:tcW w:type="auto" w:w="1728"/>
          </w:tcPr>
          <w:p>
            <w:r>
              <w:t xml:space="preserve">יֹּאכְל֖וּ </w:t>
            </w:r>
          </w:p>
        </w:tc>
        <w:tc>
          <w:tcPr>
            <w:tcW w:type="auto" w:w="1728"/>
          </w:tcPr>
          <w:p>
            <w:r>
              <w:t>past</w:t>
            </w:r>
          </w:p>
        </w:tc>
      </w:tr>
    </w:tbl>
    <w:p>
      <w:r>
        <w:br/>
      </w:r>
    </w:p>
    <w:p>
      <w:pPr>
        <w:pStyle w:val="Reference"/>
      </w:pPr>
      <w:hyperlink r:id="rId1857">
        <w:r>
          <w:rPr/>
          <w:t>Judges 19:22</w:t>
        </w:r>
      </w:hyperlink>
    </w:p>
    <w:p>
      <w:pPr>
        <w:pStyle w:val="Hebrew"/>
      </w:pPr>
      <w:r>
        <w:t xml:space="preserve">וַיֹּאמְר֗וּ אֶל־הָ֠אִישׁ בַּ֣עַל הַבַּ֤יִת הַזָּקֵן֙ </w:t>
      </w:r>
    </w:p>
    <w:p>
      <w:pPr>
        <w:pStyle w:val="Hebrew"/>
      </w:pPr>
      <w:r>
        <w:rPr>
          <w:color w:val="FF0000"/>
          <w:vertAlign w:val="superscript"/>
          <w:rtl/>
        </w:rPr>
        <w:t>139633</w:t>
      </w:r>
      <w:r>
        <w:rPr>
          <w:rFonts w:ascii="Times New Roman" w:hAnsi="Times New Roman"/>
          <w:color w:val="828282"/>
          <w:rtl/>
        </w:rPr>
        <w:t>וַ</w:t>
      </w:r>
      <w:r>
        <w:rPr>
          <w:color w:val="FF0000"/>
          <w:vertAlign w:val="superscript"/>
          <w:rtl/>
        </w:rPr>
        <w:t>139634</w:t>
      </w:r>
      <w:r>
        <w:rPr>
          <w:rFonts w:ascii="Times New Roman" w:hAnsi="Times New Roman"/>
          <w:color w:val="828282"/>
          <w:rtl/>
        </w:rPr>
        <w:t xml:space="preserve">יֹּאמְר֗וּ </w:t>
      </w:r>
      <w:r>
        <w:rPr>
          <w:color w:val="FF0000"/>
          <w:vertAlign w:val="superscript"/>
          <w:rtl/>
        </w:rPr>
        <w:t>139635</w:t>
      </w:r>
      <w:r>
        <w:rPr>
          <w:rFonts w:ascii="Times New Roman" w:hAnsi="Times New Roman"/>
          <w:color w:val="828282"/>
          <w:rtl/>
        </w:rPr>
        <w:t>אֶל־</w:t>
      </w:r>
      <w:r>
        <w:rPr>
          <w:color w:val="FF0000"/>
          <w:vertAlign w:val="superscript"/>
          <w:rtl/>
        </w:rPr>
        <w:t>139636</w:t>
      </w:r>
      <w:r>
        <w:rPr>
          <w:rFonts w:ascii="Times New Roman" w:hAnsi="Times New Roman"/>
          <w:color w:val="828282"/>
          <w:rtl/>
        </w:rPr>
        <w:t>הָ֠</w:t>
      </w:r>
      <w:r>
        <w:rPr>
          <w:color w:val="FF0000"/>
          <w:vertAlign w:val="superscript"/>
          <w:rtl/>
        </w:rPr>
        <w:t>139637</w:t>
      </w:r>
      <w:r>
        <w:rPr>
          <w:rFonts w:ascii="Times New Roman" w:hAnsi="Times New Roman"/>
          <w:color w:val="828282"/>
          <w:rtl/>
        </w:rPr>
        <w:t xml:space="preserve">אִישׁ </w:t>
      </w:r>
      <w:r>
        <w:rPr>
          <w:color w:val="FF0000"/>
          <w:vertAlign w:val="superscript"/>
          <w:rtl/>
        </w:rPr>
        <w:t>139638</w:t>
      </w:r>
      <w:r>
        <w:rPr>
          <w:rFonts w:ascii="Times New Roman" w:hAnsi="Times New Roman"/>
          <w:color w:val="828282"/>
          <w:rtl/>
        </w:rPr>
        <w:t xml:space="preserve">בַּ֣עַל </w:t>
      </w:r>
      <w:r>
        <w:rPr>
          <w:color w:val="FF0000"/>
          <w:vertAlign w:val="superscript"/>
          <w:rtl/>
        </w:rPr>
        <w:t>139639</w:t>
      </w:r>
      <w:r>
        <w:rPr>
          <w:rFonts w:ascii="Times New Roman" w:hAnsi="Times New Roman"/>
          <w:color w:val="828282"/>
          <w:rtl/>
        </w:rPr>
        <w:t>הַ</w:t>
      </w:r>
      <w:r>
        <w:rPr>
          <w:color w:val="FF0000"/>
          <w:vertAlign w:val="superscript"/>
          <w:rtl/>
        </w:rPr>
        <w:t>139640</w:t>
      </w:r>
      <w:r>
        <w:rPr>
          <w:rFonts w:ascii="Times New Roman" w:hAnsi="Times New Roman"/>
          <w:color w:val="828282"/>
          <w:rtl/>
        </w:rPr>
        <w:t xml:space="preserve">בַּ֤יִת </w:t>
      </w:r>
      <w:r>
        <w:rPr>
          <w:color w:val="FF0000"/>
          <w:vertAlign w:val="superscript"/>
          <w:rtl/>
        </w:rPr>
        <w:t>139641</w:t>
      </w:r>
      <w:r>
        <w:rPr>
          <w:rFonts w:ascii="Times New Roman" w:hAnsi="Times New Roman"/>
          <w:color w:val="828282"/>
          <w:rtl/>
        </w:rPr>
        <w:t>הַ</w:t>
      </w:r>
      <w:r>
        <w:rPr>
          <w:color w:val="FF0000"/>
          <w:vertAlign w:val="superscript"/>
          <w:rtl/>
        </w:rPr>
        <w:t>139642</w:t>
      </w:r>
      <w:r>
        <w:rPr>
          <w:rFonts w:ascii="Times New Roman" w:hAnsi="Times New Roman"/>
          <w:color w:val="828282"/>
          <w:rtl/>
        </w:rPr>
        <w:t xml:space="preserve">זָּקֵן֙ </w:t>
      </w:r>
    </w:p>
    <w:p>
      <w:pPr>
        <w:pStyle w:val="Hebrew"/>
      </w:pPr>
      <w:r>
        <w:rPr>
          <w:color w:val="828282"/>
        </w:rPr>
        <w:t xml:space="preserve">הֵמָּה֮ מֵיטִיבִ֣ים אֶת־לִבָּם֒ וְהִנֵּה֩ אַנְשֵׁ֨י הָעִ֜יר אַנְשֵׁ֣י בְנֵֽי־בְלִיַּ֗עַל נָסַ֨בּוּ֙ אֶת־הַבַּ֔יִת מִֽתְדַּפְּקִ֖ים עַל־הַדָּ֑לֶת וַיֹּאמְר֗וּ אֶל־הָ֠אִישׁ בַּ֣עַל הַבַּ֤יִת הַזָּקֵן֙ לֵאמֹ֔ר הֹוצֵ֗א אֶת־הָאִ֛ישׁ אֲשֶׁר־בָּ֥א אֶל־בֵּיתְךָ֖ וְנֵדָעֶֽנּוּ׃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1c7abcae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bf3e2380</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cd2fb512</w:t>
            </w:r>
          </w:p>
        </w:tc>
        <w:tc>
          <w:tcPr>
            <w:tcW w:type="auto" w:w="1728"/>
          </w:tcPr>
          <w:p>
            <w:r>
              <w:t>tense</w:t>
            </w:r>
          </w:p>
        </w:tc>
        <w:tc>
          <w:tcPr>
            <w:tcW w:type="auto" w:w="1728"/>
          </w:tcPr>
          <w:p>
            <w:r>
              <w:t>verb</w:t>
            </w:r>
          </w:p>
        </w:tc>
        <w:tc>
          <w:tcPr>
            <w:tcW w:type="auto" w:w="1728"/>
          </w:tcPr>
          <w:p>
            <w:r>
              <w:t xml:space="preserve">יֹּאמְר֗וּ </w:t>
            </w:r>
          </w:p>
        </w:tc>
        <w:tc>
          <w:tcPr>
            <w:tcW w:type="auto" w:w="1728"/>
          </w:tcPr>
          <w:p>
            <w:r>
              <w:t>past</w:t>
            </w:r>
          </w:p>
        </w:tc>
      </w:tr>
    </w:tbl>
    <w:p>
      <w:r>
        <w:br/>
      </w:r>
    </w:p>
    <w:p>
      <w:pPr>
        <w:pStyle w:val="Reference"/>
      </w:pPr>
      <w:hyperlink r:id="rId1858">
        <w:r>
          <w:rPr/>
          <w:t>Judges 19:23</w:t>
        </w:r>
      </w:hyperlink>
    </w:p>
    <w:p>
      <w:pPr>
        <w:pStyle w:val="Hebrew"/>
      </w:pPr>
      <w:r>
        <w:t xml:space="preserve">אַל־תָּרֵ֣עוּ נָ֑א </w:t>
      </w:r>
    </w:p>
    <w:p>
      <w:pPr>
        <w:pStyle w:val="Hebrew"/>
      </w:pPr>
      <w:r>
        <w:rPr>
          <w:color w:val="FF0000"/>
          <w:vertAlign w:val="superscript"/>
          <w:rtl/>
        </w:rPr>
        <w:t>139668</w:t>
      </w:r>
      <w:r>
        <w:rPr>
          <w:rFonts w:ascii="Times New Roman" w:hAnsi="Times New Roman"/>
          <w:color w:val="828282"/>
          <w:rtl/>
        </w:rPr>
        <w:t>אַל־</w:t>
      </w:r>
      <w:r>
        <w:rPr>
          <w:color w:val="FF0000"/>
          <w:vertAlign w:val="superscript"/>
          <w:rtl/>
        </w:rPr>
        <w:t>139669</w:t>
      </w:r>
      <w:r>
        <w:rPr>
          <w:rFonts w:ascii="Times New Roman" w:hAnsi="Times New Roman"/>
          <w:color w:val="828282"/>
          <w:rtl/>
        </w:rPr>
        <w:t xml:space="preserve">תָּרֵ֣עוּ </w:t>
      </w:r>
      <w:r>
        <w:rPr>
          <w:color w:val="FF0000"/>
          <w:vertAlign w:val="superscript"/>
          <w:rtl/>
        </w:rPr>
        <w:t>139670</w:t>
      </w:r>
      <w:r>
        <w:rPr>
          <w:rFonts w:ascii="Times New Roman" w:hAnsi="Times New Roman"/>
          <w:color w:val="828282"/>
          <w:rtl/>
        </w:rPr>
        <w:t xml:space="preserve">נָ֑א </w:t>
      </w:r>
    </w:p>
    <w:p>
      <w:pPr>
        <w:pStyle w:val="Hebrew"/>
      </w:pPr>
      <w:r>
        <w:rPr>
          <w:color w:val="828282"/>
        </w:rPr>
        <w:t xml:space="preserve">וַיֵּצֵ֣א אֲלֵיהֶ֗ם הָאִישׁ֙ בַּ֣עַל הַבַּ֔יִת וַיֹּ֣אמֶר אֲלֵהֶ֔ם אַל־אַחַ֖י אַל־תָּרֵ֣עוּ נָ֑א אַ֠חֲרֵי אֲשֶׁר־בָּ֞א הָאִ֤ישׁ הַזֶּה֙ אַל־בֵּיתִ֔י אַֽל־תַּעֲשׂ֖וּ אֶת־הַנְּבָלָ֥ה הַזֹּֽאת׃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187f6339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0dbc33a6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d846cbe4</w:t>
            </w:r>
          </w:p>
        </w:tc>
        <w:tc>
          <w:tcPr>
            <w:tcW w:type="auto" w:w="1728"/>
          </w:tcPr>
          <w:p>
            <w:r>
              <w:t>tense</w:t>
            </w:r>
          </w:p>
        </w:tc>
        <w:tc>
          <w:tcPr>
            <w:tcW w:type="auto" w:w="1728"/>
          </w:tcPr>
          <w:p>
            <w:r>
              <w:t>verb</w:t>
            </w:r>
          </w:p>
        </w:tc>
        <w:tc>
          <w:tcPr>
            <w:tcW w:type="auto" w:w="1728"/>
          </w:tcPr>
          <w:p>
            <w:r>
              <w:t xml:space="preserve">תָּרֵ֣עוּ </w:t>
            </w:r>
          </w:p>
        </w:tc>
        <w:tc>
          <w:tcPr>
            <w:tcW w:type="auto" w:w="1728"/>
          </w:tcPr>
          <w:p>
            <w:r/>
          </w:p>
        </w:tc>
      </w:tr>
    </w:tbl>
    <w:p>
      <w:r>
        <w:br/>
      </w:r>
    </w:p>
    <w:p>
      <w:pPr>
        <w:pStyle w:val="Reference"/>
      </w:pPr>
      <w:hyperlink r:id="rId1858">
        <w:r>
          <w:rPr/>
          <w:t>Judges 19:23</w:t>
        </w:r>
      </w:hyperlink>
    </w:p>
    <w:p>
      <w:pPr>
        <w:pStyle w:val="Hebrew"/>
      </w:pPr>
      <w:r>
        <w:t xml:space="preserve">אַֽל־תַּעֲשׂ֖וּ אֶת־הַנְּבָלָ֥ה הַזֹּֽאת׃ </w:t>
      </w:r>
    </w:p>
    <w:p>
      <w:pPr>
        <w:pStyle w:val="Hebrew"/>
      </w:pPr>
      <w:r>
        <w:rPr>
          <w:color w:val="FF0000"/>
          <w:vertAlign w:val="superscript"/>
          <w:rtl/>
        </w:rPr>
        <w:t>139680</w:t>
      </w:r>
      <w:r>
        <w:rPr>
          <w:rFonts w:ascii="Times New Roman" w:hAnsi="Times New Roman"/>
          <w:color w:val="828282"/>
          <w:rtl/>
        </w:rPr>
        <w:t>אַֽל־</w:t>
      </w:r>
      <w:r>
        <w:rPr>
          <w:color w:val="FF0000"/>
          <w:vertAlign w:val="superscript"/>
          <w:rtl/>
        </w:rPr>
        <w:t>139681</w:t>
      </w:r>
      <w:r>
        <w:rPr>
          <w:rFonts w:ascii="Times New Roman" w:hAnsi="Times New Roman"/>
          <w:color w:val="828282"/>
          <w:rtl/>
        </w:rPr>
        <w:t xml:space="preserve">תַּעֲשׂ֖וּ </w:t>
      </w:r>
      <w:r>
        <w:rPr>
          <w:color w:val="FF0000"/>
          <w:vertAlign w:val="superscript"/>
          <w:rtl/>
        </w:rPr>
        <w:t>139682</w:t>
      </w:r>
      <w:r>
        <w:rPr>
          <w:rFonts w:ascii="Times New Roman" w:hAnsi="Times New Roman"/>
          <w:color w:val="828282"/>
          <w:rtl/>
        </w:rPr>
        <w:t>אֶת־</w:t>
      </w:r>
      <w:r>
        <w:rPr>
          <w:color w:val="FF0000"/>
          <w:vertAlign w:val="superscript"/>
          <w:rtl/>
        </w:rPr>
        <w:t>139683</w:t>
      </w:r>
      <w:r>
        <w:rPr>
          <w:rFonts w:ascii="Times New Roman" w:hAnsi="Times New Roman"/>
          <w:color w:val="828282"/>
          <w:rtl/>
        </w:rPr>
        <w:t>הַ</w:t>
      </w:r>
      <w:r>
        <w:rPr>
          <w:color w:val="FF0000"/>
          <w:vertAlign w:val="superscript"/>
          <w:rtl/>
        </w:rPr>
        <w:t>139684</w:t>
      </w:r>
      <w:r>
        <w:rPr>
          <w:rFonts w:ascii="Times New Roman" w:hAnsi="Times New Roman"/>
          <w:color w:val="828282"/>
          <w:rtl/>
        </w:rPr>
        <w:t xml:space="preserve">נְּבָלָ֥ה </w:t>
      </w:r>
      <w:r>
        <w:rPr>
          <w:color w:val="FF0000"/>
          <w:vertAlign w:val="superscript"/>
          <w:rtl/>
        </w:rPr>
        <w:t>139685</w:t>
      </w:r>
      <w:r>
        <w:rPr>
          <w:rFonts w:ascii="Times New Roman" w:hAnsi="Times New Roman"/>
          <w:color w:val="828282"/>
          <w:rtl/>
        </w:rPr>
        <w:t>הַ</w:t>
      </w:r>
      <w:r>
        <w:rPr>
          <w:color w:val="FF0000"/>
          <w:vertAlign w:val="superscript"/>
          <w:rtl/>
        </w:rPr>
        <w:t>139686</w:t>
      </w:r>
      <w:r>
        <w:rPr>
          <w:rFonts w:ascii="Times New Roman" w:hAnsi="Times New Roman"/>
          <w:color w:val="828282"/>
          <w:rtl/>
        </w:rPr>
        <w:t xml:space="preserve">זֹּֽאת׃ </w:t>
      </w:r>
    </w:p>
    <w:p>
      <w:pPr>
        <w:pStyle w:val="Hebrew"/>
      </w:pPr>
      <w:r>
        <w:rPr>
          <w:color w:val="828282"/>
        </w:rPr>
        <w:t xml:space="preserve">וַיֵּצֵ֣א אֲלֵיהֶ֗ם הָאִישׁ֙ בַּ֣עַל הַבַּ֔יִת וַיֹּ֣אמֶר אֲלֵהֶ֔ם אַל־אַחַ֖י אַל־תָּרֵ֣עוּ נָ֑א אַ֠חֲרֵי אֲשֶׁר־בָּ֞א הָאִ֤ישׁ הַזֶּה֙ אַל־בֵּיתִ֔י אַֽל־תַּעֲשׂ֖וּ אֶת־הַנְּבָלָ֥ה הַזֹּֽאת׃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e00f3f8e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66f53435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ff0e01f6</w:t>
            </w:r>
          </w:p>
        </w:tc>
        <w:tc>
          <w:tcPr>
            <w:tcW w:type="auto" w:w="1728"/>
          </w:tcPr>
          <w:p>
            <w:r>
              <w:t>tense</w:t>
            </w:r>
          </w:p>
        </w:tc>
        <w:tc>
          <w:tcPr>
            <w:tcW w:type="auto" w:w="1728"/>
          </w:tcPr>
          <w:p>
            <w:r>
              <w:t>verb</w:t>
            </w:r>
          </w:p>
        </w:tc>
        <w:tc>
          <w:tcPr>
            <w:tcW w:type="auto" w:w="1728"/>
          </w:tcPr>
          <w:p>
            <w:r>
              <w:t xml:space="preserve">תַּעֲשׂ֖וּ </w:t>
            </w:r>
          </w:p>
        </w:tc>
        <w:tc>
          <w:tcPr>
            <w:tcW w:type="auto" w:w="1728"/>
          </w:tcPr>
          <w:p>
            <w:r/>
          </w:p>
        </w:tc>
      </w:tr>
    </w:tbl>
    <w:p>
      <w:r>
        <w:br/>
      </w:r>
    </w:p>
    <w:p>
      <w:pPr>
        <w:pStyle w:val="Reference"/>
      </w:pPr>
      <w:hyperlink r:id="rId1859">
        <w:r>
          <w:rPr/>
          <w:t>Judges 19:24</w:t>
        </w:r>
      </w:hyperlink>
    </w:p>
    <w:p>
      <w:pPr>
        <w:pStyle w:val="Hebrew"/>
      </w:pPr>
      <w:r>
        <w:t xml:space="preserve">וְעַנּ֣וּ אֹותָ֔ם </w:t>
      </w:r>
    </w:p>
    <w:p>
      <w:pPr>
        <w:pStyle w:val="Hebrew"/>
      </w:pPr>
      <w:r>
        <w:rPr>
          <w:color w:val="FF0000"/>
          <w:vertAlign w:val="superscript"/>
          <w:rtl/>
        </w:rPr>
        <w:t>139696</w:t>
      </w:r>
      <w:r>
        <w:rPr>
          <w:rFonts w:ascii="Times New Roman" w:hAnsi="Times New Roman"/>
          <w:color w:val="828282"/>
          <w:rtl/>
        </w:rPr>
        <w:t>וְ</w:t>
      </w:r>
      <w:r>
        <w:rPr>
          <w:color w:val="FF0000"/>
          <w:vertAlign w:val="superscript"/>
          <w:rtl/>
        </w:rPr>
        <w:t>139697</w:t>
      </w:r>
      <w:r>
        <w:rPr>
          <w:rFonts w:ascii="Times New Roman" w:hAnsi="Times New Roman"/>
          <w:color w:val="828282"/>
          <w:rtl/>
        </w:rPr>
        <w:t xml:space="preserve">עַנּ֣וּ </w:t>
      </w:r>
      <w:r>
        <w:rPr>
          <w:color w:val="FF0000"/>
          <w:vertAlign w:val="superscript"/>
          <w:rtl/>
        </w:rPr>
        <w:t>139698</w:t>
      </w:r>
      <w:r>
        <w:rPr>
          <w:rFonts w:ascii="Times New Roman" w:hAnsi="Times New Roman"/>
          <w:color w:val="828282"/>
          <w:rtl/>
        </w:rPr>
        <w:t xml:space="preserve">אֹותָ֔ם </w:t>
      </w:r>
    </w:p>
    <w:p>
      <w:pPr>
        <w:pStyle w:val="Hebrew"/>
      </w:pPr>
      <w:r>
        <w:rPr>
          <w:color w:val="828282"/>
        </w:rPr>
        <w:t xml:space="preserve">הִנֵּה֩ בִתִּ֨י הַבְּתוּלָ֜ה וּפִֽילַגְשֵׁ֗הוּ אֹוצִֽיאָה־נָּ֤א אֹותָם֙ וְעַנּ֣וּ אֹותָ֔ם וַעֲשׂ֣וּ לָהֶ֔ם הַטֹּ֖וב בְּעֵינֵיכֶ֑ם וְלָאִ֤ישׁ הַזֶּה֙ לֹ֣א תַעֲשׂ֔וּ דְּבַ֖ר הַנְּבָלָ֥ה הַזֹּֽאת׃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af07d453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6112f196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88f8f981</w:t>
            </w:r>
          </w:p>
        </w:tc>
        <w:tc>
          <w:tcPr>
            <w:tcW w:type="auto" w:w="1728"/>
          </w:tcPr>
          <w:p>
            <w:r>
              <w:t>tense</w:t>
            </w:r>
          </w:p>
        </w:tc>
        <w:tc>
          <w:tcPr>
            <w:tcW w:type="auto" w:w="1728"/>
          </w:tcPr>
          <w:p>
            <w:r>
              <w:t>verb</w:t>
            </w:r>
          </w:p>
        </w:tc>
        <w:tc>
          <w:tcPr>
            <w:tcW w:type="auto" w:w="1728"/>
          </w:tcPr>
          <w:p>
            <w:r>
              <w:t xml:space="preserve">עַנּ֣וּ </w:t>
            </w:r>
          </w:p>
        </w:tc>
        <w:tc>
          <w:tcPr>
            <w:tcW w:type="auto" w:w="1728"/>
          </w:tcPr>
          <w:p>
            <w:r>
              <w:t>impv</w:t>
            </w:r>
          </w:p>
        </w:tc>
      </w:tr>
    </w:tbl>
    <w:p>
      <w:r>
        <w:br/>
      </w:r>
    </w:p>
    <w:p>
      <w:pPr>
        <w:pStyle w:val="Reference"/>
      </w:pPr>
      <w:hyperlink r:id="rId1859">
        <w:r>
          <w:rPr/>
          <w:t>Judges 19:24</w:t>
        </w:r>
      </w:hyperlink>
    </w:p>
    <w:p>
      <w:pPr>
        <w:pStyle w:val="Hebrew"/>
      </w:pPr>
      <w:r>
        <w:t xml:space="preserve">וְלָאִ֤ישׁ הַזֶּה֙ לֹ֣א תַעֲשׂ֔וּ דְּבַ֖ר הַנְּבָלָ֥ה הַזֹּֽאת׃ </w:t>
      </w:r>
    </w:p>
    <w:p>
      <w:pPr>
        <w:pStyle w:val="Hebrew"/>
      </w:pPr>
      <w:r>
        <w:rPr>
          <w:color w:val="FF0000"/>
          <w:vertAlign w:val="superscript"/>
          <w:rtl/>
        </w:rPr>
        <w:t>139706</w:t>
      </w:r>
      <w:r>
        <w:rPr>
          <w:rFonts w:ascii="Times New Roman" w:hAnsi="Times New Roman"/>
          <w:color w:val="828282"/>
          <w:rtl/>
        </w:rPr>
        <w:t>וְ</w:t>
      </w:r>
      <w:r>
        <w:rPr>
          <w:color w:val="FF0000"/>
          <w:vertAlign w:val="superscript"/>
          <w:rtl/>
        </w:rPr>
        <w:t>139707</w:t>
      </w:r>
      <w:r>
        <w:rPr>
          <w:rFonts w:ascii="Times New Roman" w:hAnsi="Times New Roman"/>
          <w:color w:val="828282"/>
          <w:rtl/>
        </w:rPr>
        <w:t>לָ</w:t>
      </w:r>
      <w:r>
        <w:rPr>
          <w:color w:val="FF0000"/>
          <w:vertAlign w:val="superscript"/>
          <w:rtl/>
        </w:rPr>
        <w:t>139708</w:t>
      </w:r>
      <w:r>
        <w:rPr>
          <w:rFonts w:ascii="Times New Roman" w:hAnsi="Times New Roman"/>
          <w:color w:val="828282"/>
          <w:rtl/>
        </w:rPr>
      </w:r>
      <w:r>
        <w:rPr>
          <w:color w:val="FF0000"/>
          <w:vertAlign w:val="superscript"/>
          <w:rtl/>
        </w:rPr>
        <w:t>139709</w:t>
      </w:r>
      <w:r>
        <w:rPr>
          <w:rFonts w:ascii="Times New Roman" w:hAnsi="Times New Roman"/>
          <w:color w:val="828282"/>
          <w:rtl/>
        </w:rPr>
        <w:t xml:space="preserve">אִ֤ישׁ </w:t>
      </w:r>
      <w:r>
        <w:rPr>
          <w:color w:val="FF0000"/>
          <w:vertAlign w:val="superscript"/>
          <w:rtl/>
        </w:rPr>
        <w:t>139710</w:t>
      </w:r>
      <w:r>
        <w:rPr>
          <w:rFonts w:ascii="Times New Roman" w:hAnsi="Times New Roman"/>
          <w:color w:val="828282"/>
          <w:rtl/>
        </w:rPr>
        <w:t>הַ</w:t>
      </w:r>
      <w:r>
        <w:rPr>
          <w:color w:val="FF0000"/>
          <w:vertAlign w:val="superscript"/>
          <w:rtl/>
        </w:rPr>
        <w:t>139711</w:t>
      </w:r>
      <w:r>
        <w:rPr>
          <w:rFonts w:ascii="Times New Roman" w:hAnsi="Times New Roman"/>
          <w:color w:val="828282"/>
          <w:rtl/>
        </w:rPr>
        <w:t xml:space="preserve">זֶּה֙ </w:t>
      </w:r>
      <w:r>
        <w:rPr>
          <w:color w:val="FF0000"/>
          <w:vertAlign w:val="superscript"/>
          <w:rtl/>
        </w:rPr>
        <w:t>139712</w:t>
      </w:r>
      <w:r>
        <w:rPr>
          <w:rFonts w:ascii="Times New Roman" w:hAnsi="Times New Roman"/>
          <w:color w:val="828282"/>
          <w:rtl/>
        </w:rPr>
        <w:t xml:space="preserve">לֹ֣א </w:t>
      </w:r>
      <w:r>
        <w:rPr>
          <w:color w:val="FF0000"/>
          <w:vertAlign w:val="superscript"/>
          <w:rtl/>
        </w:rPr>
        <w:t>139713</w:t>
      </w:r>
      <w:r>
        <w:rPr>
          <w:rFonts w:ascii="Times New Roman" w:hAnsi="Times New Roman"/>
          <w:color w:val="828282"/>
          <w:rtl/>
        </w:rPr>
        <w:t xml:space="preserve">תַעֲשׂ֔וּ </w:t>
      </w:r>
      <w:r>
        <w:rPr>
          <w:color w:val="FF0000"/>
          <w:vertAlign w:val="superscript"/>
          <w:rtl/>
        </w:rPr>
        <w:t>139714</w:t>
      </w:r>
      <w:r>
        <w:rPr>
          <w:rFonts w:ascii="Times New Roman" w:hAnsi="Times New Roman"/>
          <w:color w:val="828282"/>
          <w:rtl/>
        </w:rPr>
        <w:t xml:space="preserve">דְּבַ֖ר </w:t>
      </w:r>
      <w:r>
        <w:rPr>
          <w:color w:val="FF0000"/>
          <w:vertAlign w:val="superscript"/>
          <w:rtl/>
        </w:rPr>
        <w:t>139715</w:t>
      </w:r>
      <w:r>
        <w:rPr>
          <w:rFonts w:ascii="Times New Roman" w:hAnsi="Times New Roman"/>
          <w:color w:val="828282"/>
          <w:rtl/>
        </w:rPr>
        <w:t>הַ</w:t>
      </w:r>
      <w:r>
        <w:rPr>
          <w:color w:val="FF0000"/>
          <w:vertAlign w:val="superscript"/>
          <w:rtl/>
        </w:rPr>
        <w:t>139716</w:t>
      </w:r>
      <w:r>
        <w:rPr>
          <w:rFonts w:ascii="Times New Roman" w:hAnsi="Times New Roman"/>
          <w:color w:val="828282"/>
          <w:rtl/>
        </w:rPr>
        <w:t xml:space="preserve">נְּבָלָ֥ה </w:t>
      </w:r>
      <w:r>
        <w:rPr>
          <w:color w:val="FF0000"/>
          <w:vertAlign w:val="superscript"/>
          <w:rtl/>
        </w:rPr>
        <w:t>139717</w:t>
      </w:r>
      <w:r>
        <w:rPr>
          <w:rFonts w:ascii="Times New Roman" w:hAnsi="Times New Roman"/>
          <w:color w:val="828282"/>
          <w:rtl/>
        </w:rPr>
        <w:t>הַ</w:t>
      </w:r>
      <w:r>
        <w:rPr>
          <w:color w:val="FF0000"/>
          <w:vertAlign w:val="superscript"/>
          <w:rtl/>
        </w:rPr>
        <w:t>139718</w:t>
      </w:r>
      <w:r>
        <w:rPr>
          <w:rFonts w:ascii="Times New Roman" w:hAnsi="Times New Roman"/>
          <w:color w:val="828282"/>
          <w:rtl/>
        </w:rPr>
        <w:t xml:space="preserve">זֹּֽאת׃ </w:t>
      </w:r>
    </w:p>
    <w:p>
      <w:pPr>
        <w:pStyle w:val="Hebrew"/>
      </w:pPr>
      <w:r>
        <w:rPr>
          <w:color w:val="828282"/>
        </w:rPr>
        <w:t xml:space="preserve">הִנֵּה֩ בִתִּ֨י הַבְּתוּלָ֜ה וּפִֽילַגְשֵׁ֗הוּ אֹוצִֽיאָה־נָּ֤א אֹותָם֙ וְעַנּ֣וּ אֹותָ֔ם וַעֲשׂ֣וּ לָהֶ֔ם הַטֹּ֖וב בְּעֵינֵיכֶ֑ם וְלָאִ֤ישׁ הַזֶּה֙ לֹ֣א תַעֲשׂ֔וּ דְּבַ֖ר הַנְּבָלָ֥ה הַזֹּֽאת׃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527be66b</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20cc0081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f45b4fb6</w:t>
            </w:r>
          </w:p>
        </w:tc>
        <w:tc>
          <w:tcPr>
            <w:tcW w:type="auto" w:w="1728"/>
          </w:tcPr>
          <w:p>
            <w:r>
              <w:t>tense</w:t>
            </w:r>
          </w:p>
        </w:tc>
        <w:tc>
          <w:tcPr>
            <w:tcW w:type="auto" w:w="1728"/>
          </w:tcPr>
          <w:p>
            <w:r>
              <w:t>verb</w:t>
            </w:r>
          </w:p>
        </w:tc>
        <w:tc>
          <w:tcPr>
            <w:tcW w:type="auto" w:w="1728"/>
          </w:tcPr>
          <w:p>
            <w:r>
              <w:t xml:space="preserve">תַעֲשׂ֔וּ </w:t>
            </w:r>
          </w:p>
        </w:tc>
        <w:tc>
          <w:tcPr>
            <w:tcW w:type="auto" w:w="1728"/>
          </w:tcPr>
          <w:p>
            <w:r/>
          </w:p>
        </w:tc>
      </w:tr>
    </w:tbl>
    <w:p>
      <w:r>
        <w:br/>
      </w:r>
    </w:p>
    <w:p>
      <w:pPr>
        <w:pStyle w:val="Reference"/>
      </w:pPr>
      <w:hyperlink r:id="rId1860">
        <w:r>
          <w:rPr/>
          <w:t>Judges 19:28</w:t>
        </w:r>
      </w:hyperlink>
    </w:p>
    <w:p>
      <w:pPr>
        <w:pStyle w:val="Hebrew"/>
      </w:pPr>
      <w:r>
        <w:t xml:space="preserve">ק֥וּמִי </w:t>
      </w:r>
    </w:p>
    <w:p>
      <w:pPr>
        <w:pStyle w:val="Hebrew"/>
      </w:pPr>
      <w:r>
        <w:rPr>
          <w:color w:val="FF0000"/>
          <w:vertAlign w:val="superscript"/>
          <w:rtl/>
        </w:rPr>
        <w:t>139810</w:t>
      </w:r>
      <w:r>
        <w:rPr>
          <w:rFonts w:ascii="Times New Roman" w:hAnsi="Times New Roman"/>
          <w:color w:val="828282"/>
          <w:rtl/>
        </w:rPr>
        <w:t xml:space="preserve">ק֥וּמִי </w:t>
      </w:r>
    </w:p>
    <w:p>
      <w:pPr>
        <w:pStyle w:val="Hebrew"/>
      </w:pPr>
      <w:r>
        <w:rPr>
          <w:color w:val="828282"/>
        </w:rPr>
        <w:t xml:space="preserve">וַיֹּ֧אמֶר אֵלֶ֛יהָ ק֥וּמִי וְנֵלֵ֖כָה וְאֵ֣ין עֹנֶ֑ה וַיִּקָּחֶ֨הָ֙ עַֽל־הַחֲמֹ֔ור וַיָּ֣קָם הָאִ֔ישׁ וַיֵּ֖לֶךְ לִמְקֹמֹֽו׃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f8da0534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188a9c6a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8c5458ff</w:t>
            </w:r>
          </w:p>
        </w:tc>
        <w:tc>
          <w:tcPr>
            <w:tcW w:type="auto" w:w="1728"/>
          </w:tcPr>
          <w:p>
            <w:r>
              <w:t>tense</w:t>
            </w:r>
          </w:p>
        </w:tc>
        <w:tc>
          <w:tcPr>
            <w:tcW w:type="auto" w:w="1728"/>
          </w:tcPr>
          <w:p>
            <w:r>
              <w:t>verb</w:t>
            </w:r>
          </w:p>
        </w:tc>
        <w:tc>
          <w:tcPr>
            <w:tcW w:type="auto" w:w="1728"/>
          </w:tcPr>
          <w:p>
            <w:r>
              <w:t xml:space="preserve">ק֥וּמִי </w:t>
            </w:r>
          </w:p>
        </w:tc>
        <w:tc>
          <w:tcPr>
            <w:tcW w:type="auto" w:w="1728"/>
          </w:tcPr>
          <w:p>
            <w:r>
              <w:t>impv</w:t>
            </w:r>
          </w:p>
        </w:tc>
      </w:tr>
    </w:tbl>
    <w:p>
      <w:r>
        <w:br/>
      </w:r>
    </w:p>
    <w:p>
      <w:pPr>
        <w:pStyle w:val="Reference"/>
      </w:pPr>
      <w:hyperlink r:id="rId1860">
        <w:r>
          <w:rPr/>
          <w:t>Judges 19:28</w:t>
        </w:r>
      </w:hyperlink>
    </w:p>
    <w:p>
      <w:pPr>
        <w:pStyle w:val="Hebrew"/>
      </w:pPr>
      <w:r>
        <w:t xml:space="preserve">וַיָּ֣קָם הָאִ֔ישׁ </w:t>
      </w:r>
    </w:p>
    <w:p>
      <w:pPr>
        <w:pStyle w:val="Hebrew"/>
      </w:pPr>
      <w:r>
        <w:rPr>
          <w:color w:val="FF0000"/>
          <w:vertAlign w:val="superscript"/>
          <w:rtl/>
        </w:rPr>
        <w:t>139821</w:t>
      </w:r>
      <w:r>
        <w:rPr>
          <w:rFonts w:ascii="Times New Roman" w:hAnsi="Times New Roman"/>
          <w:color w:val="828282"/>
          <w:rtl/>
        </w:rPr>
        <w:t>וַ</w:t>
      </w:r>
      <w:r>
        <w:rPr>
          <w:color w:val="FF0000"/>
          <w:vertAlign w:val="superscript"/>
          <w:rtl/>
        </w:rPr>
        <w:t>139822</w:t>
      </w:r>
      <w:r>
        <w:rPr>
          <w:rFonts w:ascii="Times New Roman" w:hAnsi="Times New Roman"/>
          <w:color w:val="828282"/>
          <w:rtl/>
        </w:rPr>
        <w:t xml:space="preserve">יָּ֣קָם </w:t>
      </w:r>
      <w:r>
        <w:rPr>
          <w:color w:val="FF0000"/>
          <w:vertAlign w:val="superscript"/>
          <w:rtl/>
        </w:rPr>
        <w:t>139823</w:t>
      </w:r>
      <w:r>
        <w:rPr>
          <w:rFonts w:ascii="Times New Roman" w:hAnsi="Times New Roman"/>
          <w:color w:val="828282"/>
          <w:rtl/>
        </w:rPr>
        <w:t>הָ</w:t>
      </w:r>
      <w:r>
        <w:rPr>
          <w:color w:val="FF0000"/>
          <w:vertAlign w:val="superscript"/>
          <w:rtl/>
        </w:rPr>
        <w:t>139824</w:t>
      </w:r>
      <w:r>
        <w:rPr>
          <w:rFonts w:ascii="Times New Roman" w:hAnsi="Times New Roman"/>
          <w:color w:val="828282"/>
          <w:rtl/>
        </w:rPr>
        <w:t xml:space="preserve">אִ֔ישׁ </w:t>
      </w:r>
    </w:p>
    <w:p>
      <w:pPr>
        <w:pStyle w:val="Hebrew"/>
      </w:pPr>
      <w:r>
        <w:rPr>
          <w:color w:val="828282"/>
        </w:rPr>
        <w:t xml:space="preserve">וַיֹּ֧אמֶר אֵלֶ֛יהָ ק֥וּמִי וְנֵלֵ֖כָה וְאֵ֣ין עֹנֶ֑ה וַיִּקָּחֶ֨הָ֙ עַֽל־הַחֲמֹ֔ור וַיָּ֣קָם הָאִ֔ישׁ וַיֵּ֖לֶךְ לִמְקֹמֹֽו׃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e9ebfeb0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c51fab61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a38f22ae</w:t>
            </w:r>
          </w:p>
        </w:tc>
        <w:tc>
          <w:tcPr>
            <w:tcW w:type="auto" w:w="1728"/>
          </w:tcPr>
          <w:p>
            <w:r>
              <w:t>tense</w:t>
            </w:r>
          </w:p>
        </w:tc>
        <w:tc>
          <w:tcPr>
            <w:tcW w:type="auto" w:w="1728"/>
          </w:tcPr>
          <w:p>
            <w:r>
              <w:t>verb</w:t>
            </w:r>
          </w:p>
        </w:tc>
        <w:tc>
          <w:tcPr>
            <w:tcW w:type="auto" w:w="1728"/>
          </w:tcPr>
          <w:p>
            <w:r>
              <w:t xml:space="preserve">יָּ֣קָם </w:t>
            </w:r>
          </w:p>
        </w:tc>
        <w:tc>
          <w:tcPr>
            <w:tcW w:type="auto" w:w="1728"/>
          </w:tcPr>
          <w:p>
            <w:r>
              <w:t>past</w:t>
            </w:r>
          </w:p>
        </w:tc>
      </w:tr>
    </w:tbl>
    <w:p>
      <w:r>
        <w:br/>
      </w:r>
    </w:p>
    <w:p>
      <w:pPr>
        <w:pStyle w:val="Reference"/>
      </w:pPr>
      <w:hyperlink r:id="rId1861">
        <w:r>
          <w:rPr/>
          <w:t>Judges 19:30</w:t>
        </w:r>
      </w:hyperlink>
    </w:p>
    <w:p>
      <w:pPr>
        <w:pStyle w:val="Hebrew"/>
      </w:pPr>
      <w:r>
        <w:t xml:space="preserve">וְאָמַר֙ </w:t>
      </w:r>
    </w:p>
    <w:p>
      <w:pPr>
        <w:pStyle w:val="Hebrew"/>
      </w:pPr>
      <w:r>
        <w:rPr>
          <w:color w:val="FF0000"/>
          <w:vertAlign w:val="superscript"/>
          <w:rtl/>
        </w:rPr>
        <w:t>139861</w:t>
      </w:r>
      <w:r>
        <w:rPr>
          <w:rFonts w:ascii="Times New Roman" w:hAnsi="Times New Roman"/>
          <w:color w:val="828282"/>
          <w:rtl/>
        </w:rPr>
        <w:t>וְ</w:t>
      </w:r>
      <w:r>
        <w:rPr>
          <w:color w:val="FF0000"/>
          <w:vertAlign w:val="superscript"/>
          <w:rtl/>
        </w:rPr>
        <w:t>139862</w:t>
      </w:r>
      <w:r>
        <w:rPr>
          <w:rFonts w:ascii="Times New Roman" w:hAnsi="Times New Roman"/>
          <w:color w:val="828282"/>
          <w:rtl/>
        </w:rPr>
        <w:t xml:space="preserve">אָמַר֙ </w:t>
      </w:r>
    </w:p>
    <w:p>
      <w:pPr>
        <w:pStyle w:val="Hebrew"/>
      </w:pPr>
      <w:r>
        <w:rPr>
          <w:color w:val="828282"/>
        </w:rPr>
        <w:t xml:space="preserve">וְהָיָ֣ה כָל־הָרֹאֶ֗ה וְאָמַר֙ לֹֽא־נִהְיְתָ֤ה וְלֹֽא־נִרְאֲתָה֙ כָּזֹ֔את לְמִיֹּ֞ום עֲלֹ֤ות בְּנֵֽי־יִשְׂרָאֵל֙ מֵאֶ֣רֶץ מִצְרַ֔יִם עַ֖ד הַיֹּ֣ום הַזֶּ֑ה שִֽׂימוּ־לָכֶ֥ם עָלֶ֖יהָ עֻ֥צוּ וְדַבֵּֽרוּ׃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cd2bf2fc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e5063b34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0a490cb1</w:t>
            </w:r>
          </w:p>
        </w:tc>
        <w:tc>
          <w:tcPr>
            <w:tcW w:type="auto" w:w="1728"/>
          </w:tcPr>
          <w:p>
            <w:r>
              <w:t>tense</w:t>
            </w:r>
          </w:p>
        </w:tc>
        <w:tc>
          <w:tcPr>
            <w:tcW w:type="auto" w:w="1728"/>
          </w:tcPr>
          <w:p>
            <w:r>
              <w:t>verb</w:t>
            </w:r>
          </w:p>
        </w:tc>
        <w:tc>
          <w:tcPr>
            <w:tcW w:type="auto" w:w="1728"/>
          </w:tcPr>
          <w:p>
            <w:r>
              <w:t xml:space="preserve">אָמַר֙ </w:t>
            </w:r>
          </w:p>
        </w:tc>
        <w:tc>
          <w:tcPr>
            <w:tcW w:type="auto" w:w="1728"/>
          </w:tcPr>
          <w:p>
            <w:r>
              <w:t>past</w:t>
            </w:r>
          </w:p>
        </w:tc>
      </w:tr>
    </w:tbl>
    <w:p>
      <w:r>
        <w:br/>
      </w:r>
    </w:p>
    <w:p>
      <w:pPr>
        <w:pStyle w:val="Reference"/>
      </w:pPr>
      <w:hyperlink r:id="rId1862">
        <w:r>
          <w:rPr/>
          <w:t>Judges 20:18</w:t>
        </w:r>
      </w:hyperlink>
    </w:p>
    <w:p>
      <w:pPr>
        <w:pStyle w:val="Hebrew"/>
      </w:pPr>
      <w:r>
        <w:t xml:space="preserve">וַיָּקֻ֜מוּ </w:t>
      </w:r>
    </w:p>
    <w:p>
      <w:pPr>
        <w:pStyle w:val="Hebrew"/>
      </w:pPr>
      <w:r>
        <w:rPr>
          <w:color w:val="FF0000"/>
          <w:vertAlign w:val="superscript"/>
          <w:rtl/>
        </w:rPr>
        <w:t>140264</w:t>
      </w:r>
      <w:r>
        <w:rPr>
          <w:rFonts w:ascii="Times New Roman" w:hAnsi="Times New Roman"/>
          <w:color w:val="828282"/>
          <w:rtl/>
        </w:rPr>
        <w:t>וַ</w:t>
      </w:r>
      <w:r>
        <w:rPr>
          <w:color w:val="FF0000"/>
          <w:vertAlign w:val="superscript"/>
          <w:rtl/>
        </w:rPr>
        <w:t>140265</w:t>
      </w:r>
      <w:r>
        <w:rPr>
          <w:rFonts w:ascii="Times New Roman" w:hAnsi="Times New Roman"/>
          <w:color w:val="828282"/>
          <w:rtl/>
        </w:rPr>
        <w:t xml:space="preserve">יָּקֻ֜מוּ </w:t>
      </w:r>
    </w:p>
    <w:p>
      <w:pPr>
        <w:pStyle w:val="Hebrew"/>
      </w:pPr>
      <w:r>
        <w:rPr>
          <w:color w:val="828282"/>
        </w:rPr>
        <w:t xml:space="preserve">וַיָּקֻ֜מוּ וַיַּעֲל֣וּ בֵֽית־אֵל֮ וַיִּשְׁאֲל֣וּ בֵאלֹהִים֒ וַיֹּֽאמְרוּ֙ בְּנֵ֣י יִשְׂרָאֵ֔ל מִ֚י יַעֲלֶה־לָּ֣נוּ בַתְּחִלָּ֔ה לַמִּלְחָמָ֖ה עִם־בְּנֵ֣י בִנְיָמִ֑ן וַיֹּ֥אמֶר יְהוָ֖ה יְהוּדָ֥ה בַתְּחִלָּֽה׃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a1d92c41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9817ebee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259b7370</w:t>
            </w:r>
          </w:p>
        </w:tc>
        <w:tc>
          <w:tcPr>
            <w:tcW w:type="auto" w:w="1728"/>
          </w:tcPr>
          <w:p>
            <w:r>
              <w:t>tense</w:t>
            </w:r>
          </w:p>
        </w:tc>
        <w:tc>
          <w:tcPr>
            <w:tcW w:type="auto" w:w="1728"/>
          </w:tcPr>
          <w:p>
            <w:r>
              <w:t>verb</w:t>
            </w:r>
          </w:p>
        </w:tc>
        <w:tc>
          <w:tcPr>
            <w:tcW w:type="auto" w:w="1728"/>
          </w:tcPr>
          <w:p>
            <w:r>
              <w:t xml:space="preserve">יָּקֻ֜מוּ </w:t>
            </w:r>
          </w:p>
        </w:tc>
        <w:tc>
          <w:tcPr>
            <w:tcW w:type="auto" w:w="1728"/>
          </w:tcPr>
          <w:p>
            <w:r>
              <w:t>past</w:t>
            </w:r>
          </w:p>
        </w:tc>
      </w:tr>
    </w:tbl>
    <w:p>
      <w:r>
        <w:br/>
      </w:r>
    </w:p>
    <w:p>
      <w:pPr>
        <w:pStyle w:val="Reference"/>
      </w:pPr>
      <w:hyperlink r:id="rId1862">
        <w:r>
          <w:rPr/>
          <w:t>Judges 20:18</w:t>
        </w:r>
      </w:hyperlink>
    </w:p>
    <w:p>
      <w:pPr>
        <w:pStyle w:val="Hebrew"/>
      </w:pPr>
      <w:r>
        <w:t xml:space="preserve">וַיַּעֲל֣וּ בֵֽית־אֵל֮ </w:t>
      </w:r>
    </w:p>
    <w:p>
      <w:pPr>
        <w:pStyle w:val="Hebrew"/>
      </w:pPr>
      <w:r>
        <w:rPr>
          <w:color w:val="FF0000"/>
          <w:vertAlign w:val="superscript"/>
          <w:rtl/>
        </w:rPr>
        <w:t>140266</w:t>
      </w:r>
      <w:r>
        <w:rPr>
          <w:rFonts w:ascii="Times New Roman" w:hAnsi="Times New Roman"/>
          <w:color w:val="828282"/>
          <w:rtl/>
        </w:rPr>
        <w:t>וַ</w:t>
      </w:r>
      <w:r>
        <w:rPr>
          <w:color w:val="FF0000"/>
          <w:vertAlign w:val="superscript"/>
          <w:rtl/>
        </w:rPr>
        <w:t>140267</w:t>
      </w:r>
      <w:r>
        <w:rPr>
          <w:rFonts w:ascii="Times New Roman" w:hAnsi="Times New Roman"/>
          <w:color w:val="828282"/>
          <w:rtl/>
        </w:rPr>
        <w:t xml:space="preserve">יַּעֲל֣וּ </w:t>
      </w:r>
      <w:r>
        <w:rPr>
          <w:color w:val="FF0000"/>
          <w:vertAlign w:val="superscript"/>
          <w:rtl/>
        </w:rPr>
        <w:t>140268</w:t>
      </w:r>
      <w:r>
        <w:rPr>
          <w:rFonts w:ascii="Times New Roman" w:hAnsi="Times New Roman"/>
          <w:color w:val="828282"/>
          <w:rtl/>
        </w:rPr>
        <w:t xml:space="preserve">בֵֽית־אֵל֮ </w:t>
      </w:r>
    </w:p>
    <w:p>
      <w:pPr>
        <w:pStyle w:val="Hebrew"/>
      </w:pPr>
      <w:r>
        <w:rPr>
          <w:color w:val="828282"/>
        </w:rPr>
        <w:t xml:space="preserve">וַיָּקֻ֜מוּ וַיַּעֲל֣וּ בֵֽית־אֵל֮ וַיִּשְׁאֲל֣וּ בֵאלֹהִים֒ וַיֹּֽאמְרוּ֙ בְּנֵ֣י יִשְׂרָאֵ֔ל מִ֚י יַעֲלֶה־לָּ֣נוּ בַתְּחִלָּ֔ה לַמִּלְחָמָ֖ה עִם־בְּנֵ֣י בִנְיָמִ֑ן וַיֹּ֥אמֶר יְהוָ֖ה יְהוּדָ֥ה בַתְּחִלָּֽה׃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4fb1d67c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e0a57c5b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570ca4d3</w:t>
            </w:r>
          </w:p>
        </w:tc>
        <w:tc>
          <w:tcPr>
            <w:tcW w:type="auto" w:w="1728"/>
          </w:tcPr>
          <w:p>
            <w:r>
              <w:t>tense</w:t>
            </w:r>
          </w:p>
        </w:tc>
        <w:tc>
          <w:tcPr>
            <w:tcW w:type="auto" w:w="1728"/>
          </w:tcPr>
          <w:p>
            <w:r>
              <w:t>verb</w:t>
            </w:r>
          </w:p>
        </w:tc>
        <w:tc>
          <w:tcPr>
            <w:tcW w:type="auto" w:w="1728"/>
          </w:tcPr>
          <w:p>
            <w:r>
              <w:t xml:space="preserve">יַּעֲל֣וּ </w:t>
            </w:r>
          </w:p>
        </w:tc>
        <w:tc>
          <w:tcPr>
            <w:tcW w:type="auto" w:w="1728"/>
          </w:tcPr>
          <w:p>
            <w:r>
              <w:t>past</w:t>
            </w:r>
          </w:p>
        </w:tc>
      </w:tr>
    </w:tbl>
    <w:p>
      <w:r>
        <w:br/>
      </w:r>
    </w:p>
    <w:p>
      <w:pPr>
        <w:pStyle w:val="Reference"/>
      </w:pPr>
      <w:hyperlink r:id="rId1863">
        <w:r>
          <w:rPr/>
          <w:t>Judges 20:23</w:t>
        </w:r>
      </w:hyperlink>
    </w:p>
    <w:p>
      <w:pPr>
        <w:pStyle w:val="Hebrew"/>
      </w:pPr>
      <w:r>
        <w:t xml:space="preserve">וַיִּשְׁאֲל֤וּ בַֽיהוָה֙ </w:t>
      </w:r>
    </w:p>
    <w:p>
      <w:pPr>
        <w:pStyle w:val="Hebrew"/>
      </w:pPr>
      <w:r>
        <w:rPr>
          <w:color w:val="FF0000"/>
          <w:vertAlign w:val="superscript"/>
          <w:rtl/>
        </w:rPr>
        <w:t>140382</w:t>
      </w:r>
      <w:r>
        <w:rPr>
          <w:rFonts w:ascii="Times New Roman" w:hAnsi="Times New Roman"/>
          <w:color w:val="828282"/>
          <w:rtl/>
        </w:rPr>
        <w:t>וַ</w:t>
      </w:r>
      <w:r>
        <w:rPr>
          <w:color w:val="FF0000"/>
          <w:vertAlign w:val="superscript"/>
          <w:rtl/>
        </w:rPr>
        <w:t>140383</w:t>
      </w:r>
      <w:r>
        <w:rPr>
          <w:rFonts w:ascii="Times New Roman" w:hAnsi="Times New Roman"/>
          <w:color w:val="828282"/>
          <w:rtl/>
        </w:rPr>
        <w:t xml:space="preserve">יִּשְׁאֲל֤וּ </w:t>
      </w:r>
      <w:r>
        <w:rPr>
          <w:color w:val="FF0000"/>
          <w:vertAlign w:val="superscript"/>
          <w:rtl/>
        </w:rPr>
        <w:t>140384</w:t>
      </w:r>
      <w:r>
        <w:rPr>
          <w:rFonts w:ascii="Times New Roman" w:hAnsi="Times New Roman"/>
          <w:color w:val="828282"/>
          <w:rtl/>
        </w:rPr>
        <w:t>בַֽ</w:t>
      </w:r>
      <w:r>
        <w:rPr>
          <w:color w:val="FF0000"/>
          <w:vertAlign w:val="superscript"/>
          <w:rtl/>
        </w:rPr>
        <w:t>140385</w:t>
      </w:r>
      <w:r>
        <w:rPr>
          <w:rFonts w:ascii="Times New Roman" w:hAnsi="Times New Roman"/>
          <w:color w:val="828282"/>
          <w:rtl/>
        </w:rPr>
        <w:t xml:space="preserve">יהוָה֙ </w:t>
      </w:r>
    </w:p>
    <w:p>
      <w:pPr>
        <w:pStyle w:val="Hebrew"/>
      </w:pPr>
      <w:r>
        <w:rPr>
          <w:color w:val="828282"/>
        </w:rPr>
        <w:t xml:space="preserve">וַיַּעֲל֣וּ בְנֵֽי־יִשְׂרָאֵ֗ל וַיִּבְכּ֣וּ לִפְנֵֽי־יְהוָה֮ עַד־הָעֶרֶב֒ וַיִּשְׁאֲל֤וּ בַֽיהוָה֙ לֵאמֹ֔ר הַאֹוסִ֗יף לָגֶ֨שֶׁת֙ לַמִּלְחָמָ֔ה עִם־בְּנֵ֥י בִנְיָמִ֖ן אָחִ֑י וַיֹּ֥אמֶר יְהוָ֖ה עֲל֥וּ אֵלָֽיו׃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33ac6ce7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9de16ff3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0a3fad55</w:t>
            </w:r>
          </w:p>
        </w:tc>
        <w:tc>
          <w:tcPr>
            <w:tcW w:type="auto" w:w="1728"/>
          </w:tcPr>
          <w:p>
            <w:r>
              <w:t>tense</w:t>
            </w:r>
          </w:p>
        </w:tc>
        <w:tc>
          <w:tcPr>
            <w:tcW w:type="auto" w:w="1728"/>
          </w:tcPr>
          <w:p>
            <w:r>
              <w:t>verb</w:t>
            </w:r>
          </w:p>
        </w:tc>
        <w:tc>
          <w:tcPr>
            <w:tcW w:type="auto" w:w="1728"/>
          </w:tcPr>
          <w:p>
            <w:r>
              <w:t xml:space="preserve">יִּשְׁאֲל֤וּ </w:t>
            </w:r>
          </w:p>
        </w:tc>
        <w:tc>
          <w:tcPr>
            <w:tcW w:type="auto" w:w="1728"/>
          </w:tcPr>
          <w:p>
            <w:r>
              <w:t>past</w:t>
            </w:r>
          </w:p>
        </w:tc>
      </w:tr>
    </w:tbl>
    <w:p>
      <w:r>
        <w:br/>
      </w:r>
    </w:p>
    <w:p>
      <w:pPr>
        <w:pStyle w:val="Reference"/>
      </w:pPr>
      <w:hyperlink r:id="rId1863">
        <w:r>
          <w:rPr/>
          <w:t>Judges 20:23</w:t>
        </w:r>
      </w:hyperlink>
    </w:p>
    <w:p>
      <w:pPr>
        <w:pStyle w:val="Hebrew"/>
      </w:pPr>
      <w:r>
        <w:t xml:space="preserve">הַאֹוסִ֗יף </w:t>
      </w:r>
    </w:p>
    <w:p>
      <w:pPr>
        <w:pStyle w:val="Hebrew"/>
      </w:pPr>
      <w:r>
        <w:rPr>
          <w:color w:val="FF0000"/>
          <w:vertAlign w:val="superscript"/>
          <w:rtl/>
        </w:rPr>
        <w:t>140388</w:t>
      </w:r>
      <w:r>
        <w:rPr>
          <w:rFonts w:ascii="Times New Roman" w:hAnsi="Times New Roman"/>
          <w:color w:val="828282"/>
          <w:rtl/>
        </w:rPr>
        <w:t>הַ</w:t>
      </w:r>
      <w:r>
        <w:rPr>
          <w:color w:val="FF0000"/>
          <w:vertAlign w:val="superscript"/>
          <w:rtl/>
        </w:rPr>
        <w:t>140389</w:t>
      </w:r>
      <w:r>
        <w:rPr>
          <w:rFonts w:ascii="Times New Roman" w:hAnsi="Times New Roman"/>
          <w:color w:val="828282"/>
          <w:rtl/>
        </w:rPr>
        <w:t xml:space="preserve">אֹוסִ֗יף </w:t>
      </w:r>
    </w:p>
    <w:p>
      <w:pPr>
        <w:pStyle w:val="Hebrew"/>
      </w:pPr>
      <w:r>
        <w:rPr>
          <w:color w:val="828282"/>
        </w:rPr>
        <w:t xml:space="preserve">וַיַּעֲל֣וּ בְנֵֽי־יִשְׂרָאֵ֗ל וַיִּבְכּ֣וּ לִפְנֵֽי־יְהוָה֮ עַד־הָעֶרֶב֒ וַיִּשְׁאֲל֤וּ בַֽיהוָה֙ לֵאמֹ֔ר הַאֹוסִ֗יף לָגֶ֨שֶׁת֙ לַמִּלְחָמָ֔ה עִם־בְּנֵ֥י בִנְיָמִ֖ן אָחִ֑י וַיֹּ֥אמֶר יְהוָ֖ה עֲל֥וּ אֵלָֽיו׃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365e5b91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6f2d7d69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9f34f6b2</w:t>
            </w:r>
          </w:p>
        </w:tc>
        <w:tc>
          <w:tcPr>
            <w:tcW w:type="auto" w:w="1728"/>
          </w:tcPr>
          <w:p>
            <w:r>
              <w:t>tense</w:t>
            </w:r>
          </w:p>
        </w:tc>
        <w:tc>
          <w:tcPr>
            <w:tcW w:type="auto" w:w="1728"/>
          </w:tcPr>
          <w:p>
            <w:r>
              <w:t>verb</w:t>
            </w:r>
          </w:p>
        </w:tc>
        <w:tc>
          <w:tcPr>
            <w:tcW w:type="auto" w:w="1728"/>
          </w:tcPr>
          <w:p>
            <w:r>
              <w:t xml:space="preserve">אֹוסִ֗יף </w:t>
            </w:r>
          </w:p>
        </w:tc>
        <w:tc>
          <w:tcPr>
            <w:tcW w:type="auto" w:w="1728"/>
          </w:tcPr>
          <w:p>
            <w:r>
              <w:t>mod</w:t>
            </w:r>
          </w:p>
        </w:tc>
      </w:tr>
    </w:tbl>
    <w:p>
      <w:r>
        <w:br/>
      </w:r>
    </w:p>
    <w:p>
      <w:pPr>
        <w:pStyle w:val="Reference"/>
      </w:pPr>
      <w:hyperlink r:id="rId1864">
        <w:r>
          <w:rPr/>
          <w:t>Judges 20:28</w:t>
        </w:r>
      </w:hyperlink>
    </w:p>
    <w:p>
      <w:pPr>
        <w:pStyle w:val="Hebrew"/>
      </w:pPr>
      <w:r>
        <w:t xml:space="preserve">הַאֹוסִ֨ף עֹ֜וד </w:t>
      </w:r>
    </w:p>
    <w:p>
      <w:pPr>
        <w:pStyle w:val="Hebrew"/>
      </w:pPr>
      <w:r>
        <w:rPr>
          <w:color w:val="FF0000"/>
          <w:vertAlign w:val="superscript"/>
          <w:rtl/>
        </w:rPr>
        <w:t>140515</w:t>
      </w:r>
      <w:r>
        <w:rPr>
          <w:rFonts w:ascii="Times New Roman" w:hAnsi="Times New Roman"/>
          <w:color w:val="828282"/>
          <w:rtl/>
        </w:rPr>
        <w:t>הַ</w:t>
      </w:r>
      <w:r>
        <w:rPr>
          <w:color w:val="FF0000"/>
          <w:vertAlign w:val="superscript"/>
          <w:rtl/>
        </w:rPr>
        <w:t>140516</w:t>
      </w:r>
      <w:r>
        <w:rPr>
          <w:rFonts w:ascii="Times New Roman" w:hAnsi="Times New Roman"/>
          <w:color w:val="828282"/>
          <w:rtl/>
        </w:rPr>
        <w:t xml:space="preserve">אֹוסִ֨ף </w:t>
      </w:r>
      <w:r>
        <w:rPr>
          <w:color w:val="FF0000"/>
          <w:vertAlign w:val="superscript"/>
          <w:rtl/>
        </w:rPr>
        <w:t>140517</w:t>
      </w:r>
      <w:r>
        <w:rPr>
          <w:rFonts w:ascii="Times New Roman" w:hAnsi="Times New Roman"/>
          <w:color w:val="828282"/>
          <w:rtl/>
        </w:rPr>
        <w:t xml:space="preserve">עֹ֜וד </w:t>
      </w:r>
    </w:p>
    <w:p>
      <w:pPr>
        <w:pStyle w:val="Hebrew"/>
      </w:pPr>
      <w:r>
        <w:rPr>
          <w:color w:val="828282"/>
        </w:rPr>
        <w:t xml:space="preserve">וּ֠פִינְחָס בֶּן־אֶלְעָזָ֨ר בֶּֽן־אַהֲרֹ֜ן עֹמֵ֣ד׀ לְפָנָ֗יו בַּיָּמִ֣ים הָהֵם֮ לֵאמֹר֒ הַאֹוסִ֨ף עֹ֜וד לָצֵ֧את לַמִּלְחָמָ֛ה עִם־בְּנֵֽי־בִנְיָמִ֥ן אָחִ֖י אִם־אֶחְדָּ֑ל וַיֹּ֤אמֶר יְהוָה֙ עֲל֔וּ כִּ֥י מָחָ֖ר אֶתְּנֶ֥נּוּ בְיָדֶֽךָ׃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3e162e1d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ecfae8da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c8e9a4f6</w:t>
            </w:r>
          </w:p>
        </w:tc>
        <w:tc>
          <w:tcPr>
            <w:tcW w:type="auto" w:w="1728"/>
          </w:tcPr>
          <w:p>
            <w:r>
              <w:t>tense</w:t>
            </w:r>
          </w:p>
        </w:tc>
        <w:tc>
          <w:tcPr>
            <w:tcW w:type="auto" w:w="1728"/>
          </w:tcPr>
          <w:p>
            <w:r>
              <w:t>verb</w:t>
            </w:r>
          </w:p>
        </w:tc>
        <w:tc>
          <w:tcPr>
            <w:tcW w:type="auto" w:w="1728"/>
          </w:tcPr>
          <w:p>
            <w:r>
              <w:t xml:space="preserve">אֹוסִ֨ף </w:t>
            </w:r>
          </w:p>
        </w:tc>
        <w:tc>
          <w:tcPr>
            <w:tcW w:type="auto" w:w="1728"/>
          </w:tcPr>
          <w:p>
            <w:r>
              <w:t>mod</w:t>
            </w:r>
          </w:p>
        </w:tc>
      </w:tr>
    </w:tbl>
    <w:p>
      <w:r>
        <w:br/>
      </w:r>
    </w:p>
    <w:p>
      <w:pPr>
        <w:pStyle w:val="Reference"/>
      </w:pPr>
      <w:hyperlink r:id="rId1865">
        <w:r>
          <w:rPr/>
          <w:t>Judges 20:30</w:t>
        </w:r>
      </w:hyperlink>
    </w:p>
    <w:p>
      <w:pPr>
        <w:pStyle w:val="Hebrew"/>
      </w:pPr>
      <w:r>
        <w:t xml:space="preserve">וַיַּעַרְכ֥וּ אֶל־הַגִּבְעָ֖ה כְּפַ֥עַם בְּפָֽעַם׃ </w:t>
      </w:r>
    </w:p>
    <w:p>
      <w:pPr>
        <w:pStyle w:val="Hebrew"/>
      </w:pPr>
      <w:r>
        <w:rPr>
          <w:color w:val="FF0000"/>
          <w:vertAlign w:val="superscript"/>
          <w:rtl/>
        </w:rPr>
        <w:t>140558</w:t>
      </w:r>
      <w:r>
        <w:rPr>
          <w:rFonts w:ascii="Times New Roman" w:hAnsi="Times New Roman"/>
          <w:color w:val="828282"/>
          <w:rtl/>
        </w:rPr>
        <w:t>וַ</w:t>
      </w:r>
      <w:r>
        <w:rPr>
          <w:color w:val="FF0000"/>
          <w:vertAlign w:val="superscript"/>
          <w:rtl/>
        </w:rPr>
        <w:t>140559</w:t>
      </w:r>
      <w:r>
        <w:rPr>
          <w:rFonts w:ascii="Times New Roman" w:hAnsi="Times New Roman"/>
          <w:color w:val="828282"/>
          <w:rtl/>
        </w:rPr>
        <w:t xml:space="preserve">יַּעַרְכ֥וּ </w:t>
      </w:r>
      <w:r>
        <w:rPr>
          <w:color w:val="FF0000"/>
          <w:vertAlign w:val="superscript"/>
          <w:rtl/>
        </w:rPr>
        <w:t>140560</w:t>
      </w:r>
      <w:r>
        <w:rPr>
          <w:rFonts w:ascii="Times New Roman" w:hAnsi="Times New Roman"/>
          <w:color w:val="828282"/>
          <w:rtl/>
        </w:rPr>
        <w:t>אֶל־</w:t>
      </w:r>
      <w:r>
        <w:rPr>
          <w:color w:val="FF0000"/>
          <w:vertAlign w:val="superscript"/>
          <w:rtl/>
        </w:rPr>
        <w:t>140561</w:t>
      </w:r>
      <w:r>
        <w:rPr>
          <w:rFonts w:ascii="Times New Roman" w:hAnsi="Times New Roman"/>
          <w:color w:val="828282"/>
          <w:rtl/>
        </w:rPr>
        <w:t>הַ</w:t>
      </w:r>
      <w:r>
        <w:rPr>
          <w:color w:val="FF0000"/>
          <w:vertAlign w:val="superscript"/>
          <w:rtl/>
        </w:rPr>
        <w:t>140562</w:t>
      </w:r>
      <w:r>
        <w:rPr>
          <w:rFonts w:ascii="Times New Roman" w:hAnsi="Times New Roman"/>
          <w:color w:val="828282"/>
          <w:rtl/>
        </w:rPr>
        <w:t xml:space="preserve">גִּבְעָ֖ה </w:t>
      </w:r>
      <w:r>
        <w:rPr>
          <w:color w:val="FF0000"/>
          <w:vertAlign w:val="superscript"/>
          <w:rtl/>
        </w:rPr>
        <w:t>140563</w:t>
      </w:r>
      <w:r>
        <w:rPr>
          <w:rFonts w:ascii="Times New Roman" w:hAnsi="Times New Roman"/>
          <w:color w:val="828282"/>
          <w:rtl/>
        </w:rPr>
        <w:t>כְּ</w:t>
      </w:r>
      <w:r>
        <w:rPr>
          <w:color w:val="FF0000"/>
          <w:vertAlign w:val="superscript"/>
          <w:rtl/>
        </w:rPr>
        <w:t>140564</w:t>
      </w:r>
      <w:r>
        <w:rPr>
          <w:rFonts w:ascii="Times New Roman" w:hAnsi="Times New Roman"/>
          <w:color w:val="828282"/>
          <w:rtl/>
        </w:rPr>
        <w:t xml:space="preserve">פַ֥עַם </w:t>
      </w:r>
      <w:r>
        <w:rPr>
          <w:color w:val="FF0000"/>
          <w:vertAlign w:val="superscript"/>
          <w:rtl/>
        </w:rPr>
        <w:t>140565</w:t>
      </w:r>
      <w:r>
        <w:rPr>
          <w:rFonts w:ascii="Times New Roman" w:hAnsi="Times New Roman"/>
          <w:color w:val="828282"/>
          <w:rtl/>
        </w:rPr>
        <w:t>בְּ</w:t>
      </w:r>
      <w:r>
        <w:rPr>
          <w:color w:val="FF0000"/>
          <w:vertAlign w:val="superscript"/>
          <w:rtl/>
        </w:rPr>
        <w:t>140566</w:t>
      </w:r>
      <w:r>
        <w:rPr>
          <w:rFonts w:ascii="Times New Roman" w:hAnsi="Times New Roman"/>
          <w:color w:val="828282"/>
          <w:rtl/>
        </w:rPr>
        <w:t xml:space="preserve">פָֽעַם׃ </w:t>
      </w:r>
    </w:p>
    <w:p>
      <w:pPr>
        <w:pStyle w:val="Hebrew"/>
      </w:pPr>
      <w:r>
        <w:rPr>
          <w:color w:val="828282"/>
        </w:rPr>
        <w:t xml:space="preserve">וַיַּעֲל֧וּ בְנֵֽי־יִשְׂרָאֵ֛ל אֶל־בְּנֵ֥י בִנְיָמִ֖ן בַּיֹּ֣ום הַשְּׁלִישִׁ֑י וַיַּעַרְכ֥וּ אֶל־הַגִּבְעָ֖ה כְּפַ֥עַם בְּפָֽעַם׃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5e76c40d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5878d5f5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09b77746</w:t>
            </w:r>
          </w:p>
        </w:tc>
        <w:tc>
          <w:tcPr>
            <w:tcW w:type="auto" w:w="1728"/>
          </w:tcPr>
          <w:p>
            <w:r>
              <w:t>tense</w:t>
            </w:r>
          </w:p>
        </w:tc>
        <w:tc>
          <w:tcPr>
            <w:tcW w:type="auto" w:w="1728"/>
          </w:tcPr>
          <w:p>
            <w:r>
              <w:t>verb</w:t>
            </w:r>
          </w:p>
        </w:tc>
        <w:tc>
          <w:tcPr>
            <w:tcW w:type="auto" w:w="1728"/>
          </w:tcPr>
          <w:p>
            <w:r>
              <w:t xml:space="preserve">יַּעַרְכ֥וּ </w:t>
            </w:r>
          </w:p>
        </w:tc>
        <w:tc>
          <w:tcPr>
            <w:tcW w:type="auto" w:w="1728"/>
          </w:tcPr>
          <w:p>
            <w:r/>
          </w:p>
        </w:tc>
      </w:tr>
    </w:tbl>
    <w:p>
      <w:r>
        <w:br/>
      </w:r>
    </w:p>
    <w:p>
      <w:pPr>
        <w:pStyle w:val="Reference"/>
      </w:pPr>
      <w:hyperlink r:id="rId1866">
        <w:r>
          <w:rPr/>
          <w:t>Judges 20:32</w:t>
        </w:r>
      </w:hyperlink>
    </w:p>
    <w:p>
      <w:pPr>
        <w:pStyle w:val="Hebrew"/>
      </w:pPr>
      <w:r>
        <w:t xml:space="preserve">נָנ֨וּסָה֙ </w:t>
      </w:r>
    </w:p>
    <w:p>
      <w:pPr>
        <w:pStyle w:val="Hebrew"/>
      </w:pPr>
      <w:r>
        <w:rPr>
          <w:color w:val="FF0000"/>
          <w:vertAlign w:val="superscript"/>
          <w:rtl/>
        </w:rPr>
        <w:t>140625</w:t>
      </w:r>
      <w:r>
        <w:rPr>
          <w:rFonts w:ascii="Times New Roman" w:hAnsi="Times New Roman"/>
          <w:color w:val="828282"/>
          <w:rtl/>
        </w:rPr>
        <w:t xml:space="preserve">נָנ֨וּסָה֙ </w:t>
      </w:r>
    </w:p>
    <w:p>
      <w:pPr>
        <w:pStyle w:val="Hebrew"/>
      </w:pPr>
      <w:r>
        <w:rPr>
          <w:color w:val="828282"/>
        </w:rPr>
        <w:t xml:space="preserve">וַיֹּֽאמְרוּ֙ בְּנֵ֣י בִנְיָמִ֔ן נִגָּפִ֥ים הֵ֛ם לְפָנֵ֖ינוּ כְּבָרִאשֹׁנָ֑ה וּבְנֵ֧י יִשְׂרָאֵ֣ל אָמְר֗וּ נָנ֨וּסָה֙ וּֽנְתַקְּנֻ֔הוּ מִן־הָעִ֖יר אֶל־הַֽמְסִלֹּֽות׃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de4a4211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a690b77c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7da00196</w:t>
            </w:r>
          </w:p>
        </w:tc>
        <w:tc>
          <w:tcPr>
            <w:tcW w:type="auto" w:w="1728"/>
          </w:tcPr>
          <w:p>
            <w:r>
              <w:t>tense</w:t>
            </w:r>
          </w:p>
        </w:tc>
        <w:tc>
          <w:tcPr>
            <w:tcW w:type="auto" w:w="1728"/>
          </w:tcPr>
          <w:p>
            <w:r>
              <w:t>verb</w:t>
            </w:r>
          </w:p>
        </w:tc>
        <w:tc>
          <w:tcPr>
            <w:tcW w:type="auto" w:w="1728"/>
          </w:tcPr>
          <w:p>
            <w:r>
              <w:t xml:space="preserve">נָנ֨וּסָה֙ </w:t>
            </w:r>
          </w:p>
        </w:tc>
        <w:tc>
          <w:tcPr>
            <w:tcW w:type="auto" w:w="1728"/>
          </w:tcPr>
          <w:p>
            <w:r>
              <w:t>mod</w:t>
            </w:r>
          </w:p>
        </w:tc>
      </w:tr>
    </w:tbl>
    <w:p>
      <w:r>
        <w:br/>
      </w:r>
    </w:p>
    <w:p>
      <w:pPr>
        <w:pStyle w:val="Reference"/>
      </w:pPr>
      <w:hyperlink r:id="rId1867">
        <w:r>
          <w:rPr/>
          <w:t>Judges 20:33</w:t>
        </w:r>
      </w:hyperlink>
    </w:p>
    <w:p>
      <w:pPr>
        <w:pStyle w:val="Hebrew"/>
      </w:pPr>
      <w:r>
        <w:t xml:space="preserve">וְכֹ֣ל׀ אִ֣ישׁ יִשְׂרָאֵ֗ל קָ֚מוּ מִמְּקֹומֹ֔ו </w:t>
      </w:r>
    </w:p>
    <w:p>
      <w:pPr>
        <w:pStyle w:val="Hebrew"/>
      </w:pPr>
      <w:r>
        <w:rPr>
          <w:color w:val="FF0000"/>
          <w:vertAlign w:val="superscript"/>
          <w:rtl/>
        </w:rPr>
        <w:t>140634</w:t>
      </w:r>
      <w:r>
        <w:rPr>
          <w:rFonts w:ascii="Times New Roman" w:hAnsi="Times New Roman"/>
          <w:color w:val="828282"/>
          <w:rtl/>
        </w:rPr>
        <w:t>וְ</w:t>
      </w:r>
      <w:r>
        <w:rPr>
          <w:color w:val="FF0000"/>
          <w:vertAlign w:val="superscript"/>
          <w:rtl/>
        </w:rPr>
        <w:t>140635</w:t>
      </w:r>
      <w:r>
        <w:rPr>
          <w:rFonts w:ascii="Times New Roman" w:hAnsi="Times New Roman"/>
          <w:color w:val="828282"/>
          <w:rtl/>
        </w:rPr>
        <w:t xml:space="preserve">כֹ֣ל׀ </w:t>
      </w:r>
      <w:r>
        <w:rPr>
          <w:color w:val="FF0000"/>
          <w:vertAlign w:val="superscript"/>
          <w:rtl/>
        </w:rPr>
        <w:t>140636</w:t>
      </w:r>
      <w:r>
        <w:rPr>
          <w:rFonts w:ascii="Times New Roman" w:hAnsi="Times New Roman"/>
          <w:color w:val="828282"/>
          <w:rtl/>
        </w:rPr>
        <w:t xml:space="preserve">אִ֣ישׁ </w:t>
      </w:r>
      <w:r>
        <w:rPr>
          <w:color w:val="FF0000"/>
          <w:vertAlign w:val="superscript"/>
          <w:rtl/>
        </w:rPr>
        <w:t>140637</w:t>
      </w:r>
      <w:r>
        <w:rPr>
          <w:rFonts w:ascii="Times New Roman" w:hAnsi="Times New Roman"/>
          <w:color w:val="828282"/>
          <w:rtl/>
        </w:rPr>
        <w:t xml:space="preserve">יִשְׂרָאֵ֗ל </w:t>
      </w:r>
      <w:r>
        <w:rPr>
          <w:color w:val="FF0000"/>
          <w:vertAlign w:val="superscript"/>
          <w:rtl/>
        </w:rPr>
        <w:t>140638</w:t>
      </w:r>
      <w:r>
        <w:rPr>
          <w:rFonts w:ascii="Times New Roman" w:hAnsi="Times New Roman"/>
          <w:color w:val="828282"/>
          <w:rtl/>
        </w:rPr>
        <w:t xml:space="preserve">קָ֚מוּ </w:t>
      </w:r>
      <w:r>
        <w:rPr>
          <w:color w:val="FF0000"/>
          <w:vertAlign w:val="superscript"/>
          <w:rtl/>
        </w:rPr>
        <w:t>140639</w:t>
      </w:r>
      <w:r>
        <w:rPr>
          <w:rFonts w:ascii="Times New Roman" w:hAnsi="Times New Roman"/>
          <w:color w:val="828282"/>
          <w:rtl/>
        </w:rPr>
        <w:t>מִ</w:t>
      </w:r>
      <w:r>
        <w:rPr>
          <w:color w:val="FF0000"/>
          <w:vertAlign w:val="superscript"/>
          <w:rtl/>
        </w:rPr>
        <w:t>140640</w:t>
      </w:r>
      <w:r>
        <w:rPr>
          <w:rFonts w:ascii="Times New Roman" w:hAnsi="Times New Roman"/>
          <w:color w:val="828282"/>
          <w:rtl/>
        </w:rPr>
        <w:t xml:space="preserve">מְּקֹומֹ֔ו </w:t>
      </w:r>
    </w:p>
    <w:p>
      <w:pPr>
        <w:pStyle w:val="Hebrew"/>
      </w:pPr>
      <w:r>
        <w:rPr>
          <w:color w:val="828282"/>
        </w:rPr>
        <w:t xml:space="preserve">וְכֹ֣ל׀ אִ֣ישׁ יִשְׂרָאֵ֗ל קָ֚מוּ מִמְּקֹומֹ֔ו וַיַּעַרְכ֖וּ בְּבַ֣עַל תָּמָ֑ר וְאֹרֵ֧ב יִשְׂרָאֵ֛ל מֵגִ֥יחַ מִמְּקֹמֹ֖ו מִמַּֽעֲרֵה־גָֽבַע׃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274e04b3</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2b75fcb9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04c5a769</w:t>
            </w:r>
          </w:p>
        </w:tc>
        <w:tc>
          <w:tcPr>
            <w:tcW w:type="auto" w:w="1728"/>
          </w:tcPr>
          <w:p>
            <w:r>
              <w:t>tense</w:t>
            </w:r>
          </w:p>
        </w:tc>
        <w:tc>
          <w:tcPr>
            <w:tcW w:type="auto" w:w="1728"/>
          </w:tcPr>
          <w:p>
            <w:r>
              <w:t>verb</w:t>
            </w:r>
          </w:p>
        </w:tc>
        <w:tc>
          <w:tcPr>
            <w:tcW w:type="auto" w:w="1728"/>
          </w:tcPr>
          <w:p>
            <w:r>
              <w:t xml:space="preserve">קָ֚מוּ </w:t>
            </w:r>
          </w:p>
        </w:tc>
        <w:tc>
          <w:tcPr>
            <w:tcW w:type="auto" w:w="1728"/>
          </w:tcPr>
          <w:p>
            <w:r>
              <w:t>past</w:t>
            </w:r>
          </w:p>
        </w:tc>
      </w:tr>
    </w:tbl>
    <w:p>
      <w:r>
        <w:br/>
      </w:r>
    </w:p>
    <w:p>
      <w:pPr>
        <w:pStyle w:val="Reference"/>
      </w:pPr>
      <w:hyperlink r:id="rId1868">
        <w:r>
          <w:rPr/>
          <w:t>Judges 20:41</w:t>
        </w:r>
      </w:hyperlink>
    </w:p>
    <w:p>
      <w:pPr>
        <w:pStyle w:val="Hebrew"/>
      </w:pPr>
      <w:r>
        <w:t xml:space="preserve">וְאִ֤ישׁ יִשְׂרָאֵל֙ הָפַ֔ךְ </w:t>
      </w:r>
    </w:p>
    <w:p>
      <w:pPr>
        <w:pStyle w:val="Hebrew"/>
      </w:pPr>
      <w:r>
        <w:rPr>
          <w:color w:val="FF0000"/>
          <w:vertAlign w:val="superscript"/>
          <w:rtl/>
        </w:rPr>
        <w:t>140830</w:t>
      </w:r>
      <w:r>
        <w:rPr>
          <w:rFonts w:ascii="Times New Roman" w:hAnsi="Times New Roman"/>
          <w:color w:val="828282"/>
          <w:rtl/>
        </w:rPr>
        <w:t>וְ</w:t>
      </w:r>
      <w:r>
        <w:rPr>
          <w:color w:val="FF0000"/>
          <w:vertAlign w:val="superscript"/>
          <w:rtl/>
        </w:rPr>
        <w:t>140831</w:t>
      </w:r>
      <w:r>
        <w:rPr>
          <w:rFonts w:ascii="Times New Roman" w:hAnsi="Times New Roman"/>
          <w:color w:val="828282"/>
          <w:rtl/>
        </w:rPr>
        <w:t xml:space="preserve">אִ֤ישׁ </w:t>
      </w:r>
      <w:r>
        <w:rPr>
          <w:color w:val="FF0000"/>
          <w:vertAlign w:val="superscript"/>
          <w:rtl/>
        </w:rPr>
        <w:t>140832</w:t>
      </w:r>
      <w:r>
        <w:rPr>
          <w:rFonts w:ascii="Times New Roman" w:hAnsi="Times New Roman"/>
          <w:color w:val="828282"/>
          <w:rtl/>
        </w:rPr>
        <w:t xml:space="preserve">יִשְׂרָאֵל֙ </w:t>
      </w:r>
      <w:r>
        <w:rPr>
          <w:color w:val="FF0000"/>
          <w:vertAlign w:val="superscript"/>
          <w:rtl/>
        </w:rPr>
        <w:t>140833</w:t>
      </w:r>
      <w:r>
        <w:rPr>
          <w:rFonts w:ascii="Times New Roman" w:hAnsi="Times New Roman"/>
          <w:color w:val="828282"/>
          <w:rtl/>
        </w:rPr>
        <w:t xml:space="preserve">הָפַ֔ךְ </w:t>
      </w:r>
    </w:p>
    <w:p>
      <w:pPr>
        <w:pStyle w:val="Hebrew"/>
      </w:pPr>
      <w:r>
        <w:rPr>
          <w:color w:val="828282"/>
        </w:rPr>
        <w:t xml:space="preserve">וְאִ֤ישׁ יִשְׂרָאֵל֙ הָפַ֔ךְ וַיִּבָּהֵ֖ל אִ֣ישׁ בִּנְיָמִ֑ן כִּ֣י רָאָ֔ה כִּֽי־נָגְעָ֥ה עָלָ֖יו הָרָעָֽה׃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b1bfa7fe</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230123b7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a4740cd4</w:t>
            </w:r>
          </w:p>
        </w:tc>
        <w:tc>
          <w:tcPr>
            <w:tcW w:type="auto" w:w="1728"/>
          </w:tcPr>
          <w:p>
            <w:r>
              <w:t>tense</w:t>
            </w:r>
          </w:p>
        </w:tc>
        <w:tc>
          <w:tcPr>
            <w:tcW w:type="auto" w:w="1728"/>
          </w:tcPr>
          <w:p>
            <w:r>
              <w:t>verb</w:t>
            </w:r>
          </w:p>
        </w:tc>
        <w:tc>
          <w:tcPr>
            <w:tcW w:type="auto" w:w="1728"/>
          </w:tcPr>
          <w:p>
            <w:r>
              <w:t xml:space="preserve">הָפַ֔ךְ </w:t>
            </w:r>
          </w:p>
        </w:tc>
        <w:tc>
          <w:tcPr>
            <w:tcW w:type="auto" w:w="1728"/>
          </w:tcPr>
          <w:p>
            <w:r>
              <w:t>past</w:t>
            </w:r>
          </w:p>
        </w:tc>
      </w:tr>
    </w:tbl>
    <w:p>
      <w:r>
        <w:br/>
      </w:r>
    </w:p>
    <w:p>
      <w:pPr>
        <w:pStyle w:val="Reference"/>
      </w:pPr>
      <w:hyperlink r:id="rId1869">
        <w:r>
          <w:rPr/>
          <w:t>Judges 20:43</w:t>
        </w:r>
      </w:hyperlink>
    </w:p>
    <w:p>
      <w:pPr>
        <w:pStyle w:val="Hebrew"/>
      </w:pPr>
      <w:r>
        <w:t xml:space="preserve">הִדְרִיכֻ֑הוּ עַ֛ד נֹ֥כַח הַגִּבְעָ֖ה מִמִּזְרַח־שָֽׁמֶשׁ׃ </w:t>
      </w:r>
    </w:p>
    <w:p>
      <w:pPr>
        <w:pStyle w:val="Hebrew"/>
      </w:pPr>
      <w:r>
        <w:rPr>
          <w:color w:val="FF0000"/>
          <w:vertAlign w:val="superscript"/>
          <w:rtl/>
        </w:rPr>
        <w:t>140873</w:t>
      </w:r>
      <w:r>
        <w:rPr>
          <w:rFonts w:ascii="Times New Roman" w:hAnsi="Times New Roman"/>
          <w:color w:val="828282"/>
          <w:rtl/>
        </w:rPr>
        <w:t xml:space="preserve">הִדְרִיכֻ֑הוּ </w:t>
      </w:r>
      <w:r>
        <w:rPr>
          <w:color w:val="FF0000"/>
          <w:vertAlign w:val="superscript"/>
          <w:rtl/>
        </w:rPr>
        <w:t>140874</w:t>
      </w:r>
      <w:r>
        <w:rPr>
          <w:rFonts w:ascii="Times New Roman" w:hAnsi="Times New Roman"/>
          <w:color w:val="828282"/>
          <w:rtl/>
        </w:rPr>
        <w:t xml:space="preserve">עַ֛ד </w:t>
      </w:r>
      <w:r>
        <w:rPr>
          <w:color w:val="FF0000"/>
          <w:vertAlign w:val="superscript"/>
          <w:rtl/>
        </w:rPr>
        <w:t>140875</w:t>
      </w:r>
      <w:r>
        <w:rPr>
          <w:rFonts w:ascii="Times New Roman" w:hAnsi="Times New Roman"/>
          <w:color w:val="828282"/>
          <w:rtl/>
        </w:rPr>
        <w:t xml:space="preserve">נֹ֥כַח </w:t>
      </w:r>
      <w:r>
        <w:rPr>
          <w:color w:val="FF0000"/>
          <w:vertAlign w:val="superscript"/>
          <w:rtl/>
        </w:rPr>
        <w:t>140876</w:t>
      </w:r>
      <w:r>
        <w:rPr>
          <w:rFonts w:ascii="Times New Roman" w:hAnsi="Times New Roman"/>
          <w:color w:val="828282"/>
          <w:rtl/>
        </w:rPr>
        <w:t>הַ</w:t>
      </w:r>
      <w:r>
        <w:rPr>
          <w:color w:val="FF0000"/>
          <w:vertAlign w:val="superscript"/>
          <w:rtl/>
        </w:rPr>
        <w:t>140877</w:t>
      </w:r>
      <w:r>
        <w:rPr>
          <w:rFonts w:ascii="Times New Roman" w:hAnsi="Times New Roman"/>
          <w:color w:val="828282"/>
          <w:rtl/>
        </w:rPr>
        <w:t xml:space="preserve">גִּבְעָ֖ה </w:t>
      </w:r>
      <w:r>
        <w:rPr>
          <w:color w:val="FF0000"/>
          <w:vertAlign w:val="superscript"/>
          <w:rtl/>
        </w:rPr>
        <w:t>140878</w:t>
      </w:r>
      <w:r>
        <w:rPr>
          <w:rFonts w:ascii="Times New Roman" w:hAnsi="Times New Roman"/>
          <w:color w:val="828282"/>
          <w:rtl/>
        </w:rPr>
        <w:t>מִ</w:t>
      </w:r>
      <w:r>
        <w:rPr>
          <w:color w:val="FF0000"/>
          <w:vertAlign w:val="superscript"/>
          <w:rtl/>
        </w:rPr>
        <w:t>140879</w:t>
      </w:r>
      <w:r>
        <w:rPr>
          <w:rFonts w:ascii="Times New Roman" w:hAnsi="Times New Roman"/>
          <w:color w:val="828282"/>
          <w:rtl/>
        </w:rPr>
        <w:t>מִּזְרַח־</w:t>
      </w:r>
      <w:r>
        <w:rPr>
          <w:color w:val="FF0000"/>
          <w:vertAlign w:val="superscript"/>
          <w:rtl/>
        </w:rPr>
        <w:t>140880</w:t>
      </w:r>
      <w:r>
        <w:rPr>
          <w:rFonts w:ascii="Times New Roman" w:hAnsi="Times New Roman"/>
          <w:color w:val="828282"/>
          <w:rtl/>
        </w:rPr>
        <w:t xml:space="preserve">שָֽׁמֶשׁ׃ </w:t>
      </w:r>
    </w:p>
    <w:p>
      <w:pPr>
        <w:pStyle w:val="Hebrew"/>
      </w:pPr>
      <w:r>
        <w:rPr>
          <w:color w:val="828282"/>
        </w:rPr>
        <w:t xml:space="preserve">כִּתְּר֤וּ אֶת־בִּנְיָמִן֙ הִרְדִיפֻ֔הוּ מְנוּחָ֖ה הִדְרִיכֻ֑הוּ עַ֛ד נֹ֥כַח הַגִּבְעָ֖ה מִמִּזְרַח־שָֽׁמֶשׁ׃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ea594036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4ee9da0b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5d640f22</w:t>
            </w:r>
          </w:p>
        </w:tc>
        <w:tc>
          <w:tcPr>
            <w:tcW w:type="auto" w:w="1728"/>
          </w:tcPr>
          <w:p>
            <w:r>
              <w:t>tense</w:t>
            </w:r>
          </w:p>
        </w:tc>
        <w:tc>
          <w:tcPr>
            <w:tcW w:type="auto" w:w="1728"/>
          </w:tcPr>
          <w:p>
            <w:r>
              <w:t>verb</w:t>
            </w:r>
          </w:p>
        </w:tc>
        <w:tc>
          <w:tcPr>
            <w:tcW w:type="auto" w:w="1728"/>
          </w:tcPr>
          <w:p>
            <w:r>
              <w:t xml:space="preserve">הִדְרִיכֻ֑הוּ </w:t>
            </w:r>
          </w:p>
        </w:tc>
        <w:tc>
          <w:tcPr>
            <w:tcW w:type="auto" w:w="1728"/>
          </w:tcPr>
          <w:p>
            <w:r>
              <w:t>past</w:t>
            </w:r>
          </w:p>
        </w:tc>
      </w:tr>
    </w:tbl>
    <w:p>
      <w:r>
        <w:br/>
      </w:r>
    </w:p>
    <w:p>
      <w:pPr>
        <w:pStyle w:val="Reference"/>
      </w:pPr>
      <w:hyperlink r:id="rId1870">
        <w:r>
          <w:rPr/>
          <w:t>Judges 20:45</w:t>
        </w:r>
      </w:hyperlink>
    </w:p>
    <w:p>
      <w:pPr>
        <w:pStyle w:val="Hebrew"/>
      </w:pPr>
      <w:r>
        <w:t xml:space="preserve">וַיַּדְבִּ֤יקוּ אַחֲרָיו֙ עַד־גִּדְעֹ֔ם </w:t>
      </w:r>
    </w:p>
    <w:p>
      <w:pPr>
        <w:pStyle w:val="Hebrew"/>
      </w:pPr>
      <w:r>
        <w:rPr>
          <w:color w:val="FF0000"/>
          <w:vertAlign w:val="superscript"/>
          <w:rtl/>
        </w:rPr>
        <w:t>140912</w:t>
      </w:r>
      <w:r>
        <w:rPr>
          <w:rFonts w:ascii="Times New Roman" w:hAnsi="Times New Roman"/>
          <w:color w:val="828282"/>
          <w:rtl/>
        </w:rPr>
        <w:t>וַ</w:t>
      </w:r>
      <w:r>
        <w:rPr>
          <w:color w:val="FF0000"/>
          <w:vertAlign w:val="superscript"/>
          <w:rtl/>
        </w:rPr>
        <w:t>140913</w:t>
      </w:r>
      <w:r>
        <w:rPr>
          <w:rFonts w:ascii="Times New Roman" w:hAnsi="Times New Roman"/>
          <w:color w:val="828282"/>
          <w:rtl/>
        </w:rPr>
        <w:t xml:space="preserve">יַּדְבִּ֤יקוּ </w:t>
      </w:r>
      <w:r>
        <w:rPr>
          <w:color w:val="FF0000"/>
          <w:vertAlign w:val="superscript"/>
          <w:rtl/>
        </w:rPr>
        <w:t>140914</w:t>
      </w:r>
      <w:r>
        <w:rPr>
          <w:rFonts w:ascii="Times New Roman" w:hAnsi="Times New Roman"/>
          <w:color w:val="828282"/>
          <w:rtl/>
        </w:rPr>
        <w:t xml:space="preserve">אַחֲרָיו֙ </w:t>
      </w:r>
      <w:r>
        <w:rPr>
          <w:color w:val="FF0000"/>
          <w:vertAlign w:val="superscript"/>
          <w:rtl/>
        </w:rPr>
        <w:t>140915</w:t>
      </w:r>
      <w:r>
        <w:rPr>
          <w:rFonts w:ascii="Times New Roman" w:hAnsi="Times New Roman"/>
          <w:color w:val="828282"/>
          <w:rtl/>
        </w:rPr>
        <w:t>עַד־</w:t>
      </w:r>
      <w:r>
        <w:rPr>
          <w:color w:val="FF0000"/>
          <w:vertAlign w:val="superscript"/>
          <w:rtl/>
        </w:rPr>
        <w:t>140916</w:t>
      </w:r>
      <w:r>
        <w:rPr>
          <w:rFonts w:ascii="Times New Roman" w:hAnsi="Times New Roman"/>
          <w:color w:val="828282"/>
          <w:rtl/>
        </w:rPr>
        <w:t xml:space="preserve">גִּדְעֹ֔ם </w:t>
      </w:r>
    </w:p>
    <w:p>
      <w:pPr>
        <w:pStyle w:val="Hebrew"/>
      </w:pPr>
      <w:r>
        <w:rPr>
          <w:color w:val="828282"/>
        </w:rPr>
        <w:t xml:space="preserve">וַיִּפְנ֞וּ וַיָּנֻ֤סוּ הַמִּדְבָּ֨רָה֙ אֶל־סֶ֣לַע הָֽרִמֹּ֔ון וַיְעֹֽלְלֻ֨הוּ֙ בַּֽמְסִלֹּ֔ות חֲמֵ֥שֶׁת אֲלָפִ֖ים אִ֑ישׁ וַיַּדְבִּ֤יקוּ אַחֲרָיו֙ עַד־גִּדְעֹ֔ם וַיַּכּ֥וּ מִמֶּ֖נּוּ אַלְפַּ֥יִם אִֽישׁ׃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d1378f3d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22b2e562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bcc58593</w:t>
            </w:r>
          </w:p>
        </w:tc>
        <w:tc>
          <w:tcPr>
            <w:tcW w:type="auto" w:w="1728"/>
          </w:tcPr>
          <w:p>
            <w:r>
              <w:t>tense</w:t>
            </w:r>
          </w:p>
        </w:tc>
        <w:tc>
          <w:tcPr>
            <w:tcW w:type="auto" w:w="1728"/>
          </w:tcPr>
          <w:p>
            <w:r>
              <w:t>verb</w:t>
            </w:r>
          </w:p>
        </w:tc>
        <w:tc>
          <w:tcPr>
            <w:tcW w:type="auto" w:w="1728"/>
          </w:tcPr>
          <w:p>
            <w:r>
              <w:t xml:space="preserve">יַּדְבִּ֤יקוּ </w:t>
            </w:r>
          </w:p>
        </w:tc>
        <w:tc>
          <w:tcPr>
            <w:tcW w:type="auto" w:w="1728"/>
          </w:tcPr>
          <w:p>
            <w:r>
              <w:t>past</w:t>
            </w:r>
          </w:p>
        </w:tc>
      </w:tr>
    </w:tbl>
    <w:p>
      <w:r>
        <w:br/>
      </w:r>
    </w:p>
    <w:p>
      <w:pPr>
        <w:pStyle w:val="Reference"/>
      </w:pPr>
      <w:hyperlink r:id="rId1871">
        <w:r>
          <w:rPr/>
          <w:t>Judges 21:1</w:t>
        </w:r>
      </w:hyperlink>
    </w:p>
    <w:p>
      <w:pPr>
        <w:pStyle w:val="Hebrew"/>
      </w:pPr>
      <w:r>
        <w:t xml:space="preserve">אִ֣ישׁ מִמֶּ֔נּוּ לֹא־יִתֵּ֥ן בִּתֹּ֛ו לְבִנְיָמִ֖ן לְאִשָּֽׁה׃ </w:t>
      </w:r>
    </w:p>
    <w:p>
      <w:pPr>
        <w:pStyle w:val="Hebrew"/>
      </w:pPr>
      <w:r>
        <w:rPr>
          <w:color w:val="FF0000"/>
          <w:vertAlign w:val="superscript"/>
          <w:rtl/>
        </w:rPr>
        <w:t>141006</w:t>
      </w:r>
      <w:r>
        <w:rPr>
          <w:rFonts w:ascii="Times New Roman" w:hAnsi="Times New Roman"/>
          <w:color w:val="828282"/>
          <w:rtl/>
        </w:rPr>
        <w:t xml:space="preserve">אִ֣ישׁ </w:t>
      </w:r>
      <w:r>
        <w:rPr>
          <w:color w:val="FF0000"/>
          <w:vertAlign w:val="superscript"/>
          <w:rtl/>
        </w:rPr>
        <w:t>141007</w:t>
      </w:r>
      <w:r>
        <w:rPr>
          <w:rFonts w:ascii="Times New Roman" w:hAnsi="Times New Roman"/>
          <w:color w:val="828282"/>
          <w:rtl/>
        </w:rPr>
        <w:t xml:space="preserve">מִמֶּ֔נּוּ </w:t>
      </w:r>
      <w:r>
        <w:rPr>
          <w:color w:val="FF0000"/>
          <w:vertAlign w:val="superscript"/>
          <w:rtl/>
        </w:rPr>
        <w:t>141008</w:t>
      </w:r>
      <w:r>
        <w:rPr>
          <w:rFonts w:ascii="Times New Roman" w:hAnsi="Times New Roman"/>
          <w:color w:val="828282"/>
          <w:rtl/>
        </w:rPr>
        <w:t>לֹא־</w:t>
      </w:r>
      <w:r>
        <w:rPr>
          <w:color w:val="FF0000"/>
          <w:vertAlign w:val="superscript"/>
          <w:rtl/>
        </w:rPr>
        <w:t>141009</w:t>
      </w:r>
      <w:r>
        <w:rPr>
          <w:rFonts w:ascii="Times New Roman" w:hAnsi="Times New Roman"/>
          <w:color w:val="828282"/>
          <w:rtl/>
        </w:rPr>
        <w:t xml:space="preserve">יִתֵּ֥ן </w:t>
      </w:r>
      <w:r>
        <w:rPr>
          <w:color w:val="FF0000"/>
          <w:vertAlign w:val="superscript"/>
          <w:rtl/>
        </w:rPr>
        <w:t>141010</w:t>
      </w:r>
      <w:r>
        <w:rPr>
          <w:rFonts w:ascii="Times New Roman" w:hAnsi="Times New Roman"/>
          <w:color w:val="828282"/>
          <w:rtl/>
        </w:rPr>
        <w:t xml:space="preserve">בִּתֹּ֛ו </w:t>
      </w:r>
      <w:r>
        <w:rPr>
          <w:color w:val="FF0000"/>
          <w:vertAlign w:val="superscript"/>
          <w:rtl/>
        </w:rPr>
        <w:t>141011</w:t>
      </w:r>
      <w:r>
        <w:rPr>
          <w:rFonts w:ascii="Times New Roman" w:hAnsi="Times New Roman"/>
          <w:color w:val="828282"/>
          <w:rtl/>
        </w:rPr>
        <w:t>לְ</w:t>
      </w:r>
      <w:r>
        <w:rPr>
          <w:color w:val="FF0000"/>
          <w:vertAlign w:val="superscript"/>
          <w:rtl/>
        </w:rPr>
        <w:t>141012</w:t>
      </w:r>
      <w:r>
        <w:rPr>
          <w:rFonts w:ascii="Times New Roman" w:hAnsi="Times New Roman"/>
          <w:color w:val="828282"/>
          <w:rtl/>
        </w:rPr>
        <w:t xml:space="preserve">בִנְיָמִ֖ן </w:t>
      </w:r>
      <w:r>
        <w:rPr>
          <w:color w:val="FF0000"/>
          <w:vertAlign w:val="superscript"/>
          <w:rtl/>
        </w:rPr>
        <w:t>141013</w:t>
      </w:r>
      <w:r>
        <w:rPr>
          <w:rFonts w:ascii="Times New Roman" w:hAnsi="Times New Roman"/>
          <w:color w:val="828282"/>
          <w:rtl/>
        </w:rPr>
        <w:t>לְ</w:t>
      </w:r>
      <w:r>
        <w:rPr>
          <w:color w:val="FF0000"/>
          <w:vertAlign w:val="superscript"/>
          <w:rtl/>
        </w:rPr>
        <w:t>141014</w:t>
      </w:r>
      <w:r>
        <w:rPr>
          <w:rFonts w:ascii="Times New Roman" w:hAnsi="Times New Roman"/>
          <w:color w:val="828282"/>
          <w:rtl/>
        </w:rPr>
        <w:t xml:space="preserve">אִשָּֽׁה׃ </w:t>
      </w:r>
    </w:p>
    <w:p>
      <w:pPr>
        <w:pStyle w:val="Hebrew"/>
      </w:pPr>
      <w:r>
        <w:rPr>
          <w:color w:val="828282"/>
        </w:rPr>
        <w:t xml:space="preserve">וְאִ֣ישׁ יִשְׂרָאֵ֔ל נִשְׁבַּ֥ע בַּמִּצְפָּ֖ה לֵאמֹ֑ר אִ֣ישׁ מִמֶּ֔נּוּ לֹא־יִתֵּ֥ן בִּתֹּ֛ו לְבִנְיָמִ֖ן לְאִשָּֽׁה׃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13d8fd76</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5888e0a4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893060f5</w:t>
            </w:r>
          </w:p>
        </w:tc>
        <w:tc>
          <w:tcPr>
            <w:tcW w:type="auto" w:w="1728"/>
          </w:tcPr>
          <w:p>
            <w:r>
              <w:t>tense</w:t>
            </w:r>
          </w:p>
        </w:tc>
        <w:tc>
          <w:tcPr>
            <w:tcW w:type="auto" w:w="1728"/>
          </w:tcPr>
          <w:p>
            <w:r>
              <w:t>verb</w:t>
            </w:r>
          </w:p>
        </w:tc>
        <w:tc>
          <w:tcPr>
            <w:tcW w:type="auto" w:w="1728"/>
          </w:tcPr>
          <w:p>
            <w:r>
              <w:t xml:space="preserve">יִתֵּ֥ן </w:t>
            </w:r>
          </w:p>
        </w:tc>
        <w:tc>
          <w:tcPr>
            <w:tcW w:type="auto" w:w="1728"/>
          </w:tcPr>
          <w:p>
            <w:r>
              <w:t>mod</w:t>
            </w:r>
          </w:p>
        </w:tc>
      </w:tr>
    </w:tbl>
    <w:p>
      <w:r>
        <w:br/>
      </w:r>
    </w:p>
    <w:p>
      <w:pPr>
        <w:pStyle w:val="Reference"/>
      </w:pPr>
      <w:hyperlink r:id="rId1872">
        <w:r>
          <w:rPr/>
          <w:t>Judges 21:4</w:t>
        </w:r>
      </w:hyperlink>
    </w:p>
    <w:p>
      <w:pPr>
        <w:pStyle w:val="Hebrew"/>
      </w:pPr>
      <w:r>
        <w:t xml:space="preserve">וַיַּשְׁכִּ֣ימוּ הָעָ֔ם </w:t>
      </w:r>
    </w:p>
    <w:p>
      <w:pPr>
        <w:pStyle w:val="Hebrew"/>
      </w:pPr>
      <w:r>
        <w:rPr>
          <w:color w:val="FF0000"/>
          <w:vertAlign w:val="superscript"/>
          <w:rtl/>
        </w:rPr>
        <w:t>141059</w:t>
      </w:r>
      <w:r>
        <w:rPr>
          <w:rFonts w:ascii="Times New Roman" w:hAnsi="Times New Roman"/>
          <w:color w:val="828282"/>
          <w:rtl/>
        </w:rPr>
        <w:t>וַ</w:t>
      </w:r>
      <w:r>
        <w:rPr>
          <w:color w:val="FF0000"/>
          <w:vertAlign w:val="superscript"/>
          <w:rtl/>
        </w:rPr>
        <w:t>141060</w:t>
      </w:r>
      <w:r>
        <w:rPr>
          <w:rFonts w:ascii="Times New Roman" w:hAnsi="Times New Roman"/>
          <w:color w:val="828282"/>
          <w:rtl/>
        </w:rPr>
        <w:t xml:space="preserve">יַּשְׁכִּ֣ימוּ </w:t>
      </w:r>
      <w:r>
        <w:rPr>
          <w:color w:val="FF0000"/>
          <w:vertAlign w:val="superscript"/>
          <w:rtl/>
        </w:rPr>
        <w:t>141061</w:t>
      </w:r>
      <w:r>
        <w:rPr>
          <w:rFonts w:ascii="Times New Roman" w:hAnsi="Times New Roman"/>
          <w:color w:val="828282"/>
          <w:rtl/>
        </w:rPr>
        <w:t>הָ</w:t>
      </w:r>
      <w:r>
        <w:rPr>
          <w:color w:val="FF0000"/>
          <w:vertAlign w:val="superscript"/>
          <w:rtl/>
        </w:rPr>
        <w:t>141062</w:t>
      </w:r>
      <w:r>
        <w:rPr>
          <w:rFonts w:ascii="Times New Roman" w:hAnsi="Times New Roman"/>
          <w:color w:val="828282"/>
          <w:rtl/>
        </w:rPr>
        <w:t xml:space="preserve">עָ֔ם </w:t>
      </w:r>
    </w:p>
    <w:p>
      <w:pPr>
        <w:pStyle w:val="Hebrew"/>
      </w:pPr>
      <w:r>
        <w:rPr>
          <w:color w:val="828282"/>
        </w:rPr>
        <w:t xml:space="preserve">וַֽיְהִי֙ מִֽמָּחֳרָ֔ת וַיַּשְׁכִּ֣ימוּ הָעָ֔ם וַיִּבְנוּ־שָׁ֖ם מִזְבֵּ֑חַ וַיַּעֲל֥וּ עֹלֹ֖ות וּשְׁלָמִֽים׃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cd9cecd3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19b7bde0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e0a7b09d</w:t>
            </w:r>
          </w:p>
        </w:tc>
        <w:tc>
          <w:tcPr>
            <w:tcW w:type="auto" w:w="1728"/>
          </w:tcPr>
          <w:p>
            <w:r>
              <w:t>tense</w:t>
            </w:r>
          </w:p>
        </w:tc>
        <w:tc>
          <w:tcPr>
            <w:tcW w:type="auto" w:w="1728"/>
          </w:tcPr>
          <w:p>
            <w:r>
              <w:t>verb</w:t>
            </w:r>
          </w:p>
        </w:tc>
        <w:tc>
          <w:tcPr>
            <w:tcW w:type="auto" w:w="1728"/>
          </w:tcPr>
          <w:p>
            <w:r>
              <w:t xml:space="preserve">יַּשְׁכִּ֣ימוּ </w:t>
            </w:r>
          </w:p>
        </w:tc>
        <w:tc>
          <w:tcPr>
            <w:tcW w:type="auto" w:w="1728"/>
          </w:tcPr>
          <w:p>
            <w:r>
              <w:t>past</w:t>
            </w:r>
          </w:p>
        </w:tc>
      </w:tr>
    </w:tbl>
    <w:p>
      <w:r>
        <w:br/>
      </w:r>
    </w:p>
    <w:p>
      <w:pPr>
        <w:pStyle w:val="Reference"/>
      </w:pPr>
      <w:hyperlink r:id="rId1873">
        <w:r>
          <w:rPr/>
          <w:t>Judges 21:6</w:t>
        </w:r>
      </w:hyperlink>
    </w:p>
    <w:p>
      <w:pPr>
        <w:pStyle w:val="Hebrew"/>
      </w:pPr>
      <w:r>
        <w:t xml:space="preserve">וַיִּנָּֽחֲמוּ֙ בְּנֵ֣י יִשְׂרָאֵ֔ל אֶל־בִּנְיָמִ֖ן אָחִ֑יו </w:t>
      </w:r>
    </w:p>
    <w:p>
      <w:pPr>
        <w:pStyle w:val="Hebrew"/>
      </w:pPr>
      <w:r>
        <w:rPr>
          <w:color w:val="FF0000"/>
          <w:vertAlign w:val="superscript"/>
          <w:rtl/>
        </w:rPr>
        <w:t>141107</w:t>
      </w:r>
      <w:r>
        <w:rPr>
          <w:rFonts w:ascii="Times New Roman" w:hAnsi="Times New Roman"/>
          <w:color w:val="828282"/>
          <w:rtl/>
        </w:rPr>
        <w:t>וַ</w:t>
      </w:r>
      <w:r>
        <w:rPr>
          <w:color w:val="FF0000"/>
          <w:vertAlign w:val="superscript"/>
          <w:rtl/>
        </w:rPr>
        <w:t>141108</w:t>
      </w:r>
      <w:r>
        <w:rPr>
          <w:rFonts w:ascii="Times New Roman" w:hAnsi="Times New Roman"/>
          <w:color w:val="828282"/>
          <w:rtl/>
        </w:rPr>
        <w:t xml:space="preserve">יִּנָּֽחֲמוּ֙ </w:t>
      </w:r>
      <w:r>
        <w:rPr>
          <w:color w:val="FF0000"/>
          <w:vertAlign w:val="superscript"/>
          <w:rtl/>
        </w:rPr>
        <w:t>141109</w:t>
      </w:r>
      <w:r>
        <w:rPr>
          <w:rFonts w:ascii="Times New Roman" w:hAnsi="Times New Roman"/>
          <w:color w:val="828282"/>
          <w:rtl/>
        </w:rPr>
        <w:t xml:space="preserve">בְּנֵ֣י </w:t>
      </w:r>
      <w:r>
        <w:rPr>
          <w:color w:val="FF0000"/>
          <w:vertAlign w:val="superscript"/>
          <w:rtl/>
        </w:rPr>
        <w:t>141110</w:t>
      </w:r>
      <w:r>
        <w:rPr>
          <w:rFonts w:ascii="Times New Roman" w:hAnsi="Times New Roman"/>
          <w:color w:val="828282"/>
          <w:rtl/>
        </w:rPr>
        <w:t xml:space="preserve">יִשְׂרָאֵ֔ל </w:t>
      </w:r>
      <w:r>
        <w:rPr>
          <w:color w:val="FF0000"/>
          <w:vertAlign w:val="superscript"/>
          <w:rtl/>
        </w:rPr>
        <w:t>141111</w:t>
      </w:r>
      <w:r>
        <w:rPr>
          <w:rFonts w:ascii="Times New Roman" w:hAnsi="Times New Roman"/>
          <w:color w:val="828282"/>
          <w:rtl/>
        </w:rPr>
        <w:t>אֶל־</w:t>
      </w:r>
      <w:r>
        <w:rPr>
          <w:color w:val="FF0000"/>
          <w:vertAlign w:val="superscript"/>
          <w:rtl/>
        </w:rPr>
        <w:t>141112</w:t>
      </w:r>
      <w:r>
        <w:rPr>
          <w:rFonts w:ascii="Times New Roman" w:hAnsi="Times New Roman"/>
          <w:color w:val="828282"/>
          <w:rtl/>
        </w:rPr>
        <w:t xml:space="preserve">בִּנְיָמִ֖ן </w:t>
      </w:r>
      <w:r>
        <w:rPr>
          <w:color w:val="FF0000"/>
          <w:vertAlign w:val="superscript"/>
          <w:rtl/>
        </w:rPr>
        <w:t>141113</w:t>
      </w:r>
      <w:r>
        <w:rPr>
          <w:rFonts w:ascii="Times New Roman" w:hAnsi="Times New Roman"/>
          <w:color w:val="828282"/>
          <w:rtl/>
        </w:rPr>
        <w:t xml:space="preserve">אָחִ֑יו </w:t>
      </w:r>
    </w:p>
    <w:p>
      <w:pPr>
        <w:pStyle w:val="Hebrew"/>
      </w:pPr>
      <w:r>
        <w:rPr>
          <w:color w:val="828282"/>
        </w:rPr>
        <w:t xml:space="preserve">וַיִּנָּֽחֲמוּ֙ בְּנֵ֣י יִשְׂרָאֵ֔ל אֶל־בִּנְיָמִ֖ן אָחִ֑יו וַיֹּ֣אמְר֔וּ נִגְדַּ֥ע הַיֹּ֛ום שֵׁ֥בֶט אֶחָ֖ד מִיִּשְׂרָאֵֽל׃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1a4ca1df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50f28ce5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0d9cade7</w:t>
            </w:r>
          </w:p>
        </w:tc>
        <w:tc>
          <w:tcPr>
            <w:tcW w:type="auto" w:w="1728"/>
          </w:tcPr>
          <w:p>
            <w:r>
              <w:t>tense</w:t>
            </w:r>
          </w:p>
        </w:tc>
        <w:tc>
          <w:tcPr>
            <w:tcW w:type="auto" w:w="1728"/>
          </w:tcPr>
          <w:p>
            <w:r>
              <w:t>verb</w:t>
            </w:r>
          </w:p>
        </w:tc>
        <w:tc>
          <w:tcPr>
            <w:tcW w:type="auto" w:w="1728"/>
          </w:tcPr>
          <w:p>
            <w:r>
              <w:t xml:space="preserve">יִּנָּֽחֲמוּ֙ </w:t>
            </w:r>
          </w:p>
        </w:tc>
        <w:tc>
          <w:tcPr>
            <w:tcW w:type="auto" w:w="1728"/>
          </w:tcPr>
          <w:p>
            <w:r>
              <w:t>past</w:t>
            </w:r>
          </w:p>
        </w:tc>
      </w:tr>
    </w:tbl>
    <w:p>
      <w:r>
        <w:br/>
      </w:r>
    </w:p>
    <w:p>
      <w:pPr>
        <w:pStyle w:val="Reference"/>
      </w:pPr>
      <w:hyperlink r:id="rId1874">
        <w:r>
          <w:rPr/>
          <w:t>Judges 21:17</w:t>
        </w:r>
      </w:hyperlink>
    </w:p>
    <w:p>
      <w:pPr>
        <w:pStyle w:val="Hebrew"/>
      </w:pPr>
      <w:r>
        <w:t xml:space="preserve">וְלֹֽא־יִמָּחֶ֥ה שֵׁ֖בֶט מִיִּשְׂרָאֵֽל׃ </w:t>
      </w:r>
    </w:p>
    <w:p>
      <w:pPr>
        <w:pStyle w:val="Hebrew"/>
      </w:pPr>
      <w:r>
        <w:rPr>
          <w:color w:val="FF0000"/>
          <w:vertAlign w:val="superscript"/>
          <w:rtl/>
        </w:rPr>
        <w:t>141340</w:t>
      </w:r>
      <w:r>
        <w:rPr>
          <w:rFonts w:ascii="Times New Roman" w:hAnsi="Times New Roman"/>
          <w:color w:val="828282"/>
          <w:rtl/>
        </w:rPr>
        <w:t>וְ</w:t>
      </w:r>
      <w:r>
        <w:rPr>
          <w:color w:val="FF0000"/>
          <w:vertAlign w:val="superscript"/>
          <w:rtl/>
        </w:rPr>
        <w:t>141341</w:t>
      </w:r>
      <w:r>
        <w:rPr>
          <w:rFonts w:ascii="Times New Roman" w:hAnsi="Times New Roman"/>
          <w:color w:val="828282"/>
          <w:rtl/>
        </w:rPr>
        <w:t>לֹֽא־</w:t>
      </w:r>
      <w:r>
        <w:rPr>
          <w:color w:val="FF0000"/>
          <w:vertAlign w:val="superscript"/>
          <w:rtl/>
        </w:rPr>
        <w:t>141342</w:t>
      </w:r>
      <w:r>
        <w:rPr>
          <w:rFonts w:ascii="Times New Roman" w:hAnsi="Times New Roman"/>
          <w:color w:val="828282"/>
          <w:rtl/>
        </w:rPr>
        <w:t xml:space="preserve">יִמָּחֶ֥ה </w:t>
      </w:r>
      <w:r>
        <w:rPr>
          <w:color w:val="FF0000"/>
          <w:vertAlign w:val="superscript"/>
          <w:rtl/>
        </w:rPr>
        <w:t>141343</w:t>
      </w:r>
      <w:r>
        <w:rPr>
          <w:rFonts w:ascii="Times New Roman" w:hAnsi="Times New Roman"/>
          <w:color w:val="828282"/>
          <w:rtl/>
        </w:rPr>
        <w:t xml:space="preserve">שֵׁ֖בֶט </w:t>
      </w:r>
      <w:r>
        <w:rPr>
          <w:color w:val="FF0000"/>
          <w:vertAlign w:val="superscript"/>
          <w:rtl/>
        </w:rPr>
        <w:t>141344</w:t>
      </w:r>
      <w:r>
        <w:rPr>
          <w:rFonts w:ascii="Times New Roman" w:hAnsi="Times New Roman"/>
          <w:color w:val="828282"/>
          <w:rtl/>
        </w:rPr>
        <w:t>מִ</w:t>
      </w:r>
      <w:r>
        <w:rPr>
          <w:color w:val="FF0000"/>
          <w:vertAlign w:val="superscript"/>
          <w:rtl/>
        </w:rPr>
        <w:t>141345</w:t>
      </w:r>
      <w:r>
        <w:rPr>
          <w:rFonts w:ascii="Times New Roman" w:hAnsi="Times New Roman"/>
          <w:color w:val="828282"/>
          <w:rtl/>
        </w:rPr>
        <w:t xml:space="preserve">יִּשְׂרָאֵֽל׃ </w:t>
      </w:r>
    </w:p>
    <w:p>
      <w:pPr>
        <w:pStyle w:val="Hebrew"/>
      </w:pPr>
      <w:r>
        <w:rPr>
          <w:color w:val="828282"/>
        </w:rPr>
        <w:t xml:space="preserve">וַיֹּ֣אמְר֔וּ יְרֻשַּׁ֥ת פְּלֵיטָ֖ה לְבִנְיָמִ֑ן וְלֹֽא־יִמָּחֶ֥ה שֵׁ֖בֶט מִיִּשְׂרָאֵֽל׃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bfed331a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07bc018b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edd534bb</w:t>
            </w:r>
          </w:p>
        </w:tc>
        <w:tc>
          <w:tcPr>
            <w:tcW w:type="auto" w:w="1728"/>
          </w:tcPr>
          <w:p>
            <w:r>
              <w:t>tense</w:t>
            </w:r>
          </w:p>
        </w:tc>
        <w:tc>
          <w:tcPr>
            <w:tcW w:type="auto" w:w="1728"/>
          </w:tcPr>
          <w:p>
            <w:r>
              <w:t>verb</w:t>
            </w:r>
          </w:p>
        </w:tc>
        <w:tc>
          <w:tcPr>
            <w:tcW w:type="auto" w:w="1728"/>
          </w:tcPr>
          <w:p>
            <w:r>
              <w:t xml:space="preserve">יִמָּחֶ֥ה </w:t>
            </w:r>
          </w:p>
        </w:tc>
        <w:tc>
          <w:tcPr>
            <w:tcW w:type="auto" w:w="1728"/>
          </w:tcPr>
          <w:p>
            <w:r>
              <w:t>mod</w:t>
            </w:r>
          </w:p>
        </w:tc>
      </w:tr>
    </w:tbl>
    <w:p>
      <w:r>
        <w:br/>
      </w:r>
    </w:p>
    <w:p>
      <w:pPr>
        <w:pStyle w:val="Reference"/>
      </w:pPr>
      <w:hyperlink r:id="rId1875">
        <w:r>
          <w:rPr/>
          <w:t>Judges 21:21</w:t>
        </w:r>
      </w:hyperlink>
    </w:p>
    <w:p>
      <w:pPr>
        <w:pStyle w:val="Hebrew"/>
      </w:pPr>
      <w:r>
        <w:t xml:space="preserve">וּרְאִיתֶ֗ם </w:t>
      </w:r>
    </w:p>
    <w:p>
      <w:pPr>
        <w:pStyle w:val="Hebrew"/>
      </w:pPr>
      <w:r>
        <w:rPr>
          <w:color w:val="FF0000"/>
          <w:vertAlign w:val="superscript"/>
          <w:rtl/>
        </w:rPr>
        <w:t>141410</w:t>
      </w:r>
      <w:r>
        <w:rPr>
          <w:rFonts w:ascii="Times New Roman" w:hAnsi="Times New Roman"/>
          <w:color w:val="828282"/>
          <w:rtl/>
        </w:rPr>
        <w:t>וּ</w:t>
      </w:r>
      <w:r>
        <w:rPr>
          <w:color w:val="FF0000"/>
          <w:vertAlign w:val="superscript"/>
          <w:rtl/>
        </w:rPr>
        <w:t>141411</w:t>
      </w:r>
      <w:r>
        <w:rPr>
          <w:rFonts w:ascii="Times New Roman" w:hAnsi="Times New Roman"/>
          <w:color w:val="828282"/>
          <w:rtl/>
        </w:rPr>
        <w:t xml:space="preserve">רְאִיתֶ֗ם </w:t>
      </w:r>
    </w:p>
    <w:p>
      <w:pPr>
        <w:pStyle w:val="Hebrew"/>
      </w:pPr>
      <w:r>
        <w:rPr>
          <w:color w:val="828282"/>
        </w:rPr>
        <w:t xml:space="preserve">וּרְאִיתֶ֗ם וְ֠הִנֵּה אִם־יֵ֨צְא֥וּ בְנֹות־שִׁילֹו֮ לָח֣וּל בַּמְּחֹלֹות֒ וִֽיצָאתֶם֙ מִן־הַכְּרָמִ֔ים וַחֲטַפְתֶּ֥ם לָכֶ֛ם אִ֥ישׁ אִשְׁתֹּ֖ו מִבְּנֹ֣ות שִׁילֹ֑ו וַהֲלַכְתֶּ֖ם אֶ֥רֶץ בִּנְיָמִֽן׃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9acf8730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fa6ebd57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55ce979f</w:t>
            </w:r>
          </w:p>
        </w:tc>
        <w:tc>
          <w:tcPr>
            <w:tcW w:type="auto" w:w="1728"/>
          </w:tcPr>
          <w:p>
            <w:r>
              <w:t>tense</w:t>
            </w:r>
          </w:p>
        </w:tc>
        <w:tc>
          <w:tcPr>
            <w:tcW w:type="auto" w:w="1728"/>
          </w:tcPr>
          <w:p>
            <w:r>
              <w:t>verb</w:t>
            </w:r>
          </w:p>
        </w:tc>
        <w:tc>
          <w:tcPr>
            <w:tcW w:type="auto" w:w="1728"/>
          </w:tcPr>
          <w:p>
            <w:r>
              <w:t xml:space="preserve">רְאִיתֶ֗ם </w:t>
            </w:r>
          </w:p>
        </w:tc>
        <w:tc>
          <w:tcPr>
            <w:tcW w:type="auto" w:w="1728"/>
          </w:tcPr>
          <w:p>
            <w:r/>
          </w:p>
        </w:tc>
      </w:tr>
    </w:tbl>
    <w:p>
      <w:r>
        <w:br/>
      </w:r>
    </w:p>
    <w:p>
      <w:pPr>
        <w:pStyle w:val="Reference"/>
      </w:pPr>
      <w:hyperlink r:id="rId1875">
        <w:r>
          <w:rPr/>
          <w:t>Judges 21:21</w:t>
        </w:r>
      </w:hyperlink>
    </w:p>
    <w:p>
      <w:pPr>
        <w:pStyle w:val="Hebrew"/>
      </w:pPr>
      <w:r>
        <w:t xml:space="preserve">וִֽיצָאתֶם֙ מִן־הַכְּרָמִ֔ים </w:t>
      </w:r>
    </w:p>
    <w:p>
      <w:pPr>
        <w:pStyle w:val="Hebrew"/>
      </w:pPr>
      <w:r>
        <w:rPr>
          <w:color w:val="FF0000"/>
          <w:vertAlign w:val="superscript"/>
          <w:rtl/>
        </w:rPr>
        <w:t>141423</w:t>
      </w:r>
      <w:r>
        <w:rPr>
          <w:rFonts w:ascii="Times New Roman" w:hAnsi="Times New Roman"/>
          <w:color w:val="828282"/>
          <w:rtl/>
        </w:rPr>
        <w:t>וִֽ</w:t>
      </w:r>
      <w:r>
        <w:rPr>
          <w:color w:val="FF0000"/>
          <w:vertAlign w:val="superscript"/>
          <w:rtl/>
        </w:rPr>
        <w:t>141424</w:t>
      </w:r>
      <w:r>
        <w:rPr>
          <w:rFonts w:ascii="Times New Roman" w:hAnsi="Times New Roman"/>
          <w:color w:val="828282"/>
          <w:rtl/>
        </w:rPr>
        <w:t xml:space="preserve">יצָאתֶם֙ </w:t>
      </w:r>
      <w:r>
        <w:rPr>
          <w:color w:val="FF0000"/>
          <w:vertAlign w:val="superscript"/>
          <w:rtl/>
        </w:rPr>
        <w:t>141425</w:t>
      </w:r>
      <w:r>
        <w:rPr>
          <w:rFonts w:ascii="Times New Roman" w:hAnsi="Times New Roman"/>
          <w:color w:val="828282"/>
          <w:rtl/>
        </w:rPr>
        <w:t>מִן־</w:t>
      </w:r>
      <w:r>
        <w:rPr>
          <w:color w:val="FF0000"/>
          <w:vertAlign w:val="superscript"/>
          <w:rtl/>
        </w:rPr>
        <w:t>141426</w:t>
      </w:r>
      <w:r>
        <w:rPr>
          <w:rFonts w:ascii="Times New Roman" w:hAnsi="Times New Roman"/>
          <w:color w:val="828282"/>
          <w:rtl/>
        </w:rPr>
        <w:t>הַ</w:t>
      </w:r>
      <w:r>
        <w:rPr>
          <w:color w:val="FF0000"/>
          <w:vertAlign w:val="superscript"/>
          <w:rtl/>
        </w:rPr>
        <w:t>141427</w:t>
      </w:r>
      <w:r>
        <w:rPr>
          <w:rFonts w:ascii="Times New Roman" w:hAnsi="Times New Roman"/>
          <w:color w:val="828282"/>
          <w:rtl/>
        </w:rPr>
        <w:t xml:space="preserve">כְּרָמִ֔ים </w:t>
      </w:r>
    </w:p>
    <w:p>
      <w:pPr>
        <w:pStyle w:val="Hebrew"/>
      </w:pPr>
      <w:r>
        <w:rPr>
          <w:color w:val="828282"/>
        </w:rPr>
        <w:t xml:space="preserve">וּרְאִיתֶ֗ם וְ֠הִנֵּה אִם־יֵ֨צְא֥וּ בְנֹות־שִׁילֹו֮ לָח֣וּל בַּמְּחֹלֹות֒ וִֽיצָאתֶם֙ מִן־הַכְּרָמִ֔ים וַחֲטַפְתֶּ֥ם לָכֶ֛ם אִ֥ישׁ אִשְׁתֹּ֖ו מִבְּנֹ֣ות שִׁילֹ֑ו וַהֲלַכְתֶּ֖ם אֶ֥רֶץ בִּנְיָמִֽן׃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98f1f35a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c1cfab9d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b9781af3</w:t>
            </w:r>
          </w:p>
        </w:tc>
        <w:tc>
          <w:tcPr>
            <w:tcW w:type="auto" w:w="1728"/>
          </w:tcPr>
          <w:p>
            <w:r>
              <w:t>tense</w:t>
            </w:r>
          </w:p>
        </w:tc>
        <w:tc>
          <w:tcPr>
            <w:tcW w:type="auto" w:w="1728"/>
          </w:tcPr>
          <w:p>
            <w:r>
              <w:t>verb</w:t>
            </w:r>
          </w:p>
        </w:tc>
        <w:tc>
          <w:tcPr>
            <w:tcW w:type="auto" w:w="1728"/>
          </w:tcPr>
          <w:p>
            <w:r>
              <w:t xml:space="preserve">יצָאתֶם֙ </w:t>
            </w:r>
          </w:p>
        </w:tc>
        <w:tc>
          <w:tcPr>
            <w:tcW w:type="auto" w:w="1728"/>
          </w:tcPr>
          <w:p>
            <w:r>
              <w:t>pres</w:t>
            </w:r>
          </w:p>
        </w:tc>
      </w:tr>
    </w:tbl>
    <w:p>
      <w:r>
        <w:br/>
      </w:r>
    </w:p>
    <w:p>
      <w:pPr>
        <w:pStyle w:val="Reference"/>
      </w:pPr>
      <w:hyperlink r:id="rId1876">
        <w:r>
          <w:rPr/>
          <w:t>1_Samuel 1:4</w:t>
        </w:r>
      </w:hyperlink>
    </w:p>
    <w:p>
      <w:pPr>
        <w:pStyle w:val="Hebrew"/>
      </w:pPr>
      <w:r>
        <w:t xml:space="preserve">וְנָתַ֞ן לִפְנִנָּ֣ה אִשְׁתֹּ֗ו וּֽלְכָל־בָּנֶ֛יהָ וּבְנֹותֶ֖יהָ מָנֹֽות׃ </w:t>
      </w:r>
    </w:p>
    <w:p>
      <w:pPr>
        <w:pStyle w:val="Hebrew"/>
      </w:pPr>
      <w:r>
        <w:rPr>
          <w:color w:val="FF0000"/>
          <w:vertAlign w:val="superscript"/>
          <w:rtl/>
        </w:rPr>
        <w:t>141624</w:t>
      </w:r>
      <w:r>
        <w:rPr>
          <w:rFonts w:ascii="Times New Roman" w:hAnsi="Times New Roman"/>
          <w:color w:val="828282"/>
          <w:rtl/>
        </w:rPr>
        <w:t>וְ</w:t>
      </w:r>
      <w:r>
        <w:rPr>
          <w:color w:val="FF0000"/>
          <w:vertAlign w:val="superscript"/>
          <w:rtl/>
        </w:rPr>
        <w:t>141625</w:t>
      </w:r>
      <w:r>
        <w:rPr>
          <w:rFonts w:ascii="Times New Roman" w:hAnsi="Times New Roman"/>
          <w:color w:val="828282"/>
          <w:rtl/>
        </w:rPr>
        <w:t xml:space="preserve">נָתַ֞ן </w:t>
      </w:r>
      <w:r>
        <w:rPr>
          <w:color w:val="FF0000"/>
          <w:vertAlign w:val="superscript"/>
          <w:rtl/>
        </w:rPr>
        <w:t>141626</w:t>
      </w:r>
      <w:r>
        <w:rPr>
          <w:rFonts w:ascii="Times New Roman" w:hAnsi="Times New Roman"/>
          <w:color w:val="828282"/>
          <w:rtl/>
        </w:rPr>
        <w:t>לִ</w:t>
      </w:r>
      <w:r>
        <w:rPr>
          <w:color w:val="FF0000"/>
          <w:vertAlign w:val="superscript"/>
          <w:rtl/>
        </w:rPr>
        <w:t>141627</w:t>
      </w:r>
      <w:r>
        <w:rPr>
          <w:rFonts w:ascii="Times New Roman" w:hAnsi="Times New Roman"/>
          <w:color w:val="828282"/>
          <w:rtl/>
        </w:rPr>
        <w:t xml:space="preserve">פְנִנָּ֣ה </w:t>
      </w:r>
      <w:r>
        <w:rPr>
          <w:color w:val="FF0000"/>
          <w:vertAlign w:val="superscript"/>
          <w:rtl/>
        </w:rPr>
        <w:t>141628</w:t>
      </w:r>
      <w:r>
        <w:rPr>
          <w:rFonts w:ascii="Times New Roman" w:hAnsi="Times New Roman"/>
          <w:color w:val="828282"/>
          <w:rtl/>
        </w:rPr>
        <w:t xml:space="preserve">אִשְׁתֹּ֗ו </w:t>
      </w:r>
      <w:r>
        <w:rPr>
          <w:color w:val="FF0000"/>
          <w:vertAlign w:val="superscript"/>
          <w:rtl/>
        </w:rPr>
        <w:t>141629</w:t>
      </w:r>
      <w:r>
        <w:rPr>
          <w:rFonts w:ascii="Times New Roman" w:hAnsi="Times New Roman"/>
          <w:color w:val="828282"/>
          <w:rtl/>
        </w:rPr>
        <w:t>וּֽ</w:t>
      </w:r>
      <w:r>
        <w:rPr>
          <w:color w:val="FF0000"/>
          <w:vertAlign w:val="superscript"/>
          <w:rtl/>
        </w:rPr>
        <w:t>141630</w:t>
      </w:r>
      <w:r>
        <w:rPr>
          <w:rFonts w:ascii="Times New Roman" w:hAnsi="Times New Roman"/>
          <w:color w:val="828282"/>
          <w:rtl/>
        </w:rPr>
        <w:t>לְ</w:t>
      </w:r>
      <w:r>
        <w:rPr>
          <w:color w:val="FF0000"/>
          <w:vertAlign w:val="superscript"/>
          <w:rtl/>
        </w:rPr>
        <w:t>141631</w:t>
      </w:r>
      <w:r>
        <w:rPr>
          <w:rFonts w:ascii="Times New Roman" w:hAnsi="Times New Roman"/>
          <w:color w:val="828282"/>
          <w:rtl/>
        </w:rPr>
        <w:t>כָל־</w:t>
      </w:r>
      <w:r>
        <w:rPr>
          <w:color w:val="FF0000"/>
          <w:vertAlign w:val="superscript"/>
          <w:rtl/>
        </w:rPr>
        <w:t>141632</w:t>
      </w:r>
      <w:r>
        <w:rPr>
          <w:rFonts w:ascii="Times New Roman" w:hAnsi="Times New Roman"/>
          <w:color w:val="828282"/>
          <w:rtl/>
        </w:rPr>
        <w:t xml:space="preserve">בָּנֶ֛יהָ </w:t>
      </w:r>
      <w:r>
        <w:rPr>
          <w:color w:val="FF0000"/>
          <w:vertAlign w:val="superscript"/>
          <w:rtl/>
        </w:rPr>
        <w:t>141633</w:t>
      </w:r>
      <w:r>
        <w:rPr>
          <w:rFonts w:ascii="Times New Roman" w:hAnsi="Times New Roman"/>
          <w:color w:val="828282"/>
          <w:rtl/>
        </w:rPr>
        <w:t>וּ</w:t>
      </w:r>
      <w:r>
        <w:rPr>
          <w:color w:val="FF0000"/>
          <w:vertAlign w:val="superscript"/>
          <w:rtl/>
        </w:rPr>
        <w:t>141634</w:t>
      </w:r>
      <w:r>
        <w:rPr>
          <w:rFonts w:ascii="Times New Roman" w:hAnsi="Times New Roman"/>
          <w:color w:val="828282"/>
          <w:rtl/>
        </w:rPr>
        <w:t xml:space="preserve">בְנֹותֶ֖יהָ </w:t>
      </w:r>
      <w:r>
        <w:rPr>
          <w:color w:val="FF0000"/>
          <w:vertAlign w:val="superscript"/>
          <w:rtl/>
        </w:rPr>
        <w:t>141635</w:t>
      </w:r>
      <w:r>
        <w:rPr>
          <w:rFonts w:ascii="Times New Roman" w:hAnsi="Times New Roman"/>
          <w:color w:val="828282"/>
          <w:rtl/>
        </w:rPr>
        <w:t xml:space="preserve">מָנֹֽות׃ </w:t>
      </w:r>
    </w:p>
    <w:p>
      <w:pPr>
        <w:pStyle w:val="Hebrew"/>
      </w:pPr>
      <w:r>
        <w:rPr>
          <w:color w:val="828282"/>
        </w:rPr>
        <w:t xml:space="preserve">וַיְהִ֣י הַיֹּ֔ום וַיִּזְבַּ֖ח אֶלְקָנָ֑ה וְנָתַ֞ן לִפְנִנָּ֣ה אִשְׁתֹּ֗ו וּֽלְכָל־בָּנֶ֛יהָ וּבְנֹותֶ֖יהָ מָנֹֽות׃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61ca178a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7e4649fc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5dada8e1</w:t>
            </w:r>
          </w:p>
        </w:tc>
        <w:tc>
          <w:tcPr>
            <w:tcW w:type="auto" w:w="1728"/>
          </w:tcPr>
          <w:p>
            <w:r>
              <w:t>tense</w:t>
            </w:r>
          </w:p>
        </w:tc>
        <w:tc>
          <w:tcPr>
            <w:tcW w:type="auto" w:w="1728"/>
          </w:tcPr>
          <w:p>
            <w:r>
              <w:t>verb</w:t>
            </w:r>
          </w:p>
        </w:tc>
        <w:tc>
          <w:tcPr>
            <w:tcW w:type="auto" w:w="1728"/>
          </w:tcPr>
          <w:p>
            <w:r>
              <w:t xml:space="preserve">נָתַ֞ן </w:t>
            </w:r>
          </w:p>
        </w:tc>
        <w:tc>
          <w:tcPr>
            <w:tcW w:type="auto" w:w="1728"/>
          </w:tcPr>
          <w:p>
            <w:r>
              <w:t>mod</w:t>
            </w:r>
          </w:p>
        </w:tc>
      </w:tr>
    </w:tbl>
    <w:p>
      <w:r>
        <w:br/>
      </w:r>
    </w:p>
    <w:p>
      <w:pPr>
        <w:pStyle w:val="Reference"/>
      </w:pPr>
      <w:hyperlink r:id="rId1877">
        <w:r>
          <w:rPr/>
          <w:t>1_Samuel 1:7</w:t>
        </w:r>
      </w:hyperlink>
    </w:p>
    <w:p>
      <w:pPr>
        <w:pStyle w:val="Hebrew"/>
      </w:pPr>
      <w:r>
        <w:t xml:space="preserve">וַתִּבְכֶּ֖ה </w:t>
      </w:r>
    </w:p>
    <w:p>
      <w:pPr>
        <w:pStyle w:val="Hebrew"/>
      </w:pPr>
      <w:r>
        <w:rPr>
          <w:color w:val="FF0000"/>
          <w:vertAlign w:val="superscript"/>
          <w:rtl/>
        </w:rPr>
        <w:t>141678</w:t>
      </w:r>
      <w:r>
        <w:rPr>
          <w:rFonts w:ascii="Times New Roman" w:hAnsi="Times New Roman"/>
          <w:color w:val="828282"/>
          <w:rtl/>
        </w:rPr>
        <w:t>וַ</w:t>
      </w:r>
      <w:r>
        <w:rPr>
          <w:color w:val="FF0000"/>
          <w:vertAlign w:val="superscript"/>
          <w:rtl/>
        </w:rPr>
        <w:t>141679</w:t>
      </w:r>
      <w:r>
        <w:rPr>
          <w:rFonts w:ascii="Times New Roman" w:hAnsi="Times New Roman"/>
          <w:color w:val="828282"/>
          <w:rtl/>
        </w:rPr>
        <w:t xml:space="preserve">תִּבְכֶּ֖ה </w:t>
      </w:r>
    </w:p>
    <w:p>
      <w:pPr>
        <w:pStyle w:val="Hebrew"/>
      </w:pPr>
      <w:r>
        <w:rPr>
          <w:color w:val="828282"/>
        </w:rPr>
        <w:t xml:space="preserve">וְכֵ֨ן יַעֲשֶׂ֜ה שָׁנָ֣ה בְשָׁנָ֗ה מִדֵּ֤י עֲלֹתָהּ֙ בְּבֵ֣ית יְהוָ֔ה כֵּ֖ן תַּכְעִסֶ֑נָּה וַתִּבְכֶּ֖ה וְלֹ֥א תֹאכַֽל׃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0f38209b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ad847212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5dc8cf51</w:t>
            </w:r>
          </w:p>
        </w:tc>
        <w:tc>
          <w:tcPr>
            <w:tcW w:type="auto" w:w="1728"/>
          </w:tcPr>
          <w:p>
            <w:r>
              <w:t>tense</w:t>
            </w:r>
          </w:p>
        </w:tc>
        <w:tc>
          <w:tcPr>
            <w:tcW w:type="auto" w:w="1728"/>
          </w:tcPr>
          <w:p>
            <w:r>
              <w:t>verb</w:t>
            </w:r>
          </w:p>
        </w:tc>
        <w:tc>
          <w:tcPr>
            <w:tcW w:type="auto" w:w="1728"/>
          </w:tcPr>
          <w:p>
            <w:r>
              <w:t xml:space="preserve">תִּבְכֶּ֖ה </w:t>
            </w:r>
          </w:p>
        </w:tc>
        <w:tc>
          <w:tcPr>
            <w:tcW w:type="auto" w:w="1728"/>
          </w:tcPr>
          <w:p>
            <w:r>
              <w:t>past</w:t>
            </w:r>
          </w:p>
        </w:tc>
      </w:tr>
    </w:tbl>
    <w:p>
      <w:r>
        <w:br/>
      </w:r>
    </w:p>
    <w:p>
      <w:pPr>
        <w:pStyle w:val="Reference"/>
      </w:pPr>
      <w:hyperlink r:id="rId1878">
        <w:r>
          <w:rPr/>
          <w:t>1_Samuel 1:8</w:t>
        </w:r>
      </w:hyperlink>
    </w:p>
    <w:p>
      <w:pPr>
        <w:pStyle w:val="Hebrew"/>
      </w:pPr>
      <w:r>
        <w:t xml:space="preserve">לָ֣מֶה תִבְכִּ֗י </w:t>
      </w:r>
    </w:p>
    <w:p>
      <w:pPr>
        <w:pStyle w:val="Hebrew"/>
      </w:pPr>
      <w:r>
        <w:rPr>
          <w:color w:val="FF0000"/>
          <w:vertAlign w:val="superscript"/>
          <w:rtl/>
        </w:rPr>
        <w:t>141689</w:t>
      </w:r>
      <w:r>
        <w:rPr>
          <w:rFonts w:ascii="Times New Roman" w:hAnsi="Times New Roman"/>
          <w:color w:val="828282"/>
          <w:rtl/>
        </w:rPr>
        <w:t xml:space="preserve">לָ֣מֶה </w:t>
      </w:r>
      <w:r>
        <w:rPr>
          <w:color w:val="FF0000"/>
          <w:vertAlign w:val="superscript"/>
          <w:rtl/>
        </w:rPr>
        <w:t>141690</w:t>
      </w:r>
      <w:r>
        <w:rPr>
          <w:rFonts w:ascii="Times New Roman" w:hAnsi="Times New Roman"/>
          <w:color w:val="828282"/>
          <w:rtl/>
        </w:rPr>
        <w:t xml:space="preserve">תִבְכִּ֗י </w:t>
      </w:r>
    </w:p>
    <w:p>
      <w:pPr>
        <w:pStyle w:val="Hebrew"/>
      </w:pPr>
      <w:r>
        <w:rPr>
          <w:color w:val="828282"/>
        </w:rPr>
        <w:t xml:space="preserve">וַיֹּ֨אמֶר לָ֜הּ אֶלְקָנָ֣ה אִישָׁ֗הּ חַנָּה֙ לָ֣מֶה תִבְכִּ֗י וְלָ֨מֶה֙ לֹ֣א תֹֽאכְלִ֔י וְלָ֖מֶה יֵרַ֣ע לְבָבֵ֑ךְ הֲלֹ֤וא אָֽנֹכִי֙ טֹ֣וב לָ֔ךְ מֵעֲשָׂרָ֖ה בָּנִֽים׃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c297095b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e4253036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d3a2c6e7</w:t>
            </w:r>
          </w:p>
        </w:tc>
        <w:tc>
          <w:tcPr>
            <w:tcW w:type="auto" w:w="1728"/>
          </w:tcPr>
          <w:p>
            <w:r>
              <w:t>tense</w:t>
            </w:r>
          </w:p>
        </w:tc>
        <w:tc>
          <w:tcPr>
            <w:tcW w:type="auto" w:w="1728"/>
          </w:tcPr>
          <w:p>
            <w:r>
              <w:t>verb</w:t>
            </w:r>
          </w:p>
        </w:tc>
        <w:tc>
          <w:tcPr>
            <w:tcW w:type="auto" w:w="1728"/>
          </w:tcPr>
          <w:p>
            <w:r>
              <w:t xml:space="preserve">תִבְכִּ֗י </w:t>
            </w:r>
          </w:p>
        </w:tc>
        <w:tc>
          <w:tcPr>
            <w:tcW w:type="auto" w:w="1728"/>
          </w:tcPr>
          <w:p>
            <w:r>
              <w:t>pres</w:t>
            </w:r>
          </w:p>
        </w:tc>
      </w:tr>
    </w:tbl>
    <w:p>
      <w:r>
        <w:br/>
      </w:r>
    </w:p>
    <w:p>
      <w:pPr>
        <w:pStyle w:val="Reference"/>
      </w:pPr>
      <w:hyperlink r:id="rId1879">
        <w:r>
          <w:rPr/>
          <w:t>1_Samuel 1:11</w:t>
        </w:r>
      </w:hyperlink>
    </w:p>
    <w:p>
      <w:pPr>
        <w:pStyle w:val="Hebrew"/>
      </w:pPr>
      <w:r>
        <w:t xml:space="preserve">וַתִּדֹּ֨ר נֶ֜דֶר </w:t>
      </w:r>
    </w:p>
    <w:p>
      <w:pPr>
        <w:pStyle w:val="Hebrew"/>
      </w:pPr>
      <w:r>
        <w:rPr>
          <w:color w:val="FF0000"/>
          <w:vertAlign w:val="superscript"/>
          <w:rtl/>
        </w:rPr>
        <w:t>141740</w:t>
      </w:r>
      <w:r>
        <w:rPr>
          <w:rFonts w:ascii="Times New Roman" w:hAnsi="Times New Roman"/>
          <w:color w:val="828282"/>
          <w:rtl/>
        </w:rPr>
        <w:t>וַ</w:t>
      </w:r>
      <w:r>
        <w:rPr>
          <w:color w:val="FF0000"/>
          <w:vertAlign w:val="superscript"/>
          <w:rtl/>
        </w:rPr>
        <w:t>141741</w:t>
      </w:r>
      <w:r>
        <w:rPr>
          <w:rFonts w:ascii="Times New Roman" w:hAnsi="Times New Roman"/>
          <w:color w:val="828282"/>
          <w:rtl/>
        </w:rPr>
        <w:t xml:space="preserve">תִּדֹּ֨ר </w:t>
      </w:r>
      <w:r>
        <w:rPr>
          <w:color w:val="FF0000"/>
          <w:vertAlign w:val="superscript"/>
          <w:rtl/>
        </w:rPr>
        <w:t>141742</w:t>
      </w:r>
      <w:r>
        <w:rPr>
          <w:rFonts w:ascii="Times New Roman" w:hAnsi="Times New Roman"/>
          <w:color w:val="828282"/>
          <w:rtl/>
        </w:rPr>
        <w:t xml:space="preserve">נֶ֜דֶר </w:t>
      </w:r>
    </w:p>
    <w:p>
      <w:pPr>
        <w:pStyle w:val="Hebrew"/>
      </w:pPr>
      <w:r>
        <w:rPr>
          <w:color w:val="828282"/>
        </w:rPr>
        <w:t xml:space="preserve">וַתִּדֹּ֨ר נֶ֜דֶר וַתֹּאמַ֗ר יְהוָ֨ה צְבָאֹ֜ות אִם־רָאֹ֥ה תִרְאֶ֣ה׀ בָּעֳנִ֣י אֲמָתֶ֗ךָ וּזְכַרְתַּ֨נִי֙ וְלֹֽא־תִשְׁכַּ֣ח אֶת־אֲמָתֶ֔ךָ וְנָתַתָּ֥ה לַאֲמָתְךָ֖ זֶ֣רַע אֲנָשִׁ֑ים וּנְתַתִּ֤יו לַֽיהוָה֙ כָּל־יְמֵ֣י חַיָּ֔יו וּמֹורָ֖ה לֹא־יַעֲלֶ֥ה עַל־רֹאשֹֽׁו׃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6394e268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d80be3c1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6c24cb77</w:t>
            </w:r>
          </w:p>
        </w:tc>
        <w:tc>
          <w:tcPr>
            <w:tcW w:type="auto" w:w="1728"/>
          </w:tcPr>
          <w:p>
            <w:r>
              <w:t>tense</w:t>
            </w:r>
          </w:p>
        </w:tc>
        <w:tc>
          <w:tcPr>
            <w:tcW w:type="auto" w:w="1728"/>
          </w:tcPr>
          <w:p>
            <w:r>
              <w:t>verb</w:t>
            </w:r>
          </w:p>
        </w:tc>
        <w:tc>
          <w:tcPr>
            <w:tcW w:type="auto" w:w="1728"/>
          </w:tcPr>
          <w:p>
            <w:r>
              <w:t xml:space="preserve">תִּדֹּ֨ר </w:t>
            </w:r>
          </w:p>
        </w:tc>
        <w:tc>
          <w:tcPr>
            <w:tcW w:type="auto" w:w="1728"/>
          </w:tcPr>
          <w:p>
            <w:r>
              <w:t>past</w:t>
            </w:r>
          </w:p>
        </w:tc>
      </w:tr>
    </w:tbl>
    <w:p>
      <w:r>
        <w:br/>
      </w:r>
    </w:p>
    <w:p>
      <w:pPr>
        <w:pStyle w:val="Reference"/>
      </w:pPr>
      <w:hyperlink r:id="rId1880">
        <w:r>
          <w:rPr/>
          <w:t>1_Samuel 1:15</w:t>
        </w:r>
      </w:hyperlink>
    </w:p>
    <w:p>
      <w:pPr>
        <w:pStyle w:val="Hebrew"/>
      </w:pPr>
      <w:r>
        <w:t xml:space="preserve">וַתַּ֨עַן חַנָּ֤ה </w:t>
      </w:r>
    </w:p>
    <w:p>
      <w:pPr>
        <w:pStyle w:val="Hebrew"/>
      </w:pPr>
      <w:r>
        <w:rPr>
          <w:color w:val="FF0000"/>
          <w:vertAlign w:val="superscript"/>
          <w:rtl/>
        </w:rPr>
        <w:t>141823</w:t>
      </w:r>
      <w:r>
        <w:rPr>
          <w:rFonts w:ascii="Times New Roman" w:hAnsi="Times New Roman"/>
          <w:color w:val="828282"/>
          <w:rtl/>
        </w:rPr>
        <w:t>וַ</w:t>
      </w:r>
      <w:r>
        <w:rPr>
          <w:color w:val="FF0000"/>
          <w:vertAlign w:val="superscript"/>
          <w:rtl/>
        </w:rPr>
        <w:t>141824</w:t>
      </w:r>
      <w:r>
        <w:rPr>
          <w:rFonts w:ascii="Times New Roman" w:hAnsi="Times New Roman"/>
          <w:color w:val="828282"/>
          <w:rtl/>
        </w:rPr>
        <w:t xml:space="preserve">תַּ֨עַן </w:t>
      </w:r>
      <w:r>
        <w:rPr>
          <w:color w:val="FF0000"/>
          <w:vertAlign w:val="superscript"/>
          <w:rtl/>
        </w:rPr>
        <w:t>141825</w:t>
      </w:r>
      <w:r>
        <w:rPr>
          <w:rFonts w:ascii="Times New Roman" w:hAnsi="Times New Roman"/>
          <w:color w:val="828282"/>
          <w:rtl/>
        </w:rPr>
        <w:t xml:space="preserve">חַנָּ֤ה </w:t>
      </w:r>
    </w:p>
    <w:p>
      <w:pPr>
        <w:pStyle w:val="Hebrew"/>
      </w:pPr>
      <w:r>
        <w:rPr>
          <w:color w:val="828282"/>
        </w:rPr>
        <w:t xml:space="preserve">וַתַּ֨עַן חַנָּ֤ה וַתֹּ֨אמֶר֙ לֹ֣א אֲדֹנִ֔י אִשָּׁ֤ה קְשַׁת־ר֨וּחַ֙ אָנֹ֔כִי וְיַ֥יִן וְשֵׁכָ֖ר לֹ֣א שָׁתִ֑יתִי וָאֶשְׁפֹּ֥ךְ אֶת־נַפְשִׁ֖י לִפְנֵ֥י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280a6d77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8a8780c5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1006d52d</w:t>
            </w:r>
          </w:p>
        </w:tc>
        <w:tc>
          <w:tcPr>
            <w:tcW w:type="auto" w:w="1728"/>
          </w:tcPr>
          <w:p>
            <w:r>
              <w:t>tense</w:t>
            </w:r>
          </w:p>
        </w:tc>
        <w:tc>
          <w:tcPr>
            <w:tcW w:type="auto" w:w="1728"/>
          </w:tcPr>
          <w:p>
            <w:r>
              <w:t>verb</w:t>
            </w:r>
          </w:p>
        </w:tc>
        <w:tc>
          <w:tcPr>
            <w:tcW w:type="auto" w:w="1728"/>
          </w:tcPr>
          <w:p>
            <w:r>
              <w:t xml:space="preserve">תַּ֨עַן </w:t>
            </w:r>
          </w:p>
        </w:tc>
        <w:tc>
          <w:tcPr>
            <w:tcW w:type="auto" w:w="1728"/>
          </w:tcPr>
          <w:p>
            <w:r>
              <w:t>past</w:t>
            </w:r>
          </w:p>
        </w:tc>
      </w:tr>
    </w:tbl>
    <w:p>
      <w:r>
        <w:br/>
      </w:r>
    </w:p>
    <w:p>
      <w:pPr>
        <w:pStyle w:val="Reference"/>
      </w:pPr>
      <w:hyperlink r:id="rId1880">
        <w:r>
          <w:rPr/>
          <w:t>1_Samuel 1:15</w:t>
        </w:r>
      </w:hyperlink>
    </w:p>
    <w:p>
      <w:pPr>
        <w:pStyle w:val="Hebrew"/>
      </w:pPr>
      <w:r>
        <w:t xml:space="preserve">וְיַ֥יִן וְשֵׁכָ֖ר לֹ֣א שָׁתִ֑יתִי </w:t>
      </w:r>
    </w:p>
    <w:p>
      <w:pPr>
        <w:pStyle w:val="Hebrew"/>
      </w:pPr>
      <w:r>
        <w:rPr>
          <w:color w:val="FF0000"/>
          <w:vertAlign w:val="superscript"/>
          <w:rtl/>
        </w:rPr>
        <w:t>141834</w:t>
      </w:r>
      <w:r>
        <w:rPr>
          <w:rFonts w:ascii="Times New Roman" w:hAnsi="Times New Roman"/>
          <w:color w:val="828282"/>
          <w:rtl/>
        </w:rPr>
        <w:t>וְ</w:t>
      </w:r>
      <w:r>
        <w:rPr>
          <w:color w:val="FF0000"/>
          <w:vertAlign w:val="superscript"/>
          <w:rtl/>
        </w:rPr>
        <w:t>141835</w:t>
      </w:r>
      <w:r>
        <w:rPr>
          <w:rFonts w:ascii="Times New Roman" w:hAnsi="Times New Roman"/>
          <w:color w:val="828282"/>
          <w:rtl/>
        </w:rPr>
        <w:t xml:space="preserve">יַ֥יִן </w:t>
      </w:r>
      <w:r>
        <w:rPr>
          <w:color w:val="FF0000"/>
          <w:vertAlign w:val="superscript"/>
          <w:rtl/>
        </w:rPr>
        <w:t>141836</w:t>
      </w:r>
      <w:r>
        <w:rPr>
          <w:rFonts w:ascii="Times New Roman" w:hAnsi="Times New Roman"/>
          <w:color w:val="828282"/>
          <w:rtl/>
        </w:rPr>
        <w:t>וְ</w:t>
      </w:r>
      <w:r>
        <w:rPr>
          <w:color w:val="FF0000"/>
          <w:vertAlign w:val="superscript"/>
          <w:rtl/>
        </w:rPr>
        <w:t>141837</w:t>
      </w:r>
      <w:r>
        <w:rPr>
          <w:rFonts w:ascii="Times New Roman" w:hAnsi="Times New Roman"/>
          <w:color w:val="828282"/>
          <w:rtl/>
        </w:rPr>
        <w:t xml:space="preserve">שֵׁכָ֖ר </w:t>
      </w:r>
      <w:r>
        <w:rPr>
          <w:color w:val="FF0000"/>
          <w:vertAlign w:val="superscript"/>
          <w:rtl/>
        </w:rPr>
        <w:t>141838</w:t>
      </w:r>
      <w:r>
        <w:rPr>
          <w:rFonts w:ascii="Times New Roman" w:hAnsi="Times New Roman"/>
          <w:color w:val="828282"/>
          <w:rtl/>
        </w:rPr>
        <w:t xml:space="preserve">לֹ֣א </w:t>
      </w:r>
      <w:r>
        <w:rPr>
          <w:color w:val="FF0000"/>
          <w:vertAlign w:val="superscript"/>
          <w:rtl/>
        </w:rPr>
        <w:t>141839</w:t>
      </w:r>
      <w:r>
        <w:rPr>
          <w:rFonts w:ascii="Times New Roman" w:hAnsi="Times New Roman"/>
          <w:color w:val="828282"/>
          <w:rtl/>
        </w:rPr>
        <w:t xml:space="preserve">שָׁתִ֑יתִי </w:t>
      </w:r>
    </w:p>
    <w:p>
      <w:pPr>
        <w:pStyle w:val="Hebrew"/>
      </w:pPr>
      <w:r>
        <w:rPr>
          <w:color w:val="828282"/>
        </w:rPr>
        <w:t xml:space="preserve">וַתַּ֨עַן חַנָּ֤ה וַתֹּ֨אמֶר֙ לֹ֣א אֲדֹנִ֔י אִשָּׁ֤ה קְשַׁת־ר֨וּחַ֙ אָנֹ֔כִי וְיַ֥יִן וְשֵׁכָ֖ר לֹ֣א שָׁתִ֑יתִי וָאֶשְׁפֹּ֥ךְ אֶת־נַפְשִׁ֖י לִפְנֵ֥י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131062f9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1aeb957a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4101964f</w:t>
            </w:r>
          </w:p>
        </w:tc>
        <w:tc>
          <w:tcPr>
            <w:tcW w:type="auto" w:w="1728"/>
          </w:tcPr>
          <w:p>
            <w:r>
              <w:t>tense</w:t>
            </w:r>
          </w:p>
        </w:tc>
        <w:tc>
          <w:tcPr>
            <w:tcW w:type="auto" w:w="1728"/>
          </w:tcPr>
          <w:p>
            <w:r>
              <w:t>verb</w:t>
            </w:r>
          </w:p>
        </w:tc>
        <w:tc>
          <w:tcPr>
            <w:tcW w:type="auto" w:w="1728"/>
          </w:tcPr>
          <w:p>
            <w:r>
              <w:t xml:space="preserve">שָׁתִ֑יתִי </w:t>
            </w:r>
          </w:p>
        </w:tc>
        <w:tc>
          <w:tcPr>
            <w:tcW w:type="auto" w:w="1728"/>
          </w:tcPr>
          <w:p>
            <w:r/>
          </w:p>
        </w:tc>
      </w:tr>
    </w:tbl>
    <w:p>
      <w:r>
        <w:br/>
      </w:r>
    </w:p>
    <w:p>
      <w:pPr>
        <w:pStyle w:val="Reference"/>
      </w:pPr>
      <w:hyperlink r:id="rId1881">
        <w:r>
          <w:rPr/>
          <w:t>1_Samuel 1:17</w:t>
        </w:r>
      </w:hyperlink>
    </w:p>
    <w:p>
      <w:pPr>
        <w:pStyle w:val="Hebrew"/>
      </w:pPr>
      <w:r>
        <w:t xml:space="preserve">לְכִ֣י לְשָׁלֹ֑ום </w:t>
      </w:r>
    </w:p>
    <w:p>
      <w:pPr>
        <w:pStyle w:val="Hebrew"/>
      </w:pPr>
      <w:r>
        <w:rPr>
          <w:color w:val="FF0000"/>
          <w:vertAlign w:val="superscript"/>
          <w:rtl/>
        </w:rPr>
        <w:t>141869</w:t>
      </w:r>
      <w:r>
        <w:rPr>
          <w:rFonts w:ascii="Times New Roman" w:hAnsi="Times New Roman"/>
          <w:color w:val="828282"/>
          <w:rtl/>
        </w:rPr>
        <w:t xml:space="preserve">לְכִ֣י </w:t>
      </w:r>
      <w:r>
        <w:rPr>
          <w:color w:val="FF0000"/>
          <w:vertAlign w:val="superscript"/>
          <w:rtl/>
        </w:rPr>
        <w:t>141870</w:t>
      </w:r>
      <w:r>
        <w:rPr>
          <w:rFonts w:ascii="Times New Roman" w:hAnsi="Times New Roman"/>
          <w:color w:val="828282"/>
          <w:rtl/>
        </w:rPr>
        <w:t>לְ</w:t>
      </w:r>
      <w:r>
        <w:rPr>
          <w:color w:val="FF0000"/>
          <w:vertAlign w:val="superscript"/>
          <w:rtl/>
        </w:rPr>
        <w:t>141871</w:t>
      </w:r>
      <w:r>
        <w:rPr>
          <w:rFonts w:ascii="Times New Roman" w:hAnsi="Times New Roman"/>
          <w:color w:val="828282"/>
          <w:rtl/>
        </w:rPr>
        <w:t xml:space="preserve">שָׁלֹ֑ום </w:t>
      </w:r>
    </w:p>
    <w:p>
      <w:pPr>
        <w:pStyle w:val="Hebrew"/>
      </w:pPr>
      <w:r>
        <w:rPr>
          <w:color w:val="828282"/>
        </w:rPr>
        <w:t xml:space="preserve">וַיַּ֧עַן עֵלִ֛י וַיֹּ֖אמֶר לְכִ֣י לְשָׁלֹ֑ום וֵאלֹהֵ֣י יִשְׂרָאֵ֗ל יִתֵּן֙ אֶת־שֵׁ֣לָתֵ֔ךְ אֲשֶׁ֥ר שָׁאַ֖לְתְּ מֵעִמֹּֽו׃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292a63b0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777ebe0a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45b91846</w:t>
            </w:r>
          </w:p>
        </w:tc>
        <w:tc>
          <w:tcPr>
            <w:tcW w:type="auto" w:w="1728"/>
          </w:tcPr>
          <w:p>
            <w:r>
              <w:t>tense</w:t>
            </w:r>
          </w:p>
        </w:tc>
        <w:tc>
          <w:tcPr>
            <w:tcW w:type="auto" w:w="1728"/>
          </w:tcPr>
          <w:p>
            <w:r>
              <w:t>verb</w:t>
            </w:r>
          </w:p>
        </w:tc>
        <w:tc>
          <w:tcPr>
            <w:tcW w:type="auto" w:w="1728"/>
          </w:tcPr>
          <w:p>
            <w:r>
              <w:t xml:space="preserve">לְכִ֣י </w:t>
            </w:r>
          </w:p>
        </w:tc>
        <w:tc>
          <w:tcPr>
            <w:tcW w:type="auto" w:w="1728"/>
          </w:tcPr>
          <w:p>
            <w:r>
              <w:t>impv</w:t>
            </w:r>
          </w:p>
        </w:tc>
      </w:tr>
    </w:tbl>
    <w:p>
      <w:r>
        <w:br/>
      </w:r>
    </w:p>
    <w:p>
      <w:pPr>
        <w:pStyle w:val="Reference"/>
      </w:pPr>
      <w:hyperlink r:id="rId1882">
        <w:r>
          <w:rPr/>
          <w:t>1_Samuel 1:18</w:t>
        </w:r>
      </w:hyperlink>
    </w:p>
    <w:p>
      <w:pPr>
        <w:pStyle w:val="Hebrew"/>
      </w:pPr>
      <w:r>
        <w:t xml:space="preserve">וַתֹּאכַ֔ל </w:t>
      </w:r>
    </w:p>
    <w:p>
      <w:pPr>
        <w:pStyle w:val="Hebrew"/>
      </w:pPr>
      <w:r>
        <w:rPr>
          <w:color w:val="FF0000"/>
          <w:vertAlign w:val="superscript"/>
          <w:rtl/>
        </w:rPr>
        <w:t>141895</w:t>
      </w:r>
      <w:r>
        <w:rPr>
          <w:rFonts w:ascii="Times New Roman" w:hAnsi="Times New Roman"/>
          <w:color w:val="828282"/>
          <w:rtl/>
        </w:rPr>
        <w:t>וַ</w:t>
      </w:r>
      <w:r>
        <w:rPr>
          <w:color w:val="FF0000"/>
          <w:vertAlign w:val="superscript"/>
          <w:rtl/>
        </w:rPr>
        <w:t>141896</w:t>
      </w:r>
      <w:r>
        <w:rPr>
          <w:rFonts w:ascii="Times New Roman" w:hAnsi="Times New Roman"/>
          <w:color w:val="828282"/>
          <w:rtl/>
        </w:rPr>
        <w:t xml:space="preserve">תֹּאכַ֔ל </w:t>
      </w:r>
    </w:p>
    <w:p>
      <w:pPr>
        <w:pStyle w:val="Hebrew"/>
      </w:pPr>
      <w:r>
        <w:rPr>
          <w:color w:val="828282"/>
        </w:rPr>
        <w:t xml:space="preserve">וַתֹּ֕אמֶר תִּמְצָ֧א שִׁפְחָתְךָ֛ חֵ֖ן בְּעֵינֶ֑יךָ וַתֵּ֨לֶךְ הָאִשָּׁ֤ה לְדַרְכָּהּ֙ וַתֹּאכַ֔ל וּפָנֶ֥יהָ לֹא־הָיוּ־לָ֖הּ עֹֽוד׃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26738a1a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3217f301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cb3d28e4</w:t>
            </w:r>
          </w:p>
        </w:tc>
        <w:tc>
          <w:tcPr>
            <w:tcW w:type="auto" w:w="1728"/>
          </w:tcPr>
          <w:p>
            <w:r>
              <w:t>tense</w:t>
            </w:r>
          </w:p>
        </w:tc>
        <w:tc>
          <w:tcPr>
            <w:tcW w:type="auto" w:w="1728"/>
          </w:tcPr>
          <w:p>
            <w:r>
              <w:t>verb</w:t>
            </w:r>
          </w:p>
        </w:tc>
        <w:tc>
          <w:tcPr>
            <w:tcW w:type="auto" w:w="1728"/>
          </w:tcPr>
          <w:p>
            <w:r>
              <w:t xml:space="preserve">תֹּאכַ֔ל </w:t>
            </w:r>
          </w:p>
        </w:tc>
        <w:tc>
          <w:tcPr>
            <w:tcW w:type="auto" w:w="1728"/>
          </w:tcPr>
          <w:p>
            <w:r>
              <w:t>past</w:t>
            </w:r>
          </w:p>
        </w:tc>
      </w:tr>
    </w:tbl>
    <w:p>
      <w:r>
        <w:br/>
      </w:r>
    </w:p>
    <w:p>
      <w:pPr>
        <w:pStyle w:val="Reference"/>
      </w:pPr>
      <w:hyperlink r:id="rId1883">
        <w:r>
          <w:rPr/>
          <w:t>1_Samuel 1:19</w:t>
        </w:r>
      </w:hyperlink>
    </w:p>
    <w:p>
      <w:pPr>
        <w:pStyle w:val="Hebrew"/>
      </w:pPr>
      <w:r>
        <w:t xml:space="preserve">וַיִּֽשְׁתַּחֲווּ֙ לִפְנֵ֣י יְהוָ֔ה </w:t>
      </w:r>
    </w:p>
    <w:p>
      <w:pPr>
        <w:pStyle w:val="Hebrew"/>
      </w:pPr>
      <w:r>
        <w:rPr>
          <w:color w:val="FF0000"/>
          <w:vertAlign w:val="superscript"/>
          <w:rtl/>
        </w:rPr>
        <w:t>141908</w:t>
      </w:r>
      <w:r>
        <w:rPr>
          <w:rFonts w:ascii="Times New Roman" w:hAnsi="Times New Roman"/>
          <w:color w:val="828282"/>
          <w:rtl/>
        </w:rPr>
        <w:t>וַ</w:t>
      </w:r>
      <w:r>
        <w:rPr>
          <w:color w:val="FF0000"/>
          <w:vertAlign w:val="superscript"/>
          <w:rtl/>
        </w:rPr>
        <w:t>141909</w:t>
      </w:r>
      <w:r>
        <w:rPr>
          <w:rFonts w:ascii="Times New Roman" w:hAnsi="Times New Roman"/>
          <w:color w:val="828282"/>
          <w:rtl/>
        </w:rPr>
        <w:t xml:space="preserve">יִּֽשְׁתַּחֲווּ֙ </w:t>
      </w:r>
      <w:r>
        <w:rPr>
          <w:color w:val="FF0000"/>
          <w:vertAlign w:val="superscript"/>
          <w:rtl/>
        </w:rPr>
        <w:t>141910</w:t>
      </w:r>
      <w:r>
        <w:rPr>
          <w:rFonts w:ascii="Times New Roman" w:hAnsi="Times New Roman"/>
          <w:color w:val="828282"/>
          <w:rtl/>
        </w:rPr>
        <w:t>לִ</w:t>
      </w:r>
      <w:r>
        <w:rPr>
          <w:color w:val="FF0000"/>
          <w:vertAlign w:val="superscript"/>
          <w:rtl/>
        </w:rPr>
        <w:t>141911</w:t>
      </w:r>
      <w:r>
        <w:rPr>
          <w:rFonts w:ascii="Times New Roman" w:hAnsi="Times New Roman"/>
          <w:color w:val="828282"/>
          <w:rtl/>
        </w:rPr>
        <w:t xml:space="preserve">פְנֵ֣י </w:t>
      </w:r>
      <w:r>
        <w:rPr>
          <w:color w:val="FF0000"/>
          <w:vertAlign w:val="superscript"/>
          <w:rtl/>
        </w:rPr>
        <w:t>141912</w:t>
      </w:r>
      <w:r>
        <w:rPr>
          <w:rFonts w:ascii="Times New Roman" w:hAnsi="Times New Roman"/>
          <w:color w:val="828282"/>
          <w:rtl/>
        </w:rPr>
        <w:t xml:space="preserve">יְהוָ֔ה </w:t>
      </w:r>
    </w:p>
    <w:p>
      <w:pPr>
        <w:pStyle w:val="Hebrew"/>
      </w:pPr>
      <w:r>
        <w:rPr>
          <w:color w:val="828282"/>
        </w:rPr>
        <w:t xml:space="preserve">וַיַּשְׁכִּ֣מוּ בַבֹּ֗קֶר וַיִּֽשְׁתַּחֲווּ֙ לִפְנֵ֣י יְהוָ֔ה וַיָּשֻׁ֛בוּ וַיָּבֹ֥אוּ אֶל־בֵּיתָ֖ם הָרָמָ֑תָה וַיֵּ֤דַע אֶלְקָנָה֙ אֶת־חַנָּ֣ה אִשְׁתֹּ֔ו וַיִּֽזְכְּרֶ֖הָ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41489265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8b4b597e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dba9cd12</w:t>
            </w:r>
          </w:p>
        </w:tc>
        <w:tc>
          <w:tcPr>
            <w:tcW w:type="auto" w:w="1728"/>
          </w:tcPr>
          <w:p>
            <w:r>
              <w:t>tense</w:t>
            </w:r>
          </w:p>
        </w:tc>
        <w:tc>
          <w:tcPr>
            <w:tcW w:type="auto" w:w="1728"/>
          </w:tcPr>
          <w:p>
            <w:r>
              <w:t>verb</w:t>
            </w:r>
          </w:p>
        </w:tc>
        <w:tc>
          <w:tcPr>
            <w:tcW w:type="auto" w:w="1728"/>
          </w:tcPr>
          <w:p>
            <w:r>
              <w:t xml:space="preserve">יִּֽשְׁתַּחֲווּ֙ </w:t>
            </w:r>
          </w:p>
        </w:tc>
        <w:tc>
          <w:tcPr>
            <w:tcW w:type="auto" w:w="1728"/>
          </w:tcPr>
          <w:p>
            <w:r>
              <w:t>past</w:t>
            </w:r>
          </w:p>
        </w:tc>
      </w:tr>
    </w:tbl>
    <w:p>
      <w:r>
        <w:br/>
      </w:r>
    </w:p>
    <w:p>
      <w:pPr>
        <w:pStyle w:val="Reference"/>
      </w:pPr>
      <w:hyperlink r:id="rId1884">
        <w:r>
          <w:rPr/>
          <w:t>1_Samuel 1:23</w:t>
        </w:r>
      </w:hyperlink>
    </w:p>
    <w:p>
      <w:pPr>
        <w:pStyle w:val="Hebrew"/>
      </w:pPr>
      <w:r>
        <w:t xml:space="preserve">עֲשִׂ֧י </w:t>
      </w:r>
    </w:p>
    <w:p>
      <w:pPr>
        <w:pStyle w:val="Hebrew"/>
      </w:pPr>
      <w:r>
        <w:rPr>
          <w:color w:val="FF0000"/>
          <w:vertAlign w:val="superscript"/>
          <w:rtl/>
        </w:rPr>
        <w:t>141999</w:t>
      </w:r>
      <w:r>
        <w:rPr>
          <w:rFonts w:ascii="Times New Roman" w:hAnsi="Times New Roman"/>
          <w:color w:val="828282"/>
          <w:rtl/>
        </w:rPr>
        <w:t xml:space="preserve">עֲשִׂ֧י </w:t>
      </w:r>
    </w:p>
    <w:p>
      <w:pPr>
        <w:pStyle w:val="Hebrew"/>
      </w:pPr>
      <w:r>
        <w:rPr>
          <w:color w:val="828282"/>
        </w:rPr>
        <w:t xml:space="preserve">וַיֹּ֣אמֶר לָהּ֩ אֶלְקָנָ֨ה אִישָׁ֜הּ עֲשִׂ֧י הַטֹּ֣וב בְּעֵינַ֗יִךְ שְׁבִי֙ עַד־גָּמְלֵ֣ךְ אֹתֹ֔ו אַ֛ךְ יָקֵ֥ם יְהוָ֖ה אֶת־דְּבָרֹ֑ו וַתֵּ֤שֶׁב הָֽאִשָּׁה֙ וַתֵּ֣ינֶק אֶת־בְּנָ֔הּ עַד־גָּמְלָ֖הּ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7824fe99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9ae6c4b3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9560c581</w:t>
            </w:r>
          </w:p>
        </w:tc>
        <w:tc>
          <w:tcPr>
            <w:tcW w:type="auto" w:w="1728"/>
          </w:tcPr>
          <w:p>
            <w:r>
              <w:t>tense</w:t>
            </w:r>
          </w:p>
        </w:tc>
        <w:tc>
          <w:tcPr>
            <w:tcW w:type="auto" w:w="1728"/>
          </w:tcPr>
          <w:p>
            <w:r>
              <w:t>verb</w:t>
            </w:r>
          </w:p>
        </w:tc>
        <w:tc>
          <w:tcPr>
            <w:tcW w:type="auto" w:w="1728"/>
          </w:tcPr>
          <w:p>
            <w:r>
              <w:t xml:space="preserve">עֲשִׂ֧י </w:t>
            </w:r>
          </w:p>
        </w:tc>
        <w:tc>
          <w:tcPr>
            <w:tcW w:type="auto" w:w="1728"/>
          </w:tcPr>
          <w:p>
            <w:r>
              <w:t>impv</w:t>
            </w:r>
          </w:p>
        </w:tc>
      </w:tr>
    </w:tbl>
    <w:p>
      <w:r>
        <w:br/>
      </w:r>
    </w:p>
    <w:p>
      <w:pPr>
        <w:pStyle w:val="Reference"/>
      </w:pPr>
      <w:hyperlink r:id="rId1885">
        <w:r>
          <w:rPr/>
          <w:t>1_Samuel 1:24</w:t>
        </w:r>
      </w:hyperlink>
    </w:p>
    <w:p>
      <w:pPr>
        <w:pStyle w:val="Hebrew"/>
      </w:pPr>
      <w:r>
        <w:t xml:space="preserve">וַתַּעֲלֵ֨הוּ עִמָּ֜הּ בְּפָרִ֤ים שְׁלֹשָׁה֙ וְאֵיפָ֨ה אַחַ֥ת קֶ֨מַח֙ וְנֵ֣בֶל יַ֔יִן </w:t>
      </w:r>
    </w:p>
    <w:p>
      <w:pPr>
        <w:pStyle w:val="Hebrew"/>
      </w:pPr>
      <w:r>
        <w:rPr>
          <w:color w:val="FF0000"/>
          <w:vertAlign w:val="superscript"/>
          <w:rtl/>
        </w:rPr>
        <w:t>142024</w:t>
      </w:r>
      <w:r>
        <w:rPr>
          <w:rFonts w:ascii="Times New Roman" w:hAnsi="Times New Roman"/>
          <w:color w:val="828282"/>
          <w:rtl/>
        </w:rPr>
        <w:t>וַ</w:t>
      </w:r>
      <w:r>
        <w:rPr>
          <w:color w:val="FF0000"/>
          <w:vertAlign w:val="superscript"/>
          <w:rtl/>
        </w:rPr>
        <w:t>142025</w:t>
      </w:r>
      <w:r>
        <w:rPr>
          <w:rFonts w:ascii="Times New Roman" w:hAnsi="Times New Roman"/>
          <w:color w:val="828282"/>
          <w:rtl/>
        </w:rPr>
        <w:t xml:space="preserve">תַּעֲלֵ֨הוּ </w:t>
      </w:r>
      <w:r>
        <w:rPr>
          <w:color w:val="FF0000"/>
          <w:vertAlign w:val="superscript"/>
          <w:rtl/>
        </w:rPr>
        <w:t>142026</w:t>
      </w:r>
      <w:r>
        <w:rPr>
          <w:rFonts w:ascii="Times New Roman" w:hAnsi="Times New Roman"/>
          <w:color w:val="828282"/>
          <w:rtl/>
        </w:rPr>
        <w:t xml:space="preserve">עִמָּ֜הּ </w:t>
      </w:r>
      <w:r>
        <w:rPr>
          <w:color w:val="FF0000"/>
          <w:vertAlign w:val="superscript"/>
          <w:rtl/>
        </w:rPr>
        <w:t>142030</w:t>
      </w:r>
      <w:r>
        <w:rPr>
          <w:rFonts w:ascii="Times New Roman" w:hAnsi="Times New Roman"/>
          <w:color w:val="828282"/>
          <w:rtl/>
        </w:rPr>
        <w:t>בְּ</w:t>
      </w:r>
      <w:r>
        <w:rPr>
          <w:color w:val="FF0000"/>
          <w:vertAlign w:val="superscript"/>
          <w:rtl/>
        </w:rPr>
        <w:t>142031</w:t>
      </w:r>
      <w:r>
        <w:rPr>
          <w:rFonts w:ascii="Times New Roman" w:hAnsi="Times New Roman"/>
          <w:color w:val="828282"/>
          <w:rtl/>
        </w:rPr>
        <w:t xml:space="preserve">פָרִ֤ים </w:t>
      </w:r>
      <w:r>
        <w:rPr>
          <w:color w:val="FF0000"/>
          <w:vertAlign w:val="superscript"/>
          <w:rtl/>
        </w:rPr>
        <w:t>142032</w:t>
      </w:r>
      <w:r>
        <w:rPr>
          <w:rFonts w:ascii="Times New Roman" w:hAnsi="Times New Roman"/>
          <w:color w:val="828282"/>
          <w:rtl/>
        </w:rPr>
        <w:t xml:space="preserve">שְׁלֹשָׁה֙ </w:t>
      </w:r>
      <w:r>
        <w:rPr>
          <w:color w:val="FF0000"/>
          <w:vertAlign w:val="superscript"/>
          <w:rtl/>
        </w:rPr>
        <w:t>142033</w:t>
      </w:r>
      <w:r>
        <w:rPr>
          <w:rFonts w:ascii="Times New Roman" w:hAnsi="Times New Roman"/>
          <w:color w:val="828282"/>
          <w:rtl/>
        </w:rPr>
        <w:t>וְ</w:t>
      </w:r>
      <w:r>
        <w:rPr>
          <w:color w:val="FF0000"/>
          <w:vertAlign w:val="superscript"/>
          <w:rtl/>
        </w:rPr>
        <w:t>142034</w:t>
      </w:r>
      <w:r>
        <w:rPr>
          <w:rFonts w:ascii="Times New Roman" w:hAnsi="Times New Roman"/>
          <w:color w:val="828282"/>
          <w:rtl/>
        </w:rPr>
        <w:t xml:space="preserve">אֵיפָ֨ה </w:t>
      </w:r>
      <w:r>
        <w:rPr>
          <w:color w:val="FF0000"/>
          <w:vertAlign w:val="superscript"/>
          <w:rtl/>
        </w:rPr>
        <w:t>142035</w:t>
      </w:r>
      <w:r>
        <w:rPr>
          <w:rFonts w:ascii="Times New Roman" w:hAnsi="Times New Roman"/>
          <w:color w:val="828282"/>
          <w:rtl/>
        </w:rPr>
        <w:t xml:space="preserve">אַחַ֥ת </w:t>
      </w:r>
      <w:r>
        <w:rPr>
          <w:color w:val="FF0000"/>
          <w:vertAlign w:val="superscript"/>
          <w:rtl/>
        </w:rPr>
        <w:t>142036</w:t>
      </w:r>
      <w:r>
        <w:rPr>
          <w:rFonts w:ascii="Times New Roman" w:hAnsi="Times New Roman"/>
          <w:color w:val="828282"/>
          <w:rtl/>
        </w:rPr>
        <w:t xml:space="preserve">קֶ֨מַח֙ </w:t>
      </w:r>
      <w:r>
        <w:rPr>
          <w:color w:val="FF0000"/>
          <w:vertAlign w:val="superscript"/>
          <w:rtl/>
        </w:rPr>
        <w:t>142037</w:t>
      </w:r>
      <w:r>
        <w:rPr>
          <w:rFonts w:ascii="Times New Roman" w:hAnsi="Times New Roman"/>
          <w:color w:val="828282"/>
          <w:rtl/>
        </w:rPr>
        <w:t>וְ</w:t>
      </w:r>
      <w:r>
        <w:rPr>
          <w:color w:val="FF0000"/>
          <w:vertAlign w:val="superscript"/>
          <w:rtl/>
        </w:rPr>
        <w:t>142038</w:t>
      </w:r>
      <w:r>
        <w:rPr>
          <w:rFonts w:ascii="Times New Roman" w:hAnsi="Times New Roman"/>
          <w:color w:val="828282"/>
          <w:rtl/>
        </w:rPr>
        <w:t xml:space="preserve">נֵ֣בֶל </w:t>
      </w:r>
      <w:r>
        <w:rPr>
          <w:color w:val="FF0000"/>
          <w:vertAlign w:val="superscript"/>
          <w:rtl/>
        </w:rPr>
        <w:t>142039</w:t>
      </w:r>
      <w:r>
        <w:rPr>
          <w:rFonts w:ascii="Times New Roman" w:hAnsi="Times New Roman"/>
          <w:color w:val="828282"/>
          <w:rtl/>
        </w:rPr>
        <w:t xml:space="preserve">יַ֔יִן </w:t>
      </w:r>
    </w:p>
    <w:p>
      <w:pPr>
        <w:pStyle w:val="Hebrew"/>
      </w:pPr>
      <w:r>
        <w:rPr>
          <w:color w:val="828282"/>
        </w:rPr>
        <w:t xml:space="preserve">וַתַּעֲלֵ֨הוּ עִמָּ֜הּ כַּאֲשֶׁ֣ר גְּמָלַ֗תּוּ בְּפָרִ֤ים שְׁלֹשָׁה֙ וְאֵיפָ֨ה אַחַ֥ת קֶ֨מַח֙ וְנֵ֣בֶל יַ֔יִן וַתְּבִאֵ֥הוּ בֵית־יְהוָ֖ה שִׁלֹ֑ו וְהַנַּ֖עַר נָֽעַר׃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44f3e2f7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a41c37a1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5b146cb0</w:t>
            </w:r>
          </w:p>
        </w:tc>
        <w:tc>
          <w:tcPr>
            <w:tcW w:type="auto" w:w="1728"/>
          </w:tcPr>
          <w:p>
            <w:r>
              <w:t>tense</w:t>
            </w:r>
          </w:p>
        </w:tc>
        <w:tc>
          <w:tcPr>
            <w:tcW w:type="auto" w:w="1728"/>
          </w:tcPr>
          <w:p>
            <w:r>
              <w:t>verb</w:t>
            </w:r>
          </w:p>
        </w:tc>
        <w:tc>
          <w:tcPr>
            <w:tcW w:type="auto" w:w="1728"/>
          </w:tcPr>
          <w:p>
            <w:r>
              <w:t xml:space="preserve">תַּעֲלֵ֨הוּ </w:t>
            </w:r>
          </w:p>
        </w:tc>
        <w:tc>
          <w:tcPr>
            <w:tcW w:type="auto" w:w="1728"/>
          </w:tcPr>
          <w:p>
            <w:r>
              <w:t>past</w:t>
            </w:r>
          </w:p>
        </w:tc>
      </w:tr>
    </w:tbl>
    <w:p>
      <w:r>
        <w:br/>
      </w:r>
    </w:p>
    <w:p>
      <w:pPr>
        <w:pStyle w:val="Reference"/>
      </w:pPr>
      <w:hyperlink r:id="rId1885">
        <w:r>
          <w:rPr/>
          <w:t>1_Samuel 1:24</w:t>
        </w:r>
      </w:hyperlink>
    </w:p>
    <w:p>
      <w:pPr>
        <w:pStyle w:val="Hebrew"/>
      </w:pPr>
      <w:r>
        <w:t xml:space="preserve">וַתְּבִאֵ֥הוּ בֵית־יְהוָ֖ה שִׁלֹ֑ו </w:t>
      </w:r>
    </w:p>
    <w:p>
      <w:pPr>
        <w:pStyle w:val="Hebrew"/>
      </w:pPr>
      <w:r>
        <w:rPr>
          <w:color w:val="FF0000"/>
          <w:vertAlign w:val="superscript"/>
          <w:rtl/>
        </w:rPr>
        <w:t>142040</w:t>
      </w:r>
      <w:r>
        <w:rPr>
          <w:rFonts w:ascii="Times New Roman" w:hAnsi="Times New Roman"/>
          <w:color w:val="828282"/>
          <w:rtl/>
        </w:rPr>
        <w:t>וַ</w:t>
      </w:r>
      <w:r>
        <w:rPr>
          <w:color w:val="FF0000"/>
          <w:vertAlign w:val="superscript"/>
          <w:rtl/>
        </w:rPr>
        <w:t>142041</w:t>
      </w:r>
      <w:r>
        <w:rPr>
          <w:rFonts w:ascii="Times New Roman" w:hAnsi="Times New Roman"/>
          <w:color w:val="828282"/>
          <w:rtl/>
        </w:rPr>
        <w:t xml:space="preserve">תְּבִאֵ֥הוּ </w:t>
      </w:r>
      <w:r>
        <w:rPr>
          <w:color w:val="FF0000"/>
          <w:vertAlign w:val="superscript"/>
          <w:rtl/>
        </w:rPr>
        <w:t>142042</w:t>
      </w:r>
      <w:r>
        <w:rPr>
          <w:rFonts w:ascii="Times New Roman" w:hAnsi="Times New Roman"/>
          <w:color w:val="828282"/>
          <w:rtl/>
        </w:rPr>
        <w:t>בֵית־</w:t>
      </w:r>
      <w:r>
        <w:rPr>
          <w:color w:val="FF0000"/>
          <w:vertAlign w:val="superscript"/>
          <w:rtl/>
        </w:rPr>
        <w:t>142043</w:t>
      </w:r>
      <w:r>
        <w:rPr>
          <w:rFonts w:ascii="Times New Roman" w:hAnsi="Times New Roman"/>
          <w:color w:val="828282"/>
          <w:rtl/>
        </w:rPr>
        <w:t xml:space="preserve">יְהוָ֖ה </w:t>
      </w:r>
      <w:r>
        <w:rPr>
          <w:color w:val="FF0000"/>
          <w:vertAlign w:val="superscript"/>
          <w:rtl/>
        </w:rPr>
        <w:t>142044</w:t>
      </w:r>
      <w:r>
        <w:rPr>
          <w:rFonts w:ascii="Times New Roman" w:hAnsi="Times New Roman"/>
          <w:color w:val="828282"/>
          <w:rtl/>
        </w:rPr>
        <w:t xml:space="preserve">שִׁלֹ֑ו </w:t>
      </w:r>
    </w:p>
    <w:p>
      <w:pPr>
        <w:pStyle w:val="Hebrew"/>
      </w:pPr>
      <w:r>
        <w:rPr>
          <w:color w:val="828282"/>
        </w:rPr>
        <w:t xml:space="preserve">וַתַּעֲלֵ֨הוּ עִמָּ֜הּ כַּאֲשֶׁ֣ר גְּמָלַ֗תּוּ בְּפָרִ֤ים שְׁלֹשָׁה֙ וְאֵיפָ֨ה אַחַ֥ת קֶ֨מַח֙ וְנֵ֣בֶל יַ֔יִן וַתְּבִאֵ֥הוּ בֵית־יְהוָ֖ה שִׁלֹ֑ו וְהַנַּ֖עַר נָֽעַר׃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5ba89f4a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f645bf61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d281bb6d</w:t>
            </w:r>
          </w:p>
        </w:tc>
        <w:tc>
          <w:tcPr>
            <w:tcW w:type="auto" w:w="1728"/>
          </w:tcPr>
          <w:p>
            <w:r>
              <w:t>tense</w:t>
            </w:r>
          </w:p>
        </w:tc>
        <w:tc>
          <w:tcPr>
            <w:tcW w:type="auto" w:w="1728"/>
          </w:tcPr>
          <w:p>
            <w:r>
              <w:t>verb</w:t>
            </w:r>
          </w:p>
        </w:tc>
        <w:tc>
          <w:tcPr>
            <w:tcW w:type="auto" w:w="1728"/>
          </w:tcPr>
          <w:p>
            <w:r>
              <w:t xml:space="preserve">תְּבִאֵ֥הוּ </w:t>
            </w:r>
          </w:p>
        </w:tc>
        <w:tc>
          <w:tcPr>
            <w:tcW w:type="auto" w:w="1728"/>
          </w:tcPr>
          <w:p>
            <w:r>
              <w:t>past</w:t>
            </w:r>
          </w:p>
        </w:tc>
      </w:tr>
    </w:tbl>
    <w:p>
      <w:r>
        <w:br/>
      </w:r>
    </w:p>
    <w:p>
      <w:pPr>
        <w:pStyle w:val="Reference"/>
      </w:pPr>
      <w:hyperlink r:id="rId1886">
        <w:r>
          <w:rPr/>
          <w:t>1_Samuel 2:14</w:t>
        </w:r>
      </w:hyperlink>
    </w:p>
    <w:p>
      <w:pPr>
        <w:pStyle w:val="Hebrew"/>
      </w:pPr>
      <w:r>
        <w:t xml:space="preserve">וְהִכָּ֨ה בַכִּיֹּ֜ור אֹ֣ו בַדּ֗וּד אֹ֤ו בַקַּלַּ֨חַת֙ אֹ֣ו בַפָּר֔וּר </w:t>
      </w:r>
    </w:p>
    <w:p>
      <w:pPr>
        <w:pStyle w:val="Hebrew"/>
      </w:pPr>
      <w:r>
        <w:rPr>
          <w:color w:val="FF0000"/>
          <w:vertAlign w:val="superscript"/>
          <w:rtl/>
        </w:rPr>
        <w:t>142321</w:t>
      </w:r>
      <w:r>
        <w:rPr>
          <w:rFonts w:ascii="Times New Roman" w:hAnsi="Times New Roman"/>
          <w:color w:val="828282"/>
          <w:rtl/>
        </w:rPr>
        <w:t>וְ</w:t>
      </w:r>
      <w:r>
        <w:rPr>
          <w:color w:val="FF0000"/>
          <w:vertAlign w:val="superscript"/>
          <w:rtl/>
        </w:rPr>
        <w:t>142322</w:t>
      </w:r>
      <w:r>
        <w:rPr>
          <w:rFonts w:ascii="Times New Roman" w:hAnsi="Times New Roman"/>
          <w:color w:val="828282"/>
          <w:rtl/>
        </w:rPr>
        <w:t xml:space="preserve">הִכָּ֨ה </w:t>
      </w:r>
      <w:r>
        <w:rPr>
          <w:color w:val="FF0000"/>
          <w:vertAlign w:val="superscript"/>
          <w:rtl/>
        </w:rPr>
        <w:t>142323</w:t>
      </w:r>
      <w:r>
        <w:rPr>
          <w:rFonts w:ascii="Times New Roman" w:hAnsi="Times New Roman"/>
          <w:color w:val="828282"/>
          <w:rtl/>
        </w:rPr>
        <w:t>בַ</w:t>
      </w:r>
      <w:r>
        <w:rPr>
          <w:color w:val="FF0000"/>
          <w:vertAlign w:val="superscript"/>
          <w:rtl/>
        </w:rPr>
        <w:t>142324</w:t>
      </w:r>
      <w:r>
        <w:rPr>
          <w:rFonts w:ascii="Times New Roman" w:hAnsi="Times New Roman"/>
          <w:color w:val="828282"/>
          <w:rtl/>
        </w:rPr>
      </w:r>
      <w:r>
        <w:rPr>
          <w:color w:val="FF0000"/>
          <w:vertAlign w:val="superscript"/>
          <w:rtl/>
        </w:rPr>
        <w:t>142325</w:t>
      </w:r>
      <w:r>
        <w:rPr>
          <w:rFonts w:ascii="Times New Roman" w:hAnsi="Times New Roman"/>
          <w:color w:val="828282"/>
          <w:rtl/>
        </w:rPr>
        <w:t xml:space="preserve">כִּיֹּ֜ור </w:t>
      </w:r>
      <w:r>
        <w:rPr>
          <w:color w:val="FF0000"/>
          <w:vertAlign w:val="superscript"/>
          <w:rtl/>
        </w:rPr>
        <w:t>142326</w:t>
      </w:r>
      <w:r>
        <w:rPr>
          <w:rFonts w:ascii="Times New Roman" w:hAnsi="Times New Roman"/>
          <w:color w:val="828282"/>
          <w:rtl/>
        </w:rPr>
        <w:t xml:space="preserve">אֹ֣ו </w:t>
      </w:r>
      <w:r>
        <w:rPr>
          <w:color w:val="FF0000"/>
          <w:vertAlign w:val="superscript"/>
          <w:rtl/>
        </w:rPr>
        <w:t>142327</w:t>
      </w:r>
      <w:r>
        <w:rPr>
          <w:rFonts w:ascii="Times New Roman" w:hAnsi="Times New Roman"/>
          <w:color w:val="828282"/>
          <w:rtl/>
        </w:rPr>
        <w:t>בַ</w:t>
      </w:r>
      <w:r>
        <w:rPr>
          <w:color w:val="FF0000"/>
          <w:vertAlign w:val="superscript"/>
          <w:rtl/>
        </w:rPr>
        <w:t>142328</w:t>
      </w:r>
      <w:r>
        <w:rPr>
          <w:rFonts w:ascii="Times New Roman" w:hAnsi="Times New Roman"/>
          <w:color w:val="828282"/>
          <w:rtl/>
        </w:rPr>
      </w:r>
      <w:r>
        <w:rPr>
          <w:color w:val="FF0000"/>
          <w:vertAlign w:val="superscript"/>
          <w:rtl/>
        </w:rPr>
        <w:t>142329</w:t>
      </w:r>
      <w:r>
        <w:rPr>
          <w:rFonts w:ascii="Times New Roman" w:hAnsi="Times New Roman"/>
          <w:color w:val="828282"/>
          <w:rtl/>
        </w:rPr>
        <w:t xml:space="preserve">דּ֗וּד </w:t>
      </w:r>
      <w:r>
        <w:rPr>
          <w:color w:val="FF0000"/>
          <w:vertAlign w:val="superscript"/>
          <w:rtl/>
        </w:rPr>
        <w:t>142330</w:t>
      </w:r>
      <w:r>
        <w:rPr>
          <w:rFonts w:ascii="Times New Roman" w:hAnsi="Times New Roman"/>
          <w:color w:val="828282"/>
          <w:rtl/>
        </w:rPr>
        <w:t xml:space="preserve">אֹ֤ו </w:t>
      </w:r>
      <w:r>
        <w:rPr>
          <w:color w:val="FF0000"/>
          <w:vertAlign w:val="superscript"/>
          <w:rtl/>
        </w:rPr>
        <w:t>142331</w:t>
      </w:r>
      <w:r>
        <w:rPr>
          <w:rFonts w:ascii="Times New Roman" w:hAnsi="Times New Roman"/>
          <w:color w:val="828282"/>
          <w:rtl/>
        </w:rPr>
        <w:t>בַ</w:t>
      </w:r>
      <w:r>
        <w:rPr>
          <w:color w:val="FF0000"/>
          <w:vertAlign w:val="superscript"/>
          <w:rtl/>
        </w:rPr>
        <w:t>142332</w:t>
      </w:r>
      <w:r>
        <w:rPr>
          <w:rFonts w:ascii="Times New Roman" w:hAnsi="Times New Roman"/>
          <w:color w:val="828282"/>
          <w:rtl/>
        </w:rPr>
      </w:r>
      <w:r>
        <w:rPr>
          <w:color w:val="FF0000"/>
          <w:vertAlign w:val="superscript"/>
          <w:rtl/>
        </w:rPr>
        <w:t>142333</w:t>
      </w:r>
      <w:r>
        <w:rPr>
          <w:rFonts w:ascii="Times New Roman" w:hAnsi="Times New Roman"/>
          <w:color w:val="828282"/>
          <w:rtl/>
        </w:rPr>
        <w:t xml:space="preserve">קַּלַּ֨חַת֙ </w:t>
      </w:r>
      <w:r>
        <w:rPr>
          <w:color w:val="FF0000"/>
          <w:vertAlign w:val="superscript"/>
          <w:rtl/>
        </w:rPr>
        <w:t>142334</w:t>
      </w:r>
      <w:r>
        <w:rPr>
          <w:rFonts w:ascii="Times New Roman" w:hAnsi="Times New Roman"/>
          <w:color w:val="828282"/>
          <w:rtl/>
        </w:rPr>
        <w:t xml:space="preserve">אֹ֣ו </w:t>
      </w:r>
      <w:r>
        <w:rPr>
          <w:color w:val="FF0000"/>
          <w:vertAlign w:val="superscript"/>
          <w:rtl/>
        </w:rPr>
        <w:t>142335</w:t>
      </w:r>
      <w:r>
        <w:rPr>
          <w:rFonts w:ascii="Times New Roman" w:hAnsi="Times New Roman"/>
          <w:color w:val="828282"/>
          <w:rtl/>
        </w:rPr>
        <w:t>בַ</w:t>
      </w:r>
      <w:r>
        <w:rPr>
          <w:color w:val="FF0000"/>
          <w:vertAlign w:val="superscript"/>
          <w:rtl/>
        </w:rPr>
        <w:t>142336</w:t>
      </w:r>
      <w:r>
        <w:rPr>
          <w:rFonts w:ascii="Times New Roman" w:hAnsi="Times New Roman"/>
          <w:color w:val="828282"/>
          <w:rtl/>
        </w:rPr>
      </w:r>
      <w:r>
        <w:rPr>
          <w:color w:val="FF0000"/>
          <w:vertAlign w:val="superscript"/>
          <w:rtl/>
        </w:rPr>
        <w:t>142337</w:t>
      </w:r>
      <w:r>
        <w:rPr>
          <w:rFonts w:ascii="Times New Roman" w:hAnsi="Times New Roman"/>
          <w:color w:val="828282"/>
          <w:rtl/>
        </w:rPr>
        <w:t xml:space="preserve">פָּר֔וּר </w:t>
      </w:r>
    </w:p>
    <w:p>
      <w:pPr>
        <w:pStyle w:val="Hebrew"/>
      </w:pPr>
      <w:r>
        <w:rPr>
          <w:color w:val="828282"/>
        </w:rPr>
        <w:t xml:space="preserve">וְהִכָּ֨ה בַכִּיֹּ֜ור אֹ֣ו בַדּ֗וּד אֹ֤ו בַקַּלַּ֨חַת֙ אֹ֣ו בַפָּר֔וּר כֹּ֚ל אֲשֶׁ֣ר יַעֲלֶ֣ה הַמַּזְלֵ֔ג יִקַּ֥ח הַכֹּהֵ֖ן בֹּ֑ו כָּ֚כָה יַעֲשׂ֣וּ לְכָל־יִשְׂרָאֵ֔ל הַבָּאִ֥ים שָׁ֖ם בְּשִׁלֹֽה׃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9b97fb14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904c1db1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4370db0c</w:t>
            </w:r>
          </w:p>
        </w:tc>
        <w:tc>
          <w:tcPr>
            <w:tcW w:type="auto" w:w="1728"/>
          </w:tcPr>
          <w:p>
            <w:r>
              <w:t>tense</w:t>
            </w:r>
          </w:p>
        </w:tc>
        <w:tc>
          <w:tcPr>
            <w:tcW w:type="auto" w:w="1728"/>
          </w:tcPr>
          <w:p>
            <w:r>
              <w:t>verb</w:t>
            </w:r>
          </w:p>
        </w:tc>
        <w:tc>
          <w:tcPr>
            <w:tcW w:type="auto" w:w="1728"/>
          </w:tcPr>
          <w:p>
            <w:r>
              <w:t xml:space="preserve">הִכָּ֨ה </w:t>
            </w:r>
          </w:p>
        </w:tc>
        <w:tc>
          <w:tcPr>
            <w:tcW w:type="auto" w:w="1728"/>
          </w:tcPr>
          <w:p>
            <w:r>
              <w:t>mod</w:t>
            </w:r>
          </w:p>
        </w:tc>
      </w:tr>
    </w:tbl>
    <w:p>
      <w:r>
        <w:br/>
      </w:r>
    </w:p>
    <w:p>
      <w:pPr>
        <w:pStyle w:val="Reference"/>
      </w:pPr>
      <w:hyperlink r:id="rId1887">
        <w:r>
          <w:rPr/>
          <w:t>1_Samuel 2:15</w:t>
        </w:r>
      </w:hyperlink>
    </w:p>
    <w:p>
      <w:pPr>
        <w:pStyle w:val="Hebrew"/>
      </w:pPr>
      <w:r>
        <w:t xml:space="preserve">וְלֹֽא־יִקַּ֧ח מִמְּךָ֛ בָּשָׂ֥ר מְבֻשָּׁ֖ל </w:t>
      </w:r>
    </w:p>
    <w:p>
      <w:pPr>
        <w:pStyle w:val="Hebrew"/>
      </w:pPr>
      <w:r>
        <w:rPr>
          <w:color w:val="FF0000"/>
          <w:vertAlign w:val="superscript"/>
          <w:rtl/>
        </w:rPr>
        <w:t>142383</w:t>
      </w:r>
      <w:r>
        <w:rPr>
          <w:rFonts w:ascii="Times New Roman" w:hAnsi="Times New Roman"/>
          <w:color w:val="828282"/>
          <w:rtl/>
        </w:rPr>
        <w:t>וְ</w:t>
      </w:r>
      <w:r>
        <w:rPr>
          <w:color w:val="FF0000"/>
          <w:vertAlign w:val="superscript"/>
          <w:rtl/>
        </w:rPr>
        <w:t>142384</w:t>
      </w:r>
      <w:r>
        <w:rPr>
          <w:rFonts w:ascii="Times New Roman" w:hAnsi="Times New Roman"/>
          <w:color w:val="828282"/>
          <w:rtl/>
        </w:rPr>
        <w:t>לֹֽא־</w:t>
      </w:r>
      <w:r>
        <w:rPr>
          <w:color w:val="FF0000"/>
          <w:vertAlign w:val="superscript"/>
          <w:rtl/>
        </w:rPr>
        <w:t>142385</w:t>
      </w:r>
      <w:r>
        <w:rPr>
          <w:rFonts w:ascii="Times New Roman" w:hAnsi="Times New Roman"/>
          <w:color w:val="828282"/>
          <w:rtl/>
        </w:rPr>
        <w:t xml:space="preserve">יִקַּ֧ח </w:t>
      </w:r>
      <w:r>
        <w:rPr>
          <w:color w:val="FF0000"/>
          <w:vertAlign w:val="superscript"/>
          <w:rtl/>
        </w:rPr>
        <w:t>142386</w:t>
      </w:r>
      <w:r>
        <w:rPr>
          <w:rFonts w:ascii="Times New Roman" w:hAnsi="Times New Roman"/>
          <w:color w:val="828282"/>
          <w:rtl/>
        </w:rPr>
        <w:t xml:space="preserve">מִמְּךָ֛ </w:t>
      </w:r>
      <w:r>
        <w:rPr>
          <w:color w:val="FF0000"/>
          <w:vertAlign w:val="superscript"/>
          <w:rtl/>
        </w:rPr>
        <w:t>142387</w:t>
      </w:r>
      <w:r>
        <w:rPr>
          <w:rFonts w:ascii="Times New Roman" w:hAnsi="Times New Roman"/>
          <w:color w:val="828282"/>
          <w:rtl/>
        </w:rPr>
        <w:t xml:space="preserve">בָּשָׂ֥ר </w:t>
      </w:r>
      <w:r>
        <w:rPr>
          <w:color w:val="FF0000"/>
          <w:vertAlign w:val="superscript"/>
          <w:rtl/>
        </w:rPr>
        <w:t>142388</w:t>
      </w:r>
      <w:r>
        <w:rPr>
          <w:rFonts w:ascii="Times New Roman" w:hAnsi="Times New Roman"/>
          <w:color w:val="828282"/>
          <w:rtl/>
        </w:rPr>
        <w:t xml:space="preserve">מְבֻשָּׁ֖ל </w:t>
      </w:r>
    </w:p>
    <w:p>
      <w:pPr>
        <w:pStyle w:val="Hebrew"/>
      </w:pPr>
      <w:r>
        <w:rPr>
          <w:color w:val="828282"/>
        </w:rPr>
        <w:t xml:space="preserve">גַּם֮ בְּטֶרֶם֮ יַקְטִר֣וּן אֶת־הַחֵלֶב֒ וּבָ֣א׀ נַ֣עַר הַכֹּהֵ֗ן וְאָמַר֙ לָאִ֣ישׁ הַזֹּבֵ֔חַ תְּנָ֣ה בָשָׂ֔ר לִצְלֹ֖ות לַכֹּהֵ֑ן וְלֹֽא־יִקַּ֧ח מִמְּךָ֛ בָּשָׂ֥ר מְבֻשָּׁ֖ל כִּ֥י אִם־חָֽי׃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7d08a52d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329e36bf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af383471</w:t>
            </w:r>
          </w:p>
        </w:tc>
        <w:tc>
          <w:tcPr>
            <w:tcW w:type="auto" w:w="1728"/>
          </w:tcPr>
          <w:p>
            <w:r>
              <w:t>tense</w:t>
            </w:r>
          </w:p>
        </w:tc>
        <w:tc>
          <w:tcPr>
            <w:tcW w:type="auto" w:w="1728"/>
          </w:tcPr>
          <w:p>
            <w:r>
              <w:t>verb</w:t>
            </w:r>
          </w:p>
        </w:tc>
        <w:tc>
          <w:tcPr>
            <w:tcW w:type="auto" w:w="1728"/>
          </w:tcPr>
          <w:p>
            <w:r>
              <w:t xml:space="preserve">יִקַּ֧ח </w:t>
            </w:r>
          </w:p>
        </w:tc>
        <w:tc>
          <w:tcPr>
            <w:tcW w:type="auto" w:w="1728"/>
          </w:tcPr>
          <w:p>
            <w:r>
              <w:t>fut</w:t>
            </w:r>
          </w:p>
        </w:tc>
      </w:tr>
    </w:tbl>
    <w:p>
      <w:r>
        <w:br/>
      </w:r>
    </w:p>
    <w:p>
      <w:pPr>
        <w:pStyle w:val="Reference"/>
      </w:pPr>
      <w:hyperlink r:id="rId1888">
        <w:r>
          <w:rPr/>
          <w:t>1_Samuel 2:17</w:t>
        </w:r>
      </w:hyperlink>
    </w:p>
    <w:p>
      <w:pPr>
        <w:pStyle w:val="Hebrew"/>
      </w:pPr>
      <w:r>
        <w:t xml:space="preserve">וַתְּהִ֨י חַטַּ֧את הַנְּעָרִ֛ים גְּדֹולָ֥ה מְאֹ֖ד אֶת־פְּנֵ֣י יְהוָ֑ה </w:t>
      </w:r>
    </w:p>
    <w:p>
      <w:pPr>
        <w:pStyle w:val="Hebrew"/>
      </w:pPr>
      <w:r>
        <w:rPr>
          <w:color w:val="FF0000"/>
          <w:vertAlign w:val="superscript"/>
          <w:rtl/>
        </w:rPr>
        <w:t>142423</w:t>
      </w:r>
      <w:r>
        <w:rPr>
          <w:rFonts w:ascii="Times New Roman" w:hAnsi="Times New Roman"/>
          <w:color w:val="828282"/>
          <w:rtl/>
        </w:rPr>
        <w:t>וַ</w:t>
      </w:r>
      <w:r>
        <w:rPr>
          <w:color w:val="FF0000"/>
          <w:vertAlign w:val="superscript"/>
          <w:rtl/>
        </w:rPr>
        <w:t>142424</w:t>
      </w:r>
      <w:r>
        <w:rPr>
          <w:rFonts w:ascii="Times New Roman" w:hAnsi="Times New Roman"/>
          <w:color w:val="828282"/>
          <w:rtl/>
        </w:rPr>
        <w:t xml:space="preserve">תְּהִ֨י </w:t>
      </w:r>
      <w:r>
        <w:rPr>
          <w:color w:val="FF0000"/>
          <w:vertAlign w:val="superscript"/>
          <w:rtl/>
        </w:rPr>
        <w:t>142425</w:t>
      </w:r>
      <w:r>
        <w:rPr>
          <w:rFonts w:ascii="Times New Roman" w:hAnsi="Times New Roman"/>
          <w:color w:val="828282"/>
          <w:rtl/>
        </w:rPr>
        <w:t xml:space="preserve">חַטַּ֧את </w:t>
      </w:r>
      <w:r>
        <w:rPr>
          <w:color w:val="FF0000"/>
          <w:vertAlign w:val="superscript"/>
          <w:rtl/>
        </w:rPr>
        <w:t>142426</w:t>
      </w:r>
      <w:r>
        <w:rPr>
          <w:rFonts w:ascii="Times New Roman" w:hAnsi="Times New Roman"/>
          <w:color w:val="828282"/>
          <w:rtl/>
        </w:rPr>
        <w:t>הַ</w:t>
      </w:r>
      <w:r>
        <w:rPr>
          <w:color w:val="FF0000"/>
          <w:vertAlign w:val="superscript"/>
          <w:rtl/>
        </w:rPr>
        <w:t>142427</w:t>
      </w:r>
      <w:r>
        <w:rPr>
          <w:rFonts w:ascii="Times New Roman" w:hAnsi="Times New Roman"/>
          <w:color w:val="828282"/>
          <w:rtl/>
        </w:rPr>
        <w:t xml:space="preserve">נְּעָרִ֛ים </w:t>
      </w:r>
      <w:r>
        <w:rPr>
          <w:color w:val="FF0000"/>
          <w:vertAlign w:val="superscript"/>
          <w:rtl/>
        </w:rPr>
        <w:t>142428</w:t>
      </w:r>
      <w:r>
        <w:rPr>
          <w:rFonts w:ascii="Times New Roman" w:hAnsi="Times New Roman"/>
          <w:color w:val="828282"/>
          <w:rtl/>
        </w:rPr>
        <w:t xml:space="preserve">גְּדֹולָ֥ה </w:t>
      </w:r>
      <w:r>
        <w:rPr>
          <w:color w:val="FF0000"/>
          <w:vertAlign w:val="superscript"/>
          <w:rtl/>
        </w:rPr>
        <w:t>142429</w:t>
      </w:r>
      <w:r>
        <w:rPr>
          <w:rFonts w:ascii="Times New Roman" w:hAnsi="Times New Roman"/>
          <w:color w:val="828282"/>
          <w:rtl/>
        </w:rPr>
        <w:t xml:space="preserve">מְאֹ֖ד </w:t>
      </w:r>
      <w:r>
        <w:rPr>
          <w:color w:val="FF0000"/>
          <w:vertAlign w:val="superscript"/>
          <w:rtl/>
        </w:rPr>
        <w:t>142430</w:t>
      </w:r>
      <w:r>
        <w:rPr>
          <w:rFonts w:ascii="Times New Roman" w:hAnsi="Times New Roman"/>
          <w:color w:val="828282"/>
          <w:rtl/>
        </w:rPr>
        <w:t>אֶת־</w:t>
      </w:r>
      <w:r>
        <w:rPr>
          <w:color w:val="FF0000"/>
          <w:vertAlign w:val="superscript"/>
          <w:rtl/>
        </w:rPr>
        <w:t>142431</w:t>
      </w:r>
      <w:r>
        <w:rPr>
          <w:rFonts w:ascii="Times New Roman" w:hAnsi="Times New Roman"/>
          <w:color w:val="828282"/>
          <w:rtl/>
        </w:rPr>
        <w:t xml:space="preserve">פְּנֵ֣י </w:t>
      </w:r>
      <w:r>
        <w:rPr>
          <w:color w:val="FF0000"/>
          <w:vertAlign w:val="superscript"/>
          <w:rtl/>
        </w:rPr>
        <w:t>142432</w:t>
      </w:r>
      <w:r>
        <w:rPr>
          <w:rFonts w:ascii="Times New Roman" w:hAnsi="Times New Roman"/>
          <w:color w:val="828282"/>
          <w:rtl/>
        </w:rPr>
        <w:t xml:space="preserve">יְהוָ֑ה </w:t>
      </w:r>
    </w:p>
    <w:p>
      <w:pPr>
        <w:pStyle w:val="Hebrew"/>
      </w:pPr>
      <w:r>
        <w:rPr>
          <w:color w:val="828282"/>
        </w:rPr>
        <w:t xml:space="preserve">וַתְּהִ֨י חַטַּ֧את הַנְּעָרִ֛ים גְּדֹולָ֥ה מְאֹ֖ד אֶת־פְּנֵ֣י יְהוָ֑ה כִּ֤י נִֽאֲצוּ֙ הָֽאֲנָשִׁ֔ים אֵ֖ת מִנְחַ֥ת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4925c841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a476270b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14d0c284</w:t>
            </w:r>
          </w:p>
        </w:tc>
        <w:tc>
          <w:tcPr>
            <w:tcW w:type="auto" w:w="1728"/>
          </w:tcPr>
          <w:p>
            <w:r>
              <w:t>tense</w:t>
            </w:r>
          </w:p>
        </w:tc>
        <w:tc>
          <w:tcPr>
            <w:tcW w:type="auto" w:w="1728"/>
          </w:tcPr>
          <w:p>
            <w:r>
              <w:t>verb</w:t>
            </w:r>
          </w:p>
        </w:tc>
        <w:tc>
          <w:tcPr>
            <w:tcW w:type="auto" w:w="1728"/>
          </w:tcPr>
          <w:p>
            <w:r>
              <w:t xml:space="preserve">תְּהִ֨י </w:t>
            </w:r>
          </w:p>
        </w:tc>
        <w:tc>
          <w:tcPr>
            <w:tcW w:type="auto" w:w="1728"/>
          </w:tcPr>
          <w:p>
            <w:r>
              <w:t>past</w:t>
            </w:r>
          </w:p>
        </w:tc>
      </w:tr>
    </w:tbl>
    <w:p>
      <w:r>
        <w:br/>
      </w:r>
    </w:p>
    <w:p>
      <w:pPr>
        <w:pStyle w:val="Reference"/>
      </w:pPr>
      <w:hyperlink r:id="rId1889">
        <w:r>
          <w:rPr/>
          <w:t>1_Samuel 2:23</w:t>
        </w:r>
      </w:hyperlink>
    </w:p>
    <w:p>
      <w:pPr>
        <w:pStyle w:val="Hebrew"/>
      </w:pPr>
      <w:r>
        <w:t xml:space="preserve">וַיֹּ֣אמֶר לָהֶ֔ם </w:t>
      </w:r>
    </w:p>
    <w:p>
      <w:pPr>
        <w:pStyle w:val="Hebrew"/>
      </w:pPr>
      <w:r>
        <w:rPr>
          <w:color w:val="FF0000"/>
          <w:vertAlign w:val="superscript"/>
          <w:rtl/>
        </w:rPr>
        <w:t>142549</w:t>
      </w:r>
      <w:r>
        <w:rPr>
          <w:rFonts w:ascii="Times New Roman" w:hAnsi="Times New Roman"/>
          <w:color w:val="828282"/>
          <w:rtl/>
        </w:rPr>
        <w:t>וַ</w:t>
      </w:r>
      <w:r>
        <w:rPr>
          <w:color w:val="FF0000"/>
          <w:vertAlign w:val="superscript"/>
          <w:rtl/>
        </w:rPr>
        <w:t>142550</w:t>
      </w:r>
      <w:r>
        <w:rPr>
          <w:rFonts w:ascii="Times New Roman" w:hAnsi="Times New Roman"/>
          <w:color w:val="828282"/>
          <w:rtl/>
        </w:rPr>
        <w:t xml:space="preserve">יֹּ֣אמֶר </w:t>
      </w:r>
      <w:r>
        <w:rPr>
          <w:color w:val="FF0000"/>
          <w:vertAlign w:val="superscript"/>
          <w:rtl/>
        </w:rPr>
        <w:t>142551</w:t>
      </w:r>
      <w:r>
        <w:rPr>
          <w:rFonts w:ascii="Times New Roman" w:hAnsi="Times New Roman"/>
          <w:color w:val="828282"/>
          <w:rtl/>
        </w:rPr>
        <w:t xml:space="preserve">לָהֶ֔ם </w:t>
      </w:r>
    </w:p>
    <w:p>
      <w:pPr>
        <w:pStyle w:val="Hebrew"/>
      </w:pPr>
      <w:r>
        <w:rPr>
          <w:color w:val="828282"/>
        </w:rPr>
        <w:t xml:space="preserve">וַיֹּ֣אמֶר לָהֶ֔ם לָ֥מָּה תַעֲשׂ֖וּן כַּדְּבָרִ֣ים הָאֵ֑לֶּה אֲשֶׁ֨ר אָנֹכִ֤י שֹׁמֵ֨עַ֙ אֶת־דִּבְרֵיכֶ֣ם רָעִ֔ים מֵאֵ֖ת כָּל־הָעָ֥ם אֵֽלֶּה׃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2f68e3a5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316a40f8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956942b0</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890">
        <w:r>
          <w:rPr/>
          <w:t>1_Samuel 3:5</w:t>
        </w:r>
      </w:hyperlink>
    </w:p>
    <w:p>
      <w:pPr>
        <w:pStyle w:val="Hebrew"/>
      </w:pPr>
      <w:r>
        <w:t xml:space="preserve">לֹֽא־קָרָ֖אתִי </w:t>
      </w:r>
    </w:p>
    <w:p>
      <w:pPr>
        <w:pStyle w:val="Hebrew"/>
      </w:pPr>
      <w:r>
        <w:rPr>
          <w:color w:val="FF0000"/>
          <w:vertAlign w:val="superscript"/>
          <w:rtl/>
        </w:rPr>
        <w:t>142948</w:t>
      </w:r>
      <w:r>
        <w:rPr>
          <w:rFonts w:ascii="Times New Roman" w:hAnsi="Times New Roman"/>
          <w:color w:val="828282"/>
          <w:rtl/>
        </w:rPr>
        <w:t>לֹֽא־</w:t>
      </w:r>
      <w:r>
        <w:rPr>
          <w:color w:val="FF0000"/>
          <w:vertAlign w:val="superscript"/>
          <w:rtl/>
        </w:rPr>
        <w:t>142949</w:t>
      </w:r>
      <w:r>
        <w:rPr>
          <w:rFonts w:ascii="Times New Roman" w:hAnsi="Times New Roman"/>
          <w:color w:val="828282"/>
          <w:rtl/>
        </w:rPr>
        <w:t xml:space="preserve">קָרָ֖אתִי </w:t>
      </w:r>
    </w:p>
    <w:p>
      <w:pPr>
        <w:pStyle w:val="Hebrew"/>
      </w:pPr>
      <w:r>
        <w:rPr>
          <w:color w:val="828282"/>
        </w:rPr>
        <w:t xml:space="preserve">וַיָּ֣רָץ אֶל־עֵלִ֗י וַיֹּ֤אמֶר הִנְנִי֙ כִּֽי־קָרָ֣אתָ לִּ֔י וַיֹּ֥אמֶר לֹֽא־קָרָ֖אתִי שׁ֣וּב שְׁכָ֑ב וַיֵּ֖לֶךְ וַיִּשְׁכָּֽב׃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ed740c5d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a67fcbd5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80108d8f</w:t>
            </w:r>
          </w:p>
        </w:tc>
        <w:tc>
          <w:tcPr>
            <w:tcW w:type="auto" w:w="1728"/>
          </w:tcPr>
          <w:p>
            <w:r>
              <w:t>tense</w:t>
            </w:r>
          </w:p>
        </w:tc>
        <w:tc>
          <w:tcPr>
            <w:tcW w:type="auto" w:w="1728"/>
          </w:tcPr>
          <w:p>
            <w:r>
              <w:t>verb</w:t>
            </w:r>
          </w:p>
        </w:tc>
        <w:tc>
          <w:tcPr>
            <w:tcW w:type="auto" w:w="1728"/>
          </w:tcPr>
          <w:p>
            <w:r>
              <w:t xml:space="preserve">קָרָ֖אתִי </w:t>
            </w:r>
          </w:p>
        </w:tc>
        <w:tc>
          <w:tcPr>
            <w:tcW w:type="auto" w:w="1728"/>
          </w:tcPr>
          <w:p>
            <w:r>
              <w:t>past</w:t>
            </w:r>
          </w:p>
        </w:tc>
      </w:tr>
    </w:tbl>
    <w:p>
      <w:r>
        <w:br/>
      </w:r>
    </w:p>
    <w:p>
      <w:pPr>
        <w:pStyle w:val="Reference"/>
      </w:pPr>
      <w:hyperlink r:id="rId1890">
        <w:r>
          <w:rPr/>
          <w:t>1_Samuel 3:5</w:t>
        </w:r>
      </w:hyperlink>
    </w:p>
    <w:p>
      <w:pPr>
        <w:pStyle w:val="Hebrew"/>
      </w:pPr>
      <w:r>
        <w:t xml:space="preserve">וַיִּשְׁכָּֽב׃ ס </w:t>
      </w:r>
    </w:p>
    <w:p>
      <w:pPr>
        <w:pStyle w:val="Hebrew"/>
      </w:pPr>
      <w:r>
        <w:rPr>
          <w:color w:val="FF0000"/>
          <w:vertAlign w:val="superscript"/>
          <w:rtl/>
        </w:rPr>
        <w:t>142954</w:t>
      </w:r>
      <w:r>
        <w:rPr>
          <w:rFonts w:ascii="Times New Roman" w:hAnsi="Times New Roman"/>
          <w:color w:val="828282"/>
          <w:rtl/>
        </w:rPr>
        <w:t>וַ</w:t>
      </w:r>
      <w:r>
        <w:rPr>
          <w:color w:val="FF0000"/>
          <w:vertAlign w:val="superscript"/>
          <w:rtl/>
        </w:rPr>
        <w:t>142955</w:t>
      </w:r>
      <w:r>
        <w:rPr>
          <w:rFonts w:ascii="Times New Roman" w:hAnsi="Times New Roman"/>
          <w:color w:val="828282"/>
          <w:rtl/>
        </w:rPr>
        <w:t xml:space="preserve">יִּשְׁכָּֽב׃ ס </w:t>
      </w:r>
    </w:p>
    <w:p>
      <w:pPr>
        <w:pStyle w:val="Hebrew"/>
      </w:pPr>
      <w:r>
        <w:rPr>
          <w:color w:val="828282"/>
        </w:rPr>
        <w:t xml:space="preserve">וַיָּ֣רָץ אֶל־עֵלִ֗י וַיֹּ֤אמֶר הִנְנִי֙ כִּֽי־קָרָ֣אתָ לִּ֔י וַיֹּ֥אמֶר לֹֽא־קָרָ֖אתִי שׁ֣וּב שְׁכָ֑ב וַיֵּ֖לֶךְ וַיִּשְׁכָּֽב׃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a2f283fc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ee33abe2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9ea94fce</w:t>
            </w:r>
          </w:p>
        </w:tc>
        <w:tc>
          <w:tcPr>
            <w:tcW w:type="auto" w:w="1728"/>
          </w:tcPr>
          <w:p>
            <w:r>
              <w:t>tense</w:t>
            </w:r>
          </w:p>
        </w:tc>
        <w:tc>
          <w:tcPr>
            <w:tcW w:type="auto" w:w="1728"/>
          </w:tcPr>
          <w:p>
            <w:r>
              <w:t>verb</w:t>
            </w:r>
          </w:p>
        </w:tc>
        <w:tc>
          <w:tcPr>
            <w:tcW w:type="auto" w:w="1728"/>
          </w:tcPr>
          <w:p>
            <w:r>
              <w:t xml:space="preserve">יִּשְׁכָּֽב׃ ס </w:t>
            </w:r>
          </w:p>
        </w:tc>
        <w:tc>
          <w:tcPr>
            <w:tcW w:type="auto" w:w="1728"/>
          </w:tcPr>
          <w:p>
            <w:r>
              <w:t>past</w:t>
            </w:r>
          </w:p>
        </w:tc>
      </w:tr>
    </w:tbl>
    <w:p>
      <w:r>
        <w:br/>
      </w:r>
    </w:p>
    <w:p>
      <w:pPr>
        <w:pStyle w:val="Reference"/>
      </w:pPr>
      <w:hyperlink r:id="rId1891">
        <w:r>
          <w:rPr/>
          <w:t>1_Samuel 3:10</w:t>
        </w:r>
      </w:hyperlink>
    </w:p>
    <w:p>
      <w:pPr>
        <w:pStyle w:val="Hebrew"/>
      </w:pPr>
      <w:r>
        <w:t xml:space="preserve">וַיָּבֹ֤א יְהוָה֙ </w:t>
      </w:r>
    </w:p>
    <w:p>
      <w:pPr>
        <w:pStyle w:val="Hebrew"/>
      </w:pPr>
      <w:r>
        <w:rPr>
          <w:color w:val="FF0000"/>
          <w:vertAlign w:val="superscript"/>
          <w:rtl/>
        </w:rPr>
        <w:t>143049</w:t>
      </w:r>
      <w:r>
        <w:rPr>
          <w:rFonts w:ascii="Times New Roman" w:hAnsi="Times New Roman"/>
          <w:color w:val="828282"/>
          <w:rtl/>
        </w:rPr>
        <w:t>וַ</w:t>
      </w:r>
      <w:r>
        <w:rPr>
          <w:color w:val="FF0000"/>
          <w:vertAlign w:val="superscript"/>
          <w:rtl/>
        </w:rPr>
        <w:t>143050</w:t>
      </w:r>
      <w:r>
        <w:rPr>
          <w:rFonts w:ascii="Times New Roman" w:hAnsi="Times New Roman"/>
          <w:color w:val="828282"/>
          <w:rtl/>
        </w:rPr>
        <w:t xml:space="preserve">יָּבֹ֤א </w:t>
      </w:r>
      <w:r>
        <w:rPr>
          <w:color w:val="FF0000"/>
          <w:vertAlign w:val="superscript"/>
          <w:rtl/>
        </w:rPr>
        <w:t>143051</w:t>
      </w:r>
      <w:r>
        <w:rPr>
          <w:rFonts w:ascii="Times New Roman" w:hAnsi="Times New Roman"/>
          <w:color w:val="828282"/>
          <w:rtl/>
        </w:rPr>
        <w:t xml:space="preserve">יְהוָה֙ </w:t>
      </w:r>
    </w:p>
    <w:p>
      <w:pPr>
        <w:pStyle w:val="Hebrew"/>
      </w:pPr>
      <w:r>
        <w:rPr>
          <w:color w:val="828282"/>
        </w:rPr>
        <w:t xml:space="preserve">וַיָּבֹ֤א יְהוָה֙ וַיִּתְיַצַּ֔ב וַיִּקְרָ֥א כְפַֽעַם־בְּפַ֖עַם שְׁמוּאֵ֣ל׀ שְׁמוּאֵ֑ל וַיֹּ֤אמֶר שְׁמוּאֵל֙ דַּבֵּ֔ר כִּ֥י שֹׁמֵ֖עַ עַבְדֶּֽךָ׃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649ba67b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986b7c8e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a8cbae16</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1892">
        <w:r>
          <w:rPr/>
          <w:t>1_Samuel 3:17</w:t>
        </w:r>
      </w:hyperlink>
    </w:p>
    <w:p>
      <w:pPr>
        <w:pStyle w:val="Hebrew"/>
      </w:pPr>
      <w:r>
        <w:t xml:space="preserve">וְכֹ֣ה יֹוסִ֔יף </w:t>
      </w:r>
    </w:p>
    <w:p>
      <w:pPr>
        <w:pStyle w:val="Hebrew"/>
      </w:pPr>
      <w:r>
        <w:rPr>
          <w:color w:val="FF0000"/>
          <w:vertAlign w:val="superscript"/>
          <w:rtl/>
        </w:rPr>
        <w:t>143193</w:t>
      </w:r>
      <w:r>
        <w:rPr>
          <w:rFonts w:ascii="Times New Roman" w:hAnsi="Times New Roman"/>
          <w:color w:val="828282"/>
          <w:rtl/>
        </w:rPr>
        <w:t>וְ</w:t>
      </w:r>
      <w:r>
        <w:rPr>
          <w:color w:val="FF0000"/>
          <w:vertAlign w:val="superscript"/>
          <w:rtl/>
        </w:rPr>
        <w:t>143194</w:t>
      </w:r>
      <w:r>
        <w:rPr>
          <w:rFonts w:ascii="Times New Roman" w:hAnsi="Times New Roman"/>
          <w:color w:val="828282"/>
          <w:rtl/>
        </w:rPr>
        <w:t xml:space="preserve">כֹ֣ה </w:t>
      </w:r>
      <w:r>
        <w:rPr>
          <w:color w:val="FF0000"/>
          <w:vertAlign w:val="superscript"/>
          <w:rtl/>
        </w:rPr>
        <w:t>143195</w:t>
      </w:r>
      <w:r>
        <w:rPr>
          <w:rFonts w:ascii="Times New Roman" w:hAnsi="Times New Roman"/>
          <w:color w:val="828282"/>
          <w:rtl/>
        </w:rPr>
        <w:t xml:space="preserve">יֹוסִ֔יף </w:t>
      </w:r>
    </w:p>
    <w:p>
      <w:pPr>
        <w:pStyle w:val="Hebrew"/>
      </w:pPr>
      <w:r>
        <w:rPr>
          <w:color w:val="828282"/>
        </w:rPr>
        <w:t xml:space="preserve">וַיֹּ֗אמֶר מָ֤ה הַדָּבָר֙ אֲשֶׁ֣ר דִּבֶּ֣ר אֵלֶ֔יךָ אַל־נָ֥א תְכַחֵ֖ד מִמֶּ֑נִּי כֹּ֣ה יַעֲשֶׂה־לְּךָ֤ אֱלֹהִים֙ וְכֹ֣ה יֹוסִ֔יף אִם־תְּכַחֵ֤ד מִמֶּ֨נִּי֙ דָּבָ֔ר מִכָּל־הַדָּבָ֖ר אֲשֶׁר־דִּבֶּ֥ר אֵלֶֽיךָ׃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20ef8429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9204cc9c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7d3a3715</w:t>
            </w:r>
          </w:p>
        </w:tc>
        <w:tc>
          <w:tcPr>
            <w:tcW w:type="auto" w:w="1728"/>
          </w:tcPr>
          <w:p>
            <w:r>
              <w:t>tense</w:t>
            </w:r>
          </w:p>
        </w:tc>
        <w:tc>
          <w:tcPr>
            <w:tcW w:type="auto" w:w="1728"/>
          </w:tcPr>
          <w:p>
            <w:r>
              <w:t>verb</w:t>
            </w:r>
          </w:p>
        </w:tc>
        <w:tc>
          <w:tcPr>
            <w:tcW w:type="auto" w:w="1728"/>
          </w:tcPr>
          <w:p>
            <w:r>
              <w:t xml:space="preserve">יֹוסִ֔יף </w:t>
            </w:r>
          </w:p>
        </w:tc>
        <w:tc>
          <w:tcPr>
            <w:tcW w:type="auto" w:w="1728"/>
          </w:tcPr>
          <w:p>
            <w:r/>
          </w:p>
        </w:tc>
      </w:tr>
    </w:tbl>
    <w:p>
      <w:r>
        <w:br/>
      </w:r>
    </w:p>
    <w:p>
      <w:pPr>
        <w:pStyle w:val="Reference"/>
      </w:pPr>
      <w:hyperlink r:id="rId1893">
        <w:r>
          <w:rPr/>
          <w:t>1_Samuel 4:2</w:t>
        </w:r>
      </w:hyperlink>
    </w:p>
    <w:p>
      <w:pPr>
        <w:pStyle w:val="Hebrew"/>
      </w:pPr>
      <w:r>
        <w:t xml:space="preserve">וַיִּנָּ֥גֶף יִשְׂרָאֵ֖ל לִפְנֵ֣י פְלִשְׁתִּ֑ים </w:t>
      </w:r>
    </w:p>
    <w:p>
      <w:pPr>
        <w:pStyle w:val="Hebrew"/>
      </w:pPr>
      <w:r>
        <w:rPr>
          <w:color w:val="FF0000"/>
          <w:vertAlign w:val="superscript"/>
          <w:rtl/>
        </w:rPr>
        <w:t>143311</w:t>
      </w:r>
      <w:r>
        <w:rPr>
          <w:rFonts w:ascii="Times New Roman" w:hAnsi="Times New Roman"/>
          <w:color w:val="828282"/>
          <w:rtl/>
        </w:rPr>
        <w:t>וַ</w:t>
      </w:r>
      <w:r>
        <w:rPr>
          <w:color w:val="FF0000"/>
          <w:vertAlign w:val="superscript"/>
          <w:rtl/>
        </w:rPr>
        <w:t>143312</w:t>
      </w:r>
      <w:r>
        <w:rPr>
          <w:rFonts w:ascii="Times New Roman" w:hAnsi="Times New Roman"/>
          <w:color w:val="828282"/>
          <w:rtl/>
        </w:rPr>
        <w:t xml:space="preserve">יִּנָּ֥גֶף </w:t>
      </w:r>
      <w:r>
        <w:rPr>
          <w:color w:val="FF0000"/>
          <w:vertAlign w:val="superscript"/>
          <w:rtl/>
        </w:rPr>
        <w:t>143313</w:t>
      </w:r>
      <w:r>
        <w:rPr>
          <w:rFonts w:ascii="Times New Roman" w:hAnsi="Times New Roman"/>
          <w:color w:val="828282"/>
          <w:rtl/>
        </w:rPr>
        <w:t xml:space="preserve">יִשְׂרָאֵ֖ל </w:t>
      </w:r>
      <w:r>
        <w:rPr>
          <w:color w:val="FF0000"/>
          <w:vertAlign w:val="superscript"/>
          <w:rtl/>
        </w:rPr>
        <w:t>143314</w:t>
      </w:r>
      <w:r>
        <w:rPr>
          <w:rFonts w:ascii="Times New Roman" w:hAnsi="Times New Roman"/>
          <w:color w:val="828282"/>
          <w:rtl/>
        </w:rPr>
        <w:t>לִ</w:t>
      </w:r>
      <w:r>
        <w:rPr>
          <w:color w:val="FF0000"/>
          <w:vertAlign w:val="superscript"/>
          <w:rtl/>
        </w:rPr>
        <w:t>143315</w:t>
      </w:r>
      <w:r>
        <w:rPr>
          <w:rFonts w:ascii="Times New Roman" w:hAnsi="Times New Roman"/>
          <w:color w:val="828282"/>
          <w:rtl/>
        </w:rPr>
        <w:t xml:space="preserve">פְנֵ֣י </w:t>
      </w:r>
      <w:r>
        <w:rPr>
          <w:color w:val="FF0000"/>
          <w:vertAlign w:val="superscript"/>
          <w:rtl/>
        </w:rPr>
        <w:t>143316</w:t>
      </w:r>
      <w:r>
        <w:rPr>
          <w:rFonts w:ascii="Times New Roman" w:hAnsi="Times New Roman"/>
          <w:color w:val="828282"/>
          <w:rtl/>
        </w:rPr>
        <w:t xml:space="preserve">פְלִשְׁתִּ֑ים </w:t>
      </w:r>
    </w:p>
    <w:p>
      <w:pPr>
        <w:pStyle w:val="Hebrew"/>
      </w:pPr>
      <w:r>
        <w:rPr>
          <w:color w:val="828282"/>
        </w:rPr>
        <w:t xml:space="preserve">וַיַּעַרְכ֨וּ פְלִשְׁתִּ֜ים לִקְרַ֣את יִשְׂרָאֵ֗ל וַתִּטֹּשׁ֙ הַמִּלְחָמָ֔ה וַיִּנָּ֥גֶף יִשְׂרָאֵ֖ל לִפְנֵ֣י פְלִשְׁתִּ֑ים וַיַּכּ֤וּ בַמַּֽעֲרָכָה֙ בַּשָּׂדֶ֔ה כְּאַרְבַּ֥עַת אֲלָפִ֖ים אִֽישׁ׃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dd0011c9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5a33a67a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5da1a660</w:t>
            </w:r>
          </w:p>
        </w:tc>
        <w:tc>
          <w:tcPr>
            <w:tcW w:type="auto" w:w="1728"/>
          </w:tcPr>
          <w:p>
            <w:r>
              <w:t>tense</w:t>
            </w:r>
          </w:p>
        </w:tc>
        <w:tc>
          <w:tcPr>
            <w:tcW w:type="auto" w:w="1728"/>
          </w:tcPr>
          <w:p>
            <w:r>
              <w:t>verb</w:t>
            </w:r>
          </w:p>
        </w:tc>
        <w:tc>
          <w:tcPr>
            <w:tcW w:type="auto" w:w="1728"/>
          </w:tcPr>
          <w:p>
            <w:r>
              <w:t xml:space="preserve">יִּנָּ֥גֶף </w:t>
            </w:r>
          </w:p>
        </w:tc>
        <w:tc>
          <w:tcPr>
            <w:tcW w:type="auto" w:w="1728"/>
          </w:tcPr>
          <w:p>
            <w:r>
              <w:t>past</w:t>
            </w:r>
          </w:p>
        </w:tc>
      </w:tr>
    </w:tbl>
    <w:p>
      <w:r>
        <w:br/>
      </w:r>
    </w:p>
    <w:p>
      <w:pPr>
        <w:pStyle w:val="Reference"/>
      </w:pPr>
      <w:hyperlink r:id="rId1894">
        <w:r>
          <w:rPr/>
          <w:t>1_Samuel 4:8</w:t>
        </w:r>
      </w:hyperlink>
    </w:p>
    <w:p>
      <w:pPr>
        <w:pStyle w:val="Hebrew"/>
      </w:pPr>
      <w:r>
        <w:t xml:space="preserve">מִ֣י יַצִּילֵ֔נוּ מִיַּ֛ד הָאֱלֹהִ֥ים הָאַדִּירִ֖ים הָאֵ֑לֶּה </w:t>
      </w:r>
    </w:p>
    <w:p>
      <w:pPr>
        <w:pStyle w:val="Hebrew"/>
      </w:pPr>
      <w:r>
        <w:rPr>
          <w:color w:val="FF0000"/>
          <w:vertAlign w:val="superscript"/>
          <w:rtl/>
        </w:rPr>
        <w:t>143469</w:t>
      </w:r>
      <w:r>
        <w:rPr>
          <w:rFonts w:ascii="Times New Roman" w:hAnsi="Times New Roman"/>
          <w:color w:val="828282"/>
          <w:rtl/>
        </w:rPr>
        <w:t xml:space="preserve">מִ֣י </w:t>
      </w:r>
      <w:r>
        <w:rPr>
          <w:color w:val="FF0000"/>
          <w:vertAlign w:val="superscript"/>
          <w:rtl/>
        </w:rPr>
        <w:t>143470</w:t>
      </w:r>
      <w:r>
        <w:rPr>
          <w:rFonts w:ascii="Times New Roman" w:hAnsi="Times New Roman"/>
          <w:color w:val="828282"/>
          <w:rtl/>
        </w:rPr>
        <w:t xml:space="preserve">יַצִּילֵ֔נוּ </w:t>
      </w:r>
      <w:r>
        <w:rPr>
          <w:color w:val="FF0000"/>
          <w:vertAlign w:val="superscript"/>
          <w:rtl/>
        </w:rPr>
        <w:t>143471</w:t>
      </w:r>
      <w:r>
        <w:rPr>
          <w:rFonts w:ascii="Times New Roman" w:hAnsi="Times New Roman"/>
          <w:color w:val="828282"/>
          <w:rtl/>
        </w:rPr>
        <w:t>מִ</w:t>
      </w:r>
      <w:r>
        <w:rPr>
          <w:color w:val="FF0000"/>
          <w:vertAlign w:val="superscript"/>
          <w:rtl/>
        </w:rPr>
        <w:t>143472</w:t>
      </w:r>
      <w:r>
        <w:rPr>
          <w:rFonts w:ascii="Times New Roman" w:hAnsi="Times New Roman"/>
          <w:color w:val="828282"/>
          <w:rtl/>
        </w:rPr>
        <w:t xml:space="preserve">יַּ֛ד </w:t>
      </w:r>
      <w:r>
        <w:rPr>
          <w:color w:val="FF0000"/>
          <w:vertAlign w:val="superscript"/>
          <w:rtl/>
        </w:rPr>
        <w:t>143473</w:t>
      </w:r>
      <w:r>
        <w:rPr>
          <w:rFonts w:ascii="Times New Roman" w:hAnsi="Times New Roman"/>
          <w:color w:val="828282"/>
          <w:rtl/>
        </w:rPr>
        <w:t>הָ</w:t>
      </w:r>
      <w:r>
        <w:rPr>
          <w:color w:val="FF0000"/>
          <w:vertAlign w:val="superscript"/>
          <w:rtl/>
        </w:rPr>
        <w:t>143474</w:t>
      </w:r>
      <w:r>
        <w:rPr>
          <w:rFonts w:ascii="Times New Roman" w:hAnsi="Times New Roman"/>
          <w:color w:val="828282"/>
          <w:rtl/>
        </w:rPr>
        <w:t xml:space="preserve">אֱלֹהִ֥ים </w:t>
      </w:r>
      <w:r>
        <w:rPr>
          <w:color w:val="FF0000"/>
          <w:vertAlign w:val="superscript"/>
          <w:rtl/>
        </w:rPr>
        <w:t>143475</w:t>
      </w:r>
      <w:r>
        <w:rPr>
          <w:rFonts w:ascii="Times New Roman" w:hAnsi="Times New Roman"/>
          <w:color w:val="828282"/>
          <w:rtl/>
        </w:rPr>
        <w:t>הָ</w:t>
      </w:r>
      <w:r>
        <w:rPr>
          <w:color w:val="FF0000"/>
          <w:vertAlign w:val="superscript"/>
          <w:rtl/>
        </w:rPr>
        <w:t>143476</w:t>
      </w:r>
      <w:r>
        <w:rPr>
          <w:rFonts w:ascii="Times New Roman" w:hAnsi="Times New Roman"/>
          <w:color w:val="828282"/>
          <w:rtl/>
        </w:rPr>
        <w:t xml:space="preserve">אַדִּירִ֖ים </w:t>
      </w:r>
      <w:r>
        <w:rPr>
          <w:color w:val="FF0000"/>
          <w:vertAlign w:val="superscript"/>
          <w:rtl/>
        </w:rPr>
        <w:t>143477</w:t>
      </w:r>
      <w:r>
        <w:rPr>
          <w:rFonts w:ascii="Times New Roman" w:hAnsi="Times New Roman"/>
          <w:color w:val="828282"/>
          <w:rtl/>
        </w:rPr>
        <w:t>הָ</w:t>
      </w:r>
      <w:r>
        <w:rPr>
          <w:color w:val="FF0000"/>
          <w:vertAlign w:val="superscript"/>
          <w:rtl/>
        </w:rPr>
        <w:t>143478</w:t>
      </w:r>
      <w:r>
        <w:rPr>
          <w:rFonts w:ascii="Times New Roman" w:hAnsi="Times New Roman"/>
          <w:color w:val="828282"/>
          <w:rtl/>
        </w:rPr>
        <w:t xml:space="preserve">אֵ֑לֶּה </w:t>
      </w:r>
    </w:p>
    <w:p>
      <w:pPr>
        <w:pStyle w:val="Hebrew"/>
      </w:pPr>
      <w:r>
        <w:rPr>
          <w:color w:val="828282"/>
        </w:rPr>
        <w:t xml:space="preserve">אֹ֣וי לָ֔נוּ מִ֣י יַצִּילֵ֔נוּ מִיַּ֛ד הָאֱלֹהִ֥ים הָאַדִּירִ֖ים הָאֵ֑לֶּה אֵ֧לֶּה הֵ֣ם הָאֱלֹהִ֗ים הַמַּכִּ֧ים אֶת־מִצְרַ֛יִם בְּכָל־מַכָּ֖ה בַּמִּדְבָּֽר׃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8dae7047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8ffb389f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10effed9</w:t>
            </w:r>
          </w:p>
        </w:tc>
        <w:tc>
          <w:tcPr>
            <w:tcW w:type="auto" w:w="1728"/>
          </w:tcPr>
          <w:p>
            <w:r>
              <w:t>tense</w:t>
            </w:r>
          </w:p>
        </w:tc>
        <w:tc>
          <w:tcPr>
            <w:tcW w:type="auto" w:w="1728"/>
          </w:tcPr>
          <w:p>
            <w:r>
              <w:t>verb</w:t>
            </w:r>
          </w:p>
        </w:tc>
        <w:tc>
          <w:tcPr>
            <w:tcW w:type="auto" w:w="1728"/>
          </w:tcPr>
          <w:p>
            <w:r>
              <w:t xml:space="preserve">יַצִּילֵ֔נוּ </w:t>
            </w:r>
          </w:p>
        </w:tc>
        <w:tc>
          <w:tcPr>
            <w:tcW w:type="auto" w:w="1728"/>
          </w:tcPr>
          <w:p>
            <w:r>
              <w:t>mod</w:t>
            </w:r>
          </w:p>
        </w:tc>
      </w:tr>
    </w:tbl>
    <w:p>
      <w:r>
        <w:br/>
      </w:r>
    </w:p>
    <w:p>
      <w:pPr>
        <w:pStyle w:val="Reference"/>
      </w:pPr>
      <w:hyperlink r:id="rId1895">
        <w:r>
          <w:rPr/>
          <w:t>1_Samuel 4:9</w:t>
        </w:r>
      </w:hyperlink>
    </w:p>
    <w:p>
      <w:pPr>
        <w:pStyle w:val="Hebrew"/>
      </w:pPr>
      <w:r>
        <w:t xml:space="preserve">וִהְיִיתֶ֥ם לַאֲנָשִׁ֖ים </w:t>
      </w:r>
    </w:p>
    <w:p>
      <w:pPr>
        <w:pStyle w:val="Hebrew"/>
      </w:pPr>
      <w:r>
        <w:rPr>
          <w:color w:val="FF0000"/>
          <w:vertAlign w:val="superscript"/>
          <w:rtl/>
        </w:rPr>
        <w:t>143508</w:t>
      </w:r>
      <w:r>
        <w:rPr>
          <w:rFonts w:ascii="Times New Roman" w:hAnsi="Times New Roman"/>
          <w:color w:val="828282"/>
          <w:rtl/>
        </w:rPr>
        <w:t>וִ</w:t>
      </w:r>
      <w:r>
        <w:rPr>
          <w:color w:val="FF0000"/>
          <w:vertAlign w:val="superscript"/>
          <w:rtl/>
        </w:rPr>
        <w:t>143509</w:t>
      </w:r>
      <w:r>
        <w:rPr>
          <w:rFonts w:ascii="Times New Roman" w:hAnsi="Times New Roman"/>
          <w:color w:val="828282"/>
          <w:rtl/>
        </w:rPr>
        <w:t xml:space="preserve">הְיִיתֶ֥ם </w:t>
      </w:r>
      <w:r>
        <w:rPr>
          <w:color w:val="FF0000"/>
          <w:vertAlign w:val="superscript"/>
          <w:rtl/>
        </w:rPr>
        <w:t>143510</w:t>
      </w:r>
      <w:r>
        <w:rPr>
          <w:rFonts w:ascii="Times New Roman" w:hAnsi="Times New Roman"/>
          <w:color w:val="828282"/>
          <w:rtl/>
        </w:rPr>
        <w:t>לַ</w:t>
      </w:r>
      <w:r>
        <w:rPr>
          <w:color w:val="FF0000"/>
          <w:vertAlign w:val="superscript"/>
          <w:rtl/>
        </w:rPr>
        <w:t>143511</w:t>
      </w:r>
      <w:r>
        <w:rPr>
          <w:rFonts w:ascii="Times New Roman" w:hAnsi="Times New Roman"/>
          <w:color w:val="828282"/>
          <w:rtl/>
        </w:rPr>
        <w:t xml:space="preserve">אֲנָשִׁ֖ים </w:t>
      </w:r>
    </w:p>
    <w:p>
      <w:pPr>
        <w:pStyle w:val="Hebrew"/>
      </w:pPr>
      <w:r>
        <w:rPr>
          <w:color w:val="828282"/>
        </w:rPr>
        <w:t xml:space="preserve">הִֽתְחַזְּק֞וּ וִֽהְי֤וּ לַֽאֲנָשִׁים֙ פְּלִשְׁתִּ֔ים פֶּ֚ן תַּעַבְד֣וּ לָעִבְרִ֔ים כַּאֲשֶׁ֥ר עָבְד֖וּ לָכֶ֑ם וִהְיִיתֶ֥ם לַאֲנָשִׁ֖ים וְנִלְחַמְתֶּֽם׃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0e2bb10f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fe489777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ef8eec0d</w:t>
            </w:r>
          </w:p>
        </w:tc>
        <w:tc>
          <w:tcPr>
            <w:tcW w:type="auto" w:w="1728"/>
          </w:tcPr>
          <w:p>
            <w:r>
              <w:t>tense</w:t>
            </w:r>
          </w:p>
        </w:tc>
        <w:tc>
          <w:tcPr>
            <w:tcW w:type="auto" w:w="1728"/>
          </w:tcPr>
          <w:p>
            <w:r>
              <w:t>verb</w:t>
            </w:r>
          </w:p>
        </w:tc>
        <w:tc>
          <w:tcPr>
            <w:tcW w:type="auto" w:w="1728"/>
          </w:tcPr>
          <w:p>
            <w:r>
              <w:t xml:space="preserve">הְיִיתֶ֥ם </w:t>
            </w:r>
          </w:p>
        </w:tc>
        <w:tc>
          <w:tcPr>
            <w:tcW w:type="auto" w:w="1728"/>
          </w:tcPr>
          <w:p>
            <w:r/>
          </w:p>
        </w:tc>
      </w:tr>
    </w:tbl>
    <w:p>
      <w:r>
        <w:br/>
      </w:r>
    </w:p>
    <w:p>
      <w:pPr>
        <w:pStyle w:val="Reference"/>
      </w:pPr>
      <w:hyperlink r:id="rId1896">
        <w:r>
          <w:rPr/>
          <w:t>1_Samuel 4:13</w:t>
        </w:r>
      </w:hyperlink>
    </w:p>
    <w:p>
      <w:pPr>
        <w:pStyle w:val="Hebrew"/>
      </w:pPr>
      <w:r>
        <w:t xml:space="preserve">וַיָּבֹ֗וא </w:t>
      </w:r>
    </w:p>
    <w:p>
      <w:pPr>
        <w:pStyle w:val="Hebrew"/>
      </w:pPr>
      <w:r>
        <w:rPr>
          <w:color w:val="FF0000"/>
          <w:vertAlign w:val="superscript"/>
          <w:rtl/>
        </w:rPr>
        <w:t>143572</w:t>
      </w:r>
      <w:r>
        <w:rPr>
          <w:rFonts w:ascii="Times New Roman" w:hAnsi="Times New Roman"/>
          <w:color w:val="828282"/>
          <w:rtl/>
        </w:rPr>
        <w:t>וַ</w:t>
      </w:r>
      <w:r>
        <w:rPr>
          <w:color w:val="FF0000"/>
          <w:vertAlign w:val="superscript"/>
          <w:rtl/>
        </w:rPr>
        <w:t>143573</w:t>
      </w:r>
      <w:r>
        <w:rPr>
          <w:rFonts w:ascii="Times New Roman" w:hAnsi="Times New Roman"/>
          <w:color w:val="828282"/>
          <w:rtl/>
        </w:rPr>
        <w:t xml:space="preserve">יָּבֹ֗וא </w:t>
      </w:r>
    </w:p>
    <w:p>
      <w:pPr>
        <w:pStyle w:val="Hebrew"/>
      </w:pPr>
      <w:r>
        <w:rPr>
          <w:color w:val="828282"/>
        </w:rPr>
        <w:t xml:space="preserve">וַיָּבֹ֗וא וְהִנֵּ֣ה עֵ֠לִי יֹשֵׁ֨ב עַֽל־הַכִּסֵּ֜א יַ֥ד דֶּ֨רֶךְ֙ מְצַפֶּ֔ה כִּֽי־הָיָ֤ה לִבֹּו֙ חָרֵ֔ד עַ֖ל אֲרֹ֣ון הָאֱלֹהִ֑ים וְהָאִ֗ישׁ בָּ֚א לְהַגִּ֣יד בָּעִ֔יר וַתִּזְעַ֖ק כָּל־הָעִֽיר׃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ddccc56b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395d35e2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9f78f208</w:t>
            </w:r>
          </w:p>
        </w:tc>
        <w:tc>
          <w:tcPr>
            <w:tcW w:type="auto" w:w="1728"/>
          </w:tcPr>
          <w:p>
            <w:r>
              <w:t>tense</w:t>
            </w:r>
          </w:p>
        </w:tc>
        <w:tc>
          <w:tcPr>
            <w:tcW w:type="auto" w:w="1728"/>
          </w:tcPr>
          <w:p>
            <w:r>
              <w:t>verb</w:t>
            </w:r>
          </w:p>
        </w:tc>
        <w:tc>
          <w:tcPr>
            <w:tcW w:type="auto" w:w="1728"/>
          </w:tcPr>
          <w:p>
            <w:r>
              <w:t xml:space="preserve">יָּבֹ֗וא </w:t>
            </w:r>
          </w:p>
        </w:tc>
        <w:tc>
          <w:tcPr>
            <w:tcW w:type="auto" w:w="1728"/>
          </w:tcPr>
          <w:p>
            <w:r>
              <w:t>past</w:t>
            </w:r>
          </w:p>
        </w:tc>
      </w:tr>
    </w:tbl>
    <w:p>
      <w:r>
        <w:br/>
      </w:r>
    </w:p>
    <w:p>
      <w:pPr>
        <w:pStyle w:val="Reference"/>
      </w:pPr>
      <w:hyperlink r:id="rId1897">
        <w:r>
          <w:rPr/>
          <w:t>1_Samuel 4:17</w:t>
        </w:r>
      </w:hyperlink>
    </w:p>
    <w:p>
      <w:pPr>
        <w:pStyle w:val="Hebrew"/>
      </w:pPr>
      <w:r>
        <w:t xml:space="preserve">וַיַּ֨עַן הַֽמְבַשֵּׂ֜ר </w:t>
      </w:r>
    </w:p>
    <w:p>
      <w:pPr>
        <w:pStyle w:val="Hebrew"/>
      </w:pPr>
      <w:r>
        <w:rPr>
          <w:color w:val="FF0000"/>
          <w:vertAlign w:val="superscript"/>
          <w:rtl/>
        </w:rPr>
        <w:t>143673</w:t>
      </w:r>
      <w:r>
        <w:rPr>
          <w:rFonts w:ascii="Times New Roman" w:hAnsi="Times New Roman"/>
          <w:color w:val="828282"/>
          <w:rtl/>
        </w:rPr>
        <w:t>וַ</w:t>
      </w:r>
      <w:r>
        <w:rPr>
          <w:color w:val="FF0000"/>
          <w:vertAlign w:val="superscript"/>
          <w:rtl/>
        </w:rPr>
        <w:t>143674</w:t>
      </w:r>
      <w:r>
        <w:rPr>
          <w:rFonts w:ascii="Times New Roman" w:hAnsi="Times New Roman"/>
          <w:color w:val="828282"/>
          <w:rtl/>
        </w:rPr>
        <w:t xml:space="preserve">יַּ֨עַן </w:t>
      </w:r>
      <w:r>
        <w:rPr>
          <w:color w:val="FF0000"/>
          <w:vertAlign w:val="superscript"/>
          <w:rtl/>
        </w:rPr>
        <w:t>143675</w:t>
      </w:r>
      <w:r>
        <w:rPr>
          <w:rFonts w:ascii="Times New Roman" w:hAnsi="Times New Roman"/>
          <w:color w:val="828282"/>
          <w:rtl/>
        </w:rPr>
        <w:t>הַֽ</w:t>
      </w:r>
      <w:r>
        <w:rPr>
          <w:color w:val="FF0000"/>
          <w:vertAlign w:val="superscript"/>
          <w:rtl/>
        </w:rPr>
        <w:t>143676</w:t>
      </w:r>
      <w:r>
        <w:rPr>
          <w:rFonts w:ascii="Times New Roman" w:hAnsi="Times New Roman"/>
          <w:color w:val="828282"/>
          <w:rtl/>
        </w:rPr>
        <w:t xml:space="preserve">מְבַשֵּׂ֜ר </w:t>
      </w:r>
    </w:p>
    <w:p>
      <w:pPr>
        <w:pStyle w:val="Hebrew"/>
      </w:pPr>
      <w:r>
        <w:rPr>
          <w:color w:val="828282"/>
        </w:rPr>
        <w:t xml:space="preserve">וַיַּ֨עַן הַֽמְבַשֵּׂ֜ר וַיֹּ֗אמֶר נָ֤ס יִשְׂרָאֵל֙ לִפְנֵ֣י פְלִשְׁתִּ֔ים וְגַ֛ם מַגֵּפָ֥ה גְדֹולָ֖ה הָיְתָ֣ה בָעָ֑ם וְגַם־שְׁנֵ֨י בָנֶ֜יךָ מֵ֗תוּ חָפְנִי֙ וּפִ֣ינְחָ֔ס וַאֲרֹ֥ון הָאֱלֹהִ֖ים נִלְקָֽחָה׃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791ab210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a921caf3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db933dee</w:t>
            </w:r>
          </w:p>
        </w:tc>
        <w:tc>
          <w:tcPr>
            <w:tcW w:type="auto" w:w="1728"/>
          </w:tcPr>
          <w:p>
            <w:r>
              <w:t>tense</w:t>
            </w:r>
          </w:p>
        </w:tc>
        <w:tc>
          <w:tcPr>
            <w:tcW w:type="auto" w:w="1728"/>
          </w:tcPr>
          <w:p>
            <w:r>
              <w:t>verb</w:t>
            </w:r>
          </w:p>
        </w:tc>
        <w:tc>
          <w:tcPr>
            <w:tcW w:type="auto" w:w="1728"/>
          </w:tcPr>
          <w:p>
            <w:r>
              <w:t xml:space="preserve">יַּ֨עַן </w:t>
            </w:r>
          </w:p>
        </w:tc>
        <w:tc>
          <w:tcPr>
            <w:tcW w:type="auto" w:w="1728"/>
          </w:tcPr>
          <w:p>
            <w:r>
              <w:t>past</w:t>
            </w:r>
          </w:p>
        </w:tc>
      </w:tr>
    </w:tbl>
    <w:p>
      <w:r>
        <w:br/>
      </w:r>
    </w:p>
    <w:p>
      <w:pPr>
        <w:pStyle w:val="Reference"/>
      </w:pPr>
      <w:hyperlink r:id="rId1898">
        <w:r>
          <w:rPr/>
          <w:t>1_Samuel 4:19</w:t>
        </w:r>
      </w:hyperlink>
    </w:p>
    <w:p>
      <w:pPr>
        <w:pStyle w:val="Hebrew"/>
      </w:pPr>
      <w:r>
        <w:t xml:space="preserve">וַתִּכְרַ֣ע </w:t>
      </w:r>
    </w:p>
    <w:p>
      <w:pPr>
        <w:pStyle w:val="Hebrew"/>
      </w:pPr>
      <w:r>
        <w:rPr>
          <w:color w:val="FF0000"/>
          <w:vertAlign w:val="superscript"/>
          <w:rtl/>
        </w:rPr>
        <w:t>143764</w:t>
      </w:r>
      <w:r>
        <w:rPr>
          <w:rFonts w:ascii="Times New Roman" w:hAnsi="Times New Roman"/>
          <w:color w:val="828282"/>
          <w:rtl/>
        </w:rPr>
        <w:t>וַ</w:t>
      </w:r>
      <w:r>
        <w:rPr>
          <w:color w:val="FF0000"/>
          <w:vertAlign w:val="superscript"/>
          <w:rtl/>
        </w:rPr>
        <w:t>143765</w:t>
      </w:r>
      <w:r>
        <w:rPr>
          <w:rFonts w:ascii="Times New Roman" w:hAnsi="Times New Roman"/>
          <w:color w:val="828282"/>
          <w:rtl/>
        </w:rPr>
        <w:t xml:space="preserve">תִּכְרַ֣ע </w:t>
      </w:r>
    </w:p>
    <w:p>
      <w:pPr>
        <w:pStyle w:val="Hebrew"/>
      </w:pPr>
      <w:r>
        <w:rPr>
          <w:color w:val="828282"/>
        </w:rPr>
        <w:t xml:space="preserve">וְכַלָּתֹ֣ו אֵֽשֶׁת־פִּינְחָס֮ הָרָ֣ה לָלַת֒ וַתִּשְׁמַ֣ע אֶת־הַשְּׁמֻעָ֔ה אֶל־הִלָּקַח֙ אֲרֹ֣ון הָאֱלֹהִ֔ים וּמֵ֥ת חָמִ֖יהָ וְאִישָׁ֑הּ וַתִּכְרַ֣ע וַתֵּ֔לֶד כִּֽי־נֶהֶפְכ֥וּ עָלֶ֖יהָ צִרֶֽיהָ׃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ee792b5f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b665d42a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2c893426</w:t>
            </w:r>
          </w:p>
        </w:tc>
        <w:tc>
          <w:tcPr>
            <w:tcW w:type="auto" w:w="1728"/>
          </w:tcPr>
          <w:p>
            <w:r>
              <w:t>tense</w:t>
            </w:r>
          </w:p>
        </w:tc>
        <w:tc>
          <w:tcPr>
            <w:tcW w:type="auto" w:w="1728"/>
          </w:tcPr>
          <w:p>
            <w:r>
              <w:t>verb</w:t>
            </w:r>
          </w:p>
        </w:tc>
        <w:tc>
          <w:tcPr>
            <w:tcW w:type="auto" w:w="1728"/>
          </w:tcPr>
          <w:p>
            <w:r>
              <w:t xml:space="preserve">תִּכְרַ֣ע </w:t>
            </w:r>
          </w:p>
        </w:tc>
        <w:tc>
          <w:tcPr>
            <w:tcW w:type="auto" w:w="1728"/>
          </w:tcPr>
          <w:p>
            <w:r>
              <w:t>past</w:t>
            </w:r>
          </w:p>
        </w:tc>
      </w:tr>
    </w:tbl>
    <w:p>
      <w:r>
        <w:br/>
      </w:r>
    </w:p>
    <w:p>
      <w:pPr>
        <w:pStyle w:val="Reference"/>
      </w:pPr>
      <w:hyperlink r:id="rId1898">
        <w:r>
          <w:rPr/>
          <w:t>1_Samuel 4:19</w:t>
        </w:r>
      </w:hyperlink>
    </w:p>
    <w:p>
      <w:pPr>
        <w:pStyle w:val="Hebrew"/>
      </w:pPr>
      <w:r>
        <w:t xml:space="preserve">וַתֵּ֔לֶד </w:t>
      </w:r>
    </w:p>
    <w:p>
      <w:pPr>
        <w:pStyle w:val="Hebrew"/>
      </w:pPr>
      <w:r>
        <w:rPr>
          <w:color w:val="FF0000"/>
          <w:vertAlign w:val="superscript"/>
          <w:rtl/>
        </w:rPr>
        <w:t>143766</w:t>
      </w:r>
      <w:r>
        <w:rPr>
          <w:rFonts w:ascii="Times New Roman" w:hAnsi="Times New Roman"/>
          <w:color w:val="828282"/>
          <w:rtl/>
        </w:rPr>
        <w:t>וַ</w:t>
      </w:r>
      <w:r>
        <w:rPr>
          <w:color w:val="FF0000"/>
          <w:vertAlign w:val="superscript"/>
          <w:rtl/>
        </w:rPr>
        <w:t>143767</w:t>
      </w:r>
      <w:r>
        <w:rPr>
          <w:rFonts w:ascii="Times New Roman" w:hAnsi="Times New Roman"/>
          <w:color w:val="828282"/>
          <w:rtl/>
        </w:rPr>
        <w:t xml:space="preserve">תֵּ֔לֶד </w:t>
      </w:r>
    </w:p>
    <w:p>
      <w:pPr>
        <w:pStyle w:val="Hebrew"/>
      </w:pPr>
      <w:r>
        <w:rPr>
          <w:color w:val="828282"/>
        </w:rPr>
        <w:t xml:space="preserve">וְכַלָּתֹ֣ו אֵֽשֶׁת־פִּינְחָס֮ הָרָ֣ה לָלַת֒ וַתִּשְׁמַ֣ע אֶת־הַשְּׁמֻעָ֔ה אֶל־הִלָּקַח֙ אֲרֹ֣ון הָאֱלֹהִ֔ים וּמֵ֥ת חָמִ֖יהָ וְאִישָׁ֑הּ וַתִּכְרַ֣ע וַתֵּ֔לֶד כִּֽי־נֶהֶפְכ֥וּ עָלֶ֖יהָ צִרֶֽיהָ׃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11ad3bb2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32248b7d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17668beb</w:t>
            </w:r>
          </w:p>
        </w:tc>
        <w:tc>
          <w:tcPr>
            <w:tcW w:type="auto" w:w="1728"/>
          </w:tcPr>
          <w:p>
            <w:r>
              <w:t>tense</w:t>
            </w:r>
          </w:p>
        </w:tc>
        <w:tc>
          <w:tcPr>
            <w:tcW w:type="auto" w:w="1728"/>
          </w:tcPr>
          <w:p>
            <w:r>
              <w:t>verb</w:t>
            </w:r>
          </w:p>
        </w:tc>
        <w:tc>
          <w:tcPr>
            <w:tcW w:type="auto" w:w="1728"/>
          </w:tcPr>
          <w:p>
            <w:r>
              <w:t xml:space="preserve">תֵּ֔לֶד </w:t>
            </w:r>
          </w:p>
        </w:tc>
        <w:tc>
          <w:tcPr>
            <w:tcW w:type="auto" w:w="1728"/>
          </w:tcPr>
          <w:p>
            <w:r>
              <w:t>past</w:t>
            </w:r>
          </w:p>
        </w:tc>
      </w:tr>
    </w:tbl>
    <w:p>
      <w:r>
        <w:br/>
      </w:r>
    </w:p>
    <w:p>
      <w:pPr>
        <w:pStyle w:val="Reference"/>
      </w:pPr>
      <w:hyperlink r:id="rId1899">
        <w:r>
          <w:rPr/>
          <w:t>1_Samuel 4:20</w:t>
        </w:r>
      </w:hyperlink>
    </w:p>
    <w:p>
      <w:pPr>
        <w:pStyle w:val="Hebrew"/>
      </w:pPr>
      <w:r>
        <w:t xml:space="preserve">אַל־תִּֽירְאִ֖י </w:t>
      </w:r>
    </w:p>
    <w:p>
      <w:pPr>
        <w:pStyle w:val="Hebrew"/>
      </w:pPr>
      <w:r>
        <w:rPr>
          <w:color w:val="FF0000"/>
          <w:vertAlign w:val="superscript"/>
          <w:rtl/>
        </w:rPr>
        <w:t>143781</w:t>
      </w:r>
      <w:r>
        <w:rPr>
          <w:rFonts w:ascii="Times New Roman" w:hAnsi="Times New Roman"/>
          <w:color w:val="828282"/>
          <w:rtl/>
        </w:rPr>
        <w:t>אַל־</w:t>
      </w:r>
      <w:r>
        <w:rPr>
          <w:color w:val="FF0000"/>
          <w:vertAlign w:val="superscript"/>
          <w:rtl/>
        </w:rPr>
        <w:t>143782</w:t>
      </w:r>
      <w:r>
        <w:rPr>
          <w:rFonts w:ascii="Times New Roman" w:hAnsi="Times New Roman"/>
          <w:color w:val="828282"/>
          <w:rtl/>
        </w:rPr>
        <w:t xml:space="preserve">תִּֽירְאִ֖י </w:t>
      </w:r>
    </w:p>
    <w:p>
      <w:pPr>
        <w:pStyle w:val="Hebrew"/>
      </w:pPr>
      <w:r>
        <w:rPr>
          <w:color w:val="828282"/>
        </w:rPr>
        <w:t xml:space="preserve">וּכְעֵ֣ת מוּתָ֗הּ וַתְּדַבֵּ֨רְנָה֙ הַנִּצָּבֹ֣ות עָלֶ֔יהָ אַל־תִּֽירְאִ֖י כִּ֣י בֵ֣ן יָלָ֑דְתְּ וְלֹ֥א עָנְתָ֖ה וְלֹא־שָׁ֥תָה לִבָּֽהּ׃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e3e60975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e3c93808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dd2eeca0</w:t>
            </w:r>
          </w:p>
        </w:tc>
        <w:tc>
          <w:tcPr>
            <w:tcW w:type="auto" w:w="1728"/>
          </w:tcPr>
          <w:p>
            <w:r>
              <w:t>tense</w:t>
            </w:r>
          </w:p>
        </w:tc>
        <w:tc>
          <w:tcPr>
            <w:tcW w:type="auto" w:w="1728"/>
          </w:tcPr>
          <w:p>
            <w:r>
              <w:t>verb</w:t>
            </w:r>
          </w:p>
        </w:tc>
        <w:tc>
          <w:tcPr>
            <w:tcW w:type="auto" w:w="1728"/>
          </w:tcPr>
          <w:p>
            <w:r>
              <w:t xml:space="preserve">תִּֽירְאִ֖י </w:t>
            </w:r>
          </w:p>
        </w:tc>
        <w:tc>
          <w:tcPr>
            <w:tcW w:type="auto" w:w="1728"/>
          </w:tcPr>
          <w:p>
            <w:r/>
          </w:p>
        </w:tc>
      </w:tr>
    </w:tbl>
    <w:p>
      <w:r>
        <w:br/>
      </w:r>
    </w:p>
    <w:p>
      <w:pPr>
        <w:pStyle w:val="Reference"/>
      </w:pPr>
      <w:hyperlink r:id="rId1900">
        <w:r>
          <w:rPr/>
          <w:t>1_Samuel 4:22</w:t>
        </w:r>
      </w:hyperlink>
    </w:p>
    <w:p>
      <w:pPr>
        <w:pStyle w:val="Hebrew"/>
      </w:pPr>
      <w:r>
        <w:t xml:space="preserve">גָּלָ֥ה כָבֹ֖וד מִיִּשְׂרָאֵ֑ל </w:t>
      </w:r>
    </w:p>
    <w:p>
      <w:pPr>
        <w:pStyle w:val="Hebrew"/>
      </w:pPr>
      <w:r>
        <w:rPr>
          <w:color w:val="FF0000"/>
          <w:vertAlign w:val="superscript"/>
          <w:rtl/>
        </w:rPr>
        <w:t>143817</w:t>
      </w:r>
      <w:r>
        <w:rPr>
          <w:rFonts w:ascii="Times New Roman" w:hAnsi="Times New Roman"/>
          <w:color w:val="828282"/>
          <w:rtl/>
        </w:rPr>
        <w:t xml:space="preserve">גָּלָ֥ה </w:t>
      </w:r>
      <w:r>
        <w:rPr>
          <w:color w:val="FF0000"/>
          <w:vertAlign w:val="superscript"/>
          <w:rtl/>
        </w:rPr>
        <w:t>143818</w:t>
      </w:r>
      <w:r>
        <w:rPr>
          <w:rFonts w:ascii="Times New Roman" w:hAnsi="Times New Roman"/>
          <w:color w:val="828282"/>
          <w:rtl/>
        </w:rPr>
        <w:t xml:space="preserve">כָבֹ֖וד </w:t>
      </w:r>
      <w:r>
        <w:rPr>
          <w:color w:val="FF0000"/>
          <w:vertAlign w:val="superscript"/>
          <w:rtl/>
        </w:rPr>
        <w:t>143819</w:t>
      </w:r>
      <w:r>
        <w:rPr>
          <w:rFonts w:ascii="Times New Roman" w:hAnsi="Times New Roman"/>
          <w:color w:val="828282"/>
          <w:rtl/>
        </w:rPr>
        <w:t>מִ</w:t>
      </w:r>
      <w:r>
        <w:rPr>
          <w:color w:val="FF0000"/>
          <w:vertAlign w:val="superscript"/>
          <w:rtl/>
        </w:rPr>
        <w:t>143820</w:t>
      </w:r>
      <w:r>
        <w:rPr>
          <w:rFonts w:ascii="Times New Roman" w:hAnsi="Times New Roman"/>
          <w:color w:val="828282"/>
          <w:rtl/>
        </w:rPr>
        <w:t xml:space="preserve">יִּשְׂרָאֵ֑ל </w:t>
      </w:r>
    </w:p>
    <w:p>
      <w:pPr>
        <w:pStyle w:val="Hebrew"/>
      </w:pPr>
      <w:r>
        <w:rPr>
          <w:color w:val="828282"/>
        </w:rPr>
        <w:t xml:space="preserve">וַתֹּ֕אמֶר גָּלָ֥ה כָבֹ֖וד מִיִּשְׂרָאֵ֑ל כִּ֥י נִלְקַ֖ח אֲרֹ֥ון הָאֱלֹהִֽים׃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0d4e3040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ddd101d8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5250129a</w:t>
            </w:r>
          </w:p>
        </w:tc>
        <w:tc>
          <w:tcPr>
            <w:tcW w:type="auto" w:w="1728"/>
          </w:tcPr>
          <w:p>
            <w:r>
              <w:t>tense</w:t>
            </w:r>
          </w:p>
        </w:tc>
        <w:tc>
          <w:tcPr>
            <w:tcW w:type="auto" w:w="1728"/>
          </w:tcPr>
          <w:p>
            <w:r>
              <w:t>verb</w:t>
            </w:r>
          </w:p>
        </w:tc>
        <w:tc>
          <w:tcPr>
            <w:tcW w:type="auto" w:w="1728"/>
          </w:tcPr>
          <w:p>
            <w:r>
              <w:t xml:space="preserve">גָּלָ֥ה </w:t>
            </w:r>
          </w:p>
        </w:tc>
        <w:tc>
          <w:tcPr>
            <w:tcW w:type="auto" w:w="1728"/>
          </w:tcPr>
          <w:p>
            <w:r>
              <w:t>pres perf</w:t>
            </w:r>
          </w:p>
        </w:tc>
      </w:tr>
    </w:tbl>
    <w:p>
      <w:r>
        <w:br/>
      </w:r>
    </w:p>
    <w:p>
      <w:pPr>
        <w:pStyle w:val="Reference"/>
      </w:pPr>
      <w:hyperlink r:id="rId1901">
        <w:r>
          <w:rPr/>
          <w:t>1_Samuel 5:7</w:t>
        </w:r>
      </w:hyperlink>
    </w:p>
    <w:p>
      <w:pPr>
        <w:pStyle w:val="Hebrew"/>
      </w:pPr>
      <w:r>
        <w:t xml:space="preserve">וַיִּרְא֥וּ אַנְשֵֽׁי־אַשְׁדֹּ֖וד </w:t>
      </w:r>
    </w:p>
    <w:p>
      <w:pPr>
        <w:pStyle w:val="Hebrew"/>
      </w:pPr>
      <w:r>
        <w:rPr>
          <w:color w:val="FF0000"/>
          <w:vertAlign w:val="superscript"/>
          <w:rtl/>
        </w:rPr>
        <w:t>143955</w:t>
      </w:r>
      <w:r>
        <w:rPr>
          <w:rFonts w:ascii="Times New Roman" w:hAnsi="Times New Roman"/>
          <w:color w:val="828282"/>
          <w:rtl/>
        </w:rPr>
        <w:t>וַ</w:t>
      </w:r>
      <w:r>
        <w:rPr>
          <w:color w:val="FF0000"/>
          <w:vertAlign w:val="superscript"/>
          <w:rtl/>
        </w:rPr>
        <w:t>143956</w:t>
      </w:r>
      <w:r>
        <w:rPr>
          <w:rFonts w:ascii="Times New Roman" w:hAnsi="Times New Roman"/>
          <w:color w:val="828282"/>
          <w:rtl/>
        </w:rPr>
        <w:t xml:space="preserve">יִּרְא֥וּ </w:t>
      </w:r>
      <w:r>
        <w:rPr>
          <w:color w:val="FF0000"/>
          <w:vertAlign w:val="superscript"/>
          <w:rtl/>
        </w:rPr>
        <w:t>143957</w:t>
      </w:r>
      <w:r>
        <w:rPr>
          <w:rFonts w:ascii="Times New Roman" w:hAnsi="Times New Roman"/>
          <w:color w:val="828282"/>
          <w:rtl/>
        </w:rPr>
        <w:t>אַנְשֵֽׁי־</w:t>
      </w:r>
      <w:r>
        <w:rPr>
          <w:color w:val="FF0000"/>
          <w:vertAlign w:val="superscript"/>
          <w:rtl/>
        </w:rPr>
        <w:t>143958</w:t>
      </w:r>
      <w:r>
        <w:rPr>
          <w:rFonts w:ascii="Times New Roman" w:hAnsi="Times New Roman"/>
          <w:color w:val="828282"/>
          <w:rtl/>
        </w:rPr>
        <w:t xml:space="preserve">אַשְׁדֹּ֖וד </w:t>
      </w:r>
    </w:p>
    <w:p>
      <w:pPr>
        <w:pStyle w:val="Hebrew"/>
      </w:pPr>
      <w:r>
        <w:rPr>
          <w:color w:val="828282"/>
        </w:rPr>
        <w:t xml:space="preserve">וַיִּרְא֥וּ אַנְשֵֽׁי־אַשְׁדֹּ֖וד כִּֽי־כֵ֑ן וְאָמְר֗וּ לֹֽא־יֵשֵׁ֞ב אֲרֹ֨ון אֱלֹהֵ֤י יִשְׂרָאֵל֙ עִמָּ֔נוּ כִּֽי־קָשְׁתָ֤ה יָדֹו֙ עָלֵ֔ינוּ וְעַ֖ל דָּגֹ֥ון אֱלֹהֵֽינוּ׃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36b45b4e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d56731f0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c9951036</w:t>
            </w:r>
          </w:p>
        </w:tc>
        <w:tc>
          <w:tcPr>
            <w:tcW w:type="auto" w:w="1728"/>
          </w:tcPr>
          <w:p>
            <w:r>
              <w:t>tense</w:t>
            </w:r>
          </w:p>
        </w:tc>
        <w:tc>
          <w:tcPr>
            <w:tcW w:type="auto" w:w="1728"/>
          </w:tcPr>
          <w:p>
            <w:r>
              <w:t>verb</w:t>
            </w:r>
          </w:p>
        </w:tc>
        <w:tc>
          <w:tcPr>
            <w:tcW w:type="auto" w:w="1728"/>
          </w:tcPr>
          <w:p>
            <w:r>
              <w:t xml:space="preserve">יִּרְא֥וּ </w:t>
            </w:r>
          </w:p>
        </w:tc>
        <w:tc>
          <w:tcPr>
            <w:tcW w:type="auto" w:w="1728"/>
          </w:tcPr>
          <w:p>
            <w:r>
              <w:t>past</w:t>
            </w:r>
          </w:p>
        </w:tc>
      </w:tr>
    </w:tbl>
    <w:p>
      <w:r>
        <w:br/>
      </w:r>
    </w:p>
    <w:p>
      <w:pPr>
        <w:pStyle w:val="Reference"/>
      </w:pPr>
      <w:hyperlink r:id="rId1902">
        <w:r>
          <w:rPr/>
          <w:t>1_Samuel 5:8</w:t>
        </w:r>
      </w:hyperlink>
    </w:p>
    <w:p>
      <w:pPr>
        <w:pStyle w:val="Hebrew"/>
      </w:pPr>
      <w:r>
        <w:t xml:space="preserve">גַּ֣ת יִסֹּ֔ב אֲרֹ֖ון אֱלֹהֵ֣י יִשְׂרָאֵ֑ל </w:t>
      </w:r>
    </w:p>
    <w:p>
      <w:pPr>
        <w:pStyle w:val="Hebrew"/>
      </w:pPr>
      <w:r>
        <w:rPr>
          <w:color w:val="FF0000"/>
          <w:vertAlign w:val="superscript"/>
          <w:rtl/>
        </w:rPr>
        <w:t>143996</w:t>
      </w:r>
      <w:r>
        <w:rPr>
          <w:rFonts w:ascii="Times New Roman" w:hAnsi="Times New Roman"/>
          <w:color w:val="828282"/>
          <w:rtl/>
        </w:rPr>
        <w:t xml:space="preserve">גַּ֣ת </w:t>
      </w:r>
      <w:r>
        <w:rPr>
          <w:color w:val="FF0000"/>
          <w:vertAlign w:val="superscript"/>
          <w:rtl/>
        </w:rPr>
        <w:t>143997</w:t>
      </w:r>
      <w:r>
        <w:rPr>
          <w:rFonts w:ascii="Times New Roman" w:hAnsi="Times New Roman"/>
          <w:color w:val="828282"/>
          <w:rtl/>
        </w:rPr>
        <w:t xml:space="preserve">יִסֹּ֔ב </w:t>
      </w:r>
      <w:r>
        <w:rPr>
          <w:color w:val="FF0000"/>
          <w:vertAlign w:val="superscript"/>
          <w:rtl/>
        </w:rPr>
        <w:t>143998</w:t>
      </w:r>
      <w:r>
        <w:rPr>
          <w:rFonts w:ascii="Times New Roman" w:hAnsi="Times New Roman"/>
          <w:color w:val="828282"/>
          <w:rtl/>
        </w:rPr>
        <w:t xml:space="preserve">אֲרֹ֖ון </w:t>
      </w:r>
      <w:r>
        <w:rPr>
          <w:color w:val="FF0000"/>
          <w:vertAlign w:val="superscript"/>
          <w:rtl/>
        </w:rPr>
        <w:t>143999</w:t>
      </w:r>
      <w:r>
        <w:rPr>
          <w:rFonts w:ascii="Times New Roman" w:hAnsi="Times New Roman"/>
          <w:color w:val="828282"/>
          <w:rtl/>
        </w:rPr>
        <w:t xml:space="preserve">אֱלֹהֵ֣י </w:t>
      </w:r>
      <w:r>
        <w:rPr>
          <w:color w:val="FF0000"/>
          <w:vertAlign w:val="superscript"/>
          <w:rtl/>
        </w:rPr>
        <w:t>144000</w:t>
      </w:r>
      <w:r>
        <w:rPr>
          <w:rFonts w:ascii="Times New Roman" w:hAnsi="Times New Roman"/>
          <w:color w:val="828282"/>
          <w:rtl/>
        </w:rPr>
        <w:t xml:space="preserve">יִשְׂרָאֵ֑ל </w:t>
      </w:r>
    </w:p>
    <w:p>
      <w:pPr>
        <w:pStyle w:val="Hebrew"/>
      </w:pPr>
      <w:r>
        <w:rPr>
          <w:color w:val="828282"/>
        </w:rPr>
        <w:t xml:space="preserve">וַיִּשְׁלְח֡וּ וַיַּאַסְפוּ֩ אֶת־כָּל־סַרְנֵ֨י פְלִשְׁתִּ֜ים אֲלֵיהֶ֗ם וַיֹּֽאמְרוּ֙ מַֽה־נַּעֲשֶׂ֗ה לַֽאֲרֹון֙ אֱלֹהֵ֣י יִשְׂרָאֵ֔ל וַיֹּ֣אמְר֔וּ גַּ֣ת יִסֹּ֔ב אֲרֹ֖ון אֱלֹהֵ֣י יִשְׂרָאֵ֑ל וַיַּסֵּ֕בּוּ אֶת־אֲרֹ֖ון אֱלֹהֵ֥י יִשְׂרָאֵֽל׃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ead1c4b7</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5dd5f921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fefb5b77</w:t>
            </w:r>
          </w:p>
        </w:tc>
        <w:tc>
          <w:tcPr>
            <w:tcW w:type="auto" w:w="1728"/>
          </w:tcPr>
          <w:p>
            <w:r>
              <w:t>tense</w:t>
            </w:r>
          </w:p>
        </w:tc>
        <w:tc>
          <w:tcPr>
            <w:tcW w:type="auto" w:w="1728"/>
          </w:tcPr>
          <w:p>
            <w:r>
              <w:t>verb</w:t>
            </w:r>
          </w:p>
        </w:tc>
        <w:tc>
          <w:tcPr>
            <w:tcW w:type="auto" w:w="1728"/>
          </w:tcPr>
          <w:p>
            <w:r>
              <w:t xml:space="preserve">יִסֹּ֔ב </w:t>
            </w:r>
          </w:p>
        </w:tc>
        <w:tc>
          <w:tcPr>
            <w:tcW w:type="auto" w:w="1728"/>
          </w:tcPr>
          <w:p>
            <w:r>
              <w:t>mod</w:t>
            </w:r>
          </w:p>
        </w:tc>
      </w:tr>
    </w:tbl>
    <w:p>
      <w:r>
        <w:br/>
      </w:r>
    </w:p>
    <w:p>
      <w:pPr>
        <w:pStyle w:val="Reference"/>
      </w:pPr>
      <w:hyperlink r:id="rId1903">
        <w:r>
          <w:rPr/>
          <w:t>1_Samuel 5:11</w:t>
        </w:r>
      </w:hyperlink>
    </w:p>
    <w:p>
      <w:pPr>
        <w:pStyle w:val="Hebrew"/>
      </w:pPr>
      <w:r>
        <w:t xml:space="preserve">וַיִּשְׁלְח֨וּ </w:t>
      </w:r>
    </w:p>
    <w:p>
      <w:pPr>
        <w:pStyle w:val="Hebrew"/>
      </w:pPr>
      <w:r>
        <w:rPr>
          <w:color w:val="FF0000"/>
          <w:vertAlign w:val="superscript"/>
          <w:rtl/>
        </w:rPr>
        <w:t>144069</w:t>
      </w:r>
      <w:r>
        <w:rPr>
          <w:rFonts w:ascii="Times New Roman" w:hAnsi="Times New Roman"/>
          <w:color w:val="828282"/>
          <w:rtl/>
        </w:rPr>
        <w:t>וַ</w:t>
      </w:r>
      <w:r>
        <w:rPr>
          <w:color w:val="FF0000"/>
          <w:vertAlign w:val="superscript"/>
          <w:rtl/>
        </w:rPr>
        <w:t>144070</w:t>
      </w:r>
      <w:r>
        <w:rPr>
          <w:rFonts w:ascii="Times New Roman" w:hAnsi="Times New Roman"/>
          <w:color w:val="828282"/>
          <w:rtl/>
        </w:rPr>
        <w:t xml:space="preserve">יִּשְׁלְח֨וּ </w:t>
      </w:r>
    </w:p>
    <w:p>
      <w:pPr>
        <w:pStyle w:val="Hebrew"/>
      </w:pPr>
      <w:r>
        <w:rPr>
          <w:color w:val="828282"/>
        </w:rPr>
        <w:t xml:space="preserve">וַיִּשְׁלְח֨וּ וַיַּאַסְפ֜וּ אֶת־כָּל־סַרְנֵ֣י פְלִשְׁתִּ֗ים וַיֹּֽאמְרוּ֙ שַׁלְּח֞וּ אֶת־אֲרֹ֨ון אֱלֹהֵ֤י יִשְׂרָאֵל֙ וְיָשֹׁ֣ב לִמְקֹמֹ֔ו וְלֹֽא־יָמִ֥ית אֹתִ֖י וְאֶת־עַמִּ֑י כִּֽי־הָיְתָ֤ה מְהֽוּמַת־מָ֨וֶת֙ בְּכָל־הָעִ֔יר כָּבְדָ֥ה מְאֹ֛ד יַ֥ד הָאֱלֹהִ֖ים 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57fc5f0c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f68e04b1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9db248f1</w:t>
            </w:r>
          </w:p>
        </w:tc>
        <w:tc>
          <w:tcPr>
            <w:tcW w:type="auto" w:w="1728"/>
          </w:tcPr>
          <w:p>
            <w:r>
              <w:t>tense</w:t>
            </w:r>
          </w:p>
        </w:tc>
        <w:tc>
          <w:tcPr>
            <w:tcW w:type="auto" w:w="1728"/>
          </w:tcPr>
          <w:p>
            <w:r>
              <w:t>verb</w:t>
            </w:r>
          </w:p>
        </w:tc>
        <w:tc>
          <w:tcPr>
            <w:tcW w:type="auto" w:w="1728"/>
          </w:tcPr>
          <w:p>
            <w:r>
              <w:t xml:space="preserve">יִּשְׁלְח֨וּ </w:t>
            </w:r>
          </w:p>
        </w:tc>
        <w:tc>
          <w:tcPr>
            <w:tcW w:type="auto" w:w="1728"/>
          </w:tcPr>
          <w:p>
            <w:r>
              <w:t>past</w:t>
            </w:r>
          </w:p>
        </w:tc>
      </w:tr>
    </w:tbl>
    <w:p>
      <w:r>
        <w:br/>
      </w:r>
    </w:p>
    <w:p>
      <w:pPr>
        <w:pStyle w:val="Reference"/>
      </w:pPr>
      <w:hyperlink r:id="rId1903">
        <w:r>
          <w:rPr/>
          <w:t>1_Samuel 5:11</w:t>
        </w:r>
      </w:hyperlink>
    </w:p>
    <w:p>
      <w:pPr>
        <w:pStyle w:val="Hebrew"/>
      </w:pPr>
      <w:r>
        <w:t xml:space="preserve">כָּבְדָ֥ה מְאֹ֛ד יַ֥ד הָאֱלֹהִ֖ים שָֽׁם׃ </w:t>
      </w:r>
    </w:p>
    <w:p>
      <w:pPr>
        <w:pStyle w:val="Hebrew"/>
      </w:pPr>
      <w:r>
        <w:rPr>
          <w:color w:val="FF0000"/>
          <w:vertAlign w:val="superscript"/>
          <w:rtl/>
        </w:rPr>
        <w:t>144103</w:t>
      </w:r>
      <w:r>
        <w:rPr>
          <w:rFonts w:ascii="Times New Roman" w:hAnsi="Times New Roman"/>
          <w:color w:val="828282"/>
          <w:rtl/>
        </w:rPr>
        <w:t xml:space="preserve">כָּבְדָ֥ה </w:t>
      </w:r>
      <w:r>
        <w:rPr>
          <w:color w:val="FF0000"/>
          <w:vertAlign w:val="superscript"/>
          <w:rtl/>
        </w:rPr>
        <w:t>144104</w:t>
      </w:r>
      <w:r>
        <w:rPr>
          <w:rFonts w:ascii="Times New Roman" w:hAnsi="Times New Roman"/>
          <w:color w:val="828282"/>
          <w:rtl/>
        </w:rPr>
        <w:t xml:space="preserve">מְאֹ֛ד </w:t>
      </w:r>
      <w:r>
        <w:rPr>
          <w:color w:val="FF0000"/>
          <w:vertAlign w:val="superscript"/>
          <w:rtl/>
        </w:rPr>
        <w:t>144105</w:t>
      </w:r>
      <w:r>
        <w:rPr>
          <w:rFonts w:ascii="Times New Roman" w:hAnsi="Times New Roman"/>
          <w:color w:val="828282"/>
          <w:rtl/>
        </w:rPr>
        <w:t xml:space="preserve">יַ֥ד </w:t>
      </w:r>
      <w:r>
        <w:rPr>
          <w:color w:val="FF0000"/>
          <w:vertAlign w:val="superscript"/>
          <w:rtl/>
        </w:rPr>
        <w:t>144106</w:t>
      </w:r>
      <w:r>
        <w:rPr>
          <w:rFonts w:ascii="Times New Roman" w:hAnsi="Times New Roman"/>
          <w:color w:val="828282"/>
          <w:rtl/>
        </w:rPr>
        <w:t>הָ</w:t>
      </w:r>
      <w:r>
        <w:rPr>
          <w:color w:val="FF0000"/>
          <w:vertAlign w:val="superscript"/>
          <w:rtl/>
        </w:rPr>
        <w:t>144107</w:t>
      </w:r>
      <w:r>
        <w:rPr>
          <w:rFonts w:ascii="Times New Roman" w:hAnsi="Times New Roman"/>
          <w:color w:val="828282"/>
          <w:rtl/>
        </w:rPr>
        <w:t xml:space="preserve">אֱלֹהִ֖ים </w:t>
      </w:r>
      <w:r>
        <w:rPr>
          <w:color w:val="FF0000"/>
          <w:vertAlign w:val="superscript"/>
          <w:rtl/>
        </w:rPr>
        <w:t>144108</w:t>
      </w:r>
      <w:r>
        <w:rPr>
          <w:rFonts w:ascii="Times New Roman" w:hAnsi="Times New Roman"/>
          <w:color w:val="828282"/>
          <w:rtl/>
        </w:rPr>
        <w:t xml:space="preserve">שָֽׁם׃ </w:t>
      </w:r>
    </w:p>
    <w:p>
      <w:pPr>
        <w:pStyle w:val="Hebrew"/>
      </w:pPr>
      <w:r>
        <w:rPr>
          <w:color w:val="828282"/>
        </w:rPr>
        <w:t xml:space="preserve">וַיִּשְׁלְח֨וּ וַיַּאַסְפ֜וּ אֶת־כָּל־סַרְנֵ֣י פְלִשְׁתִּ֗ים וַיֹּֽאמְרוּ֙ שַׁלְּח֞וּ אֶת־אֲרֹ֨ון אֱלֹהֵ֤י יִשְׂרָאֵל֙ וְיָשֹׁ֣ב לִמְקֹמֹ֔ו וְלֹֽא־יָמִ֥ית אֹתִ֖י וְאֶת־עַמִּ֑י כִּֽי־הָיְתָ֤ה מְהֽוּמַת־מָ֨וֶת֙ בְּכָל־הָעִ֔יר כָּבְדָ֥ה מְאֹ֛ד יַ֥ד הָאֱלֹהִ֖ים 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d0aab34f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56834f58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c6167067</w:t>
            </w:r>
          </w:p>
        </w:tc>
        <w:tc>
          <w:tcPr>
            <w:tcW w:type="auto" w:w="1728"/>
          </w:tcPr>
          <w:p>
            <w:r>
              <w:t>tense</w:t>
            </w:r>
          </w:p>
        </w:tc>
        <w:tc>
          <w:tcPr>
            <w:tcW w:type="auto" w:w="1728"/>
          </w:tcPr>
          <w:p>
            <w:r>
              <w:t>verb</w:t>
            </w:r>
          </w:p>
        </w:tc>
        <w:tc>
          <w:tcPr>
            <w:tcW w:type="auto" w:w="1728"/>
          </w:tcPr>
          <w:p>
            <w:r>
              <w:t xml:space="preserve">כָּבְדָ֥ה </w:t>
            </w:r>
          </w:p>
        </w:tc>
        <w:tc>
          <w:tcPr>
            <w:tcW w:type="auto" w:w="1728"/>
          </w:tcPr>
          <w:p>
            <w:r>
              <w:t>past</w:t>
            </w:r>
          </w:p>
        </w:tc>
      </w:tr>
    </w:tbl>
    <w:p>
      <w:r>
        <w:br/>
      </w:r>
    </w:p>
    <w:p>
      <w:pPr>
        <w:pStyle w:val="Reference"/>
      </w:pPr>
      <w:hyperlink r:id="rId1904">
        <w:r>
          <w:rPr/>
          <w:t>1_Samuel 5:12</w:t>
        </w:r>
      </w:hyperlink>
    </w:p>
    <w:p>
      <w:pPr>
        <w:pStyle w:val="Hebrew"/>
      </w:pPr>
      <w:r>
        <w:t xml:space="preserve">וְהָֽאֲנָשִׁים֙ הֻכּ֖וּ בַּטְּחֹרִ֑ים </w:t>
      </w:r>
    </w:p>
    <w:p>
      <w:pPr>
        <w:pStyle w:val="Hebrew"/>
      </w:pPr>
      <w:r>
        <w:rPr>
          <w:color w:val="FF0000"/>
          <w:vertAlign w:val="superscript"/>
          <w:rtl/>
        </w:rPr>
        <w:t>144109</w:t>
      </w:r>
      <w:r>
        <w:rPr>
          <w:rFonts w:ascii="Times New Roman" w:hAnsi="Times New Roman"/>
          <w:color w:val="828282"/>
          <w:rtl/>
        </w:rPr>
        <w:t>וְ</w:t>
      </w:r>
      <w:r>
        <w:rPr>
          <w:color w:val="FF0000"/>
          <w:vertAlign w:val="superscript"/>
          <w:rtl/>
        </w:rPr>
        <w:t>144110</w:t>
      </w:r>
      <w:r>
        <w:rPr>
          <w:rFonts w:ascii="Times New Roman" w:hAnsi="Times New Roman"/>
          <w:color w:val="828282"/>
          <w:rtl/>
        </w:rPr>
        <w:t>הָֽ</w:t>
      </w:r>
      <w:r>
        <w:rPr>
          <w:color w:val="FF0000"/>
          <w:vertAlign w:val="superscript"/>
          <w:rtl/>
        </w:rPr>
        <w:t>144111</w:t>
      </w:r>
      <w:r>
        <w:rPr>
          <w:rFonts w:ascii="Times New Roman" w:hAnsi="Times New Roman"/>
          <w:color w:val="828282"/>
          <w:rtl/>
        </w:rPr>
        <w:t xml:space="preserve">אֲנָשִׁים֙ </w:t>
      </w:r>
      <w:r>
        <w:rPr>
          <w:color w:val="FF0000"/>
          <w:vertAlign w:val="superscript"/>
          <w:rtl/>
        </w:rPr>
        <w:t>144115</w:t>
      </w:r>
      <w:r>
        <w:rPr>
          <w:rFonts w:ascii="Times New Roman" w:hAnsi="Times New Roman"/>
          <w:color w:val="828282"/>
          <w:rtl/>
        </w:rPr>
        <w:t xml:space="preserve">הֻכּ֖וּ </w:t>
      </w:r>
      <w:r>
        <w:rPr>
          <w:color w:val="FF0000"/>
          <w:vertAlign w:val="superscript"/>
          <w:rtl/>
        </w:rPr>
        <w:t>144116</w:t>
      </w:r>
      <w:r>
        <w:rPr>
          <w:rFonts w:ascii="Times New Roman" w:hAnsi="Times New Roman"/>
          <w:color w:val="828282"/>
          <w:rtl/>
        </w:rPr>
        <w:t>בַּ</w:t>
      </w:r>
      <w:r>
        <w:rPr>
          <w:color w:val="FF0000"/>
          <w:vertAlign w:val="superscript"/>
          <w:rtl/>
        </w:rPr>
        <w:t>144117</w:t>
      </w:r>
      <w:r>
        <w:rPr>
          <w:rFonts w:ascii="Times New Roman" w:hAnsi="Times New Roman"/>
          <w:color w:val="828282"/>
          <w:rtl/>
        </w:rPr>
      </w:r>
      <w:r>
        <w:rPr>
          <w:color w:val="FF0000"/>
          <w:vertAlign w:val="superscript"/>
          <w:rtl/>
        </w:rPr>
        <w:t>144118</w:t>
      </w:r>
      <w:r>
        <w:rPr>
          <w:rFonts w:ascii="Times New Roman" w:hAnsi="Times New Roman"/>
          <w:color w:val="828282"/>
          <w:rtl/>
        </w:rPr>
        <w:t xml:space="preserve">טְּחֹרִ֑ים </w:t>
      </w:r>
    </w:p>
    <w:p>
      <w:pPr>
        <w:pStyle w:val="Hebrew"/>
      </w:pPr>
      <w:r>
        <w:rPr>
          <w:color w:val="828282"/>
        </w:rPr>
        <w:t xml:space="preserve">וְהָֽאֲנָשִׁים֙ אֲשֶׁ֣ר לֹא־מֵ֔תוּ הֻכּ֖וּ בַּטְּחֹרִ֑ים וַתַּ֛עַל שַֽׁוְעַ֥ת הָעִ֖יר הַשָּׁמָֽיִם׃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2d955ce4</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2f389011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a1b15de1</w:t>
            </w:r>
          </w:p>
        </w:tc>
        <w:tc>
          <w:tcPr>
            <w:tcW w:type="auto" w:w="1728"/>
          </w:tcPr>
          <w:p>
            <w:r>
              <w:t>tense</w:t>
            </w:r>
          </w:p>
        </w:tc>
        <w:tc>
          <w:tcPr>
            <w:tcW w:type="auto" w:w="1728"/>
          </w:tcPr>
          <w:p>
            <w:r>
              <w:t>verb</w:t>
            </w:r>
          </w:p>
        </w:tc>
        <w:tc>
          <w:tcPr>
            <w:tcW w:type="auto" w:w="1728"/>
          </w:tcPr>
          <w:p>
            <w:r>
              <w:t xml:space="preserve">הֻכּ֖וּ </w:t>
            </w:r>
          </w:p>
        </w:tc>
        <w:tc>
          <w:tcPr>
            <w:tcW w:type="auto" w:w="1728"/>
          </w:tcPr>
          <w:p>
            <w:r>
              <w:t>past</w:t>
            </w:r>
          </w:p>
        </w:tc>
      </w:tr>
    </w:tbl>
    <w:p>
      <w:r>
        <w:br/>
      </w:r>
    </w:p>
    <w:p>
      <w:pPr>
        <w:pStyle w:val="Reference"/>
      </w:pPr>
      <w:hyperlink r:id="rId1905">
        <w:r>
          <w:rPr/>
          <w:t>1_Samuel 6:2</w:t>
        </w:r>
      </w:hyperlink>
    </w:p>
    <w:p>
      <w:pPr>
        <w:pStyle w:val="Hebrew"/>
      </w:pPr>
      <w:r>
        <w:t xml:space="preserve">מַֽה־נַּעֲשֶׂ֖ה לַאֲרֹ֣ון יְהוָ֑ה </w:t>
      </w:r>
    </w:p>
    <w:p>
      <w:pPr>
        <w:pStyle w:val="Hebrew"/>
      </w:pPr>
      <w:r>
        <w:rPr>
          <w:color w:val="FF0000"/>
          <w:vertAlign w:val="superscript"/>
          <w:rtl/>
        </w:rPr>
        <w:t>144147</w:t>
      </w:r>
      <w:r>
        <w:rPr>
          <w:rFonts w:ascii="Times New Roman" w:hAnsi="Times New Roman"/>
          <w:color w:val="828282"/>
          <w:rtl/>
        </w:rPr>
        <w:t>מַֽה־</w:t>
      </w:r>
      <w:r>
        <w:rPr>
          <w:color w:val="FF0000"/>
          <w:vertAlign w:val="superscript"/>
          <w:rtl/>
        </w:rPr>
        <w:t>144148</w:t>
      </w:r>
      <w:r>
        <w:rPr>
          <w:rFonts w:ascii="Times New Roman" w:hAnsi="Times New Roman"/>
          <w:color w:val="828282"/>
          <w:rtl/>
        </w:rPr>
        <w:t xml:space="preserve">נַּעֲשֶׂ֖ה </w:t>
      </w:r>
      <w:r>
        <w:rPr>
          <w:color w:val="FF0000"/>
          <w:vertAlign w:val="superscript"/>
          <w:rtl/>
        </w:rPr>
        <w:t>144149</w:t>
      </w:r>
      <w:r>
        <w:rPr>
          <w:rFonts w:ascii="Times New Roman" w:hAnsi="Times New Roman"/>
          <w:color w:val="828282"/>
          <w:rtl/>
        </w:rPr>
        <w:t>לַ</w:t>
      </w:r>
      <w:r>
        <w:rPr>
          <w:color w:val="FF0000"/>
          <w:vertAlign w:val="superscript"/>
          <w:rtl/>
        </w:rPr>
        <w:t>144150</w:t>
      </w:r>
      <w:r>
        <w:rPr>
          <w:rFonts w:ascii="Times New Roman" w:hAnsi="Times New Roman"/>
          <w:color w:val="828282"/>
          <w:rtl/>
        </w:rPr>
        <w:t xml:space="preserve">אֲרֹ֣ון </w:t>
      </w:r>
      <w:r>
        <w:rPr>
          <w:color w:val="FF0000"/>
          <w:vertAlign w:val="superscript"/>
          <w:rtl/>
        </w:rPr>
        <w:t>144151</w:t>
      </w:r>
      <w:r>
        <w:rPr>
          <w:rFonts w:ascii="Times New Roman" w:hAnsi="Times New Roman"/>
          <w:color w:val="828282"/>
          <w:rtl/>
        </w:rPr>
        <w:t xml:space="preserve">יְהוָ֑ה </w:t>
      </w:r>
    </w:p>
    <w:p>
      <w:pPr>
        <w:pStyle w:val="Hebrew"/>
      </w:pPr>
      <w:r>
        <w:rPr>
          <w:color w:val="828282"/>
        </w:rPr>
        <w:t xml:space="preserve">וַיִּקְרְא֣וּ פְלִשְׁתִּ֗ים לַכֹּהֲנִ֤ים וְלַקֹּֽסְמִים֙ לֵאמֹ֔ר מַֽה־נַּעֲשֶׂ֖ה לַאֲרֹ֣ון יְהוָ֑ה הֹודִעֻ֕נוּ בַּמֶּ֖ה נְשַׁלְּחֶ֥נּוּ לִמְקֹומֹֽו׃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071e167b</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98d2bd0f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9b041ac9</w:t>
            </w:r>
          </w:p>
        </w:tc>
        <w:tc>
          <w:tcPr>
            <w:tcW w:type="auto" w:w="1728"/>
          </w:tcPr>
          <w:p>
            <w:r>
              <w:t>tense</w:t>
            </w:r>
          </w:p>
        </w:tc>
        <w:tc>
          <w:tcPr>
            <w:tcW w:type="auto" w:w="1728"/>
          </w:tcPr>
          <w:p>
            <w:r>
              <w:t>verb</w:t>
            </w:r>
          </w:p>
        </w:tc>
        <w:tc>
          <w:tcPr>
            <w:tcW w:type="auto" w:w="1728"/>
          </w:tcPr>
          <w:p>
            <w:r>
              <w:t xml:space="preserve">נַּעֲשֶׂ֖ה </w:t>
            </w:r>
          </w:p>
        </w:tc>
        <w:tc>
          <w:tcPr>
            <w:tcW w:type="auto" w:w="1728"/>
          </w:tcPr>
          <w:p>
            <w:r>
              <w:t>mod</w:t>
            </w:r>
          </w:p>
        </w:tc>
      </w:tr>
    </w:tbl>
    <w:p>
      <w:r>
        <w:br/>
      </w:r>
    </w:p>
    <w:p>
      <w:pPr>
        <w:pStyle w:val="Reference"/>
      </w:pPr>
      <w:hyperlink r:id="rId1906">
        <w:r>
          <w:rPr/>
          <w:t>1_Samuel 6:7</w:t>
        </w:r>
      </w:hyperlink>
    </w:p>
    <w:p>
      <w:pPr>
        <w:pStyle w:val="Hebrew"/>
      </w:pPr>
      <w:r>
        <w:t xml:space="preserve">קְח֨וּ </w:t>
      </w:r>
    </w:p>
    <w:p>
      <w:pPr>
        <w:pStyle w:val="Hebrew"/>
      </w:pPr>
      <w:r>
        <w:rPr>
          <w:color w:val="FF0000"/>
          <w:vertAlign w:val="superscript"/>
          <w:rtl/>
        </w:rPr>
        <w:t>144270</w:t>
      </w:r>
      <w:r>
        <w:rPr>
          <w:rFonts w:ascii="Times New Roman" w:hAnsi="Times New Roman"/>
          <w:color w:val="828282"/>
          <w:rtl/>
        </w:rPr>
        <w:t xml:space="preserve">קְח֨וּ </w:t>
      </w:r>
    </w:p>
    <w:p>
      <w:pPr>
        <w:pStyle w:val="Hebrew"/>
      </w:pPr>
      <w:r>
        <w:rPr>
          <w:color w:val="828282"/>
        </w:rPr>
        <w:t xml:space="preserve">וְעַתָּ֗ה קְח֨וּ וַעֲשׂ֜וּ עֲגָלָ֤ה חֲדָשָׁה֙ אֶחָ֔ת וּשְׁתֵּ֤י פָרֹות֙ עָלֹ֔ות אֲשֶׁ֛ר לֹא־עָלָ֥ה עֲלֵיהֶ֖ם עֹ֑ל וַאֲסַרְתֶּ֤ם אֶת־הַפָּרֹות֙ בָּעֲגָלָ֔ה וַהֲשֵׁיבֹתֶ֧ם בְּנֵיהֶ֛ם מֵאַחֲרֵיהֶ֖ם הַבָּֽיְתָה׃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47bda0e0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74821f05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17a9d2fb</w:t>
            </w:r>
          </w:p>
        </w:tc>
        <w:tc>
          <w:tcPr>
            <w:tcW w:type="auto" w:w="1728"/>
          </w:tcPr>
          <w:p>
            <w:r>
              <w:t>tense</w:t>
            </w:r>
          </w:p>
        </w:tc>
        <w:tc>
          <w:tcPr>
            <w:tcW w:type="auto" w:w="1728"/>
          </w:tcPr>
          <w:p>
            <w:r>
              <w:t>verb</w:t>
            </w:r>
          </w:p>
        </w:tc>
        <w:tc>
          <w:tcPr>
            <w:tcW w:type="auto" w:w="1728"/>
          </w:tcPr>
          <w:p>
            <w:r>
              <w:t xml:space="preserve">קְח֨וּ </w:t>
            </w:r>
          </w:p>
        </w:tc>
        <w:tc>
          <w:tcPr>
            <w:tcW w:type="auto" w:w="1728"/>
          </w:tcPr>
          <w:p>
            <w:r>
              <w:t>impv</w:t>
            </w:r>
          </w:p>
        </w:tc>
      </w:tr>
    </w:tbl>
    <w:p>
      <w:r>
        <w:br/>
      </w:r>
    </w:p>
    <w:p>
      <w:pPr>
        <w:pStyle w:val="Reference"/>
      </w:pPr>
      <w:hyperlink r:id="rId1907">
        <w:r>
          <w:rPr/>
          <w:t>1_Samuel 6:8</w:t>
        </w:r>
      </w:hyperlink>
    </w:p>
    <w:p>
      <w:pPr>
        <w:pStyle w:val="Hebrew"/>
      </w:pPr>
      <w:r>
        <w:t xml:space="preserve">וּנְתַתֶּ֤ם אֹתֹו֙ אֶל־הָ֣עֲגָלָ֔ה </w:t>
      </w:r>
    </w:p>
    <w:p>
      <w:pPr>
        <w:pStyle w:val="Hebrew"/>
      </w:pPr>
      <w:r>
        <w:rPr>
          <w:color w:val="FF0000"/>
          <w:vertAlign w:val="superscript"/>
          <w:rtl/>
        </w:rPr>
        <w:t>144305</w:t>
      </w:r>
      <w:r>
        <w:rPr>
          <w:rFonts w:ascii="Times New Roman" w:hAnsi="Times New Roman"/>
          <w:color w:val="828282"/>
          <w:rtl/>
        </w:rPr>
        <w:t>וּ</w:t>
      </w:r>
      <w:r>
        <w:rPr>
          <w:color w:val="FF0000"/>
          <w:vertAlign w:val="superscript"/>
          <w:rtl/>
        </w:rPr>
        <w:t>144306</w:t>
      </w:r>
      <w:r>
        <w:rPr>
          <w:rFonts w:ascii="Times New Roman" w:hAnsi="Times New Roman"/>
          <w:color w:val="828282"/>
          <w:rtl/>
        </w:rPr>
        <w:t xml:space="preserve">נְתַתֶּ֤ם </w:t>
      </w:r>
      <w:r>
        <w:rPr>
          <w:color w:val="FF0000"/>
          <w:vertAlign w:val="superscript"/>
          <w:rtl/>
        </w:rPr>
        <w:t>144307</w:t>
      </w:r>
      <w:r>
        <w:rPr>
          <w:rFonts w:ascii="Times New Roman" w:hAnsi="Times New Roman"/>
          <w:color w:val="828282"/>
          <w:rtl/>
        </w:rPr>
        <w:t xml:space="preserve">אֹתֹו֙ </w:t>
      </w:r>
      <w:r>
        <w:rPr>
          <w:color w:val="FF0000"/>
          <w:vertAlign w:val="superscript"/>
          <w:rtl/>
        </w:rPr>
        <w:t>144308</w:t>
      </w:r>
      <w:r>
        <w:rPr>
          <w:rFonts w:ascii="Times New Roman" w:hAnsi="Times New Roman"/>
          <w:color w:val="828282"/>
          <w:rtl/>
        </w:rPr>
        <w:t>אֶל־</w:t>
      </w:r>
      <w:r>
        <w:rPr>
          <w:color w:val="FF0000"/>
          <w:vertAlign w:val="superscript"/>
          <w:rtl/>
        </w:rPr>
        <w:t>144309</w:t>
      </w:r>
      <w:r>
        <w:rPr>
          <w:rFonts w:ascii="Times New Roman" w:hAnsi="Times New Roman"/>
          <w:color w:val="828282"/>
          <w:rtl/>
        </w:rPr>
        <w:t>הָ֣</w:t>
      </w:r>
      <w:r>
        <w:rPr>
          <w:color w:val="FF0000"/>
          <w:vertAlign w:val="superscript"/>
          <w:rtl/>
        </w:rPr>
        <w:t>144310</w:t>
      </w:r>
      <w:r>
        <w:rPr>
          <w:rFonts w:ascii="Times New Roman" w:hAnsi="Times New Roman"/>
          <w:color w:val="828282"/>
          <w:rtl/>
        </w:rPr>
        <w:t xml:space="preserve">עֲגָלָ֔ה </w:t>
      </w:r>
    </w:p>
    <w:p>
      <w:pPr>
        <w:pStyle w:val="Hebrew"/>
      </w:pPr>
      <w:r>
        <w:rPr>
          <w:color w:val="828282"/>
        </w:rPr>
        <w:t xml:space="preserve">וּלְקַחְתֶּ֞ם אֶת־אֲרֹ֣ון יְהוָ֗ה וּנְתַתֶּ֤ם אֹתֹו֙ אֶל־הָ֣עֲגָלָ֔ה וְאֵ֣ת׀ כְּלֵ֣י הַזָּהָ֗ב אֲשֶׁ֨ר הֲשֵׁבֹתֶ֥ם לֹו֙ אָשָׁ֔ם תָּשִׂ֥ימוּ בָאַרְגַּ֖ז מִצִּדֹּ֑ו וְשִׁלַּחְתֶּ֥ם אֹתֹ֖ו וְהָלָֽךְ׃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f1a1a37a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65055bf4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59646bc3</w:t>
            </w:r>
          </w:p>
        </w:tc>
        <w:tc>
          <w:tcPr>
            <w:tcW w:type="auto" w:w="1728"/>
          </w:tcPr>
          <w:p>
            <w:r>
              <w:t>tense</w:t>
            </w:r>
          </w:p>
        </w:tc>
        <w:tc>
          <w:tcPr>
            <w:tcW w:type="auto" w:w="1728"/>
          </w:tcPr>
          <w:p>
            <w:r>
              <w:t>verb</w:t>
            </w:r>
          </w:p>
        </w:tc>
        <w:tc>
          <w:tcPr>
            <w:tcW w:type="auto" w:w="1728"/>
          </w:tcPr>
          <w:p>
            <w:r>
              <w:t xml:space="preserve">נְתַתֶּ֤ם </w:t>
            </w:r>
          </w:p>
        </w:tc>
        <w:tc>
          <w:tcPr>
            <w:tcW w:type="auto" w:w="1728"/>
          </w:tcPr>
          <w:p>
            <w:r/>
          </w:p>
        </w:tc>
      </w:tr>
    </w:tbl>
    <w:p>
      <w:r>
        <w:br/>
      </w:r>
    </w:p>
    <w:p>
      <w:pPr>
        <w:pStyle w:val="Reference"/>
      </w:pPr>
      <w:hyperlink r:id="rId1907">
        <w:r>
          <w:rPr/>
          <w:t>1_Samuel 6:8</w:t>
        </w:r>
      </w:hyperlink>
    </w:p>
    <w:p>
      <w:pPr>
        <w:pStyle w:val="Hebrew"/>
      </w:pPr>
      <w:r>
        <w:t xml:space="preserve">וְהָלָֽךְ׃ </w:t>
      </w:r>
    </w:p>
    <w:p>
      <w:pPr>
        <w:pStyle w:val="Hebrew"/>
      </w:pPr>
      <w:r>
        <w:rPr>
          <w:color w:val="FF0000"/>
          <w:vertAlign w:val="superscript"/>
          <w:rtl/>
        </w:rPr>
        <w:t>144329</w:t>
      </w:r>
      <w:r>
        <w:rPr>
          <w:rFonts w:ascii="Times New Roman" w:hAnsi="Times New Roman"/>
          <w:color w:val="828282"/>
          <w:rtl/>
        </w:rPr>
        <w:t>וְ</w:t>
      </w:r>
      <w:r>
        <w:rPr>
          <w:color w:val="FF0000"/>
          <w:vertAlign w:val="superscript"/>
          <w:rtl/>
        </w:rPr>
        <w:t>144330</w:t>
      </w:r>
      <w:r>
        <w:rPr>
          <w:rFonts w:ascii="Times New Roman" w:hAnsi="Times New Roman"/>
          <w:color w:val="828282"/>
          <w:rtl/>
        </w:rPr>
        <w:t xml:space="preserve">הָלָֽךְ׃ </w:t>
      </w:r>
    </w:p>
    <w:p>
      <w:pPr>
        <w:pStyle w:val="Hebrew"/>
      </w:pPr>
      <w:r>
        <w:rPr>
          <w:color w:val="828282"/>
        </w:rPr>
        <w:t xml:space="preserve">וּלְקַחְתֶּ֞ם אֶת־אֲרֹ֣ון יְהוָ֗ה וּנְתַתֶּ֤ם אֹתֹו֙ אֶל־הָ֣עֲגָלָ֔ה וְאֵ֣ת׀ כְּלֵ֣י הַזָּהָ֗ב אֲשֶׁ֨ר הֲשֵׁבֹתֶ֥ם לֹו֙ אָשָׁ֔ם תָּשִׂ֥ימוּ בָאַרְגַּ֖ז מִצִּדֹּ֑ו וְשִׁלַּחְתֶּ֥ם אֹתֹ֖ו וְהָלָֽךְ׃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483fb0be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3eb6867b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e4c9d32b</w:t>
            </w:r>
          </w:p>
        </w:tc>
        <w:tc>
          <w:tcPr>
            <w:tcW w:type="auto" w:w="1728"/>
          </w:tcPr>
          <w:p>
            <w:r>
              <w:t>tense</w:t>
            </w:r>
          </w:p>
        </w:tc>
        <w:tc>
          <w:tcPr>
            <w:tcW w:type="auto" w:w="1728"/>
          </w:tcPr>
          <w:p>
            <w:r>
              <w:t>verb</w:t>
            </w:r>
          </w:p>
        </w:tc>
        <w:tc>
          <w:tcPr>
            <w:tcW w:type="auto" w:w="1728"/>
          </w:tcPr>
          <w:p>
            <w:r>
              <w:t xml:space="preserve">הָלָֽךְ׃ </w:t>
            </w:r>
          </w:p>
        </w:tc>
        <w:tc>
          <w:tcPr>
            <w:tcW w:type="auto" w:w="1728"/>
          </w:tcPr>
          <w:p>
            <w:r>
              <w:t>mod</w:t>
            </w:r>
          </w:p>
        </w:tc>
      </w:tr>
    </w:tbl>
    <w:p>
      <w:r>
        <w:br/>
      </w:r>
    </w:p>
    <w:p>
      <w:pPr>
        <w:pStyle w:val="Reference"/>
      </w:pPr>
      <w:hyperlink r:id="rId1908">
        <w:r>
          <w:rPr/>
          <w:t>1_Samuel 6:12</w:t>
        </w:r>
      </w:hyperlink>
    </w:p>
    <w:p>
      <w:pPr>
        <w:pStyle w:val="Hebrew"/>
      </w:pPr>
      <w:r>
        <w:t xml:space="preserve">וַיִשַּׁ֨רְנָה הַפָּרֹ֜ות בַּדֶּ֗רֶךְ עַל־דֶּ֨רֶךְ֙ בֵּ֣ית שֶׁ֔מֶשׁ </w:t>
      </w:r>
    </w:p>
    <w:p>
      <w:pPr>
        <w:pStyle w:val="Hebrew"/>
      </w:pPr>
      <w:r>
        <w:rPr>
          <w:color w:val="FF0000"/>
          <w:vertAlign w:val="superscript"/>
          <w:rtl/>
        </w:rPr>
        <w:t>144405</w:t>
      </w:r>
      <w:r>
        <w:rPr>
          <w:rFonts w:ascii="Times New Roman" w:hAnsi="Times New Roman"/>
          <w:color w:val="828282"/>
          <w:rtl/>
        </w:rPr>
        <w:t>וַ</w:t>
      </w:r>
      <w:r>
        <w:rPr>
          <w:color w:val="FF0000"/>
          <w:vertAlign w:val="superscript"/>
          <w:rtl/>
        </w:rPr>
        <w:t>144406</w:t>
      </w:r>
      <w:r>
        <w:rPr>
          <w:rFonts w:ascii="Times New Roman" w:hAnsi="Times New Roman"/>
          <w:color w:val="828282"/>
          <w:rtl/>
        </w:rPr>
        <w:t xml:space="preserve">יִשַּׁ֨רְנָה </w:t>
      </w:r>
      <w:r>
        <w:rPr>
          <w:color w:val="FF0000"/>
          <w:vertAlign w:val="superscript"/>
          <w:rtl/>
        </w:rPr>
        <w:t>144407</w:t>
      </w:r>
      <w:r>
        <w:rPr>
          <w:rFonts w:ascii="Times New Roman" w:hAnsi="Times New Roman"/>
          <w:color w:val="828282"/>
          <w:rtl/>
        </w:rPr>
        <w:t>הַ</w:t>
      </w:r>
      <w:r>
        <w:rPr>
          <w:color w:val="FF0000"/>
          <w:vertAlign w:val="superscript"/>
          <w:rtl/>
        </w:rPr>
        <w:t>144408</w:t>
      </w:r>
      <w:r>
        <w:rPr>
          <w:rFonts w:ascii="Times New Roman" w:hAnsi="Times New Roman"/>
          <w:color w:val="828282"/>
          <w:rtl/>
        </w:rPr>
        <w:t xml:space="preserve">פָּרֹ֜ות </w:t>
      </w:r>
      <w:r>
        <w:rPr>
          <w:color w:val="FF0000"/>
          <w:vertAlign w:val="superscript"/>
          <w:rtl/>
        </w:rPr>
        <w:t>144409</w:t>
      </w:r>
      <w:r>
        <w:rPr>
          <w:rFonts w:ascii="Times New Roman" w:hAnsi="Times New Roman"/>
          <w:color w:val="828282"/>
          <w:rtl/>
        </w:rPr>
        <w:t>בַּ</w:t>
      </w:r>
      <w:r>
        <w:rPr>
          <w:color w:val="FF0000"/>
          <w:vertAlign w:val="superscript"/>
          <w:rtl/>
        </w:rPr>
        <w:t>144410</w:t>
      </w:r>
      <w:r>
        <w:rPr>
          <w:rFonts w:ascii="Times New Roman" w:hAnsi="Times New Roman"/>
          <w:color w:val="828282"/>
          <w:rtl/>
        </w:rPr>
      </w:r>
      <w:r>
        <w:rPr>
          <w:color w:val="FF0000"/>
          <w:vertAlign w:val="superscript"/>
          <w:rtl/>
        </w:rPr>
        <w:t>144411</w:t>
      </w:r>
      <w:r>
        <w:rPr>
          <w:rFonts w:ascii="Times New Roman" w:hAnsi="Times New Roman"/>
          <w:color w:val="828282"/>
          <w:rtl/>
        </w:rPr>
        <w:t xml:space="preserve">דֶּ֗רֶךְ </w:t>
      </w:r>
      <w:r>
        <w:rPr>
          <w:color w:val="FF0000"/>
          <w:vertAlign w:val="superscript"/>
          <w:rtl/>
        </w:rPr>
        <w:t>144412</w:t>
      </w:r>
      <w:r>
        <w:rPr>
          <w:rFonts w:ascii="Times New Roman" w:hAnsi="Times New Roman"/>
          <w:color w:val="828282"/>
          <w:rtl/>
        </w:rPr>
        <w:t>עַל־</w:t>
      </w:r>
      <w:r>
        <w:rPr>
          <w:color w:val="FF0000"/>
          <w:vertAlign w:val="superscript"/>
          <w:rtl/>
        </w:rPr>
        <w:t>144413</w:t>
      </w:r>
      <w:r>
        <w:rPr>
          <w:rFonts w:ascii="Times New Roman" w:hAnsi="Times New Roman"/>
          <w:color w:val="828282"/>
          <w:rtl/>
        </w:rPr>
        <w:t xml:space="preserve">דֶּ֨רֶךְ֙ </w:t>
      </w:r>
      <w:r>
        <w:rPr>
          <w:color w:val="FF0000"/>
          <w:vertAlign w:val="superscript"/>
          <w:rtl/>
        </w:rPr>
        <w:t>144414</w:t>
      </w:r>
      <w:r>
        <w:rPr>
          <w:rFonts w:ascii="Times New Roman" w:hAnsi="Times New Roman"/>
          <w:color w:val="828282"/>
          <w:rtl/>
        </w:rPr>
        <w:t xml:space="preserve">בֵּ֣ית שֶׁ֔מֶשׁ </w:t>
      </w:r>
    </w:p>
    <w:p>
      <w:pPr>
        <w:pStyle w:val="Hebrew"/>
      </w:pPr>
      <w:r>
        <w:rPr>
          <w:color w:val="828282"/>
        </w:rPr>
        <w:t xml:space="preserve">וַיִשַּׁ֨רְנָה הַפָּרֹ֜ות בַּדֶּ֗רֶךְ עַל־דֶּ֨רֶךְ֙ בֵּ֣ית שֶׁ֔מֶשׁ בִּמְסִלָּ֣ה אַחַ֗ת הָלְכ֤וּ הָלֹךְ֙ וְגָעֹ֔ו וְלֹא־סָ֖רוּ יָמִ֣ין וּשְׂמֹ֑אול וְסַרְנֵ֤י פְלִשְׁתִּים֙ הֹלְכִ֣ים אַחֲרֵיהֶ֔ם עַד־גְּב֖וּל בֵּ֥ית שָֽׁמֶשׁ׃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bc4408bc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cb041dc2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ccf457fe</w:t>
            </w:r>
          </w:p>
        </w:tc>
        <w:tc>
          <w:tcPr>
            <w:tcW w:type="auto" w:w="1728"/>
          </w:tcPr>
          <w:p>
            <w:r>
              <w:t>tense</w:t>
            </w:r>
          </w:p>
        </w:tc>
        <w:tc>
          <w:tcPr>
            <w:tcW w:type="auto" w:w="1728"/>
          </w:tcPr>
          <w:p>
            <w:r>
              <w:t>verb</w:t>
            </w:r>
          </w:p>
        </w:tc>
        <w:tc>
          <w:tcPr>
            <w:tcW w:type="auto" w:w="1728"/>
          </w:tcPr>
          <w:p>
            <w:r>
              <w:t xml:space="preserve">יִשַּׁ֨רְנָה </w:t>
            </w:r>
          </w:p>
        </w:tc>
        <w:tc>
          <w:tcPr>
            <w:tcW w:type="auto" w:w="1728"/>
          </w:tcPr>
          <w:p>
            <w:r>
              <w:t>past</w:t>
            </w:r>
          </w:p>
        </w:tc>
      </w:tr>
    </w:tbl>
    <w:p>
      <w:r>
        <w:br/>
      </w:r>
    </w:p>
    <w:p>
      <w:pPr>
        <w:pStyle w:val="Reference"/>
      </w:pPr>
      <w:hyperlink r:id="rId1909">
        <w:r>
          <w:rPr/>
          <w:t>1_Samuel 7:1</w:t>
        </w:r>
      </w:hyperlink>
    </w:p>
    <w:p>
      <w:pPr>
        <w:pStyle w:val="Hebrew"/>
      </w:pPr>
      <w:r>
        <w:t xml:space="preserve">וַיָּבֹ֜אוּ אַנְשֵׁ֣י׀ קִרְיַ֣ת יְעָרִ֗ים </w:t>
      </w:r>
    </w:p>
    <w:p>
      <w:pPr>
        <w:pStyle w:val="Hebrew"/>
      </w:pPr>
      <w:r>
        <w:rPr>
          <w:color w:val="FF0000"/>
          <w:vertAlign w:val="superscript"/>
          <w:rtl/>
        </w:rPr>
        <w:t>144680</w:t>
      </w:r>
      <w:r>
        <w:rPr>
          <w:rFonts w:ascii="Times New Roman" w:hAnsi="Times New Roman"/>
          <w:color w:val="828282"/>
          <w:rtl/>
        </w:rPr>
        <w:t>וַ</w:t>
      </w:r>
      <w:r>
        <w:rPr>
          <w:color w:val="FF0000"/>
          <w:vertAlign w:val="superscript"/>
          <w:rtl/>
        </w:rPr>
        <w:t>144681</w:t>
      </w:r>
      <w:r>
        <w:rPr>
          <w:rFonts w:ascii="Times New Roman" w:hAnsi="Times New Roman"/>
          <w:color w:val="828282"/>
          <w:rtl/>
        </w:rPr>
        <w:t xml:space="preserve">יָּבֹ֜אוּ </w:t>
      </w:r>
      <w:r>
        <w:rPr>
          <w:color w:val="FF0000"/>
          <w:vertAlign w:val="superscript"/>
          <w:rtl/>
        </w:rPr>
        <w:t>144682</w:t>
      </w:r>
      <w:r>
        <w:rPr>
          <w:rFonts w:ascii="Times New Roman" w:hAnsi="Times New Roman"/>
          <w:color w:val="828282"/>
          <w:rtl/>
        </w:rPr>
        <w:t xml:space="preserve">אַנְשֵׁ֣י׀ </w:t>
      </w:r>
      <w:r>
        <w:rPr>
          <w:color w:val="FF0000"/>
          <w:vertAlign w:val="superscript"/>
          <w:rtl/>
        </w:rPr>
        <w:t>144683</w:t>
      </w:r>
      <w:r>
        <w:rPr>
          <w:rFonts w:ascii="Times New Roman" w:hAnsi="Times New Roman"/>
          <w:color w:val="828282"/>
          <w:rtl/>
        </w:rPr>
        <w:t xml:space="preserve">קִרְיַ֣ת יְעָרִ֗ים </w:t>
      </w:r>
    </w:p>
    <w:p>
      <w:pPr>
        <w:pStyle w:val="Hebrew"/>
      </w:pPr>
      <w:r>
        <w:rPr>
          <w:color w:val="828282"/>
        </w:rPr>
        <w:t xml:space="preserve">וַיָּבֹ֜אוּ אַנְשֵׁ֣י׀ קִרְיַ֣ת יְעָרִ֗ים וַֽיַּעֲלוּ֙ אֶת־אֲרֹ֣ון יְהוָ֔ה וַיָּבִ֣אוּ אֹתֹ֔ו אֶל־בֵּ֥ית אֲבִינָדָ֖ב בַּגִּבְעָ֑ה וְאֶת־אֶלְעָזָ֤ר בְּנֹו֙ קִדְּשׁ֔וּ לִשְׁמֹ֖ר אֶת־אֲרֹ֥ון יְהוָֽה׃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4f1e8a5c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6e913444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9cfae32a</w:t>
            </w:r>
          </w:p>
        </w:tc>
        <w:tc>
          <w:tcPr>
            <w:tcW w:type="auto" w:w="1728"/>
          </w:tcPr>
          <w:p>
            <w:r>
              <w:t>tense</w:t>
            </w:r>
          </w:p>
        </w:tc>
        <w:tc>
          <w:tcPr>
            <w:tcW w:type="auto" w:w="1728"/>
          </w:tcPr>
          <w:p>
            <w:r>
              <w:t>verb</w:t>
            </w:r>
          </w:p>
        </w:tc>
        <w:tc>
          <w:tcPr>
            <w:tcW w:type="auto" w:w="1728"/>
          </w:tcPr>
          <w:p>
            <w:r>
              <w:t xml:space="preserve">יָּבֹ֜אוּ </w:t>
            </w:r>
          </w:p>
        </w:tc>
        <w:tc>
          <w:tcPr>
            <w:tcW w:type="auto" w:w="1728"/>
          </w:tcPr>
          <w:p>
            <w:r>
              <w:t>past</w:t>
            </w:r>
          </w:p>
        </w:tc>
      </w:tr>
    </w:tbl>
    <w:p>
      <w:r>
        <w:br/>
      </w:r>
    </w:p>
    <w:p>
      <w:pPr>
        <w:pStyle w:val="Reference"/>
      </w:pPr>
      <w:hyperlink r:id="rId1910">
        <w:r>
          <w:rPr/>
          <w:t>1_Samuel 7:4</w:t>
        </w:r>
      </w:hyperlink>
    </w:p>
    <w:p>
      <w:pPr>
        <w:pStyle w:val="Hebrew"/>
      </w:pPr>
      <w:r>
        <w:t xml:space="preserve">וַיָּסִ֨ירוּ֙ בְּנֵ֣י יִשְׂרָאֵ֔ל אֶת־הַבְּעָלִ֖ים וְאֶת־הָעַשְׁתָּרֹ֑ת </w:t>
      </w:r>
    </w:p>
    <w:p>
      <w:pPr>
        <w:pStyle w:val="Hebrew"/>
      </w:pPr>
      <w:r>
        <w:rPr>
          <w:color w:val="FF0000"/>
          <w:vertAlign w:val="superscript"/>
          <w:rtl/>
        </w:rPr>
        <w:t>144774</w:t>
      </w:r>
      <w:r>
        <w:rPr>
          <w:rFonts w:ascii="Times New Roman" w:hAnsi="Times New Roman"/>
          <w:color w:val="828282"/>
          <w:rtl/>
        </w:rPr>
        <w:t>וַ</w:t>
      </w:r>
      <w:r>
        <w:rPr>
          <w:color w:val="FF0000"/>
          <w:vertAlign w:val="superscript"/>
          <w:rtl/>
        </w:rPr>
        <w:t>144775</w:t>
      </w:r>
      <w:r>
        <w:rPr>
          <w:rFonts w:ascii="Times New Roman" w:hAnsi="Times New Roman"/>
          <w:color w:val="828282"/>
          <w:rtl/>
        </w:rPr>
        <w:t xml:space="preserve">יָּסִ֨ירוּ֙ </w:t>
      </w:r>
      <w:r>
        <w:rPr>
          <w:color w:val="FF0000"/>
          <w:vertAlign w:val="superscript"/>
          <w:rtl/>
        </w:rPr>
        <w:t>144776</w:t>
      </w:r>
      <w:r>
        <w:rPr>
          <w:rFonts w:ascii="Times New Roman" w:hAnsi="Times New Roman"/>
          <w:color w:val="828282"/>
          <w:rtl/>
        </w:rPr>
        <w:t xml:space="preserve">בְּנֵ֣י </w:t>
      </w:r>
      <w:r>
        <w:rPr>
          <w:color w:val="FF0000"/>
          <w:vertAlign w:val="superscript"/>
          <w:rtl/>
        </w:rPr>
        <w:t>144777</w:t>
      </w:r>
      <w:r>
        <w:rPr>
          <w:rFonts w:ascii="Times New Roman" w:hAnsi="Times New Roman"/>
          <w:color w:val="828282"/>
          <w:rtl/>
        </w:rPr>
        <w:t xml:space="preserve">יִשְׂרָאֵ֔ל </w:t>
      </w:r>
      <w:r>
        <w:rPr>
          <w:color w:val="FF0000"/>
          <w:vertAlign w:val="superscript"/>
          <w:rtl/>
        </w:rPr>
        <w:t>144778</w:t>
      </w:r>
      <w:r>
        <w:rPr>
          <w:rFonts w:ascii="Times New Roman" w:hAnsi="Times New Roman"/>
          <w:color w:val="828282"/>
          <w:rtl/>
        </w:rPr>
        <w:t>אֶת־</w:t>
      </w:r>
      <w:r>
        <w:rPr>
          <w:color w:val="FF0000"/>
          <w:vertAlign w:val="superscript"/>
          <w:rtl/>
        </w:rPr>
        <w:t>144779</w:t>
      </w:r>
      <w:r>
        <w:rPr>
          <w:rFonts w:ascii="Times New Roman" w:hAnsi="Times New Roman"/>
          <w:color w:val="828282"/>
          <w:rtl/>
        </w:rPr>
        <w:t>הַ</w:t>
      </w:r>
      <w:r>
        <w:rPr>
          <w:color w:val="FF0000"/>
          <w:vertAlign w:val="superscript"/>
          <w:rtl/>
        </w:rPr>
        <w:t>144780</w:t>
      </w:r>
      <w:r>
        <w:rPr>
          <w:rFonts w:ascii="Times New Roman" w:hAnsi="Times New Roman"/>
          <w:color w:val="828282"/>
          <w:rtl/>
        </w:rPr>
        <w:t xml:space="preserve">בְּעָלִ֖ים </w:t>
      </w:r>
      <w:r>
        <w:rPr>
          <w:color w:val="FF0000"/>
          <w:vertAlign w:val="superscript"/>
          <w:rtl/>
        </w:rPr>
        <w:t>144781</w:t>
      </w:r>
      <w:r>
        <w:rPr>
          <w:rFonts w:ascii="Times New Roman" w:hAnsi="Times New Roman"/>
          <w:color w:val="828282"/>
          <w:rtl/>
        </w:rPr>
        <w:t>וְ</w:t>
      </w:r>
      <w:r>
        <w:rPr>
          <w:color w:val="FF0000"/>
          <w:vertAlign w:val="superscript"/>
          <w:rtl/>
        </w:rPr>
        <w:t>144782</w:t>
      </w:r>
      <w:r>
        <w:rPr>
          <w:rFonts w:ascii="Times New Roman" w:hAnsi="Times New Roman"/>
          <w:color w:val="828282"/>
          <w:rtl/>
        </w:rPr>
        <w:t>אֶת־</w:t>
      </w:r>
      <w:r>
        <w:rPr>
          <w:color w:val="FF0000"/>
          <w:vertAlign w:val="superscript"/>
          <w:rtl/>
        </w:rPr>
        <w:t>144783</w:t>
      </w:r>
      <w:r>
        <w:rPr>
          <w:rFonts w:ascii="Times New Roman" w:hAnsi="Times New Roman"/>
          <w:color w:val="828282"/>
          <w:rtl/>
        </w:rPr>
        <w:t>הָ</w:t>
      </w:r>
      <w:r>
        <w:rPr>
          <w:color w:val="FF0000"/>
          <w:vertAlign w:val="superscript"/>
          <w:rtl/>
        </w:rPr>
        <w:t>144784</w:t>
      </w:r>
      <w:r>
        <w:rPr>
          <w:rFonts w:ascii="Times New Roman" w:hAnsi="Times New Roman"/>
          <w:color w:val="828282"/>
          <w:rtl/>
        </w:rPr>
        <w:t xml:space="preserve">עַשְׁתָּרֹ֑ת </w:t>
      </w:r>
    </w:p>
    <w:p>
      <w:pPr>
        <w:pStyle w:val="Hebrew"/>
      </w:pPr>
      <w:r>
        <w:rPr>
          <w:color w:val="828282"/>
        </w:rPr>
        <w:t xml:space="preserve">וַיָּסִ֨ירוּ֙ בְּנֵ֣י יִשְׂרָאֵ֔ל אֶת־הַבְּעָלִ֖ים וְאֶת־הָעַשְׁתָּרֹ֑ת וַיַּעַבְד֥וּ אֶת־יְהוָ֖ה לְבַדֹּֽו׃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30b8a999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0df65e3c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38110f08</w:t>
            </w:r>
          </w:p>
        </w:tc>
        <w:tc>
          <w:tcPr>
            <w:tcW w:type="auto" w:w="1728"/>
          </w:tcPr>
          <w:p>
            <w:r>
              <w:t>tense</w:t>
            </w:r>
          </w:p>
        </w:tc>
        <w:tc>
          <w:tcPr>
            <w:tcW w:type="auto" w:w="1728"/>
          </w:tcPr>
          <w:p>
            <w:r>
              <w:t>verb</w:t>
            </w:r>
          </w:p>
        </w:tc>
        <w:tc>
          <w:tcPr>
            <w:tcW w:type="auto" w:w="1728"/>
          </w:tcPr>
          <w:p>
            <w:r>
              <w:t xml:space="preserve">יָּסִ֨ירוּ֙ </w:t>
            </w:r>
          </w:p>
        </w:tc>
        <w:tc>
          <w:tcPr>
            <w:tcW w:type="auto" w:w="1728"/>
          </w:tcPr>
          <w:p>
            <w:r>
              <w:t>past</w:t>
            </w:r>
          </w:p>
        </w:tc>
      </w:tr>
    </w:tbl>
    <w:p>
      <w:r>
        <w:br/>
      </w:r>
    </w:p>
    <w:p>
      <w:pPr>
        <w:pStyle w:val="Reference"/>
      </w:pPr>
      <w:hyperlink r:id="rId1911">
        <w:r>
          <w:rPr/>
          <w:t>1_Samuel 7:5</w:t>
        </w:r>
      </w:hyperlink>
    </w:p>
    <w:p>
      <w:pPr>
        <w:pStyle w:val="Hebrew"/>
      </w:pPr>
      <w:r>
        <w:t xml:space="preserve">קִבְצ֥וּ אֶת־כָּל־יִשְׂרָאֵ֖ל הַמִּצְפָּ֑תָה </w:t>
      </w:r>
    </w:p>
    <w:p>
      <w:pPr>
        <w:pStyle w:val="Hebrew"/>
      </w:pPr>
      <w:r>
        <w:rPr>
          <w:color w:val="FF0000"/>
          <w:vertAlign w:val="superscript"/>
          <w:rtl/>
        </w:rPr>
        <w:t>144794</w:t>
      </w:r>
      <w:r>
        <w:rPr>
          <w:rFonts w:ascii="Times New Roman" w:hAnsi="Times New Roman"/>
          <w:color w:val="828282"/>
          <w:rtl/>
        </w:rPr>
        <w:t xml:space="preserve">קִבְצ֥וּ </w:t>
      </w:r>
      <w:r>
        <w:rPr>
          <w:color w:val="FF0000"/>
          <w:vertAlign w:val="superscript"/>
          <w:rtl/>
        </w:rPr>
        <w:t>144795</w:t>
      </w:r>
      <w:r>
        <w:rPr>
          <w:rFonts w:ascii="Times New Roman" w:hAnsi="Times New Roman"/>
          <w:color w:val="828282"/>
          <w:rtl/>
        </w:rPr>
        <w:t>אֶת־</w:t>
      </w:r>
      <w:r>
        <w:rPr>
          <w:color w:val="FF0000"/>
          <w:vertAlign w:val="superscript"/>
          <w:rtl/>
        </w:rPr>
        <w:t>144796</w:t>
      </w:r>
      <w:r>
        <w:rPr>
          <w:rFonts w:ascii="Times New Roman" w:hAnsi="Times New Roman"/>
          <w:color w:val="828282"/>
          <w:rtl/>
        </w:rPr>
        <w:t>כָּל־</w:t>
      </w:r>
      <w:r>
        <w:rPr>
          <w:color w:val="FF0000"/>
          <w:vertAlign w:val="superscript"/>
          <w:rtl/>
        </w:rPr>
        <w:t>144797</w:t>
      </w:r>
      <w:r>
        <w:rPr>
          <w:rFonts w:ascii="Times New Roman" w:hAnsi="Times New Roman"/>
          <w:color w:val="828282"/>
          <w:rtl/>
        </w:rPr>
        <w:t xml:space="preserve">יִשְׂרָאֵ֖ל </w:t>
      </w:r>
      <w:r>
        <w:rPr>
          <w:color w:val="FF0000"/>
          <w:vertAlign w:val="superscript"/>
          <w:rtl/>
        </w:rPr>
        <w:t>144798</w:t>
      </w:r>
      <w:r>
        <w:rPr>
          <w:rFonts w:ascii="Times New Roman" w:hAnsi="Times New Roman"/>
          <w:color w:val="828282"/>
          <w:rtl/>
        </w:rPr>
        <w:t>הַ</w:t>
      </w:r>
      <w:r>
        <w:rPr>
          <w:color w:val="FF0000"/>
          <w:vertAlign w:val="superscript"/>
          <w:rtl/>
        </w:rPr>
        <w:t>144799</w:t>
      </w:r>
      <w:r>
        <w:rPr>
          <w:rFonts w:ascii="Times New Roman" w:hAnsi="Times New Roman"/>
          <w:color w:val="828282"/>
          <w:rtl/>
        </w:rPr>
        <w:t xml:space="preserve">מִּצְפָּ֑תָה </w:t>
      </w:r>
    </w:p>
    <w:p>
      <w:pPr>
        <w:pStyle w:val="Hebrew"/>
      </w:pPr>
      <w:r>
        <w:rPr>
          <w:color w:val="828282"/>
        </w:rPr>
        <w:t xml:space="preserve">וַיֹּ֣אמֶר שְׁמוּאֵ֔ל קִבְצ֥וּ אֶת־כָּל־יִשְׂרָאֵ֖ל הַמִּצְפָּ֑תָה וְאֶתְפַּלֵּ֥ל בַּעַדְכֶ֖ם אֶל־יְהוָֽה׃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eabf7faf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3210b630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f1961e20</w:t>
            </w:r>
          </w:p>
        </w:tc>
        <w:tc>
          <w:tcPr>
            <w:tcW w:type="auto" w:w="1728"/>
          </w:tcPr>
          <w:p>
            <w:r>
              <w:t>tense</w:t>
            </w:r>
          </w:p>
        </w:tc>
        <w:tc>
          <w:tcPr>
            <w:tcW w:type="auto" w:w="1728"/>
          </w:tcPr>
          <w:p>
            <w:r>
              <w:t>verb</w:t>
            </w:r>
          </w:p>
        </w:tc>
        <w:tc>
          <w:tcPr>
            <w:tcW w:type="auto" w:w="1728"/>
          </w:tcPr>
          <w:p>
            <w:r>
              <w:t xml:space="preserve">קִבְצ֥וּ </w:t>
            </w:r>
          </w:p>
        </w:tc>
        <w:tc>
          <w:tcPr>
            <w:tcW w:type="auto" w:w="1728"/>
          </w:tcPr>
          <w:p>
            <w:r>
              <w:t>impv</w:t>
            </w:r>
          </w:p>
        </w:tc>
      </w:tr>
    </w:tbl>
    <w:p>
      <w:r>
        <w:br/>
      </w:r>
    </w:p>
    <w:p>
      <w:pPr>
        <w:pStyle w:val="Reference"/>
      </w:pPr>
      <w:hyperlink r:id="rId1912">
        <w:r>
          <w:rPr/>
          <w:t>1_Samuel 7:6</w:t>
        </w:r>
      </w:hyperlink>
    </w:p>
    <w:p>
      <w:pPr>
        <w:pStyle w:val="Hebrew"/>
      </w:pPr>
      <w:r>
        <w:t xml:space="preserve">וַיִּקָּבְצ֣וּ הַ֠מִּצְפָּתָה </w:t>
      </w:r>
    </w:p>
    <w:p>
      <w:pPr>
        <w:pStyle w:val="Hebrew"/>
      </w:pPr>
      <w:r>
        <w:rPr>
          <w:color w:val="FF0000"/>
          <w:vertAlign w:val="superscript"/>
          <w:rtl/>
        </w:rPr>
        <w:t>144805</w:t>
      </w:r>
      <w:r>
        <w:rPr>
          <w:rFonts w:ascii="Times New Roman" w:hAnsi="Times New Roman"/>
          <w:color w:val="828282"/>
          <w:rtl/>
        </w:rPr>
        <w:t>וַ</w:t>
      </w:r>
      <w:r>
        <w:rPr>
          <w:color w:val="FF0000"/>
          <w:vertAlign w:val="superscript"/>
          <w:rtl/>
        </w:rPr>
        <w:t>144806</w:t>
      </w:r>
      <w:r>
        <w:rPr>
          <w:rFonts w:ascii="Times New Roman" w:hAnsi="Times New Roman"/>
          <w:color w:val="828282"/>
          <w:rtl/>
        </w:rPr>
        <w:t xml:space="preserve">יִּקָּבְצ֣וּ </w:t>
      </w:r>
      <w:r>
        <w:rPr>
          <w:color w:val="FF0000"/>
          <w:vertAlign w:val="superscript"/>
          <w:rtl/>
        </w:rPr>
        <w:t>144807</w:t>
      </w:r>
      <w:r>
        <w:rPr>
          <w:rFonts w:ascii="Times New Roman" w:hAnsi="Times New Roman"/>
          <w:color w:val="828282"/>
          <w:rtl/>
        </w:rPr>
        <w:t>הַ֠</w:t>
      </w:r>
      <w:r>
        <w:rPr>
          <w:color w:val="FF0000"/>
          <w:vertAlign w:val="superscript"/>
          <w:rtl/>
        </w:rPr>
        <w:t>144808</w:t>
      </w:r>
      <w:r>
        <w:rPr>
          <w:rFonts w:ascii="Times New Roman" w:hAnsi="Times New Roman"/>
          <w:color w:val="828282"/>
          <w:rtl/>
        </w:rPr>
        <w:t xml:space="preserve">מִּצְפָּתָה </w:t>
      </w:r>
    </w:p>
    <w:p>
      <w:pPr>
        <w:pStyle w:val="Hebrew"/>
      </w:pPr>
      <w:r>
        <w:rPr>
          <w:color w:val="828282"/>
        </w:rPr>
        <w:t xml:space="preserve">וַיִּקָּבְצ֣וּ הַ֠מִּצְפָּתָה וַיִּֽשְׁאֲבוּ־מַ֜יִם וַֽיִּשְׁפְּכ֣וּ׀ לִפְנֵ֣י יְהוָ֗ה וַיָּצ֨וּמוּ֙ בַּיֹּ֣ום הַה֔וּא וַיֹּ֣אמְרוּ שָׁ֔ם חָטָ֖אנוּ לַיהוָ֑ה וַיִּשְׁפֹּ֧ט שְׁמוּאֵ֛ל אֶת־בְּנֵ֥י יִשְׂרָאֵ֖ל בַּמִּצְפָּֽה׃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68c4c336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62a15500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0353ef55</w:t>
            </w:r>
          </w:p>
        </w:tc>
        <w:tc>
          <w:tcPr>
            <w:tcW w:type="auto" w:w="1728"/>
          </w:tcPr>
          <w:p>
            <w:r>
              <w:t>tense</w:t>
            </w:r>
          </w:p>
        </w:tc>
        <w:tc>
          <w:tcPr>
            <w:tcW w:type="auto" w:w="1728"/>
          </w:tcPr>
          <w:p>
            <w:r>
              <w:t>verb</w:t>
            </w:r>
          </w:p>
        </w:tc>
        <w:tc>
          <w:tcPr>
            <w:tcW w:type="auto" w:w="1728"/>
          </w:tcPr>
          <w:p>
            <w:r>
              <w:t xml:space="preserve">יִּקָּבְצ֣וּ </w:t>
            </w:r>
          </w:p>
        </w:tc>
        <w:tc>
          <w:tcPr>
            <w:tcW w:type="auto" w:w="1728"/>
          </w:tcPr>
          <w:p>
            <w:r>
              <w:t>past</w:t>
            </w:r>
          </w:p>
        </w:tc>
      </w:tr>
    </w:tbl>
    <w:p>
      <w:r>
        <w:br/>
      </w:r>
    </w:p>
    <w:p>
      <w:pPr>
        <w:pStyle w:val="Reference"/>
      </w:pPr>
      <w:hyperlink r:id="rId1913">
        <w:r>
          <w:rPr/>
          <w:t>1_Samuel 7:7</w:t>
        </w:r>
      </w:hyperlink>
    </w:p>
    <w:p>
      <w:pPr>
        <w:pStyle w:val="Hebrew"/>
      </w:pPr>
      <w:r>
        <w:t xml:space="preserve">וַיִּֽרְא֖וּ מִפְּנֵ֥י פְלִשְׁתִּֽים׃ </w:t>
      </w:r>
    </w:p>
    <w:p>
      <w:pPr>
        <w:pStyle w:val="Hebrew"/>
      </w:pPr>
      <w:r>
        <w:rPr>
          <w:color w:val="FF0000"/>
          <w:vertAlign w:val="superscript"/>
          <w:rtl/>
        </w:rPr>
        <w:t>144858</w:t>
      </w:r>
      <w:r>
        <w:rPr>
          <w:rFonts w:ascii="Times New Roman" w:hAnsi="Times New Roman"/>
          <w:color w:val="828282"/>
          <w:rtl/>
        </w:rPr>
        <w:t>וַ</w:t>
      </w:r>
      <w:r>
        <w:rPr>
          <w:color w:val="FF0000"/>
          <w:vertAlign w:val="superscript"/>
          <w:rtl/>
        </w:rPr>
        <w:t>144859</w:t>
      </w:r>
      <w:r>
        <w:rPr>
          <w:rFonts w:ascii="Times New Roman" w:hAnsi="Times New Roman"/>
          <w:color w:val="828282"/>
          <w:rtl/>
        </w:rPr>
        <w:t xml:space="preserve">יִּֽרְא֖וּ </w:t>
      </w:r>
      <w:r>
        <w:rPr>
          <w:color w:val="FF0000"/>
          <w:vertAlign w:val="superscript"/>
          <w:rtl/>
        </w:rPr>
        <w:t>144860</w:t>
      </w:r>
      <w:r>
        <w:rPr>
          <w:rFonts w:ascii="Times New Roman" w:hAnsi="Times New Roman"/>
          <w:color w:val="828282"/>
          <w:rtl/>
        </w:rPr>
        <w:t>מִ</w:t>
      </w:r>
      <w:r>
        <w:rPr>
          <w:color w:val="FF0000"/>
          <w:vertAlign w:val="superscript"/>
          <w:rtl/>
        </w:rPr>
        <w:t>144861</w:t>
      </w:r>
      <w:r>
        <w:rPr>
          <w:rFonts w:ascii="Times New Roman" w:hAnsi="Times New Roman"/>
          <w:color w:val="828282"/>
          <w:rtl/>
        </w:rPr>
        <w:t xml:space="preserve">פְּנֵ֥י </w:t>
      </w:r>
      <w:r>
        <w:rPr>
          <w:color w:val="FF0000"/>
          <w:vertAlign w:val="superscript"/>
          <w:rtl/>
        </w:rPr>
        <w:t>144862</w:t>
      </w:r>
      <w:r>
        <w:rPr>
          <w:rFonts w:ascii="Times New Roman" w:hAnsi="Times New Roman"/>
          <w:color w:val="828282"/>
          <w:rtl/>
        </w:rPr>
        <w:t xml:space="preserve">פְלִשְׁתִּֽים׃ </w:t>
      </w:r>
    </w:p>
    <w:p>
      <w:pPr>
        <w:pStyle w:val="Hebrew"/>
      </w:pPr>
      <w:r>
        <w:rPr>
          <w:color w:val="828282"/>
        </w:rPr>
        <w:t xml:space="preserve">וַיִּשְׁמְע֣וּ פְלִשְׁתִּ֗ים כִּֽי־הִתְקַבְּצ֤וּ בְנֵֽי־יִשְׂרָאֵל֙ הַמִּצְפָּ֔תָה וַיַּעֲל֥וּ סַרְנֵֽי־פְלִשְׁתִּ֖ים אֶל־יִשְׂרָאֵ֑ל וַֽיִּשְׁמְעוּ֙ בְּנֵ֣י יִשְׂרָאֵ֔ל וַיִּֽרְא֖וּ מִפְּנֵ֥י פְלִשְׁתִּֽים׃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1bdb28d9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0c439768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166f381e</w:t>
            </w:r>
          </w:p>
        </w:tc>
        <w:tc>
          <w:tcPr>
            <w:tcW w:type="auto" w:w="1728"/>
          </w:tcPr>
          <w:p>
            <w:r>
              <w:t>tense</w:t>
            </w:r>
          </w:p>
        </w:tc>
        <w:tc>
          <w:tcPr>
            <w:tcW w:type="auto" w:w="1728"/>
          </w:tcPr>
          <w:p>
            <w:r>
              <w:t>verb</w:t>
            </w:r>
          </w:p>
        </w:tc>
        <w:tc>
          <w:tcPr>
            <w:tcW w:type="auto" w:w="1728"/>
          </w:tcPr>
          <w:p>
            <w:r>
              <w:t xml:space="preserve">יִּֽרְא֖וּ </w:t>
            </w:r>
          </w:p>
        </w:tc>
        <w:tc>
          <w:tcPr>
            <w:tcW w:type="auto" w:w="1728"/>
          </w:tcPr>
          <w:p>
            <w:r>
              <w:t>past</w:t>
            </w:r>
          </w:p>
        </w:tc>
      </w:tr>
    </w:tbl>
    <w:p>
      <w:r>
        <w:br/>
      </w:r>
    </w:p>
    <w:p>
      <w:pPr>
        <w:pStyle w:val="Reference"/>
      </w:pPr>
      <w:hyperlink r:id="rId1914">
        <w:r>
          <w:rPr/>
          <w:t>1_Samuel 7:11</w:t>
        </w:r>
      </w:hyperlink>
    </w:p>
    <w:p>
      <w:pPr>
        <w:pStyle w:val="Hebrew"/>
      </w:pPr>
      <w:r>
        <w:t xml:space="preserve">וַיַּכּ֕וּם עַד־מִתַּ֖חַת לְבֵ֥ית כָּֽר׃ </w:t>
      </w:r>
    </w:p>
    <w:p>
      <w:pPr>
        <w:pStyle w:val="Hebrew"/>
      </w:pPr>
      <w:r>
        <w:rPr>
          <w:color w:val="FF0000"/>
          <w:vertAlign w:val="superscript"/>
          <w:rtl/>
        </w:rPr>
        <w:t>144949</w:t>
      </w:r>
      <w:r>
        <w:rPr>
          <w:rFonts w:ascii="Times New Roman" w:hAnsi="Times New Roman"/>
          <w:color w:val="828282"/>
          <w:rtl/>
        </w:rPr>
        <w:t>וַ</w:t>
      </w:r>
      <w:r>
        <w:rPr>
          <w:color w:val="FF0000"/>
          <w:vertAlign w:val="superscript"/>
          <w:rtl/>
        </w:rPr>
        <w:t>144950</w:t>
      </w:r>
      <w:r>
        <w:rPr>
          <w:rFonts w:ascii="Times New Roman" w:hAnsi="Times New Roman"/>
          <w:color w:val="828282"/>
          <w:rtl/>
        </w:rPr>
        <w:t xml:space="preserve">יַּכּ֕וּם </w:t>
      </w:r>
      <w:r>
        <w:rPr>
          <w:color w:val="FF0000"/>
          <w:vertAlign w:val="superscript"/>
          <w:rtl/>
        </w:rPr>
        <w:t>144951</w:t>
      </w:r>
      <w:r>
        <w:rPr>
          <w:rFonts w:ascii="Times New Roman" w:hAnsi="Times New Roman"/>
          <w:color w:val="828282"/>
          <w:rtl/>
        </w:rPr>
        <w:t>עַד־</w:t>
      </w:r>
      <w:r>
        <w:rPr>
          <w:color w:val="FF0000"/>
          <w:vertAlign w:val="superscript"/>
          <w:rtl/>
        </w:rPr>
        <w:t>144952</w:t>
      </w:r>
      <w:r>
        <w:rPr>
          <w:rFonts w:ascii="Times New Roman" w:hAnsi="Times New Roman"/>
          <w:color w:val="828282"/>
          <w:rtl/>
        </w:rPr>
        <w:t>מִ</w:t>
      </w:r>
      <w:r>
        <w:rPr>
          <w:color w:val="FF0000"/>
          <w:vertAlign w:val="superscript"/>
          <w:rtl/>
        </w:rPr>
        <w:t>144953</w:t>
      </w:r>
      <w:r>
        <w:rPr>
          <w:rFonts w:ascii="Times New Roman" w:hAnsi="Times New Roman"/>
          <w:color w:val="828282"/>
          <w:rtl/>
        </w:rPr>
        <w:t xml:space="preserve">תַּ֖חַת </w:t>
      </w:r>
      <w:r>
        <w:rPr>
          <w:color w:val="FF0000"/>
          <w:vertAlign w:val="superscript"/>
          <w:rtl/>
        </w:rPr>
        <w:t>144954</w:t>
      </w:r>
      <w:r>
        <w:rPr>
          <w:rFonts w:ascii="Times New Roman" w:hAnsi="Times New Roman"/>
          <w:color w:val="828282"/>
          <w:rtl/>
        </w:rPr>
        <w:t>לְ</w:t>
      </w:r>
      <w:r>
        <w:rPr>
          <w:color w:val="FF0000"/>
          <w:vertAlign w:val="superscript"/>
          <w:rtl/>
        </w:rPr>
        <w:t>144955</w:t>
      </w:r>
      <w:r>
        <w:rPr>
          <w:rFonts w:ascii="Times New Roman" w:hAnsi="Times New Roman"/>
          <w:color w:val="828282"/>
          <w:rtl/>
        </w:rPr>
        <w:t xml:space="preserve">בֵ֥ית כָּֽר׃ </w:t>
      </w:r>
    </w:p>
    <w:p>
      <w:pPr>
        <w:pStyle w:val="Hebrew"/>
      </w:pPr>
      <w:r>
        <w:rPr>
          <w:color w:val="828282"/>
        </w:rPr>
        <w:t xml:space="preserve">וַיֵּ֨צְא֜וּ אַנְשֵׁ֤י יִשְׂרָאֵל֙ מִן־הַמִּצְפָּ֔ה וַֽיִּרְדְּפ֖וּ אֶת־פְּלִשְׁתִּ֑ים וַיַּכּ֕וּם עַד־מִתַּ֖חַת לְבֵ֥ית כָּֽר׃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a0baf5ec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1eea75ed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8d98eef2</w:t>
            </w:r>
          </w:p>
        </w:tc>
        <w:tc>
          <w:tcPr>
            <w:tcW w:type="auto" w:w="1728"/>
          </w:tcPr>
          <w:p>
            <w:r>
              <w:t>tense</w:t>
            </w:r>
          </w:p>
        </w:tc>
        <w:tc>
          <w:tcPr>
            <w:tcW w:type="auto" w:w="1728"/>
          </w:tcPr>
          <w:p>
            <w:r>
              <w:t>verb</w:t>
            </w:r>
          </w:p>
        </w:tc>
        <w:tc>
          <w:tcPr>
            <w:tcW w:type="auto" w:w="1728"/>
          </w:tcPr>
          <w:p>
            <w:r>
              <w:t xml:space="preserve">יַּכּ֕וּם </w:t>
            </w:r>
          </w:p>
        </w:tc>
        <w:tc>
          <w:tcPr>
            <w:tcW w:type="auto" w:w="1728"/>
          </w:tcPr>
          <w:p>
            <w:r>
              <w:t>past</w:t>
            </w:r>
          </w:p>
        </w:tc>
      </w:tr>
    </w:tbl>
    <w:p>
      <w:r>
        <w:br/>
      </w:r>
    </w:p>
    <w:p>
      <w:pPr>
        <w:pStyle w:val="Reference"/>
      </w:pPr>
      <w:hyperlink r:id="rId1915">
        <w:r>
          <w:rPr/>
          <w:t>1_Samuel 7:12</w:t>
        </w:r>
      </w:hyperlink>
    </w:p>
    <w:p>
      <w:pPr>
        <w:pStyle w:val="Hebrew"/>
      </w:pPr>
      <w:r>
        <w:t xml:space="preserve">וַיֹּאמַ֕ר </w:t>
      </w:r>
    </w:p>
    <w:p>
      <w:pPr>
        <w:pStyle w:val="Hebrew"/>
      </w:pPr>
      <w:r>
        <w:rPr>
          <w:color w:val="FF0000"/>
          <w:vertAlign w:val="superscript"/>
          <w:rtl/>
        </w:rPr>
        <w:t>144975</w:t>
      </w:r>
      <w:r>
        <w:rPr>
          <w:rFonts w:ascii="Times New Roman" w:hAnsi="Times New Roman"/>
          <w:color w:val="828282"/>
          <w:rtl/>
        </w:rPr>
        <w:t>וַ</w:t>
      </w:r>
      <w:r>
        <w:rPr>
          <w:color w:val="FF0000"/>
          <w:vertAlign w:val="superscript"/>
          <w:rtl/>
        </w:rPr>
        <w:t>144976</w:t>
      </w:r>
      <w:r>
        <w:rPr>
          <w:rFonts w:ascii="Times New Roman" w:hAnsi="Times New Roman"/>
          <w:color w:val="828282"/>
          <w:rtl/>
        </w:rPr>
        <w:t xml:space="preserve">יֹּאמַ֕ר </w:t>
      </w:r>
    </w:p>
    <w:p>
      <w:pPr>
        <w:pStyle w:val="Hebrew"/>
      </w:pPr>
      <w:r>
        <w:rPr>
          <w:color w:val="828282"/>
        </w:rPr>
        <w:t xml:space="preserve">וַיִּקַּ֨ח שְׁמוּאֵ֜ל אֶ֣בֶן אַחַ֗ת וַיָּ֤שֶׂם בֵּֽין־הַמִּצְפָּה֙ וּבֵ֣ין הַשֵּׁ֔ן וַיִּקְרָ֥א אֶת־שְׁמָ֖הּ אֶ֣בֶן הָעָ֑זֶר וַיֹּאמַ֕ר עַד־הֵ֖נָּה עֲזָרָ֥נוּ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dc5858f8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f211ec5d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d33127ad</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915">
        <w:r>
          <w:rPr/>
          <w:t>1_Samuel 7:12</w:t>
        </w:r>
      </w:hyperlink>
    </w:p>
    <w:p>
      <w:pPr>
        <w:pStyle w:val="Hebrew"/>
      </w:pPr>
      <w:r>
        <w:t xml:space="preserve">עַד־הֵ֖נָּה עֲזָרָ֥נוּ יְהוָֽה׃ </w:t>
      </w:r>
    </w:p>
    <w:p>
      <w:pPr>
        <w:pStyle w:val="Hebrew"/>
      </w:pPr>
      <w:r>
        <w:rPr>
          <w:color w:val="FF0000"/>
          <w:vertAlign w:val="superscript"/>
          <w:rtl/>
        </w:rPr>
        <w:t>144977</w:t>
      </w:r>
      <w:r>
        <w:rPr>
          <w:rFonts w:ascii="Times New Roman" w:hAnsi="Times New Roman"/>
          <w:color w:val="828282"/>
          <w:rtl/>
        </w:rPr>
        <w:t>עַד־</w:t>
      </w:r>
      <w:r>
        <w:rPr>
          <w:color w:val="FF0000"/>
          <w:vertAlign w:val="superscript"/>
          <w:rtl/>
        </w:rPr>
        <w:t>144978</w:t>
      </w:r>
      <w:r>
        <w:rPr>
          <w:rFonts w:ascii="Times New Roman" w:hAnsi="Times New Roman"/>
          <w:color w:val="828282"/>
          <w:rtl/>
        </w:rPr>
        <w:t xml:space="preserve">הֵ֖נָּה </w:t>
      </w:r>
      <w:r>
        <w:rPr>
          <w:color w:val="FF0000"/>
          <w:vertAlign w:val="superscript"/>
          <w:rtl/>
        </w:rPr>
        <w:t>144979</w:t>
      </w:r>
      <w:r>
        <w:rPr>
          <w:rFonts w:ascii="Times New Roman" w:hAnsi="Times New Roman"/>
          <w:color w:val="828282"/>
          <w:rtl/>
        </w:rPr>
        <w:t xml:space="preserve">עֲזָרָ֥נוּ </w:t>
      </w:r>
      <w:r>
        <w:rPr>
          <w:color w:val="FF0000"/>
          <w:vertAlign w:val="superscript"/>
          <w:rtl/>
        </w:rPr>
        <w:t>144980</w:t>
      </w:r>
      <w:r>
        <w:rPr>
          <w:rFonts w:ascii="Times New Roman" w:hAnsi="Times New Roman"/>
          <w:color w:val="828282"/>
          <w:rtl/>
        </w:rPr>
        <w:t xml:space="preserve">יְהוָֽה׃ </w:t>
      </w:r>
    </w:p>
    <w:p>
      <w:pPr>
        <w:pStyle w:val="Hebrew"/>
      </w:pPr>
      <w:r>
        <w:rPr>
          <w:color w:val="828282"/>
        </w:rPr>
        <w:t xml:space="preserve">וַיִּקַּ֨ח שְׁמוּאֵ֜ל אֶ֣בֶן אַחַ֗ת וַיָּ֤שֶׂם בֵּֽין־הַמִּצְפָּה֙ וּבֵ֣ין הַשֵּׁ֔ן וַיִּקְרָ֥א אֶת־שְׁמָ֖הּ אֶ֣בֶן הָעָ֑זֶר וַיֹּאמַ֕ר עַד־הֵ֖נָּה עֲזָרָ֥נוּ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387f1613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f39b857d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1c6ca549</w:t>
            </w:r>
          </w:p>
        </w:tc>
        <w:tc>
          <w:tcPr>
            <w:tcW w:type="auto" w:w="1728"/>
          </w:tcPr>
          <w:p>
            <w:r>
              <w:t>tense</w:t>
            </w:r>
          </w:p>
        </w:tc>
        <w:tc>
          <w:tcPr>
            <w:tcW w:type="auto" w:w="1728"/>
          </w:tcPr>
          <w:p>
            <w:r>
              <w:t>verb</w:t>
            </w:r>
          </w:p>
        </w:tc>
        <w:tc>
          <w:tcPr>
            <w:tcW w:type="auto" w:w="1728"/>
          </w:tcPr>
          <w:p>
            <w:r>
              <w:t xml:space="preserve">עֲזָרָ֥נוּ </w:t>
            </w:r>
          </w:p>
        </w:tc>
        <w:tc>
          <w:tcPr>
            <w:tcW w:type="auto" w:w="1728"/>
          </w:tcPr>
          <w:p>
            <w:r>
              <w:t>pres perf</w:t>
            </w:r>
          </w:p>
        </w:tc>
      </w:tr>
    </w:tbl>
    <w:p>
      <w:r>
        <w:br/>
      </w:r>
    </w:p>
    <w:p>
      <w:pPr>
        <w:pStyle w:val="Reference"/>
      </w:pPr>
      <w:hyperlink r:id="rId1916">
        <w:r>
          <w:rPr/>
          <w:t>1_Samuel 7:14</w:t>
        </w:r>
      </w:hyperlink>
    </w:p>
    <w:p>
      <w:pPr>
        <w:pStyle w:val="Hebrew"/>
      </w:pPr>
      <w:r>
        <w:t xml:space="preserve">וַיְהִ֣י שָׁלֹ֔ום בֵּ֥ין יִשְׂרָאֵ֖ל וּבֵ֥ין הָאֱמֹרִֽי׃ </w:t>
      </w:r>
    </w:p>
    <w:p>
      <w:pPr>
        <w:pStyle w:val="Hebrew"/>
      </w:pPr>
      <w:r>
        <w:rPr>
          <w:color w:val="FF0000"/>
          <w:vertAlign w:val="superscript"/>
          <w:rtl/>
        </w:rPr>
        <w:t>145029</w:t>
      </w:r>
      <w:r>
        <w:rPr>
          <w:rFonts w:ascii="Times New Roman" w:hAnsi="Times New Roman"/>
          <w:color w:val="828282"/>
          <w:rtl/>
        </w:rPr>
        <w:t>וַ</w:t>
      </w:r>
      <w:r>
        <w:rPr>
          <w:color w:val="FF0000"/>
          <w:vertAlign w:val="superscript"/>
          <w:rtl/>
        </w:rPr>
        <w:t>145030</w:t>
      </w:r>
      <w:r>
        <w:rPr>
          <w:rFonts w:ascii="Times New Roman" w:hAnsi="Times New Roman"/>
          <w:color w:val="828282"/>
          <w:rtl/>
        </w:rPr>
        <w:t xml:space="preserve">יְהִ֣י </w:t>
      </w:r>
      <w:r>
        <w:rPr>
          <w:color w:val="FF0000"/>
          <w:vertAlign w:val="superscript"/>
          <w:rtl/>
        </w:rPr>
        <w:t>145031</w:t>
      </w:r>
      <w:r>
        <w:rPr>
          <w:rFonts w:ascii="Times New Roman" w:hAnsi="Times New Roman"/>
          <w:color w:val="828282"/>
          <w:rtl/>
        </w:rPr>
        <w:t xml:space="preserve">שָׁלֹ֔ום </w:t>
      </w:r>
      <w:r>
        <w:rPr>
          <w:color w:val="FF0000"/>
          <w:vertAlign w:val="superscript"/>
          <w:rtl/>
        </w:rPr>
        <w:t>145032</w:t>
      </w:r>
      <w:r>
        <w:rPr>
          <w:rFonts w:ascii="Times New Roman" w:hAnsi="Times New Roman"/>
          <w:color w:val="828282"/>
          <w:rtl/>
        </w:rPr>
        <w:t xml:space="preserve">בֵּ֥ין </w:t>
      </w:r>
      <w:r>
        <w:rPr>
          <w:color w:val="FF0000"/>
          <w:vertAlign w:val="superscript"/>
          <w:rtl/>
        </w:rPr>
        <w:t>145033</w:t>
      </w:r>
      <w:r>
        <w:rPr>
          <w:rFonts w:ascii="Times New Roman" w:hAnsi="Times New Roman"/>
          <w:color w:val="828282"/>
          <w:rtl/>
        </w:rPr>
        <w:t xml:space="preserve">יִשְׂרָאֵ֖ל </w:t>
      </w:r>
      <w:r>
        <w:rPr>
          <w:color w:val="FF0000"/>
          <w:vertAlign w:val="superscript"/>
          <w:rtl/>
        </w:rPr>
        <w:t>145034</w:t>
      </w:r>
      <w:r>
        <w:rPr>
          <w:rFonts w:ascii="Times New Roman" w:hAnsi="Times New Roman"/>
          <w:color w:val="828282"/>
          <w:rtl/>
        </w:rPr>
        <w:t>וּ</w:t>
      </w:r>
      <w:r>
        <w:rPr>
          <w:color w:val="FF0000"/>
          <w:vertAlign w:val="superscript"/>
          <w:rtl/>
        </w:rPr>
        <w:t>145035</w:t>
      </w:r>
      <w:r>
        <w:rPr>
          <w:rFonts w:ascii="Times New Roman" w:hAnsi="Times New Roman"/>
          <w:color w:val="828282"/>
          <w:rtl/>
        </w:rPr>
        <w:t xml:space="preserve">בֵ֥ין </w:t>
      </w:r>
      <w:r>
        <w:rPr>
          <w:color w:val="FF0000"/>
          <w:vertAlign w:val="superscript"/>
          <w:rtl/>
        </w:rPr>
        <w:t>145036</w:t>
      </w:r>
      <w:r>
        <w:rPr>
          <w:rFonts w:ascii="Times New Roman" w:hAnsi="Times New Roman"/>
          <w:color w:val="828282"/>
          <w:rtl/>
        </w:rPr>
        <w:t>הָ</w:t>
      </w:r>
      <w:r>
        <w:rPr>
          <w:color w:val="FF0000"/>
          <w:vertAlign w:val="superscript"/>
          <w:rtl/>
        </w:rPr>
        <w:t>145037</w:t>
      </w:r>
      <w:r>
        <w:rPr>
          <w:rFonts w:ascii="Times New Roman" w:hAnsi="Times New Roman"/>
          <w:color w:val="828282"/>
          <w:rtl/>
        </w:rPr>
        <w:t xml:space="preserve">אֱמֹרִֽי׃ </w:t>
      </w:r>
    </w:p>
    <w:p>
      <w:pPr>
        <w:pStyle w:val="Hebrew"/>
      </w:pPr>
      <w:r>
        <w:rPr>
          <w:color w:val="828282"/>
        </w:rPr>
        <w:t xml:space="preserve">וַתָּשֹׁ֣בְנָה הֶעָרִ֡ים אֲשֶׁ֣ר לָֽקְחוּ־פְלִשְׁתִּים֩ מֵאֵ֨ת יִשְׂרָאֵ֤ל׀ לְיִשְׂרָאֵל֙ מֵעֶקְרֹ֣ון וְעַד־גַּ֔ת וְאֶ֨ת־גְּבוּלָ֔ן הִצִּ֥יל יִשְׂרָאֵ֖ל מִיַּ֣ד פְּלִשְׁתִּ֑ים וַיְהִ֣י שָׁלֹ֔ום בֵּ֥ין יִשְׂרָאֵ֖ל וּבֵ֥ין הָאֱמֹרִֽי׃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aa344a20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c33f1117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d8d2451c</w:t>
            </w:r>
          </w:p>
        </w:tc>
        <w:tc>
          <w:tcPr>
            <w:tcW w:type="auto" w:w="1728"/>
          </w:tcPr>
          <w:p>
            <w:r>
              <w:t>tense</w:t>
            </w:r>
          </w:p>
        </w:tc>
        <w:tc>
          <w:tcPr>
            <w:tcW w:type="auto" w:w="1728"/>
          </w:tcPr>
          <w:p>
            <w:r>
              <w:t>verb</w:t>
            </w:r>
          </w:p>
        </w:tc>
        <w:tc>
          <w:tcPr>
            <w:tcW w:type="auto" w:w="1728"/>
          </w:tcPr>
          <w:p>
            <w:r>
              <w:t xml:space="preserve">יְהִ֣י </w:t>
            </w:r>
          </w:p>
        </w:tc>
        <w:tc>
          <w:tcPr>
            <w:tcW w:type="auto" w:w="1728"/>
          </w:tcPr>
          <w:p>
            <w:r>
              <w:t>past</w:t>
            </w:r>
          </w:p>
        </w:tc>
      </w:tr>
    </w:tbl>
    <w:p>
      <w:r>
        <w:br/>
      </w:r>
    </w:p>
    <w:p>
      <w:pPr>
        <w:pStyle w:val="Reference"/>
      </w:pPr>
      <w:hyperlink r:id="rId1917">
        <w:r>
          <w:rPr/>
          <w:t>1_Samuel 8:5</w:t>
        </w:r>
      </w:hyperlink>
    </w:p>
    <w:p>
      <w:pPr>
        <w:pStyle w:val="Hebrew"/>
      </w:pPr>
      <w:r>
        <w:t xml:space="preserve">הִנֵּה֙ אַתָּ֣ה זָקַ֔נְתָּ </w:t>
      </w:r>
    </w:p>
    <w:p>
      <w:pPr>
        <w:pStyle w:val="Hebrew"/>
      </w:pPr>
      <w:r>
        <w:rPr>
          <w:color w:val="FF0000"/>
          <w:vertAlign w:val="superscript"/>
          <w:rtl/>
        </w:rPr>
        <w:t>145149</w:t>
      </w:r>
      <w:r>
        <w:rPr>
          <w:rFonts w:ascii="Times New Roman" w:hAnsi="Times New Roman"/>
          <w:color w:val="828282"/>
          <w:rtl/>
        </w:rPr>
        <w:t xml:space="preserve">הִנֵּה֙ </w:t>
      </w:r>
      <w:r>
        <w:rPr>
          <w:color w:val="FF0000"/>
          <w:vertAlign w:val="superscript"/>
          <w:rtl/>
        </w:rPr>
        <w:t>145150</w:t>
      </w:r>
      <w:r>
        <w:rPr>
          <w:rFonts w:ascii="Times New Roman" w:hAnsi="Times New Roman"/>
          <w:color w:val="828282"/>
          <w:rtl/>
        </w:rPr>
        <w:t xml:space="preserve">אַתָּ֣ה </w:t>
      </w:r>
      <w:r>
        <w:rPr>
          <w:color w:val="FF0000"/>
          <w:vertAlign w:val="superscript"/>
          <w:rtl/>
        </w:rPr>
        <w:t>145151</w:t>
      </w:r>
      <w:r>
        <w:rPr>
          <w:rFonts w:ascii="Times New Roman" w:hAnsi="Times New Roman"/>
          <w:color w:val="828282"/>
          <w:rtl/>
        </w:rPr>
        <w:t xml:space="preserve">זָקַ֔נְתָּ </w:t>
      </w:r>
    </w:p>
    <w:p>
      <w:pPr>
        <w:pStyle w:val="Hebrew"/>
      </w:pPr>
      <w:r>
        <w:rPr>
          <w:color w:val="828282"/>
        </w:rPr>
        <w:t xml:space="preserve">וַיֹּאמְר֣וּ אֵלָ֗יו הִנֵּה֙ אַתָּ֣ה זָקַ֔נְתָּ וּבָנֶ֕יךָ לֹ֥א הָלְכ֖וּ בִּדְרָכֶ֑יךָ עַתָּ֗ה שִֽׂימָה־לָּ֥נוּ מֶ֛לֶךְ לְשָׁפְטֵ֖נוּ כְּכָל־הַגֹּויִֽם׃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2e76a1c8</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a07a52c9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bc5fd8b8</w:t>
            </w:r>
          </w:p>
        </w:tc>
        <w:tc>
          <w:tcPr>
            <w:tcW w:type="auto" w:w="1728"/>
          </w:tcPr>
          <w:p>
            <w:r>
              <w:t>tense</w:t>
            </w:r>
          </w:p>
        </w:tc>
        <w:tc>
          <w:tcPr>
            <w:tcW w:type="auto" w:w="1728"/>
          </w:tcPr>
          <w:p>
            <w:r>
              <w:t>verb</w:t>
            </w:r>
          </w:p>
        </w:tc>
        <w:tc>
          <w:tcPr>
            <w:tcW w:type="auto" w:w="1728"/>
          </w:tcPr>
          <w:p>
            <w:r>
              <w:t xml:space="preserve">זָקַ֔נְתָּ </w:t>
            </w:r>
          </w:p>
        </w:tc>
        <w:tc>
          <w:tcPr>
            <w:tcW w:type="auto" w:w="1728"/>
          </w:tcPr>
          <w:p>
            <w:r>
              <w:t>pres</w:t>
            </w:r>
          </w:p>
        </w:tc>
      </w:tr>
    </w:tbl>
    <w:p>
      <w:r>
        <w:br/>
      </w:r>
    </w:p>
    <w:p>
      <w:pPr>
        <w:pStyle w:val="Reference"/>
      </w:pPr>
      <w:hyperlink r:id="rId1918">
        <w:r>
          <w:rPr/>
          <w:t>1_Samuel 8:11</w:t>
        </w:r>
      </w:hyperlink>
    </w:p>
    <w:p>
      <w:pPr>
        <w:pStyle w:val="Hebrew"/>
      </w:pPr>
      <w:r>
        <w:t xml:space="preserve">אֶת־בְּנֵיכֶ֣ם יִקָּ֗ח </w:t>
      </w:r>
    </w:p>
    <w:p>
      <w:pPr>
        <w:pStyle w:val="Hebrew"/>
      </w:pPr>
      <w:r>
        <w:rPr>
          <w:color w:val="FF0000"/>
          <w:vertAlign w:val="superscript"/>
          <w:rtl/>
        </w:rPr>
        <w:t>145286</w:t>
      </w:r>
      <w:r>
        <w:rPr>
          <w:rFonts w:ascii="Times New Roman" w:hAnsi="Times New Roman"/>
          <w:color w:val="828282"/>
          <w:rtl/>
        </w:rPr>
        <w:t>אֶת־</w:t>
      </w:r>
      <w:r>
        <w:rPr>
          <w:color w:val="FF0000"/>
          <w:vertAlign w:val="superscript"/>
          <w:rtl/>
        </w:rPr>
        <w:t>145287</w:t>
      </w:r>
      <w:r>
        <w:rPr>
          <w:rFonts w:ascii="Times New Roman" w:hAnsi="Times New Roman"/>
          <w:color w:val="828282"/>
          <w:rtl/>
        </w:rPr>
        <w:t xml:space="preserve">בְּנֵיכֶ֣ם </w:t>
      </w:r>
      <w:r>
        <w:rPr>
          <w:color w:val="FF0000"/>
          <w:vertAlign w:val="superscript"/>
          <w:rtl/>
        </w:rPr>
        <w:t>145288</w:t>
      </w:r>
      <w:r>
        <w:rPr>
          <w:rFonts w:ascii="Times New Roman" w:hAnsi="Times New Roman"/>
          <w:color w:val="828282"/>
          <w:rtl/>
        </w:rPr>
        <w:t xml:space="preserve">יִקָּ֗ח </w:t>
      </w:r>
    </w:p>
    <w:p>
      <w:pPr>
        <w:pStyle w:val="Hebrew"/>
      </w:pPr>
      <w:r>
        <w:rPr>
          <w:color w:val="828282"/>
        </w:rPr>
        <w:t xml:space="preserve">וַיֹּ֕אמֶר זֶ֗ה יִֽהְיֶה֙ מִשְׁפַּ֣ט הַמֶּ֔לֶךְ אֲשֶׁ֥ר יִמְלֹ֖ךְ עֲלֵיכֶ֑ם אֶת־בְּנֵיכֶ֣ם יִקָּ֗ח וְשָׂ֥ם לֹו֙ בְּמֶרְכַּבְתֹּ֣ו וּבְפָרָשָׁ֔יו וְרָצ֖וּ לִפְנֵ֥י מֶרְכַּבְתֹּֽו׃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62af73c6</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1156defb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bf5e766d</w:t>
            </w:r>
          </w:p>
        </w:tc>
        <w:tc>
          <w:tcPr>
            <w:tcW w:type="auto" w:w="1728"/>
          </w:tcPr>
          <w:p>
            <w:r>
              <w:t>tense</w:t>
            </w:r>
          </w:p>
        </w:tc>
        <w:tc>
          <w:tcPr>
            <w:tcW w:type="auto" w:w="1728"/>
          </w:tcPr>
          <w:p>
            <w:r>
              <w:t>verb</w:t>
            </w:r>
          </w:p>
        </w:tc>
        <w:tc>
          <w:tcPr>
            <w:tcW w:type="auto" w:w="1728"/>
          </w:tcPr>
          <w:p>
            <w:r>
              <w:t xml:space="preserve">יִקָּ֗ח </w:t>
            </w:r>
          </w:p>
        </w:tc>
        <w:tc>
          <w:tcPr>
            <w:tcW w:type="auto" w:w="1728"/>
          </w:tcPr>
          <w:p>
            <w:r>
              <w:t>fut</w:t>
            </w:r>
          </w:p>
        </w:tc>
      </w:tr>
    </w:tbl>
    <w:p>
      <w:r>
        <w:br/>
      </w:r>
    </w:p>
    <w:p>
      <w:pPr>
        <w:pStyle w:val="Reference"/>
      </w:pPr>
      <w:hyperlink r:id="rId1919">
        <w:r>
          <w:rPr/>
          <w:t>1_Samuel 8:19</w:t>
        </w:r>
      </w:hyperlink>
    </w:p>
    <w:p>
      <w:pPr>
        <w:pStyle w:val="Hebrew"/>
      </w:pPr>
      <w:r>
        <w:t xml:space="preserve">וַיְמָאֲנ֣וּ הָעָ֔ם </w:t>
      </w:r>
    </w:p>
    <w:p>
      <w:pPr>
        <w:pStyle w:val="Hebrew"/>
      </w:pPr>
      <w:r>
        <w:rPr>
          <w:color w:val="FF0000"/>
          <w:vertAlign w:val="superscript"/>
          <w:rtl/>
        </w:rPr>
        <w:t>145417</w:t>
      </w:r>
      <w:r>
        <w:rPr>
          <w:rFonts w:ascii="Times New Roman" w:hAnsi="Times New Roman"/>
          <w:color w:val="828282"/>
          <w:rtl/>
        </w:rPr>
        <w:t>וַ</w:t>
      </w:r>
      <w:r>
        <w:rPr>
          <w:color w:val="FF0000"/>
          <w:vertAlign w:val="superscript"/>
          <w:rtl/>
        </w:rPr>
        <w:t>145418</w:t>
      </w:r>
      <w:r>
        <w:rPr>
          <w:rFonts w:ascii="Times New Roman" w:hAnsi="Times New Roman"/>
          <w:color w:val="828282"/>
          <w:rtl/>
        </w:rPr>
        <w:t xml:space="preserve">יְמָאֲנ֣וּ </w:t>
      </w:r>
      <w:r>
        <w:rPr>
          <w:color w:val="FF0000"/>
          <w:vertAlign w:val="superscript"/>
          <w:rtl/>
        </w:rPr>
        <w:t>145419</w:t>
      </w:r>
      <w:r>
        <w:rPr>
          <w:rFonts w:ascii="Times New Roman" w:hAnsi="Times New Roman"/>
          <w:color w:val="828282"/>
          <w:rtl/>
        </w:rPr>
        <w:t>הָ</w:t>
      </w:r>
      <w:r>
        <w:rPr>
          <w:color w:val="FF0000"/>
          <w:vertAlign w:val="superscript"/>
          <w:rtl/>
        </w:rPr>
        <w:t>145420</w:t>
      </w:r>
      <w:r>
        <w:rPr>
          <w:rFonts w:ascii="Times New Roman" w:hAnsi="Times New Roman"/>
          <w:color w:val="828282"/>
          <w:rtl/>
        </w:rPr>
        <w:t xml:space="preserve">עָ֔ם </w:t>
      </w:r>
    </w:p>
    <w:p>
      <w:pPr>
        <w:pStyle w:val="Hebrew"/>
      </w:pPr>
      <w:r>
        <w:rPr>
          <w:color w:val="828282"/>
        </w:rPr>
        <w:t xml:space="preserve">וַיְמָאֲנ֣וּ הָעָ֔ם לִשְׁמֹ֖עַ בְּקֹ֣ול שְׁמוּאֵ֑ל וַיֹּאמְר֣וּ לֹּ֔א כִּ֥י אִם־מֶ֖לֶךְ יִֽהְיֶ֥ה עָלֵֽינוּ׃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660da396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eda3baf1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684cbf1b</w:t>
            </w:r>
          </w:p>
        </w:tc>
        <w:tc>
          <w:tcPr>
            <w:tcW w:type="auto" w:w="1728"/>
          </w:tcPr>
          <w:p>
            <w:r>
              <w:t>tense</w:t>
            </w:r>
          </w:p>
        </w:tc>
        <w:tc>
          <w:tcPr>
            <w:tcW w:type="auto" w:w="1728"/>
          </w:tcPr>
          <w:p>
            <w:r>
              <w:t>verb</w:t>
            </w:r>
          </w:p>
        </w:tc>
        <w:tc>
          <w:tcPr>
            <w:tcW w:type="auto" w:w="1728"/>
          </w:tcPr>
          <w:p>
            <w:r>
              <w:t xml:space="preserve">יְמָאֲנ֣וּ </w:t>
            </w:r>
          </w:p>
        </w:tc>
        <w:tc>
          <w:tcPr>
            <w:tcW w:type="auto" w:w="1728"/>
          </w:tcPr>
          <w:p>
            <w:r>
              <w:t>past</w:t>
            </w:r>
          </w:p>
        </w:tc>
      </w:tr>
    </w:tbl>
    <w:p>
      <w:r>
        <w:br/>
      </w:r>
    </w:p>
    <w:p>
      <w:pPr>
        <w:pStyle w:val="Reference"/>
      </w:pPr>
      <w:hyperlink r:id="rId1920">
        <w:r>
          <w:rPr/>
          <w:t>1_Samuel 8:20</w:t>
        </w:r>
      </w:hyperlink>
    </w:p>
    <w:p>
      <w:pPr>
        <w:pStyle w:val="Hebrew"/>
      </w:pPr>
      <w:r>
        <w:t xml:space="preserve">וְיָצָ֣א לְפָנֵ֔ינוּ </w:t>
      </w:r>
    </w:p>
    <w:p>
      <w:pPr>
        <w:pStyle w:val="Hebrew"/>
      </w:pPr>
      <w:r>
        <w:rPr>
          <w:color w:val="FF0000"/>
          <w:vertAlign w:val="superscript"/>
          <w:rtl/>
        </w:rPr>
        <w:t>145445</w:t>
      </w:r>
      <w:r>
        <w:rPr>
          <w:rFonts w:ascii="Times New Roman" w:hAnsi="Times New Roman"/>
          <w:color w:val="828282"/>
          <w:rtl/>
        </w:rPr>
        <w:t>וְ</w:t>
      </w:r>
      <w:r>
        <w:rPr>
          <w:color w:val="FF0000"/>
          <w:vertAlign w:val="superscript"/>
          <w:rtl/>
        </w:rPr>
        <w:t>145446</w:t>
      </w:r>
      <w:r>
        <w:rPr>
          <w:rFonts w:ascii="Times New Roman" w:hAnsi="Times New Roman"/>
          <w:color w:val="828282"/>
          <w:rtl/>
        </w:rPr>
        <w:t xml:space="preserve">יָצָ֣א </w:t>
      </w:r>
      <w:r>
        <w:rPr>
          <w:color w:val="FF0000"/>
          <w:vertAlign w:val="superscript"/>
          <w:rtl/>
        </w:rPr>
        <w:t>145447</w:t>
      </w:r>
      <w:r>
        <w:rPr>
          <w:rFonts w:ascii="Times New Roman" w:hAnsi="Times New Roman"/>
          <w:color w:val="828282"/>
          <w:rtl/>
        </w:rPr>
        <w:t>לְ</w:t>
      </w:r>
      <w:r>
        <w:rPr>
          <w:color w:val="FF0000"/>
          <w:vertAlign w:val="superscript"/>
          <w:rtl/>
        </w:rPr>
        <w:t>145448</w:t>
      </w:r>
      <w:r>
        <w:rPr>
          <w:rFonts w:ascii="Times New Roman" w:hAnsi="Times New Roman"/>
          <w:color w:val="828282"/>
          <w:rtl/>
        </w:rPr>
        <w:t xml:space="preserve">פָנֵ֔ינוּ </w:t>
      </w:r>
    </w:p>
    <w:p>
      <w:pPr>
        <w:pStyle w:val="Hebrew"/>
      </w:pPr>
      <w:r>
        <w:rPr>
          <w:color w:val="828282"/>
        </w:rPr>
        <w:t xml:space="preserve">וְהָיִ֥ינוּ גַם־אֲנַ֖חְנוּ כְּכָל־הַגֹּויִ֑ם וּשְׁפָטָ֤נוּ מַלְכֵּ֨נוּ֙ וְיָצָ֣א לְפָנֵ֔ינוּ וְנִלְחַ֖ם אֶת־מִלְחֲמֹתֵֽנוּ׃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3e14e9e8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d3350389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314ef5bd</w:t>
            </w:r>
          </w:p>
        </w:tc>
        <w:tc>
          <w:tcPr>
            <w:tcW w:type="auto" w:w="1728"/>
          </w:tcPr>
          <w:p>
            <w:r>
              <w:t>tense</w:t>
            </w:r>
          </w:p>
        </w:tc>
        <w:tc>
          <w:tcPr>
            <w:tcW w:type="auto" w:w="1728"/>
          </w:tcPr>
          <w:p>
            <w:r>
              <w:t>verb</w:t>
            </w:r>
          </w:p>
        </w:tc>
        <w:tc>
          <w:tcPr>
            <w:tcW w:type="auto" w:w="1728"/>
          </w:tcPr>
          <w:p>
            <w:r>
              <w:t xml:space="preserve">יָצָ֣א </w:t>
            </w:r>
          </w:p>
        </w:tc>
        <w:tc>
          <w:tcPr>
            <w:tcW w:type="auto" w:w="1728"/>
          </w:tcPr>
          <w:p>
            <w:r>
              <w:t>mod</w:t>
            </w:r>
          </w:p>
        </w:tc>
      </w:tr>
    </w:tbl>
    <w:p>
      <w:r>
        <w:br/>
      </w:r>
    </w:p>
    <w:p>
      <w:pPr>
        <w:pStyle w:val="Reference"/>
      </w:pPr>
      <w:hyperlink r:id="rId1921">
        <w:r>
          <w:rPr/>
          <w:t>1_Samuel 8:22</w:t>
        </w:r>
      </w:hyperlink>
    </w:p>
    <w:p>
      <w:pPr>
        <w:pStyle w:val="Hebrew"/>
      </w:pPr>
      <w:r>
        <w:t xml:space="preserve">וְהִמְלַכְתָּ֥ לָהֶ֖ם מֶ֑לֶךְ </w:t>
      </w:r>
    </w:p>
    <w:p>
      <w:pPr>
        <w:pStyle w:val="Hebrew"/>
      </w:pPr>
      <w:r>
        <w:rPr>
          <w:color w:val="FF0000"/>
          <w:vertAlign w:val="superscript"/>
          <w:rtl/>
        </w:rPr>
        <w:t>145474</w:t>
      </w:r>
      <w:r>
        <w:rPr>
          <w:rFonts w:ascii="Times New Roman" w:hAnsi="Times New Roman"/>
          <w:color w:val="828282"/>
          <w:rtl/>
        </w:rPr>
        <w:t>וְ</w:t>
      </w:r>
      <w:r>
        <w:rPr>
          <w:color w:val="FF0000"/>
          <w:vertAlign w:val="superscript"/>
          <w:rtl/>
        </w:rPr>
        <w:t>145475</w:t>
      </w:r>
      <w:r>
        <w:rPr>
          <w:rFonts w:ascii="Times New Roman" w:hAnsi="Times New Roman"/>
          <w:color w:val="828282"/>
          <w:rtl/>
        </w:rPr>
        <w:t xml:space="preserve">הִמְלַכְתָּ֥ </w:t>
      </w:r>
      <w:r>
        <w:rPr>
          <w:color w:val="FF0000"/>
          <w:vertAlign w:val="superscript"/>
          <w:rtl/>
        </w:rPr>
        <w:t>145476</w:t>
      </w:r>
      <w:r>
        <w:rPr>
          <w:rFonts w:ascii="Times New Roman" w:hAnsi="Times New Roman"/>
          <w:color w:val="828282"/>
          <w:rtl/>
        </w:rPr>
        <w:t xml:space="preserve">לָהֶ֖ם </w:t>
      </w:r>
      <w:r>
        <w:rPr>
          <w:color w:val="FF0000"/>
          <w:vertAlign w:val="superscript"/>
          <w:rtl/>
        </w:rPr>
        <w:t>145477</w:t>
      </w:r>
      <w:r>
        <w:rPr>
          <w:rFonts w:ascii="Times New Roman" w:hAnsi="Times New Roman"/>
          <w:color w:val="828282"/>
          <w:rtl/>
        </w:rPr>
        <w:t xml:space="preserve">מֶ֑לֶךְ </w:t>
      </w:r>
    </w:p>
    <w:p>
      <w:pPr>
        <w:pStyle w:val="Hebrew"/>
      </w:pPr>
      <w:r>
        <w:rPr>
          <w:color w:val="828282"/>
        </w:rPr>
        <w:t xml:space="preserve">וַיֹּ֨אמֶר יְהוָ֤ה אֶל־שְׁמוּאֵל֙ שְׁמַ֣ע בְּקֹולָ֔ם וְהִמְלַכְתָּ֥ לָהֶ֖ם מֶ֑לֶךְ וַיֹּ֤אמֶר שְׁמוּאֵל֙ אֶל־אַנְשֵׁ֣י יִשְׂרָאֵ֔ל לְכ֖וּ אִ֥ישׁ לְעִירֹֽו׃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30ffb65c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17b2e269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40ac8a89</w:t>
            </w:r>
          </w:p>
        </w:tc>
        <w:tc>
          <w:tcPr>
            <w:tcW w:type="auto" w:w="1728"/>
          </w:tcPr>
          <w:p>
            <w:r>
              <w:t>tense</w:t>
            </w:r>
          </w:p>
        </w:tc>
        <w:tc>
          <w:tcPr>
            <w:tcW w:type="auto" w:w="1728"/>
          </w:tcPr>
          <w:p>
            <w:r>
              <w:t>verb</w:t>
            </w:r>
          </w:p>
        </w:tc>
        <w:tc>
          <w:tcPr>
            <w:tcW w:type="auto" w:w="1728"/>
          </w:tcPr>
          <w:p>
            <w:r>
              <w:t xml:space="preserve">הִמְלַכְתָּ֥ </w:t>
            </w:r>
          </w:p>
        </w:tc>
        <w:tc>
          <w:tcPr>
            <w:tcW w:type="auto" w:w="1728"/>
          </w:tcPr>
          <w:p>
            <w:r/>
          </w:p>
        </w:tc>
      </w:tr>
    </w:tbl>
    <w:p>
      <w:r>
        <w:br/>
      </w:r>
    </w:p>
    <w:p>
      <w:pPr>
        <w:pStyle w:val="Reference"/>
      </w:pPr>
      <w:hyperlink r:id="rId1922">
        <w:r>
          <w:rPr/>
          <w:t>1_Samuel 9:1</w:t>
        </w:r>
      </w:hyperlink>
    </w:p>
    <w:p>
      <w:pPr>
        <w:pStyle w:val="Hebrew"/>
      </w:pPr>
      <w:r>
        <w:t xml:space="preserve">וַֽיְהִי־אִ֣ישׁ מִבִּנְיָמִ֗ין </w:t>
      </w:r>
    </w:p>
    <w:p>
      <w:pPr>
        <w:pStyle w:val="Hebrew"/>
      </w:pPr>
      <w:r>
        <w:rPr>
          <w:color w:val="FF0000"/>
          <w:vertAlign w:val="superscript"/>
          <w:rtl/>
        </w:rPr>
        <w:t>145488</w:t>
      </w:r>
      <w:r>
        <w:rPr>
          <w:rFonts w:ascii="Times New Roman" w:hAnsi="Times New Roman"/>
          <w:color w:val="828282"/>
          <w:rtl/>
        </w:rPr>
        <w:t>וַֽ</w:t>
      </w:r>
      <w:r>
        <w:rPr>
          <w:color w:val="FF0000"/>
          <w:vertAlign w:val="superscript"/>
          <w:rtl/>
        </w:rPr>
        <w:t>145489</w:t>
      </w:r>
      <w:r>
        <w:rPr>
          <w:rFonts w:ascii="Times New Roman" w:hAnsi="Times New Roman"/>
          <w:color w:val="828282"/>
          <w:rtl/>
        </w:rPr>
        <w:t>יְהִי־</w:t>
      </w:r>
      <w:r>
        <w:rPr>
          <w:color w:val="FF0000"/>
          <w:vertAlign w:val="superscript"/>
          <w:rtl/>
        </w:rPr>
        <w:t>145490</w:t>
      </w:r>
      <w:r>
        <w:rPr>
          <w:rFonts w:ascii="Times New Roman" w:hAnsi="Times New Roman"/>
          <w:color w:val="828282"/>
          <w:rtl/>
        </w:rPr>
        <w:t xml:space="preserve">אִ֣ישׁ </w:t>
      </w:r>
      <w:r>
        <w:rPr>
          <w:color w:val="FF0000"/>
          <w:vertAlign w:val="superscript"/>
          <w:rtl/>
        </w:rPr>
        <w:t>145491</w:t>
      </w:r>
      <w:r>
        <w:rPr>
          <w:rFonts w:ascii="Times New Roman" w:hAnsi="Times New Roman"/>
          <w:color w:val="828282"/>
          <w:rtl/>
        </w:rPr>
        <w:t>מִ</w:t>
      </w:r>
      <w:r>
        <w:rPr>
          <w:color w:val="FF0000"/>
          <w:vertAlign w:val="superscript"/>
          <w:rtl/>
        </w:rPr>
        <w:t>145492</w:t>
      </w:r>
      <w:r>
        <w:rPr>
          <w:rFonts w:ascii="Times New Roman" w:hAnsi="Times New Roman"/>
          <w:color w:val="828282"/>
          <w:rtl/>
        </w:rPr>
        <w:t xml:space="preserve">בִּנְיָמִ֗ין </w:t>
      </w:r>
    </w:p>
    <w:p>
      <w:pPr>
        <w:pStyle w:val="Hebrew"/>
      </w:pPr>
      <w:r>
        <w:rPr>
          <w:color w:val="828282"/>
        </w:rPr>
        <w:t xml:space="preserve">וַֽיְהִי־אִ֣ישׁ מִבִּנְיָמִ֗ין וּ֠שְׁמֹו קִ֣ישׁ בֶּן־אֲבִיאֵ֞ל בֶּן־צְרֹ֧ור בֶּן־בְּכֹורַ֛ת בֶּן־אֲפִ֖יחַ בֶּן־אִ֣ישׁ יְמִינִ֑י גִּבֹּ֖ור חָֽיִל׃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3712e89c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aa3b96d6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879b8978</w:t>
            </w:r>
          </w:p>
        </w:tc>
        <w:tc>
          <w:tcPr>
            <w:tcW w:type="auto" w:w="1728"/>
          </w:tcPr>
          <w:p>
            <w:r>
              <w:t>tense</w:t>
            </w:r>
          </w:p>
        </w:tc>
        <w:tc>
          <w:tcPr>
            <w:tcW w:type="auto" w:w="1728"/>
          </w:tcPr>
          <w:p>
            <w:r>
              <w:t>verb</w:t>
            </w:r>
          </w:p>
        </w:tc>
        <w:tc>
          <w:tcPr>
            <w:tcW w:type="auto" w:w="1728"/>
          </w:tcPr>
          <w:p>
            <w:r>
              <w:t>יְהִי־</w:t>
            </w:r>
          </w:p>
        </w:tc>
        <w:tc>
          <w:tcPr>
            <w:tcW w:type="auto" w:w="1728"/>
          </w:tcPr>
          <w:p>
            <w:r>
              <w:t>past</w:t>
            </w:r>
          </w:p>
        </w:tc>
      </w:tr>
    </w:tbl>
    <w:p>
      <w:r>
        <w:br/>
      </w:r>
    </w:p>
    <w:p>
      <w:pPr>
        <w:pStyle w:val="Reference"/>
      </w:pPr>
      <w:hyperlink r:id="rId1923">
        <w:r>
          <w:rPr/>
          <w:t>1_Samuel 9:3</w:t>
        </w:r>
      </w:hyperlink>
    </w:p>
    <w:p>
      <w:pPr>
        <w:pStyle w:val="Hebrew"/>
      </w:pPr>
      <w:r>
        <w:t xml:space="preserve">לֵ֔ךְ </w:t>
      </w:r>
    </w:p>
    <w:p>
      <w:pPr>
        <w:pStyle w:val="Hebrew"/>
      </w:pPr>
      <w:r>
        <w:rPr>
          <w:color w:val="FF0000"/>
          <w:vertAlign w:val="superscript"/>
          <w:rtl/>
        </w:rPr>
        <w:t>145560</w:t>
      </w:r>
      <w:r>
        <w:rPr>
          <w:rFonts w:ascii="Times New Roman" w:hAnsi="Times New Roman"/>
          <w:color w:val="828282"/>
          <w:rtl/>
        </w:rPr>
        <w:t xml:space="preserve">לֵ֔ךְ </w:t>
      </w:r>
    </w:p>
    <w:p>
      <w:pPr>
        <w:pStyle w:val="Hebrew"/>
      </w:pPr>
      <w:r>
        <w:rPr>
          <w:color w:val="828282"/>
        </w:rPr>
        <w:t xml:space="preserve">וַתֹּאבַ֨דְנָה֙ הָאֲתֹנֹ֔ות לְקִ֖ישׁ אֲבִ֣י שָׁא֑וּל וַיֹּ֨אמֶר קִ֜ישׁ אֶל־שָׁא֣וּל בְּנֹ֗ו קַח־נָ֤א אִתְּךָ֙ אֶת־אַחַ֣ד מֵֽהַנְּעָרִ֔ים וְק֣וּם לֵ֔ךְ בַּקֵּ֖שׁ אֶת־הָאֲתֹנֹֽת׃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2b5e4258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3b37aec1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7d99f195</w:t>
            </w:r>
          </w:p>
        </w:tc>
        <w:tc>
          <w:tcPr>
            <w:tcW w:type="auto" w:w="1728"/>
          </w:tcPr>
          <w:p>
            <w:r>
              <w:t>tense</w:t>
            </w:r>
          </w:p>
        </w:tc>
        <w:tc>
          <w:tcPr>
            <w:tcW w:type="auto" w:w="1728"/>
          </w:tcPr>
          <w:p>
            <w:r>
              <w:t>verb</w:t>
            </w:r>
          </w:p>
        </w:tc>
        <w:tc>
          <w:tcPr>
            <w:tcW w:type="auto" w:w="1728"/>
          </w:tcPr>
          <w:p>
            <w:r>
              <w:t xml:space="preserve">לֵ֔ךְ </w:t>
            </w:r>
          </w:p>
        </w:tc>
        <w:tc>
          <w:tcPr>
            <w:tcW w:type="auto" w:w="1728"/>
          </w:tcPr>
          <w:p>
            <w:r>
              <w:t>impv</w:t>
            </w:r>
          </w:p>
        </w:tc>
      </w:tr>
    </w:tbl>
    <w:p>
      <w:r>
        <w:br/>
      </w:r>
    </w:p>
    <w:p>
      <w:pPr>
        <w:pStyle w:val="Reference"/>
      </w:pPr>
      <w:hyperlink r:id="rId1924">
        <w:r>
          <w:rPr/>
          <w:t>1_Samuel 9:4</w:t>
        </w:r>
      </w:hyperlink>
    </w:p>
    <w:p>
      <w:pPr>
        <w:pStyle w:val="Hebrew"/>
      </w:pPr>
      <w:r>
        <w:t xml:space="preserve">וַיַּעֲבֹ֧ר בְּהַר־אֶפְרַ֛יִם </w:t>
      </w:r>
    </w:p>
    <w:p>
      <w:pPr>
        <w:pStyle w:val="Hebrew"/>
      </w:pPr>
      <w:r>
        <w:rPr>
          <w:color w:val="FF0000"/>
          <w:vertAlign w:val="superscript"/>
          <w:rtl/>
        </w:rPr>
        <w:t>145565</w:t>
      </w:r>
      <w:r>
        <w:rPr>
          <w:rFonts w:ascii="Times New Roman" w:hAnsi="Times New Roman"/>
          <w:color w:val="828282"/>
          <w:rtl/>
        </w:rPr>
        <w:t>וַ</w:t>
      </w:r>
      <w:r>
        <w:rPr>
          <w:color w:val="FF0000"/>
          <w:vertAlign w:val="superscript"/>
          <w:rtl/>
        </w:rPr>
        <w:t>145566</w:t>
      </w:r>
      <w:r>
        <w:rPr>
          <w:rFonts w:ascii="Times New Roman" w:hAnsi="Times New Roman"/>
          <w:color w:val="828282"/>
          <w:rtl/>
        </w:rPr>
        <w:t xml:space="preserve">יַּעֲבֹ֧ר </w:t>
      </w:r>
      <w:r>
        <w:rPr>
          <w:color w:val="FF0000"/>
          <w:vertAlign w:val="superscript"/>
          <w:rtl/>
        </w:rPr>
        <w:t>145567</w:t>
      </w:r>
      <w:r>
        <w:rPr>
          <w:rFonts w:ascii="Times New Roman" w:hAnsi="Times New Roman"/>
          <w:color w:val="828282"/>
          <w:rtl/>
        </w:rPr>
        <w:t>בְּ</w:t>
      </w:r>
      <w:r>
        <w:rPr>
          <w:color w:val="FF0000"/>
          <w:vertAlign w:val="superscript"/>
          <w:rtl/>
        </w:rPr>
        <w:t>145568</w:t>
      </w:r>
      <w:r>
        <w:rPr>
          <w:rFonts w:ascii="Times New Roman" w:hAnsi="Times New Roman"/>
          <w:color w:val="828282"/>
          <w:rtl/>
        </w:rPr>
        <w:t>הַר־</w:t>
      </w:r>
      <w:r>
        <w:rPr>
          <w:color w:val="FF0000"/>
          <w:vertAlign w:val="superscript"/>
          <w:rtl/>
        </w:rPr>
        <w:t>145569</w:t>
      </w:r>
      <w:r>
        <w:rPr>
          <w:rFonts w:ascii="Times New Roman" w:hAnsi="Times New Roman"/>
          <w:color w:val="828282"/>
          <w:rtl/>
        </w:rPr>
        <w:t xml:space="preserve">אֶפְרַ֛יִם </w:t>
      </w:r>
    </w:p>
    <w:p>
      <w:pPr>
        <w:pStyle w:val="Hebrew"/>
      </w:pPr>
      <w:r>
        <w:rPr>
          <w:color w:val="828282"/>
        </w:rPr>
        <w:t xml:space="preserve">וַיַּעֲבֹ֧ר בְּהַר־אֶפְרַ֛יִם וַיַּעֲבֹ֥ר בְּאֶֽרֶץ־שָׁלִ֖שָׁה וְלֹ֣א מָצָ֑אוּ וַיַּעַבְר֤וּ בְאֶֽרֶץ־שַׁעֲלִים֙ וָאַ֔יִן וַיַּעֲבֹ֥ר בְּאֶֽרֶץ־יְמִינִ֖י וְלֹ֥א מָצָֽאוּ׃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49883b5b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7c777823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fef2473f</w:t>
            </w:r>
          </w:p>
        </w:tc>
        <w:tc>
          <w:tcPr>
            <w:tcW w:type="auto" w:w="1728"/>
          </w:tcPr>
          <w:p>
            <w:r>
              <w:t>tense</w:t>
            </w:r>
          </w:p>
        </w:tc>
        <w:tc>
          <w:tcPr>
            <w:tcW w:type="auto" w:w="1728"/>
          </w:tcPr>
          <w:p>
            <w:r>
              <w:t>verb</w:t>
            </w:r>
          </w:p>
        </w:tc>
        <w:tc>
          <w:tcPr>
            <w:tcW w:type="auto" w:w="1728"/>
          </w:tcPr>
          <w:p>
            <w:r>
              <w:t xml:space="preserve">יַּעֲבֹ֧ר </w:t>
            </w:r>
          </w:p>
        </w:tc>
        <w:tc>
          <w:tcPr>
            <w:tcW w:type="auto" w:w="1728"/>
          </w:tcPr>
          <w:p>
            <w:r>
              <w:t>past</w:t>
            </w:r>
          </w:p>
        </w:tc>
      </w:tr>
    </w:tbl>
    <w:p>
      <w:r>
        <w:br/>
      </w:r>
    </w:p>
    <w:p>
      <w:pPr>
        <w:pStyle w:val="Reference"/>
      </w:pPr>
      <w:hyperlink r:id="rId1925">
        <w:r>
          <w:rPr/>
          <w:t>1_Samuel 9:5</w:t>
        </w:r>
      </w:hyperlink>
    </w:p>
    <w:p>
      <w:pPr>
        <w:pStyle w:val="Hebrew"/>
      </w:pPr>
      <w:r>
        <w:t xml:space="preserve">הֵ֗מָּה בָּ֚אוּ בְּאֶ֣רֶץ צ֔וּף </w:t>
      </w:r>
    </w:p>
    <w:p>
      <w:pPr>
        <w:pStyle w:val="Hebrew"/>
      </w:pPr>
      <w:r>
        <w:rPr>
          <w:color w:val="FF0000"/>
          <w:vertAlign w:val="superscript"/>
          <w:rtl/>
        </w:rPr>
        <w:t>145593</w:t>
      </w:r>
      <w:r>
        <w:rPr>
          <w:rFonts w:ascii="Times New Roman" w:hAnsi="Times New Roman"/>
          <w:color w:val="828282"/>
          <w:rtl/>
        </w:rPr>
        <w:t xml:space="preserve">הֵ֗מָּה </w:t>
      </w:r>
      <w:r>
        <w:rPr>
          <w:color w:val="FF0000"/>
          <w:vertAlign w:val="superscript"/>
          <w:rtl/>
        </w:rPr>
        <w:t>145594</w:t>
      </w:r>
      <w:r>
        <w:rPr>
          <w:rFonts w:ascii="Times New Roman" w:hAnsi="Times New Roman"/>
          <w:color w:val="828282"/>
          <w:rtl/>
        </w:rPr>
        <w:t xml:space="preserve">בָּ֚אוּ </w:t>
      </w:r>
      <w:r>
        <w:rPr>
          <w:color w:val="FF0000"/>
          <w:vertAlign w:val="superscript"/>
          <w:rtl/>
        </w:rPr>
        <w:t>145595</w:t>
      </w:r>
      <w:r>
        <w:rPr>
          <w:rFonts w:ascii="Times New Roman" w:hAnsi="Times New Roman"/>
          <w:color w:val="828282"/>
          <w:rtl/>
        </w:rPr>
        <w:t>בְּ</w:t>
      </w:r>
      <w:r>
        <w:rPr>
          <w:color w:val="FF0000"/>
          <w:vertAlign w:val="superscript"/>
          <w:rtl/>
        </w:rPr>
        <w:t>145596</w:t>
      </w:r>
      <w:r>
        <w:rPr>
          <w:rFonts w:ascii="Times New Roman" w:hAnsi="Times New Roman"/>
          <w:color w:val="828282"/>
          <w:rtl/>
        </w:rPr>
        <w:t xml:space="preserve">אֶ֣רֶץ </w:t>
      </w:r>
      <w:r>
        <w:rPr>
          <w:color w:val="FF0000"/>
          <w:vertAlign w:val="superscript"/>
          <w:rtl/>
        </w:rPr>
        <w:t>145597</w:t>
      </w:r>
      <w:r>
        <w:rPr>
          <w:rFonts w:ascii="Times New Roman" w:hAnsi="Times New Roman"/>
          <w:color w:val="828282"/>
          <w:rtl/>
        </w:rPr>
        <w:t xml:space="preserve">צ֔וּף </w:t>
      </w:r>
    </w:p>
    <w:p>
      <w:pPr>
        <w:pStyle w:val="Hebrew"/>
      </w:pPr>
      <w:r>
        <w:rPr>
          <w:color w:val="828282"/>
        </w:rPr>
        <w:t xml:space="preserve">הֵ֗מָּה בָּ֚אוּ בְּאֶ֣רֶץ צ֔וּף וְשָׁא֥וּל אָמַ֛ר לְנַעֲרֹ֥ו אֲשֶׁר־עִמֹּ֖ו לְכָ֣ה וְנָשׁ֑וּבָה פֶּן־יֶחְדַּ֥ל אָבִ֛י מִן־הָאֲתֹנֹ֖ות וְדָ֥אַג לָֽנוּ׃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de1997aa</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5152c366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2b76cb4f</w:t>
            </w:r>
          </w:p>
        </w:tc>
        <w:tc>
          <w:tcPr>
            <w:tcW w:type="auto" w:w="1728"/>
          </w:tcPr>
          <w:p>
            <w:r>
              <w:t>tense</w:t>
            </w:r>
          </w:p>
        </w:tc>
        <w:tc>
          <w:tcPr>
            <w:tcW w:type="auto" w:w="1728"/>
          </w:tcPr>
          <w:p>
            <w:r>
              <w:t>verb</w:t>
            </w:r>
          </w:p>
        </w:tc>
        <w:tc>
          <w:tcPr>
            <w:tcW w:type="auto" w:w="1728"/>
          </w:tcPr>
          <w:p>
            <w:r>
              <w:t xml:space="preserve">בָּ֚אוּ </w:t>
            </w:r>
          </w:p>
        </w:tc>
        <w:tc>
          <w:tcPr>
            <w:tcW w:type="auto" w:w="1728"/>
          </w:tcPr>
          <w:p>
            <w:r>
              <w:t>past</w:t>
            </w:r>
          </w:p>
        </w:tc>
      </w:tr>
    </w:tbl>
    <w:p>
      <w:r>
        <w:br/>
      </w:r>
    </w:p>
    <w:p>
      <w:pPr>
        <w:pStyle w:val="Reference"/>
      </w:pPr>
      <w:hyperlink r:id="rId1926">
        <w:r>
          <w:rPr/>
          <w:t>1_Samuel 9:6</w:t>
        </w:r>
      </w:hyperlink>
    </w:p>
    <w:p>
      <w:pPr>
        <w:pStyle w:val="Hebrew"/>
      </w:pPr>
      <w:r>
        <w:t xml:space="preserve">וַיֹּ֣אמֶר לֹ֗ו </w:t>
      </w:r>
    </w:p>
    <w:p>
      <w:pPr>
        <w:pStyle w:val="Hebrew"/>
      </w:pPr>
      <w:r>
        <w:rPr>
          <w:color w:val="FF0000"/>
          <w:vertAlign w:val="superscript"/>
          <w:rtl/>
        </w:rPr>
        <w:t>145617</w:t>
      </w:r>
      <w:r>
        <w:rPr>
          <w:rFonts w:ascii="Times New Roman" w:hAnsi="Times New Roman"/>
          <w:color w:val="828282"/>
          <w:rtl/>
        </w:rPr>
        <w:t>וַ</w:t>
      </w:r>
      <w:r>
        <w:rPr>
          <w:color w:val="FF0000"/>
          <w:vertAlign w:val="superscript"/>
          <w:rtl/>
        </w:rPr>
        <w:t>145618</w:t>
      </w:r>
      <w:r>
        <w:rPr>
          <w:rFonts w:ascii="Times New Roman" w:hAnsi="Times New Roman"/>
          <w:color w:val="828282"/>
          <w:rtl/>
        </w:rPr>
        <w:t xml:space="preserve">יֹּ֣אמֶר </w:t>
      </w:r>
      <w:r>
        <w:rPr>
          <w:color w:val="FF0000"/>
          <w:vertAlign w:val="superscript"/>
          <w:rtl/>
        </w:rPr>
        <w:t>145619</w:t>
      </w:r>
      <w:r>
        <w:rPr>
          <w:rFonts w:ascii="Times New Roman" w:hAnsi="Times New Roman"/>
          <w:color w:val="828282"/>
          <w:rtl/>
        </w:rPr>
        <w:t xml:space="preserve">לֹ֗ו </w:t>
      </w:r>
    </w:p>
    <w:p>
      <w:pPr>
        <w:pStyle w:val="Hebrew"/>
      </w:pPr>
      <w:r>
        <w:rPr>
          <w:color w:val="828282"/>
        </w:rPr>
        <w:t xml:space="preserve">וַיֹּ֣אמֶר לֹ֗ו הִנֵּה־נָ֤א אִישׁ־אֱלֹהִים֙ בָּעִ֣יר הַזֹּ֔את וְהָאִ֣ישׁ נִכְבָּ֔ד כֹּ֥ל אֲשֶׁר־יְדַבֵּ֖ר בֹּ֣וא יָבֹ֑וא עַתָּה֙ נֵ֣לֲכָה שָּׁ֔ם אוּלַי֙ יַגִּ֣יד לָ֔נוּ אֶת־דַּרְכֵּ֖נוּ אֲשֶׁר־הָלַ֥כְנוּ עָלֶֽיהָ׃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6b54f1ef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ade397e8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c30af452</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927">
        <w:r>
          <w:rPr/>
          <w:t>1_Samuel 9:8</w:t>
        </w:r>
      </w:hyperlink>
    </w:p>
    <w:p>
      <w:pPr>
        <w:pStyle w:val="Hebrew"/>
      </w:pPr>
      <w:r>
        <w:t xml:space="preserve">הִנֵּה֙ נִמְצָ֣א בְיָדִ֔י רֶ֖בַע שֶׁ֣קֶל כָּ֑סֶף </w:t>
      </w:r>
    </w:p>
    <w:p>
      <w:pPr>
        <w:pStyle w:val="Hebrew"/>
      </w:pPr>
      <w:r>
        <w:rPr>
          <w:color w:val="FF0000"/>
          <w:vertAlign w:val="superscript"/>
          <w:rtl/>
        </w:rPr>
        <w:t>145690</w:t>
      </w:r>
      <w:r>
        <w:rPr>
          <w:rFonts w:ascii="Times New Roman" w:hAnsi="Times New Roman"/>
          <w:color w:val="828282"/>
          <w:rtl/>
        </w:rPr>
        <w:t xml:space="preserve">הִנֵּה֙ </w:t>
      </w:r>
      <w:r>
        <w:rPr>
          <w:color w:val="FF0000"/>
          <w:vertAlign w:val="superscript"/>
          <w:rtl/>
        </w:rPr>
        <w:t>145691</w:t>
      </w:r>
      <w:r>
        <w:rPr>
          <w:rFonts w:ascii="Times New Roman" w:hAnsi="Times New Roman"/>
          <w:color w:val="828282"/>
          <w:rtl/>
        </w:rPr>
        <w:t xml:space="preserve">נִמְצָ֣א </w:t>
      </w:r>
      <w:r>
        <w:rPr>
          <w:color w:val="FF0000"/>
          <w:vertAlign w:val="superscript"/>
          <w:rtl/>
        </w:rPr>
        <w:t>145692</w:t>
      </w:r>
      <w:r>
        <w:rPr>
          <w:rFonts w:ascii="Times New Roman" w:hAnsi="Times New Roman"/>
          <w:color w:val="828282"/>
          <w:rtl/>
        </w:rPr>
        <w:t>בְ</w:t>
      </w:r>
      <w:r>
        <w:rPr>
          <w:color w:val="FF0000"/>
          <w:vertAlign w:val="superscript"/>
          <w:rtl/>
        </w:rPr>
        <w:t>145693</w:t>
      </w:r>
      <w:r>
        <w:rPr>
          <w:rFonts w:ascii="Times New Roman" w:hAnsi="Times New Roman"/>
          <w:color w:val="828282"/>
          <w:rtl/>
        </w:rPr>
        <w:t xml:space="preserve">יָדִ֔י </w:t>
      </w:r>
      <w:r>
        <w:rPr>
          <w:color w:val="FF0000"/>
          <w:vertAlign w:val="superscript"/>
          <w:rtl/>
        </w:rPr>
        <w:t>145694</w:t>
      </w:r>
      <w:r>
        <w:rPr>
          <w:rFonts w:ascii="Times New Roman" w:hAnsi="Times New Roman"/>
          <w:color w:val="828282"/>
          <w:rtl/>
        </w:rPr>
        <w:t xml:space="preserve">רֶ֖בַע </w:t>
      </w:r>
      <w:r>
        <w:rPr>
          <w:color w:val="FF0000"/>
          <w:vertAlign w:val="superscript"/>
          <w:rtl/>
        </w:rPr>
        <w:t>145695</w:t>
      </w:r>
      <w:r>
        <w:rPr>
          <w:rFonts w:ascii="Times New Roman" w:hAnsi="Times New Roman"/>
          <w:color w:val="828282"/>
          <w:rtl/>
        </w:rPr>
        <w:t xml:space="preserve">שֶׁ֣קֶל </w:t>
      </w:r>
      <w:r>
        <w:rPr>
          <w:color w:val="FF0000"/>
          <w:vertAlign w:val="superscript"/>
          <w:rtl/>
        </w:rPr>
        <w:t>145696</w:t>
      </w:r>
      <w:r>
        <w:rPr>
          <w:rFonts w:ascii="Times New Roman" w:hAnsi="Times New Roman"/>
          <w:color w:val="828282"/>
          <w:rtl/>
        </w:rPr>
        <w:t xml:space="preserve">כָּ֑סֶף </w:t>
      </w:r>
    </w:p>
    <w:p>
      <w:pPr>
        <w:pStyle w:val="Hebrew"/>
      </w:pPr>
      <w:r>
        <w:rPr>
          <w:color w:val="828282"/>
        </w:rPr>
        <w:t xml:space="preserve">וַיֹּ֤סֶף הַנַּ֨עַר֙ לַעֲנֹ֣ות אֶת־שָׁא֔וּל וַיֹּ֕אמֶר הִנֵּה֙ נִמְצָ֣א בְיָדִ֔י רֶ֖בַע שֶׁ֣קֶל כָּ֑סֶף וְנָֽתַתִּי֙ לְאִ֣ישׁ הָאֱלֹהִ֔ים וְהִגִּ֥יד לָ֖נוּ אֶת־דַּרְכֵּֽנוּ׃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fd9a79fb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21115e10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b28b0d1c</w:t>
            </w:r>
          </w:p>
        </w:tc>
        <w:tc>
          <w:tcPr>
            <w:tcW w:type="auto" w:w="1728"/>
          </w:tcPr>
          <w:p>
            <w:r>
              <w:t>tense</w:t>
            </w:r>
          </w:p>
        </w:tc>
        <w:tc>
          <w:tcPr>
            <w:tcW w:type="auto" w:w="1728"/>
          </w:tcPr>
          <w:p>
            <w:r>
              <w:t>verb</w:t>
            </w:r>
          </w:p>
        </w:tc>
        <w:tc>
          <w:tcPr>
            <w:tcW w:type="auto" w:w="1728"/>
          </w:tcPr>
          <w:p>
            <w:r>
              <w:t xml:space="preserve">נִמְצָ֣א </w:t>
            </w:r>
          </w:p>
        </w:tc>
        <w:tc>
          <w:tcPr>
            <w:tcW w:type="auto" w:w="1728"/>
          </w:tcPr>
          <w:p>
            <w:r>
              <w:t>pres</w:t>
            </w:r>
          </w:p>
        </w:tc>
      </w:tr>
    </w:tbl>
    <w:p>
      <w:r>
        <w:br/>
      </w:r>
    </w:p>
    <w:p>
      <w:pPr>
        <w:pStyle w:val="Reference"/>
      </w:pPr>
      <w:hyperlink r:id="rId1928">
        <w:r>
          <w:rPr/>
          <w:t>1_Samuel 9:10</w:t>
        </w:r>
      </w:hyperlink>
    </w:p>
    <w:p>
      <w:pPr>
        <w:pStyle w:val="Hebrew"/>
      </w:pPr>
      <w:r>
        <w:t xml:space="preserve">וַיֹּ֨אמֶר שָׁא֧וּל לְנַעֲרֹ֛ו </w:t>
      </w:r>
    </w:p>
    <w:p>
      <w:pPr>
        <w:pStyle w:val="Hebrew"/>
      </w:pPr>
      <w:r>
        <w:rPr>
          <w:color w:val="FF0000"/>
          <w:vertAlign w:val="superscript"/>
          <w:rtl/>
        </w:rPr>
        <w:t>145738</w:t>
      </w:r>
      <w:r>
        <w:rPr>
          <w:rFonts w:ascii="Times New Roman" w:hAnsi="Times New Roman"/>
          <w:color w:val="828282"/>
          <w:rtl/>
        </w:rPr>
        <w:t>וַ</w:t>
      </w:r>
      <w:r>
        <w:rPr>
          <w:color w:val="FF0000"/>
          <w:vertAlign w:val="superscript"/>
          <w:rtl/>
        </w:rPr>
        <w:t>145739</w:t>
      </w:r>
      <w:r>
        <w:rPr>
          <w:rFonts w:ascii="Times New Roman" w:hAnsi="Times New Roman"/>
          <w:color w:val="828282"/>
          <w:rtl/>
        </w:rPr>
        <w:t xml:space="preserve">יֹּ֨אמֶר </w:t>
      </w:r>
      <w:r>
        <w:rPr>
          <w:color w:val="FF0000"/>
          <w:vertAlign w:val="superscript"/>
          <w:rtl/>
        </w:rPr>
        <w:t>145740</w:t>
      </w:r>
      <w:r>
        <w:rPr>
          <w:rFonts w:ascii="Times New Roman" w:hAnsi="Times New Roman"/>
          <w:color w:val="828282"/>
          <w:rtl/>
        </w:rPr>
        <w:t xml:space="preserve">שָׁא֧וּל </w:t>
      </w:r>
      <w:r>
        <w:rPr>
          <w:color w:val="FF0000"/>
          <w:vertAlign w:val="superscript"/>
          <w:rtl/>
        </w:rPr>
        <w:t>145741</w:t>
      </w:r>
      <w:r>
        <w:rPr>
          <w:rFonts w:ascii="Times New Roman" w:hAnsi="Times New Roman"/>
          <w:color w:val="828282"/>
          <w:rtl/>
        </w:rPr>
        <w:t>לְ</w:t>
      </w:r>
      <w:r>
        <w:rPr>
          <w:color w:val="FF0000"/>
          <w:vertAlign w:val="superscript"/>
          <w:rtl/>
        </w:rPr>
        <w:t>145742</w:t>
      </w:r>
      <w:r>
        <w:rPr>
          <w:rFonts w:ascii="Times New Roman" w:hAnsi="Times New Roman"/>
          <w:color w:val="828282"/>
          <w:rtl/>
        </w:rPr>
        <w:t xml:space="preserve">נַעֲרֹ֛ו </w:t>
      </w:r>
    </w:p>
    <w:p>
      <w:pPr>
        <w:pStyle w:val="Hebrew"/>
      </w:pPr>
      <w:r>
        <w:rPr>
          <w:color w:val="828282"/>
        </w:rPr>
        <w:t xml:space="preserve">וַיֹּ֨אמֶר שָׁא֧וּל לְנַעֲרֹ֛ו טֹ֥וב דְּבָרְךָ֖ לְכָ֣ה׀ נֵלֵ֑כָה וַיֵּֽלְכוּ֙ אֶל־הָעִ֔יר אֲשֶׁר־שָׁ֖ם אִ֥ישׁ הָאֱלֹהִֽים׃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73bcf85d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69043c3c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5c0a49ea</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929">
        <w:r>
          <w:rPr/>
          <w:t>1_Samuel 9:21</w:t>
        </w:r>
      </w:hyperlink>
    </w:p>
    <w:p>
      <w:pPr>
        <w:pStyle w:val="Hebrew"/>
      </w:pPr>
      <w:r>
        <w:t xml:space="preserve">וַיֹּ֗אמֶר </w:t>
      </w:r>
    </w:p>
    <w:p>
      <w:pPr>
        <w:pStyle w:val="Hebrew"/>
      </w:pPr>
      <w:r>
        <w:rPr>
          <w:color w:val="FF0000"/>
          <w:vertAlign w:val="superscript"/>
          <w:rtl/>
        </w:rPr>
        <w:t>146020</w:t>
      </w:r>
      <w:r>
        <w:rPr>
          <w:rFonts w:ascii="Times New Roman" w:hAnsi="Times New Roman"/>
          <w:color w:val="828282"/>
          <w:rtl/>
        </w:rPr>
        <w:t>וַ</w:t>
      </w:r>
      <w:r>
        <w:rPr>
          <w:color w:val="FF0000"/>
          <w:vertAlign w:val="superscript"/>
          <w:rtl/>
        </w:rPr>
        <w:t>146021</w:t>
      </w:r>
      <w:r>
        <w:rPr>
          <w:rFonts w:ascii="Times New Roman" w:hAnsi="Times New Roman"/>
          <w:color w:val="828282"/>
          <w:rtl/>
        </w:rPr>
        <w:t xml:space="preserve">יֹּ֗אמֶר </w:t>
      </w:r>
    </w:p>
    <w:p>
      <w:pPr>
        <w:pStyle w:val="Hebrew"/>
      </w:pPr>
      <w:r>
        <w:rPr>
          <w:color w:val="828282"/>
        </w:rPr>
        <w:t xml:space="preserve">וַיַּ֨עַן שָׁא֜וּל וַיֹּ֗אמֶר הֲלֹ֨וא בֶן־יְמִינִ֤י אָ֨נֹכִי֙ מִקַּטַנֵּי֙ שִׁבְטֵ֣י יִשְׂרָאֵ֔ל וּמִשְׁפַּחְתִּי֙ הַצְּעִרָ֔ה מִכָּֽל־מִשְׁפְּחֹ֖ות שִׁבְטֵ֣י בִנְיָמִ֑ן וְלָ֨מָּה֙ דִּבַּ֣רְתָּ אֵלַ֔י כַּדָּבָ֖ר הַזֶּֽה׃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cd559de8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c0e2d0d9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83a2392e</w:t>
            </w:r>
          </w:p>
        </w:tc>
        <w:tc>
          <w:tcPr>
            <w:tcW w:type="auto" w:w="1728"/>
          </w:tcPr>
          <w:p>
            <w:r>
              <w:t>tense</w:t>
            </w:r>
          </w:p>
        </w:tc>
        <w:tc>
          <w:tcPr>
            <w:tcW w:type="auto" w:w="1728"/>
          </w:tcPr>
          <w:p>
            <w:r>
              <w:t>verb</w:t>
            </w:r>
          </w:p>
        </w:tc>
        <w:tc>
          <w:tcPr>
            <w:tcW w:type="auto" w:w="1728"/>
          </w:tcPr>
          <w:p>
            <w:r>
              <w:t xml:space="preserve">יֹּ֗אמֶר </w:t>
            </w:r>
          </w:p>
        </w:tc>
        <w:tc>
          <w:tcPr>
            <w:tcW w:type="auto" w:w="1728"/>
          </w:tcPr>
          <w:p>
            <w:r/>
          </w:p>
        </w:tc>
      </w:tr>
    </w:tbl>
    <w:p>
      <w:r>
        <w:br/>
      </w:r>
    </w:p>
    <w:p>
      <w:pPr>
        <w:pStyle w:val="Reference"/>
      </w:pPr>
      <w:hyperlink r:id="rId1930">
        <w:r>
          <w:rPr/>
          <w:t>1_Samuel 9:22</w:t>
        </w:r>
      </w:hyperlink>
    </w:p>
    <w:p>
      <w:pPr>
        <w:pStyle w:val="Hebrew"/>
      </w:pPr>
      <w:r>
        <w:t xml:space="preserve">וַיִּתֵּ֨ן לָהֶ֤ם מָקֹום֙ בְּרֹ֣אשׁ הַקְּרוּאִ֔ים </w:t>
      </w:r>
    </w:p>
    <w:p>
      <w:pPr>
        <w:pStyle w:val="Hebrew"/>
      </w:pPr>
      <w:r>
        <w:rPr>
          <w:color w:val="FF0000"/>
          <w:vertAlign w:val="superscript"/>
          <w:rtl/>
        </w:rPr>
        <w:t>146060</w:t>
      </w:r>
      <w:r>
        <w:rPr>
          <w:rFonts w:ascii="Times New Roman" w:hAnsi="Times New Roman"/>
          <w:color w:val="828282"/>
          <w:rtl/>
        </w:rPr>
        <w:t>וַ</w:t>
      </w:r>
      <w:r>
        <w:rPr>
          <w:color w:val="FF0000"/>
          <w:vertAlign w:val="superscript"/>
          <w:rtl/>
        </w:rPr>
        <w:t>146061</w:t>
      </w:r>
      <w:r>
        <w:rPr>
          <w:rFonts w:ascii="Times New Roman" w:hAnsi="Times New Roman"/>
          <w:color w:val="828282"/>
          <w:rtl/>
        </w:rPr>
        <w:t xml:space="preserve">יִּתֵּ֨ן </w:t>
      </w:r>
      <w:r>
        <w:rPr>
          <w:color w:val="FF0000"/>
          <w:vertAlign w:val="superscript"/>
          <w:rtl/>
        </w:rPr>
        <w:t>146062</w:t>
      </w:r>
      <w:r>
        <w:rPr>
          <w:rFonts w:ascii="Times New Roman" w:hAnsi="Times New Roman"/>
          <w:color w:val="828282"/>
          <w:rtl/>
        </w:rPr>
        <w:t xml:space="preserve">לָהֶ֤ם </w:t>
      </w:r>
      <w:r>
        <w:rPr>
          <w:color w:val="FF0000"/>
          <w:vertAlign w:val="superscript"/>
          <w:rtl/>
        </w:rPr>
        <w:t>146063</w:t>
      </w:r>
      <w:r>
        <w:rPr>
          <w:rFonts w:ascii="Times New Roman" w:hAnsi="Times New Roman"/>
          <w:color w:val="828282"/>
          <w:rtl/>
        </w:rPr>
        <w:t xml:space="preserve">מָקֹום֙ </w:t>
      </w:r>
      <w:r>
        <w:rPr>
          <w:color w:val="FF0000"/>
          <w:vertAlign w:val="superscript"/>
          <w:rtl/>
        </w:rPr>
        <w:t>146064</w:t>
      </w:r>
      <w:r>
        <w:rPr>
          <w:rFonts w:ascii="Times New Roman" w:hAnsi="Times New Roman"/>
          <w:color w:val="828282"/>
          <w:rtl/>
        </w:rPr>
        <w:t>בְּ</w:t>
      </w:r>
      <w:r>
        <w:rPr>
          <w:color w:val="FF0000"/>
          <w:vertAlign w:val="superscript"/>
          <w:rtl/>
        </w:rPr>
        <w:t>146065</w:t>
      </w:r>
      <w:r>
        <w:rPr>
          <w:rFonts w:ascii="Times New Roman" w:hAnsi="Times New Roman"/>
          <w:color w:val="828282"/>
          <w:rtl/>
        </w:rPr>
        <w:t xml:space="preserve">רֹ֣אשׁ </w:t>
      </w:r>
      <w:r>
        <w:rPr>
          <w:color w:val="FF0000"/>
          <w:vertAlign w:val="superscript"/>
          <w:rtl/>
        </w:rPr>
        <w:t>146066</w:t>
      </w:r>
      <w:r>
        <w:rPr>
          <w:rFonts w:ascii="Times New Roman" w:hAnsi="Times New Roman"/>
          <w:color w:val="828282"/>
          <w:rtl/>
        </w:rPr>
        <w:t>הַ</w:t>
      </w:r>
      <w:r>
        <w:rPr>
          <w:color w:val="FF0000"/>
          <w:vertAlign w:val="superscript"/>
          <w:rtl/>
        </w:rPr>
        <w:t>146067</w:t>
      </w:r>
      <w:r>
        <w:rPr>
          <w:rFonts w:ascii="Times New Roman" w:hAnsi="Times New Roman"/>
          <w:color w:val="828282"/>
          <w:rtl/>
        </w:rPr>
        <w:t xml:space="preserve">קְּרוּאִ֔ים </w:t>
      </w:r>
    </w:p>
    <w:p>
      <w:pPr>
        <w:pStyle w:val="Hebrew"/>
      </w:pPr>
      <w:r>
        <w:rPr>
          <w:color w:val="828282"/>
        </w:rPr>
        <w:t xml:space="preserve">וַיִּקַּ֤ח שְׁמוּאֵל֙ אֶת־שָׁא֣וּל וְאֶֽת־נַעֲרֹ֔ו וַיְבִיאֵ֖ם לִשְׁכָּ֑תָה וַיִּתֵּ֨ן לָהֶ֤ם מָקֹום֙ בְּרֹ֣אשׁ הַקְּרוּאִ֔ים וְהֵ֖מָּה כִּשְׁלֹשִׁ֥ים אִֽישׁ׃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e9a5fda6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4536bb49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c21ccbad</w:t>
            </w:r>
          </w:p>
        </w:tc>
        <w:tc>
          <w:tcPr>
            <w:tcW w:type="auto" w:w="1728"/>
          </w:tcPr>
          <w:p>
            <w:r>
              <w:t>tense</w:t>
            </w:r>
          </w:p>
        </w:tc>
        <w:tc>
          <w:tcPr>
            <w:tcW w:type="auto" w:w="1728"/>
          </w:tcPr>
          <w:p>
            <w:r>
              <w:t>verb</w:t>
            </w:r>
          </w:p>
        </w:tc>
        <w:tc>
          <w:tcPr>
            <w:tcW w:type="auto" w:w="1728"/>
          </w:tcPr>
          <w:p>
            <w:r>
              <w:t xml:space="preserve">יִּתֵּ֨ן </w:t>
            </w:r>
          </w:p>
        </w:tc>
        <w:tc>
          <w:tcPr>
            <w:tcW w:type="auto" w:w="1728"/>
          </w:tcPr>
          <w:p>
            <w:r>
              <w:t>past</w:t>
            </w:r>
          </w:p>
        </w:tc>
      </w:tr>
    </w:tbl>
    <w:p>
      <w:r>
        <w:br/>
      </w:r>
    </w:p>
    <w:p>
      <w:pPr>
        <w:pStyle w:val="Reference"/>
      </w:pPr>
      <w:hyperlink r:id="rId1931">
        <w:r>
          <w:rPr/>
          <w:t>1_Samuel 9:24</w:t>
        </w:r>
      </w:hyperlink>
    </w:p>
    <w:p>
      <w:pPr>
        <w:pStyle w:val="Hebrew"/>
      </w:pPr>
      <w:r>
        <w:t xml:space="preserve">וַיֹּ֨אמֶר֙ </w:t>
      </w:r>
    </w:p>
    <w:p>
      <w:pPr>
        <w:pStyle w:val="Hebrew"/>
      </w:pPr>
      <w:r>
        <w:rPr>
          <w:color w:val="FF0000"/>
          <w:vertAlign w:val="superscript"/>
          <w:rtl/>
        </w:rPr>
        <w:t>146107</w:t>
      </w:r>
      <w:r>
        <w:rPr>
          <w:rFonts w:ascii="Times New Roman" w:hAnsi="Times New Roman"/>
          <w:color w:val="828282"/>
          <w:rtl/>
        </w:rPr>
        <w:t>וַ</w:t>
      </w:r>
      <w:r>
        <w:rPr>
          <w:color w:val="FF0000"/>
          <w:vertAlign w:val="superscript"/>
          <w:rtl/>
        </w:rPr>
        <w:t>146108</w:t>
      </w:r>
      <w:r>
        <w:rPr>
          <w:rFonts w:ascii="Times New Roman" w:hAnsi="Times New Roman"/>
          <w:color w:val="828282"/>
          <w:rtl/>
        </w:rPr>
        <w:t xml:space="preserve">יֹּ֨אמֶר֙ </w:t>
      </w:r>
    </w:p>
    <w:p>
      <w:pPr>
        <w:pStyle w:val="Hebrew"/>
      </w:pPr>
      <w:r>
        <w:rPr>
          <w:color w:val="828282"/>
        </w:rPr>
        <w:t xml:space="preserve">וַיָּ֣רֶם הַ֠טַּבָּח אֶת־הַשֹּׁ֨וק וְהֶעָלֶ֜יהָ וַיָּ֣שֶׂם׀ לִפְנֵ֣י שָׁא֗וּל וַיֹּ֨אמֶר֙ הִנֵּ֤ה הַנִּשְׁאָר֙ שִׂים־לְפָנֶ֣יךָ אֱכֹ֔ל כִּ֧י לַמֹּועֵ֛ד שָֽׁמוּר־לְךָ֥ לֵאמֹ֖ר הָעָ֣ם׀ קָרָ֑אתִי וַיֹּ֧אכַל שָׁא֛וּל עִם־שְׁמוּאֵ֖ל בַּיֹּ֥ום הַהֽוּא׃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ff1e1011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7df74c05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ab6aeeef</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932">
        <w:r>
          <w:rPr/>
          <w:t>1_Samuel 10:2</w:t>
        </w:r>
      </w:hyperlink>
    </w:p>
    <w:p>
      <w:pPr>
        <w:pStyle w:val="Hebrew"/>
      </w:pPr>
      <w:r>
        <w:t xml:space="preserve">מָ֥ה אֶעֱשֶׂ֖ה לִבְנִֽי׃ </w:t>
      </w:r>
    </w:p>
    <w:p>
      <w:pPr>
        <w:pStyle w:val="Hebrew"/>
      </w:pPr>
      <w:r>
        <w:rPr>
          <w:color w:val="FF0000"/>
          <w:vertAlign w:val="superscript"/>
          <w:rtl/>
        </w:rPr>
        <w:t>146279</w:t>
      </w:r>
      <w:r>
        <w:rPr>
          <w:rFonts w:ascii="Times New Roman" w:hAnsi="Times New Roman"/>
          <w:color w:val="828282"/>
          <w:rtl/>
        </w:rPr>
        <w:t xml:space="preserve">מָ֥ה </w:t>
      </w:r>
      <w:r>
        <w:rPr>
          <w:color w:val="FF0000"/>
          <w:vertAlign w:val="superscript"/>
          <w:rtl/>
        </w:rPr>
        <w:t>146280</w:t>
      </w:r>
      <w:r>
        <w:rPr>
          <w:rFonts w:ascii="Times New Roman" w:hAnsi="Times New Roman"/>
          <w:color w:val="828282"/>
          <w:rtl/>
        </w:rPr>
        <w:t xml:space="preserve">אֶעֱשֶׂ֖ה </w:t>
      </w:r>
      <w:r>
        <w:rPr>
          <w:color w:val="FF0000"/>
          <w:vertAlign w:val="superscript"/>
          <w:rtl/>
        </w:rPr>
        <w:t>146281</w:t>
      </w:r>
      <w:r>
        <w:rPr>
          <w:rFonts w:ascii="Times New Roman" w:hAnsi="Times New Roman"/>
          <w:color w:val="828282"/>
          <w:rtl/>
        </w:rPr>
        <w:t>לִ</w:t>
      </w:r>
      <w:r>
        <w:rPr>
          <w:color w:val="FF0000"/>
          <w:vertAlign w:val="superscript"/>
          <w:rtl/>
        </w:rPr>
        <w:t>146282</w:t>
      </w:r>
      <w:r>
        <w:rPr>
          <w:rFonts w:ascii="Times New Roman" w:hAnsi="Times New Roman"/>
          <w:color w:val="828282"/>
          <w:rtl/>
        </w:rPr>
        <w:t xml:space="preserve">בְנִֽי׃ </w:t>
      </w:r>
    </w:p>
    <w:p>
      <w:pPr>
        <w:pStyle w:val="Hebrew"/>
      </w:pPr>
      <w:r>
        <w:rPr>
          <w:color w:val="828282"/>
        </w:rPr>
        <w:t xml:space="preserve">בְּלֶכְתְּךָ֤ הַיֹּום֙ מֵעִמָּדִ֔י וּמָצָאתָ֩ שְׁנֵ֨י אֲנָשִׁ֜ים עִם־קְבֻרַ֥ת רָחֵ֛ל בִּגְב֥וּל בִּנְיָמִ֖ן בְּצֶלְצַ֑ח וְאָמְר֣וּ אֵלֶ֗יךָ נִמְצְא֤וּ הָאֲתֹנֹות֙ אֲשֶׁ֣ר הָלַ֣כְתָּ לְבַקֵּ֔שׁ וְהִנֵּ֨ה נָטַ֤שׁ אָבִ֨יךָ֙ אֶת־דִּבְרֵ֣י הָאֲתֹנֹ֔ות וְדָאַ֤ג לָכֶם֙ לֵאמֹ֔ר מָ֥ה אֶעֱשֶׂ֖ה לִבְנִֽי׃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54c27ce7</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0168dab8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0c2b419f</w:t>
            </w:r>
          </w:p>
        </w:tc>
        <w:tc>
          <w:tcPr>
            <w:tcW w:type="auto" w:w="1728"/>
          </w:tcPr>
          <w:p>
            <w:r>
              <w:t>tense</w:t>
            </w:r>
          </w:p>
        </w:tc>
        <w:tc>
          <w:tcPr>
            <w:tcW w:type="auto" w:w="1728"/>
          </w:tcPr>
          <w:p>
            <w:r>
              <w:t>verb</w:t>
            </w:r>
          </w:p>
        </w:tc>
        <w:tc>
          <w:tcPr>
            <w:tcW w:type="auto" w:w="1728"/>
          </w:tcPr>
          <w:p>
            <w:r>
              <w:t xml:space="preserve">אֶעֱשֶׂ֖ה </w:t>
            </w:r>
          </w:p>
        </w:tc>
        <w:tc>
          <w:tcPr>
            <w:tcW w:type="auto" w:w="1728"/>
          </w:tcPr>
          <w:p>
            <w:r>
              <w:t>mod</w:t>
            </w:r>
          </w:p>
        </w:tc>
      </w:tr>
    </w:tbl>
    <w:p>
      <w:r>
        <w:br/>
      </w:r>
    </w:p>
    <w:p>
      <w:pPr>
        <w:pStyle w:val="Reference"/>
      </w:pPr>
      <w:hyperlink r:id="rId1933">
        <w:r>
          <w:rPr/>
          <w:t>1_Samuel 10:6</w:t>
        </w:r>
      </w:hyperlink>
    </w:p>
    <w:p>
      <w:pPr>
        <w:pStyle w:val="Hebrew"/>
      </w:pPr>
      <w:r>
        <w:t xml:space="preserve">וְהִתְנַבִּ֖יתָ עִמָּ֑ם </w:t>
      </w:r>
    </w:p>
    <w:p>
      <w:pPr>
        <w:pStyle w:val="Hebrew"/>
      </w:pPr>
      <w:r>
        <w:rPr>
          <w:color w:val="FF0000"/>
          <w:vertAlign w:val="superscript"/>
          <w:rtl/>
        </w:rPr>
        <w:t>146376</w:t>
      </w:r>
      <w:r>
        <w:rPr>
          <w:rFonts w:ascii="Times New Roman" w:hAnsi="Times New Roman"/>
          <w:color w:val="828282"/>
          <w:rtl/>
        </w:rPr>
        <w:t>וְ</w:t>
      </w:r>
      <w:r>
        <w:rPr>
          <w:color w:val="FF0000"/>
          <w:vertAlign w:val="superscript"/>
          <w:rtl/>
        </w:rPr>
        <w:t>146377</w:t>
      </w:r>
      <w:r>
        <w:rPr>
          <w:rFonts w:ascii="Times New Roman" w:hAnsi="Times New Roman"/>
          <w:color w:val="828282"/>
          <w:rtl/>
        </w:rPr>
        <w:t xml:space="preserve">הִתְנַבִּ֖יתָ </w:t>
      </w:r>
      <w:r>
        <w:rPr>
          <w:color w:val="FF0000"/>
          <w:vertAlign w:val="superscript"/>
          <w:rtl/>
        </w:rPr>
        <w:t>146378</w:t>
      </w:r>
      <w:r>
        <w:rPr>
          <w:rFonts w:ascii="Times New Roman" w:hAnsi="Times New Roman"/>
          <w:color w:val="828282"/>
          <w:rtl/>
        </w:rPr>
        <w:t xml:space="preserve">עִמָּ֑ם </w:t>
      </w:r>
    </w:p>
    <w:p>
      <w:pPr>
        <w:pStyle w:val="Hebrew"/>
      </w:pPr>
      <w:r>
        <w:rPr>
          <w:color w:val="828282"/>
        </w:rPr>
        <w:t xml:space="preserve">וְצָלְחָ֤ה עָלֶ֨יךָ֙ ר֣וּחַ יְהוָ֔ה וְהִתְנַבִּ֖יתָ עִמָּ֑ם וְנֶהְפַּכְתָּ֖ לְאִ֥ישׁ אַחֵֽר׃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d919478c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1f6d5f2c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d8670e30</w:t>
            </w:r>
          </w:p>
        </w:tc>
        <w:tc>
          <w:tcPr>
            <w:tcW w:type="auto" w:w="1728"/>
          </w:tcPr>
          <w:p>
            <w:r>
              <w:t>tense</w:t>
            </w:r>
          </w:p>
        </w:tc>
        <w:tc>
          <w:tcPr>
            <w:tcW w:type="auto" w:w="1728"/>
          </w:tcPr>
          <w:p>
            <w:r>
              <w:t>verb</w:t>
            </w:r>
          </w:p>
        </w:tc>
        <w:tc>
          <w:tcPr>
            <w:tcW w:type="auto" w:w="1728"/>
          </w:tcPr>
          <w:p>
            <w:r>
              <w:t xml:space="preserve">הִתְנַבִּ֖יתָ </w:t>
            </w:r>
          </w:p>
        </w:tc>
        <w:tc>
          <w:tcPr>
            <w:tcW w:type="auto" w:w="1728"/>
          </w:tcPr>
          <w:p>
            <w:r>
              <w:t>fut</w:t>
            </w:r>
          </w:p>
        </w:tc>
      </w:tr>
    </w:tbl>
    <w:p>
      <w:r>
        <w:br/>
      </w:r>
    </w:p>
    <w:p>
      <w:pPr>
        <w:pStyle w:val="Reference"/>
      </w:pPr>
      <w:hyperlink r:id="rId1933">
        <w:r>
          <w:rPr/>
          <w:t>1_Samuel 10:6</w:t>
        </w:r>
      </w:hyperlink>
    </w:p>
    <w:p>
      <w:pPr>
        <w:pStyle w:val="Hebrew"/>
      </w:pPr>
      <w:r>
        <w:t xml:space="preserve">וְנֶהְפַּכְתָּ֖ לְאִ֥ישׁ אַחֵֽר׃ </w:t>
      </w:r>
    </w:p>
    <w:p>
      <w:pPr>
        <w:pStyle w:val="Hebrew"/>
      </w:pPr>
      <w:r>
        <w:rPr>
          <w:color w:val="FF0000"/>
          <w:vertAlign w:val="superscript"/>
          <w:rtl/>
        </w:rPr>
        <w:t>146379</w:t>
      </w:r>
      <w:r>
        <w:rPr>
          <w:rFonts w:ascii="Times New Roman" w:hAnsi="Times New Roman"/>
          <w:color w:val="828282"/>
          <w:rtl/>
        </w:rPr>
        <w:t>וְ</w:t>
      </w:r>
      <w:r>
        <w:rPr>
          <w:color w:val="FF0000"/>
          <w:vertAlign w:val="superscript"/>
          <w:rtl/>
        </w:rPr>
        <w:t>146380</w:t>
      </w:r>
      <w:r>
        <w:rPr>
          <w:rFonts w:ascii="Times New Roman" w:hAnsi="Times New Roman"/>
          <w:color w:val="828282"/>
          <w:rtl/>
        </w:rPr>
        <w:t xml:space="preserve">נֶהְפַּכְתָּ֖ </w:t>
      </w:r>
      <w:r>
        <w:rPr>
          <w:color w:val="FF0000"/>
          <w:vertAlign w:val="superscript"/>
          <w:rtl/>
        </w:rPr>
        <w:t>146381</w:t>
      </w:r>
      <w:r>
        <w:rPr>
          <w:rFonts w:ascii="Times New Roman" w:hAnsi="Times New Roman"/>
          <w:color w:val="828282"/>
          <w:rtl/>
        </w:rPr>
        <w:t>לְ</w:t>
      </w:r>
      <w:r>
        <w:rPr>
          <w:color w:val="FF0000"/>
          <w:vertAlign w:val="superscript"/>
          <w:rtl/>
        </w:rPr>
        <w:t>146382</w:t>
      </w:r>
      <w:r>
        <w:rPr>
          <w:rFonts w:ascii="Times New Roman" w:hAnsi="Times New Roman"/>
          <w:color w:val="828282"/>
          <w:rtl/>
        </w:rPr>
        <w:t xml:space="preserve">אִ֥ישׁ </w:t>
      </w:r>
      <w:r>
        <w:rPr>
          <w:color w:val="FF0000"/>
          <w:vertAlign w:val="superscript"/>
          <w:rtl/>
        </w:rPr>
        <w:t>146383</w:t>
      </w:r>
      <w:r>
        <w:rPr>
          <w:rFonts w:ascii="Times New Roman" w:hAnsi="Times New Roman"/>
          <w:color w:val="828282"/>
          <w:rtl/>
        </w:rPr>
        <w:t xml:space="preserve">אַחֵֽר׃ </w:t>
      </w:r>
    </w:p>
    <w:p>
      <w:pPr>
        <w:pStyle w:val="Hebrew"/>
      </w:pPr>
      <w:r>
        <w:rPr>
          <w:color w:val="828282"/>
        </w:rPr>
        <w:t xml:space="preserve">וְצָלְחָ֤ה עָלֶ֨יךָ֙ ר֣וּחַ יְהוָ֔ה וְהִתְנַבִּ֖יתָ עִמָּ֑ם וְנֶהְפַּכְתָּ֖ לְאִ֥ישׁ אַחֵֽר׃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54fa4609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6c0a0316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98c58888</w:t>
            </w:r>
          </w:p>
        </w:tc>
        <w:tc>
          <w:tcPr>
            <w:tcW w:type="auto" w:w="1728"/>
          </w:tcPr>
          <w:p>
            <w:r>
              <w:t>tense</w:t>
            </w:r>
          </w:p>
        </w:tc>
        <w:tc>
          <w:tcPr>
            <w:tcW w:type="auto" w:w="1728"/>
          </w:tcPr>
          <w:p>
            <w:r>
              <w:t>verb</w:t>
            </w:r>
          </w:p>
        </w:tc>
        <w:tc>
          <w:tcPr>
            <w:tcW w:type="auto" w:w="1728"/>
          </w:tcPr>
          <w:p>
            <w:r>
              <w:t xml:space="preserve">נֶהְפַּכְתָּ֖ </w:t>
            </w:r>
          </w:p>
        </w:tc>
        <w:tc>
          <w:tcPr>
            <w:tcW w:type="auto" w:w="1728"/>
          </w:tcPr>
          <w:p>
            <w:r>
              <w:t>fut</w:t>
            </w:r>
          </w:p>
        </w:tc>
      </w:tr>
    </w:tbl>
    <w:p>
      <w:r>
        <w:br/>
      </w:r>
    </w:p>
    <w:p>
      <w:pPr>
        <w:pStyle w:val="Reference"/>
      </w:pPr>
      <w:hyperlink r:id="rId1934">
        <w:r>
          <w:rPr/>
          <w:t>1_Samuel 10:9</w:t>
        </w:r>
      </w:hyperlink>
    </w:p>
    <w:p>
      <w:pPr>
        <w:pStyle w:val="Hebrew"/>
      </w:pPr>
      <w:r>
        <w:t xml:space="preserve">וְהָיָ֗ה </w:t>
      </w:r>
    </w:p>
    <w:p>
      <w:pPr>
        <w:pStyle w:val="Hebrew"/>
      </w:pPr>
      <w:r>
        <w:rPr>
          <w:color w:val="FF0000"/>
          <w:vertAlign w:val="superscript"/>
          <w:rtl/>
        </w:rPr>
        <w:t>146432</w:t>
      </w:r>
      <w:r>
        <w:rPr>
          <w:rFonts w:ascii="Times New Roman" w:hAnsi="Times New Roman"/>
          <w:color w:val="828282"/>
          <w:rtl/>
        </w:rPr>
        <w:t>וְ</w:t>
      </w:r>
      <w:r>
        <w:rPr>
          <w:color w:val="FF0000"/>
          <w:vertAlign w:val="superscript"/>
          <w:rtl/>
        </w:rPr>
        <w:t>146433</w:t>
      </w:r>
      <w:r>
        <w:rPr>
          <w:rFonts w:ascii="Times New Roman" w:hAnsi="Times New Roman"/>
          <w:color w:val="828282"/>
          <w:rtl/>
        </w:rPr>
        <w:t xml:space="preserve">הָיָ֗ה </w:t>
      </w:r>
    </w:p>
    <w:p>
      <w:pPr>
        <w:pStyle w:val="Hebrew"/>
      </w:pPr>
      <w:r>
        <w:rPr>
          <w:color w:val="828282"/>
        </w:rPr>
        <w:t xml:space="preserve">וְהָיָ֗ה כְּהַפְנֹתֹ֤ו שִׁכְמֹו֙ לָלֶ֨כֶת֙ מֵעִ֣ם שְׁמוּאֵ֔ל וַיַּהֲפָךְ־לֹ֥ו אֱלֹהִ֖ים לֵ֣ב אַחֵ֑ר וַיָּבֹ֛אוּ כָּל־הָאֹתֹ֥ות הָאֵ֖לֶּה בַּיֹּ֥ום הַהֽוּא׃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37b75495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93e56acd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0a0921ca</w:t>
            </w:r>
          </w:p>
        </w:tc>
        <w:tc>
          <w:tcPr>
            <w:tcW w:type="auto" w:w="1728"/>
          </w:tcPr>
          <w:p>
            <w:r>
              <w:t>tense</w:t>
            </w:r>
          </w:p>
        </w:tc>
        <w:tc>
          <w:tcPr>
            <w:tcW w:type="auto" w:w="1728"/>
          </w:tcPr>
          <w:p>
            <w:r>
              <w:t>verb</w:t>
            </w:r>
          </w:p>
        </w:tc>
        <w:tc>
          <w:tcPr>
            <w:tcW w:type="auto" w:w="1728"/>
          </w:tcPr>
          <w:p>
            <w:r>
              <w:t xml:space="preserve">הָיָ֗ה </w:t>
            </w:r>
          </w:p>
        </w:tc>
        <w:tc>
          <w:tcPr>
            <w:tcW w:type="auto" w:w="1728"/>
          </w:tcPr>
          <w:p>
            <w:r/>
          </w:p>
        </w:tc>
      </w:tr>
    </w:tbl>
    <w:p>
      <w:r>
        <w:br/>
      </w:r>
    </w:p>
    <w:p>
      <w:pPr>
        <w:pStyle w:val="Reference"/>
      </w:pPr>
      <w:hyperlink r:id="rId1935">
        <w:r>
          <w:rPr/>
          <w:t>1_Samuel 10:10</w:t>
        </w:r>
      </w:hyperlink>
    </w:p>
    <w:p>
      <w:pPr>
        <w:pStyle w:val="Hebrew"/>
      </w:pPr>
      <w:r>
        <w:t xml:space="preserve">וַיִּתְנַבֵּ֖א בְּתֹוכָֽם׃ </w:t>
      </w:r>
    </w:p>
    <w:p>
      <w:pPr>
        <w:pStyle w:val="Hebrew"/>
      </w:pPr>
      <w:r>
        <w:rPr>
          <w:color w:val="FF0000"/>
          <w:vertAlign w:val="superscript"/>
          <w:rtl/>
        </w:rPr>
        <w:t>146476</w:t>
      </w:r>
      <w:r>
        <w:rPr>
          <w:rFonts w:ascii="Times New Roman" w:hAnsi="Times New Roman"/>
          <w:color w:val="828282"/>
          <w:rtl/>
        </w:rPr>
        <w:t>וַ</w:t>
      </w:r>
      <w:r>
        <w:rPr>
          <w:color w:val="FF0000"/>
          <w:vertAlign w:val="superscript"/>
          <w:rtl/>
        </w:rPr>
        <w:t>146477</w:t>
      </w:r>
      <w:r>
        <w:rPr>
          <w:rFonts w:ascii="Times New Roman" w:hAnsi="Times New Roman"/>
          <w:color w:val="828282"/>
          <w:rtl/>
        </w:rPr>
        <w:t xml:space="preserve">יִּתְנַבֵּ֖א </w:t>
      </w:r>
      <w:r>
        <w:rPr>
          <w:color w:val="FF0000"/>
          <w:vertAlign w:val="superscript"/>
          <w:rtl/>
        </w:rPr>
        <w:t>146478</w:t>
      </w:r>
      <w:r>
        <w:rPr>
          <w:rFonts w:ascii="Times New Roman" w:hAnsi="Times New Roman"/>
          <w:color w:val="828282"/>
          <w:rtl/>
        </w:rPr>
        <w:t>בְּ</w:t>
      </w:r>
      <w:r>
        <w:rPr>
          <w:color w:val="FF0000"/>
          <w:vertAlign w:val="superscript"/>
          <w:rtl/>
        </w:rPr>
        <w:t>146479</w:t>
      </w:r>
      <w:r>
        <w:rPr>
          <w:rFonts w:ascii="Times New Roman" w:hAnsi="Times New Roman"/>
          <w:color w:val="828282"/>
          <w:rtl/>
        </w:rPr>
        <w:t xml:space="preserve">תֹוכָֽם׃ </w:t>
      </w:r>
    </w:p>
    <w:p>
      <w:pPr>
        <w:pStyle w:val="Hebrew"/>
      </w:pPr>
      <w:r>
        <w:rPr>
          <w:color w:val="828282"/>
        </w:rPr>
        <w:t xml:space="preserve">וַיָּבֹ֤אוּ שָׁם֙ הַגִּבְעָ֔תָה וְהִנֵּ֥ה חֶֽבֶל־נְבִאִ֖ים לִקְרָאתֹ֑ו וַתִּצְלַ֤ח עָלָיו֙ ר֣וּחַ אֱלֹהִ֔ים וַיִּתְנַבֵּ֖א בְּתֹוכָֽם׃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560fa9cc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97559d49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f0357648</w:t>
            </w:r>
          </w:p>
        </w:tc>
        <w:tc>
          <w:tcPr>
            <w:tcW w:type="auto" w:w="1728"/>
          </w:tcPr>
          <w:p>
            <w:r>
              <w:t>tense</w:t>
            </w:r>
          </w:p>
        </w:tc>
        <w:tc>
          <w:tcPr>
            <w:tcW w:type="auto" w:w="1728"/>
          </w:tcPr>
          <w:p>
            <w:r>
              <w:t>verb</w:t>
            </w:r>
          </w:p>
        </w:tc>
        <w:tc>
          <w:tcPr>
            <w:tcW w:type="auto" w:w="1728"/>
          </w:tcPr>
          <w:p>
            <w:r>
              <w:t xml:space="preserve">יִּתְנַבֵּ֖א </w:t>
            </w:r>
          </w:p>
        </w:tc>
        <w:tc>
          <w:tcPr>
            <w:tcW w:type="auto" w:w="1728"/>
          </w:tcPr>
          <w:p>
            <w:r>
              <w:t>past</w:t>
            </w:r>
          </w:p>
        </w:tc>
      </w:tr>
    </w:tbl>
    <w:p>
      <w:r>
        <w:br/>
      </w:r>
    </w:p>
    <w:p>
      <w:pPr>
        <w:pStyle w:val="Reference"/>
      </w:pPr>
      <w:hyperlink r:id="rId1936">
        <w:r>
          <w:rPr/>
          <w:t>1_Samuel 10:23</w:t>
        </w:r>
      </w:hyperlink>
    </w:p>
    <w:p>
      <w:pPr>
        <w:pStyle w:val="Hebrew"/>
      </w:pPr>
      <w:r>
        <w:t xml:space="preserve">וַיִּגְבַּהּ֙ מִכָּל־הָעָ֔ם מִשִּׁכְמֹ֖ו וָמָֽעְלָה׃ </w:t>
      </w:r>
    </w:p>
    <w:p>
      <w:pPr>
        <w:pStyle w:val="Hebrew"/>
      </w:pPr>
      <w:r>
        <w:rPr>
          <w:color w:val="FF0000"/>
          <w:vertAlign w:val="superscript"/>
          <w:rtl/>
        </w:rPr>
        <w:t>146740</w:t>
      </w:r>
      <w:r>
        <w:rPr>
          <w:rFonts w:ascii="Times New Roman" w:hAnsi="Times New Roman"/>
          <w:color w:val="828282"/>
          <w:rtl/>
        </w:rPr>
        <w:t>וַ</w:t>
      </w:r>
      <w:r>
        <w:rPr>
          <w:color w:val="FF0000"/>
          <w:vertAlign w:val="superscript"/>
          <w:rtl/>
        </w:rPr>
        <w:t>146741</w:t>
      </w:r>
      <w:r>
        <w:rPr>
          <w:rFonts w:ascii="Times New Roman" w:hAnsi="Times New Roman"/>
          <w:color w:val="828282"/>
          <w:rtl/>
        </w:rPr>
        <w:t xml:space="preserve">יִּגְבַּהּ֙ </w:t>
      </w:r>
      <w:r>
        <w:rPr>
          <w:color w:val="FF0000"/>
          <w:vertAlign w:val="superscript"/>
          <w:rtl/>
        </w:rPr>
        <w:t>146742</w:t>
      </w:r>
      <w:r>
        <w:rPr>
          <w:rFonts w:ascii="Times New Roman" w:hAnsi="Times New Roman"/>
          <w:color w:val="828282"/>
          <w:rtl/>
        </w:rPr>
        <w:t>מִ</w:t>
      </w:r>
      <w:r>
        <w:rPr>
          <w:color w:val="FF0000"/>
          <w:vertAlign w:val="superscript"/>
          <w:rtl/>
        </w:rPr>
        <w:t>146743</w:t>
      </w:r>
      <w:r>
        <w:rPr>
          <w:rFonts w:ascii="Times New Roman" w:hAnsi="Times New Roman"/>
          <w:color w:val="828282"/>
          <w:rtl/>
        </w:rPr>
        <w:t>כָּל־</w:t>
      </w:r>
      <w:r>
        <w:rPr>
          <w:color w:val="FF0000"/>
          <w:vertAlign w:val="superscript"/>
          <w:rtl/>
        </w:rPr>
        <w:t>146744</w:t>
      </w:r>
      <w:r>
        <w:rPr>
          <w:rFonts w:ascii="Times New Roman" w:hAnsi="Times New Roman"/>
          <w:color w:val="828282"/>
          <w:rtl/>
        </w:rPr>
        <w:t>הָ</w:t>
      </w:r>
      <w:r>
        <w:rPr>
          <w:color w:val="FF0000"/>
          <w:vertAlign w:val="superscript"/>
          <w:rtl/>
        </w:rPr>
        <w:t>146745</w:t>
      </w:r>
      <w:r>
        <w:rPr>
          <w:rFonts w:ascii="Times New Roman" w:hAnsi="Times New Roman"/>
          <w:color w:val="828282"/>
          <w:rtl/>
        </w:rPr>
        <w:t xml:space="preserve">עָ֔ם </w:t>
      </w:r>
      <w:r>
        <w:rPr>
          <w:color w:val="FF0000"/>
          <w:vertAlign w:val="superscript"/>
          <w:rtl/>
        </w:rPr>
        <w:t>146746</w:t>
      </w:r>
      <w:r>
        <w:rPr>
          <w:rFonts w:ascii="Times New Roman" w:hAnsi="Times New Roman"/>
          <w:color w:val="828282"/>
          <w:rtl/>
        </w:rPr>
        <w:t>מִ</w:t>
      </w:r>
      <w:r>
        <w:rPr>
          <w:color w:val="FF0000"/>
          <w:vertAlign w:val="superscript"/>
          <w:rtl/>
        </w:rPr>
        <w:t>146747</w:t>
      </w:r>
      <w:r>
        <w:rPr>
          <w:rFonts w:ascii="Times New Roman" w:hAnsi="Times New Roman"/>
          <w:color w:val="828282"/>
          <w:rtl/>
        </w:rPr>
        <w:t xml:space="preserve">שִּׁכְמֹ֖ו </w:t>
      </w:r>
      <w:r>
        <w:rPr>
          <w:color w:val="FF0000"/>
          <w:vertAlign w:val="superscript"/>
          <w:rtl/>
        </w:rPr>
        <w:t>146748</w:t>
      </w:r>
      <w:r>
        <w:rPr>
          <w:rFonts w:ascii="Times New Roman" w:hAnsi="Times New Roman"/>
          <w:color w:val="828282"/>
          <w:rtl/>
        </w:rPr>
        <w:t>וָ</w:t>
      </w:r>
      <w:r>
        <w:rPr>
          <w:color w:val="FF0000"/>
          <w:vertAlign w:val="superscript"/>
          <w:rtl/>
        </w:rPr>
        <w:t>146749</w:t>
      </w:r>
      <w:r>
        <w:rPr>
          <w:rFonts w:ascii="Times New Roman" w:hAnsi="Times New Roman"/>
          <w:color w:val="828282"/>
          <w:rtl/>
        </w:rPr>
        <w:t xml:space="preserve">מָֽעְלָה׃ </w:t>
      </w:r>
    </w:p>
    <w:p>
      <w:pPr>
        <w:pStyle w:val="Hebrew"/>
      </w:pPr>
      <w:r>
        <w:rPr>
          <w:color w:val="828282"/>
        </w:rPr>
        <w:t xml:space="preserve">וַיָּרֻ֨צוּ֙ וַיִּקָּחֻ֣הוּ מִשָּׁ֔ם וַיִּתְיַצֵּ֖ב בְּתֹ֣וךְ הָעָ֑ם וַיִּגְבַּהּ֙ מִכָּל־הָעָ֔ם מִשִּׁכְמֹ֖ו וָמָֽעְלָה׃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b47fec60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5b389f81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2b4863a6</w:t>
            </w:r>
          </w:p>
        </w:tc>
        <w:tc>
          <w:tcPr>
            <w:tcW w:type="auto" w:w="1728"/>
          </w:tcPr>
          <w:p>
            <w:r>
              <w:t>tense</w:t>
            </w:r>
          </w:p>
        </w:tc>
        <w:tc>
          <w:tcPr>
            <w:tcW w:type="auto" w:w="1728"/>
          </w:tcPr>
          <w:p>
            <w:r>
              <w:t>verb</w:t>
            </w:r>
          </w:p>
        </w:tc>
        <w:tc>
          <w:tcPr>
            <w:tcW w:type="auto" w:w="1728"/>
          </w:tcPr>
          <w:p>
            <w:r>
              <w:t xml:space="preserve">יִּגְבַּהּ֙ </w:t>
            </w:r>
          </w:p>
        </w:tc>
        <w:tc>
          <w:tcPr>
            <w:tcW w:type="auto" w:w="1728"/>
          </w:tcPr>
          <w:p>
            <w:r>
              <w:t>past</w:t>
            </w:r>
          </w:p>
        </w:tc>
      </w:tr>
    </w:tbl>
    <w:p>
      <w:r>
        <w:br/>
      </w:r>
    </w:p>
    <w:p>
      <w:pPr>
        <w:pStyle w:val="Reference"/>
      </w:pPr>
      <w:hyperlink r:id="rId1937">
        <w:r>
          <w:rPr/>
          <w:t>1_Samuel 10:27</w:t>
        </w:r>
      </w:hyperlink>
    </w:p>
    <w:p>
      <w:pPr>
        <w:pStyle w:val="Hebrew"/>
      </w:pPr>
      <w:r>
        <w:t xml:space="preserve">וַיִּבְזֻ֕הוּ </w:t>
      </w:r>
    </w:p>
    <w:p>
      <w:pPr>
        <w:pStyle w:val="Hebrew"/>
      </w:pPr>
      <w:r>
        <w:rPr>
          <w:color w:val="FF0000"/>
          <w:vertAlign w:val="superscript"/>
          <w:rtl/>
        </w:rPr>
        <w:t>146834</w:t>
      </w:r>
      <w:r>
        <w:rPr>
          <w:rFonts w:ascii="Times New Roman" w:hAnsi="Times New Roman"/>
          <w:color w:val="828282"/>
          <w:rtl/>
        </w:rPr>
        <w:t>וַ</w:t>
      </w:r>
      <w:r>
        <w:rPr>
          <w:color w:val="FF0000"/>
          <w:vertAlign w:val="superscript"/>
          <w:rtl/>
        </w:rPr>
        <w:t>146835</w:t>
      </w:r>
      <w:r>
        <w:rPr>
          <w:rFonts w:ascii="Times New Roman" w:hAnsi="Times New Roman"/>
          <w:color w:val="828282"/>
          <w:rtl/>
        </w:rPr>
        <w:t xml:space="preserve">יִּבְזֻ֕הוּ </w:t>
      </w:r>
    </w:p>
    <w:p>
      <w:pPr>
        <w:pStyle w:val="Hebrew"/>
      </w:pPr>
      <w:r>
        <w:rPr>
          <w:color w:val="828282"/>
        </w:rPr>
        <w:t xml:space="preserve">וּבְנֵ֧י בְלִיַּ֣עַל אָמְר֗וּ מַה־יֹּשִׁעֵ֨נוּ֙ זֶ֔ה וַיִּבְזֻ֕הוּ וְלֹֽא־הֵבִ֥יאוּ לֹ֖ו מִנְחָ֑ה וַיְהִ֖י כְּמַחֲרִֽישׁ׃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ff060b3b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0643a2a6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a1d1bb12</w:t>
            </w:r>
          </w:p>
        </w:tc>
        <w:tc>
          <w:tcPr>
            <w:tcW w:type="auto" w:w="1728"/>
          </w:tcPr>
          <w:p>
            <w:r>
              <w:t>tense</w:t>
            </w:r>
          </w:p>
        </w:tc>
        <w:tc>
          <w:tcPr>
            <w:tcW w:type="auto" w:w="1728"/>
          </w:tcPr>
          <w:p>
            <w:r>
              <w:t>verb</w:t>
            </w:r>
          </w:p>
        </w:tc>
        <w:tc>
          <w:tcPr>
            <w:tcW w:type="auto" w:w="1728"/>
          </w:tcPr>
          <w:p>
            <w:r>
              <w:t xml:space="preserve">יִּבְזֻ֕הוּ </w:t>
            </w:r>
          </w:p>
        </w:tc>
        <w:tc>
          <w:tcPr>
            <w:tcW w:type="auto" w:w="1728"/>
          </w:tcPr>
          <w:p>
            <w:r>
              <w:t>past</w:t>
            </w:r>
          </w:p>
        </w:tc>
      </w:tr>
    </w:tbl>
    <w:p>
      <w:r>
        <w:br/>
      </w:r>
    </w:p>
    <w:p>
      <w:pPr>
        <w:pStyle w:val="Reference"/>
      </w:pPr>
      <w:hyperlink r:id="rId1938">
        <w:r>
          <w:rPr/>
          <w:t>1_Samuel 11:1</w:t>
        </w:r>
      </w:hyperlink>
    </w:p>
    <w:p>
      <w:pPr>
        <w:pStyle w:val="Hebrew"/>
      </w:pPr>
      <w:r>
        <w:t xml:space="preserve">וַיֹּ֨אמְר֜וּ כָּל־אַנְשֵׁ֤י יָבֵישׁ֙ אֶל־נָחָ֔שׁ </w:t>
      </w:r>
    </w:p>
    <w:p>
      <w:pPr>
        <w:pStyle w:val="Hebrew"/>
      </w:pPr>
      <w:r>
        <w:rPr>
          <w:color w:val="FF0000"/>
          <w:vertAlign w:val="superscript"/>
          <w:rtl/>
        </w:rPr>
        <w:t>146855</w:t>
      </w:r>
      <w:r>
        <w:rPr>
          <w:rFonts w:ascii="Times New Roman" w:hAnsi="Times New Roman"/>
          <w:color w:val="828282"/>
          <w:rtl/>
        </w:rPr>
        <w:t>וַ</w:t>
      </w:r>
      <w:r>
        <w:rPr>
          <w:color w:val="FF0000"/>
          <w:vertAlign w:val="superscript"/>
          <w:rtl/>
        </w:rPr>
        <w:t>146856</w:t>
      </w:r>
      <w:r>
        <w:rPr>
          <w:rFonts w:ascii="Times New Roman" w:hAnsi="Times New Roman"/>
          <w:color w:val="828282"/>
          <w:rtl/>
        </w:rPr>
        <w:t xml:space="preserve">יֹּ֨אמְר֜וּ </w:t>
      </w:r>
      <w:r>
        <w:rPr>
          <w:color w:val="FF0000"/>
          <w:vertAlign w:val="superscript"/>
          <w:rtl/>
        </w:rPr>
        <w:t>146857</w:t>
      </w:r>
      <w:r>
        <w:rPr>
          <w:rFonts w:ascii="Times New Roman" w:hAnsi="Times New Roman"/>
          <w:color w:val="828282"/>
          <w:rtl/>
        </w:rPr>
        <w:t>כָּל־</w:t>
      </w:r>
      <w:r>
        <w:rPr>
          <w:color w:val="FF0000"/>
          <w:vertAlign w:val="superscript"/>
          <w:rtl/>
        </w:rPr>
        <w:t>146858</w:t>
      </w:r>
      <w:r>
        <w:rPr>
          <w:rFonts w:ascii="Times New Roman" w:hAnsi="Times New Roman"/>
          <w:color w:val="828282"/>
          <w:rtl/>
        </w:rPr>
        <w:t xml:space="preserve">אַנְשֵׁ֤י </w:t>
      </w:r>
      <w:r>
        <w:rPr>
          <w:color w:val="FF0000"/>
          <w:vertAlign w:val="superscript"/>
          <w:rtl/>
        </w:rPr>
        <w:t>146859</w:t>
      </w:r>
      <w:r>
        <w:rPr>
          <w:rFonts w:ascii="Times New Roman" w:hAnsi="Times New Roman"/>
          <w:color w:val="828282"/>
          <w:rtl/>
        </w:rPr>
        <w:t xml:space="preserve">יָבֵישׁ֙ </w:t>
      </w:r>
      <w:r>
        <w:rPr>
          <w:color w:val="FF0000"/>
          <w:vertAlign w:val="superscript"/>
          <w:rtl/>
        </w:rPr>
        <w:t>146860</w:t>
      </w:r>
      <w:r>
        <w:rPr>
          <w:rFonts w:ascii="Times New Roman" w:hAnsi="Times New Roman"/>
          <w:color w:val="828282"/>
          <w:rtl/>
        </w:rPr>
        <w:t>אֶל־</w:t>
      </w:r>
      <w:r>
        <w:rPr>
          <w:color w:val="FF0000"/>
          <w:vertAlign w:val="superscript"/>
          <w:rtl/>
        </w:rPr>
        <w:t>146861</w:t>
      </w:r>
      <w:r>
        <w:rPr>
          <w:rFonts w:ascii="Times New Roman" w:hAnsi="Times New Roman"/>
          <w:color w:val="828282"/>
          <w:rtl/>
        </w:rPr>
        <w:t xml:space="preserve">נָחָ֔שׁ </w:t>
      </w:r>
    </w:p>
    <w:p>
      <w:pPr>
        <w:pStyle w:val="Hebrew"/>
      </w:pPr>
      <w:r>
        <w:rPr>
          <w:color w:val="828282"/>
        </w:rPr>
        <w:t xml:space="preserve">וַיַּ֗עַל נָחָשׁ֙ הָֽעַמֹּונִ֔י וַיִּ֖חַן עַל־יָבֵ֣שׁ גִּלְעָ֑ד וַיֹּ֨אמְר֜וּ כָּל־אַנְשֵׁ֤י יָבֵישׁ֙ אֶל־נָחָ֔שׁ כְּרָת־לָ֥נוּ בְרִ֖ית וְנַעַבְדֶֽךָּ׃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3002a9de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2be47019</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2fb164e7</w:t>
            </w:r>
          </w:p>
        </w:tc>
        <w:tc>
          <w:tcPr>
            <w:tcW w:type="auto" w:w="1728"/>
          </w:tcPr>
          <w:p>
            <w:r>
              <w:t>tense</w:t>
            </w:r>
          </w:p>
        </w:tc>
        <w:tc>
          <w:tcPr>
            <w:tcW w:type="auto" w:w="1728"/>
          </w:tcPr>
          <w:p>
            <w:r>
              <w:t>verb</w:t>
            </w:r>
          </w:p>
        </w:tc>
        <w:tc>
          <w:tcPr>
            <w:tcW w:type="auto" w:w="1728"/>
          </w:tcPr>
          <w:p>
            <w:r>
              <w:t xml:space="preserve">יֹּ֨אמְר֜וּ </w:t>
            </w:r>
          </w:p>
        </w:tc>
        <w:tc>
          <w:tcPr>
            <w:tcW w:type="auto" w:w="1728"/>
          </w:tcPr>
          <w:p>
            <w:r>
              <w:t>past</w:t>
            </w:r>
          </w:p>
        </w:tc>
      </w:tr>
    </w:tbl>
    <w:p>
      <w:r>
        <w:br/>
      </w:r>
    </w:p>
    <w:p>
      <w:pPr>
        <w:pStyle w:val="Reference"/>
      </w:pPr>
      <w:hyperlink r:id="rId1939">
        <w:r>
          <w:rPr/>
          <w:t>1_Samuel 11:2</w:t>
        </w:r>
      </w:hyperlink>
    </w:p>
    <w:p>
      <w:pPr>
        <w:pStyle w:val="Hebrew"/>
      </w:pPr>
      <w:r>
        <w:t xml:space="preserve">וְשַׂמְתִּ֥יהָ חֶרְפָּ֖ה עַל־כָּל־יִשְׂרָאֵֽל׃ </w:t>
      </w:r>
    </w:p>
    <w:p>
      <w:pPr>
        <w:pStyle w:val="Hebrew"/>
      </w:pPr>
      <w:r>
        <w:rPr>
          <w:color w:val="FF0000"/>
          <w:vertAlign w:val="superscript"/>
          <w:rtl/>
        </w:rPr>
        <w:t>146883</w:t>
      </w:r>
      <w:r>
        <w:rPr>
          <w:rFonts w:ascii="Times New Roman" w:hAnsi="Times New Roman"/>
          <w:color w:val="828282"/>
          <w:rtl/>
        </w:rPr>
        <w:t>וְ</w:t>
      </w:r>
      <w:r>
        <w:rPr>
          <w:color w:val="FF0000"/>
          <w:vertAlign w:val="superscript"/>
          <w:rtl/>
        </w:rPr>
        <w:t>146884</w:t>
      </w:r>
      <w:r>
        <w:rPr>
          <w:rFonts w:ascii="Times New Roman" w:hAnsi="Times New Roman"/>
          <w:color w:val="828282"/>
          <w:rtl/>
        </w:rPr>
        <w:t xml:space="preserve">שַׂמְתִּ֥יהָ </w:t>
      </w:r>
      <w:r>
        <w:rPr>
          <w:color w:val="FF0000"/>
          <w:vertAlign w:val="superscript"/>
          <w:rtl/>
        </w:rPr>
        <w:t>146885</w:t>
      </w:r>
      <w:r>
        <w:rPr>
          <w:rFonts w:ascii="Times New Roman" w:hAnsi="Times New Roman"/>
          <w:color w:val="828282"/>
          <w:rtl/>
        </w:rPr>
        <w:t xml:space="preserve">חֶרְפָּ֖ה </w:t>
      </w:r>
      <w:r>
        <w:rPr>
          <w:color w:val="FF0000"/>
          <w:vertAlign w:val="superscript"/>
          <w:rtl/>
        </w:rPr>
        <w:t>146886</w:t>
      </w:r>
      <w:r>
        <w:rPr>
          <w:rFonts w:ascii="Times New Roman" w:hAnsi="Times New Roman"/>
          <w:color w:val="828282"/>
          <w:rtl/>
        </w:rPr>
        <w:t>עַל־</w:t>
      </w:r>
      <w:r>
        <w:rPr>
          <w:color w:val="FF0000"/>
          <w:vertAlign w:val="superscript"/>
          <w:rtl/>
        </w:rPr>
        <w:t>146887</w:t>
      </w:r>
      <w:r>
        <w:rPr>
          <w:rFonts w:ascii="Times New Roman" w:hAnsi="Times New Roman"/>
          <w:color w:val="828282"/>
          <w:rtl/>
        </w:rPr>
        <w:t>כָּל־</w:t>
      </w:r>
      <w:r>
        <w:rPr>
          <w:color w:val="FF0000"/>
          <w:vertAlign w:val="superscript"/>
          <w:rtl/>
        </w:rPr>
        <w:t>146888</w:t>
      </w:r>
      <w:r>
        <w:rPr>
          <w:rFonts w:ascii="Times New Roman" w:hAnsi="Times New Roman"/>
          <w:color w:val="828282"/>
          <w:rtl/>
        </w:rPr>
        <w:t xml:space="preserve">יִשְׂרָאֵֽל׃ </w:t>
      </w:r>
    </w:p>
    <w:p>
      <w:pPr>
        <w:pStyle w:val="Hebrew"/>
      </w:pPr>
      <w:r>
        <w:rPr>
          <w:color w:val="828282"/>
        </w:rPr>
        <w:t xml:space="preserve">וַיֹּ֣אמֶר אֲלֵיהֶ֗ם נָחָשׁ֙ הָעַמֹּונִ֔י בְּזֹאת֙ אֶכְרֹ֣ת לָכֶ֔ם בִּנְקֹ֥ור לָכֶ֖ם כָּל־עֵ֣ין יָמִ֑ין וְשַׂמְתִּ֥יהָ חֶרְפָּ֖ה עַל־כָּל־יִשְׂרָאֵֽל׃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568c0ac2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55a0c84f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74d14864</w:t>
            </w:r>
          </w:p>
        </w:tc>
        <w:tc>
          <w:tcPr>
            <w:tcW w:type="auto" w:w="1728"/>
          </w:tcPr>
          <w:p>
            <w:r>
              <w:t>tense</w:t>
            </w:r>
          </w:p>
        </w:tc>
        <w:tc>
          <w:tcPr>
            <w:tcW w:type="auto" w:w="1728"/>
          </w:tcPr>
          <w:p>
            <w:r>
              <w:t>verb</w:t>
            </w:r>
          </w:p>
        </w:tc>
        <w:tc>
          <w:tcPr>
            <w:tcW w:type="auto" w:w="1728"/>
          </w:tcPr>
          <w:p>
            <w:r>
              <w:t xml:space="preserve">שַׂמְתִּ֥יהָ </w:t>
            </w:r>
          </w:p>
        </w:tc>
        <w:tc>
          <w:tcPr>
            <w:tcW w:type="auto" w:w="1728"/>
          </w:tcPr>
          <w:p>
            <w:r>
              <w:t>pres</w:t>
            </w:r>
          </w:p>
        </w:tc>
      </w:tr>
    </w:tbl>
    <w:p>
      <w:r>
        <w:br/>
      </w:r>
    </w:p>
    <w:p>
      <w:pPr>
        <w:pStyle w:val="Reference"/>
      </w:pPr>
      <w:hyperlink r:id="rId1940">
        <w:r>
          <w:rPr/>
          <w:t>1_Samuel 11:4</w:t>
        </w:r>
      </w:hyperlink>
    </w:p>
    <w:p>
      <w:pPr>
        <w:pStyle w:val="Hebrew"/>
      </w:pPr>
      <w:r>
        <w:t xml:space="preserve">וַיְדַבְּר֥וּ הַדְּבָרִ֖ים בְּאָזְנֵ֣י הָעָ֑ם </w:t>
      </w:r>
    </w:p>
    <w:p>
      <w:pPr>
        <w:pStyle w:val="Hebrew"/>
      </w:pPr>
      <w:r>
        <w:rPr>
          <w:color w:val="FF0000"/>
          <w:vertAlign w:val="superscript"/>
          <w:rtl/>
        </w:rPr>
        <w:t>146919</w:t>
      </w:r>
      <w:r>
        <w:rPr>
          <w:rFonts w:ascii="Times New Roman" w:hAnsi="Times New Roman"/>
          <w:color w:val="828282"/>
          <w:rtl/>
        </w:rPr>
        <w:t>וַ</w:t>
      </w:r>
      <w:r>
        <w:rPr>
          <w:color w:val="FF0000"/>
          <w:vertAlign w:val="superscript"/>
          <w:rtl/>
        </w:rPr>
        <w:t>146920</w:t>
      </w:r>
      <w:r>
        <w:rPr>
          <w:rFonts w:ascii="Times New Roman" w:hAnsi="Times New Roman"/>
          <w:color w:val="828282"/>
          <w:rtl/>
        </w:rPr>
        <w:t xml:space="preserve">יְדַבְּר֥וּ </w:t>
      </w:r>
      <w:r>
        <w:rPr>
          <w:color w:val="FF0000"/>
          <w:vertAlign w:val="superscript"/>
          <w:rtl/>
        </w:rPr>
        <w:t>146921</w:t>
      </w:r>
      <w:r>
        <w:rPr>
          <w:rFonts w:ascii="Times New Roman" w:hAnsi="Times New Roman"/>
          <w:color w:val="828282"/>
          <w:rtl/>
        </w:rPr>
        <w:t>הַ</w:t>
      </w:r>
      <w:r>
        <w:rPr>
          <w:color w:val="FF0000"/>
          <w:vertAlign w:val="superscript"/>
          <w:rtl/>
        </w:rPr>
        <w:t>146922</w:t>
      </w:r>
      <w:r>
        <w:rPr>
          <w:rFonts w:ascii="Times New Roman" w:hAnsi="Times New Roman"/>
          <w:color w:val="828282"/>
          <w:rtl/>
        </w:rPr>
        <w:t xml:space="preserve">דְּבָרִ֖ים </w:t>
      </w:r>
      <w:r>
        <w:rPr>
          <w:color w:val="FF0000"/>
          <w:vertAlign w:val="superscript"/>
          <w:rtl/>
        </w:rPr>
        <w:t>146923</w:t>
      </w:r>
      <w:r>
        <w:rPr>
          <w:rFonts w:ascii="Times New Roman" w:hAnsi="Times New Roman"/>
          <w:color w:val="828282"/>
          <w:rtl/>
        </w:rPr>
        <w:t>בְּ</w:t>
      </w:r>
      <w:r>
        <w:rPr>
          <w:color w:val="FF0000"/>
          <w:vertAlign w:val="superscript"/>
          <w:rtl/>
        </w:rPr>
        <w:t>146924</w:t>
      </w:r>
      <w:r>
        <w:rPr>
          <w:rFonts w:ascii="Times New Roman" w:hAnsi="Times New Roman"/>
          <w:color w:val="828282"/>
          <w:rtl/>
        </w:rPr>
        <w:t xml:space="preserve">אָזְנֵ֣י </w:t>
      </w:r>
      <w:r>
        <w:rPr>
          <w:color w:val="FF0000"/>
          <w:vertAlign w:val="superscript"/>
          <w:rtl/>
        </w:rPr>
        <w:t>146925</w:t>
      </w:r>
      <w:r>
        <w:rPr>
          <w:rFonts w:ascii="Times New Roman" w:hAnsi="Times New Roman"/>
          <w:color w:val="828282"/>
          <w:rtl/>
        </w:rPr>
        <w:t>הָ</w:t>
      </w:r>
      <w:r>
        <w:rPr>
          <w:color w:val="FF0000"/>
          <w:vertAlign w:val="superscript"/>
          <w:rtl/>
        </w:rPr>
        <w:t>146926</w:t>
      </w:r>
      <w:r>
        <w:rPr>
          <w:rFonts w:ascii="Times New Roman" w:hAnsi="Times New Roman"/>
          <w:color w:val="828282"/>
          <w:rtl/>
        </w:rPr>
        <w:t xml:space="preserve">עָ֑ם </w:t>
      </w:r>
    </w:p>
    <w:p>
      <w:pPr>
        <w:pStyle w:val="Hebrew"/>
      </w:pPr>
      <w:r>
        <w:rPr>
          <w:color w:val="828282"/>
        </w:rPr>
        <w:t xml:space="preserve">וַיָּבֹ֤אוּ הַמַּלְאָכִים֙ גִּבְעַ֣ת שָׁא֔וּל וַיְדַבְּר֥וּ הַדְּבָרִ֖ים בְּאָזְנֵ֣י הָעָ֑ם וַיִּשְׂא֧וּ כָל־הָעָ֛ם אֶת־קֹולָ֖ם וַיִּבְכּֽוּ׃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27a919d3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dd22bc51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16ef1547</w:t>
            </w:r>
          </w:p>
        </w:tc>
        <w:tc>
          <w:tcPr>
            <w:tcW w:type="auto" w:w="1728"/>
          </w:tcPr>
          <w:p>
            <w:r>
              <w:t>tense</w:t>
            </w:r>
          </w:p>
        </w:tc>
        <w:tc>
          <w:tcPr>
            <w:tcW w:type="auto" w:w="1728"/>
          </w:tcPr>
          <w:p>
            <w:r>
              <w:t>verb</w:t>
            </w:r>
          </w:p>
        </w:tc>
        <w:tc>
          <w:tcPr>
            <w:tcW w:type="auto" w:w="1728"/>
          </w:tcPr>
          <w:p>
            <w:r>
              <w:t xml:space="preserve">יְדַבְּר֥וּ </w:t>
            </w:r>
          </w:p>
        </w:tc>
        <w:tc>
          <w:tcPr>
            <w:tcW w:type="auto" w:w="1728"/>
          </w:tcPr>
          <w:p>
            <w:r>
              <w:t>past</w:t>
            </w:r>
          </w:p>
        </w:tc>
      </w:tr>
    </w:tbl>
    <w:p>
      <w:r>
        <w:br/>
      </w:r>
    </w:p>
    <w:p>
      <w:pPr>
        <w:pStyle w:val="Reference"/>
      </w:pPr>
      <w:hyperlink r:id="rId1941">
        <w:r>
          <w:rPr/>
          <w:t>1_Samuel 11:5</w:t>
        </w:r>
      </w:hyperlink>
    </w:p>
    <w:p>
      <w:pPr>
        <w:pStyle w:val="Hebrew"/>
      </w:pPr>
      <w:r>
        <w:t xml:space="preserve">וַיֹּ֣אמֶר שָׁא֔וּל </w:t>
      </w:r>
    </w:p>
    <w:p>
      <w:pPr>
        <w:pStyle w:val="Hebrew"/>
      </w:pPr>
      <w:r>
        <w:rPr>
          <w:color w:val="FF0000"/>
          <w:vertAlign w:val="superscript"/>
          <w:rtl/>
        </w:rPr>
        <w:t>146946</w:t>
      </w:r>
      <w:r>
        <w:rPr>
          <w:rFonts w:ascii="Times New Roman" w:hAnsi="Times New Roman"/>
          <w:color w:val="828282"/>
          <w:rtl/>
        </w:rPr>
        <w:t>וַ</w:t>
      </w:r>
      <w:r>
        <w:rPr>
          <w:color w:val="FF0000"/>
          <w:vertAlign w:val="superscript"/>
          <w:rtl/>
        </w:rPr>
        <w:t>146947</w:t>
      </w:r>
      <w:r>
        <w:rPr>
          <w:rFonts w:ascii="Times New Roman" w:hAnsi="Times New Roman"/>
          <w:color w:val="828282"/>
          <w:rtl/>
        </w:rPr>
        <w:t xml:space="preserve">יֹּ֣אמֶר </w:t>
      </w:r>
      <w:r>
        <w:rPr>
          <w:color w:val="FF0000"/>
          <w:vertAlign w:val="superscript"/>
          <w:rtl/>
        </w:rPr>
        <w:t>146948</w:t>
      </w:r>
      <w:r>
        <w:rPr>
          <w:rFonts w:ascii="Times New Roman" w:hAnsi="Times New Roman"/>
          <w:color w:val="828282"/>
          <w:rtl/>
        </w:rPr>
        <w:t xml:space="preserve">שָׁא֔וּל </w:t>
      </w:r>
    </w:p>
    <w:p>
      <w:pPr>
        <w:pStyle w:val="Hebrew"/>
      </w:pPr>
      <w:r>
        <w:rPr>
          <w:color w:val="828282"/>
        </w:rPr>
        <w:t xml:space="preserve">וְהִנֵּ֣ה שָׁא֗וּל בָּ֣א אַחֲרֵ֤י הַבָּקָר֙ מִן־הַשָּׂדֶ֔ה וַיֹּ֣אמֶר שָׁא֔וּל מַה־לָּעָ֖ם כִּ֣י יִבְכּ֑וּ וַיְסַ֨פְּרוּ־לֹ֔ו אֶת־דִּבְרֵ֖י אַנְשֵׁ֥י יָבֵֽישׁ׃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d9b38058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707ec315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b925f9f5</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942">
        <w:r>
          <w:rPr/>
          <w:t>1_Samuel 11:10</w:t>
        </w:r>
      </w:hyperlink>
    </w:p>
    <w:p>
      <w:pPr>
        <w:pStyle w:val="Hebrew"/>
      </w:pPr>
      <w:r>
        <w:t xml:space="preserve">וַֽיֹּאמְרוּ֙ אַנְשֵׁ֣י יָבֵ֔ישׁ </w:t>
      </w:r>
    </w:p>
    <w:p>
      <w:pPr>
        <w:pStyle w:val="Hebrew"/>
      </w:pPr>
      <w:r>
        <w:rPr>
          <w:color w:val="FF0000"/>
          <w:vertAlign w:val="superscript"/>
          <w:rtl/>
        </w:rPr>
        <w:t>147069</w:t>
      </w:r>
      <w:r>
        <w:rPr>
          <w:rFonts w:ascii="Times New Roman" w:hAnsi="Times New Roman"/>
          <w:color w:val="828282"/>
          <w:rtl/>
        </w:rPr>
        <w:t>וַֽ</w:t>
      </w:r>
      <w:r>
        <w:rPr>
          <w:color w:val="FF0000"/>
          <w:vertAlign w:val="superscript"/>
          <w:rtl/>
        </w:rPr>
        <w:t>147070</w:t>
      </w:r>
      <w:r>
        <w:rPr>
          <w:rFonts w:ascii="Times New Roman" w:hAnsi="Times New Roman"/>
          <w:color w:val="828282"/>
          <w:rtl/>
        </w:rPr>
        <w:t xml:space="preserve">יֹּאמְרוּ֙ </w:t>
      </w:r>
      <w:r>
        <w:rPr>
          <w:color w:val="FF0000"/>
          <w:vertAlign w:val="superscript"/>
          <w:rtl/>
        </w:rPr>
        <w:t>147071</w:t>
      </w:r>
      <w:r>
        <w:rPr>
          <w:rFonts w:ascii="Times New Roman" w:hAnsi="Times New Roman"/>
          <w:color w:val="828282"/>
          <w:rtl/>
        </w:rPr>
        <w:t xml:space="preserve">אַנְשֵׁ֣י </w:t>
      </w:r>
      <w:r>
        <w:rPr>
          <w:color w:val="FF0000"/>
          <w:vertAlign w:val="superscript"/>
          <w:rtl/>
        </w:rPr>
        <w:t>147072</w:t>
      </w:r>
      <w:r>
        <w:rPr>
          <w:rFonts w:ascii="Times New Roman" w:hAnsi="Times New Roman"/>
          <w:color w:val="828282"/>
          <w:rtl/>
        </w:rPr>
        <w:t xml:space="preserve">יָבֵ֔ישׁ </w:t>
      </w:r>
    </w:p>
    <w:p>
      <w:pPr>
        <w:pStyle w:val="Hebrew"/>
      </w:pPr>
      <w:r>
        <w:rPr>
          <w:color w:val="828282"/>
        </w:rPr>
        <w:t xml:space="preserve">וַֽיֹּאמְרוּ֙ אַנְשֵׁ֣י יָבֵ֔ישׁ מָחָ֖ר נֵצֵ֣א אֲלֵיכֶ֑ם וַעֲשִׂיתֶ֣ם לָּ֔נוּ כְּכָל־הַטֹּ֖וב בְּעֵינֵיכֶֽם׃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d6b4da0f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27d1953d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135e2cbe</w:t>
            </w:r>
          </w:p>
        </w:tc>
        <w:tc>
          <w:tcPr>
            <w:tcW w:type="auto" w:w="1728"/>
          </w:tcPr>
          <w:p>
            <w:r>
              <w:t>tense</w:t>
            </w:r>
          </w:p>
        </w:tc>
        <w:tc>
          <w:tcPr>
            <w:tcW w:type="auto" w:w="1728"/>
          </w:tcPr>
          <w:p>
            <w:r>
              <w:t>verb</w:t>
            </w:r>
          </w:p>
        </w:tc>
        <w:tc>
          <w:tcPr>
            <w:tcW w:type="auto" w:w="1728"/>
          </w:tcPr>
          <w:p>
            <w:r>
              <w:t xml:space="preserve">יֹּאמְרוּ֙ </w:t>
            </w:r>
          </w:p>
        </w:tc>
        <w:tc>
          <w:tcPr>
            <w:tcW w:type="auto" w:w="1728"/>
          </w:tcPr>
          <w:p>
            <w:r>
              <w:t>past</w:t>
            </w:r>
          </w:p>
        </w:tc>
      </w:tr>
    </w:tbl>
    <w:p>
      <w:r>
        <w:br/>
      </w:r>
    </w:p>
    <w:p>
      <w:pPr>
        <w:pStyle w:val="Reference"/>
      </w:pPr>
      <w:hyperlink r:id="rId1943">
        <w:r>
          <w:rPr/>
          <w:t>1_Samuel 11:15</w:t>
        </w:r>
      </w:hyperlink>
    </w:p>
    <w:p>
      <w:pPr>
        <w:pStyle w:val="Hebrew"/>
      </w:pPr>
      <w:r>
        <w:t xml:space="preserve">וַיַּמְלִכוּ֩ שָׁ֨ם אֶת־שָׁא֜וּל לִפְנֵ֤י יְהוָה֙ בַּגִּלְגָּ֔ל </w:t>
      </w:r>
    </w:p>
    <w:p>
      <w:pPr>
        <w:pStyle w:val="Hebrew"/>
      </w:pPr>
      <w:r>
        <w:rPr>
          <w:color w:val="FF0000"/>
          <w:vertAlign w:val="superscript"/>
          <w:rtl/>
        </w:rPr>
        <w:t>147186</w:t>
      </w:r>
      <w:r>
        <w:rPr>
          <w:rFonts w:ascii="Times New Roman" w:hAnsi="Times New Roman"/>
          <w:color w:val="828282"/>
          <w:rtl/>
        </w:rPr>
        <w:t>וַ</w:t>
      </w:r>
      <w:r>
        <w:rPr>
          <w:color w:val="FF0000"/>
          <w:vertAlign w:val="superscript"/>
          <w:rtl/>
        </w:rPr>
        <w:t>147187</w:t>
      </w:r>
      <w:r>
        <w:rPr>
          <w:rFonts w:ascii="Times New Roman" w:hAnsi="Times New Roman"/>
          <w:color w:val="828282"/>
          <w:rtl/>
        </w:rPr>
        <w:t xml:space="preserve">יַּמְלִכוּ֩ </w:t>
      </w:r>
      <w:r>
        <w:rPr>
          <w:color w:val="FF0000"/>
          <w:vertAlign w:val="superscript"/>
          <w:rtl/>
        </w:rPr>
        <w:t>147188</w:t>
      </w:r>
      <w:r>
        <w:rPr>
          <w:rFonts w:ascii="Times New Roman" w:hAnsi="Times New Roman"/>
          <w:color w:val="828282"/>
          <w:rtl/>
        </w:rPr>
        <w:t xml:space="preserve">שָׁ֨ם </w:t>
      </w:r>
      <w:r>
        <w:rPr>
          <w:color w:val="FF0000"/>
          <w:vertAlign w:val="superscript"/>
          <w:rtl/>
        </w:rPr>
        <w:t>147189</w:t>
      </w:r>
      <w:r>
        <w:rPr>
          <w:rFonts w:ascii="Times New Roman" w:hAnsi="Times New Roman"/>
          <w:color w:val="828282"/>
          <w:rtl/>
        </w:rPr>
        <w:t>אֶת־</w:t>
      </w:r>
      <w:r>
        <w:rPr>
          <w:color w:val="FF0000"/>
          <w:vertAlign w:val="superscript"/>
          <w:rtl/>
        </w:rPr>
        <w:t>147190</w:t>
      </w:r>
      <w:r>
        <w:rPr>
          <w:rFonts w:ascii="Times New Roman" w:hAnsi="Times New Roman"/>
          <w:color w:val="828282"/>
          <w:rtl/>
        </w:rPr>
        <w:t xml:space="preserve">שָׁא֜וּל </w:t>
      </w:r>
      <w:r>
        <w:rPr>
          <w:color w:val="FF0000"/>
          <w:vertAlign w:val="superscript"/>
          <w:rtl/>
        </w:rPr>
        <w:t>147191</w:t>
      </w:r>
      <w:r>
        <w:rPr>
          <w:rFonts w:ascii="Times New Roman" w:hAnsi="Times New Roman"/>
          <w:color w:val="828282"/>
          <w:rtl/>
        </w:rPr>
        <w:t>לִ</w:t>
      </w:r>
      <w:r>
        <w:rPr>
          <w:color w:val="FF0000"/>
          <w:vertAlign w:val="superscript"/>
          <w:rtl/>
        </w:rPr>
        <w:t>147192</w:t>
      </w:r>
      <w:r>
        <w:rPr>
          <w:rFonts w:ascii="Times New Roman" w:hAnsi="Times New Roman"/>
          <w:color w:val="828282"/>
          <w:rtl/>
        </w:rPr>
        <w:t xml:space="preserve">פְנֵ֤י </w:t>
      </w:r>
      <w:r>
        <w:rPr>
          <w:color w:val="FF0000"/>
          <w:vertAlign w:val="superscript"/>
          <w:rtl/>
        </w:rPr>
        <w:t>147193</w:t>
      </w:r>
      <w:r>
        <w:rPr>
          <w:rFonts w:ascii="Times New Roman" w:hAnsi="Times New Roman"/>
          <w:color w:val="828282"/>
          <w:rtl/>
        </w:rPr>
        <w:t xml:space="preserve">יְהוָה֙ </w:t>
      </w:r>
      <w:r>
        <w:rPr>
          <w:color w:val="FF0000"/>
          <w:vertAlign w:val="superscript"/>
          <w:rtl/>
        </w:rPr>
        <w:t>147194</w:t>
      </w:r>
      <w:r>
        <w:rPr>
          <w:rFonts w:ascii="Times New Roman" w:hAnsi="Times New Roman"/>
          <w:color w:val="828282"/>
          <w:rtl/>
        </w:rPr>
        <w:t>בַּ</w:t>
      </w:r>
      <w:r>
        <w:rPr>
          <w:color w:val="FF0000"/>
          <w:vertAlign w:val="superscript"/>
          <w:rtl/>
        </w:rPr>
        <w:t>147195</w:t>
      </w:r>
      <w:r>
        <w:rPr>
          <w:rFonts w:ascii="Times New Roman" w:hAnsi="Times New Roman"/>
          <w:color w:val="828282"/>
          <w:rtl/>
        </w:rPr>
      </w:r>
      <w:r>
        <w:rPr>
          <w:color w:val="FF0000"/>
          <w:vertAlign w:val="superscript"/>
          <w:rtl/>
        </w:rPr>
        <w:t>147196</w:t>
      </w:r>
      <w:r>
        <w:rPr>
          <w:rFonts w:ascii="Times New Roman" w:hAnsi="Times New Roman"/>
          <w:color w:val="828282"/>
          <w:rtl/>
        </w:rPr>
        <w:t xml:space="preserve">גִּלְגָּ֔ל </w:t>
      </w:r>
    </w:p>
    <w:p>
      <w:pPr>
        <w:pStyle w:val="Hebrew"/>
      </w:pPr>
      <w:r>
        <w:rPr>
          <w:color w:val="828282"/>
        </w:rPr>
        <w:t xml:space="preserve">וַיֵּלְכ֨וּ כָל־הָעָ֜ם הַגִּלְגָּ֗ל וַיַּמְלִכוּ֩ שָׁ֨ם אֶת־שָׁא֜וּל לִפְנֵ֤י יְהוָה֙ בַּגִּלְגָּ֔ל וַיִּזְבְּחוּ־שָׁ֛ם זְבָחִ֥ים שְׁלָמִ֖ים לִפְנֵ֣י יְהוָ֑ה וַיִּשְׂמַ֨ח שָׁ֥ם שָׁא֛וּל וְכָל־אַנְשֵׁ֥י יִשְׂרָאֵ֖ל עַד־מְאֹֽד׃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42827017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65997414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6e266360</w:t>
            </w:r>
          </w:p>
        </w:tc>
        <w:tc>
          <w:tcPr>
            <w:tcW w:type="auto" w:w="1728"/>
          </w:tcPr>
          <w:p>
            <w:r>
              <w:t>tense</w:t>
            </w:r>
          </w:p>
        </w:tc>
        <w:tc>
          <w:tcPr>
            <w:tcW w:type="auto" w:w="1728"/>
          </w:tcPr>
          <w:p>
            <w:r>
              <w:t>verb</w:t>
            </w:r>
          </w:p>
        </w:tc>
        <w:tc>
          <w:tcPr>
            <w:tcW w:type="auto" w:w="1728"/>
          </w:tcPr>
          <w:p>
            <w:r>
              <w:t xml:space="preserve">יַּמְלִכוּ֩ </w:t>
            </w:r>
          </w:p>
        </w:tc>
        <w:tc>
          <w:tcPr>
            <w:tcW w:type="auto" w:w="1728"/>
          </w:tcPr>
          <w:p>
            <w:r>
              <w:t>past</w:t>
            </w:r>
          </w:p>
        </w:tc>
      </w:tr>
    </w:tbl>
    <w:p>
      <w:r>
        <w:br/>
      </w:r>
    </w:p>
    <w:p>
      <w:pPr>
        <w:pStyle w:val="Reference"/>
      </w:pPr>
      <w:hyperlink r:id="rId1944">
        <w:r>
          <w:rPr/>
          <w:t>1_Samuel 12:3</w:t>
        </w:r>
      </w:hyperlink>
    </w:p>
    <w:p>
      <w:pPr>
        <w:pStyle w:val="Hebrew"/>
      </w:pPr>
      <w:r>
        <w:t xml:space="preserve">אֶת־שֹׁור֩׀ מִ֨י לָקַ֜חְתִּי </w:t>
      </w:r>
    </w:p>
    <w:p>
      <w:pPr>
        <w:pStyle w:val="Hebrew"/>
      </w:pPr>
      <w:r>
        <w:rPr>
          <w:color w:val="FF0000"/>
          <w:vertAlign w:val="superscript"/>
          <w:rtl/>
        </w:rPr>
        <w:t>147271</w:t>
      </w:r>
      <w:r>
        <w:rPr>
          <w:rFonts w:ascii="Times New Roman" w:hAnsi="Times New Roman"/>
          <w:color w:val="828282"/>
          <w:rtl/>
        </w:rPr>
        <w:t>אֶת־</w:t>
      </w:r>
      <w:r>
        <w:rPr>
          <w:color w:val="FF0000"/>
          <w:vertAlign w:val="superscript"/>
          <w:rtl/>
        </w:rPr>
        <w:t>147272</w:t>
      </w:r>
      <w:r>
        <w:rPr>
          <w:rFonts w:ascii="Times New Roman" w:hAnsi="Times New Roman"/>
          <w:color w:val="828282"/>
          <w:rtl/>
        </w:rPr>
        <w:t xml:space="preserve">שֹׁור֩׀ </w:t>
      </w:r>
      <w:r>
        <w:rPr>
          <w:color w:val="FF0000"/>
          <w:vertAlign w:val="superscript"/>
          <w:rtl/>
        </w:rPr>
        <w:t>147273</w:t>
      </w:r>
      <w:r>
        <w:rPr>
          <w:rFonts w:ascii="Times New Roman" w:hAnsi="Times New Roman"/>
          <w:color w:val="828282"/>
          <w:rtl/>
        </w:rPr>
        <w:t xml:space="preserve">מִ֨י </w:t>
      </w:r>
      <w:r>
        <w:rPr>
          <w:color w:val="FF0000"/>
          <w:vertAlign w:val="superscript"/>
          <w:rtl/>
        </w:rPr>
        <w:t>147274</w:t>
      </w:r>
      <w:r>
        <w:rPr>
          <w:rFonts w:ascii="Times New Roman" w:hAnsi="Times New Roman"/>
          <w:color w:val="828282"/>
          <w:rtl/>
        </w:rPr>
        <w:t xml:space="preserve">לָקַ֜חְתִּי </w:t>
      </w:r>
    </w:p>
    <w:p>
      <w:pPr>
        <w:pStyle w:val="Hebrew"/>
      </w:pPr>
      <w:r>
        <w:rPr>
          <w:color w:val="828282"/>
        </w:rPr>
        <w:t xml:space="preserve">הִנְנִ֣י עֲנ֣וּ בִי֩ נֶ֨גֶד יְהוָ֜ה וְנֶ֣גֶד מְשִׁיחֹ֗ו אֶת־שֹׁור֩׀ מִ֨י לָקַ֜חְתִּי וַחֲמֹ֧ור מִ֣י לָקַ֗חְתִּי וְאֶת־מִ֤י עָשַׁ֨קְתִּי֙ אֶת־מִ֣י רַצֹּ֔ותִי וּמִיַּד־מִי֙ לָקַ֣חְתִּי כֹ֔פֶר וְאַעְלִ֥ים עֵינַ֖י בֹּ֑ו וְאָשִׁ֖יב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a73828af</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468a9552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ed8189d1</w:t>
            </w:r>
          </w:p>
        </w:tc>
        <w:tc>
          <w:tcPr>
            <w:tcW w:type="auto" w:w="1728"/>
          </w:tcPr>
          <w:p>
            <w:r>
              <w:t>tense</w:t>
            </w:r>
          </w:p>
        </w:tc>
        <w:tc>
          <w:tcPr>
            <w:tcW w:type="auto" w:w="1728"/>
          </w:tcPr>
          <w:p>
            <w:r>
              <w:t>verb</w:t>
            </w:r>
          </w:p>
        </w:tc>
        <w:tc>
          <w:tcPr>
            <w:tcW w:type="auto" w:w="1728"/>
          </w:tcPr>
          <w:p>
            <w:r>
              <w:t xml:space="preserve">לָקַ֜חְתִּי </w:t>
            </w:r>
          </w:p>
        </w:tc>
        <w:tc>
          <w:tcPr>
            <w:tcW w:type="auto" w:w="1728"/>
          </w:tcPr>
          <w:p>
            <w:r>
              <w:t>pres perf</w:t>
            </w:r>
          </w:p>
        </w:tc>
      </w:tr>
    </w:tbl>
    <w:p>
      <w:r>
        <w:br/>
      </w:r>
    </w:p>
    <w:p>
      <w:pPr>
        <w:pStyle w:val="Reference"/>
      </w:pPr>
      <w:hyperlink r:id="rId1944">
        <w:r>
          <w:rPr/>
          <w:t>1_Samuel 12:3</w:t>
        </w:r>
      </w:hyperlink>
    </w:p>
    <w:p>
      <w:pPr>
        <w:pStyle w:val="Hebrew"/>
      </w:pPr>
      <w:r>
        <w:t xml:space="preserve">וּמִיַּד־מִי֙ לָקַ֣חְתִּי כֹ֔פֶר </w:t>
      </w:r>
    </w:p>
    <w:p>
      <w:pPr>
        <w:pStyle w:val="Hebrew"/>
      </w:pPr>
      <w:r>
        <w:rPr>
          <w:color w:val="FF0000"/>
          <w:vertAlign w:val="superscript"/>
          <w:rtl/>
        </w:rPr>
        <w:t>147286</w:t>
      </w:r>
      <w:r>
        <w:rPr>
          <w:rFonts w:ascii="Times New Roman" w:hAnsi="Times New Roman"/>
          <w:color w:val="828282"/>
          <w:rtl/>
        </w:rPr>
        <w:t>וּ</w:t>
      </w:r>
      <w:r>
        <w:rPr>
          <w:color w:val="FF0000"/>
          <w:vertAlign w:val="superscript"/>
          <w:rtl/>
        </w:rPr>
        <w:t>147287</w:t>
      </w:r>
      <w:r>
        <w:rPr>
          <w:rFonts w:ascii="Times New Roman" w:hAnsi="Times New Roman"/>
          <w:color w:val="828282"/>
          <w:rtl/>
        </w:rPr>
        <w:t>מִ</w:t>
      </w:r>
      <w:r>
        <w:rPr>
          <w:color w:val="FF0000"/>
          <w:vertAlign w:val="superscript"/>
          <w:rtl/>
        </w:rPr>
        <w:t>147288</w:t>
      </w:r>
      <w:r>
        <w:rPr>
          <w:rFonts w:ascii="Times New Roman" w:hAnsi="Times New Roman"/>
          <w:color w:val="828282"/>
          <w:rtl/>
        </w:rPr>
        <w:t>יַּד־</w:t>
      </w:r>
      <w:r>
        <w:rPr>
          <w:color w:val="FF0000"/>
          <w:vertAlign w:val="superscript"/>
          <w:rtl/>
        </w:rPr>
        <w:t>147289</w:t>
      </w:r>
      <w:r>
        <w:rPr>
          <w:rFonts w:ascii="Times New Roman" w:hAnsi="Times New Roman"/>
          <w:color w:val="828282"/>
          <w:rtl/>
        </w:rPr>
        <w:t xml:space="preserve">מִי֙ </w:t>
      </w:r>
      <w:r>
        <w:rPr>
          <w:color w:val="FF0000"/>
          <w:vertAlign w:val="superscript"/>
          <w:rtl/>
        </w:rPr>
        <w:t>147290</w:t>
      </w:r>
      <w:r>
        <w:rPr>
          <w:rFonts w:ascii="Times New Roman" w:hAnsi="Times New Roman"/>
          <w:color w:val="828282"/>
          <w:rtl/>
        </w:rPr>
        <w:t xml:space="preserve">לָקַ֣חְתִּי </w:t>
      </w:r>
      <w:r>
        <w:rPr>
          <w:color w:val="FF0000"/>
          <w:vertAlign w:val="superscript"/>
          <w:rtl/>
        </w:rPr>
        <w:t>147291</w:t>
      </w:r>
      <w:r>
        <w:rPr>
          <w:rFonts w:ascii="Times New Roman" w:hAnsi="Times New Roman"/>
          <w:color w:val="828282"/>
          <w:rtl/>
        </w:rPr>
        <w:t xml:space="preserve">כֹ֔פֶר </w:t>
      </w:r>
    </w:p>
    <w:p>
      <w:pPr>
        <w:pStyle w:val="Hebrew"/>
      </w:pPr>
      <w:r>
        <w:rPr>
          <w:color w:val="828282"/>
        </w:rPr>
        <w:t xml:space="preserve">הִנְנִ֣י עֲנ֣וּ בִי֩ נֶ֨גֶד יְהוָ֜ה וְנֶ֣גֶד מְשִׁיחֹ֗ו אֶת־שֹׁור֩׀ מִ֨י לָקַ֜חְתִּי וַחֲמֹ֧ור מִ֣י לָקַ֗חְתִּי וְאֶת־מִ֤י עָשַׁ֨קְתִּי֙ אֶת־מִ֣י רַצֹּ֔ותִי וּמִיַּד־מִי֙ לָקַ֣חְתִּי כֹ֔פֶר וְאַעְלִ֥ים עֵינַ֖י בֹּ֑ו וְאָשִׁ֖יב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71b53926</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2a3fabe3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986dc11f</w:t>
            </w:r>
          </w:p>
        </w:tc>
        <w:tc>
          <w:tcPr>
            <w:tcW w:type="auto" w:w="1728"/>
          </w:tcPr>
          <w:p>
            <w:r>
              <w:t>tense</w:t>
            </w:r>
          </w:p>
        </w:tc>
        <w:tc>
          <w:tcPr>
            <w:tcW w:type="auto" w:w="1728"/>
          </w:tcPr>
          <w:p>
            <w:r>
              <w:t>verb</w:t>
            </w:r>
          </w:p>
        </w:tc>
        <w:tc>
          <w:tcPr>
            <w:tcW w:type="auto" w:w="1728"/>
          </w:tcPr>
          <w:p>
            <w:r>
              <w:t xml:space="preserve">לָקַ֣חְתִּי </w:t>
            </w:r>
          </w:p>
        </w:tc>
        <w:tc>
          <w:tcPr>
            <w:tcW w:type="auto" w:w="1728"/>
          </w:tcPr>
          <w:p>
            <w:r>
              <w:t>pres perf</w:t>
            </w:r>
          </w:p>
        </w:tc>
      </w:tr>
    </w:tbl>
    <w:p>
      <w:r>
        <w:br/>
      </w:r>
    </w:p>
    <w:p>
      <w:pPr>
        <w:pStyle w:val="Reference"/>
      </w:pPr>
      <w:hyperlink r:id="rId1944">
        <w:r>
          <w:rPr/>
          <w:t>1_Samuel 12:3</w:t>
        </w:r>
      </w:hyperlink>
    </w:p>
    <w:p>
      <w:pPr>
        <w:pStyle w:val="Hebrew"/>
      </w:pPr>
      <w:r>
        <w:t xml:space="preserve">וְאַעְלִ֥ים עֵינַ֖י בֹּ֑ו </w:t>
      </w:r>
    </w:p>
    <w:p>
      <w:pPr>
        <w:pStyle w:val="Hebrew"/>
      </w:pPr>
      <w:r>
        <w:rPr>
          <w:color w:val="FF0000"/>
          <w:vertAlign w:val="superscript"/>
          <w:rtl/>
        </w:rPr>
        <w:t>147292</w:t>
      </w:r>
      <w:r>
        <w:rPr>
          <w:rFonts w:ascii="Times New Roman" w:hAnsi="Times New Roman"/>
          <w:color w:val="828282"/>
          <w:rtl/>
        </w:rPr>
        <w:t>וְ</w:t>
      </w:r>
      <w:r>
        <w:rPr>
          <w:color w:val="FF0000"/>
          <w:vertAlign w:val="superscript"/>
          <w:rtl/>
        </w:rPr>
        <w:t>147293</w:t>
      </w:r>
      <w:r>
        <w:rPr>
          <w:rFonts w:ascii="Times New Roman" w:hAnsi="Times New Roman"/>
          <w:color w:val="828282"/>
          <w:rtl/>
        </w:rPr>
        <w:t xml:space="preserve">אַעְלִ֥ים </w:t>
      </w:r>
      <w:r>
        <w:rPr>
          <w:color w:val="FF0000"/>
          <w:vertAlign w:val="superscript"/>
          <w:rtl/>
        </w:rPr>
        <w:t>147294</w:t>
      </w:r>
      <w:r>
        <w:rPr>
          <w:rFonts w:ascii="Times New Roman" w:hAnsi="Times New Roman"/>
          <w:color w:val="828282"/>
          <w:rtl/>
        </w:rPr>
        <w:t xml:space="preserve">עֵינַ֖י </w:t>
      </w:r>
      <w:r>
        <w:rPr>
          <w:color w:val="FF0000"/>
          <w:vertAlign w:val="superscript"/>
          <w:rtl/>
        </w:rPr>
        <w:t>147295</w:t>
      </w:r>
      <w:r>
        <w:rPr>
          <w:rFonts w:ascii="Times New Roman" w:hAnsi="Times New Roman"/>
          <w:color w:val="828282"/>
          <w:rtl/>
        </w:rPr>
        <w:t xml:space="preserve">בֹּ֑ו </w:t>
      </w:r>
    </w:p>
    <w:p>
      <w:pPr>
        <w:pStyle w:val="Hebrew"/>
      </w:pPr>
      <w:r>
        <w:rPr>
          <w:color w:val="828282"/>
        </w:rPr>
        <w:t xml:space="preserve">הִנְנִ֣י עֲנ֣וּ בִי֩ נֶ֨גֶד יְהוָ֜ה וְנֶ֣גֶד מְשִׁיחֹ֗ו אֶת־שֹׁור֩׀ מִ֨י לָקַ֜חְתִּי וַחֲמֹ֧ור מִ֣י לָקַ֗חְתִּי וְאֶת־מִ֤י עָשַׁ֨קְתִּי֙ אֶת־מִ֣י רַצֹּ֔ותִי וּמִיַּד־מִי֙ לָקַ֣חְתִּי כֹ֔פֶר וְאַעְלִ֥ים עֵינַ֖י בֹּ֑ו וְאָשִׁ֖יב לָכֶֽם׃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9da3c7b1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0c2527e4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dc3148b2</w:t>
            </w:r>
          </w:p>
        </w:tc>
        <w:tc>
          <w:tcPr>
            <w:tcW w:type="auto" w:w="1728"/>
          </w:tcPr>
          <w:p>
            <w:r>
              <w:t>tense</w:t>
            </w:r>
          </w:p>
        </w:tc>
        <w:tc>
          <w:tcPr>
            <w:tcW w:type="auto" w:w="1728"/>
          </w:tcPr>
          <w:p>
            <w:r>
              <w:t>verb</w:t>
            </w:r>
          </w:p>
        </w:tc>
        <w:tc>
          <w:tcPr>
            <w:tcW w:type="auto" w:w="1728"/>
          </w:tcPr>
          <w:p>
            <w:r>
              <w:t xml:space="preserve">אַעְלִ֥ים </w:t>
            </w:r>
          </w:p>
        </w:tc>
        <w:tc>
          <w:tcPr>
            <w:tcW w:type="auto" w:w="1728"/>
          </w:tcPr>
          <w:p>
            <w:r/>
          </w:p>
        </w:tc>
      </w:tr>
    </w:tbl>
    <w:p>
      <w:r>
        <w:br/>
      </w:r>
    </w:p>
    <w:p>
      <w:pPr>
        <w:pStyle w:val="Reference"/>
      </w:pPr>
      <w:hyperlink r:id="rId1945">
        <w:r>
          <w:rPr/>
          <w:t>1_Samuel 12:4</w:t>
        </w:r>
      </w:hyperlink>
    </w:p>
    <w:p>
      <w:pPr>
        <w:pStyle w:val="Hebrew"/>
      </w:pPr>
      <w:r>
        <w:t xml:space="preserve">וְלֹֽא־לָקַ֥חְתָּ מִיַּד־אִ֖ישׁ מְאֽוּמָה׃ </w:t>
      </w:r>
    </w:p>
    <w:p>
      <w:pPr>
        <w:pStyle w:val="Hebrew"/>
      </w:pPr>
      <w:r>
        <w:rPr>
          <w:color w:val="FF0000"/>
          <w:vertAlign w:val="superscript"/>
          <w:rtl/>
        </w:rPr>
        <w:t>147306</w:t>
      </w:r>
      <w:r>
        <w:rPr>
          <w:rFonts w:ascii="Times New Roman" w:hAnsi="Times New Roman"/>
          <w:color w:val="828282"/>
          <w:rtl/>
        </w:rPr>
        <w:t>וְ</w:t>
      </w:r>
      <w:r>
        <w:rPr>
          <w:color w:val="FF0000"/>
          <w:vertAlign w:val="superscript"/>
          <w:rtl/>
        </w:rPr>
        <w:t>147307</w:t>
      </w:r>
      <w:r>
        <w:rPr>
          <w:rFonts w:ascii="Times New Roman" w:hAnsi="Times New Roman"/>
          <w:color w:val="828282"/>
          <w:rtl/>
        </w:rPr>
        <w:t>לֹֽא־</w:t>
      </w:r>
      <w:r>
        <w:rPr>
          <w:color w:val="FF0000"/>
          <w:vertAlign w:val="superscript"/>
          <w:rtl/>
        </w:rPr>
        <w:t>147308</w:t>
      </w:r>
      <w:r>
        <w:rPr>
          <w:rFonts w:ascii="Times New Roman" w:hAnsi="Times New Roman"/>
          <w:color w:val="828282"/>
          <w:rtl/>
        </w:rPr>
        <w:t xml:space="preserve">לָקַ֥חְתָּ </w:t>
      </w:r>
      <w:r>
        <w:rPr>
          <w:color w:val="FF0000"/>
          <w:vertAlign w:val="superscript"/>
          <w:rtl/>
        </w:rPr>
        <w:t>147309</w:t>
      </w:r>
      <w:r>
        <w:rPr>
          <w:rFonts w:ascii="Times New Roman" w:hAnsi="Times New Roman"/>
          <w:color w:val="828282"/>
          <w:rtl/>
        </w:rPr>
        <w:t>מִ</w:t>
      </w:r>
      <w:r>
        <w:rPr>
          <w:color w:val="FF0000"/>
          <w:vertAlign w:val="superscript"/>
          <w:rtl/>
        </w:rPr>
        <w:t>147310</w:t>
      </w:r>
      <w:r>
        <w:rPr>
          <w:rFonts w:ascii="Times New Roman" w:hAnsi="Times New Roman"/>
          <w:color w:val="828282"/>
          <w:rtl/>
        </w:rPr>
        <w:t>יַּד־</w:t>
      </w:r>
      <w:r>
        <w:rPr>
          <w:color w:val="FF0000"/>
          <w:vertAlign w:val="superscript"/>
          <w:rtl/>
        </w:rPr>
        <w:t>147311</w:t>
      </w:r>
      <w:r>
        <w:rPr>
          <w:rFonts w:ascii="Times New Roman" w:hAnsi="Times New Roman"/>
          <w:color w:val="828282"/>
          <w:rtl/>
        </w:rPr>
        <w:t xml:space="preserve">אִ֖ישׁ </w:t>
      </w:r>
      <w:r>
        <w:rPr>
          <w:color w:val="FF0000"/>
          <w:vertAlign w:val="superscript"/>
          <w:rtl/>
        </w:rPr>
        <w:t>147312</w:t>
      </w:r>
      <w:r>
        <w:rPr>
          <w:rFonts w:ascii="Times New Roman" w:hAnsi="Times New Roman"/>
          <w:color w:val="828282"/>
          <w:rtl/>
        </w:rPr>
        <w:t xml:space="preserve">מְאֽוּמָה׃ </w:t>
      </w:r>
    </w:p>
    <w:p>
      <w:pPr>
        <w:pStyle w:val="Hebrew"/>
      </w:pPr>
      <w:r>
        <w:rPr>
          <w:color w:val="828282"/>
        </w:rPr>
        <w:t xml:space="preserve">וַיֹּ֣אמְר֔וּ לֹ֥א עֲשַׁקְתָּ֖נוּ וְלֹ֣א רַצֹּותָ֑נוּ וְלֹֽא־לָקַ֥חְתָּ מִיַּד־אִ֖ישׁ מְאֽוּמָה׃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34d23676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8a99e25e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0c4cb70e</w:t>
            </w:r>
          </w:p>
        </w:tc>
        <w:tc>
          <w:tcPr>
            <w:tcW w:type="auto" w:w="1728"/>
          </w:tcPr>
          <w:p>
            <w:r>
              <w:t>tense</w:t>
            </w:r>
          </w:p>
        </w:tc>
        <w:tc>
          <w:tcPr>
            <w:tcW w:type="auto" w:w="1728"/>
          </w:tcPr>
          <w:p>
            <w:r>
              <w:t>verb</w:t>
            </w:r>
          </w:p>
        </w:tc>
        <w:tc>
          <w:tcPr>
            <w:tcW w:type="auto" w:w="1728"/>
          </w:tcPr>
          <w:p>
            <w:r>
              <w:t xml:space="preserve">לָקַ֥חְתָּ </w:t>
            </w:r>
          </w:p>
        </w:tc>
        <w:tc>
          <w:tcPr>
            <w:tcW w:type="auto" w:w="1728"/>
          </w:tcPr>
          <w:p>
            <w:r/>
          </w:p>
        </w:tc>
      </w:tr>
    </w:tbl>
    <w:p>
      <w:r>
        <w:br/>
      </w:r>
    </w:p>
    <w:p>
      <w:pPr>
        <w:pStyle w:val="Reference"/>
      </w:pPr>
      <w:hyperlink r:id="rId1946">
        <w:r>
          <w:rPr/>
          <w:t>1_Samuel 12:6</w:t>
        </w:r>
      </w:hyperlink>
    </w:p>
    <w:p>
      <w:pPr>
        <w:pStyle w:val="Hebrew"/>
      </w:pPr>
      <w:r>
        <w:t xml:space="preserve">וַיֹּ֥אמֶר שְׁמוּאֵ֖ל אֶל־הָעָ֑ם </w:t>
      </w:r>
    </w:p>
    <w:p>
      <w:pPr>
        <w:pStyle w:val="Hebrew"/>
      </w:pPr>
      <w:r>
        <w:rPr>
          <w:color w:val="FF0000"/>
          <w:vertAlign w:val="superscript"/>
          <w:rtl/>
        </w:rPr>
        <w:t>147335</w:t>
      </w:r>
      <w:r>
        <w:rPr>
          <w:rFonts w:ascii="Times New Roman" w:hAnsi="Times New Roman"/>
          <w:color w:val="828282"/>
          <w:rtl/>
        </w:rPr>
        <w:t>וַ</w:t>
      </w:r>
      <w:r>
        <w:rPr>
          <w:color w:val="FF0000"/>
          <w:vertAlign w:val="superscript"/>
          <w:rtl/>
        </w:rPr>
        <w:t>147336</w:t>
      </w:r>
      <w:r>
        <w:rPr>
          <w:rFonts w:ascii="Times New Roman" w:hAnsi="Times New Roman"/>
          <w:color w:val="828282"/>
          <w:rtl/>
        </w:rPr>
        <w:t xml:space="preserve">יֹּ֥אמֶר </w:t>
      </w:r>
      <w:r>
        <w:rPr>
          <w:color w:val="FF0000"/>
          <w:vertAlign w:val="superscript"/>
          <w:rtl/>
        </w:rPr>
        <w:t>147337</w:t>
      </w:r>
      <w:r>
        <w:rPr>
          <w:rFonts w:ascii="Times New Roman" w:hAnsi="Times New Roman"/>
          <w:color w:val="828282"/>
          <w:rtl/>
        </w:rPr>
        <w:t xml:space="preserve">שְׁמוּאֵ֖ל </w:t>
      </w:r>
      <w:r>
        <w:rPr>
          <w:color w:val="FF0000"/>
          <w:vertAlign w:val="superscript"/>
          <w:rtl/>
        </w:rPr>
        <w:t>147338</w:t>
      </w:r>
      <w:r>
        <w:rPr>
          <w:rFonts w:ascii="Times New Roman" w:hAnsi="Times New Roman"/>
          <w:color w:val="828282"/>
          <w:rtl/>
        </w:rPr>
        <w:t>אֶל־</w:t>
      </w:r>
      <w:r>
        <w:rPr>
          <w:color w:val="FF0000"/>
          <w:vertAlign w:val="superscript"/>
          <w:rtl/>
        </w:rPr>
        <w:t>147339</w:t>
      </w:r>
      <w:r>
        <w:rPr>
          <w:rFonts w:ascii="Times New Roman" w:hAnsi="Times New Roman"/>
          <w:color w:val="828282"/>
          <w:rtl/>
        </w:rPr>
        <w:t>הָ</w:t>
      </w:r>
      <w:r>
        <w:rPr>
          <w:color w:val="FF0000"/>
          <w:vertAlign w:val="superscript"/>
          <w:rtl/>
        </w:rPr>
        <w:t>147340</w:t>
      </w:r>
      <w:r>
        <w:rPr>
          <w:rFonts w:ascii="Times New Roman" w:hAnsi="Times New Roman"/>
          <w:color w:val="828282"/>
          <w:rtl/>
        </w:rPr>
        <w:t xml:space="preserve">עָ֑ם </w:t>
      </w:r>
    </w:p>
    <w:p>
      <w:pPr>
        <w:pStyle w:val="Hebrew"/>
      </w:pPr>
      <w:r>
        <w:rPr>
          <w:color w:val="828282"/>
        </w:rPr>
        <w:t xml:space="preserve">וַיֹּ֥אמֶר שְׁמוּאֵ֖ל אֶל־הָעָ֑ם יְהוָ֗ה אֲשֶׁ֤ר עָשָׂה֙ אֶת־מֹשֶׁ֣ה וְאֶֽת־אַהֲרֹ֔ן וַאֲשֶׁ֧ר הֶעֱלָ֛ה אֶת־אֲבֹתֵיכֶ֖ם מֵאֶ֥רֶץ 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9c381243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ef4075f3</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568e36c3</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947">
        <w:r>
          <w:rPr/>
          <w:t>1_Samuel 12:14</w:t>
        </w:r>
      </w:hyperlink>
    </w:p>
    <w:p>
      <w:pPr>
        <w:pStyle w:val="Hebrew"/>
      </w:pPr>
      <w:r>
        <w:t xml:space="preserve">וִהְיִתֶ֣ם גַּם־אַתֶּ֗ם וְגַם־הַמֶּ֨לֶךְ֙ אַחַ֖ר יְהוָ֥ה אֱלֹהֵיכֶֽם׃ </w:t>
      </w:r>
    </w:p>
    <w:p>
      <w:pPr>
        <w:pStyle w:val="Hebrew"/>
      </w:pPr>
      <w:r>
        <w:rPr>
          <w:color w:val="FF0000"/>
          <w:vertAlign w:val="superscript"/>
          <w:rtl/>
        </w:rPr>
        <w:t>147539</w:t>
      </w:r>
      <w:r>
        <w:rPr>
          <w:rFonts w:ascii="Times New Roman" w:hAnsi="Times New Roman"/>
          <w:color w:val="828282"/>
          <w:rtl/>
        </w:rPr>
        <w:t>וִ</w:t>
      </w:r>
      <w:r>
        <w:rPr>
          <w:color w:val="FF0000"/>
          <w:vertAlign w:val="superscript"/>
          <w:rtl/>
        </w:rPr>
        <w:t>147540</w:t>
      </w:r>
      <w:r>
        <w:rPr>
          <w:rFonts w:ascii="Times New Roman" w:hAnsi="Times New Roman"/>
          <w:color w:val="828282"/>
          <w:rtl/>
        </w:rPr>
        <w:t xml:space="preserve">הְיִתֶ֣ם </w:t>
      </w:r>
      <w:r>
        <w:rPr>
          <w:color w:val="FF0000"/>
          <w:vertAlign w:val="superscript"/>
          <w:rtl/>
        </w:rPr>
        <w:t>147541</w:t>
      </w:r>
      <w:r>
        <w:rPr>
          <w:rFonts w:ascii="Times New Roman" w:hAnsi="Times New Roman"/>
          <w:color w:val="828282"/>
          <w:rtl/>
        </w:rPr>
        <w:t>גַּם־</w:t>
      </w:r>
      <w:r>
        <w:rPr>
          <w:color w:val="FF0000"/>
          <w:vertAlign w:val="superscript"/>
          <w:rtl/>
        </w:rPr>
        <w:t>147542</w:t>
      </w:r>
      <w:r>
        <w:rPr>
          <w:rFonts w:ascii="Times New Roman" w:hAnsi="Times New Roman"/>
          <w:color w:val="828282"/>
          <w:rtl/>
        </w:rPr>
        <w:t xml:space="preserve">אַתֶּ֗ם </w:t>
      </w:r>
      <w:r>
        <w:rPr>
          <w:color w:val="FF0000"/>
          <w:vertAlign w:val="superscript"/>
          <w:rtl/>
        </w:rPr>
        <w:t>147543</w:t>
      </w:r>
      <w:r>
        <w:rPr>
          <w:rFonts w:ascii="Times New Roman" w:hAnsi="Times New Roman"/>
          <w:color w:val="828282"/>
          <w:rtl/>
        </w:rPr>
        <w:t>וְ</w:t>
      </w:r>
      <w:r>
        <w:rPr>
          <w:color w:val="FF0000"/>
          <w:vertAlign w:val="superscript"/>
          <w:rtl/>
        </w:rPr>
        <w:t>147544</w:t>
      </w:r>
      <w:r>
        <w:rPr>
          <w:rFonts w:ascii="Times New Roman" w:hAnsi="Times New Roman"/>
          <w:color w:val="828282"/>
          <w:rtl/>
        </w:rPr>
        <w:t>גַם־</w:t>
      </w:r>
      <w:r>
        <w:rPr>
          <w:color w:val="FF0000"/>
          <w:vertAlign w:val="superscript"/>
          <w:rtl/>
        </w:rPr>
        <w:t>147545</w:t>
      </w:r>
      <w:r>
        <w:rPr>
          <w:rFonts w:ascii="Times New Roman" w:hAnsi="Times New Roman"/>
          <w:color w:val="828282"/>
          <w:rtl/>
        </w:rPr>
        <w:t>הַ</w:t>
      </w:r>
      <w:r>
        <w:rPr>
          <w:color w:val="FF0000"/>
          <w:vertAlign w:val="superscript"/>
          <w:rtl/>
        </w:rPr>
        <w:t>147546</w:t>
      </w:r>
      <w:r>
        <w:rPr>
          <w:rFonts w:ascii="Times New Roman" w:hAnsi="Times New Roman"/>
          <w:color w:val="828282"/>
          <w:rtl/>
        </w:rPr>
        <w:t xml:space="preserve">מֶּ֨לֶךְ֙ </w:t>
      </w:r>
      <w:r>
        <w:rPr>
          <w:color w:val="FF0000"/>
          <w:vertAlign w:val="superscript"/>
          <w:rtl/>
        </w:rPr>
        <w:t>147550</w:t>
      </w:r>
      <w:r>
        <w:rPr>
          <w:rFonts w:ascii="Times New Roman" w:hAnsi="Times New Roman"/>
          <w:color w:val="828282"/>
          <w:rtl/>
        </w:rPr>
        <w:t xml:space="preserve">אַחַ֖ר </w:t>
      </w:r>
      <w:r>
        <w:rPr>
          <w:color w:val="FF0000"/>
          <w:vertAlign w:val="superscript"/>
          <w:rtl/>
        </w:rPr>
        <w:t>147551</w:t>
      </w:r>
      <w:r>
        <w:rPr>
          <w:rFonts w:ascii="Times New Roman" w:hAnsi="Times New Roman"/>
          <w:color w:val="828282"/>
          <w:rtl/>
        </w:rPr>
        <w:t xml:space="preserve">יְהוָ֥ה </w:t>
      </w:r>
      <w:r>
        <w:rPr>
          <w:color w:val="FF0000"/>
          <w:vertAlign w:val="superscript"/>
          <w:rtl/>
        </w:rPr>
        <w:t>147552</w:t>
      </w:r>
      <w:r>
        <w:rPr>
          <w:rFonts w:ascii="Times New Roman" w:hAnsi="Times New Roman"/>
          <w:color w:val="828282"/>
          <w:rtl/>
        </w:rPr>
        <w:t xml:space="preserve">אֱלֹהֵיכֶֽם׃ </w:t>
      </w:r>
    </w:p>
    <w:p>
      <w:pPr>
        <w:pStyle w:val="Hebrew"/>
      </w:pPr>
      <w:r>
        <w:rPr>
          <w:color w:val="828282"/>
        </w:rPr>
        <w:t xml:space="preserve">אִם־תִּֽירְא֣וּ אֶת־יְהוָ֗ה וַעֲבַדְתֶּ֤ם אֹתֹו֙ וּשְׁמַעְתֶּ֣ם בְּקֹלֹ֔ו וְלֹ֥א תַמְר֖וּ אֶת־פִּ֣י יְהוָ֑ה וִהְיִתֶ֣ם גַּם־אַתֶּ֗ם וְגַם־הַמֶּ֨לֶךְ֙ אֲשֶׁ֣ר מָלַ֣ךְ עֲלֵיכֶ֔ם אַחַ֖ר יְהוָ֥ה אֱלֹהֵיכֶֽם׃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369c459f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cbc2bdb9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601d00c6</w:t>
            </w:r>
          </w:p>
        </w:tc>
        <w:tc>
          <w:tcPr>
            <w:tcW w:type="auto" w:w="1728"/>
          </w:tcPr>
          <w:p>
            <w:r>
              <w:t>tense</w:t>
            </w:r>
          </w:p>
        </w:tc>
        <w:tc>
          <w:tcPr>
            <w:tcW w:type="auto" w:w="1728"/>
          </w:tcPr>
          <w:p>
            <w:r>
              <w:t>verb</w:t>
            </w:r>
          </w:p>
        </w:tc>
        <w:tc>
          <w:tcPr>
            <w:tcW w:type="auto" w:w="1728"/>
          </w:tcPr>
          <w:p>
            <w:r>
              <w:t xml:space="preserve">הְיִתֶ֣ם </w:t>
            </w:r>
          </w:p>
        </w:tc>
        <w:tc>
          <w:tcPr>
            <w:tcW w:type="auto" w:w="1728"/>
          </w:tcPr>
          <w:p>
            <w:r/>
          </w:p>
        </w:tc>
      </w:tr>
    </w:tbl>
    <w:p>
      <w:r>
        <w:br/>
      </w:r>
    </w:p>
    <w:p>
      <w:pPr>
        <w:pStyle w:val="Reference"/>
      </w:pPr>
      <w:hyperlink r:id="rId1948">
        <w:r>
          <w:rPr/>
          <w:t>1_Samuel 12:16</w:t>
        </w:r>
      </w:hyperlink>
    </w:p>
    <w:p>
      <w:pPr>
        <w:pStyle w:val="Hebrew"/>
      </w:pPr>
      <w:r>
        <w:t xml:space="preserve">וּרְא֔וּ אֶת־הַדָּבָ֥ר הַגָּדֹ֖ול הַזֶּ֑ה </w:t>
      </w:r>
    </w:p>
    <w:p>
      <w:pPr>
        <w:pStyle w:val="Hebrew"/>
      </w:pPr>
      <w:r>
        <w:rPr>
          <w:color w:val="FF0000"/>
          <w:vertAlign w:val="superscript"/>
          <w:rtl/>
        </w:rPr>
        <w:t>147576</w:t>
      </w:r>
      <w:r>
        <w:rPr>
          <w:rFonts w:ascii="Times New Roman" w:hAnsi="Times New Roman"/>
          <w:color w:val="828282"/>
          <w:rtl/>
        </w:rPr>
        <w:t>וּ</w:t>
      </w:r>
      <w:r>
        <w:rPr>
          <w:color w:val="FF0000"/>
          <w:vertAlign w:val="superscript"/>
          <w:rtl/>
        </w:rPr>
        <w:t>147577</w:t>
      </w:r>
      <w:r>
        <w:rPr>
          <w:rFonts w:ascii="Times New Roman" w:hAnsi="Times New Roman"/>
          <w:color w:val="828282"/>
          <w:rtl/>
        </w:rPr>
        <w:t xml:space="preserve">רְא֔וּ </w:t>
      </w:r>
      <w:r>
        <w:rPr>
          <w:color w:val="FF0000"/>
          <w:vertAlign w:val="superscript"/>
          <w:rtl/>
        </w:rPr>
        <w:t>147578</w:t>
      </w:r>
      <w:r>
        <w:rPr>
          <w:rFonts w:ascii="Times New Roman" w:hAnsi="Times New Roman"/>
          <w:color w:val="828282"/>
          <w:rtl/>
        </w:rPr>
        <w:t>אֶת־</w:t>
      </w:r>
      <w:r>
        <w:rPr>
          <w:color w:val="FF0000"/>
          <w:vertAlign w:val="superscript"/>
          <w:rtl/>
        </w:rPr>
        <w:t>147579</w:t>
      </w:r>
      <w:r>
        <w:rPr>
          <w:rFonts w:ascii="Times New Roman" w:hAnsi="Times New Roman"/>
          <w:color w:val="828282"/>
          <w:rtl/>
        </w:rPr>
        <w:t>הַ</w:t>
      </w:r>
      <w:r>
        <w:rPr>
          <w:color w:val="FF0000"/>
          <w:vertAlign w:val="superscript"/>
          <w:rtl/>
        </w:rPr>
        <w:t>147580</w:t>
      </w:r>
      <w:r>
        <w:rPr>
          <w:rFonts w:ascii="Times New Roman" w:hAnsi="Times New Roman"/>
          <w:color w:val="828282"/>
          <w:rtl/>
        </w:rPr>
        <w:t xml:space="preserve">דָּבָ֥ר </w:t>
      </w:r>
      <w:r>
        <w:rPr>
          <w:color w:val="FF0000"/>
          <w:vertAlign w:val="superscript"/>
          <w:rtl/>
        </w:rPr>
        <w:t>147581</w:t>
      </w:r>
      <w:r>
        <w:rPr>
          <w:rFonts w:ascii="Times New Roman" w:hAnsi="Times New Roman"/>
          <w:color w:val="828282"/>
          <w:rtl/>
        </w:rPr>
        <w:t>הַ</w:t>
      </w:r>
      <w:r>
        <w:rPr>
          <w:color w:val="FF0000"/>
          <w:vertAlign w:val="superscript"/>
          <w:rtl/>
        </w:rPr>
        <w:t>147582</w:t>
      </w:r>
      <w:r>
        <w:rPr>
          <w:rFonts w:ascii="Times New Roman" w:hAnsi="Times New Roman"/>
          <w:color w:val="828282"/>
          <w:rtl/>
        </w:rPr>
        <w:t xml:space="preserve">גָּדֹ֖ול </w:t>
      </w:r>
      <w:r>
        <w:rPr>
          <w:color w:val="FF0000"/>
          <w:vertAlign w:val="superscript"/>
          <w:rtl/>
        </w:rPr>
        <w:t>147583</w:t>
      </w:r>
      <w:r>
        <w:rPr>
          <w:rFonts w:ascii="Times New Roman" w:hAnsi="Times New Roman"/>
          <w:color w:val="828282"/>
          <w:rtl/>
        </w:rPr>
        <w:t>הַ</w:t>
      </w:r>
      <w:r>
        <w:rPr>
          <w:color w:val="FF0000"/>
          <w:vertAlign w:val="superscript"/>
          <w:rtl/>
        </w:rPr>
        <w:t>147584</w:t>
      </w:r>
      <w:r>
        <w:rPr>
          <w:rFonts w:ascii="Times New Roman" w:hAnsi="Times New Roman"/>
          <w:color w:val="828282"/>
          <w:rtl/>
        </w:rPr>
        <w:t xml:space="preserve">זֶּ֑ה </w:t>
      </w:r>
    </w:p>
    <w:p>
      <w:pPr>
        <w:pStyle w:val="Hebrew"/>
      </w:pPr>
      <w:r>
        <w:rPr>
          <w:color w:val="828282"/>
        </w:rPr>
        <w:t xml:space="preserve">גַּם־עַתָּה֙ הִתְיַצְּב֣וּ וּרְא֔וּ אֶת־הַדָּבָ֥ר הַגָּדֹ֖ול הַזֶּ֑ה אֲשֶׁ֣ר יְהוָ֔ה עֹשֶׂ֖ה לְעֵינֵיכֶֽם׃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cb6eee43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fbc6c843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293cf7e3</w:t>
            </w:r>
          </w:p>
        </w:tc>
        <w:tc>
          <w:tcPr>
            <w:tcW w:type="auto" w:w="1728"/>
          </w:tcPr>
          <w:p>
            <w:r>
              <w:t>tense</w:t>
            </w:r>
          </w:p>
        </w:tc>
        <w:tc>
          <w:tcPr>
            <w:tcW w:type="auto" w:w="1728"/>
          </w:tcPr>
          <w:p>
            <w:r>
              <w:t>verb</w:t>
            </w:r>
          </w:p>
        </w:tc>
        <w:tc>
          <w:tcPr>
            <w:tcW w:type="auto" w:w="1728"/>
          </w:tcPr>
          <w:p>
            <w:r>
              <w:t xml:space="preserve">רְא֔וּ </w:t>
            </w:r>
          </w:p>
        </w:tc>
        <w:tc>
          <w:tcPr>
            <w:tcW w:type="auto" w:w="1728"/>
          </w:tcPr>
          <w:p>
            <w:r>
              <w:t>impv</w:t>
            </w:r>
          </w:p>
        </w:tc>
      </w:tr>
    </w:tbl>
    <w:p>
      <w:r>
        <w:br/>
      </w:r>
    </w:p>
    <w:p>
      <w:pPr>
        <w:pStyle w:val="Reference"/>
      </w:pPr>
      <w:hyperlink r:id="rId1949">
        <w:r>
          <w:rPr/>
          <w:t>1_Samuel 12:17</w:t>
        </w:r>
      </w:hyperlink>
    </w:p>
    <w:p>
      <w:pPr>
        <w:pStyle w:val="Hebrew"/>
      </w:pPr>
      <w:r>
        <w:t xml:space="preserve">וְיִתֵּ֥ן קֹלֹ֖ות וּמָטָ֑ר </w:t>
      </w:r>
    </w:p>
    <w:p>
      <w:pPr>
        <w:pStyle w:val="Hebrew"/>
      </w:pPr>
      <w:r>
        <w:rPr>
          <w:color w:val="FF0000"/>
          <w:vertAlign w:val="superscript"/>
          <w:rtl/>
        </w:rPr>
        <w:t>147599</w:t>
      </w:r>
      <w:r>
        <w:rPr>
          <w:rFonts w:ascii="Times New Roman" w:hAnsi="Times New Roman"/>
          <w:color w:val="828282"/>
          <w:rtl/>
        </w:rPr>
        <w:t>וְ</w:t>
      </w:r>
      <w:r>
        <w:rPr>
          <w:color w:val="FF0000"/>
          <w:vertAlign w:val="superscript"/>
          <w:rtl/>
        </w:rPr>
        <w:t>147600</w:t>
      </w:r>
      <w:r>
        <w:rPr>
          <w:rFonts w:ascii="Times New Roman" w:hAnsi="Times New Roman"/>
          <w:color w:val="828282"/>
          <w:rtl/>
        </w:rPr>
        <w:t xml:space="preserve">יִתֵּ֥ן </w:t>
      </w:r>
      <w:r>
        <w:rPr>
          <w:color w:val="FF0000"/>
          <w:vertAlign w:val="superscript"/>
          <w:rtl/>
        </w:rPr>
        <w:t>147601</w:t>
      </w:r>
      <w:r>
        <w:rPr>
          <w:rFonts w:ascii="Times New Roman" w:hAnsi="Times New Roman"/>
          <w:color w:val="828282"/>
          <w:rtl/>
        </w:rPr>
        <w:t xml:space="preserve">קֹלֹ֖ות </w:t>
      </w:r>
      <w:r>
        <w:rPr>
          <w:color w:val="FF0000"/>
          <w:vertAlign w:val="superscript"/>
          <w:rtl/>
        </w:rPr>
        <w:t>147602</w:t>
      </w:r>
      <w:r>
        <w:rPr>
          <w:rFonts w:ascii="Times New Roman" w:hAnsi="Times New Roman"/>
          <w:color w:val="828282"/>
          <w:rtl/>
        </w:rPr>
        <w:t>וּ</w:t>
      </w:r>
      <w:r>
        <w:rPr>
          <w:color w:val="FF0000"/>
          <w:vertAlign w:val="superscript"/>
          <w:rtl/>
        </w:rPr>
        <w:t>147603</w:t>
      </w:r>
      <w:r>
        <w:rPr>
          <w:rFonts w:ascii="Times New Roman" w:hAnsi="Times New Roman"/>
          <w:color w:val="828282"/>
          <w:rtl/>
        </w:rPr>
        <w:t xml:space="preserve">מָטָ֑ר </w:t>
      </w:r>
    </w:p>
    <w:p>
      <w:pPr>
        <w:pStyle w:val="Hebrew"/>
      </w:pPr>
      <w:r>
        <w:rPr>
          <w:color w:val="828282"/>
        </w:rPr>
        <w:t xml:space="preserve">הֲלֹ֤וא קְצִיר־חִטִּים֙ הַיֹּ֔ום אֶקְרָא֙ אֶל־יְהוָ֔ה וְיִתֵּ֥ן קֹלֹ֖ות וּמָטָ֑ר וּדְע֣וּ וּרְא֗וּ כִּֽי־רָעַתְכֶ֤ם רַבָּה֙ אֲשֶׁ֤ר עֲשִׂיתֶם֙ בְּעֵינֵ֣י יְהוָ֔ה לִשְׁאֹ֥ול לָכֶ֖ם מֶֽלֶךְ׃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4b3b821c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222092a7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f54a3d0a</w:t>
            </w:r>
          </w:p>
        </w:tc>
        <w:tc>
          <w:tcPr>
            <w:tcW w:type="auto" w:w="1728"/>
          </w:tcPr>
          <w:p>
            <w:r>
              <w:t>tense</w:t>
            </w:r>
          </w:p>
        </w:tc>
        <w:tc>
          <w:tcPr>
            <w:tcW w:type="auto" w:w="1728"/>
          </w:tcPr>
          <w:p>
            <w:r>
              <w:t>verb</w:t>
            </w:r>
          </w:p>
        </w:tc>
        <w:tc>
          <w:tcPr>
            <w:tcW w:type="auto" w:w="1728"/>
          </w:tcPr>
          <w:p>
            <w:r>
              <w:t xml:space="preserve">יִתֵּ֥ן </w:t>
            </w:r>
          </w:p>
        </w:tc>
        <w:tc>
          <w:tcPr>
            <w:tcW w:type="auto" w:w="1728"/>
          </w:tcPr>
          <w:p>
            <w:r>
              <w:t>mod</w:t>
            </w:r>
          </w:p>
        </w:tc>
      </w:tr>
    </w:tbl>
    <w:p>
      <w:r>
        <w:br/>
      </w:r>
    </w:p>
    <w:p>
      <w:pPr>
        <w:pStyle w:val="Reference"/>
      </w:pPr>
      <w:hyperlink r:id="rId1950">
        <w:r>
          <w:rPr/>
          <w:t>1_Samuel 12:19</w:t>
        </w:r>
      </w:hyperlink>
    </w:p>
    <w:p>
      <w:pPr>
        <w:pStyle w:val="Hebrew"/>
      </w:pPr>
      <w:r>
        <w:t xml:space="preserve">וַיֹּאמְר֨וּ כָל־הָעָ֜ם אֶל־שְׁמוּאֵ֗ל </w:t>
      </w:r>
    </w:p>
    <w:p>
      <w:pPr>
        <w:pStyle w:val="Hebrew"/>
      </w:pPr>
      <w:r>
        <w:rPr>
          <w:color w:val="FF0000"/>
          <w:vertAlign w:val="superscript"/>
          <w:rtl/>
        </w:rPr>
        <w:t>147647</w:t>
      </w:r>
      <w:r>
        <w:rPr>
          <w:rFonts w:ascii="Times New Roman" w:hAnsi="Times New Roman"/>
          <w:color w:val="828282"/>
          <w:rtl/>
        </w:rPr>
        <w:t>וַ</w:t>
      </w:r>
      <w:r>
        <w:rPr>
          <w:color w:val="FF0000"/>
          <w:vertAlign w:val="superscript"/>
          <w:rtl/>
        </w:rPr>
        <w:t>147648</w:t>
      </w:r>
      <w:r>
        <w:rPr>
          <w:rFonts w:ascii="Times New Roman" w:hAnsi="Times New Roman"/>
          <w:color w:val="828282"/>
          <w:rtl/>
        </w:rPr>
        <w:t xml:space="preserve">יֹּאמְר֨וּ </w:t>
      </w:r>
      <w:r>
        <w:rPr>
          <w:color w:val="FF0000"/>
          <w:vertAlign w:val="superscript"/>
          <w:rtl/>
        </w:rPr>
        <w:t>147649</w:t>
      </w:r>
      <w:r>
        <w:rPr>
          <w:rFonts w:ascii="Times New Roman" w:hAnsi="Times New Roman"/>
          <w:color w:val="828282"/>
          <w:rtl/>
        </w:rPr>
        <w:t>כָל־</w:t>
      </w:r>
      <w:r>
        <w:rPr>
          <w:color w:val="FF0000"/>
          <w:vertAlign w:val="superscript"/>
          <w:rtl/>
        </w:rPr>
        <w:t>147650</w:t>
      </w:r>
      <w:r>
        <w:rPr>
          <w:rFonts w:ascii="Times New Roman" w:hAnsi="Times New Roman"/>
          <w:color w:val="828282"/>
          <w:rtl/>
        </w:rPr>
        <w:t>הָ</w:t>
      </w:r>
      <w:r>
        <w:rPr>
          <w:color w:val="FF0000"/>
          <w:vertAlign w:val="superscript"/>
          <w:rtl/>
        </w:rPr>
        <w:t>147651</w:t>
      </w:r>
      <w:r>
        <w:rPr>
          <w:rFonts w:ascii="Times New Roman" w:hAnsi="Times New Roman"/>
          <w:color w:val="828282"/>
          <w:rtl/>
        </w:rPr>
        <w:t xml:space="preserve">עָ֜ם </w:t>
      </w:r>
      <w:r>
        <w:rPr>
          <w:color w:val="FF0000"/>
          <w:vertAlign w:val="superscript"/>
          <w:rtl/>
        </w:rPr>
        <w:t>147652</w:t>
      </w:r>
      <w:r>
        <w:rPr>
          <w:rFonts w:ascii="Times New Roman" w:hAnsi="Times New Roman"/>
          <w:color w:val="828282"/>
          <w:rtl/>
        </w:rPr>
        <w:t>אֶל־</w:t>
      </w:r>
      <w:r>
        <w:rPr>
          <w:color w:val="FF0000"/>
          <w:vertAlign w:val="superscript"/>
          <w:rtl/>
        </w:rPr>
        <w:t>147653</w:t>
      </w:r>
      <w:r>
        <w:rPr>
          <w:rFonts w:ascii="Times New Roman" w:hAnsi="Times New Roman"/>
          <w:color w:val="828282"/>
          <w:rtl/>
        </w:rPr>
        <w:t xml:space="preserve">שְׁמוּאֵ֗ל </w:t>
      </w:r>
    </w:p>
    <w:p>
      <w:pPr>
        <w:pStyle w:val="Hebrew"/>
      </w:pPr>
      <w:r>
        <w:rPr>
          <w:color w:val="828282"/>
        </w:rPr>
        <w:t xml:space="preserve">וַיֹּאמְר֨וּ כָל־הָעָ֜ם אֶל־שְׁמוּאֵ֗ל הִתְפַּלֵּ֧ל בְּעַד־עֲבָדֶ֛יךָ אֶל־יְהוָ֥ה אֱלֹהֶ֖יךָ וְאַל־נָמ֑וּת כִּֽי־יָסַ֤פְנוּ עַל־כָּל־חַטֹּאתֵ֨ינוּ֙ רָעָ֔ה לִשְׁאֹ֥ל לָ֖נוּ מֶֽלֶךְ׃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67279b4f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752e6f26</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3c5c8265</w:t>
            </w:r>
          </w:p>
        </w:tc>
        <w:tc>
          <w:tcPr>
            <w:tcW w:type="auto" w:w="1728"/>
          </w:tcPr>
          <w:p>
            <w:r>
              <w:t>tense</w:t>
            </w:r>
          </w:p>
        </w:tc>
        <w:tc>
          <w:tcPr>
            <w:tcW w:type="auto" w:w="1728"/>
          </w:tcPr>
          <w:p>
            <w:r>
              <w:t>verb</w:t>
            </w:r>
          </w:p>
        </w:tc>
        <w:tc>
          <w:tcPr>
            <w:tcW w:type="auto" w:w="1728"/>
          </w:tcPr>
          <w:p>
            <w:r>
              <w:t xml:space="preserve">יֹּאמְר֨וּ </w:t>
            </w:r>
          </w:p>
        </w:tc>
        <w:tc>
          <w:tcPr>
            <w:tcW w:type="auto" w:w="1728"/>
          </w:tcPr>
          <w:p>
            <w:r>
              <w:t>past</w:t>
            </w:r>
          </w:p>
        </w:tc>
      </w:tr>
    </w:tbl>
    <w:p>
      <w:r>
        <w:br/>
      </w:r>
    </w:p>
    <w:p>
      <w:pPr>
        <w:pStyle w:val="Reference"/>
      </w:pPr>
      <w:hyperlink r:id="rId1951">
        <w:r>
          <w:rPr/>
          <w:t>1_Samuel 12:25</w:t>
        </w:r>
      </w:hyperlink>
    </w:p>
    <w:p>
      <w:pPr>
        <w:pStyle w:val="Hebrew"/>
      </w:pPr>
      <w:r>
        <w:t xml:space="preserve">גַּם־אַתֶּ֥ם גַּֽם־מַלְכְּכֶ֖ם תִּסָּפֽוּ׃ פ </w:t>
      </w:r>
    </w:p>
    <w:p>
      <w:pPr>
        <w:pStyle w:val="Hebrew"/>
      </w:pPr>
      <w:r>
        <w:rPr>
          <w:color w:val="FF0000"/>
          <w:vertAlign w:val="superscript"/>
          <w:rtl/>
        </w:rPr>
        <w:t>147783</w:t>
      </w:r>
      <w:r>
        <w:rPr>
          <w:rFonts w:ascii="Times New Roman" w:hAnsi="Times New Roman"/>
          <w:color w:val="828282"/>
          <w:rtl/>
        </w:rPr>
        <w:t>גַּם־</w:t>
      </w:r>
      <w:r>
        <w:rPr>
          <w:color w:val="FF0000"/>
          <w:vertAlign w:val="superscript"/>
          <w:rtl/>
        </w:rPr>
        <w:t>147784</w:t>
      </w:r>
      <w:r>
        <w:rPr>
          <w:rFonts w:ascii="Times New Roman" w:hAnsi="Times New Roman"/>
          <w:color w:val="828282"/>
          <w:rtl/>
        </w:rPr>
        <w:t xml:space="preserve">אַתֶּ֥ם </w:t>
      </w:r>
      <w:r>
        <w:rPr>
          <w:color w:val="FF0000"/>
          <w:vertAlign w:val="superscript"/>
          <w:rtl/>
        </w:rPr>
        <w:t>147785</w:t>
      </w:r>
      <w:r>
        <w:rPr>
          <w:rFonts w:ascii="Times New Roman" w:hAnsi="Times New Roman"/>
          <w:color w:val="828282"/>
          <w:rtl/>
        </w:rPr>
        <w:t>גַּֽם־</w:t>
      </w:r>
      <w:r>
        <w:rPr>
          <w:color w:val="FF0000"/>
          <w:vertAlign w:val="superscript"/>
          <w:rtl/>
        </w:rPr>
        <w:t>147786</w:t>
      </w:r>
      <w:r>
        <w:rPr>
          <w:rFonts w:ascii="Times New Roman" w:hAnsi="Times New Roman"/>
          <w:color w:val="828282"/>
          <w:rtl/>
        </w:rPr>
        <w:t xml:space="preserve">מַלְכְּכֶ֖ם </w:t>
      </w:r>
      <w:r>
        <w:rPr>
          <w:color w:val="FF0000"/>
          <w:vertAlign w:val="superscript"/>
          <w:rtl/>
        </w:rPr>
        <w:t>147787</w:t>
      </w:r>
      <w:r>
        <w:rPr>
          <w:rFonts w:ascii="Times New Roman" w:hAnsi="Times New Roman"/>
          <w:color w:val="828282"/>
          <w:rtl/>
        </w:rPr>
        <w:t xml:space="preserve">תִּסָּפֽוּ׃ פ </w:t>
      </w:r>
    </w:p>
    <w:p>
      <w:pPr>
        <w:pStyle w:val="Hebrew"/>
      </w:pPr>
      <w:r>
        <w:rPr>
          <w:color w:val="828282"/>
        </w:rPr>
        <w:t xml:space="preserve">וְאִם־הָרֵ֖עַ תָּרֵ֑עוּ גַּם־אַתֶּ֥ם גַּֽם־מַלְכְּכֶ֖ם תִּסָּפֽוּ׃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07179e84</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522769be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55bbc824</w:t>
            </w:r>
          </w:p>
        </w:tc>
        <w:tc>
          <w:tcPr>
            <w:tcW w:type="auto" w:w="1728"/>
          </w:tcPr>
          <w:p>
            <w:r>
              <w:t>tense</w:t>
            </w:r>
          </w:p>
        </w:tc>
        <w:tc>
          <w:tcPr>
            <w:tcW w:type="auto" w:w="1728"/>
          </w:tcPr>
          <w:p>
            <w:r>
              <w:t>verb</w:t>
            </w:r>
          </w:p>
        </w:tc>
        <w:tc>
          <w:tcPr>
            <w:tcW w:type="auto" w:w="1728"/>
          </w:tcPr>
          <w:p>
            <w:r>
              <w:t xml:space="preserve">תִּסָּפֽוּ׃ פ </w:t>
            </w:r>
          </w:p>
        </w:tc>
        <w:tc>
          <w:tcPr>
            <w:tcW w:type="auto" w:w="1728"/>
          </w:tcPr>
          <w:p>
            <w:r>
              <w:t>mod</w:t>
            </w:r>
          </w:p>
        </w:tc>
      </w:tr>
    </w:tbl>
    <w:p>
      <w:r>
        <w:br/>
      </w:r>
    </w:p>
    <w:p>
      <w:pPr>
        <w:pStyle w:val="Reference"/>
      </w:pPr>
      <w:hyperlink r:id="rId1952">
        <w:r>
          <w:rPr/>
          <w:t>1_Samuel 13:3</w:t>
        </w:r>
      </w:hyperlink>
    </w:p>
    <w:p>
      <w:pPr>
        <w:pStyle w:val="Hebrew"/>
      </w:pPr>
      <w:r>
        <w:t xml:space="preserve">יִשְׁמְע֖וּ הָעִבְרִֽים׃ </w:t>
      </w:r>
    </w:p>
    <w:p>
      <w:pPr>
        <w:pStyle w:val="Hebrew"/>
      </w:pPr>
      <w:r>
        <w:rPr>
          <w:color w:val="FF0000"/>
          <w:vertAlign w:val="superscript"/>
          <w:rtl/>
        </w:rPr>
        <w:t>147858</w:t>
      </w:r>
      <w:r>
        <w:rPr>
          <w:rFonts w:ascii="Times New Roman" w:hAnsi="Times New Roman"/>
          <w:color w:val="828282"/>
          <w:rtl/>
        </w:rPr>
        <w:t xml:space="preserve">יִשְׁמְע֖וּ </w:t>
      </w:r>
      <w:r>
        <w:rPr>
          <w:color w:val="FF0000"/>
          <w:vertAlign w:val="superscript"/>
          <w:rtl/>
        </w:rPr>
        <w:t>147859</w:t>
      </w:r>
      <w:r>
        <w:rPr>
          <w:rFonts w:ascii="Times New Roman" w:hAnsi="Times New Roman"/>
          <w:color w:val="828282"/>
          <w:rtl/>
        </w:rPr>
        <w:t>הָ</w:t>
      </w:r>
      <w:r>
        <w:rPr>
          <w:color w:val="FF0000"/>
          <w:vertAlign w:val="superscript"/>
          <w:rtl/>
        </w:rPr>
        <w:t>147860</w:t>
      </w:r>
      <w:r>
        <w:rPr>
          <w:rFonts w:ascii="Times New Roman" w:hAnsi="Times New Roman"/>
          <w:color w:val="828282"/>
          <w:rtl/>
        </w:rPr>
        <w:t xml:space="preserve">עִבְרִֽים׃ </w:t>
      </w:r>
    </w:p>
    <w:p>
      <w:pPr>
        <w:pStyle w:val="Hebrew"/>
      </w:pPr>
      <w:r>
        <w:rPr>
          <w:color w:val="828282"/>
        </w:rPr>
        <w:t xml:space="preserve">וַיַּ֣ךְ יֹונָתָ֗ן אֵ֣ת נְצִ֤יב פְּלִשְׁתִּים֙ אֲשֶׁ֣ר בְּגֶ֔בַע וַֽיִּשְׁמְע֖וּ פְּלִשְׁתִּ֑ים וְשָׁאוּל֩ תָּקַ֨ע בַּשֹּׁופָ֤ר בְּכָל־הָאָ֨רֶץ֙ לֵאמֹ֔ר יִשְׁמְע֖וּ הָעִבְרִֽים׃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530cb830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f4094029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055db218</w:t>
            </w:r>
          </w:p>
        </w:tc>
        <w:tc>
          <w:tcPr>
            <w:tcW w:type="auto" w:w="1728"/>
          </w:tcPr>
          <w:p>
            <w:r>
              <w:t>tense</w:t>
            </w:r>
          </w:p>
        </w:tc>
        <w:tc>
          <w:tcPr>
            <w:tcW w:type="auto" w:w="1728"/>
          </w:tcPr>
          <w:p>
            <w:r>
              <w:t>verb</w:t>
            </w:r>
          </w:p>
        </w:tc>
        <w:tc>
          <w:tcPr>
            <w:tcW w:type="auto" w:w="1728"/>
          </w:tcPr>
          <w:p>
            <w:r>
              <w:t xml:space="preserve">יִשְׁמְע֖וּ </w:t>
            </w:r>
          </w:p>
        </w:tc>
        <w:tc>
          <w:tcPr>
            <w:tcW w:type="auto" w:w="1728"/>
          </w:tcPr>
          <w:p>
            <w:r>
              <w:t>mod</w:t>
            </w:r>
          </w:p>
        </w:tc>
      </w:tr>
    </w:tbl>
    <w:p>
      <w:r>
        <w:br/>
      </w:r>
    </w:p>
    <w:p>
      <w:pPr>
        <w:pStyle w:val="Reference"/>
      </w:pPr>
      <w:hyperlink r:id="rId1953">
        <w:r>
          <w:rPr/>
          <w:t>1_Samuel 13:4</w:t>
        </w:r>
      </w:hyperlink>
    </w:p>
    <w:p>
      <w:pPr>
        <w:pStyle w:val="Hebrew"/>
      </w:pPr>
      <w:r>
        <w:t xml:space="preserve">וַיִּצָּעֲק֥וּ הָעָ֛ם אַחֲרֵ֥י שָׁא֖וּל הַגִּלְגָּֽל׃ </w:t>
      </w:r>
    </w:p>
    <w:p>
      <w:pPr>
        <w:pStyle w:val="Hebrew"/>
      </w:pPr>
      <w:r>
        <w:rPr>
          <w:color w:val="FF0000"/>
          <w:vertAlign w:val="superscript"/>
          <w:rtl/>
        </w:rPr>
        <w:t>147879</w:t>
      </w:r>
      <w:r>
        <w:rPr>
          <w:rFonts w:ascii="Times New Roman" w:hAnsi="Times New Roman"/>
          <w:color w:val="828282"/>
          <w:rtl/>
        </w:rPr>
        <w:t>וַ</w:t>
      </w:r>
      <w:r>
        <w:rPr>
          <w:color w:val="FF0000"/>
          <w:vertAlign w:val="superscript"/>
          <w:rtl/>
        </w:rPr>
        <w:t>147880</w:t>
      </w:r>
      <w:r>
        <w:rPr>
          <w:rFonts w:ascii="Times New Roman" w:hAnsi="Times New Roman"/>
          <w:color w:val="828282"/>
          <w:rtl/>
        </w:rPr>
        <w:t xml:space="preserve">יִּצָּעֲק֥וּ </w:t>
      </w:r>
      <w:r>
        <w:rPr>
          <w:color w:val="FF0000"/>
          <w:vertAlign w:val="superscript"/>
          <w:rtl/>
        </w:rPr>
        <w:t>147881</w:t>
      </w:r>
      <w:r>
        <w:rPr>
          <w:rFonts w:ascii="Times New Roman" w:hAnsi="Times New Roman"/>
          <w:color w:val="828282"/>
          <w:rtl/>
        </w:rPr>
        <w:t>הָ</w:t>
      </w:r>
      <w:r>
        <w:rPr>
          <w:color w:val="FF0000"/>
          <w:vertAlign w:val="superscript"/>
          <w:rtl/>
        </w:rPr>
        <w:t>147882</w:t>
      </w:r>
      <w:r>
        <w:rPr>
          <w:rFonts w:ascii="Times New Roman" w:hAnsi="Times New Roman"/>
          <w:color w:val="828282"/>
          <w:rtl/>
        </w:rPr>
        <w:t xml:space="preserve">עָ֛ם </w:t>
      </w:r>
      <w:r>
        <w:rPr>
          <w:color w:val="FF0000"/>
          <w:vertAlign w:val="superscript"/>
          <w:rtl/>
        </w:rPr>
        <w:t>147883</w:t>
      </w:r>
      <w:r>
        <w:rPr>
          <w:rFonts w:ascii="Times New Roman" w:hAnsi="Times New Roman"/>
          <w:color w:val="828282"/>
          <w:rtl/>
        </w:rPr>
        <w:t xml:space="preserve">אַחֲרֵ֥י </w:t>
      </w:r>
      <w:r>
        <w:rPr>
          <w:color w:val="FF0000"/>
          <w:vertAlign w:val="superscript"/>
          <w:rtl/>
        </w:rPr>
        <w:t>147884</w:t>
      </w:r>
      <w:r>
        <w:rPr>
          <w:rFonts w:ascii="Times New Roman" w:hAnsi="Times New Roman"/>
          <w:color w:val="828282"/>
          <w:rtl/>
        </w:rPr>
        <w:t xml:space="preserve">שָׁא֖וּל </w:t>
      </w:r>
      <w:r>
        <w:rPr>
          <w:color w:val="FF0000"/>
          <w:vertAlign w:val="superscript"/>
          <w:rtl/>
        </w:rPr>
        <w:t>147885</w:t>
      </w:r>
      <w:r>
        <w:rPr>
          <w:rFonts w:ascii="Times New Roman" w:hAnsi="Times New Roman"/>
          <w:color w:val="828282"/>
          <w:rtl/>
        </w:rPr>
        <w:t>הַ</w:t>
      </w:r>
      <w:r>
        <w:rPr>
          <w:color w:val="FF0000"/>
          <w:vertAlign w:val="superscript"/>
          <w:rtl/>
        </w:rPr>
        <w:t>147886</w:t>
      </w:r>
      <w:r>
        <w:rPr>
          <w:rFonts w:ascii="Times New Roman" w:hAnsi="Times New Roman"/>
          <w:color w:val="828282"/>
          <w:rtl/>
        </w:rPr>
        <w:t xml:space="preserve">גִּלְגָּֽל׃ </w:t>
      </w:r>
    </w:p>
    <w:p>
      <w:pPr>
        <w:pStyle w:val="Hebrew"/>
      </w:pPr>
      <w:r>
        <w:rPr>
          <w:color w:val="828282"/>
        </w:rPr>
        <w:t xml:space="preserve">וְכָל־יִשְׂרָאֵ֞ל שָׁמְע֣וּ לֵאמֹ֗ר הִכָּ֤ה שָׁאוּל֙ אֶת־נְצִ֣יב פְּלִשְׁתִּ֔ים וְגַם־נִבְאַשׁ יִשְׂרָאֵ֖ל בַּפְּלִשְׁתִּ֑ים וַיִּצָּעֲק֥וּ הָעָ֛ם אַחֲרֵ֥י שָׁא֖וּל הַגִּלְגָּֽל׃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b3d8c7e9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a4e628ff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63985de1</w:t>
            </w:r>
          </w:p>
        </w:tc>
        <w:tc>
          <w:tcPr>
            <w:tcW w:type="auto" w:w="1728"/>
          </w:tcPr>
          <w:p>
            <w:r>
              <w:t>tense</w:t>
            </w:r>
          </w:p>
        </w:tc>
        <w:tc>
          <w:tcPr>
            <w:tcW w:type="auto" w:w="1728"/>
          </w:tcPr>
          <w:p>
            <w:r>
              <w:t>verb</w:t>
            </w:r>
          </w:p>
        </w:tc>
        <w:tc>
          <w:tcPr>
            <w:tcW w:type="auto" w:w="1728"/>
          </w:tcPr>
          <w:p>
            <w:r>
              <w:t xml:space="preserve">יִּצָּעֲק֥וּ </w:t>
            </w:r>
          </w:p>
        </w:tc>
        <w:tc>
          <w:tcPr>
            <w:tcW w:type="auto" w:w="1728"/>
          </w:tcPr>
          <w:p>
            <w:r>
              <w:t>past</w:t>
            </w:r>
          </w:p>
        </w:tc>
      </w:tr>
    </w:tbl>
    <w:p>
      <w:r>
        <w:br/>
      </w:r>
    </w:p>
    <w:p>
      <w:pPr>
        <w:pStyle w:val="Reference"/>
      </w:pPr>
      <w:hyperlink r:id="rId1954">
        <w:r>
          <w:rPr/>
          <w:t>1_Samuel 13:8</w:t>
        </w:r>
      </w:hyperlink>
    </w:p>
    <w:p>
      <w:pPr>
        <w:pStyle w:val="Hebrew"/>
      </w:pPr>
      <w:r>
        <w:t xml:space="preserve">וַיָּ֥פֶץ הָעָ֖ם מֵעָלָֽיו׃ </w:t>
      </w:r>
    </w:p>
    <w:p>
      <w:pPr>
        <w:pStyle w:val="Hebrew"/>
      </w:pPr>
      <w:r>
        <w:rPr>
          <w:color w:val="FF0000"/>
          <w:vertAlign w:val="superscript"/>
          <w:rtl/>
        </w:rPr>
        <w:t>147992</w:t>
      </w:r>
      <w:r>
        <w:rPr>
          <w:rFonts w:ascii="Times New Roman" w:hAnsi="Times New Roman"/>
          <w:color w:val="828282"/>
          <w:rtl/>
        </w:rPr>
        <w:t>וַ</w:t>
      </w:r>
      <w:r>
        <w:rPr>
          <w:color w:val="FF0000"/>
          <w:vertAlign w:val="superscript"/>
          <w:rtl/>
        </w:rPr>
        <w:t>147993</w:t>
      </w:r>
      <w:r>
        <w:rPr>
          <w:rFonts w:ascii="Times New Roman" w:hAnsi="Times New Roman"/>
          <w:color w:val="828282"/>
          <w:rtl/>
        </w:rPr>
        <w:t xml:space="preserve">יָּ֥פֶץ </w:t>
      </w:r>
      <w:r>
        <w:rPr>
          <w:color w:val="FF0000"/>
          <w:vertAlign w:val="superscript"/>
          <w:rtl/>
        </w:rPr>
        <w:t>147994</w:t>
      </w:r>
      <w:r>
        <w:rPr>
          <w:rFonts w:ascii="Times New Roman" w:hAnsi="Times New Roman"/>
          <w:color w:val="828282"/>
          <w:rtl/>
        </w:rPr>
        <w:t>הָ</w:t>
      </w:r>
      <w:r>
        <w:rPr>
          <w:color w:val="FF0000"/>
          <w:vertAlign w:val="superscript"/>
          <w:rtl/>
        </w:rPr>
        <w:t>147995</w:t>
      </w:r>
      <w:r>
        <w:rPr>
          <w:rFonts w:ascii="Times New Roman" w:hAnsi="Times New Roman"/>
          <w:color w:val="828282"/>
          <w:rtl/>
        </w:rPr>
        <w:t xml:space="preserve">עָ֖ם </w:t>
      </w:r>
      <w:r>
        <w:rPr>
          <w:color w:val="FF0000"/>
          <w:vertAlign w:val="superscript"/>
          <w:rtl/>
        </w:rPr>
        <w:t>147996</w:t>
      </w:r>
      <w:r>
        <w:rPr>
          <w:rFonts w:ascii="Times New Roman" w:hAnsi="Times New Roman"/>
          <w:color w:val="828282"/>
          <w:rtl/>
        </w:rPr>
        <w:t>מֵ</w:t>
      </w:r>
      <w:r>
        <w:rPr>
          <w:color w:val="FF0000"/>
          <w:vertAlign w:val="superscript"/>
          <w:rtl/>
        </w:rPr>
        <w:t>147997</w:t>
      </w:r>
      <w:r>
        <w:rPr>
          <w:rFonts w:ascii="Times New Roman" w:hAnsi="Times New Roman"/>
          <w:color w:val="828282"/>
          <w:rtl/>
        </w:rPr>
        <w:t xml:space="preserve">עָלָֽיו׃ </w:t>
      </w:r>
    </w:p>
    <w:p>
      <w:pPr>
        <w:pStyle w:val="Hebrew"/>
      </w:pPr>
      <w:r>
        <w:rPr>
          <w:color w:val="828282"/>
        </w:rPr>
        <w:t xml:space="preserve">וַיֹּ֣וחֶל ׀ שִׁבְעַ֣ת יָמִ֗ים לַמֹּועֵד֙ אֲשֶׁ֣ר שְׁמוּאֵ֔ל וְלֹא־בָ֥א שְׁמוּאֵ֖ל הַגִּלְגָּ֑ל וַיָּ֥פֶץ הָעָ֖ם מֵעָלָֽיו׃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5c37d646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5ba46721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27c4de12</w:t>
            </w:r>
          </w:p>
        </w:tc>
        <w:tc>
          <w:tcPr>
            <w:tcW w:type="auto" w:w="1728"/>
          </w:tcPr>
          <w:p>
            <w:r>
              <w:t>tense</w:t>
            </w:r>
          </w:p>
        </w:tc>
        <w:tc>
          <w:tcPr>
            <w:tcW w:type="auto" w:w="1728"/>
          </w:tcPr>
          <w:p>
            <w:r>
              <w:t>verb</w:t>
            </w:r>
          </w:p>
        </w:tc>
        <w:tc>
          <w:tcPr>
            <w:tcW w:type="auto" w:w="1728"/>
          </w:tcPr>
          <w:p>
            <w:r>
              <w:t xml:space="preserve">יָּ֥פֶץ </w:t>
            </w:r>
          </w:p>
        </w:tc>
        <w:tc>
          <w:tcPr>
            <w:tcW w:type="auto" w:w="1728"/>
          </w:tcPr>
          <w:p>
            <w:r>
              <w:t>past prog</w:t>
            </w:r>
          </w:p>
        </w:tc>
      </w:tr>
    </w:tbl>
    <w:p>
      <w:r>
        <w:br/>
      </w:r>
    </w:p>
    <w:p>
      <w:pPr>
        <w:pStyle w:val="Reference"/>
      </w:pPr>
      <w:hyperlink r:id="rId1955">
        <w:r>
          <w:rPr/>
          <w:t>1_Samuel 13:10</w:t>
        </w:r>
      </w:hyperlink>
    </w:p>
    <w:p>
      <w:pPr>
        <w:pStyle w:val="Hebrew"/>
      </w:pPr>
      <w:r>
        <w:t xml:space="preserve">וַיֵּצֵ֥א שָׁא֛וּל </w:t>
      </w:r>
    </w:p>
    <w:p>
      <w:pPr>
        <w:pStyle w:val="Hebrew"/>
      </w:pPr>
      <w:r>
        <w:rPr>
          <w:color w:val="FF0000"/>
          <w:vertAlign w:val="superscript"/>
          <w:rtl/>
        </w:rPr>
        <w:t>148024</w:t>
      </w:r>
      <w:r>
        <w:rPr>
          <w:rFonts w:ascii="Times New Roman" w:hAnsi="Times New Roman"/>
          <w:color w:val="828282"/>
          <w:rtl/>
        </w:rPr>
        <w:t>וַ</w:t>
      </w:r>
      <w:r>
        <w:rPr>
          <w:color w:val="FF0000"/>
          <w:vertAlign w:val="superscript"/>
          <w:rtl/>
        </w:rPr>
        <w:t>148025</w:t>
      </w:r>
      <w:r>
        <w:rPr>
          <w:rFonts w:ascii="Times New Roman" w:hAnsi="Times New Roman"/>
          <w:color w:val="828282"/>
          <w:rtl/>
        </w:rPr>
        <w:t xml:space="preserve">יֵּצֵ֥א </w:t>
      </w:r>
      <w:r>
        <w:rPr>
          <w:color w:val="FF0000"/>
          <w:vertAlign w:val="superscript"/>
          <w:rtl/>
        </w:rPr>
        <w:t>148026</w:t>
      </w:r>
      <w:r>
        <w:rPr>
          <w:rFonts w:ascii="Times New Roman" w:hAnsi="Times New Roman"/>
          <w:color w:val="828282"/>
          <w:rtl/>
        </w:rPr>
        <w:t xml:space="preserve">שָׁא֛וּל </w:t>
      </w:r>
    </w:p>
    <w:p>
      <w:pPr>
        <w:pStyle w:val="Hebrew"/>
      </w:pPr>
      <w:r>
        <w:rPr>
          <w:color w:val="828282"/>
        </w:rPr>
        <w:t xml:space="preserve">וַיְהִ֗י כְּכַלֹּתֹו֙ לְהַעֲלֹ֣ות הָעֹלָ֔ה וְהִנֵּ֥ה שְׁמוּאֵ֖ל בָּ֑א וַיֵּצֵ֥א שָׁא֛וּל לִקְרָאתֹ֖ו לְבָרֲכֹֽו׃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55e98ba4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f64b6e06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f4f448fd</w:t>
            </w:r>
          </w:p>
        </w:tc>
        <w:tc>
          <w:tcPr>
            <w:tcW w:type="auto" w:w="1728"/>
          </w:tcPr>
          <w:p>
            <w:r>
              <w:t>tense</w:t>
            </w:r>
          </w:p>
        </w:tc>
        <w:tc>
          <w:tcPr>
            <w:tcW w:type="auto" w:w="1728"/>
          </w:tcPr>
          <w:p>
            <w:r>
              <w:t>verb</w:t>
            </w:r>
          </w:p>
        </w:tc>
        <w:tc>
          <w:tcPr>
            <w:tcW w:type="auto" w:w="1728"/>
          </w:tcPr>
          <w:p>
            <w:r>
              <w:t xml:space="preserve">יֵּצֵ֥א </w:t>
            </w:r>
          </w:p>
        </w:tc>
        <w:tc>
          <w:tcPr>
            <w:tcW w:type="auto" w:w="1728"/>
          </w:tcPr>
          <w:p>
            <w:r>
              <w:t>past</w:t>
            </w:r>
          </w:p>
        </w:tc>
      </w:tr>
    </w:tbl>
    <w:p>
      <w:r>
        <w:br/>
      </w:r>
    </w:p>
    <w:p>
      <w:pPr>
        <w:pStyle w:val="Reference"/>
      </w:pPr>
      <w:hyperlink r:id="rId1956">
        <w:r>
          <w:rPr/>
          <w:t>1_Samuel 13:11</w:t>
        </w:r>
      </w:hyperlink>
    </w:p>
    <w:p>
      <w:pPr>
        <w:pStyle w:val="Hebrew"/>
      </w:pPr>
      <w:r>
        <w:t xml:space="preserve">וַיֹּ֥אמֶר שְׁמוּאֵ֖ל </w:t>
      </w:r>
    </w:p>
    <w:p>
      <w:pPr>
        <w:pStyle w:val="Hebrew"/>
      </w:pPr>
      <w:r>
        <w:rPr>
          <w:color w:val="FF0000"/>
          <w:vertAlign w:val="superscript"/>
          <w:rtl/>
        </w:rPr>
        <w:t>148031</w:t>
      </w:r>
      <w:r>
        <w:rPr>
          <w:rFonts w:ascii="Times New Roman" w:hAnsi="Times New Roman"/>
          <w:color w:val="828282"/>
          <w:rtl/>
        </w:rPr>
        <w:t>וַ</w:t>
      </w:r>
      <w:r>
        <w:rPr>
          <w:color w:val="FF0000"/>
          <w:vertAlign w:val="superscript"/>
          <w:rtl/>
        </w:rPr>
        <w:t>148032</w:t>
      </w:r>
      <w:r>
        <w:rPr>
          <w:rFonts w:ascii="Times New Roman" w:hAnsi="Times New Roman"/>
          <w:color w:val="828282"/>
          <w:rtl/>
        </w:rPr>
        <w:t xml:space="preserve">יֹּ֥אמֶר </w:t>
      </w:r>
      <w:r>
        <w:rPr>
          <w:color w:val="FF0000"/>
          <w:vertAlign w:val="superscript"/>
          <w:rtl/>
        </w:rPr>
        <w:t>148033</w:t>
      </w:r>
      <w:r>
        <w:rPr>
          <w:rFonts w:ascii="Times New Roman" w:hAnsi="Times New Roman"/>
          <w:color w:val="828282"/>
          <w:rtl/>
        </w:rPr>
        <w:t xml:space="preserve">שְׁמוּאֵ֖ל </w:t>
      </w:r>
    </w:p>
    <w:p>
      <w:pPr>
        <w:pStyle w:val="Hebrew"/>
      </w:pPr>
      <w:r>
        <w:rPr>
          <w:color w:val="828282"/>
        </w:rPr>
        <w:t xml:space="preserve">וַיֹּ֥אמֶר שְׁמוּאֵ֖ל מֶ֣ה עָשִׂ֑יתָ וַיֹּ֣אמֶר שָׁא֡וּל כִּֽי־רָאִיתִי֩ כִֽי־נָפַ֨ץ הָעָ֜ם מֵעָלַ֗י וְאַתָּה֙ לֹא־בָ֨אתָ֙ לְמֹועֵ֣ד הַיָּמִ֔ים וּפְלִשְׁתִּ֖ים נֶאֱסָפִ֥ים מִכְמָֽשׂ׃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d354d9ca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fda71d9a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9766f84d</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957">
        <w:r>
          <w:rPr/>
          <w:t>1_Samuel 13:13</w:t>
        </w:r>
      </w:hyperlink>
    </w:p>
    <w:p>
      <w:pPr>
        <w:pStyle w:val="Hebrew"/>
      </w:pPr>
      <w:r>
        <w:t xml:space="preserve">וַיֹּ֧אמֶר שְׁמוּאֵ֛ל אֶל־שָׁא֖וּל </w:t>
      </w:r>
    </w:p>
    <w:p>
      <w:pPr>
        <w:pStyle w:val="Hebrew"/>
      </w:pPr>
      <w:r>
        <w:rPr>
          <w:color w:val="FF0000"/>
          <w:vertAlign w:val="superscript"/>
          <w:rtl/>
        </w:rPr>
        <w:t>148078</w:t>
      </w:r>
      <w:r>
        <w:rPr>
          <w:rFonts w:ascii="Times New Roman" w:hAnsi="Times New Roman"/>
          <w:color w:val="828282"/>
          <w:rtl/>
        </w:rPr>
        <w:t>וַ</w:t>
      </w:r>
      <w:r>
        <w:rPr>
          <w:color w:val="FF0000"/>
          <w:vertAlign w:val="superscript"/>
          <w:rtl/>
        </w:rPr>
        <w:t>148079</w:t>
      </w:r>
      <w:r>
        <w:rPr>
          <w:rFonts w:ascii="Times New Roman" w:hAnsi="Times New Roman"/>
          <w:color w:val="828282"/>
          <w:rtl/>
        </w:rPr>
        <w:t xml:space="preserve">יֹּ֧אמֶר </w:t>
      </w:r>
      <w:r>
        <w:rPr>
          <w:color w:val="FF0000"/>
          <w:vertAlign w:val="superscript"/>
          <w:rtl/>
        </w:rPr>
        <w:t>148080</w:t>
      </w:r>
      <w:r>
        <w:rPr>
          <w:rFonts w:ascii="Times New Roman" w:hAnsi="Times New Roman"/>
          <w:color w:val="828282"/>
          <w:rtl/>
        </w:rPr>
        <w:t xml:space="preserve">שְׁמוּאֵ֛ל </w:t>
      </w:r>
      <w:r>
        <w:rPr>
          <w:color w:val="FF0000"/>
          <w:vertAlign w:val="superscript"/>
          <w:rtl/>
        </w:rPr>
        <w:t>148081</w:t>
      </w:r>
      <w:r>
        <w:rPr>
          <w:rFonts w:ascii="Times New Roman" w:hAnsi="Times New Roman"/>
          <w:color w:val="828282"/>
          <w:rtl/>
        </w:rPr>
        <w:t>אֶל־</w:t>
      </w:r>
      <w:r>
        <w:rPr>
          <w:color w:val="FF0000"/>
          <w:vertAlign w:val="superscript"/>
          <w:rtl/>
        </w:rPr>
        <w:t>148082</w:t>
      </w:r>
      <w:r>
        <w:rPr>
          <w:rFonts w:ascii="Times New Roman" w:hAnsi="Times New Roman"/>
          <w:color w:val="828282"/>
          <w:rtl/>
        </w:rPr>
        <w:t xml:space="preserve">שָׁא֖וּל </w:t>
      </w:r>
    </w:p>
    <w:p>
      <w:pPr>
        <w:pStyle w:val="Hebrew"/>
      </w:pPr>
      <w:r>
        <w:rPr>
          <w:color w:val="828282"/>
        </w:rPr>
        <w:t xml:space="preserve">וַיֹּ֧אמֶר שְׁמוּאֵ֛ל אֶל־שָׁא֖וּל נִסְכָּ֑לְתָּ לֹ֣א שָׁמַ֗רְתָּ אֶת־מִצְוַ֞ת יְהוָ֤ה אֱלֹהֶ֨יךָ֙ אֲשֶׁ֣ר צִוָּ֔ךְ כִּ֣י עַתָּ֗ה הֵכִ֨ין יְהוָ֧ה אֶת־מַֽמְלַכְתְּךָ֛ אֶל־יִשְׂרָאֵ֖ל עַד־עֹולָֽם׃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71075d81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10f5650c</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505c1a40</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958">
        <w:r>
          <w:rPr/>
          <w:t>1_Samuel 13:20</w:t>
        </w:r>
      </w:hyperlink>
    </w:p>
    <w:p>
      <w:pPr>
        <w:pStyle w:val="Hebrew"/>
      </w:pPr>
      <w:r>
        <w:t xml:space="preserve">וַיֵּרְד֥וּ כָל־יִשְׂרָאֵ֖ל הַפְּלִשְׁתִּ֑ים </w:t>
      </w:r>
    </w:p>
    <w:p>
      <w:pPr>
        <w:pStyle w:val="Hebrew"/>
      </w:pPr>
      <w:r>
        <w:rPr>
          <w:color w:val="FF0000"/>
          <w:vertAlign w:val="superscript"/>
          <w:rtl/>
        </w:rPr>
        <w:t>148230</w:t>
      </w:r>
      <w:r>
        <w:rPr>
          <w:rFonts w:ascii="Times New Roman" w:hAnsi="Times New Roman"/>
          <w:color w:val="828282"/>
          <w:rtl/>
        </w:rPr>
        <w:t>וַ</w:t>
      </w:r>
      <w:r>
        <w:rPr>
          <w:color w:val="FF0000"/>
          <w:vertAlign w:val="superscript"/>
          <w:rtl/>
        </w:rPr>
        <w:t>148231</w:t>
      </w:r>
      <w:r>
        <w:rPr>
          <w:rFonts w:ascii="Times New Roman" w:hAnsi="Times New Roman"/>
          <w:color w:val="828282"/>
          <w:rtl/>
        </w:rPr>
        <w:t xml:space="preserve">יֵּרְד֥וּ </w:t>
      </w:r>
      <w:r>
        <w:rPr>
          <w:color w:val="FF0000"/>
          <w:vertAlign w:val="superscript"/>
          <w:rtl/>
        </w:rPr>
        <w:t>148232</w:t>
      </w:r>
      <w:r>
        <w:rPr>
          <w:rFonts w:ascii="Times New Roman" w:hAnsi="Times New Roman"/>
          <w:color w:val="828282"/>
          <w:rtl/>
        </w:rPr>
        <w:t>כָל־</w:t>
      </w:r>
      <w:r>
        <w:rPr>
          <w:color w:val="FF0000"/>
          <w:vertAlign w:val="superscript"/>
          <w:rtl/>
        </w:rPr>
        <w:t>148233</w:t>
      </w:r>
      <w:r>
        <w:rPr>
          <w:rFonts w:ascii="Times New Roman" w:hAnsi="Times New Roman"/>
          <w:color w:val="828282"/>
          <w:rtl/>
        </w:rPr>
        <w:t xml:space="preserve">יִשְׂרָאֵ֖ל </w:t>
      </w:r>
      <w:r>
        <w:rPr>
          <w:color w:val="FF0000"/>
          <w:vertAlign w:val="superscript"/>
          <w:rtl/>
        </w:rPr>
        <w:t>148234</w:t>
      </w:r>
      <w:r>
        <w:rPr>
          <w:rFonts w:ascii="Times New Roman" w:hAnsi="Times New Roman"/>
          <w:color w:val="828282"/>
          <w:rtl/>
        </w:rPr>
        <w:t>הַ</w:t>
      </w:r>
      <w:r>
        <w:rPr>
          <w:color w:val="FF0000"/>
          <w:vertAlign w:val="superscript"/>
          <w:rtl/>
        </w:rPr>
        <w:t>148235</w:t>
      </w:r>
      <w:r>
        <w:rPr>
          <w:rFonts w:ascii="Times New Roman" w:hAnsi="Times New Roman"/>
          <w:color w:val="828282"/>
          <w:rtl/>
        </w:rPr>
        <w:t xml:space="preserve">פְּלִשְׁתִּ֑ים </w:t>
      </w:r>
    </w:p>
    <w:p>
      <w:pPr>
        <w:pStyle w:val="Hebrew"/>
      </w:pPr>
      <w:r>
        <w:rPr>
          <w:color w:val="828282"/>
        </w:rPr>
        <w:t xml:space="preserve">וַיֵּרְד֥וּ כָל־יִשְׂרָאֵ֖ל הַפְּלִשְׁתִּ֑ים לִ֠לְטֹושׁ אִ֣ישׁ אֶת־מַחֲרַשְׁתֹּ֤ו וְאֶת־אֵתֹו֙ וְאֶת־קַרְדֻּמֹּ֔ו וְאֵ֖ת מַחֲרֵשָׁתֹֽו׃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873c7946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b461a312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93bb3adf</w:t>
            </w:r>
          </w:p>
        </w:tc>
        <w:tc>
          <w:tcPr>
            <w:tcW w:type="auto" w:w="1728"/>
          </w:tcPr>
          <w:p>
            <w:r>
              <w:t>tense</w:t>
            </w:r>
          </w:p>
        </w:tc>
        <w:tc>
          <w:tcPr>
            <w:tcW w:type="auto" w:w="1728"/>
          </w:tcPr>
          <w:p>
            <w:r>
              <w:t>verb</w:t>
            </w:r>
          </w:p>
        </w:tc>
        <w:tc>
          <w:tcPr>
            <w:tcW w:type="auto" w:w="1728"/>
          </w:tcPr>
          <w:p>
            <w:r>
              <w:t xml:space="preserve">יֵּרְד֥וּ </w:t>
            </w:r>
          </w:p>
        </w:tc>
        <w:tc>
          <w:tcPr>
            <w:tcW w:type="auto" w:w="1728"/>
          </w:tcPr>
          <w:p>
            <w:r>
              <w:t>past</w:t>
            </w:r>
          </w:p>
        </w:tc>
      </w:tr>
    </w:tbl>
    <w:p>
      <w:r>
        <w:br/>
      </w:r>
    </w:p>
    <w:p>
      <w:pPr>
        <w:pStyle w:val="Reference"/>
      </w:pPr>
      <w:hyperlink r:id="rId1959">
        <w:r>
          <w:rPr/>
          <w:t>1_Samuel 14:6</w:t>
        </w:r>
      </w:hyperlink>
    </w:p>
    <w:p>
      <w:pPr>
        <w:pStyle w:val="Hebrew"/>
      </w:pPr>
      <w:r>
        <w:t xml:space="preserve">לְכָה֙ </w:t>
      </w:r>
    </w:p>
    <w:p>
      <w:pPr>
        <w:pStyle w:val="Hebrew"/>
      </w:pPr>
      <w:r>
        <w:rPr>
          <w:color w:val="FF0000"/>
          <w:vertAlign w:val="superscript"/>
          <w:rtl/>
        </w:rPr>
        <w:t>148451</w:t>
      </w:r>
      <w:r>
        <w:rPr>
          <w:rFonts w:ascii="Times New Roman" w:hAnsi="Times New Roman"/>
          <w:color w:val="828282"/>
          <w:rtl/>
        </w:rPr>
        <w:t xml:space="preserve">לְכָה֙ </w:t>
      </w:r>
    </w:p>
    <w:p>
      <w:pPr>
        <w:pStyle w:val="Hebrew"/>
      </w:pPr>
      <w:r>
        <w:rPr>
          <w:color w:val="828282"/>
        </w:rPr>
        <w:t xml:space="preserve">וַיֹּ֨אמֶר יְהֹונָתָ֜ן אֶל־הַנַּ֣עַר׀ נֹשֵׂ֣א כֵלָ֗יו לְכָה֙ וְנַעְבְּרָ֗ה אֶל־מַצַּב֙ הָעֲרֵלִ֣ים הָאֵ֔לֶּה אוּלַ֛י יַעֲשֶׂ֥ה יְהוָ֖ה לָ֑נוּ כִּ֣י אֵ֤ין לַֽיהוָה֙ מַעְצֹ֔ור לְהֹושִׁ֥יעַ בְּרַ֖ב אֹ֥ו בִמְעָֽט׃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2aa60037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c8b96917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6f4310ba</w:t>
            </w:r>
          </w:p>
        </w:tc>
        <w:tc>
          <w:tcPr>
            <w:tcW w:type="auto" w:w="1728"/>
          </w:tcPr>
          <w:p>
            <w:r>
              <w:t>tense</w:t>
            </w:r>
          </w:p>
        </w:tc>
        <w:tc>
          <w:tcPr>
            <w:tcW w:type="auto" w:w="1728"/>
          </w:tcPr>
          <w:p>
            <w:r>
              <w:t>verb</w:t>
            </w:r>
          </w:p>
        </w:tc>
        <w:tc>
          <w:tcPr>
            <w:tcW w:type="auto" w:w="1728"/>
          </w:tcPr>
          <w:p>
            <w:r>
              <w:t xml:space="preserve">לְכָה֙ </w:t>
            </w:r>
          </w:p>
        </w:tc>
        <w:tc>
          <w:tcPr>
            <w:tcW w:type="auto" w:w="1728"/>
          </w:tcPr>
          <w:p>
            <w:r>
              <w:t>impv</w:t>
            </w:r>
          </w:p>
        </w:tc>
      </w:tr>
    </w:tbl>
    <w:p>
      <w:r>
        <w:br/>
      </w:r>
    </w:p>
    <w:p>
      <w:pPr>
        <w:pStyle w:val="Reference"/>
      </w:pPr>
      <w:hyperlink r:id="rId1959">
        <w:r>
          <w:rPr/>
          <w:t>1_Samuel 14:6</w:t>
        </w:r>
      </w:hyperlink>
    </w:p>
    <w:p>
      <w:pPr>
        <w:pStyle w:val="Hebrew"/>
      </w:pPr>
      <w:r>
        <w:t xml:space="preserve">אוּלַ֛י יַעֲשֶׂ֥ה יְהוָ֖ה לָ֑נוּ </w:t>
      </w:r>
    </w:p>
    <w:p>
      <w:pPr>
        <w:pStyle w:val="Hebrew"/>
      </w:pPr>
      <w:r>
        <w:rPr>
          <w:color w:val="FF0000"/>
          <w:vertAlign w:val="superscript"/>
          <w:rtl/>
        </w:rPr>
        <w:t>148460</w:t>
      </w:r>
      <w:r>
        <w:rPr>
          <w:rFonts w:ascii="Times New Roman" w:hAnsi="Times New Roman"/>
          <w:color w:val="828282"/>
          <w:rtl/>
        </w:rPr>
        <w:t xml:space="preserve">אוּלַ֛י </w:t>
      </w:r>
      <w:r>
        <w:rPr>
          <w:color w:val="FF0000"/>
          <w:vertAlign w:val="superscript"/>
          <w:rtl/>
        </w:rPr>
        <w:t>148461</w:t>
      </w:r>
      <w:r>
        <w:rPr>
          <w:rFonts w:ascii="Times New Roman" w:hAnsi="Times New Roman"/>
          <w:color w:val="828282"/>
          <w:rtl/>
        </w:rPr>
        <w:t xml:space="preserve">יַעֲשֶׂ֥ה </w:t>
      </w:r>
      <w:r>
        <w:rPr>
          <w:color w:val="FF0000"/>
          <w:vertAlign w:val="superscript"/>
          <w:rtl/>
        </w:rPr>
        <w:t>148462</w:t>
      </w:r>
      <w:r>
        <w:rPr>
          <w:rFonts w:ascii="Times New Roman" w:hAnsi="Times New Roman"/>
          <w:color w:val="828282"/>
          <w:rtl/>
        </w:rPr>
        <w:t xml:space="preserve">יְהוָ֖ה </w:t>
      </w:r>
      <w:r>
        <w:rPr>
          <w:color w:val="FF0000"/>
          <w:vertAlign w:val="superscript"/>
          <w:rtl/>
        </w:rPr>
        <w:t>148463</w:t>
      </w:r>
      <w:r>
        <w:rPr>
          <w:rFonts w:ascii="Times New Roman" w:hAnsi="Times New Roman"/>
          <w:color w:val="828282"/>
          <w:rtl/>
        </w:rPr>
        <w:t xml:space="preserve">לָ֑נוּ </w:t>
      </w:r>
    </w:p>
    <w:p>
      <w:pPr>
        <w:pStyle w:val="Hebrew"/>
      </w:pPr>
      <w:r>
        <w:rPr>
          <w:color w:val="828282"/>
        </w:rPr>
        <w:t xml:space="preserve">וַיֹּ֨אמֶר יְהֹונָתָ֜ן אֶל־הַנַּ֣עַר׀ נֹשֵׂ֣א כֵלָ֗יו לְכָה֙ וְנַעְבְּרָ֗ה אֶל־מַצַּב֙ הָעֲרֵלִ֣ים הָאֵ֔לֶּה אוּלַ֛י יַעֲשֶׂ֥ה יְהוָ֖ה לָ֑נוּ כִּ֣י אֵ֤ין לַֽיהוָה֙ מַעְצֹ֔ור לְהֹושִׁ֥יעַ בְּרַ֖ב אֹ֥ו בִמְעָֽט׃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9c181b25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87c15703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cd9c5da9</w:t>
            </w:r>
          </w:p>
        </w:tc>
        <w:tc>
          <w:tcPr>
            <w:tcW w:type="auto" w:w="1728"/>
          </w:tcPr>
          <w:p>
            <w:r>
              <w:t>tense</w:t>
            </w:r>
          </w:p>
        </w:tc>
        <w:tc>
          <w:tcPr>
            <w:tcW w:type="auto" w:w="1728"/>
          </w:tcPr>
          <w:p>
            <w:r>
              <w:t>verb</w:t>
            </w:r>
          </w:p>
        </w:tc>
        <w:tc>
          <w:tcPr>
            <w:tcW w:type="auto" w:w="1728"/>
          </w:tcPr>
          <w:p>
            <w:r>
              <w:t xml:space="preserve">יַעֲשֶׂ֥ה </w:t>
            </w:r>
          </w:p>
        </w:tc>
        <w:tc>
          <w:tcPr>
            <w:tcW w:type="auto" w:w="1728"/>
          </w:tcPr>
          <w:p>
            <w:r>
              <w:t>fut</w:t>
            </w:r>
          </w:p>
        </w:tc>
      </w:tr>
    </w:tbl>
    <w:p>
      <w:r>
        <w:br/>
      </w:r>
    </w:p>
    <w:p>
      <w:pPr>
        <w:pStyle w:val="Reference"/>
      </w:pPr>
      <w:hyperlink r:id="rId1960">
        <w:r>
          <w:rPr/>
          <w:t>1_Samuel 14:7</w:t>
        </w:r>
      </w:hyperlink>
    </w:p>
    <w:p>
      <w:pPr>
        <w:pStyle w:val="Hebrew"/>
      </w:pPr>
      <w:r>
        <w:t xml:space="preserve">וַיֹּ֤אמֶר לֹו֙ נֹשֵׂ֣א כֵלָ֔יו </w:t>
      </w:r>
    </w:p>
    <w:p>
      <w:pPr>
        <w:pStyle w:val="Hebrew"/>
      </w:pPr>
      <w:r>
        <w:rPr>
          <w:color w:val="FF0000"/>
          <w:vertAlign w:val="superscript"/>
          <w:rtl/>
        </w:rPr>
        <w:t>148476</w:t>
      </w:r>
      <w:r>
        <w:rPr>
          <w:rFonts w:ascii="Times New Roman" w:hAnsi="Times New Roman"/>
          <w:color w:val="828282"/>
          <w:rtl/>
        </w:rPr>
        <w:t>וַ</w:t>
      </w:r>
      <w:r>
        <w:rPr>
          <w:color w:val="FF0000"/>
          <w:vertAlign w:val="superscript"/>
          <w:rtl/>
        </w:rPr>
        <w:t>148477</w:t>
      </w:r>
      <w:r>
        <w:rPr>
          <w:rFonts w:ascii="Times New Roman" w:hAnsi="Times New Roman"/>
          <w:color w:val="828282"/>
          <w:rtl/>
        </w:rPr>
        <w:t xml:space="preserve">יֹּ֤אמֶר </w:t>
      </w:r>
      <w:r>
        <w:rPr>
          <w:color w:val="FF0000"/>
          <w:vertAlign w:val="superscript"/>
          <w:rtl/>
        </w:rPr>
        <w:t>148478</w:t>
      </w:r>
      <w:r>
        <w:rPr>
          <w:rFonts w:ascii="Times New Roman" w:hAnsi="Times New Roman"/>
          <w:color w:val="828282"/>
          <w:rtl/>
        </w:rPr>
        <w:t xml:space="preserve">לֹו֙ </w:t>
      </w:r>
      <w:r>
        <w:rPr>
          <w:color w:val="FF0000"/>
          <w:vertAlign w:val="superscript"/>
          <w:rtl/>
        </w:rPr>
        <w:t>148479</w:t>
      </w:r>
      <w:r>
        <w:rPr>
          <w:rFonts w:ascii="Times New Roman" w:hAnsi="Times New Roman"/>
          <w:color w:val="828282"/>
          <w:rtl/>
        </w:rPr>
        <w:t xml:space="preserve">נֹשֵׂ֣א </w:t>
      </w:r>
      <w:r>
        <w:rPr>
          <w:color w:val="FF0000"/>
          <w:vertAlign w:val="superscript"/>
          <w:rtl/>
        </w:rPr>
        <w:t>148480</w:t>
      </w:r>
      <w:r>
        <w:rPr>
          <w:rFonts w:ascii="Times New Roman" w:hAnsi="Times New Roman"/>
          <w:color w:val="828282"/>
          <w:rtl/>
        </w:rPr>
        <w:t xml:space="preserve">כֵלָ֔יו </w:t>
      </w:r>
    </w:p>
    <w:p>
      <w:pPr>
        <w:pStyle w:val="Hebrew"/>
      </w:pPr>
      <w:r>
        <w:rPr>
          <w:color w:val="828282"/>
        </w:rPr>
        <w:t xml:space="preserve">וַיֹּ֤אמֶר לֹו֙ נֹשֵׂ֣א כֵלָ֔יו עֲשֵׂ֖ה כָּל־אֲשֶׁ֣ר בִּלְבָבֶ֑ךָ נְטֵ֣ה לָ֔ךְ הִנְנִ֥י עִמְּךָ֖ כִּלְבָבֶֽךָ׃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daaa97be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75a4b45f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d746e975</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961">
        <w:r>
          <w:rPr/>
          <w:t>1_Samuel 14:22</w:t>
        </w:r>
      </w:hyperlink>
    </w:p>
    <w:p>
      <w:pPr>
        <w:pStyle w:val="Hebrew"/>
      </w:pPr>
      <w:r>
        <w:t xml:space="preserve">וַֽיַּדְבְּק֥וּ גַם־הֵ֛מָּה אַחֲרֵיהֶ֖ם בַּמִּלְחָמָֽה׃ </w:t>
      </w:r>
    </w:p>
    <w:p>
      <w:pPr>
        <w:pStyle w:val="Hebrew"/>
      </w:pPr>
      <w:r>
        <w:rPr>
          <w:color w:val="FF0000"/>
          <w:vertAlign w:val="superscript"/>
          <w:rtl/>
        </w:rPr>
        <w:t>148821</w:t>
      </w:r>
      <w:r>
        <w:rPr>
          <w:rFonts w:ascii="Times New Roman" w:hAnsi="Times New Roman"/>
          <w:color w:val="828282"/>
          <w:rtl/>
        </w:rPr>
        <w:t>וַֽ</w:t>
      </w:r>
      <w:r>
        <w:rPr>
          <w:color w:val="FF0000"/>
          <w:vertAlign w:val="superscript"/>
          <w:rtl/>
        </w:rPr>
        <w:t>148822</w:t>
      </w:r>
      <w:r>
        <w:rPr>
          <w:rFonts w:ascii="Times New Roman" w:hAnsi="Times New Roman"/>
          <w:color w:val="828282"/>
          <w:rtl/>
        </w:rPr>
        <w:t xml:space="preserve">יַּדְבְּק֥וּ </w:t>
      </w:r>
      <w:r>
        <w:rPr>
          <w:color w:val="FF0000"/>
          <w:vertAlign w:val="superscript"/>
          <w:rtl/>
        </w:rPr>
        <w:t>148823</w:t>
      </w:r>
      <w:r>
        <w:rPr>
          <w:rFonts w:ascii="Times New Roman" w:hAnsi="Times New Roman"/>
          <w:color w:val="828282"/>
          <w:rtl/>
        </w:rPr>
        <w:t>גַם־</w:t>
      </w:r>
      <w:r>
        <w:rPr>
          <w:color w:val="FF0000"/>
          <w:vertAlign w:val="superscript"/>
          <w:rtl/>
        </w:rPr>
        <w:t>148824</w:t>
      </w:r>
      <w:r>
        <w:rPr>
          <w:rFonts w:ascii="Times New Roman" w:hAnsi="Times New Roman"/>
          <w:color w:val="828282"/>
          <w:rtl/>
        </w:rPr>
        <w:t xml:space="preserve">הֵ֛מָּה </w:t>
      </w:r>
      <w:r>
        <w:rPr>
          <w:color w:val="FF0000"/>
          <w:vertAlign w:val="superscript"/>
          <w:rtl/>
        </w:rPr>
        <w:t>148825</w:t>
      </w:r>
      <w:r>
        <w:rPr>
          <w:rFonts w:ascii="Times New Roman" w:hAnsi="Times New Roman"/>
          <w:color w:val="828282"/>
          <w:rtl/>
        </w:rPr>
        <w:t xml:space="preserve">אַחֲרֵיהֶ֖ם </w:t>
      </w:r>
      <w:r>
        <w:rPr>
          <w:color w:val="FF0000"/>
          <w:vertAlign w:val="superscript"/>
          <w:rtl/>
        </w:rPr>
        <w:t>148826</w:t>
      </w:r>
      <w:r>
        <w:rPr>
          <w:rFonts w:ascii="Times New Roman" w:hAnsi="Times New Roman"/>
          <w:color w:val="828282"/>
          <w:rtl/>
        </w:rPr>
        <w:t>בַּ</w:t>
      </w:r>
      <w:r>
        <w:rPr>
          <w:color w:val="FF0000"/>
          <w:vertAlign w:val="superscript"/>
          <w:rtl/>
        </w:rPr>
        <w:t>148827</w:t>
      </w:r>
      <w:r>
        <w:rPr>
          <w:rFonts w:ascii="Times New Roman" w:hAnsi="Times New Roman"/>
          <w:color w:val="828282"/>
          <w:rtl/>
        </w:rPr>
      </w:r>
      <w:r>
        <w:rPr>
          <w:color w:val="FF0000"/>
          <w:vertAlign w:val="superscript"/>
          <w:rtl/>
        </w:rPr>
        <w:t>148828</w:t>
      </w:r>
      <w:r>
        <w:rPr>
          <w:rFonts w:ascii="Times New Roman" w:hAnsi="Times New Roman"/>
          <w:color w:val="828282"/>
          <w:rtl/>
        </w:rPr>
        <w:t xml:space="preserve">מִּלְחָמָֽה׃ </w:t>
      </w:r>
    </w:p>
    <w:p>
      <w:pPr>
        <w:pStyle w:val="Hebrew"/>
      </w:pPr>
      <w:r>
        <w:rPr>
          <w:color w:val="828282"/>
        </w:rPr>
        <w:t xml:space="preserve">וְכֹל֩ אִ֨ישׁ יִשְׂרָאֵ֜ל הַמִּֽתְחַבְּאִ֤ים בְּהַר־אֶפְרַ֨יִם֙ שָֽׁמְע֔וּ כִּֽי־נָ֖סוּ פְּלִשְׁתִּ֑ים וַֽיַּדְבְּק֥וּ גַם־הֵ֛מָּה אַחֲרֵיהֶ֖ם בַּמִּלְחָמָֽה׃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1eda54f3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a600a860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e4e8b04a</w:t>
            </w:r>
          </w:p>
        </w:tc>
        <w:tc>
          <w:tcPr>
            <w:tcW w:type="auto" w:w="1728"/>
          </w:tcPr>
          <w:p>
            <w:r>
              <w:t>tense</w:t>
            </w:r>
          </w:p>
        </w:tc>
        <w:tc>
          <w:tcPr>
            <w:tcW w:type="auto" w:w="1728"/>
          </w:tcPr>
          <w:p>
            <w:r>
              <w:t>verb</w:t>
            </w:r>
          </w:p>
        </w:tc>
        <w:tc>
          <w:tcPr>
            <w:tcW w:type="auto" w:w="1728"/>
          </w:tcPr>
          <w:p>
            <w:r>
              <w:t xml:space="preserve">יַּדְבְּק֥וּ </w:t>
            </w:r>
          </w:p>
        </w:tc>
        <w:tc>
          <w:tcPr>
            <w:tcW w:type="auto" w:w="1728"/>
          </w:tcPr>
          <w:p>
            <w:r>
              <w:t>past</w:t>
            </w:r>
          </w:p>
        </w:tc>
      </w:tr>
    </w:tbl>
    <w:p>
      <w:r>
        <w:br/>
      </w:r>
    </w:p>
    <w:p>
      <w:pPr>
        <w:pStyle w:val="Reference"/>
      </w:pPr>
      <w:hyperlink r:id="rId1962">
        <w:r>
          <w:rPr/>
          <w:t>1_Samuel 14:31</w:t>
        </w:r>
      </w:hyperlink>
    </w:p>
    <w:p>
      <w:pPr>
        <w:pStyle w:val="Hebrew"/>
      </w:pPr>
      <w:r>
        <w:t xml:space="preserve">וַיָּ֥עַף הָעָ֖ם מְאֹֽד׃ </w:t>
      </w:r>
    </w:p>
    <w:p>
      <w:pPr>
        <w:pStyle w:val="Hebrew"/>
      </w:pPr>
      <w:r>
        <w:rPr>
          <w:color w:val="FF0000"/>
          <w:vertAlign w:val="superscript"/>
          <w:rtl/>
        </w:rPr>
        <w:t>149037</w:t>
      </w:r>
      <w:r>
        <w:rPr>
          <w:rFonts w:ascii="Times New Roman" w:hAnsi="Times New Roman"/>
          <w:color w:val="828282"/>
          <w:rtl/>
        </w:rPr>
        <w:t>וַ</w:t>
      </w:r>
      <w:r>
        <w:rPr>
          <w:color w:val="FF0000"/>
          <w:vertAlign w:val="superscript"/>
          <w:rtl/>
        </w:rPr>
        <w:t>149038</w:t>
      </w:r>
      <w:r>
        <w:rPr>
          <w:rFonts w:ascii="Times New Roman" w:hAnsi="Times New Roman"/>
          <w:color w:val="828282"/>
          <w:rtl/>
        </w:rPr>
        <w:t xml:space="preserve">יָּ֥עַף </w:t>
      </w:r>
      <w:r>
        <w:rPr>
          <w:color w:val="FF0000"/>
          <w:vertAlign w:val="superscript"/>
          <w:rtl/>
        </w:rPr>
        <w:t>149039</w:t>
      </w:r>
      <w:r>
        <w:rPr>
          <w:rFonts w:ascii="Times New Roman" w:hAnsi="Times New Roman"/>
          <w:color w:val="828282"/>
          <w:rtl/>
        </w:rPr>
        <w:t>הָ</w:t>
      </w:r>
      <w:r>
        <w:rPr>
          <w:color w:val="FF0000"/>
          <w:vertAlign w:val="superscript"/>
          <w:rtl/>
        </w:rPr>
        <w:t>149040</w:t>
      </w:r>
      <w:r>
        <w:rPr>
          <w:rFonts w:ascii="Times New Roman" w:hAnsi="Times New Roman"/>
          <w:color w:val="828282"/>
          <w:rtl/>
        </w:rPr>
        <w:t xml:space="preserve">עָ֖ם </w:t>
      </w:r>
      <w:r>
        <w:rPr>
          <w:color w:val="FF0000"/>
          <w:vertAlign w:val="superscript"/>
          <w:rtl/>
        </w:rPr>
        <w:t>149041</w:t>
      </w:r>
      <w:r>
        <w:rPr>
          <w:rFonts w:ascii="Times New Roman" w:hAnsi="Times New Roman"/>
          <w:color w:val="828282"/>
          <w:rtl/>
        </w:rPr>
        <w:t xml:space="preserve">מְאֹֽד׃ </w:t>
      </w:r>
    </w:p>
    <w:p>
      <w:pPr>
        <w:pStyle w:val="Hebrew"/>
      </w:pPr>
      <w:r>
        <w:rPr>
          <w:color w:val="828282"/>
        </w:rPr>
        <w:t xml:space="preserve">וַיַּכּ֞וּ בַּיֹּ֤ום הַהוּא֙ בַּפְּלִשְׁתִּ֔ים מִמִּכְמָ֖שׂ אַיָּלֹ֑נָה וַיָּ֥עַף הָעָ֖ם מְאֹֽד׃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37e3e5a6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efbecc54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1342f7b7</w:t>
            </w:r>
          </w:p>
        </w:tc>
        <w:tc>
          <w:tcPr>
            <w:tcW w:type="auto" w:w="1728"/>
          </w:tcPr>
          <w:p>
            <w:r>
              <w:t>tense</w:t>
            </w:r>
          </w:p>
        </w:tc>
        <w:tc>
          <w:tcPr>
            <w:tcW w:type="auto" w:w="1728"/>
          </w:tcPr>
          <w:p>
            <w:r>
              <w:t>verb</w:t>
            </w:r>
          </w:p>
        </w:tc>
        <w:tc>
          <w:tcPr>
            <w:tcW w:type="auto" w:w="1728"/>
          </w:tcPr>
          <w:p>
            <w:r>
              <w:t xml:space="preserve">יָּ֥עַף </w:t>
            </w:r>
          </w:p>
        </w:tc>
        <w:tc>
          <w:tcPr>
            <w:tcW w:type="auto" w:w="1728"/>
          </w:tcPr>
          <w:p>
            <w:r>
              <w:t>past</w:t>
            </w:r>
          </w:p>
        </w:tc>
      </w:tr>
    </w:tbl>
    <w:p>
      <w:r>
        <w:br/>
      </w:r>
    </w:p>
    <w:p>
      <w:pPr>
        <w:pStyle w:val="Reference"/>
      </w:pPr>
      <w:hyperlink r:id="rId1963">
        <w:r>
          <w:rPr/>
          <w:t>1_Samuel 14:32</w:t>
        </w:r>
      </w:hyperlink>
    </w:p>
    <w:p>
      <w:pPr>
        <w:pStyle w:val="Hebrew"/>
      </w:pPr>
      <w:r>
        <w:t xml:space="preserve">וַיִּשְׁחֲטוּ־אָ֑רְצָה </w:t>
      </w:r>
    </w:p>
    <w:p>
      <w:pPr>
        <w:pStyle w:val="Hebrew"/>
      </w:pPr>
      <w:r>
        <w:rPr>
          <w:color w:val="FF0000"/>
          <w:vertAlign w:val="superscript"/>
          <w:rtl/>
        </w:rPr>
        <w:t>149057</w:t>
      </w:r>
      <w:r>
        <w:rPr>
          <w:rFonts w:ascii="Times New Roman" w:hAnsi="Times New Roman"/>
          <w:color w:val="828282"/>
          <w:rtl/>
        </w:rPr>
        <w:t>וַ</w:t>
      </w:r>
      <w:r>
        <w:rPr>
          <w:color w:val="FF0000"/>
          <w:vertAlign w:val="superscript"/>
          <w:rtl/>
        </w:rPr>
        <w:t>149058</w:t>
      </w:r>
      <w:r>
        <w:rPr>
          <w:rFonts w:ascii="Times New Roman" w:hAnsi="Times New Roman"/>
          <w:color w:val="828282"/>
          <w:rtl/>
        </w:rPr>
        <w:t>יִּשְׁחֲטוּ־</w:t>
      </w:r>
      <w:r>
        <w:rPr>
          <w:color w:val="FF0000"/>
          <w:vertAlign w:val="superscript"/>
          <w:rtl/>
        </w:rPr>
        <w:t>149059</w:t>
      </w:r>
      <w:r>
        <w:rPr>
          <w:rFonts w:ascii="Times New Roman" w:hAnsi="Times New Roman"/>
          <w:color w:val="828282"/>
          <w:rtl/>
        </w:rPr>
        <w:t xml:space="preserve">אָ֑רְצָה </w:t>
      </w:r>
    </w:p>
    <w:p>
      <w:pPr>
        <w:pStyle w:val="Hebrew"/>
      </w:pPr>
      <w:r>
        <w:rPr>
          <w:color w:val="828282"/>
        </w:rPr>
        <w:t xml:space="preserve">וַיַּ֤עַט הָעָם֙ אֶל־הַשָּׁלָ֔ל וַיִּקְח֨וּ צֹ֧אן וּבָקָ֛ר וּבְנֵ֥י בָקָ֖ר וַיִּשְׁחֲטוּ־אָ֑רְצָה וַיֹּ֥אכַל הָעָ֖ם עַל־הַדָּֽם׃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7ea94684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7418a155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1714cc31</w:t>
            </w:r>
          </w:p>
        </w:tc>
        <w:tc>
          <w:tcPr>
            <w:tcW w:type="auto" w:w="1728"/>
          </w:tcPr>
          <w:p>
            <w:r>
              <w:t>tense</w:t>
            </w:r>
          </w:p>
        </w:tc>
        <w:tc>
          <w:tcPr>
            <w:tcW w:type="auto" w:w="1728"/>
          </w:tcPr>
          <w:p>
            <w:r>
              <w:t>verb</w:t>
            </w:r>
          </w:p>
        </w:tc>
        <w:tc>
          <w:tcPr>
            <w:tcW w:type="auto" w:w="1728"/>
          </w:tcPr>
          <w:p>
            <w:r>
              <w:t>יִּשְׁחֲטוּ־</w:t>
            </w:r>
          </w:p>
        </w:tc>
        <w:tc>
          <w:tcPr>
            <w:tcW w:type="auto" w:w="1728"/>
          </w:tcPr>
          <w:p>
            <w:r>
              <w:t>past</w:t>
            </w:r>
          </w:p>
        </w:tc>
      </w:tr>
    </w:tbl>
    <w:p>
      <w:r>
        <w:br/>
      </w:r>
    </w:p>
    <w:p>
      <w:pPr>
        <w:pStyle w:val="Reference"/>
      </w:pPr>
      <w:hyperlink r:id="rId1964">
        <w:r>
          <w:rPr/>
          <w:t>1_Samuel 14:34</w:t>
        </w:r>
      </w:hyperlink>
    </w:p>
    <w:p>
      <w:pPr>
        <w:pStyle w:val="Hebrew"/>
      </w:pPr>
      <w:r>
        <w:t xml:space="preserve">הַגִּ֣ישׁוּ אֵלַי֩ </w:t>
      </w:r>
    </w:p>
    <w:p>
      <w:pPr>
        <w:pStyle w:val="Hebrew"/>
      </w:pPr>
      <w:r>
        <w:rPr>
          <w:color w:val="FF0000"/>
          <w:vertAlign w:val="superscript"/>
          <w:rtl/>
        </w:rPr>
        <w:t>149103</w:t>
      </w:r>
      <w:r>
        <w:rPr>
          <w:rFonts w:ascii="Times New Roman" w:hAnsi="Times New Roman"/>
          <w:color w:val="828282"/>
          <w:rtl/>
        </w:rPr>
        <w:t xml:space="preserve">הַגִּ֣ישׁוּ </w:t>
      </w:r>
      <w:r>
        <w:rPr>
          <w:color w:val="FF0000"/>
          <w:vertAlign w:val="superscript"/>
          <w:rtl/>
        </w:rPr>
        <w:t>149104</w:t>
      </w:r>
      <w:r>
        <w:rPr>
          <w:rFonts w:ascii="Times New Roman" w:hAnsi="Times New Roman"/>
          <w:color w:val="828282"/>
          <w:rtl/>
        </w:rPr>
        <w:t xml:space="preserve">אֵלַי֩ </w:t>
      </w:r>
    </w:p>
    <w:p>
      <w:pPr>
        <w:pStyle w:val="Hebrew"/>
      </w:pPr>
      <w:r>
        <w:rPr>
          <w:color w:val="828282"/>
        </w:rPr>
        <w:t xml:space="preserve">וַיֹּ֣אמֶר שָׁא֣וּל פֻּ֣צוּ בָעָ֡ם וַאֲמַרְתֶּ֣ם לָהֶ֡ם הַגִּ֣ישׁוּ אֵלַי֩ אִ֨ישׁ שֹׁורֹ֜ו וְאִ֣ישׁ שְׂיֵ֗הוּ וּשְׁחַטְתֶּ֤ם בָּזֶה֙ וַאֲכַלְתֶּ֔ם וְלֹֽא־תֶחֶטְא֥וּ לַֽיהוָ֖ה לֶאֱכֹ֣ל אֶל־הַדָּ֑ם וַיַּגִּ֨שׁוּ כָל־הָעָ֜ם אִ֣ישׁ שֹׁורֹ֧ו בְיָ֛דֹו הַלַּ֖יְלָה וַיִּשְׁחֲטוּ־שָֽׁם׃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0372dcd2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4e29c325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c5719295</w:t>
            </w:r>
          </w:p>
        </w:tc>
        <w:tc>
          <w:tcPr>
            <w:tcW w:type="auto" w:w="1728"/>
          </w:tcPr>
          <w:p>
            <w:r>
              <w:t>tense</w:t>
            </w:r>
          </w:p>
        </w:tc>
        <w:tc>
          <w:tcPr>
            <w:tcW w:type="auto" w:w="1728"/>
          </w:tcPr>
          <w:p>
            <w:r>
              <w:t>verb</w:t>
            </w:r>
          </w:p>
        </w:tc>
        <w:tc>
          <w:tcPr>
            <w:tcW w:type="auto" w:w="1728"/>
          </w:tcPr>
          <w:p>
            <w:r>
              <w:t xml:space="preserve">הַגִּ֣ישׁוּ </w:t>
            </w:r>
          </w:p>
        </w:tc>
        <w:tc>
          <w:tcPr>
            <w:tcW w:type="auto" w:w="1728"/>
          </w:tcPr>
          <w:p>
            <w:r>
              <w:t>impv</w:t>
            </w:r>
          </w:p>
        </w:tc>
      </w:tr>
    </w:tbl>
    <w:p>
      <w:r>
        <w:br/>
      </w:r>
    </w:p>
    <w:p>
      <w:pPr>
        <w:pStyle w:val="Reference"/>
      </w:pPr>
      <w:hyperlink r:id="rId1965">
        <w:r>
          <w:rPr/>
          <w:t>1_Samuel 14:36</w:t>
        </w:r>
      </w:hyperlink>
    </w:p>
    <w:p>
      <w:pPr>
        <w:pStyle w:val="Hebrew"/>
      </w:pPr>
      <w:r>
        <w:t xml:space="preserve">וְֽנָבֹ֥זָה בָהֶ֣ם׀ </w:t>
      </w:r>
    </w:p>
    <w:p>
      <w:pPr>
        <w:pStyle w:val="Hebrew"/>
      </w:pPr>
      <w:r>
        <w:rPr>
          <w:color w:val="FF0000"/>
          <w:vertAlign w:val="superscript"/>
          <w:rtl/>
        </w:rPr>
        <w:t>149160</w:t>
      </w:r>
      <w:r>
        <w:rPr>
          <w:rFonts w:ascii="Times New Roman" w:hAnsi="Times New Roman"/>
          <w:color w:val="828282"/>
          <w:rtl/>
        </w:rPr>
        <w:t>וְֽ</w:t>
      </w:r>
      <w:r>
        <w:rPr>
          <w:color w:val="FF0000"/>
          <w:vertAlign w:val="superscript"/>
          <w:rtl/>
        </w:rPr>
        <w:t>149161</w:t>
      </w:r>
      <w:r>
        <w:rPr>
          <w:rFonts w:ascii="Times New Roman" w:hAnsi="Times New Roman"/>
          <w:color w:val="828282"/>
          <w:rtl/>
        </w:rPr>
        <w:t xml:space="preserve">נָבֹ֥זָה </w:t>
      </w:r>
      <w:r>
        <w:rPr>
          <w:color w:val="FF0000"/>
          <w:vertAlign w:val="superscript"/>
          <w:rtl/>
        </w:rPr>
        <w:t>149162</w:t>
      </w:r>
      <w:r>
        <w:rPr>
          <w:rFonts w:ascii="Times New Roman" w:hAnsi="Times New Roman"/>
          <w:color w:val="828282"/>
          <w:rtl/>
        </w:rPr>
        <w:t xml:space="preserve">בָהֶ֣ם׀ </w:t>
      </w:r>
    </w:p>
    <w:p>
      <w:pPr>
        <w:pStyle w:val="Hebrew"/>
      </w:pPr>
      <w:r>
        <w:rPr>
          <w:color w:val="828282"/>
        </w:rPr>
        <w:t xml:space="preserve">וַיֹּ֣אמֶר שָׁא֡וּל נֵרְדָ֣ה אַחֲרֵי֩ פְלִשְׁתִּ֨ים׀ לַ֜יְלָה וְֽנָבֹ֥זָה בָהֶ֣ם׀ עַד־אֹ֣ור הַבֹּ֗קֶר וְלֹֽא־נַשְׁאֵ֤ר בָּהֶם֙ אִ֔ישׁ וַיֹּ֣אמְר֔וּ כָּל־הַטֹּ֥וב בְּעֵינֶ֖יךָ עֲשֵׂ֑ה ס וַיֹּ֨אמֶר֙ הַכֹּהֵ֔ן נִקְרְבָ֥ה הֲלֹ֖ם אֶל־הָאֱלֹהִֽים׃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05609537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87a0d9da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39103975</w:t>
            </w:r>
          </w:p>
        </w:tc>
        <w:tc>
          <w:tcPr>
            <w:tcW w:type="auto" w:w="1728"/>
          </w:tcPr>
          <w:p>
            <w:r>
              <w:t>tense</w:t>
            </w:r>
          </w:p>
        </w:tc>
        <w:tc>
          <w:tcPr>
            <w:tcW w:type="auto" w:w="1728"/>
          </w:tcPr>
          <w:p>
            <w:r>
              <w:t>verb</w:t>
            </w:r>
          </w:p>
        </w:tc>
        <w:tc>
          <w:tcPr>
            <w:tcW w:type="auto" w:w="1728"/>
          </w:tcPr>
          <w:p>
            <w:r>
              <w:t xml:space="preserve">נָבֹ֥זָה </w:t>
            </w:r>
          </w:p>
        </w:tc>
        <w:tc>
          <w:tcPr>
            <w:tcW w:type="auto" w:w="1728"/>
          </w:tcPr>
          <w:p>
            <w:r>
              <w:t>mod</w:t>
            </w:r>
          </w:p>
        </w:tc>
      </w:tr>
    </w:tbl>
    <w:p>
      <w:r>
        <w:br/>
      </w:r>
    </w:p>
    <w:p>
      <w:pPr>
        <w:pStyle w:val="Reference"/>
      </w:pPr>
      <w:hyperlink r:id="rId1966">
        <w:r>
          <w:rPr/>
          <w:t>1_Samuel 14:38</w:t>
        </w:r>
      </w:hyperlink>
    </w:p>
    <w:p>
      <w:pPr>
        <w:pStyle w:val="Hebrew"/>
      </w:pPr>
      <w:r>
        <w:t xml:space="preserve">וּדְע֣וּ </w:t>
      </w:r>
    </w:p>
    <w:p>
      <w:pPr>
        <w:pStyle w:val="Hebrew"/>
      </w:pPr>
      <w:r>
        <w:rPr>
          <w:color w:val="FF0000"/>
          <w:vertAlign w:val="superscript"/>
          <w:rtl/>
        </w:rPr>
        <w:t>149220</w:t>
      </w:r>
      <w:r>
        <w:rPr>
          <w:rFonts w:ascii="Times New Roman" w:hAnsi="Times New Roman"/>
          <w:color w:val="828282"/>
          <w:rtl/>
        </w:rPr>
        <w:t>וּ</w:t>
      </w:r>
      <w:r>
        <w:rPr>
          <w:color w:val="FF0000"/>
          <w:vertAlign w:val="superscript"/>
          <w:rtl/>
        </w:rPr>
        <w:t>149221</w:t>
      </w:r>
      <w:r>
        <w:rPr>
          <w:rFonts w:ascii="Times New Roman" w:hAnsi="Times New Roman"/>
          <w:color w:val="828282"/>
          <w:rtl/>
        </w:rPr>
        <w:t xml:space="preserve">דְע֣וּ </w:t>
      </w:r>
    </w:p>
    <w:p>
      <w:pPr>
        <w:pStyle w:val="Hebrew"/>
      </w:pPr>
      <w:r>
        <w:rPr>
          <w:color w:val="828282"/>
        </w:rPr>
        <w:t xml:space="preserve">וַיֹּ֣אמֶר שָׁא֔וּל גֹּ֣שֽׁוּ הֲלֹ֔ם כֹּ֖ל פִּנֹּ֣ות הָעָ֑ם וּדְע֣וּ וּרְא֔וּ בַּמָּ֗ה הָֽיְתָ֛ה הַחַטָּ֥את הַזֹּ֖את הַיֹּֽום׃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862ebed3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ceddd43f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356fa000</w:t>
            </w:r>
          </w:p>
        </w:tc>
        <w:tc>
          <w:tcPr>
            <w:tcW w:type="auto" w:w="1728"/>
          </w:tcPr>
          <w:p>
            <w:r>
              <w:t>tense</w:t>
            </w:r>
          </w:p>
        </w:tc>
        <w:tc>
          <w:tcPr>
            <w:tcW w:type="auto" w:w="1728"/>
          </w:tcPr>
          <w:p>
            <w:r>
              <w:t>verb</w:t>
            </w:r>
          </w:p>
        </w:tc>
        <w:tc>
          <w:tcPr>
            <w:tcW w:type="auto" w:w="1728"/>
          </w:tcPr>
          <w:p>
            <w:r>
              <w:t xml:space="preserve">דְע֣וּ </w:t>
            </w:r>
          </w:p>
        </w:tc>
        <w:tc>
          <w:tcPr>
            <w:tcW w:type="auto" w:w="1728"/>
          </w:tcPr>
          <w:p>
            <w:r>
              <w:t>impv</w:t>
            </w:r>
          </w:p>
        </w:tc>
      </w:tr>
    </w:tbl>
    <w:p>
      <w:r>
        <w:br/>
      </w:r>
    </w:p>
    <w:p>
      <w:pPr>
        <w:pStyle w:val="Reference"/>
      </w:pPr>
      <w:hyperlink r:id="rId1967">
        <w:r>
          <w:rPr/>
          <w:t>1_Samuel 14:42</w:t>
        </w:r>
      </w:hyperlink>
    </w:p>
    <w:p>
      <w:pPr>
        <w:pStyle w:val="Hebrew"/>
      </w:pPr>
      <w:r>
        <w:t xml:space="preserve">וַיִּלָּכֵ֖ד יֹונָתָֽן׃ </w:t>
      </w:r>
    </w:p>
    <w:p>
      <w:pPr>
        <w:pStyle w:val="Hebrew"/>
      </w:pPr>
      <w:r>
        <w:rPr>
          <w:color w:val="FF0000"/>
          <w:vertAlign w:val="superscript"/>
          <w:rtl/>
        </w:rPr>
        <w:t>149313</w:t>
      </w:r>
      <w:r>
        <w:rPr>
          <w:rFonts w:ascii="Times New Roman" w:hAnsi="Times New Roman"/>
          <w:color w:val="828282"/>
          <w:rtl/>
        </w:rPr>
        <w:t>וַ</w:t>
      </w:r>
      <w:r>
        <w:rPr>
          <w:color w:val="FF0000"/>
          <w:vertAlign w:val="superscript"/>
          <w:rtl/>
        </w:rPr>
        <w:t>149314</w:t>
      </w:r>
      <w:r>
        <w:rPr>
          <w:rFonts w:ascii="Times New Roman" w:hAnsi="Times New Roman"/>
          <w:color w:val="828282"/>
          <w:rtl/>
        </w:rPr>
        <w:t xml:space="preserve">יִּלָּכֵ֖ד </w:t>
      </w:r>
      <w:r>
        <w:rPr>
          <w:color w:val="FF0000"/>
          <w:vertAlign w:val="superscript"/>
          <w:rtl/>
        </w:rPr>
        <w:t>149315</w:t>
      </w:r>
      <w:r>
        <w:rPr>
          <w:rFonts w:ascii="Times New Roman" w:hAnsi="Times New Roman"/>
          <w:color w:val="828282"/>
          <w:rtl/>
        </w:rPr>
        <w:t xml:space="preserve">יֹונָתָֽן׃ </w:t>
      </w:r>
    </w:p>
    <w:p>
      <w:pPr>
        <w:pStyle w:val="Hebrew"/>
      </w:pPr>
      <w:r>
        <w:rPr>
          <w:color w:val="828282"/>
        </w:rPr>
        <w:t xml:space="preserve">וַיֹּ֣אמֶר שָׁא֔וּל הַפִּ֕ילוּ בֵּינִ֕י וּבֵ֖ין יֹונָתָ֣ן בְּנִ֑י וַיִּלָּכֵ֖ד יֹונָתָֽן׃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8a366c9b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33bebdbc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7cbfa9cf</w:t>
            </w:r>
          </w:p>
        </w:tc>
        <w:tc>
          <w:tcPr>
            <w:tcW w:type="auto" w:w="1728"/>
          </w:tcPr>
          <w:p>
            <w:r>
              <w:t>tense</w:t>
            </w:r>
          </w:p>
        </w:tc>
        <w:tc>
          <w:tcPr>
            <w:tcW w:type="auto" w:w="1728"/>
          </w:tcPr>
          <w:p>
            <w:r>
              <w:t>verb</w:t>
            </w:r>
          </w:p>
        </w:tc>
        <w:tc>
          <w:tcPr>
            <w:tcW w:type="auto" w:w="1728"/>
          </w:tcPr>
          <w:p>
            <w:r>
              <w:t xml:space="preserve">יִּלָּכֵ֖ד </w:t>
            </w:r>
          </w:p>
        </w:tc>
        <w:tc>
          <w:tcPr>
            <w:tcW w:type="auto" w:w="1728"/>
          </w:tcPr>
          <w:p>
            <w:r>
              <w:t>past</w:t>
            </w:r>
          </w:p>
        </w:tc>
      </w:tr>
    </w:tbl>
    <w:p>
      <w:r>
        <w:br/>
      </w:r>
    </w:p>
    <w:p>
      <w:pPr>
        <w:pStyle w:val="Reference"/>
      </w:pPr>
      <w:hyperlink r:id="rId1968">
        <w:r>
          <w:rPr/>
          <w:t>1_Samuel 14:44</w:t>
        </w:r>
      </w:hyperlink>
    </w:p>
    <w:p>
      <w:pPr>
        <w:pStyle w:val="Hebrew"/>
      </w:pPr>
      <w:r>
        <w:t xml:space="preserve">כֹּֽה־יַעֲשֶׂ֥ה אֱלֹהִ֖ים </w:t>
      </w:r>
    </w:p>
    <w:p>
      <w:pPr>
        <w:pStyle w:val="Hebrew"/>
      </w:pPr>
      <w:r>
        <w:rPr>
          <w:color w:val="FF0000"/>
          <w:vertAlign w:val="superscript"/>
          <w:rtl/>
        </w:rPr>
        <w:t>149347</w:t>
      </w:r>
      <w:r>
        <w:rPr>
          <w:rFonts w:ascii="Times New Roman" w:hAnsi="Times New Roman"/>
          <w:color w:val="828282"/>
          <w:rtl/>
        </w:rPr>
        <w:t>כֹּֽה־</w:t>
      </w:r>
      <w:r>
        <w:rPr>
          <w:color w:val="FF0000"/>
          <w:vertAlign w:val="superscript"/>
          <w:rtl/>
        </w:rPr>
        <w:t>149348</w:t>
      </w:r>
      <w:r>
        <w:rPr>
          <w:rFonts w:ascii="Times New Roman" w:hAnsi="Times New Roman"/>
          <w:color w:val="828282"/>
          <w:rtl/>
        </w:rPr>
        <w:t xml:space="preserve">יַעֲשֶׂ֥ה </w:t>
      </w:r>
      <w:r>
        <w:rPr>
          <w:color w:val="FF0000"/>
          <w:vertAlign w:val="superscript"/>
          <w:rtl/>
        </w:rPr>
        <w:t>149349</w:t>
      </w:r>
      <w:r>
        <w:rPr>
          <w:rFonts w:ascii="Times New Roman" w:hAnsi="Times New Roman"/>
          <w:color w:val="828282"/>
          <w:rtl/>
        </w:rPr>
        <w:t xml:space="preserve">אֱלֹהִ֖ים </w:t>
      </w:r>
    </w:p>
    <w:p>
      <w:pPr>
        <w:pStyle w:val="Hebrew"/>
      </w:pPr>
      <w:r>
        <w:rPr>
          <w:color w:val="828282"/>
        </w:rPr>
        <w:t xml:space="preserve">וַיֹּ֣אמֶר שָׁא֔וּל כֹּֽה־יַעֲשֶׂ֥ה אֱלֹהִ֖ים וְכֹ֣ה יֹוסִ֑ף כִּֽי־מֹ֥ות תָּמ֖וּת יֹונָתָֽן׃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3eaa2ff2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3f5bbf3b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39e883db</w:t>
            </w:r>
          </w:p>
        </w:tc>
        <w:tc>
          <w:tcPr>
            <w:tcW w:type="auto" w:w="1728"/>
          </w:tcPr>
          <w:p>
            <w:r>
              <w:t>tense</w:t>
            </w:r>
          </w:p>
        </w:tc>
        <w:tc>
          <w:tcPr>
            <w:tcW w:type="auto" w:w="1728"/>
          </w:tcPr>
          <w:p>
            <w:r>
              <w:t>verb</w:t>
            </w:r>
          </w:p>
        </w:tc>
        <w:tc>
          <w:tcPr>
            <w:tcW w:type="auto" w:w="1728"/>
          </w:tcPr>
          <w:p>
            <w:r>
              <w:t xml:space="preserve">יַעֲשֶׂ֥ה </w:t>
            </w:r>
          </w:p>
        </w:tc>
        <w:tc>
          <w:tcPr>
            <w:tcW w:type="auto" w:w="1728"/>
          </w:tcPr>
          <w:p>
            <w:r/>
          </w:p>
        </w:tc>
      </w:tr>
    </w:tbl>
    <w:p>
      <w:r>
        <w:br/>
      </w:r>
    </w:p>
    <w:p>
      <w:pPr>
        <w:pStyle w:val="Reference"/>
      </w:pPr>
      <w:hyperlink r:id="rId1969">
        <w:r>
          <w:rPr/>
          <w:t>1_Samuel 14:45</w:t>
        </w:r>
      </w:hyperlink>
    </w:p>
    <w:p>
      <w:pPr>
        <w:pStyle w:val="Hebrew"/>
      </w:pPr>
      <w:r>
        <w:t xml:space="preserve">וְלֹא־מֵֽת׃ ס </w:t>
      </w:r>
    </w:p>
    <w:p>
      <w:pPr>
        <w:pStyle w:val="Hebrew"/>
      </w:pPr>
      <w:r>
        <w:rPr>
          <w:color w:val="FF0000"/>
          <w:vertAlign w:val="superscript"/>
          <w:rtl/>
        </w:rPr>
        <w:t>149399</w:t>
      </w:r>
      <w:r>
        <w:rPr>
          <w:rFonts w:ascii="Times New Roman" w:hAnsi="Times New Roman"/>
          <w:color w:val="828282"/>
          <w:rtl/>
        </w:rPr>
        <w:t>וְ</w:t>
      </w:r>
      <w:r>
        <w:rPr>
          <w:color w:val="FF0000"/>
          <w:vertAlign w:val="superscript"/>
          <w:rtl/>
        </w:rPr>
        <w:t>149400</w:t>
      </w:r>
      <w:r>
        <w:rPr>
          <w:rFonts w:ascii="Times New Roman" w:hAnsi="Times New Roman"/>
          <w:color w:val="828282"/>
          <w:rtl/>
        </w:rPr>
        <w:t>לֹא־</w:t>
      </w:r>
      <w:r>
        <w:rPr>
          <w:color w:val="FF0000"/>
          <w:vertAlign w:val="superscript"/>
          <w:rtl/>
        </w:rPr>
        <w:t>149401</w:t>
      </w:r>
      <w:r>
        <w:rPr>
          <w:rFonts w:ascii="Times New Roman" w:hAnsi="Times New Roman"/>
          <w:color w:val="828282"/>
          <w:rtl/>
        </w:rPr>
        <w:t xml:space="preserve">מֵֽת׃ ס </w:t>
      </w:r>
    </w:p>
    <w:p>
      <w:pPr>
        <w:pStyle w:val="Hebrew"/>
      </w:pPr>
      <w:r>
        <w:rPr>
          <w:color w:val="828282"/>
        </w:rPr>
        <w:t xml:space="preserve">וַיֹּ֨אמֶר הָעָ֜ם אֶל־שָׁא֗וּל הֲֽיֹונָתָ֤ן׀ יָמוּת֙ אֲשֶׁ֣ר עָ֠שָׂה הַיְשׁוּעָ֨ה הַגְּדֹולָ֣ה הַזֹּאת֮ בְּיִשְׂרָאֵל֒ חָלִ֗ילָה חַי־יְהוָה֙ אִם־יִפֹּ֞ל מִשַּׂעֲרַ֤ת רֹאשֹׁו֙ אַ֔רְצָה כִּֽי־עִם־אֱלֹהִ֥ים עָשָׂ֖ה הַיֹּ֣ום הַזֶּ֑ה וַיִּפְדּ֥וּ הָעָ֛ם אֶת־יֹונָתָ֖ן וְלֹא־מֵֽת׃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bf0cf079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06fc2e97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02da1cd5</w:t>
            </w:r>
          </w:p>
        </w:tc>
        <w:tc>
          <w:tcPr>
            <w:tcW w:type="auto" w:w="1728"/>
          </w:tcPr>
          <w:p>
            <w:r>
              <w:t>tense</w:t>
            </w:r>
          </w:p>
        </w:tc>
        <w:tc>
          <w:tcPr>
            <w:tcW w:type="auto" w:w="1728"/>
          </w:tcPr>
          <w:p>
            <w:r>
              <w:t>verb</w:t>
            </w:r>
          </w:p>
        </w:tc>
        <w:tc>
          <w:tcPr>
            <w:tcW w:type="auto" w:w="1728"/>
          </w:tcPr>
          <w:p>
            <w:r>
              <w:t xml:space="preserve">מֵֽת׃ ס </w:t>
            </w:r>
          </w:p>
        </w:tc>
        <w:tc>
          <w:tcPr>
            <w:tcW w:type="auto" w:w="1728"/>
          </w:tcPr>
          <w:p>
            <w:r>
              <w:t>past</w:t>
            </w:r>
          </w:p>
        </w:tc>
      </w:tr>
    </w:tbl>
    <w:p>
      <w:r>
        <w:br/>
      </w:r>
    </w:p>
    <w:p>
      <w:pPr>
        <w:pStyle w:val="Reference"/>
      </w:pPr>
      <w:hyperlink r:id="rId1970">
        <w:r>
          <w:rPr/>
          <w:t>1_Samuel 14:46</w:t>
        </w:r>
      </w:hyperlink>
    </w:p>
    <w:p>
      <w:pPr>
        <w:pStyle w:val="Hebrew"/>
      </w:pPr>
      <w:r>
        <w:t xml:space="preserve">וּפְלִשְׁתִּ֖ים הָלְכ֥וּ לִמְקֹומָֽם׃ </w:t>
      </w:r>
    </w:p>
    <w:p>
      <w:pPr>
        <w:pStyle w:val="Hebrew"/>
      </w:pPr>
      <w:r>
        <w:rPr>
          <w:color w:val="FF0000"/>
          <w:vertAlign w:val="superscript"/>
          <w:rtl/>
        </w:rPr>
        <w:t>149408</w:t>
      </w:r>
      <w:r>
        <w:rPr>
          <w:rFonts w:ascii="Times New Roman" w:hAnsi="Times New Roman"/>
          <w:color w:val="828282"/>
          <w:rtl/>
        </w:rPr>
        <w:t>וּ</w:t>
      </w:r>
      <w:r>
        <w:rPr>
          <w:color w:val="FF0000"/>
          <w:vertAlign w:val="superscript"/>
          <w:rtl/>
        </w:rPr>
        <w:t>149409</w:t>
      </w:r>
      <w:r>
        <w:rPr>
          <w:rFonts w:ascii="Times New Roman" w:hAnsi="Times New Roman"/>
          <w:color w:val="828282"/>
          <w:rtl/>
        </w:rPr>
        <w:t xml:space="preserve">פְלִשְׁתִּ֖ים </w:t>
      </w:r>
      <w:r>
        <w:rPr>
          <w:color w:val="FF0000"/>
          <w:vertAlign w:val="superscript"/>
          <w:rtl/>
        </w:rPr>
        <w:t>149410</w:t>
      </w:r>
      <w:r>
        <w:rPr>
          <w:rFonts w:ascii="Times New Roman" w:hAnsi="Times New Roman"/>
          <w:color w:val="828282"/>
          <w:rtl/>
        </w:rPr>
        <w:t xml:space="preserve">הָלְכ֥וּ </w:t>
      </w:r>
      <w:r>
        <w:rPr>
          <w:color w:val="FF0000"/>
          <w:vertAlign w:val="superscript"/>
          <w:rtl/>
        </w:rPr>
        <w:t>149411</w:t>
      </w:r>
      <w:r>
        <w:rPr>
          <w:rFonts w:ascii="Times New Roman" w:hAnsi="Times New Roman"/>
          <w:color w:val="828282"/>
          <w:rtl/>
        </w:rPr>
        <w:t>לִ</w:t>
      </w:r>
      <w:r>
        <w:rPr>
          <w:color w:val="FF0000"/>
          <w:vertAlign w:val="superscript"/>
          <w:rtl/>
        </w:rPr>
        <w:t>149412</w:t>
      </w:r>
      <w:r>
        <w:rPr>
          <w:rFonts w:ascii="Times New Roman" w:hAnsi="Times New Roman"/>
          <w:color w:val="828282"/>
          <w:rtl/>
        </w:rPr>
        <w:t xml:space="preserve">מְקֹומָֽם׃ </w:t>
      </w:r>
    </w:p>
    <w:p>
      <w:pPr>
        <w:pStyle w:val="Hebrew"/>
      </w:pPr>
      <w:r>
        <w:rPr>
          <w:color w:val="828282"/>
        </w:rPr>
        <w:t xml:space="preserve">וַיַּ֣עַל שָׁא֔וּל מֵאַחֲרֵ֖י פְּלִשְׁתִּ֑ים וּפְלִשְׁתִּ֖ים הָלְכ֥וּ לִמְקֹומָֽם׃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607d5351</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d8768a59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350cd06b</w:t>
            </w:r>
          </w:p>
        </w:tc>
        <w:tc>
          <w:tcPr>
            <w:tcW w:type="auto" w:w="1728"/>
          </w:tcPr>
          <w:p>
            <w:r>
              <w:t>tense</w:t>
            </w:r>
          </w:p>
        </w:tc>
        <w:tc>
          <w:tcPr>
            <w:tcW w:type="auto" w:w="1728"/>
          </w:tcPr>
          <w:p>
            <w:r>
              <w:t>verb</w:t>
            </w:r>
          </w:p>
        </w:tc>
        <w:tc>
          <w:tcPr>
            <w:tcW w:type="auto" w:w="1728"/>
          </w:tcPr>
          <w:p>
            <w:r>
              <w:t xml:space="preserve">הָלְכ֥וּ </w:t>
            </w:r>
          </w:p>
        </w:tc>
        <w:tc>
          <w:tcPr>
            <w:tcW w:type="auto" w:w="1728"/>
          </w:tcPr>
          <w:p>
            <w:r>
              <w:t>past</w:t>
            </w:r>
          </w:p>
        </w:tc>
      </w:tr>
    </w:tbl>
    <w:p>
      <w:r>
        <w:br/>
      </w:r>
    </w:p>
    <w:p>
      <w:pPr>
        <w:pStyle w:val="Reference"/>
      </w:pPr>
      <w:hyperlink r:id="rId1971">
        <w:r>
          <w:rPr/>
          <w:t>1_Samuel 15:3</w:t>
        </w:r>
      </w:hyperlink>
    </w:p>
    <w:p>
      <w:pPr>
        <w:pStyle w:val="Hebrew"/>
      </w:pPr>
      <w:r>
        <w:t xml:space="preserve">לֵ֨ךְ </w:t>
      </w:r>
    </w:p>
    <w:p>
      <w:pPr>
        <w:pStyle w:val="Hebrew"/>
      </w:pPr>
      <w:r>
        <w:rPr>
          <w:color w:val="FF0000"/>
          <w:vertAlign w:val="superscript"/>
          <w:rtl/>
        </w:rPr>
        <w:t>149579</w:t>
      </w:r>
      <w:r>
        <w:rPr>
          <w:rFonts w:ascii="Times New Roman" w:hAnsi="Times New Roman"/>
          <w:color w:val="828282"/>
          <w:rtl/>
        </w:rPr>
        <w:t xml:space="preserve">לֵ֨ךְ </w:t>
      </w:r>
    </w:p>
    <w:p>
      <w:pPr>
        <w:pStyle w:val="Hebrew"/>
      </w:pPr>
      <w:r>
        <w:rPr>
          <w:color w:val="828282"/>
        </w:rPr>
        <w:t xml:space="preserve">עַתָּה֩ לֵ֨ךְ וְהִכִּֽיתָ֜ה אֶת־עֲמָלֵ֗ק וְהַֽחֲרַמְתֶּם֙ אֶת־כָּל־אֲשֶׁר־לֹ֔ו וְלֹ֥א תַחְמֹ֖ל עָלָ֑יו וְהֵמַתָּ֞ה מֵאִ֣ישׁ עַד־אִשָּׁ֗ה מֵֽעֹלֵל֙ וְעַד־יֹונֵ֔ק מִשֹּׁ֣ור וְעַד־שֶׂ֔ה מִגָּמָ֖ל וְעַד־חֲמֹֽור׃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219c25e5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a6132545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f57acc22</w:t>
            </w:r>
          </w:p>
        </w:tc>
        <w:tc>
          <w:tcPr>
            <w:tcW w:type="auto" w:w="1728"/>
          </w:tcPr>
          <w:p>
            <w:r>
              <w:t>tense</w:t>
            </w:r>
          </w:p>
        </w:tc>
        <w:tc>
          <w:tcPr>
            <w:tcW w:type="auto" w:w="1728"/>
          </w:tcPr>
          <w:p>
            <w:r>
              <w:t>verb</w:t>
            </w:r>
          </w:p>
        </w:tc>
        <w:tc>
          <w:tcPr>
            <w:tcW w:type="auto" w:w="1728"/>
          </w:tcPr>
          <w:p>
            <w:r>
              <w:t xml:space="preserve">לֵ֨ךְ </w:t>
            </w:r>
          </w:p>
        </w:tc>
        <w:tc>
          <w:tcPr>
            <w:tcW w:type="auto" w:w="1728"/>
          </w:tcPr>
          <w:p>
            <w:r>
              <w:t>impv</w:t>
            </w:r>
          </w:p>
        </w:tc>
      </w:tr>
    </w:tbl>
    <w:p>
      <w:r>
        <w:br/>
      </w:r>
    </w:p>
    <w:p>
      <w:pPr>
        <w:pStyle w:val="Reference"/>
      </w:pPr>
      <w:hyperlink r:id="rId1971">
        <w:r>
          <w:rPr/>
          <w:t>1_Samuel 15:3</w:t>
        </w:r>
      </w:hyperlink>
    </w:p>
    <w:p>
      <w:pPr>
        <w:pStyle w:val="Hebrew"/>
      </w:pPr>
      <w:r>
        <w:t xml:space="preserve">וְהֵמַתָּ֞ה מֵאִ֣ישׁ עַד־אִשָּׁ֗ה מֵֽעֹלֵל֙ וְעַד־יֹונֵ֔ק מִשֹּׁ֣ור וְעַד־שֶׂ֔ה מִגָּמָ֖ל וְעַד־חֲמֹֽור׃ ס </w:t>
      </w:r>
    </w:p>
    <w:p>
      <w:pPr>
        <w:pStyle w:val="Hebrew"/>
      </w:pPr>
      <w:r>
        <w:rPr>
          <w:color w:val="FF0000"/>
          <w:vertAlign w:val="superscript"/>
          <w:rtl/>
        </w:rPr>
        <w:t>149594</w:t>
      </w:r>
      <w:r>
        <w:rPr>
          <w:rFonts w:ascii="Times New Roman" w:hAnsi="Times New Roman"/>
          <w:color w:val="828282"/>
          <w:rtl/>
        </w:rPr>
        <w:t>וְ</w:t>
      </w:r>
      <w:r>
        <w:rPr>
          <w:color w:val="FF0000"/>
          <w:vertAlign w:val="superscript"/>
          <w:rtl/>
        </w:rPr>
        <w:t>149595</w:t>
      </w:r>
      <w:r>
        <w:rPr>
          <w:rFonts w:ascii="Times New Roman" w:hAnsi="Times New Roman"/>
          <w:color w:val="828282"/>
          <w:rtl/>
        </w:rPr>
        <w:t xml:space="preserve">הֵמַתָּ֞ה </w:t>
      </w:r>
      <w:r>
        <w:rPr>
          <w:color w:val="FF0000"/>
          <w:vertAlign w:val="superscript"/>
          <w:rtl/>
        </w:rPr>
        <w:t>149596</w:t>
      </w:r>
      <w:r>
        <w:rPr>
          <w:rFonts w:ascii="Times New Roman" w:hAnsi="Times New Roman"/>
          <w:color w:val="828282"/>
          <w:rtl/>
        </w:rPr>
        <w:t>מֵ</w:t>
      </w:r>
      <w:r>
        <w:rPr>
          <w:color w:val="FF0000"/>
          <w:vertAlign w:val="superscript"/>
          <w:rtl/>
        </w:rPr>
        <w:t>149597</w:t>
      </w:r>
      <w:r>
        <w:rPr>
          <w:rFonts w:ascii="Times New Roman" w:hAnsi="Times New Roman"/>
          <w:color w:val="828282"/>
          <w:rtl/>
        </w:rPr>
        <w:t xml:space="preserve">אִ֣ישׁ </w:t>
      </w:r>
      <w:r>
        <w:rPr>
          <w:color w:val="FF0000"/>
          <w:vertAlign w:val="superscript"/>
          <w:rtl/>
        </w:rPr>
        <w:t>149598</w:t>
      </w:r>
      <w:r>
        <w:rPr>
          <w:rFonts w:ascii="Times New Roman" w:hAnsi="Times New Roman"/>
          <w:color w:val="828282"/>
          <w:rtl/>
        </w:rPr>
        <w:t>עַד־</w:t>
      </w:r>
      <w:r>
        <w:rPr>
          <w:color w:val="FF0000"/>
          <w:vertAlign w:val="superscript"/>
          <w:rtl/>
        </w:rPr>
        <w:t>149599</w:t>
      </w:r>
      <w:r>
        <w:rPr>
          <w:rFonts w:ascii="Times New Roman" w:hAnsi="Times New Roman"/>
          <w:color w:val="828282"/>
          <w:rtl/>
        </w:rPr>
        <w:t xml:space="preserve">אִשָּׁ֗ה </w:t>
      </w:r>
      <w:r>
        <w:rPr>
          <w:color w:val="FF0000"/>
          <w:vertAlign w:val="superscript"/>
          <w:rtl/>
        </w:rPr>
        <w:t>149600</w:t>
      </w:r>
      <w:r>
        <w:rPr>
          <w:rFonts w:ascii="Times New Roman" w:hAnsi="Times New Roman"/>
          <w:color w:val="828282"/>
          <w:rtl/>
        </w:rPr>
        <w:t>מֵֽ</w:t>
      </w:r>
      <w:r>
        <w:rPr>
          <w:color w:val="FF0000"/>
          <w:vertAlign w:val="superscript"/>
          <w:rtl/>
        </w:rPr>
        <w:t>149601</w:t>
      </w:r>
      <w:r>
        <w:rPr>
          <w:rFonts w:ascii="Times New Roman" w:hAnsi="Times New Roman"/>
          <w:color w:val="828282"/>
          <w:rtl/>
        </w:rPr>
        <w:t xml:space="preserve">עֹלֵל֙ </w:t>
      </w:r>
      <w:r>
        <w:rPr>
          <w:color w:val="FF0000"/>
          <w:vertAlign w:val="superscript"/>
          <w:rtl/>
        </w:rPr>
        <w:t>149602</w:t>
      </w:r>
      <w:r>
        <w:rPr>
          <w:rFonts w:ascii="Times New Roman" w:hAnsi="Times New Roman"/>
          <w:color w:val="828282"/>
          <w:rtl/>
        </w:rPr>
        <w:t>וְ</w:t>
      </w:r>
      <w:r>
        <w:rPr>
          <w:color w:val="FF0000"/>
          <w:vertAlign w:val="superscript"/>
          <w:rtl/>
        </w:rPr>
        <w:t>149603</w:t>
      </w:r>
      <w:r>
        <w:rPr>
          <w:rFonts w:ascii="Times New Roman" w:hAnsi="Times New Roman"/>
          <w:color w:val="828282"/>
          <w:rtl/>
        </w:rPr>
        <w:t>עַד־</w:t>
      </w:r>
      <w:r>
        <w:rPr>
          <w:color w:val="FF0000"/>
          <w:vertAlign w:val="superscript"/>
          <w:rtl/>
        </w:rPr>
        <w:t>149604</w:t>
      </w:r>
      <w:r>
        <w:rPr>
          <w:rFonts w:ascii="Times New Roman" w:hAnsi="Times New Roman"/>
          <w:color w:val="828282"/>
          <w:rtl/>
        </w:rPr>
        <w:t xml:space="preserve">יֹונֵ֔ק </w:t>
      </w:r>
      <w:r>
        <w:rPr>
          <w:color w:val="FF0000"/>
          <w:vertAlign w:val="superscript"/>
          <w:rtl/>
        </w:rPr>
        <w:t>149605</w:t>
      </w:r>
      <w:r>
        <w:rPr>
          <w:rFonts w:ascii="Times New Roman" w:hAnsi="Times New Roman"/>
          <w:color w:val="828282"/>
          <w:rtl/>
        </w:rPr>
        <w:t>מִ</w:t>
      </w:r>
      <w:r>
        <w:rPr>
          <w:color w:val="FF0000"/>
          <w:vertAlign w:val="superscript"/>
          <w:rtl/>
        </w:rPr>
        <w:t>149606</w:t>
      </w:r>
      <w:r>
        <w:rPr>
          <w:rFonts w:ascii="Times New Roman" w:hAnsi="Times New Roman"/>
          <w:color w:val="828282"/>
          <w:rtl/>
        </w:rPr>
        <w:t xml:space="preserve">שֹּׁ֣ור </w:t>
      </w:r>
      <w:r>
        <w:rPr>
          <w:color w:val="FF0000"/>
          <w:vertAlign w:val="superscript"/>
          <w:rtl/>
        </w:rPr>
        <w:t>149607</w:t>
      </w:r>
      <w:r>
        <w:rPr>
          <w:rFonts w:ascii="Times New Roman" w:hAnsi="Times New Roman"/>
          <w:color w:val="828282"/>
          <w:rtl/>
        </w:rPr>
        <w:t>וְ</w:t>
      </w:r>
      <w:r>
        <w:rPr>
          <w:color w:val="FF0000"/>
          <w:vertAlign w:val="superscript"/>
          <w:rtl/>
        </w:rPr>
        <w:t>149608</w:t>
      </w:r>
      <w:r>
        <w:rPr>
          <w:rFonts w:ascii="Times New Roman" w:hAnsi="Times New Roman"/>
          <w:color w:val="828282"/>
          <w:rtl/>
        </w:rPr>
        <w:t>עַד־</w:t>
      </w:r>
      <w:r>
        <w:rPr>
          <w:color w:val="FF0000"/>
          <w:vertAlign w:val="superscript"/>
          <w:rtl/>
        </w:rPr>
        <w:t>149609</w:t>
      </w:r>
      <w:r>
        <w:rPr>
          <w:rFonts w:ascii="Times New Roman" w:hAnsi="Times New Roman"/>
          <w:color w:val="828282"/>
          <w:rtl/>
        </w:rPr>
        <w:t xml:space="preserve">שֶׂ֔ה </w:t>
      </w:r>
      <w:r>
        <w:rPr>
          <w:color w:val="FF0000"/>
          <w:vertAlign w:val="superscript"/>
          <w:rtl/>
        </w:rPr>
        <w:t>149610</w:t>
      </w:r>
      <w:r>
        <w:rPr>
          <w:rFonts w:ascii="Times New Roman" w:hAnsi="Times New Roman"/>
          <w:color w:val="828282"/>
          <w:rtl/>
        </w:rPr>
        <w:t>מִ</w:t>
      </w:r>
      <w:r>
        <w:rPr>
          <w:color w:val="FF0000"/>
          <w:vertAlign w:val="superscript"/>
          <w:rtl/>
        </w:rPr>
        <w:t>149611</w:t>
      </w:r>
      <w:r>
        <w:rPr>
          <w:rFonts w:ascii="Times New Roman" w:hAnsi="Times New Roman"/>
          <w:color w:val="828282"/>
          <w:rtl/>
        </w:rPr>
        <w:t xml:space="preserve">גָּמָ֖ל </w:t>
      </w:r>
      <w:r>
        <w:rPr>
          <w:color w:val="FF0000"/>
          <w:vertAlign w:val="superscript"/>
          <w:rtl/>
        </w:rPr>
        <w:t>149612</w:t>
      </w:r>
      <w:r>
        <w:rPr>
          <w:rFonts w:ascii="Times New Roman" w:hAnsi="Times New Roman"/>
          <w:color w:val="828282"/>
          <w:rtl/>
        </w:rPr>
        <w:t>וְ</w:t>
      </w:r>
      <w:r>
        <w:rPr>
          <w:color w:val="FF0000"/>
          <w:vertAlign w:val="superscript"/>
          <w:rtl/>
        </w:rPr>
        <w:t>149613</w:t>
      </w:r>
      <w:r>
        <w:rPr>
          <w:rFonts w:ascii="Times New Roman" w:hAnsi="Times New Roman"/>
          <w:color w:val="828282"/>
          <w:rtl/>
        </w:rPr>
        <w:t>עַד־</w:t>
      </w:r>
      <w:r>
        <w:rPr>
          <w:color w:val="FF0000"/>
          <w:vertAlign w:val="superscript"/>
          <w:rtl/>
        </w:rPr>
        <w:t>149614</w:t>
      </w:r>
      <w:r>
        <w:rPr>
          <w:rFonts w:ascii="Times New Roman" w:hAnsi="Times New Roman"/>
          <w:color w:val="828282"/>
          <w:rtl/>
        </w:rPr>
        <w:t xml:space="preserve">חֲמֹֽור׃ ס </w:t>
      </w:r>
    </w:p>
    <w:p>
      <w:pPr>
        <w:pStyle w:val="Hebrew"/>
      </w:pPr>
      <w:r>
        <w:rPr>
          <w:color w:val="828282"/>
        </w:rPr>
        <w:t xml:space="preserve">עַתָּה֩ לֵ֨ךְ וְהִכִּֽיתָ֜ה אֶת־עֲמָלֵ֗ק וְהַֽחֲרַמְתֶּם֙ אֶת־כָּל־אֲשֶׁר־לֹ֔ו וְלֹ֥א תַחְמֹ֖ל עָלָ֑יו וְהֵמַתָּ֞ה מֵאִ֣ישׁ עַד־אִשָּׁ֗ה מֵֽעֹלֵל֙ וְעַד־יֹונֵ֔ק מִשֹּׁ֣ור וְעַד־שֶׂ֔ה מִגָּמָ֖ל וְעַד־חֲמֹֽור׃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78d7d5cc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27868d65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20e901bf</w:t>
            </w:r>
          </w:p>
        </w:tc>
        <w:tc>
          <w:tcPr>
            <w:tcW w:type="auto" w:w="1728"/>
          </w:tcPr>
          <w:p>
            <w:r>
              <w:t>tense</w:t>
            </w:r>
          </w:p>
        </w:tc>
        <w:tc>
          <w:tcPr>
            <w:tcW w:type="auto" w:w="1728"/>
          </w:tcPr>
          <w:p>
            <w:r>
              <w:t>verb</w:t>
            </w:r>
          </w:p>
        </w:tc>
        <w:tc>
          <w:tcPr>
            <w:tcW w:type="auto" w:w="1728"/>
          </w:tcPr>
          <w:p>
            <w:r>
              <w:t xml:space="preserve">הֵמַתָּ֞ה </w:t>
            </w:r>
          </w:p>
        </w:tc>
        <w:tc>
          <w:tcPr>
            <w:tcW w:type="auto" w:w="1728"/>
          </w:tcPr>
          <w:p>
            <w:r/>
          </w:p>
        </w:tc>
      </w:tr>
    </w:tbl>
    <w:p>
      <w:r>
        <w:br/>
      </w:r>
    </w:p>
    <w:p>
      <w:pPr>
        <w:pStyle w:val="Reference"/>
      </w:pPr>
      <w:hyperlink r:id="rId1972">
        <w:r>
          <w:rPr/>
          <w:t>1_Samuel 15:13</w:t>
        </w:r>
      </w:hyperlink>
    </w:p>
    <w:p>
      <w:pPr>
        <w:pStyle w:val="Hebrew"/>
      </w:pPr>
      <w:r>
        <w:t xml:space="preserve">וַיָּבֹ֥א שְׁמוּאֵ֖ל אֶל־שָׁא֑וּל </w:t>
      </w:r>
    </w:p>
    <w:p>
      <w:pPr>
        <w:pStyle w:val="Hebrew"/>
      </w:pPr>
      <w:r>
        <w:rPr>
          <w:color w:val="FF0000"/>
          <w:vertAlign w:val="superscript"/>
          <w:rtl/>
        </w:rPr>
        <w:t>149816</w:t>
      </w:r>
      <w:r>
        <w:rPr>
          <w:rFonts w:ascii="Times New Roman" w:hAnsi="Times New Roman"/>
          <w:color w:val="828282"/>
          <w:rtl/>
        </w:rPr>
        <w:t>וַ</w:t>
      </w:r>
      <w:r>
        <w:rPr>
          <w:color w:val="FF0000"/>
          <w:vertAlign w:val="superscript"/>
          <w:rtl/>
        </w:rPr>
        <w:t>149817</w:t>
      </w:r>
      <w:r>
        <w:rPr>
          <w:rFonts w:ascii="Times New Roman" w:hAnsi="Times New Roman"/>
          <w:color w:val="828282"/>
          <w:rtl/>
        </w:rPr>
        <w:t xml:space="preserve">יָּבֹ֥א </w:t>
      </w:r>
      <w:r>
        <w:rPr>
          <w:color w:val="FF0000"/>
          <w:vertAlign w:val="superscript"/>
          <w:rtl/>
        </w:rPr>
        <w:t>149818</w:t>
      </w:r>
      <w:r>
        <w:rPr>
          <w:rFonts w:ascii="Times New Roman" w:hAnsi="Times New Roman"/>
          <w:color w:val="828282"/>
          <w:rtl/>
        </w:rPr>
        <w:t xml:space="preserve">שְׁמוּאֵ֖ל </w:t>
      </w:r>
      <w:r>
        <w:rPr>
          <w:color w:val="FF0000"/>
          <w:vertAlign w:val="superscript"/>
          <w:rtl/>
        </w:rPr>
        <w:t>149819</w:t>
      </w:r>
      <w:r>
        <w:rPr>
          <w:rFonts w:ascii="Times New Roman" w:hAnsi="Times New Roman"/>
          <w:color w:val="828282"/>
          <w:rtl/>
        </w:rPr>
        <w:t>אֶל־</w:t>
      </w:r>
      <w:r>
        <w:rPr>
          <w:color w:val="FF0000"/>
          <w:vertAlign w:val="superscript"/>
          <w:rtl/>
        </w:rPr>
        <w:t>149820</w:t>
      </w:r>
      <w:r>
        <w:rPr>
          <w:rFonts w:ascii="Times New Roman" w:hAnsi="Times New Roman"/>
          <w:color w:val="828282"/>
          <w:rtl/>
        </w:rPr>
        <w:t xml:space="preserve">שָׁא֑וּל </w:t>
      </w:r>
    </w:p>
    <w:p>
      <w:pPr>
        <w:pStyle w:val="Hebrew"/>
      </w:pPr>
      <w:r>
        <w:rPr>
          <w:color w:val="828282"/>
        </w:rPr>
        <w:t xml:space="preserve">וַיָּבֹ֥א שְׁמוּאֵ֖ל אֶל־שָׁא֑וּל וַיֹּ֧אמֶר לֹ֣ו שָׁא֗וּל בָּר֤וּךְ אַתָּה֙ לַֽיהוָ֔ה הֲקִימֹ֖תִי אֶת־דְּבַ֥ר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839e85cc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2e633051</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6cab31d4</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1972">
        <w:r>
          <w:rPr/>
          <w:t>1_Samuel 15:13</w:t>
        </w:r>
      </w:hyperlink>
    </w:p>
    <w:p>
      <w:pPr>
        <w:pStyle w:val="Hebrew"/>
      </w:pPr>
      <w:r>
        <w:t xml:space="preserve">הֲקִימֹ֖תִי אֶת־דְּבַ֥ר יְהוָֽה׃ </w:t>
      </w:r>
    </w:p>
    <w:p>
      <w:pPr>
        <w:pStyle w:val="Hebrew"/>
      </w:pPr>
      <w:r>
        <w:rPr>
          <w:color w:val="FF0000"/>
          <w:vertAlign w:val="superscript"/>
          <w:rtl/>
        </w:rPr>
        <w:t>149829</w:t>
      </w:r>
      <w:r>
        <w:rPr>
          <w:rFonts w:ascii="Times New Roman" w:hAnsi="Times New Roman"/>
          <w:color w:val="828282"/>
          <w:rtl/>
        </w:rPr>
        <w:t xml:space="preserve">הֲקִימֹ֖תִי </w:t>
      </w:r>
      <w:r>
        <w:rPr>
          <w:color w:val="FF0000"/>
          <w:vertAlign w:val="superscript"/>
          <w:rtl/>
        </w:rPr>
        <w:t>149830</w:t>
      </w:r>
      <w:r>
        <w:rPr>
          <w:rFonts w:ascii="Times New Roman" w:hAnsi="Times New Roman"/>
          <w:color w:val="828282"/>
          <w:rtl/>
        </w:rPr>
        <w:t>אֶת־</w:t>
      </w:r>
      <w:r>
        <w:rPr>
          <w:color w:val="FF0000"/>
          <w:vertAlign w:val="superscript"/>
          <w:rtl/>
        </w:rPr>
        <w:t>149831</w:t>
      </w:r>
      <w:r>
        <w:rPr>
          <w:rFonts w:ascii="Times New Roman" w:hAnsi="Times New Roman"/>
          <w:color w:val="828282"/>
          <w:rtl/>
        </w:rPr>
        <w:t xml:space="preserve">דְּבַ֥ר </w:t>
      </w:r>
      <w:r>
        <w:rPr>
          <w:color w:val="FF0000"/>
          <w:vertAlign w:val="superscript"/>
          <w:rtl/>
        </w:rPr>
        <w:t>149832</w:t>
      </w:r>
      <w:r>
        <w:rPr>
          <w:rFonts w:ascii="Times New Roman" w:hAnsi="Times New Roman"/>
          <w:color w:val="828282"/>
          <w:rtl/>
        </w:rPr>
        <w:t xml:space="preserve">יְהוָֽה׃ </w:t>
      </w:r>
    </w:p>
    <w:p>
      <w:pPr>
        <w:pStyle w:val="Hebrew"/>
      </w:pPr>
      <w:r>
        <w:rPr>
          <w:color w:val="828282"/>
        </w:rPr>
        <w:t xml:space="preserve">וַיָּבֹ֥א שְׁמוּאֵ֖ל אֶל־שָׁא֑וּל וַיֹּ֧אמֶר לֹ֣ו שָׁא֗וּל בָּר֤וּךְ אַתָּה֙ לַֽיהוָ֔ה הֲקִימֹ֖תִי אֶת־דְּבַ֥ר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997692d8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a5d95bbe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86902e64</w:t>
            </w:r>
          </w:p>
        </w:tc>
        <w:tc>
          <w:tcPr>
            <w:tcW w:type="auto" w:w="1728"/>
          </w:tcPr>
          <w:p>
            <w:r>
              <w:t>tense</w:t>
            </w:r>
          </w:p>
        </w:tc>
        <w:tc>
          <w:tcPr>
            <w:tcW w:type="auto" w:w="1728"/>
          </w:tcPr>
          <w:p>
            <w:r>
              <w:t>verb</w:t>
            </w:r>
          </w:p>
        </w:tc>
        <w:tc>
          <w:tcPr>
            <w:tcW w:type="auto" w:w="1728"/>
          </w:tcPr>
          <w:p>
            <w:r>
              <w:t xml:space="preserve">הֲקִימֹ֖תִי </w:t>
            </w:r>
          </w:p>
        </w:tc>
        <w:tc>
          <w:tcPr>
            <w:tcW w:type="auto" w:w="1728"/>
          </w:tcPr>
          <w:p>
            <w:r>
              <w:t>pres perf</w:t>
            </w:r>
          </w:p>
        </w:tc>
      </w:tr>
    </w:tbl>
    <w:p>
      <w:r>
        <w:br/>
      </w:r>
    </w:p>
    <w:p>
      <w:pPr>
        <w:pStyle w:val="Reference"/>
      </w:pPr>
      <w:hyperlink r:id="rId1973">
        <w:r>
          <w:rPr/>
          <w:t>1_Samuel 15:18</w:t>
        </w:r>
      </w:hyperlink>
    </w:p>
    <w:p>
      <w:pPr>
        <w:pStyle w:val="Hebrew"/>
      </w:pPr>
      <w:r>
        <w:t xml:space="preserve">וְנִלְחַמְתָּ֣ בֹ֔ו </w:t>
      </w:r>
    </w:p>
    <w:p>
      <w:pPr>
        <w:pStyle w:val="Hebrew"/>
      </w:pPr>
      <w:r>
        <w:rPr>
          <w:color w:val="FF0000"/>
          <w:vertAlign w:val="superscript"/>
          <w:rtl/>
        </w:rPr>
        <w:t>149935</w:t>
      </w:r>
      <w:r>
        <w:rPr>
          <w:rFonts w:ascii="Times New Roman" w:hAnsi="Times New Roman"/>
          <w:color w:val="828282"/>
          <w:rtl/>
        </w:rPr>
        <w:t>וְ</w:t>
      </w:r>
      <w:r>
        <w:rPr>
          <w:color w:val="FF0000"/>
          <w:vertAlign w:val="superscript"/>
          <w:rtl/>
        </w:rPr>
        <w:t>149936</w:t>
      </w:r>
      <w:r>
        <w:rPr>
          <w:rFonts w:ascii="Times New Roman" w:hAnsi="Times New Roman"/>
          <w:color w:val="828282"/>
          <w:rtl/>
        </w:rPr>
        <w:t xml:space="preserve">נִלְחַמְתָּ֣ </w:t>
      </w:r>
      <w:r>
        <w:rPr>
          <w:color w:val="FF0000"/>
          <w:vertAlign w:val="superscript"/>
          <w:rtl/>
        </w:rPr>
        <w:t>149937</w:t>
      </w:r>
      <w:r>
        <w:rPr>
          <w:rFonts w:ascii="Times New Roman" w:hAnsi="Times New Roman"/>
          <w:color w:val="828282"/>
          <w:rtl/>
        </w:rPr>
        <w:t xml:space="preserve">בֹ֔ו </w:t>
      </w:r>
    </w:p>
    <w:p>
      <w:pPr>
        <w:pStyle w:val="Hebrew"/>
      </w:pPr>
      <w:r>
        <w:rPr>
          <w:color w:val="828282"/>
        </w:rPr>
        <w:t xml:space="preserve">וַיִּשְׁלָחֲךָ֥ יְהוָ֖ה בְּדָ֑רֶךְ וַיֹּ֗אמֶר לֵ֣ךְ וְהַחֲרַמְתָּ֞ה אֶת־הַֽחַטָּאִים֙ אֶת־עֲמָלֵ֔ק וְנִלְחַמְתָּ֣ בֹ֔ו עַ֥ד כַּלֹּותָ֖ם אֹתָֽם׃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edd10a64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3525478f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a20dfa42</w:t>
            </w:r>
          </w:p>
        </w:tc>
        <w:tc>
          <w:tcPr>
            <w:tcW w:type="auto" w:w="1728"/>
          </w:tcPr>
          <w:p>
            <w:r>
              <w:t>tense</w:t>
            </w:r>
          </w:p>
        </w:tc>
        <w:tc>
          <w:tcPr>
            <w:tcW w:type="auto" w:w="1728"/>
          </w:tcPr>
          <w:p>
            <w:r>
              <w:t>verb</w:t>
            </w:r>
          </w:p>
        </w:tc>
        <w:tc>
          <w:tcPr>
            <w:tcW w:type="auto" w:w="1728"/>
          </w:tcPr>
          <w:p>
            <w:r>
              <w:t xml:space="preserve">נִלְחַמְתָּ֣ </w:t>
            </w:r>
          </w:p>
        </w:tc>
        <w:tc>
          <w:tcPr>
            <w:tcW w:type="auto" w:w="1728"/>
          </w:tcPr>
          <w:p>
            <w:r/>
          </w:p>
        </w:tc>
      </w:tr>
    </w:tbl>
    <w:p>
      <w:r>
        <w:br/>
      </w:r>
    </w:p>
    <w:p>
      <w:pPr>
        <w:pStyle w:val="Reference"/>
      </w:pPr>
      <w:hyperlink r:id="rId1974">
        <w:r>
          <w:rPr/>
          <w:t>1_Samuel 15:27</w:t>
        </w:r>
      </w:hyperlink>
    </w:p>
    <w:p>
      <w:pPr>
        <w:pStyle w:val="Hebrew"/>
      </w:pPr>
      <w:r>
        <w:t xml:space="preserve">וַיַּחֲזֵ֥ק בִּכְנַף־מְעִילֹ֖ו </w:t>
      </w:r>
    </w:p>
    <w:p>
      <w:pPr>
        <w:pStyle w:val="Hebrew"/>
      </w:pPr>
      <w:r>
        <w:rPr>
          <w:color w:val="FF0000"/>
          <w:vertAlign w:val="superscript"/>
          <w:rtl/>
        </w:rPr>
        <w:t>150115</w:t>
      </w:r>
      <w:r>
        <w:rPr>
          <w:rFonts w:ascii="Times New Roman" w:hAnsi="Times New Roman"/>
          <w:color w:val="828282"/>
          <w:rtl/>
        </w:rPr>
        <w:t>וַ</w:t>
      </w:r>
      <w:r>
        <w:rPr>
          <w:color w:val="FF0000"/>
          <w:vertAlign w:val="superscript"/>
          <w:rtl/>
        </w:rPr>
        <w:t>150116</w:t>
      </w:r>
      <w:r>
        <w:rPr>
          <w:rFonts w:ascii="Times New Roman" w:hAnsi="Times New Roman"/>
          <w:color w:val="828282"/>
          <w:rtl/>
        </w:rPr>
        <w:t xml:space="preserve">יַּחֲזֵ֥ק </w:t>
      </w:r>
      <w:r>
        <w:rPr>
          <w:color w:val="FF0000"/>
          <w:vertAlign w:val="superscript"/>
          <w:rtl/>
        </w:rPr>
        <w:t>150117</w:t>
      </w:r>
      <w:r>
        <w:rPr>
          <w:rFonts w:ascii="Times New Roman" w:hAnsi="Times New Roman"/>
          <w:color w:val="828282"/>
          <w:rtl/>
        </w:rPr>
        <w:t>בִּ</w:t>
      </w:r>
      <w:r>
        <w:rPr>
          <w:color w:val="FF0000"/>
          <w:vertAlign w:val="superscript"/>
          <w:rtl/>
        </w:rPr>
        <w:t>150118</w:t>
      </w:r>
      <w:r>
        <w:rPr>
          <w:rFonts w:ascii="Times New Roman" w:hAnsi="Times New Roman"/>
          <w:color w:val="828282"/>
          <w:rtl/>
        </w:rPr>
        <w:t>כְנַף־</w:t>
      </w:r>
      <w:r>
        <w:rPr>
          <w:color w:val="FF0000"/>
          <w:vertAlign w:val="superscript"/>
          <w:rtl/>
        </w:rPr>
        <w:t>150119</w:t>
      </w:r>
      <w:r>
        <w:rPr>
          <w:rFonts w:ascii="Times New Roman" w:hAnsi="Times New Roman"/>
          <w:color w:val="828282"/>
          <w:rtl/>
        </w:rPr>
        <w:t xml:space="preserve">מְעִילֹ֖ו </w:t>
      </w:r>
    </w:p>
    <w:p>
      <w:pPr>
        <w:pStyle w:val="Hebrew"/>
      </w:pPr>
      <w:r>
        <w:rPr>
          <w:color w:val="828282"/>
        </w:rPr>
        <w:t xml:space="preserve">וַיִּסֹּ֥ב שְׁמוּאֵ֖ל לָלֶ֑כֶת וַיַּחֲזֵ֥ק בִּכְנַף־מְעִילֹ֖ו וַיִּקָּרַֽע׃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6497b8d3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58cfd903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918a1993</w:t>
            </w:r>
          </w:p>
        </w:tc>
        <w:tc>
          <w:tcPr>
            <w:tcW w:type="auto" w:w="1728"/>
          </w:tcPr>
          <w:p>
            <w:r>
              <w:t>tense</w:t>
            </w:r>
          </w:p>
        </w:tc>
        <w:tc>
          <w:tcPr>
            <w:tcW w:type="auto" w:w="1728"/>
          </w:tcPr>
          <w:p>
            <w:r>
              <w:t>verb</w:t>
            </w:r>
          </w:p>
        </w:tc>
        <w:tc>
          <w:tcPr>
            <w:tcW w:type="auto" w:w="1728"/>
          </w:tcPr>
          <w:p>
            <w:r>
              <w:t xml:space="preserve">יַּחֲזֵ֥ק </w:t>
            </w:r>
          </w:p>
        </w:tc>
        <w:tc>
          <w:tcPr>
            <w:tcW w:type="auto" w:w="1728"/>
          </w:tcPr>
          <w:p>
            <w:r>
              <w:t>past</w:t>
            </w:r>
          </w:p>
        </w:tc>
      </w:tr>
    </w:tbl>
    <w:p>
      <w:r>
        <w:br/>
      </w:r>
    </w:p>
    <w:p>
      <w:pPr>
        <w:pStyle w:val="Reference"/>
      </w:pPr>
      <w:hyperlink r:id="rId1975">
        <w:r>
          <w:rPr/>
          <w:t>1_Samuel 15:30</w:t>
        </w:r>
      </w:hyperlink>
    </w:p>
    <w:p>
      <w:pPr>
        <w:pStyle w:val="Hebrew"/>
      </w:pPr>
      <w:r>
        <w:t xml:space="preserve">חָטָ֔אתִי </w:t>
      </w:r>
    </w:p>
    <w:p>
      <w:pPr>
        <w:pStyle w:val="Hebrew"/>
      </w:pPr>
      <w:r>
        <w:rPr>
          <w:color w:val="FF0000"/>
          <w:vertAlign w:val="superscript"/>
          <w:rtl/>
        </w:rPr>
        <w:t>150159</w:t>
      </w:r>
      <w:r>
        <w:rPr>
          <w:rFonts w:ascii="Times New Roman" w:hAnsi="Times New Roman"/>
          <w:color w:val="828282"/>
          <w:rtl/>
        </w:rPr>
        <w:t xml:space="preserve">חָטָ֔אתִי </w:t>
      </w:r>
    </w:p>
    <w:p>
      <w:pPr>
        <w:pStyle w:val="Hebrew"/>
      </w:pPr>
      <w:r>
        <w:rPr>
          <w:color w:val="828282"/>
        </w:rPr>
        <w:t xml:space="preserve">וַיֹּ֣אמֶר חָטָ֔אתִי עַתָּ֗ה כַּבְּדֵ֥נִי נָ֛א נֶ֥גֶד זִקְנֵֽי־עַמִּ֖י וְנֶ֣גֶד יִשְׂרָאֵ֑ל וְשׁ֣וּב עִמִּ֔י וְהִֽשְׁתַּחֲוֵ֖יתִי לַֽיהוָ֥ה אֱלֹהֶֽיךָ׃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8af274ea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06daf02a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da746ba9</w:t>
            </w:r>
          </w:p>
        </w:tc>
        <w:tc>
          <w:tcPr>
            <w:tcW w:type="auto" w:w="1728"/>
          </w:tcPr>
          <w:p>
            <w:r>
              <w:t>tense</w:t>
            </w:r>
          </w:p>
        </w:tc>
        <w:tc>
          <w:tcPr>
            <w:tcW w:type="auto" w:w="1728"/>
          </w:tcPr>
          <w:p>
            <w:r>
              <w:t>verb</w:t>
            </w:r>
          </w:p>
        </w:tc>
        <w:tc>
          <w:tcPr>
            <w:tcW w:type="auto" w:w="1728"/>
          </w:tcPr>
          <w:p>
            <w:r>
              <w:t xml:space="preserve">חָטָ֔אתִי </w:t>
            </w:r>
          </w:p>
        </w:tc>
        <w:tc>
          <w:tcPr>
            <w:tcW w:type="auto" w:w="1728"/>
          </w:tcPr>
          <w:p>
            <w:r>
              <w:t>pres perf</w:t>
            </w:r>
          </w:p>
        </w:tc>
      </w:tr>
    </w:tbl>
    <w:p>
      <w:r>
        <w:br/>
      </w:r>
    </w:p>
    <w:p>
      <w:pPr>
        <w:pStyle w:val="Reference"/>
      </w:pPr>
      <w:hyperlink r:id="rId1976">
        <w:r>
          <w:rPr/>
          <w:t>1_Samuel 15:32</w:t>
        </w:r>
      </w:hyperlink>
    </w:p>
    <w:p>
      <w:pPr>
        <w:pStyle w:val="Hebrew"/>
      </w:pPr>
      <w:r>
        <w:t xml:space="preserve">אָכֵ֖ן סָ֥ר מַר־הַמָּֽוֶת׃ ס </w:t>
      </w:r>
    </w:p>
    <w:p>
      <w:pPr>
        <w:pStyle w:val="Hebrew"/>
      </w:pPr>
      <w:r>
        <w:rPr>
          <w:color w:val="FF0000"/>
          <w:vertAlign w:val="superscript"/>
          <w:rtl/>
        </w:rPr>
        <w:t>150204</w:t>
      </w:r>
      <w:r>
        <w:rPr>
          <w:rFonts w:ascii="Times New Roman" w:hAnsi="Times New Roman"/>
          <w:color w:val="828282"/>
          <w:rtl/>
        </w:rPr>
        <w:t xml:space="preserve">אָכֵ֖ן </w:t>
      </w:r>
      <w:r>
        <w:rPr>
          <w:color w:val="FF0000"/>
          <w:vertAlign w:val="superscript"/>
          <w:rtl/>
        </w:rPr>
        <w:t>150205</w:t>
      </w:r>
      <w:r>
        <w:rPr>
          <w:rFonts w:ascii="Times New Roman" w:hAnsi="Times New Roman"/>
          <w:color w:val="828282"/>
          <w:rtl/>
        </w:rPr>
        <w:t xml:space="preserve">סָ֥ר </w:t>
      </w:r>
      <w:r>
        <w:rPr>
          <w:color w:val="FF0000"/>
          <w:vertAlign w:val="superscript"/>
          <w:rtl/>
        </w:rPr>
        <w:t>150206</w:t>
      </w:r>
      <w:r>
        <w:rPr>
          <w:rFonts w:ascii="Times New Roman" w:hAnsi="Times New Roman"/>
          <w:color w:val="828282"/>
          <w:rtl/>
        </w:rPr>
        <w:t>מַר־</w:t>
      </w:r>
      <w:r>
        <w:rPr>
          <w:color w:val="FF0000"/>
          <w:vertAlign w:val="superscript"/>
          <w:rtl/>
        </w:rPr>
        <w:t>150207</w:t>
      </w:r>
      <w:r>
        <w:rPr>
          <w:rFonts w:ascii="Times New Roman" w:hAnsi="Times New Roman"/>
          <w:color w:val="828282"/>
          <w:rtl/>
        </w:rPr>
        <w:t>הַ</w:t>
      </w:r>
      <w:r>
        <w:rPr>
          <w:color w:val="FF0000"/>
          <w:vertAlign w:val="superscript"/>
          <w:rtl/>
        </w:rPr>
        <w:t>150208</w:t>
      </w:r>
      <w:r>
        <w:rPr>
          <w:rFonts w:ascii="Times New Roman" w:hAnsi="Times New Roman"/>
          <w:color w:val="828282"/>
          <w:rtl/>
        </w:rPr>
        <w:t xml:space="preserve">מָּֽוֶת׃ ס </w:t>
      </w:r>
    </w:p>
    <w:p>
      <w:pPr>
        <w:pStyle w:val="Hebrew"/>
      </w:pPr>
      <w:r>
        <w:rPr>
          <w:color w:val="828282"/>
        </w:rPr>
        <w:t xml:space="preserve">וַיֹּ֣אמֶר שְׁמוּאֵ֗ל הַגִּ֤ישׁוּ אֵלַי֙ אֶת־אֲגַג֙ מֶ֣לֶךְ עֲמָלֵ֔ק וַיֵּ֣לֶךְ אֵלָ֔יו אֲגַ֖ג מַעֲדַנֹּ֑ת וַיֹּ֣אמֶר אֲגָ֔ג אָכֵ֖ן סָ֥ר מַר־הַמָּֽוֶת׃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8ad8a9f5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22883c2c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42e93b71</w:t>
            </w:r>
          </w:p>
        </w:tc>
        <w:tc>
          <w:tcPr>
            <w:tcW w:type="auto" w:w="1728"/>
          </w:tcPr>
          <w:p>
            <w:r>
              <w:t>tense</w:t>
            </w:r>
          </w:p>
        </w:tc>
        <w:tc>
          <w:tcPr>
            <w:tcW w:type="auto" w:w="1728"/>
          </w:tcPr>
          <w:p>
            <w:r>
              <w:t>verb</w:t>
            </w:r>
          </w:p>
        </w:tc>
        <w:tc>
          <w:tcPr>
            <w:tcW w:type="auto" w:w="1728"/>
          </w:tcPr>
          <w:p>
            <w:r>
              <w:t xml:space="preserve">סָ֥ר </w:t>
            </w:r>
          </w:p>
        </w:tc>
        <w:tc>
          <w:tcPr>
            <w:tcW w:type="auto" w:w="1728"/>
          </w:tcPr>
          <w:p>
            <w:r>
              <w:t>pres</w:t>
            </w:r>
          </w:p>
        </w:tc>
      </w:tr>
    </w:tbl>
    <w:p>
      <w:r>
        <w:br/>
      </w:r>
    </w:p>
    <w:p>
      <w:pPr>
        <w:pStyle w:val="Reference"/>
      </w:pPr>
      <w:hyperlink r:id="rId1977">
        <w:r>
          <w:rPr/>
          <w:t>1_Samuel 16:2</w:t>
        </w:r>
      </w:hyperlink>
    </w:p>
    <w:p>
      <w:pPr>
        <w:pStyle w:val="Hebrew"/>
      </w:pPr>
      <w:r>
        <w:t xml:space="preserve">אֵ֣יךְ אֵלֵ֔ךְ </w:t>
      </w:r>
    </w:p>
    <w:p>
      <w:pPr>
        <w:pStyle w:val="Hebrew"/>
      </w:pPr>
      <w:r>
        <w:rPr>
          <w:color w:val="FF0000"/>
          <w:vertAlign w:val="superscript"/>
          <w:rtl/>
        </w:rPr>
        <w:t>150308</w:t>
      </w:r>
      <w:r>
        <w:rPr>
          <w:rFonts w:ascii="Times New Roman" w:hAnsi="Times New Roman"/>
          <w:color w:val="828282"/>
          <w:rtl/>
        </w:rPr>
        <w:t xml:space="preserve">אֵ֣יךְ </w:t>
      </w:r>
      <w:r>
        <w:rPr>
          <w:color w:val="FF0000"/>
          <w:vertAlign w:val="superscript"/>
          <w:rtl/>
        </w:rPr>
        <w:t>150309</w:t>
      </w:r>
      <w:r>
        <w:rPr>
          <w:rFonts w:ascii="Times New Roman" w:hAnsi="Times New Roman"/>
          <w:color w:val="828282"/>
          <w:rtl/>
        </w:rPr>
        <w:t xml:space="preserve">אֵלֵ֔ךְ </w:t>
      </w:r>
    </w:p>
    <w:p>
      <w:pPr>
        <w:pStyle w:val="Hebrew"/>
      </w:pPr>
      <w:r>
        <w:rPr>
          <w:color w:val="828282"/>
        </w:rPr>
        <w:t xml:space="preserve">וַיֹּ֤אמֶר שְׁמוּאֵל֙ אֵ֣יךְ אֵלֵ֔ךְ וְשָׁמַ֥ע שָׁא֖וּל וַהֲרָגָ֑נִי ס וַיֹּ֣אמֶר יְהוָ֗ה עֶגְלַ֤ת בָּקָר֙ תִּקַּ֣ח בְּיָדֶ֔ךָ וְאָ֣מַרְתָּ֔ לִזְבֹּ֥חַ לַֽיהוָ֖ה בָּֽאתִי׃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83e26165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8f638873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ce695cc0</w:t>
            </w:r>
          </w:p>
        </w:tc>
        <w:tc>
          <w:tcPr>
            <w:tcW w:type="auto" w:w="1728"/>
          </w:tcPr>
          <w:p>
            <w:r>
              <w:t>tense</w:t>
            </w:r>
          </w:p>
        </w:tc>
        <w:tc>
          <w:tcPr>
            <w:tcW w:type="auto" w:w="1728"/>
          </w:tcPr>
          <w:p>
            <w:r>
              <w:t>verb</w:t>
            </w:r>
          </w:p>
        </w:tc>
        <w:tc>
          <w:tcPr>
            <w:tcW w:type="auto" w:w="1728"/>
          </w:tcPr>
          <w:p>
            <w:r>
              <w:t xml:space="preserve">אֵלֵ֔ךְ </w:t>
            </w:r>
          </w:p>
        </w:tc>
        <w:tc>
          <w:tcPr>
            <w:tcW w:type="auto" w:w="1728"/>
          </w:tcPr>
          <w:p>
            <w:r>
              <w:t>mod</w:t>
            </w:r>
          </w:p>
        </w:tc>
      </w:tr>
    </w:tbl>
    <w:p>
      <w:r>
        <w:br/>
      </w:r>
    </w:p>
    <w:p>
      <w:pPr>
        <w:pStyle w:val="Reference"/>
      </w:pPr>
      <w:hyperlink r:id="rId1977">
        <w:r>
          <w:rPr/>
          <w:t>1_Samuel 16:2</w:t>
        </w:r>
      </w:hyperlink>
    </w:p>
    <w:p>
      <w:pPr>
        <w:pStyle w:val="Hebrew"/>
      </w:pPr>
      <w:r>
        <w:t xml:space="preserve">וַהֲרָגָ֑נִי ס </w:t>
      </w:r>
    </w:p>
    <w:p>
      <w:pPr>
        <w:pStyle w:val="Hebrew"/>
      </w:pPr>
      <w:r>
        <w:rPr>
          <w:color w:val="FF0000"/>
          <w:vertAlign w:val="superscript"/>
          <w:rtl/>
        </w:rPr>
        <w:t>150313</w:t>
      </w:r>
      <w:r>
        <w:rPr>
          <w:rFonts w:ascii="Times New Roman" w:hAnsi="Times New Roman"/>
          <w:color w:val="828282"/>
          <w:rtl/>
        </w:rPr>
        <w:t>וַ</w:t>
      </w:r>
      <w:r>
        <w:rPr>
          <w:color w:val="FF0000"/>
          <w:vertAlign w:val="superscript"/>
          <w:rtl/>
        </w:rPr>
        <w:t>150314</w:t>
      </w:r>
      <w:r>
        <w:rPr>
          <w:rFonts w:ascii="Times New Roman" w:hAnsi="Times New Roman"/>
          <w:color w:val="828282"/>
          <w:rtl/>
        </w:rPr>
        <w:t xml:space="preserve">הֲרָגָ֑נִי ס </w:t>
      </w:r>
    </w:p>
    <w:p>
      <w:pPr>
        <w:pStyle w:val="Hebrew"/>
      </w:pPr>
      <w:r>
        <w:rPr>
          <w:color w:val="828282"/>
        </w:rPr>
        <w:t xml:space="preserve">וַיֹּ֤אמֶר שְׁמוּאֵל֙ אֵ֣יךְ אֵלֵ֔ךְ וְשָׁמַ֥ע שָׁא֖וּל וַהֲרָגָ֑נִי ס וַיֹּ֣אמֶר יְהוָ֗ה עֶגְלַ֤ת בָּקָר֙ תִּקַּ֣ח בְּיָדֶ֔ךָ וְאָ֣מַרְתָּ֔ לִזְבֹּ֥חַ לַֽיהוָ֖ה בָּֽאתִי׃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5e85e2e1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3b91a8b4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64bf8133</w:t>
            </w:r>
          </w:p>
        </w:tc>
        <w:tc>
          <w:tcPr>
            <w:tcW w:type="auto" w:w="1728"/>
          </w:tcPr>
          <w:p>
            <w:r>
              <w:t>tense</w:t>
            </w:r>
          </w:p>
        </w:tc>
        <w:tc>
          <w:tcPr>
            <w:tcW w:type="auto" w:w="1728"/>
          </w:tcPr>
          <w:p>
            <w:r>
              <w:t>verb</w:t>
            </w:r>
          </w:p>
        </w:tc>
        <w:tc>
          <w:tcPr>
            <w:tcW w:type="auto" w:w="1728"/>
          </w:tcPr>
          <w:p>
            <w:r>
              <w:t xml:space="preserve">הֲרָגָ֑נִי ס </w:t>
            </w:r>
          </w:p>
        </w:tc>
        <w:tc>
          <w:tcPr>
            <w:tcW w:type="auto" w:w="1728"/>
          </w:tcPr>
          <w:p>
            <w:r>
              <w:t>fut</w:t>
            </w:r>
          </w:p>
        </w:tc>
      </w:tr>
    </w:tbl>
    <w:p>
      <w:r>
        <w:br/>
      </w:r>
    </w:p>
    <w:p>
      <w:pPr>
        <w:pStyle w:val="Reference"/>
      </w:pPr>
      <w:hyperlink r:id="rId1978">
        <w:r>
          <w:rPr/>
          <w:t>1_Samuel 16:4</w:t>
        </w:r>
      </w:hyperlink>
    </w:p>
    <w:p>
      <w:pPr>
        <w:pStyle w:val="Hebrew"/>
      </w:pPr>
      <w:r>
        <w:t xml:space="preserve">וַיָּבֹ֖א בֵּ֣ית לָ֑חֶם </w:t>
      </w:r>
    </w:p>
    <w:p>
      <w:pPr>
        <w:pStyle w:val="Hebrew"/>
      </w:pPr>
      <w:r>
        <w:rPr>
          <w:color w:val="FF0000"/>
          <w:vertAlign w:val="superscript"/>
          <w:rtl/>
        </w:rPr>
        <w:t>150357</w:t>
      </w:r>
      <w:r>
        <w:rPr>
          <w:rFonts w:ascii="Times New Roman" w:hAnsi="Times New Roman"/>
          <w:color w:val="828282"/>
          <w:rtl/>
        </w:rPr>
        <w:t>וַ</w:t>
      </w:r>
      <w:r>
        <w:rPr>
          <w:color w:val="FF0000"/>
          <w:vertAlign w:val="superscript"/>
          <w:rtl/>
        </w:rPr>
        <w:t>150358</w:t>
      </w:r>
      <w:r>
        <w:rPr>
          <w:rFonts w:ascii="Times New Roman" w:hAnsi="Times New Roman"/>
          <w:color w:val="828282"/>
          <w:rtl/>
        </w:rPr>
        <w:t xml:space="preserve">יָּבֹ֖א </w:t>
      </w:r>
      <w:r>
        <w:rPr>
          <w:color w:val="FF0000"/>
          <w:vertAlign w:val="superscript"/>
          <w:rtl/>
        </w:rPr>
        <w:t>150359</w:t>
      </w:r>
      <w:r>
        <w:rPr>
          <w:rFonts w:ascii="Times New Roman" w:hAnsi="Times New Roman"/>
          <w:color w:val="828282"/>
          <w:rtl/>
        </w:rPr>
        <w:t xml:space="preserve">בֵּ֣ית לָ֑חֶם </w:t>
      </w:r>
    </w:p>
    <w:p>
      <w:pPr>
        <w:pStyle w:val="Hebrew"/>
      </w:pPr>
      <w:r>
        <w:rPr>
          <w:color w:val="828282"/>
        </w:rPr>
        <w:t xml:space="preserve">וַיַּ֣עַשׂ שְׁמוּאֵ֗ל אֵ֚ת אֲשֶׁ֣ר דִּבֶּ֣ר יְהוָ֔ה וַיָּבֹ֖א בֵּ֣ית לָ֑חֶם וַיֶּחֶרְד֞וּ זִקְנֵ֤י הָעִיר֙ לִקְרָאתֹ֔ו וַיֹּ֖אמֶר שָׁלֹ֥ם בֹּואֶֽךָ׃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8a98dba1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e25f8c06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954c2b44</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1979">
        <w:r>
          <w:rPr/>
          <w:t>1_Samuel 16:8</w:t>
        </w:r>
      </w:hyperlink>
    </w:p>
    <w:p>
      <w:pPr>
        <w:pStyle w:val="Hebrew"/>
      </w:pPr>
      <w:r>
        <w:t xml:space="preserve">וַיִּקְרָ֤א יִשַׁי֙ אֶל־אֲבִ֣ינָדָ֔ב </w:t>
      </w:r>
    </w:p>
    <w:p>
      <w:pPr>
        <w:pStyle w:val="Hebrew"/>
      </w:pPr>
      <w:r>
        <w:rPr>
          <w:color w:val="FF0000"/>
          <w:vertAlign w:val="superscript"/>
          <w:rtl/>
        </w:rPr>
        <w:t>150447</w:t>
      </w:r>
      <w:r>
        <w:rPr>
          <w:rFonts w:ascii="Times New Roman" w:hAnsi="Times New Roman"/>
          <w:color w:val="828282"/>
          <w:rtl/>
        </w:rPr>
        <w:t>וַ</w:t>
      </w:r>
      <w:r>
        <w:rPr>
          <w:color w:val="FF0000"/>
          <w:vertAlign w:val="superscript"/>
          <w:rtl/>
        </w:rPr>
        <w:t>150448</w:t>
      </w:r>
      <w:r>
        <w:rPr>
          <w:rFonts w:ascii="Times New Roman" w:hAnsi="Times New Roman"/>
          <w:color w:val="828282"/>
          <w:rtl/>
        </w:rPr>
        <w:t xml:space="preserve">יִּקְרָ֤א </w:t>
      </w:r>
      <w:r>
        <w:rPr>
          <w:color w:val="FF0000"/>
          <w:vertAlign w:val="superscript"/>
          <w:rtl/>
        </w:rPr>
        <w:t>150449</w:t>
      </w:r>
      <w:r>
        <w:rPr>
          <w:rFonts w:ascii="Times New Roman" w:hAnsi="Times New Roman"/>
          <w:color w:val="828282"/>
          <w:rtl/>
        </w:rPr>
        <w:t xml:space="preserve">יִשַׁי֙ </w:t>
      </w:r>
      <w:r>
        <w:rPr>
          <w:color w:val="FF0000"/>
          <w:vertAlign w:val="superscript"/>
          <w:rtl/>
        </w:rPr>
        <w:t>150450</w:t>
      </w:r>
      <w:r>
        <w:rPr>
          <w:rFonts w:ascii="Times New Roman" w:hAnsi="Times New Roman"/>
          <w:color w:val="828282"/>
          <w:rtl/>
        </w:rPr>
        <w:t>אֶל־</w:t>
      </w:r>
      <w:r>
        <w:rPr>
          <w:color w:val="FF0000"/>
          <w:vertAlign w:val="superscript"/>
          <w:rtl/>
        </w:rPr>
        <w:t>150451</w:t>
      </w:r>
      <w:r>
        <w:rPr>
          <w:rFonts w:ascii="Times New Roman" w:hAnsi="Times New Roman"/>
          <w:color w:val="828282"/>
          <w:rtl/>
        </w:rPr>
        <w:t xml:space="preserve">אֲבִ֣ינָדָ֔ב </w:t>
      </w:r>
    </w:p>
    <w:p>
      <w:pPr>
        <w:pStyle w:val="Hebrew"/>
      </w:pPr>
      <w:r>
        <w:rPr>
          <w:color w:val="828282"/>
        </w:rPr>
        <w:t xml:space="preserve">וַיִּקְרָ֤א יִשַׁי֙ אֶל־אֲבִ֣ינָדָ֔ב וַיַּעֲבִרֵ֖הוּ לִפְנֵ֣י שְׁמוּאֵ֑ל וַיֹּ֕אמֶר גַּם־בָּזֶ֖ה לֹֽא־בָחַ֥ר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2e08abfe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102314ae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1520cb8b</w:t>
            </w:r>
          </w:p>
        </w:tc>
        <w:tc>
          <w:tcPr>
            <w:tcW w:type="auto" w:w="1728"/>
          </w:tcPr>
          <w:p>
            <w:r>
              <w:t>tense</w:t>
            </w:r>
          </w:p>
        </w:tc>
        <w:tc>
          <w:tcPr>
            <w:tcW w:type="auto" w:w="1728"/>
          </w:tcPr>
          <w:p>
            <w:r>
              <w:t>verb</w:t>
            </w:r>
          </w:p>
        </w:tc>
        <w:tc>
          <w:tcPr>
            <w:tcW w:type="auto" w:w="1728"/>
          </w:tcPr>
          <w:p>
            <w:r>
              <w:t xml:space="preserve">יִּקְרָ֤א </w:t>
            </w:r>
          </w:p>
        </w:tc>
        <w:tc>
          <w:tcPr>
            <w:tcW w:type="auto" w:w="1728"/>
          </w:tcPr>
          <w:p>
            <w:r>
              <w:t>past</w:t>
            </w:r>
          </w:p>
        </w:tc>
      </w:tr>
    </w:tbl>
    <w:p>
      <w:r>
        <w:br/>
      </w:r>
    </w:p>
    <w:p>
      <w:pPr>
        <w:pStyle w:val="Reference"/>
      </w:pPr>
      <w:hyperlink r:id="rId1980">
        <w:r>
          <w:rPr/>
          <w:t>1_Samuel 16:10</w:t>
        </w:r>
      </w:hyperlink>
    </w:p>
    <w:p>
      <w:pPr>
        <w:pStyle w:val="Hebrew"/>
      </w:pPr>
      <w:r>
        <w:t xml:space="preserve">וַיַּעֲבֵ֥ר יִשַׁ֛י שִׁבְעַ֥ת בָּנָ֖יו לִפְנֵ֣י שְׁמוּאֵ֑ל </w:t>
      </w:r>
    </w:p>
    <w:p>
      <w:pPr>
        <w:pStyle w:val="Hebrew"/>
      </w:pPr>
      <w:r>
        <w:rPr>
          <w:color w:val="FF0000"/>
          <w:vertAlign w:val="superscript"/>
          <w:rtl/>
        </w:rPr>
        <w:t>150477</w:t>
      </w:r>
      <w:r>
        <w:rPr>
          <w:rFonts w:ascii="Times New Roman" w:hAnsi="Times New Roman"/>
          <w:color w:val="828282"/>
          <w:rtl/>
        </w:rPr>
        <w:t>וַ</w:t>
      </w:r>
      <w:r>
        <w:rPr>
          <w:color w:val="FF0000"/>
          <w:vertAlign w:val="superscript"/>
          <w:rtl/>
        </w:rPr>
        <w:t>150478</w:t>
      </w:r>
      <w:r>
        <w:rPr>
          <w:rFonts w:ascii="Times New Roman" w:hAnsi="Times New Roman"/>
          <w:color w:val="828282"/>
          <w:rtl/>
        </w:rPr>
        <w:t xml:space="preserve">יַּעֲבֵ֥ר </w:t>
      </w:r>
      <w:r>
        <w:rPr>
          <w:color w:val="FF0000"/>
          <w:vertAlign w:val="superscript"/>
          <w:rtl/>
        </w:rPr>
        <w:t>150479</w:t>
      </w:r>
      <w:r>
        <w:rPr>
          <w:rFonts w:ascii="Times New Roman" w:hAnsi="Times New Roman"/>
          <w:color w:val="828282"/>
          <w:rtl/>
        </w:rPr>
        <w:t xml:space="preserve">יִשַׁ֛י </w:t>
      </w:r>
      <w:r>
        <w:rPr>
          <w:color w:val="FF0000"/>
          <w:vertAlign w:val="superscript"/>
          <w:rtl/>
        </w:rPr>
        <w:t>150480</w:t>
      </w:r>
      <w:r>
        <w:rPr>
          <w:rFonts w:ascii="Times New Roman" w:hAnsi="Times New Roman"/>
          <w:color w:val="828282"/>
          <w:rtl/>
        </w:rPr>
        <w:t xml:space="preserve">שִׁבְעַ֥ת </w:t>
      </w:r>
      <w:r>
        <w:rPr>
          <w:color w:val="FF0000"/>
          <w:vertAlign w:val="superscript"/>
          <w:rtl/>
        </w:rPr>
        <w:t>150481</w:t>
      </w:r>
      <w:r>
        <w:rPr>
          <w:rFonts w:ascii="Times New Roman" w:hAnsi="Times New Roman"/>
          <w:color w:val="828282"/>
          <w:rtl/>
        </w:rPr>
        <w:t xml:space="preserve">בָּנָ֖יו </w:t>
      </w:r>
      <w:r>
        <w:rPr>
          <w:color w:val="FF0000"/>
          <w:vertAlign w:val="superscript"/>
          <w:rtl/>
        </w:rPr>
        <w:t>150482</w:t>
      </w:r>
      <w:r>
        <w:rPr>
          <w:rFonts w:ascii="Times New Roman" w:hAnsi="Times New Roman"/>
          <w:color w:val="828282"/>
          <w:rtl/>
        </w:rPr>
        <w:t>לִ</w:t>
      </w:r>
      <w:r>
        <w:rPr>
          <w:color w:val="FF0000"/>
          <w:vertAlign w:val="superscript"/>
          <w:rtl/>
        </w:rPr>
        <w:t>150483</w:t>
      </w:r>
      <w:r>
        <w:rPr>
          <w:rFonts w:ascii="Times New Roman" w:hAnsi="Times New Roman"/>
          <w:color w:val="828282"/>
          <w:rtl/>
        </w:rPr>
        <w:t xml:space="preserve">פְנֵ֣י </w:t>
      </w:r>
      <w:r>
        <w:rPr>
          <w:color w:val="FF0000"/>
          <w:vertAlign w:val="superscript"/>
          <w:rtl/>
        </w:rPr>
        <w:t>150484</w:t>
      </w:r>
      <w:r>
        <w:rPr>
          <w:rFonts w:ascii="Times New Roman" w:hAnsi="Times New Roman"/>
          <w:color w:val="828282"/>
          <w:rtl/>
        </w:rPr>
        <w:t xml:space="preserve">שְׁמוּאֵ֑ל </w:t>
      </w:r>
    </w:p>
    <w:p>
      <w:pPr>
        <w:pStyle w:val="Hebrew"/>
      </w:pPr>
      <w:r>
        <w:rPr>
          <w:color w:val="828282"/>
        </w:rPr>
        <w:t xml:space="preserve">וַיַּעֲבֵ֥ר יִשַׁ֛י שִׁבְעַ֥ת בָּנָ֖יו לִפְנֵ֣י שְׁמוּאֵ֑ל וַיֹּ֤אמֶר שְׁמוּאֵל֙ אֶל־יִשַׁ֔י לֹא־בָחַ֥ר יְהוָ֖ה בָּאֵֽלֶּה׃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42a58c02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0b37c4bb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cefdfa2d</w:t>
            </w:r>
          </w:p>
        </w:tc>
        <w:tc>
          <w:tcPr>
            <w:tcW w:type="auto" w:w="1728"/>
          </w:tcPr>
          <w:p>
            <w:r>
              <w:t>tense</w:t>
            </w:r>
          </w:p>
        </w:tc>
        <w:tc>
          <w:tcPr>
            <w:tcW w:type="auto" w:w="1728"/>
          </w:tcPr>
          <w:p>
            <w:r>
              <w:t>verb</w:t>
            </w:r>
          </w:p>
        </w:tc>
        <w:tc>
          <w:tcPr>
            <w:tcW w:type="auto" w:w="1728"/>
          </w:tcPr>
          <w:p>
            <w:r>
              <w:t xml:space="preserve">יַּעֲבֵ֥ר </w:t>
            </w:r>
          </w:p>
        </w:tc>
        <w:tc>
          <w:tcPr>
            <w:tcW w:type="auto" w:w="1728"/>
          </w:tcPr>
          <w:p>
            <w:r>
              <w:t>past</w:t>
            </w:r>
          </w:p>
        </w:tc>
      </w:tr>
    </w:tbl>
    <w:p>
      <w:r>
        <w:br/>
      </w:r>
    </w:p>
    <w:p>
      <w:pPr>
        <w:pStyle w:val="Reference"/>
      </w:pPr>
      <w:hyperlink r:id="rId1981">
        <w:r>
          <w:rPr/>
          <w:t>1_Samuel 16:11</w:t>
        </w:r>
      </w:hyperlink>
    </w:p>
    <w:p>
      <w:pPr>
        <w:pStyle w:val="Hebrew"/>
      </w:pPr>
      <w:r>
        <w:t xml:space="preserve">הֲתַ֣מּוּ הַנְּעָרִים֒ </w:t>
      </w:r>
    </w:p>
    <w:p>
      <w:pPr>
        <w:pStyle w:val="Hebrew"/>
      </w:pPr>
      <w:r>
        <w:rPr>
          <w:color w:val="FF0000"/>
          <w:vertAlign w:val="superscript"/>
          <w:rtl/>
        </w:rPr>
        <w:t>150500</w:t>
      </w:r>
      <w:r>
        <w:rPr>
          <w:rFonts w:ascii="Times New Roman" w:hAnsi="Times New Roman"/>
          <w:color w:val="828282"/>
          <w:rtl/>
        </w:rPr>
        <w:t>הֲ</w:t>
      </w:r>
      <w:r>
        <w:rPr>
          <w:color w:val="FF0000"/>
          <w:vertAlign w:val="superscript"/>
          <w:rtl/>
        </w:rPr>
        <w:t>150501</w:t>
      </w:r>
      <w:r>
        <w:rPr>
          <w:rFonts w:ascii="Times New Roman" w:hAnsi="Times New Roman"/>
          <w:color w:val="828282"/>
          <w:rtl/>
        </w:rPr>
        <w:t xml:space="preserve">תַ֣מּוּ </w:t>
      </w:r>
      <w:r>
        <w:rPr>
          <w:color w:val="FF0000"/>
          <w:vertAlign w:val="superscript"/>
          <w:rtl/>
        </w:rPr>
        <w:t>150502</w:t>
      </w:r>
      <w:r>
        <w:rPr>
          <w:rFonts w:ascii="Times New Roman" w:hAnsi="Times New Roman"/>
          <w:color w:val="828282"/>
          <w:rtl/>
        </w:rPr>
        <w:t>הַ</w:t>
      </w:r>
      <w:r>
        <w:rPr>
          <w:color w:val="FF0000"/>
          <w:vertAlign w:val="superscript"/>
          <w:rtl/>
        </w:rPr>
        <w:t>150503</w:t>
      </w:r>
      <w:r>
        <w:rPr>
          <w:rFonts w:ascii="Times New Roman" w:hAnsi="Times New Roman"/>
          <w:color w:val="828282"/>
          <w:rtl/>
        </w:rPr>
        <w:t xml:space="preserve">נְּעָרִים֒ </w:t>
      </w:r>
    </w:p>
    <w:p>
      <w:pPr>
        <w:pStyle w:val="Hebrew"/>
      </w:pPr>
      <w:r>
        <w:rPr>
          <w:color w:val="828282"/>
        </w:rPr>
        <w:t xml:space="preserve">וַיֹּ֨אמֶר שְׁמוּאֵ֣ל אֶל־יִשַׁי֮ הֲתַ֣מּוּ הַנְּעָרִים֒ וַיֹּ֗אמֶר עֹ֚וד שָׁאַ֣ר הַקָּטָ֔ן וְהִנֵּ֥ה רֹעֶ֖ה בַּצֹּ֑אן וַיֹּ֨אמֶר שְׁמוּאֵ֤ל אֶל־יִשַׁי֙ שִׁלְחָ֣ה וְקָחֶ֔נּוּ כִּ֥י לֹא־נָסֹ֖ב עַד־בֹּאֹ֥ו פֹֽה׃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f7a84d4a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eb198ba8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c3d59917</w:t>
            </w:r>
          </w:p>
        </w:tc>
        <w:tc>
          <w:tcPr>
            <w:tcW w:type="auto" w:w="1728"/>
          </w:tcPr>
          <w:p>
            <w:r>
              <w:t>tense</w:t>
            </w:r>
          </w:p>
        </w:tc>
        <w:tc>
          <w:tcPr>
            <w:tcW w:type="auto" w:w="1728"/>
          </w:tcPr>
          <w:p>
            <w:r>
              <w:t>verb</w:t>
            </w:r>
          </w:p>
        </w:tc>
        <w:tc>
          <w:tcPr>
            <w:tcW w:type="auto" w:w="1728"/>
          </w:tcPr>
          <w:p>
            <w:r>
              <w:t xml:space="preserve">תַ֣מּוּ </w:t>
            </w:r>
          </w:p>
        </w:tc>
        <w:tc>
          <w:tcPr>
            <w:tcW w:type="auto" w:w="1728"/>
          </w:tcPr>
          <w:p>
            <w:r>
              <w:t>pres</w:t>
            </w:r>
          </w:p>
        </w:tc>
      </w:tr>
    </w:tbl>
    <w:p>
      <w:r>
        <w:br/>
      </w:r>
    </w:p>
    <w:p>
      <w:pPr>
        <w:pStyle w:val="Reference"/>
      </w:pPr>
      <w:hyperlink r:id="rId1982">
        <w:r>
          <w:rPr/>
          <w:t>1_Samuel 16:19</w:t>
        </w:r>
      </w:hyperlink>
    </w:p>
    <w:p>
      <w:pPr>
        <w:pStyle w:val="Hebrew"/>
      </w:pPr>
      <w:r>
        <w:t xml:space="preserve">וַיֹּ֕אמֶר </w:t>
      </w:r>
    </w:p>
    <w:p>
      <w:pPr>
        <w:pStyle w:val="Hebrew"/>
      </w:pPr>
      <w:r>
        <w:rPr>
          <w:color w:val="FF0000"/>
          <w:vertAlign w:val="superscript"/>
          <w:rtl/>
        </w:rPr>
        <w:t>150691</w:t>
      </w:r>
      <w:r>
        <w:rPr>
          <w:rFonts w:ascii="Times New Roman" w:hAnsi="Times New Roman"/>
          <w:color w:val="828282"/>
          <w:rtl/>
        </w:rPr>
        <w:t>וַ</w:t>
      </w:r>
      <w:r>
        <w:rPr>
          <w:color w:val="FF0000"/>
          <w:vertAlign w:val="superscript"/>
          <w:rtl/>
        </w:rPr>
        <w:t>150692</w:t>
      </w:r>
      <w:r>
        <w:rPr>
          <w:rFonts w:ascii="Times New Roman" w:hAnsi="Times New Roman"/>
          <w:color w:val="828282"/>
          <w:rtl/>
        </w:rPr>
        <w:t xml:space="preserve">יֹּ֕אמֶר </w:t>
      </w:r>
    </w:p>
    <w:p>
      <w:pPr>
        <w:pStyle w:val="Hebrew"/>
      </w:pPr>
      <w:r>
        <w:rPr>
          <w:color w:val="828282"/>
        </w:rPr>
        <w:t xml:space="preserve">וַיִּשְׁלַ֥ח שָׁא֛וּל מַלְאָכִ֖ים אֶל־יִשָׁ֑י וַיֹּ֕אמֶר שִׁלְחָ֥ה אֵלַ֛י אֶת־דָּוִ֥ד בִּנְךָ֖ אֲשֶׁ֥ר בַּצֹּֽאן׃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f2f1c0d1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3ab8a207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db67c84b</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983">
        <w:r>
          <w:rPr/>
          <w:t>1_Samuel 16:23</w:t>
        </w:r>
      </w:hyperlink>
    </w:p>
    <w:p>
      <w:pPr>
        <w:pStyle w:val="Hebrew"/>
      </w:pPr>
      <w:r>
        <w:t xml:space="preserve">וְנִגֵּ֣ן בְּיָדֹ֑ו </w:t>
      </w:r>
    </w:p>
    <w:p>
      <w:pPr>
        <w:pStyle w:val="Hebrew"/>
      </w:pPr>
      <w:r>
        <w:rPr>
          <w:color w:val="FF0000"/>
          <w:vertAlign w:val="superscript"/>
          <w:rtl/>
        </w:rPr>
        <w:t>150770</w:t>
      </w:r>
      <w:r>
        <w:rPr>
          <w:rFonts w:ascii="Times New Roman" w:hAnsi="Times New Roman"/>
          <w:color w:val="828282"/>
          <w:rtl/>
        </w:rPr>
        <w:t>וְ</w:t>
      </w:r>
      <w:r>
        <w:rPr>
          <w:color w:val="FF0000"/>
          <w:vertAlign w:val="superscript"/>
          <w:rtl/>
        </w:rPr>
        <w:t>150771</w:t>
      </w:r>
      <w:r>
        <w:rPr>
          <w:rFonts w:ascii="Times New Roman" w:hAnsi="Times New Roman"/>
          <w:color w:val="828282"/>
          <w:rtl/>
        </w:rPr>
        <w:t xml:space="preserve">נִגֵּ֣ן </w:t>
      </w:r>
      <w:r>
        <w:rPr>
          <w:color w:val="FF0000"/>
          <w:vertAlign w:val="superscript"/>
          <w:rtl/>
        </w:rPr>
        <w:t>150772</w:t>
      </w:r>
      <w:r>
        <w:rPr>
          <w:rFonts w:ascii="Times New Roman" w:hAnsi="Times New Roman"/>
          <w:color w:val="828282"/>
          <w:rtl/>
        </w:rPr>
        <w:t>בְּ</w:t>
      </w:r>
      <w:r>
        <w:rPr>
          <w:color w:val="FF0000"/>
          <w:vertAlign w:val="superscript"/>
          <w:rtl/>
        </w:rPr>
        <w:t>150773</w:t>
      </w:r>
      <w:r>
        <w:rPr>
          <w:rFonts w:ascii="Times New Roman" w:hAnsi="Times New Roman"/>
          <w:color w:val="828282"/>
          <w:rtl/>
        </w:rPr>
        <w:t xml:space="preserve">יָדֹ֑ו </w:t>
      </w:r>
    </w:p>
    <w:p>
      <w:pPr>
        <w:pStyle w:val="Hebrew"/>
      </w:pPr>
      <w:r>
        <w:rPr>
          <w:color w:val="828282"/>
        </w:rPr>
        <w:t xml:space="preserve">וְהָיָ֗ה בִּֽהְיֹ֤ות רֽוּחַ־אֱלֹהִים֙ אֶל־שָׁא֔וּל וְלָקַ֥ח דָּוִ֛ד אֶת־הַכִּנֹּ֖ור וְנִגֵּ֣ן בְּיָדֹ֑ו וְרָוַ֤ח לְשָׁאוּל֙ וְטֹ֣וב לֹ֔ו וְסָ֥רָה מֵעָלָ֖יו ר֥וּחַ הָרָעָֽה׃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2ded9865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7b5e60d9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80c52d0f</w:t>
            </w:r>
          </w:p>
        </w:tc>
        <w:tc>
          <w:tcPr>
            <w:tcW w:type="auto" w:w="1728"/>
          </w:tcPr>
          <w:p>
            <w:r>
              <w:t>tense</w:t>
            </w:r>
          </w:p>
        </w:tc>
        <w:tc>
          <w:tcPr>
            <w:tcW w:type="auto" w:w="1728"/>
          </w:tcPr>
          <w:p>
            <w:r>
              <w:t>verb</w:t>
            </w:r>
          </w:p>
        </w:tc>
        <w:tc>
          <w:tcPr>
            <w:tcW w:type="auto" w:w="1728"/>
          </w:tcPr>
          <w:p>
            <w:r>
              <w:t xml:space="preserve">נִגֵּ֣ן </w:t>
            </w:r>
          </w:p>
        </w:tc>
        <w:tc>
          <w:tcPr>
            <w:tcW w:type="auto" w:w="1728"/>
          </w:tcPr>
          <w:p>
            <w:r>
              <w:t>past</w:t>
            </w:r>
          </w:p>
        </w:tc>
      </w:tr>
    </w:tbl>
    <w:p>
      <w:r>
        <w:br/>
      </w:r>
    </w:p>
    <w:p>
      <w:pPr>
        <w:pStyle w:val="Reference"/>
      </w:pPr>
      <w:hyperlink r:id="rId1983">
        <w:r>
          <w:rPr/>
          <w:t>1_Samuel 16:23</w:t>
        </w:r>
      </w:hyperlink>
    </w:p>
    <w:p>
      <w:pPr>
        <w:pStyle w:val="Hebrew"/>
      </w:pPr>
      <w:r>
        <w:t xml:space="preserve">וְרָוַ֤ח לְשָׁאוּל֙ </w:t>
      </w:r>
    </w:p>
    <w:p>
      <w:pPr>
        <w:pStyle w:val="Hebrew"/>
      </w:pPr>
      <w:r>
        <w:rPr>
          <w:color w:val="FF0000"/>
          <w:vertAlign w:val="superscript"/>
          <w:rtl/>
        </w:rPr>
        <w:t>150774</w:t>
      </w:r>
      <w:r>
        <w:rPr>
          <w:rFonts w:ascii="Times New Roman" w:hAnsi="Times New Roman"/>
          <w:color w:val="828282"/>
          <w:rtl/>
        </w:rPr>
        <w:t>וְ</w:t>
      </w:r>
      <w:r>
        <w:rPr>
          <w:color w:val="FF0000"/>
          <w:vertAlign w:val="superscript"/>
          <w:rtl/>
        </w:rPr>
        <w:t>150775</w:t>
      </w:r>
      <w:r>
        <w:rPr>
          <w:rFonts w:ascii="Times New Roman" w:hAnsi="Times New Roman"/>
          <w:color w:val="828282"/>
          <w:rtl/>
        </w:rPr>
        <w:t xml:space="preserve">רָוַ֤ח </w:t>
      </w:r>
      <w:r>
        <w:rPr>
          <w:color w:val="FF0000"/>
          <w:vertAlign w:val="superscript"/>
          <w:rtl/>
        </w:rPr>
        <w:t>150776</w:t>
      </w:r>
      <w:r>
        <w:rPr>
          <w:rFonts w:ascii="Times New Roman" w:hAnsi="Times New Roman"/>
          <w:color w:val="828282"/>
          <w:rtl/>
        </w:rPr>
        <w:t>לְ</w:t>
      </w:r>
      <w:r>
        <w:rPr>
          <w:color w:val="FF0000"/>
          <w:vertAlign w:val="superscript"/>
          <w:rtl/>
        </w:rPr>
        <w:t>150777</w:t>
      </w:r>
      <w:r>
        <w:rPr>
          <w:rFonts w:ascii="Times New Roman" w:hAnsi="Times New Roman"/>
          <w:color w:val="828282"/>
          <w:rtl/>
        </w:rPr>
        <w:t xml:space="preserve">שָׁאוּל֙ </w:t>
      </w:r>
    </w:p>
    <w:p>
      <w:pPr>
        <w:pStyle w:val="Hebrew"/>
      </w:pPr>
      <w:r>
        <w:rPr>
          <w:color w:val="828282"/>
        </w:rPr>
        <w:t xml:space="preserve">וְהָיָ֗ה בִּֽהְיֹ֤ות רֽוּחַ־אֱלֹהִים֙ אֶל־שָׁא֔וּל וְלָקַ֥ח דָּוִ֛ד אֶת־הַכִּנֹּ֖ור וְנִגֵּ֣ן בְּיָדֹ֑ו וְרָוַ֤ח לְשָׁאוּל֙ וְטֹ֣וב לֹ֔ו וְסָ֥רָה מֵעָלָ֖יו ר֥וּחַ הָרָעָֽה׃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db8d9d69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f73d0260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1730b0ab</w:t>
            </w:r>
          </w:p>
        </w:tc>
        <w:tc>
          <w:tcPr>
            <w:tcW w:type="auto" w:w="1728"/>
          </w:tcPr>
          <w:p>
            <w:r>
              <w:t>tense</w:t>
            </w:r>
          </w:p>
        </w:tc>
        <w:tc>
          <w:tcPr>
            <w:tcW w:type="auto" w:w="1728"/>
          </w:tcPr>
          <w:p>
            <w:r>
              <w:t>verb</w:t>
            </w:r>
          </w:p>
        </w:tc>
        <w:tc>
          <w:tcPr>
            <w:tcW w:type="auto" w:w="1728"/>
          </w:tcPr>
          <w:p>
            <w:r>
              <w:t xml:space="preserve">רָוַ֤ח </w:t>
            </w:r>
          </w:p>
        </w:tc>
        <w:tc>
          <w:tcPr>
            <w:tcW w:type="auto" w:w="1728"/>
          </w:tcPr>
          <w:p>
            <w:r>
              <w:t>past</w:t>
            </w:r>
          </w:p>
        </w:tc>
      </w:tr>
    </w:tbl>
    <w:p>
      <w:r>
        <w:br/>
      </w:r>
    </w:p>
    <w:p>
      <w:pPr>
        <w:pStyle w:val="Reference"/>
      </w:pPr>
      <w:hyperlink r:id="rId1984">
        <w:r>
          <w:rPr/>
          <w:t>1_Samuel 17:4</w:t>
        </w:r>
      </w:hyperlink>
    </w:p>
    <w:p>
      <w:pPr>
        <w:pStyle w:val="Hebrew"/>
      </w:pPr>
      <w:r>
        <w:t xml:space="preserve">וַיֵּצֵ֤א אִֽישׁ־הַבֵּנַ֨יִם֙ מִמַּחֲנֹ֣ות פְּלִשְׁתִּ֔ים </w:t>
      </w:r>
    </w:p>
    <w:p>
      <w:pPr>
        <w:pStyle w:val="Hebrew"/>
      </w:pPr>
      <w:r>
        <w:rPr>
          <w:color w:val="FF0000"/>
          <w:vertAlign w:val="superscript"/>
          <w:rtl/>
        </w:rPr>
        <w:t>150849</w:t>
      </w:r>
      <w:r>
        <w:rPr>
          <w:rFonts w:ascii="Times New Roman" w:hAnsi="Times New Roman"/>
          <w:color w:val="828282"/>
          <w:rtl/>
        </w:rPr>
        <w:t>וַ</w:t>
      </w:r>
      <w:r>
        <w:rPr>
          <w:color w:val="FF0000"/>
          <w:vertAlign w:val="superscript"/>
          <w:rtl/>
        </w:rPr>
        <w:t>150850</w:t>
      </w:r>
      <w:r>
        <w:rPr>
          <w:rFonts w:ascii="Times New Roman" w:hAnsi="Times New Roman"/>
          <w:color w:val="828282"/>
          <w:rtl/>
        </w:rPr>
        <w:t xml:space="preserve">יֵּצֵ֤א </w:t>
      </w:r>
      <w:r>
        <w:rPr>
          <w:color w:val="FF0000"/>
          <w:vertAlign w:val="superscript"/>
          <w:rtl/>
        </w:rPr>
        <w:t>150851</w:t>
      </w:r>
      <w:r>
        <w:rPr>
          <w:rFonts w:ascii="Times New Roman" w:hAnsi="Times New Roman"/>
          <w:color w:val="828282"/>
          <w:rtl/>
        </w:rPr>
        <w:t>אִֽישׁ־</w:t>
      </w:r>
      <w:r>
        <w:rPr>
          <w:color w:val="FF0000"/>
          <w:vertAlign w:val="superscript"/>
          <w:rtl/>
        </w:rPr>
        <w:t>150852</w:t>
      </w:r>
      <w:r>
        <w:rPr>
          <w:rFonts w:ascii="Times New Roman" w:hAnsi="Times New Roman"/>
          <w:color w:val="828282"/>
          <w:rtl/>
        </w:rPr>
        <w:t>הַ</w:t>
      </w:r>
      <w:r>
        <w:rPr>
          <w:color w:val="FF0000"/>
          <w:vertAlign w:val="superscript"/>
          <w:rtl/>
        </w:rPr>
        <w:t>150853</w:t>
      </w:r>
      <w:r>
        <w:rPr>
          <w:rFonts w:ascii="Times New Roman" w:hAnsi="Times New Roman"/>
          <w:color w:val="828282"/>
          <w:rtl/>
        </w:rPr>
        <w:t xml:space="preserve">בֵּנַ֨יִם֙ </w:t>
      </w:r>
      <w:r>
        <w:rPr>
          <w:color w:val="FF0000"/>
          <w:vertAlign w:val="superscript"/>
          <w:rtl/>
        </w:rPr>
        <w:t>150854</w:t>
      </w:r>
      <w:r>
        <w:rPr>
          <w:rFonts w:ascii="Times New Roman" w:hAnsi="Times New Roman"/>
          <w:color w:val="828282"/>
          <w:rtl/>
        </w:rPr>
        <w:t>מִ</w:t>
      </w:r>
      <w:r>
        <w:rPr>
          <w:color w:val="FF0000"/>
          <w:vertAlign w:val="superscript"/>
          <w:rtl/>
        </w:rPr>
        <w:t>150855</w:t>
      </w:r>
      <w:r>
        <w:rPr>
          <w:rFonts w:ascii="Times New Roman" w:hAnsi="Times New Roman"/>
          <w:color w:val="828282"/>
          <w:rtl/>
        </w:rPr>
        <w:t xml:space="preserve">מַּחֲנֹ֣ות </w:t>
      </w:r>
      <w:r>
        <w:rPr>
          <w:color w:val="FF0000"/>
          <w:vertAlign w:val="superscript"/>
          <w:rtl/>
        </w:rPr>
        <w:t>150856</w:t>
      </w:r>
      <w:r>
        <w:rPr>
          <w:rFonts w:ascii="Times New Roman" w:hAnsi="Times New Roman"/>
          <w:color w:val="828282"/>
          <w:rtl/>
        </w:rPr>
        <w:t xml:space="preserve">פְּלִשְׁתִּ֔ים </w:t>
      </w:r>
    </w:p>
    <w:p>
      <w:pPr>
        <w:pStyle w:val="Hebrew"/>
      </w:pPr>
      <w:r>
        <w:rPr>
          <w:color w:val="828282"/>
        </w:rPr>
        <w:t xml:space="preserve">וַיֵּצֵ֤א אִֽישׁ־הַבֵּנַ֨יִם֙ מִמַּחֲנֹ֣ות פְּלִשְׁתִּ֔ים גָּלְיָ֥ת שְׁמֹ֖ו מִגַּ֑ת גָּבְהֹ֕ו שֵׁ֥שׁ אַמֹּ֖ות וָזָֽרֶת׃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0b19b10c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69a0d37e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382b2a0d</w:t>
            </w:r>
          </w:p>
        </w:tc>
        <w:tc>
          <w:tcPr>
            <w:tcW w:type="auto" w:w="1728"/>
          </w:tcPr>
          <w:p>
            <w:r>
              <w:t>tense</w:t>
            </w:r>
          </w:p>
        </w:tc>
        <w:tc>
          <w:tcPr>
            <w:tcW w:type="auto" w:w="1728"/>
          </w:tcPr>
          <w:p>
            <w:r>
              <w:t>verb</w:t>
            </w:r>
          </w:p>
        </w:tc>
        <w:tc>
          <w:tcPr>
            <w:tcW w:type="auto" w:w="1728"/>
          </w:tcPr>
          <w:p>
            <w:r>
              <w:t xml:space="preserve">יֵּצֵ֤א </w:t>
            </w:r>
          </w:p>
        </w:tc>
        <w:tc>
          <w:tcPr>
            <w:tcW w:type="auto" w:w="1728"/>
          </w:tcPr>
          <w:p>
            <w:r>
              <w:t>past</w:t>
            </w:r>
          </w:p>
        </w:tc>
      </w:tr>
    </w:tbl>
    <w:p>
      <w:r>
        <w:br/>
      </w:r>
    </w:p>
    <w:p>
      <w:pPr>
        <w:pStyle w:val="Reference"/>
      </w:pPr>
      <w:hyperlink r:id="rId1985">
        <w:r>
          <w:rPr/>
          <w:t>1_Samuel 17:18</w:t>
        </w:r>
      </w:hyperlink>
    </w:p>
    <w:p>
      <w:pPr>
        <w:pStyle w:val="Hebrew"/>
      </w:pPr>
      <w:r>
        <w:t xml:space="preserve">וְ֠אֵת עֲשֶׂ֜רֶת חֲרִצֵ֤י הֶֽחָלָב֙ הָאֵ֔לֶּה תָּבִ֖יא לְשַׂר־הָאָ֑לֶף </w:t>
      </w:r>
    </w:p>
    <w:p>
      <w:pPr>
        <w:pStyle w:val="Hebrew"/>
      </w:pPr>
      <w:r>
        <w:rPr>
          <w:color w:val="FF0000"/>
          <w:vertAlign w:val="superscript"/>
          <w:rtl/>
        </w:rPr>
        <w:t>151130</w:t>
      </w:r>
      <w:r>
        <w:rPr>
          <w:rFonts w:ascii="Times New Roman" w:hAnsi="Times New Roman"/>
          <w:color w:val="828282"/>
          <w:rtl/>
        </w:rPr>
        <w:t>וְ֠</w:t>
      </w:r>
      <w:r>
        <w:rPr>
          <w:color w:val="FF0000"/>
          <w:vertAlign w:val="superscript"/>
          <w:rtl/>
        </w:rPr>
        <w:t>151131</w:t>
      </w:r>
      <w:r>
        <w:rPr>
          <w:rFonts w:ascii="Times New Roman" w:hAnsi="Times New Roman"/>
          <w:color w:val="828282"/>
          <w:rtl/>
        </w:rPr>
        <w:t xml:space="preserve">אֵת </w:t>
      </w:r>
      <w:r>
        <w:rPr>
          <w:color w:val="FF0000"/>
          <w:vertAlign w:val="superscript"/>
          <w:rtl/>
        </w:rPr>
        <w:t>151132</w:t>
      </w:r>
      <w:r>
        <w:rPr>
          <w:rFonts w:ascii="Times New Roman" w:hAnsi="Times New Roman"/>
          <w:color w:val="828282"/>
          <w:rtl/>
        </w:rPr>
        <w:t xml:space="preserve">עֲשֶׂ֜רֶת </w:t>
      </w:r>
      <w:r>
        <w:rPr>
          <w:color w:val="FF0000"/>
          <w:vertAlign w:val="superscript"/>
          <w:rtl/>
        </w:rPr>
        <w:t>151133</w:t>
      </w:r>
      <w:r>
        <w:rPr>
          <w:rFonts w:ascii="Times New Roman" w:hAnsi="Times New Roman"/>
          <w:color w:val="828282"/>
          <w:rtl/>
        </w:rPr>
        <w:t xml:space="preserve">חֲרִצֵ֤י </w:t>
      </w:r>
      <w:r>
        <w:rPr>
          <w:color w:val="FF0000"/>
          <w:vertAlign w:val="superscript"/>
          <w:rtl/>
        </w:rPr>
        <w:t>151134</w:t>
      </w:r>
      <w:r>
        <w:rPr>
          <w:rFonts w:ascii="Times New Roman" w:hAnsi="Times New Roman"/>
          <w:color w:val="828282"/>
          <w:rtl/>
        </w:rPr>
        <w:t>הֶֽ</w:t>
      </w:r>
      <w:r>
        <w:rPr>
          <w:color w:val="FF0000"/>
          <w:vertAlign w:val="superscript"/>
          <w:rtl/>
        </w:rPr>
        <w:t>151135</w:t>
      </w:r>
      <w:r>
        <w:rPr>
          <w:rFonts w:ascii="Times New Roman" w:hAnsi="Times New Roman"/>
          <w:color w:val="828282"/>
          <w:rtl/>
        </w:rPr>
        <w:t xml:space="preserve">חָלָב֙ </w:t>
      </w:r>
      <w:r>
        <w:rPr>
          <w:color w:val="FF0000"/>
          <w:vertAlign w:val="superscript"/>
          <w:rtl/>
        </w:rPr>
        <w:t>151136</w:t>
      </w:r>
      <w:r>
        <w:rPr>
          <w:rFonts w:ascii="Times New Roman" w:hAnsi="Times New Roman"/>
          <w:color w:val="828282"/>
          <w:rtl/>
        </w:rPr>
        <w:t>הָ</w:t>
      </w:r>
      <w:r>
        <w:rPr>
          <w:color w:val="FF0000"/>
          <w:vertAlign w:val="superscript"/>
          <w:rtl/>
        </w:rPr>
        <w:t>151137</w:t>
      </w:r>
      <w:r>
        <w:rPr>
          <w:rFonts w:ascii="Times New Roman" w:hAnsi="Times New Roman"/>
          <w:color w:val="828282"/>
          <w:rtl/>
        </w:rPr>
        <w:t xml:space="preserve">אֵ֔לֶּה </w:t>
      </w:r>
      <w:r>
        <w:rPr>
          <w:color w:val="FF0000"/>
          <w:vertAlign w:val="superscript"/>
          <w:rtl/>
        </w:rPr>
        <w:t>151138</w:t>
      </w:r>
      <w:r>
        <w:rPr>
          <w:rFonts w:ascii="Times New Roman" w:hAnsi="Times New Roman"/>
          <w:color w:val="828282"/>
          <w:rtl/>
        </w:rPr>
        <w:t xml:space="preserve">תָּבִ֖יא </w:t>
      </w:r>
      <w:r>
        <w:rPr>
          <w:color w:val="FF0000"/>
          <w:vertAlign w:val="superscript"/>
          <w:rtl/>
        </w:rPr>
        <w:t>151139</w:t>
      </w:r>
      <w:r>
        <w:rPr>
          <w:rFonts w:ascii="Times New Roman" w:hAnsi="Times New Roman"/>
          <w:color w:val="828282"/>
          <w:rtl/>
        </w:rPr>
        <w:t>לְ</w:t>
      </w:r>
      <w:r>
        <w:rPr>
          <w:color w:val="FF0000"/>
          <w:vertAlign w:val="superscript"/>
          <w:rtl/>
        </w:rPr>
        <w:t>151140</w:t>
      </w:r>
      <w:r>
        <w:rPr>
          <w:rFonts w:ascii="Times New Roman" w:hAnsi="Times New Roman"/>
          <w:color w:val="828282"/>
          <w:rtl/>
        </w:rPr>
        <w:t>שַׂר־</w:t>
      </w:r>
      <w:r>
        <w:rPr>
          <w:color w:val="FF0000"/>
          <w:vertAlign w:val="superscript"/>
          <w:rtl/>
        </w:rPr>
        <w:t>151141</w:t>
      </w:r>
      <w:r>
        <w:rPr>
          <w:rFonts w:ascii="Times New Roman" w:hAnsi="Times New Roman"/>
          <w:color w:val="828282"/>
          <w:rtl/>
        </w:rPr>
        <w:t>הָ</w:t>
      </w:r>
      <w:r>
        <w:rPr>
          <w:color w:val="FF0000"/>
          <w:vertAlign w:val="superscript"/>
          <w:rtl/>
        </w:rPr>
        <w:t>151142</w:t>
      </w:r>
      <w:r>
        <w:rPr>
          <w:rFonts w:ascii="Times New Roman" w:hAnsi="Times New Roman"/>
          <w:color w:val="828282"/>
          <w:rtl/>
        </w:rPr>
        <w:t xml:space="preserve">אָ֑לֶף </w:t>
      </w:r>
    </w:p>
    <w:p>
      <w:pPr>
        <w:pStyle w:val="Hebrew"/>
      </w:pPr>
      <w:r>
        <w:rPr>
          <w:color w:val="828282"/>
        </w:rPr>
        <w:t xml:space="preserve">וְ֠אֵת עֲשֶׂ֜רֶת חֲרִצֵ֤י הֶֽחָלָב֙ הָאֵ֔לֶּה תָּבִ֖יא לְשַׂר־הָאָ֑לֶף וְאֶת־אַחֶ֨יךָ֙ תִּפְקֹ֣ד לְשָׁלֹ֔ום וְאֶת־עֲרֻבָּתָ֖ם תִּקָּֽח׃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d2276c53</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6ad48f76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49519882</w:t>
            </w:r>
          </w:p>
        </w:tc>
        <w:tc>
          <w:tcPr>
            <w:tcW w:type="auto" w:w="1728"/>
          </w:tcPr>
          <w:p>
            <w:r>
              <w:t>tense</w:t>
            </w:r>
          </w:p>
        </w:tc>
        <w:tc>
          <w:tcPr>
            <w:tcW w:type="auto" w:w="1728"/>
          </w:tcPr>
          <w:p>
            <w:r>
              <w:t>verb</w:t>
            </w:r>
          </w:p>
        </w:tc>
        <w:tc>
          <w:tcPr>
            <w:tcW w:type="auto" w:w="1728"/>
          </w:tcPr>
          <w:p>
            <w:r>
              <w:t xml:space="preserve">תָּבִ֖יא </w:t>
            </w:r>
          </w:p>
        </w:tc>
        <w:tc>
          <w:tcPr>
            <w:tcW w:type="auto" w:w="1728"/>
          </w:tcPr>
          <w:p>
            <w:r/>
          </w:p>
        </w:tc>
      </w:tr>
    </w:tbl>
    <w:p>
      <w:r>
        <w:br/>
      </w:r>
    </w:p>
    <w:p>
      <w:pPr>
        <w:pStyle w:val="Reference"/>
      </w:pPr>
      <w:hyperlink r:id="rId1986">
        <w:r>
          <w:rPr/>
          <w:t>1_Samuel 17:22</w:t>
        </w:r>
      </w:hyperlink>
    </w:p>
    <w:p>
      <w:pPr>
        <w:pStyle w:val="Hebrew"/>
      </w:pPr>
      <w:r>
        <w:t xml:space="preserve">וַיִּשְׁאַ֥ל לְאֶחָ֖יו לְשָׁלֹֽום׃ </w:t>
      </w:r>
    </w:p>
    <w:p>
      <w:pPr>
        <w:pStyle w:val="Hebrew"/>
      </w:pPr>
      <w:r>
        <w:rPr>
          <w:color w:val="FF0000"/>
          <w:vertAlign w:val="superscript"/>
          <w:rtl/>
        </w:rPr>
        <w:t>151234</w:t>
      </w:r>
      <w:r>
        <w:rPr>
          <w:rFonts w:ascii="Times New Roman" w:hAnsi="Times New Roman"/>
          <w:color w:val="828282"/>
          <w:rtl/>
        </w:rPr>
        <w:t>וַ</w:t>
      </w:r>
      <w:r>
        <w:rPr>
          <w:color w:val="FF0000"/>
          <w:vertAlign w:val="superscript"/>
          <w:rtl/>
        </w:rPr>
        <w:t>151235</w:t>
      </w:r>
      <w:r>
        <w:rPr>
          <w:rFonts w:ascii="Times New Roman" w:hAnsi="Times New Roman"/>
          <w:color w:val="828282"/>
          <w:rtl/>
        </w:rPr>
        <w:t xml:space="preserve">יִּשְׁאַ֥ל </w:t>
      </w:r>
      <w:r>
        <w:rPr>
          <w:color w:val="FF0000"/>
          <w:vertAlign w:val="superscript"/>
          <w:rtl/>
        </w:rPr>
        <w:t>151236</w:t>
      </w:r>
      <w:r>
        <w:rPr>
          <w:rFonts w:ascii="Times New Roman" w:hAnsi="Times New Roman"/>
          <w:color w:val="828282"/>
          <w:rtl/>
        </w:rPr>
        <w:t>לְ</w:t>
      </w:r>
      <w:r>
        <w:rPr>
          <w:color w:val="FF0000"/>
          <w:vertAlign w:val="superscript"/>
          <w:rtl/>
        </w:rPr>
        <w:t>151237</w:t>
      </w:r>
      <w:r>
        <w:rPr>
          <w:rFonts w:ascii="Times New Roman" w:hAnsi="Times New Roman"/>
          <w:color w:val="828282"/>
          <w:rtl/>
        </w:rPr>
        <w:t xml:space="preserve">אֶחָ֖יו </w:t>
      </w:r>
      <w:r>
        <w:rPr>
          <w:color w:val="FF0000"/>
          <w:vertAlign w:val="superscript"/>
          <w:rtl/>
        </w:rPr>
        <w:t>151238</w:t>
      </w:r>
      <w:r>
        <w:rPr>
          <w:rFonts w:ascii="Times New Roman" w:hAnsi="Times New Roman"/>
          <w:color w:val="828282"/>
          <w:rtl/>
        </w:rPr>
        <w:t>לְ</w:t>
      </w:r>
      <w:r>
        <w:rPr>
          <w:color w:val="FF0000"/>
          <w:vertAlign w:val="superscript"/>
          <w:rtl/>
        </w:rPr>
        <w:t>151239</w:t>
      </w:r>
      <w:r>
        <w:rPr>
          <w:rFonts w:ascii="Times New Roman" w:hAnsi="Times New Roman"/>
          <w:color w:val="828282"/>
          <w:rtl/>
        </w:rPr>
        <w:t xml:space="preserve">שָׁלֹֽום׃ </w:t>
      </w:r>
    </w:p>
    <w:p>
      <w:pPr>
        <w:pStyle w:val="Hebrew"/>
      </w:pPr>
      <w:r>
        <w:rPr>
          <w:color w:val="828282"/>
        </w:rPr>
        <w:t xml:space="preserve">וַיִּטֹּשׁ֩ דָּוִ֨ד אֶת־הַכֵּלִ֜ים מֵעָלָ֗יו עַל־יַד֙ שֹׁומֵ֣ר הַכֵּלִ֔ים וַיָּ֖רָץ הַמַּעֲרָכָ֑ה וַיָּבֹ֕א וַיִּשְׁאַ֥ל לְאֶחָ֖יו לְשָׁלֹֽום׃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9212b07f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471ba1a6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1c0d1452</w:t>
            </w:r>
          </w:p>
        </w:tc>
        <w:tc>
          <w:tcPr>
            <w:tcW w:type="auto" w:w="1728"/>
          </w:tcPr>
          <w:p>
            <w:r>
              <w:t>tense</w:t>
            </w:r>
          </w:p>
        </w:tc>
        <w:tc>
          <w:tcPr>
            <w:tcW w:type="auto" w:w="1728"/>
          </w:tcPr>
          <w:p>
            <w:r>
              <w:t>verb</w:t>
            </w:r>
          </w:p>
        </w:tc>
        <w:tc>
          <w:tcPr>
            <w:tcW w:type="auto" w:w="1728"/>
          </w:tcPr>
          <w:p>
            <w:r>
              <w:t xml:space="preserve">יִּשְׁאַ֥ל </w:t>
            </w:r>
          </w:p>
        </w:tc>
        <w:tc>
          <w:tcPr>
            <w:tcW w:type="auto" w:w="1728"/>
          </w:tcPr>
          <w:p>
            <w:r>
              <w:t>past</w:t>
            </w:r>
          </w:p>
        </w:tc>
      </w:tr>
    </w:tbl>
    <w:p>
      <w:r>
        <w:br/>
      </w:r>
    </w:p>
    <w:p>
      <w:pPr>
        <w:pStyle w:val="Reference"/>
      </w:pPr>
      <w:hyperlink r:id="rId1987">
        <w:r>
          <w:rPr/>
          <w:t>1_Samuel 17:28</w:t>
        </w:r>
      </w:hyperlink>
    </w:p>
    <w:p>
      <w:pPr>
        <w:pStyle w:val="Hebrew"/>
      </w:pPr>
      <w:r>
        <w:t xml:space="preserve">וַיֹּ֣אמֶר׀ </w:t>
      </w:r>
    </w:p>
    <w:p>
      <w:pPr>
        <w:pStyle w:val="Hebrew"/>
      </w:pPr>
      <w:r>
        <w:rPr>
          <w:color w:val="FF0000"/>
          <w:vertAlign w:val="superscript"/>
          <w:rtl/>
        </w:rPr>
        <w:t>151405</w:t>
      </w:r>
      <w:r>
        <w:rPr>
          <w:rFonts w:ascii="Times New Roman" w:hAnsi="Times New Roman"/>
          <w:color w:val="828282"/>
          <w:rtl/>
        </w:rPr>
        <w:t>וַ</w:t>
      </w:r>
      <w:r>
        <w:rPr>
          <w:color w:val="FF0000"/>
          <w:vertAlign w:val="superscript"/>
          <w:rtl/>
        </w:rPr>
        <w:t>151406</w:t>
      </w:r>
      <w:r>
        <w:rPr>
          <w:rFonts w:ascii="Times New Roman" w:hAnsi="Times New Roman"/>
          <w:color w:val="828282"/>
          <w:rtl/>
        </w:rPr>
        <w:t xml:space="preserve">יֹּ֣אמֶר׀ </w:t>
      </w:r>
    </w:p>
    <w:p>
      <w:pPr>
        <w:pStyle w:val="Hebrew"/>
      </w:pPr>
      <w:r>
        <w:rPr>
          <w:color w:val="828282"/>
        </w:rPr>
        <w:t xml:space="preserve">וַיִּשְׁמַ֤ע אֱלִיאָב֙ אָחִ֣יו הַגָּדֹ֔ול בְּדַבְּרֹ֖ו אֶל־הָאֲנָשִׁ֑ים וַיִּֽחַר־אַף֩ אֱלִיאָ֨ב בְּדָוִ֜ד וַיֹּ֣אמֶר׀ לָמָּה־זֶּ֣ה יָרַ֗דְתָּ וְעַל־מִ֨י נָטַ֜שְׁתָּ מְעַ֨ט הַצֹּ֤אן הָהֵ֨נָּה֙ בַּמִּדְבָּ֔ר אֲנִ֧י יָדַ֣עְתִּי אֶת־זְדֹנְךָ֗ וְאֵת֙ רֹ֣עַ לְבָבֶ֔ךָ כִּ֗י לְמַ֛עַן רְאֹ֥ות הַמִּלְחָמָ֖ה יָרָֽדְתָּ׃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47e346cc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de8ed8de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d244f4b0</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987">
        <w:r>
          <w:rPr/>
          <w:t>1_Samuel 17:28</w:t>
        </w:r>
      </w:hyperlink>
    </w:p>
    <w:p>
      <w:pPr>
        <w:pStyle w:val="Hebrew"/>
      </w:pPr>
      <w:r>
        <w:t xml:space="preserve">אֲנִ֧י יָדַ֣עְתִּי אֶת־זְדֹנְךָ֗ וְאֵת֙ רֹ֣עַ לְבָבֶ֔ךָ </w:t>
      </w:r>
    </w:p>
    <w:p>
      <w:pPr>
        <w:pStyle w:val="Hebrew"/>
      </w:pPr>
      <w:r>
        <w:rPr>
          <w:color w:val="FF0000"/>
          <w:vertAlign w:val="superscript"/>
          <w:rtl/>
        </w:rPr>
        <w:t>151422</w:t>
      </w:r>
      <w:r>
        <w:rPr>
          <w:rFonts w:ascii="Times New Roman" w:hAnsi="Times New Roman"/>
          <w:color w:val="828282"/>
          <w:rtl/>
        </w:rPr>
        <w:t xml:space="preserve">אֲנִ֧י </w:t>
      </w:r>
      <w:r>
        <w:rPr>
          <w:color w:val="FF0000"/>
          <w:vertAlign w:val="superscript"/>
          <w:rtl/>
        </w:rPr>
        <w:t>151423</w:t>
      </w:r>
      <w:r>
        <w:rPr>
          <w:rFonts w:ascii="Times New Roman" w:hAnsi="Times New Roman"/>
          <w:color w:val="828282"/>
          <w:rtl/>
        </w:rPr>
        <w:t xml:space="preserve">יָדַ֣עְתִּי </w:t>
      </w:r>
      <w:r>
        <w:rPr>
          <w:color w:val="FF0000"/>
          <w:vertAlign w:val="superscript"/>
          <w:rtl/>
        </w:rPr>
        <w:t>151424</w:t>
      </w:r>
      <w:r>
        <w:rPr>
          <w:rFonts w:ascii="Times New Roman" w:hAnsi="Times New Roman"/>
          <w:color w:val="828282"/>
          <w:rtl/>
        </w:rPr>
        <w:t>אֶת־</w:t>
      </w:r>
      <w:r>
        <w:rPr>
          <w:color w:val="FF0000"/>
          <w:vertAlign w:val="superscript"/>
          <w:rtl/>
        </w:rPr>
        <w:t>151425</w:t>
      </w:r>
      <w:r>
        <w:rPr>
          <w:rFonts w:ascii="Times New Roman" w:hAnsi="Times New Roman"/>
          <w:color w:val="828282"/>
          <w:rtl/>
        </w:rPr>
        <w:t xml:space="preserve">זְדֹנְךָ֗ </w:t>
      </w:r>
      <w:r>
        <w:rPr>
          <w:color w:val="FF0000"/>
          <w:vertAlign w:val="superscript"/>
          <w:rtl/>
        </w:rPr>
        <w:t>151426</w:t>
      </w:r>
      <w:r>
        <w:rPr>
          <w:rFonts w:ascii="Times New Roman" w:hAnsi="Times New Roman"/>
          <w:color w:val="828282"/>
          <w:rtl/>
        </w:rPr>
        <w:t>וְ</w:t>
      </w:r>
      <w:r>
        <w:rPr>
          <w:color w:val="FF0000"/>
          <w:vertAlign w:val="superscript"/>
          <w:rtl/>
        </w:rPr>
        <w:t>151427</w:t>
      </w:r>
      <w:r>
        <w:rPr>
          <w:rFonts w:ascii="Times New Roman" w:hAnsi="Times New Roman"/>
          <w:color w:val="828282"/>
          <w:rtl/>
        </w:rPr>
        <w:t xml:space="preserve">אֵת֙ </w:t>
      </w:r>
      <w:r>
        <w:rPr>
          <w:color w:val="FF0000"/>
          <w:vertAlign w:val="superscript"/>
          <w:rtl/>
        </w:rPr>
        <w:t>151428</w:t>
      </w:r>
      <w:r>
        <w:rPr>
          <w:rFonts w:ascii="Times New Roman" w:hAnsi="Times New Roman"/>
          <w:color w:val="828282"/>
          <w:rtl/>
        </w:rPr>
        <w:t xml:space="preserve">רֹ֣עַ </w:t>
      </w:r>
      <w:r>
        <w:rPr>
          <w:color w:val="FF0000"/>
          <w:vertAlign w:val="superscript"/>
          <w:rtl/>
        </w:rPr>
        <w:t>151429</w:t>
      </w:r>
      <w:r>
        <w:rPr>
          <w:rFonts w:ascii="Times New Roman" w:hAnsi="Times New Roman"/>
          <w:color w:val="828282"/>
          <w:rtl/>
        </w:rPr>
        <w:t xml:space="preserve">לְבָבֶ֔ךָ </w:t>
      </w:r>
    </w:p>
    <w:p>
      <w:pPr>
        <w:pStyle w:val="Hebrew"/>
      </w:pPr>
      <w:r>
        <w:rPr>
          <w:color w:val="828282"/>
        </w:rPr>
        <w:t xml:space="preserve">וַיִּשְׁמַ֤ע אֱלִיאָב֙ אָחִ֣יו הַגָּדֹ֔ול בְּדַבְּרֹ֖ו אֶל־הָאֲנָשִׁ֑ים וַיִּֽחַר־אַף֩ אֱלִיאָ֨ב בְּדָוִ֜ד וַיֹּ֣אמֶר׀ לָמָּה־זֶּ֣ה יָרַ֗דְתָּ וְעַל־מִ֨י נָטַ֜שְׁתָּ מְעַ֨ט הַצֹּ֤אן הָהֵ֨נָּה֙ בַּמִּדְבָּ֔ר אֲנִ֧י יָדַ֣עְתִּי אֶת־זְדֹנְךָ֗ וְאֵת֙ רֹ֣עַ לְבָבֶ֔ךָ כִּ֗י לְמַ֛עַן רְאֹ֥ות הַמִּלְחָמָ֖ה יָרָֽדְתָּ׃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de1da0ef</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84aabe56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9b65e18e</w:t>
            </w:r>
          </w:p>
        </w:tc>
        <w:tc>
          <w:tcPr>
            <w:tcW w:type="auto" w:w="1728"/>
          </w:tcPr>
          <w:p>
            <w:r>
              <w:t>tense</w:t>
            </w:r>
          </w:p>
        </w:tc>
        <w:tc>
          <w:tcPr>
            <w:tcW w:type="auto" w:w="1728"/>
          </w:tcPr>
          <w:p>
            <w:r>
              <w:t>verb</w:t>
            </w:r>
          </w:p>
        </w:tc>
        <w:tc>
          <w:tcPr>
            <w:tcW w:type="auto" w:w="1728"/>
          </w:tcPr>
          <w:p>
            <w:r>
              <w:t xml:space="preserve">יָדַ֣עְתִּי </w:t>
            </w:r>
          </w:p>
        </w:tc>
        <w:tc>
          <w:tcPr>
            <w:tcW w:type="auto" w:w="1728"/>
          </w:tcPr>
          <w:p>
            <w:r>
              <w:t>pres</w:t>
            </w:r>
          </w:p>
        </w:tc>
      </w:tr>
    </w:tbl>
    <w:p>
      <w:r>
        <w:br/>
      </w:r>
    </w:p>
    <w:p>
      <w:pPr>
        <w:pStyle w:val="Reference"/>
      </w:pPr>
      <w:hyperlink r:id="rId1988">
        <w:r>
          <w:rPr/>
          <w:t>1_Samuel 17:32</w:t>
        </w:r>
      </w:hyperlink>
    </w:p>
    <w:p>
      <w:pPr>
        <w:pStyle w:val="Hebrew"/>
      </w:pPr>
      <w:r>
        <w:t xml:space="preserve">אַל־יִפֹּ֥ל לֵב־אָדָ֖ם עָלָ֑יו </w:t>
      </w:r>
    </w:p>
    <w:p>
      <w:pPr>
        <w:pStyle w:val="Hebrew"/>
      </w:pPr>
      <w:r>
        <w:rPr>
          <w:color w:val="FF0000"/>
          <w:vertAlign w:val="superscript"/>
          <w:rtl/>
        </w:rPr>
        <w:t>151489</w:t>
      </w:r>
      <w:r>
        <w:rPr>
          <w:rFonts w:ascii="Times New Roman" w:hAnsi="Times New Roman"/>
          <w:color w:val="828282"/>
          <w:rtl/>
        </w:rPr>
        <w:t>אַל־</w:t>
      </w:r>
      <w:r>
        <w:rPr>
          <w:color w:val="FF0000"/>
          <w:vertAlign w:val="superscript"/>
          <w:rtl/>
        </w:rPr>
        <w:t>151490</w:t>
      </w:r>
      <w:r>
        <w:rPr>
          <w:rFonts w:ascii="Times New Roman" w:hAnsi="Times New Roman"/>
          <w:color w:val="828282"/>
          <w:rtl/>
        </w:rPr>
        <w:t xml:space="preserve">יִפֹּ֥ל </w:t>
      </w:r>
      <w:r>
        <w:rPr>
          <w:color w:val="FF0000"/>
          <w:vertAlign w:val="superscript"/>
          <w:rtl/>
        </w:rPr>
        <w:t>151491</w:t>
      </w:r>
      <w:r>
        <w:rPr>
          <w:rFonts w:ascii="Times New Roman" w:hAnsi="Times New Roman"/>
          <w:color w:val="828282"/>
          <w:rtl/>
        </w:rPr>
        <w:t>לֵב־</w:t>
      </w:r>
      <w:r>
        <w:rPr>
          <w:color w:val="FF0000"/>
          <w:vertAlign w:val="superscript"/>
          <w:rtl/>
        </w:rPr>
        <w:t>151492</w:t>
      </w:r>
      <w:r>
        <w:rPr>
          <w:rFonts w:ascii="Times New Roman" w:hAnsi="Times New Roman"/>
          <w:color w:val="828282"/>
          <w:rtl/>
        </w:rPr>
        <w:t xml:space="preserve">אָדָ֖ם </w:t>
      </w:r>
      <w:r>
        <w:rPr>
          <w:color w:val="FF0000"/>
          <w:vertAlign w:val="superscript"/>
          <w:rtl/>
        </w:rPr>
        <w:t>151493</w:t>
      </w:r>
      <w:r>
        <w:rPr>
          <w:rFonts w:ascii="Times New Roman" w:hAnsi="Times New Roman"/>
          <w:color w:val="828282"/>
          <w:rtl/>
        </w:rPr>
        <w:t xml:space="preserve">עָלָ֑יו </w:t>
      </w:r>
    </w:p>
    <w:p>
      <w:pPr>
        <w:pStyle w:val="Hebrew"/>
      </w:pPr>
      <w:r>
        <w:rPr>
          <w:color w:val="828282"/>
        </w:rPr>
        <w:t xml:space="preserve">וַיֹּ֤אמֶר דָּוִד֙ אֶל־שָׁא֔וּל אַל־יִפֹּ֥ל לֵב־אָדָ֖ם עָלָ֑יו עַבְדְּךָ֣ יֵלֵ֔ךְ וְנִלְחַ֖ם עִם־הַפְּלִשְׁתִּ֥י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a36833e5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97dbb8fe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3b958d01</w:t>
            </w:r>
          </w:p>
        </w:tc>
        <w:tc>
          <w:tcPr>
            <w:tcW w:type="auto" w:w="1728"/>
          </w:tcPr>
          <w:p>
            <w:r>
              <w:t>tense</w:t>
            </w:r>
          </w:p>
        </w:tc>
        <w:tc>
          <w:tcPr>
            <w:tcW w:type="auto" w:w="1728"/>
          </w:tcPr>
          <w:p>
            <w:r>
              <w:t>verb</w:t>
            </w:r>
          </w:p>
        </w:tc>
        <w:tc>
          <w:tcPr>
            <w:tcW w:type="auto" w:w="1728"/>
          </w:tcPr>
          <w:p>
            <w:r>
              <w:t xml:space="preserve">יִפֹּ֥ל </w:t>
            </w:r>
          </w:p>
        </w:tc>
        <w:tc>
          <w:tcPr>
            <w:tcW w:type="auto" w:w="1728"/>
          </w:tcPr>
          <w:p>
            <w:r>
              <w:t>mod</w:t>
            </w:r>
          </w:p>
        </w:tc>
      </w:tr>
    </w:tbl>
    <w:p>
      <w:r>
        <w:br/>
      </w:r>
    </w:p>
    <w:p>
      <w:pPr>
        <w:pStyle w:val="Reference"/>
      </w:pPr>
      <w:hyperlink r:id="rId1989">
        <w:r>
          <w:rPr/>
          <w:t>1_Samuel 17:33</w:t>
        </w:r>
      </w:hyperlink>
    </w:p>
    <w:p>
      <w:pPr>
        <w:pStyle w:val="Hebrew"/>
      </w:pPr>
      <w:r>
        <w:t xml:space="preserve">וַיֹּ֨אמֶר שָׁא֜וּל אֶל־דָּוִ֗ד </w:t>
      </w:r>
    </w:p>
    <w:p>
      <w:pPr>
        <w:pStyle w:val="Hebrew"/>
      </w:pPr>
      <w:r>
        <w:rPr>
          <w:color w:val="FF0000"/>
          <w:vertAlign w:val="superscript"/>
          <w:rtl/>
        </w:rPr>
        <w:t>151503</w:t>
      </w:r>
      <w:r>
        <w:rPr>
          <w:rFonts w:ascii="Times New Roman" w:hAnsi="Times New Roman"/>
          <w:color w:val="828282"/>
          <w:rtl/>
        </w:rPr>
        <w:t>וַ</w:t>
      </w:r>
      <w:r>
        <w:rPr>
          <w:color w:val="FF0000"/>
          <w:vertAlign w:val="superscript"/>
          <w:rtl/>
        </w:rPr>
        <w:t>151504</w:t>
      </w:r>
      <w:r>
        <w:rPr>
          <w:rFonts w:ascii="Times New Roman" w:hAnsi="Times New Roman"/>
          <w:color w:val="828282"/>
          <w:rtl/>
        </w:rPr>
        <w:t xml:space="preserve">יֹּ֨אמֶר </w:t>
      </w:r>
      <w:r>
        <w:rPr>
          <w:color w:val="FF0000"/>
          <w:vertAlign w:val="superscript"/>
          <w:rtl/>
        </w:rPr>
        <w:t>151505</w:t>
      </w:r>
      <w:r>
        <w:rPr>
          <w:rFonts w:ascii="Times New Roman" w:hAnsi="Times New Roman"/>
          <w:color w:val="828282"/>
          <w:rtl/>
        </w:rPr>
        <w:t xml:space="preserve">שָׁא֜וּל </w:t>
      </w:r>
      <w:r>
        <w:rPr>
          <w:color w:val="FF0000"/>
          <w:vertAlign w:val="superscript"/>
          <w:rtl/>
        </w:rPr>
        <w:t>151506</w:t>
      </w:r>
      <w:r>
        <w:rPr>
          <w:rFonts w:ascii="Times New Roman" w:hAnsi="Times New Roman"/>
          <w:color w:val="828282"/>
          <w:rtl/>
        </w:rPr>
        <w:t>אֶל־</w:t>
      </w:r>
      <w:r>
        <w:rPr>
          <w:color w:val="FF0000"/>
          <w:vertAlign w:val="superscript"/>
          <w:rtl/>
        </w:rPr>
        <w:t>151507</w:t>
      </w:r>
      <w:r>
        <w:rPr>
          <w:rFonts w:ascii="Times New Roman" w:hAnsi="Times New Roman"/>
          <w:color w:val="828282"/>
          <w:rtl/>
        </w:rPr>
        <w:t xml:space="preserve">דָּוִ֗ד </w:t>
      </w:r>
    </w:p>
    <w:p>
      <w:pPr>
        <w:pStyle w:val="Hebrew"/>
      </w:pPr>
      <w:r>
        <w:rPr>
          <w:color w:val="828282"/>
        </w:rPr>
        <w:t xml:space="preserve">וַיֹּ֨אמֶר שָׁא֜וּל אֶל־דָּוִ֗ד לֹ֤א תוּכַל֙ לָלֶ֨כֶת֙ אֶל־הַפְּלִשְׁתִּ֣י הַזֶּ֔ה לְהִלָּחֵ֖ם עִמֹּ֑ו כִּֽי־נַ֣עַר אַ֔תָּה וְה֛וּא אִ֥ישׁ מִלְחָמָ֖ה מִנְּעֻרָֽיו׃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51ed01a7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20716ec8</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7f8df530</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990">
        <w:r>
          <w:rPr/>
          <w:t>1_Samuel 17:36</w:t>
        </w:r>
      </w:hyperlink>
    </w:p>
    <w:p>
      <w:pPr>
        <w:pStyle w:val="Hebrew"/>
      </w:pPr>
      <w:r>
        <w:t xml:space="preserve">גַּ֧ם אֶֽת־הָאֲרִ֛י גַּם־הַדֹּ֖וב הִכָּ֣ה עַבְדֶּ֑ךָ </w:t>
      </w:r>
    </w:p>
    <w:p>
      <w:pPr>
        <w:pStyle w:val="Hebrew"/>
      </w:pPr>
      <w:r>
        <w:rPr>
          <w:color w:val="FF0000"/>
          <w:vertAlign w:val="superscript"/>
          <w:rtl/>
        </w:rPr>
        <w:t>151576</w:t>
      </w:r>
      <w:r>
        <w:rPr>
          <w:rFonts w:ascii="Times New Roman" w:hAnsi="Times New Roman"/>
          <w:color w:val="828282"/>
          <w:rtl/>
        </w:rPr>
        <w:t xml:space="preserve">גַּ֧ם </w:t>
      </w:r>
      <w:r>
        <w:rPr>
          <w:color w:val="FF0000"/>
          <w:vertAlign w:val="superscript"/>
          <w:rtl/>
        </w:rPr>
        <w:t>151577</w:t>
      </w:r>
      <w:r>
        <w:rPr>
          <w:rFonts w:ascii="Times New Roman" w:hAnsi="Times New Roman"/>
          <w:color w:val="828282"/>
          <w:rtl/>
        </w:rPr>
        <w:t>אֶֽת־</w:t>
      </w:r>
      <w:r>
        <w:rPr>
          <w:color w:val="FF0000"/>
          <w:vertAlign w:val="superscript"/>
          <w:rtl/>
        </w:rPr>
        <w:t>151578</w:t>
      </w:r>
      <w:r>
        <w:rPr>
          <w:rFonts w:ascii="Times New Roman" w:hAnsi="Times New Roman"/>
          <w:color w:val="828282"/>
          <w:rtl/>
        </w:rPr>
        <w:t>הָ</w:t>
      </w:r>
      <w:r>
        <w:rPr>
          <w:color w:val="FF0000"/>
          <w:vertAlign w:val="superscript"/>
          <w:rtl/>
        </w:rPr>
        <w:t>151579</w:t>
      </w:r>
      <w:r>
        <w:rPr>
          <w:rFonts w:ascii="Times New Roman" w:hAnsi="Times New Roman"/>
          <w:color w:val="828282"/>
          <w:rtl/>
        </w:rPr>
        <w:t xml:space="preserve">אֲרִ֛י </w:t>
      </w:r>
      <w:r>
        <w:rPr>
          <w:color w:val="FF0000"/>
          <w:vertAlign w:val="superscript"/>
          <w:rtl/>
        </w:rPr>
        <w:t>151580</w:t>
      </w:r>
      <w:r>
        <w:rPr>
          <w:rFonts w:ascii="Times New Roman" w:hAnsi="Times New Roman"/>
          <w:color w:val="828282"/>
          <w:rtl/>
        </w:rPr>
        <w:t>גַּם־</w:t>
      </w:r>
      <w:r>
        <w:rPr>
          <w:color w:val="FF0000"/>
          <w:vertAlign w:val="superscript"/>
          <w:rtl/>
        </w:rPr>
        <w:t>151581</w:t>
      </w:r>
      <w:r>
        <w:rPr>
          <w:rFonts w:ascii="Times New Roman" w:hAnsi="Times New Roman"/>
          <w:color w:val="828282"/>
          <w:rtl/>
        </w:rPr>
        <w:t>הַ</w:t>
      </w:r>
      <w:r>
        <w:rPr>
          <w:color w:val="FF0000"/>
          <w:vertAlign w:val="superscript"/>
          <w:rtl/>
        </w:rPr>
        <w:t>151582</w:t>
      </w:r>
      <w:r>
        <w:rPr>
          <w:rFonts w:ascii="Times New Roman" w:hAnsi="Times New Roman"/>
          <w:color w:val="828282"/>
          <w:rtl/>
        </w:rPr>
        <w:t xml:space="preserve">דֹּ֖וב </w:t>
      </w:r>
      <w:r>
        <w:rPr>
          <w:color w:val="FF0000"/>
          <w:vertAlign w:val="superscript"/>
          <w:rtl/>
        </w:rPr>
        <w:t>151583</w:t>
      </w:r>
      <w:r>
        <w:rPr>
          <w:rFonts w:ascii="Times New Roman" w:hAnsi="Times New Roman"/>
          <w:color w:val="828282"/>
          <w:rtl/>
        </w:rPr>
        <w:t xml:space="preserve">הִכָּ֣ה </w:t>
      </w:r>
      <w:r>
        <w:rPr>
          <w:color w:val="FF0000"/>
          <w:vertAlign w:val="superscript"/>
          <w:rtl/>
        </w:rPr>
        <w:t>151584</w:t>
      </w:r>
      <w:r>
        <w:rPr>
          <w:rFonts w:ascii="Times New Roman" w:hAnsi="Times New Roman"/>
          <w:color w:val="828282"/>
          <w:rtl/>
        </w:rPr>
        <w:t xml:space="preserve">עַבְדֶּ֑ךָ </w:t>
      </w:r>
    </w:p>
    <w:p>
      <w:pPr>
        <w:pStyle w:val="Hebrew"/>
      </w:pPr>
      <w:r>
        <w:rPr>
          <w:color w:val="828282"/>
        </w:rPr>
        <w:t xml:space="preserve">גַּ֧ם אֶֽת־הָאֲרִ֛י גַּם־הַדֹּ֖וב הִכָּ֣ה עַבְדֶּ֑ךָ וְֽ֠הָיָה הַפְּלִשְׁתִּ֨י הֶעָרֵ֤ל הַזֶּה֙ כְּאַחַ֣ד מֵהֶ֔ם כִּ֣י חֵרֵ֔ף מַעַרְכֹ֖ת אֱלֹהִ֥ים חַיִּֽים׃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f2adee40</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0c57bca6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3bbc54ad</w:t>
            </w:r>
          </w:p>
        </w:tc>
        <w:tc>
          <w:tcPr>
            <w:tcW w:type="auto" w:w="1728"/>
          </w:tcPr>
          <w:p>
            <w:r>
              <w:t>tense</w:t>
            </w:r>
          </w:p>
        </w:tc>
        <w:tc>
          <w:tcPr>
            <w:tcW w:type="auto" w:w="1728"/>
          </w:tcPr>
          <w:p>
            <w:r>
              <w:t>verb</w:t>
            </w:r>
          </w:p>
        </w:tc>
        <w:tc>
          <w:tcPr>
            <w:tcW w:type="auto" w:w="1728"/>
          </w:tcPr>
          <w:p>
            <w:r>
              <w:t xml:space="preserve">הִכָּ֣ה </w:t>
            </w:r>
          </w:p>
        </w:tc>
        <w:tc>
          <w:tcPr>
            <w:tcW w:type="auto" w:w="1728"/>
          </w:tcPr>
          <w:p>
            <w:r>
              <w:t>pres perf</w:t>
            </w:r>
          </w:p>
        </w:tc>
      </w:tr>
    </w:tbl>
    <w:p>
      <w:r>
        <w:br/>
      </w:r>
    </w:p>
    <w:p>
      <w:pPr>
        <w:pStyle w:val="Reference"/>
      </w:pPr>
      <w:hyperlink r:id="rId1991">
        <w:r>
          <w:rPr/>
          <w:t>1_Samuel 17:39</w:t>
        </w:r>
      </w:hyperlink>
    </w:p>
    <w:p>
      <w:pPr>
        <w:pStyle w:val="Hebrew"/>
      </w:pPr>
      <w:r>
        <w:t xml:space="preserve">וַיַּחְגֹּ֣ר דָּוִ֣ד אֶת־חַ֠רְבֹּו מֵעַ֨ל לְמַדָּ֜יו </w:t>
      </w:r>
    </w:p>
    <w:p>
      <w:pPr>
        <w:pStyle w:val="Hebrew"/>
      </w:pPr>
      <w:r>
        <w:rPr>
          <w:color w:val="FF0000"/>
          <w:vertAlign w:val="superscript"/>
          <w:rtl/>
        </w:rPr>
        <w:t>151650</w:t>
      </w:r>
      <w:r>
        <w:rPr>
          <w:rFonts w:ascii="Times New Roman" w:hAnsi="Times New Roman"/>
          <w:color w:val="828282"/>
          <w:rtl/>
        </w:rPr>
        <w:t>וַ</w:t>
      </w:r>
      <w:r>
        <w:rPr>
          <w:color w:val="FF0000"/>
          <w:vertAlign w:val="superscript"/>
          <w:rtl/>
        </w:rPr>
        <w:t>151651</w:t>
      </w:r>
      <w:r>
        <w:rPr>
          <w:rFonts w:ascii="Times New Roman" w:hAnsi="Times New Roman"/>
          <w:color w:val="828282"/>
          <w:rtl/>
        </w:rPr>
        <w:t xml:space="preserve">יַּחְגֹּ֣ר </w:t>
      </w:r>
      <w:r>
        <w:rPr>
          <w:color w:val="FF0000"/>
          <w:vertAlign w:val="superscript"/>
          <w:rtl/>
        </w:rPr>
        <w:t>151652</w:t>
      </w:r>
      <w:r>
        <w:rPr>
          <w:rFonts w:ascii="Times New Roman" w:hAnsi="Times New Roman"/>
          <w:color w:val="828282"/>
          <w:rtl/>
        </w:rPr>
        <w:t xml:space="preserve">דָּוִ֣ד </w:t>
      </w:r>
      <w:r>
        <w:rPr>
          <w:color w:val="FF0000"/>
          <w:vertAlign w:val="superscript"/>
          <w:rtl/>
        </w:rPr>
        <w:t>151653</w:t>
      </w:r>
      <w:r>
        <w:rPr>
          <w:rFonts w:ascii="Times New Roman" w:hAnsi="Times New Roman"/>
          <w:color w:val="828282"/>
          <w:rtl/>
        </w:rPr>
        <w:t>אֶת־</w:t>
      </w:r>
      <w:r>
        <w:rPr>
          <w:color w:val="FF0000"/>
          <w:vertAlign w:val="superscript"/>
          <w:rtl/>
        </w:rPr>
        <w:t>151654</w:t>
      </w:r>
      <w:r>
        <w:rPr>
          <w:rFonts w:ascii="Times New Roman" w:hAnsi="Times New Roman"/>
          <w:color w:val="828282"/>
          <w:rtl/>
        </w:rPr>
        <w:t xml:space="preserve">חַ֠רְבֹּו </w:t>
      </w:r>
      <w:r>
        <w:rPr>
          <w:color w:val="FF0000"/>
          <w:vertAlign w:val="superscript"/>
          <w:rtl/>
        </w:rPr>
        <w:t>151655</w:t>
      </w:r>
      <w:r>
        <w:rPr>
          <w:rFonts w:ascii="Times New Roman" w:hAnsi="Times New Roman"/>
          <w:color w:val="828282"/>
          <w:rtl/>
        </w:rPr>
        <w:t>מֵ</w:t>
      </w:r>
      <w:r>
        <w:rPr>
          <w:color w:val="FF0000"/>
          <w:vertAlign w:val="superscript"/>
          <w:rtl/>
        </w:rPr>
        <w:t>151656</w:t>
      </w:r>
      <w:r>
        <w:rPr>
          <w:rFonts w:ascii="Times New Roman" w:hAnsi="Times New Roman"/>
          <w:color w:val="828282"/>
          <w:rtl/>
        </w:rPr>
        <w:t xml:space="preserve">עַ֨ל </w:t>
      </w:r>
      <w:r>
        <w:rPr>
          <w:color w:val="FF0000"/>
          <w:vertAlign w:val="superscript"/>
          <w:rtl/>
        </w:rPr>
        <w:t>151657</w:t>
      </w:r>
      <w:r>
        <w:rPr>
          <w:rFonts w:ascii="Times New Roman" w:hAnsi="Times New Roman"/>
          <w:color w:val="828282"/>
          <w:rtl/>
        </w:rPr>
        <w:t>לְ</w:t>
      </w:r>
      <w:r>
        <w:rPr>
          <w:color w:val="FF0000"/>
          <w:vertAlign w:val="superscript"/>
          <w:rtl/>
        </w:rPr>
        <w:t>151658</w:t>
      </w:r>
      <w:r>
        <w:rPr>
          <w:rFonts w:ascii="Times New Roman" w:hAnsi="Times New Roman"/>
          <w:color w:val="828282"/>
          <w:rtl/>
        </w:rPr>
        <w:t xml:space="preserve">מַדָּ֜יו </w:t>
      </w:r>
    </w:p>
    <w:p>
      <w:pPr>
        <w:pStyle w:val="Hebrew"/>
      </w:pPr>
      <w:r>
        <w:rPr>
          <w:color w:val="828282"/>
        </w:rPr>
        <w:t xml:space="preserve">וַיַּחְגֹּ֣ר דָּוִ֣ד אֶת־חַ֠רְבֹּו מֵעַ֨ל לְמַדָּ֜יו וַיֹּ֣אֶל לָלֶכֶת֮ כִּ֣י לֹֽא־נִסָּה֒ וַיֹּ֨אמֶר דָּוִ֜ד אֶל־שָׁא֗וּל לֹ֥א אוּכַ֛ל לָלֶ֥כֶת בָּאֵ֖לֶּה כִּ֣י לֹ֣א נִסִּ֑יתִי וַיְסִרֵ֥ם דָּוִ֖ד מֵעָלָֽיו׃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84e1cd88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4eae55fd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9f3610ec</w:t>
            </w:r>
          </w:p>
        </w:tc>
        <w:tc>
          <w:tcPr>
            <w:tcW w:type="auto" w:w="1728"/>
          </w:tcPr>
          <w:p>
            <w:r>
              <w:t>tense</w:t>
            </w:r>
          </w:p>
        </w:tc>
        <w:tc>
          <w:tcPr>
            <w:tcW w:type="auto" w:w="1728"/>
          </w:tcPr>
          <w:p>
            <w:r>
              <w:t>verb</w:t>
            </w:r>
          </w:p>
        </w:tc>
        <w:tc>
          <w:tcPr>
            <w:tcW w:type="auto" w:w="1728"/>
          </w:tcPr>
          <w:p>
            <w:r>
              <w:t xml:space="preserve">יַּחְגֹּ֣ר </w:t>
            </w:r>
          </w:p>
        </w:tc>
        <w:tc>
          <w:tcPr>
            <w:tcW w:type="auto" w:w="1728"/>
          </w:tcPr>
          <w:p>
            <w:r>
              <w:t>past</w:t>
            </w:r>
          </w:p>
        </w:tc>
      </w:tr>
    </w:tbl>
    <w:p>
      <w:r>
        <w:br/>
      </w:r>
    </w:p>
    <w:p>
      <w:pPr>
        <w:pStyle w:val="Reference"/>
      </w:pPr>
      <w:hyperlink r:id="rId1991">
        <w:r>
          <w:rPr/>
          <w:t>1_Samuel 17:39</w:t>
        </w:r>
      </w:hyperlink>
    </w:p>
    <w:p>
      <w:pPr>
        <w:pStyle w:val="Hebrew"/>
      </w:pPr>
      <w:r>
        <w:t xml:space="preserve">לֹ֥א אוּכַ֛ל </w:t>
      </w:r>
    </w:p>
    <w:p>
      <w:pPr>
        <w:pStyle w:val="Hebrew"/>
      </w:pPr>
      <w:r>
        <w:rPr>
          <w:color w:val="FF0000"/>
          <w:vertAlign w:val="superscript"/>
          <w:rtl/>
        </w:rPr>
        <w:t>151671</w:t>
      </w:r>
      <w:r>
        <w:rPr>
          <w:rFonts w:ascii="Times New Roman" w:hAnsi="Times New Roman"/>
          <w:color w:val="828282"/>
          <w:rtl/>
        </w:rPr>
        <w:t xml:space="preserve">לֹ֥א </w:t>
      </w:r>
      <w:r>
        <w:rPr>
          <w:color w:val="FF0000"/>
          <w:vertAlign w:val="superscript"/>
          <w:rtl/>
        </w:rPr>
        <w:t>151672</w:t>
      </w:r>
      <w:r>
        <w:rPr>
          <w:rFonts w:ascii="Times New Roman" w:hAnsi="Times New Roman"/>
          <w:color w:val="828282"/>
          <w:rtl/>
        </w:rPr>
        <w:t xml:space="preserve">אוּכַ֛ל </w:t>
      </w:r>
    </w:p>
    <w:p>
      <w:pPr>
        <w:pStyle w:val="Hebrew"/>
      </w:pPr>
      <w:r>
        <w:rPr>
          <w:color w:val="828282"/>
        </w:rPr>
        <w:t xml:space="preserve">וַיַּחְגֹּ֣ר דָּוִ֣ד אֶת־חַ֠רְבֹּו מֵעַ֨ל לְמַדָּ֜יו וַיֹּ֣אֶל לָלֶכֶת֮ כִּ֣י לֹֽא־נִסָּה֒ וַיֹּ֨אמֶר דָּוִ֜ד אֶל־שָׁא֗וּל לֹ֥א אוּכַ֛ל לָלֶ֥כֶת בָּאֵ֖לֶּה כִּ֣י לֹ֣א נִסִּ֑יתִי וַיְסִרֵ֥ם דָּוִ֖ד מֵעָלָֽיו׃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57d1844f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f4e921df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a31d6adc</w:t>
            </w:r>
          </w:p>
        </w:tc>
        <w:tc>
          <w:tcPr>
            <w:tcW w:type="auto" w:w="1728"/>
          </w:tcPr>
          <w:p>
            <w:r>
              <w:t>tense</w:t>
            </w:r>
          </w:p>
        </w:tc>
        <w:tc>
          <w:tcPr>
            <w:tcW w:type="auto" w:w="1728"/>
          </w:tcPr>
          <w:p>
            <w:r>
              <w:t>verb</w:t>
            </w:r>
          </w:p>
        </w:tc>
        <w:tc>
          <w:tcPr>
            <w:tcW w:type="auto" w:w="1728"/>
          </w:tcPr>
          <w:p>
            <w:r>
              <w:t xml:space="preserve">אוּכַ֛ל </w:t>
            </w:r>
          </w:p>
        </w:tc>
        <w:tc>
          <w:tcPr>
            <w:tcW w:type="auto" w:w="1728"/>
          </w:tcPr>
          <w:p>
            <w:r>
              <w:t>mod</w:t>
            </w:r>
          </w:p>
        </w:tc>
      </w:tr>
    </w:tbl>
    <w:p>
      <w:r>
        <w:br/>
      </w:r>
    </w:p>
    <w:p>
      <w:pPr>
        <w:pStyle w:val="Reference"/>
      </w:pPr>
      <w:hyperlink r:id="rId1992">
        <w:r>
          <w:rPr/>
          <w:t>1_Samuel 17:44</w:t>
        </w:r>
      </w:hyperlink>
    </w:p>
    <w:p>
      <w:pPr>
        <w:pStyle w:val="Hebrew"/>
      </w:pPr>
      <w:r>
        <w:t xml:space="preserve">לְכָ֣ה אֵלַ֔י </w:t>
      </w:r>
    </w:p>
    <w:p>
      <w:pPr>
        <w:pStyle w:val="Hebrew"/>
      </w:pPr>
      <w:r>
        <w:rPr>
          <w:color w:val="FF0000"/>
          <w:vertAlign w:val="superscript"/>
          <w:rtl/>
        </w:rPr>
        <w:t>151786</w:t>
      </w:r>
      <w:r>
        <w:rPr>
          <w:rFonts w:ascii="Times New Roman" w:hAnsi="Times New Roman"/>
          <w:color w:val="828282"/>
          <w:rtl/>
        </w:rPr>
        <w:t xml:space="preserve">לְכָ֣ה </w:t>
      </w:r>
      <w:r>
        <w:rPr>
          <w:color w:val="FF0000"/>
          <w:vertAlign w:val="superscript"/>
          <w:rtl/>
        </w:rPr>
        <w:t>151787</w:t>
      </w:r>
      <w:r>
        <w:rPr>
          <w:rFonts w:ascii="Times New Roman" w:hAnsi="Times New Roman"/>
          <w:color w:val="828282"/>
          <w:rtl/>
        </w:rPr>
        <w:t xml:space="preserve">אֵלַ֔י </w:t>
      </w:r>
    </w:p>
    <w:p>
      <w:pPr>
        <w:pStyle w:val="Hebrew"/>
      </w:pPr>
      <w:r>
        <w:rPr>
          <w:color w:val="828282"/>
        </w:rPr>
        <w:t xml:space="preserve">וַיֹּ֥אמֶר הַפְּלִשְׁתִּ֖י אֶל־דָּוִ֑ד לְכָ֣ה אֵלַ֔י וְאֶתְּנָה֙ אֶת־בְּשָׂ֣רְךָ֔ לְעֹ֥וף הַשָּׁמַ֖יִם וּלְבֶהֱמַ֥ת הַשָּׂדֶֽה׃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4e79917b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14110f77</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96cadc7b</w:t>
            </w:r>
          </w:p>
        </w:tc>
        <w:tc>
          <w:tcPr>
            <w:tcW w:type="auto" w:w="1728"/>
          </w:tcPr>
          <w:p>
            <w:r>
              <w:t>tense</w:t>
            </w:r>
          </w:p>
        </w:tc>
        <w:tc>
          <w:tcPr>
            <w:tcW w:type="auto" w:w="1728"/>
          </w:tcPr>
          <w:p>
            <w:r>
              <w:t>verb</w:t>
            </w:r>
          </w:p>
        </w:tc>
        <w:tc>
          <w:tcPr>
            <w:tcW w:type="auto" w:w="1728"/>
          </w:tcPr>
          <w:p>
            <w:r>
              <w:t xml:space="preserve">לְכָ֣ה </w:t>
            </w:r>
          </w:p>
        </w:tc>
        <w:tc>
          <w:tcPr>
            <w:tcW w:type="auto" w:w="1728"/>
          </w:tcPr>
          <w:p>
            <w:r>
              <w:t>impv</w:t>
            </w:r>
          </w:p>
        </w:tc>
      </w:tr>
    </w:tbl>
    <w:p>
      <w:r>
        <w:br/>
      </w:r>
    </w:p>
    <w:p>
      <w:pPr>
        <w:pStyle w:val="Reference"/>
      </w:pPr>
      <w:hyperlink r:id="rId1992">
        <w:r>
          <w:rPr/>
          <w:t>1_Samuel 17:44</w:t>
        </w:r>
      </w:hyperlink>
    </w:p>
    <w:p>
      <w:pPr>
        <w:pStyle w:val="Hebrew"/>
      </w:pPr>
      <w:r>
        <w:t xml:space="preserve">וְאֶתְּנָה֙ אֶת־בְּשָׂ֣רְךָ֔ לְעֹ֥וף הַשָּׁמַ֖יִם וּלְבֶהֱמַ֥ת הַשָּׂדֶֽה׃ ס </w:t>
      </w:r>
    </w:p>
    <w:p>
      <w:pPr>
        <w:pStyle w:val="Hebrew"/>
      </w:pPr>
      <w:r>
        <w:rPr>
          <w:color w:val="FF0000"/>
          <w:vertAlign w:val="superscript"/>
          <w:rtl/>
        </w:rPr>
        <w:t>151788</w:t>
      </w:r>
      <w:r>
        <w:rPr>
          <w:rFonts w:ascii="Times New Roman" w:hAnsi="Times New Roman"/>
          <w:color w:val="828282"/>
          <w:rtl/>
        </w:rPr>
        <w:t>וְ</w:t>
      </w:r>
      <w:r>
        <w:rPr>
          <w:color w:val="FF0000"/>
          <w:vertAlign w:val="superscript"/>
          <w:rtl/>
        </w:rPr>
        <w:t>151789</w:t>
      </w:r>
      <w:r>
        <w:rPr>
          <w:rFonts w:ascii="Times New Roman" w:hAnsi="Times New Roman"/>
          <w:color w:val="828282"/>
          <w:rtl/>
        </w:rPr>
        <w:t xml:space="preserve">אֶתְּנָה֙ </w:t>
      </w:r>
      <w:r>
        <w:rPr>
          <w:color w:val="FF0000"/>
          <w:vertAlign w:val="superscript"/>
          <w:rtl/>
        </w:rPr>
        <w:t>151790</w:t>
      </w:r>
      <w:r>
        <w:rPr>
          <w:rFonts w:ascii="Times New Roman" w:hAnsi="Times New Roman"/>
          <w:color w:val="828282"/>
          <w:rtl/>
        </w:rPr>
        <w:t>אֶת־</w:t>
      </w:r>
      <w:r>
        <w:rPr>
          <w:color w:val="FF0000"/>
          <w:vertAlign w:val="superscript"/>
          <w:rtl/>
        </w:rPr>
        <w:t>151791</w:t>
      </w:r>
      <w:r>
        <w:rPr>
          <w:rFonts w:ascii="Times New Roman" w:hAnsi="Times New Roman"/>
          <w:color w:val="828282"/>
          <w:rtl/>
        </w:rPr>
        <w:t xml:space="preserve">בְּשָׂ֣רְךָ֔ </w:t>
      </w:r>
      <w:r>
        <w:rPr>
          <w:color w:val="FF0000"/>
          <w:vertAlign w:val="superscript"/>
          <w:rtl/>
        </w:rPr>
        <w:t>151792</w:t>
      </w:r>
      <w:r>
        <w:rPr>
          <w:rFonts w:ascii="Times New Roman" w:hAnsi="Times New Roman"/>
          <w:color w:val="828282"/>
          <w:rtl/>
        </w:rPr>
        <w:t>לְ</w:t>
      </w:r>
      <w:r>
        <w:rPr>
          <w:color w:val="FF0000"/>
          <w:vertAlign w:val="superscript"/>
          <w:rtl/>
        </w:rPr>
        <w:t>151793</w:t>
      </w:r>
      <w:r>
        <w:rPr>
          <w:rFonts w:ascii="Times New Roman" w:hAnsi="Times New Roman"/>
          <w:color w:val="828282"/>
          <w:rtl/>
        </w:rPr>
        <w:t xml:space="preserve">עֹ֥וף </w:t>
      </w:r>
      <w:r>
        <w:rPr>
          <w:color w:val="FF0000"/>
          <w:vertAlign w:val="superscript"/>
          <w:rtl/>
        </w:rPr>
        <w:t>151794</w:t>
      </w:r>
      <w:r>
        <w:rPr>
          <w:rFonts w:ascii="Times New Roman" w:hAnsi="Times New Roman"/>
          <w:color w:val="828282"/>
          <w:rtl/>
        </w:rPr>
        <w:t>הַ</w:t>
      </w:r>
      <w:r>
        <w:rPr>
          <w:color w:val="FF0000"/>
          <w:vertAlign w:val="superscript"/>
          <w:rtl/>
        </w:rPr>
        <w:t>151795</w:t>
      </w:r>
      <w:r>
        <w:rPr>
          <w:rFonts w:ascii="Times New Roman" w:hAnsi="Times New Roman"/>
          <w:color w:val="828282"/>
          <w:rtl/>
        </w:rPr>
        <w:t xml:space="preserve">שָּׁמַ֖יִם </w:t>
      </w:r>
      <w:r>
        <w:rPr>
          <w:color w:val="FF0000"/>
          <w:vertAlign w:val="superscript"/>
          <w:rtl/>
        </w:rPr>
        <w:t>151796</w:t>
      </w:r>
      <w:r>
        <w:rPr>
          <w:rFonts w:ascii="Times New Roman" w:hAnsi="Times New Roman"/>
          <w:color w:val="828282"/>
          <w:rtl/>
        </w:rPr>
        <w:t>וּ</w:t>
      </w:r>
      <w:r>
        <w:rPr>
          <w:color w:val="FF0000"/>
          <w:vertAlign w:val="superscript"/>
          <w:rtl/>
        </w:rPr>
        <w:t>151797</w:t>
      </w:r>
      <w:r>
        <w:rPr>
          <w:rFonts w:ascii="Times New Roman" w:hAnsi="Times New Roman"/>
          <w:color w:val="828282"/>
          <w:rtl/>
        </w:rPr>
        <w:t>לְ</w:t>
      </w:r>
      <w:r>
        <w:rPr>
          <w:color w:val="FF0000"/>
          <w:vertAlign w:val="superscript"/>
          <w:rtl/>
        </w:rPr>
        <w:t>151798</w:t>
      </w:r>
      <w:r>
        <w:rPr>
          <w:rFonts w:ascii="Times New Roman" w:hAnsi="Times New Roman"/>
          <w:color w:val="828282"/>
          <w:rtl/>
        </w:rPr>
        <w:t xml:space="preserve">בֶהֱמַ֥ת </w:t>
      </w:r>
      <w:r>
        <w:rPr>
          <w:color w:val="FF0000"/>
          <w:vertAlign w:val="superscript"/>
          <w:rtl/>
        </w:rPr>
        <w:t>151799</w:t>
      </w:r>
      <w:r>
        <w:rPr>
          <w:rFonts w:ascii="Times New Roman" w:hAnsi="Times New Roman"/>
          <w:color w:val="828282"/>
          <w:rtl/>
        </w:rPr>
        <w:t>הַ</w:t>
      </w:r>
      <w:r>
        <w:rPr>
          <w:color w:val="FF0000"/>
          <w:vertAlign w:val="superscript"/>
          <w:rtl/>
        </w:rPr>
        <w:t>151800</w:t>
      </w:r>
      <w:r>
        <w:rPr>
          <w:rFonts w:ascii="Times New Roman" w:hAnsi="Times New Roman"/>
          <w:color w:val="828282"/>
          <w:rtl/>
        </w:rPr>
        <w:t xml:space="preserve">שָּׂדֶֽה׃ ס </w:t>
      </w:r>
    </w:p>
    <w:p>
      <w:pPr>
        <w:pStyle w:val="Hebrew"/>
      </w:pPr>
      <w:r>
        <w:rPr>
          <w:color w:val="828282"/>
        </w:rPr>
        <w:t xml:space="preserve">וַיֹּ֥אמֶר הַפְּלִשְׁתִּ֖י אֶל־דָּוִ֑ד לְכָ֣ה אֵלַ֔י וְאֶתְּנָה֙ אֶת־בְּשָׂ֣רְךָ֔ לְעֹ֥וף הַשָּׁמַ֖יִם וּלְבֶהֱמַ֥ת הַשָּׂדֶֽה׃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4395ac69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1a63bd36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65022c44</w:t>
            </w:r>
          </w:p>
        </w:tc>
        <w:tc>
          <w:tcPr>
            <w:tcW w:type="auto" w:w="1728"/>
          </w:tcPr>
          <w:p>
            <w:r>
              <w:t>tense</w:t>
            </w:r>
          </w:p>
        </w:tc>
        <w:tc>
          <w:tcPr>
            <w:tcW w:type="auto" w:w="1728"/>
          </w:tcPr>
          <w:p>
            <w:r>
              <w:t>verb</w:t>
            </w:r>
          </w:p>
        </w:tc>
        <w:tc>
          <w:tcPr>
            <w:tcW w:type="auto" w:w="1728"/>
          </w:tcPr>
          <w:p>
            <w:r>
              <w:t xml:space="preserve">אֶתְּנָה֙ </w:t>
            </w:r>
          </w:p>
        </w:tc>
        <w:tc>
          <w:tcPr>
            <w:tcW w:type="auto" w:w="1728"/>
          </w:tcPr>
          <w:p>
            <w:r>
              <w:t>fut</w:t>
            </w:r>
          </w:p>
        </w:tc>
      </w:tr>
    </w:tbl>
    <w:p>
      <w:r>
        <w:br/>
      </w:r>
    </w:p>
    <w:p>
      <w:pPr>
        <w:pStyle w:val="Reference"/>
      </w:pPr>
      <w:hyperlink r:id="rId1993">
        <w:r>
          <w:rPr/>
          <w:t>1_Samuel 17:53</w:t>
        </w:r>
      </w:hyperlink>
    </w:p>
    <w:p>
      <w:pPr>
        <w:pStyle w:val="Hebrew"/>
      </w:pPr>
      <w:r>
        <w:t xml:space="preserve">וַיָּשֻׁ֨בוּ֙ בְּנֵ֣י יִשְׂרָאֵ֔ל </w:t>
      </w:r>
    </w:p>
    <w:p>
      <w:pPr>
        <w:pStyle w:val="Hebrew"/>
      </w:pPr>
      <w:r>
        <w:rPr>
          <w:color w:val="FF0000"/>
          <w:vertAlign w:val="superscript"/>
          <w:rtl/>
        </w:rPr>
        <w:t>152049</w:t>
      </w:r>
      <w:r>
        <w:rPr>
          <w:rFonts w:ascii="Times New Roman" w:hAnsi="Times New Roman"/>
          <w:color w:val="828282"/>
          <w:rtl/>
        </w:rPr>
        <w:t>וַ</w:t>
      </w:r>
      <w:r>
        <w:rPr>
          <w:color w:val="FF0000"/>
          <w:vertAlign w:val="superscript"/>
          <w:rtl/>
        </w:rPr>
        <w:t>152050</w:t>
      </w:r>
      <w:r>
        <w:rPr>
          <w:rFonts w:ascii="Times New Roman" w:hAnsi="Times New Roman"/>
          <w:color w:val="828282"/>
          <w:rtl/>
        </w:rPr>
        <w:t xml:space="preserve">יָּשֻׁ֨בוּ֙ </w:t>
      </w:r>
      <w:r>
        <w:rPr>
          <w:color w:val="FF0000"/>
          <w:vertAlign w:val="superscript"/>
          <w:rtl/>
        </w:rPr>
        <w:t>152051</w:t>
      </w:r>
      <w:r>
        <w:rPr>
          <w:rFonts w:ascii="Times New Roman" w:hAnsi="Times New Roman"/>
          <w:color w:val="828282"/>
          <w:rtl/>
        </w:rPr>
        <w:t xml:space="preserve">בְּנֵ֣י </w:t>
      </w:r>
      <w:r>
        <w:rPr>
          <w:color w:val="FF0000"/>
          <w:vertAlign w:val="superscript"/>
          <w:rtl/>
        </w:rPr>
        <w:t>152052</w:t>
      </w:r>
      <w:r>
        <w:rPr>
          <w:rFonts w:ascii="Times New Roman" w:hAnsi="Times New Roman"/>
          <w:color w:val="828282"/>
          <w:rtl/>
        </w:rPr>
        <w:t xml:space="preserve">יִשְׂרָאֵ֔ל </w:t>
      </w:r>
    </w:p>
    <w:p>
      <w:pPr>
        <w:pStyle w:val="Hebrew"/>
      </w:pPr>
      <w:r>
        <w:rPr>
          <w:color w:val="828282"/>
        </w:rPr>
        <w:t xml:space="preserve">וַיָּשֻׁ֨בוּ֙ בְּנֵ֣י יִשְׂרָאֵ֔ל מִדְּלֹ֖ק אַחֲרֵ֣י פְלִשְׁתִּ֑ים וַיָּשֹׁ֖סּוּ אֶת־מַחֲנֵיהֶֽם׃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f4138e75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f0f5d821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bdd51c47</w:t>
            </w:r>
          </w:p>
        </w:tc>
        <w:tc>
          <w:tcPr>
            <w:tcW w:type="auto" w:w="1728"/>
          </w:tcPr>
          <w:p>
            <w:r>
              <w:t>tense</w:t>
            </w:r>
          </w:p>
        </w:tc>
        <w:tc>
          <w:tcPr>
            <w:tcW w:type="auto" w:w="1728"/>
          </w:tcPr>
          <w:p>
            <w:r>
              <w:t>verb</w:t>
            </w:r>
          </w:p>
        </w:tc>
        <w:tc>
          <w:tcPr>
            <w:tcW w:type="auto" w:w="1728"/>
          </w:tcPr>
          <w:p>
            <w:r>
              <w:t xml:space="preserve">יָּשֻׁ֨בוּ֙ </w:t>
            </w:r>
          </w:p>
        </w:tc>
        <w:tc>
          <w:tcPr>
            <w:tcW w:type="auto" w:w="1728"/>
          </w:tcPr>
          <w:p>
            <w:r>
              <w:t>past</w:t>
            </w:r>
          </w:p>
        </w:tc>
      </w:tr>
    </w:tbl>
    <w:p>
      <w:r>
        <w:br/>
      </w:r>
    </w:p>
    <w:p>
      <w:pPr>
        <w:pStyle w:val="Reference"/>
      </w:pPr>
      <w:hyperlink r:id="rId1994">
        <w:r>
          <w:rPr/>
          <w:t>1_Samuel 17:58</w:t>
        </w:r>
      </w:hyperlink>
    </w:p>
    <w:p>
      <w:pPr>
        <w:pStyle w:val="Hebrew"/>
      </w:pPr>
      <w:r>
        <w:t xml:space="preserve">וַיֹּ֣אמֶר דָּוִ֔ד </w:t>
      </w:r>
    </w:p>
    <w:p>
      <w:pPr>
        <w:pStyle w:val="Hebrew"/>
      </w:pPr>
      <w:r>
        <w:rPr>
          <w:color w:val="FF0000"/>
          <w:vertAlign w:val="superscript"/>
          <w:rtl/>
        </w:rPr>
        <w:t>152153</w:t>
      </w:r>
      <w:r>
        <w:rPr>
          <w:rFonts w:ascii="Times New Roman" w:hAnsi="Times New Roman"/>
          <w:color w:val="828282"/>
          <w:rtl/>
        </w:rPr>
        <w:t>וַ</w:t>
      </w:r>
      <w:r>
        <w:rPr>
          <w:color w:val="FF0000"/>
          <w:vertAlign w:val="superscript"/>
          <w:rtl/>
        </w:rPr>
        <w:t>152154</w:t>
      </w:r>
      <w:r>
        <w:rPr>
          <w:rFonts w:ascii="Times New Roman" w:hAnsi="Times New Roman"/>
          <w:color w:val="828282"/>
          <w:rtl/>
        </w:rPr>
        <w:t xml:space="preserve">יֹּ֣אמֶר </w:t>
      </w:r>
      <w:r>
        <w:rPr>
          <w:color w:val="FF0000"/>
          <w:vertAlign w:val="superscript"/>
          <w:rtl/>
        </w:rPr>
        <w:t>152155</w:t>
      </w:r>
      <w:r>
        <w:rPr>
          <w:rFonts w:ascii="Times New Roman" w:hAnsi="Times New Roman"/>
          <w:color w:val="828282"/>
          <w:rtl/>
        </w:rPr>
        <w:t xml:space="preserve">דָּוִ֔ד </w:t>
      </w:r>
    </w:p>
    <w:p>
      <w:pPr>
        <w:pStyle w:val="Hebrew"/>
      </w:pPr>
      <w:r>
        <w:rPr>
          <w:color w:val="828282"/>
        </w:rPr>
        <w:t xml:space="preserve">וַיֹּ֤אמֶר אֵלָיו֙ שָׁא֔וּל בֶּן־מִ֥י אַתָּ֖ה הַנָּ֑עַר וַיֹּ֣אמֶר דָּוִ֔ד בֶּֽן־עַבְדְּךָ֥ יִשַׁ֖י בֵּ֥ית הַלַּחְמִֽי׃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f2080913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3869af23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e91ec094</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995">
        <w:r>
          <w:rPr/>
          <w:t>1_Samuel 18:5</w:t>
        </w:r>
      </w:hyperlink>
    </w:p>
    <w:p>
      <w:pPr>
        <w:pStyle w:val="Hebrew"/>
      </w:pPr>
      <w:r>
        <w:t xml:space="preserve">וַיֵּצֵ֨א דָוִ֜ד </w:t>
      </w:r>
    </w:p>
    <w:p>
      <w:pPr>
        <w:pStyle w:val="Hebrew"/>
      </w:pPr>
      <w:r>
        <w:rPr>
          <w:color w:val="FF0000"/>
          <w:vertAlign w:val="superscript"/>
          <w:rtl/>
        </w:rPr>
        <w:t>152231</w:t>
      </w:r>
      <w:r>
        <w:rPr>
          <w:rFonts w:ascii="Times New Roman" w:hAnsi="Times New Roman"/>
          <w:color w:val="828282"/>
          <w:rtl/>
        </w:rPr>
        <w:t>וַ</w:t>
      </w:r>
      <w:r>
        <w:rPr>
          <w:color w:val="FF0000"/>
          <w:vertAlign w:val="superscript"/>
          <w:rtl/>
        </w:rPr>
        <w:t>152232</w:t>
      </w:r>
      <w:r>
        <w:rPr>
          <w:rFonts w:ascii="Times New Roman" w:hAnsi="Times New Roman"/>
          <w:color w:val="828282"/>
          <w:rtl/>
        </w:rPr>
        <w:t xml:space="preserve">יֵּצֵ֨א </w:t>
      </w:r>
      <w:r>
        <w:rPr>
          <w:color w:val="FF0000"/>
          <w:vertAlign w:val="superscript"/>
          <w:rtl/>
        </w:rPr>
        <w:t>152233</w:t>
      </w:r>
      <w:r>
        <w:rPr>
          <w:rFonts w:ascii="Times New Roman" w:hAnsi="Times New Roman"/>
          <w:color w:val="828282"/>
          <w:rtl/>
        </w:rPr>
        <w:t xml:space="preserve">דָוִ֜ד </w:t>
      </w:r>
    </w:p>
    <w:p>
      <w:pPr>
        <w:pStyle w:val="Hebrew"/>
      </w:pPr>
      <w:r>
        <w:rPr>
          <w:color w:val="828282"/>
        </w:rPr>
        <w:t xml:space="preserve">וַיֵּצֵ֨א דָוִ֜ד בְּכֹל֩ אֲשֶׁ֨ר יִשְׁלָחֶ֤נּוּ שָׁאוּל֙ יַשְׂכִּ֔יל וַיְשִׂמֵ֣הוּ שָׁא֔וּל עַ֖ל אַנְשֵׁ֣י הַמִּלְחָמָ֑ה וַיִּיטַב֙ בְּעֵינֵ֣י כָל־הָעָ֔ם וְגַ֕ם בְּעֵינֵ֖י עַבְדֵ֥י שָׁאֽוּל׃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2b1542df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efb0d17b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99871bc9</w:t>
            </w:r>
          </w:p>
        </w:tc>
        <w:tc>
          <w:tcPr>
            <w:tcW w:type="auto" w:w="1728"/>
          </w:tcPr>
          <w:p>
            <w:r>
              <w:t>tense</w:t>
            </w:r>
          </w:p>
        </w:tc>
        <w:tc>
          <w:tcPr>
            <w:tcW w:type="auto" w:w="1728"/>
          </w:tcPr>
          <w:p>
            <w:r>
              <w:t>verb</w:t>
            </w:r>
          </w:p>
        </w:tc>
        <w:tc>
          <w:tcPr>
            <w:tcW w:type="auto" w:w="1728"/>
          </w:tcPr>
          <w:p>
            <w:r>
              <w:t xml:space="preserve">יֵּצֵ֨א </w:t>
            </w:r>
          </w:p>
        </w:tc>
        <w:tc>
          <w:tcPr>
            <w:tcW w:type="auto" w:w="1728"/>
          </w:tcPr>
          <w:p>
            <w:r>
              <w:t>past</w:t>
            </w:r>
          </w:p>
        </w:tc>
      </w:tr>
    </w:tbl>
    <w:p>
      <w:r>
        <w:br/>
      </w:r>
    </w:p>
    <w:p>
      <w:pPr>
        <w:pStyle w:val="Reference"/>
      </w:pPr>
      <w:hyperlink r:id="rId1996">
        <w:r>
          <w:rPr/>
          <w:t>1_Samuel 18:17</w:t>
        </w:r>
      </w:hyperlink>
    </w:p>
    <w:p>
      <w:pPr>
        <w:pStyle w:val="Hebrew"/>
      </w:pPr>
      <w:r>
        <w:t xml:space="preserve">אַ֚ךְ הֱיֵה־לִּ֣י לְבֶן־חַ֔יִל </w:t>
      </w:r>
    </w:p>
    <w:p>
      <w:pPr>
        <w:pStyle w:val="Hebrew"/>
      </w:pPr>
      <w:r>
        <w:rPr>
          <w:color w:val="FF0000"/>
          <w:vertAlign w:val="superscript"/>
          <w:rtl/>
        </w:rPr>
        <w:t>152494</w:t>
      </w:r>
      <w:r>
        <w:rPr>
          <w:rFonts w:ascii="Times New Roman" w:hAnsi="Times New Roman"/>
          <w:color w:val="828282"/>
          <w:rtl/>
        </w:rPr>
        <w:t xml:space="preserve">אַ֚ךְ </w:t>
      </w:r>
      <w:r>
        <w:rPr>
          <w:color w:val="FF0000"/>
          <w:vertAlign w:val="superscript"/>
          <w:rtl/>
        </w:rPr>
        <w:t>152495</w:t>
      </w:r>
      <w:r>
        <w:rPr>
          <w:rFonts w:ascii="Times New Roman" w:hAnsi="Times New Roman"/>
          <w:color w:val="828282"/>
          <w:rtl/>
        </w:rPr>
        <w:t>הֱיֵה־</w:t>
      </w:r>
      <w:r>
        <w:rPr>
          <w:color w:val="FF0000"/>
          <w:vertAlign w:val="superscript"/>
          <w:rtl/>
        </w:rPr>
        <w:t>152496</w:t>
      </w:r>
      <w:r>
        <w:rPr>
          <w:rFonts w:ascii="Times New Roman" w:hAnsi="Times New Roman"/>
          <w:color w:val="828282"/>
          <w:rtl/>
        </w:rPr>
        <w:t xml:space="preserve">לִּ֣י </w:t>
      </w:r>
      <w:r>
        <w:rPr>
          <w:color w:val="FF0000"/>
          <w:vertAlign w:val="superscript"/>
          <w:rtl/>
        </w:rPr>
        <w:t>152497</w:t>
      </w:r>
      <w:r>
        <w:rPr>
          <w:rFonts w:ascii="Times New Roman" w:hAnsi="Times New Roman"/>
          <w:color w:val="828282"/>
          <w:rtl/>
        </w:rPr>
        <w:t>לְ</w:t>
      </w:r>
      <w:r>
        <w:rPr>
          <w:color w:val="FF0000"/>
          <w:vertAlign w:val="superscript"/>
          <w:rtl/>
        </w:rPr>
        <w:t>152498</w:t>
      </w:r>
      <w:r>
        <w:rPr>
          <w:rFonts w:ascii="Times New Roman" w:hAnsi="Times New Roman"/>
          <w:color w:val="828282"/>
          <w:rtl/>
        </w:rPr>
        <w:t>בֶן־</w:t>
      </w:r>
      <w:r>
        <w:rPr>
          <w:color w:val="FF0000"/>
          <w:vertAlign w:val="superscript"/>
          <w:rtl/>
        </w:rPr>
        <w:t>152499</w:t>
      </w:r>
      <w:r>
        <w:rPr>
          <w:rFonts w:ascii="Times New Roman" w:hAnsi="Times New Roman"/>
          <w:color w:val="828282"/>
          <w:rtl/>
        </w:rPr>
        <w:t xml:space="preserve">חַ֔יִל </w:t>
      </w:r>
    </w:p>
    <w:p>
      <w:pPr>
        <w:pStyle w:val="Hebrew"/>
      </w:pPr>
      <w:r>
        <w:rPr>
          <w:color w:val="828282"/>
        </w:rPr>
        <w:t xml:space="preserve">וַיֹּ֨אמֶר שָׁא֜וּל אֶל־דָּוִ֗ד הִנֵּה֩ בִתִּ֨י הַגְּדֹולָ֤ה מֵרַב֙ אֹתָהּ֙ אֶתֶּן־לְךָ֣ לְאִשָּׁ֔ה אַ֚ךְ הֱיֵה־לִּ֣י לְבֶן־חַ֔יִל וְהִלָּחֵ֖ם מִלְחֲמֹ֣ות יְהוָ֑ה וְשָׁא֣וּל אָמַ֗ר אַל־תְּהִ֤י יָדִי֙ בֹּ֔ו וּתְהִי־בֹ֖ו יַד־פְּלִשְׁתִּֽים׃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0edd84cf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37017d64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4b13cad7</w:t>
            </w:r>
          </w:p>
        </w:tc>
        <w:tc>
          <w:tcPr>
            <w:tcW w:type="auto" w:w="1728"/>
          </w:tcPr>
          <w:p>
            <w:r>
              <w:t>tense</w:t>
            </w:r>
          </w:p>
        </w:tc>
        <w:tc>
          <w:tcPr>
            <w:tcW w:type="auto" w:w="1728"/>
          </w:tcPr>
          <w:p>
            <w:r>
              <w:t>verb</w:t>
            </w:r>
          </w:p>
        </w:tc>
        <w:tc>
          <w:tcPr>
            <w:tcW w:type="auto" w:w="1728"/>
          </w:tcPr>
          <w:p>
            <w:r>
              <w:t>הֱיֵה־</w:t>
            </w:r>
          </w:p>
        </w:tc>
        <w:tc>
          <w:tcPr>
            <w:tcW w:type="auto" w:w="1728"/>
          </w:tcPr>
          <w:p>
            <w:r>
              <w:t>impv</w:t>
            </w:r>
          </w:p>
        </w:tc>
      </w:tr>
    </w:tbl>
    <w:p>
      <w:r>
        <w:br/>
      </w:r>
    </w:p>
    <w:p>
      <w:pPr>
        <w:pStyle w:val="Reference"/>
      </w:pPr>
      <w:hyperlink r:id="rId1996">
        <w:r>
          <w:rPr/>
          <w:t>1_Samuel 18:17</w:t>
        </w:r>
      </w:hyperlink>
    </w:p>
    <w:p>
      <w:pPr>
        <w:pStyle w:val="Hebrew"/>
      </w:pPr>
      <w:r>
        <w:t xml:space="preserve">וְהִלָּחֵ֖ם מִלְחֲמֹ֣ות יְהוָ֑ה </w:t>
      </w:r>
    </w:p>
    <w:p>
      <w:pPr>
        <w:pStyle w:val="Hebrew"/>
      </w:pPr>
      <w:r>
        <w:rPr>
          <w:color w:val="FF0000"/>
          <w:vertAlign w:val="superscript"/>
          <w:rtl/>
        </w:rPr>
        <w:t>152500</w:t>
      </w:r>
      <w:r>
        <w:rPr>
          <w:rFonts w:ascii="Times New Roman" w:hAnsi="Times New Roman"/>
          <w:color w:val="828282"/>
          <w:rtl/>
        </w:rPr>
        <w:t>וְ</w:t>
      </w:r>
      <w:r>
        <w:rPr>
          <w:color w:val="FF0000"/>
          <w:vertAlign w:val="superscript"/>
          <w:rtl/>
        </w:rPr>
        <w:t>152501</w:t>
      </w:r>
      <w:r>
        <w:rPr>
          <w:rFonts w:ascii="Times New Roman" w:hAnsi="Times New Roman"/>
          <w:color w:val="828282"/>
          <w:rtl/>
        </w:rPr>
        <w:t xml:space="preserve">הִלָּחֵ֖ם </w:t>
      </w:r>
      <w:r>
        <w:rPr>
          <w:color w:val="FF0000"/>
          <w:vertAlign w:val="superscript"/>
          <w:rtl/>
        </w:rPr>
        <w:t>152502</w:t>
      </w:r>
      <w:r>
        <w:rPr>
          <w:rFonts w:ascii="Times New Roman" w:hAnsi="Times New Roman"/>
          <w:color w:val="828282"/>
          <w:rtl/>
        </w:rPr>
        <w:t xml:space="preserve">מִלְחֲמֹ֣ות </w:t>
      </w:r>
      <w:r>
        <w:rPr>
          <w:color w:val="FF0000"/>
          <w:vertAlign w:val="superscript"/>
          <w:rtl/>
        </w:rPr>
        <w:t>152503</w:t>
      </w:r>
      <w:r>
        <w:rPr>
          <w:rFonts w:ascii="Times New Roman" w:hAnsi="Times New Roman"/>
          <w:color w:val="828282"/>
          <w:rtl/>
        </w:rPr>
        <w:t xml:space="preserve">יְהוָ֑ה </w:t>
      </w:r>
    </w:p>
    <w:p>
      <w:pPr>
        <w:pStyle w:val="Hebrew"/>
      </w:pPr>
      <w:r>
        <w:rPr>
          <w:color w:val="828282"/>
        </w:rPr>
        <w:t xml:space="preserve">וַיֹּ֨אמֶר שָׁא֜וּל אֶל־דָּוִ֗ד הִנֵּה֩ בִתִּ֨י הַגְּדֹולָ֤ה מֵרַב֙ אֹתָהּ֙ אֶתֶּן־לְךָ֣ לְאִשָּׁ֔ה אַ֚ךְ הֱיֵה־לִּ֣י לְבֶן־חַ֔יִל וְהִלָּחֵ֖ם מִלְחֲמֹ֣ות יְהוָ֑ה וְשָׁא֣וּל אָמַ֗ר אַל־תְּהִ֤י יָדִי֙ בֹּ֔ו וּתְהִי־בֹ֖ו יַד־פְּלִשְׁתִּֽים׃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cf54e7d0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44d1ba0c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4888caeb</w:t>
            </w:r>
          </w:p>
        </w:tc>
        <w:tc>
          <w:tcPr>
            <w:tcW w:type="auto" w:w="1728"/>
          </w:tcPr>
          <w:p>
            <w:r>
              <w:t>tense</w:t>
            </w:r>
          </w:p>
        </w:tc>
        <w:tc>
          <w:tcPr>
            <w:tcW w:type="auto" w:w="1728"/>
          </w:tcPr>
          <w:p>
            <w:r>
              <w:t>verb</w:t>
            </w:r>
          </w:p>
        </w:tc>
        <w:tc>
          <w:tcPr>
            <w:tcW w:type="auto" w:w="1728"/>
          </w:tcPr>
          <w:p>
            <w:r>
              <w:t xml:space="preserve">הִלָּחֵ֖ם </w:t>
            </w:r>
          </w:p>
        </w:tc>
        <w:tc>
          <w:tcPr>
            <w:tcW w:type="auto" w:w="1728"/>
          </w:tcPr>
          <w:p>
            <w:r>
              <w:t>impv</w:t>
            </w:r>
          </w:p>
        </w:tc>
      </w:tr>
    </w:tbl>
    <w:p>
      <w:r>
        <w:br/>
      </w:r>
    </w:p>
    <w:p>
      <w:pPr>
        <w:pStyle w:val="Reference"/>
      </w:pPr>
      <w:hyperlink r:id="rId1997">
        <w:r>
          <w:rPr/>
          <w:t>1_Samuel 18:21</w:t>
        </w:r>
      </w:hyperlink>
    </w:p>
    <w:p>
      <w:pPr>
        <w:pStyle w:val="Hebrew"/>
      </w:pPr>
      <w:r>
        <w:t xml:space="preserve">וַיֹּ֨אמֶר שָׁא֜וּל </w:t>
      </w:r>
    </w:p>
    <w:p>
      <w:pPr>
        <w:pStyle w:val="Hebrew"/>
      </w:pPr>
      <w:r>
        <w:rPr>
          <w:color w:val="FF0000"/>
          <w:vertAlign w:val="superscript"/>
          <w:rtl/>
        </w:rPr>
        <w:t>152573</w:t>
      </w:r>
      <w:r>
        <w:rPr>
          <w:rFonts w:ascii="Times New Roman" w:hAnsi="Times New Roman"/>
          <w:color w:val="828282"/>
          <w:rtl/>
        </w:rPr>
        <w:t>וַ</w:t>
      </w:r>
      <w:r>
        <w:rPr>
          <w:color w:val="FF0000"/>
          <w:vertAlign w:val="superscript"/>
          <w:rtl/>
        </w:rPr>
        <w:t>152574</w:t>
      </w:r>
      <w:r>
        <w:rPr>
          <w:rFonts w:ascii="Times New Roman" w:hAnsi="Times New Roman"/>
          <w:color w:val="828282"/>
          <w:rtl/>
        </w:rPr>
        <w:t xml:space="preserve">יֹּ֨אמֶר </w:t>
      </w:r>
      <w:r>
        <w:rPr>
          <w:color w:val="FF0000"/>
          <w:vertAlign w:val="superscript"/>
          <w:rtl/>
        </w:rPr>
        <w:t>152575</w:t>
      </w:r>
      <w:r>
        <w:rPr>
          <w:rFonts w:ascii="Times New Roman" w:hAnsi="Times New Roman"/>
          <w:color w:val="828282"/>
          <w:rtl/>
        </w:rPr>
        <w:t xml:space="preserve">שָׁא֜וּל </w:t>
      </w:r>
    </w:p>
    <w:p>
      <w:pPr>
        <w:pStyle w:val="Hebrew"/>
      </w:pPr>
      <w:r>
        <w:rPr>
          <w:color w:val="828282"/>
        </w:rPr>
        <w:t xml:space="preserve">וַיֹּ֨אמֶר שָׁא֜וּל אֶתְּנֶ֤נָּה לֹּו֙ וּתְהִי־לֹ֣ו לְמֹוקֵ֔שׁ וּתְהִי־בֹ֖ו יַד־פְּלִשְׁתִּ֑ים וַיֹּ֤אמֶר שָׁאוּל֙ אֶל־דָּוִ֔ד בִּשְׁתַּ֛יִם תִּתְחַתֵּ֥ן בִּ֖י הַיֹּֽום׃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c3051ddc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66f9969d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002469b7</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1998">
        <w:r>
          <w:rPr/>
          <w:t>1_Samuel 18:25</w:t>
        </w:r>
      </w:hyperlink>
    </w:p>
    <w:p>
      <w:pPr>
        <w:pStyle w:val="Hebrew"/>
      </w:pPr>
      <w:r>
        <w:t xml:space="preserve">כֹּֽה־תֹאמְר֣וּ לְדָוִ֗ד </w:t>
      </w:r>
    </w:p>
    <w:p>
      <w:pPr>
        <w:pStyle w:val="Hebrew"/>
      </w:pPr>
      <w:r>
        <w:rPr>
          <w:color w:val="FF0000"/>
          <w:vertAlign w:val="superscript"/>
          <w:rtl/>
        </w:rPr>
        <w:t>152673</w:t>
      </w:r>
      <w:r>
        <w:rPr>
          <w:rFonts w:ascii="Times New Roman" w:hAnsi="Times New Roman"/>
          <w:color w:val="828282"/>
          <w:rtl/>
        </w:rPr>
        <w:t>כֹּֽה־</w:t>
      </w:r>
      <w:r>
        <w:rPr>
          <w:color w:val="FF0000"/>
          <w:vertAlign w:val="superscript"/>
          <w:rtl/>
        </w:rPr>
        <w:t>152674</w:t>
      </w:r>
      <w:r>
        <w:rPr>
          <w:rFonts w:ascii="Times New Roman" w:hAnsi="Times New Roman"/>
          <w:color w:val="828282"/>
          <w:rtl/>
        </w:rPr>
        <w:t xml:space="preserve">תֹאמְר֣וּ </w:t>
      </w:r>
      <w:r>
        <w:rPr>
          <w:color w:val="FF0000"/>
          <w:vertAlign w:val="superscript"/>
          <w:rtl/>
        </w:rPr>
        <w:t>152675</w:t>
      </w:r>
      <w:r>
        <w:rPr>
          <w:rFonts w:ascii="Times New Roman" w:hAnsi="Times New Roman"/>
          <w:color w:val="828282"/>
          <w:rtl/>
        </w:rPr>
        <w:t>לְ</w:t>
      </w:r>
      <w:r>
        <w:rPr>
          <w:color w:val="FF0000"/>
          <w:vertAlign w:val="superscript"/>
          <w:rtl/>
        </w:rPr>
        <w:t>152676</w:t>
      </w:r>
      <w:r>
        <w:rPr>
          <w:rFonts w:ascii="Times New Roman" w:hAnsi="Times New Roman"/>
          <w:color w:val="828282"/>
          <w:rtl/>
        </w:rPr>
        <w:t xml:space="preserve">דָוִ֗ד </w:t>
      </w:r>
    </w:p>
    <w:p>
      <w:pPr>
        <w:pStyle w:val="Hebrew"/>
      </w:pPr>
      <w:r>
        <w:rPr>
          <w:color w:val="828282"/>
        </w:rPr>
        <w:t xml:space="preserve">וַיֹּ֨אמֶר שָׁא֜וּל כֹּֽה־תֹאמְר֣וּ לְדָוִ֗ד אֵֽין־חֵ֤פֶץ לַמֶּ֨לֶךְ֙ בְּמֹ֔הַר כִּ֗י בְּמֵאָה֙ עָרְלֹ֣ות פְּלִשְׁתִּ֔ים לְהִנָּקֵ֖ם בְּאֹיְבֵ֣י הַמֶּ֑לֶךְ וְשָׁא֣וּל חָשַׁ֔ב לְהַפִּ֥יל אֶת־דָּוִ֖ד בְּיַד־פְּלִשְׁתִּֽים׃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7f52ce62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5c1d95e4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d8ce91a4</w:t>
            </w:r>
          </w:p>
        </w:tc>
        <w:tc>
          <w:tcPr>
            <w:tcW w:type="auto" w:w="1728"/>
          </w:tcPr>
          <w:p>
            <w:r>
              <w:t>tense</w:t>
            </w:r>
          </w:p>
        </w:tc>
        <w:tc>
          <w:tcPr>
            <w:tcW w:type="auto" w:w="1728"/>
          </w:tcPr>
          <w:p>
            <w:r>
              <w:t>verb</w:t>
            </w:r>
          </w:p>
        </w:tc>
        <w:tc>
          <w:tcPr>
            <w:tcW w:type="auto" w:w="1728"/>
          </w:tcPr>
          <w:p>
            <w:r>
              <w:t xml:space="preserve">תֹאמְר֣וּ </w:t>
            </w:r>
          </w:p>
        </w:tc>
        <w:tc>
          <w:tcPr>
            <w:tcW w:type="auto" w:w="1728"/>
          </w:tcPr>
          <w:p>
            <w:r>
              <w:t>mod</w:t>
            </w:r>
          </w:p>
        </w:tc>
      </w:tr>
    </w:tbl>
    <w:p>
      <w:r>
        <w:br/>
      </w:r>
    </w:p>
    <w:p>
      <w:pPr>
        <w:pStyle w:val="Reference"/>
      </w:pPr>
      <w:hyperlink r:id="rId1999">
        <w:r>
          <w:rPr/>
          <w:t>1_Samuel 18:27</w:t>
        </w:r>
      </w:hyperlink>
    </w:p>
    <w:p>
      <w:pPr>
        <w:pStyle w:val="Hebrew"/>
      </w:pPr>
      <w:r>
        <w:t xml:space="preserve">וַיַּ֣ךְ בַּפְּלִשְׁתִּים֮ מָאתַ֣יִם אִישׁ֒ </w:t>
      </w:r>
    </w:p>
    <w:p>
      <w:pPr>
        <w:pStyle w:val="Hebrew"/>
      </w:pPr>
      <w:r>
        <w:rPr>
          <w:color w:val="FF0000"/>
          <w:vertAlign w:val="superscript"/>
          <w:rtl/>
        </w:rPr>
        <w:t>152740</w:t>
      </w:r>
      <w:r>
        <w:rPr>
          <w:rFonts w:ascii="Times New Roman" w:hAnsi="Times New Roman"/>
          <w:color w:val="828282"/>
          <w:rtl/>
        </w:rPr>
        <w:t>וַ</w:t>
      </w:r>
      <w:r>
        <w:rPr>
          <w:color w:val="FF0000"/>
          <w:vertAlign w:val="superscript"/>
          <w:rtl/>
        </w:rPr>
        <w:t>152741</w:t>
      </w:r>
      <w:r>
        <w:rPr>
          <w:rFonts w:ascii="Times New Roman" w:hAnsi="Times New Roman"/>
          <w:color w:val="828282"/>
          <w:rtl/>
        </w:rPr>
        <w:t xml:space="preserve">יַּ֣ךְ </w:t>
      </w:r>
      <w:r>
        <w:rPr>
          <w:color w:val="FF0000"/>
          <w:vertAlign w:val="superscript"/>
          <w:rtl/>
        </w:rPr>
        <w:t>152742</w:t>
      </w:r>
      <w:r>
        <w:rPr>
          <w:rFonts w:ascii="Times New Roman" w:hAnsi="Times New Roman"/>
          <w:color w:val="828282"/>
          <w:rtl/>
        </w:rPr>
        <w:t>בַּ</w:t>
      </w:r>
      <w:r>
        <w:rPr>
          <w:color w:val="FF0000"/>
          <w:vertAlign w:val="superscript"/>
          <w:rtl/>
        </w:rPr>
        <w:t>152743</w:t>
      </w:r>
      <w:r>
        <w:rPr>
          <w:rFonts w:ascii="Times New Roman" w:hAnsi="Times New Roman"/>
          <w:color w:val="828282"/>
          <w:rtl/>
        </w:rPr>
      </w:r>
      <w:r>
        <w:rPr>
          <w:color w:val="FF0000"/>
          <w:vertAlign w:val="superscript"/>
          <w:rtl/>
        </w:rPr>
        <w:t>152744</w:t>
      </w:r>
      <w:r>
        <w:rPr>
          <w:rFonts w:ascii="Times New Roman" w:hAnsi="Times New Roman"/>
          <w:color w:val="828282"/>
          <w:rtl/>
        </w:rPr>
        <w:t xml:space="preserve">פְּלִשְׁתִּים֮ </w:t>
      </w:r>
      <w:r>
        <w:rPr>
          <w:color w:val="FF0000"/>
          <w:vertAlign w:val="superscript"/>
          <w:rtl/>
        </w:rPr>
        <w:t>152745</w:t>
      </w:r>
      <w:r>
        <w:rPr>
          <w:rFonts w:ascii="Times New Roman" w:hAnsi="Times New Roman"/>
          <w:color w:val="828282"/>
          <w:rtl/>
        </w:rPr>
        <w:t xml:space="preserve">מָאתַ֣יִם </w:t>
      </w:r>
      <w:r>
        <w:rPr>
          <w:color w:val="FF0000"/>
          <w:vertAlign w:val="superscript"/>
          <w:rtl/>
        </w:rPr>
        <w:t>152746</w:t>
      </w:r>
      <w:r>
        <w:rPr>
          <w:rFonts w:ascii="Times New Roman" w:hAnsi="Times New Roman"/>
          <w:color w:val="828282"/>
          <w:rtl/>
        </w:rPr>
        <w:t xml:space="preserve">אִישׁ֒ </w:t>
      </w:r>
    </w:p>
    <w:p>
      <w:pPr>
        <w:pStyle w:val="Hebrew"/>
      </w:pPr>
      <w:r>
        <w:rPr>
          <w:color w:val="828282"/>
        </w:rPr>
        <w:t xml:space="preserve">וַיָּ֨קָם דָּוִ֜ד וַיֵּ֣לֶךְ׀ ה֣וּא וַאֲנָשָׁ֗יו וַיַּ֣ךְ בַּפְּלִשְׁתִּים֮ מָאתַ֣יִם אִישׁ֒ וַיָּבֵ֤א דָוִד֙ אֶת־עָרְלֹ֣תֵיהֶ֔ם וַיְמַלְא֣וּם לַמֶּ֔לֶךְ לְהִתְחַתֵּ֖ן בַּמֶּ֑לֶךְ וַיִּתֶּן־לֹ֥ו שָׁא֛וּל אֶת־מִיכַ֥ל בִּתֹּ֖ו לְאִשָּֽׁה׃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79526d60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b92ff095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bc49f3bb</w:t>
            </w:r>
          </w:p>
        </w:tc>
        <w:tc>
          <w:tcPr>
            <w:tcW w:type="auto" w:w="1728"/>
          </w:tcPr>
          <w:p>
            <w:r>
              <w:t>tense</w:t>
            </w:r>
          </w:p>
        </w:tc>
        <w:tc>
          <w:tcPr>
            <w:tcW w:type="auto" w:w="1728"/>
          </w:tcPr>
          <w:p>
            <w:r>
              <w:t>verb</w:t>
            </w:r>
          </w:p>
        </w:tc>
        <w:tc>
          <w:tcPr>
            <w:tcW w:type="auto" w:w="1728"/>
          </w:tcPr>
          <w:p>
            <w:r>
              <w:t xml:space="preserve">יַּ֣ךְ </w:t>
            </w:r>
          </w:p>
        </w:tc>
        <w:tc>
          <w:tcPr>
            <w:tcW w:type="auto" w:w="1728"/>
          </w:tcPr>
          <w:p>
            <w:r>
              <w:t>past</w:t>
            </w:r>
          </w:p>
        </w:tc>
      </w:tr>
    </w:tbl>
    <w:p>
      <w:r>
        <w:br/>
      </w:r>
    </w:p>
    <w:p>
      <w:pPr>
        <w:pStyle w:val="Reference"/>
      </w:pPr>
      <w:hyperlink r:id="rId1999">
        <w:r>
          <w:rPr/>
          <w:t>1_Samuel 18:27</w:t>
        </w:r>
      </w:hyperlink>
    </w:p>
    <w:p>
      <w:pPr>
        <w:pStyle w:val="Hebrew"/>
      </w:pPr>
      <w:r>
        <w:t xml:space="preserve">וַיְמַלְא֣וּם לַמֶּ֔לֶךְ </w:t>
      </w:r>
    </w:p>
    <w:p>
      <w:pPr>
        <w:pStyle w:val="Hebrew"/>
      </w:pPr>
      <w:r>
        <w:rPr>
          <w:color w:val="FF0000"/>
          <w:vertAlign w:val="superscript"/>
          <w:rtl/>
        </w:rPr>
        <w:t>152752</w:t>
      </w:r>
      <w:r>
        <w:rPr>
          <w:rFonts w:ascii="Times New Roman" w:hAnsi="Times New Roman"/>
          <w:color w:val="828282"/>
          <w:rtl/>
        </w:rPr>
        <w:t>וַ</w:t>
      </w:r>
      <w:r>
        <w:rPr>
          <w:color w:val="FF0000"/>
          <w:vertAlign w:val="superscript"/>
          <w:rtl/>
        </w:rPr>
        <w:t>152753</w:t>
      </w:r>
      <w:r>
        <w:rPr>
          <w:rFonts w:ascii="Times New Roman" w:hAnsi="Times New Roman"/>
          <w:color w:val="828282"/>
          <w:rtl/>
        </w:rPr>
        <w:t xml:space="preserve">יְמַלְא֣וּם </w:t>
      </w:r>
      <w:r>
        <w:rPr>
          <w:color w:val="FF0000"/>
          <w:vertAlign w:val="superscript"/>
          <w:rtl/>
        </w:rPr>
        <w:t>152754</w:t>
      </w:r>
      <w:r>
        <w:rPr>
          <w:rFonts w:ascii="Times New Roman" w:hAnsi="Times New Roman"/>
          <w:color w:val="828282"/>
          <w:rtl/>
        </w:rPr>
        <w:t>לַ</w:t>
      </w:r>
      <w:r>
        <w:rPr>
          <w:color w:val="FF0000"/>
          <w:vertAlign w:val="superscript"/>
          <w:rtl/>
        </w:rPr>
        <w:t>152755</w:t>
      </w:r>
      <w:r>
        <w:rPr>
          <w:rFonts w:ascii="Times New Roman" w:hAnsi="Times New Roman"/>
          <w:color w:val="828282"/>
          <w:rtl/>
        </w:rPr>
      </w:r>
      <w:r>
        <w:rPr>
          <w:color w:val="FF0000"/>
          <w:vertAlign w:val="superscript"/>
          <w:rtl/>
        </w:rPr>
        <w:t>152756</w:t>
      </w:r>
      <w:r>
        <w:rPr>
          <w:rFonts w:ascii="Times New Roman" w:hAnsi="Times New Roman"/>
          <w:color w:val="828282"/>
          <w:rtl/>
        </w:rPr>
        <w:t xml:space="preserve">מֶּ֔לֶךְ </w:t>
      </w:r>
    </w:p>
    <w:p>
      <w:pPr>
        <w:pStyle w:val="Hebrew"/>
      </w:pPr>
      <w:r>
        <w:rPr>
          <w:color w:val="828282"/>
        </w:rPr>
        <w:t xml:space="preserve">וַיָּ֨קָם דָּוִ֜ד וַיֵּ֣לֶךְ׀ ה֣וּא וַאֲנָשָׁ֗יו וַיַּ֣ךְ בַּפְּלִשְׁתִּים֮ מָאתַ֣יִם אִישׁ֒ וַיָּבֵ֤א דָוִד֙ אֶת־עָרְלֹ֣תֵיהֶ֔ם וַיְמַלְא֣וּם לַמֶּ֔לֶךְ לְהִתְחַתֵּ֖ן בַּמֶּ֑לֶךְ וַיִּתֶּן־לֹ֥ו שָׁא֛וּל אֶת־מִיכַ֥ל בִּתֹּ֖ו לְאִשָּֽׁה׃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e8d1b299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a49dd2c5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cd6ecc66</w:t>
            </w:r>
          </w:p>
        </w:tc>
        <w:tc>
          <w:tcPr>
            <w:tcW w:type="auto" w:w="1728"/>
          </w:tcPr>
          <w:p>
            <w:r>
              <w:t>tense</w:t>
            </w:r>
          </w:p>
        </w:tc>
        <w:tc>
          <w:tcPr>
            <w:tcW w:type="auto" w:w="1728"/>
          </w:tcPr>
          <w:p>
            <w:r>
              <w:t>verb</w:t>
            </w:r>
          </w:p>
        </w:tc>
        <w:tc>
          <w:tcPr>
            <w:tcW w:type="auto" w:w="1728"/>
          </w:tcPr>
          <w:p>
            <w:r>
              <w:t xml:space="preserve">יְמַלְא֣וּם </w:t>
            </w:r>
          </w:p>
        </w:tc>
        <w:tc>
          <w:tcPr>
            <w:tcW w:type="auto" w:w="1728"/>
          </w:tcPr>
          <w:p>
            <w:r>
              <w:t>past</w:t>
            </w:r>
          </w:p>
        </w:tc>
      </w:tr>
    </w:tbl>
    <w:p>
      <w:r>
        <w:br/>
      </w:r>
    </w:p>
    <w:p>
      <w:pPr>
        <w:pStyle w:val="Reference"/>
      </w:pPr>
      <w:hyperlink r:id="rId2000">
        <w:r>
          <w:rPr/>
          <w:t>1_Samuel 18:28</w:t>
        </w:r>
      </w:hyperlink>
    </w:p>
    <w:p>
      <w:pPr>
        <w:pStyle w:val="Hebrew"/>
      </w:pPr>
      <w:r>
        <w:t xml:space="preserve">וַיֵּ֔דַע </w:t>
      </w:r>
    </w:p>
    <w:p>
      <w:pPr>
        <w:pStyle w:val="Hebrew"/>
      </w:pPr>
      <w:r>
        <w:rPr>
          <w:color w:val="FF0000"/>
          <w:vertAlign w:val="superscript"/>
          <w:rtl/>
        </w:rPr>
        <w:t>152774</w:t>
      </w:r>
      <w:r>
        <w:rPr>
          <w:rFonts w:ascii="Times New Roman" w:hAnsi="Times New Roman"/>
          <w:color w:val="828282"/>
          <w:rtl/>
        </w:rPr>
        <w:t>וַ</w:t>
      </w:r>
      <w:r>
        <w:rPr>
          <w:color w:val="FF0000"/>
          <w:vertAlign w:val="superscript"/>
          <w:rtl/>
        </w:rPr>
        <w:t>152775</w:t>
      </w:r>
      <w:r>
        <w:rPr>
          <w:rFonts w:ascii="Times New Roman" w:hAnsi="Times New Roman"/>
          <w:color w:val="828282"/>
          <w:rtl/>
        </w:rPr>
        <w:t xml:space="preserve">יֵּ֔דַע </w:t>
      </w:r>
    </w:p>
    <w:p>
      <w:pPr>
        <w:pStyle w:val="Hebrew"/>
      </w:pPr>
      <w:r>
        <w:rPr>
          <w:color w:val="828282"/>
        </w:rPr>
        <w:t xml:space="preserve">וַיַּ֤רְא שָׁאוּל֙ וַיֵּ֔דַע כִּ֥י יְהוָ֖ה עִם־דָּוִ֑ד וּמִיכַ֥ל בַּת־שָׁא֖וּל אֲהֵבַֽתְהוּ׃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60e2d225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1f63fbaf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8b5cb7d5</w:t>
            </w:r>
          </w:p>
        </w:tc>
        <w:tc>
          <w:tcPr>
            <w:tcW w:type="auto" w:w="1728"/>
          </w:tcPr>
          <w:p>
            <w:r>
              <w:t>tense</w:t>
            </w:r>
          </w:p>
        </w:tc>
        <w:tc>
          <w:tcPr>
            <w:tcW w:type="auto" w:w="1728"/>
          </w:tcPr>
          <w:p>
            <w:r>
              <w:t>verb</w:t>
            </w:r>
          </w:p>
        </w:tc>
        <w:tc>
          <w:tcPr>
            <w:tcW w:type="auto" w:w="1728"/>
          </w:tcPr>
          <w:p>
            <w:r>
              <w:t xml:space="preserve">יֵּ֔דַע </w:t>
            </w:r>
          </w:p>
        </w:tc>
        <w:tc>
          <w:tcPr>
            <w:tcW w:type="auto" w:w="1728"/>
          </w:tcPr>
          <w:p>
            <w:r>
              <w:t>past</w:t>
            </w:r>
          </w:p>
        </w:tc>
      </w:tr>
    </w:tbl>
    <w:p>
      <w:r>
        <w:br/>
      </w:r>
    </w:p>
    <w:p>
      <w:pPr>
        <w:pStyle w:val="Reference"/>
      </w:pPr>
      <w:hyperlink r:id="rId2001">
        <w:r>
          <w:rPr/>
          <w:t>1_Samuel 18:30</w:t>
        </w:r>
      </w:hyperlink>
    </w:p>
    <w:p>
      <w:pPr>
        <w:pStyle w:val="Hebrew"/>
      </w:pPr>
      <w:r>
        <w:t xml:space="preserve">וַיְהִ֣י׀ </w:t>
      </w:r>
    </w:p>
    <w:p>
      <w:pPr>
        <w:pStyle w:val="Hebrew"/>
      </w:pPr>
      <w:r>
        <w:rPr>
          <w:color w:val="FF0000"/>
          <w:vertAlign w:val="superscript"/>
          <w:rtl/>
        </w:rPr>
        <w:t>152807</w:t>
      </w:r>
      <w:r>
        <w:rPr>
          <w:rFonts w:ascii="Times New Roman" w:hAnsi="Times New Roman"/>
          <w:color w:val="828282"/>
          <w:rtl/>
        </w:rPr>
        <w:t>וַ</w:t>
      </w:r>
      <w:r>
        <w:rPr>
          <w:color w:val="FF0000"/>
          <w:vertAlign w:val="superscript"/>
          <w:rtl/>
        </w:rPr>
        <w:t>152808</w:t>
      </w:r>
      <w:r>
        <w:rPr>
          <w:rFonts w:ascii="Times New Roman" w:hAnsi="Times New Roman"/>
          <w:color w:val="828282"/>
          <w:rtl/>
        </w:rPr>
        <w:t xml:space="preserve">יְהִ֣י׀ </w:t>
      </w:r>
    </w:p>
    <w:p>
      <w:pPr>
        <w:pStyle w:val="Hebrew"/>
      </w:pPr>
      <w:r>
        <w:rPr>
          <w:color w:val="828282"/>
        </w:rPr>
        <w:t xml:space="preserve">וַיֵּצְא֖וּ שָׂרֵ֣י פְלִשְׁתִּ֑ים וַיְהִ֣י׀ מִדֵּ֣י צֵאתָ֗ם שָׂכַ֤ל דָּוִד֙ מִכֹּל֙ עַבְדֵ֣י שָׁא֔וּל וַיִּיקַ֥ר שְׁמֹ֖ו מְאֹֽד׃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d31abce3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dd74c8bc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2115162f</w:t>
            </w:r>
          </w:p>
        </w:tc>
        <w:tc>
          <w:tcPr>
            <w:tcW w:type="auto" w:w="1728"/>
          </w:tcPr>
          <w:p>
            <w:r>
              <w:t>tense</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2002">
        <w:r>
          <w:rPr/>
          <w:t>1_Samuel 19:7</w:t>
        </w:r>
      </w:hyperlink>
    </w:p>
    <w:p>
      <w:pPr>
        <w:pStyle w:val="Hebrew"/>
      </w:pPr>
      <w:r>
        <w:t xml:space="preserve">וַיְהִ֥י לְפָנָ֖יו כְּאֶתְמֹ֥ול שִׁלְשֹֽׁום׃ ס </w:t>
      </w:r>
    </w:p>
    <w:p>
      <w:pPr>
        <w:pStyle w:val="Hebrew"/>
      </w:pPr>
      <w:r>
        <w:rPr>
          <w:color w:val="FF0000"/>
          <w:vertAlign w:val="superscript"/>
          <w:rtl/>
        </w:rPr>
        <w:t>152994</w:t>
      </w:r>
      <w:r>
        <w:rPr>
          <w:rFonts w:ascii="Times New Roman" w:hAnsi="Times New Roman"/>
          <w:color w:val="828282"/>
          <w:rtl/>
        </w:rPr>
        <w:t>וַ</w:t>
      </w:r>
      <w:r>
        <w:rPr>
          <w:color w:val="FF0000"/>
          <w:vertAlign w:val="superscript"/>
          <w:rtl/>
        </w:rPr>
        <w:t>152995</w:t>
      </w:r>
      <w:r>
        <w:rPr>
          <w:rFonts w:ascii="Times New Roman" w:hAnsi="Times New Roman"/>
          <w:color w:val="828282"/>
          <w:rtl/>
        </w:rPr>
        <w:t xml:space="preserve">יְהִ֥י </w:t>
      </w:r>
      <w:r>
        <w:rPr>
          <w:color w:val="FF0000"/>
          <w:vertAlign w:val="superscript"/>
          <w:rtl/>
        </w:rPr>
        <w:t>152996</w:t>
      </w:r>
      <w:r>
        <w:rPr>
          <w:rFonts w:ascii="Times New Roman" w:hAnsi="Times New Roman"/>
          <w:color w:val="828282"/>
          <w:rtl/>
        </w:rPr>
        <w:t>לְ</w:t>
      </w:r>
      <w:r>
        <w:rPr>
          <w:color w:val="FF0000"/>
          <w:vertAlign w:val="superscript"/>
          <w:rtl/>
        </w:rPr>
        <w:t>152997</w:t>
      </w:r>
      <w:r>
        <w:rPr>
          <w:rFonts w:ascii="Times New Roman" w:hAnsi="Times New Roman"/>
          <w:color w:val="828282"/>
          <w:rtl/>
        </w:rPr>
        <w:t xml:space="preserve">פָנָ֖יו </w:t>
      </w:r>
      <w:r>
        <w:rPr>
          <w:color w:val="FF0000"/>
          <w:vertAlign w:val="superscript"/>
          <w:rtl/>
        </w:rPr>
        <w:t>152998</w:t>
      </w:r>
      <w:r>
        <w:rPr>
          <w:rFonts w:ascii="Times New Roman" w:hAnsi="Times New Roman"/>
          <w:color w:val="828282"/>
          <w:rtl/>
        </w:rPr>
        <w:t>כְּ</w:t>
      </w:r>
      <w:r>
        <w:rPr>
          <w:color w:val="FF0000"/>
          <w:vertAlign w:val="superscript"/>
          <w:rtl/>
        </w:rPr>
        <w:t>152999</w:t>
      </w:r>
      <w:r>
        <w:rPr>
          <w:rFonts w:ascii="Times New Roman" w:hAnsi="Times New Roman"/>
          <w:color w:val="828282"/>
          <w:rtl/>
        </w:rPr>
        <w:t xml:space="preserve">אֶתְמֹ֥ול </w:t>
      </w:r>
      <w:r>
        <w:rPr>
          <w:color w:val="FF0000"/>
          <w:vertAlign w:val="superscript"/>
          <w:rtl/>
        </w:rPr>
        <w:t>153000</w:t>
      </w:r>
      <w:r>
        <w:rPr>
          <w:rFonts w:ascii="Times New Roman" w:hAnsi="Times New Roman"/>
          <w:color w:val="828282"/>
          <w:rtl/>
        </w:rPr>
        <w:t xml:space="preserve">שִׁלְשֹֽׁום׃ ס </w:t>
      </w:r>
    </w:p>
    <w:p>
      <w:pPr>
        <w:pStyle w:val="Hebrew"/>
      </w:pPr>
      <w:r>
        <w:rPr>
          <w:color w:val="828282"/>
        </w:rPr>
        <w:t xml:space="preserve">וַיִּקְרָ֤א יְהֹונָתָן֙ לְדָוִ֔ד וַיַּגֶּד־לֹו֙ יְהֹ֣ונָתָ֔ן אֵ֥ת כָּל־הַדְּבָרִ֖ים הָאֵ֑לֶּה וַיָּבֵ֨א יְהֹונָתָ֤ן אֶת־דָּוִד֙ אֶל־שָׁא֔וּל וַיְהִ֥י לְפָנָ֖יו כְּאֶתְמֹ֥ול שִׁלְשֹֽׁום׃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63ce183c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9dfbe403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49911937</w:t>
            </w:r>
          </w:p>
        </w:tc>
        <w:tc>
          <w:tcPr>
            <w:tcW w:type="auto" w:w="1728"/>
          </w:tcPr>
          <w:p>
            <w:r>
              <w:t>tense</w:t>
            </w:r>
          </w:p>
        </w:tc>
        <w:tc>
          <w:tcPr>
            <w:tcW w:type="auto" w:w="1728"/>
          </w:tcPr>
          <w:p>
            <w:r>
              <w:t>verb</w:t>
            </w:r>
          </w:p>
        </w:tc>
        <w:tc>
          <w:tcPr>
            <w:tcW w:type="auto" w:w="1728"/>
          </w:tcPr>
          <w:p>
            <w:r>
              <w:t xml:space="preserve">יְהִ֥י </w:t>
            </w:r>
          </w:p>
        </w:tc>
        <w:tc>
          <w:tcPr>
            <w:tcW w:type="auto" w:w="1728"/>
          </w:tcPr>
          <w:p>
            <w:r>
              <w:t>past</w:t>
            </w:r>
          </w:p>
        </w:tc>
      </w:tr>
    </w:tbl>
    <w:p>
      <w:r>
        <w:br/>
      </w:r>
    </w:p>
    <w:p>
      <w:pPr>
        <w:pStyle w:val="Reference"/>
      </w:pPr>
      <w:hyperlink r:id="rId2003">
        <w:r>
          <w:rPr/>
          <w:t>1_Samuel 19:13</w:t>
        </w:r>
      </w:hyperlink>
    </w:p>
    <w:p>
      <w:pPr>
        <w:pStyle w:val="Hebrew"/>
      </w:pPr>
      <w:r>
        <w:t xml:space="preserve">וַתְּכַ֖ס בַּבָּֽגֶד׃ ס </w:t>
      </w:r>
    </w:p>
    <w:p>
      <w:pPr>
        <w:pStyle w:val="Hebrew"/>
      </w:pPr>
      <w:r>
        <w:rPr>
          <w:color w:val="FF0000"/>
          <w:vertAlign w:val="superscript"/>
          <w:rtl/>
        </w:rPr>
        <w:t>153146</w:t>
      </w:r>
      <w:r>
        <w:rPr>
          <w:rFonts w:ascii="Times New Roman" w:hAnsi="Times New Roman"/>
          <w:color w:val="828282"/>
          <w:rtl/>
        </w:rPr>
        <w:t>וַ</w:t>
      </w:r>
      <w:r>
        <w:rPr>
          <w:color w:val="FF0000"/>
          <w:vertAlign w:val="superscript"/>
          <w:rtl/>
        </w:rPr>
        <w:t>153147</w:t>
      </w:r>
      <w:r>
        <w:rPr>
          <w:rFonts w:ascii="Times New Roman" w:hAnsi="Times New Roman"/>
          <w:color w:val="828282"/>
          <w:rtl/>
        </w:rPr>
        <w:t xml:space="preserve">תְּכַ֖ס </w:t>
      </w:r>
      <w:r>
        <w:rPr>
          <w:color w:val="FF0000"/>
          <w:vertAlign w:val="superscript"/>
          <w:rtl/>
        </w:rPr>
        <w:t>153148</w:t>
      </w:r>
      <w:r>
        <w:rPr>
          <w:rFonts w:ascii="Times New Roman" w:hAnsi="Times New Roman"/>
          <w:color w:val="828282"/>
          <w:rtl/>
        </w:rPr>
        <w:t>בַּ</w:t>
      </w:r>
      <w:r>
        <w:rPr>
          <w:color w:val="FF0000"/>
          <w:vertAlign w:val="superscript"/>
          <w:rtl/>
        </w:rPr>
        <w:t>153149</w:t>
      </w:r>
      <w:r>
        <w:rPr>
          <w:rFonts w:ascii="Times New Roman" w:hAnsi="Times New Roman"/>
          <w:color w:val="828282"/>
          <w:rtl/>
        </w:rPr>
      </w:r>
      <w:r>
        <w:rPr>
          <w:color w:val="FF0000"/>
          <w:vertAlign w:val="superscript"/>
          <w:rtl/>
        </w:rPr>
        <w:t>153150</w:t>
      </w:r>
      <w:r>
        <w:rPr>
          <w:rFonts w:ascii="Times New Roman" w:hAnsi="Times New Roman"/>
          <w:color w:val="828282"/>
          <w:rtl/>
        </w:rPr>
        <w:t xml:space="preserve">בָּֽגֶד׃ ס </w:t>
      </w:r>
    </w:p>
    <w:p>
      <w:pPr>
        <w:pStyle w:val="Hebrew"/>
      </w:pPr>
      <w:r>
        <w:rPr>
          <w:color w:val="828282"/>
        </w:rPr>
        <w:t xml:space="preserve">וַתִּקַּ֨ח מִיכַ֜ל אֶת־הַתְּרָפִ֗ים וַתָּ֨שֶׂם֙ אֶל־הַמִּטָּ֔ה וְאֵת֙ כְּבִ֣יר הָֽעִזִּ֔ים שָׂ֖מָה מְרַֽאֲשֹׁתָ֑יו וַתְּכַ֖ס בַּבָּֽגֶד׃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bbd8b9fe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208460ca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981e79e6</w:t>
            </w:r>
          </w:p>
        </w:tc>
        <w:tc>
          <w:tcPr>
            <w:tcW w:type="auto" w:w="1728"/>
          </w:tcPr>
          <w:p>
            <w:r>
              <w:t>tense</w:t>
            </w:r>
          </w:p>
        </w:tc>
        <w:tc>
          <w:tcPr>
            <w:tcW w:type="auto" w:w="1728"/>
          </w:tcPr>
          <w:p>
            <w:r>
              <w:t>verb</w:t>
            </w:r>
          </w:p>
        </w:tc>
        <w:tc>
          <w:tcPr>
            <w:tcW w:type="auto" w:w="1728"/>
          </w:tcPr>
          <w:p>
            <w:r>
              <w:t xml:space="preserve">תְּכַ֖ס </w:t>
            </w:r>
          </w:p>
        </w:tc>
        <w:tc>
          <w:tcPr>
            <w:tcW w:type="auto" w:w="1728"/>
          </w:tcPr>
          <w:p>
            <w:r>
              <w:t>past</w:t>
            </w:r>
          </w:p>
        </w:tc>
      </w:tr>
    </w:tbl>
    <w:p>
      <w:r>
        <w:br/>
      </w:r>
    </w:p>
    <w:p>
      <w:pPr>
        <w:pStyle w:val="Reference"/>
      </w:pPr>
      <w:hyperlink r:id="rId2004">
        <w:r>
          <w:rPr/>
          <w:t>1_Samuel 19:17</w:t>
        </w:r>
      </w:hyperlink>
    </w:p>
    <w:p>
      <w:pPr>
        <w:pStyle w:val="Hebrew"/>
      </w:pPr>
      <w:r>
        <w:t xml:space="preserve">שַׁלְּחִ֖נִי </w:t>
      </w:r>
    </w:p>
    <w:p>
      <w:pPr>
        <w:pStyle w:val="Hebrew"/>
      </w:pPr>
      <w:r>
        <w:rPr>
          <w:color w:val="FF0000"/>
          <w:vertAlign w:val="superscript"/>
          <w:rtl/>
        </w:rPr>
        <w:t>153221</w:t>
      </w:r>
      <w:r>
        <w:rPr>
          <w:rFonts w:ascii="Times New Roman" w:hAnsi="Times New Roman"/>
          <w:color w:val="828282"/>
          <w:rtl/>
        </w:rPr>
        <w:t xml:space="preserve">שַׁלְּחִ֖נִי </w:t>
      </w:r>
    </w:p>
    <w:p>
      <w:pPr>
        <w:pStyle w:val="Hebrew"/>
      </w:pPr>
      <w:r>
        <w:rPr>
          <w:color w:val="828282"/>
        </w:rPr>
        <w:t xml:space="preserve">וַיֹּ֨אמֶר שָׁא֜וּל אֶל־מִיכַ֗ל לָ֤מָּה כָּ֨כָה֙ רִמִּיתִ֔נִי וַתְּשַׁלְּחִ֥י אֶת־אֹיְבִ֖י וַיִּמָּלֵ֑ט וַתֹּ֤אמֶר מִיכַל֙ אֶל־שָׁא֔וּל הוּא־אָמַ֥ר אֵלַ֛י שַׁלְּחִ֖נִי לָמָ֥ה אֲמִיתֵֽךְ׃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6de96f78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f3b64483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94f57a0a</w:t>
            </w:r>
          </w:p>
        </w:tc>
        <w:tc>
          <w:tcPr>
            <w:tcW w:type="auto" w:w="1728"/>
          </w:tcPr>
          <w:p>
            <w:r>
              <w:t>tense</w:t>
            </w:r>
          </w:p>
        </w:tc>
        <w:tc>
          <w:tcPr>
            <w:tcW w:type="auto" w:w="1728"/>
          </w:tcPr>
          <w:p>
            <w:r>
              <w:t>verb</w:t>
            </w:r>
          </w:p>
        </w:tc>
        <w:tc>
          <w:tcPr>
            <w:tcW w:type="auto" w:w="1728"/>
          </w:tcPr>
          <w:p>
            <w:r>
              <w:t xml:space="preserve">שַׁלְּחִ֖נִי </w:t>
            </w:r>
          </w:p>
        </w:tc>
        <w:tc>
          <w:tcPr>
            <w:tcW w:type="auto" w:w="1728"/>
          </w:tcPr>
          <w:p>
            <w:r>
              <w:t>impv</w:t>
            </w:r>
          </w:p>
        </w:tc>
      </w:tr>
    </w:tbl>
    <w:p>
      <w:r>
        <w:br/>
      </w:r>
    </w:p>
    <w:p>
      <w:pPr>
        <w:pStyle w:val="Reference"/>
      </w:pPr>
      <w:hyperlink r:id="rId2005">
        <w:r>
          <w:rPr/>
          <w:t>1_Samuel 19:18</w:t>
        </w:r>
      </w:hyperlink>
    </w:p>
    <w:p>
      <w:pPr>
        <w:pStyle w:val="Hebrew"/>
      </w:pPr>
      <w:r>
        <w:t xml:space="preserve">וְדָוִ֨ד בָּרַ֜ח </w:t>
      </w:r>
    </w:p>
    <w:p>
      <w:pPr>
        <w:pStyle w:val="Hebrew"/>
      </w:pPr>
      <w:r>
        <w:rPr>
          <w:color w:val="FF0000"/>
          <w:vertAlign w:val="superscript"/>
          <w:rtl/>
        </w:rPr>
        <w:t>153224</w:t>
      </w:r>
      <w:r>
        <w:rPr>
          <w:rFonts w:ascii="Times New Roman" w:hAnsi="Times New Roman"/>
          <w:color w:val="828282"/>
          <w:rtl/>
        </w:rPr>
        <w:t>וְ</w:t>
      </w:r>
      <w:r>
        <w:rPr>
          <w:color w:val="FF0000"/>
          <w:vertAlign w:val="superscript"/>
          <w:rtl/>
        </w:rPr>
        <w:t>153225</w:t>
      </w:r>
      <w:r>
        <w:rPr>
          <w:rFonts w:ascii="Times New Roman" w:hAnsi="Times New Roman"/>
          <w:color w:val="828282"/>
          <w:rtl/>
        </w:rPr>
        <w:t xml:space="preserve">דָוִ֨ד </w:t>
      </w:r>
      <w:r>
        <w:rPr>
          <w:color w:val="FF0000"/>
          <w:vertAlign w:val="superscript"/>
          <w:rtl/>
        </w:rPr>
        <w:t>153226</w:t>
      </w:r>
      <w:r>
        <w:rPr>
          <w:rFonts w:ascii="Times New Roman" w:hAnsi="Times New Roman"/>
          <w:color w:val="828282"/>
          <w:rtl/>
        </w:rPr>
        <w:t xml:space="preserve">בָּרַ֜ח </w:t>
      </w:r>
    </w:p>
    <w:p>
      <w:pPr>
        <w:pStyle w:val="Hebrew"/>
      </w:pPr>
      <w:r>
        <w:rPr>
          <w:color w:val="828282"/>
        </w:rPr>
        <w:t>וְדָוִ֨ד בָּרַ֜ח וַיִּמָּלֵ֗ט וַיָּבֹ֤א אֶל־שְׁמוּאֵל֙ הָרָמָ֔תָה וַיַּ֨גֶּד־לֹ֔ו אֵ֛ת כָּל־אֲשֶׁ֥ר עָֽשָׂה־לֹ֖ו שָׁא֑וּל וַיֵּ֤לֶךְ הוּא֙ וּשְׁמוּאֵ֔ל וַיֵּשְׁב֖וּ בְּנָֽיֹות׃</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335f564a</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69c73933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313548b4</w:t>
            </w:r>
          </w:p>
        </w:tc>
        <w:tc>
          <w:tcPr>
            <w:tcW w:type="auto" w:w="1728"/>
          </w:tcPr>
          <w:p>
            <w:r>
              <w:t>tense</w:t>
            </w:r>
          </w:p>
        </w:tc>
        <w:tc>
          <w:tcPr>
            <w:tcW w:type="auto" w:w="1728"/>
          </w:tcPr>
          <w:p>
            <w:r>
              <w:t>verb</w:t>
            </w:r>
          </w:p>
        </w:tc>
        <w:tc>
          <w:tcPr>
            <w:tcW w:type="auto" w:w="1728"/>
          </w:tcPr>
          <w:p>
            <w:r>
              <w:t xml:space="preserve">בָּרַ֜ח </w:t>
            </w:r>
          </w:p>
        </w:tc>
        <w:tc>
          <w:tcPr>
            <w:tcW w:type="auto" w:w="1728"/>
          </w:tcPr>
          <w:p>
            <w:r>
              <w:t>past</w:t>
            </w:r>
          </w:p>
        </w:tc>
      </w:tr>
    </w:tbl>
    <w:p>
      <w:r>
        <w:br/>
      </w:r>
    </w:p>
    <w:p>
      <w:pPr>
        <w:pStyle w:val="Reference"/>
      </w:pPr>
      <w:hyperlink r:id="rId2005">
        <w:r>
          <w:rPr/>
          <w:t>1_Samuel 19:18</w:t>
        </w:r>
      </w:hyperlink>
    </w:p>
    <w:p>
      <w:pPr>
        <w:pStyle w:val="Hebrew"/>
      </w:pPr>
      <w:r>
        <w:t>וַיַּ֨גֶּד־לֹ֔ו אֵ֛ת כָּל־</w:t>
      </w:r>
    </w:p>
    <w:p>
      <w:pPr>
        <w:pStyle w:val="Hebrew"/>
      </w:pPr>
      <w:r>
        <w:rPr>
          <w:color w:val="FF0000"/>
          <w:vertAlign w:val="superscript"/>
          <w:rtl/>
        </w:rPr>
        <w:t>153235</w:t>
      </w:r>
      <w:r>
        <w:rPr>
          <w:rFonts w:ascii="Times New Roman" w:hAnsi="Times New Roman"/>
          <w:color w:val="828282"/>
          <w:rtl/>
        </w:rPr>
        <w:t>וַ</w:t>
      </w:r>
      <w:r>
        <w:rPr>
          <w:color w:val="FF0000"/>
          <w:vertAlign w:val="superscript"/>
          <w:rtl/>
        </w:rPr>
        <w:t>153236</w:t>
      </w:r>
      <w:r>
        <w:rPr>
          <w:rFonts w:ascii="Times New Roman" w:hAnsi="Times New Roman"/>
          <w:color w:val="828282"/>
          <w:rtl/>
        </w:rPr>
        <w:t>יַּ֨גֶּד־</w:t>
      </w:r>
      <w:r>
        <w:rPr>
          <w:color w:val="FF0000"/>
          <w:vertAlign w:val="superscript"/>
          <w:rtl/>
        </w:rPr>
        <w:t>153237</w:t>
      </w:r>
      <w:r>
        <w:rPr>
          <w:rFonts w:ascii="Times New Roman" w:hAnsi="Times New Roman"/>
          <w:color w:val="828282"/>
          <w:rtl/>
        </w:rPr>
        <w:t xml:space="preserve">לֹ֔ו </w:t>
      </w:r>
      <w:r>
        <w:rPr>
          <w:color w:val="FF0000"/>
          <w:vertAlign w:val="superscript"/>
          <w:rtl/>
        </w:rPr>
        <w:t>153238</w:t>
      </w:r>
      <w:r>
        <w:rPr>
          <w:rFonts w:ascii="Times New Roman" w:hAnsi="Times New Roman"/>
          <w:color w:val="828282"/>
          <w:rtl/>
        </w:rPr>
        <w:t xml:space="preserve">אֵ֛ת </w:t>
      </w:r>
      <w:r>
        <w:rPr>
          <w:color w:val="FF0000"/>
          <w:vertAlign w:val="superscript"/>
          <w:rtl/>
        </w:rPr>
        <w:t>153239</w:t>
      </w:r>
      <w:r>
        <w:rPr>
          <w:rFonts w:ascii="Times New Roman" w:hAnsi="Times New Roman"/>
          <w:color w:val="828282"/>
          <w:rtl/>
        </w:rPr>
        <w:t>כָּל־</w:t>
      </w:r>
    </w:p>
    <w:p>
      <w:pPr>
        <w:pStyle w:val="Hebrew"/>
      </w:pPr>
      <w:r>
        <w:rPr>
          <w:color w:val="828282"/>
        </w:rPr>
        <w:t>וְדָוִ֨ד בָּרַ֜ח וַיִּמָּלֵ֗ט וַיָּבֹ֤א אֶל־שְׁמוּאֵל֙ הָרָמָ֔תָה וַיַּ֨גֶּד־לֹ֔ו אֵ֛ת כָּל־אֲשֶׁ֥ר עָֽשָׂה־לֹ֖ו שָׁא֑וּל וַיֵּ֤לֶךְ הוּא֙ וּשְׁמוּאֵ֔ל וַיֵּשְׁב֖וּ בְּנָֽיֹות׃</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c56b317f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443d4c89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361270a4</w:t>
            </w:r>
          </w:p>
        </w:tc>
        <w:tc>
          <w:tcPr>
            <w:tcW w:type="auto" w:w="1728"/>
          </w:tcPr>
          <w:p>
            <w:r>
              <w:t>tense</w:t>
            </w:r>
          </w:p>
        </w:tc>
        <w:tc>
          <w:tcPr>
            <w:tcW w:type="auto" w:w="1728"/>
          </w:tcPr>
          <w:p>
            <w:r>
              <w:t>verb</w:t>
            </w:r>
          </w:p>
        </w:tc>
        <w:tc>
          <w:tcPr>
            <w:tcW w:type="auto" w:w="1728"/>
          </w:tcPr>
          <w:p>
            <w:r>
              <w:t>יַּ֨גֶּד־</w:t>
            </w:r>
          </w:p>
        </w:tc>
        <w:tc>
          <w:tcPr>
            <w:tcW w:type="auto" w:w="1728"/>
          </w:tcPr>
          <w:p>
            <w:r>
              <w:t>past</w:t>
            </w:r>
          </w:p>
        </w:tc>
      </w:tr>
    </w:tbl>
    <w:p>
      <w:r>
        <w:br/>
      </w:r>
    </w:p>
    <w:p>
      <w:pPr>
        <w:pStyle w:val="Reference"/>
      </w:pPr>
      <w:hyperlink r:id="rId2006">
        <w:r>
          <w:rPr/>
          <w:t>1_Samuel 19:22</w:t>
        </w:r>
      </w:hyperlink>
    </w:p>
    <w:p>
      <w:pPr>
        <w:pStyle w:val="Hebrew"/>
      </w:pPr>
      <w:r>
        <w:t xml:space="preserve">וַיָּבֹא֙ עַד־בֹּ֤ור הַגָּדֹול֙ </w:t>
      </w:r>
    </w:p>
    <w:p>
      <w:pPr>
        <w:pStyle w:val="Hebrew"/>
      </w:pPr>
      <w:r>
        <w:rPr>
          <w:color w:val="FF0000"/>
          <w:vertAlign w:val="superscript"/>
          <w:rtl/>
        </w:rPr>
        <w:t>153326</w:t>
      </w:r>
      <w:r>
        <w:rPr>
          <w:rFonts w:ascii="Times New Roman" w:hAnsi="Times New Roman"/>
          <w:color w:val="828282"/>
          <w:rtl/>
        </w:rPr>
        <w:t>וַ</w:t>
      </w:r>
      <w:r>
        <w:rPr>
          <w:color w:val="FF0000"/>
          <w:vertAlign w:val="superscript"/>
          <w:rtl/>
        </w:rPr>
        <w:t>153327</w:t>
      </w:r>
      <w:r>
        <w:rPr>
          <w:rFonts w:ascii="Times New Roman" w:hAnsi="Times New Roman"/>
          <w:color w:val="828282"/>
          <w:rtl/>
        </w:rPr>
        <w:t xml:space="preserve">יָּבֹא֙ </w:t>
      </w:r>
      <w:r>
        <w:rPr>
          <w:color w:val="FF0000"/>
          <w:vertAlign w:val="superscript"/>
          <w:rtl/>
        </w:rPr>
        <w:t>153328</w:t>
      </w:r>
      <w:r>
        <w:rPr>
          <w:rFonts w:ascii="Times New Roman" w:hAnsi="Times New Roman"/>
          <w:color w:val="828282"/>
          <w:rtl/>
        </w:rPr>
        <w:t>עַד־</w:t>
      </w:r>
      <w:r>
        <w:rPr>
          <w:color w:val="FF0000"/>
          <w:vertAlign w:val="superscript"/>
          <w:rtl/>
        </w:rPr>
        <w:t>153329</w:t>
      </w:r>
      <w:r>
        <w:rPr>
          <w:rFonts w:ascii="Times New Roman" w:hAnsi="Times New Roman"/>
          <w:color w:val="828282"/>
          <w:rtl/>
        </w:rPr>
        <w:t xml:space="preserve">בֹּ֤ור </w:t>
      </w:r>
      <w:r>
        <w:rPr>
          <w:color w:val="FF0000"/>
          <w:vertAlign w:val="superscript"/>
          <w:rtl/>
        </w:rPr>
        <w:t>153330</w:t>
      </w:r>
      <w:r>
        <w:rPr>
          <w:rFonts w:ascii="Times New Roman" w:hAnsi="Times New Roman"/>
          <w:color w:val="828282"/>
          <w:rtl/>
        </w:rPr>
        <w:t>הַ</w:t>
      </w:r>
      <w:r>
        <w:rPr>
          <w:color w:val="FF0000"/>
          <w:vertAlign w:val="superscript"/>
          <w:rtl/>
        </w:rPr>
        <w:t>153331</w:t>
      </w:r>
      <w:r>
        <w:rPr>
          <w:rFonts w:ascii="Times New Roman" w:hAnsi="Times New Roman"/>
          <w:color w:val="828282"/>
          <w:rtl/>
        </w:rPr>
        <w:t xml:space="preserve">גָּדֹול֙ </w:t>
      </w:r>
    </w:p>
    <w:p>
      <w:pPr>
        <w:pStyle w:val="Hebrew"/>
      </w:pPr>
      <w:r>
        <w:rPr>
          <w:color w:val="828282"/>
        </w:rPr>
        <w:t xml:space="preserve">וַיֵּ֨לֶךְ גַּם־ה֜וּא הָרָמָ֗תָה וַיָּבֹא֙ עַד־בֹּ֤ור הַגָּדֹול֙ אֲשֶׁ֣ר בַּשֶּׂ֔כוּ וַיִּשְׁאַ֣ל וַיֹּ֔אמֶר אֵיפֹ֥ה שְׁמוּאֵ֖ל וְדָוִ֑ד וַיֹּ֕אמֶר הִנֵּ֖ה בְּנָיֹ֥ות בָּרָמָֽה׃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4850bc82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2dbeb219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3fbf8dfa</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2006">
        <w:r>
          <w:rPr/>
          <w:t>1_Samuel 19:22</w:t>
        </w:r>
      </w:hyperlink>
    </w:p>
    <w:p>
      <w:pPr>
        <w:pStyle w:val="Hebrew"/>
      </w:pPr>
      <w:r>
        <w:t xml:space="preserve">וַיֹּ֔אמֶר </w:t>
      </w:r>
    </w:p>
    <w:p>
      <w:pPr>
        <w:pStyle w:val="Hebrew"/>
      </w:pPr>
      <w:r>
        <w:rPr>
          <w:color w:val="FF0000"/>
          <w:vertAlign w:val="superscript"/>
          <w:rtl/>
        </w:rPr>
        <w:t>153338</w:t>
      </w:r>
      <w:r>
        <w:rPr>
          <w:rFonts w:ascii="Times New Roman" w:hAnsi="Times New Roman"/>
          <w:color w:val="828282"/>
          <w:rtl/>
        </w:rPr>
        <w:t>וַ</w:t>
      </w:r>
      <w:r>
        <w:rPr>
          <w:color w:val="FF0000"/>
          <w:vertAlign w:val="superscript"/>
          <w:rtl/>
        </w:rPr>
        <w:t>153339</w:t>
      </w:r>
      <w:r>
        <w:rPr>
          <w:rFonts w:ascii="Times New Roman" w:hAnsi="Times New Roman"/>
          <w:color w:val="828282"/>
          <w:rtl/>
        </w:rPr>
        <w:t xml:space="preserve">יֹּ֔אמֶר </w:t>
      </w:r>
    </w:p>
    <w:p>
      <w:pPr>
        <w:pStyle w:val="Hebrew"/>
      </w:pPr>
      <w:r>
        <w:rPr>
          <w:color w:val="828282"/>
        </w:rPr>
        <w:t xml:space="preserve">וַיֵּ֨לֶךְ גַּם־ה֜וּא הָרָמָ֗תָה וַיָּבֹא֙ עַד־בֹּ֤ור הַגָּדֹול֙ אֲשֶׁ֣ר בַּשֶּׂ֔כוּ וַיִּשְׁאַ֣ל וַיֹּ֔אמֶר אֵיפֹ֥ה שְׁמוּאֵ֖ל וְדָוִ֑ד וַיֹּ֕אמֶר הִנֵּ֖ה בְּנָיֹ֥ות בָּרָמָֽה׃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821b966d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68b5486c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ba4ddce9</w:t>
            </w:r>
          </w:p>
        </w:tc>
        <w:tc>
          <w:tcPr>
            <w:tcW w:type="auto" w:w="1728"/>
          </w:tcPr>
          <w:p>
            <w:r>
              <w:t>tense</w:t>
            </w:r>
          </w:p>
        </w:tc>
        <w:tc>
          <w:tcPr>
            <w:tcW w:type="auto" w:w="1728"/>
          </w:tcPr>
          <w:p>
            <w:r>
              <w:t>verb</w:t>
            </w:r>
          </w:p>
        </w:tc>
        <w:tc>
          <w:tcPr>
            <w:tcW w:type="auto" w:w="1728"/>
          </w:tcPr>
          <w:p>
            <w:r>
              <w:t xml:space="preserve">יֹּ֔אמֶר </w:t>
            </w:r>
          </w:p>
        </w:tc>
        <w:tc>
          <w:tcPr>
            <w:tcW w:type="auto" w:w="1728"/>
          </w:tcPr>
          <w:p>
            <w:r/>
          </w:p>
        </w:tc>
      </w:tr>
    </w:tbl>
    <w:p>
      <w:r>
        <w:br/>
      </w:r>
    </w:p>
    <w:p>
      <w:pPr>
        <w:pStyle w:val="Reference"/>
      </w:pPr>
      <w:hyperlink r:id="rId2007">
        <w:r>
          <w:rPr/>
          <w:t>1_Samuel 20:2</w:t>
        </w:r>
      </w:hyperlink>
    </w:p>
    <w:p>
      <w:pPr>
        <w:pStyle w:val="Hebrew"/>
      </w:pPr>
      <w:r>
        <w:t xml:space="preserve">לֹ֣א תָמוּת֒ </w:t>
      </w:r>
    </w:p>
    <w:p>
      <w:pPr>
        <w:pStyle w:val="Hebrew"/>
      </w:pPr>
      <w:r>
        <w:rPr>
          <w:color w:val="FF0000"/>
          <w:vertAlign w:val="superscript"/>
          <w:rtl/>
        </w:rPr>
        <w:t>153445</w:t>
      </w:r>
      <w:r>
        <w:rPr>
          <w:rFonts w:ascii="Times New Roman" w:hAnsi="Times New Roman"/>
          <w:color w:val="828282"/>
          <w:rtl/>
        </w:rPr>
        <w:t xml:space="preserve">לֹ֣א </w:t>
      </w:r>
      <w:r>
        <w:rPr>
          <w:color w:val="FF0000"/>
          <w:vertAlign w:val="superscript"/>
          <w:rtl/>
        </w:rPr>
        <w:t>153446</w:t>
      </w:r>
      <w:r>
        <w:rPr>
          <w:rFonts w:ascii="Times New Roman" w:hAnsi="Times New Roman"/>
          <w:color w:val="828282"/>
          <w:rtl/>
        </w:rPr>
        <w:t xml:space="preserve">תָמוּת֒ </w:t>
      </w:r>
    </w:p>
    <w:p>
      <w:pPr>
        <w:pStyle w:val="Hebrew"/>
      </w:pPr>
      <w:r>
        <w:rPr>
          <w:color w:val="828282"/>
        </w:rPr>
        <w:t xml:space="preserve">וַיֹּ֨אמֶר לֹ֣ו חָלִילָה֮ לֹ֣א תָמוּת֒ הִנֵּ֡ה לֹֽא־יַעֲשֶׂ֨ה אָבִ֜י דָּבָ֣ר גָּדֹ֗ול אֹ֚ו דָּבָ֣ר קָטֹ֔ן וְלֹ֥א יִגְלֶ֖ה אֶת־אָזְנִ֑י וּמַדּוּעַ֩ יַסְתִּ֨יר אָבִ֥י מִמֶּ֛נִּי אֶת־הַדָּבָ֥ר הַזֶּ֖ה אֵ֥ין זֹֽאת׃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f809c12e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466a4edd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d9dee580</w:t>
            </w:r>
          </w:p>
        </w:tc>
        <w:tc>
          <w:tcPr>
            <w:tcW w:type="auto" w:w="1728"/>
          </w:tcPr>
          <w:p>
            <w:r>
              <w:t>tense</w:t>
            </w:r>
          </w:p>
        </w:tc>
        <w:tc>
          <w:tcPr>
            <w:tcW w:type="auto" w:w="1728"/>
          </w:tcPr>
          <w:p>
            <w:r>
              <w:t>verb</w:t>
            </w:r>
          </w:p>
        </w:tc>
        <w:tc>
          <w:tcPr>
            <w:tcW w:type="auto" w:w="1728"/>
          </w:tcPr>
          <w:p>
            <w:r>
              <w:t xml:space="preserve">תָמוּת֒ </w:t>
            </w:r>
          </w:p>
        </w:tc>
        <w:tc>
          <w:tcPr>
            <w:tcW w:type="auto" w:w="1728"/>
          </w:tcPr>
          <w:p>
            <w:r>
              <w:t>mod</w:t>
            </w:r>
          </w:p>
        </w:tc>
      </w:tr>
    </w:tbl>
    <w:p>
      <w:r>
        <w:br/>
      </w:r>
    </w:p>
    <w:p>
      <w:pPr>
        <w:pStyle w:val="Reference"/>
      </w:pPr>
      <w:hyperlink r:id="rId2007">
        <w:r>
          <w:rPr/>
          <w:t>1_Samuel 20:2</w:t>
        </w:r>
      </w:hyperlink>
    </w:p>
    <w:p>
      <w:pPr>
        <w:pStyle w:val="Hebrew"/>
      </w:pPr>
      <w:r>
        <w:t xml:space="preserve">הִנֵּ֡ה לֹֽא־יַעֲשֶׂ֨ה אָבִ֜י דָּבָ֣ר גָּדֹ֗ול אֹ֚ו דָּבָ֣ר קָטֹ֔ן </w:t>
      </w:r>
    </w:p>
    <w:p>
      <w:pPr>
        <w:pStyle w:val="Hebrew"/>
      </w:pPr>
      <w:r>
        <w:rPr>
          <w:color w:val="FF0000"/>
          <w:vertAlign w:val="superscript"/>
          <w:rtl/>
        </w:rPr>
        <w:t>153447</w:t>
      </w:r>
      <w:r>
        <w:rPr>
          <w:rFonts w:ascii="Times New Roman" w:hAnsi="Times New Roman"/>
          <w:color w:val="828282"/>
          <w:rtl/>
        </w:rPr>
        <w:t xml:space="preserve">הִנֵּ֡ה </w:t>
      </w:r>
      <w:r>
        <w:rPr>
          <w:color w:val="FF0000"/>
          <w:vertAlign w:val="superscript"/>
          <w:rtl/>
        </w:rPr>
        <w:t>153448</w:t>
      </w:r>
      <w:r>
        <w:rPr>
          <w:rFonts w:ascii="Times New Roman" w:hAnsi="Times New Roman"/>
          <w:color w:val="828282"/>
          <w:rtl/>
        </w:rPr>
        <w:t>לֹֽא־</w:t>
      </w:r>
      <w:r>
        <w:rPr>
          <w:color w:val="FF0000"/>
          <w:vertAlign w:val="superscript"/>
          <w:rtl/>
        </w:rPr>
        <w:t>153449</w:t>
      </w:r>
      <w:r>
        <w:rPr>
          <w:rFonts w:ascii="Times New Roman" w:hAnsi="Times New Roman"/>
          <w:color w:val="828282"/>
          <w:rtl/>
        </w:rPr>
        <w:t xml:space="preserve">יַעֲשֶׂ֨ה </w:t>
      </w:r>
      <w:r>
        <w:rPr>
          <w:color w:val="FF0000"/>
          <w:vertAlign w:val="superscript"/>
          <w:rtl/>
        </w:rPr>
        <w:t>153450</w:t>
      </w:r>
      <w:r>
        <w:rPr>
          <w:rFonts w:ascii="Times New Roman" w:hAnsi="Times New Roman"/>
          <w:color w:val="828282"/>
          <w:rtl/>
        </w:rPr>
        <w:t xml:space="preserve">אָבִ֜י </w:t>
      </w:r>
      <w:r>
        <w:rPr>
          <w:color w:val="FF0000"/>
          <w:vertAlign w:val="superscript"/>
          <w:rtl/>
        </w:rPr>
        <w:t>153451</w:t>
      </w:r>
      <w:r>
        <w:rPr>
          <w:rFonts w:ascii="Times New Roman" w:hAnsi="Times New Roman"/>
          <w:color w:val="828282"/>
          <w:rtl/>
        </w:rPr>
        <w:t xml:space="preserve">דָּבָ֣ר </w:t>
      </w:r>
      <w:r>
        <w:rPr>
          <w:color w:val="FF0000"/>
          <w:vertAlign w:val="superscript"/>
          <w:rtl/>
        </w:rPr>
        <w:t>153452</w:t>
      </w:r>
      <w:r>
        <w:rPr>
          <w:rFonts w:ascii="Times New Roman" w:hAnsi="Times New Roman"/>
          <w:color w:val="828282"/>
          <w:rtl/>
        </w:rPr>
        <w:t xml:space="preserve">גָּדֹ֗ול </w:t>
      </w:r>
      <w:r>
        <w:rPr>
          <w:color w:val="FF0000"/>
          <w:vertAlign w:val="superscript"/>
          <w:rtl/>
        </w:rPr>
        <w:t>153453</w:t>
      </w:r>
      <w:r>
        <w:rPr>
          <w:rFonts w:ascii="Times New Roman" w:hAnsi="Times New Roman"/>
          <w:color w:val="828282"/>
          <w:rtl/>
        </w:rPr>
        <w:t xml:space="preserve">אֹ֚ו </w:t>
      </w:r>
      <w:r>
        <w:rPr>
          <w:color w:val="FF0000"/>
          <w:vertAlign w:val="superscript"/>
          <w:rtl/>
        </w:rPr>
        <w:t>153454</w:t>
      </w:r>
      <w:r>
        <w:rPr>
          <w:rFonts w:ascii="Times New Roman" w:hAnsi="Times New Roman"/>
          <w:color w:val="828282"/>
          <w:rtl/>
        </w:rPr>
        <w:t xml:space="preserve">דָּבָ֣ר </w:t>
      </w:r>
      <w:r>
        <w:rPr>
          <w:color w:val="FF0000"/>
          <w:vertAlign w:val="superscript"/>
          <w:rtl/>
        </w:rPr>
        <w:t>153455</w:t>
      </w:r>
      <w:r>
        <w:rPr>
          <w:rFonts w:ascii="Times New Roman" w:hAnsi="Times New Roman"/>
          <w:color w:val="828282"/>
          <w:rtl/>
        </w:rPr>
        <w:t xml:space="preserve">קָטֹ֔ן </w:t>
      </w:r>
    </w:p>
    <w:p>
      <w:pPr>
        <w:pStyle w:val="Hebrew"/>
      </w:pPr>
      <w:r>
        <w:rPr>
          <w:color w:val="828282"/>
        </w:rPr>
        <w:t xml:space="preserve">וַיֹּ֨אמֶר לֹ֣ו חָלִילָה֮ לֹ֣א תָמוּת֒ הִנֵּ֡ה לֹֽא־יַעֲשֶׂ֨ה אָבִ֜י דָּבָ֣ר גָּדֹ֗ול אֹ֚ו דָּבָ֣ר קָטֹ֔ן וְלֹ֥א יִגְלֶ֖ה אֶת־אָזְנִ֑י וּמַדּוּעַ֩ יַסְתִּ֨יר אָבִ֥י מִמֶּ֛נִּי אֶת־הַדָּבָ֥ר הַזֶּ֖ה אֵ֥ין זֹֽאת׃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e9ce13e0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ab22bdcf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2b218d6c</w:t>
            </w:r>
          </w:p>
        </w:tc>
        <w:tc>
          <w:tcPr>
            <w:tcW w:type="auto" w:w="1728"/>
          </w:tcPr>
          <w:p>
            <w:r>
              <w:t>tense</w:t>
            </w:r>
          </w:p>
        </w:tc>
        <w:tc>
          <w:tcPr>
            <w:tcW w:type="auto" w:w="1728"/>
          </w:tcPr>
          <w:p>
            <w:r>
              <w:t>verb</w:t>
            </w:r>
          </w:p>
        </w:tc>
        <w:tc>
          <w:tcPr>
            <w:tcW w:type="auto" w:w="1728"/>
          </w:tcPr>
          <w:p>
            <w:r>
              <w:t xml:space="preserve">יַעֲשֶׂ֨ה </w:t>
            </w:r>
          </w:p>
        </w:tc>
        <w:tc>
          <w:tcPr>
            <w:tcW w:type="auto" w:w="1728"/>
          </w:tcPr>
          <w:p>
            <w:r>
              <w:t>pres</w:t>
            </w:r>
          </w:p>
        </w:tc>
      </w:tr>
    </w:tbl>
    <w:p>
      <w:r>
        <w:br/>
      </w:r>
    </w:p>
    <w:p>
      <w:pPr>
        <w:pStyle w:val="Reference"/>
      </w:pPr>
      <w:hyperlink r:id="rId2008">
        <w:r>
          <w:rPr/>
          <w:t>1_Samuel 20:4</w:t>
        </w:r>
      </w:hyperlink>
    </w:p>
    <w:p>
      <w:pPr>
        <w:pStyle w:val="Hebrew"/>
      </w:pPr>
      <w:r>
        <w:t xml:space="preserve">מַה־תֹּאמַ֥ר נַפְשְׁךָ֖ </w:t>
      </w:r>
    </w:p>
    <w:p>
      <w:pPr>
        <w:pStyle w:val="Hebrew"/>
      </w:pPr>
      <w:r>
        <w:rPr>
          <w:color w:val="FF0000"/>
          <w:vertAlign w:val="superscript"/>
          <w:rtl/>
        </w:rPr>
        <w:t>153515</w:t>
      </w:r>
      <w:r>
        <w:rPr>
          <w:rFonts w:ascii="Times New Roman" w:hAnsi="Times New Roman"/>
          <w:color w:val="828282"/>
          <w:rtl/>
        </w:rPr>
        <w:t>מַה־</w:t>
      </w:r>
      <w:r>
        <w:rPr>
          <w:color w:val="FF0000"/>
          <w:vertAlign w:val="superscript"/>
          <w:rtl/>
        </w:rPr>
        <w:t>153516</w:t>
      </w:r>
      <w:r>
        <w:rPr>
          <w:rFonts w:ascii="Times New Roman" w:hAnsi="Times New Roman"/>
          <w:color w:val="828282"/>
          <w:rtl/>
        </w:rPr>
        <w:t xml:space="preserve">תֹּאמַ֥ר </w:t>
      </w:r>
      <w:r>
        <w:rPr>
          <w:color w:val="FF0000"/>
          <w:vertAlign w:val="superscript"/>
          <w:rtl/>
        </w:rPr>
        <w:t>153517</w:t>
      </w:r>
      <w:r>
        <w:rPr>
          <w:rFonts w:ascii="Times New Roman" w:hAnsi="Times New Roman"/>
          <w:color w:val="828282"/>
          <w:rtl/>
        </w:rPr>
        <w:t xml:space="preserve">נַפְשְׁךָ֖ </w:t>
      </w:r>
    </w:p>
    <w:p>
      <w:pPr>
        <w:pStyle w:val="Hebrew"/>
      </w:pPr>
      <w:r>
        <w:rPr>
          <w:color w:val="828282"/>
        </w:rPr>
        <w:t xml:space="preserve">וַיֹּ֥אמֶר יְהֹונָתָ֖ן אֶל־דָּוִ֑ד מַה־תֹּאמַ֥ר נַפְשְׁךָ֖ וְאֶֽעֱשֶׂה־לָּֽךְ׃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753105bf</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e3bd469d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68c03208</w:t>
            </w:r>
          </w:p>
        </w:tc>
        <w:tc>
          <w:tcPr>
            <w:tcW w:type="auto" w:w="1728"/>
          </w:tcPr>
          <w:p>
            <w:r>
              <w:t>tense</w:t>
            </w:r>
          </w:p>
        </w:tc>
        <w:tc>
          <w:tcPr>
            <w:tcW w:type="auto" w:w="1728"/>
          </w:tcPr>
          <w:p>
            <w:r>
              <w:t>verb</w:t>
            </w:r>
          </w:p>
        </w:tc>
        <w:tc>
          <w:tcPr>
            <w:tcW w:type="auto" w:w="1728"/>
          </w:tcPr>
          <w:p>
            <w:r>
              <w:t xml:space="preserve">תֹּאמַ֥ר </w:t>
            </w:r>
          </w:p>
        </w:tc>
        <w:tc>
          <w:tcPr>
            <w:tcW w:type="auto" w:w="1728"/>
          </w:tcPr>
          <w:p>
            <w:r>
              <w:t>pres</w:t>
            </w:r>
          </w:p>
        </w:tc>
      </w:tr>
    </w:tbl>
    <w:p>
      <w:r>
        <w:br/>
      </w:r>
    </w:p>
    <w:p>
      <w:pPr>
        <w:pStyle w:val="Reference"/>
      </w:pPr>
      <w:hyperlink r:id="rId2009">
        <w:r>
          <w:rPr/>
          <w:t>1_Samuel 20:7</w:t>
        </w:r>
      </w:hyperlink>
    </w:p>
    <w:p>
      <w:pPr>
        <w:pStyle w:val="Hebrew"/>
      </w:pPr>
      <w:r>
        <w:t xml:space="preserve">דַּ֕ע </w:t>
      </w:r>
    </w:p>
    <w:p>
      <w:pPr>
        <w:pStyle w:val="Hebrew"/>
      </w:pPr>
      <w:r>
        <w:rPr>
          <w:color w:val="FF0000"/>
          <w:vertAlign w:val="superscript"/>
          <w:rtl/>
        </w:rPr>
        <w:t>153585</w:t>
      </w:r>
      <w:r>
        <w:rPr>
          <w:rFonts w:ascii="Times New Roman" w:hAnsi="Times New Roman"/>
          <w:color w:val="828282"/>
          <w:rtl/>
        </w:rPr>
        <w:t xml:space="preserve">דַּ֕ע </w:t>
      </w:r>
    </w:p>
    <w:p>
      <w:pPr>
        <w:pStyle w:val="Hebrew"/>
      </w:pPr>
      <w:r>
        <w:rPr>
          <w:color w:val="828282"/>
        </w:rPr>
        <w:t xml:space="preserve">אִם־כֹּ֥ה יֹאמַ֛ר טֹ֖וב שָׁלֹ֣ום לְעַבְדֶּ֑ךָ וְאִם־חָרֹ֤ה יֶֽחֱרֶה֙ לֹ֔ו דַּ֕ע כִּֽי־כָלְתָ֥ה הָרָעָ֖ה מֵעִמֹּֽו׃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51c45a8f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114fd1fd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a06ed0e1</w:t>
            </w:r>
          </w:p>
        </w:tc>
        <w:tc>
          <w:tcPr>
            <w:tcW w:type="auto" w:w="1728"/>
          </w:tcPr>
          <w:p>
            <w:r>
              <w:t>tense</w:t>
            </w:r>
          </w:p>
        </w:tc>
        <w:tc>
          <w:tcPr>
            <w:tcW w:type="auto" w:w="1728"/>
          </w:tcPr>
          <w:p>
            <w:r>
              <w:t>verb</w:t>
            </w:r>
          </w:p>
        </w:tc>
        <w:tc>
          <w:tcPr>
            <w:tcW w:type="auto" w:w="1728"/>
          </w:tcPr>
          <w:p>
            <w:r>
              <w:t xml:space="preserve">דַּ֕ע </w:t>
            </w:r>
          </w:p>
        </w:tc>
        <w:tc>
          <w:tcPr>
            <w:tcW w:type="auto" w:w="1728"/>
          </w:tcPr>
          <w:p>
            <w:r>
              <w:t>impv</w:t>
            </w:r>
          </w:p>
        </w:tc>
      </w:tr>
    </w:tbl>
    <w:p>
      <w:r>
        <w:br/>
      </w:r>
    </w:p>
    <w:p>
      <w:pPr>
        <w:pStyle w:val="Reference"/>
      </w:pPr>
      <w:hyperlink r:id="rId2010">
        <w:r>
          <w:rPr/>
          <w:t>1_Samuel 20:9</w:t>
        </w:r>
      </w:hyperlink>
    </w:p>
    <w:p>
      <w:pPr>
        <w:pStyle w:val="Hebrew"/>
      </w:pPr>
      <w:r>
        <w:t xml:space="preserve">וְלֹ֥א אֹתָ֖הּ אַגִּ֥יד לָֽךְ׃ ס </w:t>
      </w:r>
    </w:p>
    <w:p>
      <w:pPr>
        <w:pStyle w:val="Hebrew"/>
      </w:pPr>
      <w:r>
        <w:rPr>
          <w:color w:val="FF0000"/>
          <w:vertAlign w:val="superscript"/>
          <w:rtl/>
        </w:rPr>
        <w:t>153637</w:t>
      </w:r>
      <w:r>
        <w:rPr>
          <w:rFonts w:ascii="Times New Roman" w:hAnsi="Times New Roman"/>
          <w:color w:val="828282"/>
          <w:rtl/>
        </w:rPr>
        <w:t>וְ</w:t>
      </w:r>
      <w:r>
        <w:rPr>
          <w:color w:val="FF0000"/>
          <w:vertAlign w:val="superscript"/>
          <w:rtl/>
        </w:rPr>
        <w:t>153638</w:t>
      </w:r>
      <w:r>
        <w:rPr>
          <w:rFonts w:ascii="Times New Roman" w:hAnsi="Times New Roman"/>
          <w:color w:val="828282"/>
          <w:rtl/>
        </w:rPr>
        <w:t xml:space="preserve">לֹ֥א </w:t>
      </w:r>
      <w:r>
        <w:rPr>
          <w:color w:val="FF0000"/>
          <w:vertAlign w:val="superscript"/>
          <w:rtl/>
        </w:rPr>
        <w:t>153639</w:t>
      </w:r>
      <w:r>
        <w:rPr>
          <w:rFonts w:ascii="Times New Roman" w:hAnsi="Times New Roman"/>
          <w:color w:val="828282"/>
          <w:rtl/>
        </w:rPr>
        <w:t xml:space="preserve">אֹתָ֖הּ </w:t>
      </w:r>
      <w:r>
        <w:rPr>
          <w:color w:val="FF0000"/>
          <w:vertAlign w:val="superscript"/>
          <w:rtl/>
        </w:rPr>
        <w:t>153640</w:t>
      </w:r>
      <w:r>
        <w:rPr>
          <w:rFonts w:ascii="Times New Roman" w:hAnsi="Times New Roman"/>
          <w:color w:val="828282"/>
          <w:rtl/>
        </w:rPr>
        <w:t xml:space="preserve">אַגִּ֥יד </w:t>
      </w:r>
      <w:r>
        <w:rPr>
          <w:color w:val="FF0000"/>
          <w:vertAlign w:val="superscript"/>
          <w:rtl/>
        </w:rPr>
        <w:t>153641</w:t>
      </w:r>
      <w:r>
        <w:rPr>
          <w:rFonts w:ascii="Times New Roman" w:hAnsi="Times New Roman"/>
          <w:color w:val="828282"/>
          <w:rtl/>
        </w:rPr>
        <w:t xml:space="preserve">לָֽךְ׃ ס </w:t>
      </w:r>
    </w:p>
    <w:p>
      <w:pPr>
        <w:pStyle w:val="Hebrew"/>
      </w:pPr>
      <w:r>
        <w:rPr>
          <w:color w:val="828282"/>
        </w:rPr>
        <w:t xml:space="preserve">וַיֹּ֥אמֶר יְהֹונָתָ֖ן חָלִ֣ילָה לָּ֑ךְ כִּ֣י׀ אִם־יָדֹ֣עַ אֵדַ֗ע כִּֽי־כָלְתָ֨ה הָרָעָ֜ה מֵעִ֤ם אָבִי֙ לָבֹ֣וא עָלֶ֔יךָ וְלֹ֥א אֹתָ֖הּ אַגִּ֥יד לָֽךְ׃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b5e12e00</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c1fce34c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5a8dfb56</w:t>
            </w:r>
          </w:p>
        </w:tc>
        <w:tc>
          <w:tcPr>
            <w:tcW w:type="auto" w:w="1728"/>
          </w:tcPr>
          <w:p>
            <w:r>
              <w:t>tense</w:t>
            </w:r>
          </w:p>
        </w:tc>
        <w:tc>
          <w:tcPr>
            <w:tcW w:type="auto" w:w="1728"/>
          </w:tcPr>
          <w:p>
            <w:r>
              <w:t>verb</w:t>
            </w:r>
          </w:p>
        </w:tc>
        <w:tc>
          <w:tcPr>
            <w:tcW w:type="auto" w:w="1728"/>
          </w:tcPr>
          <w:p>
            <w:r>
              <w:t xml:space="preserve">אַגִּ֥יד </w:t>
            </w:r>
          </w:p>
        </w:tc>
        <w:tc>
          <w:tcPr>
            <w:tcW w:type="auto" w:w="1728"/>
          </w:tcPr>
          <w:p>
            <w:r>
              <w:t>mod</w:t>
            </w:r>
          </w:p>
        </w:tc>
      </w:tr>
    </w:tbl>
    <w:p>
      <w:r>
        <w:br/>
      </w:r>
    </w:p>
    <w:p>
      <w:pPr>
        <w:pStyle w:val="Reference"/>
      </w:pPr>
      <w:hyperlink r:id="rId2011">
        <w:r>
          <w:rPr/>
          <w:t>1_Samuel 20:10</w:t>
        </w:r>
      </w:hyperlink>
    </w:p>
    <w:p>
      <w:pPr>
        <w:pStyle w:val="Hebrew"/>
      </w:pPr>
      <w:r>
        <w:t xml:space="preserve">מִ֖י יַגִּ֣יד לִ֑י </w:t>
      </w:r>
    </w:p>
    <w:p>
      <w:pPr>
        <w:pStyle w:val="Hebrew"/>
      </w:pPr>
      <w:r>
        <w:rPr>
          <w:color w:val="FF0000"/>
          <w:vertAlign w:val="superscript"/>
          <w:rtl/>
        </w:rPr>
        <w:t>153647</w:t>
      </w:r>
      <w:r>
        <w:rPr>
          <w:rFonts w:ascii="Times New Roman" w:hAnsi="Times New Roman"/>
          <w:color w:val="828282"/>
          <w:rtl/>
        </w:rPr>
        <w:t xml:space="preserve">מִ֖י </w:t>
      </w:r>
      <w:r>
        <w:rPr>
          <w:color w:val="FF0000"/>
          <w:vertAlign w:val="superscript"/>
          <w:rtl/>
        </w:rPr>
        <w:t>153648</w:t>
      </w:r>
      <w:r>
        <w:rPr>
          <w:rFonts w:ascii="Times New Roman" w:hAnsi="Times New Roman"/>
          <w:color w:val="828282"/>
          <w:rtl/>
        </w:rPr>
        <w:t xml:space="preserve">יַגִּ֣יד </w:t>
      </w:r>
      <w:r>
        <w:rPr>
          <w:color w:val="FF0000"/>
          <w:vertAlign w:val="superscript"/>
          <w:rtl/>
        </w:rPr>
        <w:t>153649</w:t>
      </w:r>
      <w:r>
        <w:rPr>
          <w:rFonts w:ascii="Times New Roman" w:hAnsi="Times New Roman"/>
          <w:color w:val="828282"/>
          <w:rtl/>
        </w:rPr>
        <w:t xml:space="preserve">לִ֑י </w:t>
      </w:r>
    </w:p>
    <w:p>
      <w:pPr>
        <w:pStyle w:val="Hebrew"/>
      </w:pPr>
      <w:r>
        <w:rPr>
          <w:color w:val="828282"/>
        </w:rPr>
        <w:t xml:space="preserve">וַיֹּ֤אמֶר דָּוִד֙ אֶל־יְהֹ֣ונָתָ֔ן מִ֖י יַגִּ֣יד לִ֑י אֹ֛ו מַה־יַּעַנְךָ֥ אָבִ֖יךָ קָשָֽׁה׃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f00dc3a6</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17ceba2a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37728a9c</w:t>
            </w:r>
          </w:p>
        </w:tc>
        <w:tc>
          <w:tcPr>
            <w:tcW w:type="auto" w:w="1728"/>
          </w:tcPr>
          <w:p>
            <w:r>
              <w:t>tense</w:t>
            </w:r>
          </w:p>
        </w:tc>
        <w:tc>
          <w:tcPr>
            <w:tcW w:type="auto" w:w="1728"/>
          </w:tcPr>
          <w:p>
            <w:r>
              <w:t>verb</w:t>
            </w:r>
          </w:p>
        </w:tc>
        <w:tc>
          <w:tcPr>
            <w:tcW w:type="auto" w:w="1728"/>
          </w:tcPr>
          <w:p>
            <w:r>
              <w:t xml:space="preserve">יַגִּ֣יד </w:t>
            </w:r>
          </w:p>
        </w:tc>
        <w:tc>
          <w:tcPr>
            <w:tcW w:type="auto" w:w="1728"/>
          </w:tcPr>
          <w:p>
            <w:r>
              <w:t>fut</w:t>
            </w:r>
          </w:p>
        </w:tc>
      </w:tr>
    </w:tbl>
    <w:p>
      <w:r>
        <w:br/>
      </w:r>
    </w:p>
    <w:p>
      <w:pPr>
        <w:pStyle w:val="Reference"/>
      </w:pPr>
      <w:hyperlink r:id="rId2011">
        <w:r>
          <w:rPr/>
          <w:t>1_Samuel 20:10</w:t>
        </w:r>
      </w:hyperlink>
    </w:p>
    <w:p>
      <w:pPr>
        <w:pStyle w:val="Hebrew"/>
      </w:pPr>
      <w:r>
        <w:t xml:space="preserve">אֹ֛ו מַה־יַּעַנְךָ֥ אָבִ֖יךָ קָשָֽׁה׃ ס </w:t>
      </w:r>
    </w:p>
    <w:p>
      <w:pPr>
        <w:pStyle w:val="Hebrew"/>
      </w:pPr>
      <w:r>
        <w:rPr>
          <w:color w:val="FF0000"/>
          <w:vertAlign w:val="superscript"/>
          <w:rtl/>
        </w:rPr>
        <w:t>153650</w:t>
      </w:r>
      <w:r>
        <w:rPr>
          <w:rFonts w:ascii="Times New Roman" w:hAnsi="Times New Roman"/>
          <w:color w:val="828282"/>
          <w:rtl/>
        </w:rPr>
        <w:t xml:space="preserve">אֹ֛ו </w:t>
      </w:r>
      <w:r>
        <w:rPr>
          <w:color w:val="FF0000"/>
          <w:vertAlign w:val="superscript"/>
          <w:rtl/>
        </w:rPr>
        <w:t>153651</w:t>
      </w:r>
      <w:r>
        <w:rPr>
          <w:rFonts w:ascii="Times New Roman" w:hAnsi="Times New Roman"/>
          <w:color w:val="828282"/>
          <w:rtl/>
        </w:rPr>
        <w:t>מַה־</w:t>
      </w:r>
      <w:r>
        <w:rPr>
          <w:color w:val="FF0000"/>
          <w:vertAlign w:val="superscript"/>
          <w:rtl/>
        </w:rPr>
        <w:t>153652</w:t>
      </w:r>
      <w:r>
        <w:rPr>
          <w:rFonts w:ascii="Times New Roman" w:hAnsi="Times New Roman"/>
          <w:color w:val="828282"/>
          <w:rtl/>
        </w:rPr>
        <w:t xml:space="preserve">יַּעַנְךָ֥ </w:t>
      </w:r>
      <w:r>
        <w:rPr>
          <w:color w:val="FF0000"/>
          <w:vertAlign w:val="superscript"/>
          <w:rtl/>
        </w:rPr>
        <w:t>153653</w:t>
      </w:r>
      <w:r>
        <w:rPr>
          <w:rFonts w:ascii="Times New Roman" w:hAnsi="Times New Roman"/>
          <w:color w:val="828282"/>
          <w:rtl/>
        </w:rPr>
        <w:t xml:space="preserve">אָבִ֖יךָ </w:t>
      </w:r>
      <w:r>
        <w:rPr>
          <w:color w:val="FF0000"/>
          <w:vertAlign w:val="superscript"/>
          <w:rtl/>
        </w:rPr>
        <w:t>153654</w:t>
      </w:r>
      <w:r>
        <w:rPr>
          <w:rFonts w:ascii="Times New Roman" w:hAnsi="Times New Roman"/>
          <w:color w:val="828282"/>
          <w:rtl/>
        </w:rPr>
        <w:t xml:space="preserve">קָשָֽׁה׃ ס </w:t>
      </w:r>
    </w:p>
    <w:p>
      <w:pPr>
        <w:pStyle w:val="Hebrew"/>
      </w:pPr>
      <w:r>
        <w:rPr>
          <w:color w:val="828282"/>
        </w:rPr>
        <w:t xml:space="preserve">וַיֹּ֤אמֶר דָּוִד֙ אֶל־יְהֹ֣ונָתָ֔ן מִ֖י יַגִּ֣יד לִ֑י אֹ֛ו מַה־יַּעַנְךָ֥ אָבִ֖יךָ קָשָֽׁה׃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2f92defb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c2da979b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f16c330a</w:t>
            </w:r>
          </w:p>
        </w:tc>
        <w:tc>
          <w:tcPr>
            <w:tcW w:type="auto" w:w="1728"/>
          </w:tcPr>
          <w:p>
            <w:r>
              <w:t>tense</w:t>
            </w:r>
          </w:p>
        </w:tc>
        <w:tc>
          <w:tcPr>
            <w:tcW w:type="auto" w:w="1728"/>
          </w:tcPr>
          <w:p>
            <w:r>
              <w:t>verb</w:t>
            </w:r>
          </w:p>
        </w:tc>
        <w:tc>
          <w:tcPr>
            <w:tcW w:type="auto" w:w="1728"/>
          </w:tcPr>
          <w:p>
            <w:r>
              <w:t xml:space="preserve">יַּעַנְךָ֥ </w:t>
            </w:r>
          </w:p>
        </w:tc>
        <w:tc>
          <w:tcPr>
            <w:tcW w:type="auto" w:w="1728"/>
          </w:tcPr>
          <w:p>
            <w:r>
              <w:t>pres</w:t>
            </w:r>
          </w:p>
        </w:tc>
      </w:tr>
    </w:tbl>
    <w:p>
      <w:r>
        <w:br/>
      </w:r>
    </w:p>
    <w:p>
      <w:pPr>
        <w:pStyle w:val="Reference"/>
      </w:pPr>
      <w:hyperlink r:id="rId2012">
        <w:r>
          <w:rPr/>
          <w:t>1_Samuel 20:13</w:t>
        </w:r>
      </w:hyperlink>
    </w:p>
    <w:p>
      <w:pPr>
        <w:pStyle w:val="Hebrew"/>
      </w:pPr>
      <w:r>
        <w:t xml:space="preserve">וְכֹ֣ה יֹסִ֗יף </w:t>
      </w:r>
    </w:p>
    <w:p>
      <w:pPr>
        <w:pStyle w:val="Hebrew"/>
      </w:pPr>
      <w:r>
        <w:rPr>
          <w:color w:val="FF0000"/>
          <w:vertAlign w:val="superscript"/>
          <w:rtl/>
        </w:rPr>
        <w:t>153707</w:t>
      </w:r>
      <w:r>
        <w:rPr>
          <w:rFonts w:ascii="Times New Roman" w:hAnsi="Times New Roman"/>
          <w:color w:val="828282"/>
          <w:rtl/>
        </w:rPr>
        <w:t>וְ</w:t>
      </w:r>
      <w:r>
        <w:rPr>
          <w:color w:val="FF0000"/>
          <w:vertAlign w:val="superscript"/>
          <w:rtl/>
        </w:rPr>
        <w:t>153708</w:t>
      </w:r>
      <w:r>
        <w:rPr>
          <w:rFonts w:ascii="Times New Roman" w:hAnsi="Times New Roman"/>
          <w:color w:val="828282"/>
          <w:rtl/>
        </w:rPr>
        <w:t xml:space="preserve">כֹ֣ה </w:t>
      </w:r>
      <w:r>
        <w:rPr>
          <w:color w:val="FF0000"/>
          <w:vertAlign w:val="superscript"/>
          <w:rtl/>
        </w:rPr>
        <w:t>153709</w:t>
      </w:r>
      <w:r>
        <w:rPr>
          <w:rFonts w:ascii="Times New Roman" w:hAnsi="Times New Roman"/>
          <w:color w:val="828282"/>
          <w:rtl/>
        </w:rPr>
        <w:t xml:space="preserve">יֹסִ֗יף </w:t>
      </w:r>
    </w:p>
    <w:p>
      <w:pPr>
        <w:pStyle w:val="Hebrew"/>
      </w:pPr>
      <w:r>
        <w:rPr>
          <w:color w:val="828282"/>
        </w:rPr>
        <w:t xml:space="preserve">כֹּֽה־יַעֲשֶׂה֩ יְהוָ֨ה לִֽיהֹונָתָ֜ן וְכֹ֣ה יֹסִ֗יף כִּֽי־יֵיטִ֨ב אֶל־אָבִ֤י אֶת־הָֽרָעָה֙ עָלֶ֔יךָ וְגָלִ֨יתִי֙ אֶת־אָזְנֶ֔ךָ וְשִׁלַּחְתִּ֖יךָ וְהָלַכְתָּ֣ לְשָׁלֹ֑ום וִיהִ֤י יְהוָה֙ עִמָּ֔ךְ כַּאֲשֶׁ֥ר הָיָ֖ה עִם־אָבִֽי׃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bcf8ecce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789d198d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420f8ee0</w:t>
            </w:r>
          </w:p>
        </w:tc>
        <w:tc>
          <w:tcPr>
            <w:tcW w:type="auto" w:w="1728"/>
          </w:tcPr>
          <w:p>
            <w:r>
              <w:t>tense</w:t>
            </w:r>
          </w:p>
        </w:tc>
        <w:tc>
          <w:tcPr>
            <w:tcW w:type="auto" w:w="1728"/>
          </w:tcPr>
          <w:p>
            <w:r>
              <w:t>verb</w:t>
            </w:r>
          </w:p>
        </w:tc>
        <w:tc>
          <w:tcPr>
            <w:tcW w:type="auto" w:w="1728"/>
          </w:tcPr>
          <w:p>
            <w:r>
              <w:t xml:space="preserve">יֹסִ֗יף </w:t>
            </w:r>
          </w:p>
        </w:tc>
        <w:tc>
          <w:tcPr>
            <w:tcW w:type="auto" w:w="1728"/>
          </w:tcPr>
          <w:p>
            <w:r/>
          </w:p>
        </w:tc>
      </w:tr>
    </w:tbl>
    <w:p>
      <w:r>
        <w:br/>
      </w:r>
    </w:p>
    <w:p>
      <w:pPr>
        <w:pStyle w:val="Reference"/>
      </w:pPr>
      <w:hyperlink r:id="rId2012">
        <w:r>
          <w:rPr/>
          <w:t>1_Samuel 20:13</w:t>
        </w:r>
      </w:hyperlink>
    </w:p>
    <w:p>
      <w:pPr>
        <w:pStyle w:val="Hebrew"/>
      </w:pPr>
      <w:r>
        <w:t xml:space="preserve">וְשִׁלַּחְתִּ֖יךָ </w:t>
      </w:r>
    </w:p>
    <w:p>
      <w:pPr>
        <w:pStyle w:val="Hebrew"/>
      </w:pPr>
      <w:r>
        <w:rPr>
          <w:color w:val="FF0000"/>
          <w:vertAlign w:val="superscript"/>
          <w:rtl/>
        </w:rPr>
        <w:t>153722</w:t>
      </w:r>
      <w:r>
        <w:rPr>
          <w:rFonts w:ascii="Times New Roman" w:hAnsi="Times New Roman"/>
          <w:color w:val="828282"/>
          <w:rtl/>
        </w:rPr>
        <w:t>וְ</w:t>
      </w:r>
      <w:r>
        <w:rPr>
          <w:color w:val="FF0000"/>
          <w:vertAlign w:val="superscript"/>
          <w:rtl/>
        </w:rPr>
        <w:t>153723</w:t>
      </w:r>
      <w:r>
        <w:rPr>
          <w:rFonts w:ascii="Times New Roman" w:hAnsi="Times New Roman"/>
          <w:color w:val="828282"/>
          <w:rtl/>
        </w:rPr>
        <w:t xml:space="preserve">שִׁלַּחְתִּ֖יךָ </w:t>
      </w:r>
    </w:p>
    <w:p>
      <w:pPr>
        <w:pStyle w:val="Hebrew"/>
      </w:pPr>
      <w:r>
        <w:rPr>
          <w:color w:val="828282"/>
        </w:rPr>
        <w:t xml:space="preserve">כֹּֽה־יַעֲשֶׂה֩ יְהוָ֨ה לִֽיהֹונָתָ֜ן וְכֹ֣ה יֹסִ֗יף כִּֽי־יֵיטִ֨ב אֶל־אָבִ֤י אֶת־הָֽרָעָה֙ עָלֶ֔יךָ וְגָלִ֨יתִי֙ אֶת־אָזְנֶ֔ךָ וְשִׁלַּחְתִּ֖יךָ וְהָלַכְתָּ֣ לְשָׁלֹ֑ום וִיהִ֤י יְהוָה֙ עִמָּ֔ךְ כַּאֲשֶׁ֥ר הָיָ֖ה עִם־אָבִֽי׃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9a00c88b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b69c32fd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66f17f4d</w:t>
            </w:r>
          </w:p>
        </w:tc>
        <w:tc>
          <w:tcPr>
            <w:tcW w:type="auto" w:w="1728"/>
          </w:tcPr>
          <w:p>
            <w:r>
              <w:t>tense</w:t>
            </w:r>
          </w:p>
        </w:tc>
        <w:tc>
          <w:tcPr>
            <w:tcW w:type="auto" w:w="1728"/>
          </w:tcPr>
          <w:p>
            <w:r>
              <w:t>verb</w:t>
            </w:r>
          </w:p>
        </w:tc>
        <w:tc>
          <w:tcPr>
            <w:tcW w:type="auto" w:w="1728"/>
          </w:tcPr>
          <w:p>
            <w:r>
              <w:t xml:space="preserve">שִׁלַּחְתִּ֖יךָ </w:t>
            </w:r>
          </w:p>
        </w:tc>
        <w:tc>
          <w:tcPr>
            <w:tcW w:type="auto" w:w="1728"/>
          </w:tcPr>
          <w:p>
            <w:r>
              <w:t>pres</w:t>
            </w:r>
          </w:p>
        </w:tc>
      </w:tr>
    </w:tbl>
    <w:p>
      <w:r>
        <w:br/>
      </w:r>
    </w:p>
    <w:p>
      <w:pPr>
        <w:pStyle w:val="Reference"/>
      </w:pPr>
      <w:hyperlink r:id="rId2012">
        <w:r>
          <w:rPr/>
          <w:t>1_Samuel 20:13</w:t>
        </w:r>
      </w:hyperlink>
    </w:p>
    <w:p>
      <w:pPr>
        <w:pStyle w:val="Hebrew"/>
      </w:pPr>
      <w:r>
        <w:t xml:space="preserve">וְהָלַכְתָּ֣ לְשָׁלֹ֑ום </w:t>
      </w:r>
    </w:p>
    <w:p>
      <w:pPr>
        <w:pStyle w:val="Hebrew"/>
      </w:pPr>
      <w:r>
        <w:rPr>
          <w:color w:val="FF0000"/>
          <w:vertAlign w:val="superscript"/>
          <w:rtl/>
        </w:rPr>
        <w:t>153724</w:t>
      </w:r>
      <w:r>
        <w:rPr>
          <w:rFonts w:ascii="Times New Roman" w:hAnsi="Times New Roman"/>
          <w:color w:val="828282"/>
          <w:rtl/>
        </w:rPr>
        <w:t>וְ</w:t>
      </w:r>
      <w:r>
        <w:rPr>
          <w:color w:val="FF0000"/>
          <w:vertAlign w:val="superscript"/>
          <w:rtl/>
        </w:rPr>
        <w:t>153725</w:t>
      </w:r>
      <w:r>
        <w:rPr>
          <w:rFonts w:ascii="Times New Roman" w:hAnsi="Times New Roman"/>
          <w:color w:val="828282"/>
          <w:rtl/>
        </w:rPr>
        <w:t xml:space="preserve">הָלַכְתָּ֣ </w:t>
      </w:r>
      <w:r>
        <w:rPr>
          <w:color w:val="FF0000"/>
          <w:vertAlign w:val="superscript"/>
          <w:rtl/>
        </w:rPr>
        <w:t>153726</w:t>
      </w:r>
      <w:r>
        <w:rPr>
          <w:rFonts w:ascii="Times New Roman" w:hAnsi="Times New Roman"/>
          <w:color w:val="828282"/>
          <w:rtl/>
        </w:rPr>
        <w:t>לְ</w:t>
      </w:r>
      <w:r>
        <w:rPr>
          <w:color w:val="FF0000"/>
          <w:vertAlign w:val="superscript"/>
          <w:rtl/>
        </w:rPr>
        <w:t>153727</w:t>
      </w:r>
      <w:r>
        <w:rPr>
          <w:rFonts w:ascii="Times New Roman" w:hAnsi="Times New Roman"/>
          <w:color w:val="828282"/>
          <w:rtl/>
        </w:rPr>
        <w:t xml:space="preserve">שָׁלֹ֑ום </w:t>
      </w:r>
    </w:p>
    <w:p>
      <w:pPr>
        <w:pStyle w:val="Hebrew"/>
      </w:pPr>
      <w:r>
        <w:rPr>
          <w:color w:val="828282"/>
        </w:rPr>
        <w:t xml:space="preserve">כֹּֽה־יַעֲשֶׂה֩ יְהוָ֨ה לִֽיהֹונָתָ֜ן וְכֹ֣ה יֹסִ֗יף כִּֽי־יֵיטִ֨ב אֶל־אָבִ֤י אֶת־הָֽרָעָה֙ עָלֶ֔יךָ וְגָלִ֨יתִי֙ אֶת־אָזְנֶ֔ךָ וְשִׁלַּחְתִּ֖יךָ וְהָלַכְתָּ֣ לְשָׁלֹ֑ום וִיהִ֤י יְהוָה֙ עִמָּ֔ךְ כַּאֲשֶׁ֥ר הָיָ֖ה עִם־אָבִֽי׃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da918bcd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d662771d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6c654cfd</w:t>
            </w:r>
          </w:p>
        </w:tc>
        <w:tc>
          <w:tcPr>
            <w:tcW w:type="auto" w:w="1728"/>
          </w:tcPr>
          <w:p>
            <w:r>
              <w:t>tense</w:t>
            </w:r>
          </w:p>
        </w:tc>
        <w:tc>
          <w:tcPr>
            <w:tcW w:type="auto" w:w="1728"/>
          </w:tcPr>
          <w:p>
            <w:r>
              <w:t>verb</w:t>
            </w:r>
          </w:p>
        </w:tc>
        <w:tc>
          <w:tcPr>
            <w:tcW w:type="auto" w:w="1728"/>
          </w:tcPr>
          <w:p>
            <w:r>
              <w:t xml:space="preserve">הָלַכְתָּ֣ </w:t>
            </w:r>
          </w:p>
        </w:tc>
        <w:tc>
          <w:tcPr>
            <w:tcW w:type="auto" w:w="1728"/>
          </w:tcPr>
          <w:p>
            <w:r>
              <w:t>mod</w:t>
            </w:r>
          </w:p>
        </w:tc>
      </w:tr>
    </w:tbl>
    <w:p>
      <w:r>
        <w:br/>
      </w:r>
    </w:p>
    <w:p>
      <w:pPr>
        <w:pStyle w:val="Reference"/>
      </w:pPr>
      <w:hyperlink r:id="rId2013">
        <w:r>
          <w:rPr/>
          <w:t>1_Samuel 20:19</w:t>
        </w:r>
      </w:hyperlink>
    </w:p>
    <w:p>
      <w:pPr>
        <w:pStyle w:val="Hebrew"/>
      </w:pPr>
      <w:r>
        <w:t xml:space="preserve">וְשִׁלַּשְׁתָּ֙ </w:t>
      </w:r>
    </w:p>
    <w:p>
      <w:pPr>
        <w:pStyle w:val="Hebrew"/>
      </w:pPr>
      <w:r>
        <w:rPr>
          <w:color w:val="FF0000"/>
          <w:vertAlign w:val="superscript"/>
          <w:rtl/>
        </w:rPr>
        <w:t>153813</w:t>
      </w:r>
      <w:r>
        <w:rPr>
          <w:rFonts w:ascii="Times New Roman" w:hAnsi="Times New Roman"/>
          <w:color w:val="828282"/>
          <w:rtl/>
        </w:rPr>
        <w:t>וְ</w:t>
      </w:r>
      <w:r>
        <w:rPr>
          <w:color w:val="FF0000"/>
          <w:vertAlign w:val="superscript"/>
          <w:rtl/>
        </w:rPr>
        <w:t>153814</w:t>
      </w:r>
      <w:r>
        <w:rPr>
          <w:rFonts w:ascii="Times New Roman" w:hAnsi="Times New Roman"/>
          <w:color w:val="828282"/>
          <w:rtl/>
        </w:rPr>
        <w:t xml:space="preserve">שִׁלַּשְׁתָּ֙ </w:t>
      </w:r>
    </w:p>
    <w:p>
      <w:pPr>
        <w:pStyle w:val="Hebrew"/>
      </w:pPr>
      <w:r>
        <w:rPr>
          <w:color w:val="828282"/>
        </w:rPr>
        <w:t xml:space="preserve">וְשִׁלַּשְׁתָּ֙ תֵּרֵ֣ד מְאֹ֔ד וּבָאתָ֙ אֶל־הַמָּקֹ֔ום אֲשֶׁר־נִסְתַּ֥רְתָּ שָּׁ֖ם בְּיֹ֣ום הַֽמַּעֲשֶׂ֑ה וְיָ֣שַׁבְתָּ֔ אֵ֖צֶל הָאֶ֥בֶן הָאָֽזֶל׃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33122668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78be9ca5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6a2680b3</w:t>
            </w:r>
          </w:p>
        </w:tc>
        <w:tc>
          <w:tcPr>
            <w:tcW w:type="auto" w:w="1728"/>
          </w:tcPr>
          <w:p>
            <w:r>
              <w:t>tense</w:t>
            </w:r>
          </w:p>
        </w:tc>
        <w:tc>
          <w:tcPr>
            <w:tcW w:type="auto" w:w="1728"/>
          </w:tcPr>
          <w:p>
            <w:r>
              <w:t>verb</w:t>
            </w:r>
          </w:p>
        </w:tc>
        <w:tc>
          <w:tcPr>
            <w:tcW w:type="auto" w:w="1728"/>
          </w:tcPr>
          <w:p>
            <w:r>
              <w:t xml:space="preserve">שִׁלַּשְׁתָּ֙ </w:t>
            </w:r>
          </w:p>
        </w:tc>
        <w:tc>
          <w:tcPr>
            <w:tcW w:type="auto" w:w="1728"/>
          </w:tcPr>
          <w:p>
            <w:r/>
          </w:p>
        </w:tc>
      </w:tr>
    </w:tbl>
    <w:p>
      <w:r>
        <w:br/>
      </w:r>
    </w:p>
    <w:p>
      <w:pPr>
        <w:pStyle w:val="Reference"/>
      </w:pPr>
      <w:hyperlink r:id="rId2013">
        <w:r>
          <w:rPr/>
          <w:t>1_Samuel 20:19</w:t>
        </w:r>
      </w:hyperlink>
    </w:p>
    <w:p>
      <w:pPr>
        <w:pStyle w:val="Hebrew"/>
      </w:pPr>
      <w:r>
        <w:t xml:space="preserve">תֵּרֵ֣ד מְאֹ֔ד </w:t>
      </w:r>
    </w:p>
    <w:p>
      <w:pPr>
        <w:pStyle w:val="Hebrew"/>
      </w:pPr>
      <w:r>
        <w:rPr>
          <w:color w:val="FF0000"/>
          <w:vertAlign w:val="superscript"/>
          <w:rtl/>
        </w:rPr>
        <w:t>153815</w:t>
      </w:r>
      <w:r>
        <w:rPr>
          <w:rFonts w:ascii="Times New Roman" w:hAnsi="Times New Roman"/>
          <w:color w:val="828282"/>
          <w:rtl/>
        </w:rPr>
        <w:t xml:space="preserve">תֵּרֵ֣ד </w:t>
      </w:r>
      <w:r>
        <w:rPr>
          <w:color w:val="FF0000"/>
          <w:vertAlign w:val="superscript"/>
          <w:rtl/>
        </w:rPr>
        <w:t>153816</w:t>
      </w:r>
      <w:r>
        <w:rPr>
          <w:rFonts w:ascii="Times New Roman" w:hAnsi="Times New Roman"/>
          <w:color w:val="828282"/>
          <w:rtl/>
        </w:rPr>
        <w:t xml:space="preserve">מְאֹ֔ד </w:t>
      </w:r>
    </w:p>
    <w:p>
      <w:pPr>
        <w:pStyle w:val="Hebrew"/>
      </w:pPr>
      <w:r>
        <w:rPr>
          <w:color w:val="828282"/>
        </w:rPr>
        <w:t xml:space="preserve">וְשִׁלַּשְׁתָּ֙ תֵּרֵ֣ד מְאֹ֔ד וּבָאתָ֙ אֶל־הַמָּקֹ֔ום אֲשֶׁר־נִסְתַּ֥רְתָּ שָּׁ֖ם בְּיֹ֣ום הַֽמַּעֲשֶׂ֑ה וְיָ֣שַׁבְתָּ֔ אֵ֖צֶל הָאֶ֥בֶן הָאָֽזֶל׃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1d6a83ff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7e0e70b9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b0bd6b27</w:t>
            </w:r>
          </w:p>
        </w:tc>
        <w:tc>
          <w:tcPr>
            <w:tcW w:type="auto" w:w="1728"/>
          </w:tcPr>
          <w:p>
            <w:r>
              <w:t>tense</w:t>
            </w:r>
          </w:p>
        </w:tc>
        <w:tc>
          <w:tcPr>
            <w:tcW w:type="auto" w:w="1728"/>
          </w:tcPr>
          <w:p>
            <w:r>
              <w:t>verb</w:t>
            </w:r>
          </w:p>
        </w:tc>
        <w:tc>
          <w:tcPr>
            <w:tcW w:type="auto" w:w="1728"/>
          </w:tcPr>
          <w:p>
            <w:r>
              <w:t xml:space="preserve">תֵּרֵ֣ד </w:t>
            </w:r>
          </w:p>
        </w:tc>
        <w:tc>
          <w:tcPr>
            <w:tcW w:type="auto" w:w="1728"/>
          </w:tcPr>
          <w:p>
            <w:r/>
          </w:p>
        </w:tc>
      </w:tr>
    </w:tbl>
    <w:p>
      <w:r>
        <w:br/>
      </w:r>
    </w:p>
    <w:p>
      <w:pPr>
        <w:pStyle w:val="Reference"/>
      </w:pPr>
      <w:hyperlink r:id="rId2014">
        <w:r>
          <w:rPr/>
          <w:t>1_Samuel 20:21</w:t>
        </w:r>
      </w:hyperlink>
    </w:p>
    <w:p>
      <w:pPr>
        <w:pStyle w:val="Hebrew"/>
      </w:pPr>
      <w:r>
        <w:t xml:space="preserve">וְהִנֵּה֙ אֶשְׁלַ֣ח אֶת־הַנַּ֔עַר </w:t>
      </w:r>
    </w:p>
    <w:p>
      <w:pPr>
        <w:pStyle w:val="Hebrew"/>
      </w:pPr>
      <w:r>
        <w:rPr>
          <w:color w:val="FF0000"/>
          <w:vertAlign w:val="superscript"/>
          <w:rtl/>
        </w:rPr>
        <w:t>153848</w:t>
      </w:r>
      <w:r>
        <w:rPr>
          <w:rFonts w:ascii="Times New Roman" w:hAnsi="Times New Roman"/>
          <w:color w:val="828282"/>
          <w:rtl/>
        </w:rPr>
        <w:t>וְ</w:t>
      </w:r>
      <w:r>
        <w:rPr>
          <w:color w:val="FF0000"/>
          <w:vertAlign w:val="superscript"/>
          <w:rtl/>
        </w:rPr>
        <w:t>153849</w:t>
      </w:r>
      <w:r>
        <w:rPr>
          <w:rFonts w:ascii="Times New Roman" w:hAnsi="Times New Roman"/>
          <w:color w:val="828282"/>
          <w:rtl/>
        </w:rPr>
        <w:t xml:space="preserve">הִנֵּה֙ </w:t>
      </w:r>
      <w:r>
        <w:rPr>
          <w:color w:val="FF0000"/>
          <w:vertAlign w:val="superscript"/>
          <w:rtl/>
        </w:rPr>
        <w:t>153850</w:t>
      </w:r>
      <w:r>
        <w:rPr>
          <w:rFonts w:ascii="Times New Roman" w:hAnsi="Times New Roman"/>
          <w:color w:val="828282"/>
          <w:rtl/>
        </w:rPr>
        <w:t xml:space="preserve">אֶשְׁלַ֣ח </w:t>
      </w:r>
      <w:r>
        <w:rPr>
          <w:color w:val="FF0000"/>
          <w:vertAlign w:val="superscript"/>
          <w:rtl/>
        </w:rPr>
        <w:t>153851</w:t>
      </w:r>
      <w:r>
        <w:rPr>
          <w:rFonts w:ascii="Times New Roman" w:hAnsi="Times New Roman"/>
          <w:color w:val="828282"/>
          <w:rtl/>
        </w:rPr>
        <w:t>אֶת־</w:t>
      </w:r>
      <w:r>
        <w:rPr>
          <w:color w:val="FF0000"/>
          <w:vertAlign w:val="superscript"/>
          <w:rtl/>
        </w:rPr>
        <w:t>153852</w:t>
      </w:r>
      <w:r>
        <w:rPr>
          <w:rFonts w:ascii="Times New Roman" w:hAnsi="Times New Roman"/>
          <w:color w:val="828282"/>
          <w:rtl/>
        </w:rPr>
        <w:t>הַ</w:t>
      </w:r>
      <w:r>
        <w:rPr>
          <w:color w:val="FF0000"/>
          <w:vertAlign w:val="superscript"/>
          <w:rtl/>
        </w:rPr>
        <w:t>153853</w:t>
      </w:r>
      <w:r>
        <w:rPr>
          <w:rFonts w:ascii="Times New Roman" w:hAnsi="Times New Roman"/>
          <w:color w:val="828282"/>
          <w:rtl/>
        </w:rPr>
        <w:t xml:space="preserve">נַּ֔עַר </w:t>
      </w:r>
    </w:p>
    <w:p>
      <w:pPr>
        <w:pStyle w:val="Hebrew"/>
      </w:pPr>
      <w:r>
        <w:rPr>
          <w:color w:val="828282"/>
        </w:rPr>
        <w:t xml:space="preserve">וְהִנֵּה֙ אֶשְׁלַ֣ח אֶת־הַנַּ֔עַר לֵ֖ךְ מְצָ֣א אֶת־הַחִצִּ֑ים אִם־אָמֹר֩ אֹמַ֨ר לַנַּ֜עַר הִנֵּ֥ה הַחִצִּ֣ים׀ מִמְּךָ֣ וָהֵ֗נָּה קָחֶ֧נּוּ׀ וָבֹ֛אָה כִּֽי־שָׁלֹ֥ום לְךָ֛ וְאֵ֥ין דָּבָ֖ר חַי־יְהוָֽה׃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858a16b8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03cc6e1a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3357cd8a</w:t>
            </w:r>
          </w:p>
        </w:tc>
        <w:tc>
          <w:tcPr>
            <w:tcW w:type="auto" w:w="1728"/>
          </w:tcPr>
          <w:p>
            <w:r>
              <w:t>tense</w:t>
            </w:r>
          </w:p>
        </w:tc>
        <w:tc>
          <w:tcPr>
            <w:tcW w:type="auto" w:w="1728"/>
          </w:tcPr>
          <w:p>
            <w:r>
              <w:t>verb</w:t>
            </w:r>
          </w:p>
        </w:tc>
        <w:tc>
          <w:tcPr>
            <w:tcW w:type="auto" w:w="1728"/>
          </w:tcPr>
          <w:p>
            <w:r>
              <w:t xml:space="preserve">אֶשְׁלַ֣ח </w:t>
            </w:r>
          </w:p>
        </w:tc>
        <w:tc>
          <w:tcPr>
            <w:tcW w:type="auto" w:w="1728"/>
          </w:tcPr>
          <w:p>
            <w:r>
              <w:t>fut</w:t>
            </w:r>
          </w:p>
        </w:tc>
      </w:tr>
    </w:tbl>
    <w:p>
      <w:r>
        <w:br/>
      </w:r>
    </w:p>
    <w:p>
      <w:pPr>
        <w:pStyle w:val="Reference"/>
      </w:pPr>
      <w:hyperlink r:id="rId2015">
        <w:r>
          <w:rPr/>
          <w:t>1_Samuel 20:31</w:t>
        </w:r>
      </w:hyperlink>
    </w:p>
    <w:p>
      <w:pPr>
        <w:pStyle w:val="Hebrew"/>
      </w:pPr>
      <w:r>
        <w:t xml:space="preserve">שְׁלַ֨ח </w:t>
      </w:r>
    </w:p>
    <w:p>
      <w:pPr>
        <w:pStyle w:val="Hebrew"/>
      </w:pPr>
      <w:r>
        <w:rPr>
          <w:color w:val="FF0000"/>
          <w:vertAlign w:val="superscript"/>
          <w:rtl/>
        </w:rPr>
        <w:t>154107</w:t>
      </w:r>
      <w:r>
        <w:rPr>
          <w:rFonts w:ascii="Times New Roman" w:hAnsi="Times New Roman"/>
          <w:color w:val="828282"/>
          <w:rtl/>
        </w:rPr>
        <w:t xml:space="preserve">שְׁלַ֨ח </w:t>
      </w:r>
    </w:p>
    <w:p>
      <w:pPr>
        <w:pStyle w:val="Hebrew"/>
      </w:pPr>
      <w:r>
        <w:rPr>
          <w:color w:val="828282"/>
        </w:rPr>
        <w:t xml:space="preserve">כִּ֣י כָל־הַיָּמִ֗ים אֲשֶׁ֤ר בֶּן־יִשַׁי֙ חַ֣י עַל־הָאֲדָמָ֔ה לֹ֥א תִכֹּ֖ון אַתָּ֣ה וּמַלְכוּתֶ֑ךָ וְעַתָּ֗ה שְׁלַ֨ח וְקַ֤ח אֹתֹו֙ אֵלַ֔י כִּ֥י בֶן־מָ֖וֶת הֽוּא׃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c22c08b4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b658ad2a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4a94783f</w:t>
            </w:r>
          </w:p>
        </w:tc>
        <w:tc>
          <w:tcPr>
            <w:tcW w:type="auto" w:w="1728"/>
          </w:tcPr>
          <w:p>
            <w:r>
              <w:t>tense</w:t>
            </w:r>
          </w:p>
        </w:tc>
        <w:tc>
          <w:tcPr>
            <w:tcW w:type="auto" w:w="1728"/>
          </w:tcPr>
          <w:p>
            <w:r>
              <w:t>verb</w:t>
            </w:r>
          </w:p>
        </w:tc>
        <w:tc>
          <w:tcPr>
            <w:tcW w:type="auto" w:w="1728"/>
          </w:tcPr>
          <w:p>
            <w:r>
              <w:t xml:space="preserve">שְׁלַ֨ח </w:t>
            </w:r>
          </w:p>
        </w:tc>
        <w:tc>
          <w:tcPr>
            <w:tcW w:type="auto" w:w="1728"/>
          </w:tcPr>
          <w:p>
            <w:r>
              <w:t>impv</w:t>
            </w:r>
          </w:p>
        </w:tc>
      </w:tr>
    </w:tbl>
    <w:p>
      <w:r>
        <w:br/>
      </w:r>
    </w:p>
    <w:p>
      <w:pPr>
        <w:pStyle w:val="Reference"/>
      </w:pPr>
      <w:hyperlink r:id="rId2016">
        <w:r>
          <w:rPr/>
          <w:t>1_Samuel 20:36</w:t>
        </w:r>
      </w:hyperlink>
    </w:p>
    <w:p>
      <w:pPr>
        <w:pStyle w:val="Hebrew"/>
      </w:pPr>
      <w:r>
        <w:t xml:space="preserve">רֻ֗ץ </w:t>
      </w:r>
    </w:p>
    <w:p>
      <w:pPr>
        <w:pStyle w:val="Hebrew"/>
      </w:pPr>
      <w:r>
        <w:rPr>
          <w:color w:val="FF0000"/>
          <w:vertAlign w:val="superscript"/>
          <w:rtl/>
        </w:rPr>
        <w:t>154199</w:t>
      </w:r>
      <w:r>
        <w:rPr>
          <w:rFonts w:ascii="Times New Roman" w:hAnsi="Times New Roman"/>
          <w:color w:val="828282"/>
          <w:rtl/>
        </w:rPr>
        <w:t xml:space="preserve">רֻ֗ץ </w:t>
      </w:r>
    </w:p>
    <w:p>
      <w:pPr>
        <w:pStyle w:val="Hebrew"/>
      </w:pPr>
      <w:r>
        <w:rPr>
          <w:color w:val="828282"/>
        </w:rPr>
        <w:t xml:space="preserve">וַיֹּ֣אמֶר לְנַעֲרֹ֔ו רֻ֗ץ מְצָ֥א נָא֙ אֶת־הַ֣חִצִּ֔ים אֲשֶׁ֥ר אָנֹכִ֖י מֹורֶ֑ה הַנַּ֣עַר רָ֔ץ וְהֽוּא־יָרָ֥ה הַחֵ֖צִי לְהַעֲבִרֹֽו׃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117afb63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ccd402e2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c4fe4a8d</w:t>
            </w:r>
          </w:p>
        </w:tc>
        <w:tc>
          <w:tcPr>
            <w:tcW w:type="auto" w:w="1728"/>
          </w:tcPr>
          <w:p>
            <w:r>
              <w:t>tense</w:t>
            </w:r>
          </w:p>
        </w:tc>
        <w:tc>
          <w:tcPr>
            <w:tcW w:type="auto" w:w="1728"/>
          </w:tcPr>
          <w:p>
            <w:r>
              <w:t>verb</w:t>
            </w:r>
          </w:p>
        </w:tc>
        <w:tc>
          <w:tcPr>
            <w:tcW w:type="auto" w:w="1728"/>
          </w:tcPr>
          <w:p>
            <w:r>
              <w:t xml:space="preserve">רֻ֗ץ </w:t>
            </w:r>
          </w:p>
        </w:tc>
        <w:tc>
          <w:tcPr>
            <w:tcW w:type="auto" w:w="1728"/>
          </w:tcPr>
          <w:p>
            <w:r>
              <w:t>impv</w:t>
            </w:r>
          </w:p>
        </w:tc>
      </w:tr>
    </w:tbl>
    <w:p>
      <w:r>
        <w:br/>
      </w:r>
    </w:p>
    <w:p>
      <w:pPr>
        <w:pStyle w:val="Reference"/>
      </w:pPr>
      <w:hyperlink r:id="rId2017">
        <w:r>
          <w:rPr/>
          <w:t>1_Samuel 20:37</w:t>
        </w:r>
      </w:hyperlink>
    </w:p>
    <w:p>
      <w:pPr>
        <w:pStyle w:val="Hebrew"/>
      </w:pPr>
      <w:r>
        <w:t xml:space="preserve">וַיָּבֹ֤א הַנַּ֨עַר֙ עַד־מְקֹ֣ום הַחֵ֔צִי </w:t>
      </w:r>
    </w:p>
    <w:p>
      <w:pPr>
        <w:pStyle w:val="Hebrew"/>
      </w:pPr>
      <w:r>
        <w:rPr>
          <w:color w:val="FF0000"/>
          <w:vertAlign w:val="superscript"/>
          <w:rtl/>
        </w:rPr>
        <w:t>154218</w:t>
      </w:r>
      <w:r>
        <w:rPr>
          <w:rFonts w:ascii="Times New Roman" w:hAnsi="Times New Roman"/>
          <w:color w:val="828282"/>
          <w:rtl/>
        </w:rPr>
        <w:t>וַ</w:t>
      </w:r>
      <w:r>
        <w:rPr>
          <w:color w:val="FF0000"/>
          <w:vertAlign w:val="superscript"/>
          <w:rtl/>
        </w:rPr>
        <w:t>154219</w:t>
      </w:r>
      <w:r>
        <w:rPr>
          <w:rFonts w:ascii="Times New Roman" w:hAnsi="Times New Roman"/>
          <w:color w:val="828282"/>
          <w:rtl/>
        </w:rPr>
        <w:t xml:space="preserve">יָּבֹ֤א </w:t>
      </w:r>
      <w:r>
        <w:rPr>
          <w:color w:val="FF0000"/>
          <w:vertAlign w:val="superscript"/>
          <w:rtl/>
        </w:rPr>
        <w:t>154220</w:t>
      </w:r>
      <w:r>
        <w:rPr>
          <w:rFonts w:ascii="Times New Roman" w:hAnsi="Times New Roman"/>
          <w:color w:val="828282"/>
          <w:rtl/>
        </w:rPr>
        <w:t>הַ</w:t>
      </w:r>
      <w:r>
        <w:rPr>
          <w:color w:val="FF0000"/>
          <w:vertAlign w:val="superscript"/>
          <w:rtl/>
        </w:rPr>
        <w:t>154221</w:t>
      </w:r>
      <w:r>
        <w:rPr>
          <w:rFonts w:ascii="Times New Roman" w:hAnsi="Times New Roman"/>
          <w:color w:val="828282"/>
          <w:rtl/>
        </w:rPr>
        <w:t xml:space="preserve">נַּ֨עַר֙ </w:t>
      </w:r>
      <w:r>
        <w:rPr>
          <w:color w:val="FF0000"/>
          <w:vertAlign w:val="superscript"/>
          <w:rtl/>
        </w:rPr>
        <w:t>154222</w:t>
      </w:r>
      <w:r>
        <w:rPr>
          <w:rFonts w:ascii="Times New Roman" w:hAnsi="Times New Roman"/>
          <w:color w:val="828282"/>
          <w:rtl/>
        </w:rPr>
        <w:t>עַד־</w:t>
      </w:r>
      <w:r>
        <w:rPr>
          <w:color w:val="FF0000"/>
          <w:vertAlign w:val="superscript"/>
          <w:rtl/>
        </w:rPr>
        <w:t>154223</w:t>
      </w:r>
      <w:r>
        <w:rPr>
          <w:rFonts w:ascii="Times New Roman" w:hAnsi="Times New Roman"/>
          <w:color w:val="828282"/>
          <w:rtl/>
        </w:rPr>
        <w:t xml:space="preserve">מְקֹ֣ום </w:t>
      </w:r>
      <w:r>
        <w:rPr>
          <w:color w:val="FF0000"/>
          <w:vertAlign w:val="superscript"/>
          <w:rtl/>
        </w:rPr>
        <w:t>154224</w:t>
      </w:r>
      <w:r>
        <w:rPr>
          <w:rFonts w:ascii="Times New Roman" w:hAnsi="Times New Roman"/>
          <w:color w:val="828282"/>
          <w:rtl/>
        </w:rPr>
        <w:t>הַ</w:t>
      </w:r>
      <w:r>
        <w:rPr>
          <w:color w:val="FF0000"/>
          <w:vertAlign w:val="superscript"/>
          <w:rtl/>
        </w:rPr>
        <w:t>154225</w:t>
      </w:r>
      <w:r>
        <w:rPr>
          <w:rFonts w:ascii="Times New Roman" w:hAnsi="Times New Roman"/>
          <w:color w:val="828282"/>
          <w:rtl/>
        </w:rPr>
        <w:t xml:space="preserve">חֵ֔צִי </w:t>
      </w:r>
    </w:p>
    <w:p>
      <w:pPr>
        <w:pStyle w:val="Hebrew"/>
      </w:pPr>
      <w:r>
        <w:rPr>
          <w:color w:val="828282"/>
        </w:rPr>
        <w:t xml:space="preserve">וַיָּבֹ֤א הַנַּ֨עַר֙ עַד־מְקֹ֣ום הַחֵ֔צִי אֲשֶׁ֥ר יָרָ֖ה יְהֹונָתָ֑ן וַיִּקְרָ֨א יְהֹונָתָ֜ן אַחֲרֵ֤י הַנַּ֨עַר֙ וַיֹּ֔אמֶר הֲלֹ֥וא הַחֵ֖צִי מִמְּךָ֥ וָהָֽלְאָה׃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31552d8a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633039e0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207d02ef</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2018">
        <w:r>
          <w:rPr/>
          <w:t>1_Samuel 20:38</w:t>
        </w:r>
      </w:hyperlink>
    </w:p>
    <w:p>
      <w:pPr>
        <w:pStyle w:val="Hebrew"/>
      </w:pPr>
      <w:r>
        <w:t xml:space="preserve">וַיָּבֹ֖א אֶל־אֲדֹנָֽיו׃ </w:t>
      </w:r>
    </w:p>
    <w:p>
      <w:pPr>
        <w:pStyle w:val="Hebrew"/>
      </w:pPr>
      <w:r>
        <w:rPr>
          <w:color w:val="FF0000"/>
          <w:vertAlign w:val="superscript"/>
          <w:rtl/>
        </w:rPr>
        <w:t>154261</w:t>
      </w:r>
      <w:r>
        <w:rPr>
          <w:rFonts w:ascii="Times New Roman" w:hAnsi="Times New Roman"/>
          <w:color w:val="828282"/>
          <w:rtl/>
        </w:rPr>
        <w:t>וַ</w:t>
      </w:r>
      <w:r>
        <w:rPr>
          <w:color w:val="FF0000"/>
          <w:vertAlign w:val="superscript"/>
          <w:rtl/>
        </w:rPr>
        <w:t>154262</w:t>
      </w:r>
      <w:r>
        <w:rPr>
          <w:rFonts w:ascii="Times New Roman" w:hAnsi="Times New Roman"/>
          <w:color w:val="828282"/>
          <w:rtl/>
        </w:rPr>
        <w:t xml:space="preserve">יָּבֹ֖א </w:t>
      </w:r>
      <w:r>
        <w:rPr>
          <w:color w:val="FF0000"/>
          <w:vertAlign w:val="superscript"/>
          <w:rtl/>
        </w:rPr>
        <w:t>154263</w:t>
      </w:r>
      <w:r>
        <w:rPr>
          <w:rFonts w:ascii="Times New Roman" w:hAnsi="Times New Roman"/>
          <w:color w:val="828282"/>
          <w:rtl/>
        </w:rPr>
        <w:t>אֶל־</w:t>
      </w:r>
      <w:r>
        <w:rPr>
          <w:color w:val="FF0000"/>
          <w:vertAlign w:val="superscript"/>
          <w:rtl/>
        </w:rPr>
        <w:t>154264</w:t>
      </w:r>
      <w:r>
        <w:rPr>
          <w:rFonts w:ascii="Times New Roman" w:hAnsi="Times New Roman"/>
          <w:color w:val="828282"/>
          <w:rtl/>
        </w:rPr>
        <w:t xml:space="preserve">אֲדֹנָֽיו׃ </w:t>
      </w:r>
    </w:p>
    <w:p>
      <w:pPr>
        <w:pStyle w:val="Hebrew"/>
      </w:pPr>
      <w:r>
        <w:rPr>
          <w:color w:val="828282"/>
        </w:rPr>
        <w:t xml:space="preserve">וַיִּקְרָ֤א יְהֹֽונָתָן֙ אַחֲרֵ֣י הַנַּ֔עַר מְהֵרָ֥ה ח֖וּשָׁה אַֽל־תַּעֲמֹ֑ד וַיְלַקֵּ֞ט נַ֤עַר יְהֹֽונָתָן֙ אֶת־הַ֣חִצִּ֔ים וַיָּבֹ֖א אֶל־אֲדֹנָֽיו׃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670c17b0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943bd22a</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fa51ecee</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2019">
        <w:r>
          <w:rPr/>
          <w:t>1_Samuel 20:40</w:t>
        </w:r>
      </w:hyperlink>
    </w:p>
    <w:p>
      <w:pPr>
        <w:pStyle w:val="Hebrew"/>
      </w:pPr>
      <w:r>
        <w:t xml:space="preserve">וַיִּתֵּ֤ן יְהֹֽונָתָן֙ אֶת־כֵּלָ֔יו אֶל־הַנַּ֖עַר </w:t>
      </w:r>
    </w:p>
    <w:p>
      <w:pPr>
        <w:pStyle w:val="Hebrew"/>
      </w:pPr>
      <w:r>
        <w:rPr>
          <w:color w:val="FF0000"/>
          <w:vertAlign w:val="superscript"/>
          <w:rtl/>
        </w:rPr>
        <w:t>154279</w:t>
      </w:r>
      <w:r>
        <w:rPr>
          <w:rFonts w:ascii="Times New Roman" w:hAnsi="Times New Roman"/>
          <w:color w:val="828282"/>
          <w:rtl/>
        </w:rPr>
        <w:t>וַ</w:t>
      </w:r>
      <w:r>
        <w:rPr>
          <w:color w:val="FF0000"/>
          <w:vertAlign w:val="superscript"/>
          <w:rtl/>
        </w:rPr>
        <w:t>154280</w:t>
      </w:r>
      <w:r>
        <w:rPr>
          <w:rFonts w:ascii="Times New Roman" w:hAnsi="Times New Roman"/>
          <w:color w:val="828282"/>
          <w:rtl/>
        </w:rPr>
        <w:t xml:space="preserve">יִּתֵּ֤ן </w:t>
      </w:r>
      <w:r>
        <w:rPr>
          <w:color w:val="FF0000"/>
          <w:vertAlign w:val="superscript"/>
          <w:rtl/>
        </w:rPr>
        <w:t>154281</w:t>
      </w:r>
      <w:r>
        <w:rPr>
          <w:rFonts w:ascii="Times New Roman" w:hAnsi="Times New Roman"/>
          <w:color w:val="828282"/>
          <w:rtl/>
        </w:rPr>
        <w:t xml:space="preserve">יְהֹֽונָתָן֙ </w:t>
      </w:r>
      <w:r>
        <w:rPr>
          <w:color w:val="FF0000"/>
          <w:vertAlign w:val="superscript"/>
          <w:rtl/>
        </w:rPr>
        <w:t>154282</w:t>
      </w:r>
      <w:r>
        <w:rPr>
          <w:rFonts w:ascii="Times New Roman" w:hAnsi="Times New Roman"/>
          <w:color w:val="828282"/>
          <w:rtl/>
        </w:rPr>
        <w:t>אֶת־</w:t>
      </w:r>
      <w:r>
        <w:rPr>
          <w:color w:val="FF0000"/>
          <w:vertAlign w:val="superscript"/>
          <w:rtl/>
        </w:rPr>
        <w:t>154283</w:t>
      </w:r>
      <w:r>
        <w:rPr>
          <w:rFonts w:ascii="Times New Roman" w:hAnsi="Times New Roman"/>
          <w:color w:val="828282"/>
          <w:rtl/>
        </w:rPr>
        <w:t xml:space="preserve">כֵּלָ֔יו </w:t>
      </w:r>
      <w:r>
        <w:rPr>
          <w:color w:val="FF0000"/>
          <w:vertAlign w:val="superscript"/>
          <w:rtl/>
        </w:rPr>
        <w:t>154284</w:t>
      </w:r>
      <w:r>
        <w:rPr>
          <w:rFonts w:ascii="Times New Roman" w:hAnsi="Times New Roman"/>
          <w:color w:val="828282"/>
          <w:rtl/>
        </w:rPr>
        <w:t>אֶל־</w:t>
      </w:r>
      <w:r>
        <w:rPr>
          <w:color w:val="FF0000"/>
          <w:vertAlign w:val="superscript"/>
          <w:rtl/>
        </w:rPr>
        <w:t>154285</w:t>
      </w:r>
      <w:r>
        <w:rPr>
          <w:rFonts w:ascii="Times New Roman" w:hAnsi="Times New Roman"/>
          <w:color w:val="828282"/>
          <w:rtl/>
        </w:rPr>
        <w:t>הַ</w:t>
      </w:r>
      <w:r>
        <w:rPr>
          <w:color w:val="FF0000"/>
          <w:vertAlign w:val="superscript"/>
          <w:rtl/>
        </w:rPr>
        <w:t>154286</w:t>
      </w:r>
      <w:r>
        <w:rPr>
          <w:rFonts w:ascii="Times New Roman" w:hAnsi="Times New Roman"/>
          <w:color w:val="828282"/>
          <w:rtl/>
        </w:rPr>
        <w:t xml:space="preserve">נַּ֖עַר </w:t>
      </w:r>
    </w:p>
    <w:p>
      <w:pPr>
        <w:pStyle w:val="Hebrew"/>
      </w:pPr>
      <w:r>
        <w:rPr>
          <w:color w:val="828282"/>
        </w:rPr>
        <w:t xml:space="preserve">וַיִּתֵּ֤ן יְהֹֽונָתָן֙ אֶת־כֵּלָ֔יו אֶל־הַנַּ֖עַר אֲשֶׁר־לֹ֑ו וַיֹּ֣אמֶר לֹ֔ו לֵ֖ךְ הָבֵ֥יא הָעִֽיר׃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c5211f37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6166f492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13d10445</w:t>
            </w:r>
          </w:p>
        </w:tc>
        <w:tc>
          <w:tcPr>
            <w:tcW w:type="auto" w:w="1728"/>
          </w:tcPr>
          <w:p>
            <w:r>
              <w:t>tense</w:t>
            </w:r>
          </w:p>
        </w:tc>
        <w:tc>
          <w:tcPr>
            <w:tcW w:type="auto" w:w="1728"/>
          </w:tcPr>
          <w:p>
            <w:r>
              <w:t>verb</w:t>
            </w:r>
          </w:p>
        </w:tc>
        <w:tc>
          <w:tcPr>
            <w:tcW w:type="auto" w:w="1728"/>
          </w:tcPr>
          <w:p>
            <w:r>
              <w:t xml:space="preserve">יִּתֵּ֤ן </w:t>
            </w:r>
          </w:p>
        </w:tc>
        <w:tc>
          <w:tcPr>
            <w:tcW w:type="auto" w:w="1728"/>
          </w:tcPr>
          <w:p>
            <w:r>
              <w:t>past</w:t>
            </w:r>
          </w:p>
        </w:tc>
      </w:tr>
    </w:tbl>
    <w:p>
      <w:r>
        <w:br/>
      </w:r>
    </w:p>
    <w:p>
      <w:pPr>
        <w:pStyle w:val="Reference"/>
      </w:pPr>
      <w:hyperlink r:id="rId2019">
        <w:r>
          <w:rPr/>
          <w:t>1_Samuel 20:40</w:t>
        </w:r>
      </w:hyperlink>
    </w:p>
    <w:p>
      <w:pPr>
        <w:pStyle w:val="Hebrew"/>
      </w:pPr>
      <w:r>
        <w:t xml:space="preserve">הָבֵ֥יא הָעִֽיר׃ </w:t>
      </w:r>
    </w:p>
    <w:p>
      <w:pPr>
        <w:pStyle w:val="Hebrew"/>
      </w:pPr>
      <w:r>
        <w:rPr>
          <w:color w:val="FF0000"/>
          <w:vertAlign w:val="superscript"/>
          <w:rtl/>
        </w:rPr>
        <w:t>154293</w:t>
      </w:r>
      <w:r>
        <w:rPr>
          <w:rFonts w:ascii="Times New Roman" w:hAnsi="Times New Roman"/>
          <w:color w:val="828282"/>
          <w:rtl/>
        </w:rPr>
        <w:t xml:space="preserve">הָבֵ֥יא </w:t>
      </w:r>
      <w:r>
        <w:rPr>
          <w:color w:val="FF0000"/>
          <w:vertAlign w:val="superscript"/>
          <w:rtl/>
        </w:rPr>
        <w:t>154294</w:t>
      </w:r>
      <w:r>
        <w:rPr>
          <w:rFonts w:ascii="Times New Roman" w:hAnsi="Times New Roman"/>
          <w:color w:val="828282"/>
          <w:rtl/>
        </w:rPr>
        <w:t>הָ</w:t>
      </w:r>
      <w:r>
        <w:rPr>
          <w:color w:val="FF0000"/>
          <w:vertAlign w:val="superscript"/>
          <w:rtl/>
        </w:rPr>
        <w:t>154295</w:t>
      </w:r>
      <w:r>
        <w:rPr>
          <w:rFonts w:ascii="Times New Roman" w:hAnsi="Times New Roman"/>
          <w:color w:val="828282"/>
          <w:rtl/>
        </w:rPr>
        <w:t xml:space="preserve">עִֽיר׃ </w:t>
      </w:r>
    </w:p>
    <w:p>
      <w:pPr>
        <w:pStyle w:val="Hebrew"/>
      </w:pPr>
      <w:r>
        <w:rPr>
          <w:color w:val="828282"/>
        </w:rPr>
        <w:t xml:space="preserve">וַיִּתֵּ֤ן יְהֹֽונָתָן֙ אֶת־כֵּלָ֔יו אֶל־הַנַּ֖עַר אֲשֶׁר־לֹ֑ו וַיֹּ֣אמֶר לֹ֔ו לֵ֖ךְ הָבֵ֥יא הָעִֽיר׃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e7c29cad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219f94ad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e71df46a</w:t>
            </w:r>
          </w:p>
        </w:tc>
        <w:tc>
          <w:tcPr>
            <w:tcW w:type="auto" w:w="1728"/>
          </w:tcPr>
          <w:p>
            <w:r>
              <w:t>tense</w:t>
            </w:r>
          </w:p>
        </w:tc>
        <w:tc>
          <w:tcPr>
            <w:tcW w:type="auto" w:w="1728"/>
          </w:tcPr>
          <w:p>
            <w:r>
              <w:t>verb</w:t>
            </w:r>
          </w:p>
        </w:tc>
        <w:tc>
          <w:tcPr>
            <w:tcW w:type="auto" w:w="1728"/>
          </w:tcPr>
          <w:p>
            <w:r>
              <w:t xml:space="preserve">הָבֵ֥יא </w:t>
            </w:r>
          </w:p>
        </w:tc>
        <w:tc>
          <w:tcPr>
            <w:tcW w:type="auto" w:w="1728"/>
          </w:tcPr>
          <w:p>
            <w:r>
              <w:t>impv</w:t>
            </w:r>
          </w:p>
        </w:tc>
      </w:tr>
    </w:tbl>
    <w:p>
      <w:r>
        <w:br/>
      </w:r>
    </w:p>
    <w:p>
      <w:pPr>
        <w:pStyle w:val="Reference"/>
      </w:pPr>
      <w:hyperlink r:id="rId2020">
        <w:r>
          <w:rPr/>
          <w:t>1_Samuel 20:41</w:t>
        </w:r>
      </w:hyperlink>
    </w:p>
    <w:p>
      <w:pPr>
        <w:pStyle w:val="Hebrew"/>
      </w:pPr>
      <w:r>
        <w:t xml:space="preserve">וְדָוִ֗ד קָ֚ם מֵאֵ֣צֶל הַנֶּ֔גֶב </w:t>
      </w:r>
    </w:p>
    <w:p>
      <w:pPr>
        <w:pStyle w:val="Hebrew"/>
      </w:pPr>
      <w:r>
        <w:rPr>
          <w:color w:val="FF0000"/>
          <w:vertAlign w:val="superscript"/>
          <w:rtl/>
        </w:rPr>
        <w:t>154299</w:t>
      </w:r>
      <w:r>
        <w:rPr>
          <w:rFonts w:ascii="Times New Roman" w:hAnsi="Times New Roman"/>
          <w:color w:val="828282"/>
          <w:rtl/>
        </w:rPr>
        <w:t>וְ</w:t>
      </w:r>
      <w:r>
        <w:rPr>
          <w:color w:val="FF0000"/>
          <w:vertAlign w:val="superscript"/>
          <w:rtl/>
        </w:rPr>
        <w:t>154300</w:t>
      </w:r>
      <w:r>
        <w:rPr>
          <w:rFonts w:ascii="Times New Roman" w:hAnsi="Times New Roman"/>
          <w:color w:val="828282"/>
          <w:rtl/>
        </w:rPr>
        <w:t xml:space="preserve">דָוִ֗ד </w:t>
      </w:r>
      <w:r>
        <w:rPr>
          <w:color w:val="FF0000"/>
          <w:vertAlign w:val="superscript"/>
          <w:rtl/>
        </w:rPr>
        <w:t>154301</w:t>
      </w:r>
      <w:r>
        <w:rPr>
          <w:rFonts w:ascii="Times New Roman" w:hAnsi="Times New Roman"/>
          <w:color w:val="828282"/>
          <w:rtl/>
        </w:rPr>
        <w:t xml:space="preserve">קָ֚ם </w:t>
      </w:r>
      <w:r>
        <w:rPr>
          <w:color w:val="FF0000"/>
          <w:vertAlign w:val="superscript"/>
          <w:rtl/>
        </w:rPr>
        <w:t>154302</w:t>
      </w:r>
      <w:r>
        <w:rPr>
          <w:rFonts w:ascii="Times New Roman" w:hAnsi="Times New Roman"/>
          <w:color w:val="828282"/>
          <w:rtl/>
        </w:rPr>
        <w:t>מֵ</w:t>
      </w:r>
      <w:r>
        <w:rPr>
          <w:color w:val="FF0000"/>
          <w:vertAlign w:val="superscript"/>
          <w:rtl/>
        </w:rPr>
        <w:t>154303</w:t>
      </w:r>
      <w:r>
        <w:rPr>
          <w:rFonts w:ascii="Times New Roman" w:hAnsi="Times New Roman"/>
          <w:color w:val="828282"/>
          <w:rtl/>
        </w:rPr>
        <w:t xml:space="preserve">אֵ֣צֶל </w:t>
      </w:r>
      <w:r>
        <w:rPr>
          <w:color w:val="FF0000"/>
          <w:vertAlign w:val="superscript"/>
          <w:rtl/>
        </w:rPr>
        <w:t>154304</w:t>
      </w:r>
      <w:r>
        <w:rPr>
          <w:rFonts w:ascii="Times New Roman" w:hAnsi="Times New Roman"/>
          <w:color w:val="828282"/>
          <w:rtl/>
        </w:rPr>
        <w:t>הַ</w:t>
      </w:r>
      <w:r>
        <w:rPr>
          <w:color w:val="FF0000"/>
          <w:vertAlign w:val="superscript"/>
          <w:rtl/>
        </w:rPr>
        <w:t>154305</w:t>
      </w:r>
      <w:r>
        <w:rPr>
          <w:rFonts w:ascii="Times New Roman" w:hAnsi="Times New Roman"/>
          <w:color w:val="828282"/>
          <w:rtl/>
        </w:rPr>
        <w:t xml:space="preserve">נֶּ֔גֶב </w:t>
      </w:r>
    </w:p>
    <w:p>
      <w:pPr>
        <w:pStyle w:val="Hebrew"/>
      </w:pPr>
      <w:r>
        <w:rPr>
          <w:color w:val="828282"/>
        </w:rPr>
        <w:t xml:space="preserve">הַנַּעַר֮ בָּא֒ וְדָוִ֗ד קָ֚ם מֵאֵ֣צֶל הַנֶּ֔גֶב וַיִּפֹּ֨ל לְאַפָּ֥יו אַ֛רְצָה וַיִּשְׁתַּ֖חוּ שָׁלֹ֣שׁ פְּעָמִ֑ים וַֽיִּשְּׁק֣וּ׀ אִ֣ישׁ אֶת־רֵעֵ֗הוּ וַיִּבְכּוּ֙ אִ֣ישׁ אֶת־רֵעֵ֔הוּ עַד־דָּוִ֖ד הִגְדִּֽיל׃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85bed659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6dda4291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2001736e</w:t>
            </w:r>
          </w:p>
        </w:tc>
        <w:tc>
          <w:tcPr>
            <w:tcW w:type="auto" w:w="1728"/>
          </w:tcPr>
          <w:p>
            <w:r>
              <w:t>tense</w:t>
            </w:r>
          </w:p>
        </w:tc>
        <w:tc>
          <w:tcPr>
            <w:tcW w:type="auto" w:w="1728"/>
          </w:tcPr>
          <w:p>
            <w:r>
              <w:t>verb</w:t>
            </w:r>
          </w:p>
        </w:tc>
        <w:tc>
          <w:tcPr>
            <w:tcW w:type="auto" w:w="1728"/>
          </w:tcPr>
          <w:p>
            <w:r>
              <w:t xml:space="preserve">קָ֚ם </w:t>
            </w:r>
          </w:p>
        </w:tc>
        <w:tc>
          <w:tcPr>
            <w:tcW w:type="auto" w:w="1728"/>
          </w:tcPr>
          <w:p>
            <w:r>
              <w:t>past</w:t>
            </w:r>
          </w:p>
        </w:tc>
      </w:tr>
    </w:tbl>
    <w:p>
      <w:r>
        <w:br/>
      </w:r>
    </w:p>
    <w:p>
      <w:pPr>
        <w:pStyle w:val="Reference"/>
      </w:pPr>
      <w:hyperlink r:id="rId2021">
        <w:r>
          <w:rPr/>
          <w:t>1_Samuel 20:42</w:t>
        </w:r>
      </w:hyperlink>
    </w:p>
    <w:p>
      <w:pPr>
        <w:pStyle w:val="Hebrew"/>
      </w:pPr>
      <w:r>
        <w:t xml:space="preserve">וַיֹּ֧אמֶר יְהֹונָתָ֛ן לְדָוִ֖ד </w:t>
      </w:r>
    </w:p>
    <w:p>
      <w:pPr>
        <w:pStyle w:val="Hebrew"/>
      </w:pPr>
      <w:r>
        <w:rPr>
          <w:color w:val="FF0000"/>
          <w:vertAlign w:val="superscript"/>
          <w:rtl/>
        </w:rPr>
        <w:t>154328</w:t>
      </w:r>
      <w:r>
        <w:rPr>
          <w:rFonts w:ascii="Times New Roman" w:hAnsi="Times New Roman"/>
          <w:color w:val="828282"/>
          <w:rtl/>
        </w:rPr>
        <w:t>וַ</w:t>
      </w:r>
      <w:r>
        <w:rPr>
          <w:color w:val="FF0000"/>
          <w:vertAlign w:val="superscript"/>
          <w:rtl/>
        </w:rPr>
        <w:t>154329</w:t>
      </w:r>
      <w:r>
        <w:rPr>
          <w:rFonts w:ascii="Times New Roman" w:hAnsi="Times New Roman"/>
          <w:color w:val="828282"/>
          <w:rtl/>
        </w:rPr>
        <w:t xml:space="preserve">יֹּ֧אמֶר </w:t>
      </w:r>
      <w:r>
        <w:rPr>
          <w:color w:val="FF0000"/>
          <w:vertAlign w:val="superscript"/>
          <w:rtl/>
        </w:rPr>
        <w:t>154330</w:t>
      </w:r>
      <w:r>
        <w:rPr>
          <w:rFonts w:ascii="Times New Roman" w:hAnsi="Times New Roman"/>
          <w:color w:val="828282"/>
          <w:rtl/>
        </w:rPr>
        <w:t xml:space="preserve">יְהֹונָתָ֛ן </w:t>
      </w:r>
      <w:r>
        <w:rPr>
          <w:color w:val="FF0000"/>
          <w:vertAlign w:val="superscript"/>
          <w:rtl/>
        </w:rPr>
        <w:t>154331</w:t>
      </w:r>
      <w:r>
        <w:rPr>
          <w:rFonts w:ascii="Times New Roman" w:hAnsi="Times New Roman"/>
          <w:color w:val="828282"/>
          <w:rtl/>
        </w:rPr>
        <w:t>לְ</w:t>
      </w:r>
      <w:r>
        <w:rPr>
          <w:color w:val="FF0000"/>
          <w:vertAlign w:val="superscript"/>
          <w:rtl/>
        </w:rPr>
        <w:t>154332</w:t>
      </w:r>
      <w:r>
        <w:rPr>
          <w:rFonts w:ascii="Times New Roman" w:hAnsi="Times New Roman"/>
          <w:color w:val="828282"/>
          <w:rtl/>
        </w:rPr>
        <w:t xml:space="preserve">דָוִ֖ד </w:t>
      </w:r>
    </w:p>
    <w:p>
      <w:pPr>
        <w:pStyle w:val="Hebrew"/>
      </w:pPr>
      <w:r>
        <w:rPr>
          <w:color w:val="828282"/>
        </w:rPr>
        <w:t xml:space="preserve">וַיֹּ֧אמֶר יְהֹונָתָ֛ן לְדָוִ֖ד לֵ֣ךְ לְשָׁלֹ֑ום אֲשֶׁר֩ נִשְׁבַּ֨עְנוּ שְׁנֵ֜ינוּ אֲנַ֗חְנוּ בְּשֵׁ֤ם יְהוָה֙ לֵאמֹ֔ר יְהוָ֞ה יִֽהְיֶ֣ה׀ בֵּינִ֣י וּבֵינֶ֗ךָ וּבֵ֥ין זַרְעִ֛י וּבֵ֥ין זַרְעֲךָ֖ עַד־עֹולָֽם׃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abf1644c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4d63e569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ee665424</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022">
        <w:r>
          <w:rPr/>
          <w:t>1_Samuel 21:6</w:t>
        </w:r>
      </w:hyperlink>
    </w:p>
    <w:p>
      <w:pPr>
        <w:pStyle w:val="Hebrew"/>
      </w:pPr>
      <w:r>
        <w:t xml:space="preserve">וַיֹּ֣אמֶר לֹ֗ו </w:t>
      </w:r>
    </w:p>
    <w:p>
      <w:pPr>
        <w:pStyle w:val="Hebrew"/>
      </w:pPr>
      <w:r>
        <w:rPr>
          <w:color w:val="FF0000"/>
          <w:vertAlign w:val="superscript"/>
          <w:rtl/>
        </w:rPr>
        <w:t>154474</w:t>
      </w:r>
      <w:r>
        <w:rPr>
          <w:rFonts w:ascii="Times New Roman" w:hAnsi="Times New Roman"/>
          <w:color w:val="828282"/>
          <w:rtl/>
        </w:rPr>
        <w:t>וַ</w:t>
      </w:r>
      <w:r>
        <w:rPr>
          <w:color w:val="FF0000"/>
          <w:vertAlign w:val="superscript"/>
          <w:rtl/>
        </w:rPr>
        <w:t>154475</w:t>
      </w:r>
      <w:r>
        <w:rPr>
          <w:rFonts w:ascii="Times New Roman" w:hAnsi="Times New Roman"/>
          <w:color w:val="828282"/>
          <w:rtl/>
        </w:rPr>
        <w:t xml:space="preserve">יֹּ֣אמֶר </w:t>
      </w:r>
      <w:r>
        <w:rPr>
          <w:color w:val="FF0000"/>
          <w:vertAlign w:val="superscript"/>
          <w:rtl/>
        </w:rPr>
        <w:t>154476</w:t>
      </w:r>
      <w:r>
        <w:rPr>
          <w:rFonts w:ascii="Times New Roman" w:hAnsi="Times New Roman"/>
          <w:color w:val="828282"/>
          <w:rtl/>
        </w:rPr>
        <w:t xml:space="preserve">לֹ֗ו </w:t>
      </w:r>
    </w:p>
    <w:p>
      <w:pPr>
        <w:pStyle w:val="Hebrew"/>
      </w:pPr>
      <w:r>
        <w:rPr>
          <w:color w:val="828282"/>
        </w:rPr>
        <w:t xml:space="preserve">וַיַּעַן֩ דָּוִ֨ד אֶת־הַכֹּהֵ֜ן וַיֹּ֣אמֶר לֹ֗ו כִּ֣י אִם־אִשָּׁ֤ה עֲצֻֽרָה־לָ֨נוּ֙ כִּתְמֹ֣ול שִׁלְשֹׁ֔ם בְּצֵאתִ֕י וַיִּהְי֥וּ כְלֵֽי־הַנְּעָרִ֖ים קֹ֑דֶשׁ וְהוּא֙ דֶּ֣רֶךְ חֹ֔ל וְאַ֕ף כִּ֥י הַיֹּ֖ום יִקְדַּ֥שׁ בַּכֶּֽלִי׃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adc7755b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b59a15ee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df96d1fd</w:t>
            </w:r>
          </w:p>
        </w:tc>
        <w:tc>
          <w:tcPr>
            <w:tcW w:type="auto" w:w="1728"/>
          </w:tcPr>
          <w:p>
            <w:r>
              <w:t>tense</w:t>
            </w:r>
          </w:p>
        </w:tc>
        <w:tc>
          <w:tcPr>
            <w:tcW w:type="auto" w:w="1728"/>
          </w:tcPr>
          <w:p>
            <w:r>
              <w:t>verb</w:t>
            </w:r>
          </w:p>
        </w:tc>
        <w:tc>
          <w:tcPr>
            <w:tcW w:type="auto" w:w="1728"/>
          </w:tcPr>
          <w:p>
            <w:r>
              <w:t xml:space="preserve">יֹּ֣אמֶר </w:t>
            </w:r>
          </w:p>
        </w:tc>
        <w:tc>
          <w:tcPr>
            <w:tcW w:type="auto" w:w="1728"/>
          </w:tcPr>
          <w:p>
            <w:r/>
          </w:p>
        </w:tc>
      </w:tr>
    </w:tbl>
    <w:p>
      <w:r>
        <w:br/>
      </w:r>
    </w:p>
    <w:p>
      <w:pPr>
        <w:pStyle w:val="Reference"/>
      </w:pPr>
      <w:hyperlink r:id="rId2023">
        <w:r>
          <w:rPr/>
          <w:t>1_Samuel 21:11</w:t>
        </w:r>
      </w:hyperlink>
    </w:p>
    <w:p>
      <w:pPr>
        <w:pStyle w:val="Hebrew"/>
      </w:pPr>
      <w:r>
        <w:t xml:space="preserve">וַיָּבֹ֕א אֶל־אָכִ֖ישׁ מֶ֥לֶךְ גַּֽת׃ </w:t>
      </w:r>
    </w:p>
    <w:p>
      <w:pPr>
        <w:pStyle w:val="Hebrew"/>
      </w:pPr>
      <w:r>
        <w:rPr>
          <w:color w:val="FF0000"/>
          <w:vertAlign w:val="superscript"/>
          <w:rtl/>
        </w:rPr>
        <w:t>154645</w:t>
      </w:r>
      <w:r>
        <w:rPr>
          <w:rFonts w:ascii="Times New Roman" w:hAnsi="Times New Roman"/>
          <w:color w:val="828282"/>
          <w:rtl/>
        </w:rPr>
        <w:t>וַ</w:t>
      </w:r>
      <w:r>
        <w:rPr>
          <w:color w:val="FF0000"/>
          <w:vertAlign w:val="superscript"/>
          <w:rtl/>
        </w:rPr>
        <w:t>154646</w:t>
      </w:r>
      <w:r>
        <w:rPr>
          <w:rFonts w:ascii="Times New Roman" w:hAnsi="Times New Roman"/>
          <w:color w:val="828282"/>
          <w:rtl/>
        </w:rPr>
        <w:t xml:space="preserve">יָּבֹ֕א </w:t>
      </w:r>
      <w:r>
        <w:rPr>
          <w:color w:val="FF0000"/>
          <w:vertAlign w:val="superscript"/>
          <w:rtl/>
        </w:rPr>
        <w:t>154647</w:t>
      </w:r>
      <w:r>
        <w:rPr>
          <w:rFonts w:ascii="Times New Roman" w:hAnsi="Times New Roman"/>
          <w:color w:val="828282"/>
          <w:rtl/>
        </w:rPr>
        <w:t>אֶל־</w:t>
      </w:r>
      <w:r>
        <w:rPr>
          <w:color w:val="FF0000"/>
          <w:vertAlign w:val="superscript"/>
          <w:rtl/>
        </w:rPr>
        <w:t>154648</w:t>
      </w:r>
      <w:r>
        <w:rPr>
          <w:rFonts w:ascii="Times New Roman" w:hAnsi="Times New Roman"/>
          <w:color w:val="828282"/>
          <w:rtl/>
        </w:rPr>
        <w:t xml:space="preserve">אָכִ֖ישׁ </w:t>
      </w:r>
      <w:r>
        <w:rPr>
          <w:color w:val="FF0000"/>
          <w:vertAlign w:val="superscript"/>
          <w:rtl/>
        </w:rPr>
        <w:t>154649</w:t>
      </w:r>
      <w:r>
        <w:rPr>
          <w:rFonts w:ascii="Times New Roman" w:hAnsi="Times New Roman"/>
          <w:color w:val="828282"/>
          <w:rtl/>
        </w:rPr>
        <w:t xml:space="preserve">מֶ֥לֶךְ </w:t>
      </w:r>
      <w:r>
        <w:rPr>
          <w:color w:val="FF0000"/>
          <w:vertAlign w:val="superscript"/>
          <w:rtl/>
        </w:rPr>
        <w:t>154650</w:t>
      </w:r>
      <w:r>
        <w:rPr>
          <w:rFonts w:ascii="Times New Roman" w:hAnsi="Times New Roman"/>
          <w:color w:val="828282"/>
          <w:rtl/>
        </w:rPr>
        <w:t xml:space="preserve">גַּֽת׃ </w:t>
      </w:r>
    </w:p>
    <w:p>
      <w:pPr>
        <w:pStyle w:val="Hebrew"/>
      </w:pPr>
      <w:r>
        <w:rPr>
          <w:color w:val="828282"/>
        </w:rPr>
        <w:t xml:space="preserve">וַיָּ֣קָם דָּוִ֔ד וַיִּבְרַ֥ח בַּיֹּום־הַה֖וּא מִפְּנֵ֣י שָׁא֑וּל וַיָּבֹ֕א אֶל־אָכִ֖ישׁ מֶ֥לֶךְ גַּֽת׃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bc594717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c46d15f7</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f993db00</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2024">
        <w:r>
          <w:rPr/>
          <w:t>1_Samuel 21:15</w:t>
        </w:r>
      </w:hyperlink>
    </w:p>
    <w:p>
      <w:pPr>
        <w:pStyle w:val="Hebrew"/>
      </w:pPr>
      <w:r>
        <w:t xml:space="preserve">לָ֛מָּה תָּבִ֥יאוּ אֹתֹ֖ו אֵלָֽי׃ </w:t>
      </w:r>
    </w:p>
    <w:p>
      <w:pPr>
        <w:pStyle w:val="Hebrew"/>
      </w:pPr>
      <w:r>
        <w:rPr>
          <w:color w:val="FF0000"/>
          <w:vertAlign w:val="superscript"/>
          <w:rtl/>
        </w:rPr>
        <w:t>154729</w:t>
      </w:r>
      <w:r>
        <w:rPr>
          <w:rFonts w:ascii="Times New Roman" w:hAnsi="Times New Roman"/>
          <w:color w:val="828282"/>
          <w:rtl/>
        </w:rPr>
        <w:t xml:space="preserve">לָ֛מָּה </w:t>
      </w:r>
      <w:r>
        <w:rPr>
          <w:color w:val="FF0000"/>
          <w:vertAlign w:val="superscript"/>
          <w:rtl/>
        </w:rPr>
        <w:t>154730</w:t>
      </w:r>
      <w:r>
        <w:rPr>
          <w:rFonts w:ascii="Times New Roman" w:hAnsi="Times New Roman"/>
          <w:color w:val="828282"/>
          <w:rtl/>
        </w:rPr>
        <w:t xml:space="preserve">תָּבִ֥יאוּ </w:t>
      </w:r>
      <w:r>
        <w:rPr>
          <w:color w:val="FF0000"/>
          <w:vertAlign w:val="superscript"/>
          <w:rtl/>
        </w:rPr>
        <w:t>154731</w:t>
      </w:r>
      <w:r>
        <w:rPr>
          <w:rFonts w:ascii="Times New Roman" w:hAnsi="Times New Roman"/>
          <w:color w:val="828282"/>
          <w:rtl/>
        </w:rPr>
        <w:t xml:space="preserve">אֹתֹ֖ו </w:t>
      </w:r>
      <w:r>
        <w:rPr>
          <w:color w:val="FF0000"/>
          <w:vertAlign w:val="superscript"/>
          <w:rtl/>
        </w:rPr>
        <w:t>154732</w:t>
      </w:r>
      <w:r>
        <w:rPr>
          <w:rFonts w:ascii="Times New Roman" w:hAnsi="Times New Roman"/>
          <w:color w:val="828282"/>
          <w:rtl/>
        </w:rPr>
        <w:t xml:space="preserve">אֵלָֽי׃ </w:t>
      </w:r>
    </w:p>
    <w:p>
      <w:pPr>
        <w:pStyle w:val="Hebrew"/>
      </w:pPr>
      <w:r>
        <w:rPr>
          <w:color w:val="828282"/>
        </w:rPr>
        <w:t xml:space="preserve">וַיֹּ֥אמֶר אָכִ֖ישׁ אֶל־עֲבָדָ֑יו הִנֵּ֤ה תִרְאוּ֙ אִ֣ישׁ מִשְׁתַּגֵּ֔עַ לָ֛מָּה תָּבִ֥יאוּ אֹתֹ֖ו אֵלָֽי׃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011e56fa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2760fff5</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cba48022</w:t>
            </w:r>
          </w:p>
        </w:tc>
        <w:tc>
          <w:tcPr>
            <w:tcW w:type="auto" w:w="1728"/>
          </w:tcPr>
          <w:p>
            <w:r>
              <w:t>tense</w:t>
            </w:r>
          </w:p>
        </w:tc>
        <w:tc>
          <w:tcPr>
            <w:tcW w:type="auto" w:w="1728"/>
          </w:tcPr>
          <w:p>
            <w:r>
              <w:t>verb</w:t>
            </w:r>
          </w:p>
        </w:tc>
        <w:tc>
          <w:tcPr>
            <w:tcW w:type="auto" w:w="1728"/>
          </w:tcPr>
          <w:p>
            <w:r>
              <w:t xml:space="preserve">תָּבִ֥יאוּ </w:t>
            </w:r>
          </w:p>
        </w:tc>
        <w:tc>
          <w:tcPr>
            <w:tcW w:type="auto" w:w="1728"/>
          </w:tcPr>
          <w:p>
            <w:r>
              <w:t>pres perf</w:t>
            </w:r>
          </w:p>
        </w:tc>
      </w:tr>
    </w:tbl>
    <w:p>
      <w:r>
        <w:br/>
      </w:r>
    </w:p>
    <w:p>
      <w:pPr>
        <w:pStyle w:val="Reference"/>
      </w:pPr>
      <w:hyperlink r:id="rId2025">
        <w:r>
          <w:rPr/>
          <w:t>1_Samuel 22:2</w:t>
        </w:r>
      </w:hyperlink>
    </w:p>
    <w:p>
      <w:pPr>
        <w:pStyle w:val="Hebrew"/>
      </w:pPr>
      <w:r>
        <w:t xml:space="preserve">וַיִּהְי֣וּ עִמֹּ֔ו כְּאַרְבַּ֥ע מֵאֹ֖ות אִֽישׁ׃ </w:t>
      </w:r>
    </w:p>
    <w:p>
      <w:pPr>
        <w:pStyle w:val="Hebrew"/>
      </w:pPr>
      <w:r>
        <w:rPr>
          <w:color w:val="FF0000"/>
          <w:vertAlign w:val="superscript"/>
          <w:rtl/>
        </w:rPr>
        <w:t>154791</w:t>
      </w:r>
      <w:r>
        <w:rPr>
          <w:rFonts w:ascii="Times New Roman" w:hAnsi="Times New Roman"/>
          <w:color w:val="828282"/>
          <w:rtl/>
        </w:rPr>
        <w:t>וַ</w:t>
      </w:r>
      <w:r>
        <w:rPr>
          <w:color w:val="FF0000"/>
          <w:vertAlign w:val="superscript"/>
          <w:rtl/>
        </w:rPr>
        <w:t>154792</w:t>
      </w:r>
      <w:r>
        <w:rPr>
          <w:rFonts w:ascii="Times New Roman" w:hAnsi="Times New Roman"/>
          <w:color w:val="828282"/>
          <w:rtl/>
        </w:rPr>
        <w:t xml:space="preserve">יִּהְי֣וּ </w:t>
      </w:r>
      <w:r>
        <w:rPr>
          <w:color w:val="FF0000"/>
          <w:vertAlign w:val="superscript"/>
          <w:rtl/>
        </w:rPr>
        <w:t>154793</w:t>
      </w:r>
      <w:r>
        <w:rPr>
          <w:rFonts w:ascii="Times New Roman" w:hAnsi="Times New Roman"/>
          <w:color w:val="828282"/>
          <w:rtl/>
        </w:rPr>
        <w:t xml:space="preserve">עִמֹּ֔ו </w:t>
      </w:r>
      <w:r>
        <w:rPr>
          <w:color w:val="FF0000"/>
          <w:vertAlign w:val="superscript"/>
          <w:rtl/>
        </w:rPr>
        <w:t>154794</w:t>
      </w:r>
      <w:r>
        <w:rPr>
          <w:rFonts w:ascii="Times New Roman" w:hAnsi="Times New Roman"/>
          <w:color w:val="828282"/>
          <w:rtl/>
        </w:rPr>
        <w:t>כְּ</w:t>
      </w:r>
      <w:r>
        <w:rPr>
          <w:color w:val="FF0000"/>
          <w:vertAlign w:val="superscript"/>
          <w:rtl/>
        </w:rPr>
        <w:t>154795</w:t>
      </w:r>
      <w:r>
        <w:rPr>
          <w:rFonts w:ascii="Times New Roman" w:hAnsi="Times New Roman"/>
          <w:color w:val="828282"/>
          <w:rtl/>
        </w:rPr>
        <w:t xml:space="preserve">אַרְבַּ֥ע </w:t>
      </w:r>
      <w:r>
        <w:rPr>
          <w:color w:val="FF0000"/>
          <w:vertAlign w:val="superscript"/>
          <w:rtl/>
        </w:rPr>
        <w:t>154796</w:t>
      </w:r>
      <w:r>
        <w:rPr>
          <w:rFonts w:ascii="Times New Roman" w:hAnsi="Times New Roman"/>
          <w:color w:val="828282"/>
          <w:rtl/>
        </w:rPr>
        <w:t xml:space="preserve">מֵאֹ֖ות </w:t>
      </w:r>
      <w:r>
        <w:rPr>
          <w:color w:val="FF0000"/>
          <w:vertAlign w:val="superscript"/>
          <w:rtl/>
        </w:rPr>
        <w:t>154797</w:t>
      </w:r>
      <w:r>
        <w:rPr>
          <w:rFonts w:ascii="Times New Roman" w:hAnsi="Times New Roman"/>
          <w:color w:val="828282"/>
          <w:rtl/>
        </w:rPr>
        <w:t xml:space="preserve">אִֽישׁ׃ </w:t>
      </w:r>
    </w:p>
    <w:p>
      <w:pPr>
        <w:pStyle w:val="Hebrew"/>
      </w:pPr>
      <w:r>
        <w:rPr>
          <w:color w:val="828282"/>
        </w:rPr>
        <w:t xml:space="preserve">וַיִּֽתְקַבְּצ֣וּ אֵ֠לָיו כָּל־אִ֨ישׁ מָצֹ֜וק וְכָל־אִ֨ישׁ אֲשֶׁר־לֹ֤ו נֹשֶׁא֙ וְכָל־אִ֣ישׁ מַר־נֶ֔פֶשׁ וַיְהִ֥י עֲלֵיהֶ֖ם לְשָׂ֑ר וַיִּהְי֣וּ עִמֹּ֔ו כְּאַרְבַּ֥ע מֵאֹ֖ות אִֽישׁ׃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0c7af986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c2725b4f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5a794c14</w:t>
            </w:r>
          </w:p>
        </w:tc>
        <w:tc>
          <w:tcPr>
            <w:tcW w:type="auto" w:w="1728"/>
          </w:tcPr>
          <w:p>
            <w:r>
              <w:t>tense</w:t>
            </w:r>
          </w:p>
        </w:tc>
        <w:tc>
          <w:tcPr>
            <w:tcW w:type="auto" w:w="1728"/>
          </w:tcPr>
          <w:p>
            <w:r>
              <w:t>verb</w:t>
            </w:r>
          </w:p>
        </w:tc>
        <w:tc>
          <w:tcPr>
            <w:tcW w:type="auto" w:w="1728"/>
          </w:tcPr>
          <w:p>
            <w:r>
              <w:t xml:space="preserve">יִּהְי֣וּ </w:t>
            </w:r>
          </w:p>
        </w:tc>
        <w:tc>
          <w:tcPr>
            <w:tcW w:type="auto" w:w="1728"/>
          </w:tcPr>
          <w:p>
            <w:r>
              <w:t>past</w:t>
            </w:r>
          </w:p>
        </w:tc>
      </w:tr>
    </w:tbl>
    <w:p>
      <w:r>
        <w:br/>
      </w:r>
    </w:p>
    <w:p>
      <w:pPr>
        <w:pStyle w:val="Reference"/>
      </w:pPr>
      <w:hyperlink r:id="rId2026">
        <w:r>
          <w:rPr/>
          <w:t>1_Samuel 22:5</w:t>
        </w:r>
      </w:hyperlink>
    </w:p>
    <w:p>
      <w:pPr>
        <w:pStyle w:val="Hebrew"/>
      </w:pPr>
      <w:r>
        <w:t xml:space="preserve">לֹ֤א תֵשֵׁב֙ בַּמְּצוּדָ֔ה </w:t>
      </w:r>
    </w:p>
    <w:p>
      <w:pPr>
        <w:pStyle w:val="Hebrew"/>
      </w:pPr>
      <w:r>
        <w:rPr>
          <w:color w:val="FF0000"/>
          <w:vertAlign w:val="superscript"/>
          <w:rtl/>
        </w:rPr>
        <w:t>154846</w:t>
      </w:r>
      <w:r>
        <w:rPr>
          <w:rFonts w:ascii="Times New Roman" w:hAnsi="Times New Roman"/>
          <w:color w:val="828282"/>
          <w:rtl/>
        </w:rPr>
        <w:t xml:space="preserve">לֹ֤א </w:t>
      </w:r>
      <w:r>
        <w:rPr>
          <w:color w:val="FF0000"/>
          <w:vertAlign w:val="superscript"/>
          <w:rtl/>
        </w:rPr>
        <w:t>154847</w:t>
      </w:r>
      <w:r>
        <w:rPr>
          <w:rFonts w:ascii="Times New Roman" w:hAnsi="Times New Roman"/>
          <w:color w:val="828282"/>
          <w:rtl/>
        </w:rPr>
        <w:t xml:space="preserve">תֵשֵׁב֙ </w:t>
      </w:r>
      <w:r>
        <w:rPr>
          <w:color w:val="FF0000"/>
          <w:vertAlign w:val="superscript"/>
          <w:rtl/>
        </w:rPr>
        <w:t>154848</w:t>
      </w:r>
      <w:r>
        <w:rPr>
          <w:rFonts w:ascii="Times New Roman" w:hAnsi="Times New Roman"/>
          <w:color w:val="828282"/>
          <w:rtl/>
        </w:rPr>
        <w:t>בַּ</w:t>
      </w:r>
      <w:r>
        <w:rPr>
          <w:color w:val="FF0000"/>
          <w:vertAlign w:val="superscript"/>
          <w:rtl/>
        </w:rPr>
        <w:t>154849</w:t>
      </w:r>
      <w:r>
        <w:rPr>
          <w:rFonts w:ascii="Times New Roman" w:hAnsi="Times New Roman"/>
          <w:color w:val="828282"/>
          <w:rtl/>
        </w:rPr>
      </w:r>
      <w:r>
        <w:rPr>
          <w:color w:val="FF0000"/>
          <w:vertAlign w:val="superscript"/>
          <w:rtl/>
        </w:rPr>
        <w:t>154850</w:t>
      </w:r>
      <w:r>
        <w:rPr>
          <w:rFonts w:ascii="Times New Roman" w:hAnsi="Times New Roman"/>
          <w:color w:val="828282"/>
          <w:rtl/>
        </w:rPr>
        <w:t xml:space="preserve">מְּצוּדָ֔ה </w:t>
      </w:r>
    </w:p>
    <w:p>
      <w:pPr>
        <w:pStyle w:val="Hebrew"/>
      </w:pPr>
      <w:r>
        <w:rPr>
          <w:color w:val="828282"/>
        </w:rPr>
        <w:t xml:space="preserve">וַיֹּאמֶר֩ גָּ֨ד הַנָּבִ֜יא אֶל־דָּוִ֗ד לֹ֤א תֵשֵׁב֙ בַּמְּצוּדָ֔ה לֵ֥ךְ וּבָֽאתָ־לְּךָ֖ אֶ֣רֶץ יְהוּדָ֑ה וַיֵּ֣לֶךְ דָּוִ֔ד וַיָּבֹ֖א יַ֥עַר חָֽרֶת׃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a0f12c11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f38759e2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1d6d3338</w:t>
            </w:r>
          </w:p>
        </w:tc>
        <w:tc>
          <w:tcPr>
            <w:tcW w:type="auto" w:w="1728"/>
          </w:tcPr>
          <w:p>
            <w:r>
              <w:t>tense</w:t>
            </w:r>
          </w:p>
        </w:tc>
        <w:tc>
          <w:tcPr>
            <w:tcW w:type="auto" w:w="1728"/>
          </w:tcPr>
          <w:p>
            <w:r>
              <w:t>verb</w:t>
            </w:r>
          </w:p>
        </w:tc>
        <w:tc>
          <w:tcPr>
            <w:tcW w:type="auto" w:w="1728"/>
          </w:tcPr>
          <w:p>
            <w:r>
              <w:t xml:space="preserve">תֵשֵׁב֙ </w:t>
            </w:r>
          </w:p>
        </w:tc>
        <w:tc>
          <w:tcPr>
            <w:tcW w:type="auto" w:w="1728"/>
          </w:tcPr>
          <w:p>
            <w:r/>
          </w:p>
        </w:tc>
      </w:tr>
    </w:tbl>
    <w:p>
      <w:r>
        <w:br/>
      </w:r>
    </w:p>
    <w:p>
      <w:pPr>
        <w:pStyle w:val="Reference"/>
      </w:pPr>
      <w:hyperlink r:id="rId2027">
        <w:r>
          <w:rPr/>
          <w:t>1_Samuel 22:7</w:t>
        </w:r>
      </w:hyperlink>
    </w:p>
    <w:p>
      <w:pPr>
        <w:pStyle w:val="Hebrew"/>
      </w:pPr>
      <w:r>
        <w:t xml:space="preserve">שִׁמְעוּ־נָ֖א </w:t>
      </w:r>
    </w:p>
    <w:p>
      <w:pPr>
        <w:pStyle w:val="Hebrew"/>
      </w:pPr>
      <w:r>
        <w:rPr>
          <w:color w:val="FF0000"/>
          <w:vertAlign w:val="superscript"/>
          <w:rtl/>
        </w:rPr>
        <w:t>154903</w:t>
      </w:r>
      <w:r>
        <w:rPr>
          <w:rFonts w:ascii="Times New Roman" w:hAnsi="Times New Roman"/>
          <w:color w:val="828282"/>
          <w:rtl/>
        </w:rPr>
        <w:t>שִׁמְעוּ־</w:t>
      </w:r>
      <w:r>
        <w:rPr>
          <w:color w:val="FF0000"/>
          <w:vertAlign w:val="superscript"/>
          <w:rtl/>
        </w:rPr>
        <w:t>154904</w:t>
      </w:r>
      <w:r>
        <w:rPr>
          <w:rFonts w:ascii="Times New Roman" w:hAnsi="Times New Roman"/>
          <w:color w:val="828282"/>
          <w:rtl/>
        </w:rPr>
        <w:t xml:space="preserve">נָ֖א </w:t>
      </w:r>
    </w:p>
    <w:p>
      <w:pPr>
        <w:pStyle w:val="Hebrew"/>
      </w:pPr>
      <w:r>
        <w:rPr>
          <w:color w:val="828282"/>
        </w:rPr>
        <w:t xml:space="preserve">וַיֹּ֣אמֶר שָׁא֗וּל לַֽעֲבָדָיו֙ הַנִּצָּבִ֣ים עָלָ֔יו שִׁמְעוּ־נָ֖א בְּנֵ֣י יְמִינִ֑י גַּם־לְכֻלְּכֶ֗ם יִתֵּ֤ן בֶּן־יִשַׁי֙ שָׂדֹ֣ות וּכְרָמִ֔ים לְכֻלְּכֶ֣ם יָשִׂ֔ים שָׂרֵ֥י אֲלָפִ֖ים וְשָׂרֵ֥י מֵאֹֽות׃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2e772b43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148b656e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f9bd62bd</w:t>
            </w:r>
          </w:p>
        </w:tc>
        <w:tc>
          <w:tcPr>
            <w:tcW w:type="auto" w:w="1728"/>
          </w:tcPr>
          <w:p>
            <w:r>
              <w:t>tense</w:t>
            </w:r>
          </w:p>
        </w:tc>
        <w:tc>
          <w:tcPr>
            <w:tcW w:type="auto" w:w="1728"/>
          </w:tcPr>
          <w:p>
            <w:r>
              <w:t>verb</w:t>
            </w:r>
          </w:p>
        </w:tc>
        <w:tc>
          <w:tcPr>
            <w:tcW w:type="auto" w:w="1728"/>
          </w:tcPr>
          <w:p>
            <w:r>
              <w:t>שִׁמְעוּ־</w:t>
            </w:r>
          </w:p>
        </w:tc>
        <w:tc>
          <w:tcPr>
            <w:tcW w:type="auto" w:w="1728"/>
          </w:tcPr>
          <w:p>
            <w:r>
              <w:t>impv</w:t>
            </w:r>
          </w:p>
        </w:tc>
      </w:tr>
    </w:tbl>
    <w:p>
      <w:r>
        <w:br/>
      </w:r>
    </w:p>
    <w:p>
      <w:pPr>
        <w:pStyle w:val="Reference"/>
      </w:pPr>
      <w:hyperlink r:id="rId2027">
        <w:r>
          <w:rPr/>
          <w:t>1_Samuel 22:7</w:t>
        </w:r>
      </w:hyperlink>
    </w:p>
    <w:p>
      <w:pPr>
        <w:pStyle w:val="Hebrew"/>
      </w:pPr>
      <w:r>
        <w:t xml:space="preserve">לְכֻלְּכֶ֣ם יָשִׂ֔ים שָׂרֵ֥י אֲלָפִ֖ים וְשָׂרֵ֥י מֵאֹֽות׃ </w:t>
      </w:r>
    </w:p>
    <w:p>
      <w:pPr>
        <w:pStyle w:val="Hebrew"/>
      </w:pPr>
      <w:r>
        <w:rPr>
          <w:color w:val="FF0000"/>
          <w:vertAlign w:val="superscript"/>
          <w:rtl/>
        </w:rPr>
        <w:t>154916</w:t>
      </w:r>
      <w:r>
        <w:rPr>
          <w:rFonts w:ascii="Times New Roman" w:hAnsi="Times New Roman"/>
          <w:color w:val="828282"/>
          <w:rtl/>
        </w:rPr>
        <w:t>לְ</w:t>
      </w:r>
      <w:r>
        <w:rPr>
          <w:color w:val="FF0000"/>
          <w:vertAlign w:val="superscript"/>
          <w:rtl/>
        </w:rPr>
        <w:t>154917</w:t>
      </w:r>
      <w:r>
        <w:rPr>
          <w:rFonts w:ascii="Times New Roman" w:hAnsi="Times New Roman"/>
          <w:color w:val="828282"/>
          <w:rtl/>
        </w:rPr>
        <w:t xml:space="preserve">כֻלְּכֶ֣ם </w:t>
      </w:r>
      <w:r>
        <w:rPr>
          <w:color w:val="FF0000"/>
          <w:vertAlign w:val="superscript"/>
          <w:rtl/>
        </w:rPr>
        <w:t>154918</w:t>
      </w:r>
      <w:r>
        <w:rPr>
          <w:rFonts w:ascii="Times New Roman" w:hAnsi="Times New Roman"/>
          <w:color w:val="828282"/>
          <w:rtl/>
        </w:rPr>
        <w:t xml:space="preserve">יָשִׂ֔ים </w:t>
      </w:r>
      <w:r>
        <w:rPr>
          <w:color w:val="FF0000"/>
          <w:vertAlign w:val="superscript"/>
          <w:rtl/>
        </w:rPr>
        <w:t>154919</w:t>
      </w:r>
      <w:r>
        <w:rPr>
          <w:rFonts w:ascii="Times New Roman" w:hAnsi="Times New Roman"/>
          <w:color w:val="828282"/>
          <w:rtl/>
        </w:rPr>
        <w:t xml:space="preserve">שָׂרֵ֥י </w:t>
      </w:r>
      <w:r>
        <w:rPr>
          <w:color w:val="FF0000"/>
          <w:vertAlign w:val="superscript"/>
          <w:rtl/>
        </w:rPr>
        <w:t>154920</w:t>
      </w:r>
      <w:r>
        <w:rPr>
          <w:rFonts w:ascii="Times New Roman" w:hAnsi="Times New Roman"/>
          <w:color w:val="828282"/>
          <w:rtl/>
        </w:rPr>
        <w:t xml:space="preserve">אֲלָפִ֖ים </w:t>
      </w:r>
      <w:r>
        <w:rPr>
          <w:color w:val="FF0000"/>
          <w:vertAlign w:val="superscript"/>
          <w:rtl/>
        </w:rPr>
        <w:t>154921</w:t>
      </w:r>
      <w:r>
        <w:rPr>
          <w:rFonts w:ascii="Times New Roman" w:hAnsi="Times New Roman"/>
          <w:color w:val="828282"/>
          <w:rtl/>
        </w:rPr>
        <w:t>וְ</w:t>
      </w:r>
      <w:r>
        <w:rPr>
          <w:color w:val="FF0000"/>
          <w:vertAlign w:val="superscript"/>
          <w:rtl/>
        </w:rPr>
        <w:t>154922</w:t>
      </w:r>
      <w:r>
        <w:rPr>
          <w:rFonts w:ascii="Times New Roman" w:hAnsi="Times New Roman"/>
          <w:color w:val="828282"/>
          <w:rtl/>
        </w:rPr>
        <w:t xml:space="preserve">שָׂרֵ֥י </w:t>
      </w:r>
      <w:r>
        <w:rPr>
          <w:color w:val="FF0000"/>
          <w:vertAlign w:val="superscript"/>
          <w:rtl/>
        </w:rPr>
        <w:t>154923</w:t>
      </w:r>
      <w:r>
        <w:rPr>
          <w:rFonts w:ascii="Times New Roman" w:hAnsi="Times New Roman"/>
          <w:color w:val="828282"/>
          <w:rtl/>
        </w:rPr>
        <w:t xml:space="preserve">מֵאֹֽות׃ </w:t>
      </w:r>
    </w:p>
    <w:p>
      <w:pPr>
        <w:pStyle w:val="Hebrew"/>
      </w:pPr>
      <w:r>
        <w:rPr>
          <w:color w:val="828282"/>
        </w:rPr>
        <w:t xml:space="preserve">וַיֹּ֣אמֶר שָׁא֗וּל לַֽעֲבָדָיו֙ הַנִּצָּבִ֣ים עָלָ֔יו שִׁמְעוּ־נָ֖א בְּנֵ֣י יְמִינִ֑י גַּם־לְכֻלְּכֶ֗ם יִתֵּ֤ן בֶּן־יִשַׁי֙ שָׂדֹ֣ות וּכְרָמִ֔ים לְכֻלְּכֶ֣ם יָשִׂ֔ים שָׂרֵ֥י אֲלָפִ֖ים וְשָׂרֵ֥י מֵאֹֽות׃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869c06c7</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49d235e6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24adf80a</w:t>
            </w:r>
          </w:p>
        </w:tc>
        <w:tc>
          <w:tcPr>
            <w:tcW w:type="auto" w:w="1728"/>
          </w:tcPr>
          <w:p>
            <w:r>
              <w:t>tense</w:t>
            </w:r>
          </w:p>
        </w:tc>
        <w:tc>
          <w:tcPr>
            <w:tcW w:type="auto" w:w="1728"/>
          </w:tcPr>
          <w:p>
            <w:r>
              <w:t>verb</w:t>
            </w:r>
          </w:p>
        </w:tc>
        <w:tc>
          <w:tcPr>
            <w:tcW w:type="auto" w:w="1728"/>
          </w:tcPr>
          <w:p>
            <w:r>
              <w:t xml:space="preserve">יָשִׂ֔ים </w:t>
            </w:r>
          </w:p>
        </w:tc>
        <w:tc>
          <w:tcPr>
            <w:tcW w:type="auto" w:w="1728"/>
          </w:tcPr>
          <w:p>
            <w:r>
              <w:t>fut</w:t>
            </w:r>
          </w:p>
        </w:tc>
      </w:tr>
    </w:tbl>
    <w:p>
      <w:r>
        <w:br/>
      </w:r>
    </w:p>
    <w:p>
      <w:pPr>
        <w:pStyle w:val="Reference"/>
      </w:pPr>
      <w:hyperlink r:id="rId2028">
        <w:r>
          <w:rPr/>
          <w:t>1_Samuel 22:15</w:t>
        </w:r>
      </w:hyperlink>
    </w:p>
    <w:p>
      <w:pPr>
        <w:pStyle w:val="Hebrew"/>
      </w:pPr>
      <w:r>
        <w:t xml:space="preserve">אַל־יָשֵׂם֩ הַמֶּ֨לֶךְ בְּעַבְדֹּ֤ו דָבָר֙ בְּכָל־בֵּ֣ית אָבִ֔י </w:t>
      </w:r>
    </w:p>
    <w:p>
      <w:pPr>
        <w:pStyle w:val="Hebrew"/>
      </w:pPr>
      <w:r>
        <w:rPr>
          <w:color w:val="FF0000"/>
          <w:vertAlign w:val="superscript"/>
          <w:rtl/>
        </w:rPr>
        <w:t>155110</w:t>
      </w:r>
      <w:r>
        <w:rPr>
          <w:rFonts w:ascii="Times New Roman" w:hAnsi="Times New Roman"/>
          <w:color w:val="828282"/>
          <w:rtl/>
        </w:rPr>
        <w:t>אַל־</w:t>
      </w:r>
      <w:r>
        <w:rPr>
          <w:color w:val="FF0000"/>
          <w:vertAlign w:val="superscript"/>
          <w:rtl/>
        </w:rPr>
        <w:t>155111</w:t>
      </w:r>
      <w:r>
        <w:rPr>
          <w:rFonts w:ascii="Times New Roman" w:hAnsi="Times New Roman"/>
          <w:color w:val="828282"/>
          <w:rtl/>
        </w:rPr>
        <w:t xml:space="preserve">יָשֵׂם֩ </w:t>
      </w:r>
      <w:r>
        <w:rPr>
          <w:color w:val="FF0000"/>
          <w:vertAlign w:val="superscript"/>
          <w:rtl/>
        </w:rPr>
        <w:t>155112</w:t>
      </w:r>
      <w:r>
        <w:rPr>
          <w:rFonts w:ascii="Times New Roman" w:hAnsi="Times New Roman"/>
          <w:color w:val="828282"/>
          <w:rtl/>
        </w:rPr>
        <w:t>הַ</w:t>
      </w:r>
      <w:r>
        <w:rPr>
          <w:color w:val="FF0000"/>
          <w:vertAlign w:val="superscript"/>
          <w:rtl/>
        </w:rPr>
        <w:t>155113</w:t>
      </w:r>
      <w:r>
        <w:rPr>
          <w:rFonts w:ascii="Times New Roman" w:hAnsi="Times New Roman"/>
          <w:color w:val="828282"/>
          <w:rtl/>
        </w:rPr>
        <w:t xml:space="preserve">מֶּ֨לֶךְ </w:t>
      </w:r>
      <w:r>
        <w:rPr>
          <w:color w:val="FF0000"/>
          <w:vertAlign w:val="superscript"/>
          <w:rtl/>
        </w:rPr>
        <w:t>155114</w:t>
      </w:r>
      <w:r>
        <w:rPr>
          <w:rFonts w:ascii="Times New Roman" w:hAnsi="Times New Roman"/>
          <w:color w:val="828282"/>
          <w:rtl/>
        </w:rPr>
        <w:t>בְּ</w:t>
      </w:r>
      <w:r>
        <w:rPr>
          <w:color w:val="FF0000"/>
          <w:vertAlign w:val="superscript"/>
          <w:rtl/>
        </w:rPr>
        <w:t>155115</w:t>
      </w:r>
      <w:r>
        <w:rPr>
          <w:rFonts w:ascii="Times New Roman" w:hAnsi="Times New Roman"/>
          <w:color w:val="828282"/>
          <w:rtl/>
        </w:rPr>
        <w:t xml:space="preserve">עַבְדֹּ֤ו </w:t>
      </w:r>
      <w:r>
        <w:rPr>
          <w:color w:val="FF0000"/>
          <w:vertAlign w:val="superscript"/>
          <w:rtl/>
        </w:rPr>
        <w:t>155116</w:t>
      </w:r>
      <w:r>
        <w:rPr>
          <w:rFonts w:ascii="Times New Roman" w:hAnsi="Times New Roman"/>
          <w:color w:val="828282"/>
          <w:rtl/>
        </w:rPr>
        <w:t xml:space="preserve">דָבָר֙ </w:t>
      </w:r>
      <w:r>
        <w:rPr>
          <w:color w:val="FF0000"/>
          <w:vertAlign w:val="superscript"/>
          <w:rtl/>
        </w:rPr>
        <w:t>155117</w:t>
      </w:r>
      <w:r>
        <w:rPr>
          <w:rFonts w:ascii="Times New Roman" w:hAnsi="Times New Roman"/>
          <w:color w:val="828282"/>
          <w:rtl/>
        </w:rPr>
        <w:t>בְּ</w:t>
      </w:r>
      <w:r>
        <w:rPr>
          <w:color w:val="FF0000"/>
          <w:vertAlign w:val="superscript"/>
          <w:rtl/>
        </w:rPr>
        <w:t>155118</w:t>
      </w:r>
      <w:r>
        <w:rPr>
          <w:rFonts w:ascii="Times New Roman" w:hAnsi="Times New Roman"/>
          <w:color w:val="828282"/>
          <w:rtl/>
        </w:rPr>
        <w:t>כָל־</w:t>
      </w:r>
      <w:r>
        <w:rPr>
          <w:color w:val="FF0000"/>
          <w:vertAlign w:val="superscript"/>
          <w:rtl/>
        </w:rPr>
        <w:t>155119</w:t>
      </w:r>
      <w:r>
        <w:rPr>
          <w:rFonts w:ascii="Times New Roman" w:hAnsi="Times New Roman"/>
          <w:color w:val="828282"/>
          <w:rtl/>
        </w:rPr>
        <w:t xml:space="preserve">בֵּ֣ית </w:t>
      </w:r>
      <w:r>
        <w:rPr>
          <w:color w:val="FF0000"/>
          <w:vertAlign w:val="superscript"/>
          <w:rtl/>
        </w:rPr>
        <w:t>155120</w:t>
      </w:r>
      <w:r>
        <w:rPr>
          <w:rFonts w:ascii="Times New Roman" w:hAnsi="Times New Roman"/>
          <w:color w:val="828282"/>
          <w:rtl/>
        </w:rPr>
        <w:t xml:space="preserve">אָבִ֔י </w:t>
      </w:r>
    </w:p>
    <w:p>
      <w:pPr>
        <w:pStyle w:val="Hebrew"/>
      </w:pPr>
      <w:r>
        <w:rPr>
          <w:color w:val="828282"/>
        </w:rPr>
        <w:t xml:space="preserve">הַיֹּ֧ום הַחִלֹּ֛תִי לִשְׁאָל־לֹ֥ו בֵאלֹהִ֖ים חָלִ֣ילָה לִּ֑י אַל־יָשֵׂם֩ הַמֶּ֨לֶךְ בְּעַבְדֹּ֤ו דָבָר֙ בְּכָל־בֵּ֣ית אָבִ֔י כִּ֠י לֹֽא־יָדַ֤ע עַבְדְּךָ֙ בְּכָל־זֹ֔את דָּבָ֥ר קָטֹ֖ן אֹ֥ו גָדֹֽול׃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3792475c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1488a81f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fa6211be</w:t>
            </w:r>
          </w:p>
        </w:tc>
        <w:tc>
          <w:tcPr>
            <w:tcW w:type="auto" w:w="1728"/>
          </w:tcPr>
          <w:p>
            <w:r>
              <w:t>tense</w:t>
            </w:r>
          </w:p>
        </w:tc>
        <w:tc>
          <w:tcPr>
            <w:tcW w:type="auto" w:w="1728"/>
          </w:tcPr>
          <w:p>
            <w:r>
              <w:t>verb</w:t>
            </w:r>
          </w:p>
        </w:tc>
        <w:tc>
          <w:tcPr>
            <w:tcW w:type="auto" w:w="1728"/>
          </w:tcPr>
          <w:p>
            <w:r>
              <w:t xml:space="preserve">יָשֵׂם֩ </w:t>
            </w:r>
          </w:p>
        </w:tc>
        <w:tc>
          <w:tcPr>
            <w:tcW w:type="auto" w:w="1728"/>
          </w:tcPr>
          <w:p>
            <w:r>
              <w:t>mod</w:t>
            </w:r>
          </w:p>
        </w:tc>
      </w:tr>
    </w:tbl>
    <w:p>
      <w:r>
        <w:br/>
      </w:r>
    </w:p>
    <w:p>
      <w:pPr>
        <w:pStyle w:val="Reference"/>
      </w:pPr>
      <w:hyperlink r:id="rId2029">
        <w:r>
          <w:rPr/>
          <w:t>1_Samuel 23:3</w:t>
        </w:r>
      </w:hyperlink>
    </w:p>
    <w:p>
      <w:pPr>
        <w:pStyle w:val="Hebrew"/>
      </w:pPr>
      <w:r>
        <w:t xml:space="preserve">וַיֹּ֨אמְר֜וּ אַנְשֵׁ֤י דָוִד֙ אֵלָ֔יו </w:t>
      </w:r>
    </w:p>
    <w:p>
      <w:pPr>
        <w:pStyle w:val="Hebrew"/>
      </w:pPr>
      <w:r>
        <w:rPr>
          <w:color w:val="FF0000"/>
          <w:vertAlign w:val="superscript"/>
          <w:rtl/>
        </w:rPr>
        <w:t>155375</w:t>
      </w:r>
      <w:r>
        <w:rPr>
          <w:rFonts w:ascii="Times New Roman" w:hAnsi="Times New Roman"/>
          <w:color w:val="828282"/>
          <w:rtl/>
        </w:rPr>
        <w:t>וַ</w:t>
      </w:r>
      <w:r>
        <w:rPr>
          <w:color w:val="FF0000"/>
          <w:vertAlign w:val="superscript"/>
          <w:rtl/>
        </w:rPr>
        <w:t>155376</w:t>
      </w:r>
      <w:r>
        <w:rPr>
          <w:rFonts w:ascii="Times New Roman" w:hAnsi="Times New Roman"/>
          <w:color w:val="828282"/>
          <w:rtl/>
        </w:rPr>
        <w:t xml:space="preserve">יֹּ֨אמְר֜וּ </w:t>
      </w:r>
      <w:r>
        <w:rPr>
          <w:color w:val="FF0000"/>
          <w:vertAlign w:val="superscript"/>
          <w:rtl/>
        </w:rPr>
        <w:t>155377</w:t>
      </w:r>
      <w:r>
        <w:rPr>
          <w:rFonts w:ascii="Times New Roman" w:hAnsi="Times New Roman"/>
          <w:color w:val="828282"/>
          <w:rtl/>
        </w:rPr>
        <w:t xml:space="preserve">אַנְשֵׁ֤י </w:t>
      </w:r>
      <w:r>
        <w:rPr>
          <w:color w:val="FF0000"/>
          <w:vertAlign w:val="superscript"/>
          <w:rtl/>
        </w:rPr>
        <w:t>155378</w:t>
      </w:r>
      <w:r>
        <w:rPr>
          <w:rFonts w:ascii="Times New Roman" w:hAnsi="Times New Roman"/>
          <w:color w:val="828282"/>
          <w:rtl/>
        </w:rPr>
        <w:t xml:space="preserve">דָוִד֙ </w:t>
      </w:r>
      <w:r>
        <w:rPr>
          <w:color w:val="FF0000"/>
          <w:vertAlign w:val="superscript"/>
          <w:rtl/>
        </w:rPr>
        <w:t>155379</w:t>
      </w:r>
      <w:r>
        <w:rPr>
          <w:rFonts w:ascii="Times New Roman" w:hAnsi="Times New Roman"/>
          <w:color w:val="828282"/>
          <w:rtl/>
        </w:rPr>
        <w:t xml:space="preserve">אֵלָ֔יו </w:t>
      </w:r>
    </w:p>
    <w:p>
      <w:pPr>
        <w:pStyle w:val="Hebrew"/>
      </w:pPr>
      <w:r>
        <w:rPr>
          <w:color w:val="828282"/>
        </w:rPr>
        <w:t xml:space="preserve">וַיֹּ֨אמְר֜וּ אַנְשֵׁ֤י דָוִד֙ אֵלָ֔יו הִנֵּ֨ה אֲנַ֥חְנוּ פֹ֛ה בִּֽיהוּדָ֖ה יְרֵאִ֑ים וְאַף֙ כִּֽי־נֵלֵ֣ךְ קְעִלָ֔ה אֶל־מַֽעַרְכֹ֖ות פְּלִשְׁתִּֽים׃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df6412fc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8a8dccf4</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087300e8</w:t>
            </w:r>
          </w:p>
        </w:tc>
        <w:tc>
          <w:tcPr>
            <w:tcW w:type="auto" w:w="1728"/>
          </w:tcPr>
          <w:p>
            <w:r>
              <w:t>tense</w:t>
            </w:r>
          </w:p>
        </w:tc>
        <w:tc>
          <w:tcPr>
            <w:tcW w:type="auto" w:w="1728"/>
          </w:tcPr>
          <w:p>
            <w:r>
              <w:t>verb</w:t>
            </w:r>
          </w:p>
        </w:tc>
        <w:tc>
          <w:tcPr>
            <w:tcW w:type="auto" w:w="1728"/>
          </w:tcPr>
          <w:p>
            <w:r>
              <w:t xml:space="preserve">יֹּ֨אמְר֜וּ </w:t>
            </w:r>
          </w:p>
        </w:tc>
        <w:tc>
          <w:tcPr>
            <w:tcW w:type="auto" w:w="1728"/>
          </w:tcPr>
          <w:p>
            <w:r>
              <w:t>past</w:t>
            </w:r>
          </w:p>
        </w:tc>
      </w:tr>
    </w:tbl>
    <w:p>
      <w:r>
        <w:br/>
      </w:r>
    </w:p>
    <w:p>
      <w:pPr>
        <w:pStyle w:val="Reference"/>
      </w:pPr>
      <w:hyperlink r:id="rId2030">
        <w:r>
          <w:rPr/>
          <w:t>1_Samuel 23:4</w:t>
        </w:r>
      </w:hyperlink>
    </w:p>
    <w:p>
      <w:pPr>
        <w:pStyle w:val="Hebrew"/>
      </w:pPr>
      <w:r>
        <w:t xml:space="preserve">רֵ֣ד קְעִילָ֔ה </w:t>
      </w:r>
    </w:p>
    <w:p>
      <w:pPr>
        <w:pStyle w:val="Hebrew"/>
      </w:pPr>
      <w:r>
        <w:rPr>
          <w:color w:val="FF0000"/>
          <w:vertAlign w:val="superscript"/>
          <w:rtl/>
        </w:rPr>
        <w:t>155408</w:t>
      </w:r>
      <w:r>
        <w:rPr>
          <w:rFonts w:ascii="Times New Roman" w:hAnsi="Times New Roman"/>
          <w:color w:val="828282"/>
          <w:rtl/>
        </w:rPr>
        <w:t xml:space="preserve">רֵ֣ד </w:t>
      </w:r>
      <w:r>
        <w:rPr>
          <w:color w:val="FF0000"/>
          <w:vertAlign w:val="superscript"/>
          <w:rtl/>
        </w:rPr>
        <w:t>155409</w:t>
      </w:r>
      <w:r>
        <w:rPr>
          <w:rFonts w:ascii="Times New Roman" w:hAnsi="Times New Roman"/>
          <w:color w:val="828282"/>
          <w:rtl/>
        </w:rPr>
        <w:t xml:space="preserve">קְעִילָ֔ה </w:t>
      </w:r>
    </w:p>
    <w:p>
      <w:pPr>
        <w:pStyle w:val="Hebrew"/>
      </w:pPr>
      <w:r>
        <w:rPr>
          <w:color w:val="828282"/>
        </w:rPr>
        <w:t xml:space="preserve">וַיֹּ֨וסֶף עֹ֤וד דָּוִד֙ לִשְׁאֹ֣ל בַּֽיהוָ֔ה ס וַֽיַּעֲנֵ֖הוּ יְהוָ֑ה וַיֹּ֗אמֶר ק֚וּם רֵ֣ד קְעִילָ֔ה כִּֽי־אֲנִ֥י נֹתֵ֛ן אֶת־פְּלִשְׁתִּ֖ים בְּיָדֶֽךָ׃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6a8ccdc6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023670cc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e7afe9bb</w:t>
            </w:r>
          </w:p>
        </w:tc>
        <w:tc>
          <w:tcPr>
            <w:tcW w:type="auto" w:w="1728"/>
          </w:tcPr>
          <w:p>
            <w:r>
              <w:t>tense</w:t>
            </w:r>
          </w:p>
        </w:tc>
        <w:tc>
          <w:tcPr>
            <w:tcW w:type="auto" w:w="1728"/>
          </w:tcPr>
          <w:p>
            <w:r>
              <w:t>verb</w:t>
            </w:r>
          </w:p>
        </w:tc>
        <w:tc>
          <w:tcPr>
            <w:tcW w:type="auto" w:w="1728"/>
          </w:tcPr>
          <w:p>
            <w:r>
              <w:t xml:space="preserve">רֵ֣ד </w:t>
            </w:r>
          </w:p>
        </w:tc>
        <w:tc>
          <w:tcPr>
            <w:tcW w:type="auto" w:w="1728"/>
          </w:tcPr>
          <w:p>
            <w:r>
              <w:t>impv</w:t>
            </w:r>
          </w:p>
        </w:tc>
      </w:tr>
    </w:tbl>
    <w:p>
      <w:r>
        <w:br/>
      </w:r>
    </w:p>
    <w:p>
      <w:pPr>
        <w:pStyle w:val="Reference"/>
      </w:pPr>
      <w:hyperlink r:id="rId2031">
        <w:r>
          <w:rPr/>
          <w:t>1_Samuel 23:5</w:t>
        </w:r>
      </w:hyperlink>
    </w:p>
    <w:p>
      <w:pPr>
        <w:pStyle w:val="Hebrew"/>
      </w:pPr>
      <w:r>
        <w:t xml:space="preserve">וַיֹּ֣שַׁע דָּוִ֔ד אֵ֖ת יֹשְׁבֵ֥י קְעִילָֽה׃ ס </w:t>
      </w:r>
    </w:p>
    <w:p>
      <w:pPr>
        <w:pStyle w:val="Hebrew"/>
      </w:pPr>
      <w:r>
        <w:rPr>
          <w:color w:val="FF0000"/>
          <w:vertAlign w:val="superscript"/>
          <w:rtl/>
        </w:rPr>
        <w:t>155437</w:t>
      </w:r>
      <w:r>
        <w:rPr>
          <w:rFonts w:ascii="Times New Roman" w:hAnsi="Times New Roman"/>
          <w:color w:val="828282"/>
          <w:rtl/>
        </w:rPr>
        <w:t>וַ</w:t>
      </w:r>
      <w:r>
        <w:rPr>
          <w:color w:val="FF0000"/>
          <w:vertAlign w:val="superscript"/>
          <w:rtl/>
        </w:rPr>
        <w:t>155438</w:t>
      </w:r>
      <w:r>
        <w:rPr>
          <w:rFonts w:ascii="Times New Roman" w:hAnsi="Times New Roman"/>
          <w:color w:val="828282"/>
          <w:rtl/>
        </w:rPr>
        <w:t xml:space="preserve">יֹּ֣שַׁע </w:t>
      </w:r>
      <w:r>
        <w:rPr>
          <w:color w:val="FF0000"/>
          <w:vertAlign w:val="superscript"/>
          <w:rtl/>
        </w:rPr>
        <w:t>155439</w:t>
      </w:r>
      <w:r>
        <w:rPr>
          <w:rFonts w:ascii="Times New Roman" w:hAnsi="Times New Roman"/>
          <w:color w:val="828282"/>
          <w:rtl/>
        </w:rPr>
        <w:t xml:space="preserve">דָּוִ֔ד </w:t>
      </w:r>
      <w:r>
        <w:rPr>
          <w:color w:val="FF0000"/>
          <w:vertAlign w:val="superscript"/>
          <w:rtl/>
        </w:rPr>
        <w:t>155440</w:t>
      </w:r>
      <w:r>
        <w:rPr>
          <w:rFonts w:ascii="Times New Roman" w:hAnsi="Times New Roman"/>
          <w:color w:val="828282"/>
          <w:rtl/>
        </w:rPr>
        <w:t xml:space="preserve">אֵ֖ת </w:t>
      </w:r>
      <w:r>
        <w:rPr>
          <w:color w:val="FF0000"/>
          <w:vertAlign w:val="superscript"/>
          <w:rtl/>
        </w:rPr>
        <w:t>155441</w:t>
      </w:r>
      <w:r>
        <w:rPr>
          <w:rFonts w:ascii="Times New Roman" w:hAnsi="Times New Roman"/>
          <w:color w:val="828282"/>
          <w:rtl/>
        </w:rPr>
        <w:t xml:space="preserve">יֹשְׁבֵ֥י </w:t>
      </w:r>
      <w:r>
        <w:rPr>
          <w:color w:val="FF0000"/>
          <w:vertAlign w:val="superscript"/>
          <w:rtl/>
        </w:rPr>
        <w:t>155442</w:t>
      </w:r>
      <w:r>
        <w:rPr>
          <w:rFonts w:ascii="Times New Roman" w:hAnsi="Times New Roman"/>
          <w:color w:val="828282"/>
          <w:rtl/>
        </w:rPr>
        <w:t xml:space="preserve">קְעִילָֽה׃ ס </w:t>
      </w:r>
    </w:p>
    <w:p>
      <w:pPr>
        <w:pStyle w:val="Hebrew"/>
      </w:pPr>
      <w:r>
        <w:rPr>
          <w:color w:val="828282"/>
        </w:rPr>
        <w:t xml:space="preserve">וַיֵּ֣לֶךְ דָּוִד֩ וַאֲנָשָׁ֨יו קְעִילָ֜ה וַיִּלָּ֣חֶם בַּפְּלִשְׁתִּ֗ים וַיִּנְהַג֙ אֶת־מִקְנֵיהֶ֔ם וַיַּ֥ךְ בָּהֶ֖ם מַכָּ֣ה גְדֹולָ֑ה וַיֹּ֣שַׁע דָּוִ֔ד אֵ֖ת יֹשְׁבֵ֥י קְעִילָֽה׃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90f2a634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2eea9c3f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ccf73e4a</w:t>
            </w:r>
          </w:p>
        </w:tc>
        <w:tc>
          <w:tcPr>
            <w:tcW w:type="auto" w:w="1728"/>
          </w:tcPr>
          <w:p>
            <w:r>
              <w:t>tense</w:t>
            </w:r>
          </w:p>
        </w:tc>
        <w:tc>
          <w:tcPr>
            <w:tcW w:type="auto" w:w="1728"/>
          </w:tcPr>
          <w:p>
            <w:r>
              <w:t>verb</w:t>
            </w:r>
          </w:p>
        </w:tc>
        <w:tc>
          <w:tcPr>
            <w:tcW w:type="auto" w:w="1728"/>
          </w:tcPr>
          <w:p>
            <w:r>
              <w:t xml:space="preserve">יֹּ֣שַׁע </w:t>
            </w:r>
          </w:p>
        </w:tc>
        <w:tc>
          <w:tcPr>
            <w:tcW w:type="auto" w:w="1728"/>
          </w:tcPr>
          <w:p>
            <w:r>
              <w:t>past</w:t>
            </w:r>
          </w:p>
        </w:tc>
      </w:tr>
    </w:tbl>
    <w:p>
      <w:r>
        <w:br/>
      </w:r>
    </w:p>
    <w:p>
      <w:pPr>
        <w:pStyle w:val="Reference"/>
      </w:pPr>
      <w:hyperlink r:id="rId2032">
        <w:r>
          <w:rPr/>
          <w:t>1_Samuel 23:13</w:t>
        </w:r>
      </w:hyperlink>
    </w:p>
    <w:p>
      <w:pPr>
        <w:pStyle w:val="Hebrew"/>
      </w:pPr>
      <w:r>
        <w:t xml:space="preserve">וַיֶּחְדַּ֖ל </w:t>
      </w:r>
    </w:p>
    <w:p>
      <w:pPr>
        <w:pStyle w:val="Hebrew"/>
      </w:pPr>
      <w:r>
        <w:rPr>
          <w:color w:val="FF0000"/>
          <w:vertAlign w:val="superscript"/>
          <w:rtl/>
        </w:rPr>
        <w:t>155612</w:t>
      </w:r>
      <w:r>
        <w:rPr>
          <w:rFonts w:ascii="Times New Roman" w:hAnsi="Times New Roman"/>
          <w:color w:val="828282"/>
          <w:rtl/>
        </w:rPr>
        <w:t>וַ</w:t>
      </w:r>
      <w:r>
        <w:rPr>
          <w:color w:val="FF0000"/>
          <w:vertAlign w:val="superscript"/>
          <w:rtl/>
        </w:rPr>
        <w:t>155613</w:t>
      </w:r>
      <w:r>
        <w:rPr>
          <w:rFonts w:ascii="Times New Roman" w:hAnsi="Times New Roman"/>
          <w:color w:val="828282"/>
          <w:rtl/>
        </w:rPr>
        <w:t xml:space="preserve">יֶּחְדַּ֖ל </w:t>
      </w:r>
    </w:p>
    <w:p>
      <w:pPr>
        <w:pStyle w:val="Hebrew"/>
      </w:pPr>
      <w:r>
        <w:rPr>
          <w:color w:val="828282"/>
        </w:rPr>
        <w:t xml:space="preserve">וַיָּקָם֩ דָּוִ֨ד וַאֲנָשָׁ֜יו כְּשֵׁשׁ־מֵאֹ֣ות אִ֗ישׁ וַיֵּצְאוּ֙ מִקְּעִלָ֔ה וַיִּֽתְהַלְּכ֖וּ בַּאֲשֶׁ֣ר יִתְהַלָּ֑כוּ וּלְשָׁא֣וּל הֻגַּ֗ד כִּֽי־נִמְלַ֤ט דָּוִד֙ מִקְּעִילָ֔ה וַיֶּחְדַּ֖ל לָצֵֽאת׃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9d6aeb09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5fcd00f6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2b6f1c25</w:t>
            </w:r>
          </w:p>
        </w:tc>
        <w:tc>
          <w:tcPr>
            <w:tcW w:type="auto" w:w="1728"/>
          </w:tcPr>
          <w:p>
            <w:r>
              <w:t>tense</w:t>
            </w:r>
          </w:p>
        </w:tc>
        <w:tc>
          <w:tcPr>
            <w:tcW w:type="auto" w:w="1728"/>
          </w:tcPr>
          <w:p>
            <w:r>
              <w:t>verb</w:t>
            </w:r>
          </w:p>
        </w:tc>
        <w:tc>
          <w:tcPr>
            <w:tcW w:type="auto" w:w="1728"/>
          </w:tcPr>
          <w:p>
            <w:r>
              <w:t xml:space="preserve">יֶּחְדַּ֖ל </w:t>
            </w:r>
          </w:p>
        </w:tc>
        <w:tc>
          <w:tcPr>
            <w:tcW w:type="auto" w:w="1728"/>
          </w:tcPr>
          <w:p>
            <w:r>
              <w:t>past</w:t>
            </w:r>
          </w:p>
        </w:tc>
      </w:tr>
    </w:tbl>
    <w:p>
      <w:r>
        <w:br/>
      </w:r>
    </w:p>
    <w:p>
      <w:pPr>
        <w:pStyle w:val="Reference"/>
      </w:pPr>
      <w:hyperlink r:id="rId2033">
        <w:r>
          <w:rPr/>
          <w:t>1_Samuel 23:17</w:t>
        </w:r>
      </w:hyperlink>
    </w:p>
    <w:p>
      <w:pPr>
        <w:pStyle w:val="Hebrew"/>
      </w:pPr>
      <w:r>
        <w:t xml:space="preserve">וַיֹּ֨אמֶר אֵלָ֜יו </w:t>
      </w:r>
    </w:p>
    <w:p>
      <w:pPr>
        <w:pStyle w:val="Hebrew"/>
      </w:pPr>
      <w:r>
        <w:rPr>
          <w:color w:val="FF0000"/>
          <w:vertAlign w:val="superscript"/>
          <w:rtl/>
        </w:rPr>
        <w:t>155679</w:t>
      </w:r>
      <w:r>
        <w:rPr>
          <w:rFonts w:ascii="Times New Roman" w:hAnsi="Times New Roman"/>
          <w:color w:val="828282"/>
          <w:rtl/>
        </w:rPr>
        <w:t>וַ</w:t>
      </w:r>
      <w:r>
        <w:rPr>
          <w:color w:val="FF0000"/>
          <w:vertAlign w:val="superscript"/>
          <w:rtl/>
        </w:rPr>
        <w:t>155680</w:t>
      </w:r>
      <w:r>
        <w:rPr>
          <w:rFonts w:ascii="Times New Roman" w:hAnsi="Times New Roman"/>
          <w:color w:val="828282"/>
          <w:rtl/>
        </w:rPr>
        <w:t xml:space="preserve">יֹּ֨אמֶר </w:t>
      </w:r>
      <w:r>
        <w:rPr>
          <w:color w:val="FF0000"/>
          <w:vertAlign w:val="superscript"/>
          <w:rtl/>
        </w:rPr>
        <w:t>155681</w:t>
      </w:r>
      <w:r>
        <w:rPr>
          <w:rFonts w:ascii="Times New Roman" w:hAnsi="Times New Roman"/>
          <w:color w:val="828282"/>
          <w:rtl/>
        </w:rPr>
        <w:t xml:space="preserve">אֵלָ֜יו </w:t>
      </w:r>
    </w:p>
    <w:p>
      <w:pPr>
        <w:pStyle w:val="Hebrew"/>
      </w:pPr>
      <w:r>
        <w:rPr>
          <w:color w:val="828282"/>
        </w:rPr>
        <w:t xml:space="preserve">וַיֹּ֨אמֶר אֵלָ֜יו אַל־תִּירָ֗א כִּ֠י לֹ֤א תִֽמְצָאֲךָ֙ יַ֚ד שָׁא֣וּל אָבִ֔י וְאַתָּה֙ תִּמְלֹ֣ךְ עַל־יִשְׂרָאֵ֔ל וְאָנֹכִ֖י אֶֽהְיֶה־לְּךָ֣ לְמִשְׁנֶ֑ה וְגַם־שָׁא֥וּל אָבִ֖י יֹדֵ֥עַ כֵּֽן׃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c275c5c8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d7c20669</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56f21545</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034">
        <w:r>
          <w:rPr/>
          <w:t>1_Samuel 23:22</w:t>
        </w:r>
      </w:hyperlink>
    </w:p>
    <w:p>
      <w:pPr>
        <w:pStyle w:val="Hebrew"/>
      </w:pPr>
      <w:r>
        <w:t xml:space="preserve">הָכִ֣ינוּ עֹ֗וד </w:t>
      </w:r>
    </w:p>
    <w:p>
      <w:pPr>
        <w:pStyle w:val="Hebrew"/>
      </w:pPr>
      <w:r>
        <w:rPr>
          <w:color w:val="FF0000"/>
          <w:vertAlign w:val="superscript"/>
          <w:rtl/>
        </w:rPr>
        <w:t>155784</w:t>
      </w:r>
      <w:r>
        <w:rPr>
          <w:rFonts w:ascii="Times New Roman" w:hAnsi="Times New Roman"/>
          <w:color w:val="828282"/>
          <w:rtl/>
        </w:rPr>
        <w:t xml:space="preserve">הָכִ֣ינוּ </w:t>
      </w:r>
      <w:r>
        <w:rPr>
          <w:color w:val="FF0000"/>
          <w:vertAlign w:val="superscript"/>
          <w:rtl/>
        </w:rPr>
        <w:t>155785</w:t>
      </w:r>
      <w:r>
        <w:rPr>
          <w:rFonts w:ascii="Times New Roman" w:hAnsi="Times New Roman"/>
          <w:color w:val="828282"/>
          <w:rtl/>
        </w:rPr>
        <w:t xml:space="preserve">עֹ֗וד </w:t>
      </w:r>
    </w:p>
    <w:p>
      <w:pPr>
        <w:pStyle w:val="Hebrew"/>
      </w:pPr>
      <w:r>
        <w:rPr>
          <w:color w:val="828282"/>
        </w:rPr>
        <w:t xml:space="preserve">לְכוּ־נָ֞א הָכִ֣ינוּ עֹ֗וד וּדְע֤וּ וּרְאוּ֙ אֶת־מְקֹומֹו֙ אֲשֶׁ֣ר תִּֽהְיֶ֣ה רַגְלֹ֔ו מִ֥י רָאָ֖הוּ שָׁ֑ם כִּ֚י אָמַ֣ר אֵלַ֔י עָרֹ֥ום יַעְרִ֖ם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31325336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335dbbe3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2503d0be</w:t>
            </w:r>
          </w:p>
        </w:tc>
        <w:tc>
          <w:tcPr>
            <w:tcW w:type="auto" w:w="1728"/>
          </w:tcPr>
          <w:p>
            <w:r>
              <w:t>tense</w:t>
            </w:r>
          </w:p>
        </w:tc>
        <w:tc>
          <w:tcPr>
            <w:tcW w:type="auto" w:w="1728"/>
          </w:tcPr>
          <w:p>
            <w:r>
              <w:t>verb</w:t>
            </w:r>
          </w:p>
        </w:tc>
        <w:tc>
          <w:tcPr>
            <w:tcW w:type="auto" w:w="1728"/>
          </w:tcPr>
          <w:p>
            <w:r>
              <w:t xml:space="preserve">הָכִ֣ינוּ </w:t>
            </w:r>
          </w:p>
        </w:tc>
        <w:tc>
          <w:tcPr>
            <w:tcW w:type="auto" w:w="1728"/>
          </w:tcPr>
          <w:p>
            <w:r>
              <w:t>impv</w:t>
            </w:r>
          </w:p>
        </w:tc>
      </w:tr>
    </w:tbl>
    <w:p>
      <w:r>
        <w:br/>
      </w:r>
    </w:p>
    <w:p>
      <w:pPr>
        <w:pStyle w:val="Reference"/>
      </w:pPr>
      <w:hyperlink r:id="rId2034">
        <w:r>
          <w:rPr/>
          <w:t>1_Samuel 23:22</w:t>
        </w:r>
      </w:hyperlink>
    </w:p>
    <w:p>
      <w:pPr>
        <w:pStyle w:val="Hebrew"/>
      </w:pPr>
      <w:r>
        <w:t xml:space="preserve">מִ֥י רָאָ֖הוּ שָׁ֑ם </w:t>
      </w:r>
    </w:p>
    <w:p>
      <w:pPr>
        <w:pStyle w:val="Hebrew"/>
      </w:pPr>
      <w:r>
        <w:rPr>
          <w:color w:val="FF0000"/>
          <w:vertAlign w:val="superscript"/>
          <w:rtl/>
        </w:rPr>
        <w:t>155795</w:t>
      </w:r>
      <w:r>
        <w:rPr>
          <w:rFonts w:ascii="Times New Roman" w:hAnsi="Times New Roman"/>
          <w:color w:val="828282"/>
          <w:rtl/>
        </w:rPr>
        <w:t xml:space="preserve">מִ֥י </w:t>
      </w:r>
      <w:r>
        <w:rPr>
          <w:color w:val="FF0000"/>
          <w:vertAlign w:val="superscript"/>
          <w:rtl/>
        </w:rPr>
        <w:t>155796</w:t>
      </w:r>
      <w:r>
        <w:rPr>
          <w:rFonts w:ascii="Times New Roman" w:hAnsi="Times New Roman"/>
          <w:color w:val="828282"/>
          <w:rtl/>
        </w:rPr>
        <w:t xml:space="preserve">רָאָ֖הוּ </w:t>
      </w:r>
      <w:r>
        <w:rPr>
          <w:color w:val="FF0000"/>
          <w:vertAlign w:val="superscript"/>
          <w:rtl/>
        </w:rPr>
        <w:t>155797</w:t>
      </w:r>
      <w:r>
        <w:rPr>
          <w:rFonts w:ascii="Times New Roman" w:hAnsi="Times New Roman"/>
          <w:color w:val="828282"/>
          <w:rtl/>
        </w:rPr>
        <w:t xml:space="preserve">שָׁ֑ם </w:t>
      </w:r>
    </w:p>
    <w:p>
      <w:pPr>
        <w:pStyle w:val="Hebrew"/>
      </w:pPr>
      <w:r>
        <w:rPr>
          <w:color w:val="828282"/>
        </w:rPr>
        <w:t xml:space="preserve">לְכוּ־נָ֞א הָכִ֣ינוּ עֹ֗וד וּדְע֤וּ וּרְאוּ֙ אֶת־מְקֹומֹו֙ אֲשֶׁ֣ר תִּֽהְיֶ֣ה רַגְלֹ֔ו מִ֥י רָאָ֖הוּ שָׁ֑ם כִּ֚י אָמַ֣ר אֵלַ֔י עָרֹ֥ום יַעְרִ֖ם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e169eb09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6764349b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7202c110</w:t>
            </w:r>
          </w:p>
        </w:tc>
        <w:tc>
          <w:tcPr>
            <w:tcW w:type="auto" w:w="1728"/>
          </w:tcPr>
          <w:p>
            <w:r>
              <w:t>tense</w:t>
            </w:r>
          </w:p>
        </w:tc>
        <w:tc>
          <w:tcPr>
            <w:tcW w:type="auto" w:w="1728"/>
          </w:tcPr>
          <w:p>
            <w:r>
              <w:t>verb</w:t>
            </w:r>
          </w:p>
        </w:tc>
        <w:tc>
          <w:tcPr>
            <w:tcW w:type="auto" w:w="1728"/>
          </w:tcPr>
          <w:p>
            <w:r>
              <w:t xml:space="preserve">רָאָ֖הוּ </w:t>
            </w:r>
          </w:p>
        </w:tc>
        <w:tc>
          <w:tcPr>
            <w:tcW w:type="auto" w:w="1728"/>
          </w:tcPr>
          <w:p>
            <w:r>
              <w:t>pres perf</w:t>
            </w:r>
          </w:p>
        </w:tc>
      </w:tr>
    </w:tbl>
    <w:p>
      <w:r>
        <w:br/>
      </w:r>
    </w:p>
    <w:p>
      <w:pPr>
        <w:pStyle w:val="Reference"/>
      </w:pPr>
      <w:hyperlink r:id="rId2035">
        <w:r>
          <w:rPr/>
          <w:t>1_Samuel 23:23</w:t>
        </w:r>
      </w:hyperlink>
    </w:p>
    <w:p>
      <w:pPr>
        <w:pStyle w:val="Hebrew"/>
      </w:pPr>
      <w:r>
        <w:t xml:space="preserve">וּרְא֣וּ </w:t>
      </w:r>
    </w:p>
    <w:p>
      <w:pPr>
        <w:pStyle w:val="Hebrew"/>
      </w:pPr>
      <w:r>
        <w:rPr>
          <w:color w:val="FF0000"/>
          <w:vertAlign w:val="superscript"/>
          <w:rtl/>
        </w:rPr>
        <w:t>155804</w:t>
      </w:r>
      <w:r>
        <w:rPr>
          <w:rFonts w:ascii="Times New Roman" w:hAnsi="Times New Roman"/>
          <w:color w:val="828282"/>
          <w:rtl/>
        </w:rPr>
        <w:t>וּ</w:t>
      </w:r>
      <w:r>
        <w:rPr>
          <w:color w:val="FF0000"/>
          <w:vertAlign w:val="superscript"/>
          <w:rtl/>
        </w:rPr>
        <w:t>155805</w:t>
      </w:r>
      <w:r>
        <w:rPr>
          <w:rFonts w:ascii="Times New Roman" w:hAnsi="Times New Roman"/>
          <w:color w:val="828282"/>
          <w:rtl/>
        </w:rPr>
        <w:t xml:space="preserve">רְא֣וּ </w:t>
      </w:r>
    </w:p>
    <w:p>
      <w:pPr>
        <w:pStyle w:val="Hebrew"/>
      </w:pPr>
      <w:r>
        <w:rPr>
          <w:color w:val="828282"/>
        </w:rPr>
        <w:t xml:space="preserve">וּרְא֣וּ וּדְע֗וּ מִכֹּ֤ל הַמַּֽחֲבֹאִים֙ אֲשֶׁ֣ר יִתְחַבֵּ֣א שָׁ֔ם וְשַׁבְתֶּ֤ם אֵלַי֙ אֶל־נָכֹ֔ון וְהָלַכְתִּ֖י אִתְּכֶ֑ם וְהָיָה֙ אִם־יֶשְׁנֹ֣ו בָאָ֔רֶץ וְחִפַּשְׂתִּ֣י אֹתֹ֔ו בְּכֹ֖ל אַלְפֵ֥י יְהוּדָֽה׃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ec1dcec1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dbd990c0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94bab02a</w:t>
            </w:r>
          </w:p>
        </w:tc>
        <w:tc>
          <w:tcPr>
            <w:tcW w:type="auto" w:w="1728"/>
          </w:tcPr>
          <w:p>
            <w:r>
              <w:t>tense</w:t>
            </w:r>
          </w:p>
        </w:tc>
        <w:tc>
          <w:tcPr>
            <w:tcW w:type="auto" w:w="1728"/>
          </w:tcPr>
          <w:p>
            <w:r>
              <w:t>verb</w:t>
            </w:r>
          </w:p>
        </w:tc>
        <w:tc>
          <w:tcPr>
            <w:tcW w:type="auto" w:w="1728"/>
          </w:tcPr>
          <w:p>
            <w:r>
              <w:t xml:space="preserve">רְא֣וּ </w:t>
            </w:r>
          </w:p>
        </w:tc>
        <w:tc>
          <w:tcPr>
            <w:tcW w:type="auto" w:w="1728"/>
          </w:tcPr>
          <w:p>
            <w:r>
              <w:t>impv</w:t>
            </w:r>
          </w:p>
        </w:tc>
      </w:tr>
    </w:tbl>
    <w:p>
      <w:r>
        <w:br/>
      </w:r>
    </w:p>
    <w:p>
      <w:pPr>
        <w:pStyle w:val="Reference"/>
      </w:pPr>
      <w:hyperlink r:id="rId2036">
        <w:r>
          <w:rPr/>
          <w:t>1_Samuel 24:6</w:t>
        </w:r>
      </w:hyperlink>
    </w:p>
    <w:p>
      <w:pPr>
        <w:pStyle w:val="Hebrew"/>
      </w:pPr>
      <w:r>
        <w:t xml:space="preserve">וַיַּ֥ךְ לֵב־דָּוִ֖ד אֹתֹ֑ו </w:t>
      </w:r>
    </w:p>
    <w:p>
      <w:pPr>
        <w:pStyle w:val="Hebrew"/>
      </w:pPr>
      <w:r>
        <w:rPr>
          <w:color w:val="FF0000"/>
          <w:vertAlign w:val="superscript"/>
          <w:rtl/>
        </w:rPr>
        <w:t>156093</w:t>
      </w:r>
      <w:r>
        <w:rPr>
          <w:rFonts w:ascii="Times New Roman" w:hAnsi="Times New Roman"/>
          <w:color w:val="828282"/>
          <w:rtl/>
        </w:rPr>
        <w:t>וַ</w:t>
      </w:r>
      <w:r>
        <w:rPr>
          <w:color w:val="FF0000"/>
          <w:vertAlign w:val="superscript"/>
          <w:rtl/>
        </w:rPr>
        <w:t>156094</w:t>
      </w:r>
      <w:r>
        <w:rPr>
          <w:rFonts w:ascii="Times New Roman" w:hAnsi="Times New Roman"/>
          <w:color w:val="828282"/>
          <w:rtl/>
        </w:rPr>
        <w:t xml:space="preserve">יַּ֥ךְ </w:t>
      </w:r>
      <w:r>
        <w:rPr>
          <w:color w:val="FF0000"/>
          <w:vertAlign w:val="superscript"/>
          <w:rtl/>
        </w:rPr>
        <w:t>156095</w:t>
      </w:r>
      <w:r>
        <w:rPr>
          <w:rFonts w:ascii="Times New Roman" w:hAnsi="Times New Roman"/>
          <w:color w:val="828282"/>
          <w:rtl/>
        </w:rPr>
        <w:t>לֵב־</w:t>
      </w:r>
      <w:r>
        <w:rPr>
          <w:color w:val="FF0000"/>
          <w:vertAlign w:val="superscript"/>
          <w:rtl/>
        </w:rPr>
        <w:t>156096</w:t>
      </w:r>
      <w:r>
        <w:rPr>
          <w:rFonts w:ascii="Times New Roman" w:hAnsi="Times New Roman"/>
          <w:color w:val="828282"/>
          <w:rtl/>
        </w:rPr>
        <w:t xml:space="preserve">דָּוִ֖ד </w:t>
      </w:r>
      <w:r>
        <w:rPr>
          <w:color w:val="FF0000"/>
          <w:vertAlign w:val="superscript"/>
          <w:rtl/>
        </w:rPr>
        <w:t>156097</w:t>
      </w:r>
      <w:r>
        <w:rPr>
          <w:rFonts w:ascii="Times New Roman" w:hAnsi="Times New Roman"/>
          <w:color w:val="828282"/>
          <w:rtl/>
        </w:rPr>
        <w:t xml:space="preserve">אֹתֹ֑ו </w:t>
      </w:r>
    </w:p>
    <w:p>
      <w:pPr>
        <w:pStyle w:val="Hebrew"/>
      </w:pPr>
      <w:r>
        <w:rPr>
          <w:color w:val="828282"/>
        </w:rPr>
        <w:t xml:space="preserve">וַֽיְהִי֙ אַֽחֲרֵי־כֵ֔ן וַיַּ֥ךְ לֵב־דָּוִ֖ד אֹתֹ֑ו עַ֚ל אֲשֶׁ֣ר כָּרַ֔ת אֶת־כָּנָ֖ף אֲשֶׁ֥ר לְשָׁאֽוּל׃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6e01b523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cba082ba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553992e4</w:t>
            </w:r>
          </w:p>
        </w:tc>
        <w:tc>
          <w:tcPr>
            <w:tcW w:type="auto" w:w="1728"/>
          </w:tcPr>
          <w:p>
            <w:r>
              <w:t>tense</w:t>
            </w:r>
          </w:p>
        </w:tc>
        <w:tc>
          <w:tcPr>
            <w:tcW w:type="auto" w:w="1728"/>
          </w:tcPr>
          <w:p>
            <w:r>
              <w:t>verb</w:t>
            </w:r>
          </w:p>
        </w:tc>
        <w:tc>
          <w:tcPr>
            <w:tcW w:type="auto" w:w="1728"/>
          </w:tcPr>
          <w:p>
            <w:r>
              <w:t xml:space="preserve">יַּ֥ךְ </w:t>
            </w:r>
          </w:p>
        </w:tc>
        <w:tc>
          <w:tcPr>
            <w:tcW w:type="auto" w:w="1728"/>
          </w:tcPr>
          <w:p>
            <w:r>
              <w:t>past</w:t>
            </w:r>
          </w:p>
        </w:tc>
      </w:tr>
    </w:tbl>
    <w:p>
      <w:r>
        <w:br/>
      </w:r>
    </w:p>
    <w:p>
      <w:pPr>
        <w:pStyle w:val="Reference"/>
      </w:pPr>
      <w:hyperlink r:id="rId2037">
        <w:r>
          <w:rPr/>
          <w:t>1_Samuel 24:12</w:t>
        </w:r>
      </w:hyperlink>
    </w:p>
    <w:p>
      <w:pPr>
        <w:pStyle w:val="Hebrew"/>
      </w:pPr>
      <w:r>
        <w:t xml:space="preserve">וְרְאֵ֔ה </w:t>
      </w:r>
    </w:p>
    <w:p>
      <w:pPr>
        <w:pStyle w:val="Hebrew"/>
      </w:pPr>
      <w:r>
        <w:rPr>
          <w:color w:val="FF0000"/>
          <w:vertAlign w:val="superscript"/>
          <w:rtl/>
        </w:rPr>
        <w:t>156242</w:t>
      </w:r>
      <w:r>
        <w:rPr>
          <w:rFonts w:ascii="Times New Roman" w:hAnsi="Times New Roman"/>
          <w:color w:val="828282"/>
          <w:rtl/>
        </w:rPr>
        <w:t>וְ</w:t>
      </w:r>
      <w:r>
        <w:rPr>
          <w:color w:val="FF0000"/>
          <w:vertAlign w:val="superscript"/>
          <w:rtl/>
        </w:rPr>
        <w:t>156244</w:t>
      </w:r>
      <w:r>
        <w:rPr>
          <w:rFonts w:ascii="Times New Roman" w:hAnsi="Times New Roman"/>
          <w:color w:val="828282"/>
          <w:rtl/>
        </w:rPr>
        <w:t xml:space="preserve">רְאֵ֔ה </w:t>
      </w:r>
    </w:p>
    <w:p>
      <w:pPr>
        <w:pStyle w:val="Hebrew"/>
      </w:pPr>
      <w:r>
        <w:rPr>
          <w:color w:val="828282"/>
        </w:rPr>
        <w:t xml:space="preserve">וְאָבִ֣י רְאֵ֔ה גַּ֗ם רְאֵ֛ה אֶת־כְּנַ֥ף מְעִילְךָ֖ בְּיָדִ֑י כִּ֡י בְּכָרְתִי֩ אֶת־כְּנַ֨ף מְעִֽילְךָ֜ וְלֹ֣א הֲרַגְתִּ֗יךָ דַּ֤ע וּרְאֵה֙ כִּי֩ אֵ֨ין בְּיָדִ֜י רָעָ֤ה וָפֶ֨שַׁע֙ וְלֹא־חָטָ֣אתִי לָ֔ךְ וְאַתָּ֛ה צֹדֶ֥ה אֶת־נַפְשִׁ֖י לְקַחְתָּֽהּ׃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ff91bf2b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915690bd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c8b491a4</w:t>
            </w:r>
          </w:p>
        </w:tc>
        <w:tc>
          <w:tcPr>
            <w:tcW w:type="auto" w:w="1728"/>
          </w:tcPr>
          <w:p>
            <w:r>
              <w:t>tense</w:t>
            </w:r>
          </w:p>
        </w:tc>
        <w:tc>
          <w:tcPr>
            <w:tcW w:type="auto" w:w="1728"/>
          </w:tcPr>
          <w:p>
            <w:r>
              <w:t>verb</w:t>
            </w:r>
          </w:p>
        </w:tc>
        <w:tc>
          <w:tcPr>
            <w:tcW w:type="auto" w:w="1728"/>
          </w:tcPr>
          <w:p>
            <w:r>
              <w:t xml:space="preserve">רְאֵ֔ה </w:t>
            </w:r>
          </w:p>
        </w:tc>
        <w:tc>
          <w:tcPr>
            <w:tcW w:type="auto" w:w="1728"/>
          </w:tcPr>
          <w:p>
            <w:r>
              <w:t>impv</w:t>
            </w:r>
          </w:p>
        </w:tc>
      </w:tr>
    </w:tbl>
    <w:p>
      <w:r>
        <w:br/>
      </w:r>
    </w:p>
    <w:p>
      <w:pPr>
        <w:pStyle w:val="Reference"/>
      </w:pPr>
      <w:hyperlink r:id="rId2038">
        <w:r>
          <w:rPr/>
          <w:t>1_Samuel 24:13</w:t>
        </w:r>
      </w:hyperlink>
    </w:p>
    <w:p>
      <w:pPr>
        <w:pStyle w:val="Hebrew"/>
      </w:pPr>
      <w:r>
        <w:t xml:space="preserve">יִשְׁפֹּ֤ט יְהוָה֙ בֵּינִ֣י וּבֵינֶ֔ךָ </w:t>
      </w:r>
    </w:p>
    <w:p>
      <w:pPr>
        <w:pStyle w:val="Hebrew"/>
      </w:pPr>
      <w:r>
        <w:rPr>
          <w:color w:val="FF0000"/>
          <w:vertAlign w:val="superscript"/>
          <w:rtl/>
        </w:rPr>
        <w:t>156282</w:t>
      </w:r>
      <w:r>
        <w:rPr>
          <w:rFonts w:ascii="Times New Roman" w:hAnsi="Times New Roman"/>
          <w:color w:val="828282"/>
          <w:rtl/>
        </w:rPr>
        <w:t xml:space="preserve">יִשְׁפֹּ֤ט </w:t>
      </w:r>
      <w:r>
        <w:rPr>
          <w:color w:val="FF0000"/>
          <w:vertAlign w:val="superscript"/>
          <w:rtl/>
        </w:rPr>
        <w:t>156283</w:t>
      </w:r>
      <w:r>
        <w:rPr>
          <w:rFonts w:ascii="Times New Roman" w:hAnsi="Times New Roman"/>
          <w:color w:val="828282"/>
          <w:rtl/>
        </w:rPr>
        <w:t xml:space="preserve">יְהוָה֙ </w:t>
      </w:r>
      <w:r>
        <w:rPr>
          <w:color w:val="FF0000"/>
          <w:vertAlign w:val="superscript"/>
          <w:rtl/>
        </w:rPr>
        <w:t>156284</w:t>
      </w:r>
      <w:r>
        <w:rPr>
          <w:rFonts w:ascii="Times New Roman" w:hAnsi="Times New Roman"/>
          <w:color w:val="828282"/>
          <w:rtl/>
        </w:rPr>
        <w:t xml:space="preserve">בֵּינִ֣י </w:t>
      </w:r>
      <w:r>
        <w:rPr>
          <w:color w:val="FF0000"/>
          <w:vertAlign w:val="superscript"/>
          <w:rtl/>
        </w:rPr>
        <w:t>156285</w:t>
      </w:r>
      <w:r>
        <w:rPr>
          <w:rFonts w:ascii="Times New Roman" w:hAnsi="Times New Roman"/>
          <w:color w:val="828282"/>
          <w:rtl/>
        </w:rPr>
        <w:t>וּ</w:t>
      </w:r>
      <w:r>
        <w:rPr>
          <w:color w:val="FF0000"/>
          <w:vertAlign w:val="superscript"/>
          <w:rtl/>
        </w:rPr>
        <w:t>156286</w:t>
      </w:r>
      <w:r>
        <w:rPr>
          <w:rFonts w:ascii="Times New Roman" w:hAnsi="Times New Roman"/>
          <w:color w:val="828282"/>
          <w:rtl/>
        </w:rPr>
        <w:t xml:space="preserve">בֵינֶ֔ךָ </w:t>
      </w:r>
    </w:p>
    <w:p>
      <w:pPr>
        <w:pStyle w:val="Hebrew"/>
      </w:pPr>
      <w:r>
        <w:rPr>
          <w:color w:val="828282"/>
        </w:rPr>
        <w:t xml:space="preserve">יִשְׁפֹּ֤ט יְהוָה֙ בֵּינִ֣י וּבֵינֶ֔ךָ וּנְקָמַ֥נִי יְהוָ֖ה מִמֶּ֑ךָּ וְיָדִ֖י לֹ֥א תִֽהְיֶה־בָּֽךְ׃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b4bddfc6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07d8e279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742e3661</w:t>
            </w:r>
          </w:p>
        </w:tc>
        <w:tc>
          <w:tcPr>
            <w:tcW w:type="auto" w:w="1728"/>
          </w:tcPr>
          <w:p>
            <w:r>
              <w:t>tense</w:t>
            </w:r>
          </w:p>
        </w:tc>
        <w:tc>
          <w:tcPr>
            <w:tcW w:type="auto" w:w="1728"/>
          </w:tcPr>
          <w:p>
            <w:r>
              <w:t>verb</w:t>
            </w:r>
          </w:p>
        </w:tc>
        <w:tc>
          <w:tcPr>
            <w:tcW w:type="auto" w:w="1728"/>
          </w:tcPr>
          <w:p>
            <w:r>
              <w:t xml:space="preserve">יִשְׁפֹּ֤ט </w:t>
            </w:r>
          </w:p>
        </w:tc>
        <w:tc>
          <w:tcPr>
            <w:tcW w:type="auto" w:w="1728"/>
          </w:tcPr>
          <w:p>
            <w:r>
              <w:t>mod</w:t>
            </w:r>
          </w:p>
        </w:tc>
      </w:tr>
    </w:tbl>
    <w:p>
      <w:r>
        <w:br/>
      </w:r>
    </w:p>
    <w:p>
      <w:pPr>
        <w:pStyle w:val="Reference"/>
      </w:pPr>
      <w:hyperlink r:id="rId2038">
        <w:r>
          <w:rPr/>
          <w:t>1_Samuel 24:13</w:t>
        </w:r>
      </w:hyperlink>
    </w:p>
    <w:p>
      <w:pPr>
        <w:pStyle w:val="Hebrew"/>
      </w:pPr>
      <w:r>
        <w:t xml:space="preserve">וּנְקָמַ֥נִי יְהוָ֖ה מִמֶּ֑ךָּ </w:t>
      </w:r>
    </w:p>
    <w:p>
      <w:pPr>
        <w:pStyle w:val="Hebrew"/>
      </w:pPr>
      <w:r>
        <w:rPr>
          <w:color w:val="FF0000"/>
          <w:vertAlign w:val="superscript"/>
          <w:rtl/>
        </w:rPr>
        <w:t>156287</w:t>
      </w:r>
      <w:r>
        <w:rPr>
          <w:rFonts w:ascii="Times New Roman" w:hAnsi="Times New Roman"/>
          <w:color w:val="828282"/>
          <w:rtl/>
        </w:rPr>
        <w:t>וּ</w:t>
      </w:r>
      <w:r>
        <w:rPr>
          <w:color w:val="FF0000"/>
          <w:vertAlign w:val="superscript"/>
          <w:rtl/>
        </w:rPr>
        <w:t>156288</w:t>
      </w:r>
      <w:r>
        <w:rPr>
          <w:rFonts w:ascii="Times New Roman" w:hAnsi="Times New Roman"/>
          <w:color w:val="828282"/>
          <w:rtl/>
        </w:rPr>
        <w:t xml:space="preserve">נְקָמַ֥נִי </w:t>
      </w:r>
      <w:r>
        <w:rPr>
          <w:color w:val="FF0000"/>
          <w:vertAlign w:val="superscript"/>
          <w:rtl/>
        </w:rPr>
        <w:t>156289</w:t>
      </w:r>
      <w:r>
        <w:rPr>
          <w:rFonts w:ascii="Times New Roman" w:hAnsi="Times New Roman"/>
          <w:color w:val="828282"/>
          <w:rtl/>
        </w:rPr>
        <w:t xml:space="preserve">יְהוָ֖ה </w:t>
      </w:r>
      <w:r>
        <w:rPr>
          <w:color w:val="FF0000"/>
          <w:vertAlign w:val="superscript"/>
          <w:rtl/>
        </w:rPr>
        <w:t>156290</w:t>
      </w:r>
      <w:r>
        <w:rPr>
          <w:rFonts w:ascii="Times New Roman" w:hAnsi="Times New Roman"/>
          <w:color w:val="828282"/>
          <w:rtl/>
        </w:rPr>
        <w:t xml:space="preserve">מִמֶּ֑ךָּ </w:t>
      </w:r>
    </w:p>
    <w:p>
      <w:pPr>
        <w:pStyle w:val="Hebrew"/>
      </w:pPr>
      <w:r>
        <w:rPr>
          <w:color w:val="828282"/>
        </w:rPr>
        <w:t xml:space="preserve">יִשְׁפֹּ֤ט יְהוָה֙ בֵּינִ֣י וּבֵינֶ֔ךָ וּנְקָמַ֥נִי יְהוָ֖ה מִמֶּ֑ךָּ וְיָדִ֖י לֹ֥א תִֽהְיֶה־בָּֽךְ׃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bcfe3784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17950868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905d0433</w:t>
            </w:r>
          </w:p>
        </w:tc>
        <w:tc>
          <w:tcPr>
            <w:tcW w:type="auto" w:w="1728"/>
          </w:tcPr>
          <w:p>
            <w:r>
              <w:t>tense</w:t>
            </w:r>
          </w:p>
        </w:tc>
        <w:tc>
          <w:tcPr>
            <w:tcW w:type="auto" w:w="1728"/>
          </w:tcPr>
          <w:p>
            <w:r>
              <w:t>verb</w:t>
            </w:r>
          </w:p>
        </w:tc>
        <w:tc>
          <w:tcPr>
            <w:tcW w:type="auto" w:w="1728"/>
          </w:tcPr>
          <w:p>
            <w:r>
              <w:t xml:space="preserve">נְקָמַ֥נִי </w:t>
            </w:r>
          </w:p>
        </w:tc>
        <w:tc>
          <w:tcPr>
            <w:tcW w:type="auto" w:w="1728"/>
          </w:tcPr>
          <w:p>
            <w:r>
              <w:t>mod</w:t>
            </w:r>
          </w:p>
        </w:tc>
      </w:tr>
    </w:tbl>
    <w:p>
      <w:r>
        <w:br/>
      </w:r>
    </w:p>
    <w:p>
      <w:pPr>
        <w:pStyle w:val="Reference"/>
      </w:pPr>
      <w:hyperlink r:id="rId2039">
        <w:r>
          <w:rPr/>
          <w:t>1_Samuel 24:15</w:t>
        </w:r>
      </w:hyperlink>
    </w:p>
    <w:p>
      <w:pPr>
        <w:pStyle w:val="Hebrew"/>
      </w:pPr>
      <w:r>
        <w:t xml:space="preserve">אַחֲרֵ֨י מִ֤י יָצָא֙ מֶ֣לֶךְ יִשְׂרָאֵ֔ל </w:t>
      </w:r>
    </w:p>
    <w:p>
      <w:pPr>
        <w:pStyle w:val="Hebrew"/>
      </w:pPr>
      <w:r>
        <w:rPr>
          <w:color w:val="FF0000"/>
          <w:vertAlign w:val="superscript"/>
          <w:rtl/>
        </w:rPr>
        <w:t>156311</w:t>
      </w:r>
      <w:r>
        <w:rPr>
          <w:rFonts w:ascii="Times New Roman" w:hAnsi="Times New Roman"/>
          <w:color w:val="828282"/>
          <w:rtl/>
        </w:rPr>
        <w:t xml:space="preserve">אַחֲרֵ֨י </w:t>
      </w:r>
      <w:r>
        <w:rPr>
          <w:color w:val="FF0000"/>
          <w:vertAlign w:val="superscript"/>
          <w:rtl/>
        </w:rPr>
        <w:t>156312</w:t>
      </w:r>
      <w:r>
        <w:rPr>
          <w:rFonts w:ascii="Times New Roman" w:hAnsi="Times New Roman"/>
          <w:color w:val="828282"/>
          <w:rtl/>
        </w:rPr>
        <w:t xml:space="preserve">מִ֤י </w:t>
      </w:r>
      <w:r>
        <w:rPr>
          <w:color w:val="FF0000"/>
          <w:vertAlign w:val="superscript"/>
          <w:rtl/>
        </w:rPr>
        <w:t>156313</w:t>
      </w:r>
      <w:r>
        <w:rPr>
          <w:rFonts w:ascii="Times New Roman" w:hAnsi="Times New Roman"/>
          <w:color w:val="828282"/>
          <w:rtl/>
        </w:rPr>
        <w:t xml:space="preserve">יָצָא֙ </w:t>
      </w:r>
      <w:r>
        <w:rPr>
          <w:color w:val="FF0000"/>
          <w:vertAlign w:val="superscript"/>
          <w:rtl/>
        </w:rPr>
        <w:t>156314</w:t>
      </w:r>
      <w:r>
        <w:rPr>
          <w:rFonts w:ascii="Times New Roman" w:hAnsi="Times New Roman"/>
          <w:color w:val="828282"/>
          <w:rtl/>
        </w:rPr>
        <w:t xml:space="preserve">מֶ֣לֶךְ </w:t>
      </w:r>
      <w:r>
        <w:rPr>
          <w:color w:val="FF0000"/>
          <w:vertAlign w:val="superscript"/>
          <w:rtl/>
        </w:rPr>
        <w:t>156315</w:t>
      </w:r>
      <w:r>
        <w:rPr>
          <w:rFonts w:ascii="Times New Roman" w:hAnsi="Times New Roman"/>
          <w:color w:val="828282"/>
          <w:rtl/>
        </w:rPr>
        <w:t xml:space="preserve">יִשְׂרָאֵ֔ל </w:t>
      </w:r>
    </w:p>
    <w:p>
      <w:pPr>
        <w:pStyle w:val="Hebrew"/>
      </w:pPr>
      <w:r>
        <w:rPr>
          <w:color w:val="828282"/>
        </w:rPr>
        <w:t xml:space="preserve">אַחֲרֵ֨י מִ֤י יָצָא֙ מֶ֣לֶךְ יִשְׂרָאֵ֔ל אַחֲרֵ֥י מִ֖י אַתָּ֣ה רֹדֵ֑ף אַֽחֲרֵי֙ כֶּ֣לֶב מֵ֔ת אַחֲרֵ֖י פַּרְעֹ֥שׁ אֶחָֽד׃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a2a16ff9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f9821df8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07a63237</w:t>
            </w:r>
          </w:p>
        </w:tc>
        <w:tc>
          <w:tcPr>
            <w:tcW w:type="auto" w:w="1728"/>
          </w:tcPr>
          <w:p>
            <w:r>
              <w:t>tense</w:t>
            </w:r>
          </w:p>
        </w:tc>
        <w:tc>
          <w:tcPr>
            <w:tcW w:type="auto" w:w="1728"/>
          </w:tcPr>
          <w:p>
            <w:r>
              <w:t>verb</w:t>
            </w:r>
          </w:p>
        </w:tc>
        <w:tc>
          <w:tcPr>
            <w:tcW w:type="auto" w:w="1728"/>
          </w:tcPr>
          <w:p>
            <w:r>
              <w:t xml:space="preserve">יָצָא֙ </w:t>
            </w:r>
          </w:p>
        </w:tc>
        <w:tc>
          <w:tcPr>
            <w:tcW w:type="auto" w:w="1728"/>
          </w:tcPr>
          <w:p>
            <w:r>
              <w:t>pres</w:t>
            </w:r>
          </w:p>
        </w:tc>
      </w:tr>
    </w:tbl>
    <w:p>
      <w:r>
        <w:br/>
      </w:r>
    </w:p>
    <w:p>
      <w:pPr>
        <w:pStyle w:val="Reference"/>
      </w:pPr>
      <w:hyperlink r:id="rId2040">
        <w:r>
          <w:rPr/>
          <w:t>1_Samuel 24:18</w:t>
        </w:r>
      </w:hyperlink>
    </w:p>
    <w:p>
      <w:pPr>
        <w:pStyle w:val="Hebrew"/>
      </w:pPr>
      <w:r>
        <w:t xml:space="preserve">וַאֲנִ֖י גְּמַלְתִּ֥יךָ הָרָעָֽה׃ </w:t>
      </w:r>
    </w:p>
    <w:p>
      <w:pPr>
        <w:pStyle w:val="Hebrew"/>
      </w:pPr>
      <w:r>
        <w:rPr>
          <w:color w:val="FF0000"/>
          <w:vertAlign w:val="superscript"/>
          <w:rtl/>
        </w:rPr>
        <w:t>156386</w:t>
      </w:r>
      <w:r>
        <w:rPr>
          <w:rFonts w:ascii="Times New Roman" w:hAnsi="Times New Roman"/>
          <w:color w:val="828282"/>
          <w:rtl/>
        </w:rPr>
        <w:t>וַ</w:t>
      </w:r>
      <w:r>
        <w:rPr>
          <w:color w:val="FF0000"/>
          <w:vertAlign w:val="superscript"/>
          <w:rtl/>
        </w:rPr>
        <w:t>156387</w:t>
      </w:r>
      <w:r>
        <w:rPr>
          <w:rFonts w:ascii="Times New Roman" w:hAnsi="Times New Roman"/>
          <w:color w:val="828282"/>
          <w:rtl/>
        </w:rPr>
        <w:t xml:space="preserve">אֲנִ֖י </w:t>
      </w:r>
      <w:r>
        <w:rPr>
          <w:color w:val="FF0000"/>
          <w:vertAlign w:val="superscript"/>
          <w:rtl/>
        </w:rPr>
        <w:t>156388</w:t>
      </w:r>
      <w:r>
        <w:rPr>
          <w:rFonts w:ascii="Times New Roman" w:hAnsi="Times New Roman"/>
          <w:color w:val="828282"/>
          <w:rtl/>
        </w:rPr>
        <w:t xml:space="preserve">גְּמַלְתִּ֥יךָ </w:t>
      </w:r>
      <w:r>
        <w:rPr>
          <w:color w:val="FF0000"/>
          <w:vertAlign w:val="superscript"/>
          <w:rtl/>
        </w:rPr>
        <w:t>156389</w:t>
      </w:r>
      <w:r>
        <w:rPr>
          <w:rFonts w:ascii="Times New Roman" w:hAnsi="Times New Roman"/>
          <w:color w:val="828282"/>
          <w:rtl/>
        </w:rPr>
        <w:t>הָ</w:t>
      </w:r>
      <w:r>
        <w:rPr>
          <w:color w:val="FF0000"/>
          <w:vertAlign w:val="superscript"/>
          <w:rtl/>
        </w:rPr>
        <w:t>156390</w:t>
      </w:r>
      <w:r>
        <w:rPr>
          <w:rFonts w:ascii="Times New Roman" w:hAnsi="Times New Roman"/>
          <w:color w:val="828282"/>
          <w:rtl/>
        </w:rPr>
        <w:t xml:space="preserve">רָעָֽה׃ </w:t>
      </w:r>
    </w:p>
    <w:p>
      <w:pPr>
        <w:pStyle w:val="Hebrew"/>
      </w:pPr>
      <w:r>
        <w:rPr>
          <w:color w:val="828282"/>
        </w:rPr>
        <w:t xml:space="preserve">וַיֹּ֨אמֶר֙ אֶל־דָּוִ֔ד צַדִּ֥יק אַתָּ֖ה מִמֶּ֑נִּי כִּ֤י אַתָּה֙ גְּמַלְתַּ֣נִי הַטֹּובָ֔ה וַאֲנִ֖י גְּמַלְתִּ֥יךָ הָרָעָֽה׃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e29cf50d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716db9aa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8b42116a</w:t>
            </w:r>
          </w:p>
        </w:tc>
        <w:tc>
          <w:tcPr>
            <w:tcW w:type="auto" w:w="1728"/>
          </w:tcPr>
          <w:p>
            <w:r>
              <w:t>tense</w:t>
            </w:r>
          </w:p>
        </w:tc>
        <w:tc>
          <w:tcPr>
            <w:tcW w:type="auto" w:w="1728"/>
          </w:tcPr>
          <w:p>
            <w:r>
              <w:t>verb</w:t>
            </w:r>
          </w:p>
        </w:tc>
        <w:tc>
          <w:tcPr>
            <w:tcW w:type="auto" w:w="1728"/>
          </w:tcPr>
          <w:p>
            <w:r>
              <w:t xml:space="preserve">גְּמַלְתִּ֥יךָ </w:t>
            </w:r>
          </w:p>
        </w:tc>
        <w:tc>
          <w:tcPr>
            <w:tcW w:type="auto" w:w="1728"/>
          </w:tcPr>
          <w:p>
            <w:r>
              <w:t>pres perf</w:t>
            </w:r>
          </w:p>
        </w:tc>
      </w:tr>
    </w:tbl>
    <w:p>
      <w:r>
        <w:br/>
      </w:r>
    </w:p>
    <w:p>
      <w:pPr>
        <w:pStyle w:val="Reference"/>
      </w:pPr>
      <w:hyperlink r:id="rId2041">
        <w:r>
          <w:rPr/>
          <w:t>1_Samuel 24:20</w:t>
        </w:r>
      </w:hyperlink>
    </w:p>
    <w:p>
      <w:pPr>
        <w:pStyle w:val="Hebrew"/>
      </w:pPr>
      <w:r>
        <w:t xml:space="preserve">וְשִׁלְּחֹ֖ו בְּדֶ֣רֶךְ טֹובָ֑ה </w:t>
      </w:r>
    </w:p>
    <w:p>
      <w:pPr>
        <w:pStyle w:val="Hebrew"/>
      </w:pPr>
      <w:r>
        <w:rPr>
          <w:color w:val="FF0000"/>
          <w:vertAlign w:val="superscript"/>
          <w:rtl/>
        </w:rPr>
        <w:t>156416</w:t>
      </w:r>
      <w:r>
        <w:rPr>
          <w:rFonts w:ascii="Times New Roman" w:hAnsi="Times New Roman"/>
          <w:color w:val="828282"/>
          <w:rtl/>
        </w:rPr>
        <w:t>וְ</w:t>
      </w:r>
      <w:r>
        <w:rPr>
          <w:color w:val="FF0000"/>
          <w:vertAlign w:val="superscript"/>
          <w:rtl/>
        </w:rPr>
        <w:t>156417</w:t>
      </w:r>
      <w:r>
        <w:rPr>
          <w:rFonts w:ascii="Times New Roman" w:hAnsi="Times New Roman"/>
          <w:color w:val="828282"/>
          <w:rtl/>
        </w:rPr>
        <w:t xml:space="preserve">שִׁלְּחֹ֖ו </w:t>
      </w:r>
      <w:r>
        <w:rPr>
          <w:color w:val="FF0000"/>
          <w:vertAlign w:val="superscript"/>
          <w:rtl/>
        </w:rPr>
        <w:t>156418</w:t>
      </w:r>
      <w:r>
        <w:rPr>
          <w:rFonts w:ascii="Times New Roman" w:hAnsi="Times New Roman"/>
          <w:color w:val="828282"/>
          <w:rtl/>
        </w:rPr>
        <w:t>בְּ</w:t>
      </w:r>
      <w:r>
        <w:rPr>
          <w:color w:val="FF0000"/>
          <w:vertAlign w:val="superscript"/>
          <w:rtl/>
        </w:rPr>
        <w:t>156419</w:t>
      </w:r>
      <w:r>
        <w:rPr>
          <w:rFonts w:ascii="Times New Roman" w:hAnsi="Times New Roman"/>
          <w:color w:val="828282"/>
          <w:rtl/>
        </w:rPr>
        <w:t xml:space="preserve">דֶ֣רֶךְ </w:t>
      </w:r>
      <w:r>
        <w:rPr>
          <w:color w:val="FF0000"/>
          <w:vertAlign w:val="superscript"/>
          <w:rtl/>
        </w:rPr>
        <w:t>156420</w:t>
      </w:r>
      <w:r>
        <w:rPr>
          <w:rFonts w:ascii="Times New Roman" w:hAnsi="Times New Roman"/>
          <w:color w:val="828282"/>
          <w:rtl/>
        </w:rPr>
        <w:t xml:space="preserve">טֹובָ֑ה </w:t>
      </w:r>
    </w:p>
    <w:p>
      <w:pPr>
        <w:pStyle w:val="Hebrew"/>
      </w:pPr>
      <w:r>
        <w:rPr>
          <w:color w:val="828282"/>
        </w:rPr>
        <w:t xml:space="preserve">וְכִֽי־יִמְצָ֥א אִישׁ֙ אֶת־אֹ֣יְבֹ֔ו וְשִׁלְּחֹ֖ו בְּדֶ֣רֶךְ טֹובָ֑ה וַֽיהוָה֙ יְשַׁלֶּמְךָ֣ טֹובָ֔ה תַּ֚חַת הַיֹּ֣ום הַזֶּ֔ה אֲשֶׁ֥ר עָשִׂ֖יתָה 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defec682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2e9c1b78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1e68fb0d</w:t>
            </w:r>
          </w:p>
        </w:tc>
        <w:tc>
          <w:tcPr>
            <w:tcW w:type="auto" w:w="1728"/>
          </w:tcPr>
          <w:p>
            <w:r>
              <w:t>tense</w:t>
            </w:r>
          </w:p>
        </w:tc>
        <w:tc>
          <w:tcPr>
            <w:tcW w:type="auto" w:w="1728"/>
          </w:tcPr>
          <w:p>
            <w:r>
              <w:t>verb</w:t>
            </w:r>
          </w:p>
        </w:tc>
        <w:tc>
          <w:tcPr>
            <w:tcW w:type="auto" w:w="1728"/>
          </w:tcPr>
          <w:p>
            <w:r>
              <w:t xml:space="preserve">שִׁלְּחֹ֖ו </w:t>
            </w:r>
          </w:p>
        </w:tc>
        <w:tc>
          <w:tcPr>
            <w:tcW w:type="auto" w:w="1728"/>
          </w:tcPr>
          <w:p>
            <w:r>
              <w:t>fut</w:t>
            </w:r>
          </w:p>
        </w:tc>
      </w:tr>
    </w:tbl>
    <w:p>
      <w:r>
        <w:br/>
      </w:r>
    </w:p>
    <w:p>
      <w:pPr>
        <w:pStyle w:val="Reference"/>
      </w:pPr>
      <w:hyperlink r:id="rId2041">
        <w:r>
          <w:rPr/>
          <w:t>1_Samuel 24:20</w:t>
        </w:r>
      </w:hyperlink>
    </w:p>
    <w:p>
      <w:pPr>
        <w:pStyle w:val="Hebrew"/>
      </w:pPr>
      <w:r>
        <w:t xml:space="preserve">וַֽיהוָה֙ יְשַׁלֶּמְךָ֣ טֹובָ֔ה תַּ֚חַת הַיֹּ֣ום הַזֶּ֔ה </w:t>
      </w:r>
    </w:p>
    <w:p>
      <w:pPr>
        <w:pStyle w:val="Hebrew"/>
      </w:pPr>
      <w:r>
        <w:rPr>
          <w:color w:val="FF0000"/>
          <w:vertAlign w:val="superscript"/>
          <w:rtl/>
        </w:rPr>
        <w:t>156421</w:t>
      </w:r>
      <w:r>
        <w:rPr>
          <w:rFonts w:ascii="Times New Roman" w:hAnsi="Times New Roman"/>
          <w:color w:val="828282"/>
          <w:rtl/>
        </w:rPr>
        <w:t>וַֽ</w:t>
      </w:r>
      <w:r>
        <w:rPr>
          <w:color w:val="FF0000"/>
          <w:vertAlign w:val="superscript"/>
          <w:rtl/>
        </w:rPr>
        <w:t>156422</w:t>
      </w:r>
      <w:r>
        <w:rPr>
          <w:rFonts w:ascii="Times New Roman" w:hAnsi="Times New Roman"/>
          <w:color w:val="828282"/>
          <w:rtl/>
        </w:rPr>
        <w:t xml:space="preserve">יהוָה֙ </w:t>
      </w:r>
      <w:r>
        <w:rPr>
          <w:color w:val="FF0000"/>
          <w:vertAlign w:val="superscript"/>
          <w:rtl/>
        </w:rPr>
        <w:t>156423</w:t>
      </w:r>
      <w:r>
        <w:rPr>
          <w:rFonts w:ascii="Times New Roman" w:hAnsi="Times New Roman"/>
          <w:color w:val="828282"/>
          <w:rtl/>
        </w:rPr>
        <w:t xml:space="preserve">יְשַׁלֶּמְךָ֣ </w:t>
      </w:r>
      <w:r>
        <w:rPr>
          <w:color w:val="FF0000"/>
          <w:vertAlign w:val="superscript"/>
          <w:rtl/>
        </w:rPr>
        <w:t>156424</w:t>
      </w:r>
      <w:r>
        <w:rPr>
          <w:rFonts w:ascii="Times New Roman" w:hAnsi="Times New Roman"/>
          <w:color w:val="828282"/>
          <w:rtl/>
        </w:rPr>
        <w:t xml:space="preserve">טֹובָ֔ה </w:t>
      </w:r>
      <w:r>
        <w:rPr>
          <w:color w:val="FF0000"/>
          <w:vertAlign w:val="superscript"/>
          <w:rtl/>
        </w:rPr>
        <w:t>156425</w:t>
      </w:r>
      <w:r>
        <w:rPr>
          <w:rFonts w:ascii="Times New Roman" w:hAnsi="Times New Roman"/>
          <w:color w:val="828282"/>
          <w:rtl/>
        </w:rPr>
        <w:t xml:space="preserve">תַּ֚חַת </w:t>
      </w:r>
      <w:r>
        <w:rPr>
          <w:color w:val="FF0000"/>
          <w:vertAlign w:val="superscript"/>
          <w:rtl/>
        </w:rPr>
        <w:t>156426</w:t>
      </w:r>
      <w:r>
        <w:rPr>
          <w:rFonts w:ascii="Times New Roman" w:hAnsi="Times New Roman"/>
          <w:color w:val="828282"/>
          <w:rtl/>
        </w:rPr>
        <w:t>הַ</w:t>
      </w:r>
      <w:r>
        <w:rPr>
          <w:color w:val="FF0000"/>
          <w:vertAlign w:val="superscript"/>
          <w:rtl/>
        </w:rPr>
        <w:t>156427</w:t>
      </w:r>
      <w:r>
        <w:rPr>
          <w:rFonts w:ascii="Times New Roman" w:hAnsi="Times New Roman"/>
          <w:color w:val="828282"/>
          <w:rtl/>
        </w:rPr>
        <w:t xml:space="preserve">יֹּ֣ום </w:t>
      </w:r>
      <w:r>
        <w:rPr>
          <w:color w:val="FF0000"/>
          <w:vertAlign w:val="superscript"/>
          <w:rtl/>
        </w:rPr>
        <w:t>156428</w:t>
      </w:r>
      <w:r>
        <w:rPr>
          <w:rFonts w:ascii="Times New Roman" w:hAnsi="Times New Roman"/>
          <w:color w:val="828282"/>
          <w:rtl/>
        </w:rPr>
        <w:t>הַ</w:t>
      </w:r>
      <w:r>
        <w:rPr>
          <w:color w:val="FF0000"/>
          <w:vertAlign w:val="superscript"/>
          <w:rtl/>
        </w:rPr>
        <w:t>156429</w:t>
      </w:r>
      <w:r>
        <w:rPr>
          <w:rFonts w:ascii="Times New Roman" w:hAnsi="Times New Roman"/>
          <w:color w:val="828282"/>
          <w:rtl/>
        </w:rPr>
        <w:t xml:space="preserve">זֶּ֔ה </w:t>
      </w:r>
    </w:p>
    <w:p>
      <w:pPr>
        <w:pStyle w:val="Hebrew"/>
      </w:pPr>
      <w:r>
        <w:rPr>
          <w:color w:val="828282"/>
        </w:rPr>
        <w:t xml:space="preserve">וְכִֽי־יִמְצָ֥א אִישׁ֙ אֶת־אֹ֣יְבֹ֔ו וְשִׁלְּחֹ֖ו בְּדֶ֣רֶךְ טֹובָ֑ה וַֽיהוָה֙ יְשַׁלֶּמְךָ֣ טֹובָ֔ה תַּ֚חַת הַיֹּ֣ום הַזֶּ֔ה אֲשֶׁ֥ר עָשִׂ֖יתָה 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eb516441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d4cdf28f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dc2efcad</w:t>
            </w:r>
          </w:p>
        </w:tc>
        <w:tc>
          <w:tcPr>
            <w:tcW w:type="auto" w:w="1728"/>
          </w:tcPr>
          <w:p>
            <w:r>
              <w:t>tense</w:t>
            </w:r>
          </w:p>
        </w:tc>
        <w:tc>
          <w:tcPr>
            <w:tcW w:type="auto" w:w="1728"/>
          </w:tcPr>
          <w:p>
            <w:r>
              <w:t>verb</w:t>
            </w:r>
          </w:p>
        </w:tc>
        <w:tc>
          <w:tcPr>
            <w:tcW w:type="auto" w:w="1728"/>
          </w:tcPr>
          <w:p>
            <w:r>
              <w:t xml:space="preserve">יְשַׁלֶּמְךָ֣ </w:t>
            </w:r>
          </w:p>
        </w:tc>
        <w:tc>
          <w:tcPr>
            <w:tcW w:type="auto" w:w="1728"/>
          </w:tcPr>
          <w:p>
            <w:r>
              <w:t>mod</w:t>
            </w:r>
          </w:p>
        </w:tc>
      </w:tr>
    </w:tbl>
    <w:p>
      <w:r>
        <w:br/>
      </w:r>
    </w:p>
    <w:p>
      <w:pPr>
        <w:pStyle w:val="Reference"/>
      </w:pPr>
      <w:hyperlink r:id="rId2042">
        <w:r>
          <w:rPr/>
          <w:t>1_Samuel 25:1</w:t>
        </w:r>
      </w:hyperlink>
    </w:p>
    <w:p>
      <w:pPr>
        <w:pStyle w:val="Hebrew"/>
      </w:pPr>
      <w:r>
        <w:t xml:space="preserve">וַיִּקָּבְצ֤וּ כָל־יִשְׂרָאֵל֙ </w:t>
      </w:r>
    </w:p>
    <w:p>
      <w:pPr>
        <w:pStyle w:val="Hebrew"/>
      </w:pPr>
      <w:r>
        <w:rPr>
          <w:color w:val="FF0000"/>
          <w:vertAlign w:val="superscript"/>
          <w:rtl/>
        </w:rPr>
        <w:t>156486</w:t>
      </w:r>
      <w:r>
        <w:rPr>
          <w:rFonts w:ascii="Times New Roman" w:hAnsi="Times New Roman"/>
          <w:color w:val="828282"/>
          <w:rtl/>
        </w:rPr>
        <w:t>וַ</w:t>
      </w:r>
      <w:r>
        <w:rPr>
          <w:color w:val="FF0000"/>
          <w:vertAlign w:val="superscript"/>
          <w:rtl/>
        </w:rPr>
        <w:t>156487</w:t>
      </w:r>
      <w:r>
        <w:rPr>
          <w:rFonts w:ascii="Times New Roman" w:hAnsi="Times New Roman"/>
          <w:color w:val="828282"/>
          <w:rtl/>
        </w:rPr>
        <w:t xml:space="preserve">יִּקָּבְצ֤וּ </w:t>
      </w:r>
      <w:r>
        <w:rPr>
          <w:color w:val="FF0000"/>
          <w:vertAlign w:val="superscript"/>
          <w:rtl/>
        </w:rPr>
        <w:t>156488</w:t>
      </w:r>
      <w:r>
        <w:rPr>
          <w:rFonts w:ascii="Times New Roman" w:hAnsi="Times New Roman"/>
          <w:color w:val="828282"/>
          <w:rtl/>
        </w:rPr>
        <w:t>כָל־</w:t>
      </w:r>
      <w:r>
        <w:rPr>
          <w:color w:val="FF0000"/>
          <w:vertAlign w:val="superscript"/>
          <w:rtl/>
        </w:rPr>
        <w:t>156489</w:t>
      </w:r>
      <w:r>
        <w:rPr>
          <w:rFonts w:ascii="Times New Roman" w:hAnsi="Times New Roman"/>
          <w:color w:val="828282"/>
          <w:rtl/>
        </w:rPr>
        <w:t xml:space="preserve">יִשְׂרָאֵל֙ </w:t>
      </w:r>
    </w:p>
    <w:p>
      <w:pPr>
        <w:pStyle w:val="Hebrew"/>
      </w:pPr>
      <w:r>
        <w:rPr>
          <w:color w:val="828282"/>
        </w:rPr>
        <w:t xml:space="preserve">וַיָּ֣מָת שְׁמוּאֵ֔ל וַיִּקָּבְצ֤וּ כָל־יִשְׂרָאֵל֙ וַיִּסְפְּדוּ־לֹ֔ו וַיִּקְבְּרֻ֥הוּ בְּבֵיתֹ֖ו בָּרָמָ֑ה וַיָּ֣קָם דָּוִ֔ד וַיֵּ֖רֶד אֶל־מִדְבַּ֥ר פָּארָֽן׃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1bb5d50c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c4d8cbee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272d7634</w:t>
            </w:r>
          </w:p>
        </w:tc>
        <w:tc>
          <w:tcPr>
            <w:tcW w:type="auto" w:w="1728"/>
          </w:tcPr>
          <w:p>
            <w:r>
              <w:t>tense</w:t>
            </w:r>
          </w:p>
        </w:tc>
        <w:tc>
          <w:tcPr>
            <w:tcW w:type="auto" w:w="1728"/>
          </w:tcPr>
          <w:p>
            <w:r>
              <w:t>verb</w:t>
            </w:r>
          </w:p>
        </w:tc>
        <w:tc>
          <w:tcPr>
            <w:tcW w:type="auto" w:w="1728"/>
          </w:tcPr>
          <w:p>
            <w:r>
              <w:t xml:space="preserve">יִּקָּבְצ֤וּ </w:t>
            </w:r>
          </w:p>
        </w:tc>
        <w:tc>
          <w:tcPr>
            <w:tcW w:type="auto" w:w="1728"/>
          </w:tcPr>
          <w:p>
            <w:r>
              <w:t>past</w:t>
            </w:r>
          </w:p>
        </w:tc>
      </w:tr>
    </w:tbl>
    <w:p>
      <w:r>
        <w:br/>
      </w:r>
    </w:p>
    <w:p>
      <w:pPr>
        <w:pStyle w:val="Reference"/>
      </w:pPr>
      <w:hyperlink r:id="rId2043">
        <w:r>
          <w:rPr/>
          <w:t>1_Samuel 25:5</w:t>
        </w:r>
      </w:hyperlink>
    </w:p>
    <w:p>
      <w:pPr>
        <w:pStyle w:val="Hebrew"/>
      </w:pPr>
      <w:r>
        <w:t xml:space="preserve">וַיֹּ֨אמֶר דָּוִ֜ד לַנְּעָרִ֗ים </w:t>
      </w:r>
    </w:p>
    <w:p>
      <w:pPr>
        <w:pStyle w:val="Hebrew"/>
      </w:pPr>
      <w:r>
        <w:rPr>
          <w:color w:val="FF0000"/>
          <w:vertAlign w:val="superscript"/>
          <w:rtl/>
        </w:rPr>
        <w:t>156582</w:t>
      </w:r>
      <w:r>
        <w:rPr>
          <w:rFonts w:ascii="Times New Roman" w:hAnsi="Times New Roman"/>
          <w:color w:val="828282"/>
          <w:rtl/>
        </w:rPr>
        <w:t>וַ</w:t>
      </w:r>
      <w:r>
        <w:rPr>
          <w:color w:val="FF0000"/>
          <w:vertAlign w:val="superscript"/>
          <w:rtl/>
        </w:rPr>
        <w:t>156583</w:t>
      </w:r>
      <w:r>
        <w:rPr>
          <w:rFonts w:ascii="Times New Roman" w:hAnsi="Times New Roman"/>
          <w:color w:val="828282"/>
          <w:rtl/>
        </w:rPr>
        <w:t xml:space="preserve">יֹּ֨אמֶר </w:t>
      </w:r>
      <w:r>
        <w:rPr>
          <w:color w:val="FF0000"/>
          <w:vertAlign w:val="superscript"/>
          <w:rtl/>
        </w:rPr>
        <w:t>156584</w:t>
      </w:r>
      <w:r>
        <w:rPr>
          <w:rFonts w:ascii="Times New Roman" w:hAnsi="Times New Roman"/>
          <w:color w:val="828282"/>
          <w:rtl/>
        </w:rPr>
        <w:t xml:space="preserve">דָּוִ֜ד </w:t>
      </w:r>
      <w:r>
        <w:rPr>
          <w:color w:val="FF0000"/>
          <w:vertAlign w:val="superscript"/>
          <w:rtl/>
        </w:rPr>
        <w:t>156585</w:t>
      </w:r>
      <w:r>
        <w:rPr>
          <w:rFonts w:ascii="Times New Roman" w:hAnsi="Times New Roman"/>
          <w:color w:val="828282"/>
          <w:rtl/>
        </w:rPr>
        <w:t>לַ</w:t>
      </w:r>
      <w:r>
        <w:rPr>
          <w:color w:val="FF0000"/>
          <w:vertAlign w:val="superscript"/>
          <w:rtl/>
        </w:rPr>
        <w:t>156586</w:t>
      </w:r>
      <w:r>
        <w:rPr>
          <w:rFonts w:ascii="Times New Roman" w:hAnsi="Times New Roman"/>
          <w:color w:val="828282"/>
          <w:rtl/>
        </w:rPr>
      </w:r>
      <w:r>
        <w:rPr>
          <w:color w:val="FF0000"/>
          <w:vertAlign w:val="superscript"/>
          <w:rtl/>
        </w:rPr>
        <w:t>156587</w:t>
      </w:r>
      <w:r>
        <w:rPr>
          <w:rFonts w:ascii="Times New Roman" w:hAnsi="Times New Roman"/>
          <w:color w:val="828282"/>
          <w:rtl/>
        </w:rPr>
        <w:t xml:space="preserve">נְּעָרִ֗ים </w:t>
      </w:r>
    </w:p>
    <w:p>
      <w:pPr>
        <w:pStyle w:val="Hebrew"/>
      </w:pPr>
      <w:r>
        <w:rPr>
          <w:color w:val="828282"/>
        </w:rPr>
        <w:t xml:space="preserve">וַיִּשְׁלַ֥ח דָּוִ֖ד עֲשָׂרָ֣ה נְעָרִ֑ים וַיֹּ֨אמֶר דָּוִ֜ד לַנְּעָרִ֗ים עֲל֤וּ כַרְמֶ֨לָה֙ וּבָאתֶ֣ם אֶל־נָבָ֔ל וּשְׁאֶלְתֶּם־לֹ֥ו בִשְׁמִ֖י לְשָׁלֹֽום׃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761b3e15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e4e39208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1f4a3304</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043">
        <w:r>
          <w:rPr/>
          <w:t>1_Samuel 25:5</w:t>
        </w:r>
      </w:hyperlink>
    </w:p>
    <w:p>
      <w:pPr>
        <w:pStyle w:val="Hebrew"/>
      </w:pPr>
      <w:r>
        <w:t xml:space="preserve">עֲל֤וּ כַרְמֶ֨לָה֙ </w:t>
      </w:r>
    </w:p>
    <w:p>
      <w:pPr>
        <w:pStyle w:val="Hebrew"/>
      </w:pPr>
      <w:r>
        <w:rPr>
          <w:color w:val="FF0000"/>
          <w:vertAlign w:val="superscript"/>
          <w:rtl/>
        </w:rPr>
        <w:t>156588</w:t>
      </w:r>
      <w:r>
        <w:rPr>
          <w:rFonts w:ascii="Times New Roman" w:hAnsi="Times New Roman"/>
          <w:color w:val="828282"/>
          <w:rtl/>
        </w:rPr>
        <w:t xml:space="preserve">עֲל֤וּ </w:t>
      </w:r>
      <w:r>
        <w:rPr>
          <w:color w:val="FF0000"/>
          <w:vertAlign w:val="superscript"/>
          <w:rtl/>
        </w:rPr>
        <w:t>156589</w:t>
      </w:r>
      <w:r>
        <w:rPr>
          <w:rFonts w:ascii="Times New Roman" w:hAnsi="Times New Roman"/>
          <w:color w:val="828282"/>
          <w:rtl/>
        </w:rPr>
        <w:t xml:space="preserve">כַרְמֶ֨לָה֙ </w:t>
      </w:r>
    </w:p>
    <w:p>
      <w:pPr>
        <w:pStyle w:val="Hebrew"/>
      </w:pPr>
      <w:r>
        <w:rPr>
          <w:color w:val="828282"/>
        </w:rPr>
        <w:t xml:space="preserve">וַיִּשְׁלַ֥ח דָּוִ֖ד עֲשָׂרָ֣ה נְעָרִ֑ים וַיֹּ֨אמֶר דָּוִ֜ד לַנְּעָרִ֗ים עֲל֤וּ כַרְמֶ֨לָה֙ וּבָאתֶ֣ם אֶל־נָבָ֔ל וּשְׁאֶלְתֶּם־לֹ֥ו בִשְׁמִ֖י לְשָׁלֹֽום׃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4e32f673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48147bcf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53e329e6</w:t>
            </w:r>
          </w:p>
        </w:tc>
        <w:tc>
          <w:tcPr>
            <w:tcW w:type="auto" w:w="1728"/>
          </w:tcPr>
          <w:p>
            <w:r>
              <w:t>tense</w:t>
            </w:r>
          </w:p>
        </w:tc>
        <w:tc>
          <w:tcPr>
            <w:tcW w:type="auto" w:w="1728"/>
          </w:tcPr>
          <w:p>
            <w:r>
              <w:t>verb</w:t>
            </w:r>
          </w:p>
        </w:tc>
        <w:tc>
          <w:tcPr>
            <w:tcW w:type="auto" w:w="1728"/>
          </w:tcPr>
          <w:p>
            <w:r>
              <w:t xml:space="preserve">עֲל֤וּ </w:t>
            </w:r>
          </w:p>
        </w:tc>
        <w:tc>
          <w:tcPr>
            <w:tcW w:type="auto" w:w="1728"/>
          </w:tcPr>
          <w:p>
            <w:r>
              <w:t>impv</w:t>
            </w:r>
          </w:p>
        </w:tc>
      </w:tr>
    </w:tbl>
    <w:p>
      <w:r>
        <w:br/>
      </w:r>
    </w:p>
    <w:p>
      <w:pPr>
        <w:pStyle w:val="Reference"/>
      </w:pPr>
      <w:hyperlink r:id="rId2044">
        <w:r>
          <w:rPr/>
          <w:t>1_Samuel 25:7</w:t>
        </w:r>
      </w:hyperlink>
    </w:p>
    <w:p>
      <w:pPr>
        <w:pStyle w:val="Hebrew"/>
      </w:pPr>
      <w:r>
        <w:t xml:space="preserve">שָׁמַ֔עְתִּי </w:t>
      </w:r>
    </w:p>
    <w:p>
      <w:pPr>
        <w:pStyle w:val="Hebrew"/>
      </w:pPr>
      <w:r>
        <w:rPr>
          <w:color w:val="FF0000"/>
          <w:vertAlign w:val="superscript"/>
          <w:rtl/>
        </w:rPr>
        <w:t>156620</w:t>
      </w:r>
      <w:r>
        <w:rPr>
          <w:rFonts w:ascii="Times New Roman" w:hAnsi="Times New Roman"/>
          <w:color w:val="828282"/>
          <w:rtl/>
        </w:rPr>
        <w:t xml:space="preserve">שָׁמַ֔עְתִּי </w:t>
      </w:r>
    </w:p>
    <w:p>
      <w:pPr>
        <w:pStyle w:val="Hebrew"/>
      </w:pPr>
      <w:r>
        <w:rPr>
          <w:color w:val="828282"/>
        </w:rPr>
        <w:t xml:space="preserve">וְעַתָּ֣ה שָׁמַ֔עְתִּי כִּ֥י גֹזְזִ֖ים לָ֑ךְ עַתָּ֗ה הָרֹעִ֤ים אֲשֶׁר־לְךָ֙ הָי֣וּ עִמָּ֔נוּ לֹ֣א הֶכְלַמְנ֗וּם וְלֹֽא־נִפְקַ֤ד לָהֶם֙ מְא֔וּמָה כָּל־יְמֵ֖י הֱיֹותָ֥ם בַּכַּרְמֶֽל׃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f26840a4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4c303358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4003fac6</w:t>
            </w:r>
          </w:p>
        </w:tc>
        <w:tc>
          <w:tcPr>
            <w:tcW w:type="auto" w:w="1728"/>
          </w:tcPr>
          <w:p>
            <w:r>
              <w:t>tense</w:t>
            </w:r>
          </w:p>
        </w:tc>
        <w:tc>
          <w:tcPr>
            <w:tcW w:type="auto" w:w="1728"/>
          </w:tcPr>
          <w:p>
            <w:r>
              <w:t>verb</w:t>
            </w:r>
          </w:p>
        </w:tc>
        <w:tc>
          <w:tcPr>
            <w:tcW w:type="auto" w:w="1728"/>
          </w:tcPr>
          <w:p>
            <w:r>
              <w:t xml:space="preserve">שָׁמַ֔עְתִּי </w:t>
            </w:r>
          </w:p>
        </w:tc>
        <w:tc>
          <w:tcPr>
            <w:tcW w:type="auto" w:w="1728"/>
          </w:tcPr>
          <w:p>
            <w:r>
              <w:t>pres</w:t>
            </w:r>
          </w:p>
        </w:tc>
      </w:tr>
    </w:tbl>
    <w:p>
      <w:r>
        <w:br/>
      </w:r>
    </w:p>
    <w:p>
      <w:pPr>
        <w:pStyle w:val="Reference"/>
      </w:pPr>
      <w:hyperlink r:id="rId2044">
        <w:r>
          <w:rPr/>
          <w:t>1_Samuel 25:7</w:t>
        </w:r>
      </w:hyperlink>
    </w:p>
    <w:p>
      <w:pPr>
        <w:pStyle w:val="Hebrew"/>
      </w:pPr>
      <w:r>
        <w:t xml:space="preserve">לֹ֣א הֶכְלַמְנ֗וּם </w:t>
      </w:r>
    </w:p>
    <w:p>
      <w:pPr>
        <w:pStyle w:val="Hebrew"/>
      </w:pPr>
      <w:r>
        <w:rPr>
          <w:color w:val="FF0000"/>
          <w:vertAlign w:val="superscript"/>
          <w:rtl/>
        </w:rPr>
        <w:t>156631</w:t>
      </w:r>
      <w:r>
        <w:rPr>
          <w:rFonts w:ascii="Times New Roman" w:hAnsi="Times New Roman"/>
          <w:color w:val="828282"/>
          <w:rtl/>
        </w:rPr>
        <w:t xml:space="preserve">לֹ֣א </w:t>
      </w:r>
      <w:r>
        <w:rPr>
          <w:color w:val="FF0000"/>
          <w:vertAlign w:val="superscript"/>
          <w:rtl/>
        </w:rPr>
        <w:t>156632</w:t>
      </w:r>
      <w:r>
        <w:rPr>
          <w:rFonts w:ascii="Times New Roman" w:hAnsi="Times New Roman"/>
          <w:color w:val="828282"/>
          <w:rtl/>
        </w:rPr>
        <w:t xml:space="preserve">הֶכְלַמְנ֗וּם </w:t>
      </w:r>
    </w:p>
    <w:p>
      <w:pPr>
        <w:pStyle w:val="Hebrew"/>
      </w:pPr>
      <w:r>
        <w:rPr>
          <w:color w:val="828282"/>
        </w:rPr>
        <w:t xml:space="preserve">וְעַתָּ֣ה שָׁמַ֔עְתִּי כִּ֥י גֹזְזִ֖ים לָ֑ךְ עַתָּ֗ה הָרֹעִ֤ים אֲשֶׁר־לְךָ֙ הָי֣וּ עִמָּ֔נוּ לֹ֣א הֶכְלַמְנ֗וּם וְלֹֽא־נִפְקַ֤ד לָהֶם֙ מְא֔וּמָה כָּל־יְמֵ֖י הֱיֹותָ֥ם בַּכַּרְמֶֽל׃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14f8568d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5773d23a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a6bf4e99</w:t>
            </w:r>
          </w:p>
        </w:tc>
        <w:tc>
          <w:tcPr>
            <w:tcW w:type="auto" w:w="1728"/>
          </w:tcPr>
          <w:p>
            <w:r>
              <w:t>tense</w:t>
            </w:r>
          </w:p>
        </w:tc>
        <w:tc>
          <w:tcPr>
            <w:tcW w:type="auto" w:w="1728"/>
          </w:tcPr>
          <w:p>
            <w:r>
              <w:t>verb</w:t>
            </w:r>
          </w:p>
        </w:tc>
        <w:tc>
          <w:tcPr>
            <w:tcW w:type="auto" w:w="1728"/>
          </w:tcPr>
          <w:p>
            <w:r>
              <w:t xml:space="preserve">הֶכְלַמְנ֗וּם </w:t>
            </w:r>
          </w:p>
        </w:tc>
        <w:tc>
          <w:tcPr>
            <w:tcW w:type="auto" w:w="1728"/>
          </w:tcPr>
          <w:p>
            <w:r>
              <w:t>past</w:t>
            </w:r>
          </w:p>
        </w:tc>
      </w:tr>
    </w:tbl>
    <w:p>
      <w:r>
        <w:br/>
      </w:r>
    </w:p>
    <w:p>
      <w:pPr>
        <w:pStyle w:val="Reference"/>
      </w:pPr>
      <w:hyperlink r:id="rId2045">
        <w:r>
          <w:rPr/>
          <w:t>1_Samuel 25:9</w:t>
        </w:r>
      </w:hyperlink>
    </w:p>
    <w:p>
      <w:pPr>
        <w:pStyle w:val="Hebrew"/>
      </w:pPr>
      <w:r>
        <w:t xml:space="preserve">וַיְדַבְּר֧וּ אֶל־נָבָ֛ל כְּכָל־הַדְּבָרִ֥ים הָאֵ֖לֶּה בְּשֵׁ֣ם דָּוִ֑ד </w:t>
      </w:r>
    </w:p>
    <w:p>
      <w:pPr>
        <w:pStyle w:val="Hebrew"/>
      </w:pPr>
      <w:r>
        <w:rPr>
          <w:color w:val="FF0000"/>
          <w:vertAlign w:val="superscript"/>
          <w:rtl/>
        </w:rPr>
        <w:t>156679</w:t>
      </w:r>
      <w:r>
        <w:rPr>
          <w:rFonts w:ascii="Times New Roman" w:hAnsi="Times New Roman"/>
          <w:color w:val="828282"/>
          <w:rtl/>
        </w:rPr>
        <w:t>וַ</w:t>
      </w:r>
      <w:r>
        <w:rPr>
          <w:color w:val="FF0000"/>
          <w:vertAlign w:val="superscript"/>
          <w:rtl/>
        </w:rPr>
        <w:t>156680</w:t>
      </w:r>
      <w:r>
        <w:rPr>
          <w:rFonts w:ascii="Times New Roman" w:hAnsi="Times New Roman"/>
          <w:color w:val="828282"/>
          <w:rtl/>
        </w:rPr>
        <w:t xml:space="preserve">יְדַבְּר֧וּ </w:t>
      </w:r>
      <w:r>
        <w:rPr>
          <w:color w:val="FF0000"/>
          <w:vertAlign w:val="superscript"/>
          <w:rtl/>
        </w:rPr>
        <w:t>156681</w:t>
      </w:r>
      <w:r>
        <w:rPr>
          <w:rFonts w:ascii="Times New Roman" w:hAnsi="Times New Roman"/>
          <w:color w:val="828282"/>
          <w:rtl/>
        </w:rPr>
        <w:t>אֶל־</w:t>
      </w:r>
      <w:r>
        <w:rPr>
          <w:color w:val="FF0000"/>
          <w:vertAlign w:val="superscript"/>
          <w:rtl/>
        </w:rPr>
        <w:t>156682</w:t>
      </w:r>
      <w:r>
        <w:rPr>
          <w:rFonts w:ascii="Times New Roman" w:hAnsi="Times New Roman"/>
          <w:color w:val="828282"/>
          <w:rtl/>
        </w:rPr>
        <w:t xml:space="preserve">נָבָ֛ל </w:t>
      </w:r>
      <w:r>
        <w:rPr>
          <w:color w:val="FF0000"/>
          <w:vertAlign w:val="superscript"/>
          <w:rtl/>
        </w:rPr>
        <w:t>156683</w:t>
      </w:r>
      <w:r>
        <w:rPr>
          <w:rFonts w:ascii="Times New Roman" w:hAnsi="Times New Roman"/>
          <w:color w:val="828282"/>
          <w:rtl/>
        </w:rPr>
        <w:t>כְּ</w:t>
      </w:r>
      <w:r>
        <w:rPr>
          <w:color w:val="FF0000"/>
          <w:vertAlign w:val="superscript"/>
          <w:rtl/>
        </w:rPr>
        <w:t>156684</w:t>
      </w:r>
      <w:r>
        <w:rPr>
          <w:rFonts w:ascii="Times New Roman" w:hAnsi="Times New Roman"/>
          <w:color w:val="828282"/>
          <w:rtl/>
        </w:rPr>
        <w:t>כָל־</w:t>
      </w:r>
      <w:r>
        <w:rPr>
          <w:color w:val="FF0000"/>
          <w:vertAlign w:val="superscript"/>
          <w:rtl/>
        </w:rPr>
        <w:t>156685</w:t>
      </w:r>
      <w:r>
        <w:rPr>
          <w:rFonts w:ascii="Times New Roman" w:hAnsi="Times New Roman"/>
          <w:color w:val="828282"/>
          <w:rtl/>
        </w:rPr>
        <w:t>הַ</w:t>
      </w:r>
      <w:r>
        <w:rPr>
          <w:color w:val="FF0000"/>
          <w:vertAlign w:val="superscript"/>
          <w:rtl/>
        </w:rPr>
        <w:t>156686</w:t>
      </w:r>
      <w:r>
        <w:rPr>
          <w:rFonts w:ascii="Times New Roman" w:hAnsi="Times New Roman"/>
          <w:color w:val="828282"/>
          <w:rtl/>
        </w:rPr>
        <w:t xml:space="preserve">דְּבָרִ֥ים </w:t>
      </w:r>
      <w:r>
        <w:rPr>
          <w:color w:val="FF0000"/>
          <w:vertAlign w:val="superscript"/>
          <w:rtl/>
        </w:rPr>
        <w:t>156687</w:t>
      </w:r>
      <w:r>
        <w:rPr>
          <w:rFonts w:ascii="Times New Roman" w:hAnsi="Times New Roman"/>
          <w:color w:val="828282"/>
          <w:rtl/>
        </w:rPr>
        <w:t>הָ</w:t>
      </w:r>
      <w:r>
        <w:rPr>
          <w:color w:val="FF0000"/>
          <w:vertAlign w:val="superscript"/>
          <w:rtl/>
        </w:rPr>
        <w:t>156688</w:t>
      </w:r>
      <w:r>
        <w:rPr>
          <w:rFonts w:ascii="Times New Roman" w:hAnsi="Times New Roman"/>
          <w:color w:val="828282"/>
          <w:rtl/>
        </w:rPr>
        <w:t xml:space="preserve">אֵ֖לֶּה </w:t>
      </w:r>
      <w:r>
        <w:rPr>
          <w:color w:val="FF0000"/>
          <w:vertAlign w:val="superscript"/>
          <w:rtl/>
        </w:rPr>
        <w:t>156689</w:t>
      </w:r>
      <w:r>
        <w:rPr>
          <w:rFonts w:ascii="Times New Roman" w:hAnsi="Times New Roman"/>
          <w:color w:val="828282"/>
          <w:rtl/>
        </w:rPr>
        <w:t>בְּ</w:t>
      </w:r>
      <w:r>
        <w:rPr>
          <w:color w:val="FF0000"/>
          <w:vertAlign w:val="superscript"/>
          <w:rtl/>
        </w:rPr>
        <w:t>156690</w:t>
      </w:r>
      <w:r>
        <w:rPr>
          <w:rFonts w:ascii="Times New Roman" w:hAnsi="Times New Roman"/>
          <w:color w:val="828282"/>
          <w:rtl/>
        </w:rPr>
        <w:t xml:space="preserve">שֵׁ֣ם </w:t>
      </w:r>
      <w:r>
        <w:rPr>
          <w:color w:val="FF0000"/>
          <w:vertAlign w:val="superscript"/>
          <w:rtl/>
        </w:rPr>
        <w:t>156691</w:t>
      </w:r>
      <w:r>
        <w:rPr>
          <w:rFonts w:ascii="Times New Roman" w:hAnsi="Times New Roman"/>
          <w:color w:val="828282"/>
          <w:rtl/>
        </w:rPr>
        <w:t xml:space="preserve">דָּוִ֑ד </w:t>
      </w:r>
    </w:p>
    <w:p>
      <w:pPr>
        <w:pStyle w:val="Hebrew"/>
      </w:pPr>
      <w:r>
        <w:rPr>
          <w:color w:val="828282"/>
        </w:rPr>
        <w:t xml:space="preserve">וַיָּבֹ֨אוּ֙ נַעֲרֵ֣י דָוִ֔ד וַיְדַבְּר֧וּ אֶל־נָבָ֛ל כְּכָל־הַדְּבָרִ֥ים הָאֵ֖לֶּה בְּשֵׁ֣ם דָּוִ֑ד וַיָּנֽוּחוּ׃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9be5d9ff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a14051ef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2b3a8ee3</w:t>
            </w:r>
          </w:p>
        </w:tc>
        <w:tc>
          <w:tcPr>
            <w:tcW w:type="auto" w:w="1728"/>
          </w:tcPr>
          <w:p>
            <w:r>
              <w:t>tense</w:t>
            </w:r>
          </w:p>
        </w:tc>
        <w:tc>
          <w:tcPr>
            <w:tcW w:type="auto" w:w="1728"/>
          </w:tcPr>
          <w:p>
            <w:r>
              <w:t>verb</w:t>
            </w:r>
          </w:p>
        </w:tc>
        <w:tc>
          <w:tcPr>
            <w:tcW w:type="auto" w:w="1728"/>
          </w:tcPr>
          <w:p>
            <w:r>
              <w:t xml:space="preserve">יְדַבְּר֧וּ </w:t>
            </w:r>
          </w:p>
        </w:tc>
        <w:tc>
          <w:tcPr>
            <w:tcW w:type="auto" w:w="1728"/>
          </w:tcPr>
          <w:p>
            <w:r>
              <w:t>past</w:t>
            </w:r>
          </w:p>
        </w:tc>
      </w:tr>
    </w:tbl>
    <w:p>
      <w:r>
        <w:br/>
      </w:r>
    </w:p>
    <w:p>
      <w:pPr>
        <w:pStyle w:val="Reference"/>
      </w:pPr>
      <w:hyperlink r:id="rId2046">
        <w:r>
          <w:rPr/>
          <w:t>1_Samuel 25:11</w:t>
        </w:r>
      </w:hyperlink>
    </w:p>
    <w:p>
      <w:pPr>
        <w:pStyle w:val="Hebrew"/>
      </w:pPr>
      <w:r>
        <w:t xml:space="preserve">וְלָקַחְתִּ֤י אֶת־לַחְמִי֙ וְאֶת־מֵימַ֔י וְאֵת֙ טִבְחָתִ֔י </w:t>
      </w:r>
    </w:p>
    <w:p>
      <w:pPr>
        <w:pStyle w:val="Hebrew"/>
      </w:pPr>
      <w:r>
        <w:rPr>
          <w:color w:val="FF0000"/>
          <w:vertAlign w:val="superscript"/>
          <w:rtl/>
        </w:rPr>
        <w:t>156718</w:t>
      </w:r>
      <w:r>
        <w:rPr>
          <w:rFonts w:ascii="Times New Roman" w:hAnsi="Times New Roman"/>
          <w:color w:val="828282"/>
          <w:rtl/>
        </w:rPr>
        <w:t>וְ</w:t>
      </w:r>
      <w:r>
        <w:rPr>
          <w:color w:val="FF0000"/>
          <w:vertAlign w:val="superscript"/>
          <w:rtl/>
        </w:rPr>
        <w:t>156719</w:t>
      </w:r>
      <w:r>
        <w:rPr>
          <w:rFonts w:ascii="Times New Roman" w:hAnsi="Times New Roman"/>
          <w:color w:val="828282"/>
          <w:rtl/>
        </w:rPr>
        <w:t xml:space="preserve">לָקַחְתִּ֤י </w:t>
      </w:r>
      <w:r>
        <w:rPr>
          <w:color w:val="FF0000"/>
          <w:vertAlign w:val="superscript"/>
          <w:rtl/>
        </w:rPr>
        <w:t>156720</w:t>
      </w:r>
      <w:r>
        <w:rPr>
          <w:rFonts w:ascii="Times New Roman" w:hAnsi="Times New Roman"/>
          <w:color w:val="828282"/>
          <w:rtl/>
        </w:rPr>
        <w:t>אֶת־</w:t>
      </w:r>
      <w:r>
        <w:rPr>
          <w:color w:val="FF0000"/>
          <w:vertAlign w:val="superscript"/>
          <w:rtl/>
        </w:rPr>
        <w:t>156721</w:t>
      </w:r>
      <w:r>
        <w:rPr>
          <w:rFonts w:ascii="Times New Roman" w:hAnsi="Times New Roman"/>
          <w:color w:val="828282"/>
          <w:rtl/>
        </w:rPr>
        <w:t xml:space="preserve">לַחְמִי֙ </w:t>
      </w:r>
      <w:r>
        <w:rPr>
          <w:color w:val="FF0000"/>
          <w:vertAlign w:val="superscript"/>
          <w:rtl/>
        </w:rPr>
        <w:t>156722</w:t>
      </w:r>
      <w:r>
        <w:rPr>
          <w:rFonts w:ascii="Times New Roman" w:hAnsi="Times New Roman"/>
          <w:color w:val="828282"/>
          <w:rtl/>
        </w:rPr>
        <w:t>וְ</w:t>
      </w:r>
      <w:r>
        <w:rPr>
          <w:color w:val="FF0000"/>
          <w:vertAlign w:val="superscript"/>
          <w:rtl/>
        </w:rPr>
        <w:t>156723</w:t>
      </w:r>
      <w:r>
        <w:rPr>
          <w:rFonts w:ascii="Times New Roman" w:hAnsi="Times New Roman"/>
          <w:color w:val="828282"/>
          <w:rtl/>
        </w:rPr>
        <w:t>אֶת־</w:t>
      </w:r>
      <w:r>
        <w:rPr>
          <w:color w:val="FF0000"/>
          <w:vertAlign w:val="superscript"/>
          <w:rtl/>
        </w:rPr>
        <w:t>156724</w:t>
      </w:r>
      <w:r>
        <w:rPr>
          <w:rFonts w:ascii="Times New Roman" w:hAnsi="Times New Roman"/>
          <w:color w:val="828282"/>
          <w:rtl/>
        </w:rPr>
        <w:t xml:space="preserve">מֵימַ֔י </w:t>
      </w:r>
      <w:r>
        <w:rPr>
          <w:color w:val="FF0000"/>
          <w:vertAlign w:val="superscript"/>
          <w:rtl/>
        </w:rPr>
        <w:t>156725</w:t>
      </w:r>
      <w:r>
        <w:rPr>
          <w:rFonts w:ascii="Times New Roman" w:hAnsi="Times New Roman"/>
          <w:color w:val="828282"/>
          <w:rtl/>
        </w:rPr>
        <w:t>וְ</w:t>
      </w:r>
      <w:r>
        <w:rPr>
          <w:color w:val="FF0000"/>
          <w:vertAlign w:val="superscript"/>
          <w:rtl/>
        </w:rPr>
        <w:t>156726</w:t>
      </w:r>
      <w:r>
        <w:rPr>
          <w:rFonts w:ascii="Times New Roman" w:hAnsi="Times New Roman"/>
          <w:color w:val="828282"/>
          <w:rtl/>
        </w:rPr>
        <w:t xml:space="preserve">אֵת֙ </w:t>
      </w:r>
      <w:r>
        <w:rPr>
          <w:color w:val="FF0000"/>
          <w:vertAlign w:val="superscript"/>
          <w:rtl/>
        </w:rPr>
        <w:t>156727</w:t>
      </w:r>
      <w:r>
        <w:rPr>
          <w:rFonts w:ascii="Times New Roman" w:hAnsi="Times New Roman"/>
          <w:color w:val="828282"/>
          <w:rtl/>
        </w:rPr>
        <w:t xml:space="preserve">טִבְחָתִ֔י </w:t>
      </w:r>
    </w:p>
    <w:p>
      <w:pPr>
        <w:pStyle w:val="Hebrew"/>
      </w:pPr>
      <w:r>
        <w:rPr>
          <w:color w:val="828282"/>
        </w:rPr>
        <w:t xml:space="preserve">וְלָקַחְתִּ֤י אֶת־לַחְמִי֙ וְאֶת־מֵימַ֔י וְאֵת֙ טִבְחָתִ֔י אֲשֶׁ֥ר טָבַ֖חְתִּי לְגֹֽזְזָ֑י וְנָֽתַתִּי֙ לַֽאֲנָשִׁ֔ים אֲשֶׁר֙ לֹ֣א יָדַ֔עְתִּי אֵ֥י מִזֶּ֖ה הֵֽמָּה׃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d612cd15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577dcf2c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b573d97c</w:t>
            </w:r>
          </w:p>
        </w:tc>
        <w:tc>
          <w:tcPr>
            <w:tcW w:type="auto" w:w="1728"/>
          </w:tcPr>
          <w:p>
            <w:r>
              <w:t>tense</w:t>
            </w:r>
          </w:p>
        </w:tc>
        <w:tc>
          <w:tcPr>
            <w:tcW w:type="auto" w:w="1728"/>
          </w:tcPr>
          <w:p>
            <w:r>
              <w:t>verb</w:t>
            </w:r>
          </w:p>
        </w:tc>
        <w:tc>
          <w:tcPr>
            <w:tcW w:type="auto" w:w="1728"/>
          </w:tcPr>
          <w:p>
            <w:r>
              <w:t xml:space="preserve">לָקַחְתִּ֤י </w:t>
            </w:r>
          </w:p>
        </w:tc>
        <w:tc>
          <w:tcPr>
            <w:tcW w:type="auto" w:w="1728"/>
          </w:tcPr>
          <w:p>
            <w:r>
              <w:t>mod</w:t>
            </w:r>
          </w:p>
        </w:tc>
      </w:tr>
    </w:tbl>
    <w:p>
      <w:r>
        <w:br/>
      </w:r>
    </w:p>
    <w:p>
      <w:pPr>
        <w:pStyle w:val="Reference"/>
      </w:pPr>
      <w:hyperlink r:id="rId2047">
        <w:r>
          <w:rPr/>
          <w:t>1_Samuel 25:12</w:t>
        </w:r>
      </w:hyperlink>
    </w:p>
    <w:p>
      <w:pPr>
        <w:pStyle w:val="Hebrew"/>
      </w:pPr>
      <w:r>
        <w:t xml:space="preserve">וַיָּשֻׁ֨בוּ֙ </w:t>
      </w:r>
    </w:p>
    <w:p>
      <w:pPr>
        <w:pStyle w:val="Hebrew"/>
      </w:pPr>
      <w:r>
        <w:rPr>
          <w:color w:val="FF0000"/>
          <w:vertAlign w:val="superscript"/>
          <w:rtl/>
        </w:rPr>
        <w:t>156749</w:t>
      </w:r>
      <w:r>
        <w:rPr>
          <w:rFonts w:ascii="Times New Roman" w:hAnsi="Times New Roman"/>
          <w:color w:val="828282"/>
          <w:rtl/>
        </w:rPr>
        <w:t>וַ</w:t>
      </w:r>
      <w:r>
        <w:rPr>
          <w:color w:val="FF0000"/>
          <w:vertAlign w:val="superscript"/>
          <w:rtl/>
        </w:rPr>
        <w:t>156750</w:t>
      </w:r>
      <w:r>
        <w:rPr>
          <w:rFonts w:ascii="Times New Roman" w:hAnsi="Times New Roman"/>
          <w:color w:val="828282"/>
          <w:rtl/>
        </w:rPr>
        <w:t xml:space="preserve">יָּשֻׁ֨בוּ֙ </w:t>
      </w:r>
    </w:p>
    <w:p>
      <w:pPr>
        <w:pStyle w:val="Hebrew"/>
      </w:pPr>
      <w:r>
        <w:rPr>
          <w:color w:val="828282"/>
        </w:rPr>
        <w:t xml:space="preserve">וַיַּהַפְכ֥וּ נַעֲרֵֽי־דָוִ֖ד לְדַרְכָּ֑ם וַיָּשֻׁ֨בוּ֙ וַיָּבֹ֔אוּ וַיַּגִּ֣דוּ לֹ֔ו כְּכֹ֖ל הַדְּבָרִ֥ים הָאֵֽלֶּה׃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4dc3b7bc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2a45d8fb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56b390b1</w:t>
            </w:r>
          </w:p>
        </w:tc>
        <w:tc>
          <w:tcPr>
            <w:tcW w:type="auto" w:w="1728"/>
          </w:tcPr>
          <w:p>
            <w:r>
              <w:t>tense</w:t>
            </w:r>
          </w:p>
        </w:tc>
        <w:tc>
          <w:tcPr>
            <w:tcW w:type="auto" w:w="1728"/>
          </w:tcPr>
          <w:p>
            <w:r>
              <w:t>verb</w:t>
            </w:r>
          </w:p>
        </w:tc>
        <w:tc>
          <w:tcPr>
            <w:tcW w:type="auto" w:w="1728"/>
          </w:tcPr>
          <w:p>
            <w:r>
              <w:t xml:space="preserve">יָּשֻׁ֨בוּ֙ </w:t>
            </w:r>
          </w:p>
        </w:tc>
        <w:tc>
          <w:tcPr>
            <w:tcW w:type="auto" w:w="1728"/>
          </w:tcPr>
          <w:p>
            <w:r>
              <w:t>past</w:t>
            </w:r>
          </w:p>
        </w:tc>
      </w:tr>
    </w:tbl>
    <w:p>
      <w:r>
        <w:br/>
      </w:r>
    </w:p>
    <w:p>
      <w:pPr>
        <w:pStyle w:val="Reference"/>
      </w:pPr>
      <w:hyperlink r:id="rId2048">
        <w:r>
          <w:rPr/>
          <w:t>1_Samuel 25:14</w:t>
        </w:r>
      </w:hyperlink>
    </w:p>
    <w:p>
      <w:pPr>
        <w:pStyle w:val="Hebrew"/>
      </w:pPr>
      <w:r>
        <w:t xml:space="preserve">וְלַאֲבִיגַ֨יִל֙ אֵ֣שֶׁת נָבָ֔ל הִגִּ֧יד נַֽעַר־אֶחָ֛ד מֵהַנְּעָרִ֖ים </w:t>
      </w:r>
    </w:p>
    <w:p>
      <w:pPr>
        <w:pStyle w:val="Hebrew"/>
      </w:pPr>
      <w:r>
        <w:rPr>
          <w:color w:val="FF0000"/>
          <w:vertAlign w:val="superscript"/>
          <w:rtl/>
        </w:rPr>
        <w:t>156796</w:t>
      </w:r>
      <w:r>
        <w:rPr>
          <w:rFonts w:ascii="Times New Roman" w:hAnsi="Times New Roman"/>
          <w:color w:val="828282"/>
          <w:rtl/>
        </w:rPr>
        <w:t>וְ</w:t>
      </w:r>
      <w:r>
        <w:rPr>
          <w:color w:val="FF0000"/>
          <w:vertAlign w:val="superscript"/>
          <w:rtl/>
        </w:rPr>
        <w:t>156797</w:t>
      </w:r>
      <w:r>
        <w:rPr>
          <w:rFonts w:ascii="Times New Roman" w:hAnsi="Times New Roman"/>
          <w:color w:val="828282"/>
          <w:rtl/>
        </w:rPr>
        <w:t>לַ</w:t>
      </w:r>
      <w:r>
        <w:rPr>
          <w:color w:val="FF0000"/>
          <w:vertAlign w:val="superscript"/>
          <w:rtl/>
        </w:rPr>
        <w:t>156798</w:t>
      </w:r>
      <w:r>
        <w:rPr>
          <w:rFonts w:ascii="Times New Roman" w:hAnsi="Times New Roman"/>
          <w:color w:val="828282"/>
          <w:rtl/>
        </w:rPr>
        <w:t xml:space="preserve">אֲבִיגַ֨יִל֙ </w:t>
      </w:r>
      <w:r>
        <w:rPr>
          <w:color w:val="FF0000"/>
          <w:vertAlign w:val="superscript"/>
          <w:rtl/>
        </w:rPr>
        <w:t>156799</w:t>
      </w:r>
      <w:r>
        <w:rPr>
          <w:rFonts w:ascii="Times New Roman" w:hAnsi="Times New Roman"/>
          <w:color w:val="828282"/>
          <w:rtl/>
        </w:rPr>
        <w:t xml:space="preserve">אֵ֣שֶׁת </w:t>
      </w:r>
      <w:r>
        <w:rPr>
          <w:color w:val="FF0000"/>
          <w:vertAlign w:val="superscript"/>
          <w:rtl/>
        </w:rPr>
        <w:t>156800</w:t>
      </w:r>
      <w:r>
        <w:rPr>
          <w:rFonts w:ascii="Times New Roman" w:hAnsi="Times New Roman"/>
          <w:color w:val="828282"/>
          <w:rtl/>
        </w:rPr>
        <w:t xml:space="preserve">נָבָ֔ל </w:t>
      </w:r>
      <w:r>
        <w:rPr>
          <w:color w:val="FF0000"/>
          <w:vertAlign w:val="superscript"/>
          <w:rtl/>
        </w:rPr>
        <w:t>156801</w:t>
      </w:r>
      <w:r>
        <w:rPr>
          <w:rFonts w:ascii="Times New Roman" w:hAnsi="Times New Roman"/>
          <w:color w:val="828282"/>
          <w:rtl/>
        </w:rPr>
        <w:t xml:space="preserve">הִגִּ֧יד </w:t>
      </w:r>
      <w:r>
        <w:rPr>
          <w:color w:val="FF0000"/>
          <w:vertAlign w:val="superscript"/>
          <w:rtl/>
        </w:rPr>
        <w:t>156802</w:t>
      </w:r>
      <w:r>
        <w:rPr>
          <w:rFonts w:ascii="Times New Roman" w:hAnsi="Times New Roman"/>
          <w:color w:val="828282"/>
          <w:rtl/>
        </w:rPr>
        <w:t>נַֽעַר־</w:t>
      </w:r>
      <w:r>
        <w:rPr>
          <w:color w:val="FF0000"/>
          <w:vertAlign w:val="superscript"/>
          <w:rtl/>
        </w:rPr>
        <w:t>156803</w:t>
      </w:r>
      <w:r>
        <w:rPr>
          <w:rFonts w:ascii="Times New Roman" w:hAnsi="Times New Roman"/>
          <w:color w:val="828282"/>
          <w:rtl/>
        </w:rPr>
        <w:t xml:space="preserve">אֶחָ֛ד </w:t>
      </w:r>
      <w:r>
        <w:rPr>
          <w:color w:val="FF0000"/>
          <w:vertAlign w:val="superscript"/>
          <w:rtl/>
        </w:rPr>
        <w:t>156804</w:t>
      </w:r>
      <w:r>
        <w:rPr>
          <w:rFonts w:ascii="Times New Roman" w:hAnsi="Times New Roman"/>
          <w:color w:val="828282"/>
          <w:rtl/>
        </w:rPr>
        <w:t>מֵ</w:t>
      </w:r>
      <w:r>
        <w:rPr>
          <w:color w:val="FF0000"/>
          <w:vertAlign w:val="superscript"/>
          <w:rtl/>
        </w:rPr>
        <w:t>156805</w:t>
      </w:r>
      <w:r>
        <w:rPr>
          <w:rFonts w:ascii="Times New Roman" w:hAnsi="Times New Roman"/>
          <w:color w:val="828282"/>
          <w:rtl/>
        </w:rPr>
        <w:t>הַ</w:t>
      </w:r>
      <w:r>
        <w:rPr>
          <w:color w:val="FF0000"/>
          <w:vertAlign w:val="superscript"/>
          <w:rtl/>
        </w:rPr>
        <w:t>156806</w:t>
      </w:r>
      <w:r>
        <w:rPr>
          <w:rFonts w:ascii="Times New Roman" w:hAnsi="Times New Roman"/>
          <w:color w:val="828282"/>
          <w:rtl/>
        </w:rPr>
        <w:t xml:space="preserve">נְּעָרִ֖ים </w:t>
      </w:r>
    </w:p>
    <w:p>
      <w:pPr>
        <w:pStyle w:val="Hebrew"/>
      </w:pPr>
      <w:r>
        <w:rPr>
          <w:color w:val="828282"/>
        </w:rPr>
        <w:t xml:space="preserve">וְלַאֲבִיגַ֨יִל֙ אֵ֣שֶׁת נָבָ֔ל הִגִּ֧יד נַֽעַר־אֶחָ֛ד מֵהַנְּעָרִ֖ים לֵאמֹ֑ר הִנֵּ֣ה שָׁלַח֩ דָּוִ֨ד מַלְאָכִ֧ים׀ מֵֽהַמִּדְבָּ֛ר לְבָרֵ֥ךְ אֶת־אֲדֹנֵ֖ינוּ וַיָּ֥עַט בָּהֶֽם׃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c2d50e7c</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23eaba7b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7bd334a9</w:t>
            </w:r>
          </w:p>
        </w:tc>
        <w:tc>
          <w:tcPr>
            <w:tcW w:type="auto" w:w="1728"/>
          </w:tcPr>
          <w:p>
            <w:r>
              <w:t>tense</w:t>
            </w:r>
          </w:p>
        </w:tc>
        <w:tc>
          <w:tcPr>
            <w:tcW w:type="auto" w:w="1728"/>
          </w:tcPr>
          <w:p>
            <w:r>
              <w:t>verb</w:t>
            </w:r>
          </w:p>
        </w:tc>
        <w:tc>
          <w:tcPr>
            <w:tcW w:type="auto" w:w="1728"/>
          </w:tcPr>
          <w:p>
            <w:r>
              <w:t xml:space="preserve">הִגִּ֧יד </w:t>
            </w:r>
          </w:p>
        </w:tc>
        <w:tc>
          <w:tcPr>
            <w:tcW w:type="auto" w:w="1728"/>
          </w:tcPr>
          <w:p>
            <w:r/>
          </w:p>
        </w:tc>
      </w:tr>
    </w:tbl>
    <w:p>
      <w:r>
        <w:br/>
      </w:r>
    </w:p>
    <w:p>
      <w:pPr>
        <w:pStyle w:val="Reference"/>
      </w:pPr>
      <w:hyperlink r:id="rId2049">
        <w:r>
          <w:rPr/>
          <w:t>1_Samuel 25:17</w:t>
        </w:r>
      </w:hyperlink>
    </w:p>
    <w:p>
      <w:pPr>
        <w:pStyle w:val="Hebrew"/>
      </w:pPr>
      <w:r>
        <w:t xml:space="preserve">דְּעִ֤י </w:t>
      </w:r>
    </w:p>
    <w:p>
      <w:pPr>
        <w:pStyle w:val="Hebrew"/>
      </w:pPr>
      <w:r>
        <w:rPr>
          <w:color w:val="FF0000"/>
          <w:vertAlign w:val="superscript"/>
          <w:rtl/>
        </w:rPr>
        <w:t>156861</w:t>
      </w:r>
      <w:r>
        <w:rPr>
          <w:rFonts w:ascii="Times New Roman" w:hAnsi="Times New Roman"/>
          <w:color w:val="828282"/>
          <w:rtl/>
        </w:rPr>
        <w:t xml:space="preserve">דְּעִ֤י </w:t>
      </w:r>
    </w:p>
    <w:p>
      <w:pPr>
        <w:pStyle w:val="Hebrew"/>
      </w:pPr>
      <w:r>
        <w:rPr>
          <w:color w:val="828282"/>
        </w:rPr>
        <w:t xml:space="preserve">וְעַתָּ֗ה דְּעִ֤י וּרְאִי֙ מַֽה־תַּעֲשִׂ֔י כִּֽי־כָלְתָ֧ה הָרָעָ֛ה אֶל־אֲדֹנֵ֖ינוּ וְעַ֣ל כָּל־בֵּיתֹ֑ו וְהוּא֙ בֶּן־בְּלִיַּ֔עַל מִדַּבֵּ֖ר אֵלָֽיו׃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503bc436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02eddf06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e3696a0d</w:t>
            </w:r>
          </w:p>
        </w:tc>
        <w:tc>
          <w:tcPr>
            <w:tcW w:type="auto" w:w="1728"/>
          </w:tcPr>
          <w:p>
            <w:r>
              <w:t>tense</w:t>
            </w:r>
          </w:p>
        </w:tc>
        <w:tc>
          <w:tcPr>
            <w:tcW w:type="auto" w:w="1728"/>
          </w:tcPr>
          <w:p>
            <w:r>
              <w:t>verb</w:t>
            </w:r>
          </w:p>
        </w:tc>
        <w:tc>
          <w:tcPr>
            <w:tcW w:type="auto" w:w="1728"/>
          </w:tcPr>
          <w:p>
            <w:r>
              <w:t xml:space="preserve">דְּעִ֤י </w:t>
            </w:r>
          </w:p>
        </w:tc>
        <w:tc>
          <w:tcPr>
            <w:tcW w:type="auto" w:w="1728"/>
          </w:tcPr>
          <w:p>
            <w:r>
              <w:t>impv</w:t>
            </w:r>
          </w:p>
        </w:tc>
      </w:tr>
    </w:tbl>
    <w:p>
      <w:r>
        <w:br/>
      </w:r>
    </w:p>
    <w:p>
      <w:pPr>
        <w:pStyle w:val="Reference"/>
      </w:pPr>
      <w:hyperlink r:id="rId2049">
        <w:r>
          <w:rPr/>
          <w:t>1_Samuel 25:17</w:t>
        </w:r>
      </w:hyperlink>
    </w:p>
    <w:p>
      <w:pPr>
        <w:pStyle w:val="Hebrew"/>
      </w:pPr>
      <w:r>
        <w:t xml:space="preserve">וּרְאִי֙ </w:t>
      </w:r>
    </w:p>
    <w:p>
      <w:pPr>
        <w:pStyle w:val="Hebrew"/>
      </w:pPr>
      <w:r>
        <w:rPr>
          <w:color w:val="FF0000"/>
          <w:vertAlign w:val="superscript"/>
          <w:rtl/>
        </w:rPr>
        <w:t>156862</w:t>
      </w:r>
      <w:r>
        <w:rPr>
          <w:rFonts w:ascii="Times New Roman" w:hAnsi="Times New Roman"/>
          <w:color w:val="828282"/>
          <w:rtl/>
        </w:rPr>
        <w:t>וּ</w:t>
      </w:r>
      <w:r>
        <w:rPr>
          <w:color w:val="FF0000"/>
          <w:vertAlign w:val="superscript"/>
          <w:rtl/>
        </w:rPr>
        <w:t>156863</w:t>
      </w:r>
      <w:r>
        <w:rPr>
          <w:rFonts w:ascii="Times New Roman" w:hAnsi="Times New Roman"/>
          <w:color w:val="828282"/>
          <w:rtl/>
        </w:rPr>
        <w:t xml:space="preserve">רְאִי֙ </w:t>
      </w:r>
    </w:p>
    <w:p>
      <w:pPr>
        <w:pStyle w:val="Hebrew"/>
      </w:pPr>
      <w:r>
        <w:rPr>
          <w:color w:val="828282"/>
        </w:rPr>
        <w:t xml:space="preserve">וְעַתָּ֗ה דְּעִ֤י וּרְאִי֙ מַֽה־תַּעֲשִׂ֔י כִּֽי־כָלְתָ֧ה הָרָעָ֛ה אֶל־אֲדֹנֵ֖ינוּ וְעַ֣ל כָּל־בֵּיתֹ֑ו וְהוּא֙ בֶּן־בְּלִיַּ֔עַל מִדַּבֵּ֖ר אֵלָֽיו׃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b892c0f8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f7a29a60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cb108956</w:t>
            </w:r>
          </w:p>
        </w:tc>
        <w:tc>
          <w:tcPr>
            <w:tcW w:type="auto" w:w="1728"/>
          </w:tcPr>
          <w:p>
            <w:r>
              <w:t>tense</w:t>
            </w:r>
          </w:p>
        </w:tc>
        <w:tc>
          <w:tcPr>
            <w:tcW w:type="auto" w:w="1728"/>
          </w:tcPr>
          <w:p>
            <w:r>
              <w:t>verb</w:t>
            </w:r>
          </w:p>
        </w:tc>
        <w:tc>
          <w:tcPr>
            <w:tcW w:type="auto" w:w="1728"/>
          </w:tcPr>
          <w:p>
            <w:r>
              <w:t xml:space="preserve">רְאִי֙ </w:t>
            </w:r>
          </w:p>
        </w:tc>
        <w:tc>
          <w:tcPr>
            <w:tcW w:type="auto" w:w="1728"/>
          </w:tcPr>
          <w:p>
            <w:r>
              <w:t>impv</w:t>
            </w:r>
          </w:p>
        </w:tc>
      </w:tr>
    </w:tbl>
    <w:p>
      <w:r>
        <w:br/>
      </w:r>
    </w:p>
    <w:p>
      <w:pPr>
        <w:pStyle w:val="Reference"/>
      </w:pPr>
      <w:hyperlink r:id="rId2050">
        <w:r>
          <w:rPr/>
          <w:t>1_Samuel 25:18</w:t>
        </w:r>
      </w:hyperlink>
    </w:p>
    <w:p>
      <w:pPr>
        <w:pStyle w:val="Hebrew"/>
      </w:pPr>
      <w:r>
        <w:t xml:space="preserve">וַתִּקַּח֩ מָאתַ֨יִם לֶ֜חֶם וּשְׁנַ֣יִם נִבְלֵי־יַ֗יִן וְחָמֵ֨שׁ צֹ֤אן עֲשׂוּיֹות֙ וְחָמֵ֤שׁ סְאִים֙ קָלִ֔י וּמֵאָ֥ה צִמֻּקִ֖ים וּמָאתַ֣יִם דְּבֵלִ֑ים </w:t>
      </w:r>
    </w:p>
    <w:p>
      <w:pPr>
        <w:pStyle w:val="Hebrew"/>
      </w:pPr>
      <w:r>
        <w:rPr>
          <w:color w:val="FF0000"/>
          <w:vertAlign w:val="superscript"/>
          <w:rtl/>
        </w:rPr>
        <w:t>156886</w:t>
      </w:r>
      <w:r>
        <w:rPr>
          <w:rFonts w:ascii="Times New Roman" w:hAnsi="Times New Roman"/>
          <w:color w:val="828282"/>
          <w:rtl/>
        </w:rPr>
        <w:t>וַ</w:t>
      </w:r>
      <w:r>
        <w:rPr>
          <w:color w:val="FF0000"/>
          <w:vertAlign w:val="superscript"/>
          <w:rtl/>
        </w:rPr>
        <w:t>156887</w:t>
      </w:r>
      <w:r>
        <w:rPr>
          <w:rFonts w:ascii="Times New Roman" w:hAnsi="Times New Roman"/>
          <w:color w:val="828282"/>
          <w:rtl/>
        </w:rPr>
        <w:t xml:space="preserve">תִּקַּח֩ </w:t>
      </w:r>
      <w:r>
        <w:rPr>
          <w:color w:val="FF0000"/>
          <w:vertAlign w:val="superscript"/>
          <w:rtl/>
        </w:rPr>
        <w:t>156888</w:t>
      </w:r>
      <w:r>
        <w:rPr>
          <w:rFonts w:ascii="Times New Roman" w:hAnsi="Times New Roman"/>
          <w:color w:val="828282"/>
          <w:rtl/>
        </w:rPr>
        <w:t xml:space="preserve">מָאתַ֨יִם </w:t>
      </w:r>
      <w:r>
        <w:rPr>
          <w:color w:val="FF0000"/>
          <w:vertAlign w:val="superscript"/>
          <w:rtl/>
        </w:rPr>
        <w:t>156889</w:t>
      </w:r>
      <w:r>
        <w:rPr>
          <w:rFonts w:ascii="Times New Roman" w:hAnsi="Times New Roman"/>
          <w:color w:val="828282"/>
          <w:rtl/>
        </w:rPr>
        <w:t xml:space="preserve">לֶ֜חֶם </w:t>
      </w:r>
      <w:r>
        <w:rPr>
          <w:color w:val="FF0000"/>
          <w:vertAlign w:val="superscript"/>
          <w:rtl/>
        </w:rPr>
        <w:t>156890</w:t>
      </w:r>
      <w:r>
        <w:rPr>
          <w:rFonts w:ascii="Times New Roman" w:hAnsi="Times New Roman"/>
          <w:color w:val="828282"/>
          <w:rtl/>
        </w:rPr>
        <w:t>וּ</w:t>
      </w:r>
      <w:r>
        <w:rPr>
          <w:color w:val="FF0000"/>
          <w:vertAlign w:val="superscript"/>
          <w:rtl/>
        </w:rPr>
        <w:t>156891</w:t>
      </w:r>
      <w:r>
        <w:rPr>
          <w:rFonts w:ascii="Times New Roman" w:hAnsi="Times New Roman"/>
          <w:color w:val="828282"/>
          <w:rtl/>
        </w:rPr>
        <w:t xml:space="preserve">שְׁנַ֣יִם </w:t>
      </w:r>
      <w:r>
        <w:rPr>
          <w:color w:val="FF0000"/>
          <w:vertAlign w:val="superscript"/>
          <w:rtl/>
        </w:rPr>
        <w:t>156892</w:t>
      </w:r>
      <w:r>
        <w:rPr>
          <w:rFonts w:ascii="Times New Roman" w:hAnsi="Times New Roman"/>
          <w:color w:val="828282"/>
          <w:rtl/>
        </w:rPr>
        <w:t>נִבְלֵי־</w:t>
      </w:r>
      <w:r>
        <w:rPr>
          <w:color w:val="FF0000"/>
          <w:vertAlign w:val="superscript"/>
          <w:rtl/>
        </w:rPr>
        <w:t>156893</w:t>
      </w:r>
      <w:r>
        <w:rPr>
          <w:rFonts w:ascii="Times New Roman" w:hAnsi="Times New Roman"/>
          <w:color w:val="828282"/>
          <w:rtl/>
        </w:rPr>
        <w:t xml:space="preserve">יַ֗יִן </w:t>
      </w:r>
      <w:r>
        <w:rPr>
          <w:color w:val="FF0000"/>
          <w:vertAlign w:val="superscript"/>
          <w:rtl/>
        </w:rPr>
        <w:t>156894</w:t>
      </w:r>
      <w:r>
        <w:rPr>
          <w:rFonts w:ascii="Times New Roman" w:hAnsi="Times New Roman"/>
          <w:color w:val="828282"/>
          <w:rtl/>
        </w:rPr>
        <w:t>וְ</w:t>
      </w:r>
      <w:r>
        <w:rPr>
          <w:color w:val="FF0000"/>
          <w:vertAlign w:val="superscript"/>
          <w:rtl/>
        </w:rPr>
        <w:t>156895</w:t>
      </w:r>
      <w:r>
        <w:rPr>
          <w:rFonts w:ascii="Times New Roman" w:hAnsi="Times New Roman"/>
          <w:color w:val="828282"/>
          <w:rtl/>
        </w:rPr>
        <w:t xml:space="preserve">חָמֵ֨שׁ </w:t>
      </w:r>
      <w:r>
        <w:rPr>
          <w:color w:val="FF0000"/>
          <w:vertAlign w:val="superscript"/>
          <w:rtl/>
        </w:rPr>
        <w:t>156896</w:t>
      </w:r>
      <w:r>
        <w:rPr>
          <w:rFonts w:ascii="Times New Roman" w:hAnsi="Times New Roman"/>
          <w:color w:val="828282"/>
          <w:rtl/>
        </w:rPr>
        <w:t xml:space="preserve">צֹ֤אן </w:t>
      </w:r>
      <w:r>
        <w:rPr>
          <w:color w:val="FF0000"/>
          <w:vertAlign w:val="superscript"/>
          <w:rtl/>
        </w:rPr>
        <w:t>156897</w:t>
      </w:r>
      <w:r>
        <w:rPr>
          <w:rFonts w:ascii="Times New Roman" w:hAnsi="Times New Roman"/>
          <w:color w:val="828282"/>
          <w:rtl/>
        </w:rPr>
        <w:t xml:space="preserve">עֲשׂוּיֹות֙ </w:t>
      </w:r>
      <w:r>
        <w:rPr>
          <w:color w:val="FF0000"/>
          <w:vertAlign w:val="superscript"/>
          <w:rtl/>
        </w:rPr>
        <w:t>156898</w:t>
      </w:r>
      <w:r>
        <w:rPr>
          <w:rFonts w:ascii="Times New Roman" w:hAnsi="Times New Roman"/>
          <w:color w:val="828282"/>
          <w:rtl/>
        </w:rPr>
        <w:t>וְ</w:t>
      </w:r>
      <w:r>
        <w:rPr>
          <w:color w:val="FF0000"/>
          <w:vertAlign w:val="superscript"/>
          <w:rtl/>
        </w:rPr>
        <w:t>156899</w:t>
      </w:r>
      <w:r>
        <w:rPr>
          <w:rFonts w:ascii="Times New Roman" w:hAnsi="Times New Roman"/>
          <w:color w:val="828282"/>
          <w:rtl/>
        </w:rPr>
        <w:t xml:space="preserve">חָמֵ֤שׁ </w:t>
      </w:r>
      <w:r>
        <w:rPr>
          <w:color w:val="FF0000"/>
          <w:vertAlign w:val="superscript"/>
          <w:rtl/>
        </w:rPr>
        <w:t>156900</w:t>
      </w:r>
      <w:r>
        <w:rPr>
          <w:rFonts w:ascii="Times New Roman" w:hAnsi="Times New Roman"/>
          <w:color w:val="828282"/>
          <w:rtl/>
        </w:rPr>
        <w:t xml:space="preserve">סְאִים֙ </w:t>
      </w:r>
      <w:r>
        <w:rPr>
          <w:color w:val="FF0000"/>
          <w:vertAlign w:val="superscript"/>
          <w:rtl/>
        </w:rPr>
        <w:t>156901</w:t>
      </w:r>
      <w:r>
        <w:rPr>
          <w:rFonts w:ascii="Times New Roman" w:hAnsi="Times New Roman"/>
          <w:color w:val="828282"/>
          <w:rtl/>
        </w:rPr>
        <w:t xml:space="preserve">קָלִ֔י </w:t>
      </w:r>
      <w:r>
        <w:rPr>
          <w:color w:val="FF0000"/>
          <w:vertAlign w:val="superscript"/>
          <w:rtl/>
        </w:rPr>
        <w:t>156902</w:t>
      </w:r>
      <w:r>
        <w:rPr>
          <w:rFonts w:ascii="Times New Roman" w:hAnsi="Times New Roman"/>
          <w:color w:val="828282"/>
          <w:rtl/>
        </w:rPr>
        <w:t>וּ</w:t>
      </w:r>
      <w:r>
        <w:rPr>
          <w:color w:val="FF0000"/>
          <w:vertAlign w:val="superscript"/>
          <w:rtl/>
        </w:rPr>
        <w:t>156903</w:t>
      </w:r>
      <w:r>
        <w:rPr>
          <w:rFonts w:ascii="Times New Roman" w:hAnsi="Times New Roman"/>
          <w:color w:val="828282"/>
          <w:rtl/>
        </w:rPr>
        <w:t xml:space="preserve">מֵאָ֥ה </w:t>
      </w:r>
      <w:r>
        <w:rPr>
          <w:color w:val="FF0000"/>
          <w:vertAlign w:val="superscript"/>
          <w:rtl/>
        </w:rPr>
        <w:t>156904</w:t>
      </w:r>
      <w:r>
        <w:rPr>
          <w:rFonts w:ascii="Times New Roman" w:hAnsi="Times New Roman"/>
          <w:color w:val="828282"/>
          <w:rtl/>
        </w:rPr>
        <w:t xml:space="preserve">צִמֻּקִ֖ים </w:t>
      </w:r>
      <w:r>
        <w:rPr>
          <w:color w:val="FF0000"/>
          <w:vertAlign w:val="superscript"/>
          <w:rtl/>
        </w:rPr>
        <w:t>156905</w:t>
      </w:r>
      <w:r>
        <w:rPr>
          <w:rFonts w:ascii="Times New Roman" w:hAnsi="Times New Roman"/>
          <w:color w:val="828282"/>
          <w:rtl/>
        </w:rPr>
        <w:t>וּ</w:t>
      </w:r>
      <w:r>
        <w:rPr>
          <w:color w:val="FF0000"/>
          <w:vertAlign w:val="superscript"/>
          <w:rtl/>
        </w:rPr>
        <w:t>156906</w:t>
      </w:r>
      <w:r>
        <w:rPr>
          <w:rFonts w:ascii="Times New Roman" w:hAnsi="Times New Roman"/>
          <w:color w:val="828282"/>
          <w:rtl/>
        </w:rPr>
        <w:t xml:space="preserve">מָאתַ֣יִם </w:t>
      </w:r>
      <w:r>
        <w:rPr>
          <w:color w:val="FF0000"/>
          <w:vertAlign w:val="superscript"/>
          <w:rtl/>
        </w:rPr>
        <w:t>156907</w:t>
      </w:r>
      <w:r>
        <w:rPr>
          <w:rFonts w:ascii="Times New Roman" w:hAnsi="Times New Roman"/>
          <w:color w:val="828282"/>
          <w:rtl/>
        </w:rPr>
        <w:t xml:space="preserve">דְּבֵלִ֑ים </w:t>
      </w:r>
    </w:p>
    <w:p>
      <w:pPr>
        <w:pStyle w:val="Hebrew"/>
      </w:pPr>
      <w:r>
        <w:rPr>
          <w:color w:val="828282"/>
        </w:rPr>
        <w:t xml:space="preserve">וַתְּמַהֵ֣ר אֲבִיגַ֡יִל וַתִּקַּח֩ מָאתַ֨יִם לֶ֜חֶם וּשְׁנַ֣יִם נִבְלֵי־יַ֗יִן וְחָמֵ֨שׁ צֹ֤אן עֲשׂוּיֹות֙ וְחָמֵ֤שׁ סְאִים֙ קָלִ֔י וּמֵאָ֥ה צִמֻּקִ֖ים וּמָאתַ֣יִם דְּבֵלִ֑ים וַתָּ֖שֶׂם עַל־הַחֲמֹרִֽים׃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0cb6c6e7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902c70ee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c3b1b4e3</w:t>
            </w:r>
          </w:p>
        </w:tc>
        <w:tc>
          <w:tcPr>
            <w:tcW w:type="auto" w:w="1728"/>
          </w:tcPr>
          <w:p>
            <w:r>
              <w:t>tense</w:t>
            </w:r>
          </w:p>
        </w:tc>
        <w:tc>
          <w:tcPr>
            <w:tcW w:type="auto" w:w="1728"/>
          </w:tcPr>
          <w:p>
            <w:r>
              <w:t>verb</w:t>
            </w:r>
          </w:p>
        </w:tc>
        <w:tc>
          <w:tcPr>
            <w:tcW w:type="auto" w:w="1728"/>
          </w:tcPr>
          <w:p>
            <w:r>
              <w:t xml:space="preserve">תִּקַּח֩ </w:t>
            </w:r>
          </w:p>
        </w:tc>
        <w:tc>
          <w:tcPr>
            <w:tcW w:type="auto" w:w="1728"/>
          </w:tcPr>
          <w:p>
            <w:r>
              <w:t>past</w:t>
            </w:r>
          </w:p>
        </w:tc>
      </w:tr>
    </w:tbl>
    <w:p>
      <w:r>
        <w:br/>
      </w:r>
    </w:p>
    <w:p>
      <w:pPr>
        <w:pStyle w:val="Reference"/>
      </w:pPr>
      <w:hyperlink r:id="rId2050">
        <w:r>
          <w:rPr/>
          <w:t>1_Samuel 25:18</w:t>
        </w:r>
      </w:hyperlink>
    </w:p>
    <w:p>
      <w:pPr>
        <w:pStyle w:val="Hebrew"/>
      </w:pPr>
      <w:r>
        <w:t xml:space="preserve">וַתָּ֖שֶׂם עַל־הַחֲמֹרִֽים׃ </w:t>
      </w:r>
    </w:p>
    <w:p>
      <w:pPr>
        <w:pStyle w:val="Hebrew"/>
      </w:pPr>
      <w:r>
        <w:rPr>
          <w:color w:val="FF0000"/>
          <w:vertAlign w:val="superscript"/>
          <w:rtl/>
        </w:rPr>
        <w:t>156908</w:t>
      </w:r>
      <w:r>
        <w:rPr>
          <w:rFonts w:ascii="Times New Roman" w:hAnsi="Times New Roman"/>
          <w:color w:val="828282"/>
          <w:rtl/>
        </w:rPr>
        <w:t>וַ</w:t>
      </w:r>
      <w:r>
        <w:rPr>
          <w:color w:val="FF0000"/>
          <w:vertAlign w:val="superscript"/>
          <w:rtl/>
        </w:rPr>
        <w:t>156909</w:t>
      </w:r>
      <w:r>
        <w:rPr>
          <w:rFonts w:ascii="Times New Roman" w:hAnsi="Times New Roman"/>
          <w:color w:val="828282"/>
          <w:rtl/>
        </w:rPr>
        <w:t xml:space="preserve">תָּ֖שֶׂם </w:t>
      </w:r>
      <w:r>
        <w:rPr>
          <w:color w:val="FF0000"/>
          <w:vertAlign w:val="superscript"/>
          <w:rtl/>
        </w:rPr>
        <w:t>156910</w:t>
      </w:r>
      <w:r>
        <w:rPr>
          <w:rFonts w:ascii="Times New Roman" w:hAnsi="Times New Roman"/>
          <w:color w:val="828282"/>
          <w:rtl/>
        </w:rPr>
        <w:t>עַל־</w:t>
      </w:r>
      <w:r>
        <w:rPr>
          <w:color w:val="FF0000"/>
          <w:vertAlign w:val="superscript"/>
          <w:rtl/>
        </w:rPr>
        <w:t>156911</w:t>
      </w:r>
      <w:r>
        <w:rPr>
          <w:rFonts w:ascii="Times New Roman" w:hAnsi="Times New Roman"/>
          <w:color w:val="828282"/>
          <w:rtl/>
        </w:rPr>
        <w:t>הַ</w:t>
      </w:r>
      <w:r>
        <w:rPr>
          <w:color w:val="FF0000"/>
          <w:vertAlign w:val="superscript"/>
          <w:rtl/>
        </w:rPr>
        <w:t>156912</w:t>
      </w:r>
      <w:r>
        <w:rPr>
          <w:rFonts w:ascii="Times New Roman" w:hAnsi="Times New Roman"/>
          <w:color w:val="828282"/>
          <w:rtl/>
        </w:rPr>
        <w:t xml:space="preserve">חֲמֹרִֽים׃ </w:t>
      </w:r>
    </w:p>
    <w:p>
      <w:pPr>
        <w:pStyle w:val="Hebrew"/>
      </w:pPr>
      <w:r>
        <w:rPr>
          <w:color w:val="828282"/>
        </w:rPr>
        <w:t xml:space="preserve">וַתְּמַהֵ֣ר אֲבִיגַ֡יִל וַתִּקַּח֩ מָאתַ֨יִם לֶ֜חֶם וּשְׁנַ֣יִם נִבְלֵי־יַ֗יִן וְחָמֵ֨שׁ צֹ֤אן עֲשׂוּיֹות֙ וְחָמֵ֤שׁ סְאִים֙ קָלִ֔י וּמֵאָ֥ה צִמֻּקִ֖ים וּמָאתַ֣יִם דְּבֵלִ֑ים וַתָּ֖שֶׂם עַל־הַחֲמֹרִֽים׃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2a92baa5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225bb94e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1e063c57</w:t>
            </w:r>
          </w:p>
        </w:tc>
        <w:tc>
          <w:tcPr>
            <w:tcW w:type="auto" w:w="1728"/>
          </w:tcPr>
          <w:p>
            <w:r>
              <w:t>tense</w:t>
            </w:r>
          </w:p>
        </w:tc>
        <w:tc>
          <w:tcPr>
            <w:tcW w:type="auto" w:w="1728"/>
          </w:tcPr>
          <w:p>
            <w:r>
              <w:t>verb</w:t>
            </w:r>
          </w:p>
        </w:tc>
        <w:tc>
          <w:tcPr>
            <w:tcW w:type="auto" w:w="1728"/>
          </w:tcPr>
          <w:p>
            <w:r>
              <w:t xml:space="preserve">תָּ֖שֶׂם </w:t>
            </w:r>
          </w:p>
        </w:tc>
        <w:tc>
          <w:tcPr>
            <w:tcW w:type="auto" w:w="1728"/>
          </w:tcPr>
          <w:p>
            <w:r/>
          </w:p>
        </w:tc>
      </w:tr>
    </w:tbl>
    <w:p>
      <w:r>
        <w:br/>
      </w:r>
    </w:p>
    <w:p>
      <w:pPr>
        <w:pStyle w:val="Reference"/>
      </w:pPr>
      <w:hyperlink r:id="rId2051">
        <w:r>
          <w:rPr/>
          <w:t>1_Samuel 25:21</w:t>
        </w:r>
      </w:hyperlink>
    </w:p>
    <w:p>
      <w:pPr>
        <w:pStyle w:val="Hebrew"/>
      </w:pPr>
      <w:r>
        <w:t xml:space="preserve">וְדָוִ֣ד אָמַ֗ר </w:t>
      </w:r>
    </w:p>
    <w:p>
      <w:pPr>
        <w:pStyle w:val="Hebrew"/>
      </w:pPr>
      <w:r>
        <w:rPr>
          <w:color w:val="FF0000"/>
          <w:vertAlign w:val="superscript"/>
          <w:rtl/>
        </w:rPr>
        <w:t>156953</w:t>
      </w:r>
      <w:r>
        <w:rPr>
          <w:rFonts w:ascii="Times New Roman" w:hAnsi="Times New Roman"/>
          <w:color w:val="828282"/>
          <w:rtl/>
        </w:rPr>
        <w:t>וְ</w:t>
      </w:r>
      <w:r>
        <w:rPr>
          <w:color w:val="FF0000"/>
          <w:vertAlign w:val="superscript"/>
          <w:rtl/>
        </w:rPr>
        <w:t>156954</w:t>
      </w:r>
      <w:r>
        <w:rPr>
          <w:rFonts w:ascii="Times New Roman" w:hAnsi="Times New Roman"/>
          <w:color w:val="828282"/>
          <w:rtl/>
        </w:rPr>
        <w:t xml:space="preserve">דָוִ֣ד </w:t>
      </w:r>
      <w:r>
        <w:rPr>
          <w:color w:val="FF0000"/>
          <w:vertAlign w:val="superscript"/>
          <w:rtl/>
        </w:rPr>
        <w:t>156955</w:t>
      </w:r>
      <w:r>
        <w:rPr>
          <w:rFonts w:ascii="Times New Roman" w:hAnsi="Times New Roman"/>
          <w:color w:val="828282"/>
          <w:rtl/>
        </w:rPr>
        <w:t xml:space="preserve">אָמַ֗ר </w:t>
      </w:r>
    </w:p>
    <w:p>
      <w:pPr>
        <w:pStyle w:val="Hebrew"/>
      </w:pPr>
      <w:r>
        <w:rPr>
          <w:color w:val="828282"/>
        </w:rPr>
        <w:t xml:space="preserve">וְדָוִ֣ד אָמַ֗ר אַךְ֩ לַשֶּׁ֨קֶר שָׁמַ֜רְתִּי אֶֽת־כָּל־אֲשֶׁ֤ר לָזֶה֙ בַּמִּדְבָּ֔ר וְלֹא־נִפְקַ֥ד מִכָּל־אֲשֶׁר־לֹ֖ו מְא֑וּמָה וַיָּֽשֶׁב־לִ֥י רָעָ֖ה תַּ֥חַת טֹובָֽה׃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a6c21722</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cdea5557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b87a993f</w:t>
            </w:r>
          </w:p>
        </w:tc>
        <w:tc>
          <w:tcPr>
            <w:tcW w:type="auto" w:w="1728"/>
          </w:tcPr>
          <w:p>
            <w:r>
              <w:t>tense</w:t>
            </w:r>
          </w:p>
        </w:tc>
        <w:tc>
          <w:tcPr>
            <w:tcW w:type="auto" w:w="1728"/>
          </w:tcPr>
          <w:p>
            <w:r>
              <w:t>verb</w:t>
            </w:r>
          </w:p>
        </w:tc>
        <w:tc>
          <w:tcPr>
            <w:tcW w:type="auto" w:w="1728"/>
          </w:tcPr>
          <w:p>
            <w:r>
              <w:t xml:space="preserve">אָמַ֗ר </w:t>
            </w:r>
          </w:p>
        </w:tc>
        <w:tc>
          <w:tcPr>
            <w:tcW w:type="auto" w:w="1728"/>
          </w:tcPr>
          <w:p>
            <w:r>
              <w:t>past</w:t>
            </w:r>
          </w:p>
        </w:tc>
      </w:tr>
    </w:tbl>
    <w:p>
      <w:r>
        <w:br/>
      </w:r>
    </w:p>
    <w:p>
      <w:pPr>
        <w:pStyle w:val="Reference"/>
      </w:pPr>
      <w:hyperlink r:id="rId2052">
        <w:r>
          <w:rPr/>
          <w:t>1_Samuel 25:25</w:t>
        </w:r>
      </w:hyperlink>
    </w:p>
    <w:p>
      <w:pPr>
        <w:pStyle w:val="Hebrew"/>
      </w:pPr>
      <w:r>
        <w:t xml:space="preserve">וַֽאֲנִי֙ אֲמָ֣תְךָ֔ לֹ֥א רָאִ֛יתִי אֶת־נַעֲרֵ֥י אֲדֹנִ֖י </w:t>
      </w:r>
    </w:p>
    <w:p>
      <w:pPr>
        <w:pStyle w:val="Hebrew"/>
      </w:pPr>
      <w:r>
        <w:rPr>
          <w:color w:val="FF0000"/>
          <w:vertAlign w:val="superscript"/>
          <w:rtl/>
        </w:rPr>
        <w:t>157073</w:t>
      </w:r>
      <w:r>
        <w:rPr>
          <w:rFonts w:ascii="Times New Roman" w:hAnsi="Times New Roman"/>
          <w:color w:val="828282"/>
          <w:rtl/>
        </w:rPr>
        <w:t>וַֽ</w:t>
      </w:r>
      <w:r>
        <w:rPr>
          <w:color w:val="FF0000"/>
          <w:vertAlign w:val="superscript"/>
          <w:rtl/>
        </w:rPr>
        <w:t>157074</w:t>
      </w:r>
      <w:r>
        <w:rPr>
          <w:rFonts w:ascii="Times New Roman" w:hAnsi="Times New Roman"/>
          <w:color w:val="828282"/>
          <w:rtl/>
        </w:rPr>
        <w:t xml:space="preserve">אֲנִי֙ </w:t>
      </w:r>
      <w:r>
        <w:rPr>
          <w:color w:val="FF0000"/>
          <w:vertAlign w:val="superscript"/>
          <w:rtl/>
        </w:rPr>
        <w:t>157075</w:t>
      </w:r>
      <w:r>
        <w:rPr>
          <w:rFonts w:ascii="Times New Roman" w:hAnsi="Times New Roman"/>
          <w:color w:val="828282"/>
          <w:rtl/>
        </w:rPr>
        <w:t xml:space="preserve">אֲמָ֣תְךָ֔ </w:t>
      </w:r>
      <w:r>
        <w:rPr>
          <w:color w:val="FF0000"/>
          <w:vertAlign w:val="superscript"/>
          <w:rtl/>
        </w:rPr>
        <w:t>157076</w:t>
      </w:r>
      <w:r>
        <w:rPr>
          <w:rFonts w:ascii="Times New Roman" w:hAnsi="Times New Roman"/>
          <w:color w:val="828282"/>
          <w:rtl/>
        </w:rPr>
        <w:t xml:space="preserve">לֹ֥א </w:t>
      </w:r>
      <w:r>
        <w:rPr>
          <w:color w:val="FF0000"/>
          <w:vertAlign w:val="superscript"/>
          <w:rtl/>
        </w:rPr>
        <w:t>157077</w:t>
      </w:r>
      <w:r>
        <w:rPr>
          <w:rFonts w:ascii="Times New Roman" w:hAnsi="Times New Roman"/>
          <w:color w:val="828282"/>
          <w:rtl/>
        </w:rPr>
        <w:t xml:space="preserve">רָאִ֛יתִי </w:t>
      </w:r>
      <w:r>
        <w:rPr>
          <w:color w:val="FF0000"/>
          <w:vertAlign w:val="superscript"/>
          <w:rtl/>
        </w:rPr>
        <w:t>157078</w:t>
      </w:r>
      <w:r>
        <w:rPr>
          <w:rFonts w:ascii="Times New Roman" w:hAnsi="Times New Roman"/>
          <w:color w:val="828282"/>
          <w:rtl/>
        </w:rPr>
        <w:t>אֶת־</w:t>
      </w:r>
      <w:r>
        <w:rPr>
          <w:color w:val="FF0000"/>
          <w:vertAlign w:val="superscript"/>
          <w:rtl/>
        </w:rPr>
        <w:t>157079</w:t>
      </w:r>
      <w:r>
        <w:rPr>
          <w:rFonts w:ascii="Times New Roman" w:hAnsi="Times New Roman"/>
          <w:color w:val="828282"/>
          <w:rtl/>
        </w:rPr>
        <w:t xml:space="preserve">נַעֲרֵ֥י </w:t>
      </w:r>
      <w:r>
        <w:rPr>
          <w:color w:val="FF0000"/>
          <w:vertAlign w:val="superscript"/>
          <w:rtl/>
        </w:rPr>
        <w:t>157080</w:t>
      </w:r>
      <w:r>
        <w:rPr>
          <w:rFonts w:ascii="Times New Roman" w:hAnsi="Times New Roman"/>
          <w:color w:val="828282"/>
          <w:rtl/>
        </w:rPr>
        <w:t xml:space="preserve">אֲדֹנִ֖י </w:t>
      </w:r>
    </w:p>
    <w:p>
      <w:pPr>
        <w:pStyle w:val="Hebrew"/>
      </w:pPr>
      <w:r>
        <w:rPr>
          <w:color w:val="828282"/>
        </w:rPr>
        <w:t xml:space="preserve">אַל־נָ֣א יָשִׂ֣ים אֲדֹנִ֣י׀ אֶת־לִבֹּ֡ו אֶל־אִישׁ֩ הַבְּלִיַּ֨עַל הַזֶּ֜ה עַל־נָבָ֗ל כִּ֤י כִשְׁמֹו֙ כֶּן־ה֔וּא נָבָ֣ל שְׁמֹ֔ו וּנְבָלָ֖ה עִמֹּ֑ו וַֽאֲנִי֙ אֲמָ֣תְךָ֔ לֹ֥א רָאִ֛יתִי אֶת־נַעֲרֵ֥י אֲדֹנִ֖י אֲשֶׁ֥ר שָׁלָֽחְתָּ׃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b3458f8f</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401c2942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326fca73</w:t>
            </w:r>
          </w:p>
        </w:tc>
        <w:tc>
          <w:tcPr>
            <w:tcW w:type="auto" w:w="1728"/>
          </w:tcPr>
          <w:p>
            <w:r>
              <w:t>tense</w:t>
            </w:r>
          </w:p>
        </w:tc>
        <w:tc>
          <w:tcPr>
            <w:tcW w:type="auto" w:w="1728"/>
          </w:tcPr>
          <w:p>
            <w:r>
              <w:t>verb</w:t>
            </w:r>
          </w:p>
        </w:tc>
        <w:tc>
          <w:tcPr>
            <w:tcW w:type="auto" w:w="1728"/>
          </w:tcPr>
          <w:p>
            <w:r>
              <w:t xml:space="preserve">רָאִ֛יתִי </w:t>
            </w:r>
          </w:p>
        </w:tc>
        <w:tc>
          <w:tcPr>
            <w:tcW w:type="auto" w:w="1728"/>
          </w:tcPr>
          <w:p>
            <w:r>
              <w:t>past</w:t>
            </w:r>
          </w:p>
        </w:tc>
      </w:tr>
    </w:tbl>
    <w:p>
      <w:r>
        <w:br/>
      </w:r>
    </w:p>
    <w:p>
      <w:pPr>
        <w:pStyle w:val="Reference"/>
      </w:pPr>
      <w:hyperlink r:id="rId2053">
        <w:r>
          <w:rPr/>
          <w:t>1_Samuel 25:30</w:t>
        </w:r>
      </w:hyperlink>
    </w:p>
    <w:p>
      <w:pPr>
        <w:pStyle w:val="Hebrew"/>
      </w:pPr>
      <w:r>
        <w:t xml:space="preserve">וְצִוְּךָ֥ לְנָגִ֖יד עַל־יִשְׂרָאֵֽל׃ </w:t>
      </w:r>
    </w:p>
    <w:p>
      <w:pPr>
        <w:pStyle w:val="Hebrew"/>
      </w:pPr>
      <w:r>
        <w:rPr>
          <w:color w:val="FF0000"/>
          <w:vertAlign w:val="superscript"/>
          <w:rtl/>
        </w:rPr>
        <w:t>157207</w:t>
      </w:r>
      <w:r>
        <w:rPr>
          <w:rFonts w:ascii="Times New Roman" w:hAnsi="Times New Roman"/>
          <w:color w:val="828282"/>
          <w:rtl/>
        </w:rPr>
        <w:t>וְ</w:t>
      </w:r>
      <w:r>
        <w:rPr>
          <w:color w:val="FF0000"/>
          <w:vertAlign w:val="superscript"/>
          <w:rtl/>
        </w:rPr>
        <w:t>157208</w:t>
      </w:r>
      <w:r>
        <w:rPr>
          <w:rFonts w:ascii="Times New Roman" w:hAnsi="Times New Roman"/>
          <w:color w:val="828282"/>
          <w:rtl/>
        </w:rPr>
        <w:t xml:space="preserve">צִוְּךָ֥ </w:t>
      </w:r>
      <w:r>
        <w:rPr>
          <w:color w:val="FF0000"/>
          <w:vertAlign w:val="superscript"/>
          <w:rtl/>
        </w:rPr>
        <w:t>157209</w:t>
      </w:r>
      <w:r>
        <w:rPr>
          <w:rFonts w:ascii="Times New Roman" w:hAnsi="Times New Roman"/>
          <w:color w:val="828282"/>
          <w:rtl/>
        </w:rPr>
        <w:t>לְ</w:t>
      </w:r>
      <w:r>
        <w:rPr>
          <w:color w:val="FF0000"/>
          <w:vertAlign w:val="superscript"/>
          <w:rtl/>
        </w:rPr>
        <w:t>157210</w:t>
      </w:r>
      <w:r>
        <w:rPr>
          <w:rFonts w:ascii="Times New Roman" w:hAnsi="Times New Roman"/>
          <w:color w:val="828282"/>
          <w:rtl/>
        </w:rPr>
        <w:t xml:space="preserve">נָגִ֖יד </w:t>
      </w:r>
      <w:r>
        <w:rPr>
          <w:color w:val="FF0000"/>
          <w:vertAlign w:val="superscript"/>
          <w:rtl/>
        </w:rPr>
        <w:t>157211</w:t>
      </w:r>
      <w:r>
        <w:rPr>
          <w:rFonts w:ascii="Times New Roman" w:hAnsi="Times New Roman"/>
          <w:color w:val="828282"/>
          <w:rtl/>
        </w:rPr>
        <w:t>עַל־</w:t>
      </w:r>
      <w:r>
        <w:rPr>
          <w:color w:val="FF0000"/>
          <w:vertAlign w:val="superscript"/>
          <w:rtl/>
        </w:rPr>
        <w:t>157212</w:t>
      </w:r>
      <w:r>
        <w:rPr>
          <w:rFonts w:ascii="Times New Roman" w:hAnsi="Times New Roman"/>
          <w:color w:val="828282"/>
          <w:rtl/>
        </w:rPr>
        <w:t xml:space="preserve">יִשְׂרָאֵֽל׃ </w:t>
      </w:r>
    </w:p>
    <w:p>
      <w:pPr>
        <w:pStyle w:val="Hebrew"/>
      </w:pPr>
      <w:r>
        <w:rPr>
          <w:color w:val="828282"/>
        </w:rPr>
        <w:t xml:space="preserve">וְהָיָ֗ה כִּֽי־יַעֲשֶׂ֤ה יְהוָה֙ לַֽאדֹנִ֔י כְּכֹ֛ל אֲשֶׁר־דִּבֶּ֥ר אֶת־הַטֹּובָ֖ה עָלֶ֑יךָ וְצִוְּךָ֥ לְנָגִ֖יד עַל־יִשְׂרָאֵֽל׃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d3e930be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303fefc5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5f7eaf78</w:t>
            </w:r>
          </w:p>
        </w:tc>
        <w:tc>
          <w:tcPr>
            <w:tcW w:type="auto" w:w="1728"/>
          </w:tcPr>
          <w:p>
            <w:r>
              <w:t>tense</w:t>
            </w:r>
          </w:p>
        </w:tc>
        <w:tc>
          <w:tcPr>
            <w:tcW w:type="auto" w:w="1728"/>
          </w:tcPr>
          <w:p>
            <w:r>
              <w:t>verb</w:t>
            </w:r>
          </w:p>
        </w:tc>
        <w:tc>
          <w:tcPr>
            <w:tcW w:type="auto" w:w="1728"/>
          </w:tcPr>
          <w:p>
            <w:r>
              <w:t xml:space="preserve">צִוְּךָ֥ </w:t>
            </w:r>
          </w:p>
        </w:tc>
        <w:tc>
          <w:tcPr>
            <w:tcW w:type="auto" w:w="1728"/>
          </w:tcPr>
          <w:p>
            <w:r>
              <w:t>pres perf</w:t>
            </w:r>
          </w:p>
        </w:tc>
      </w:tr>
    </w:tbl>
    <w:p>
      <w:r>
        <w:br/>
      </w:r>
    </w:p>
    <w:p>
      <w:pPr>
        <w:pStyle w:val="Reference"/>
      </w:pPr>
      <w:hyperlink r:id="rId2054">
        <w:r>
          <w:rPr/>
          <w:t>1_Samuel 25:35</w:t>
        </w:r>
      </w:hyperlink>
    </w:p>
    <w:p>
      <w:pPr>
        <w:pStyle w:val="Hebrew"/>
      </w:pPr>
      <w:r>
        <w:t xml:space="preserve">וְלָ֣הּ אָמַ֗ר </w:t>
      </w:r>
    </w:p>
    <w:p>
      <w:pPr>
        <w:pStyle w:val="Hebrew"/>
      </w:pPr>
      <w:r>
        <w:rPr>
          <w:color w:val="FF0000"/>
          <w:vertAlign w:val="superscript"/>
          <w:rtl/>
        </w:rPr>
        <w:t>157321</w:t>
      </w:r>
      <w:r>
        <w:rPr>
          <w:rFonts w:ascii="Times New Roman" w:hAnsi="Times New Roman"/>
          <w:color w:val="828282"/>
          <w:rtl/>
        </w:rPr>
        <w:t>וְ</w:t>
      </w:r>
      <w:r>
        <w:rPr>
          <w:color w:val="FF0000"/>
          <w:vertAlign w:val="superscript"/>
          <w:rtl/>
        </w:rPr>
        <w:t>157322</w:t>
      </w:r>
      <w:r>
        <w:rPr>
          <w:rFonts w:ascii="Times New Roman" w:hAnsi="Times New Roman"/>
          <w:color w:val="828282"/>
          <w:rtl/>
        </w:rPr>
        <w:t xml:space="preserve">לָ֣הּ </w:t>
      </w:r>
      <w:r>
        <w:rPr>
          <w:color w:val="FF0000"/>
          <w:vertAlign w:val="superscript"/>
          <w:rtl/>
        </w:rPr>
        <w:t>157323</w:t>
      </w:r>
      <w:r>
        <w:rPr>
          <w:rFonts w:ascii="Times New Roman" w:hAnsi="Times New Roman"/>
          <w:color w:val="828282"/>
          <w:rtl/>
        </w:rPr>
        <w:t xml:space="preserve">אָמַ֗ר </w:t>
      </w:r>
    </w:p>
    <w:p>
      <w:pPr>
        <w:pStyle w:val="Hebrew"/>
      </w:pPr>
      <w:r>
        <w:rPr>
          <w:color w:val="828282"/>
        </w:rPr>
        <w:t xml:space="preserve">וַיִּקַּ֤ח דָּוִד֙ מִיָּדָ֔הּ אֵ֥ת אֲשֶׁר־הֵבִ֖יאָה לֹ֑ו וְלָ֣הּ אָמַ֗ר עֲלִ֤י לְשָׁלֹום֙ לְבֵיתֵ֔ךְ רְאִי֙ שָׁמַ֣עְתִּי בְקֹולֵ֔ךְ וָאֶשָּׂ֖א פָּנָֽיִךְ׃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92ae97bb</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25d2a78a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abbed613</w:t>
            </w:r>
          </w:p>
        </w:tc>
        <w:tc>
          <w:tcPr>
            <w:tcW w:type="auto" w:w="1728"/>
          </w:tcPr>
          <w:p>
            <w:r>
              <w:t>tense</w:t>
            </w:r>
          </w:p>
        </w:tc>
        <w:tc>
          <w:tcPr>
            <w:tcW w:type="auto" w:w="1728"/>
          </w:tcPr>
          <w:p>
            <w:r>
              <w:t>verb</w:t>
            </w:r>
          </w:p>
        </w:tc>
        <w:tc>
          <w:tcPr>
            <w:tcW w:type="auto" w:w="1728"/>
          </w:tcPr>
          <w:p>
            <w:r>
              <w:t xml:space="preserve">אָמַ֗ר </w:t>
            </w:r>
          </w:p>
        </w:tc>
        <w:tc>
          <w:tcPr>
            <w:tcW w:type="auto" w:w="1728"/>
          </w:tcPr>
          <w:p>
            <w:r>
              <w:t>past</w:t>
            </w:r>
          </w:p>
        </w:tc>
      </w:tr>
    </w:tbl>
    <w:p>
      <w:r>
        <w:br/>
      </w:r>
    </w:p>
    <w:p>
      <w:pPr>
        <w:pStyle w:val="Reference"/>
      </w:pPr>
      <w:hyperlink r:id="rId2054">
        <w:r>
          <w:rPr/>
          <w:t>1_Samuel 25:35</w:t>
        </w:r>
      </w:hyperlink>
    </w:p>
    <w:p>
      <w:pPr>
        <w:pStyle w:val="Hebrew"/>
      </w:pPr>
      <w:r>
        <w:t xml:space="preserve">רְאִי֙ </w:t>
      </w:r>
    </w:p>
    <w:p>
      <w:pPr>
        <w:pStyle w:val="Hebrew"/>
      </w:pPr>
      <w:r>
        <w:rPr>
          <w:color w:val="FF0000"/>
          <w:vertAlign w:val="superscript"/>
          <w:rtl/>
        </w:rPr>
        <w:t>157329</w:t>
      </w:r>
      <w:r>
        <w:rPr>
          <w:rFonts w:ascii="Times New Roman" w:hAnsi="Times New Roman"/>
          <w:color w:val="828282"/>
          <w:rtl/>
        </w:rPr>
        <w:t xml:space="preserve">רְאִי֙ </w:t>
      </w:r>
    </w:p>
    <w:p>
      <w:pPr>
        <w:pStyle w:val="Hebrew"/>
      </w:pPr>
      <w:r>
        <w:rPr>
          <w:color w:val="828282"/>
        </w:rPr>
        <w:t xml:space="preserve">וַיִּקַּ֤ח דָּוִד֙ מִיָּדָ֔הּ אֵ֥ת אֲשֶׁר־הֵבִ֖יאָה לֹ֑ו וְלָ֣הּ אָמַ֗ר עֲלִ֤י לְשָׁלֹום֙ לְבֵיתֵ֔ךְ רְאִי֙ שָׁמַ֣עְתִּי בְקֹולֵ֔ךְ וָאֶשָּׂ֖א פָּנָֽיִךְ׃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cbeff211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3f9bb393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6236d319</w:t>
            </w:r>
          </w:p>
        </w:tc>
        <w:tc>
          <w:tcPr>
            <w:tcW w:type="auto" w:w="1728"/>
          </w:tcPr>
          <w:p>
            <w:r>
              <w:t>tense</w:t>
            </w:r>
          </w:p>
        </w:tc>
        <w:tc>
          <w:tcPr>
            <w:tcW w:type="auto" w:w="1728"/>
          </w:tcPr>
          <w:p>
            <w:r>
              <w:t>verb</w:t>
            </w:r>
          </w:p>
        </w:tc>
        <w:tc>
          <w:tcPr>
            <w:tcW w:type="auto" w:w="1728"/>
          </w:tcPr>
          <w:p>
            <w:r>
              <w:t xml:space="preserve">רְאִי֙ </w:t>
            </w:r>
          </w:p>
        </w:tc>
        <w:tc>
          <w:tcPr>
            <w:tcW w:type="auto" w:w="1728"/>
          </w:tcPr>
          <w:p>
            <w:r>
              <w:t>impv</w:t>
            </w:r>
          </w:p>
        </w:tc>
      </w:tr>
    </w:tbl>
    <w:p>
      <w:r>
        <w:br/>
      </w:r>
    </w:p>
    <w:p>
      <w:pPr>
        <w:pStyle w:val="Reference"/>
      </w:pPr>
      <w:hyperlink r:id="rId2055">
        <w:r>
          <w:rPr/>
          <w:t>1_Samuel 25:37</w:t>
        </w:r>
      </w:hyperlink>
    </w:p>
    <w:p>
      <w:pPr>
        <w:pStyle w:val="Hebrew"/>
      </w:pPr>
      <w:r>
        <w:t xml:space="preserve">וַתַּגֶּד־לֹ֣ו אִשְׁתֹּ֔ו אֶת־הַדְּבָרִ֖ים הָאֵ֑לֶּה </w:t>
      </w:r>
    </w:p>
    <w:p>
      <w:pPr>
        <w:pStyle w:val="Hebrew"/>
      </w:pPr>
      <w:r>
        <w:rPr>
          <w:color w:val="FF0000"/>
          <w:vertAlign w:val="superscript"/>
          <w:rtl/>
        </w:rPr>
        <w:t>157384</w:t>
      </w:r>
      <w:r>
        <w:rPr>
          <w:rFonts w:ascii="Times New Roman" w:hAnsi="Times New Roman"/>
          <w:color w:val="828282"/>
          <w:rtl/>
        </w:rPr>
        <w:t>וַ</w:t>
      </w:r>
      <w:r>
        <w:rPr>
          <w:color w:val="FF0000"/>
          <w:vertAlign w:val="superscript"/>
          <w:rtl/>
        </w:rPr>
        <w:t>157385</w:t>
      </w:r>
      <w:r>
        <w:rPr>
          <w:rFonts w:ascii="Times New Roman" w:hAnsi="Times New Roman"/>
          <w:color w:val="828282"/>
          <w:rtl/>
        </w:rPr>
        <w:t>תַּגֶּד־</w:t>
      </w:r>
      <w:r>
        <w:rPr>
          <w:color w:val="FF0000"/>
          <w:vertAlign w:val="superscript"/>
          <w:rtl/>
        </w:rPr>
        <w:t>157386</w:t>
      </w:r>
      <w:r>
        <w:rPr>
          <w:rFonts w:ascii="Times New Roman" w:hAnsi="Times New Roman"/>
          <w:color w:val="828282"/>
          <w:rtl/>
        </w:rPr>
        <w:t xml:space="preserve">לֹ֣ו </w:t>
      </w:r>
      <w:r>
        <w:rPr>
          <w:color w:val="FF0000"/>
          <w:vertAlign w:val="superscript"/>
          <w:rtl/>
        </w:rPr>
        <w:t>157387</w:t>
      </w:r>
      <w:r>
        <w:rPr>
          <w:rFonts w:ascii="Times New Roman" w:hAnsi="Times New Roman"/>
          <w:color w:val="828282"/>
          <w:rtl/>
        </w:rPr>
        <w:t xml:space="preserve">אִשְׁתֹּ֔ו </w:t>
      </w:r>
      <w:r>
        <w:rPr>
          <w:color w:val="FF0000"/>
          <w:vertAlign w:val="superscript"/>
          <w:rtl/>
        </w:rPr>
        <w:t>157388</w:t>
      </w:r>
      <w:r>
        <w:rPr>
          <w:rFonts w:ascii="Times New Roman" w:hAnsi="Times New Roman"/>
          <w:color w:val="828282"/>
          <w:rtl/>
        </w:rPr>
        <w:t>אֶת־</w:t>
      </w:r>
      <w:r>
        <w:rPr>
          <w:color w:val="FF0000"/>
          <w:vertAlign w:val="superscript"/>
          <w:rtl/>
        </w:rPr>
        <w:t>157389</w:t>
      </w:r>
      <w:r>
        <w:rPr>
          <w:rFonts w:ascii="Times New Roman" w:hAnsi="Times New Roman"/>
          <w:color w:val="828282"/>
          <w:rtl/>
        </w:rPr>
        <w:t>הַ</w:t>
      </w:r>
      <w:r>
        <w:rPr>
          <w:color w:val="FF0000"/>
          <w:vertAlign w:val="superscript"/>
          <w:rtl/>
        </w:rPr>
        <w:t>157390</w:t>
      </w:r>
      <w:r>
        <w:rPr>
          <w:rFonts w:ascii="Times New Roman" w:hAnsi="Times New Roman"/>
          <w:color w:val="828282"/>
          <w:rtl/>
        </w:rPr>
        <w:t xml:space="preserve">דְּבָרִ֖ים </w:t>
      </w:r>
      <w:r>
        <w:rPr>
          <w:color w:val="FF0000"/>
          <w:vertAlign w:val="superscript"/>
          <w:rtl/>
        </w:rPr>
        <w:t>157391</w:t>
      </w:r>
      <w:r>
        <w:rPr>
          <w:rFonts w:ascii="Times New Roman" w:hAnsi="Times New Roman"/>
          <w:color w:val="828282"/>
          <w:rtl/>
        </w:rPr>
        <w:t>הָ</w:t>
      </w:r>
      <w:r>
        <w:rPr>
          <w:color w:val="FF0000"/>
          <w:vertAlign w:val="superscript"/>
          <w:rtl/>
        </w:rPr>
        <w:t>157392</w:t>
      </w:r>
      <w:r>
        <w:rPr>
          <w:rFonts w:ascii="Times New Roman" w:hAnsi="Times New Roman"/>
          <w:color w:val="828282"/>
          <w:rtl/>
        </w:rPr>
        <w:t xml:space="preserve">אֵ֑לֶּה </w:t>
      </w:r>
    </w:p>
    <w:p>
      <w:pPr>
        <w:pStyle w:val="Hebrew"/>
      </w:pPr>
      <w:r>
        <w:rPr>
          <w:color w:val="828282"/>
        </w:rPr>
        <w:t xml:space="preserve">וַיְהִ֣י בַבֹּ֗קֶר בְּצֵ֤את הַיַּ֨יִן֙ מִנָּבָ֔ל וַתַּגֶּד־לֹ֣ו אִשְׁתֹּ֔ו אֶת־הַדְּבָרִ֖ים הָאֵ֑לֶּה וַיָּ֤מָת לִבֹּו֙ בְּקִרְבֹּ֔ו וְה֖וּא הָיָ֥ה לְאָֽבֶן׃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5e897e66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a8ab8d28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72639afb</w:t>
            </w:r>
          </w:p>
        </w:tc>
        <w:tc>
          <w:tcPr>
            <w:tcW w:type="auto" w:w="1728"/>
          </w:tcPr>
          <w:p>
            <w:r>
              <w:t>tense</w:t>
            </w:r>
          </w:p>
        </w:tc>
        <w:tc>
          <w:tcPr>
            <w:tcW w:type="auto" w:w="1728"/>
          </w:tcPr>
          <w:p>
            <w:r>
              <w:t>verb</w:t>
            </w:r>
          </w:p>
        </w:tc>
        <w:tc>
          <w:tcPr>
            <w:tcW w:type="auto" w:w="1728"/>
          </w:tcPr>
          <w:p>
            <w:r>
              <w:t>תַּגֶּד־</w:t>
            </w:r>
          </w:p>
        </w:tc>
        <w:tc>
          <w:tcPr>
            <w:tcW w:type="auto" w:w="1728"/>
          </w:tcPr>
          <w:p>
            <w:r>
              <w:t>past</w:t>
            </w:r>
          </w:p>
        </w:tc>
      </w:tr>
    </w:tbl>
    <w:p>
      <w:r>
        <w:br/>
      </w:r>
    </w:p>
    <w:p>
      <w:pPr>
        <w:pStyle w:val="Reference"/>
      </w:pPr>
      <w:hyperlink r:id="rId2055">
        <w:r>
          <w:rPr/>
          <w:t>1_Samuel 25:37</w:t>
        </w:r>
      </w:hyperlink>
    </w:p>
    <w:p>
      <w:pPr>
        <w:pStyle w:val="Hebrew"/>
      </w:pPr>
      <w:r>
        <w:t xml:space="preserve">וְה֖וּא הָיָ֥ה לְאָֽבֶן׃ </w:t>
      </w:r>
    </w:p>
    <w:p>
      <w:pPr>
        <w:pStyle w:val="Hebrew"/>
      </w:pPr>
      <w:r>
        <w:rPr>
          <w:color w:val="FF0000"/>
          <w:vertAlign w:val="superscript"/>
          <w:rtl/>
        </w:rPr>
        <w:t>157398</w:t>
      </w:r>
      <w:r>
        <w:rPr>
          <w:rFonts w:ascii="Times New Roman" w:hAnsi="Times New Roman"/>
          <w:color w:val="828282"/>
          <w:rtl/>
        </w:rPr>
        <w:t>וְ</w:t>
      </w:r>
      <w:r>
        <w:rPr>
          <w:color w:val="FF0000"/>
          <w:vertAlign w:val="superscript"/>
          <w:rtl/>
        </w:rPr>
        <w:t>157399</w:t>
      </w:r>
      <w:r>
        <w:rPr>
          <w:rFonts w:ascii="Times New Roman" w:hAnsi="Times New Roman"/>
          <w:color w:val="828282"/>
          <w:rtl/>
        </w:rPr>
        <w:t xml:space="preserve">ה֖וּא </w:t>
      </w:r>
      <w:r>
        <w:rPr>
          <w:color w:val="FF0000"/>
          <w:vertAlign w:val="superscript"/>
          <w:rtl/>
        </w:rPr>
        <w:t>157400</w:t>
      </w:r>
      <w:r>
        <w:rPr>
          <w:rFonts w:ascii="Times New Roman" w:hAnsi="Times New Roman"/>
          <w:color w:val="828282"/>
          <w:rtl/>
        </w:rPr>
        <w:t xml:space="preserve">הָיָ֥ה </w:t>
      </w:r>
      <w:r>
        <w:rPr>
          <w:color w:val="FF0000"/>
          <w:vertAlign w:val="superscript"/>
          <w:rtl/>
        </w:rPr>
        <w:t>157401</w:t>
      </w:r>
      <w:r>
        <w:rPr>
          <w:rFonts w:ascii="Times New Roman" w:hAnsi="Times New Roman"/>
          <w:color w:val="828282"/>
          <w:rtl/>
        </w:rPr>
        <w:t>לְ</w:t>
      </w:r>
      <w:r>
        <w:rPr>
          <w:color w:val="FF0000"/>
          <w:vertAlign w:val="superscript"/>
          <w:rtl/>
        </w:rPr>
        <w:t>157402</w:t>
      </w:r>
      <w:r>
        <w:rPr>
          <w:rFonts w:ascii="Times New Roman" w:hAnsi="Times New Roman"/>
          <w:color w:val="828282"/>
          <w:rtl/>
        </w:rPr>
        <w:t xml:space="preserve">אָֽבֶן׃ </w:t>
      </w:r>
    </w:p>
    <w:p>
      <w:pPr>
        <w:pStyle w:val="Hebrew"/>
      </w:pPr>
      <w:r>
        <w:rPr>
          <w:color w:val="828282"/>
        </w:rPr>
        <w:t xml:space="preserve">וַיְהִ֣י בַבֹּ֗קֶר בְּצֵ֤את הַיַּ֨יִן֙ מִנָּבָ֔ל וַתַּגֶּד־לֹ֣ו אִשְׁתֹּ֔ו אֶת־הַדְּבָרִ֖ים הָאֵ֑לֶּה וַיָּ֤מָת לִבֹּו֙ בְּקִרְבֹּ֔ו וְה֖וּא הָיָ֥ה לְאָֽבֶן׃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59bcd735</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8ca3d6ae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08ae9de3</w:t>
            </w:r>
          </w:p>
        </w:tc>
        <w:tc>
          <w:tcPr>
            <w:tcW w:type="auto" w:w="1728"/>
          </w:tcPr>
          <w:p>
            <w:r>
              <w:t>tense</w:t>
            </w:r>
          </w:p>
        </w:tc>
        <w:tc>
          <w:tcPr>
            <w:tcW w:type="auto" w:w="1728"/>
          </w:tcPr>
          <w:p>
            <w:r>
              <w:t>verb</w:t>
            </w:r>
          </w:p>
        </w:tc>
        <w:tc>
          <w:tcPr>
            <w:tcW w:type="auto" w:w="1728"/>
          </w:tcPr>
          <w:p>
            <w:r>
              <w:t xml:space="preserve">הָיָ֥ה </w:t>
            </w:r>
          </w:p>
        </w:tc>
        <w:tc>
          <w:tcPr>
            <w:tcW w:type="auto" w:w="1728"/>
          </w:tcPr>
          <w:p>
            <w:r>
              <w:t>past</w:t>
            </w:r>
          </w:p>
        </w:tc>
      </w:tr>
    </w:tbl>
    <w:p>
      <w:r>
        <w:br/>
      </w:r>
    </w:p>
    <w:p>
      <w:pPr>
        <w:pStyle w:val="Reference"/>
      </w:pPr>
      <w:hyperlink r:id="rId2056">
        <w:r>
          <w:rPr/>
          <w:t>1_Samuel 25:39</w:t>
        </w:r>
      </w:hyperlink>
    </w:p>
    <w:p>
      <w:pPr>
        <w:pStyle w:val="Hebrew"/>
      </w:pPr>
      <w:r>
        <w:t xml:space="preserve">וַיֹּ֡אמֶר </w:t>
      </w:r>
    </w:p>
    <w:p>
      <w:pPr>
        <w:pStyle w:val="Hebrew"/>
      </w:pPr>
      <w:r>
        <w:rPr>
          <w:color w:val="FF0000"/>
          <w:vertAlign w:val="superscript"/>
          <w:rtl/>
        </w:rPr>
        <w:t>157422</w:t>
      </w:r>
      <w:r>
        <w:rPr>
          <w:rFonts w:ascii="Times New Roman" w:hAnsi="Times New Roman"/>
          <w:color w:val="828282"/>
          <w:rtl/>
        </w:rPr>
        <w:t>וַ</w:t>
      </w:r>
      <w:r>
        <w:rPr>
          <w:color w:val="FF0000"/>
          <w:vertAlign w:val="superscript"/>
          <w:rtl/>
        </w:rPr>
        <w:t>157423</w:t>
      </w:r>
      <w:r>
        <w:rPr>
          <w:rFonts w:ascii="Times New Roman" w:hAnsi="Times New Roman"/>
          <w:color w:val="828282"/>
          <w:rtl/>
        </w:rPr>
        <w:t xml:space="preserve">יֹּ֡אמֶר </w:t>
      </w:r>
    </w:p>
    <w:p>
      <w:pPr>
        <w:pStyle w:val="Hebrew"/>
      </w:pPr>
      <w:r>
        <w:rPr>
          <w:color w:val="828282"/>
        </w:rPr>
        <w:t xml:space="preserve">וַיִּשְׁמַ֣ע דָּוִד֮ כִּ֣י מֵ֣ת נָבָל֒ וַיֹּ֡אמֶר בָּר֣וּךְ יְהוָ֡ה אֲשֶׁ֣ר רָב֩ אֶת־רִ֨יב חֶרְפָּתִ֜י מִיַּ֣ד נָבָ֗ל וְאֶת־עַבְדֹּו֙ חָשַׂ֣ךְ מֵֽרָעָ֔ה וְאֵת֙ רָעַ֣ת נָבָ֔ל הֵשִׁ֥יב יְהוָ֖ה בְּרֹאשֹׁ֑ו וַיִּשְׁלַ֤ח דָּוִד֙ וַיְדַבֵּ֣ר בַּאֲבִיגַ֔יִל לְקַחְתָּ֥הּ לֹ֖ו לְאִשָּֽׁה׃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6c910fde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c9ccc7b1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4344f155</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057">
        <w:r>
          <w:rPr/>
          <w:t>1_Samuel 25:44</w:t>
        </w:r>
      </w:hyperlink>
    </w:p>
    <w:p>
      <w:pPr>
        <w:pStyle w:val="Hebrew"/>
      </w:pPr>
      <w:r>
        <w:t xml:space="preserve">וְשָׁא֗וּל נָתַ֛ן אֶת־מִיכַ֥ל בִּתֹּ֖ו אֵ֣שֶׁת דָּוִ֑ד לְפַלְטִ֥י בֶן־לַ֖יִשׁ </w:t>
      </w:r>
    </w:p>
    <w:p>
      <w:pPr>
        <w:pStyle w:val="Hebrew"/>
      </w:pPr>
      <w:r>
        <w:rPr>
          <w:color w:val="FF0000"/>
          <w:vertAlign w:val="superscript"/>
          <w:rtl/>
        </w:rPr>
        <w:t>157539</w:t>
      </w:r>
      <w:r>
        <w:rPr>
          <w:rFonts w:ascii="Times New Roman" w:hAnsi="Times New Roman"/>
          <w:color w:val="828282"/>
          <w:rtl/>
        </w:rPr>
        <w:t>וְ</w:t>
      </w:r>
      <w:r>
        <w:rPr>
          <w:color w:val="FF0000"/>
          <w:vertAlign w:val="superscript"/>
          <w:rtl/>
        </w:rPr>
        <w:t>157540</w:t>
      </w:r>
      <w:r>
        <w:rPr>
          <w:rFonts w:ascii="Times New Roman" w:hAnsi="Times New Roman"/>
          <w:color w:val="828282"/>
          <w:rtl/>
        </w:rPr>
        <w:t xml:space="preserve">שָׁא֗וּל </w:t>
      </w:r>
      <w:r>
        <w:rPr>
          <w:color w:val="FF0000"/>
          <w:vertAlign w:val="superscript"/>
          <w:rtl/>
        </w:rPr>
        <w:t>157541</w:t>
      </w:r>
      <w:r>
        <w:rPr>
          <w:rFonts w:ascii="Times New Roman" w:hAnsi="Times New Roman"/>
          <w:color w:val="828282"/>
          <w:rtl/>
        </w:rPr>
        <w:t xml:space="preserve">נָתַ֛ן </w:t>
      </w:r>
      <w:r>
        <w:rPr>
          <w:color w:val="FF0000"/>
          <w:vertAlign w:val="superscript"/>
          <w:rtl/>
        </w:rPr>
        <w:t>157542</w:t>
      </w:r>
      <w:r>
        <w:rPr>
          <w:rFonts w:ascii="Times New Roman" w:hAnsi="Times New Roman"/>
          <w:color w:val="828282"/>
          <w:rtl/>
        </w:rPr>
        <w:t>אֶת־</w:t>
      </w:r>
      <w:r>
        <w:rPr>
          <w:color w:val="FF0000"/>
          <w:vertAlign w:val="superscript"/>
          <w:rtl/>
        </w:rPr>
        <w:t>157543</w:t>
      </w:r>
      <w:r>
        <w:rPr>
          <w:rFonts w:ascii="Times New Roman" w:hAnsi="Times New Roman"/>
          <w:color w:val="828282"/>
          <w:rtl/>
        </w:rPr>
        <w:t xml:space="preserve">מִיכַ֥ל </w:t>
      </w:r>
      <w:r>
        <w:rPr>
          <w:color w:val="FF0000"/>
          <w:vertAlign w:val="superscript"/>
          <w:rtl/>
        </w:rPr>
        <w:t>157544</w:t>
      </w:r>
      <w:r>
        <w:rPr>
          <w:rFonts w:ascii="Times New Roman" w:hAnsi="Times New Roman"/>
          <w:color w:val="828282"/>
          <w:rtl/>
        </w:rPr>
        <w:t xml:space="preserve">בִּתֹּ֖ו </w:t>
      </w:r>
      <w:r>
        <w:rPr>
          <w:color w:val="FF0000"/>
          <w:vertAlign w:val="superscript"/>
          <w:rtl/>
        </w:rPr>
        <w:t>157545</w:t>
      </w:r>
      <w:r>
        <w:rPr>
          <w:rFonts w:ascii="Times New Roman" w:hAnsi="Times New Roman"/>
          <w:color w:val="828282"/>
          <w:rtl/>
        </w:rPr>
        <w:t xml:space="preserve">אֵ֣שֶׁת </w:t>
      </w:r>
      <w:r>
        <w:rPr>
          <w:color w:val="FF0000"/>
          <w:vertAlign w:val="superscript"/>
          <w:rtl/>
        </w:rPr>
        <w:t>157546</w:t>
      </w:r>
      <w:r>
        <w:rPr>
          <w:rFonts w:ascii="Times New Roman" w:hAnsi="Times New Roman"/>
          <w:color w:val="828282"/>
          <w:rtl/>
        </w:rPr>
        <w:t xml:space="preserve">דָּוִ֑ד </w:t>
      </w:r>
      <w:r>
        <w:rPr>
          <w:color w:val="FF0000"/>
          <w:vertAlign w:val="superscript"/>
          <w:rtl/>
        </w:rPr>
        <w:t>157547</w:t>
      </w:r>
      <w:r>
        <w:rPr>
          <w:rFonts w:ascii="Times New Roman" w:hAnsi="Times New Roman"/>
          <w:color w:val="828282"/>
          <w:rtl/>
        </w:rPr>
        <w:t>לְ</w:t>
      </w:r>
      <w:r>
        <w:rPr>
          <w:color w:val="FF0000"/>
          <w:vertAlign w:val="superscript"/>
          <w:rtl/>
        </w:rPr>
        <w:t>157548</w:t>
      </w:r>
      <w:r>
        <w:rPr>
          <w:rFonts w:ascii="Times New Roman" w:hAnsi="Times New Roman"/>
          <w:color w:val="828282"/>
          <w:rtl/>
        </w:rPr>
        <w:t xml:space="preserve">פַלְטִ֥י </w:t>
      </w:r>
      <w:r>
        <w:rPr>
          <w:color w:val="FF0000"/>
          <w:vertAlign w:val="superscript"/>
          <w:rtl/>
        </w:rPr>
        <w:t>157549</w:t>
      </w:r>
      <w:r>
        <w:rPr>
          <w:rFonts w:ascii="Times New Roman" w:hAnsi="Times New Roman"/>
          <w:color w:val="828282"/>
          <w:rtl/>
        </w:rPr>
        <w:t>בֶן־</w:t>
      </w:r>
      <w:r>
        <w:rPr>
          <w:color w:val="FF0000"/>
          <w:vertAlign w:val="superscript"/>
          <w:rtl/>
        </w:rPr>
        <w:t>157550</w:t>
      </w:r>
      <w:r>
        <w:rPr>
          <w:rFonts w:ascii="Times New Roman" w:hAnsi="Times New Roman"/>
          <w:color w:val="828282"/>
          <w:rtl/>
        </w:rPr>
        <w:t xml:space="preserve">לַ֖יִשׁ </w:t>
      </w:r>
    </w:p>
    <w:p>
      <w:pPr>
        <w:pStyle w:val="Hebrew"/>
      </w:pPr>
      <w:r>
        <w:rPr>
          <w:color w:val="828282"/>
        </w:rPr>
        <w:t xml:space="preserve">וְשָׁא֗וּל נָתַ֛ן אֶת־מִיכַ֥ל בִּתֹּ֖ו אֵ֣שֶׁת דָּוִ֑ד לְפַלְטִ֥י בֶן־לַ֖יִשׁ אֲשֶׁ֥ר מִגַּלִּֽים׃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9ff8b008</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9794e986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2407e7f8</w:t>
            </w:r>
          </w:p>
        </w:tc>
        <w:tc>
          <w:tcPr>
            <w:tcW w:type="auto" w:w="1728"/>
          </w:tcPr>
          <w:p>
            <w:r>
              <w:t>tense</w:t>
            </w:r>
          </w:p>
        </w:tc>
        <w:tc>
          <w:tcPr>
            <w:tcW w:type="auto" w:w="1728"/>
          </w:tcPr>
          <w:p>
            <w:r>
              <w:t>verb</w:t>
            </w:r>
          </w:p>
        </w:tc>
        <w:tc>
          <w:tcPr>
            <w:tcW w:type="auto" w:w="1728"/>
          </w:tcPr>
          <w:p>
            <w:r>
              <w:t xml:space="preserve">נָתַ֛ן </w:t>
            </w:r>
          </w:p>
        </w:tc>
        <w:tc>
          <w:tcPr>
            <w:tcW w:type="auto" w:w="1728"/>
          </w:tcPr>
          <w:p>
            <w:r>
              <w:t>past perf</w:t>
            </w:r>
          </w:p>
        </w:tc>
      </w:tr>
    </w:tbl>
    <w:p>
      <w:r>
        <w:br/>
      </w:r>
    </w:p>
    <w:p>
      <w:pPr>
        <w:pStyle w:val="Reference"/>
      </w:pPr>
      <w:hyperlink r:id="rId2058">
        <w:r>
          <w:rPr/>
          <w:t>1_Samuel 26:4</w:t>
        </w:r>
      </w:hyperlink>
    </w:p>
    <w:p>
      <w:pPr>
        <w:pStyle w:val="Hebrew"/>
      </w:pPr>
      <w:r>
        <w:t xml:space="preserve">וַיֵּ֕דַע </w:t>
      </w:r>
    </w:p>
    <w:p>
      <w:pPr>
        <w:pStyle w:val="Hebrew"/>
      </w:pPr>
      <w:r>
        <w:rPr>
          <w:color w:val="FF0000"/>
          <w:vertAlign w:val="superscript"/>
          <w:rtl/>
        </w:rPr>
        <w:t>157631</w:t>
      </w:r>
      <w:r>
        <w:rPr>
          <w:rFonts w:ascii="Times New Roman" w:hAnsi="Times New Roman"/>
          <w:color w:val="828282"/>
          <w:rtl/>
        </w:rPr>
        <w:t>וַ</w:t>
      </w:r>
      <w:r>
        <w:rPr>
          <w:color w:val="FF0000"/>
          <w:vertAlign w:val="superscript"/>
          <w:rtl/>
        </w:rPr>
        <w:t>157632</w:t>
      </w:r>
      <w:r>
        <w:rPr>
          <w:rFonts w:ascii="Times New Roman" w:hAnsi="Times New Roman"/>
          <w:color w:val="828282"/>
          <w:rtl/>
        </w:rPr>
        <w:t xml:space="preserve">יֵּ֕דַע </w:t>
      </w:r>
    </w:p>
    <w:p>
      <w:pPr>
        <w:pStyle w:val="Hebrew"/>
      </w:pPr>
      <w:r>
        <w:rPr>
          <w:color w:val="828282"/>
        </w:rPr>
        <w:t xml:space="preserve">וַיִּשְׁלַ֥ח דָּוִ֖ד מְרַגְּלִ֑ים וַיֵּ֕דַע כִּֽי־בָ֥א שָׁא֖וּל אֶל־נָכֹֽון׃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786eb904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6da86384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8e0827fb</w:t>
            </w:r>
          </w:p>
        </w:tc>
        <w:tc>
          <w:tcPr>
            <w:tcW w:type="auto" w:w="1728"/>
          </w:tcPr>
          <w:p>
            <w:r>
              <w:t>tense</w:t>
            </w:r>
          </w:p>
        </w:tc>
        <w:tc>
          <w:tcPr>
            <w:tcW w:type="auto" w:w="1728"/>
          </w:tcPr>
          <w:p>
            <w:r>
              <w:t>verb</w:t>
            </w:r>
          </w:p>
        </w:tc>
        <w:tc>
          <w:tcPr>
            <w:tcW w:type="auto" w:w="1728"/>
          </w:tcPr>
          <w:p>
            <w:r>
              <w:t xml:space="preserve">יֵּ֕דַע </w:t>
            </w:r>
          </w:p>
        </w:tc>
        <w:tc>
          <w:tcPr>
            <w:tcW w:type="auto" w:w="1728"/>
          </w:tcPr>
          <w:p>
            <w:r>
              <w:t>past</w:t>
            </w:r>
          </w:p>
        </w:tc>
      </w:tr>
    </w:tbl>
    <w:p>
      <w:r>
        <w:br/>
      </w:r>
    </w:p>
    <w:p>
      <w:pPr>
        <w:pStyle w:val="Reference"/>
      </w:pPr>
      <w:hyperlink r:id="rId2059">
        <w:r>
          <w:rPr/>
          <w:t>1_Samuel 26:5</w:t>
        </w:r>
      </w:hyperlink>
    </w:p>
    <w:p>
      <w:pPr>
        <w:pStyle w:val="Hebrew"/>
      </w:pPr>
      <w:r>
        <w:t xml:space="preserve">וַיָּ֣קָם דָּוִ֗ד </w:t>
      </w:r>
    </w:p>
    <w:p>
      <w:pPr>
        <w:pStyle w:val="Hebrew"/>
      </w:pPr>
      <w:r>
        <w:rPr>
          <w:color w:val="FF0000"/>
          <w:vertAlign w:val="superscript"/>
          <w:rtl/>
        </w:rPr>
        <w:t>157638</w:t>
      </w:r>
      <w:r>
        <w:rPr>
          <w:rFonts w:ascii="Times New Roman" w:hAnsi="Times New Roman"/>
          <w:color w:val="828282"/>
          <w:rtl/>
        </w:rPr>
        <w:t>וַ</w:t>
      </w:r>
      <w:r>
        <w:rPr>
          <w:color w:val="FF0000"/>
          <w:vertAlign w:val="superscript"/>
          <w:rtl/>
        </w:rPr>
        <w:t>157639</w:t>
      </w:r>
      <w:r>
        <w:rPr>
          <w:rFonts w:ascii="Times New Roman" w:hAnsi="Times New Roman"/>
          <w:color w:val="828282"/>
          <w:rtl/>
        </w:rPr>
        <w:t xml:space="preserve">יָּ֣קָם </w:t>
      </w:r>
      <w:r>
        <w:rPr>
          <w:color w:val="FF0000"/>
          <w:vertAlign w:val="superscript"/>
          <w:rtl/>
        </w:rPr>
        <w:t>157640</w:t>
      </w:r>
      <w:r>
        <w:rPr>
          <w:rFonts w:ascii="Times New Roman" w:hAnsi="Times New Roman"/>
          <w:color w:val="828282"/>
          <w:rtl/>
        </w:rPr>
        <w:t xml:space="preserve">דָּוִ֗ד </w:t>
      </w:r>
    </w:p>
    <w:p>
      <w:pPr>
        <w:pStyle w:val="Hebrew"/>
      </w:pPr>
      <w:r>
        <w:rPr>
          <w:color w:val="828282"/>
        </w:rPr>
        <w:t>וַיָּ֣קָם דָּוִ֗ד וַיָּבֹא֮ אֶֽל־הַמָּקֹום֮ אֲשֶׁ֣ר חָנָה־שָׁ֣ם שָׁאוּל֒ וַיַּ֣רְא דָּוִ֗ד אֶת־הַמָּקֹום֙ אֲשֶׁ֣ר שָֽׁכַב־שָׁ֣ם שָׁא֔וּל וְאַבְנֵ֥ר בֶּן־נֵ֖ר שַׂר־צְבָאֹ֑ו וְשָׁאוּל֙ שֹׁכֵ֣ב בַּמַּעְגָּ֔ל וְהָעָ֖ם חֹנִ֥ים סְבִיבֹתָֽיו׃</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aeec9837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4d8005f3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1177265d</w:t>
            </w:r>
          </w:p>
        </w:tc>
        <w:tc>
          <w:tcPr>
            <w:tcW w:type="auto" w:w="1728"/>
          </w:tcPr>
          <w:p>
            <w:r>
              <w:t>tense</w:t>
            </w:r>
          </w:p>
        </w:tc>
        <w:tc>
          <w:tcPr>
            <w:tcW w:type="auto" w:w="1728"/>
          </w:tcPr>
          <w:p>
            <w:r>
              <w:t>verb</w:t>
            </w:r>
          </w:p>
        </w:tc>
        <w:tc>
          <w:tcPr>
            <w:tcW w:type="auto" w:w="1728"/>
          </w:tcPr>
          <w:p>
            <w:r>
              <w:t xml:space="preserve">יָּ֣קָם </w:t>
            </w:r>
          </w:p>
        </w:tc>
        <w:tc>
          <w:tcPr>
            <w:tcW w:type="auto" w:w="1728"/>
          </w:tcPr>
          <w:p>
            <w:r>
              <w:t>past</w:t>
            </w:r>
          </w:p>
        </w:tc>
      </w:tr>
    </w:tbl>
    <w:p>
      <w:r>
        <w:br/>
      </w:r>
    </w:p>
    <w:p>
      <w:pPr>
        <w:pStyle w:val="Reference"/>
      </w:pPr>
      <w:hyperlink r:id="rId2060">
        <w:r>
          <w:rPr/>
          <w:t>1_Samuel 26:8</w:t>
        </w:r>
      </w:hyperlink>
    </w:p>
    <w:p>
      <w:pPr>
        <w:pStyle w:val="Hebrew"/>
      </w:pPr>
      <w:r>
        <w:t xml:space="preserve">וְלֹ֥א אֶשְׁנֶ֖ה לֹֽו׃ </w:t>
      </w:r>
    </w:p>
    <w:p>
      <w:pPr>
        <w:pStyle w:val="Hebrew"/>
      </w:pPr>
      <w:r>
        <w:rPr>
          <w:color w:val="FF0000"/>
          <w:vertAlign w:val="superscript"/>
          <w:rtl/>
        </w:rPr>
        <w:t>157766</w:t>
      </w:r>
      <w:r>
        <w:rPr>
          <w:rFonts w:ascii="Times New Roman" w:hAnsi="Times New Roman"/>
          <w:color w:val="828282"/>
          <w:rtl/>
        </w:rPr>
        <w:t>וְ</w:t>
      </w:r>
      <w:r>
        <w:rPr>
          <w:color w:val="FF0000"/>
          <w:vertAlign w:val="superscript"/>
          <w:rtl/>
        </w:rPr>
        <w:t>157767</w:t>
      </w:r>
      <w:r>
        <w:rPr>
          <w:rFonts w:ascii="Times New Roman" w:hAnsi="Times New Roman"/>
          <w:color w:val="828282"/>
          <w:rtl/>
        </w:rPr>
        <w:t xml:space="preserve">לֹ֥א </w:t>
      </w:r>
      <w:r>
        <w:rPr>
          <w:color w:val="FF0000"/>
          <w:vertAlign w:val="superscript"/>
          <w:rtl/>
        </w:rPr>
        <w:t>157768</w:t>
      </w:r>
      <w:r>
        <w:rPr>
          <w:rFonts w:ascii="Times New Roman" w:hAnsi="Times New Roman"/>
          <w:color w:val="828282"/>
          <w:rtl/>
        </w:rPr>
        <w:t xml:space="preserve">אֶשְׁנֶ֖ה </w:t>
      </w:r>
      <w:r>
        <w:rPr>
          <w:color w:val="FF0000"/>
          <w:vertAlign w:val="superscript"/>
          <w:rtl/>
        </w:rPr>
        <w:t>157769</w:t>
      </w:r>
      <w:r>
        <w:rPr>
          <w:rFonts w:ascii="Times New Roman" w:hAnsi="Times New Roman"/>
          <w:color w:val="828282"/>
          <w:rtl/>
        </w:rPr>
        <w:t xml:space="preserve">לֹֽו׃ </w:t>
      </w:r>
    </w:p>
    <w:p>
      <w:pPr>
        <w:pStyle w:val="Hebrew"/>
      </w:pPr>
      <w:r>
        <w:rPr>
          <w:color w:val="828282"/>
        </w:rPr>
        <w:t xml:space="preserve">וַיֹּ֤אמֶר אֲבִישַׁי֙ אֶל־דָּוִ֔ד סִגַּ֨ר אֱלֹהִ֥ים הַיֹּ֛ום אֶת־אֹויִבְךָ֖ בְּיָדֶ֑ךָ וְעַתָּה֩ אַכֶּ֨נּוּ נָ֜א בַּחֲנִ֤ית וּבָאָ֨רֶץ֙ פַּ֣עַם אַחַ֔ת וְלֹ֥א אֶשְׁנֶ֖ה 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4f66f403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2bc7df3c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7d1fab74</w:t>
            </w:r>
          </w:p>
        </w:tc>
        <w:tc>
          <w:tcPr>
            <w:tcW w:type="auto" w:w="1728"/>
          </w:tcPr>
          <w:p>
            <w:r>
              <w:t>tense</w:t>
            </w:r>
          </w:p>
        </w:tc>
        <w:tc>
          <w:tcPr>
            <w:tcW w:type="auto" w:w="1728"/>
          </w:tcPr>
          <w:p>
            <w:r>
              <w:t>verb</w:t>
            </w:r>
          </w:p>
        </w:tc>
        <w:tc>
          <w:tcPr>
            <w:tcW w:type="auto" w:w="1728"/>
          </w:tcPr>
          <w:p>
            <w:r>
              <w:t xml:space="preserve">אֶשְׁנֶ֖ה </w:t>
            </w:r>
          </w:p>
        </w:tc>
        <w:tc>
          <w:tcPr>
            <w:tcW w:type="auto" w:w="1728"/>
          </w:tcPr>
          <w:p>
            <w:r>
              <w:t>fut</w:t>
            </w:r>
          </w:p>
        </w:tc>
      </w:tr>
    </w:tbl>
    <w:p>
      <w:r>
        <w:br/>
      </w:r>
    </w:p>
    <w:p>
      <w:pPr>
        <w:pStyle w:val="Reference"/>
      </w:pPr>
      <w:hyperlink r:id="rId2061">
        <w:r>
          <w:rPr/>
          <w:t>1_Samuel 26:11</w:t>
        </w:r>
      </w:hyperlink>
    </w:p>
    <w:p>
      <w:pPr>
        <w:pStyle w:val="Hebrew"/>
      </w:pPr>
      <w:r>
        <w:t xml:space="preserve">וְנֵ֥לֲכָה לָּֽנוּ׃ </w:t>
      </w:r>
    </w:p>
    <w:p>
      <w:pPr>
        <w:pStyle w:val="Hebrew"/>
      </w:pPr>
      <w:r>
        <w:rPr>
          <w:color w:val="FF0000"/>
          <w:vertAlign w:val="superscript"/>
          <w:rtl/>
        </w:rPr>
        <w:t>157831</w:t>
      </w:r>
      <w:r>
        <w:rPr>
          <w:rFonts w:ascii="Times New Roman" w:hAnsi="Times New Roman"/>
          <w:color w:val="828282"/>
          <w:rtl/>
        </w:rPr>
        <w:t>וְ</w:t>
      </w:r>
      <w:r>
        <w:rPr>
          <w:color w:val="FF0000"/>
          <w:vertAlign w:val="superscript"/>
          <w:rtl/>
        </w:rPr>
        <w:t>157832</w:t>
      </w:r>
      <w:r>
        <w:rPr>
          <w:rFonts w:ascii="Times New Roman" w:hAnsi="Times New Roman"/>
          <w:color w:val="828282"/>
          <w:rtl/>
        </w:rPr>
        <w:t xml:space="preserve">נֵ֥לֲכָה </w:t>
      </w:r>
      <w:r>
        <w:rPr>
          <w:color w:val="FF0000"/>
          <w:vertAlign w:val="superscript"/>
          <w:rtl/>
        </w:rPr>
        <w:t>157833</w:t>
      </w:r>
      <w:r>
        <w:rPr>
          <w:rFonts w:ascii="Times New Roman" w:hAnsi="Times New Roman"/>
          <w:color w:val="828282"/>
          <w:rtl/>
        </w:rPr>
        <w:t xml:space="preserve">לָּֽנוּ׃ </w:t>
      </w:r>
    </w:p>
    <w:p>
      <w:pPr>
        <w:pStyle w:val="Hebrew"/>
      </w:pPr>
      <w:r>
        <w:rPr>
          <w:color w:val="828282"/>
        </w:rPr>
        <w:t xml:space="preserve">חָלִ֤ילָה לִּי֙ מֵֽיהוָ֔ה מִשְּׁלֹ֥חַ יָדִ֖י בִּמְשִׁ֣יחַ יְהוָ֑ה וְ֠עַתָּה קַח־נָ֨א אֶֽת־הַחֲנִ֜ית אֲשֶׁ֧ר מְרַאֲשֹׁתָ֛יו וְאֶת־צַפַּ֥חַת הַמַּ֖יִם וְנֵ֥לֲכָה לָּֽנוּ׃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5ba0e633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e4fe7414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9711310d</w:t>
            </w:r>
          </w:p>
        </w:tc>
        <w:tc>
          <w:tcPr>
            <w:tcW w:type="auto" w:w="1728"/>
          </w:tcPr>
          <w:p>
            <w:r>
              <w:t>tense</w:t>
            </w:r>
          </w:p>
        </w:tc>
        <w:tc>
          <w:tcPr>
            <w:tcW w:type="auto" w:w="1728"/>
          </w:tcPr>
          <w:p>
            <w:r>
              <w:t>verb</w:t>
            </w:r>
          </w:p>
        </w:tc>
        <w:tc>
          <w:tcPr>
            <w:tcW w:type="auto" w:w="1728"/>
          </w:tcPr>
          <w:p>
            <w:r>
              <w:t xml:space="preserve">נֵ֥לֲכָה </w:t>
            </w:r>
          </w:p>
        </w:tc>
        <w:tc>
          <w:tcPr>
            <w:tcW w:type="auto" w:w="1728"/>
          </w:tcPr>
          <w:p>
            <w:r>
              <w:t>mod</w:t>
            </w:r>
          </w:p>
        </w:tc>
      </w:tr>
    </w:tbl>
    <w:p>
      <w:r>
        <w:br/>
      </w:r>
    </w:p>
    <w:p>
      <w:pPr>
        <w:pStyle w:val="Reference"/>
      </w:pPr>
      <w:hyperlink r:id="rId2062">
        <w:r>
          <w:rPr/>
          <w:t>1_Samuel 26:12</w:t>
        </w:r>
      </w:hyperlink>
    </w:p>
    <w:p>
      <w:pPr>
        <w:pStyle w:val="Hebrew"/>
      </w:pPr>
      <w:r>
        <w:t xml:space="preserve">וַיִּקַּח֩ דָּוִ֨ד אֶֽת־הַחֲנִ֜ית וְאֶת־צַפַּ֤חַת הַמַּ֨יִם֙ מֵרַאֲשֹׁתֵ֣י שָׁא֔וּל </w:t>
      </w:r>
    </w:p>
    <w:p>
      <w:pPr>
        <w:pStyle w:val="Hebrew"/>
      </w:pPr>
      <w:r>
        <w:rPr>
          <w:color w:val="FF0000"/>
          <w:vertAlign w:val="superscript"/>
          <w:rtl/>
        </w:rPr>
        <w:t>157834</w:t>
      </w:r>
      <w:r>
        <w:rPr>
          <w:rFonts w:ascii="Times New Roman" w:hAnsi="Times New Roman"/>
          <w:color w:val="828282"/>
          <w:rtl/>
        </w:rPr>
        <w:t>וַ</w:t>
      </w:r>
      <w:r>
        <w:rPr>
          <w:color w:val="FF0000"/>
          <w:vertAlign w:val="superscript"/>
          <w:rtl/>
        </w:rPr>
        <w:t>157835</w:t>
      </w:r>
      <w:r>
        <w:rPr>
          <w:rFonts w:ascii="Times New Roman" w:hAnsi="Times New Roman"/>
          <w:color w:val="828282"/>
          <w:rtl/>
        </w:rPr>
        <w:t xml:space="preserve">יִּקַּח֩ </w:t>
      </w:r>
      <w:r>
        <w:rPr>
          <w:color w:val="FF0000"/>
          <w:vertAlign w:val="superscript"/>
          <w:rtl/>
        </w:rPr>
        <w:t>157836</w:t>
      </w:r>
      <w:r>
        <w:rPr>
          <w:rFonts w:ascii="Times New Roman" w:hAnsi="Times New Roman"/>
          <w:color w:val="828282"/>
          <w:rtl/>
        </w:rPr>
        <w:t xml:space="preserve">דָּוִ֨ד </w:t>
      </w:r>
      <w:r>
        <w:rPr>
          <w:color w:val="FF0000"/>
          <w:vertAlign w:val="superscript"/>
          <w:rtl/>
        </w:rPr>
        <w:t>157837</w:t>
      </w:r>
      <w:r>
        <w:rPr>
          <w:rFonts w:ascii="Times New Roman" w:hAnsi="Times New Roman"/>
          <w:color w:val="828282"/>
          <w:rtl/>
        </w:rPr>
        <w:t>אֶֽת־</w:t>
      </w:r>
      <w:r>
        <w:rPr>
          <w:color w:val="FF0000"/>
          <w:vertAlign w:val="superscript"/>
          <w:rtl/>
        </w:rPr>
        <w:t>157838</w:t>
      </w:r>
      <w:r>
        <w:rPr>
          <w:rFonts w:ascii="Times New Roman" w:hAnsi="Times New Roman"/>
          <w:color w:val="828282"/>
          <w:rtl/>
        </w:rPr>
        <w:t>הַ</w:t>
      </w:r>
      <w:r>
        <w:rPr>
          <w:color w:val="FF0000"/>
          <w:vertAlign w:val="superscript"/>
          <w:rtl/>
        </w:rPr>
        <w:t>157839</w:t>
      </w:r>
      <w:r>
        <w:rPr>
          <w:rFonts w:ascii="Times New Roman" w:hAnsi="Times New Roman"/>
          <w:color w:val="828282"/>
          <w:rtl/>
        </w:rPr>
        <w:t xml:space="preserve">חֲנִ֜ית </w:t>
      </w:r>
      <w:r>
        <w:rPr>
          <w:color w:val="FF0000"/>
          <w:vertAlign w:val="superscript"/>
          <w:rtl/>
        </w:rPr>
        <w:t>157840</w:t>
      </w:r>
      <w:r>
        <w:rPr>
          <w:rFonts w:ascii="Times New Roman" w:hAnsi="Times New Roman"/>
          <w:color w:val="828282"/>
          <w:rtl/>
        </w:rPr>
        <w:t>וְ</w:t>
      </w:r>
      <w:r>
        <w:rPr>
          <w:color w:val="FF0000"/>
          <w:vertAlign w:val="superscript"/>
          <w:rtl/>
        </w:rPr>
        <w:t>157841</w:t>
      </w:r>
      <w:r>
        <w:rPr>
          <w:rFonts w:ascii="Times New Roman" w:hAnsi="Times New Roman"/>
          <w:color w:val="828282"/>
          <w:rtl/>
        </w:rPr>
        <w:t>אֶת־</w:t>
      </w:r>
      <w:r>
        <w:rPr>
          <w:color w:val="FF0000"/>
          <w:vertAlign w:val="superscript"/>
          <w:rtl/>
        </w:rPr>
        <w:t>157842</w:t>
      </w:r>
      <w:r>
        <w:rPr>
          <w:rFonts w:ascii="Times New Roman" w:hAnsi="Times New Roman"/>
          <w:color w:val="828282"/>
          <w:rtl/>
        </w:rPr>
        <w:t xml:space="preserve">צַפַּ֤חַת </w:t>
      </w:r>
      <w:r>
        <w:rPr>
          <w:color w:val="FF0000"/>
          <w:vertAlign w:val="superscript"/>
          <w:rtl/>
        </w:rPr>
        <w:t>157843</w:t>
      </w:r>
      <w:r>
        <w:rPr>
          <w:rFonts w:ascii="Times New Roman" w:hAnsi="Times New Roman"/>
          <w:color w:val="828282"/>
          <w:rtl/>
        </w:rPr>
        <w:t>הַ</w:t>
      </w:r>
      <w:r>
        <w:rPr>
          <w:color w:val="FF0000"/>
          <w:vertAlign w:val="superscript"/>
          <w:rtl/>
        </w:rPr>
        <w:t>157844</w:t>
      </w:r>
      <w:r>
        <w:rPr>
          <w:rFonts w:ascii="Times New Roman" w:hAnsi="Times New Roman"/>
          <w:color w:val="828282"/>
          <w:rtl/>
        </w:rPr>
        <w:t xml:space="preserve">מַּ֨יִם֙ </w:t>
      </w:r>
      <w:r>
        <w:rPr>
          <w:color w:val="FF0000"/>
          <w:vertAlign w:val="superscript"/>
          <w:rtl/>
        </w:rPr>
        <w:t>157845</w:t>
      </w:r>
      <w:r>
        <w:rPr>
          <w:rFonts w:ascii="Times New Roman" w:hAnsi="Times New Roman"/>
          <w:color w:val="828282"/>
          <w:rtl/>
        </w:rPr>
        <w:t xml:space="preserve">מֵרַאֲשֹׁתֵ֣י </w:t>
      </w:r>
      <w:r>
        <w:rPr>
          <w:color w:val="FF0000"/>
          <w:vertAlign w:val="superscript"/>
          <w:rtl/>
        </w:rPr>
        <w:t>157846</w:t>
      </w:r>
      <w:r>
        <w:rPr>
          <w:rFonts w:ascii="Times New Roman" w:hAnsi="Times New Roman"/>
          <w:color w:val="828282"/>
          <w:rtl/>
        </w:rPr>
        <w:t xml:space="preserve">שָׁא֔וּל </w:t>
      </w:r>
    </w:p>
    <w:p>
      <w:pPr>
        <w:pStyle w:val="Hebrew"/>
      </w:pPr>
      <w:r>
        <w:rPr>
          <w:color w:val="828282"/>
        </w:rPr>
        <w:t xml:space="preserve">וַיִּקַּח֩ דָּוִ֨ד אֶֽת־הַחֲנִ֜ית וְאֶת־צַפַּ֤חַת הַמַּ֨יִם֙ מֵרַאֲשֹׁתֵ֣י שָׁא֔וּל וַיֵּלְכ֖וּ לָהֶ֑ם וְאֵ֣ין רֹאֶה֩ וְאֵ֨ין יֹודֵ֜עַ וְאֵ֣ין מֵקִ֗יץ כִּ֤י כֻלָּם֙ יְשֵׁנִ֔ים כִּ֚י תַּרְדֵּמַ֣ת יְהוָ֔ה נָפְלָ֖ה עֲלֵיהֶֽם׃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18e7b7db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6e2f00a2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19374de8</w:t>
            </w:r>
          </w:p>
        </w:tc>
        <w:tc>
          <w:tcPr>
            <w:tcW w:type="auto" w:w="1728"/>
          </w:tcPr>
          <w:p>
            <w:r>
              <w:t>tense</w:t>
            </w:r>
          </w:p>
        </w:tc>
        <w:tc>
          <w:tcPr>
            <w:tcW w:type="auto" w:w="1728"/>
          </w:tcPr>
          <w:p>
            <w:r>
              <w:t>verb</w:t>
            </w:r>
          </w:p>
        </w:tc>
        <w:tc>
          <w:tcPr>
            <w:tcW w:type="auto" w:w="1728"/>
          </w:tcPr>
          <w:p>
            <w:r>
              <w:t xml:space="preserve">יִּקַּח֩ </w:t>
            </w:r>
          </w:p>
        </w:tc>
        <w:tc>
          <w:tcPr>
            <w:tcW w:type="auto" w:w="1728"/>
          </w:tcPr>
          <w:p>
            <w:r>
              <w:t>past</w:t>
            </w:r>
          </w:p>
        </w:tc>
      </w:tr>
    </w:tbl>
    <w:p>
      <w:r>
        <w:br/>
      </w:r>
    </w:p>
    <w:p>
      <w:pPr>
        <w:pStyle w:val="Reference"/>
      </w:pPr>
      <w:hyperlink r:id="rId2063">
        <w:r>
          <w:rPr/>
          <w:t>1_Samuel 26:15</w:t>
        </w:r>
      </w:hyperlink>
    </w:p>
    <w:p>
      <w:pPr>
        <w:pStyle w:val="Hebrew"/>
      </w:pPr>
      <w:r>
        <w:t xml:space="preserve">וַיֹּאמֶר֩ דָּוִ֨ד אֶל־אַבְנֵ֜ר </w:t>
      </w:r>
    </w:p>
    <w:p>
      <w:pPr>
        <w:pStyle w:val="Hebrew"/>
      </w:pPr>
      <w:r>
        <w:rPr>
          <w:color w:val="FF0000"/>
          <w:vertAlign w:val="superscript"/>
          <w:rtl/>
        </w:rPr>
        <w:t>157912</w:t>
      </w:r>
      <w:r>
        <w:rPr>
          <w:rFonts w:ascii="Times New Roman" w:hAnsi="Times New Roman"/>
          <w:color w:val="828282"/>
          <w:rtl/>
        </w:rPr>
        <w:t>וַ</w:t>
      </w:r>
      <w:r>
        <w:rPr>
          <w:color w:val="FF0000"/>
          <w:vertAlign w:val="superscript"/>
          <w:rtl/>
        </w:rPr>
        <w:t>157913</w:t>
      </w:r>
      <w:r>
        <w:rPr>
          <w:rFonts w:ascii="Times New Roman" w:hAnsi="Times New Roman"/>
          <w:color w:val="828282"/>
          <w:rtl/>
        </w:rPr>
        <w:t xml:space="preserve">יֹּאמֶר֩ </w:t>
      </w:r>
      <w:r>
        <w:rPr>
          <w:color w:val="FF0000"/>
          <w:vertAlign w:val="superscript"/>
          <w:rtl/>
        </w:rPr>
        <w:t>157914</w:t>
      </w:r>
      <w:r>
        <w:rPr>
          <w:rFonts w:ascii="Times New Roman" w:hAnsi="Times New Roman"/>
          <w:color w:val="828282"/>
          <w:rtl/>
        </w:rPr>
        <w:t xml:space="preserve">דָּוִ֨ד </w:t>
      </w:r>
      <w:r>
        <w:rPr>
          <w:color w:val="FF0000"/>
          <w:vertAlign w:val="superscript"/>
          <w:rtl/>
        </w:rPr>
        <w:t>157915</w:t>
      </w:r>
      <w:r>
        <w:rPr>
          <w:rFonts w:ascii="Times New Roman" w:hAnsi="Times New Roman"/>
          <w:color w:val="828282"/>
          <w:rtl/>
        </w:rPr>
        <w:t>אֶל־</w:t>
      </w:r>
      <w:r>
        <w:rPr>
          <w:color w:val="FF0000"/>
          <w:vertAlign w:val="superscript"/>
          <w:rtl/>
        </w:rPr>
        <w:t>157916</w:t>
      </w:r>
      <w:r>
        <w:rPr>
          <w:rFonts w:ascii="Times New Roman" w:hAnsi="Times New Roman"/>
          <w:color w:val="828282"/>
          <w:rtl/>
        </w:rPr>
        <w:t xml:space="preserve">אַבְנֵ֜ר </w:t>
      </w:r>
    </w:p>
    <w:p>
      <w:pPr>
        <w:pStyle w:val="Hebrew"/>
      </w:pPr>
      <w:r>
        <w:rPr>
          <w:color w:val="828282"/>
        </w:rPr>
        <w:t xml:space="preserve">וַיֹּאמֶר֩ דָּוִ֨ד אֶל־אַבְנֵ֜ר הֲלֹוא־אִ֣ישׁ אַתָּ֗ה וּמִ֤י כָמֹ֨וךָ֙ בְּיִשְׂרָאֵ֔ל וְלָ֨מָּה֙ לֹ֣א שָׁמַ֔רְתָּ אֶל־אֲדֹנֶ֖יךָ הַמֶּ֑לֶךְ כִּי־בָא֙ אַחַ֣ד הָעָ֔ם לְהַשְׁחִ֖ית אֶת־הַמֶּ֥לֶךְ אֲדֹנֶֽיךָ׃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fca3f32c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2bf612a3</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f36d1007</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064">
        <w:r>
          <w:rPr/>
          <w:t>1_Samuel 26:20</w:t>
        </w:r>
      </w:hyperlink>
    </w:p>
    <w:p>
      <w:pPr>
        <w:pStyle w:val="Hebrew"/>
      </w:pPr>
      <w:r>
        <w:t xml:space="preserve">אַל־יִפֹּ֤ל דָּֽמִי֙ אַ֔רְצָה מִנֶּ֖גֶד פְּנֵ֣י יְהוָ֑ה </w:t>
      </w:r>
    </w:p>
    <w:p>
      <w:pPr>
        <w:pStyle w:val="Hebrew"/>
      </w:pPr>
      <w:r>
        <w:rPr>
          <w:color w:val="FF0000"/>
          <w:vertAlign w:val="superscript"/>
          <w:rtl/>
        </w:rPr>
        <w:t>158060</w:t>
      </w:r>
      <w:r>
        <w:rPr>
          <w:rFonts w:ascii="Times New Roman" w:hAnsi="Times New Roman"/>
          <w:color w:val="828282"/>
          <w:rtl/>
        </w:rPr>
        <w:t>אַל־</w:t>
      </w:r>
      <w:r>
        <w:rPr>
          <w:color w:val="FF0000"/>
          <w:vertAlign w:val="superscript"/>
          <w:rtl/>
        </w:rPr>
        <w:t>158061</w:t>
      </w:r>
      <w:r>
        <w:rPr>
          <w:rFonts w:ascii="Times New Roman" w:hAnsi="Times New Roman"/>
          <w:color w:val="828282"/>
          <w:rtl/>
        </w:rPr>
        <w:t xml:space="preserve">יִפֹּ֤ל </w:t>
      </w:r>
      <w:r>
        <w:rPr>
          <w:color w:val="FF0000"/>
          <w:vertAlign w:val="superscript"/>
          <w:rtl/>
        </w:rPr>
        <w:t>158062</w:t>
      </w:r>
      <w:r>
        <w:rPr>
          <w:rFonts w:ascii="Times New Roman" w:hAnsi="Times New Roman"/>
          <w:color w:val="828282"/>
          <w:rtl/>
        </w:rPr>
        <w:t xml:space="preserve">דָּֽמִי֙ </w:t>
      </w:r>
      <w:r>
        <w:rPr>
          <w:color w:val="FF0000"/>
          <w:vertAlign w:val="superscript"/>
          <w:rtl/>
        </w:rPr>
        <w:t>158063</w:t>
      </w:r>
      <w:r>
        <w:rPr>
          <w:rFonts w:ascii="Times New Roman" w:hAnsi="Times New Roman"/>
          <w:color w:val="828282"/>
          <w:rtl/>
        </w:rPr>
        <w:t xml:space="preserve">אַ֔רְצָה </w:t>
      </w:r>
      <w:r>
        <w:rPr>
          <w:color w:val="FF0000"/>
          <w:vertAlign w:val="superscript"/>
          <w:rtl/>
        </w:rPr>
        <w:t>158064</w:t>
      </w:r>
      <w:r>
        <w:rPr>
          <w:rFonts w:ascii="Times New Roman" w:hAnsi="Times New Roman"/>
          <w:color w:val="828282"/>
          <w:rtl/>
        </w:rPr>
        <w:t>מִ</w:t>
      </w:r>
      <w:r>
        <w:rPr>
          <w:color w:val="FF0000"/>
          <w:vertAlign w:val="superscript"/>
          <w:rtl/>
        </w:rPr>
        <w:t>158065</w:t>
      </w:r>
      <w:r>
        <w:rPr>
          <w:rFonts w:ascii="Times New Roman" w:hAnsi="Times New Roman"/>
          <w:color w:val="828282"/>
          <w:rtl/>
        </w:rPr>
        <w:t xml:space="preserve">נֶּ֖גֶד </w:t>
      </w:r>
      <w:r>
        <w:rPr>
          <w:color w:val="FF0000"/>
          <w:vertAlign w:val="superscript"/>
          <w:rtl/>
        </w:rPr>
        <w:t>158066</w:t>
      </w:r>
      <w:r>
        <w:rPr>
          <w:rFonts w:ascii="Times New Roman" w:hAnsi="Times New Roman"/>
          <w:color w:val="828282"/>
          <w:rtl/>
        </w:rPr>
        <w:t xml:space="preserve">פְּנֵ֣י </w:t>
      </w:r>
      <w:r>
        <w:rPr>
          <w:color w:val="FF0000"/>
          <w:vertAlign w:val="superscript"/>
          <w:rtl/>
        </w:rPr>
        <w:t>158067</w:t>
      </w:r>
      <w:r>
        <w:rPr>
          <w:rFonts w:ascii="Times New Roman" w:hAnsi="Times New Roman"/>
          <w:color w:val="828282"/>
          <w:rtl/>
        </w:rPr>
        <w:t xml:space="preserve">יְהוָ֑ה </w:t>
      </w:r>
    </w:p>
    <w:p>
      <w:pPr>
        <w:pStyle w:val="Hebrew"/>
      </w:pPr>
      <w:r>
        <w:rPr>
          <w:color w:val="828282"/>
        </w:rPr>
        <w:t xml:space="preserve">וְעַתָּ֗ה אַל־יִפֹּ֤ל דָּֽמִי֙ אַ֔רְצָה מִנֶּ֖גֶד פְּנֵ֣י יְהוָ֑ה כִּֽי־יָצָ֞א מֶ֣לֶךְ יִשְׂרָאֵ֗ל לְבַקֵּשׁ֙ אֶת־פַּרְעֹ֣שׁ אֶחָ֔ד כַּאֲשֶׁ֛ר יִרְדֹּ֥ף הַקֹּרֵ֖א בֶּהָרִֽים׃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51fd9f83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228c8de0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207dff3c</w:t>
            </w:r>
          </w:p>
        </w:tc>
        <w:tc>
          <w:tcPr>
            <w:tcW w:type="auto" w:w="1728"/>
          </w:tcPr>
          <w:p>
            <w:r>
              <w:t>tense</w:t>
            </w:r>
          </w:p>
        </w:tc>
        <w:tc>
          <w:tcPr>
            <w:tcW w:type="auto" w:w="1728"/>
          </w:tcPr>
          <w:p>
            <w:r>
              <w:t>verb</w:t>
            </w:r>
          </w:p>
        </w:tc>
        <w:tc>
          <w:tcPr>
            <w:tcW w:type="auto" w:w="1728"/>
          </w:tcPr>
          <w:p>
            <w:r>
              <w:t xml:space="preserve">יִפֹּ֤ל </w:t>
            </w:r>
          </w:p>
        </w:tc>
        <w:tc>
          <w:tcPr>
            <w:tcW w:type="auto" w:w="1728"/>
          </w:tcPr>
          <w:p>
            <w:r>
              <w:t>past</w:t>
            </w:r>
          </w:p>
        </w:tc>
      </w:tr>
    </w:tbl>
    <w:p>
      <w:r>
        <w:br/>
      </w:r>
    </w:p>
    <w:p>
      <w:pPr>
        <w:pStyle w:val="Reference"/>
      </w:pPr>
      <w:hyperlink r:id="rId2065">
        <w:r>
          <w:rPr/>
          <w:t>1_Samuel 26:21</w:t>
        </w:r>
      </w:hyperlink>
    </w:p>
    <w:p>
      <w:pPr>
        <w:pStyle w:val="Hebrew"/>
      </w:pPr>
      <w:r>
        <w:t xml:space="preserve">הִנֵּ֥ה הִסְכַּ֛לְתִּי </w:t>
      </w:r>
    </w:p>
    <w:p>
      <w:pPr>
        <w:pStyle w:val="Hebrew"/>
      </w:pPr>
      <w:r>
        <w:rPr>
          <w:color w:val="FF0000"/>
          <w:vertAlign w:val="superscript"/>
          <w:rtl/>
        </w:rPr>
        <w:t>158107</w:t>
      </w:r>
      <w:r>
        <w:rPr>
          <w:rFonts w:ascii="Times New Roman" w:hAnsi="Times New Roman"/>
          <w:color w:val="828282"/>
          <w:rtl/>
        </w:rPr>
        <w:t xml:space="preserve">הִנֵּ֥ה </w:t>
      </w:r>
      <w:r>
        <w:rPr>
          <w:color w:val="FF0000"/>
          <w:vertAlign w:val="superscript"/>
          <w:rtl/>
        </w:rPr>
        <w:t>158108</w:t>
      </w:r>
      <w:r>
        <w:rPr>
          <w:rFonts w:ascii="Times New Roman" w:hAnsi="Times New Roman"/>
          <w:color w:val="828282"/>
          <w:rtl/>
        </w:rPr>
        <w:t xml:space="preserve">הִסְכַּ֛לְתִּי </w:t>
      </w:r>
    </w:p>
    <w:p>
      <w:pPr>
        <w:pStyle w:val="Hebrew"/>
      </w:pPr>
      <w:r>
        <w:rPr>
          <w:color w:val="828282"/>
        </w:rPr>
        <w:t xml:space="preserve">וַיֹּאמֶר֩ שָׁא֨וּל חָטָ֜אתִי שׁ֣וּב בְּנִֽי־דָוִ֗ד כִּ֠י לֹֽא־אָרַ֤ע לְךָ֙ עֹ֔וד תַּ֠חַת אֲשֶׁ֨ר יָקְרָ֥ה נַפְשִׁ֛י בְּעֵינֶ֖יךָ הַיֹּ֣ום הַזֶּ֑ה הִנֵּ֥ה הִסְכַּ֛לְתִּי וָאֶשְׁגֶּ֖ה הַרְבֵּ֥ה מְאֹֽד׃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3e23933b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c6a054d8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3ef76d9d</w:t>
            </w:r>
          </w:p>
        </w:tc>
        <w:tc>
          <w:tcPr>
            <w:tcW w:type="auto" w:w="1728"/>
          </w:tcPr>
          <w:p>
            <w:r>
              <w:t>tense</w:t>
            </w:r>
          </w:p>
        </w:tc>
        <w:tc>
          <w:tcPr>
            <w:tcW w:type="auto" w:w="1728"/>
          </w:tcPr>
          <w:p>
            <w:r>
              <w:t>verb</w:t>
            </w:r>
          </w:p>
        </w:tc>
        <w:tc>
          <w:tcPr>
            <w:tcW w:type="auto" w:w="1728"/>
          </w:tcPr>
          <w:p>
            <w:r>
              <w:t xml:space="preserve">הִסְכַּ֛לְתִּי </w:t>
            </w:r>
          </w:p>
        </w:tc>
        <w:tc>
          <w:tcPr>
            <w:tcW w:type="auto" w:w="1728"/>
          </w:tcPr>
          <w:p>
            <w:r>
              <w:t>pres perf</w:t>
            </w:r>
          </w:p>
        </w:tc>
      </w:tr>
    </w:tbl>
    <w:p>
      <w:r>
        <w:br/>
      </w:r>
    </w:p>
    <w:p>
      <w:pPr>
        <w:pStyle w:val="Reference"/>
      </w:pPr>
      <w:hyperlink r:id="rId2066">
        <w:r>
          <w:rPr/>
          <w:t>1_Samuel 26:22</w:t>
        </w:r>
      </w:hyperlink>
    </w:p>
    <w:p>
      <w:pPr>
        <w:pStyle w:val="Hebrew"/>
      </w:pPr>
      <w:r>
        <w:t xml:space="preserve">וְיַעֲבֹ֛ר אֶחָ֥ד מֵֽהַנְּעָרִ֖ים </w:t>
      </w:r>
    </w:p>
    <w:p>
      <w:pPr>
        <w:pStyle w:val="Hebrew"/>
      </w:pPr>
      <w:r>
        <w:rPr>
          <w:color w:val="FF0000"/>
          <w:vertAlign w:val="superscript"/>
          <w:rtl/>
        </w:rPr>
        <w:t>158122</w:t>
      </w:r>
      <w:r>
        <w:rPr>
          <w:rFonts w:ascii="Times New Roman" w:hAnsi="Times New Roman"/>
          <w:color w:val="828282"/>
          <w:rtl/>
        </w:rPr>
        <w:t>וְ</w:t>
      </w:r>
      <w:r>
        <w:rPr>
          <w:color w:val="FF0000"/>
          <w:vertAlign w:val="superscript"/>
          <w:rtl/>
        </w:rPr>
        <w:t>158123</w:t>
      </w:r>
      <w:r>
        <w:rPr>
          <w:rFonts w:ascii="Times New Roman" w:hAnsi="Times New Roman"/>
          <w:color w:val="828282"/>
          <w:rtl/>
        </w:rPr>
        <w:t xml:space="preserve">יַעֲבֹ֛ר </w:t>
      </w:r>
      <w:r>
        <w:rPr>
          <w:color w:val="FF0000"/>
          <w:vertAlign w:val="superscript"/>
          <w:rtl/>
        </w:rPr>
        <w:t>158124</w:t>
      </w:r>
      <w:r>
        <w:rPr>
          <w:rFonts w:ascii="Times New Roman" w:hAnsi="Times New Roman"/>
          <w:color w:val="828282"/>
          <w:rtl/>
        </w:rPr>
        <w:t xml:space="preserve">אֶחָ֥ד </w:t>
      </w:r>
      <w:r>
        <w:rPr>
          <w:color w:val="FF0000"/>
          <w:vertAlign w:val="superscript"/>
          <w:rtl/>
        </w:rPr>
        <w:t>158125</w:t>
      </w:r>
      <w:r>
        <w:rPr>
          <w:rFonts w:ascii="Times New Roman" w:hAnsi="Times New Roman"/>
          <w:color w:val="828282"/>
          <w:rtl/>
        </w:rPr>
        <w:t>מֵֽ</w:t>
      </w:r>
      <w:r>
        <w:rPr>
          <w:color w:val="FF0000"/>
          <w:vertAlign w:val="superscript"/>
          <w:rtl/>
        </w:rPr>
        <w:t>158126</w:t>
      </w:r>
      <w:r>
        <w:rPr>
          <w:rFonts w:ascii="Times New Roman" w:hAnsi="Times New Roman"/>
          <w:color w:val="828282"/>
          <w:rtl/>
        </w:rPr>
        <w:t>הַ</w:t>
      </w:r>
      <w:r>
        <w:rPr>
          <w:color w:val="FF0000"/>
          <w:vertAlign w:val="superscript"/>
          <w:rtl/>
        </w:rPr>
        <w:t>158127</w:t>
      </w:r>
      <w:r>
        <w:rPr>
          <w:rFonts w:ascii="Times New Roman" w:hAnsi="Times New Roman"/>
          <w:color w:val="828282"/>
          <w:rtl/>
        </w:rPr>
        <w:t xml:space="preserve">נְּעָרִ֖ים </w:t>
      </w:r>
    </w:p>
    <w:p>
      <w:pPr>
        <w:pStyle w:val="Hebrew"/>
      </w:pPr>
      <w:r>
        <w:rPr>
          <w:color w:val="828282"/>
        </w:rPr>
        <w:t xml:space="preserve">וַיַּ֤עַן דָּוִד֙ וַיֹּ֔אמֶר הִנֵּ֖ה חֲנִ֣ית הַמֶּ֑לֶךְ וְיַעֲבֹ֛ר אֶחָ֥ד מֵֽהַנְּעָרִ֖ים וְיִקָּחֶֽהָ׃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bedb419a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bd7d72b6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aabd0d03</w:t>
            </w:r>
          </w:p>
        </w:tc>
        <w:tc>
          <w:tcPr>
            <w:tcW w:type="auto" w:w="1728"/>
          </w:tcPr>
          <w:p>
            <w:r>
              <w:t>tense</w:t>
            </w:r>
          </w:p>
        </w:tc>
        <w:tc>
          <w:tcPr>
            <w:tcW w:type="auto" w:w="1728"/>
          </w:tcPr>
          <w:p>
            <w:r>
              <w:t>verb</w:t>
            </w:r>
          </w:p>
        </w:tc>
        <w:tc>
          <w:tcPr>
            <w:tcW w:type="auto" w:w="1728"/>
          </w:tcPr>
          <w:p>
            <w:r>
              <w:t xml:space="preserve">יַעֲבֹ֛ר </w:t>
            </w:r>
          </w:p>
        </w:tc>
        <w:tc>
          <w:tcPr>
            <w:tcW w:type="auto" w:w="1728"/>
          </w:tcPr>
          <w:p>
            <w:r>
              <w:t>mod</w:t>
            </w:r>
          </w:p>
        </w:tc>
      </w:tr>
    </w:tbl>
    <w:p>
      <w:r>
        <w:br/>
      </w:r>
    </w:p>
    <w:p>
      <w:pPr>
        <w:pStyle w:val="Reference"/>
      </w:pPr>
      <w:hyperlink r:id="rId2067">
        <w:r>
          <w:rPr/>
          <w:t>1_Samuel 27:1</w:t>
        </w:r>
      </w:hyperlink>
    </w:p>
    <w:p>
      <w:pPr>
        <w:pStyle w:val="Hebrew"/>
      </w:pPr>
      <w:r>
        <w:t xml:space="preserve">וַיֹּ֤אמֶר דָּוִד֙ אֶל־לִבֹּ֔ו </w:t>
      </w:r>
    </w:p>
    <w:p>
      <w:pPr>
        <w:pStyle w:val="Hebrew"/>
      </w:pPr>
      <w:r>
        <w:rPr>
          <w:color w:val="FF0000"/>
          <w:vertAlign w:val="superscript"/>
          <w:rtl/>
        </w:rPr>
        <w:t>158206</w:t>
      </w:r>
      <w:r>
        <w:rPr>
          <w:rFonts w:ascii="Times New Roman" w:hAnsi="Times New Roman"/>
          <w:color w:val="828282"/>
          <w:rtl/>
        </w:rPr>
        <w:t>וַ</w:t>
      </w:r>
      <w:r>
        <w:rPr>
          <w:color w:val="FF0000"/>
          <w:vertAlign w:val="superscript"/>
          <w:rtl/>
        </w:rPr>
        <w:t>158207</w:t>
      </w:r>
      <w:r>
        <w:rPr>
          <w:rFonts w:ascii="Times New Roman" w:hAnsi="Times New Roman"/>
          <w:color w:val="828282"/>
          <w:rtl/>
        </w:rPr>
        <w:t xml:space="preserve">יֹּ֤אמֶר </w:t>
      </w:r>
      <w:r>
        <w:rPr>
          <w:color w:val="FF0000"/>
          <w:vertAlign w:val="superscript"/>
          <w:rtl/>
        </w:rPr>
        <w:t>158208</w:t>
      </w:r>
      <w:r>
        <w:rPr>
          <w:rFonts w:ascii="Times New Roman" w:hAnsi="Times New Roman"/>
          <w:color w:val="828282"/>
          <w:rtl/>
        </w:rPr>
        <w:t xml:space="preserve">דָּוִד֙ </w:t>
      </w:r>
      <w:r>
        <w:rPr>
          <w:color w:val="FF0000"/>
          <w:vertAlign w:val="superscript"/>
          <w:rtl/>
        </w:rPr>
        <w:t>158209</w:t>
      </w:r>
      <w:r>
        <w:rPr>
          <w:rFonts w:ascii="Times New Roman" w:hAnsi="Times New Roman"/>
          <w:color w:val="828282"/>
          <w:rtl/>
        </w:rPr>
        <w:t>אֶל־</w:t>
      </w:r>
      <w:r>
        <w:rPr>
          <w:color w:val="FF0000"/>
          <w:vertAlign w:val="superscript"/>
          <w:rtl/>
        </w:rPr>
        <w:t>158210</w:t>
      </w:r>
      <w:r>
        <w:rPr>
          <w:rFonts w:ascii="Times New Roman" w:hAnsi="Times New Roman"/>
          <w:color w:val="828282"/>
          <w:rtl/>
        </w:rPr>
        <w:t xml:space="preserve">לִבֹּ֔ו </w:t>
      </w:r>
    </w:p>
    <w:p>
      <w:pPr>
        <w:pStyle w:val="Hebrew"/>
      </w:pPr>
      <w:r>
        <w:rPr>
          <w:color w:val="828282"/>
        </w:rPr>
        <w:t xml:space="preserve">וַיֹּ֤אמֶר דָּוִד֙ אֶל־לִבֹּ֔ו עַתָּ֛ה אֶסָּפֶ֥ה יֹום־אֶחָ֖ד בְּיַד־שָׁא֑וּל אֵֽין־לִ֨י טֹ֜וב כִּ֣י הִמָּלֵ֥ט אִמָּלֵ֣ט׀ אֶל־אֶ֣רֶץ פְּלִשְׁתִּ֗ים וְנֹואַ֨שׁ מִמֶּ֤נִּי שָׁאוּל֙ לְבַקְשֵׁ֤נִי עֹוד֙ בְּכָל־גְּב֣וּל יִשְׂרָאֵ֔ל וְנִמְלַטְתִּ֖י מִיָּדֹֽו׃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f6aaf592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fe575b0a</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6ec7f688</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068">
        <w:r>
          <w:rPr/>
          <w:t>1_Samuel 27:2</w:t>
        </w:r>
      </w:hyperlink>
    </w:p>
    <w:p>
      <w:pPr>
        <w:pStyle w:val="Hebrew"/>
      </w:pPr>
      <w:r>
        <w:t xml:space="preserve">וַיַּעֲבֹ֣ר ה֔וּא וְשֵׁשׁ־מֵאֹ֥ות אִ֖ישׁ אֶל־אָכִ֥ישׁ בֶּן־מָעֹ֖וךְ מֶ֥לֶךְ גַּֽת׃ </w:t>
      </w:r>
    </w:p>
    <w:p>
      <w:pPr>
        <w:pStyle w:val="Hebrew"/>
      </w:pPr>
      <w:r>
        <w:rPr>
          <w:color w:val="FF0000"/>
          <w:vertAlign w:val="superscript"/>
          <w:rtl/>
        </w:rPr>
        <w:t>158245</w:t>
      </w:r>
      <w:r>
        <w:rPr>
          <w:rFonts w:ascii="Times New Roman" w:hAnsi="Times New Roman"/>
          <w:color w:val="828282"/>
          <w:rtl/>
        </w:rPr>
        <w:t>וַ</w:t>
      </w:r>
      <w:r>
        <w:rPr>
          <w:color w:val="FF0000"/>
          <w:vertAlign w:val="superscript"/>
          <w:rtl/>
        </w:rPr>
        <w:t>158246</w:t>
      </w:r>
      <w:r>
        <w:rPr>
          <w:rFonts w:ascii="Times New Roman" w:hAnsi="Times New Roman"/>
          <w:color w:val="828282"/>
          <w:rtl/>
        </w:rPr>
        <w:t xml:space="preserve">יַּעֲבֹ֣ר </w:t>
      </w:r>
      <w:r>
        <w:rPr>
          <w:color w:val="FF0000"/>
          <w:vertAlign w:val="superscript"/>
          <w:rtl/>
        </w:rPr>
        <w:t>158247</w:t>
      </w:r>
      <w:r>
        <w:rPr>
          <w:rFonts w:ascii="Times New Roman" w:hAnsi="Times New Roman"/>
          <w:color w:val="828282"/>
          <w:rtl/>
        </w:rPr>
        <w:t xml:space="preserve">ה֔וּא </w:t>
      </w:r>
      <w:r>
        <w:rPr>
          <w:color w:val="FF0000"/>
          <w:vertAlign w:val="superscript"/>
          <w:rtl/>
        </w:rPr>
        <w:t>158248</w:t>
      </w:r>
      <w:r>
        <w:rPr>
          <w:rFonts w:ascii="Times New Roman" w:hAnsi="Times New Roman"/>
          <w:color w:val="828282"/>
          <w:rtl/>
        </w:rPr>
        <w:t>וְ</w:t>
      </w:r>
      <w:r>
        <w:rPr>
          <w:color w:val="FF0000"/>
          <w:vertAlign w:val="superscript"/>
          <w:rtl/>
        </w:rPr>
        <w:t>158249</w:t>
      </w:r>
      <w:r>
        <w:rPr>
          <w:rFonts w:ascii="Times New Roman" w:hAnsi="Times New Roman"/>
          <w:color w:val="828282"/>
          <w:rtl/>
        </w:rPr>
        <w:t>שֵׁשׁ־</w:t>
      </w:r>
      <w:r>
        <w:rPr>
          <w:color w:val="FF0000"/>
          <w:vertAlign w:val="superscript"/>
          <w:rtl/>
        </w:rPr>
        <w:t>158250</w:t>
      </w:r>
      <w:r>
        <w:rPr>
          <w:rFonts w:ascii="Times New Roman" w:hAnsi="Times New Roman"/>
          <w:color w:val="828282"/>
          <w:rtl/>
        </w:rPr>
        <w:t xml:space="preserve">מֵאֹ֥ות </w:t>
      </w:r>
      <w:r>
        <w:rPr>
          <w:color w:val="FF0000"/>
          <w:vertAlign w:val="superscript"/>
          <w:rtl/>
        </w:rPr>
        <w:t>158251</w:t>
      </w:r>
      <w:r>
        <w:rPr>
          <w:rFonts w:ascii="Times New Roman" w:hAnsi="Times New Roman"/>
          <w:color w:val="828282"/>
          <w:rtl/>
        </w:rPr>
        <w:t xml:space="preserve">אִ֖ישׁ </w:t>
      </w:r>
      <w:r>
        <w:rPr>
          <w:color w:val="FF0000"/>
          <w:vertAlign w:val="superscript"/>
          <w:rtl/>
        </w:rPr>
        <w:t>158254</w:t>
      </w:r>
      <w:r>
        <w:rPr>
          <w:rFonts w:ascii="Times New Roman" w:hAnsi="Times New Roman"/>
          <w:color w:val="828282"/>
          <w:rtl/>
        </w:rPr>
        <w:t>אֶל־</w:t>
      </w:r>
      <w:r>
        <w:rPr>
          <w:color w:val="FF0000"/>
          <w:vertAlign w:val="superscript"/>
          <w:rtl/>
        </w:rPr>
        <w:t>158255</w:t>
      </w:r>
      <w:r>
        <w:rPr>
          <w:rFonts w:ascii="Times New Roman" w:hAnsi="Times New Roman"/>
          <w:color w:val="828282"/>
          <w:rtl/>
        </w:rPr>
        <w:t xml:space="preserve">אָכִ֥ישׁ </w:t>
      </w:r>
      <w:r>
        <w:rPr>
          <w:color w:val="FF0000"/>
          <w:vertAlign w:val="superscript"/>
          <w:rtl/>
        </w:rPr>
        <w:t>158256</w:t>
      </w:r>
      <w:r>
        <w:rPr>
          <w:rFonts w:ascii="Times New Roman" w:hAnsi="Times New Roman"/>
          <w:color w:val="828282"/>
          <w:rtl/>
        </w:rPr>
        <w:t>בֶּן־</w:t>
      </w:r>
      <w:r>
        <w:rPr>
          <w:color w:val="FF0000"/>
          <w:vertAlign w:val="superscript"/>
          <w:rtl/>
        </w:rPr>
        <w:t>158257</w:t>
      </w:r>
      <w:r>
        <w:rPr>
          <w:rFonts w:ascii="Times New Roman" w:hAnsi="Times New Roman"/>
          <w:color w:val="828282"/>
          <w:rtl/>
        </w:rPr>
        <w:t xml:space="preserve">מָעֹ֖וךְ </w:t>
      </w:r>
      <w:r>
        <w:rPr>
          <w:color w:val="FF0000"/>
          <w:vertAlign w:val="superscript"/>
          <w:rtl/>
        </w:rPr>
        <w:t>158258</w:t>
      </w:r>
      <w:r>
        <w:rPr>
          <w:rFonts w:ascii="Times New Roman" w:hAnsi="Times New Roman"/>
          <w:color w:val="828282"/>
          <w:rtl/>
        </w:rPr>
        <w:t xml:space="preserve">מֶ֥לֶךְ </w:t>
      </w:r>
      <w:r>
        <w:rPr>
          <w:color w:val="FF0000"/>
          <w:vertAlign w:val="superscript"/>
          <w:rtl/>
        </w:rPr>
        <w:t>158259</w:t>
      </w:r>
      <w:r>
        <w:rPr>
          <w:rFonts w:ascii="Times New Roman" w:hAnsi="Times New Roman"/>
          <w:color w:val="828282"/>
          <w:rtl/>
        </w:rPr>
        <w:t xml:space="preserve">גַּֽת׃ </w:t>
      </w:r>
    </w:p>
    <w:p>
      <w:pPr>
        <w:pStyle w:val="Hebrew"/>
      </w:pPr>
      <w:r>
        <w:rPr>
          <w:color w:val="828282"/>
        </w:rPr>
        <w:t xml:space="preserve">וַיָּ֣קָם דָּוִ֔ד וַיַּעֲבֹ֣ר ה֔וּא וְשֵׁשׁ־מֵאֹ֥ות אִ֖ישׁ אֲשֶׁ֣ר עִמֹּ֑ו אֶל־אָכִ֥ישׁ בֶּן־מָעֹ֖וךְ מֶ֥לֶךְ גַּֽת׃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c4c82652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be7cb661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af1650e4</w:t>
            </w:r>
          </w:p>
        </w:tc>
        <w:tc>
          <w:tcPr>
            <w:tcW w:type="auto" w:w="1728"/>
          </w:tcPr>
          <w:p>
            <w:r>
              <w:t>tense</w:t>
            </w:r>
          </w:p>
        </w:tc>
        <w:tc>
          <w:tcPr>
            <w:tcW w:type="auto" w:w="1728"/>
          </w:tcPr>
          <w:p>
            <w:r>
              <w:t>verb</w:t>
            </w:r>
          </w:p>
        </w:tc>
        <w:tc>
          <w:tcPr>
            <w:tcW w:type="auto" w:w="1728"/>
          </w:tcPr>
          <w:p>
            <w:r>
              <w:t xml:space="preserve">יַּעֲבֹ֣ר </w:t>
            </w:r>
          </w:p>
        </w:tc>
        <w:tc>
          <w:tcPr>
            <w:tcW w:type="auto" w:w="1728"/>
          </w:tcPr>
          <w:p>
            <w:r>
              <w:t>past</w:t>
            </w:r>
          </w:p>
        </w:tc>
      </w:tr>
    </w:tbl>
    <w:p>
      <w:r>
        <w:br/>
      </w:r>
    </w:p>
    <w:p>
      <w:pPr>
        <w:pStyle w:val="Reference"/>
      </w:pPr>
      <w:hyperlink r:id="rId2069">
        <w:r>
          <w:rPr/>
          <w:t>1_Samuel 27:5</w:t>
        </w:r>
      </w:hyperlink>
    </w:p>
    <w:p>
      <w:pPr>
        <w:pStyle w:val="Hebrew"/>
      </w:pPr>
      <w:r>
        <w:t xml:space="preserve">וְלָ֨מָּה יֵשֵׁ֧ב עַבְדְּךָ֛ בְּעִ֥יר הַמַּמְלָכָ֖ה עִמָּֽךְ׃ </w:t>
      </w:r>
    </w:p>
    <w:p>
      <w:pPr>
        <w:pStyle w:val="Hebrew"/>
      </w:pPr>
      <w:r>
        <w:rPr>
          <w:color w:val="FF0000"/>
          <w:vertAlign w:val="superscript"/>
          <w:rtl/>
        </w:rPr>
        <w:t>158322</w:t>
      </w:r>
      <w:r>
        <w:rPr>
          <w:rFonts w:ascii="Times New Roman" w:hAnsi="Times New Roman"/>
          <w:color w:val="828282"/>
          <w:rtl/>
        </w:rPr>
        <w:t>וְ</w:t>
      </w:r>
      <w:r>
        <w:rPr>
          <w:color w:val="FF0000"/>
          <w:vertAlign w:val="superscript"/>
          <w:rtl/>
        </w:rPr>
        <w:t>158323</w:t>
      </w:r>
      <w:r>
        <w:rPr>
          <w:rFonts w:ascii="Times New Roman" w:hAnsi="Times New Roman"/>
          <w:color w:val="828282"/>
          <w:rtl/>
        </w:rPr>
        <w:t xml:space="preserve">לָ֨מָּה </w:t>
      </w:r>
      <w:r>
        <w:rPr>
          <w:color w:val="FF0000"/>
          <w:vertAlign w:val="superscript"/>
          <w:rtl/>
        </w:rPr>
        <w:t>158324</w:t>
      </w:r>
      <w:r>
        <w:rPr>
          <w:rFonts w:ascii="Times New Roman" w:hAnsi="Times New Roman"/>
          <w:color w:val="828282"/>
          <w:rtl/>
        </w:rPr>
        <w:t xml:space="preserve">יֵשֵׁ֧ב </w:t>
      </w:r>
      <w:r>
        <w:rPr>
          <w:color w:val="FF0000"/>
          <w:vertAlign w:val="superscript"/>
          <w:rtl/>
        </w:rPr>
        <w:t>158325</w:t>
      </w:r>
      <w:r>
        <w:rPr>
          <w:rFonts w:ascii="Times New Roman" w:hAnsi="Times New Roman"/>
          <w:color w:val="828282"/>
          <w:rtl/>
        </w:rPr>
        <w:t xml:space="preserve">עַבְדְּךָ֛ </w:t>
      </w:r>
      <w:r>
        <w:rPr>
          <w:color w:val="FF0000"/>
          <w:vertAlign w:val="superscript"/>
          <w:rtl/>
        </w:rPr>
        <w:t>158326</w:t>
      </w:r>
      <w:r>
        <w:rPr>
          <w:rFonts w:ascii="Times New Roman" w:hAnsi="Times New Roman"/>
          <w:color w:val="828282"/>
          <w:rtl/>
        </w:rPr>
        <w:t>בְּ</w:t>
      </w:r>
      <w:r>
        <w:rPr>
          <w:color w:val="FF0000"/>
          <w:vertAlign w:val="superscript"/>
          <w:rtl/>
        </w:rPr>
        <w:t>158327</w:t>
      </w:r>
      <w:r>
        <w:rPr>
          <w:rFonts w:ascii="Times New Roman" w:hAnsi="Times New Roman"/>
          <w:color w:val="828282"/>
          <w:rtl/>
        </w:rPr>
        <w:t xml:space="preserve">עִ֥יר </w:t>
      </w:r>
      <w:r>
        <w:rPr>
          <w:color w:val="FF0000"/>
          <w:vertAlign w:val="superscript"/>
          <w:rtl/>
        </w:rPr>
        <w:t>158328</w:t>
      </w:r>
      <w:r>
        <w:rPr>
          <w:rFonts w:ascii="Times New Roman" w:hAnsi="Times New Roman"/>
          <w:color w:val="828282"/>
          <w:rtl/>
        </w:rPr>
        <w:t>הַ</w:t>
      </w:r>
      <w:r>
        <w:rPr>
          <w:color w:val="FF0000"/>
          <w:vertAlign w:val="superscript"/>
          <w:rtl/>
        </w:rPr>
        <w:t>158329</w:t>
      </w:r>
      <w:r>
        <w:rPr>
          <w:rFonts w:ascii="Times New Roman" w:hAnsi="Times New Roman"/>
          <w:color w:val="828282"/>
          <w:rtl/>
        </w:rPr>
        <w:t xml:space="preserve">מַּמְלָכָ֖ה </w:t>
      </w:r>
      <w:r>
        <w:rPr>
          <w:color w:val="FF0000"/>
          <w:vertAlign w:val="superscript"/>
          <w:rtl/>
        </w:rPr>
        <w:t>158330</w:t>
      </w:r>
      <w:r>
        <w:rPr>
          <w:rFonts w:ascii="Times New Roman" w:hAnsi="Times New Roman"/>
          <w:color w:val="828282"/>
          <w:rtl/>
        </w:rPr>
        <w:t xml:space="preserve">עִמָּֽךְ׃ </w:t>
      </w:r>
    </w:p>
    <w:p>
      <w:pPr>
        <w:pStyle w:val="Hebrew"/>
      </w:pPr>
      <w:r>
        <w:rPr>
          <w:color w:val="828282"/>
        </w:rPr>
        <w:t xml:space="preserve">וַיֹּ֨אמֶר דָּוִ֜ד אֶל־אָכִ֗ישׁ אִם־נָא֩ מָצָ֨אתִי חֵ֤ן בְּעֵינֶ֨יךָ֙ יִתְּנוּ־לִ֣י מָקֹ֗ום בְּאַחַ֛ת עָרֵ֥י הַשָּׂדֶ֖ה וְאֵ֣שְׁבָה שָּׁ֑ם וְלָ֨מָּה יֵשֵׁ֧ב עַבְדְּךָ֛ בְּעִ֥יר הַמַּמְלָכָ֖ה עִמָּֽךְ׃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d655fcd1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2f9e0514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c36f806c</w:t>
            </w:r>
          </w:p>
        </w:tc>
        <w:tc>
          <w:tcPr>
            <w:tcW w:type="auto" w:w="1728"/>
          </w:tcPr>
          <w:p>
            <w:r>
              <w:t>tense</w:t>
            </w:r>
          </w:p>
        </w:tc>
        <w:tc>
          <w:tcPr>
            <w:tcW w:type="auto" w:w="1728"/>
          </w:tcPr>
          <w:p>
            <w:r>
              <w:t>verb</w:t>
            </w:r>
          </w:p>
        </w:tc>
        <w:tc>
          <w:tcPr>
            <w:tcW w:type="auto" w:w="1728"/>
          </w:tcPr>
          <w:p>
            <w:r>
              <w:t xml:space="preserve">יֵשֵׁ֧ב </w:t>
            </w:r>
          </w:p>
        </w:tc>
        <w:tc>
          <w:tcPr>
            <w:tcW w:type="auto" w:w="1728"/>
          </w:tcPr>
          <w:p>
            <w:r>
              <w:t>mod</w:t>
            </w:r>
          </w:p>
        </w:tc>
      </w:tr>
    </w:tbl>
    <w:p>
      <w:r>
        <w:br/>
      </w:r>
    </w:p>
    <w:p>
      <w:pPr>
        <w:pStyle w:val="Reference"/>
      </w:pPr>
      <w:hyperlink r:id="rId2070">
        <w:r>
          <w:rPr/>
          <w:t>1_Samuel 27:8</w:t>
        </w:r>
      </w:hyperlink>
    </w:p>
    <w:p>
      <w:pPr>
        <w:pStyle w:val="Hebrew"/>
      </w:pPr>
      <w:r>
        <w:t xml:space="preserve">וַֽיִּפְשְׁט֛וּ אֶל־הַגְּשׁוּרִ֥י וְהַגִּזְרִ֖י וְהָעֲמָלֵקִ֑י </w:t>
      </w:r>
    </w:p>
    <w:p>
      <w:pPr>
        <w:pStyle w:val="Hebrew"/>
      </w:pPr>
      <w:r>
        <w:rPr>
          <w:color w:val="FF0000"/>
          <w:vertAlign w:val="superscript"/>
          <w:rtl/>
        </w:rPr>
        <w:t>158373</w:t>
      </w:r>
      <w:r>
        <w:rPr>
          <w:rFonts w:ascii="Times New Roman" w:hAnsi="Times New Roman"/>
          <w:color w:val="828282"/>
          <w:rtl/>
        </w:rPr>
        <w:t>וַֽ</w:t>
      </w:r>
      <w:r>
        <w:rPr>
          <w:color w:val="FF0000"/>
          <w:vertAlign w:val="superscript"/>
          <w:rtl/>
        </w:rPr>
        <w:t>158374</w:t>
      </w:r>
      <w:r>
        <w:rPr>
          <w:rFonts w:ascii="Times New Roman" w:hAnsi="Times New Roman"/>
          <w:color w:val="828282"/>
          <w:rtl/>
        </w:rPr>
        <w:t xml:space="preserve">יִּפְשְׁט֛וּ </w:t>
      </w:r>
      <w:r>
        <w:rPr>
          <w:color w:val="FF0000"/>
          <w:vertAlign w:val="superscript"/>
          <w:rtl/>
        </w:rPr>
        <w:t>158375</w:t>
      </w:r>
      <w:r>
        <w:rPr>
          <w:rFonts w:ascii="Times New Roman" w:hAnsi="Times New Roman"/>
          <w:color w:val="828282"/>
          <w:rtl/>
        </w:rPr>
        <w:t>אֶל־</w:t>
      </w:r>
      <w:r>
        <w:rPr>
          <w:color w:val="FF0000"/>
          <w:vertAlign w:val="superscript"/>
          <w:rtl/>
        </w:rPr>
        <w:t>158376</w:t>
      </w:r>
      <w:r>
        <w:rPr>
          <w:rFonts w:ascii="Times New Roman" w:hAnsi="Times New Roman"/>
          <w:color w:val="828282"/>
          <w:rtl/>
        </w:rPr>
        <w:t>הַ</w:t>
      </w:r>
      <w:r>
        <w:rPr>
          <w:color w:val="FF0000"/>
          <w:vertAlign w:val="superscript"/>
          <w:rtl/>
        </w:rPr>
        <w:t>158377</w:t>
      </w:r>
      <w:r>
        <w:rPr>
          <w:rFonts w:ascii="Times New Roman" w:hAnsi="Times New Roman"/>
          <w:color w:val="828282"/>
          <w:rtl/>
        </w:rPr>
        <w:t xml:space="preserve">גְּשׁוּרִ֥י </w:t>
      </w:r>
      <w:r>
        <w:rPr>
          <w:color w:val="FF0000"/>
          <w:vertAlign w:val="superscript"/>
          <w:rtl/>
        </w:rPr>
        <w:t>158378</w:t>
      </w:r>
      <w:r>
        <w:rPr>
          <w:rFonts w:ascii="Times New Roman" w:hAnsi="Times New Roman"/>
          <w:color w:val="828282"/>
          <w:rtl/>
        </w:rPr>
        <w:t>וְ</w:t>
      </w:r>
      <w:r>
        <w:rPr>
          <w:color w:val="FF0000"/>
          <w:vertAlign w:val="superscript"/>
          <w:rtl/>
        </w:rPr>
        <w:t>158379</w:t>
      </w:r>
      <w:r>
        <w:rPr>
          <w:rFonts w:ascii="Times New Roman" w:hAnsi="Times New Roman"/>
          <w:color w:val="828282"/>
          <w:rtl/>
        </w:rPr>
        <w:t>הַ</w:t>
      </w:r>
      <w:r>
        <w:rPr>
          <w:color w:val="FF0000"/>
          <w:vertAlign w:val="superscript"/>
          <w:rtl/>
        </w:rPr>
        <w:t>158380</w:t>
      </w:r>
      <w:r>
        <w:rPr>
          <w:rFonts w:ascii="Times New Roman" w:hAnsi="Times New Roman"/>
          <w:color w:val="828282"/>
          <w:rtl/>
        </w:rPr>
        <w:t xml:space="preserve">גִּזְרִ֖י </w:t>
      </w:r>
      <w:r>
        <w:rPr>
          <w:color w:val="FF0000"/>
          <w:vertAlign w:val="superscript"/>
          <w:rtl/>
        </w:rPr>
        <w:t>158381</w:t>
      </w:r>
      <w:r>
        <w:rPr>
          <w:rFonts w:ascii="Times New Roman" w:hAnsi="Times New Roman"/>
          <w:color w:val="828282"/>
          <w:rtl/>
        </w:rPr>
        <w:t>וְ</w:t>
      </w:r>
      <w:r>
        <w:rPr>
          <w:color w:val="FF0000"/>
          <w:vertAlign w:val="superscript"/>
          <w:rtl/>
        </w:rPr>
        <w:t>158382</w:t>
      </w:r>
      <w:r>
        <w:rPr>
          <w:rFonts w:ascii="Times New Roman" w:hAnsi="Times New Roman"/>
          <w:color w:val="828282"/>
          <w:rtl/>
        </w:rPr>
        <w:t>הָ</w:t>
      </w:r>
      <w:r>
        <w:rPr>
          <w:color w:val="FF0000"/>
          <w:vertAlign w:val="superscript"/>
          <w:rtl/>
        </w:rPr>
        <w:t>158383</w:t>
      </w:r>
      <w:r>
        <w:rPr>
          <w:rFonts w:ascii="Times New Roman" w:hAnsi="Times New Roman"/>
          <w:color w:val="828282"/>
          <w:rtl/>
        </w:rPr>
        <w:t xml:space="preserve">עֲמָלֵקִ֑י </w:t>
      </w:r>
    </w:p>
    <w:p>
      <w:pPr>
        <w:pStyle w:val="Hebrew"/>
      </w:pPr>
      <w:r>
        <w:rPr>
          <w:color w:val="828282"/>
        </w:rPr>
        <w:t xml:space="preserve">וַיַּ֤עַל דָּוִד֙ וַֽאֲנָשָׁ֔יו וַֽיִּפְשְׁט֛וּ אֶל־הַגְּשׁוּרִ֥י וְהַגִּזְרִ֖י וְהָעֲמָלֵקִ֑י כִּ֣י הֵ֜נָּה יֹשְׁבֹ֤ות הָאָ֨רֶץ֙ אֲשֶׁ֣ר מֵֽעֹולָ֔ם בֹּואֲךָ֥ שׁ֖וּרָה וְעַד־אֶ֥רֶץ 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c2c0bdb7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bdf44b36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ee440b04</w:t>
            </w:r>
          </w:p>
        </w:tc>
        <w:tc>
          <w:tcPr>
            <w:tcW w:type="auto" w:w="1728"/>
          </w:tcPr>
          <w:p>
            <w:r>
              <w:t>tense</w:t>
            </w:r>
          </w:p>
        </w:tc>
        <w:tc>
          <w:tcPr>
            <w:tcW w:type="auto" w:w="1728"/>
          </w:tcPr>
          <w:p>
            <w:r>
              <w:t>verb</w:t>
            </w:r>
          </w:p>
        </w:tc>
        <w:tc>
          <w:tcPr>
            <w:tcW w:type="auto" w:w="1728"/>
          </w:tcPr>
          <w:p>
            <w:r>
              <w:t xml:space="preserve">יִּפְשְׁט֛וּ </w:t>
            </w:r>
          </w:p>
        </w:tc>
        <w:tc>
          <w:tcPr>
            <w:tcW w:type="auto" w:w="1728"/>
          </w:tcPr>
          <w:p>
            <w:r>
              <w:t>past</w:t>
            </w:r>
          </w:p>
        </w:tc>
      </w:tr>
    </w:tbl>
    <w:p>
      <w:r>
        <w:br/>
      </w:r>
    </w:p>
    <w:p>
      <w:pPr>
        <w:pStyle w:val="Reference"/>
      </w:pPr>
      <w:hyperlink r:id="rId2071">
        <w:r>
          <w:rPr/>
          <w:t>1_Samuel 27:11</w:t>
        </w:r>
      </w:hyperlink>
    </w:p>
    <w:p>
      <w:pPr>
        <w:pStyle w:val="Hebrew"/>
      </w:pPr>
      <w:r>
        <w:t xml:space="preserve">כֹּֽה־עָשָׂ֤ה דָוִד֙ </w:t>
      </w:r>
    </w:p>
    <w:p>
      <w:pPr>
        <w:pStyle w:val="Hebrew"/>
      </w:pPr>
      <w:r>
        <w:rPr>
          <w:color w:val="FF0000"/>
          <w:vertAlign w:val="superscript"/>
          <w:rtl/>
        </w:rPr>
        <w:t>158467</w:t>
      </w:r>
      <w:r>
        <w:rPr>
          <w:rFonts w:ascii="Times New Roman" w:hAnsi="Times New Roman"/>
          <w:color w:val="828282"/>
          <w:rtl/>
        </w:rPr>
        <w:t>כֹּֽה־</w:t>
      </w:r>
      <w:r>
        <w:rPr>
          <w:color w:val="FF0000"/>
          <w:vertAlign w:val="superscript"/>
          <w:rtl/>
        </w:rPr>
        <w:t>158468</w:t>
      </w:r>
      <w:r>
        <w:rPr>
          <w:rFonts w:ascii="Times New Roman" w:hAnsi="Times New Roman"/>
          <w:color w:val="828282"/>
          <w:rtl/>
        </w:rPr>
        <w:t xml:space="preserve">עָשָׂ֤ה </w:t>
      </w:r>
      <w:r>
        <w:rPr>
          <w:color w:val="FF0000"/>
          <w:vertAlign w:val="superscript"/>
          <w:rtl/>
        </w:rPr>
        <w:t>158469</w:t>
      </w:r>
      <w:r>
        <w:rPr>
          <w:rFonts w:ascii="Times New Roman" w:hAnsi="Times New Roman"/>
          <w:color w:val="828282"/>
          <w:rtl/>
        </w:rPr>
        <w:t xml:space="preserve">דָוִד֙ </w:t>
      </w:r>
    </w:p>
    <w:p>
      <w:pPr>
        <w:pStyle w:val="Hebrew"/>
      </w:pPr>
      <w:r>
        <w:rPr>
          <w:color w:val="828282"/>
        </w:rPr>
        <w:t xml:space="preserve">וְאִ֨ישׁ וְאִשָּׁ֜ה לֹֽא־יְחַיֶּ֣ה דָוִ֗ד לְהָבִ֥יא גַת֙ לֵאמֹ֔ר פֶּן־יַגִּ֥דוּ עָלֵ֖ינוּ לֵאמֹ֑ר כֹּֽה־עָשָׂ֤ה דָוִד֙ וְכֹ֣ה מִשְׁפָּטֹ֔ו כָּל־הַ֨יָּמִ֔ים אֲשֶׁ֥ר יָשַׁ֖ב בִּשְׂדֵ֥ה פְלִשְׁתִּֽים׃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c61dce8c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9f2858ae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8ebb0caa</w:t>
            </w:r>
          </w:p>
        </w:tc>
        <w:tc>
          <w:tcPr>
            <w:tcW w:type="auto" w:w="1728"/>
          </w:tcPr>
          <w:p>
            <w:r>
              <w:t>tense</w:t>
            </w:r>
          </w:p>
        </w:tc>
        <w:tc>
          <w:tcPr>
            <w:tcW w:type="auto" w:w="1728"/>
          </w:tcPr>
          <w:p>
            <w:r>
              <w:t>verb</w:t>
            </w:r>
          </w:p>
        </w:tc>
        <w:tc>
          <w:tcPr>
            <w:tcW w:type="auto" w:w="1728"/>
          </w:tcPr>
          <w:p>
            <w:r>
              <w:t xml:space="preserve">עָשָׂ֤ה </w:t>
            </w:r>
          </w:p>
        </w:tc>
        <w:tc>
          <w:tcPr>
            <w:tcW w:type="auto" w:w="1728"/>
          </w:tcPr>
          <w:p>
            <w:r>
              <w:t>pres perf</w:t>
            </w:r>
          </w:p>
        </w:tc>
      </w:tr>
    </w:tbl>
    <w:p>
      <w:r>
        <w:br/>
      </w:r>
    </w:p>
    <w:p>
      <w:pPr>
        <w:pStyle w:val="Reference"/>
      </w:pPr>
      <w:hyperlink r:id="rId2072">
        <w:r>
          <w:rPr/>
          <w:t>1_Samuel 28:3</w:t>
        </w:r>
      </w:hyperlink>
    </w:p>
    <w:p>
      <w:pPr>
        <w:pStyle w:val="Hebrew"/>
      </w:pPr>
      <w:r>
        <w:t xml:space="preserve">וַיִּקְבְּרֻ֥הוּ בָרָמָ֖ה וּבְעִירֹ֑ו </w:t>
      </w:r>
    </w:p>
    <w:p>
      <w:pPr>
        <w:pStyle w:val="Hebrew"/>
      </w:pPr>
      <w:r>
        <w:rPr>
          <w:color w:val="FF0000"/>
          <w:vertAlign w:val="superscript"/>
          <w:rtl/>
        </w:rPr>
        <w:t>158568</w:t>
      </w:r>
      <w:r>
        <w:rPr>
          <w:rFonts w:ascii="Times New Roman" w:hAnsi="Times New Roman"/>
          <w:color w:val="828282"/>
          <w:rtl/>
        </w:rPr>
        <w:t>וַ</w:t>
      </w:r>
      <w:r>
        <w:rPr>
          <w:color w:val="FF0000"/>
          <w:vertAlign w:val="superscript"/>
          <w:rtl/>
        </w:rPr>
        <w:t>158569</w:t>
      </w:r>
      <w:r>
        <w:rPr>
          <w:rFonts w:ascii="Times New Roman" w:hAnsi="Times New Roman"/>
          <w:color w:val="828282"/>
          <w:rtl/>
        </w:rPr>
        <w:t xml:space="preserve">יִּקְבְּרֻ֥הוּ </w:t>
      </w:r>
      <w:r>
        <w:rPr>
          <w:color w:val="FF0000"/>
          <w:vertAlign w:val="superscript"/>
          <w:rtl/>
        </w:rPr>
        <w:t>158570</w:t>
      </w:r>
      <w:r>
        <w:rPr>
          <w:rFonts w:ascii="Times New Roman" w:hAnsi="Times New Roman"/>
          <w:color w:val="828282"/>
          <w:rtl/>
        </w:rPr>
        <w:t>בָ</w:t>
      </w:r>
      <w:r>
        <w:rPr>
          <w:color w:val="FF0000"/>
          <w:vertAlign w:val="superscript"/>
          <w:rtl/>
        </w:rPr>
        <w:t>158571</w:t>
      </w:r>
      <w:r>
        <w:rPr>
          <w:rFonts w:ascii="Times New Roman" w:hAnsi="Times New Roman"/>
          <w:color w:val="828282"/>
          <w:rtl/>
        </w:rPr>
      </w:r>
      <w:r>
        <w:rPr>
          <w:color w:val="FF0000"/>
          <w:vertAlign w:val="superscript"/>
          <w:rtl/>
        </w:rPr>
        <w:t>158572</w:t>
      </w:r>
      <w:r>
        <w:rPr>
          <w:rFonts w:ascii="Times New Roman" w:hAnsi="Times New Roman"/>
          <w:color w:val="828282"/>
          <w:rtl/>
        </w:rPr>
        <w:t xml:space="preserve">רָמָ֖ה </w:t>
      </w:r>
      <w:r>
        <w:rPr>
          <w:color w:val="FF0000"/>
          <w:vertAlign w:val="superscript"/>
          <w:rtl/>
        </w:rPr>
        <w:t>158573</w:t>
      </w:r>
      <w:r>
        <w:rPr>
          <w:rFonts w:ascii="Times New Roman" w:hAnsi="Times New Roman"/>
          <w:color w:val="828282"/>
          <w:rtl/>
        </w:rPr>
        <w:t>וּ</w:t>
      </w:r>
      <w:r>
        <w:rPr>
          <w:color w:val="FF0000"/>
          <w:vertAlign w:val="superscript"/>
          <w:rtl/>
        </w:rPr>
        <w:t>158574</w:t>
      </w:r>
      <w:r>
        <w:rPr>
          <w:rFonts w:ascii="Times New Roman" w:hAnsi="Times New Roman"/>
          <w:color w:val="828282"/>
          <w:rtl/>
        </w:rPr>
        <w:t>בְ</w:t>
      </w:r>
      <w:r>
        <w:rPr>
          <w:color w:val="FF0000"/>
          <w:vertAlign w:val="superscript"/>
          <w:rtl/>
        </w:rPr>
        <w:t>158575</w:t>
      </w:r>
      <w:r>
        <w:rPr>
          <w:rFonts w:ascii="Times New Roman" w:hAnsi="Times New Roman"/>
          <w:color w:val="828282"/>
          <w:rtl/>
        </w:rPr>
        <w:t xml:space="preserve">עִירֹ֑ו </w:t>
      </w:r>
    </w:p>
    <w:p>
      <w:pPr>
        <w:pStyle w:val="Hebrew"/>
      </w:pPr>
      <w:r>
        <w:rPr>
          <w:color w:val="828282"/>
        </w:rPr>
        <w:t xml:space="preserve">וּשְׁמוּאֵ֣ל מֵ֔ת וַיִּסְפְּדוּ־לֹו֙ כָּל־יִשְׂרָאֵ֔ל וַיִּקְבְּרֻ֥הוּ בָרָמָ֖ה וּבְעִירֹ֑ו וְשָׁא֗וּל הֵסִ֛יר הָאֹבֹ֥ות וְאֶת־הַיִּדְּעֹנִ֖ים מֵהָאָֽרֶץ׃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8d8c903d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39ea88a3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55e9ebd4</w:t>
            </w:r>
          </w:p>
        </w:tc>
        <w:tc>
          <w:tcPr>
            <w:tcW w:type="auto" w:w="1728"/>
          </w:tcPr>
          <w:p>
            <w:r>
              <w:t>tense</w:t>
            </w:r>
          </w:p>
        </w:tc>
        <w:tc>
          <w:tcPr>
            <w:tcW w:type="auto" w:w="1728"/>
          </w:tcPr>
          <w:p>
            <w:r>
              <w:t>verb</w:t>
            </w:r>
          </w:p>
        </w:tc>
        <w:tc>
          <w:tcPr>
            <w:tcW w:type="auto" w:w="1728"/>
          </w:tcPr>
          <w:p>
            <w:r>
              <w:t xml:space="preserve">יִּקְבְּרֻ֥הוּ </w:t>
            </w:r>
          </w:p>
        </w:tc>
        <w:tc>
          <w:tcPr>
            <w:tcW w:type="auto" w:w="1728"/>
          </w:tcPr>
          <w:p>
            <w:r>
              <w:t>past</w:t>
            </w:r>
          </w:p>
        </w:tc>
      </w:tr>
    </w:tbl>
    <w:p>
      <w:r>
        <w:br/>
      </w:r>
    </w:p>
    <w:p>
      <w:pPr>
        <w:pStyle w:val="Reference"/>
      </w:pPr>
      <w:hyperlink r:id="rId2073">
        <w:r>
          <w:rPr/>
          <w:t>1_Samuel 28:8</w:t>
        </w:r>
      </w:hyperlink>
    </w:p>
    <w:p>
      <w:pPr>
        <w:pStyle w:val="Hebrew"/>
      </w:pPr>
      <w:r>
        <w:t xml:space="preserve">קָֽסֳמִי־נָ֥א לִי֙ בָּאֹ֔וב </w:t>
      </w:r>
    </w:p>
    <w:p>
      <w:pPr>
        <w:pStyle w:val="Hebrew"/>
      </w:pPr>
      <w:r>
        <w:rPr>
          <w:color w:val="FF0000"/>
          <w:vertAlign w:val="superscript"/>
          <w:rtl/>
        </w:rPr>
        <w:t>158689</w:t>
      </w:r>
      <w:r>
        <w:rPr>
          <w:rFonts w:ascii="Times New Roman" w:hAnsi="Times New Roman"/>
          <w:color w:val="828282"/>
          <w:rtl/>
        </w:rPr>
        <w:t>קָֽסֳמִי־</w:t>
      </w:r>
      <w:r>
        <w:rPr>
          <w:color w:val="FF0000"/>
          <w:vertAlign w:val="superscript"/>
          <w:rtl/>
        </w:rPr>
        <w:t>158690</w:t>
      </w:r>
      <w:r>
        <w:rPr>
          <w:rFonts w:ascii="Times New Roman" w:hAnsi="Times New Roman"/>
          <w:color w:val="828282"/>
          <w:rtl/>
        </w:rPr>
        <w:t xml:space="preserve">נָ֥א </w:t>
      </w:r>
      <w:r>
        <w:rPr>
          <w:color w:val="FF0000"/>
          <w:vertAlign w:val="superscript"/>
          <w:rtl/>
        </w:rPr>
        <w:t>158691</w:t>
      </w:r>
      <w:r>
        <w:rPr>
          <w:rFonts w:ascii="Times New Roman" w:hAnsi="Times New Roman"/>
          <w:color w:val="828282"/>
          <w:rtl/>
        </w:rPr>
        <w:t xml:space="preserve">לִי֙ </w:t>
      </w:r>
      <w:r>
        <w:rPr>
          <w:color w:val="FF0000"/>
          <w:vertAlign w:val="superscript"/>
          <w:rtl/>
        </w:rPr>
        <w:t>158692</w:t>
      </w:r>
      <w:r>
        <w:rPr>
          <w:rFonts w:ascii="Times New Roman" w:hAnsi="Times New Roman"/>
          <w:color w:val="828282"/>
          <w:rtl/>
        </w:rPr>
        <w:t>בָּ</w:t>
      </w:r>
      <w:r>
        <w:rPr>
          <w:color w:val="FF0000"/>
          <w:vertAlign w:val="superscript"/>
          <w:rtl/>
        </w:rPr>
        <w:t>158693</w:t>
      </w:r>
      <w:r>
        <w:rPr>
          <w:rFonts w:ascii="Times New Roman" w:hAnsi="Times New Roman"/>
          <w:color w:val="828282"/>
          <w:rtl/>
        </w:rPr>
      </w:r>
      <w:r>
        <w:rPr>
          <w:color w:val="FF0000"/>
          <w:vertAlign w:val="superscript"/>
          <w:rtl/>
        </w:rPr>
        <w:t>158694</w:t>
      </w:r>
      <w:r>
        <w:rPr>
          <w:rFonts w:ascii="Times New Roman" w:hAnsi="Times New Roman"/>
          <w:color w:val="828282"/>
          <w:rtl/>
        </w:rPr>
        <w:t xml:space="preserve">אֹ֔וב </w:t>
      </w:r>
    </w:p>
    <w:p>
      <w:pPr>
        <w:pStyle w:val="Hebrew"/>
      </w:pPr>
      <w:r>
        <w:rPr>
          <w:color w:val="828282"/>
        </w:rPr>
        <w:t xml:space="preserve">וַיִּתְחַפֵּ֣שׂ שָׁא֗וּל וַיִּלְבַּשׁ֙ בְּגָדִ֣ים אֲחֵרִ֔ים וַיֵּ֣לֶךְ ה֗וּא וּשְׁנֵ֤י אֲנָשִׁים֙ עִמֹּ֔ו וַיָּבֹ֥אוּ אֶל־הָאִשָּׁ֖ה לָ֑יְלָה וַיֹּ֗אמֶר קָֽסֳמִי־נָ֥א לִי֙ בָּאֹ֔וב וְהַ֣עֲלִי לִ֔י אֵ֥ת אֲשֶׁר־אֹמַ֖ר אֵלָֽיִךְ׃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5c9fd325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99f2c538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44c5bafe</w:t>
            </w:r>
          </w:p>
        </w:tc>
        <w:tc>
          <w:tcPr>
            <w:tcW w:type="auto" w:w="1728"/>
          </w:tcPr>
          <w:p>
            <w:r>
              <w:t>tense</w:t>
            </w:r>
          </w:p>
        </w:tc>
        <w:tc>
          <w:tcPr>
            <w:tcW w:type="auto" w:w="1728"/>
          </w:tcPr>
          <w:p>
            <w:r>
              <w:t>verb</w:t>
            </w:r>
          </w:p>
        </w:tc>
        <w:tc>
          <w:tcPr>
            <w:tcW w:type="auto" w:w="1728"/>
          </w:tcPr>
          <w:p>
            <w:r>
              <w:t>קָֽסֳמִי־</w:t>
            </w:r>
          </w:p>
        </w:tc>
        <w:tc>
          <w:tcPr>
            <w:tcW w:type="auto" w:w="1728"/>
          </w:tcPr>
          <w:p>
            <w:r>
              <w:t>impv</w:t>
            </w:r>
          </w:p>
        </w:tc>
      </w:tr>
    </w:tbl>
    <w:p>
      <w:r>
        <w:br/>
      </w:r>
    </w:p>
    <w:p>
      <w:pPr>
        <w:pStyle w:val="Reference"/>
      </w:pPr>
      <w:hyperlink r:id="rId2074">
        <w:r>
          <w:rPr/>
          <w:t>1_Samuel 28:11</w:t>
        </w:r>
      </w:hyperlink>
    </w:p>
    <w:p>
      <w:pPr>
        <w:pStyle w:val="Hebrew"/>
      </w:pPr>
      <w:r>
        <w:t xml:space="preserve">אֶת־מִ֖י אַֽעֲלֶה־לָּ֑ךְ </w:t>
      </w:r>
    </w:p>
    <w:p>
      <w:pPr>
        <w:pStyle w:val="Hebrew"/>
      </w:pPr>
      <w:r>
        <w:rPr>
          <w:color w:val="FF0000"/>
          <w:vertAlign w:val="superscript"/>
          <w:rtl/>
        </w:rPr>
        <w:t>158756</w:t>
      </w:r>
      <w:r>
        <w:rPr>
          <w:rFonts w:ascii="Times New Roman" w:hAnsi="Times New Roman"/>
          <w:color w:val="828282"/>
          <w:rtl/>
        </w:rPr>
        <w:t>אֶת־</w:t>
      </w:r>
      <w:r>
        <w:rPr>
          <w:color w:val="FF0000"/>
          <w:vertAlign w:val="superscript"/>
          <w:rtl/>
        </w:rPr>
        <w:t>158757</w:t>
      </w:r>
      <w:r>
        <w:rPr>
          <w:rFonts w:ascii="Times New Roman" w:hAnsi="Times New Roman"/>
          <w:color w:val="828282"/>
          <w:rtl/>
        </w:rPr>
        <w:t xml:space="preserve">מִ֖י </w:t>
      </w:r>
      <w:r>
        <w:rPr>
          <w:color w:val="FF0000"/>
          <w:vertAlign w:val="superscript"/>
          <w:rtl/>
        </w:rPr>
        <w:t>158758</w:t>
      </w:r>
      <w:r>
        <w:rPr>
          <w:rFonts w:ascii="Times New Roman" w:hAnsi="Times New Roman"/>
          <w:color w:val="828282"/>
          <w:rtl/>
        </w:rPr>
        <w:t>אַֽעֲלֶה־</w:t>
      </w:r>
      <w:r>
        <w:rPr>
          <w:color w:val="FF0000"/>
          <w:vertAlign w:val="superscript"/>
          <w:rtl/>
        </w:rPr>
        <w:t>158759</w:t>
      </w:r>
      <w:r>
        <w:rPr>
          <w:rFonts w:ascii="Times New Roman" w:hAnsi="Times New Roman"/>
          <w:color w:val="828282"/>
          <w:rtl/>
        </w:rPr>
        <w:t xml:space="preserve">לָּ֑ךְ </w:t>
      </w:r>
    </w:p>
    <w:p>
      <w:pPr>
        <w:pStyle w:val="Hebrew"/>
      </w:pPr>
      <w:r>
        <w:rPr>
          <w:color w:val="828282"/>
        </w:rPr>
        <w:t xml:space="preserve">וַתֹּ֨אמֶר֙ הָֽאִשָּׁ֔ה אֶת־מִ֖י אַֽעֲלֶה־לָּ֑ךְ וַיֹּ֕אמֶר אֶת־שְׁמוּאֵ֖ל הַֽעֲלִי־לִֽי׃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fe476cea</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f2fb1d03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2c8bb029</w:t>
            </w:r>
          </w:p>
        </w:tc>
        <w:tc>
          <w:tcPr>
            <w:tcW w:type="auto" w:w="1728"/>
          </w:tcPr>
          <w:p>
            <w:r>
              <w:t>tense</w:t>
            </w:r>
          </w:p>
        </w:tc>
        <w:tc>
          <w:tcPr>
            <w:tcW w:type="auto" w:w="1728"/>
          </w:tcPr>
          <w:p>
            <w:r>
              <w:t>verb</w:t>
            </w:r>
          </w:p>
        </w:tc>
        <w:tc>
          <w:tcPr>
            <w:tcW w:type="auto" w:w="1728"/>
          </w:tcPr>
          <w:p>
            <w:r>
              <w:t>אַֽעֲלֶה־</w:t>
            </w:r>
          </w:p>
        </w:tc>
        <w:tc>
          <w:tcPr>
            <w:tcW w:type="auto" w:w="1728"/>
          </w:tcPr>
          <w:p>
            <w:r>
              <w:t>mod</w:t>
            </w:r>
          </w:p>
        </w:tc>
      </w:tr>
    </w:tbl>
    <w:p>
      <w:r>
        <w:br/>
      </w:r>
    </w:p>
    <w:p>
      <w:pPr>
        <w:pStyle w:val="Reference"/>
      </w:pPr>
      <w:hyperlink r:id="rId2075">
        <w:r>
          <w:rPr/>
          <w:t>1_Samuel 28:15</w:t>
        </w:r>
      </w:hyperlink>
    </w:p>
    <w:p>
      <w:pPr>
        <w:pStyle w:val="Hebrew"/>
      </w:pPr>
      <w:r>
        <w:t xml:space="preserve">וֵֽאלֹהִ֞ים סָ֤ר מֵֽעָלַי֙ </w:t>
      </w:r>
    </w:p>
    <w:p>
      <w:pPr>
        <w:pStyle w:val="Hebrew"/>
      </w:pPr>
      <w:r>
        <w:rPr>
          <w:color w:val="FF0000"/>
          <w:vertAlign w:val="superscript"/>
          <w:rtl/>
        </w:rPr>
        <w:t>158858</w:t>
      </w:r>
      <w:r>
        <w:rPr>
          <w:rFonts w:ascii="Times New Roman" w:hAnsi="Times New Roman"/>
          <w:color w:val="828282"/>
          <w:rtl/>
        </w:rPr>
        <w:t>וֵֽ</w:t>
      </w:r>
      <w:r>
        <w:rPr>
          <w:color w:val="FF0000"/>
          <w:vertAlign w:val="superscript"/>
          <w:rtl/>
        </w:rPr>
        <w:t>158859</w:t>
      </w:r>
      <w:r>
        <w:rPr>
          <w:rFonts w:ascii="Times New Roman" w:hAnsi="Times New Roman"/>
          <w:color w:val="828282"/>
          <w:rtl/>
        </w:rPr>
        <w:t xml:space="preserve">אלֹהִ֞ים </w:t>
      </w:r>
      <w:r>
        <w:rPr>
          <w:color w:val="FF0000"/>
          <w:vertAlign w:val="superscript"/>
          <w:rtl/>
        </w:rPr>
        <w:t>158860</w:t>
      </w:r>
      <w:r>
        <w:rPr>
          <w:rFonts w:ascii="Times New Roman" w:hAnsi="Times New Roman"/>
          <w:color w:val="828282"/>
          <w:rtl/>
        </w:rPr>
        <w:t xml:space="preserve">סָ֤ר </w:t>
      </w:r>
      <w:r>
        <w:rPr>
          <w:color w:val="FF0000"/>
          <w:vertAlign w:val="superscript"/>
          <w:rtl/>
        </w:rPr>
        <w:t>158861</w:t>
      </w:r>
      <w:r>
        <w:rPr>
          <w:rFonts w:ascii="Times New Roman" w:hAnsi="Times New Roman"/>
          <w:color w:val="828282"/>
          <w:rtl/>
        </w:rPr>
        <w:t>מֵֽ</w:t>
      </w:r>
      <w:r>
        <w:rPr>
          <w:color w:val="FF0000"/>
          <w:vertAlign w:val="superscript"/>
          <w:rtl/>
        </w:rPr>
        <w:t>158862</w:t>
      </w:r>
      <w:r>
        <w:rPr>
          <w:rFonts w:ascii="Times New Roman" w:hAnsi="Times New Roman"/>
          <w:color w:val="828282"/>
          <w:rtl/>
        </w:rPr>
        <w:t xml:space="preserve">עָלַי֙ </w:t>
      </w:r>
    </w:p>
    <w:p>
      <w:pPr>
        <w:pStyle w:val="Hebrew"/>
      </w:pPr>
      <w:r>
        <w:rPr>
          <w:color w:val="828282"/>
        </w:rPr>
        <w:t xml:space="preserve">וַיֹּ֤אמֶר שְׁמוּאֵל֙ אֶל־שָׁא֔וּל לָ֥מָּה הִרְגַּזְתַּ֖נִי לְהַעֲלֹ֣ות אֹתִ֑י וַיֹּ֣אמֶר שָׁ֠אוּל צַר־לִ֨י מְאֹ֜ד וּפְלִשְׁתִּ֣ים׀ נִלְחָמִ֣ים בִּ֗י וֵֽאלֹהִ֞ים סָ֤ר מֵֽעָלַי֙ וְלֹֽא־עָנָ֣נִי עֹ֗וד גַּ֤ם בְּיַֽד־הַנְּבִיאִם֙ גַּם־בַּ֣חֲלֹמֹ֔ות וָאֶקְרָאֶ֣ה לְךָ֔ לְהֹודִיעֵ֖נִי מָ֥ה אֶעֱשֶֽׂה׃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ed4b2e38</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29d2b0b8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0c42ec3a</w:t>
            </w:r>
          </w:p>
        </w:tc>
        <w:tc>
          <w:tcPr>
            <w:tcW w:type="auto" w:w="1728"/>
          </w:tcPr>
          <w:p>
            <w:r>
              <w:t>tense</w:t>
            </w:r>
          </w:p>
        </w:tc>
        <w:tc>
          <w:tcPr>
            <w:tcW w:type="auto" w:w="1728"/>
          </w:tcPr>
          <w:p>
            <w:r>
              <w:t>verb</w:t>
            </w:r>
          </w:p>
        </w:tc>
        <w:tc>
          <w:tcPr>
            <w:tcW w:type="auto" w:w="1728"/>
          </w:tcPr>
          <w:p>
            <w:r>
              <w:t xml:space="preserve">סָ֤ר </w:t>
            </w:r>
          </w:p>
        </w:tc>
        <w:tc>
          <w:tcPr>
            <w:tcW w:type="auto" w:w="1728"/>
          </w:tcPr>
          <w:p>
            <w:r>
              <w:t>pres perf</w:t>
            </w:r>
          </w:p>
        </w:tc>
      </w:tr>
    </w:tbl>
    <w:p>
      <w:r>
        <w:br/>
      </w:r>
    </w:p>
    <w:p>
      <w:pPr>
        <w:pStyle w:val="Reference"/>
      </w:pPr>
      <w:hyperlink r:id="rId2076">
        <w:r>
          <w:rPr/>
          <w:t>1_Samuel 28:21</w:t>
        </w:r>
      </w:hyperlink>
    </w:p>
    <w:p>
      <w:pPr>
        <w:pStyle w:val="Hebrew"/>
      </w:pPr>
      <w:r>
        <w:t xml:space="preserve">הִנֵּ֨ה שָׁמְעָ֤ה שִׁפְחָֽתְךָ֙ בְּקֹולֶ֔ךָ </w:t>
      </w:r>
    </w:p>
    <w:p>
      <w:pPr>
        <w:pStyle w:val="Hebrew"/>
      </w:pPr>
      <w:r>
        <w:rPr>
          <w:color w:val="FF0000"/>
          <w:vertAlign w:val="superscript"/>
          <w:rtl/>
        </w:rPr>
        <w:t>159016</w:t>
      </w:r>
      <w:r>
        <w:rPr>
          <w:rFonts w:ascii="Times New Roman" w:hAnsi="Times New Roman"/>
          <w:color w:val="828282"/>
          <w:rtl/>
        </w:rPr>
        <w:t xml:space="preserve">הִנֵּ֨ה </w:t>
      </w:r>
      <w:r>
        <w:rPr>
          <w:color w:val="FF0000"/>
          <w:vertAlign w:val="superscript"/>
          <w:rtl/>
        </w:rPr>
        <w:t>159017</w:t>
      </w:r>
      <w:r>
        <w:rPr>
          <w:rFonts w:ascii="Times New Roman" w:hAnsi="Times New Roman"/>
          <w:color w:val="828282"/>
          <w:rtl/>
        </w:rPr>
        <w:t xml:space="preserve">שָׁמְעָ֤ה </w:t>
      </w:r>
      <w:r>
        <w:rPr>
          <w:color w:val="FF0000"/>
          <w:vertAlign w:val="superscript"/>
          <w:rtl/>
        </w:rPr>
        <w:t>159018</w:t>
      </w:r>
      <w:r>
        <w:rPr>
          <w:rFonts w:ascii="Times New Roman" w:hAnsi="Times New Roman"/>
          <w:color w:val="828282"/>
          <w:rtl/>
        </w:rPr>
        <w:t xml:space="preserve">שִׁפְחָֽתְךָ֙ </w:t>
      </w:r>
      <w:r>
        <w:rPr>
          <w:color w:val="FF0000"/>
          <w:vertAlign w:val="superscript"/>
          <w:rtl/>
        </w:rPr>
        <w:t>159019</w:t>
      </w:r>
      <w:r>
        <w:rPr>
          <w:rFonts w:ascii="Times New Roman" w:hAnsi="Times New Roman"/>
          <w:color w:val="828282"/>
          <w:rtl/>
        </w:rPr>
        <w:t>בְּ</w:t>
      </w:r>
      <w:r>
        <w:rPr>
          <w:color w:val="FF0000"/>
          <w:vertAlign w:val="superscript"/>
          <w:rtl/>
        </w:rPr>
        <w:t>159020</w:t>
      </w:r>
      <w:r>
        <w:rPr>
          <w:rFonts w:ascii="Times New Roman" w:hAnsi="Times New Roman"/>
          <w:color w:val="828282"/>
          <w:rtl/>
        </w:rPr>
        <w:t xml:space="preserve">קֹולֶ֔ךָ </w:t>
      </w:r>
    </w:p>
    <w:p>
      <w:pPr>
        <w:pStyle w:val="Hebrew"/>
      </w:pPr>
      <w:r>
        <w:rPr>
          <w:color w:val="828282"/>
        </w:rPr>
        <w:t xml:space="preserve">וַתָּבֹ֤וא הָֽאִשָּׁה֙ אֶל־שָׁא֔וּל וַתֵּ֖רֶא כִּי־נִבְהַ֣ל מְאֹ֑ד וַתֹּ֣אמֶר אֵלָ֗יו הִנֵּ֨ה שָׁמְעָ֤ה שִׁפְחָֽתְךָ֙ בְּקֹולֶ֔ךָ וָאָשִׂ֤ים נַפְשִׁי֙ בְּכַפִּ֔י וָֽאֶשְׁמַע֙ אֶת־דְּבָרֶ֔יךָ אֲשֶׁ֥ר דִּבַּ֖רְתָּ אֵלָֽי׃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f4fddef7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57cbaf64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260f37cf</w:t>
            </w:r>
          </w:p>
        </w:tc>
        <w:tc>
          <w:tcPr>
            <w:tcW w:type="auto" w:w="1728"/>
          </w:tcPr>
          <w:p>
            <w:r>
              <w:t>tense</w:t>
            </w:r>
          </w:p>
        </w:tc>
        <w:tc>
          <w:tcPr>
            <w:tcW w:type="auto" w:w="1728"/>
          </w:tcPr>
          <w:p>
            <w:r>
              <w:t>verb</w:t>
            </w:r>
          </w:p>
        </w:tc>
        <w:tc>
          <w:tcPr>
            <w:tcW w:type="auto" w:w="1728"/>
          </w:tcPr>
          <w:p>
            <w:r>
              <w:t xml:space="preserve">שָׁמְעָ֤ה </w:t>
            </w:r>
          </w:p>
        </w:tc>
        <w:tc>
          <w:tcPr>
            <w:tcW w:type="auto" w:w="1728"/>
          </w:tcPr>
          <w:p>
            <w:r>
              <w:t>pres perf</w:t>
            </w:r>
          </w:p>
        </w:tc>
      </w:tr>
    </w:tbl>
    <w:p>
      <w:r>
        <w:br/>
      </w:r>
    </w:p>
    <w:p>
      <w:pPr>
        <w:pStyle w:val="Reference"/>
      </w:pPr>
      <w:hyperlink r:id="rId2077">
        <w:r>
          <w:rPr/>
          <w:t>1_Samuel 28:23</w:t>
        </w:r>
      </w:hyperlink>
    </w:p>
    <w:p>
      <w:pPr>
        <w:pStyle w:val="Hebrew"/>
      </w:pPr>
      <w:r>
        <w:t xml:space="preserve">וַיָּ֨קָם֙ מֵֽהָאָ֔רֶץ </w:t>
      </w:r>
    </w:p>
    <w:p>
      <w:pPr>
        <w:pStyle w:val="Hebrew"/>
      </w:pPr>
      <w:r>
        <w:rPr>
          <w:color w:val="FF0000"/>
          <w:vertAlign w:val="superscript"/>
          <w:rtl/>
        </w:rPr>
        <w:t>159077</w:t>
      </w:r>
      <w:r>
        <w:rPr>
          <w:rFonts w:ascii="Times New Roman" w:hAnsi="Times New Roman"/>
          <w:color w:val="828282"/>
          <w:rtl/>
        </w:rPr>
        <w:t>וַ</w:t>
      </w:r>
      <w:r>
        <w:rPr>
          <w:color w:val="FF0000"/>
          <w:vertAlign w:val="superscript"/>
          <w:rtl/>
        </w:rPr>
        <w:t>159078</w:t>
      </w:r>
      <w:r>
        <w:rPr>
          <w:rFonts w:ascii="Times New Roman" w:hAnsi="Times New Roman"/>
          <w:color w:val="828282"/>
          <w:rtl/>
        </w:rPr>
        <w:t xml:space="preserve">יָּ֨קָם֙ </w:t>
      </w:r>
      <w:r>
        <w:rPr>
          <w:color w:val="FF0000"/>
          <w:vertAlign w:val="superscript"/>
          <w:rtl/>
        </w:rPr>
        <w:t>159079</w:t>
      </w:r>
      <w:r>
        <w:rPr>
          <w:rFonts w:ascii="Times New Roman" w:hAnsi="Times New Roman"/>
          <w:color w:val="828282"/>
          <w:rtl/>
        </w:rPr>
        <w:t>מֵֽ</w:t>
      </w:r>
      <w:r>
        <w:rPr>
          <w:color w:val="FF0000"/>
          <w:vertAlign w:val="superscript"/>
          <w:rtl/>
        </w:rPr>
        <w:t>159080</w:t>
      </w:r>
      <w:r>
        <w:rPr>
          <w:rFonts w:ascii="Times New Roman" w:hAnsi="Times New Roman"/>
          <w:color w:val="828282"/>
          <w:rtl/>
        </w:rPr>
        <w:t>הָ</w:t>
      </w:r>
      <w:r>
        <w:rPr>
          <w:color w:val="FF0000"/>
          <w:vertAlign w:val="superscript"/>
          <w:rtl/>
        </w:rPr>
        <w:t>159081</w:t>
      </w:r>
      <w:r>
        <w:rPr>
          <w:rFonts w:ascii="Times New Roman" w:hAnsi="Times New Roman"/>
          <w:color w:val="828282"/>
          <w:rtl/>
        </w:rPr>
        <w:t xml:space="preserve">אָ֔רֶץ </w:t>
      </w:r>
    </w:p>
    <w:p>
      <w:pPr>
        <w:pStyle w:val="Hebrew"/>
      </w:pPr>
      <w:r>
        <w:rPr>
          <w:color w:val="828282"/>
        </w:rPr>
        <w:t xml:space="preserve">וַיְמָאֵ֗ן וַיֹּ֨אמֶר֙ לֹ֣א אֹכַ֔ל וַיִּפְרְצוּ־בֹ֤ו עֲבָדָיו֙ וְגַם־הָ֣אִשָּׁ֔ה וַיִּשְׁמַ֖ע לְקֹלָ֑ם וַיָּ֨קָם֙ מֵֽהָאָ֔רֶץ וַיֵּ֖שֶׁב אֶל־הַמִּטָּֽה׃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cf061723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9bb93eda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b9d88f7d</w:t>
            </w:r>
          </w:p>
        </w:tc>
        <w:tc>
          <w:tcPr>
            <w:tcW w:type="auto" w:w="1728"/>
          </w:tcPr>
          <w:p>
            <w:r>
              <w:t>tense</w:t>
            </w:r>
          </w:p>
        </w:tc>
        <w:tc>
          <w:tcPr>
            <w:tcW w:type="auto" w:w="1728"/>
          </w:tcPr>
          <w:p>
            <w:r>
              <w:t>verb</w:t>
            </w:r>
          </w:p>
        </w:tc>
        <w:tc>
          <w:tcPr>
            <w:tcW w:type="auto" w:w="1728"/>
          </w:tcPr>
          <w:p>
            <w:r>
              <w:t xml:space="preserve">יָּ֨קָם֙ </w:t>
            </w:r>
          </w:p>
        </w:tc>
        <w:tc>
          <w:tcPr>
            <w:tcW w:type="auto" w:w="1728"/>
          </w:tcPr>
          <w:p>
            <w:r>
              <w:t>past</w:t>
            </w:r>
          </w:p>
        </w:tc>
      </w:tr>
    </w:tbl>
    <w:p>
      <w:r>
        <w:br/>
      </w:r>
    </w:p>
    <w:p>
      <w:pPr>
        <w:pStyle w:val="Reference"/>
      </w:pPr>
      <w:hyperlink r:id="rId2078">
        <w:r>
          <w:rPr/>
          <w:t>1_Samuel 29:1</w:t>
        </w:r>
      </w:hyperlink>
    </w:p>
    <w:p>
      <w:pPr>
        <w:pStyle w:val="Hebrew"/>
      </w:pPr>
      <w:r>
        <w:t xml:space="preserve">וַיִּקְבְּצ֧וּ פְלִשְׁתִּ֛ים אֶת־כָּל־מַחֲנֵיהֶ֖ם אֲפֵ֑קָה </w:t>
      </w:r>
    </w:p>
    <w:p>
      <w:pPr>
        <w:pStyle w:val="Hebrew"/>
      </w:pPr>
      <w:r>
        <w:rPr>
          <w:color w:val="FF0000"/>
          <w:vertAlign w:val="superscript"/>
          <w:rtl/>
        </w:rPr>
        <w:t>159128</w:t>
      </w:r>
      <w:r>
        <w:rPr>
          <w:rFonts w:ascii="Times New Roman" w:hAnsi="Times New Roman"/>
          <w:color w:val="828282"/>
          <w:rtl/>
        </w:rPr>
        <w:t>וַ</w:t>
      </w:r>
      <w:r>
        <w:rPr>
          <w:color w:val="FF0000"/>
          <w:vertAlign w:val="superscript"/>
          <w:rtl/>
        </w:rPr>
        <w:t>159129</w:t>
      </w:r>
      <w:r>
        <w:rPr>
          <w:rFonts w:ascii="Times New Roman" w:hAnsi="Times New Roman"/>
          <w:color w:val="828282"/>
          <w:rtl/>
        </w:rPr>
        <w:t xml:space="preserve">יִּקְבְּצ֧וּ </w:t>
      </w:r>
      <w:r>
        <w:rPr>
          <w:color w:val="FF0000"/>
          <w:vertAlign w:val="superscript"/>
          <w:rtl/>
        </w:rPr>
        <w:t>159130</w:t>
      </w:r>
      <w:r>
        <w:rPr>
          <w:rFonts w:ascii="Times New Roman" w:hAnsi="Times New Roman"/>
          <w:color w:val="828282"/>
          <w:rtl/>
        </w:rPr>
        <w:t xml:space="preserve">פְלִשְׁתִּ֛ים </w:t>
      </w:r>
      <w:r>
        <w:rPr>
          <w:color w:val="FF0000"/>
          <w:vertAlign w:val="superscript"/>
          <w:rtl/>
        </w:rPr>
        <w:t>159131</w:t>
      </w:r>
      <w:r>
        <w:rPr>
          <w:rFonts w:ascii="Times New Roman" w:hAnsi="Times New Roman"/>
          <w:color w:val="828282"/>
          <w:rtl/>
        </w:rPr>
        <w:t>אֶת־</w:t>
      </w:r>
      <w:r>
        <w:rPr>
          <w:color w:val="FF0000"/>
          <w:vertAlign w:val="superscript"/>
          <w:rtl/>
        </w:rPr>
        <w:t>159132</w:t>
      </w:r>
      <w:r>
        <w:rPr>
          <w:rFonts w:ascii="Times New Roman" w:hAnsi="Times New Roman"/>
          <w:color w:val="828282"/>
          <w:rtl/>
        </w:rPr>
        <w:t>כָּל־</w:t>
      </w:r>
      <w:r>
        <w:rPr>
          <w:color w:val="FF0000"/>
          <w:vertAlign w:val="superscript"/>
          <w:rtl/>
        </w:rPr>
        <w:t>159133</w:t>
      </w:r>
      <w:r>
        <w:rPr>
          <w:rFonts w:ascii="Times New Roman" w:hAnsi="Times New Roman"/>
          <w:color w:val="828282"/>
          <w:rtl/>
        </w:rPr>
        <w:t xml:space="preserve">מַחֲנֵיהֶ֖ם </w:t>
      </w:r>
      <w:r>
        <w:rPr>
          <w:color w:val="FF0000"/>
          <w:vertAlign w:val="superscript"/>
          <w:rtl/>
        </w:rPr>
        <w:t>159134</w:t>
      </w:r>
      <w:r>
        <w:rPr>
          <w:rFonts w:ascii="Times New Roman" w:hAnsi="Times New Roman"/>
          <w:color w:val="828282"/>
          <w:rtl/>
        </w:rPr>
        <w:t xml:space="preserve">אֲפֵ֑קָה </w:t>
      </w:r>
    </w:p>
    <w:p>
      <w:pPr>
        <w:pStyle w:val="Hebrew"/>
      </w:pPr>
      <w:r>
        <w:rPr>
          <w:color w:val="828282"/>
        </w:rPr>
        <w:t xml:space="preserve">וַיִּקְבְּצ֧וּ פְלִשְׁתִּ֛ים אֶת־כָּל־מַחֲנֵיהֶ֖ם אֲפֵ֑קָה וְיִשְׂרָאֵ֣ל חֹנִ֔ים בַּעַ֖יִן אֲשֶׁ֥ר בְּיִזְרְעֶֽאל׃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390e45b7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0fed0352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0174d2f4</w:t>
            </w:r>
          </w:p>
        </w:tc>
        <w:tc>
          <w:tcPr>
            <w:tcW w:type="auto" w:w="1728"/>
          </w:tcPr>
          <w:p>
            <w:r>
              <w:t>tense</w:t>
            </w:r>
          </w:p>
        </w:tc>
        <w:tc>
          <w:tcPr>
            <w:tcW w:type="auto" w:w="1728"/>
          </w:tcPr>
          <w:p>
            <w:r>
              <w:t>verb</w:t>
            </w:r>
          </w:p>
        </w:tc>
        <w:tc>
          <w:tcPr>
            <w:tcW w:type="auto" w:w="1728"/>
          </w:tcPr>
          <w:p>
            <w:r>
              <w:t xml:space="preserve">יִּקְבְּצ֧וּ </w:t>
            </w:r>
          </w:p>
        </w:tc>
        <w:tc>
          <w:tcPr>
            <w:tcW w:type="auto" w:w="1728"/>
          </w:tcPr>
          <w:p>
            <w:r>
              <w:t>past perf</w:t>
            </w:r>
          </w:p>
        </w:tc>
      </w:tr>
    </w:tbl>
    <w:p>
      <w:r>
        <w:br/>
      </w:r>
    </w:p>
    <w:p>
      <w:pPr>
        <w:pStyle w:val="Reference"/>
      </w:pPr>
      <w:hyperlink r:id="rId2079">
        <w:r>
          <w:rPr/>
          <w:t>1_Samuel 29:4</w:t>
        </w:r>
      </w:hyperlink>
    </w:p>
    <w:p>
      <w:pPr>
        <w:pStyle w:val="Hebrew"/>
      </w:pPr>
      <w:r>
        <w:t xml:space="preserve">וּבַמֶּ֗ה יִתְרַצֶּ֥ה זֶה֙ אֶל־אֲדֹנָ֔יו </w:t>
      </w:r>
    </w:p>
    <w:p>
      <w:pPr>
        <w:pStyle w:val="Hebrew"/>
      </w:pPr>
      <w:r>
        <w:rPr>
          <w:color w:val="FF0000"/>
          <w:vertAlign w:val="superscript"/>
          <w:rtl/>
        </w:rPr>
        <w:t>159244</w:t>
      </w:r>
      <w:r>
        <w:rPr>
          <w:rFonts w:ascii="Times New Roman" w:hAnsi="Times New Roman"/>
          <w:color w:val="828282"/>
          <w:rtl/>
        </w:rPr>
        <w:t>וּ</w:t>
      </w:r>
      <w:r>
        <w:rPr>
          <w:color w:val="FF0000"/>
          <w:vertAlign w:val="superscript"/>
          <w:rtl/>
        </w:rPr>
        <w:t>159245</w:t>
      </w:r>
      <w:r>
        <w:rPr>
          <w:rFonts w:ascii="Times New Roman" w:hAnsi="Times New Roman"/>
          <w:color w:val="828282"/>
          <w:rtl/>
        </w:rPr>
        <w:t>בַ</w:t>
      </w:r>
      <w:r>
        <w:rPr>
          <w:color w:val="FF0000"/>
          <w:vertAlign w:val="superscript"/>
          <w:rtl/>
        </w:rPr>
        <w:t>159246</w:t>
      </w:r>
      <w:r>
        <w:rPr>
          <w:rFonts w:ascii="Times New Roman" w:hAnsi="Times New Roman"/>
          <w:color w:val="828282"/>
          <w:rtl/>
        </w:rPr>
        <w:t xml:space="preserve">מֶּ֗ה </w:t>
      </w:r>
      <w:r>
        <w:rPr>
          <w:color w:val="FF0000"/>
          <w:vertAlign w:val="superscript"/>
          <w:rtl/>
        </w:rPr>
        <w:t>159247</w:t>
      </w:r>
      <w:r>
        <w:rPr>
          <w:rFonts w:ascii="Times New Roman" w:hAnsi="Times New Roman"/>
          <w:color w:val="828282"/>
          <w:rtl/>
        </w:rPr>
        <w:t xml:space="preserve">יִתְרַצֶּ֥ה </w:t>
      </w:r>
      <w:r>
        <w:rPr>
          <w:color w:val="FF0000"/>
          <w:vertAlign w:val="superscript"/>
          <w:rtl/>
        </w:rPr>
        <w:t>159248</w:t>
      </w:r>
      <w:r>
        <w:rPr>
          <w:rFonts w:ascii="Times New Roman" w:hAnsi="Times New Roman"/>
          <w:color w:val="828282"/>
          <w:rtl/>
        </w:rPr>
        <w:t xml:space="preserve">זֶה֙ </w:t>
      </w:r>
      <w:r>
        <w:rPr>
          <w:color w:val="FF0000"/>
          <w:vertAlign w:val="superscript"/>
          <w:rtl/>
        </w:rPr>
        <w:t>159249</w:t>
      </w:r>
      <w:r>
        <w:rPr>
          <w:rFonts w:ascii="Times New Roman" w:hAnsi="Times New Roman"/>
          <w:color w:val="828282"/>
          <w:rtl/>
        </w:rPr>
        <w:t>אֶל־</w:t>
      </w:r>
      <w:r>
        <w:rPr>
          <w:color w:val="FF0000"/>
          <w:vertAlign w:val="superscript"/>
          <w:rtl/>
        </w:rPr>
        <w:t>159250</w:t>
      </w:r>
      <w:r>
        <w:rPr>
          <w:rFonts w:ascii="Times New Roman" w:hAnsi="Times New Roman"/>
          <w:color w:val="828282"/>
          <w:rtl/>
        </w:rPr>
        <w:t xml:space="preserve">אֲדֹנָ֔יו </w:t>
      </w:r>
    </w:p>
    <w:p>
      <w:pPr>
        <w:pStyle w:val="Hebrew"/>
      </w:pPr>
      <w:r>
        <w:rPr>
          <w:color w:val="828282"/>
        </w:rPr>
        <w:t xml:space="preserve">וַיִּקְצְפ֨וּ עָלָ֜יו שָׂרֵ֣י פְלִשְׁתִּ֗ים וַיֹּ֣אמְרוּ לֹו֩ שָׂרֵ֨י פְלִשְׁתִּ֜ים הָשֵׁ֣ב אֶת־הָאִ֗ישׁ וְיָשֹׁב֙ אֶל־מְקֹומֹו֙ אֲשֶׁ֣ר הִפְקַדְתֹּ֣ו שָׁ֔ם וְלֹֽא־יֵרֵ֤ד עִמָּ֨נוּ֙ בַּמִּלְחָמָ֔ה וְלֹא־יִֽהְיֶה־לָּ֥נוּ לְשָׂטָ֖ן בַּמִּלְחָמָ֑ה וּבַמֶּ֗ה יִתְרַצֶּ֥ה זֶה֙ אֶל־אֲדֹנָ֔יו הֲלֹ֕וא בְּרָאשֵׁ֖י הָאֲנָשִׁ֥ים הָהֵֽם׃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fe9be115</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fc453245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78ac29fe</w:t>
            </w:r>
          </w:p>
        </w:tc>
        <w:tc>
          <w:tcPr>
            <w:tcW w:type="auto" w:w="1728"/>
          </w:tcPr>
          <w:p>
            <w:r>
              <w:t>tense</w:t>
            </w:r>
          </w:p>
        </w:tc>
        <w:tc>
          <w:tcPr>
            <w:tcW w:type="auto" w:w="1728"/>
          </w:tcPr>
          <w:p>
            <w:r>
              <w:t>verb</w:t>
            </w:r>
          </w:p>
        </w:tc>
        <w:tc>
          <w:tcPr>
            <w:tcW w:type="auto" w:w="1728"/>
          </w:tcPr>
          <w:p>
            <w:r>
              <w:t xml:space="preserve">יִתְרַצֶּ֥ה </w:t>
            </w:r>
          </w:p>
        </w:tc>
        <w:tc>
          <w:tcPr>
            <w:tcW w:type="auto" w:w="1728"/>
          </w:tcPr>
          <w:p>
            <w:r>
              <w:t>mod</w:t>
            </w:r>
          </w:p>
        </w:tc>
      </w:tr>
    </w:tbl>
    <w:p>
      <w:r>
        <w:br/>
      </w:r>
    </w:p>
    <w:p>
      <w:pPr>
        <w:pStyle w:val="Reference"/>
      </w:pPr>
      <w:hyperlink r:id="rId2080">
        <w:r>
          <w:rPr/>
          <w:t>1_Samuel 29:5</w:t>
        </w:r>
      </w:hyperlink>
    </w:p>
    <w:p>
      <w:pPr>
        <w:pStyle w:val="Hebrew"/>
      </w:pPr>
      <w:r>
        <w:t xml:space="preserve">הִכָּ֤ה שָׁאוּל֙ בַּֽאֲלָפָ֔יו </w:t>
      </w:r>
    </w:p>
    <w:p>
      <w:pPr>
        <w:pStyle w:val="Hebrew"/>
      </w:pPr>
      <w:r>
        <w:rPr>
          <w:color w:val="FF0000"/>
          <w:vertAlign w:val="superscript"/>
          <w:rtl/>
        </w:rPr>
        <w:t>159271</w:t>
      </w:r>
      <w:r>
        <w:rPr>
          <w:rFonts w:ascii="Times New Roman" w:hAnsi="Times New Roman"/>
          <w:color w:val="828282"/>
          <w:rtl/>
        </w:rPr>
        <w:t xml:space="preserve">הִכָּ֤ה </w:t>
      </w:r>
      <w:r>
        <w:rPr>
          <w:color w:val="FF0000"/>
          <w:vertAlign w:val="superscript"/>
          <w:rtl/>
        </w:rPr>
        <w:t>159272</w:t>
      </w:r>
      <w:r>
        <w:rPr>
          <w:rFonts w:ascii="Times New Roman" w:hAnsi="Times New Roman"/>
          <w:color w:val="828282"/>
          <w:rtl/>
        </w:rPr>
        <w:t xml:space="preserve">שָׁאוּל֙ </w:t>
      </w:r>
      <w:r>
        <w:rPr>
          <w:color w:val="FF0000"/>
          <w:vertAlign w:val="superscript"/>
          <w:rtl/>
        </w:rPr>
        <w:t>159273</w:t>
      </w:r>
      <w:r>
        <w:rPr>
          <w:rFonts w:ascii="Times New Roman" w:hAnsi="Times New Roman"/>
          <w:color w:val="828282"/>
          <w:rtl/>
        </w:rPr>
        <w:t>בַּֽ</w:t>
      </w:r>
      <w:r>
        <w:rPr>
          <w:color w:val="FF0000"/>
          <w:vertAlign w:val="superscript"/>
          <w:rtl/>
        </w:rPr>
        <w:t>159274</w:t>
      </w:r>
      <w:r>
        <w:rPr>
          <w:rFonts w:ascii="Times New Roman" w:hAnsi="Times New Roman"/>
          <w:color w:val="828282"/>
          <w:rtl/>
        </w:rPr>
        <w:t xml:space="preserve">אֲלָפָ֔יו </w:t>
      </w:r>
    </w:p>
    <w:p>
      <w:pPr>
        <w:pStyle w:val="Hebrew"/>
      </w:pPr>
      <w:r>
        <w:rPr>
          <w:color w:val="828282"/>
        </w:rPr>
        <w:t>הֲלֹוא־זֶ֣ה דָוִ֔ד אֲשֶׁ֧ר יַעֲנוּ־לֹ֛ו בַּמְּחֹלֹ֖ות לֵאמֹ֑ר הִכָּ֤ה שָׁאוּל֙ בַּֽאֲלָפָ֔יו וְדָוִ֖ד בְּרִבְבֹתָֽיו׃</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86c1ff3c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29fce4c1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95a5130f</w:t>
            </w:r>
          </w:p>
        </w:tc>
        <w:tc>
          <w:tcPr>
            <w:tcW w:type="auto" w:w="1728"/>
          </w:tcPr>
          <w:p>
            <w:r>
              <w:t>tense</w:t>
            </w:r>
          </w:p>
        </w:tc>
        <w:tc>
          <w:tcPr>
            <w:tcW w:type="auto" w:w="1728"/>
          </w:tcPr>
          <w:p>
            <w:r>
              <w:t>verb</w:t>
            </w:r>
          </w:p>
        </w:tc>
        <w:tc>
          <w:tcPr>
            <w:tcW w:type="auto" w:w="1728"/>
          </w:tcPr>
          <w:p>
            <w:r>
              <w:t xml:space="preserve">הִכָּ֤ה </w:t>
            </w:r>
          </w:p>
        </w:tc>
        <w:tc>
          <w:tcPr>
            <w:tcW w:type="auto" w:w="1728"/>
          </w:tcPr>
          <w:p>
            <w:r>
              <w:t>pres perf</w:t>
            </w:r>
          </w:p>
        </w:tc>
      </w:tr>
    </w:tbl>
    <w:p>
      <w:r>
        <w:br/>
      </w:r>
    </w:p>
    <w:p>
      <w:pPr>
        <w:pStyle w:val="Reference"/>
      </w:pPr>
      <w:hyperlink r:id="rId2081">
        <w:r>
          <w:rPr/>
          <w:t>1_Samuel 29:9</w:t>
        </w:r>
      </w:hyperlink>
    </w:p>
    <w:p>
      <w:pPr>
        <w:pStyle w:val="Hebrew"/>
      </w:pPr>
      <w:r>
        <w:t xml:space="preserve">וַיַּ֣עַן אָכִישׁ֮ </w:t>
      </w:r>
    </w:p>
    <w:p>
      <w:pPr>
        <w:pStyle w:val="Hebrew"/>
      </w:pPr>
      <w:r>
        <w:rPr>
          <w:color w:val="FF0000"/>
          <w:vertAlign w:val="superscript"/>
          <w:rtl/>
        </w:rPr>
        <w:t>159374</w:t>
      </w:r>
      <w:r>
        <w:rPr>
          <w:rFonts w:ascii="Times New Roman" w:hAnsi="Times New Roman"/>
          <w:color w:val="828282"/>
          <w:rtl/>
        </w:rPr>
        <w:t>וַ</w:t>
      </w:r>
      <w:r>
        <w:rPr>
          <w:color w:val="FF0000"/>
          <w:vertAlign w:val="superscript"/>
          <w:rtl/>
        </w:rPr>
        <w:t>159375</w:t>
      </w:r>
      <w:r>
        <w:rPr>
          <w:rFonts w:ascii="Times New Roman" w:hAnsi="Times New Roman"/>
          <w:color w:val="828282"/>
          <w:rtl/>
        </w:rPr>
        <w:t xml:space="preserve">יַּ֣עַן </w:t>
      </w:r>
      <w:r>
        <w:rPr>
          <w:color w:val="FF0000"/>
          <w:vertAlign w:val="superscript"/>
          <w:rtl/>
        </w:rPr>
        <w:t>159376</w:t>
      </w:r>
      <w:r>
        <w:rPr>
          <w:rFonts w:ascii="Times New Roman" w:hAnsi="Times New Roman"/>
          <w:color w:val="828282"/>
          <w:rtl/>
        </w:rPr>
        <w:t xml:space="preserve">אָכִישׁ֮ </w:t>
      </w:r>
    </w:p>
    <w:p>
      <w:pPr>
        <w:pStyle w:val="Hebrew"/>
      </w:pPr>
      <w:r>
        <w:rPr>
          <w:color w:val="828282"/>
        </w:rPr>
        <w:t xml:space="preserve">וַיַּ֣עַן אָכִישׁ֮ וַיֹּ֣אמֶר אֶל־דָּוִד֒ יָדַ֕עְתִּי כִּ֣י טֹ֥וב אַתָּ֛ה בְּעֵינַ֖י כְּמַלְאַ֣ךְ אֱלֹהִ֑ים אַ֣ךְ שָׂרֵ֤י פְלִשְׁתִּים֙ אָֽמְר֔וּ לֹֽא־יַעֲלֶ֥ה עִמָּ֖נוּ בַּמִּלְחָמָֽה׃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a38026d8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4908e69a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cdc09094</w:t>
            </w:r>
          </w:p>
        </w:tc>
        <w:tc>
          <w:tcPr>
            <w:tcW w:type="auto" w:w="1728"/>
          </w:tcPr>
          <w:p>
            <w:r>
              <w:t>tense</w:t>
            </w:r>
          </w:p>
        </w:tc>
        <w:tc>
          <w:tcPr>
            <w:tcW w:type="auto" w:w="1728"/>
          </w:tcPr>
          <w:p>
            <w:r>
              <w:t>verb</w:t>
            </w:r>
          </w:p>
        </w:tc>
        <w:tc>
          <w:tcPr>
            <w:tcW w:type="auto" w:w="1728"/>
          </w:tcPr>
          <w:p>
            <w:r>
              <w:t xml:space="preserve">יַּ֣עַן </w:t>
            </w:r>
          </w:p>
        </w:tc>
        <w:tc>
          <w:tcPr>
            <w:tcW w:type="auto" w:w="1728"/>
          </w:tcPr>
          <w:p>
            <w:r>
              <w:t>past</w:t>
            </w:r>
          </w:p>
        </w:tc>
      </w:tr>
    </w:tbl>
    <w:p>
      <w:r>
        <w:br/>
      </w:r>
    </w:p>
    <w:p>
      <w:pPr>
        <w:pStyle w:val="Reference"/>
      </w:pPr>
      <w:hyperlink r:id="rId2082">
        <w:r>
          <w:rPr/>
          <w:t>1_Samuel 30:2</w:t>
        </w:r>
      </w:hyperlink>
    </w:p>
    <w:p>
      <w:pPr>
        <w:pStyle w:val="Hebrew"/>
      </w:pPr>
      <w:r>
        <w:t xml:space="preserve">וַיִּשְׁבּ֨וּ אֶת־הַנָּשִׁ֤ים מִקָּטֹ֣ן וְעַד־גָּדֹ֔ול </w:t>
      </w:r>
    </w:p>
    <w:p>
      <w:pPr>
        <w:pStyle w:val="Hebrew"/>
      </w:pPr>
      <w:r>
        <w:rPr>
          <w:color w:val="FF0000"/>
          <w:vertAlign w:val="superscript"/>
          <w:rtl/>
        </w:rPr>
        <w:t>159473</w:t>
      </w:r>
      <w:r>
        <w:rPr>
          <w:rFonts w:ascii="Times New Roman" w:hAnsi="Times New Roman"/>
          <w:color w:val="828282"/>
          <w:rtl/>
        </w:rPr>
        <w:t>וַ</w:t>
      </w:r>
      <w:r>
        <w:rPr>
          <w:color w:val="FF0000"/>
          <w:vertAlign w:val="superscript"/>
          <w:rtl/>
        </w:rPr>
        <w:t>159474</w:t>
      </w:r>
      <w:r>
        <w:rPr>
          <w:rFonts w:ascii="Times New Roman" w:hAnsi="Times New Roman"/>
          <w:color w:val="828282"/>
          <w:rtl/>
        </w:rPr>
        <w:t xml:space="preserve">יִּשְׁבּ֨וּ </w:t>
      </w:r>
      <w:r>
        <w:rPr>
          <w:color w:val="FF0000"/>
          <w:vertAlign w:val="superscript"/>
          <w:rtl/>
        </w:rPr>
        <w:t>159475</w:t>
      </w:r>
      <w:r>
        <w:rPr>
          <w:rFonts w:ascii="Times New Roman" w:hAnsi="Times New Roman"/>
          <w:color w:val="828282"/>
          <w:rtl/>
        </w:rPr>
        <w:t>אֶת־</w:t>
      </w:r>
      <w:r>
        <w:rPr>
          <w:color w:val="FF0000"/>
          <w:vertAlign w:val="superscript"/>
          <w:rtl/>
        </w:rPr>
        <w:t>159476</w:t>
      </w:r>
      <w:r>
        <w:rPr>
          <w:rFonts w:ascii="Times New Roman" w:hAnsi="Times New Roman"/>
          <w:color w:val="828282"/>
          <w:rtl/>
        </w:rPr>
        <w:t>הַ</w:t>
      </w:r>
      <w:r>
        <w:rPr>
          <w:color w:val="FF0000"/>
          <w:vertAlign w:val="superscript"/>
          <w:rtl/>
        </w:rPr>
        <w:t>159477</w:t>
      </w:r>
      <w:r>
        <w:rPr>
          <w:rFonts w:ascii="Times New Roman" w:hAnsi="Times New Roman"/>
          <w:color w:val="828282"/>
          <w:rtl/>
        </w:rPr>
        <w:t xml:space="preserve">נָּשִׁ֤ים </w:t>
      </w:r>
      <w:r>
        <w:rPr>
          <w:color w:val="FF0000"/>
          <w:vertAlign w:val="superscript"/>
          <w:rtl/>
        </w:rPr>
        <w:t>159480</w:t>
      </w:r>
      <w:r>
        <w:rPr>
          <w:rFonts w:ascii="Times New Roman" w:hAnsi="Times New Roman"/>
          <w:color w:val="828282"/>
          <w:rtl/>
        </w:rPr>
        <w:t>מִ</w:t>
      </w:r>
      <w:r>
        <w:rPr>
          <w:color w:val="FF0000"/>
          <w:vertAlign w:val="superscript"/>
          <w:rtl/>
        </w:rPr>
        <w:t>159481</w:t>
      </w:r>
      <w:r>
        <w:rPr>
          <w:rFonts w:ascii="Times New Roman" w:hAnsi="Times New Roman"/>
          <w:color w:val="828282"/>
          <w:rtl/>
        </w:rPr>
        <w:t xml:space="preserve">קָּטֹ֣ן </w:t>
      </w:r>
      <w:r>
        <w:rPr>
          <w:color w:val="FF0000"/>
          <w:vertAlign w:val="superscript"/>
          <w:rtl/>
        </w:rPr>
        <w:t>159482</w:t>
      </w:r>
      <w:r>
        <w:rPr>
          <w:rFonts w:ascii="Times New Roman" w:hAnsi="Times New Roman"/>
          <w:color w:val="828282"/>
          <w:rtl/>
        </w:rPr>
        <w:t>וְ</w:t>
      </w:r>
      <w:r>
        <w:rPr>
          <w:color w:val="FF0000"/>
          <w:vertAlign w:val="superscript"/>
          <w:rtl/>
        </w:rPr>
        <w:t>159483</w:t>
      </w:r>
      <w:r>
        <w:rPr>
          <w:rFonts w:ascii="Times New Roman" w:hAnsi="Times New Roman"/>
          <w:color w:val="828282"/>
          <w:rtl/>
        </w:rPr>
        <w:t>עַד־</w:t>
      </w:r>
      <w:r>
        <w:rPr>
          <w:color w:val="FF0000"/>
          <w:vertAlign w:val="superscript"/>
          <w:rtl/>
        </w:rPr>
        <w:t>159484</w:t>
      </w:r>
      <w:r>
        <w:rPr>
          <w:rFonts w:ascii="Times New Roman" w:hAnsi="Times New Roman"/>
          <w:color w:val="828282"/>
          <w:rtl/>
        </w:rPr>
        <w:t xml:space="preserve">גָּדֹ֔ול </w:t>
      </w:r>
    </w:p>
    <w:p>
      <w:pPr>
        <w:pStyle w:val="Hebrew"/>
      </w:pPr>
      <w:r>
        <w:rPr>
          <w:color w:val="828282"/>
        </w:rPr>
        <w:t xml:space="preserve">וַיִּשְׁבּ֨וּ אֶת־הַנָּשִׁ֤ים אֲשֶׁר־בָּהּ֙ מִקָּטֹ֣ן וְעַד־גָּדֹ֔ול לֹ֥א הֵמִ֖יתוּ אִ֑ישׁ וַיִּֽנְהֲג֔וּ וַיֵּלְכ֖וּ לְדַרְכָּֽם׃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625a72ef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345ef7c5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ec248086</w:t>
            </w:r>
          </w:p>
        </w:tc>
        <w:tc>
          <w:tcPr>
            <w:tcW w:type="auto" w:w="1728"/>
          </w:tcPr>
          <w:p>
            <w:r>
              <w:t>tense</w:t>
            </w:r>
          </w:p>
        </w:tc>
        <w:tc>
          <w:tcPr>
            <w:tcW w:type="auto" w:w="1728"/>
          </w:tcPr>
          <w:p>
            <w:r>
              <w:t>verb</w:t>
            </w:r>
          </w:p>
        </w:tc>
        <w:tc>
          <w:tcPr>
            <w:tcW w:type="auto" w:w="1728"/>
          </w:tcPr>
          <w:p>
            <w:r>
              <w:t xml:space="preserve">יִּשְׁבּ֨וּ </w:t>
            </w:r>
          </w:p>
        </w:tc>
        <w:tc>
          <w:tcPr>
            <w:tcW w:type="auto" w:w="1728"/>
          </w:tcPr>
          <w:p>
            <w:r/>
          </w:p>
        </w:tc>
      </w:tr>
    </w:tbl>
    <w:p>
      <w:r>
        <w:br/>
      </w:r>
    </w:p>
    <w:p>
      <w:pPr>
        <w:pStyle w:val="Reference"/>
      </w:pPr>
      <w:hyperlink r:id="rId2083">
        <w:r>
          <w:rPr/>
          <w:t>1_Samuel 30:7</w:t>
        </w:r>
      </w:hyperlink>
    </w:p>
    <w:p>
      <w:pPr>
        <w:pStyle w:val="Hebrew"/>
      </w:pPr>
      <w:r>
        <w:t xml:space="preserve">הַגִּֽישָׁה־נָּ֥א לִ֖י הָאֵפֹ֑ד </w:t>
      </w:r>
    </w:p>
    <w:p>
      <w:pPr>
        <w:pStyle w:val="Hebrew"/>
      </w:pPr>
      <w:r>
        <w:rPr>
          <w:color w:val="FF0000"/>
          <w:vertAlign w:val="superscript"/>
          <w:rtl/>
        </w:rPr>
        <w:t>159586</w:t>
      </w:r>
      <w:r>
        <w:rPr>
          <w:rFonts w:ascii="Times New Roman" w:hAnsi="Times New Roman"/>
          <w:color w:val="828282"/>
          <w:rtl/>
        </w:rPr>
        <w:t>הַגִּֽישָׁה־</w:t>
      </w:r>
      <w:r>
        <w:rPr>
          <w:color w:val="FF0000"/>
          <w:vertAlign w:val="superscript"/>
          <w:rtl/>
        </w:rPr>
        <w:t>159587</w:t>
      </w:r>
      <w:r>
        <w:rPr>
          <w:rFonts w:ascii="Times New Roman" w:hAnsi="Times New Roman"/>
          <w:color w:val="828282"/>
          <w:rtl/>
        </w:rPr>
        <w:t xml:space="preserve">נָּ֥א </w:t>
      </w:r>
      <w:r>
        <w:rPr>
          <w:color w:val="FF0000"/>
          <w:vertAlign w:val="superscript"/>
          <w:rtl/>
        </w:rPr>
        <w:t>159588</w:t>
      </w:r>
      <w:r>
        <w:rPr>
          <w:rFonts w:ascii="Times New Roman" w:hAnsi="Times New Roman"/>
          <w:color w:val="828282"/>
          <w:rtl/>
        </w:rPr>
        <w:t xml:space="preserve">לִ֖י </w:t>
      </w:r>
      <w:r>
        <w:rPr>
          <w:color w:val="FF0000"/>
          <w:vertAlign w:val="superscript"/>
          <w:rtl/>
        </w:rPr>
        <w:t>159589</w:t>
      </w:r>
      <w:r>
        <w:rPr>
          <w:rFonts w:ascii="Times New Roman" w:hAnsi="Times New Roman"/>
          <w:color w:val="828282"/>
          <w:rtl/>
        </w:rPr>
        <w:t>הָ</w:t>
      </w:r>
      <w:r>
        <w:rPr>
          <w:color w:val="FF0000"/>
          <w:vertAlign w:val="superscript"/>
          <w:rtl/>
        </w:rPr>
        <w:t>159590</w:t>
      </w:r>
      <w:r>
        <w:rPr>
          <w:rFonts w:ascii="Times New Roman" w:hAnsi="Times New Roman"/>
          <w:color w:val="828282"/>
          <w:rtl/>
        </w:rPr>
        <w:t xml:space="preserve">אֵפֹ֑ד </w:t>
      </w:r>
    </w:p>
    <w:p>
      <w:pPr>
        <w:pStyle w:val="Hebrew"/>
      </w:pPr>
      <w:r>
        <w:rPr>
          <w:color w:val="828282"/>
        </w:rPr>
        <w:t xml:space="preserve">וַיֹּ֣אמֶר דָּוִ֗ד אֶל־אֶבְיָתָ֤ר הַכֹּהֵן֙ בֶּן־אֲחִימֶ֔לֶךְ הַגִּֽישָׁה־נָּ֥א לִ֖י הָאֵפֹ֑ד וַיַּגֵּ֧שׁ אֶבְיָתָ֛ר אֶת־הָאֵפֹ֖ד אֶל־דָּוִֽד׃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845d315c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11307bd4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f5f74805</w:t>
            </w:r>
          </w:p>
        </w:tc>
        <w:tc>
          <w:tcPr>
            <w:tcW w:type="auto" w:w="1728"/>
          </w:tcPr>
          <w:p>
            <w:r>
              <w:t>tense</w:t>
            </w:r>
          </w:p>
        </w:tc>
        <w:tc>
          <w:tcPr>
            <w:tcW w:type="auto" w:w="1728"/>
          </w:tcPr>
          <w:p>
            <w:r>
              <w:t>verb</w:t>
            </w:r>
          </w:p>
        </w:tc>
        <w:tc>
          <w:tcPr>
            <w:tcW w:type="auto" w:w="1728"/>
          </w:tcPr>
          <w:p>
            <w:r>
              <w:t>הַגִּֽישָׁה־</w:t>
            </w:r>
          </w:p>
        </w:tc>
        <w:tc>
          <w:tcPr>
            <w:tcW w:type="auto" w:w="1728"/>
          </w:tcPr>
          <w:p>
            <w:r>
              <w:t>impv</w:t>
            </w:r>
          </w:p>
        </w:tc>
      </w:tr>
    </w:tbl>
    <w:p>
      <w:r>
        <w:br/>
      </w:r>
    </w:p>
    <w:p>
      <w:pPr>
        <w:pStyle w:val="Reference"/>
      </w:pPr>
      <w:hyperlink r:id="rId2084">
        <w:r>
          <w:rPr/>
          <w:t>1_Samuel 30:8</w:t>
        </w:r>
      </w:hyperlink>
    </w:p>
    <w:p>
      <w:pPr>
        <w:pStyle w:val="Hebrew"/>
      </w:pPr>
      <w:r>
        <w:t xml:space="preserve">וְהַצֵּ֥ל תַּצִּֽיל׃ </w:t>
      </w:r>
    </w:p>
    <w:p>
      <w:pPr>
        <w:pStyle w:val="Hebrew"/>
      </w:pPr>
      <w:r>
        <w:rPr>
          <w:color w:val="FF0000"/>
          <w:vertAlign w:val="superscript"/>
          <w:rtl/>
        </w:rPr>
        <w:t>159621</w:t>
      </w:r>
      <w:r>
        <w:rPr>
          <w:rFonts w:ascii="Times New Roman" w:hAnsi="Times New Roman"/>
          <w:color w:val="828282"/>
          <w:rtl/>
        </w:rPr>
        <w:t>וְ</w:t>
      </w:r>
      <w:r>
        <w:rPr>
          <w:color w:val="FF0000"/>
          <w:vertAlign w:val="superscript"/>
          <w:rtl/>
        </w:rPr>
        <w:t>159622</w:t>
      </w:r>
      <w:r>
        <w:rPr>
          <w:rFonts w:ascii="Times New Roman" w:hAnsi="Times New Roman"/>
          <w:color w:val="828282"/>
          <w:rtl/>
        </w:rPr>
        <w:t xml:space="preserve">הַצֵּ֥ל </w:t>
      </w:r>
      <w:r>
        <w:rPr>
          <w:color w:val="FF0000"/>
          <w:vertAlign w:val="superscript"/>
          <w:rtl/>
        </w:rPr>
        <w:t>159623</w:t>
      </w:r>
      <w:r>
        <w:rPr>
          <w:rFonts w:ascii="Times New Roman" w:hAnsi="Times New Roman"/>
          <w:color w:val="828282"/>
          <w:rtl/>
        </w:rPr>
        <w:t xml:space="preserve">תַּצִּֽיל׃ </w:t>
      </w:r>
    </w:p>
    <w:p>
      <w:pPr>
        <w:pStyle w:val="Hebrew"/>
      </w:pPr>
      <w:r>
        <w:rPr>
          <w:color w:val="828282"/>
        </w:rPr>
        <w:t xml:space="preserve">וַיִּשְׁאַ֨ל דָּוִ֤ד בַּֽיהוָה֙ לֵאמֹ֔ר אֶרְדֹּ֛ף אַחֲרֵ֥י הַגְּדוּד־הַזֶּ֖ה הַֽאַשִּׂגֶ֑נּוּ וַיֹּ֤אמֶר לֹו֙ רְדֹ֔ף כִּֽי־הַשֵּׂ֥ג תַּשִּׂ֖יג וְהַצֵּ֥ל תַּצִּֽיל׃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4e4e5481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f5f8de9e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5f497cfd</w:t>
            </w:r>
          </w:p>
        </w:tc>
        <w:tc>
          <w:tcPr>
            <w:tcW w:type="auto" w:w="1728"/>
          </w:tcPr>
          <w:p>
            <w:r>
              <w:t>tense</w:t>
            </w:r>
          </w:p>
        </w:tc>
        <w:tc>
          <w:tcPr>
            <w:tcW w:type="auto" w:w="1728"/>
          </w:tcPr>
          <w:p>
            <w:r>
              <w:t>verb</w:t>
            </w:r>
          </w:p>
        </w:tc>
        <w:tc>
          <w:tcPr>
            <w:tcW w:type="auto" w:w="1728"/>
          </w:tcPr>
          <w:p>
            <w:r>
              <w:t xml:space="preserve">תַּצִּֽיל׃ </w:t>
            </w:r>
          </w:p>
        </w:tc>
        <w:tc>
          <w:tcPr>
            <w:tcW w:type="auto" w:w="1728"/>
          </w:tcPr>
          <w:p>
            <w:r>
              <w:t>mod</w:t>
            </w:r>
          </w:p>
        </w:tc>
      </w:tr>
    </w:tbl>
    <w:p>
      <w:r>
        <w:br/>
      </w:r>
    </w:p>
    <w:p>
      <w:pPr>
        <w:pStyle w:val="Reference"/>
      </w:pPr>
      <w:hyperlink r:id="rId2085">
        <w:r>
          <w:rPr/>
          <w:t>1_Samuel 30:15</w:t>
        </w:r>
      </w:hyperlink>
    </w:p>
    <w:p>
      <w:pPr>
        <w:pStyle w:val="Hebrew"/>
      </w:pPr>
      <w:r>
        <w:t xml:space="preserve">הִשָּׁבְעָה֩ לִּ֨י בֵֽאלֹהִ֜ים </w:t>
      </w:r>
    </w:p>
    <w:p>
      <w:pPr>
        <w:pStyle w:val="Hebrew"/>
      </w:pPr>
      <w:r>
        <w:rPr>
          <w:color w:val="FF0000"/>
          <w:vertAlign w:val="superscript"/>
          <w:rtl/>
        </w:rPr>
        <w:t>159775</w:t>
      </w:r>
      <w:r>
        <w:rPr>
          <w:rFonts w:ascii="Times New Roman" w:hAnsi="Times New Roman"/>
          <w:color w:val="828282"/>
          <w:rtl/>
        </w:rPr>
        <w:t xml:space="preserve">הִשָּׁבְעָה֩ </w:t>
      </w:r>
      <w:r>
        <w:rPr>
          <w:color w:val="FF0000"/>
          <w:vertAlign w:val="superscript"/>
          <w:rtl/>
        </w:rPr>
        <w:t>159776</w:t>
      </w:r>
      <w:r>
        <w:rPr>
          <w:rFonts w:ascii="Times New Roman" w:hAnsi="Times New Roman"/>
          <w:color w:val="828282"/>
          <w:rtl/>
        </w:rPr>
        <w:t xml:space="preserve">לִּ֨י </w:t>
      </w:r>
      <w:r>
        <w:rPr>
          <w:color w:val="FF0000"/>
          <w:vertAlign w:val="superscript"/>
          <w:rtl/>
        </w:rPr>
        <w:t>159777</w:t>
      </w:r>
      <w:r>
        <w:rPr>
          <w:rFonts w:ascii="Times New Roman" w:hAnsi="Times New Roman"/>
          <w:color w:val="828282"/>
          <w:rtl/>
        </w:rPr>
        <w:t>בֵֽ</w:t>
      </w:r>
      <w:r>
        <w:rPr>
          <w:color w:val="FF0000"/>
          <w:vertAlign w:val="superscript"/>
          <w:rtl/>
        </w:rPr>
        <w:t>159778</w:t>
      </w:r>
      <w:r>
        <w:rPr>
          <w:rFonts w:ascii="Times New Roman" w:hAnsi="Times New Roman"/>
          <w:color w:val="828282"/>
          <w:rtl/>
        </w:rPr>
        <w:t xml:space="preserve">אלֹהִ֜ים </w:t>
      </w:r>
    </w:p>
    <w:p>
      <w:pPr>
        <w:pStyle w:val="Hebrew"/>
      </w:pPr>
      <w:r>
        <w:rPr>
          <w:color w:val="828282"/>
        </w:rPr>
        <w:t xml:space="preserve">וַיֹּ֤אמֶר אֵלָיו֙ דָּוִ֔ד הֲתֹורִדֵ֖נִי אֶל־הַגְּד֣וּד הַזֶּ֑ה וַיֹּ֡אמֶר הִשָּׁבְעָה֩ לִּ֨י בֵֽאלֹהִ֜ים אִם־תְּמִיתֵ֗נִי וְאִם־תַּסְגִּרֵ֨נִי֙ בְּיַד־אֲדֹנִ֔י וְאֹורִֽדְךָ֖ אֶל־הַגְּד֥וּד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e66d574f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d66e75c8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273fe645</w:t>
            </w:r>
          </w:p>
        </w:tc>
        <w:tc>
          <w:tcPr>
            <w:tcW w:type="auto" w:w="1728"/>
          </w:tcPr>
          <w:p>
            <w:r>
              <w:t>tense</w:t>
            </w:r>
          </w:p>
        </w:tc>
        <w:tc>
          <w:tcPr>
            <w:tcW w:type="auto" w:w="1728"/>
          </w:tcPr>
          <w:p>
            <w:r>
              <w:t>verb</w:t>
            </w:r>
          </w:p>
        </w:tc>
        <w:tc>
          <w:tcPr>
            <w:tcW w:type="auto" w:w="1728"/>
          </w:tcPr>
          <w:p>
            <w:r>
              <w:t xml:space="preserve">הִשָּׁבְעָה֩ </w:t>
            </w:r>
          </w:p>
        </w:tc>
        <w:tc>
          <w:tcPr>
            <w:tcW w:type="auto" w:w="1728"/>
          </w:tcPr>
          <w:p>
            <w:r>
              <w:t>impv</w:t>
            </w:r>
          </w:p>
        </w:tc>
      </w:tr>
    </w:tbl>
    <w:p>
      <w:r>
        <w:br/>
      </w:r>
    </w:p>
    <w:p>
      <w:pPr>
        <w:pStyle w:val="Reference"/>
      </w:pPr>
      <w:hyperlink r:id="rId2086">
        <w:r>
          <w:rPr/>
          <w:t>1_Samuel 30:22</w:t>
        </w:r>
      </w:hyperlink>
    </w:p>
    <w:p>
      <w:pPr>
        <w:pStyle w:val="Hebrew"/>
      </w:pPr>
      <w:r>
        <w:t xml:space="preserve">יַ֚עַן אֲשֶׁ֣ר לֹֽא־הָלְכ֣וּ עִמִּ֔י </w:t>
      </w:r>
    </w:p>
    <w:p>
      <w:pPr>
        <w:pStyle w:val="Hebrew"/>
      </w:pPr>
      <w:r>
        <w:rPr>
          <w:color w:val="FF0000"/>
          <w:vertAlign w:val="superscript"/>
          <w:rtl/>
        </w:rPr>
        <w:t>159977</w:t>
      </w:r>
      <w:r>
        <w:rPr>
          <w:rFonts w:ascii="Times New Roman" w:hAnsi="Times New Roman"/>
          <w:color w:val="828282"/>
          <w:rtl/>
        </w:rPr>
        <w:t xml:space="preserve">יַ֚עַן </w:t>
      </w:r>
      <w:r>
        <w:rPr>
          <w:color w:val="FF0000"/>
          <w:vertAlign w:val="superscript"/>
          <w:rtl/>
        </w:rPr>
        <w:t>159978</w:t>
      </w:r>
      <w:r>
        <w:rPr>
          <w:rFonts w:ascii="Times New Roman" w:hAnsi="Times New Roman"/>
          <w:color w:val="828282"/>
          <w:rtl/>
        </w:rPr>
        <w:t xml:space="preserve">אֲשֶׁ֣ר </w:t>
      </w:r>
      <w:r>
        <w:rPr>
          <w:color w:val="FF0000"/>
          <w:vertAlign w:val="superscript"/>
          <w:rtl/>
        </w:rPr>
        <w:t>159979</w:t>
      </w:r>
      <w:r>
        <w:rPr>
          <w:rFonts w:ascii="Times New Roman" w:hAnsi="Times New Roman"/>
          <w:color w:val="828282"/>
          <w:rtl/>
        </w:rPr>
        <w:t>לֹֽא־</w:t>
      </w:r>
      <w:r>
        <w:rPr>
          <w:color w:val="FF0000"/>
          <w:vertAlign w:val="superscript"/>
          <w:rtl/>
        </w:rPr>
        <w:t>159980</w:t>
      </w:r>
      <w:r>
        <w:rPr>
          <w:rFonts w:ascii="Times New Roman" w:hAnsi="Times New Roman"/>
          <w:color w:val="828282"/>
          <w:rtl/>
        </w:rPr>
        <w:t xml:space="preserve">הָלְכ֣וּ </w:t>
      </w:r>
      <w:r>
        <w:rPr>
          <w:color w:val="FF0000"/>
          <w:vertAlign w:val="superscript"/>
          <w:rtl/>
        </w:rPr>
        <w:t>159981</w:t>
      </w:r>
      <w:r>
        <w:rPr>
          <w:rFonts w:ascii="Times New Roman" w:hAnsi="Times New Roman"/>
          <w:color w:val="828282"/>
          <w:rtl/>
        </w:rPr>
        <w:t xml:space="preserve">עִמִּ֔י </w:t>
      </w:r>
    </w:p>
    <w:p>
      <w:pPr>
        <w:pStyle w:val="Hebrew"/>
      </w:pPr>
      <w:r>
        <w:rPr>
          <w:color w:val="828282"/>
        </w:rPr>
        <w:t xml:space="preserve">וַיַּ֜עַן כָּל־אִֽישׁ־רָ֣ע וּבְלִיַּ֗עַל מֵֽהָאֲנָשִׁים֮ אֲשֶׁ֣ר הָלְכ֣וּ עִם־דָּוִד֒ וַיֹּאמְר֗וּ יַ֚עַן אֲשֶׁ֣ר לֹֽא־הָלְכ֣וּ עִמִּ֔י לֹֽא־נִתֵּ֣ן לָהֶ֔ם מֵהַשָּׁלָ֖ל אֲשֶׁ֣ר הִצַּ֑לְנוּ כִּֽי־אִם־אִ֤ישׁ אֶת־אִשְׁתֹּו֙ וְאֶת־בָּנָ֔יו וְיִנְהֲג֖וּ וְיֵלֵֽכוּ׃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c4e0187f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c60bd561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515d8433</w:t>
            </w:r>
          </w:p>
        </w:tc>
        <w:tc>
          <w:tcPr>
            <w:tcW w:type="auto" w:w="1728"/>
          </w:tcPr>
          <w:p>
            <w:r>
              <w:t>tense</w:t>
            </w:r>
          </w:p>
        </w:tc>
        <w:tc>
          <w:tcPr>
            <w:tcW w:type="auto" w:w="1728"/>
          </w:tcPr>
          <w:p>
            <w:r>
              <w:t>verb</w:t>
            </w:r>
          </w:p>
        </w:tc>
        <w:tc>
          <w:tcPr>
            <w:tcW w:type="auto" w:w="1728"/>
          </w:tcPr>
          <w:p>
            <w:r>
              <w:t xml:space="preserve">הָלְכ֣וּ </w:t>
            </w:r>
          </w:p>
        </w:tc>
        <w:tc>
          <w:tcPr>
            <w:tcW w:type="auto" w:w="1728"/>
          </w:tcPr>
          <w:p>
            <w:r>
              <w:t>past</w:t>
            </w:r>
          </w:p>
        </w:tc>
      </w:tr>
    </w:tbl>
    <w:p>
      <w:r>
        <w:br/>
      </w:r>
    </w:p>
    <w:p>
      <w:pPr>
        <w:pStyle w:val="Reference"/>
      </w:pPr>
      <w:hyperlink r:id="rId2087">
        <w:r>
          <w:rPr/>
          <w:t>1_Samuel 31:4</w:t>
        </w:r>
      </w:hyperlink>
    </w:p>
    <w:p>
      <w:pPr>
        <w:pStyle w:val="Hebrew"/>
      </w:pPr>
      <w:r>
        <w:t xml:space="preserve">וְהִתְעַלְּלוּ־בִ֔י </w:t>
      </w:r>
    </w:p>
    <w:p>
      <w:pPr>
        <w:pStyle w:val="Hebrew"/>
      </w:pPr>
      <w:r>
        <w:rPr>
          <w:color w:val="FF0000"/>
          <w:vertAlign w:val="superscript"/>
          <w:rtl/>
        </w:rPr>
        <w:t>160261</w:t>
      </w:r>
      <w:r>
        <w:rPr>
          <w:rFonts w:ascii="Times New Roman" w:hAnsi="Times New Roman"/>
          <w:color w:val="828282"/>
          <w:rtl/>
        </w:rPr>
        <w:t>וְ</w:t>
      </w:r>
      <w:r>
        <w:rPr>
          <w:color w:val="FF0000"/>
          <w:vertAlign w:val="superscript"/>
          <w:rtl/>
        </w:rPr>
        <w:t>160262</w:t>
      </w:r>
      <w:r>
        <w:rPr>
          <w:rFonts w:ascii="Times New Roman" w:hAnsi="Times New Roman"/>
          <w:color w:val="828282"/>
          <w:rtl/>
        </w:rPr>
        <w:t>הִתְעַלְּלוּ־</w:t>
      </w:r>
      <w:r>
        <w:rPr>
          <w:color w:val="FF0000"/>
          <w:vertAlign w:val="superscript"/>
          <w:rtl/>
        </w:rPr>
        <w:t>160263</w:t>
      </w:r>
      <w:r>
        <w:rPr>
          <w:rFonts w:ascii="Times New Roman" w:hAnsi="Times New Roman"/>
          <w:color w:val="828282"/>
          <w:rtl/>
        </w:rPr>
        <w:t xml:space="preserve">בִ֔י </w:t>
      </w:r>
    </w:p>
    <w:p>
      <w:pPr>
        <w:pStyle w:val="Hebrew"/>
      </w:pPr>
      <w:r>
        <w:rPr>
          <w:color w:val="828282"/>
        </w:rPr>
        <w:t xml:space="preserve">וַיֹּ֣אמֶר שָׁאוּל֩ לְנֹשֵׂ֨א כֵלָ֜יו שְׁלֹ֥ף חַרְבְּךָ֣׀ וְדָקְרֵ֣נִי בָ֗הּ פֶּן־יָ֠בֹואוּ הָעֲרֵלִ֨ים הָאֵ֤לֶּה וּדְקָרֻ֨נִי֙ וְהִתְעַלְּלוּ־בִ֔י וְלֹ֤א אָבָה֙ נֹשֵׂ֣א כֵלָ֔יו כִּ֥י יָרֵ֖א מְאֹ֑ד וַיִּקַּ֤ח שָׁאוּל֙ אֶת־הַחֶ֔רֶב וַיִּפֹּ֖ל עָלֶֽיהָ׃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4b7516df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2366ccfa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9f3b8bcc</w:t>
            </w:r>
          </w:p>
        </w:tc>
        <w:tc>
          <w:tcPr>
            <w:tcW w:type="auto" w:w="1728"/>
          </w:tcPr>
          <w:p>
            <w:r>
              <w:t>tense</w:t>
            </w:r>
          </w:p>
        </w:tc>
        <w:tc>
          <w:tcPr>
            <w:tcW w:type="auto" w:w="1728"/>
          </w:tcPr>
          <w:p>
            <w:r>
              <w:t>verb</w:t>
            </w:r>
          </w:p>
        </w:tc>
        <w:tc>
          <w:tcPr>
            <w:tcW w:type="auto" w:w="1728"/>
          </w:tcPr>
          <w:p>
            <w:r>
              <w:t>הִתְעַלְּלוּ־</w:t>
            </w:r>
          </w:p>
        </w:tc>
        <w:tc>
          <w:tcPr>
            <w:tcW w:type="auto" w:w="1728"/>
          </w:tcPr>
          <w:p>
            <w:r>
              <w:t>mod</w:t>
            </w:r>
          </w:p>
        </w:tc>
      </w:tr>
    </w:tbl>
    <w:p>
      <w:r>
        <w:br/>
      </w:r>
    </w:p>
    <w:p>
      <w:pPr>
        <w:pStyle w:val="Reference"/>
      </w:pPr>
      <w:hyperlink r:id="rId2087">
        <w:r>
          <w:rPr/>
          <w:t>1_Samuel 31:4</w:t>
        </w:r>
      </w:hyperlink>
    </w:p>
    <w:p>
      <w:pPr>
        <w:pStyle w:val="Hebrew"/>
      </w:pPr>
      <w:r>
        <w:t xml:space="preserve">וַיִּקַּ֤ח שָׁאוּל֙ אֶת־הַחֶ֔רֶב </w:t>
      </w:r>
    </w:p>
    <w:p>
      <w:pPr>
        <w:pStyle w:val="Hebrew"/>
      </w:pPr>
      <w:r>
        <w:rPr>
          <w:color w:val="FF0000"/>
          <w:vertAlign w:val="superscript"/>
          <w:rtl/>
        </w:rPr>
        <w:t>160272</w:t>
      </w:r>
      <w:r>
        <w:rPr>
          <w:rFonts w:ascii="Times New Roman" w:hAnsi="Times New Roman"/>
          <w:color w:val="828282"/>
          <w:rtl/>
        </w:rPr>
        <w:t>וַ</w:t>
      </w:r>
      <w:r>
        <w:rPr>
          <w:color w:val="FF0000"/>
          <w:vertAlign w:val="superscript"/>
          <w:rtl/>
        </w:rPr>
        <w:t>160273</w:t>
      </w:r>
      <w:r>
        <w:rPr>
          <w:rFonts w:ascii="Times New Roman" w:hAnsi="Times New Roman"/>
          <w:color w:val="828282"/>
          <w:rtl/>
        </w:rPr>
        <w:t xml:space="preserve">יִּקַּ֤ח </w:t>
      </w:r>
      <w:r>
        <w:rPr>
          <w:color w:val="FF0000"/>
          <w:vertAlign w:val="superscript"/>
          <w:rtl/>
        </w:rPr>
        <w:t>160274</w:t>
      </w:r>
      <w:r>
        <w:rPr>
          <w:rFonts w:ascii="Times New Roman" w:hAnsi="Times New Roman"/>
          <w:color w:val="828282"/>
          <w:rtl/>
        </w:rPr>
        <w:t xml:space="preserve">שָׁאוּל֙ </w:t>
      </w:r>
      <w:r>
        <w:rPr>
          <w:color w:val="FF0000"/>
          <w:vertAlign w:val="superscript"/>
          <w:rtl/>
        </w:rPr>
        <w:t>160275</w:t>
      </w:r>
      <w:r>
        <w:rPr>
          <w:rFonts w:ascii="Times New Roman" w:hAnsi="Times New Roman"/>
          <w:color w:val="828282"/>
          <w:rtl/>
        </w:rPr>
        <w:t>אֶת־</w:t>
      </w:r>
      <w:r>
        <w:rPr>
          <w:color w:val="FF0000"/>
          <w:vertAlign w:val="superscript"/>
          <w:rtl/>
        </w:rPr>
        <w:t>160276</w:t>
      </w:r>
      <w:r>
        <w:rPr>
          <w:rFonts w:ascii="Times New Roman" w:hAnsi="Times New Roman"/>
          <w:color w:val="828282"/>
          <w:rtl/>
        </w:rPr>
        <w:t>הַ</w:t>
      </w:r>
      <w:r>
        <w:rPr>
          <w:color w:val="FF0000"/>
          <w:vertAlign w:val="superscript"/>
          <w:rtl/>
        </w:rPr>
        <w:t>160277</w:t>
      </w:r>
      <w:r>
        <w:rPr>
          <w:rFonts w:ascii="Times New Roman" w:hAnsi="Times New Roman"/>
          <w:color w:val="828282"/>
          <w:rtl/>
        </w:rPr>
        <w:t xml:space="preserve">חֶ֔רֶב </w:t>
      </w:r>
    </w:p>
    <w:p>
      <w:pPr>
        <w:pStyle w:val="Hebrew"/>
      </w:pPr>
      <w:r>
        <w:rPr>
          <w:color w:val="828282"/>
        </w:rPr>
        <w:t xml:space="preserve">וַיֹּ֣אמֶר שָׁאוּל֩ לְנֹשֵׂ֨א כֵלָ֜יו שְׁלֹ֥ף חַרְבְּךָ֣׀ וְדָקְרֵ֣נִי בָ֗הּ פֶּן־יָ֠בֹואוּ הָעֲרֵלִ֨ים הָאֵ֤לֶּה וּדְקָרֻ֨נִי֙ וְהִתְעַלְּלוּ־בִ֔י וְלֹ֤א אָבָה֙ נֹשֵׂ֣א כֵלָ֔יו כִּ֥י יָרֵ֖א מְאֹ֑ד וַיִּקַּ֤ח שָׁאוּל֙ אֶת־הַחֶ֔רֶב וַיִּפֹּ֖ל עָלֶֽיהָ׃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79312b86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412209b4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e53b7ec0</w:t>
            </w:r>
          </w:p>
        </w:tc>
        <w:tc>
          <w:tcPr>
            <w:tcW w:type="auto" w:w="1728"/>
          </w:tcPr>
          <w:p>
            <w:r>
              <w:t>tense</w:t>
            </w:r>
          </w:p>
        </w:tc>
        <w:tc>
          <w:tcPr>
            <w:tcW w:type="auto" w:w="1728"/>
          </w:tcPr>
          <w:p>
            <w:r>
              <w:t>verb</w:t>
            </w:r>
          </w:p>
        </w:tc>
        <w:tc>
          <w:tcPr>
            <w:tcW w:type="auto" w:w="1728"/>
          </w:tcPr>
          <w:p>
            <w:r>
              <w:t xml:space="preserve">יִּקַּ֤ח </w:t>
            </w:r>
          </w:p>
        </w:tc>
        <w:tc>
          <w:tcPr>
            <w:tcW w:type="auto" w:w="1728"/>
          </w:tcPr>
          <w:p>
            <w:r>
              <w:t>past</w:t>
            </w:r>
          </w:p>
        </w:tc>
      </w:tr>
    </w:tbl>
    <w:p>
      <w:r>
        <w:br/>
      </w:r>
    </w:p>
    <w:p>
      <w:pPr>
        <w:pStyle w:val="Reference"/>
      </w:pPr>
      <w:hyperlink r:id="rId2088">
        <w:r>
          <w:rPr/>
          <w:t>1_Samuel 31:7</w:t>
        </w:r>
      </w:hyperlink>
    </w:p>
    <w:p>
      <w:pPr>
        <w:pStyle w:val="Hebrew"/>
      </w:pPr>
      <w:r>
        <w:t xml:space="preserve">וַיֵּֽשְׁב֖וּ בָּהֶֽן׃ ס </w:t>
      </w:r>
    </w:p>
    <w:p>
      <w:pPr>
        <w:pStyle w:val="Hebrew"/>
      </w:pPr>
      <w:r>
        <w:rPr>
          <w:color w:val="FF0000"/>
          <w:vertAlign w:val="superscript"/>
          <w:rtl/>
        </w:rPr>
        <w:t>160350</w:t>
      </w:r>
      <w:r>
        <w:rPr>
          <w:rFonts w:ascii="Times New Roman" w:hAnsi="Times New Roman"/>
          <w:color w:val="828282"/>
          <w:rtl/>
        </w:rPr>
        <w:t>וַ</w:t>
      </w:r>
      <w:r>
        <w:rPr>
          <w:color w:val="FF0000"/>
          <w:vertAlign w:val="superscript"/>
          <w:rtl/>
        </w:rPr>
        <w:t>160351</w:t>
      </w:r>
      <w:r>
        <w:rPr>
          <w:rFonts w:ascii="Times New Roman" w:hAnsi="Times New Roman"/>
          <w:color w:val="828282"/>
          <w:rtl/>
        </w:rPr>
        <w:t xml:space="preserve">יֵּֽשְׁב֖וּ </w:t>
      </w:r>
      <w:r>
        <w:rPr>
          <w:color w:val="FF0000"/>
          <w:vertAlign w:val="superscript"/>
          <w:rtl/>
        </w:rPr>
        <w:t>160352</w:t>
      </w:r>
      <w:r>
        <w:rPr>
          <w:rFonts w:ascii="Times New Roman" w:hAnsi="Times New Roman"/>
          <w:color w:val="828282"/>
          <w:rtl/>
        </w:rPr>
        <w:t xml:space="preserve">בָּהֶֽן׃ ס </w:t>
      </w:r>
    </w:p>
    <w:p>
      <w:pPr>
        <w:pStyle w:val="Hebrew"/>
      </w:pPr>
      <w:r>
        <w:rPr>
          <w:color w:val="828282"/>
        </w:rPr>
        <w:t xml:space="preserve">וַיִּרְא֣וּ אַנְשֵֽׁי־יִ֠שְׂרָאֵל אֲשֶׁר־בְּעֵ֨בֶר הָעֵ֜מֶק וַאֲשֶׁ֣ר׀ בְּעֵ֣בֶר הַיַּרְדֵּ֗ן כִּֽי־נָ֨סוּ֙ אַנְשֵׁ֣י יִשְׂרָאֵ֔ל וְכִי־מֵ֖תוּ שָׁא֣וּל וּבָנָ֑יו וַיַּעַזְב֤וּ אֶת־הֶֽעָרִים֙ וַיָּנֻ֔סוּ וַיָּבֹ֣אוּ פְלִשְׁתִּ֔ים וַיֵּֽשְׁב֖וּ בָּהֶֽן׃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4ddd71b5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11a9c099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7985bc6b</w:t>
            </w:r>
          </w:p>
        </w:tc>
        <w:tc>
          <w:tcPr>
            <w:tcW w:type="auto" w:w="1728"/>
          </w:tcPr>
          <w:p>
            <w:r>
              <w:t>tense</w:t>
            </w:r>
          </w:p>
        </w:tc>
        <w:tc>
          <w:tcPr>
            <w:tcW w:type="auto" w:w="1728"/>
          </w:tcPr>
          <w:p>
            <w:r>
              <w:t>verb</w:t>
            </w:r>
          </w:p>
        </w:tc>
        <w:tc>
          <w:tcPr>
            <w:tcW w:type="auto" w:w="1728"/>
          </w:tcPr>
          <w:p>
            <w:r>
              <w:t xml:space="preserve">יֵּֽשְׁב֖וּ </w:t>
            </w:r>
          </w:p>
        </w:tc>
        <w:tc>
          <w:tcPr>
            <w:tcW w:type="auto" w:w="1728"/>
          </w:tcPr>
          <w:p>
            <w:r>
              <w:t>past</w:t>
            </w:r>
          </w:p>
        </w:tc>
      </w:tr>
    </w:tbl>
    <w:p>
      <w:r>
        <w:br/>
      </w:r>
    </w:p>
    <w:p>
      <w:pPr>
        <w:pStyle w:val="Reference"/>
      </w:pPr>
      <w:hyperlink r:id="rId2089">
        <w:r>
          <w:rPr/>
          <w:t>2_Samuel 1:2</w:t>
        </w:r>
      </w:hyperlink>
    </w:p>
    <w:p>
      <w:pPr>
        <w:pStyle w:val="Hebrew"/>
      </w:pPr>
      <w:r>
        <w:t xml:space="preserve">וַיִּפֹּ֥ל אַ֖רְצָה </w:t>
      </w:r>
    </w:p>
    <w:p>
      <w:pPr>
        <w:pStyle w:val="Hebrew"/>
      </w:pPr>
      <w:r>
        <w:rPr>
          <w:color w:val="FF0000"/>
          <w:vertAlign w:val="superscript"/>
          <w:rtl/>
        </w:rPr>
        <w:t>160519</w:t>
      </w:r>
      <w:r>
        <w:rPr>
          <w:rFonts w:ascii="Times New Roman" w:hAnsi="Times New Roman"/>
          <w:color w:val="828282"/>
          <w:rtl/>
        </w:rPr>
        <w:t>וַ</w:t>
      </w:r>
      <w:r>
        <w:rPr>
          <w:color w:val="FF0000"/>
          <w:vertAlign w:val="superscript"/>
          <w:rtl/>
        </w:rPr>
        <w:t>160520</w:t>
      </w:r>
      <w:r>
        <w:rPr>
          <w:rFonts w:ascii="Times New Roman" w:hAnsi="Times New Roman"/>
          <w:color w:val="828282"/>
          <w:rtl/>
        </w:rPr>
        <w:t xml:space="preserve">יִּפֹּ֥ל </w:t>
      </w:r>
      <w:r>
        <w:rPr>
          <w:color w:val="FF0000"/>
          <w:vertAlign w:val="superscript"/>
          <w:rtl/>
        </w:rPr>
        <w:t>160521</w:t>
      </w:r>
      <w:r>
        <w:rPr>
          <w:rFonts w:ascii="Times New Roman" w:hAnsi="Times New Roman"/>
          <w:color w:val="828282"/>
          <w:rtl/>
        </w:rPr>
        <w:t xml:space="preserve">אַ֖רְצָה </w:t>
      </w:r>
    </w:p>
    <w:p>
      <w:pPr>
        <w:pStyle w:val="Hebrew"/>
      </w:pPr>
      <w:r>
        <w:rPr>
          <w:color w:val="828282"/>
        </w:rPr>
        <w:t xml:space="preserve">וַיְהִ֣י׀ בַּיֹּ֣ום הַשְּׁלִישִׁ֗י וְהִנֵּה֩ אִ֨ישׁ בָּ֤א מִן־הַֽמַּחֲנֶה֙ מֵעִ֣ם שָׁא֔וּל וּבְגָדָ֣יו קְרֻעִ֔ים וַאֲדָמָ֖ה עַל־רֹאשֹׁ֑ו וַיְהִי֙ בְּבֹאֹ֣ו אֶל־דָּוִ֔ד וַיִּפֹּ֥ל אַ֖רְצָה וַיִּשְׁתָּֽחוּ׃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5d9be230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ab09d972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3555020e</w:t>
            </w:r>
          </w:p>
        </w:tc>
        <w:tc>
          <w:tcPr>
            <w:tcW w:type="auto" w:w="1728"/>
          </w:tcPr>
          <w:p>
            <w:r>
              <w:t>tense</w:t>
            </w:r>
          </w:p>
        </w:tc>
        <w:tc>
          <w:tcPr>
            <w:tcW w:type="auto" w:w="1728"/>
          </w:tcPr>
          <w:p>
            <w:r>
              <w:t>verb</w:t>
            </w:r>
          </w:p>
        </w:tc>
        <w:tc>
          <w:tcPr>
            <w:tcW w:type="auto" w:w="1728"/>
          </w:tcPr>
          <w:p>
            <w:r>
              <w:t xml:space="preserve">יִּפֹּ֥ל </w:t>
            </w:r>
          </w:p>
        </w:tc>
        <w:tc>
          <w:tcPr>
            <w:tcW w:type="auto" w:w="1728"/>
          </w:tcPr>
          <w:p>
            <w:r>
              <w:t>past</w:t>
            </w:r>
          </w:p>
        </w:tc>
      </w:tr>
    </w:tbl>
    <w:p>
      <w:r>
        <w:br/>
      </w:r>
    </w:p>
    <w:p>
      <w:pPr>
        <w:pStyle w:val="Reference"/>
      </w:pPr>
      <w:hyperlink r:id="rId2090">
        <w:r>
          <w:rPr/>
          <w:t>2_Samuel 1:3</w:t>
        </w:r>
      </w:hyperlink>
    </w:p>
    <w:p>
      <w:pPr>
        <w:pStyle w:val="Hebrew"/>
      </w:pPr>
      <w:r>
        <w:t xml:space="preserve">וַיֹּ֤אמֶר לֹו֙ דָּוִ֔ד </w:t>
      </w:r>
    </w:p>
    <w:p>
      <w:pPr>
        <w:pStyle w:val="Hebrew"/>
      </w:pPr>
      <w:r>
        <w:rPr>
          <w:color w:val="FF0000"/>
          <w:vertAlign w:val="superscript"/>
          <w:rtl/>
        </w:rPr>
        <w:t>160524</w:t>
      </w:r>
      <w:r>
        <w:rPr>
          <w:rFonts w:ascii="Times New Roman" w:hAnsi="Times New Roman"/>
          <w:color w:val="828282"/>
          <w:rtl/>
        </w:rPr>
        <w:t>וַ</w:t>
      </w:r>
      <w:r>
        <w:rPr>
          <w:color w:val="FF0000"/>
          <w:vertAlign w:val="superscript"/>
          <w:rtl/>
        </w:rPr>
        <w:t>160525</w:t>
      </w:r>
      <w:r>
        <w:rPr>
          <w:rFonts w:ascii="Times New Roman" w:hAnsi="Times New Roman"/>
          <w:color w:val="828282"/>
          <w:rtl/>
        </w:rPr>
        <w:t xml:space="preserve">יֹּ֤אמֶר </w:t>
      </w:r>
      <w:r>
        <w:rPr>
          <w:color w:val="FF0000"/>
          <w:vertAlign w:val="superscript"/>
          <w:rtl/>
        </w:rPr>
        <w:t>160526</w:t>
      </w:r>
      <w:r>
        <w:rPr>
          <w:rFonts w:ascii="Times New Roman" w:hAnsi="Times New Roman"/>
          <w:color w:val="828282"/>
          <w:rtl/>
        </w:rPr>
        <w:t xml:space="preserve">לֹו֙ </w:t>
      </w:r>
      <w:r>
        <w:rPr>
          <w:color w:val="FF0000"/>
          <w:vertAlign w:val="superscript"/>
          <w:rtl/>
        </w:rPr>
        <w:t>160527</w:t>
      </w:r>
      <w:r>
        <w:rPr>
          <w:rFonts w:ascii="Times New Roman" w:hAnsi="Times New Roman"/>
          <w:color w:val="828282"/>
          <w:rtl/>
        </w:rPr>
        <w:t xml:space="preserve">דָּוִ֔ד </w:t>
      </w:r>
    </w:p>
    <w:p>
      <w:pPr>
        <w:pStyle w:val="Hebrew"/>
      </w:pPr>
      <w:r>
        <w:rPr>
          <w:color w:val="828282"/>
        </w:rPr>
        <w:t xml:space="preserve">וַיֹּ֤אמֶר לֹו֙ דָּוִ֔ד אֵ֥י מִזֶּ֖ה תָּבֹ֑וא וַיֹּ֣אמֶר אֵלָ֔יו מִמַּחֲנֵ֥ה יִשְׂרָאֵ֖ל נִמְלָֽטְתִּי׃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4fb09b29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5baec129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416bc62a</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091">
        <w:r>
          <w:rPr/>
          <w:t>2_Samuel 1:9</w:t>
        </w:r>
      </w:hyperlink>
    </w:p>
    <w:p>
      <w:pPr>
        <w:pStyle w:val="Hebrew"/>
      </w:pPr>
      <w:r>
        <w:t xml:space="preserve">וַיֹּ֣אמֶר אֵלַ֗י </w:t>
      </w:r>
    </w:p>
    <w:p>
      <w:pPr>
        <w:pStyle w:val="Hebrew"/>
      </w:pPr>
      <w:r>
        <w:rPr>
          <w:color w:val="FF0000"/>
          <w:vertAlign w:val="superscript"/>
          <w:rtl/>
        </w:rPr>
        <w:t>160641</w:t>
      </w:r>
      <w:r>
        <w:rPr>
          <w:rFonts w:ascii="Times New Roman" w:hAnsi="Times New Roman"/>
          <w:color w:val="828282"/>
          <w:rtl/>
        </w:rPr>
        <w:t>וַ</w:t>
      </w:r>
      <w:r>
        <w:rPr>
          <w:color w:val="FF0000"/>
          <w:vertAlign w:val="superscript"/>
          <w:rtl/>
        </w:rPr>
        <w:t>160642</w:t>
      </w:r>
      <w:r>
        <w:rPr>
          <w:rFonts w:ascii="Times New Roman" w:hAnsi="Times New Roman"/>
          <w:color w:val="828282"/>
          <w:rtl/>
        </w:rPr>
        <w:t xml:space="preserve">יֹּ֣אמֶר </w:t>
      </w:r>
      <w:r>
        <w:rPr>
          <w:color w:val="FF0000"/>
          <w:vertAlign w:val="superscript"/>
          <w:rtl/>
        </w:rPr>
        <w:t>160643</w:t>
      </w:r>
      <w:r>
        <w:rPr>
          <w:rFonts w:ascii="Times New Roman" w:hAnsi="Times New Roman"/>
          <w:color w:val="828282"/>
          <w:rtl/>
        </w:rPr>
        <w:t xml:space="preserve">אֵלַ֗י </w:t>
      </w:r>
    </w:p>
    <w:p>
      <w:pPr>
        <w:pStyle w:val="Hebrew"/>
      </w:pPr>
      <w:r>
        <w:rPr>
          <w:color w:val="828282"/>
        </w:rPr>
        <w:t xml:space="preserve">וַיֹּ֣אמֶר אֵלַ֗י עֲמָד־נָ֤א עָלַי֙ וּמֹ֣תְתֵ֔נִי כִּ֥י אֲחָזַ֖נִי הַשָּׁבָ֑ץ כִּֽי־כָל־עֹ֥וד נַפְשִׁ֖י בִּֽי׃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220f769d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8acb3f54</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cda50a34</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092">
        <w:r>
          <w:rPr/>
          <w:t>2_Samuel 1:15</w:t>
        </w:r>
      </w:hyperlink>
    </w:p>
    <w:p>
      <w:pPr>
        <w:pStyle w:val="Hebrew"/>
      </w:pPr>
      <w:r>
        <w:t xml:space="preserve">וַיַּכֵּ֖הוּ </w:t>
      </w:r>
    </w:p>
    <w:p>
      <w:pPr>
        <w:pStyle w:val="Hebrew"/>
      </w:pPr>
      <w:r>
        <w:rPr>
          <w:color w:val="FF0000"/>
          <w:vertAlign w:val="superscript"/>
          <w:rtl/>
        </w:rPr>
        <w:t>160777</w:t>
      </w:r>
      <w:r>
        <w:rPr>
          <w:rFonts w:ascii="Times New Roman" w:hAnsi="Times New Roman"/>
          <w:color w:val="828282"/>
          <w:rtl/>
        </w:rPr>
        <w:t>וַ</w:t>
      </w:r>
      <w:r>
        <w:rPr>
          <w:color w:val="FF0000"/>
          <w:vertAlign w:val="superscript"/>
          <w:rtl/>
        </w:rPr>
        <w:t>160778</w:t>
      </w:r>
      <w:r>
        <w:rPr>
          <w:rFonts w:ascii="Times New Roman" w:hAnsi="Times New Roman"/>
          <w:color w:val="828282"/>
          <w:rtl/>
        </w:rPr>
        <w:t xml:space="preserve">יַּכֵּ֖הוּ </w:t>
      </w:r>
    </w:p>
    <w:p>
      <w:pPr>
        <w:pStyle w:val="Hebrew"/>
      </w:pPr>
      <w:r>
        <w:rPr>
          <w:color w:val="828282"/>
        </w:rPr>
        <w:t xml:space="preserve">וַיִּקְרָ֣א דָוִ֗ד לְאַחַד֙ מֵֽהַנְּעָרִ֔ים וַיֹּ֖אמֶר גַּ֣שׁ פְּגַע־בֹּ֑ו וַיַּכֵּ֖הוּ וַיָּמֹֽת׃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144b4d02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eda36ddf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f0bbd12c</w:t>
            </w:r>
          </w:p>
        </w:tc>
        <w:tc>
          <w:tcPr>
            <w:tcW w:type="auto" w:w="1728"/>
          </w:tcPr>
          <w:p>
            <w:r>
              <w:t>tense</w:t>
            </w:r>
          </w:p>
        </w:tc>
        <w:tc>
          <w:tcPr>
            <w:tcW w:type="auto" w:w="1728"/>
          </w:tcPr>
          <w:p>
            <w:r>
              <w:t>verb</w:t>
            </w:r>
          </w:p>
        </w:tc>
        <w:tc>
          <w:tcPr>
            <w:tcW w:type="auto" w:w="1728"/>
          </w:tcPr>
          <w:p>
            <w:r>
              <w:t xml:space="preserve">יַּכֵּ֖הוּ </w:t>
            </w:r>
          </w:p>
        </w:tc>
        <w:tc>
          <w:tcPr>
            <w:tcW w:type="auto" w:w="1728"/>
          </w:tcPr>
          <w:p>
            <w:r>
              <w:t>past</w:t>
            </w:r>
          </w:p>
        </w:tc>
      </w:tr>
    </w:tbl>
    <w:p>
      <w:r>
        <w:br/>
      </w:r>
    </w:p>
    <w:p>
      <w:pPr>
        <w:pStyle w:val="Reference"/>
      </w:pPr>
      <w:hyperlink r:id="rId2092">
        <w:r>
          <w:rPr/>
          <w:t>2_Samuel 1:15</w:t>
        </w:r>
      </w:hyperlink>
    </w:p>
    <w:p>
      <w:pPr>
        <w:pStyle w:val="Hebrew"/>
      </w:pPr>
      <w:r>
        <w:t xml:space="preserve">וַיָּמֹֽת׃ </w:t>
      </w:r>
    </w:p>
    <w:p>
      <w:pPr>
        <w:pStyle w:val="Hebrew"/>
      </w:pPr>
      <w:r>
        <w:rPr>
          <w:color w:val="FF0000"/>
          <w:vertAlign w:val="superscript"/>
          <w:rtl/>
        </w:rPr>
        <w:t>160779</w:t>
      </w:r>
      <w:r>
        <w:rPr>
          <w:rFonts w:ascii="Times New Roman" w:hAnsi="Times New Roman"/>
          <w:color w:val="828282"/>
          <w:rtl/>
        </w:rPr>
        <w:t>וַ</w:t>
      </w:r>
      <w:r>
        <w:rPr>
          <w:color w:val="FF0000"/>
          <w:vertAlign w:val="superscript"/>
          <w:rtl/>
        </w:rPr>
        <w:t>160780</w:t>
      </w:r>
      <w:r>
        <w:rPr>
          <w:rFonts w:ascii="Times New Roman" w:hAnsi="Times New Roman"/>
          <w:color w:val="828282"/>
          <w:rtl/>
        </w:rPr>
        <w:t xml:space="preserve">יָּמֹֽת׃ </w:t>
      </w:r>
    </w:p>
    <w:p>
      <w:pPr>
        <w:pStyle w:val="Hebrew"/>
      </w:pPr>
      <w:r>
        <w:rPr>
          <w:color w:val="828282"/>
        </w:rPr>
        <w:t xml:space="preserve">וַיִּקְרָ֣א דָוִ֗ד לְאַחַד֙ מֵֽהַנְּעָרִ֔ים וַיֹּ֖אמֶר גַּ֣שׁ פְּגַע־בֹּ֑ו וַיַּכֵּ֖הוּ וַיָּמֹֽת׃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fe1780b1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c46cca36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92b9e72f</w:t>
            </w:r>
          </w:p>
        </w:tc>
        <w:tc>
          <w:tcPr>
            <w:tcW w:type="auto" w:w="1728"/>
          </w:tcPr>
          <w:p>
            <w:r>
              <w:t>tense</w:t>
            </w:r>
          </w:p>
        </w:tc>
        <w:tc>
          <w:tcPr>
            <w:tcW w:type="auto" w:w="1728"/>
          </w:tcPr>
          <w:p>
            <w:r>
              <w:t>verb</w:t>
            </w:r>
          </w:p>
        </w:tc>
        <w:tc>
          <w:tcPr>
            <w:tcW w:type="auto" w:w="1728"/>
          </w:tcPr>
          <w:p>
            <w:r>
              <w:t xml:space="preserve">יָּמֹֽת׃ </w:t>
            </w:r>
          </w:p>
        </w:tc>
        <w:tc>
          <w:tcPr>
            <w:tcW w:type="auto" w:w="1728"/>
          </w:tcPr>
          <w:p>
            <w:r>
              <w:t>past</w:t>
            </w:r>
          </w:p>
        </w:tc>
      </w:tr>
    </w:tbl>
    <w:p>
      <w:r>
        <w:br/>
      </w:r>
    </w:p>
    <w:p>
      <w:pPr>
        <w:pStyle w:val="Reference"/>
      </w:pPr>
      <w:hyperlink r:id="rId2093">
        <w:r>
          <w:rPr/>
          <w:t>2_Samuel 2:8</w:t>
        </w:r>
      </w:hyperlink>
    </w:p>
    <w:p>
      <w:pPr>
        <w:pStyle w:val="Hebrew"/>
      </w:pPr>
      <w:r>
        <w:t xml:space="preserve">וְאַבְנֵ֣ר בֶּן־נֵ֔ר שַׂר־צָבָ֖א לָקַ֗ח אֶת־אִ֥ישׁ בֹּ֨שֶׁת֙ בֶּן־שָׁא֔וּל </w:t>
      </w:r>
    </w:p>
    <w:p>
      <w:pPr>
        <w:pStyle w:val="Hebrew"/>
      </w:pPr>
      <w:r>
        <w:rPr>
          <w:color w:val="FF0000"/>
          <w:vertAlign w:val="superscript"/>
          <w:rtl/>
        </w:rPr>
        <w:t>161125</w:t>
      </w:r>
      <w:r>
        <w:rPr>
          <w:rFonts w:ascii="Times New Roman" w:hAnsi="Times New Roman"/>
          <w:color w:val="828282"/>
          <w:rtl/>
        </w:rPr>
        <w:t>וְ</w:t>
      </w:r>
      <w:r>
        <w:rPr>
          <w:color w:val="FF0000"/>
          <w:vertAlign w:val="superscript"/>
          <w:rtl/>
        </w:rPr>
        <w:t>161126</w:t>
      </w:r>
      <w:r>
        <w:rPr>
          <w:rFonts w:ascii="Times New Roman" w:hAnsi="Times New Roman"/>
          <w:color w:val="828282"/>
          <w:rtl/>
        </w:rPr>
        <w:t xml:space="preserve">אַבְנֵ֣ר </w:t>
      </w:r>
      <w:r>
        <w:rPr>
          <w:color w:val="FF0000"/>
          <w:vertAlign w:val="superscript"/>
          <w:rtl/>
        </w:rPr>
        <w:t>161127</w:t>
      </w:r>
      <w:r>
        <w:rPr>
          <w:rFonts w:ascii="Times New Roman" w:hAnsi="Times New Roman"/>
          <w:color w:val="828282"/>
          <w:rtl/>
        </w:rPr>
        <w:t>בֶּן־</w:t>
      </w:r>
      <w:r>
        <w:rPr>
          <w:color w:val="FF0000"/>
          <w:vertAlign w:val="superscript"/>
          <w:rtl/>
        </w:rPr>
        <w:t>161128</w:t>
      </w:r>
      <w:r>
        <w:rPr>
          <w:rFonts w:ascii="Times New Roman" w:hAnsi="Times New Roman"/>
          <w:color w:val="828282"/>
          <w:rtl/>
        </w:rPr>
        <w:t xml:space="preserve">נֵ֔ר </w:t>
      </w:r>
      <w:r>
        <w:rPr>
          <w:color w:val="FF0000"/>
          <w:vertAlign w:val="superscript"/>
          <w:rtl/>
        </w:rPr>
        <w:t>161129</w:t>
      </w:r>
      <w:r>
        <w:rPr>
          <w:rFonts w:ascii="Times New Roman" w:hAnsi="Times New Roman"/>
          <w:color w:val="828282"/>
          <w:rtl/>
        </w:rPr>
        <w:t>שַׂר־</w:t>
      </w:r>
      <w:r>
        <w:rPr>
          <w:color w:val="FF0000"/>
          <w:vertAlign w:val="superscript"/>
          <w:rtl/>
        </w:rPr>
        <w:t>161130</w:t>
      </w:r>
      <w:r>
        <w:rPr>
          <w:rFonts w:ascii="Times New Roman" w:hAnsi="Times New Roman"/>
          <w:color w:val="828282"/>
          <w:rtl/>
        </w:rPr>
        <w:t xml:space="preserve">צָבָ֖א </w:t>
      </w:r>
      <w:r>
        <w:rPr>
          <w:color w:val="FF0000"/>
          <w:vertAlign w:val="superscript"/>
          <w:rtl/>
        </w:rPr>
        <w:t>161134</w:t>
      </w:r>
      <w:r>
        <w:rPr>
          <w:rFonts w:ascii="Times New Roman" w:hAnsi="Times New Roman"/>
          <w:color w:val="828282"/>
          <w:rtl/>
        </w:rPr>
        <w:t xml:space="preserve">לָקַ֗ח </w:t>
      </w:r>
      <w:r>
        <w:rPr>
          <w:color w:val="FF0000"/>
          <w:vertAlign w:val="superscript"/>
          <w:rtl/>
        </w:rPr>
        <w:t>161135</w:t>
      </w:r>
      <w:r>
        <w:rPr>
          <w:rFonts w:ascii="Times New Roman" w:hAnsi="Times New Roman"/>
          <w:color w:val="828282"/>
          <w:rtl/>
        </w:rPr>
        <w:t>אֶת־</w:t>
      </w:r>
      <w:r>
        <w:rPr>
          <w:color w:val="FF0000"/>
          <w:vertAlign w:val="superscript"/>
          <w:rtl/>
        </w:rPr>
        <w:t>161136</w:t>
      </w:r>
      <w:r>
        <w:rPr>
          <w:rFonts w:ascii="Times New Roman" w:hAnsi="Times New Roman"/>
          <w:color w:val="828282"/>
          <w:rtl/>
        </w:rPr>
        <w:t xml:space="preserve">אִ֥ישׁ בֹּ֨שֶׁת֙ </w:t>
      </w:r>
      <w:r>
        <w:rPr>
          <w:color w:val="FF0000"/>
          <w:vertAlign w:val="superscript"/>
          <w:rtl/>
        </w:rPr>
        <w:t>161137</w:t>
      </w:r>
      <w:r>
        <w:rPr>
          <w:rFonts w:ascii="Times New Roman" w:hAnsi="Times New Roman"/>
          <w:color w:val="828282"/>
          <w:rtl/>
        </w:rPr>
        <w:t>בֶּן־</w:t>
      </w:r>
      <w:r>
        <w:rPr>
          <w:color w:val="FF0000"/>
          <w:vertAlign w:val="superscript"/>
          <w:rtl/>
        </w:rPr>
        <w:t>161138</w:t>
      </w:r>
      <w:r>
        <w:rPr>
          <w:rFonts w:ascii="Times New Roman" w:hAnsi="Times New Roman"/>
          <w:color w:val="828282"/>
          <w:rtl/>
        </w:rPr>
        <w:t xml:space="preserve">שָׁא֔וּל </w:t>
      </w:r>
    </w:p>
    <w:p>
      <w:pPr>
        <w:pStyle w:val="Hebrew"/>
      </w:pPr>
      <w:r>
        <w:rPr>
          <w:color w:val="828282"/>
        </w:rPr>
        <w:t xml:space="preserve">וְאַבְנֵ֣ר בֶּן־נֵ֔ר שַׂר־צָבָ֖א אֲשֶׁ֣ר לְשָׁא֑וּל לָקַ֗ח אֶת־אִ֥ישׁ בֹּ֨שֶׁת֙ בֶּן־שָׁא֔וּל וַיַּעֲבִרֵ֖הוּ מַחֲנָֽיִם׃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bace9016</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26df327a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686dd1be</w:t>
            </w:r>
          </w:p>
        </w:tc>
        <w:tc>
          <w:tcPr>
            <w:tcW w:type="auto" w:w="1728"/>
          </w:tcPr>
          <w:p>
            <w:r>
              <w:t>tense</w:t>
            </w:r>
          </w:p>
        </w:tc>
        <w:tc>
          <w:tcPr>
            <w:tcW w:type="auto" w:w="1728"/>
          </w:tcPr>
          <w:p>
            <w:r>
              <w:t>verb</w:t>
            </w:r>
          </w:p>
        </w:tc>
        <w:tc>
          <w:tcPr>
            <w:tcW w:type="auto" w:w="1728"/>
          </w:tcPr>
          <w:p>
            <w:r>
              <w:t xml:space="preserve">לָקַ֗ח </w:t>
            </w:r>
          </w:p>
        </w:tc>
        <w:tc>
          <w:tcPr>
            <w:tcW w:type="auto" w:w="1728"/>
          </w:tcPr>
          <w:p>
            <w:r>
              <w:t>past</w:t>
            </w:r>
          </w:p>
        </w:tc>
      </w:tr>
    </w:tbl>
    <w:p>
      <w:r>
        <w:br/>
      </w:r>
    </w:p>
    <w:p>
      <w:pPr>
        <w:pStyle w:val="Reference"/>
      </w:pPr>
      <w:hyperlink r:id="rId2094">
        <w:r>
          <w:rPr/>
          <w:t>2_Samuel 2:14</w:t>
        </w:r>
      </w:hyperlink>
    </w:p>
    <w:p>
      <w:pPr>
        <w:pStyle w:val="Hebrew"/>
      </w:pPr>
      <w:r>
        <w:t xml:space="preserve">וַיֹּ֤אמֶר אַבְנֵר֙ אֶל־יֹואָ֔ב </w:t>
      </w:r>
    </w:p>
    <w:p>
      <w:pPr>
        <w:pStyle w:val="Hebrew"/>
      </w:pPr>
      <w:r>
        <w:rPr>
          <w:color w:val="FF0000"/>
          <w:vertAlign w:val="superscript"/>
          <w:rtl/>
        </w:rPr>
        <w:t>161245</w:t>
      </w:r>
      <w:r>
        <w:rPr>
          <w:rFonts w:ascii="Times New Roman" w:hAnsi="Times New Roman"/>
          <w:color w:val="828282"/>
          <w:rtl/>
        </w:rPr>
        <w:t>וַ</w:t>
      </w:r>
      <w:r>
        <w:rPr>
          <w:color w:val="FF0000"/>
          <w:vertAlign w:val="superscript"/>
          <w:rtl/>
        </w:rPr>
        <w:t>161246</w:t>
      </w:r>
      <w:r>
        <w:rPr>
          <w:rFonts w:ascii="Times New Roman" w:hAnsi="Times New Roman"/>
          <w:color w:val="828282"/>
          <w:rtl/>
        </w:rPr>
        <w:t xml:space="preserve">יֹּ֤אמֶר </w:t>
      </w:r>
      <w:r>
        <w:rPr>
          <w:color w:val="FF0000"/>
          <w:vertAlign w:val="superscript"/>
          <w:rtl/>
        </w:rPr>
        <w:t>161247</w:t>
      </w:r>
      <w:r>
        <w:rPr>
          <w:rFonts w:ascii="Times New Roman" w:hAnsi="Times New Roman"/>
          <w:color w:val="828282"/>
          <w:rtl/>
        </w:rPr>
        <w:t xml:space="preserve">אַבְנֵר֙ </w:t>
      </w:r>
      <w:r>
        <w:rPr>
          <w:color w:val="FF0000"/>
          <w:vertAlign w:val="superscript"/>
          <w:rtl/>
        </w:rPr>
        <w:t>161248</w:t>
      </w:r>
      <w:r>
        <w:rPr>
          <w:rFonts w:ascii="Times New Roman" w:hAnsi="Times New Roman"/>
          <w:color w:val="828282"/>
          <w:rtl/>
        </w:rPr>
        <w:t>אֶל־</w:t>
      </w:r>
      <w:r>
        <w:rPr>
          <w:color w:val="FF0000"/>
          <w:vertAlign w:val="superscript"/>
          <w:rtl/>
        </w:rPr>
        <w:t>161249</w:t>
      </w:r>
      <w:r>
        <w:rPr>
          <w:rFonts w:ascii="Times New Roman" w:hAnsi="Times New Roman"/>
          <w:color w:val="828282"/>
          <w:rtl/>
        </w:rPr>
        <w:t xml:space="preserve">יֹואָ֔ב </w:t>
      </w:r>
    </w:p>
    <w:p>
      <w:pPr>
        <w:pStyle w:val="Hebrew"/>
      </w:pPr>
      <w:r>
        <w:rPr>
          <w:color w:val="828282"/>
        </w:rPr>
        <w:t xml:space="preserve">וַיֹּ֤אמֶר אַבְנֵר֙ אֶל־יֹואָ֔ב יָק֤וּמוּ נָא֙ הַנְּעָרִ֔ים וִֽישַׂחֲק֖וּ לְפָנֵ֑ינוּ וַיֹּ֥אמֶר יֹואָ֖ב יָקֻֽמוּ׃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395df4c7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10b2f137</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c1fff835</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095">
        <w:r>
          <w:rPr/>
          <w:t>2_Samuel 2:16</w:t>
        </w:r>
      </w:hyperlink>
    </w:p>
    <w:p>
      <w:pPr>
        <w:pStyle w:val="Hebrew"/>
      </w:pPr>
      <w:r>
        <w:t xml:space="preserve">וַיִּקְרָא֙ לַמָּקֹ֣ום הַה֔וּא חֶלְקַ֥ת הַצֻּרִ֖ים </w:t>
      </w:r>
    </w:p>
    <w:p>
      <w:pPr>
        <w:pStyle w:val="Hebrew"/>
      </w:pPr>
      <w:r>
        <w:rPr>
          <w:color w:val="FF0000"/>
          <w:vertAlign w:val="superscript"/>
          <w:rtl/>
        </w:rPr>
        <w:t>161297</w:t>
      </w:r>
      <w:r>
        <w:rPr>
          <w:rFonts w:ascii="Times New Roman" w:hAnsi="Times New Roman"/>
          <w:color w:val="828282"/>
          <w:rtl/>
        </w:rPr>
        <w:t>וַ</w:t>
      </w:r>
      <w:r>
        <w:rPr>
          <w:color w:val="FF0000"/>
          <w:vertAlign w:val="superscript"/>
          <w:rtl/>
        </w:rPr>
        <w:t>161298</w:t>
      </w:r>
      <w:r>
        <w:rPr>
          <w:rFonts w:ascii="Times New Roman" w:hAnsi="Times New Roman"/>
          <w:color w:val="828282"/>
          <w:rtl/>
        </w:rPr>
        <w:t xml:space="preserve">יִּקְרָא֙ </w:t>
      </w:r>
      <w:r>
        <w:rPr>
          <w:color w:val="FF0000"/>
          <w:vertAlign w:val="superscript"/>
          <w:rtl/>
        </w:rPr>
        <w:t>161299</w:t>
      </w:r>
      <w:r>
        <w:rPr>
          <w:rFonts w:ascii="Times New Roman" w:hAnsi="Times New Roman"/>
          <w:color w:val="828282"/>
          <w:rtl/>
        </w:rPr>
        <w:t>לַ</w:t>
      </w:r>
      <w:r>
        <w:rPr>
          <w:color w:val="FF0000"/>
          <w:vertAlign w:val="superscript"/>
          <w:rtl/>
        </w:rPr>
        <w:t>161300</w:t>
      </w:r>
      <w:r>
        <w:rPr>
          <w:rFonts w:ascii="Times New Roman" w:hAnsi="Times New Roman"/>
          <w:color w:val="828282"/>
          <w:rtl/>
        </w:rPr>
      </w:r>
      <w:r>
        <w:rPr>
          <w:color w:val="FF0000"/>
          <w:vertAlign w:val="superscript"/>
          <w:rtl/>
        </w:rPr>
        <w:t>161301</w:t>
      </w:r>
      <w:r>
        <w:rPr>
          <w:rFonts w:ascii="Times New Roman" w:hAnsi="Times New Roman"/>
          <w:color w:val="828282"/>
          <w:rtl/>
        </w:rPr>
        <w:t xml:space="preserve">מָּקֹ֣ום </w:t>
      </w:r>
      <w:r>
        <w:rPr>
          <w:color w:val="FF0000"/>
          <w:vertAlign w:val="superscript"/>
          <w:rtl/>
        </w:rPr>
        <w:t>161302</w:t>
      </w:r>
      <w:r>
        <w:rPr>
          <w:rFonts w:ascii="Times New Roman" w:hAnsi="Times New Roman"/>
          <w:color w:val="828282"/>
          <w:rtl/>
        </w:rPr>
        <w:t>הַ</w:t>
      </w:r>
      <w:r>
        <w:rPr>
          <w:color w:val="FF0000"/>
          <w:vertAlign w:val="superscript"/>
          <w:rtl/>
        </w:rPr>
        <w:t>161303</w:t>
      </w:r>
      <w:r>
        <w:rPr>
          <w:rFonts w:ascii="Times New Roman" w:hAnsi="Times New Roman"/>
          <w:color w:val="828282"/>
          <w:rtl/>
        </w:rPr>
        <w:t xml:space="preserve">ה֔וּא </w:t>
      </w:r>
      <w:r>
        <w:rPr>
          <w:color w:val="FF0000"/>
          <w:vertAlign w:val="superscript"/>
          <w:rtl/>
        </w:rPr>
        <w:t>161304</w:t>
      </w:r>
      <w:r>
        <w:rPr>
          <w:rFonts w:ascii="Times New Roman" w:hAnsi="Times New Roman"/>
          <w:color w:val="828282"/>
          <w:rtl/>
        </w:rPr>
        <w:t xml:space="preserve">חֶלְקַ֥ת הַצֻּרִ֖ים </w:t>
      </w:r>
    </w:p>
    <w:p>
      <w:pPr>
        <w:pStyle w:val="Hebrew"/>
      </w:pPr>
      <w:r>
        <w:rPr>
          <w:color w:val="828282"/>
        </w:rPr>
        <w:t xml:space="preserve">וַֽיַּחֲזִ֜קוּ אִ֣ישׁ׀ בְּרֹ֣אשׁ רֵעֵ֗הוּ וְחַרְבֹּו֙ בְּצַ֣ד רֵעֵ֔הוּ וַֽיִּפְּל֖וּ יַחְדָּ֑ו וַיִּקְרָא֙ לַמָּקֹ֣ום הַה֔וּא חֶלְקַ֥ת הַצֻּרִ֖ים אֲשֶׁ֥ר בְּגִבְעֹֽון׃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5c04c862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52c2ac26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a45eede4</w:t>
            </w:r>
          </w:p>
        </w:tc>
        <w:tc>
          <w:tcPr>
            <w:tcW w:type="auto" w:w="1728"/>
          </w:tcPr>
          <w:p>
            <w:r>
              <w:t>tense</w:t>
            </w:r>
          </w:p>
        </w:tc>
        <w:tc>
          <w:tcPr>
            <w:tcW w:type="auto" w:w="1728"/>
          </w:tcPr>
          <w:p>
            <w:r>
              <w:t>verb</w:t>
            </w:r>
          </w:p>
        </w:tc>
        <w:tc>
          <w:tcPr>
            <w:tcW w:type="auto" w:w="1728"/>
          </w:tcPr>
          <w:p>
            <w:r>
              <w:t xml:space="preserve">יִּקְרָא֙ </w:t>
            </w:r>
          </w:p>
        </w:tc>
        <w:tc>
          <w:tcPr>
            <w:tcW w:type="auto" w:w="1728"/>
          </w:tcPr>
          <w:p>
            <w:r>
              <w:t>past</w:t>
            </w:r>
          </w:p>
        </w:tc>
      </w:tr>
    </w:tbl>
    <w:p>
      <w:r>
        <w:br/>
      </w:r>
    </w:p>
    <w:p>
      <w:pPr>
        <w:pStyle w:val="Reference"/>
      </w:pPr>
      <w:hyperlink r:id="rId2096">
        <w:r>
          <w:rPr/>
          <w:t>2_Samuel 2:19</w:t>
        </w:r>
      </w:hyperlink>
    </w:p>
    <w:p>
      <w:pPr>
        <w:pStyle w:val="Hebrew"/>
      </w:pPr>
      <w:r>
        <w:t xml:space="preserve">וְלֹֽא־נָטָ֣ה מֵאַחֲרֵ֖י אַבְנֵֽר׃ </w:t>
      </w:r>
    </w:p>
    <w:p>
      <w:pPr>
        <w:pStyle w:val="Hebrew"/>
      </w:pPr>
      <w:r>
        <w:rPr>
          <w:color w:val="FF0000"/>
          <w:vertAlign w:val="superscript"/>
          <w:rtl/>
        </w:rPr>
        <w:t>161359</w:t>
      </w:r>
      <w:r>
        <w:rPr>
          <w:rFonts w:ascii="Times New Roman" w:hAnsi="Times New Roman"/>
          <w:color w:val="828282"/>
          <w:rtl/>
        </w:rPr>
        <w:t>וְ</w:t>
      </w:r>
      <w:r>
        <w:rPr>
          <w:color w:val="FF0000"/>
          <w:vertAlign w:val="superscript"/>
          <w:rtl/>
        </w:rPr>
        <w:t>161360</w:t>
      </w:r>
      <w:r>
        <w:rPr>
          <w:rFonts w:ascii="Times New Roman" w:hAnsi="Times New Roman"/>
          <w:color w:val="828282"/>
          <w:rtl/>
        </w:rPr>
        <w:t>לֹֽא־</w:t>
      </w:r>
      <w:r>
        <w:rPr>
          <w:color w:val="FF0000"/>
          <w:vertAlign w:val="superscript"/>
          <w:rtl/>
        </w:rPr>
        <w:t>161361</w:t>
      </w:r>
      <w:r>
        <w:rPr>
          <w:rFonts w:ascii="Times New Roman" w:hAnsi="Times New Roman"/>
          <w:color w:val="828282"/>
          <w:rtl/>
        </w:rPr>
        <w:t xml:space="preserve">נָטָ֣ה </w:t>
      </w:r>
      <w:r>
        <w:rPr>
          <w:color w:val="FF0000"/>
          <w:vertAlign w:val="superscript"/>
          <w:rtl/>
        </w:rPr>
        <w:t>161371</w:t>
      </w:r>
      <w:r>
        <w:rPr>
          <w:rFonts w:ascii="Times New Roman" w:hAnsi="Times New Roman"/>
          <w:color w:val="828282"/>
          <w:rtl/>
        </w:rPr>
        <w:t>מֵ</w:t>
      </w:r>
      <w:r>
        <w:rPr>
          <w:color w:val="FF0000"/>
          <w:vertAlign w:val="superscript"/>
          <w:rtl/>
        </w:rPr>
        <w:t>161372</w:t>
      </w:r>
      <w:r>
        <w:rPr>
          <w:rFonts w:ascii="Times New Roman" w:hAnsi="Times New Roman"/>
          <w:color w:val="828282"/>
          <w:rtl/>
        </w:rPr>
        <w:t xml:space="preserve">אַחֲרֵ֖י </w:t>
      </w:r>
      <w:r>
        <w:rPr>
          <w:color w:val="FF0000"/>
          <w:vertAlign w:val="superscript"/>
          <w:rtl/>
        </w:rPr>
        <w:t>161373</w:t>
      </w:r>
      <w:r>
        <w:rPr>
          <w:rFonts w:ascii="Times New Roman" w:hAnsi="Times New Roman"/>
          <w:color w:val="828282"/>
          <w:rtl/>
        </w:rPr>
        <w:t xml:space="preserve">אַבְנֵֽר׃ </w:t>
      </w:r>
    </w:p>
    <w:p>
      <w:pPr>
        <w:pStyle w:val="Hebrew"/>
      </w:pPr>
      <w:r>
        <w:rPr>
          <w:color w:val="828282"/>
        </w:rPr>
        <w:t xml:space="preserve">וַיִּרְדֹּ֥ף עֲשָׂהאֵ֖ל אַחֲרֵ֣י אַבְנֵ֑ר וְלֹֽא־נָטָ֣ה לָלֶ֗כֶת עַל־הַיָּמִין֙ וְעַֽל־הַשְּׂמֹ֔אול מֵאַחֲרֵ֖י אַבְנֵֽר׃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f57bda7e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2a0e8e74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a09d9992</w:t>
            </w:r>
          </w:p>
        </w:tc>
        <w:tc>
          <w:tcPr>
            <w:tcW w:type="auto" w:w="1728"/>
          </w:tcPr>
          <w:p>
            <w:r>
              <w:t>tense</w:t>
            </w:r>
          </w:p>
        </w:tc>
        <w:tc>
          <w:tcPr>
            <w:tcW w:type="auto" w:w="1728"/>
          </w:tcPr>
          <w:p>
            <w:r>
              <w:t>verb</w:t>
            </w:r>
          </w:p>
        </w:tc>
        <w:tc>
          <w:tcPr>
            <w:tcW w:type="auto" w:w="1728"/>
          </w:tcPr>
          <w:p>
            <w:r>
              <w:t xml:space="preserve">נָטָ֣ה </w:t>
            </w:r>
          </w:p>
        </w:tc>
        <w:tc>
          <w:tcPr>
            <w:tcW w:type="auto" w:w="1728"/>
          </w:tcPr>
          <w:p>
            <w:r>
              <w:t>past</w:t>
            </w:r>
          </w:p>
        </w:tc>
      </w:tr>
    </w:tbl>
    <w:p>
      <w:r>
        <w:br/>
      </w:r>
    </w:p>
    <w:p>
      <w:pPr>
        <w:pStyle w:val="Reference"/>
      </w:pPr>
      <w:hyperlink r:id="rId2097">
        <w:r>
          <w:rPr/>
          <w:t>2_Samuel 2:20</w:t>
        </w:r>
      </w:hyperlink>
    </w:p>
    <w:p>
      <w:pPr>
        <w:pStyle w:val="Hebrew"/>
      </w:pPr>
      <w:r>
        <w:t xml:space="preserve">וַיִּ֤פֶן אַבְנֵר֙ אַֽחֲרָ֔יו </w:t>
      </w:r>
    </w:p>
    <w:p>
      <w:pPr>
        <w:pStyle w:val="Hebrew"/>
      </w:pPr>
      <w:r>
        <w:rPr>
          <w:color w:val="FF0000"/>
          <w:vertAlign w:val="superscript"/>
          <w:rtl/>
        </w:rPr>
        <w:t>161374</w:t>
      </w:r>
      <w:r>
        <w:rPr>
          <w:rFonts w:ascii="Times New Roman" w:hAnsi="Times New Roman"/>
          <w:color w:val="828282"/>
          <w:rtl/>
        </w:rPr>
        <w:t>וַ</w:t>
      </w:r>
      <w:r>
        <w:rPr>
          <w:color w:val="FF0000"/>
          <w:vertAlign w:val="superscript"/>
          <w:rtl/>
        </w:rPr>
        <w:t>161375</w:t>
      </w:r>
      <w:r>
        <w:rPr>
          <w:rFonts w:ascii="Times New Roman" w:hAnsi="Times New Roman"/>
          <w:color w:val="828282"/>
          <w:rtl/>
        </w:rPr>
        <w:t xml:space="preserve">יִּ֤פֶן </w:t>
      </w:r>
      <w:r>
        <w:rPr>
          <w:color w:val="FF0000"/>
          <w:vertAlign w:val="superscript"/>
          <w:rtl/>
        </w:rPr>
        <w:t>161376</w:t>
      </w:r>
      <w:r>
        <w:rPr>
          <w:rFonts w:ascii="Times New Roman" w:hAnsi="Times New Roman"/>
          <w:color w:val="828282"/>
          <w:rtl/>
        </w:rPr>
        <w:t xml:space="preserve">אַבְנֵר֙ </w:t>
      </w:r>
      <w:r>
        <w:rPr>
          <w:color w:val="FF0000"/>
          <w:vertAlign w:val="superscript"/>
          <w:rtl/>
        </w:rPr>
        <w:t>161377</w:t>
      </w:r>
      <w:r>
        <w:rPr>
          <w:rFonts w:ascii="Times New Roman" w:hAnsi="Times New Roman"/>
          <w:color w:val="828282"/>
          <w:rtl/>
        </w:rPr>
        <w:t xml:space="preserve">אַֽחֲרָ֔יו </w:t>
      </w:r>
    </w:p>
    <w:p>
      <w:pPr>
        <w:pStyle w:val="Hebrew"/>
      </w:pPr>
      <w:r>
        <w:rPr>
          <w:color w:val="828282"/>
        </w:rPr>
        <w:t xml:space="preserve">וַיִּ֤פֶן אַבְנֵר֙ אַֽחֲרָ֔יו וַיֹּ֕אמֶר הַאַתָּ֥ה זֶ֖ה עֲשָׂהאֵ֑ל וַיֹּ֖אמֶר אָנֹֽכִי׃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516dc2f2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4ce50c48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f8b1c181</w:t>
            </w:r>
          </w:p>
        </w:tc>
        <w:tc>
          <w:tcPr>
            <w:tcW w:type="auto" w:w="1728"/>
          </w:tcPr>
          <w:p>
            <w:r>
              <w:t>tense</w:t>
            </w:r>
          </w:p>
        </w:tc>
        <w:tc>
          <w:tcPr>
            <w:tcW w:type="auto" w:w="1728"/>
          </w:tcPr>
          <w:p>
            <w:r>
              <w:t>verb</w:t>
            </w:r>
          </w:p>
        </w:tc>
        <w:tc>
          <w:tcPr>
            <w:tcW w:type="auto" w:w="1728"/>
          </w:tcPr>
          <w:p>
            <w:r>
              <w:t xml:space="preserve">יִּ֤פֶן </w:t>
            </w:r>
          </w:p>
        </w:tc>
        <w:tc>
          <w:tcPr>
            <w:tcW w:type="auto" w:w="1728"/>
          </w:tcPr>
          <w:p>
            <w:r>
              <w:t>past</w:t>
            </w:r>
          </w:p>
        </w:tc>
      </w:tr>
    </w:tbl>
    <w:p>
      <w:r>
        <w:br/>
      </w:r>
    </w:p>
    <w:p>
      <w:pPr>
        <w:pStyle w:val="Reference"/>
      </w:pPr>
      <w:hyperlink r:id="rId2098">
        <w:r>
          <w:rPr/>
          <w:t>2_Samuel 2:21</w:t>
        </w:r>
      </w:hyperlink>
    </w:p>
    <w:p>
      <w:pPr>
        <w:pStyle w:val="Hebrew"/>
      </w:pPr>
      <w:r>
        <w:t xml:space="preserve">וְקַח־לְךָ֖ אֶת־חֲלִצָתֹ֑ו </w:t>
      </w:r>
    </w:p>
    <w:p>
      <w:pPr>
        <w:pStyle w:val="Hebrew"/>
      </w:pPr>
      <w:r>
        <w:rPr>
          <w:color w:val="FF0000"/>
          <w:vertAlign w:val="superscript"/>
          <w:rtl/>
        </w:rPr>
        <w:t>161405</w:t>
      </w:r>
      <w:r>
        <w:rPr>
          <w:rFonts w:ascii="Times New Roman" w:hAnsi="Times New Roman"/>
          <w:color w:val="828282"/>
          <w:rtl/>
        </w:rPr>
        <w:t>וְ</w:t>
      </w:r>
      <w:r>
        <w:rPr>
          <w:color w:val="FF0000"/>
          <w:vertAlign w:val="superscript"/>
          <w:rtl/>
        </w:rPr>
        <w:t>161406</w:t>
      </w:r>
      <w:r>
        <w:rPr>
          <w:rFonts w:ascii="Times New Roman" w:hAnsi="Times New Roman"/>
          <w:color w:val="828282"/>
          <w:rtl/>
        </w:rPr>
        <w:t>קַח־</w:t>
      </w:r>
      <w:r>
        <w:rPr>
          <w:color w:val="FF0000"/>
          <w:vertAlign w:val="superscript"/>
          <w:rtl/>
        </w:rPr>
        <w:t>161407</w:t>
      </w:r>
      <w:r>
        <w:rPr>
          <w:rFonts w:ascii="Times New Roman" w:hAnsi="Times New Roman"/>
          <w:color w:val="828282"/>
          <w:rtl/>
        </w:rPr>
        <w:t xml:space="preserve">לְךָ֖ </w:t>
      </w:r>
      <w:r>
        <w:rPr>
          <w:color w:val="FF0000"/>
          <w:vertAlign w:val="superscript"/>
          <w:rtl/>
        </w:rPr>
        <w:t>161408</w:t>
      </w:r>
      <w:r>
        <w:rPr>
          <w:rFonts w:ascii="Times New Roman" w:hAnsi="Times New Roman"/>
          <w:color w:val="828282"/>
          <w:rtl/>
        </w:rPr>
        <w:t>אֶת־</w:t>
      </w:r>
      <w:r>
        <w:rPr>
          <w:color w:val="FF0000"/>
          <w:vertAlign w:val="superscript"/>
          <w:rtl/>
        </w:rPr>
        <w:t>161409</w:t>
      </w:r>
      <w:r>
        <w:rPr>
          <w:rFonts w:ascii="Times New Roman" w:hAnsi="Times New Roman"/>
          <w:color w:val="828282"/>
          <w:rtl/>
        </w:rPr>
        <w:t xml:space="preserve">חֲלִצָתֹ֑ו </w:t>
      </w:r>
    </w:p>
    <w:p>
      <w:pPr>
        <w:pStyle w:val="Hebrew"/>
      </w:pPr>
      <w:r>
        <w:rPr>
          <w:color w:val="828282"/>
        </w:rPr>
        <w:t xml:space="preserve">וַיֹּ֧אמֶר לֹ֣ו אַבְנֵ֗ר נְטֵ֤ה לְךָ֙ עַל־יְמִֽינְךָ֙ אֹ֣ו עַל־שְׂמֹאלֶ֔ךָ וֶאֱחֹ֣ז לְךָ֗ אֶחָד֙ מֵֽהַנְּעָרִ֔ים וְקַח־לְךָ֖ אֶת־חֲלִצָתֹ֑ו וְלֹֽא־אָבָ֣ה עֲשָׂהאֵ֔ל לָס֖וּר מֵאַחֲרָֽיו׃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18472ce1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bb85d8b2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4827573c</w:t>
            </w:r>
          </w:p>
        </w:tc>
        <w:tc>
          <w:tcPr>
            <w:tcW w:type="auto" w:w="1728"/>
          </w:tcPr>
          <w:p>
            <w:r>
              <w:t>tense</w:t>
            </w:r>
          </w:p>
        </w:tc>
        <w:tc>
          <w:tcPr>
            <w:tcW w:type="auto" w:w="1728"/>
          </w:tcPr>
          <w:p>
            <w:r>
              <w:t>verb</w:t>
            </w:r>
          </w:p>
        </w:tc>
        <w:tc>
          <w:tcPr>
            <w:tcW w:type="auto" w:w="1728"/>
          </w:tcPr>
          <w:p>
            <w:r>
              <w:t>קַח־</w:t>
            </w:r>
          </w:p>
        </w:tc>
        <w:tc>
          <w:tcPr>
            <w:tcW w:type="auto" w:w="1728"/>
          </w:tcPr>
          <w:p>
            <w:r>
              <w:t>impv</w:t>
            </w:r>
          </w:p>
        </w:tc>
      </w:tr>
    </w:tbl>
    <w:p>
      <w:r>
        <w:br/>
      </w:r>
    </w:p>
    <w:p>
      <w:pPr>
        <w:pStyle w:val="Reference"/>
      </w:pPr>
      <w:hyperlink r:id="rId2099">
        <w:r>
          <w:rPr/>
          <w:t>2_Samuel 2:24</w:t>
        </w:r>
      </w:hyperlink>
    </w:p>
    <w:p>
      <w:pPr>
        <w:pStyle w:val="Hebrew"/>
      </w:pPr>
      <w:r>
        <w:t xml:space="preserve">וְהַשֶּׁ֣מֶשׁ בָּ֔אָה </w:t>
      </w:r>
    </w:p>
    <w:p>
      <w:pPr>
        <w:pStyle w:val="Hebrew"/>
      </w:pPr>
      <w:r>
        <w:rPr>
          <w:color w:val="FF0000"/>
          <w:vertAlign w:val="superscript"/>
          <w:rtl/>
        </w:rPr>
        <w:t>161489</w:t>
      </w:r>
      <w:r>
        <w:rPr>
          <w:rFonts w:ascii="Times New Roman" w:hAnsi="Times New Roman"/>
          <w:color w:val="828282"/>
          <w:rtl/>
        </w:rPr>
        <w:t>וְ</w:t>
      </w:r>
      <w:r>
        <w:rPr>
          <w:color w:val="FF0000"/>
          <w:vertAlign w:val="superscript"/>
          <w:rtl/>
        </w:rPr>
        <w:t>161490</w:t>
      </w:r>
      <w:r>
        <w:rPr>
          <w:rFonts w:ascii="Times New Roman" w:hAnsi="Times New Roman"/>
          <w:color w:val="828282"/>
          <w:rtl/>
        </w:rPr>
        <w:t>הַ</w:t>
      </w:r>
      <w:r>
        <w:rPr>
          <w:color w:val="FF0000"/>
          <w:vertAlign w:val="superscript"/>
          <w:rtl/>
        </w:rPr>
        <w:t>161491</w:t>
      </w:r>
      <w:r>
        <w:rPr>
          <w:rFonts w:ascii="Times New Roman" w:hAnsi="Times New Roman"/>
          <w:color w:val="828282"/>
          <w:rtl/>
        </w:rPr>
        <w:t xml:space="preserve">שֶּׁ֣מֶשׁ </w:t>
      </w:r>
      <w:r>
        <w:rPr>
          <w:color w:val="FF0000"/>
          <w:vertAlign w:val="superscript"/>
          <w:rtl/>
        </w:rPr>
        <w:t>161492</w:t>
      </w:r>
      <w:r>
        <w:rPr>
          <w:rFonts w:ascii="Times New Roman" w:hAnsi="Times New Roman"/>
          <w:color w:val="828282"/>
          <w:rtl/>
        </w:rPr>
        <w:t xml:space="preserve">בָּ֔אָה </w:t>
      </w:r>
    </w:p>
    <w:p>
      <w:pPr>
        <w:pStyle w:val="Hebrew"/>
      </w:pPr>
      <w:r>
        <w:rPr>
          <w:color w:val="828282"/>
        </w:rPr>
        <w:t xml:space="preserve">וַֽיִּרְדְּפ֛וּ יֹואָ֥ב וַאֲבִישַׁ֖י אַחֲרֵ֣י אַבְנֵ֑ר וְהַשֶּׁ֣מֶשׁ בָּ֔אָה וְהֵ֗מָּה בָּ֚אוּ עַד־גִּבְעַ֣ת אַמָּ֔ה אֲשֶׁר֙ עַל־פְּנֵי־גִ֔יחַ דֶּ֖רֶךְ מִדְבַּ֥ר גִּבְעֹֽון׃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f0e4fbcf</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6d11e1c6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819e3a56</w:t>
            </w:r>
          </w:p>
        </w:tc>
        <w:tc>
          <w:tcPr>
            <w:tcW w:type="auto" w:w="1728"/>
          </w:tcPr>
          <w:p>
            <w:r>
              <w:t>tense</w:t>
            </w:r>
          </w:p>
        </w:tc>
        <w:tc>
          <w:tcPr>
            <w:tcW w:type="auto" w:w="1728"/>
          </w:tcPr>
          <w:p>
            <w:r>
              <w:t>verb</w:t>
            </w:r>
          </w:p>
        </w:tc>
        <w:tc>
          <w:tcPr>
            <w:tcW w:type="auto" w:w="1728"/>
          </w:tcPr>
          <w:p>
            <w:r>
              <w:t xml:space="preserve">בָּ֔אָה </w:t>
            </w:r>
          </w:p>
        </w:tc>
        <w:tc>
          <w:tcPr>
            <w:tcW w:type="auto" w:w="1728"/>
          </w:tcPr>
          <w:p>
            <w:r>
              <w:t>past prog</w:t>
            </w:r>
          </w:p>
        </w:tc>
      </w:tr>
    </w:tbl>
    <w:p>
      <w:r>
        <w:br/>
      </w:r>
    </w:p>
    <w:p>
      <w:pPr>
        <w:pStyle w:val="Reference"/>
      </w:pPr>
      <w:hyperlink r:id="rId2100">
        <w:r>
          <w:rPr/>
          <w:t>2_Samuel 2:25</w:t>
        </w:r>
      </w:hyperlink>
    </w:p>
    <w:p>
      <w:pPr>
        <w:pStyle w:val="Hebrew"/>
      </w:pPr>
      <w:r>
        <w:t xml:space="preserve">וַיַּ֣עַמְד֔וּ עַ֥ל רֹאשׁ־גִּבְעָ֖ה אֶחָֽת׃ </w:t>
      </w:r>
    </w:p>
    <w:p>
      <w:pPr>
        <w:pStyle w:val="Hebrew"/>
      </w:pPr>
      <w:r>
        <w:rPr>
          <w:color w:val="FF0000"/>
          <w:vertAlign w:val="superscript"/>
          <w:rtl/>
        </w:rPr>
        <w:t>161517</w:t>
      </w:r>
      <w:r>
        <w:rPr>
          <w:rFonts w:ascii="Times New Roman" w:hAnsi="Times New Roman"/>
          <w:color w:val="828282"/>
          <w:rtl/>
        </w:rPr>
        <w:t>וַ</w:t>
      </w:r>
      <w:r>
        <w:rPr>
          <w:color w:val="FF0000"/>
          <w:vertAlign w:val="superscript"/>
          <w:rtl/>
        </w:rPr>
        <w:t>161518</w:t>
      </w:r>
      <w:r>
        <w:rPr>
          <w:rFonts w:ascii="Times New Roman" w:hAnsi="Times New Roman"/>
          <w:color w:val="828282"/>
          <w:rtl/>
        </w:rPr>
        <w:t xml:space="preserve">יַּ֣עַמְד֔וּ </w:t>
      </w:r>
      <w:r>
        <w:rPr>
          <w:color w:val="FF0000"/>
          <w:vertAlign w:val="superscript"/>
          <w:rtl/>
        </w:rPr>
        <w:t>161519</w:t>
      </w:r>
      <w:r>
        <w:rPr>
          <w:rFonts w:ascii="Times New Roman" w:hAnsi="Times New Roman"/>
          <w:color w:val="828282"/>
          <w:rtl/>
        </w:rPr>
        <w:t xml:space="preserve">עַ֥ל </w:t>
      </w:r>
      <w:r>
        <w:rPr>
          <w:color w:val="FF0000"/>
          <w:vertAlign w:val="superscript"/>
          <w:rtl/>
        </w:rPr>
        <w:t>161520</w:t>
      </w:r>
      <w:r>
        <w:rPr>
          <w:rFonts w:ascii="Times New Roman" w:hAnsi="Times New Roman"/>
          <w:color w:val="828282"/>
          <w:rtl/>
        </w:rPr>
        <w:t>רֹאשׁ־</w:t>
      </w:r>
      <w:r>
        <w:rPr>
          <w:color w:val="FF0000"/>
          <w:vertAlign w:val="superscript"/>
          <w:rtl/>
        </w:rPr>
        <w:t>161521</w:t>
      </w:r>
      <w:r>
        <w:rPr>
          <w:rFonts w:ascii="Times New Roman" w:hAnsi="Times New Roman"/>
          <w:color w:val="828282"/>
          <w:rtl/>
        </w:rPr>
        <w:t xml:space="preserve">גִּבְעָ֖ה </w:t>
      </w:r>
      <w:r>
        <w:rPr>
          <w:color w:val="FF0000"/>
          <w:vertAlign w:val="superscript"/>
          <w:rtl/>
        </w:rPr>
        <w:t>161522</w:t>
      </w:r>
      <w:r>
        <w:rPr>
          <w:rFonts w:ascii="Times New Roman" w:hAnsi="Times New Roman"/>
          <w:color w:val="828282"/>
          <w:rtl/>
        </w:rPr>
        <w:t xml:space="preserve">אֶחָֽת׃ </w:t>
      </w:r>
    </w:p>
    <w:p>
      <w:pPr>
        <w:pStyle w:val="Hebrew"/>
      </w:pPr>
      <w:r>
        <w:rPr>
          <w:color w:val="828282"/>
        </w:rPr>
        <w:t xml:space="preserve">וַיִּֽתְקַבְּצ֤וּ בְנֵֽי־בִנְיָמִן֙ אַחֲרֵ֣י אַבְנֵ֔ר וַיִּהְי֖וּ לַאֲגֻדָּ֣ה אֶחָ֑ת וַיַּ֣עַמְד֔וּ עַ֥ל רֹאשׁ־גִּבְעָ֖ה אֶחָֽת׃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ec4bb945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a3ab30a0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613a0e64</w:t>
            </w:r>
          </w:p>
        </w:tc>
        <w:tc>
          <w:tcPr>
            <w:tcW w:type="auto" w:w="1728"/>
          </w:tcPr>
          <w:p>
            <w:r>
              <w:t>tense</w:t>
            </w:r>
          </w:p>
        </w:tc>
        <w:tc>
          <w:tcPr>
            <w:tcW w:type="auto" w:w="1728"/>
          </w:tcPr>
          <w:p>
            <w:r>
              <w:t>verb</w:t>
            </w:r>
          </w:p>
        </w:tc>
        <w:tc>
          <w:tcPr>
            <w:tcW w:type="auto" w:w="1728"/>
          </w:tcPr>
          <w:p>
            <w:r>
              <w:t xml:space="preserve">יַּ֣עַמְד֔וּ </w:t>
            </w:r>
          </w:p>
        </w:tc>
        <w:tc>
          <w:tcPr>
            <w:tcW w:type="auto" w:w="1728"/>
          </w:tcPr>
          <w:p>
            <w:r>
              <w:t>past</w:t>
            </w:r>
          </w:p>
        </w:tc>
      </w:tr>
    </w:tbl>
    <w:p>
      <w:r>
        <w:br/>
      </w:r>
    </w:p>
    <w:p>
      <w:pPr>
        <w:pStyle w:val="Reference"/>
      </w:pPr>
      <w:hyperlink r:id="rId2101">
        <w:r>
          <w:rPr/>
          <w:t>2_Samuel 2:28</w:t>
        </w:r>
      </w:hyperlink>
    </w:p>
    <w:p>
      <w:pPr>
        <w:pStyle w:val="Hebrew"/>
      </w:pPr>
      <w:r>
        <w:t xml:space="preserve">וַיַּֽעַמְדוּ֙ כָּל־הָעָ֔ם </w:t>
      </w:r>
    </w:p>
    <w:p>
      <w:pPr>
        <w:pStyle w:val="Hebrew"/>
      </w:pPr>
      <w:r>
        <w:rPr>
          <w:color w:val="FF0000"/>
          <w:vertAlign w:val="superscript"/>
          <w:rtl/>
        </w:rPr>
        <w:t>161584</w:t>
      </w:r>
      <w:r>
        <w:rPr>
          <w:rFonts w:ascii="Times New Roman" w:hAnsi="Times New Roman"/>
          <w:color w:val="828282"/>
          <w:rtl/>
        </w:rPr>
        <w:t>וַ</w:t>
      </w:r>
      <w:r>
        <w:rPr>
          <w:color w:val="FF0000"/>
          <w:vertAlign w:val="superscript"/>
          <w:rtl/>
        </w:rPr>
        <w:t>161585</w:t>
      </w:r>
      <w:r>
        <w:rPr>
          <w:rFonts w:ascii="Times New Roman" w:hAnsi="Times New Roman"/>
          <w:color w:val="828282"/>
          <w:rtl/>
        </w:rPr>
        <w:t xml:space="preserve">יַּֽעַמְדוּ֙ </w:t>
      </w:r>
      <w:r>
        <w:rPr>
          <w:color w:val="FF0000"/>
          <w:vertAlign w:val="superscript"/>
          <w:rtl/>
        </w:rPr>
        <w:t>161586</w:t>
      </w:r>
      <w:r>
        <w:rPr>
          <w:rFonts w:ascii="Times New Roman" w:hAnsi="Times New Roman"/>
          <w:color w:val="828282"/>
          <w:rtl/>
        </w:rPr>
        <w:t>כָּל־</w:t>
      </w:r>
      <w:r>
        <w:rPr>
          <w:color w:val="FF0000"/>
          <w:vertAlign w:val="superscript"/>
          <w:rtl/>
        </w:rPr>
        <w:t>161587</w:t>
      </w:r>
      <w:r>
        <w:rPr>
          <w:rFonts w:ascii="Times New Roman" w:hAnsi="Times New Roman"/>
          <w:color w:val="828282"/>
          <w:rtl/>
        </w:rPr>
        <w:t>הָ</w:t>
      </w:r>
      <w:r>
        <w:rPr>
          <w:color w:val="FF0000"/>
          <w:vertAlign w:val="superscript"/>
          <w:rtl/>
        </w:rPr>
        <w:t>161588</w:t>
      </w:r>
      <w:r>
        <w:rPr>
          <w:rFonts w:ascii="Times New Roman" w:hAnsi="Times New Roman"/>
          <w:color w:val="828282"/>
          <w:rtl/>
        </w:rPr>
        <w:t xml:space="preserve">עָ֔ם </w:t>
      </w:r>
    </w:p>
    <w:p>
      <w:pPr>
        <w:pStyle w:val="Hebrew"/>
      </w:pPr>
      <w:r>
        <w:rPr>
          <w:color w:val="828282"/>
        </w:rPr>
        <w:t xml:space="preserve">וַיִּתְקַ֤ע יֹואָב֙ בַּשֹּׁופָ֔ר וַיַּֽעַמְדוּ֙ כָּל־הָעָ֔ם וְלֹֽא־יִרְדְּפ֥וּ עֹ֖וד אַחֲרֵ֣י יִשְׂרָאֵ֑ל וְלֹֽא־יָסְפ֥וּ עֹ֖וד לְהִלָּחֵֽם׃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c5707f1b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46d0c079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42fd3599</w:t>
            </w:r>
          </w:p>
        </w:tc>
        <w:tc>
          <w:tcPr>
            <w:tcW w:type="auto" w:w="1728"/>
          </w:tcPr>
          <w:p>
            <w:r>
              <w:t>tense</w:t>
            </w:r>
          </w:p>
        </w:tc>
        <w:tc>
          <w:tcPr>
            <w:tcW w:type="auto" w:w="1728"/>
          </w:tcPr>
          <w:p>
            <w:r>
              <w:t>verb</w:t>
            </w:r>
          </w:p>
        </w:tc>
        <w:tc>
          <w:tcPr>
            <w:tcW w:type="auto" w:w="1728"/>
          </w:tcPr>
          <w:p>
            <w:r>
              <w:t xml:space="preserve">יַּֽעַמְדוּ֙ </w:t>
            </w:r>
          </w:p>
        </w:tc>
        <w:tc>
          <w:tcPr>
            <w:tcW w:type="auto" w:w="1728"/>
          </w:tcPr>
          <w:p>
            <w:r>
              <w:t>past</w:t>
            </w:r>
          </w:p>
        </w:tc>
      </w:tr>
    </w:tbl>
    <w:p>
      <w:r>
        <w:br/>
      </w:r>
    </w:p>
    <w:p>
      <w:pPr>
        <w:pStyle w:val="Reference"/>
      </w:pPr>
      <w:hyperlink r:id="rId2102">
        <w:r>
          <w:rPr/>
          <w:t>2_Samuel 2:29</w:t>
        </w:r>
      </w:hyperlink>
    </w:p>
    <w:p>
      <w:pPr>
        <w:pStyle w:val="Hebrew"/>
      </w:pPr>
      <w:r>
        <w:t xml:space="preserve">וַיֵּֽלְכוּ֙ כָּל־הַבִּתְרֹ֔ון </w:t>
      </w:r>
    </w:p>
    <w:p>
      <w:pPr>
        <w:pStyle w:val="Hebrew"/>
      </w:pPr>
      <w:r>
        <w:rPr>
          <w:color w:val="FF0000"/>
          <w:vertAlign w:val="superscript"/>
          <w:rtl/>
        </w:rPr>
        <w:t>161619</w:t>
      </w:r>
      <w:r>
        <w:rPr>
          <w:rFonts w:ascii="Times New Roman" w:hAnsi="Times New Roman"/>
          <w:color w:val="828282"/>
          <w:rtl/>
        </w:rPr>
        <w:t>וַ</w:t>
      </w:r>
      <w:r>
        <w:rPr>
          <w:color w:val="FF0000"/>
          <w:vertAlign w:val="superscript"/>
          <w:rtl/>
        </w:rPr>
        <w:t>161620</w:t>
      </w:r>
      <w:r>
        <w:rPr>
          <w:rFonts w:ascii="Times New Roman" w:hAnsi="Times New Roman"/>
          <w:color w:val="828282"/>
          <w:rtl/>
        </w:rPr>
        <w:t xml:space="preserve">יֵּֽלְכוּ֙ </w:t>
      </w:r>
      <w:r>
        <w:rPr>
          <w:color w:val="FF0000"/>
          <w:vertAlign w:val="superscript"/>
          <w:rtl/>
        </w:rPr>
        <w:t>161621</w:t>
      </w:r>
      <w:r>
        <w:rPr>
          <w:rFonts w:ascii="Times New Roman" w:hAnsi="Times New Roman"/>
          <w:color w:val="828282"/>
          <w:rtl/>
        </w:rPr>
        <w:t>כָּל־</w:t>
      </w:r>
      <w:r>
        <w:rPr>
          <w:color w:val="FF0000"/>
          <w:vertAlign w:val="superscript"/>
          <w:rtl/>
        </w:rPr>
        <w:t>161622</w:t>
      </w:r>
      <w:r>
        <w:rPr>
          <w:rFonts w:ascii="Times New Roman" w:hAnsi="Times New Roman"/>
          <w:color w:val="828282"/>
          <w:rtl/>
        </w:rPr>
        <w:t>הַ</w:t>
      </w:r>
      <w:r>
        <w:rPr>
          <w:color w:val="FF0000"/>
          <w:vertAlign w:val="superscript"/>
          <w:rtl/>
        </w:rPr>
        <w:t>161623</w:t>
      </w:r>
      <w:r>
        <w:rPr>
          <w:rFonts w:ascii="Times New Roman" w:hAnsi="Times New Roman"/>
          <w:color w:val="828282"/>
          <w:rtl/>
        </w:rPr>
        <w:t xml:space="preserve">בִּתְרֹ֔ון </w:t>
      </w:r>
    </w:p>
    <w:p>
      <w:pPr>
        <w:pStyle w:val="Hebrew"/>
      </w:pPr>
      <w:r>
        <w:rPr>
          <w:color w:val="828282"/>
        </w:rPr>
        <w:t xml:space="preserve">וְאַבְנֵ֣ר וַֽאֲנָשָׁ֗יו הָֽלְכוּ֙ בָּֽעֲרָבָ֔ה כֹּ֖ל הַלַּ֣יְלָה הַה֑וּא וַיַּעַבְר֣וּ אֶת־הַיַּרְדֵּ֗ן וַיֵּֽלְכוּ֙ כָּל־הַבִּתְרֹ֔ון וַיָּבֹ֖אוּ מַחֲנָֽיִם׃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e37c7980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a577630c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4e1c5032</w:t>
            </w:r>
          </w:p>
        </w:tc>
        <w:tc>
          <w:tcPr>
            <w:tcW w:type="auto" w:w="1728"/>
          </w:tcPr>
          <w:p>
            <w:r>
              <w:t>tense</w:t>
            </w:r>
          </w:p>
        </w:tc>
        <w:tc>
          <w:tcPr>
            <w:tcW w:type="auto" w:w="1728"/>
          </w:tcPr>
          <w:p>
            <w:r>
              <w:t>verb</w:t>
            </w:r>
          </w:p>
        </w:tc>
        <w:tc>
          <w:tcPr>
            <w:tcW w:type="auto" w:w="1728"/>
          </w:tcPr>
          <w:p>
            <w:r>
              <w:t xml:space="preserve">יֵּֽלְכוּ֙ </w:t>
            </w:r>
          </w:p>
        </w:tc>
        <w:tc>
          <w:tcPr>
            <w:tcW w:type="auto" w:w="1728"/>
          </w:tcPr>
          <w:p>
            <w:r/>
          </w:p>
        </w:tc>
      </w:tr>
    </w:tbl>
    <w:p>
      <w:r>
        <w:br/>
      </w:r>
    </w:p>
    <w:p>
      <w:pPr>
        <w:pStyle w:val="Reference"/>
      </w:pPr>
      <w:hyperlink r:id="rId2103">
        <w:r>
          <w:rPr/>
          <w:t>2_Samuel 3:12</w:t>
        </w:r>
      </w:hyperlink>
    </w:p>
    <w:p>
      <w:pPr>
        <w:pStyle w:val="Hebrew"/>
      </w:pPr>
      <w:r>
        <w:t xml:space="preserve">וַיִּשְׁלַח֩ אַבְנֵ֨ר מַלְאָכִ֧ים׀ אֶל־דָּוִ֛ד תַּחְתָּ֥יו </w:t>
      </w:r>
    </w:p>
    <w:p>
      <w:pPr>
        <w:pStyle w:val="Hebrew"/>
      </w:pPr>
      <w:r>
        <w:rPr>
          <w:color w:val="FF0000"/>
          <w:vertAlign w:val="superscript"/>
          <w:rtl/>
        </w:rPr>
        <w:t>161910</w:t>
      </w:r>
      <w:r>
        <w:rPr>
          <w:rFonts w:ascii="Times New Roman" w:hAnsi="Times New Roman"/>
          <w:color w:val="828282"/>
          <w:rtl/>
        </w:rPr>
        <w:t>וַ</w:t>
      </w:r>
      <w:r>
        <w:rPr>
          <w:color w:val="FF0000"/>
          <w:vertAlign w:val="superscript"/>
          <w:rtl/>
        </w:rPr>
        <w:t>161911</w:t>
      </w:r>
      <w:r>
        <w:rPr>
          <w:rFonts w:ascii="Times New Roman" w:hAnsi="Times New Roman"/>
          <w:color w:val="828282"/>
          <w:rtl/>
        </w:rPr>
        <w:t xml:space="preserve">יִּשְׁלַח֩ </w:t>
      </w:r>
      <w:r>
        <w:rPr>
          <w:color w:val="FF0000"/>
          <w:vertAlign w:val="superscript"/>
          <w:rtl/>
        </w:rPr>
        <w:t>161912</w:t>
      </w:r>
      <w:r>
        <w:rPr>
          <w:rFonts w:ascii="Times New Roman" w:hAnsi="Times New Roman"/>
          <w:color w:val="828282"/>
          <w:rtl/>
        </w:rPr>
        <w:t xml:space="preserve">אַבְנֵ֨ר </w:t>
      </w:r>
      <w:r>
        <w:rPr>
          <w:color w:val="FF0000"/>
          <w:vertAlign w:val="superscript"/>
          <w:rtl/>
        </w:rPr>
        <w:t>161913</w:t>
      </w:r>
      <w:r>
        <w:rPr>
          <w:rFonts w:ascii="Times New Roman" w:hAnsi="Times New Roman"/>
          <w:color w:val="828282"/>
          <w:rtl/>
        </w:rPr>
        <w:t xml:space="preserve">מַלְאָכִ֧ים׀ </w:t>
      </w:r>
      <w:r>
        <w:rPr>
          <w:color w:val="FF0000"/>
          <w:vertAlign w:val="superscript"/>
          <w:rtl/>
        </w:rPr>
        <w:t>161914</w:t>
      </w:r>
      <w:r>
        <w:rPr>
          <w:rFonts w:ascii="Times New Roman" w:hAnsi="Times New Roman"/>
          <w:color w:val="828282"/>
          <w:rtl/>
        </w:rPr>
        <w:t>אֶל־</w:t>
      </w:r>
      <w:r>
        <w:rPr>
          <w:color w:val="FF0000"/>
          <w:vertAlign w:val="superscript"/>
          <w:rtl/>
        </w:rPr>
        <w:t>161915</w:t>
      </w:r>
      <w:r>
        <w:rPr>
          <w:rFonts w:ascii="Times New Roman" w:hAnsi="Times New Roman"/>
          <w:color w:val="828282"/>
          <w:rtl/>
        </w:rPr>
        <w:t xml:space="preserve">דָּוִ֛ד </w:t>
      </w:r>
      <w:r>
        <w:rPr>
          <w:color w:val="FF0000"/>
          <w:vertAlign w:val="superscript"/>
          <w:rtl/>
        </w:rPr>
        <w:t>161916</w:t>
      </w:r>
      <w:r>
        <w:rPr>
          <w:rFonts w:ascii="Times New Roman" w:hAnsi="Times New Roman"/>
          <w:color w:val="828282"/>
          <w:rtl/>
        </w:rPr>
        <w:t xml:space="preserve">תַּחְתָּ֥יו </w:t>
      </w:r>
    </w:p>
    <w:p>
      <w:pPr>
        <w:pStyle w:val="Hebrew"/>
      </w:pPr>
      <w:r>
        <w:rPr>
          <w:color w:val="828282"/>
        </w:rPr>
        <w:t xml:space="preserve">וַיִּשְׁלַח֩ אַבְנֵ֨ר מַלְאָכִ֧ים׀ אֶל־דָּוִ֛ד תַּחְתָּ֥יו לֵאמֹ֖ר לְמִי־אָ֑רֶץ לֵאמֹ֗ר כָּרְתָ֤ה בְרִֽיתְךָ֙ אִתִּ֔י וְהִנֵּה֙ יָדִ֣י עִמָּ֔ךְ לְהָסֵ֥ב אֵלֶ֖יךָ אֶת־כָּל־יִשְׂרָאֵֽל׃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06bbf5a6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28da737c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537d7236</w:t>
            </w:r>
          </w:p>
        </w:tc>
        <w:tc>
          <w:tcPr>
            <w:tcW w:type="auto" w:w="1728"/>
          </w:tcPr>
          <w:p>
            <w:r>
              <w:t>tense</w:t>
            </w:r>
          </w:p>
        </w:tc>
        <w:tc>
          <w:tcPr>
            <w:tcW w:type="auto" w:w="1728"/>
          </w:tcPr>
          <w:p>
            <w:r>
              <w:t>verb</w:t>
            </w:r>
          </w:p>
        </w:tc>
        <w:tc>
          <w:tcPr>
            <w:tcW w:type="auto" w:w="1728"/>
          </w:tcPr>
          <w:p>
            <w:r>
              <w:t xml:space="preserve">יִּשְׁלַח֩ </w:t>
            </w:r>
          </w:p>
        </w:tc>
        <w:tc>
          <w:tcPr>
            <w:tcW w:type="auto" w:w="1728"/>
          </w:tcPr>
          <w:p>
            <w:r>
              <w:t>past</w:t>
            </w:r>
          </w:p>
        </w:tc>
      </w:tr>
    </w:tbl>
    <w:p>
      <w:r>
        <w:br/>
      </w:r>
    </w:p>
    <w:p>
      <w:pPr>
        <w:pStyle w:val="Reference"/>
      </w:pPr>
      <w:hyperlink r:id="rId2104">
        <w:r>
          <w:rPr/>
          <w:t>2_Samuel 3:13</w:t>
        </w:r>
      </w:hyperlink>
    </w:p>
    <w:p>
      <w:pPr>
        <w:pStyle w:val="Hebrew"/>
      </w:pPr>
      <w:r>
        <w:t xml:space="preserve">אֲנִ֕י אֶכְרֹ֥ת אִתְּךָ֖ בְּרִ֑ית </w:t>
      </w:r>
    </w:p>
    <w:p>
      <w:pPr>
        <w:pStyle w:val="Hebrew"/>
      </w:pPr>
      <w:r>
        <w:rPr>
          <w:color w:val="FF0000"/>
          <w:vertAlign w:val="superscript"/>
          <w:rtl/>
        </w:rPr>
        <w:t>161940</w:t>
      </w:r>
      <w:r>
        <w:rPr>
          <w:rFonts w:ascii="Times New Roman" w:hAnsi="Times New Roman"/>
          <w:color w:val="828282"/>
          <w:rtl/>
        </w:rPr>
        <w:t xml:space="preserve">אֲנִ֕י </w:t>
      </w:r>
      <w:r>
        <w:rPr>
          <w:color w:val="FF0000"/>
          <w:vertAlign w:val="superscript"/>
          <w:rtl/>
        </w:rPr>
        <w:t>161941</w:t>
      </w:r>
      <w:r>
        <w:rPr>
          <w:rFonts w:ascii="Times New Roman" w:hAnsi="Times New Roman"/>
          <w:color w:val="828282"/>
          <w:rtl/>
        </w:rPr>
        <w:t xml:space="preserve">אֶכְרֹ֥ת </w:t>
      </w:r>
      <w:r>
        <w:rPr>
          <w:color w:val="FF0000"/>
          <w:vertAlign w:val="superscript"/>
          <w:rtl/>
        </w:rPr>
        <w:t>161942</w:t>
      </w:r>
      <w:r>
        <w:rPr>
          <w:rFonts w:ascii="Times New Roman" w:hAnsi="Times New Roman"/>
          <w:color w:val="828282"/>
          <w:rtl/>
        </w:rPr>
        <w:t xml:space="preserve">אִתְּךָ֖ </w:t>
      </w:r>
      <w:r>
        <w:rPr>
          <w:color w:val="FF0000"/>
          <w:vertAlign w:val="superscript"/>
          <w:rtl/>
        </w:rPr>
        <w:t>161943</w:t>
      </w:r>
      <w:r>
        <w:rPr>
          <w:rFonts w:ascii="Times New Roman" w:hAnsi="Times New Roman"/>
          <w:color w:val="828282"/>
          <w:rtl/>
        </w:rPr>
        <w:t xml:space="preserve">בְּרִ֑ית </w:t>
      </w:r>
    </w:p>
    <w:p>
      <w:pPr>
        <w:pStyle w:val="Hebrew"/>
      </w:pPr>
      <w:r>
        <w:rPr>
          <w:color w:val="828282"/>
        </w:rPr>
        <w:t xml:space="preserve">וַיֹּ֣אמֶר טֹ֔וב אֲנִ֕י אֶכְרֹ֥ת אִתְּךָ֖ בְּרִ֑ית אַ֣ךְ דָּבָ֣ר אֶחָ֡ד אָנֹכִי֩ שֹׁאֵ֨ל מֵאִתְּךָ֤ לֵאמֹר֙ לֹא־תִרְאֶ֣ה אֶת־פָּנַ֔י כִּ֣י׀ אִם־לִפְנֵ֣י הֱבִיאֲךָ֗ אֵ֚ת מִיכַ֣ל בַּת־שָׁא֔וּל בְּבֹאֲךָ֖ לִרְאֹ֥ות אֶת־פָּנָֽי׃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1c5a5c21</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e60d7e52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e21617d3</w:t>
            </w:r>
          </w:p>
        </w:tc>
        <w:tc>
          <w:tcPr>
            <w:tcW w:type="auto" w:w="1728"/>
          </w:tcPr>
          <w:p>
            <w:r>
              <w:t>tense</w:t>
            </w:r>
          </w:p>
        </w:tc>
        <w:tc>
          <w:tcPr>
            <w:tcW w:type="auto" w:w="1728"/>
          </w:tcPr>
          <w:p>
            <w:r>
              <w:t>verb</w:t>
            </w:r>
          </w:p>
        </w:tc>
        <w:tc>
          <w:tcPr>
            <w:tcW w:type="auto" w:w="1728"/>
          </w:tcPr>
          <w:p>
            <w:r>
              <w:t xml:space="preserve">אֶכְרֹ֥ת </w:t>
            </w:r>
          </w:p>
        </w:tc>
        <w:tc>
          <w:tcPr>
            <w:tcW w:type="auto" w:w="1728"/>
          </w:tcPr>
          <w:p>
            <w:r>
              <w:t>fut</w:t>
            </w:r>
          </w:p>
        </w:tc>
      </w:tr>
    </w:tbl>
    <w:p>
      <w:r>
        <w:br/>
      </w:r>
    </w:p>
    <w:p>
      <w:pPr>
        <w:pStyle w:val="Reference"/>
      </w:pPr>
      <w:hyperlink r:id="rId2105">
        <w:r>
          <w:rPr/>
          <w:t>2_Samuel 3:14</w:t>
        </w:r>
      </w:hyperlink>
    </w:p>
    <w:p>
      <w:pPr>
        <w:pStyle w:val="Hebrew"/>
      </w:pPr>
      <w:r>
        <w:t xml:space="preserve">וַיִּשְׁלַ֤ח דָּוִד֙ מַלְאָכִ֔ים אֶל־אִֽישׁ־בֹּ֥שֶׁת בֶּן־שָׁא֖וּל </w:t>
      </w:r>
    </w:p>
    <w:p>
      <w:pPr>
        <w:pStyle w:val="Hebrew"/>
      </w:pPr>
      <w:r>
        <w:rPr>
          <w:color w:val="FF0000"/>
          <w:vertAlign w:val="superscript"/>
          <w:rtl/>
        </w:rPr>
        <w:t>161972</w:t>
      </w:r>
      <w:r>
        <w:rPr>
          <w:rFonts w:ascii="Times New Roman" w:hAnsi="Times New Roman"/>
          <w:color w:val="828282"/>
          <w:rtl/>
        </w:rPr>
        <w:t>וַ</w:t>
      </w:r>
      <w:r>
        <w:rPr>
          <w:color w:val="FF0000"/>
          <w:vertAlign w:val="superscript"/>
          <w:rtl/>
        </w:rPr>
        <w:t>161973</w:t>
      </w:r>
      <w:r>
        <w:rPr>
          <w:rFonts w:ascii="Times New Roman" w:hAnsi="Times New Roman"/>
          <w:color w:val="828282"/>
          <w:rtl/>
        </w:rPr>
        <w:t xml:space="preserve">יִּשְׁלַ֤ח </w:t>
      </w:r>
      <w:r>
        <w:rPr>
          <w:color w:val="FF0000"/>
          <w:vertAlign w:val="superscript"/>
          <w:rtl/>
        </w:rPr>
        <w:t>161974</w:t>
      </w:r>
      <w:r>
        <w:rPr>
          <w:rFonts w:ascii="Times New Roman" w:hAnsi="Times New Roman"/>
          <w:color w:val="828282"/>
          <w:rtl/>
        </w:rPr>
        <w:t xml:space="preserve">דָּוִד֙ </w:t>
      </w:r>
      <w:r>
        <w:rPr>
          <w:color w:val="FF0000"/>
          <w:vertAlign w:val="superscript"/>
          <w:rtl/>
        </w:rPr>
        <w:t>161975</w:t>
      </w:r>
      <w:r>
        <w:rPr>
          <w:rFonts w:ascii="Times New Roman" w:hAnsi="Times New Roman"/>
          <w:color w:val="828282"/>
          <w:rtl/>
        </w:rPr>
        <w:t xml:space="preserve">מַלְאָכִ֔ים </w:t>
      </w:r>
      <w:r>
        <w:rPr>
          <w:color w:val="FF0000"/>
          <w:vertAlign w:val="superscript"/>
          <w:rtl/>
        </w:rPr>
        <w:t>161976</w:t>
      </w:r>
      <w:r>
        <w:rPr>
          <w:rFonts w:ascii="Times New Roman" w:hAnsi="Times New Roman"/>
          <w:color w:val="828282"/>
          <w:rtl/>
        </w:rPr>
        <w:t>אֶל־</w:t>
      </w:r>
      <w:r>
        <w:rPr>
          <w:color w:val="FF0000"/>
          <w:vertAlign w:val="superscript"/>
          <w:rtl/>
        </w:rPr>
        <w:t>161977</w:t>
      </w:r>
      <w:r>
        <w:rPr>
          <w:rFonts w:ascii="Times New Roman" w:hAnsi="Times New Roman"/>
          <w:color w:val="828282"/>
          <w:rtl/>
        </w:rPr>
        <w:t xml:space="preserve">אִֽישׁ־בֹּ֥שֶׁת </w:t>
      </w:r>
      <w:r>
        <w:rPr>
          <w:color w:val="FF0000"/>
          <w:vertAlign w:val="superscript"/>
          <w:rtl/>
        </w:rPr>
        <w:t>161978</w:t>
      </w:r>
      <w:r>
        <w:rPr>
          <w:rFonts w:ascii="Times New Roman" w:hAnsi="Times New Roman"/>
          <w:color w:val="828282"/>
          <w:rtl/>
        </w:rPr>
        <w:t>בֶּן־</w:t>
      </w:r>
      <w:r>
        <w:rPr>
          <w:color w:val="FF0000"/>
          <w:vertAlign w:val="superscript"/>
          <w:rtl/>
        </w:rPr>
        <w:t>161979</w:t>
      </w:r>
      <w:r>
        <w:rPr>
          <w:rFonts w:ascii="Times New Roman" w:hAnsi="Times New Roman"/>
          <w:color w:val="828282"/>
          <w:rtl/>
        </w:rPr>
        <w:t xml:space="preserve">שָׁא֖וּל </w:t>
      </w:r>
    </w:p>
    <w:p>
      <w:pPr>
        <w:pStyle w:val="Hebrew"/>
      </w:pPr>
      <w:r>
        <w:rPr>
          <w:color w:val="828282"/>
        </w:rPr>
        <w:t xml:space="preserve">וַיִּשְׁלַ֤ח דָּוִד֙ מַלְאָכִ֔ים אֶל־אִֽישׁ־בֹּ֥שֶׁת בֶּן־שָׁא֖וּל לֵאמֹ֑ר תְּנָ֤ה אֶת־אִשְׁתִּי֙ אֶת־מִיכַ֔ל אֲשֶׁר֙ אֵרַ֣שְׂתִּי לִ֔י בְּמֵאָ֖ה עָרְלֹ֥ות פְּלִשְׁתִּֽים׃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bafbb6cc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37d0c4d3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3013380e</w:t>
            </w:r>
          </w:p>
        </w:tc>
        <w:tc>
          <w:tcPr>
            <w:tcW w:type="auto" w:w="1728"/>
          </w:tcPr>
          <w:p>
            <w:r>
              <w:t>tense</w:t>
            </w:r>
          </w:p>
        </w:tc>
        <w:tc>
          <w:tcPr>
            <w:tcW w:type="auto" w:w="1728"/>
          </w:tcPr>
          <w:p>
            <w:r>
              <w:t>verb</w:t>
            </w:r>
          </w:p>
        </w:tc>
        <w:tc>
          <w:tcPr>
            <w:tcW w:type="auto" w:w="1728"/>
          </w:tcPr>
          <w:p>
            <w:r>
              <w:t xml:space="preserve">יִּשְׁלַ֤ח </w:t>
            </w:r>
          </w:p>
        </w:tc>
        <w:tc>
          <w:tcPr>
            <w:tcW w:type="auto" w:w="1728"/>
          </w:tcPr>
          <w:p>
            <w:r>
              <w:t>past</w:t>
            </w:r>
          </w:p>
        </w:tc>
      </w:tr>
    </w:tbl>
    <w:p>
      <w:r>
        <w:br/>
      </w:r>
    </w:p>
    <w:p>
      <w:pPr>
        <w:pStyle w:val="Reference"/>
      </w:pPr>
      <w:hyperlink r:id="rId2106">
        <w:r>
          <w:rPr/>
          <w:t>2_Samuel 3:15</w:t>
        </w:r>
      </w:hyperlink>
    </w:p>
    <w:p>
      <w:pPr>
        <w:pStyle w:val="Hebrew"/>
      </w:pPr>
      <w:r>
        <w:t>וַיִּקָּחֶ֖הָ מֵ֣עִֽם אִ֑ישׁ מֵעִ֖ם פַּלְטִיאֵ֥ל בֶּן־לָֽיִשׁ׃</w:t>
      </w:r>
    </w:p>
    <w:p>
      <w:pPr>
        <w:pStyle w:val="Hebrew"/>
      </w:pPr>
      <w:r>
        <w:rPr>
          <w:color w:val="FF0000"/>
          <w:vertAlign w:val="superscript"/>
          <w:rtl/>
        </w:rPr>
        <w:t>161997</w:t>
      </w:r>
      <w:r>
        <w:rPr>
          <w:rFonts w:ascii="Times New Roman" w:hAnsi="Times New Roman"/>
          <w:color w:val="828282"/>
          <w:rtl/>
        </w:rPr>
        <w:t>וַ</w:t>
      </w:r>
      <w:r>
        <w:rPr>
          <w:color w:val="FF0000"/>
          <w:vertAlign w:val="superscript"/>
          <w:rtl/>
        </w:rPr>
        <w:t>161998</w:t>
      </w:r>
      <w:r>
        <w:rPr>
          <w:rFonts w:ascii="Times New Roman" w:hAnsi="Times New Roman"/>
          <w:color w:val="828282"/>
          <w:rtl/>
        </w:rPr>
        <w:t xml:space="preserve">יִּקָּחֶ֖הָ </w:t>
      </w:r>
      <w:r>
        <w:rPr>
          <w:color w:val="FF0000"/>
          <w:vertAlign w:val="superscript"/>
          <w:rtl/>
        </w:rPr>
        <w:t>161999</w:t>
      </w:r>
      <w:r>
        <w:rPr>
          <w:rFonts w:ascii="Times New Roman" w:hAnsi="Times New Roman"/>
          <w:color w:val="828282"/>
          <w:rtl/>
        </w:rPr>
        <w:t>מֵ֣</w:t>
      </w:r>
      <w:r>
        <w:rPr>
          <w:color w:val="FF0000"/>
          <w:vertAlign w:val="superscript"/>
          <w:rtl/>
        </w:rPr>
        <w:t>162000</w:t>
      </w:r>
      <w:r>
        <w:rPr>
          <w:rFonts w:ascii="Times New Roman" w:hAnsi="Times New Roman"/>
          <w:color w:val="828282"/>
          <w:rtl/>
        </w:rPr>
        <w:t xml:space="preserve">עִֽם </w:t>
      </w:r>
      <w:r>
        <w:rPr>
          <w:color w:val="FF0000"/>
          <w:vertAlign w:val="superscript"/>
          <w:rtl/>
        </w:rPr>
        <w:t>162001</w:t>
      </w:r>
      <w:r>
        <w:rPr>
          <w:rFonts w:ascii="Times New Roman" w:hAnsi="Times New Roman"/>
          <w:color w:val="828282"/>
          <w:rtl/>
        </w:rPr>
        <w:t xml:space="preserve">אִ֑ישׁ </w:t>
      </w:r>
      <w:r>
        <w:rPr>
          <w:color w:val="FF0000"/>
          <w:vertAlign w:val="superscript"/>
          <w:rtl/>
        </w:rPr>
        <w:t>162002</w:t>
      </w:r>
      <w:r>
        <w:rPr>
          <w:rFonts w:ascii="Times New Roman" w:hAnsi="Times New Roman"/>
          <w:color w:val="828282"/>
          <w:rtl/>
        </w:rPr>
        <w:t>מֵ</w:t>
      </w:r>
      <w:r>
        <w:rPr>
          <w:color w:val="FF0000"/>
          <w:vertAlign w:val="superscript"/>
          <w:rtl/>
        </w:rPr>
        <w:t>162003</w:t>
      </w:r>
      <w:r>
        <w:rPr>
          <w:rFonts w:ascii="Times New Roman" w:hAnsi="Times New Roman"/>
          <w:color w:val="828282"/>
          <w:rtl/>
        </w:rPr>
        <w:t xml:space="preserve">עִ֖ם </w:t>
      </w:r>
      <w:r>
        <w:rPr>
          <w:color w:val="FF0000"/>
          <w:vertAlign w:val="superscript"/>
          <w:rtl/>
        </w:rPr>
        <w:t>162004</w:t>
      </w:r>
      <w:r>
        <w:rPr>
          <w:rFonts w:ascii="Times New Roman" w:hAnsi="Times New Roman"/>
          <w:color w:val="828282"/>
          <w:rtl/>
        </w:rPr>
        <w:t xml:space="preserve">פַּלְטִיאֵ֥ל </w:t>
      </w:r>
      <w:r>
        <w:rPr>
          <w:color w:val="FF0000"/>
          <w:vertAlign w:val="superscript"/>
          <w:rtl/>
        </w:rPr>
        <w:t>162005</w:t>
      </w:r>
      <w:r>
        <w:rPr>
          <w:rFonts w:ascii="Times New Roman" w:hAnsi="Times New Roman"/>
          <w:color w:val="828282"/>
          <w:rtl/>
        </w:rPr>
        <w:t>בֶּן־</w:t>
      </w:r>
      <w:r>
        <w:rPr>
          <w:color w:val="FF0000"/>
          <w:vertAlign w:val="superscript"/>
          <w:rtl/>
        </w:rPr>
        <w:t>162006</w:t>
      </w:r>
      <w:r>
        <w:rPr>
          <w:rFonts w:ascii="Times New Roman" w:hAnsi="Times New Roman"/>
          <w:color w:val="828282"/>
          <w:rtl/>
        </w:rPr>
        <w:t>לָֽיִשׁ׃</w:t>
      </w:r>
    </w:p>
    <w:p>
      <w:pPr>
        <w:pStyle w:val="Hebrew"/>
      </w:pPr>
      <w:r>
        <w:rPr>
          <w:color w:val="828282"/>
        </w:rPr>
        <w:t>וַיִּשְׁלַח֙ אִ֣ישׁ בֹּ֔שֶׁת וַיִּקָּחֶ֖הָ מֵ֣עִֽם אִ֑ישׁ מֵעִ֖ם פַּלְטִיאֵ֥ל בֶּן־לָֽיִשׁ׃</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37b4a787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d8807e1b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83a93d1f</w:t>
            </w:r>
          </w:p>
        </w:tc>
        <w:tc>
          <w:tcPr>
            <w:tcW w:type="auto" w:w="1728"/>
          </w:tcPr>
          <w:p>
            <w:r>
              <w:t>tense</w:t>
            </w:r>
          </w:p>
        </w:tc>
        <w:tc>
          <w:tcPr>
            <w:tcW w:type="auto" w:w="1728"/>
          </w:tcPr>
          <w:p>
            <w:r>
              <w:t>verb</w:t>
            </w:r>
          </w:p>
        </w:tc>
        <w:tc>
          <w:tcPr>
            <w:tcW w:type="auto" w:w="1728"/>
          </w:tcPr>
          <w:p>
            <w:r>
              <w:t xml:space="preserve">יִּקָּחֶ֖הָ </w:t>
            </w:r>
          </w:p>
        </w:tc>
        <w:tc>
          <w:tcPr>
            <w:tcW w:type="auto" w:w="1728"/>
          </w:tcPr>
          <w:p>
            <w:r>
              <w:t>past</w:t>
            </w:r>
          </w:p>
        </w:tc>
      </w:tr>
    </w:tbl>
    <w:p>
      <w:r>
        <w:br/>
      </w:r>
    </w:p>
    <w:p>
      <w:pPr>
        <w:pStyle w:val="Reference"/>
      </w:pPr>
      <w:hyperlink r:id="rId2107">
        <w:r>
          <w:rPr/>
          <w:t>2_Samuel 3:16</w:t>
        </w:r>
      </w:hyperlink>
    </w:p>
    <w:p>
      <w:pPr>
        <w:pStyle w:val="Hebrew"/>
      </w:pPr>
      <w:r>
        <w:t xml:space="preserve">לֵ֥ךְ </w:t>
      </w:r>
    </w:p>
    <w:p>
      <w:pPr>
        <w:pStyle w:val="Hebrew"/>
      </w:pPr>
      <w:r>
        <w:rPr>
          <w:color w:val="FF0000"/>
          <w:vertAlign w:val="superscript"/>
          <w:rtl/>
        </w:rPr>
        <w:t>162021</w:t>
      </w:r>
      <w:r>
        <w:rPr>
          <w:rFonts w:ascii="Times New Roman" w:hAnsi="Times New Roman"/>
          <w:color w:val="828282"/>
          <w:rtl/>
        </w:rPr>
        <w:t xml:space="preserve">לֵ֥ךְ </w:t>
      </w:r>
    </w:p>
    <w:p>
      <w:pPr>
        <w:pStyle w:val="Hebrew"/>
      </w:pPr>
      <w:r>
        <w:rPr>
          <w:color w:val="828282"/>
        </w:rPr>
        <w:t xml:space="preserve">וַיֵּ֨לֶךְ אִתָּ֜הּ אִישָׁ֗הּ הָלֹ֧וךְ וּבָכֹ֛ה אַחֲרֶ֖יהָ עַד־בַּֽחֻרִ֑ים וַיֹּ֨אמֶר אֵלָ֥יו אַבְנֵ֛ר לֵ֥ךְ שׁ֖וּב וַיָּשֹֽׁב׃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2e015246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a03d5830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a2137381</w:t>
            </w:r>
          </w:p>
        </w:tc>
        <w:tc>
          <w:tcPr>
            <w:tcW w:type="auto" w:w="1728"/>
          </w:tcPr>
          <w:p>
            <w:r>
              <w:t>tense</w:t>
            </w:r>
          </w:p>
        </w:tc>
        <w:tc>
          <w:tcPr>
            <w:tcW w:type="auto" w:w="1728"/>
          </w:tcPr>
          <w:p>
            <w:r>
              <w:t>verb</w:t>
            </w:r>
          </w:p>
        </w:tc>
        <w:tc>
          <w:tcPr>
            <w:tcW w:type="auto" w:w="1728"/>
          </w:tcPr>
          <w:p>
            <w:r>
              <w:t xml:space="preserve">לֵ֥ךְ </w:t>
            </w:r>
          </w:p>
        </w:tc>
        <w:tc>
          <w:tcPr>
            <w:tcW w:type="auto" w:w="1728"/>
          </w:tcPr>
          <w:p>
            <w:r>
              <w:t>impv</w:t>
            </w:r>
          </w:p>
        </w:tc>
      </w:tr>
    </w:tbl>
    <w:p>
      <w:r>
        <w:br/>
      </w:r>
    </w:p>
    <w:p>
      <w:pPr>
        <w:pStyle w:val="Reference"/>
      </w:pPr>
      <w:hyperlink r:id="rId2107">
        <w:r>
          <w:rPr/>
          <w:t>2_Samuel 3:16</w:t>
        </w:r>
      </w:hyperlink>
    </w:p>
    <w:p>
      <w:pPr>
        <w:pStyle w:val="Hebrew"/>
      </w:pPr>
      <w:r>
        <w:t xml:space="preserve">שׁ֖וּב </w:t>
      </w:r>
    </w:p>
    <w:p>
      <w:pPr>
        <w:pStyle w:val="Hebrew"/>
      </w:pPr>
      <w:r>
        <w:rPr>
          <w:color w:val="FF0000"/>
          <w:vertAlign w:val="superscript"/>
          <w:rtl/>
        </w:rPr>
        <w:t>162022</w:t>
      </w:r>
      <w:r>
        <w:rPr>
          <w:rFonts w:ascii="Times New Roman" w:hAnsi="Times New Roman"/>
          <w:color w:val="828282"/>
          <w:rtl/>
        </w:rPr>
        <w:t xml:space="preserve">שׁ֖וּב </w:t>
      </w:r>
    </w:p>
    <w:p>
      <w:pPr>
        <w:pStyle w:val="Hebrew"/>
      </w:pPr>
      <w:r>
        <w:rPr>
          <w:color w:val="828282"/>
        </w:rPr>
        <w:t xml:space="preserve">וַיֵּ֨לֶךְ אִתָּ֜הּ אִישָׁ֗הּ הָלֹ֧וךְ וּבָכֹ֛ה אַחֲרֶ֖יהָ עַד־בַּֽחֻרִ֑ים וַיֹּ֨אמֶר אֵלָ֥יו אַבְנֵ֛ר לֵ֥ךְ שׁ֖וּב וַיָּשֹֽׁב׃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9ba3a761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b09ddb06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67ac8fd8</w:t>
            </w:r>
          </w:p>
        </w:tc>
        <w:tc>
          <w:tcPr>
            <w:tcW w:type="auto" w:w="1728"/>
          </w:tcPr>
          <w:p>
            <w:r>
              <w:t>tense</w:t>
            </w:r>
          </w:p>
        </w:tc>
        <w:tc>
          <w:tcPr>
            <w:tcW w:type="auto" w:w="1728"/>
          </w:tcPr>
          <w:p>
            <w:r>
              <w:t>verb</w:t>
            </w:r>
          </w:p>
        </w:tc>
        <w:tc>
          <w:tcPr>
            <w:tcW w:type="auto" w:w="1728"/>
          </w:tcPr>
          <w:p>
            <w:r>
              <w:t xml:space="preserve">שׁ֖וּב </w:t>
            </w:r>
          </w:p>
        </w:tc>
        <w:tc>
          <w:tcPr>
            <w:tcW w:type="auto" w:w="1728"/>
          </w:tcPr>
          <w:p>
            <w:r>
              <w:t>impv</w:t>
            </w:r>
          </w:p>
        </w:tc>
      </w:tr>
    </w:tbl>
    <w:p>
      <w:r>
        <w:br/>
      </w:r>
    </w:p>
    <w:p>
      <w:pPr>
        <w:pStyle w:val="Reference"/>
      </w:pPr>
      <w:hyperlink r:id="rId2108">
        <w:r>
          <w:rPr/>
          <w:t>2_Samuel 3:21</w:t>
        </w:r>
      </w:hyperlink>
    </w:p>
    <w:p>
      <w:pPr>
        <w:pStyle w:val="Hebrew"/>
      </w:pPr>
      <w:r>
        <w:t xml:space="preserve">וְֽאֵלֵ֡כָה </w:t>
      </w:r>
    </w:p>
    <w:p>
      <w:pPr>
        <w:pStyle w:val="Hebrew"/>
      </w:pPr>
      <w:r>
        <w:rPr>
          <w:color w:val="FF0000"/>
          <w:vertAlign w:val="superscript"/>
          <w:rtl/>
        </w:rPr>
        <w:t>162129</w:t>
      </w:r>
      <w:r>
        <w:rPr>
          <w:rFonts w:ascii="Times New Roman" w:hAnsi="Times New Roman"/>
          <w:color w:val="828282"/>
          <w:rtl/>
        </w:rPr>
        <w:t>וְֽ</w:t>
      </w:r>
      <w:r>
        <w:rPr>
          <w:color w:val="FF0000"/>
          <w:vertAlign w:val="superscript"/>
          <w:rtl/>
        </w:rPr>
        <w:t>162130</w:t>
      </w:r>
      <w:r>
        <w:rPr>
          <w:rFonts w:ascii="Times New Roman" w:hAnsi="Times New Roman"/>
          <w:color w:val="828282"/>
          <w:rtl/>
        </w:rPr>
        <w:t xml:space="preserve">אֵלֵ֡כָה </w:t>
      </w:r>
    </w:p>
    <w:p>
      <w:pPr>
        <w:pStyle w:val="Hebrew"/>
      </w:pPr>
      <w:r>
        <w:rPr>
          <w:color w:val="828282"/>
        </w:rPr>
        <w:t xml:space="preserve">וַיֹּ֣אמֶר אַבְנֵ֣ר אֶל־דָּוִ֡ד אָק֣וּמָה׀ וְֽאֵלֵ֡כָה וְאֶקְבְּצָה֩ אֶל־אֲדֹנִ֨י הַמֶּ֜לֶךְ אֶת־כָּל־יִשְׂרָאֵ֗ל וְיִכְרְת֤וּ אִתְּךָ֙ בְּרִ֔ית וּמָ֣לַכְתָּ֔ בְּכֹ֥ל אֲשֶׁר־תְּאַוֶּ֖ה נַפְשֶׁ֑ךָ וַיְּשַׁלַּ֥ח דָּוִ֛ד אֶת־אַבְנֵ֖ר וַיֵּ֥לֶךְ בְּשָׁלֹֽום׃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1e70f736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219963ea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5907d10c</w:t>
            </w:r>
          </w:p>
        </w:tc>
        <w:tc>
          <w:tcPr>
            <w:tcW w:type="auto" w:w="1728"/>
          </w:tcPr>
          <w:p>
            <w:r>
              <w:t>tense</w:t>
            </w:r>
          </w:p>
        </w:tc>
        <w:tc>
          <w:tcPr>
            <w:tcW w:type="auto" w:w="1728"/>
          </w:tcPr>
          <w:p>
            <w:r>
              <w:t>verb</w:t>
            </w:r>
          </w:p>
        </w:tc>
        <w:tc>
          <w:tcPr>
            <w:tcW w:type="auto" w:w="1728"/>
          </w:tcPr>
          <w:p>
            <w:r>
              <w:t xml:space="preserve">אֵלֵ֡כָה </w:t>
            </w:r>
          </w:p>
        </w:tc>
        <w:tc>
          <w:tcPr>
            <w:tcW w:type="auto" w:w="1728"/>
          </w:tcPr>
          <w:p>
            <w:r>
              <w:t>fut</w:t>
            </w:r>
          </w:p>
        </w:tc>
      </w:tr>
    </w:tbl>
    <w:p>
      <w:r>
        <w:br/>
      </w:r>
    </w:p>
    <w:p>
      <w:pPr>
        <w:pStyle w:val="Reference"/>
      </w:pPr>
      <w:hyperlink r:id="rId2108">
        <w:r>
          <w:rPr/>
          <w:t>2_Samuel 3:21</w:t>
        </w:r>
      </w:hyperlink>
    </w:p>
    <w:p>
      <w:pPr>
        <w:pStyle w:val="Hebrew"/>
      </w:pPr>
      <w:r>
        <w:t xml:space="preserve">וּמָ֣לַכְתָּ֔ בְּכֹ֥ל </w:t>
      </w:r>
    </w:p>
    <w:p>
      <w:pPr>
        <w:pStyle w:val="Hebrew"/>
      </w:pPr>
      <w:r>
        <w:rPr>
          <w:color w:val="FF0000"/>
          <w:vertAlign w:val="superscript"/>
          <w:rtl/>
        </w:rPr>
        <w:t>162144</w:t>
      </w:r>
      <w:r>
        <w:rPr>
          <w:rFonts w:ascii="Times New Roman" w:hAnsi="Times New Roman"/>
          <w:color w:val="828282"/>
          <w:rtl/>
        </w:rPr>
        <w:t>וּ</w:t>
      </w:r>
      <w:r>
        <w:rPr>
          <w:color w:val="FF0000"/>
          <w:vertAlign w:val="superscript"/>
          <w:rtl/>
        </w:rPr>
        <w:t>162145</w:t>
      </w:r>
      <w:r>
        <w:rPr>
          <w:rFonts w:ascii="Times New Roman" w:hAnsi="Times New Roman"/>
          <w:color w:val="828282"/>
          <w:rtl/>
        </w:rPr>
        <w:t xml:space="preserve">מָ֣לַכְתָּ֔ </w:t>
      </w:r>
      <w:r>
        <w:rPr>
          <w:color w:val="FF0000"/>
          <w:vertAlign w:val="superscript"/>
          <w:rtl/>
        </w:rPr>
        <w:t>162146</w:t>
      </w:r>
      <w:r>
        <w:rPr>
          <w:rFonts w:ascii="Times New Roman" w:hAnsi="Times New Roman"/>
          <w:color w:val="828282"/>
          <w:rtl/>
        </w:rPr>
        <w:t>בְּ</w:t>
      </w:r>
      <w:r>
        <w:rPr>
          <w:color w:val="FF0000"/>
          <w:vertAlign w:val="superscript"/>
          <w:rtl/>
        </w:rPr>
        <w:t>162147</w:t>
      </w:r>
      <w:r>
        <w:rPr>
          <w:rFonts w:ascii="Times New Roman" w:hAnsi="Times New Roman"/>
          <w:color w:val="828282"/>
          <w:rtl/>
        </w:rPr>
        <w:t xml:space="preserve">כֹ֥ל </w:t>
      </w:r>
    </w:p>
    <w:p>
      <w:pPr>
        <w:pStyle w:val="Hebrew"/>
      </w:pPr>
      <w:r>
        <w:rPr>
          <w:color w:val="828282"/>
        </w:rPr>
        <w:t xml:space="preserve">וַיֹּ֣אמֶר אַבְנֵ֣ר אֶל־דָּוִ֡ד אָק֣וּמָה׀ וְֽאֵלֵ֡כָה וְאֶקְבְּצָה֩ אֶל־אֲדֹנִ֨י הַמֶּ֜לֶךְ אֶת־כָּל־יִשְׂרָאֵ֗ל וְיִכְרְת֤וּ אִתְּךָ֙ בְּרִ֔ית וּמָ֣לַכְתָּ֔ בְּכֹ֥ל אֲשֶׁר־תְּאַוֶּ֖ה נַפְשֶׁ֑ךָ וַיְּשַׁלַּ֥ח דָּוִ֛ד אֶת־אַבְנֵ֖ר וַיֵּ֥לֶךְ בְּשָׁלֹֽום׃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b1393114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86ac8b18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01230ede</w:t>
            </w:r>
          </w:p>
        </w:tc>
        <w:tc>
          <w:tcPr>
            <w:tcW w:type="auto" w:w="1728"/>
          </w:tcPr>
          <w:p>
            <w:r>
              <w:t>tense</w:t>
            </w:r>
          </w:p>
        </w:tc>
        <w:tc>
          <w:tcPr>
            <w:tcW w:type="auto" w:w="1728"/>
          </w:tcPr>
          <w:p>
            <w:r>
              <w:t>verb</w:t>
            </w:r>
          </w:p>
        </w:tc>
        <w:tc>
          <w:tcPr>
            <w:tcW w:type="auto" w:w="1728"/>
          </w:tcPr>
          <w:p>
            <w:r>
              <w:t xml:space="preserve">מָ֣לַכְתָּ֔ </w:t>
            </w:r>
          </w:p>
        </w:tc>
        <w:tc>
          <w:tcPr>
            <w:tcW w:type="auto" w:w="1728"/>
          </w:tcPr>
          <w:p>
            <w:r>
              <w:t>mod</w:t>
            </w:r>
          </w:p>
        </w:tc>
      </w:tr>
    </w:tbl>
    <w:p>
      <w:r>
        <w:br/>
      </w:r>
    </w:p>
    <w:p>
      <w:pPr>
        <w:pStyle w:val="Reference"/>
      </w:pPr>
      <w:hyperlink r:id="rId2109">
        <w:r>
          <w:rPr/>
          <w:t>2_Samuel 3:24</w:t>
        </w:r>
      </w:hyperlink>
    </w:p>
    <w:p>
      <w:pPr>
        <w:pStyle w:val="Hebrew"/>
      </w:pPr>
      <w:r>
        <w:t xml:space="preserve">הִנֵּה־בָ֤א אַבְנֵר֙ אֵלֶ֔יךָ </w:t>
      </w:r>
    </w:p>
    <w:p>
      <w:pPr>
        <w:pStyle w:val="Hebrew"/>
      </w:pPr>
      <w:r>
        <w:rPr>
          <w:color w:val="FF0000"/>
          <w:vertAlign w:val="superscript"/>
          <w:rtl/>
        </w:rPr>
        <w:t>162226</w:t>
      </w:r>
      <w:r>
        <w:rPr>
          <w:rFonts w:ascii="Times New Roman" w:hAnsi="Times New Roman"/>
          <w:color w:val="828282"/>
          <w:rtl/>
        </w:rPr>
        <w:t>הִנֵּה־</w:t>
      </w:r>
      <w:r>
        <w:rPr>
          <w:color w:val="FF0000"/>
          <w:vertAlign w:val="superscript"/>
          <w:rtl/>
        </w:rPr>
        <w:t>162227</w:t>
      </w:r>
      <w:r>
        <w:rPr>
          <w:rFonts w:ascii="Times New Roman" w:hAnsi="Times New Roman"/>
          <w:color w:val="828282"/>
          <w:rtl/>
        </w:rPr>
        <w:t xml:space="preserve">בָ֤א </w:t>
      </w:r>
      <w:r>
        <w:rPr>
          <w:color w:val="FF0000"/>
          <w:vertAlign w:val="superscript"/>
          <w:rtl/>
        </w:rPr>
        <w:t>162228</w:t>
      </w:r>
      <w:r>
        <w:rPr>
          <w:rFonts w:ascii="Times New Roman" w:hAnsi="Times New Roman"/>
          <w:color w:val="828282"/>
          <w:rtl/>
        </w:rPr>
        <w:t xml:space="preserve">אַבְנֵר֙ </w:t>
      </w:r>
      <w:r>
        <w:rPr>
          <w:color w:val="FF0000"/>
          <w:vertAlign w:val="superscript"/>
          <w:rtl/>
        </w:rPr>
        <w:t>162229</w:t>
      </w:r>
      <w:r>
        <w:rPr>
          <w:rFonts w:ascii="Times New Roman" w:hAnsi="Times New Roman"/>
          <w:color w:val="828282"/>
          <w:rtl/>
        </w:rPr>
        <w:t xml:space="preserve">אֵלֶ֔יךָ </w:t>
      </w:r>
    </w:p>
    <w:p>
      <w:pPr>
        <w:pStyle w:val="Hebrew"/>
      </w:pPr>
      <w:r>
        <w:rPr>
          <w:color w:val="828282"/>
        </w:rPr>
        <w:t xml:space="preserve">וַיָּבֹ֤א יֹואָב֙ אֶל־הַמֶּ֔לֶךְ וַיֹּ֖אמֶר מֶ֣ה עָשִׂ֑יתָה הִנֵּה־בָ֤א אַבְנֵר֙ אֵלֶ֔יךָ לָמָּה־זֶּ֥ה שִׁלַּחְתֹּ֖ו וַיֵּ֥לֶךְ הָלֹֽוךְ׃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d397a4f7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a06d36ad</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b1f214f4</w:t>
            </w:r>
          </w:p>
        </w:tc>
        <w:tc>
          <w:tcPr>
            <w:tcW w:type="auto" w:w="1728"/>
          </w:tcPr>
          <w:p>
            <w:r>
              <w:t>tense</w:t>
            </w:r>
          </w:p>
        </w:tc>
        <w:tc>
          <w:tcPr>
            <w:tcW w:type="auto" w:w="1728"/>
          </w:tcPr>
          <w:p>
            <w:r>
              <w:t>verb</w:t>
            </w:r>
          </w:p>
        </w:tc>
        <w:tc>
          <w:tcPr>
            <w:tcW w:type="auto" w:w="1728"/>
          </w:tcPr>
          <w:p>
            <w:r>
              <w:t xml:space="preserve">בָ֤א </w:t>
            </w:r>
          </w:p>
        </w:tc>
        <w:tc>
          <w:tcPr>
            <w:tcW w:type="auto" w:w="1728"/>
          </w:tcPr>
          <w:p>
            <w:r>
              <w:t>past</w:t>
            </w:r>
          </w:p>
        </w:tc>
      </w:tr>
    </w:tbl>
    <w:p>
      <w:r>
        <w:br/>
      </w:r>
    </w:p>
    <w:p>
      <w:pPr>
        <w:pStyle w:val="Reference"/>
      </w:pPr>
      <w:hyperlink r:id="rId2110">
        <w:r>
          <w:rPr/>
          <w:t>2_Samuel 3:26</w:t>
        </w:r>
      </w:hyperlink>
    </w:p>
    <w:p>
      <w:pPr>
        <w:pStyle w:val="Hebrew"/>
      </w:pPr>
      <w:r>
        <w:t xml:space="preserve">וַיֵּצֵ֤א יֹואָב֙ מֵעִ֣ם דָּוִ֔ד </w:t>
      </w:r>
    </w:p>
    <w:p>
      <w:pPr>
        <w:pStyle w:val="Hebrew"/>
      </w:pPr>
      <w:r>
        <w:rPr>
          <w:color w:val="FF0000"/>
          <w:vertAlign w:val="superscript"/>
          <w:rtl/>
        </w:rPr>
        <w:t>162261</w:t>
      </w:r>
      <w:r>
        <w:rPr>
          <w:rFonts w:ascii="Times New Roman" w:hAnsi="Times New Roman"/>
          <w:color w:val="828282"/>
          <w:rtl/>
        </w:rPr>
        <w:t>וַ</w:t>
      </w:r>
      <w:r>
        <w:rPr>
          <w:color w:val="FF0000"/>
          <w:vertAlign w:val="superscript"/>
          <w:rtl/>
        </w:rPr>
        <w:t>162262</w:t>
      </w:r>
      <w:r>
        <w:rPr>
          <w:rFonts w:ascii="Times New Roman" w:hAnsi="Times New Roman"/>
          <w:color w:val="828282"/>
          <w:rtl/>
        </w:rPr>
        <w:t xml:space="preserve">יֵּצֵ֤א </w:t>
      </w:r>
      <w:r>
        <w:rPr>
          <w:color w:val="FF0000"/>
          <w:vertAlign w:val="superscript"/>
          <w:rtl/>
        </w:rPr>
        <w:t>162263</w:t>
      </w:r>
      <w:r>
        <w:rPr>
          <w:rFonts w:ascii="Times New Roman" w:hAnsi="Times New Roman"/>
          <w:color w:val="828282"/>
          <w:rtl/>
        </w:rPr>
        <w:t xml:space="preserve">יֹואָב֙ </w:t>
      </w:r>
      <w:r>
        <w:rPr>
          <w:color w:val="FF0000"/>
          <w:vertAlign w:val="superscript"/>
          <w:rtl/>
        </w:rPr>
        <w:t>162264</w:t>
      </w:r>
      <w:r>
        <w:rPr>
          <w:rFonts w:ascii="Times New Roman" w:hAnsi="Times New Roman"/>
          <w:color w:val="828282"/>
          <w:rtl/>
        </w:rPr>
        <w:t>מֵ</w:t>
      </w:r>
      <w:r>
        <w:rPr>
          <w:color w:val="FF0000"/>
          <w:vertAlign w:val="superscript"/>
          <w:rtl/>
        </w:rPr>
        <w:t>162265</w:t>
      </w:r>
      <w:r>
        <w:rPr>
          <w:rFonts w:ascii="Times New Roman" w:hAnsi="Times New Roman"/>
          <w:color w:val="828282"/>
          <w:rtl/>
        </w:rPr>
        <w:t xml:space="preserve">עִ֣ם </w:t>
      </w:r>
      <w:r>
        <w:rPr>
          <w:color w:val="FF0000"/>
          <w:vertAlign w:val="superscript"/>
          <w:rtl/>
        </w:rPr>
        <w:t>162266</w:t>
      </w:r>
      <w:r>
        <w:rPr>
          <w:rFonts w:ascii="Times New Roman" w:hAnsi="Times New Roman"/>
          <w:color w:val="828282"/>
          <w:rtl/>
        </w:rPr>
        <w:t xml:space="preserve">דָּוִ֔ד </w:t>
      </w:r>
    </w:p>
    <w:p>
      <w:pPr>
        <w:pStyle w:val="Hebrew"/>
      </w:pPr>
      <w:r>
        <w:rPr>
          <w:color w:val="828282"/>
        </w:rPr>
        <w:t xml:space="preserve">וַיֵּצֵ֤א יֹואָב֙ מֵעִ֣ם דָּוִ֔ד וַיִּשְׁלַ֤ח מַלְאָכִים֙ אַחֲרֵ֣י אַבְנֵ֔ר וַיָּשִׁ֥בוּ אֹתֹ֖ו מִבֹּ֣ור הַסִּרָ֑ה וְדָוִ֖ד לֹ֥א יָדָֽע׃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0fef119b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deb3033f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523de4de</w:t>
            </w:r>
          </w:p>
        </w:tc>
        <w:tc>
          <w:tcPr>
            <w:tcW w:type="auto" w:w="1728"/>
          </w:tcPr>
          <w:p>
            <w:r>
              <w:t>tense</w:t>
            </w:r>
          </w:p>
        </w:tc>
        <w:tc>
          <w:tcPr>
            <w:tcW w:type="auto" w:w="1728"/>
          </w:tcPr>
          <w:p>
            <w:r>
              <w:t>verb</w:t>
            </w:r>
          </w:p>
        </w:tc>
        <w:tc>
          <w:tcPr>
            <w:tcW w:type="auto" w:w="1728"/>
          </w:tcPr>
          <w:p>
            <w:r>
              <w:t xml:space="preserve">יֵּצֵ֤א </w:t>
            </w:r>
          </w:p>
        </w:tc>
        <w:tc>
          <w:tcPr>
            <w:tcW w:type="auto" w:w="1728"/>
          </w:tcPr>
          <w:p>
            <w:r>
              <w:t>past</w:t>
            </w:r>
          </w:p>
        </w:tc>
      </w:tr>
    </w:tbl>
    <w:p>
      <w:r>
        <w:br/>
      </w:r>
    </w:p>
    <w:p>
      <w:pPr>
        <w:pStyle w:val="Reference"/>
      </w:pPr>
      <w:hyperlink r:id="rId2111">
        <w:r>
          <w:rPr/>
          <w:t>2_Samuel 3:27</w:t>
        </w:r>
      </w:hyperlink>
    </w:p>
    <w:p>
      <w:pPr>
        <w:pStyle w:val="Hebrew"/>
      </w:pPr>
      <w:r>
        <w:t xml:space="preserve">וַיָּ֕מָת בְּדַ֖ם עֲשָׂה־אֵ֥ל אָחִֽיו׃ </w:t>
      </w:r>
    </w:p>
    <w:p>
      <w:pPr>
        <w:pStyle w:val="Hebrew"/>
      </w:pPr>
      <w:r>
        <w:rPr>
          <w:color w:val="FF0000"/>
          <w:vertAlign w:val="superscript"/>
          <w:rtl/>
        </w:rPr>
        <w:t>162305</w:t>
      </w:r>
      <w:r>
        <w:rPr>
          <w:rFonts w:ascii="Times New Roman" w:hAnsi="Times New Roman"/>
          <w:color w:val="828282"/>
          <w:rtl/>
        </w:rPr>
        <w:t>וַ</w:t>
      </w:r>
      <w:r>
        <w:rPr>
          <w:color w:val="FF0000"/>
          <w:vertAlign w:val="superscript"/>
          <w:rtl/>
        </w:rPr>
        <w:t>162306</w:t>
      </w:r>
      <w:r>
        <w:rPr>
          <w:rFonts w:ascii="Times New Roman" w:hAnsi="Times New Roman"/>
          <w:color w:val="828282"/>
          <w:rtl/>
        </w:rPr>
        <w:t xml:space="preserve">יָּ֕מָת </w:t>
      </w:r>
      <w:r>
        <w:rPr>
          <w:color w:val="FF0000"/>
          <w:vertAlign w:val="superscript"/>
          <w:rtl/>
        </w:rPr>
        <w:t>162307</w:t>
      </w:r>
      <w:r>
        <w:rPr>
          <w:rFonts w:ascii="Times New Roman" w:hAnsi="Times New Roman"/>
          <w:color w:val="828282"/>
          <w:rtl/>
        </w:rPr>
        <w:t>בְּ</w:t>
      </w:r>
      <w:r>
        <w:rPr>
          <w:color w:val="FF0000"/>
          <w:vertAlign w:val="superscript"/>
          <w:rtl/>
        </w:rPr>
        <w:t>162308</w:t>
      </w:r>
      <w:r>
        <w:rPr>
          <w:rFonts w:ascii="Times New Roman" w:hAnsi="Times New Roman"/>
          <w:color w:val="828282"/>
          <w:rtl/>
        </w:rPr>
        <w:t xml:space="preserve">דַ֖ם </w:t>
      </w:r>
      <w:r>
        <w:rPr>
          <w:color w:val="FF0000"/>
          <w:vertAlign w:val="superscript"/>
          <w:rtl/>
        </w:rPr>
        <w:t>162309</w:t>
      </w:r>
      <w:r>
        <w:rPr>
          <w:rFonts w:ascii="Times New Roman" w:hAnsi="Times New Roman"/>
          <w:color w:val="828282"/>
          <w:rtl/>
        </w:rPr>
        <w:t xml:space="preserve">עֲשָׂה־אֵ֥ל </w:t>
      </w:r>
      <w:r>
        <w:rPr>
          <w:color w:val="FF0000"/>
          <w:vertAlign w:val="superscript"/>
          <w:rtl/>
        </w:rPr>
        <w:t>162310</w:t>
      </w:r>
      <w:r>
        <w:rPr>
          <w:rFonts w:ascii="Times New Roman" w:hAnsi="Times New Roman"/>
          <w:color w:val="828282"/>
          <w:rtl/>
        </w:rPr>
        <w:t xml:space="preserve">אָחִֽיו׃ </w:t>
      </w:r>
    </w:p>
    <w:p>
      <w:pPr>
        <w:pStyle w:val="Hebrew"/>
      </w:pPr>
      <w:r>
        <w:rPr>
          <w:color w:val="828282"/>
        </w:rPr>
        <w:t xml:space="preserve">וַיָּ֤שָׁב אַבְנֵר֙ חֶבְרֹ֔ון וַיַּטֵּ֤הוּ יֹואָב֙ אֶל־תֹּ֣וךְ הַשַּׁ֔עַר לְדַּבֵּ֥ר אִתֹּ֖ו בַּשֶּׁ֑לִי וַיַּכֵּ֤הוּ שָׁם֙ הַחֹ֔מֶשׁ וַיָּ֕מָת בְּדַ֖ם עֲשָׂה־אֵ֥ל אָחִֽיו׃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9d65e622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be10ff7d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02042b07</w:t>
            </w:r>
          </w:p>
        </w:tc>
        <w:tc>
          <w:tcPr>
            <w:tcW w:type="auto" w:w="1728"/>
          </w:tcPr>
          <w:p>
            <w:r>
              <w:t>tense</w:t>
            </w:r>
          </w:p>
        </w:tc>
        <w:tc>
          <w:tcPr>
            <w:tcW w:type="auto" w:w="1728"/>
          </w:tcPr>
          <w:p>
            <w:r>
              <w:t>verb</w:t>
            </w:r>
          </w:p>
        </w:tc>
        <w:tc>
          <w:tcPr>
            <w:tcW w:type="auto" w:w="1728"/>
          </w:tcPr>
          <w:p>
            <w:r>
              <w:t xml:space="preserve">יָּ֕מָת </w:t>
            </w:r>
          </w:p>
        </w:tc>
        <w:tc>
          <w:tcPr>
            <w:tcW w:type="auto" w:w="1728"/>
          </w:tcPr>
          <w:p>
            <w:r>
              <w:t>past</w:t>
            </w:r>
          </w:p>
        </w:tc>
      </w:tr>
    </w:tbl>
    <w:p>
      <w:r>
        <w:br/>
      </w:r>
    </w:p>
    <w:p>
      <w:pPr>
        <w:pStyle w:val="Reference"/>
      </w:pPr>
      <w:hyperlink r:id="rId2112">
        <w:r>
          <w:rPr/>
          <w:t>2_Samuel 3:29</w:t>
        </w:r>
      </w:hyperlink>
    </w:p>
    <w:p>
      <w:pPr>
        <w:pStyle w:val="Hebrew"/>
      </w:pPr>
      <w:r>
        <w:t xml:space="preserve">יָחֻ֨לוּ֙ עַל־רֹ֣אשׁ יֹואָ֔ב וְאֶ֖ל כָּל־בֵּ֣ית אָבִ֑יו </w:t>
      </w:r>
    </w:p>
    <w:p>
      <w:pPr>
        <w:pStyle w:val="Hebrew"/>
      </w:pPr>
      <w:r>
        <w:rPr>
          <w:color w:val="FF0000"/>
          <w:vertAlign w:val="superscript"/>
          <w:rtl/>
        </w:rPr>
        <w:t>162333</w:t>
      </w:r>
      <w:r>
        <w:rPr>
          <w:rFonts w:ascii="Times New Roman" w:hAnsi="Times New Roman"/>
          <w:color w:val="828282"/>
          <w:rtl/>
        </w:rPr>
        <w:t xml:space="preserve">יָחֻ֨לוּ֙ </w:t>
      </w:r>
      <w:r>
        <w:rPr>
          <w:color w:val="FF0000"/>
          <w:vertAlign w:val="superscript"/>
          <w:rtl/>
        </w:rPr>
        <w:t>162334</w:t>
      </w:r>
      <w:r>
        <w:rPr>
          <w:rFonts w:ascii="Times New Roman" w:hAnsi="Times New Roman"/>
          <w:color w:val="828282"/>
          <w:rtl/>
        </w:rPr>
        <w:t>עַל־</w:t>
      </w:r>
      <w:r>
        <w:rPr>
          <w:color w:val="FF0000"/>
          <w:vertAlign w:val="superscript"/>
          <w:rtl/>
        </w:rPr>
        <w:t>162335</w:t>
      </w:r>
      <w:r>
        <w:rPr>
          <w:rFonts w:ascii="Times New Roman" w:hAnsi="Times New Roman"/>
          <w:color w:val="828282"/>
          <w:rtl/>
        </w:rPr>
        <w:t xml:space="preserve">רֹ֣אשׁ </w:t>
      </w:r>
      <w:r>
        <w:rPr>
          <w:color w:val="FF0000"/>
          <w:vertAlign w:val="superscript"/>
          <w:rtl/>
        </w:rPr>
        <w:t>162336</w:t>
      </w:r>
      <w:r>
        <w:rPr>
          <w:rFonts w:ascii="Times New Roman" w:hAnsi="Times New Roman"/>
          <w:color w:val="828282"/>
          <w:rtl/>
        </w:rPr>
        <w:t xml:space="preserve">יֹואָ֔ב </w:t>
      </w:r>
      <w:r>
        <w:rPr>
          <w:color w:val="FF0000"/>
          <w:vertAlign w:val="superscript"/>
          <w:rtl/>
        </w:rPr>
        <w:t>162337</w:t>
      </w:r>
      <w:r>
        <w:rPr>
          <w:rFonts w:ascii="Times New Roman" w:hAnsi="Times New Roman"/>
          <w:color w:val="828282"/>
          <w:rtl/>
        </w:rPr>
        <w:t>וְ</w:t>
      </w:r>
      <w:r>
        <w:rPr>
          <w:color w:val="FF0000"/>
          <w:vertAlign w:val="superscript"/>
          <w:rtl/>
        </w:rPr>
        <w:t>162338</w:t>
      </w:r>
      <w:r>
        <w:rPr>
          <w:rFonts w:ascii="Times New Roman" w:hAnsi="Times New Roman"/>
          <w:color w:val="828282"/>
          <w:rtl/>
        </w:rPr>
        <w:t xml:space="preserve">אֶ֖ל </w:t>
      </w:r>
      <w:r>
        <w:rPr>
          <w:color w:val="FF0000"/>
          <w:vertAlign w:val="superscript"/>
          <w:rtl/>
        </w:rPr>
        <w:t>162339</w:t>
      </w:r>
      <w:r>
        <w:rPr>
          <w:rFonts w:ascii="Times New Roman" w:hAnsi="Times New Roman"/>
          <w:color w:val="828282"/>
          <w:rtl/>
        </w:rPr>
        <w:t>כָּל־</w:t>
      </w:r>
      <w:r>
        <w:rPr>
          <w:color w:val="FF0000"/>
          <w:vertAlign w:val="superscript"/>
          <w:rtl/>
        </w:rPr>
        <w:t>162340</w:t>
      </w:r>
      <w:r>
        <w:rPr>
          <w:rFonts w:ascii="Times New Roman" w:hAnsi="Times New Roman"/>
          <w:color w:val="828282"/>
          <w:rtl/>
        </w:rPr>
        <w:t xml:space="preserve">בֵּ֣ית </w:t>
      </w:r>
      <w:r>
        <w:rPr>
          <w:color w:val="FF0000"/>
          <w:vertAlign w:val="superscript"/>
          <w:rtl/>
        </w:rPr>
        <w:t>162341</w:t>
      </w:r>
      <w:r>
        <w:rPr>
          <w:rFonts w:ascii="Times New Roman" w:hAnsi="Times New Roman"/>
          <w:color w:val="828282"/>
          <w:rtl/>
        </w:rPr>
        <w:t xml:space="preserve">אָבִ֑יו </w:t>
      </w:r>
    </w:p>
    <w:p>
      <w:pPr>
        <w:pStyle w:val="Hebrew"/>
      </w:pPr>
      <w:r>
        <w:rPr>
          <w:color w:val="828282"/>
        </w:rPr>
        <w:t xml:space="preserve">יָחֻ֨לוּ֙ עַל־רֹ֣אשׁ יֹואָ֔ב וְאֶ֖ל כָּל־בֵּ֣ית אָבִ֑יו וְֽאַל־יִכָּרֵ֣ת מִבֵּ֣ית יֹואָ֡ב זָ֠ב וּמְצֹרָ֞ע וּמַחֲזִ֥יק בַּפֶּ֛לֶךְ וְנֹפֵ֥ל בַּחֶ֖רֶב וַחֲסַר־לָֽחֶם׃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770dbb1b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b61e4029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9cf968e4</w:t>
            </w:r>
          </w:p>
        </w:tc>
        <w:tc>
          <w:tcPr>
            <w:tcW w:type="auto" w:w="1728"/>
          </w:tcPr>
          <w:p>
            <w:r>
              <w:t>tense</w:t>
            </w:r>
          </w:p>
        </w:tc>
        <w:tc>
          <w:tcPr>
            <w:tcW w:type="auto" w:w="1728"/>
          </w:tcPr>
          <w:p>
            <w:r>
              <w:t>verb</w:t>
            </w:r>
          </w:p>
        </w:tc>
        <w:tc>
          <w:tcPr>
            <w:tcW w:type="auto" w:w="1728"/>
          </w:tcPr>
          <w:p>
            <w:r>
              <w:t xml:space="preserve">יָחֻ֨לוּ֙ </w:t>
            </w:r>
          </w:p>
        </w:tc>
        <w:tc>
          <w:tcPr>
            <w:tcW w:type="auto" w:w="1728"/>
          </w:tcPr>
          <w:p>
            <w:r>
              <w:t>mod</w:t>
            </w:r>
          </w:p>
        </w:tc>
      </w:tr>
    </w:tbl>
    <w:p>
      <w:r>
        <w:br/>
      </w:r>
    </w:p>
    <w:p>
      <w:pPr>
        <w:pStyle w:val="Reference"/>
      </w:pPr>
      <w:hyperlink r:id="rId2113">
        <w:r>
          <w:rPr/>
          <w:t>2_Samuel 3:30</w:t>
        </w:r>
      </w:hyperlink>
    </w:p>
    <w:p>
      <w:pPr>
        <w:pStyle w:val="Hebrew"/>
      </w:pPr>
      <w:r>
        <w:t xml:space="preserve">וְיֹואָב֙ וַאֲבִישַׁ֣י אָחִ֔יו הָרְג֖וּ לְאַבְנֵ֑ר </w:t>
      </w:r>
    </w:p>
    <w:p>
      <w:pPr>
        <w:pStyle w:val="Hebrew"/>
      </w:pPr>
      <w:r>
        <w:rPr>
          <w:color w:val="FF0000"/>
          <w:vertAlign w:val="superscript"/>
          <w:rtl/>
        </w:rPr>
        <w:t>162364</w:t>
      </w:r>
      <w:r>
        <w:rPr>
          <w:rFonts w:ascii="Times New Roman" w:hAnsi="Times New Roman"/>
          <w:color w:val="828282"/>
          <w:rtl/>
        </w:rPr>
        <w:t>וְ</w:t>
      </w:r>
      <w:r>
        <w:rPr>
          <w:color w:val="FF0000"/>
          <w:vertAlign w:val="superscript"/>
          <w:rtl/>
        </w:rPr>
        <w:t>162365</w:t>
      </w:r>
      <w:r>
        <w:rPr>
          <w:rFonts w:ascii="Times New Roman" w:hAnsi="Times New Roman"/>
          <w:color w:val="828282"/>
          <w:rtl/>
        </w:rPr>
        <w:t xml:space="preserve">יֹואָב֙ </w:t>
      </w:r>
      <w:r>
        <w:rPr>
          <w:color w:val="FF0000"/>
          <w:vertAlign w:val="superscript"/>
          <w:rtl/>
        </w:rPr>
        <w:t>162366</w:t>
      </w:r>
      <w:r>
        <w:rPr>
          <w:rFonts w:ascii="Times New Roman" w:hAnsi="Times New Roman"/>
          <w:color w:val="828282"/>
          <w:rtl/>
        </w:rPr>
        <w:t>וַ</w:t>
      </w:r>
      <w:r>
        <w:rPr>
          <w:color w:val="FF0000"/>
          <w:vertAlign w:val="superscript"/>
          <w:rtl/>
        </w:rPr>
        <w:t>162367</w:t>
      </w:r>
      <w:r>
        <w:rPr>
          <w:rFonts w:ascii="Times New Roman" w:hAnsi="Times New Roman"/>
          <w:color w:val="828282"/>
          <w:rtl/>
        </w:rPr>
        <w:t xml:space="preserve">אֲבִישַׁ֣י </w:t>
      </w:r>
      <w:r>
        <w:rPr>
          <w:color w:val="FF0000"/>
          <w:vertAlign w:val="superscript"/>
          <w:rtl/>
        </w:rPr>
        <w:t>162368</w:t>
      </w:r>
      <w:r>
        <w:rPr>
          <w:rFonts w:ascii="Times New Roman" w:hAnsi="Times New Roman"/>
          <w:color w:val="828282"/>
          <w:rtl/>
        </w:rPr>
        <w:t xml:space="preserve">אָחִ֔יו </w:t>
      </w:r>
      <w:r>
        <w:rPr>
          <w:color w:val="FF0000"/>
          <w:vertAlign w:val="superscript"/>
          <w:rtl/>
        </w:rPr>
        <w:t>162369</w:t>
      </w:r>
      <w:r>
        <w:rPr>
          <w:rFonts w:ascii="Times New Roman" w:hAnsi="Times New Roman"/>
          <w:color w:val="828282"/>
          <w:rtl/>
        </w:rPr>
        <w:t xml:space="preserve">הָרְג֖וּ </w:t>
      </w:r>
      <w:r>
        <w:rPr>
          <w:color w:val="FF0000"/>
          <w:vertAlign w:val="superscript"/>
          <w:rtl/>
        </w:rPr>
        <w:t>162370</w:t>
      </w:r>
      <w:r>
        <w:rPr>
          <w:rFonts w:ascii="Times New Roman" w:hAnsi="Times New Roman"/>
          <w:color w:val="828282"/>
          <w:rtl/>
        </w:rPr>
        <w:t>לְ</w:t>
      </w:r>
      <w:r>
        <w:rPr>
          <w:color w:val="FF0000"/>
          <w:vertAlign w:val="superscript"/>
          <w:rtl/>
        </w:rPr>
        <w:t>162371</w:t>
      </w:r>
      <w:r>
        <w:rPr>
          <w:rFonts w:ascii="Times New Roman" w:hAnsi="Times New Roman"/>
          <w:color w:val="828282"/>
          <w:rtl/>
        </w:rPr>
        <w:t xml:space="preserve">אַבְנֵ֑ר </w:t>
      </w:r>
    </w:p>
    <w:p>
      <w:pPr>
        <w:pStyle w:val="Hebrew"/>
      </w:pPr>
      <w:r>
        <w:rPr>
          <w:color w:val="828282"/>
        </w:rPr>
        <w:t xml:space="preserve">וְיֹואָב֙ וַאֲבִישַׁ֣י אָחִ֔יו הָרְג֖וּ לְאַבְנֵ֑ר עַל֩ אֲשֶׁ֨ר הֵמִ֜ית אֶת־עֲשָׂהאֵ֧ל אֲחִיהֶ֛ם בְּגִבְעֹ֖ון בַּמִּלְחָמָֽה׃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093b477a</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342632dd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80d5202c</w:t>
            </w:r>
          </w:p>
        </w:tc>
        <w:tc>
          <w:tcPr>
            <w:tcW w:type="auto" w:w="1728"/>
          </w:tcPr>
          <w:p>
            <w:r>
              <w:t>tense</w:t>
            </w:r>
          </w:p>
        </w:tc>
        <w:tc>
          <w:tcPr>
            <w:tcW w:type="auto" w:w="1728"/>
          </w:tcPr>
          <w:p>
            <w:r>
              <w:t>verb</w:t>
            </w:r>
          </w:p>
        </w:tc>
        <w:tc>
          <w:tcPr>
            <w:tcW w:type="auto" w:w="1728"/>
          </w:tcPr>
          <w:p>
            <w:r>
              <w:t xml:space="preserve">הָרְג֖וּ </w:t>
            </w:r>
          </w:p>
        </w:tc>
        <w:tc>
          <w:tcPr>
            <w:tcW w:type="auto" w:w="1728"/>
          </w:tcPr>
          <w:p>
            <w:r>
              <w:t>past</w:t>
            </w:r>
          </w:p>
        </w:tc>
      </w:tr>
    </w:tbl>
    <w:p>
      <w:r>
        <w:br/>
      </w:r>
    </w:p>
    <w:p>
      <w:pPr>
        <w:pStyle w:val="Reference"/>
      </w:pPr>
      <w:hyperlink r:id="rId2114">
        <w:r>
          <w:rPr/>
          <w:t>2_Samuel 3:31</w:t>
        </w:r>
      </w:hyperlink>
    </w:p>
    <w:p>
      <w:pPr>
        <w:pStyle w:val="Hebrew"/>
      </w:pPr>
      <w:r>
        <w:t xml:space="preserve">וַיֹּאמֶר֩ דָּוִ֨ד אֶל־יֹואָ֜ב וְאֶל־כָּל־הָעָ֣ם </w:t>
      </w:r>
    </w:p>
    <w:p>
      <w:pPr>
        <w:pStyle w:val="Hebrew"/>
      </w:pPr>
      <w:r>
        <w:rPr>
          <w:color w:val="FF0000"/>
          <w:vertAlign w:val="superscript"/>
          <w:rtl/>
        </w:rPr>
        <w:t>162383</w:t>
      </w:r>
      <w:r>
        <w:rPr>
          <w:rFonts w:ascii="Times New Roman" w:hAnsi="Times New Roman"/>
          <w:color w:val="828282"/>
          <w:rtl/>
        </w:rPr>
        <w:t>וַ</w:t>
      </w:r>
      <w:r>
        <w:rPr>
          <w:color w:val="FF0000"/>
          <w:vertAlign w:val="superscript"/>
          <w:rtl/>
        </w:rPr>
        <w:t>162384</w:t>
      </w:r>
      <w:r>
        <w:rPr>
          <w:rFonts w:ascii="Times New Roman" w:hAnsi="Times New Roman"/>
          <w:color w:val="828282"/>
          <w:rtl/>
        </w:rPr>
        <w:t xml:space="preserve">יֹּאמֶר֩ </w:t>
      </w:r>
      <w:r>
        <w:rPr>
          <w:color w:val="FF0000"/>
          <w:vertAlign w:val="superscript"/>
          <w:rtl/>
        </w:rPr>
        <w:t>162385</w:t>
      </w:r>
      <w:r>
        <w:rPr>
          <w:rFonts w:ascii="Times New Roman" w:hAnsi="Times New Roman"/>
          <w:color w:val="828282"/>
          <w:rtl/>
        </w:rPr>
        <w:t xml:space="preserve">דָּוִ֨ד </w:t>
      </w:r>
      <w:r>
        <w:rPr>
          <w:color w:val="FF0000"/>
          <w:vertAlign w:val="superscript"/>
          <w:rtl/>
        </w:rPr>
        <w:t>162386</w:t>
      </w:r>
      <w:r>
        <w:rPr>
          <w:rFonts w:ascii="Times New Roman" w:hAnsi="Times New Roman"/>
          <w:color w:val="828282"/>
          <w:rtl/>
        </w:rPr>
        <w:t>אֶל־</w:t>
      </w:r>
      <w:r>
        <w:rPr>
          <w:color w:val="FF0000"/>
          <w:vertAlign w:val="superscript"/>
          <w:rtl/>
        </w:rPr>
        <w:t>162387</w:t>
      </w:r>
      <w:r>
        <w:rPr>
          <w:rFonts w:ascii="Times New Roman" w:hAnsi="Times New Roman"/>
          <w:color w:val="828282"/>
          <w:rtl/>
        </w:rPr>
        <w:t xml:space="preserve">יֹואָ֜ב </w:t>
      </w:r>
      <w:r>
        <w:rPr>
          <w:color w:val="FF0000"/>
          <w:vertAlign w:val="superscript"/>
          <w:rtl/>
        </w:rPr>
        <w:t>162388</w:t>
      </w:r>
      <w:r>
        <w:rPr>
          <w:rFonts w:ascii="Times New Roman" w:hAnsi="Times New Roman"/>
          <w:color w:val="828282"/>
          <w:rtl/>
        </w:rPr>
        <w:t>וְ</w:t>
      </w:r>
      <w:r>
        <w:rPr>
          <w:color w:val="FF0000"/>
          <w:vertAlign w:val="superscript"/>
          <w:rtl/>
        </w:rPr>
        <w:t>162389</w:t>
      </w:r>
      <w:r>
        <w:rPr>
          <w:rFonts w:ascii="Times New Roman" w:hAnsi="Times New Roman"/>
          <w:color w:val="828282"/>
          <w:rtl/>
        </w:rPr>
        <w:t>אֶל־</w:t>
      </w:r>
      <w:r>
        <w:rPr>
          <w:color w:val="FF0000"/>
          <w:vertAlign w:val="superscript"/>
          <w:rtl/>
        </w:rPr>
        <w:t>162390</w:t>
      </w:r>
      <w:r>
        <w:rPr>
          <w:rFonts w:ascii="Times New Roman" w:hAnsi="Times New Roman"/>
          <w:color w:val="828282"/>
          <w:rtl/>
        </w:rPr>
        <w:t>כָּל־</w:t>
      </w:r>
      <w:r>
        <w:rPr>
          <w:color w:val="FF0000"/>
          <w:vertAlign w:val="superscript"/>
          <w:rtl/>
        </w:rPr>
        <w:t>162391</w:t>
      </w:r>
      <w:r>
        <w:rPr>
          <w:rFonts w:ascii="Times New Roman" w:hAnsi="Times New Roman"/>
          <w:color w:val="828282"/>
          <w:rtl/>
        </w:rPr>
        <w:t>הָ</w:t>
      </w:r>
      <w:r>
        <w:rPr>
          <w:color w:val="FF0000"/>
          <w:vertAlign w:val="superscript"/>
          <w:rtl/>
        </w:rPr>
        <w:t>162392</w:t>
      </w:r>
      <w:r>
        <w:rPr>
          <w:rFonts w:ascii="Times New Roman" w:hAnsi="Times New Roman"/>
          <w:color w:val="828282"/>
          <w:rtl/>
        </w:rPr>
        <w:t xml:space="preserve">עָ֣ם </w:t>
      </w:r>
    </w:p>
    <w:p>
      <w:pPr>
        <w:pStyle w:val="Hebrew"/>
      </w:pPr>
      <w:r>
        <w:rPr>
          <w:color w:val="828282"/>
        </w:rPr>
        <w:t xml:space="preserve">וַיֹּאמֶר֩ דָּוִ֨ד אֶל־יֹואָ֜ב וְאֶל־כָּל־הָעָ֣ם אֲשֶׁר־אִתֹּ֗ו קִרְע֤וּ בִגְדֵיכֶם֙ וְחִגְר֣וּ שַׂקִּ֔ים וְסִפְד֖וּ לִפְנֵ֣י אַבְנֵ֑ר וְהַמֶּ֣לֶךְ דָּוִ֔ד הֹלֵ֖ךְ אַחֲרֵ֥י הַמִּטָּֽה׃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cba8e22c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32722067</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179d33dd</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115">
        <w:r>
          <w:rPr/>
          <w:t>2_Samuel 3:39</w:t>
        </w:r>
      </w:hyperlink>
    </w:p>
    <w:p>
      <w:pPr>
        <w:pStyle w:val="Hebrew"/>
      </w:pPr>
      <w:r>
        <w:t xml:space="preserve">יְשַׁלֵּ֧ם יְהוָ֛ה לְעֹשֵׂ֥ה הָרָעָ֖ה כְּרָעָתֹֽו׃ פ </w:t>
      </w:r>
    </w:p>
    <w:p>
      <w:pPr>
        <w:pStyle w:val="Hebrew"/>
      </w:pPr>
      <w:r>
        <w:rPr>
          <w:color w:val="FF0000"/>
          <w:vertAlign w:val="superscript"/>
          <w:rtl/>
        </w:rPr>
        <w:t>162594</w:t>
      </w:r>
      <w:r>
        <w:rPr>
          <w:rFonts w:ascii="Times New Roman" w:hAnsi="Times New Roman"/>
          <w:color w:val="828282"/>
          <w:rtl/>
        </w:rPr>
        <w:t xml:space="preserve">יְשַׁלֵּ֧ם </w:t>
      </w:r>
      <w:r>
        <w:rPr>
          <w:color w:val="FF0000"/>
          <w:vertAlign w:val="superscript"/>
          <w:rtl/>
        </w:rPr>
        <w:t>162595</w:t>
      </w:r>
      <w:r>
        <w:rPr>
          <w:rFonts w:ascii="Times New Roman" w:hAnsi="Times New Roman"/>
          <w:color w:val="828282"/>
          <w:rtl/>
        </w:rPr>
        <w:t xml:space="preserve">יְהוָ֛ה </w:t>
      </w:r>
      <w:r>
        <w:rPr>
          <w:color w:val="FF0000"/>
          <w:vertAlign w:val="superscript"/>
          <w:rtl/>
        </w:rPr>
        <w:t>162596</w:t>
      </w:r>
      <w:r>
        <w:rPr>
          <w:rFonts w:ascii="Times New Roman" w:hAnsi="Times New Roman"/>
          <w:color w:val="828282"/>
          <w:rtl/>
        </w:rPr>
        <w:t>לְ</w:t>
      </w:r>
      <w:r>
        <w:rPr>
          <w:color w:val="FF0000"/>
          <w:vertAlign w:val="superscript"/>
          <w:rtl/>
        </w:rPr>
        <w:t>162597</w:t>
      </w:r>
      <w:r>
        <w:rPr>
          <w:rFonts w:ascii="Times New Roman" w:hAnsi="Times New Roman"/>
          <w:color w:val="828282"/>
          <w:rtl/>
        </w:rPr>
        <w:t xml:space="preserve">עֹשֵׂ֥ה </w:t>
      </w:r>
      <w:r>
        <w:rPr>
          <w:color w:val="FF0000"/>
          <w:vertAlign w:val="superscript"/>
          <w:rtl/>
        </w:rPr>
        <w:t>162598</w:t>
      </w:r>
      <w:r>
        <w:rPr>
          <w:rFonts w:ascii="Times New Roman" w:hAnsi="Times New Roman"/>
          <w:color w:val="828282"/>
          <w:rtl/>
        </w:rPr>
        <w:t>הָ</w:t>
      </w:r>
      <w:r>
        <w:rPr>
          <w:color w:val="FF0000"/>
          <w:vertAlign w:val="superscript"/>
          <w:rtl/>
        </w:rPr>
        <w:t>162599</w:t>
      </w:r>
      <w:r>
        <w:rPr>
          <w:rFonts w:ascii="Times New Roman" w:hAnsi="Times New Roman"/>
          <w:color w:val="828282"/>
          <w:rtl/>
        </w:rPr>
        <w:t xml:space="preserve">רָעָ֖ה </w:t>
      </w:r>
      <w:r>
        <w:rPr>
          <w:color w:val="FF0000"/>
          <w:vertAlign w:val="superscript"/>
          <w:rtl/>
        </w:rPr>
        <w:t>162600</w:t>
      </w:r>
      <w:r>
        <w:rPr>
          <w:rFonts w:ascii="Times New Roman" w:hAnsi="Times New Roman"/>
          <w:color w:val="828282"/>
          <w:rtl/>
        </w:rPr>
        <w:t>כְּ</w:t>
      </w:r>
      <w:r>
        <w:rPr>
          <w:color w:val="FF0000"/>
          <w:vertAlign w:val="superscript"/>
          <w:rtl/>
        </w:rPr>
        <w:t>162601</w:t>
      </w:r>
      <w:r>
        <w:rPr>
          <w:rFonts w:ascii="Times New Roman" w:hAnsi="Times New Roman"/>
          <w:color w:val="828282"/>
          <w:rtl/>
        </w:rPr>
        <w:t xml:space="preserve">רָעָתֹֽו׃ פ </w:t>
      </w:r>
    </w:p>
    <w:p>
      <w:pPr>
        <w:pStyle w:val="Hebrew"/>
      </w:pPr>
      <w:r>
        <w:rPr>
          <w:color w:val="828282"/>
        </w:rPr>
        <w:t xml:space="preserve">וְאָנֹכִ֨י הַיֹּ֥ום רַךְ֙ וּמָשׁ֣וּחַ מֶ֔לֶךְ וְהָאֲנָשִׁ֥ים הָאֵ֛לֶּה בְּנֵ֥י צְרוּיָ֖ה קָשִׁ֣ים מִמֶּ֑נִּי יְשַׁלֵּ֧ם יְהוָ֛ה לְעֹשֵׂ֥ה הָרָעָ֖ה כְּרָעָתֹֽו׃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1f7f3d1a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03df2cbe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6df580b1</w:t>
            </w:r>
          </w:p>
        </w:tc>
        <w:tc>
          <w:tcPr>
            <w:tcW w:type="auto" w:w="1728"/>
          </w:tcPr>
          <w:p>
            <w:r>
              <w:t>tense</w:t>
            </w:r>
          </w:p>
        </w:tc>
        <w:tc>
          <w:tcPr>
            <w:tcW w:type="auto" w:w="1728"/>
          </w:tcPr>
          <w:p>
            <w:r>
              <w:t>verb</w:t>
            </w:r>
          </w:p>
        </w:tc>
        <w:tc>
          <w:tcPr>
            <w:tcW w:type="auto" w:w="1728"/>
          </w:tcPr>
          <w:p>
            <w:r>
              <w:t xml:space="preserve">יְשַׁלֵּ֧ם </w:t>
            </w:r>
          </w:p>
        </w:tc>
        <w:tc>
          <w:tcPr>
            <w:tcW w:type="auto" w:w="1728"/>
          </w:tcPr>
          <w:p>
            <w:r>
              <w:t>pres</w:t>
            </w:r>
          </w:p>
        </w:tc>
      </w:tr>
    </w:tbl>
    <w:p>
      <w:r>
        <w:br/>
      </w:r>
    </w:p>
    <w:p>
      <w:pPr>
        <w:pStyle w:val="Reference"/>
      </w:pPr>
      <w:hyperlink r:id="rId2116">
        <w:r>
          <w:rPr/>
          <w:t>2_Samuel 4:6</w:t>
        </w:r>
      </w:hyperlink>
    </w:p>
    <w:p>
      <w:pPr>
        <w:pStyle w:val="Hebrew"/>
      </w:pPr>
      <w:r>
        <w:t xml:space="preserve">וְרֵכָ֛ב וּבַעֲנָ֥ה אָחִ֖יו נִמְלָֽטוּ׃ </w:t>
      </w:r>
    </w:p>
    <w:p>
      <w:pPr>
        <w:pStyle w:val="Hebrew"/>
      </w:pPr>
      <w:r>
        <w:rPr>
          <w:color w:val="FF0000"/>
          <w:vertAlign w:val="superscript"/>
          <w:rtl/>
        </w:rPr>
        <w:t>162739</w:t>
      </w:r>
      <w:r>
        <w:rPr>
          <w:rFonts w:ascii="Times New Roman" w:hAnsi="Times New Roman"/>
          <w:color w:val="828282"/>
          <w:rtl/>
        </w:rPr>
        <w:t>וְ</w:t>
      </w:r>
      <w:r>
        <w:rPr>
          <w:color w:val="FF0000"/>
          <w:vertAlign w:val="superscript"/>
          <w:rtl/>
        </w:rPr>
        <w:t>162740</w:t>
      </w:r>
      <w:r>
        <w:rPr>
          <w:rFonts w:ascii="Times New Roman" w:hAnsi="Times New Roman"/>
          <w:color w:val="828282"/>
          <w:rtl/>
        </w:rPr>
        <w:t xml:space="preserve">רֵכָ֛ב </w:t>
      </w:r>
      <w:r>
        <w:rPr>
          <w:color w:val="FF0000"/>
          <w:vertAlign w:val="superscript"/>
          <w:rtl/>
        </w:rPr>
        <w:t>162741</w:t>
      </w:r>
      <w:r>
        <w:rPr>
          <w:rFonts w:ascii="Times New Roman" w:hAnsi="Times New Roman"/>
          <w:color w:val="828282"/>
          <w:rtl/>
        </w:rPr>
        <w:t>וּ</w:t>
      </w:r>
      <w:r>
        <w:rPr>
          <w:color w:val="FF0000"/>
          <w:vertAlign w:val="superscript"/>
          <w:rtl/>
        </w:rPr>
        <w:t>162742</w:t>
      </w:r>
      <w:r>
        <w:rPr>
          <w:rFonts w:ascii="Times New Roman" w:hAnsi="Times New Roman"/>
          <w:color w:val="828282"/>
          <w:rtl/>
        </w:rPr>
        <w:t xml:space="preserve">בַעֲנָ֥ה </w:t>
      </w:r>
      <w:r>
        <w:rPr>
          <w:color w:val="FF0000"/>
          <w:vertAlign w:val="superscript"/>
          <w:rtl/>
        </w:rPr>
        <w:t>162743</w:t>
      </w:r>
      <w:r>
        <w:rPr>
          <w:rFonts w:ascii="Times New Roman" w:hAnsi="Times New Roman"/>
          <w:color w:val="828282"/>
          <w:rtl/>
        </w:rPr>
        <w:t xml:space="preserve">אָחִ֖יו </w:t>
      </w:r>
      <w:r>
        <w:rPr>
          <w:color w:val="FF0000"/>
          <w:vertAlign w:val="superscript"/>
          <w:rtl/>
        </w:rPr>
        <w:t>162744</w:t>
      </w:r>
      <w:r>
        <w:rPr>
          <w:rFonts w:ascii="Times New Roman" w:hAnsi="Times New Roman"/>
          <w:color w:val="828282"/>
          <w:rtl/>
        </w:rPr>
        <w:t xml:space="preserve">נִמְלָֽטוּ׃ </w:t>
      </w:r>
    </w:p>
    <w:p>
      <w:pPr>
        <w:pStyle w:val="Hebrew"/>
      </w:pPr>
      <w:r>
        <w:rPr>
          <w:color w:val="828282"/>
        </w:rPr>
        <w:t xml:space="preserve">וְ֠הֵנָּה בָּ֜אוּ עַד־תֹּ֤וךְ הַבַּ֨יִת֙ לֹקְחֵ֣י חִטִּ֔ים וַיַּכֻּ֖הוּ אֶל־הַחֹ֑מֶשׁ וְרֵכָ֛ב וּבַעֲנָ֥ה אָחִ֖יו נִמְלָֽטוּ׃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2b1c1c4a</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3616239c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8ba4811f</w:t>
            </w:r>
          </w:p>
        </w:tc>
        <w:tc>
          <w:tcPr>
            <w:tcW w:type="auto" w:w="1728"/>
          </w:tcPr>
          <w:p>
            <w:r>
              <w:t>tense</w:t>
            </w:r>
          </w:p>
        </w:tc>
        <w:tc>
          <w:tcPr>
            <w:tcW w:type="auto" w:w="1728"/>
          </w:tcPr>
          <w:p>
            <w:r>
              <w:t>verb</w:t>
            </w:r>
          </w:p>
        </w:tc>
        <w:tc>
          <w:tcPr>
            <w:tcW w:type="auto" w:w="1728"/>
          </w:tcPr>
          <w:p>
            <w:r>
              <w:t xml:space="preserve">נִמְלָֽטוּ׃ </w:t>
            </w:r>
          </w:p>
        </w:tc>
        <w:tc>
          <w:tcPr>
            <w:tcW w:type="auto" w:w="1728"/>
          </w:tcPr>
          <w:p>
            <w:r>
              <w:t>past</w:t>
            </w:r>
          </w:p>
        </w:tc>
      </w:tr>
    </w:tbl>
    <w:p>
      <w:r>
        <w:br/>
      </w:r>
    </w:p>
    <w:p>
      <w:pPr>
        <w:pStyle w:val="Reference"/>
      </w:pPr>
      <w:hyperlink r:id="rId2117">
        <w:r>
          <w:rPr/>
          <w:t>2_Samuel 4:7</w:t>
        </w:r>
      </w:hyperlink>
    </w:p>
    <w:p>
      <w:pPr>
        <w:pStyle w:val="Hebrew"/>
      </w:pPr>
      <w:r>
        <w:t xml:space="preserve">וַיִּקְחוּ֙ אֶת־רֹאשֹׁ֔ו </w:t>
      </w:r>
    </w:p>
    <w:p>
      <w:pPr>
        <w:pStyle w:val="Hebrew"/>
      </w:pPr>
      <w:r>
        <w:rPr>
          <w:color w:val="FF0000"/>
          <w:vertAlign w:val="superscript"/>
          <w:rtl/>
        </w:rPr>
        <w:t>162765</w:t>
      </w:r>
      <w:r>
        <w:rPr>
          <w:rFonts w:ascii="Times New Roman" w:hAnsi="Times New Roman"/>
          <w:color w:val="828282"/>
          <w:rtl/>
        </w:rPr>
        <w:t>וַ</w:t>
      </w:r>
      <w:r>
        <w:rPr>
          <w:color w:val="FF0000"/>
          <w:vertAlign w:val="superscript"/>
          <w:rtl/>
        </w:rPr>
        <w:t>162766</w:t>
      </w:r>
      <w:r>
        <w:rPr>
          <w:rFonts w:ascii="Times New Roman" w:hAnsi="Times New Roman"/>
          <w:color w:val="828282"/>
          <w:rtl/>
        </w:rPr>
        <w:t xml:space="preserve">יִּקְחוּ֙ </w:t>
      </w:r>
      <w:r>
        <w:rPr>
          <w:color w:val="FF0000"/>
          <w:vertAlign w:val="superscript"/>
          <w:rtl/>
        </w:rPr>
        <w:t>162767</w:t>
      </w:r>
      <w:r>
        <w:rPr>
          <w:rFonts w:ascii="Times New Roman" w:hAnsi="Times New Roman"/>
          <w:color w:val="828282"/>
          <w:rtl/>
        </w:rPr>
        <w:t>אֶת־</w:t>
      </w:r>
      <w:r>
        <w:rPr>
          <w:color w:val="FF0000"/>
          <w:vertAlign w:val="superscript"/>
          <w:rtl/>
        </w:rPr>
        <w:t>162768</w:t>
      </w:r>
      <w:r>
        <w:rPr>
          <w:rFonts w:ascii="Times New Roman" w:hAnsi="Times New Roman"/>
          <w:color w:val="828282"/>
          <w:rtl/>
        </w:rPr>
        <w:t xml:space="preserve">רֹאשֹׁ֔ו </w:t>
      </w:r>
    </w:p>
    <w:p>
      <w:pPr>
        <w:pStyle w:val="Hebrew"/>
      </w:pPr>
      <w:r>
        <w:rPr>
          <w:color w:val="828282"/>
        </w:rPr>
        <w:t xml:space="preserve">וַיָּבֹ֣אוּ הַבַּ֗יִת וְהֽוּא־שֹׁכֵ֤ב עַל־מִטָּתֹו֙ בַּחֲדַ֣ר מִשְׁכָּבֹ֔ו וַיַּכֻּ֨הוּ֙ וַיְמִתֻ֔הוּ וַיָּסִ֖ירוּ אֶת־רֹאשֹׁ֑ו וַיִּקְחוּ֙ אֶת־רֹאשֹׁ֔ו וַיֵּֽלְכ֛וּ דֶּ֥רֶךְ הָעֲרָבָ֖ה כָּל־הַלָּֽיְלָה׃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9dbb9068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af31ce83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e9f186cc</w:t>
            </w:r>
          </w:p>
        </w:tc>
        <w:tc>
          <w:tcPr>
            <w:tcW w:type="auto" w:w="1728"/>
          </w:tcPr>
          <w:p>
            <w:r>
              <w:t>tense</w:t>
            </w:r>
          </w:p>
        </w:tc>
        <w:tc>
          <w:tcPr>
            <w:tcW w:type="auto" w:w="1728"/>
          </w:tcPr>
          <w:p>
            <w:r>
              <w:t>verb</w:t>
            </w:r>
          </w:p>
        </w:tc>
        <w:tc>
          <w:tcPr>
            <w:tcW w:type="auto" w:w="1728"/>
          </w:tcPr>
          <w:p>
            <w:r>
              <w:t xml:space="preserve">יִּקְחוּ֙ </w:t>
            </w:r>
          </w:p>
        </w:tc>
        <w:tc>
          <w:tcPr>
            <w:tcW w:type="auto" w:w="1728"/>
          </w:tcPr>
          <w:p>
            <w:r>
              <w:t>past</w:t>
            </w:r>
          </w:p>
        </w:tc>
      </w:tr>
    </w:tbl>
    <w:p>
      <w:r>
        <w:br/>
      </w:r>
    </w:p>
    <w:p>
      <w:pPr>
        <w:pStyle w:val="Reference"/>
      </w:pPr>
      <w:hyperlink r:id="rId2118">
        <w:r>
          <w:rPr/>
          <w:t>2_Samuel 4:10</w:t>
        </w:r>
      </w:hyperlink>
    </w:p>
    <w:p>
      <w:pPr>
        <w:pStyle w:val="Hebrew"/>
      </w:pPr>
      <w:r>
        <w:t xml:space="preserve">וָאֹחֲזָ֣ה בֹ֔ו </w:t>
      </w:r>
    </w:p>
    <w:p>
      <w:pPr>
        <w:pStyle w:val="Hebrew"/>
      </w:pPr>
      <w:r>
        <w:rPr>
          <w:color w:val="FF0000"/>
          <w:vertAlign w:val="superscript"/>
          <w:rtl/>
        </w:rPr>
        <w:t>162858</w:t>
      </w:r>
      <w:r>
        <w:rPr>
          <w:rFonts w:ascii="Times New Roman" w:hAnsi="Times New Roman"/>
          <w:color w:val="828282"/>
          <w:rtl/>
        </w:rPr>
        <w:t>וָ</w:t>
      </w:r>
      <w:r>
        <w:rPr>
          <w:color w:val="FF0000"/>
          <w:vertAlign w:val="superscript"/>
          <w:rtl/>
        </w:rPr>
        <w:t>162859</w:t>
      </w:r>
      <w:r>
        <w:rPr>
          <w:rFonts w:ascii="Times New Roman" w:hAnsi="Times New Roman"/>
          <w:color w:val="828282"/>
          <w:rtl/>
        </w:rPr>
        <w:t xml:space="preserve">אֹחֲזָ֣ה </w:t>
      </w:r>
      <w:r>
        <w:rPr>
          <w:color w:val="FF0000"/>
          <w:vertAlign w:val="superscript"/>
          <w:rtl/>
        </w:rPr>
        <w:t>162860</w:t>
      </w:r>
      <w:r>
        <w:rPr>
          <w:rFonts w:ascii="Times New Roman" w:hAnsi="Times New Roman"/>
          <w:color w:val="828282"/>
          <w:rtl/>
        </w:rPr>
        <w:t xml:space="preserve">בֹ֔ו </w:t>
      </w:r>
    </w:p>
    <w:p>
      <w:pPr>
        <w:pStyle w:val="Hebrew"/>
      </w:pPr>
      <w:r>
        <w:rPr>
          <w:color w:val="828282"/>
        </w:rPr>
        <w:t xml:space="preserve">כִּ֣י הַמַּגִּיד֩ לִ֨י לֵאמֹ֜ר הִנֵּה־מֵ֣ת שָׁא֗וּל וְהֽוּא־הָיָ֤ה כִמְבַשֵּׂר֙ בְּעֵינָ֔יו וָאֹחֲזָ֣ה בֹ֔ו וָאֶהְרְגֵ֖הוּ בְּצִֽקְלָ֑ג אֲשֶׁ֥ר לְתִתִּי־לֹ֖ו בְּשֹׂרָֽה׃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bd1469c1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1c254867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265e7b36</w:t>
            </w:r>
          </w:p>
        </w:tc>
        <w:tc>
          <w:tcPr>
            <w:tcW w:type="auto" w:w="1728"/>
          </w:tcPr>
          <w:p>
            <w:r>
              <w:t>tense</w:t>
            </w:r>
          </w:p>
        </w:tc>
        <w:tc>
          <w:tcPr>
            <w:tcW w:type="auto" w:w="1728"/>
          </w:tcPr>
          <w:p>
            <w:r>
              <w:t>verb</w:t>
            </w:r>
          </w:p>
        </w:tc>
        <w:tc>
          <w:tcPr>
            <w:tcW w:type="auto" w:w="1728"/>
          </w:tcPr>
          <w:p>
            <w:r>
              <w:t xml:space="preserve">אֹחֲזָ֣ה </w:t>
            </w:r>
          </w:p>
        </w:tc>
        <w:tc>
          <w:tcPr>
            <w:tcW w:type="auto" w:w="1728"/>
          </w:tcPr>
          <w:p>
            <w:r>
              <w:t>past</w:t>
            </w:r>
          </w:p>
        </w:tc>
      </w:tr>
    </w:tbl>
    <w:p>
      <w:r>
        <w:br/>
      </w:r>
    </w:p>
    <w:p>
      <w:pPr>
        <w:pStyle w:val="Reference"/>
      </w:pPr>
      <w:hyperlink r:id="rId2119">
        <w:r>
          <w:rPr/>
          <w:t>2_Samuel 4:11</w:t>
        </w:r>
      </w:hyperlink>
    </w:p>
    <w:p>
      <w:pPr>
        <w:pStyle w:val="Hebrew"/>
      </w:pPr>
      <w:r>
        <w:t xml:space="preserve">וּבִעַרְתִּ֥י אֶתְכֶ֖ם מִן־הָאָֽרֶץ׃ </w:t>
      </w:r>
    </w:p>
    <w:p>
      <w:pPr>
        <w:pStyle w:val="Hebrew"/>
      </w:pPr>
      <w:r>
        <w:rPr>
          <w:color w:val="FF0000"/>
          <w:vertAlign w:val="superscript"/>
          <w:rtl/>
        </w:rPr>
        <w:t>162891</w:t>
      </w:r>
      <w:r>
        <w:rPr>
          <w:rFonts w:ascii="Times New Roman" w:hAnsi="Times New Roman"/>
          <w:color w:val="828282"/>
          <w:rtl/>
        </w:rPr>
        <w:t>וּ</w:t>
      </w:r>
      <w:r>
        <w:rPr>
          <w:color w:val="FF0000"/>
          <w:vertAlign w:val="superscript"/>
          <w:rtl/>
        </w:rPr>
        <w:t>162892</w:t>
      </w:r>
      <w:r>
        <w:rPr>
          <w:rFonts w:ascii="Times New Roman" w:hAnsi="Times New Roman"/>
          <w:color w:val="828282"/>
          <w:rtl/>
        </w:rPr>
        <w:t xml:space="preserve">בִעַרְתִּ֥י </w:t>
      </w:r>
      <w:r>
        <w:rPr>
          <w:color w:val="FF0000"/>
          <w:vertAlign w:val="superscript"/>
          <w:rtl/>
        </w:rPr>
        <w:t>162893</w:t>
      </w:r>
      <w:r>
        <w:rPr>
          <w:rFonts w:ascii="Times New Roman" w:hAnsi="Times New Roman"/>
          <w:color w:val="828282"/>
          <w:rtl/>
        </w:rPr>
        <w:t xml:space="preserve">אֶתְכֶ֖ם </w:t>
      </w:r>
      <w:r>
        <w:rPr>
          <w:color w:val="FF0000"/>
          <w:vertAlign w:val="superscript"/>
          <w:rtl/>
        </w:rPr>
        <w:t>162894</w:t>
      </w:r>
      <w:r>
        <w:rPr>
          <w:rFonts w:ascii="Times New Roman" w:hAnsi="Times New Roman"/>
          <w:color w:val="828282"/>
          <w:rtl/>
        </w:rPr>
        <w:t>מִן־</w:t>
      </w:r>
      <w:r>
        <w:rPr>
          <w:color w:val="FF0000"/>
          <w:vertAlign w:val="superscript"/>
          <w:rtl/>
        </w:rPr>
        <w:t>162895</w:t>
      </w:r>
      <w:r>
        <w:rPr>
          <w:rFonts w:ascii="Times New Roman" w:hAnsi="Times New Roman"/>
          <w:color w:val="828282"/>
          <w:rtl/>
        </w:rPr>
        <w:t>הָ</w:t>
      </w:r>
      <w:r>
        <w:rPr>
          <w:color w:val="FF0000"/>
          <w:vertAlign w:val="superscript"/>
          <w:rtl/>
        </w:rPr>
        <w:t>162896</w:t>
      </w:r>
      <w:r>
        <w:rPr>
          <w:rFonts w:ascii="Times New Roman" w:hAnsi="Times New Roman"/>
          <w:color w:val="828282"/>
          <w:rtl/>
        </w:rPr>
        <w:t xml:space="preserve">אָֽרֶץ׃ </w:t>
      </w:r>
    </w:p>
    <w:p>
      <w:pPr>
        <w:pStyle w:val="Hebrew"/>
      </w:pPr>
      <w:r>
        <w:rPr>
          <w:color w:val="828282"/>
        </w:rPr>
        <w:t xml:space="preserve">אַ֞ף כִּֽי־אֲנָשִׁ֣ים רְשָׁעִ֗ים הָרְג֧וּ אֶת־אִישׁ־צַדִּ֛יק בְּבֵיתֹ֖ו עַל־מִשְׁכָּבֹ֑ו וְעַתָּ֗ה הֲלֹ֨וא אֲבַקֵּ֤שׁ אֶת־דָּמֹו֙ מִיֶּדְכֶ֔ם וּבִעַרְתִּ֥י אֶתְכֶ֖ם מִן־הָאָֽרֶץ׃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33535f00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dc6add8f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4ed2cbcc</w:t>
            </w:r>
          </w:p>
        </w:tc>
        <w:tc>
          <w:tcPr>
            <w:tcW w:type="auto" w:w="1728"/>
          </w:tcPr>
          <w:p>
            <w:r>
              <w:t>tense</w:t>
            </w:r>
          </w:p>
        </w:tc>
        <w:tc>
          <w:tcPr>
            <w:tcW w:type="auto" w:w="1728"/>
          </w:tcPr>
          <w:p>
            <w:r>
              <w:t>verb</w:t>
            </w:r>
          </w:p>
        </w:tc>
        <w:tc>
          <w:tcPr>
            <w:tcW w:type="auto" w:w="1728"/>
          </w:tcPr>
          <w:p>
            <w:r>
              <w:t xml:space="preserve">בִעַרְתִּ֥י </w:t>
            </w:r>
          </w:p>
        </w:tc>
        <w:tc>
          <w:tcPr>
            <w:tcW w:type="auto" w:w="1728"/>
          </w:tcPr>
          <w:p>
            <w:r>
              <w:t>mod</w:t>
            </w:r>
          </w:p>
        </w:tc>
      </w:tr>
    </w:tbl>
    <w:p>
      <w:r>
        <w:br/>
      </w:r>
    </w:p>
    <w:p>
      <w:pPr>
        <w:pStyle w:val="Reference"/>
      </w:pPr>
      <w:hyperlink r:id="rId2120">
        <w:r>
          <w:rPr/>
          <w:t>2_Samuel 5:1</w:t>
        </w:r>
      </w:hyperlink>
    </w:p>
    <w:p>
      <w:pPr>
        <w:pStyle w:val="Hebrew"/>
      </w:pPr>
      <w:r>
        <w:t xml:space="preserve">וַיָּבֹ֜אוּ כָּל־שִׁבְטֵ֧י יִשְׂרָאֵ֛ל אֶל־דָּוִ֖ד חֶבְרֹ֑ונָה </w:t>
      </w:r>
    </w:p>
    <w:p>
      <w:pPr>
        <w:pStyle w:val="Hebrew"/>
      </w:pPr>
      <w:r>
        <w:rPr>
          <w:color w:val="FF0000"/>
          <w:vertAlign w:val="superscript"/>
          <w:rtl/>
        </w:rPr>
        <w:t>162931</w:t>
      </w:r>
      <w:r>
        <w:rPr>
          <w:rFonts w:ascii="Times New Roman" w:hAnsi="Times New Roman"/>
          <w:color w:val="828282"/>
          <w:rtl/>
        </w:rPr>
        <w:t>וַ</w:t>
      </w:r>
      <w:r>
        <w:rPr>
          <w:color w:val="FF0000"/>
          <w:vertAlign w:val="superscript"/>
          <w:rtl/>
        </w:rPr>
        <w:t>162932</w:t>
      </w:r>
      <w:r>
        <w:rPr>
          <w:rFonts w:ascii="Times New Roman" w:hAnsi="Times New Roman"/>
          <w:color w:val="828282"/>
          <w:rtl/>
        </w:rPr>
        <w:t xml:space="preserve">יָּבֹ֜אוּ </w:t>
      </w:r>
      <w:r>
        <w:rPr>
          <w:color w:val="FF0000"/>
          <w:vertAlign w:val="superscript"/>
          <w:rtl/>
        </w:rPr>
        <w:t>162933</w:t>
      </w:r>
      <w:r>
        <w:rPr>
          <w:rFonts w:ascii="Times New Roman" w:hAnsi="Times New Roman"/>
          <w:color w:val="828282"/>
          <w:rtl/>
        </w:rPr>
        <w:t>כָּל־</w:t>
      </w:r>
      <w:r>
        <w:rPr>
          <w:color w:val="FF0000"/>
          <w:vertAlign w:val="superscript"/>
          <w:rtl/>
        </w:rPr>
        <w:t>162934</w:t>
      </w:r>
      <w:r>
        <w:rPr>
          <w:rFonts w:ascii="Times New Roman" w:hAnsi="Times New Roman"/>
          <w:color w:val="828282"/>
          <w:rtl/>
        </w:rPr>
        <w:t xml:space="preserve">שִׁבְטֵ֧י </w:t>
      </w:r>
      <w:r>
        <w:rPr>
          <w:color w:val="FF0000"/>
          <w:vertAlign w:val="superscript"/>
          <w:rtl/>
        </w:rPr>
        <w:t>162935</w:t>
      </w:r>
      <w:r>
        <w:rPr>
          <w:rFonts w:ascii="Times New Roman" w:hAnsi="Times New Roman"/>
          <w:color w:val="828282"/>
          <w:rtl/>
        </w:rPr>
        <w:t xml:space="preserve">יִשְׂרָאֵ֛ל </w:t>
      </w:r>
      <w:r>
        <w:rPr>
          <w:color w:val="FF0000"/>
          <w:vertAlign w:val="superscript"/>
          <w:rtl/>
        </w:rPr>
        <w:t>162936</w:t>
      </w:r>
      <w:r>
        <w:rPr>
          <w:rFonts w:ascii="Times New Roman" w:hAnsi="Times New Roman"/>
          <w:color w:val="828282"/>
          <w:rtl/>
        </w:rPr>
        <w:t>אֶל־</w:t>
      </w:r>
      <w:r>
        <w:rPr>
          <w:color w:val="FF0000"/>
          <w:vertAlign w:val="superscript"/>
          <w:rtl/>
        </w:rPr>
        <w:t>162937</w:t>
      </w:r>
      <w:r>
        <w:rPr>
          <w:rFonts w:ascii="Times New Roman" w:hAnsi="Times New Roman"/>
          <w:color w:val="828282"/>
          <w:rtl/>
        </w:rPr>
        <w:t xml:space="preserve">דָּוִ֖ד </w:t>
      </w:r>
      <w:r>
        <w:rPr>
          <w:color w:val="FF0000"/>
          <w:vertAlign w:val="superscript"/>
          <w:rtl/>
        </w:rPr>
        <w:t>162938</w:t>
      </w:r>
      <w:r>
        <w:rPr>
          <w:rFonts w:ascii="Times New Roman" w:hAnsi="Times New Roman"/>
          <w:color w:val="828282"/>
          <w:rtl/>
        </w:rPr>
        <w:t xml:space="preserve">חֶבְרֹ֑ונָה </w:t>
      </w:r>
    </w:p>
    <w:p>
      <w:pPr>
        <w:pStyle w:val="Hebrew"/>
      </w:pPr>
      <w:r>
        <w:rPr>
          <w:color w:val="828282"/>
        </w:rPr>
        <w:t xml:space="preserve">וַיָּבֹ֜אוּ כָּל־שִׁבְטֵ֧י יִשְׂרָאֵ֛ל אֶל־דָּוִ֖ד חֶבְרֹ֑ונָה וַיֹּאמְר֣וּ לֵאמֹ֔ר הִנְנ֛וּ עַצְמְךָ֥ וּֽבְשָׂרְךָ֖ אֲנָֽחְנוּ׃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87474b07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9abc8845</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d930ecef</w:t>
            </w:r>
          </w:p>
        </w:tc>
        <w:tc>
          <w:tcPr>
            <w:tcW w:type="auto" w:w="1728"/>
          </w:tcPr>
          <w:p>
            <w:r>
              <w:t>tense</w:t>
            </w:r>
          </w:p>
        </w:tc>
        <w:tc>
          <w:tcPr>
            <w:tcW w:type="auto" w:w="1728"/>
          </w:tcPr>
          <w:p>
            <w:r>
              <w:t>verb</w:t>
            </w:r>
          </w:p>
        </w:tc>
        <w:tc>
          <w:tcPr>
            <w:tcW w:type="auto" w:w="1728"/>
          </w:tcPr>
          <w:p>
            <w:r>
              <w:t xml:space="preserve">יָּבֹ֜אוּ </w:t>
            </w:r>
          </w:p>
        </w:tc>
        <w:tc>
          <w:tcPr>
            <w:tcW w:type="auto" w:w="1728"/>
          </w:tcPr>
          <w:p>
            <w:r>
              <w:t>past</w:t>
            </w:r>
          </w:p>
        </w:tc>
      </w:tr>
    </w:tbl>
    <w:p>
      <w:r>
        <w:br/>
      </w:r>
    </w:p>
    <w:p>
      <w:pPr>
        <w:pStyle w:val="Reference"/>
      </w:pPr>
      <w:hyperlink r:id="rId2121">
        <w:r>
          <w:rPr/>
          <w:t>2_Samuel 5:9</w:t>
        </w:r>
      </w:hyperlink>
    </w:p>
    <w:p>
      <w:pPr>
        <w:pStyle w:val="Hebrew"/>
      </w:pPr>
      <w:r>
        <w:t xml:space="preserve">וַיִּקְרָא־לָ֖הּ עִ֣יר דָּוִ֑ד </w:t>
      </w:r>
    </w:p>
    <w:p>
      <w:pPr>
        <w:pStyle w:val="Hebrew"/>
      </w:pPr>
      <w:r>
        <w:rPr>
          <w:color w:val="FF0000"/>
          <w:vertAlign w:val="superscript"/>
          <w:rtl/>
        </w:rPr>
        <w:t>163133</w:t>
      </w:r>
      <w:r>
        <w:rPr>
          <w:rFonts w:ascii="Times New Roman" w:hAnsi="Times New Roman"/>
          <w:color w:val="828282"/>
          <w:rtl/>
        </w:rPr>
        <w:t>וַ</w:t>
      </w:r>
      <w:r>
        <w:rPr>
          <w:color w:val="FF0000"/>
          <w:vertAlign w:val="superscript"/>
          <w:rtl/>
        </w:rPr>
        <w:t>163134</w:t>
      </w:r>
      <w:r>
        <w:rPr>
          <w:rFonts w:ascii="Times New Roman" w:hAnsi="Times New Roman"/>
          <w:color w:val="828282"/>
          <w:rtl/>
        </w:rPr>
        <w:t>יִּקְרָא־</w:t>
      </w:r>
      <w:r>
        <w:rPr>
          <w:color w:val="FF0000"/>
          <w:vertAlign w:val="superscript"/>
          <w:rtl/>
        </w:rPr>
        <w:t>163135</w:t>
      </w:r>
      <w:r>
        <w:rPr>
          <w:rFonts w:ascii="Times New Roman" w:hAnsi="Times New Roman"/>
          <w:color w:val="828282"/>
          <w:rtl/>
        </w:rPr>
        <w:t xml:space="preserve">לָ֖הּ </w:t>
      </w:r>
      <w:r>
        <w:rPr>
          <w:color w:val="FF0000"/>
          <w:vertAlign w:val="superscript"/>
          <w:rtl/>
        </w:rPr>
        <w:t>163136</w:t>
      </w:r>
      <w:r>
        <w:rPr>
          <w:rFonts w:ascii="Times New Roman" w:hAnsi="Times New Roman"/>
          <w:color w:val="828282"/>
          <w:rtl/>
        </w:rPr>
        <w:t xml:space="preserve">עִ֣יר </w:t>
      </w:r>
      <w:r>
        <w:rPr>
          <w:color w:val="FF0000"/>
          <w:vertAlign w:val="superscript"/>
          <w:rtl/>
        </w:rPr>
        <w:t>163137</w:t>
      </w:r>
      <w:r>
        <w:rPr>
          <w:rFonts w:ascii="Times New Roman" w:hAnsi="Times New Roman"/>
          <w:color w:val="828282"/>
          <w:rtl/>
        </w:rPr>
        <w:t xml:space="preserve">דָּוִ֑ד </w:t>
      </w:r>
    </w:p>
    <w:p>
      <w:pPr>
        <w:pStyle w:val="Hebrew"/>
      </w:pPr>
      <w:r>
        <w:rPr>
          <w:color w:val="828282"/>
        </w:rPr>
        <w:t xml:space="preserve">וַיֵּ֤שֶׁב דָּוִד֙ בַּמְּצֻדָ֔ה וַיִּקְרָא־לָ֖הּ עִ֣יר דָּוִ֑ד וַיִּ֤בֶן דָּוִד֙ סָבִ֔יב מִן־הַמִּלֹּ֖וא וָבָֽיְתָה׃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d499e7e1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727b50c1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c7adf70d</w:t>
            </w:r>
          </w:p>
        </w:tc>
        <w:tc>
          <w:tcPr>
            <w:tcW w:type="auto" w:w="1728"/>
          </w:tcPr>
          <w:p>
            <w:r>
              <w:t>tense</w:t>
            </w:r>
          </w:p>
        </w:tc>
        <w:tc>
          <w:tcPr>
            <w:tcW w:type="auto" w:w="1728"/>
          </w:tcPr>
          <w:p>
            <w:r>
              <w:t>verb</w:t>
            </w:r>
          </w:p>
        </w:tc>
        <w:tc>
          <w:tcPr>
            <w:tcW w:type="auto" w:w="1728"/>
          </w:tcPr>
          <w:p>
            <w:r>
              <w:t>יִּקְרָא־</w:t>
            </w:r>
          </w:p>
        </w:tc>
        <w:tc>
          <w:tcPr>
            <w:tcW w:type="auto" w:w="1728"/>
          </w:tcPr>
          <w:p>
            <w:r>
              <w:t>past</w:t>
            </w:r>
          </w:p>
        </w:tc>
      </w:tr>
    </w:tbl>
    <w:p>
      <w:r>
        <w:br/>
      </w:r>
    </w:p>
    <w:p>
      <w:pPr>
        <w:pStyle w:val="Reference"/>
      </w:pPr>
      <w:hyperlink r:id="rId2122">
        <w:r>
          <w:rPr/>
          <w:t>2_Samuel 5:13</w:t>
        </w:r>
      </w:hyperlink>
    </w:p>
    <w:p>
      <w:pPr>
        <w:pStyle w:val="Hebrew"/>
      </w:pPr>
      <w:r>
        <w:t xml:space="preserve">וַיִּקַּח֩ דָּוִ֨ד עֹ֜וד פִּֽלַגְשִׁ֤ים וְנָשִׁים֙ מִיר֣וּשָׁלִַ֔ם </w:t>
      </w:r>
    </w:p>
    <w:p>
      <w:pPr>
        <w:pStyle w:val="Hebrew"/>
      </w:pPr>
      <w:r>
        <w:rPr>
          <w:color w:val="FF0000"/>
          <w:vertAlign w:val="superscript"/>
          <w:rtl/>
        </w:rPr>
        <w:t>163199</w:t>
      </w:r>
      <w:r>
        <w:rPr>
          <w:rFonts w:ascii="Times New Roman" w:hAnsi="Times New Roman"/>
          <w:color w:val="828282"/>
          <w:rtl/>
        </w:rPr>
        <w:t>וַ</w:t>
      </w:r>
      <w:r>
        <w:rPr>
          <w:color w:val="FF0000"/>
          <w:vertAlign w:val="superscript"/>
          <w:rtl/>
        </w:rPr>
        <w:t>163200</w:t>
      </w:r>
      <w:r>
        <w:rPr>
          <w:rFonts w:ascii="Times New Roman" w:hAnsi="Times New Roman"/>
          <w:color w:val="828282"/>
          <w:rtl/>
        </w:rPr>
        <w:t xml:space="preserve">יִּקַּח֩ </w:t>
      </w:r>
      <w:r>
        <w:rPr>
          <w:color w:val="FF0000"/>
          <w:vertAlign w:val="superscript"/>
          <w:rtl/>
        </w:rPr>
        <w:t>163201</w:t>
      </w:r>
      <w:r>
        <w:rPr>
          <w:rFonts w:ascii="Times New Roman" w:hAnsi="Times New Roman"/>
          <w:color w:val="828282"/>
          <w:rtl/>
        </w:rPr>
        <w:t xml:space="preserve">דָּוִ֨ד </w:t>
      </w:r>
      <w:r>
        <w:rPr>
          <w:color w:val="FF0000"/>
          <w:vertAlign w:val="superscript"/>
          <w:rtl/>
        </w:rPr>
        <w:t>163202</w:t>
      </w:r>
      <w:r>
        <w:rPr>
          <w:rFonts w:ascii="Times New Roman" w:hAnsi="Times New Roman"/>
          <w:color w:val="828282"/>
          <w:rtl/>
        </w:rPr>
        <w:t xml:space="preserve">עֹ֜וד </w:t>
      </w:r>
      <w:r>
        <w:rPr>
          <w:color w:val="FF0000"/>
          <w:vertAlign w:val="superscript"/>
          <w:rtl/>
        </w:rPr>
        <w:t>163203</w:t>
      </w:r>
      <w:r>
        <w:rPr>
          <w:rFonts w:ascii="Times New Roman" w:hAnsi="Times New Roman"/>
          <w:color w:val="828282"/>
          <w:rtl/>
        </w:rPr>
        <w:t xml:space="preserve">פִּֽלַגְשִׁ֤ים </w:t>
      </w:r>
      <w:r>
        <w:rPr>
          <w:color w:val="FF0000"/>
          <w:vertAlign w:val="superscript"/>
          <w:rtl/>
        </w:rPr>
        <w:t>163204</w:t>
      </w:r>
      <w:r>
        <w:rPr>
          <w:rFonts w:ascii="Times New Roman" w:hAnsi="Times New Roman"/>
          <w:color w:val="828282"/>
          <w:rtl/>
        </w:rPr>
        <w:t>וְ</w:t>
      </w:r>
      <w:r>
        <w:rPr>
          <w:color w:val="FF0000"/>
          <w:vertAlign w:val="superscript"/>
          <w:rtl/>
        </w:rPr>
        <w:t>163205</w:t>
      </w:r>
      <w:r>
        <w:rPr>
          <w:rFonts w:ascii="Times New Roman" w:hAnsi="Times New Roman"/>
          <w:color w:val="828282"/>
          <w:rtl/>
        </w:rPr>
        <w:t xml:space="preserve">נָשִׁים֙ </w:t>
      </w:r>
      <w:r>
        <w:rPr>
          <w:color w:val="FF0000"/>
          <w:vertAlign w:val="superscript"/>
          <w:rtl/>
        </w:rPr>
        <w:t>163206</w:t>
      </w:r>
      <w:r>
        <w:rPr>
          <w:rFonts w:ascii="Times New Roman" w:hAnsi="Times New Roman"/>
          <w:color w:val="828282"/>
          <w:rtl/>
        </w:rPr>
        <w:t>מִ</w:t>
      </w:r>
      <w:r>
        <w:rPr>
          <w:color w:val="FF0000"/>
          <w:vertAlign w:val="superscript"/>
          <w:rtl/>
        </w:rPr>
        <w:t>163207</w:t>
      </w:r>
      <w:r>
        <w:rPr>
          <w:rFonts w:ascii="Times New Roman" w:hAnsi="Times New Roman"/>
          <w:color w:val="828282"/>
          <w:rtl/>
        </w:rPr>
        <w:t xml:space="preserve">יר֣וּשָׁלִַ֔ם </w:t>
      </w:r>
    </w:p>
    <w:p>
      <w:pPr>
        <w:pStyle w:val="Hebrew"/>
      </w:pPr>
      <w:r>
        <w:rPr>
          <w:color w:val="828282"/>
        </w:rPr>
        <w:t xml:space="preserve">וַיִּקַּח֩ דָּוִ֨ד עֹ֜וד פִּֽלַגְשִׁ֤ים וְנָשִׁים֙ מִיר֣וּשָׁלִַ֔ם אַחֲרֵ֖י בֹּאֹ֣ו מֵחֶבְרֹ֑ון וַיִּוָּ֥לְדוּ עֹ֛וד לְדָוִ֖ד בָּנִ֥ים וּבָנֹֽות׃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2f3f39de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f9ef60a0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bba8b5c0</w:t>
            </w:r>
          </w:p>
        </w:tc>
        <w:tc>
          <w:tcPr>
            <w:tcW w:type="auto" w:w="1728"/>
          </w:tcPr>
          <w:p>
            <w:r>
              <w:t>tense</w:t>
            </w:r>
          </w:p>
        </w:tc>
        <w:tc>
          <w:tcPr>
            <w:tcW w:type="auto" w:w="1728"/>
          </w:tcPr>
          <w:p>
            <w:r>
              <w:t>verb</w:t>
            </w:r>
          </w:p>
        </w:tc>
        <w:tc>
          <w:tcPr>
            <w:tcW w:type="auto" w:w="1728"/>
          </w:tcPr>
          <w:p>
            <w:r>
              <w:t xml:space="preserve">יִּקַּח֩ </w:t>
            </w:r>
          </w:p>
        </w:tc>
        <w:tc>
          <w:tcPr>
            <w:tcW w:type="auto" w:w="1728"/>
          </w:tcPr>
          <w:p>
            <w:r>
              <w:t>past</w:t>
            </w:r>
          </w:p>
        </w:tc>
      </w:tr>
    </w:tbl>
    <w:p>
      <w:r>
        <w:br/>
      </w:r>
    </w:p>
    <w:p>
      <w:pPr>
        <w:pStyle w:val="Reference"/>
      </w:pPr>
      <w:hyperlink r:id="rId2123">
        <w:r>
          <w:rPr/>
          <w:t>2_Samuel 5:18</w:t>
        </w:r>
      </w:hyperlink>
    </w:p>
    <w:p>
      <w:pPr>
        <w:pStyle w:val="Hebrew"/>
      </w:pPr>
      <w:r>
        <w:t xml:space="preserve">וּפְלִשְׁתִּ֖ים בָּ֑אוּ </w:t>
      </w:r>
    </w:p>
    <w:p>
      <w:pPr>
        <w:pStyle w:val="Hebrew"/>
      </w:pPr>
      <w:r>
        <w:rPr>
          <w:color w:val="FF0000"/>
          <w:vertAlign w:val="superscript"/>
          <w:rtl/>
        </w:rPr>
        <w:t>163276</w:t>
      </w:r>
      <w:r>
        <w:rPr>
          <w:rFonts w:ascii="Times New Roman" w:hAnsi="Times New Roman"/>
          <w:color w:val="828282"/>
          <w:rtl/>
        </w:rPr>
        <w:t>וּ</w:t>
      </w:r>
      <w:r>
        <w:rPr>
          <w:color w:val="FF0000"/>
          <w:vertAlign w:val="superscript"/>
          <w:rtl/>
        </w:rPr>
        <w:t>163277</w:t>
      </w:r>
      <w:r>
        <w:rPr>
          <w:rFonts w:ascii="Times New Roman" w:hAnsi="Times New Roman"/>
          <w:color w:val="828282"/>
          <w:rtl/>
        </w:rPr>
        <w:t xml:space="preserve">פְלִשְׁתִּ֖ים </w:t>
      </w:r>
      <w:r>
        <w:rPr>
          <w:color w:val="FF0000"/>
          <w:vertAlign w:val="superscript"/>
          <w:rtl/>
        </w:rPr>
        <w:t>163278</w:t>
      </w:r>
      <w:r>
        <w:rPr>
          <w:rFonts w:ascii="Times New Roman" w:hAnsi="Times New Roman"/>
          <w:color w:val="828282"/>
          <w:rtl/>
        </w:rPr>
        <w:t xml:space="preserve">בָּ֑אוּ </w:t>
      </w:r>
    </w:p>
    <w:p>
      <w:pPr>
        <w:pStyle w:val="Hebrew"/>
      </w:pPr>
      <w:r>
        <w:rPr>
          <w:color w:val="828282"/>
        </w:rPr>
        <w:t xml:space="preserve">וּפְלִשְׁתִּ֖ים בָּ֑אוּ וַיִּנָּטְשׁ֖וּ בְּעֵ֥מֶק רְפָאִֽים׃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aee69c7c</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e40b46b8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0614befd</w:t>
            </w:r>
          </w:p>
        </w:tc>
        <w:tc>
          <w:tcPr>
            <w:tcW w:type="auto" w:w="1728"/>
          </w:tcPr>
          <w:p>
            <w:r>
              <w:t>tense</w:t>
            </w:r>
          </w:p>
        </w:tc>
        <w:tc>
          <w:tcPr>
            <w:tcW w:type="auto" w:w="1728"/>
          </w:tcPr>
          <w:p>
            <w:r>
              <w:t>verb</w:t>
            </w:r>
          </w:p>
        </w:tc>
        <w:tc>
          <w:tcPr>
            <w:tcW w:type="auto" w:w="1728"/>
          </w:tcPr>
          <w:p>
            <w:r>
              <w:t xml:space="preserve">בָּ֑אוּ </w:t>
            </w:r>
          </w:p>
        </w:tc>
        <w:tc>
          <w:tcPr>
            <w:tcW w:type="auto" w:w="1728"/>
          </w:tcPr>
          <w:p>
            <w:r>
              <w:t>past perf</w:t>
            </w:r>
          </w:p>
        </w:tc>
      </w:tr>
    </w:tbl>
    <w:p>
      <w:r>
        <w:br/>
      </w:r>
    </w:p>
    <w:p>
      <w:pPr>
        <w:pStyle w:val="Reference"/>
      </w:pPr>
      <w:hyperlink r:id="rId2123">
        <w:r>
          <w:rPr/>
          <w:t>2_Samuel 5:18</w:t>
        </w:r>
      </w:hyperlink>
    </w:p>
    <w:p>
      <w:pPr>
        <w:pStyle w:val="Hebrew"/>
      </w:pPr>
      <w:r>
        <w:t xml:space="preserve">וַיִּנָּטְשׁ֖וּ בְּעֵ֥מֶק רְפָאִֽים׃ </w:t>
      </w:r>
    </w:p>
    <w:p>
      <w:pPr>
        <w:pStyle w:val="Hebrew"/>
      </w:pPr>
      <w:r>
        <w:rPr>
          <w:color w:val="FF0000"/>
          <w:vertAlign w:val="superscript"/>
          <w:rtl/>
        </w:rPr>
        <w:t>163279</w:t>
      </w:r>
      <w:r>
        <w:rPr>
          <w:rFonts w:ascii="Times New Roman" w:hAnsi="Times New Roman"/>
          <w:color w:val="828282"/>
          <w:rtl/>
        </w:rPr>
        <w:t>וַ</w:t>
      </w:r>
      <w:r>
        <w:rPr>
          <w:color w:val="FF0000"/>
          <w:vertAlign w:val="superscript"/>
          <w:rtl/>
        </w:rPr>
        <w:t>163280</w:t>
      </w:r>
      <w:r>
        <w:rPr>
          <w:rFonts w:ascii="Times New Roman" w:hAnsi="Times New Roman"/>
          <w:color w:val="828282"/>
          <w:rtl/>
        </w:rPr>
        <w:t xml:space="preserve">יִּנָּטְשׁ֖וּ </w:t>
      </w:r>
      <w:r>
        <w:rPr>
          <w:color w:val="FF0000"/>
          <w:vertAlign w:val="superscript"/>
          <w:rtl/>
        </w:rPr>
        <w:t>163281</w:t>
      </w:r>
      <w:r>
        <w:rPr>
          <w:rFonts w:ascii="Times New Roman" w:hAnsi="Times New Roman"/>
          <w:color w:val="828282"/>
          <w:rtl/>
        </w:rPr>
        <w:t>בְּ</w:t>
      </w:r>
      <w:r>
        <w:rPr>
          <w:color w:val="FF0000"/>
          <w:vertAlign w:val="superscript"/>
          <w:rtl/>
        </w:rPr>
        <w:t>163282</w:t>
      </w:r>
      <w:r>
        <w:rPr>
          <w:rFonts w:ascii="Times New Roman" w:hAnsi="Times New Roman"/>
          <w:color w:val="828282"/>
          <w:rtl/>
        </w:rPr>
        <w:t xml:space="preserve">עֵ֥מֶק </w:t>
      </w:r>
      <w:r>
        <w:rPr>
          <w:color w:val="FF0000"/>
          <w:vertAlign w:val="superscript"/>
          <w:rtl/>
        </w:rPr>
        <w:t>163283</w:t>
      </w:r>
      <w:r>
        <w:rPr>
          <w:rFonts w:ascii="Times New Roman" w:hAnsi="Times New Roman"/>
          <w:color w:val="828282"/>
          <w:rtl/>
        </w:rPr>
        <w:t xml:space="preserve">רְפָאִֽים׃ </w:t>
      </w:r>
    </w:p>
    <w:p>
      <w:pPr>
        <w:pStyle w:val="Hebrew"/>
      </w:pPr>
      <w:r>
        <w:rPr>
          <w:color w:val="828282"/>
        </w:rPr>
        <w:t xml:space="preserve">וּפְלִשְׁתִּ֖ים בָּ֑אוּ וַיִּנָּטְשׁ֖וּ בְּעֵ֥מֶק רְפָאִֽים׃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a8d0f56c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9bd09fd7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d6d90aff</w:t>
            </w:r>
          </w:p>
        </w:tc>
        <w:tc>
          <w:tcPr>
            <w:tcW w:type="auto" w:w="1728"/>
          </w:tcPr>
          <w:p>
            <w:r>
              <w:t>tense</w:t>
            </w:r>
          </w:p>
        </w:tc>
        <w:tc>
          <w:tcPr>
            <w:tcW w:type="auto" w:w="1728"/>
          </w:tcPr>
          <w:p>
            <w:r>
              <w:t>verb</w:t>
            </w:r>
          </w:p>
        </w:tc>
        <w:tc>
          <w:tcPr>
            <w:tcW w:type="auto" w:w="1728"/>
          </w:tcPr>
          <w:p>
            <w:r>
              <w:t xml:space="preserve">יִּנָּטְשׁ֖וּ </w:t>
            </w:r>
          </w:p>
        </w:tc>
        <w:tc>
          <w:tcPr>
            <w:tcW w:type="auto" w:w="1728"/>
          </w:tcPr>
          <w:p>
            <w:r/>
          </w:p>
        </w:tc>
      </w:tr>
    </w:tbl>
    <w:p>
      <w:r>
        <w:br/>
      </w:r>
    </w:p>
    <w:p>
      <w:pPr>
        <w:pStyle w:val="Reference"/>
      </w:pPr>
      <w:hyperlink r:id="rId2124">
        <w:r>
          <w:rPr/>
          <w:t>2_Samuel 5:19</w:t>
        </w:r>
      </w:hyperlink>
    </w:p>
    <w:p>
      <w:pPr>
        <w:pStyle w:val="Hebrew"/>
      </w:pPr>
      <w:r>
        <w:t xml:space="preserve">הַאֶֽעֱלֶה֙ אֶל־פְּלִשְׁתִּ֔ים </w:t>
      </w:r>
    </w:p>
    <w:p>
      <w:pPr>
        <w:pStyle w:val="Hebrew"/>
      </w:pPr>
      <w:r>
        <w:rPr>
          <w:color w:val="FF0000"/>
          <w:vertAlign w:val="superscript"/>
          <w:rtl/>
        </w:rPr>
        <w:t>163291</w:t>
      </w:r>
      <w:r>
        <w:rPr>
          <w:rFonts w:ascii="Times New Roman" w:hAnsi="Times New Roman"/>
          <w:color w:val="828282"/>
          <w:rtl/>
        </w:rPr>
        <w:t>הַ</w:t>
      </w:r>
      <w:r>
        <w:rPr>
          <w:color w:val="FF0000"/>
          <w:vertAlign w:val="superscript"/>
          <w:rtl/>
        </w:rPr>
        <w:t>163292</w:t>
      </w:r>
      <w:r>
        <w:rPr>
          <w:rFonts w:ascii="Times New Roman" w:hAnsi="Times New Roman"/>
          <w:color w:val="828282"/>
          <w:rtl/>
        </w:rPr>
        <w:t xml:space="preserve">אֶֽעֱלֶה֙ </w:t>
      </w:r>
      <w:r>
        <w:rPr>
          <w:color w:val="FF0000"/>
          <w:vertAlign w:val="superscript"/>
          <w:rtl/>
        </w:rPr>
        <w:t>163293</w:t>
      </w:r>
      <w:r>
        <w:rPr>
          <w:rFonts w:ascii="Times New Roman" w:hAnsi="Times New Roman"/>
          <w:color w:val="828282"/>
          <w:rtl/>
        </w:rPr>
        <w:t>אֶל־</w:t>
      </w:r>
      <w:r>
        <w:rPr>
          <w:color w:val="FF0000"/>
          <w:vertAlign w:val="superscript"/>
          <w:rtl/>
        </w:rPr>
        <w:t>163294</w:t>
      </w:r>
      <w:r>
        <w:rPr>
          <w:rFonts w:ascii="Times New Roman" w:hAnsi="Times New Roman"/>
          <w:color w:val="828282"/>
          <w:rtl/>
        </w:rPr>
        <w:t xml:space="preserve">פְּלִשְׁתִּ֔ים </w:t>
      </w:r>
    </w:p>
    <w:p>
      <w:pPr>
        <w:pStyle w:val="Hebrew"/>
      </w:pPr>
      <w:r>
        <w:rPr>
          <w:color w:val="828282"/>
        </w:rPr>
        <w:t xml:space="preserve">וַיִּשְׁאַ֨ל דָּוִ֤ד בַּֽיהוָה֙ לֵאמֹ֔ר הַאֶֽעֱלֶה֙ אֶל־פְּלִשְׁתִּ֔ים הֲתִתְּנֵ֖ם בְּיָדִ֑י וַיֹּ֨אמֶר יְהוָ֤ה אֶל־דָּוִד֙ עֲלֵ֔ה כִּֽי־נָתֹ֥ן אֶתֵּ֛ן אֶת־הַפְּלִשְׁתִּ֖ים בְּיָדֶֽךָ׃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c7ac1c7f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58c95441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e72a05b3</w:t>
            </w:r>
          </w:p>
        </w:tc>
        <w:tc>
          <w:tcPr>
            <w:tcW w:type="auto" w:w="1728"/>
          </w:tcPr>
          <w:p>
            <w:r>
              <w:t>tense</w:t>
            </w:r>
          </w:p>
        </w:tc>
        <w:tc>
          <w:tcPr>
            <w:tcW w:type="auto" w:w="1728"/>
          </w:tcPr>
          <w:p>
            <w:r>
              <w:t>verb</w:t>
            </w:r>
          </w:p>
        </w:tc>
        <w:tc>
          <w:tcPr>
            <w:tcW w:type="auto" w:w="1728"/>
          </w:tcPr>
          <w:p>
            <w:r>
              <w:t xml:space="preserve">אֶֽעֱלֶה֙ </w:t>
            </w:r>
          </w:p>
        </w:tc>
        <w:tc>
          <w:tcPr>
            <w:tcW w:type="auto" w:w="1728"/>
          </w:tcPr>
          <w:p>
            <w:r>
              <w:t>mod</w:t>
            </w:r>
          </w:p>
        </w:tc>
      </w:tr>
    </w:tbl>
    <w:p>
      <w:r>
        <w:br/>
      </w:r>
    </w:p>
    <w:p>
      <w:pPr>
        <w:pStyle w:val="Reference"/>
      </w:pPr>
      <w:hyperlink r:id="rId2124">
        <w:r>
          <w:rPr/>
          <w:t>2_Samuel 5:19</w:t>
        </w:r>
      </w:hyperlink>
    </w:p>
    <w:p>
      <w:pPr>
        <w:pStyle w:val="Hebrew"/>
      </w:pPr>
      <w:r>
        <w:t xml:space="preserve">וַיֹּ֨אמֶר יְהוָ֤ה אֶל־דָּוִד֙ </w:t>
      </w:r>
    </w:p>
    <w:p>
      <w:pPr>
        <w:pStyle w:val="Hebrew"/>
      </w:pPr>
      <w:r>
        <w:rPr>
          <w:color w:val="FF0000"/>
          <w:vertAlign w:val="superscript"/>
          <w:rtl/>
        </w:rPr>
        <w:t>163299</w:t>
      </w:r>
      <w:r>
        <w:rPr>
          <w:rFonts w:ascii="Times New Roman" w:hAnsi="Times New Roman"/>
          <w:color w:val="828282"/>
          <w:rtl/>
        </w:rPr>
        <w:t>וַ</w:t>
      </w:r>
      <w:r>
        <w:rPr>
          <w:color w:val="FF0000"/>
          <w:vertAlign w:val="superscript"/>
          <w:rtl/>
        </w:rPr>
        <w:t>163300</w:t>
      </w:r>
      <w:r>
        <w:rPr>
          <w:rFonts w:ascii="Times New Roman" w:hAnsi="Times New Roman"/>
          <w:color w:val="828282"/>
          <w:rtl/>
        </w:rPr>
        <w:t xml:space="preserve">יֹּ֨אמֶר </w:t>
      </w:r>
      <w:r>
        <w:rPr>
          <w:color w:val="FF0000"/>
          <w:vertAlign w:val="superscript"/>
          <w:rtl/>
        </w:rPr>
        <w:t>163301</w:t>
      </w:r>
      <w:r>
        <w:rPr>
          <w:rFonts w:ascii="Times New Roman" w:hAnsi="Times New Roman"/>
          <w:color w:val="828282"/>
          <w:rtl/>
        </w:rPr>
        <w:t xml:space="preserve">יְהוָ֤ה </w:t>
      </w:r>
      <w:r>
        <w:rPr>
          <w:color w:val="FF0000"/>
          <w:vertAlign w:val="superscript"/>
          <w:rtl/>
        </w:rPr>
        <w:t>163302</w:t>
      </w:r>
      <w:r>
        <w:rPr>
          <w:rFonts w:ascii="Times New Roman" w:hAnsi="Times New Roman"/>
          <w:color w:val="828282"/>
          <w:rtl/>
        </w:rPr>
        <w:t>אֶל־</w:t>
      </w:r>
      <w:r>
        <w:rPr>
          <w:color w:val="FF0000"/>
          <w:vertAlign w:val="superscript"/>
          <w:rtl/>
        </w:rPr>
        <w:t>163303</w:t>
      </w:r>
      <w:r>
        <w:rPr>
          <w:rFonts w:ascii="Times New Roman" w:hAnsi="Times New Roman"/>
          <w:color w:val="828282"/>
          <w:rtl/>
        </w:rPr>
        <w:t xml:space="preserve">דָּוִד֙ </w:t>
      </w:r>
    </w:p>
    <w:p>
      <w:pPr>
        <w:pStyle w:val="Hebrew"/>
      </w:pPr>
      <w:r>
        <w:rPr>
          <w:color w:val="828282"/>
        </w:rPr>
        <w:t xml:space="preserve">וַיִּשְׁאַ֨ל דָּוִ֤ד בַּֽיהוָה֙ לֵאמֹ֔ר הַאֶֽעֱלֶה֙ אֶל־פְּלִשְׁתִּ֔ים הֲתִתְּנֵ֖ם בְּיָדִ֑י וַיֹּ֨אמֶר יְהוָ֤ה אֶל־דָּוִד֙ עֲלֵ֔ה כִּֽי־נָתֹ֥ן אֶתֵּ֛ן אֶת־הַפְּלִשְׁתִּ֖ים בְּיָדֶֽךָ׃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52743b6e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2125addd</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bc3d6155</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125">
        <w:r>
          <w:rPr/>
          <w:t>2_Samuel 5:23</w:t>
        </w:r>
      </w:hyperlink>
    </w:p>
    <w:p>
      <w:pPr>
        <w:pStyle w:val="Hebrew"/>
      </w:pPr>
      <w:r>
        <w:t xml:space="preserve">הָסֵב֙ אֶל־אַ֣חֲרֵיהֶ֔ם </w:t>
      </w:r>
    </w:p>
    <w:p>
      <w:pPr>
        <w:pStyle w:val="Hebrew"/>
      </w:pPr>
      <w:r>
        <w:rPr>
          <w:color w:val="FF0000"/>
          <w:vertAlign w:val="superscript"/>
          <w:rtl/>
        </w:rPr>
        <w:t>163372</w:t>
      </w:r>
      <w:r>
        <w:rPr>
          <w:rFonts w:ascii="Times New Roman" w:hAnsi="Times New Roman"/>
          <w:color w:val="828282"/>
          <w:rtl/>
        </w:rPr>
        <w:t xml:space="preserve">הָסֵב֙ </w:t>
      </w:r>
      <w:r>
        <w:rPr>
          <w:color w:val="FF0000"/>
          <w:vertAlign w:val="superscript"/>
          <w:rtl/>
        </w:rPr>
        <w:t>163373</w:t>
      </w:r>
      <w:r>
        <w:rPr>
          <w:rFonts w:ascii="Times New Roman" w:hAnsi="Times New Roman"/>
          <w:color w:val="828282"/>
          <w:rtl/>
        </w:rPr>
        <w:t>אֶל־</w:t>
      </w:r>
      <w:r>
        <w:rPr>
          <w:color w:val="FF0000"/>
          <w:vertAlign w:val="superscript"/>
          <w:rtl/>
        </w:rPr>
        <w:t>163374</w:t>
      </w:r>
      <w:r>
        <w:rPr>
          <w:rFonts w:ascii="Times New Roman" w:hAnsi="Times New Roman"/>
          <w:color w:val="828282"/>
          <w:rtl/>
        </w:rPr>
        <w:t xml:space="preserve">אַ֣חֲרֵיהֶ֔ם </w:t>
      </w:r>
    </w:p>
    <w:p>
      <w:pPr>
        <w:pStyle w:val="Hebrew"/>
      </w:pPr>
      <w:r>
        <w:rPr>
          <w:color w:val="828282"/>
        </w:rPr>
        <w:t xml:space="preserve">וַיִּשְׁאַ֤ל דָּוִד֙ בַּֽיהוָ֔ה וַיֹּ֖אמֶר לֹ֣א תַעֲלֶ֑ה הָסֵב֙ אֶל־אַ֣חֲרֵיהֶ֔ם וּבָ֥אתָ לָהֶ֖ם מִמּ֥וּל בְּכָאִֽים׃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3f80a28d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21e3d7d0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9856cec7</w:t>
            </w:r>
          </w:p>
        </w:tc>
        <w:tc>
          <w:tcPr>
            <w:tcW w:type="auto" w:w="1728"/>
          </w:tcPr>
          <w:p>
            <w:r>
              <w:t>tense</w:t>
            </w:r>
          </w:p>
        </w:tc>
        <w:tc>
          <w:tcPr>
            <w:tcW w:type="auto" w:w="1728"/>
          </w:tcPr>
          <w:p>
            <w:r>
              <w:t>verb</w:t>
            </w:r>
          </w:p>
        </w:tc>
        <w:tc>
          <w:tcPr>
            <w:tcW w:type="auto" w:w="1728"/>
          </w:tcPr>
          <w:p>
            <w:r>
              <w:t xml:space="preserve">הָסֵב֙ </w:t>
            </w:r>
          </w:p>
        </w:tc>
        <w:tc>
          <w:tcPr>
            <w:tcW w:type="auto" w:w="1728"/>
          </w:tcPr>
          <w:p>
            <w:r>
              <w:t>impv</w:t>
            </w:r>
          </w:p>
        </w:tc>
      </w:tr>
    </w:tbl>
    <w:p>
      <w:r>
        <w:br/>
      </w:r>
    </w:p>
    <w:p>
      <w:pPr>
        <w:pStyle w:val="Reference"/>
      </w:pPr>
      <w:hyperlink r:id="rId2126">
        <w:r>
          <w:rPr/>
          <w:t>2_Samuel 6:7</w:t>
        </w:r>
      </w:hyperlink>
    </w:p>
    <w:p>
      <w:pPr>
        <w:pStyle w:val="Hebrew"/>
      </w:pPr>
      <w:r>
        <w:t xml:space="preserve">וַיָּ֣מָת שָׁ֔ם עִ֖ם אֲרֹ֥ון הָאֱלֹהִֽים׃ </w:t>
      </w:r>
    </w:p>
    <w:p>
      <w:pPr>
        <w:pStyle w:val="Hebrew"/>
      </w:pPr>
      <w:r>
        <w:rPr>
          <w:color w:val="FF0000"/>
          <w:vertAlign w:val="superscript"/>
          <w:rtl/>
        </w:rPr>
        <w:t>163575</w:t>
      </w:r>
      <w:r>
        <w:rPr>
          <w:rFonts w:ascii="Times New Roman" w:hAnsi="Times New Roman"/>
          <w:color w:val="828282"/>
          <w:rtl/>
        </w:rPr>
        <w:t>וַ</w:t>
      </w:r>
      <w:r>
        <w:rPr>
          <w:color w:val="FF0000"/>
          <w:vertAlign w:val="superscript"/>
          <w:rtl/>
        </w:rPr>
        <w:t>163576</w:t>
      </w:r>
      <w:r>
        <w:rPr>
          <w:rFonts w:ascii="Times New Roman" w:hAnsi="Times New Roman"/>
          <w:color w:val="828282"/>
          <w:rtl/>
        </w:rPr>
        <w:t xml:space="preserve">יָּ֣מָת </w:t>
      </w:r>
      <w:r>
        <w:rPr>
          <w:color w:val="FF0000"/>
          <w:vertAlign w:val="superscript"/>
          <w:rtl/>
        </w:rPr>
        <w:t>163577</w:t>
      </w:r>
      <w:r>
        <w:rPr>
          <w:rFonts w:ascii="Times New Roman" w:hAnsi="Times New Roman"/>
          <w:color w:val="828282"/>
          <w:rtl/>
        </w:rPr>
        <w:t xml:space="preserve">שָׁ֔ם </w:t>
      </w:r>
      <w:r>
        <w:rPr>
          <w:color w:val="FF0000"/>
          <w:vertAlign w:val="superscript"/>
          <w:rtl/>
        </w:rPr>
        <w:t>163578</w:t>
      </w:r>
      <w:r>
        <w:rPr>
          <w:rFonts w:ascii="Times New Roman" w:hAnsi="Times New Roman"/>
          <w:color w:val="828282"/>
          <w:rtl/>
        </w:rPr>
        <w:t xml:space="preserve">עִ֖ם </w:t>
      </w:r>
      <w:r>
        <w:rPr>
          <w:color w:val="FF0000"/>
          <w:vertAlign w:val="superscript"/>
          <w:rtl/>
        </w:rPr>
        <w:t>163579</w:t>
      </w:r>
      <w:r>
        <w:rPr>
          <w:rFonts w:ascii="Times New Roman" w:hAnsi="Times New Roman"/>
          <w:color w:val="828282"/>
          <w:rtl/>
        </w:rPr>
        <w:t xml:space="preserve">אֲרֹ֥ון </w:t>
      </w:r>
      <w:r>
        <w:rPr>
          <w:color w:val="FF0000"/>
          <w:vertAlign w:val="superscript"/>
          <w:rtl/>
        </w:rPr>
        <w:t>163580</w:t>
      </w:r>
      <w:r>
        <w:rPr>
          <w:rFonts w:ascii="Times New Roman" w:hAnsi="Times New Roman"/>
          <w:color w:val="828282"/>
          <w:rtl/>
        </w:rPr>
        <w:t>הָ</w:t>
      </w:r>
      <w:r>
        <w:rPr>
          <w:color w:val="FF0000"/>
          <w:vertAlign w:val="superscript"/>
          <w:rtl/>
        </w:rPr>
        <w:t>163581</w:t>
      </w:r>
      <w:r>
        <w:rPr>
          <w:rFonts w:ascii="Times New Roman" w:hAnsi="Times New Roman"/>
          <w:color w:val="828282"/>
          <w:rtl/>
        </w:rPr>
        <w:t xml:space="preserve">אֱלֹהִֽים׃ </w:t>
      </w:r>
    </w:p>
    <w:p>
      <w:pPr>
        <w:pStyle w:val="Hebrew"/>
      </w:pPr>
      <w:r>
        <w:rPr>
          <w:color w:val="828282"/>
        </w:rPr>
        <w:t xml:space="preserve">וַיִּֽחַר־אַ֤ף יְהוָה֙ בְּעֻזָּ֔ה וַיַּכֵּ֥הוּ שָׁ֛ם הָאֱלֹהִ֖ים עַל־הַשַּׁ֑ל וַיָּ֣מָת שָׁ֔ם עִ֖ם אֲרֹ֥ון הָאֱלֹהִֽים׃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0589acc0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57591ed3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8de2b9ab</w:t>
            </w:r>
          </w:p>
        </w:tc>
        <w:tc>
          <w:tcPr>
            <w:tcW w:type="auto" w:w="1728"/>
          </w:tcPr>
          <w:p>
            <w:r>
              <w:t>tense</w:t>
            </w:r>
          </w:p>
        </w:tc>
        <w:tc>
          <w:tcPr>
            <w:tcW w:type="auto" w:w="1728"/>
          </w:tcPr>
          <w:p>
            <w:r>
              <w:t>verb</w:t>
            </w:r>
          </w:p>
        </w:tc>
        <w:tc>
          <w:tcPr>
            <w:tcW w:type="auto" w:w="1728"/>
          </w:tcPr>
          <w:p>
            <w:r>
              <w:t xml:space="preserve">יָּ֣מָת </w:t>
            </w:r>
          </w:p>
        </w:tc>
        <w:tc>
          <w:tcPr>
            <w:tcW w:type="auto" w:w="1728"/>
          </w:tcPr>
          <w:p>
            <w:r>
              <w:t>past</w:t>
            </w:r>
          </w:p>
        </w:tc>
      </w:tr>
    </w:tbl>
    <w:p>
      <w:r>
        <w:br/>
      </w:r>
    </w:p>
    <w:p>
      <w:pPr>
        <w:pStyle w:val="Reference"/>
      </w:pPr>
      <w:hyperlink r:id="rId2127">
        <w:r>
          <w:rPr/>
          <w:t>2_Samuel 6:16</w:t>
        </w:r>
      </w:hyperlink>
    </w:p>
    <w:p>
      <w:pPr>
        <w:pStyle w:val="Hebrew"/>
      </w:pPr>
      <w:r>
        <w:t xml:space="preserve">וּמִיכַ֨ל בַּת־שָׁא֜וּל נִשְׁקְפָ֣ה׀ בְּעַ֣ד הַחַלֹּ֗ון </w:t>
      </w:r>
    </w:p>
    <w:p>
      <w:pPr>
        <w:pStyle w:val="Hebrew"/>
      </w:pPr>
      <w:r>
        <w:rPr>
          <w:color w:val="FF0000"/>
          <w:vertAlign w:val="superscript"/>
          <w:rtl/>
        </w:rPr>
        <w:t>163752</w:t>
      </w:r>
      <w:r>
        <w:rPr>
          <w:rFonts w:ascii="Times New Roman" w:hAnsi="Times New Roman"/>
          <w:color w:val="828282"/>
          <w:rtl/>
        </w:rPr>
        <w:t>וּ</w:t>
      </w:r>
      <w:r>
        <w:rPr>
          <w:color w:val="FF0000"/>
          <w:vertAlign w:val="superscript"/>
          <w:rtl/>
        </w:rPr>
        <w:t>163753</w:t>
      </w:r>
      <w:r>
        <w:rPr>
          <w:rFonts w:ascii="Times New Roman" w:hAnsi="Times New Roman"/>
          <w:color w:val="828282"/>
          <w:rtl/>
        </w:rPr>
        <w:t xml:space="preserve">מִיכַ֨ל </w:t>
      </w:r>
      <w:r>
        <w:rPr>
          <w:color w:val="FF0000"/>
          <w:vertAlign w:val="superscript"/>
          <w:rtl/>
        </w:rPr>
        <w:t>163754</w:t>
      </w:r>
      <w:r>
        <w:rPr>
          <w:rFonts w:ascii="Times New Roman" w:hAnsi="Times New Roman"/>
          <w:color w:val="828282"/>
          <w:rtl/>
        </w:rPr>
        <w:t>בַּת־</w:t>
      </w:r>
      <w:r>
        <w:rPr>
          <w:color w:val="FF0000"/>
          <w:vertAlign w:val="superscript"/>
          <w:rtl/>
        </w:rPr>
        <w:t>163755</w:t>
      </w:r>
      <w:r>
        <w:rPr>
          <w:rFonts w:ascii="Times New Roman" w:hAnsi="Times New Roman"/>
          <w:color w:val="828282"/>
          <w:rtl/>
        </w:rPr>
        <w:t xml:space="preserve">שָׁא֜וּל </w:t>
      </w:r>
      <w:r>
        <w:rPr>
          <w:color w:val="FF0000"/>
          <w:vertAlign w:val="superscript"/>
          <w:rtl/>
        </w:rPr>
        <w:t>163756</w:t>
      </w:r>
      <w:r>
        <w:rPr>
          <w:rFonts w:ascii="Times New Roman" w:hAnsi="Times New Roman"/>
          <w:color w:val="828282"/>
          <w:rtl/>
        </w:rPr>
        <w:t xml:space="preserve">נִשְׁקְפָ֣ה׀ </w:t>
      </w:r>
      <w:r>
        <w:rPr>
          <w:color w:val="FF0000"/>
          <w:vertAlign w:val="superscript"/>
          <w:rtl/>
        </w:rPr>
        <w:t>163757</w:t>
      </w:r>
      <w:r>
        <w:rPr>
          <w:rFonts w:ascii="Times New Roman" w:hAnsi="Times New Roman"/>
          <w:color w:val="828282"/>
          <w:rtl/>
        </w:rPr>
        <w:t xml:space="preserve">בְּעַ֣ד </w:t>
      </w:r>
      <w:r>
        <w:rPr>
          <w:color w:val="FF0000"/>
          <w:vertAlign w:val="superscript"/>
          <w:rtl/>
        </w:rPr>
        <w:t>163758</w:t>
      </w:r>
      <w:r>
        <w:rPr>
          <w:rFonts w:ascii="Times New Roman" w:hAnsi="Times New Roman"/>
          <w:color w:val="828282"/>
          <w:rtl/>
        </w:rPr>
        <w:t>הַ</w:t>
      </w:r>
      <w:r>
        <w:rPr>
          <w:color w:val="FF0000"/>
          <w:vertAlign w:val="superscript"/>
          <w:rtl/>
        </w:rPr>
        <w:t>163759</w:t>
      </w:r>
      <w:r>
        <w:rPr>
          <w:rFonts w:ascii="Times New Roman" w:hAnsi="Times New Roman"/>
          <w:color w:val="828282"/>
          <w:rtl/>
        </w:rPr>
        <w:t xml:space="preserve">חַלֹּ֗ון </w:t>
      </w:r>
    </w:p>
    <w:p>
      <w:pPr>
        <w:pStyle w:val="Hebrew"/>
      </w:pPr>
      <w:r>
        <w:rPr>
          <w:color w:val="828282"/>
        </w:rPr>
        <w:t xml:space="preserve">וְהָיָה֙ אֲרֹ֣ון יְהוָ֔ה בָּ֖א עִ֣יר דָּוִ֑ד וּמִיכַ֨ל בַּת־שָׁא֜וּל נִשְׁקְפָ֣ה׀ בְּעַ֣ד הַחַלֹּ֗ון וַתֵּ֨רֶא אֶת־הַמֶּ֤לֶךְ דָּוִד֙ מְפַזֵּ֤ז וּמְכַרְכֵּר֙ לִפְנֵ֣י יְהוָ֔ה וַתִּ֥בֶז לֹ֖ו בְּלִבָּֽהּ׃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e42861ad</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776702e0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2747be76</w:t>
            </w:r>
          </w:p>
        </w:tc>
        <w:tc>
          <w:tcPr>
            <w:tcW w:type="auto" w:w="1728"/>
          </w:tcPr>
          <w:p>
            <w:r>
              <w:t>tense</w:t>
            </w:r>
          </w:p>
        </w:tc>
        <w:tc>
          <w:tcPr>
            <w:tcW w:type="auto" w:w="1728"/>
          </w:tcPr>
          <w:p>
            <w:r>
              <w:t>verb</w:t>
            </w:r>
          </w:p>
        </w:tc>
        <w:tc>
          <w:tcPr>
            <w:tcW w:type="auto" w:w="1728"/>
          </w:tcPr>
          <w:p>
            <w:r>
              <w:t xml:space="preserve">נִשְׁקְפָ֣ה׀ </w:t>
            </w:r>
          </w:p>
        </w:tc>
        <w:tc>
          <w:tcPr>
            <w:tcW w:type="auto" w:w="1728"/>
          </w:tcPr>
          <w:p>
            <w:r>
              <w:t>past</w:t>
            </w:r>
          </w:p>
        </w:tc>
      </w:tr>
    </w:tbl>
    <w:p>
      <w:r>
        <w:br/>
      </w:r>
    </w:p>
    <w:p>
      <w:pPr>
        <w:pStyle w:val="Reference"/>
      </w:pPr>
      <w:hyperlink r:id="rId2128">
        <w:r>
          <w:rPr/>
          <w:t>2_Samuel 6:17</w:t>
        </w:r>
      </w:hyperlink>
    </w:p>
    <w:p>
      <w:pPr>
        <w:pStyle w:val="Hebrew"/>
      </w:pPr>
      <w:r>
        <w:t xml:space="preserve">וַיַּ֨עַל דָּוִ֥ד עֹלֹ֛ות לִפְנֵ֥י יְהוָ֖ה וּשְׁלָמִֽים׃ </w:t>
      </w:r>
    </w:p>
    <w:p>
      <w:pPr>
        <w:pStyle w:val="Hebrew"/>
      </w:pPr>
      <w:r>
        <w:rPr>
          <w:color w:val="FF0000"/>
          <w:vertAlign w:val="superscript"/>
          <w:rtl/>
        </w:rPr>
        <w:t>163795</w:t>
      </w:r>
      <w:r>
        <w:rPr>
          <w:rFonts w:ascii="Times New Roman" w:hAnsi="Times New Roman"/>
          <w:color w:val="828282"/>
          <w:rtl/>
        </w:rPr>
        <w:t>וַ</w:t>
      </w:r>
      <w:r>
        <w:rPr>
          <w:color w:val="FF0000"/>
          <w:vertAlign w:val="superscript"/>
          <w:rtl/>
        </w:rPr>
        <w:t>163796</w:t>
      </w:r>
      <w:r>
        <w:rPr>
          <w:rFonts w:ascii="Times New Roman" w:hAnsi="Times New Roman"/>
          <w:color w:val="828282"/>
          <w:rtl/>
        </w:rPr>
        <w:t xml:space="preserve">יַּ֨עַל </w:t>
      </w:r>
      <w:r>
        <w:rPr>
          <w:color w:val="FF0000"/>
          <w:vertAlign w:val="superscript"/>
          <w:rtl/>
        </w:rPr>
        <w:t>163797</w:t>
      </w:r>
      <w:r>
        <w:rPr>
          <w:rFonts w:ascii="Times New Roman" w:hAnsi="Times New Roman"/>
          <w:color w:val="828282"/>
          <w:rtl/>
        </w:rPr>
        <w:t xml:space="preserve">דָּוִ֥ד </w:t>
      </w:r>
      <w:r>
        <w:rPr>
          <w:color w:val="FF0000"/>
          <w:vertAlign w:val="superscript"/>
          <w:rtl/>
        </w:rPr>
        <w:t>163798</w:t>
      </w:r>
      <w:r>
        <w:rPr>
          <w:rFonts w:ascii="Times New Roman" w:hAnsi="Times New Roman"/>
          <w:color w:val="828282"/>
          <w:rtl/>
        </w:rPr>
        <w:t xml:space="preserve">עֹלֹ֛ות </w:t>
      </w:r>
      <w:r>
        <w:rPr>
          <w:color w:val="FF0000"/>
          <w:vertAlign w:val="superscript"/>
          <w:rtl/>
        </w:rPr>
        <w:t>163799</w:t>
      </w:r>
      <w:r>
        <w:rPr>
          <w:rFonts w:ascii="Times New Roman" w:hAnsi="Times New Roman"/>
          <w:color w:val="828282"/>
          <w:rtl/>
        </w:rPr>
        <w:t>לִ</w:t>
      </w:r>
      <w:r>
        <w:rPr>
          <w:color w:val="FF0000"/>
          <w:vertAlign w:val="superscript"/>
          <w:rtl/>
        </w:rPr>
        <w:t>163800</w:t>
      </w:r>
      <w:r>
        <w:rPr>
          <w:rFonts w:ascii="Times New Roman" w:hAnsi="Times New Roman"/>
          <w:color w:val="828282"/>
          <w:rtl/>
        </w:rPr>
        <w:t xml:space="preserve">פְנֵ֥י </w:t>
      </w:r>
      <w:r>
        <w:rPr>
          <w:color w:val="FF0000"/>
          <w:vertAlign w:val="superscript"/>
          <w:rtl/>
        </w:rPr>
        <w:t>163801</w:t>
      </w:r>
      <w:r>
        <w:rPr>
          <w:rFonts w:ascii="Times New Roman" w:hAnsi="Times New Roman"/>
          <w:color w:val="828282"/>
          <w:rtl/>
        </w:rPr>
        <w:t xml:space="preserve">יְהוָ֖ה </w:t>
      </w:r>
      <w:r>
        <w:rPr>
          <w:color w:val="FF0000"/>
          <w:vertAlign w:val="superscript"/>
          <w:rtl/>
        </w:rPr>
        <w:t>163802</w:t>
      </w:r>
      <w:r>
        <w:rPr>
          <w:rFonts w:ascii="Times New Roman" w:hAnsi="Times New Roman"/>
          <w:color w:val="828282"/>
          <w:rtl/>
        </w:rPr>
        <w:t>וּ</w:t>
      </w:r>
      <w:r>
        <w:rPr>
          <w:color w:val="FF0000"/>
          <w:vertAlign w:val="superscript"/>
          <w:rtl/>
        </w:rPr>
        <w:t>163803</w:t>
      </w:r>
      <w:r>
        <w:rPr>
          <w:rFonts w:ascii="Times New Roman" w:hAnsi="Times New Roman"/>
          <w:color w:val="828282"/>
          <w:rtl/>
        </w:rPr>
        <w:t xml:space="preserve">שְׁלָמִֽים׃ </w:t>
      </w:r>
    </w:p>
    <w:p>
      <w:pPr>
        <w:pStyle w:val="Hebrew"/>
      </w:pPr>
      <w:r>
        <w:rPr>
          <w:color w:val="828282"/>
        </w:rPr>
        <w:t xml:space="preserve">וַיָּבִ֜אוּ אֶת־אֲרֹ֣ון יְהוָ֗ה וַיַּצִּ֤גוּ אֹתֹו֙ בִּמְקֹומֹ֔ו בְּתֹ֣וךְ הָאֹ֔הֶל אֲשֶׁ֥ר נָטָה־לֹ֖ו דָּוִ֑ד וַיַּ֨עַל דָּוִ֥ד עֹלֹ֛ות לִפְנֵ֥י יְהוָ֖ה וּשְׁלָמִֽים׃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b5abbb9a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f9d1bfb5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eaa8cf1c</w:t>
            </w:r>
          </w:p>
        </w:tc>
        <w:tc>
          <w:tcPr>
            <w:tcW w:type="auto" w:w="1728"/>
          </w:tcPr>
          <w:p>
            <w:r>
              <w:t>tense</w:t>
            </w:r>
          </w:p>
        </w:tc>
        <w:tc>
          <w:tcPr>
            <w:tcW w:type="auto" w:w="1728"/>
          </w:tcPr>
          <w:p>
            <w:r>
              <w:t>verb</w:t>
            </w:r>
          </w:p>
        </w:tc>
        <w:tc>
          <w:tcPr>
            <w:tcW w:type="auto" w:w="1728"/>
          </w:tcPr>
          <w:p>
            <w:r>
              <w:t xml:space="preserve">יַּ֨עַל </w:t>
            </w:r>
          </w:p>
        </w:tc>
        <w:tc>
          <w:tcPr>
            <w:tcW w:type="auto" w:w="1728"/>
          </w:tcPr>
          <w:p>
            <w:r>
              <w:t>past</w:t>
            </w:r>
          </w:p>
        </w:tc>
      </w:tr>
    </w:tbl>
    <w:p>
      <w:r>
        <w:br/>
      </w:r>
    </w:p>
    <w:p>
      <w:pPr>
        <w:pStyle w:val="Reference"/>
      </w:pPr>
      <w:hyperlink r:id="rId2129">
        <w:r>
          <w:rPr/>
          <w:t>2_Samuel 6:22</w:t>
        </w:r>
      </w:hyperlink>
    </w:p>
    <w:p>
      <w:pPr>
        <w:pStyle w:val="Hebrew"/>
      </w:pPr>
      <w:r>
        <w:t xml:space="preserve">עִמָּ֖ם אִכָּבֵֽדָה׃ </w:t>
      </w:r>
    </w:p>
    <w:p>
      <w:pPr>
        <w:pStyle w:val="Hebrew"/>
      </w:pPr>
      <w:r>
        <w:rPr>
          <w:color w:val="FF0000"/>
          <w:vertAlign w:val="superscript"/>
          <w:rtl/>
        </w:rPr>
        <w:t>163942</w:t>
      </w:r>
      <w:r>
        <w:rPr>
          <w:rFonts w:ascii="Times New Roman" w:hAnsi="Times New Roman"/>
          <w:color w:val="828282"/>
          <w:rtl/>
        </w:rPr>
        <w:t xml:space="preserve">עִמָּ֖ם </w:t>
      </w:r>
      <w:r>
        <w:rPr>
          <w:color w:val="FF0000"/>
          <w:vertAlign w:val="superscript"/>
          <w:rtl/>
        </w:rPr>
        <w:t>163943</w:t>
      </w:r>
      <w:r>
        <w:rPr>
          <w:rFonts w:ascii="Times New Roman" w:hAnsi="Times New Roman"/>
          <w:color w:val="828282"/>
          <w:rtl/>
        </w:rPr>
        <w:t xml:space="preserve">אִכָּבֵֽדָה׃ </w:t>
      </w:r>
    </w:p>
    <w:p>
      <w:pPr>
        <w:pStyle w:val="Hebrew"/>
      </w:pPr>
      <w:r>
        <w:rPr>
          <w:color w:val="828282"/>
        </w:rPr>
        <w:t xml:space="preserve">וּנְקַלֹּ֤תִי עֹוד֙ מִזֹּ֔את וְהָיִ֥יתִי שָׁפָ֖ל בְּעֵינָ֑י וְעִם־הָֽאֲמָהֹות֙ אֲשֶׁ֣ר אָמַ֔רְתְּ עִמָּ֖ם אִכָּבֵֽדָה׃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adb94ba3</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736f3017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89811e31</w:t>
            </w:r>
          </w:p>
        </w:tc>
        <w:tc>
          <w:tcPr>
            <w:tcW w:type="auto" w:w="1728"/>
          </w:tcPr>
          <w:p>
            <w:r>
              <w:t>tense</w:t>
            </w:r>
          </w:p>
        </w:tc>
        <w:tc>
          <w:tcPr>
            <w:tcW w:type="auto" w:w="1728"/>
          </w:tcPr>
          <w:p>
            <w:r>
              <w:t>verb</w:t>
            </w:r>
          </w:p>
        </w:tc>
        <w:tc>
          <w:tcPr>
            <w:tcW w:type="auto" w:w="1728"/>
          </w:tcPr>
          <w:p>
            <w:r>
              <w:t xml:space="preserve">אִכָּבֵֽדָה׃ </w:t>
            </w:r>
          </w:p>
        </w:tc>
        <w:tc>
          <w:tcPr>
            <w:tcW w:type="auto" w:w="1728"/>
          </w:tcPr>
          <w:p>
            <w:r>
              <w:t>mod</w:t>
            </w:r>
          </w:p>
        </w:tc>
      </w:tr>
    </w:tbl>
    <w:p>
      <w:r>
        <w:br/>
      </w:r>
    </w:p>
    <w:p>
      <w:pPr>
        <w:pStyle w:val="Reference"/>
      </w:pPr>
      <w:hyperlink r:id="rId2130">
        <w:r>
          <w:rPr/>
          <w:t>2_Samuel 7:1</w:t>
        </w:r>
      </w:hyperlink>
    </w:p>
    <w:p>
      <w:pPr>
        <w:pStyle w:val="Hebrew"/>
      </w:pPr>
      <w:r>
        <w:t xml:space="preserve">וַיְהִ֕י </w:t>
      </w:r>
    </w:p>
    <w:p>
      <w:pPr>
        <w:pStyle w:val="Hebrew"/>
      </w:pPr>
      <w:r>
        <w:rPr>
          <w:color w:val="FF0000"/>
          <w:vertAlign w:val="superscript"/>
          <w:rtl/>
        </w:rPr>
        <w:t>163956</w:t>
      </w:r>
      <w:r>
        <w:rPr>
          <w:rFonts w:ascii="Times New Roman" w:hAnsi="Times New Roman"/>
          <w:color w:val="828282"/>
          <w:rtl/>
        </w:rPr>
        <w:t>וַ</w:t>
      </w:r>
      <w:r>
        <w:rPr>
          <w:color w:val="FF0000"/>
          <w:vertAlign w:val="superscript"/>
          <w:rtl/>
        </w:rPr>
        <w:t>163957</w:t>
      </w:r>
      <w:r>
        <w:rPr>
          <w:rFonts w:ascii="Times New Roman" w:hAnsi="Times New Roman"/>
          <w:color w:val="828282"/>
          <w:rtl/>
        </w:rPr>
        <w:t xml:space="preserve">יְהִ֕י </w:t>
      </w:r>
    </w:p>
    <w:p>
      <w:pPr>
        <w:pStyle w:val="Hebrew"/>
      </w:pPr>
      <w:r>
        <w:rPr>
          <w:color w:val="828282"/>
        </w:rPr>
        <w:t xml:space="preserve">וַיְהִ֕י כִּי־יָשַׁ֥ב הַמֶּ֖לֶךְ בְּבֵיתֹ֑ו וַיהוָ֛ה הֵנִֽיחַ־לֹ֥ו מִסָּבִ֖יב מִכָּל־אֹיְבָֽיו׃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e091feb1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357d1849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ffbadc61</w:t>
            </w:r>
          </w:p>
        </w:tc>
        <w:tc>
          <w:tcPr>
            <w:tcW w:type="auto" w:w="1728"/>
          </w:tcPr>
          <w:p>
            <w:r>
              <w:t>tense</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2131">
        <w:r>
          <w:rPr/>
          <w:t>2_Samuel 7:2</w:t>
        </w:r>
      </w:hyperlink>
    </w:p>
    <w:p>
      <w:pPr>
        <w:pStyle w:val="Hebrew"/>
      </w:pPr>
      <w:r>
        <w:t xml:space="preserve">וַיֹּ֤אמֶר הַמֶּ֨לֶךְ֙ אֶל־נָתָ֣ן הַנָּבִ֔יא </w:t>
      </w:r>
    </w:p>
    <w:p>
      <w:pPr>
        <w:pStyle w:val="Hebrew"/>
      </w:pPr>
      <w:r>
        <w:rPr>
          <w:color w:val="FF0000"/>
          <w:vertAlign w:val="superscript"/>
          <w:rtl/>
        </w:rPr>
        <w:t>163973</w:t>
      </w:r>
      <w:r>
        <w:rPr>
          <w:rFonts w:ascii="Times New Roman" w:hAnsi="Times New Roman"/>
          <w:color w:val="828282"/>
          <w:rtl/>
        </w:rPr>
        <w:t>וַ</w:t>
      </w:r>
      <w:r>
        <w:rPr>
          <w:color w:val="FF0000"/>
          <w:vertAlign w:val="superscript"/>
          <w:rtl/>
        </w:rPr>
        <w:t>163974</w:t>
      </w:r>
      <w:r>
        <w:rPr>
          <w:rFonts w:ascii="Times New Roman" w:hAnsi="Times New Roman"/>
          <w:color w:val="828282"/>
          <w:rtl/>
        </w:rPr>
        <w:t xml:space="preserve">יֹּ֤אמֶר </w:t>
      </w:r>
      <w:r>
        <w:rPr>
          <w:color w:val="FF0000"/>
          <w:vertAlign w:val="superscript"/>
          <w:rtl/>
        </w:rPr>
        <w:t>163975</w:t>
      </w:r>
      <w:r>
        <w:rPr>
          <w:rFonts w:ascii="Times New Roman" w:hAnsi="Times New Roman"/>
          <w:color w:val="828282"/>
          <w:rtl/>
        </w:rPr>
        <w:t>הַ</w:t>
      </w:r>
      <w:r>
        <w:rPr>
          <w:color w:val="FF0000"/>
          <w:vertAlign w:val="superscript"/>
          <w:rtl/>
        </w:rPr>
        <w:t>163976</w:t>
      </w:r>
      <w:r>
        <w:rPr>
          <w:rFonts w:ascii="Times New Roman" w:hAnsi="Times New Roman"/>
          <w:color w:val="828282"/>
          <w:rtl/>
        </w:rPr>
        <w:t xml:space="preserve">מֶּ֨לֶךְ֙ </w:t>
      </w:r>
      <w:r>
        <w:rPr>
          <w:color w:val="FF0000"/>
          <w:vertAlign w:val="superscript"/>
          <w:rtl/>
        </w:rPr>
        <w:t>163977</w:t>
      </w:r>
      <w:r>
        <w:rPr>
          <w:rFonts w:ascii="Times New Roman" w:hAnsi="Times New Roman"/>
          <w:color w:val="828282"/>
          <w:rtl/>
        </w:rPr>
        <w:t>אֶל־</w:t>
      </w:r>
      <w:r>
        <w:rPr>
          <w:color w:val="FF0000"/>
          <w:vertAlign w:val="superscript"/>
          <w:rtl/>
        </w:rPr>
        <w:t>163978</w:t>
      </w:r>
      <w:r>
        <w:rPr>
          <w:rFonts w:ascii="Times New Roman" w:hAnsi="Times New Roman"/>
          <w:color w:val="828282"/>
          <w:rtl/>
        </w:rPr>
        <w:t xml:space="preserve">נָתָ֣ן </w:t>
      </w:r>
      <w:r>
        <w:rPr>
          <w:color w:val="FF0000"/>
          <w:vertAlign w:val="superscript"/>
          <w:rtl/>
        </w:rPr>
        <w:t>163979</w:t>
      </w:r>
      <w:r>
        <w:rPr>
          <w:rFonts w:ascii="Times New Roman" w:hAnsi="Times New Roman"/>
          <w:color w:val="828282"/>
          <w:rtl/>
        </w:rPr>
        <w:t>הַ</w:t>
      </w:r>
      <w:r>
        <w:rPr>
          <w:color w:val="FF0000"/>
          <w:vertAlign w:val="superscript"/>
          <w:rtl/>
        </w:rPr>
        <w:t>163980</w:t>
      </w:r>
      <w:r>
        <w:rPr>
          <w:rFonts w:ascii="Times New Roman" w:hAnsi="Times New Roman"/>
          <w:color w:val="828282"/>
          <w:rtl/>
        </w:rPr>
        <w:t xml:space="preserve">נָּבִ֔יא </w:t>
      </w:r>
    </w:p>
    <w:p>
      <w:pPr>
        <w:pStyle w:val="Hebrew"/>
      </w:pPr>
      <w:r>
        <w:rPr>
          <w:color w:val="828282"/>
        </w:rPr>
        <w:t xml:space="preserve">וַיֹּ֤אמֶר הַמֶּ֨לֶךְ֙ אֶל־נָתָ֣ן הַנָּבִ֔יא רְאֵ֣ה נָ֔א אָנֹכִ֥י יֹושֵׁ֖ב בְּבֵ֣ית אֲרָזִ֑ים וַֽאֲרֹון֙ הָֽאֱלֹהִ֔ים יֹשֵׁ֖ב בְּתֹ֥וךְ הַיְרִיעָֽה׃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363613e3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29ca3189</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f6aa8033</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132">
        <w:r>
          <w:rPr/>
          <w:t>2_Samuel 7:5</w:t>
        </w:r>
      </w:hyperlink>
    </w:p>
    <w:p>
      <w:pPr>
        <w:pStyle w:val="Hebrew"/>
      </w:pPr>
      <w:r>
        <w:t xml:space="preserve">הַאַתָּ֛ה תִּבְנֶה־לִּ֥י בַ֖יִת </w:t>
      </w:r>
    </w:p>
    <w:p>
      <w:pPr>
        <w:pStyle w:val="Hebrew"/>
      </w:pPr>
      <w:r>
        <w:rPr>
          <w:color w:val="FF0000"/>
          <w:vertAlign w:val="superscript"/>
          <w:rtl/>
        </w:rPr>
        <w:t>164037</w:t>
      </w:r>
      <w:r>
        <w:rPr>
          <w:rFonts w:ascii="Times New Roman" w:hAnsi="Times New Roman"/>
          <w:color w:val="828282"/>
          <w:rtl/>
        </w:rPr>
        <w:t>הַ</w:t>
      </w:r>
      <w:r>
        <w:rPr>
          <w:color w:val="FF0000"/>
          <w:vertAlign w:val="superscript"/>
          <w:rtl/>
        </w:rPr>
        <w:t>164038</w:t>
      </w:r>
      <w:r>
        <w:rPr>
          <w:rFonts w:ascii="Times New Roman" w:hAnsi="Times New Roman"/>
          <w:color w:val="828282"/>
          <w:rtl/>
        </w:rPr>
        <w:t xml:space="preserve">אַתָּ֛ה </w:t>
      </w:r>
      <w:r>
        <w:rPr>
          <w:color w:val="FF0000"/>
          <w:vertAlign w:val="superscript"/>
          <w:rtl/>
        </w:rPr>
        <w:t>164039</w:t>
      </w:r>
      <w:r>
        <w:rPr>
          <w:rFonts w:ascii="Times New Roman" w:hAnsi="Times New Roman"/>
          <w:color w:val="828282"/>
          <w:rtl/>
        </w:rPr>
        <w:t>תִּבְנֶה־</w:t>
      </w:r>
      <w:r>
        <w:rPr>
          <w:color w:val="FF0000"/>
          <w:vertAlign w:val="superscript"/>
          <w:rtl/>
        </w:rPr>
        <w:t>164040</w:t>
      </w:r>
      <w:r>
        <w:rPr>
          <w:rFonts w:ascii="Times New Roman" w:hAnsi="Times New Roman"/>
          <w:color w:val="828282"/>
          <w:rtl/>
        </w:rPr>
        <w:t xml:space="preserve">לִּ֥י </w:t>
      </w:r>
      <w:r>
        <w:rPr>
          <w:color w:val="FF0000"/>
          <w:vertAlign w:val="superscript"/>
          <w:rtl/>
        </w:rPr>
        <w:t>164041</w:t>
      </w:r>
      <w:r>
        <w:rPr>
          <w:rFonts w:ascii="Times New Roman" w:hAnsi="Times New Roman"/>
          <w:color w:val="828282"/>
          <w:rtl/>
        </w:rPr>
        <w:t xml:space="preserve">בַ֖יִת </w:t>
      </w:r>
    </w:p>
    <w:p>
      <w:pPr>
        <w:pStyle w:val="Hebrew"/>
      </w:pPr>
      <w:r>
        <w:rPr>
          <w:color w:val="828282"/>
        </w:rPr>
        <w:t xml:space="preserve">לֵ֤ךְ וְאָֽמַרְתָּ֙ אֶל־עַבְדִּ֣י אֶל־דָּוִ֔ד כֹּ֖ה אָמַ֣ר יְהוָ֑ה הַאַתָּ֛ה תִּבְנֶה־לִּ֥י בַ֖יִת לְשִׁבְתִּֽי׃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37178b5e</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aee9b65a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0f6ff041</w:t>
            </w:r>
          </w:p>
        </w:tc>
        <w:tc>
          <w:tcPr>
            <w:tcW w:type="auto" w:w="1728"/>
          </w:tcPr>
          <w:p>
            <w:r>
              <w:t>tense</w:t>
            </w:r>
          </w:p>
        </w:tc>
        <w:tc>
          <w:tcPr>
            <w:tcW w:type="auto" w:w="1728"/>
          </w:tcPr>
          <w:p>
            <w:r>
              <w:t>verb</w:t>
            </w:r>
          </w:p>
        </w:tc>
        <w:tc>
          <w:tcPr>
            <w:tcW w:type="auto" w:w="1728"/>
          </w:tcPr>
          <w:p>
            <w:r>
              <w:t>תִּבְנֶה־</w:t>
            </w:r>
          </w:p>
        </w:tc>
        <w:tc>
          <w:tcPr>
            <w:tcW w:type="auto" w:w="1728"/>
          </w:tcPr>
          <w:p>
            <w:r>
              <w:t>mod</w:t>
            </w:r>
          </w:p>
        </w:tc>
      </w:tr>
    </w:tbl>
    <w:p>
      <w:r>
        <w:br/>
      </w:r>
    </w:p>
    <w:p>
      <w:pPr>
        <w:pStyle w:val="Reference"/>
      </w:pPr>
      <w:hyperlink r:id="rId2133">
        <w:r>
          <w:rPr/>
          <w:t>2_Samuel 7:10</w:t>
        </w:r>
      </w:hyperlink>
    </w:p>
    <w:p>
      <w:pPr>
        <w:pStyle w:val="Hebrew"/>
      </w:pPr>
      <w:r>
        <w:t xml:space="preserve">וְשָׁכַ֣ן תַּחְתָּ֔יו </w:t>
      </w:r>
    </w:p>
    <w:p>
      <w:pPr>
        <w:pStyle w:val="Hebrew"/>
      </w:pPr>
      <w:r>
        <w:rPr>
          <w:color w:val="FF0000"/>
          <w:vertAlign w:val="superscript"/>
          <w:rtl/>
        </w:rPr>
        <w:t>164167</w:t>
      </w:r>
      <w:r>
        <w:rPr>
          <w:rFonts w:ascii="Times New Roman" w:hAnsi="Times New Roman"/>
          <w:color w:val="828282"/>
          <w:rtl/>
        </w:rPr>
        <w:t>וְ</w:t>
      </w:r>
      <w:r>
        <w:rPr>
          <w:color w:val="FF0000"/>
          <w:vertAlign w:val="superscript"/>
          <w:rtl/>
        </w:rPr>
        <w:t>164168</w:t>
      </w:r>
      <w:r>
        <w:rPr>
          <w:rFonts w:ascii="Times New Roman" w:hAnsi="Times New Roman"/>
          <w:color w:val="828282"/>
          <w:rtl/>
        </w:rPr>
        <w:t xml:space="preserve">שָׁכַ֣ן </w:t>
      </w:r>
      <w:r>
        <w:rPr>
          <w:color w:val="FF0000"/>
          <w:vertAlign w:val="superscript"/>
          <w:rtl/>
        </w:rPr>
        <w:t>164169</w:t>
      </w:r>
      <w:r>
        <w:rPr>
          <w:rFonts w:ascii="Times New Roman" w:hAnsi="Times New Roman"/>
          <w:color w:val="828282"/>
          <w:rtl/>
        </w:rPr>
        <w:t xml:space="preserve">תַּחְתָּ֔יו </w:t>
      </w:r>
    </w:p>
    <w:p>
      <w:pPr>
        <w:pStyle w:val="Hebrew"/>
      </w:pPr>
      <w:r>
        <w:rPr>
          <w:color w:val="828282"/>
        </w:rPr>
        <w:t xml:space="preserve">וְשַׂמְתִּ֣י מָ֠קֹום לְעַמִּ֨י לְיִשְׂרָאֵ֤ל וּנְטַעְתִּיו֙ וְשָׁכַ֣ן תַּחְתָּ֔יו וְלֹ֥א יִרְגַּ֖ז עֹ֑וד וְלֹֽא־יֹסִ֤יפוּ בְנֵֽי־עַוְלָה֙ לְעַנֹּותֹ֔ו כַּאֲשֶׁ֖ר בָּרִאשֹׁונָֽה׃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3ea91dd8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98c8c865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3110d432</w:t>
            </w:r>
          </w:p>
        </w:tc>
        <w:tc>
          <w:tcPr>
            <w:tcW w:type="auto" w:w="1728"/>
          </w:tcPr>
          <w:p>
            <w:r>
              <w:t>tense</w:t>
            </w:r>
          </w:p>
        </w:tc>
        <w:tc>
          <w:tcPr>
            <w:tcW w:type="auto" w:w="1728"/>
          </w:tcPr>
          <w:p>
            <w:r>
              <w:t>verb</w:t>
            </w:r>
          </w:p>
        </w:tc>
        <w:tc>
          <w:tcPr>
            <w:tcW w:type="auto" w:w="1728"/>
          </w:tcPr>
          <w:p>
            <w:r>
              <w:t xml:space="preserve">שָׁכַ֣ן </w:t>
            </w:r>
          </w:p>
        </w:tc>
        <w:tc>
          <w:tcPr>
            <w:tcW w:type="auto" w:w="1728"/>
          </w:tcPr>
          <w:p>
            <w:r>
              <w:t>mod</w:t>
            </w:r>
          </w:p>
        </w:tc>
      </w:tr>
    </w:tbl>
    <w:p>
      <w:r>
        <w:br/>
      </w:r>
    </w:p>
    <w:p>
      <w:pPr>
        <w:pStyle w:val="Reference"/>
      </w:pPr>
      <w:hyperlink r:id="rId2133">
        <w:r>
          <w:rPr/>
          <w:t>2_Samuel 7:10</w:t>
        </w:r>
      </w:hyperlink>
    </w:p>
    <w:p>
      <w:pPr>
        <w:pStyle w:val="Hebrew"/>
      </w:pPr>
      <w:r>
        <w:t xml:space="preserve">וְלֹ֥א יִרְגַּ֖ז עֹ֑וד </w:t>
      </w:r>
    </w:p>
    <w:p>
      <w:pPr>
        <w:pStyle w:val="Hebrew"/>
      </w:pPr>
      <w:r>
        <w:rPr>
          <w:color w:val="FF0000"/>
          <w:vertAlign w:val="superscript"/>
          <w:rtl/>
        </w:rPr>
        <w:t>164170</w:t>
      </w:r>
      <w:r>
        <w:rPr>
          <w:rFonts w:ascii="Times New Roman" w:hAnsi="Times New Roman"/>
          <w:color w:val="828282"/>
          <w:rtl/>
        </w:rPr>
        <w:t>וְ</w:t>
      </w:r>
      <w:r>
        <w:rPr>
          <w:color w:val="FF0000"/>
          <w:vertAlign w:val="superscript"/>
          <w:rtl/>
        </w:rPr>
        <w:t>164171</w:t>
      </w:r>
      <w:r>
        <w:rPr>
          <w:rFonts w:ascii="Times New Roman" w:hAnsi="Times New Roman"/>
          <w:color w:val="828282"/>
          <w:rtl/>
        </w:rPr>
        <w:t xml:space="preserve">לֹ֥א </w:t>
      </w:r>
      <w:r>
        <w:rPr>
          <w:color w:val="FF0000"/>
          <w:vertAlign w:val="superscript"/>
          <w:rtl/>
        </w:rPr>
        <w:t>164172</w:t>
      </w:r>
      <w:r>
        <w:rPr>
          <w:rFonts w:ascii="Times New Roman" w:hAnsi="Times New Roman"/>
          <w:color w:val="828282"/>
          <w:rtl/>
        </w:rPr>
        <w:t xml:space="preserve">יִרְגַּ֖ז </w:t>
      </w:r>
      <w:r>
        <w:rPr>
          <w:color w:val="FF0000"/>
          <w:vertAlign w:val="superscript"/>
          <w:rtl/>
        </w:rPr>
        <w:t>164173</w:t>
      </w:r>
      <w:r>
        <w:rPr>
          <w:rFonts w:ascii="Times New Roman" w:hAnsi="Times New Roman"/>
          <w:color w:val="828282"/>
          <w:rtl/>
        </w:rPr>
        <w:t xml:space="preserve">עֹ֑וד </w:t>
      </w:r>
    </w:p>
    <w:p>
      <w:pPr>
        <w:pStyle w:val="Hebrew"/>
      </w:pPr>
      <w:r>
        <w:rPr>
          <w:color w:val="828282"/>
        </w:rPr>
        <w:t xml:space="preserve">וְשַׂמְתִּ֣י מָ֠קֹום לְעַמִּ֨י לְיִשְׂרָאֵ֤ל וּנְטַעְתִּיו֙ וְשָׁכַ֣ן תַּחְתָּ֔יו וְלֹ֥א יִרְגַּ֖ז עֹ֑וד וְלֹֽא־יֹסִ֤יפוּ בְנֵֽי־עַוְלָה֙ לְעַנֹּותֹ֔ו כַּאֲשֶׁ֖ר בָּרִאשֹׁונָֽה׃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f000c322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4404338e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24edd74c</w:t>
            </w:r>
          </w:p>
        </w:tc>
        <w:tc>
          <w:tcPr>
            <w:tcW w:type="auto" w:w="1728"/>
          </w:tcPr>
          <w:p>
            <w:r>
              <w:t>tense</w:t>
            </w:r>
          </w:p>
        </w:tc>
        <w:tc>
          <w:tcPr>
            <w:tcW w:type="auto" w:w="1728"/>
          </w:tcPr>
          <w:p>
            <w:r>
              <w:t>verb</w:t>
            </w:r>
          </w:p>
        </w:tc>
        <w:tc>
          <w:tcPr>
            <w:tcW w:type="auto" w:w="1728"/>
          </w:tcPr>
          <w:p>
            <w:r>
              <w:t xml:space="preserve">יִרְגַּ֖ז </w:t>
            </w:r>
          </w:p>
        </w:tc>
        <w:tc>
          <w:tcPr>
            <w:tcW w:type="auto" w:w="1728"/>
          </w:tcPr>
          <w:p>
            <w:r>
              <w:t>mod</w:t>
            </w:r>
          </w:p>
        </w:tc>
      </w:tr>
    </w:tbl>
    <w:p>
      <w:r>
        <w:br/>
      </w:r>
    </w:p>
    <w:p>
      <w:pPr>
        <w:pStyle w:val="Reference"/>
      </w:pPr>
      <w:hyperlink r:id="rId2134">
        <w:r>
          <w:rPr/>
          <w:t>2_Samuel 7:11</w:t>
        </w:r>
      </w:hyperlink>
    </w:p>
    <w:p>
      <w:pPr>
        <w:pStyle w:val="Hebrew"/>
      </w:pPr>
      <w:r>
        <w:t xml:space="preserve">וְהִגִּ֤יד לְךָ֙ יְהוָ֔ה </w:t>
      </w:r>
    </w:p>
    <w:p>
      <w:pPr>
        <w:pStyle w:val="Hebrew"/>
      </w:pPr>
      <w:r>
        <w:rPr>
          <w:color w:val="FF0000"/>
          <w:vertAlign w:val="superscript"/>
          <w:rtl/>
        </w:rPr>
        <w:t>164203</w:t>
      </w:r>
      <w:r>
        <w:rPr>
          <w:rFonts w:ascii="Times New Roman" w:hAnsi="Times New Roman"/>
          <w:color w:val="828282"/>
          <w:rtl/>
        </w:rPr>
        <w:t>וְ</w:t>
      </w:r>
      <w:r>
        <w:rPr>
          <w:color w:val="FF0000"/>
          <w:vertAlign w:val="superscript"/>
          <w:rtl/>
        </w:rPr>
        <w:t>164204</w:t>
      </w:r>
      <w:r>
        <w:rPr>
          <w:rFonts w:ascii="Times New Roman" w:hAnsi="Times New Roman"/>
          <w:color w:val="828282"/>
          <w:rtl/>
        </w:rPr>
        <w:t xml:space="preserve">הִגִּ֤יד </w:t>
      </w:r>
      <w:r>
        <w:rPr>
          <w:color w:val="FF0000"/>
          <w:vertAlign w:val="superscript"/>
          <w:rtl/>
        </w:rPr>
        <w:t>164205</w:t>
      </w:r>
      <w:r>
        <w:rPr>
          <w:rFonts w:ascii="Times New Roman" w:hAnsi="Times New Roman"/>
          <w:color w:val="828282"/>
          <w:rtl/>
        </w:rPr>
        <w:t xml:space="preserve">לְךָ֙ </w:t>
      </w:r>
      <w:r>
        <w:rPr>
          <w:color w:val="FF0000"/>
          <w:vertAlign w:val="superscript"/>
          <w:rtl/>
        </w:rPr>
        <w:t>164206</w:t>
      </w:r>
      <w:r>
        <w:rPr>
          <w:rFonts w:ascii="Times New Roman" w:hAnsi="Times New Roman"/>
          <w:color w:val="828282"/>
          <w:rtl/>
        </w:rPr>
        <w:t xml:space="preserve">יְהוָ֔ה </w:t>
      </w:r>
    </w:p>
    <w:p>
      <w:pPr>
        <w:pStyle w:val="Hebrew"/>
      </w:pPr>
      <w:r>
        <w:rPr>
          <w:color w:val="828282"/>
        </w:rPr>
        <w:t xml:space="preserve">וּלְמִן־הַיֹּ֗ום אֲשֶׁ֨ר צִוִּ֤יתִי שֹֽׁפְטִים֙ עַל־עַמִּ֣י יִשְׂרָאֵ֔ל וַהֲנִיחֹ֥תִי לְךָ֖ מִכָּל־אֹיְבֶ֑יךָ וְהִגִּ֤יד לְךָ֙ יְהוָ֔ה כִּי־בַ֖יִת יַעֲשֶׂה־לְּךָ֥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c530eac5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d47a12b6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2639dc2c</w:t>
            </w:r>
          </w:p>
        </w:tc>
        <w:tc>
          <w:tcPr>
            <w:tcW w:type="auto" w:w="1728"/>
          </w:tcPr>
          <w:p>
            <w:r>
              <w:t>tense</w:t>
            </w:r>
          </w:p>
        </w:tc>
        <w:tc>
          <w:tcPr>
            <w:tcW w:type="auto" w:w="1728"/>
          </w:tcPr>
          <w:p>
            <w:r>
              <w:t>verb</w:t>
            </w:r>
          </w:p>
        </w:tc>
        <w:tc>
          <w:tcPr>
            <w:tcW w:type="auto" w:w="1728"/>
          </w:tcPr>
          <w:p>
            <w:r>
              <w:t xml:space="preserve">הִגִּ֤יד </w:t>
            </w:r>
          </w:p>
        </w:tc>
        <w:tc>
          <w:tcPr>
            <w:tcW w:type="auto" w:w="1728"/>
          </w:tcPr>
          <w:p>
            <w:r>
              <w:t>pres</w:t>
            </w:r>
          </w:p>
        </w:tc>
      </w:tr>
    </w:tbl>
    <w:p>
      <w:r>
        <w:br/>
      </w:r>
    </w:p>
    <w:p>
      <w:pPr>
        <w:pStyle w:val="Reference"/>
      </w:pPr>
      <w:hyperlink r:id="rId2135">
        <w:r>
          <w:rPr/>
          <w:t>2_Samuel 7:12</w:t>
        </w:r>
      </w:hyperlink>
    </w:p>
    <w:p>
      <w:pPr>
        <w:pStyle w:val="Hebrew"/>
      </w:pPr>
      <w:r>
        <w:t xml:space="preserve">וַהֲקִימֹתִ֤י אֶֽת־זַרְעֲךָ֙ אַחֲרֶ֔יךָ </w:t>
      </w:r>
    </w:p>
    <w:p>
      <w:pPr>
        <w:pStyle w:val="Hebrew"/>
      </w:pPr>
      <w:r>
        <w:rPr>
          <w:color w:val="FF0000"/>
          <w:vertAlign w:val="superscript"/>
          <w:rtl/>
        </w:rPr>
        <w:t>164219</w:t>
      </w:r>
      <w:r>
        <w:rPr>
          <w:rFonts w:ascii="Times New Roman" w:hAnsi="Times New Roman"/>
          <w:color w:val="828282"/>
          <w:rtl/>
        </w:rPr>
        <w:t>וַ</w:t>
      </w:r>
      <w:r>
        <w:rPr>
          <w:color w:val="FF0000"/>
          <w:vertAlign w:val="superscript"/>
          <w:rtl/>
        </w:rPr>
        <w:t>164220</w:t>
      </w:r>
      <w:r>
        <w:rPr>
          <w:rFonts w:ascii="Times New Roman" w:hAnsi="Times New Roman"/>
          <w:color w:val="828282"/>
          <w:rtl/>
        </w:rPr>
        <w:t xml:space="preserve">הֲקִימֹתִ֤י </w:t>
      </w:r>
      <w:r>
        <w:rPr>
          <w:color w:val="FF0000"/>
          <w:vertAlign w:val="superscript"/>
          <w:rtl/>
        </w:rPr>
        <w:t>164221</w:t>
      </w:r>
      <w:r>
        <w:rPr>
          <w:rFonts w:ascii="Times New Roman" w:hAnsi="Times New Roman"/>
          <w:color w:val="828282"/>
          <w:rtl/>
        </w:rPr>
        <w:t>אֶֽת־</w:t>
      </w:r>
      <w:r>
        <w:rPr>
          <w:color w:val="FF0000"/>
          <w:vertAlign w:val="superscript"/>
          <w:rtl/>
        </w:rPr>
        <w:t>164222</w:t>
      </w:r>
      <w:r>
        <w:rPr>
          <w:rFonts w:ascii="Times New Roman" w:hAnsi="Times New Roman"/>
          <w:color w:val="828282"/>
          <w:rtl/>
        </w:rPr>
        <w:t xml:space="preserve">זַרְעֲךָ֙ </w:t>
      </w:r>
      <w:r>
        <w:rPr>
          <w:color w:val="FF0000"/>
          <w:vertAlign w:val="superscript"/>
          <w:rtl/>
        </w:rPr>
        <w:t>164223</w:t>
      </w:r>
      <w:r>
        <w:rPr>
          <w:rFonts w:ascii="Times New Roman" w:hAnsi="Times New Roman"/>
          <w:color w:val="828282"/>
          <w:rtl/>
        </w:rPr>
        <w:t xml:space="preserve">אַחֲרֶ֔יךָ </w:t>
      </w:r>
    </w:p>
    <w:p>
      <w:pPr>
        <w:pStyle w:val="Hebrew"/>
      </w:pPr>
      <w:r>
        <w:rPr>
          <w:color w:val="828282"/>
        </w:rPr>
        <w:t xml:space="preserve">כִּ֣י׀ יִמְלְא֣וּ יָמֶ֗יךָ וְשָֽׁכַבְתָּ֙ אֶת־אֲבֹתֶ֔יךָ וַהֲקִימֹתִ֤י אֶֽת־זַרְעֲךָ֙ אַחֲרֶ֔יךָ אֲשֶׁ֥ר יֵצֵ֖א מִמֵּעֶ֑יךָ וַהֲכִינֹתִ֖י אֶת־מַמְלַכְתֹּֽו׃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0efd1dae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e734c893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b1e6bf49</w:t>
            </w:r>
          </w:p>
        </w:tc>
        <w:tc>
          <w:tcPr>
            <w:tcW w:type="auto" w:w="1728"/>
          </w:tcPr>
          <w:p>
            <w:r>
              <w:t>tense</w:t>
            </w:r>
          </w:p>
        </w:tc>
        <w:tc>
          <w:tcPr>
            <w:tcW w:type="auto" w:w="1728"/>
          </w:tcPr>
          <w:p>
            <w:r>
              <w:t>verb</w:t>
            </w:r>
          </w:p>
        </w:tc>
        <w:tc>
          <w:tcPr>
            <w:tcW w:type="auto" w:w="1728"/>
          </w:tcPr>
          <w:p>
            <w:r>
              <w:t xml:space="preserve">הֲקִימֹתִ֤י </w:t>
            </w:r>
          </w:p>
        </w:tc>
        <w:tc>
          <w:tcPr>
            <w:tcW w:type="auto" w:w="1728"/>
          </w:tcPr>
          <w:p>
            <w:r>
              <w:t>fut</w:t>
            </w:r>
          </w:p>
        </w:tc>
      </w:tr>
    </w:tbl>
    <w:p>
      <w:r>
        <w:br/>
      </w:r>
    </w:p>
    <w:p>
      <w:pPr>
        <w:pStyle w:val="Reference"/>
      </w:pPr>
      <w:hyperlink r:id="rId2136">
        <w:r>
          <w:rPr/>
          <w:t>2_Samuel 7:14</w:t>
        </w:r>
      </w:hyperlink>
    </w:p>
    <w:p>
      <w:pPr>
        <w:pStyle w:val="Hebrew"/>
      </w:pPr>
      <w:r>
        <w:t xml:space="preserve">אֲנִי֙ אֶהְיֶה־לֹּ֣ו לְאָ֔ב </w:t>
      </w:r>
    </w:p>
    <w:p>
      <w:pPr>
        <w:pStyle w:val="Hebrew"/>
      </w:pPr>
      <w:r>
        <w:rPr>
          <w:color w:val="FF0000"/>
          <w:vertAlign w:val="superscript"/>
          <w:rtl/>
        </w:rPr>
        <w:t>164244</w:t>
      </w:r>
      <w:r>
        <w:rPr>
          <w:rFonts w:ascii="Times New Roman" w:hAnsi="Times New Roman"/>
          <w:color w:val="828282"/>
          <w:rtl/>
        </w:rPr>
        <w:t xml:space="preserve">אֲנִי֙ </w:t>
      </w:r>
      <w:r>
        <w:rPr>
          <w:color w:val="FF0000"/>
          <w:vertAlign w:val="superscript"/>
          <w:rtl/>
        </w:rPr>
        <w:t>164245</w:t>
      </w:r>
      <w:r>
        <w:rPr>
          <w:rFonts w:ascii="Times New Roman" w:hAnsi="Times New Roman"/>
          <w:color w:val="828282"/>
          <w:rtl/>
        </w:rPr>
        <w:t>אֶהְיֶה־</w:t>
      </w:r>
      <w:r>
        <w:rPr>
          <w:color w:val="FF0000"/>
          <w:vertAlign w:val="superscript"/>
          <w:rtl/>
        </w:rPr>
        <w:t>164246</w:t>
      </w:r>
      <w:r>
        <w:rPr>
          <w:rFonts w:ascii="Times New Roman" w:hAnsi="Times New Roman"/>
          <w:color w:val="828282"/>
          <w:rtl/>
        </w:rPr>
        <w:t xml:space="preserve">לֹּ֣ו </w:t>
      </w:r>
      <w:r>
        <w:rPr>
          <w:color w:val="FF0000"/>
          <w:vertAlign w:val="superscript"/>
          <w:rtl/>
        </w:rPr>
        <w:t>164247</w:t>
      </w:r>
      <w:r>
        <w:rPr>
          <w:rFonts w:ascii="Times New Roman" w:hAnsi="Times New Roman"/>
          <w:color w:val="828282"/>
          <w:rtl/>
        </w:rPr>
        <w:t>לְ</w:t>
      </w:r>
      <w:r>
        <w:rPr>
          <w:color w:val="FF0000"/>
          <w:vertAlign w:val="superscript"/>
          <w:rtl/>
        </w:rPr>
        <w:t>164248</w:t>
      </w:r>
      <w:r>
        <w:rPr>
          <w:rFonts w:ascii="Times New Roman" w:hAnsi="Times New Roman"/>
          <w:color w:val="828282"/>
          <w:rtl/>
        </w:rPr>
        <w:t xml:space="preserve">אָ֔ב </w:t>
      </w:r>
    </w:p>
    <w:p>
      <w:pPr>
        <w:pStyle w:val="Hebrew"/>
      </w:pPr>
      <w:r>
        <w:rPr>
          <w:color w:val="828282"/>
        </w:rPr>
        <w:t xml:space="preserve">אֲנִי֙ אֶהְיֶה־לֹּ֣ו לְאָ֔ב וְה֖וּא יִהְיֶה־לִּ֣י לְבֵ֑ן אֲשֶׁר֙ בְּהַ֣עֲוֹתֹ֔ו וְהֹֽכַחְתִּיו֙ בְּשֵׁ֣בֶט אֲנָשִׁ֔ים וּבְנִגְעֵ֖י בְּנֵ֥י אָדָֽם׃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cdc3743c</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fdb46acb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10bdb709</w:t>
            </w:r>
          </w:p>
        </w:tc>
        <w:tc>
          <w:tcPr>
            <w:tcW w:type="auto" w:w="1728"/>
          </w:tcPr>
          <w:p>
            <w:r>
              <w:t>tense</w:t>
            </w:r>
          </w:p>
        </w:tc>
        <w:tc>
          <w:tcPr>
            <w:tcW w:type="auto" w:w="1728"/>
          </w:tcPr>
          <w:p>
            <w:r>
              <w:t>verb</w:t>
            </w:r>
          </w:p>
        </w:tc>
        <w:tc>
          <w:tcPr>
            <w:tcW w:type="auto" w:w="1728"/>
          </w:tcPr>
          <w:p>
            <w:r>
              <w:t>אֶהְיֶה־</w:t>
            </w:r>
          </w:p>
        </w:tc>
        <w:tc>
          <w:tcPr>
            <w:tcW w:type="auto" w:w="1728"/>
          </w:tcPr>
          <w:p>
            <w:r>
              <w:t>fut</w:t>
            </w:r>
          </w:p>
        </w:tc>
      </w:tr>
    </w:tbl>
    <w:p>
      <w:r>
        <w:br/>
      </w:r>
    </w:p>
    <w:p>
      <w:pPr>
        <w:pStyle w:val="Reference"/>
      </w:pPr>
      <w:hyperlink r:id="rId2137">
        <w:r>
          <w:rPr/>
          <w:t>2_Samuel 7:18</w:t>
        </w:r>
      </w:hyperlink>
    </w:p>
    <w:p>
      <w:pPr>
        <w:pStyle w:val="Hebrew"/>
      </w:pPr>
      <w:r>
        <w:t xml:space="preserve">וַיֹּ֗אמֶר </w:t>
      </w:r>
    </w:p>
    <w:p>
      <w:pPr>
        <w:pStyle w:val="Hebrew"/>
      </w:pPr>
      <w:r>
        <w:rPr>
          <w:color w:val="FF0000"/>
          <w:vertAlign w:val="superscript"/>
          <w:rtl/>
        </w:rPr>
        <w:t>164326</w:t>
      </w:r>
      <w:r>
        <w:rPr>
          <w:rFonts w:ascii="Times New Roman" w:hAnsi="Times New Roman"/>
          <w:color w:val="828282"/>
          <w:rtl/>
        </w:rPr>
        <w:t>וַ</w:t>
      </w:r>
      <w:r>
        <w:rPr>
          <w:color w:val="FF0000"/>
          <w:vertAlign w:val="superscript"/>
          <w:rtl/>
        </w:rPr>
        <w:t>164327</w:t>
      </w:r>
      <w:r>
        <w:rPr>
          <w:rFonts w:ascii="Times New Roman" w:hAnsi="Times New Roman"/>
          <w:color w:val="828282"/>
          <w:rtl/>
        </w:rPr>
        <w:t xml:space="preserve">יֹּ֗אמֶר </w:t>
      </w:r>
    </w:p>
    <w:p>
      <w:pPr>
        <w:pStyle w:val="Hebrew"/>
      </w:pPr>
      <w:r>
        <w:rPr>
          <w:color w:val="828282"/>
        </w:rPr>
        <w:t xml:space="preserve">וַיָּבֹא֙ הַמֶּ֣לֶךְ דָּוִ֔ד וַיֵּ֖שֶׁב לִפְנֵ֣י יְהוָ֑ה וַיֹּ֗אמֶר מִ֣י אָנֹכִ֞י אֲדֹנָ֤י יְהוִה֙ וּמִ֣י בֵיתִ֔י כִּ֥י הֲבִיאֹתַ֖נִי עַד־הֲלֹֽם׃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2b42ec2c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06c4f905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f743ad53</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138">
        <w:r>
          <w:rPr/>
          <w:t>2_Samuel 7:22</w:t>
        </w:r>
      </w:hyperlink>
    </w:p>
    <w:p>
      <w:pPr>
        <w:pStyle w:val="Hebrew"/>
      </w:pPr>
      <w:r>
        <w:t xml:space="preserve">עַל־כֵּ֥ן גָּדַ֖לְתָּ </w:t>
      </w:r>
    </w:p>
    <w:p>
      <w:pPr>
        <w:pStyle w:val="Hebrew"/>
      </w:pPr>
      <w:r>
        <w:rPr>
          <w:color w:val="FF0000"/>
          <w:vertAlign w:val="superscript"/>
          <w:rtl/>
        </w:rPr>
        <w:t>164395</w:t>
      </w:r>
      <w:r>
        <w:rPr>
          <w:rFonts w:ascii="Times New Roman" w:hAnsi="Times New Roman"/>
          <w:color w:val="828282"/>
          <w:rtl/>
        </w:rPr>
        <w:t>עַל־</w:t>
      </w:r>
      <w:r>
        <w:rPr>
          <w:color w:val="FF0000"/>
          <w:vertAlign w:val="superscript"/>
          <w:rtl/>
        </w:rPr>
        <w:t>164396</w:t>
      </w:r>
      <w:r>
        <w:rPr>
          <w:rFonts w:ascii="Times New Roman" w:hAnsi="Times New Roman"/>
          <w:color w:val="828282"/>
          <w:rtl/>
        </w:rPr>
        <w:t xml:space="preserve">כֵּ֥ן </w:t>
      </w:r>
      <w:r>
        <w:rPr>
          <w:color w:val="FF0000"/>
          <w:vertAlign w:val="superscript"/>
          <w:rtl/>
        </w:rPr>
        <w:t>164397</w:t>
      </w:r>
      <w:r>
        <w:rPr>
          <w:rFonts w:ascii="Times New Roman" w:hAnsi="Times New Roman"/>
          <w:color w:val="828282"/>
          <w:rtl/>
        </w:rPr>
        <w:t xml:space="preserve">גָּדַ֖לְתָּ </w:t>
      </w:r>
    </w:p>
    <w:p>
      <w:pPr>
        <w:pStyle w:val="Hebrew"/>
      </w:pPr>
      <w:r>
        <w:rPr>
          <w:color w:val="828282"/>
        </w:rPr>
        <w:t xml:space="preserve">עַל־כֵּ֥ן גָּדַ֖לְתָּ אֲדֹנָ֣י יְהוִ֑ה כִּֽי־אֵ֣ין כָּמֹ֗וךָ וְאֵ֤ין אֱלֹהִים֙ זֽוּלָתֶ֔ךָ בְּכֹ֥ל אֲשֶׁר־שָׁמַ֖עְנוּ בְּאָזְנֵֽינוּ׃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57416296</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ebe03bee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93b995ed</w:t>
            </w:r>
          </w:p>
        </w:tc>
        <w:tc>
          <w:tcPr>
            <w:tcW w:type="auto" w:w="1728"/>
          </w:tcPr>
          <w:p>
            <w:r>
              <w:t>tense</w:t>
            </w:r>
          </w:p>
        </w:tc>
        <w:tc>
          <w:tcPr>
            <w:tcW w:type="auto" w:w="1728"/>
          </w:tcPr>
          <w:p>
            <w:r>
              <w:t>verb</w:t>
            </w:r>
          </w:p>
        </w:tc>
        <w:tc>
          <w:tcPr>
            <w:tcW w:type="auto" w:w="1728"/>
          </w:tcPr>
          <w:p>
            <w:r>
              <w:t xml:space="preserve">גָּדַ֖לְתָּ </w:t>
            </w:r>
          </w:p>
        </w:tc>
        <w:tc>
          <w:tcPr>
            <w:tcW w:type="auto" w:w="1728"/>
          </w:tcPr>
          <w:p>
            <w:r>
              <w:t>pres</w:t>
            </w:r>
          </w:p>
        </w:tc>
      </w:tr>
    </w:tbl>
    <w:p>
      <w:r>
        <w:br/>
      </w:r>
    </w:p>
    <w:p>
      <w:pPr>
        <w:pStyle w:val="Reference"/>
      </w:pPr>
      <w:hyperlink r:id="rId2139">
        <w:r>
          <w:rPr/>
          <w:t>2_Samuel 8:2</w:t>
        </w:r>
      </w:hyperlink>
    </w:p>
    <w:p>
      <w:pPr>
        <w:pStyle w:val="Hebrew"/>
      </w:pPr>
      <w:r>
        <w:t xml:space="preserve">וַיַּ֣ךְ אֶת־מֹואָ֗ב </w:t>
      </w:r>
    </w:p>
    <w:p>
      <w:pPr>
        <w:pStyle w:val="Hebrew"/>
      </w:pPr>
      <w:r>
        <w:rPr>
          <w:color w:val="FF0000"/>
          <w:vertAlign w:val="superscript"/>
          <w:rtl/>
        </w:rPr>
        <w:t>164615</w:t>
      </w:r>
      <w:r>
        <w:rPr>
          <w:rFonts w:ascii="Times New Roman" w:hAnsi="Times New Roman"/>
          <w:color w:val="828282"/>
          <w:rtl/>
        </w:rPr>
        <w:t>וַ</w:t>
      </w:r>
      <w:r>
        <w:rPr>
          <w:color w:val="FF0000"/>
          <w:vertAlign w:val="superscript"/>
          <w:rtl/>
        </w:rPr>
        <w:t>164616</w:t>
      </w:r>
      <w:r>
        <w:rPr>
          <w:rFonts w:ascii="Times New Roman" w:hAnsi="Times New Roman"/>
          <w:color w:val="828282"/>
          <w:rtl/>
        </w:rPr>
        <w:t xml:space="preserve">יַּ֣ךְ </w:t>
      </w:r>
      <w:r>
        <w:rPr>
          <w:color w:val="FF0000"/>
          <w:vertAlign w:val="superscript"/>
          <w:rtl/>
        </w:rPr>
        <w:t>164617</w:t>
      </w:r>
      <w:r>
        <w:rPr>
          <w:rFonts w:ascii="Times New Roman" w:hAnsi="Times New Roman"/>
          <w:color w:val="828282"/>
          <w:rtl/>
        </w:rPr>
        <w:t>אֶת־</w:t>
      </w:r>
      <w:r>
        <w:rPr>
          <w:color w:val="FF0000"/>
          <w:vertAlign w:val="superscript"/>
          <w:rtl/>
        </w:rPr>
        <w:t>164618</w:t>
      </w:r>
      <w:r>
        <w:rPr>
          <w:rFonts w:ascii="Times New Roman" w:hAnsi="Times New Roman"/>
          <w:color w:val="828282"/>
          <w:rtl/>
        </w:rPr>
        <w:t xml:space="preserve">מֹואָ֗ב </w:t>
      </w:r>
    </w:p>
    <w:p>
      <w:pPr>
        <w:pStyle w:val="Hebrew"/>
      </w:pPr>
      <w:r>
        <w:rPr>
          <w:color w:val="828282"/>
        </w:rPr>
        <w:t xml:space="preserve">וַיַּ֣ךְ אֶת־מֹואָ֗ב וַֽיְמַדְּדֵ֤ם בַּחֶ֨בֶל֙ הַשְׁכֵּ֣ב אֹותָ֣ם אַ֔רְצָה וַיְמַדֵּ֤ד שְׁנֵֽי־חֲבָלִים֙ לְהָמִ֔ית וּמְלֹ֥א הַחֶ֖בֶל לְהַחֲיֹ֑ות וַתְּהִ֤י מֹואָב֙ לְדָוִ֔ד לַעֲבָדִ֖ים נֹשְׂאֵ֥י מִנְחָֽה׃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80a5f909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c7738c9c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469297ca</w:t>
            </w:r>
          </w:p>
        </w:tc>
        <w:tc>
          <w:tcPr>
            <w:tcW w:type="auto" w:w="1728"/>
          </w:tcPr>
          <w:p>
            <w:r>
              <w:t>tense</w:t>
            </w:r>
          </w:p>
        </w:tc>
        <w:tc>
          <w:tcPr>
            <w:tcW w:type="auto" w:w="1728"/>
          </w:tcPr>
          <w:p>
            <w:r>
              <w:t>verb</w:t>
            </w:r>
          </w:p>
        </w:tc>
        <w:tc>
          <w:tcPr>
            <w:tcW w:type="auto" w:w="1728"/>
          </w:tcPr>
          <w:p>
            <w:r>
              <w:t xml:space="preserve">יַּ֣ךְ </w:t>
            </w:r>
          </w:p>
        </w:tc>
        <w:tc>
          <w:tcPr>
            <w:tcW w:type="auto" w:w="1728"/>
          </w:tcPr>
          <w:p>
            <w:r>
              <w:t>past</w:t>
            </w:r>
          </w:p>
        </w:tc>
      </w:tr>
    </w:tbl>
    <w:p>
      <w:r>
        <w:br/>
      </w:r>
    </w:p>
    <w:p>
      <w:pPr>
        <w:pStyle w:val="Reference"/>
      </w:pPr>
      <w:hyperlink r:id="rId2140">
        <w:r>
          <w:rPr/>
          <w:t>2_Samuel 8:8</w:t>
        </w:r>
      </w:hyperlink>
    </w:p>
    <w:p>
      <w:pPr>
        <w:pStyle w:val="Hebrew"/>
      </w:pPr>
      <w:r>
        <w:t xml:space="preserve">וּמִבֶּ֥טַח וּמִבֵּֽרֹתַ֖י עָרֵ֣י הֲדַדְעָ֑זֶר לָקַ֞ח הַמֶּ֧לֶךְ דָּוִ֛ד נְחֹ֖שֶׁת הַרְבֵּ֥ה מְאֹֽד׃ ס </w:t>
      </w:r>
    </w:p>
    <w:p>
      <w:pPr>
        <w:pStyle w:val="Hebrew"/>
      </w:pPr>
      <w:r>
        <w:rPr>
          <w:color w:val="FF0000"/>
          <w:vertAlign w:val="superscript"/>
          <w:rtl/>
        </w:rPr>
        <w:t>164751</w:t>
      </w:r>
      <w:r>
        <w:rPr>
          <w:rFonts w:ascii="Times New Roman" w:hAnsi="Times New Roman"/>
          <w:color w:val="828282"/>
          <w:rtl/>
        </w:rPr>
        <w:t>וּ</w:t>
      </w:r>
      <w:r>
        <w:rPr>
          <w:color w:val="FF0000"/>
          <w:vertAlign w:val="superscript"/>
          <w:rtl/>
        </w:rPr>
        <w:t>164752</w:t>
      </w:r>
      <w:r>
        <w:rPr>
          <w:rFonts w:ascii="Times New Roman" w:hAnsi="Times New Roman"/>
          <w:color w:val="828282"/>
          <w:rtl/>
        </w:rPr>
        <w:t>מִ</w:t>
      </w:r>
      <w:r>
        <w:rPr>
          <w:color w:val="FF0000"/>
          <w:vertAlign w:val="superscript"/>
          <w:rtl/>
        </w:rPr>
        <w:t>164753</w:t>
      </w:r>
      <w:r>
        <w:rPr>
          <w:rFonts w:ascii="Times New Roman" w:hAnsi="Times New Roman"/>
          <w:color w:val="828282"/>
          <w:rtl/>
        </w:rPr>
        <w:t xml:space="preserve">בֶּ֥טַח </w:t>
      </w:r>
      <w:r>
        <w:rPr>
          <w:color w:val="FF0000"/>
          <w:vertAlign w:val="superscript"/>
          <w:rtl/>
        </w:rPr>
        <w:t>164754</w:t>
      </w:r>
      <w:r>
        <w:rPr>
          <w:rFonts w:ascii="Times New Roman" w:hAnsi="Times New Roman"/>
          <w:color w:val="828282"/>
          <w:rtl/>
        </w:rPr>
        <w:t>וּ</w:t>
      </w:r>
      <w:r>
        <w:rPr>
          <w:color w:val="FF0000"/>
          <w:vertAlign w:val="superscript"/>
          <w:rtl/>
        </w:rPr>
        <w:t>164755</w:t>
      </w:r>
      <w:r>
        <w:rPr>
          <w:rFonts w:ascii="Times New Roman" w:hAnsi="Times New Roman"/>
          <w:color w:val="828282"/>
          <w:rtl/>
        </w:rPr>
        <w:t>מִ</w:t>
      </w:r>
      <w:r>
        <w:rPr>
          <w:color w:val="FF0000"/>
          <w:vertAlign w:val="superscript"/>
          <w:rtl/>
        </w:rPr>
        <w:t>164756</w:t>
      </w:r>
      <w:r>
        <w:rPr>
          <w:rFonts w:ascii="Times New Roman" w:hAnsi="Times New Roman"/>
          <w:color w:val="828282"/>
          <w:rtl/>
        </w:rPr>
        <w:t xml:space="preserve">בֵּֽרֹתַ֖י </w:t>
      </w:r>
      <w:r>
        <w:rPr>
          <w:color w:val="FF0000"/>
          <w:vertAlign w:val="superscript"/>
          <w:rtl/>
        </w:rPr>
        <w:t>164757</w:t>
      </w:r>
      <w:r>
        <w:rPr>
          <w:rFonts w:ascii="Times New Roman" w:hAnsi="Times New Roman"/>
          <w:color w:val="828282"/>
          <w:rtl/>
        </w:rPr>
        <w:t xml:space="preserve">עָרֵ֣י </w:t>
      </w:r>
      <w:r>
        <w:rPr>
          <w:color w:val="FF0000"/>
          <w:vertAlign w:val="superscript"/>
          <w:rtl/>
        </w:rPr>
        <w:t>164758</w:t>
      </w:r>
      <w:r>
        <w:rPr>
          <w:rFonts w:ascii="Times New Roman" w:hAnsi="Times New Roman"/>
          <w:color w:val="828282"/>
          <w:rtl/>
        </w:rPr>
        <w:t xml:space="preserve">הֲדַדְעָ֑זֶר </w:t>
      </w:r>
      <w:r>
        <w:rPr>
          <w:color w:val="FF0000"/>
          <w:vertAlign w:val="superscript"/>
          <w:rtl/>
        </w:rPr>
        <w:t>164759</w:t>
      </w:r>
      <w:r>
        <w:rPr>
          <w:rFonts w:ascii="Times New Roman" w:hAnsi="Times New Roman"/>
          <w:color w:val="828282"/>
          <w:rtl/>
        </w:rPr>
        <w:t xml:space="preserve">לָקַ֞ח </w:t>
      </w:r>
      <w:r>
        <w:rPr>
          <w:color w:val="FF0000"/>
          <w:vertAlign w:val="superscript"/>
          <w:rtl/>
        </w:rPr>
        <w:t>164760</w:t>
      </w:r>
      <w:r>
        <w:rPr>
          <w:rFonts w:ascii="Times New Roman" w:hAnsi="Times New Roman"/>
          <w:color w:val="828282"/>
          <w:rtl/>
        </w:rPr>
        <w:t>הַ</w:t>
      </w:r>
      <w:r>
        <w:rPr>
          <w:color w:val="FF0000"/>
          <w:vertAlign w:val="superscript"/>
          <w:rtl/>
        </w:rPr>
        <w:t>164761</w:t>
      </w:r>
      <w:r>
        <w:rPr>
          <w:rFonts w:ascii="Times New Roman" w:hAnsi="Times New Roman"/>
          <w:color w:val="828282"/>
          <w:rtl/>
        </w:rPr>
        <w:t xml:space="preserve">מֶּ֧לֶךְ </w:t>
      </w:r>
      <w:r>
        <w:rPr>
          <w:color w:val="FF0000"/>
          <w:vertAlign w:val="superscript"/>
          <w:rtl/>
        </w:rPr>
        <w:t>164762</w:t>
      </w:r>
      <w:r>
        <w:rPr>
          <w:rFonts w:ascii="Times New Roman" w:hAnsi="Times New Roman"/>
          <w:color w:val="828282"/>
          <w:rtl/>
        </w:rPr>
        <w:t xml:space="preserve">דָּוִ֛ד </w:t>
      </w:r>
      <w:r>
        <w:rPr>
          <w:color w:val="FF0000"/>
          <w:vertAlign w:val="superscript"/>
          <w:rtl/>
        </w:rPr>
        <w:t>164763</w:t>
      </w:r>
      <w:r>
        <w:rPr>
          <w:rFonts w:ascii="Times New Roman" w:hAnsi="Times New Roman"/>
          <w:color w:val="828282"/>
          <w:rtl/>
        </w:rPr>
        <w:t xml:space="preserve">נְחֹ֖שֶׁת </w:t>
      </w:r>
      <w:r>
        <w:rPr>
          <w:color w:val="FF0000"/>
          <w:vertAlign w:val="superscript"/>
          <w:rtl/>
        </w:rPr>
        <w:t>164764</w:t>
      </w:r>
      <w:r>
        <w:rPr>
          <w:rFonts w:ascii="Times New Roman" w:hAnsi="Times New Roman"/>
          <w:color w:val="828282"/>
          <w:rtl/>
        </w:rPr>
        <w:t xml:space="preserve">הַרְבֵּ֥ה </w:t>
      </w:r>
      <w:r>
        <w:rPr>
          <w:color w:val="FF0000"/>
          <w:vertAlign w:val="superscript"/>
          <w:rtl/>
        </w:rPr>
        <w:t>164765</w:t>
      </w:r>
      <w:r>
        <w:rPr>
          <w:rFonts w:ascii="Times New Roman" w:hAnsi="Times New Roman"/>
          <w:color w:val="828282"/>
          <w:rtl/>
        </w:rPr>
        <w:t xml:space="preserve">מְאֹֽד׃ ס </w:t>
      </w:r>
    </w:p>
    <w:p>
      <w:pPr>
        <w:pStyle w:val="Hebrew"/>
      </w:pPr>
      <w:r>
        <w:rPr>
          <w:color w:val="828282"/>
        </w:rPr>
        <w:t xml:space="preserve">וּמִבֶּ֥טַח וּמִבֵּֽרֹתַ֖י עָרֵ֣י הֲדַדְעָ֑זֶר לָקַ֞ח הַמֶּ֧לֶךְ דָּוִ֛ד נְחֹ֖שֶׁת הַרְבֵּ֥ה מְאֹֽד׃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4075dfc2</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32206b47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05f67721</w:t>
            </w:r>
          </w:p>
        </w:tc>
        <w:tc>
          <w:tcPr>
            <w:tcW w:type="auto" w:w="1728"/>
          </w:tcPr>
          <w:p>
            <w:r>
              <w:t>tense</w:t>
            </w:r>
          </w:p>
        </w:tc>
        <w:tc>
          <w:tcPr>
            <w:tcW w:type="auto" w:w="1728"/>
          </w:tcPr>
          <w:p>
            <w:r>
              <w:t>verb</w:t>
            </w:r>
          </w:p>
        </w:tc>
        <w:tc>
          <w:tcPr>
            <w:tcW w:type="auto" w:w="1728"/>
          </w:tcPr>
          <w:p>
            <w:r>
              <w:t xml:space="preserve">לָקַ֞ח </w:t>
            </w:r>
          </w:p>
        </w:tc>
        <w:tc>
          <w:tcPr>
            <w:tcW w:type="auto" w:w="1728"/>
          </w:tcPr>
          <w:p>
            <w:r>
              <w:t>past</w:t>
            </w:r>
          </w:p>
        </w:tc>
      </w:tr>
    </w:tbl>
    <w:p>
      <w:r>
        <w:br/>
      </w:r>
    </w:p>
    <w:p>
      <w:pPr>
        <w:pStyle w:val="Reference"/>
      </w:pPr>
      <w:hyperlink r:id="rId2141">
        <w:r>
          <w:rPr/>
          <w:t>2_Samuel 9:4</w:t>
        </w:r>
      </w:hyperlink>
    </w:p>
    <w:p>
      <w:pPr>
        <w:pStyle w:val="Hebrew"/>
      </w:pPr>
      <w:r>
        <w:t xml:space="preserve">וַיֹּ֤אמֶר צִיבָא֙ אֶל־הַמֶּ֔לֶךְ </w:t>
      </w:r>
    </w:p>
    <w:p>
      <w:pPr>
        <w:pStyle w:val="Hebrew"/>
      </w:pPr>
      <w:r>
        <w:rPr>
          <w:color w:val="FF0000"/>
          <w:vertAlign w:val="superscript"/>
          <w:rtl/>
        </w:rPr>
        <w:t>165040</w:t>
      </w:r>
      <w:r>
        <w:rPr>
          <w:rFonts w:ascii="Times New Roman" w:hAnsi="Times New Roman"/>
          <w:color w:val="828282"/>
          <w:rtl/>
        </w:rPr>
        <w:t>וַ</w:t>
      </w:r>
      <w:r>
        <w:rPr>
          <w:color w:val="FF0000"/>
          <w:vertAlign w:val="superscript"/>
          <w:rtl/>
        </w:rPr>
        <w:t>165041</w:t>
      </w:r>
      <w:r>
        <w:rPr>
          <w:rFonts w:ascii="Times New Roman" w:hAnsi="Times New Roman"/>
          <w:color w:val="828282"/>
          <w:rtl/>
        </w:rPr>
        <w:t xml:space="preserve">יֹּ֤אמֶר </w:t>
      </w:r>
      <w:r>
        <w:rPr>
          <w:color w:val="FF0000"/>
          <w:vertAlign w:val="superscript"/>
          <w:rtl/>
        </w:rPr>
        <w:t>165042</w:t>
      </w:r>
      <w:r>
        <w:rPr>
          <w:rFonts w:ascii="Times New Roman" w:hAnsi="Times New Roman"/>
          <w:color w:val="828282"/>
          <w:rtl/>
        </w:rPr>
        <w:t xml:space="preserve">צִיבָא֙ </w:t>
      </w:r>
      <w:r>
        <w:rPr>
          <w:color w:val="FF0000"/>
          <w:vertAlign w:val="superscript"/>
          <w:rtl/>
        </w:rPr>
        <w:t>165043</w:t>
      </w:r>
      <w:r>
        <w:rPr>
          <w:rFonts w:ascii="Times New Roman" w:hAnsi="Times New Roman"/>
          <w:color w:val="828282"/>
          <w:rtl/>
        </w:rPr>
        <w:t>אֶל־</w:t>
      </w:r>
      <w:r>
        <w:rPr>
          <w:color w:val="FF0000"/>
          <w:vertAlign w:val="superscript"/>
          <w:rtl/>
        </w:rPr>
        <w:t>165044</w:t>
      </w:r>
      <w:r>
        <w:rPr>
          <w:rFonts w:ascii="Times New Roman" w:hAnsi="Times New Roman"/>
          <w:color w:val="828282"/>
          <w:rtl/>
        </w:rPr>
        <w:t>הַ</w:t>
      </w:r>
      <w:r>
        <w:rPr>
          <w:color w:val="FF0000"/>
          <w:vertAlign w:val="superscript"/>
          <w:rtl/>
        </w:rPr>
        <w:t>165045</w:t>
      </w:r>
      <w:r>
        <w:rPr>
          <w:rFonts w:ascii="Times New Roman" w:hAnsi="Times New Roman"/>
          <w:color w:val="828282"/>
          <w:rtl/>
        </w:rPr>
        <w:t xml:space="preserve">מֶּ֔לֶךְ </w:t>
      </w:r>
    </w:p>
    <w:p>
      <w:pPr>
        <w:pStyle w:val="Hebrew"/>
      </w:pPr>
      <w:r>
        <w:rPr>
          <w:color w:val="828282"/>
        </w:rPr>
        <w:t xml:space="preserve">וַיֹּֽאמֶר־לֹ֥ו הַמֶּ֖לֶךְ אֵיפֹ֣ה ה֑וּא וַיֹּ֤אמֶר צִיבָא֙ אֶל־הַמֶּ֔לֶךְ הִנֵּה־ה֗וּא בֵּ֛ית מָכִ֥יר בֶּן־עַמִּיאֵ֖ל בְּלֹ֥ו דְבָֽר׃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6a5bf6d5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92b0a079</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ad3e12ac</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142">
        <w:r>
          <w:rPr/>
          <w:t>2_Samuel 9:6</w:t>
        </w:r>
      </w:hyperlink>
    </w:p>
    <w:p>
      <w:pPr>
        <w:pStyle w:val="Hebrew"/>
      </w:pPr>
      <w:r>
        <w:t xml:space="preserve">וַיֹּ֖אמֶר </w:t>
      </w:r>
    </w:p>
    <w:p>
      <w:pPr>
        <w:pStyle w:val="Hebrew"/>
      </w:pPr>
      <w:r>
        <w:rPr>
          <w:color w:val="FF0000"/>
          <w:vertAlign w:val="superscript"/>
          <w:rtl/>
        </w:rPr>
        <w:t>165087</w:t>
      </w:r>
      <w:r>
        <w:rPr>
          <w:rFonts w:ascii="Times New Roman" w:hAnsi="Times New Roman"/>
          <w:color w:val="828282"/>
          <w:rtl/>
        </w:rPr>
        <w:t>וַ</w:t>
      </w:r>
      <w:r>
        <w:rPr>
          <w:color w:val="FF0000"/>
          <w:vertAlign w:val="superscript"/>
          <w:rtl/>
        </w:rPr>
        <w:t>165088</w:t>
      </w:r>
      <w:r>
        <w:rPr>
          <w:rFonts w:ascii="Times New Roman" w:hAnsi="Times New Roman"/>
          <w:color w:val="828282"/>
          <w:rtl/>
        </w:rPr>
        <w:t xml:space="preserve">יֹּ֖אמֶר </w:t>
      </w:r>
    </w:p>
    <w:p>
      <w:pPr>
        <w:pStyle w:val="Hebrew"/>
      </w:pPr>
      <w:r>
        <w:rPr>
          <w:color w:val="828282"/>
        </w:rPr>
        <w:t xml:space="preserve">וַ֠יָּבֹא מְפִיבֹ֨שֶׁת בֶּן־יְהֹונָתָ֤ן בֶּן־שָׁאוּל֙ אֶל־דָּוִ֔ד וַיִּפֹּ֥ל עַל־פָּנָ֖יו וַיִּשְׁתָּ֑חוּ וַיֹּ֤אמֶר דָּוִד֙ מְפִיבֹ֔שֶׁת וַיֹּ֖אמֶר הִנֵּ֥ה עַבְדֶּֽךָ׃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a66500f3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3602701c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a4cb9d9a</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143">
        <w:r>
          <w:rPr/>
          <w:t>2_Samuel 9:7</w:t>
        </w:r>
      </w:hyperlink>
    </w:p>
    <w:p>
      <w:pPr>
        <w:pStyle w:val="Hebrew"/>
      </w:pPr>
      <w:r>
        <w:t xml:space="preserve">וַיֹּאמֶר֩ לֹ֨ו דָוִ֜ד </w:t>
      </w:r>
    </w:p>
    <w:p>
      <w:pPr>
        <w:pStyle w:val="Hebrew"/>
      </w:pPr>
      <w:r>
        <w:rPr>
          <w:color w:val="FF0000"/>
          <w:vertAlign w:val="superscript"/>
          <w:rtl/>
        </w:rPr>
        <w:t>165091</w:t>
      </w:r>
      <w:r>
        <w:rPr>
          <w:rFonts w:ascii="Times New Roman" w:hAnsi="Times New Roman"/>
          <w:color w:val="828282"/>
          <w:rtl/>
        </w:rPr>
        <w:t>וַ</w:t>
      </w:r>
      <w:r>
        <w:rPr>
          <w:color w:val="FF0000"/>
          <w:vertAlign w:val="superscript"/>
          <w:rtl/>
        </w:rPr>
        <w:t>165092</w:t>
      </w:r>
      <w:r>
        <w:rPr>
          <w:rFonts w:ascii="Times New Roman" w:hAnsi="Times New Roman"/>
          <w:color w:val="828282"/>
          <w:rtl/>
        </w:rPr>
        <w:t xml:space="preserve">יֹּאמֶר֩ </w:t>
      </w:r>
      <w:r>
        <w:rPr>
          <w:color w:val="FF0000"/>
          <w:vertAlign w:val="superscript"/>
          <w:rtl/>
        </w:rPr>
        <w:t>165093</w:t>
      </w:r>
      <w:r>
        <w:rPr>
          <w:rFonts w:ascii="Times New Roman" w:hAnsi="Times New Roman"/>
          <w:color w:val="828282"/>
          <w:rtl/>
        </w:rPr>
        <w:t xml:space="preserve">לֹ֨ו </w:t>
      </w:r>
      <w:r>
        <w:rPr>
          <w:color w:val="FF0000"/>
          <w:vertAlign w:val="superscript"/>
          <w:rtl/>
        </w:rPr>
        <w:t>165094</w:t>
      </w:r>
      <w:r>
        <w:rPr>
          <w:rFonts w:ascii="Times New Roman" w:hAnsi="Times New Roman"/>
          <w:color w:val="828282"/>
          <w:rtl/>
        </w:rPr>
        <w:t xml:space="preserve">דָוִ֜ד </w:t>
      </w:r>
    </w:p>
    <w:p>
      <w:pPr>
        <w:pStyle w:val="Hebrew"/>
      </w:pPr>
      <w:r>
        <w:rPr>
          <w:color w:val="828282"/>
        </w:rPr>
        <w:t xml:space="preserve">וַיֹּאמֶר֩ לֹ֨ו דָוִ֜ד אַל־תִּירָ֗א כִּ֣י עָשֹׂה֩ אֶעֱשֶׂ֨ה עִמְּךָ֥ חֶ֨סֶד֙ בַּֽעֲבוּר֙ יְהֹונָתָ֣ן אָבִ֔יךָ וַהֲשִׁבֹתִ֣י לְךָ֔ אֶֽת־כָּל־שְׂדֵ֖ה שָׁא֣וּל אָבִ֑יךָ וְאַתָּ֗ה תֹּ֥אכַל לֶ֛חֶם עַל־שֻׁלְחָנִ֖י תָּמִֽיד׃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4ca8f220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42f5a78a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91354215</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144">
        <w:r>
          <w:rPr/>
          <w:t>2_Samuel 9:10</w:t>
        </w:r>
      </w:hyperlink>
    </w:p>
    <w:p>
      <w:pPr>
        <w:pStyle w:val="Hebrew"/>
      </w:pPr>
      <w:r>
        <w:t xml:space="preserve">וְהֵבֵ֗אתָ </w:t>
      </w:r>
    </w:p>
    <w:p>
      <w:pPr>
        <w:pStyle w:val="Hebrew"/>
      </w:pPr>
      <w:r>
        <w:rPr>
          <w:color w:val="FF0000"/>
          <w:vertAlign w:val="superscript"/>
          <w:rtl/>
        </w:rPr>
        <w:t>165171</w:t>
      </w:r>
      <w:r>
        <w:rPr>
          <w:rFonts w:ascii="Times New Roman" w:hAnsi="Times New Roman"/>
          <w:color w:val="828282"/>
          <w:rtl/>
        </w:rPr>
        <w:t>וְ</w:t>
      </w:r>
      <w:r>
        <w:rPr>
          <w:color w:val="FF0000"/>
          <w:vertAlign w:val="superscript"/>
          <w:rtl/>
        </w:rPr>
        <w:t>165172</w:t>
      </w:r>
      <w:r>
        <w:rPr>
          <w:rFonts w:ascii="Times New Roman" w:hAnsi="Times New Roman"/>
          <w:color w:val="828282"/>
          <w:rtl/>
        </w:rPr>
        <w:t xml:space="preserve">הֵבֵ֗אתָ </w:t>
      </w:r>
    </w:p>
    <w:p>
      <w:pPr>
        <w:pStyle w:val="Hebrew"/>
      </w:pPr>
      <w:r>
        <w:rPr>
          <w:color w:val="828282"/>
        </w:rPr>
        <w:t xml:space="preserve">וְעָבַ֣דְתָּ לֹּ֣ו אֶֽת־הָאֲדָמָ֡ה אַתָּה֩ וּבָנֶ֨יךָ וַעֲבָדֶ֜יךָ וְהֵבֵ֗אתָ וְהָיָ֨ה לְבֶן־אֲדֹנֶ֤יךָ לֶּ֨חֶם֙ וַאֲכָלֹ֔ו וּמְפִיבֹ֨שֶׁת֙ בֶּן־אֲדֹנֶ֔יךָ יֹאכַ֥ל תָּמִ֛יד לֶ֖חֶם עַל־שֻׁלְחָנִ֑י וּלְצִיבָ֗א חֲמִשָּׁ֥ה עָשָׂ֛ר בָּנִ֖ים וְעֶשְׂרִ֥ים עֲבָדִֽים׃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9350d9d6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b54079fa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12dd3f5e</w:t>
            </w:r>
          </w:p>
        </w:tc>
        <w:tc>
          <w:tcPr>
            <w:tcW w:type="auto" w:w="1728"/>
          </w:tcPr>
          <w:p>
            <w:r>
              <w:t>tense</w:t>
            </w:r>
          </w:p>
        </w:tc>
        <w:tc>
          <w:tcPr>
            <w:tcW w:type="auto" w:w="1728"/>
          </w:tcPr>
          <w:p>
            <w:r>
              <w:t>verb</w:t>
            </w:r>
          </w:p>
        </w:tc>
        <w:tc>
          <w:tcPr>
            <w:tcW w:type="auto" w:w="1728"/>
          </w:tcPr>
          <w:p>
            <w:r>
              <w:t xml:space="preserve">הֵבֵ֗אתָ </w:t>
            </w:r>
          </w:p>
        </w:tc>
        <w:tc>
          <w:tcPr>
            <w:tcW w:type="auto" w:w="1728"/>
          </w:tcPr>
          <w:p>
            <w:r>
              <w:t>mod</w:t>
            </w:r>
          </w:p>
        </w:tc>
      </w:tr>
    </w:tbl>
    <w:p>
      <w:r>
        <w:br/>
      </w:r>
    </w:p>
    <w:p>
      <w:pPr>
        <w:pStyle w:val="Reference"/>
      </w:pPr>
      <w:hyperlink r:id="rId2145">
        <w:r>
          <w:rPr/>
          <w:t>2_Samuel 10:2</w:t>
        </w:r>
      </w:hyperlink>
    </w:p>
    <w:p>
      <w:pPr>
        <w:pStyle w:val="Hebrew"/>
      </w:pPr>
      <w:r>
        <w:t xml:space="preserve">וַיִּשְׁלַ֨ח דָּוִ֧ד </w:t>
      </w:r>
    </w:p>
    <w:p>
      <w:pPr>
        <w:pStyle w:val="Hebrew"/>
      </w:pPr>
      <w:r>
        <w:rPr>
          <w:color w:val="FF0000"/>
          <w:vertAlign w:val="superscript"/>
          <w:rtl/>
        </w:rPr>
        <w:t>165291</w:t>
      </w:r>
      <w:r>
        <w:rPr>
          <w:rFonts w:ascii="Times New Roman" w:hAnsi="Times New Roman"/>
          <w:color w:val="828282"/>
          <w:rtl/>
        </w:rPr>
        <w:t>וַ</w:t>
      </w:r>
      <w:r>
        <w:rPr>
          <w:color w:val="FF0000"/>
          <w:vertAlign w:val="superscript"/>
          <w:rtl/>
        </w:rPr>
        <w:t>165292</w:t>
      </w:r>
      <w:r>
        <w:rPr>
          <w:rFonts w:ascii="Times New Roman" w:hAnsi="Times New Roman"/>
          <w:color w:val="828282"/>
          <w:rtl/>
        </w:rPr>
        <w:t xml:space="preserve">יִּשְׁלַ֨ח </w:t>
      </w:r>
      <w:r>
        <w:rPr>
          <w:color w:val="FF0000"/>
          <w:vertAlign w:val="superscript"/>
          <w:rtl/>
        </w:rPr>
        <w:t>165293</w:t>
      </w:r>
      <w:r>
        <w:rPr>
          <w:rFonts w:ascii="Times New Roman" w:hAnsi="Times New Roman"/>
          <w:color w:val="828282"/>
          <w:rtl/>
        </w:rPr>
        <w:t xml:space="preserve">דָּוִ֧ד </w:t>
      </w:r>
    </w:p>
    <w:p>
      <w:pPr>
        <w:pStyle w:val="Hebrew"/>
      </w:pPr>
      <w:r>
        <w:rPr>
          <w:color w:val="828282"/>
        </w:rPr>
        <w:t xml:space="preserve">וַיֹּ֨אמֶר דָּוִ֜ד אֶעֱשֶׂה־חֶ֣סֶד׀ עִם־חָנ֣וּן בֶּן־נָחָ֗שׁ כַּאֲשֶׁר֩ עָשָׂ֨ה אָבִ֤יו עִמָּדִי֙ חֶ֔סֶד וַיִּשְׁלַ֨ח דָּוִ֧ד לְנַחֲמֹ֛ו בְּיַד־עֲבָדָ֖יו אֶל־אָבִ֑יו וַיָּבֹ֨אוּ֙ עַבְדֵ֣י דָוִ֔ד אֶ֖רֶץ בְּנֵ֥י עַמֹּֽון׃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8ac1a752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a9276e89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e6a0ca15</w:t>
            </w:r>
          </w:p>
        </w:tc>
        <w:tc>
          <w:tcPr>
            <w:tcW w:type="auto" w:w="1728"/>
          </w:tcPr>
          <w:p>
            <w:r>
              <w:t>tense</w:t>
            </w:r>
          </w:p>
        </w:tc>
        <w:tc>
          <w:tcPr>
            <w:tcW w:type="auto" w:w="1728"/>
          </w:tcPr>
          <w:p>
            <w:r>
              <w:t>verb</w:t>
            </w:r>
          </w:p>
        </w:tc>
        <w:tc>
          <w:tcPr>
            <w:tcW w:type="auto" w:w="1728"/>
          </w:tcPr>
          <w:p>
            <w:r>
              <w:t xml:space="preserve">יִּשְׁלַ֨ח </w:t>
            </w:r>
          </w:p>
        </w:tc>
        <w:tc>
          <w:tcPr>
            <w:tcW w:type="auto" w:w="1728"/>
          </w:tcPr>
          <w:p>
            <w:r>
              <w:t>past</w:t>
            </w:r>
          </w:p>
        </w:tc>
      </w:tr>
    </w:tbl>
    <w:p>
      <w:r>
        <w:br/>
      </w:r>
    </w:p>
    <w:p>
      <w:pPr>
        <w:pStyle w:val="Reference"/>
      </w:pPr>
      <w:hyperlink r:id="rId2146">
        <w:r>
          <w:rPr/>
          <w:t>2_Samuel 10:4</w:t>
        </w:r>
      </w:hyperlink>
    </w:p>
    <w:p>
      <w:pPr>
        <w:pStyle w:val="Hebrew"/>
      </w:pPr>
      <w:r>
        <w:t xml:space="preserve">וַיִּכְרֹ֧ת אֶת־מַדְוֵיהֶ֛ם בַּחֵ֖צִי עַ֣ד שְׁתֹֽותֵיהֶ֑ם </w:t>
      </w:r>
    </w:p>
    <w:p>
      <w:pPr>
        <w:pStyle w:val="Hebrew"/>
      </w:pPr>
      <w:r>
        <w:rPr>
          <w:color w:val="FF0000"/>
          <w:vertAlign w:val="superscript"/>
          <w:rtl/>
        </w:rPr>
        <w:t>165357</w:t>
      </w:r>
      <w:r>
        <w:rPr>
          <w:rFonts w:ascii="Times New Roman" w:hAnsi="Times New Roman"/>
          <w:color w:val="828282"/>
          <w:rtl/>
        </w:rPr>
        <w:t>וַ</w:t>
      </w:r>
      <w:r>
        <w:rPr>
          <w:color w:val="FF0000"/>
          <w:vertAlign w:val="superscript"/>
          <w:rtl/>
        </w:rPr>
        <w:t>165358</w:t>
      </w:r>
      <w:r>
        <w:rPr>
          <w:rFonts w:ascii="Times New Roman" w:hAnsi="Times New Roman"/>
          <w:color w:val="828282"/>
          <w:rtl/>
        </w:rPr>
        <w:t xml:space="preserve">יִּכְרֹ֧ת </w:t>
      </w:r>
      <w:r>
        <w:rPr>
          <w:color w:val="FF0000"/>
          <w:vertAlign w:val="superscript"/>
          <w:rtl/>
        </w:rPr>
        <w:t>165359</w:t>
      </w:r>
      <w:r>
        <w:rPr>
          <w:rFonts w:ascii="Times New Roman" w:hAnsi="Times New Roman"/>
          <w:color w:val="828282"/>
          <w:rtl/>
        </w:rPr>
        <w:t>אֶת־</w:t>
      </w:r>
      <w:r>
        <w:rPr>
          <w:color w:val="FF0000"/>
          <w:vertAlign w:val="superscript"/>
          <w:rtl/>
        </w:rPr>
        <w:t>165360</w:t>
      </w:r>
      <w:r>
        <w:rPr>
          <w:rFonts w:ascii="Times New Roman" w:hAnsi="Times New Roman"/>
          <w:color w:val="828282"/>
          <w:rtl/>
        </w:rPr>
        <w:t xml:space="preserve">מַדְוֵיהֶ֛ם </w:t>
      </w:r>
      <w:r>
        <w:rPr>
          <w:color w:val="FF0000"/>
          <w:vertAlign w:val="superscript"/>
          <w:rtl/>
        </w:rPr>
        <w:t>165361</w:t>
      </w:r>
      <w:r>
        <w:rPr>
          <w:rFonts w:ascii="Times New Roman" w:hAnsi="Times New Roman"/>
          <w:color w:val="828282"/>
          <w:rtl/>
        </w:rPr>
        <w:t>בַּ</w:t>
      </w:r>
      <w:r>
        <w:rPr>
          <w:color w:val="FF0000"/>
          <w:vertAlign w:val="superscript"/>
          <w:rtl/>
        </w:rPr>
        <w:t>165362</w:t>
      </w:r>
      <w:r>
        <w:rPr>
          <w:rFonts w:ascii="Times New Roman" w:hAnsi="Times New Roman"/>
          <w:color w:val="828282"/>
          <w:rtl/>
        </w:rPr>
      </w:r>
      <w:r>
        <w:rPr>
          <w:color w:val="FF0000"/>
          <w:vertAlign w:val="superscript"/>
          <w:rtl/>
        </w:rPr>
        <w:t>165363</w:t>
      </w:r>
      <w:r>
        <w:rPr>
          <w:rFonts w:ascii="Times New Roman" w:hAnsi="Times New Roman"/>
          <w:color w:val="828282"/>
          <w:rtl/>
        </w:rPr>
        <w:t xml:space="preserve">חֵ֖צִי </w:t>
      </w:r>
      <w:r>
        <w:rPr>
          <w:color w:val="FF0000"/>
          <w:vertAlign w:val="superscript"/>
          <w:rtl/>
        </w:rPr>
        <w:t>165364</w:t>
      </w:r>
      <w:r>
        <w:rPr>
          <w:rFonts w:ascii="Times New Roman" w:hAnsi="Times New Roman"/>
          <w:color w:val="828282"/>
          <w:rtl/>
        </w:rPr>
        <w:t xml:space="preserve">עַ֣ד </w:t>
      </w:r>
      <w:r>
        <w:rPr>
          <w:color w:val="FF0000"/>
          <w:vertAlign w:val="superscript"/>
          <w:rtl/>
        </w:rPr>
        <w:t>165365</w:t>
      </w:r>
      <w:r>
        <w:rPr>
          <w:rFonts w:ascii="Times New Roman" w:hAnsi="Times New Roman"/>
          <w:color w:val="828282"/>
          <w:rtl/>
        </w:rPr>
        <w:t xml:space="preserve">שְׁתֹֽותֵיהֶ֑ם </w:t>
      </w:r>
    </w:p>
    <w:p>
      <w:pPr>
        <w:pStyle w:val="Hebrew"/>
      </w:pPr>
      <w:r>
        <w:rPr>
          <w:color w:val="828282"/>
        </w:rPr>
        <w:t xml:space="preserve">וַיִּקַּ֨ח חָנ֜וּן אֶת־עַבְדֵ֣י דָוִ֗ד וַיְגַלַּח֙ אֶת־חֲצִ֣י זְקָנָ֔ם וַיִּכְרֹ֧ת אֶת־מַדְוֵיהֶ֛ם בַּחֵ֖צִי עַ֣ד שְׁתֹֽותֵיהֶ֑ם וַֽיְשַׁלְּחֵֽם׃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bd8f11ed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9b33ae0d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de9438df</w:t>
            </w:r>
          </w:p>
        </w:tc>
        <w:tc>
          <w:tcPr>
            <w:tcW w:type="auto" w:w="1728"/>
          </w:tcPr>
          <w:p>
            <w:r>
              <w:t>tense</w:t>
            </w:r>
          </w:p>
        </w:tc>
        <w:tc>
          <w:tcPr>
            <w:tcW w:type="auto" w:w="1728"/>
          </w:tcPr>
          <w:p>
            <w:r>
              <w:t>verb</w:t>
            </w:r>
          </w:p>
        </w:tc>
        <w:tc>
          <w:tcPr>
            <w:tcW w:type="auto" w:w="1728"/>
          </w:tcPr>
          <w:p>
            <w:r>
              <w:t xml:space="preserve">יִּכְרֹ֧ת </w:t>
            </w:r>
          </w:p>
        </w:tc>
        <w:tc>
          <w:tcPr>
            <w:tcW w:type="auto" w:w="1728"/>
          </w:tcPr>
          <w:p>
            <w:r/>
          </w:p>
        </w:tc>
      </w:tr>
    </w:tbl>
    <w:p>
      <w:r>
        <w:br/>
      </w:r>
    </w:p>
    <w:p>
      <w:pPr>
        <w:pStyle w:val="Reference"/>
      </w:pPr>
      <w:hyperlink r:id="rId2147">
        <w:r>
          <w:rPr/>
          <w:t>2_Samuel 10:6</w:t>
        </w:r>
      </w:hyperlink>
    </w:p>
    <w:p>
      <w:pPr>
        <w:pStyle w:val="Hebrew"/>
      </w:pPr>
      <w:r>
        <w:t xml:space="preserve">וַיִּשְׁלְח֣וּ בְנֵֽי־עַמֹּ֡ון </w:t>
      </w:r>
    </w:p>
    <w:p>
      <w:pPr>
        <w:pStyle w:val="Hebrew"/>
      </w:pPr>
      <w:r>
        <w:rPr>
          <w:color w:val="FF0000"/>
          <w:vertAlign w:val="superscript"/>
          <w:rtl/>
        </w:rPr>
        <w:t>165402</w:t>
      </w:r>
      <w:r>
        <w:rPr>
          <w:rFonts w:ascii="Times New Roman" w:hAnsi="Times New Roman"/>
          <w:color w:val="828282"/>
          <w:rtl/>
        </w:rPr>
        <w:t>וַ</w:t>
      </w:r>
      <w:r>
        <w:rPr>
          <w:color w:val="FF0000"/>
          <w:vertAlign w:val="superscript"/>
          <w:rtl/>
        </w:rPr>
        <w:t>165403</w:t>
      </w:r>
      <w:r>
        <w:rPr>
          <w:rFonts w:ascii="Times New Roman" w:hAnsi="Times New Roman"/>
          <w:color w:val="828282"/>
          <w:rtl/>
        </w:rPr>
        <w:t xml:space="preserve">יִּשְׁלְח֣וּ </w:t>
      </w:r>
      <w:r>
        <w:rPr>
          <w:color w:val="FF0000"/>
          <w:vertAlign w:val="superscript"/>
          <w:rtl/>
        </w:rPr>
        <w:t>165404</w:t>
      </w:r>
      <w:r>
        <w:rPr>
          <w:rFonts w:ascii="Times New Roman" w:hAnsi="Times New Roman"/>
          <w:color w:val="828282"/>
          <w:rtl/>
        </w:rPr>
        <w:t>בְנֵֽי־</w:t>
      </w:r>
      <w:r>
        <w:rPr>
          <w:color w:val="FF0000"/>
          <w:vertAlign w:val="superscript"/>
          <w:rtl/>
        </w:rPr>
        <w:t>165405</w:t>
      </w:r>
      <w:r>
        <w:rPr>
          <w:rFonts w:ascii="Times New Roman" w:hAnsi="Times New Roman"/>
          <w:color w:val="828282"/>
          <w:rtl/>
        </w:rPr>
        <w:t xml:space="preserve">עַמֹּ֡ון </w:t>
      </w:r>
    </w:p>
    <w:p>
      <w:pPr>
        <w:pStyle w:val="Hebrew"/>
      </w:pPr>
      <w:r>
        <w:rPr>
          <w:color w:val="828282"/>
        </w:rPr>
        <w:t xml:space="preserve">וַיִּרְאוּ֙ בְּנֵ֣י עַמֹּ֔ון כִּ֥י נִבְאֲשׁ֖וּ בְּדָוִ֑ד וַיִּשְׁלְח֣וּ בְנֵֽי־עַמֹּ֡ון וַיִּשְׂכְּרוּ֩ אֶת־אֲרַ֨ם בֵּית־רְחֹ֜וב וְאֶת־אֲרַ֣ם צֹובָ֗א עֶשְׂרִ֥ים אֶ֨לֶף֙ רַגְלִ֔י וְאֶת־מֶ֤לֶךְ מַֽעֲכָה֙ אֶ֣לֶף אִ֔ישׁ וְאִ֣ישׁ טֹ֔וב שְׁנֵים־עָשָׂ֥ר אֶ֖לֶף אִֽישׁ׃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77ff3d5b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d566a787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85124a29</w:t>
            </w:r>
          </w:p>
        </w:tc>
        <w:tc>
          <w:tcPr>
            <w:tcW w:type="auto" w:w="1728"/>
          </w:tcPr>
          <w:p>
            <w:r>
              <w:t>tense</w:t>
            </w:r>
          </w:p>
        </w:tc>
        <w:tc>
          <w:tcPr>
            <w:tcW w:type="auto" w:w="1728"/>
          </w:tcPr>
          <w:p>
            <w:r>
              <w:t>verb</w:t>
            </w:r>
          </w:p>
        </w:tc>
        <w:tc>
          <w:tcPr>
            <w:tcW w:type="auto" w:w="1728"/>
          </w:tcPr>
          <w:p>
            <w:r>
              <w:t xml:space="preserve">יִּשְׁלְח֣וּ </w:t>
            </w:r>
          </w:p>
        </w:tc>
        <w:tc>
          <w:tcPr>
            <w:tcW w:type="auto" w:w="1728"/>
          </w:tcPr>
          <w:p>
            <w:r>
              <w:t>past</w:t>
            </w:r>
          </w:p>
        </w:tc>
      </w:tr>
    </w:tbl>
    <w:p>
      <w:r>
        <w:br/>
      </w:r>
    </w:p>
    <w:p>
      <w:pPr>
        <w:pStyle w:val="Reference"/>
      </w:pPr>
      <w:hyperlink r:id="rId2148">
        <w:r>
          <w:rPr/>
          <w:t>2_Samuel 10:11</w:t>
        </w:r>
      </w:hyperlink>
    </w:p>
    <w:p>
      <w:pPr>
        <w:pStyle w:val="Hebrew"/>
      </w:pPr>
      <w:r>
        <w:t xml:space="preserve">וְהָלַכְתִּ֖י </w:t>
      </w:r>
    </w:p>
    <w:p>
      <w:pPr>
        <w:pStyle w:val="Hebrew"/>
      </w:pPr>
      <w:r>
        <w:rPr>
          <w:color w:val="FF0000"/>
          <w:vertAlign w:val="superscript"/>
          <w:rtl/>
        </w:rPr>
        <w:t>165528</w:t>
      </w:r>
      <w:r>
        <w:rPr>
          <w:rFonts w:ascii="Times New Roman" w:hAnsi="Times New Roman"/>
          <w:color w:val="828282"/>
          <w:rtl/>
        </w:rPr>
        <w:t>וְ</w:t>
      </w:r>
      <w:r>
        <w:rPr>
          <w:color w:val="FF0000"/>
          <w:vertAlign w:val="superscript"/>
          <w:rtl/>
        </w:rPr>
        <w:t>165529</w:t>
      </w:r>
      <w:r>
        <w:rPr>
          <w:rFonts w:ascii="Times New Roman" w:hAnsi="Times New Roman"/>
          <w:color w:val="828282"/>
          <w:rtl/>
        </w:rPr>
        <w:t xml:space="preserve">הָלַכְתִּ֖י </w:t>
      </w:r>
    </w:p>
    <w:p>
      <w:pPr>
        <w:pStyle w:val="Hebrew"/>
      </w:pPr>
      <w:r>
        <w:rPr>
          <w:color w:val="828282"/>
        </w:rPr>
        <w:t xml:space="preserve">וַיֹּ֗אמֶר אִם־תֶּחֱזַ֤ק אֲרָם֙ מִמֶּ֔נִּי וְהָיִ֥תָה לִּ֖י לִֽישׁוּעָ֑ה וְאִם־בְּנֵ֤י עַמֹּון֙ יֶחֱזְק֣וּ מִמְּךָ֔ וְהָלַכְתִּ֖י לְהֹושִׁ֥יעַֽ 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696c9e3e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a4b00fa8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8e407fd7</w:t>
            </w:r>
          </w:p>
        </w:tc>
        <w:tc>
          <w:tcPr>
            <w:tcW w:type="auto" w:w="1728"/>
          </w:tcPr>
          <w:p>
            <w:r>
              <w:t>tense</w:t>
            </w:r>
          </w:p>
        </w:tc>
        <w:tc>
          <w:tcPr>
            <w:tcW w:type="auto" w:w="1728"/>
          </w:tcPr>
          <w:p>
            <w:r>
              <w:t>verb</w:t>
            </w:r>
          </w:p>
        </w:tc>
        <w:tc>
          <w:tcPr>
            <w:tcW w:type="auto" w:w="1728"/>
          </w:tcPr>
          <w:p>
            <w:r>
              <w:t xml:space="preserve">הָלַכְתִּ֖י </w:t>
            </w:r>
          </w:p>
        </w:tc>
        <w:tc>
          <w:tcPr>
            <w:tcW w:type="auto" w:w="1728"/>
          </w:tcPr>
          <w:p>
            <w:r>
              <w:t>fut</w:t>
            </w:r>
          </w:p>
        </w:tc>
      </w:tr>
    </w:tbl>
    <w:p>
      <w:r>
        <w:br/>
      </w:r>
    </w:p>
    <w:p>
      <w:pPr>
        <w:pStyle w:val="Reference"/>
      </w:pPr>
      <w:hyperlink r:id="rId2149">
        <w:r>
          <w:rPr/>
          <w:t>2_Samuel 10:12</w:t>
        </w:r>
      </w:hyperlink>
    </w:p>
    <w:p>
      <w:pPr>
        <w:pStyle w:val="Hebrew"/>
      </w:pPr>
      <w:r>
        <w:t xml:space="preserve">חֲזַ֤ק </w:t>
      </w:r>
    </w:p>
    <w:p>
      <w:pPr>
        <w:pStyle w:val="Hebrew"/>
      </w:pPr>
      <w:r>
        <w:rPr>
          <w:color w:val="FF0000"/>
          <w:vertAlign w:val="superscript"/>
          <w:rtl/>
        </w:rPr>
        <w:t>165533</w:t>
      </w:r>
      <w:r>
        <w:rPr>
          <w:rFonts w:ascii="Times New Roman" w:hAnsi="Times New Roman"/>
          <w:color w:val="828282"/>
          <w:rtl/>
        </w:rPr>
        <w:t xml:space="preserve">חֲזַ֤ק </w:t>
      </w:r>
    </w:p>
    <w:p>
      <w:pPr>
        <w:pStyle w:val="Hebrew"/>
      </w:pPr>
      <w:r>
        <w:rPr>
          <w:color w:val="828282"/>
        </w:rPr>
        <w:t xml:space="preserve">חֲזַ֤ק וְנִתְחַזַּק֙ בְּעַד־עַמֵּ֔נוּ וּבְעַ֖ד עָרֵ֣י אֱלֹהֵ֑ינוּ וַֽיהוָ֔ה יַעֲשֶׂ֥ה הַטֹּ֖וב בְּעֵינָֽיו׃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7ed234ff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8ab6b1f6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fb6a8a2c</w:t>
            </w:r>
          </w:p>
        </w:tc>
        <w:tc>
          <w:tcPr>
            <w:tcW w:type="auto" w:w="1728"/>
          </w:tcPr>
          <w:p>
            <w:r>
              <w:t>tense</w:t>
            </w:r>
          </w:p>
        </w:tc>
        <w:tc>
          <w:tcPr>
            <w:tcW w:type="auto" w:w="1728"/>
          </w:tcPr>
          <w:p>
            <w:r>
              <w:t>verb</w:t>
            </w:r>
          </w:p>
        </w:tc>
        <w:tc>
          <w:tcPr>
            <w:tcW w:type="auto" w:w="1728"/>
          </w:tcPr>
          <w:p>
            <w:r>
              <w:t xml:space="preserve">חֲזַ֤ק </w:t>
            </w:r>
          </w:p>
        </w:tc>
        <w:tc>
          <w:tcPr>
            <w:tcW w:type="auto" w:w="1728"/>
          </w:tcPr>
          <w:p>
            <w:r>
              <w:t>impv</w:t>
            </w:r>
          </w:p>
        </w:tc>
      </w:tr>
    </w:tbl>
    <w:p>
      <w:r>
        <w:br/>
      </w:r>
    </w:p>
    <w:p>
      <w:pPr>
        <w:pStyle w:val="Reference"/>
      </w:pPr>
      <w:hyperlink r:id="rId2149">
        <w:r>
          <w:rPr/>
          <w:t>2_Samuel 10:12</w:t>
        </w:r>
      </w:hyperlink>
    </w:p>
    <w:p>
      <w:pPr>
        <w:pStyle w:val="Hebrew"/>
      </w:pPr>
      <w:r>
        <w:t xml:space="preserve">וְנִתְחַזַּק֙ בְּעַד־עַמֵּ֔נוּ וּבְעַ֖ד עָרֵ֣י אֱלֹהֵ֑ינוּ </w:t>
      </w:r>
    </w:p>
    <w:p>
      <w:pPr>
        <w:pStyle w:val="Hebrew"/>
      </w:pPr>
      <w:r>
        <w:rPr>
          <w:color w:val="FF0000"/>
          <w:vertAlign w:val="superscript"/>
          <w:rtl/>
        </w:rPr>
        <w:t>165534</w:t>
      </w:r>
      <w:r>
        <w:rPr>
          <w:rFonts w:ascii="Times New Roman" w:hAnsi="Times New Roman"/>
          <w:color w:val="828282"/>
          <w:rtl/>
        </w:rPr>
        <w:t>וְ</w:t>
      </w:r>
      <w:r>
        <w:rPr>
          <w:color w:val="FF0000"/>
          <w:vertAlign w:val="superscript"/>
          <w:rtl/>
        </w:rPr>
        <w:t>165535</w:t>
      </w:r>
      <w:r>
        <w:rPr>
          <w:rFonts w:ascii="Times New Roman" w:hAnsi="Times New Roman"/>
          <w:color w:val="828282"/>
          <w:rtl/>
        </w:rPr>
        <w:t xml:space="preserve">נִתְחַזַּק֙ </w:t>
      </w:r>
      <w:r>
        <w:rPr>
          <w:color w:val="FF0000"/>
          <w:vertAlign w:val="superscript"/>
          <w:rtl/>
        </w:rPr>
        <w:t>165536</w:t>
      </w:r>
      <w:r>
        <w:rPr>
          <w:rFonts w:ascii="Times New Roman" w:hAnsi="Times New Roman"/>
          <w:color w:val="828282"/>
          <w:rtl/>
        </w:rPr>
        <w:t>בְּעַד־</w:t>
      </w:r>
      <w:r>
        <w:rPr>
          <w:color w:val="FF0000"/>
          <w:vertAlign w:val="superscript"/>
          <w:rtl/>
        </w:rPr>
        <w:t>165537</w:t>
      </w:r>
      <w:r>
        <w:rPr>
          <w:rFonts w:ascii="Times New Roman" w:hAnsi="Times New Roman"/>
          <w:color w:val="828282"/>
          <w:rtl/>
        </w:rPr>
        <w:t xml:space="preserve">עַמֵּ֔נוּ </w:t>
      </w:r>
      <w:r>
        <w:rPr>
          <w:color w:val="FF0000"/>
          <w:vertAlign w:val="superscript"/>
          <w:rtl/>
        </w:rPr>
        <w:t>165538</w:t>
      </w:r>
      <w:r>
        <w:rPr>
          <w:rFonts w:ascii="Times New Roman" w:hAnsi="Times New Roman"/>
          <w:color w:val="828282"/>
          <w:rtl/>
        </w:rPr>
        <w:t>וּ</w:t>
      </w:r>
      <w:r>
        <w:rPr>
          <w:color w:val="FF0000"/>
          <w:vertAlign w:val="superscript"/>
          <w:rtl/>
        </w:rPr>
        <w:t>165539</w:t>
      </w:r>
      <w:r>
        <w:rPr>
          <w:rFonts w:ascii="Times New Roman" w:hAnsi="Times New Roman"/>
          <w:color w:val="828282"/>
          <w:rtl/>
        </w:rPr>
        <w:t xml:space="preserve">בְעַ֖ד </w:t>
      </w:r>
      <w:r>
        <w:rPr>
          <w:color w:val="FF0000"/>
          <w:vertAlign w:val="superscript"/>
          <w:rtl/>
        </w:rPr>
        <w:t>165540</w:t>
      </w:r>
      <w:r>
        <w:rPr>
          <w:rFonts w:ascii="Times New Roman" w:hAnsi="Times New Roman"/>
          <w:color w:val="828282"/>
          <w:rtl/>
        </w:rPr>
        <w:t xml:space="preserve">עָרֵ֣י </w:t>
      </w:r>
      <w:r>
        <w:rPr>
          <w:color w:val="FF0000"/>
          <w:vertAlign w:val="superscript"/>
          <w:rtl/>
        </w:rPr>
        <w:t>165541</w:t>
      </w:r>
      <w:r>
        <w:rPr>
          <w:rFonts w:ascii="Times New Roman" w:hAnsi="Times New Roman"/>
          <w:color w:val="828282"/>
          <w:rtl/>
        </w:rPr>
        <w:t xml:space="preserve">אֱלֹהֵ֑ינוּ </w:t>
      </w:r>
    </w:p>
    <w:p>
      <w:pPr>
        <w:pStyle w:val="Hebrew"/>
      </w:pPr>
      <w:r>
        <w:rPr>
          <w:color w:val="828282"/>
        </w:rPr>
        <w:t xml:space="preserve">חֲזַ֤ק וְנִתְחַזַּק֙ בְּעַד־עַמֵּ֔נוּ וּבְעַ֖ד עָרֵ֣י אֱלֹהֵ֑ינוּ וַֽיהוָ֔ה יַעֲשֶׂ֥ה הַטֹּ֖וב בְּעֵינָֽיו׃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610ad2dd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9afa24b5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4b16faf2</w:t>
            </w:r>
          </w:p>
        </w:tc>
        <w:tc>
          <w:tcPr>
            <w:tcW w:type="auto" w:w="1728"/>
          </w:tcPr>
          <w:p>
            <w:r>
              <w:t>tense</w:t>
            </w:r>
          </w:p>
        </w:tc>
        <w:tc>
          <w:tcPr>
            <w:tcW w:type="auto" w:w="1728"/>
          </w:tcPr>
          <w:p>
            <w:r>
              <w:t>verb</w:t>
            </w:r>
          </w:p>
        </w:tc>
        <w:tc>
          <w:tcPr>
            <w:tcW w:type="auto" w:w="1728"/>
          </w:tcPr>
          <w:p>
            <w:r>
              <w:t xml:space="preserve">נִתְחַזַּק֙ </w:t>
            </w:r>
          </w:p>
        </w:tc>
        <w:tc>
          <w:tcPr>
            <w:tcW w:type="auto" w:w="1728"/>
          </w:tcPr>
          <w:p>
            <w:r>
              <w:t>mod</w:t>
            </w:r>
          </w:p>
        </w:tc>
      </w:tr>
    </w:tbl>
    <w:p>
      <w:r>
        <w:br/>
      </w:r>
    </w:p>
    <w:p>
      <w:pPr>
        <w:pStyle w:val="Reference"/>
      </w:pPr>
      <w:hyperlink r:id="rId2150">
        <w:r>
          <w:rPr/>
          <w:t>2_Samuel 11:4</w:t>
        </w:r>
      </w:hyperlink>
    </w:p>
    <w:p>
      <w:pPr>
        <w:pStyle w:val="Hebrew"/>
      </w:pPr>
      <w:r>
        <w:t xml:space="preserve">וַיִּשְׁלַח֩ דָּוִ֨ד מַלְאָכִ֜ים </w:t>
      </w:r>
    </w:p>
    <w:p>
      <w:pPr>
        <w:pStyle w:val="Hebrew"/>
      </w:pPr>
      <w:r>
        <w:rPr>
          <w:color w:val="FF0000"/>
          <w:vertAlign w:val="superscript"/>
          <w:rtl/>
        </w:rPr>
        <w:t>165796</w:t>
      </w:r>
      <w:r>
        <w:rPr>
          <w:rFonts w:ascii="Times New Roman" w:hAnsi="Times New Roman"/>
          <w:color w:val="828282"/>
          <w:rtl/>
        </w:rPr>
        <w:t>וַ</w:t>
      </w:r>
      <w:r>
        <w:rPr>
          <w:color w:val="FF0000"/>
          <w:vertAlign w:val="superscript"/>
          <w:rtl/>
        </w:rPr>
        <w:t>165797</w:t>
      </w:r>
      <w:r>
        <w:rPr>
          <w:rFonts w:ascii="Times New Roman" w:hAnsi="Times New Roman"/>
          <w:color w:val="828282"/>
          <w:rtl/>
        </w:rPr>
        <w:t xml:space="preserve">יִּשְׁלַח֩ </w:t>
      </w:r>
      <w:r>
        <w:rPr>
          <w:color w:val="FF0000"/>
          <w:vertAlign w:val="superscript"/>
          <w:rtl/>
        </w:rPr>
        <w:t>165798</w:t>
      </w:r>
      <w:r>
        <w:rPr>
          <w:rFonts w:ascii="Times New Roman" w:hAnsi="Times New Roman"/>
          <w:color w:val="828282"/>
          <w:rtl/>
        </w:rPr>
        <w:t xml:space="preserve">דָּוִ֨ד </w:t>
      </w:r>
      <w:r>
        <w:rPr>
          <w:color w:val="FF0000"/>
          <w:vertAlign w:val="superscript"/>
          <w:rtl/>
        </w:rPr>
        <w:t>165799</w:t>
      </w:r>
      <w:r>
        <w:rPr>
          <w:rFonts w:ascii="Times New Roman" w:hAnsi="Times New Roman"/>
          <w:color w:val="828282"/>
          <w:rtl/>
        </w:rPr>
        <w:t xml:space="preserve">מַלְאָכִ֜ים </w:t>
      </w:r>
    </w:p>
    <w:p>
      <w:pPr>
        <w:pStyle w:val="Hebrew"/>
      </w:pPr>
      <w:r>
        <w:rPr>
          <w:color w:val="828282"/>
        </w:rPr>
        <w:t xml:space="preserve">וַיִּשְׁלַח֩ דָּוִ֨ד מַלְאָכִ֜ים וַיִּקָּחֶ֗הָ וַתָּבֹ֤וא אֵלָיו֙ וַיִּשְׁכַּ֣ב עִמָּ֗הּ וְהִ֥יא מִתְקַדֶּ֖שֶׁת מִטֻּמְאָתָ֑הּ וַתָּ֖שָׁב אֶל־בֵּיתָֽהּ׃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20c0cb98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c36d87f5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b40255b2</w:t>
            </w:r>
          </w:p>
        </w:tc>
        <w:tc>
          <w:tcPr>
            <w:tcW w:type="auto" w:w="1728"/>
          </w:tcPr>
          <w:p>
            <w:r>
              <w:t>tense</w:t>
            </w:r>
          </w:p>
        </w:tc>
        <w:tc>
          <w:tcPr>
            <w:tcW w:type="auto" w:w="1728"/>
          </w:tcPr>
          <w:p>
            <w:r>
              <w:t>verb</w:t>
            </w:r>
          </w:p>
        </w:tc>
        <w:tc>
          <w:tcPr>
            <w:tcW w:type="auto" w:w="1728"/>
          </w:tcPr>
          <w:p>
            <w:r>
              <w:t xml:space="preserve">יִּשְׁלַח֩ </w:t>
            </w:r>
          </w:p>
        </w:tc>
        <w:tc>
          <w:tcPr>
            <w:tcW w:type="auto" w:w="1728"/>
          </w:tcPr>
          <w:p>
            <w:r>
              <w:t>past</w:t>
            </w:r>
          </w:p>
        </w:tc>
      </w:tr>
    </w:tbl>
    <w:p>
      <w:r>
        <w:br/>
      </w:r>
    </w:p>
    <w:p>
      <w:pPr>
        <w:pStyle w:val="Reference"/>
      </w:pPr>
      <w:hyperlink r:id="rId2150">
        <w:r>
          <w:rPr/>
          <w:t>2_Samuel 11:4</w:t>
        </w:r>
      </w:hyperlink>
    </w:p>
    <w:p>
      <w:pPr>
        <w:pStyle w:val="Hebrew"/>
      </w:pPr>
      <w:r>
        <w:t xml:space="preserve">וַיִּשְׁכַּ֣ב עִמָּ֗הּ </w:t>
      </w:r>
    </w:p>
    <w:p>
      <w:pPr>
        <w:pStyle w:val="Hebrew"/>
      </w:pPr>
      <w:r>
        <w:rPr>
          <w:color w:val="FF0000"/>
          <w:vertAlign w:val="superscript"/>
          <w:rtl/>
        </w:rPr>
        <w:t>165805</w:t>
      </w:r>
      <w:r>
        <w:rPr>
          <w:rFonts w:ascii="Times New Roman" w:hAnsi="Times New Roman"/>
          <w:color w:val="828282"/>
          <w:rtl/>
        </w:rPr>
        <w:t>וַ</w:t>
      </w:r>
      <w:r>
        <w:rPr>
          <w:color w:val="FF0000"/>
          <w:vertAlign w:val="superscript"/>
          <w:rtl/>
        </w:rPr>
        <w:t>165806</w:t>
      </w:r>
      <w:r>
        <w:rPr>
          <w:rFonts w:ascii="Times New Roman" w:hAnsi="Times New Roman"/>
          <w:color w:val="828282"/>
          <w:rtl/>
        </w:rPr>
        <w:t xml:space="preserve">יִּשְׁכַּ֣ב </w:t>
      </w:r>
      <w:r>
        <w:rPr>
          <w:color w:val="FF0000"/>
          <w:vertAlign w:val="superscript"/>
          <w:rtl/>
        </w:rPr>
        <w:t>165807</w:t>
      </w:r>
      <w:r>
        <w:rPr>
          <w:rFonts w:ascii="Times New Roman" w:hAnsi="Times New Roman"/>
          <w:color w:val="828282"/>
          <w:rtl/>
        </w:rPr>
        <w:t xml:space="preserve">עִמָּ֗הּ </w:t>
      </w:r>
    </w:p>
    <w:p>
      <w:pPr>
        <w:pStyle w:val="Hebrew"/>
      </w:pPr>
      <w:r>
        <w:rPr>
          <w:color w:val="828282"/>
        </w:rPr>
        <w:t xml:space="preserve">וַיִּשְׁלַח֩ דָּוִ֨ד מַלְאָכִ֜ים וַיִּקָּחֶ֗הָ וַתָּבֹ֤וא אֵלָיו֙ וַיִּשְׁכַּ֣ב עִמָּ֗הּ וְהִ֥יא מִתְקַדֶּ֖שֶׁת מִטֻּמְאָתָ֑הּ וַתָּ֖שָׁב אֶל־בֵּיתָֽהּ׃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0bbe5c29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9ba9829c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15b2a363</w:t>
            </w:r>
          </w:p>
        </w:tc>
        <w:tc>
          <w:tcPr>
            <w:tcW w:type="auto" w:w="1728"/>
          </w:tcPr>
          <w:p>
            <w:r>
              <w:t>tense</w:t>
            </w:r>
          </w:p>
        </w:tc>
        <w:tc>
          <w:tcPr>
            <w:tcW w:type="auto" w:w="1728"/>
          </w:tcPr>
          <w:p>
            <w:r>
              <w:t>verb</w:t>
            </w:r>
          </w:p>
        </w:tc>
        <w:tc>
          <w:tcPr>
            <w:tcW w:type="auto" w:w="1728"/>
          </w:tcPr>
          <w:p>
            <w:r>
              <w:t xml:space="preserve">יִּשְׁכַּ֣ב </w:t>
            </w:r>
          </w:p>
        </w:tc>
        <w:tc>
          <w:tcPr>
            <w:tcW w:type="auto" w:w="1728"/>
          </w:tcPr>
          <w:p>
            <w:r>
              <w:t>past</w:t>
            </w:r>
          </w:p>
        </w:tc>
      </w:tr>
    </w:tbl>
    <w:p>
      <w:r>
        <w:br/>
      </w:r>
    </w:p>
    <w:p>
      <w:pPr>
        <w:pStyle w:val="Reference"/>
      </w:pPr>
      <w:hyperlink r:id="rId2151">
        <w:r>
          <w:rPr/>
          <w:t>2_Samuel 11:5</w:t>
        </w:r>
      </w:hyperlink>
    </w:p>
    <w:p>
      <w:pPr>
        <w:pStyle w:val="Hebrew"/>
      </w:pPr>
      <w:r>
        <w:t xml:space="preserve">וַתֹּ֖אמֶר </w:t>
      </w:r>
    </w:p>
    <w:p>
      <w:pPr>
        <w:pStyle w:val="Hebrew"/>
      </w:pPr>
      <w:r>
        <w:rPr>
          <w:color w:val="FF0000"/>
          <w:vertAlign w:val="superscript"/>
          <w:rtl/>
        </w:rPr>
        <w:t>165827</w:t>
      </w:r>
      <w:r>
        <w:rPr>
          <w:rFonts w:ascii="Times New Roman" w:hAnsi="Times New Roman"/>
          <w:color w:val="828282"/>
          <w:rtl/>
        </w:rPr>
        <w:t>וַ</w:t>
      </w:r>
      <w:r>
        <w:rPr>
          <w:color w:val="FF0000"/>
          <w:vertAlign w:val="superscript"/>
          <w:rtl/>
        </w:rPr>
        <w:t>165828</w:t>
      </w:r>
      <w:r>
        <w:rPr>
          <w:rFonts w:ascii="Times New Roman" w:hAnsi="Times New Roman"/>
          <w:color w:val="828282"/>
          <w:rtl/>
        </w:rPr>
        <w:t xml:space="preserve">תֹּ֖אמֶר </w:t>
      </w:r>
    </w:p>
    <w:p>
      <w:pPr>
        <w:pStyle w:val="Hebrew"/>
      </w:pPr>
      <w:r>
        <w:rPr>
          <w:color w:val="828282"/>
        </w:rPr>
        <w:t xml:space="preserve">וַתַּ֖הַר הָֽאִשָּׁ֑ה וַתִּשְׁלַח֙ וַתַּגֵּ֣ד לְדָוִ֔ד וַתֹּ֖אמֶר הָרָ֥ה אָנֹֽכִי׃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cc9f6ef6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efc41a69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0271f919</w:t>
            </w:r>
          </w:p>
        </w:tc>
        <w:tc>
          <w:tcPr>
            <w:tcW w:type="auto" w:w="1728"/>
          </w:tcPr>
          <w:p>
            <w:r>
              <w:t>tense</w:t>
            </w:r>
          </w:p>
        </w:tc>
        <w:tc>
          <w:tcPr>
            <w:tcW w:type="auto" w:w="1728"/>
          </w:tcPr>
          <w:p>
            <w:r>
              <w:t>verb</w:t>
            </w:r>
          </w:p>
        </w:tc>
        <w:tc>
          <w:tcPr>
            <w:tcW w:type="auto" w:w="1728"/>
          </w:tcPr>
          <w:p>
            <w:r>
              <w:t xml:space="preserve">תֹּ֖אמֶר </w:t>
            </w:r>
          </w:p>
        </w:tc>
        <w:tc>
          <w:tcPr>
            <w:tcW w:type="auto" w:w="1728"/>
          </w:tcPr>
          <w:p>
            <w:r/>
          </w:p>
        </w:tc>
      </w:tr>
    </w:tbl>
    <w:p>
      <w:r>
        <w:br/>
      </w:r>
    </w:p>
    <w:p>
      <w:pPr>
        <w:pStyle w:val="Reference"/>
      </w:pPr>
      <w:hyperlink r:id="rId2152">
        <w:r>
          <w:rPr/>
          <w:t>2_Samuel 11:9</w:t>
        </w:r>
      </w:hyperlink>
    </w:p>
    <w:p>
      <w:pPr>
        <w:pStyle w:val="Hebrew"/>
      </w:pPr>
      <w:r>
        <w:t xml:space="preserve">וְלֹ֥א יָרַ֖ד אֶל־בֵּיתֹֽו׃ </w:t>
      </w:r>
    </w:p>
    <w:p>
      <w:pPr>
        <w:pStyle w:val="Hebrew"/>
      </w:pPr>
      <w:r>
        <w:rPr>
          <w:color w:val="FF0000"/>
          <w:vertAlign w:val="superscript"/>
          <w:rtl/>
        </w:rPr>
        <w:t>165904</w:t>
      </w:r>
      <w:r>
        <w:rPr>
          <w:rFonts w:ascii="Times New Roman" w:hAnsi="Times New Roman"/>
          <w:color w:val="828282"/>
          <w:rtl/>
        </w:rPr>
        <w:t>וְ</w:t>
      </w:r>
      <w:r>
        <w:rPr>
          <w:color w:val="FF0000"/>
          <w:vertAlign w:val="superscript"/>
          <w:rtl/>
        </w:rPr>
        <w:t>165905</w:t>
      </w:r>
      <w:r>
        <w:rPr>
          <w:rFonts w:ascii="Times New Roman" w:hAnsi="Times New Roman"/>
          <w:color w:val="828282"/>
          <w:rtl/>
        </w:rPr>
        <w:t xml:space="preserve">לֹ֥א </w:t>
      </w:r>
      <w:r>
        <w:rPr>
          <w:color w:val="FF0000"/>
          <w:vertAlign w:val="superscript"/>
          <w:rtl/>
        </w:rPr>
        <w:t>165906</w:t>
      </w:r>
      <w:r>
        <w:rPr>
          <w:rFonts w:ascii="Times New Roman" w:hAnsi="Times New Roman"/>
          <w:color w:val="828282"/>
          <w:rtl/>
        </w:rPr>
        <w:t xml:space="preserve">יָרַ֖ד </w:t>
      </w:r>
      <w:r>
        <w:rPr>
          <w:color w:val="FF0000"/>
          <w:vertAlign w:val="superscript"/>
          <w:rtl/>
        </w:rPr>
        <w:t>165907</w:t>
      </w:r>
      <w:r>
        <w:rPr>
          <w:rFonts w:ascii="Times New Roman" w:hAnsi="Times New Roman"/>
          <w:color w:val="828282"/>
          <w:rtl/>
        </w:rPr>
        <w:t>אֶל־</w:t>
      </w:r>
      <w:r>
        <w:rPr>
          <w:color w:val="FF0000"/>
          <w:vertAlign w:val="superscript"/>
          <w:rtl/>
        </w:rPr>
        <w:t>165908</w:t>
      </w:r>
      <w:r>
        <w:rPr>
          <w:rFonts w:ascii="Times New Roman" w:hAnsi="Times New Roman"/>
          <w:color w:val="828282"/>
          <w:rtl/>
        </w:rPr>
        <w:t xml:space="preserve">בֵּיתֹֽו׃ </w:t>
      </w:r>
    </w:p>
    <w:p>
      <w:pPr>
        <w:pStyle w:val="Hebrew"/>
      </w:pPr>
      <w:r>
        <w:rPr>
          <w:color w:val="828282"/>
        </w:rPr>
        <w:t xml:space="preserve">וַיִּשְׁכַּ֣ב אוּרִיָּ֗ה פֶּ֚תַח בֵּ֣ית הַמֶּ֔לֶךְ אֵ֖ת כָּל־עַבְדֵ֣י אֲדֹנָ֑יו וְלֹ֥א יָרַ֖ד אֶל־בֵּיתֹֽו׃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ba8b279e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c7ffff2c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b23a08e8</w:t>
            </w:r>
          </w:p>
        </w:tc>
        <w:tc>
          <w:tcPr>
            <w:tcW w:type="auto" w:w="1728"/>
          </w:tcPr>
          <w:p>
            <w:r>
              <w:t>tense</w:t>
            </w:r>
          </w:p>
        </w:tc>
        <w:tc>
          <w:tcPr>
            <w:tcW w:type="auto" w:w="1728"/>
          </w:tcPr>
          <w:p>
            <w:r>
              <w:t>verb</w:t>
            </w:r>
          </w:p>
        </w:tc>
        <w:tc>
          <w:tcPr>
            <w:tcW w:type="auto" w:w="1728"/>
          </w:tcPr>
          <w:p>
            <w:r>
              <w:t xml:space="preserve">יָרַ֖ד </w:t>
            </w:r>
          </w:p>
        </w:tc>
        <w:tc>
          <w:tcPr>
            <w:tcW w:type="auto" w:w="1728"/>
          </w:tcPr>
          <w:p>
            <w:r>
              <w:t>past</w:t>
            </w:r>
          </w:p>
        </w:tc>
      </w:tr>
    </w:tbl>
    <w:p>
      <w:r>
        <w:br/>
      </w:r>
    </w:p>
    <w:p>
      <w:pPr>
        <w:pStyle w:val="Reference"/>
      </w:pPr>
      <w:hyperlink r:id="rId2153">
        <w:r>
          <w:rPr/>
          <w:t>2_Samuel 11:10</w:t>
        </w:r>
      </w:hyperlink>
    </w:p>
    <w:p>
      <w:pPr>
        <w:pStyle w:val="Hebrew"/>
      </w:pPr>
      <w:r>
        <w:t xml:space="preserve">וַיַּגִּ֤דוּ לְדָוִד֙ </w:t>
      </w:r>
    </w:p>
    <w:p>
      <w:pPr>
        <w:pStyle w:val="Hebrew"/>
      </w:pPr>
      <w:r>
        <w:rPr>
          <w:color w:val="FF0000"/>
          <w:vertAlign w:val="superscript"/>
          <w:rtl/>
        </w:rPr>
        <w:t>165909</w:t>
      </w:r>
      <w:r>
        <w:rPr>
          <w:rFonts w:ascii="Times New Roman" w:hAnsi="Times New Roman"/>
          <w:color w:val="828282"/>
          <w:rtl/>
        </w:rPr>
        <w:t>וַ</w:t>
      </w:r>
      <w:r>
        <w:rPr>
          <w:color w:val="FF0000"/>
          <w:vertAlign w:val="superscript"/>
          <w:rtl/>
        </w:rPr>
        <w:t>165910</w:t>
      </w:r>
      <w:r>
        <w:rPr>
          <w:rFonts w:ascii="Times New Roman" w:hAnsi="Times New Roman"/>
          <w:color w:val="828282"/>
          <w:rtl/>
        </w:rPr>
        <w:t xml:space="preserve">יַּגִּ֤דוּ </w:t>
      </w:r>
      <w:r>
        <w:rPr>
          <w:color w:val="FF0000"/>
          <w:vertAlign w:val="superscript"/>
          <w:rtl/>
        </w:rPr>
        <w:t>165911</w:t>
      </w:r>
      <w:r>
        <w:rPr>
          <w:rFonts w:ascii="Times New Roman" w:hAnsi="Times New Roman"/>
          <w:color w:val="828282"/>
          <w:rtl/>
        </w:rPr>
        <w:t>לְ</w:t>
      </w:r>
      <w:r>
        <w:rPr>
          <w:color w:val="FF0000"/>
          <w:vertAlign w:val="superscript"/>
          <w:rtl/>
        </w:rPr>
        <w:t>165912</w:t>
      </w:r>
      <w:r>
        <w:rPr>
          <w:rFonts w:ascii="Times New Roman" w:hAnsi="Times New Roman"/>
          <w:color w:val="828282"/>
          <w:rtl/>
        </w:rPr>
        <w:t xml:space="preserve">דָוִד֙ </w:t>
      </w:r>
    </w:p>
    <w:p>
      <w:pPr>
        <w:pStyle w:val="Hebrew"/>
      </w:pPr>
      <w:r>
        <w:rPr>
          <w:color w:val="828282"/>
        </w:rPr>
        <w:t xml:space="preserve">וַיַּגִּ֤דוּ לְדָוִד֙ לֵאמֹ֔ר לֹֽא־יָרַ֥ד אוּרִיָּ֖ה אֶל־בֵּיתֹ֑ו וַיֹּ֨אמֶר דָּוִ֜ד אֶל־אוּרִיָּ֗ה הֲלֹ֤וא מִדֶּ֨רֶךְ֙ אַתָּ֣ה בָ֔א מַדּ֖וּעַ לֹֽא־יָרַ֥דְתָּ אֶל־בֵּיתֶֽךָ׃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20fe96e6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7f548c72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7e5a3d15</w:t>
            </w:r>
          </w:p>
        </w:tc>
        <w:tc>
          <w:tcPr>
            <w:tcW w:type="auto" w:w="1728"/>
          </w:tcPr>
          <w:p>
            <w:r>
              <w:t>tense</w:t>
            </w:r>
          </w:p>
        </w:tc>
        <w:tc>
          <w:tcPr>
            <w:tcW w:type="auto" w:w="1728"/>
          </w:tcPr>
          <w:p>
            <w:r>
              <w:t>verb</w:t>
            </w:r>
          </w:p>
        </w:tc>
        <w:tc>
          <w:tcPr>
            <w:tcW w:type="auto" w:w="1728"/>
          </w:tcPr>
          <w:p>
            <w:r>
              <w:t xml:space="preserve">יַּגִּ֤דוּ </w:t>
            </w:r>
          </w:p>
        </w:tc>
        <w:tc>
          <w:tcPr>
            <w:tcW w:type="auto" w:w="1728"/>
          </w:tcPr>
          <w:p>
            <w:r>
              <w:t>past</w:t>
            </w:r>
          </w:p>
        </w:tc>
      </w:tr>
    </w:tbl>
    <w:p>
      <w:r>
        <w:br/>
      </w:r>
    </w:p>
    <w:p>
      <w:pPr>
        <w:pStyle w:val="Reference"/>
      </w:pPr>
      <w:hyperlink r:id="rId2153">
        <w:r>
          <w:rPr/>
          <w:t>2_Samuel 11:10</w:t>
        </w:r>
      </w:hyperlink>
    </w:p>
    <w:p>
      <w:pPr>
        <w:pStyle w:val="Hebrew"/>
      </w:pPr>
      <w:r>
        <w:t xml:space="preserve">מַדּ֖וּעַ לֹֽא־יָרַ֥דְתָּ אֶל־בֵּיתֶֽךָ׃ </w:t>
      </w:r>
    </w:p>
    <w:p>
      <w:pPr>
        <w:pStyle w:val="Hebrew"/>
      </w:pPr>
      <w:r>
        <w:rPr>
          <w:color w:val="FF0000"/>
          <w:vertAlign w:val="superscript"/>
          <w:rtl/>
        </w:rPr>
        <w:t>165931</w:t>
      </w:r>
      <w:r>
        <w:rPr>
          <w:rFonts w:ascii="Times New Roman" w:hAnsi="Times New Roman"/>
          <w:color w:val="828282"/>
          <w:rtl/>
        </w:rPr>
        <w:t xml:space="preserve">מַדּ֖וּעַ </w:t>
      </w:r>
      <w:r>
        <w:rPr>
          <w:color w:val="FF0000"/>
          <w:vertAlign w:val="superscript"/>
          <w:rtl/>
        </w:rPr>
        <w:t>165932</w:t>
      </w:r>
      <w:r>
        <w:rPr>
          <w:rFonts w:ascii="Times New Roman" w:hAnsi="Times New Roman"/>
          <w:color w:val="828282"/>
          <w:rtl/>
        </w:rPr>
        <w:t>לֹֽא־</w:t>
      </w:r>
      <w:r>
        <w:rPr>
          <w:color w:val="FF0000"/>
          <w:vertAlign w:val="superscript"/>
          <w:rtl/>
        </w:rPr>
        <w:t>165933</w:t>
      </w:r>
      <w:r>
        <w:rPr>
          <w:rFonts w:ascii="Times New Roman" w:hAnsi="Times New Roman"/>
          <w:color w:val="828282"/>
          <w:rtl/>
        </w:rPr>
        <w:t xml:space="preserve">יָרַ֥דְתָּ </w:t>
      </w:r>
      <w:r>
        <w:rPr>
          <w:color w:val="FF0000"/>
          <w:vertAlign w:val="superscript"/>
          <w:rtl/>
        </w:rPr>
        <w:t>165934</w:t>
      </w:r>
      <w:r>
        <w:rPr>
          <w:rFonts w:ascii="Times New Roman" w:hAnsi="Times New Roman"/>
          <w:color w:val="828282"/>
          <w:rtl/>
        </w:rPr>
        <w:t>אֶל־</w:t>
      </w:r>
      <w:r>
        <w:rPr>
          <w:color w:val="FF0000"/>
          <w:vertAlign w:val="superscript"/>
          <w:rtl/>
        </w:rPr>
        <w:t>165935</w:t>
      </w:r>
      <w:r>
        <w:rPr>
          <w:rFonts w:ascii="Times New Roman" w:hAnsi="Times New Roman"/>
          <w:color w:val="828282"/>
          <w:rtl/>
        </w:rPr>
        <w:t xml:space="preserve">בֵּיתֶֽךָ׃ </w:t>
      </w:r>
    </w:p>
    <w:p>
      <w:pPr>
        <w:pStyle w:val="Hebrew"/>
      </w:pPr>
      <w:r>
        <w:rPr>
          <w:color w:val="828282"/>
        </w:rPr>
        <w:t xml:space="preserve">וַיַּגִּ֤דוּ לְדָוִד֙ לֵאמֹ֔ר לֹֽא־יָרַ֥ד אוּרִיָּ֖ה אֶל־בֵּיתֹ֑ו וַיֹּ֨אמֶר דָּוִ֜ד אֶל־אוּרִיָּ֗ה הֲלֹ֤וא מִדֶּ֨רֶךְ֙ אַתָּ֣ה בָ֔א מַדּ֖וּעַ לֹֽא־יָרַ֥דְתָּ אֶל־בֵּיתֶֽךָ׃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cb500ce0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3c92eec0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e5c72865</w:t>
            </w:r>
          </w:p>
        </w:tc>
        <w:tc>
          <w:tcPr>
            <w:tcW w:type="auto" w:w="1728"/>
          </w:tcPr>
          <w:p>
            <w:r>
              <w:t>tense</w:t>
            </w:r>
          </w:p>
        </w:tc>
        <w:tc>
          <w:tcPr>
            <w:tcW w:type="auto" w:w="1728"/>
          </w:tcPr>
          <w:p>
            <w:r>
              <w:t>verb</w:t>
            </w:r>
          </w:p>
        </w:tc>
        <w:tc>
          <w:tcPr>
            <w:tcW w:type="auto" w:w="1728"/>
          </w:tcPr>
          <w:p>
            <w:r>
              <w:t xml:space="preserve">יָרַ֥דְתָּ </w:t>
            </w:r>
          </w:p>
        </w:tc>
        <w:tc>
          <w:tcPr>
            <w:tcW w:type="auto" w:w="1728"/>
          </w:tcPr>
          <w:p>
            <w:r>
              <w:t>past</w:t>
            </w:r>
          </w:p>
        </w:tc>
      </w:tr>
    </w:tbl>
    <w:p>
      <w:r>
        <w:br/>
      </w:r>
    </w:p>
    <w:p>
      <w:pPr>
        <w:pStyle w:val="Reference"/>
      </w:pPr>
      <w:hyperlink r:id="rId2154">
        <w:r>
          <w:rPr/>
          <w:t>2_Samuel 11:13</w:t>
        </w:r>
      </w:hyperlink>
    </w:p>
    <w:p>
      <w:pPr>
        <w:pStyle w:val="Hebrew"/>
      </w:pPr>
      <w:r>
        <w:t xml:space="preserve">וַיֹּ֧אכַל לְפָנָ֛יו </w:t>
      </w:r>
    </w:p>
    <w:p>
      <w:pPr>
        <w:pStyle w:val="Hebrew"/>
      </w:pPr>
      <w:r>
        <w:rPr>
          <w:color w:val="FF0000"/>
          <w:vertAlign w:val="superscript"/>
          <w:rtl/>
        </w:rPr>
        <w:t>166019</w:t>
      </w:r>
      <w:r>
        <w:rPr>
          <w:rFonts w:ascii="Times New Roman" w:hAnsi="Times New Roman"/>
          <w:color w:val="828282"/>
          <w:rtl/>
        </w:rPr>
        <w:t>וַ</w:t>
      </w:r>
      <w:r>
        <w:rPr>
          <w:color w:val="FF0000"/>
          <w:vertAlign w:val="superscript"/>
          <w:rtl/>
        </w:rPr>
        <w:t>166020</w:t>
      </w:r>
      <w:r>
        <w:rPr>
          <w:rFonts w:ascii="Times New Roman" w:hAnsi="Times New Roman"/>
          <w:color w:val="828282"/>
          <w:rtl/>
        </w:rPr>
        <w:t xml:space="preserve">יֹּ֧אכַל </w:t>
      </w:r>
      <w:r>
        <w:rPr>
          <w:color w:val="FF0000"/>
          <w:vertAlign w:val="superscript"/>
          <w:rtl/>
        </w:rPr>
        <w:t>166021</w:t>
      </w:r>
      <w:r>
        <w:rPr>
          <w:rFonts w:ascii="Times New Roman" w:hAnsi="Times New Roman"/>
          <w:color w:val="828282"/>
          <w:rtl/>
        </w:rPr>
        <w:t>לְ</w:t>
      </w:r>
      <w:r>
        <w:rPr>
          <w:color w:val="FF0000"/>
          <w:vertAlign w:val="superscript"/>
          <w:rtl/>
        </w:rPr>
        <w:t>166022</w:t>
      </w:r>
      <w:r>
        <w:rPr>
          <w:rFonts w:ascii="Times New Roman" w:hAnsi="Times New Roman"/>
          <w:color w:val="828282"/>
          <w:rtl/>
        </w:rPr>
        <w:t xml:space="preserve">פָנָ֛יו </w:t>
      </w:r>
    </w:p>
    <w:p>
      <w:pPr>
        <w:pStyle w:val="Hebrew"/>
      </w:pPr>
      <w:r>
        <w:rPr>
          <w:color w:val="828282"/>
        </w:rPr>
        <w:t xml:space="preserve">וַיִּקְרָא־לֹ֣ו דָוִ֗ד וַיֹּ֧אכַל לְפָנָ֛יו וַיֵּ֖שְׁתְּ וַֽיְשַׁכְּרֵ֑הוּ וַיֵּצֵ֣א בָעֶ֗רֶב לִשְׁכַּ֤ב בְּמִשְׁכָּבֹו֙ עִם־עַבְדֵ֣י אֲדֹנָ֔יו וְאֶל־בֵּיתֹ֖ו לֹ֥א יָרָֽד׃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992f7db9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eea56bb0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31350826</w:t>
            </w:r>
          </w:p>
        </w:tc>
        <w:tc>
          <w:tcPr>
            <w:tcW w:type="auto" w:w="1728"/>
          </w:tcPr>
          <w:p>
            <w:r>
              <w:t>tense</w:t>
            </w:r>
          </w:p>
        </w:tc>
        <w:tc>
          <w:tcPr>
            <w:tcW w:type="auto" w:w="1728"/>
          </w:tcPr>
          <w:p>
            <w:r>
              <w:t>verb</w:t>
            </w:r>
          </w:p>
        </w:tc>
        <w:tc>
          <w:tcPr>
            <w:tcW w:type="auto" w:w="1728"/>
          </w:tcPr>
          <w:p>
            <w:r>
              <w:t xml:space="preserve">יֹּ֧אכַל </w:t>
            </w:r>
          </w:p>
        </w:tc>
        <w:tc>
          <w:tcPr>
            <w:tcW w:type="auto" w:w="1728"/>
          </w:tcPr>
          <w:p>
            <w:r>
              <w:t>past</w:t>
            </w:r>
          </w:p>
        </w:tc>
      </w:tr>
    </w:tbl>
    <w:p>
      <w:r>
        <w:br/>
      </w:r>
    </w:p>
    <w:p>
      <w:pPr>
        <w:pStyle w:val="Reference"/>
      </w:pPr>
      <w:hyperlink r:id="rId2155">
        <w:r>
          <w:rPr/>
          <w:t>2_Samuel 11:15</w:t>
        </w:r>
      </w:hyperlink>
    </w:p>
    <w:p>
      <w:pPr>
        <w:pStyle w:val="Hebrew"/>
      </w:pPr>
      <w:r>
        <w:t xml:space="preserve">הָב֣וּ אֶת־אֽוּרִיָּ֗ה אֶל־מוּל֙ פְּנֵ֤י הַמִּלְחָמָה֙ הַֽחֲזָקָ֔ה </w:t>
      </w:r>
    </w:p>
    <w:p>
      <w:pPr>
        <w:pStyle w:val="Hebrew"/>
      </w:pPr>
      <w:r>
        <w:rPr>
          <w:color w:val="FF0000"/>
          <w:vertAlign w:val="superscript"/>
          <w:rtl/>
        </w:rPr>
        <w:t>166067</w:t>
      </w:r>
      <w:r>
        <w:rPr>
          <w:rFonts w:ascii="Times New Roman" w:hAnsi="Times New Roman"/>
          <w:color w:val="828282"/>
          <w:rtl/>
        </w:rPr>
        <w:t xml:space="preserve">הָב֣וּ </w:t>
      </w:r>
      <w:r>
        <w:rPr>
          <w:color w:val="FF0000"/>
          <w:vertAlign w:val="superscript"/>
          <w:rtl/>
        </w:rPr>
        <w:t>166068</w:t>
      </w:r>
      <w:r>
        <w:rPr>
          <w:rFonts w:ascii="Times New Roman" w:hAnsi="Times New Roman"/>
          <w:color w:val="828282"/>
          <w:rtl/>
        </w:rPr>
        <w:t>אֶת־</w:t>
      </w:r>
      <w:r>
        <w:rPr>
          <w:color w:val="FF0000"/>
          <w:vertAlign w:val="superscript"/>
          <w:rtl/>
        </w:rPr>
        <w:t>166069</w:t>
      </w:r>
      <w:r>
        <w:rPr>
          <w:rFonts w:ascii="Times New Roman" w:hAnsi="Times New Roman"/>
          <w:color w:val="828282"/>
          <w:rtl/>
        </w:rPr>
        <w:t xml:space="preserve">אֽוּרִיָּ֗ה </w:t>
      </w:r>
      <w:r>
        <w:rPr>
          <w:color w:val="FF0000"/>
          <w:vertAlign w:val="superscript"/>
          <w:rtl/>
        </w:rPr>
        <w:t>166070</w:t>
      </w:r>
      <w:r>
        <w:rPr>
          <w:rFonts w:ascii="Times New Roman" w:hAnsi="Times New Roman"/>
          <w:color w:val="828282"/>
          <w:rtl/>
        </w:rPr>
        <w:t>אֶל־</w:t>
      </w:r>
      <w:r>
        <w:rPr>
          <w:color w:val="FF0000"/>
          <w:vertAlign w:val="superscript"/>
          <w:rtl/>
        </w:rPr>
        <w:t>166071</w:t>
      </w:r>
      <w:r>
        <w:rPr>
          <w:rFonts w:ascii="Times New Roman" w:hAnsi="Times New Roman"/>
          <w:color w:val="828282"/>
          <w:rtl/>
        </w:rPr>
        <w:t xml:space="preserve">מוּל֙ </w:t>
      </w:r>
      <w:r>
        <w:rPr>
          <w:color w:val="FF0000"/>
          <w:vertAlign w:val="superscript"/>
          <w:rtl/>
        </w:rPr>
        <w:t>166072</w:t>
      </w:r>
      <w:r>
        <w:rPr>
          <w:rFonts w:ascii="Times New Roman" w:hAnsi="Times New Roman"/>
          <w:color w:val="828282"/>
          <w:rtl/>
        </w:rPr>
        <w:t xml:space="preserve">פְּנֵ֤י </w:t>
      </w:r>
      <w:r>
        <w:rPr>
          <w:color w:val="FF0000"/>
          <w:vertAlign w:val="superscript"/>
          <w:rtl/>
        </w:rPr>
        <w:t>166073</w:t>
      </w:r>
      <w:r>
        <w:rPr>
          <w:rFonts w:ascii="Times New Roman" w:hAnsi="Times New Roman"/>
          <w:color w:val="828282"/>
          <w:rtl/>
        </w:rPr>
        <w:t>הַ</w:t>
      </w:r>
      <w:r>
        <w:rPr>
          <w:color w:val="FF0000"/>
          <w:vertAlign w:val="superscript"/>
          <w:rtl/>
        </w:rPr>
        <w:t>166074</w:t>
      </w:r>
      <w:r>
        <w:rPr>
          <w:rFonts w:ascii="Times New Roman" w:hAnsi="Times New Roman"/>
          <w:color w:val="828282"/>
          <w:rtl/>
        </w:rPr>
        <w:t xml:space="preserve">מִּלְחָמָה֙ </w:t>
      </w:r>
      <w:r>
        <w:rPr>
          <w:color w:val="FF0000"/>
          <w:vertAlign w:val="superscript"/>
          <w:rtl/>
        </w:rPr>
        <w:t>166075</w:t>
      </w:r>
      <w:r>
        <w:rPr>
          <w:rFonts w:ascii="Times New Roman" w:hAnsi="Times New Roman"/>
          <w:color w:val="828282"/>
          <w:rtl/>
        </w:rPr>
        <w:t>הַֽ</w:t>
      </w:r>
      <w:r>
        <w:rPr>
          <w:color w:val="FF0000"/>
          <w:vertAlign w:val="superscript"/>
          <w:rtl/>
        </w:rPr>
        <w:t>166076</w:t>
      </w:r>
      <w:r>
        <w:rPr>
          <w:rFonts w:ascii="Times New Roman" w:hAnsi="Times New Roman"/>
          <w:color w:val="828282"/>
          <w:rtl/>
        </w:rPr>
        <w:t xml:space="preserve">חֲזָקָ֔ה </w:t>
      </w:r>
    </w:p>
    <w:p>
      <w:pPr>
        <w:pStyle w:val="Hebrew"/>
      </w:pPr>
      <w:r>
        <w:rPr>
          <w:color w:val="828282"/>
        </w:rPr>
        <w:t xml:space="preserve">וַיִּכְתֹּ֥ב בַּסֵּ֖פֶר לֵאמֹ֑ר הָב֣וּ אֶת־אֽוּרִיָּ֗ה אֶל־מוּל֙ פְּנֵ֤י הַמִּלְחָמָה֙ הַֽחֲזָקָ֔ה וְשַׁבְתֶּ֥ם מֵאַחֲרָ֖יו וְנִכָּ֥ה וָמֵֽת׃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0d955969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255b4353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d95a2dd5</w:t>
            </w:r>
          </w:p>
        </w:tc>
        <w:tc>
          <w:tcPr>
            <w:tcW w:type="auto" w:w="1728"/>
          </w:tcPr>
          <w:p>
            <w:r>
              <w:t>tense</w:t>
            </w:r>
          </w:p>
        </w:tc>
        <w:tc>
          <w:tcPr>
            <w:tcW w:type="auto" w:w="1728"/>
          </w:tcPr>
          <w:p>
            <w:r>
              <w:t>verb</w:t>
            </w:r>
          </w:p>
        </w:tc>
        <w:tc>
          <w:tcPr>
            <w:tcW w:type="auto" w:w="1728"/>
          </w:tcPr>
          <w:p>
            <w:r>
              <w:t xml:space="preserve">הָב֣וּ </w:t>
            </w:r>
          </w:p>
        </w:tc>
        <w:tc>
          <w:tcPr>
            <w:tcW w:type="auto" w:w="1728"/>
          </w:tcPr>
          <w:p>
            <w:r>
              <w:t>impv</w:t>
            </w:r>
          </w:p>
        </w:tc>
      </w:tr>
    </w:tbl>
    <w:p>
      <w:r>
        <w:br/>
      </w:r>
    </w:p>
    <w:p>
      <w:pPr>
        <w:pStyle w:val="Reference"/>
      </w:pPr>
      <w:hyperlink r:id="rId2155">
        <w:r>
          <w:rPr/>
          <w:t>2_Samuel 11:15</w:t>
        </w:r>
      </w:hyperlink>
    </w:p>
    <w:p>
      <w:pPr>
        <w:pStyle w:val="Hebrew"/>
      </w:pPr>
      <w:r>
        <w:t xml:space="preserve">וְנִכָּ֥ה </w:t>
      </w:r>
    </w:p>
    <w:p>
      <w:pPr>
        <w:pStyle w:val="Hebrew"/>
      </w:pPr>
      <w:r>
        <w:rPr>
          <w:color w:val="FF0000"/>
          <w:vertAlign w:val="superscript"/>
          <w:rtl/>
        </w:rPr>
        <w:t>166081</w:t>
      </w:r>
      <w:r>
        <w:rPr>
          <w:rFonts w:ascii="Times New Roman" w:hAnsi="Times New Roman"/>
          <w:color w:val="828282"/>
          <w:rtl/>
        </w:rPr>
        <w:t>וְ</w:t>
      </w:r>
      <w:r>
        <w:rPr>
          <w:color w:val="FF0000"/>
          <w:vertAlign w:val="superscript"/>
          <w:rtl/>
        </w:rPr>
        <w:t>166082</w:t>
      </w:r>
      <w:r>
        <w:rPr>
          <w:rFonts w:ascii="Times New Roman" w:hAnsi="Times New Roman"/>
          <w:color w:val="828282"/>
          <w:rtl/>
        </w:rPr>
        <w:t xml:space="preserve">נִכָּ֥ה </w:t>
      </w:r>
    </w:p>
    <w:p>
      <w:pPr>
        <w:pStyle w:val="Hebrew"/>
      </w:pPr>
      <w:r>
        <w:rPr>
          <w:color w:val="828282"/>
        </w:rPr>
        <w:t xml:space="preserve">וַיִּכְתֹּ֥ב בַּסֵּ֖פֶר לֵאמֹ֑ר הָב֣וּ אֶת־אֽוּרִיָּ֗ה אֶל־מוּל֙ פְּנֵ֤י הַמִּלְחָמָה֙ הַֽחֲזָקָ֔ה וְשַׁבְתֶּ֥ם מֵאַחֲרָ֖יו וְנִכָּ֥ה וָמֵֽת׃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4115fed7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4b1c744a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4e74b605</w:t>
            </w:r>
          </w:p>
        </w:tc>
        <w:tc>
          <w:tcPr>
            <w:tcW w:type="auto" w:w="1728"/>
          </w:tcPr>
          <w:p>
            <w:r>
              <w:t>tense</w:t>
            </w:r>
          </w:p>
        </w:tc>
        <w:tc>
          <w:tcPr>
            <w:tcW w:type="auto" w:w="1728"/>
          </w:tcPr>
          <w:p>
            <w:r>
              <w:t>verb</w:t>
            </w:r>
          </w:p>
        </w:tc>
        <w:tc>
          <w:tcPr>
            <w:tcW w:type="auto" w:w="1728"/>
          </w:tcPr>
          <w:p>
            <w:r>
              <w:t xml:space="preserve">נִכָּ֥ה </w:t>
            </w:r>
          </w:p>
        </w:tc>
        <w:tc>
          <w:tcPr>
            <w:tcW w:type="auto" w:w="1728"/>
          </w:tcPr>
          <w:p>
            <w:r>
              <w:t>mod</w:t>
            </w:r>
          </w:p>
        </w:tc>
      </w:tr>
    </w:tbl>
    <w:p>
      <w:r>
        <w:br/>
      </w:r>
    </w:p>
    <w:p>
      <w:pPr>
        <w:pStyle w:val="Reference"/>
      </w:pPr>
      <w:hyperlink r:id="rId2156">
        <w:r>
          <w:rPr/>
          <w:t>2_Samuel 11:21</w:t>
        </w:r>
      </w:hyperlink>
    </w:p>
    <w:p>
      <w:pPr>
        <w:pStyle w:val="Hebrew"/>
      </w:pPr>
      <w:r>
        <w:t xml:space="preserve">הֲלֹֽוא־אִשָּׁ֡ה הִשְׁלִ֣יכָה עָלָיו֩ פֶּ֨לַח רֶ֜כֶב מֵעַ֤ל הַֽחֹומָה֙ </w:t>
      </w:r>
    </w:p>
    <w:p>
      <w:pPr>
        <w:pStyle w:val="Hebrew"/>
      </w:pPr>
      <w:r>
        <w:rPr>
          <w:color w:val="FF0000"/>
          <w:vertAlign w:val="superscript"/>
          <w:rtl/>
        </w:rPr>
        <w:t>166193</w:t>
      </w:r>
      <w:r>
        <w:rPr>
          <w:rFonts w:ascii="Times New Roman" w:hAnsi="Times New Roman"/>
          <w:color w:val="828282"/>
          <w:rtl/>
        </w:rPr>
        <w:t>הֲ</w:t>
      </w:r>
      <w:r>
        <w:rPr>
          <w:color w:val="FF0000"/>
          <w:vertAlign w:val="superscript"/>
          <w:rtl/>
        </w:rPr>
        <w:t>166194</w:t>
      </w:r>
      <w:r>
        <w:rPr>
          <w:rFonts w:ascii="Times New Roman" w:hAnsi="Times New Roman"/>
          <w:color w:val="828282"/>
          <w:rtl/>
        </w:rPr>
        <w:t>לֹֽוא־</w:t>
      </w:r>
      <w:r>
        <w:rPr>
          <w:color w:val="FF0000"/>
          <w:vertAlign w:val="superscript"/>
          <w:rtl/>
        </w:rPr>
        <w:t>166195</w:t>
      </w:r>
      <w:r>
        <w:rPr>
          <w:rFonts w:ascii="Times New Roman" w:hAnsi="Times New Roman"/>
          <w:color w:val="828282"/>
          <w:rtl/>
        </w:rPr>
        <w:t xml:space="preserve">אִשָּׁ֡ה </w:t>
      </w:r>
      <w:r>
        <w:rPr>
          <w:color w:val="FF0000"/>
          <w:vertAlign w:val="superscript"/>
          <w:rtl/>
        </w:rPr>
        <w:t>166196</w:t>
      </w:r>
      <w:r>
        <w:rPr>
          <w:rFonts w:ascii="Times New Roman" w:hAnsi="Times New Roman"/>
          <w:color w:val="828282"/>
          <w:rtl/>
        </w:rPr>
        <w:t xml:space="preserve">הִשְׁלִ֣יכָה </w:t>
      </w:r>
      <w:r>
        <w:rPr>
          <w:color w:val="FF0000"/>
          <w:vertAlign w:val="superscript"/>
          <w:rtl/>
        </w:rPr>
        <w:t>166197</w:t>
      </w:r>
      <w:r>
        <w:rPr>
          <w:rFonts w:ascii="Times New Roman" w:hAnsi="Times New Roman"/>
          <w:color w:val="828282"/>
          <w:rtl/>
        </w:rPr>
        <w:t xml:space="preserve">עָלָיו֩ </w:t>
      </w:r>
      <w:r>
        <w:rPr>
          <w:color w:val="FF0000"/>
          <w:vertAlign w:val="superscript"/>
          <w:rtl/>
        </w:rPr>
        <w:t>166198</w:t>
      </w:r>
      <w:r>
        <w:rPr>
          <w:rFonts w:ascii="Times New Roman" w:hAnsi="Times New Roman"/>
          <w:color w:val="828282"/>
          <w:rtl/>
        </w:rPr>
        <w:t xml:space="preserve">פֶּ֨לַח </w:t>
      </w:r>
      <w:r>
        <w:rPr>
          <w:color w:val="FF0000"/>
          <w:vertAlign w:val="superscript"/>
          <w:rtl/>
        </w:rPr>
        <w:t>166199</w:t>
      </w:r>
      <w:r>
        <w:rPr>
          <w:rFonts w:ascii="Times New Roman" w:hAnsi="Times New Roman"/>
          <w:color w:val="828282"/>
          <w:rtl/>
        </w:rPr>
        <w:t xml:space="preserve">רֶ֜כֶב </w:t>
      </w:r>
      <w:r>
        <w:rPr>
          <w:color w:val="FF0000"/>
          <w:vertAlign w:val="superscript"/>
          <w:rtl/>
        </w:rPr>
        <w:t>166200</w:t>
      </w:r>
      <w:r>
        <w:rPr>
          <w:rFonts w:ascii="Times New Roman" w:hAnsi="Times New Roman"/>
          <w:color w:val="828282"/>
          <w:rtl/>
        </w:rPr>
        <w:t>מֵ</w:t>
      </w:r>
      <w:r>
        <w:rPr>
          <w:color w:val="FF0000"/>
          <w:vertAlign w:val="superscript"/>
          <w:rtl/>
        </w:rPr>
        <w:t>166201</w:t>
      </w:r>
      <w:r>
        <w:rPr>
          <w:rFonts w:ascii="Times New Roman" w:hAnsi="Times New Roman"/>
          <w:color w:val="828282"/>
          <w:rtl/>
        </w:rPr>
        <w:t xml:space="preserve">עַ֤ל </w:t>
      </w:r>
      <w:r>
        <w:rPr>
          <w:color w:val="FF0000"/>
          <w:vertAlign w:val="superscript"/>
          <w:rtl/>
        </w:rPr>
        <w:t>166202</w:t>
      </w:r>
      <w:r>
        <w:rPr>
          <w:rFonts w:ascii="Times New Roman" w:hAnsi="Times New Roman"/>
          <w:color w:val="828282"/>
          <w:rtl/>
        </w:rPr>
        <w:t>הַֽ</w:t>
      </w:r>
      <w:r>
        <w:rPr>
          <w:color w:val="FF0000"/>
          <w:vertAlign w:val="superscript"/>
          <w:rtl/>
        </w:rPr>
        <w:t>166203</w:t>
      </w:r>
      <w:r>
        <w:rPr>
          <w:rFonts w:ascii="Times New Roman" w:hAnsi="Times New Roman"/>
          <w:color w:val="828282"/>
          <w:rtl/>
        </w:rPr>
        <w:t xml:space="preserve">חֹומָה֙ </w:t>
      </w:r>
    </w:p>
    <w:p>
      <w:pPr>
        <w:pStyle w:val="Hebrew"/>
      </w:pPr>
      <w:r>
        <w:rPr>
          <w:color w:val="828282"/>
        </w:rPr>
        <w:t xml:space="preserve">מִֽי־הִכָּ֞ה אֶת־אֲבִימֶ֣לֶךְ בֶּן־יְרֻבֶּ֗שֶׁת הֲלֹֽוא־אִשָּׁ֡ה הִשְׁלִ֣יכָה עָלָיו֩ פֶּ֨לַח רֶ֜כֶב מֵעַ֤ל הַֽחֹומָה֙ וַיָּ֣מָת בְּתֵבֵ֔ץ לָ֥מָּה נִגַּשְׁתֶּ֖ם אֶל־הַֽחֹומָ֑ה וְאָ֣מַרְתָּ֔ גַּ֗ם עַבְדְּךָ֛ אוּרִיָּ֥ה הַחִתִּ֖י 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0a01e5c4</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eab23a76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57e6061c</w:t>
            </w:r>
          </w:p>
        </w:tc>
        <w:tc>
          <w:tcPr>
            <w:tcW w:type="auto" w:w="1728"/>
          </w:tcPr>
          <w:p>
            <w:r>
              <w:t>tense</w:t>
            </w:r>
          </w:p>
        </w:tc>
        <w:tc>
          <w:tcPr>
            <w:tcW w:type="auto" w:w="1728"/>
          </w:tcPr>
          <w:p>
            <w:r>
              <w:t>verb</w:t>
            </w:r>
          </w:p>
        </w:tc>
        <w:tc>
          <w:tcPr>
            <w:tcW w:type="auto" w:w="1728"/>
          </w:tcPr>
          <w:p>
            <w:r>
              <w:t xml:space="preserve">הִשְׁלִ֣יכָה </w:t>
            </w:r>
          </w:p>
        </w:tc>
        <w:tc>
          <w:tcPr>
            <w:tcW w:type="auto" w:w="1728"/>
          </w:tcPr>
          <w:p>
            <w:r/>
          </w:p>
        </w:tc>
      </w:tr>
    </w:tbl>
    <w:p>
      <w:r>
        <w:br/>
      </w:r>
    </w:p>
    <w:p>
      <w:pPr>
        <w:pStyle w:val="Reference"/>
      </w:pPr>
      <w:hyperlink r:id="rId2157">
        <w:r>
          <w:rPr/>
          <w:t>2_Samuel 11:22</w:t>
        </w:r>
      </w:hyperlink>
    </w:p>
    <w:p>
      <w:pPr>
        <w:pStyle w:val="Hebrew"/>
      </w:pPr>
      <w:r>
        <w:t>וַיַּגֵּ֣ד לְדָוִ֔ד אֵ֛ת כָּל־</w:t>
      </w:r>
    </w:p>
    <w:p>
      <w:pPr>
        <w:pStyle w:val="Hebrew"/>
      </w:pPr>
      <w:r>
        <w:rPr>
          <w:color w:val="FF0000"/>
          <w:vertAlign w:val="superscript"/>
          <w:rtl/>
        </w:rPr>
        <w:t>166227</w:t>
      </w:r>
      <w:r>
        <w:rPr>
          <w:rFonts w:ascii="Times New Roman" w:hAnsi="Times New Roman"/>
          <w:color w:val="828282"/>
          <w:rtl/>
        </w:rPr>
        <w:t>וַ</w:t>
      </w:r>
      <w:r>
        <w:rPr>
          <w:color w:val="FF0000"/>
          <w:vertAlign w:val="superscript"/>
          <w:rtl/>
        </w:rPr>
        <w:t>166228</w:t>
      </w:r>
      <w:r>
        <w:rPr>
          <w:rFonts w:ascii="Times New Roman" w:hAnsi="Times New Roman"/>
          <w:color w:val="828282"/>
          <w:rtl/>
        </w:rPr>
        <w:t xml:space="preserve">יַּגֵּ֣ד </w:t>
      </w:r>
      <w:r>
        <w:rPr>
          <w:color w:val="FF0000"/>
          <w:vertAlign w:val="superscript"/>
          <w:rtl/>
        </w:rPr>
        <w:t>166229</w:t>
      </w:r>
      <w:r>
        <w:rPr>
          <w:rFonts w:ascii="Times New Roman" w:hAnsi="Times New Roman"/>
          <w:color w:val="828282"/>
          <w:rtl/>
        </w:rPr>
        <w:t>לְ</w:t>
      </w:r>
      <w:r>
        <w:rPr>
          <w:color w:val="FF0000"/>
          <w:vertAlign w:val="superscript"/>
          <w:rtl/>
        </w:rPr>
        <w:t>166230</w:t>
      </w:r>
      <w:r>
        <w:rPr>
          <w:rFonts w:ascii="Times New Roman" w:hAnsi="Times New Roman"/>
          <w:color w:val="828282"/>
          <w:rtl/>
        </w:rPr>
        <w:t xml:space="preserve">דָוִ֔ד </w:t>
      </w:r>
      <w:r>
        <w:rPr>
          <w:color w:val="FF0000"/>
          <w:vertAlign w:val="superscript"/>
          <w:rtl/>
        </w:rPr>
        <w:t>166231</w:t>
      </w:r>
      <w:r>
        <w:rPr>
          <w:rFonts w:ascii="Times New Roman" w:hAnsi="Times New Roman"/>
          <w:color w:val="828282"/>
          <w:rtl/>
        </w:rPr>
        <w:t xml:space="preserve">אֵ֛ת </w:t>
      </w:r>
      <w:r>
        <w:rPr>
          <w:color w:val="FF0000"/>
          <w:vertAlign w:val="superscript"/>
          <w:rtl/>
        </w:rPr>
        <w:t>166232</w:t>
      </w:r>
      <w:r>
        <w:rPr>
          <w:rFonts w:ascii="Times New Roman" w:hAnsi="Times New Roman"/>
          <w:color w:val="828282"/>
          <w:rtl/>
        </w:rPr>
        <w:t>כָּל־</w:t>
      </w:r>
    </w:p>
    <w:p>
      <w:pPr>
        <w:pStyle w:val="Hebrew"/>
      </w:pPr>
      <w:r>
        <w:rPr>
          <w:color w:val="828282"/>
        </w:rPr>
        <w:t xml:space="preserve">וַיֵּ֖לֶךְ הַמַּלְאָ֑ךְ וַיָּבֹא֙ וַיַּגֵּ֣ד לְדָוִ֔ד אֵ֛ת כָּל־אֲשֶׁ֥ר שְׁלָחֹ֖ו יֹואָֽב׃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60e32c5c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7d355b71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116fde56</w:t>
            </w:r>
          </w:p>
        </w:tc>
        <w:tc>
          <w:tcPr>
            <w:tcW w:type="auto" w:w="1728"/>
          </w:tcPr>
          <w:p>
            <w:r>
              <w:t>tense</w:t>
            </w:r>
          </w:p>
        </w:tc>
        <w:tc>
          <w:tcPr>
            <w:tcW w:type="auto" w:w="1728"/>
          </w:tcPr>
          <w:p>
            <w:r>
              <w:t>verb</w:t>
            </w:r>
          </w:p>
        </w:tc>
        <w:tc>
          <w:tcPr>
            <w:tcW w:type="auto" w:w="1728"/>
          </w:tcPr>
          <w:p>
            <w:r>
              <w:t xml:space="preserve">יַּגֵּ֣ד </w:t>
            </w:r>
          </w:p>
        </w:tc>
        <w:tc>
          <w:tcPr>
            <w:tcW w:type="auto" w:w="1728"/>
          </w:tcPr>
          <w:p>
            <w:r>
              <w:t>past</w:t>
            </w:r>
          </w:p>
        </w:tc>
      </w:tr>
    </w:tbl>
    <w:p>
      <w:r>
        <w:br/>
      </w:r>
    </w:p>
    <w:p>
      <w:pPr>
        <w:pStyle w:val="Reference"/>
      </w:pPr>
      <w:hyperlink r:id="rId2158">
        <w:r>
          <w:rPr/>
          <w:t>2_Samuel 11:27</w:t>
        </w:r>
      </w:hyperlink>
    </w:p>
    <w:p>
      <w:pPr>
        <w:pStyle w:val="Hebrew"/>
      </w:pPr>
      <w:r>
        <w:t xml:space="preserve">וַיִּשְׁלַ֨ח דָּוִ֜ד </w:t>
      </w:r>
    </w:p>
    <w:p>
      <w:pPr>
        <w:pStyle w:val="Hebrew"/>
      </w:pPr>
      <w:r>
        <w:rPr>
          <w:color w:val="FF0000"/>
          <w:vertAlign w:val="superscript"/>
          <w:rtl/>
        </w:rPr>
        <w:t>166335</w:t>
      </w:r>
      <w:r>
        <w:rPr>
          <w:rFonts w:ascii="Times New Roman" w:hAnsi="Times New Roman"/>
          <w:color w:val="828282"/>
          <w:rtl/>
        </w:rPr>
        <w:t>וַ</w:t>
      </w:r>
      <w:r>
        <w:rPr>
          <w:color w:val="FF0000"/>
          <w:vertAlign w:val="superscript"/>
          <w:rtl/>
        </w:rPr>
        <w:t>166336</w:t>
      </w:r>
      <w:r>
        <w:rPr>
          <w:rFonts w:ascii="Times New Roman" w:hAnsi="Times New Roman"/>
          <w:color w:val="828282"/>
          <w:rtl/>
        </w:rPr>
        <w:t xml:space="preserve">יִּשְׁלַ֨ח </w:t>
      </w:r>
      <w:r>
        <w:rPr>
          <w:color w:val="FF0000"/>
          <w:vertAlign w:val="superscript"/>
          <w:rtl/>
        </w:rPr>
        <w:t>166337</w:t>
      </w:r>
      <w:r>
        <w:rPr>
          <w:rFonts w:ascii="Times New Roman" w:hAnsi="Times New Roman"/>
          <w:color w:val="828282"/>
          <w:rtl/>
        </w:rPr>
        <w:t xml:space="preserve">דָּוִ֜ד </w:t>
      </w:r>
    </w:p>
    <w:p>
      <w:pPr>
        <w:pStyle w:val="Hebrew"/>
      </w:pPr>
      <w:r>
        <w:rPr>
          <w:color w:val="828282"/>
        </w:rPr>
        <w:t xml:space="preserve">וַיַּעֲבֹ֣ר הָאֵ֗בֶל וַיִּשְׁלַ֨ח דָּוִ֜ד וַיַּאַסְפָ֤הּ אֶל־בֵּיתֹו֙ וַתְּהִי־לֹ֣ו לְאִשָּׁ֔ה וַתֵּ֥לֶד לֹ֖ו בֵּ֑ן וַיֵּ֧רַע הַדָּבָ֛ר אֲשֶׁר־עָשָׂ֥ה דָוִ֖ד בְּעֵינֵ֥י יְהוָֽה׃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58dd267a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e6e43020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81eb48ab</w:t>
            </w:r>
          </w:p>
        </w:tc>
        <w:tc>
          <w:tcPr>
            <w:tcW w:type="auto" w:w="1728"/>
          </w:tcPr>
          <w:p>
            <w:r>
              <w:t>tense</w:t>
            </w:r>
          </w:p>
        </w:tc>
        <w:tc>
          <w:tcPr>
            <w:tcW w:type="auto" w:w="1728"/>
          </w:tcPr>
          <w:p>
            <w:r>
              <w:t>verb</w:t>
            </w:r>
          </w:p>
        </w:tc>
        <w:tc>
          <w:tcPr>
            <w:tcW w:type="auto" w:w="1728"/>
          </w:tcPr>
          <w:p>
            <w:r>
              <w:t xml:space="preserve">יִּשְׁלַ֨ח </w:t>
            </w:r>
          </w:p>
        </w:tc>
        <w:tc>
          <w:tcPr>
            <w:tcW w:type="auto" w:w="1728"/>
          </w:tcPr>
          <w:p>
            <w:r>
              <w:t>past</w:t>
            </w:r>
          </w:p>
        </w:tc>
      </w:tr>
    </w:tbl>
    <w:p>
      <w:r>
        <w:br/>
      </w:r>
    </w:p>
    <w:p>
      <w:pPr>
        <w:pStyle w:val="Reference"/>
      </w:pPr>
      <w:hyperlink r:id="rId2158">
        <w:r>
          <w:rPr/>
          <w:t>2_Samuel 11:27</w:t>
        </w:r>
      </w:hyperlink>
    </w:p>
    <w:p>
      <w:pPr>
        <w:pStyle w:val="Hebrew"/>
      </w:pPr>
      <w:r>
        <w:t xml:space="preserve">וַיֵּ֧רַע הַדָּבָ֛ר בְּעֵינֵ֥י יְהוָֽה׃ פ </w:t>
      </w:r>
    </w:p>
    <w:p>
      <w:pPr>
        <w:pStyle w:val="Hebrew"/>
      </w:pPr>
      <w:r>
        <w:rPr>
          <w:color w:val="FF0000"/>
          <w:vertAlign w:val="superscript"/>
          <w:rtl/>
        </w:rPr>
        <w:t>166351</w:t>
      </w:r>
      <w:r>
        <w:rPr>
          <w:rFonts w:ascii="Times New Roman" w:hAnsi="Times New Roman"/>
          <w:color w:val="828282"/>
          <w:rtl/>
        </w:rPr>
        <w:t>וַ</w:t>
      </w:r>
      <w:r>
        <w:rPr>
          <w:color w:val="FF0000"/>
          <w:vertAlign w:val="superscript"/>
          <w:rtl/>
        </w:rPr>
        <w:t>166352</w:t>
      </w:r>
      <w:r>
        <w:rPr>
          <w:rFonts w:ascii="Times New Roman" w:hAnsi="Times New Roman"/>
          <w:color w:val="828282"/>
          <w:rtl/>
        </w:rPr>
        <w:t xml:space="preserve">יֵּ֧רַע </w:t>
      </w:r>
      <w:r>
        <w:rPr>
          <w:color w:val="FF0000"/>
          <w:vertAlign w:val="superscript"/>
          <w:rtl/>
        </w:rPr>
        <w:t>166353</w:t>
      </w:r>
      <w:r>
        <w:rPr>
          <w:rFonts w:ascii="Times New Roman" w:hAnsi="Times New Roman"/>
          <w:color w:val="828282"/>
          <w:rtl/>
        </w:rPr>
        <w:t>הַ</w:t>
      </w:r>
      <w:r>
        <w:rPr>
          <w:color w:val="FF0000"/>
          <w:vertAlign w:val="superscript"/>
          <w:rtl/>
        </w:rPr>
        <w:t>166354</w:t>
      </w:r>
      <w:r>
        <w:rPr>
          <w:rFonts w:ascii="Times New Roman" w:hAnsi="Times New Roman"/>
          <w:color w:val="828282"/>
          <w:rtl/>
        </w:rPr>
        <w:t xml:space="preserve">דָּבָ֛ר </w:t>
      </w:r>
      <w:r>
        <w:rPr>
          <w:color w:val="FF0000"/>
          <w:vertAlign w:val="superscript"/>
          <w:rtl/>
        </w:rPr>
        <w:t>166358</w:t>
      </w:r>
      <w:r>
        <w:rPr>
          <w:rFonts w:ascii="Times New Roman" w:hAnsi="Times New Roman"/>
          <w:color w:val="828282"/>
          <w:rtl/>
        </w:rPr>
        <w:t>בְּ</w:t>
      </w:r>
      <w:r>
        <w:rPr>
          <w:color w:val="FF0000"/>
          <w:vertAlign w:val="superscript"/>
          <w:rtl/>
        </w:rPr>
        <w:t>166359</w:t>
      </w:r>
      <w:r>
        <w:rPr>
          <w:rFonts w:ascii="Times New Roman" w:hAnsi="Times New Roman"/>
          <w:color w:val="828282"/>
          <w:rtl/>
        </w:rPr>
        <w:t xml:space="preserve">עֵינֵ֥י </w:t>
      </w:r>
      <w:r>
        <w:rPr>
          <w:color w:val="FF0000"/>
          <w:vertAlign w:val="superscript"/>
          <w:rtl/>
        </w:rPr>
        <w:t>166360</w:t>
      </w:r>
      <w:r>
        <w:rPr>
          <w:rFonts w:ascii="Times New Roman" w:hAnsi="Times New Roman"/>
          <w:color w:val="828282"/>
          <w:rtl/>
        </w:rPr>
        <w:t xml:space="preserve">יְהוָֽה׃ פ </w:t>
      </w:r>
    </w:p>
    <w:p>
      <w:pPr>
        <w:pStyle w:val="Hebrew"/>
      </w:pPr>
      <w:r>
        <w:rPr>
          <w:color w:val="828282"/>
        </w:rPr>
        <w:t xml:space="preserve">וַיַּעֲבֹ֣ר הָאֵ֗בֶל וַיִּשְׁלַ֨ח דָּוִ֜ד וַיַּאַסְפָ֤הּ אֶל־בֵּיתֹו֙ וַתְּהִי־לֹ֣ו לְאִשָּׁ֔ה וַתֵּ֥לֶד לֹ֖ו בֵּ֑ן וַיֵּ֧רַע הַדָּבָ֛ר אֲשֶׁר־עָשָׂ֥ה דָוִ֖ד בְּעֵינֵ֥י יְהוָֽה׃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8bb6e825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e0a1783d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c5888493</w:t>
            </w:r>
          </w:p>
        </w:tc>
        <w:tc>
          <w:tcPr>
            <w:tcW w:type="auto" w:w="1728"/>
          </w:tcPr>
          <w:p>
            <w:r>
              <w:t>tense</w:t>
            </w:r>
          </w:p>
        </w:tc>
        <w:tc>
          <w:tcPr>
            <w:tcW w:type="auto" w:w="1728"/>
          </w:tcPr>
          <w:p>
            <w:r>
              <w:t>verb</w:t>
            </w:r>
          </w:p>
        </w:tc>
        <w:tc>
          <w:tcPr>
            <w:tcW w:type="auto" w:w="1728"/>
          </w:tcPr>
          <w:p>
            <w:r>
              <w:t xml:space="preserve">יֵּ֧רַע </w:t>
            </w:r>
          </w:p>
        </w:tc>
        <w:tc>
          <w:tcPr>
            <w:tcW w:type="auto" w:w="1728"/>
          </w:tcPr>
          <w:p>
            <w:r/>
          </w:p>
        </w:tc>
      </w:tr>
    </w:tbl>
    <w:p>
      <w:r>
        <w:br/>
      </w:r>
    </w:p>
    <w:p>
      <w:pPr>
        <w:pStyle w:val="Reference"/>
      </w:pPr>
      <w:hyperlink r:id="rId2159">
        <w:r>
          <w:rPr/>
          <w:t>2_Samuel 12:2</w:t>
        </w:r>
      </w:hyperlink>
    </w:p>
    <w:p>
      <w:pPr>
        <w:pStyle w:val="Hebrew"/>
      </w:pPr>
      <w:r>
        <w:t xml:space="preserve">לְעָשִׁ֗יר הָיָ֛ה צֹ֥אן וּבָקָ֖ר הַרְבֵּ֥ה מְאֹֽד׃ </w:t>
      </w:r>
    </w:p>
    <w:p>
      <w:pPr>
        <w:pStyle w:val="Hebrew"/>
      </w:pPr>
      <w:r>
        <w:rPr>
          <w:color w:val="FF0000"/>
          <w:vertAlign w:val="superscript"/>
          <w:rtl/>
        </w:rPr>
        <w:t>166385</w:t>
      </w:r>
      <w:r>
        <w:rPr>
          <w:rFonts w:ascii="Times New Roman" w:hAnsi="Times New Roman"/>
          <w:color w:val="828282"/>
          <w:rtl/>
        </w:rPr>
        <w:t>לְ</w:t>
      </w:r>
      <w:r>
        <w:rPr>
          <w:color w:val="FF0000"/>
          <w:vertAlign w:val="superscript"/>
          <w:rtl/>
        </w:rPr>
        <w:t>166386</w:t>
      </w:r>
      <w:r>
        <w:rPr>
          <w:rFonts w:ascii="Times New Roman" w:hAnsi="Times New Roman"/>
          <w:color w:val="828282"/>
          <w:rtl/>
        </w:rPr>
        <w:t xml:space="preserve">עָשִׁ֗יר </w:t>
      </w:r>
      <w:r>
        <w:rPr>
          <w:color w:val="FF0000"/>
          <w:vertAlign w:val="superscript"/>
          <w:rtl/>
        </w:rPr>
        <w:t>166387</w:t>
      </w:r>
      <w:r>
        <w:rPr>
          <w:rFonts w:ascii="Times New Roman" w:hAnsi="Times New Roman"/>
          <w:color w:val="828282"/>
          <w:rtl/>
        </w:rPr>
        <w:t xml:space="preserve">הָיָ֛ה </w:t>
      </w:r>
      <w:r>
        <w:rPr>
          <w:color w:val="FF0000"/>
          <w:vertAlign w:val="superscript"/>
          <w:rtl/>
        </w:rPr>
        <w:t>166388</w:t>
      </w:r>
      <w:r>
        <w:rPr>
          <w:rFonts w:ascii="Times New Roman" w:hAnsi="Times New Roman"/>
          <w:color w:val="828282"/>
          <w:rtl/>
        </w:rPr>
        <w:t xml:space="preserve">צֹ֥אן </w:t>
      </w:r>
      <w:r>
        <w:rPr>
          <w:color w:val="FF0000"/>
          <w:vertAlign w:val="superscript"/>
          <w:rtl/>
        </w:rPr>
        <w:t>166389</w:t>
      </w:r>
      <w:r>
        <w:rPr>
          <w:rFonts w:ascii="Times New Roman" w:hAnsi="Times New Roman"/>
          <w:color w:val="828282"/>
          <w:rtl/>
        </w:rPr>
        <w:t>וּ</w:t>
      </w:r>
      <w:r>
        <w:rPr>
          <w:color w:val="FF0000"/>
          <w:vertAlign w:val="superscript"/>
          <w:rtl/>
        </w:rPr>
        <w:t>166390</w:t>
      </w:r>
      <w:r>
        <w:rPr>
          <w:rFonts w:ascii="Times New Roman" w:hAnsi="Times New Roman"/>
          <w:color w:val="828282"/>
          <w:rtl/>
        </w:rPr>
        <w:t xml:space="preserve">בָקָ֖ר </w:t>
      </w:r>
      <w:r>
        <w:rPr>
          <w:color w:val="FF0000"/>
          <w:vertAlign w:val="superscript"/>
          <w:rtl/>
        </w:rPr>
        <w:t>166391</w:t>
      </w:r>
      <w:r>
        <w:rPr>
          <w:rFonts w:ascii="Times New Roman" w:hAnsi="Times New Roman"/>
          <w:color w:val="828282"/>
          <w:rtl/>
        </w:rPr>
        <w:t xml:space="preserve">הַרְבֵּ֥ה </w:t>
      </w:r>
      <w:r>
        <w:rPr>
          <w:color w:val="FF0000"/>
          <w:vertAlign w:val="superscript"/>
          <w:rtl/>
        </w:rPr>
        <w:t>166392</w:t>
      </w:r>
      <w:r>
        <w:rPr>
          <w:rFonts w:ascii="Times New Roman" w:hAnsi="Times New Roman"/>
          <w:color w:val="828282"/>
          <w:rtl/>
        </w:rPr>
        <w:t xml:space="preserve">מְאֹֽד׃ </w:t>
      </w:r>
    </w:p>
    <w:p>
      <w:pPr>
        <w:pStyle w:val="Hebrew"/>
      </w:pPr>
      <w:r>
        <w:rPr>
          <w:color w:val="828282"/>
        </w:rPr>
        <w:t xml:space="preserve">לְעָשִׁ֗יר הָיָ֛ה צֹ֥אן וּבָקָ֖ר הַרְבֵּ֥ה מְאֹֽד׃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b21edaa7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d3473e72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e885fea1</w:t>
            </w:r>
          </w:p>
        </w:tc>
        <w:tc>
          <w:tcPr>
            <w:tcW w:type="auto" w:w="1728"/>
          </w:tcPr>
          <w:p>
            <w:r>
              <w:t>tense</w:t>
            </w:r>
          </w:p>
        </w:tc>
        <w:tc>
          <w:tcPr>
            <w:tcW w:type="auto" w:w="1728"/>
          </w:tcPr>
          <w:p>
            <w:r>
              <w:t>verb</w:t>
            </w:r>
          </w:p>
        </w:tc>
        <w:tc>
          <w:tcPr>
            <w:tcW w:type="auto" w:w="1728"/>
          </w:tcPr>
          <w:p>
            <w:r>
              <w:t xml:space="preserve">הָיָ֛ה </w:t>
            </w:r>
          </w:p>
        </w:tc>
        <w:tc>
          <w:tcPr>
            <w:tcW w:type="auto" w:w="1728"/>
          </w:tcPr>
          <w:p>
            <w:r>
              <w:t>past</w:t>
            </w:r>
          </w:p>
        </w:tc>
      </w:tr>
    </w:tbl>
    <w:p>
      <w:r>
        <w:br/>
      </w:r>
    </w:p>
    <w:p>
      <w:pPr>
        <w:pStyle w:val="Reference"/>
      </w:pPr>
      <w:hyperlink r:id="rId2160">
        <w:r>
          <w:rPr/>
          <w:t>2_Samuel 12:7</w:t>
        </w:r>
      </w:hyperlink>
    </w:p>
    <w:p>
      <w:pPr>
        <w:pStyle w:val="Hebrew"/>
      </w:pPr>
      <w:r>
        <w:t xml:space="preserve">כֹּה־אָמַ֨ר יְהוָ֜ה אֱלֹהֵ֣י יִשְׂרָאֵ֗ל </w:t>
      </w:r>
    </w:p>
    <w:p>
      <w:pPr>
        <w:pStyle w:val="Hebrew"/>
      </w:pPr>
      <w:r>
        <w:rPr>
          <w:color w:val="FF0000"/>
          <w:vertAlign w:val="superscript"/>
          <w:rtl/>
        </w:rPr>
        <w:t>166520</w:t>
      </w:r>
      <w:r>
        <w:rPr>
          <w:rFonts w:ascii="Times New Roman" w:hAnsi="Times New Roman"/>
          <w:color w:val="828282"/>
          <w:rtl/>
        </w:rPr>
        <w:t>כֹּה־</w:t>
      </w:r>
      <w:r>
        <w:rPr>
          <w:color w:val="FF0000"/>
          <w:vertAlign w:val="superscript"/>
          <w:rtl/>
        </w:rPr>
        <w:t>166521</w:t>
      </w:r>
      <w:r>
        <w:rPr>
          <w:rFonts w:ascii="Times New Roman" w:hAnsi="Times New Roman"/>
          <w:color w:val="828282"/>
          <w:rtl/>
        </w:rPr>
        <w:t xml:space="preserve">אָמַ֨ר </w:t>
      </w:r>
      <w:r>
        <w:rPr>
          <w:color w:val="FF0000"/>
          <w:vertAlign w:val="superscript"/>
          <w:rtl/>
        </w:rPr>
        <w:t>166522</w:t>
      </w:r>
      <w:r>
        <w:rPr>
          <w:rFonts w:ascii="Times New Roman" w:hAnsi="Times New Roman"/>
          <w:color w:val="828282"/>
          <w:rtl/>
        </w:rPr>
        <w:t xml:space="preserve">יְהוָ֜ה </w:t>
      </w:r>
      <w:r>
        <w:rPr>
          <w:color w:val="FF0000"/>
          <w:vertAlign w:val="superscript"/>
          <w:rtl/>
        </w:rPr>
        <w:t>166523</w:t>
      </w:r>
      <w:r>
        <w:rPr>
          <w:rFonts w:ascii="Times New Roman" w:hAnsi="Times New Roman"/>
          <w:color w:val="828282"/>
          <w:rtl/>
        </w:rPr>
        <w:t xml:space="preserve">אֱלֹהֵ֣י </w:t>
      </w:r>
      <w:r>
        <w:rPr>
          <w:color w:val="FF0000"/>
          <w:vertAlign w:val="superscript"/>
          <w:rtl/>
        </w:rPr>
        <w:t>166524</w:t>
      </w:r>
      <w:r>
        <w:rPr>
          <w:rFonts w:ascii="Times New Roman" w:hAnsi="Times New Roman"/>
          <w:color w:val="828282"/>
          <w:rtl/>
        </w:rPr>
        <w:t xml:space="preserve">יִשְׂרָאֵ֗ל </w:t>
      </w:r>
    </w:p>
    <w:p>
      <w:pPr>
        <w:pStyle w:val="Hebrew"/>
      </w:pPr>
      <w:r>
        <w:rPr>
          <w:color w:val="828282"/>
        </w:rPr>
        <w:t xml:space="preserve">וַיֹּ֧אמֶר נָתָ֛ן אֶל־דָּוִ֖ד אַתָּ֣ה הָאִ֑ישׁ כֹּה־אָמַ֨ר יְהוָ֜ה אֱלֹהֵ֣י יִשְׂרָאֵ֗ל אָנֹכִ֞י מְשַׁחְתִּ֤יךָֽ לְמֶ֨לֶךְ֙ עַל־יִשְׂרָאֵ֔ל וְאָנֹכִ֥י הִצַּלְתִּ֖יךָ מִיַּ֥ד שָׁאֽוּל׃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103fd48b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e7bac839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c2e35a17</w:t>
            </w:r>
          </w:p>
        </w:tc>
        <w:tc>
          <w:tcPr>
            <w:tcW w:type="auto" w:w="1728"/>
          </w:tcPr>
          <w:p>
            <w:r>
              <w:t>tense</w:t>
            </w:r>
          </w:p>
        </w:tc>
        <w:tc>
          <w:tcPr>
            <w:tcW w:type="auto" w:w="1728"/>
          </w:tcPr>
          <w:p>
            <w:r>
              <w:t>verb</w:t>
            </w:r>
          </w:p>
        </w:tc>
        <w:tc>
          <w:tcPr>
            <w:tcW w:type="auto" w:w="1728"/>
          </w:tcPr>
          <w:p>
            <w:r>
              <w:t xml:space="preserve">אָמַ֨ר </w:t>
            </w:r>
          </w:p>
        </w:tc>
        <w:tc>
          <w:tcPr>
            <w:tcW w:type="auto" w:w="1728"/>
          </w:tcPr>
          <w:p>
            <w:r>
              <w:t>pres</w:t>
            </w:r>
          </w:p>
        </w:tc>
      </w:tr>
    </w:tbl>
    <w:p>
      <w:r>
        <w:br/>
      </w:r>
    </w:p>
    <w:p>
      <w:pPr>
        <w:pStyle w:val="Reference"/>
      </w:pPr>
      <w:hyperlink r:id="rId2161">
        <w:r>
          <w:rPr/>
          <w:t>2_Samuel 12:8</w:t>
        </w:r>
      </w:hyperlink>
    </w:p>
    <w:p>
      <w:pPr>
        <w:pStyle w:val="Hebrew"/>
      </w:pPr>
      <w:r>
        <w:t xml:space="preserve">וְאֹסִ֥פָה לְּךָ֖ כָּהֵ֥נָּה וְכָהֵֽנָּה׃ </w:t>
      </w:r>
    </w:p>
    <w:p>
      <w:pPr>
        <w:pStyle w:val="Hebrew"/>
      </w:pPr>
      <w:r>
        <w:rPr>
          <w:color w:val="FF0000"/>
          <w:vertAlign w:val="superscript"/>
          <w:rtl/>
        </w:rPr>
        <w:t>166560</w:t>
      </w:r>
      <w:r>
        <w:rPr>
          <w:rFonts w:ascii="Times New Roman" w:hAnsi="Times New Roman"/>
          <w:color w:val="828282"/>
          <w:rtl/>
        </w:rPr>
        <w:t>וְ</w:t>
      </w:r>
      <w:r>
        <w:rPr>
          <w:color w:val="FF0000"/>
          <w:vertAlign w:val="superscript"/>
          <w:rtl/>
        </w:rPr>
        <w:t>166561</w:t>
      </w:r>
      <w:r>
        <w:rPr>
          <w:rFonts w:ascii="Times New Roman" w:hAnsi="Times New Roman"/>
          <w:color w:val="828282"/>
          <w:rtl/>
        </w:rPr>
        <w:t xml:space="preserve">אֹסִ֥פָה </w:t>
      </w:r>
      <w:r>
        <w:rPr>
          <w:color w:val="FF0000"/>
          <w:vertAlign w:val="superscript"/>
          <w:rtl/>
        </w:rPr>
        <w:t>166562</w:t>
      </w:r>
      <w:r>
        <w:rPr>
          <w:rFonts w:ascii="Times New Roman" w:hAnsi="Times New Roman"/>
          <w:color w:val="828282"/>
          <w:rtl/>
        </w:rPr>
        <w:t xml:space="preserve">לְּךָ֖ </w:t>
      </w:r>
      <w:r>
        <w:rPr>
          <w:color w:val="FF0000"/>
          <w:vertAlign w:val="superscript"/>
          <w:rtl/>
        </w:rPr>
        <w:t>166563</w:t>
      </w:r>
      <w:r>
        <w:rPr>
          <w:rFonts w:ascii="Times New Roman" w:hAnsi="Times New Roman"/>
          <w:color w:val="828282"/>
          <w:rtl/>
        </w:rPr>
        <w:t>כָּ</w:t>
      </w:r>
      <w:r>
        <w:rPr>
          <w:color w:val="FF0000"/>
          <w:vertAlign w:val="superscript"/>
          <w:rtl/>
        </w:rPr>
        <w:t>166564</w:t>
      </w:r>
      <w:r>
        <w:rPr>
          <w:rFonts w:ascii="Times New Roman" w:hAnsi="Times New Roman"/>
          <w:color w:val="828282"/>
          <w:rtl/>
        </w:rPr>
        <w:t xml:space="preserve">הֵ֥נָּה </w:t>
      </w:r>
      <w:r>
        <w:rPr>
          <w:color w:val="FF0000"/>
          <w:vertAlign w:val="superscript"/>
          <w:rtl/>
        </w:rPr>
        <w:t>166565</w:t>
      </w:r>
      <w:r>
        <w:rPr>
          <w:rFonts w:ascii="Times New Roman" w:hAnsi="Times New Roman"/>
          <w:color w:val="828282"/>
          <w:rtl/>
        </w:rPr>
        <w:t>וְ</w:t>
      </w:r>
      <w:r>
        <w:rPr>
          <w:color w:val="FF0000"/>
          <w:vertAlign w:val="superscript"/>
          <w:rtl/>
        </w:rPr>
        <w:t>166566</w:t>
      </w:r>
      <w:r>
        <w:rPr>
          <w:rFonts w:ascii="Times New Roman" w:hAnsi="Times New Roman"/>
          <w:color w:val="828282"/>
          <w:rtl/>
        </w:rPr>
        <w:t>כָ</w:t>
      </w:r>
      <w:r>
        <w:rPr>
          <w:color w:val="FF0000"/>
          <w:vertAlign w:val="superscript"/>
          <w:rtl/>
        </w:rPr>
        <w:t>166567</w:t>
      </w:r>
      <w:r>
        <w:rPr>
          <w:rFonts w:ascii="Times New Roman" w:hAnsi="Times New Roman"/>
          <w:color w:val="828282"/>
          <w:rtl/>
        </w:rPr>
        <w:t xml:space="preserve">הֵֽנָּה׃ </w:t>
      </w:r>
    </w:p>
    <w:p>
      <w:pPr>
        <w:pStyle w:val="Hebrew"/>
      </w:pPr>
      <w:r>
        <w:rPr>
          <w:color w:val="828282"/>
        </w:rPr>
        <w:t xml:space="preserve">וָאֶתְּנָ֨ה לְךָ֜ אֶת־בֵּ֣ית אֲדֹנֶ֗יךָ וְאֶת־נְשֵׁ֤י אֲדֹנֶ֨יךָ֙ בְּחֵיקֶ֔ךָ וָאֶתְּנָ֣ה לְךָ֔ אֶת־בֵּ֥ית יִשְׂרָאֵ֖ל וִֽיהוּדָ֑ה וְאִ֨ם־מְעָ֔ט וְאֹסִ֥פָה לְּךָ֖ כָּהֵ֥נָּה וְכָהֵֽנָּה׃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a632dcca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11bbd4b5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9ec56781</w:t>
            </w:r>
          </w:p>
        </w:tc>
        <w:tc>
          <w:tcPr>
            <w:tcW w:type="auto" w:w="1728"/>
          </w:tcPr>
          <w:p>
            <w:r>
              <w:t>tense</w:t>
            </w:r>
          </w:p>
        </w:tc>
        <w:tc>
          <w:tcPr>
            <w:tcW w:type="auto" w:w="1728"/>
          </w:tcPr>
          <w:p>
            <w:r>
              <w:t>verb</w:t>
            </w:r>
          </w:p>
        </w:tc>
        <w:tc>
          <w:tcPr>
            <w:tcW w:type="auto" w:w="1728"/>
          </w:tcPr>
          <w:p>
            <w:r>
              <w:t xml:space="preserve">אֹסִ֥פָה </w:t>
            </w:r>
          </w:p>
        </w:tc>
        <w:tc>
          <w:tcPr>
            <w:tcW w:type="auto" w:w="1728"/>
          </w:tcPr>
          <w:p>
            <w:r>
              <w:t>mod</w:t>
            </w:r>
          </w:p>
        </w:tc>
      </w:tr>
    </w:tbl>
    <w:p>
      <w:r>
        <w:br/>
      </w:r>
    </w:p>
    <w:p>
      <w:pPr>
        <w:pStyle w:val="Reference"/>
      </w:pPr>
      <w:hyperlink r:id="rId2162">
        <w:r>
          <w:rPr/>
          <w:t>2_Samuel 12:13</w:t>
        </w:r>
      </w:hyperlink>
    </w:p>
    <w:p>
      <w:pPr>
        <w:pStyle w:val="Hebrew"/>
      </w:pPr>
      <w:r>
        <w:t xml:space="preserve">וַיֹּ֨אמֶר נָתָ֜ן אֶל־דָּוִ֗ד </w:t>
      </w:r>
    </w:p>
    <w:p>
      <w:pPr>
        <w:pStyle w:val="Hebrew"/>
      </w:pPr>
      <w:r>
        <w:rPr>
          <w:color w:val="FF0000"/>
          <w:vertAlign w:val="superscript"/>
          <w:rtl/>
        </w:rPr>
        <w:t>166683</w:t>
      </w:r>
      <w:r>
        <w:rPr>
          <w:rFonts w:ascii="Times New Roman" w:hAnsi="Times New Roman"/>
          <w:color w:val="828282"/>
          <w:rtl/>
        </w:rPr>
        <w:t>וַ</w:t>
      </w:r>
      <w:r>
        <w:rPr>
          <w:color w:val="FF0000"/>
          <w:vertAlign w:val="superscript"/>
          <w:rtl/>
        </w:rPr>
        <w:t>166684</w:t>
      </w:r>
      <w:r>
        <w:rPr>
          <w:rFonts w:ascii="Times New Roman" w:hAnsi="Times New Roman"/>
          <w:color w:val="828282"/>
          <w:rtl/>
        </w:rPr>
        <w:t xml:space="preserve">יֹּ֨אמֶר </w:t>
      </w:r>
      <w:r>
        <w:rPr>
          <w:color w:val="FF0000"/>
          <w:vertAlign w:val="superscript"/>
          <w:rtl/>
        </w:rPr>
        <w:t>166685</w:t>
      </w:r>
      <w:r>
        <w:rPr>
          <w:rFonts w:ascii="Times New Roman" w:hAnsi="Times New Roman"/>
          <w:color w:val="828282"/>
          <w:rtl/>
        </w:rPr>
        <w:t xml:space="preserve">נָתָ֜ן </w:t>
      </w:r>
      <w:r>
        <w:rPr>
          <w:color w:val="FF0000"/>
          <w:vertAlign w:val="superscript"/>
          <w:rtl/>
        </w:rPr>
        <w:t>166686</w:t>
      </w:r>
      <w:r>
        <w:rPr>
          <w:rFonts w:ascii="Times New Roman" w:hAnsi="Times New Roman"/>
          <w:color w:val="828282"/>
          <w:rtl/>
        </w:rPr>
        <w:t>אֶל־</w:t>
      </w:r>
      <w:r>
        <w:rPr>
          <w:color w:val="FF0000"/>
          <w:vertAlign w:val="superscript"/>
          <w:rtl/>
        </w:rPr>
        <w:t>166687</w:t>
      </w:r>
      <w:r>
        <w:rPr>
          <w:rFonts w:ascii="Times New Roman" w:hAnsi="Times New Roman"/>
          <w:color w:val="828282"/>
          <w:rtl/>
        </w:rPr>
        <w:t xml:space="preserve">דָּוִ֗ד </w:t>
      </w:r>
    </w:p>
    <w:p>
      <w:pPr>
        <w:pStyle w:val="Hebrew"/>
      </w:pPr>
      <w:r>
        <w:rPr>
          <w:color w:val="828282"/>
        </w:rPr>
        <w:t xml:space="preserve">וַיֹּ֤אמֶר דָּוִד֙ אֶל־נָתָ֔ן חָטָ֖אתִי לַֽיהוָ֑ה ס וַיֹּ֨אמֶר נָתָ֜ן אֶל־דָּוִ֗ד גַּם־יְהוָ֛ה הֶעֱבִ֥יר חַטָּאתְךָ֖ לֹ֥א תָמֽוּת׃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7b255a5a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b57cbb1f</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8de0df31</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162">
        <w:r>
          <w:rPr/>
          <w:t>2_Samuel 12:13</w:t>
        </w:r>
      </w:hyperlink>
    </w:p>
    <w:p>
      <w:pPr>
        <w:pStyle w:val="Hebrew"/>
      </w:pPr>
      <w:r>
        <w:t xml:space="preserve">גַּם־יְהוָ֛ה הֶעֱבִ֥יר חַטָּאתְךָ֖ </w:t>
      </w:r>
    </w:p>
    <w:p>
      <w:pPr>
        <w:pStyle w:val="Hebrew"/>
      </w:pPr>
      <w:r>
        <w:rPr>
          <w:color w:val="FF0000"/>
          <w:vertAlign w:val="superscript"/>
          <w:rtl/>
        </w:rPr>
        <w:t>166688</w:t>
      </w:r>
      <w:r>
        <w:rPr>
          <w:rFonts w:ascii="Times New Roman" w:hAnsi="Times New Roman"/>
          <w:color w:val="828282"/>
          <w:rtl/>
        </w:rPr>
        <w:t>גַּם־</w:t>
      </w:r>
      <w:r>
        <w:rPr>
          <w:color w:val="FF0000"/>
          <w:vertAlign w:val="superscript"/>
          <w:rtl/>
        </w:rPr>
        <w:t>166689</w:t>
      </w:r>
      <w:r>
        <w:rPr>
          <w:rFonts w:ascii="Times New Roman" w:hAnsi="Times New Roman"/>
          <w:color w:val="828282"/>
          <w:rtl/>
        </w:rPr>
        <w:t xml:space="preserve">יְהוָ֛ה </w:t>
      </w:r>
      <w:r>
        <w:rPr>
          <w:color w:val="FF0000"/>
          <w:vertAlign w:val="superscript"/>
          <w:rtl/>
        </w:rPr>
        <w:t>166690</w:t>
      </w:r>
      <w:r>
        <w:rPr>
          <w:rFonts w:ascii="Times New Roman" w:hAnsi="Times New Roman"/>
          <w:color w:val="828282"/>
          <w:rtl/>
        </w:rPr>
        <w:t xml:space="preserve">הֶעֱבִ֥יר </w:t>
      </w:r>
      <w:r>
        <w:rPr>
          <w:color w:val="FF0000"/>
          <w:vertAlign w:val="superscript"/>
          <w:rtl/>
        </w:rPr>
        <w:t>166691</w:t>
      </w:r>
      <w:r>
        <w:rPr>
          <w:rFonts w:ascii="Times New Roman" w:hAnsi="Times New Roman"/>
          <w:color w:val="828282"/>
          <w:rtl/>
        </w:rPr>
        <w:t xml:space="preserve">חַטָּאתְךָ֖ </w:t>
      </w:r>
    </w:p>
    <w:p>
      <w:pPr>
        <w:pStyle w:val="Hebrew"/>
      </w:pPr>
      <w:r>
        <w:rPr>
          <w:color w:val="828282"/>
        </w:rPr>
        <w:t xml:space="preserve">וַיֹּ֤אמֶר דָּוִד֙ אֶל־נָתָ֔ן חָטָ֖אתִי לַֽיהוָ֑ה ס וַיֹּ֨אמֶר נָתָ֜ן אֶל־דָּוִ֗ד גַּם־יְהוָ֛ה הֶעֱבִ֥יר חַטָּאתְךָ֖ לֹ֥א תָמֽוּת׃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ceb2bab9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6d5169bb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f55c6da9</w:t>
            </w:r>
          </w:p>
        </w:tc>
        <w:tc>
          <w:tcPr>
            <w:tcW w:type="auto" w:w="1728"/>
          </w:tcPr>
          <w:p>
            <w:r>
              <w:t>tense</w:t>
            </w:r>
          </w:p>
        </w:tc>
        <w:tc>
          <w:tcPr>
            <w:tcW w:type="auto" w:w="1728"/>
          </w:tcPr>
          <w:p>
            <w:r>
              <w:t>verb</w:t>
            </w:r>
          </w:p>
        </w:tc>
        <w:tc>
          <w:tcPr>
            <w:tcW w:type="auto" w:w="1728"/>
          </w:tcPr>
          <w:p>
            <w:r>
              <w:t xml:space="preserve">הֶעֱבִ֥יר </w:t>
            </w:r>
          </w:p>
        </w:tc>
        <w:tc>
          <w:tcPr>
            <w:tcW w:type="auto" w:w="1728"/>
          </w:tcPr>
          <w:p>
            <w:r>
              <w:t>pres perf</w:t>
            </w:r>
          </w:p>
        </w:tc>
      </w:tr>
    </w:tbl>
    <w:p>
      <w:r>
        <w:br/>
      </w:r>
    </w:p>
    <w:p>
      <w:pPr>
        <w:pStyle w:val="Reference"/>
      </w:pPr>
      <w:hyperlink r:id="rId2163">
        <w:r>
          <w:rPr/>
          <w:t>2_Samuel 12:16</w:t>
        </w:r>
      </w:hyperlink>
    </w:p>
    <w:p>
      <w:pPr>
        <w:pStyle w:val="Hebrew"/>
      </w:pPr>
      <w:r>
        <w:t xml:space="preserve">וּבָ֥א </w:t>
      </w:r>
    </w:p>
    <w:p>
      <w:pPr>
        <w:pStyle w:val="Hebrew"/>
      </w:pPr>
      <w:r>
        <w:rPr>
          <w:color w:val="FF0000"/>
          <w:vertAlign w:val="superscript"/>
          <w:rtl/>
        </w:rPr>
        <w:t>166746</w:t>
      </w:r>
      <w:r>
        <w:rPr>
          <w:rFonts w:ascii="Times New Roman" w:hAnsi="Times New Roman"/>
          <w:color w:val="828282"/>
          <w:rtl/>
        </w:rPr>
        <w:t>וּ</w:t>
      </w:r>
      <w:r>
        <w:rPr>
          <w:color w:val="FF0000"/>
          <w:vertAlign w:val="superscript"/>
          <w:rtl/>
        </w:rPr>
        <w:t>166747</w:t>
      </w:r>
      <w:r>
        <w:rPr>
          <w:rFonts w:ascii="Times New Roman" w:hAnsi="Times New Roman"/>
          <w:color w:val="828282"/>
          <w:rtl/>
        </w:rPr>
        <w:t xml:space="preserve">בָ֥א </w:t>
      </w:r>
    </w:p>
    <w:p>
      <w:pPr>
        <w:pStyle w:val="Hebrew"/>
      </w:pPr>
      <w:r>
        <w:rPr>
          <w:color w:val="828282"/>
        </w:rPr>
        <w:t xml:space="preserve">וַיְבַקֵּ֥שׁ דָּוִ֛ד אֶת־הָאֱלֹהִ֖ים בְּעַ֣ד הַנָּ֑עַר וַיָּ֤צָם דָּוִד֙ צֹ֔ום וּבָ֥א וְלָ֖ן וְשָׁכַ֥ב אָֽרְצָה׃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052651bf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75f23468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be8df325</w:t>
            </w:r>
          </w:p>
        </w:tc>
        <w:tc>
          <w:tcPr>
            <w:tcW w:type="auto" w:w="1728"/>
          </w:tcPr>
          <w:p>
            <w:r>
              <w:t>tense</w:t>
            </w:r>
          </w:p>
        </w:tc>
        <w:tc>
          <w:tcPr>
            <w:tcW w:type="auto" w:w="1728"/>
          </w:tcPr>
          <w:p>
            <w:r>
              <w:t>verb</w:t>
            </w:r>
          </w:p>
        </w:tc>
        <w:tc>
          <w:tcPr>
            <w:tcW w:type="auto" w:w="1728"/>
          </w:tcPr>
          <w:p>
            <w:r>
              <w:t xml:space="preserve">בָ֥א </w:t>
            </w:r>
          </w:p>
        </w:tc>
        <w:tc>
          <w:tcPr>
            <w:tcW w:type="auto" w:w="1728"/>
          </w:tcPr>
          <w:p>
            <w:r>
              <w:t>past</w:t>
            </w:r>
          </w:p>
        </w:tc>
      </w:tr>
    </w:tbl>
    <w:p>
      <w:r>
        <w:br/>
      </w:r>
    </w:p>
    <w:p>
      <w:pPr>
        <w:pStyle w:val="Reference"/>
      </w:pPr>
      <w:hyperlink r:id="rId2163">
        <w:r>
          <w:rPr/>
          <w:t>2_Samuel 12:16</w:t>
        </w:r>
      </w:hyperlink>
    </w:p>
    <w:p>
      <w:pPr>
        <w:pStyle w:val="Hebrew"/>
      </w:pPr>
      <w:r>
        <w:t xml:space="preserve">וְשָׁכַ֥ב אָֽרְצָה׃ </w:t>
      </w:r>
    </w:p>
    <w:p>
      <w:pPr>
        <w:pStyle w:val="Hebrew"/>
      </w:pPr>
      <w:r>
        <w:rPr>
          <w:color w:val="FF0000"/>
          <w:vertAlign w:val="superscript"/>
          <w:rtl/>
        </w:rPr>
        <w:t>166750</w:t>
      </w:r>
      <w:r>
        <w:rPr>
          <w:rFonts w:ascii="Times New Roman" w:hAnsi="Times New Roman"/>
          <w:color w:val="828282"/>
          <w:rtl/>
        </w:rPr>
        <w:t>וְ</w:t>
      </w:r>
      <w:r>
        <w:rPr>
          <w:color w:val="FF0000"/>
          <w:vertAlign w:val="superscript"/>
          <w:rtl/>
        </w:rPr>
        <w:t>166751</w:t>
      </w:r>
      <w:r>
        <w:rPr>
          <w:rFonts w:ascii="Times New Roman" w:hAnsi="Times New Roman"/>
          <w:color w:val="828282"/>
          <w:rtl/>
        </w:rPr>
        <w:t xml:space="preserve">שָׁכַ֥ב </w:t>
      </w:r>
      <w:r>
        <w:rPr>
          <w:color w:val="FF0000"/>
          <w:vertAlign w:val="superscript"/>
          <w:rtl/>
        </w:rPr>
        <w:t>166752</w:t>
      </w:r>
      <w:r>
        <w:rPr>
          <w:rFonts w:ascii="Times New Roman" w:hAnsi="Times New Roman"/>
          <w:color w:val="828282"/>
          <w:rtl/>
        </w:rPr>
        <w:t xml:space="preserve">אָֽרְצָה׃ </w:t>
      </w:r>
    </w:p>
    <w:p>
      <w:pPr>
        <w:pStyle w:val="Hebrew"/>
      </w:pPr>
      <w:r>
        <w:rPr>
          <w:color w:val="828282"/>
        </w:rPr>
        <w:t xml:space="preserve">וַיְבַקֵּ֥שׁ דָּוִ֛ד אֶת־הָאֱלֹהִ֖ים בְּעַ֣ד הַנָּ֑עַר וַיָּ֤צָם דָּוִד֙ צֹ֔ום וּבָ֥א וְלָ֖ן וְשָׁכַ֥ב אָֽרְצָה׃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87c4107f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c408c58c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c76ba091</w:t>
            </w:r>
          </w:p>
        </w:tc>
        <w:tc>
          <w:tcPr>
            <w:tcW w:type="auto" w:w="1728"/>
          </w:tcPr>
          <w:p>
            <w:r>
              <w:t>tense</w:t>
            </w:r>
          </w:p>
        </w:tc>
        <w:tc>
          <w:tcPr>
            <w:tcW w:type="auto" w:w="1728"/>
          </w:tcPr>
          <w:p>
            <w:r>
              <w:t>verb</w:t>
            </w:r>
          </w:p>
        </w:tc>
        <w:tc>
          <w:tcPr>
            <w:tcW w:type="auto" w:w="1728"/>
          </w:tcPr>
          <w:p>
            <w:r>
              <w:t xml:space="preserve">שָׁכַ֥ב </w:t>
            </w:r>
          </w:p>
        </w:tc>
        <w:tc>
          <w:tcPr>
            <w:tcW w:type="auto" w:w="1728"/>
          </w:tcPr>
          <w:p>
            <w:r>
              <w:t>past</w:t>
            </w:r>
          </w:p>
        </w:tc>
      </w:tr>
    </w:tbl>
    <w:p>
      <w:r>
        <w:br/>
      </w:r>
    </w:p>
    <w:p>
      <w:pPr>
        <w:pStyle w:val="Reference"/>
      </w:pPr>
      <w:hyperlink r:id="rId2164">
        <w:r>
          <w:rPr/>
          <w:t>2_Samuel 12:18</w:t>
        </w:r>
      </w:hyperlink>
    </w:p>
    <w:p>
      <w:pPr>
        <w:pStyle w:val="Hebrew"/>
      </w:pPr>
      <w:r>
        <w:t xml:space="preserve">מֵ֥ת הַיֶּ֖לֶד </w:t>
      </w:r>
    </w:p>
    <w:p>
      <w:pPr>
        <w:pStyle w:val="Hebrew"/>
      </w:pPr>
      <w:r>
        <w:rPr>
          <w:color w:val="FF0000"/>
          <w:vertAlign w:val="superscript"/>
          <w:rtl/>
        </w:rPr>
        <w:t>166812</w:t>
      </w:r>
      <w:r>
        <w:rPr>
          <w:rFonts w:ascii="Times New Roman" w:hAnsi="Times New Roman"/>
          <w:color w:val="828282"/>
          <w:rtl/>
        </w:rPr>
        <w:t xml:space="preserve">מֵ֥ת </w:t>
      </w:r>
      <w:r>
        <w:rPr>
          <w:color w:val="FF0000"/>
          <w:vertAlign w:val="superscript"/>
          <w:rtl/>
        </w:rPr>
        <w:t>166813</w:t>
      </w:r>
      <w:r>
        <w:rPr>
          <w:rFonts w:ascii="Times New Roman" w:hAnsi="Times New Roman"/>
          <w:color w:val="828282"/>
          <w:rtl/>
        </w:rPr>
        <w:t>הַ</w:t>
      </w:r>
      <w:r>
        <w:rPr>
          <w:color w:val="FF0000"/>
          <w:vertAlign w:val="superscript"/>
          <w:rtl/>
        </w:rPr>
        <w:t>166814</w:t>
      </w:r>
      <w:r>
        <w:rPr>
          <w:rFonts w:ascii="Times New Roman" w:hAnsi="Times New Roman"/>
          <w:color w:val="828282"/>
          <w:rtl/>
        </w:rPr>
        <w:t xml:space="preserve">יֶּ֖לֶד </w:t>
      </w:r>
    </w:p>
    <w:p>
      <w:pPr>
        <w:pStyle w:val="Hebrew"/>
      </w:pPr>
      <w:r>
        <w:rPr>
          <w:color w:val="828282"/>
        </w:rPr>
        <w:t xml:space="preserve">וַיְהִ֛י בַּיֹּ֥ום הַשְּׁבִיעִ֖י וַיָּ֣מָת הַיָּ֑לֶד וַיִּֽרְאוּ֩ עַבְדֵ֨י דָוִ֜ד לְהַגִּ֥יד לֹ֣ו׀ כִּי־מֵ֣ת הַיֶּ֗לֶד כִּ֤י אָֽמְרוּ֙ הִנֵּה֩ בִהְיֹ֨ות הַיֶּ֜לֶד חַ֗י דִּבַּ֤רְנוּ אֵלָיו֙ וְלֹא־שָׁמַ֣ע בְּקֹולֵ֔נוּ וְאֵ֨יךְ נֹאמַ֥ר אֵלָ֛יו מֵ֥ת הַיֶּ֖לֶד וְעָשָׂ֥ה רָעָֽה׃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0a7bb61c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981bd021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354ab651</w:t>
            </w:r>
          </w:p>
        </w:tc>
        <w:tc>
          <w:tcPr>
            <w:tcW w:type="auto" w:w="1728"/>
          </w:tcPr>
          <w:p>
            <w:r>
              <w:t>tense</w:t>
            </w:r>
          </w:p>
        </w:tc>
        <w:tc>
          <w:tcPr>
            <w:tcW w:type="auto" w:w="1728"/>
          </w:tcPr>
          <w:p>
            <w:r>
              <w:t>verb</w:t>
            </w:r>
          </w:p>
        </w:tc>
        <w:tc>
          <w:tcPr>
            <w:tcW w:type="auto" w:w="1728"/>
          </w:tcPr>
          <w:p>
            <w:r>
              <w:t xml:space="preserve">מֵ֥ת </w:t>
            </w:r>
          </w:p>
        </w:tc>
        <w:tc>
          <w:tcPr>
            <w:tcW w:type="auto" w:w="1728"/>
          </w:tcPr>
          <w:p>
            <w:r>
              <w:t>pres</w:t>
            </w:r>
          </w:p>
        </w:tc>
      </w:tr>
    </w:tbl>
    <w:p>
      <w:r>
        <w:br/>
      </w:r>
    </w:p>
    <w:p>
      <w:pPr>
        <w:pStyle w:val="Reference"/>
      </w:pPr>
      <w:hyperlink r:id="rId2165">
        <w:r>
          <w:rPr/>
          <w:t>2_Samuel 12:19</w:t>
        </w:r>
      </w:hyperlink>
    </w:p>
    <w:p>
      <w:pPr>
        <w:pStyle w:val="Hebrew"/>
      </w:pPr>
      <w:r>
        <w:t xml:space="preserve">וַיָּ֥בֶן דָּוִ֖ד </w:t>
      </w:r>
    </w:p>
    <w:p>
      <w:pPr>
        <w:pStyle w:val="Hebrew"/>
      </w:pPr>
      <w:r>
        <w:rPr>
          <w:color w:val="FF0000"/>
          <w:vertAlign w:val="superscript"/>
          <w:rtl/>
        </w:rPr>
        <w:t>166824</w:t>
      </w:r>
      <w:r>
        <w:rPr>
          <w:rFonts w:ascii="Times New Roman" w:hAnsi="Times New Roman"/>
          <w:color w:val="828282"/>
          <w:rtl/>
        </w:rPr>
        <w:t>וַ</w:t>
      </w:r>
      <w:r>
        <w:rPr>
          <w:color w:val="FF0000"/>
          <w:vertAlign w:val="superscript"/>
          <w:rtl/>
        </w:rPr>
        <w:t>166825</w:t>
      </w:r>
      <w:r>
        <w:rPr>
          <w:rFonts w:ascii="Times New Roman" w:hAnsi="Times New Roman"/>
          <w:color w:val="828282"/>
          <w:rtl/>
        </w:rPr>
        <w:t xml:space="preserve">יָּ֥בֶן </w:t>
      </w:r>
      <w:r>
        <w:rPr>
          <w:color w:val="FF0000"/>
          <w:vertAlign w:val="superscript"/>
          <w:rtl/>
        </w:rPr>
        <w:t>166826</w:t>
      </w:r>
      <w:r>
        <w:rPr>
          <w:rFonts w:ascii="Times New Roman" w:hAnsi="Times New Roman"/>
          <w:color w:val="828282"/>
          <w:rtl/>
        </w:rPr>
        <w:t xml:space="preserve">דָּוִ֖ד </w:t>
      </w:r>
    </w:p>
    <w:p>
      <w:pPr>
        <w:pStyle w:val="Hebrew"/>
      </w:pPr>
      <w:r>
        <w:rPr>
          <w:color w:val="828282"/>
        </w:rPr>
        <w:t xml:space="preserve">וַיַּ֣רְא דָּוִ֗ד כִּ֤י עֲבָדָיו֙ מִֽתְלַחֲשִׁ֔ים וַיָּ֥בֶן דָּוִ֖ד כִּ֣י מֵ֣ת הַיָּ֑לֶד וַיֹּ֨אמֶר דָּוִ֧ד אֶל־עֲבָדָ֛יו הֲמֵ֥ת הַיֶּ֖לֶד וַיֹּ֥אמְרוּ 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21cca285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c423c620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8e7d3b58</w:t>
            </w:r>
          </w:p>
        </w:tc>
        <w:tc>
          <w:tcPr>
            <w:tcW w:type="auto" w:w="1728"/>
          </w:tcPr>
          <w:p>
            <w:r>
              <w:t>tense</w:t>
            </w:r>
          </w:p>
        </w:tc>
        <w:tc>
          <w:tcPr>
            <w:tcW w:type="auto" w:w="1728"/>
          </w:tcPr>
          <w:p>
            <w:r>
              <w:t>verb</w:t>
            </w:r>
          </w:p>
        </w:tc>
        <w:tc>
          <w:tcPr>
            <w:tcW w:type="auto" w:w="1728"/>
          </w:tcPr>
          <w:p>
            <w:r>
              <w:t xml:space="preserve">יָּ֥בֶן </w:t>
            </w:r>
          </w:p>
        </w:tc>
        <w:tc>
          <w:tcPr>
            <w:tcW w:type="auto" w:w="1728"/>
          </w:tcPr>
          <w:p>
            <w:r>
              <w:t>past</w:t>
            </w:r>
          </w:p>
        </w:tc>
      </w:tr>
    </w:tbl>
    <w:p>
      <w:r>
        <w:br/>
      </w:r>
    </w:p>
    <w:p>
      <w:pPr>
        <w:pStyle w:val="Reference"/>
      </w:pPr>
      <w:hyperlink r:id="rId2166">
        <w:r>
          <w:rPr/>
          <w:t>2_Samuel 12:20</w:t>
        </w:r>
      </w:hyperlink>
    </w:p>
    <w:p>
      <w:pPr>
        <w:pStyle w:val="Hebrew"/>
      </w:pPr>
      <w:r>
        <w:t xml:space="preserve">וַיֹּאכַֽל׃ </w:t>
      </w:r>
    </w:p>
    <w:p>
      <w:pPr>
        <w:pStyle w:val="Hebrew"/>
      </w:pPr>
      <w:r>
        <w:rPr>
          <w:color w:val="FF0000"/>
          <w:vertAlign w:val="superscript"/>
          <w:rtl/>
        </w:rPr>
        <w:t>166872</w:t>
      </w:r>
      <w:r>
        <w:rPr>
          <w:rFonts w:ascii="Times New Roman" w:hAnsi="Times New Roman"/>
          <w:color w:val="828282"/>
          <w:rtl/>
        </w:rPr>
        <w:t>וַ</w:t>
      </w:r>
      <w:r>
        <w:rPr>
          <w:color w:val="FF0000"/>
          <w:vertAlign w:val="superscript"/>
          <w:rtl/>
        </w:rPr>
        <w:t>166873</w:t>
      </w:r>
      <w:r>
        <w:rPr>
          <w:rFonts w:ascii="Times New Roman" w:hAnsi="Times New Roman"/>
          <w:color w:val="828282"/>
          <w:rtl/>
        </w:rPr>
        <w:t xml:space="preserve">יֹּאכַֽל׃ </w:t>
      </w:r>
    </w:p>
    <w:p>
      <w:pPr>
        <w:pStyle w:val="Hebrew"/>
      </w:pPr>
      <w:r>
        <w:rPr>
          <w:color w:val="828282"/>
        </w:rPr>
        <w:t xml:space="preserve">וַיָּקָם֩ דָּוִ֨ד מֵהָאָ֜רֶץ וַיִּרְחַ֣ץ וַיָּ֗סֶךְ וַיְחַלֵּף֙ שִׂמְלֹתָ֔יו וַיָּבֹ֥א בֵית־יְהוָ֖ה וַיִּשְׁתָּ֑חוּ וַיָּבֹא֙ אֶל־בֵּיתֹ֔ו וַיִּשְׁאַ֕ל וַיָּשִׂ֥ימוּ לֹ֛ו לֶ֖חֶם וַיֹּאכַֽל׃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3f351f85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da4b70c9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3f08d7d7</w:t>
            </w:r>
          </w:p>
        </w:tc>
        <w:tc>
          <w:tcPr>
            <w:tcW w:type="auto" w:w="1728"/>
          </w:tcPr>
          <w:p>
            <w:r>
              <w:t>tense</w:t>
            </w:r>
          </w:p>
        </w:tc>
        <w:tc>
          <w:tcPr>
            <w:tcW w:type="auto" w:w="1728"/>
          </w:tcPr>
          <w:p>
            <w:r>
              <w:t>verb</w:t>
            </w:r>
          </w:p>
        </w:tc>
        <w:tc>
          <w:tcPr>
            <w:tcW w:type="auto" w:w="1728"/>
          </w:tcPr>
          <w:p>
            <w:r>
              <w:t xml:space="preserve">יֹּאכַֽל׃ </w:t>
            </w:r>
          </w:p>
        </w:tc>
        <w:tc>
          <w:tcPr>
            <w:tcW w:type="auto" w:w="1728"/>
          </w:tcPr>
          <w:p>
            <w:r>
              <w:t>past</w:t>
            </w:r>
          </w:p>
        </w:tc>
      </w:tr>
    </w:tbl>
    <w:p>
      <w:r>
        <w:br/>
      </w:r>
    </w:p>
    <w:p>
      <w:pPr>
        <w:pStyle w:val="Reference"/>
      </w:pPr>
      <w:hyperlink r:id="rId2167">
        <w:r>
          <w:rPr/>
          <w:t>2_Samuel 12:21</w:t>
        </w:r>
      </w:hyperlink>
    </w:p>
    <w:p>
      <w:pPr>
        <w:pStyle w:val="Hebrew"/>
      </w:pPr>
      <w:r>
        <w:t xml:space="preserve">צַ֣מְתָּ </w:t>
      </w:r>
    </w:p>
    <w:p>
      <w:pPr>
        <w:pStyle w:val="Hebrew"/>
      </w:pPr>
      <w:r>
        <w:rPr>
          <w:color w:val="FF0000"/>
          <w:vertAlign w:val="superscript"/>
          <w:rtl/>
        </w:rPr>
        <w:t>166890</w:t>
      </w:r>
      <w:r>
        <w:rPr>
          <w:rFonts w:ascii="Times New Roman" w:hAnsi="Times New Roman"/>
          <w:color w:val="828282"/>
          <w:rtl/>
        </w:rPr>
        <w:t xml:space="preserve">צַ֣מְתָּ </w:t>
      </w:r>
    </w:p>
    <w:p>
      <w:pPr>
        <w:pStyle w:val="Hebrew"/>
      </w:pPr>
      <w:r>
        <w:rPr>
          <w:color w:val="828282"/>
        </w:rPr>
        <w:t xml:space="preserve">וַיֹּאמְר֤וּ עֲבָדָיו֙ אֵלָ֔יו מָֽה־הַדָּבָ֥ר הַזֶּ֖ה אֲשֶׁ֣ר עָשִׂ֑יתָה בַּעֲב֞וּר הַיֶּ֤לֶד חַי֙ צַ֣מְתָּ וַתֵּ֔בְךְּ וְכַֽאֲשֶׁר֙ מֵ֣ת הַיֶּ֔לֶד קַ֖מְתָּ וַתֹּ֥אכַל לָֽחֶם׃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7d11dfcc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8d009355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a9562216</w:t>
            </w:r>
          </w:p>
        </w:tc>
        <w:tc>
          <w:tcPr>
            <w:tcW w:type="auto" w:w="1728"/>
          </w:tcPr>
          <w:p>
            <w:r>
              <w:t>tense</w:t>
            </w:r>
          </w:p>
        </w:tc>
        <w:tc>
          <w:tcPr>
            <w:tcW w:type="auto" w:w="1728"/>
          </w:tcPr>
          <w:p>
            <w:r>
              <w:t>verb</w:t>
            </w:r>
          </w:p>
        </w:tc>
        <w:tc>
          <w:tcPr>
            <w:tcW w:type="auto" w:w="1728"/>
          </w:tcPr>
          <w:p>
            <w:r>
              <w:t xml:space="preserve">צַ֣מְתָּ </w:t>
            </w:r>
          </w:p>
        </w:tc>
        <w:tc>
          <w:tcPr>
            <w:tcW w:type="auto" w:w="1728"/>
          </w:tcPr>
          <w:p>
            <w:r>
              <w:t>past</w:t>
            </w:r>
          </w:p>
        </w:tc>
      </w:tr>
    </w:tbl>
    <w:p>
      <w:r>
        <w:br/>
      </w:r>
    </w:p>
    <w:p>
      <w:pPr>
        <w:pStyle w:val="Reference"/>
      </w:pPr>
      <w:hyperlink r:id="rId2168">
        <w:r>
          <w:rPr/>
          <w:t>2_Samuel 12:22</w:t>
        </w:r>
      </w:hyperlink>
    </w:p>
    <w:p>
      <w:pPr>
        <w:pStyle w:val="Hebrew"/>
      </w:pPr>
      <w:r>
        <w:t xml:space="preserve">וְחַנַּ֥נִי יְהוָ֖ה </w:t>
      </w:r>
    </w:p>
    <w:p>
      <w:pPr>
        <w:pStyle w:val="Hebrew"/>
      </w:pPr>
      <w:r>
        <w:rPr>
          <w:color w:val="FF0000"/>
          <w:vertAlign w:val="superscript"/>
          <w:rtl/>
        </w:rPr>
        <w:t>166917</w:t>
      </w:r>
      <w:r>
        <w:rPr>
          <w:rFonts w:ascii="Times New Roman" w:hAnsi="Times New Roman"/>
          <w:color w:val="828282"/>
          <w:rtl/>
        </w:rPr>
        <w:t>וְ</w:t>
      </w:r>
      <w:r>
        <w:rPr>
          <w:color w:val="FF0000"/>
          <w:vertAlign w:val="superscript"/>
          <w:rtl/>
        </w:rPr>
        <w:t>166918</w:t>
      </w:r>
      <w:r>
        <w:rPr>
          <w:rFonts w:ascii="Times New Roman" w:hAnsi="Times New Roman"/>
          <w:color w:val="828282"/>
          <w:rtl/>
        </w:rPr>
        <w:t xml:space="preserve">חַנַּ֥נִי </w:t>
      </w:r>
      <w:r>
        <w:rPr>
          <w:color w:val="FF0000"/>
          <w:vertAlign w:val="superscript"/>
          <w:rtl/>
        </w:rPr>
        <w:t>166919</w:t>
      </w:r>
      <w:r>
        <w:rPr>
          <w:rFonts w:ascii="Times New Roman" w:hAnsi="Times New Roman"/>
          <w:color w:val="828282"/>
          <w:rtl/>
        </w:rPr>
        <w:t xml:space="preserve">יְהוָ֖ה </w:t>
      </w:r>
    </w:p>
    <w:p>
      <w:pPr>
        <w:pStyle w:val="Hebrew"/>
      </w:pPr>
      <w:r>
        <w:rPr>
          <w:color w:val="828282"/>
        </w:rPr>
        <w:t xml:space="preserve">וַיֹּ֕אמֶר בְּעֹוד֙ הַיֶּ֣לֶד חַ֔י צַ֖מְתִּי וָֽאֶבְכֶּ֑ה כִּ֤י אָמַ֨רְתִּי֙ מִ֣י יֹודֵ֔עַ וְחַנַּ֥נִי יְהוָ֖ה וְחַ֥י הַיָּֽלֶד׃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e6b10f0d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ed1ebbf9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0bb5d82f</w:t>
            </w:r>
          </w:p>
        </w:tc>
        <w:tc>
          <w:tcPr>
            <w:tcW w:type="auto" w:w="1728"/>
          </w:tcPr>
          <w:p>
            <w:r>
              <w:t>tense</w:t>
            </w:r>
          </w:p>
        </w:tc>
        <w:tc>
          <w:tcPr>
            <w:tcW w:type="auto" w:w="1728"/>
          </w:tcPr>
          <w:p>
            <w:r>
              <w:t>verb</w:t>
            </w:r>
          </w:p>
        </w:tc>
        <w:tc>
          <w:tcPr>
            <w:tcW w:type="auto" w:w="1728"/>
          </w:tcPr>
          <w:p>
            <w:r>
              <w:t xml:space="preserve">חַנַּ֥נִי </w:t>
            </w:r>
          </w:p>
        </w:tc>
        <w:tc>
          <w:tcPr>
            <w:tcW w:type="auto" w:w="1728"/>
          </w:tcPr>
          <w:p>
            <w:r>
              <w:t>fut</w:t>
            </w:r>
          </w:p>
        </w:tc>
      </w:tr>
    </w:tbl>
    <w:p>
      <w:r>
        <w:br/>
      </w:r>
    </w:p>
    <w:p>
      <w:pPr>
        <w:pStyle w:val="Reference"/>
      </w:pPr>
      <w:hyperlink r:id="rId2169">
        <w:r>
          <w:rPr/>
          <w:t>2_Samuel 12:27</w:t>
        </w:r>
      </w:hyperlink>
    </w:p>
    <w:p>
      <w:pPr>
        <w:pStyle w:val="Hebrew"/>
      </w:pPr>
      <w:r>
        <w:t xml:space="preserve">וַיֹּ֨אמֶר֙ </w:t>
      </w:r>
    </w:p>
    <w:p>
      <w:pPr>
        <w:pStyle w:val="Hebrew"/>
      </w:pPr>
      <w:r>
        <w:rPr>
          <w:color w:val="FF0000"/>
          <w:vertAlign w:val="superscript"/>
          <w:rtl/>
        </w:rPr>
        <w:t>167001</w:t>
      </w:r>
      <w:r>
        <w:rPr>
          <w:rFonts w:ascii="Times New Roman" w:hAnsi="Times New Roman"/>
          <w:color w:val="828282"/>
          <w:rtl/>
        </w:rPr>
        <w:t>וַ</w:t>
      </w:r>
      <w:r>
        <w:rPr>
          <w:color w:val="FF0000"/>
          <w:vertAlign w:val="superscript"/>
          <w:rtl/>
        </w:rPr>
        <w:t>167002</w:t>
      </w:r>
      <w:r>
        <w:rPr>
          <w:rFonts w:ascii="Times New Roman" w:hAnsi="Times New Roman"/>
          <w:color w:val="828282"/>
          <w:rtl/>
        </w:rPr>
        <w:t xml:space="preserve">יֹּ֨אמֶר֙ </w:t>
      </w:r>
    </w:p>
    <w:p>
      <w:pPr>
        <w:pStyle w:val="Hebrew"/>
      </w:pPr>
      <w:r>
        <w:rPr>
          <w:color w:val="828282"/>
        </w:rPr>
        <w:t xml:space="preserve">וַיִּשְׁלַ֥ח יֹואָ֛ב מַלְאָכִ֖ים אֶל־דָּוִ֑ד וַיֹּ֨אמֶר֙ נִלְחַ֣מְתִּי בְרַבָּ֔ה גַּם־לָכַ֖דְתִּי אֶת־עִ֥יר הַמָּֽיִם׃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0e3dd10b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a3cc12a8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0c465691</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169">
        <w:r>
          <w:rPr/>
          <w:t>2_Samuel 12:27</w:t>
        </w:r>
      </w:hyperlink>
    </w:p>
    <w:p>
      <w:pPr>
        <w:pStyle w:val="Hebrew"/>
      </w:pPr>
      <w:r>
        <w:t xml:space="preserve">נִלְחַ֣מְתִּי בְרַבָּ֔ה </w:t>
      </w:r>
    </w:p>
    <w:p>
      <w:pPr>
        <w:pStyle w:val="Hebrew"/>
      </w:pPr>
      <w:r>
        <w:rPr>
          <w:color w:val="FF0000"/>
          <w:vertAlign w:val="superscript"/>
          <w:rtl/>
        </w:rPr>
        <w:t>167003</w:t>
      </w:r>
      <w:r>
        <w:rPr>
          <w:rFonts w:ascii="Times New Roman" w:hAnsi="Times New Roman"/>
          <w:color w:val="828282"/>
          <w:rtl/>
        </w:rPr>
        <w:t xml:space="preserve">נִלְחַ֣מְתִּי </w:t>
      </w:r>
      <w:r>
        <w:rPr>
          <w:color w:val="FF0000"/>
          <w:vertAlign w:val="superscript"/>
          <w:rtl/>
        </w:rPr>
        <w:t>167004</w:t>
      </w:r>
      <w:r>
        <w:rPr>
          <w:rFonts w:ascii="Times New Roman" w:hAnsi="Times New Roman"/>
          <w:color w:val="828282"/>
          <w:rtl/>
        </w:rPr>
        <w:t>בְ</w:t>
      </w:r>
      <w:r>
        <w:rPr>
          <w:color w:val="FF0000"/>
          <w:vertAlign w:val="superscript"/>
          <w:rtl/>
        </w:rPr>
        <w:t>167005</w:t>
      </w:r>
      <w:r>
        <w:rPr>
          <w:rFonts w:ascii="Times New Roman" w:hAnsi="Times New Roman"/>
          <w:color w:val="828282"/>
          <w:rtl/>
        </w:rPr>
        <w:t xml:space="preserve">רַבָּ֔ה </w:t>
      </w:r>
    </w:p>
    <w:p>
      <w:pPr>
        <w:pStyle w:val="Hebrew"/>
      </w:pPr>
      <w:r>
        <w:rPr>
          <w:color w:val="828282"/>
        </w:rPr>
        <w:t xml:space="preserve">וַיִּשְׁלַ֥ח יֹואָ֛ב מַלְאָכִ֖ים אֶל־דָּוִ֑ד וַיֹּ֨אמֶר֙ נִלְחַ֣מְתִּי בְרַבָּ֔ה גַּם־לָכַ֖דְתִּי אֶת־עִ֥יר הַמָּֽיִם׃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45311db2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b6eff959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e631cf52</w:t>
            </w:r>
          </w:p>
        </w:tc>
        <w:tc>
          <w:tcPr>
            <w:tcW w:type="auto" w:w="1728"/>
          </w:tcPr>
          <w:p>
            <w:r>
              <w:t>tense</w:t>
            </w:r>
          </w:p>
        </w:tc>
        <w:tc>
          <w:tcPr>
            <w:tcW w:type="auto" w:w="1728"/>
          </w:tcPr>
          <w:p>
            <w:r>
              <w:t>verb</w:t>
            </w:r>
          </w:p>
        </w:tc>
        <w:tc>
          <w:tcPr>
            <w:tcW w:type="auto" w:w="1728"/>
          </w:tcPr>
          <w:p>
            <w:r>
              <w:t xml:space="preserve">נִלְחַ֣מְתִּי </w:t>
            </w:r>
          </w:p>
        </w:tc>
        <w:tc>
          <w:tcPr>
            <w:tcW w:type="auto" w:w="1728"/>
          </w:tcPr>
          <w:p>
            <w:r>
              <w:t>pres perf</w:t>
            </w:r>
          </w:p>
        </w:tc>
      </w:tr>
    </w:tbl>
    <w:p>
      <w:r>
        <w:br/>
      </w:r>
    </w:p>
    <w:p>
      <w:pPr>
        <w:pStyle w:val="Reference"/>
      </w:pPr>
      <w:hyperlink r:id="rId2170">
        <w:r>
          <w:rPr/>
          <w:t>2_Samuel 12:28</w:t>
        </w:r>
      </w:hyperlink>
    </w:p>
    <w:p>
      <w:pPr>
        <w:pStyle w:val="Hebrew"/>
      </w:pPr>
      <w:r>
        <w:t xml:space="preserve">אֱסֹף֙ אֶת־יֶ֣תֶר הָעָ֔ם </w:t>
      </w:r>
    </w:p>
    <w:p>
      <w:pPr>
        <w:pStyle w:val="Hebrew"/>
      </w:pPr>
      <w:r>
        <w:rPr>
          <w:color w:val="FF0000"/>
          <w:vertAlign w:val="superscript"/>
          <w:rtl/>
        </w:rPr>
        <w:t>167014</w:t>
      </w:r>
      <w:r>
        <w:rPr>
          <w:rFonts w:ascii="Times New Roman" w:hAnsi="Times New Roman"/>
          <w:color w:val="828282"/>
          <w:rtl/>
        </w:rPr>
        <w:t xml:space="preserve">אֱסֹף֙ </w:t>
      </w:r>
      <w:r>
        <w:rPr>
          <w:color w:val="FF0000"/>
          <w:vertAlign w:val="superscript"/>
          <w:rtl/>
        </w:rPr>
        <w:t>167015</w:t>
      </w:r>
      <w:r>
        <w:rPr>
          <w:rFonts w:ascii="Times New Roman" w:hAnsi="Times New Roman"/>
          <w:color w:val="828282"/>
          <w:rtl/>
        </w:rPr>
        <w:t>אֶת־</w:t>
      </w:r>
      <w:r>
        <w:rPr>
          <w:color w:val="FF0000"/>
          <w:vertAlign w:val="superscript"/>
          <w:rtl/>
        </w:rPr>
        <w:t>167016</w:t>
      </w:r>
      <w:r>
        <w:rPr>
          <w:rFonts w:ascii="Times New Roman" w:hAnsi="Times New Roman"/>
          <w:color w:val="828282"/>
          <w:rtl/>
        </w:rPr>
        <w:t xml:space="preserve">יֶ֣תֶר </w:t>
      </w:r>
      <w:r>
        <w:rPr>
          <w:color w:val="FF0000"/>
          <w:vertAlign w:val="superscript"/>
          <w:rtl/>
        </w:rPr>
        <w:t>167017</w:t>
      </w:r>
      <w:r>
        <w:rPr>
          <w:rFonts w:ascii="Times New Roman" w:hAnsi="Times New Roman"/>
          <w:color w:val="828282"/>
          <w:rtl/>
        </w:rPr>
        <w:t>הָ</w:t>
      </w:r>
      <w:r>
        <w:rPr>
          <w:color w:val="FF0000"/>
          <w:vertAlign w:val="superscript"/>
          <w:rtl/>
        </w:rPr>
        <w:t>167018</w:t>
      </w:r>
      <w:r>
        <w:rPr>
          <w:rFonts w:ascii="Times New Roman" w:hAnsi="Times New Roman"/>
          <w:color w:val="828282"/>
          <w:rtl/>
        </w:rPr>
        <w:t xml:space="preserve">עָ֔ם </w:t>
      </w:r>
    </w:p>
    <w:p>
      <w:pPr>
        <w:pStyle w:val="Hebrew"/>
      </w:pPr>
      <w:r>
        <w:rPr>
          <w:color w:val="828282"/>
        </w:rPr>
        <w:t xml:space="preserve">וְעַתָּ֗ה אֱסֹף֙ אֶת־יֶ֣תֶר הָעָ֔ם וַחֲנֵ֥ה עַל־הָעִ֖יר וְלָכְדָ֑הּ פֶּן־אֶלְכֹּ֤ד אֲנִי֙ אֶת־הָעִ֔יר וְנִקְרָ֥א שְׁמִ֖י עָלֶֽיהָ׃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36a801bb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b97eabe3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bae93c77</w:t>
            </w:r>
          </w:p>
        </w:tc>
        <w:tc>
          <w:tcPr>
            <w:tcW w:type="auto" w:w="1728"/>
          </w:tcPr>
          <w:p>
            <w:r>
              <w:t>tense</w:t>
            </w:r>
          </w:p>
        </w:tc>
        <w:tc>
          <w:tcPr>
            <w:tcW w:type="auto" w:w="1728"/>
          </w:tcPr>
          <w:p>
            <w:r>
              <w:t>verb</w:t>
            </w:r>
          </w:p>
        </w:tc>
        <w:tc>
          <w:tcPr>
            <w:tcW w:type="auto" w:w="1728"/>
          </w:tcPr>
          <w:p>
            <w:r>
              <w:t xml:space="preserve">אֱסֹף֙ </w:t>
            </w:r>
          </w:p>
        </w:tc>
        <w:tc>
          <w:tcPr>
            <w:tcW w:type="auto" w:w="1728"/>
          </w:tcPr>
          <w:p>
            <w:r>
              <w:t>impv</w:t>
            </w:r>
          </w:p>
        </w:tc>
      </w:tr>
    </w:tbl>
    <w:p>
      <w:r>
        <w:br/>
      </w:r>
    </w:p>
    <w:p>
      <w:pPr>
        <w:pStyle w:val="Reference"/>
      </w:pPr>
      <w:hyperlink r:id="rId2170">
        <w:r>
          <w:rPr/>
          <w:t>2_Samuel 12:28</w:t>
        </w:r>
      </w:hyperlink>
    </w:p>
    <w:p>
      <w:pPr>
        <w:pStyle w:val="Hebrew"/>
      </w:pPr>
      <w:r>
        <w:t xml:space="preserve">וְלָכְדָ֑הּ </w:t>
      </w:r>
    </w:p>
    <w:p>
      <w:pPr>
        <w:pStyle w:val="Hebrew"/>
      </w:pPr>
      <w:r>
        <w:rPr>
          <w:color w:val="FF0000"/>
          <w:vertAlign w:val="superscript"/>
          <w:rtl/>
        </w:rPr>
        <w:t>167024</w:t>
      </w:r>
      <w:r>
        <w:rPr>
          <w:rFonts w:ascii="Times New Roman" w:hAnsi="Times New Roman"/>
          <w:color w:val="828282"/>
          <w:rtl/>
        </w:rPr>
        <w:t>וְ</w:t>
      </w:r>
      <w:r>
        <w:rPr>
          <w:color w:val="FF0000"/>
          <w:vertAlign w:val="superscript"/>
          <w:rtl/>
        </w:rPr>
        <w:t>167025</w:t>
      </w:r>
      <w:r>
        <w:rPr>
          <w:rFonts w:ascii="Times New Roman" w:hAnsi="Times New Roman"/>
          <w:color w:val="828282"/>
          <w:rtl/>
        </w:rPr>
        <w:t xml:space="preserve">לָכְדָ֑הּ </w:t>
      </w:r>
    </w:p>
    <w:p>
      <w:pPr>
        <w:pStyle w:val="Hebrew"/>
      </w:pPr>
      <w:r>
        <w:rPr>
          <w:color w:val="828282"/>
        </w:rPr>
        <w:t xml:space="preserve">וְעַתָּ֗ה אֱסֹף֙ אֶת־יֶ֣תֶר הָעָ֔ם וַחֲנֵ֥ה עַל־הָעִ֖יר וְלָכְדָ֑הּ פֶּן־אֶלְכֹּ֤ד אֲנִי֙ אֶת־הָעִ֔יר וְנִקְרָ֥א שְׁמִ֖י עָלֶֽיהָ׃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fcdb9c47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434670d4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da9f0559</w:t>
            </w:r>
          </w:p>
        </w:tc>
        <w:tc>
          <w:tcPr>
            <w:tcW w:type="auto" w:w="1728"/>
          </w:tcPr>
          <w:p>
            <w:r>
              <w:t>tense</w:t>
            </w:r>
          </w:p>
        </w:tc>
        <w:tc>
          <w:tcPr>
            <w:tcW w:type="auto" w:w="1728"/>
          </w:tcPr>
          <w:p>
            <w:r>
              <w:t>verb</w:t>
            </w:r>
          </w:p>
        </w:tc>
        <w:tc>
          <w:tcPr>
            <w:tcW w:type="auto" w:w="1728"/>
          </w:tcPr>
          <w:p>
            <w:r>
              <w:t xml:space="preserve">לָכְדָ֑הּ </w:t>
            </w:r>
          </w:p>
        </w:tc>
        <w:tc>
          <w:tcPr>
            <w:tcW w:type="auto" w:w="1728"/>
          </w:tcPr>
          <w:p>
            <w:r>
              <w:t>impv</w:t>
            </w:r>
          </w:p>
        </w:tc>
      </w:tr>
    </w:tbl>
    <w:p>
      <w:r>
        <w:br/>
      </w:r>
    </w:p>
    <w:p>
      <w:pPr>
        <w:pStyle w:val="Reference"/>
      </w:pPr>
      <w:hyperlink r:id="rId2171">
        <w:r>
          <w:rPr/>
          <w:t>2_Samuel 12:30</w:t>
        </w:r>
      </w:hyperlink>
    </w:p>
    <w:p>
      <w:pPr>
        <w:pStyle w:val="Hebrew"/>
      </w:pPr>
      <w:r>
        <w:t xml:space="preserve">וַתְּהִ֖י עַל־רֹ֣אשׁ דָּוִ֑ד </w:t>
      </w:r>
    </w:p>
    <w:p>
      <w:pPr>
        <w:pStyle w:val="Hebrew"/>
      </w:pPr>
      <w:r>
        <w:rPr>
          <w:color w:val="FF0000"/>
          <w:vertAlign w:val="superscript"/>
          <w:rtl/>
        </w:rPr>
        <w:t>167066</w:t>
      </w:r>
      <w:r>
        <w:rPr>
          <w:rFonts w:ascii="Times New Roman" w:hAnsi="Times New Roman"/>
          <w:color w:val="828282"/>
          <w:rtl/>
        </w:rPr>
        <w:t>וַ</w:t>
      </w:r>
      <w:r>
        <w:rPr>
          <w:color w:val="FF0000"/>
          <w:vertAlign w:val="superscript"/>
          <w:rtl/>
        </w:rPr>
        <w:t>167067</w:t>
      </w:r>
      <w:r>
        <w:rPr>
          <w:rFonts w:ascii="Times New Roman" w:hAnsi="Times New Roman"/>
          <w:color w:val="828282"/>
          <w:rtl/>
        </w:rPr>
        <w:t xml:space="preserve">תְּהִ֖י </w:t>
      </w:r>
      <w:r>
        <w:rPr>
          <w:color w:val="FF0000"/>
          <w:vertAlign w:val="superscript"/>
          <w:rtl/>
        </w:rPr>
        <w:t>167068</w:t>
      </w:r>
      <w:r>
        <w:rPr>
          <w:rFonts w:ascii="Times New Roman" w:hAnsi="Times New Roman"/>
          <w:color w:val="828282"/>
          <w:rtl/>
        </w:rPr>
        <w:t>עַל־</w:t>
      </w:r>
      <w:r>
        <w:rPr>
          <w:color w:val="FF0000"/>
          <w:vertAlign w:val="superscript"/>
          <w:rtl/>
        </w:rPr>
        <w:t>167069</w:t>
      </w:r>
      <w:r>
        <w:rPr>
          <w:rFonts w:ascii="Times New Roman" w:hAnsi="Times New Roman"/>
          <w:color w:val="828282"/>
          <w:rtl/>
        </w:rPr>
        <w:t xml:space="preserve">רֹ֣אשׁ </w:t>
      </w:r>
      <w:r>
        <w:rPr>
          <w:color w:val="FF0000"/>
          <w:vertAlign w:val="superscript"/>
          <w:rtl/>
        </w:rPr>
        <w:t>167070</w:t>
      </w:r>
      <w:r>
        <w:rPr>
          <w:rFonts w:ascii="Times New Roman" w:hAnsi="Times New Roman"/>
          <w:color w:val="828282"/>
          <w:rtl/>
        </w:rPr>
        <w:t xml:space="preserve">דָּוִ֑ד </w:t>
      </w:r>
    </w:p>
    <w:p>
      <w:pPr>
        <w:pStyle w:val="Hebrew"/>
      </w:pPr>
      <w:r>
        <w:rPr>
          <w:color w:val="828282"/>
        </w:rPr>
        <w:t xml:space="preserve">וַיִּקַּ֣ח אֶת־עֲטֶֽרֶת־מַלְכָּם֩ מֵעַ֨ל רֹאשֹׁ֜ו וּמִשְׁקָלָ֨הּ כִּכַּ֤ר זָהָב֙ וְאֶ֣בֶן יְקָרָ֔ה וַתְּהִ֖י עַל־רֹ֣אשׁ דָּוִ֑ד וּשְׁלַ֥ל הָעִ֛יר הֹוצִ֖יא הַרְבֵּ֥ה מְאֹֽד׃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1f75c7bb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0c1d75b5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98c432ab</w:t>
            </w:r>
          </w:p>
        </w:tc>
        <w:tc>
          <w:tcPr>
            <w:tcW w:type="auto" w:w="1728"/>
          </w:tcPr>
          <w:p>
            <w:r>
              <w:t>tense</w:t>
            </w:r>
          </w:p>
        </w:tc>
        <w:tc>
          <w:tcPr>
            <w:tcW w:type="auto" w:w="1728"/>
          </w:tcPr>
          <w:p>
            <w:r>
              <w:t>verb</w:t>
            </w:r>
          </w:p>
        </w:tc>
        <w:tc>
          <w:tcPr>
            <w:tcW w:type="auto" w:w="1728"/>
          </w:tcPr>
          <w:p>
            <w:r>
              <w:t xml:space="preserve">תְּהִ֖י </w:t>
            </w:r>
          </w:p>
        </w:tc>
        <w:tc>
          <w:tcPr>
            <w:tcW w:type="auto" w:w="1728"/>
          </w:tcPr>
          <w:p>
            <w:r>
              <w:t>past</w:t>
            </w:r>
          </w:p>
        </w:tc>
      </w:tr>
    </w:tbl>
    <w:p>
      <w:r>
        <w:br/>
      </w:r>
    </w:p>
    <w:p>
      <w:pPr>
        <w:pStyle w:val="Reference"/>
      </w:pPr>
      <w:hyperlink r:id="rId2172">
        <w:r>
          <w:rPr/>
          <w:t>2_Samuel 13:4</w:t>
        </w:r>
      </w:hyperlink>
    </w:p>
    <w:p>
      <w:pPr>
        <w:pStyle w:val="Hebrew"/>
      </w:pPr>
      <w:r>
        <w:t xml:space="preserve">הֲלֹ֖וא תַּגִּ֣יד לִ֑י </w:t>
      </w:r>
    </w:p>
    <w:p>
      <w:pPr>
        <w:pStyle w:val="Hebrew"/>
      </w:pPr>
      <w:r>
        <w:rPr>
          <w:color w:val="FF0000"/>
          <w:vertAlign w:val="superscript"/>
          <w:rtl/>
        </w:rPr>
        <w:t>167195</w:t>
      </w:r>
      <w:r>
        <w:rPr>
          <w:rFonts w:ascii="Times New Roman" w:hAnsi="Times New Roman"/>
          <w:color w:val="828282"/>
          <w:rtl/>
        </w:rPr>
        <w:t>הֲ</w:t>
      </w:r>
      <w:r>
        <w:rPr>
          <w:color w:val="FF0000"/>
          <w:vertAlign w:val="superscript"/>
          <w:rtl/>
        </w:rPr>
        <w:t>167196</w:t>
      </w:r>
      <w:r>
        <w:rPr>
          <w:rFonts w:ascii="Times New Roman" w:hAnsi="Times New Roman"/>
          <w:color w:val="828282"/>
          <w:rtl/>
        </w:rPr>
        <w:t xml:space="preserve">לֹ֖וא </w:t>
      </w:r>
      <w:r>
        <w:rPr>
          <w:color w:val="FF0000"/>
          <w:vertAlign w:val="superscript"/>
          <w:rtl/>
        </w:rPr>
        <w:t>167197</w:t>
      </w:r>
      <w:r>
        <w:rPr>
          <w:rFonts w:ascii="Times New Roman" w:hAnsi="Times New Roman"/>
          <w:color w:val="828282"/>
          <w:rtl/>
        </w:rPr>
        <w:t xml:space="preserve">תַּגִּ֣יד </w:t>
      </w:r>
      <w:r>
        <w:rPr>
          <w:color w:val="FF0000"/>
          <w:vertAlign w:val="superscript"/>
          <w:rtl/>
        </w:rPr>
        <w:t>167198</w:t>
      </w:r>
      <w:r>
        <w:rPr>
          <w:rFonts w:ascii="Times New Roman" w:hAnsi="Times New Roman"/>
          <w:color w:val="828282"/>
          <w:rtl/>
        </w:rPr>
        <w:t xml:space="preserve">לִ֑י </w:t>
      </w:r>
    </w:p>
    <w:p>
      <w:pPr>
        <w:pStyle w:val="Hebrew"/>
      </w:pPr>
      <w:r>
        <w:rPr>
          <w:color w:val="828282"/>
        </w:rPr>
        <w:t xml:space="preserve">וַיֹּ֣אמֶר לֹ֗ו מַדּ֣וּעַ אַ֠תָּה כָּ֣כָה דַּ֤ל בֶּן־הַמֶּ֨לֶךְ֙ בַּבֹּ֣קֶר בַּבֹּ֔קֶר הֲלֹ֖וא תַּגִּ֣יד לִ֑י וַיֹּ֤אמֶר לֹו֙ אַמְנֹ֔ון אֶת־תָּמָ֗ר אֲחֹ֛ות אַבְשָׁלֹ֥ם אָחִ֖י אֲנִ֥י אֹהֵֽב׃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0c988c98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05ecb34d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6dcb3645</w:t>
            </w:r>
          </w:p>
        </w:tc>
        <w:tc>
          <w:tcPr>
            <w:tcW w:type="auto" w:w="1728"/>
          </w:tcPr>
          <w:p>
            <w:r>
              <w:t>tense</w:t>
            </w:r>
          </w:p>
        </w:tc>
        <w:tc>
          <w:tcPr>
            <w:tcW w:type="auto" w:w="1728"/>
          </w:tcPr>
          <w:p>
            <w:r>
              <w:t>verb</w:t>
            </w:r>
          </w:p>
        </w:tc>
        <w:tc>
          <w:tcPr>
            <w:tcW w:type="auto" w:w="1728"/>
          </w:tcPr>
          <w:p>
            <w:r>
              <w:t xml:space="preserve">תַּגִּ֣יד </w:t>
            </w:r>
          </w:p>
        </w:tc>
        <w:tc>
          <w:tcPr>
            <w:tcW w:type="auto" w:w="1728"/>
          </w:tcPr>
          <w:p>
            <w:r>
              <w:t>fut</w:t>
            </w:r>
          </w:p>
        </w:tc>
      </w:tr>
    </w:tbl>
    <w:p>
      <w:r>
        <w:br/>
      </w:r>
    </w:p>
    <w:p>
      <w:pPr>
        <w:pStyle w:val="Reference"/>
      </w:pPr>
      <w:hyperlink r:id="rId2173">
        <w:r>
          <w:rPr/>
          <w:t>2_Samuel 13:5</w:t>
        </w:r>
      </w:hyperlink>
    </w:p>
    <w:p>
      <w:pPr>
        <w:pStyle w:val="Hebrew"/>
      </w:pPr>
      <w:r>
        <w:t xml:space="preserve">שְׁכַ֥ב עַל־מִשְׁכָּבְךָ֖ </w:t>
      </w:r>
    </w:p>
    <w:p>
      <w:pPr>
        <w:pStyle w:val="Hebrew"/>
      </w:pPr>
      <w:r>
        <w:rPr>
          <w:color w:val="FF0000"/>
          <w:vertAlign w:val="superscript"/>
          <w:rtl/>
        </w:rPr>
        <w:t>167214</w:t>
      </w:r>
      <w:r>
        <w:rPr>
          <w:rFonts w:ascii="Times New Roman" w:hAnsi="Times New Roman"/>
          <w:color w:val="828282"/>
          <w:rtl/>
        </w:rPr>
        <w:t xml:space="preserve">שְׁכַ֥ב </w:t>
      </w:r>
      <w:r>
        <w:rPr>
          <w:color w:val="FF0000"/>
          <w:vertAlign w:val="superscript"/>
          <w:rtl/>
        </w:rPr>
        <w:t>167215</w:t>
      </w:r>
      <w:r>
        <w:rPr>
          <w:rFonts w:ascii="Times New Roman" w:hAnsi="Times New Roman"/>
          <w:color w:val="828282"/>
          <w:rtl/>
        </w:rPr>
        <w:t>עַל־</w:t>
      </w:r>
      <w:r>
        <w:rPr>
          <w:color w:val="FF0000"/>
          <w:vertAlign w:val="superscript"/>
          <w:rtl/>
        </w:rPr>
        <w:t>167216</w:t>
      </w:r>
      <w:r>
        <w:rPr>
          <w:rFonts w:ascii="Times New Roman" w:hAnsi="Times New Roman"/>
          <w:color w:val="828282"/>
          <w:rtl/>
        </w:rPr>
        <w:t xml:space="preserve">מִשְׁכָּבְךָ֖ </w:t>
      </w:r>
    </w:p>
    <w:p>
      <w:pPr>
        <w:pStyle w:val="Hebrew"/>
      </w:pPr>
      <w:r>
        <w:rPr>
          <w:color w:val="828282"/>
        </w:rPr>
        <w:t xml:space="preserve">וַיֹּ֤אמֶר לֹו֙ יְהֹ֣ונָדָ֔ב שְׁכַ֥ב עַל־מִשְׁכָּבְךָ֖ וְהִתְחָ֑ל וּבָ֧א אָבִ֣יךָ לִרְאֹותֶ֗ךָ וְאָמַרְתָּ֣ אֵלָ֡יו תָּ֣בֹא נָא֩ תָמָ֨ר אֲחֹותִ֜י וְתַבְרֵ֣נִי לֶ֗חֶם וְעָשְׂתָ֤ה לְעֵינַי֙ אֶת־הַבִּרְיָ֔ה לְמַ֨עַן֙ אֲשֶׁ֣ר אֶרְאֶ֔ה וְאָכַלְתִּ֖י מִיָּדָֽהּ׃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351fe9ed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b4c8d175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96d8a037</w:t>
            </w:r>
          </w:p>
        </w:tc>
        <w:tc>
          <w:tcPr>
            <w:tcW w:type="auto" w:w="1728"/>
          </w:tcPr>
          <w:p>
            <w:r>
              <w:t>tense</w:t>
            </w:r>
          </w:p>
        </w:tc>
        <w:tc>
          <w:tcPr>
            <w:tcW w:type="auto" w:w="1728"/>
          </w:tcPr>
          <w:p>
            <w:r>
              <w:t>verb</w:t>
            </w:r>
          </w:p>
        </w:tc>
        <w:tc>
          <w:tcPr>
            <w:tcW w:type="auto" w:w="1728"/>
          </w:tcPr>
          <w:p>
            <w:r>
              <w:t xml:space="preserve">שְׁכַ֥ב </w:t>
            </w:r>
          </w:p>
        </w:tc>
        <w:tc>
          <w:tcPr>
            <w:tcW w:type="auto" w:w="1728"/>
          </w:tcPr>
          <w:p>
            <w:r>
              <w:t>impv</w:t>
            </w:r>
          </w:p>
        </w:tc>
      </w:tr>
    </w:tbl>
    <w:p>
      <w:r>
        <w:br/>
      </w:r>
    </w:p>
    <w:p>
      <w:pPr>
        <w:pStyle w:val="Reference"/>
      </w:pPr>
      <w:hyperlink r:id="rId2174">
        <w:r>
          <w:rPr/>
          <w:t>2_Samuel 13:7</w:t>
        </w:r>
      </w:hyperlink>
    </w:p>
    <w:p>
      <w:pPr>
        <w:pStyle w:val="Hebrew"/>
      </w:pPr>
      <w:r>
        <w:t xml:space="preserve">לְכִ֣י נָ֗א בֵּ֚ית אַמְנֹ֣ון אָחִ֔יךְ </w:t>
      </w:r>
    </w:p>
    <w:p>
      <w:pPr>
        <w:pStyle w:val="Hebrew"/>
      </w:pPr>
      <w:r>
        <w:rPr>
          <w:color w:val="FF0000"/>
          <w:vertAlign w:val="superscript"/>
          <w:rtl/>
        </w:rPr>
        <w:t>167288</w:t>
      </w:r>
      <w:r>
        <w:rPr>
          <w:rFonts w:ascii="Times New Roman" w:hAnsi="Times New Roman"/>
          <w:color w:val="828282"/>
          <w:rtl/>
        </w:rPr>
        <w:t xml:space="preserve">לְכִ֣י </w:t>
      </w:r>
      <w:r>
        <w:rPr>
          <w:color w:val="FF0000"/>
          <w:vertAlign w:val="superscript"/>
          <w:rtl/>
        </w:rPr>
        <w:t>167289</w:t>
      </w:r>
      <w:r>
        <w:rPr>
          <w:rFonts w:ascii="Times New Roman" w:hAnsi="Times New Roman"/>
          <w:color w:val="828282"/>
          <w:rtl/>
        </w:rPr>
        <w:t xml:space="preserve">נָ֗א </w:t>
      </w:r>
      <w:r>
        <w:rPr>
          <w:color w:val="FF0000"/>
          <w:vertAlign w:val="superscript"/>
          <w:rtl/>
        </w:rPr>
        <w:t>167290</w:t>
      </w:r>
      <w:r>
        <w:rPr>
          <w:rFonts w:ascii="Times New Roman" w:hAnsi="Times New Roman"/>
          <w:color w:val="828282"/>
          <w:rtl/>
        </w:rPr>
        <w:t xml:space="preserve">בֵּ֚ית </w:t>
      </w:r>
      <w:r>
        <w:rPr>
          <w:color w:val="FF0000"/>
          <w:vertAlign w:val="superscript"/>
          <w:rtl/>
        </w:rPr>
        <w:t>167291</w:t>
      </w:r>
      <w:r>
        <w:rPr>
          <w:rFonts w:ascii="Times New Roman" w:hAnsi="Times New Roman"/>
          <w:color w:val="828282"/>
          <w:rtl/>
        </w:rPr>
        <w:t xml:space="preserve">אַמְנֹ֣ון </w:t>
      </w:r>
      <w:r>
        <w:rPr>
          <w:color w:val="FF0000"/>
          <w:vertAlign w:val="superscript"/>
          <w:rtl/>
        </w:rPr>
        <w:t>167292</w:t>
      </w:r>
      <w:r>
        <w:rPr>
          <w:rFonts w:ascii="Times New Roman" w:hAnsi="Times New Roman"/>
          <w:color w:val="828282"/>
          <w:rtl/>
        </w:rPr>
        <w:t xml:space="preserve">אָחִ֔יךְ </w:t>
      </w:r>
    </w:p>
    <w:p>
      <w:pPr>
        <w:pStyle w:val="Hebrew"/>
      </w:pPr>
      <w:r>
        <w:rPr>
          <w:color w:val="828282"/>
        </w:rPr>
        <w:t xml:space="preserve">וַיִּשְׁלַ֥ח דָּוִ֛ד אֶל־תָּמָ֖ר הַבַּ֣יְתָה לֵאמֹ֑ר לְכִ֣י נָ֗א בֵּ֚ית אַמְנֹ֣ון אָחִ֔יךְ וַעֲשִׂי־לֹ֖ו הַבִּרְיָֽה׃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e03aa7ef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dd8523a0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494aa989</w:t>
            </w:r>
          </w:p>
        </w:tc>
        <w:tc>
          <w:tcPr>
            <w:tcW w:type="auto" w:w="1728"/>
          </w:tcPr>
          <w:p>
            <w:r>
              <w:t>tense</w:t>
            </w:r>
          </w:p>
        </w:tc>
        <w:tc>
          <w:tcPr>
            <w:tcW w:type="auto" w:w="1728"/>
          </w:tcPr>
          <w:p>
            <w:r>
              <w:t>verb</w:t>
            </w:r>
          </w:p>
        </w:tc>
        <w:tc>
          <w:tcPr>
            <w:tcW w:type="auto" w:w="1728"/>
          </w:tcPr>
          <w:p>
            <w:r>
              <w:t xml:space="preserve">לְכִ֣י </w:t>
            </w:r>
          </w:p>
        </w:tc>
        <w:tc>
          <w:tcPr>
            <w:tcW w:type="auto" w:w="1728"/>
          </w:tcPr>
          <w:p>
            <w:r>
              <w:t>impv</w:t>
            </w:r>
          </w:p>
        </w:tc>
      </w:tr>
    </w:tbl>
    <w:p>
      <w:r>
        <w:br/>
      </w:r>
    </w:p>
    <w:p>
      <w:pPr>
        <w:pStyle w:val="Reference"/>
      </w:pPr>
      <w:hyperlink r:id="rId2175">
        <w:r>
          <w:rPr/>
          <w:t>2_Samuel 13:8</w:t>
        </w:r>
      </w:hyperlink>
    </w:p>
    <w:p>
      <w:pPr>
        <w:pStyle w:val="Hebrew"/>
      </w:pPr>
      <w:r>
        <w:t xml:space="preserve">וַתְּלַבֵּ֣ב לְעֵינָ֔יו </w:t>
      </w:r>
    </w:p>
    <w:p>
      <w:pPr>
        <w:pStyle w:val="Hebrew"/>
      </w:pPr>
      <w:r>
        <w:rPr>
          <w:color w:val="FF0000"/>
          <w:vertAlign w:val="superscript"/>
          <w:rtl/>
        </w:rPr>
        <w:t>167314</w:t>
      </w:r>
      <w:r>
        <w:rPr>
          <w:rFonts w:ascii="Times New Roman" w:hAnsi="Times New Roman"/>
          <w:color w:val="828282"/>
          <w:rtl/>
        </w:rPr>
        <w:t>וַ</w:t>
      </w:r>
      <w:r>
        <w:rPr>
          <w:color w:val="FF0000"/>
          <w:vertAlign w:val="superscript"/>
          <w:rtl/>
        </w:rPr>
        <w:t>167315</w:t>
      </w:r>
      <w:r>
        <w:rPr>
          <w:rFonts w:ascii="Times New Roman" w:hAnsi="Times New Roman"/>
          <w:color w:val="828282"/>
          <w:rtl/>
        </w:rPr>
        <w:t xml:space="preserve">תְּלַבֵּ֣ב </w:t>
      </w:r>
      <w:r>
        <w:rPr>
          <w:color w:val="FF0000"/>
          <w:vertAlign w:val="superscript"/>
          <w:rtl/>
        </w:rPr>
        <w:t>167316</w:t>
      </w:r>
      <w:r>
        <w:rPr>
          <w:rFonts w:ascii="Times New Roman" w:hAnsi="Times New Roman"/>
          <w:color w:val="828282"/>
          <w:rtl/>
        </w:rPr>
        <w:t>לְ</w:t>
      </w:r>
      <w:r>
        <w:rPr>
          <w:color w:val="FF0000"/>
          <w:vertAlign w:val="superscript"/>
          <w:rtl/>
        </w:rPr>
        <w:t>167317</w:t>
      </w:r>
      <w:r>
        <w:rPr>
          <w:rFonts w:ascii="Times New Roman" w:hAnsi="Times New Roman"/>
          <w:color w:val="828282"/>
          <w:rtl/>
        </w:rPr>
        <w:t xml:space="preserve">עֵינָ֔יו </w:t>
      </w:r>
    </w:p>
    <w:p>
      <w:pPr>
        <w:pStyle w:val="Hebrew"/>
      </w:pPr>
      <w:r>
        <w:rPr>
          <w:color w:val="828282"/>
        </w:rPr>
        <w:t xml:space="preserve">וַתֵּ֣לֶךְ תָּמָ֗ר בֵּ֛ית אַמְנֹ֥ון אָחִ֖יהָ וְה֣וּא שֹׁכֵ֑ב וַתִּקַּ֨ח אֶת־הַבָּצֵ֤ק וַתָּ֨לָשׁ֙ וַתְּלַבֵּ֣ב לְעֵינָ֔יו וַתְּבַשֵּׁ֖ל אֶת־הַלְּבִבֹֽות׃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62803529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3feb5e37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c5deae6e</w:t>
            </w:r>
          </w:p>
        </w:tc>
        <w:tc>
          <w:tcPr>
            <w:tcW w:type="auto" w:w="1728"/>
          </w:tcPr>
          <w:p>
            <w:r>
              <w:t>tense</w:t>
            </w:r>
          </w:p>
        </w:tc>
        <w:tc>
          <w:tcPr>
            <w:tcW w:type="auto" w:w="1728"/>
          </w:tcPr>
          <w:p>
            <w:r>
              <w:t>verb</w:t>
            </w:r>
          </w:p>
        </w:tc>
        <w:tc>
          <w:tcPr>
            <w:tcW w:type="auto" w:w="1728"/>
          </w:tcPr>
          <w:p>
            <w:r>
              <w:t xml:space="preserve">תְּלַבֵּ֣ב </w:t>
            </w:r>
          </w:p>
        </w:tc>
        <w:tc>
          <w:tcPr>
            <w:tcW w:type="auto" w:w="1728"/>
          </w:tcPr>
          <w:p>
            <w:r>
              <w:t>past</w:t>
            </w:r>
          </w:p>
        </w:tc>
      </w:tr>
    </w:tbl>
    <w:p>
      <w:r>
        <w:br/>
      </w:r>
    </w:p>
    <w:p>
      <w:pPr>
        <w:pStyle w:val="Reference"/>
      </w:pPr>
      <w:hyperlink r:id="rId2176">
        <w:r>
          <w:rPr/>
          <w:t>2_Samuel 13:12</w:t>
        </w:r>
      </w:hyperlink>
    </w:p>
    <w:p>
      <w:pPr>
        <w:pStyle w:val="Hebrew"/>
      </w:pPr>
      <w:r>
        <w:t xml:space="preserve">אַל־תְּעַנֵּ֔נִי </w:t>
      </w:r>
    </w:p>
    <w:p>
      <w:pPr>
        <w:pStyle w:val="Hebrew"/>
      </w:pPr>
      <w:r>
        <w:rPr>
          <w:color w:val="FF0000"/>
          <w:vertAlign w:val="superscript"/>
          <w:rtl/>
        </w:rPr>
        <w:t>167399</w:t>
      </w:r>
      <w:r>
        <w:rPr>
          <w:rFonts w:ascii="Times New Roman" w:hAnsi="Times New Roman"/>
          <w:color w:val="828282"/>
          <w:rtl/>
        </w:rPr>
        <w:t>אַל־</w:t>
      </w:r>
      <w:r>
        <w:rPr>
          <w:color w:val="FF0000"/>
          <w:vertAlign w:val="superscript"/>
          <w:rtl/>
        </w:rPr>
        <w:t>167400</w:t>
      </w:r>
      <w:r>
        <w:rPr>
          <w:rFonts w:ascii="Times New Roman" w:hAnsi="Times New Roman"/>
          <w:color w:val="828282"/>
          <w:rtl/>
        </w:rPr>
        <w:t xml:space="preserve">תְּעַנֵּ֔נִי </w:t>
      </w:r>
    </w:p>
    <w:p>
      <w:pPr>
        <w:pStyle w:val="Hebrew"/>
      </w:pPr>
      <w:r>
        <w:rPr>
          <w:color w:val="828282"/>
        </w:rPr>
        <w:t xml:space="preserve">וַתֹּ֣אמֶר לֹ֗ו אַל־אָחִי֙ אַל־תְּעַנֵּ֔נִי כִּ֛י לֹא־יֵֽעָשֶׂ֥ה כֵ֖ן בְּיִשְׂרָאֵ֑ל אַֽל־תַּעֲשֵׂ֖ה אֶת־הַנְּבָלָ֥ה הַזֹּֽאת׃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420acc03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c24768dd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c5c4026f</w:t>
            </w:r>
          </w:p>
        </w:tc>
        <w:tc>
          <w:tcPr>
            <w:tcW w:type="auto" w:w="1728"/>
          </w:tcPr>
          <w:p>
            <w:r>
              <w:t>tense</w:t>
            </w:r>
          </w:p>
        </w:tc>
        <w:tc>
          <w:tcPr>
            <w:tcW w:type="auto" w:w="1728"/>
          </w:tcPr>
          <w:p>
            <w:r>
              <w:t>verb</w:t>
            </w:r>
          </w:p>
        </w:tc>
        <w:tc>
          <w:tcPr>
            <w:tcW w:type="auto" w:w="1728"/>
          </w:tcPr>
          <w:p>
            <w:r>
              <w:t xml:space="preserve">תְּעַנֵּ֔נִי </w:t>
            </w:r>
          </w:p>
        </w:tc>
        <w:tc>
          <w:tcPr>
            <w:tcW w:type="auto" w:w="1728"/>
          </w:tcPr>
          <w:p>
            <w:r/>
          </w:p>
        </w:tc>
      </w:tr>
    </w:tbl>
    <w:p>
      <w:r>
        <w:br/>
      </w:r>
    </w:p>
    <w:p>
      <w:pPr>
        <w:pStyle w:val="Reference"/>
      </w:pPr>
      <w:hyperlink r:id="rId2177">
        <w:r>
          <w:rPr/>
          <w:t>2_Samuel 13:14</w:t>
        </w:r>
      </w:hyperlink>
    </w:p>
    <w:p>
      <w:pPr>
        <w:pStyle w:val="Hebrew"/>
      </w:pPr>
      <w:r>
        <w:t xml:space="preserve">וַיְעַנֶּ֔הָ </w:t>
      </w:r>
    </w:p>
    <w:p>
      <w:pPr>
        <w:pStyle w:val="Hebrew"/>
      </w:pPr>
      <w:r>
        <w:rPr>
          <w:color w:val="FF0000"/>
          <w:vertAlign w:val="superscript"/>
          <w:rtl/>
        </w:rPr>
        <w:t>167450</w:t>
      </w:r>
      <w:r>
        <w:rPr>
          <w:rFonts w:ascii="Times New Roman" w:hAnsi="Times New Roman"/>
          <w:color w:val="828282"/>
          <w:rtl/>
        </w:rPr>
        <w:t>וַ</w:t>
      </w:r>
      <w:r>
        <w:rPr>
          <w:color w:val="FF0000"/>
          <w:vertAlign w:val="superscript"/>
          <w:rtl/>
        </w:rPr>
        <w:t>167451</w:t>
      </w:r>
      <w:r>
        <w:rPr>
          <w:rFonts w:ascii="Times New Roman" w:hAnsi="Times New Roman"/>
          <w:color w:val="828282"/>
          <w:rtl/>
        </w:rPr>
        <w:t xml:space="preserve">יְעַנֶּ֔הָ </w:t>
      </w:r>
    </w:p>
    <w:p>
      <w:pPr>
        <w:pStyle w:val="Hebrew"/>
      </w:pPr>
      <w:r>
        <w:rPr>
          <w:color w:val="828282"/>
        </w:rPr>
        <w:t xml:space="preserve">וְלֹ֥א אָבָ֖ה לִשְׁמֹ֣עַ בְּקֹולָ֑הּ וַיֶּחֱזַ֤ק מִמֶּ֨נָּה֙ וַיְעַנֶּ֔הָ וַיִּשְׁכַּ֖ב אֹתָֽהּ׃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b0d56b7f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d5dd74c0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35e81f8c</w:t>
            </w:r>
          </w:p>
        </w:tc>
        <w:tc>
          <w:tcPr>
            <w:tcW w:type="auto" w:w="1728"/>
          </w:tcPr>
          <w:p>
            <w:r>
              <w:t>tense</w:t>
            </w:r>
          </w:p>
        </w:tc>
        <w:tc>
          <w:tcPr>
            <w:tcW w:type="auto" w:w="1728"/>
          </w:tcPr>
          <w:p>
            <w:r>
              <w:t>verb</w:t>
            </w:r>
          </w:p>
        </w:tc>
        <w:tc>
          <w:tcPr>
            <w:tcW w:type="auto" w:w="1728"/>
          </w:tcPr>
          <w:p>
            <w:r>
              <w:t xml:space="preserve">יְעַנֶּ֔הָ </w:t>
            </w:r>
          </w:p>
        </w:tc>
        <w:tc>
          <w:tcPr>
            <w:tcW w:type="auto" w:w="1728"/>
          </w:tcPr>
          <w:p>
            <w:r>
              <w:t>past</w:t>
            </w:r>
          </w:p>
        </w:tc>
      </w:tr>
    </w:tbl>
    <w:p>
      <w:r>
        <w:br/>
      </w:r>
    </w:p>
    <w:p>
      <w:pPr>
        <w:pStyle w:val="Reference"/>
      </w:pPr>
      <w:hyperlink r:id="rId2178">
        <w:r>
          <w:rPr/>
          <w:t>2_Samuel 13:19</w:t>
        </w:r>
      </w:hyperlink>
    </w:p>
    <w:p>
      <w:pPr>
        <w:pStyle w:val="Hebrew"/>
      </w:pPr>
      <w:r>
        <w:t xml:space="preserve">וּכְתֹ֧נֶת הַפַּסִּ֛ים קָרָ֑עָה </w:t>
      </w:r>
    </w:p>
    <w:p>
      <w:pPr>
        <w:pStyle w:val="Hebrew"/>
      </w:pPr>
      <w:r>
        <w:rPr>
          <w:color w:val="FF0000"/>
          <w:vertAlign w:val="superscript"/>
          <w:rtl/>
        </w:rPr>
        <w:t>167551</w:t>
      </w:r>
      <w:r>
        <w:rPr>
          <w:rFonts w:ascii="Times New Roman" w:hAnsi="Times New Roman"/>
          <w:color w:val="828282"/>
          <w:rtl/>
        </w:rPr>
        <w:t>וּ</w:t>
      </w:r>
      <w:r>
        <w:rPr>
          <w:color w:val="FF0000"/>
          <w:vertAlign w:val="superscript"/>
          <w:rtl/>
        </w:rPr>
        <w:t>167552</w:t>
      </w:r>
      <w:r>
        <w:rPr>
          <w:rFonts w:ascii="Times New Roman" w:hAnsi="Times New Roman"/>
          <w:color w:val="828282"/>
          <w:rtl/>
        </w:rPr>
        <w:t xml:space="preserve">כְתֹ֧נֶת </w:t>
      </w:r>
      <w:r>
        <w:rPr>
          <w:color w:val="FF0000"/>
          <w:vertAlign w:val="superscript"/>
          <w:rtl/>
        </w:rPr>
        <w:t>167553</w:t>
      </w:r>
      <w:r>
        <w:rPr>
          <w:rFonts w:ascii="Times New Roman" w:hAnsi="Times New Roman"/>
          <w:color w:val="828282"/>
          <w:rtl/>
        </w:rPr>
        <w:t>הַ</w:t>
      </w:r>
      <w:r>
        <w:rPr>
          <w:color w:val="FF0000"/>
          <w:vertAlign w:val="superscript"/>
          <w:rtl/>
        </w:rPr>
        <w:t>167554</w:t>
      </w:r>
      <w:r>
        <w:rPr>
          <w:rFonts w:ascii="Times New Roman" w:hAnsi="Times New Roman"/>
          <w:color w:val="828282"/>
          <w:rtl/>
        </w:rPr>
        <w:t xml:space="preserve">פַּסִּ֛ים </w:t>
      </w:r>
      <w:r>
        <w:rPr>
          <w:color w:val="FF0000"/>
          <w:vertAlign w:val="superscript"/>
          <w:rtl/>
        </w:rPr>
        <w:t>167557</w:t>
      </w:r>
      <w:r>
        <w:rPr>
          <w:rFonts w:ascii="Times New Roman" w:hAnsi="Times New Roman"/>
          <w:color w:val="828282"/>
          <w:rtl/>
        </w:rPr>
        <w:t xml:space="preserve">קָרָ֑עָה </w:t>
      </w:r>
    </w:p>
    <w:p>
      <w:pPr>
        <w:pStyle w:val="Hebrew"/>
      </w:pPr>
      <w:r>
        <w:rPr>
          <w:color w:val="828282"/>
        </w:rPr>
        <w:t xml:space="preserve">וַתִּקַּ֨ח תָּמָ֥ר אֵ֨פֶר֙ עַל־רֹאשָׁ֔הּ וּכְתֹ֧נֶת הַפַּסִּ֛ים אֲשֶׁ֥ר עָלֶ֖יהָ קָרָ֑עָה וַתָּ֤שֶׂם יָדָהּ֙ עַל־רֹאשָׁ֔הּ וַתֵּ֥לֶךְ הָלֹ֖וךְ וְזָעָֽקָה׃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7106527f</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101c2e4e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98ca5cd8</w:t>
            </w:r>
          </w:p>
        </w:tc>
        <w:tc>
          <w:tcPr>
            <w:tcW w:type="auto" w:w="1728"/>
          </w:tcPr>
          <w:p>
            <w:r>
              <w:t>tense</w:t>
            </w:r>
          </w:p>
        </w:tc>
        <w:tc>
          <w:tcPr>
            <w:tcW w:type="auto" w:w="1728"/>
          </w:tcPr>
          <w:p>
            <w:r>
              <w:t>verb</w:t>
            </w:r>
          </w:p>
        </w:tc>
        <w:tc>
          <w:tcPr>
            <w:tcW w:type="auto" w:w="1728"/>
          </w:tcPr>
          <w:p>
            <w:r>
              <w:t xml:space="preserve">קָרָ֑עָה </w:t>
            </w:r>
          </w:p>
        </w:tc>
        <w:tc>
          <w:tcPr>
            <w:tcW w:type="auto" w:w="1728"/>
          </w:tcPr>
          <w:p>
            <w:r>
              <w:t>past</w:t>
            </w:r>
          </w:p>
        </w:tc>
      </w:tr>
    </w:tbl>
    <w:p>
      <w:r>
        <w:br/>
      </w:r>
    </w:p>
    <w:p>
      <w:pPr>
        <w:pStyle w:val="Reference"/>
      </w:pPr>
      <w:hyperlink r:id="rId2178">
        <w:r>
          <w:rPr/>
          <w:t>2_Samuel 13:19</w:t>
        </w:r>
      </w:hyperlink>
    </w:p>
    <w:p>
      <w:pPr>
        <w:pStyle w:val="Hebrew"/>
      </w:pPr>
      <w:r>
        <w:t xml:space="preserve">וַתָּ֤שֶׂם יָדָהּ֙ עַל־רֹאשָׁ֔הּ </w:t>
      </w:r>
    </w:p>
    <w:p>
      <w:pPr>
        <w:pStyle w:val="Hebrew"/>
      </w:pPr>
      <w:r>
        <w:rPr>
          <w:color w:val="FF0000"/>
          <w:vertAlign w:val="superscript"/>
          <w:rtl/>
        </w:rPr>
        <w:t>167558</w:t>
      </w:r>
      <w:r>
        <w:rPr>
          <w:rFonts w:ascii="Times New Roman" w:hAnsi="Times New Roman"/>
          <w:color w:val="828282"/>
          <w:rtl/>
        </w:rPr>
        <w:t>וַ</w:t>
      </w:r>
      <w:r>
        <w:rPr>
          <w:color w:val="FF0000"/>
          <w:vertAlign w:val="superscript"/>
          <w:rtl/>
        </w:rPr>
        <w:t>167559</w:t>
      </w:r>
      <w:r>
        <w:rPr>
          <w:rFonts w:ascii="Times New Roman" w:hAnsi="Times New Roman"/>
          <w:color w:val="828282"/>
          <w:rtl/>
        </w:rPr>
        <w:t xml:space="preserve">תָּ֤שֶׂם </w:t>
      </w:r>
      <w:r>
        <w:rPr>
          <w:color w:val="FF0000"/>
          <w:vertAlign w:val="superscript"/>
          <w:rtl/>
        </w:rPr>
        <w:t>167560</w:t>
      </w:r>
      <w:r>
        <w:rPr>
          <w:rFonts w:ascii="Times New Roman" w:hAnsi="Times New Roman"/>
          <w:color w:val="828282"/>
          <w:rtl/>
        </w:rPr>
        <w:t xml:space="preserve">יָדָהּ֙ </w:t>
      </w:r>
      <w:r>
        <w:rPr>
          <w:color w:val="FF0000"/>
          <w:vertAlign w:val="superscript"/>
          <w:rtl/>
        </w:rPr>
        <w:t>167561</w:t>
      </w:r>
      <w:r>
        <w:rPr>
          <w:rFonts w:ascii="Times New Roman" w:hAnsi="Times New Roman"/>
          <w:color w:val="828282"/>
          <w:rtl/>
        </w:rPr>
        <w:t>עַל־</w:t>
      </w:r>
      <w:r>
        <w:rPr>
          <w:color w:val="FF0000"/>
          <w:vertAlign w:val="superscript"/>
          <w:rtl/>
        </w:rPr>
        <w:t>167562</w:t>
      </w:r>
      <w:r>
        <w:rPr>
          <w:rFonts w:ascii="Times New Roman" w:hAnsi="Times New Roman"/>
          <w:color w:val="828282"/>
          <w:rtl/>
        </w:rPr>
        <w:t xml:space="preserve">רֹאשָׁ֔הּ </w:t>
      </w:r>
    </w:p>
    <w:p>
      <w:pPr>
        <w:pStyle w:val="Hebrew"/>
      </w:pPr>
      <w:r>
        <w:rPr>
          <w:color w:val="828282"/>
        </w:rPr>
        <w:t xml:space="preserve">וַתִּקַּ֨ח תָּמָ֥ר אֵ֨פֶר֙ עַל־רֹאשָׁ֔הּ וּכְתֹ֧נֶת הַפַּסִּ֛ים אֲשֶׁ֥ר עָלֶ֖יהָ קָרָ֑עָה וַתָּ֤שֶׂם יָדָהּ֙ עַל־רֹאשָׁ֔הּ וַתֵּ֥לֶךְ הָלֹ֖וךְ וְזָעָֽקָה׃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4c3e8d1b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92fa3789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694811cf</w:t>
            </w:r>
          </w:p>
        </w:tc>
        <w:tc>
          <w:tcPr>
            <w:tcW w:type="auto" w:w="1728"/>
          </w:tcPr>
          <w:p>
            <w:r>
              <w:t>tense</w:t>
            </w:r>
          </w:p>
        </w:tc>
        <w:tc>
          <w:tcPr>
            <w:tcW w:type="auto" w:w="1728"/>
          </w:tcPr>
          <w:p>
            <w:r>
              <w:t>verb</w:t>
            </w:r>
          </w:p>
        </w:tc>
        <w:tc>
          <w:tcPr>
            <w:tcW w:type="auto" w:w="1728"/>
          </w:tcPr>
          <w:p>
            <w:r>
              <w:t xml:space="preserve">תָּ֤שֶׂם </w:t>
            </w:r>
          </w:p>
        </w:tc>
        <w:tc>
          <w:tcPr>
            <w:tcW w:type="auto" w:w="1728"/>
          </w:tcPr>
          <w:p>
            <w:r/>
          </w:p>
        </w:tc>
      </w:tr>
    </w:tbl>
    <w:p>
      <w:r>
        <w:br/>
      </w:r>
    </w:p>
    <w:p>
      <w:pPr>
        <w:pStyle w:val="Reference"/>
      </w:pPr>
      <w:hyperlink r:id="rId2179">
        <w:r>
          <w:rPr/>
          <w:t>2_Samuel 13:20</w:t>
        </w:r>
      </w:hyperlink>
    </w:p>
    <w:p>
      <w:pPr>
        <w:pStyle w:val="Hebrew"/>
      </w:pPr>
      <w:r>
        <w:t xml:space="preserve">וַיֹּ֨אמֶר אֵלֶ֜יהָ אַבְשָׁלֹ֣ום אָחִ֗יהָ </w:t>
      </w:r>
    </w:p>
    <w:p>
      <w:pPr>
        <w:pStyle w:val="Hebrew"/>
      </w:pPr>
      <w:r>
        <w:rPr>
          <w:color w:val="FF0000"/>
          <w:vertAlign w:val="superscript"/>
          <w:rtl/>
        </w:rPr>
        <w:t>167568</w:t>
      </w:r>
      <w:r>
        <w:rPr>
          <w:rFonts w:ascii="Times New Roman" w:hAnsi="Times New Roman"/>
          <w:color w:val="828282"/>
          <w:rtl/>
        </w:rPr>
        <w:t>וַ</w:t>
      </w:r>
      <w:r>
        <w:rPr>
          <w:color w:val="FF0000"/>
          <w:vertAlign w:val="superscript"/>
          <w:rtl/>
        </w:rPr>
        <w:t>167569</w:t>
      </w:r>
      <w:r>
        <w:rPr>
          <w:rFonts w:ascii="Times New Roman" w:hAnsi="Times New Roman"/>
          <w:color w:val="828282"/>
          <w:rtl/>
        </w:rPr>
        <w:t xml:space="preserve">יֹּ֨אמֶר </w:t>
      </w:r>
      <w:r>
        <w:rPr>
          <w:color w:val="FF0000"/>
          <w:vertAlign w:val="superscript"/>
          <w:rtl/>
        </w:rPr>
        <w:t>167570</w:t>
      </w:r>
      <w:r>
        <w:rPr>
          <w:rFonts w:ascii="Times New Roman" w:hAnsi="Times New Roman"/>
          <w:color w:val="828282"/>
          <w:rtl/>
        </w:rPr>
        <w:t xml:space="preserve">אֵלֶ֜יהָ </w:t>
      </w:r>
      <w:r>
        <w:rPr>
          <w:color w:val="FF0000"/>
          <w:vertAlign w:val="superscript"/>
          <w:rtl/>
        </w:rPr>
        <w:t>167571</w:t>
      </w:r>
      <w:r>
        <w:rPr>
          <w:rFonts w:ascii="Times New Roman" w:hAnsi="Times New Roman"/>
          <w:color w:val="828282"/>
          <w:rtl/>
        </w:rPr>
        <w:t xml:space="preserve">אַבְשָׁלֹ֣ום </w:t>
      </w:r>
      <w:r>
        <w:rPr>
          <w:color w:val="FF0000"/>
          <w:vertAlign w:val="superscript"/>
          <w:rtl/>
        </w:rPr>
        <w:t>167572</w:t>
      </w:r>
      <w:r>
        <w:rPr>
          <w:rFonts w:ascii="Times New Roman" w:hAnsi="Times New Roman"/>
          <w:color w:val="828282"/>
          <w:rtl/>
        </w:rPr>
        <w:t xml:space="preserve">אָחִ֗יהָ </w:t>
      </w:r>
    </w:p>
    <w:p>
      <w:pPr>
        <w:pStyle w:val="Hebrew"/>
      </w:pPr>
      <w:r>
        <w:rPr>
          <w:color w:val="828282"/>
        </w:rPr>
        <w:t xml:space="preserve">וַיֹּ֨אמֶר אֵלֶ֜יהָ אַבְשָׁלֹ֣ום אָחִ֗יהָ הַאֲמִינֹ֣ון אָחִיךְ֮ הָיָ֣ה עִמָּךְ֒ וְעַתָּ֞ה אֲחֹותִ֤י הַחֲרִ֨ישִׁי֙ אָחִ֣יךְ ה֔וּא אַל־תָּשִׁ֥יתִי אֶת־לִבֵּ֖ךְ לַדָּבָ֣ר הַזֶּ֑ה וַתֵּ֤שֶׁב תָּמָר֙ וְשֹׁ֣מֵמָ֔ה בֵּ֖ית אַבְשָׁלֹ֥ום אָחִֽיהָ׃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42003709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4c990624</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29d84531</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180">
        <w:r>
          <w:rPr/>
          <w:t>2_Samuel 13:21</w:t>
        </w:r>
      </w:hyperlink>
    </w:p>
    <w:p>
      <w:pPr>
        <w:pStyle w:val="Hebrew"/>
      </w:pPr>
      <w:r>
        <w:t xml:space="preserve">וַיִּ֥חַר לֹ֖ו מְאֹֽד׃ </w:t>
      </w:r>
    </w:p>
    <w:p>
      <w:pPr>
        <w:pStyle w:val="Hebrew"/>
      </w:pPr>
      <w:r>
        <w:rPr>
          <w:color w:val="FF0000"/>
          <w:vertAlign w:val="superscript"/>
          <w:rtl/>
        </w:rPr>
        <w:t>167612</w:t>
      </w:r>
      <w:r>
        <w:rPr>
          <w:rFonts w:ascii="Times New Roman" w:hAnsi="Times New Roman"/>
          <w:color w:val="828282"/>
          <w:rtl/>
        </w:rPr>
        <w:t>וַ</w:t>
      </w:r>
      <w:r>
        <w:rPr>
          <w:color w:val="FF0000"/>
          <w:vertAlign w:val="superscript"/>
          <w:rtl/>
        </w:rPr>
        <w:t>167613</w:t>
      </w:r>
      <w:r>
        <w:rPr>
          <w:rFonts w:ascii="Times New Roman" w:hAnsi="Times New Roman"/>
          <w:color w:val="828282"/>
          <w:rtl/>
        </w:rPr>
        <w:t xml:space="preserve">יִּ֥חַר </w:t>
      </w:r>
      <w:r>
        <w:rPr>
          <w:color w:val="FF0000"/>
          <w:vertAlign w:val="superscript"/>
          <w:rtl/>
        </w:rPr>
        <w:t>167614</w:t>
      </w:r>
      <w:r>
        <w:rPr>
          <w:rFonts w:ascii="Times New Roman" w:hAnsi="Times New Roman"/>
          <w:color w:val="828282"/>
          <w:rtl/>
        </w:rPr>
        <w:t xml:space="preserve">לֹ֖ו </w:t>
      </w:r>
      <w:r>
        <w:rPr>
          <w:color w:val="FF0000"/>
          <w:vertAlign w:val="superscript"/>
          <w:rtl/>
        </w:rPr>
        <w:t>167615</w:t>
      </w:r>
      <w:r>
        <w:rPr>
          <w:rFonts w:ascii="Times New Roman" w:hAnsi="Times New Roman"/>
          <w:color w:val="828282"/>
          <w:rtl/>
        </w:rPr>
        <w:t xml:space="preserve">מְאֹֽד׃ </w:t>
      </w:r>
    </w:p>
    <w:p>
      <w:pPr>
        <w:pStyle w:val="Hebrew"/>
      </w:pPr>
      <w:r>
        <w:rPr>
          <w:color w:val="828282"/>
        </w:rPr>
        <w:t xml:space="preserve">וְהַמֶּ֣לֶךְ דָּוִ֔ד שָׁמַ֕ע אֵ֥ת כָּל־הַדְּבָרִ֖ים הָאֵ֑לֶּה וַיִּ֥חַר לֹ֖ו מְאֹֽד׃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e6e315d3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801058dd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363d06f7</w:t>
            </w:r>
          </w:p>
        </w:tc>
        <w:tc>
          <w:tcPr>
            <w:tcW w:type="auto" w:w="1728"/>
          </w:tcPr>
          <w:p>
            <w:r>
              <w:t>tense</w:t>
            </w:r>
          </w:p>
        </w:tc>
        <w:tc>
          <w:tcPr>
            <w:tcW w:type="auto" w:w="1728"/>
          </w:tcPr>
          <w:p>
            <w:r>
              <w:t>verb</w:t>
            </w:r>
          </w:p>
        </w:tc>
        <w:tc>
          <w:tcPr>
            <w:tcW w:type="auto" w:w="1728"/>
          </w:tcPr>
          <w:p>
            <w:r>
              <w:t xml:space="preserve">יִּ֥חַר </w:t>
            </w:r>
          </w:p>
        </w:tc>
        <w:tc>
          <w:tcPr>
            <w:tcW w:type="auto" w:w="1728"/>
          </w:tcPr>
          <w:p>
            <w:r>
              <w:t>past</w:t>
            </w:r>
          </w:p>
        </w:tc>
      </w:tr>
    </w:tbl>
    <w:p>
      <w:r>
        <w:br/>
      </w:r>
    </w:p>
    <w:p>
      <w:pPr>
        <w:pStyle w:val="Reference"/>
      </w:pPr>
      <w:hyperlink r:id="rId2181">
        <w:r>
          <w:rPr/>
          <w:t>2_Samuel 13:24</w:t>
        </w:r>
      </w:hyperlink>
    </w:p>
    <w:p>
      <w:pPr>
        <w:pStyle w:val="Hebrew"/>
      </w:pPr>
      <w:r>
        <w:t xml:space="preserve">יֵֽלֶךְ־נָ֥א הַמֶּ֛לֶךְ וַעֲבָדָ֖יו עִם־עַבְדֶּֽךָ׃ </w:t>
      </w:r>
    </w:p>
    <w:p>
      <w:pPr>
        <w:pStyle w:val="Hebrew"/>
      </w:pPr>
      <w:r>
        <w:rPr>
          <w:color w:val="FF0000"/>
          <w:vertAlign w:val="superscript"/>
          <w:rtl/>
        </w:rPr>
        <w:t>167676</w:t>
      </w:r>
      <w:r>
        <w:rPr>
          <w:rFonts w:ascii="Times New Roman" w:hAnsi="Times New Roman"/>
          <w:color w:val="828282"/>
          <w:rtl/>
        </w:rPr>
        <w:t>יֵֽלֶךְ־</w:t>
      </w:r>
      <w:r>
        <w:rPr>
          <w:color w:val="FF0000"/>
          <w:vertAlign w:val="superscript"/>
          <w:rtl/>
        </w:rPr>
        <w:t>167677</w:t>
      </w:r>
      <w:r>
        <w:rPr>
          <w:rFonts w:ascii="Times New Roman" w:hAnsi="Times New Roman"/>
          <w:color w:val="828282"/>
          <w:rtl/>
        </w:rPr>
        <w:t xml:space="preserve">נָ֥א </w:t>
      </w:r>
      <w:r>
        <w:rPr>
          <w:color w:val="FF0000"/>
          <w:vertAlign w:val="superscript"/>
          <w:rtl/>
        </w:rPr>
        <w:t>167678</w:t>
      </w:r>
      <w:r>
        <w:rPr>
          <w:rFonts w:ascii="Times New Roman" w:hAnsi="Times New Roman"/>
          <w:color w:val="828282"/>
          <w:rtl/>
        </w:rPr>
        <w:t>הַ</w:t>
      </w:r>
      <w:r>
        <w:rPr>
          <w:color w:val="FF0000"/>
          <w:vertAlign w:val="superscript"/>
          <w:rtl/>
        </w:rPr>
        <w:t>167679</w:t>
      </w:r>
      <w:r>
        <w:rPr>
          <w:rFonts w:ascii="Times New Roman" w:hAnsi="Times New Roman"/>
          <w:color w:val="828282"/>
          <w:rtl/>
        </w:rPr>
        <w:t xml:space="preserve">מֶּ֛לֶךְ </w:t>
      </w:r>
      <w:r>
        <w:rPr>
          <w:color w:val="FF0000"/>
          <w:vertAlign w:val="superscript"/>
          <w:rtl/>
        </w:rPr>
        <w:t>167680</w:t>
      </w:r>
      <w:r>
        <w:rPr>
          <w:rFonts w:ascii="Times New Roman" w:hAnsi="Times New Roman"/>
          <w:color w:val="828282"/>
          <w:rtl/>
        </w:rPr>
        <w:t>וַ</w:t>
      </w:r>
      <w:r>
        <w:rPr>
          <w:color w:val="FF0000"/>
          <w:vertAlign w:val="superscript"/>
          <w:rtl/>
        </w:rPr>
        <w:t>167681</w:t>
      </w:r>
      <w:r>
        <w:rPr>
          <w:rFonts w:ascii="Times New Roman" w:hAnsi="Times New Roman"/>
          <w:color w:val="828282"/>
          <w:rtl/>
        </w:rPr>
        <w:t xml:space="preserve">עֲבָדָ֖יו </w:t>
      </w:r>
      <w:r>
        <w:rPr>
          <w:color w:val="FF0000"/>
          <w:vertAlign w:val="superscript"/>
          <w:rtl/>
        </w:rPr>
        <w:t>167682</w:t>
      </w:r>
      <w:r>
        <w:rPr>
          <w:rFonts w:ascii="Times New Roman" w:hAnsi="Times New Roman"/>
          <w:color w:val="828282"/>
          <w:rtl/>
        </w:rPr>
        <w:t>עִם־</w:t>
      </w:r>
      <w:r>
        <w:rPr>
          <w:color w:val="FF0000"/>
          <w:vertAlign w:val="superscript"/>
          <w:rtl/>
        </w:rPr>
        <w:t>167683</w:t>
      </w:r>
      <w:r>
        <w:rPr>
          <w:rFonts w:ascii="Times New Roman" w:hAnsi="Times New Roman"/>
          <w:color w:val="828282"/>
          <w:rtl/>
        </w:rPr>
        <w:t xml:space="preserve">עַבְדֶּֽךָ׃ </w:t>
      </w:r>
    </w:p>
    <w:p>
      <w:pPr>
        <w:pStyle w:val="Hebrew"/>
      </w:pPr>
      <w:r>
        <w:rPr>
          <w:color w:val="828282"/>
        </w:rPr>
        <w:t xml:space="preserve">וַיָּבֹ֤א אַבְשָׁלֹום֙ אֶל־הַמֶּ֔לֶךְ וַיֹּ֕אמֶר הִנֵּה־נָ֥א גֹזְזִ֖ים לְעַבְדֶּ֑ךָ יֵֽלֶךְ־נָ֥א הַמֶּ֛לֶךְ וַעֲבָדָ֖יו עִם־עַבְדֶּֽךָ׃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deac5e6a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97369a64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0519eac0</w:t>
            </w:r>
          </w:p>
        </w:tc>
        <w:tc>
          <w:tcPr>
            <w:tcW w:type="auto" w:w="1728"/>
          </w:tcPr>
          <w:p>
            <w:r>
              <w:t>tense</w:t>
            </w:r>
          </w:p>
        </w:tc>
        <w:tc>
          <w:tcPr>
            <w:tcW w:type="auto" w:w="1728"/>
          </w:tcPr>
          <w:p>
            <w:r>
              <w:t>verb</w:t>
            </w:r>
          </w:p>
        </w:tc>
        <w:tc>
          <w:tcPr>
            <w:tcW w:type="auto" w:w="1728"/>
          </w:tcPr>
          <w:p>
            <w:r>
              <w:t>יֵֽלֶךְ־</w:t>
            </w:r>
          </w:p>
        </w:tc>
        <w:tc>
          <w:tcPr>
            <w:tcW w:type="auto" w:w="1728"/>
          </w:tcPr>
          <w:p>
            <w:r>
              <w:t>mod</w:t>
            </w:r>
          </w:p>
        </w:tc>
      </w:tr>
    </w:tbl>
    <w:p>
      <w:r>
        <w:br/>
      </w:r>
    </w:p>
    <w:p>
      <w:pPr>
        <w:pStyle w:val="Reference"/>
      </w:pPr>
      <w:hyperlink r:id="rId2182">
        <w:r>
          <w:rPr/>
          <w:t>2_Samuel 13:29</w:t>
        </w:r>
      </w:hyperlink>
    </w:p>
    <w:p>
      <w:pPr>
        <w:pStyle w:val="Hebrew"/>
      </w:pPr>
      <w:r>
        <w:t xml:space="preserve">וַיָּקֻ֣מוּ׀ כָּל־בְּנֵ֣י הַמֶּ֗לֶךְ </w:t>
      </w:r>
    </w:p>
    <w:p>
      <w:pPr>
        <w:pStyle w:val="Hebrew"/>
      </w:pPr>
      <w:r>
        <w:rPr>
          <w:color w:val="FF0000"/>
          <w:vertAlign w:val="superscript"/>
          <w:rtl/>
        </w:rPr>
        <w:t>167792</w:t>
      </w:r>
      <w:r>
        <w:rPr>
          <w:rFonts w:ascii="Times New Roman" w:hAnsi="Times New Roman"/>
          <w:color w:val="828282"/>
          <w:rtl/>
        </w:rPr>
        <w:t>וַ</w:t>
      </w:r>
      <w:r>
        <w:rPr>
          <w:color w:val="FF0000"/>
          <w:vertAlign w:val="superscript"/>
          <w:rtl/>
        </w:rPr>
        <w:t>167793</w:t>
      </w:r>
      <w:r>
        <w:rPr>
          <w:rFonts w:ascii="Times New Roman" w:hAnsi="Times New Roman"/>
          <w:color w:val="828282"/>
          <w:rtl/>
        </w:rPr>
        <w:t xml:space="preserve">יָּקֻ֣מוּ׀ </w:t>
      </w:r>
      <w:r>
        <w:rPr>
          <w:color w:val="FF0000"/>
          <w:vertAlign w:val="superscript"/>
          <w:rtl/>
        </w:rPr>
        <w:t>167794</w:t>
      </w:r>
      <w:r>
        <w:rPr>
          <w:rFonts w:ascii="Times New Roman" w:hAnsi="Times New Roman"/>
          <w:color w:val="828282"/>
          <w:rtl/>
        </w:rPr>
        <w:t>כָּל־</w:t>
      </w:r>
      <w:r>
        <w:rPr>
          <w:color w:val="FF0000"/>
          <w:vertAlign w:val="superscript"/>
          <w:rtl/>
        </w:rPr>
        <w:t>167795</w:t>
      </w:r>
      <w:r>
        <w:rPr>
          <w:rFonts w:ascii="Times New Roman" w:hAnsi="Times New Roman"/>
          <w:color w:val="828282"/>
          <w:rtl/>
        </w:rPr>
        <w:t xml:space="preserve">בְּנֵ֣י </w:t>
      </w:r>
      <w:r>
        <w:rPr>
          <w:color w:val="FF0000"/>
          <w:vertAlign w:val="superscript"/>
          <w:rtl/>
        </w:rPr>
        <w:t>167796</w:t>
      </w:r>
      <w:r>
        <w:rPr>
          <w:rFonts w:ascii="Times New Roman" w:hAnsi="Times New Roman"/>
          <w:color w:val="828282"/>
          <w:rtl/>
        </w:rPr>
        <w:t>הַ</w:t>
      </w:r>
      <w:r>
        <w:rPr>
          <w:color w:val="FF0000"/>
          <w:vertAlign w:val="superscript"/>
          <w:rtl/>
        </w:rPr>
        <w:t>167797</w:t>
      </w:r>
      <w:r>
        <w:rPr>
          <w:rFonts w:ascii="Times New Roman" w:hAnsi="Times New Roman"/>
          <w:color w:val="828282"/>
          <w:rtl/>
        </w:rPr>
        <w:t xml:space="preserve">מֶּ֗לֶךְ </w:t>
      </w:r>
    </w:p>
    <w:p>
      <w:pPr>
        <w:pStyle w:val="Hebrew"/>
      </w:pPr>
      <w:r>
        <w:rPr>
          <w:color w:val="828282"/>
        </w:rPr>
        <w:t xml:space="preserve">וַֽיַּעֲשׂ֞וּ נַעֲרֵ֤י אַבְשָׁלֹום֙ לְאַמְנֹ֔ון כַּאֲשֶׁ֥ר צִוָּ֖ה אַבְשָׁלֹ֑ום וַיָּקֻ֣מוּ׀ כָּל־בְּנֵ֣י הַמֶּ֗לֶךְ וַֽיִּרְכְּב֛וּ אִ֥ישׁ עַל־פִּרְדֹּ֖ו וַיָּנֻֽסוּ׃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ab0840fe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49334042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215c3f53</w:t>
            </w:r>
          </w:p>
        </w:tc>
        <w:tc>
          <w:tcPr>
            <w:tcW w:type="auto" w:w="1728"/>
          </w:tcPr>
          <w:p>
            <w:r>
              <w:t>tense</w:t>
            </w:r>
          </w:p>
        </w:tc>
        <w:tc>
          <w:tcPr>
            <w:tcW w:type="auto" w:w="1728"/>
          </w:tcPr>
          <w:p>
            <w:r>
              <w:t>verb</w:t>
            </w:r>
          </w:p>
        </w:tc>
        <w:tc>
          <w:tcPr>
            <w:tcW w:type="auto" w:w="1728"/>
          </w:tcPr>
          <w:p>
            <w:r>
              <w:t xml:space="preserve">יָּקֻ֣מוּ׀ </w:t>
            </w:r>
          </w:p>
        </w:tc>
        <w:tc>
          <w:tcPr>
            <w:tcW w:type="auto" w:w="1728"/>
          </w:tcPr>
          <w:p>
            <w:r>
              <w:t>past</w:t>
            </w:r>
          </w:p>
        </w:tc>
      </w:tr>
    </w:tbl>
    <w:p>
      <w:r>
        <w:br/>
      </w:r>
    </w:p>
    <w:p>
      <w:pPr>
        <w:pStyle w:val="Reference"/>
      </w:pPr>
      <w:hyperlink r:id="rId2182">
        <w:r>
          <w:rPr/>
          <w:t>2_Samuel 13:29</w:t>
        </w:r>
      </w:hyperlink>
    </w:p>
    <w:p>
      <w:pPr>
        <w:pStyle w:val="Hebrew"/>
      </w:pPr>
      <w:r>
        <w:t xml:space="preserve">וַיָּנֻֽסוּ׃ </w:t>
      </w:r>
    </w:p>
    <w:p>
      <w:pPr>
        <w:pStyle w:val="Hebrew"/>
      </w:pPr>
      <w:r>
        <w:rPr>
          <w:color w:val="FF0000"/>
          <w:vertAlign w:val="superscript"/>
          <w:rtl/>
        </w:rPr>
        <w:t>167803</w:t>
      </w:r>
      <w:r>
        <w:rPr>
          <w:rFonts w:ascii="Times New Roman" w:hAnsi="Times New Roman"/>
          <w:color w:val="828282"/>
          <w:rtl/>
        </w:rPr>
        <w:t>וַ</w:t>
      </w:r>
      <w:r>
        <w:rPr>
          <w:color w:val="FF0000"/>
          <w:vertAlign w:val="superscript"/>
          <w:rtl/>
        </w:rPr>
        <w:t>167804</w:t>
      </w:r>
      <w:r>
        <w:rPr>
          <w:rFonts w:ascii="Times New Roman" w:hAnsi="Times New Roman"/>
          <w:color w:val="828282"/>
          <w:rtl/>
        </w:rPr>
        <w:t xml:space="preserve">יָּנֻֽסוּ׃ </w:t>
      </w:r>
    </w:p>
    <w:p>
      <w:pPr>
        <w:pStyle w:val="Hebrew"/>
      </w:pPr>
      <w:r>
        <w:rPr>
          <w:color w:val="828282"/>
        </w:rPr>
        <w:t xml:space="preserve">וַֽיַּעֲשׂ֞וּ נַעֲרֵ֤י אַבְשָׁלֹום֙ לְאַמְנֹ֔ון כַּאֲשֶׁ֥ר צִוָּ֖ה אַבְשָׁלֹ֑ום וַיָּקֻ֣מוּ׀ כָּל־בְּנֵ֣י הַמֶּ֗לֶךְ וַֽיִּרְכְּב֛וּ אִ֥ישׁ עַל־פִּרְדֹּ֖ו וַיָּנֻֽסוּ׃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8ae21aa9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92a5f66a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57d22ac0</w:t>
            </w:r>
          </w:p>
        </w:tc>
        <w:tc>
          <w:tcPr>
            <w:tcW w:type="auto" w:w="1728"/>
          </w:tcPr>
          <w:p>
            <w:r>
              <w:t>tense</w:t>
            </w:r>
          </w:p>
        </w:tc>
        <w:tc>
          <w:tcPr>
            <w:tcW w:type="auto" w:w="1728"/>
          </w:tcPr>
          <w:p>
            <w:r>
              <w:t>verb</w:t>
            </w:r>
          </w:p>
        </w:tc>
        <w:tc>
          <w:tcPr>
            <w:tcW w:type="auto" w:w="1728"/>
          </w:tcPr>
          <w:p>
            <w:r>
              <w:t xml:space="preserve">יָּנֻֽסוּ׃ </w:t>
            </w:r>
          </w:p>
        </w:tc>
        <w:tc>
          <w:tcPr>
            <w:tcW w:type="auto" w:w="1728"/>
          </w:tcPr>
          <w:p>
            <w:r>
              <w:t>past</w:t>
            </w:r>
          </w:p>
        </w:tc>
      </w:tr>
    </w:tbl>
    <w:p>
      <w:r>
        <w:br/>
      </w:r>
    </w:p>
    <w:p>
      <w:pPr>
        <w:pStyle w:val="Reference"/>
      </w:pPr>
      <w:hyperlink r:id="rId2183">
        <w:r>
          <w:rPr/>
          <w:t>2_Samuel 13:32</w:t>
        </w:r>
      </w:hyperlink>
    </w:p>
    <w:p>
      <w:pPr>
        <w:pStyle w:val="Hebrew"/>
      </w:pPr>
      <w:r>
        <w:t xml:space="preserve">אַל־יֹאמַ֤ר אֲדֹנִי֙ </w:t>
      </w:r>
    </w:p>
    <w:p>
      <w:pPr>
        <w:pStyle w:val="Hebrew"/>
      </w:pPr>
      <w:r>
        <w:rPr>
          <w:color w:val="FF0000"/>
          <w:vertAlign w:val="superscript"/>
          <w:rtl/>
        </w:rPr>
        <w:t>167857</w:t>
      </w:r>
      <w:r>
        <w:rPr>
          <w:rFonts w:ascii="Times New Roman" w:hAnsi="Times New Roman"/>
          <w:color w:val="828282"/>
          <w:rtl/>
        </w:rPr>
        <w:t>אַל־</w:t>
      </w:r>
      <w:r>
        <w:rPr>
          <w:color w:val="FF0000"/>
          <w:vertAlign w:val="superscript"/>
          <w:rtl/>
        </w:rPr>
        <w:t>167858</w:t>
      </w:r>
      <w:r>
        <w:rPr>
          <w:rFonts w:ascii="Times New Roman" w:hAnsi="Times New Roman"/>
          <w:color w:val="828282"/>
          <w:rtl/>
        </w:rPr>
        <w:t xml:space="preserve">יֹאמַ֤ר </w:t>
      </w:r>
      <w:r>
        <w:rPr>
          <w:color w:val="FF0000"/>
          <w:vertAlign w:val="superscript"/>
          <w:rtl/>
        </w:rPr>
        <w:t>167859</w:t>
      </w:r>
      <w:r>
        <w:rPr>
          <w:rFonts w:ascii="Times New Roman" w:hAnsi="Times New Roman"/>
          <w:color w:val="828282"/>
          <w:rtl/>
        </w:rPr>
        <w:t xml:space="preserve">אֲדֹנִי֙ </w:t>
      </w:r>
    </w:p>
    <w:p>
      <w:pPr>
        <w:pStyle w:val="Hebrew"/>
      </w:pPr>
      <w:r>
        <w:rPr>
          <w:color w:val="828282"/>
        </w:rPr>
        <w:t xml:space="preserve">וַיַּ֡עַן יֹונָדָ֣ב׀ בֶּן־שִׁמְעָ֨ה אֲחִֽי־דָוִ֜ד וַיֹּ֗אמֶר אַל־יֹאמַ֤ר אֲדֹנִי֙ אֵ֣ת כָּל־הַנְּעָרִ֤ים בְּנֵֽי־הַמֶּ֨לֶךְ֙ הֵמִ֔יתוּ כִּֽי־אַמְנֹ֥ון לְבַדֹּ֖ו מֵ֑ת כִּֽי־עַל־פִּ֤י אַבְשָׁלֹום֙ הָיְתָ֣ה שׂוּמָ֔ה מִיֹּום֙ עַנֹּתֹ֔ו אֵ֖ת תָּמָ֥ר אֲחֹתֹֽו׃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ed976a8f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d88b1ccf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80d224c3</w:t>
            </w:r>
          </w:p>
        </w:tc>
        <w:tc>
          <w:tcPr>
            <w:tcW w:type="auto" w:w="1728"/>
          </w:tcPr>
          <w:p>
            <w:r>
              <w:t>tense</w:t>
            </w:r>
          </w:p>
        </w:tc>
        <w:tc>
          <w:tcPr>
            <w:tcW w:type="auto" w:w="1728"/>
          </w:tcPr>
          <w:p>
            <w:r>
              <w:t>verb</w:t>
            </w:r>
          </w:p>
        </w:tc>
        <w:tc>
          <w:tcPr>
            <w:tcW w:type="auto" w:w="1728"/>
          </w:tcPr>
          <w:p>
            <w:r>
              <w:t xml:space="preserve">יֹאמַ֤ר </w:t>
            </w:r>
          </w:p>
        </w:tc>
        <w:tc>
          <w:tcPr>
            <w:tcW w:type="auto" w:w="1728"/>
          </w:tcPr>
          <w:p>
            <w:r>
              <w:t>mod</w:t>
            </w:r>
          </w:p>
        </w:tc>
      </w:tr>
    </w:tbl>
    <w:p>
      <w:r>
        <w:br/>
      </w:r>
    </w:p>
    <w:p>
      <w:pPr>
        <w:pStyle w:val="Reference"/>
      </w:pPr>
      <w:hyperlink r:id="rId2184">
        <w:r>
          <w:rPr/>
          <w:t>2_Samuel 13:36</w:t>
        </w:r>
      </w:hyperlink>
    </w:p>
    <w:p>
      <w:pPr>
        <w:pStyle w:val="Hebrew"/>
      </w:pPr>
      <w:r>
        <w:t xml:space="preserve">וְהִנֵּ֤ה בְנֵֽי־הַמֶּ֨לֶךְ֙ בָּ֔אוּ </w:t>
      </w:r>
    </w:p>
    <w:p>
      <w:pPr>
        <w:pStyle w:val="Hebrew"/>
      </w:pPr>
      <w:r>
        <w:rPr>
          <w:color w:val="FF0000"/>
          <w:vertAlign w:val="superscript"/>
          <w:rtl/>
        </w:rPr>
        <w:t>167955</w:t>
      </w:r>
      <w:r>
        <w:rPr>
          <w:rFonts w:ascii="Times New Roman" w:hAnsi="Times New Roman"/>
          <w:color w:val="828282"/>
          <w:rtl/>
        </w:rPr>
        <w:t>וְ</w:t>
      </w:r>
      <w:r>
        <w:rPr>
          <w:color w:val="FF0000"/>
          <w:vertAlign w:val="superscript"/>
          <w:rtl/>
        </w:rPr>
        <w:t>167956</w:t>
      </w:r>
      <w:r>
        <w:rPr>
          <w:rFonts w:ascii="Times New Roman" w:hAnsi="Times New Roman"/>
          <w:color w:val="828282"/>
          <w:rtl/>
        </w:rPr>
        <w:t xml:space="preserve">הִנֵּ֤ה </w:t>
      </w:r>
      <w:r>
        <w:rPr>
          <w:color w:val="FF0000"/>
          <w:vertAlign w:val="superscript"/>
          <w:rtl/>
        </w:rPr>
        <w:t>167957</w:t>
      </w:r>
      <w:r>
        <w:rPr>
          <w:rFonts w:ascii="Times New Roman" w:hAnsi="Times New Roman"/>
          <w:color w:val="828282"/>
          <w:rtl/>
        </w:rPr>
        <w:t>בְנֵֽי־</w:t>
      </w:r>
      <w:r>
        <w:rPr>
          <w:color w:val="FF0000"/>
          <w:vertAlign w:val="superscript"/>
          <w:rtl/>
        </w:rPr>
        <w:t>167958</w:t>
      </w:r>
      <w:r>
        <w:rPr>
          <w:rFonts w:ascii="Times New Roman" w:hAnsi="Times New Roman"/>
          <w:color w:val="828282"/>
          <w:rtl/>
        </w:rPr>
        <w:t>הַ</w:t>
      </w:r>
      <w:r>
        <w:rPr>
          <w:color w:val="FF0000"/>
          <w:vertAlign w:val="superscript"/>
          <w:rtl/>
        </w:rPr>
        <w:t>167959</w:t>
      </w:r>
      <w:r>
        <w:rPr>
          <w:rFonts w:ascii="Times New Roman" w:hAnsi="Times New Roman"/>
          <w:color w:val="828282"/>
          <w:rtl/>
        </w:rPr>
        <w:t xml:space="preserve">מֶּ֨לֶךְ֙ </w:t>
      </w:r>
      <w:r>
        <w:rPr>
          <w:color w:val="FF0000"/>
          <w:vertAlign w:val="superscript"/>
          <w:rtl/>
        </w:rPr>
        <w:t>167960</w:t>
      </w:r>
      <w:r>
        <w:rPr>
          <w:rFonts w:ascii="Times New Roman" w:hAnsi="Times New Roman"/>
          <w:color w:val="828282"/>
          <w:rtl/>
        </w:rPr>
        <w:t xml:space="preserve">בָּ֔אוּ </w:t>
      </w:r>
    </w:p>
    <w:p>
      <w:pPr>
        <w:pStyle w:val="Hebrew"/>
      </w:pPr>
      <w:r>
        <w:rPr>
          <w:color w:val="828282"/>
        </w:rPr>
        <w:t xml:space="preserve">וַיְהִ֣י׀ כְּכַלֹּתֹ֣ו לְדַבֵּ֗ר וְהִנֵּ֤ה בְנֵֽי־הַמֶּ֨לֶךְ֙ בָּ֔אוּ וַיִּשְׂא֥וּ קֹולָ֖ם וַיִּבְכּ֑וּ וְגַם־הַמֶּ֨לֶךְ֙ וְכָל־עֲבָדָ֔יו בָּכ֕וּ בְּכִ֖י גָּדֹ֥ול מְאֹֽד׃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72d2ed5d</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f3ceada6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0cba0c37</w:t>
            </w:r>
          </w:p>
        </w:tc>
        <w:tc>
          <w:tcPr>
            <w:tcW w:type="auto" w:w="1728"/>
          </w:tcPr>
          <w:p>
            <w:r>
              <w:t>tense</w:t>
            </w:r>
          </w:p>
        </w:tc>
        <w:tc>
          <w:tcPr>
            <w:tcW w:type="auto" w:w="1728"/>
          </w:tcPr>
          <w:p>
            <w:r>
              <w:t>verb</w:t>
            </w:r>
          </w:p>
        </w:tc>
        <w:tc>
          <w:tcPr>
            <w:tcW w:type="auto" w:w="1728"/>
          </w:tcPr>
          <w:p>
            <w:r>
              <w:t xml:space="preserve">בָּ֔אוּ </w:t>
            </w:r>
          </w:p>
        </w:tc>
        <w:tc>
          <w:tcPr>
            <w:tcW w:type="auto" w:w="1728"/>
          </w:tcPr>
          <w:p>
            <w:r>
              <w:t>past</w:t>
            </w:r>
          </w:p>
        </w:tc>
      </w:tr>
    </w:tbl>
    <w:p>
      <w:r>
        <w:br/>
      </w:r>
    </w:p>
    <w:p>
      <w:pPr>
        <w:pStyle w:val="Reference"/>
      </w:pPr>
      <w:hyperlink r:id="rId2185">
        <w:r>
          <w:rPr/>
          <w:t>2_Samuel 13:38</w:t>
        </w:r>
      </w:hyperlink>
    </w:p>
    <w:p>
      <w:pPr>
        <w:pStyle w:val="Hebrew"/>
      </w:pPr>
      <w:r>
        <w:t xml:space="preserve">וְאַבְשָׁלֹ֥ום בָּרַ֖ח </w:t>
      </w:r>
    </w:p>
    <w:p>
      <w:pPr>
        <w:pStyle w:val="Hebrew"/>
      </w:pPr>
      <w:r>
        <w:rPr>
          <w:color w:val="FF0000"/>
          <w:vertAlign w:val="superscript"/>
          <w:rtl/>
        </w:rPr>
        <w:t>167995</w:t>
      </w:r>
      <w:r>
        <w:rPr>
          <w:rFonts w:ascii="Times New Roman" w:hAnsi="Times New Roman"/>
          <w:color w:val="828282"/>
          <w:rtl/>
        </w:rPr>
        <w:t>וְ</w:t>
      </w:r>
      <w:r>
        <w:rPr>
          <w:color w:val="FF0000"/>
          <w:vertAlign w:val="superscript"/>
          <w:rtl/>
        </w:rPr>
        <w:t>167996</w:t>
      </w:r>
      <w:r>
        <w:rPr>
          <w:rFonts w:ascii="Times New Roman" w:hAnsi="Times New Roman"/>
          <w:color w:val="828282"/>
          <w:rtl/>
        </w:rPr>
        <w:t xml:space="preserve">אַבְשָׁלֹ֥ום </w:t>
      </w:r>
      <w:r>
        <w:rPr>
          <w:color w:val="FF0000"/>
          <w:vertAlign w:val="superscript"/>
          <w:rtl/>
        </w:rPr>
        <w:t>167997</w:t>
      </w:r>
      <w:r>
        <w:rPr>
          <w:rFonts w:ascii="Times New Roman" w:hAnsi="Times New Roman"/>
          <w:color w:val="828282"/>
          <w:rtl/>
        </w:rPr>
        <w:t xml:space="preserve">בָּרַ֖ח </w:t>
      </w:r>
    </w:p>
    <w:p>
      <w:pPr>
        <w:pStyle w:val="Hebrew"/>
      </w:pPr>
      <w:r>
        <w:rPr>
          <w:color w:val="828282"/>
        </w:rPr>
        <w:t xml:space="preserve">וְאַבְשָׁלֹ֥ום בָּרַ֖ח וַיֵּ֣לֶךְ גְּשׁ֑וּר וַיְהִי־שָׁ֖ם שָׁלֹ֥שׁ שָׁנִֽים׃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c75cbae1</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2381d159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a925b3f1</w:t>
            </w:r>
          </w:p>
        </w:tc>
        <w:tc>
          <w:tcPr>
            <w:tcW w:type="auto" w:w="1728"/>
          </w:tcPr>
          <w:p>
            <w:r>
              <w:t>tense</w:t>
            </w:r>
          </w:p>
        </w:tc>
        <w:tc>
          <w:tcPr>
            <w:tcW w:type="auto" w:w="1728"/>
          </w:tcPr>
          <w:p>
            <w:r>
              <w:t>verb</w:t>
            </w:r>
          </w:p>
        </w:tc>
        <w:tc>
          <w:tcPr>
            <w:tcW w:type="auto" w:w="1728"/>
          </w:tcPr>
          <w:p>
            <w:r>
              <w:t xml:space="preserve">בָּרַ֖ח </w:t>
            </w:r>
          </w:p>
        </w:tc>
        <w:tc>
          <w:tcPr>
            <w:tcW w:type="auto" w:w="1728"/>
          </w:tcPr>
          <w:p>
            <w:r>
              <w:t>past</w:t>
            </w:r>
          </w:p>
        </w:tc>
      </w:tr>
    </w:tbl>
    <w:p>
      <w:r>
        <w:br/>
      </w:r>
    </w:p>
    <w:p>
      <w:pPr>
        <w:pStyle w:val="Reference"/>
      </w:pPr>
      <w:hyperlink r:id="rId2186">
        <w:r>
          <w:rPr/>
          <w:t>2_Samuel 14:2</w:t>
        </w:r>
      </w:hyperlink>
    </w:p>
    <w:p>
      <w:pPr>
        <w:pStyle w:val="Hebrew"/>
      </w:pPr>
      <w:r>
        <w:t xml:space="preserve">וַיִּשְׁלַ֤ח יֹואָב֙ תְּקֹ֔ועָה </w:t>
      </w:r>
    </w:p>
    <w:p>
      <w:pPr>
        <w:pStyle w:val="Hebrew"/>
      </w:pPr>
      <w:r>
        <w:rPr>
          <w:color w:val="FF0000"/>
          <w:vertAlign w:val="superscript"/>
          <w:rtl/>
        </w:rPr>
        <w:t>168032</w:t>
      </w:r>
      <w:r>
        <w:rPr>
          <w:rFonts w:ascii="Times New Roman" w:hAnsi="Times New Roman"/>
          <w:color w:val="828282"/>
          <w:rtl/>
        </w:rPr>
        <w:t>וַ</w:t>
      </w:r>
      <w:r>
        <w:rPr>
          <w:color w:val="FF0000"/>
          <w:vertAlign w:val="superscript"/>
          <w:rtl/>
        </w:rPr>
        <w:t>168033</w:t>
      </w:r>
      <w:r>
        <w:rPr>
          <w:rFonts w:ascii="Times New Roman" w:hAnsi="Times New Roman"/>
          <w:color w:val="828282"/>
          <w:rtl/>
        </w:rPr>
        <w:t xml:space="preserve">יִּשְׁלַ֤ח </w:t>
      </w:r>
      <w:r>
        <w:rPr>
          <w:color w:val="FF0000"/>
          <w:vertAlign w:val="superscript"/>
          <w:rtl/>
        </w:rPr>
        <w:t>168034</w:t>
      </w:r>
      <w:r>
        <w:rPr>
          <w:rFonts w:ascii="Times New Roman" w:hAnsi="Times New Roman"/>
          <w:color w:val="828282"/>
          <w:rtl/>
        </w:rPr>
        <w:t xml:space="preserve">יֹואָב֙ </w:t>
      </w:r>
      <w:r>
        <w:rPr>
          <w:color w:val="FF0000"/>
          <w:vertAlign w:val="superscript"/>
          <w:rtl/>
        </w:rPr>
        <w:t>168035</w:t>
      </w:r>
      <w:r>
        <w:rPr>
          <w:rFonts w:ascii="Times New Roman" w:hAnsi="Times New Roman"/>
          <w:color w:val="828282"/>
          <w:rtl/>
        </w:rPr>
        <w:t xml:space="preserve">תְּקֹ֔ועָה </w:t>
      </w:r>
    </w:p>
    <w:p>
      <w:pPr>
        <w:pStyle w:val="Hebrew"/>
      </w:pPr>
      <w:r>
        <w:rPr>
          <w:color w:val="828282"/>
        </w:rPr>
        <w:t xml:space="preserve">וַיִּשְׁלַ֤ח יֹואָב֙ תְּקֹ֔ועָה וַיִּקַּ֥ח מִשָּׁ֖ם אִשָּׁ֣ה חֲכָמָ֑ה וַיֹּ֣אמֶר אֵ֠לֶיהָ הִֽתְאַבְּלִי־נָ֞א וְלִבְשִׁי־נָ֣א בִגְדֵי־אֵ֗בֶל וְאַל־תָּס֨וּכִי֙ שֶׁ֔מֶן וְהָיִ֕ית כְּאִשָּׁ֗ה זֶ֚ה יָמִ֣ים רַבִּ֔ים מִתְאַבֶּ֖לֶת עַל־מֵֽת׃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6c0ea0cc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a2ec795b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b3c52c44</w:t>
            </w:r>
          </w:p>
        </w:tc>
        <w:tc>
          <w:tcPr>
            <w:tcW w:type="auto" w:w="1728"/>
          </w:tcPr>
          <w:p>
            <w:r>
              <w:t>tense</w:t>
            </w:r>
          </w:p>
        </w:tc>
        <w:tc>
          <w:tcPr>
            <w:tcW w:type="auto" w:w="1728"/>
          </w:tcPr>
          <w:p>
            <w:r>
              <w:t>verb</w:t>
            </w:r>
          </w:p>
        </w:tc>
        <w:tc>
          <w:tcPr>
            <w:tcW w:type="auto" w:w="1728"/>
          </w:tcPr>
          <w:p>
            <w:r>
              <w:t xml:space="preserve">יִּשְׁלַ֤ח </w:t>
            </w:r>
          </w:p>
        </w:tc>
        <w:tc>
          <w:tcPr>
            <w:tcW w:type="auto" w:w="1728"/>
          </w:tcPr>
          <w:p>
            <w:r>
              <w:t>past</w:t>
            </w:r>
          </w:p>
        </w:tc>
      </w:tr>
    </w:tbl>
    <w:p>
      <w:r>
        <w:br/>
      </w:r>
    </w:p>
    <w:p>
      <w:pPr>
        <w:pStyle w:val="Reference"/>
      </w:pPr>
      <w:hyperlink r:id="rId2187">
        <w:r>
          <w:rPr/>
          <w:t>2_Samuel 14:3</w:t>
        </w:r>
      </w:hyperlink>
    </w:p>
    <w:p>
      <w:pPr>
        <w:pStyle w:val="Hebrew"/>
      </w:pPr>
      <w:r>
        <w:t xml:space="preserve">וּבָאת֙ אֶל־הַמֶּ֔לֶךְ </w:t>
      </w:r>
    </w:p>
    <w:p>
      <w:pPr>
        <w:pStyle w:val="Hebrew"/>
      </w:pPr>
      <w:r>
        <w:rPr>
          <w:color w:val="FF0000"/>
          <w:vertAlign w:val="superscript"/>
          <w:rtl/>
        </w:rPr>
        <w:t>168066</w:t>
      </w:r>
      <w:r>
        <w:rPr>
          <w:rFonts w:ascii="Times New Roman" w:hAnsi="Times New Roman"/>
          <w:color w:val="828282"/>
          <w:rtl/>
        </w:rPr>
        <w:t>וּ</w:t>
      </w:r>
      <w:r>
        <w:rPr>
          <w:color w:val="FF0000"/>
          <w:vertAlign w:val="superscript"/>
          <w:rtl/>
        </w:rPr>
        <w:t>168067</w:t>
      </w:r>
      <w:r>
        <w:rPr>
          <w:rFonts w:ascii="Times New Roman" w:hAnsi="Times New Roman"/>
          <w:color w:val="828282"/>
          <w:rtl/>
        </w:rPr>
        <w:t xml:space="preserve">בָאת֙ </w:t>
      </w:r>
      <w:r>
        <w:rPr>
          <w:color w:val="FF0000"/>
          <w:vertAlign w:val="superscript"/>
          <w:rtl/>
        </w:rPr>
        <w:t>168068</w:t>
      </w:r>
      <w:r>
        <w:rPr>
          <w:rFonts w:ascii="Times New Roman" w:hAnsi="Times New Roman"/>
          <w:color w:val="828282"/>
          <w:rtl/>
        </w:rPr>
        <w:t>אֶל־</w:t>
      </w:r>
      <w:r>
        <w:rPr>
          <w:color w:val="FF0000"/>
          <w:vertAlign w:val="superscript"/>
          <w:rtl/>
        </w:rPr>
        <w:t>168069</w:t>
      </w:r>
      <w:r>
        <w:rPr>
          <w:rFonts w:ascii="Times New Roman" w:hAnsi="Times New Roman"/>
          <w:color w:val="828282"/>
          <w:rtl/>
        </w:rPr>
        <w:t>הַ</w:t>
      </w:r>
      <w:r>
        <w:rPr>
          <w:color w:val="FF0000"/>
          <w:vertAlign w:val="superscript"/>
          <w:rtl/>
        </w:rPr>
        <w:t>168070</w:t>
      </w:r>
      <w:r>
        <w:rPr>
          <w:rFonts w:ascii="Times New Roman" w:hAnsi="Times New Roman"/>
          <w:color w:val="828282"/>
          <w:rtl/>
        </w:rPr>
        <w:t xml:space="preserve">מֶּ֔לֶךְ </w:t>
      </w:r>
    </w:p>
    <w:p>
      <w:pPr>
        <w:pStyle w:val="Hebrew"/>
      </w:pPr>
      <w:r>
        <w:rPr>
          <w:color w:val="828282"/>
        </w:rPr>
        <w:t xml:space="preserve">וּבָאת֙ אֶל־הַמֶּ֔לֶךְ וְדִבַּ֥רְתְּ אֵלָ֖יו כַּדָּבָ֣ר הַזֶּ֑ה וַיָּ֧שֶׂם יֹואָ֛ב אֶת־הַדְּבָרִ֖ים בְּפִֽיהָ׃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0f5ee45a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81206032</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2f7aaf6f</w:t>
            </w:r>
          </w:p>
        </w:tc>
        <w:tc>
          <w:tcPr>
            <w:tcW w:type="auto" w:w="1728"/>
          </w:tcPr>
          <w:p>
            <w:r>
              <w:t>tense</w:t>
            </w:r>
          </w:p>
        </w:tc>
        <w:tc>
          <w:tcPr>
            <w:tcW w:type="auto" w:w="1728"/>
          </w:tcPr>
          <w:p>
            <w:r>
              <w:t>verb</w:t>
            </w:r>
          </w:p>
        </w:tc>
        <w:tc>
          <w:tcPr>
            <w:tcW w:type="auto" w:w="1728"/>
          </w:tcPr>
          <w:p>
            <w:r>
              <w:t xml:space="preserve">בָאת֙ </w:t>
            </w:r>
          </w:p>
        </w:tc>
        <w:tc>
          <w:tcPr>
            <w:tcW w:type="auto" w:w="1728"/>
          </w:tcPr>
          <w:p>
            <w:r/>
          </w:p>
        </w:tc>
      </w:tr>
    </w:tbl>
    <w:p>
      <w:r>
        <w:br/>
      </w:r>
    </w:p>
    <w:p>
      <w:pPr>
        <w:pStyle w:val="Reference"/>
      </w:pPr>
      <w:hyperlink r:id="rId2188">
        <w:r>
          <w:rPr/>
          <w:t>2_Samuel 14:7</w:t>
        </w:r>
      </w:hyperlink>
    </w:p>
    <w:p>
      <w:pPr>
        <w:pStyle w:val="Hebrew"/>
      </w:pPr>
      <w:r>
        <w:t xml:space="preserve">תְּנִ֣י׀ אֶת־מַכֵּ֣ה אָחִ֗יו </w:t>
      </w:r>
    </w:p>
    <w:p>
      <w:pPr>
        <w:pStyle w:val="Hebrew"/>
      </w:pPr>
      <w:r>
        <w:rPr>
          <w:color w:val="FF0000"/>
          <w:vertAlign w:val="superscript"/>
          <w:rtl/>
        </w:rPr>
        <w:t>168159</w:t>
      </w:r>
      <w:r>
        <w:rPr>
          <w:rFonts w:ascii="Times New Roman" w:hAnsi="Times New Roman"/>
          <w:color w:val="828282"/>
          <w:rtl/>
        </w:rPr>
        <w:t xml:space="preserve">תְּנִ֣י׀ </w:t>
      </w:r>
      <w:r>
        <w:rPr>
          <w:color w:val="FF0000"/>
          <w:vertAlign w:val="superscript"/>
          <w:rtl/>
        </w:rPr>
        <w:t>168160</w:t>
      </w:r>
      <w:r>
        <w:rPr>
          <w:rFonts w:ascii="Times New Roman" w:hAnsi="Times New Roman"/>
          <w:color w:val="828282"/>
          <w:rtl/>
        </w:rPr>
        <w:t>אֶת־</w:t>
      </w:r>
      <w:r>
        <w:rPr>
          <w:color w:val="FF0000"/>
          <w:vertAlign w:val="superscript"/>
          <w:rtl/>
        </w:rPr>
        <w:t>168161</w:t>
      </w:r>
      <w:r>
        <w:rPr>
          <w:rFonts w:ascii="Times New Roman" w:hAnsi="Times New Roman"/>
          <w:color w:val="828282"/>
          <w:rtl/>
        </w:rPr>
        <w:t xml:space="preserve">מַכֵּ֣ה </w:t>
      </w:r>
      <w:r>
        <w:rPr>
          <w:color w:val="FF0000"/>
          <w:vertAlign w:val="superscript"/>
          <w:rtl/>
        </w:rPr>
        <w:t>168162</w:t>
      </w:r>
      <w:r>
        <w:rPr>
          <w:rFonts w:ascii="Times New Roman" w:hAnsi="Times New Roman"/>
          <w:color w:val="828282"/>
          <w:rtl/>
        </w:rPr>
        <w:t xml:space="preserve">אָחִ֗יו </w:t>
      </w:r>
    </w:p>
    <w:p>
      <w:pPr>
        <w:pStyle w:val="Hebrew"/>
      </w:pPr>
      <w:r>
        <w:rPr>
          <w:color w:val="828282"/>
        </w:rPr>
        <w:t xml:space="preserve">וְהִנֵּה֩ קָ֨מָה כָֽל־הַמִּשְׁפָּחָ֜ה עַל־שִׁפְחָתֶ֗ךָ וַיֹּֽאמְרוּ֙ תְּנִ֣י׀ אֶת־מַכֵּ֣ה אָחִ֗יו וּנְמִתֵ֨הוּ֙ בְּנֶ֤פֶשׁ אָחִיו֙ אֲשֶׁ֣ר הָרָ֔ג וְנַשְׁמִ֖ידָה גַּ֣ם אֶת־הַיֹּורֵ֑שׁ וְכִבּ֗וּ אֶת־גַּֽחַלְתִּי֙ אֲשֶׁ֣ר נִשְׁאָ֔רָה לְבִלְתִּ֧י שִׂים־לְאִישִׁ֛י שֵׁ֥ם וּשְׁאֵרִ֖ית עַל־פְּנֵ֥י הָאֲדָמָֽה׃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b87265f3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8cb5e96e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a20d8bf9</w:t>
            </w:r>
          </w:p>
        </w:tc>
        <w:tc>
          <w:tcPr>
            <w:tcW w:type="auto" w:w="1728"/>
          </w:tcPr>
          <w:p>
            <w:r>
              <w:t>tense</w:t>
            </w:r>
          </w:p>
        </w:tc>
        <w:tc>
          <w:tcPr>
            <w:tcW w:type="auto" w:w="1728"/>
          </w:tcPr>
          <w:p>
            <w:r>
              <w:t>verb</w:t>
            </w:r>
          </w:p>
        </w:tc>
        <w:tc>
          <w:tcPr>
            <w:tcW w:type="auto" w:w="1728"/>
          </w:tcPr>
          <w:p>
            <w:r>
              <w:t xml:space="preserve">תְּנִ֣י׀ </w:t>
            </w:r>
          </w:p>
        </w:tc>
        <w:tc>
          <w:tcPr>
            <w:tcW w:type="auto" w:w="1728"/>
          </w:tcPr>
          <w:p>
            <w:r>
              <w:t>impv</w:t>
            </w:r>
          </w:p>
        </w:tc>
      </w:tr>
    </w:tbl>
    <w:p>
      <w:r>
        <w:br/>
      </w:r>
    </w:p>
    <w:p>
      <w:pPr>
        <w:pStyle w:val="Reference"/>
      </w:pPr>
      <w:hyperlink r:id="rId2189">
        <w:r>
          <w:rPr/>
          <w:t>2_Samuel 14:10</w:t>
        </w:r>
      </w:hyperlink>
    </w:p>
    <w:p>
      <w:pPr>
        <w:pStyle w:val="Hebrew"/>
      </w:pPr>
      <w:r>
        <w:t xml:space="preserve">וַיֹּ֖אמֶר הַמֶּ֑לֶךְ </w:t>
      </w:r>
    </w:p>
    <w:p>
      <w:pPr>
        <w:pStyle w:val="Hebrew"/>
      </w:pPr>
      <w:r>
        <w:rPr>
          <w:color w:val="FF0000"/>
          <w:vertAlign w:val="superscript"/>
          <w:rtl/>
        </w:rPr>
        <w:t>168233</w:t>
      </w:r>
      <w:r>
        <w:rPr>
          <w:rFonts w:ascii="Times New Roman" w:hAnsi="Times New Roman"/>
          <w:color w:val="828282"/>
          <w:rtl/>
        </w:rPr>
        <w:t>וַ</w:t>
      </w:r>
      <w:r>
        <w:rPr>
          <w:color w:val="FF0000"/>
          <w:vertAlign w:val="superscript"/>
          <w:rtl/>
        </w:rPr>
        <w:t>168234</w:t>
      </w:r>
      <w:r>
        <w:rPr>
          <w:rFonts w:ascii="Times New Roman" w:hAnsi="Times New Roman"/>
          <w:color w:val="828282"/>
          <w:rtl/>
        </w:rPr>
        <w:t xml:space="preserve">יֹּ֖אמֶר </w:t>
      </w:r>
      <w:r>
        <w:rPr>
          <w:color w:val="FF0000"/>
          <w:vertAlign w:val="superscript"/>
          <w:rtl/>
        </w:rPr>
        <w:t>168235</w:t>
      </w:r>
      <w:r>
        <w:rPr>
          <w:rFonts w:ascii="Times New Roman" w:hAnsi="Times New Roman"/>
          <w:color w:val="828282"/>
          <w:rtl/>
        </w:rPr>
        <w:t>הַ</w:t>
      </w:r>
      <w:r>
        <w:rPr>
          <w:color w:val="FF0000"/>
          <w:vertAlign w:val="superscript"/>
          <w:rtl/>
        </w:rPr>
        <w:t>168236</w:t>
      </w:r>
      <w:r>
        <w:rPr>
          <w:rFonts w:ascii="Times New Roman" w:hAnsi="Times New Roman"/>
          <w:color w:val="828282"/>
          <w:rtl/>
        </w:rPr>
        <w:t xml:space="preserve">מֶּ֑לֶךְ </w:t>
      </w:r>
    </w:p>
    <w:p>
      <w:pPr>
        <w:pStyle w:val="Hebrew"/>
      </w:pPr>
      <w:r>
        <w:rPr>
          <w:color w:val="828282"/>
        </w:rPr>
        <w:t xml:space="preserve">וַיֹּ֖אמֶר הַמֶּ֑לֶךְ הַֽמְדַבֵּ֤ר אֵלַ֨יִךְ֙ וַֽהֲבֵאתֹ֣ו אֵלַ֔י וְלֹֽא־יֹסִ֥יף עֹ֖וד לָגַ֥עַת בָּֽךְ׃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de411b5c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e7288a50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7b0f8f15</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190">
        <w:r>
          <w:rPr/>
          <w:t>2_Samuel 14:11</w:t>
        </w:r>
      </w:hyperlink>
    </w:p>
    <w:p>
      <w:pPr>
        <w:pStyle w:val="Hebrew"/>
      </w:pPr>
      <w:r>
        <w:t xml:space="preserve">וְלֹ֥א יַשְׁמִ֖ידוּ אֶת־בְּנִ֑י </w:t>
      </w:r>
    </w:p>
    <w:p>
      <w:pPr>
        <w:pStyle w:val="Hebrew"/>
      </w:pPr>
      <w:r>
        <w:rPr>
          <w:color w:val="FF0000"/>
          <w:vertAlign w:val="superscript"/>
          <w:rtl/>
        </w:rPr>
        <w:t>168266</w:t>
      </w:r>
      <w:r>
        <w:rPr>
          <w:rFonts w:ascii="Times New Roman" w:hAnsi="Times New Roman"/>
          <w:color w:val="828282"/>
          <w:rtl/>
        </w:rPr>
        <w:t>וְ</w:t>
      </w:r>
      <w:r>
        <w:rPr>
          <w:color w:val="FF0000"/>
          <w:vertAlign w:val="superscript"/>
          <w:rtl/>
        </w:rPr>
        <w:t>168267</w:t>
      </w:r>
      <w:r>
        <w:rPr>
          <w:rFonts w:ascii="Times New Roman" w:hAnsi="Times New Roman"/>
          <w:color w:val="828282"/>
          <w:rtl/>
        </w:rPr>
        <w:t xml:space="preserve">לֹ֥א </w:t>
      </w:r>
      <w:r>
        <w:rPr>
          <w:color w:val="FF0000"/>
          <w:vertAlign w:val="superscript"/>
          <w:rtl/>
        </w:rPr>
        <w:t>168268</w:t>
      </w:r>
      <w:r>
        <w:rPr>
          <w:rFonts w:ascii="Times New Roman" w:hAnsi="Times New Roman"/>
          <w:color w:val="828282"/>
          <w:rtl/>
        </w:rPr>
        <w:t xml:space="preserve">יַשְׁמִ֖ידוּ </w:t>
      </w:r>
      <w:r>
        <w:rPr>
          <w:color w:val="FF0000"/>
          <w:vertAlign w:val="superscript"/>
          <w:rtl/>
        </w:rPr>
        <w:t>168269</w:t>
      </w:r>
      <w:r>
        <w:rPr>
          <w:rFonts w:ascii="Times New Roman" w:hAnsi="Times New Roman"/>
          <w:color w:val="828282"/>
          <w:rtl/>
        </w:rPr>
        <w:t>אֶת־</w:t>
      </w:r>
      <w:r>
        <w:rPr>
          <w:color w:val="FF0000"/>
          <w:vertAlign w:val="superscript"/>
          <w:rtl/>
        </w:rPr>
        <w:t>168270</w:t>
      </w:r>
      <w:r>
        <w:rPr>
          <w:rFonts w:ascii="Times New Roman" w:hAnsi="Times New Roman"/>
          <w:color w:val="828282"/>
          <w:rtl/>
        </w:rPr>
        <w:t xml:space="preserve">בְּנִ֑י </w:t>
      </w:r>
    </w:p>
    <w:p>
      <w:pPr>
        <w:pStyle w:val="Hebrew"/>
      </w:pPr>
      <w:r>
        <w:rPr>
          <w:color w:val="828282"/>
        </w:rPr>
        <w:t xml:space="preserve">וַתֹּאמֶר֩ יִזְכָּר־נָ֨א הַמֶּ֜לֶךְ אֶת־יְהוָ֣ה אֱלֹהֶ֗יךָ מֵהַרְבַּ֞ת גֹּאֵ֤ל הַדָּם֙ לְשַׁחֵ֔ת וְלֹ֥א יַשְׁמִ֖ידוּ אֶת־בְּנִ֑י וַיֹּ֨אמֶר֙ חַי־יְהוָ֔ה אִם־יִפֹּ֛ל מִשַּׂעֲרַ֥ת בְּנֵ֖ךְ אָֽרְצָה׃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3823a781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4a1321ad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114e38d2</w:t>
            </w:r>
          </w:p>
        </w:tc>
        <w:tc>
          <w:tcPr>
            <w:tcW w:type="auto" w:w="1728"/>
          </w:tcPr>
          <w:p>
            <w:r>
              <w:t>tense</w:t>
            </w:r>
          </w:p>
        </w:tc>
        <w:tc>
          <w:tcPr>
            <w:tcW w:type="auto" w:w="1728"/>
          </w:tcPr>
          <w:p>
            <w:r>
              <w:t>verb</w:t>
            </w:r>
          </w:p>
        </w:tc>
        <w:tc>
          <w:tcPr>
            <w:tcW w:type="auto" w:w="1728"/>
          </w:tcPr>
          <w:p>
            <w:r>
              <w:t xml:space="preserve">יַשְׁמִ֖ידוּ </w:t>
            </w:r>
          </w:p>
        </w:tc>
        <w:tc>
          <w:tcPr>
            <w:tcW w:type="auto" w:w="1728"/>
          </w:tcPr>
          <w:p>
            <w:r/>
          </w:p>
        </w:tc>
      </w:tr>
    </w:tbl>
    <w:p>
      <w:r>
        <w:br/>
      </w:r>
    </w:p>
    <w:p>
      <w:pPr>
        <w:pStyle w:val="Reference"/>
      </w:pPr>
      <w:hyperlink r:id="rId2191">
        <w:r>
          <w:rPr/>
          <w:t>2_Samuel 14:17</w:t>
        </w:r>
      </w:hyperlink>
    </w:p>
    <w:p>
      <w:pPr>
        <w:pStyle w:val="Hebrew"/>
      </w:pPr>
      <w:r>
        <w:t xml:space="preserve">וַֽיהוָ֥ה אֱלֹהֶ֖יךָ יְהִ֥י עִמָּֽךְ׃ פ </w:t>
      </w:r>
    </w:p>
    <w:p>
      <w:pPr>
        <w:pStyle w:val="Hebrew"/>
      </w:pPr>
      <w:r>
        <w:rPr>
          <w:color w:val="FF0000"/>
          <w:vertAlign w:val="superscript"/>
          <w:rtl/>
        </w:rPr>
        <w:t>168435</w:t>
      </w:r>
      <w:r>
        <w:rPr>
          <w:rFonts w:ascii="Times New Roman" w:hAnsi="Times New Roman"/>
          <w:color w:val="828282"/>
          <w:rtl/>
        </w:rPr>
        <w:t>וַֽ</w:t>
      </w:r>
      <w:r>
        <w:rPr>
          <w:color w:val="FF0000"/>
          <w:vertAlign w:val="superscript"/>
          <w:rtl/>
        </w:rPr>
        <w:t>168436</w:t>
      </w:r>
      <w:r>
        <w:rPr>
          <w:rFonts w:ascii="Times New Roman" w:hAnsi="Times New Roman"/>
          <w:color w:val="828282"/>
          <w:rtl/>
        </w:rPr>
        <w:t xml:space="preserve">יהוָ֥ה </w:t>
      </w:r>
      <w:r>
        <w:rPr>
          <w:color w:val="FF0000"/>
          <w:vertAlign w:val="superscript"/>
          <w:rtl/>
        </w:rPr>
        <w:t>168437</w:t>
      </w:r>
      <w:r>
        <w:rPr>
          <w:rFonts w:ascii="Times New Roman" w:hAnsi="Times New Roman"/>
          <w:color w:val="828282"/>
          <w:rtl/>
        </w:rPr>
        <w:t xml:space="preserve">אֱלֹהֶ֖יךָ </w:t>
      </w:r>
      <w:r>
        <w:rPr>
          <w:color w:val="FF0000"/>
          <w:vertAlign w:val="superscript"/>
          <w:rtl/>
        </w:rPr>
        <w:t>168438</w:t>
      </w:r>
      <w:r>
        <w:rPr>
          <w:rFonts w:ascii="Times New Roman" w:hAnsi="Times New Roman"/>
          <w:color w:val="828282"/>
          <w:rtl/>
        </w:rPr>
        <w:t xml:space="preserve">יְהִ֥י </w:t>
      </w:r>
      <w:r>
        <w:rPr>
          <w:color w:val="FF0000"/>
          <w:vertAlign w:val="superscript"/>
          <w:rtl/>
        </w:rPr>
        <w:t>168439</w:t>
      </w:r>
      <w:r>
        <w:rPr>
          <w:rFonts w:ascii="Times New Roman" w:hAnsi="Times New Roman"/>
          <w:color w:val="828282"/>
          <w:rtl/>
        </w:rPr>
        <w:t xml:space="preserve">עִמָּֽךְ׃ פ </w:t>
      </w:r>
    </w:p>
    <w:p>
      <w:pPr>
        <w:pStyle w:val="Hebrew"/>
      </w:pPr>
      <w:r>
        <w:rPr>
          <w:color w:val="828282"/>
        </w:rPr>
        <w:t xml:space="preserve">וַתֹּ֨אמֶר֙ שִׁפְחָ֣תְךָ֔ יִֽהְיֶה־נָּ֛א דְּבַר־אֲדֹנִ֥י הַמֶּ֖לֶךְ לִמְנוּחָ֑ה כִּ֣י׀ כְּמַלְאַ֣ךְ הָאֱלֹהִ֗ים כֵּ֣ן אֲדֹנִ֤י הַמֶּ֨לֶךְ֙ לִשְׁמֹ֨עַ֙ הַטֹּ֣וב וְהָרָ֔ע וַֽיהוָ֥ה אֱלֹהֶ֖יךָ יְהִ֥י עִמָּֽךְ׃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6c0dbb3d</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728d1420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d56f73ff</w:t>
            </w:r>
          </w:p>
        </w:tc>
        <w:tc>
          <w:tcPr>
            <w:tcW w:type="auto" w:w="1728"/>
          </w:tcPr>
          <w:p>
            <w:r>
              <w:t>tense</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2192">
        <w:r>
          <w:rPr/>
          <w:t>2_Samuel 14:19</w:t>
        </w:r>
      </w:hyperlink>
    </w:p>
    <w:p>
      <w:pPr>
        <w:pStyle w:val="Hebrew"/>
      </w:pPr>
      <w:r>
        <w:t xml:space="preserve">ה֣וּא צִוָּ֔נִי </w:t>
      </w:r>
    </w:p>
    <w:p>
      <w:pPr>
        <w:pStyle w:val="Hebrew"/>
      </w:pPr>
      <w:r>
        <w:rPr>
          <w:color w:val="FF0000"/>
          <w:vertAlign w:val="superscript"/>
          <w:rtl/>
        </w:rPr>
        <w:t>168506</w:t>
      </w:r>
      <w:r>
        <w:rPr>
          <w:rFonts w:ascii="Times New Roman" w:hAnsi="Times New Roman"/>
          <w:color w:val="828282"/>
          <w:rtl/>
        </w:rPr>
        <w:t xml:space="preserve">ה֣וּא </w:t>
      </w:r>
      <w:r>
        <w:rPr>
          <w:color w:val="FF0000"/>
          <w:vertAlign w:val="superscript"/>
          <w:rtl/>
        </w:rPr>
        <w:t>168507</w:t>
      </w:r>
      <w:r>
        <w:rPr>
          <w:rFonts w:ascii="Times New Roman" w:hAnsi="Times New Roman"/>
          <w:color w:val="828282"/>
          <w:rtl/>
        </w:rPr>
        <w:t xml:space="preserve">צִוָּ֔נִי </w:t>
      </w:r>
    </w:p>
    <w:p>
      <w:pPr>
        <w:pStyle w:val="Hebrew"/>
      </w:pPr>
      <w:r>
        <w:rPr>
          <w:color w:val="828282"/>
        </w:rPr>
        <w:t xml:space="preserve">וַיֹּ֣אמֶר הַמֶּ֔לֶךְ הֲיַ֥ד יֹואָ֛ב אִתָּ֖ךְ בְּכָל־זֹ֑את וַתַּ֣עַן הָאִשָּׁ֣ה וַתֹּ֡אמֶר חֵֽי־נַפְשְׁךָ֩ אֲדֹנִ֨י הַמֶּ֜לֶךְ אִם־אִ֣שׁ׀ לְהֵמִ֣ין וּלְהַשְׂמִ֗יל מִכֹּ֤ל אֲשֶׁר־דִּבֶּר֙ אֲדֹנִ֣י הַמֶּ֔לֶךְ כִּֽי־עַבְדְּךָ֤ יֹואָב֙ ה֣וּא צִוָּ֔נִי וְה֗וּא שָׂ֚ם בְּפִ֣י שִׁפְחָֽתְךָ֔ אֵ֥ת כָּל־הַדְּבָרִ֖ים הָאֵֽלֶּה׃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7aff3601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eeb97136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8ac6756a</w:t>
            </w:r>
          </w:p>
        </w:tc>
        <w:tc>
          <w:tcPr>
            <w:tcW w:type="auto" w:w="1728"/>
          </w:tcPr>
          <w:p>
            <w:r>
              <w:t>tense</w:t>
            </w:r>
          </w:p>
        </w:tc>
        <w:tc>
          <w:tcPr>
            <w:tcW w:type="auto" w:w="1728"/>
          </w:tcPr>
          <w:p>
            <w:r>
              <w:t>verb</w:t>
            </w:r>
          </w:p>
        </w:tc>
        <w:tc>
          <w:tcPr>
            <w:tcW w:type="auto" w:w="1728"/>
          </w:tcPr>
          <w:p>
            <w:r>
              <w:t xml:space="preserve">צִוָּ֔נִי </w:t>
            </w:r>
          </w:p>
        </w:tc>
        <w:tc>
          <w:tcPr>
            <w:tcW w:type="auto" w:w="1728"/>
          </w:tcPr>
          <w:p>
            <w:r>
              <w:t>past</w:t>
            </w:r>
          </w:p>
        </w:tc>
      </w:tr>
    </w:tbl>
    <w:p>
      <w:r>
        <w:br/>
      </w:r>
    </w:p>
    <w:p>
      <w:pPr>
        <w:pStyle w:val="Reference"/>
      </w:pPr>
      <w:hyperlink r:id="rId2193">
        <w:r>
          <w:rPr/>
          <w:t>2_Samuel 14:21</w:t>
        </w:r>
      </w:hyperlink>
    </w:p>
    <w:p>
      <w:pPr>
        <w:pStyle w:val="Hebrew"/>
      </w:pPr>
      <w:r>
        <w:t xml:space="preserve">הִנֵּה־נָ֥א עָשִׂ֖יתִי אֶת־הַדָּבָ֣ר הַזֶּ֑ה </w:t>
      </w:r>
    </w:p>
    <w:p>
      <w:pPr>
        <w:pStyle w:val="Hebrew"/>
      </w:pPr>
      <w:r>
        <w:rPr>
          <w:color w:val="FF0000"/>
          <w:vertAlign w:val="superscript"/>
          <w:rtl/>
        </w:rPr>
        <w:t>168558</w:t>
      </w:r>
      <w:r>
        <w:rPr>
          <w:rFonts w:ascii="Times New Roman" w:hAnsi="Times New Roman"/>
          <w:color w:val="828282"/>
          <w:rtl/>
        </w:rPr>
        <w:t>הִנֵּה־</w:t>
      </w:r>
      <w:r>
        <w:rPr>
          <w:color w:val="FF0000"/>
          <w:vertAlign w:val="superscript"/>
          <w:rtl/>
        </w:rPr>
        <w:t>168559</w:t>
      </w:r>
      <w:r>
        <w:rPr>
          <w:rFonts w:ascii="Times New Roman" w:hAnsi="Times New Roman"/>
          <w:color w:val="828282"/>
          <w:rtl/>
        </w:rPr>
        <w:t xml:space="preserve">נָ֥א </w:t>
      </w:r>
      <w:r>
        <w:rPr>
          <w:color w:val="FF0000"/>
          <w:vertAlign w:val="superscript"/>
          <w:rtl/>
        </w:rPr>
        <w:t>168560</w:t>
      </w:r>
      <w:r>
        <w:rPr>
          <w:rFonts w:ascii="Times New Roman" w:hAnsi="Times New Roman"/>
          <w:color w:val="828282"/>
          <w:rtl/>
        </w:rPr>
        <w:t xml:space="preserve">עָשִׂ֖יתִי </w:t>
      </w:r>
      <w:r>
        <w:rPr>
          <w:color w:val="FF0000"/>
          <w:vertAlign w:val="superscript"/>
          <w:rtl/>
        </w:rPr>
        <w:t>168561</w:t>
      </w:r>
      <w:r>
        <w:rPr>
          <w:rFonts w:ascii="Times New Roman" w:hAnsi="Times New Roman"/>
          <w:color w:val="828282"/>
          <w:rtl/>
        </w:rPr>
        <w:t>אֶת־</w:t>
      </w:r>
      <w:r>
        <w:rPr>
          <w:color w:val="FF0000"/>
          <w:vertAlign w:val="superscript"/>
          <w:rtl/>
        </w:rPr>
        <w:t>168562</w:t>
      </w:r>
      <w:r>
        <w:rPr>
          <w:rFonts w:ascii="Times New Roman" w:hAnsi="Times New Roman"/>
          <w:color w:val="828282"/>
          <w:rtl/>
        </w:rPr>
        <w:t>הַ</w:t>
      </w:r>
      <w:r>
        <w:rPr>
          <w:color w:val="FF0000"/>
          <w:vertAlign w:val="superscript"/>
          <w:rtl/>
        </w:rPr>
        <w:t>168563</w:t>
      </w:r>
      <w:r>
        <w:rPr>
          <w:rFonts w:ascii="Times New Roman" w:hAnsi="Times New Roman"/>
          <w:color w:val="828282"/>
          <w:rtl/>
        </w:rPr>
        <w:t xml:space="preserve">דָּבָ֣ר </w:t>
      </w:r>
      <w:r>
        <w:rPr>
          <w:color w:val="FF0000"/>
          <w:vertAlign w:val="superscript"/>
          <w:rtl/>
        </w:rPr>
        <w:t>168564</w:t>
      </w:r>
      <w:r>
        <w:rPr>
          <w:rFonts w:ascii="Times New Roman" w:hAnsi="Times New Roman"/>
          <w:color w:val="828282"/>
          <w:rtl/>
        </w:rPr>
        <w:t>הַ</w:t>
      </w:r>
      <w:r>
        <w:rPr>
          <w:color w:val="FF0000"/>
          <w:vertAlign w:val="superscript"/>
          <w:rtl/>
        </w:rPr>
        <w:t>168565</w:t>
      </w:r>
      <w:r>
        <w:rPr>
          <w:rFonts w:ascii="Times New Roman" w:hAnsi="Times New Roman"/>
          <w:color w:val="828282"/>
          <w:rtl/>
        </w:rPr>
        <w:t xml:space="preserve">זֶּ֑ה </w:t>
      </w:r>
    </w:p>
    <w:p>
      <w:pPr>
        <w:pStyle w:val="Hebrew"/>
      </w:pPr>
      <w:r>
        <w:rPr>
          <w:color w:val="828282"/>
        </w:rPr>
        <w:t xml:space="preserve">וַיֹּ֤אמֶר הַמֶּ֨לֶךְ֙ אֶל־יֹואָ֔ב הִנֵּה־נָ֥א עָשִׂ֖יתִי אֶת־הַדָּבָ֣ר הַזֶּ֑ה וְלֵ֛ךְ הָשֵׁ֥ב אֶת־הַנַּ֖עַר אֶת־אַבְשָׁלֹֽום׃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d686a2aa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d2a7f65e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cbd2910b</w:t>
            </w:r>
          </w:p>
        </w:tc>
        <w:tc>
          <w:tcPr>
            <w:tcW w:type="auto" w:w="1728"/>
          </w:tcPr>
          <w:p>
            <w:r>
              <w:t>tense</w:t>
            </w:r>
          </w:p>
        </w:tc>
        <w:tc>
          <w:tcPr>
            <w:tcW w:type="auto" w:w="1728"/>
          </w:tcPr>
          <w:p>
            <w:r>
              <w:t>verb</w:t>
            </w:r>
          </w:p>
        </w:tc>
        <w:tc>
          <w:tcPr>
            <w:tcW w:type="auto" w:w="1728"/>
          </w:tcPr>
          <w:p>
            <w:r>
              <w:t xml:space="preserve">עָשִׂ֖יתִי </w:t>
            </w:r>
          </w:p>
        </w:tc>
        <w:tc>
          <w:tcPr>
            <w:tcW w:type="auto" w:w="1728"/>
          </w:tcPr>
          <w:p>
            <w:r>
              <w:t>pres</w:t>
            </w:r>
          </w:p>
        </w:tc>
      </w:tr>
    </w:tbl>
    <w:p>
      <w:r>
        <w:br/>
      </w:r>
    </w:p>
    <w:p>
      <w:pPr>
        <w:pStyle w:val="Reference"/>
      </w:pPr>
      <w:hyperlink r:id="rId2194">
        <w:r>
          <w:rPr/>
          <w:t>2_Samuel 14:25</w:t>
        </w:r>
      </w:hyperlink>
    </w:p>
    <w:p>
      <w:pPr>
        <w:pStyle w:val="Hebrew"/>
      </w:pPr>
      <w:r>
        <w:t xml:space="preserve">מִכַּ֤ף רַגְלֹו֙ וְעַ֣ד קָדְקֳדֹ֔ו לֹא־הָ֥יָה בֹ֖ו מֽוּם׃ </w:t>
      </w:r>
    </w:p>
    <w:p>
      <w:pPr>
        <w:pStyle w:val="Hebrew"/>
      </w:pPr>
      <w:r>
        <w:rPr>
          <w:color w:val="FF0000"/>
          <w:vertAlign w:val="superscript"/>
          <w:rtl/>
        </w:rPr>
        <w:t>168655</w:t>
      </w:r>
      <w:r>
        <w:rPr>
          <w:rFonts w:ascii="Times New Roman" w:hAnsi="Times New Roman"/>
          <w:color w:val="828282"/>
          <w:rtl/>
        </w:rPr>
        <w:t>מִ</w:t>
      </w:r>
      <w:r>
        <w:rPr>
          <w:color w:val="FF0000"/>
          <w:vertAlign w:val="superscript"/>
          <w:rtl/>
        </w:rPr>
        <w:t>168656</w:t>
      </w:r>
      <w:r>
        <w:rPr>
          <w:rFonts w:ascii="Times New Roman" w:hAnsi="Times New Roman"/>
          <w:color w:val="828282"/>
          <w:rtl/>
        </w:rPr>
        <w:t xml:space="preserve">כַּ֤ף </w:t>
      </w:r>
      <w:r>
        <w:rPr>
          <w:color w:val="FF0000"/>
          <w:vertAlign w:val="superscript"/>
          <w:rtl/>
        </w:rPr>
        <w:t>168657</w:t>
      </w:r>
      <w:r>
        <w:rPr>
          <w:rFonts w:ascii="Times New Roman" w:hAnsi="Times New Roman"/>
          <w:color w:val="828282"/>
          <w:rtl/>
        </w:rPr>
        <w:t xml:space="preserve">רַגְלֹו֙ </w:t>
      </w:r>
      <w:r>
        <w:rPr>
          <w:color w:val="FF0000"/>
          <w:vertAlign w:val="superscript"/>
          <w:rtl/>
        </w:rPr>
        <w:t>168658</w:t>
      </w:r>
      <w:r>
        <w:rPr>
          <w:rFonts w:ascii="Times New Roman" w:hAnsi="Times New Roman"/>
          <w:color w:val="828282"/>
          <w:rtl/>
        </w:rPr>
        <w:t>וְ</w:t>
      </w:r>
      <w:r>
        <w:rPr>
          <w:color w:val="FF0000"/>
          <w:vertAlign w:val="superscript"/>
          <w:rtl/>
        </w:rPr>
        <w:t>168659</w:t>
      </w:r>
      <w:r>
        <w:rPr>
          <w:rFonts w:ascii="Times New Roman" w:hAnsi="Times New Roman"/>
          <w:color w:val="828282"/>
          <w:rtl/>
        </w:rPr>
        <w:t xml:space="preserve">עַ֣ד </w:t>
      </w:r>
      <w:r>
        <w:rPr>
          <w:color w:val="FF0000"/>
          <w:vertAlign w:val="superscript"/>
          <w:rtl/>
        </w:rPr>
        <w:t>168660</w:t>
      </w:r>
      <w:r>
        <w:rPr>
          <w:rFonts w:ascii="Times New Roman" w:hAnsi="Times New Roman"/>
          <w:color w:val="828282"/>
          <w:rtl/>
        </w:rPr>
        <w:t xml:space="preserve">קָדְקֳדֹ֔ו </w:t>
      </w:r>
      <w:r>
        <w:rPr>
          <w:color w:val="FF0000"/>
          <w:vertAlign w:val="superscript"/>
          <w:rtl/>
        </w:rPr>
        <w:t>168661</w:t>
      </w:r>
      <w:r>
        <w:rPr>
          <w:rFonts w:ascii="Times New Roman" w:hAnsi="Times New Roman"/>
          <w:color w:val="828282"/>
          <w:rtl/>
        </w:rPr>
        <w:t>לֹא־</w:t>
      </w:r>
      <w:r>
        <w:rPr>
          <w:color w:val="FF0000"/>
          <w:vertAlign w:val="superscript"/>
          <w:rtl/>
        </w:rPr>
        <w:t>168662</w:t>
      </w:r>
      <w:r>
        <w:rPr>
          <w:rFonts w:ascii="Times New Roman" w:hAnsi="Times New Roman"/>
          <w:color w:val="828282"/>
          <w:rtl/>
        </w:rPr>
        <w:t xml:space="preserve">הָ֥יָה </w:t>
      </w:r>
      <w:r>
        <w:rPr>
          <w:color w:val="FF0000"/>
          <w:vertAlign w:val="superscript"/>
          <w:rtl/>
        </w:rPr>
        <w:t>168663</w:t>
      </w:r>
      <w:r>
        <w:rPr>
          <w:rFonts w:ascii="Times New Roman" w:hAnsi="Times New Roman"/>
          <w:color w:val="828282"/>
          <w:rtl/>
        </w:rPr>
        <w:t xml:space="preserve">בֹ֖ו </w:t>
      </w:r>
      <w:r>
        <w:rPr>
          <w:color w:val="FF0000"/>
          <w:vertAlign w:val="superscript"/>
          <w:rtl/>
        </w:rPr>
        <w:t>168664</w:t>
      </w:r>
      <w:r>
        <w:rPr>
          <w:rFonts w:ascii="Times New Roman" w:hAnsi="Times New Roman"/>
          <w:color w:val="828282"/>
          <w:rtl/>
        </w:rPr>
        <w:t xml:space="preserve">מֽוּם׃ </w:t>
      </w:r>
    </w:p>
    <w:p>
      <w:pPr>
        <w:pStyle w:val="Hebrew"/>
      </w:pPr>
      <w:r>
        <w:rPr>
          <w:color w:val="828282"/>
        </w:rPr>
        <w:t xml:space="preserve">וּכְאַבְשָׁלֹ֗ום לֹא־הָיָ֧ה אִישׁ־יָפֶ֛ה בְּכָל־יִשְׂרָאֵ֖ל לְהַלֵּ֣ל מְאֹ֑ד מִכַּ֤ף רַגְלֹו֙ וְעַ֣ד קָדְקֳדֹ֔ו לֹא־הָ֥יָה בֹ֖ו מֽוּם׃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dc546114</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4ecbc8de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c9f9d5e5</w:t>
            </w:r>
          </w:p>
        </w:tc>
        <w:tc>
          <w:tcPr>
            <w:tcW w:type="auto" w:w="1728"/>
          </w:tcPr>
          <w:p>
            <w:r>
              <w:t>tense</w:t>
            </w:r>
          </w:p>
        </w:tc>
        <w:tc>
          <w:tcPr>
            <w:tcW w:type="auto" w:w="1728"/>
          </w:tcPr>
          <w:p>
            <w:r>
              <w:t>verb</w:t>
            </w:r>
          </w:p>
        </w:tc>
        <w:tc>
          <w:tcPr>
            <w:tcW w:type="auto" w:w="1728"/>
          </w:tcPr>
          <w:p>
            <w:r>
              <w:t xml:space="preserve">הָ֥יָה </w:t>
            </w:r>
          </w:p>
        </w:tc>
        <w:tc>
          <w:tcPr>
            <w:tcW w:type="auto" w:w="1728"/>
          </w:tcPr>
          <w:p>
            <w:r>
              <w:t>past</w:t>
            </w:r>
          </w:p>
        </w:tc>
      </w:tr>
    </w:tbl>
    <w:p>
      <w:r>
        <w:br/>
      </w:r>
    </w:p>
    <w:p>
      <w:pPr>
        <w:pStyle w:val="Reference"/>
      </w:pPr>
      <w:hyperlink r:id="rId2195">
        <w:r>
          <w:rPr/>
          <w:t>2_Samuel 14:29</w:t>
        </w:r>
      </w:hyperlink>
    </w:p>
    <w:p>
      <w:pPr>
        <w:pStyle w:val="Hebrew"/>
      </w:pPr>
      <w:r>
        <w:t xml:space="preserve">וַיִּשְׁלַ֥ח עֹוד֙ שֵׁנִ֔ית </w:t>
      </w:r>
    </w:p>
    <w:p>
      <w:pPr>
        <w:pStyle w:val="Hebrew"/>
      </w:pPr>
      <w:r>
        <w:rPr>
          <w:color w:val="FF0000"/>
          <w:vertAlign w:val="superscript"/>
          <w:rtl/>
        </w:rPr>
        <w:t>168743</w:t>
      </w:r>
      <w:r>
        <w:rPr>
          <w:rFonts w:ascii="Times New Roman" w:hAnsi="Times New Roman"/>
          <w:color w:val="828282"/>
          <w:rtl/>
        </w:rPr>
        <w:t>וַ</w:t>
      </w:r>
      <w:r>
        <w:rPr>
          <w:color w:val="FF0000"/>
          <w:vertAlign w:val="superscript"/>
          <w:rtl/>
        </w:rPr>
        <w:t>168744</w:t>
      </w:r>
      <w:r>
        <w:rPr>
          <w:rFonts w:ascii="Times New Roman" w:hAnsi="Times New Roman"/>
          <w:color w:val="828282"/>
          <w:rtl/>
        </w:rPr>
        <w:t xml:space="preserve">יִּשְׁלַ֥ח </w:t>
      </w:r>
      <w:r>
        <w:rPr>
          <w:color w:val="FF0000"/>
          <w:vertAlign w:val="superscript"/>
          <w:rtl/>
        </w:rPr>
        <w:t>168745</w:t>
      </w:r>
      <w:r>
        <w:rPr>
          <w:rFonts w:ascii="Times New Roman" w:hAnsi="Times New Roman"/>
          <w:color w:val="828282"/>
          <w:rtl/>
        </w:rPr>
        <w:t xml:space="preserve">עֹוד֙ </w:t>
      </w:r>
      <w:r>
        <w:rPr>
          <w:color w:val="FF0000"/>
          <w:vertAlign w:val="superscript"/>
          <w:rtl/>
        </w:rPr>
        <w:t>168746</w:t>
      </w:r>
      <w:r>
        <w:rPr>
          <w:rFonts w:ascii="Times New Roman" w:hAnsi="Times New Roman"/>
          <w:color w:val="828282"/>
          <w:rtl/>
        </w:rPr>
        <w:t xml:space="preserve">שֵׁנִ֔ית </w:t>
      </w:r>
    </w:p>
    <w:p>
      <w:pPr>
        <w:pStyle w:val="Hebrew"/>
      </w:pPr>
      <w:r>
        <w:rPr>
          <w:color w:val="828282"/>
        </w:rPr>
        <w:t xml:space="preserve">וַיִּשְׁלַ֨ח אַבְשָׁלֹ֜ום אֶל־יֹואָ֗ב לִשְׁלֹ֤חַ אֹתֹו֙ אֶל־הַמֶּ֔לֶךְ וְלֹ֥א אָבָ֖ה לָבֹ֣וא אֵלָ֑יו וַיִּשְׁלַ֥ח עֹוד֙ שֵׁנִ֔ית וְלֹ֥א אָבָ֖ה לָבֹֽוא׃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92571d6f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c5e11bc1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7b266bd8</w:t>
            </w:r>
          </w:p>
        </w:tc>
        <w:tc>
          <w:tcPr>
            <w:tcW w:type="auto" w:w="1728"/>
          </w:tcPr>
          <w:p>
            <w:r>
              <w:t>tense</w:t>
            </w:r>
          </w:p>
        </w:tc>
        <w:tc>
          <w:tcPr>
            <w:tcW w:type="auto" w:w="1728"/>
          </w:tcPr>
          <w:p>
            <w:r>
              <w:t>verb</w:t>
            </w:r>
          </w:p>
        </w:tc>
        <w:tc>
          <w:tcPr>
            <w:tcW w:type="auto" w:w="1728"/>
          </w:tcPr>
          <w:p>
            <w:r>
              <w:t xml:space="preserve">יִּשְׁלַ֥ח </w:t>
            </w:r>
          </w:p>
        </w:tc>
        <w:tc>
          <w:tcPr>
            <w:tcW w:type="auto" w:w="1728"/>
          </w:tcPr>
          <w:p>
            <w:r>
              <w:t>past</w:t>
            </w:r>
          </w:p>
        </w:tc>
      </w:tr>
    </w:tbl>
    <w:p>
      <w:r>
        <w:br/>
      </w:r>
    </w:p>
    <w:p>
      <w:pPr>
        <w:pStyle w:val="Reference"/>
      </w:pPr>
      <w:hyperlink r:id="rId2196">
        <w:r>
          <w:rPr/>
          <w:t>2_Samuel 14:30</w:t>
        </w:r>
      </w:hyperlink>
    </w:p>
    <w:p>
      <w:pPr>
        <w:pStyle w:val="Hebrew"/>
      </w:pPr>
      <w:r>
        <w:t xml:space="preserve">רְאוּ֩ </w:t>
      </w:r>
    </w:p>
    <w:p>
      <w:pPr>
        <w:pStyle w:val="Hebrew"/>
      </w:pPr>
      <w:r>
        <w:rPr>
          <w:color w:val="FF0000"/>
          <w:vertAlign w:val="superscript"/>
          <w:rtl/>
        </w:rPr>
        <w:t>168756</w:t>
      </w:r>
      <w:r>
        <w:rPr>
          <w:rFonts w:ascii="Times New Roman" w:hAnsi="Times New Roman"/>
          <w:color w:val="828282"/>
          <w:rtl/>
        </w:rPr>
        <w:t xml:space="preserve">רְאוּ֩ </w:t>
      </w:r>
    </w:p>
    <w:p>
      <w:pPr>
        <w:pStyle w:val="Hebrew"/>
      </w:pPr>
      <w:r>
        <w:rPr>
          <w:color w:val="828282"/>
        </w:rPr>
        <w:t xml:space="preserve">וַיֹּ֨אמֶר אֶל־עֲבָדָ֜יו רְאוּ֩ חֶלְקַ֨ת יֹואָ֤ב אֶל־יָדִי֙ וְלֹו־שָׁ֣ם שְׂעֹרִ֔ים לְכ֖וּ וְהַצִּית֣וּהָ בָאֵ֑שׁ וַיַּצִּ֜תוּ עַבְדֵ֧י אַבְשָׁלֹ֛ום אֶת־הַחֶלְקָ֖ה בָּאֵֽשׁ׃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edac2c7b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a85d1398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53c1cd4e</w:t>
            </w:r>
          </w:p>
        </w:tc>
        <w:tc>
          <w:tcPr>
            <w:tcW w:type="auto" w:w="1728"/>
          </w:tcPr>
          <w:p>
            <w:r>
              <w:t>tense</w:t>
            </w:r>
          </w:p>
        </w:tc>
        <w:tc>
          <w:tcPr>
            <w:tcW w:type="auto" w:w="1728"/>
          </w:tcPr>
          <w:p>
            <w:r>
              <w:t>verb</w:t>
            </w:r>
          </w:p>
        </w:tc>
        <w:tc>
          <w:tcPr>
            <w:tcW w:type="auto" w:w="1728"/>
          </w:tcPr>
          <w:p>
            <w:r>
              <w:t xml:space="preserve">רְאוּ֩ </w:t>
            </w:r>
          </w:p>
        </w:tc>
        <w:tc>
          <w:tcPr>
            <w:tcW w:type="auto" w:w="1728"/>
          </w:tcPr>
          <w:p>
            <w:r>
              <w:t>impv</w:t>
            </w:r>
          </w:p>
        </w:tc>
      </w:tr>
    </w:tbl>
    <w:p>
      <w:r>
        <w:br/>
      </w:r>
    </w:p>
    <w:p>
      <w:pPr>
        <w:pStyle w:val="Reference"/>
      </w:pPr>
      <w:hyperlink r:id="rId2197">
        <w:r>
          <w:rPr/>
          <w:t>2_Samuel 14:33</w:t>
        </w:r>
      </w:hyperlink>
    </w:p>
    <w:p>
      <w:pPr>
        <w:pStyle w:val="Hebrew"/>
      </w:pPr>
      <w:r>
        <w:t xml:space="preserve">וַיַּגֶּד־לֹו֒ </w:t>
      </w:r>
    </w:p>
    <w:p>
      <w:pPr>
        <w:pStyle w:val="Hebrew"/>
      </w:pPr>
      <w:r>
        <w:rPr>
          <w:color w:val="FF0000"/>
          <w:vertAlign w:val="superscript"/>
          <w:rtl/>
        </w:rPr>
        <w:t>168852</w:t>
      </w:r>
      <w:r>
        <w:rPr>
          <w:rFonts w:ascii="Times New Roman" w:hAnsi="Times New Roman"/>
          <w:color w:val="828282"/>
          <w:rtl/>
        </w:rPr>
        <w:t>וַ</w:t>
      </w:r>
      <w:r>
        <w:rPr>
          <w:color w:val="FF0000"/>
          <w:vertAlign w:val="superscript"/>
          <w:rtl/>
        </w:rPr>
        <w:t>168853</w:t>
      </w:r>
      <w:r>
        <w:rPr>
          <w:rFonts w:ascii="Times New Roman" w:hAnsi="Times New Roman"/>
          <w:color w:val="828282"/>
          <w:rtl/>
        </w:rPr>
        <w:t>יַּגֶּד־</w:t>
      </w:r>
      <w:r>
        <w:rPr>
          <w:color w:val="FF0000"/>
          <w:vertAlign w:val="superscript"/>
          <w:rtl/>
        </w:rPr>
        <w:t>168854</w:t>
      </w:r>
      <w:r>
        <w:rPr>
          <w:rFonts w:ascii="Times New Roman" w:hAnsi="Times New Roman"/>
          <w:color w:val="828282"/>
          <w:rtl/>
        </w:rPr>
        <w:t xml:space="preserve">לֹו֒ </w:t>
      </w:r>
    </w:p>
    <w:p>
      <w:pPr>
        <w:pStyle w:val="Hebrew"/>
      </w:pPr>
      <w:r>
        <w:rPr>
          <w:color w:val="828282"/>
        </w:rPr>
        <w:t xml:space="preserve">וַיָּבֹ֨א יֹואָ֣ב אֶל־הַמֶּלֶךְ֮ וַיַּגֶּד־לֹו֒ וַיִּקְרָ֤א אֶל־אַבְשָׁלֹום֙ וַיָּבֹ֣א אֶל־הַמֶּ֔לֶךְ וַיִּשְׁתַּ֨חוּ לֹ֧ו עַל־אַפָּ֛יו אַ֖רְצָה לִפְנֵ֣י הַמֶּ֑לֶךְ וַיִּשַּׁ֥ק הַמֶּ֖לֶךְ לְאַבְשָׁלֹֽום׃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8ce2b693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38c8b75e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73ef07ad</w:t>
            </w:r>
          </w:p>
        </w:tc>
        <w:tc>
          <w:tcPr>
            <w:tcW w:type="auto" w:w="1728"/>
          </w:tcPr>
          <w:p>
            <w:r>
              <w:t>tense</w:t>
            </w:r>
          </w:p>
        </w:tc>
        <w:tc>
          <w:tcPr>
            <w:tcW w:type="auto" w:w="1728"/>
          </w:tcPr>
          <w:p>
            <w:r>
              <w:t>verb</w:t>
            </w:r>
          </w:p>
        </w:tc>
        <w:tc>
          <w:tcPr>
            <w:tcW w:type="auto" w:w="1728"/>
          </w:tcPr>
          <w:p>
            <w:r>
              <w:t>יַּגֶּד־</w:t>
            </w:r>
          </w:p>
        </w:tc>
        <w:tc>
          <w:tcPr>
            <w:tcW w:type="auto" w:w="1728"/>
          </w:tcPr>
          <w:p>
            <w:r>
              <w:t>past</w:t>
            </w:r>
          </w:p>
        </w:tc>
      </w:tr>
    </w:tbl>
    <w:p>
      <w:r>
        <w:br/>
      </w:r>
    </w:p>
    <w:p>
      <w:pPr>
        <w:pStyle w:val="Reference"/>
      </w:pPr>
      <w:hyperlink r:id="rId2197">
        <w:r>
          <w:rPr/>
          <w:t>2_Samuel 14:33</w:t>
        </w:r>
      </w:hyperlink>
    </w:p>
    <w:p>
      <w:pPr>
        <w:pStyle w:val="Hebrew"/>
      </w:pPr>
      <w:r>
        <w:t xml:space="preserve">וַיִּשַּׁ֥ק הַמֶּ֖לֶךְ לְאַבְשָׁלֹֽום׃ פ </w:t>
      </w:r>
    </w:p>
    <w:p>
      <w:pPr>
        <w:pStyle w:val="Hebrew"/>
      </w:pPr>
      <w:r>
        <w:rPr>
          <w:color w:val="FF0000"/>
          <w:vertAlign w:val="superscript"/>
          <w:rtl/>
        </w:rPr>
        <w:t>168874</w:t>
      </w:r>
      <w:r>
        <w:rPr>
          <w:rFonts w:ascii="Times New Roman" w:hAnsi="Times New Roman"/>
          <w:color w:val="828282"/>
          <w:rtl/>
        </w:rPr>
        <w:t>וַ</w:t>
      </w:r>
      <w:r>
        <w:rPr>
          <w:color w:val="FF0000"/>
          <w:vertAlign w:val="superscript"/>
          <w:rtl/>
        </w:rPr>
        <w:t>168875</w:t>
      </w:r>
      <w:r>
        <w:rPr>
          <w:rFonts w:ascii="Times New Roman" w:hAnsi="Times New Roman"/>
          <w:color w:val="828282"/>
          <w:rtl/>
        </w:rPr>
        <w:t xml:space="preserve">יִּשַּׁ֥ק </w:t>
      </w:r>
      <w:r>
        <w:rPr>
          <w:color w:val="FF0000"/>
          <w:vertAlign w:val="superscript"/>
          <w:rtl/>
        </w:rPr>
        <w:t>168876</w:t>
      </w:r>
      <w:r>
        <w:rPr>
          <w:rFonts w:ascii="Times New Roman" w:hAnsi="Times New Roman"/>
          <w:color w:val="828282"/>
          <w:rtl/>
        </w:rPr>
        <w:t>הַ</w:t>
      </w:r>
      <w:r>
        <w:rPr>
          <w:color w:val="FF0000"/>
          <w:vertAlign w:val="superscript"/>
          <w:rtl/>
        </w:rPr>
        <w:t>168877</w:t>
      </w:r>
      <w:r>
        <w:rPr>
          <w:rFonts w:ascii="Times New Roman" w:hAnsi="Times New Roman"/>
          <w:color w:val="828282"/>
          <w:rtl/>
        </w:rPr>
        <w:t xml:space="preserve">מֶּ֖לֶךְ </w:t>
      </w:r>
      <w:r>
        <w:rPr>
          <w:color w:val="FF0000"/>
          <w:vertAlign w:val="superscript"/>
          <w:rtl/>
        </w:rPr>
        <w:t>168878</w:t>
      </w:r>
      <w:r>
        <w:rPr>
          <w:rFonts w:ascii="Times New Roman" w:hAnsi="Times New Roman"/>
          <w:color w:val="828282"/>
          <w:rtl/>
        </w:rPr>
        <w:t>לְ</w:t>
      </w:r>
      <w:r>
        <w:rPr>
          <w:color w:val="FF0000"/>
          <w:vertAlign w:val="superscript"/>
          <w:rtl/>
        </w:rPr>
        <w:t>168879</w:t>
      </w:r>
      <w:r>
        <w:rPr>
          <w:rFonts w:ascii="Times New Roman" w:hAnsi="Times New Roman"/>
          <w:color w:val="828282"/>
          <w:rtl/>
        </w:rPr>
        <w:t xml:space="preserve">אַבְשָׁלֹֽום׃ פ </w:t>
      </w:r>
    </w:p>
    <w:p>
      <w:pPr>
        <w:pStyle w:val="Hebrew"/>
      </w:pPr>
      <w:r>
        <w:rPr>
          <w:color w:val="828282"/>
        </w:rPr>
        <w:t xml:space="preserve">וַיָּבֹ֨א יֹואָ֣ב אֶל־הַמֶּלֶךְ֮ וַיַּגֶּד־לֹו֒ וַיִּקְרָ֤א אֶל־אַבְשָׁלֹום֙ וַיָּבֹ֣א אֶל־הַמֶּ֔לֶךְ וַיִּשְׁתַּ֨חוּ לֹ֧ו עַל־אַפָּ֛יו אַ֖רְצָה לִפְנֵ֣י הַמֶּ֑לֶךְ וַיִּשַּׁ֥ק הַמֶּ֖לֶךְ לְאַבְשָׁלֹֽום׃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848525f6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3db21776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b20e3536</w:t>
            </w:r>
          </w:p>
        </w:tc>
        <w:tc>
          <w:tcPr>
            <w:tcW w:type="auto" w:w="1728"/>
          </w:tcPr>
          <w:p>
            <w:r>
              <w:t>tense</w:t>
            </w:r>
          </w:p>
        </w:tc>
        <w:tc>
          <w:tcPr>
            <w:tcW w:type="auto" w:w="1728"/>
          </w:tcPr>
          <w:p>
            <w:r>
              <w:t>verb</w:t>
            </w:r>
          </w:p>
        </w:tc>
        <w:tc>
          <w:tcPr>
            <w:tcW w:type="auto" w:w="1728"/>
          </w:tcPr>
          <w:p>
            <w:r>
              <w:t xml:space="preserve">יִּשַּׁ֥ק </w:t>
            </w:r>
          </w:p>
        </w:tc>
        <w:tc>
          <w:tcPr>
            <w:tcW w:type="auto" w:w="1728"/>
          </w:tcPr>
          <w:p>
            <w:r>
              <w:t>past</w:t>
            </w:r>
          </w:p>
        </w:tc>
      </w:tr>
    </w:tbl>
    <w:p>
      <w:r>
        <w:br/>
      </w:r>
    </w:p>
    <w:p>
      <w:pPr>
        <w:pStyle w:val="Reference"/>
      </w:pPr>
      <w:hyperlink r:id="rId2198">
        <w:r>
          <w:rPr/>
          <w:t>2_Samuel 15:5</w:t>
        </w:r>
      </w:hyperlink>
    </w:p>
    <w:p>
      <w:pPr>
        <w:pStyle w:val="Hebrew"/>
      </w:pPr>
      <w:r>
        <w:t xml:space="preserve">וְנָ֥שַׁק לֹֽו׃ </w:t>
      </w:r>
    </w:p>
    <w:p>
      <w:pPr>
        <w:pStyle w:val="Hebrew"/>
      </w:pPr>
      <w:r>
        <w:rPr>
          <w:color w:val="FF0000"/>
          <w:vertAlign w:val="superscript"/>
          <w:rtl/>
        </w:rPr>
        <w:t>168997</w:t>
      </w:r>
      <w:r>
        <w:rPr>
          <w:rFonts w:ascii="Times New Roman" w:hAnsi="Times New Roman"/>
          <w:color w:val="828282"/>
          <w:rtl/>
        </w:rPr>
        <w:t>וְ</w:t>
      </w:r>
      <w:r>
        <w:rPr>
          <w:color w:val="FF0000"/>
          <w:vertAlign w:val="superscript"/>
          <w:rtl/>
        </w:rPr>
        <w:t>168998</w:t>
      </w:r>
      <w:r>
        <w:rPr>
          <w:rFonts w:ascii="Times New Roman" w:hAnsi="Times New Roman"/>
          <w:color w:val="828282"/>
          <w:rtl/>
        </w:rPr>
        <w:t xml:space="preserve">נָ֥שַׁק </w:t>
      </w:r>
      <w:r>
        <w:rPr>
          <w:color w:val="FF0000"/>
          <w:vertAlign w:val="superscript"/>
          <w:rtl/>
        </w:rPr>
        <w:t>168999</w:t>
      </w:r>
      <w:r>
        <w:rPr>
          <w:rFonts w:ascii="Times New Roman" w:hAnsi="Times New Roman"/>
          <w:color w:val="828282"/>
          <w:rtl/>
        </w:rPr>
        <w:t xml:space="preserve">לֹֽו׃ </w:t>
      </w:r>
    </w:p>
    <w:p>
      <w:pPr>
        <w:pStyle w:val="Hebrew"/>
      </w:pPr>
      <w:r>
        <w:rPr>
          <w:color w:val="828282"/>
        </w:rPr>
        <w:t xml:space="preserve">וְהָיָה֙ בִּקְרָב־אִ֔ישׁ לְהִשְׁתַּחֲוֹ֖ת לֹ֑ו וְשָׁלַ֧ח אֶת־יָדֹ֛ו וְהֶחֱזִ֥יק לֹ֖ו וְנָ֥שַׁק 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7c627c48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fb387b5f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58416e0c</w:t>
            </w:r>
          </w:p>
        </w:tc>
        <w:tc>
          <w:tcPr>
            <w:tcW w:type="auto" w:w="1728"/>
          </w:tcPr>
          <w:p>
            <w:r>
              <w:t>tense</w:t>
            </w:r>
          </w:p>
        </w:tc>
        <w:tc>
          <w:tcPr>
            <w:tcW w:type="auto" w:w="1728"/>
          </w:tcPr>
          <w:p>
            <w:r>
              <w:t>verb</w:t>
            </w:r>
          </w:p>
        </w:tc>
        <w:tc>
          <w:tcPr>
            <w:tcW w:type="auto" w:w="1728"/>
          </w:tcPr>
          <w:p>
            <w:r>
              <w:t xml:space="preserve">נָ֥שַׁק </w:t>
            </w:r>
          </w:p>
        </w:tc>
        <w:tc>
          <w:tcPr>
            <w:tcW w:type="auto" w:w="1728"/>
          </w:tcPr>
          <w:p>
            <w:r>
              <w:t>mod</w:t>
            </w:r>
          </w:p>
        </w:tc>
      </w:tr>
    </w:tbl>
    <w:p>
      <w:r>
        <w:br/>
      </w:r>
    </w:p>
    <w:p>
      <w:pPr>
        <w:pStyle w:val="Reference"/>
      </w:pPr>
      <w:hyperlink r:id="rId2199">
        <w:r>
          <w:rPr/>
          <w:t>2_Samuel 15:6</w:t>
        </w:r>
      </w:hyperlink>
    </w:p>
    <w:p>
      <w:pPr>
        <w:pStyle w:val="Hebrew"/>
      </w:pPr>
      <w:r>
        <w:t xml:space="preserve">וַיַּ֨עַשׂ אַבְשָׁלֹ֜ום כַּדָּבָ֤ר הַזֶּה֙ לְכָל־יִשְׂרָאֵ֔ל </w:t>
      </w:r>
    </w:p>
    <w:p>
      <w:pPr>
        <w:pStyle w:val="Hebrew"/>
      </w:pPr>
      <w:r>
        <w:rPr>
          <w:color w:val="FF0000"/>
          <w:vertAlign w:val="superscript"/>
          <w:rtl/>
        </w:rPr>
        <w:t>169000</w:t>
      </w:r>
      <w:r>
        <w:rPr>
          <w:rFonts w:ascii="Times New Roman" w:hAnsi="Times New Roman"/>
          <w:color w:val="828282"/>
          <w:rtl/>
        </w:rPr>
        <w:t>וַ</w:t>
      </w:r>
      <w:r>
        <w:rPr>
          <w:color w:val="FF0000"/>
          <w:vertAlign w:val="superscript"/>
          <w:rtl/>
        </w:rPr>
        <w:t>169001</w:t>
      </w:r>
      <w:r>
        <w:rPr>
          <w:rFonts w:ascii="Times New Roman" w:hAnsi="Times New Roman"/>
          <w:color w:val="828282"/>
          <w:rtl/>
        </w:rPr>
        <w:t xml:space="preserve">יַּ֨עַשׂ </w:t>
      </w:r>
      <w:r>
        <w:rPr>
          <w:color w:val="FF0000"/>
          <w:vertAlign w:val="superscript"/>
          <w:rtl/>
        </w:rPr>
        <w:t>169002</w:t>
      </w:r>
      <w:r>
        <w:rPr>
          <w:rFonts w:ascii="Times New Roman" w:hAnsi="Times New Roman"/>
          <w:color w:val="828282"/>
          <w:rtl/>
        </w:rPr>
        <w:t xml:space="preserve">אַבְשָׁלֹ֜ום </w:t>
      </w:r>
      <w:r>
        <w:rPr>
          <w:color w:val="FF0000"/>
          <w:vertAlign w:val="superscript"/>
          <w:rtl/>
        </w:rPr>
        <w:t>169003</w:t>
      </w:r>
      <w:r>
        <w:rPr>
          <w:rFonts w:ascii="Times New Roman" w:hAnsi="Times New Roman"/>
          <w:color w:val="828282"/>
          <w:rtl/>
        </w:rPr>
        <w:t>כַּ</w:t>
      </w:r>
      <w:r>
        <w:rPr>
          <w:color w:val="FF0000"/>
          <w:vertAlign w:val="superscript"/>
          <w:rtl/>
        </w:rPr>
        <w:t>169004</w:t>
      </w:r>
      <w:r>
        <w:rPr>
          <w:rFonts w:ascii="Times New Roman" w:hAnsi="Times New Roman"/>
          <w:color w:val="828282"/>
          <w:rtl/>
        </w:rPr>
      </w:r>
      <w:r>
        <w:rPr>
          <w:color w:val="FF0000"/>
          <w:vertAlign w:val="superscript"/>
          <w:rtl/>
        </w:rPr>
        <w:t>169005</w:t>
      </w:r>
      <w:r>
        <w:rPr>
          <w:rFonts w:ascii="Times New Roman" w:hAnsi="Times New Roman"/>
          <w:color w:val="828282"/>
          <w:rtl/>
        </w:rPr>
        <w:t xml:space="preserve">דָּבָ֤ר </w:t>
      </w:r>
      <w:r>
        <w:rPr>
          <w:color w:val="FF0000"/>
          <w:vertAlign w:val="superscript"/>
          <w:rtl/>
        </w:rPr>
        <w:t>169006</w:t>
      </w:r>
      <w:r>
        <w:rPr>
          <w:rFonts w:ascii="Times New Roman" w:hAnsi="Times New Roman"/>
          <w:color w:val="828282"/>
          <w:rtl/>
        </w:rPr>
        <w:t>הַ</w:t>
      </w:r>
      <w:r>
        <w:rPr>
          <w:color w:val="FF0000"/>
          <w:vertAlign w:val="superscript"/>
          <w:rtl/>
        </w:rPr>
        <w:t>169007</w:t>
      </w:r>
      <w:r>
        <w:rPr>
          <w:rFonts w:ascii="Times New Roman" w:hAnsi="Times New Roman"/>
          <w:color w:val="828282"/>
          <w:rtl/>
        </w:rPr>
        <w:t xml:space="preserve">זֶּה֙ </w:t>
      </w:r>
      <w:r>
        <w:rPr>
          <w:color w:val="FF0000"/>
          <w:vertAlign w:val="superscript"/>
          <w:rtl/>
        </w:rPr>
        <w:t>169008</w:t>
      </w:r>
      <w:r>
        <w:rPr>
          <w:rFonts w:ascii="Times New Roman" w:hAnsi="Times New Roman"/>
          <w:color w:val="828282"/>
          <w:rtl/>
        </w:rPr>
        <w:t>לְ</w:t>
      </w:r>
      <w:r>
        <w:rPr>
          <w:color w:val="FF0000"/>
          <w:vertAlign w:val="superscript"/>
          <w:rtl/>
        </w:rPr>
        <w:t>169009</w:t>
      </w:r>
      <w:r>
        <w:rPr>
          <w:rFonts w:ascii="Times New Roman" w:hAnsi="Times New Roman"/>
          <w:color w:val="828282"/>
          <w:rtl/>
        </w:rPr>
        <w:t>כָל־</w:t>
      </w:r>
      <w:r>
        <w:rPr>
          <w:color w:val="FF0000"/>
          <w:vertAlign w:val="superscript"/>
          <w:rtl/>
        </w:rPr>
        <w:t>169010</w:t>
      </w:r>
      <w:r>
        <w:rPr>
          <w:rFonts w:ascii="Times New Roman" w:hAnsi="Times New Roman"/>
          <w:color w:val="828282"/>
          <w:rtl/>
        </w:rPr>
        <w:t xml:space="preserve">יִשְׂרָאֵ֔ל </w:t>
      </w:r>
    </w:p>
    <w:p>
      <w:pPr>
        <w:pStyle w:val="Hebrew"/>
      </w:pPr>
      <w:r>
        <w:rPr>
          <w:color w:val="828282"/>
        </w:rPr>
        <w:t xml:space="preserve">וַיַּ֨עַשׂ אַבְשָׁלֹ֜ום כַּדָּבָ֤ר הַזֶּה֙ לְכָל־יִשְׂרָאֵ֔ל אֲשֶׁר־יָבֹ֥אוּ לַמִּשְׁפָּ֖ט אֶל־הַמֶּ֑לֶךְ וַיְגַנֵּב֙ אַבְשָׁלֹ֔ום אֶת־לֵ֖ב אַנְשֵׁ֥י יִשְׂרָאֵֽל׃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750321d3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4c9909d7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6eeb5bee</w:t>
            </w:r>
          </w:p>
        </w:tc>
        <w:tc>
          <w:tcPr>
            <w:tcW w:type="auto" w:w="1728"/>
          </w:tcPr>
          <w:p>
            <w:r>
              <w:t>tense</w:t>
            </w:r>
          </w:p>
        </w:tc>
        <w:tc>
          <w:tcPr>
            <w:tcW w:type="auto" w:w="1728"/>
          </w:tcPr>
          <w:p>
            <w:r>
              <w:t>verb</w:t>
            </w:r>
          </w:p>
        </w:tc>
        <w:tc>
          <w:tcPr>
            <w:tcW w:type="auto" w:w="1728"/>
          </w:tcPr>
          <w:p>
            <w:r>
              <w:t xml:space="preserve">יַּ֨עַשׂ </w:t>
            </w:r>
          </w:p>
        </w:tc>
        <w:tc>
          <w:tcPr>
            <w:tcW w:type="auto" w:w="1728"/>
          </w:tcPr>
          <w:p>
            <w:r>
              <w:t>past</w:t>
            </w:r>
          </w:p>
        </w:tc>
      </w:tr>
    </w:tbl>
    <w:p>
      <w:r>
        <w:br/>
      </w:r>
    </w:p>
    <w:p>
      <w:pPr>
        <w:pStyle w:val="Reference"/>
      </w:pPr>
      <w:hyperlink r:id="rId2200">
        <w:r>
          <w:rPr/>
          <w:t>2_Samuel 15:7</w:t>
        </w:r>
      </w:hyperlink>
    </w:p>
    <w:p>
      <w:pPr>
        <w:pStyle w:val="Hebrew"/>
      </w:pPr>
      <w:r>
        <w:t xml:space="preserve">אֵ֣לֲכָה נָּ֗א </w:t>
      </w:r>
    </w:p>
    <w:p>
      <w:pPr>
        <w:pStyle w:val="Hebrew"/>
      </w:pPr>
      <w:r>
        <w:rPr>
          <w:color w:val="FF0000"/>
          <w:vertAlign w:val="superscript"/>
          <w:rtl/>
        </w:rPr>
        <w:t>169038</w:t>
      </w:r>
      <w:r>
        <w:rPr>
          <w:rFonts w:ascii="Times New Roman" w:hAnsi="Times New Roman"/>
          <w:color w:val="828282"/>
          <w:rtl/>
        </w:rPr>
        <w:t xml:space="preserve">אֵ֣לֲכָה </w:t>
      </w:r>
      <w:r>
        <w:rPr>
          <w:color w:val="FF0000"/>
          <w:vertAlign w:val="superscript"/>
          <w:rtl/>
        </w:rPr>
        <w:t>169039</w:t>
      </w:r>
      <w:r>
        <w:rPr>
          <w:rFonts w:ascii="Times New Roman" w:hAnsi="Times New Roman"/>
          <w:color w:val="828282"/>
          <w:rtl/>
        </w:rPr>
        <w:t xml:space="preserve">נָּ֗א </w:t>
      </w:r>
    </w:p>
    <w:p>
      <w:pPr>
        <w:pStyle w:val="Hebrew"/>
      </w:pPr>
      <w:r>
        <w:rPr>
          <w:color w:val="828282"/>
        </w:rPr>
        <w:t xml:space="preserve">וַיְהִ֕י מִקֵּ֖ץ אַרְבָּעִ֣ים שָׁנָ֑ה וַיֹּ֤אמֶר אַבְשָׁלֹום֙ אֶל־הַמֶּ֔לֶךְ אֵ֣לֲכָה נָּ֗א וַאֲשַׁלֵּ֛ם אֶת־נִדְרִ֛י אֲשֶׁר־נָדַ֥רְתִּי לַֽיהוָ֖ה בְּחֶבְרֹֽון׃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4e4d336e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dc0923fc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03092624</w:t>
            </w:r>
          </w:p>
        </w:tc>
        <w:tc>
          <w:tcPr>
            <w:tcW w:type="auto" w:w="1728"/>
          </w:tcPr>
          <w:p>
            <w:r>
              <w:t>tense</w:t>
            </w:r>
          </w:p>
        </w:tc>
        <w:tc>
          <w:tcPr>
            <w:tcW w:type="auto" w:w="1728"/>
          </w:tcPr>
          <w:p>
            <w:r>
              <w:t>verb</w:t>
            </w:r>
          </w:p>
        </w:tc>
        <w:tc>
          <w:tcPr>
            <w:tcW w:type="auto" w:w="1728"/>
          </w:tcPr>
          <w:p>
            <w:r>
              <w:t xml:space="preserve">אֵ֣לֲכָה </w:t>
            </w:r>
          </w:p>
        </w:tc>
        <w:tc>
          <w:tcPr>
            <w:tcW w:type="auto" w:w="1728"/>
          </w:tcPr>
          <w:p>
            <w:r>
              <w:t>mod</w:t>
            </w:r>
          </w:p>
        </w:tc>
      </w:tr>
    </w:tbl>
    <w:p>
      <w:r>
        <w:br/>
      </w:r>
    </w:p>
    <w:p>
      <w:pPr>
        <w:pStyle w:val="Reference"/>
      </w:pPr>
      <w:hyperlink r:id="rId2201">
        <w:r>
          <w:rPr/>
          <w:t>2_Samuel 15:8</w:t>
        </w:r>
      </w:hyperlink>
    </w:p>
    <w:p>
      <w:pPr>
        <w:pStyle w:val="Hebrew"/>
      </w:pPr>
      <w:r>
        <w:t xml:space="preserve">אִם־יָשֹׁ֨וב יְשִׁיבֵ֤נִי יְהוָה֙ יְר֣וּשָׁלִַ֔ם </w:t>
      </w:r>
    </w:p>
    <w:p>
      <w:pPr>
        <w:pStyle w:val="Hebrew"/>
      </w:pPr>
      <w:r>
        <w:rPr>
          <w:color w:val="FF0000"/>
          <w:vertAlign w:val="superscript"/>
          <w:rtl/>
        </w:rPr>
        <w:t>169062</w:t>
      </w:r>
      <w:r>
        <w:rPr>
          <w:rFonts w:ascii="Times New Roman" w:hAnsi="Times New Roman"/>
          <w:color w:val="828282"/>
          <w:rtl/>
        </w:rPr>
        <w:t>אִם־</w:t>
      </w:r>
      <w:r>
        <w:rPr>
          <w:color w:val="FF0000"/>
          <w:vertAlign w:val="superscript"/>
          <w:rtl/>
        </w:rPr>
        <w:t>169063</w:t>
      </w:r>
      <w:r>
        <w:rPr>
          <w:rFonts w:ascii="Times New Roman" w:hAnsi="Times New Roman"/>
          <w:color w:val="828282"/>
          <w:rtl/>
        </w:rPr>
        <w:t xml:space="preserve">יָשֹׁ֨וב </w:t>
      </w:r>
      <w:r>
        <w:rPr>
          <w:color w:val="FF0000"/>
          <w:vertAlign w:val="superscript"/>
          <w:rtl/>
        </w:rPr>
        <w:t>169064</w:t>
      </w:r>
      <w:r>
        <w:rPr>
          <w:rFonts w:ascii="Times New Roman" w:hAnsi="Times New Roman"/>
          <w:color w:val="828282"/>
          <w:rtl/>
        </w:rPr>
        <w:t xml:space="preserve">יְשִׁיבֵ֤נִי </w:t>
      </w:r>
      <w:r>
        <w:rPr>
          <w:color w:val="FF0000"/>
          <w:vertAlign w:val="superscript"/>
          <w:rtl/>
        </w:rPr>
        <w:t>169065</w:t>
      </w:r>
      <w:r>
        <w:rPr>
          <w:rFonts w:ascii="Times New Roman" w:hAnsi="Times New Roman"/>
          <w:color w:val="828282"/>
          <w:rtl/>
        </w:rPr>
        <w:t xml:space="preserve">יְהוָה֙ </w:t>
      </w:r>
      <w:r>
        <w:rPr>
          <w:color w:val="FF0000"/>
          <w:vertAlign w:val="superscript"/>
          <w:rtl/>
        </w:rPr>
        <w:t>169066</w:t>
      </w:r>
      <w:r>
        <w:rPr>
          <w:rFonts w:ascii="Times New Roman" w:hAnsi="Times New Roman"/>
          <w:color w:val="828282"/>
          <w:rtl/>
        </w:rPr>
        <w:t xml:space="preserve">יְר֣וּשָׁלִַ֔ם </w:t>
      </w:r>
    </w:p>
    <w:p>
      <w:pPr>
        <w:pStyle w:val="Hebrew"/>
      </w:pPr>
      <w:r>
        <w:rPr>
          <w:color w:val="828282"/>
        </w:rPr>
        <w:t xml:space="preserve">כִּי־נֵ֨דֶר֙ נָדַ֣ר עַבְדְּךָ֔ בְּשִׁבְתִּ֥י בִגְשׁ֛וּר בַּאֲרָ֖ם לֵאמֹ֑ר אִם־יָשֹׁ֨וב יְשִׁיבֵ֤נִי יְהוָה֙ יְר֣וּשָׁלִַ֔ם וְעָבַדְתִּ֖י אֶת־יְהוָֽה׃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81857f22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c1514eaa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b266e462</w:t>
            </w:r>
          </w:p>
        </w:tc>
        <w:tc>
          <w:tcPr>
            <w:tcW w:type="auto" w:w="1728"/>
          </w:tcPr>
          <w:p>
            <w:r>
              <w:t>tense</w:t>
            </w:r>
          </w:p>
        </w:tc>
        <w:tc>
          <w:tcPr>
            <w:tcW w:type="auto" w:w="1728"/>
          </w:tcPr>
          <w:p>
            <w:r>
              <w:t>verb</w:t>
            </w:r>
          </w:p>
        </w:tc>
        <w:tc>
          <w:tcPr>
            <w:tcW w:type="auto" w:w="1728"/>
          </w:tcPr>
          <w:p>
            <w:r>
              <w:t xml:space="preserve">יְשִׁיבֵ֤נִי </w:t>
            </w:r>
          </w:p>
        </w:tc>
        <w:tc>
          <w:tcPr>
            <w:tcW w:type="auto" w:w="1728"/>
          </w:tcPr>
          <w:p>
            <w:r>
              <w:t>fut</w:t>
            </w:r>
          </w:p>
        </w:tc>
      </w:tr>
    </w:tbl>
    <w:p>
      <w:r>
        <w:br/>
      </w:r>
    </w:p>
    <w:p>
      <w:pPr>
        <w:pStyle w:val="Reference"/>
      </w:pPr>
      <w:hyperlink r:id="rId2202">
        <w:r>
          <w:rPr/>
          <w:t>2_Samuel 15:9</w:t>
        </w:r>
      </w:hyperlink>
    </w:p>
    <w:p>
      <w:pPr>
        <w:pStyle w:val="Hebrew"/>
      </w:pPr>
      <w:r>
        <w:t xml:space="preserve">וַיָּ֖קָם </w:t>
      </w:r>
    </w:p>
    <w:p>
      <w:pPr>
        <w:pStyle w:val="Hebrew"/>
      </w:pPr>
      <w:r>
        <w:rPr>
          <w:color w:val="FF0000"/>
          <w:vertAlign w:val="superscript"/>
          <w:rtl/>
        </w:rPr>
        <w:t>169079</w:t>
      </w:r>
      <w:r>
        <w:rPr>
          <w:rFonts w:ascii="Times New Roman" w:hAnsi="Times New Roman"/>
          <w:color w:val="828282"/>
          <w:rtl/>
        </w:rPr>
        <w:t>וַ</w:t>
      </w:r>
      <w:r>
        <w:rPr>
          <w:color w:val="FF0000"/>
          <w:vertAlign w:val="superscript"/>
          <w:rtl/>
        </w:rPr>
        <w:t>169080</w:t>
      </w:r>
      <w:r>
        <w:rPr>
          <w:rFonts w:ascii="Times New Roman" w:hAnsi="Times New Roman"/>
          <w:color w:val="828282"/>
          <w:rtl/>
        </w:rPr>
        <w:t xml:space="preserve">יָּ֖קָם </w:t>
      </w:r>
    </w:p>
    <w:p>
      <w:pPr>
        <w:pStyle w:val="Hebrew"/>
      </w:pPr>
      <w:r>
        <w:rPr>
          <w:color w:val="828282"/>
        </w:rPr>
        <w:t xml:space="preserve">וַיֹּֽאמֶר־לֹ֥ו הַמֶּ֖לֶךְ לֵ֣ךְ בְּשָׁלֹ֑ום וַיָּ֖קָם וַיֵּ֥לֶךְ חֶבְרֹֽונָה׃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bbf510b7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5aa2816e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8fb0cba1</w:t>
            </w:r>
          </w:p>
        </w:tc>
        <w:tc>
          <w:tcPr>
            <w:tcW w:type="auto" w:w="1728"/>
          </w:tcPr>
          <w:p>
            <w:r>
              <w:t>tense</w:t>
            </w:r>
          </w:p>
        </w:tc>
        <w:tc>
          <w:tcPr>
            <w:tcW w:type="auto" w:w="1728"/>
          </w:tcPr>
          <w:p>
            <w:r>
              <w:t>verb</w:t>
            </w:r>
          </w:p>
        </w:tc>
        <w:tc>
          <w:tcPr>
            <w:tcW w:type="auto" w:w="1728"/>
          </w:tcPr>
          <w:p>
            <w:r>
              <w:t xml:space="preserve">יָּ֖קָם </w:t>
            </w:r>
          </w:p>
        </w:tc>
        <w:tc>
          <w:tcPr>
            <w:tcW w:type="auto" w:w="1728"/>
          </w:tcPr>
          <w:p>
            <w:r>
              <w:t>past</w:t>
            </w:r>
          </w:p>
        </w:tc>
      </w:tr>
    </w:tbl>
    <w:p>
      <w:r>
        <w:br/>
      </w:r>
    </w:p>
    <w:p>
      <w:pPr>
        <w:pStyle w:val="Reference"/>
      </w:pPr>
      <w:hyperlink r:id="rId2202">
        <w:r>
          <w:rPr/>
          <w:t>2_Samuel 15:9</w:t>
        </w:r>
      </w:hyperlink>
    </w:p>
    <w:p>
      <w:pPr>
        <w:pStyle w:val="Hebrew"/>
      </w:pPr>
      <w:r>
        <w:t xml:space="preserve">וַיֵּ֥לֶךְ חֶבְרֹֽונָה׃ פ </w:t>
      </w:r>
    </w:p>
    <w:p>
      <w:pPr>
        <w:pStyle w:val="Hebrew"/>
      </w:pPr>
      <w:r>
        <w:rPr>
          <w:color w:val="FF0000"/>
          <w:vertAlign w:val="superscript"/>
          <w:rtl/>
        </w:rPr>
        <w:t>169081</w:t>
      </w:r>
      <w:r>
        <w:rPr>
          <w:rFonts w:ascii="Times New Roman" w:hAnsi="Times New Roman"/>
          <w:color w:val="828282"/>
          <w:rtl/>
        </w:rPr>
        <w:t>וַ</w:t>
      </w:r>
      <w:r>
        <w:rPr>
          <w:color w:val="FF0000"/>
          <w:vertAlign w:val="superscript"/>
          <w:rtl/>
        </w:rPr>
        <w:t>169082</w:t>
      </w:r>
      <w:r>
        <w:rPr>
          <w:rFonts w:ascii="Times New Roman" w:hAnsi="Times New Roman"/>
          <w:color w:val="828282"/>
          <w:rtl/>
        </w:rPr>
        <w:t xml:space="preserve">יֵּ֥לֶךְ </w:t>
      </w:r>
      <w:r>
        <w:rPr>
          <w:color w:val="FF0000"/>
          <w:vertAlign w:val="superscript"/>
          <w:rtl/>
        </w:rPr>
        <w:t>169083</w:t>
      </w:r>
      <w:r>
        <w:rPr>
          <w:rFonts w:ascii="Times New Roman" w:hAnsi="Times New Roman"/>
          <w:color w:val="828282"/>
          <w:rtl/>
        </w:rPr>
        <w:t xml:space="preserve">חֶבְרֹֽונָה׃ פ </w:t>
      </w:r>
    </w:p>
    <w:p>
      <w:pPr>
        <w:pStyle w:val="Hebrew"/>
      </w:pPr>
      <w:r>
        <w:rPr>
          <w:color w:val="828282"/>
        </w:rPr>
        <w:t xml:space="preserve">וַיֹּֽאמֶר־לֹ֥ו הַמֶּ֖לֶךְ לֵ֣ךְ בְּשָׁלֹ֑ום וַיָּ֖קָם וַיֵּ֥לֶךְ חֶבְרֹֽונָה׃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20bf899b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32e6e89f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a41c9762</w:t>
            </w:r>
          </w:p>
        </w:tc>
        <w:tc>
          <w:tcPr>
            <w:tcW w:type="auto" w:w="1728"/>
          </w:tcPr>
          <w:p>
            <w:r>
              <w:t>tense</w:t>
            </w:r>
          </w:p>
        </w:tc>
        <w:tc>
          <w:tcPr>
            <w:tcW w:type="auto" w:w="1728"/>
          </w:tcPr>
          <w:p>
            <w:r>
              <w:t>verb</w:t>
            </w:r>
          </w:p>
        </w:tc>
        <w:tc>
          <w:tcPr>
            <w:tcW w:type="auto" w:w="1728"/>
          </w:tcPr>
          <w:p>
            <w:r>
              <w:t xml:space="preserve">יֵּ֥לֶךְ </w:t>
            </w:r>
          </w:p>
        </w:tc>
        <w:tc>
          <w:tcPr>
            <w:tcW w:type="auto" w:w="1728"/>
          </w:tcPr>
          <w:p>
            <w:r>
              <w:t>past</w:t>
            </w:r>
          </w:p>
        </w:tc>
      </w:tr>
    </w:tbl>
    <w:p>
      <w:r>
        <w:br/>
      </w:r>
    </w:p>
    <w:p>
      <w:pPr>
        <w:pStyle w:val="Reference"/>
      </w:pPr>
      <w:hyperlink r:id="rId2203">
        <w:r>
          <w:rPr/>
          <w:t>2_Samuel 15:10</w:t>
        </w:r>
      </w:hyperlink>
    </w:p>
    <w:p>
      <w:pPr>
        <w:pStyle w:val="Hebrew"/>
      </w:pPr>
      <w:r>
        <w:t xml:space="preserve">מָלַ֥ךְ אַבְשָׁלֹ֖ום בְּחֶבְרֹֽון׃ </w:t>
      </w:r>
    </w:p>
    <w:p>
      <w:pPr>
        <w:pStyle w:val="Hebrew"/>
      </w:pPr>
      <w:r>
        <w:rPr>
          <w:color w:val="FF0000"/>
          <w:vertAlign w:val="superscript"/>
          <w:rtl/>
        </w:rPr>
        <w:t>169102</w:t>
      </w:r>
      <w:r>
        <w:rPr>
          <w:rFonts w:ascii="Times New Roman" w:hAnsi="Times New Roman"/>
          <w:color w:val="828282"/>
          <w:rtl/>
        </w:rPr>
        <w:t xml:space="preserve">מָלַ֥ךְ </w:t>
      </w:r>
      <w:r>
        <w:rPr>
          <w:color w:val="FF0000"/>
          <w:vertAlign w:val="superscript"/>
          <w:rtl/>
        </w:rPr>
        <w:t>169103</w:t>
      </w:r>
      <w:r>
        <w:rPr>
          <w:rFonts w:ascii="Times New Roman" w:hAnsi="Times New Roman"/>
          <w:color w:val="828282"/>
          <w:rtl/>
        </w:rPr>
        <w:t xml:space="preserve">אַבְשָׁלֹ֖ום </w:t>
      </w:r>
      <w:r>
        <w:rPr>
          <w:color w:val="FF0000"/>
          <w:vertAlign w:val="superscript"/>
          <w:rtl/>
        </w:rPr>
        <w:t>169104</w:t>
      </w:r>
      <w:r>
        <w:rPr>
          <w:rFonts w:ascii="Times New Roman" w:hAnsi="Times New Roman"/>
          <w:color w:val="828282"/>
          <w:rtl/>
        </w:rPr>
        <w:t>בְּ</w:t>
      </w:r>
      <w:r>
        <w:rPr>
          <w:color w:val="FF0000"/>
          <w:vertAlign w:val="superscript"/>
          <w:rtl/>
        </w:rPr>
        <w:t>169105</w:t>
      </w:r>
      <w:r>
        <w:rPr>
          <w:rFonts w:ascii="Times New Roman" w:hAnsi="Times New Roman"/>
          <w:color w:val="828282"/>
          <w:rtl/>
        </w:rPr>
        <w:t xml:space="preserve">חֶבְרֹֽון׃ </w:t>
      </w:r>
    </w:p>
    <w:p>
      <w:pPr>
        <w:pStyle w:val="Hebrew"/>
      </w:pPr>
      <w:r>
        <w:rPr>
          <w:color w:val="828282"/>
        </w:rPr>
        <w:t xml:space="preserve">וַיִּשְׁלַ֤ח אַבְשָׁלֹום֙ מְרַגְּלִ֔ים בְּכָל־שִׁבְטֵ֥י יִשְׂרָאֵ֖ל לֵאמֹ֑ר כְּשָׁמְעֲכֶם֙ אֶת־קֹ֣ול הַשֹּׁפָ֔ר וַאֲמַרְתֶּ֕ם מָלַ֥ךְ אַבְשָׁלֹ֖ום בְּחֶבְרֹֽון׃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19319fb9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4cda452d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2a53dcce</w:t>
            </w:r>
          </w:p>
        </w:tc>
        <w:tc>
          <w:tcPr>
            <w:tcW w:type="auto" w:w="1728"/>
          </w:tcPr>
          <w:p>
            <w:r>
              <w:t>tense</w:t>
            </w:r>
          </w:p>
        </w:tc>
        <w:tc>
          <w:tcPr>
            <w:tcW w:type="auto" w:w="1728"/>
          </w:tcPr>
          <w:p>
            <w:r>
              <w:t>verb</w:t>
            </w:r>
          </w:p>
        </w:tc>
        <w:tc>
          <w:tcPr>
            <w:tcW w:type="auto" w:w="1728"/>
          </w:tcPr>
          <w:p>
            <w:r>
              <w:t xml:space="preserve">מָלַ֥ךְ </w:t>
            </w:r>
          </w:p>
        </w:tc>
        <w:tc>
          <w:tcPr>
            <w:tcW w:type="auto" w:w="1728"/>
          </w:tcPr>
          <w:p>
            <w:r>
              <w:t>pres</w:t>
            </w:r>
          </w:p>
        </w:tc>
      </w:tr>
    </w:tbl>
    <w:p>
      <w:r>
        <w:br/>
      </w:r>
    </w:p>
    <w:p>
      <w:pPr>
        <w:pStyle w:val="Reference"/>
      </w:pPr>
      <w:hyperlink r:id="rId2204">
        <w:r>
          <w:rPr/>
          <w:t>2_Samuel 15:11</w:t>
        </w:r>
      </w:hyperlink>
    </w:p>
    <w:p>
      <w:pPr>
        <w:pStyle w:val="Hebrew"/>
      </w:pPr>
      <w:r>
        <w:t xml:space="preserve">וְלֹ֥א יָדְע֖וּ כָּל־דָּבָֽר׃ </w:t>
      </w:r>
    </w:p>
    <w:p>
      <w:pPr>
        <w:pStyle w:val="Hebrew"/>
      </w:pPr>
      <w:r>
        <w:rPr>
          <w:color w:val="FF0000"/>
          <w:vertAlign w:val="superscript"/>
          <w:rtl/>
        </w:rPr>
        <w:t>169119</w:t>
      </w:r>
      <w:r>
        <w:rPr>
          <w:rFonts w:ascii="Times New Roman" w:hAnsi="Times New Roman"/>
          <w:color w:val="828282"/>
          <w:rtl/>
        </w:rPr>
        <w:t>וְ</w:t>
      </w:r>
      <w:r>
        <w:rPr>
          <w:color w:val="FF0000"/>
          <w:vertAlign w:val="superscript"/>
          <w:rtl/>
        </w:rPr>
        <w:t>169120</w:t>
      </w:r>
      <w:r>
        <w:rPr>
          <w:rFonts w:ascii="Times New Roman" w:hAnsi="Times New Roman"/>
          <w:color w:val="828282"/>
          <w:rtl/>
        </w:rPr>
        <w:t xml:space="preserve">לֹ֥א </w:t>
      </w:r>
      <w:r>
        <w:rPr>
          <w:color w:val="FF0000"/>
          <w:vertAlign w:val="superscript"/>
          <w:rtl/>
        </w:rPr>
        <w:t>169121</w:t>
      </w:r>
      <w:r>
        <w:rPr>
          <w:rFonts w:ascii="Times New Roman" w:hAnsi="Times New Roman"/>
          <w:color w:val="828282"/>
          <w:rtl/>
        </w:rPr>
        <w:t xml:space="preserve">יָדְע֖וּ </w:t>
      </w:r>
      <w:r>
        <w:rPr>
          <w:color w:val="FF0000"/>
          <w:vertAlign w:val="superscript"/>
          <w:rtl/>
        </w:rPr>
        <w:t>169122</w:t>
      </w:r>
      <w:r>
        <w:rPr>
          <w:rFonts w:ascii="Times New Roman" w:hAnsi="Times New Roman"/>
          <w:color w:val="828282"/>
          <w:rtl/>
        </w:rPr>
        <w:t>כָּל־</w:t>
      </w:r>
      <w:r>
        <w:rPr>
          <w:color w:val="FF0000"/>
          <w:vertAlign w:val="superscript"/>
          <w:rtl/>
        </w:rPr>
        <w:t>169123</w:t>
      </w:r>
      <w:r>
        <w:rPr>
          <w:rFonts w:ascii="Times New Roman" w:hAnsi="Times New Roman"/>
          <w:color w:val="828282"/>
          <w:rtl/>
        </w:rPr>
        <w:t xml:space="preserve">דָּבָֽר׃ </w:t>
      </w:r>
    </w:p>
    <w:p>
      <w:pPr>
        <w:pStyle w:val="Hebrew"/>
      </w:pPr>
      <w:r>
        <w:rPr>
          <w:color w:val="828282"/>
        </w:rPr>
        <w:t xml:space="preserve">וְאֶת־אַבְשָׁלֹ֗ום הָלְכ֞וּ מָאתַ֤יִם אִישׁ֙ מִיר֣וּשָׁלִַ֔ם קְרֻאִ֖ים וְהֹלְכִ֣ים לְתֻמָּ֑ם וְלֹ֥א יָדְע֖וּ כָּל־דָּבָֽר׃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4f748627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c7fed361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2a76abca</w:t>
            </w:r>
          </w:p>
        </w:tc>
        <w:tc>
          <w:tcPr>
            <w:tcW w:type="auto" w:w="1728"/>
          </w:tcPr>
          <w:p>
            <w:r>
              <w:t>tense</w:t>
            </w:r>
          </w:p>
        </w:tc>
        <w:tc>
          <w:tcPr>
            <w:tcW w:type="auto" w:w="1728"/>
          </w:tcPr>
          <w:p>
            <w:r>
              <w:t>verb</w:t>
            </w:r>
          </w:p>
        </w:tc>
        <w:tc>
          <w:tcPr>
            <w:tcW w:type="auto" w:w="1728"/>
          </w:tcPr>
          <w:p>
            <w:r>
              <w:t xml:space="preserve">יָדְע֖וּ </w:t>
            </w:r>
          </w:p>
        </w:tc>
        <w:tc>
          <w:tcPr>
            <w:tcW w:type="auto" w:w="1728"/>
          </w:tcPr>
          <w:p>
            <w:r>
              <w:t>past</w:t>
            </w:r>
          </w:p>
        </w:tc>
      </w:tr>
    </w:tbl>
    <w:p>
      <w:r>
        <w:br/>
      </w:r>
    </w:p>
    <w:p>
      <w:pPr>
        <w:pStyle w:val="Reference"/>
      </w:pPr>
      <w:hyperlink r:id="rId2205">
        <w:r>
          <w:rPr/>
          <w:t>2_Samuel 15:14</w:t>
        </w:r>
      </w:hyperlink>
    </w:p>
    <w:p>
      <w:pPr>
        <w:pStyle w:val="Hebrew"/>
      </w:pPr>
      <w:r>
        <w:t xml:space="preserve">וְהִשִּׂגָ֨נוּ֙ </w:t>
      </w:r>
    </w:p>
    <w:p>
      <w:pPr>
        <w:pStyle w:val="Hebrew"/>
      </w:pPr>
      <w:r>
        <w:rPr>
          <w:color w:val="FF0000"/>
          <w:vertAlign w:val="superscript"/>
          <w:rtl/>
        </w:rPr>
        <w:t>169195</w:t>
      </w:r>
      <w:r>
        <w:rPr>
          <w:rFonts w:ascii="Times New Roman" w:hAnsi="Times New Roman"/>
          <w:color w:val="828282"/>
          <w:rtl/>
        </w:rPr>
        <w:t>וְ</w:t>
      </w:r>
      <w:r>
        <w:rPr>
          <w:color w:val="FF0000"/>
          <w:vertAlign w:val="superscript"/>
          <w:rtl/>
        </w:rPr>
        <w:t>169196</w:t>
      </w:r>
      <w:r>
        <w:rPr>
          <w:rFonts w:ascii="Times New Roman" w:hAnsi="Times New Roman"/>
          <w:color w:val="828282"/>
          <w:rtl/>
        </w:rPr>
        <w:t xml:space="preserve">הִשִּׂגָ֨נוּ֙ </w:t>
      </w:r>
    </w:p>
    <w:p>
      <w:pPr>
        <w:pStyle w:val="Hebrew"/>
      </w:pPr>
      <w:r>
        <w:rPr>
          <w:color w:val="828282"/>
        </w:rPr>
        <w:t xml:space="preserve">וַיֹּ֣אמֶר דָּ֠וִד לְכָל־עֲבָדָ֨יו אֲשֶׁר־אִתֹּ֤ו בִירוּשָׁלִַ֨ם֙ ק֣וּמוּ וְנִבְרָ֔חָה כִּ֛י לֹא־תִֽהְיֶה־לָּ֥נוּ פְלֵיטָ֖ה מִפְּנֵ֣י אַבְשָׁלֹ֑ום מַהֲר֣וּ לָלֶ֗כֶת פֶּן־יְמַהֵ֤ר וְהִשִּׂגָ֨נוּ֙ וְהִדִּ֤יחַ עָלֵ֨ינוּ֙ אֶת־הָ֣רָעָ֔ה וְהִכָּ֥ה הָעִ֖יר לְפִי־חָֽרֶב׃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02f3c112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ca0adf73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ab436b20</w:t>
            </w:r>
          </w:p>
        </w:tc>
        <w:tc>
          <w:tcPr>
            <w:tcW w:type="auto" w:w="1728"/>
          </w:tcPr>
          <w:p>
            <w:r>
              <w:t>tense</w:t>
            </w:r>
          </w:p>
        </w:tc>
        <w:tc>
          <w:tcPr>
            <w:tcW w:type="auto" w:w="1728"/>
          </w:tcPr>
          <w:p>
            <w:r>
              <w:t>verb</w:t>
            </w:r>
          </w:p>
        </w:tc>
        <w:tc>
          <w:tcPr>
            <w:tcW w:type="auto" w:w="1728"/>
          </w:tcPr>
          <w:p>
            <w:r>
              <w:t xml:space="preserve">הִשִּׂגָ֨נוּ֙ </w:t>
            </w:r>
          </w:p>
        </w:tc>
        <w:tc>
          <w:tcPr>
            <w:tcW w:type="auto" w:w="1728"/>
          </w:tcPr>
          <w:p>
            <w:r>
              <w:t>mod</w:t>
            </w:r>
          </w:p>
        </w:tc>
      </w:tr>
    </w:tbl>
    <w:p>
      <w:r>
        <w:br/>
      </w:r>
    </w:p>
    <w:p>
      <w:pPr>
        <w:pStyle w:val="Reference"/>
      </w:pPr>
      <w:hyperlink r:id="rId2206">
        <w:r>
          <w:rPr/>
          <w:t>2_Samuel 15:15</w:t>
        </w:r>
      </w:hyperlink>
    </w:p>
    <w:p>
      <w:pPr>
        <w:pStyle w:val="Hebrew"/>
      </w:pPr>
      <w:r>
        <w:t xml:space="preserve">וַיֹּאמְר֥וּ עַבְדֵֽי־הַמֶּ֖לֶךְ אֶל־הַמֶּ֑לֶךְ </w:t>
      </w:r>
    </w:p>
    <w:p>
      <w:pPr>
        <w:pStyle w:val="Hebrew"/>
      </w:pPr>
      <w:r>
        <w:rPr>
          <w:color w:val="FF0000"/>
          <w:vertAlign w:val="superscript"/>
          <w:rtl/>
        </w:rPr>
        <w:t>169210</w:t>
      </w:r>
      <w:r>
        <w:rPr>
          <w:rFonts w:ascii="Times New Roman" w:hAnsi="Times New Roman"/>
          <w:color w:val="828282"/>
          <w:rtl/>
        </w:rPr>
        <w:t>וַ</w:t>
      </w:r>
      <w:r>
        <w:rPr>
          <w:color w:val="FF0000"/>
          <w:vertAlign w:val="superscript"/>
          <w:rtl/>
        </w:rPr>
        <w:t>169211</w:t>
      </w:r>
      <w:r>
        <w:rPr>
          <w:rFonts w:ascii="Times New Roman" w:hAnsi="Times New Roman"/>
          <w:color w:val="828282"/>
          <w:rtl/>
        </w:rPr>
        <w:t xml:space="preserve">יֹּאמְר֥וּ </w:t>
      </w:r>
      <w:r>
        <w:rPr>
          <w:color w:val="FF0000"/>
          <w:vertAlign w:val="superscript"/>
          <w:rtl/>
        </w:rPr>
        <w:t>169212</w:t>
      </w:r>
      <w:r>
        <w:rPr>
          <w:rFonts w:ascii="Times New Roman" w:hAnsi="Times New Roman"/>
          <w:color w:val="828282"/>
          <w:rtl/>
        </w:rPr>
        <w:t>עַבְדֵֽי־</w:t>
      </w:r>
      <w:r>
        <w:rPr>
          <w:color w:val="FF0000"/>
          <w:vertAlign w:val="superscript"/>
          <w:rtl/>
        </w:rPr>
        <w:t>169213</w:t>
      </w:r>
      <w:r>
        <w:rPr>
          <w:rFonts w:ascii="Times New Roman" w:hAnsi="Times New Roman"/>
          <w:color w:val="828282"/>
          <w:rtl/>
        </w:rPr>
        <w:t>הַ</w:t>
      </w:r>
      <w:r>
        <w:rPr>
          <w:color w:val="FF0000"/>
          <w:vertAlign w:val="superscript"/>
          <w:rtl/>
        </w:rPr>
        <w:t>169214</w:t>
      </w:r>
      <w:r>
        <w:rPr>
          <w:rFonts w:ascii="Times New Roman" w:hAnsi="Times New Roman"/>
          <w:color w:val="828282"/>
          <w:rtl/>
        </w:rPr>
        <w:t xml:space="preserve">מֶּ֖לֶךְ </w:t>
      </w:r>
      <w:r>
        <w:rPr>
          <w:color w:val="FF0000"/>
          <w:vertAlign w:val="superscript"/>
          <w:rtl/>
        </w:rPr>
        <w:t>169215</w:t>
      </w:r>
      <w:r>
        <w:rPr>
          <w:rFonts w:ascii="Times New Roman" w:hAnsi="Times New Roman"/>
          <w:color w:val="828282"/>
          <w:rtl/>
        </w:rPr>
        <w:t>אֶל־</w:t>
      </w:r>
      <w:r>
        <w:rPr>
          <w:color w:val="FF0000"/>
          <w:vertAlign w:val="superscript"/>
          <w:rtl/>
        </w:rPr>
        <w:t>169216</w:t>
      </w:r>
      <w:r>
        <w:rPr>
          <w:rFonts w:ascii="Times New Roman" w:hAnsi="Times New Roman"/>
          <w:color w:val="828282"/>
          <w:rtl/>
        </w:rPr>
        <w:t>הַ</w:t>
      </w:r>
      <w:r>
        <w:rPr>
          <w:color w:val="FF0000"/>
          <w:vertAlign w:val="superscript"/>
          <w:rtl/>
        </w:rPr>
        <w:t>169217</w:t>
      </w:r>
      <w:r>
        <w:rPr>
          <w:rFonts w:ascii="Times New Roman" w:hAnsi="Times New Roman"/>
          <w:color w:val="828282"/>
          <w:rtl/>
        </w:rPr>
        <w:t xml:space="preserve">מֶּ֑לֶךְ </w:t>
      </w:r>
    </w:p>
    <w:p>
      <w:pPr>
        <w:pStyle w:val="Hebrew"/>
      </w:pPr>
      <w:r>
        <w:rPr>
          <w:color w:val="828282"/>
        </w:rPr>
        <w:t xml:space="preserve">וַיֹּאמְר֥וּ עַבְדֵֽי־הַמֶּ֖לֶךְ אֶל־הַמֶּ֑לֶךְ כְּכֹ֧ל אֲשֶׁר־יִבְחַ֛ר אֲדֹנִ֥י הַמֶּ֖לֶךְ הִנֵּ֥ה עֲבָדֶֽיךָ׃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1b5d85f3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fb705c81</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0d72793a</w:t>
            </w:r>
          </w:p>
        </w:tc>
        <w:tc>
          <w:tcPr>
            <w:tcW w:type="auto" w:w="1728"/>
          </w:tcPr>
          <w:p>
            <w:r>
              <w:t>tense</w:t>
            </w:r>
          </w:p>
        </w:tc>
        <w:tc>
          <w:tcPr>
            <w:tcW w:type="auto" w:w="1728"/>
          </w:tcPr>
          <w:p>
            <w:r>
              <w:t>verb</w:t>
            </w:r>
          </w:p>
        </w:tc>
        <w:tc>
          <w:tcPr>
            <w:tcW w:type="auto" w:w="1728"/>
          </w:tcPr>
          <w:p>
            <w:r>
              <w:t xml:space="preserve">יֹּאמְר֥וּ </w:t>
            </w:r>
          </w:p>
        </w:tc>
        <w:tc>
          <w:tcPr>
            <w:tcW w:type="auto" w:w="1728"/>
          </w:tcPr>
          <w:p>
            <w:r>
              <w:t>past</w:t>
            </w:r>
          </w:p>
        </w:tc>
      </w:tr>
    </w:tbl>
    <w:p>
      <w:r>
        <w:br/>
      </w:r>
    </w:p>
    <w:p>
      <w:pPr>
        <w:pStyle w:val="Reference"/>
      </w:pPr>
      <w:hyperlink r:id="rId2207">
        <w:r>
          <w:rPr/>
          <w:t>2_Samuel 15:22</w:t>
        </w:r>
      </w:hyperlink>
    </w:p>
    <w:p>
      <w:pPr>
        <w:pStyle w:val="Hebrew"/>
      </w:pPr>
      <w:r>
        <w:t xml:space="preserve">לֵ֣ךְ </w:t>
      </w:r>
    </w:p>
    <w:p>
      <w:pPr>
        <w:pStyle w:val="Hebrew"/>
      </w:pPr>
      <w:r>
        <w:rPr>
          <w:color w:val="FF0000"/>
          <w:vertAlign w:val="superscript"/>
          <w:rtl/>
        </w:rPr>
        <w:t>169388</w:t>
      </w:r>
      <w:r>
        <w:rPr>
          <w:rFonts w:ascii="Times New Roman" w:hAnsi="Times New Roman"/>
          <w:color w:val="828282"/>
          <w:rtl/>
        </w:rPr>
        <w:t xml:space="preserve">לֵ֣ךְ </w:t>
      </w:r>
    </w:p>
    <w:p>
      <w:pPr>
        <w:pStyle w:val="Hebrew"/>
      </w:pPr>
      <w:r>
        <w:rPr>
          <w:color w:val="828282"/>
        </w:rPr>
        <w:t xml:space="preserve">וַיֹּ֧אמֶר דָּוִ֛ד אֶל־אִתַּ֖י לֵ֣ךְ וַעֲבֹ֑ר וַֽיַּעֲבֹ֞ר אִתַּ֤י הַגִּתִּי֙ וְכָל־אֲנָשָׁ֔יו וְכָל־הַטַּ֖ף אֲשֶׁ֥ר אִתֹּֽו׃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7aa18180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372e6cb8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9b969fcb</w:t>
            </w:r>
          </w:p>
        </w:tc>
        <w:tc>
          <w:tcPr>
            <w:tcW w:type="auto" w:w="1728"/>
          </w:tcPr>
          <w:p>
            <w:r>
              <w:t>tense</w:t>
            </w:r>
          </w:p>
        </w:tc>
        <w:tc>
          <w:tcPr>
            <w:tcW w:type="auto" w:w="1728"/>
          </w:tcPr>
          <w:p>
            <w:r>
              <w:t>verb</w:t>
            </w:r>
          </w:p>
        </w:tc>
        <w:tc>
          <w:tcPr>
            <w:tcW w:type="auto" w:w="1728"/>
          </w:tcPr>
          <w:p>
            <w:r>
              <w:t xml:space="preserve">לֵ֣ךְ </w:t>
            </w:r>
          </w:p>
        </w:tc>
        <w:tc>
          <w:tcPr>
            <w:tcW w:type="auto" w:w="1728"/>
          </w:tcPr>
          <w:p>
            <w:r>
              <w:t>impv</w:t>
            </w:r>
          </w:p>
        </w:tc>
      </w:tr>
    </w:tbl>
    <w:p>
      <w:r>
        <w:br/>
      </w:r>
    </w:p>
    <w:p>
      <w:pPr>
        <w:pStyle w:val="Reference"/>
      </w:pPr>
      <w:hyperlink r:id="rId2208">
        <w:r>
          <w:rPr/>
          <w:t>2_Samuel 15:25</w:t>
        </w:r>
      </w:hyperlink>
    </w:p>
    <w:p>
      <w:pPr>
        <w:pStyle w:val="Hebrew"/>
      </w:pPr>
      <w:r>
        <w:t xml:space="preserve">וֶהֱשִׁבַ֕נִי </w:t>
      </w:r>
    </w:p>
    <w:p>
      <w:pPr>
        <w:pStyle w:val="Hebrew"/>
      </w:pPr>
      <w:r>
        <w:rPr>
          <w:color w:val="FF0000"/>
          <w:vertAlign w:val="superscript"/>
          <w:rtl/>
        </w:rPr>
        <w:t>169488</w:t>
      </w:r>
      <w:r>
        <w:rPr>
          <w:rFonts w:ascii="Times New Roman" w:hAnsi="Times New Roman"/>
          <w:color w:val="828282"/>
          <w:rtl/>
        </w:rPr>
        <w:t>וֶ</w:t>
      </w:r>
      <w:r>
        <w:rPr>
          <w:color w:val="FF0000"/>
          <w:vertAlign w:val="superscript"/>
          <w:rtl/>
        </w:rPr>
        <w:t>169489</w:t>
      </w:r>
      <w:r>
        <w:rPr>
          <w:rFonts w:ascii="Times New Roman" w:hAnsi="Times New Roman"/>
          <w:color w:val="828282"/>
          <w:rtl/>
        </w:rPr>
        <w:t xml:space="preserve">הֱשִׁבַ֕נִי </w:t>
      </w:r>
    </w:p>
    <w:p>
      <w:pPr>
        <w:pStyle w:val="Hebrew"/>
      </w:pPr>
      <w:r>
        <w:rPr>
          <w:color w:val="828282"/>
        </w:rPr>
        <w:t xml:space="preserve">וַיֹּ֤אמֶר הַמֶּ֨לֶךְ֙ לְצָדֹ֔וק הָשֵׁ֛ב אֶת־אֲרֹ֥ון הָאֱלֹהִ֖ים הָעִ֑יר אִם־אֶמְצָ֥א חֵן֙ בְּעֵינֵ֣י יְהוָ֔ה וֶהֱשִׁבַ֕נִי וְהִרְאַ֥נִי אֹתֹ֖ו וְאֶת־נָוֵֽהוּ׃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b34dedf8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6a2a7f16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ad8ea957</w:t>
            </w:r>
          </w:p>
        </w:tc>
        <w:tc>
          <w:tcPr>
            <w:tcW w:type="auto" w:w="1728"/>
          </w:tcPr>
          <w:p>
            <w:r>
              <w:t>tense</w:t>
            </w:r>
          </w:p>
        </w:tc>
        <w:tc>
          <w:tcPr>
            <w:tcW w:type="auto" w:w="1728"/>
          </w:tcPr>
          <w:p>
            <w:r>
              <w:t>verb</w:t>
            </w:r>
          </w:p>
        </w:tc>
        <w:tc>
          <w:tcPr>
            <w:tcW w:type="auto" w:w="1728"/>
          </w:tcPr>
          <w:p>
            <w:r>
              <w:t xml:space="preserve">הֱשִׁבַ֕נִי </w:t>
            </w:r>
          </w:p>
        </w:tc>
        <w:tc>
          <w:tcPr>
            <w:tcW w:type="auto" w:w="1728"/>
          </w:tcPr>
          <w:p>
            <w:r>
              <w:t>fut</w:t>
            </w:r>
          </w:p>
        </w:tc>
      </w:tr>
    </w:tbl>
    <w:p>
      <w:r>
        <w:br/>
      </w:r>
    </w:p>
    <w:p>
      <w:pPr>
        <w:pStyle w:val="Reference"/>
      </w:pPr>
      <w:hyperlink r:id="rId2209">
        <w:r>
          <w:rPr/>
          <w:t>2_Samuel 15:33</w:t>
        </w:r>
      </w:hyperlink>
    </w:p>
    <w:p>
      <w:pPr>
        <w:pStyle w:val="Hebrew"/>
      </w:pPr>
      <w:r>
        <w:t xml:space="preserve">וְהָיִ֥תָ עָלַ֖י לְמַשָּֽׂא׃ </w:t>
      </w:r>
    </w:p>
    <w:p>
      <w:pPr>
        <w:pStyle w:val="Hebrew"/>
      </w:pPr>
      <w:r>
        <w:rPr>
          <w:color w:val="FF0000"/>
          <w:vertAlign w:val="superscript"/>
          <w:rtl/>
        </w:rPr>
        <w:t>169649</w:t>
      </w:r>
      <w:r>
        <w:rPr>
          <w:rFonts w:ascii="Times New Roman" w:hAnsi="Times New Roman"/>
          <w:color w:val="828282"/>
          <w:rtl/>
        </w:rPr>
        <w:t>וְ</w:t>
      </w:r>
      <w:r>
        <w:rPr>
          <w:color w:val="FF0000"/>
          <w:vertAlign w:val="superscript"/>
          <w:rtl/>
        </w:rPr>
        <w:t>169650</w:t>
      </w:r>
      <w:r>
        <w:rPr>
          <w:rFonts w:ascii="Times New Roman" w:hAnsi="Times New Roman"/>
          <w:color w:val="828282"/>
          <w:rtl/>
        </w:rPr>
        <w:t xml:space="preserve">הָיִ֥תָ </w:t>
      </w:r>
      <w:r>
        <w:rPr>
          <w:color w:val="FF0000"/>
          <w:vertAlign w:val="superscript"/>
          <w:rtl/>
        </w:rPr>
        <w:t>169651</w:t>
      </w:r>
      <w:r>
        <w:rPr>
          <w:rFonts w:ascii="Times New Roman" w:hAnsi="Times New Roman"/>
          <w:color w:val="828282"/>
          <w:rtl/>
        </w:rPr>
        <w:t xml:space="preserve">עָלַ֖י </w:t>
      </w:r>
      <w:r>
        <w:rPr>
          <w:color w:val="FF0000"/>
          <w:vertAlign w:val="superscript"/>
          <w:rtl/>
        </w:rPr>
        <w:t>169652</w:t>
      </w:r>
      <w:r>
        <w:rPr>
          <w:rFonts w:ascii="Times New Roman" w:hAnsi="Times New Roman"/>
          <w:color w:val="828282"/>
          <w:rtl/>
        </w:rPr>
        <w:t>לְ</w:t>
      </w:r>
      <w:r>
        <w:rPr>
          <w:color w:val="FF0000"/>
          <w:vertAlign w:val="superscript"/>
          <w:rtl/>
        </w:rPr>
        <w:t>169653</w:t>
      </w:r>
      <w:r>
        <w:rPr>
          <w:rFonts w:ascii="Times New Roman" w:hAnsi="Times New Roman"/>
          <w:color w:val="828282"/>
          <w:rtl/>
        </w:rPr>
        <w:t xml:space="preserve">מַשָּֽׂא׃ </w:t>
      </w:r>
    </w:p>
    <w:p>
      <w:pPr>
        <w:pStyle w:val="Hebrew"/>
      </w:pPr>
      <w:r>
        <w:rPr>
          <w:color w:val="828282"/>
        </w:rPr>
        <w:t xml:space="preserve">וַיֹּ֥אמֶר לֹ֖ו דָּוִ֑ד אִ֚ם עָבַ֣רְתָּ אִתִּ֔י וְהָיִ֥תָ עָלַ֖י לְמַשָּֽׂא׃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ea7b4eb4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a6318a21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5daaa89a</w:t>
            </w:r>
          </w:p>
        </w:tc>
        <w:tc>
          <w:tcPr>
            <w:tcW w:type="auto" w:w="1728"/>
          </w:tcPr>
          <w:p>
            <w:r>
              <w:t>tense</w:t>
            </w:r>
          </w:p>
        </w:tc>
        <w:tc>
          <w:tcPr>
            <w:tcW w:type="auto" w:w="1728"/>
          </w:tcPr>
          <w:p>
            <w:r>
              <w:t>verb</w:t>
            </w:r>
          </w:p>
        </w:tc>
        <w:tc>
          <w:tcPr>
            <w:tcW w:type="auto" w:w="1728"/>
          </w:tcPr>
          <w:p>
            <w:r>
              <w:t xml:space="preserve">הָיִ֥תָ </w:t>
            </w:r>
          </w:p>
        </w:tc>
        <w:tc>
          <w:tcPr>
            <w:tcW w:type="auto" w:w="1728"/>
          </w:tcPr>
          <w:p>
            <w:r>
              <w:t>fut</w:t>
            </w:r>
          </w:p>
        </w:tc>
      </w:tr>
    </w:tbl>
    <w:p>
      <w:r>
        <w:br/>
      </w:r>
    </w:p>
    <w:p>
      <w:pPr>
        <w:pStyle w:val="Reference"/>
      </w:pPr>
      <w:hyperlink r:id="rId2210">
        <w:r>
          <w:rPr/>
          <w:t>2_Samuel 16:2</w:t>
        </w:r>
      </w:hyperlink>
    </w:p>
    <w:p>
      <w:pPr>
        <w:pStyle w:val="Hebrew"/>
      </w:pPr>
      <w:r>
        <w:t xml:space="preserve">וַיֹּ֣אמֶר צִ֠יבָא </w:t>
      </w:r>
    </w:p>
    <w:p>
      <w:pPr>
        <w:pStyle w:val="Hebrew"/>
      </w:pPr>
      <w:r>
        <w:rPr>
          <w:color w:val="FF0000"/>
          <w:vertAlign w:val="superscript"/>
          <w:rtl/>
        </w:rPr>
        <w:t>169786</w:t>
      </w:r>
      <w:r>
        <w:rPr>
          <w:rFonts w:ascii="Times New Roman" w:hAnsi="Times New Roman"/>
          <w:color w:val="828282"/>
          <w:rtl/>
        </w:rPr>
        <w:t>וַ</w:t>
      </w:r>
      <w:r>
        <w:rPr>
          <w:color w:val="FF0000"/>
          <w:vertAlign w:val="superscript"/>
          <w:rtl/>
        </w:rPr>
        <w:t>169787</w:t>
      </w:r>
      <w:r>
        <w:rPr>
          <w:rFonts w:ascii="Times New Roman" w:hAnsi="Times New Roman"/>
          <w:color w:val="828282"/>
          <w:rtl/>
        </w:rPr>
        <w:t xml:space="preserve">יֹּ֣אמֶר </w:t>
      </w:r>
      <w:r>
        <w:rPr>
          <w:color w:val="FF0000"/>
          <w:vertAlign w:val="superscript"/>
          <w:rtl/>
        </w:rPr>
        <w:t>169788</w:t>
      </w:r>
      <w:r>
        <w:rPr>
          <w:rFonts w:ascii="Times New Roman" w:hAnsi="Times New Roman"/>
          <w:color w:val="828282"/>
          <w:rtl/>
        </w:rPr>
        <w:t xml:space="preserve">צִ֠יבָא </w:t>
      </w:r>
    </w:p>
    <w:p>
      <w:pPr>
        <w:pStyle w:val="Hebrew"/>
      </w:pPr>
      <w:r>
        <w:rPr>
          <w:color w:val="828282"/>
        </w:rPr>
        <w:t xml:space="preserve">וַיֹּ֧אמֶר הַמֶּ֛לֶךְ אֶל־צִיבָ֖א מָה־אֵ֣לֶּה לָּ֑ךְ וַיֹּ֣אמֶר צִ֠יבָא הַחֲמֹורִ֨ים לְבֵית־הַמֶּ֜לֶךְ לִרְכֹּ֗ב וְהַלֶּ֤חֶם וְהַקַּ֨יִץ֙ לֶאֱכֹ֣ול הַנְּעָרִ֔ים וְהַיַּ֕יִן לִשְׁתֹּ֥ות הַיָּעֵ֖ף בַּמִּדְבָּֽר׃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239e7e51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78ba7253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c74e0798</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211">
        <w:r>
          <w:rPr/>
          <w:t>2_Samuel 16:6</w:t>
        </w:r>
      </w:hyperlink>
    </w:p>
    <w:p>
      <w:pPr>
        <w:pStyle w:val="Hebrew"/>
      </w:pPr>
      <w:r>
        <w:t xml:space="preserve">וַיְסַקֵּ֤ל בָּֽאֲבָנִים֙ אֶת־דָּוִ֔ד וְאֶת־כָּל־עַבְדֵ֖י הַמֶּ֣לֶךְ דָּוִ֑ד </w:t>
      </w:r>
    </w:p>
    <w:p>
      <w:pPr>
        <w:pStyle w:val="Hebrew"/>
      </w:pPr>
      <w:r>
        <w:rPr>
          <w:color w:val="FF0000"/>
          <w:vertAlign w:val="superscript"/>
          <w:rtl/>
        </w:rPr>
        <w:t>169895</w:t>
      </w:r>
      <w:r>
        <w:rPr>
          <w:rFonts w:ascii="Times New Roman" w:hAnsi="Times New Roman"/>
          <w:color w:val="828282"/>
          <w:rtl/>
        </w:rPr>
        <w:t>וַ</w:t>
      </w:r>
      <w:r>
        <w:rPr>
          <w:color w:val="FF0000"/>
          <w:vertAlign w:val="superscript"/>
          <w:rtl/>
        </w:rPr>
        <w:t>169896</w:t>
      </w:r>
      <w:r>
        <w:rPr>
          <w:rFonts w:ascii="Times New Roman" w:hAnsi="Times New Roman"/>
          <w:color w:val="828282"/>
          <w:rtl/>
        </w:rPr>
        <w:t xml:space="preserve">יְסַקֵּ֤ל </w:t>
      </w:r>
      <w:r>
        <w:rPr>
          <w:color w:val="FF0000"/>
          <w:vertAlign w:val="superscript"/>
          <w:rtl/>
        </w:rPr>
        <w:t>169897</w:t>
      </w:r>
      <w:r>
        <w:rPr>
          <w:rFonts w:ascii="Times New Roman" w:hAnsi="Times New Roman"/>
          <w:color w:val="828282"/>
          <w:rtl/>
        </w:rPr>
        <w:t>בָּֽ</w:t>
      </w:r>
      <w:r>
        <w:rPr>
          <w:color w:val="FF0000"/>
          <w:vertAlign w:val="superscript"/>
          <w:rtl/>
        </w:rPr>
        <w:t>169898</w:t>
      </w:r>
      <w:r>
        <w:rPr>
          <w:rFonts w:ascii="Times New Roman" w:hAnsi="Times New Roman"/>
          <w:color w:val="828282"/>
          <w:rtl/>
        </w:rPr>
      </w:r>
      <w:r>
        <w:rPr>
          <w:color w:val="FF0000"/>
          <w:vertAlign w:val="superscript"/>
          <w:rtl/>
        </w:rPr>
        <w:t>169899</w:t>
      </w:r>
      <w:r>
        <w:rPr>
          <w:rFonts w:ascii="Times New Roman" w:hAnsi="Times New Roman"/>
          <w:color w:val="828282"/>
          <w:rtl/>
        </w:rPr>
        <w:t xml:space="preserve">אֲבָנִים֙ </w:t>
      </w:r>
      <w:r>
        <w:rPr>
          <w:color w:val="FF0000"/>
          <w:vertAlign w:val="superscript"/>
          <w:rtl/>
        </w:rPr>
        <w:t>169900</w:t>
      </w:r>
      <w:r>
        <w:rPr>
          <w:rFonts w:ascii="Times New Roman" w:hAnsi="Times New Roman"/>
          <w:color w:val="828282"/>
          <w:rtl/>
        </w:rPr>
        <w:t>אֶת־</w:t>
      </w:r>
      <w:r>
        <w:rPr>
          <w:color w:val="FF0000"/>
          <w:vertAlign w:val="superscript"/>
          <w:rtl/>
        </w:rPr>
        <w:t>169901</w:t>
      </w:r>
      <w:r>
        <w:rPr>
          <w:rFonts w:ascii="Times New Roman" w:hAnsi="Times New Roman"/>
          <w:color w:val="828282"/>
          <w:rtl/>
        </w:rPr>
        <w:t xml:space="preserve">דָּוִ֔ד </w:t>
      </w:r>
      <w:r>
        <w:rPr>
          <w:color w:val="FF0000"/>
          <w:vertAlign w:val="superscript"/>
          <w:rtl/>
        </w:rPr>
        <w:t>169902</w:t>
      </w:r>
      <w:r>
        <w:rPr>
          <w:rFonts w:ascii="Times New Roman" w:hAnsi="Times New Roman"/>
          <w:color w:val="828282"/>
          <w:rtl/>
        </w:rPr>
        <w:t>וְ</w:t>
      </w:r>
      <w:r>
        <w:rPr>
          <w:color w:val="FF0000"/>
          <w:vertAlign w:val="superscript"/>
          <w:rtl/>
        </w:rPr>
        <w:t>169903</w:t>
      </w:r>
      <w:r>
        <w:rPr>
          <w:rFonts w:ascii="Times New Roman" w:hAnsi="Times New Roman"/>
          <w:color w:val="828282"/>
          <w:rtl/>
        </w:rPr>
        <w:t>אֶת־</w:t>
      </w:r>
      <w:r>
        <w:rPr>
          <w:color w:val="FF0000"/>
          <w:vertAlign w:val="superscript"/>
          <w:rtl/>
        </w:rPr>
        <w:t>169904</w:t>
      </w:r>
      <w:r>
        <w:rPr>
          <w:rFonts w:ascii="Times New Roman" w:hAnsi="Times New Roman"/>
          <w:color w:val="828282"/>
          <w:rtl/>
        </w:rPr>
        <w:t>כָּל־</w:t>
      </w:r>
      <w:r>
        <w:rPr>
          <w:color w:val="FF0000"/>
          <w:vertAlign w:val="superscript"/>
          <w:rtl/>
        </w:rPr>
        <w:t>169905</w:t>
      </w:r>
      <w:r>
        <w:rPr>
          <w:rFonts w:ascii="Times New Roman" w:hAnsi="Times New Roman"/>
          <w:color w:val="828282"/>
          <w:rtl/>
        </w:rPr>
        <w:t xml:space="preserve">עַבְדֵ֖י </w:t>
      </w:r>
      <w:r>
        <w:rPr>
          <w:color w:val="FF0000"/>
          <w:vertAlign w:val="superscript"/>
          <w:rtl/>
        </w:rPr>
        <w:t>169906</w:t>
      </w:r>
      <w:r>
        <w:rPr>
          <w:rFonts w:ascii="Times New Roman" w:hAnsi="Times New Roman"/>
          <w:color w:val="828282"/>
          <w:rtl/>
        </w:rPr>
        <w:t>הַ</w:t>
      </w:r>
      <w:r>
        <w:rPr>
          <w:color w:val="FF0000"/>
          <w:vertAlign w:val="superscript"/>
          <w:rtl/>
        </w:rPr>
        <w:t>169907</w:t>
      </w:r>
      <w:r>
        <w:rPr>
          <w:rFonts w:ascii="Times New Roman" w:hAnsi="Times New Roman"/>
          <w:color w:val="828282"/>
          <w:rtl/>
        </w:rPr>
        <w:t xml:space="preserve">מֶּ֣לֶךְ </w:t>
      </w:r>
      <w:r>
        <w:rPr>
          <w:color w:val="FF0000"/>
          <w:vertAlign w:val="superscript"/>
          <w:rtl/>
        </w:rPr>
        <w:t>169908</w:t>
      </w:r>
      <w:r>
        <w:rPr>
          <w:rFonts w:ascii="Times New Roman" w:hAnsi="Times New Roman"/>
          <w:color w:val="828282"/>
          <w:rtl/>
        </w:rPr>
        <w:t xml:space="preserve">דָּוִ֑ד </w:t>
      </w:r>
    </w:p>
    <w:p>
      <w:pPr>
        <w:pStyle w:val="Hebrew"/>
      </w:pPr>
      <w:r>
        <w:rPr>
          <w:color w:val="828282"/>
        </w:rPr>
        <w:t xml:space="preserve">וַיְסַקֵּ֤ל בָּֽאֲבָנִים֙ אֶת־דָּוִ֔ד וְאֶת־כָּל־עַבְדֵ֖י הַמֶּ֣לֶךְ דָּוִ֑ד וְכָל־הָעָם֙ וְכָל־הַגִּבֹּרִ֔ים מִימִינֹ֖ו וּמִשְּׂמֹאלֹֽו׃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6d32dbaf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56453c2f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3bd292dd</w:t>
            </w:r>
          </w:p>
        </w:tc>
        <w:tc>
          <w:tcPr>
            <w:tcW w:type="auto" w:w="1728"/>
          </w:tcPr>
          <w:p>
            <w:r>
              <w:t>tense</w:t>
            </w:r>
          </w:p>
        </w:tc>
        <w:tc>
          <w:tcPr>
            <w:tcW w:type="auto" w:w="1728"/>
          </w:tcPr>
          <w:p>
            <w:r>
              <w:t>verb</w:t>
            </w:r>
          </w:p>
        </w:tc>
        <w:tc>
          <w:tcPr>
            <w:tcW w:type="auto" w:w="1728"/>
          </w:tcPr>
          <w:p>
            <w:r>
              <w:t xml:space="preserve">יְסַקֵּ֤ל </w:t>
            </w:r>
          </w:p>
        </w:tc>
        <w:tc>
          <w:tcPr>
            <w:tcW w:type="auto" w:w="1728"/>
          </w:tcPr>
          <w:p>
            <w:r>
              <w:t>past</w:t>
            </w:r>
          </w:p>
        </w:tc>
      </w:tr>
    </w:tbl>
    <w:p>
      <w:r>
        <w:br/>
      </w:r>
    </w:p>
    <w:p>
      <w:pPr>
        <w:pStyle w:val="Reference"/>
      </w:pPr>
      <w:hyperlink r:id="rId2212">
        <w:r>
          <w:rPr/>
          <w:t>2_Samuel 16:7</w:t>
        </w:r>
      </w:hyperlink>
    </w:p>
    <w:p>
      <w:pPr>
        <w:pStyle w:val="Hebrew"/>
      </w:pPr>
      <w:r>
        <w:t xml:space="preserve">וְכֹֽה־אָמַ֥ר שִׁמְעִ֖י </w:t>
      </w:r>
    </w:p>
    <w:p>
      <w:pPr>
        <w:pStyle w:val="Hebrew"/>
      </w:pPr>
      <w:r>
        <w:rPr>
          <w:color w:val="FF0000"/>
          <w:vertAlign w:val="superscript"/>
          <w:rtl/>
        </w:rPr>
        <w:t>169922</w:t>
      </w:r>
      <w:r>
        <w:rPr>
          <w:rFonts w:ascii="Times New Roman" w:hAnsi="Times New Roman"/>
          <w:color w:val="828282"/>
          <w:rtl/>
        </w:rPr>
        <w:t>וְ</w:t>
      </w:r>
      <w:r>
        <w:rPr>
          <w:color w:val="FF0000"/>
          <w:vertAlign w:val="superscript"/>
          <w:rtl/>
        </w:rPr>
        <w:t>169923</w:t>
      </w:r>
      <w:r>
        <w:rPr>
          <w:rFonts w:ascii="Times New Roman" w:hAnsi="Times New Roman"/>
          <w:color w:val="828282"/>
          <w:rtl/>
        </w:rPr>
        <w:t>כֹֽה־</w:t>
      </w:r>
      <w:r>
        <w:rPr>
          <w:color w:val="FF0000"/>
          <w:vertAlign w:val="superscript"/>
          <w:rtl/>
        </w:rPr>
        <w:t>169924</w:t>
      </w:r>
      <w:r>
        <w:rPr>
          <w:rFonts w:ascii="Times New Roman" w:hAnsi="Times New Roman"/>
          <w:color w:val="828282"/>
          <w:rtl/>
        </w:rPr>
        <w:t xml:space="preserve">אָמַ֥ר </w:t>
      </w:r>
      <w:r>
        <w:rPr>
          <w:color w:val="FF0000"/>
          <w:vertAlign w:val="superscript"/>
          <w:rtl/>
        </w:rPr>
        <w:t>169925</w:t>
      </w:r>
      <w:r>
        <w:rPr>
          <w:rFonts w:ascii="Times New Roman" w:hAnsi="Times New Roman"/>
          <w:color w:val="828282"/>
          <w:rtl/>
        </w:rPr>
        <w:t xml:space="preserve">שִׁמְעִ֖י </w:t>
      </w:r>
    </w:p>
    <w:p>
      <w:pPr>
        <w:pStyle w:val="Hebrew"/>
      </w:pPr>
      <w:r>
        <w:rPr>
          <w:color w:val="828282"/>
        </w:rPr>
        <w:t xml:space="preserve">וְכֹֽה־אָמַ֥ר שִׁמְעִ֖י בְּקַֽלְלֹ֑ו צֵ֥א צֵ֛א אִ֥ישׁ הַדָּמִ֖ים וְאִ֥ישׁ הַבְּלִיָּֽעַל׃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616e4ccf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d4cc6035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9aae51b6</w:t>
            </w:r>
          </w:p>
        </w:tc>
        <w:tc>
          <w:tcPr>
            <w:tcW w:type="auto" w:w="1728"/>
          </w:tcPr>
          <w:p>
            <w:r>
              <w:t>tense</w:t>
            </w:r>
          </w:p>
        </w:tc>
        <w:tc>
          <w:tcPr>
            <w:tcW w:type="auto" w:w="1728"/>
          </w:tcPr>
          <w:p>
            <w:r>
              <w:t>verb</w:t>
            </w:r>
          </w:p>
        </w:tc>
        <w:tc>
          <w:tcPr>
            <w:tcW w:type="auto" w:w="1728"/>
          </w:tcPr>
          <w:p>
            <w:r>
              <w:t xml:space="preserve">אָמַ֥ר </w:t>
            </w:r>
          </w:p>
        </w:tc>
        <w:tc>
          <w:tcPr>
            <w:tcW w:type="auto" w:w="1728"/>
          </w:tcPr>
          <w:p>
            <w:r>
              <w:t>past</w:t>
            </w:r>
          </w:p>
        </w:tc>
      </w:tr>
    </w:tbl>
    <w:p>
      <w:r>
        <w:br/>
      </w:r>
    </w:p>
    <w:p>
      <w:pPr>
        <w:pStyle w:val="Reference"/>
      </w:pPr>
      <w:hyperlink r:id="rId2213">
        <w:r>
          <w:rPr/>
          <w:t>2_Samuel 16:9</w:t>
        </w:r>
      </w:hyperlink>
    </w:p>
    <w:p>
      <w:pPr>
        <w:pStyle w:val="Hebrew"/>
      </w:pPr>
      <w:r>
        <w:t xml:space="preserve">וַיֹּ֨אמֶר אֲבִישַׁ֤י בֶּן־צְרוּיָה֙ אֶל־הַמֶּ֔לֶךְ </w:t>
      </w:r>
    </w:p>
    <w:p>
      <w:pPr>
        <w:pStyle w:val="Hebrew"/>
      </w:pPr>
      <w:r>
        <w:rPr>
          <w:color w:val="FF0000"/>
          <w:vertAlign w:val="superscript"/>
          <w:rtl/>
        </w:rPr>
        <w:t>169965</w:t>
      </w:r>
      <w:r>
        <w:rPr>
          <w:rFonts w:ascii="Times New Roman" w:hAnsi="Times New Roman"/>
          <w:color w:val="828282"/>
          <w:rtl/>
        </w:rPr>
        <w:t>וַ</w:t>
      </w:r>
      <w:r>
        <w:rPr>
          <w:color w:val="FF0000"/>
          <w:vertAlign w:val="superscript"/>
          <w:rtl/>
        </w:rPr>
        <w:t>169966</w:t>
      </w:r>
      <w:r>
        <w:rPr>
          <w:rFonts w:ascii="Times New Roman" w:hAnsi="Times New Roman"/>
          <w:color w:val="828282"/>
          <w:rtl/>
        </w:rPr>
        <w:t xml:space="preserve">יֹּ֨אמֶר </w:t>
      </w:r>
      <w:r>
        <w:rPr>
          <w:color w:val="FF0000"/>
          <w:vertAlign w:val="superscript"/>
          <w:rtl/>
        </w:rPr>
        <w:t>169967</w:t>
      </w:r>
      <w:r>
        <w:rPr>
          <w:rFonts w:ascii="Times New Roman" w:hAnsi="Times New Roman"/>
          <w:color w:val="828282"/>
          <w:rtl/>
        </w:rPr>
        <w:t xml:space="preserve">אֲבִישַׁ֤י </w:t>
      </w:r>
      <w:r>
        <w:rPr>
          <w:color w:val="FF0000"/>
          <w:vertAlign w:val="superscript"/>
          <w:rtl/>
        </w:rPr>
        <w:t>169968</w:t>
      </w:r>
      <w:r>
        <w:rPr>
          <w:rFonts w:ascii="Times New Roman" w:hAnsi="Times New Roman"/>
          <w:color w:val="828282"/>
          <w:rtl/>
        </w:rPr>
        <w:t>בֶּן־</w:t>
      </w:r>
      <w:r>
        <w:rPr>
          <w:color w:val="FF0000"/>
          <w:vertAlign w:val="superscript"/>
          <w:rtl/>
        </w:rPr>
        <w:t>169969</w:t>
      </w:r>
      <w:r>
        <w:rPr>
          <w:rFonts w:ascii="Times New Roman" w:hAnsi="Times New Roman"/>
          <w:color w:val="828282"/>
          <w:rtl/>
        </w:rPr>
        <w:t xml:space="preserve">צְרוּיָה֙ </w:t>
      </w:r>
      <w:r>
        <w:rPr>
          <w:color w:val="FF0000"/>
          <w:vertAlign w:val="superscript"/>
          <w:rtl/>
        </w:rPr>
        <w:t>169970</w:t>
      </w:r>
      <w:r>
        <w:rPr>
          <w:rFonts w:ascii="Times New Roman" w:hAnsi="Times New Roman"/>
          <w:color w:val="828282"/>
          <w:rtl/>
        </w:rPr>
        <w:t>אֶל־</w:t>
      </w:r>
      <w:r>
        <w:rPr>
          <w:color w:val="FF0000"/>
          <w:vertAlign w:val="superscript"/>
          <w:rtl/>
        </w:rPr>
        <w:t>169971</w:t>
      </w:r>
      <w:r>
        <w:rPr>
          <w:rFonts w:ascii="Times New Roman" w:hAnsi="Times New Roman"/>
          <w:color w:val="828282"/>
          <w:rtl/>
        </w:rPr>
        <w:t>הַ</w:t>
      </w:r>
      <w:r>
        <w:rPr>
          <w:color w:val="FF0000"/>
          <w:vertAlign w:val="superscript"/>
          <w:rtl/>
        </w:rPr>
        <w:t>169972</w:t>
      </w:r>
      <w:r>
        <w:rPr>
          <w:rFonts w:ascii="Times New Roman" w:hAnsi="Times New Roman"/>
          <w:color w:val="828282"/>
          <w:rtl/>
        </w:rPr>
        <w:t xml:space="preserve">מֶּ֔לֶךְ </w:t>
      </w:r>
    </w:p>
    <w:p>
      <w:pPr>
        <w:pStyle w:val="Hebrew"/>
      </w:pPr>
      <w:r>
        <w:rPr>
          <w:color w:val="828282"/>
        </w:rPr>
        <w:t xml:space="preserve">וַיֹּ֨אמֶר אֲבִישַׁ֤י בֶּן־צְרוּיָה֙ אֶל־הַמֶּ֔לֶךְ לָ֣מָּה יְקַלֵּ֞ל הַכֶּ֤לֶב הַמֵּת֙ הַזֶּ֔ה אֶת־אֲדֹנִ֖י הַמֶּ֑לֶךְ אֶעְבְּרָה־נָּ֖א וְאָסִ֥ירָה אֶת־רֹאשֹֽׁו׃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55479fea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bb01f5b7</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a2410d97</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214">
        <w:r>
          <w:rPr/>
          <w:t>2_Samuel 16:18</w:t>
        </w:r>
      </w:hyperlink>
    </w:p>
    <w:p>
      <w:pPr>
        <w:pStyle w:val="Hebrew"/>
      </w:pPr>
      <w:r>
        <w:t xml:space="preserve">לֹ֥ו אֶהְיֶ֖ה </w:t>
      </w:r>
    </w:p>
    <w:p>
      <w:pPr>
        <w:pStyle w:val="Hebrew"/>
      </w:pPr>
      <w:r>
        <w:rPr>
          <w:color w:val="FF0000"/>
          <w:vertAlign w:val="superscript"/>
          <w:rtl/>
        </w:rPr>
        <w:t>170180</w:t>
      </w:r>
      <w:r>
        <w:rPr>
          <w:rFonts w:ascii="Times New Roman" w:hAnsi="Times New Roman"/>
          <w:color w:val="828282"/>
          <w:rtl/>
        </w:rPr>
        <w:t xml:space="preserve">לֹ֥ו </w:t>
      </w:r>
      <w:r>
        <w:rPr>
          <w:color w:val="FF0000"/>
          <w:vertAlign w:val="superscript"/>
          <w:rtl/>
        </w:rPr>
        <w:t>170181</w:t>
      </w:r>
      <w:r>
        <w:rPr>
          <w:rFonts w:ascii="Times New Roman" w:hAnsi="Times New Roman"/>
          <w:color w:val="828282"/>
          <w:rtl/>
        </w:rPr>
        <w:t xml:space="preserve">אֶהְיֶ֖ה </w:t>
      </w:r>
    </w:p>
    <w:p>
      <w:pPr>
        <w:pStyle w:val="Hebrew"/>
      </w:pPr>
      <w:r>
        <w:rPr>
          <w:color w:val="828282"/>
        </w:rPr>
        <w:t xml:space="preserve">וַיֹּ֣אמֶר חוּשַׁי֮ אֶל־אַבְשָׁלֹם֒ לֹ֕א כִּי֩ אֲשֶׁ֨ר בָּחַ֧ר יְהוָ֛ה וְהָעָ֥ם הַזֶּ֖ה וְכָל־אִ֣ישׁ יִשְׂרָאֵ֑ל לֹ֥ו אֶהְיֶ֖ה וְאִתֹּ֥ו אֵשֵֽׁב׃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24eeaf78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670f158e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6197a686</w:t>
            </w:r>
          </w:p>
        </w:tc>
        <w:tc>
          <w:tcPr>
            <w:tcW w:type="auto" w:w="1728"/>
          </w:tcPr>
          <w:p>
            <w:r>
              <w:t>tense</w:t>
            </w:r>
          </w:p>
        </w:tc>
        <w:tc>
          <w:tcPr>
            <w:tcW w:type="auto" w:w="1728"/>
          </w:tcPr>
          <w:p>
            <w:r>
              <w:t>verb</w:t>
            </w:r>
          </w:p>
        </w:tc>
        <w:tc>
          <w:tcPr>
            <w:tcW w:type="auto" w:w="1728"/>
          </w:tcPr>
          <w:p>
            <w:r>
              <w:t xml:space="preserve">אֶהְיֶ֖ה </w:t>
            </w:r>
          </w:p>
        </w:tc>
        <w:tc>
          <w:tcPr>
            <w:tcW w:type="auto" w:w="1728"/>
          </w:tcPr>
          <w:p>
            <w:r>
              <w:t>fut</w:t>
            </w:r>
          </w:p>
        </w:tc>
      </w:tr>
    </w:tbl>
    <w:p>
      <w:r>
        <w:br/>
      </w:r>
    </w:p>
    <w:p>
      <w:pPr>
        <w:pStyle w:val="Reference"/>
      </w:pPr>
      <w:hyperlink r:id="rId2215">
        <w:r>
          <w:rPr/>
          <w:t>2_Samuel 16:19</w:t>
        </w:r>
      </w:hyperlink>
    </w:p>
    <w:p>
      <w:pPr>
        <w:pStyle w:val="Hebrew"/>
      </w:pPr>
      <w:r>
        <w:t xml:space="preserve">כֵּ֖ן אֶהְיֶ֥ה לִפָנֶֽיךָ׃ פ </w:t>
      </w:r>
    </w:p>
    <w:p>
      <w:pPr>
        <w:pStyle w:val="Hebrew"/>
      </w:pPr>
      <w:r>
        <w:rPr>
          <w:color w:val="FF0000"/>
          <w:vertAlign w:val="superscript"/>
          <w:rtl/>
        </w:rPr>
        <w:t>170203</w:t>
      </w:r>
      <w:r>
        <w:rPr>
          <w:rFonts w:ascii="Times New Roman" w:hAnsi="Times New Roman"/>
          <w:color w:val="828282"/>
          <w:rtl/>
        </w:rPr>
        <w:t xml:space="preserve">כֵּ֖ן </w:t>
      </w:r>
      <w:r>
        <w:rPr>
          <w:color w:val="FF0000"/>
          <w:vertAlign w:val="superscript"/>
          <w:rtl/>
        </w:rPr>
        <w:t>170204</w:t>
      </w:r>
      <w:r>
        <w:rPr>
          <w:rFonts w:ascii="Times New Roman" w:hAnsi="Times New Roman"/>
          <w:color w:val="828282"/>
          <w:rtl/>
        </w:rPr>
        <w:t xml:space="preserve">אֶהְיֶ֥ה </w:t>
      </w:r>
      <w:r>
        <w:rPr>
          <w:color w:val="FF0000"/>
          <w:vertAlign w:val="superscript"/>
          <w:rtl/>
        </w:rPr>
        <w:t>170205</w:t>
      </w:r>
      <w:r>
        <w:rPr>
          <w:rFonts w:ascii="Times New Roman" w:hAnsi="Times New Roman"/>
          <w:color w:val="828282"/>
          <w:rtl/>
        </w:rPr>
        <w:t>לִ</w:t>
      </w:r>
      <w:r>
        <w:rPr>
          <w:color w:val="FF0000"/>
          <w:vertAlign w:val="superscript"/>
          <w:rtl/>
        </w:rPr>
        <w:t>170206</w:t>
      </w:r>
      <w:r>
        <w:rPr>
          <w:rFonts w:ascii="Times New Roman" w:hAnsi="Times New Roman"/>
          <w:color w:val="828282"/>
          <w:rtl/>
        </w:rPr>
        <w:t xml:space="preserve">פָנֶֽיךָ׃ פ </w:t>
      </w:r>
    </w:p>
    <w:p>
      <w:pPr>
        <w:pStyle w:val="Hebrew"/>
      </w:pPr>
      <w:r>
        <w:rPr>
          <w:color w:val="828282"/>
        </w:rPr>
        <w:t xml:space="preserve">וְהַשֵּׁנִ֗ית לְמִי֙ אֲנִ֣י אֶֽעֱבֹ֔ד הֲלֹ֖וא לִפְנֵ֣י בְנֹ֑ו כַּאֲשֶׁ֤ר עָבַ֨דְתִּי֙ לִפְנֵ֣י אָבִ֔יךָ כֵּ֖ן אֶהְיֶ֥ה לִפָנֶֽיךָ׃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5d0fb4d4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008bf252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afc729a0</w:t>
            </w:r>
          </w:p>
        </w:tc>
        <w:tc>
          <w:tcPr>
            <w:tcW w:type="auto" w:w="1728"/>
          </w:tcPr>
          <w:p>
            <w:r>
              <w:t>tense</w:t>
            </w:r>
          </w:p>
        </w:tc>
        <w:tc>
          <w:tcPr>
            <w:tcW w:type="auto" w:w="1728"/>
          </w:tcPr>
          <w:p>
            <w:r>
              <w:t>verb</w:t>
            </w:r>
          </w:p>
        </w:tc>
        <w:tc>
          <w:tcPr>
            <w:tcW w:type="auto" w:w="1728"/>
          </w:tcPr>
          <w:p>
            <w:r>
              <w:t xml:space="preserve">אֶהְיֶ֥ה </w:t>
            </w:r>
          </w:p>
        </w:tc>
        <w:tc>
          <w:tcPr>
            <w:tcW w:type="auto" w:w="1728"/>
          </w:tcPr>
          <w:p>
            <w:r>
              <w:t>fut</w:t>
            </w:r>
          </w:p>
        </w:tc>
      </w:tr>
    </w:tbl>
    <w:p>
      <w:r>
        <w:br/>
      </w:r>
    </w:p>
    <w:p>
      <w:pPr>
        <w:pStyle w:val="Reference"/>
      </w:pPr>
      <w:hyperlink r:id="rId2216">
        <w:r>
          <w:rPr/>
          <w:t>2_Samuel 16:22</w:t>
        </w:r>
      </w:hyperlink>
    </w:p>
    <w:p>
      <w:pPr>
        <w:pStyle w:val="Hebrew"/>
      </w:pPr>
      <w:r>
        <w:t xml:space="preserve">וַיָּבֹ֤א אַבְשָׁלֹום֙ אֶל־פִּֽלַגְשֵׁ֣י אָבִ֔יו לְעֵינֵ֖י כָּל־יִשְׂרָאֵֽל׃ </w:t>
      </w:r>
    </w:p>
    <w:p>
      <w:pPr>
        <w:pStyle w:val="Hebrew"/>
      </w:pPr>
      <w:r>
        <w:rPr>
          <w:color w:val="FF0000"/>
          <w:vertAlign w:val="superscript"/>
          <w:rtl/>
        </w:rPr>
        <w:t>170255</w:t>
      </w:r>
      <w:r>
        <w:rPr>
          <w:rFonts w:ascii="Times New Roman" w:hAnsi="Times New Roman"/>
          <w:color w:val="828282"/>
          <w:rtl/>
        </w:rPr>
        <w:t>וַ</w:t>
      </w:r>
      <w:r>
        <w:rPr>
          <w:color w:val="FF0000"/>
          <w:vertAlign w:val="superscript"/>
          <w:rtl/>
        </w:rPr>
        <w:t>170256</w:t>
      </w:r>
      <w:r>
        <w:rPr>
          <w:rFonts w:ascii="Times New Roman" w:hAnsi="Times New Roman"/>
          <w:color w:val="828282"/>
          <w:rtl/>
        </w:rPr>
        <w:t xml:space="preserve">יָּבֹ֤א </w:t>
      </w:r>
      <w:r>
        <w:rPr>
          <w:color w:val="FF0000"/>
          <w:vertAlign w:val="superscript"/>
          <w:rtl/>
        </w:rPr>
        <w:t>170257</w:t>
      </w:r>
      <w:r>
        <w:rPr>
          <w:rFonts w:ascii="Times New Roman" w:hAnsi="Times New Roman"/>
          <w:color w:val="828282"/>
          <w:rtl/>
        </w:rPr>
        <w:t xml:space="preserve">אַבְשָׁלֹום֙ </w:t>
      </w:r>
      <w:r>
        <w:rPr>
          <w:color w:val="FF0000"/>
          <w:vertAlign w:val="superscript"/>
          <w:rtl/>
        </w:rPr>
        <w:t>170258</w:t>
      </w:r>
      <w:r>
        <w:rPr>
          <w:rFonts w:ascii="Times New Roman" w:hAnsi="Times New Roman"/>
          <w:color w:val="828282"/>
          <w:rtl/>
        </w:rPr>
        <w:t>אֶל־</w:t>
      </w:r>
      <w:r>
        <w:rPr>
          <w:color w:val="FF0000"/>
          <w:vertAlign w:val="superscript"/>
          <w:rtl/>
        </w:rPr>
        <w:t>170259</w:t>
      </w:r>
      <w:r>
        <w:rPr>
          <w:rFonts w:ascii="Times New Roman" w:hAnsi="Times New Roman"/>
          <w:color w:val="828282"/>
          <w:rtl/>
        </w:rPr>
        <w:t xml:space="preserve">פִּֽלַגְשֵׁ֣י </w:t>
      </w:r>
      <w:r>
        <w:rPr>
          <w:color w:val="FF0000"/>
          <w:vertAlign w:val="superscript"/>
          <w:rtl/>
        </w:rPr>
        <w:t>170260</w:t>
      </w:r>
      <w:r>
        <w:rPr>
          <w:rFonts w:ascii="Times New Roman" w:hAnsi="Times New Roman"/>
          <w:color w:val="828282"/>
          <w:rtl/>
        </w:rPr>
        <w:t xml:space="preserve">אָבִ֔יו </w:t>
      </w:r>
      <w:r>
        <w:rPr>
          <w:color w:val="FF0000"/>
          <w:vertAlign w:val="superscript"/>
          <w:rtl/>
        </w:rPr>
        <w:t>170261</w:t>
      </w:r>
      <w:r>
        <w:rPr>
          <w:rFonts w:ascii="Times New Roman" w:hAnsi="Times New Roman"/>
          <w:color w:val="828282"/>
          <w:rtl/>
        </w:rPr>
        <w:t>לְ</w:t>
      </w:r>
      <w:r>
        <w:rPr>
          <w:color w:val="FF0000"/>
          <w:vertAlign w:val="superscript"/>
          <w:rtl/>
        </w:rPr>
        <w:t>170262</w:t>
      </w:r>
      <w:r>
        <w:rPr>
          <w:rFonts w:ascii="Times New Roman" w:hAnsi="Times New Roman"/>
          <w:color w:val="828282"/>
          <w:rtl/>
        </w:rPr>
        <w:t xml:space="preserve">עֵינֵ֖י </w:t>
      </w:r>
      <w:r>
        <w:rPr>
          <w:color w:val="FF0000"/>
          <w:vertAlign w:val="superscript"/>
          <w:rtl/>
        </w:rPr>
        <w:t>170263</w:t>
      </w:r>
      <w:r>
        <w:rPr>
          <w:rFonts w:ascii="Times New Roman" w:hAnsi="Times New Roman"/>
          <w:color w:val="828282"/>
          <w:rtl/>
        </w:rPr>
        <w:t>כָּל־</w:t>
      </w:r>
      <w:r>
        <w:rPr>
          <w:color w:val="FF0000"/>
          <w:vertAlign w:val="superscript"/>
          <w:rtl/>
        </w:rPr>
        <w:t>170264</w:t>
      </w:r>
      <w:r>
        <w:rPr>
          <w:rFonts w:ascii="Times New Roman" w:hAnsi="Times New Roman"/>
          <w:color w:val="828282"/>
          <w:rtl/>
        </w:rPr>
        <w:t xml:space="preserve">יִשְׂרָאֵֽל׃ </w:t>
      </w:r>
    </w:p>
    <w:p>
      <w:pPr>
        <w:pStyle w:val="Hebrew"/>
      </w:pPr>
      <w:r>
        <w:rPr>
          <w:color w:val="828282"/>
        </w:rPr>
        <w:t xml:space="preserve">וַיַּטּ֧וּ לְאַבְשָׁלֹ֛ום הָאֹ֖הֶל עַל־הַגָּ֑ג וַיָּבֹ֤א אַבְשָׁלֹום֙ אֶל־פִּֽלַגְשֵׁ֣י אָבִ֔יו לְעֵינֵ֖י כָּל־יִשְׂרָאֵֽל׃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88d8ed8e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d8640a28</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41fdff9a</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2217">
        <w:r>
          <w:rPr/>
          <w:t>2_Samuel 17:9</w:t>
        </w:r>
      </w:hyperlink>
    </w:p>
    <w:p>
      <w:pPr>
        <w:pStyle w:val="Hebrew"/>
      </w:pPr>
      <w:r>
        <w:t xml:space="preserve">וְהָיָ֗ה </w:t>
      </w:r>
    </w:p>
    <w:p>
      <w:pPr>
        <w:pStyle w:val="Hebrew"/>
      </w:pPr>
      <w:r>
        <w:rPr>
          <w:color w:val="FF0000"/>
          <w:vertAlign w:val="superscript"/>
          <w:rtl/>
        </w:rPr>
        <w:t>170477</w:t>
      </w:r>
      <w:r>
        <w:rPr>
          <w:rFonts w:ascii="Times New Roman" w:hAnsi="Times New Roman"/>
          <w:color w:val="828282"/>
          <w:rtl/>
        </w:rPr>
        <w:t>וְ</w:t>
      </w:r>
      <w:r>
        <w:rPr>
          <w:color w:val="FF0000"/>
          <w:vertAlign w:val="superscript"/>
          <w:rtl/>
        </w:rPr>
        <w:t>170478</w:t>
      </w:r>
      <w:r>
        <w:rPr>
          <w:rFonts w:ascii="Times New Roman" w:hAnsi="Times New Roman"/>
          <w:color w:val="828282"/>
          <w:rtl/>
        </w:rPr>
        <w:t xml:space="preserve">הָיָ֗ה </w:t>
      </w:r>
    </w:p>
    <w:p>
      <w:pPr>
        <w:pStyle w:val="Hebrew"/>
      </w:pPr>
      <w:r>
        <w:rPr>
          <w:color w:val="828282"/>
        </w:rPr>
        <w:t xml:space="preserve">הִנֵּ֨ה עַתָּ֤ה הֽוּא־נֶחְבָּא֙ בְּאַחַ֣ת הַפְּחָתִ֔ים אֹ֖ו בְּאַחַ֣ד הַמְּקֹומֹ֑ת וְהָיָ֗ה כִּנְפֹ֤ל בָּהֶם֙ בַּתְּחִלָּ֔ה וְשָׁמַ֤ע הַשֹּׁמֵ֨עַ֙ וְאָמַ֔ר הָֽיְתָה֙ מַגֵּפָ֔ה בָּעָ֕ם אֲשֶׁ֖ר אַחֲרֵ֥י אַבְשָׁלֹֽם׃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e7b816bc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5fee8aa5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32720b6b</w:t>
            </w:r>
          </w:p>
        </w:tc>
        <w:tc>
          <w:tcPr>
            <w:tcW w:type="auto" w:w="1728"/>
          </w:tcPr>
          <w:p>
            <w:r>
              <w:t>tense</w:t>
            </w:r>
          </w:p>
        </w:tc>
        <w:tc>
          <w:tcPr>
            <w:tcW w:type="auto" w:w="1728"/>
          </w:tcPr>
          <w:p>
            <w:r>
              <w:t>verb</w:t>
            </w:r>
          </w:p>
        </w:tc>
        <w:tc>
          <w:tcPr>
            <w:tcW w:type="auto" w:w="1728"/>
          </w:tcPr>
          <w:p>
            <w:r>
              <w:t xml:space="preserve">הָיָ֗ה </w:t>
            </w:r>
          </w:p>
        </w:tc>
        <w:tc>
          <w:tcPr>
            <w:tcW w:type="auto" w:w="1728"/>
          </w:tcPr>
          <w:p>
            <w:r/>
          </w:p>
        </w:tc>
      </w:tr>
    </w:tbl>
    <w:p>
      <w:r>
        <w:br/>
      </w:r>
    </w:p>
    <w:p>
      <w:pPr>
        <w:pStyle w:val="Reference"/>
      </w:pPr>
      <w:hyperlink r:id="rId2218">
        <w:r>
          <w:rPr/>
          <w:t>2_Samuel 17:12</w:t>
        </w:r>
      </w:hyperlink>
    </w:p>
    <w:p>
      <w:pPr>
        <w:pStyle w:val="Hebrew"/>
      </w:pPr>
      <w:r>
        <w:t xml:space="preserve">וּבָ֣אנוּ אֵלָ֗יו בְּאַחַ֤ד הַמְּקֹומֹת֙ </w:t>
      </w:r>
    </w:p>
    <w:p>
      <w:pPr>
        <w:pStyle w:val="Hebrew"/>
      </w:pPr>
      <w:r>
        <w:rPr>
          <w:color w:val="FF0000"/>
          <w:vertAlign w:val="superscript"/>
          <w:rtl/>
        </w:rPr>
        <w:t>170552</w:t>
      </w:r>
      <w:r>
        <w:rPr>
          <w:rFonts w:ascii="Times New Roman" w:hAnsi="Times New Roman"/>
          <w:color w:val="828282"/>
          <w:rtl/>
        </w:rPr>
        <w:t>וּ</w:t>
      </w:r>
      <w:r>
        <w:rPr>
          <w:color w:val="FF0000"/>
          <w:vertAlign w:val="superscript"/>
          <w:rtl/>
        </w:rPr>
        <w:t>170553</w:t>
      </w:r>
      <w:r>
        <w:rPr>
          <w:rFonts w:ascii="Times New Roman" w:hAnsi="Times New Roman"/>
          <w:color w:val="828282"/>
          <w:rtl/>
        </w:rPr>
        <w:t xml:space="preserve">בָ֣אנוּ </w:t>
      </w:r>
      <w:r>
        <w:rPr>
          <w:color w:val="FF0000"/>
          <w:vertAlign w:val="superscript"/>
          <w:rtl/>
        </w:rPr>
        <w:t>170554</w:t>
      </w:r>
      <w:r>
        <w:rPr>
          <w:rFonts w:ascii="Times New Roman" w:hAnsi="Times New Roman"/>
          <w:color w:val="828282"/>
          <w:rtl/>
        </w:rPr>
        <w:t xml:space="preserve">אֵלָ֗יו </w:t>
      </w:r>
      <w:r>
        <w:rPr>
          <w:color w:val="FF0000"/>
          <w:vertAlign w:val="superscript"/>
          <w:rtl/>
        </w:rPr>
        <w:t>170555</w:t>
      </w:r>
      <w:r>
        <w:rPr>
          <w:rFonts w:ascii="Times New Roman" w:hAnsi="Times New Roman"/>
          <w:color w:val="828282"/>
          <w:rtl/>
        </w:rPr>
        <w:t>בְּ</w:t>
      </w:r>
      <w:r>
        <w:rPr>
          <w:color w:val="FF0000"/>
          <w:vertAlign w:val="superscript"/>
          <w:rtl/>
        </w:rPr>
        <w:t>170556</w:t>
      </w:r>
      <w:r>
        <w:rPr>
          <w:rFonts w:ascii="Times New Roman" w:hAnsi="Times New Roman"/>
          <w:color w:val="828282"/>
          <w:rtl/>
        </w:rPr>
        <w:t xml:space="preserve">אַחַ֤ד </w:t>
      </w:r>
      <w:r>
        <w:rPr>
          <w:color w:val="FF0000"/>
          <w:vertAlign w:val="superscript"/>
          <w:rtl/>
        </w:rPr>
        <w:t>170557</w:t>
      </w:r>
      <w:r>
        <w:rPr>
          <w:rFonts w:ascii="Times New Roman" w:hAnsi="Times New Roman"/>
          <w:color w:val="828282"/>
          <w:rtl/>
        </w:rPr>
        <w:t>הַ</w:t>
      </w:r>
      <w:r>
        <w:rPr>
          <w:color w:val="FF0000"/>
          <w:vertAlign w:val="superscript"/>
          <w:rtl/>
        </w:rPr>
        <w:t>170558</w:t>
      </w:r>
      <w:r>
        <w:rPr>
          <w:rFonts w:ascii="Times New Roman" w:hAnsi="Times New Roman"/>
          <w:color w:val="828282"/>
          <w:rtl/>
        </w:rPr>
        <w:t xml:space="preserve">מְּקֹומֹת֙ </w:t>
      </w:r>
    </w:p>
    <w:p>
      <w:pPr>
        <w:pStyle w:val="Hebrew"/>
      </w:pPr>
      <w:r>
        <w:rPr>
          <w:color w:val="828282"/>
        </w:rPr>
        <w:t xml:space="preserve">וּבָ֣אנוּ אֵלָ֗יו בְּאַחַ֤ד הַמְּקֹומֹת֙ אֲשֶׁ֣ר נִמְצָ֣א שָׁ֔ם וְנַ֣חְנוּ עָלָ֔יו כַּאֲשֶׁ֛ר יִפֹּ֥ל הַטַּ֖ל עַל־הָאֲדָמָ֑ה וְלֹֽא־נֹ֥ותַר בֹּ֛ו וּבְכָל־הָאֲנָשִׁ֥ים אֲשֶׁר־אִתֹּ֖ו גַּם־אֶחָֽד׃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5e7c509a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95ddb6f0</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ace9bbb0</w:t>
            </w:r>
          </w:p>
        </w:tc>
        <w:tc>
          <w:tcPr>
            <w:tcW w:type="auto" w:w="1728"/>
          </w:tcPr>
          <w:p>
            <w:r>
              <w:t>tense</w:t>
            </w:r>
          </w:p>
        </w:tc>
        <w:tc>
          <w:tcPr>
            <w:tcW w:type="auto" w:w="1728"/>
          </w:tcPr>
          <w:p>
            <w:r>
              <w:t>verb</w:t>
            </w:r>
          </w:p>
        </w:tc>
        <w:tc>
          <w:tcPr>
            <w:tcW w:type="auto" w:w="1728"/>
          </w:tcPr>
          <w:p>
            <w:r>
              <w:t xml:space="preserve">בָ֣אנוּ </w:t>
            </w:r>
          </w:p>
        </w:tc>
        <w:tc>
          <w:tcPr>
            <w:tcW w:type="auto" w:w="1728"/>
          </w:tcPr>
          <w:p>
            <w:r>
              <w:t>mod</w:t>
            </w:r>
          </w:p>
        </w:tc>
      </w:tr>
    </w:tbl>
    <w:p>
      <w:r>
        <w:br/>
      </w:r>
    </w:p>
    <w:p>
      <w:pPr>
        <w:pStyle w:val="Reference"/>
      </w:pPr>
      <w:hyperlink r:id="rId2218">
        <w:r>
          <w:rPr/>
          <w:t>2_Samuel 17:12</w:t>
        </w:r>
      </w:hyperlink>
    </w:p>
    <w:p>
      <w:pPr>
        <w:pStyle w:val="Hebrew"/>
      </w:pPr>
      <w:r>
        <w:t xml:space="preserve">וְנַ֣חְנוּ עָלָ֔יו </w:t>
      </w:r>
    </w:p>
    <w:p>
      <w:pPr>
        <w:pStyle w:val="Hebrew"/>
      </w:pPr>
      <w:r>
        <w:rPr>
          <w:color w:val="FF0000"/>
          <w:vertAlign w:val="superscript"/>
          <w:rtl/>
        </w:rPr>
        <w:t>170562</w:t>
      </w:r>
      <w:r>
        <w:rPr>
          <w:rFonts w:ascii="Times New Roman" w:hAnsi="Times New Roman"/>
          <w:color w:val="828282"/>
          <w:rtl/>
        </w:rPr>
        <w:t>וְ</w:t>
      </w:r>
      <w:r>
        <w:rPr>
          <w:color w:val="FF0000"/>
          <w:vertAlign w:val="superscript"/>
          <w:rtl/>
        </w:rPr>
        <w:t>170563</w:t>
      </w:r>
      <w:r>
        <w:rPr>
          <w:rFonts w:ascii="Times New Roman" w:hAnsi="Times New Roman"/>
          <w:color w:val="828282"/>
          <w:rtl/>
        </w:rPr>
        <w:t xml:space="preserve">נַ֣חְנוּ </w:t>
      </w:r>
      <w:r>
        <w:rPr>
          <w:color w:val="FF0000"/>
          <w:vertAlign w:val="superscript"/>
          <w:rtl/>
        </w:rPr>
        <w:t>170564</w:t>
      </w:r>
      <w:r>
        <w:rPr>
          <w:rFonts w:ascii="Times New Roman" w:hAnsi="Times New Roman"/>
          <w:color w:val="828282"/>
          <w:rtl/>
        </w:rPr>
        <w:t xml:space="preserve">עָלָ֔יו </w:t>
      </w:r>
    </w:p>
    <w:p>
      <w:pPr>
        <w:pStyle w:val="Hebrew"/>
      </w:pPr>
      <w:r>
        <w:rPr>
          <w:color w:val="828282"/>
        </w:rPr>
        <w:t xml:space="preserve">וּבָ֣אנוּ אֵלָ֗יו בְּאַחַ֤ד הַמְּקֹומֹת֙ אֲשֶׁ֣ר נִמְצָ֣א שָׁ֔ם וְנַ֣חְנוּ עָלָ֔יו כַּאֲשֶׁ֛ר יִפֹּ֥ל הַטַּ֖ל עַל־הָאֲדָמָ֑ה וְלֹֽא־נֹ֥ותַר בֹּ֛ו וּבְכָל־הָאֲנָשִׁ֥ים אֲשֶׁר־אִתֹּ֖ו גַּם־אֶחָֽד׃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96b1e982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408f2c23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940c165a</w:t>
            </w:r>
          </w:p>
        </w:tc>
        <w:tc>
          <w:tcPr>
            <w:tcW w:type="auto" w:w="1728"/>
          </w:tcPr>
          <w:p>
            <w:r>
              <w:t>tense</w:t>
            </w:r>
          </w:p>
        </w:tc>
        <w:tc>
          <w:tcPr>
            <w:tcW w:type="auto" w:w="1728"/>
          </w:tcPr>
          <w:p>
            <w:r>
              <w:t>verb</w:t>
            </w:r>
          </w:p>
        </w:tc>
        <w:tc>
          <w:tcPr>
            <w:tcW w:type="auto" w:w="1728"/>
          </w:tcPr>
          <w:p>
            <w:r>
              <w:t xml:space="preserve">נַ֣חְנוּ </w:t>
            </w:r>
          </w:p>
        </w:tc>
        <w:tc>
          <w:tcPr>
            <w:tcW w:type="auto" w:w="1728"/>
          </w:tcPr>
          <w:p>
            <w:r/>
          </w:p>
        </w:tc>
      </w:tr>
    </w:tbl>
    <w:p>
      <w:r>
        <w:br/>
      </w:r>
    </w:p>
    <w:p>
      <w:pPr>
        <w:pStyle w:val="Reference"/>
      </w:pPr>
      <w:hyperlink r:id="rId2219">
        <w:r>
          <w:rPr/>
          <w:t>2_Samuel 17:17</w:t>
        </w:r>
      </w:hyperlink>
    </w:p>
    <w:p>
      <w:pPr>
        <w:pStyle w:val="Hebrew"/>
      </w:pPr>
      <w:r>
        <w:t xml:space="preserve">וְהָלְכָ֤ה הַשִּׁפְחָה֙ </w:t>
      </w:r>
    </w:p>
    <w:p>
      <w:pPr>
        <w:pStyle w:val="Hebrew"/>
      </w:pPr>
      <w:r>
        <w:rPr>
          <w:color w:val="FF0000"/>
          <w:vertAlign w:val="superscript"/>
          <w:rtl/>
        </w:rPr>
        <w:t>170721</w:t>
      </w:r>
      <w:r>
        <w:rPr>
          <w:rFonts w:ascii="Times New Roman" w:hAnsi="Times New Roman"/>
          <w:color w:val="828282"/>
          <w:rtl/>
        </w:rPr>
        <w:t>וְ</w:t>
      </w:r>
      <w:r>
        <w:rPr>
          <w:color w:val="FF0000"/>
          <w:vertAlign w:val="superscript"/>
          <w:rtl/>
        </w:rPr>
        <w:t>170722</w:t>
      </w:r>
      <w:r>
        <w:rPr>
          <w:rFonts w:ascii="Times New Roman" w:hAnsi="Times New Roman"/>
          <w:color w:val="828282"/>
          <w:rtl/>
        </w:rPr>
        <w:t xml:space="preserve">הָלְכָ֤ה </w:t>
      </w:r>
      <w:r>
        <w:rPr>
          <w:color w:val="FF0000"/>
          <w:vertAlign w:val="superscript"/>
          <w:rtl/>
        </w:rPr>
        <w:t>170723</w:t>
      </w:r>
      <w:r>
        <w:rPr>
          <w:rFonts w:ascii="Times New Roman" w:hAnsi="Times New Roman"/>
          <w:color w:val="828282"/>
          <w:rtl/>
        </w:rPr>
        <w:t>הַ</w:t>
      </w:r>
      <w:r>
        <w:rPr>
          <w:color w:val="FF0000"/>
          <w:vertAlign w:val="superscript"/>
          <w:rtl/>
        </w:rPr>
        <w:t>170724</w:t>
      </w:r>
      <w:r>
        <w:rPr>
          <w:rFonts w:ascii="Times New Roman" w:hAnsi="Times New Roman"/>
          <w:color w:val="828282"/>
          <w:rtl/>
        </w:rPr>
        <w:t xml:space="preserve">שִּׁפְחָה֙ </w:t>
      </w:r>
    </w:p>
    <w:p>
      <w:pPr>
        <w:pStyle w:val="Hebrew"/>
      </w:pPr>
      <w:r>
        <w:rPr>
          <w:color w:val="828282"/>
        </w:rPr>
        <w:t xml:space="preserve">וִיהֹונָתָ֨ן וַאֲחִימַ֜עַץ עֹמְדִ֣ים בְּעֵין־רֹגֵ֗ל וְהָלְכָ֤ה הַשִּׁפְחָה֙ וְהִגִּ֣ידָה לָהֶ֔ם וְהֵם֙ יֵֽלְכ֔וּ וְהִגִּ֖ידוּ לַמֶּ֣לֶךְ דָּוִ֑ד כִּ֣י לֹ֥א יוּכְל֛וּ לְהֵרָאֹ֖ות לָבֹ֥וא הָעִֽירָה׃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22f37671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e3ce03f4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0aeb6ce0</w:t>
            </w:r>
          </w:p>
        </w:tc>
        <w:tc>
          <w:tcPr>
            <w:tcW w:type="auto" w:w="1728"/>
          </w:tcPr>
          <w:p>
            <w:r>
              <w:t>tense</w:t>
            </w:r>
          </w:p>
        </w:tc>
        <w:tc>
          <w:tcPr>
            <w:tcW w:type="auto" w:w="1728"/>
          </w:tcPr>
          <w:p>
            <w:r>
              <w:t>verb</w:t>
            </w:r>
          </w:p>
        </w:tc>
        <w:tc>
          <w:tcPr>
            <w:tcW w:type="auto" w:w="1728"/>
          </w:tcPr>
          <w:p>
            <w:r>
              <w:t xml:space="preserve">הָלְכָ֤ה </w:t>
            </w:r>
          </w:p>
        </w:tc>
        <w:tc>
          <w:tcPr>
            <w:tcW w:type="auto" w:w="1728"/>
          </w:tcPr>
          <w:p>
            <w:r>
              <w:t>mod</w:t>
            </w:r>
          </w:p>
        </w:tc>
      </w:tr>
    </w:tbl>
    <w:p>
      <w:r>
        <w:br/>
      </w:r>
    </w:p>
    <w:p>
      <w:pPr>
        <w:pStyle w:val="Reference"/>
      </w:pPr>
      <w:hyperlink r:id="rId2220">
        <w:r>
          <w:rPr/>
          <w:t>2_Samuel 17:19</w:t>
        </w:r>
      </w:hyperlink>
    </w:p>
    <w:p>
      <w:pPr>
        <w:pStyle w:val="Hebrew"/>
      </w:pPr>
      <w:r>
        <w:t xml:space="preserve">וַתִּקַּ֣ח הָאִשָּׁ֗ה </w:t>
      </w:r>
    </w:p>
    <w:p>
      <w:pPr>
        <w:pStyle w:val="Hebrew"/>
      </w:pPr>
      <w:r>
        <w:rPr>
          <w:color w:val="FF0000"/>
          <w:vertAlign w:val="superscript"/>
          <w:rtl/>
        </w:rPr>
        <w:t>170773</w:t>
      </w:r>
      <w:r>
        <w:rPr>
          <w:rFonts w:ascii="Times New Roman" w:hAnsi="Times New Roman"/>
          <w:color w:val="828282"/>
          <w:rtl/>
        </w:rPr>
        <w:t>וַ</w:t>
      </w:r>
      <w:r>
        <w:rPr>
          <w:color w:val="FF0000"/>
          <w:vertAlign w:val="superscript"/>
          <w:rtl/>
        </w:rPr>
        <w:t>170774</w:t>
      </w:r>
      <w:r>
        <w:rPr>
          <w:rFonts w:ascii="Times New Roman" w:hAnsi="Times New Roman"/>
          <w:color w:val="828282"/>
          <w:rtl/>
        </w:rPr>
        <w:t xml:space="preserve">תִּקַּ֣ח </w:t>
      </w:r>
      <w:r>
        <w:rPr>
          <w:color w:val="FF0000"/>
          <w:vertAlign w:val="superscript"/>
          <w:rtl/>
        </w:rPr>
        <w:t>170775</w:t>
      </w:r>
      <w:r>
        <w:rPr>
          <w:rFonts w:ascii="Times New Roman" w:hAnsi="Times New Roman"/>
          <w:color w:val="828282"/>
          <w:rtl/>
        </w:rPr>
        <w:t>הָ</w:t>
      </w:r>
      <w:r>
        <w:rPr>
          <w:color w:val="FF0000"/>
          <w:vertAlign w:val="superscript"/>
          <w:rtl/>
        </w:rPr>
        <w:t>170776</w:t>
      </w:r>
      <w:r>
        <w:rPr>
          <w:rFonts w:ascii="Times New Roman" w:hAnsi="Times New Roman"/>
          <w:color w:val="828282"/>
          <w:rtl/>
        </w:rPr>
        <w:t xml:space="preserve">אִשָּׁ֗ה </w:t>
      </w:r>
    </w:p>
    <w:p>
      <w:pPr>
        <w:pStyle w:val="Hebrew"/>
      </w:pPr>
      <w:r>
        <w:rPr>
          <w:color w:val="828282"/>
        </w:rPr>
        <w:t xml:space="preserve">וַתִּקַּ֣ח הָאִשָּׁ֗ה וַתִּפְרֹ֤שׂ אֶת־הַמָּסָךְ֙ עַל־פְּנֵ֣י הַבְּאֵ֔ר וַתִּשְׁטַ֥ח עָלָ֖יו הָֽרִפֹ֑ות וְלֹ֥א נֹודַ֖ע דָּבָֽר׃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70bdc525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69dfe0d9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62f33a86</w:t>
            </w:r>
          </w:p>
        </w:tc>
        <w:tc>
          <w:tcPr>
            <w:tcW w:type="auto" w:w="1728"/>
          </w:tcPr>
          <w:p>
            <w:r>
              <w:t>tense</w:t>
            </w:r>
          </w:p>
        </w:tc>
        <w:tc>
          <w:tcPr>
            <w:tcW w:type="auto" w:w="1728"/>
          </w:tcPr>
          <w:p>
            <w:r>
              <w:t>verb</w:t>
            </w:r>
          </w:p>
        </w:tc>
        <w:tc>
          <w:tcPr>
            <w:tcW w:type="auto" w:w="1728"/>
          </w:tcPr>
          <w:p>
            <w:r>
              <w:t xml:space="preserve">תִּקַּ֣ח </w:t>
            </w:r>
          </w:p>
        </w:tc>
        <w:tc>
          <w:tcPr>
            <w:tcW w:type="auto" w:w="1728"/>
          </w:tcPr>
          <w:p>
            <w:r>
              <w:t>past</w:t>
            </w:r>
          </w:p>
        </w:tc>
      </w:tr>
    </w:tbl>
    <w:p>
      <w:r>
        <w:br/>
      </w:r>
    </w:p>
    <w:p>
      <w:pPr>
        <w:pStyle w:val="Reference"/>
      </w:pPr>
      <w:hyperlink r:id="rId2220">
        <w:r>
          <w:rPr/>
          <w:t>2_Samuel 17:19</w:t>
        </w:r>
      </w:hyperlink>
    </w:p>
    <w:p>
      <w:pPr>
        <w:pStyle w:val="Hebrew"/>
      </w:pPr>
      <w:r>
        <w:t xml:space="preserve">וְלֹ֥א נֹודַ֖ע דָּבָֽר׃ </w:t>
      </w:r>
    </w:p>
    <w:p>
      <w:pPr>
        <w:pStyle w:val="Hebrew"/>
      </w:pPr>
      <w:r>
        <w:rPr>
          <w:color w:val="FF0000"/>
          <w:vertAlign w:val="superscript"/>
          <w:rtl/>
        </w:rPr>
        <w:t>170791</w:t>
      </w:r>
      <w:r>
        <w:rPr>
          <w:rFonts w:ascii="Times New Roman" w:hAnsi="Times New Roman"/>
          <w:color w:val="828282"/>
          <w:rtl/>
        </w:rPr>
        <w:t>וְ</w:t>
      </w:r>
      <w:r>
        <w:rPr>
          <w:color w:val="FF0000"/>
          <w:vertAlign w:val="superscript"/>
          <w:rtl/>
        </w:rPr>
        <w:t>170792</w:t>
      </w:r>
      <w:r>
        <w:rPr>
          <w:rFonts w:ascii="Times New Roman" w:hAnsi="Times New Roman"/>
          <w:color w:val="828282"/>
          <w:rtl/>
        </w:rPr>
        <w:t xml:space="preserve">לֹ֥א </w:t>
      </w:r>
      <w:r>
        <w:rPr>
          <w:color w:val="FF0000"/>
          <w:vertAlign w:val="superscript"/>
          <w:rtl/>
        </w:rPr>
        <w:t>170793</w:t>
      </w:r>
      <w:r>
        <w:rPr>
          <w:rFonts w:ascii="Times New Roman" w:hAnsi="Times New Roman"/>
          <w:color w:val="828282"/>
          <w:rtl/>
        </w:rPr>
        <w:t xml:space="preserve">נֹודַ֖ע </w:t>
      </w:r>
      <w:r>
        <w:rPr>
          <w:color w:val="FF0000"/>
          <w:vertAlign w:val="superscript"/>
          <w:rtl/>
        </w:rPr>
        <w:t>170794</w:t>
      </w:r>
      <w:r>
        <w:rPr>
          <w:rFonts w:ascii="Times New Roman" w:hAnsi="Times New Roman"/>
          <w:color w:val="828282"/>
          <w:rtl/>
        </w:rPr>
        <w:t xml:space="preserve">דָּבָֽר׃ </w:t>
      </w:r>
    </w:p>
    <w:p>
      <w:pPr>
        <w:pStyle w:val="Hebrew"/>
      </w:pPr>
      <w:r>
        <w:rPr>
          <w:color w:val="828282"/>
        </w:rPr>
        <w:t xml:space="preserve">וַתִּקַּ֣ח הָאִשָּׁ֗ה וַתִּפְרֹ֤שׂ אֶת־הַמָּסָךְ֙ עַל־פְּנֵ֣י הַבְּאֵ֔ר וַתִּשְׁטַ֥ח עָלָ֖יו הָֽרִפֹ֑ות וְלֹ֥א נֹודַ֖ע דָּבָֽר׃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7cd04662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fffd6661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afd00c9e</w:t>
            </w:r>
          </w:p>
        </w:tc>
        <w:tc>
          <w:tcPr>
            <w:tcW w:type="auto" w:w="1728"/>
          </w:tcPr>
          <w:p>
            <w:r>
              <w:t>tense</w:t>
            </w:r>
          </w:p>
        </w:tc>
        <w:tc>
          <w:tcPr>
            <w:tcW w:type="auto" w:w="1728"/>
          </w:tcPr>
          <w:p>
            <w:r>
              <w:t>verb</w:t>
            </w:r>
          </w:p>
        </w:tc>
        <w:tc>
          <w:tcPr>
            <w:tcW w:type="auto" w:w="1728"/>
          </w:tcPr>
          <w:p>
            <w:r>
              <w:t xml:space="preserve">נֹודַ֖ע </w:t>
            </w:r>
          </w:p>
        </w:tc>
        <w:tc>
          <w:tcPr>
            <w:tcW w:type="auto" w:w="1728"/>
          </w:tcPr>
          <w:p>
            <w:r>
              <w:t>past</w:t>
            </w:r>
          </w:p>
        </w:tc>
      </w:tr>
    </w:tbl>
    <w:p>
      <w:r>
        <w:br/>
      </w:r>
    </w:p>
    <w:p>
      <w:pPr>
        <w:pStyle w:val="Reference"/>
      </w:pPr>
      <w:hyperlink r:id="rId2221">
        <w:r>
          <w:rPr/>
          <w:t>2_Samuel 17:20</w:t>
        </w:r>
      </w:hyperlink>
    </w:p>
    <w:p>
      <w:pPr>
        <w:pStyle w:val="Hebrew"/>
      </w:pPr>
      <w:r>
        <w:t xml:space="preserve">וַיָּשֻׁ֖בוּ יְרוּשָׁלִָֽם׃ ס </w:t>
      </w:r>
    </w:p>
    <w:p>
      <w:pPr>
        <w:pStyle w:val="Hebrew"/>
      </w:pPr>
      <w:r>
        <w:rPr>
          <w:color w:val="FF0000"/>
          <w:vertAlign w:val="superscript"/>
          <w:rtl/>
        </w:rPr>
        <w:t>170824</w:t>
      </w:r>
      <w:r>
        <w:rPr>
          <w:rFonts w:ascii="Times New Roman" w:hAnsi="Times New Roman"/>
          <w:color w:val="828282"/>
          <w:rtl/>
        </w:rPr>
        <w:t>וַ</w:t>
      </w:r>
      <w:r>
        <w:rPr>
          <w:color w:val="FF0000"/>
          <w:vertAlign w:val="superscript"/>
          <w:rtl/>
        </w:rPr>
        <w:t>170825</w:t>
      </w:r>
      <w:r>
        <w:rPr>
          <w:rFonts w:ascii="Times New Roman" w:hAnsi="Times New Roman"/>
          <w:color w:val="828282"/>
          <w:rtl/>
        </w:rPr>
        <w:t xml:space="preserve">יָּשֻׁ֖בוּ </w:t>
      </w:r>
      <w:r>
        <w:rPr>
          <w:color w:val="FF0000"/>
          <w:vertAlign w:val="superscript"/>
          <w:rtl/>
        </w:rPr>
        <w:t>170826</w:t>
      </w:r>
      <w:r>
        <w:rPr>
          <w:rFonts w:ascii="Times New Roman" w:hAnsi="Times New Roman"/>
          <w:color w:val="828282"/>
          <w:rtl/>
        </w:rPr>
        <w:t xml:space="preserve">יְרוּשָׁלִָֽם׃ ס </w:t>
      </w:r>
    </w:p>
    <w:p>
      <w:pPr>
        <w:pStyle w:val="Hebrew"/>
      </w:pPr>
      <w:r>
        <w:rPr>
          <w:color w:val="828282"/>
        </w:rPr>
        <w:t xml:space="preserve">וַיָּבֹ֣אוּ עַבְדֵי֩ אַבְשָׁלֹ֨ום אֶֽל־הָאִשָּׁ֜ה הַבַּ֗יְתָה וַיֹּֽאמְרוּ֙ אַיֵּ֗ה אֲחִימַ֨עַץ֙ וִיהֹ֣ונָתָ֔ן וַתֹּ֤אמֶר לָהֶם֙ הָֽאִשָּׁ֔ה עָבְר֖וּ מִיכַ֣ל הַמָּ֑יִם וַיְבַקְשׁוּ֙ וְלֹ֣א מָצָ֔אוּ וַיָּשֻׁ֖בוּ יְרוּשָׁלִָֽם׃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fe7923e5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5009f689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5457e21f</w:t>
            </w:r>
          </w:p>
        </w:tc>
        <w:tc>
          <w:tcPr>
            <w:tcW w:type="auto" w:w="1728"/>
          </w:tcPr>
          <w:p>
            <w:r>
              <w:t>tense</w:t>
            </w:r>
          </w:p>
        </w:tc>
        <w:tc>
          <w:tcPr>
            <w:tcW w:type="auto" w:w="1728"/>
          </w:tcPr>
          <w:p>
            <w:r>
              <w:t>verb</w:t>
            </w:r>
          </w:p>
        </w:tc>
        <w:tc>
          <w:tcPr>
            <w:tcW w:type="auto" w:w="1728"/>
          </w:tcPr>
          <w:p>
            <w:r>
              <w:t xml:space="preserve">יָּשֻׁ֖בוּ </w:t>
            </w:r>
          </w:p>
        </w:tc>
        <w:tc>
          <w:tcPr>
            <w:tcW w:type="auto" w:w="1728"/>
          </w:tcPr>
          <w:p>
            <w:r>
              <w:t>past</w:t>
            </w:r>
          </w:p>
        </w:tc>
      </w:tr>
    </w:tbl>
    <w:p>
      <w:r>
        <w:br/>
      </w:r>
    </w:p>
    <w:p>
      <w:pPr>
        <w:pStyle w:val="Reference"/>
      </w:pPr>
      <w:hyperlink r:id="rId2222">
        <w:r>
          <w:rPr/>
          <w:t>2_Samuel 17:21</w:t>
        </w:r>
      </w:hyperlink>
    </w:p>
    <w:p>
      <w:pPr>
        <w:pStyle w:val="Hebrew"/>
      </w:pPr>
      <w:r>
        <w:t xml:space="preserve">וְעִבְר֤וּ מְהֵרָה֙ אֶת־הַמַּ֔יִם </w:t>
      </w:r>
    </w:p>
    <w:p>
      <w:pPr>
        <w:pStyle w:val="Hebrew"/>
      </w:pPr>
      <w:r>
        <w:rPr>
          <w:color w:val="FF0000"/>
          <w:vertAlign w:val="superscript"/>
          <w:rtl/>
        </w:rPr>
        <w:t>170849</w:t>
      </w:r>
      <w:r>
        <w:rPr>
          <w:rFonts w:ascii="Times New Roman" w:hAnsi="Times New Roman"/>
          <w:color w:val="828282"/>
          <w:rtl/>
        </w:rPr>
        <w:t>וְ</w:t>
      </w:r>
      <w:r>
        <w:rPr>
          <w:color w:val="FF0000"/>
          <w:vertAlign w:val="superscript"/>
          <w:rtl/>
        </w:rPr>
        <w:t>170850</w:t>
      </w:r>
      <w:r>
        <w:rPr>
          <w:rFonts w:ascii="Times New Roman" w:hAnsi="Times New Roman"/>
          <w:color w:val="828282"/>
          <w:rtl/>
        </w:rPr>
        <w:t xml:space="preserve">עִבְר֤וּ </w:t>
      </w:r>
      <w:r>
        <w:rPr>
          <w:color w:val="FF0000"/>
          <w:vertAlign w:val="superscript"/>
          <w:rtl/>
        </w:rPr>
        <w:t>170851</w:t>
      </w:r>
      <w:r>
        <w:rPr>
          <w:rFonts w:ascii="Times New Roman" w:hAnsi="Times New Roman"/>
          <w:color w:val="828282"/>
          <w:rtl/>
        </w:rPr>
        <w:t xml:space="preserve">מְהֵרָה֙ </w:t>
      </w:r>
      <w:r>
        <w:rPr>
          <w:color w:val="FF0000"/>
          <w:vertAlign w:val="superscript"/>
          <w:rtl/>
        </w:rPr>
        <w:t>170852</w:t>
      </w:r>
      <w:r>
        <w:rPr>
          <w:rFonts w:ascii="Times New Roman" w:hAnsi="Times New Roman"/>
          <w:color w:val="828282"/>
          <w:rtl/>
        </w:rPr>
        <w:t>אֶת־</w:t>
      </w:r>
      <w:r>
        <w:rPr>
          <w:color w:val="FF0000"/>
          <w:vertAlign w:val="superscript"/>
          <w:rtl/>
        </w:rPr>
        <w:t>170853</w:t>
      </w:r>
      <w:r>
        <w:rPr>
          <w:rFonts w:ascii="Times New Roman" w:hAnsi="Times New Roman"/>
          <w:color w:val="828282"/>
          <w:rtl/>
        </w:rPr>
        <w:t>הַ</w:t>
      </w:r>
      <w:r>
        <w:rPr>
          <w:color w:val="FF0000"/>
          <w:vertAlign w:val="superscript"/>
          <w:rtl/>
        </w:rPr>
        <w:t>170854</w:t>
      </w:r>
      <w:r>
        <w:rPr>
          <w:rFonts w:ascii="Times New Roman" w:hAnsi="Times New Roman"/>
          <w:color w:val="828282"/>
          <w:rtl/>
        </w:rPr>
        <w:t xml:space="preserve">מַּ֔יִם </w:t>
      </w:r>
    </w:p>
    <w:p>
      <w:pPr>
        <w:pStyle w:val="Hebrew"/>
      </w:pPr>
      <w:r>
        <w:rPr>
          <w:color w:val="828282"/>
        </w:rPr>
        <w:t xml:space="preserve">וַיְהִ֣י׀ אַחֲרֵ֣י לֶכְתָּ֗ם וַֽיַּעֲלוּ֙ מֵֽהַבְּאֵ֔ר וַיֵּ֣לְכ֔וּ וַיַּגִּ֖דוּ לַמֶּ֣לֶךְ דָּוִ֑ד וַיֹּאמְר֣וּ אֶל־דָּוִ֗ד ק֣וּמוּ וְעִבְר֤וּ מְהֵרָה֙ אֶת־הַמַּ֔יִם כִּי־כָ֛כָה יָעַ֥ץ עֲלֵיכֶ֖ם אֲחִיתֹֽפֶל׃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2f61ea8c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53f24e3b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173a180d</w:t>
            </w:r>
          </w:p>
        </w:tc>
        <w:tc>
          <w:tcPr>
            <w:tcW w:type="auto" w:w="1728"/>
          </w:tcPr>
          <w:p>
            <w:r>
              <w:t>tense</w:t>
            </w:r>
          </w:p>
        </w:tc>
        <w:tc>
          <w:tcPr>
            <w:tcW w:type="auto" w:w="1728"/>
          </w:tcPr>
          <w:p>
            <w:r>
              <w:t>verb</w:t>
            </w:r>
          </w:p>
        </w:tc>
        <w:tc>
          <w:tcPr>
            <w:tcW w:type="auto" w:w="1728"/>
          </w:tcPr>
          <w:p>
            <w:r>
              <w:t xml:space="preserve">עִבְר֤וּ </w:t>
            </w:r>
          </w:p>
        </w:tc>
        <w:tc>
          <w:tcPr>
            <w:tcW w:type="auto" w:w="1728"/>
          </w:tcPr>
          <w:p>
            <w:r>
              <w:t>impv</w:t>
            </w:r>
          </w:p>
        </w:tc>
      </w:tr>
    </w:tbl>
    <w:p>
      <w:r>
        <w:br/>
      </w:r>
    </w:p>
    <w:p>
      <w:pPr>
        <w:pStyle w:val="Reference"/>
      </w:pPr>
      <w:hyperlink r:id="rId2223">
        <w:r>
          <w:rPr/>
          <w:t>2_Samuel 17:23</w:t>
        </w:r>
      </w:hyperlink>
    </w:p>
    <w:p>
      <w:pPr>
        <w:pStyle w:val="Hebrew"/>
      </w:pPr>
      <w:r>
        <w:t xml:space="preserve">וַיִּקָּבֵ֖ר בְּקֶ֥בֶר אָבִֽיו׃ ס </w:t>
      </w:r>
    </w:p>
    <w:p>
      <w:pPr>
        <w:pStyle w:val="Hebrew"/>
      </w:pPr>
      <w:r>
        <w:rPr>
          <w:color w:val="FF0000"/>
          <w:vertAlign w:val="superscript"/>
          <w:rtl/>
        </w:rPr>
        <w:t>170916</w:t>
      </w:r>
      <w:r>
        <w:rPr>
          <w:rFonts w:ascii="Times New Roman" w:hAnsi="Times New Roman"/>
          <w:color w:val="828282"/>
          <w:rtl/>
        </w:rPr>
        <w:t>וַ</w:t>
      </w:r>
      <w:r>
        <w:rPr>
          <w:color w:val="FF0000"/>
          <w:vertAlign w:val="superscript"/>
          <w:rtl/>
        </w:rPr>
        <w:t>170917</w:t>
      </w:r>
      <w:r>
        <w:rPr>
          <w:rFonts w:ascii="Times New Roman" w:hAnsi="Times New Roman"/>
          <w:color w:val="828282"/>
          <w:rtl/>
        </w:rPr>
        <w:t xml:space="preserve">יִּקָּבֵ֖ר </w:t>
      </w:r>
      <w:r>
        <w:rPr>
          <w:color w:val="FF0000"/>
          <w:vertAlign w:val="superscript"/>
          <w:rtl/>
        </w:rPr>
        <w:t>170918</w:t>
      </w:r>
      <w:r>
        <w:rPr>
          <w:rFonts w:ascii="Times New Roman" w:hAnsi="Times New Roman"/>
          <w:color w:val="828282"/>
          <w:rtl/>
        </w:rPr>
        <w:t>בְּ</w:t>
      </w:r>
      <w:r>
        <w:rPr>
          <w:color w:val="FF0000"/>
          <w:vertAlign w:val="superscript"/>
          <w:rtl/>
        </w:rPr>
        <w:t>170919</w:t>
      </w:r>
      <w:r>
        <w:rPr>
          <w:rFonts w:ascii="Times New Roman" w:hAnsi="Times New Roman"/>
          <w:color w:val="828282"/>
          <w:rtl/>
        </w:rPr>
        <w:t xml:space="preserve">קֶ֥בֶר </w:t>
      </w:r>
      <w:r>
        <w:rPr>
          <w:color w:val="FF0000"/>
          <w:vertAlign w:val="superscript"/>
          <w:rtl/>
        </w:rPr>
        <w:t>170920</w:t>
      </w:r>
      <w:r>
        <w:rPr>
          <w:rFonts w:ascii="Times New Roman" w:hAnsi="Times New Roman"/>
          <w:color w:val="828282"/>
          <w:rtl/>
        </w:rPr>
        <w:t xml:space="preserve">אָבִֽיו׃ ס </w:t>
      </w:r>
    </w:p>
    <w:p>
      <w:pPr>
        <w:pStyle w:val="Hebrew"/>
      </w:pPr>
      <w:r>
        <w:rPr>
          <w:color w:val="828282"/>
        </w:rPr>
        <w:t xml:space="preserve">וַאֲחִיתֹ֣פֶל רָאָ֗ה כִּ֣י לֹ֣א נֶעֶשְׂתָה֮ עֲצָתֹו֒ וַיַּחֲבֹ֣שׁ אֶֽת־הַחֲמֹ֗ור וַיָּ֜קָם וַיֵּ֤לֶךְ אֶל־בֵּיתֹו֙ אֶל־עִירֹ֔ו וַיְצַ֥ו אֶל־בֵּיתֹ֖ו וַיֵּחָנַ֑ק וַיָּ֕מָת וַיִּקָּבֵ֖ר בְּקֶ֥בֶר אָבִֽיו׃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4645531a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57c4157f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bf1ad512</w:t>
            </w:r>
          </w:p>
        </w:tc>
        <w:tc>
          <w:tcPr>
            <w:tcW w:type="auto" w:w="1728"/>
          </w:tcPr>
          <w:p>
            <w:r>
              <w:t>tense</w:t>
            </w:r>
          </w:p>
        </w:tc>
        <w:tc>
          <w:tcPr>
            <w:tcW w:type="auto" w:w="1728"/>
          </w:tcPr>
          <w:p>
            <w:r>
              <w:t>verb</w:t>
            </w:r>
          </w:p>
        </w:tc>
        <w:tc>
          <w:tcPr>
            <w:tcW w:type="auto" w:w="1728"/>
          </w:tcPr>
          <w:p>
            <w:r>
              <w:t xml:space="preserve">יִּקָּבֵ֖ר </w:t>
            </w:r>
          </w:p>
        </w:tc>
        <w:tc>
          <w:tcPr>
            <w:tcW w:type="auto" w:w="1728"/>
          </w:tcPr>
          <w:p>
            <w:r>
              <w:t>past</w:t>
            </w:r>
          </w:p>
        </w:tc>
      </w:tr>
    </w:tbl>
    <w:p>
      <w:r>
        <w:br/>
      </w:r>
    </w:p>
    <w:p>
      <w:pPr>
        <w:pStyle w:val="Reference"/>
      </w:pPr>
      <w:hyperlink r:id="rId2224">
        <w:r>
          <w:rPr/>
          <w:t>2_Samuel 17:24</w:t>
        </w:r>
      </w:hyperlink>
    </w:p>
    <w:p>
      <w:pPr>
        <w:pStyle w:val="Hebrew"/>
      </w:pPr>
      <w:r>
        <w:t xml:space="preserve">וְדָוִ֖ד בָּ֣א מַחֲנָ֑יְמָה </w:t>
      </w:r>
    </w:p>
    <w:p>
      <w:pPr>
        <w:pStyle w:val="Hebrew"/>
      </w:pPr>
      <w:r>
        <w:rPr>
          <w:color w:val="FF0000"/>
          <w:vertAlign w:val="superscript"/>
          <w:rtl/>
        </w:rPr>
        <w:t>170921</w:t>
      </w:r>
      <w:r>
        <w:rPr>
          <w:rFonts w:ascii="Times New Roman" w:hAnsi="Times New Roman"/>
          <w:color w:val="828282"/>
          <w:rtl/>
        </w:rPr>
        <w:t>וְ</w:t>
      </w:r>
      <w:r>
        <w:rPr>
          <w:color w:val="FF0000"/>
          <w:vertAlign w:val="superscript"/>
          <w:rtl/>
        </w:rPr>
        <w:t>170922</w:t>
      </w:r>
      <w:r>
        <w:rPr>
          <w:rFonts w:ascii="Times New Roman" w:hAnsi="Times New Roman"/>
          <w:color w:val="828282"/>
          <w:rtl/>
        </w:rPr>
        <w:t xml:space="preserve">דָוִ֖ד </w:t>
      </w:r>
      <w:r>
        <w:rPr>
          <w:color w:val="FF0000"/>
          <w:vertAlign w:val="superscript"/>
          <w:rtl/>
        </w:rPr>
        <w:t>170923</w:t>
      </w:r>
      <w:r>
        <w:rPr>
          <w:rFonts w:ascii="Times New Roman" w:hAnsi="Times New Roman"/>
          <w:color w:val="828282"/>
          <w:rtl/>
        </w:rPr>
        <w:t xml:space="preserve">בָּ֣א </w:t>
      </w:r>
      <w:r>
        <w:rPr>
          <w:color w:val="FF0000"/>
          <w:vertAlign w:val="superscript"/>
          <w:rtl/>
        </w:rPr>
        <w:t>170924</w:t>
      </w:r>
      <w:r>
        <w:rPr>
          <w:rFonts w:ascii="Times New Roman" w:hAnsi="Times New Roman"/>
          <w:color w:val="828282"/>
          <w:rtl/>
        </w:rPr>
        <w:t xml:space="preserve">מַחֲנָ֑יְמָה </w:t>
      </w:r>
    </w:p>
    <w:p>
      <w:pPr>
        <w:pStyle w:val="Hebrew"/>
      </w:pPr>
      <w:r>
        <w:rPr>
          <w:color w:val="828282"/>
        </w:rPr>
        <w:t xml:space="preserve">וְדָוִ֖ד בָּ֣א מַחֲנָ֑יְמָה וְאַבְשָׁלֹ֗ם עָבַר֙ אֶת־הַיַּרְדֵּ֔ן ה֕וּא וְכָל־אִ֥ישׁ יִשְׂרָאֵ֖ל עִמֹּֽו׃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40c8b63a</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9398ad53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ad6819e2</w:t>
            </w:r>
          </w:p>
        </w:tc>
        <w:tc>
          <w:tcPr>
            <w:tcW w:type="auto" w:w="1728"/>
          </w:tcPr>
          <w:p>
            <w:r>
              <w:t>tense</w:t>
            </w:r>
          </w:p>
        </w:tc>
        <w:tc>
          <w:tcPr>
            <w:tcW w:type="auto" w:w="1728"/>
          </w:tcPr>
          <w:p>
            <w:r>
              <w:t>verb</w:t>
            </w:r>
          </w:p>
        </w:tc>
        <w:tc>
          <w:tcPr>
            <w:tcW w:type="auto" w:w="1728"/>
          </w:tcPr>
          <w:p>
            <w:r>
              <w:t xml:space="preserve">בָּ֣א </w:t>
            </w:r>
          </w:p>
        </w:tc>
        <w:tc>
          <w:tcPr>
            <w:tcW w:type="auto" w:w="1728"/>
          </w:tcPr>
          <w:p>
            <w:r>
              <w:t>past</w:t>
            </w:r>
          </w:p>
        </w:tc>
      </w:tr>
    </w:tbl>
    <w:p>
      <w:r>
        <w:br/>
      </w:r>
    </w:p>
    <w:p>
      <w:pPr>
        <w:pStyle w:val="Reference"/>
      </w:pPr>
      <w:hyperlink r:id="rId2224">
        <w:r>
          <w:rPr/>
          <w:t>2_Samuel 17:24</w:t>
        </w:r>
      </w:hyperlink>
    </w:p>
    <w:p>
      <w:pPr>
        <w:pStyle w:val="Hebrew"/>
      </w:pPr>
      <w:r>
        <w:t xml:space="preserve">וְאַבְשָׁלֹ֗ם עָבַר֙ אֶת־הַיַּרְדֵּ֔ן ה֕וּא וְכָל־אִ֥ישׁ יִשְׂרָאֵ֖ל עִמֹּֽו׃ </w:t>
      </w:r>
    </w:p>
    <w:p>
      <w:pPr>
        <w:pStyle w:val="Hebrew"/>
      </w:pPr>
      <w:r>
        <w:rPr>
          <w:color w:val="FF0000"/>
          <w:vertAlign w:val="superscript"/>
          <w:rtl/>
        </w:rPr>
        <w:t>170925</w:t>
      </w:r>
      <w:r>
        <w:rPr>
          <w:rFonts w:ascii="Times New Roman" w:hAnsi="Times New Roman"/>
          <w:color w:val="828282"/>
          <w:rtl/>
        </w:rPr>
        <w:t>וְ</w:t>
      </w:r>
      <w:r>
        <w:rPr>
          <w:color w:val="FF0000"/>
          <w:vertAlign w:val="superscript"/>
          <w:rtl/>
        </w:rPr>
        <w:t>170926</w:t>
      </w:r>
      <w:r>
        <w:rPr>
          <w:rFonts w:ascii="Times New Roman" w:hAnsi="Times New Roman"/>
          <w:color w:val="828282"/>
          <w:rtl/>
        </w:rPr>
        <w:t xml:space="preserve">אַבְשָׁלֹ֗ם </w:t>
      </w:r>
      <w:r>
        <w:rPr>
          <w:color w:val="FF0000"/>
          <w:vertAlign w:val="superscript"/>
          <w:rtl/>
        </w:rPr>
        <w:t>170927</w:t>
      </w:r>
      <w:r>
        <w:rPr>
          <w:rFonts w:ascii="Times New Roman" w:hAnsi="Times New Roman"/>
          <w:color w:val="828282"/>
          <w:rtl/>
        </w:rPr>
        <w:t xml:space="preserve">עָבַר֙ </w:t>
      </w:r>
      <w:r>
        <w:rPr>
          <w:color w:val="FF0000"/>
          <w:vertAlign w:val="superscript"/>
          <w:rtl/>
        </w:rPr>
        <w:t>170928</w:t>
      </w:r>
      <w:r>
        <w:rPr>
          <w:rFonts w:ascii="Times New Roman" w:hAnsi="Times New Roman"/>
          <w:color w:val="828282"/>
          <w:rtl/>
        </w:rPr>
        <w:t>אֶת־</w:t>
      </w:r>
      <w:r>
        <w:rPr>
          <w:color w:val="FF0000"/>
          <w:vertAlign w:val="superscript"/>
          <w:rtl/>
        </w:rPr>
        <w:t>170929</w:t>
      </w:r>
      <w:r>
        <w:rPr>
          <w:rFonts w:ascii="Times New Roman" w:hAnsi="Times New Roman"/>
          <w:color w:val="828282"/>
          <w:rtl/>
        </w:rPr>
        <w:t>הַ</w:t>
      </w:r>
      <w:r>
        <w:rPr>
          <w:color w:val="FF0000"/>
          <w:vertAlign w:val="superscript"/>
          <w:rtl/>
        </w:rPr>
        <w:t>170930</w:t>
      </w:r>
      <w:r>
        <w:rPr>
          <w:rFonts w:ascii="Times New Roman" w:hAnsi="Times New Roman"/>
          <w:color w:val="828282"/>
          <w:rtl/>
        </w:rPr>
        <w:t xml:space="preserve">יַּרְדֵּ֔ן </w:t>
      </w:r>
      <w:r>
        <w:rPr>
          <w:color w:val="FF0000"/>
          <w:vertAlign w:val="superscript"/>
          <w:rtl/>
        </w:rPr>
        <w:t>170931</w:t>
      </w:r>
      <w:r>
        <w:rPr>
          <w:rFonts w:ascii="Times New Roman" w:hAnsi="Times New Roman"/>
          <w:color w:val="828282"/>
          <w:rtl/>
        </w:rPr>
        <w:t xml:space="preserve">ה֕וּא </w:t>
      </w:r>
      <w:r>
        <w:rPr>
          <w:color w:val="FF0000"/>
          <w:vertAlign w:val="superscript"/>
          <w:rtl/>
        </w:rPr>
        <w:t>170932</w:t>
      </w:r>
      <w:r>
        <w:rPr>
          <w:rFonts w:ascii="Times New Roman" w:hAnsi="Times New Roman"/>
          <w:color w:val="828282"/>
          <w:rtl/>
        </w:rPr>
        <w:t>וְ</w:t>
      </w:r>
      <w:r>
        <w:rPr>
          <w:color w:val="FF0000"/>
          <w:vertAlign w:val="superscript"/>
          <w:rtl/>
        </w:rPr>
        <w:t>170933</w:t>
      </w:r>
      <w:r>
        <w:rPr>
          <w:rFonts w:ascii="Times New Roman" w:hAnsi="Times New Roman"/>
          <w:color w:val="828282"/>
          <w:rtl/>
        </w:rPr>
        <w:t>כָל־</w:t>
      </w:r>
      <w:r>
        <w:rPr>
          <w:color w:val="FF0000"/>
          <w:vertAlign w:val="superscript"/>
          <w:rtl/>
        </w:rPr>
        <w:t>170934</w:t>
      </w:r>
      <w:r>
        <w:rPr>
          <w:rFonts w:ascii="Times New Roman" w:hAnsi="Times New Roman"/>
          <w:color w:val="828282"/>
          <w:rtl/>
        </w:rPr>
        <w:t xml:space="preserve">אִ֥ישׁ </w:t>
      </w:r>
      <w:r>
        <w:rPr>
          <w:color w:val="FF0000"/>
          <w:vertAlign w:val="superscript"/>
          <w:rtl/>
        </w:rPr>
        <w:t>170935</w:t>
      </w:r>
      <w:r>
        <w:rPr>
          <w:rFonts w:ascii="Times New Roman" w:hAnsi="Times New Roman"/>
          <w:color w:val="828282"/>
          <w:rtl/>
        </w:rPr>
        <w:t xml:space="preserve">יִשְׂרָאֵ֖ל </w:t>
      </w:r>
      <w:r>
        <w:rPr>
          <w:color w:val="FF0000"/>
          <w:vertAlign w:val="superscript"/>
          <w:rtl/>
        </w:rPr>
        <w:t>170936</w:t>
      </w:r>
      <w:r>
        <w:rPr>
          <w:rFonts w:ascii="Times New Roman" w:hAnsi="Times New Roman"/>
          <w:color w:val="828282"/>
          <w:rtl/>
        </w:rPr>
        <w:t xml:space="preserve">עִמֹּֽו׃ </w:t>
      </w:r>
    </w:p>
    <w:p>
      <w:pPr>
        <w:pStyle w:val="Hebrew"/>
      </w:pPr>
      <w:r>
        <w:rPr>
          <w:color w:val="828282"/>
        </w:rPr>
        <w:t xml:space="preserve">וְדָוִ֖ד בָּ֣א מַחֲנָ֑יְמָה וְאַבְשָׁלֹ֗ם עָבַר֙ אֶת־הַיַּרְדֵּ֔ן ה֕וּא וְכָל־אִ֥ישׁ יִשְׂרָאֵ֖ל עִמֹּֽו׃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f80766fe</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e0d34303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fbb5f2b3</w:t>
            </w:r>
          </w:p>
        </w:tc>
        <w:tc>
          <w:tcPr>
            <w:tcW w:type="auto" w:w="1728"/>
          </w:tcPr>
          <w:p>
            <w:r>
              <w:t>tense</w:t>
            </w:r>
          </w:p>
        </w:tc>
        <w:tc>
          <w:tcPr>
            <w:tcW w:type="auto" w:w="1728"/>
          </w:tcPr>
          <w:p>
            <w:r>
              <w:t>verb</w:t>
            </w:r>
          </w:p>
        </w:tc>
        <w:tc>
          <w:tcPr>
            <w:tcW w:type="auto" w:w="1728"/>
          </w:tcPr>
          <w:p>
            <w:r>
              <w:t xml:space="preserve">עָבַר֙ </w:t>
            </w:r>
          </w:p>
        </w:tc>
        <w:tc>
          <w:tcPr>
            <w:tcW w:type="auto" w:w="1728"/>
          </w:tcPr>
          <w:p>
            <w:r>
              <w:t>past</w:t>
            </w:r>
          </w:p>
        </w:tc>
      </w:tr>
    </w:tbl>
    <w:p>
      <w:r>
        <w:br/>
      </w:r>
    </w:p>
    <w:p>
      <w:pPr>
        <w:pStyle w:val="Reference"/>
      </w:pPr>
      <w:hyperlink r:id="rId2225">
        <w:r>
          <w:rPr/>
          <w:t>2_Samuel 17:27</w:t>
        </w:r>
      </w:hyperlink>
    </w:p>
    <w:p>
      <w:pPr>
        <w:pStyle w:val="Hebrew"/>
      </w:pPr>
      <w:r>
        <w:t xml:space="preserve">וַיְהִ֕י </w:t>
      </w:r>
    </w:p>
    <w:p>
      <w:pPr>
        <w:pStyle w:val="Hebrew"/>
      </w:pPr>
      <w:r>
        <w:rPr>
          <w:color w:val="FF0000"/>
          <w:vertAlign w:val="superscript"/>
          <w:rtl/>
        </w:rPr>
        <w:t>170974</w:t>
      </w:r>
      <w:r>
        <w:rPr>
          <w:rFonts w:ascii="Times New Roman" w:hAnsi="Times New Roman"/>
          <w:color w:val="828282"/>
          <w:rtl/>
        </w:rPr>
        <w:t>וַ</w:t>
      </w:r>
      <w:r>
        <w:rPr>
          <w:color w:val="FF0000"/>
          <w:vertAlign w:val="superscript"/>
          <w:rtl/>
        </w:rPr>
        <w:t>170975</w:t>
      </w:r>
      <w:r>
        <w:rPr>
          <w:rFonts w:ascii="Times New Roman" w:hAnsi="Times New Roman"/>
          <w:color w:val="828282"/>
          <w:rtl/>
        </w:rPr>
        <w:t xml:space="preserve">יְהִ֕י </w:t>
      </w:r>
    </w:p>
    <w:p>
      <w:pPr>
        <w:pStyle w:val="Hebrew"/>
      </w:pPr>
      <w:r>
        <w:rPr>
          <w:color w:val="828282"/>
        </w:rPr>
        <w:t xml:space="preserve">וַיְהִ֕י כְּבֹ֥וא דָוִ֖ד מַחֲנָ֑יְמָה וְשֹׁבִ֨י בֶן־נָחָ֜שׁ מֵרַבַּ֣ת בְּנֵֽי־עַמֹּ֗ון וּמָכִ֤יר בֶּן־עַמִּיאֵל֙ מִלֹּ֣א דְבָ֔ר וּבַרְזִלַּ֥י הַגִּלְעָדִ֖י מֵרֹגְלִֽים׃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b27c0ec7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f5282b66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68199b1f</w:t>
            </w:r>
          </w:p>
        </w:tc>
        <w:tc>
          <w:tcPr>
            <w:tcW w:type="auto" w:w="1728"/>
          </w:tcPr>
          <w:p>
            <w:r>
              <w:t>tense</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2226">
        <w:r>
          <w:rPr/>
          <w:t>2_Samuel 18:1</w:t>
        </w:r>
      </w:hyperlink>
    </w:p>
    <w:p>
      <w:pPr>
        <w:pStyle w:val="Hebrew"/>
      </w:pPr>
      <w:r>
        <w:t xml:space="preserve">וַיִּפְקֹ֣ד דָּוִ֔ד אֶת־הָעָ֖ם </w:t>
      </w:r>
    </w:p>
    <w:p>
      <w:pPr>
        <w:pStyle w:val="Hebrew"/>
      </w:pPr>
      <w:r>
        <w:rPr>
          <w:color w:val="FF0000"/>
          <w:vertAlign w:val="superscript"/>
          <w:rtl/>
        </w:rPr>
        <w:t>171052</w:t>
      </w:r>
      <w:r>
        <w:rPr>
          <w:rFonts w:ascii="Times New Roman" w:hAnsi="Times New Roman"/>
          <w:color w:val="828282"/>
          <w:rtl/>
        </w:rPr>
        <w:t>וַ</w:t>
      </w:r>
      <w:r>
        <w:rPr>
          <w:color w:val="FF0000"/>
          <w:vertAlign w:val="superscript"/>
          <w:rtl/>
        </w:rPr>
        <w:t>171053</w:t>
      </w:r>
      <w:r>
        <w:rPr>
          <w:rFonts w:ascii="Times New Roman" w:hAnsi="Times New Roman"/>
          <w:color w:val="828282"/>
          <w:rtl/>
        </w:rPr>
        <w:t xml:space="preserve">יִּפְקֹ֣ד </w:t>
      </w:r>
      <w:r>
        <w:rPr>
          <w:color w:val="FF0000"/>
          <w:vertAlign w:val="superscript"/>
          <w:rtl/>
        </w:rPr>
        <w:t>171054</w:t>
      </w:r>
      <w:r>
        <w:rPr>
          <w:rFonts w:ascii="Times New Roman" w:hAnsi="Times New Roman"/>
          <w:color w:val="828282"/>
          <w:rtl/>
        </w:rPr>
        <w:t xml:space="preserve">דָּוִ֔ד </w:t>
      </w:r>
      <w:r>
        <w:rPr>
          <w:color w:val="FF0000"/>
          <w:vertAlign w:val="superscript"/>
          <w:rtl/>
        </w:rPr>
        <w:t>171055</w:t>
      </w:r>
      <w:r>
        <w:rPr>
          <w:rFonts w:ascii="Times New Roman" w:hAnsi="Times New Roman"/>
          <w:color w:val="828282"/>
          <w:rtl/>
        </w:rPr>
        <w:t>אֶת־</w:t>
      </w:r>
      <w:r>
        <w:rPr>
          <w:color w:val="FF0000"/>
          <w:vertAlign w:val="superscript"/>
          <w:rtl/>
        </w:rPr>
        <w:t>171056</w:t>
      </w:r>
      <w:r>
        <w:rPr>
          <w:rFonts w:ascii="Times New Roman" w:hAnsi="Times New Roman"/>
          <w:color w:val="828282"/>
          <w:rtl/>
        </w:rPr>
        <w:t>הָ</w:t>
      </w:r>
      <w:r>
        <w:rPr>
          <w:color w:val="FF0000"/>
          <w:vertAlign w:val="superscript"/>
          <w:rtl/>
        </w:rPr>
        <w:t>171057</w:t>
      </w:r>
      <w:r>
        <w:rPr>
          <w:rFonts w:ascii="Times New Roman" w:hAnsi="Times New Roman"/>
          <w:color w:val="828282"/>
          <w:rtl/>
        </w:rPr>
        <w:t xml:space="preserve">עָ֖ם </w:t>
      </w:r>
    </w:p>
    <w:p>
      <w:pPr>
        <w:pStyle w:val="Hebrew"/>
      </w:pPr>
      <w:r>
        <w:rPr>
          <w:color w:val="828282"/>
        </w:rPr>
        <w:t xml:space="preserve">וַיִּפְקֹ֣ד דָּוִ֔ד אֶת־הָעָ֖ם אֲשֶׁ֣ר אִתֹּ֑ו וַיָּ֣שֶׂם עֲלֵיהֶ֔ם שָׂרֵ֥י אֲלָפִ֖ים וְשָׂרֵ֥י מֵאֹֽות׃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fe1ad87e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f9215ad3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1869330b</w:t>
            </w:r>
          </w:p>
        </w:tc>
        <w:tc>
          <w:tcPr>
            <w:tcW w:type="auto" w:w="1728"/>
          </w:tcPr>
          <w:p>
            <w:r>
              <w:t>tense</w:t>
            </w:r>
          </w:p>
        </w:tc>
        <w:tc>
          <w:tcPr>
            <w:tcW w:type="auto" w:w="1728"/>
          </w:tcPr>
          <w:p>
            <w:r>
              <w:t>verb</w:t>
            </w:r>
          </w:p>
        </w:tc>
        <w:tc>
          <w:tcPr>
            <w:tcW w:type="auto" w:w="1728"/>
          </w:tcPr>
          <w:p>
            <w:r>
              <w:t xml:space="preserve">יִּפְקֹ֣ד </w:t>
            </w:r>
          </w:p>
        </w:tc>
        <w:tc>
          <w:tcPr>
            <w:tcW w:type="auto" w:w="1728"/>
          </w:tcPr>
          <w:p>
            <w:r>
              <w:t>past</w:t>
            </w:r>
          </w:p>
        </w:tc>
      </w:tr>
    </w:tbl>
    <w:p>
      <w:r>
        <w:br/>
      </w:r>
    </w:p>
    <w:p>
      <w:pPr>
        <w:pStyle w:val="Reference"/>
      </w:pPr>
      <w:hyperlink r:id="rId2226">
        <w:r>
          <w:rPr/>
          <w:t>2_Samuel 18:1</w:t>
        </w:r>
      </w:hyperlink>
    </w:p>
    <w:p>
      <w:pPr>
        <w:pStyle w:val="Hebrew"/>
      </w:pPr>
      <w:r>
        <w:t xml:space="preserve">וַיָּ֣שֶׂם עֲלֵיהֶ֔ם שָׂרֵ֥י אֲלָפִ֖ים וְשָׂרֵ֥י מֵאֹֽות׃ </w:t>
      </w:r>
    </w:p>
    <w:p>
      <w:pPr>
        <w:pStyle w:val="Hebrew"/>
      </w:pPr>
      <w:r>
        <w:rPr>
          <w:color w:val="FF0000"/>
          <w:vertAlign w:val="superscript"/>
          <w:rtl/>
        </w:rPr>
        <w:t>171060</w:t>
      </w:r>
      <w:r>
        <w:rPr>
          <w:rFonts w:ascii="Times New Roman" w:hAnsi="Times New Roman"/>
          <w:color w:val="828282"/>
          <w:rtl/>
        </w:rPr>
        <w:t>וַ</w:t>
      </w:r>
      <w:r>
        <w:rPr>
          <w:color w:val="FF0000"/>
          <w:vertAlign w:val="superscript"/>
          <w:rtl/>
        </w:rPr>
        <w:t>171061</w:t>
      </w:r>
      <w:r>
        <w:rPr>
          <w:rFonts w:ascii="Times New Roman" w:hAnsi="Times New Roman"/>
          <w:color w:val="828282"/>
          <w:rtl/>
        </w:rPr>
        <w:t xml:space="preserve">יָּ֣שֶׂם </w:t>
      </w:r>
      <w:r>
        <w:rPr>
          <w:color w:val="FF0000"/>
          <w:vertAlign w:val="superscript"/>
          <w:rtl/>
        </w:rPr>
        <w:t>171062</w:t>
      </w:r>
      <w:r>
        <w:rPr>
          <w:rFonts w:ascii="Times New Roman" w:hAnsi="Times New Roman"/>
          <w:color w:val="828282"/>
          <w:rtl/>
        </w:rPr>
        <w:t xml:space="preserve">עֲלֵיהֶ֔ם </w:t>
      </w:r>
      <w:r>
        <w:rPr>
          <w:color w:val="FF0000"/>
          <w:vertAlign w:val="superscript"/>
          <w:rtl/>
        </w:rPr>
        <w:t>171063</w:t>
      </w:r>
      <w:r>
        <w:rPr>
          <w:rFonts w:ascii="Times New Roman" w:hAnsi="Times New Roman"/>
          <w:color w:val="828282"/>
          <w:rtl/>
        </w:rPr>
        <w:t xml:space="preserve">שָׂרֵ֥י </w:t>
      </w:r>
      <w:r>
        <w:rPr>
          <w:color w:val="FF0000"/>
          <w:vertAlign w:val="superscript"/>
          <w:rtl/>
        </w:rPr>
        <w:t>171064</w:t>
      </w:r>
      <w:r>
        <w:rPr>
          <w:rFonts w:ascii="Times New Roman" w:hAnsi="Times New Roman"/>
          <w:color w:val="828282"/>
          <w:rtl/>
        </w:rPr>
        <w:t xml:space="preserve">אֲלָפִ֖ים </w:t>
      </w:r>
      <w:r>
        <w:rPr>
          <w:color w:val="FF0000"/>
          <w:vertAlign w:val="superscript"/>
          <w:rtl/>
        </w:rPr>
        <w:t>171065</w:t>
      </w:r>
      <w:r>
        <w:rPr>
          <w:rFonts w:ascii="Times New Roman" w:hAnsi="Times New Roman"/>
          <w:color w:val="828282"/>
          <w:rtl/>
        </w:rPr>
        <w:t>וְ</w:t>
      </w:r>
      <w:r>
        <w:rPr>
          <w:color w:val="FF0000"/>
          <w:vertAlign w:val="superscript"/>
          <w:rtl/>
        </w:rPr>
        <w:t>171066</w:t>
      </w:r>
      <w:r>
        <w:rPr>
          <w:rFonts w:ascii="Times New Roman" w:hAnsi="Times New Roman"/>
          <w:color w:val="828282"/>
          <w:rtl/>
        </w:rPr>
        <w:t xml:space="preserve">שָׂרֵ֥י </w:t>
      </w:r>
      <w:r>
        <w:rPr>
          <w:color w:val="FF0000"/>
          <w:vertAlign w:val="superscript"/>
          <w:rtl/>
        </w:rPr>
        <w:t>171067</w:t>
      </w:r>
      <w:r>
        <w:rPr>
          <w:rFonts w:ascii="Times New Roman" w:hAnsi="Times New Roman"/>
          <w:color w:val="828282"/>
          <w:rtl/>
        </w:rPr>
        <w:t xml:space="preserve">מֵאֹֽות׃ </w:t>
      </w:r>
    </w:p>
    <w:p>
      <w:pPr>
        <w:pStyle w:val="Hebrew"/>
      </w:pPr>
      <w:r>
        <w:rPr>
          <w:color w:val="828282"/>
        </w:rPr>
        <w:t xml:space="preserve">וַיִּפְקֹ֣ד דָּוִ֔ד אֶת־הָעָ֖ם אֲשֶׁ֣ר אִתֹּ֑ו וַיָּ֣שֶׂם עֲלֵיהֶ֔ם שָׂרֵ֥י אֲלָפִ֖ים וְשָׂרֵ֥י מֵאֹֽות׃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f15d73a7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7019cadd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4b7361b9</w:t>
            </w:r>
          </w:p>
        </w:tc>
        <w:tc>
          <w:tcPr>
            <w:tcW w:type="auto" w:w="1728"/>
          </w:tcPr>
          <w:p>
            <w:r>
              <w:t>tense</w:t>
            </w:r>
          </w:p>
        </w:tc>
        <w:tc>
          <w:tcPr>
            <w:tcW w:type="auto" w:w="1728"/>
          </w:tcPr>
          <w:p>
            <w:r>
              <w:t>verb</w:t>
            </w:r>
          </w:p>
        </w:tc>
        <w:tc>
          <w:tcPr>
            <w:tcW w:type="auto" w:w="1728"/>
          </w:tcPr>
          <w:p>
            <w:r>
              <w:t xml:space="preserve">יָּ֣שֶׂם </w:t>
            </w:r>
          </w:p>
        </w:tc>
        <w:tc>
          <w:tcPr>
            <w:tcW w:type="auto" w:w="1728"/>
          </w:tcPr>
          <w:p>
            <w:r/>
          </w:p>
        </w:tc>
      </w:tr>
    </w:tbl>
    <w:p>
      <w:r>
        <w:br/>
      </w:r>
    </w:p>
    <w:p>
      <w:pPr>
        <w:pStyle w:val="Reference"/>
      </w:pPr>
      <w:hyperlink r:id="rId2227">
        <w:r>
          <w:rPr/>
          <w:t>2_Samuel 18:3</w:t>
        </w:r>
      </w:hyperlink>
    </w:p>
    <w:p>
      <w:pPr>
        <w:pStyle w:val="Hebrew"/>
      </w:pPr>
      <w:r>
        <w:t xml:space="preserve">לֹא־יָשִׂ֧ימוּ אֵלֵ֣ינוּ לֵ֗ב </w:t>
      </w:r>
    </w:p>
    <w:p>
      <w:pPr>
        <w:pStyle w:val="Hebrew"/>
      </w:pPr>
      <w:r>
        <w:rPr>
          <w:color w:val="FF0000"/>
          <w:vertAlign w:val="superscript"/>
          <w:rtl/>
        </w:rPr>
        <w:t>171119</w:t>
      </w:r>
      <w:r>
        <w:rPr>
          <w:rFonts w:ascii="Times New Roman" w:hAnsi="Times New Roman"/>
          <w:color w:val="828282"/>
          <w:rtl/>
        </w:rPr>
        <w:t>לֹא־</w:t>
      </w:r>
      <w:r>
        <w:rPr>
          <w:color w:val="FF0000"/>
          <w:vertAlign w:val="superscript"/>
          <w:rtl/>
        </w:rPr>
        <w:t>171120</w:t>
      </w:r>
      <w:r>
        <w:rPr>
          <w:rFonts w:ascii="Times New Roman" w:hAnsi="Times New Roman"/>
          <w:color w:val="828282"/>
          <w:rtl/>
        </w:rPr>
        <w:t xml:space="preserve">יָשִׂ֧ימוּ </w:t>
      </w:r>
      <w:r>
        <w:rPr>
          <w:color w:val="FF0000"/>
          <w:vertAlign w:val="superscript"/>
          <w:rtl/>
        </w:rPr>
        <w:t>171121</w:t>
      </w:r>
      <w:r>
        <w:rPr>
          <w:rFonts w:ascii="Times New Roman" w:hAnsi="Times New Roman"/>
          <w:color w:val="828282"/>
          <w:rtl/>
        </w:rPr>
        <w:t xml:space="preserve">אֵלֵ֣ינוּ </w:t>
      </w:r>
      <w:r>
        <w:rPr>
          <w:color w:val="FF0000"/>
          <w:vertAlign w:val="superscript"/>
          <w:rtl/>
        </w:rPr>
        <w:t>171122</w:t>
      </w:r>
      <w:r>
        <w:rPr>
          <w:rFonts w:ascii="Times New Roman" w:hAnsi="Times New Roman"/>
          <w:color w:val="828282"/>
          <w:rtl/>
        </w:rPr>
        <w:t xml:space="preserve">לֵ֗ב </w:t>
      </w:r>
    </w:p>
    <w:p>
      <w:pPr>
        <w:pStyle w:val="Hebrew"/>
      </w:pPr>
      <w:r>
        <w:rPr>
          <w:color w:val="828282"/>
        </w:rPr>
        <w:t>וַיֹּ֨אמֶר הָעָ֜ם לֹ֣א תֵצֵ֗א כִּי֩ אִם־נֹ֨ס נָנ֜וּס לֹא־יָשִׂ֧ימוּ אֵלֵ֣ינוּ לֵ֗ב וְאִם־יָמֻ֤תוּ חֶצְיֵ֨נוּ֙ לֹֽא־יָשִׂ֤ימוּ אֵלֵ֨ינוּ֙ לֵ֔ב כִּֽי־עַתָּ֥ה כָמֹ֖נוּ עֲשָׂרָ֣ה אֲלָפִ֑ים וְעַתָּ֣ה טֹ֔וב כִּי־תִֽהְיֶה־לָּ֥נוּ מֵעִ֖יר לַעְזֹֽור׃</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67fcd592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3487d528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f92ab3c8</w:t>
            </w:r>
          </w:p>
        </w:tc>
        <w:tc>
          <w:tcPr>
            <w:tcW w:type="auto" w:w="1728"/>
          </w:tcPr>
          <w:p>
            <w:r>
              <w:t>tense</w:t>
            </w:r>
          </w:p>
        </w:tc>
        <w:tc>
          <w:tcPr>
            <w:tcW w:type="auto" w:w="1728"/>
          </w:tcPr>
          <w:p>
            <w:r>
              <w:t>verb</w:t>
            </w:r>
          </w:p>
        </w:tc>
        <w:tc>
          <w:tcPr>
            <w:tcW w:type="auto" w:w="1728"/>
          </w:tcPr>
          <w:p>
            <w:r>
              <w:t xml:space="preserve">יָשִׂ֧ימוּ </w:t>
            </w:r>
          </w:p>
        </w:tc>
        <w:tc>
          <w:tcPr>
            <w:tcW w:type="auto" w:w="1728"/>
          </w:tcPr>
          <w:p>
            <w:r>
              <w:t>fut</w:t>
            </w:r>
          </w:p>
        </w:tc>
      </w:tr>
    </w:tbl>
    <w:p>
      <w:r>
        <w:br/>
      </w:r>
    </w:p>
    <w:p>
      <w:pPr>
        <w:pStyle w:val="Reference"/>
      </w:pPr>
      <w:hyperlink r:id="rId2227">
        <w:r>
          <w:rPr/>
          <w:t>2_Samuel 18:3</w:t>
        </w:r>
      </w:hyperlink>
    </w:p>
    <w:p>
      <w:pPr>
        <w:pStyle w:val="Hebrew"/>
      </w:pPr>
      <w:r>
        <w:t xml:space="preserve">לֹֽא־יָשִׂ֤ימוּ אֵלֵ֨ינוּ֙ לֵ֔ב </w:t>
      </w:r>
    </w:p>
    <w:p>
      <w:pPr>
        <w:pStyle w:val="Hebrew"/>
      </w:pPr>
      <w:r>
        <w:rPr>
          <w:color w:val="FF0000"/>
          <w:vertAlign w:val="superscript"/>
          <w:rtl/>
        </w:rPr>
        <w:t>171127</w:t>
      </w:r>
      <w:r>
        <w:rPr>
          <w:rFonts w:ascii="Times New Roman" w:hAnsi="Times New Roman"/>
          <w:color w:val="828282"/>
          <w:rtl/>
        </w:rPr>
        <w:t>לֹֽא־</w:t>
      </w:r>
      <w:r>
        <w:rPr>
          <w:color w:val="FF0000"/>
          <w:vertAlign w:val="superscript"/>
          <w:rtl/>
        </w:rPr>
        <w:t>171128</w:t>
      </w:r>
      <w:r>
        <w:rPr>
          <w:rFonts w:ascii="Times New Roman" w:hAnsi="Times New Roman"/>
          <w:color w:val="828282"/>
          <w:rtl/>
        </w:rPr>
        <w:t xml:space="preserve">יָשִׂ֤ימוּ </w:t>
      </w:r>
      <w:r>
        <w:rPr>
          <w:color w:val="FF0000"/>
          <w:vertAlign w:val="superscript"/>
          <w:rtl/>
        </w:rPr>
        <w:t>171129</w:t>
      </w:r>
      <w:r>
        <w:rPr>
          <w:rFonts w:ascii="Times New Roman" w:hAnsi="Times New Roman"/>
          <w:color w:val="828282"/>
          <w:rtl/>
        </w:rPr>
        <w:t xml:space="preserve">אֵלֵ֨ינוּ֙ </w:t>
      </w:r>
      <w:r>
        <w:rPr>
          <w:color w:val="FF0000"/>
          <w:vertAlign w:val="superscript"/>
          <w:rtl/>
        </w:rPr>
        <w:t>171130</w:t>
      </w:r>
      <w:r>
        <w:rPr>
          <w:rFonts w:ascii="Times New Roman" w:hAnsi="Times New Roman"/>
          <w:color w:val="828282"/>
          <w:rtl/>
        </w:rPr>
        <w:t xml:space="preserve">לֵ֔ב </w:t>
      </w:r>
    </w:p>
    <w:p>
      <w:pPr>
        <w:pStyle w:val="Hebrew"/>
      </w:pPr>
      <w:r>
        <w:rPr>
          <w:color w:val="828282"/>
        </w:rPr>
        <w:t>וַיֹּ֨אמֶר הָעָ֜ם לֹ֣א תֵצֵ֗א כִּי֩ אִם־נֹ֨ס נָנ֜וּס לֹא־יָשִׂ֧ימוּ אֵלֵ֣ינוּ לֵ֗ב וְאִם־יָמֻ֤תוּ חֶצְיֵ֨נוּ֙ לֹֽא־יָשִׂ֤ימוּ אֵלֵ֨ינוּ֙ לֵ֔ב כִּֽי־עַתָּ֥ה כָמֹ֖נוּ עֲשָׂרָ֣ה אֲלָפִ֑ים וְעַתָּ֣ה טֹ֔וב כִּי־תִֽהְיֶה־לָּ֥נוּ מֵעִ֖יר לַעְזֹֽור׃</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417c1b0f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4ef90352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61501f58</w:t>
            </w:r>
          </w:p>
        </w:tc>
        <w:tc>
          <w:tcPr>
            <w:tcW w:type="auto" w:w="1728"/>
          </w:tcPr>
          <w:p>
            <w:r>
              <w:t>tense</w:t>
            </w:r>
          </w:p>
        </w:tc>
        <w:tc>
          <w:tcPr>
            <w:tcW w:type="auto" w:w="1728"/>
          </w:tcPr>
          <w:p>
            <w:r>
              <w:t>verb</w:t>
            </w:r>
          </w:p>
        </w:tc>
        <w:tc>
          <w:tcPr>
            <w:tcW w:type="auto" w:w="1728"/>
          </w:tcPr>
          <w:p>
            <w:r>
              <w:t xml:space="preserve">יָשִׂ֤ימוּ </w:t>
            </w:r>
          </w:p>
        </w:tc>
        <w:tc>
          <w:tcPr>
            <w:tcW w:type="auto" w:w="1728"/>
          </w:tcPr>
          <w:p>
            <w:r>
              <w:t>fut</w:t>
            </w:r>
          </w:p>
        </w:tc>
      </w:tr>
    </w:tbl>
    <w:p>
      <w:r>
        <w:br/>
      </w:r>
    </w:p>
    <w:p>
      <w:pPr>
        <w:pStyle w:val="Reference"/>
      </w:pPr>
      <w:hyperlink r:id="rId2228">
        <w:r>
          <w:rPr/>
          <w:t>2_Samuel 18:4</w:t>
        </w:r>
      </w:hyperlink>
    </w:p>
    <w:p>
      <w:pPr>
        <w:pStyle w:val="Hebrew"/>
      </w:pPr>
      <w:r>
        <w:t xml:space="preserve">אֶעֱשֶׂ֑ה </w:t>
      </w:r>
    </w:p>
    <w:p>
      <w:pPr>
        <w:pStyle w:val="Hebrew"/>
      </w:pPr>
      <w:r>
        <w:rPr>
          <w:color w:val="FF0000"/>
          <w:vertAlign w:val="superscript"/>
          <w:rtl/>
        </w:rPr>
        <w:t>171155</w:t>
      </w:r>
      <w:r>
        <w:rPr>
          <w:rFonts w:ascii="Times New Roman" w:hAnsi="Times New Roman"/>
          <w:color w:val="828282"/>
          <w:rtl/>
        </w:rPr>
        <w:t xml:space="preserve">אֶעֱשֶׂ֑ה </w:t>
      </w:r>
    </w:p>
    <w:p>
      <w:pPr>
        <w:pStyle w:val="Hebrew"/>
      </w:pPr>
      <w:r>
        <w:rPr>
          <w:color w:val="828282"/>
        </w:rPr>
        <w:t xml:space="preserve">וַיֹּ֤אמֶר אֲלֵיהֶם֙ הַמֶּ֔לֶךְ אֲשֶׁר־יִיטַ֥ב בְּעֵינֵיכֶ֖ם אֶעֱשֶׂ֑ה וַיַּעֲמֹ֤ד הַמֶּ֨לֶךְ֙ אֶל־יַ֣ד הַשַּׁ֔עַר וְכָל־הָעָם֙ יָֽצְא֔וּ לְמֵאֹ֖ות וְלַאֲלָפִֽים׃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d795c526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171640ea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181a6be3</w:t>
            </w:r>
          </w:p>
        </w:tc>
        <w:tc>
          <w:tcPr>
            <w:tcW w:type="auto" w:w="1728"/>
          </w:tcPr>
          <w:p>
            <w:r>
              <w:t>tense</w:t>
            </w:r>
          </w:p>
        </w:tc>
        <w:tc>
          <w:tcPr>
            <w:tcW w:type="auto" w:w="1728"/>
          </w:tcPr>
          <w:p>
            <w:r>
              <w:t>verb</w:t>
            </w:r>
          </w:p>
        </w:tc>
        <w:tc>
          <w:tcPr>
            <w:tcW w:type="auto" w:w="1728"/>
          </w:tcPr>
          <w:p>
            <w:r>
              <w:t xml:space="preserve">אֶעֱשֶׂ֑ה </w:t>
            </w:r>
          </w:p>
        </w:tc>
        <w:tc>
          <w:tcPr>
            <w:tcW w:type="auto" w:w="1728"/>
          </w:tcPr>
          <w:p>
            <w:r>
              <w:t>fut</w:t>
            </w:r>
          </w:p>
        </w:tc>
      </w:tr>
    </w:tbl>
    <w:p>
      <w:r>
        <w:br/>
      </w:r>
    </w:p>
    <w:p>
      <w:pPr>
        <w:pStyle w:val="Reference"/>
      </w:pPr>
      <w:hyperlink r:id="rId2228">
        <w:r>
          <w:rPr/>
          <w:t>2_Samuel 18:4</w:t>
        </w:r>
      </w:hyperlink>
    </w:p>
    <w:p>
      <w:pPr>
        <w:pStyle w:val="Hebrew"/>
      </w:pPr>
      <w:r>
        <w:t xml:space="preserve">וְכָל־הָעָם֙ יָֽצְא֔וּ לְמֵאֹ֖ות וְלַאֲלָפִֽים׃ </w:t>
      </w:r>
    </w:p>
    <w:p>
      <w:pPr>
        <w:pStyle w:val="Hebrew"/>
      </w:pPr>
      <w:r>
        <w:rPr>
          <w:color w:val="FF0000"/>
          <w:vertAlign w:val="superscript"/>
          <w:rtl/>
        </w:rPr>
        <w:t>171164</w:t>
      </w:r>
      <w:r>
        <w:rPr>
          <w:rFonts w:ascii="Times New Roman" w:hAnsi="Times New Roman"/>
          <w:color w:val="828282"/>
          <w:rtl/>
        </w:rPr>
        <w:t>וְ</w:t>
      </w:r>
      <w:r>
        <w:rPr>
          <w:color w:val="FF0000"/>
          <w:vertAlign w:val="superscript"/>
          <w:rtl/>
        </w:rPr>
        <w:t>171165</w:t>
      </w:r>
      <w:r>
        <w:rPr>
          <w:rFonts w:ascii="Times New Roman" w:hAnsi="Times New Roman"/>
          <w:color w:val="828282"/>
          <w:rtl/>
        </w:rPr>
        <w:t>כָל־</w:t>
      </w:r>
      <w:r>
        <w:rPr>
          <w:color w:val="FF0000"/>
          <w:vertAlign w:val="superscript"/>
          <w:rtl/>
        </w:rPr>
        <w:t>171166</w:t>
      </w:r>
      <w:r>
        <w:rPr>
          <w:rFonts w:ascii="Times New Roman" w:hAnsi="Times New Roman"/>
          <w:color w:val="828282"/>
          <w:rtl/>
        </w:rPr>
        <w:t>הָ</w:t>
      </w:r>
      <w:r>
        <w:rPr>
          <w:color w:val="FF0000"/>
          <w:vertAlign w:val="superscript"/>
          <w:rtl/>
        </w:rPr>
        <w:t>171167</w:t>
      </w:r>
      <w:r>
        <w:rPr>
          <w:rFonts w:ascii="Times New Roman" w:hAnsi="Times New Roman"/>
          <w:color w:val="828282"/>
          <w:rtl/>
        </w:rPr>
        <w:t xml:space="preserve">עָם֙ </w:t>
      </w:r>
      <w:r>
        <w:rPr>
          <w:color w:val="FF0000"/>
          <w:vertAlign w:val="superscript"/>
          <w:rtl/>
        </w:rPr>
        <w:t>171168</w:t>
      </w:r>
      <w:r>
        <w:rPr>
          <w:rFonts w:ascii="Times New Roman" w:hAnsi="Times New Roman"/>
          <w:color w:val="828282"/>
          <w:rtl/>
        </w:rPr>
        <w:t xml:space="preserve">יָֽצְא֔וּ </w:t>
      </w:r>
      <w:r>
        <w:rPr>
          <w:color w:val="FF0000"/>
          <w:vertAlign w:val="superscript"/>
          <w:rtl/>
        </w:rPr>
        <w:t>171169</w:t>
      </w:r>
      <w:r>
        <w:rPr>
          <w:rFonts w:ascii="Times New Roman" w:hAnsi="Times New Roman"/>
          <w:color w:val="828282"/>
          <w:rtl/>
        </w:rPr>
        <w:t>לְ</w:t>
      </w:r>
      <w:r>
        <w:rPr>
          <w:color w:val="FF0000"/>
          <w:vertAlign w:val="superscript"/>
          <w:rtl/>
        </w:rPr>
        <w:t>171170</w:t>
      </w:r>
      <w:r>
        <w:rPr>
          <w:rFonts w:ascii="Times New Roman" w:hAnsi="Times New Roman"/>
          <w:color w:val="828282"/>
          <w:rtl/>
        </w:rPr>
        <w:t xml:space="preserve">מֵאֹ֖ות </w:t>
      </w:r>
      <w:r>
        <w:rPr>
          <w:color w:val="FF0000"/>
          <w:vertAlign w:val="superscript"/>
          <w:rtl/>
        </w:rPr>
        <w:t>171171</w:t>
      </w:r>
      <w:r>
        <w:rPr>
          <w:rFonts w:ascii="Times New Roman" w:hAnsi="Times New Roman"/>
          <w:color w:val="828282"/>
          <w:rtl/>
        </w:rPr>
        <w:t>וְ</w:t>
      </w:r>
      <w:r>
        <w:rPr>
          <w:color w:val="FF0000"/>
          <w:vertAlign w:val="superscript"/>
          <w:rtl/>
        </w:rPr>
        <w:t>171172</w:t>
      </w:r>
      <w:r>
        <w:rPr>
          <w:rFonts w:ascii="Times New Roman" w:hAnsi="Times New Roman"/>
          <w:color w:val="828282"/>
          <w:rtl/>
        </w:rPr>
        <w:t>לַ</w:t>
      </w:r>
      <w:r>
        <w:rPr>
          <w:color w:val="FF0000"/>
          <w:vertAlign w:val="superscript"/>
          <w:rtl/>
        </w:rPr>
        <w:t>171173</w:t>
      </w:r>
      <w:r>
        <w:rPr>
          <w:rFonts w:ascii="Times New Roman" w:hAnsi="Times New Roman"/>
          <w:color w:val="828282"/>
          <w:rtl/>
        </w:rPr>
        <w:t xml:space="preserve">אֲלָפִֽים׃ </w:t>
      </w:r>
    </w:p>
    <w:p>
      <w:pPr>
        <w:pStyle w:val="Hebrew"/>
      </w:pPr>
      <w:r>
        <w:rPr>
          <w:color w:val="828282"/>
        </w:rPr>
        <w:t xml:space="preserve">וַיֹּ֤אמֶר אֲלֵיהֶם֙ הַמֶּ֔לֶךְ אֲשֶׁר־יִיטַ֥ב בְּעֵינֵיכֶ֖ם אֶעֱשֶׂ֑ה וַיַּעֲמֹ֤ד הַמֶּ֨לֶךְ֙ אֶל־יַ֣ד הַשַּׁ֔עַר וְכָל־הָעָם֙ יָֽצְא֔וּ לְמֵאֹ֖ות וְלַאֲלָפִֽים׃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a27536a6</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cc072f15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5f37b472</w:t>
            </w:r>
          </w:p>
        </w:tc>
        <w:tc>
          <w:tcPr>
            <w:tcW w:type="auto" w:w="1728"/>
          </w:tcPr>
          <w:p>
            <w:r>
              <w:t>tense</w:t>
            </w:r>
          </w:p>
        </w:tc>
        <w:tc>
          <w:tcPr>
            <w:tcW w:type="auto" w:w="1728"/>
          </w:tcPr>
          <w:p>
            <w:r>
              <w:t>verb</w:t>
            </w:r>
          </w:p>
        </w:tc>
        <w:tc>
          <w:tcPr>
            <w:tcW w:type="auto" w:w="1728"/>
          </w:tcPr>
          <w:p>
            <w:r>
              <w:t xml:space="preserve">יָֽצְא֔וּ </w:t>
            </w:r>
          </w:p>
        </w:tc>
        <w:tc>
          <w:tcPr>
            <w:tcW w:type="auto" w:w="1728"/>
          </w:tcPr>
          <w:p>
            <w:r>
              <w:t>past</w:t>
            </w:r>
          </w:p>
        </w:tc>
      </w:tr>
    </w:tbl>
    <w:p>
      <w:r>
        <w:br/>
      </w:r>
    </w:p>
    <w:p>
      <w:pPr>
        <w:pStyle w:val="Reference"/>
      </w:pPr>
      <w:hyperlink r:id="rId2229">
        <w:r>
          <w:rPr/>
          <w:t>2_Samuel 18:5</w:t>
        </w:r>
      </w:hyperlink>
    </w:p>
    <w:p>
      <w:pPr>
        <w:pStyle w:val="Hebrew"/>
      </w:pPr>
      <w:r>
        <w:t xml:space="preserve">וְכָל־הָעָ֣ם שָׁמְע֗וּ </w:t>
      </w:r>
    </w:p>
    <w:p>
      <w:pPr>
        <w:pStyle w:val="Hebrew"/>
      </w:pPr>
      <w:r>
        <w:rPr>
          <w:color w:val="FF0000"/>
          <w:vertAlign w:val="superscript"/>
          <w:rtl/>
        </w:rPr>
        <w:t>171196</w:t>
      </w:r>
      <w:r>
        <w:rPr>
          <w:rFonts w:ascii="Times New Roman" w:hAnsi="Times New Roman"/>
          <w:color w:val="828282"/>
          <w:rtl/>
        </w:rPr>
        <w:t>וְ</w:t>
      </w:r>
      <w:r>
        <w:rPr>
          <w:color w:val="FF0000"/>
          <w:vertAlign w:val="superscript"/>
          <w:rtl/>
        </w:rPr>
        <w:t>171197</w:t>
      </w:r>
      <w:r>
        <w:rPr>
          <w:rFonts w:ascii="Times New Roman" w:hAnsi="Times New Roman"/>
          <w:color w:val="828282"/>
          <w:rtl/>
        </w:rPr>
        <w:t>כָל־</w:t>
      </w:r>
      <w:r>
        <w:rPr>
          <w:color w:val="FF0000"/>
          <w:vertAlign w:val="superscript"/>
          <w:rtl/>
        </w:rPr>
        <w:t>171198</w:t>
      </w:r>
      <w:r>
        <w:rPr>
          <w:rFonts w:ascii="Times New Roman" w:hAnsi="Times New Roman"/>
          <w:color w:val="828282"/>
          <w:rtl/>
        </w:rPr>
        <w:t>הָ</w:t>
      </w:r>
      <w:r>
        <w:rPr>
          <w:color w:val="FF0000"/>
          <w:vertAlign w:val="superscript"/>
          <w:rtl/>
        </w:rPr>
        <w:t>171199</w:t>
      </w:r>
      <w:r>
        <w:rPr>
          <w:rFonts w:ascii="Times New Roman" w:hAnsi="Times New Roman"/>
          <w:color w:val="828282"/>
          <w:rtl/>
        </w:rPr>
        <w:t xml:space="preserve">עָ֣ם </w:t>
      </w:r>
      <w:r>
        <w:rPr>
          <w:color w:val="FF0000"/>
          <w:vertAlign w:val="superscript"/>
          <w:rtl/>
        </w:rPr>
        <w:t>171200</w:t>
      </w:r>
      <w:r>
        <w:rPr>
          <w:rFonts w:ascii="Times New Roman" w:hAnsi="Times New Roman"/>
          <w:color w:val="828282"/>
          <w:rtl/>
        </w:rPr>
        <w:t xml:space="preserve">שָׁמְע֗וּ </w:t>
      </w:r>
    </w:p>
    <w:p>
      <w:pPr>
        <w:pStyle w:val="Hebrew"/>
      </w:pPr>
      <w:r>
        <w:rPr>
          <w:color w:val="828282"/>
        </w:rPr>
        <w:t xml:space="preserve">וַיְצַ֣ו הַמֶּ֡לֶךְ אֶת־יֹ֠ואָב וְאֶת־אֲבִישַׁ֤י וְאֶת־אִתַּי֙ לֵאמֹ֔ר לְאַט־לִ֖י לַנַּ֣עַר לְאַבְשָׁלֹ֑ום וְכָל־הָעָ֣ם שָׁמְע֗וּ בְּצַוֹּ֥ת הַמֶּ֛לֶךְ אֶת־כָּל־הַשָּׂרִ֖ים עַל־דְּבַ֥ר אַבְשָׁלֹֽום׃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68393810</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c081ce88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081a5145</w:t>
            </w:r>
          </w:p>
        </w:tc>
        <w:tc>
          <w:tcPr>
            <w:tcW w:type="auto" w:w="1728"/>
          </w:tcPr>
          <w:p>
            <w:r>
              <w:t>tense</w:t>
            </w:r>
          </w:p>
        </w:tc>
        <w:tc>
          <w:tcPr>
            <w:tcW w:type="auto" w:w="1728"/>
          </w:tcPr>
          <w:p>
            <w:r>
              <w:t>verb</w:t>
            </w:r>
          </w:p>
        </w:tc>
        <w:tc>
          <w:tcPr>
            <w:tcW w:type="auto" w:w="1728"/>
          </w:tcPr>
          <w:p>
            <w:r>
              <w:t xml:space="preserve">שָׁמְע֗וּ </w:t>
            </w:r>
          </w:p>
        </w:tc>
        <w:tc>
          <w:tcPr>
            <w:tcW w:type="auto" w:w="1728"/>
          </w:tcPr>
          <w:p>
            <w:r>
              <w:t>past</w:t>
            </w:r>
          </w:p>
        </w:tc>
      </w:tr>
    </w:tbl>
    <w:p>
      <w:r>
        <w:br/>
      </w:r>
    </w:p>
    <w:p>
      <w:pPr>
        <w:pStyle w:val="Reference"/>
      </w:pPr>
      <w:hyperlink r:id="rId2230">
        <w:r>
          <w:rPr/>
          <w:t>2_Samuel 18:9</w:t>
        </w:r>
      </w:hyperlink>
    </w:p>
    <w:p>
      <w:pPr>
        <w:pStyle w:val="Hebrew"/>
      </w:pPr>
      <w:r>
        <w:t xml:space="preserve">וַיָּבֹ֣א הַפֶּ֡רֶד תַּ֣חַת שֹׂובֶךְ֩ הָאֵלָ֨ה הַגְּדֹולָ֜ה </w:t>
      </w:r>
    </w:p>
    <w:p>
      <w:pPr>
        <w:pStyle w:val="Hebrew"/>
      </w:pPr>
      <w:r>
        <w:rPr>
          <w:color w:val="FF0000"/>
          <w:vertAlign w:val="superscript"/>
          <w:rtl/>
        </w:rPr>
        <w:t>171293</w:t>
      </w:r>
      <w:r>
        <w:rPr>
          <w:rFonts w:ascii="Times New Roman" w:hAnsi="Times New Roman"/>
          <w:color w:val="828282"/>
          <w:rtl/>
        </w:rPr>
        <w:t>וַ</w:t>
      </w:r>
      <w:r>
        <w:rPr>
          <w:color w:val="FF0000"/>
          <w:vertAlign w:val="superscript"/>
          <w:rtl/>
        </w:rPr>
        <w:t>171294</w:t>
      </w:r>
      <w:r>
        <w:rPr>
          <w:rFonts w:ascii="Times New Roman" w:hAnsi="Times New Roman"/>
          <w:color w:val="828282"/>
          <w:rtl/>
        </w:rPr>
        <w:t xml:space="preserve">יָּבֹ֣א </w:t>
      </w:r>
      <w:r>
        <w:rPr>
          <w:color w:val="FF0000"/>
          <w:vertAlign w:val="superscript"/>
          <w:rtl/>
        </w:rPr>
        <w:t>171295</w:t>
      </w:r>
      <w:r>
        <w:rPr>
          <w:rFonts w:ascii="Times New Roman" w:hAnsi="Times New Roman"/>
          <w:color w:val="828282"/>
          <w:rtl/>
        </w:rPr>
        <w:t>הַ</w:t>
      </w:r>
      <w:r>
        <w:rPr>
          <w:color w:val="FF0000"/>
          <w:vertAlign w:val="superscript"/>
          <w:rtl/>
        </w:rPr>
        <w:t>171296</w:t>
      </w:r>
      <w:r>
        <w:rPr>
          <w:rFonts w:ascii="Times New Roman" w:hAnsi="Times New Roman"/>
          <w:color w:val="828282"/>
          <w:rtl/>
        </w:rPr>
        <w:t xml:space="preserve">פֶּ֡רֶד </w:t>
      </w:r>
      <w:r>
        <w:rPr>
          <w:color w:val="FF0000"/>
          <w:vertAlign w:val="superscript"/>
          <w:rtl/>
        </w:rPr>
        <w:t>171297</w:t>
      </w:r>
      <w:r>
        <w:rPr>
          <w:rFonts w:ascii="Times New Roman" w:hAnsi="Times New Roman"/>
          <w:color w:val="828282"/>
          <w:rtl/>
        </w:rPr>
        <w:t xml:space="preserve">תַּ֣חַת </w:t>
      </w:r>
      <w:r>
        <w:rPr>
          <w:color w:val="FF0000"/>
          <w:vertAlign w:val="superscript"/>
          <w:rtl/>
        </w:rPr>
        <w:t>171298</w:t>
      </w:r>
      <w:r>
        <w:rPr>
          <w:rFonts w:ascii="Times New Roman" w:hAnsi="Times New Roman"/>
          <w:color w:val="828282"/>
          <w:rtl/>
        </w:rPr>
        <w:t xml:space="preserve">שֹׂובֶךְ֩ </w:t>
      </w:r>
      <w:r>
        <w:rPr>
          <w:color w:val="FF0000"/>
          <w:vertAlign w:val="superscript"/>
          <w:rtl/>
        </w:rPr>
        <w:t>171299</w:t>
      </w:r>
      <w:r>
        <w:rPr>
          <w:rFonts w:ascii="Times New Roman" w:hAnsi="Times New Roman"/>
          <w:color w:val="828282"/>
          <w:rtl/>
        </w:rPr>
        <w:t>הָ</w:t>
      </w:r>
      <w:r>
        <w:rPr>
          <w:color w:val="FF0000"/>
          <w:vertAlign w:val="superscript"/>
          <w:rtl/>
        </w:rPr>
        <w:t>171300</w:t>
      </w:r>
      <w:r>
        <w:rPr>
          <w:rFonts w:ascii="Times New Roman" w:hAnsi="Times New Roman"/>
          <w:color w:val="828282"/>
          <w:rtl/>
        </w:rPr>
        <w:t xml:space="preserve">אֵלָ֨ה </w:t>
      </w:r>
      <w:r>
        <w:rPr>
          <w:color w:val="FF0000"/>
          <w:vertAlign w:val="superscript"/>
          <w:rtl/>
        </w:rPr>
        <w:t>171301</w:t>
      </w:r>
      <w:r>
        <w:rPr>
          <w:rFonts w:ascii="Times New Roman" w:hAnsi="Times New Roman"/>
          <w:color w:val="828282"/>
          <w:rtl/>
        </w:rPr>
        <w:t>הַ</w:t>
      </w:r>
      <w:r>
        <w:rPr>
          <w:color w:val="FF0000"/>
          <w:vertAlign w:val="superscript"/>
          <w:rtl/>
        </w:rPr>
        <w:t>171302</w:t>
      </w:r>
      <w:r>
        <w:rPr>
          <w:rFonts w:ascii="Times New Roman" w:hAnsi="Times New Roman"/>
          <w:color w:val="828282"/>
          <w:rtl/>
        </w:rPr>
        <w:t xml:space="preserve">גְּדֹולָ֜ה </w:t>
      </w:r>
    </w:p>
    <w:p>
      <w:pPr>
        <w:pStyle w:val="Hebrew"/>
      </w:pPr>
      <w:r>
        <w:rPr>
          <w:color w:val="828282"/>
        </w:rPr>
        <w:t xml:space="preserve">וַיִּקָּרֵא֙ אַבְשָׁלֹ֔ום לִפְנֵ֖י עַבְדֵ֣י דָוִ֑ד וְאַבְשָׁלֹ֞ום רֹכֵ֣ב עַל־הַפֶּ֗רֶד וַיָּבֹ֣א הַפֶּ֡רֶד תַּ֣חַת שֹׂובֶךְ֩ הָאֵלָ֨ה הַגְּדֹולָ֜ה וַיֶּחֱזַ֧ק רֹאשֹׁ֣ו בָאֵלָ֗ה וַיֻּתַּן֙ בֵּ֤ין הַשָּׁמַ֨יִם֙ וּבֵ֣ין הָאָ֔רֶץ וְהַפֶּ֥רֶד אֲשֶׁר־תַּחְתָּ֖יו עָבָֽר׃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9e1113a7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caa057e5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bd0f16e7</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2231">
        <w:r>
          <w:rPr/>
          <w:t>2_Samuel 18:13</w:t>
        </w:r>
      </w:hyperlink>
    </w:p>
    <w:p>
      <w:pPr>
        <w:pStyle w:val="Hebrew"/>
      </w:pPr>
      <w:r>
        <w:t xml:space="preserve">וְאַתָּ֖ה תִּתְיַצֵּ֥ב מִנֶּֽגֶד׃ </w:t>
      </w:r>
    </w:p>
    <w:p>
      <w:pPr>
        <w:pStyle w:val="Hebrew"/>
      </w:pPr>
      <w:r>
        <w:rPr>
          <w:color w:val="FF0000"/>
          <w:vertAlign w:val="superscript"/>
          <w:rtl/>
        </w:rPr>
        <w:t>171426</w:t>
      </w:r>
      <w:r>
        <w:rPr>
          <w:rFonts w:ascii="Times New Roman" w:hAnsi="Times New Roman"/>
          <w:color w:val="828282"/>
          <w:rtl/>
        </w:rPr>
        <w:t>וְ</w:t>
      </w:r>
      <w:r>
        <w:rPr>
          <w:color w:val="FF0000"/>
          <w:vertAlign w:val="superscript"/>
          <w:rtl/>
        </w:rPr>
        <w:t>171427</w:t>
      </w:r>
      <w:r>
        <w:rPr>
          <w:rFonts w:ascii="Times New Roman" w:hAnsi="Times New Roman"/>
          <w:color w:val="828282"/>
          <w:rtl/>
        </w:rPr>
        <w:t xml:space="preserve">אַתָּ֖ה </w:t>
      </w:r>
      <w:r>
        <w:rPr>
          <w:color w:val="FF0000"/>
          <w:vertAlign w:val="superscript"/>
          <w:rtl/>
        </w:rPr>
        <w:t>171428</w:t>
      </w:r>
      <w:r>
        <w:rPr>
          <w:rFonts w:ascii="Times New Roman" w:hAnsi="Times New Roman"/>
          <w:color w:val="828282"/>
          <w:rtl/>
        </w:rPr>
        <w:t xml:space="preserve">תִּתְיַצֵּ֥ב </w:t>
      </w:r>
      <w:r>
        <w:rPr>
          <w:color w:val="FF0000"/>
          <w:vertAlign w:val="superscript"/>
          <w:rtl/>
        </w:rPr>
        <w:t>171429</w:t>
      </w:r>
      <w:r>
        <w:rPr>
          <w:rFonts w:ascii="Times New Roman" w:hAnsi="Times New Roman"/>
          <w:color w:val="828282"/>
          <w:rtl/>
        </w:rPr>
        <w:t>מִ</w:t>
      </w:r>
      <w:r>
        <w:rPr>
          <w:color w:val="FF0000"/>
          <w:vertAlign w:val="superscript"/>
          <w:rtl/>
        </w:rPr>
        <w:t>171430</w:t>
      </w:r>
      <w:r>
        <w:rPr>
          <w:rFonts w:ascii="Times New Roman" w:hAnsi="Times New Roman"/>
          <w:color w:val="828282"/>
          <w:rtl/>
        </w:rPr>
        <w:t xml:space="preserve">נֶּֽגֶד׃ </w:t>
      </w:r>
    </w:p>
    <w:p>
      <w:pPr>
        <w:pStyle w:val="Hebrew"/>
      </w:pPr>
      <w:r>
        <w:rPr>
          <w:color w:val="828282"/>
        </w:rPr>
        <w:t xml:space="preserve">אֹֽו־עָשִׂ֤יתִי בְנַפְשִׁי֙ שֶׁ֔קֶר וְכָל־דָּבָ֖ר לֹא־יִכָּחֵ֣ד מִן־הַמֶּ֑לֶךְ וְאַתָּ֖ה תִּתְיַצֵּ֥ב מִנֶּֽגֶד׃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c232e5c6</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6276b9bc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c3eda2d7</w:t>
            </w:r>
          </w:p>
        </w:tc>
        <w:tc>
          <w:tcPr>
            <w:tcW w:type="auto" w:w="1728"/>
          </w:tcPr>
          <w:p>
            <w:r>
              <w:t>tense</w:t>
            </w:r>
          </w:p>
        </w:tc>
        <w:tc>
          <w:tcPr>
            <w:tcW w:type="auto" w:w="1728"/>
          </w:tcPr>
          <w:p>
            <w:r>
              <w:t>verb</w:t>
            </w:r>
          </w:p>
        </w:tc>
        <w:tc>
          <w:tcPr>
            <w:tcW w:type="auto" w:w="1728"/>
          </w:tcPr>
          <w:p>
            <w:r>
              <w:t xml:space="preserve">תִּתְיַצֵּ֥ב </w:t>
            </w:r>
          </w:p>
        </w:tc>
        <w:tc>
          <w:tcPr>
            <w:tcW w:type="auto" w:w="1728"/>
          </w:tcPr>
          <w:p>
            <w:r>
              <w:t>mod</w:t>
            </w:r>
          </w:p>
        </w:tc>
      </w:tr>
    </w:tbl>
    <w:p>
      <w:r>
        <w:br/>
      </w:r>
    </w:p>
    <w:p>
      <w:pPr>
        <w:pStyle w:val="Reference"/>
      </w:pPr>
      <w:hyperlink r:id="rId2232">
        <w:r>
          <w:rPr/>
          <w:t>2_Samuel 18:14</w:t>
        </w:r>
      </w:hyperlink>
    </w:p>
    <w:p>
      <w:pPr>
        <w:pStyle w:val="Hebrew"/>
      </w:pPr>
      <w:r>
        <w:t xml:space="preserve">וַיֹּ֣אמֶר יֹואָ֔ב </w:t>
      </w:r>
    </w:p>
    <w:p>
      <w:pPr>
        <w:pStyle w:val="Hebrew"/>
      </w:pPr>
      <w:r>
        <w:rPr>
          <w:color w:val="FF0000"/>
          <w:vertAlign w:val="superscript"/>
          <w:rtl/>
        </w:rPr>
        <w:t>171431</w:t>
      </w:r>
      <w:r>
        <w:rPr>
          <w:rFonts w:ascii="Times New Roman" w:hAnsi="Times New Roman"/>
          <w:color w:val="828282"/>
          <w:rtl/>
        </w:rPr>
        <w:t>וַ</w:t>
      </w:r>
      <w:r>
        <w:rPr>
          <w:color w:val="FF0000"/>
          <w:vertAlign w:val="superscript"/>
          <w:rtl/>
        </w:rPr>
        <w:t>171432</w:t>
      </w:r>
      <w:r>
        <w:rPr>
          <w:rFonts w:ascii="Times New Roman" w:hAnsi="Times New Roman"/>
          <w:color w:val="828282"/>
          <w:rtl/>
        </w:rPr>
        <w:t xml:space="preserve">יֹּ֣אמֶר </w:t>
      </w:r>
      <w:r>
        <w:rPr>
          <w:color w:val="FF0000"/>
          <w:vertAlign w:val="superscript"/>
          <w:rtl/>
        </w:rPr>
        <w:t>171433</w:t>
      </w:r>
      <w:r>
        <w:rPr>
          <w:rFonts w:ascii="Times New Roman" w:hAnsi="Times New Roman"/>
          <w:color w:val="828282"/>
          <w:rtl/>
        </w:rPr>
        <w:t xml:space="preserve">יֹואָ֔ב </w:t>
      </w:r>
    </w:p>
    <w:p>
      <w:pPr>
        <w:pStyle w:val="Hebrew"/>
      </w:pPr>
      <w:r>
        <w:rPr>
          <w:color w:val="828282"/>
        </w:rPr>
        <w:t xml:space="preserve">וַיֹּ֣אמֶר יֹואָ֔ב לֹא־כֵ֖ן אֹחִ֣ילָה לְפָנֶ֑יךָ וַיִּקַּח֩ שְׁלֹשָׁ֨ה שְׁבָטִ֜ים בְּכַפֹּ֗ו וַיִּתְקָעֵם֙ בְּלֵ֣ב אַבְשָׁלֹ֔ום עֹודֶ֥נּוּ חַ֖י בְּלֵ֥ב הָאֵלָֽה׃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ef718a39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a2b9e064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d333be11</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233">
        <w:r>
          <w:rPr/>
          <w:t>2_Samuel 18:22</w:t>
        </w:r>
      </w:hyperlink>
    </w:p>
    <w:p>
      <w:pPr>
        <w:pStyle w:val="Hebrew"/>
      </w:pPr>
      <w:r>
        <w:t xml:space="preserve">אָרֻֽצָה־נָּ֥א גַם־אָ֖נִי אַחֲרֵ֣י הַכּוּשִׁ֑י </w:t>
      </w:r>
    </w:p>
    <w:p>
      <w:pPr>
        <w:pStyle w:val="Hebrew"/>
      </w:pPr>
      <w:r>
        <w:rPr>
          <w:color w:val="FF0000"/>
          <w:vertAlign w:val="superscript"/>
          <w:rtl/>
        </w:rPr>
        <w:t>171641</w:t>
      </w:r>
      <w:r>
        <w:rPr>
          <w:rFonts w:ascii="Times New Roman" w:hAnsi="Times New Roman"/>
          <w:color w:val="828282"/>
          <w:rtl/>
        </w:rPr>
        <w:t>אָרֻֽצָה־</w:t>
      </w:r>
      <w:r>
        <w:rPr>
          <w:color w:val="FF0000"/>
          <w:vertAlign w:val="superscript"/>
          <w:rtl/>
        </w:rPr>
        <w:t>171642</w:t>
      </w:r>
      <w:r>
        <w:rPr>
          <w:rFonts w:ascii="Times New Roman" w:hAnsi="Times New Roman"/>
          <w:color w:val="828282"/>
          <w:rtl/>
        </w:rPr>
        <w:t xml:space="preserve">נָּ֥א </w:t>
      </w:r>
      <w:r>
        <w:rPr>
          <w:color w:val="FF0000"/>
          <w:vertAlign w:val="superscript"/>
          <w:rtl/>
        </w:rPr>
        <w:t>171643</w:t>
      </w:r>
      <w:r>
        <w:rPr>
          <w:rFonts w:ascii="Times New Roman" w:hAnsi="Times New Roman"/>
          <w:color w:val="828282"/>
          <w:rtl/>
        </w:rPr>
        <w:t>גַם־</w:t>
      </w:r>
      <w:r>
        <w:rPr>
          <w:color w:val="FF0000"/>
          <w:vertAlign w:val="superscript"/>
          <w:rtl/>
        </w:rPr>
        <w:t>171644</w:t>
      </w:r>
      <w:r>
        <w:rPr>
          <w:rFonts w:ascii="Times New Roman" w:hAnsi="Times New Roman"/>
          <w:color w:val="828282"/>
          <w:rtl/>
        </w:rPr>
        <w:t xml:space="preserve">אָ֖נִי </w:t>
      </w:r>
      <w:r>
        <w:rPr>
          <w:color w:val="FF0000"/>
          <w:vertAlign w:val="superscript"/>
          <w:rtl/>
        </w:rPr>
        <w:t>171645</w:t>
      </w:r>
      <w:r>
        <w:rPr>
          <w:rFonts w:ascii="Times New Roman" w:hAnsi="Times New Roman"/>
          <w:color w:val="828282"/>
          <w:rtl/>
        </w:rPr>
        <w:t xml:space="preserve">אַחֲרֵ֣י </w:t>
      </w:r>
      <w:r>
        <w:rPr>
          <w:color w:val="FF0000"/>
          <w:vertAlign w:val="superscript"/>
          <w:rtl/>
        </w:rPr>
        <w:t>171646</w:t>
      </w:r>
      <w:r>
        <w:rPr>
          <w:rFonts w:ascii="Times New Roman" w:hAnsi="Times New Roman"/>
          <w:color w:val="828282"/>
          <w:rtl/>
        </w:rPr>
        <w:t>הַ</w:t>
      </w:r>
      <w:r>
        <w:rPr>
          <w:color w:val="FF0000"/>
          <w:vertAlign w:val="superscript"/>
          <w:rtl/>
        </w:rPr>
        <w:t>171647</w:t>
      </w:r>
      <w:r>
        <w:rPr>
          <w:rFonts w:ascii="Times New Roman" w:hAnsi="Times New Roman"/>
          <w:color w:val="828282"/>
          <w:rtl/>
        </w:rPr>
        <w:t xml:space="preserve">כּוּשִׁ֑י </w:t>
      </w:r>
    </w:p>
    <w:p>
      <w:pPr>
        <w:pStyle w:val="Hebrew"/>
      </w:pPr>
      <w:r>
        <w:rPr>
          <w:color w:val="828282"/>
        </w:rPr>
        <w:t xml:space="preserve">וַיֹּ֨סֶף עֹ֜וד אֲחִימַ֤עַץ בֶּן־צָדֹוק֙ וַיֹּ֣אמֶר אֶל־יֹואָ֔ב וִ֣יהִי מָ֔ה אָרֻֽצָה־נָּ֥א גַם־אָ֖נִי אַחֲרֵ֣י הַכּוּשִׁ֑י וַיֹּ֣אמֶר יֹואָ֗ב לָֽמָּה־זֶּ֞ה אַתָּ֥ה רָץ֙ בְּנִ֔י וּלְכָ֖ה אֵין־בְּשֹׂורָ֥ה מֹצֵֽאת׃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a64a25e9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cbd9e072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175bd91a</w:t>
            </w:r>
          </w:p>
        </w:tc>
        <w:tc>
          <w:tcPr>
            <w:tcW w:type="auto" w:w="1728"/>
          </w:tcPr>
          <w:p>
            <w:r>
              <w:t>tense</w:t>
            </w:r>
          </w:p>
        </w:tc>
        <w:tc>
          <w:tcPr>
            <w:tcW w:type="auto" w:w="1728"/>
          </w:tcPr>
          <w:p>
            <w:r>
              <w:t>verb</w:t>
            </w:r>
          </w:p>
        </w:tc>
        <w:tc>
          <w:tcPr>
            <w:tcW w:type="auto" w:w="1728"/>
          </w:tcPr>
          <w:p>
            <w:r>
              <w:t>אָרֻֽצָה־</w:t>
            </w:r>
          </w:p>
        </w:tc>
        <w:tc>
          <w:tcPr>
            <w:tcW w:type="auto" w:w="1728"/>
          </w:tcPr>
          <w:p>
            <w:r>
              <w:t>mod</w:t>
            </w:r>
          </w:p>
        </w:tc>
      </w:tr>
    </w:tbl>
    <w:p>
      <w:r>
        <w:br/>
      </w:r>
    </w:p>
    <w:p>
      <w:pPr>
        <w:pStyle w:val="Reference"/>
      </w:pPr>
      <w:hyperlink r:id="rId2234">
        <w:r>
          <w:rPr/>
          <w:t>2_Samuel 18:27</w:t>
        </w:r>
      </w:hyperlink>
    </w:p>
    <w:p>
      <w:pPr>
        <w:pStyle w:val="Hebrew"/>
      </w:pPr>
      <w:r>
        <w:t xml:space="preserve">וַיֹּ֨אמֶר֙ הַצֹּפֶ֔ה </w:t>
      </w:r>
    </w:p>
    <w:p>
      <w:pPr>
        <w:pStyle w:val="Hebrew"/>
      </w:pPr>
      <w:r>
        <w:rPr>
          <w:color w:val="FF0000"/>
          <w:vertAlign w:val="superscript"/>
          <w:rtl/>
        </w:rPr>
        <w:t>171762</w:t>
      </w:r>
      <w:r>
        <w:rPr>
          <w:rFonts w:ascii="Times New Roman" w:hAnsi="Times New Roman"/>
          <w:color w:val="828282"/>
          <w:rtl/>
        </w:rPr>
        <w:t>וַ</w:t>
      </w:r>
      <w:r>
        <w:rPr>
          <w:color w:val="FF0000"/>
          <w:vertAlign w:val="superscript"/>
          <w:rtl/>
        </w:rPr>
        <w:t>171763</w:t>
      </w:r>
      <w:r>
        <w:rPr>
          <w:rFonts w:ascii="Times New Roman" w:hAnsi="Times New Roman"/>
          <w:color w:val="828282"/>
          <w:rtl/>
        </w:rPr>
        <w:t xml:space="preserve">יֹּ֨אמֶר֙ </w:t>
      </w:r>
      <w:r>
        <w:rPr>
          <w:color w:val="FF0000"/>
          <w:vertAlign w:val="superscript"/>
          <w:rtl/>
        </w:rPr>
        <w:t>171764</w:t>
      </w:r>
      <w:r>
        <w:rPr>
          <w:rFonts w:ascii="Times New Roman" w:hAnsi="Times New Roman"/>
          <w:color w:val="828282"/>
          <w:rtl/>
        </w:rPr>
        <w:t>הַ</w:t>
      </w:r>
      <w:r>
        <w:rPr>
          <w:color w:val="FF0000"/>
          <w:vertAlign w:val="superscript"/>
          <w:rtl/>
        </w:rPr>
        <w:t>171765</w:t>
      </w:r>
      <w:r>
        <w:rPr>
          <w:rFonts w:ascii="Times New Roman" w:hAnsi="Times New Roman"/>
          <w:color w:val="828282"/>
          <w:rtl/>
        </w:rPr>
        <w:t xml:space="preserve">צֹּפֶ֔ה </w:t>
      </w:r>
    </w:p>
    <w:p>
      <w:pPr>
        <w:pStyle w:val="Hebrew"/>
      </w:pPr>
      <w:r>
        <w:rPr>
          <w:color w:val="828282"/>
        </w:rPr>
        <w:t xml:space="preserve">וַיֹּ֨אמֶר֙ הַצֹּפֶ֔ה אֲנִ֤י רֹאֶה֙ אֶת־מְרוּצַ֣ת הָרִאשֹׁ֔ון כִּמְרֻצַ֖ת אֲחִימַ֣עַץ בֶּן־צָדֹ֑וק וַיֹּ֤אמֶר הַמֶּ֨לֶךְ֙ אִֽישׁ־טֹ֣וב זֶ֔ה וְאֶל־בְּשֹׂורָ֥ה טֹובָ֖ה יָבֹֽוא׃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d5cabd0b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b4f5cd8d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31ede407</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235">
        <w:r>
          <w:rPr/>
          <w:t>2_Samuel 18:31</w:t>
        </w:r>
      </w:hyperlink>
    </w:p>
    <w:p>
      <w:pPr>
        <w:pStyle w:val="Hebrew"/>
      </w:pPr>
      <w:r>
        <w:t xml:space="preserve">וְהִנֵּ֥ה הַכּוּשִׁ֖י בָּ֑א </w:t>
      </w:r>
    </w:p>
    <w:p>
      <w:pPr>
        <w:pStyle w:val="Hebrew"/>
      </w:pPr>
      <w:r>
        <w:rPr>
          <w:color w:val="FF0000"/>
          <w:vertAlign w:val="superscript"/>
          <w:rtl/>
        </w:rPr>
        <w:t>171867</w:t>
      </w:r>
      <w:r>
        <w:rPr>
          <w:rFonts w:ascii="Times New Roman" w:hAnsi="Times New Roman"/>
          <w:color w:val="828282"/>
          <w:rtl/>
        </w:rPr>
        <w:t>וְ</w:t>
      </w:r>
      <w:r>
        <w:rPr>
          <w:color w:val="FF0000"/>
          <w:vertAlign w:val="superscript"/>
          <w:rtl/>
        </w:rPr>
        <w:t>171868</w:t>
      </w:r>
      <w:r>
        <w:rPr>
          <w:rFonts w:ascii="Times New Roman" w:hAnsi="Times New Roman"/>
          <w:color w:val="828282"/>
          <w:rtl/>
        </w:rPr>
        <w:t xml:space="preserve">הִנֵּ֥ה </w:t>
      </w:r>
      <w:r>
        <w:rPr>
          <w:color w:val="FF0000"/>
          <w:vertAlign w:val="superscript"/>
          <w:rtl/>
        </w:rPr>
        <w:t>171869</w:t>
      </w:r>
      <w:r>
        <w:rPr>
          <w:rFonts w:ascii="Times New Roman" w:hAnsi="Times New Roman"/>
          <w:color w:val="828282"/>
          <w:rtl/>
        </w:rPr>
        <w:t>הַ</w:t>
      </w:r>
      <w:r>
        <w:rPr>
          <w:color w:val="FF0000"/>
          <w:vertAlign w:val="superscript"/>
          <w:rtl/>
        </w:rPr>
        <w:t>171870</w:t>
      </w:r>
      <w:r>
        <w:rPr>
          <w:rFonts w:ascii="Times New Roman" w:hAnsi="Times New Roman"/>
          <w:color w:val="828282"/>
          <w:rtl/>
        </w:rPr>
        <w:t xml:space="preserve">כּוּשִׁ֖י </w:t>
      </w:r>
      <w:r>
        <w:rPr>
          <w:color w:val="FF0000"/>
          <w:vertAlign w:val="superscript"/>
          <w:rtl/>
        </w:rPr>
        <w:t>171871</w:t>
      </w:r>
      <w:r>
        <w:rPr>
          <w:rFonts w:ascii="Times New Roman" w:hAnsi="Times New Roman"/>
          <w:color w:val="828282"/>
          <w:rtl/>
        </w:rPr>
        <w:t xml:space="preserve">בָּ֑א </w:t>
      </w:r>
    </w:p>
    <w:p>
      <w:pPr>
        <w:pStyle w:val="Hebrew"/>
      </w:pPr>
      <w:r>
        <w:rPr>
          <w:color w:val="828282"/>
        </w:rPr>
        <w:t xml:space="preserve">וְהִנֵּ֥ה הַכּוּשִׁ֖י בָּ֑א וַיֹּ֣אמֶר הַכּוּשִׁ֗י יִתְבַּשֵּׂר֙ אֲדֹנִ֣י הַמֶּ֔לֶךְ כִּֽי־שְׁפָטְךָ֤ יְהוָה֙ הַיֹּ֔ום מִיַּ֖ד כָּל־הַקָּמִ֥ים עָלֶֽיךָ׃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392263e0</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bf939176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18eb5496</w:t>
            </w:r>
          </w:p>
        </w:tc>
        <w:tc>
          <w:tcPr>
            <w:tcW w:type="auto" w:w="1728"/>
          </w:tcPr>
          <w:p>
            <w:r>
              <w:t>tense</w:t>
            </w:r>
          </w:p>
        </w:tc>
        <w:tc>
          <w:tcPr>
            <w:tcW w:type="auto" w:w="1728"/>
          </w:tcPr>
          <w:p>
            <w:r>
              <w:t>verb</w:t>
            </w:r>
          </w:p>
        </w:tc>
        <w:tc>
          <w:tcPr>
            <w:tcW w:type="auto" w:w="1728"/>
          </w:tcPr>
          <w:p>
            <w:r>
              <w:t xml:space="preserve">בָּ֑א </w:t>
            </w:r>
          </w:p>
        </w:tc>
        <w:tc>
          <w:tcPr>
            <w:tcW w:type="auto" w:w="1728"/>
          </w:tcPr>
          <w:p>
            <w:r>
              <w:t>past</w:t>
            </w:r>
          </w:p>
        </w:tc>
      </w:tr>
    </w:tbl>
    <w:p>
      <w:r>
        <w:br/>
      </w:r>
    </w:p>
    <w:p>
      <w:pPr>
        <w:pStyle w:val="Reference"/>
      </w:pPr>
      <w:hyperlink r:id="rId2236">
        <w:r>
          <w:rPr/>
          <w:t>2_Samuel 19:8</w:t>
        </w:r>
      </w:hyperlink>
    </w:p>
    <w:p>
      <w:pPr>
        <w:pStyle w:val="Hebrew"/>
      </w:pPr>
      <w:r>
        <w:t xml:space="preserve">וְרָעָ֧ה לְךָ֣ זֹ֗את מִכָּל־הָרָעָה֙ </w:t>
      </w:r>
    </w:p>
    <w:p>
      <w:pPr>
        <w:pStyle w:val="Hebrew"/>
      </w:pPr>
      <w:r>
        <w:rPr>
          <w:color w:val="FF0000"/>
          <w:vertAlign w:val="superscript"/>
          <w:rtl/>
        </w:rPr>
        <w:t>172133</w:t>
      </w:r>
      <w:r>
        <w:rPr>
          <w:rFonts w:ascii="Times New Roman" w:hAnsi="Times New Roman"/>
          <w:color w:val="828282"/>
          <w:rtl/>
        </w:rPr>
        <w:t>וְ</w:t>
      </w:r>
      <w:r>
        <w:rPr>
          <w:color w:val="FF0000"/>
          <w:vertAlign w:val="superscript"/>
          <w:rtl/>
        </w:rPr>
        <w:t>172134</w:t>
      </w:r>
      <w:r>
        <w:rPr>
          <w:rFonts w:ascii="Times New Roman" w:hAnsi="Times New Roman"/>
          <w:color w:val="828282"/>
          <w:rtl/>
        </w:rPr>
        <w:t xml:space="preserve">רָעָ֧ה </w:t>
      </w:r>
      <w:r>
        <w:rPr>
          <w:color w:val="FF0000"/>
          <w:vertAlign w:val="superscript"/>
          <w:rtl/>
        </w:rPr>
        <w:t>172135</w:t>
      </w:r>
      <w:r>
        <w:rPr>
          <w:rFonts w:ascii="Times New Roman" w:hAnsi="Times New Roman"/>
          <w:color w:val="828282"/>
          <w:rtl/>
        </w:rPr>
        <w:t xml:space="preserve">לְךָ֣ </w:t>
      </w:r>
      <w:r>
        <w:rPr>
          <w:color w:val="FF0000"/>
          <w:vertAlign w:val="superscript"/>
          <w:rtl/>
        </w:rPr>
        <w:t>172136</w:t>
      </w:r>
      <w:r>
        <w:rPr>
          <w:rFonts w:ascii="Times New Roman" w:hAnsi="Times New Roman"/>
          <w:color w:val="828282"/>
          <w:rtl/>
        </w:rPr>
        <w:t xml:space="preserve">זֹ֗את </w:t>
      </w:r>
      <w:r>
        <w:rPr>
          <w:color w:val="FF0000"/>
          <w:vertAlign w:val="superscript"/>
          <w:rtl/>
        </w:rPr>
        <w:t>172137</w:t>
      </w:r>
      <w:r>
        <w:rPr>
          <w:rFonts w:ascii="Times New Roman" w:hAnsi="Times New Roman"/>
          <w:color w:val="828282"/>
          <w:rtl/>
        </w:rPr>
        <w:t>מִ</w:t>
      </w:r>
      <w:r>
        <w:rPr>
          <w:color w:val="FF0000"/>
          <w:vertAlign w:val="superscript"/>
          <w:rtl/>
        </w:rPr>
        <w:t>172138</w:t>
      </w:r>
      <w:r>
        <w:rPr>
          <w:rFonts w:ascii="Times New Roman" w:hAnsi="Times New Roman"/>
          <w:color w:val="828282"/>
          <w:rtl/>
        </w:rPr>
        <w:t>כָּל־</w:t>
      </w:r>
      <w:r>
        <w:rPr>
          <w:color w:val="FF0000"/>
          <w:vertAlign w:val="superscript"/>
          <w:rtl/>
        </w:rPr>
        <w:t>172139</w:t>
      </w:r>
      <w:r>
        <w:rPr>
          <w:rFonts w:ascii="Times New Roman" w:hAnsi="Times New Roman"/>
          <w:color w:val="828282"/>
          <w:rtl/>
        </w:rPr>
        <w:t>הָ</w:t>
      </w:r>
      <w:r>
        <w:rPr>
          <w:color w:val="FF0000"/>
          <w:vertAlign w:val="superscript"/>
          <w:rtl/>
        </w:rPr>
        <w:t>172140</w:t>
      </w:r>
      <w:r>
        <w:rPr>
          <w:rFonts w:ascii="Times New Roman" w:hAnsi="Times New Roman"/>
          <w:color w:val="828282"/>
          <w:rtl/>
        </w:rPr>
        <w:t xml:space="preserve">רָעָה֙ </w:t>
      </w:r>
    </w:p>
    <w:p>
      <w:pPr>
        <w:pStyle w:val="Hebrew"/>
      </w:pPr>
      <w:r>
        <w:rPr>
          <w:color w:val="828282"/>
        </w:rPr>
        <w:t xml:space="preserve">וְעַתָּה֙ ק֣וּם צֵ֔א וְדַבֵּ֖ר עַל־לֵ֣ב עֲבָדֶ֑יךָ כִּי֩ בַיהוָ֨ה נִשְׁבַּ֜עְתִּי כִּי־אֵינְךָ֣ יֹוצֵ֗א אִם־יָלִ֨ין אִ֤ישׁ אִתְּךָ֙ הַלַּ֔יְלָה וְרָעָ֧ה לְךָ֣ זֹ֗את מִכָּל־הָרָעָה֙ אֲשֶׁר־בָּ֣אָה עָלֶ֔יךָ מִנְּעֻרֶ֖יךָ עַד־עָֽתָּה׃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1dd4d608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9b047c1c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71428c46</w:t>
            </w:r>
          </w:p>
        </w:tc>
        <w:tc>
          <w:tcPr>
            <w:tcW w:type="auto" w:w="1728"/>
          </w:tcPr>
          <w:p>
            <w:r>
              <w:t>tense</w:t>
            </w:r>
          </w:p>
        </w:tc>
        <w:tc>
          <w:tcPr>
            <w:tcW w:type="auto" w:w="1728"/>
          </w:tcPr>
          <w:p>
            <w:r>
              <w:t>verb</w:t>
            </w:r>
          </w:p>
        </w:tc>
        <w:tc>
          <w:tcPr>
            <w:tcW w:type="auto" w:w="1728"/>
          </w:tcPr>
          <w:p>
            <w:r>
              <w:t xml:space="preserve">רָעָ֧ה </w:t>
            </w:r>
          </w:p>
        </w:tc>
        <w:tc>
          <w:tcPr>
            <w:tcW w:type="auto" w:w="1728"/>
          </w:tcPr>
          <w:p>
            <w:r>
              <w:t>fut</w:t>
            </w:r>
          </w:p>
        </w:tc>
      </w:tr>
    </w:tbl>
    <w:p>
      <w:r>
        <w:br/>
      </w:r>
    </w:p>
    <w:p>
      <w:pPr>
        <w:pStyle w:val="Reference"/>
      </w:pPr>
      <w:hyperlink r:id="rId2237">
        <w:r>
          <w:rPr/>
          <w:t>2_Samuel 19:10</w:t>
        </w:r>
      </w:hyperlink>
    </w:p>
    <w:p>
      <w:pPr>
        <w:pStyle w:val="Hebrew"/>
      </w:pPr>
      <w:r>
        <w:t xml:space="preserve">וְה֤וּא מִלְּטָ֨נוּ֙ מִכַּ֣ף פְּלִשְׁתִּ֔ים </w:t>
      </w:r>
    </w:p>
    <w:p>
      <w:pPr>
        <w:pStyle w:val="Hebrew"/>
      </w:pPr>
      <w:r>
        <w:rPr>
          <w:color w:val="FF0000"/>
          <w:vertAlign w:val="superscript"/>
          <w:rtl/>
        </w:rPr>
        <w:t>172205</w:t>
      </w:r>
      <w:r>
        <w:rPr>
          <w:rFonts w:ascii="Times New Roman" w:hAnsi="Times New Roman"/>
          <w:color w:val="828282"/>
          <w:rtl/>
        </w:rPr>
        <w:t>וְ</w:t>
      </w:r>
      <w:r>
        <w:rPr>
          <w:color w:val="FF0000"/>
          <w:vertAlign w:val="superscript"/>
          <w:rtl/>
        </w:rPr>
        <w:t>172206</w:t>
      </w:r>
      <w:r>
        <w:rPr>
          <w:rFonts w:ascii="Times New Roman" w:hAnsi="Times New Roman"/>
          <w:color w:val="828282"/>
          <w:rtl/>
        </w:rPr>
        <w:t xml:space="preserve">ה֤וּא </w:t>
      </w:r>
      <w:r>
        <w:rPr>
          <w:color w:val="FF0000"/>
          <w:vertAlign w:val="superscript"/>
          <w:rtl/>
        </w:rPr>
        <w:t>172207</w:t>
      </w:r>
      <w:r>
        <w:rPr>
          <w:rFonts w:ascii="Times New Roman" w:hAnsi="Times New Roman"/>
          <w:color w:val="828282"/>
          <w:rtl/>
        </w:rPr>
        <w:t xml:space="preserve">מִלְּטָ֨נוּ֙ </w:t>
      </w:r>
      <w:r>
        <w:rPr>
          <w:color w:val="FF0000"/>
          <w:vertAlign w:val="superscript"/>
          <w:rtl/>
        </w:rPr>
        <w:t>172208</w:t>
      </w:r>
      <w:r>
        <w:rPr>
          <w:rFonts w:ascii="Times New Roman" w:hAnsi="Times New Roman"/>
          <w:color w:val="828282"/>
          <w:rtl/>
        </w:rPr>
        <w:t>מִ</w:t>
      </w:r>
      <w:r>
        <w:rPr>
          <w:color w:val="FF0000"/>
          <w:vertAlign w:val="superscript"/>
          <w:rtl/>
        </w:rPr>
        <w:t>172209</w:t>
      </w:r>
      <w:r>
        <w:rPr>
          <w:rFonts w:ascii="Times New Roman" w:hAnsi="Times New Roman"/>
          <w:color w:val="828282"/>
          <w:rtl/>
        </w:rPr>
        <w:t xml:space="preserve">כַּ֣ף </w:t>
      </w:r>
      <w:r>
        <w:rPr>
          <w:color w:val="FF0000"/>
          <w:vertAlign w:val="superscript"/>
          <w:rtl/>
        </w:rPr>
        <w:t>172210</w:t>
      </w:r>
      <w:r>
        <w:rPr>
          <w:rFonts w:ascii="Times New Roman" w:hAnsi="Times New Roman"/>
          <w:color w:val="828282"/>
          <w:rtl/>
        </w:rPr>
        <w:t xml:space="preserve">פְּלִשְׁתִּ֔ים </w:t>
      </w:r>
    </w:p>
    <w:p>
      <w:pPr>
        <w:pStyle w:val="Hebrew"/>
      </w:pPr>
      <w:r>
        <w:rPr>
          <w:color w:val="828282"/>
        </w:rPr>
        <w:t xml:space="preserve">וַיְהִ֤י כָל־הָעָם֙ נָדֹ֔ון בְּכָל־שִׁבְטֵ֥י יִשְׂרָאֵ֖ל לֵאמֹ֑ר הַמֶּ֜לֶךְ הִצִּילָ֣נוּ׀ מִכַּ֣ף אֹיְבֵ֗ינוּ וְה֤וּא מִלְּטָ֨נוּ֙ מִכַּ֣ף פְּלִשְׁתִּ֔ים וְעַתָּ֛ה בָּרַ֥ח מִן־הָאָ֖רֶץ מֵעַ֥ל אַבְשָׁלֹֽום׃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f9ea72af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d13838d0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dd28ba7a</w:t>
            </w:r>
          </w:p>
        </w:tc>
        <w:tc>
          <w:tcPr>
            <w:tcW w:type="auto" w:w="1728"/>
          </w:tcPr>
          <w:p>
            <w:r>
              <w:t>tense</w:t>
            </w:r>
          </w:p>
        </w:tc>
        <w:tc>
          <w:tcPr>
            <w:tcW w:type="auto" w:w="1728"/>
          </w:tcPr>
          <w:p>
            <w:r>
              <w:t>verb</w:t>
            </w:r>
          </w:p>
        </w:tc>
        <w:tc>
          <w:tcPr>
            <w:tcW w:type="auto" w:w="1728"/>
          </w:tcPr>
          <w:p>
            <w:r>
              <w:t xml:space="preserve">מִלְּטָ֨נוּ֙ </w:t>
            </w:r>
          </w:p>
        </w:tc>
        <w:tc>
          <w:tcPr>
            <w:tcW w:type="auto" w:w="1728"/>
          </w:tcPr>
          <w:p>
            <w:r>
              <w:t>past</w:t>
            </w:r>
          </w:p>
        </w:tc>
      </w:tr>
    </w:tbl>
    <w:p>
      <w:r>
        <w:br/>
      </w:r>
    </w:p>
    <w:p>
      <w:pPr>
        <w:pStyle w:val="Reference"/>
      </w:pPr>
      <w:hyperlink r:id="rId2238">
        <w:r>
          <w:rPr/>
          <w:t>2_Samuel 19:12</w:t>
        </w:r>
      </w:hyperlink>
    </w:p>
    <w:p>
      <w:pPr>
        <w:pStyle w:val="Hebrew"/>
      </w:pPr>
      <w:r>
        <w:t xml:space="preserve">דַּבְּר֞וּ אֶל־זִקְנֵ֤י יְהוּדָה֙ </w:t>
      </w:r>
    </w:p>
    <w:p>
      <w:pPr>
        <w:pStyle w:val="Hebrew"/>
      </w:pPr>
      <w:r>
        <w:rPr>
          <w:color w:val="FF0000"/>
          <w:vertAlign w:val="superscript"/>
          <w:rtl/>
        </w:rPr>
        <w:t>172253</w:t>
      </w:r>
      <w:r>
        <w:rPr>
          <w:rFonts w:ascii="Times New Roman" w:hAnsi="Times New Roman"/>
          <w:color w:val="828282"/>
          <w:rtl/>
        </w:rPr>
        <w:t xml:space="preserve">דַּבְּר֞וּ </w:t>
      </w:r>
      <w:r>
        <w:rPr>
          <w:color w:val="FF0000"/>
          <w:vertAlign w:val="superscript"/>
          <w:rtl/>
        </w:rPr>
        <w:t>172254</w:t>
      </w:r>
      <w:r>
        <w:rPr>
          <w:rFonts w:ascii="Times New Roman" w:hAnsi="Times New Roman"/>
          <w:color w:val="828282"/>
          <w:rtl/>
        </w:rPr>
        <w:t>אֶל־</w:t>
      </w:r>
      <w:r>
        <w:rPr>
          <w:color w:val="FF0000"/>
          <w:vertAlign w:val="superscript"/>
          <w:rtl/>
        </w:rPr>
        <w:t>172255</w:t>
      </w:r>
      <w:r>
        <w:rPr>
          <w:rFonts w:ascii="Times New Roman" w:hAnsi="Times New Roman"/>
          <w:color w:val="828282"/>
          <w:rtl/>
        </w:rPr>
        <w:t xml:space="preserve">זִקְנֵ֤י </w:t>
      </w:r>
      <w:r>
        <w:rPr>
          <w:color w:val="FF0000"/>
          <w:vertAlign w:val="superscript"/>
          <w:rtl/>
        </w:rPr>
        <w:t>172256</w:t>
      </w:r>
      <w:r>
        <w:rPr>
          <w:rFonts w:ascii="Times New Roman" w:hAnsi="Times New Roman"/>
          <w:color w:val="828282"/>
          <w:rtl/>
        </w:rPr>
        <w:t xml:space="preserve">יְהוּדָה֙ </w:t>
      </w:r>
    </w:p>
    <w:p>
      <w:pPr>
        <w:pStyle w:val="Hebrew"/>
      </w:pPr>
      <w:r>
        <w:rPr>
          <w:color w:val="828282"/>
        </w:rPr>
        <w:t xml:space="preserve">וְהַמֶּ֣לֶךְ דָּוִ֗ד שָׁ֠לַח אֶל־צָדֹ֨וק וְאֶל־אֶבְיָתָ֥ר הַכֹּהֲנִים֮ לֵאמֹר֒ דַּבְּר֞וּ אֶל־זִקְנֵ֤י יְהוּדָה֙ לֵאמֹ֔ר לָ֤מָּה תִֽהְיוּ֙ אַֽחֲרֹנִ֔ים לְהָשִׁ֥יב אֶת־הַמֶּ֖לֶךְ אֶל־בֵּיתֹ֑ו וּדְבַר֙ כָּל־יִשְׂרָאֵ֔ל בָּ֥א אֶל־הַמֶּ֖לֶךְ אֶל־בֵּיתֹֽו׃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7e179c0a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54888c52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35abba52</w:t>
            </w:r>
          </w:p>
        </w:tc>
        <w:tc>
          <w:tcPr>
            <w:tcW w:type="auto" w:w="1728"/>
          </w:tcPr>
          <w:p>
            <w:r>
              <w:t>tense</w:t>
            </w:r>
          </w:p>
        </w:tc>
        <w:tc>
          <w:tcPr>
            <w:tcW w:type="auto" w:w="1728"/>
          </w:tcPr>
          <w:p>
            <w:r>
              <w:t>verb</w:t>
            </w:r>
          </w:p>
        </w:tc>
        <w:tc>
          <w:tcPr>
            <w:tcW w:type="auto" w:w="1728"/>
          </w:tcPr>
          <w:p>
            <w:r>
              <w:t xml:space="preserve">דַּבְּר֞וּ </w:t>
            </w:r>
          </w:p>
        </w:tc>
        <w:tc>
          <w:tcPr>
            <w:tcW w:type="auto" w:w="1728"/>
          </w:tcPr>
          <w:p>
            <w:r>
              <w:t>impv</w:t>
            </w:r>
          </w:p>
        </w:tc>
      </w:tr>
    </w:tbl>
    <w:p>
      <w:r>
        <w:br/>
      </w:r>
    </w:p>
    <w:p>
      <w:pPr>
        <w:pStyle w:val="Reference"/>
      </w:pPr>
      <w:hyperlink r:id="rId2239">
        <w:r>
          <w:rPr/>
          <w:t>2_Samuel 19:18</w:t>
        </w:r>
      </w:hyperlink>
    </w:p>
    <w:p>
      <w:pPr>
        <w:pStyle w:val="Hebrew"/>
      </w:pPr>
      <w:r>
        <w:t xml:space="preserve">וְצָלְח֥וּ הַיַּרְדֵּ֖ן לִפְנֵ֥י הַמֶּֽלֶךְ׃ </w:t>
      </w:r>
    </w:p>
    <w:p>
      <w:pPr>
        <w:pStyle w:val="Hebrew"/>
      </w:pPr>
      <w:r>
        <w:rPr>
          <w:color w:val="FF0000"/>
          <w:vertAlign w:val="superscript"/>
          <w:rtl/>
        </w:rPr>
        <w:t>172411</w:t>
      </w:r>
      <w:r>
        <w:rPr>
          <w:rFonts w:ascii="Times New Roman" w:hAnsi="Times New Roman"/>
          <w:color w:val="828282"/>
          <w:rtl/>
        </w:rPr>
        <w:t>וְ</w:t>
      </w:r>
      <w:r>
        <w:rPr>
          <w:color w:val="FF0000"/>
          <w:vertAlign w:val="superscript"/>
          <w:rtl/>
        </w:rPr>
        <w:t>172412</w:t>
      </w:r>
      <w:r>
        <w:rPr>
          <w:rFonts w:ascii="Times New Roman" w:hAnsi="Times New Roman"/>
          <w:color w:val="828282"/>
          <w:rtl/>
        </w:rPr>
        <w:t xml:space="preserve">צָלְח֥וּ </w:t>
      </w:r>
      <w:r>
        <w:rPr>
          <w:color w:val="FF0000"/>
          <w:vertAlign w:val="superscript"/>
          <w:rtl/>
        </w:rPr>
        <w:t>172413</w:t>
      </w:r>
      <w:r>
        <w:rPr>
          <w:rFonts w:ascii="Times New Roman" w:hAnsi="Times New Roman"/>
          <w:color w:val="828282"/>
          <w:rtl/>
        </w:rPr>
        <w:t>הַ</w:t>
      </w:r>
      <w:r>
        <w:rPr>
          <w:color w:val="FF0000"/>
          <w:vertAlign w:val="superscript"/>
          <w:rtl/>
        </w:rPr>
        <w:t>172414</w:t>
      </w:r>
      <w:r>
        <w:rPr>
          <w:rFonts w:ascii="Times New Roman" w:hAnsi="Times New Roman"/>
          <w:color w:val="828282"/>
          <w:rtl/>
        </w:rPr>
        <w:t xml:space="preserve">יַּרְדֵּ֖ן </w:t>
      </w:r>
      <w:r>
        <w:rPr>
          <w:color w:val="FF0000"/>
          <w:vertAlign w:val="superscript"/>
          <w:rtl/>
        </w:rPr>
        <w:t>172415</w:t>
      </w:r>
      <w:r>
        <w:rPr>
          <w:rFonts w:ascii="Times New Roman" w:hAnsi="Times New Roman"/>
          <w:color w:val="828282"/>
          <w:rtl/>
        </w:rPr>
        <w:t>לִ</w:t>
      </w:r>
      <w:r>
        <w:rPr>
          <w:color w:val="FF0000"/>
          <w:vertAlign w:val="superscript"/>
          <w:rtl/>
        </w:rPr>
        <w:t>172416</w:t>
      </w:r>
      <w:r>
        <w:rPr>
          <w:rFonts w:ascii="Times New Roman" w:hAnsi="Times New Roman"/>
          <w:color w:val="828282"/>
          <w:rtl/>
        </w:rPr>
        <w:t xml:space="preserve">פְנֵ֥י </w:t>
      </w:r>
      <w:r>
        <w:rPr>
          <w:color w:val="FF0000"/>
          <w:vertAlign w:val="superscript"/>
          <w:rtl/>
        </w:rPr>
        <w:t>172417</w:t>
      </w:r>
      <w:r>
        <w:rPr>
          <w:rFonts w:ascii="Times New Roman" w:hAnsi="Times New Roman"/>
          <w:color w:val="828282"/>
          <w:rtl/>
        </w:rPr>
        <w:t>הַ</w:t>
      </w:r>
      <w:r>
        <w:rPr>
          <w:color w:val="FF0000"/>
          <w:vertAlign w:val="superscript"/>
          <w:rtl/>
        </w:rPr>
        <w:t>172418</w:t>
      </w:r>
      <w:r>
        <w:rPr>
          <w:rFonts w:ascii="Times New Roman" w:hAnsi="Times New Roman"/>
          <w:color w:val="828282"/>
          <w:rtl/>
        </w:rPr>
        <w:t xml:space="preserve">מֶּֽלֶךְ׃ </w:t>
      </w:r>
    </w:p>
    <w:p>
      <w:pPr>
        <w:pStyle w:val="Hebrew"/>
      </w:pPr>
      <w:r>
        <w:rPr>
          <w:color w:val="828282"/>
        </w:rPr>
        <w:t xml:space="preserve">וְאֶ֨לֶף אִ֣ישׁ עִמֹּו֮ מִבִּנְיָמִן֒ וְצִיבָ֗א נַ֚עַר בֵּ֣ית שָׁא֔וּל וַחֲמֵ֨שֶׁת עָשָׂ֥ר בָּנָ֛יו וְעֶשְׂרִ֥ים עֲבָדָ֖יו אִתֹּ֑ו וְצָלְח֥וּ הַיַּרְדֵּ֖ן לִפְנֵ֥י הַמֶּֽלֶךְ׃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c742a313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a391a421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bd86f4e9</w:t>
            </w:r>
          </w:p>
        </w:tc>
        <w:tc>
          <w:tcPr>
            <w:tcW w:type="auto" w:w="1728"/>
          </w:tcPr>
          <w:p>
            <w:r>
              <w:t>tense</w:t>
            </w:r>
          </w:p>
        </w:tc>
        <w:tc>
          <w:tcPr>
            <w:tcW w:type="auto" w:w="1728"/>
          </w:tcPr>
          <w:p>
            <w:r>
              <w:t>verb</w:t>
            </w:r>
          </w:p>
        </w:tc>
        <w:tc>
          <w:tcPr>
            <w:tcW w:type="auto" w:w="1728"/>
          </w:tcPr>
          <w:p>
            <w:r>
              <w:t xml:space="preserve">צָלְח֥וּ </w:t>
            </w:r>
          </w:p>
        </w:tc>
        <w:tc>
          <w:tcPr>
            <w:tcW w:type="auto" w:w="1728"/>
          </w:tcPr>
          <w:p>
            <w:r>
              <w:t>past</w:t>
            </w:r>
          </w:p>
        </w:tc>
      </w:tr>
    </w:tbl>
    <w:p>
      <w:r>
        <w:br/>
      </w:r>
    </w:p>
    <w:p>
      <w:pPr>
        <w:pStyle w:val="Reference"/>
      </w:pPr>
      <w:hyperlink r:id="rId2240">
        <w:r>
          <w:rPr/>
          <w:t>2_Samuel 19:22</w:t>
        </w:r>
      </w:hyperlink>
    </w:p>
    <w:p>
      <w:pPr>
        <w:pStyle w:val="Hebrew"/>
      </w:pPr>
      <w:r>
        <w:t xml:space="preserve">הֲתַ֣חַת זֹ֔את לֹ֥א יוּמַ֖ת שִׁמְעִ֑י </w:t>
      </w:r>
    </w:p>
    <w:p>
      <w:pPr>
        <w:pStyle w:val="Hebrew"/>
      </w:pPr>
      <w:r>
        <w:rPr>
          <w:color w:val="FF0000"/>
          <w:vertAlign w:val="superscript"/>
          <w:rtl/>
        </w:rPr>
        <w:t>172513</w:t>
      </w:r>
      <w:r>
        <w:rPr>
          <w:rFonts w:ascii="Times New Roman" w:hAnsi="Times New Roman"/>
          <w:color w:val="828282"/>
          <w:rtl/>
        </w:rPr>
        <w:t>הֲ</w:t>
      </w:r>
      <w:r>
        <w:rPr>
          <w:color w:val="FF0000"/>
          <w:vertAlign w:val="superscript"/>
          <w:rtl/>
        </w:rPr>
        <w:t>172514</w:t>
      </w:r>
      <w:r>
        <w:rPr>
          <w:rFonts w:ascii="Times New Roman" w:hAnsi="Times New Roman"/>
          <w:color w:val="828282"/>
          <w:rtl/>
        </w:rPr>
        <w:t xml:space="preserve">תַ֣חַת </w:t>
      </w:r>
      <w:r>
        <w:rPr>
          <w:color w:val="FF0000"/>
          <w:vertAlign w:val="superscript"/>
          <w:rtl/>
        </w:rPr>
        <w:t>172515</w:t>
      </w:r>
      <w:r>
        <w:rPr>
          <w:rFonts w:ascii="Times New Roman" w:hAnsi="Times New Roman"/>
          <w:color w:val="828282"/>
          <w:rtl/>
        </w:rPr>
        <w:t xml:space="preserve">זֹ֔את </w:t>
      </w:r>
      <w:r>
        <w:rPr>
          <w:color w:val="FF0000"/>
          <w:vertAlign w:val="superscript"/>
          <w:rtl/>
        </w:rPr>
        <w:t>172516</w:t>
      </w:r>
      <w:r>
        <w:rPr>
          <w:rFonts w:ascii="Times New Roman" w:hAnsi="Times New Roman"/>
          <w:color w:val="828282"/>
          <w:rtl/>
        </w:rPr>
        <w:t xml:space="preserve">לֹ֥א </w:t>
      </w:r>
      <w:r>
        <w:rPr>
          <w:color w:val="FF0000"/>
          <w:vertAlign w:val="superscript"/>
          <w:rtl/>
        </w:rPr>
        <w:t>172517</w:t>
      </w:r>
      <w:r>
        <w:rPr>
          <w:rFonts w:ascii="Times New Roman" w:hAnsi="Times New Roman"/>
          <w:color w:val="828282"/>
          <w:rtl/>
        </w:rPr>
        <w:t xml:space="preserve">יוּמַ֖ת </w:t>
      </w:r>
      <w:r>
        <w:rPr>
          <w:color w:val="FF0000"/>
          <w:vertAlign w:val="superscript"/>
          <w:rtl/>
        </w:rPr>
        <w:t>172518</w:t>
      </w:r>
      <w:r>
        <w:rPr>
          <w:rFonts w:ascii="Times New Roman" w:hAnsi="Times New Roman"/>
          <w:color w:val="828282"/>
          <w:rtl/>
        </w:rPr>
        <w:t xml:space="preserve">שִׁמְעִ֑י </w:t>
      </w:r>
    </w:p>
    <w:p>
      <w:pPr>
        <w:pStyle w:val="Hebrew"/>
      </w:pPr>
      <w:r>
        <w:rPr>
          <w:color w:val="828282"/>
        </w:rPr>
        <w:t xml:space="preserve">וַיַּ֨עַן אֲבִישַׁ֤י בֶּן־צְרוּיָה֙ וַיֹּ֔אמֶר הֲתַ֣חַת זֹ֔את לֹ֥א יוּמַ֖ת שִׁמְעִ֑י כִּ֥י קִלֵּ֖ל אֶת־מְשִׁ֥יחַ יְהוָֽה׃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48110ca4</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ff0aa415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2983f7f7</w:t>
            </w:r>
          </w:p>
        </w:tc>
        <w:tc>
          <w:tcPr>
            <w:tcW w:type="auto" w:w="1728"/>
          </w:tcPr>
          <w:p>
            <w:r>
              <w:t>tense</w:t>
            </w:r>
          </w:p>
        </w:tc>
        <w:tc>
          <w:tcPr>
            <w:tcW w:type="auto" w:w="1728"/>
          </w:tcPr>
          <w:p>
            <w:r>
              <w:t>verb</w:t>
            </w:r>
          </w:p>
        </w:tc>
        <w:tc>
          <w:tcPr>
            <w:tcW w:type="auto" w:w="1728"/>
          </w:tcPr>
          <w:p>
            <w:r>
              <w:t xml:space="preserve">יוּמַ֖ת </w:t>
            </w:r>
          </w:p>
        </w:tc>
        <w:tc>
          <w:tcPr>
            <w:tcW w:type="auto" w:w="1728"/>
          </w:tcPr>
          <w:p>
            <w:r>
              <w:t>mod</w:t>
            </w:r>
          </w:p>
        </w:tc>
      </w:tr>
    </w:tbl>
    <w:p>
      <w:r>
        <w:br/>
      </w:r>
    </w:p>
    <w:p>
      <w:pPr>
        <w:pStyle w:val="Reference"/>
      </w:pPr>
      <w:hyperlink r:id="rId2241">
        <w:r>
          <w:rPr/>
          <w:t>2_Samuel 19:24</w:t>
        </w:r>
      </w:hyperlink>
    </w:p>
    <w:p>
      <w:pPr>
        <w:pStyle w:val="Hebrew"/>
      </w:pPr>
      <w:r>
        <w:t xml:space="preserve">וַיִּשָּׁ֥בַֽע לֹ֖ו הַמֶּֽלֶךְ׃ ס </w:t>
      </w:r>
    </w:p>
    <w:p>
      <w:pPr>
        <w:pStyle w:val="Hebrew"/>
      </w:pPr>
      <w:r>
        <w:rPr>
          <w:color w:val="FF0000"/>
          <w:vertAlign w:val="superscript"/>
          <w:rtl/>
        </w:rPr>
        <w:t>172565</w:t>
      </w:r>
      <w:r>
        <w:rPr>
          <w:rFonts w:ascii="Times New Roman" w:hAnsi="Times New Roman"/>
          <w:color w:val="828282"/>
          <w:rtl/>
        </w:rPr>
        <w:t>וַ</w:t>
      </w:r>
      <w:r>
        <w:rPr>
          <w:color w:val="FF0000"/>
          <w:vertAlign w:val="superscript"/>
          <w:rtl/>
        </w:rPr>
        <w:t>172566</w:t>
      </w:r>
      <w:r>
        <w:rPr>
          <w:rFonts w:ascii="Times New Roman" w:hAnsi="Times New Roman"/>
          <w:color w:val="828282"/>
          <w:rtl/>
        </w:rPr>
        <w:t xml:space="preserve">יִּשָּׁ֥בַֽע </w:t>
      </w:r>
      <w:r>
        <w:rPr>
          <w:color w:val="FF0000"/>
          <w:vertAlign w:val="superscript"/>
          <w:rtl/>
        </w:rPr>
        <w:t>172567</w:t>
      </w:r>
      <w:r>
        <w:rPr>
          <w:rFonts w:ascii="Times New Roman" w:hAnsi="Times New Roman"/>
          <w:color w:val="828282"/>
          <w:rtl/>
        </w:rPr>
        <w:t xml:space="preserve">לֹ֖ו </w:t>
      </w:r>
      <w:r>
        <w:rPr>
          <w:color w:val="FF0000"/>
          <w:vertAlign w:val="superscript"/>
          <w:rtl/>
        </w:rPr>
        <w:t>172568</w:t>
      </w:r>
      <w:r>
        <w:rPr>
          <w:rFonts w:ascii="Times New Roman" w:hAnsi="Times New Roman"/>
          <w:color w:val="828282"/>
          <w:rtl/>
        </w:rPr>
        <w:t>הַ</w:t>
      </w:r>
      <w:r>
        <w:rPr>
          <w:color w:val="FF0000"/>
          <w:vertAlign w:val="superscript"/>
          <w:rtl/>
        </w:rPr>
        <w:t>172569</w:t>
      </w:r>
      <w:r>
        <w:rPr>
          <w:rFonts w:ascii="Times New Roman" w:hAnsi="Times New Roman"/>
          <w:color w:val="828282"/>
          <w:rtl/>
        </w:rPr>
        <w:t xml:space="preserve">מֶּֽלֶךְ׃ ס </w:t>
      </w:r>
    </w:p>
    <w:p>
      <w:pPr>
        <w:pStyle w:val="Hebrew"/>
      </w:pPr>
      <w:r>
        <w:rPr>
          <w:color w:val="828282"/>
        </w:rPr>
        <w:t xml:space="preserve">וַיֹּ֧אמֶר הַמֶּ֛לֶךְ אֶל־שִׁמְעִ֖י לֹ֣א תָמ֑וּת וַיִּשָּׁ֥בַֽע לֹ֖ו הַמֶּֽלֶךְ׃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934e1e13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aef8a0e9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e6ff30dd</w:t>
            </w:r>
          </w:p>
        </w:tc>
        <w:tc>
          <w:tcPr>
            <w:tcW w:type="auto" w:w="1728"/>
          </w:tcPr>
          <w:p>
            <w:r>
              <w:t>tense</w:t>
            </w:r>
          </w:p>
        </w:tc>
        <w:tc>
          <w:tcPr>
            <w:tcW w:type="auto" w:w="1728"/>
          </w:tcPr>
          <w:p>
            <w:r>
              <w:t>verb</w:t>
            </w:r>
          </w:p>
        </w:tc>
        <w:tc>
          <w:tcPr>
            <w:tcW w:type="auto" w:w="1728"/>
          </w:tcPr>
          <w:p>
            <w:r>
              <w:t xml:space="preserve">יִּשָּׁ֥בַֽע </w:t>
            </w:r>
          </w:p>
        </w:tc>
        <w:tc>
          <w:tcPr>
            <w:tcW w:type="auto" w:w="1728"/>
          </w:tcPr>
          <w:p>
            <w:r>
              <w:t>past</w:t>
            </w:r>
          </w:p>
        </w:tc>
      </w:tr>
    </w:tbl>
    <w:p>
      <w:r>
        <w:br/>
      </w:r>
    </w:p>
    <w:p>
      <w:pPr>
        <w:pStyle w:val="Reference"/>
      </w:pPr>
      <w:hyperlink r:id="rId2242">
        <w:r>
          <w:rPr/>
          <w:t>2_Samuel 19:27</w:t>
        </w:r>
      </w:hyperlink>
    </w:p>
    <w:p>
      <w:pPr>
        <w:pStyle w:val="Hebrew"/>
      </w:pPr>
      <w:r>
        <w:t xml:space="preserve">אֶחְבְּשָׁה־לִּי֩ הַחֲמֹ֨ור </w:t>
      </w:r>
    </w:p>
    <w:p>
      <w:pPr>
        <w:pStyle w:val="Hebrew"/>
      </w:pPr>
      <w:r>
        <w:rPr>
          <w:color w:val="FF0000"/>
          <w:vertAlign w:val="superscript"/>
          <w:rtl/>
        </w:rPr>
        <w:t>172635</w:t>
      </w:r>
      <w:r>
        <w:rPr>
          <w:rFonts w:ascii="Times New Roman" w:hAnsi="Times New Roman"/>
          <w:color w:val="828282"/>
          <w:rtl/>
        </w:rPr>
        <w:t>אֶחְבְּשָׁה־</w:t>
      </w:r>
      <w:r>
        <w:rPr>
          <w:color w:val="FF0000"/>
          <w:vertAlign w:val="superscript"/>
          <w:rtl/>
        </w:rPr>
        <w:t>172636</w:t>
      </w:r>
      <w:r>
        <w:rPr>
          <w:rFonts w:ascii="Times New Roman" w:hAnsi="Times New Roman"/>
          <w:color w:val="828282"/>
          <w:rtl/>
        </w:rPr>
        <w:t xml:space="preserve">לִּי֩ </w:t>
      </w:r>
      <w:r>
        <w:rPr>
          <w:color w:val="FF0000"/>
          <w:vertAlign w:val="superscript"/>
          <w:rtl/>
        </w:rPr>
        <w:t>172637</w:t>
      </w:r>
      <w:r>
        <w:rPr>
          <w:rFonts w:ascii="Times New Roman" w:hAnsi="Times New Roman"/>
          <w:color w:val="828282"/>
          <w:rtl/>
        </w:rPr>
        <w:t>הַ</w:t>
      </w:r>
      <w:r>
        <w:rPr>
          <w:color w:val="FF0000"/>
          <w:vertAlign w:val="superscript"/>
          <w:rtl/>
        </w:rPr>
        <w:t>172638</w:t>
      </w:r>
      <w:r>
        <w:rPr>
          <w:rFonts w:ascii="Times New Roman" w:hAnsi="Times New Roman"/>
          <w:color w:val="828282"/>
          <w:rtl/>
        </w:rPr>
        <w:t xml:space="preserve">חֲמֹ֨ור </w:t>
      </w:r>
    </w:p>
    <w:p>
      <w:pPr>
        <w:pStyle w:val="Hebrew"/>
      </w:pPr>
      <w:r>
        <w:rPr>
          <w:color w:val="828282"/>
        </w:rPr>
        <w:t xml:space="preserve">וַיֹּאמַ֕ר אֲדֹנִ֥י הַמֶּ֖לֶךְ עַבְדִּ֣י רִמָּ֑נִי כִּֽי־אָמַ֨ר עַבְדְּךָ֜ אֶחְבְּשָׁה־לִּי֩ הַחֲמֹ֨ור וְאֶרְכַּ֤ב עָלֶ֨יהָ֙ וְאֵלֵ֣ךְ אֶת־הַמֶּ֔לֶךְ כִּ֥י פִסֵּ֖חַ עַבְדֶּֽךָ׃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d34e2f85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7bbc6aac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62acfbd3</w:t>
            </w:r>
          </w:p>
        </w:tc>
        <w:tc>
          <w:tcPr>
            <w:tcW w:type="auto" w:w="1728"/>
          </w:tcPr>
          <w:p>
            <w:r>
              <w:t>tense</w:t>
            </w:r>
          </w:p>
        </w:tc>
        <w:tc>
          <w:tcPr>
            <w:tcW w:type="auto" w:w="1728"/>
          </w:tcPr>
          <w:p>
            <w:r>
              <w:t>verb</w:t>
            </w:r>
          </w:p>
        </w:tc>
        <w:tc>
          <w:tcPr>
            <w:tcW w:type="auto" w:w="1728"/>
          </w:tcPr>
          <w:p>
            <w:r>
              <w:t>אֶחְבְּשָׁה־</w:t>
            </w:r>
          </w:p>
        </w:tc>
        <w:tc>
          <w:tcPr>
            <w:tcW w:type="auto" w:w="1728"/>
          </w:tcPr>
          <w:p>
            <w:r>
              <w:t>fut</w:t>
            </w:r>
          </w:p>
        </w:tc>
      </w:tr>
    </w:tbl>
    <w:p>
      <w:r>
        <w:br/>
      </w:r>
    </w:p>
    <w:p>
      <w:pPr>
        <w:pStyle w:val="Reference"/>
      </w:pPr>
      <w:hyperlink r:id="rId2242">
        <w:r>
          <w:rPr/>
          <w:t>2_Samuel 19:27</w:t>
        </w:r>
      </w:hyperlink>
    </w:p>
    <w:p>
      <w:pPr>
        <w:pStyle w:val="Hebrew"/>
      </w:pPr>
      <w:r>
        <w:t xml:space="preserve">וְאֵלֵ֣ךְ אֶת־הַמֶּ֔לֶךְ </w:t>
      </w:r>
    </w:p>
    <w:p>
      <w:pPr>
        <w:pStyle w:val="Hebrew"/>
      </w:pPr>
      <w:r>
        <w:rPr>
          <w:color w:val="FF0000"/>
          <w:vertAlign w:val="superscript"/>
          <w:rtl/>
        </w:rPr>
        <w:t>172642</w:t>
      </w:r>
      <w:r>
        <w:rPr>
          <w:rFonts w:ascii="Times New Roman" w:hAnsi="Times New Roman"/>
          <w:color w:val="828282"/>
          <w:rtl/>
        </w:rPr>
        <w:t>וְ</w:t>
      </w:r>
      <w:r>
        <w:rPr>
          <w:color w:val="FF0000"/>
          <w:vertAlign w:val="superscript"/>
          <w:rtl/>
        </w:rPr>
        <w:t>172643</w:t>
      </w:r>
      <w:r>
        <w:rPr>
          <w:rFonts w:ascii="Times New Roman" w:hAnsi="Times New Roman"/>
          <w:color w:val="828282"/>
          <w:rtl/>
        </w:rPr>
        <w:t xml:space="preserve">אֵלֵ֣ךְ </w:t>
      </w:r>
      <w:r>
        <w:rPr>
          <w:color w:val="FF0000"/>
          <w:vertAlign w:val="superscript"/>
          <w:rtl/>
        </w:rPr>
        <w:t>172644</w:t>
      </w:r>
      <w:r>
        <w:rPr>
          <w:rFonts w:ascii="Times New Roman" w:hAnsi="Times New Roman"/>
          <w:color w:val="828282"/>
          <w:rtl/>
        </w:rPr>
        <w:t>אֶת־</w:t>
      </w:r>
      <w:r>
        <w:rPr>
          <w:color w:val="FF0000"/>
          <w:vertAlign w:val="superscript"/>
          <w:rtl/>
        </w:rPr>
        <w:t>172645</w:t>
      </w:r>
      <w:r>
        <w:rPr>
          <w:rFonts w:ascii="Times New Roman" w:hAnsi="Times New Roman"/>
          <w:color w:val="828282"/>
          <w:rtl/>
        </w:rPr>
        <w:t>הַ</w:t>
      </w:r>
      <w:r>
        <w:rPr>
          <w:color w:val="FF0000"/>
          <w:vertAlign w:val="superscript"/>
          <w:rtl/>
        </w:rPr>
        <w:t>172646</w:t>
      </w:r>
      <w:r>
        <w:rPr>
          <w:rFonts w:ascii="Times New Roman" w:hAnsi="Times New Roman"/>
          <w:color w:val="828282"/>
          <w:rtl/>
        </w:rPr>
        <w:t xml:space="preserve">מֶּ֔לֶךְ </w:t>
      </w:r>
    </w:p>
    <w:p>
      <w:pPr>
        <w:pStyle w:val="Hebrew"/>
      </w:pPr>
      <w:r>
        <w:rPr>
          <w:color w:val="828282"/>
        </w:rPr>
        <w:t xml:space="preserve">וַיֹּאמַ֕ר אֲדֹנִ֥י הַמֶּ֖לֶךְ עַבְדִּ֣י רִמָּ֑נִי כִּֽי־אָמַ֨ר עַבְדְּךָ֜ אֶחְבְּשָׁה־לִּי֩ הַחֲמֹ֨ור וְאֶרְכַּ֤ב עָלֶ֨יהָ֙ וְאֵלֵ֣ךְ אֶת־הַמֶּ֔לֶךְ כִּ֥י פִסֵּ֖חַ עַבְדֶּֽךָ׃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4aab8e67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86a316be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5dc37ab8</w:t>
            </w:r>
          </w:p>
        </w:tc>
        <w:tc>
          <w:tcPr>
            <w:tcW w:type="auto" w:w="1728"/>
          </w:tcPr>
          <w:p>
            <w:r>
              <w:t>tense</w:t>
            </w:r>
          </w:p>
        </w:tc>
        <w:tc>
          <w:tcPr>
            <w:tcW w:type="auto" w:w="1728"/>
          </w:tcPr>
          <w:p>
            <w:r>
              <w:t>verb</w:t>
            </w:r>
          </w:p>
        </w:tc>
        <w:tc>
          <w:tcPr>
            <w:tcW w:type="auto" w:w="1728"/>
          </w:tcPr>
          <w:p>
            <w:r>
              <w:t xml:space="preserve">אֵלֵ֣ךְ </w:t>
            </w:r>
          </w:p>
        </w:tc>
        <w:tc>
          <w:tcPr>
            <w:tcW w:type="auto" w:w="1728"/>
          </w:tcPr>
          <w:p>
            <w:r>
              <w:t>mod</w:t>
            </w:r>
          </w:p>
        </w:tc>
      </w:tr>
    </w:tbl>
    <w:p>
      <w:r>
        <w:br/>
      </w:r>
    </w:p>
    <w:p>
      <w:pPr>
        <w:pStyle w:val="Reference"/>
      </w:pPr>
      <w:hyperlink r:id="rId2243">
        <w:r>
          <w:rPr/>
          <w:t>2_Samuel 19:32</w:t>
        </w:r>
      </w:hyperlink>
    </w:p>
    <w:p>
      <w:pPr>
        <w:pStyle w:val="Hebrew"/>
      </w:pPr>
      <w:r>
        <w:t xml:space="preserve">וַיַּעֲבֹ֤ר אֶת־הַמֶּ֨לֶךְ֙ הַיַּרְדֵּ֔ן </w:t>
      </w:r>
    </w:p>
    <w:p>
      <w:pPr>
        <w:pStyle w:val="Hebrew"/>
      </w:pPr>
      <w:r>
        <w:rPr>
          <w:color w:val="FF0000"/>
          <w:vertAlign w:val="superscript"/>
          <w:rtl/>
        </w:rPr>
        <w:t>172751</w:t>
      </w:r>
      <w:r>
        <w:rPr>
          <w:rFonts w:ascii="Times New Roman" w:hAnsi="Times New Roman"/>
          <w:color w:val="828282"/>
          <w:rtl/>
        </w:rPr>
        <w:t>וַ</w:t>
      </w:r>
      <w:r>
        <w:rPr>
          <w:color w:val="FF0000"/>
          <w:vertAlign w:val="superscript"/>
          <w:rtl/>
        </w:rPr>
        <w:t>172752</w:t>
      </w:r>
      <w:r>
        <w:rPr>
          <w:rFonts w:ascii="Times New Roman" w:hAnsi="Times New Roman"/>
          <w:color w:val="828282"/>
          <w:rtl/>
        </w:rPr>
        <w:t xml:space="preserve">יַּעֲבֹ֤ר </w:t>
      </w:r>
      <w:r>
        <w:rPr>
          <w:color w:val="FF0000"/>
          <w:vertAlign w:val="superscript"/>
          <w:rtl/>
        </w:rPr>
        <w:t>172753</w:t>
      </w:r>
      <w:r>
        <w:rPr>
          <w:rFonts w:ascii="Times New Roman" w:hAnsi="Times New Roman"/>
          <w:color w:val="828282"/>
          <w:rtl/>
        </w:rPr>
        <w:t>אֶת־</w:t>
      </w:r>
      <w:r>
        <w:rPr>
          <w:color w:val="FF0000"/>
          <w:vertAlign w:val="superscript"/>
          <w:rtl/>
        </w:rPr>
        <w:t>172754</w:t>
      </w:r>
      <w:r>
        <w:rPr>
          <w:rFonts w:ascii="Times New Roman" w:hAnsi="Times New Roman"/>
          <w:color w:val="828282"/>
          <w:rtl/>
        </w:rPr>
        <w:t>הַ</w:t>
      </w:r>
      <w:r>
        <w:rPr>
          <w:color w:val="FF0000"/>
          <w:vertAlign w:val="superscript"/>
          <w:rtl/>
        </w:rPr>
        <w:t>172755</w:t>
      </w:r>
      <w:r>
        <w:rPr>
          <w:rFonts w:ascii="Times New Roman" w:hAnsi="Times New Roman"/>
          <w:color w:val="828282"/>
          <w:rtl/>
        </w:rPr>
        <w:t xml:space="preserve">מֶּ֨לֶךְ֙ </w:t>
      </w:r>
      <w:r>
        <w:rPr>
          <w:color w:val="FF0000"/>
          <w:vertAlign w:val="superscript"/>
          <w:rtl/>
        </w:rPr>
        <w:t>172756</w:t>
      </w:r>
      <w:r>
        <w:rPr>
          <w:rFonts w:ascii="Times New Roman" w:hAnsi="Times New Roman"/>
          <w:color w:val="828282"/>
          <w:rtl/>
        </w:rPr>
        <w:t>הַ</w:t>
      </w:r>
      <w:r>
        <w:rPr>
          <w:color w:val="FF0000"/>
          <w:vertAlign w:val="superscript"/>
          <w:rtl/>
        </w:rPr>
        <w:t>172757</w:t>
      </w:r>
      <w:r>
        <w:rPr>
          <w:rFonts w:ascii="Times New Roman" w:hAnsi="Times New Roman"/>
          <w:color w:val="828282"/>
          <w:rtl/>
        </w:rPr>
        <w:t xml:space="preserve">יַּרְדֵּ֔ן </w:t>
      </w:r>
    </w:p>
    <w:p>
      <w:pPr>
        <w:pStyle w:val="Hebrew"/>
      </w:pPr>
      <w:r>
        <w:rPr>
          <w:color w:val="828282"/>
        </w:rPr>
        <w:t>וּבַרְזִלַּי֙ הַגִּלְעָדִ֔י יָרַ֖ד מֵרֹגְלִ֑ים וַיַּעֲבֹ֤ר אֶת־הַמֶּ֨לֶךְ֙ הַיַּרְדֵּ֔ן לְשַׁלְּחֹ֖ו אֶת־הַיַּרְדֵּֽן׃</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0282fa5a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de61eff5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c3980f28</w:t>
            </w:r>
          </w:p>
        </w:tc>
        <w:tc>
          <w:tcPr>
            <w:tcW w:type="auto" w:w="1728"/>
          </w:tcPr>
          <w:p>
            <w:r>
              <w:t>tense</w:t>
            </w:r>
          </w:p>
        </w:tc>
        <w:tc>
          <w:tcPr>
            <w:tcW w:type="auto" w:w="1728"/>
          </w:tcPr>
          <w:p>
            <w:r>
              <w:t>verb</w:t>
            </w:r>
          </w:p>
        </w:tc>
        <w:tc>
          <w:tcPr>
            <w:tcW w:type="auto" w:w="1728"/>
          </w:tcPr>
          <w:p>
            <w:r>
              <w:t xml:space="preserve">יַּעֲבֹ֤ר </w:t>
            </w:r>
          </w:p>
        </w:tc>
        <w:tc>
          <w:tcPr>
            <w:tcW w:type="auto" w:w="1728"/>
          </w:tcPr>
          <w:p>
            <w:r>
              <w:t>past</w:t>
            </w:r>
          </w:p>
        </w:tc>
      </w:tr>
    </w:tbl>
    <w:p>
      <w:r>
        <w:br/>
      </w:r>
    </w:p>
    <w:p>
      <w:pPr>
        <w:pStyle w:val="Reference"/>
      </w:pPr>
      <w:hyperlink r:id="rId2244">
        <w:r>
          <w:rPr/>
          <w:t>2_Samuel 19:36</w:t>
        </w:r>
      </w:hyperlink>
    </w:p>
    <w:p>
      <w:pPr>
        <w:pStyle w:val="Hebrew"/>
      </w:pPr>
      <w:r>
        <w:t xml:space="preserve">וְלָמָּה֩ יִֽהְיֶ֨ה עַבְדְּךָ֥ עֹוד֙ לְמַשָּׂ֔א אֶל־אֲדֹנִ֖י הַמֶּֽלֶךְ׃ </w:t>
      </w:r>
    </w:p>
    <w:p>
      <w:pPr>
        <w:pStyle w:val="Hebrew"/>
      </w:pPr>
      <w:r>
        <w:rPr>
          <w:color w:val="FF0000"/>
          <w:vertAlign w:val="superscript"/>
          <w:rtl/>
        </w:rPr>
        <w:t>172847</w:t>
      </w:r>
      <w:r>
        <w:rPr>
          <w:rFonts w:ascii="Times New Roman" w:hAnsi="Times New Roman"/>
          <w:color w:val="828282"/>
          <w:rtl/>
        </w:rPr>
        <w:t>וְ</w:t>
      </w:r>
      <w:r>
        <w:rPr>
          <w:color w:val="FF0000"/>
          <w:vertAlign w:val="superscript"/>
          <w:rtl/>
        </w:rPr>
        <w:t>172848</w:t>
      </w:r>
      <w:r>
        <w:rPr>
          <w:rFonts w:ascii="Times New Roman" w:hAnsi="Times New Roman"/>
          <w:color w:val="828282"/>
          <w:rtl/>
        </w:rPr>
        <w:t xml:space="preserve">לָמָּה֩ </w:t>
      </w:r>
      <w:r>
        <w:rPr>
          <w:color w:val="FF0000"/>
          <w:vertAlign w:val="superscript"/>
          <w:rtl/>
        </w:rPr>
        <w:t>172849</w:t>
      </w:r>
      <w:r>
        <w:rPr>
          <w:rFonts w:ascii="Times New Roman" w:hAnsi="Times New Roman"/>
          <w:color w:val="828282"/>
          <w:rtl/>
        </w:rPr>
        <w:t xml:space="preserve">יִֽהְיֶ֨ה </w:t>
      </w:r>
      <w:r>
        <w:rPr>
          <w:color w:val="FF0000"/>
          <w:vertAlign w:val="superscript"/>
          <w:rtl/>
        </w:rPr>
        <w:t>172850</w:t>
      </w:r>
      <w:r>
        <w:rPr>
          <w:rFonts w:ascii="Times New Roman" w:hAnsi="Times New Roman"/>
          <w:color w:val="828282"/>
          <w:rtl/>
        </w:rPr>
        <w:t xml:space="preserve">עַבְדְּךָ֥ </w:t>
      </w:r>
      <w:r>
        <w:rPr>
          <w:color w:val="FF0000"/>
          <w:vertAlign w:val="superscript"/>
          <w:rtl/>
        </w:rPr>
        <w:t>172851</w:t>
      </w:r>
      <w:r>
        <w:rPr>
          <w:rFonts w:ascii="Times New Roman" w:hAnsi="Times New Roman"/>
          <w:color w:val="828282"/>
          <w:rtl/>
        </w:rPr>
        <w:t xml:space="preserve">עֹוד֙ </w:t>
      </w:r>
      <w:r>
        <w:rPr>
          <w:color w:val="FF0000"/>
          <w:vertAlign w:val="superscript"/>
          <w:rtl/>
        </w:rPr>
        <w:t>172852</w:t>
      </w:r>
      <w:r>
        <w:rPr>
          <w:rFonts w:ascii="Times New Roman" w:hAnsi="Times New Roman"/>
          <w:color w:val="828282"/>
          <w:rtl/>
        </w:rPr>
        <w:t>לְ</w:t>
      </w:r>
      <w:r>
        <w:rPr>
          <w:color w:val="FF0000"/>
          <w:vertAlign w:val="superscript"/>
          <w:rtl/>
        </w:rPr>
        <w:t>172853</w:t>
      </w:r>
      <w:r>
        <w:rPr>
          <w:rFonts w:ascii="Times New Roman" w:hAnsi="Times New Roman"/>
          <w:color w:val="828282"/>
          <w:rtl/>
        </w:rPr>
        <w:t xml:space="preserve">מַשָּׂ֔א </w:t>
      </w:r>
      <w:r>
        <w:rPr>
          <w:color w:val="FF0000"/>
          <w:vertAlign w:val="superscript"/>
          <w:rtl/>
        </w:rPr>
        <w:t>172854</w:t>
      </w:r>
      <w:r>
        <w:rPr>
          <w:rFonts w:ascii="Times New Roman" w:hAnsi="Times New Roman"/>
          <w:color w:val="828282"/>
          <w:rtl/>
        </w:rPr>
        <w:t>אֶל־</w:t>
      </w:r>
      <w:r>
        <w:rPr>
          <w:color w:val="FF0000"/>
          <w:vertAlign w:val="superscript"/>
          <w:rtl/>
        </w:rPr>
        <w:t>172855</w:t>
      </w:r>
      <w:r>
        <w:rPr>
          <w:rFonts w:ascii="Times New Roman" w:hAnsi="Times New Roman"/>
          <w:color w:val="828282"/>
          <w:rtl/>
        </w:rPr>
        <w:t xml:space="preserve">אֲדֹנִ֖י </w:t>
      </w:r>
      <w:r>
        <w:rPr>
          <w:color w:val="FF0000"/>
          <w:vertAlign w:val="superscript"/>
          <w:rtl/>
        </w:rPr>
        <w:t>172856</w:t>
      </w:r>
      <w:r>
        <w:rPr>
          <w:rFonts w:ascii="Times New Roman" w:hAnsi="Times New Roman"/>
          <w:color w:val="828282"/>
          <w:rtl/>
        </w:rPr>
        <w:t>הַ</w:t>
      </w:r>
      <w:r>
        <w:rPr>
          <w:color w:val="FF0000"/>
          <w:vertAlign w:val="superscript"/>
          <w:rtl/>
        </w:rPr>
        <w:t>172857</w:t>
      </w:r>
      <w:r>
        <w:rPr>
          <w:rFonts w:ascii="Times New Roman" w:hAnsi="Times New Roman"/>
          <w:color w:val="828282"/>
          <w:rtl/>
        </w:rPr>
        <w:t xml:space="preserve">מֶּֽלֶךְ׃ </w:t>
      </w:r>
    </w:p>
    <w:p>
      <w:pPr>
        <w:pStyle w:val="Hebrew"/>
      </w:pPr>
      <w:r>
        <w:rPr>
          <w:color w:val="828282"/>
        </w:rPr>
        <w:t xml:space="preserve">בֶּן־שְׁמֹנִ֣ים שָׁנָה֩ אָנֹכִ֨י הַיֹּ֜ום הַאֵדַ֣ע׀ בֵּין־טֹ֣וב לְרָ֗ע אִם־יִטְעַ֤ם עַבְדְּךָ֙ אֶת־אֲשֶׁ֤ר אֹכַל֙ וְאֶת־אֲשֶׁ֣ר אֶשְׁתֶּ֔ה אִם־אֶשְׁמַ֣ע עֹ֔וד בְּקֹ֖ול שָׁרִ֣ים וְשָׁרֹ֑ות וְלָמָּה֩ יִֽהְיֶ֨ה עַבְדְּךָ֥ עֹוד֙ לְמַשָּׂ֔א אֶל־אֲדֹנִ֖י הַמֶּֽלֶךְ׃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a4ab335f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976fc250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deb014bb</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2245">
        <w:r>
          <w:rPr/>
          <w:t>2_Samuel 19:39</w:t>
        </w:r>
      </w:hyperlink>
    </w:p>
    <w:p>
      <w:pPr>
        <w:pStyle w:val="Hebrew"/>
      </w:pPr>
      <w:r>
        <w:t xml:space="preserve">אִתִּי֙ יַעֲבֹ֣ר כִּמְהָ֔ם </w:t>
      </w:r>
    </w:p>
    <w:p>
      <w:pPr>
        <w:pStyle w:val="Hebrew"/>
      </w:pPr>
      <w:r>
        <w:rPr>
          <w:color w:val="FF0000"/>
          <w:vertAlign w:val="superscript"/>
          <w:rtl/>
        </w:rPr>
        <w:t>172910</w:t>
      </w:r>
      <w:r>
        <w:rPr>
          <w:rFonts w:ascii="Times New Roman" w:hAnsi="Times New Roman"/>
          <w:color w:val="828282"/>
          <w:rtl/>
        </w:rPr>
        <w:t xml:space="preserve">אִתִּי֙ </w:t>
      </w:r>
      <w:r>
        <w:rPr>
          <w:color w:val="FF0000"/>
          <w:vertAlign w:val="superscript"/>
          <w:rtl/>
        </w:rPr>
        <w:t>172911</w:t>
      </w:r>
      <w:r>
        <w:rPr>
          <w:rFonts w:ascii="Times New Roman" w:hAnsi="Times New Roman"/>
          <w:color w:val="828282"/>
          <w:rtl/>
        </w:rPr>
        <w:t xml:space="preserve">יַעֲבֹ֣ר </w:t>
      </w:r>
      <w:r>
        <w:rPr>
          <w:color w:val="FF0000"/>
          <w:vertAlign w:val="superscript"/>
          <w:rtl/>
        </w:rPr>
        <w:t>172912</w:t>
      </w:r>
      <w:r>
        <w:rPr>
          <w:rFonts w:ascii="Times New Roman" w:hAnsi="Times New Roman"/>
          <w:color w:val="828282"/>
          <w:rtl/>
        </w:rPr>
        <w:t xml:space="preserve">כִּמְהָ֔ם </w:t>
      </w:r>
    </w:p>
    <w:p>
      <w:pPr>
        <w:pStyle w:val="Hebrew"/>
      </w:pPr>
      <w:r>
        <w:rPr>
          <w:color w:val="828282"/>
        </w:rPr>
        <w:t xml:space="preserve">וַיֹּ֣אמֶר הַמֶּ֗לֶךְ אִתִּי֙ יַעֲבֹ֣ר כִּמְהָ֔ם וַאֲנִי֙ אֶעֱשֶׂה־לֹּ֔ו אֶת־הַטֹּ֖וב בְּעֵינֶ֑יךָ וְכֹ֛ל אֲשֶׁר־תִּבְחַ֥ר עָלַ֖י אֶֽעֱשֶׂה־לָּֽךְ׃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6619d5a9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a2b5b560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727e7b3a</w:t>
            </w:r>
          </w:p>
        </w:tc>
        <w:tc>
          <w:tcPr>
            <w:tcW w:type="auto" w:w="1728"/>
          </w:tcPr>
          <w:p>
            <w:r>
              <w:t>tense</w:t>
            </w:r>
          </w:p>
        </w:tc>
        <w:tc>
          <w:tcPr>
            <w:tcW w:type="auto" w:w="1728"/>
          </w:tcPr>
          <w:p>
            <w:r>
              <w:t>verb</w:t>
            </w:r>
          </w:p>
        </w:tc>
        <w:tc>
          <w:tcPr>
            <w:tcW w:type="auto" w:w="1728"/>
          </w:tcPr>
          <w:p>
            <w:r>
              <w:t xml:space="preserve">יַעֲבֹ֣ר </w:t>
            </w:r>
          </w:p>
        </w:tc>
        <w:tc>
          <w:tcPr>
            <w:tcW w:type="auto" w:w="1728"/>
          </w:tcPr>
          <w:p>
            <w:r>
              <w:t>mod</w:t>
            </w:r>
          </w:p>
        </w:tc>
      </w:tr>
    </w:tbl>
    <w:p>
      <w:r>
        <w:br/>
      </w:r>
    </w:p>
    <w:p>
      <w:pPr>
        <w:pStyle w:val="Reference"/>
      </w:pPr>
      <w:hyperlink r:id="rId2246">
        <w:r>
          <w:rPr/>
          <w:t>2_Samuel 19:42</w:t>
        </w:r>
      </w:hyperlink>
    </w:p>
    <w:p>
      <w:pPr>
        <w:pStyle w:val="Hebrew"/>
      </w:pPr>
      <w:r>
        <w:t xml:space="preserve">וַיֹּאמְר֣וּ אֶל־הַמֶּ֡לֶךְ </w:t>
      </w:r>
    </w:p>
    <w:p>
      <w:pPr>
        <w:pStyle w:val="Hebrew"/>
      </w:pPr>
      <w:r>
        <w:rPr>
          <w:color w:val="FF0000"/>
          <w:vertAlign w:val="superscript"/>
          <w:rtl/>
        </w:rPr>
        <w:t>172985</w:t>
      </w:r>
      <w:r>
        <w:rPr>
          <w:rFonts w:ascii="Times New Roman" w:hAnsi="Times New Roman"/>
          <w:color w:val="828282"/>
          <w:rtl/>
        </w:rPr>
        <w:t>וַ</w:t>
      </w:r>
      <w:r>
        <w:rPr>
          <w:color w:val="FF0000"/>
          <w:vertAlign w:val="superscript"/>
          <w:rtl/>
        </w:rPr>
        <w:t>172986</w:t>
      </w:r>
      <w:r>
        <w:rPr>
          <w:rFonts w:ascii="Times New Roman" w:hAnsi="Times New Roman"/>
          <w:color w:val="828282"/>
          <w:rtl/>
        </w:rPr>
        <w:t xml:space="preserve">יֹּאמְר֣וּ </w:t>
      </w:r>
      <w:r>
        <w:rPr>
          <w:color w:val="FF0000"/>
          <w:vertAlign w:val="superscript"/>
          <w:rtl/>
        </w:rPr>
        <w:t>172987</w:t>
      </w:r>
      <w:r>
        <w:rPr>
          <w:rFonts w:ascii="Times New Roman" w:hAnsi="Times New Roman"/>
          <w:color w:val="828282"/>
          <w:rtl/>
        </w:rPr>
        <w:t>אֶל־</w:t>
      </w:r>
      <w:r>
        <w:rPr>
          <w:color w:val="FF0000"/>
          <w:vertAlign w:val="superscript"/>
          <w:rtl/>
        </w:rPr>
        <w:t>172988</w:t>
      </w:r>
      <w:r>
        <w:rPr>
          <w:rFonts w:ascii="Times New Roman" w:hAnsi="Times New Roman"/>
          <w:color w:val="828282"/>
          <w:rtl/>
        </w:rPr>
        <w:t>הַ</w:t>
      </w:r>
      <w:r>
        <w:rPr>
          <w:color w:val="FF0000"/>
          <w:vertAlign w:val="superscript"/>
          <w:rtl/>
        </w:rPr>
        <w:t>172989</w:t>
      </w:r>
      <w:r>
        <w:rPr>
          <w:rFonts w:ascii="Times New Roman" w:hAnsi="Times New Roman"/>
          <w:color w:val="828282"/>
          <w:rtl/>
        </w:rPr>
        <w:t xml:space="preserve">מֶּ֡לֶךְ </w:t>
      </w:r>
    </w:p>
    <w:p>
      <w:pPr>
        <w:pStyle w:val="Hebrew"/>
      </w:pPr>
      <w:r>
        <w:rPr>
          <w:color w:val="828282"/>
        </w:rPr>
        <w:t xml:space="preserve">וְהִנֵּ֛ה כָּל־אִ֥ישׁ יִשְׂרָאֵ֖ל בָּאִ֣ים אֶל־הַמֶּ֑לֶךְ וַיֹּאמְר֣וּ אֶל־הַמֶּ֡לֶךְ מַדּוּעַ֩ גְּנָב֨וּךָ אַחֵ֜ינוּ אִ֣ישׁ יְהוּדָ֗ה וַיַּעֲבִ֨רוּ אֶת־הַמֶּ֤לֶךְ וְאֶת־בֵּיתֹו֙ אֶת־הַיַּרְדֵּ֔ן וְכָל־אַנְשֵׁ֥י דָוִ֖ד עִמֹּֽו׃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0d57672a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f6bf8955</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8cc59838</w:t>
            </w:r>
          </w:p>
        </w:tc>
        <w:tc>
          <w:tcPr>
            <w:tcW w:type="auto" w:w="1728"/>
          </w:tcPr>
          <w:p>
            <w:r>
              <w:t>tense</w:t>
            </w:r>
          </w:p>
        </w:tc>
        <w:tc>
          <w:tcPr>
            <w:tcW w:type="auto" w:w="1728"/>
          </w:tcPr>
          <w:p>
            <w:r>
              <w:t>verb</w:t>
            </w:r>
          </w:p>
        </w:tc>
        <w:tc>
          <w:tcPr>
            <w:tcW w:type="auto" w:w="1728"/>
          </w:tcPr>
          <w:p>
            <w:r>
              <w:t xml:space="preserve">יֹּאמְר֣וּ </w:t>
            </w:r>
          </w:p>
        </w:tc>
        <w:tc>
          <w:tcPr>
            <w:tcW w:type="auto" w:w="1728"/>
          </w:tcPr>
          <w:p>
            <w:r>
              <w:t>past</w:t>
            </w:r>
          </w:p>
        </w:tc>
      </w:tr>
    </w:tbl>
    <w:p>
      <w:r>
        <w:br/>
      </w:r>
    </w:p>
    <w:p>
      <w:pPr>
        <w:pStyle w:val="Reference"/>
      </w:pPr>
      <w:hyperlink r:id="rId2246">
        <w:r>
          <w:rPr/>
          <w:t>2_Samuel 19:42</w:t>
        </w:r>
      </w:hyperlink>
    </w:p>
    <w:p>
      <w:pPr>
        <w:pStyle w:val="Hebrew"/>
      </w:pPr>
      <w:r>
        <w:t xml:space="preserve">מַדּוּעַ֩ גְּנָב֨וּךָ אַחֵ֜ינוּ אִ֣ישׁ יְהוּדָ֗ה </w:t>
      </w:r>
    </w:p>
    <w:p>
      <w:pPr>
        <w:pStyle w:val="Hebrew"/>
      </w:pPr>
      <w:r>
        <w:rPr>
          <w:color w:val="FF0000"/>
          <w:vertAlign w:val="superscript"/>
          <w:rtl/>
        </w:rPr>
        <w:t>172990</w:t>
      </w:r>
      <w:r>
        <w:rPr>
          <w:rFonts w:ascii="Times New Roman" w:hAnsi="Times New Roman"/>
          <w:color w:val="828282"/>
          <w:rtl/>
        </w:rPr>
        <w:t xml:space="preserve">מַדּוּעַ֩ </w:t>
      </w:r>
      <w:r>
        <w:rPr>
          <w:color w:val="FF0000"/>
          <w:vertAlign w:val="superscript"/>
          <w:rtl/>
        </w:rPr>
        <w:t>172991</w:t>
      </w:r>
      <w:r>
        <w:rPr>
          <w:rFonts w:ascii="Times New Roman" w:hAnsi="Times New Roman"/>
          <w:color w:val="828282"/>
          <w:rtl/>
        </w:rPr>
        <w:t xml:space="preserve">גְּנָב֨וּךָ </w:t>
      </w:r>
      <w:r>
        <w:rPr>
          <w:color w:val="FF0000"/>
          <w:vertAlign w:val="superscript"/>
          <w:rtl/>
        </w:rPr>
        <w:t>172992</w:t>
      </w:r>
      <w:r>
        <w:rPr>
          <w:rFonts w:ascii="Times New Roman" w:hAnsi="Times New Roman"/>
          <w:color w:val="828282"/>
          <w:rtl/>
        </w:rPr>
        <w:t xml:space="preserve">אַחֵ֜ינוּ </w:t>
      </w:r>
      <w:r>
        <w:rPr>
          <w:color w:val="FF0000"/>
          <w:vertAlign w:val="superscript"/>
          <w:rtl/>
        </w:rPr>
        <w:t>172993</w:t>
      </w:r>
      <w:r>
        <w:rPr>
          <w:rFonts w:ascii="Times New Roman" w:hAnsi="Times New Roman"/>
          <w:color w:val="828282"/>
          <w:rtl/>
        </w:rPr>
        <w:t xml:space="preserve">אִ֣ישׁ </w:t>
      </w:r>
      <w:r>
        <w:rPr>
          <w:color w:val="FF0000"/>
          <w:vertAlign w:val="superscript"/>
          <w:rtl/>
        </w:rPr>
        <w:t>172994</w:t>
      </w:r>
      <w:r>
        <w:rPr>
          <w:rFonts w:ascii="Times New Roman" w:hAnsi="Times New Roman"/>
          <w:color w:val="828282"/>
          <w:rtl/>
        </w:rPr>
        <w:t xml:space="preserve">יְהוּדָ֗ה </w:t>
      </w:r>
    </w:p>
    <w:p>
      <w:pPr>
        <w:pStyle w:val="Hebrew"/>
      </w:pPr>
      <w:r>
        <w:rPr>
          <w:color w:val="828282"/>
        </w:rPr>
        <w:t xml:space="preserve">וְהִנֵּ֛ה כָּל־אִ֥ישׁ יִשְׂרָאֵ֖ל בָּאִ֣ים אֶל־הַמֶּ֑לֶךְ וַיֹּאמְר֣וּ אֶל־הַמֶּ֡לֶךְ מַדּוּעַ֩ גְּנָב֨וּךָ אַחֵ֜ינוּ אִ֣ישׁ יְהוּדָ֗ה וַיַּעֲבִ֨רוּ אֶת־הַמֶּ֤לֶךְ וְאֶת־בֵּיתֹו֙ אֶת־הַיַּרְדֵּ֔ן וְכָל־אַנְשֵׁ֥י דָוִ֖ד עִמֹּֽו׃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85263174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e43c27fc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f7fb6e6d</w:t>
            </w:r>
          </w:p>
        </w:tc>
        <w:tc>
          <w:tcPr>
            <w:tcW w:type="auto" w:w="1728"/>
          </w:tcPr>
          <w:p>
            <w:r>
              <w:t>tense</w:t>
            </w:r>
          </w:p>
        </w:tc>
        <w:tc>
          <w:tcPr>
            <w:tcW w:type="auto" w:w="1728"/>
          </w:tcPr>
          <w:p>
            <w:r>
              <w:t>verb</w:t>
            </w:r>
          </w:p>
        </w:tc>
        <w:tc>
          <w:tcPr>
            <w:tcW w:type="auto" w:w="1728"/>
          </w:tcPr>
          <w:p>
            <w:r>
              <w:t xml:space="preserve">גְּנָב֨וּךָ </w:t>
            </w:r>
          </w:p>
        </w:tc>
        <w:tc>
          <w:tcPr>
            <w:tcW w:type="auto" w:w="1728"/>
          </w:tcPr>
          <w:p>
            <w:r>
              <w:t>past</w:t>
            </w:r>
          </w:p>
        </w:tc>
      </w:tr>
    </w:tbl>
    <w:p>
      <w:r>
        <w:br/>
      </w:r>
    </w:p>
    <w:p>
      <w:pPr>
        <w:pStyle w:val="Reference"/>
      </w:pPr>
      <w:hyperlink r:id="rId2247">
        <w:r>
          <w:rPr/>
          <w:t>2_Samuel 20:2</w:t>
        </w:r>
      </w:hyperlink>
    </w:p>
    <w:p>
      <w:pPr>
        <w:pStyle w:val="Hebrew"/>
      </w:pPr>
      <w:r>
        <w:t xml:space="preserve">וְאִ֤ישׁ יְהוּדָה֙ דָּבְק֣וּ בְמַלְכָּ֔ם מִן־הַיַּרְדֵּ֖ן וְעַד־יְרוּשָׁלִָֽם׃ </w:t>
      </w:r>
    </w:p>
    <w:p>
      <w:pPr>
        <w:pStyle w:val="Hebrew"/>
      </w:pPr>
      <w:r>
        <w:rPr>
          <w:color w:val="FF0000"/>
          <w:vertAlign w:val="superscript"/>
          <w:rtl/>
        </w:rPr>
        <w:t>173134</w:t>
      </w:r>
      <w:r>
        <w:rPr>
          <w:rFonts w:ascii="Times New Roman" w:hAnsi="Times New Roman"/>
          <w:color w:val="828282"/>
          <w:rtl/>
        </w:rPr>
        <w:t>וְ</w:t>
      </w:r>
      <w:r>
        <w:rPr>
          <w:color w:val="FF0000"/>
          <w:vertAlign w:val="superscript"/>
          <w:rtl/>
        </w:rPr>
        <w:t>173135</w:t>
      </w:r>
      <w:r>
        <w:rPr>
          <w:rFonts w:ascii="Times New Roman" w:hAnsi="Times New Roman"/>
          <w:color w:val="828282"/>
          <w:rtl/>
        </w:rPr>
        <w:t xml:space="preserve">אִ֤ישׁ </w:t>
      </w:r>
      <w:r>
        <w:rPr>
          <w:color w:val="FF0000"/>
          <w:vertAlign w:val="superscript"/>
          <w:rtl/>
        </w:rPr>
        <w:t>173136</w:t>
      </w:r>
      <w:r>
        <w:rPr>
          <w:rFonts w:ascii="Times New Roman" w:hAnsi="Times New Roman"/>
          <w:color w:val="828282"/>
          <w:rtl/>
        </w:rPr>
        <w:t xml:space="preserve">יְהוּדָה֙ </w:t>
      </w:r>
      <w:r>
        <w:rPr>
          <w:color w:val="FF0000"/>
          <w:vertAlign w:val="superscript"/>
          <w:rtl/>
        </w:rPr>
        <w:t>173137</w:t>
      </w:r>
      <w:r>
        <w:rPr>
          <w:rFonts w:ascii="Times New Roman" w:hAnsi="Times New Roman"/>
          <w:color w:val="828282"/>
          <w:rtl/>
        </w:rPr>
        <w:t xml:space="preserve">דָּבְק֣וּ </w:t>
      </w:r>
      <w:r>
        <w:rPr>
          <w:color w:val="FF0000"/>
          <w:vertAlign w:val="superscript"/>
          <w:rtl/>
        </w:rPr>
        <w:t>173138</w:t>
      </w:r>
      <w:r>
        <w:rPr>
          <w:rFonts w:ascii="Times New Roman" w:hAnsi="Times New Roman"/>
          <w:color w:val="828282"/>
          <w:rtl/>
        </w:rPr>
        <w:t>בְ</w:t>
      </w:r>
      <w:r>
        <w:rPr>
          <w:color w:val="FF0000"/>
          <w:vertAlign w:val="superscript"/>
          <w:rtl/>
        </w:rPr>
        <w:t>173139</w:t>
      </w:r>
      <w:r>
        <w:rPr>
          <w:rFonts w:ascii="Times New Roman" w:hAnsi="Times New Roman"/>
          <w:color w:val="828282"/>
          <w:rtl/>
        </w:rPr>
        <w:t xml:space="preserve">מַלְכָּ֔ם </w:t>
      </w:r>
      <w:r>
        <w:rPr>
          <w:color w:val="FF0000"/>
          <w:vertAlign w:val="superscript"/>
          <w:rtl/>
        </w:rPr>
        <w:t>173140</w:t>
      </w:r>
      <w:r>
        <w:rPr>
          <w:rFonts w:ascii="Times New Roman" w:hAnsi="Times New Roman"/>
          <w:color w:val="828282"/>
          <w:rtl/>
        </w:rPr>
        <w:t>מִן־</w:t>
      </w:r>
      <w:r>
        <w:rPr>
          <w:color w:val="FF0000"/>
          <w:vertAlign w:val="superscript"/>
          <w:rtl/>
        </w:rPr>
        <w:t>173141</w:t>
      </w:r>
      <w:r>
        <w:rPr>
          <w:rFonts w:ascii="Times New Roman" w:hAnsi="Times New Roman"/>
          <w:color w:val="828282"/>
          <w:rtl/>
        </w:rPr>
        <w:t>הַ</w:t>
      </w:r>
      <w:r>
        <w:rPr>
          <w:color w:val="FF0000"/>
          <w:vertAlign w:val="superscript"/>
          <w:rtl/>
        </w:rPr>
        <w:t>173142</w:t>
      </w:r>
      <w:r>
        <w:rPr>
          <w:rFonts w:ascii="Times New Roman" w:hAnsi="Times New Roman"/>
          <w:color w:val="828282"/>
          <w:rtl/>
        </w:rPr>
        <w:t xml:space="preserve">יַּרְדֵּ֖ן </w:t>
      </w:r>
      <w:r>
        <w:rPr>
          <w:color w:val="FF0000"/>
          <w:vertAlign w:val="superscript"/>
          <w:rtl/>
        </w:rPr>
        <w:t>173143</w:t>
      </w:r>
      <w:r>
        <w:rPr>
          <w:rFonts w:ascii="Times New Roman" w:hAnsi="Times New Roman"/>
          <w:color w:val="828282"/>
          <w:rtl/>
        </w:rPr>
        <w:t>וְ</w:t>
      </w:r>
      <w:r>
        <w:rPr>
          <w:color w:val="FF0000"/>
          <w:vertAlign w:val="superscript"/>
          <w:rtl/>
        </w:rPr>
        <w:t>173144</w:t>
      </w:r>
      <w:r>
        <w:rPr>
          <w:rFonts w:ascii="Times New Roman" w:hAnsi="Times New Roman"/>
          <w:color w:val="828282"/>
          <w:rtl/>
        </w:rPr>
        <w:t>עַד־</w:t>
      </w:r>
      <w:r>
        <w:rPr>
          <w:color w:val="FF0000"/>
          <w:vertAlign w:val="superscript"/>
          <w:rtl/>
        </w:rPr>
        <w:t>173145</w:t>
      </w:r>
      <w:r>
        <w:rPr>
          <w:rFonts w:ascii="Times New Roman" w:hAnsi="Times New Roman"/>
          <w:color w:val="828282"/>
          <w:rtl/>
        </w:rPr>
        <w:t xml:space="preserve">יְרוּשָׁלִָֽם׃ </w:t>
      </w:r>
    </w:p>
    <w:p>
      <w:pPr>
        <w:pStyle w:val="Hebrew"/>
      </w:pPr>
      <w:r>
        <w:rPr>
          <w:color w:val="828282"/>
        </w:rPr>
        <w:t xml:space="preserve">וַיַּ֜עַל כָּל־אִ֤ישׁ יִשְׂרָאֵל֙ מֵאַחֲרֵ֣י דָוִ֔ד אַחֲרֵ֖י שֶׁ֣בַע בֶּן־בִּכְרִ֑י וְאִ֤ישׁ יְהוּדָה֙ דָּבְק֣וּ בְמַלְכָּ֔ם מִן־הַיַּרְדֵּ֖ן וְעַד־יְרוּשָׁלִָֽם׃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0293abce</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3aaaccaf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edbed978</w:t>
            </w:r>
          </w:p>
        </w:tc>
        <w:tc>
          <w:tcPr>
            <w:tcW w:type="auto" w:w="1728"/>
          </w:tcPr>
          <w:p>
            <w:r>
              <w:t>tense</w:t>
            </w:r>
          </w:p>
        </w:tc>
        <w:tc>
          <w:tcPr>
            <w:tcW w:type="auto" w:w="1728"/>
          </w:tcPr>
          <w:p>
            <w:r>
              <w:t>verb</w:t>
            </w:r>
          </w:p>
        </w:tc>
        <w:tc>
          <w:tcPr>
            <w:tcW w:type="auto" w:w="1728"/>
          </w:tcPr>
          <w:p>
            <w:r>
              <w:t xml:space="preserve">דָּבְק֣וּ </w:t>
            </w:r>
          </w:p>
        </w:tc>
        <w:tc>
          <w:tcPr>
            <w:tcW w:type="auto" w:w="1728"/>
          </w:tcPr>
          <w:p>
            <w:r>
              <w:t>past</w:t>
            </w:r>
          </w:p>
        </w:tc>
      </w:tr>
    </w:tbl>
    <w:p>
      <w:r>
        <w:br/>
      </w:r>
    </w:p>
    <w:p>
      <w:pPr>
        <w:pStyle w:val="Reference"/>
      </w:pPr>
      <w:hyperlink r:id="rId2248">
        <w:r>
          <w:rPr/>
          <w:t>2_Samuel 20:3</w:t>
        </w:r>
      </w:hyperlink>
    </w:p>
    <w:p>
      <w:pPr>
        <w:pStyle w:val="Hebrew"/>
      </w:pPr>
      <w:r>
        <w:t xml:space="preserve">וַֽיְכַלְכְּלֵ֔ם </w:t>
      </w:r>
    </w:p>
    <w:p>
      <w:pPr>
        <w:pStyle w:val="Hebrew"/>
      </w:pPr>
      <w:r>
        <w:rPr>
          <w:color w:val="FF0000"/>
          <w:vertAlign w:val="superscript"/>
          <w:rtl/>
        </w:rPr>
        <w:t>173170</w:t>
      </w:r>
      <w:r>
        <w:rPr>
          <w:rFonts w:ascii="Times New Roman" w:hAnsi="Times New Roman"/>
          <w:color w:val="828282"/>
          <w:rtl/>
        </w:rPr>
        <w:t>וַֽ</w:t>
      </w:r>
      <w:r>
        <w:rPr>
          <w:color w:val="FF0000"/>
          <w:vertAlign w:val="superscript"/>
          <w:rtl/>
        </w:rPr>
        <w:t>173171</w:t>
      </w:r>
      <w:r>
        <w:rPr>
          <w:rFonts w:ascii="Times New Roman" w:hAnsi="Times New Roman"/>
          <w:color w:val="828282"/>
          <w:rtl/>
        </w:rPr>
        <w:t xml:space="preserve">יְכַלְכְּלֵ֔ם </w:t>
      </w:r>
    </w:p>
    <w:p>
      <w:pPr>
        <w:pStyle w:val="Hebrew"/>
      </w:pPr>
      <w:r>
        <w:rPr>
          <w:color w:val="828282"/>
        </w:rPr>
        <w:t xml:space="preserve">וַיָּבֹ֨א דָוִ֣ד אֶל־בֵּיתֹו֮ יְרֽוּשָׁלִַם֒ וַיִּקַּ֣ח הַמֶּ֡לֶךְ אֵ֣ת עֶֽשֶׂר־נָשִׁ֣ים׀ פִּלַגְשִׁ֡ים אֲשֶׁ֣ר הִנִּיחַ֩ לִשְׁמֹ֨ר הַבַּ֜יִת וַֽיִּתְּנֵ֤ם בֵּית־מִשְׁמֶ֨רֶת֙ וַֽיְכַלְכְּלֵ֔ם וַאֲלֵיהֶ֖ם לֹא־בָ֑א וַתִּהְיֶ֧ינָה צְרֻרֹ֛ות עַד־יֹ֥ום מֻתָ֖ן אַלְמְנ֥וּת חַיּֽוּת׃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619bc21a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acea69e6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01d56c05</w:t>
            </w:r>
          </w:p>
        </w:tc>
        <w:tc>
          <w:tcPr>
            <w:tcW w:type="auto" w:w="1728"/>
          </w:tcPr>
          <w:p>
            <w:r>
              <w:t>tense</w:t>
            </w:r>
          </w:p>
        </w:tc>
        <w:tc>
          <w:tcPr>
            <w:tcW w:type="auto" w:w="1728"/>
          </w:tcPr>
          <w:p>
            <w:r>
              <w:t>verb</w:t>
            </w:r>
          </w:p>
        </w:tc>
        <w:tc>
          <w:tcPr>
            <w:tcW w:type="auto" w:w="1728"/>
          </w:tcPr>
          <w:p>
            <w:r>
              <w:t xml:space="preserve">יְכַלְכְּלֵ֔ם </w:t>
            </w:r>
          </w:p>
        </w:tc>
        <w:tc>
          <w:tcPr>
            <w:tcW w:type="auto" w:w="1728"/>
          </w:tcPr>
          <w:p>
            <w:r>
              <w:t>past</w:t>
            </w:r>
          </w:p>
        </w:tc>
      </w:tr>
    </w:tbl>
    <w:p>
      <w:r>
        <w:br/>
      </w:r>
    </w:p>
    <w:p>
      <w:pPr>
        <w:pStyle w:val="Reference"/>
      </w:pPr>
      <w:hyperlink r:id="rId2249">
        <w:r>
          <w:rPr/>
          <w:t>2_Samuel 20:9</w:t>
        </w:r>
      </w:hyperlink>
    </w:p>
    <w:p>
      <w:pPr>
        <w:pStyle w:val="Hebrew"/>
      </w:pPr>
      <w:r>
        <w:t xml:space="preserve">וַיֹּ֤אמֶר יֹואָב֙ לַעֲמָשָׂ֔א </w:t>
      </w:r>
    </w:p>
    <w:p>
      <w:pPr>
        <w:pStyle w:val="Hebrew"/>
      </w:pPr>
      <w:r>
        <w:rPr>
          <w:color w:val="FF0000"/>
          <w:vertAlign w:val="superscript"/>
          <w:rtl/>
        </w:rPr>
        <w:t>173302</w:t>
      </w:r>
      <w:r>
        <w:rPr>
          <w:rFonts w:ascii="Times New Roman" w:hAnsi="Times New Roman"/>
          <w:color w:val="828282"/>
          <w:rtl/>
        </w:rPr>
        <w:t>וַ</w:t>
      </w:r>
      <w:r>
        <w:rPr>
          <w:color w:val="FF0000"/>
          <w:vertAlign w:val="superscript"/>
          <w:rtl/>
        </w:rPr>
        <w:t>173303</w:t>
      </w:r>
      <w:r>
        <w:rPr>
          <w:rFonts w:ascii="Times New Roman" w:hAnsi="Times New Roman"/>
          <w:color w:val="828282"/>
          <w:rtl/>
        </w:rPr>
        <w:t xml:space="preserve">יֹּ֤אמֶר </w:t>
      </w:r>
      <w:r>
        <w:rPr>
          <w:color w:val="FF0000"/>
          <w:vertAlign w:val="superscript"/>
          <w:rtl/>
        </w:rPr>
        <w:t>173304</w:t>
      </w:r>
      <w:r>
        <w:rPr>
          <w:rFonts w:ascii="Times New Roman" w:hAnsi="Times New Roman"/>
          <w:color w:val="828282"/>
          <w:rtl/>
        </w:rPr>
        <w:t xml:space="preserve">יֹואָב֙ </w:t>
      </w:r>
      <w:r>
        <w:rPr>
          <w:color w:val="FF0000"/>
          <w:vertAlign w:val="superscript"/>
          <w:rtl/>
        </w:rPr>
        <w:t>173305</w:t>
      </w:r>
      <w:r>
        <w:rPr>
          <w:rFonts w:ascii="Times New Roman" w:hAnsi="Times New Roman"/>
          <w:color w:val="828282"/>
          <w:rtl/>
        </w:rPr>
        <w:t>לַ</w:t>
      </w:r>
      <w:r>
        <w:rPr>
          <w:color w:val="FF0000"/>
          <w:vertAlign w:val="superscript"/>
          <w:rtl/>
        </w:rPr>
        <w:t>173306</w:t>
      </w:r>
      <w:r>
        <w:rPr>
          <w:rFonts w:ascii="Times New Roman" w:hAnsi="Times New Roman"/>
          <w:color w:val="828282"/>
          <w:rtl/>
        </w:rPr>
        <w:t xml:space="preserve">עֲמָשָׂ֔א </w:t>
      </w:r>
    </w:p>
    <w:p>
      <w:pPr>
        <w:pStyle w:val="Hebrew"/>
      </w:pPr>
      <w:r>
        <w:rPr>
          <w:color w:val="828282"/>
        </w:rPr>
        <w:t xml:space="preserve">וַיֹּ֤אמֶר יֹואָב֙ לַעֲמָשָׂ֔א הֲשָׁלֹ֥ום אַתָּ֖ה אָחִ֑י וַתֹּ֜חֶז יַד־יְמִ֥ין יֹואָ֛ב בִּזְקַ֥ן עֲמָשָׂ֖א לִנְשָׁק־לֹֽו׃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aaec11d7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32401bc1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b8a471ae</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250">
        <w:r>
          <w:rPr/>
          <w:t>2_Samuel 20:16</w:t>
        </w:r>
      </w:hyperlink>
    </w:p>
    <w:p>
      <w:pPr>
        <w:pStyle w:val="Hebrew"/>
      </w:pPr>
      <w:r>
        <w:t xml:space="preserve">שִׁמְע֤וּ </w:t>
      </w:r>
    </w:p>
    <w:p>
      <w:pPr>
        <w:pStyle w:val="Hebrew"/>
      </w:pPr>
      <w:r>
        <w:rPr>
          <w:color w:val="FF0000"/>
          <w:vertAlign w:val="superscript"/>
          <w:rtl/>
        </w:rPr>
        <w:t>173498</w:t>
      </w:r>
      <w:r>
        <w:rPr>
          <w:rFonts w:ascii="Times New Roman" w:hAnsi="Times New Roman"/>
          <w:color w:val="828282"/>
          <w:rtl/>
        </w:rPr>
        <w:t xml:space="preserve">שִׁמְע֤וּ </w:t>
      </w:r>
    </w:p>
    <w:p>
      <w:pPr>
        <w:pStyle w:val="Hebrew"/>
      </w:pPr>
      <w:r>
        <w:rPr>
          <w:color w:val="828282"/>
        </w:rPr>
        <w:t xml:space="preserve">וַתִּקְרָ֛א אִשָּׁ֥ה חֲכָמָ֖ה מִן־הָעִ֑יר שִׁמְע֤וּ שִׁמְעוּ֙ אִמְרוּ־נָ֣א אֶל־יֹואָ֔ב קְרַ֣ב עַד־הֵ֔נָּה וַאֲדַבְּרָ֖ה אֵלֶֽיךָ׃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9d3bb9c0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5b0929c3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0032fdf1</w:t>
            </w:r>
          </w:p>
        </w:tc>
        <w:tc>
          <w:tcPr>
            <w:tcW w:type="auto" w:w="1728"/>
          </w:tcPr>
          <w:p>
            <w:r>
              <w:t>tense</w:t>
            </w:r>
          </w:p>
        </w:tc>
        <w:tc>
          <w:tcPr>
            <w:tcW w:type="auto" w:w="1728"/>
          </w:tcPr>
          <w:p>
            <w:r>
              <w:t>verb</w:t>
            </w:r>
          </w:p>
        </w:tc>
        <w:tc>
          <w:tcPr>
            <w:tcW w:type="auto" w:w="1728"/>
          </w:tcPr>
          <w:p>
            <w:r>
              <w:t xml:space="preserve">שִׁמְע֤וּ </w:t>
            </w:r>
          </w:p>
        </w:tc>
        <w:tc>
          <w:tcPr>
            <w:tcW w:type="auto" w:w="1728"/>
          </w:tcPr>
          <w:p>
            <w:r>
              <w:t>impv</w:t>
            </w:r>
          </w:p>
        </w:tc>
      </w:tr>
    </w:tbl>
    <w:p>
      <w:r>
        <w:br/>
      </w:r>
    </w:p>
    <w:p>
      <w:pPr>
        <w:pStyle w:val="Reference"/>
      </w:pPr>
      <w:hyperlink r:id="rId2251">
        <w:r>
          <w:rPr/>
          <w:t>2_Samuel 20:21</w:t>
        </w:r>
      </w:hyperlink>
    </w:p>
    <w:p>
      <w:pPr>
        <w:pStyle w:val="Hebrew"/>
      </w:pPr>
      <w:r>
        <w:t xml:space="preserve">וַתֹּ֤אמֶר הָֽאִשָּׁה֙ אֶל־יֹואָ֔ב </w:t>
      </w:r>
    </w:p>
    <w:p>
      <w:pPr>
        <w:pStyle w:val="Hebrew"/>
      </w:pPr>
      <w:r>
        <w:rPr>
          <w:color w:val="FF0000"/>
          <w:vertAlign w:val="superscript"/>
          <w:rtl/>
        </w:rPr>
        <w:t>173611</w:t>
      </w:r>
      <w:r>
        <w:rPr>
          <w:rFonts w:ascii="Times New Roman" w:hAnsi="Times New Roman"/>
          <w:color w:val="828282"/>
          <w:rtl/>
        </w:rPr>
        <w:t>וַ</w:t>
      </w:r>
      <w:r>
        <w:rPr>
          <w:color w:val="FF0000"/>
          <w:vertAlign w:val="superscript"/>
          <w:rtl/>
        </w:rPr>
        <w:t>173612</w:t>
      </w:r>
      <w:r>
        <w:rPr>
          <w:rFonts w:ascii="Times New Roman" w:hAnsi="Times New Roman"/>
          <w:color w:val="828282"/>
          <w:rtl/>
        </w:rPr>
        <w:t xml:space="preserve">תֹּ֤אמֶר </w:t>
      </w:r>
      <w:r>
        <w:rPr>
          <w:color w:val="FF0000"/>
          <w:vertAlign w:val="superscript"/>
          <w:rtl/>
        </w:rPr>
        <w:t>173613</w:t>
      </w:r>
      <w:r>
        <w:rPr>
          <w:rFonts w:ascii="Times New Roman" w:hAnsi="Times New Roman"/>
          <w:color w:val="828282"/>
          <w:rtl/>
        </w:rPr>
        <w:t>הָֽ</w:t>
      </w:r>
      <w:r>
        <w:rPr>
          <w:color w:val="FF0000"/>
          <w:vertAlign w:val="superscript"/>
          <w:rtl/>
        </w:rPr>
        <w:t>173614</w:t>
      </w:r>
      <w:r>
        <w:rPr>
          <w:rFonts w:ascii="Times New Roman" w:hAnsi="Times New Roman"/>
          <w:color w:val="828282"/>
          <w:rtl/>
        </w:rPr>
        <w:t xml:space="preserve">אִשָּׁה֙ </w:t>
      </w:r>
      <w:r>
        <w:rPr>
          <w:color w:val="FF0000"/>
          <w:vertAlign w:val="superscript"/>
          <w:rtl/>
        </w:rPr>
        <w:t>173615</w:t>
      </w:r>
      <w:r>
        <w:rPr>
          <w:rFonts w:ascii="Times New Roman" w:hAnsi="Times New Roman"/>
          <w:color w:val="828282"/>
          <w:rtl/>
        </w:rPr>
        <w:t>אֶל־</w:t>
      </w:r>
      <w:r>
        <w:rPr>
          <w:color w:val="FF0000"/>
          <w:vertAlign w:val="superscript"/>
          <w:rtl/>
        </w:rPr>
        <w:t>173616</w:t>
      </w:r>
      <w:r>
        <w:rPr>
          <w:rFonts w:ascii="Times New Roman" w:hAnsi="Times New Roman"/>
          <w:color w:val="828282"/>
          <w:rtl/>
        </w:rPr>
        <w:t xml:space="preserve">יֹואָ֔ב </w:t>
      </w:r>
    </w:p>
    <w:p>
      <w:pPr>
        <w:pStyle w:val="Hebrew"/>
      </w:pPr>
      <w:r>
        <w:rPr>
          <w:color w:val="828282"/>
        </w:rPr>
        <w:t xml:space="preserve">לֹא־כֵ֣ן הַדָּבָ֗ר כִּ֡י אִישׁ֩ מֵהַ֨ר אֶפְרַ֜יִם שֶׁ֧בַע בֶּן־בִּכְרִ֣י שְׁמֹ֗ו נָשָׂ֤א יָדֹו֙ בַּמֶּ֣לֶךְ בְּדָוִ֔ד תְּנֽוּ־אֹתֹ֣ו לְבַדֹּ֔ו וְאֵלְכָ֖ה מֵעַ֣ל הָעִ֑יר וַתֹּ֤אמֶר הָֽאִשָּׁה֙ אֶל־יֹואָ֔ב הִנֵּ֥ה רֹאשֹׁ֛ו מֻשְׁלָ֥ךְ אֵלֶ֖יךָ בְּעַ֥ד הַחֹומָֽה׃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99ee4fcc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3b96fe37</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00d5b6d6</w:t>
            </w:r>
          </w:p>
        </w:tc>
        <w:tc>
          <w:tcPr>
            <w:tcW w:type="auto" w:w="1728"/>
          </w:tcPr>
          <w:p>
            <w:r>
              <w:t>tense</w:t>
            </w:r>
          </w:p>
        </w:tc>
        <w:tc>
          <w:tcPr>
            <w:tcW w:type="auto" w:w="1728"/>
          </w:tcPr>
          <w:p>
            <w:r>
              <w:t>verb</w:t>
            </w:r>
          </w:p>
        </w:tc>
        <w:tc>
          <w:tcPr>
            <w:tcW w:type="auto" w:w="1728"/>
          </w:tcPr>
          <w:p>
            <w:r>
              <w:t xml:space="preserve">תֹּ֤אמֶר </w:t>
            </w:r>
          </w:p>
        </w:tc>
        <w:tc>
          <w:tcPr>
            <w:tcW w:type="auto" w:w="1728"/>
          </w:tcPr>
          <w:p>
            <w:r>
              <w:t>past</w:t>
            </w:r>
          </w:p>
        </w:tc>
      </w:tr>
    </w:tbl>
    <w:p>
      <w:r>
        <w:br/>
      </w:r>
    </w:p>
    <w:p>
      <w:pPr>
        <w:pStyle w:val="Reference"/>
      </w:pPr>
      <w:hyperlink r:id="rId2252">
        <w:r>
          <w:rPr/>
          <w:t>2_Samuel 20:22</w:t>
        </w:r>
      </w:hyperlink>
    </w:p>
    <w:p>
      <w:pPr>
        <w:pStyle w:val="Hebrew"/>
      </w:pPr>
      <w:r>
        <w:t xml:space="preserve">וַיָּפֻ֥צוּ מֵֽעַל־הָעִ֖יר </w:t>
      </w:r>
    </w:p>
    <w:p>
      <w:pPr>
        <w:pStyle w:val="Hebrew"/>
      </w:pPr>
      <w:r>
        <w:rPr>
          <w:color w:val="FF0000"/>
          <w:vertAlign w:val="superscript"/>
          <w:rtl/>
        </w:rPr>
        <w:t>173650</w:t>
      </w:r>
      <w:r>
        <w:rPr>
          <w:rFonts w:ascii="Times New Roman" w:hAnsi="Times New Roman"/>
          <w:color w:val="828282"/>
          <w:rtl/>
        </w:rPr>
        <w:t>וַ</w:t>
      </w:r>
      <w:r>
        <w:rPr>
          <w:color w:val="FF0000"/>
          <w:vertAlign w:val="superscript"/>
          <w:rtl/>
        </w:rPr>
        <w:t>173651</w:t>
      </w:r>
      <w:r>
        <w:rPr>
          <w:rFonts w:ascii="Times New Roman" w:hAnsi="Times New Roman"/>
          <w:color w:val="828282"/>
          <w:rtl/>
        </w:rPr>
        <w:t xml:space="preserve">יָּפֻ֥צוּ </w:t>
      </w:r>
      <w:r>
        <w:rPr>
          <w:color w:val="FF0000"/>
          <w:vertAlign w:val="superscript"/>
          <w:rtl/>
        </w:rPr>
        <w:t>173652</w:t>
      </w:r>
      <w:r>
        <w:rPr>
          <w:rFonts w:ascii="Times New Roman" w:hAnsi="Times New Roman"/>
          <w:color w:val="828282"/>
          <w:rtl/>
        </w:rPr>
        <w:t>מֵֽ</w:t>
      </w:r>
      <w:r>
        <w:rPr>
          <w:color w:val="FF0000"/>
          <w:vertAlign w:val="superscript"/>
          <w:rtl/>
        </w:rPr>
        <w:t>173653</w:t>
      </w:r>
      <w:r>
        <w:rPr>
          <w:rFonts w:ascii="Times New Roman" w:hAnsi="Times New Roman"/>
          <w:color w:val="828282"/>
          <w:rtl/>
        </w:rPr>
        <w:t>עַל־</w:t>
      </w:r>
      <w:r>
        <w:rPr>
          <w:color w:val="FF0000"/>
          <w:vertAlign w:val="superscript"/>
          <w:rtl/>
        </w:rPr>
        <w:t>173654</w:t>
      </w:r>
      <w:r>
        <w:rPr>
          <w:rFonts w:ascii="Times New Roman" w:hAnsi="Times New Roman"/>
          <w:color w:val="828282"/>
          <w:rtl/>
        </w:rPr>
        <w:t>הָ</w:t>
      </w:r>
      <w:r>
        <w:rPr>
          <w:color w:val="FF0000"/>
          <w:vertAlign w:val="superscript"/>
          <w:rtl/>
        </w:rPr>
        <w:t>173655</w:t>
      </w:r>
      <w:r>
        <w:rPr>
          <w:rFonts w:ascii="Times New Roman" w:hAnsi="Times New Roman"/>
          <w:color w:val="828282"/>
          <w:rtl/>
        </w:rPr>
        <w:t xml:space="preserve">עִ֖יר </w:t>
      </w:r>
    </w:p>
    <w:p>
      <w:pPr>
        <w:pStyle w:val="Hebrew"/>
      </w:pPr>
      <w:r>
        <w:rPr>
          <w:color w:val="828282"/>
        </w:rPr>
        <w:t xml:space="preserve">וַתָּבֹוא֩ הָאִשָּׁ֨ה אֶל־כָּל־הָעָ֜ם בְּחָכְמָתָ֗הּ וַֽיִּכְרְת֞וּ אֶת־רֹ֨אשׁ שֶׁ֤בַע בֶּן־בִּכְרִי֙ וַיַּשְׁלִ֣כוּ אֶל־יֹואָ֔ב וַיִּתְקַע֙ בַּשֹּׁופָ֔ר וַיָּפֻ֥צוּ מֵֽעַל־הָעִ֖יר אִ֣ישׁ לְאֹהָלָ֑יו וְיֹואָ֛ב שָׁ֥ב יְרוּשָׁלִַ֖ם אֶל־הַמֶּֽלֶךְ׃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0270f2c2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886f158a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0bbedd21</w:t>
            </w:r>
          </w:p>
        </w:tc>
        <w:tc>
          <w:tcPr>
            <w:tcW w:type="auto" w:w="1728"/>
          </w:tcPr>
          <w:p>
            <w:r>
              <w:t>tense</w:t>
            </w:r>
          </w:p>
        </w:tc>
        <w:tc>
          <w:tcPr>
            <w:tcW w:type="auto" w:w="1728"/>
          </w:tcPr>
          <w:p>
            <w:r>
              <w:t>verb</w:t>
            </w:r>
          </w:p>
        </w:tc>
        <w:tc>
          <w:tcPr>
            <w:tcW w:type="auto" w:w="1728"/>
          </w:tcPr>
          <w:p>
            <w:r>
              <w:t xml:space="preserve">יָּפֻ֥צוּ </w:t>
            </w:r>
          </w:p>
        </w:tc>
        <w:tc>
          <w:tcPr>
            <w:tcW w:type="auto" w:w="1728"/>
          </w:tcPr>
          <w:p>
            <w:r>
              <w:t>past</w:t>
            </w:r>
          </w:p>
        </w:tc>
      </w:tr>
    </w:tbl>
    <w:p>
      <w:r>
        <w:br/>
      </w:r>
    </w:p>
    <w:p>
      <w:pPr>
        <w:pStyle w:val="Reference"/>
      </w:pPr>
      <w:hyperlink r:id="rId2252">
        <w:r>
          <w:rPr/>
          <w:t>2_Samuel 20:22</w:t>
        </w:r>
      </w:hyperlink>
    </w:p>
    <w:p>
      <w:pPr>
        <w:pStyle w:val="Hebrew"/>
      </w:pPr>
      <w:r>
        <w:t xml:space="preserve">וְיֹואָ֛ב שָׁ֥ב יְרוּשָׁלִַ֖ם אֶל־הַמֶּֽלֶךְ׃ ס </w:t>
      </w:r>
    </w:p>
    <w:p>
      <w:pPr>
        <w:pStyle w:val="Hebrew"/>
      </w:pPr>
      <w:r>
        <w:rPr>
          <w:color w:val="FF0000"/>
          <w:vertAlign w:val="superscript"/>
          <w:rtl/>
        </w:rPr>
        <w:t>173659</w:t>
      </w:r>
      <w:r>
        <w:rPr>
          <w:rFonts w:ascii="Times New Roman" w:hAnsi="Times New Roman"/>
          <w:color w:val="828282"/>
          <w:rtl/>
        </w:rPr>
        <w:t>וְ</w:t>
      </w:r>
      <w:r>
        <w:rPr>
          <w:color w:val="FF0000"/>
          <w:vertAlign w:val="superscript"/>
          <w:rtl/>
        </w:rPr>
        <w:t>173660</w:t>
      </w:r>
      <w:r>
        <w:rPr>
          <w:rFonts w:ascii="Times New Roman" w:hAnsi="Times New Roman"/>
          <w:color w:val="828282"/>
          <w:rtl/>
        </w:rPr>
        <w:t xml:space="preserve">יֹואָ֛ב </w:t>
      </w:r>
      <w:r>
        <w:rPr>
          <w:color w:val="FF0000"/>
          <w:vertAlign w:val="superscript"/>
          <w:rtl/>
        </w:rPr>
        <w:t>173661</w:t>
      </w:r>
      <w:r>
        <w:rPr>
          <w:rFonts w:ascii="Times New Roman" w:hAnsi="Times New Roman"/>
          <w:color w:val="828282"/>
          <w:rtl/>
        </w:rPr>
        <w:t xml:space="preserve">שָׁ֥ב </w:t>
      </w:r>
      <w:r>
        <w:rPr>
          <w:color w:val="FF0000"/>
          <w:vertAlign w:val="superscript"/>
          <w:rtl/>
        </w:rPr>
        <w:t>173662</w:t>
      </w:r>
      <w:r>
        <w:rPr>
          <w:rFonts w:ascii="Times New Roman" w:hAnsi="Times New Roman"/>
          <w:color w:val="828282"/>
          <w:rtl/>
        </w:rPr>
        <w:t xml:space="preserve">יְרוּשָׁלִַ֖ם </w:t>
      </w:r>
      <w:r>
        <w:rPr>
          <w:color w:val="FF0000"/>
          <w:vertAlign w:val="superscript"/>
          <w:rtl/>
        </w:rPr>
        <w:t>173663</w:t>
      </w:r>
      <w:r>
        <w:rPr>
          <w:rFonts w:ascii="Times New Roman" w:hAnsi="Times New Roman"/>
          <w:color w:val="828282"/>
          <w:rtl/>
        </w:rPr>
        <w:t>אֶל־</w:t>
      </w:r>
      <w:r>
        <w:rPr>
          <w:color w:val="FF0000"/>
          <w:vertAlign w:val="superscript"/>
          <w:rtl/>
        </w:rPr>
        <w:t>173664</w:t>
      </w:r>
      <w:r>
        <w:rPr>
          <w:rFonts w:ascii="Times New Roman" w:hAnsi="Times New Roman"/>
          <w:color w:val="828282"/>
          <w:rtl/>
        </w:rPr>
        <w:t>הַ</w:t>
      </w:r>
      <w:r>
        <w:rPr>
          <w:color w:val="FF0000"/>
          <w:vertAlign w:val="superscript"/>
          <w:rtl/>
        </w:rPr>
        <w:t>173665</w:t>
      </w:r>
      <w:r>
        <w:rPr>
          <w:rFonts w:ascii="Times New Roman" w:hAnsi="Times New Roman"/>
          <w:color w:val="828282"/>
          <w:rtl/>
        </w:rPr>
        <w:t xml:space="preserve">מֶּֽלֶךְ׃ ס </w:t>
      </w:r>
    </w:p>
    <w:p>
      <w:pPr>
        <w:pStyle w:val="Hebrew"/>
      </w:pPr>
      <w:r>
        <w:rPr>
          <w:color w:val="828282"/>
        </w:rPr>
        <w:t xml:space="preserve">וַתָּבֹוא֩ הָאִשָּׁ֨ה אֶל־כָּל־הָעָ֜ם בְּחָכְמָתָ֗הּ וַֽיִּכְרְת֞וּ אֶת־רֹ֨אשׁ שֶׁ֤בַע בֶּן־בִּכְרִי֙ וַיַּשְׁלִ֣כוּ אֶל־יֹואָ֔ב וַיִּתְקַע֙ בַּשֹּׁופָ֔ר וַיָּפֻ֥צוּ מֵֽעַל־הָעִ֖יר אִ֣ישׁ לְאֹהָלָ֑יו וְיֹואָ֛ב שָׁ֥ב יְרוּשָׁלִַ֖ם אֶל־הַמֶּֽלֶךְ׃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20247f67</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a8fe48d0</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eb03ad40</w:t>
            </w:r>
          </w:p>
        </w:tc>
        <w:tc>
          <w:tcPr>
            <w:tcW w:type="auto" w:w="1728"/>
          </w:tcPr>
          <w:p>
            <w:r>
              <w:t>tense</w:t>
            </w:r>
          </w:p>
        </w:tc>
        <w:tc>
          <w:tcPr>
            <w:tcW w:type="auto" w:w="1728"/>
          </w:tcPr>
          <w:p>
            <w:r>
              <w:t>verb</w:t>
            </w:r>
          </w:p>
        </w:tc>
        <w:tc>
          <w:tcPr>
            <w:tcW w:type="auto" w:w="1728"/>
          </w:tcPr>
          <w:p>
            <w:r>
              <w:t xml:space="preserve">שָׁ֥ב </w:t>
            </w:r>
          </w:p>
        </w:tc>
        <w:tc>
          <w:tcPr>
            <w:tcW w:type="auto" w:w="1728"/>
          </w:tcPr>
          <w:p>
            <w:r>
              <w:t>past</w:t>
            </w:r>
          </w:p>
        </w:tc>
      </w:tr>
    </w:tbl>
    <w:p>
      <w:r>
        <w:br/>
      </w:r>
    </w:p>
    <w:p>
      <w:pPr>
        <w:pStyle w:val="Reference"/>
      </w:pPr>
      <w:hyperlink r:id="rId2253">
        <w:r>
          <w:rPr/>
          <w:t>2_Samuel 21:2</w:t>
        </w:r>
      </w:hyperlink>
    </w:p>
    <w:p>
      <w:pPr>
        <w:pStyle w:val="Hebrew"/>
      </w:pPr>
      <w:r>
        <w:t xml:space="preserve">וַיֹּ֣אמֶר אֲלֵיהֶ֑ם </w:t>
      </w:r>
    </w:p>
    <w:p>
      <w:pPr>
        <w:pStyle w:val="Hebrew"/>
      </w:pPr>
      <w:r>
        <w:rPr>
          <w:color w:val="FF0000"/>
          <w:vertAlign w:val="superscript"/>
          <w:rtl/>
        </w:rPr>
        <w:t>173752</w:t>
      </w:r>
      <w:r>
        <w:rPr>
          <w:rFonts w:ascii="Times New Roman" w:hAnsi="Times New Roman"/>
          <w:color w:val="828282"/>
          <w:rtl/>
        </w:rPr>
        <w:t>וַ</w:t>
      </w:r>
      <w:r>
        <w:rPr>
          <w:color w:val="FF0000"/>
          <w:vertAlign w:val="superscript"/>
          <w:rtl/>
        </w:rPr>
        <w:t>173753</w:t>
      </w:r>
      <w:r>
        <w:rPr>
          <w:rFonts w:ascii="Times New Roman" w:hAnsi="Times New Roman"/>
          <w:color w:val="828282"/>
          <w:rtl/>
        </w:rPr>
        <w:t xml:space="preserve">יֹּ֣אמֶר </w:t>
      </w:r>
      <w:r>
        <w:rPr>
          <w:color w:val="FF0000"/>
          <w:vertAlign w:val="superscript"/>
          <w:rtl/>
        </w:rPr>
        <w:t>173754</w:t>
      </w:r>
      <w:r>
        <w:rPr>
          <w:rFonts w:ascii="Times New Roman" w:hAnsi="Times New Roman"/>
          <w:color w:val="828282"/>
          <w:rtl/>
        </w:rPr>
        <w:t xml:space="preserve">אֲלֵיהֶ֑ם </w:t>
      </w:r>
    </w:p>
    <w:p>
      <w:pPr>
        <w:pStyle w:val="Hebrew"/>
      </w:pPr>
      <w:r>
        <w:rPr>
          <w:color w:val="828282"/>
        </w:rPr>
        <w:t xml:space="preserve">וַיִּקְרָ֥א הַמֶּ֛לֶךְ לַגִּבְעֹנִ֖ים וַיֹּ֣אמֶר אֲלֵיהֶ֑ם וְהַגִּבְעֹנִ֞ים לֹ֣א מִבְּנֵ֧י יִשְׂרָאֵ֣ל הֵ֗מָּה כִּ֚י אִם־מִיֶּ֣תֶר הָאֱמֹרִ֔י וּבְנֵ֤י יִשְׂרָאֵל֙ נִשְׁבְּע֣וּ לָהֶ֔ם וַיְבַקֵּ֤שׁ שָׁאוּל֙ לְהַכֹּתָ֔ם בְּקַנֹּאתֹ֥ו לִבְנֵֽי־יִשְׂרָאֵ֖ל וִיהוּדָֽה׃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042abcfc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61e96a98</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7c3e3765</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254">
        <w:r>
          <w:rPr/>
          <w:t>2_Samuel 21:6</w:t>
        </w:r>
      </w:hyperlink>
    </w:p>
    <w:p>
      <w:pPr>
        <w:pStyle w:val="Hebrew"/>
      </w:pPr>
      <w:r>
        <w:t xml:space="preserve">וְהֹוקַֽעֲנוּם֙ לַֽיהוָ֔ה בְּגִבְעַ֥ת שָׁא֖וּל בְּחִ֣יר יְהוָ֑ה ס </w:t>
      </w:r>
    </w:p>
    <w:p>
      <w:pPr>
        <w:pStyle w:val="Hebrew"/>
      </w:pPr>
      <w:r>
        <w:rPr>
          <w:color w:val="FF0000"/>
          <w:vertAlign w:val="superscript"/>
          <w:rtl/>
        </w:rPr>
        <w:t>173860</w:t>
      </w:r>
      <w:r>
        <w:rPr>
          <w:rFonts w:ascii="Times New Roman" w:hAnsi="Times New Roman"/>
          <w:color w:val="828282"/>
          <w:rtl/>
        </w:rPr>
        <w:t>וְ</w:t>
      </w:r>
      <w:r>
        <w:rPr>
          <w:color w:val="FF0000"/>
          <w:vertAlign w:val="superscript"/>
          <w:rtl/>
        </w:rPr>
        <w:t>173861</w:t>
      </w:r>
      <w:r>
        <w:rPr>
          <w:rFonts w:ascii="Times New Roman" w:hAnsi="Times New Roman"/>
          <w:color w:val="828282"/>
          <w:rtl/>
        </w:rPr>
        <w:t xml:space="preserve">הֹוקַֽעֲנוּם֙ </w:t>
      </w:r>
      <w:r>
        <w:rPr>
          <w:color w:val="FF0000"/>
          <w:vertAlign w:val="superscript"/>
          <w:rtl/>
        </w:rPr>
        <w:t>173862</w:t>
      </w:r>
      <w:r>
        <w:rPr>
          <w:rFonts w:ascii="Times New Roman" w:hAnsi="Times New Roman"/>
          <w:color w:val="828282"/>
          <w:rtl/>
        </w:rPr>
        <w:t>לַֽ</w:t>
      </w:r>
      <w:r>
        <w:rPr>
          <w:color w:val="FF0000"/>
          <w:vertAlign w:val="superscript"/>
          <w:rtl/>
        </w:rPr>
        <w:t>173863</w:t>
      </w:r>
      <w:r>
        <w:rPr>
          <w:rFonts w:ascii="Times New Roman" w:hAnsi="Times New Roman"/>
          <w:color w:val="828282"/>
          <w:rtl/>
        </w:rPr>
        <w:t xml:space="preserve">יהוָ֔ה </w:t>
      </w:r>
      <w:r>
        <w:rPr>
          <w:color w:val="FF0000"/>
          <w:vertAlign w:val="superscript"/>
          <w:rtl/>
        </w:rPr>
        <w:t>173864</w:t>
      </w:r>
      <w:r>
        <w:rPr>
          <w:rFonts w:ascii="Times New Roman" w:hAnsi="Times New Roman"/>
          <w:color w:val="828282"/>
          <w:rtl/>
        </w:rPr>
        <w:t>בְּ</w:t>
      </w:r>
      <w:r>
        <w:rPr>
          <w:color w:val="FF0000"/>
          <w:vertAlign w:val="superscript"/>
          <w:rtl/>
        </w:rPr>
        <w:t>173865</w:t>
      </w:r>
      <w:r>
        <w:rPr>
          <w:rFonts w:ascii="Times New Roman" w:hAnsi="Times New Roman"/>
          <w:color w:val="828282"/>
          <w:rtl/>
        </w:rPr>
        <w:t xml:space="preserve">גִבְעַ֥ת </w:t>
      </w:r>
      <w:r>
        <w:rPr>
          <w:color w:val="FF0000"/>
          <w:vertAlign w:val="superscript"/>
          <w:rtl/>
        </w:rPr>
        <w:t>173866</w:t>
      </w:r>
      <w:r>
        <w:rPr>
          <w:rFonts w:ascii="Times New Roman" w:hAnsi="Times New Roman"/>
          <w:color w:val="828282"/>
          <w:rtl/>
        </w:rPr>
        <w:t xml:space="preserve">שָׁא֖וּל </w:t>
      </w:r>
      <w:r>
        <w:rPr>
          <w:color w:val="FF0000"/>
          <w:vertAlign w:val="superscript"/>
          <w:rtl/>
        </w:rPr>
        <w:t>173867</w:t>
      </w:r>
      <w:r>
        <w:rPr>
          <w:rFonts w:ascii="Times New Roman" w:hAnsi="Times New Roman"/>
          <w:color w:val="828282"/>
          <w:rtl/>
        </w:rPr>
        <w:t xml:space="preserve">בְּחִ֣יר </w:t>
      </w:r>
      <w:r>
        <w:rPr>
          <w:color w:val="FF0000"/>
          <w:vertAlign w:val="superscript"/>
          <w:rtl/>
        </w:rPr>
        <w:t>173868</w:t>
      </w:r>
      <w:r>
        <w:rPr>
          <w:rFonts w:ascii="Times New Roman" w:hAnsi="Times New Roman"/>
          <w:color w:val="828282"/>
          <w:rtl/>
        </w:rPr>
        <w:t xml:space="preserve">יְהוָ֑ה ס </w:t>
      </w:r>
    </w:p>
    <w:p>
      <w:pPr>
        <w:pStyle w:val="Hebrew"/>
      </w:pPr>
      <w:r>
        <w:rPr>
          <w:color w:val="828282"/>
        </w:rPr>
        <w:t xml:space="preserve">יֻתַּן־לָ֜נוּ שִׁבְעָ֤ה אֲנָשִׁים֙ מִבָּנָ֔יו וְהֹוקַֽעֲנוּם֙ לַֽיהוָ֔ה בְּגִבְעַ֥ת שָׁא֖וּל בְּחִ֣יר יְהוָ֑ה ס וַיֹּ֥אמֶר הַמֶּ֖לֶךְ אֲנִ֥י אֶתֵּֽן׃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ca2e480f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f32e3634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6ff24220</w:t>
            </w:r>
          </w:p>
        </w:tc>
        <w:tc>
          <w:tcPr>
            <w:tcW w:type="auto" w:w="1728"/>
          </w:tcPr>
          <w:p>
            <w:r>
              <w:t>tense</w:t>
            </w:r>
          </w:p>
        </w:tc>
        <w:tc>
          <w:tcPr>
            <w:tcW w:type="auto" w:w="1728"/>
          </w:tcPr>
          <w:p>
            <w:r>
              <w:t>verb</w:t>
            </w:r>
          </w:p>
        </w:tc>
        <w:tc>
          <w:tcPr>
            <w:tcW w:type="auto" w:w="1728"/>
          </w:tcPr>
          <w:p>
            <w:r>
              <w:t xml:space="preserve">הֹוקַֽעֲנוּם֙ </w:t>
            </w:r>
          </w:p>
        </w:tc>
        <w:tc>
          <w:tcPr>
            <w:tcW w:type="auto" w:w="1728"/>
          </w:tcPr>
          <w:p>
            <w:r>
              <w:t>mod</w:t>
            </w:r>
          </w:p>
        </w:tc>
      </w:tr>
    </w:tbl>
    <w:p>
      <w:r>
        <w:br/>
      </w:r>
    </w:p>
    <w:p>
      <w:pPr>
        <w:pStyle w:val="Reference"/>
      </w:pPr>
      <w:hyperlink r:id="rId2255">
        <w:r>
          <w:rPr/>
          <w:t>2_Samuel 21:9</w:t>
        </w:r>
      </w:hyperlink>
    </w:p>
    <w:p>
      <w:pPr>
        <w:pStyle w:val="Hebrew"/>
      </w:pPr>
      <w:r>
        <w:t xml:space="preserve">וַיֹּקִיעֻ֤ם בָּהָר֙ לִפְנֵ֣י יְהוָ֔ה </w:t>
      </w:r>
    </w:p>
    <w:p>
      <w:pPr>
        <w:pStyle w:val="Hebrew"/>
      </w:pPr>
      <w:r>
        <w:rPr>
          <w:color w:val="FF0000"/>
          <w:vertAlign w:val="superscript"/>
          <w:rtl/>
        </w:rPr>
        <w:t>173937</w:t>
      </w:r>
      <w:r>
        <w:rPr>
          <w:rFonts w:ascii="Times New Roman" w:hAnsi="Times New Roman"/>
          <w:color w:val="828282"/>
          <w:rtl/>
        </w:rPr>
        <w:t>וַ</w:t>
      </w:r>
      <w:r>
        <w:rPr>
          <w:color w:val="FF0000"/>
          <w:vertAlign w:val="superscript"/>
          <w:rtl/>
        </w:rPr>
        <w:t>173938</w:t>
      </w:r>
      <w:r>
        <w:rPr>
          <w:rFonts w:ascii="Times New Roman" w:hAnsi="Times New Roman"/>
          <w:color w:val="828282"/>
          <w:rtl/>
        </w:rPr>
        <w:t xml:space="preserve">יֹּקִיעֻ֤ם </w:t>
      </w:r>
      <w:r>
        <w:rPr>
          <w:color w:val="FF0000"/>
          <w:vertAlign w:val="superscript"/>
          <w:rtl/>
        </w:rPr>
        <w:t>173939</w:t>
      </w:r>
      <w:r>
        <w:rPr>
          <w:rFonts w:ascii="Times New Roman" w:hAnsi="Times New Roman"/>
          <w:color w:val="828282"/>
          <w:rtl/>
        </w:rPr>
        <w:t>בָּ</w:t>
      </w:r>
      <w:r>
        <w:rPr>
          <w:color w:val="FF0000"/>
          <w:vertAlign w:val="superscript"/>
          <w:rtl/>
        </w:rPr>
        <w:t>173940</w:t>
      </w:r>
      <w:r>
        <w:rPr>
          <w:rFonts w:ascii="Times New Roman" w:hAnsi="Times New Roman"/>
          <w:color w:val="828282"/>
          <w:rtl/>
        </w:rPr>
      </w:r>
      <w:r>
        <w:rPr>
          <w:color w:val="FF0000"/>
          <w:vertAlign w:val="superscript"/>
          <w:rtl/>
        </w:rPr>
        <w:t>173941</w:t>
      </w:r>
      <w:r>
        <w:rPr>
          <w:rFonts w:ascii="Times New Roman" w:hAnsi="Times New Roman"/>
          <w:color w:val="828282"/>
          <w:rtl/>
        </w:rPr>
        <w:t xml:space="preserve">הָר֙ </w:t>
      </w:r>
      <w:r>
        <w:rPr>
          <w:color w:val="FF0000"/>
          <w:vertAlign w:val="superscript"/>
          <w:rtl/>
        </w:rPr>
        <w:t>173942</w:t>
      </w:r>
      <w:r>
        <w:rPr>
          <w:rFonts w:ascii="Times New Roman" w:hAnsi="Times New Roman"/>
          <w:color w:val="828282"/>
          <w:rtl/>
        </w:rPr>
        <w:t>לִ</w:t>
      </w:r>
      <w:r>
        <w:rPr>
          <w:color w:val="FF0000"/>
          <w:vertAlign w:val="superscript"/>
          <w:rtl/>
        </w:rPr>
        <w:t>173943</w:t>
      </w:r>
      <w:r>
        <w:rPr>
          <w:rFonts w:ascii="Times New Roman" w:hAnsi="Times New Roman"/>
          <w:color w:val="828282"/>
          <w:rtl/>
        </w:rPr>
        <w:t xml:space="preserve">פְנֵ֣י </w:t>
      </w:r>
      <w:r>
        <w:rPr>
          <w:color w:val="FF0000"/>
          <w:vertAlign w:val="superscript"/>
          <w:rtl/>
        </w:rPr>
        <w:t>173944</w:t>
      </w:r>
      <w:r>
        <w:rPr>
          <w:rFonts w:ascii="Times New Roman" w:hAnsi="Times New Roman"/>
          <w:color w:val="828282"/>
          <w:rtl/>
        </w:rPr>
        <w:t xml:space="preserve">יְהוָ֔ה </w:t>
      </w:r>
    </w:p>
    <w:p>
      <w:pPr>
        <w:pStyle w:val="Hebrew"/>
      </w:pPr>
      <w:r>
        <w:rPr>
          <w:color w:val="828282"/>
        </w:rPr>
        <w:t xml:space="preserve">וַֽיִּתְּנֵ֞ם בְּיַ֣ד הַגִּבְעֹנִ֗ים וַיֹּקִיעֻ֤ם בָּהָר֙ לִפְנֵ֣י יְהוָ֔ה וַיִּפְּל֥וּ שְׁבַעְתָּ֖ם יָ֑חַד וְהֵ֨מָּה הֻמְת֜וּ בִּימֵ֤י קָצִיר֙ בָּרִ֣אשֹׁנִ֔ים בִּתְחִלַּ֖ת קְצִ֥יר שְׂעֹרִֽים׃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66d366c5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d1a44b74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ca4fb577</w:t>
            </w:r>
          </w:p>
        </w:tc>
        <w:tc>
          <w:tcPr>
            <w:tcW w:type="auto" w:w="1728"/>
          </w:tcPr>
          <w:p>
            <w:r>
              <w:t>tense</w:t>
            </w:r>
          </w:p>
        </w:tc>
        <w:tc>
          <w:tcPr>
            <w:tcW w:type="auto" w:w="1728"/>
          </w:tcPr>
          <w:p>
            <w:r>
              <w:t>verb</w:t>
            </w:r>
          </w:p>
        </w:tc>
        <w:tc>
          <w:tcPr>
            <w:tcW w:type="auto" w:w="1728"/>
          </w:tcPr>
          <w:p>
            <w:r>
              <w:t xml:space="preserve">יֹּקִיעֻ֤ם </w:t>
            </w:r>
          </w:p>
        </w:tc>
        <w:tc>
          <w:tcPr>
            <w:tcW w:type="auto" w:w="1728"/>
          </w:tcPr>
          <w:p>
            <w:r>
              <w:t>past</w:t>
            </w:r>
          </w:p>
        </w:tc>
      </w:tr>
    </w:tbl>
    <w:p>
      <w:r>
        <w:br/>
      </w:r>
    </w:p>
    <w:p>
      <w:pPr>
        <w:pStyle w:val="Reference"/>
      </w:pPr>
      <w:hyperlink r:id="rId2256">
        <w:r>
          <w:rPr/>
          <w:t>2_Samuel 21:10</w:t>
        </w:r>
      </w:hyperlink>
    </w:p>
    <w:p>
      <w:pPr>
        <w:pStyle w:val="Hebrew"/>
      </w:pPr>
      <w:r>
        <w:t xml:space="preserve">וַתִּקַּ֣ח רִצְפָּה֩ בַת־אַיָּ֨ה אֶת־הַשַּׂ֜ק </w:t>
      </w:r>
    </w:p>
    <w:p>
      <w:pPr>
        <w:pStyle w:val="Hebrew"/>
      </w:pPr>
      <w:r>
        <w:rPr>
          <w:color w:val="FF0000"/>
          <w:vertAlign w:val="superscript"/>
          <w:rtl/>
        </w:rPr>
        <w:t>173962</w:t>
      </w:r>
      <w:r>
        <w:rPr>
          <w:rFonts w:ascii="Times New Roman" w:hAnsi="Times New Roman"/>
          <w:color w:val="828282"/>
          <w:rtl/>
        </w:rPr>
        <w:t>וַ</w:t>
      </w:r>
      <w:r>
        <w:rPr>
          <w:color w:val="FF0000"/>
          <w:vertAlign w:val="superscript"/>
          <w:rtl/>
        </w:rPr>
        <w:t>173963</w:t>
      </w:r>
      <w:r>
        <w:rPr>
          <w:rFonts w:ascii="Times New Roman" w:hAnsi="Times New Roman"/>
          <w:color w:val="828282"/>
          <w:rtl/>
        </w:rPr>
        <w:t xml:space="preserve">תִּקַּ֣ח </w:t>
      </w:r>
      <w:r>
        <w:rPr>
          <w:color w:val="FF0000"/>
          <w:vertAlign w:val="superscript"/>
          <w:rtl/>
        </w:rPr>
        <w:t>173964</w:t>
      </w:r>
      <w:r>
        <w:rPr>
          <w:rFonts w:ascii="Times New Roman" w:hAnsi="Times New Roman"/>
          <w:color w:val="828282"/>
          <w:rtl/>
        </w:rPr>
        <w:t xml:space="preserve">רִצְפָּה֩ </w:t>
      </w:r>
      <w:r>
        <w:rPr>
          <w:color w:val="FF0000"/>
          <w:vertAlign w:val="superscript"/>
          <w:rtl/>
        </w:rPr>
        <w:t>173965</w:t>
      </w:r>
      <w:r>
        <w:rPr>
          <w:rFonts w:ascii="Times New Roman" w:hAnsi="Times New Roman"/>
          <w:color w:val="828282"/>
          <w:rtl/>
        </w:rPr>
        <w:t>בַת־</w:t>
      </w:r>
      <w:r>
        <w:rPr>
          <w:color w:val="FF0000"/>
          <w:vertAlign w:val="superscript"/>
          <w:rtl/>
        </w:rPr>
        <w:t>173966</w:t>
      </w:r>
      <w:r>
        <w:rPr>
          <w:rFonts w:ascii="Times New Roman" w:hAnsi="Times New Roman"/>
          <w:color w:val="828282"/>
          <w:rtl/>
        </w:rPr>
        <w:t xml:space="preserve">אַיָּ֨ה </w:t>
      </w:r>
      <w:r>
        <w:rPr>
          <w:color w:val="FF0000"/>
          <w:vertAlign w:val="superscript"/>
          <w:rtl/>
        </w:rPr>
        <w:t>173967</w:t>
      </w:r>
      <w:r>
        <w:rPr>
          <w:rFonts w:ascii="Times New Roman" w:hAnsi="Times New Roman"/>
          <w:color w:val="828282"/>
          <w:rtl/>
        </w:rPr>
        <w:t>אֶת־</w:t>
      </w:r>
      <w:r>
        <w:rPr>
          <w:color w:val="FF0000"/>
          <w:vertAlign w:val="superscript"/>
          <w:rtl/>
        </w:rPr>
        <w:t>173968</w:t>
      </w:r>
      <w:r>
        <w:rPr>
          <w:rFonts w:ascii="Times New Roman" w:hAnsi="Times New Roman"/>
          <w:color w:val="828282"/>
          <w:rtl/>
        </w:rPr>
        <w:t>הַ</w:t>
      </w:r>
      <w:r>
        <w:rPr>
          <w:color w:val="FF0000"/>
          <w:vertAlign w:val="superscript"/>
          <w:rtl/>
        </w:rPr>
        <w:t>173969</w:t>
      </w:r>
      <w:r>
        <w:rPr>
          <w:rFonts w:ascii="Times New Roman" w:hAnsi="Times New Roman"/>
          <w:color w:val="828282"/>
          <w:rtl/>
        </w:rPr>
        <w:t xml:space="preserve">שַּׂ֜ק </w:t>
      </w:r>
    </w:p>
    <w:p>
      <w:pPr>
        <w:pStyle w:val="Hebrew"/>
      </w:pPr>
      <w:r>
        <w:rPr>
          <w:color w:val="828282"/>
        </w:rPr>
        <w:t xml:space="preserve">וַתִּקַּ֣ח רִצְפָּה֩ בַת־אַיָּ֨ה אֶת־הַשַּׂ֜ק וַתַּטֵּ֨הוּ לָ֤הּ אֶל־הַצּוּר֙ מִתְּחִלַּ֣ת קָצִ֔יר עַ֛ד נִתַּךְ־מַ֥יִם עֲלֵיהֶ֖ם מִן־הַשָּׁמָ֑יִם וְלֹֽא־נָתְנָה֩ עֹ֨וף הַשָּׁמַ֜יִם לָנ֤וּחַ עֲלֵיהֶם֙ יֹומָ֔ם וְאֶת־חַיַּ֥ת הַשָּׂדֶ֖ה לָֽיְלָה׃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867a902c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ad4bc197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20798e9c</w:t>
            </w:r>
          </w:p>
        </w:tc>
        <w:tc>
          <w:tcPr>
            <w:tcW w:type="auto" w:w="1728"/>
          </w:tcPr>
          <w:p>
            <w:r>
              <w:t>tense</w:t>
            </w:r>
          </w:p>
        </w:tc>
        <w:tc>
          <w:tcPr>
            <w:tcW w:type="auto" w:w="1728"/>
          </w:tcPr>
          <w:p>
            <w:r>
              <w:t>verb</w:t>
            </w:r>
          </w:p>
        </w:tc>
        <w:tc>
          <w:tcPr>
            <w:tcW w:type="auto" w:w="1728"/>
          </w:tcPr>
          <w:p>
            <w:r>
              <w:t xml:space="preserve">תִּקַּ֣ח </w:t>
            </w:r>
          </w:p>
        </w:tc>
        <w:tc>
          <w:tcPr>
            <w:tcW w:type="auto" w:w="1728"/>
          </w:tcPr>
          <w:p>
            <w:r>
              <w:t>past</w:t>
            </w:r>
          </w:p>
        </w:tc>
      </w:tr>
    </w:tbl>
    <w:p>
      <w:r>
        <w:br/>
      </w:r>
    </w:p>
    <w:p>
      <w:pPr>
        <w:pStyle w:val="Reference"/>
      </w:pPr>
      <w:hyperlink r:id="rId2257">
        <w:r>
          <w:rPr/>
          <w:t>2_Samuel 21:12</w:t>
        </w:r>
      </w:hyperlink>
    </w:p>
    <w:p>
      <w:pPr>
        <w:pStyle w:val="Hebrew"/>
      </w:pPr>
      <w:r>
        <w:t xml:space="preserve">וַיִּקַּ֞ח אֶת־עַצְמֹ֤ות שָׁאוּל֙ וְאֶת־עַצְמֹות֙ יְהֹונָתָ֣ן בְּנֹ֔ו מֵאֵ֕ת בַּעֲלֵ֖י יָבֵ֣ישׁ גִּלְעָ֑ד </w:t>
      </w:r>
    </w:p>
    <w:p>
      <w:pPr>
        <w:pStyle w:val="Hebrew"/>
      </w:pPr>
      <w:r>
        <w:rPr>
          <w:color w:val="FF0000"/>
          <w:vertAlign w:val="superscript"/>
          <w:rtl/>
        </w:rPr>
        <w:t>174017</w:t>
      </w:r>
      <w:r>
        <w:rPr>
          <w:rFonts w:ascii="Times New Roman" w:hAnsi="Times New Roman"/>
          <w:color w:val="828282"/>
          <w:rtl/>
        </w:rPr>
        <w:t>וַ</w:t>
      </w:r>
      <w:r>
        <w:rPr>
          <w:color w:val="FF0000"/>
          <w:vertAlign w:val="superscript"/>
          <w:rtl/>
        </w:rPr>
        <w:t>174018</w:t>
      </w:r>
      <w:r>
        <w:rPr>
          <w:rFonts w:ascii="Times New Roman" w:hAnsi="Times New Roman"/>
          <w:color w:val="828282"/>
          <w:rtl/>
        </w:rPr>
        <w:t xml:space="preserve">יִּקַּ֞ח </w:t>
      </w:r>
      <w:r>
        <w:rPr>
          <w:color w:val="FF0000"/>
          <w:vertAlign w:val="superscript"/>
          <w:rtl/>
        </w:rPr>
        <w:t>174019</w:t>
      </w:r>
      <w:r>
        <w:rPr>
          <w:rFonts w:ascii="Times New Roman" w:hAnsi="Times New Roman"/>
          <w:color w:val="828282"/>
          <w:rtl/>
        </w:rPr>
        <w:t>אֶת־</w:t>
      </w:r>
      <w:r>
        <w:rPr>
          <w:color w:val="FF0000"/>
          <w:vertAlign w:val="superscript"/>
          <w:rtl/>
        </w:rPr>
        <w:t>174020</w:t>
      </w:r>
      <w:r>
        <w:rPr>
          <w:rFonts w:ascii="Times New Roman" w:hAnsi="Times New Roman"/>
          <w:color w:val="828282"/>
          <w:rtl/>
        </w:rPr>
        <w:t xml:space="preserve">עַצְמֹ֤ות </w:t>
      </w:r>
      <w:r>
        <w:rPr>
          <w:color w:val="FF0000"/>
          <w:vertAlign w:val="superscript"/>
          <w:rtl/>
        </w:rPr>
        <w:t>174021</w:t>
      </w:r>
      <w:r>
        <w:rPr>
          <w:rFonts w:ascii="Times New Roman" w:hAnsi="Times New Roman"/>
          <w:color w:val="828282"/>
          <w:rtl/>
        </w:rPr>
        <w:t xml:space="preserve">שָׁאוּל֙ </w:t>
      </w:r>
      <w:r>
        <w:rPr>
          <w:color w:val="FF0000"/>
          <w:vertAlign w:val="superscript"/>
          <w:rtl/>
        </w:rPr>
        <w:t>174022</w:t>
      </w:r>
      <w:r>
        <w:rPr>
          <w:rFonts w:ascii="Times New Roman" w:hAnsi="Times New Roman"/>
          <w:color w:val="828282"/>
          <w:rtl/>
        </w:rPr>
        <w:t>וְ</w:t>
      </w:r>
      <w:r>
        <w:rPr>
          <w:color w:val="FF0000"/>
          <w:vertAlign w:val="superscript"/>
          <w:rtl/>
        </w:rPr>
        <w:t>174023</w:t>
      </w:r>
      <w:r>
        <w:rPr>
          <w:rFonts w:ascii="Times New Roman" w:hAnsi="Times New Roman"/>
          <w:color w:val="828282"/>
          <w:rtl/>
        </w:rPr>
        <w:t>אֶת־</w:t>
      </w:r>
      <w:r>
        <w:rPr>
          <w:color w:val="FF0000"/>
          <w:vertAlign w:val="superscript"/>
          <w:rtl/>
        </w:rPr>
        <w:t>174024</w:t>
      </w:r>
      <w:r>
        <w:rPr>
          <w:rFonts w:ascii="Times New Roman" w:hAnsi="Times New Roman"/>
          <w:color w:val="828282"/>
          <w:rtl/>
        </w:rPr>
        <w:t xml:space="preserve">עַצְמֹות֙ </w:t>
      </w:r>
      <w:r>
        <w:rPr>
          <w:color w:val="FF0000"/>
          <w:vertAlign w:val="superscript"/>
          <w:rtl/>
        </w:rPr>
        <w:t>174025</w:t>
      </w:r>
      <w:r>
        <w:rPr>
          <w:rFonts w:ascii="Times New Roman" w:hAnsi="Times New Roman"/>
          <w:color w:val="828282"/>
          <w:rtl/>
        </w:rPr>
        <w:t xml:space="preserve">יְהֹונָתָ֣ן </w:t>
      </w:r>
      <w:r>
        <w:rPr>
          <w:color w:val="FF0000"/>
          <w:vertAlign w:val="superscript"/>
          <w:rtl/>
        </w:rPr>
        <w:t>174026</w:t>
      </w:r>
      <w:r>
        <w:rPr>
          <w:rFonts w:ascii="Times New Roman" w:hAnsi="Times New Roman"/>
          <w:color w:val="828282"/>
          <w:rtl/>
        </w:rPr>
        <w:t xml:space="preserve">בְּנֹ֔ו </w:t>
      </w:r>
      <w:r>
        <w:rPr>
          <w:color w:val="FF0000"/>
          <w:vertAlign w:val="superscript"/>
          <w:rtl/>
        </w:rPr>
        <w:t>174027</w:t>
      </w:r>
      <w:r>
        <w:rPr>
          <w:rFonts w:ascii="Times New Roman" w:hAnsi="Times New Roman"/>
          <w:color w:val="828282"/>
          <w:rtl/>
        </w:rPr>
        <w:t>מֵ</w:t>
      </w:r>
      <w:r>
        <w:rPr>
          <w:color w:val="FF0000"/>
          <w:vertAlign w:val="superscript"/>
          <w:rtl/>
        </w:rPr>
        <w:t>174028</w:t>
      </w:r>
      <w:r>
        <w:rPr>
          <w:rFonts w:ascii="Times New Roman" w:hAnsi="Times New Roman"/>
          <w:color w:val="828282"/>
          <w:rtl/>
        </w:rPr>
        <w:t xml:space="preserve">אֵ֕ת </w:t>
      </w:r>
      <w:r>
        <w:rPr>
          <w:color w:val="FF0000"/>
          <w:vertAlign w:val="superscript"/>
          <w:rtl/>
        </w:rPr>
        <w:t>174029</w:t>
      </w:r>
      <w:r>
        <w:rPr>
          <w:rFonts w:ascii="Times New Roman" w:hAnsi="Times New Roman"/>
          <w:color w:val="828282"/>
          <w:rtl/>
        </w:rPr>
        <w:t xml:space="preserve">בַּעֲלֵ֖י </w:t>
      </w:r>
      <w:r>
        <w:rPr>
          <w:color w:val="FF0000"/>
          <w:vertAlign w:val="superscript"/>
          <w:rtl/>
        </w:rPr>
        <w:t>174030</w:t>
      </w:r>
      <w:r>
        <w:rPr>
          <w:rFonts w:ascii="Times New Roman" w:hAnsi="Times New Roman"/>
          <w:color w:val="828282"/>
          <w:rtl/>
        </w:rPr>
        <w:t xml:space="preserve">יָבֵ֣ישׁ </w:t>
      </w:r>
      <w:r>
        <w:rPr>
          <w:color w:val="FF0000"/>
          <w:vertAlign w:val="superscript"/>
          <w:rtl/>
        </w:rPr>
        <w:t>174031</w:t>
      </w:r>
      <w:r>
        <w:rPr>
          <w:rFonts w:ascii="Times New Roman" w:hAnsi="Times New Roman"/>
          <w:color w:val="828282"/>
          <w:rtl/>
        </w:rPr>
        <w:t xml:space="preserve">גִּלְעָ֑ד </w:t>
      </w:r>
    </w:p>
    <w:p>
      <w:pPr>
        <w:pStyle w:val="Hebrew"/>
      </w:pPr>
      <w:r>
        <w:rPr>
          <w:color w:val="828282"/>
        </w:rPr>
        <w:t xml:space="preserve">וַיֵּ֣לֶךְ דָּוִ֗ד וַיִּקַּ֞ח אֶת־עַצְמֹ֤ות שָׁאוּל֙ וְאֶת־עַצְמֹות֙ יְהֹונָתָ֣ן בְּנֹ֔ו מֵאֵ֕ת בַּעֲלֵ֖י יָבֵ֣ישׁ גִּלְעָ֑ד אֲשֶׁר֩ גָּנְב֨וּ אֹתָ֜ם מֵרְחֹ֣ב בֵּֽית־שַׁ֗ן אֲשֶׁ֨ר תְּלָא֥וּם שָׁ֨מָּה֙ פְּלִשְׁתִּ֔ים בְּיֹ֨ום הַכֹּ֧ות פְּלִשְׁתִּ֛ים אֶת־שָׁא֖וּל בַּגִּלְבֹּֽעַ׃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ddcd0674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98c79e1b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ffa07f02</w:t>
            </w:r>
          </w:p>
        </w:tc>
        <w:tc>
          <w:tcPr>
            <w:tcW w:type="auto" w:w="1728"/>
          </w:tcPr>
          <w:p>
            <w:r>
              <w:t>tense</w:t>
            </w:r>
          </w:p>
        </w:tc>
        <w:tc>
          <w:tcPr>
            <w:tcW w:type="auto" w:w="1728"/>
          </w:tcPr>
          <w:p>
            <w:r>
              <w:t>verb</w:t>
            </w:r>
          </w:p>
        </w:tc>
        <w:tc>
          <w:tcPr>
            <w:tcW w:type="auto" w:w="1728"/>
          </w:tcPr>
          <w:p>
            <w:r>
              <w:t xml:space="preserve">יִּקַּ֞ח </w:t>
            </w:r>
          </w:p>
        </w:tc>
        <w:tc>
          <w:tcPr>
            <w:tcW w:type="auto" w:w="1728"/>
          </w:tcPr>
          <w:p>
            <w:r>
              <w:t>past</w:t>
            </w:r>
          </w:p>
        </w:tc>
      </w:tr>
    </w:tbl>
    <w:p>
      <w:r>
        <w:br/>
      </w:r>
    </w:p>
    <w:p>
      <w:pPr>
        <w:pStyle w:val="Reference"/>
      </w:pPr>
      <w:hyperlink r:id="rId2258">
        <w:r>
          <w:rPr/>
          <w:t>2_Samuel 21:15</w:t>
        </w:r>
      </w:hyperlink>
    </w:p>
    <w:p>
      <w:pPr>
        <w:pStyle w:val="Hebrew"/>
      </w:pPr>
      <w:r>
        <w:t xml:space="preserve">וַיֵּ֨רֶד דָּוִ֜ד וַעֲבָדָ֥יו עִמֹּ֛ו </w:t>
      </w:r>
    </w:p>
    <w:p>
      <w:pPr>
        <w:pStyle w:val="Hebrew"/>
      </w:pPr>
      <w:r>
        <w:rPr>
          <w:color w:val="FF0000"/>
          <w:vertAlign w:val="superscript"/>
          <w:rtl/>
        </w:rPr>
        <w:t>174110</w:t>
      </w:r>
      <w:r>
        <w:rPr>
          <w:rFonts w:ascii="Times New Roman" w:hAnsi="Times New Roman"/>
          <w:color w:val="828282"/>
          <w:rtl/>
        </w:rPr>
        <w:t>וַ</w:t>
      </w:r>
      <w:r>
        <w:rPr>
          <w:color w:val="FF0000"/>
          <w:vertAlign w:val="superscript"/>
          <w:rtl/>
        </w:rPr>
        <w:t>174111</w:t>
      </w:r>
      <w:r>
        <w:rPr>
          <w:rFonts w:ascii="Times New Roman" w:hAnsi="Times New Roman"/>
          <w:color w:val="828282"/>
          <w:rtl/>
        </w:rPr>
        <w:t xml:space="preserve">יֵּ֨רֶד </w:t>
      </w:r>
      <w:r>
        <w:rPr>
          <w:color w:val="FF0000"/>
          <w:vertAlign w:val="superscript"/>
          <w:rtl/>
        </w:rPr>
        <w:t>174112</w:t>
      </w:r>
      <w:r>
        <w:rPr>
          <w:rFonts w:ascii="Times New Roman" w:hAnsi="Times New Roman"/>
          <w:color w:val="828282"/>
          <w:rtl/>
        </w:rPr>
        <w:t xml:space="preserve">דָּוִ֜ד </w:t>
      </w:r>
      <w:r>
        <w:rPr>
          <w:color w:val="FF0000"/>
          <w:vertAlign w:val="superscript"/>
          <w:rtl/>
        </w:rPr>
        <w:t>174113</w:t>
      </w:r>
      <w:r>
        <w:rPr>
          <w:rFonts w:ascii="Times New Roman" w:hAnsi="Times New Roman"/>
          <w:color w:val="828282"/>
          <w:rtl/>
        </w:rPr>
        <w:t>וַ</w:t>
      </w:r>
      <w:r>
        <w:rPr>
          <w:color w:val="FF0000"/>
          <w:vertAlign w:val="superscript"/>
          <w:rtl/>
        </w:rPr>
        <w:t>174114</w:t>
      </w:r>
      <w:r>
        <w:rPr>
          <w:rFonts w:ascii="Times New Roman" w:hAnsi="Times New Roman"/>
          <w:color w:val="828282"/>
          <w:rtl/>
        </w:rPr>
        <w:t xml:space="preserve">עֲבָדָ֥יו </w:t>
      </w:r>
      <w:r>
        <w:rPr>
          <w:color w:val="FF0000"/>
          <w:vertAlign w:val="superscript"/>
          <w:rtl/>
        </w:rPr>
        <w:t>174115</w:t>
      </w:r>
      <w:r>
        <w:rPr>
          <w:rFonts w:ascii="Times New Roman" w:hAnsi="Times New Roman"/>
          <w:color w:val="828282"/>
          <w:rtl/>
        </w:rPr>
        <w:t xml:space="preserve">עִמֹּ֛ו </w:t>
      </w:r>
    </w:p>
    <w:p>
      <w:pPr>
        <w:pStyle w:val="Hebrew"/>
      </w:pPr>
      <w:r>
        <w:rPr>
          <w:color w:val="828282"/>
        </w:rPr>
        <w:t xml:space="preserve">וַתְּהִי־עֹ֧וד מִלְחָמָ֛ה לַפְּלִשְׁתִּ֖ים אֶת־יִשְׂרָאֵ֑ל וַיֵּ֨רֶד דָּוִ֜ד וַעֲבָדָ֥יו עִמֹּ֛ו וַיִּלָּחֲמ֥וּ אֶת־פְּלִשְׁתִּ֖ים וַיָּ֥עַף דָּוִֽד׃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5b763d62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9a3d6fb5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3d5884d3</w:t>
            </w:r>
          </w:p>
        </w:tc>
        <w:tc>
          <w:tcPr>
            <w:tcW w:type="auto" w:w="1728"/>
          </w:tcPr>
          <w:p>
            <w:r>
              <w:t>tense</w:t>
            </w:r>
          </w:p>
        </w:tc>
        <w:tc>
          <w:tcPr>
            <w:tcW w:type="auto" w:w="1728"/>
          </w:tcPr>
          <w:p>
            <w:r>
              <w:t>verb</w:t>
            </w:r>
          </w:p>
        </w:tc>
        <w:tc>
          <w:tcPr>
            <w:tcW w:type="auto" w:w="1728"/>
          </w:tcPr>
          <w:p>
            <w:r>
              <w:t xml:space="preserve">יֵּ֨רֶד </w:t>
            </w:r>
          </w:p>
        </w:tc>
        <w:tc>
          <w:tcPr>
            <w:tcW w:type="auto" w:w="1728"/>
          </w:tcPr>
          <w:p>
            <w:r>
              <w:t>past</w:t>
            </w:r>
          </w:p>
        </w:tc>
      </w:tr>
    </w:tbl>
    <w:p>
      <w:r>
        <w:br/>
      </w:r>
    </w:p>
    <w:p>
      <w:pPr>
        <w:pStyle w:val="Reference"/>
      </w:pPr>
      <w:hyperlink r:id="rId2258">
        <w:r>
          <w:rPr/>
          <w:t>2_Samuel 21:15</w:t>
        </w:r>
      </w:hyperlink>
    </w:p>
    <w:p>
      <w:pPr>
        <w:pStyle w:val="Hebrew"/>
      </w:pPr>
      <w:r>
        <w:t xml:space="preserve">וַיִּלָּחֲמ֥וּ אֶת־פְּלִשְׁתִּ֖ים </w:t>
      </w:r>
    </w:p>
    <w:p>
      <w:pPr>
        <w:pStyle w:val="Hebrew"/>
      </w:pPr>
      <w:r>
        <w:rPr>
          <w:color w:val="FF0000"/>
          <w:vertAlign w:val="superscript"/>
          <w:rtl/>
        </w:rPr>
        <w:t>174116</w:t>
      </w:r>
      <w:r>
        <w:rPr>
          <w:rFonts w:ascii="Times New Roman" w:hAnsi="Times New Roman"/>
          <w:color w:val="828282"/>
          <w:rtl/>
        </w:rPr>
        <w:t>וַ</w:t>
      </w:r>
      <w:r>
        <w:rPr>
          <w:color w:val="FF0000"/>
          <w:vertAlign w:val="superscript"/>
          <w:rtl/>
        </w:rPr>
        <w:t>174117</w:t>
      </w:r>
      <w:r>
        <w:rPr>
          <w:rFonts w:ascii="Times New Roman" w:hAnsi="Times New Roman"/>
          <w:color w:val="828282"/>
          <w:rtl/>
        </w:rPr>
        <w:t xml:space="preserve">יִּלָּחֲמ֥וּ </w:t>
      </w:r>
      <w:r>
        <w:rPr>
          <w:color w:val="FF0000"/>
          <w:vertAlign w:val="superscript"/>
          <w:rtl/>
        </w:rPr>
        <w:t>174118</w:t>
      </w:r>
      <w:r>
        <w:rPr>
          <w:rFonts w:ascii="Times New Roman" w:hAnsi="Times New Roman"/>
          <w:color w:val="828282"/>
          <w:rtl/>
        </w:rPr>
        <w:t>אֶת־</w:t>
      </w:r>
      <w:r>
        <w:rPr>
          <w:color w:val="FF0000"/>
          <w:vertAlign w:val="superscript"/>
          <w:rtl/>
        </w:rPr>
        <w:t>174119</w:t>
      </w:r>
      <w:r>
        <w:rPr>
          <w:rFonts w:ascii="Times New Roman" w:hAnsi="Times New Roman"/>
          <w:color w:val="828282"/>
          <w:rtl/>
        </w:rPr>
        <w:t xml:space="preserve">פְּלִשְׁתִּ֖ים </w:t>
      </w:r>
    </w:p>
    <w:p>
      <w:pPr>
        <w:pStyle w:val="Hebrew"/>
      </w:pPr>
      <w:r>
        <w:rPr>
          <w:color w:val="828282"/>
        </w:rPr>
        <w:t xml:space="preserve">וַתְּהִי־עֹ֧וד מִלְחָמָ֛ה לַפְּלִשְׁתִּ֖ים אֶת־יִשְׂרָאֵ֑ל וַיֵּ֨רֶד דָּוִ֜ד וַעֲבָדָ֥יו עִמֹּ֛ו וַיִּלָּחֲמ֥וּ אֶת־פְּלִשְׁתִּ֖ים וַיָּ֥עַף דָּוִֽד׃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dc79e005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6978b208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14e939e9</w:t>
            </w:r>
          </w:p>
        </w:tc>
        <w:tc>
          <w:tcPr>
            <w:tcW w:type="auto" w:w="1728"/>
          </w:tcPr>
          <w:p>
            <w:r>
              <w:t>tense</w:t>
            </w:r>
          </w:p>
        </w:tc>
        <w:tc>
          <w:tcPr>
            <w:tcW w:type="auto" w:w="1728"/>
          </w:tcPr>
          <w:p>
            <w:r>
              <w:t>verb</w:t>
            </w:r>
          </w:p>
        </w:tc>
        <w:tc>
          <w:tcPr>
            <w:tcW w:type="auto" w:w="1728"/>
          </w:tcPr>
          <w:p>
            <w:r>
              <w:t xml:space="preserve">יִּלָּחֲמ֥וּ </w:t>
            </w:r>
          </w:p>
        </w:tc>
        <w:tc>
          <w:tcPr>
            <w:tcW w:type="auto" w:w="1728"/>
          </w:tcPr>
          <w:p>
            <w:r>
              <w:t>past</w:t>
            </w:r>
          </w:p>
        </w:tc>
      </w:tr>
    </w:tbl>
    <w:p>
      <w:r>
        <w:br/>
      </w:r>
    </w:p>
    <w:p>
      <w:pPr>
        <w:pStyle w:val="Reference"/>
      </w:pPr>
      <w:hyperlink r:id="rId2259">
        <w:r>
          <w:rPr/>
          <w:t>2_Samuel 23:9</w:t>
        </w:r>
      </w:hyperlink>
    </w:p>
    <w:p>
      <w:pPr>
        <w:pStyle w:val="Hebrew"/>
      </w:pPr>
      <w:r>
        <w:t xml:space="preserve">וַֽיַּעֲל֖וּ אִ֥ישׁ יִשְׂרָאֵֽל׃ </w:t>
      </w:r>
    </w:p>
    <w:p>
      <w:pPr>
        <w:pStyle w:val="Hebrew"/>
      </w:pPr>
      <w:r>
        <w:rPr>
          <w:color w:val="FF0000"/>
          <w:vertAlign w:val="superscript"/>
          <w:rtl/>
        </w:rPr>
        <w:t>174973</w:t>
      </w:r>
      <w:r>
        <w:rPr>
          <w:rFonts w:ascii="Times New Roman" w:hAnsi="Times New Roman"/>
          <w:color w:val="828282"/>
          <w:rtl/>
        </w:rPr>
        <w:t>וַֽ</w:t>
      </w:r>
      <w:r>
        <w:rPr>
          <w:color w:val="FF0000"/>
          <w:vertAlign w:val="superscript"/>
          <w:rtl/>
        </w:rPr>
        <w:t>174974</w:t>
      </w:r>
      <w:r>
        <w:rPr>
          <w:rFonts w:ascii="Times New Roman" w:hAnsi="Times New Roman"/>
          <w:color w:val="828282"/>
          <w:rtl/>
        </w:rPr>
        <w:t xml:space="preserve">יַּעֲל֖וּ </w:t>
      </w:r>
      <w:r>
        <w:rPr>
          <w:color w:val="FF0000"/>
          <w:vertAlign w:val="superscript"/>
          <w:rtl/>
        </w:rPr>
        <w:t>174975</w:t>
      </w:r>
      <w:r>
        <w:rPr>
          <w:rFonts w:ascii="Times New Roman" w:hAnsi="Times New Roman"/>
          <w:color w:val="828282"/>
          <w:rtl/>
        </w:rPr>
        <w:t xml:space="preserve">אִ֥ישׁ </w:t>
      </w:r>
      <w:r>
        <w:rPr>
          <w:color w:val="FF0000"/>
          <w:vertAlign w:val="superscript"/>
          <w:rtl/>
        </w:rPr>
        <w:t>174976</w:t>
      </w:r>
      <w:r>
        <w:rPr>
          <w:rFonts w:ascii="Times New Roman" w:hAnsi="Times New Roman"/>
          <w:color w:val="828282"/>
          <w:rtl/>
        </w:rPr>
        <w:t xml:space="preserve">יִשְׂרָאֵֽל׃ </w:t>
      </w:r>
    </w:p>
    <w:p>
      <w:pPr>
        <w:pStyle w:val="Hebrew"/>
      </w:pPr>
      <w:r>
        <w:rPr>
          <w:color w:val="828282"/>
        </w:rPr>
        <w:t xml:space="preserve">וְאַחֲרָ֛יו אֶלְעָזָ֥ר בֶּן־דֹּדֹ֖ו בֶּן־אֲחֹחִ֑י בִּשְׁלֹשָׁ֨ה הַגִּבֹּרִ֜ים עִם־דָּוִ֗ד בְּחָֽרְפָ֤ם בַּפְּלִשְׁתִּים נֶאֶסְפוּ־שָׁ֣ם לַמִּלְחָמָ֔ה וַֽיַּעֲל֖וּ אִ֥ישׁ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38cc55e0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ee1841f5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9ac40ec3</w:t>
            </w:r>
          </w:p>
        </w:tc>
        <w:tc>
          <w:tcPr>
            <w:tcW w:type="auto" w:w="1728"/>
          </w:tcPr>
          <w:p>
            <w:r>
              <w:t>tense</w:t>
            </w:r>
          </w:p>
        </w:tc>
        <w:tc>
          <w:tcPr>
            <w:tcW w:type="auto" w:w="1728"/>
          </w:tcPr>
          <w:p>
            <w:r>
              <w:t>verb</w:t>
            </w:r>
          </w:p>
        </w:tc>
        <w:tc>
          <w:tcPr>
            <w:tcW w:type="auto" w:w="1728"/>
          </w:tcPr>
          <w:p>
            <w:r>
              <w:t xml:space="preserve">יַּעֲל֖וּ </w:t>
            </w:r>
          </w:p>
        </w:tc>
        <w:tc>
          <w:tcPr>
            <w:tcW w:type="auto" w:w="1728"/>
          </w:tcPr>
          <w:p>
            <w:r>
              <w:t>past</w:t>
            </w:r>
          </w:p>
        </w:tc>
      </w:tr>
    </w:tbl>
    <w:p>
      <w:r>
        <w:br/>
      </w:r>
    </w:p>
    <w:p>
      <w:pPr>
        <w:pStyle w:val="Reference"/>
      </w:pPr>
      <w:hyperlink r:id="rId2260">
        <w:r>
          <w:rPr/>
          <w:t>2_Samuel 23:11</w:t>
        </w:r>
      </w:hyperlink>
    </w:p>
    <w:p>
      <w:pPr>
        <w:pStyle w:val="Hebrew"/>
      </w:pPr>
      <w:r>
        <w:t xml:space="preserve">וְהָעָ֥ם נָ֖ס מִפְּנֵ֥י פְלִשְׁתִּֽים׃ </w:t>
      </w:r>
    </w:p>
    <w:p>
      <w:pPr>
        <w:pStyle w:val="Hebrew"/>
      </w:pPr>
      <w:r>
        <w:rPr>
          <w:color w:val="FF0000"/>
          <w:vertAlign w:val="superscript"/>
          <w:rtl/>
        </w:rPr>
        <w:t>175032</w:t>
      </w:r>
      <w:r>
        <w:rPr>
          <w:rFonts w:ascii="Times New Roman" w:hAnsi="Times New Roman"/>
          <w:color w:val="828282"/>
          <w:rtl/>
        </w:rPr>
        <w:t>וְ</w:t>
      </w:r>
      <w:r>
        <w:rPr>
          <w:color w:val="FF0000"/>
          <w:vertAlign w:val="superscript"/>
          <w:rtl/>
        </w:rPr>
        <w:t>175033</w:t>
      </w:r>
      <w:r>
        <w:rPr>
          <w:rFonts w:ascii="Times New Roman" w:hAnsi="Times New Roman"/>
          <w:color w:val="828282"/>
          <w:rtl/>
        </w:rPr>
        <w:t>הָ</w:t>
      </w:r>
      <w:r>
        <w:rPr>
          <w:color w:val="FF0000"/>
          <w:vertAlign w:val="superscript"/>
          <w:rtl/>
        </w:rPr>
        <w:t>175034</w:t>
      </w:r>
      <w:r>
        <w:rPr>
          <w:rFonts w:ascii="Times New Roman" w:hAnsi="Times New Roman"/>
          <w:color w:val="828282"/>
          <w:rtl/>
        </w:rPr>
        <w:t xml:space="preserve">עָ֥ם </w:t>
      </w:r>
      <w:r>
        <w:rPr>
          <w:color w:val="FF0000"/>
          <w:vertAlign w:val="superscript"/>
          <w:rtl/>
        </w:rPr>
        <w:t>175035</w:t>
      </w:r>
      <w:r>
        <w:rPr>
          <w:rFonts w:ascii="Times New Roman" w:hAnsi="Times New Roman"/>
          <w:color w:val="828282"/>
          <w:rtl/>
        </w:rPr>
        <w:t xml:space="preserve">נָ֖ס </w:t>
      </w:r>
      <w:r>
        <w:rPr>
          <w:color w:val="FF0000"/>
          <w:vertAlign w:val="superscript"/>
          <w:rtl/>
        </w:rPr>
        <w:t>175036</w:t>
      </w:r>
      <w:r>
        <w:rPr>
          <w:rFonts w:ascii="Times New Roman" w:hAnsi="Times New Roman"/>
          <w:color w:val="828282"/>
          <w:rtl/>
        </w:rPr>
        <w:t>מִ</w:t>
      </w:r>
      <w:r>
        <w:rPr>
          <w:color w:val="FF0000"/>
          <w:vertAlign w:val="superscript"/>
          <w:rtl/>
        </w:rPr>
        <w:t>175037</w:t>
      </w:r>
      <w:r>
        <w:rPr>
          <w:rFonts w:ascii="Times New Roman" w:hAnsi="Times New Roman"/>
          <w:color w:val="828282"/>
          <w:rtl/>
        </w:rPr>
        <w:t xml:space="preserve">פְּנֵ֥י </w:t>
      </w:r>
      <w:r>
        <w:rPr>
          <w:color w:val="FF0000"/>
          <w:vertAlign w:val="superscript"/>
          <w:rtl/>
        </w:rPr>
        <w:t>175038</w:t>
      </w:r>
      <w:r>
        <w:rPr>
          <w:rFonts w:ascii="Times New Roman" w:hAnsi="Times New Roman"/>
          <w:color w:val="828282"/>
          <w:rtl/>
        </w:rPr>
        <w:t xml:space="preserve">פְלִשְׁתִּֽים׃ </w:t>
      </w:r>
    </w:p>
    <w:p>
      <w:pPr>
        <w:pStyle w:val="Hebrew"/>
      </w:pPr>
      <w:r>
        <w:rPr>
          <w:color w:val="828282"/>
        </w:rPr>
        <w:t xml:space="preserve">וְאַחֲרָ֛יו שַׁמָּ֥א בֶן־אָגֵ֖א הָרָרִ֑י וַיֵּאָסְפ֨וּ פְלִשְׁתִּ֜ים לַחַיָּ֗ה וַתְּהִי־שָׁ֞ם חֶלְקַ֤ת הַשָּׂדֶה֙ מְלֵאָ֣ה עֲדָשִׁ֔ים וְהָעָ֥ם נָ֖ס מִפְּנֵ֥י פְלִשְׁתִּֽים׃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619a3789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bfaf368d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165762d8</w:t>
            </w:r>
          </w:p>
        </w:tc>
        <w:tc>
          <w:tcPr>
            <w:tcW w:type="auto" w:w="1728"/>
          </w:tcPr>
          <w:p>
            <w:r>
              <w:t>tense</w:t>
            </w:r>
          </w:p>
        </w:tc>
        <w:tc>
          <w:tcPr>
            <w:tcW w:type="auto" w:w="1728"/>
          </w:tcPr>
          <w:p>
            <w:r>
              <w:t>verb</w:t>
            </w:r>
          </w:p>
        </w:tc>
        <w:tc>
          <w:tcPr>
            <w:tcW w:type="auto" w:w="1728"/>
          </w:tcPr>
          <w:p>
            <w:r>
              <w:t xml:space="preserve">נָ֖ס </w:t>
            </w:r>
          </w:p>
        </w:tc>
        <w:tc>
          <w:tcPr>
            <w:tcW w:type="auto" w:w="1728"/>
          </w:tcPr>
          <w:p>
            <w:r>
              <w:t>past</w:t>
            </w:r>
          </w:p>
        </w:tc>
      </w:tr>
    </w:tbl>
    <w:p>
      <w:r>
        <w:br/>
      </w:r>
    </w:p>
    <w:p>
      <w:pPr>
        <w:pStyle w:val="Reference"/>
      </w:pPr>
      <w:hyperlink r:id="rId2261">
        <w:r>
          <w:rPr/>
          <w:t>2_Samuel 23:12</w:t>
        </w:r>
      </w:hyperlink>
    </w:p>
    <w:p>
      <w:pPr>
        <w:pStyle w:val="Hebrew"/>
      </w:pPr>
      <w:r>
        <w:t xml:space="preserve">וַיִּתְיַצֵּ֤ב בְּתֹוךְ־הַֽחֶלְקָה֙ </w:t>
      </w:r>
    </w:p>
    <w:p>
      <w:pPr>
        <w:pStyle w:val="Hebrew"/>
      </w:pPr>
      <w:r>
        <w:rPr>
          <w:color w:val="FF0000"/>
          <w:vertAlign w:val="superscript"/>
          <w:rtl/>
        </w:rPr>
        <w:t>175039</w:t>
      </w:r>
      <w:r>
        <w:rPr>
          <w:rFonts w:ascii="Times New Roman" w:hAnsi="Times New Roman"/>
          <w:color w:val="828282"/>
          <w:rtl/>
        </w:rPr>
        <w:t>וַ</w:t>
      </w:r>
      <w:r>
        <w:rPr>
          <w:color w:val="FF0000"/>
          <w:vertAlign w:val="superscript"/>
          <w:rtl/>
        </w:rPr>
        <w:t>175040</w:t>
      </w:r>
      <w:r>
        <w:rPr>
          <w:rFonts w:ascii="Times New Roman" w:hAnsi="Times New Roman"/>
          <w:color w:val="828282"/>
          <w:rtl/>
        </w:rPr>
        <w:t xml:space="preserve">יִּתְיַצֵּ֤ב </w:t>
      </w:r>
      <w:r>
        <w:rPr>
          <w:color w:val="FF0000"/>
          <w:vertAlign w:val="superscript"/>
          <w:rtl/>
        </w:rPr>
        <w:t>175041</w:t>
      </w:r>
      <w:r>
        <w:rPr>
          <w:rFonts w:ascii="Times New Roman" w:hAnsi="Times New Roman"/>
          <w:color w:val="828282"/>
          <w:rtl/>
        </w:rPr>
        <w:t>בְּ</w:t>
      </w:r>
      <w:r>
        <w:rPr>
          <w:color w:val="FF0000"/>
          <w:vertAlign w:val="superscript"/>
          <w:rtl/>
        </w:rPr>
        <w:t>175042</w:t>
      </w:r>
      <w:r>
        <w:rPr>
          <w:rFonts w:ascii="Times New Roman" w:hAnsi="Times New Roman"/>
          <w:color w:val="828282"/>
          <w:rtl/>
        </w:rPr>
        <w:t>תֹוךְ־</w:t>
      </w:r>
      <w:r>
        <w:rPr>
          <w:color w:val="FF0000"/>
          <w:vertAlign w:val="superscript"/>
          <w:rtl/>
        </w:rPr>
        <w:t>175043</w:t>
      </w:r>
      <w:r>
        <w:rPr>
          <w:rFonts w:ascii="Times New Roman" w:hAnsi="Times New Roman"/>
          <w:color w:val="828282"/>
          <w:rtl/>
        </w:rPr>
        <w:t>הַֽ</w:t>
      </w:r>
      <w:r>
        <w:rPr>
          <w:color w:val="FF0000"/>
          <w:vertAlign w:val="superscript"/>
          <w:rtl/>
        </w:rPr>
        <w:t>175044</w:t>
      </w:r>
      <w:r>
        <w:rPr>
          <w:rFonts w:ascii="Times New Roman" w:hAnsi="Times New Roman"/>
          <w:color w:val="828282"/>
          <w:rtl/>
        </w:rPr>
        <w:t xml:space="preserve">חֶלְקָה֙ </w:t>
      </w:r>
    </w:p>
    <w:p>
      <w:pPr>
        <w:pStyle w:val="Hebrew"/>
      </w:pPr>
      <w:r>
        <w:rPr>
          <w:color w:val="828282"/>
        </w:rPr>
        <w:t xml:space="preserve">וַיִּתְיַצֵּ֤ב בְּתֹוךְ־הַֽחֶלְקָה֙ וַיַּצִּילֶ֔הָ וַיַּ֖ךְ אֶת־פְּלִשְׁתִּ֑ים וַיַּ֥עַשׂ יְהוָ֖ה תְּשׁוּעָ֥ה גְדֹולָֽה׃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5a08649d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7d23f358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965ec01f</w:t>
            </w:r>
          </w:p>
        </w:tc>
        <w:tc>
          <w:tcPr>
            <w:tcW w:type="auto" w:w="1728"/>
          </w:tcPr>
          <w:p>
            <w:r>
              <w:t>tense</w:t>
            </w:r>
          </w:p>
        </w:tc>
        <w:tc>
          <w:tcPr>
            <w:tcW w:type="auto" w:w="1728"/>
          </w:tcPr>
          <w:p>
            <w:r>
              <w:t>verb</w:t>
            </w:r>
          </w:p>
        </w:tc>
        <w:tc>
          <w:tcPr>
            <w:tcW w:type="auto" w:w="1728"/>
          </w:tcPr>
          <w:p>
            <w:r>
              <w:t xml:space="preserve">יִּתְיַצֵּ֤ב </w:t>
            </w:r>
          </w:p>
        </w:tc>
        <w:tc>
          <w:tcPr>
            <w:tcW w:type="auto" w:w="1728"/>
          </w:tcPr>
          <w:p>
            <w:r>
              <w:t>past</w:t>
            </w:r>
          </w:p>
        </w:tc>
      </w:tr>
    </w:tbl>
    <w:p>
      <w:r>
        <w:br/>
      </w:r>
    </w:p>
    <w:p>
      <w:pPr>
        <w:pStyle w:val="Reference"/>
      </w:pPr>
      <w:hyperlink r:id="rId2261">
        <w:r>
          <w:rPr/>
          <w:t>2_Samuel 23:12</w:t>
        </w:r>
      </w:hyperlink>
    </w:p>
    <w:p>
      <w:pPr>
        <w:pStyle w:val="Hebrew"/>
      </w:pPr>
      <w:r>
        <w:t xml:space="preserve">וַיַּ֖ךְ אֶת־פְּלִשְׁתִּ֑ים </w:t>
      </w:r>
    </w:p>
    <w:p>
      <w:pPr>
        <w:pStyle w:val="Hebrew"/>
      </w:pPr>
      <w:r>
        <w:rPr>
          <w:color w:val="FF0000"/>
          <w:vertAlign w:val="superscript"/>
          <w:rtl/>
        </w:rPr>
        <w:t>175047</w:t>
      </w:r>
      <w:r>
        <w:rPr>
          <w:rFonts w:ascii="Times New Roman" w:hAnsi="Times New Roman"/>
          <w:color w:val="828282"/>
          <w:rtl/>
        </w:rPr>
        <w:t>וַ</w:t>
      </w:r>
      <w:r>
        <w:rPr>
          <w:color w:val="FF0000"/>
          <w:vertAlign w:val="superscript"/>
          <w:rtl/>
        </w:rPr>
        <w:t>175048</w:t>
      </w:r>
      <w:r>
        <w:rPr>
          <w:rFonts w:ascii="Times New Roman" w:hAnsi="Times New Roman"/>
          <w:color w:val="828282"/>
          <w:rtl/>
        </w:rPr>
        <w:t xml:space="preserve">יַּ֖ךְ </w:t>
      </w:r>
      <w:r>
        <w:rPr>
          <w:color w:val="FF0000"/>
          <w:vertAlign w:val="superscript"/>
          <w:rtl/>
        </w:rPr>
        <w:t>175049</w:t>
      </w:r>
      <w:r>
        <w:rPr>
          <w:rFonts w:ascii="Times New Roman" w:hAnsi="Times New Roman"/>
          <w:color w:val="828282"/>
          <w:rtl/>
        </w:rPr>
        <w:t>אֶת־</w:t>
      </w:r>
      <w:r>
        <w:rPr>
          <w:color w:val="FF0000"/>
          <w:vertAlign w:val="superscript"/>
          <w:rtl/>
        </w:rPr>
        <w:t>175050</w:t>
      </w:r>
      <w:r>
        <w:rPr>
          <w:rFonts w:ascii="Times New Roman" w:hAnsi="Times New Roman"/>
          <w:color w:val="828282"/>
          <w:rtl/>
        </w:rPr>
        <w:t xml:space="preserve">פְּלִשְׁתִּ֑ים </w:t>
      </w:r>
    </w:p>
    <w:p>
      <w:pPr>
        <w:pStyle w:val="Hebrew"/>
      </w:pPr>
      <w:r>
        <w:rPr>
          <w:color w:val="828282"/>
        </w:rPr>
        <w:t xml:space="preserve">וַיִּתְיַצֵּ֤ב בְּתֹוךְ־הַֽחֶלְקָה֙ וַיַּצִּילֶ֔הָ וַיַּ֖ךְ אֶת־פְּלִשְׁתִּ֑ים וַיַּ֥עַשׂ יְהוָ֖ה תְּשׁוּעָ֥ה גְדֹולָֽה׃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3b1f376f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b579e312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35ab8f1b</w:t>
            </w:r>
          </w:p>
        </w:tc>
        <w:tc>
          <w:tcPr>
            <w:tcW w:type="auto" w:w="1728"/>
          </w:tcPr>
          <w:p>
            <w:r>
              <w:t>tense</w:t>
            </w:r>
          </w:p>
        </w:tc>
        <w:tc>
          <w:tcPr>
            <w:tcW w:type="auto" w:w="1728"/>
          </w:tcPr>
          <w:p>
            <w:r>
              <w:t>verb</w:t>
            </w:r>
          </w:p>
        </w:tc>
        <w:tc>
          <w:tcPr>
            <w:tcW w:type="auto" w:w="1728"/>
          </w:tcPr>
          <w:p>
            <w:r>
              <w:t xml:space="preserve">יַּ֖ךְ </w:t>
            </w:r>
          </w:p>
        </w:tc>
        <w:tc>
          <w:tcPr>
            <w:tcW w:type="auto" w:w="1728"/>
          </w:tcPr>
          <w:p>
            <w:r>
              <w:t>past</w:t>
            </w:r>
          </w:p>
        </w:tc>
      </w:tr>
    </w:tbl>
    <w:p>
      <w:r>
        <w:br/>
      </w:r>
    </w:p>
    <w:p>
      <w:pPr>
        <w:pStyle w:val="Reference"/>
      </w:pPr>
      <w:hyperlink r:id="rId2262">
        <w:r>
          <w:rPr/>
          <w:t>2_Samuel 23:16</w:t>
        </w:r>
      </w:hyperlink>
    </w:p>
    <w:p>
      <w:pPr>
        <w:pStyle w:val="Hebrew"/>
      </w:pPr>
      <w:r>
        <w:t xml:space="preserve">וַיִּבְקְעוּ֩ שְׁלֹ֨שֶׁת הַגִּבֹּרִ֜ים בְּמַחֲנֵ֣ה פְלִשְׁתִּ֗ים </w:t>
      </w:r>
    </w:p>
    <w:p>
      <w:pPr>
        <w:pStyle w:val="Hebrew"/>
      </w:pPr>
      <w:r>
        <w:rPr>
          <w:color w:val="FF0000"/>
          <w:vertAlign w:val="superscript"/>
          <w:rtl/>
        </w:rPr>
        <w:t>175105</w:t>
      </w:r>
      <w:r>
        <w:rPr>
          <w:rFonts w:ascii="Times New Roman" w:hAnsi="Times New Roman"/>
          <w:color w:val="828282"/>
          <w:rtl/>
        </w:rPr>
        <w:t>וַ</w:t>
      </w:r>
      <w:r>
        <w:rPr>
          <w:color w:val="FF0000"/>
          <w:vertAlign w:val="superscript"/>
          <w:rtl/>
        </w:rPr>
        <w:t>175106</w:t>
      </w:r>
      <w:r>
        <w:rPr>
          <w:rFonts w:ascii="Times New Roman" w:hAnsi="Times New Roman"/>
          <w:color w:val="828282"/>
          <w:rtl/>
        </w:rPr>
        <w:t xml:space="preserve">יִּבְקְעוּ֩ </w:t>
      </w:r>
      <w:r>
        <w:rPr>
          <w:color w:val="FF0000"/>
          <w:vertAlign w:val="superscript"/>
          <w:rtl/>
        </w:rPr>
        <w:t>175107</w:t>
      </w:r>
      <w:r>
        <w:rPr>
          <w:rFonts w:ascii="Times New Roman" w:hAnsi="Times New Roman"/>
          <w:color w:val="828282"/>
          <w:rtl/>
        </w:rPr>
        <w:t xml:space="preserve">שְׁלֹ֨שֶׁת </w:t>
      </w:r>
      <w:r>
        <w:rPr>
          <w:color w:val="FF0000"/>
          <w:vertAlign w:val="superscript"/>
          <w:rtl/>
        </w:rPr>
        <w:t>175108</w:t>
      </w:r>
      <w:r>
        <w:rPr>
          <w:rFonts w:ascii="Times New Roman" w:hAnsi="Times New Roman"/>
          <w:color w:val="828282"/>
          <w:rtl/>
        </w:rPr>
        <w:t>הַ</w:t>
      </w:r>
      <w:r>
        <w:rPr>
          <w:color w:val="FF0000"/>
          <w:vertAlign w:val="superscript"/>
          <w:rtl/>
        </w:rPr>
        <w:t>175109</w:t>
      </w:r>
      <w:r>
        <w:rPr>
          <w:rFonts w:ascii="Times New Roman" w:hAnsi="Times New Roman"/>
          <w:color w:val="828282"/>
          <w:rtl/>
        </w:rPr>
        <w:t xml:space="preserve">גִּבֹּרִ֜ים </w:t>
      </w:r>
      <w:r>
        <w:rPr>
          <w:color w:val="FF0000"/>
          <w:vertAlign w:val="superscript"/>
          <w:rtl/>
        </w:rPr>
        <w:t>175110</w:t>
      </w:r>
      <w:r>
        <w:rPr>
          <w:rFonts w:ascii="Times New Roman" w:hAnsi="Times New Roman"/>
          <w:color w:val="828282"/>
          <w:rtl/>
        </w:rPr>
        <w:t>בְּ</w:t>
      </w:r>
      <w:r>
        <w:rPr>
          <w:color w:val="FF0000"/>
          <w:vertAlign w:val="superscript"/>
          <w:rtl/>
        </w:rPr>
        <w:t>175111</w:t>
      </w:r>
      <w:r>
        <w:rPr>
          <w:rFonts w:ascii="Times New Roman" w:hAnsi="Times New Roman"/>
          <w:color w:val="828282"/>
          <w:rtl/>
        </w:rPr>
        <w:t xml:space="preserve">מַחֲנֵ֣ה </w:t>
      </w:r>
      <w:r>
        <w:rPr>
          <w:color w:val="FF0000"/>
          <w:vertAlign w:val="superscript"/>
          <w:rtl/>
        </w:rPr>
        <w:t>175112</w:t>
      </w:r>
      <w:r>
        <w:rPr>
          <w:rFonts w:ascii="Times New Roman" w:hAnsi="Times New Roman"/>
          <w:color w:val="828282"/>
          <w:rtl/>
        </w:rPr>
        <w:t xml:space="preserve">פְלִשְׁתִּ֗ים </w:t>
      </w:r>
    </w:p>
    <w:p>
      <w:pPr>
        <w:pStyle w:val="Hebrew"/>
      </w:pPr>
      <w:r>
        <w:rPr>
          <w:color w:val="828282"/>
        </w:rPr>
        <w:t xml:space="preserve">וַיִּבְקְעוּ֩ שְׁלֹ֨שֶׁת הַגִּבֹּרִ֜ים בְּמַחֲנֵ֣ה פְלִשְׁתִּ֗ים וַיִּֽשְׁאֲבוּ־מַ֨יִם֙ מִבֹּ֤אר בֵּֽית־לֶ֨חֶם֙ אֲשֶׁ֣ר בַּשַּׁ֔עַר וַיִּשְׂא֖וּ וַיָּבִ֣אוּ אֶל־דָּוִ֑ד וְלֹ֤א אָבָה֙ לִשְׁתֹּותָ֔ם וַיַּסֵּ֥ךְ אֹתָ֖ם 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015102fa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ccea25e5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c66afe33</w:t>
            </w:r>
          </w:p>
        </w:tc>
        <w:tc>
          <w:tcPr>
            <w:tcW w:type="auto" w:w="1728"/>
          </w:tcPr>
          <w:p>
            <w:r>
              <w:t>tense</w:t>
            </w:r>
          </w:p>
        </w:tc>
        <w:tc>
          <w:tcPr>
            <w:tcW w:type="auto" w:w="1728"/>
          </w:tcPr>
          <w:p>
            <w:r>
              <w:t>verb</w:t>
            </w:r>
          </w:p>
        </w:tc>
        <w:tc>
          <w:tcPr>
            <w:tcW w:type="auto" w:w="1728"/>
          </w:tcPr>
          <w:p>
            <w:r>
              <w:t xml:space="preserve">יִּבְקְעוּ֩ </w:t>
            </w:r>
          </w:p>
        </w:tc>
        <w:tc>
          <w:tcPr>
            <w:tcW w:type="auto" w:w="1728"/>
          </w:tcPr>
          <w:p>
            <w:r>
              <w:t>past</w:t>
            </w:r>
          </w:p>
        </w:tc>
      </w:tr>
    </w:tbl>
    <w:p>
      <w:r>
        <w:br/>
      </w:r>
    </w:p>
    <w:p>
      <w:pPr>
        <w:pStyle w:val="Reference"/>
      </w:pPr>
      <w:hyperlink r:id="rId2263">
        <w:r>
          <w:rPr/>
          <w:t>2_Samuel 24:2</w:t>
        </w:r>
      </w:hyperlink>
    </w:p>
    <w:p>
      <w:pPr>
        <w:pStyle w:val="Hebrew"/>
      </w:pPr>
      <w:r>
        <w:t xml:space="preserve">וַיֹּ֨אמֶר הַמֶּ֜לֶךְ אֶל־יֹואָ֣ב׀ שַׂר־הַחַ֣יִל </w:t>
      </w:r>
    </w:p>
    <w:p>
      <w:pPr>
        <w:pStyle w:val="Hebrew"/>
      </w:pPr>
      <w:r>
        <w:rPr>
          <w:color w:val="FF0000"/>
          <w:vertAlign w:val="superscript"/>
          <w:rtl/>
        </w:rPr>
        <w:t>175445</w:t>
      </w:r>
      <w:r>
        <w:rPr>
          <w:rFonts w:ascii="Times New Roman" w:hAnsi="Times New Roman"/>
          <w:color w:val="828282"/>
          <w:rtl/>
        </w:rPr>
        <w:t>וַ</w:t>
      </w:r>
      <w:r>
        <w:rPr>
          <w:color w:val="FF0000"/>
          <w:vertAlign w:val="superscript"/>
          <w:rtl/>
        </w:rPr>
        <w:t>175446</w:t>
      </w:r>
      <w:r>
        <w:rPr>
          <w:rFonts w:ascii="Times New Roman" w:hAnsi="Times New Roman"/>
          <w:color w:val="828282"/>
          <w:rtl/>
        </w:rPr>
        <w:t xml:space="preserve">יֹּ֨אמֶר </w:t>
      </w:r>
      <w:r>
        <w:rPr>
          <w:color w:val="FF0000"/>
          <w:vertAlign w:val="superscript"/>
          <w:rtl/>
        </w:rPr>
        <w:t>175447</w:t>
      </w:r>
      <w:r>
        <w:rPr>
          <w:rFonts w:ascii="Times New Roman" w:hAnsi="Times New Roman"/>
          <w:color w:val="828282"/>
          <w:rtl/>
        </w:rPr>
        <w:t>הַ</w:t>
      </w:r>
      <w:r>
        <w:rPr>
          <w:color w:val="FF0000"/>
          <w:vertAlign w:val="superscript"/>
          <w:rtl/>
        </w:rPr>
        <w:t>175448</w:t>
      </w:r>
      <w:r>
        <w:rPr>
          <w:rFonts w:ascii="Times New Roman" w:hAnsi="Times New Roman"/>
          <w:color w:val="828282"/>
          <w:rtl/>
        </w:rPr>
        <w:t xml:space="preserve">מֶּ֜לֶךְ </w:t>
      </w:r>
      <w:r>
        <w:rPr>
          <w:color w:val="FF0000"/>
          <w:vertAlign w:val="superscript"/>
          <w:rtl/>
        </w:rPr>
        <w:t>175449</w:t>
      </w:r>
      <w:r>
        <w:rPr>
          <w:rFonts w:ascii="Times New Roman" w:hAnsi="Times New Roman"/>
          <w:color w:val="828282"/>
          <w:rtl/>
        </w:rPr>
        <w:t>אֶל־</w:t>
      </w:r>
      <w:r>
        <w:rPr>
          <w:color w:val="FF0000"/>
          <w:vertAlign w:val="superscript"/>
          <w:rtl/>
        </w:rPr>
        <w:t>175450</w:t>
      </w:r>
      <w:r>
        <w:rPr>
          <w:rFonts w:ascii="Times New Roman" w:hAnsi="Times New Roman"/>
          <w:color w:val="828282"/>
          <w:rtl/>
        </w:rPr>
        <w:t xml:space="preserve">יֹואָ֣ב׀ </w:t>
      </w:r>
      <w:r>
        <w:rPr>
          <w:color w:val="FF0000"/>
          <w:vertAlign w:val="superscript"/>
          <w:rtl/>
        </w:rPr>
        <w:t>175451</w:t>
      </w:r>
      <w:r>
        <w:rPr>
          <w:rFonts w:ascii="Times New Roman" w:hAnsi="Times New Roman"/>
          <w:color w:val="828282"/>
          <w:rtl/>
        </w:rPr>
        <w:t>שַׂר־</w:t>
      </w:r>
      <w:r>
        <w:rPr>
          <w:color w:val="FF0000"/>
          <w:vertAlign w:val="superscript"/>
          <w:rtl/>
        </w:rPr>
        <w:t>175452</w:t>
      </w:r>
      <w:r>
        <w:rPr>
          <w:rFonts w:ascii="Times New Roman" w:hAnsi="Times New Roman"/>
          <w:color w:val="828282"/>
          <w:rtl/>
        </w:rPr>
        <w:t>הַ</w:t>
      </w:r>
      <w:r>
        <w:rPr>
          <w:color w:val="FF0000"/>
          <w:vertAlign w:val="superscript"/>
          <w:rtl/>
        </w:rPr>
        <w:t>175453</w:t>
      </w:r>
      <w:r>
        <w:rPr>
          <w:rFonts w:ascii="Times New Roman" w:hAnsi="Times New Roman"/>
          <w:color w:val="828282"/>
          <w:rtl/>
        </w:rPr>
        <w:t xml:space="preserve">חַ֣יִל </w:t>
      </w:r>
    </w:p>
    <w:p>
      <w:pPr>
        <w:pStyle w:val="Hebrew"/>
      </w:pPr>
      <w:r>
        <w:rPr>
          <w:color w:val="828282"/>
        </w:rPr>
        <w:t xml:space="preserve">וַיֹּ֨אמֶר הַמֶּ֜לֶךְ אֶל־יֹואָ֣ב׀ שַׂר־הַחַ֣יִל אֲשֶׁר־אִתֹּ֗ו שֽׁוּט־נָ֞א בְּכָל־שִׁבְטֵ֤י יִשְׂרָאֵל֙ מִדָּן֙ וְעַד־בְּאֵ֣ר שֶׁ֔בַע וּפִקְד֖וּ אֶת־הָעָ֑ם וְיָ֣דַעְתִּ֔י אֵ֖ת מִסְפַּ֥ר הָעָֽם׃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a3465606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e1a6daac</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239cd5eb</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264">
        <w:r>
          <w:rPr/>
          <w:t>2_Samuel 24:3</w:t>
        </w:r>
      </w:hyperlink>
    </w:p>
    <w:p>
      <w:pPr>
        <w:pStyle w:val="Hebrew"/>
      </w:pPr>
      <w:r>
        <w:t xml:space="preserve">וְיֹוסֵ֣ף יְהוָה֩ אֱלֹהֶ֨יךָ אֶל־הָעָ֜ם כָּהֵ֤ם׀ וְכָהֵם֙ מֵאָ֣ה פְעָמִ֔ים </w:t>
      </w:r>
    </w:p>
    <w:p>
      <w:pPr>
        <w:pStyle w:val="Hebrew"/>
      </w:pPr>
      <w:r>
        <w:rPr>
          <w:color w:val="FF0000"/>
          <w:vertAlign w:val="superscript"/>
          <w:rtl/>
        </w:rPr>
        <w:t>175485</w:t>
      </w:r>
      <w:r>
        <w:rPr>
          <w:rFonts w:ascii="Times New Roman" w:hAnsi="Times New Roman"/>
          <w:color w:val="828282"/>
          <w:rtl/>
        </w:rPr>
        <w:t>וְ</w:t>
      </w:r>
      <w:r>
        <w:rPr>
          <w:color w:val="FF0000"/>
          <w:vertAlign w:val="superscript"/>
          <w:rtl/>
        </w:rPr>
        <w:t>175486</w:t>
      </w:r>
      <w:r>
        <w:rPr>
          <w:rFonts w:ascii="Times New Roman" w:hAnsi="Times New Roman"/>
          <w:color w:val="828282"/>
          <w:rtl/>
        </w:rPr>
        <w:t xml:space="preserve">יֹוסֵ֣ף </w:t>
      </w:r>
      <w:r>
        <w:rPr>
          <w:color w:val="FF0000"/>
          <w:vertAlign w:val="superscript"/>
          <w:rtl/>
        </w:rPr>
        <w:t>175487</w:t>
      </w:r>
      <w:r>
        <w:rPr>
          <w:rFonts w:ascii="Times New Roman" w:hAnsi="Times New Roman"/>
          <w:color w:val="828282"/>
          <w:rtl/>
        </w:rPr>
        <w:t xml:space="preserve">יְהוָה֩ </w:t>
      </w:r>
      <w:r>
        <w:rPr>
          <w:color w:val="FF0000"/>
          <w:vertAlign w:val="superscript"/>
          <w:rtl/>
        </w:rPr>
        <w:t>175488</w:t>
      </w:r>
      <w:r>
        <w:rPr>
          <w:rFonts w:ascii="Times New Roman" w:hAnsi="Times New Roman"/>
          <w:color w:val="828282"/>
          <w:rtl/>
        </w:rPr>
        <w:t xml:space="preserve">אֱלֹהֶ֨יךָ </w:t>
      </w:r>
      <w:r>
        <w:rPr>
          <w:color w:val="FF0000"/>
          <w:vertAlign w:val="superscript"/>
          <w:rtl/>
        </w:rPr>
        <w:t>175489</w:t>
      </w:r>
      <w:r>
        <w:rPr>
          <w:rFonts w:ascii="Times New Roman" w:hAnsi="Times New Roman"/>
          <w:color w:val="828282"/>
          <w:rtl/>
        </w:rPr>
        <w:t>אֶל־</w:t>
      </w:r>
      <w:r>
        <w:rPr>
          <w:color w:val="FF0000"/>
          <w:vertAlign w:val="superscript"/>
          <w:rtl/>
        </w:rPr>
        <w:t>175490</w:t>
      </w:r>
      <w:r>
        <w:rPr>
          <w:rFonts w:ascii="Times New Roman" w:hAnsi="Times New Roman"/>
          <w:color w:val="828282"/>
          <w:rtl/>
        </w:rPr>
        <w:t>הָ</w:t>
      </w:r>
      <w:r>
        <w:rPr>
          <w:color w:val="FF0000"/>
          <w:vertAlign w:val="superscript"/>
          <w:rtl/>
        </w:rPr>
        <w:t>175491</w:t>
      </w:r>
      <w:r>
        <w:rPr>
          <w:rFonts w:ascii="Times New Roman" w:hAnsi="Times New Roman"/>
          <w:color w:val="828282"/>
          <w:rtl/>
        </w:rPr>
        <w:t xml:space="preserve">עָ֜ם </w:t>
      </w:r>
      <w:r>
        <w:rPr>
          <w:color w:val="FF0000"/>
          <w:vertAlign w:val="superscript"/>
          <w:rtl/>
        </w:rPr>
        <w:t>175492</w:t>
      </w:r>
      <w:r>
        <w:rPr>
          <w:rFonts w:ascii="Times New Roman" w:hAnsi="Times New Roman"/>
          <w:color w:val="828282"/>
          <w:rtl/>
        </w:rPr>
        <w:t xml:space="preserve">כָּהֵ֤ם׀ </w:t>
      </w:r>
      <w:r>
        <w:rPr>
          <w:color w:val="FF0000"/>
          <w:vertAlign w:val="superscript"/>
          <w:rtl/>
        </w:rPr>
        <w:t>175493</w:t>
      </w:r>
      <w:r>
        <w:rPr>
          <w:rFonts w:ascii="Times New Roman" w:hAnsi="Times New Roman"/>
          <w:color w:val="828282"/>
          <w:rtl/>
        </w:rPr>
        <w:t>וְ</w:t>
      </w:r>
      <w:r>
        <w:rPr>
          <w:color w:val="FF0000"/>
          <w:vertAlign w:val="superscript"/>
          <w:rtl/>
        </w:rPr>
        <w:t>175494</w:t>
      </w:r>
      <w:r>
        <w:rPr>
          <w:rFonts w:ascii="Times New Roman" w:hAnsi="Times New Roman"/>
          <w:color w:val="828282"/>
          <w:rtl/>
        </w:rPr>
        <w:t xml:space="preserve">כָהֵם֙ </w:t>
      </w:r>
      <w:r>
        <w:rPr>
          <w:color w:val="FF0000"/>
          <w:vertAlign w:val="superscript"/>
          <w:rtl/>
        </w:rPr>
        <w:t>175495</w:t>
      </w:r>
      <w:r>
        <w:rPr>
          <w:rFonts w:ascii="Times New Roman" w:hAnsi="Times New Roman"/>
          <w:color w:val="828282"/>
          <w:rtl/>
        </w:rPr>
        <w:t xml:space="preserve">מֵאָ֣ה </w:t>
      </w:r>
      <w:r>
        <w:rPr>
          <w:color w:val="FF0000"/>
          <w:vertAlign w:val="superscript"/>
          <w:rtl/>
        </w:rPr>
        <w:t>175496</w:t>
      </w:r>
      <w:r>
        <w:rPr>
          <w:rFonts w:ascii="Times New Roman" w:hAnsi="Times New Roman"/>
          <w:color w:val="828282"/>
          <w:rtl/>
        </w:rPr>
        <w:t xml:space="preserve">פְעָמִ֔ים </w:t>
      </w:r>
    </w:p>
    <w:p>
      <w:pPr>
        <w:pStyle w:val="Hebrew"/>
      </w:pPr>
      <w:r>
        <w:rPr>
          <w:color w:val="828282"/>
        </w:rPr>
        <w:t xml:space="preserve">וַיֹּ֨אמֶר יֹואָ֜ב אֶל־הַמֶּ֗לֶךְ וְיֹוסֵ֣ף יְהוָה֩ אֱלֹהֶ֨יךָ אֶל־הָעָ֜ם כָּהֵ֤ם׀ וְכָהֵם֙ מֵאָ֣ה פְעָמִ֔ים וְעֵינֵ֥י אֲדֹנִֽי־הַמֶּ֖לֶךְ רֹאֹ֑ות וַאדֹנִ֣י הַמֶּ֔לֶךְ לָ֥מָּה חָפֵ֖ץ בַּדָּבָ֥ר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8cc0fd36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054628a4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756e1b9d</w:t>
            </w:r>
          </w:p>
        </w:tc>
        <w:tc>
          <w:tcPr>
            <w:tcW w:type="auto" w:w="1728"/>
          </w:tcPr>
          <w:p>
            <w:r>
              <w:t>tense</w:t>
            </w:r>
          </w:p>
        </w:tc>
        <w:tc>
          <w:tcPr>
            <w:tcW w:type="auto" w:w="1728"/>
          </w:tcPr>
          <w:p>
            <w:r>
              <w:t>verb</w:t>
            </w:r>
          </w:p>
        </w:tc>
        <w:tc>
          <w:tcPr>
            <w:tcW w:type="auto" w:w="1728"/>
          </w:tcPr>
          <w:p>
            <w:r>
              <w:t xml:space="preserve">יֹוסֵ֣ף </w:t>
            </w:r>
          </w:p>
        </w:tc>
        <w:tc>
          <w:tcPr>
            <w:tcW w:type="auto" w:w="1728"/>
          </w:tcPr>
          <w:p>
            <w:r>
              <w:t>mod</w:t>
            </w:r>
          </w:p>
        </w:tc>
      </w:tr>
    </w:tbl>
    <w:p>
      <w:r>
        <w:br/>
      </w:r>
    </w:p>
    <w:p>
      <w:pPr>
        <w:pStyle w:val="Reference"/>
      </w:pPr>
      <w:hyperlink r:id="rId2264">
        <w:r>
          <w:rPr/>
          <w:t>2_Samuel 24:3</w:t>
        </w:r>
      </w:hyperlink>
    </w:p>
    <w:p>
      <w:pPr>
        <w:pStyle w:val="Hebrew"/>
      </w:pPr>
      <w:r>
        <w:t xml:space="preserve">לָ֥מָּה חָפֵ֖ץ בַּדָּבָ֥ר הַזֶּֽה׃ </w:t>
      </w:r>
    </w:p>
    <w:p>
      <w:pPr>
        <w:pStyle w:val="Hebrew"/>
      </w:pPr>
      <w:r>
        <w:rPr>
          <w:color w:val="FF0000"/>
          <w:vertAlign w:val="superscript"/>
          <w:rtl/>
        </w:rPr>
        <w:t>175507</w:t>
      </w:r>
      <w:r>
        <w:rPr>
          <w:rFonts w:ascii="Times New Roman" w:hAnsi="Times New Roman"/>
          <w:color w:val="828282"/>
          <w:rtl/>
        </w:rPr>
        <w:t xml:space="preserve">לָ֥מָּה </w:t>
      </w:r>
      <w:r>
        <w:rPr>
          <w:color w:val="FF0000"/>
          <w:vertAlign w:val="superscript"/>
          <w:rtl/>
        </w:rPr>
        <w:t>175508</w:t>
      </w:r>
      <w:r>
        <w:rPr>
          <w:rFonts w:ascii="Times New Roman" w:hAnsi="Times New Roman"/>
          <w:color w:val="828282"/>
          <w:rtl/>
        </w:rPr>
        <w:t xml:space="preserve">חָפֵ֖ץ </w:t>
      </w:r>
      <w:r>
        <w:rPr>
          <w:color w:val="FF0000"/>
          <w:vertAlign w:val="superscript"/>
          <w:rtl/>
        </w:rPr>
        <w:t>175509</w:t>
      </w:r>
      <w:r>
        <w:rPr>
          <w:rFonts w:ascii="Times New Roman" w:hAnsi="Times New Roman"/>
          <w:color w:val="828282"/>
          <w:rtl/>
        </w:rPr>
        <w:t>בַּ</w:t>
      </w:r>
      <w:r>
        <w:rPr>
          <w:color w:val="FF0000"/>
          <w:vertAlign w:val="superscript"/>
          <w:rtl/>
        </w:rPr>
        <w:t>175510</w:t>
      </w:r>
      <w:r>
        <w:rPr>
          <w:rFonts w:ascii="Times New Roman" w:hAnsi="Times New Roman"/>
          <w:color w:val="828282"/>
          <w:rtl/>
        </w:rPr>
      </w:r>
      <w:r>
        <w:rPr>
          <w:color w:val="FF0000"/>
          <w:vertAlign w:val="superscript"/>
          <w:rtl/>
        </w:rPr>
        <w:t>175511</w:t>
      </w:r>
      <w:r>
        <w:rPr>
          <w:rFonts w:ascii="Times New Roman" w:hAnsi="Times New Roman"/>
          <w:color w:val="828282"/>
          <w:rtl/>
        </w:rPr>
        <w:t xml:space="preserve">דָּבָ֥ר </w:t>
      </w:r>
      <w:r>
        <w:rPr>
          <w:color w:val="FF0000"/>
          <w:vertAlign w:val="superscript"/>
          <w:rtl/>
        </w:rPr>
        <w:t>175512</w:t>
      </w:r>
      <w:r>
        <w:rPr>
          <w:rFonts w:ascii="Times New Roman" w:hAnsi="Times New Roman"/>
          <w:color w:val="828282"/>
          <w:rtl/>
        </w:rPr>
        <w:t>הַ</w:t>
      </w:r>
      <w:r>
        <w:rPr>
          <w:color w:val="FF0000"/>
          <w:vertAlign w:val="superscript"/>
          <w:rtl/>
        </w:rPr>
        <w:t>175513</w:t>
      </w:r>
      <w:r>
        <w:rPr>
          <w:rFonts w:ascii="Times New Roman" w:hAnsi="Times New Roman"/>
          <w:color w:val="828282"/>
          <w:rtl/>
        </w:rPr>
        <w:t xml:space="preserve">זֶּֽה׃ </w:t>
      </w:r>
    </w:p>
    <w:p>
      <w:pPr>
        <w:pStyle w:val="Hebrew"/>
      </w:pPr>
      <w:r>
        <w:rPr>
          <w:color w:val="828282"/>
        </w:rPr>
        <w:t xml:space="preserve">וַיֹּ֨אמֶר יֹואָ֜ב אֶל־הַמֶּ֗לֶךְ וְיֹוסֵ֣ף יְהוָה֩ אֱלֹהֶ֨יךָ אֶל־הָעָ֜ם כָּהֵ֤ם׀ וְכָהֵם֙ מֵאָ֣ה פְעָמִ֔ים וְעֵינֵ֥י אֲדֹנִֽי־הַמֶּ֖לֶךְ רֹאֹ֑ות וַאדֹנִ֣י הַמֶּ֔לֶךְ לָ֥מָּה חָפֵ֖ץ בַּדָּבָ֥ר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6ed99466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bfdb300b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10be49d5</w:t>
            </w:r>
          </w:p>
        </w:tc>
        <w:tc>
          <w:tcPr>
            <w:tcW w:type="auto" w:w="1728"/>
          </w:tcPr>
          <w:p>
            <w:r>
              <w:t>tense</w:t>
            </w:r>
          </w:p>
        </w:tc>
        <w:tc>
          <w:tcPr>
            <w:tcW w:type="auto" w:w="1728"/>
          </w:tcPr>
          <w:p>
            <w:r>
              <w:t>verb</w:t>
            </w:r>
          </w:p>
        </w:tc>
        <w:tc>
          <w:tcPr>
            <w:tcW w:type="auto" w:w="1728"/>
          </w:tcPr>
          <w:p>
            <w:r>
              <w:t xml:space="preserve">חָפֵ֖ץ </w:t>
            </w:r>
          </w:p>
        </w:tc>
        <w:tc>
          <w:tcPr>
            <w:tcW w:type="auto" w:w="1728"/>
          </w:tcPr>
          <w:p>
            <w:r/>
          </w:p>
        </w:tc>
      </w:tr>
    </w:tbl>
    <w:p>
      <w:r>
        <w:br/>
      </w:r>
    </w:p>
    <w:p>
      <w:pPr>
        <w:pStyle w:val="Reference"/>
      </w:pPr>
      <w:hyperlink r:id="rId2265">
        <w:r>
          <w:rPr/>
          <w:t>2_Samuel 24:7</w:t>
        </w:r>
      </w:hyperlink>
    </w:p>
    <w:p>
      <w:pPr>
        <w:pStyle w:val="Hebrew"/>
      </w:pPr>
      <w:r>
        <w:t xml:space="preserve">וַיֵּֽצְא֛וּ אֶל־נֶ֥גֶב יְהוּדָ֖ה בְּאֵ֥ר שָֽׁבַע׃ </w:t>
      </w:r>
    </w:p>
    <w:p>
      <w:pPr>
        <w:pStyle w:val="Hebrew"/>
      </w:pPr>
      <w:r>
        <w:rPr>
          <w:color w:val="FF0000"/>
          <w:vertAlign w:val="superscript"/>
          <w:rtl/>
        </w:rPr>
        <w:t>175594</w:t>
      </w:r>
      <w:r>
        <w:rPr>
          <w:rFonts w:ascii="Times New Roman" w:hAnsi="Times New Roman"/>
          <w:color w:val="828282"/>
          <w:rtl/>
        </w:rPr>
        <w:t>וַ</w:t>
      </w:r>
      <w:r>
        <w:rPr>
          <w:color w:val="FF0000"/>
          <w:vertAlign w:val="superscript"/>
          <w:rtl/>
        </w:rPr>
        <w:t>175595</w:t>
      </w:r>
      <w:r>
        <w:rPr>
          <w:rFonts w:ascii="Times New Roman" w:hAnsi="Times New Roman"/>
          <w:color w:val="828282"/>
          <w:rtl/>
        </w:rPr>
        <w:t xml:space="preserve">יֵּֽצְא֛וּ </w:t>
      </w:r>
      <w:r>
        <w:rPr>
          <w:color w:val="FF0000"/>
          <w:vertAlign w:val="superscript"/>
          <w:rtl/>
        </w:rPr>
        <w:t>175596</w:t>
      </w:r>
      <w:r>
        <w:rPr>
          <w:rFonts w:ascii="Times New Roman" w:hAnsi="Times New Roman"/>
          <w:color w:val="828282"/>
          <w:rtl/>
        </w:rPr>
        <w:t>אֶל־</w:t>
      </w:r>
      <w:r>
        <w:rPr>
          <w:color w:val="FF0000"/>
          <w:vertAlign w:val="superscript"/>
          <w:rtl/>
        </w:rPr>
        <w:t>175597</w:t>
      </w:r>
      <w:r>
        <w:rPr>
          <w:rFonts w:ascii="Times New Roman" w:hAnsi="Times New Roman"/>
          <w:color w:val="828282"/>
          <w:rtl/>
        </w:rPr>
        <w:t xml:space="preserve">נֶ֥גֶב </w:t>
      </w:r>
      <w:r>
        <w:rPr>
          <w:color w:val="FF0000"/>
          <w:vertAlign w:val="superscript"/>
          <w:rtl/>
        </w:rPr>
        <w:t>175598</w:t>
      </w:r>
      <w:r>
        <w:rPr>
          <w:rFonts w:ascii="Times New Roman" w:hAnsi="Times New Roman"/>
          <w:color w:val="828282"/>
          <w:rtl/>
        </w:rPr>
        <w:t xml:space="preserve">יְהוּדָ֖ה </w:t>
      </w:r>
      <w:r>
        <w:rPr>
          <w:color w:val="FF0000"/>
          <w:vertAlign w:val="superscript"/>
          <w:rtl/>
        </w:rPr>
        <w:t>175599</w:t>
      </w:r>
      <w:r>
        <w:rPr>
          <w:rFonts w:ascii="Times New Roman" w:hAnsi="Times New Roman"/>
          <w:color w:val="828282"/>
          <w:rtl/>
        </w:rPr>
        <w:t xml:space="preserve">בְּאֵ֥ר </w:t>
      </w:r>
      <w:r>
        <w:rPr>
          <w:color w:val="FF0000"/>
          <w:vertAlign w:val="superscript"/>
          <w:rtl/>
        </w:rPr>
        <w:t>175600</w:t>
      </w:r>
      <w:r>
        <w:rPr>
          <w:rFonts w:ascii="Times New Roman" w:hAnsi="Times New Roman"/>
          <w:color w:val="828282"/>
          <w:rtl/>
        </w:rPr>
        <w:t xml:space="preserve">שָֽׁבַע׃ </w:t>
      </w:r>
    </w:p>
    <w:p>
      <w:pPr>
        <w:pStyle w:val="Hebrew"/>
      </w:pPr>
      <w:r>
        <w:rPr>
          <w:color w:val="828282"/>
        </w:rPr>
        <w:t xml:space="preserve">וַיָּבֹ֨אוּ מִבְצַר־צֹ֔ר וְכָל־עָרֵ֥י הַחִוִּ֖י וְהַֽכְּנַעֲנִ֑י וַיֵּֽצְא֛וּ אֶל־נֶ֥גֶב יְהוּדָ֖ה בְּאֵ֥ר שָֽׁבַע׃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ee3ae3d9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594de156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0c11ddc8</w:t>
            </w:r>
          </w:p>
        </w:tc>
        <w:tc>
          <w:tcPr>
            <w:tcW w:type="auto" w:w="1728"/>
          </w:tcPr>
          <w:p>
            <w:r>
              <w:t>tense</w:t>
            </w:r>
          </w:p>
        </w:tc>
        <w:tc>
          <w:tcPr>
            <w:tcW w:type="auto" w:w="1728"/>
          </w:tcPr>
          <w:p>
            <w:r>
              <w:t>verb</w:t>
            </w:r>
          </w:p>
        </w:tc>
        <w:tc>
          <w:tcPr>
            <w:tcW w:type="auto" w:w="1728"/>
          </w:tcPr>
          <w:p>
            <w:r>
              <w:t xml:space="preserve">יֵּֽצְא֛וּ </w:t>
            </w:r>
          </w:p>
        </w:tc>
        <w:tc>
          <w:tcPr>
            <w:tcW w:type="auto" w:w="1728"/>
          </w:tcPr>
          <w:p>
            <w:r>
              <w:t>past</w:t>
            </w:r>
          </w:p>
        </w:tc>
      </w:tr>
    </w:tbl>
    <w:p>
      <w:r>
        <w:br/>
      </w:r>
    </w:p>
    <w:p>
      <w:pPr>
        <w:pStyle w:val="Reference"/>
      </w:pPr>
      <w:hyperlink r:id="rId2266">
        <w:r>
          <w:rPr/>
          <w:t>2_Samuel 24:12</w:t>
        </w:r>
      </w:hyperlink>
    </w:p>
    <w:p>
      <w:pPr>
        <w:pStyle w:val="Hebrew"/>
      </w:pPr>
      <w:r>
        <w:t xml:space="preserve">כֹּ֚ה אָמַ֣ר יְהוָ֔ה </w:t>
      </w:r>
    </w:p>
    <w:p>
      <w:pPr>
        <w:pStyle w:val="Hebrew"/>
      </w:pPr>
      <w:r>
        <w:rPr>
          <w:color w:val="FF0000"/>
          <w:vertAlign w:val="superscript"/>
          <w:rtl/>
        </w:rPr>
        <w:t>175699</w:t>
      </w:r>
      <w:r>
        <w:rPr>
          <w:rFonts w:ascii="Times New Roman" w:hAnsi="Times New Roman"/>
          <w:color w:val="828282"/>
          <w:rtl/>
        </w:rPr>
        <w:t xml:space="preserve">כֹּ֚ה </w:t>
      </w:r>
      <w:r>
        <w:rPr>
          <w:color w:val="FF0000"/>
          <w:vertAlign w:val="superscript"/>
          <w:rtl/>
        </w:rPr>
        <w:t>175700</w:t>
      </w:r>
      <w:r>
        <w:rPr>
          <w:rFonts w:ascii="Times New Roman" w:hAnsi="Times New Roman"/>
          <w:color w:val="828282"/>
          <w:rtl/>
        </w:rPr>
        <w:t xml:space="preserve">אָמַ֣ר </w:t>
      </w:r>
      <w:r>
        <w:rPr>
          <w:color w:val="FF0000"/>
          <w:vertAlign w:val="superscript"/>
          <w:rtl/>
        </w:rPr>
        <w:t>175701</w:t>
      </w:r>
      <w:r>
        <w:rPr>
          <w:rFonts w:ascii="Times New Roman" w:hAnsi="Times New Roman"/>
          <w:color w:val="828282"/>
          <w:rtl/>
        </w:rPr>
        <w:t xml:space="preserve">יְהוָ֔ה </w:t>
      </w:r>
    </w:p>
    <w:p>
      <w:pPr>
        <w:pStyle w:val="Hebrew"/>
      </w:pPr>
      <w:r>
        <w:rPr>
          <w:color w:val="828282"/>
        </w:rPr>
        <w:t xml:space="preserve">הָלֹ֞וךְ וְדִבַּרְתָּ֣ אֶל־דָּוִ֗ד כֹּ֚ה אָמַ֣ר יְהוָ֔ה שָׁלֹ֕שׁ אָנֹכִ֖י נֹוטֵ֣ל עָלֶ֑יךָ בְּחַר־לְךָ֥ אַֽחַת־מֵהֶ֖ם וְאֶֽעֱשֶׂה־לָּֽךְ׃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739886ce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c08414d6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44602cf5</w:t>
            </w:r>
          </w:p>
        </w:tc>
        <w:tc>
          <w:tcPr>
            <w:tcW w:type="auto" w:w="1728"/>
          </w:tcPr>
          <w:p>
            <w:r>
              <w:t>tense</w:t>
            </w:r>
          </w:p>
        </w:tc>
        <w:tc>
          <w:tcPr>
            <w:tcW w:type="auto" w:w="1728"/>
          </w:tcPr>
          <w:p>
            <w:r>
              <w:t>verb</w:t>
            </w:r>
          </w:p>
        </w:tc>
        <w:tc>
          <w:tcPr>
            <w:tcW w:type="auto" w:w="1728"/>
          </w:tcPr>
          <w:p>
            <w:r>
              <w:t xml:space="preserve">אָמַ֣ר </w:t>
            </w:r>
          </w:p>
        </w:tc>
        <w:tc>
          <w:tcPr>
            <w:tcW w:type="auto" w:w="1728"/>
          </w:tcPr>
          <w:p>
            <w:r>
              <w:t>pres</w:t>
            </w:r>
          </w:p>
        </w:tc>
      </w:tr>
    </w:tbl>
    <w:p>
      <w:r>
        <w:br/>
      </w:r>
    </w:p>
    <w:p>
      <w:pPr>
        <w:pStyle w:val="Reference"/>
      </w:pPr>
      <w:hyperlink r:id="rId2266">
        <w:r>
          <w:rPr/>
          <w:t>2_Samuel 24:12</w:t>
        </w:r>
      </w:hyperlink>
    </w:p>
    <w:p>
      <w:pPr>
        <w:pStyle w:val="Hebrew"/>
      </w:pPr>
      <w:r>
        <w:t xml:space="preserve">בְּחַר־לְךָ֥ אַֽחַת־מֵהֶ֖ם </w:t>
      </w:r>
    </w:p>
    <w:p>
      <w:pPr>
        <w:pStyle w:val="Hebrew"/>
      </w:pPr>
      <w:r>
        <w:rPr>
          <w:color w:val="FF0000"/>
          <w:vertAlign w:val="superscript"/>
          <w:rtl/>
        </w:rPr>
        <w:t>175706</w:t>
      </w:r>
      <w:r>
        <w:rPr>
          <w:rFonts w:ascii="Times New Roman" w:hAnsi="Times New Roman"/>
          <w:color w:val="828282"/>
          <w:rtl/>
        </w:rPr>
        <w:t>בְּחַר־</w:t>
      </w:r>
      <w:r>
        <w:rPr>
          <w:color w:val="FF0000"/>
          <w:vertAlign w:val="superscript"/>
          <w:rtl/>
        </w:rPr>
        <w:t>175707</w:t>
      </w:r>
      <w:r>
        <w:rPr>
          <w:rFonts w:ascii="Times New Roman" w:hAnsi="Times New Roman"/>
          <w:color w:val="828282"/>
          <w:rtl/>
        </w:rPr>
        <w:t xml:space="preserve">לְךָ֥ </w:t>
      </w:r>
      <w:r>
        <w:rPr>
          <w:color w:val="FF0000"/>
          <w:vertAlign w:val="superscript"/>
          <w:rtl/>
        </w:rPr>
        <w:t>175708</w:t>
      </w:r>
      <w:r>
        <w:rPr>
          <w:rFonts w:ascii="Times New Roman" w:hAnsi="Times New Roman"/>
          <w:color w:val="828282"/>
          <w:rtl/>
        </w:rPr>
        <w:t>אַֽחַת־</w:t>
      </w:r>
      <w:r>
        <w:rPr>
          <w:color w:val="FF0000"/>
          <w:vertAlign w:val="superscript"/>
          <w:rtl/>
        </w:rPr>
        <w:t>175709</w:t>
      </w:r>
      <w:r>
        <w:rPr>
          <w:rFonts w:ascii="Times New Roman" w:hAnsi="Times New Roman"/>
          <w:color w:val="828282"/>
          <w:rtl/>
        </w:rPr>
        <w:t xml:space="preserve">מֵהֶ֖ם </w:t>
      </w:r>
    </w:p>
    <w:p>
      <w:pPr>
        <w:pStyle w:val="Hebrew"/>
      </w:pPr>
      <w:r>
        <w:rPr>
          <w:color w:val="828282"/>
        </w:rPr>
        <w:t xml:space="preserve">הָלֹ֞וךְ וְדִבַּרְתָּ֣ אֶל־דָּוִ֗ד כֹּ֚ה אָמַ֣ר יְהוָ֔ה שָׁלֹ֕שׁ אָנֹכִ֖י נֹוטֵ֣ל עָלֶ֑יךָ בְּחַר־לְךָ֥ אַֽחַת־מֵהֶ֖ם וְאֶֽעֱשֶׂה־לָּֽךְ׃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68f283a2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77e3c851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b5a469c0</w:t>
            </w:r>
          </w:p>
        </w:tc>
        <w:tc>
          <w:tcPr>
            <w:tcW w:type="auto" w:w="1728"/>
          </w:tcPr>
          <w:p>
            <w:r>
              <w:t>tense</w:t>
            </w:r>
          </w:p>
        </w:tc>
        <w:tc>
          <w:tcPr>
            <w:tcW w:type="auto" w:w="1728"/>
          </w:tcPr>
          <w:p>
            <w:r>
              <w:t>verb</w:t>
            </w:r>
          </w:p>
        </w:tc>
        <w:tc>
          <w:tcPr>
            <w:tcW w:type="auto" w:w="1728"/>
          </w:tcPr>
          <w:p>
            <w:r>
              <w:t>בְּחַר־</w:t>
            </w:r>
          </w:p>
        </w:tc>
        <w:tc>
          <w:tcPr>
            <w:tcW w:type="auto" w:w="1728"/>
          </w:tcPr>
          <w:p>
            <w:r>
              <w:t>impv</w:t>
            </w:r>
          </w:p>
        </w:tc>
      </w:tr>
    </w:tbl>
    <w:p>
      <w:r>
        <w:br/>
      </w:r>
    </w:p>
    <w:p>
      <w:pPr>
        <w:pStyle w:val="Reference"/>
      </w:pPr>
      <w:hyperlink r:id="rId2267">
        <w:r>
          <w:rPr/>
          <w:t>2_Samuel 24:14</w:t>
        </w:r>
      </w:hyperlink>
    </w:p>
    <w:p>
      <w:pPr>
        <w:pStyle w:val="Hebrew"/>
      </w:pPr>
      <w:r>
        <w:t xml:space="preserve">וַיֹּ֧אמֶר דָּוִ֛ד אֶל־גָּ֖ד </w:t>
      </w:r>
    </w:p>
    <w:p>
      <w:pPr>
        <w:pStyle w:val="Hebrew"/>
      </w:pPr>
      <w:r>
        <w:rPr>
          <w:color w:val="FF0000"/>
          <w:vertAlign w:val="superscript"/>
          <w:rtl/>
        </w:rPr>
        <w:t>175758</w:t>
      </w:r>
      <w:r>
        <w:rPr>
          <w:rFonts w:ascii="Times New Roman" w:hAnsi="Times New Roman"/>
          <w:color w:val="828282"/>
          <w:rtl/>
        </w:rPr>
        <w:t>וַ</w:t>
      </w:r>
      <w:r>
        <w:rPr>
          <w:color w:val="FF0000"/>
          <w:vertAlign w:val="superscript"/>
          <w:rtl/>
        </w:rPr>
        <w:t>175759</w:t>
      </w:r>
      <w:r>
        <w:rPr>
          <w:rFonts w:ascii="Times New Roman" w:hAnsi="Times New Roman"/>
          <w:color w:val="828282"/>
          <w:rtl/>
        </w:rPr>
        <w:t xml:space="preserve">יֹּ֧אמֶר </w:t>
      </w:r>
      <w:r>
        <w:rPr>
          <w:color w:val="FF0000"/>
          <w:vertAlign w:val="superscript"/>
          <w:rtl/>
        </w:rPr>
        <w:t>175760</w:t>
      </w:r>
      <w:r>
        <w:rPr>
          <w:rFonts w:ascii="Times New Roman" w:hAnsi="Times New Roman"/>
          <w:color w:val="828282"/>
          <w:rtl/>
        </w:rPr>
        <w:t xml:space="preserve">דָּוִ֛ד </w:t>
      </w:r>
      <w:r>
        <w:rPr>
          <w:color w:val="FF0000"/>
          <w:vertAlign w:val="superscript"/>
          <w:rtl/>
        </w:rPr>
        <w:t>175761</w:t>
      </w:r>
      <w:r>
        <w:rPr>
          <w:rFonts w:ascii="Times New Roman" w:hAnsi="Times New Roman"/>
          <w:color w:val="828282"/>
          <w:rtl/>
        </w:rPr>
        <w:t>אֶל־</w:t>
      </w:r>
      <w:r>
        <w:rPr>
          <w:color w:val="FF0000"/>
          <w:vertAlign w:val="superscript"/>
          <w:rtl/>
        </w:rPr>
        <w:t>175762</w:t>
      </w:r>
      <w:r>
        <w:rPr>
          <w:rFonts w:ascii="Times New Roman" w:hAnsi="Times New Roman"/>
          <w:color w:val="828282"/>
          <w:rtl/>
        </w:rPr>
        <w:t xml:space="preserve">גָּ֖ד </w:t>
      </w:r>
    </w:p>
    <w:p>
      <w:pPr>
        <w:pStyle w:val="Hebrew"/>
      </w:pPr>
      <w:r>
        <w:rPr>
          <w:color w:val="828282"/>
        </w:rPr>
        <w:t xml:space="preserve">וַיֹּ֧אמֶר דָּוִ֛ד אֶל־גָּ֖ד צַר־לִ֣י מְאֹ֑ד נִפְּלָה־נָּ֤א בְיַד־יְהוָה֙ כִּֽי־רַבִּ֣ים רַֽחֲמָ֔יו וּבְיַד־אָדָ֖ם אַל־אֶפֹּֽלָה׃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72c8f323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59641955</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a4ff36ef</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267">
        <w:r>
          <w:rPr/>
          <w:t>2_Samuel 24:14</w:t>
        </w:r>
      </w:hyperlink>
    </w:p>
    <w:p>
      <w:pPr>
        <w:pStyle w:val="Hebrew"/>
      </w:pPr>
      <w:r>
        <w:t xml:space="preserve">נִפְּלָה־נָּ֤א בְיַד־יְהוָה֙ </w:t>
      </w:r>
    </w:p>
    <w:p>
      <w:pPr>
        <w:pStyle w:val="Hebrew"/>
      </w:pPr>
      <w:r>
        <w:rPr>
          <w:color w:val="FF0000"/>
          <w:vertAlign w:val="superscript"/>
          <w:rtl/>
        </w:rPr>
        <w:t>175766</w:t>
      </w:r>
      <w:r>
        <w:rPr>
          <w:rFonts w:ascii="Times New Roman" w:hAnsi="Times New Roman"/>
          <w:color w:val="828282"/>
          <w:rtl/>
        </w:rPr>
        <w:t>נִפְּלָה־</w:t>
      </w:r>
      <w:r>
        <w:rPr>
          <w:color w:val="FF0000"/>
          <w:vertAlign w:val="superscript"/>
          <w:rtl/>
        </w:rPr>
        <w:t>175767</w:t>
      </w:r>
      <w:r>
        <w:rPr>
          <w:rFonts w:ascii="Times New Roman" w:hAnsi="Times New Roman"/>
          <w:color w:val="828282"/>
          <w:rtl/>
        </w:rPr>
        <w:t xml:space="preserve">נָּ֤א </w:t>
      </w:r>
      <w:r>
        <w:rPr>
          <w:color w:val="FF0000"/>
          <w:vertAlign w:val="superscript"/>
          <w:rtl/>
        </w:rPr>
        <w:t>175768</w:t>
      </w:r>
      <w:r>
        <w:rPr>
          <w:rFonts w:ascii="Times New Roman" w:hAnsi="Times New Roman"/>
          <w:color w:val="828282"/>
          <w:rtl/>
        </w:rPr>
        <w:t>בְ</w:t>
      </w:r>
      <w:r>
        <w:rPr>
          <w:color w:val="FF0000"/>
          <w:vertAlign w:val="superscript"/>
          <w:rtl/>
        </w:rPr>
        <w:t>175769</w:t>
      </w:r>
      <w:r>
        <w:rPr>
          <w:rFonts w:ascii="Times New Roman" w:hAnsi="Times New Roman"/>
          <w:color w:val="828282"/>
          <w:rtl/>
        </w:rPr>
        <w:t>יַד־</w:t>
      </w:r>
      <w:r>
        <w:rPr>
          <w:color w:val="FF0000"/>
          <w:vertAlign w:val="superscript"/>
          <w:rtl/>
        </w:rPr>
        <w:t>175770</w:t>
      </w:r>
      <w:r>
        <w:rPr>
          <w:rFonts w:ascii="Times New Roman" w:hAnsi="Times New Roman"/>
          <w:color w:val="828282"/>
          <w:rtl/>
        </w:rPr>
        <w:t xml:space="preserve">יְהוָה֙ </w:t>
      </w:r>
    </w:p>
    <w:p>
      <w:pPr>
        <w:pStyle w:val="Hebrew"/>
      </w:pPr>
      <w:r>
        <w:rPr>
          <w:color w:val="828282"/>
        </w:rPr>
        <w:t xml:space="preserve">וַיֹּ֧אמֶר דָּוִ֛ד אֶל־גָּ֖ד צַר־לִ֣י מְאֹ֑ד נִפְּלָה־נָּ֤א בְיַד־יְהוָה֙ כִּֽי־רַבִּ֣ים רַֽחֲמָ֔יו וּבְיַד־אָדָ֖ם אַל־אֶפֹּֽלָה׃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f739b8a2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eb7461e8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4204267a</w:t>
            </w:r>
          </w:p>
        </w:tc>
        <w:tc>
          <w:tcPr>
            <w:tcW w:type="auto" w:w="1728"/>
          </w:tcPr>
          <w:p>
            <w:r>
              <w:t>tense</w:t>
            </w:r>
          </w:p>
        </w:tc>
        <w:tc>
          <w:tcPr>
            <w:tcW w:type="auto" w:w="1728"/>
          </w:tcPr>
          <w:p>
            <w:r>
              <w:t>verb</w:t>
            </w:r>
          </w:p>
        </w:tc>
        <w:tc>
          <w:tcPr>
            <w:tcW w:type="auto" w:w="1728"/>
          </w:tcPr>
          <w:p>
            <w:r>
              <w:t>נִפְּלָה־</w:t>
            </w:r>
          </w:p>
        </w:tc>
        <w:tc>
          <w:tcPr>
            <w:tcW w:type="auto" w:w="1728"/>
          </w:tcPr>
          <w:p>
            <w:r>
              <w:t>mod</w:t>
            </w:r>
          </w:p>
        </w:tc>
      </w:tr>
    </w:tbl>
    <w:p>
      <w:r>
        <w:br/>
      </w:r>
    </w:p>
    <w:p>
      <w:pPr>
        <w:pStyle w:val="Reference"/>
      </w:pPr>
      <w:hyperlink r:id="rId2267">
        <w:r>
          <w:rPr/>
          <w:t>2_Samuel 24:14</w:t>
        </w:r>
      </w:hyperlink>
    </w:p>
    <w:p>
      <w:pPr>
        <w:pStyle w:val="Hebrew"/>
      </w:pPr>
      <w:r>
        <w:t xml:space="preserve">וּבְיַד־אָדָ֖ם אַל־אֶפֹּֽלָה׃ </w:t>
      </w:r>
    </w:p>
    <w:p>
      <w:pPr>
        <w:pStyle w:val="Hebrew"/>
      </w:pPr>
      <w:r>
        <w:rPr>
          <w:color w:val="FF0000"/>
          <w:vertAlign w:val="superscript"/>
          <w:rtl/>
        </w:rPr>
        <w:t>175774</w:t>
      </w:r>
      <w:r>
        <w:rPr>
          <w:rFonts w:ascii="Times New Roman" w:hAnsi="Times New Roman"/>
          <w:color w:val="828282"/>
          <w:rtl/>
        </w:rPr>
        <w:t>וּ</w:t>
      </w:r>
      <w:r>
        <w:rPr>
          <w:color w:val="FF0000"/>
          <w:vertAlign w:val="superscript"/>
          <w:rtl/>
        </w:rPr>
        <w:t>175775</w:t>
      </w:r>
      <w:r>
        <w:rPr>
          <w:rFonts w:ascii="Times New Roman" w:hAnsi="Times New Roman"/>
          <w:color w:val="828282"/>
          <w:rtl/>
        </w:rPr>
        <w:t>בְ</w:t>
      </w:r>
      <w:r>
        <w:rPr>
          <w:color w:val="FF0000"/>
          <w:vertAlign w:val="superscript"/>
          <w:rtl/>
        </w:rPr>
        <w:t>175776</w:t>
      </w:r>
      <w:r>
        <w:rPr>
          <w:rFonts w:ascii="Times New Roman" w:hAnsi="Times New Roman"/>
          <w:color w:val="828282"/>
          <w:rtl/>
        </w:rPr>
        <w:t>יַד־</w:t>
      </w:r>
      <w:r>
        <w:rPr>
          <w:color w:val="FF0000"/>
          <w:vertAlign w:val="superscript"/>
          <w:rtl/>
        </w:rPr>
        <w:t>175777</w:t>
      </w:r>
      <w:r>
        <w:rPr>
          <w:rFonts w:ascii="Times New Roman" w:hAnsi="Times New Roman"/>
          <w:color w:val="828282"/>
          <w:rtl/>
        </w:rPr>
        <w:t xml:space="preserve">אָדָ֖ם </w:t>
      </w:r>
      <w:r>
        <w:rPr>
          <w:color w:val="FF0000"/>
          <w:vertAlign w:val="superscript"/>
          <w:rtl/>
        </w:rPr>
        <w:t>175778</w:t>
      </w:r>
      <w:r>
        <w:rPr>
          <w:rFonts w:ascii="Times New Roman" w:hAnsi="Times New Roman"/>
          <w:color w:val="828282"/>
          <w:rtl/>
        </w:rPr>
        <w:t>אַל־</w:t>
      </w:r>
      <w:r>
        <w:rPr>
          <w:color w:val="FF0000"/>
          <w:vertAlign w:val="superscript"/>
          <w:rtl/>
        </w:rPr>
        <w:t>175779</w:t>
      </w:r>
      <w:r>
        <w:rPr>
          <w:rFonts w:ascii="Times New Roman" w:hAnsi="Times New Roman"/>
          <w:color w:val="828282"/>
          <w:rtl/>
        </w:rPr>
        <w:t xml:space="preserve">אֶפֹּֽלָה׃ </w:t>
      </w:r>
    </w:p>
    <w:p>
      <w:pPr>
        <w:pStyle w:val="Hebrew"/>
      </w:pPr>
      <w:r>
        <w:rPr>
          <w:color w:val="828282"/>
        </w:rPr>
        <w:t xml:space="preserve">וַיֹּ֧אמֶר דָּוִ֛ד אֶל־גָּ֖ד צַר־לִ֣י מְאֹ֑ד נִפְּלָה־נָּ֤א בְיַד־יְהוָה֙ כִּֽי־רַבִּ֣ים רַֽחֲמָ֔יו וּבְיַד־אָדָ֖ם אַל־אֶפֹּֽלָה׃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5a9381c5</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0d5fc24c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bad52059</w:t>
            </w:r>
          </w:p>
        </w:tc>
        <w:tc>
          <w:tcPr>
            <w:tcW w:type="auto" w:w="1728"/>
          </w:tcPr>
          <w:p>
            <w:r>
              <w:t>tense</w:t>
            </w:r>
          </w:p>
        </w:tc>
        <w:tc>
          <w:tcPr>
            <w:tcW w:type="auto" w:w="1728"/>
          </w:tcPr>
          <w:p>
            <w:r>
              <w:t>verb</w:t>
            </w:r>
          </w:p>
        </w:tc>
        <w:tc>
          <w:tcPr>
            <w:tcW w:type="auto" w:w="1728"/>
          </w:tcPr>
          <w:p>
            <w:r>
              <w:t xml:space="preserve">אֶפֹּֽלָה׃ </w:t>
            </w:r>
          </w:p>
        </w:tc>
        <w:tc>
          <w:tcPr>
            <w:tcW w:type="auto" w:w="1728"/>
          </w:tcPr>
          <w:p>
            <w:r>
              <w:t>mod</w:t>
            </w:r>
          </w:p>
        </w:tc>
      </w:tr>
    </w:tbl>
    <w:p>
      <w:r>
        <w:br/>
      </w:r>
    </w:p>
    <w:p>
      <w:pPr>
        <w:pStyle w:val="Reference"/>
      </w:pPr>
      <w:hyperlink r:id="rId2268">
        <w:r>
          <w:rPr/>
          <w:t>2_Samuel 24:16</w:t>
        </w:r>
      </w:hyperlink>
    </w:p>
    <w:p>
      <w:pPr>
        <w:pStyle w:val="Hebrew"/>
      </w:pPr>
      <w:r>
        <w:t xml:space="preserve">וַיִּשְׁלַח֩ יָדֹ֨ו הַמַּלְאָ֥ךְ׀ יְרֽוּשָׁלִַם֮ </w:t>
      </w:r>
    </w:p>
    <w:p>
      <w:pPr>
        <w:pStyle w:val="Hebrew"/>
      </w:pPr>
      <w:r>
        <w:rPr>
          <w:color w:val="FF0000"/>
          <w:vertAlign w:val="superscript"/>
          <w:rtl/>
        </w:rPr>
        <w:t>175807</w:t>
      </w:r>
      <w:r>
        <w:rPr>
          <w:rFonts w:ascii="Times New Roman" w:hAnsi="Times New Roman"/>
          <w:color w:val="828282"/>
          <w:rtl/>
        </w:rPr>
        <w:t>וַ</w:t>
      </w:r>
      <w:r>
        <w:rPr>
          <w:color w:val="FF0000"/>
          <w:vertAlign w:val="superscript"/>
          <w:rtl/>
        </w:rPr>
        <w:t>175808</w:t>
      </w:r>
      <w:r>
        <w:rPr>
          <w:rFonts w:ascii="Times New Roman" w:hAnsi="Times New Roman"/>
          <w:color w:val="828282"/>
          <w:rtl/>
        </w:rPr>
        <w:t xml:space="preserve">יִּשְׁלַח֩ </w:t>
      </w:r>
      <w:r>
        <w:rPr>
          <w:color w:val="FF0000"/>
          <w:vertAlign w:val="superscript"/>
          <w:rtl/>
        </w:rPr>
        <w:t>175809</w:t>
      </w:r>
      <w:r>
        <w:rPr>
          <w:rFonts w:ascii="Times New Roman" w:hAnsi="Times New Roman"/>
          <w:color w:val="828282"/>
          <w:rtl/>
        </w:rPr>
        <w:t xml:space="preserve">יָדֹ֨ו </w:t>
      </w:r>
      <w:r>
        <w:rPr>
          <w:color w:val="FF0000"/>
          <w:vertAlign w:val="superscript"/>
          <w:rtl/>
        </w:rPr>
        <w:t>175810</w:t>
      </w:r>
      <w:r>
        <w:rPr>
          <w:rFonts w:ascii="Times New Roman" w:hAnsi="Times New Roman"/>
          <w:color w:val="828282"/>
          <w:rtl/>
        </w:rPr>
        <w:t>הַ</w:t>
      </w:r>
      <w:r>
        <w:rPr>
          <w:color w:val="FF0000"/>
          <w:vertAlign w:val="superscript"/>
          <w:rtl/>
        </w:rPr>
        <w:t>175811</w:t>
      </w:r>
      <w:r>
        <w:rPr>
          <w:rFonts w:ascii="Times New Roman" w:hAnsi="Times New Roman"/>
          <w:color w:val="828282"/>
          <w:rtl/>
        </w:rPr>
        <w:t xml:space="preserve">מַּלְאָ֥ךְ׀ </w:t>
      </w:r>
      <w:r>
        <w:rPr>
          <w:color w:val="FF0000"/>
          <w:vertAlign w:val="superscript"/>
          <w:rtl/>
        </w:rPr>
        <w:t>175812</w:t>
      </w:r>
      <w:r>
        <w:rPr>
          <w:rFonts w:ascii="Times New Roman" w:hAnsi="Times New Roman"/>
          <w:color w:val="828282"/>
          <w:rtl/>
        </w:rPr>
        <w:t xml:space="preserve">יְרֽוּשָׁלִַם֮ </w:t>
      </w:r>
    </w:p>
    <w:p>
      <w:pPr>
        <w:pStyle w:val="Hebrew"/>
      </w:pPr>
      <w:r>
        <w:rPr>
          <w:color w:val="828282"/>
        </w:rPr>
        <w:t xml:space="preserve">וַיִּשְׁלַח֩ יָדֹ֨ו הַמַּלְאָ֥ךְ׀ יְרֽוּשָׁלִַם֮ לְשַׁחֲתָהּ֒ וַיִּנָּ֤חֶם יְהוָה֙ אֶל־הָ֣רָעָ֔ה וַ֠יֹּאמֶר לַמַּלְאָ֞ךְ הַמַּשְׁחִ֤ית בָּעָם֙ רַ֔ב עַתָּ֖ה הֶ֣רֶף יָדֶ֑ךָ וּמַלְאַ֤ךְ יְהוָה֙ הָיָ֔ה עִם־גֹּ֖רֶן הָאֲרַ֥וְנָה הַיְבֻסִֽי׃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93ef25ce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7c62e14a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2c2efd15</w:t>
            </w:r>
          </w:p>
        </w:tc>
        <w:tc>
          <w:tcPr>
            <w:tcW w:type="auto" w:w="1728"/>
          </w:tcPr>
          <w:p>
            <w:r>
              <w:t>tense</w:t>
            </w:r>
          </w:p>
        </w:tc>
        <w:tc>
          <w:tcPr>
            <w:tcW w:type="auto" w:w="1728"/>
          </w:tcPr>
          <w:p>
            <w:r>
              <w:t>verb</w:t>
            </w:r>
          </w:p>
        </w:tc>
        <w:tc>
          <w:tcPr>
            <w:tcW w:type="auto" w:w="1728"/>
          </w:tcPr>
          <w:p>
            <w:r>
              <w:t xml:space="preserve">יִּשְׁלַח֩ </w:t>
            </w:r>
          </w:p>
        </w:tc>
        <w:tc>
          <w:tcPr>
            <w:tcW w:type="auto" w:w="1728"/>
          </w:tcPr>
          <w:p>
            <w:r>
              <w:t>past</w:t>
            </w:r>
          </w:p>
        </w:tc>
      </w:tr>
    </w:tbl>
    <w:p>
      <w:r>
        <w:br/>
      </w:r>
    </w:p>
    <w:p>
      <w:pPr>
        <w:pStyle w:val="Reference"/>
      </w:pPr>
      <w:hyperlink r:id="rId2268">
        <w:r>
          <w:rPr/>
          <w:t>2_Samuel 24:16</w:t>
        </w:r>
      </w:hyperlink>
    </w:p>
    <w:p>
      <w:pPr>
        <w:pStyle w:val="Hebrew"/>
      </w:pPr>
      <w:r>
        <w:t xml:space="preserve">וּמַלְאַ֤ךְ יְהוָה֙ הָיָ֔ה עִם־גֹּ֖רֶן הָאֲרַ֥וְנָה הַיְבֻסִֽי׃ ס </w:t>
      </w:r>
    </w:p>
    <w:p>
      <w:pPr>
        <w:pStyle w:val="Hebrew"/>
      </w:pPr>
      <w:r>
        <w:rPr>
          <w:color w:val="FF0000"/>
          <w:vertAlign w:val="superscript"/>
          <w:rtl/>
        </w:rPr>
        <w:t>175835</w:t>
      </w:r>
      <w:r>
        <w:rPr>
          <w:rFonts w:ascii="Times New Roman" w:hAnsi="Times New Roman"/>
          <w:color w:val="828282"/>
          <w:rtl/>
        </w:rPr>
        <w:t>וּ</w:t>
      </w:r>
      <w:r>
        <w:rPr>
          <w:color w:val="FF0000"/>
          <w:vertAlign w:val="superscript"/>
          <w:rtl/>
        </w:rPr>
        <w:t>175836</w:t>
      </w:r>
      <w:r>
        <w:rPr>
          <w:rFonts w:ascii="Times New Roman" w:hAnsi="Times New Roman"/>
          <w:color w:val="828282"/>
          <w:rtl/>
        </w:rPr>
        <w:t xml:space="preserve">מַלְאַ֤ךְ </w:t>
      </w:r>
      <w:r>
        <w:rPr>
          <w:color w:val="FF0000"/>
          <w:vertAlign w:val="superscript"/>
          <w:rtl/>
        </w:rPr>
        <w:t>175837</w:t>
      </w:r>
      <w:r>
        <w:rPr>
          <w:rFonts w:ascii="Times New Roman" w:hAnsi="Times New Roman"/>
          <w:color w:val="828282"/>
          <w:rtl/>
        </w:rPr>
        <w:t xml:space="preserve">יְהוָה֙ </w:t>
      </w:r>
      <w:r>
        <w:rPr>
          <w:color w:val="FF0000"/>
          <w:vertAlign w:val="superscript"/>
          <w:rtl/>
        </w:rPr>
        <w:t>175838</w:t>
      </w:r>
      <w:r>
        <w:rPr>
          <w:rFonts w:ascii="Times New Roman" w:hAnsi="Times New Roman"/>
          <w:color w:val="828282"/>
          <w:rtl/>
        </w:rPr>
        <w:t xml:space="preserve">הָיָ֔ה </w:t>
      </w:r>
      <w:r>
        <w:rPr>
          <w:color w:val="FF0000"/>
          <w:vertAlign w:val="superscript"/>
          <w:rtl/>
        </w:rPr>
        <w:t>175839</w:t>
      </w:r>
      <w:r>
        <w:rPr>
          <w:rFonts w:ascii="Times New Roman" w:hAnsi="Times New Roman"/>
          <w:color w:val="828282"/>
          <w:rtl/>
        </w:rPr>
        <w:t>עִם־</w:t>
      </w:r>
      <w:r>
        <w:rPr>
          <w:color w:val="FF0000"/>
          <w:vertAlign w:val="superscript"/>
          <w:rtl/>
        </w:rPr>
        <w:t>175840</w:t>
      </w:r>
      <w:r>
        <w:rPr>
          <w:rFonts w:ascii="Times New Roman" w:hAnsi="Times New Roman"/>
          <w:color w:val="828282"/>
          <w:rtl/>
        </w:rPr>
        <w:t xml:space="preserve">גֹּ֖רֶן </w:t>
      </w:r>
      <w:r>
        <w:rPr>
          <w:color w:val="FF0000"/>
          <w:vertAlign w:val="superscript"/>
          <w:rtl/>
        </w:rPr>
        <w:t>175841</w:t>
      </w:r>
      <w:r>
        <w:rPr>
          <w:rFonts w:ascii="Times New Roman" w:hAnsi="Times New Roman"/>
          <w:color w:val="828282"/>
          <w:rtl/>
        </w:rPr>
        <w:t>הָ</w:t>
      </w:r>
      <w:r>
        <w:rPr>
          <w:color w:val="FF0000"/>
          <w:vertAlign w:val="superscript"/>
          <w:rtl/>
        </w:rPr>
        <w:t>175842</w:t>
      </w:r>
      <w:r>
        <w:rPr>
          <w:rFonts w:ascii="Times New Roman" w:hAnsi="Times New Roman"/>
          <w:color w:val="828282"/>
          <w:rtl/>
        </w:rPr>
        <w:t xml:space="preserve">אֲרַ֥וְנָה </w:t>
      </w:r>
      <w:r>
        <w:rPr>
          <w:color w:val="FF0000"/>
          <w:vertAlign w:val="superscript"/>
          <w:rtl/>
        </w:rPr>
        <w:t>175843</w:t>
      </w:r>
      <w:r>
        <w:rPr>
          <w:rFonts w:ascii="Times New Roman" w:hAnsi="Times New Roman"/>
          <w:color w:val="828282"/>
          <w:rtl/>
        </w:rPr>
        <w:t>הַ</w:t>
      </w:r>
      <w:r>
        <w:rPr>
          <w:color w:val="FF0000"/>
          <w:vertAlign w:val="superscript"/>
          <w:rtl/>
        </w:rPr>
        <w:t>175844</w:t>
      </w:r>
      <w:r>
        <w:rPr>
          <w:rFonts w:ascii="Times New Roman" w:hAnsi="Times New Roman"/>
          <w:color w:val="828282"/>
          <w:rtl/>
        </w:rPr>
        <w:t xml:space="preserve">יְבֻסִֽי׃ ס </w:t>
      </w:r>
    </w:p>
    <w:p>
      <w:pPr>
        <w:pStyle w:val="Hebrew"/>
      </w:pPr>
      <w:r>
        <w:rPr>
          <w:color w:val="828282"/>
        </w:rPr>
        <w:t xml:space="preserve">וַיִּשְׁלַח֩ יָדֹ֨ו הַמַּלְאָ֥ךְ׀ יְרֽוּשָׁלִַם֮ לְשַׁחֲתָהּ֒ וַיִּנָּ֤חֶם יְהוָה֙ אֶל־הָ֣רָעָ֔ה וַ֠יֹּאמֶר לַמַּלְאָ֞ךְ הַמַּשְׁחִ֤ית בָּעָם֙ רַ֔ב עַתָּ֖ה הֶ֣רֶף יָדֶ֑ךָ וּמַלְאַ֤ךְ יְהוָה֙ הָיָ֔ה עִם־גֹּ֖רֶן הָאֲרַ֥וְנָה הַיְבֻסִֽי׃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d604eea5</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9e86130a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a0abb823</w:t>
            </w:r>
          </w:p>
        </w:tc>
        <w:tc>
          <w:tcPr>
            <w:tcW w:type="auto" w:w="1728"/>
          </w:tcPr>
          <w:p>
            <w:r>
              <w:t>tense</w:t>
            </w:r>
          </w:p>
        </w:tc>
        <w:tc>
          <w:tcPr>
            <w:tcW w:type="auto" w:w="1728"/>
          </w:tcPr>
          <w:p>
            <w:r>
              <w:t>verb</w:t>
            </w:r>
          </w:p>
        </w:tc>
        <w:tc>
          <w:tcPr>
            <w:tcW w:type="auto" w:w="1728"/>
          </w:tcPr>
          <w:p>
            <w:r>
              <w:t xml:space="preserve">הָיָ֔ה </w:t>
            </w:r>
          </w:p>
        </w:tc>
        <w:tc>
          <w:tcPr>
            <w:tcW w:type="auto" w:w="1728"/>
          </w:tcPr>
          <w:p>
            <w:r>
              <w:t>past</w:t>
            </w:r>
          </w:p>
        </w:tc>
      </w:tr>
    </w:tbl>
    <w:p>
      <w:r>
        <w:br/>
      </w:r>
    </w:p>
    <w:p>
      <w:pPr>
        <w:pStyle w:val="Reference"/>
      </w:pPr>
      <w:hyperlink r:id="rId2269">
        <w:r>
          <w:rPr/>
          <w:t>2_Samuel 24:21</w:t>
        </w:r>
      </w:hyperlink>
    </w:p>
    <w:p>
      <w:pPr>
        <w:pStyle w:val="Hebrew"/>
      </w:pPr>
      <w:r>
        <w:t xml:space="preserve">וַיֹּ֣אמֶר אֲרַ֔וְנָה </w:t>
      </w:r>
    </w:p>
    <w:p>
      <w:pPr>
        <w:pStyle w:val="Hebrew"/>
      </w:pPr>
      <w:r>
        <w:rPr>
          <w:color w:val="FF0000"/>
          <w:vertAlign w:val="superscript"/>
          <w:rtl/>
        </w:rPr>
        <w:t>175938</w:t>
      </w:r>
      <w:r>
        <w:rPr>
          <w:rFonts w:ascii="Times New Roman" w:hAnsi="Times New Roman"/>
          <w:color w:val="828282"/>
          <w:rtl/>
        </w:rPr>
        <w:t>וַ</w:t>
      </w:r>
      <w:r>
        <w:rPr>
          <w:color w:val="FF0000"/>
          <w:vertAlign w:val="superscript"/>
          <w:rtl/>
        </w:rPr>
        <w:t>175939</w:t>
      </w:r>
      <w:r>
        <w:rPr>
          <w:rFonts w:ascii="Times New Roman" w:hAnsi="Times New Roman"/>
          <w:color w:val="828282"/>
          <w:rtl/>
        </w:rPr>
        <w:t xml:space="preserve">יֹּ֣אמֶר </w:t>
      </w:r>
      <w:r>
        <w:rPr>
          <w:color w:val="FF0000"/>
          <w:vertAlign w:val="superscript"/>
          <w:rtl/>
        </w:rPr>
        <w:t>175940</w:t>
      </w:r>
      <w:r>
        <w:rPr>
          <w:rFonts w:ascii="Times New Roman" w:hAnsi="Times New Roman"/>
          <w:color w:val="828282"/>
          <w:rtl/>
        </w:rPr>
        <w:t xml:space="preserve">אֲרַ֔וְנָה </w:t>
      </w:r>
    </w:p>
    <w:p>
      <w:pPr>
        <w:pStyle w:val="Hebrew"/>
      </w:pPr>
      <w:r>
        <w:rPr>
          <w:color w:val="828282"/>
        </w:rPr>
        <w:t xml:space="preserve">וַיֹּ֣אמֶר אֲרַ֔וְנָה מַדּ֛וּעַ בָּ֥א אֲדֹנִֽי־הַמֶּ֖לֶךְ אֶל־עַבְדֹּ֑ו וַיֹּ֨אמֶר דָּוִ֜ד לִקְנֹ֧ות מֵעִמְּךָ֣ אֶת־הַגֹּ֗רֶן לִבְנֹ֤ות מִזְבֵּ֨חַ֙ לַֽיהוָ֔ה וְתֵעָצַ֥ר הַמַּגֵּפָ֖ה מֵעַ֥ל הָעָֽם׃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04b31379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67704397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8dd2d986</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270">
        <w:r>
          <w:rPr/>
          <w:t>2_Samuel 24:22</w:t>
        </w:r>
      </w:hyperlink>
    </w:p>
    <w:p>
      <w:pPr>
        <w:pStyle w:val="Hebrew"/>
      </w:pPr>
      <w:r>
        <w:t xml:space="preserve">רְאֵה֙ הַבָּקָ֣ר לָעֹלָ֔ה </w:t>
      </w:r>
    </w:p>
    <w:p>
      <w:pPr>
        <w:pStyle w:val="Hebrew"/>
      </w:pPr>
      <w:r>
        <w:rPr>
          <w:color w:val="FF0000"/>
          <w:vertAlign w:val="superscript"/>
          <w:rtl/>
        </w:rPr>
        <w:t>175986</w:t>
      </w:r>
      <w:r>
        <w:rPr>
          <w:rFonts w:ascii="Times New Roman" w:hAnsi="Times New Roman"/>
          <w:color w:val="828282"/>
          <w:rtl/>
        </w:rPr>
        <w:t xml:space="preserve">רְאֵה֙ </w:t>
      </w:r>
      <w:r>
        <w:rPr>
          <w:color w:val="FF0000"/>
          <w:vertAlign w:val="superscript"/>
          <w:rtl/>
        </w:rPr>
        <w:t>175987</w:t>
      </w:r>
      <w:r>
        <w:rPr>
          <w:rFonts w:ascii="Times New Roman" w:hAnsi="Times New Roman"/>
          <w:color w:val="828282"/>
          <w:rtl/>
        </w:rPr>
        <w:t>הַ</w:t>
      </w:r>
      <w:r>
        <w:rPr>
          <w:color w:val="FF0000"/>
          <w:vertAlign w:val="superscript"/>
          <w:rtl/>
        </w:rPr>
        <w:t>175988</w:t>
      </w:r>
      <w:r>
        <w:rPr>
          <w:rFonts w:ascii="Times New Roman" w:hAnsi="Times New Roman"/>
          <w:color w:val="828282"/>
          <w:rtl/>
        </w:rPr>
        <w:t xml:space="preserve">בָּקָ֣ר </w:t>
      </w:r>
      <w:r>
        <w:rPr>
          <w:color w:val="FF0000"/>
          <w:vertAlign w:val="superscript"/>
          <w:rtl/>
        </w:rPr>
        <w:t>175989</w:t>
      </w:r>
      <w:r>
        <w:rPr>
          <w:rFonts w:ascii="Times New Roman" w:hAnsi="Times New Roman"/>
          <w:color w:val="828282"/>
          <w:rtl/>
        </w:rPr>
        <w:t>לָ</w:t>
      </w:r>
      <w:r>
        <w:rPr>
          <w:color w:val="FF0000"/>
          <w:vertAlign w:val="superscript"/>
          <w:rtl/>
        </w:rPr>
        <w:t>175990</w:t>
      </w:r>
      <w:r>
        <w:rPr>
          <w:rFonts w:ascii="Times New Roman" w:hAnsi="Times New Roman"/>
          <w:color w:val="828282"/>
          <w:rtl/>
        </w:rPr>
      </w:r>
      <w:r>
        <w:rPr>
          <w:color w:val="FF0000"/>
          <w:vertAlign w:val="superscript"/>
          <w:rtl/>
        </w:rPr>
        <w:t>175991</w:t>
      </w:r>
      <w:r>
        <w:rPr>
          <w:rFonts w:ascii="Times New Roman" w:hAnsi="Times New Roman"/>
          <w:color w:val="828282"/>
          <w:rtl/>
        </w:rPr>
        <w:t xml:space="preserve">עֹלָ֔ה </w:t>
      </w:r>
    </w:p>
    <w:p>
      <w:pPr>
        <w:pStyle w:val="Hebrew"/>
      </w:pPr>
      <w:r>
        <w:rPr>
          <w:color w:val="828282"/>
        </w:rPr>
        <w:t xml:space="preserve">וַיֹּ֤אמֶר אֲרַ֨וְנָה֙ אֶל־דָּוִ֔ד יִקַּ֥ח וְיַ֛עַל אֲדֹנִ֥י הַמֶּ֖לֶךְ הַטֹּ֣וב בְּעֵינָ֑יו רְאֵה֙ הַבָּקָ֣ר לָעֹלָ֔ה וְהַמֹּרִגִּ֛ים וּכְלֵ֥י הַבָּקָ֖ר לָעֵצִֽים׃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f2aba13b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4aecfbcf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25218013</w:t>
            </w:r>
          </w:p>
        </w:tc>
        <w:tc>
          <w:tcPr>
            <w:tcW w:type="auto" w:w="1728"/>
          </w:tcPr>
          <w:p>
            <w:r>
              <w:t>tense</w:t>
            </w:r>
          </w:p>
        </w:tc>
        <w:tc>
          <w:tcPr>
            <w:tcW w:type="auto" w:w="1728"/>
          </w:tcPr>
          <w:p>
            <w:r>
              <w:t>verb</w:t>
            </w:r>
          </w:p>
        </w:tc>
        <w:tc>
          <w:tcPr>
            <w:tcW w:type="auto" w:w="1728"/>
          </w:tcPr>
          <w:p>
            <w:r>
              <w:t xml:space="preserve">רְאֵה֙ </w:t>
            </w:r>
          </w:p>
        </w:tc>
        <w:tc>
          <w:tcPr>
            <w:tcW w:type="auto" w:w="1728"/>
          </w:tcPr>
          <w:p>
            <w:r>
              <w:t>impv</w:t>
            </w:r>
          </w:p>
        </w:tc>
      </w:tr>
    </w:tbl>
    <w:p>
      <w:r>
        <w:br/>
      </w:r>
    </w:p>
    <w:p>
      <w:pPr>
        <w:pStyle w:val="Reference"/>
      </w:pPr>
      <w:hyperlink r:id="rId2271">
        <w:r>
          <w:rPr/>
          <w:t>1_Kings 1:2</w:t>
        </w:r>
      </w:hyperlink>
    </w:p>
    <w:p>
      <w:pPr>
        <w:pStyle w:val="Hebrew"/>
      </w:pPr>
      <w:r>
        <w:t xml:space="preserve">יְבַקְשׁ֞וּ לַאדֹנִ֤י הַמֶּ֨לֶךְ֙ נַעֲרָ֣ה בְתוּלָ֔ה </w:t>
      </w:r>
    </w:p>
    <w:p>
      <w:pPr>
        <w:pStyle w:val="Hebrew"/>
      </w:pPr>
      <w:r>
        <w:rPr>
          <w:color w:val="FF0000"/>
          <w:vertAlign w:val="superscript"/>
          <w:rtl/>
        </w:rPr>
        <w:t>176103</w:t>
      </w:r>
      <w:r>
        <w:rPr>
          <w:rFonts w:ascii="Times New Roman" w:hAnsi="Times New Roman"/>
          <w:color w:val="828282"/>
          <w:rtl/>
        </w:rPr>
        <w:t xml:space="preserve">יְבַקְשׁ֞וּ </w:t>
      </w:r>
      <w:r>
        <w:rPr>
          <w:color w:val="FF0000"/>
          <w:vertAlign w:val="superscript"/>
          <w:rtl/>
        </w:rPr>
        <w:t>176104</w:t>
      </w:r>
      <w:r>
        <w:rPr>
          <w:rFonts w:ascii="Times New Roman" w:hAnsi="Times New Roman"/>
          <w:color w:val="828282"/>
          <w:rtl/>
        </w:rPr>
        <w:t>לַ</w:t>
      </w:r>
      <w:r>
        <w:rPr>
          <w:color w:val="FF0000"/>
          <w:vertAlign w:val="superscript"/>
          <w:rtl/>
        </w:rPr>
        <w:t>176105</w:t>
      </w:r>
      <w:r>
        <w:rPr>
          <w:rFonts w:ascii="Times New Roman" w:hAnsi="Times New Roman"/>
          <w:color w:val="828282"/>
          <w:rtl/>
        </w:rPr>
        <w:t xml:space="preserve">אדֹנִ֤י </w:t>
      </w:r>
      <w:r>
        <w:rPr>
          <w:color w:val="FF0000"/>
          <w:vertAlign w:val="superscript"/>
          <w:rtl/>
        </w:rPr>
        <w:t>176106</w:t>
      </w:r>
      <w:r>
        <w:rPr>
          <w:rFonts w:ascii="Times New Roman" w:hAnsi="Times New Roman"/>
          <w:color w:val="828282"/>
          <w:rtl/>
        </w:rPr>
        <w:t>הַ</w:t>
      </w:r>
      <w:r>
        <w:rPr>
          <w:color w:val="FF0000"/>
          <w:vertAlign w:val="superscript"/>
          <w:rtl/>
        </w:rPr>
        <w:t>176107</w:t>
      </w:r>
      <w:r>
        <w:rPr>
          <w:rFonts w:ascii="Times New Roman" w:hAnsi="Times New Roman"/>
          <w:color w:val="828282"/>
          <w:rtl/>
        </w:rPr>
        <w:t xml:space="preserve">מֶּ֨לֶךְ֙ </w:t>
      </w:r>
      <w:r>
        <w:rPr>
          <w:color w:val="FF0000"/>
          <w:vertAlign w:val="superscript"/>
          <w:rtl/>
        </w:rPr>
        <w:t>176108</w:t>
      </w:r>
      <w:r>
        <w:rPr>
          <w:rFonts w:ascii="Times New Roman" w:hAnsi="Times New Roman"/>
          <w:color w:val="828282"/>
          <w:rtl/>
        </w:rPr>
        <w:t xml:space="preserve">נַעֲרָ֣ה </w:t>
      </w:r>
      <w:r>
        <w:rPr>
          <w:color w:val="FF0000"/>
          <w:vertAlign w:val="superscript"/>
          <w:rtl/>
        </w:rPr>
        <w:t>176109</w:t>
      </w:r>
      <w:r>
        <w:rPr>
          <w:rFonts w:ascii="Times New Roman" w:hAnsi="Times New Roman"/>
          <w:color w:val="828282"/>
          <w:rtl/>
        </w:rPr>
        <w:t xml:space="preserve">בְתוּלָ֔ה </w:t>
      </w:r>
    </w:p>
    <w:p>
      <w:pPr>
        <w:pStyle w:val="Hebrew"/>
      </w:pPr>
      <w:r>
        <w:rPr>
          <w:color w:val="828282"/>
        </w:rPr>
        <w:t xml:space="preserve">וַיֹּ֧אמְרוּ לֹ֣ו עֲבָדָ֗יו יְבַקְשׁ֞וּ לַאדֹנִ֤י הַמֶּ֨לֶךְ֙ נַעֲרָ֣ה בְתוּלָ֔ה וְעָֽמְדָה֙ לִפְנֵ֣י הַמֶּ֔לֶךְ וּתְהִי־לֹ֖ו סֹכֶ֑נֶת וְשָׁכְבָ֣ה בְחֵיקֶ֔ךָ וְחַ֖ם לַאדֹנִ֥י הַמֶּֽלֶךְ׃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01950fc8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e364ea60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0c0c266c</w:t>
            </w:r>
          </w:p>
        </w:tc>
        <w:tc>
          <w:tcPr>
            <w:tcW w:type="auto" w:w="1728"/>
          </w:tcPr>
          <w:p>
            <w:r>
              <w:t>tense</w:t>
            </w:r>
          </w:p>
        </w:tc>
        <w:tc>
          <w:tcPr>
            <w:tcW w:type="auto" w:w="1728"/>
          </w:tcPr>
          <w:p>
            <w:r>
              <w:t>verb</w:t>
            </w:r>
          </w:p>
        </w:tc>
        <w:tc>
          <w:tcPr>
            <w:tcW w:type="auto" w:w="1728"/>
          </w:tcPr>
          <w:p>
            <w:r>
              <w:t xml:space="preserve">יְבַקְשׁ֞וּ </w:t>
            </w:r>
          </w:p>
        </w:tc>
        <w:tc>
          <w:tcPr>
            <w:tcW w:type="auto" w:w="1728"/>
          </w:tcPr>
          <w:p>
            <w:r>
              <w:t>mod</w:t>
            </w:r>
          </w:p>
        </w:tc>
      </w:tr>
    </w:tbl>
    <w:p>
      <w:r>
        <w:br/>
      </w:r>
    </w:p>
    <w:p>
      <w:pPr>
        <w:pStyle w:val="Reference"/>
      </w:pPr>
      <w:hyperlink r:id="rId2271">
        <w:r>
          <w:rPr/>
          <w:t>1_Kings 1:2</w:t>
        </w:r>
      </w:hyperlink>
    </w:p>
    <w:p>
      <w:pPr>
        <w:pStyle w:val="Hebrew"/>
      </w:pPr>
      <w:r>
        <w:t xml:space="preserve">וּתְהִי־לֹ֖ו סֹכֶ֑נֶת </w:t>
      </w:r>
    </w:p>
    <w:p>
      <w:pPr>
        <w:pStyle w:val="Hebrew"/>
      </w:pPr>
      <w:r>
        <w:rPr>
          <w:color w:val="FF0000"/>
          <w:vertAlign w:val="superscript"/>
          <w:rtl/>
        </w:rPr>
        <w:t>176116</w:t>
      </w:r>
      <w:r>
        <w:rPr>
          <w:rFonts w:ascii="Times New Roman" w:hAnsi="Times New Roman"/>
          <w:color w:val="828282"/>
          <w:rtl/>
        </w:rPr>
        <w:t>וּ</w:t>
      </w:r>
      <w:r>
        <w:rPr>
          <w:color w:val="FF0000"/>
          <w:vertAlign w:val="superscript"/>
          <w:rtl/>
        </w:rPr>
        <w:t>176117</w:t>
      </w:r>
      <w:r>
        <w:rPr>
          <w:rFonts w:ascii="Times New Roman" w:hAnsi="Times New Roman"/>
          <w:color w:val="828282"/>
          <w:rtl/>
        </w:rPr>
        <w:t>תְהִי־</w:t>
      </w:r>
      <w:r>
        <w:rPr>
          <w:color w:val="FF0000"/>
          <w:vertAlign w:val="superscript"/>
          <w:rtl/>
        </w:rPr>
        <w:t>176118</w:t>
      </w:r>
      <w:r>
        <w:rPr>
          <w:rFonts w:ascii="Times New Roman" w:hAnsi="Times New Roman"/>
          <w:color w:val="828282"/>
          <w:rtl/>
        </w:rPr>
        <w:t xml:space="preserve">לֹ֖ו </w:t>
      </w:r>
      <w:r>
        <w:rPr>
          <w:color w:val="FF0000"/>
          <w:vertAlign w:val="superscript"/>
          <w:rtl/>
        </w:rPr>
        <w:t>176119</w:t>
      </w:r>
      <w:r>
        <w:rPr>
          <w:rFonts w:ascii="Times New Roman" w:hAnsi="Times New Roman"/>
          <w:color w:val="828282"/>
          <w:rtl/>
        </w:rPr>
        <w:t xml:space="preserve">סֹכֶ֑נֶת </w:t>
      </w:r>
    </w:p>
    <w:p>
      <w:pPr>
        <w:pStyle w:val="Hebrew"/>
      </w:pPr>
      <w:r>
        <w:rPr>
          <w:color w:val="828282"/>
        </w:rPr>
        <w:t xml:space="preserve">וַיֹּ֧אמְרוּ לֹ֣ו עֲבָדָ֗יו יְבַקְשׁ֞וּ לַאדֹנִ֤י הַמֶּ֨לֶךְ֙ נַעֲרָ֣ה בְתוּלָ֔ה וְעָֽמְדָה֙ לִפְנֵ֣י הַמֶּ֔לֶךְ וּתְהִי־לֹ֖ו סֹכֶ֑נֶת וְשָׁכְבָ֣ה בְחֵיקֶ֔ךָ וְחַ֖ם לַאדֹנִ֥י הַמֶּֽלֶךְ׃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fff22b78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edfe7943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00ec23dd</w:t>
            </w:r>
          </w:p>
        </w:tc>
        <w:tc>
          <w:tcPr>
            <w:tcW w:type="auto" w:w="1728"/>
          </w:tcPr>
          <w:p>
            <w:r>
              <w:t>tense</w:t>
            </w:r>
          </w:p>
        </w:tc>
        <w:tc>
          <w:tcPr>
            <w:tcW w:type="auto" w:w="1728"/>
          </w:tcPr>
          <w:p>
            <w:r>
              <w:t>verb</w:t>
            </w:r>
          </w:p>
        </w:tc>
        <w:tc>
          <w:tcPr>
            <w:tcW w:type="auto" w:w="1728"/>
          </w:tcPr>
          <w:p>
            <w:r>
              <w:t>תְהִי־</w:t>
            </w:r>
          </w:p>
        </w:tc>
        <w:tc>
          <w:tcPr>
            <w:tcW w:type="auto" w:w="1728"/>
          </w:tcPr>
          <w:p>
            <w:r>
              <w:t>mod</w:t>
            </w:r>
          </w:p>
        </w:tc>
      </w:tr>
    </w:tbl>
    <w:p>
      <w:r>
        <w:br/>
      </w:r>
    </w:p>
    <w:p>
      <w:pPr>
        <w:pStyle w:val="Reference"/>
      </w:pPr>
      <w:hyperlink r:id="rId2272">
        <w:r>
          <w:rPr/>
          <w:t>1_Kings 1:3</w:t>
        </w:r>
      </w:hyperlink>
    </w:p>
    <w:p>
      <w:pPr>
        <w:pStyle w:val="Hebrew"/>
      </w:pPr>
      <w:r>
        <w:t xml:space="preserve">וַיָּבִ֥אוּ אֹתָ֖הּ לַמֶּֽלֶךְ׃ </w:t>
      </w:r>
    </w:p>
    <w:p>
      <w:pPr>
        <w:pStyle w:val="Hebrew"/>
      </w:pPr>
      <w:r>
        <w:rPr>
          <w:color w:val="FF0000"/>
          <w:vertAlign w:val="superscript"/>
          <w:rtl/>
        </w:rPr>
        <w:t>176144</w:t>
      </w:r>
      <w:r>
        <w:rPr>
          <w:rFonts w:ascii="Times New Roman" w:hAnsi="Times New Roman"/>
          <w:color w:val="828282"/>
          <w:rtl/>
        </w:rPr>
        <w:t>וַ</w:t>
      </w:r>
      <w:r>
        <w:rPr>
          <w:color w:val="FF0000"/>
          <w:vertAlign w:val="superscript"/>
          <w:rtl/>
        </w:rPr>
        <w:t>176145</w:t>
      </w:r>
      <w:r>
        <w:rPr>
          <w:rFonts w:ascii="Times New Roman" w:hAnsi="Times New Roman"/>
          <w:color w:val="828282"/>
          <w:rtl/>
        </w:rPr>
        <w:t xml:space="preserve">יָּבִ֥אוּ </w:t>
      </w:r>
      <w:r>
        <w:rPr>
          <w:color w:val="FF0000"/>
          <w:vertAlign w:val="superscript"/>
          <w:rtl/>
        </w:rPr>
        <w:t>176146</w:t>
      </w:r>
      <w:r>
        <w:rPr>
          <w:rFonts w:ascii="Times New Roman" w:hAnsi="Times New Roman"/>
          <w:color w:val="828282"/>
          <w:rtl/>
        </w:rPr>
        <w:t xml:space="preserve">אֹתָ֖הּ </w:t>
      </w:r>
      <w:r>
        <w:rPr>
          <w:color w:val="FF0000"/>
          <w:vertAlign w:val="superscript"/>
          <w:rtl/>
        </w:rPr>
        <w:t>176147</w:t>
      </w:r>
      <w:r>
        <w:rPr>
          <w:rFonts w:ascii="Times New Roman" w:hAnsi="Times New Roman"/>
          <w:color w:val="828282"/>
          <w:rtl/>
        </w:rPr>
        <w:t>לַ</w:t>
      </w:r>
      <w:r>
        <w:rPr>
          <w:color w:val="FF0000"/>
          <w:vertAlign w:val="superscript"/>
          <w:rtl/>
        </w:rPr>
        <w:t>176148</w:t>
      </w:r>
      <w:r>
        <w:rPr>
          <w:rFonts w:ascii="Times New Roman" w:hAnsi="Times New Roman"/>
          <w:color w:val="828282"/>
          <w:rtl/>
        </w:rPr>
      </w:r>
      <w:r>
        <w:rPr>
          <w:color w:val="FF0000"/>
          <w:vertAlign w:val="superscript"/>
          <w:rtl/>
        </w:rPr>
        <w:t>176149</w:t>
      </w:r>
      <w:r>
        <w:rPr>
          <w:rFonts w:ascii="Times New Roman" w:hAnsi="Times New Roman"/>
          <w:color w:val="828282"/>
          <w:rtl/>
        </w:rPr>
        <w:t xml:space="preserve">מֶּֽלֶךְ׃ </w:t>
      </w:r>
    </w:p>
    <w:p>
      <w:pPr>
        <w:pStyle w:val="Hebrew"/>
      </w:pPr>
      <w:r>
        <w:rPr>
          <w:color w:val="828282"/>
        </w:rPr>
        <w:t xml:space="preserve">וַיְבַקְשׁוּ֙ נַעֲרָ֣ה יָפָ֔ה בְּכֹ֖ל גְּב֣וּל יִשְׂרָאֵ֑ל וַֽיִּמְצְא֗וּ אֶת־אֲבִישַׁג֙ הַשּׁ֣וּנַמִּ֔ית וַיָּבִ֥אוּ אֹתָ֖הּ לַמֶּֽלֶךְ׃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5ea53e1d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fb319b0a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f54f85ee</w:t>
            </w:r>
          </w:p>
        </w:tc>
        <w:tc>
          <w:tcPr>
            <w:tcW w:type="auto" w:w="1728"/>
          </w:tcPr>
          <w:p>
            <w:r>
              <w:t>tense</w:t>
            </w:r>
          </w:p>
        </w:tc>
        <w:tc>
          <w:tcPr>
            <w:tcW w:type="auto" w:w="1728"/>
          </w:tcPr>
          <w:p>
            <w:r>
              <w:t>verb</w:t>
            </w:r>
          </w:p>
        </w:tc>
        <w:tc>
          <w:tcPr>
            <w:tcW w:type="auto" w:w="1728"/>
          </w:tcPr>
          <w:p>
            <w:r>
              <w:t xml:space="preserve">יָּבִ֥אוּ </w:t>
            </w:r>
          </w:p>
        </w:tc>
        <w:tc>
          <w:tcPr>
            <w:tcW w:type="auto" w:w="1728"/>
          </w:tcPr>
          <w:p>
            <w:r>
              <w:t>past</w:t>
            </w:r>
          </w:p>
        </w:tc>
      </w:tr>
    </w:tbl>
    <w:p>
      <w:r>
        <w:br/>
      </w:r>
    </w:p>
    <w:p>
      <w:pPr>
        <w:pStyle w:val="Reference"/>
      </w:pPr>
      <w:hyperlink r:id="rId2273">
        <w:r>
          <w:rPr/>
          <w:t>1_Kings 1:7</w:t>
        </w:r>
      </w:hyperlink>
    </w:p>
    <w:p>
      <w:pPr>
        <w:pStyle w:val="Hebrew"/>
      </w:pPr>
      <w:r>
        <w:t xml:space="preserve">וַיִּהְי֣וּ דְבָרָ֔יו עִ֚ם יֹואָ֣ב בֶּן־צְרוּיָ֔ה וְעִ֖ם אֶבְיָתָ֣ר הַכֹּהֵ֑ן </w:t>
      </w:r>
    </w:p>
    <w:p>
      <w:pPr>
        <w:pStyle w:val="Hebrew"/>
      </w:pPr>
      <w:r>
        <w:rPr>
          <w:color w:val="FF0000"/>
          <w:vertAlign w:val="superscript"/>
          <w:rtl/>
        </w:rPr>
        <w:t>176212</w:t>
      </w:r>
      <w:r>
        <w:rPr>
          <w:rFonts w:ascii="Times New Roman" w:hAnsi="Times New Roman"/>
          <w:color w:val="828282"/>
          <w:rtl/>
        </w:rPr>
        <w:t>וַ</w:t>
      </w:r>
      <w:r>
        <w:rPr>
          <w:color w:val="FF0000"/>
          <w:vertAlign w:val="superscript"/>
          <w:rtl/>
        </w:rPr>
        <w:t>176213</w:t>
      </w:r>
      <w:r>
        <w:rPr>
          <w:rFonts w:ascii="Times New Roman" w:hAnsi="Times New Roman"/>
          <w:color w:val="828282"/>
          <w:rtl/>
        </w:rPr>
        <w:t xml:space="preserve">יִּהְי֣וּ </w:t>
      </w:r>
      <w:r>
        <w:rPr>
          <w:color w:val="FF0000"/>
          <w:vertAlign w:val="superscript"/>
          <w:rtl/>
        </w:rPr>
        <w:t>176214</w:t>
      </w:r>
      <w:r>
        <w:rPr>
          <w:rFonts w:ascii="Times New Roman" w:hAnsi="Times New Roman"/>
          <w:color w:val="828282"/>
          <w:rtl/>
        </w:rPr>
        <w:t xml:space="preserve">דְבָרָ֔יו </w:t>
      </w:r>
      <w:r>
        <w:rPr>
          <w:color w:val="FF0000"/>
          <w:vertAlign w:val="superscript"/>
          <w:rtl/>
        </w:rPr>
        <w:t>176215</w:t>
      </w:r>
      <w:r>
        <w:rPr>
          <w:rFonts w:ascii="Times New Roman" w:hAnsi="Times New Roman"/>
          <w:color w:val="828282"/>
          <w:rtl/>
        </w:rPr>
        <w:t xml:space="preserve">עִ֚ם </w:t>
      </w:r>
      <w:r>
        <w:rPr>
          <w:color w:val="FF0000"/>
          <w:vertAlign w:val="superscript"/>
          <w:rtl/>
        </w:rPr>
        <w:t>176216</w:t>
      </w:r>
      <w:r>
        <w:rPr>
          <w:rFonts w:ascii="Times New Roman" w:hAnsi="Times New Roman"/>
          <w:color w:val="828282"/>
          <w:rtl/>
        </w:rPr>
        <w:t xml:space="preserve">יֹואָ֣ב </w:t>
      </w:r>
      <w:r>
        <w:rPr>
          <w:color w:val="FF0000"/>
          <w:vertAlign w:val="superscript"/>
          <w:rtl/>
        </w:rPr>
        <w:t>176217</w:t>
      </w:r>
      <w:r>
        <w:rPr>
          <w:rFonts w:ascii="Times New Roman" w:hAnsi="Times New Roman"/>
          <w:color w:val="828282"/>
          <w:rtl/>
        </w:rPr>
        <w:t>בֶּן־</w:t>
      </w:r>
      <w:r>
        <w:rPr>
          <w:color w:val="FF0000"/>
          <w:vertAlign w:val="superscript"/>
          <w:rtl/>
        </w:rPr>
        <w:t>176218</w:t>
      </w:r>
      <w:r>
        <w:rPr>
          <w:rFonts w:ascii="Times New Roman" w:hAnsi="Times New Roman"/>
          <w:color w:val="828282"/>
          <w:rtl/>
        </w:rPr>
        <w:t xml:space="preserve">צְרוּיָ֔ה </w:t>
      </w:r>
      <w:r>
        <w:rPr>
          <w:color w:val="FF0000"/>
          <w:vertAlign w:val="superscript"/>
          <w:rtl/>
        </w:rPr>
        <w:t>176219</w:t>
      </w:r>
      <w:r>
        <w:rPr>
          <w:rFonts w:ascii="Times New Roman" w:hAnsi="Times New Roman"/>
          <w:color w:val="828282"/>
          <w:rtl/>
        </w:rPr>
        <w:t>וְ</w:t>
      </w:r>
      <w:r>
        <w:rPr>
          <w:color w:val="FF0000"/>
          <w:vertAlign w:val="superscript"/>
          <w:rtl/>
        </w:rPr>
        <w:t>176220</w:t>
      </w:r>
      <w:r>
        <w:rPr>
          <w:rFonts w:ascii="Times New Roman" w:hAnsi="Times New Roman"/>
          <w:color w:val="828282"/>
          <w:rtl/>
        </w:rPr>
        <w:t xml:space="preserve">עִ֖ם </w:t>
      </w:r>
      <w:r>
        <w:rPr>
          <w:color w:val="FF0000"/>
          <w:vertAlign w:val="superscript"/>
          <w:rtl/>
        </w:rPr>
        <w:t>176221</w:t>
      </w:r>
      <w:r>
        <w:rPr>
          <w:rFonts w:ascii="Times New Roman" w:hAnsi="Times New Roman"/>
          <w:color w:val="828282"/>
          <w:rtl/>
        </w:rPr>
        <w:t xml:space="preserve">אֶבְיָתָ֣ר </w:t>
      </w:r>
      <w:r>
        <w:rPr>
          <w:color w:val="FF0000"/>
          <w:vertAlign w:val="superscript"/>
          <w:rtl/>
        </w:rPr>
        <w:t>176222</w:t>
      </w:r>
      <w:r>
        <w:rPr>
          <w:rFonts w:ascii="Times New Roman" w:hAnsi="Times New Roman"/>
          <w:color w:val="828282"/>
          <w:rtl/>
        </w:rPr>
        <w:t>הַ</w:t>
      </w:r>
      <w:r>
        <w:rPr>
          <w:color w:val="FF0000"/>
          <w:vertAlign w:val="superscript"/>
          <w:rtl/>
        </w:rPr>
        <w:t>176223</w:t>
      </w:r>
      <w:r>
        <w:rPr>
          <w:rFonts w:ascii="Times New Roman" w:hAnsi="Times New Roman"/>
          <w:color w:val="828282"/>
          <w:rtl/>
        </w:rPr>
        <w:t xml:space="preserve">כֹּהֵ֑ן </w:t>
      </w:r>
    </w:p>
    <w:p>
      <w:pPr>
        <w:pStyle w:val="Hebrew"/>
      </w:pPr>
      <w:r>
        <w:rPr>
          <w:color w:val="828282"/>
        </w:rPr>
        <w:t xml:space="preserve">וַיִּהְי֣וּ דְבָרָ֔יו עִ֚ם יֹואָ֣ב בֶּן־צְרוּיָ֔ה וְעִ֖ם אֶבְיָתָ֣ר הַכֹּהֵ֑ן וַֽיַּעְזְר֔וּ אַחֲרֵ֖י אֲדֹנִיָּֽה׃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732d98c0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1ed1f8bb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270d11ef</w:t>
            </w:r>
          </w:p>
        </w:tc>
        <w:tc>
          <w:tcPr>
            <w:tcW w:type="auto" w:w="1728"/>
          </w:tcPr>
          <w:p>
            <w:r>
              <w:t>tense</w:t>
            </w:r>
          </w:p>
        </w:tc>
        <w:tc>
          <w:tcPr>
            <w:tcW w:type="auto" w:w="1728"/>
          </w:tcPr>
          <w:p>
            <w:r>
              <w:t>verb</w:t>
            </w:r>
          </w:p>
        </w:tc>
        <w:tc>
          <w:tcPr>
            <w:tcW w:type="auto" w:w="1728"/>
          </w:tcPr>
          <w:p>
            <w:r>
              <w:t xml:space="preserve">יִּהְי֣וּ </w:t>
            </w:r>
          </w:p>
        </w:tc>
        <w:tc>
          <w:tcPr>
            <w:tcW w:type="auto" w:w="1728"/>
          </w:tcPr>
          <w:p>
            <w:r>
              <w:t>past</w:t>
            </w:r>
          </w:p>
        </w:tc>
      </w:tr>
    </w:tbl>
    <w:p>
      <w:r>
        <w:br/>
      </w:r>
    </w:p>
    <w:p>
      <w:pPr>
        <w:pStyle w:val="Reference"/>
      </w:pPr>
      <w:hyperlink r:id="rId2274">
        <w:r>
          <w:rPr/>
          <w:t>1_Kings 1:9</w:t>
        </w:r>
      </w:hyperlink>
    </w:p>
    <w:p>
      <w:pPr>
        <w:pStyle w:val="Hebrew"/>
      </w:pPr>
      <w:r>
        <w:t xml:space="preserve">וַיִּקְרָ֗א אֶת־כָּל־אֶחָיו֙ בְּנֵ֣י הַמֶּ֔לֶךְ וּלְכָל־אַנְשֵׁ֥י יְהוּדָ֖ה עַבְדֵ֥י הַמֶּֽלֶךְ׃ </w:t>
      </w:r>
    </w:p>
    <w:p>
      <w:pPr>
        <w:pStyle w:val="Hebrew"/>
      </w:pPr>
      <w:r>
        <w:rPr>
          <w:color w:val="FF0000"/>
          <w:vertAlign w:val="superscript"/>
          <w:rtl/>
        </w:rPr>
        <w:t>176269</w:t>
      </w:r>
      <w:r>
        <w:rPr>
          <w:rFonts w:ascii="Times New Roman" w:hAnsi="Times New Roman"/>
          <w:color w:val="828282"/>
          <w:rtl/>
        </w:rPr>
        <w:t>וַ</w:t>
      </w:r>
      <w:r>
        <w:rPr>
          <w:color w:val="FF0000"/>
          <w:vertAlign w:val="superscript"/>
          <w:rtl/>
        </w:rPr>
        <w:t>176270</w:t>
      </w:r>
      <w:r>
        <w:rPr>
          <w:rFonts w:ascii="Times New Roman" w:hAnsi="Times New Roman"/>
          <w:color w:val="828282"/>
          <w:rtl/>
        </w:rPr>
        <w:t xml:space="preserve">יִּקְרָ֗א </w:t>
      </w:r>
      <w:r>
        <w:rPr>
          <w:color w:val="FF0000"/>
          <w:vertAlign w:val="superscript"/>
          <w:rtl/>
        </w:rPr>
        <w:t>176271</w:t>
      </w:r>
      <w:r>
        <w:rPr>
          <w:rFonts w:ascii="Times New Roman" w:hAnsi="Times New Roman"/>
          <w:color w:val="828282"/>
          <w:rtl/>
        </w:rPr>
        <w:t>אֶת־</w:t>
      </w:r>
      <w:r>
        <w:rPr>
          <w:color w:val="FF0000"/>
          <w:vertAlign w:val="superscript"/>
          <w:rtl/>
        </w:rPr>
        <w:t>176272</w:t>
      </w:r>
      <w:r>
        <w:rPr>
          <w:rFonts w:ascii="Times New Roman" w:hAnsi="Times New Roman"/>
          <w:color w:val="828282"/>
          <w:rtl/>
        </w:rPr>
        <w:t>כָּל־</w:t>
      </w:r>
      <w:r>
        <w:rPr>
          <w:color w:val="FF0000"/>
          <w:vertAlign w:val="superscript"/>
          <w:rtl/>
        </w:rPr>
        <w:t>176273</w:t>
      </w:r>
      <w:r>
        <w:rPr>
          <w:rFonts w:ascii="Times New Roman" w:hAnsi="Times New Roman"/>
          <w:color w:val="828282"/>
          <w:rtl/>
        </w:rPr>
        <w:t xml:space="preserve">אֶחָיו֙ </w:t>
      </w:r>
      <w:r>
        <w:rPr>
          <w:color w:val="FF0000"/>
          <w:vertAlign w:val="superscript"/>
          <w:rtl/>
        </w:rPr>
        <w:t>176274</w:t>
      </w:r>
      <w:r>
        <w:rPr>
          <w:rFonts w:ascii="Times New Roman" w:hAnsi="Times New Roman"/>
          <w:color w:val="828282"/>
          <w:rtl/>
        </w:rPr>
        <w:t xml:space="preserve">בְּנֵ֣י </w:t>
      </w:r>
      <w:r>
        <w:rPr>
          <w:color w:val="FF0000"/>
          <w:vertAlign w:val="superscript"/>
          <w:rtl/>
        </w:rPr>
        <w:t>176275</w:t>
      </w:r>
      <w:r>
        <w:rPr>
          <w:rFonts w:ascii="Times New Roman" w:hAnsi="Times New Roman"/>
          <w:color w:val="828282"/>
          <w:rtl/>
        </w:rPr>
        <w:t>הַ</w:t>
      </w:r>
      <w:r>
        <w:rPr>
          <w:color w:val="FF0000"/>
          <w:vertAlign w:val="superscript"/>
          <w:rtl/>
        </w:rPr>
        <w:t>176276</w:t>
      </w:r>
      <w:r>
        <w:rPr>
          <w:rFonts w:ascii="Times New Roman" w:hAnsi="Times New Roman"/>
          <w:color w:val="828282"/>
          <w:rtl/>
        </w:rPr>
        <w:t xml:space="preserve">מֶּ֔לֶךְ </w:t>
      </w:r>
      <w:r>
        <w:rPr>
          <w:color w:val="FF0000"/>
          <w:vertAlign w:val="superscript"/>
          <w:rtl/>
        </w:rPr>
        <w:t>176277</w:t>
      </w:r>
      <w:r>
        <w:rPr>
          <w:rFonts w:ascii="Times New Roman" w:hAnsi="Times New Roman"/>
          <w:color w:val="828282"/>
          <w:rtl/>
        </w:rPr>
        <w:t>וּ</w:t>
      </w:r>
      <w:r>
        <w:rPr>
          <w:color w:val="FF0000"/>
          <w:vertAlign w:val="superscript"/>
          <w:rtl/>
        </w:rPr>
        <w:t>176278</w:t>
      </w:r>
      <w:r>
        <w:rPr>
          <w:rFonts w:ascii="Times New Roman" w:hAnsi="Times New Roman"/>
          <w:color w:val="828282"/>
          <w:rtl/>
        </w:rPr>
        <w:t>לְ</w:t>
      </w:r>
      <w:r>
        <w:rPr>
          <w:color w:val="FF0000"/>
          <w:vertAlign w:val="superscript"/>
          <w:rtl/>
        </w:rPr>
        <w:t>176279</w:t>
      </w:r>
      <w:r>
        <w:rPr>
          <w:rFonts w:ascii="Times New Roman" w:hAnsi="Times New Roman"/>
          <w:color w:val="828282"/>
          <w:rtl/>
        </w:rPr>
        <w:t>כָל־</w:t>
      </w:r>
      <w:r>
        <w:rPr>
          <w:color w:val="FF0000"/>
          <w:vertAlign w:val="superscript"/>
          <w:rtl/>
        </w:rPr>
        <w:t>176280</w:t>
      </w:r>
      <w:r>
        <w:rPr>
          <w:rFonts w:ascii="Times New Roman" w:hAnsi="Times New Roman"/>
          <w:color w:val="828282"/>
          <w:rtl/>
        </w:rPr>
        <w:t xml:space="preserve">אַנְשֵׁ֥י </w:t>
      </w:r>
      <w:r>
        <w:rPr>
          <w:color w:val="FF0000"/>
          <w:vertAlign w:val="superscript"/>
          <w:rtl/>
        </w:rPr>
        <w:t>176281</w:t>
      </w:r>
      <w:r>
        <w:rPr>
          <w:rFonts w:ascii="Times New Roman" w:hAnsi="Times New Roman"/>
          <w:color w:val="828282"/>
          <w:rtl/>
        </w:rPr>
        <w:t xml:space="preserve">יְהוּדָ֖ה </w:t>
      </w:r>
      <w:r>
        <w:rPr>
          <w:color w:val="FF0000"/>
          <w:vertAlign w:val="superscript"/>
          <w:rtl/>
        </w:rPr>
        <w:t>176282</w:t>
      </w:r>
      <w:r>
        <w:rPr>
          <w:rFonts w:ascii="Times New Roman" w:hAnsi="Times New Roman"/>
          <w:color w:val="828282"/>
          <w:rtl/>
        </w:rPr>
        <w:t xml:space="preserve">עַבְדֵ֥י </w:t>
      </w:r>
      <w:r>
        <w:rPr>
          <w:color w:val="FF0000"/>
          <w:vertAlign w:val="superscript"/>
          <w:rtl/>
        </w:rPr>
        <w:t>176283</w:t>
      </w:r>
      <w:r>
        <w:rPr>
          <w:rFonts w:ascii="Times New Roman" w:hAnsi="Times New Roman"/>
          <w:color w:val="828282"/>
          <w:rtl/>
        </w:rPr>
        <w:t>הַ</w:t>
      </w:r>
      <w:r>
        <w:rPr>
          <w:color w:val="FF0000"/>
          <w:vertAlign w:val="superscript"/>
          <w:rtl/>
        </w:rPr>
        <w:t>176284</w:t>
      </w:r>
      <w:r>
        <w:rPr>
          <w:rFonts w:ascii="Times New Roman" w:hAnsi="Times New Roman"/>
          <w:color w:val="828282"/>
          <w:rtl/>
        </w:rPr>
        <w:t xml:space="preserve">מֶּֽלֶךְ׃ </w:t>
      </w:r>
    </w:p>
    <w:p>
      <w:pPr>
        <w:pStyle w:val="Hebrew"/>
      </w:pPr>
      <w:r>
        <w:rPr>
          <w:color w:val="828282"/>
        </w:rPr>
        <w:t xml:space="preserve">וַיִּזְבַּ֣ח אֲדֹנִיָּ֗הוּ צֹ֤אן וּבָקָר֙ וּמְרִ֔יא עִ֚ם אֶ֣בֶן הַזֹּחֶ֔לֶת אֲשֶׁר־אֵ֖צֶל עֵ֣ין רֹגֵ֑ל וַיִּקְרָ֗א אֶת־כָּל־אֶחָיו֙ בְּנֵ֣י הַמֶּ֔לֶךְ וּלְכָל־אַנְשֵׁ֥י יְהוּדָ֖ה עַבְדֵ֥י הַמֶּֽלֶךְ׃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51b16f98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4b3404b6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5ebdf48c</w:t>
            </w:r>
          </w:p>
        </w:tc>
        <w:tc>
          <w:tcPr>
            <w:tcW w:type="auto" w:w="1728"/>
          </w:tcPr>
          <w:p>
            <w:r>
              <w:t>tense</w:t>
            </w:r>
          </w:p>
        </w:tc>
        <w:tc>
          <w:tcPr>
            <w:tcW w:type="auto" w:w="1728"/>
          </w:tcPr>
          <w:p>
            <w:r>
              <w:t>verb</w:t>
            </w:r>
          </w:p>
        </w:tc>
        <w:tc>
          <w:tcPr>
            <w:tcW w:type="auto" w:w="1728"/>
          </w:tcPr>
          <w:p>
            <w:r>
              <w:t xml:space="preserve">יִּקְרָ֗א </w:t>
            </w:r>
          </w:p>
        </w:tc>
        <w:tc>
          <w:tcPr>
            <w:tcW w:type="auto" w:w="1728"/>
          </w:tcPr>
          <w:p>
            <w:r>
              <w:t>past</w:t>
            </w:r>
          </w:p>
        </w:tc>
      </w:tr>
    </w:tbl>
    <w:p>
      <w:r>
        <w:br/>
      </w:r>
    </w:p>
    <w:p>
      <w:pPr>
        <w:pStyle w:val="Reference"/>
      </w:pPr>
      <w:hyperlink r:id="rId2275">
        <w:r>
          <w:rPr/>
          <w:t>1_Kings 1:13</w:t>
        </w:r>
      </w:hyperlink>
    </w:p>
    <w:p>
      <w:pPr>
        <w:pStyle w:val="Hebrew"/>
      </w:pPr>
      <w:r>
        <w:t xml:space="preserve">לְכִ֞י </w:t>
      </w:r>
    </w:p>
    <w:p>
      <w:pPr>
        <w:pStyle w:val="Hebrew"/>
      </w:pPr>
      <w:r>
        <w:rPr>
          <w:color w:val="FF0000"/>
          <w:vertAlign w:val="superscript"/>
          <w:rtl/>
        </w:rPr>
        <w:t>176339</w:t>
      </w:r>
      <w:r>
        <w:rPr>
          <w:rFonts w:ascii="Times New Roman" w:hAnsi="Times New Roman"/>
          <w:color w:val="828282"/>
          <w:rtl/>
        </w:rPr>
        <w:t xml:space="preserve">לְכִ֞י </w:t>
      </w:r>
    </w:p>
    <w:p>
      <w:pPr>
        <w:pStyle w:val="Hebrew"/>
      </w:pPr>
      <w:r>
        <w:rPr>
          <w:color w:val="828282"/>
        </w:rPr>
        <w:t xml:space="preserve">לְכִ֞י וּבֹ֣אִי׀ אֶל־הַמֶּ֣לֶךְ דָּוִ֗ד וְאָמַ֤רְתְּ אֵלָיו֙ הֲלֹֽא־אַתָּ֞ה אֲדֹנִ֣י הַמֶּ֗לֶךְ נִשְׁבַּ֤עְתָּ לַאֲמָֽתְךָ֙ לֵאמֹ֔ר כִּֽי־שְׁלֹמֹ֤ה בְנֵךְ֙ יִמְלֹ֣ךְ אַחֲרַ֔י וְה֖וּא יֵשֵׁ֣ב עַל־כִּסְאִ֑י וּמַדּ֖וּעַ מָלַ֥ךְ אֲדֹנִיָֽהוּ׃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fce1e2f5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088de7fe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9764ce6c</w:t>
            </w:r>
          </w:p>
        </w:tc>
        <w:tc>
          <w:tcPr>
            <w:tcW w:type="auto" w:w="1728"/>
          </w:tcPr>
          <w:p>
            <w:r>
              <w:t>tense</w:t>
            </w:r>
          </w:p>
        </w:tc>
        <w:tc>
          <w:tcPr>
            <w:tcW w:type="auto" w:w="1728"/>
          </w:tcPr>
          <w:p>
            <w:r>
              <w:t>verb</w:t>
            </w:r>
          </w:p>
        </w:tc>
        <w:tc>
          <w:tcPr>
            <w:tcW w:type="auto" w:w="1728"/>
          </w:tcPr>
          <w:p>
            <w:r>
              <w:t xml:space="preserve">לְכִ֞י </w:t>
            </w:r>
          </w:p>
        </w:tc>
        <w:tc>
          <w:tcPr>
            <w:tcW w:type="auto" w:w="1728"/>
          </w:tcPr>
          <w:p>
            <w:r>
              <w:t>impv</w:t>
            </w:r>
          </w:p>
        </w:tc>
      </w:tr>
    </w:tbl>
    <w:p>
      <w:r>
        <w:br/>
      </w:r>
    </w:p>
    <w:p>
      <w:pPr>
        <w:pStyle w:val="Reference"/>
      </w:pPr>
      <w:hyperlink r:id="rId2275">
        <w:r>
          <w:rPr/>
          <w:t>1_Kings 1:13</w:t>
        </w:r>
      </w:hyperlink>
    </w:p>
    <w:p>
      <w:pPr>
        <w:pStyle w:val="Hebrew"/>
      </w:pPr>
      <w:r>
        <w:t xml:space="preserve">כִּֽי־שְׁלֹמֹ֤ה בְנֵךְ֙ יִמְלֹ֣ךְ אַחֲרַ֔י </w:t>
      </w:r>
    </w:p>
    <w:p>
      <w:pPr>
        <w:pStyle w:val="Hebrew"/>
      </w:pPr>
      <w:r>
        <w:rPr>
          <w:color w:val="FF0000"/>
          <w:vertAlign w:val="superscript"/>
          <w:rtl/>
        </w:rPr>
        <w:t>176360</w:t>
      </w:r>
      <w:r>
        <w:rPr>
          <w:rFonts w:ascii="Times New Roman" w:hAnsi="Times New Roman"/>
          <w:color w:val="828282"/>
          <w:rtl/>
        </w:rPr>
        <w:t>כִּֽי־</w:t>
      </w:r>
      <w:r>
        <w:rPr>
          <w:color w:val="FF0000"/>
          <w:vertAlign w:val="superscript"/>
          <w:rtl/>
        </w:rPr>
        <w:t>176361</w:t>
      </w:r>
      <w:r>
        <w:rPr>
          <w:rFonts w:ascii="Times New Roman" w:hAnsi="Times New Roman"/>
          <w:color w:val="828282"/>
          <w:rtl/>
        </w:rPr>
        <w:t xml:space="preserve">שְׁלֹמֹ֤ה </w:t>
      </w:r>
      <w:r>
        <w:rPr>
          <w:color w:val="FF0000"/>
          <w:vertAlign w:val="superscript"/>
          <w:rtl/>
        </w:rPr>
        <w:t>176362</w:t>
      </w:r>
      <w:r>
        <w:rPr>
          <w:rFonts w:ascii="Times New Roman" w:hAnsi="Times New Roman"/>
          <w:color w:val="828282"/>
          <w:rtl/>
        </w:rPr>
        <w:t xml:space="preserve">בְנֵךְ֙ </w:t>
      </w:r>
      <w:r>
        <w:rPr>
          <w:color w:val="FF0000"/>
          <w:vertAlign w:val="superscript"/>
          <w:rtl/>
        </w:rPr>
        <w:t>176363</w:t>
      </w:r>
      <w:r>
        <w:rPr>
          <w:rFonts w:ascii="Times New Roman" w:hAnsi="Times New Roman"/>
          <w:color w:val="828282"/>
          <w:rtl/>
        </w:rPr>
        <w:t xml:space="preserve">יִמְלֹ֣ךְ </w:t>
      </w:r>
      <w:r>
        <w:rPr>
          <w:color w:val="FF0000"/>
          <w:vertAlign w:val="superscript"/>
          <w:rtl/>
        </w:rPr>
        <w:t>176364</w:t>
      </w:r>
      <w:r>
        <w:rPr>
          <w:rFonts w:ascii="Times New Roman" w:hAnsi="Times New Roman"/>
          <w:color w:val="828282"/>
          <w:rtl/>
        </w:rPr>
        <w:t xml:space="preserve">אַחֲרַ֔י </w:t>
      </w:r>
    </w:p>
    <w:p>
      <w:pPr>
        <w:pStyle w:val="Hebrew"/>
      </w:pPr>
      <w:r>
        <w:rPr>
          <w:color w:val="828282"/>
        </w:rPr>
        <w:t xml:space="preserve">לְכִ֞י וּבֹ֣אִי׀ אֶל־הַמֶּ֣לֶךְ דָּוִ֗ד וְאָמַ֤רְתְּ אֵלָיו֙ הֲלֹֽא־אַתָּ֞ה אֲדֹנִ֣י הַמֶּ֗לֶךְ נִשְׁבַּ֤עְתָּ לַאֲמָֽתְךָ֙ לֵאמֹ֔ר כִּֽי־שְׁלֹמֹ֤ה בְנֵךְ֙ יִמְלֹ֣ךְ אַחֲרַ֔י וְה֖וּא יֵשֵׁ֣ב עַל־כִּסְאִ֑י וּמַדּ֖וּעַ מָלַ֥ךְ אֲדֹנִיָֽהוּ׃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24e1e228</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ba9b7599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b1325ecd</w:t>
            </w:r>
          </w:p>
        </w:tc>
        <w:tc>
          <w:tcPr>
            <w:tcW w:type="auto" w:w="1728"/>
          </w:tcPr>
          <w:p>
            <w:r>
              <w:t>tense</w:t>
            </w:r>
          </w:p>
        </w:tc>
        <w:tc>
          <w:tcPr>
            <w:tcW w:type="auto" w:w="1728"/>
          </w:tcPr>
          <w:p>
            <w:r>
              <w:t>verb</w:t>
            </w:r>
          </w:p>
        </w:tc>
        <w:tc>
          <w:tcPr>
            <w:tcW w:type="auto" w:w="1728"/>
          </w:tcPr>
          <w:p>
            <w:r>
              <w:t xml:space="preserve">יִמְלֹ֣ךְ </w:t>
            </w:r>
          </w:p>
        </w:tc>
        <w:tc>
          <w:tcPr>
            <w:tcW w:type="auto" w:w="1728"/>
          </w:tcPr>
          <w:p>
            <w:r>
              <w:t>mod</w:t>
            </w:r>
          </w:p>
        </w:tc>
      </w:tr>
    </w:tbl>
    <w:p>
      <w:r>
        <w:br/>
      </w:r>
    </w:p>
    <w:p>
      <w:pPr>
        <w:pStyle w:val="Reference"/>
      </w:pPr>
      <w:hyperlink r:id="rId2276">
        <w:r>
          <w:rPr/>
          <w:t>1_Kings 1:14</w:t>
        </w:r>
      </w:hyperlink>
    </w:p>
    <w:p>
      <w:pPr>
        <w:pStyle w:val="Hebrew"/>
      </w:pPr>
      <w:r>
        <w:t xml:space="preserve">וּמִלֵּאתִ֖י אֶת־דְּבָרָֽיִךְ׃ </w:t>
      </w:r>
    </w:p>
    <w:p>
      <w:pPr>
        <w:pStyle w:val="Hebrew"/>
      </w:pPr>
      <w:r>
        <w:rPr>
          <w:color w:val="FF0000"/>
          <w:vertAlign w:val="superscript"/>
          <w:rtl/>
        </w:rPr>
        <w:t>176385</w:t>
      </w:r>
      <w:r>
        <w:rPr>
          <w:rFonts w:ascii="Times New Roman" w:hAnsi="Times New Roman"/>
          <w:color w:val="828282"/>
          <w:rtl/>
        </w:rPr>
        <w:t>וּ</w:t>
      </w:r>
      <w:r>
        <w:rPr>
          <w:color w:val="FF0000"/>
          <w:vertAlign w:val="superscript"/>
          <w:rtl/>
        </w:rPr>
        <w:t>176386</w:t>
      </w:r>
      <w:r>
        <w:rPr>
          <w:rFonts w:ascii="Times New Roman" w:hAnsi="Times New Roman"/>
          <w:color w:val="828282"/>
          <w:rtl/>
        </w:rPr>
        <w:t xml:space="preserve">מִלֵּאתִ֖י </w:t>
      </w:r>
      <w:r>
        <w:rPr>
          <w:color w:val="FF0000"/>
          <w:vertAlign w:val="superscript"/>
          <w:rtl/>
        </w:rPr>
        <w:t>176387</w:t>
      </w:r>
      <w:r>
        <w:rPr>
          <w:rFonts w:ascii="Times New Roman" w:hAnsi="Times New Roman"/>
          <w:color w:val="828282"/>
          <w:rtl/>
        </w:rPr>
        <w:t>אֶת־</w:t>
      </w:r>
      <w:r>
        <w:rPr>
          <w:color w:val="FF0000"/>
          <w:vertAlign w:val="superscript"/>
          <w:rtl/>
        </w:rPr>
        <w:t>176388</w:t>
      </w:r>
      <w:r>
        <w:rPr>
          <w:rFonts w:ascii="Times New Roman" w:hAnsi="Times New Roman"/>
          <w:color w:val="828282"/>
          <w:rtl/>
        </w:rPr>
        <w:t xml:space="preserve">דְּבָרָֽיִךְ׃ </w:t>
      </w:r>
    </w:p>
    <w:p>
      <w:pPr>
        <w:pStyle w:val="Hebrew"/>
      </w:pPr>
      <w:r>
        <w:rPr>
          <w:color w:val="828282"/>
        </w:rPr>
        <w:t xml:space="preserve">הִנֵּ֗ה עֹודָ֛ךְ מְדַבֶּ֥רֶת שָׁ֖ם עִם־הַמֶּ֑לֶךְ וַאֲנִי֙ אָבֹ֣וא אַחֲרַ֔יִךְ וּמִלֵּאתִ֖י אֶת־דְּבָרָֽיִךְ׃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449c3545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3e149285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3d3f426c</w:t>
            </w:r>
          </w:p>
        </w:tc>
        <w:tc>
          <w:tcPr>
            <w:tcW w:type="auto" w:w="1728"/>
          </w:tcPr>
          <w:p>
            <w:r>
              <w:t>tense</w:t>
            </w:r>
          </w:p>
        </w:tc>
        <w:tc>
          <w:tcPr>
            <w:tcW w:type="auto" w:w="1728"/>
          </w:tcPr>
          <w:p>
            <w:r>
              <w:t>verb</w:t>
            </w:r>
          </w:p>
        </w:tc>
        <w:tc>
          <w:tcPr>
            <w:tcW w:type="auto" w:w="1728"/>
          </w:tcPr>
          <w:p>
            <w:r>
              <w:t xml:space="preserve">מִלֵּאתִ֖י </w:t>
            </w:r>
          </w:p>
        </w:tc>
        <w:tc>
          <w:tcPr>
            <w:tcW w:type="auto" w:w="1728"/>
          </w:tcPr>
          <w:p>
            <w:r>
              <w:t>fut</w:t>
            </w:r>
          </w:p>
        </w:tc>
      </w:tr>
    </w:tbl>
    <w:p>
      <w:r>
        <w:br/>
      </w:r>
    </w:p>
    <w:p>
      <w:pPr>
        <w:pStyle w:val="Reference"/>
      </w:pPr>
      <w:hyperlink r:id="rId2277">
        <w:r>
          <w:rPr/>
          <w:t>1_Kings 1:16</w:t>
        </w:r>
      </w:hyperlink>
    </w:p>
    <w:p>
      <w:pPr>
        <w:pStyle w:val="Hebrew"/>
      </w:pPr>
      <w:r>
        <w:t xml:space="preserve">וַתִּקֹּ֣ד בַּת־שֶׁ֔בַע </w:t>
      </w:r>
    </w:p>
    <w:p>
      <w:pPr>
        <w:pStyle w:val="Hebrew"/>
      </w:pPr>
      <w:r>
        <w:rPr>
          <w:color w:val="FF0000"/>
          <w:vertAlign w:val="superscript"/>
          <w:rtl/>
        </w:rPr>
        <w:t>176410</w:t>
      </w:r>
      <w:r>
        <w:rPr>
          <w:rFonts w:ascii="Times New Roman" w:hAnsi="Times New Roman"/>
          <w:color w:val="828282"/>
          <w:rtl/>
        </w:rPr>
        <w:t>וַ</w:t>
      </w:r>
      <w:r>
        <w:rPr>
          <w:color w:val="FF0000"/>
          <w:vertAlign w:val="superscript"/>
          <w:rtl/>
        </w:rPr>
        <w:t>176411</w:t>
      </w:r>
      <w:r>
        <w:rPr>
          <w:rFonts w:ascii="Times New Roman" w:hAnsi="Times New Roman"/>
          <w:color w:val="828282"/>
          <w:rtl/>
        </w:rPr>
        <w:t xml:space="preserve">תִּקֹּ֣ד </w:t>
      </w:r>
      <w:r>
        <w:rPr>
          <w:color w:val="FF0000"/>
          <w:vertAlign w:val="superscript"/>
          <w:rtl/>
        </w:rPr>
        <w:t>176412</w:t>
      </w:r>
      <w:r>
        <w:rPr>
          <w:rFonts w:ascii="Times New Roman" w:hAnsi="Times New Roman"/>
          <w:color w:val="828282"/>
          <w:rtl/>
        </w:rPr>
        <w:t xml:space="preserve">בַּת־שֶׁ֔בַע </w:t>
      </w:r>
    </w:p>
    <w:p>
      <w:pPr>
        <w:pStyle w:val="Hebrew"/>
      </w:pPr>
      <w:r>
        <w:rPr>
          <w:color w:val="828282"/>
        </w:rPr>
        <w:t xml:space="preserve">וַתִּקֹּ֣ד בַּת־שֶׁ֔בַע וַתִּשְׁתַּ֖חוּ לַמֶּ֑לֶךְ וַיֹּ֥אמֶר הַמֶּ֖לֶךְ מַה־לָּֽךְ׃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40e53238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3d02219c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5dededce</w:t>
            </w:r>
          </w:p>
        </w:tc>
        <w:tc>
          <w:tcPr>
            <w:tcW w:type="auto" w:w="1728"/>
          </w:tcPr>
          <w:p>
            <w:r>
              <w:t>tense</w:t>
            </w:r>
          </w:p>
        </w:tc>
        <w:tc>
          <w:tcPr>
            <w:tcW w:type="auto" w:w="1728"/>
          </w:tcPr>
          <w:p>
            <w:r>
              <w:t>verb</w:t>
            </w:r>
          </w:p>
        </w:tc>
        <w:tc>
          <w:tcPr>
            <w:tcW w:type="auto" w:w="1728"/>
          </w:tcPr>
          <w:p>
            <w:r>
              <w:t xml:space="preserve">תִּקֹּ֣ד </w:t>
            </w:r>
          </w:p>
        </w:tc>
        <w:tc>
          <w:tcPr>
            <w:tcW w:type="auto" w:w="1728"/>
          </w:tcPr>
          <w:p>
            <w:r>
              <w:t>past</w:t>
            </w:r>
          </w:p>
        </w:tc>
      </w:tr>
    </w:tbl>
    <w:p>
      <w:r>
        <w:br/>
      </w:r>
    </w:p>
    <w:p>
      <w:pPr>
        <w:pStyle w:val="Reference"/>
      </w:pPr>
      <w:hyperlink r:id="rId2278">
        <w:r>
          <w:rPr/>
          <w:t>1_Kings 1:22</w:t>
        </w:r>
      </w:hyperlink>
    </w:p>
    <w:p>
      <w:pPr>
        <w:pStyle w:val="Hebrew"/>
      </w:pPr>
      <w:r>
        <w:t xml:space="preserve">וְנָתָ֥ן הַנָּבִ֖יא בָּֽא׃ </w:t>
      </w:r>
    </w:p>
    <w:p>
      <w:pPr>
        <w:pStyle w:val="Hebrew"/>
      </w:pPr>
      <w:r>
        <w:rPr>
          <w:color w:val="FF0000"/>
          <w:vertAlign w:val="superscript"/>
          <w:rtl/>
        </w:rPr>
        <w:t>176533</w:t>
      </w:r>
      <w:r>
        <w:rPr>
          <w:rFonts w:ascii="Times New Roman" w:hAnsi="Times New Roman"/>
          <w:color w:val="828282"/>
          <w:rtl/>
        </w:rPr>
        <w:t>וְ</w:t>
      </w:r>
      <w:r>
        <w:rPr>
          <w:color w:val="FF0000"/>
          <w:vertAlign w:val="superscript"/>
          <w:rtl/>
        </w:rPr>
        <w:t>176534</w:t>
      </w:r>
      <w:r>
        <w:rPr>
          <w:rFonts w:ascii="Times New Roman" w:hAnsi="Times New Roman"/>
          <w:color w:val="828282"/>
          <w:rtl/>
        </w:rPr>
        <w:t xml:space="preserve">נָתָ֥ן </w:t>
      </w:r>
      <w:r>
        <w:rPr>
          <w:color w:val="FF0000"/>
          <w:vertAlign w:val="superscript"/>
          <w:rtl/>
        </w:rPr>
        <w:t>176535</w:t>
      </w:r>
      <w:r>
        <w:rPr>
          <w:rFonts w:ascii="Times New Roman" w:hAnsi="Times New Roman"/>
          <w:color w:val="828282"/>
          <w:rtl/>
        </w:rPr>
        <w:t>הַ</w:t>
      </w:r>
      <w:r>
        <w:rPr>
          <w:color w:val="FF0000"/>
          <w:vertAlign w:val="superscript"/>
          <w:rtl/>
        </w:rPr>
        <w:t>176536</w:t>
      </w:r>
      <w:r>
        <w:rPr>
          <w:rFonts w:ascii="Times New Roman" w:hAnsi="Times New Roman"/>
          <w:color w:val="828282"/>
          <w:rtl/>
        </w:rPr>
        <w:t xml:space="preserve">נָּבִ֖יא </w:t>
      </w:r>
      <w:r>
        <w:rPr>
          <w:color w:val="FF0000"/>
          <w:vertAlign w:val="superscript"/>
          <w:rtl/>
        </w:rPr>
        <w:t>176537</w:t>
      </w:r>
      <w:r>
        <w:rPr>
          <w:rFonts w:ascii="Times New Roman" w:hAnsi="Times New Roman"/>
          <w:color w:val="828282"/>
          <w:rtl/>
        </w:rPr>
        <w:t xml:space="preserve">בָּֽא׃ </w:t>
      </w:r>
    </w:p>
    <w:p>
      <w:pPr>
        <w:pStyle w:val="Hebrew"/>
      </w:pPr>
      <w:r>
        <w:rPr>
          <w:color w:val="828282"/>
        </w:rPr>
        <w:t xml:space="preserve">וְהִנֵּ֛ה עֹודֶ֥נָּה מְדַבֶּ֖רֶת עִם־הַמֶּ֑לֶךְ וְנָתָ֥ן הַנָּבִ֖יא בָּֽא׃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2fe81516</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3ef11be7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702fc337</w:t>
            </w:r>
          </w:p>
        </w:tc>
        <w:tc>
          <w:tcPr>
            <w:tcW w:type="auto" w:w="1728"/>
          </w:tcPr>
          <w:p>
            <w:r>
              <w:t>tense</w:t>
            </w:r>
          </w:p>
        </w:tc>
        <w:tc>
          <w:tcPr>
            <w:tcW w:type="auto" w:w="1728"/>
          </w:tcPr>
          <w:p>
            <w:r>
              <w:t>verb</w:t>
            </w:r>
          </w:p>
        </w:tc>
        <w:tc>
          <w:tcPr>
            <w:tcW w:type="auto" w:w="1728"/>
          </w:tcPr>
          <w:p>
            <w:r>
              <w:t xml:space="preserve">בָּֽא׃ </w:t>
            </w:r>
          </w:p>
        </w:tc>
        <w:tc>
          <w:tcPr>
            <w:tcW w:type="auto" w:w="1728"/>
          </w:tcPr>
          <w:p>
            <w:r>
              <w:t>past</w:t>
            </w:r>
          </w:p>
        </w:tc>
      </w:tr>
    </w:tbl>
    <w:p>
      <w:r>
        <w:br/>
      </w:r>
    </w:p>
    <w:p>
      <w:pPr>
        <w:pStyle w:val="Reference"/>
      </w:pPr>
      <w:hyperlink r:id="rId2279">
        <w:r>
          <w:rPr/>
          <w:t>1_Kings 1:24</w:t>
        </w:r>
      </w:hyperlink>
    </w:p>
    <w:p>
      <w:pPr>
        <w:pStyle w:val="Hebrew"/>
      </w:pPr>
      <w:r>
        <w:t xml:space="preserve">וְה֖וּא יֵשֵׁ֥ב עַל־כִּסְאִֽי׃ </w:t>
      </w:r>
    </w:p>
    <w:p>
      <w:pPr>
        <w:pStyle w:val="Hebrew"/>
      </w:pPr>
      <w:r>
        <w:rPr>
          <w:color w:val="FF0000"/>
          <w:vertAlign w:val="superscript"/>
          <w:rtl/>
        </w:rPr>
        <w:t>176574</w:t>
      </w:r>
      <w:r>
        <w:rPr>
          <w:rFonts w:ascii="Times New Roman" w:hAnsi="Times New Roman"/>
          <w:color w:val="828282"/>
          <w:rtl/>
        </w:rPr>
        <w:t>וְ</w:t>
      </w:r>
      <w:r>
        <w:rPr>
          <w:color w:val="FF0000"/>
          <w:vertAlign w:val="superscript"/>
          <w:rtl/>
        </w:rPr>
        <w:t>176575</w:t>
      </w:r>
      <w:r>
        <w:rPr>
          <w:rFonts w:ascii="Times New Roman" w:hAnsi="Times New Roman"/>
          <w:color w:val="828282"/>
          <w:rtl/>
        </w:rPr>
        <w:t xml:space="preserve">ה֖וּא </w:t>
      </w:r>
      <w:r>
        <w:rPr>
          <w:color w:val="FF0000"/>
          <w:vertAlign w:val="superscript"/>
          <w:rtl/>
        </w:rPr>
        <w:t>176576</w:t>
      </w:r>
      <w:r>
        <w:rPr>
          <w:rFonts w:ascii="Times New Roman" w:hAnsi="Times New Roman"/>
          <w:color w:val="828282"/>
          <w:rtl/>
        </w:rPr>
        <w:t xml:space="preserve">יֵשֵׁ֥ב </w:t>
      </w:r>
      <w:r>
        <w:rPr>
          <w:color w:val="FF0000"/>
          <w:vertAlign w:val="superscript"/>
          <w:rtl/>
        </w:rPr>
        <w:t>176577</w:t>
      </w:r>
      <w:r>
        <w:rPr>
          <w:rFonts w:ascii="Times New Roman" w:hAnsi="Times New Roman"/>
          <w:color w:val="828282"/>
          <w:rtl/>
        </w:rPr>
        <w:t>עַל־</w:t>
      </w:r>
      <w:r>
        <w:rPr>
          <w:color w:val="FF0000"/>
          <w:vertAlign w:val="superscript"/>
          <w:rtl/>
        </w:rPr>
        <w:t>176578</w:t>
      </w:r>
      <w:r>
        <w:rPr>
          <w:rFonts w:ascii="Times New Roman" w:hAnsi="Times New Roman"/>
          <w:color w:val="828282"/>
          <w:rtl/>
        </w:rPr>
        <w:t xml:space="preserve">כִּסְאִֽי׃ </w:t>
      </w:r>
    </w:p>
    <w:p>
      <w:pPr>
        <w:pStyle w:val="Hebrew"/>
      </w:pPr>
      <w:r>
        <w:rPr>
          <w:color w:val="828282"/>
        </w:rPr>
        <w:t xml:space="preserve">וַיֹּאמֶר֮ נָתָן֒ אֲדֹנִ֣י הַמֶּ֔לֶךְ אַתָּ֣ה אָמַ֔רְתָּ אֲדֹנִיָּ֖הוּ יִמְלֹ֣ךְ אַחֲרָ֑י וְה֖וּא יֵשֵׁ֥ב עַל־כִּסְאִֽי׃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8e8c52bf</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6073a48b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c801a30d</w:t>
            </w:r>
          </w:p>
        </w:tc>
        <w:tc>
          <w:tcPr>
            <w:tcW w:type="auto" w:w="1728"/>
          </w:tcPr>
          <w:p>
            <w:r>
              <w:t>tense</w:t>
            </w:r>
          </w:p>
        </w:tc>
        <w:tc>
          <w:tcPr>
            <w:tcW w:type="auto" w:w="1728"/>
          </w:tcPr>
          <w:p>
            <w:r>
              <w:t>verb</w:t>
            </w:r>
          </w:p>
        </w:tc>
        <w:tc>
          <w:tcPr>
            <w:tcW w:type="auto" w:w="1728"/>
          </w:tcPr>
          <w:p>
            <w:r>
              <w:t xml:space="preserve">יֵשֵׁ֥ב </w:t>
            </w:r>
          </w:p>
        </w:tc>
        <w:tc>
          <w:tcPr>
            <w:tcW w:type="auto" w:w="1728"/>
          </w:tcPr>
          <w:p>
            <w:r>
              <w:t>mod</w:t>
            </w:r>
          </w:p>
        </w:tc>
      </w:tr>
    </w:tbl>
    <w:p>
      <w:r>
        <w:br/>
      </w:r>
    </w:p>
    <w:p>
      <w:pPr>
        <w:pStyle w:val="Reference"/>
      </w:pPr>
      <w:hyperlink r:id="rId2280">
        <w:r>
          <w:rPr/>
          <w:t>1_Kings 1:28</w:t>
        </w:r>
      </w:hyperlink>
    </w:p>
    <w:p>
      <w:pPr>
        <w:pStyle w:val="Hebrew"/>
      </w:pPr>
      <w:r>
        <w:t xml:space="preserve">וַיֹּ֔אמֶר </w:t>
      </w:r>
    </w:p>
    <w:p>
      <w:pPr>
        <w:pStyle w:val="Hebrew"/>
      </w:pPr>
      <w:r>
        <w:rPr>
          <w:color w:val="FF0000"/>
          <w:vertAlign w:val="superscript"/>
          <w:rtl/>
        </w:rPr>
        <w:t>176671</w:t>
      </w:r>
      <w:r>
        <w:rPr>
          <w:rFonts w:ascii="Times New Roman" w:hAnsi="Times New Roman"/>
          <w:color w:val="828282"/>
          <w:rtl/>
        </w:rPr>
        <w:t>וַ</w:t>
      </w:r>
      <w:r>
        <w:rPr>
          <w:color w:val="FF0000"/>
          <w:vertAlign w:val="superscript"/>
          <w:rtl/>
        </w:rPr>
        <w:t>176672</w:t>
      </w:r>
      <w:r>
        <w:rPr>
          <w:rFonts w:ascii="Times New Roman" w:hAnsi="Times New Roman"/>
          <w:color w:val="828282"/>
          <w:rtl/>
        </w:rPr>
        <w:t xml:space="preserve">יֹּ֔אמֶר </w:t>
      </w:r>
    </w:p>
    <w:p>
      <w:pPr>
        <w:pStyle w:val="Hebrew"/>
      </w:pPr>
      <w:r>
        <w:rPr>
          <w:color w:val="828282"/>
        </w:rPr>
        <w:t xml:space="preserve">וַיַּ֨עַן הַמֶּ֤לֶךְ דָּוִד֙ וַיֹּ֔אמֶר קִרְאוּ־לִ֖י לְבַת־שָׁ֑בַע וַתָּבֹא֙ לִפְנֵ֣י הַמֶּ֔לֶךְ וַֽתַּעֲמֹ֖ד לִפְנֵ֥י הַמֶּֽלֶךְ׃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2f795018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ed4ca277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3788e2c0</w:t>
            </w:r>
          </w:p>
        </w:tc>
        <w:tc>
          <w:tcPr>
            <w:tcW w:type="auto" w:w="1728"/>
          </w:tcPr>
          <w:p>
            <w:r>
              <w:t>tense</w:t>
            </w:r>
          </w:p>
        </w:tc>
        <w:tc>
          <w:tcPr>
            <w:tcW w:type="auto" w:w="1728"/>
          </w:tcPr>
          <w:p>
            <w:r>
              <w:t>verb</w:t>
            </w:r>
          </w:p>
        </w:tc>
        <w:tc>
          <w:tcPr>
            <w:tcW w:type="auto" w:w="1728"/>
          </w:tcPr>
          <w:p>
            <w:r>
              <w:t xml:space="preserve">יֹּ֔אמֶר </w:t>
            </w:r>
          </w:p>
        </w:tc>
        <w:tc>
          <w:tcPr>
            <w:tcW w:type="auto" w:w="1728"/>
          </w:tcPr>
          <w:p>
            <w:r/>
          </w:p>
        </w:tc>
      </w:tr>
    </w:tbl>
    <w:p>
      <w:r>
        <w:br/>
      </w:r>
    </w:p>
    <w:p>
      <w:pPr>
        <w:pStyle w:val="Reference"/>
      </w:pPr>
      <w:hyperlink r:id="rId2281">
        <w:r>
          <w:rPr/>
          <w:t>1_Kings 1:30</w:t>
        </w:r>
      </w:hyperlink>
    </w:p>
    <w:p>
      <w:pPr>
        <w:pStyle w:val="Hebrew"/>
      </w:pPr>
      <w:r>
        <w:t xml:space="preserve">וְה֛וּא יֵשֵׁ֥ב עַל־כִּסְאִ֖י תַּחְתָּ֑י </w:t>
      </w:r>
    </w:p>
    <w:p>
      <w:pPr>
        <w:pStyle w:val="Hebrew"/>
      </w:pPr>
      <w:r>
        <w:rPr>
          <w:color w:val="FF0000"/>
          <w:vertAlign w:val="superscript"/>
          <w:rtl/>
        </w:rPr>
        <w:t>176720</w:t>
      </w:r>
      <w:r>
        <w:rPr>
          <w:rFonts w:ascii="Times New Roman" w:hAnsi="Times New Roman"/>
          <w:color w:val="828282"/>
          <w:rtl/>
        </w:rPr>
        <w:t>וְ</w:t>
      </w:r>
      <w:r>
        <w:rPr>
          <w:color w:val="FF0000"/>
          <w:vertAlign w:val="superscript"/>
          <w:rtl/>
        </w:rPr>
        <w:t>176721</w:t>
      </w:r>
      <w:r>
        <w:rPr>
          <w:rFonts w:ascii="Times New Roman" w:hAnsi="Times New Roman"/>
          <w:color w:val="828282"/>
          <w:rtl/>
        </w:rPr>
        <w:t xml:space="preserve">ה֛וּא </w:t>
      </w:r>
      <w:r>
        <w:rPr>
          <w:color w:val="FF0000"/>
          <w:vertAlign w:val="superscript"/>
          <w:rtl/>
        </w:rPr>
        <w:t>176722</w:t>
      </w:r>
      <w:r>
        <w:rPr>
          <w:rFonts w:ascii="Times New Roman" w:hAnsi="Times New Roman"/>
          <w:color w:val="828282"/>
          <w:rtl/>
        </w:rPr>
        <w:t xml:space="preserve">יֵשֵׁ֥ב </w:t>
      </w:r>
      <w:r>
        <w:rPr>
          <w:color w:val="FF0000"/>
          <w:vertAlign w:val="superscript"/>
          <w:rtl/>
        </w:rPr>
        <w:t>176723</w:t>
      </w:r>
      <w:r>
        <w:rPr>
          <w:rFonts w:ascii="Times New Roman" w:hAnsi="Times New Roman"/>
          <w:color w:val="828282"/>
          <w:rtl/>
        </w:rPr>
        <w:t>עַל־</w:t>
      </w:r>
      <w:r>
        <w:rPr>
          <w:color w:val="FF0000"/>
          <w:vertAlign w:val="superscript"/>
          <w:rtl/>
        </w:rPr>
        <w:t>176724</w:t>
      </w:r>
      <w:r>
        <w:rPr>
          <w:rFonts w:ascii="Times New Roman" w:hAnsi="Times New Roman"/>
          <w:color w:val="828282"/>
          <w:rtl/>
        </w:rPr>
        <w:t xml:space="preserve">כִּסְאִ֖י </w:t>
      </w:r>
      <w:r>
        <w:rPr>
          <w:color w:val="FF0000"/>
          <w:vertAlign w:val="superscript"/>
          <w:rtl/>
        </w:rPr>
        <w:t>176725</w:t>
      </w:r>
      <w:r>
        <w:rPr>
          <w:rFonts w:ascii="Times New Roman" w:hAnsi="Times New Roman"/>
          <w:color w:val="828282"/>
          <w:rtl/>
        </w:rPr>
        <w:t xml:space="preserve">תַּחְתָּ֑י </w:t>
      </w:r>
    </w:p>
    <w:p>
      <w:pPr>
        <w:pStyle w:val="Hebrew"/>
      </w:pPr>
      <w:r>
        <w:rPr>
          <w:color w:val="828282"/>
        </w:rPr>
        <w:t xml:space="preserve">כִּ֡י כַּאֲשֶׁר֩ נִשְׁבַּ֨עְתִּי לָ֜ךְ בַּיהוָ֨ה אֱלֹהֵ֤י יִשְׂרָאֵל֙ לֵאמֹ֔ר כִּֽי־שְׁלֹמֹ֤ה בְנֵךְ֙ יִמְלֹ֣ךְ אַחֲרַ֔י וְה֛וּא יֵשֵׁ֥ב עַל־כִּסְאִ֖י תַּחְתָּ֑י כִּ֛י כֵּ֥ן אֶעֱשֶׂ֖ה הַיֹּ֥ום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60353cf1</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7065a457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9d069b39</w:t>
            </w:r>
          </w:p>
        </w:tc>
        <w:tc>
          <w:tcPr>
            <w:tcW w:type="auto" w:w="1728"/>
          </w:tcPr>
          <w:p>
            <w:r>
              <w:t>tense</w:t>
            </w:r>
          </w:p>
        </w:tc>
        <w:tc>
          <w:tcPr>
            <w:tcW w:type="auto" w:w="1728"/>
          </w:tcPr>
          <w:p>
            <w:r>
              <w:t>verb</w:t>
            </w:r>
          </w:p>
        </w:tc>
        <w:tc>
          <w:tcPr>
            <w:tcW w:type="auto" w:w="1728"/>
          </w:tcPr>
          <w:p>
            <w:r>
              <w:t xml:space="preserve">יֵשֵׁ֥ב </w:t>
            </w:r>
          </w:p>
        </w:tc>
        <w:tc>
          <w:tcPr>
            <w:tcW w:type="auto" w:w="1728"/>
          </w:tcPr>
          <w:p>
            <w:r>
              <w:t>mod</w:t>
            </w:r>
          </w:p>
        </w:tc>
      </w:tr>
    </w:tbl>
    <w:p>
      <w:r>
        <w:br/>
      </w:r>
    </w:p>
    <w:p>
      <w:pPr>
        <w:pStyle w:val="Reference"/>
      </w:pPr>
      <w:hyperlink r:id="rId2282">
        <w:r>
          <w:rPr/>
          <w:t>1_Kings 1:35</w:t>
        </w:r>
      </w:hyperlink>
    </w:p>
    <w:p>
      <w:pPr>
        <w:pStyle w:val="Hebrew"/>
      </w:pPr>
      <w:r>
        <w:t xml:space="preserve">וּבָא֙ </w:t>
      </w:r>
    </w:p>
    <w:p>
      <w:pPr>
        <w:pStyle w:val="Hebrew"/>
      </w:pPr>
      <w:r>
        <w:rPr>
          <w:color w:val="FF0000"/>
          <w:vertAlign w:val="superscript"/>
          <w:rtl/>
        </w:rPr>
        <w:t>176833</w:t>
      </w:r>
      <w:r>
        <w:rPr>
          <w:rFonts w:ascii="Times New Roman" w:hAnsi="Times New Roman"/>
          <w:color w:val="828282"/>
          <w:rtl/>
        </w:rPr>
        <w:t>וּ</w:t>
      </w:r>
      <w:r>
        <w:rPr>
          <w:color w:val="FF0000"/>
          <w:vertAlign w:val="superscript"/>
          <w:rtl/>
        </w:rPr>
        <w:t>176834</w:t>
      </w:r>
      <w:r>
        <w:rPr>
          <w:rFonts w:ascii="Times New Roman" w:hAnsi="Times New Roman"/>
          <w:color w:val="828282"/>
          <w:rtl/>
        </w:rPr>
        <w:t xml:space="preserve">בָא֙ </w:t>
      </w:r>
    </w:p>
    <w:p>
      <w:pPr>
        <w:pStyle w:val="Hebrew"/>
      </w:pPr>
      <w:r>
        <w:rPr>
          <w:color w:val="828282"/>
        </w:rPr>
        <w:t xml:space="preserve">וַעֲלִיתֶ֣ם אַחֲרָ֗יו וּבָא֙ וְיָשַׁ֣ב עַל־כִּסְאִ֔י וְה֥וּא יִמְלֹ֖ךְ תַּחְתָּ֑י וְאֹתֹ֤ו צִוִּ֨יתִי֙ לִֽהְיֹ֣ות נָגִ֔יד עַל־יִשְׂרָאֵ֖ל וְעַל־יְהוּדָֽה׃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0553ed08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47e3bc26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15657be7</w:t>
            </w:r>
          </w:p>
        </w:tc>
        <w:tc>
          <w:tcPr>
            <w:tcW w:type="auto" w:w="1728"/>
          </w:tcPr>
          <w:p>
            <w:r>
              <w:t>tense</w:t>
            </w:r>
          </w:p>
        </w:tc>
        <w:tc>
          <w:tcPr>
            <w:tcW w:type="auto" w:w="1728"/>
          </w:tcPr>
          <w:p>
            <w:r>
              <w:t>verb</w:t>
            </w:r>
          </w:p>
        </w:tc>
        <w:tc>
          <w:tcPr>
            <w:tcW w:type="auto" w:w="1728"/>
          </w:tcPr>
          <w:p>
            <w:r>
              <w:t xml:space="preserve">בָא֙ </w:t>
            </w:r>
          </w:p>
        </w:tc>
        <w:tc>
          <w:tcPr>
            <w:tcW w:type="auto" w:w="1728"/>
          </w:tcPr>
          <w:p>
            <w:r>
              <w:t>mod</w:t>
            </w:r>
          </w:p>
        </w:tc>
      </w:tr>
    </w:tbl>
    <w:p>
      <w:r>
        <w:br/>
      </w:r>
    </w:p>
    <w:p>
      <w:pPr>
        <w:pStyle w:val="Reference"/>
      </w:pPr>
      <w:hyperlink r:id="rId2282">
        <w:r>
          <w:rPr/>
          <w:t>1_Kings 1:35</w:t>
        </w:r>
      </w:hyperlink>
    </w:p>
    <w:p>
      <w:pPr>
        <w:pStyle w:val="Hebrew"/>
      </w:pPr>
      <w:r>
        <w:t xml:space="preserve">וְיָשַׁ֣ב עַל־כִּסְאִ֔י </w:t>
      </w:r>
    </w:p>
    <w:p>
      <w:pPr>
        <w:pStyle w:val="Hebrew"/>
      </w:pPr>
      <w:r>
        <w:rPr>
          <w:color w:val="FF0000"/>
          <w:vertAlign w:val="superscript"/>
          <w:rtl/>
        </w:rPr>
        <w:t>176835</w:t>
      </w:r>
      <w:r>
        <w:rPr>
          <w:rFonts w:ascii="Times New Roman" w:hAnsi="Times New Roman"/>
          <w:color w:val="828282"/>
          <w:rtl/>
        </w:rPr>
        <w:t>וְ</w:t>
      </w:r>
      <w:r>
        <w:rPr>
          <w:color w:val="FF0000"/>
          <w:vertAlign w:val="superscript"/>
          <w:rtl/>
        </w:rPr>
        <w:t>176836</w:t>
      </w:r>
      <w:r>
        <w:rPr>
          <w:rFonts w:ascii="Times New Roman" w:hAnsi="Times New Roman"/>
          <w:color w:val="828282"/>
          <w:rtl/>
        </w:rPr>
        <w:t xml:space="preserve">יָשַׁ֣ב </w:t>
      </w:r>
      <w:r>
        <w:rPr>
          <w:color w:val="FF0000"/>
          <w:vertAlign w:val="superscript"/>
          <w:rtl/>
        </w:rPr>
        <w:t>176837</w:t>
      </w:r>
      <w:r>
        <w:rPr>
          <w:rFonts w:ascii="Times New Roman" w:hAnsi="Times New Roman"/>
          <w:color w:val="828282"/>
          <w:rtl/>
        </w:rPr>
        <w:t>עַל־</w:t>
      </w:r>
      <w:r>
        <w:rPr>
          <w:color w:val="FF0000"/>
          <w:vertAlign w:val="superscript"/>
          <w:rtl/>
        </w:rPr>
        <w:t>176838</w:t>
      </w:r>
      <w:r>
        <w:rPr>
          <w:rFonts w:ascii="Times New Roman" w:hAnsi="Times New Roman"/>
          <w:color w:val="828282"/>
          <w:rtl/>
        </w:rPr>
        <w:t xml:space="preserve">כִּסְאִ֔י </w:t>
      </w:r>
    </w:p>
    <w:p>
      <w:pPr>
        <w:pStyle w:val="Hebrew"/>
      </w:pPr>
      <w:r>
        <w:rPr>
          <w:color w:val="828282"/>
        </w:rPr>
        <w:t xml:space="preserve">וַעֲלִיתֶ֣ם אַחֲרָ֗יו וּבָא֙ וְיָשַׁ֣ב עַל־כִּסְאִ֔י וְה֥וּא יִמְלֹ֖ךְ תַּחְתָּ֑י וְאֹתֹ֤ו צִוִּ֨יתִי֙ לִֽהְיֹ֣ות נָגִ֔יד עַל־יִשְׂרָאֵ֖ל וְעַל־יְהוּדָֽה׃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44e0bd74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f5b10a17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f937df05</w:t>
            </w:r>
          </w:p>
        </w:tc>
        <w:tc>
          <w:tcPr>
            <w:tcW w:type="auto" w:w="1728"/>
          </w:tcPr>
          <w:p>
            <w:r>
              <w:t>tense</w:t>
            </w:r>
          </w:p>
        </w:tc>
        <w:tc>
          <w:tcPr>
            <w:tcW w:type="auto" w:w="1728"/>
          </w:tcPr>
          <w:p>
            <w:r>
              <w:t>verb</w:t>
            </w:r>
          </w:p>
        </w:tc>
        <w:tc>
          <w:tcPr>
            <w:tcW w:type="auto" w:w="1728"/>
          </w:tcPr>
          <w:p>
            <w:r>
              <w:t xml:space="preserve">יָשַׁ֣ב </w:t>
            </w:r>
          </w:p>
        </w:tc>
        <w:tc>
          <w:tcPr>
            <w:tcW w:type="auto" w:w="1728"/>
          </w:tcPr>
          <w:p>
            <w:r>
              <w:t>mod</w:t>
            </w:r>
          </w:p>
        </w:tc>
      </w:tr>
    </w:tbl>
    <w:p>
      <w:r>
        <w:br/>
      </w:r>
    </w:p>
    <w:p>
      <w:pPr>
        <w:pStyle w:val="Reference"/>
      </w:pPr>
      <w:hyperlink r:id="rId2283">
        <w:r>
          <w:rPr/>
          <w:t>1_Kings 1:49</w:t>
        </w:r>
      </w:hyperlink>
    </w:p>
    <w:p>
      <w:pPr>
        <w:pStyle w:val="Hebrew"/>
      </w:pPr>
      <w:r>
        <w:t xml:space="preserve">וַיֵּלְכ֖וּ </w:t>
      </w:r>
    </w:p>
    <w:p>
      <w:pPr>
        <w:pStyle w:val="Hebrew"/>
      </w:pPr>
      <w:r>
        <w:rPr>
          <w:color w:val="FF0000"/>
          <w:vertAlign w:val="superscript"/>
          <w:rtl/>
        </w:rPr>
        <w:t>177175</w:t>
      </w:r>
      <w:r>
        <w:rPr>
          <w:rFonts w:ascii="Times New Roman" w:hAnsi="Times New Roman"/>
          <w:color w:val="828282"/>
          <w:rtl/>
        </w:rPr>
        <w:t>וַ</w:t>
      </w:r>
      <w:r>
        <w:rPr>
          <w:color w:val="FF0000"/>
          <w:vertAlign w:val="superscript"/>
          <w:rtl/>
        </w:rPr>
        <w:t>177176</w:t>
      </w:r>
      <w:r>
        <w:rPr>
          <w:rFonts w:ascii="Times New Roman" w:hAnsi="Times New Roman"/>
          <w:color w:val="828282"/>
          <w:rtl/>
        </w:rPr>
        <w:t xml:space="preserve">יֵּלְכ֖וּ </w:t>
      </w:r>
    </w:p>
    <w:p>
      <w:pPr>
        <w:pStyle w:val="Hebrew"/>
      </w:pPr>
      <w:r>
        <w:rPr>
          <w:color w:val="828282"/>
        </w:rPr>
        <w:t xml:space="preserve">וַיֶּֽחֶרְדוּ֙ וַיָּקֻ֔מוּ כָּל־הַ֨קְּרֻאִ֔ים אֲשֶׁ֖ר לַאֲדֹנִיָּ֑הוּ וַיֵּלְכ֖וּ אִ֥ישׁ לְדַרְכֹּֽו׃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2a29beed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300da04b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f3bf96a5</w:t>
            </w:r>
          </w:p>
        </w:tc>
        <w:tc>
          <w:tcPr>
            <w:tcW w:type="auto" w:w="1728"/>
          </w:tcPr>
          <w:p>
            <w:r>
              <w:t>tense</w:t>
            </w:r>
          </w:p>
        </w:tc>
        <w:tc>
          <w:tcPr>
            <w:tcW w:type="auto" w:w="1728"/>
          </w:tcPr>
          <w:p>
            <w:r>
              <w:t>verb</w:t>
            </w:r>
          </w:p>
        </w:tc>
        <w:tc>
          <w:tcPr>
            <w:tcW w:type="auto" w:w="1728"/>
          </w:tcPr>
          <w:p>
            <w:r>
              <w:t xml:space="preserve">יֵּלְכ֖וּ </w:t>
            </w:r>
          </w:p>
        </w:tc>
        <w:tc>
          <w:tcPr>
            <w:tcW w:type="auto" w:w="1728"/>
          </w:tcPr>
          <w:p>
            <w:r>
              <w:t>past</w:t>
            </w:r>
          </w:p>
        </w:tc>
      </w:tr>
    </w:tbl>
    <w:p>
      <w:r>
        <w:br/>
      </w:r>
    </w:p>
    <w:p>
      <w:pPr>
        <w:pStyle w:val="Reference"/>
      </w:pPr>
      <w:hyperlink r:id="rId2284">
        <w:r>
          <w:rPr/>
          <w:t>1_Kings 1:50</w:t>
        </w:r>
      </w:hyperlink>
    </w:p>
    <w:p>
      <w:pPr>
        <w:pStyle w:val="Hebrew"/>
      </w:pPr>
      <w:r>
        <w:t xml:space="preserve">וַאֲדֹ֣נִיָּ֔הוּ יָרֵ֖א מִפְּנֵ֣י שְׁלֹמֹ֑ה </w:t>
      </w:r>
    </w:p>
    <w:p>
      <w:pPr>
        <w:pStyle w:val="Hebrew"/>
      </w:pPr>
      <w:r>
        <w:rPr>
          <w:color w:val="FF0000"/>
          <w:vertAlign w:val="superscript"/>
          <w:rtl/>
        </w:rPr>
        <w:t>177180</w:t>
      </w:r>
      <w:r>
        <w:rPr>
          <w:rFonts w:ascii="Times New Roman" w:hAnsi="Times New Roman"/>
          <w:color w:val="828282"/>
          <w:rtl/>
        </w:rPr>
        <w:t>וַ</w:t>
      </w:r>
      <w:r>
        <w:rPr>
          <w:color w:val="FF0000"/>
          <w:vertAlign w:val="superscript"/>
          <w:rtl/>
        </w:rPr>
        <w:t>177181</w:t>
      </w:r>
      <w:r>
        <w:rPr>
          <w:rFonts w:ascii="Times New Roman" w:hAnsi="Times New Roman"/>
          <w:color w:val="828282"/>
          <w:rtl/>
        </w:rPr>
        <w:t xml:space="preserve">אֲדֹ֣נִיָּ֔הוּ </w:t>
      </w:r>
      <w:r>
        <w:rPr>
          <w:color w:val="FF0000"/>
          <w:vertAlign w:val="superscript"/>
          <w:rtl/>
        </w:rPr>
        <w:t>177182</w:t>
      </w:r>
      <w:r>
        <w:rPr>
          <w:rFonts w:ascii="Times New Roman" w:hAnsi="Times New Roman"/>
          <w:color w:val="828282"/>
          <w:rtl/>
        </w:rPr>
        <w:t xml:space="preserve">יָרֵ֖א </w:t>
      </w:r>
      <w:r>
        <w:rPr>
          <w:color w:val="FF0000"/>
          <w:vertAlign w:val="superscript"/>
          <w:rtl/>
        </w:rPr>
        <w:t>177183</w:t>
      </w:r>
      <w:r>
        <w:rPr>
          <w:rFonts w:ascii="Times New Roman" w:hAnsi="Times New Roman"/>
          <w:color w:val="828282"/>
          <w:rtl/>
        </w:rPr>
        <w:t>מִ</w:t>
      </w:r>
      <w:r>
        <w:rPr>
          <w:color w:val="FF0000"/>
          <w:vertAlign w:val="superscript"/>
          <w:rtl/>
        </w:rPr>
        <w:t>177184</w:t>
      </w:r>
      <w:r>
        <w:rPr>
          <w:rFonts w:ascii="Times New Roman" w:hAnsi="Times New Roman"/>
          <w:color w:val="828282"/>
          <w:rtl/>
        </w:rPr>
        <w:t xml:space="preserve">פְּנֵ֣י </w:t>
      </w:r>
      <w:r>
        <w:rPr>
          <w:color w:val="FF0000"/>
          <w:vertAlign w:val="superscript"/>
          <w:rtl/>
        </w:rPr>
        <w:t>177185</w:t>
      </w:r>
      <w:r>
        <w:rPr>
          <w:rFonts w:ascii="Times New Roman" w:hAnsi="Times New Roman"/>
          <w:color w:val="828282"/>
          <w:rtl/>
        </w:rPr>
        <w:t xml:space="preserve">שְׁלֹמֹ֑ה </w:t>
      </w:r>
    </w:p>
    <w:p>
      <w:pPr>
        <w:pStyle w:val="Hebrew"/>
      </w:pPr>
      <w:r>
        <w:rPr>
          <w:color w:val="828282"/>
        </w:rPr>
        <w:t xml:space="preserve">וַאֲדֹ֣נִיָּ֔הוּ יָרֵ֖א מִפְּנֵ֣י שְׁלֹמֹ֑ה וַיָּ֣קָם וַיֵּ֔לֶךְ וַֽיַּחֲזֵ֖ק בְּקַרְנֹ֥ות הַמִּזְבֵּֽחַ׃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e0f22aa0</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63704e67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10de834c</w:t>
            </w:r>
          </w:p>
        </w:tc>
        <w:tc>
          <w:tcPr>
            <w:tcW w:type="auto" w:w="1728"/>
          </w:tcPr>
          <w:p>
            <w:r>
              <w:t>tense</w:t>
            </w:r>
          </w:p>
        </w:tc>
        <w:tc>
          <w:tcPr>
            <w:tcW w:type="auto" w:w="1728"/>
          </w:tcPr>
          <w:p>
            <w:r>
              <w:t>verb</w:t>
            </w:r>
          </w:p>
        </w:tc>
        <w:tc>
          <w:tcPr>
            <w:tcW w:type="auto" w:w="1728"/>
          </w:tcPr>
          <w:p>
            <w:r>
              <w:t xml:space="preserve">יָרֵ֖א </w:t>
            </w:r>
          </w:p>
        </w:tc>
        <w:tc>
          <w:tcPr>
            <w:tcW w:type="auto" w:w="1728"/>
          </w:tcPr>
          <w:p>
            <w:r>
              <w:t>past</w:t>
            </w:r>
          </w:p>
        </w:tc>
      </w:tr>
    </w:tbl>
    <w:p>
      <w:r>
        <w:br/>
      </w:r>
    </w:p>
    <w:p>
      <w:pPr>
        <w:pStyle w:val="Reference"/>
      </w:pPr>
      <w:hyperlink r:id="rId2284">
        <w:r>
          <w:rPr/>
          <w:t>1_Kings 1:50</w:t>
        </w:r>
      </w:hyperlink>
    </w:p>
    <w:p>
      <w:pPr>
        <w:pStyle w:val="Hebrew"/>
      </w:pPr>
      <w:r>
        <w:t xml:space="preserve">וַיָּ֣קָם </w:t>
      </w:r>
    </w:p>
    <w:p>
      <w:pPr>
        <w:pStyle w:val="Hebrew"/>
      </w:pPr>
      <w:r>
        <w:rPr>
          <w:color w:val="FF0000"/>
          <w:vertAlign w:val="superscript"/>
          <w:rtl/>
        </w:rPr>
        <w:t>177186</w:t>
      </w:r>
      <w:r>
        <w:rPr>
          <w:rFonts w:ascii="Times New Roman" w:hAnsi="Times New Roman"/>
          <w:color w:val="828282"/>
          <w:rtl/>
        </w:rPr>
        <w:t>וַ</w:t>
      </w:r>
      <w:r>
        <w:rPr>
          <w:color w:val="FF0000"/>
          <w:vertAlign w:val="superscript"/>
          <w:rtl/>
        </w:rPr>
        <w:t>177187</w:t>
      </w:r>
      <w:r>
        <w:rPr>
          <w:rFonts w:ascii="Times New Roman" w:hAnsi="Times New Roman"/>
          <w:color w:val="828282"/>
          <w:rtl/>
        </w:rPr>
        <w:t xml:space="preserve">יָּ֣קָם </w:t>
      </w:r>
    </w:p>
    <w:p>
      <w:pPr>
        <w:pStyle w:val="Hebrew"/>
      </w:pPr>
      <w:r>
        <w:rPr>
          <w:color w:val="828282"/>
        </w:rPr>
        <w:t xml:space="preserve">וַאֲדֹ֣נִיָּ֔הוּ יָרֵ֖א מִפְּנֵ֣י שְׁלֹמֹ֑ה וַיָּ֣קָם וַיֵּ֔לֶךְ וַֽיַּחֲזֵ֖ק בְּקַרְנֹ֥ות הַמִּזְבֵּֽחַ׃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9baca88f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3604d602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614ecd7f</w:t>
            </w:r>
          </w:p>
        </w:tc>
        <w:tc>
          <w:tcPr>
            <w:tcW w:type="auto" w:w="1728"/>
          </w:tcPr>
          <w:p>
            <w:r>
              <w:t>tense</w:t>
            </w:r>
          </w:p>
        </w:tc>
        <w:tc>
          <w:tcPr>
            <w:tcW w:type="auto" w:w="1728"/>
          </w:tcPr>
          <w:p>
            <w:r>
              <w:t>verb</w:t>
            </w:r>
          </w:p>
        </w:tc>
        <w:tc>
          <w:tcPr>
            <w:tcW w:type="auto" w:w="1728"/>
          </w:tcPr>
          <w:p>
            <w:r>
              <w:t xml:space="preserve">יָּ֣קָם </w:t>
            </w:r>
          </w:p>
        </w:tc>
        <w:tc>
          <w:tcPr>
            <w:tcW w:type="auto" w:w="1728"/>
          </w:tcPr>
          <w:p>
            <w:r>
              <w:t>past</w:t>
            </w:r>
          </w:p>
        </w:tc>
      </w:tr>
    </w:tbl>
    <w:p>
      <w:r>
        <w:br/>
      </w:r>
    </w:p>
    <w:p>
      <w:pPr>
        <w:pStyle w:val="Reference"/>
      </w:pPr>
      <w:hyperlink r:id="rId2285">
        <w:r>
          <w:rPr/>
          <w:t>1_Kings 1:51</w:t>
        </w:r>
      </w:hyperlink>
    </w:p>
    <w:p>
      <w:pPr>
        <w:pStyle w:val="Hebrew"/>
      </w:pPr>
      <w:r>
        <w:t xml:space="preserve">וַיֻּגַּ֤ד לִשְׁלֹמֹה֙ </w:t>
      </w:r>
    </w:p>
    <w:p>
      <w:pPr>
        <w:pStyle w:val="Hebrew"/>
      </w:pPr>
      <w:r>
        <w:rPr>
          <w:color w:val="FF0000"/>
          <w:vertAlign w:val="superscript"/>
          <w:rtl/>
        </w:rPr>
        <w:t>177196</w:t>
      </w:r>
      <w:r>
        <w:rPr>
          <w:rFonts w:ascii="Times New Roman" w:hAnsi="Times New Roman"/>
          <w:color w:val="828282"/>
          <w:rtl/>
        </w:rPr>
        <w:t>וַ</w:t>
      </w:r>
      <w:r>
        <w:rPr>
          <w:color w:val="FF0000"/>
          <w:vertAlign w:val="superscript"/>
          <w:rtl/>
        </w:rPr>
        <w:t>177197</w:t>
      </w:r>
      <w:r>
        <w:rPr>
          <w:rFonts w:ascii="Times New Roman" w:hAnsi="Times New Roman"/>
          <w:color w:val="828282"/>
          <w:rtl/>
        </w:rPr>
        <w:t xml:space="preserve">יֻּגַּ֤ד </w:t>
      </w:r>
      <w:r>
        <w:rPr>
          <w:color w:val="FF0000"/>
          <w:vertAlign w:val="superscript"/>
          <w:rtl/>
        </w:rPr>
        <w:t>177198</w:t>
      </w:r>
      <w:r>
        <w:rPr>
          <w:rFonts w:ascii="Times New Roman" w:hAnsi="Times New Roman"/>
          <w:color w:val="828282"/>
          <w:rtl/>
        </w:rPr>
        <w:t>לִ</w:t>
      </w:r>
      <w:r>
        <w:rPr>
          <w:color w:val="FF0000"/>
          <w:vertAlign w:val="superscript"/>
          <w:rtl/>
        </w:rPr>
        <w:t>177199</w:t>
      </w:r>
      <w:r>
        <w:rPr>
          <w:rFonts w:ascii="Times New Roman" w:hAnsi="Times New Roman"/>
          <w:color w:val="828282"/>
          <w:rtl/>
        </w:rPr>
        <w:t xml:space="preserve">שְׁלֹמֹה֙ </w:t>
      </w:r>
    </w:p>
    <w:p>
      <w:pPr>
        <w:pStyle w:val="Hebrew"/>
      </w:pPr>
      <w:r>
        <w:rPr>
          <w:color w:val="828282"/>
        </w:rPr>
        <w:t xml:space="preserve">וַיֻּגַּ֤ד לִשְׁלֹמֹה֙ לֵאמֹ֔ר הִנֵּה֙ אֲדֹ֣נִיָּ֔הוּ יָרֵ֖א אֶת־הַמֶּ֣לֶךְ שְׁלֹמֹ֑ה וְ֠הִנֵּה אָחַ֞ז בְּקַרְנֹ֤ות הַמִּזְבֵּ֨חַ֙ לֵאמֹ֔ר יִשָּֽׁבַֽע־לִ֤י כַיֹּום֙ הַמֶּ֣לֶךְ שְׁלֹמֹ֔ה אִם־יָמִ֥ית אֶת־עַבְדֹּ֖ו בֶּחָֽרֶב׃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f92eac4f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4af20af4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f10095c6</w:t>
            </w:r>
          </w:p>
        </w:tc>
        <w:tc>
          <w:tcPr>
            <w:tcW w:type="auto" w:w="1728"/>
          </w:tcPr>
          <w:p>
            <w:r>
              <w:t>tense</w:t>
            </w:r>
          </w:p>
        </w:tc>
        <w:tc>
          <w:tcPr>
            <w:tcW w:type="auto" w:w="1728"/>
          </w:tcPr>
          <w:p>
            <w:r>
              <w:t>verb</w:t>
            </w:r>
          </w:p>
        </w:tc>
        <w:tc>
          <w:tcPr>
            <w:tcW w:type="auto" w:w="1728"/>
          </w:tcPr>
          <w:p>
            <w:r>
              <w:t xml:space="preserve">יֻּגַּ֤ד </w:t>
            </w:r>
          </w:p>
        </w:tc>
        <w:tc>
          <w:tcPr>
            <w:tcW w:type="auto" w:w="1728"/>
          </w:tcPr>
          <w:p>
            <w:r>
              <w:t>past</w:t>
            </w:r>
          </w:p>
        </w:tc>
      </w:tr>
    </w:tbl>
    <w:p>
      <w:r>
        <w:br/>
      </w:r>
    </w:p>
    <w:p>
      <w:pPr>
        <w:pStyle w:val="Reference"/>
      </w:pPr>
      <w:hyperlink r:id="rId2286">
        <w:r>
          <w:rPr/>
          <w:t>1_Kings 1:53</w:t>
        </w:r>
      </w:hyperlink>
    </w:p>
    <w:p>
      <w:pPr>
        <w:pStyle w:val="Hebrew"/>
      </w:pPr>
      <w:r>
        <w:t xml:space="preserve">וַיִּשְׁלַ֞ח הַמֶּ֣לֶךְ שְׁלֹמֹ֗ה </w:t>
      </w:r>
    </w:p>
    <w:p>
      <w:pPr>
        <w:pStyle w:val="Hebrew"/>
      </w:pPr>
      <w:r>
        <w:rPr>
          <w:color w:val="FF0000"/>
          <w:vertAlign w:val="superscript"/>
          <w:rtl/>
        </w:rPr>
        <w:t>177253</w:t>
      </w:r>
      <w:r>
        <w:rPr>
          <w:rFonts w:ascii="Times New Roman" w:hAnsi="Times New Roman"/>
          <w:color w:val="828282"/>
          <w:rtl/>
        </w:rPr>
        <w:t>וַ</w:t>
      </w:r>
      <w:r>
        <w:rPr>
          <w:color w:val="FF0000"/>
          <w:vertAlign w:val="superscript"/>
          <w:rtl/>
        </w:rPr>
        <w:t>177254</w:t>
      </w:r>
      <w:r>
        <w:rPr>
          <w:rFonts w:ascii="Times New Roman" w:hAnsi="Times New Roman"/>
          <w:color w:val="828282"/>
          <w:rtl/>
        </w:rPr>
        <w:t xml:space="preserve">יִּשְׁלַ֞ח </w:t>
      </w:r>
      <w:r>
        <w:rPr>
          <w:color w:val="FF0000"/>
          <w:vertAlign w:val="superscript"/>
          <w:rtl/>
        </w:rPr>
        <w:t>177255</w:t>
      </w:r>
      <w:r>
        <w:rPr>
          <w:rFonts w:ascii="Times New Roman" w:hAnsi="Times New Roman"/>
          <w:color w:val="828282"/>
          <w:rtl/>
        </w:rPr>
        <w:t>הַ</w:t>
      </w:r>
      <w:r>
        <w:rPr>
          <w:color w:val="FF0000"/>
          <w:vertAlign w:val="superscript"/>
          <w:rtl/>
        </w:rPr>
        <w:t>177256</w:t>
      </w:r>
      <w:r>
        <w:rPr>
          <w:rFonts w:ascii="Times New Roman" w:hAnsi="Times New Roman"/>
          <w:color w:val="828282"/>
          <w:rtl/>
        </w:rPr>
        <w:t xml:space="preserve">מֶּ֣לֶךְ </w:t>
      </w:r>
      <w:r>
        <w:rPr>
          <w:color w:val="FF0000"/>
          <w:vertAlign w:val="superscript"/>
          <w:rtl/>
        </w:rPr>
        <w:t>177257</w:t>
      </w:r>
      <w:r>
        <w:rPr>
          <w:rFonts w:ascii="Times New Roman" w:hAnsi="Times New Roman"/>
          <w:color w:val="828282"/>
          <w:rtl/>
        </w:rPr>
        <w:t xml:space="preserve">שְׁלֹמֹ֗ה </w:t>
      </w:r>
    </w:p>
    <w:p>
      <w:pPr>
        <w:pStyle w:val="Hebrew"/>
      </w:pPr>
      <w:r>
        <w:rPr>
          <w:color w:val="828282"/>
        </w:rPr>
        <w:t xml:space="preserve">וַיִּשְׁלַ֞ח הַמֶּ֣לֶךְ שְׁלֹמֹ֗ה וַיֹּרִדֻ֨הוּ֙ מֵעַ֣ל הַמִּזְבֵּ֔חַ וַיָּבֹ֕א וַיִּשְׁתַּ֖חוּ לַמֶּ֣לֶךְ שְׁלֹמֹ֑ה וַיֹּֽאמֶר־לֹ֥ו שְׁלֹמֹ֖ה לֵ֥ךְ לְבֵיתֶֽךָ׃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8eba12c4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8fe9115e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648d3a36</w:t>
            </w:r>
          </w:p>
        </w:tc>
        <w:tc>
          <w:tcPr>
            <w:tcW w:type="auto" w:w="1728"/>
          </w:tcPr>
          <w:p>
            <w:r>
              <w:t>tense</w:t>
            </w:r>
          </w:p>
        </w:tc>
        <w:tc>
          <w:tcPr>
            <w:tcW w:type="auto" w:w="1728"/>
          </w:tcPr>
          <w:p>
            <w:r>
              <w:t>verb</w:t>
            </w:r>
          </w:p>
        </w:tc>
        <w:tc>
          <w:tcPr>
            <w:tcW w:type="auto" w:w="1728"/>
          </w:tcPr>
          <w:p>
            <w:r>
              <w:t xml:space="preserve">יִּשְׁלַ֞ח </w:t>
            </w:r>
          </w:p>
        </w:tc>
        <w:tc>
          <w:tcPr>
            <w:tcW w:type="auto" w:w="1728"/>
          </w:tcPr>
          <w:p>
            <w:r>
              <w:t>past</w:t>
            </w:r>
          </w:p>
        </w:tc>
      </w:tr>
    </w:tbl>
    <w:p>
      <w:r>
        <w:br/>
      </w:r>
    </w:p>
    <w:p>
      <w:pPr>
        <w:pStyle w:val="Reference"/>
      </w:pPr>
      <w:hyperlink r:id="rId2286">
        <w:r>
          <w:rPr/>
          <w:t>1_Kings 1:53</w:t>
        </w:r>
      </w:hyperlink>
    </w:p>
    <w:p>
      <w:pPr>
        <w:pStyle w:val="Hebrew"/>
      </w:pPr>
      <w:r>
        <w:t xml:space="preserve">וַיֹּרִדֻ֨הוּ֙ מֵעַ֣ל הַמִּזְבֵּ֔חַ </w:t>
      </w:r>
    </w:p>
    <w:p>
      <w:pPr>
        <w:pStyle w:val="Hebrew"/>
      </w:pPr>
      <w:r>
        <w:rPr>
          <w:color w:val="FF0000"/>
          <w:vertAlign w:val="superscript"/>
          <w:rtl/>
        </w:rPr>
        <w:t>177258</w:t>
      </w:r>
      <w:r>
        <w:rPr>
          <w:rFonts w:ascii="Times New Roman" w:hAnsi="Times New Roman"/>
          <w:color w:val="828282"/>
          <w:rtl/>
        </w:rPr>
        <w:t>וַ</w:t>
      </w:r>
      <w:r>
        <w:rPr>
          <w:color w:val="FF0000"/>
          <w:vertAlign w:val="superscript"/>
          <w:rtl/>
        </w:rPr>
        <w:t>177259</w:t>
      </w:r>
      <w:r>
        <w:rPr>
          <w:rFonts w:ascii="Times New Roman" w:hAnsi="Times New Roman"/>
          <w:color w:val="828282"/>
          <w:rtl/>
        </w:rPr>
        <w:t xml:space="preserve">יֹּרִדֻ֨הוּ֙ </w:t>
      </w:r>
      <w:r>
        <w:rPr>
          <w:color w:val="FF0000"/>
          <w:vertAlign w:val="superscript"/>
          <w:rtl/>
        </w:rPr>
        <w:t>177260</w:t>
      </w:r>
      <w:r>
        <w:rPr>
          <w:rFonts w:ascii="Times New Roman" w:hAnsi="Times New Roman"/>
          <w:color w:val="828282"/>
          <w:rtl/>
        </w:rPr>
        <w:t>מֵ</w:t>
      </w:r>
      <w:r>
        <w:rPr>
          <w:color w:val="FF0000"/>
          <w:vertAlign w:val="superscript"/>
          <w:rtl/>
        </w:rPr>
        <w:t>177261</w:t>
      </w:r>
      <w:r>
        <w:rPr>
          <w:rFonts w:ascii="Times New Roman" w:hAnsi="Times New Roman"/>
          <w:color w:val="828282"/>
          <w:rtl/>
        </w:rPr>
        <w:t xml:space="preserve">עַ֣ל </w:t>
      </w:r>
      <w:r>
        <w:rPr>
          <w:color w:val="FF0000"/>
          <w:vertAlign w:val="superscript"/>
          <w:rtl/>
        </w:rPr>
        <w:t>177262</w:t>
      </w:r>
      <w:r>
        <w:rPr>
          <w:rFonts w:ascii="Times New Roman" w:hAnsi="Times New Roman"/>
          <w:color w:val="828282"/>
          <w:rtl/>
        </w:rPr>
        <w:t>הַ</w:t>
      </w:r>
      <w:r>
        <w:rPr>
          <w:color w:val="FF0000"/>
          <w:vertAlign w:val="superscript"/>
          <w:rtl/>
        </w:rPr>
        <w:t>177263</w:t>
      </w:r>
      <w:r>
        <w:rPr>
          <w:rFonts w:ascii="Times New Roman" w:hAnsi="Times New Roman"/>
          <w:color w:val="828282"/>
          <w:rtl/>
        </w:rPr>
        <w:t xml:space="preserve">מִּזְבֵּ֔חַ </w:t>
      </w:r>
    </w:p>
    <w:p>
      <w:pPr>
        <w:pStyle w:val="Hebrew"/>
      </w:pPr>
      <w:r>
        <w:rPr>
          <w:color w:val="828282"/>
        </w:rPr>
        <w:t xml:space="preserve">וַיִּשְׁלַ֞ח הַמֶּ֣לֶךְ שְׁלֹמֹ֗ה וַיֹּרִדֻ֨הוּ֙ מֵעַ֣ל הַמִּזְבֵּ֔חַ וַיָּבֹ֕א וַיִּשְׁתַּ֖חוּ לַמֶּ֣לֶךְ שְׁלֹמֹ֑ה וַיֹּֽאמֶר־לֹ֥ו שְׁלֹמֹ֖ה לֵ֥ךְ לְבֵיתֶֽךָ׃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5a116273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fe13edf8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1bacef3a</w:t>
            </w:r>
          </w:p>
        </w:tc>
        <w:tc>
          <w:tcPr>
            <w:tcW w:type="auto" w:w="1728"/>
          </w:tcPr>
          <w:p>
            <w:r>
              <w:t>tense</w:t>
            </w:r>
          </w:p>
        </w:tc>
        <w:tc>
          <w:tcPr>
            <w:tcW w:type="auto" w:w="1728"/>
          </w:tcPr>
          <w:p>
            <w:r>
              <w:t>verb</w:t>
            </w:r>
          </w:p>
        </w:tc>
        <w:tc>
          <w:tcPr>
            <w:tcW w:type="auto" w:w="1728"/>
          </w:tcPr>
          <w:p>
            <w:r>
              <w:t xml:space="preserve">יֹּרִדֻ֨הוּ֙ </w:t>
            </w:r>
          </w:p>
        </w:tc>
        <w:tc>
          <w:tcPr>
            <w:tcW w:type="auto" w:w="1728"/>
          </w:tcPr>
          <w:p>
            <w:r>
              <w:t>past</w:t>
            </w:r>
          </w:p>
        </w:tc>
      </w:tr>
    </w:tbl>
    <w:p>
      <w:r>
        <w:br/>
      </w:r>
    </w:p>
    <w:p>
      <w:pPr>
        <w:pStyle w:val="Reference"/>
      </w:pPr>
      <w:hyperlink r:id="rId2286">
        <w:r>
          <w:rPr/>
          <w:t>1_Kings 1:53</w:t>
        </w:r>
      </w:hyperlink>
    </w:p>
    <w:p>
      <w:pPr>
        <w:pStyle w:val="Hebrew"/>
      </w:pPr>
      <w:r>
        <w:t xml:space="preserve">וַיֹּֽאמֶר־לֹ֥ו שְׁלֹמֹ֖ה </w:t>
      </w:r>
    </w:p>
    <w:p>
      <w:pPr>
        <w:pStyle w:val="Hebrew"/>
      </w:pPr>
      <w:r>
        <w:rPr>
          <w:color w:val="FF0000"/>
          <w:vertAlign w:val="superscript"/>
          <w:rtl/>
        </w:rPr>
        <w:t>177272</w:t>
      </w:r>
      <w:r>
        <w:rPr>
          <w:rFonts w:ascii="Times New Roman" w:hAnsi="Times New Roman"/>
          <w:color w:val="828282"/>
          <w:rtl/>
        </w:rPr>
        <w:t>וַ</w:t>
      </w:r>
      <w:r>
        <w:rPr>
          <w:color w:val="FF0000"/>
          <w:vertAlign w:val="superscript"/>
          <w:rtl/>
        </w:rPr>
        <w:t>177273</w:t>
      </w:r>
      <w:r>
        <w:rPr>
          <w:rFonts w:ascii="Times New Roman" w:hAnsi="Times New Roman"/>
          <w:color w:val="828282"/>
          <w:rtl/>
        </w:rPr>
        <w:t>יֹּֽאמֶר־</w:t>
      </w:r>
      <w:r>
        <w:rPr>
          <w:color w:val="FF0000"/>
          <w:vertAlign w:val="superscript"/>
          <w:rtl/>
        </w:rPr>
        <w:t>177274</w:t>
      </w:r>
      <w:r>
        <w:rPr>
          <w:rFonts w:ascii="Times New Roman" w:hAnsi="Times New Roman"/>
          <w:color w:val="828282"/>
          <w:rtl/>
        </w:rPr>
        <w:t xml:space="preserve">לֹ֥ו </w:t>
      </w:r>
      <w:r>
        <w:rPr>
          <w:color w:val="FF0000"/>
          <w:vertAlign w:val="superscript"/>
          <w:rtl/>
        </w:rPr>
        <w:t>177275</w:t>
      </w:r>
      <w:r>
        <w:rPr>
          <w:rFonts w:ascii="Times New Roman" w:hAnsi="Times New Roman"/>
          <w:color w:val="828282"/>
          <w:rtl/>
        </w:rPr>
        <w:t xml:space="preserve">שְׁלֹמֹ֖ה </w:t>
      </w:r>
    </w:p>
    <w:p>
      <w:pPr>
        <w:pStyle w:val="Hebrew"/>
      </w:pPr>
      <w:r>
        <w:rPr>
          <w:color w:val="828282"/>
        </w:rPr>
        <w:t xml:space="preserve">וַיִּשְׁלַ֞ח הַמֶּ֣לֶךְ שְׁלֹמֹ֗ה וַיֹּרִדֻ֨הוּ֙ מֵעַ֣ל הַמִּזְבֵּ֔חַ וַיָּבֹ֕א וַיִּשְׁתַּ֖חוּ לַמֶּ֣לֶךְ שְׁלֹמֹ֑ה וַיֹּֽאמֶר־לֹ֥ו שְׁלֹמֹ֖ה לֵ֥ךְ לְבֵיתֶֽךָ׃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4ed350e8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f668d35f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b9560ff5</w:t>
            </w:r>
          </w:p>
        </w:tc>
        <w:tc>
          <w:tcPr>
            <w:tcW w:type="auto" w:w="1728"/>
          </w:tcPr>
          <w:p>
            <w:r>
              <w:t>tense</w:t>
            </w:r>
          </w:p>
        </w:tc>
        <w:tc>
          <w:tcPr>
            <w:tcW w:type="auto" w:w="1728"/>
          </w:tcPr>
          <w:p>
            <w:r>
              <w:t>verb</w:t>
            </w:r>
          </w:p>
        </w:tc>
        <w:tc>
          <w:tcPr>
            <w:tcW w:type="auto" w:w="1728"/>
          </w:tcPr>
          <w:p>
            <w:r>
              <w:t>יֹּֽאמֶר־</w:t>
            </w:r>
          </w:p>
        </w:tc>
        <w:tc>
          <w:tcPr>
            <w:tcW w:type="auto" w:w="1728"/>
          </w:tcPr>
          <w:p>
            <w:r>
              <w:t>past</w:t>
            </w:r>
          </w:p>
        </w:tc>
      </w:tr>
    </w:tbl>
    <w:p>
      <w:r>
        <w:br/>
      </w:r>
    </w:p>
    <w:p>
      <w:pPr>
        <w:pStyle w:val="Reference"/>
      </w:pPr>
      <w:hyperlink r:id="rId2287">
        <w:r>
          <w:rPr/>
          <w:t>1_Kings 2:2</w:t>
        </w:r>
      </w:hyperlink>
    </w:p>
    <w:p>
      <w:pPr>
        <w:pStyle w:val="Hebrew"/>
      </w:pPr>
      <w:r>
        <w:t xml:space="preserve">וְהָיִ֥יתָֽ לְאִֽישׁ׃ </w:t>
      </w:r>
    </w:p>
    <w:p>
      <w:pPr>
        <w:pStyle w:val="Hebrew"/>
      </w:pPr>
      <w:r>
        <w:rPr>
          <w:color w:val="FF0000"/>
          <w:vertAlign w:val="superscript"/>
          <w:rtl/>
        </w:rPr>
        <w:t>177301</w:t>
      </w:r>
      <w:r>
        <w:rPr>
          <w:rFonts w:ascii="Times New Roman" w:hAnsi="Times New Roman"/>
          <w:color w:val="828282"/>
          <w:rtl/>
        </w:rPr>
        <w:t>וְ</w:t>
      </w:r>
      <w:r>
        <w:rPr>
          <w:color w:val="FF0000"/>
          <w:vertAlign w:val="superscript"/>
          <w:rtl/>
        </w:rPr>
        <w:t>177302</w:t>
      </w:r>
      <w:r>
        <w:rPr>
          <w:rFonts w:ascii="Times New Roman" w:hAnsi="Times New Roman"/>
          <w:color w:val="828282"/>
          <w:rtl/>
        </w:rPr>
        <w:t xml:space="preserve">הָיִ֥יתָֽ </w:t>
      </w:r>
      <w:r>
        <w:rPr>
          <w:color w:val="FF0000"/>
          <w:vertAlign w:val="superscript"/>
          <w:rtl/>
        </w:rPr>
        <w:t>177303</w:t>
      </w:r>
      <w:r>
        <w:rPr>
          <w:rFonts w:ascii="Times New Roman" w:hAnsi="Times New Roman"/>
          <w:color w:val="828282"/>
          <w:rtl/>
        </w:rPr>
        <w:t>לְ</w:t>
      </w:r>
      <w:r>
        <w:rPr>
          <w:color w:val="FF0000"/>
          <w:vertAlign w:val="superscript"/>
          <w:rtl/>
        </w:rPr>
        <w:t>177304</w:t>
      </w:r>
      <w:r>
        <w:rPr>
          <w:rFonts w:ascii="Times New Roman" w:hAnsi="Times New Roman"/>
          <w:color w:val="828282"/>
          <w:rtl/>
        </w:rPr>
        <w:t xml:space="preserve">אִֽישׁ׃ </w:t>
      </w:r>
    </w:p>
    <w:p>
      <w:pPr>
        <w:pStyle w:val="Hebrew"/>
      </w:pPr>
      <w:r>
        <w:rPr>
          <w:color w:val="828282"/>
        </w:rPr>
        <w:t xml:space="preserve">אָנֹכִ֣י הֹלֵ֔ךְ בְּדֶ֖רֶךְ כָּל־הָאָ֑רֶץ וְחָזַקְתָּ֖ וְהָיִ֥יתָֽ לְאִֽישׁ׃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71d610ab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7d253d84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0b7070cc</w:t>
            </w:r>
          </w:p>
        </w:tc>
        <w:tc>
          <w:tcPr>
            <w:tcW w:type="auto" w:w="1728"/>
          </w:tcPr>
          <w:p>
            <w:r>
              <w:t>tense</w:t>
            </w:r>
          </w:p>
        </w:tc>
        <w:tc>
          <w:tcPr>
            <w:tcW w:type="auto" w:w="1728"/>
          </w:tcPr>
          <w:p>
            <w:r>
              <w:t>verb</w:t>
            </w:r>
          </w:p>
        </w:tc>
        <w:tc>
          <w:tcPr>
            <w:tcW w:type="auto" w:w="1728"/>
          </w:tcPr>
          <w:p>
            <w:r>
              <w:t xml:space="preserve">הָיִ֥יתָֽ </w:t>
            </w:r>
          </w:p>
        </w:tc>
        <w:tc>
          <w:tcPr>
            <w:tcW w:type="auto" w:w="1728"/>
          </w:tcPr>
          <w:p>
            <w:r/>
          </w:p>
        </w:tc>
      </w:tr>
    </w:tbl>
    <w:p>
      <w:r>
        <w:br/>
      </w:r>
    </w:p>
    <w:p>
      <w:pPr>
        <w:pStyle w:val="Reference"/>
      </w:pPr>
      <w:hyperlink r:id="rId2288">
        <w:r>
          <w:rPr/>
          <w:t>1_Kings 2:5</w:t>
        </w:r>
      </w:hyperlink>
    </w:p>
    <w:p>
      <w:pPr>
        <w:pStyle w:val="Hebrew"/>
      </w:pPr>
      <w:r>
        <w:t xml:space="preserve">וְגַ֣ם אַתָּ֣ה יָדַ֡עְתָּ </w:t>
      </w:r>
    </w:p>
    <w:p>
      <w:pPr>
        <w:pStyle w:val="Hebrew"/>
      </w:pPr>
      <w:r>
        <w:rPr>
          <w:color w:val="FF0000"/>
          <w:vertAlign w:val="superscript"/>
          <w:rtl/>
        </w:rPr>
        <w:t>177379</w:t>
      </w:r>
      <w:r>
        <w:rPr>
          <w:rFonts w:ascii="Times New Roman" w:hAnsi="Times New Roman"/>
          <w:color w:val="828282"/>
          <w:rtl/>
        </w:rPr>
        <w:t>וְ</w:t>
      </w:r>
      <w:r>
        <w:rPr>
          <w:color w:val="FF0000"/>
          <w:vertAlign w:val="superscript"/>
          <w:rtl/>
        </w:rPr>
        <w:t>177380</w:t>
      </w:r>
      <w:r>
        <w:rPr>
          <w:rFonts w:ascii="Times New Roman" w:hAnsi="Times New Roman"/>
          <w:color w:val="828282"/>
          <w:rtl/>
        </w:rPr>
        <w:t xml:space="preserve">גַ֣ם </w:t>
      </w:r>
      <w:r>
        <w:rPr>
          <w:color w:val="FF0000"/>
          <w:vertAlign w:val="superscript"/>
          <w:rtl/>
        </w:rPr>
        <w:t>177381</w:t>
      </w:r>
      <w:r>
        <w:rPr>
          <w:rFonts w:ascii="Times New Roman" w:hAnsi="Times New Roman"/>
          <w:color w:val="828282"/>
          <w:rtl/>
        </w:rPr>
        <w:t xml:space="preserve">אַתָּ֣ה </w:t>
      </w:r>
      <w:r>
        <w:rPr>
          <w:color w:val="FF0000"/>
          <w:vertAlign w:val="superscript"/>
          <w:rtl/>
        </w:rPr>
        <w:t>177382</w:t>
      </w:r>
      <w:r>
        <w:rPr>
          <w:rFonts w:ascii="Times New Roman" w:hAnsi="Times New Roman"/>
          <w:color w:val="828282"/>
          <w:rtl/>
        </w:rPr>
        <w:t xml:space="preserve">יָדַ֡עְתָּ </w:t>
      </w:r>
    </w:p>
    <w:p>
      <w:pPr>
        <w:pStyle w:val="Hebrew"/>
      </w:pPr>
      <w:r>
        <w:rPr>
          <w:color w:val="828282"/>
        </w:rPr>
        <w:t xml:space="preserve">וְגַ֣ם אַתָּ֣ה יָדַ֡עְתָּ אֵת֩ אֲשֶׁר־עָ֨שָׂה לִ֜י יֹואָ֣ב בֶּן־צְרוּיָ֗ה אֲשֶׁ֣ר עָשָׂ֣ה לִשְׁנֵֽי־שָׂרֵ֣י צִבְאֹ֣ות יִ֠שְׂרָאֵל לְאַבְנֵ֨ר בֶּן־נֵ֜ר וְלַעֲמָשָׂ֤א בֶן־יֶ֨תֶר֙ וַיַּ֣הַרְגֵ֔ם וַיָּ֥שֶׂם דְּמֵֽי־מִלְחָמָ֖ה בְּשָׁלֹ֑ם וַיִּתֵּ֞ן דְּמֵ֣י מִלְחָמָ֗ה בַּחֲגֹֽרָתֹו֙ אֲשֶׁ֣ר בְּמָתְנָ֔יו וּֽבְנַעֲלֹ֖ו אֲשֶׁ֥ר בְּרַגְלָֽיו׃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4faf5181</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29a76152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40b87310</w:t>
            </w:r>
          </w:p>
        </w:tc>
        <w:tc>
          <w:tcPr>
            <w:tcW w:type="auto" w:w="1728"/>
          </w:tcPr>
          <w:p>
            <w:r>
              <w:t>tense</w:t>
            </w:r>
          </w:p>
        </w:tc>
        <w:tc>
          <w:tcPr>
            <w:tcW w:type="auto" w:w="1728"/>
          </w:tcPr>
          <w:p>
            <w:r>
              <w:t>verb</w:t>
            </w:r>
          </w:p>
        </w:tc>
        <w:tc>
          <w:tcPr>
            <w:tcW w:type="auto" w:w="1728"/>
          </w:tcPr>
          <w:p>
            <w:r>
              <w:t xml:space="preserve">יָדַ֡עְתָּ </w:t>
            </w:r>
          </w:p>
        </w:tc>
        <w:tc>
          <w:tcPr>
            <w:tcW w:type="auto" w:w="1728"/>
          </w:tcPr>
          <w:p>
            <w:r>
              <w:t>pres</w:t>
            </w:r>
          </w:p>
        </w:tc>
      </w:tr>
    </w:tbl>
    <w:p>
      <w:r>
        <w:br/>
      </w:r>
    </w:p>
    <w:p>
      <w:pPr>
        <w:pStyle w:val="Reference"/>
      </w:pPr>
      <w:hyperlink r:id="rId2289">
        <w:r>
          <w:rPr/>
          <w:t>1_Kings 2:6</w:t>
        </w:r>
      </w:hyperlink>
    </w:p>
    <w:p>
      <w:pPr>
        <w:pStyle w:val="Hebrew"/>
      </w:pPr>
      <w:r>
        <w:t xml:space="preserve">וְלֹֽא־תֹורֵ֧ד שֵׂיבָתֹ֛ו בְּשָׁלֹ֖ם שְׁאֹֽל׃ ס </w:t>
      </w:r>
    </w:p>
    <w:p>
      <w:pPr>
        <w:pStyle w:val="Hebrew"/>
      </w:pPr>
      <w:r>
        <w:rPr>
          <w:color w:val="FF0000"/>
          <w:vertAlign w:val="superscript"/>
          <w:rtl/>
        </w:rPr>
        <w:t>177433</w:t>
      </w:r>
      <w:r>
        <w:rPr>
          <w:rFonts w:ascii="Times New Roman" w:hAnsi="Times New Roman"/>
          <w:color w:val="828282"/>
          <w:rtl/>
        </w:rPr>
        <w:t>וְ</w:t>
      </w:r>
      <w:r>
        <w:rPr>
          <w:color w:val="FF0000"/>
          <w:vertAlign w:val="superscript"/>
          <w:rtl/>
        </w:rPr>
        <w:t>177434</w:t>
      </w:r>
      <w:r>
        <w:rPr>
          <w:rFonts w:ascii="Times New Roman" w:hAnsi="Times New Roman"/>
          <w:color w:val="828282"/>
          <w:rtl/>
        </w:rPr>
        <w:t>לֹֽא־</w:t>
      </w:r>
      <w:r>
        <w:rPr>
          <w:color w:val="FF0000"/>
          <w:vertAlign w:val="superscript"/>
          <w:rtl/>
        </w:rPr>
        <w:t>177435</w:t>
      </w:r>
      <w:r>
        <w:rPr>
          <w:rFonts w:ascii="Times New Roman" w:hAnsi="Times New Roman"/>
          <w:color w:val="828282"/>
          <w:rtl/>
        </w:rPr>
        <w:t xml:space="preserve">תֹורֵ֧ד </w:t>
      </w:r>
      <w:r>
        <w:rPr>
          <w:color w:val="FF0000"/>
          <w:vertAlign w:val="superscript"/>
          <w:rtl/>
        </w:rPr>
        <w:t>177436</w:t>
      </w:r>
      <w:r>
        <w:rPr>
          <w:rFonts w:ascii="Times New Roman" w:hAnsi="Times New Roman"/>
          <w:color w:val="828282"/>
          <w:rtl/>
        </w:rPr>
        <w:t xml:space="preserve">שֵׂיבָתֹ֛ו </w:t>
      </w:r>
      <w:r>
        <w:rPr>
          <w:color w:val="FF0000"/>
          <w:vertAlign w:val="superscript"/>
          <w:rtl/>
        </w:rPr>
        <w:t>177437</w:t>
      </w:r>
      <w:r>
        <w:rPr>
          <w:rFonts w:ascii="Times New Roman" w:hAnsi="Times New Roman"/>
          <w:color w:val="828282"/>
          <w:rtl/>
        </w:rPr>
        <w:t>בְּ</w:t>
      </w:r>
      <w:r>
        <w:rPr>
          <w:color w:val="FF0000"/>
          <w:vertAlign w:val="superscript"/>
          <w:rtl/>
        </w:rPr>
        <w:t>177438</w:t>
      </w:r>
      <w:r>
        <w:rPr>
          <w:rFonts w:ascii="Times New Roman" w:hAnsi="Times New Roman"/>
          <w:color w:val="828282"/>
          <w:rtl/>
        </w:rPr>
        <w:t xml:space="preserve">שָׁלֹ֖ם </w:t>
      </w:r>
      <w:r>
        <w:rPr>
          <w:color w:val="FF0000"/>
          <w:vertAlign w:val="superscript"/>
          <w:rtl/>
        </w:rPr>
        <w:t>177439</w:t>
      </w:r>
      <w:r>
        <w:rPr>
          <w:rFonts w:ascii="Times New Roman" w:hAnsi="Times New Roman"/>
          <w:color w:val="828282"/>
          <w:rtl/>
        </w:rPr>
        <w:t xml:space="preserve">שְׁאֹֽל׃ ס </w:t>
      </w:r>
    </w:p>
    <w:p>
      <w:pPr>
        <w:pStyle w:val="Hebrew"/>
      </w:pPr>
      <w:r>
        <w:rPr>
          <w:color w:val="828282"/>
        </w:rPr>
        <w:t xml:space="preserve">וְעָשִׂ֖יתָ כְּחָכְמָתֶ֑ךָ וְלֹֽא־תֹורֵ֧ד שֵׂיבָתֹ֛ו בְּשָׁלֹ֖ם שְׁאֹֽל׃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334836e2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0bc43700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779caafc</w:t>
            </w:r>
          </w:p>
        </w:tc>
        <w:tc>
          <w:tcPr>
            <w:tcW w:type="auto" w:w="1728"/>
          </w:tcPr>
          <w:p>
            <w:r>
              <w:t>tense</w:t>
            </w:r>
          </w:p>
        </w:tc>
        <w:tc>
          <w:tcPr>
            <w:tcW w:type="auto" w:w="1728"/>
          </w:tcPr>
          <w:p>
            <w:r>
              <w:t>verb</w:t>
            </w:r>
          </w:p>
        </w:tc>
        <w:tc>
          <w:tcPr>
            <w:tcW w:type="auto" w:w="1728"/>
          </w:tcPr>
          <w:p>
            <w:r>
              <w:t xml:space="preserve">תֹורֵ֧ד </w:t>
            </w:r>
          </w:p>
        </w:tc>
        <w:tc>
          <w:tcPr>
            <w:tcW w:type="auto" w:w="1728"/>
          </w:tcPr>
          <w:p>
            <w:r/>
          </w:p>
        </w:tc>
      </w:tr>
    </w:tbl>
    <w:p>
      <w:r>
        <w:br/>
      </w:r>
    </w:p>
    <w:p>
      <w:pPr>
        <w:pStyle w:val="Reference"/>
      </w:pPr>
      <w:hyperlink r:id="rId2290">
        <w:r>
          <w:rPr/>
          <w:t>1_Kings 2:14</w:t>
        </w:r>
      </w:hyperlink>
    </w:p>
    <w:p>
      <w:pPr>
        <w:pStyle w:val="Hebrew"/>
      </w:pPr>
      <w:r>
        <w:t xml:space="preserve">וַתֹּ֖אמֶר </w:t>
      </w:r>
    </w:p>
    <w:p>
      <w:pPr>
        <w:pStyle w:val="Hebrew"/>
      </w:pPr>
      <w:r>
        <w:rPr>
          <w:color w:val="FF0000"/>
          <w:vertAlign w:val="superscript"/>
          <w:rtl/>
        </w:rPr>
        <w:t>177589</w:t>
      </w:r>
      <w:r>
        <w:rPr>
          <w:rFonts w:ascii="Times New Roman" w:hAnsi="Times New Roman"/>
          <w:color w:val="828282"/>
          <w:rtl/>
        </w:rPr>
        <w:t>וַ</w:t>
      </w:r>
      <w:r>
        <w:rPr>
          <w:color w:val="FF0000"/>
          <w:vertAlign w:val="superscript"/>
          <w:rtl/>
        </w:rPr>
        <w:t>177590</w:t>
      </w:r>
      <w:r>
        <w:rPr>
          <w:rFonts w:ascii="Times New Roman" w:hAnsi="Times New Roman"/>
          <w:color w:val="828282"/>
          <w:rtl/>
        </w:rPr>
        <w:t xml:space="preserve">תֹּ֖אמֶר </w:t>
      </w:r>
    </w:p>
    <w:p>
      <w:pPr>
        <w:pStyle w:val="Hebrew"/>
      </w:pPr>
      <w:r>
        <w:rPr>
          <w:color w:val="828282"/>
        </w:rPr>
        <w:t xml:space="preserve">וַיֹּ֕אמֶר דָּבָ֥ר לִ֖י אֵלָ֑יִךְ וַתֹּ֖אמֶר דַּבֵּֽר׃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a239373d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b56e4539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df97baa2</w:t>
            </w:r>
          </w:p>
        </w:tc>
        <w:tc>
          <w:tcPr>
            <w:tcW w:type="auto" w:w="1728"/>
          </w:tcPr>
          <w:p>
            <w:r>
              <w:t>tense</w:t>
            </w:r>
          </w:p>
        </w:tc>
        <w:tc>
          <w:tcPr>
            <w:tcW w:type="auto" w:w="1728"/>
          </w:tcPr>
          <w:p>
            <w:r>
              <w:t>verb</w:t>
            </w:r>
          </w:p>
        </w:tc>
        <w:tc>
          <w:tcPr>
            <w:tcW w:type="auto" w:w="1728"/>
          </w:tcPr>
          <w:p>
            <w:r>
              <w:t xml:space="preserve">תֹּ֖אמֶר </w:t>
            </w:r>
          </w:p>
        </w:tc>
        <w:tc>
          <w:tcPr>
            <w:tcW w:type="auto" w:w="1728"/>
          </w:tcPr>
          <w:p>
            <w:r>
              <w:t>past</w:t>
            </w:r>
          </w:p>
        </w:tc>
      </w:tr>
    </w:tbl>
    <w:p>
      <w:r>
        <w:br/>
      </w:r>
    </w:p>
    <w:p>
      <w:pPr>
        <w:pStyle w:val="Reference"/>
      </w:pPr>
      <w:hyperlink r:id="rId2291">
        <w:r>
          <w:rPr/>
          <w:t>1_Kings 2:16</w:t>
        </w:r>
      </w:hyperlink>
    </w:p>
    <w:p>
      <w:pPr>
        <w:pStyle w:val="Hebrew"/>
      </w:pPr>
      <w:r>
        <w:t xml:space="preserve">דַּבֵּֽר׃ </w:t>
      </w:r>
    </w:p>
    <w:p>
      <w:pPr>
        <w:pStyle w:val="Hebrew"/>
      </w:pPr>
      <w:r>
        <w:rPr>
          <w:color w:val="FF0000"/>
          <w:vertAlign w:val="superscript"/>
          <w:rtl/>
        </w:rPr>
        <w:t>177637</w:t>
      </w:r>
      <w:r>
        <w:rPr>
          <w:rFonts w:ascii="Times New Roman" w:hAnsi="Times New Roman"/>
          <w:color w:val="828282"/>
          <w:rtl/>
        </w:rPr>
        <w:t xml:space="preserve">דַּבֵּֽר׃ </w:t>
      </w:r>
    </w:p>
    <w:p>
      <w:pPr>
        <w:pStyle w:val="Hebrew"/>
      </w:pPr>
      <w:r>
        <w:rPr>
          <w:color w:val="828282"/>
        </w:rPr>
        <w:t xml:space="preserve">וְעַתָּ֗ה שְׁאֵלָ֤ה אַחַת֙ אָֽנֹכִי֙ שֹׁאֵ֣ל מֵֽאִתָּ֔ךְ אַל־תָּשִׁ֖בִי אֶת־פָּנָ֑י וַתֹּ֥אמֶר אֵלָ֖יו דַּבֵּֽר׃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83fde0c1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afd64c06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4af119dc</w:t>
            </w:r>
          </w:p>
        </w:tc>
        <w:tc>
          <w:tcPr>
            <w:tcW w:type="auto" w:w="1728"/>
          </w:tcPr>
          <w:p>
            <w:r>
              <w:t>tense</w:t>
            </w:r>
          </w:p>
        </w:tc>
        <w:tc>
          <w:tcPr>
            <w:tcW w:type="auto" w:w="1728"/>
          </w:tcPr>
          <w:p>
            <w:r>
              <w:t>verb</w:t>
            </w:r>
          </w:p>
        </w:tc>
        <w:tc>
          <w:tcPr>
            <w:tcW w:type="auto" w:w="1728"/>
          </w:tcPr>
          <w:p>
            <w:r>
              <w:t xml:space="preserve">דַּבֵּֽר׃ </w:t>
            </w:r>
          </w:p>
        </w:tc>
        <w:tc>
          <w:tcPr>
            <w:tcW w:type="auto" w:w="1728"/>
          </w:tcPr>
          <w:p>
            <w:r>
              <w:t>impv</w:t>
            </w:r>
          </w:p>
        </w:tc>
      </w:tr>
    </w:tbl>
    <w:p>
      <w:r>
        <w:br/>
      </w:r>
    </w:p>
    <w:p>
      <w:pPr>
        <w:pStyle w:val="Reference"/>
      </w:pPr>
      <w:hyperlink r:id="rId2292">
        <w:r>
          <w:rPr/>
          <w:t>1_Kings 2:17</w:t>
        </w:r>
      </w:hyperlink>
    </w:p>
    <w:p>
      <w:pPr>
        <w:pStyle w:val="Hebrew"/>
      </w:pPr>
      <w:r>
        <w:t xml:space="preserve">אִמְרִי־נָא֙ לִשְׁלֹמֹ֣ה הַמֶּ֔לֶךְ </w:t>
      </w:r>
    </w:p>
    <w:p>
      <w:pPr>
        <w:pStyle w:val="Hebrew"/>
      </w:pPr>
      <w:r>
        <w:rPr>
          <w:color w:val="FF0000"/>
          <w:vertAlign w:val="superscript"/>
          <w:rtl/>
        </w:rPr>
        <w:t>177640</w:t>
      </w:r>
      <w:r>
        <w:rPr>
          <w:rFonts w:ascii="Times New Roman" w:hAnsi="Times New Roman"/>
          <w:color w:val="828282"/>
          <w:rtl/>
        </w:rPr>
        <w:t>אִמְרִי־</w:t>
      </w:r>
      <w:r>
        <w:rPr>
          <w:color w:val="FF0000"/>
          <w:vertAlign w:val="superscript"/>
          <w:rtl/>
        </w:rPr>
        <w:t>177641</w:t>
      </w:r>
      <w:r>
        <w:rPr>
          <w:rFonts w:ascii="Times New Roman" w:hAnsi="Times New Roman"/>
          <w:color w:val="828282"/>
          <w:rtl/>
        </w:rPr>
        <w:t xml:space="preserve">נָא֙ </w:t>
      </w:r>
      <w:r>
        <w:rPr>
          <w:color w:val="FF0000"/>
          <w:vertAlign w:val="superscript"/>
          <w:rtl/>
        </w:rPr>
        <w:t>177642</w:t>
      </w:r>
      <w:r>
        <w:rPr>
          <w:rFonts w:ascii="Times New Roman" w:hAnsi="Times New Roman"/>
          <w:color w:val="828282"/>
          <w:rtl/>
        </w:rPr>
        <w:t>לִ</w:t>
      </w:r>
      <w:r>
        <w:rPr>
          <w:color w:val="FF0000"/>
          <w:vertAlign w:val="superscript"/>
          <w:rtl/>
        </w:rPr>
        <w:t>177643</w:t>
      </w:r>
      <w:r>
        <w:rPr>
          <w:rFonts w:ascii="Times New Roman" w:hAnsi="Times New Roman"/>
          <w:color w:val="828282"/>
          <w:rtl/>
        </w:rPr>
        <w:t xml:space="preserve">שְׁלֹמֹ֣ה </w:t>
      </w:r>
      <w:r>
        <w:rPr>
          <w:color w:val="FF0000"/>
          <w:vertAlign w:val="superscript"/>
          <w:rtl/>
        </w:rPr>
        <w:t>177644</w:t>
      </w:r>
      <w:r>
        <w:rPr>
          <w:rFonts w:ascii="Times New Roman" w:hAnsi="Times New Roman"/>
          <w:color w:val="828282"/>
          <w:rtl/>
        </w:rPr>
        <w:t>הַ</w:t>
      </w:r>
      <w:r>
        <w:rPr>
          <w:color w:val="FF0000"/>
          <w:vertAlign w:val="superscript"/>
          <w:rtl/>
        </w:rPr>
        <w:t>177645</w:t>
      </w:r>
      <w:r>
        <w:rPr>
          <w:rFonts w:ascii="Times New Roman" w:hAnsi="Times New Roman"/>
          <w:color w:val="828282"/>
          <w:rtl/>
        </w:rPr>
        <w:t xml:space="preserve">מֶּ֔לֶךְ </w:t>
      </w:r>
    </w:p>
    <w:p>
      <w:pPr>
        <w:pStyle w:val="Hebrew"/>
      </w:pPr>
      <w:r>
        <w:rPr>
          <w:color w:val="828282"/>
        </w:rPr>
        <w:t xml:space="preserve">וַיֹּ֗אמֶר אִמְרִי־נָא֙ לִשְׁלֹמֹ֣ה הַמֶּ֔לֶךְ כִּ֥י לֹֽא־יָשִׁ֖יב אֶת־פָּנָ֑יִךְ וְיִתֶּן־לִ֛י אֶת־אֲבִישַׁ֥ג הַשּׁוּנַמִּ֖ית לְאִשָּֽׁה׃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561c7848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be907e8d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ad5ea0c2</w:t>
            </w:r>
          </w:p>
        </w:tc>
        <w:tc>
          <w:tcPr>
            <w:tcW w:type="auto" w:w="1728"/>
          </w:tcPr>
          <w:p>
            <w:r>
              <w:t>tense</w:t>
            </w:r>
          </w:p>
        </w:tc>
        <w:tc>
          <w:tcPr>
            <w:tcW w:type="auto" w:w="1728"/>
          </w:tcPr>
          <w:p>
            <w:r>
              <w:t>verb</w:t>
            </w:r>
          </w:p>
        </w:tc>
        <w:tc>
          <w:tcPr>
            <w:tcW w:type="auto" w:w="1728"/>
          </w:tcPr>
          <w:p>
            <w:r>
              <w:t>אִמְרִי־</w:t>
            </w:r>
          </w:p>
        </w:tc>
        <w:tc>
          <w:tcPr>
            <w:tcW w:type="auto" w:w="1728"/>
          </w:tcPr>
          <w:p>
            <w:r>
              <w:t>impv</w:t>
            </w:r>
          </w:p>
        </w:tc>
      </w:tr>
    </w:tbl>
    <w:p>
      <w:r>
        <w:br/>
      </w:r>
    </w:p>
    <w:p>
      <w:pPr>
        <w:pStyle w:val="Reference"/>
      </w:pPr>
      <w:hyperlink r:id="rId2293">
        <w:r>
          <w:rPr/>
          <w:t>1_Kings 2:20</w:t>
        </w:r>
      </w:hyperlink>
    </w:p>
    <w:p>
      <w:pPr>
        <w:pStyle w:val="Hebrew"/>
      </w:pPr>
      <w:r>
        <w:t xml:space="preserve">אַל־תָּ֖שֶׁב אֶת־פָּנָ֑י </w:t>
      </w:r>
    </w:p>
    <w:p>
      <w:pPr>
        <w:pStyle w:val="Hebrew"/>
      </w:pPr>
      <w:r>
        <w:rPr>
          <w:color w:val="FF0000"/>
          <w:vertAlign w:val="superscript"/>
          <w:rtl/>
        </w:rPr>
        <w:t>177715</w:t>
      </w:r>
      <w:r>
        <w:rPr>
          <w:rFonts w:ascii="Times New Roman" w:hAnsi="Times New Roman"/>
          <w:color w:val="828282"/>
          <w:rtl/>
        </w:rPr>
        <w:t>אַל־</w:t>
      </w:r>
      <w:r>
        <w:rPr>
          <w:color w:val="FF0000"/>
          <w:vertAlign w:val="superscript"/>
          <w:rtl/>
        </w:rPr>
        <w:t>177716</w:t>
      </w:r>
      <w:r>
        <w:rPr>
          <w:rFonts w:ascii="Times New Roman" w:hAnsi="Times New Roman"/>
          <w:color w:val="828282"/>
          <w:rtl/>
        </w:rPr>
        <w:t xml:space="preserve">תָּ֖שֶׁב </w:t>
      </w:r>
      <w:r>
        <w:rPr>
          <w:color w:val="FF0000"/>
          <w:vertAlign w:val="superscript"/>
          <w:rtl/>
        </w:rPr>
        <w:t>177717</w:t>
      </w:r>
      <w:r>
        <w:rPr>
          <w:rFonts w:ascii="Times New Roman" w:hAnsi="Times New Roman"/>
          <w:color w:val="828282"/>
          <w:rtl/>
        </w:rPr>
        <w:t>אֶת־</w:t>
      </w:r>
      <w:r>
        <w:rPr>
          <w:color w:val="FF0000"/>
          <w:vertAlign w:val="superscript"/>
          <w:rtl/>
        </w:rPr>
        <w:t>177718</w:t>
      </w:r>
      <w:r>
        <w:rPr>
          <w:rFonts w:ascii="Times New Roman" w:hAnsi="Times New Roman"/>
          <w:color w:val="828282"/>
          <w:rtl/>
        </w:rPr>
        <w:t xml:space="preserve">פָּנָ֑י </w:t>
      </w:r>
    </w:p>
    <w:p>
      <w:pPr>
        <w:pStyle w:val="Hebrew"/>
      </w:pPr>
      <w:r>
        <w:rPr>
          <w:color w:val="828282"/>
        </w:rPr>
        <w:t xml:space="preserve">וַתֹּ֗אמֶר שְׁאֵלָ֨ה אַחַ֤ת קְטַנָּה֙ אָֽנֹכִי֙ שֹׁאֶ֣לֶת מֵֽאִתָּ֔ךְ אַל־תָּ֖שֶׁב אֶת־פָּנָ֑י וַיֹּֽאמֶר־לָ֤הּ הַמֶּ֨לֶךְ֙ שַׁאֲלִ֣י אִמִּ֔י כִּ֥י לֹֽא־אָשִׁ֖יב אֶת־פָּנָֽיִךְ׃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3432ad06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d4cbbb91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421d112b</w:t>
            </w:r>
          </w:p>
        </w:tc>
        <w:tc>
          <w:tcPr>
            <w:tcW w:type="auto" w:w="1728"/>
          </w:tcPr>
          <w:p>
            <w:r>
              <w:t>tense</w:t>
            </w:r>
          </w:p>
        </w:tc>
        <w:tc>
          <w:tcPr>
            <w:tcW w:type="auto" w:w="1728"/>
          </w:tcPr>
          <w:p>
            <w:r>
              <w:t>verb</w:t>
            </w:r>
          </w:p>
        </w:tc>
        <w:tc>
          <w:tcPr>
            <w:tcW w:type="auto" w:w="1728"/>
          </w:tcPr>
          <w:p>
            <w:r>
              <w:t xml:space="preserve">תָּ֖שֶׁב </w:t>
            </w:r>
          </w:p>
        </w:tc>
        <w:tc>
          <w:tcPr>
            <w:tcW w:type="auto" w:w="1728"/>
          </w:tcPr>
          <w:p>
            <w:r/>
          </w:p>
        </w:tc>
      </w:tr>
    </w:tbl>
    <w:p>
      <w:r>
        <w:br/>
      </w:r>
    </w:p>
    <w:p>
      <w:pPr>
        <w:pStyle w:val="Reference"/>
      </w:pPr>
      <w:hyperlink r:id="rId2294">
        <w:r>
          <w:rPr/>
          <w:t>1_Kings 2:25</w:t>
        </w:r>
      </w:hyperlink>
    </w:p>
    <w:p>
      <w:pPr>
        <w:pStyle w:val="Hebrew"/>
      </w:pPr>
      <w:r>
        <w:t xml:space="preserve">וַיִּפְגַּע־בֹּ֖ו </w:t>
      </w:r>
    </w:p>
    <w:p>
      <w:pPr>
        <w:pStyle w:val="Hebrew"/>
      </w:pPr>
      <w:r>
        <w:rPr>
          <w:color w:val="FF0000"/>
          <w:vertAlign w:val="superscript"/>
          <w:rtl/>
        </w:rPr>
        <w:t>177847</w:t>
      </w:r>
      <w:r>
        <w:rPr>
          <w:rFonts w:ascii="Times New Roman" w:hAnsi="Times New Roman"/>
          <w:color w:val="828282"/>
          <w:rtl/>
        </w:rPr>
        <w:t>וַ</w:t>
      </w:r>
      <w:r>
        <w:rPr>
          <w:color w:val="FF0000"/>
          <w:vertAlign w:val="superscript"/>
          <w:rtl/>
        </w:rPr>
        <w:t>177848</w:t>
      </w:r>
      <w:r>
        <w:rPr>
          <w:rFonts w:ascii="Times New Roman" w:hAnsi="Times New Roman"/>
          <w:color w:val="828282"/>
          <w:rtl/>
        </w:rPr>
        <w:t>יִּפְגַּע־</w:t>
      </w:r>
      <w:r>
        <w:rPr>
          <w:color w:val="FF0000"/>
          <w:vertAlign w:val="superscript"/>
          <w:rtl/>
        </w:rPr>
        <w:t>177849</w:t>
      </w:r>
      <w:r>
        <w:rPr>
          <w:rFonts w:ascii="Times New Roman" w:hAnsi="Times New Roman"/>
          <w:color w:val="828282"/>
          <w:rtl/>
        </w:rPr>
        <w:t xml:space="preserve">בֹּ֖ו </w:t>
      </w:r>
    </w:p>
    <w:p>
      <w:pPr>
        <w:pStyle w:val="Hebrew"/>
      </w:pPr>
      <w:r>
        <w:rPr>
          <w:color w:val="828282"/>
        </w:rPr>
        <w:t xml:space="preserve">וַיִּשְׁלַח֙ הַמֶּ֣לֶךְ שְׁלֹמֹ֔ה בְּיַ֖ד בְּנָיָ֣הוּ בֶן־יְהֹויָדָ֑ע וַיִּפְגַּע־בֹּ֖ו וַיָּמֹֽת׃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3956e997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4e232fdb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f6eaa59f</w:t>
            </w:r>
          </w:p>
        </w:tc>
        <w:tc>
          <w:tcPr>
            <w:tcW w:type="auto" w:w="1728"/>
          </w:tcPr>
          <w:p>
            <w:r>
              <w:t>tense</w:t>
            </w:r>
          </w:p>
        </w:tc>
        <w:tc>
          <w:tcPr>
            <w:tcW w:type="auto" w:w="1728"/>
          </w:tcPr>
          <w:p>
            <w:r>
              <w:t>verb</w:t>
            </w:r>
          </w:p>
        </w:tc>
        <w:tc>
          <w:tcPr>
            <w:tcW w:type="auto" w:w="1728"/>
          </w:tcPr>
          <w:p>
            <w:r>
              <w:t>יִּפְגַּע־</w:t>
            </w:r>
          </w:p>
        </w:tc>
        <w:tc>
          <w:tcPr>
            <w:tcW w:type="auto" w:w="1728"/>
          </w:tcPr>
          <w:p>
            <w:r>
              <w:t>past</w:t>
            </w:r>
          </w:p>
        </w:tc>
      </w:tr>
    </w:tbl>
    <w:p>
      <w:r>
        <w:br/>
      </w:r>
    </w:p>
    <w:p>
      <w:pPr>
        <w:pStyle w:val="Reference"/>
      </w:pPr>
      <w:hyperlink r:id="rId2295">
        <w:r>
          <w:rPr/>
          <w:t>1_Kings 2:28</w:t>
        </w:r>
      </w:hyperlink>
    </w:p>
    <w:p>
      <w:pPr>
        <w:pStyle w:val="Hebrew"/>
      </w:pPr>
      <w:r>
        <w:t xml:space="preserve">וַיָּ֤נָס יֹואָב֙ אֶל־אֹ֣הֶל יְהוָ֔ה </w:t>
      </w:r>
    </w:p>
    <w:p>
      <w:pPr>
        <w:pStyle w:val="Hebrew"/>
      </w:pPr>
      <w:r>
        <w:rPr>
          <w:color w:val="FF0000"/>
          <w:vertAlign w:val="superscript"/>
          <w:rtl/>
        </w:rPr>
        <w:t>177932</w:t>
      </w:r>
      <w:r>
        <w:rPr>
          <w:rFonts w:ascii="Times New Roman" w:hAnsi="Times New Roman"/>
          <w:color w:val="828282"/>
          <w:rtl/>
        </w:rPr>
        <w:t>וַ</w:t>
      </w:r>
      <w:r>
        <w:rPr>
          <w:color w:val="FF0000"/>
          <w:vertAlign w:val="superscript"/>
          <w:rtl/>
        </w:rPr>
        <w:t>177933</w:t>
      </w:r>
      <w:r>
        <w:rPr>
          <w:rFonts w:ascii="Times New Roman" w:hAnsi="Times New Roman"/>
          <w:color w:val="828282"/>
          <w:rtl/>
        </w:rPr>
        <w:t xml:space="preserve">יָּ֤נָס </w:t>
      </w:r>
      <w:r>
        <w:rPr>
          <w:color w:val="FF0000"/>
          <w:vertAlign w:val="superscript"/>
          <w:rtl/>
        </w:rPr>
        <w:t>177934</w:t>
      </w:r>
      <w:r>
        <w:rPr>
          <w:rFonts w:ascii="Times New Roman" w:hAnsi="Times New Roman"/>
          <w:color w:val="828282"/>
          <w:rtl/>
        </w:rPr>
        <w:t xml:space="preserve">יֹואָב֙ </w:t>
      </w:r>
      <w:r>
        <w:rPr>
          <w:color w:val="FF0000"/>
          <w:vertAlign w:val="superscript"/>
          <w:rtl/>
        </w:rPr>
        <w:t>177935</w:t>
      </w:r>
      <w:r>
        <w:rPr>
          <w:rFonts w:ascii="Times New Roman" w:hAnsi="Times New Roman"/>
          <w:color w:val="828282"/>
          <w:rtl/>
        </w:rPr>
        <w:t>אֶל־</w:t>
      </w:r>
      <w:r>
        <w:rPr>
          <w:color w:val="FF0000"/>
          <w:vertAlign w:val="superscript"/>
          <w:rtl/>
        </w:rPr>
        <w:t>177936</w:t>
      </w:r>
      <w:r>
        <w:rPr>
          <w:rFonts w:ascii="Times New Roman" w:hAnsi="Times New Roman"/>
          <w:color w:val="828282"/>
          <w:rtl/>
        </w:rPr>
        <w:t xml:space="preserve">אֹ֣הֶל </w:t>
      </w:r>
      <w:r>
        <w:rPr>
          <w:color w:val="FF0000"/>
          <w:vertAlign w:val="superscript"/>
          <w:rtl/>
        </w:rPr>
        <w:t>177937</w:t>
      </w:r>
      <w:r>
        <w:rPr>
          <w:rFonts w:ascii="Times New Roman" w:hAnsi="Times New Roman"/>
          <w:color w:val="828282"/>
          <w:rtl/>
        </w:rPr>
        <w:t xml:space="preserve">יְהוָ֔ה </w:t>
      </w:r>
    </w:p>
    <w:p>
      <w:pPr>
        <w:pStyle w:val="Hebrew"/>
      </w:pPr>
      <w:r>
        <w:rPr>
          <w:color w:val="828282"/>
        </w:rPr>
        <w:t xml:space="preserve">וְהַשְּׁמֻעָה֙ בָּ֣אָה עַד־יֹואָ֔ב כִּ֣י יֹואָ֗ב נָטָה֙ אַחֲרֵ֣י אֲדֹנִיָּ֔ה וְאַחֲרֵ֥י אַבְשָׁלֹ֖ום לֹ֣א נָטָ֑ה וַיָּ֤נָס יֹואָב֙ אֶל־אֹ֣הֶל יְהוָ֔ה וַֽיַּחֲזֵ֖ק בְּקַרְנֹ֥ות הַמִּזְבֵּֽחַ׃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f5c638d4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cc66f5e5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77e47247</w:t>
            </w:r>
          </w:p>
        </w:tc>
        <w:tc>
          <w:tcPr>
            <w:tcW w:type="auto" w:w="1728"/>
          </w:tcPr>
          <w:p>
            <w:r>
              <w:t>tense</w:t>
            </w:r>
          </w:p>
        </w:tc>
        <w:tc>
          <w:tcPr>
            <w:tcW w:type="auto" w:w="1728"/>
          </w:tcPr>
          <w:p>
            <w:r>
              <w:t>verb</w:t>
            </w:r>
          </w:p>
        </w:tc>
        <w:tc>
          <w:tcPr>
            <w:tcW w:type="auto" w:w="1728"/>
          </w:tcPr>
          <w:p>
            <w:r>
              <w:t xml:space="preserve">יָּ֤נָס </w:t>
            </w:r>
          </w:p>
        </w:tc>
        <w:tc>
          <w:tcPr>
            <w:tcW w:type="auto" w:w="1728"/>
          </w:tcPr>
          <w:p>
            <w:r>
              <w:t>past</w:t>
            </w:r>
          </w:p>
        </w:tc>
      </w:tr>
    </w:tbl>
    <w:p>
      <w:r>
        <w:br/>
      </w:r>
    </w:p>
    <w:p>
      <w:pPr>
        <w:pStyle w:val="Reference"/>
      </w:pPr>
      <w:hyperlink r:id="rId2296">
        <w:r>
          <w:rPr/>
          <w:t>1_Kings 2:31</w:t>
        </w:r>
      </w:hyperlink>
    </w:p>
    <w:p>
      <w:pPr>
        <w:pStyle w:val="Hebrew"/>
      </w:pPr>
      <w:r>
        <w:t xml:space="preserve">וּקְבַרְתֹּ֑ו </w:t>
      </w:r>
    </w:p>
    <w:p>
      <w:pPr>
        <w:pStyle w:val="Hebrew"/>
      </w:pPr>
      <w:r>
        <w:rPr>
          <w:color w:val="FF0000"/>
          <w:vertAlign w:val="superscript"/>
          <w:rtl/>
        </w:rPr>
        <w:t>178020</w:t>
      </w:r>
      <w:r>
        <w:rPr>
          <w:rFonts w:ascii="Times New Roman" w:hAnsi="Times New Roman"/>
          <w:color w:val="828282"/>
          <w:rtl/>
        </w:rPr>
        <w:t>וּ</w:t>
      </w:r>
      <w:r>
        <w:rPr>
          <w:color w:val="FF0000"/>
          <w:vertAlign w:val="superscript"/>
          <w:rtl/>
        </w:rPr>
        <w:t>178021</w:t>
      </w:r>
      <w:r>
        <w:rPr>
          <w:rFonts w:ascii="Times New Roman" w:hAnsi="Times New Roman"/>
          <w:color w:val="828282"/>
          <w:rtl/>
        </w:rPr>
        <w:t xml:space="preserve">קְבַרְתֹּ֑ו </w:t>
      </w:r>
    </w:p>
    <w:p>
      <w:pPr>
        <w:pStyle w:val="Hebrew"/>
      </w:pPr>
      <w:r>
        <w:rPr>
          <w:color w:val="828282"/>
        </w:rPr>
        <w:t xml:space="preserve">וַיֹּ֧אמֶר לֹ֣ו הַמֶּ֗לֶךְ עֲשֵׂה֙ כַּאֲשֶׁ֣ר דִּבֶּ֔ר וּפְגַע־בֹּ֖ו וּקְבַרְתֹּ֑ו וַהֲסִירֹ֣תָ׀ דְּמֵ֣י חִנָּ֗ם אֲשֶׁר֙ שָׁפַ֣ךְ יֹואָ֔ב מֵעָלַ֕י וּמֵעַ֖ל בֵּ֥ית אָבִֽי׃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d7d59155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13cd91df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f6398f79</w:t>
            </w:r>
          </w:p>
        </w:tc>
        <w:tc>
          <w:tcPr>
            <w:tcW w:type="auto" w:w="1728"/>
          </w:tcPr>
          <w:p>
            <w:r>
              <w:t>tense</w:t>
            </w:r>
          </w:p>
        </w:tc>
        <w:tc>
          <w:tcPr>
            <w:tcW w:type="auto" w:w="1728"/>
          </w:tcPr>
          <w:p>
            <w:r>
              <w:t>verb</w:t>
            </w:r>
          </w:p>
        </w:tc>
        <w:tc>
          <w:tcPr>
            <w:tcW w:type="auto" w:w="1728"/>
          </w:tcPr>
          <w:p>
            <w:r>
              <w:t xml:space="preserve">קְבַרְתֹּ֑ו </w:t>
            </w:r>
          </w:p>
        </w:tc>
        <w:tc>
          <w:tcPr>
            <w:tcW w:type="auto" w:w="1728"/>
          </w:tcPr>
          <w:p>
            <w:r/>
          </w:p>
        </w:tc>
      </w:tr>
    </w:tbl>
    <w:p>
      <w:r>
        <w:br/>
      </w:r>
    </w:p>
    <w:p>
      <w:pPr>
        <w:pStyle w:val="Reference"/>
      </w:pPr>
      <w:hyperlink r:id="rId2297">
        <w:r>
          <w:rPr/>
          <w:t>1_Kings 2:32</w:t>
        </w:r>
      </w:hyperlink>
    </w:p>
    <w:p>
      <w:pPr>
        <w:pStyle w:val="Hebrew"/>
      </w:pPr>
      <w:r>
        <w:t xml:space="preserve">וְהֵשִׁיב֩ יְהוָ֨ה אֶת־דָּמֹ֜ו עַל־רֹאשֹׁ֗ו </w:t>
      </w:r>
    </w:p>
    <w:p>
      <w:pPr>
        <w:pStyle w:val="Hebrew"/>
      </w:pPr>
      <w:r>
        <w:rPr>
          <w:color w:val="FF0000"/>
          <w:vertAlign w:val="superscript"/>
          <w:rtl/>
        </w:rPr>
        <w:t>178036</w:t>
      </w:r>
      <w:r>
        <w:rPr>
          <w:rFonts w:ascii="Times New Roman" w:hAnsi="Times New Roman"/>
          <w:color w:val="828282"/>
          <w:rtl/>
        </w:rPr>
        <w:t>וְ</w:t>
      </w:r>
      <w:r>
        <w:rPr>
          <w:color w:val="FF0000"/>
          <w:vertAlign w:val="superscript"/>
          <w:rtl/>
        </w:rPr>
        <w:t>178037</w:t>
      </w:r>
      <w:r>
        <w:rPr>
          <w:rFonts w:ascii="Times New Roman" w:hAnsi="Times New Roman"/>
          <w:color w:val="828282"/>
          <w:rtl/>
        </w:rPr>
        <w:t xml:space="preserve">הֵשִׁיב֩ </w:t>
      </w:r>
      <w:r>
        <w:rPr>
          <w:color w:val="FF0000"/>
          <w:vertAlign w:val="superscript"/>
          <w:rtl/>
        </w:rPr>
        <w:t>178038</w:t>
      </w:r>
      <w:r>
        <w:rPr>
          <w:rFonts w:ascii="Times New Roman" w:hAnsi="Times New Roman"/>
          <w:color w:val="828282"/>
          <w:rtl/>
        </w:rPr>
        <w:t xml:space="preserve">יְהוָ֨ה </w:t>
      </w:r>
      <w:r>
        <w:rPr>
          <w:color w:val="FF0000"/>
          <w:vertAlign w:val="superscript"/>
          <w:rtl/>
        </w:rPr>
        <w:t>178039</w:t>
      </w:r>
      <w:r>
        <w:rPr>
          <w:rFonts w:ascii="Times New Roman" w:hAnsi="Times New Roman"/>
          <w:color w:val="828282"/>
          <w:rtl/>
        </w:rPr>
        <w:t>אֶת־</w:t>
      </w:r>
      <w:r>
        <w:rPr>
          <w:color w:val="FF0000"/>
          <w:vertAlign w:val="superscript"/>
          <w:rtl/>
        </w:rPr>
        <w:t>178040</w:t>
      </w:r>
      <w:r>
        <w:rPr>
          <w:rFonts w:ascii="Times New Roman" w:hAnsi="Times New Roman"/>
          <w:color w:val="828282"/>
          <w:rtl/>
        </w:rPr>
        <w:t xml:space="preserve">דָּמֹ֜ו </w:t>
      </w:r>
      <w:r>
        <w:rPr>
          <w:color w:val="FF0000"/>
          <w:vertAlign w:val="superscript"/>
          <w:rtl/>
        </w:rPr>
        <w:t>178041</w:t>
      </w:r>
      <w:r>
        <w:rPr>
          <w:rFonts w:ascii="Times New Roman" w:hAnsi="Times New Roman"/>
          <w:color w:val="828282"/>
          <w:rtl/>
        </w:rPr>
        <w:t>עַל־</w:t>
      </w:r>
      <w:r>
        <w:rPr>
          <w:color w:val="FF0000"/>
          <w:vertAlign w:val="superscript"/>
          <w:rtl/>
        </w:rPr>
        <w:t>178042</w:t>
      </w:r>
      <w:r>
        <w:rPr>
          <w:rFonts w:ascii="Times New Roman" w:hAnsi="Times New Roman"/>
          <w:color w:val="828282"/>
          <w:rtl/>
        </w:rPr>
        <w:t xml:space="preserve">רֹאשֹׁ֗ו </w:t>
      </w:r>
    </w:p>
    <w:p>
      <w:pPr>
        <w:pStyle w:val="Hebrew"/>
      </w:pPr>
      <w:r>
        <w:rPr>
          <w:color w:val="828282"/>
        </w:rPr>
        <w:t xml:space="preserve">וְהֵשִׁיב֩ יְהוָ֨ה אֶת־דָּמֹ֜ו עַל־רֹאשֹׁ֗ו אֲשֶׁ֣ר פָּגַ֣ע בִּשְׁנֵֽי־אֲ֠נָשִׁים צַדִּקִ֨ים וְטֹבִ֤ים מִמֶּ֨נּוּ֙ וַיַּהַרְגֵ֣ם בַּחֶ֔רֶב וְאָבִ֥י דָוִ֖ד לֹ֣א יָדָ֑ע אֶת־אַבְנֵ֤ר בֶּן־נֵר֙ שַׂר־צְבָ֣א יִשְׂרָאֵ֔ל וְאֶת־עֲמָשָׂ֥א בֶן־יֶ֖תֶר שַׂר־צְבָ֥א יְהוּדָֽה׃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260a283e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cb275055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f4acd8ff</w:t>
            </w:r>
          </w:p>
        </w:tc>
        <w:tc>
          <w:tcPr>
            <w:tcW w:type="auto" w:w="1728"/>
          </w:tcPr>
          <w:p>
            <w:r>
              <w:t>tense</w:t>
            </w:r>
          </w:p>
        </w:tc>
        <w:tc>
          <w:tcPr>
            <w:tcW w:type="auto" w:w="1728"/>
          </w:tcPr>
          <w:p>
            <w:r>
              <w:t>verb</w:t>
            </w:r>
          </w:p>
        </w:tc>
        <w:tc>
          <w:tcPr>
            <w:tcW w:type="auto" w:w="1728"/>
          </w:tcPr>
          <w:p>
            <w:r>
              <w:t xml:space="preserve">הֵשִׁיב֩ </w:t>
            </w:r>
          </w:p>
        </w:tc>
        <w:tc>
          <w:tcPr>
            <w:tcW w:type="auto" w:w="1728"/>
          </w:tcPr>
          <w:p>
            <w:r>
              <w:t>fut</w:t>
            </w:r>
          </w:p>
        </w:tc>
      </w:tr>
    </w:tbl>
    <w:p>
      <w:r>
        <w:br/>
      </w:r>
    </w:p>
    <w:p>
      <w:pPr>
        <w:pStyle w:val="Reference"/>
      </w:pPr>
      <w:hyperlink r:id="rId2298">
        <w:r>
          <w:rPr/>
          <w:t>1_Kings 2:34</w:t>
        </w:r>
      </w:hyperlink>
    </w:p>
    <w:p>
      <w:pPr>
        <w:pStyle w:val="Hebrew"/>
      </w:pPr>
      <w:r>
        <w:t xml:space="preserve">וַיְמִתֵ֑הוּ </w:t>
      </w:r>
    </w:p>
    <w:p>
      <w:pPr>
        <w:pStyle w:val="Hebrew"/>
      </w:pPr>
      <w:r>
        <w:rPr>
          <w:color w:val="FF0000"/>
          <w:vertAlign w:val="superscript"/>
          <w:rtl/>
        </w:rPr>
        <w:t>178116</w:t>
      </w:r>
      <w:r>
        <w:rPr>
          <w:rFonts w:ascii="Times New Roman" w:hAnsi="Times New Roman"/>
          <w:color w:val="828282"/>
          <w:rtl/>
        </w:rPr>
        <w:t>וַ</w:t>
      </w:r>
      <w:r>
        <w:rPr>
          <w:color w:val="FF0000"/>
          <w:vertAlign w:val="superscript"/>
          <w:rtl/>
        </w:rPr>
        <w:t>178117</w:t>
      </w:r>
      <w:r>
        <w:rPr>
          <w:rFonts w:ascii="Times New Roman" w:hAnsi="Times New Roman"/>
          <w:color w:val="828282"/>
          <w:rtl/>
        </w:rPr>
        <w:t xml:space="preserve">יְמִתֵ֑הוּ </w:t>
      </w:r>
    </w:p>
    <w:p>
      <w:pPr>
        <w:pStyle w:val="Hebrew"/>
      </w:pPr>
      <w:r>
        <w:rPr>
          <w:color w:val="828282"/>
        </w:rPr>
        <w:t xml:space="preserve">וַיַּ֗עַל בְּנָיָ֨הוּ֙ בֶּן־יְהֹ֣ויָדָ֔ע וַיִּפְגַּע־בֹּ֖ו וַיְמִתֵ֑הוּ וַיִּקָּבֵ֥ר בְּבֵיתֹ֖ו בַּמִּדְבָּֽר׃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c6204d5d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3b93af46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042c6b8d</w:t>
            </w:r>
          </w:p>
        </w:tc>
        <w:tc>
          <w:tcPr>
            <w:tcW w:type="auto" w:w="1728"/>
          </w:tcPr>
          <w:p>
            <w:r>
              <w:t>tense</w:t>
            </w:r>
          </w:p>
        </w:tc>
        <w:tc>
          <w:tcPr>
            <w:tcW w:type="auto" w:w="1728"/>
          </w:tcPr>
          <w:p>
            <w:r>
              <w:t>verb</w:t>
            </w:r>
          </w:p>
        </w:tc>
        <w:tc>
          <w:tcPr>
            <w:tcW w:type="auto" w:w="1728"/>
          </w:tcPr>
          <w:p>
            <w:r>
              <w:t xml:space="preserve">יְמִתֵ֑הוּ </w:t>
            </w:r>
          </w:p>
        </w:tc>
        <w:tc>
          <w:tcPr>
            <w:tcW w:type="auto" w:w="1728"/>
          </w:tcPr>
          <w:p>
            <w:r>
              <w:t>past</w:t>
            </w:r>
          </w:p>
        </w:tc>
      </w:tr>
    </w:tbl>
    <w:p>
      <w:r>
        <w:br/>
      </w:r>
    </w:p>
    <w:p>
      <w:pPr>
        <w:pStyle w:val="Reference"/>
      </w:pPr>
      <w:hyperlink r:id="rId2299">
        <w:r>
          <w:rPr/>
          <w:t>1_Kings 2:36</w:t>
        </w:r>
      </w:hyperlink>
    </w:p>
    <w:p>
      <w:pPr>
        <w:pStyle w:val="Hebrew"/>
      </w:pPr>
      <w:r>
        <w:t xml:space="preserve">וַיִּקְרָ֣א לְשִׁמְעִ֔י </w:t>
      </w:r>
    </w:p>
    <w:p>
      <w:pPr>
        <w:pStyle w:val="Hebrew"/>
      </w:pPr>
      <w:r>
        <w:rPr>
          <w:color w:val="FF0000"/>
          <w:vertAlign w:val="superscript"/>
          <w:rtl/>
        </w:rPr>
        <w:t>178151</w:t>
      </w:r>
      <w:r>
        <w:rPr>
          <w:rFonts w:ascii="Times New Roman" w:hAnsi="Times New Roman"/>
          <w:color w:val="828282"/>
          <w:rtl/>
        </w:rPr>
        <w:t>וַ</w:t>
      </w:r>
      <w:r>
        <w:rPr>
          <w:color w:val="FF0000"/>
          <w:vertAlign w:val="superscript"/>
          <w:rtl/>
        </w:rPr>
        <w:t>178152</w:t>
      </w:r>
      <w:r>
        <w:rPr>
          <w:rFonts w:ascii="Times New Roman" w:hAnsi="Times New Roman"/>
          <w:color w:val="828282"/>
          <w:rtl/>
        </w:rPr>
        <w:t xml:space="preserve">יִּקְרָ֣א </w:t>
      </w:r>
      <w:r>
        <w:rPr>
          <w:color w:val="FF0000"/>
          <w:vertAlign w:val="superscript"/>
          <w:rtl/>
        </w:rPr>
        <w:t>178153</w:t>
      </w:r>
      <w:r>
        <w:rPr>
          <w:rFonts w:ascii="Times New Roman" w:hAnsi="Times New Roman"/>
          <w:color w:val="828282"/>
          <w:rtl/>
        </w:rPr>
        <w:t>לְ</w:t>
      </w:r>
      <w:r>
        <w:rPr>
          <w:color w:val="FF0000"/>
          <w:vertAlign w:val="superscript"/>
          <w:rtl/>
        </w:rPr>
        <w:t>178154</w:t>
      </w:r>
      <w:r>
        <w:rPr>
          <w:rFonts w:ascii="Times New Roman" w:hAnsi="Times New Roman"/>
          <w:color w:val="828282"/>
          <w:rtl/>
        </w:rPr>
        <w:t xml:space="preserve">שִׁמְעִ֔י </w:t>
      </w:r>
    </w:p>
    <w:p>
      <w:pPr>
        <w:pStyle w:val="Hebrew"/>
      </w:pPr>
      <w:r>
        <w:rPr>
          <w:color w:val="828282"/>
        </w:rPr>
        <w:t xml:space="preserve">וַיִּשְׁלַ֤ח הַמֶּ֨לֶךְ֙ וַיִּקְרָ֣א לְשִׁמְעִ֔י וַיֹּ֣אמֶר לֹ֗ו בְּֽנֵה־לְךָ֥ בַ֨יִת֙ בִּיר֣וּשָׁלִַ֔ם וְיָשַׁבְתָּ֖ שָׁ֑ם וְלֹֽא־תֵצֵ֥א מִשָּׁ֖ם אָ֥נֶה וָאָֽנָה׃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ef1ecc20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a586f0a4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b14aadfe</w:t>
            </w:r>
          </w:p>
        </w:tc>
        <w:tc>
          <w:tcPr>
            <w:tcW w:type="auto" w:w="1728"/>
          </w:tcPr>
          <w:p>
            <w:r>
              <w:t>tense</w:t>
            </w:r>
          </w:p>
        </w:tc>
        <w:tc>
          <w:tcPr>
            <w:tcW w:type="auto" w:w="1728"/>
          </w:tcPr>
          <w:p>
            <w:r>
              <w:t>verb</w:t>
            </w:r>
          </w:p>
        </w:tc>
        <w:tc>
          <w:tcPr>
            <w:tcW w:type="auto" w:w="1728"/>
          </w:tcPr>
          <w:p>
            <w:r>
              <w:t xml:space="preserve">יִּקְרָ֣א </w:t>
            </w:r>
          </w:p>
        </w:tc>
        <w:tc>
          <w:tcPr>
            <w:tcW w:type="auto" w:w="1728"/>
          </w:tcPr>
          <w:p>
            <w:r>
              <w:t>past</w:t>
            </w:r>
          </w:p>
        </w:tc>
      </w:tr>
    </w:tbl>
    <w:p>
      <w:r>
        <w:br/>
      </w:r>
    </w:p>
    <w:p>
      <w:pPr>
        <w:pStyle w:val="Reference"/>
      </w:pPr>
      <w:hyperlink r:id="rId2299">
        <w:r>
          <w:rPr/>
          <w:t>1_Kings 2:36</w:t>
        </w:r>
      </w:hyperlink>
    </w:p>
    <w:p>
      <w:pPr>
        <w:pStyle w:val="Hebrew"/>
      </w:pPr>
      <w:r>
        <w:t xml:space="preserve">וְלֹֽא־תֵצֵ֥א מִשָּׁ֖ם אָ֥נֶה וָאָֽנָה׃ </w:t>
      </w:r>
    </w:p>
    <w:p>
      <w:pPr>
        <w:pStyle w:val="Hebrew"/>
      </w:pPr>
      <w:r>
        <w:rPr>
          <w:color w:val="FF0000"/>
          <w:vertAlign w:val="superscript"/>
          <w:rtl/>
        </w:rPr>
        <w:t>178166</w:t>
      </w:r>
      <w:r>
        <w:rPr>
          <w:rFonts w:ascii="Times New Roman" w:hAnsi="Times New Roman"/>
          <w:color w:val="828282"/>
          <w:rtl/>
        </w:rPr>
        <w:t>וְ</w:t>
      </w:r>
      <w:r>
        <w:rPr>
          <w:color w:val="FF0000"/>
          <w:vertAlign w:val="superscript"/>
          <w:rtl/>
        </w:rPr>
        <w:t>178167</w:t>
      </w:r>
      <w:r>
        <w:rPr>
          <w:rFonts w:ascii="Times New Roman" w:hAnsi="Times New Roman"/>
          <w:color w:val="828282"/>
          <w:rtl/>
        </w:rPr>
        <w:t>לֹֽא־</w:t>
      </w:r>
      <w:r>
        <w:rPr>
          <w:color w:val="FF0000"/>
          <w:vertAlign w:val="superscript"/>
          <w:rtl/>
        </w:rPr>
        <w:t>178168</w:t>
      </w:r>
      <w:r>
        <w:rPr>
          <w:rFonts w:ascii="Times New Roman" w:hAnsi="Times New Roman"/>
          <w:color w:val="828282"/>
          <w:rtl/>
        </w:rPr>
        <w:t xml:space="preserve">תֵצֵ֥א </w:t>
      </w:r>
      <w:r>
        <w:rPr>
          <w:color w:val="FF0000"/>
          <w:vertAlign w:val="superscript"/>
          <w:rtl/>
        </w:rPr>
        <w:t>178169</w:t>
      </w:r>
      <w:r>
        <w:rPr>
          <w:rFonts w:ascii="Times New Roman" w:hAnsi="Times New Roman"/>
          <w:color w:val="828282"/>
          <w:rtl/>
        </w:rPr>
        <w:t>מִ</w:t>
      </w:r>
      <w:r>
        <w:rPr>
          <w:color w:val="FF0000"/>
          <w:vertAlign w:val="superscript"/>
          <w:rtl/>
        </w:rPr>
        <w:t>178170</w:t>
      </w:r>
      <w:r>
        <w:rPr>
          <w:rFonts w:ascii="Times New Roman" w:hAnsi="Times New Roman"/>
          <w:color w:val="828282"/>
          <w:rtl/>
        </w:rPr>
        <w:t xml:space="preserve">שָּׁ֖ם </w:t>
      </w:r>
      <w:r>
        <w:rPr>
          <w:color w:val="FF0000"/>
          <w:vertAlign w:val="superscript"/>
          <w:rtl/>
        </w:rPr>
        <w:t>178171</w:t>
      </w:r>
      <w:r>
        <w:rPr>
          <w:rFonts w:ascii="Times New Roman" w:hAnsi="Times New Roman"/>
          <w:color w:val="828282"/>
          <w:rtl/>
        </w:rPr>
        <w:t xml:space="preserve">אָ֥נֶה </w:t>
      </w:r>
      <w:r>
        <w:rPr>
          <w:color w:val="FF0000"/>
          <w:vertAlign w:val="superscript"/>
          <w:rtl/>
        </w:rPr>
        <w:t>178172</w:t>
      </w:r>
      <w:r>
        <w:rPr>
          <w:rFonts w:ascii="Times New Roman" w:hAnsi="Times New Roman"/>
          <w:color w:val="828282"/>
          <w:rtl/>
        </w:rPr>
        <w:t>וָ</w:t>
      </w:r>
      <w:r>
        <w:rPr>
          <w:color w:val="FF0000"/>
          <w:vertAlign w:val="superscript"/>
          <w:rtl/>
        </w:rPr>
        <w:t>178173</w:t>
      </w:r>
      <w:r>
        <w:rPr>
          <w:rFonts w:ascii="Times New Roman" w:hAnsi="Times New Roman"/>
          <w:color w:val="828282"/>
          <w:rtl/>
        </w:rPr>
        <w:t xml:space="preserve">אָֽנָה׃ </w:t>
      </w:r>
    </w:p>
    <w:p>
      <w:pPr>
        <w:pStyle w:val="Hebrew"/>
      </w:pPr>
      <w:r>
        <w:rPr>
          <w:color w:val="828282"/>
        </w:rPr>
        <w:t xml:space="preserve">וַיִּשְׁלַ֤ח הַמֶּ֨לֶךְ֙ וַיִּקְרָ֣א לְשִׁמְעִ֔י וַיֹּ֣אמֶר לֹ֗ו בְּֽנֵה־לְךָ֥ בַ֨יִת֙ בִּיר֣וּשָׁלִַ֔ם וְיָשַׁבְתָּ֖ שָׁ֑ם וְלֹֽא־תֵצֵ֥א מִשָּׁ֖ם אָ֥נֶה וָאָֽנָה׃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acd92518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f3bd319c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c2f28f9d</w:t>
            </w:r>
          </w:p>
        </w:tc>
        <w:tc>
          <w:tcPr>
            <w:tcW w:type="auto" w:w="1728"/>
          </w:tcPr>
          <w:p>
            <w:r>
              <w:t>tense</w:t>
            </w:r>
          </w:p>
        </w:tc>
        <w:tc>
          <w:tcPr>
            <w:tcW w:type="auto" w:w="1728"/>
          </w:tcPr>
          <w:p>
            <w:r>
              <w:t>verb</w:t>
            </w:r>
          </w:p>
        </w:tc>
        <w:tc>
          <w:tcPr>
            <w:tcW w:type="auto" w:w="1728"/>
          </w:tcPr>
          <w:p>
            <w:r>
              <w:t xml:space="preserve">תֵצֵ֥א </w:t>
            </w:r>
          </w:p>
        </w:tc>
        <w:tc>
          <w:tcPr>
            <w:tcW w:type="auto" w:w="1728"/>
          </w:tcPr>
          <w:p>
            <w:r/>
          </w:p>
        </w:tc>
      </w:tr>
    </w:tbl>
    <w:p>
      <w:r>
        <w:br/>
      </w:r>
    </w:p>
    <w:p>
      <w:pPr>
        <w:pStyle w:val="Reference"/>
      </w:pPr>
      <w:hyperlink r:id="rId2300">
        <w:r>
          <w:rPr/>
          <w:t>1_Kings 2:40</w:t>
        </w:r>
      </w:hyperlink>
    </w:p>
    <w:p>
      <w:pPr>
        <w:pStyle w:val="Hebrew"/>
      </w:pPr>
      <w:r>
        <w:t xml:space="preserve">וַֽיַּחֲבֹשׁ֙ אֶת־חֲמֹרֹ֔ו </w:t>
      </w:r>
    </w:p>
    <w:p>
      <w:pPr>
        <w:pStyle w:val="Hebrew"/>
      </w:pPr>
      <w:r>
        <w:rPr>
          <w:color w:val="FF0000"/>
          <w:vertAlign w:val="superscript"/>
          <w:rtl/>
        </w:rPr>
        <w:t>178249</w:t>
      </w:r>
      <w:r>
        <w:rPr>
          <w:rFonts w:ascii="Times New Roman" w:hAnsi="Times New Roman"/>
          <w:color w:val="828282"/>
          <w:rtl/>
        </w:rPr>
        <w:t>וַֽ</w:t>
      </w:r>
      <w:r>
        <w:rPr>
          <w:color w:val="FF0000"/>
          <w:vertAlign w:val="superscript"/>
          <w:rtl/>
        </w:rPr>
        <w:t>178250</w:t>
      </w:r>
      <w:r>
        <w:rPr>
          <w:rFonts w:ascii="Times New Roman" w:hAnsi="Times New Roman"/>
          <w:color w:val="828282"/>
          <w:rtl/>
        </w:rPr>
        <w:t xml:space="preserve">יַּחֲבֹשׁ֙ </w:t>
      </w:r>
      <w:r>
        <w:rPr>
          <w:color w:val="FF0000"/>
          <w:vertAlign w:val="superscript"/>
          <w:rtl/>
        </w:rPr>
        <w:t>178251</w:t>
      </w:r>
      <w:r>
        <w:rPr>
          <w:rFonts w:ascii="Times New Roman" w:hAnsi="Times New Roman"/>
          <w:color w:val="828282"/>
          <w:rtl/>
        </w:rPr>
        <w:t>אֶת־</w:t>
      </w:r>
      <w:r>
        <w:rPr>
          <w:color w:val="FF0000"/>
          <w:vertAlign w:val="superscript"/>
          <w:rtl/>
        </w:rPr>
        <w:t>178252</w:t>
      </w:r>
      <w:r>
        <w:rPr>
          <w:rFonts w:ascii="Times New Roman" w:hAnsi="Times New Roman"/>
          <w:color w:val="828282"/>
          <w:rtl/>
        </w:rPr>
        <w:t xml:space="preserve">חֲמֹרֹ֔ו </w:t>
      </w:r>
    </w:p>
    <w:p>
      <w:pPr>
        <w:pStyle w:val="Hebrew"/>
      </w:pPr>
      <w:r>
        <w:rPr>
          <w:color w:val="828282"/>
        </w:rPr>
        <w:t xml:space="preserve">וַיָּ֣קָם שִׁמְעִ֗י וַֽיַּחֲבֹשׁ֙ אֶת־חֲמֹרֹ֔ו וַיֵּ֤לֶךְ גַּ֨תָה֙ אֶל־אָכִ֔ישׁ לְבַקֵּ֖שׁ אֶת־עֲבָדָ֑יו וַיֵּ֣לֶךְ שִׁמְעִ֔י וַיָּבֵ֥א אֶת־עֲבָדָ֖יו מִגַּֽת׃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7c9a4437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ad1d5124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1b797968</w:t>
            </w:r>
          </w:p>
        </w:tc>
        <w:tc>
          <w:tcPr>
            <w:tcW w:type="auto" w:w="1728"/>
          </w:tcPr>
          <w:p>
            <w:r>
              <w:t>tense</w:t>
            </w:r>
          </w:p>
        </w:tc>
        <w:tc>
          <w:tcPr>
            <w:tcW w:type="auto" w:w="1728"/>
          </w:tcPr>
          <w:p>
            <w:r>
              <w:t>verb</w:t>
            </w:r>
          </w:p>
        </w:tc>
        <w:tc>
          <w:tcPr>
            <w:tcW w:type="auto" w:w="1728"/>
          </w:tcPr>
          <w:p>
            <w:r>
              <w:t xml:space="preserve">יַּחֲבֹשׁ֙ </w:t>
            </w:r>
          </w:p>
        </w:tc>
        <w:tc>
          <w:tcPr>
            <w:tcW w:type="auto" w:w="1728"/>
          </w:tcPr>
          <w:p>
            <w:r>
              <w:t>past</w:t>
            </w:r>
          </w:p>
        </w:tc>
      </w:tr>
    </w:tbl>
    <w:p>
      <w:r>
        <w:br/>
      </w:r>
    </w:p>
    <w:p>
      <w:pPr>
        <w:pStyle w:val="Reference"/>
      </w:pPr>
      <w:hyperlink r:id="rId2301">
        <w:r>
          <w:rPr/>
          <w:t>1_Kings 2:44</w:t>
        </w:r>
      </w:hyperlink>
    </w:p>
    <w:p>
      <w:pPr>
        <w:pStyle w:val="Hebrew"/>
      </w:pPr>
      <w:r>
        <w:t xml:space="preserve">וְהֵשִׁ֧יב יְהוָ֛ה אֶת־רָעָתְךָ֖ בְּרֹאשֶֽׁךָ׃ </w:t>
      </w:r>
    </w:p>
    <w:p>
      <w:pPr>
        <w:pStyle w:val="Hebrew"/>
      </w:pPr>
      <w:r>
        <w:rPr>
          <w:color w:val="FF0000"/>
          <w:vertAlign w:val="superscript"/>
          <w:rtl/>
        </w:rPr>
        <w:t>178358</w:t>
      </w:r>
      <w:r>
        <w:rPr>
          <w:rFonts w:ascii="Times New Roman" w:hAnsi="Times New Roman"/>
          <w:color w:val="828282"/>
          <w:rtl/>
        </w:rPr>
        <w:t>וְ</w:t>
      </w:r>
      <w:r>
        <w:rPr>
          <w:color w:val="FF0000"/>
          <w:vertAlign w:val="superscript"/>
          <w:rtl/>
        </w:rPr>
        <w:t>178359</w:t>
      </w:r>
      <w:r>
        <w:rPr>
          <w:rFonts w:ascii="Times New Roman" w:hAnsi="Times New Roman"/>
          <w:color w:val="828282"/>
          <w:rtl/>
        </w:rPr>
        <w:t xml:space="preserve">הֵשִׁ֧יב </w:t>
      </w:r>
      <w:r>
        <w:rPr>
          <w:color w:val="FF0000"/>
          <w:vertAlign w:val="superscript"/>
          <w:rtl/>
        </w:rPr>
        <w:t>178360</w:t>
      </w:r>
      <w:r>
        <w:rPr>
          <w:rFonts w:ascii="Times New Roman" w:hAnsi="Times New Roman"/>
          <w:color w:val="828282"/>
          <w:rtl/>
        </w:rPr>
        <w:t xml:space="preserve">יְהוָ֛ה </w:t>
      </w:r>
      <w:r>
        <w:rPr>
          <w:color w:val="FF0000"/>
          <w:vertAlign w:val="superscript"/>
          <w:rtl/>
        </w:rPr>
        <w:t>178361</w:t>
      </w:r>
      <w:r>
        <w:rPr>
          <w:rFonts w:ascii="Times New Roman" w:hAnsi="Times New Roman"/>
          <w:color w:val="828282"/>
          <w:rtl/>
        </w:rPr>
        <w:t>אֶת־</w:t>
      </w:r>
      <w:r>
        <w:rPr>
          <w:color w:val="FF0000"/>
          <w:vertAlign w:val="superscript"/>
          <w:rtl/>
        </w:rPr>
        <w:t>178362</w:t>
      </w:r>
      <w:r>
        <w:rPr>
          <w:rFonts w:ascii="Times New Roman" w:hAnsi="Times New Roman"/>
          <w:color w:val="828282"/>
          <w:rtl/>
        </w:rPr>
        <w:t xml:space="preserve">רָעָתְךָ֖ </w:t>
      </w:r>
      <w:r>
        <w:rPr>
          <w:color w:val="FF0000"/>
          <w:vertAlign w:val="superscript"/>
          <w:rtl/>
        </w:rPr>
        <w:t>178363</w:t>
      </w:r>
      <w:r>
        <w:rPr>
          <w:rFonts w:ascii="Times New Roman" w:hAnsi="Times New Roman"/>
          <w:color w:val="828282"/>
          <w:rtl/>
        </w:rPr>
        <w:t>בְּ</w:t>
      </w:r>
      <w:r>
        <w:rPr>
          <w:color w:val="FF0000"/>
          <w:vertAlign w:val="superscript"/>
          <w:rtl/>
        </w:rPr>
        <w:t>178364</w:t>
      </w:r>
      <w:r>
        <w:rPr>
          <w:rFonts w:ascii="Times New Roman" w:hAnsi="Times New Roman"/>
          <w:color w:val="828282"/>
          <w:rtl/>
        </w:rPr>
        <w:t xml:space="preserve">רֹאשֶֽׁךָ׃ </w:t>
      </w:r>
    </w:p>
    <w:p>
      <w:pPr>
        <w:pStyle w:val="Hebrew"/>
      </w:pPr>
      <w:r>
        <w:rPr>
          <w:color w:val="828282"/>
        </w:rPr>
        <w:t xml:space="preserve">וַיֹּ֨אמֶר הַמֶּ֜לֶךְ אֶל־שִׁמְעִ֗י אַתָּ֤ה יָדַ֨עְתָּ֙ אֵ֣ת כָּל־הָרָעָ֗ה אֲשֶׁ֤ר יָדַע֙ לְבָ֣בְךָ֔ אֲשֶׁ֥ר עָשִׂ֖יתָ לְדָוִ֣ד אָבִ֑י וְהֵשִׁ֧יב יְהוָ֛ה אֶת־רָעָתְךָ֖ בְּרֹאשֶֽׁךָ׃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b84e09ed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9a352f20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5dee1da9</w:t>
            </w:r>
          </w:p>
        </w:tc>
        <w:tc>
          <w:tcPr>
            <w:tcW w:type="auto" w:w="1728"/>
          </w:tcPr>
          <w:p>
            <w:r>
              <w:t>tense</w:t>
            </w:r>
          </w:p>
        </w:tc>
        <w:tc>
          <w:tcPr>
            <w:tcW w:type="auto" w:w="1728"/>
          </w:tcPr>
          <w:p>
            <w:r>
              <w:t>verb</w:t>
            </w:r>
          </w:p>
        </w:tc>
        <w:tc>
          <w:tcPr>
            <w:tcW w:type="auto" w:w="1728"/>
          </w:tcPr>
          <w:p>
            <w:r>
              <w:t xml:space="preserve">הֵשִׁ֧יב </w:t>
            </w:r>
          </w:p>
        </w:tc>
        <w:tc>
          <w:tcPr>
            <w:tcW w:type="auto" w:w="1728"/>
          </w:tcPr>
          <w:p>
            <w:r>
              <w:t>fut</w:t>
            </w:r>
          </w:p>
        </w:tc>
      </w:tr>
    </w:tbl>
    <w:p>
      <w:r>
        <w:br/>
      </w:r>
    </w:p>
    <w:p>
      <w:pPr>
        <w:pStyle w:val="Reference"/>
      </w:pPr>
      <w:hyperlink r:id="rId2302">
        <w:r>
          <w:rPr/>
          <w:t>1_Kings 2:46</w:t>
        </w:r>
      </w:hyperlink>
    </w:p>
    <w:p>
      <w:pPr>
        <w:pStyle w:val="Hebrew"/>
      </w:pPr>
      <w:r>
        <w:t xml:space="preserve">וַיִּפְגַּע־בֹּ֖ו </w:t>
      </w:r>
    </w:p>
    <w:p>
      <w:pPr>
        <w:pStyle w:val="Hebrew"/>
      </w:pPr>
      <w:r>
        <w:rPr>
          <w:color w:val="FF0000"/>
          <w:vertAlign w:val="superscript"/>
          <w:rtl/>
        </w:rPr>
        <w:t>178390</w:t>
      </w:r>
      <w:r>
        <w:rPr>
          <w:rFonts w:ascii="Times New Roman" w:hAnsi="Times New Roman"/>
          <w:color w:val="828282"/>
          <w:rtl/>
        </w:rPr>
        <w:t>וַ</w:t>
      </w:r>
      <w:r>
        <w:rPr>
          <w:color w:val="FF0000"/>
          <w:vertAlign w:val="superscript"/>
          <w:rtl/>
        </w:rPr>
        <w:t>178391</w:t>
      </w:r>
      <w:r>
        <w:rPr>
          <w:rFonts w:ascii="Times New Roman" w:hAnsi="Times New Roman"/>
          <w:color w:val="828282"/>
          <w:rtl/>
        </w:rPr>
        <w:t>יִּפְגַּע־</w:t>
      </w:r>
      <w:r>
        <w:rPr>
          <w:color w:val="FF0000"/>
          <w:vertAlign w:val="superscript"/>
          <w:rtl/>
        </w:rPr>
        <w:t>178392</w:t>
      </w:r>
      <w:r>
        <w:rPr>
          <w:rFonts w:ascii="Times New Roman" w:hAnsi="Times New Roman"/>
          <w:color w:val="828282"/>
          <w:rtl/>
        </w:rPr>
        <w:t xml:space="preserve">בֹּ֖ו </w:t>
      </w:r>
    </w:p>
    <w:p>
      <w:pPr>
        <w:pStyle w:val="Hebrew"/>
      </w:pPr>
      <w:r>
        <w:rPr>
          <w:color w:val="828282"/>
        </w:rPr>
        <w:t xml:space="preserve">וַיְצַ֣ו הַמֶּ֗לֶךְ אֶת־בְּנָיָ֨הוּ֙ בֶּן־יְהֹ֣ויָדָ֔ע וַיֵּצֵ֕א וַיִּפְגַּע־בֹּ֖ו וַיָּמֹ֑ת וְהַמַּמְלָכָ֥ה נָכֹ֖ונָה בְּיַד־שְׁלֹמֹֽה׃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db181b3c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32ddb749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23cb140c</w:t>
            </w:r>
          </w:p>
        </w:tc>
        <w:tc>
          <w:tcPr>
            <w:tcW w:type="auto" w:w="1728"/>
          </w:tcPr>
          <w:p>
            <w:r>
              <w:t>tense</w:t>
            </w:r>
          </w:p>
        </w:tc>
        <w:tc>
          <w:tcPr>
            <w:tcW w:type="auto" w:w="1728"/>
          </w:tcPr>
          <w:p>
            <w:r>
              <w:t>verb</w:t>
            </w:r>
          </w:p>
        </w:tc>
        <w:tc>
          <w:tcPr>
            <w:tcW w:type="auto" w:w="1728"/>
          </w:tcPr>
          <w:p>
            <w:r>
              <w:t>יִּפְגַּע־</w:t>
            </w:r>
          </w:p>
        </w:tc>
        <w:tc>
          <w:tcPr>
            <w:tcW w:type="auto" w:w="1728"/>
          </w:tcPr>
          <w:p>
            <w:r>
              <w:t>past</w:t>
            </w:r>
          </w:p>
        </w:tc>
      </w:tr>
    </w:tbl>
    <w:p>
      <w:r>
        <w:br/>
      </w:r>
    </w:p>
    <w:p>
      <w:pPr>
        <w:pStyle w:val="Reference"/>
      </w:pPr>
      <w:hyperlink r:id="rId2302">
        <w:r>
          <w:rPr/>
          <w:t>1_Kings 2:46</w:t>
        </w:r>
      </w:hyperlink>
    </w:p>
    <w:p>
      <w:pPr>
        <w:pStyle w:val="Hebrew"/>
      </w:pPr>
      <w:r>
        <w:t xml:space="preserve">וְהַמַּמְלָכָ֥ה נָכֹ֖ונָה בְּיַד־שְׁלֹמֹֽה׃ </w:t>
      </w:r>
    </w:p>
    <w:p>
      <w:pPr>
        <w:pStyle w:val="Hebrew"/>
      </w:pPr>
      <w:r>
        <w:rPr>
          <w:color w:val="FF0000"/>
          <w:vertAlign w:val="superscript"/>
          <w:rtl/>
        </w:rPr>
        <w:t>178395</w:t>
      </w:r>
      <w:r>
        <w:rPr>
          <w:rFonts w:ascii="Times New Roman" w:hAnsi="Times New Roman"/>
          <w:color w:val="828282"/>
          <w:rtl/>
        </w:rPr>
        <w:t>וְ</w:t>
      </w:r>
      <w:r>
        <w:rPr>
          <w:color w:val="FF0000"/>
          <w:vertAlign w:val="superscript"/>
          <w:rtl/>
        </w:rPr>
        <w:t>178396</w:t>
      </w:r>
      <w:r>
        <w:rPr>
          <w:rFonts w:ascii="Times New Roman" w:hAnsi="Times New Roman"/>
          <w:color w:val="828282"/>
          <w:rtl/>
        </w:rPr>
        <w:t>הַ</w:t>
      </w:r>
      <w:r>
        <w:rPr>
          <w:color w:val="FF0000"/>
          <w:vertAlign w:val="superscript"/>
          <w:rtl/>
        </w:rPr>
        <w:t>178397</w:t>
      </w:r>
      <w:r>
        <w:rPr>
          <w:rFonts w:ascii="Times New Roman" w:hAnsi="Times New Roman"/>
          <w:color w:val="828282"/>
          <w:rtl/>
        </w:rPr>
        <w:t xml:space="preserve">מַּמְלָכָ֥ה </w:t>
      </w:r>
      <w:r>
        <w:rPr>
          <w:color w:val="FF0000"/>
          <w:vertAlign w:val="superscript"/>
          <w:rtl/>
        </w:rPr>
        <w:t>178398</w:t>
      </w:r>
      <w:r>
        <w:rPr>
          <w:rFonts w:ascii="Times New Roman" w:hAnsi="Times New Roman"/>
          <w:color w:val="828282"/>
          <w:rtl/>
        </w:rPr>
        <w:t xml:space="preserve">נָכֹ֖ונָה </w:t>
      </w:r>
      <w:r>
        <w:rPr>
          <w:color w:val="FF0000"/>
          <w:vertAlign w:val="superscript"/>
          <w:rtl/>
        </w:rPr>
        <w:t>178399</w:t>
      </w:r>
      <w:r>
        <w:rPr>
          <w:rFonts w:ascii="Times New Roman" w:hAnsi="Times New Roman"/>
          <w:color w:val="828282"/>
          <w:rtl/>
        </w:rPr>
        <w:t>בְּ</w:t>
      </w:r>
      <w:r>
        <w:rPr>
          <w:color w:val="FF0000"/>
          <w:vertAlign w:val="superscript"/>
          <w:rtl/>
        </w:rPr>
        <w:t>178400</w:t>
      </w:r>
      <w:r>
        <w:rPr>
          <w:rFonts w:ascii="Times New Roman" w:hAnsi="Times New Roman"/>
          <w:color w:val="828282"/>
          <w:rtl/>
        </w:rPr>
        <w:t>יַד־</w:t>
      </w:r>
      <w:r>
        <w:rPr>
          <w:color w:val="FF0000"/>
          <w:vertAlign w:val="superscript"/>
          <w:rtl/>
        </w:rPr>
        <w:t>178401</w:t>
      </w:r>
      <w:r>
        <w:rPr>
          <w:rFonts w:ascii="Times New Roman" w:hAnsi="Times New Roman"/>
          <w:color w:val="828282"/>
          <w:rtl/>
        </w:rPr>
        <w:t xml:space="preserve">שְׁלֹמֹֽה׃ </w:t>
      </w:r>
    </w:p>
    <w:p>
      <w:pPr>
        <w:pStyle w:val="Hebrew"/>
      </w:pPr>
      <w:r>
        <w:rPr>
          <w:color w:val="828282"/>
        </w:rPr>
        <w:t xml:space="preserve">וַיְצַ֣ו הַמֶּ֗לֶךְ אֶת־בְּנָיָ֨הוּ֙ בֶּן־יְהֹ֣ויָדָ֔ע וַיֵּצֵ֕א וַיִּפְגַּע־בֹּ֖ו וַיָּמֹ֑ת וְהַמַּמְלָכָ֥ה נָכֹ֖ונָה בְּיַד־שְׁלֹמֹֽה׃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f9a20d6d</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5a3a5c7d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423f412c</w:t>
            </w:r>
          </w:p>
        </w:tc>
        <w:tc>
          <w:tcPr>
            <w:tcW w:type="auto" w:w="1728"/>
          </w:tcPr>
          <w:p>
            <w:r>
              <w:t>tense</w:t>
            </w:r>
          </w:p>
        </w:tc>
        <w:tc>
          <w:tcPr>
            <w:tcW w:type="auto" w:w="1728"/>
          </w:tcPr>
          <w:p>
            <w:r>
              <w:t>verb</w:t>
            </w:r>
          </w:p>
        </w:tc>
        <w:tc>
          <w:tcPr>
            <w:tcW w:type="auto" w:w="1728"/>
          </w:tcPr>
          <w:p>
            <w:r>
              <w:t xml:space="preserve">נָכֹ֖ונָה </w:t>
            </w:r>
          </w:p>
        </w:tc>
        <w:tc>
          <w:tcPr>
            <w:tcW w:type="auto" w:w="1728"/>
          </w:tcPr>
          <w:p>
            <w:r>
              <w:t>past</w:t>
            </w:r>
          </w:p>
        </w:tc>
      </w:tr>
    </w:tbl>
    <w:p>
      <w:r>
        <w:br/>
      </w:r>
    </w:p>
    <w:p>
      <w:pPr>
        <w:pStyle w:val="Reference"/>
      </w:pPr>
      <w:hyperlink r:id="rId2303">
        <w:r>
          <w:rPr/>
          <w:t>1_Kings 3:5</w:t>
        </w:r>
      </w:hyperlink>
    </w:p>
    <w:p>
      <w:pPr>
        <w:pStyle w:val="Hebrew"/>
      </w:pPr>
      <w:r>
        <w:t xml:space="preserve">מָ֥ה אֶתֶּן־לָֽךְ׃ </w:t>
      </w:r>
    </w:p>
    <w:p>
      <w:pPr>
        <w:pStyle w:val="Hebrew"/>
      </w:pPr>
      <w:r>
        <w:rPr>
          <w:color w:val="FF0000"/>
          <w:vertAlign w:val="superscript"/>
          <w:rtl/>
        </w:rPr>
        <w:t>178509</w:t>
      </w:r>
      <w:r>
        <w:rPr>
          <w:rFonts w:ascii="Times New Roman" w:hAnsi="Times New Roman"/>
          <w:color w:val="828282"/>
          <w:rtl/>
        </w:rPr>
        <w:t xml:space="preserve">מָ֥ה </w:t>
      </w:r>
      <w:r>
        <w:rPr>
          <w:color w:val="FF0000"/>
          <w:vertAlign w:val="superscript"/>
          <w:rtl/>
        </w:rPr>
        <w:t>178510</w:t>
      </w:r>
      <w:r>
        <w:rPr>
          <w:rFonts w:ascii="Times New Roman" w:hAnsi="Times New Roman"/>
          <w:color w:val="828282"/>
          <w:rtl/>
        </w:rPr>
        <w:t>אֶתֶּן־</w:t>
      </w:r>
      <w:r>
        <w:rPr>
          <w:color w:val="FF0000"/>
          <w:vertAlign w:val="superscript"/>
          <w:rtl/>
        </w:rPr>
        <w:t>178511</w:t>
      </w:r>
      <w:r>
        <w:rPr>
          <w:rFonts w:ascii="Times New Roman" w:hAnsi="Times New Roman"/>
          <w:color w:val="828282"/>
          <w:rtl/>
        </w:rPr>
        <w:t xml:space="preserve">לָֽךְ׃ </w:t>
      </w:r>
    </w:p>
    <w:p>
      <w:pPr>
        <w:pStyle w:val="Hebrew"/>
      </w:pPr>
      <w:r>
        <w:rPr>
          <w:color w:val="828282"/>
        </w:rPr>
        <w:t xml:space="preserve">בְּגִבְעֹ֗ון נִרְאָ֧ה יְהֹוָ֛ה אֶל־שְׁלֹמֹ֖ה בַּחֲלֹ֣ום הַלָּ֑יְלָה וַיֹּ֣אמֶר אֱלֹהִ֔ים שְׁאַ֖ל מָ֥ה אֶתֶּן־לָֽךְ׃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e9290d87</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aa16382d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ff657742</w:t>
            </w:r>
          </w:p>
        </w:tc>
        <w:tc>
          <w:tcPr>
            <w:tcW w:type="auto" w:w="1728"/>
          </w:tcPr>
          <w:p>
            <w:r>
              <w:t>tense</w:t>
            </w:r>
          </w:p>
        </w:tc>
        <w:tc>
          <w:tcPr>
            <w:tcW w:type="auto" w:w="1728"/>
          </w:tcPr>
          <w:p>
            <w:r>
              <w:t>verb</w:t>
            </w:r>
          </w:p>
        </w:tc>
        <w:tc>
          <w:tcPr>
            <w:tcW w:type="auto" w:w="1728"/>
          </w:tcPr>
          <w:p>
            <w:r>
              <w:t>אֶתֶּן־</w:t>
            </w:r>
          </w:p>
        </w:tc>
        <w:tc>
          <w:tcPr>
            <w:tcW w:type="auto" w:w="1728"/>
          </w:tcPr>
          <w:p>
            <w:r>
              <w:t>mod</w:t>
            </w:r>
          </w:p>
        </w:tc>
      </w:tr>
    </w:tbl>
    <w:p>
      <w:r>
        <w:br/>
      </w:r>
    </w:p>
    <w:p>
      <w:pPr>
        <w:pStyle w:val="Reference"/>
      </w:pPr>
      <w:hyperlink r:id="rId2304">
        <w:r>
          <w:rPr/>
          <w:t>1_Kings 3:6</w:t>
        </w:r>
      </w:hyperlink>
    </w:p>
    <w:p>
      <w:pPr>
        <w:pStyle w:val="Hebrew"/>
      </w:pPr>
      <w:r>
        <w:t xml:space="preserve">וַיֹּ֣אמֶר שְׁלֹמֹ֗ה </w:t>
      </w:r>
    </w:p>
    <w:p>
      <w:pPr>
        <w:pStyle w:val="Hebrew"/>
      </w:pPr>
      <w:r>
        <w:rPr>
          <w:color w:val="FF0000"/>
          <w:vertAlign w:val="superscript"/>
          <w:rtl/>
        </w:rPr>
        <w:t>178512</w:t>
      </w:r>
      <w:r>
        <w:rPr>
          <w:rFonts w:ascii="Times New Roman" w:hAnsi="Times New Roman"/>
          <w:color w:val="828282"/>
          <w:rtl/>
        </w:rPr>
        <w:t>וַ</w:t>
      </w:r>
      <w:r>
        <w:rPr>
          <w:color w:val="FF0000"/>
          <w:vertAlign w:val="superscript"/>
          <w:rtl/>
        </w:rPr>
        <w:t>178513</w:t>
      </w:r>
      <w:r>
        <w:rPr>
          <w:rFonts w:ascii="Times New Roman" w:hAnsi="Times New Roman"/>
          <w:color w:val="828282"/>
          <w:rtl/>
        </w:rPr>
        <w:t xml:space="preserve">יֹּ֣אמֶר </w:t>
      </w:r>
      <w:r>
        <w:rPr>
          <w:color w:val="FF0000"/>
          <w:vertAlign w:val="superscript"/>
          <w:rtl/>
        </w:rPr>
        <w:t>178514</w:t>
      </w:r>
      <w:r>
        <w:rPr>
          <w:rFonts w:ascii="Times New Roman" w:hAnsi="Times New Roman"/>
          <w:color w:val="828282"/>
          <w:rtl/>
        </w:rPr>
        <w:t xml:space="preserve">שְׁלֹמֹ֗ה </w:t>
      </w:r>
    </w:p>
    <w:p>
      <w:pPr>
        <w:pStyle w:val="Hebrew"/>
      </w:pPr>
      <w:r>
        <w:rPr>
          <w:color w:val="828282"/>
        </w:rPr>
        <w:t xml:space="preserve">וַיֹּ֣אמֶר שְׁלֹמֹ֗ה אַתָּ֨ה עָשִׂ֜יתָ עִם־עַבְדְּךָ֙ דָוִ֣ד אָבִי֮ חֶ֣סֶד גָּדֹול֒ כַּאֲשֶׁר֩ הָלַ֨ךְ לְפָנֶ֜יךָ בֶּאֱמֶ֧ת וּבִצְדָקָ֛ה וּבְיִשְׁרַ֥ת לֵבָ֖ב עִמָּ֑ךְ וַתִּשְׁמָר־לֹ֗ו אֶת־הַחֶ֤סֶד הַגָּדֹול֙ הַזֶּ֔ה וַתִּתֶּן־לֹ֥ו בֵ֛ן יֹשֵׁ֥ב עַל־כִּסְאֹ֖ו כַּיֹּ֥ום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f37bf6ee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b84fa9f4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56f63728</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305">
        <w:r>
          <w:rPr/>
          <w:t>1_Kings 3:7</w:t>
        </w:r>
      </w:hyperlink>
    </w:p>
    <w:p>
      <w:pPr>
        <w:pStyle w:val="Hebrew"/>
      </w:pPr>
      <w:r>
        <w:t xml:space="preserve">לֹ֥א אֵדַ֖ע </w:t>
      </w:r>
    </w:p>
    <w:p>
      <w:pPr>
        <w:pStyle w:val="Hebrew"/>
      </w:pPr>
      <w:r>
        <w:rPr>
          <w:color w:val="FF0000"/>
          <w:vertAlign w:val="superscript"/>
          <w:rtl/>
        </w:rPr>
        <w:t>178575</w:t>
      </w:r>
      <w:r>
        <w:rPr>
          <w:rFonts w:ascii="Times New Roman" w:hAnsi="Times New Roman"/>
          <w:color w:val="828282"/>
          <w:rtl/>
        </w:rPr>
        <w:t xml:space="preserve">לֹ֥א </w:t>
      </w:r>
      <w:r>
        <w:rPr>
          <w:color w:val="FF0000"/>
          <w:vertAlign w:val="superscript"/>
          <w:rtl/>
        </w:rPr>
        <w:t>178576</w:t>
      </w:r>
      <w:r>
        <w:rPr>
          <w:rFonts w:ascii="Times New Roman" w:hAnsi="Times New Roman"/>
          <w:color w:val="828282"/>
          <w:rtl/>
        </w:rPr>
        <w:t xml:space="preserve">אֵדַ֖ע </w:t>
      </w:r>
    </w:p>
    <w:p>
      <w:pPr>
        <w:pStyle w:val="Hebrew"/>
      </w:pPr>
      <w:r>
        <w:rPr>
          <w:color w:val="828282"/>
        </w:rPr>
        <w:t xml:space="preserve">וְעַתָּה֙ יְהוָ֣ה אֱלֹהָ֔י אַתָּה֙ הִמְלַ֣כְתָּ אֶֽת־עַבְדְּךָ֔ תַּ֖חַת דָּוִ֣ד אָבִ֑י וְאָֽנֹכִי֙ נַ֣עַר קָטֹ֔ן לֹ֥א אֵדַ֖ע צֵ֥את וָבֹֽא׃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26c605bf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b6906c61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995fd5f0</w:t>
            </w:r>
          </w:p>
        </w:tc>
        <w:tc>
          <w:tcPr>
            <w:tcW w:type="auto" w:w="1728"/>
          </w:tcPr>
          <w:p>
            <w:r>
              <w:t>tense</w:t>
            </w:r>
          </w:p>
        </w:tc>
        <w:tc>
          <w:tcPr>
            <w:tcW w:type="auto" w:w="1728"/>
          </w:tcPr>
          <w:p>
            <w:r>
              <w:t>verb</w:t>
            </w:r>
          </w:p>
        </w:tc>
        <w:tc>
          <w:tcPr>
            <w:tcW w:type="auto" w:w="1728"/>
          </w:tcPr>
          <w:p>
            <w:r>
              <w:t xml:space="preserve">אֵדַ֖ע </w:t>
            </w:r>
          </w:p>
        </w:tc>
        <w:tc>
          <w:tcPr>
            <w:tcW w:type="auto" w:w="1728"/>
          </w:tcPr>
          <w:p>
            <w:r>
              <w:t>pres</w:t>
            </w:r>
          </w:p>
        </w:tc>
      </w:tr>
    </w:tbl>
    <w:p>
      <w:r>
        <w:br/>
      </w:r>
    </w:p>
    <w:p>
      <w:pPr>
        <w:pStyle w:val="Reference"/>
      </w:pPr>
      <w:hyperlink r:id="rId2306">
        <w:r>
          <w:rPr/>
          <w:t>1_Kings 3:10</w:t>
        </w:r>
      </w:hyperlink>
    </w:p>
    <w:p>
      <w:pPr>
        <w:pStyle w:val="Hebrew"/>
      </w:pPr>
      <w:r>
        <w:t xml:space="preserve">וַיִּיטַ֥ב הַדָּבָ֖ר בְּעֵינֵ֣י אֲדֹנָ֑י </w:t>
      </w:r>
    </w:p>
    <w:p>
      <w:pPr>
        <w:pStyle w:val="Hebrew"/>
      </w:pPr>
      <w:r>
        <w:rPr>
          <w:color w:val="FF0000"/>
          <w:vertAlign w:val="superscript"/>
          <w:rtl/>
        </w:rPr>
        <w:t>178624</w:t>
      </w:r>
      <w:r>
        <w:rPr>
          <w:rFonts w:ascii="Times New Roman" w:hAnsi="Times New Roman"/>
          <w:color w:val="828282"/>
          <w:rtl/>
        </w:rPr>
        <w:t>וַ</w:t>
      </w:r>
      <w:r>
        <w:rPr>
          <w:color w:val="FF0000"/>
          <w:vertAlign w:val="superscript"/>
          <w:rtl/>
        </w:rPr>
        <w:t>178625</w:t>
      </w:r>
      <w:r>
        <w:rPr>
          <w:rFonts w:ascii="Times New Roman" w:hAnsi="Times New Roman"/>
          <w:color w:val="828282"/>
          <w:rtl/>
        </w:rPr>
        <w:t xml:space="preserve">יִּיטַ֥ב </w:t>
      </w:r>
      <w:r>
        <w:rPr>
          <w:color w:val="FF0000"/>
          <w:vertAlign w:val="superscript"/>
          <w:rtl/>
        </w:rPr>
        <w:t>178626</w:t>
      </w:r>
      <w:r>
        <w:rPr>
          <w:rFonts w:ascii="Times New Roman" w:hAnsi="Times New Roman"/>
          <w:color w:val="828282"/>
          <w:rtl/>
        </w:rPr>
        <w:t>הַ</w:t>
      </w:r>
      <w:r>
        <w:rPr>
          <w:color w:val="FF0000"/>
          <w:vertAlign w:val="superscript"/>
          <w:rtl/>
        </w:rPr>
        <w:t>178627</w:t>
      </w:r>
      <w:r>
        <w:rPr>
          <w:rFonts w:ascii="Times New Roman" w:hAnsi="Times New Roman"/>
          <w:color w:val="828282"/>
          <w:rtl/>
        </w:rPr>
        <w:t xml:space="preserve">דָּבָ֖ר </w:t>
      </w:r>
      <w:r>
        <w:rPr>
          <w:color w:val="FF0000"/>
          <w:vertAlign w:val="superscript"/>
          <w:rtl/>
        </w:rPr>
        <w:t>178628</w:t>
      </w:r>
      <w:r>
        <w:rPr>
          <w:rFonts w:ascii="Times New Roman" w:hAnsi="Times New Roman"/>
          <w:color w:val="828282"/>
          <w:rtl/>
        </w:rPr>
        <w:t>בְּ</w:t>
      </w:r>
      <w:r>
        <w:rPr>
          <w:color w:val="FF0000"/>
          <w:vertAlign w:val="superscript"/>
          <w:rtl/>
        </w:rPr>
        <w:t>178629</w:t>
      </w:r>
      <w:r>
        <w:rPr>
          <w:rFonts w:ascii="Times New Roman" w:hAnsi="Times New Roman"/>
          <w:color w:val="828282"/>
          <w:rtl/>
        </w:rPr>
        <w:t xml:space="preserve">עֵינֵ֣י </w:t>
      </w:r>
      <w:r>
        <w:rPr>
          <w:color w:val="FF0000"/>
          <w:vertAlign w:val="superscript"/>
          <w:rtl/>
        </w:rPr>
        <w:t>178630</w:t>
      </w:r>
      <w:r>
        <w:rPr>
          <w:rFonts w:ascii="Times New Roman" w:hAnsi="Times New Roman"/>
          <w:color w:val="828282"/>
          <w:rtl/>
        </w:rPr>
        <w:t xml:space="preserve">אֲדֹנָ֑י </w:t>
      </w:r>
    </w:p>
    <w:p>
      <w:pPr>
        <w:pStyle w:val="Hebrew"/>
      </w:pPr>
      <w:r>
        <w:rPr>
          <w:color w:val="828282"/>
        </w:rPr>
        <w:t xml:space="preserve">וַיִּיטַ֥ב הַדָּבָ֖ר בְּעֵינֵ֣י אֲדֹנָ֑י כִּ֚י שָׁאַ֣ל שְׁלֹמֹ֔ה אֶת־הַדָּבָ֖ר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f8891655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efc4944f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9ea2243d</w:t>
            </w:r>
          </w:p>
        </w:tc>
        <w:tc>
          <w:tcPr>
            <w:tcW w:type="auto" w:w="1728"/>
          </w:tcPr>
          <w:p>
            <w:r>
              <w:t>tense</w:t>
            </w:r>
          </w:p>
        </w:tc>
        <w:tc>
          <w:tcPr>
            <w:tcW w:type="auto" w:w="1728"/>
          </w:tcPr>
          <w:p>
            <w:r>
              <w:t>verb</w:t>
            </w:r>
          </w:p>
        </w:tc>
        <w:tc>
          <w:tcPr>
            <w:tcW w:type="auto" w:w="1728"/>
          </w:tcPr>
          <w:p>
            <w:r>
              <w:t xml:space="preserve">יִּיטַ֥ב </w:t>
            </w:r>
          </w:p>
        </w:tc>
        <w:tc>
          <w:tcPr>
            <w:tcW w:type="auto" w:w="1728"/>
          </w:tcPr>
          <w:p>
            <w:r>
              <w:t>past</w:t>
            </w:r>
          </w:p>
        </w:tc>
      </w:tr>
    </w:tbl>
    <w:p>
      <w:r>
        <w:br/>
      </w:r>
    </w:p>
    <w:p>
      <w:pPr>
        <w:pStyle w:val="Reference"/>
      </w:pPr>
      <w:hyperlink r:id="rId2307">
        <w:r>
          <w:rPr/>
          <w:t>1_Kings 3:15</w:t>
        </w:r>
      </w:hyperlink>
    </w:p>
    <w:p>
      <w:pPr>
        <w:pStyle w:val="Hebrew"/>
      </w:pPr>
      <w:r>
        <w:t xml:space="preserve">וַיַּ֤עַל עֹלֹות֙ </w:t>
      </w:r>
    </w:p>
    <w:p>
      <w:pPr>
        <w:pStyle w:val="Hebrew"/>
      </w:pPr>
      <w:r>
        <w:rPr>
          <w:color w:val="FF0000"/>
          <w:vertAlign w:val="superscript"/>
          <w:rtl/>
        </w:rPr>
        <w:t>178752</w:t>
      </w:r>
      <w:r>
        <w:rPr>
          <w:rFonts w:ascii="Times New Roman" w:hAnsi="Times New Roman"/>
          <w:color w:val="828282"/>
          <w:rtl/>
        </w:rPr>
        <w:t>וַ</w:t>
      </w:r>
      <w:r>
        <w:rPr>
          <w:color w:val="FF0000"/>
          <w:vertAlign w:val="superscript"/>
          <w:rtl/>
        </w:rPr>
        <w:t>178753</w:t>
      </w:r>
      <w:r>
        <w:rPr>
          <w:rFonts w:ascii="Times New Roman" w:hAnsi="Times New Roman"/>
          <w:color w:val="828282"/>
          <w:rtl/>
        </w:rPr>
        <w:t xml:space="preserve">יַּ֤עַל </w:t>
      </w:r>
      <w:r>
        <w:rPr>
          <w:color w:val="FF0000"/>
          <w:vertAlign w:val="superscript"/>
          <w:rtl/>
        </w:rPr>
        <w:t>178754</w:t>
      </w:r>
      <w:r>
        <w:rPr>
          <w:rFonts w:ascii="Times New Roman" w:hAnsi="Times New Roman"/>
          <w:color w:val="828282"/>
          <w:rtl/>
        </w:rPr>
        <w:t xml:space="preserve">עֹלֹות֙ </w:t>
      </w:r>
    </w:p>
    <w:p>
      <w:pPr>
        <w:pStyle w:val="Hebrew"/>
      </w:pPr>
      <w:r>
        <w:rPr>
          <w:color w:val="828282"/>
        </w:rPr>
        <w:t xml:space="preserve">וַיִּקַ֥ץ שְׁלֹמֹ֖ה וְהִנֵּ֣ה חֲלֹ֑ום וַיָּבֹ֨וא יְרוּשָׁלִַ֜ם וַֽיַּעֲמֹ֣ד׀ לִפְנֵ֣י׀ אֲרֹ֣ון בְּרִית־אֲדֹנָ֗י וַיַּ֤עַל עֹלֹות֙ וַיַּ֣עַשׂ שְׁלָמִ֔ים וַיַּ֥עַשׂ מִשְׁתֶּ֖ה לְכָל־עֲבָדָֽיו׃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53f5a412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ef0ddddc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11d8dad1</w:t>
            </w:r>
          </w:p>
        </w:tc>
        <w:tc>
          <w:tcPr>
            <w:tcW w:type="auto" w:w="1728"/>
          </w:tcPr>
          <w:p>
            <w:r>
              <w:t>tense</w:t>
            </w:r>
          </w:p>
        </w:tc>
        <w:tc>
          <w:tcPr>
            <w:tcW w:type="auto" w:w="1728"/>
          </w:tcPr>
          <w:p>
            <w:r>
              <w:t>verb</w:t>
            </w:r>
          </w:p>
        </w:tc>
        <w:tc>
          <w:tcPr>
            <w:tcW w:type="auto" w:w="1728"/>
          </w:tcPr>
          <w:p>
            <w:r>
              <w:t xml:space="preserve">יַּ֤עַל </w:t>
            </w:r>
          </w:p>
        </w:tc>
        <w:tc>
          <w:tcPr>
            <w:tcW w:type="auto" w:w="1728"/>
          </w:tcPr>
          <w:p>
            <w:r>
              <w:t>past</w:t>
            </w:r>
          </w:p>
        </w:tc>
      </w:tr>
    </w:tbl>
    <w:p>
      <w:r>
        <w:br/>
      </w:r>
    </w:p>
    <w:p>
      <w:pPr>
        <w:pStyle w:val="Reference"/>
      </w:pPr>
      <w:hyperlink r:id="rId2308">
        <w:r>
          <w:rPr/>
          <w:t>1_Kings 3:16</w:t>
        </w:r>
      </w:hyperlink>
    </w:p>
    <w:p>
      <w:pPr>
        <w:pStyle w:val="Hebrew"/>
      </w:pPr>
      <w:r>
        <w:t xml:space="preserve">וַֽתַּעֲמֹ֖דְנָה לְפָנָֽיו׃ </w:t>
      </w:r>
    </w:p>
    <w:p>
      <w:pPr>
        <w:pStyle w:val="Hebrew"/>
      </w:pPr>
      <w:r>
        <w:rPr>
          <w:color w:val="FF0000"/>
          <w:vertAlign w:val="superscript"/>
          <w:rtl/>
        </w:rPr>
        <w:t>178772</w:t>
      </w:r>
      <w:r>
        <w:rPr>
          <w:rFonts w:ascii="Times New Roman" w:hAnsi="Times New Roman"/>
          <w:color w:val="828282"/>
          <w:rtl/>
        </w:rPr>
        <w:t>וַֽ</w:t>
      </w:r>
      <w:r>
        <w:rPr>
          <w:color w:val="FF0000"/>
          <w:vertAlign w:val="superscript"/>
          <w:rtl/>
        </w:rPr>
        <w:t>178773</w:t>
      </w:r>
      <w:r>
        <w:rPr>
          <w:rFonts w:ascii="Times New Roman" w:hAnsi="Times New Roman"/>
          <w:color w:val="828282"/>
          <w:rtl/>
        </w:rPr>
        <w:t xml:space="preserve">תַּעֲמֹ֖דְנָה </w:t>
      </w:r>
      <w:r>
        <w:rPr>
          <w:color w:val="FF0000"/>
          <w:vertAlign w:val="superscript"/>
          <w:rtl/>
        </w:rPr>
        <w:t>178774</w:t>
      </w:r>
      <w:r>
        <w:rPr>
          <w:rFonts w:ascii="Times New Roman" w:hAnsi="Times New Roman"/>
          <w:color w:val="828282"/>
          <w:rtl/>
        </w:rPr>
        <w:t>לְ</w:t>
      </w:r>
      <w:r>
        <w:rPr>
          <w:color w:val="FF0000"/>
          <w:vertAlign w:val="superscript"/>
          <w:rtl/>
        </w:rPr>
        <w:t>178775</w:t>
      </w:r>
      <w:r>
        <w:rPr>
          <w:rFonts w:ascii="Times New Roman" w:hAnsi="Times New Roman"/>
          <w:color w:val="828282"/>
          <w:rtl/>
        </w:rPr>
        <w:t xml:space="preserve">פָנָֽיו׃ </w:t>
      </w:r>
    </w:p>
    <w:p>
      <w:pPr>
        <w:pStyle w:val="Hebrew"/>
      </w:pPr>
      <w:r>
        <w:rPr>
          <w:color w:val="828282"/>
        </w:rPr>
        <w:t xml:space="preserve">אָ֣ז תָּבֹ֗אנָה שְׁתַּ֛יִם נָשִׁ֥ים זֹנֹ֖ות אֶל־הַמֶּ֑לֶךְ וַֽתַּעֲמֹ֖דְנָה לְפָנָֽיו׃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5fed2815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e6b86a07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77aedc16</w:t>
            </w:r>
          </w:p>
        </w:tc>
        <w:tc>
          <w:tcPr>
            <w:tcW w:type="auto" w:w="1728"/>
          </w:tcPr>
          <w:p>
            <w:r>
              <w:t>tense</w:t>
            </w:r>
          </w:p>
        </w:tc>
        <w:tc>
          <w:tcPr>
            <w:tcW w:type="auto" w:w="1728"/>
          </w:tcPr>
          <w:p>
            <w:r>
              <w:t>verb</w:t>
            </w:r>
          </w:p>
        </w:tc>
        <w:tc>
          <w:tcPr>
            <w:tcW w:type="auto" w:w="1728"/>
          </w:tcPr>
          <w:p>
            <w:r>
              <w:t xml:space="preserve">תַּעֲמֹ֖דְנָה </w:t>
            </w:r>
          </w:p>
        </w:tc>
        <w:tc>
          <w:tcPr>
            <w:tcW w:type="auto" w:w="1728"/>
          </w:tcPr>
          <w:p>
            <w:r>
              <w:t>past</w:t>
            </w:r>
          </w:p>
        </w:tc>
      </w:tr>
    </w:tbl>
    <w:p>
      <w:r>
        <w:br/>
      </w:r>
    </w:p>
    <w:p>
      <w:pPr>
        <w:pStyle w:val="Reference"/>
      </w:pPr>
      <w:hyperlink r:id="rId2309">
        <w:r>
          <w:rPr/>
          <w:t>1_Kings 3:22</w:t>
        </w:r>
      </w:hyperlink>
    </w:p>
    <w:p>
      <w:pPr>
        <w:pStyle w:val="Hebrew"/>
      </w:pPr>
      <w:r>
        <w:t xml:space="preserve">וַתְּדַבֵּ֖רְנָה לִפְנֵ֥י הַמֶּֽלֶךְ׃ </w:t>
      </w:r>
    </w:p>
    <w:p>
      <w:pPr>
        <w:pStyle w:val="Hebrew"/>
      </w:pPr>
      <w:r>
        <w:rPr>
          <w:color w:val="FF0000"/>
          <w:vertAlign w:val="superscript"/>
          <w:rtl/>
        </w:rPr>
        <w:t>178921</w:t>
      </w:r>
      <w:r>
        <w:rPr>
          <w:rFonts w:ascii="Times New Roman" w:hAnsi="Times New Roman"/>
          <w:color w:val="828282"/>
          <w:rtl/>
        </w:rPr>
        <w:t>וַ</w:t>
      </w:r>
      <w:r>
        <w:rPr>
          <w:color w:val="FF0000"/>
          <w:vertAlign w:val="superscript"/>
          <w:rtl/>
        </w:rPr>
        <w:t>178922</w:t>
      </w:r>
      <w:r>
        <w:rPr>
          <w:rFonts w:ascii="Times New Roman" w:hAnsi="Times New Roman"/>
          <w:color w:val="828282"/>
          <w:rtl/>
        </w:rPr>
        <w:t xml:space="preserve">תְּדַבֵּ֖רְנָה </w:t>
      </w:r>
      <w:r>
        <w:rPr>
          <w:color w:val="FF0000"/>
          <w:vertAlign w:val="superscript"/>
          <w:rtl/>
        </w:rPr>
        <w:t>178923</w:t>
      </w:r>
      <w:r>
        <w:rPr>
          <w:rFonts w:ascii="Times New Roman" w:hAnsi="Times New Roman"/>
          <w:color w:val="828282"/>
          <w:rtl/>
        </w:rPr>
        <w:t>לִ</w:t>
      </w:r>
      <w:r>
        <w:rPr>
          <w:color w:val="FF0000"/>
          <w:vertAlign w:val="superscript"/>
          <w:rtl/>
        </w:rPr>
        <w:t>178924</w:t>
      </w:r>
      <w:r>
        <w:rPr>
          <w:rFonts w:ascii="Times New Roman" w:hAnsi="Times New Roman"/>
          <w:color w:val="828282"/>
          <w:rtl/>
        </w:rPr>
        <w:t xml:space="preserve">פְנֵ֥י </w:t>
      </w:r>
      <w:r>
        <w:rPr>
          <w:color w:val="FF0000"/>
          <w:vertAlign w:val="superscript"/>
          <w:rtl/>
        </w:rPr>
        <w:t>178925</w:t>
      </w:r>
      <w:r>
        <w:rPr>
          <w:rFonts w:ascii="Times New Roman" w:hAnsi="Times New Roman"/>
          <w:color w:val="828282"/>
          <w:rtl/>
        </w:rPr>
        <w:t>הַ</w:t>
      </w:r>
      <w:r>
        <w:rPr>
          <w:color w:val="FF0000"/>
          <w:vertAlign w:val="superscript"/>
          <w:rtl/>
        </w:rPr>
        <w:t>178926</w:t>
      </w:r>
      <w:r>
        <w:rPr>
          <w:rFonts w:ascii="Times New Roman" w:hAnsi="Times New Roman"/>
          <w:color w:val="828282"/>
          <w:rtl/>
        </w:rPr>
        <w:t xml:space="preserve">מֶּֽלֶךְ׃ </w:t>
      </w:r>
    </w:p>
    <w:p>
      <w:pPr>
        <w:pStyle w:val="Hebrew"/>
      </w:pPr>
      <w:r>
        <w:rPr>
          <w:color w:val="828282"/>
        </w:rPr>
        <w:t xml:space="preserve">וַתֹּאמֶר֩ הָאִשָּׁ֨ה הָאַחֶ֜רֶת לֹ֣א כִ֗י בְּנִ֤י הַחַי֙ וּבְנֵ֣ךְ הַמֵּ֔ת וְזֹ֤את אֹמֶ֨רֶת֙ לֹ֣א כִ֔י בְּנֵ֥ךְ הַמֵּ֖ת וּבְנִ֣י הֶחָ֑י וַתְּדַבֵּ֖רְנָה לִפְנֵ֥י הַמֶּֽלֶךְ׃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5231eb84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eedcb9cd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3e3d8940</w:t>
            </w:r>
          </w:p>
        </w:tc>
        <w:tc>
          <w:tcPr>
            <w:tcW w:type="auto" w:w="1728"/>
          </w:tcPr>
          <w:p>
            <w:r>
              <w:t>tense</w:t>
            </w:r>
          </w:p>
        </w:tc>
        <w:tc>
          <w:tcPr>
            <w:tcW w:type="auto" w:w="1728"/>
          </w:tcPr>
          <w:p>
            <w:r>
              <w:t>verb</w:t>
            </w:r>
          </w:p>
        </w:tc>
        <w:tc>
          <w:tcPr>
            <w:tcW w:type="auto" w:w="1728"/>
          </w:tcPr>
          <w:p>
            <w:r>
              <w:t xml:space="preserve">תְּדַבֵּ֖רְנָה </w:t>
            </w:r>
          </w:p>
        </w:tc>
        <w:tc>
          <w:tcPr>
            <w:tcW w:type="auto" w:w="1728"/>
          </w:tcPr>
          <w:p>
            <w:r>
              <w:t>past</w:t>
            </w:r>
          </w:p>
        </w:tc>
      </w:tr>
    </w:tbl>
    <w:p>
      <w:r>
        <w:br/>
      </w:r>
    </w:p>
    <w:p>
      <w:pPr>
        <w:pStyle w:val="Reference"/>
      </w:pPr>
      <w:hyperlink r:id="rId2310">
        <w:r>
          <w:rPr/>
          <w:t>1_Kings 3:24</w:t>
        </w:r>
      </w:hyperlink>
    </w:p>
    <w:p>
      <w:pPr>
        <w:pStyle w:val="Hebrew"/>
      </w:pPr>
      <w:r>
        <w:t xml:space="preserve">קְח֣וּ לִי־חָ֑רֶב </w:t>
      </w:r>
    </w:p>
    <w:p>
      <w:pPr>
        <w:pStyle w:val="Hebrew"/>
      </w:pPr>
      <w:r>
        <w:rPr>
          <w:color w:val="FF0000"/>
          <w:vertAlign w:val="superscript"/>
          <w:rtl/>
        </w:rPr>
        <w:t>178957</w:t>
      </w:r>
      <w:r>
        <w:rPr>
          <w:rFonts w:ascii="Times New Roman" w:hAnsi="Times New Roman"/>
          <w:color w:val="828282"/>
          <w:rtl/>
        </w:rPr>
        <w:t xml:space="preserve">קְח֣וּ </w:t>
      </w:r>
      <w:r>
        <w:rPr>
          <w:color w:val="FF0000"/>
          <w:vertAlign w:val="superscript"/>
          <w:rtl/>
        </w:rPr>
        <w:t>178958</w:t>
      </w:r>
      <w:r>
        <w:rPr>
          <w:rFonts w:ascii="Times New Roman" w:hAnsi="Times New Roman"/>
          <w:color w:val="828282"/>
          <w:rtl/>
        </w:rPr>
        <w:t>לִי־</w:t>
      </w:r>
      <w:r>
        <w:rPr>
          <w:color w:val="FF0000"/>
          <w:vertAlign w:val="superscript"/>
          <w:rtl/>
        </w:rPr>
        <w:t>178959</w:t>
      </w:r>
      <w:r>
        <w:rPr>
          <w:rFonts w:ascii="Times New Roman" w:hAnsi="Times New Roman"/>
          <w:color w:val="828282"/>
          <w:rtl/>
        </w:rPr>
        <w:t xml:space="preserve">חָ֑רֶב </w:t>
      </w:r>
    </w:p>
    <w:p>
      <w:pPr>
        <w:pStyle w:val="Hebrew"/>
      </w:pPr>
      <w:r>
        <w:rPr>
          <w:color w:val="828282"/>
        </w:rPr>
        <w:t xml:space="preserve">וַיֹּ֥אמֶר הַמֶּ֖לֶךְ קְח֣וּ לִי־חָ֑רֶב וַיָּבִ֥אוּ הַחֶ֖רֶב לִפְנֵ֥י הַמֶּֽלֶךְ׃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11904a63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5c02c303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269bdfb0</w:t>
            </w:r>
          </w:p>
        </w:tc>
        <w:tc>
          <w:tcPr>
            <w:tcW w:type="auto" w:w="1728"/>
          </w:tcPr>
          <w:p>
            <w:r>
              <w:t>tense</w:t>
            </w:r>
          </w:p>
        </w:tc>
        <w:tc>
          <w:tcPr>
            <w:tcW w:type="auto" w:w="1728"/>
          </w:tcPr>
          <w:p>
            <w:r>
              <w:t>verb</w:t>
            </w:r>
          </w:p>
        </w:tc>
        <w:tc>
          <w:tcPr>
            <w:tcW w:type="auto" w:w="1728"/>
          </w:tcPr>
          <w:p>
            <w:r>
              <w:t xml:space="preserve">קְח֣וּ </w:t>
            </w:r>
          </w:p>
        </w:tc>
        <w:tc>
          <w:tcPr>
            <w:tcW w:type="auto" w:w="1728"/>
          </w:tcPr>
          <w:p>
            <w:r>
              <w:t>impv</w:t>
            </w:r>
          </w:p>
        </w:tc>
      </w:tr>
    </w:tbl>
    <w:p>
      <w:r>
        <w:br/>
      </w:r>
    </w:p>
    <w:p>
      <w:pPr>
        <w:pStyle w:val="Reference"/>
      </w:pPr>
      <w:hyperlink r:id="rId2311">
        <w:r>
          <w:rPr/>
          <w:t>1_Kings 3:26</w:t>
        </w:r>
      </w:hyperlink>
    </w:p>
    <w:p>
      <w:pPr>
        <w:pStyle w:val="Hebrew"/>
      </w:pPr>
      <w:r>
        <w:t xml:space="preserve">וְהָמֵ֖ת אַל־תְּמִיתֻ֑הוּ </w:t>
      </w:r>
    </w:p>
    <w:p>
      <w:pPr>
        <w:pStyle w:val="Hebrew"/>
      </w:pPr>
      <w:r>
        <w:rPr>
          <w:color w:val="FF0000"/>
          <w:vertAlign w:val="superscript"/>
          <w:rtl/>
        </w:rPr>
        <w:t>179020</w:t>
      </w:r>
      <w:r>
        <w:rPr>
          <w:rFonts w:ascii="Times New Roman" w:hAnsi="Times New Roman"/>
          <w:color w:val="828282"/>
          <w:rtl/>
        </w:rPr>
        <w:t>וְ</w:t>
      </w:r>
      <w:r>
        <w:rPr>
          <w:color w:val="FF0000"/>
          <w:vertAlign w:val="superscript"/>
          <w:rtl/>
        </w:rPr>
        <w:t>179021</w:t>
      </w:r>
      <w:r>
        <w:rPr>
          <w:rFonts w:ascii="Times New Roman" w:hAnsi="Times New Roman"/>
          <w:color w:val="828282"/>
          <w:rtl/>
        </w:rPr>
        <w:t xml:space="preserve">הָמֵ֖ת </w:t>
      </w:r>
      <w:r>
        <w:rPr>
          <w:color w:val="FF0000"/>
          <w:vertAlign w:val="superscript"/>
          <w:rtl/>
        </w:rPr>
        <w:t>179022</w:t>
      </w:r>
      <w:r>
        <w:rPr>
          <w:rFonts w:ascii="Times New Roman" w:hAnsi="Times New Roman"/>
          <w:color w:val="828282"/>
          <w:rtl/>
        </w:rPr>
        <w:t>אַל־</w:t>
      </w:r>
      <w:r>
        <w:rPr>
          <w:color w:val="FF0000"/>
          <w:vertAlign w:val="superscript"/>
          <w:rtl/>
        </w:rPr>
        <w:t>179023</w:t>
      </w:r>
      <w:r>
        <w:rPr>
          <w:rFonts w:ascii="Times New Roman" w:hAnsi="Times New Roman"/>
          <w:color w:val="828282"/>
          <w:rtl/>
        </w:rPr>
        <w:t xml:space="preserve">תְּמִיתֻ֑הוּ </w:t>
      </w:r>
    </w:p>
    <w:p>
      <w:pPr>
        <w:pStyle w:val="Hebrew"/>
      </w:pPr>
      <w:r>
        <w:rPr>
          <w:color w:val="828282"/>
        </w:rPr>
        <w:t xml:space="preserve">וַתֹּ֣אמֶר הָאִשָּׁה֩ אֲשֶׁר־בְּנָ֨הּ הַחַ֜י אֶל־הַמֶּ֗לֶךְ כִּֽי־נִכְמְר֣וּ רַחֲמֶיהָ֮ עַל־בְּנָהּ֒ וַתֹּ֣אמֶר׀ בִּ֣י אֲדֹנִ֗י תְּנוּ־לָהּ֙ אֶת־הַיָּל֣וּד הַחַ֔י וְהָמֵ֖ת אַל־תְּמִיתֻ֑הוּ וְזֹ֣את אֹמֶ֗רֶת גַּם־לִ֥י גַם־לָ֛ךְ לֹ֥א יִהְיֶ֖ה גְּזֹֽרוּ׃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da99124b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49fef27c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3549f7ad</w:t>
            </w:r>
          </w:p>
        </w:tc>
        <w:tc>
          <w:tcPr>
            <w:tcW w:type="auto" w:w="1728"/>
          </w:tcPr>
          <w:p>
            <w:r>
              <w:t>tense</w:t>
            </w:r>
          </w:p>
        </w:tc>
        <w:tc>
          <w:tcPr>
            <w:tcW w:type="auto" w:w="1728"/>
          </w:tcPr>
          <w:p>
            <w:r>
              <w:t>verb</w:t>
            </w:r>
          </w:p>
        </w:tc>
        <w:tc>
          <w:tcPr>
            <w:tcW w:type="auto" w:w="1728"/>
          </w:tcPr>
          <w:p>
            <w:r>
              <w:t xml:space="preserve">תְּמִיתֻ֑הוּ </w:t>
            </w:r>
          </w:p>
        </w:tc>
        <w:tc>
          <w:tcPr>
            <w:tcW w:type="auto" w:w="1728"/>
          </w:tcPr>
          <w:p>
            <w:r/>
          </w:p>
        </w:tc>
      </w:tr>
    </w:tbl>
    <w:p>
      <w:r>
        <w:br/>
      </w:r>
    </w:p>
    <w:p>
      <w:pPr>
        <w:pStyle w:val="Reference"/>
      </w:pPr>
      <w:hyperlink r:id="rId2312">
        <w:r>
          <w:rPr/>
          <w:t>1_Kings 5:9</w:t>
        </w:r>
      </w:hyperlink>
    </w:p>
    <w:p>
      <w:pPr>
        <w:pStyle w:val="Hebrew"/>
      </w:pPr>
      <w:r>
        <w:t xml:space="preserve">וַיִּתֵּן֩ אֱלֹהִ֨ים חָכְמָ֧ה לִשְׁלֹמֹ֛ה </w:t>
      </w:r>
    </w:p>
    <w:p>
      <w:pPr>
        <w:pStyle w:val="Hebrew"/>
      </w:pPr>
      <w:r>
        <w:rPr>
          <w:color w:val="FF0000"/>
          <w:vertAlign w:val="superscript"/>
          <w:rtl/>
        </w:rPr>
        <w:t>179521</w:t>
      </w:r>
      <w:r>
        <w:rPr>
          <w:rFonts w:ascii="Times New Roman" w:hAnsi="Times New Roman"/>
          <w:color w:val="828282"/>
          <w:rtl/>
        </w:rPr>
        <w:t>וַ</w:t>
      </w:r>
      <w:r>
        <w:rPr>
          <w:color w:val="FF0000"/>
          <w:vertAlign w:val="superscript"/>
          <w:rtl/>
        </w:rPr>
        <w:t>179522</w:t>
      </w:r>
      <w:r>
        <w:rPr>
          <w:rFonts w:ascii="Times New Roman" w:hAnsi="Times New Roman"/>
          <w:color w:val="828282"/>
          <w:rtl/>
        </w:rPr>
        <w:t xml:space="preserve">יִּתֵּן֩ </w:t>
      </w:r>
      <w:r>
        <w:rPr>
          <w:color w:val="FF0000"/>
          <w:vertAlign w:val="superscript"/>
          <w:rtl/>
        </w:rPr>
        <w:t>179523</w:t>
      </w:r>
      <w:r>
        <w:rPr>
          <w:rFonts w:ascii="Times New Roman" w:hAnsi="Times New Roman"/>
          <w:color w:val="828282"/>
          <w:rtl/>
        </w:rPr>
        <w:t xml:space="preserve">אֱלֹהִ֨ים </w:t>
      </w:r>
      <w:r>
        <w:rPr>
          <w:color w:val="FF0000"/>
          <w:vertAlign w:val="superscript"/>
          <w:rtl/>
        </w:rPr>
        <w:t>179524</w:t>
      </w:r>
      <w:r>
        <w:rPr>
          <w:rFonts w:ascii="Times New Roman" w:hAnsi="Times New Roman"/>
          <w:color w:val="828282"/>
          <w:rtl/>
        </w:rPr>
        <w:t xml:space="preserve">חָכְמָ֧ה </w:t>
      </w:r>
      <w:r>
        <w:rPr>
          <w:color w:val="FF0000"/>
          <w:vertAlign w:val="superscript"/>
          <w:rtl/>
        </w:rPr>
        <w:t>179525</w:t>
      </w:r>
      <w:r>
        <w:rPr>
          <w:rFonts w:ascii="Times New Roman" w:hAnsi="Times New Roman"/>
          <w:color w:val="828282"/>
          <w:rtl/>
        </w:rPr>
        <w:t>לִ</w:t>
      </w:r>
      <w:r>
        <w:rPr>
          <w:color w:val="FF0000"/>
          <w:vertAlign w:val="superscript"/>
          <w:rtl/>
        </w:rPr>
        <w:t>179526</w:t>
      </w:r>
      <w:r>
        <w:rPr>
          <w:rFonts w:ascii="Times New Roman" w:hAnsi="Times New Roman"/>
          <w:color w:val="828282"/>
          <w:rtl/>
        </w:rPr>
        <w:t xml:space="preserve">שְׁלֹמֹ֛ה </w:t>
      </w:r>
    </w:p>
    <w:p>
      <w:pPr>
        <w:pStyle w:val="Hebrew"/>
      </w:pPr>
      <w:r>
        <w:rPr>
          <w:color w:val="828282"/>
        </w:rPr>
        <w:t xml:space="preserve">וַיִּתֵּן֩ אֱלֹהִ֨ים חָכְמָ֧ה לִשְׁלֹמֹ֛ה וּתְבוּנָ֖ה הַרְבֵּ֣ה מְאֹ֑ד וְרֹ֣חַב לֵ֔ב כַּחֹ֕ול אֲשֶׁ֖ר עַל־שְׂפַ֥ת הַיָּֽם׃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ee7ca62f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b639d227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bc9570fe</w:t>
            </w:r>
          </w:p>
        </w:tc>
        <w:tc>
          <w:tcPr>
            <w:tcW w:type="auto" w:w="1728"/>
          </w:tcPr>
          <w:p>
            <w:r>
              <w:t>tense</w:t>
            </w:r>
          </w:p>
        </w:tc>
        <w:tc>
          <w:tcPr>
            <w:tcW w:type="auto" w:w="1728"/>
          </w:tcPr>
          <w:p>
            <w:r>
              <w:t>verb</w:t>
            </w:r>
          </w:p>
        </w:tc>
        <w:tc>
          <w:tcPr>
            <w:tcW w:type="auto" w:w="1728"/>
          </w:tcPr>
          <w:p>
            <w:r>
              <w:t xml:space="preserve">יִּתֵּן֩ </w:t>
            </w:r>
          </w:p>
        </w:tc>
        <w:tc>
          <w:tcPr>
            <w:tcW w:type="auto" w:w="1728"/>
          </w:tcPr>
          <w:p>
            <w:r>
              <w:t>past</w:t>
            </w:r>
          </w:p>
        </w:tc>
      </w:tr>
    </w:tbl>
    <w:p>
      <w:r>
        <w:br/>
      </w:r>
    </w:p>
    <w:p>
      <w:pPr>
        <w:pStyle w:val="Reference"/>
      </w:pPr>
      <w:hyperlink r:id="rId2313">
        <w:r>
          <w:rPr/>
          <w:t>1_Kings 5:19</w:t>
        </w:r>
      </w:hyperlink>
    </w:p>
    <w:p>
      <w:pPr>
        <w:pStyle w:val="Hebrew"/>
      </w:pPr>
      <w:r>
        <w:t xml:space="preserve">הֽוּא־יִבְנֶ֥ה הַבַּ֖יִת לִשְׁמִֽי׃ </w:t>
      </w:r>
    </w:p>
    <w:p>
      <w:pPr>
        <w:pStyle w:val="Hebrew"/>
      </w:pPr>
      <w:r>
        <w:rPr>
          <w:color w:val="FF0000"/>
          <w:vertAlign w:val="superscript"/>
          <w:rtl/>
        </w:rPr>
        <w:t>179753</w:t>
      </w:r>
      <w:r>
        <w:rPr>
          <w:rFonts w:ascii="Times New Roman" w:hAnsi="Times New Roman"/>
          <w:color w:val="828282"/>
          <w:rtl/>
        </w:rPr>
        <w:t>הֽוּא־</w:t>
      </w:r>
      <w:r>
        <w:rPr>
          <w:color w:val="FF0000"/>
          <w:vertAlign w:val="superscript"/>
          <w:rtl/>
        </w:rPr>
        <w:t>179754</w:t>
      </w:r>
      <w:r>
        <w:rPr>
          <w:rFonts w:ascii="Times New Roman" w:hAnsi="Times New Roman"/>
          <w:color w:val="828282"/>
          <w:rtl/>
        </w:rPr>
        <w:t xml:space="preserve">יִבְנֶ֥ה </w:t>
      </w:r>
      <w:r>
        <w:rPr>
          <w:color w:val="FF0000"/>
          <w:vertAlign w:val="superscript"/>
          <w:rtl/>
        </w:rPr>
        <w:t>179755</w:t>
      </w:r>
      <w:r>
        <w:rPr>
          <w:rFonts w:ascii="Times New Roman" w:hAnsi="Times New Roman"/>
          <w:color w:val="828282"/>
          <w:rtl/>
        </w:rPr>
        <w:t>הַ</w:t>
      </w:r>
      <w:r>
        <w:rPr>
          <w:color w:val="FF0000"/>
          <w:vertAlign w:val="superscript"/>
          <w:rtl/>
        </w:rPr>
        <w:t>179756</w:t>
      </w:r>
      <w:r>
        <w:rPr>
          <w:rFonts w:ascii="Times New Roman" w:hAnsi="Times New Roman"/>
          <w:color w:val="828282"/>
          <w:rtl/>
        </w:rPr>
        <w:t xml:space="preserve">בַּ֖יִת </w:t>
      </w:r>
      <w:r>
        <w:rPr>
          <w:color w:val="FF0000"/>
          <w:vertAlign w:val="superscript"/>
          <w:rtl/>
        </w:rPr>
        <w:t>179757</w:t>
      </w:r>
      <w:r>
        <w:rPr>
          <w:rFonts w:ascii="Times New Roman" w:hAnsi="Times New Roman"/>
          <w:color w:val="828282"/>
          <w:rtl/>
        </w:rPr>
        <w:t>לִ</w:t>
      </w:r>
      <w:r>
        <w:rPr>
          <w:color w:val="FF0000"/>
          <w:vertAlign w:val="superscript"/>
          <w:rtl/>
        </w:rPr>
        <w:t>179758</w:t>
      </w:r>
      <w:r>
        <w:rPr>
          <w:rFonts w:ascii="Times New Roman" w:hAnsi="Times New Roman"/>
          <w:color w:val="828282"/>
          <w:rtl/>
        </w:rPr>
        <w:t xml:space="preserve">שְׁמִֽי׃ </w:t>
      </w:r>
    </w:p>
    <w:p>
      <w:pPr>
        <w:pStyle w:val="Hebrew"/>
      </w:pPr>
      <w:r>
        <w:rPr>
          <w:color w:val="828282"/>
        </w:rPr>
        <w:t xml:space="preserve">וְהִנְנִ֣י אֹמֵ֔ר לִבְנֹ֣ות בַּ֔יִת לְשֵׁ֖ם יְהוָ֣ה אֱלֹהָ֑י כַּאֲשֶׁ֣ר׀ דִּבֶּ֣ר יְהוָ֗ה אֶל־דָּוִ֤ד אָבִי֙ לֵאמֹ֔ר בִּנְךָ֗ אֲשֶׁ֨ר אֶתֵּ֤ן תַּחְתֶּ֨יךָ֙ עַל־כִּסְאֶ֔ךָ הֽוּא־יִבְנֶ֥ה הַבַּ֖יִת לִשְׁמִֽי׃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e5f5554b</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74bf7f8f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4f4b15f8</w:t>
            </w:r>
          </w:p>
        </w:tc>
        <w:tc>
          <w:tcPr>
            <w:tcW w:type="auto" w:w="1728"/>
          </w:tcPr>
          <w:p>
            <w:r>
              <w:t>tense</w:t>
            </w:r>
          </w:p>
        </w:tc>
        <w:tc>
          <w:tcPr>
            <w:tcW w:type="auto" w:w="1728"/>
          </w:tcPr>
          <w:p>
            <w:r>
              <w:t>verb</w:t>
            </w:r>
          </w:p>
        </w:tc>
        <w:tc>
          <w:tcPr>
            <w:tcW w:type="auto" w:w="1728"/>
          </w:tcPr>
          <w:p>
            <w:r>
              <w:t xml:space="preserve">יִבְנֶ֥ה </w:t>
            </w:r>
          </w:p>
        </w:tc>
        <w:tc>
          <w:tcPr>
            <w:tcW w:type="auto" w:w="1728"/>
          </w:tcPr>
          <w:p>
            <w:r>
              <w:t>mod</w:t>
            </w:r>
          </w:p>
        </w:tc>
      </w:tr>
    </w:tbl>
    <w:p>
      <w:r>
        <w:br/>
      </w:r>
    </w:p>
    <w:p>
      <w:pPr>
        <w:pStyle w:val="Reference"/>
      </w:pPr>
      <w:hyperlink r:id="rId2314">
        <w:r>
          <w:rPr/>
          <w:t>1_Kings 5:21</w:t>
        </w:r>
      </w:hyperlink>
    </w:p>
    <w:p>
      <w:pPr>
        <w:pStyle w:val="Hebrew"/>
      </w:pPr>
      <w:r>
        <w:t xml:space="preserve">וַיִּשְׂמַ֣ח מְאֹ֑ד </w:t>
      </w:r>
    </w:p>
    <w:p>
      <w:pPr>
        <w:pStyle w:val="Hebrew"/>
      </w:pPr>
      <w:r>
        <w:rPr>
          <w:color w:val="FF0000"/>
          <w:vertAlign w:val="superscript"/>
          <w:rtl/>
        </w:rPr>
        <w:t>179805</w:t>
      </w:r>
      <w:r>
        <w:rPr>
          <w:rFonts w:ascii="Times New Roman" w:hAnsi="Times New Roman"/>
          <w:color w:val="828282"/>
          <w:rtl/>
        </w:rPr>
        <w:t>וַ</w:t>
      </w:r>
      <w:r>
        <w:rPr>
          <w:color w:val="FF0000"/>
          <w:vertAlign w:val="superscript"/>
          <w:rtl/>
        </w:rPr>
        <w:t>179806</w:t>
      </w:r>
      <w:r>
        <w:rPr>
          <w:rFonts w:ascii="Times New Roman" w:hAnsi="Times New Roman"/>
          <w:color w:val="828282"/>
          <w:rtl/>
        </w:rPr>
        <w:t xml:space="preserve">יִּשְׂמַ֣ח </w:t>
      </w:r>
      <w:r>
        <w:rPr>
          <w:color w:val="FF0000"/>
          <w:vertAlign w:val="superscript"/>
          <w:rtl/>
        </w:rPr>
        <w:t>179807</w:t>
      </w:r>
      <w:r>
        <w:rPr>
          <w:rFonts w:ascii="Times New Roman" w:hAnsi="Times New Roman"/>
          <w:color w:val="828282"/>
          <w:rtl/>
        </w:rPr>
        <w:t xml:space="preserve">מְאֹ֑ד </w:t>
      </w:r>
    </w:p>
    <w:p>
      <w:pPr>
        <w:pStyle w:val="Hebrew"/>
      </w:pPr>
      <w:r>
        <w:rPr>
          <w:color w:val="828282"/>
        </w:rPr>
        <w:t xml:space="preserve">וַיְהִ֞י כִּשְׁמֹ֧עַ חִירָ֛ם אֶת־דִּבְרֵ֥י שְׁלֹמֹ֖ה וַיִּשְׂמַ֣ח מְאֹ֑ד וַיֹּ֗אמֶר בָּר֤וּךְ יְהוָה֙ הַיֹּ֔ום אֲשֶׁ֨ר נָתַ֤ן לְדָוִד֙ בֵּ֣ן חָכָ֔ם עַל־הָעָ֥ם הָרָ֖ב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11de4be3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3860fda1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89430352</w:t>
            </w:r>
          </w:p>
        </w:tc>
        <w:tc>
          <w:tcPr>
            <w:tcW w:type="auto" w:w="1728"/>
          </w:tcPr>
          <w:p>
            <w:r>
              <w:t>tense</w:t>
            </w:r>
          </w:p>
        </w:tc>
        <w:tc>
          <w:tcPr>
            <w:tcW w:type="auto" w:w="1728"/>
          </w:tcPr>
          <w:p>
            <w:r>
              <w:t>verb</w:t>
            </w:r>
          </w:p>
        </w:tc>
        <w:tc>
          <w:tcPr>
            <w:tcW w:type="auto" w:w="1728"/>
          </w:tcPr>
          <w:p>
            <w:r>
              <w:t xml:space="preserve">יִּשְׂמַ֣ח </w:t>
            </w:r>
          </w:p>
        </w:tc>
        <w:tc>
          <w:tcPr>
            <w:tcW w:type="auto" w:w="1728"/>
          </w:tcPr>
          <w:p>
            <w:r>
              <w:t>past</w:t>
            </w:r>
          </w:p>
        </w:tc>
      </w:tr>
    </w:tbl>
    <w:p>
      <w:r>
        <w:br/>
      </w:r>
    </w:p>
    <w:p>
      <w:pPr>
        <w:pStyle w:val="Reference"/>
      </w:pPr>
      <w:hyperlink r:id="rId2315">
        <w:r>
          <w:rPr/>
          <w:t>1_Kings 5:22</w:t>
        </w:r>
      </w:hyperlink>
    </w:p>
    <w:p>
      <w:pPr>
        <w:pStyle w:val="Hebrew"/>
      </w:pPr>
      <w:r>
        <w:t xml:space="preserve">אֲנִ֤י אֶֽעֱשֶׂה֙ אֶת־כָּל־חֶפְצְךָ֔ בַּעֲצֵ֥י אֲרָזִ֖ים וּבַעֲצֵ֥י בְרֹושִֽׁים׃ </w:t>
      </w:r>
    </w:p>
    <w:p>
      <w:pPr>
        <w:pStyle w:val="Hebrew"/>
      </w:pPr>
      <w:r>
        <w:rPr>
          <w:color w:val="FF0000"/>
          <w:vertAlign w:val="superscript"/>
          <w:rtl/>
        </w:rPr>
        <w:t>179839</w:t>
      </w:r>
      <w:r>
        <w:rPr>
          <w:rFonts w:ascii="Times New Roman" w:hAnsi="Times New Roman"/>
          <w:color w:val="828282"/>
          <w:rtl/>
        </w:rPr>
        <w:t xml:space="preserve">אֲנִ֤י </w:t>
      </w:r>
      <w:r>
        <w:rPr>
          <w:color w:val="FF0000"/>
          <w:vertAlign w:val="superscript"/>
          <w:rtl/>
        </w:rPr>
        <w:t>179840</w:t>
      </w:r>
      <w:r>
        <w:rPr>
          <w:rFonts w:ascii="Times New Roman" w:hAnsi="Times New Roman"/>
          <w:color w:val="828282"/>
          <w:rtl/>
        </w:rPr>
        <w:t xml:space="preserve">אֶֽעֱשֶׂה֙ </w:t>
      </w:r>
      <w:r>
        <w:rPr>
          <w:color w:val="FF0000"/>
          <w:vertAlign w:val="superscript"/>
          <w:rtl/>
        </w:rPr>
        <w:t>179841</w:t>
      </w:r>
      <w:r>
        <w:rPr>
          <w:rFonts w:ascii="Times New Roman" w:hAnsi="Times New Roman"/>
          <w:color w:val="828282"/>
          <w:rtl/>
        </w:rPr>
        <w:t>אֶת־</w:t>
      </w:r>
      <w:r>
        <w:rPr>
          <w:color w:val="FF0000"/>
          <w:vertAlign w:val="superscript"/>
          <w:rtl/>
        </w:rPr>
        <w:t>179842</w:t>
      </w:r>
      <w:r>
        <w:rPr>
          <w:rFonts w:ascii="Times New Roman" w:hAnsi="Times New Roman"/>
          <w:color w:val="828282"/>
          <w:rtl/>
        </w:rPr>
        <w:t>כָּל־</w:t>
      </w:r>
      <w:r>
        <w:rPr>
          <w:color w:val="FF0000"/>
          <w:vertAlign w:val="superscript"/>
          <w:rtl/>
        </w:rPr>
        <w:t>179843</w:t>
      </w:r>
      <w:r>
        <w:rPr>
          <w:rFonts w:ascii="Times New Roman" w:hAnsi="Times New Roman"/>
          <w:color w:val="828282"/>
          <w:rtl/>
        </w:rPr>
        <w:t xml:space="preserve">חֶפְצְךָ֔ </w:t>
      </w:r>
      <w:r>
        <w:rPr>
          <w:color w:val="FF0000"/>
          <w:vertAlign w:val="superscript"/>
          <w:rtl/>
        </w:rPr>
        <w:t>179844</w:t>
      </w:r>
      <w:r>
        <w:rPr>
          <w:rFonts w:ascii="Times New Roman" w:hAnsi="Times New Roman"/>
          <w:color w:val="828282"/>
          <w:rtl/>
        </w:rPr>
        <w:t>בַּ</w:t>
      </w:r>
      <w:r>
        <w:rPr>
          <w:color w:val="FF0000"/>
          <w:vertAlign w:val="superscript"/>
          <w:rtl/>
        </w:rPr>
        <w:t>179845</w:t>
      </w:r>
      <w:r>
        <w:rPr>
          <w:rFonts w:ascii="Times New Roman" w:hAnsi="Times New Roman"/>
          <w:color w:val="828282"/>
          <w:rtl/>
        </w:rPr>
        <w:t xml:space="preserve">עֲצֵ֥י </w:t>
      </w:r>
      <w:r>
        <w:rPr>
          <w:color w:val="FF0000"/>
          <w:vertAlign w:val="superscript"/>
          <w:rtl/>
        </w:rPr>
        <w:t>179846</w:t>
      </w:r>
      <w:r>
        <w:rPr>
          <w:rFonts w:ascii="Times New Roman" w:hAnsi="Times New Roman"/>
          <w:color w:val="828282"/>
          <w:rtl/>
        </w:rPr>
        <w:t xml:space="preserve">אֲרָזִ֖ים </w:t>
      </w:r>
      <w:r>
        <w:rPr>
          <w:color w:val="FF0000"/>
          <w:vertAlign w:val="superscript"/>
          <w:rtl/>
        </w:rPr>
        <w:t>179847</w:t>
      </w:r>
      <w:r>
        <w:rPr>
          <w:rFonts w:ascii="Times New Roman" w:hAnsi="Times New Roman"/>
          <w:color w:val="828282"/>
          <w:rtl/>
        </w:rPr>
        <w:t>וּ</w:t>
      </w:r>
      <w:r>
        <w:rPr>
          <w:color w:val="FF0000"/>
          <w:vertAlign w:val="superscript"/>
          <w:rtl/>
        </w:rPr>
        <w:t>179848</w:t>
      </w:r>
      <w:r>
        <w:rPr>
          <w:rFonts w:ascii="Times New Roman" w:hAnsi="Times New Roman"/>
          <w:color w:val="828282"/>
          <w:rtl/>
        </w:rPr>
        <w:t>בַ</w:t>
      </w:r>
      <w:r>
        <w:rPr>
          <w:color w:val="FF0000"/>
          <w:vertAlign w:val="superscript"/>
          <w:rtl/>
        </w:rPr>
        <w:t>179849</w:t>
      </w:r>
      <w:r>
        <w:rPr>
          <w:rFonts w:ascii="Times New Roman" w:hAnsi="Times New Roman"/>
          <w:color w:val="828282"/>
          <w:rtl/>
        </w:rPr>
        <w:t xml:space="preserve">עֲצֵ֥י </w:t>
      </w:r>
      <w:r>
        <w:rPr>
          <w:color w:val="FF0000"/>
          <w:vertAlign w:val="superscript"/>
          <w:rtl/>
        </w:rPr>
        <w:t>179850</w:t>
      </w:r>
      <w:r>
        <w:rPr>
          <w:rFonts w:ascii="Times New Roman" w:hAnsi="Times New Roman"/>
          <w:color w:val="828282"/>
          <w:rtl/>
        </w:rPr>
        <w:t xml:space="preserve">בְרֹושִֽׁים׃ </w:t>
      </w:r>
    </w:p>
    <w:p>
      <w:pPr>
        <w:pStyle w:val="Hebrew"/>
      </w:pPr>
      <w:r>
        <w:rPr>
          <w:color w:val="828282"/>
        </w:rPr>
        <w:t xml:space="preserve">וַיִּשְׁלַ֤ח חִירָם֙ אֶל־שְׁלֹמֹ֣ה לֵאמֹ֔ר שָׁמַ֕עְתִּי אֵ֥ת אֲשֶׁר־שָׁלַ֖חְתָּ אֵלָ֑י אֲנִ֤י אֶֽעֱשֶׂה֙ אֶת־כָּל־חֶפְצְךָ֔ בַּעֲצֵ֥י אֲרָזִ֖ים וּבַעֲצֵ֥י בְרֹושִֽׁים׃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adef70be</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8523567b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e1d3e77f</w:t>
            </w:r>
          </w:p>
        </w:tc>
        <w:tc>
          <w:tcPr>
            <w:tcW w:type="auto" w:w="1728"/>
          </w:tcPr>
          <w:p>
            <w:r>
              <w:t>tense</w:t>
            </w:r>
          </w:p>
        </w:tc>
        <w:tc>
          <w:tcPr>
            <w:tcW w:type="auto" w:w="1728"/>
          </w:tcPr>
          <w:p>
            <w:r>
              <w:t>verb</w:t>
            </w:r>
          </w:p>
        </w:tc>
        <w:tc>
          <w:tcPr>
            <w:tcW w:type="auto" w:w="1728"/>
          </w:tcPr>
          <w:p>
            <w:r>
              <w:t xml:space="preserve">אֶֽעֱשֶׂה֙ </w:t>
            </w:r>
          </w:p>
        </w:tc>
        <w:tc>
          <w:tcPr>
            <w:tcW w:type="auto" w:w="1728"/>
          </w:tcPr>
          <w:p>
            <w:r>
              <w:t>pres</w:t>
            </w:r>
          </w:p>
        </w:tc>
      </w:tr>
    </w:tbl>
    <w:p>
      <w:r>
        <w:br/>
      </w:r>
    </w:p>
    <w:p>
      <w:pPr>
        <w:pStyle w:val="Reference"/>
      </w:pPr>
      <w:hyperlink r:id="rId2316">
        <w:r>
          <w:rPr/>
          <w:t>1_Kings 5:23</w:t>
        </w:r>
      </w:hyperlink>
    </w:p>
    <w:p>
      <w:pPr>
        <w:pStyle w:val="Hebrew"/>
      </w:pPr>
      <w:r>
        <w:t xml:space="preserve">וְאַתָּה֙ תַּעֲשֶׂ֣ה אֶת־חֶפְצִ֔י </w:t>
      </w:r>
    </w:p>
    <w:p>
      <w:pPr>
        <w:pStyle w:val="Hebrew"/>
      </w:pPr>
      <w:r>
        <w:rPr>
          <w:color w:val="FF0000"/>
          <w:vertAlign w:val="superscript"/>
          <w:rtl/>
        </w:rPr>
        <w:t>179876</w:t>
      </w:r>
      <w:r>
        <w:rPr>
          <w:rFonts w:ascii="Times New Roman" w:hAnsi="Times New Roman"/>
          <w:color w:val="828282"/>
          <w:rtl/>
        </w:rPr>
        <w:t>וְ</w:t>
      </w:r>
      <w:r>
        <w:rPr>
          <w:color w:val="FF0000"/>
          <w:vertAlign w:val="superscript"/>
          <w:rtl/>
        </w:rPr>
        <w:t>179877</w:t>
      </w:r>
      <w:r>
        <w:rPr>
          <w:rFonts w:ascii="Times New Roman" w:hAnsi="Times New Roman"/>
          <w:color w:val="828282"/>
          <w:rtl/>
        </w:rPr>
        <w:t xml:space="preserve">אַתָּה֙ </w:t>
      </w:r>
      <w:r>
        <w:rPr>
          <w:color w:val="FF0000"/>
          <w:vertAlign w:val="superscript"/>
          <w:rtl/>
        </w:rPr>
        <w:t>179878</w:t>
      </w:r>
      <w:r>
        <w:rPr>
          <w:rFonts w:ascii="Times New Roman" w:hAnsi="Times New Roman"/>
          <w:color w:val="828282"/>
          <w:rtl/>
        </w:rPr>
        <w:t xml:space="preserve">תַּעֲשֶׂ֣ה </w:t>
      </w:r>
      <w:r>
        <w:rPr>
          <w:color w:val="FF0000"/>
          <w:vertAlign w:val="superscript"/>
          <w:rtl/>
        </w:rPr>
        <w:t>179879</w:t>
      </w:r>
      <w:r>
        <w:rPr>
          <w:rFonts w:ascii="Times New Roman" w:hAnsi="Times New Roman"/>
          <w:color w:val="828282"/>
          <w:rtl/>
        </w:rPr>
        <w:t>אֶת־</w:t>
      </w:r>
      <w:r>
        <w:rPr>
          <w:color w:val="FF0000"/>
          <w:vertAlign w:val="superscript"/>
          <w:rtl/>
        </w:rPr>
        <w:t>179880</w:t>
      </w:r>
      <w:r>
        <w:rPr>
          <w:rFonts w:ascii="Times New Roman" w:hAnsi="Times New Roman"/>
          <w:color w:val="828282"/>
          <w:rtl/>
        </w:rPr>
        <w:t xml:space="preserve">חֶפְצִ֔י </w:t>
      </w:r>
    </w:p>
    <w:p>
      <w:pPr>
        <w:pStyle w:val="Hebrew"/>
      </w:pPr>
      <w:r>
        <w:rPr>
          <w:color w:val="828282"/>
        </w:rPr>
        <w:t xml:space="preserve">עֲ֠בָדַי יֹרִ֨דוּ מִן־הַלְּבָנֹ֜ון יָ֗מָּה וַ֠אֲנִי אֲשִׂימֵ֨ם דֹּבְרֹ֤ות בַּיָּם֙ עַֽד־הַמָּקֹ֞ום אֲשֶׁר־תִּשְׁלַ֥ח אֵלַ֛י וְנִפַּצְתִּ֥ים שָׁ֖ם וְאַתָּ֣ה תִשָּׂ֑א וְאַתָּה֙ תַּעֲשֶׂ֣ה אֶת־חֶפְצִ֔י לָתֵ֖ת לֶ֥חֶם בֵּיתִֽי׃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54c7f79a</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557ed437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637c9282</w:t>
            </w:r>
          </w:p>
        </w:tc>
        <w:tc>
          <w:tcPr>
            <w:tcW w:type="auto" w:w="1728"/>
          </w:tcPr>
          <w:p>
            <w:r>
              <w:t>tense</w:t>
            </w:r>
          </w:p>
        </w:tc>
        <w:tc>
          <w:tcPr>
            <w:tcW w:type="auto" w:w="1728"/>
          </w:tcPr>
          <w:p>
            <w:r>
              <w:t>verb</w:t>
            </w:r>
          </w:p>
        </w:tc>
        <w:tc>
          <w:tcPr>
            <w:tcW w:type="auto" w:w="1728"/>
          </w:tcPr>
          <w:p>
            <w:r>
              <w:t xml:space="preserve">תַּעֲשֶׂ֣ה </w:t>
            </w:r>
          </w:p>
        </w:tc>
        <w:tc>
          <w:tcPr>
            <w:tcW w:type="auto" w:w="1728"/>
          </w:tcPr>
          <w:p>
            <w:r>
              <w:t>mod</w:t>
            </w:r>
          </w:p>
        </w:tc>
      </w:tr>
    </w:tbl>
    <w:p>
      <w:r>
        <w:br/>
      </w:r>
    </w:p>
    <w:p>
      <w:pPr>
        <w:pStyle w:val="Reference"/>
      </w:pPr>
      <w:hyperlink r:id="rId2317">
        <w:r>
          <w:rPr/>
          <w:t>1_Kings 5:27</w:t>
        </w:r>
      </w:hyperlink>
    </w:p>
    <w:p>
      <w:pPr>
        <w:pStyle w:val="Hebrew"/>
      </w:pPr>
      <w:r>
        <w:t xml:space="preserve">וַיְהִ֣י הַמַּ֔ס שְׁלֹשִׁ֥ים אֶ֖לֶף אִֽישׁ׃ </w:t>
      </w:r>
    </w:p>
    <w:p>
      <w:pPr>
        <w:pStyle w:val="Hebrew"/>
      </w:pPr>
      <w:r>
        <w:rPr>
          <w:color w:val="FF0000"/>
          <w:vertAlign w:val="superscript"/>
          <w:rtl/>
        </w:rPr>
        <w:t>179954</w:t>
      </w:r>
      <w:r>
        <w:rPr>
          <w:rFonts w:ascii="Times New Roman" w:hAnsi="Times New Roman"/>
          <w:color w:val="828282"/>
          <w:rtl/>
        </w:rPr>
        <w:t>וַ</w:t>
      </w:r>
      <w:r>
        <w:rPr>
          <w:color w:val="FF0000"/>
          <w:vertAlign w:val="superscript"/>
          <w:rtl/>
        </w:rPr>
        <w:t>179955</w:t>
      </w:r>
      <w:r>
        <w:rPr>
          <w:rFonts w:ascii="Times New Roman" w:hAnsi="Times New Roman"/>
          <w:color w:val="828282"/>
          <w:rtl/>
        </w:rPr>
        <w:t xml:space="preserve">יְהִ֣י </w:t>
      </w:r>
      <w:r>
        <w:rPr>
          <w:color w:val="FF0000"/>
          <w:vertAlign w:val="superscript"/>
          <w:rtl/>
        </w:rPr>
        <w:t>179956</w:t>
      </w:r>
      <w:r>
        <w:rPr>
          <w:rFonts w:ascii="Times New Roman" w:hAnsi="Times New Roman"/>
          <w:color w:val="828282"/>
          <w:rtl/>
        </w:rPr>
        <w:t>הַ</w:t>
      </w:r>
      <w:r>
        <w:rPr>
          <w:color w:val="FF0000"/>
          <w:vertAlign w:val="superscript"/>
          <w:rtl/>
        </w:rPr>
        <w:t>179957</w:t>
      </w:r>
      <w:r>
        <w:rPr>
          <w:rFonts w:ascii="Times New Roman" w:hAnsi="Times New Roman"/>
          <w:color w:val="828282"/>
          <w:rtl/>
        </w:rPr>
        <w:t xml:space="preserve">מַּ֔ס </w:t>
      </w:r>
      <w:r>
        <w:rPr>
          <w:color w:val="FF0000"/>
          <w:vertAlign w:val="superscript"/>
          <w:rtl/>
        </w:rPr>
        <w:t>179958</w:t>
      </w:r>
      <w:r>
        <w:rPr>
          <w:rFonts w:ascii="Times New Roman" w:hAnsi="Times New Roman"/>
          <w:color w:val="828282"/>
          <w:rtl/>
        </w:rPr>
        <w:t xml:space="preserve">שְׁלֹשִׁ֥ים </w:t>
      </w:r>
      <w:r>
        <w:rPr>
          <w:color w:val="FF0000"/>
          <w:vertAlign w:val="superscript"/>
          <w:rtl/>
        </w:rPr>
        <w:t>179959</w:t>
      </w:r>
      <w:r>
        <w:rPr>
          <w:rFonts w:ascii="Times New Roman" w:hAnsi="Times New Roman"/>
          <w:color w:val="828282"/>
          <w:rtl/>
        </w:rPr>
        <w:t xml:space="preserve">אֶ֖לֶף </w:t>
      </w:r>
      <w:r>
        <w:rPr>
          <w:color w:val="FF0000"/>
          <w:vertAlign w:val="superscript"/>
          <w:rtl/>
        </w:rPr>
        <w:t>179960</w:t>
      </w:r>
      <w:r>
        <w:rPr>
          <w:rFonts w:ascii="Times New Roman" w:hAnsi="Times New Roman"/>
          <w:color w:val="828282"/>
          <w:rtl/>
        </w:rPr>
        <w:t xml:space="preserve">אִֽישׁ׃ </w:t>
      </w:r>
    </w:p>
    <w:p>
      <w:pPr>
        <w:pStyle w:val="Hebrew"/>
      </w:pPr>
      <w:r>
        <w:rPr>
          <w:color w:val="828282"/>
        </w:rPr>
        <w:t xml:space="preserve">וַיַּ֨עַל הַמֶּ֧לֶךְ שְׁלֹמֹ֛ה מַ֖ס מִכָּל־יִשְׂרָאֵ֑ל וַיְהִ֣י הַמַּ֔ס שְׁלֹשִׁ֥ים אֶ֖לֶף אִֽישׁ׃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bc0d61c2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9588eb2c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e043b801</w:t>
            </w:r>
          </w:p>
        </w:tc>
        <w:tc>
          <w:tcPr>
            <w:tcW w:type="auto" w:w="1728"/>
          </w:tcPr>
          <w:p>
            <w:r>
              <w:t>tense</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2318">
        <w:r>
          <w:rPr/>
          <w:t>1_Kings 5:32</w:t>
        </w:r>
      </w:hyperlink>
    </w:p>
    <w:p>
      <w:pPr>
        <w:pStyle w:val="Hebrew"/>
      </w:pPr>
      <w:r>
        <w:t xml:space="preserve">וַֽיִּפְסְל֞וּ בֹּנֵ֧י שְׁלֹמֹ֛ה וּבֹנֵ֥י חִירֹ֖ום וְהַגִּבְלִ֑ים </w:t>
      </w:r>
    </w:p>
    <w:p>
      <w:pPr>
        <w:pStyle w:val="Hebrew"/>
      </w:pPr>
      <w:r>
        <w:rPr>
          <w:color w:val="FF0000"/>
          <w:vertAlign w:val="superscript"/>
          <w:rtl/>
        </w:rPr>
        <w:t>180042</w:t>
      </w:r>
      <w:r>
        <w:rPr>
          <w:rFonts w:ascii="Times New Roman" w:hAnsi="Times New Roman"/>
          <w:color w:val="828282"/>
          <w:rtl/>
        </w:rPr>
        <w:t>וַֽ</w:t>
      </w:r>
      <w:r>
        <w:rPr>
          <w:color w:val="FF0000"/>
          <w:vertAlign w:val="superscript"/>
          <w:rtl/>
        </w:rPr>
        <w:t>180043</w:t>
      </w:r>
      <w:r>
        <w:rPr>
          <w:rFonts w:ascii="Times New Roman" w:hAnsi="Times New Roman"/>
          <w:color w:val="828282"/>
          <w:rtl/>
        </w:rPr>
        <w:t xml:space="preserve">יִּפְסְל֞וּ </w:t>
      </w:r>
      <w:r>
        <w:rPr>
          <w:color w:val="FF0000"/>
          <w:vertAlign w:val="superscript"/>
          <w:rtl/>
        </w:rPr>
        <w:t>180044</w:t>
      </w:r>
      <w:r>
        <w:rPr>
          <w:rFonts w:ascii="Times New Roman" w:hAnsi="Times New Roman"/>
          <w:color w:val="828282"/>
          <w:rtl/>
        </w:rPr>
        <w:t xml:space="preserve">בֹּנֵ֧י </w:t>
      </w:r>
      <w:r>
        <w:rPr>
          <w:color w:val="FF0000"/>
          <w:vertAlign w:val="superscript"/>
          <w:rtl/>
        </w:rPr>
        <w:t>180045</w:t>
      </w:r>
      <w:r>
        <w:rPr>
          <w:rFonts w:ascii="Times New Roman" w:hAnsi="Times New Roman"/>
          <w:color w:val="828282"/>
          <w:rtl/>
        </w:rPr>
        <w:t xml:space="preserve">שְׁלֹמֹ֛ה </w:t>
      </w:r>
      <w:r>
        <w:rPr>
          <w:color w:val="FF0000"/>
          <w:vertAlign w:val="superscript"/>
          <w:rtl/>
        </w:rPr>
        <w:t>180046</w:t>
      </w:r>
      <w:r>
        <w:rPr>
          <w:rFonts w:ascii="Times New Roman" w:hAnsi="Times New Roman"/>
          <w:color w:val="828282"/>
          <w:rtl/>
        </w:rPr>
        <w:t>וּ</w:t>
      </w:r>
      <w:r>
        <w:rPr>
          <w:color w:val="FF0000"/>
          <w:vertAlign w:val="superscript"/>
          <w:rtl/>
        </w:rPr>
        <w:t>180047</w:t>
      </w:r>
      <w:r>
        <w:rPr>
          <w:rFonts w:ascii="Times New Roman" w:hAnsi="Times New Roman"/>
          <w:color w:val="828282"/>
          <w:rtl/>
        </w:rPr>
        <w:t xml:space="preserve">בֹנֵ֥י </w:t>
      </w:r>
      <w:r>
        <w:rPr>
          <w:color w:val="FF0000"/>
          <w:vertAlign w:val="superscript"/>
          <w:rtl/>
        </w:rPr>
        <w:t>180048</w:t>
      </w:r>
      <w:r>
        <w:rPr>
          <w:rFonts w:ascii="Times New Roman" w:hAnsi="Times New Roman"/>
          <w:color w:val="828282"/>
          <w:rtl/>
        </w:rPr>
        <w:t xml:space="preserve">חִירֹ֖ום </w:t>
      </w:r>
      <w:r>
        <w:rPr>
          <w:color w:val="FF0000"/>
          <w:vertAlign w:val="superscript"/>
          <w:rtl/>
        </w:rPr>
        <w:t>180049</w:t>
      </w:r>
      <w:r>
        <w:rPr>
          <w:rFonts w:ascii="Times New Roman" w:hAnsi="Times New Roman"/>
          <w:color w:val="828282"/>
          <w:rtl/>
        </w:rPr>
        <w:t>וְ</w:t>
      </w:r>
      <w:r>
        <w:rPr>
          <w:color w:val="FF0000"/>
          <w:vertAlign w:val="superscript"/>
          <w:rtl/>
        </w:rPr>
        <w:t>180050</w:t>
      </w:r>
      <w:r>
        <w:rPr>
          <w:rFonts w:ascii="Times New Roman" w:hAnsi="Times New Roman"/>
          <w:color w:val="828282"/>
          <w:rtl/>
        </w:rPr>
        <w:t>הַ</w:t>
      </w:r>
      <w:r>
        <w:rPr>
          <w:color w:val="FF0000"/>
          <w:vertAlign w:val="superscript"/>
          <w:rtl/>
        </w:rPr>
        <w:t>180051</w:t>
      </w:r>
      <w:r>
        <w:rPr>
          <w:rFonts w:ascii="Times New Roman" w:hAnsi="Times New Roman"/>
          <w:color w:val="828282"/>
          <w:rtl/>
        </w:rPr>
        <w:t xml:space="preserve">גִּבְלִ֑ים </w:t>
      </w:r>
    </w:p>
    <w:p>
      <w:pPr>
        <w:pStyle w:val="Hebrew"/>
      </w:pPr>
      <w:r>
        <w:rPr>
          <w:color w:val="828282"/>
        </w:rPr>
        <w:t xml:space="preserve">וַֽיִּפְסְל֞וּ בֹּנֵ֧י שְׁלֹמֹ֛ה וּבֹנֵ֥י חִירֹ֖ום וְהַגִּבְלִ֑ים וַיָּכִ֛ינוּ הָעֵצִ֥ים וְהָאֲבָנִ֖ים לִבְנֹ֥ות הַבָּֽיִת׃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04aeeb6c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d44e0179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0c66b915</w:t>
            </w:r>
          </w:p>
        </w:tc>
        <w:tc>
          <w:tcPr>
            <w:tcW w:type="auto" w:w="1728"/>
          </w:tcPr>
          <w:p>
            <w:r>
              <w:t>tense</w:t>
            </w:r>
          </w:p>
        </w:tc>
        <w:tc>
          <w:tcPr>
            <w:tcW w:type="auto" w:w="1728"/>
          </w:tcPr>
          <w:p>
            <w:r>
              <w:t>verb</w:t>
            </w:r>
          </w:p>
        </w:tc>
        <w:tc>
          <w:tcPr>
            <w:tcW w:type="auto" w:w="1728"/>
          </w:tcPr>
          <w:p>
            <w:r>
              <w:t xml:space="preserve">יִּפְסְל֞וּ </w:t>
            </w:r>
          </w:p>
        </w:tc>
        <w:tc>
          <w:tcPr>
            <w:tcW w:type="auto" w:w="1728"/>
          </w:tcPr>
          <w:p>
            <w:r>
              <w:t>past</w:t>
            </w:r>
          </w:p>
        </w:tc>
      </w:tr>
    </w:tbl>
    <w:p>
      <w:r>
        <w:br/>
      </w:r>
    </w:p>
    <w:p>
      <w:pPr>
        <w:pStyle w:val="Reference"/>
      </w:pPr>
      <w:hyperlink r:id="rId2319">
        <w:r>
          <w:rPr/>
          <w:t>1_Kings 6:4</w:t>
        </w:r>
      </w:hyperlink>
    </w:p>
    <w:p>
      <w:pPr>
        <w:pStyle w:val="Hebrew"/>
      </w:pPr>
      <w:r>
        <w:t xml:space="preserve">וַיַּ֣עַשׂ לַבָּ֔יִת חַלֹּונֵ֖י שְׁקֻפִ֥ים אֲטֻמִֽים׃ </w:t>
      </w:r>
    </w:p>
    <w:p>
      <w:pPr>
        <w:pStyle w:val="Hebrew"/>
      </w:pPr>
      <w:r>
        <w:rPr>
          <w:color w:val="FF0000"/>
          <w:vertAlign w:val="superscript"/>
          <w:rtl/>
        </w:rPr>
        <w:t>180148</w:t>
      </w:r>
      <w:r>
        <w:rPr>
          <w:rFonts w:ascii="Times New Roman" w:hAnsi="Times New Roman"/>
          <w:color w:val="828282"/>
          <w:rtl/>
        </w:rPr>
        <w:t>וַ</w:t>
      </w:r>
      <w:r>
        <w:rPr>
          <w:color w:val="FF0000"/>
          <w:vertAlign w:val="superscript"/>
          <w:rtl/>
        </w:rPr>
        <w:t>180149</w:t>
      </w:r>
      <w:r>
        <w:rPr>
          <w:rFonts w:ascii="Times New Roman" w:hAnsi="Times New Roman"/>
          <w:color w:val="828282"/>
          <w:rtl/>
        </w:rPr>
        <w:t xml:space="preserve">יַּ֣עַשׂ </w:t>
      </w:r>
      <w:r>
        <w:rPr>
          <w:color w:val="FF0000"/>
          <w:vertAlign w:val="superscript"/>
          <w:rtl/>
        </w:rPr>
        <w:t>180150</w:t>
      </w:r>
      <w:r>
        <w:rPr>
          <w:rFonts w:ascii="Times New Roman" w:hAnsi="Times New Roman"/>
          <w:color w:val="828282"/>
          <w:rtl/>
        </w:rPr>
        <w:t>לַ</w:t>
      </w:r>
      <w:r>
        <w:rPr>
          <w:color w:val="FF0000"/>
          <w:vertAlign w:val="superscript"/>
          <w:rtl/>
        </w:rPr>
        <w:t>180151</w:t>
      </w:r>
      <w:r>
        <w:rPr>
          <w:rFonts w:ascii="Times New Roman" w:hAnsi="Times New Roman"/>
          <w:color w:val="828282"/>
          <w:rtl/>
        </w:rPr>
      </w:r>
      <w:r>
        <w:rPr>
          <w:color w:val="FF0000"/>
          <w:vertAlign w:val="superscript"/>
          <w:rtl/>
        </w:rPr>
        <w:t>180152</w:t>
      </w:r>
      <w:r>
        <w:rPr>
          <w:rFonts w:ascii="Times New Roman" w:hAnsi="Times New Roman"/>
          <w:color w:val="828282"/>
          <w:rtl/>
        </w:rPr>
        <w:t xml:space="preserve">בָּ֔יִת </w:t>
      </w:r>
      <w:r>
        <w:rPr>
          <w:color w:val="FF0000"/>
          <w:vertAlign w:val="superscript"/>
          <w:rtl/>
        </w:rPr>
        <w:t>180153</w:t>
      </w:r>
      <w:r>
        <w:rPr>
          <w:rFonts w:ascii="Times New Roman" w:hAnsi="Times New Roman"/>
          <w:color w:val="828282"/>
          <w:rtl/>
        </w:rPr>
        <w:t xml:space="preserve">חַלֹּונֵ֖י </w:t>
      </w:r>
      <w:r>
        <w:rPr>
          <w:color w:val="FF0000"/>
          <w:vertAlign w:val="superscript"/>
          <w:rtl/>
        </w:rPr>
        <w:t>180154</w:t>
      </w:r>
      <w:r>
        <w:rPr>
          <w:rFonts w:ascii="Times New Roman" w:hAnsi="Times New Roman"/>
          <w:color w:val="828282"/>
          <w:rtl/>
        </w:rPr>
        <w:t xml:space="preserve">שְׁקֻפִ֥ים </w:t>
      </w:r>
      <w:r>
        <w:rPr>
          <w:color w:val="FF0000"/>
          <w:vertAlign w:val="superscript"/>
          <w:rtl/>
        </w:rPr>
        <w:t>180155</w:t>
      </w:r>
      <w:r>
        <w:rPr>
          <w:rFonts w:ascii="Times New Roman" w:hAnsi="Times New Roman"/>
          <w:color w:val="828282"/>
          <w:rtl/>
        </w:rPr>
        <w:t xml:space="preserve">אֲטֻמִֽים׃ </w:t>
      </w:r>
    </w:p>
    <w:p>
      <w:pPr>
        <w:pStyle w:val="Hebrew"/>
      </w:pPr>
      <w:r>
        <w:rPr>
          <w:color w:val="828282"/>
        </w:rPr>
        <w:t xml:space="preserve">וַיַּ֣עַשׂ לַבָּ֔יִת חַלֹּונֵ֖י שְׁקֻפִ֥ים אֲטֻמִֽים׃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92f918b4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b3cfec0e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02d7477f</w:t>
            </w:r>
          </w:p>
        </w:tc>
        <w:tc>
          <w:tcPr>
            <w:tcW w:type="auto" w:w="1728"/>
          </w:tcPr>
          <w:p>
            <w:r>
              <w:t>tense</w:t>
            </w:r>
          </w:p>
        </w:tc>
        <w:tc>
          <w:tcPr>
            <w:tcW w:type="auto" w:w="1728"/>
          </w:tcPr>
          <w:p>
            <w:r>
              <w:t>verb</w:t>
            </w:r>
          </w:p>
        </w:tc>
        <w:tc>
          <w:tcPr>
            <w:tcW w:type="auto" w:w="1728"/>
          </w:tcPr>
          <w:p>
            <w:r>
              <w:t xml:space="preserve">יַּ֣עַשׂ </w:t>
            </w:r>
          </w:p>
        </w:tc>
        <w:tc>
          <w:tcPr>
            <w:tcW w:type="auto" w:w="1728"/>
          </w:tcPr>
          <w:p>
            <w:r>
              <w:t>past</w:t>
            </w:r>
          </w:p>
        </w:tc>
      </w:tr>
    </w:tbl>
    <w:p>
      <w:r>
        <w:br/>
      </w:r>
    </w:p>
    <w:p>
      <w:pPr>
        <w:pStyle w:val="Reference"/>
      </w:pPr>
      <w:hyperlink r:id="rId2320">
        <w:r>
          <w:rPr/>
          <w:t>1_Kings 6:5</w:t>
        </w:r>
      </w:hyperlink>
    </w:p>
    <w:p>
      <w:pPr>
        <w:pStyle w:val="Hebrew"/>
      </w:pPr>
      <w:r>
        <w:t xml:space="preserve">וַיִּבֶן֩ עַל־קִ֨יר הַבַּ֤יִת יָצִ֨יעַ֙ סָבִ֔יב </w:t>
      </w:r>
    </w:p>
    <w:p>
      <w:pPr>
        <w:pStyle w:val="Hebrew"/>
      </w:pPr>
      <w:r>
        <w:rPr>
          <w:color w:val="FF0000"/>
          <w:vertAlign w:val="superscript"/>
          <w:rtl/>
        </w:rPr>
        <w:t>180156</w:t>
      </w:r>
      <w:r>
        <w:rPr>
          <w:rFonts w:ascii="Times New Roman" w:hAnsi="Times New Roman"/>
          <w:color w:val="828282"/>
          <w:rtl/>
        </w:rPr>
        <w:t>וַ</w:t>
      </w:r>
      <w:r>
        <w:rPr>
          <w:color w:val="FF0000"/>
          <w:vertAlign w:val="superscript"/>
          <w:rtl/>
        </w:rPr>
        <w:t>180157</w:t>
      </w:r>
      <w:r>
        <w:rPr>
          <w:rFonts w:ascii="Times New Roman" w:hAnsi="Times New Roman"/>
          <w:color w:val="828282"/>
          <w:rtl/>
        </w:rPr>
        <w:t xml:space="preserve">יִּבֶן֩ </w:t>
      </w:r>
      <w:r>
        <w:rPr>
          <w:color w:val="FF0000"/>
          <w:vertAlign w:val="superscript"/>
          <w:rtl/>
        </w:rPr>
        <w:t>180158</w:t>
      </w:r>
      <w:r>
        <w:rPr>
          <w:rFonts w:ascii="Times New Roman" w:hAnsi="Times New Roman"/>
          <w:color w:val="828282"/>
          <w:rtl/>
        </w:rPr>
        <w:t>עַל־</w:t>
      </w:r>
      <w:r>
        <w:rPr>
          <w:color w:val="FF0000"/>
          <w:vertAlign w:val="superscript"/>
          <w:rtl/>
        </w:rPr>
        <w:t>180159</w:t>
      </w:r>
      <w:r>
        <w:rPr>
          <w:rFonts w:ascii="Times New Roman" w:hAnsi="Times New Roman"/>
          <w:color w:val="828282"/>
          <w:rtl/>
        </w:rPr>
        <w:t xml:space="preserve">קִ֨יר </w:t>
      </w:r>
      <w:r>
        <w:rPr>
          <w:color w:val="FF0000"/>
          <w:vertAlign w:val="superscript"/>
          <w:rtl/>
        </w:rPr>
        <w:t>180160</w:t>
      </w:r>
      <w:r>
        <w:rPr>
          <w:rFonts w:ascii="Times New Roman" w:hAnsi="Times New Roman"/>
          <w:color w:val="828282"/>
          <w:rtl/>
        </w:rPr>
        <w:t>הַ</w:t>
      </w:r>
      <w:r>
        <w:rPr>
          <w:color w:val="FF0000"/>
          <w:vertAlign w:val="superscript"/>
          <w:rtl/>
        </w:rPr>
        <w:t>180161</w:t>
      </w:r>
      <w:r>
        <w:rPr>
          <w:rFonts w:ascii="Times New Roman" w:hAnsi="Times New Roman"/>
          <w:color w:val="828282"/>
          <w:rtl/>
        </w:rPr>
        <w:t xml:space="preserve">בַּ֤יִת </w:t>
      </w:r>
      <w:r>
        <w:rPr>
          <w:color w:val="FF0000"/>
          <w:vertAlign w:val="superscript"/>
          <w:rtl/>
        </w:rPr>
        <w:t>180162</w:t>
      </w:r>
      <w:r>
        <w:rPr>
          <w:rFonts w:ascii="Times New Roman" w:hAnsi="Times New Roman"/>
          <w:color w:val="828282"/>
          <w:rtl/>
        </w:rPr>
        <w:t xml:space="preserve">יָצִ֨יעַ֙ </w:t>
      </w:r>
      <w:r>
        <w:rPr>
          <w:color w:val="FF0000"/>
          <w:vertAlign w:val="superscript"/>
          <w:rtl/>
        </w:rPr>
        <w:t>180163</w:t>
      </w:r>
      <w:r>
        <w:rPr>
          <w:rFonts w:ascii="Times New Roman" w:hAnsi="Times New Roman"/>
          <w:color w:val="828282"/>
          <w:rtl/>
        </w:rPr>
        <w:t xml:space="preserve">סָבִ֔יב </w:t>
      </w:r>
    </w:p>
    <w:p>
      <w:pPr>
        <w:pStyle w:val="Hebrew"/>
      </w:pPr>
      <w:r>
        <w:rPr>
          <w:color w:val="828282"/>
        </w:rPr>
        <w:t xml:space="preserve">וַיִּבֶן֩ עַל־קִ֨יר הַבַּ֤יִת יָצִ֨יעַ֙ סָבִ֔יב אֶת־קִירֹ֤ות הַבַּ֨יִת֙ סָבִ֔יב לַֽהֵיכָ֖ל וְלַדְּבִ֑יר וַיַּ֥עַשׂ צְלָעֹ֖ות סָבִֽיב׃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61a6c797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f115b380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cb6d0915</w:t>
            </w:r>
          </w:p>
        </w:tc>
        <w:tc>
          <w:tcPr>
            <w:tcW w:type="auto" w:w="1728"/>
          </w:tcPr>
          <w:p>
            <w:r>
              <w:t>tense</w:t>
            </w:r>
          </w:p>
        </w:tc>
        <w:tc>
          <w:tcPr>
            <w:tcW w:type="auto" w:w="1728"/>
          </w:tcPr>
          <w:p>
            <w:r>
              <w:t>verb</w:t>
            </w:r>
          </w:p>
        </w:tc>
        <w:tc>
          <w:tcPr>
            <w:tcW w:type="auto" w:w="1728"/>
          </w:tcPr>
          <w:p>
            <w:r>
              <w:t xml:space="preserve">יִּבֶן֩ </w:t>
            </w:r>
          </w:p>
        </w:tc>
        <w:tc>
          <w:tcPr>
            <w:tcW w:type="auto" w:w="1728"/>
          </w:tcPr>
          <w:p>
            <w:r>
              <w:t>past</w:t>
            </w:r>
          </w:p>
        </w:tc>
      </w:tr>
    </w:tbl>
    <w:p>
      <w:r>
        <w:br/>
      </w:r>
    </w:p>
    <w:p>
      <w:pPr>
        <w:pStyle w:val="Reference"/>
      </w:pPr>
      <w:hyperlink r:id="rId2321">
        <w:r>
          <w:rPr/>
          <w:t>1_Kings 6:9</w:t>
        </w:r>
      </w:hyperlink>
    </w:p>
    <w:p>
      <w:pPr>
        <w:pStyle w:val="Hebrew"/>
      </w:pPr>
      <w:r>
        <w:t xml:space="preserve">וַיְכַלֵּ֑הוּ </w:t>
      </w:r>
    </w:p>
    <w:p>
      <w:pPr>
        <w:pStyle w:val="Hebrew"/>
      </w:pPr>
      <w:r>
        <w:rPr>
          <w:color w:val="FF0000"/>
          <w:vertAlign w:val="superscript"/>
          <w:rtl/>
        </w:rPr>
        <w:t>180274</w:t>
      </w:r>
      <w:r>
        <w:rPr>
          <w:rFonts w:ascii="Times New Roman" w:hAnsi="Times New Roman"/>
          <w:color w:val="828282"/>
          <w:rtl/>
        </w:rPr>
        <w:t>וַ</w:t>
      </w:r>
      <w:r>
        <w:rPr>
          <w:color w:val="FF0000"/>
          <w:vertAlign w:val="superscript"/>
          <w:rtl/>
        </w:rPr>
        <w:t>180275</w:t>
      </w:r>
      <w:r>
        <w:rPr>
          <w:rFonts w:ascii="Times New Roman" w:hAnsi="Times New Roman"/>
          <w:color w:val="828282"/>
          <w:rtl/>
        </w:rPr>
        <w:t xml:space="preserve">יְכַלֵּ֑הוּ </w:t>
      </w:r>
    </w:p>
    <w:p>
      <w:pPr>
        <w:pStyle w:val="Hebrew"/>
      </w:pPr>
      <w:r>
        <w:rPr>
          <w:color w:val="828282"/>
        </w:rPr>
        <w:t xml:space="preserve">וַיִּ֥בֶן אֶת־הַבַּ֖יִת וַיְכַלֵּ֑הוּ וַיִּסְפֹּ֤ן אֶת־הַבַּ֨יִת֙ גֵּבִ֔ים וּשְׂדֵרֹ֖ת בָּאֲרָזִֽים׃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45e13613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91fb8903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546cf35b</w:t>
            </w:r>
          </w:p>
        </w:tc>
        <w:tc>
          <w:tcPr>
            <w:tcW w:type="auto" w:w="1728"/>
          </w:tcPr>
          <w:p>
            <w:r>
              <w:t>tense</w:t>
            </w:r>
          </w:p>
        </w:tc>
        <w:tc>
          <w:tcPr>
            <w:tcW w:type="auto" w:w="1728"/>
          </w:tcPr>
          <w:p>
            <w:r>
              <w:t>verb</w:t>
            </w:r>
          </w:p>
        </w:tc>
        <w:tc>
          <w:tcPr>
            <w:tcW w:type="auto" w:w="1728"/>
          </w:tcPr>
          <w:p>
            <w:r>
              <w:t xml:space="preserve">יְכַלֵּ֑הוּ </w:t>
            </w:r>
          </w:p>
        </w:tc>
        <w:tc>
          <w:tcPr>
            <w:tcW w:type="auto" w:w="1728"/>
          </w:tcPr>
          <w:p>
            <w:r>
              <w:t>past</w:t>
            </w:r>
          </w:p>
        </w:tc>
      </w:tr>
    </w:tbl>
    <w:p>
      <w:r>
        <w:br/>
      </w:r>
    </w:p>
    <w:p>
      <w:pPr>
        <w:pStyle w:val="Reference"/>
      </w:pPr>
      <w:hyperlink r:id="rId2322">
        <w:r>
          <w:rPr/>
          <w:t>1_Kings 6:22</w:t>
        </w:r>
      </w:hyperlink>
    </w:p>
    <w:p>
      <w:pPr>
        <w:pStyle w:val="Hebrew"/>
      </w:pPr>
      <w:r>
        <w:t xml:space="preserve">וְאֶת־כָּל־הַבַּ֛יִת צִפָּ֥ה זָהָ֖ב </w:t>
      </w:r>
    </w:p>
    <w:p>
      <w:pPr>
        <w:pStyle w:val="Hebrew"/>
      </w:pPr>
      <w:r>
        <w:rPr>
          <w:color w:val="FF0000"/>
          <w:vertAlign w:val="superscript"/>
          <w:rtl/>
        </w:rPr>
        <w:t>180521</w:t>
      </w:r>
      <w:r>
        <w:rPr>
          <w:rFonts w:ascii="Times New Roman" w:hAnsi="Times New Roman"/>
          <w:color w:val="828282"/>
          <w:rtl/>
        </w:rPr>
        <w:t>וְ</w:t>
      </w:r>
      <w:r>
        <w:rPr>
          <w:color w:val="FF0000"/>
          <w:vertAlign w:val="superscript"/>
          <w:rtl/>
        </w:rPr>
        <w:t>180522</w:t>
      </w:r>
      <w:r>
        <w:rPr>
          <w:rFonts w:ascii="Times New Roman" w:hAnsi="Times New Roman"/>
          <w:color w:val="828282"/>
          <w:rtl/>
        </w:rPr>
        <w:t>אֶת־</w:t>
      </w:r>
      <w:r>
        <w:rPr>
          <w:color w:val="FF0000"/>
          <w:vertAlign w:val="superscript"/>
          <w:rtl/>
        </w:rPr>
        <w:t>180523</w:t>
      </w:r>
      <w:r>
        <w:rPr>
          <w:rFonts w:ascii="Times New Roman" w:hAnsi="Times New Roman"/>
          <w:color w:val="828282"/>
          <w:rtl/>
        </w:rPr>
        <w:t>כָּל־</w:t>
      </w:r>
      <w:r>
        <w:rPr>
          <w:color w:val="FF0000"/>
          <w:vertAlign w:val="superscript"/>
          <w:rtl/>
        </w:rPr>
        <w:t>180524</w:t>
      </w:r>
      <w:r>
        <w:rPr>
          <w:rFonts w:ascii="Times New Roman" w:hAnsi="Times New Roman"/>
          <w:color w:val="828282"/>
          <w:rtl/>
        </w:rPr>
        <w:t>הַ</w:t>
      </w:r>
      <w:r>
        <w:rPr>
          <w:color w:val="FF0000"/>
          <w:vertAlign w:val="superscript"/>
          <w:rtl/>
        </w:rPr>
        <w:t>180525</w:t>
      </w:r>
      <w:r>
        <w:rPr>
          <w:rFonts w:ascii="Times New Roman" w:hAnsi="Times New Roman"/>
          <w:color w:val="828282"/>
          <w:rtl/>
        </w:rPr>
        <w:t xml:space="preserve">בַּ֛יִת </w:t>
      </w:r>
      <w:r>
        <w:rPr>
          <w:color w:val="FF0000"/>
          <w:vertAlign w:val="superscript"/>
          <w:rtl/>
        </w:rPr>
        <w:t>180526</w:t>
      </w:r>
      <w:r>
        <w:rPr>
          <w:rFonts w:ascii="Times New Roman" w:hAnsi="Times New Roman"/>
          <w:color w:val="828282"/>
          <w:rtl/>
        </w:rPr>
        <w:t xml:space="preserve">צִפָּ֥ה </w:t>
      </w:r>
      <w:r>
        <w:rPr>
          <w:color w:val="FF0000"/>
          <w:vertAlign w:val="superscript"/>
          <w:rtl/>
        </w:rPr>
        <w:t>180527</w:t>
      </w:r>
      <w:r>
        <w:rPr>
          <w:rFonts w:ascii="Times New Roman" w:hAnsi="Times New Roman"/>
          <w:color w:val="828282"/>
          <w:rtl/>
        </w:rPr>
        <w:t xml:space="preserve">זָהָ֖ב </w:t>
      </w:r>
    </w:p>
    <w:p>
      <w:pPr>
        <w:pStyle w:val="Hebrew"/>
      </w:pPr>
      <w:r>
        <w:rPr>
          <w:color w:val="828282"/>
        </w:rPr>
        <w:t xml:space="preserve">וְאֶת־כָּל־הַבַּ֛יִת צִפָּ֥ה זָהָ֖ב עַד־תֹּ֣ם כָּל־הַבָּ֑יִת וְכָל־הַמִּזְבֵּ֥חַ אֲֽשֶׁר־לַדְּבִ֖יר צִפָּ֥ה זָהָֽב׃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360c213a</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b194b853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bf313363</w:t>
            </w:r>
          </w:p>
        </w:tc>
        <w:tc>
          <w:tcPr>
            <w:tcW w:type="auto" w:w="1728"/>
          </w:tcPr>
          <w:p>
            <w:r>
              <w:t>tense</w:t>
            </w:r>
          </w:p>
        </w:tc>
        <w:tc>
          <w:tcPr>
            <w:tcW w:type="auto" w:w="1728"/>
          </w:tcPr>
          <w:p>
            <w:r>
              <w:t>verb</w:t>
            </w:r>
          </w:p>
        </w:tc>
        <w:tc>
          <w:tcPr>
            <w:tcW w:type="auto" w:w="1728"/>
          </w:tcPr>
          <w:p>
            <w:r>
              <w:t xml:space="preserve">צִפָּ֥ה </w:t>
            </w:r>
          </w:p>
        </w:tc>
        <w:tc>
          <w:tcPr>
            <w:tcW w:type="auto" w:w="1728"/>
          </w:tcPr>
          <w:p>
            <w:r>
              <w:t>past</w:t>
            </w:r>
          </w:p>
        </w:tc>
      </w:tr>
    </w:tbl>
    <w:p>
      <w:r>
        <w:br/>
      </w:r>
    </w:p>
    <w:p>
      <w:pPr>
        <w:pStyle w:val="Reference"/>
      </w:pPr>
      <w:hyperlink r:id="rId2323">
        <w:r>
          <w:rPr/>
          <w:t>1_Kings 6:29</w:t>
        </w:r>
      </w:hyperlink>
    </w:p>
    <w:p>
      <w:pPr>
        <w:pStyle w:val="Hebrew"/>
      </w:pPr>
      <w:r>
        <w:t xml:space="preserve">וְאֵת֩ כָּל־קִירֹ֨ות הַבַּ֜יִת מֵסַ֣ב׀ קָלַ֗ע פִּתּוּחֵי֙ מִקְלְעֹות֙ כְּרוּבִ֣ים וְתִֽמֹרֹ֔ת וּפְטוּרֵ֖י צִצִּ֑ים מִלִּפְנִ֖ים וְלַחִיצֹֽון׃ </w:t>
      </w:r>
    </w:p>
    <w:p>
      <w:pPr>
        <w:pStyle w:val="Hebrew"/>
      </w:pPr>
      <w:r>
        <w:rPr>
          <w:color w:val="FF0000"/>
          <w:vertAlign w:val="superscript"/>
          <w:rtl/>
        </w:rPr>
        <w:t>180666</w:t>
      </w:r>
      <w:r>
        <w:rPr>
          <w:rFonts w:ascii="Times New Roman" w:hAnsi="Times New Roman"/>
          <w:color w:val="828282"/>
          <w:rtl/>
        </w:rPr>
        <w:t>וְ</w:t>
      </w:r>
      <w:r>
        <w:rPr>
          <w:color w:val="FF0000"/>
          <w:vertAlign w:val="superscript"/>
          <w:rtl/>
        </w:rPr>
        <w:t>180667</w:t>
      </w:r>
      <w:r>
        <w:rPr>
          <w:rFonts w:ascii="Times New Roman" w:hAnsi="Times New Roman"/>
          <w:color w:val="828282"/>
          <w:rtl/>
        </w:rPr>
        <w:t xml:space="preserve">אֵת֩ </w:t>
      </w:r>
      <w:r>
        <w:rPr>
          <w:color w:val="FF0000"/>
          <w:vertAlign w:val="superscript"/>
          <w:rtl/>
        </w:rPr>
        <w:t>180668</w:t>
      </w:r>
      <w:r>
        <w:rPr>
          <w:rFonts w:ascii="Times New Roman" w:hAnsi="Times New Roman"/>
          <w:color w:val="828282"/>
          <w:rtl/>
        </w:rPr>
        <w:t>כָּל־</w:t>
      </w:r>
      <w:r>
        <w:rPr>
          <w:color w:val="FF0000"/>
          <w:vertAlign w:val="superscript"/>
          <w:rtl/>
        </w:rPr>
        <w:t>180669</w:t>
      </w:r>
      <w:r>
        <w:rPr>
          <w:rFonts w:ascii="Times New Roman" w:hAnsi="Times New Roman"/>
          <w:color w:val="828282"/>
          <w:rtl/>
        </w:rPr>
        <w:t xml:space="preserve">קִירֹ֨ות </w:t>
      </w:r>
      <w:r>
        <w:rPr>
          <w:color w:val="FF0000"/>
          <w:vertAlign w:val="superscript"/>
          <w:rtl/>
        </w:rPr>
        <w:t>180670</w:t>
      </w:r>
      <w:r>
        <w:rPr>
          <w:rFonts w:ascii="Times New Roman" w:hAnsi="Times New Roman"/>
          <w:color w:val="828282"/>
          <w:rtl/>
        </w:rPr>
        <w:t>הַ</w:t>
      </w:r>
      <w:r>
        <w:rPr>
          <w:color w:val="FF0000"/>
          <w:vertAlign w:val="superscript"/>
          <w:rtl/>
        </w:rPr>
        <w:t>180671</w:t>
      </w:r>
      <w:r>
        <w:rPr>
          <w:rFonts w:ascii="Times New Roman" w:hAnsi="Times New Roman"/>
          <w:color w:val="828282"/>
          <w:rtl/>
        </w:rPr>
        <w:t xml:space="preserve">בַּ֜יִת </w:t>
      </w:r>
      <w:r>
        <w:rPr>
          <w:color w:val="FF0000"/>
          <w:vertAlign w:val="superscript"/>
          <w:rtl/>
        </w:rPr>
        <w:t>180672</w:t>
      </w:r>
      <w:r>
        <w:rPr>
          <w:rFonts w:ascii="Times New Roman" w:hAnsi="Times New Roman"/>
          <w:color w:val="828282"/>
          <w:rtl/>
        </w:rPr>
        <w:t xml:space="preserve">מֵסַ֣ב׀ </w:t>
      </w:r>
      <w:r>
        <w:rPr>
          <w:color w:val="FF0000"/>
          <w:vertAlign w:val="superscript"/>
          <w:rtl/>
        </w:rPr>
        <w:t>180673</w:t>
      </w:r>
      <w:r>
        <w:rPr>
          <w:rFonts w:ascii="Times New Roman" w:hAnsi="Times New Roman"/>
          <w:color w:val="828282"/>
          <w:rtl/>
        </w:rPr>
        <w:t xml:space="preserve">קָלַ֗ע </w:t>
      </w:r>
      <w:r>
        <w:rPr>
          <w:color w:val="FF0000"/>
          <w:vertAlign w:val="superscript"/>
          <w:rtl/>
        </w:rPr>
        <w:t>180674</w:t>
      </w:r>
      <w:r>
        <w:rPr>
          <w:rFonts w:ascii="Times New Roman" w:hAnsi="Times New Roman"/>
          <w:color w:val="828282"/>
          <w:rtl/>
        </w:rPr>
        <w:t xml:space="preserve">פִּתּוּחֵי֙ </w:t>
      </w:r>
      <w:r>
        <w:rPr>
          <w:color w:val="FF0000"/>
          <w:vertAlign w:val="superscript"/>
          <w:rtl/>
        </w:rPr>
        <w:t>180675</w:t>
      </w:r>
      <w:r>
        <w:rPr>
          <w:rFonts w:ascii="Times New Roman" w:hAnsi="Times New Roman"/>
          <w:color w:val="828282"/>
          <w:rtl/>
        </w:rPr>
        <w:t xml:space="preserve">מִקְלְעֹות֙ </w:t>
      </w:r>
      <w:r>
        <w:rPr>
          <w:color w:val="FF0000"/>
          <w:vertAlign w:val="superscript"/>
          <w:rtl/>
        </w:rPr>
        <w:t>180676</w:t>
      </w:r>
      <w:r>
        <w:rPr>
          <w:rFonts w:ascii="Times New Roman" w:hAnsi="Times New Roman"/>
          <w:color w:val="828282"/>
          <w:rtl/>
        </w:rPr>
        <w:t xml:space="preserve">כְּרוּבִ֣ים </w:t>
      </w:r>
      <w:r>
        <w:rPr>
          <w:color w:val="FF0000"/>
          <w:vertAlign w:val="superscript"/>
          <w:rtl/>
        </w:rPr>
        <w:t>180677</w:t>
      </w:r>
      <w:r>
        <w:rPr>
          <w:rFonts w:ascii="Times New Roman" w:hAnsi="Times New Roman"/>
          <w:color w:val="828282"/>
          <w:rtl/>
        </w:rPr>
        <w:t>וְ</w:t>
      </w:r>
      <w:r>
        <w:rPr>
          <w:color w:val="FF0000"/>
          <w:vertAlign w:val="superscript"/>
          <w:rtl/>
        </w:rPr>
        <w:t>180678</w:t>
      </w:r>
      <w:r>
        <w:rPr>
          <w:rFonts w:ascii="Times New Roman" w:hAnsi="Times New Roman"/>
          <w:color w:val="828282"/>
          <w:rtl/>
        </w:rPr>
        <w:t xml:space="preserve">תִֽמֹרֹ֔ת </w:t>
      </w:r>
      <w:r>
        <w:rPr>
          <w:color w:val="FF0000"/>
          <w:vertAlign w:val="superscript"/>
          <w:rtl/>
        </w:rPr>
        <w:t>180679</w:t>
      </w:r>
      <w:r>
        <w:rPr>
          <w:rFonts w:ascii="Times New Roman" w:hAnsi="Times New Roman"/>
          <w:color w:val="828282"/>
          <w:rtl/>
        </w:rPr>
        <w:t>וּ</w:t>
      </w:r>
      <w:r>
        <w:rPr>
          <w:color w:val="FF0000"/>
          <w:vertAlign w:val="superscript"/>
          <w:rtl/>
        </w:rPr>
        <w:t>180680</w:t>
      </w:r>
      <w:r>
        <w:rPr>
          <w:rFonts w:ascii="Times New Roman" w:hAnsi="Times New Roman"/>
          <w:color w:val="828282"/>
          <w:rtl/>
        </w:rPr>
        <w:t xml:space="preserve">פְטוּרֵ֖י </w:t>
      </w:r>
      <w:r>
        <w:rPr>
          <w:color w:val="FF0000"/>
          <w:vertAlign w:val="superscript"/>
          <w:rtl/>
        </w:rPr>
        <w:t>180681</w:t>
      </w:r>
      <w:r>
        <w:rPr>
          <w:rFonts w:ascii="Times New Roman" w:hAnsi="Times New Roman"/>
          <w:color w:val="828282"/>
          <w:rtl/>
        </w:rPr>
        <w:t xml:space="preserve">צִצִּ֑ים </w:t>
      </w:r>
      <w:r>
        <w:rPr>
          <w:color w:val="FF0000"/>
          <w:vertAlign w:val="superscript"/>
          <w:rtl/>
        </w:rPr>
        <w:t>180682</w:t>
      </w:r>
      <w:r>
        <w:rPr>
          <w:rFonts w:ascii="Times New Roman" w:hAnsi="Times New Roman"/>
          <w:color w:val="828282"/>
          <w:rtl/>
        </w:rPr>
        <w:t>מִ</w:t>
      </w:r>
      <w:r>
        <w:rPr>
          <w:color w:val="FF0000"/>
          <w:vertAlign w:val="superscript"/>
          <w:rtl/>
        </w:rPr>
        <w:t>180683</w:t>
      </w:r>
      <w:r>
        <w:rPr>
          <w:rFonts w:ascii="Times New Roman" w:hAnsi="Times New Roman"/>
          <w:color w:val="828282"/>
          <w:rtl/>
        </w:rPr>
        <w:t>לִּ</w:t>
      </w:r>
      <w:r>
        <w:rPr>
          <w:color w:val="FF0000"/>
          <w:vertAlign w:val="superscript"/>
          <w:rtl/>
        </w:rPr>
        <w:t>180684</w:t>
      </w:r>
      <w:r>
        <w:rPr>
          <w:rFonts w:ascii="Times New Roman" w:hAnsi="Times New Roman"/>
          <w:color w:val="828282"/>
          <w:rtl/>
        </w:rPr>
        <w:t xml:space="preserve">פְנִ֖ים </w:t>
      </w:r>
      <w:r>
        <w:rPr>
          <w:color w:val="FF0000"/>
          <w:vertAlign w:val="superscript"/>
          <w:rtl/>
        </w:rPr>
        <w:t>180685</w:t>
      </w:r>
      <w:r>
        <w:rPr>
          <w:rFonts w:ascii="Times New Roman" w:hAnsi="Times New Roman"/>
          <w:color w:val="828282"/>
          <w:rtl/>
        </w:rPr>
        <w:t>וְ</w:t>
      </w:r>
      <w:r>
        <w:rPr>
          <w:color w:val="FF0000"/>
          <w:vertAlign w:val="superscript"/>
          <w:rtl/>
        </w:rPr>
        <w:t>180686</w:t>
      </w:r>
      <w:r>
        <w:rPr>
          <w:rFonts w:ascii="Times New Roman" w:hAnsi="Times New Roman"/>
          <w:color w:val="828282"/>
          <w:rtl/>
        </w:rPr>
        <w:t>לַ</w:t>
      </w:r>
      <w:r>
        <w:rPr>
          <w:color w:val="FF0000"/>
          <w:vertAlign w:val="superscript"/>
          <w:rtl/>
        </w:rPr>
        <w:t>180687</w:t>
      </w:r>
      <w:r>
        <w:rPr>
          <w:rFonts w:ascii="Times New Roman" w:hAnsi="Times New Roman"/>
          <w:color w:val="828282"/>
          <w:rtl/>
        </w:rPr>
      </w:r>
      <w:r>
        <w:rPr>
          <w:color w:val="FF0000"/>
          <w:vertAlign w:val="superscript"/>
          <w:rtl/>
        </w:rPr>
        <w:t>180688</w:t>
      </w:r>
      <w:r>
        <w:rPr>
          <w:rFonts w:ascii="Times New Roman" w:hAnsi="Times New Roman"/>
          <w:color w:val="828282"/>
          <w:rtl/>
        </w:rPr>
        <w:t xml:space="preserve">חִיצֹֽון׃ </w:t>
      </w:r>
    </w:p>
    <w:p>
      <w:pPr>
        <w:pStyle w:val="Hebrew"/>
      </w:pPr>
      <w:r>
        <w:rPr>
          <w:color w:val="828282"/>
        </w:rPr>
        <w:t xml:space="preserve">וְאֵת֩ כָּל־קִירֹ֨ות הַבַּ֜יִת מֵסַ֣ב׀ קָלַ֗ע פִּתּוּחֵי֙ מִקְלְעֹות֙ כְּרוּבִ֣ים וְתִֽמֹרֹ֔ת וּפְטוּרֵ֖י צִצִּ֑ים מִלִּפְנִ֖ים וְלַחִיצֹֽון׃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26475473</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1e8d14e3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19f2afae</w:t>
            </w:r>
          </w:p>
        </w:tc>
        <w:tc>
          <w:tcPr>
            <w:tcW w:type="auto" w:w="1728"/>
          </w:tcPr>
          <w:p>
            <w:r>
              <w:t>tense</w:t>
            </w:r>
          </w:p>
        </w:tc>
        <w:tc>
          <w:tcPr>
            <w:tcW w:type="auto" w:w="1728"/>
          </w:tcPr>
          <w:p>
            <w:r>
              <w:t>verb</w:t>
            </w:r>
          </w:p>
        </w:tc>
        <w:tc>
          <w:tcPr>
            <w:tcW w:type="auto" w:w="1728"/>
          </w:tcPr>
          <w:p>
            <w:r>
              <w:t xml:space="preserve">קָלַ֗ע </w:t>
            </w:r>
          </w:p>
        </w:tc>
        <w:tc>
          <w:tcPr>
            <w:tcW w:type="auto" w:w="1728"/>
          </w:tcPr>
          <w:p>
            <w:r>
              <w:t>past</w:t>
            </w:r>
          </w:p>
        </w:tc>
      </w:tr>
    </w:tbl>
    <w:p>
      <w:r>
        <w:br/>
      </w:r>
    </w:p>
    <w:p>
      <w:pPr>
        <w:pStyle w:val="Reference"/>
      </w:pPr>
      <w:hyperlink r:id="rId2324">
        <w:r>
          <w:rPr/>
          <w:t>1_Kings 6:32</w:t>
        </w:r>
      </w:hyperlink>
    </w:p>
    <w:p>
      <w:pPr>
        <w:pStyle w:val="Hebrew"/>
      </w:pPr>
      <w:r>
        <w:t xml:space="preserve">וְקָלַ֣ע עֲ֠לֵיהֶם מִקְלְעֹ֨ות כְּרוּבִ֧ים וְתִמֹרֹ֛ות וּפְטוּרֵ֥י צִצִּ֖ים </w:t>
      </w:r>
    </w:p>
    <w:p>
      <w:pPr>
        <w:pStyle w:val="Hebrew"/>
      </w:pPr>
      <w:r>
        <w:rPr>
          <w:color w:val="FF0000"/>
          <w:vertAlign w:val="superscript"/>
          <w:rtl/>
        </w:rPr>
        <w:t>180720</w:t>
      </w:r>
      <w:r>
        <w:rPr>
          <w:rFonts w:ascii="Times New Roman" w:hAnsi="Times New Roman"/>
          <w:color w:val="828282"/>
          <w:rtl/>
        </w:rPr>
        <w:t>וְ</w:t>
      </w:r>
      <w:r>
        <w:rPr>
          <w:color w:val="FF0000"/>
          <w:vertAlign w:val="superscript"/>
          <w:rtl/>
        </w:rPr>
        <w:t>180721</w:t>
      </w:r>
      <w:r>
        <w:rPr>
          <w:rFonts w:ascii="Times New Roman" w:hAnsi="Times New Roman"/>
          <w:color w:val="828282"/>
          <w:rtl/>
        </w:rPr>
        <w:t xml:space="preserve">קָלַ֣ע </w:t>
      </w:r>
      <w:r>
        <w:rPr>
          <w:color w:val="FF0000"/>
          <w:vertAlign w:val="superscript"/>
          <w:rtl/>
        </w:rPr>
        <w:t>180722</w:t>
      </w:r>
      <w:r>
        <w:rPr>
          <w:rFonts w:ascii="Times New Roman" w:hAnsi="Times New Roman"/>
          <w:color w:val="828282"/>
          <w:rtl/>
        </w:rPr>
        <w:t xml:space="preserve">עֲ֠לֵיהֶם </w:t>
      </w:r>
      <w:r>
        <w:rPr>
          <w:color w:val="FF0000"/>
          <w:vertAlign w:val="superscript"/>
          <w:rtl/>
        </w:rPr>
        <w:t>180723</w:t>
      </w:r>
      <w:r>
        <w:rPr>
          <w:rFonts w:ascii="Times New Roman" w:hAnsi="Times New Roman"/>
          <w:color w:val="828282"/>
          <w:rtl/>
        </w:rPr>
        <w:t xml:space="preserve">מִקְלְעֹ֨ות </w:t>
      </w:r>
      <w:r>
        <w:rPr>
          <w:color w:val="FF0000"/>
          <w:vertAlign w:val="superscript"/>
          <w:rtl/>
        </w:rPr>
        <w:t>180724</w:t>
      </w:r>
      <w:r>
        <w:rPr>
          <w:rFonts w:ascii="Times New Roman" w:hAnsi="Times New Roman"/>
          <w:color w:val="828282"/>
          <w:rtl/>
        </w:rPr>
        <w:t xml:space="preserve">כְּרוּבִ֧ים </w:t>
      </w:r>
      <w:r>
        <w:rPr>
          <w:color w:val="FF0000"/>
          <w:vertAlign w:val="superscript"/>
          <w:rtl/>
        </w:rPr>
        <w:t>180725</w:t>
      </w:r>
      <w:r>
        <w:rPr>
          <w:rFonts w:ascii="Times New Roman" w:hAnsi="Times New Roman"/>
          <w:color w:val="828282"/>
          <w:rtl/>
        </w:rPr>
        <w:t>וְ</w:t>
      </w:r>
      <w:r>
        <w:rPr>
          <w:color w:val="FF0000"/>
          <w:vertAlign w:val="superscript"/>
          <w:rtl/>
        </w:rPr>
        <w:t>180726</w:t>
      </w:r>
      <w:r>
        <w:rPr>
          <w:rFonts w:ascii="Times New Roman" w:hAnsi="Times New Roman"/>
          <w:color w:val="828282"/>
          <w:rtl/>
        </w:rPr>
        <w:t xml:space="preserve">תִמֹרֹ֛ות </w:t>
      </w:r>
      <w:r>
        <w:rPr>
          <w:color w:val="FF0000"/>
          <w:vertAlign w:val="superscript"/>
          <w:rtl/>
        </w:rPr>
        <w:t>180727</w:t>
      </w:r>
      <w:r>
        <w:rPr>
          <w:rFonts w:ascii="Times New Roman" w:hAnsi="Times New Roman"/>
          <w:color w:val="828282"/>
          <w:rtl/>
        </w:rPr>
        <w:t>וּ</w:t>
      </w:r>
      <w:r>
        <w:rPr>
          <w:color w:val="FF0000"/>
          <w:vertAlign w:val="superscript"/>
          <w:rtl/>
        </w:rPr>
        <w:t>180728</w:t>
      </w:r>
      <w:r>
        <w:rPr>
          <w:rFonts w:ascii="Times New Roman" w:hAnsi="Times New Roman"/>
          <w:color w:val="828282"/>
          <w:rtl/>
        </w:rPr>
        <w:t xml:space="preserve">פְטוּרֵ֥י </w:t>
      </w:r>
      <w:r>
        <w:rPr>
          <w:color w:val="FF0000"/>
          <w:vertAlign w:val="superscript"/>
          <w:rtl/>
        </w:rPr>
        <w:t>180729</w:t>
      </w:r>
      <w:r>
        <w:rPr>
          <w:rFonts w:ascii="Times New Roman" w:hAnsi="Times New Roman"/>
          <w:color w:val="828282"/>
          <w:rtl/>
        </w:rPr>
        <w:t xml:space="preserve">צִצִּ֖ים </w:t>
      </w:r>
    </w:p>
    <w:p>
      <w:pPr>
        <w:pStyle w:val="Hebrew"/>
      </w:pPr>
      <w:r>
        <w:rPr>
          <w:color w:val="828282"/>
        </w:rPr>
        <w:t xml:space="preserve">וּשְׁתֵּי֮ דַּלְתֹ֣ות עֲצֵי־שֶׁמֶן֒ וְקָלַ֣ע עֲ֠לֵיהֶם מִקְלְעֹ֨ות כְּרוּבִ֧ים וְתִמֹרֹ֛ות וּפְטוּרֵ֥י צִצִּ֖ים וְצִפָּ֣ה זָהָ֑ב וַיָּ֛רֶד עַל־הַכְּרוּבִ֥ים וְעַל־הַתִּֽמֹרֹ֖ות אֶת־הַזָּהָֽב׃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65d78130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3c566a2d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596c21f0</w:t>
            </w:r>
          </w:p>
        </w:tc>
        <w:tc>
          <w:tcPr>
            <w:tcW w:type="auto" w:w="1728"/>
          </w:tcPr>
          <w:p>
            <w:r>
              <w:t>tense</w:t>
            </w:r>
          </w:p>
        </w:tc>
        <w:tc>
          <w:tcPr>
            <w:tcW w:type="auto" w:w="1728"/>
          </w:tcPr>
          <w:p>
            <w:r>
              <w:t>verb</w:t>
            </w:r>
          </w:p>
        </w:tc>
        <w:tc>
          <w:tcPr>
            <w:tcW w:type="auto" w:w="1728"/>
          </w:tcPr>
          <w:p>
            <w:r>
              <w:t xml:space="preserve">קָלַ֣ע </w:t>
            </w:r>
          </w:p>
        </w:tc>
        <w:tc>
          <w:tcPr>
            <w:tcW w:type="auto" w:w="1728"/>
          </w:tcPr>
          <w:p>
            <w:r/>
          </w:p>
        </w:tc>
      </w:tr>
    </w:tbl>
    <w:p>
      <w:r>
        <w:br/>
      </w:r>
    </w:p>
    <w:p>
      <w:pPr>
        <w:pStyle w:val="Reference"/>
      </w:pPr>
      <w:hyperlink r:id="rId2325">
        <w:r>
          <w:rPr/>
          <w:t>1_Kings 7:13</w:t>
        </w:r>
      </w:hyperlink>
    </w:p>
    <w:p>
      <w:pPr>
        <w:pStyle w:val="Hebrew"/>
      </w:pPr>
      <w:r>
        <w:t xml:space="preserve">וַיִּקַּ֥ח אֶת־חִירָ֖ם מִצֹּֽר׃ </w:t>
      </w:r>
    </w:p>
    <w:p>
      <w:pPr>
        <w:pStyle w:val="Hebrew"/>
      </w:pPr>
      <w:r>
        <w:rPr>
          <w:color w:val="FF0000"/>
          <w:vertAlign w:val="superscript"/>
          <w:rtl/>
        </w:rPr>
        <w:t>181097</w:t>
      </w:r>
      <w:r>
        <w:rPr>
          <w:rFonts w:ascii="Times New Roman" w:hAnsi="Times New Roman"/>
          <w:color w:val="828282"/>
          <w:rtl/>
        </w:rPr>
        <w:t>וַ</w:t>
      </w:r>
      <w:r>
        <w:rPr>
          <w:color w:val="FF0000"/>
          <w:vertAlign w:val="superscript"/>
          <w:rtl/>
        </w:rPr>
        <w:t>181098</w:t>
      </w:r>
      <w:r>
        <w:rPr>
          <w:rFonts w:ascii="Times New Roman" w:hAnsi="Times New Roman"/>
          <w:color w:val="828282"/>
          <w:rtl/>
        </w:rPr>
        <w:t xml:space="preserve">יִּקַּ֥ח </w:t>
      </w:r>
      <w:r>
        <w:rPr>
          <w:color w:val="FF0000"/>
          <w:vertAlign w:val="superscript"/>
          <w:rtl/>
        </w:rPr>
        <w:t>181099</w:t>
      </w:r>
      <w:r>
        <w:rPr>
          <w:rFonts w:ascii="Times New Roman" w:hAnsi="Times New Roman"/>
          <w:color w:val="828282"/>
          <w:rtl/>
        </w:rPr>
        <w:t>אֶת־</w:t>
      </w:r>
      <w:r>
        <w:rPr>
          <w:color w:val="FF0000"/>
          <w:vertAlign w:val="superscript"/>
          <w:rtl/>
        </w:rPr>
        <w:t>181100</w:t>
      </w:r>
      <w:r>
        <w:rPr>
          <w:rFonts w:ascii="Times New Roman" w:hAnsi="Times New Roman"/>
          <w:color w:val="828282"/>
          <w:rtl/>
        </w:rPr>
        <w:t xml:space="preserve">חִירָ֖ם </w:t>
      </w:r>
      <w:r>
        <w:rPr>
          <w:color w:val="FF0000"/>
          <w:vertAlign w:val="superscript"/>
          <w:rtl/>
        </w:rPr>
        <w:t>181101</w:t>
      </w:r>
      <w:r>
        <w:rPr>
          <w:rFonts w:ascii="Times New Roman" w:hAnsi="Times New Roman"/>
          <w:color w:val="828282"/>
          <w:rtl/>
        </w:rPr>
        <w:t>מִ</w:t>
      </w:r>
      <w:r>
        <w:rPr>
          <w:color w:val="FF0000"/>
          <w:vertAlign w:val="superscript"/>
          <w:rtl/>
        </w:rPr>
        <w:t>181102</w:t>
      </w:r>
      <w:r>
        <w:rPr>
          <w:rFonts w:ascii="Times New Roman" w:hAnsi="Times New Roman"/>
          <w:color w:val="828282"/>
          <w:rtl/>
        </w:rPr>
        <w:t xml:space="preserve">צֹּֽר׃ </w:t>
      </w:r>
    </w:p>
    <w:p>
      <w:pPr>
        <w:pStyle w:val="Hebrew"/>
      </w:pPr>
      <w:r>
        <w:rPr>
          <w:color w:val="828282"/>
        </w:rPr>
        <w:t xml:space="preserve">וַיִּשְׁלַח֙ הַמֶּ֣לֶךְ שְׁלֹמֹ֔ה וַיִּקַּ֥ח אֶת־חִירָ֖ם מִצֹּֽר׃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bd06410a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5f601dd3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621b49b8</w:t>
            </w:r>
          </w:p>
        </w:tc>
        <w:tc>
          <w:tcPr>
            <w:tcW w:type="auto" w:w="1728"/>
          </w:tcPr>
          <w:p>
            <w:r>
              <w:t>tense</w:t>
            </w:r>
          </w:p>
        </w:tc>
        <w:tc>
          <w:tcPr>
            <w:tcW w:type="auto" w:w="1728"/>
          </w:tcPr>
          <w:p>
            <w:r>
              <w:t>verb</w:t>
            </w:r>
          </w:p>
        </w:tc>
        <w:tc>
          <w:tcPr>
            <w:tcW w:type="auto" w:w="1728"/>
          </w:tcPr>
          <w:p>
            <w:r>
              <w:t xml:space="preserve">יִּקַּ֥ח </w:t>
            </w:r>
          </w:p>
        </w:tc>
        <w:tc>
          <w:tcPr>
            <w:tcW w:type="auto" w:w="1728"/>
          </w:tcPr>
          <w:p>
            <w:r>
              <w:t>past</w:t>
            </w:r>
          </w:p>
        </w:tc>
      </w:tr>
    </w:tbl>
    <w:p>
      <w:r>
        <w:br/>
      </w:r>
    </w:p>
    <w:p>
      <w:pPr>
        <w:pStyle w:val="Reference"/>
      </w:pPr>
      <w:hyperlink r:id="rId2326">
        <w:r>
          <w:rPr/>
          <w:t>1_Kings 7:21</w:t>
        </w:r>
      </w:hyperlink>
    </w:p>
    <w:p>
      <w:pPr>
        <w:pStyle w:val="Hebrew"/>
      </w:pPr>
      <w:r>
        <w:t xml:space="preserve">וַיָּ֨קֶם֙ אֶת־הָעַמּ֣וּד הַשְּׂמָאלִ֔י </w:t>
      </w:r>
    </w:p>
    <w:p>
      <w:pPr>
        <w:pStyle w:val="Hebrew"/>
      </w:pPr>
      <w:r>
        <w:rPr>
          <w:color w:val="FF0000"/>
          <w:vertAlign w:val="superscript"/>
          <w:rtl/>
        </w:rPr>
        <w:t>181324</w:t>
      </w:r>
      <w:r>
        <w:rPr>
          <w:rFonts w:ascii="Times New Roman" w:hAnsi="Times New Roman"/>
          <w:color w:val="828282"/>
          <w:rtl/>
        </w:rPr>
        <w:t>וַ</w:t>
      </w:r>
      <w:r>
        <w:rPr>
          <w:color w:val="FF0000"/>
          <w:vertAlign w:val="superscript"/>
          <w:rtl/>
        </w:rPr>
        <w:t>181325</w:t>
      </w:r>
      <w:r>
        <w:rPr>
          <w:rFonts w:ascii="Times New Roman" w:hAnsi="Times New Roman"/>
          <w:color w:val="828282"/>
          <w:rtl/>
        </w:rPr>
        <w:t xml:space="preserve">יָּ֨קֶם֙ </w:t>
      </w:r>
      <w:r>
        <w:rPr>
          <w:color w:val="FF0000"/>
          <w:vertAlign w:val="superscript"/>
          <w:rtl/>
        </w:rPr>
        <w:t>181326</w:t>
      </w:r>
      <w:r>
        <w:rPr>
          <w:rFonts w:ascii="Times New Roman" w:hAnsi="Times New Roman"/>
          <w:color w:val="828282"/>
          <w:rtl/>
        </w:rPr>
        <w:t>אֶת־</w:t>
      </w:r>
      <w:r>
        <w:rPr>
          <w:color w:val="FF0000"/>
          <w:vertAlign w:val="superscript"/>
          <w:rtl/>
        </w:rPr>
        <w:t>181327</w:t>
      </w:r>
      <w:r>
        <w:rPr>
          <w:rFonts w:ascii="Times New Roman" w:hAnsi="Times New Roman"/>
          <w:color w:val="828282"/>
          <w:rtl/>
        </w:rPr>
        <w:t>הָ</w:t>
      </w:r>
      <w:r>
        <w:rPr>
          <w:color w:val="FF0000"/>
          <w:vertAlign w:val="superscript"/>
          <w:rtl/>
        </w:rPr>
        <w:t>181328</w:t>
      </w:r>
      <w:r>
        <w:rPr>
          <w:rFonts w:ascii="Times New Roman" w:hAnsi="Times New Roman"/>
          <w:color w:val="828282"/>
          <w:rtl/>
        </w:rPr>
        <w:t xml:space="preserve">עַמּ֣וּד </w:t>
      </w:r>
      <w:r>
        <w:rPr>
          <w:color w:val="FF0000"/>
          <w:vertAlign w:val="superscript"/>
          <w:rtl/>
        </w:rPr>
        <w:t>181329</w:t>
      </w:r>
      <w:r>
        <w:rPr>
          <w:rFonts w:ascii="Times New Roman" w:hAnsi="Times New Roman"/>
          <w:color w:val="828282"/>
          <w:rtl/>
        </w:rPr>
        <w:t>הַ</w:t>
      </w:r>
      <w:r>
        <w:rPr>
          <w:color w:val="FF0000"/>
          <w:vertAlign w:val="superscript"/>
          <w:rtl/>
        </w:rPr>
        <w:t>181330</w:t>
      </w:r>
      <w:r>
        <w:rPr>
          <w:rFonts w:ascii="Times New Roman" w:hAnsi="Times New Roman"/>
          <w:color w:val="828282"/>
          <w:rtl/>
        </w:rPr>
        <w:t xml:space="preserve">שְּׂמָאלִ֔י </w:t>
      </w:r>
    </w:p>
    <w:p>
      <w:pPr>
        <w:pStyle w:val="Hebrew"/>
      </w:pPr>
      <w:r>
        <w:rPr>
          <w:color w:val="828282"/>
        </w:rPr>
        <w:t xml:space="preserve">וַיָּ֨קֶם֙ אֶת־הָֽעַמֻּדִ֔ים לְאֻלָ֖ם הַֽהֵיכָ֑ל וַיָּ֜קֶם אֶת־הָעַמּ֣וּד הַיְמָנִ֗י וַיִּקְרָ֤א אֶת־שְׁמֹו֙ יָכִ֔ין וַיָּ֨קֶם֙ אֶת־הָעַמּ֣וּד הַשְּׂמָאלִ֔י וַיִּקְרָ֥א אֶת־שְׁמֹ֖ו בֹּֽעַז׃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d056f719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a70c8312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00225d11</w:t>
            </w:r>
          </w:p>
        </w:tc>
        <w:tc>
          <w:tcPr>
            <w:tcW w:type="auto" w:w="1728"/>
          </w:tcPr>
          <w:p>
            <w:r>
              <w:t>tense</w:t>
            </w:r>
          </w:p>
        </w:tc>
        <w:tc>
          <w:tcPr>
            <w:tcW w:type="auto" w:w="1728"/>
          </w:tcPr>
          <w:p>
            <w:r>
              <w:t>verb</w:t>
            </w:r>
          </w:p>
        </w:tc>
        <w:tc>
          <w:tcPr>
            <w:tcW w:type="auto" w:w="1728"/>
          </w:tcPr>
          <w:p>
            <w:r>
              <w:t xml:space="preserve">יָּ֨קֶם֙ </w:t>
            </w:r>
          </w:p>
        </w:tc>
        <w:tc>
          <w:tcPr>
            <w:tcW w:type="auto" w:w="1728"/>
          </w:tcPr>
          <w:p>
            <w:r/>
          </w:p>
        </w:tc>
      </w:tr>
    </w:tbl>
    <w:p>
      <w:r>
        <w:br/>
      </w:r>
    </w:p>
    <w:p>
      <w:pPr>
        <w:pStyle w:val="Reference"/>
      </w:pPr>
      <w:hyperlink r:id="rId2327">
        <w:r>
          <w:rPr/>
          <w:t>1_Kings 7:23</w:t>
        </w:r>
      </w:hyperlink>
    </w:p>
    <w:p>
      <w:pPr>
        <w:pStyle w:val="Hebrew"/>
      </w:pPr>
      <w:r>
        <w:t xml:space="preserve">וַיַּ֥עַשׂ אֶת־הַיָּ֖ם </w:t>
      </w:r>
    </w:p>
    <w:p>
      <w:pPr>
        <w:pStyle w:val="Hebrew"/>
      </w:pPr>
      <w:r>
        <w:rPr>
          <w:color w:val="FF0000"/>
          <w:vertAlign w:val="superscript"/>
          <w:rtl/>
        </w:rPr>
        <w:t>181348</w:t>
      </w:r>
      <w:r>
        <w:rPr>
          <w:rFonts w:ascii="Times New Roman" w:hAnsi="Times New Roman"/>
          <w:color w:val="828282"/>
          <w:rtl/>
        </w:rPr>
        <w:t>וַ</w:t>
      </w:r>
      <w:r>
        <w:rPr>
          <w:color w:val="FF0000"/>
          <w:vertAlign w:val="superscript"/>
          <w:rtl/>
        </w:rPr>
        <w:t>181349</w:t>
      </w:r>
      <w:r>
        <w:rPr>
          <w:rFonts w:ascii="Times New Roman" w:hAnsi="Times New Roman"/>
          <w:color w:val="828282"/>
          <w:rtl/>
        </w:rPr>
        <w:t xml:space="preserve">יַּ֥עַשׂ </w:t>
      </w:r>
      <w:r>
        <w:rPr>
          <w:color w:val="FF0000"/>
          <w:vertAlign w:val="superscript"/>
          <w:rtl/>
        </w:rPr>
        <w:t>181350</w:t>
      </w:r>
      <w:r>
        <w:rPr>
          <w:rFonts w:ascii="Times New Roman" w:hAnsi="Times New Roman"/>
          <w:color w:val="828282"/>
          <w:rtl/>
        </w:rPr>
        <w:t>אֶת־</w:t>
      </w:r>
      <w:r>
        <w:rPr>
          <w:color w:val="FF0000"/>
          <w:vertAlign w:val="superscript"/>
          <w:rtl/>
        </w:rPr>
        <w:t>181351</w:t>
      </w:r>
      <w:r>
        <w:rPr>
          <w:rFonts w:ascii="Times New Roman" w:hAnsi="Times New Roman"/>
          <w:color w:val="828282"/>
          <w:rtl/>
        </w:rPr>
        <w:t>הַ</w:t>
      </w:r>
      <w:r>
        <w:rPr>
          <w:color w:val="FF0000"/>
          <w:vertAlign w:val="superscript"/>
          <w:rtl/>
        </w:rPr>
        <w:t>181352</w:t>
      </w:r>
      <w:r>
        <w:rPr>
          <w:rFonts w:ascii="Times New Roman" w:hAnsi="Times New Roman"/>
          <w:color w:val="828282"/>
          <w:rtl/>
        </w:rPr>
        <w:t xml:space="preserve">יָּ֖ם </w:t>
      </w:r>
    </w:p>
    <w:p>
      <w:pPr>
        <w:pStyle w:val="Hebrew"/>
      </w:pPr>
      <w:r>
        <w:rPr>
          <w:color w:val="828282"/>
        </w:rPr>
        <w:t xml:space="preserve">וַיַּ֥עַשׂ אֶת־הַיָּ֖ם מוּצָ֑ק עֶ֣שֶׂר בָּ֠אַמָּה מִשְּׂפָתֹ֨ו עַד־שְׂפָתֹ֜ו עָגֹ֣ל׀ סָבִ֗יב וְחָמֵ֤שׁ בָּֽאַמָּה֙ קֹומָתֹ֔ו וְקָו֙ שְׁלֹשִׁ֣ים בָּֽאַמָּ֔ה יָסֹ֥ב אֹתֹ֖ו סָבִֽיב׃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67fc8e67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0eeee911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aa6bc943</w:t>
            </w:r>
          </w:p>
        </w:tc>
        <w:tc>
          <w:tcPr>
            <w:tcW w:type="auto" w:w="1728"/>
          </w:tcPr>
          <w:p>
            <w:r>
              <w:t>tense</w:t>
            </w:r>
          </w:p>
        </w:tc>
        <w:tc>
          <w:tcPr>
            <w:tcW w:type="auto" w:w="1728"/>
          </w:tcPr>
          <w:p>
            <w:r>
              <w:t>verb</w:t>
            </w:r>
          </w:p>
        </w:tc>
        <w:tc>
          <w:tcPr>
            <w:tcW w:type="auto" w:w="1728"/>
          </w:tcPr>
          <w:p>
            <w:r>
              <w:t xml:space="preserve">יַּ֥עַשׂ </w:t>
            </w:r>
          </w:p>
        </w:tc>
        <w:tc>
          <w:tcPr>
            <w:tcW w:type="auto" w:w="1728"/>
          </w:tcPr>
          <w:p>
            <w:r>
              <w:t>past</w:t>
            </w:r>
          </w:p>
        </w:tc>
      </w:tr>
    </w:tbl>
    <w:p>
      <w:r>
        <w:br/>
      </w:r>
    </w:p>
    <w:p>
      <w:pPr>
        <w:pStyle w:val="Reference"/>
      </w:pPr>
      <w:hyperlink r:id="rId2328">
        <w:r>
          <w:rPr/>
          <w:t>1_Kings 7:51</w:t>
        </w:r>
      </w:hyperlink>
    </w:p>
    <w:p>
      <w:pPr>
        <w:pStyle w:val="Hebrew"/>
      </w:pPr>
      <w:r>
        <w:t xml:space="preserve">וַתִּשְׁלַם֙ כָּל־הַמְּלָאכָ֔ה </w:t>
      </w:r>
    </w:p>
    <w:p>
      <w:pPr>
        <w:pStyle w:val="Hebrew"/>
      </w:pPr>
      <w:r>
        <w:rPr>
          <w:color w:val="FF0000"/>
          <w:vertAlign w:val="superscript"/>
          <w:rtl/>
        </w:rPr>
        <w:t>182030</w:t>
      </w:r>
      <w:r>
        <w:rPr>
          <w:rFonts w:ascii="Times New Roman" w:hAnsi="Times New Roman"/>
          <w:color w:val="828282"/>
          <w:rtl/>
        </w:rPr>
        <w:t>וַ</w:t>
      </w:r>
      <w:r>
        <w:rPr>
          <w:color w:val="FF0000"/>
          <w:vertAlign w:val="superscript"/>
          <w:rtl/>
        </w:rPr>
        <w:t>182031</w:t>
      </w:r>
      <w:r>
        <w:rPr>
          <w:rFonts w:ascii="Times New Roman" w:hAnsi="Times New Roman"/>
          <w:color w:val="828282"/>
          <w:rtl/>
        </w:rPr>
        <w:t xml:space="preserve">תִּשְׁלַם֙ </w:t>
      </w:r>
      <w:r>
        <w:rPr>
          <w:color w:val="FF0000"/>
          <w:vertAlign w:val="superscript"/>
          <w:rtl/>
        </w:rPr>
        <w:t>182032</w:t>
      </w:r>
      <w:r>
        <w:rPr>
          <w:rFonts w:ascii="Times New Roman" w:hAnsi="Times New Roman"/>
          <w:color w:val="828282"/>
          <w:rtl/>
        </w:rPr>
        <w:t>כָּל־</w:t>
      </w:r>
      <w:r>
        <w:rPr>
          <w:color w:val="FF0000"/>
          <w:vertAlign w:val="superscript"/>
          <w:rtl/>
        </w:rPr>
        <w:t>182033</w:t>
      </w:r>
      <w:r>
        <w:rPr>
          <w:rFonts w:ascii="Times New Roman" w:hAnsi="Times New Roman"/>
          <w:color w:val="828282"/>
          <w:rtl/>
        </w:rPr>
        <w:t>הַ</w:t>
      </w:r>
      <w:r>
        <w:rPr>
          <w:color w:val="FF0000"/>
          <w:vertAlign w:val="superscript"/>
          <w:rtl/>
        </w:rPr>
        <w:t>182034</w:t>
      </w:r>
      <w:r>
        <w:rPr>
          <w:rFonts w:ascii="Times New Roman" w:hAnsi="Times New Roman"/>
          <w:color w:val="828282"/>
          <w:rtl/>
        </w:rPr>
        <w:t xml:space="preserve">מְּלָאכָ֔ה </w:t>
      </w:r>
    </w:p>
    <w:p>
      <w:pPr>
        <w:pStyle w:val="Hebrew"/>
      </w:pPr>
      <w:r>
        <w:rPr>
          <w:color w:val="828282"/>
        </w:rPr>
        <w:t xml:space="preserve">וַתִּשְׁלַם֙ כָּל־הַמְּלָאכָ֔ה אֲשֶׁ֥ר עָשָׂ֛ה הַמֶּ֥לֶךְ שְׁלֹמֹ֖ה בֵּ֣ית יְהוָ֑ה וַיָּבֵ֨א שְׁלֹמֹ֜ה אֶת־קָדְשֵׁ֣י׀ דָּוִ֣ד אָבִ֗יו אֶת־הַכֶּ֤סֶף וְאֶת־הַזָּהָב֙ וְאֶת־הַכֵּלִ֔ים נָתַ֕ן בְּאֹצְרֹ֖ות בֵּ֥ית יְהוָֽה׃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da9da8a8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091482b5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83b92c9e</w:t>
            </w:r>
          </w:p>
        </w:tc>
        <w:tc>
          <w:tcPr>
            <w:tcW w:type="auto" w:w="1728"/>
          </w:tcPr>
          <w:p>
            <w:r>
              <w:t>tense</w:t>
            </w:r>
          </w:p>
        </w:tc>
        <w:tc>
          <w:tcPr>
            <w:tcW w:type="auto" w:w="1728"/>
          </w:tcPr>
          <w:p>
            <w:r>
              <w:t>verb</w:t>
            </w:r>
          </w:p>
        </w:tc>
        <w:tc>
          <w:tcPr>
            <w:tcW w:type="auto" w:w="1728"/>
          </w:tcPr>
          <w:p>
            <w:r>
              <w:t xml:space="preserve">תִּשְׁלַם֙ </w:t>
            </w:r>
          </w:p>
        </w:tc>
        <w:tc>
          <w:tcPr>
            <w:tcW w:type="auto" w:w="1728"/>
          </w:tcPr>
          <w:p>
            <w:r>
              <w:t>past</w:t>
            </w:r>
          </w:p>
        </w:tc>
      </w:tr>
    </w:tbl>
    <w:p>
      <w:r>
        <w:br/>
      </w:r>
    </w:p>
    <w:p>
      <w:pPr>
        <w:pStyle w:val="Reference"/>
      </w:pPr>
      <w:hyperlink r:id="rId2329">
        <w:r>
          <w:rPr/>
          <w:t>1_Kings 8:15</w:t>
        </w:r>
      </w:hyperlink>
    </w:p>
    <w:p>
      <w:pPr>
        <w:pStyle w:val="Hebrew"/>
      </w:pPr>
      <w:r>
        <w:t xml:space="preserve">וַיֹּ֗אמֶר </w:t>
      </w:r>
    </w:p>
    <w:p>
      <w:pPr>
        <w:pStyle w:val="Hebrew"/>
      </w:pPr>
      <w:r>
        <w:rPr>
          <w:color w:val="FF0000"/>
          <w:vertAlign w:val="superscript"/>
          <w:rtl/>
        </w:rPr>
        <w:t>182358</w:t>
      </w:r>
      <w:r>
        <w:rPr>
          <w:rFonts w:ascii="Times New Roman" w:hAnsi="Times New Roman"/>
          <w:color w:val="828282"/>
          <w:rtl/>
        </w:rPr>
        <w:t>וַ</w:t>
      </w:r>
      <w:r>
        <w:rPr>
          <w:color w:val="FF0000"/>
          <w:vertAlign w:val="superscript"/>
          <w:rtl/>
        </w:rPr>
        <w:t>182359</w:t>
      </w:r>
      <w:r>
        <w:rPr>
          <w:rFonts w:ascii="Times New Roman" w:hAnsi="Times New Roman"/>
          <w:color w:val="828282"/>
          <w:rtl/>
        </w:rPr>
        <w:t xml:space="preserve">יֹּ֗אמֶר </w:t>
      </w:r>
    </w:p>
    <w:p>
      <w:pPr>
        <w:pStyle w:val="Hebrew"/>
      </w:pPr>
      <w:r>
        <w:rPr>
          <w:color w:val="828282"/>
        </w:rPr>
        <w:t xml:space="preserve">וַיֹּ֗אמֶר בָּר֤וּךְ יְהוָה֙ אֱלֹהֵ֣י יִשְׂרָאֵ֔ל אֲשֶׁר֙ דִּבֶּ֣ר בְּפִ֔יו אֵ֖ת דָּוִ֣ד אָבִ֑י וּבְיָדֹ֥ו מִלֵּ֖א לֵאמֹֽר׃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b6419248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b892ade5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c65a8f67</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330">
        <w:r>
          <w:rPr/>
          <w:t>1_Kings 8:25</w:t>
        </w:r>
      </w:hyperlink>
    </w:p>
    <w:p>
      <w:pPr>
        <w:pStyle w:val="Hebrew"/>
      </w:pPr>
      <w:r>
        <w:t xml:space="preserve">לֹא־יִכָּרֵ֨ת לְךָ֥ אִישׁ֙ מִלְּפָנַ֔י </w:t>
      </w:r>
    </w:p>
    <w:p>
      <w:pPr>
        <w:pStyle w:val="Hebrew"/>
      </w:pPr>
      <w:r>
        <w:rPr>
          <w:color w:val="FF0000"/>
          <w:vertAlign w:val="superscript"/>
          <w:rtl/>
        </w:rPr>
        <w:t>182606</w:t>
      </w:r>
      <w:r>
        <w:rPr>
          <w:rFonts w:ascii="Times New Roman" w:hAnsi="Times New Roman"/>
          <w:color w:val="828282"/>
          <w:rtl/>
        </w:rPr>
        <w:t>לֹא־</w:t>
      </w:r>
      <w:r>
        <w:rPr>
          <w:color w:val="FF0000"/>
          <w:vertAlign w:val="superscript"/>
          <w:rtl/>
        </w:rPr>
        <w:t>182607</w:t>
      </w:r>
      <w:r>
        <w:rPr>
          <w:rFonts w:ascii="Times New Roman" w:hAnsi="Times New Roman"/>
          <w:color w:val="828282"/>
          <w:rtl/>
        </w:rPr>
        <w:t xml:space="preserve">יִכָּרֵ֨ת </w:t>
      </w:r>
      <w:r>
        <w:rPr>
          <w:color w:val="FF0000"/>
          <w:vertAlign w:val="superscript"/>
          <w:rtl/>
        </w:rPr>
        <w:t>182608</w:t>
      </w:r>
      <w:r>
        <w:rPr>
          <w:rFonts w:ascii="Times New Roman" w:hAnsi="Times New Roman"/>
          <w:color w:val="828282"/>
          <w:rtl/>
        </w:rPr>
        <w:t xml:space="preserve">לְךָ֥ </w:t>
      </w:r>
      <w:r>
        <w:rPr>
          <w:color w:val="FF0000"/>
          <w:vertAlign w:val="superscript"/>
          <w:rtl/>
        </w:rPr>
        <w:t>182609</w:t>
      </w:r>
      <w:r>
        <w:rPr>
          <w:rFonts w:ascii="Times New Roman" w:hAnsi="Times New Roman"/>
          <w:color w:val="828282"/>
          <w:rtl/>
        </w:rPr>
        <w:t xml:space="preserve">אִישׁ֙ </w:t>
      </w:r>
      <w:r>
        <w:rPr>
          <w:color w:val="FF0000"/>
          <w:vertAlign w:val="superscript"/>
          <w:rtl/>
        </w:rPr>
        <w:t>182610</w:t>
      </w:r>
      <w:r>
        <w:rPr>
          <w:rFonts w:ascii="Times New Roman" w:hAnsi="Times New Roman"/>
          <w:color w:val="828282"/>
          <w:rtl/>
        </w:rPr>
        <w:t>מִ</w:t>
      </w:r>
      <w:r>
        <w:rPr>
          <w:color w:val="FF0000"/>
          <w:vertAlign w:val="superscript"/>
          <w:rtl/>
        </w:rPr>
        <w:t>182611</w:t>
      </w:r>
      <w:r>
        <w:rPr>
          <w:rFonts w:ascii="Times New Roman" w:hAnsi="Times New Roman"/>
          <w:color w:val="828282"/>
          <w:rtl/>
        </w:rPr>
        <w:t>לְּ</w:t>
      </w:r>
      <w:r>
        <w:rPr>
          <w:color w:val="FF0000"/>
          <w:vertAlign w:val="superscript"/>
          <w:rtl/>
        </w:rPr>
        <w:t>182612</w:t>
      </w:r>
      <w:r>
        <w:rPr>
          <w:rFonts w:ascii="Times New Roman" w:hAnsi="Times New Roman"/>
          <w:color w:val="828282"/>
          <w:rtl/>
        </w:rPr>
        <w:t xml:space="preserve">פָנַ֔י </w:t>
      </w:r>
    </w:p>
    <w:p>
      <w:pPr>
        <w:pStyle w:val="Hebrew"/>
      </w:pPr>
      <w:r>
        <w:rPr>
          <w:color w:val="828282"/>
        </w:rPr>
        <w:t xml:space="preserve">וְעַתָּ֞ה יְהוָ֣ה׀ אֱלֹהֵ֣י יִשְׂרָאֵ֗ל שְׁ֠מֹר לְעַבְדְּךָ֙ דָוִ֤ד אָבִי֙ אֵת֩ אֲשֶׁ֨ר דִּבַּ֤רְתָּ לֹּו֙ לֵאמֹ֔ר לֹא־יִכָּרֵ֨ת לְךָ֥ אִישׁ֙ מִלְּפָנַ֔י יֹשֵׁ֖ב עַל־כִּסֵּ֣א יִשְׂרָאֵ֑ל רַ֠ק אִם־יִשְׁמְר֨וּ בָנֶ֤יךָ אֶת־דַּרְכָּם֙ לָלֶ֣כֶת לְפָנַ֔י כַּאֲשֶׁ֥ר הָלַ֖כְתָּ לְפָנָֽי׃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ba3ba037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7a581a62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9595e3e4</w:t>
            </w:r>
          </w:p>
        </w:tc>
        <w:tc>
          <w:tcPr>
            <w:tcW w:type="auto" w:w="1728"/>
          </w:tcPr>
          <w:p>
            <w:r>
              <w:t>tense</w:t>
            </w:r>
          </w:p>
        </w:tc>
        <w:tc>
          <w:tcPr>
            <w:tcW w:type="auto" w:w="1728"/>
          </w:tcPr>
          <w:p>
            <w:r>
              <w:t>verb</w:t>
            </w:r>
          </w:p>
        </w:tc>
        <w:tc>
          <w:tcPr>
            <w:tcW w:type="auto" w:w="1728"/>
          </w:tcPr>
          <w:p>
            <w:r>
              <w:t xml:space="preserve">יִכָּרֵ֨ת </w:t>
            </w:r>
          </w:p>
        </w:tc>
        <w:tc>
          <w:tcPr>
            <w:tcW w:type="auto" w:w="1728"/>
          </w:tcPr>
          <w:p>
            <w:r>
              <w:t>mod</w:t>
            </w:r>
          </w:p>
        </w:tc>
      </w:tr>
    </w:tbl>
    <w:p>
      <w:r>
        <w:br/>
      </w:r>
    </w:p>
    <w:p>
      <w:pPr>
        <w:pStyle w:val="Reference"/>
      </w:pPr>
      <w:hyperlink r:id="rId2331">
        <w:r>
          <w:rPr/>
          <w:t>1_Kings 8:32</w:t>
        </w:r>
      </w:hyperlink>
    </w:p>
    <w:p>
      <w:pPr>
        <w:pStyle w:val="Hebrew"/>
      </w:pPr>
      <w:r>
        <w:t xml:space="preserve">וְשָׁפַטְתָּ֣ אֶת־עֲבָדֶ֔יךָ </w:t>
      </w:r>
    </w:p>
    <w:p>
      <w:pPr>
        <w:pStyle w:val="Hebrew"/>
      </w:pPr>
      <w:r>
        <w:rPr>
          <w:color w:val="FF0000"/>
          <w:vertAlign w:val="superscript"/>
          <w:rtl/>
        </w:rPr>
        <w:t>182787</w:t>
      </w:r>
      <w:r>
        <w:rPr>
          <w:rFonts w:ascii="Times New Roman" w:hAnsi="Times New Roman"/>
          <w:color w:val="828282"/>
          <w:rtl/>
        </w:rPr>
        <w:t>וְ</w:t>
      </w:r>
      <w:r>
        <w:rPr>
          <w:color w:val="FF0000"/>
          <w:vertAlign w:val="superscript"/>
          <w:rtl/>
        </w:rPr>
        <w:t>182788</w:t>
      </w:r>
      <w:r>
        <w:rPr>
          <w:rFonts w:ascii="Times New Roman" w:hAnsi="Times New Roman"/>
          <w:color w:val="828282"/>
          <w:rtl/>
        </w:rPr>
        <w:t xml:space="preserve">שָׁפַטְתָּ֣ </w:t>
      </w:r>
      <w:r>
        <w:rPr>
          <w:color w:val="FF0000"/>
          <w:vertAlign w:val="superscript"/>
          <w:rtl/>
        </w:rPr>
        <w:t>182789</w:t>
      </w:r>
      <w:r>
        <w:rPr>
          <w:rFonts w:ascii="Times New Roman" w:hAnsi="Times New Roman"/>
          <w:color w:val="828282"/>
          <w:rtl/>
        </w:rPr>
        <w:t>אֶת־</w:t>
      </w:r>
      <w:r>
        <w:rPr>
          <w:color w:val="FF0000"/>
          <w:vertAlign w:val="superscript"/>
          <w:rtl/>
        </w:rPr>
        <w:t>182790</w:t>
      </w:r>
      <w:r>
        <w:rPr>
          <w:rFonts w:ascii="Times New Roman" w:hAnsi="Times New Roman"/>
          <w:color w:val="828282"/>
          <w:rtl/>
        </w:rPr>
        <w:t xml:space="preserve">עֲבָדֶ֔יךָ </w:t>
      </w:r>
    </w:p>
    <w:p>
      <w:pPr>
        <w:pStyle w:val="Hebrew"/>
      </w:pPr>
      <w:r>
        <w:rPr>
          <w:color w:val="828282"/>
        </w:rPr>
        <w:t xml:space="preserve">וְאַתָּ֣ה׀ תִּשְׁמַ֣ע הַשָּׁמַ֗יִם וְעָשִׂ֨יתָ֙ וְשָׁפַטְתָּ֣ אֶת־עֲבָדֶ֔יךָ לְהַרְשִׁ֣יעַ רָשָׁ֔ע לָתֵ֥ת דַּרְכֹּ֖ו בְּרֹאשֹׁ֑ו וּלְהַצְדִּ֣יק צַדִּ֔יק לָ֥תֶת לֹ֖ו כְּצִדְקָתֹֽו׃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7ef1f733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b936e789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e53bf3ba</w:t>
            </w:r>
          </w:p>
        </w:tc>
        <w:tc>
          <w:tcPr>
            <w:tcW w:type="auto" w:w="1728"/>
          </w:tcPr>
          <w:p>
            <w:r>
              <w:t>tense</w:t>
            </w:r>
          </w:p>
        </w:tc>
        <w:tc>
          <w:tcPr>
            <w:tcW w:type="auto" w:w="1728"/>
          </w:tcPr>
          <w:p>
            <w:r>
              <w:t>verb</w:t>
            </w:r>
          </w:p>
        </w:tc>
        <w:tc>
          <w:tcPr>
            <w:tcW w:type="auto" w:w="1728"/>
          </w:tcPr>
          <w:p>
            <w:r>
              <w:t xml:space="preserve">שָׁפַטְתָּ֣ </w:t>
            </w:r>
          </w:p>
        </w:tc>
        <w:tc>
          <w:tcPr>
            <w:tcW w:type="auto" w:w="1728"/>
          </w:tcPr>
          <w:p>
            <w:r/>
          </w:p>
        </w:tc>
      </w:tr>
    </w:tbl>
    <w:p>
      <w:r>
        <w:br/>
      </w:r>
    </w:p>
    <w:p>
      <w:pPr>
        <w:pStyle w:val="Reference"/>
      </w:pPr>
      <w:hyperlink r:id="rId2332">
        <w:r>
          <w:rPr/>
          <w:t>1_Kings 8:34</w:t>
        </w:r>
      </w:hyperlink>
    </w:p>
    <w:p>
      <w:pPr>
        <w:pStyle w:val="Hebrew"/>
      </w:pPr>
      <w:r>
        <w:t xml:space="preserve">וְאַתָּה֙ תִּשְׁמַ֣ע הַשָּׁמַ֔יִם </w:t>
      </w:r>
    </w:p>
    <w:p>
      <w:pPr>
        <w:pStyle w:val="Hebrew"/>
      </w:pPr>
      <w:r>
        <w:rPr>
          <w:color w:val="FF0000"/>
          <w:vertAlign w:val="superscript"/>
          <w:rtl/>
        </w:rPr>
        <w:t>182835</w:t>
      </w:r>
      <w:r>
        <w:rPr>
          <w:rFonts w:ascii="Times New Roman" w:hAnsi="Times New Roman"/>
          <w:color w:val="828282"/>
          <w:rtl/>
        </w:rPr>
        <w:t>וְ</w:t>
      </w:r>
      <w:r>
        <w:rPr>
          <w:color w:val="FF0000"/>
          <w:vertAlign w:val="superscript"/>
          <w:rtl/>
        </w:rPr>
        <w:t>182836</w:t>
      </w:r>
      <w:r>
        <w:rPr>
          <w:rFonts w:ascii="Times New Roman" w:hAnsi="Times New Roman"/>
          <w:color w:val="828282"/>
          <w:rtl/>
        </w:rPr>
        <w:t xml:space="preserve">אַתָּה֙ </w:t>
      </w:r>
      <w:r>
        <w:rPr>
          <w:color w:val="FF0000"/>
          <w:vertAlign w:val="superscript"/>
          <w:rtl/>
        </w:rPr>
        <w:t>182837</w:t>
      </w:r>
      <w:r>
        <w:rPr>
          <w:rFonts w:ascii="Times New Roman" w:hAnsi="Times New Roman"/>
          <w:color w:val="828282"/>
          <w:rtl/>
        </w:rPr>
        <w:t xml:space="preserve">תִּשְׁמַ֣ע </w:t>
      </w:r>
      <w:r>
        <w:rPr>
          <w:color w:val="FF0000"/>
          <w:vertAlign w:val="superscript"/>
          <w:rtl/>
        </w:rPr>
        <w:t>182838</w:t>
      </w:r>
      <w:r>
        <w:rPr>
          <w:rFonts w:ascii="Times New Roman" w:hAnsi="Times New Roman"/>
          <w:color w:val="828282"/>
          <w:rtl/>
        </w:rPr>
        <w:t>הַ</w:t>
      </w:r>
      <w:r>
        <w:rPr>
          <w:color w:val="FF0000"/>
          <w:vertAlign w:val="superscript"/>
          <w:rtl/>
        </w:rPr>
        <w:t>182839</w:t>
      </w:r>
      <w:r>
        <w:rPr>
          <w:rFonts w:ascii="Times New Roman" w:hAnsi="Times New Roman"/>
          <w:color w:val="828282"/>
          <w:rtl/>
        </w:rPr>
        <w:t xml:space="preserve">שָּׁמַ֔יִם </w:t>
      </w:r>
    </w:p>
    <w:p>
      <w:pPr>
        <w:pStyle w:val="Hebrew"/>
      </w:pPr>
      <w:r>
        <w:rPr>
          <w:color w:val="828282"/>
        </w:rPr>
        <w:t xml:space="preserve">וְאַתָּה֙ תִּשְׁמַ֣ע הַשָּׁמַ֔יִם וְסָ֣לַחְתָּ֔ לְחַטַּ֖את עַמְּךָ֣ יִשְׂרָאֵ֑ל וַהֲשֵֽׁבֹתָם֙ אֶל־הָ֣אֲדָמָ֔ה אֲשֶׁ֥ר נָתַ֖תָּ לַאֲבֹותָֽם׃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6868e61d</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36a6da5b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61356dbf</w:t>
            </w:r>
          </w:p>
        </w:tc>
        <w:tc>
          <w:tcPr>
            <w:tcW w:type="auto" w:w="1728"/>
          </w:tcPr>
          <w:p>
            <w:r>
              <w:t>tense</w:t>
            </w:r>
          </w:p>
        </w:tc>
        <w:tc>
          <w:tcPr>
            <w:tcW w:type="auto" w:w="1728"/>
          </w:tcPr>
          <w:p>
            <w:r>
              <w:t>verb</w:t>
            </w:r>
          </w:p>
        </w:tc>
        <w:tc>
          <w:tcPr>
            <w:tcW w:type="auto" w:w="1728"/>
          </w:tcPr>
          <w:p>
            <w:r>
              <w:t xml:space="preserve">תִּשְׁמַ֣ע </w:t>
            </w:r>
          </w:p>
        </w:tc>
        <w:tc>
          <w:tcPr>
            <w:tcW w:type="auto" w:w="1728"/>
          </w:tcPr>
          <w:p>
            <w:r/>
          </w:p>
        </w:tc>
      </w:tr>
    </w:tbl>
    <w:p>
      <w:r>
        <w:br/>
      </w:r>
    </w:p>
    <w:p>
      <w:pPr>
        <w:pStyle w:val="Reference"/>
      </w:pPr>
      <w:hyperlink r:id="rId2333">
        <w:r>
          <w:rPr/>
          <w:t>1_Kings 8:36</w:t>
        </w:r>
      </w:hyperlink>
    </w:p>
    <w:p>
      <w:pPr>
        <w:pStyle w:val="Hebrew"/>
      </w:pPr>
      <w:r>
        <w:t xml:space="preserve">וְאַתָּ֣ה׀ תִּשְׁמַ֣ע הַשָּׁמַ֗יִם </w:t>
      </w:r>
    </w:p>
    <w:p>
      <w:pPr>
        <w:pStyle w:val="Hebrew"/>
      </w:pPr>
      <w:r>
        <w:rPr>
          <w:color w:val="FF0000"/>
          <w:vertAlign w:val="superscript"/>
          <w:rtl/>
        </w:rPr>
        <w:t>182882</w:t>
      </w:r>
      <w:r>
        <w:rPr>
          <w:rFonts w:ascii="Times New Roman" w:hAnsi="Times New Roman"/>
          <w:color w:val="828282"/>
          <w:rtl/>
        </w:rPr>
        <w:t>וְ</w:t>
      </w:r>
      <w:r>
        <w:rPr>
          <w:color w:val="FF0000"/>
          <w:vertAlign w:val="superscript"/>
          <w:rtl/>
        </w:rPr>
        <w:t>182883</w:t>
      </w:r>
      <w:r>
        <w:rPr>
          <w:rFonts w:ascii="Times New Roman" w:hAnsi="Times New Roman"/>
          <w:color w:val="828282"/>
          <w:rtl/>
        </w:rPr>
        <w:t xml:space="preserve">אַתָּ֣ה׀ </w:t>
      </w:r>
      <w:r>
        <w:rPr>
          <w:color w:val="FF0000"/>
          <w:vertAlign w:val="superscript"/>
          <w:rtl/>
        </w:rPr>
        <w:t>182884</w:t>
      </w:r>
      <w:r>
        <w:rPr>
          <w:rFonts w:ascii="Times New Roman" w:hAnsi="Times New Roman"/>
          <w:color w:val="828282"/>
          <w:rtl/>
        </w:rPr>
        <w:t xml:space="preserve">תִּשְׁמַ֣ע </w:t>
      </w:r>
      <w:r>
        <w:rPr>
          <w:color w:val="FF0000"/>
          <w:vertAlign w:val="superscript"/>
          <w:rtl/>
        </w:rPr>
        <w:t>182885</w:t>
      </w:r>
      <w:r>
        <w:rPr>
          <w:rFonts w:ascii="Times New Roman" w:hAnsi="Times New Roman"/>
          <w:color w:val="828282"/>
          <w:rtl/>
        </w:rPr>
        <w:t>הַ</w:t>
      </w:r>
      <w:r>
        <w:rPr>
          <w:color w:val="FF0000"/>
          <w:vertAlign w:val="superscript"/>
          <w:rtl/>
        </w:rPr>
        <w:t>182886</w:t>
      </w:r>
      <w:r>
        <w:rPr>
          <w:rFonts w:ascii="Times New Roman" w:hAnsi="Times New Roman"/>
          <w:color w:val="828282"/>
          <w:rtl/>
        </w:rPr>
        <w:t xml:space="preserve">שָּׁמַ֗יִם </w:t>
      </w:r>
    </w:p>
    <w:p>
      <w:pPr>
        <w:pStyle w:val="Hebrew"/>
      </w:pPr>
      <w:r>
        <w:rPr>
          <w:color w:val="828282"/>
        </w:rPr>
        <w:t xml:space="preserve">וְאַתָּ֣ה׀ תִּשְׁמַ֣ע הַשָּׁמַ֗יִם וְסָ֨לַחְתָּ֜ לְחַטַּ֤את עֲבָדֶ֨יךָ֙ וְעַמְּךָ֣ יִשְׂרָאֵ֔ל כִּ֥י תֹורֵ֛ם אֶת־הַדֶּ֥רֶךְ הַטֹּובָ֖ה אֲשֶׁ֣ר יֵֽלְכוּ־בָ֑הּ וְנָתַתָּ֤ה מָטָר֙ עַל־אַרְצְךָ֔ אֲשֶׁר־נָתַ֥תָּה לְעַמְּךָ֖ לְנַחֲלָֽה׃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7cbd9575</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88193456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e7ae9a4e</w:t>
            </w:r>
          </w:p>
        </w:tc>
        <w:tc>
          <w:tcPr>
            <w:tcW w:type="auto" w:w="1728"/>
          </w:tcPr>
          <w:p>
            <w:r>
              <w:t>tense</w:t>
            </w:r>
          </w:p>
        </w:tc>
        <w:tc>
          <w:tcPr>
            <w:tcW w:type="auto" w:w="1728"/>
          </w:tcPr>
          <w:p>
            <w:r>
              <w:t>verb</w:t>
            </w:r>
          </w:p>
        </w:tc>
        <w:tc>
          <w:tcPr>
            <w:tcW w:type="auto" w:w="1728"/>
          </w:tcPr>
          <w:p>
            <w:r>
              <w:t xml:space="preserve">תִּשְׁמַ֣ע </w:t>
            </w:r>
          </w:p>
        </w:tc>
        <w:tc>
          <w:tcPr>
            <w:tcW w:type="auto" w:w="1728"/>
          </w:tcPr>
          <w:p>
            <w:r/>
          </w:p>
        </w:tc>
      </w:tr>
    </w:tbl>
    <w:p>
      <w:r>
        <w:br/>
      </w:r>
    </w:p>
    <w:p>
      <w:pPr>
        <w:pStyle w:val="Reference"/>
      </w:pPr>
      <w:hyperlink r:id="rId2333">
        <w:r>
          <w:rPr/>
          <w:t>1_Kings 8:36</w:t>
        </w:r>
      </w:hyperlink>
    </w:p>
    <w:p>
      <w:pPr>
        <w:pStyle w:val="Hebrew"/>
      </w:pPr>
      <w:r>
        <w:t xml:space="preserve">וְנָתַתָּ֤ה מָטָר֙ עַל־אַרְצְךָ֔ </w:t>
      </w:r>
    </w:p>
    <w:p>
      <w:pPr>
        <w:pStyle w:val="Hebrew"/>
      </w:pPr>
      <w:r>
        <w:rPr>
          <w:color w:val="FF0000"/>
          <w:vertAlign w:val="superscript"/>
          <w:rtl/>
        </w:rPr>
        <w:t>182905</w:t>
      </w:r>
      <w:r>
        <w:rPr>
          <w:rFonts w:ascii="Times New Roman" w:hAnsi="Times New Roman"/>
          <w:color w:val="828282"/>
          <w:rtl/>
        </w:rPr>
        <w:t>וְ</w:t>
      </w:r>
      <w:r>
        <w:rPr>
          <w:color w:val="FF0000"/>
          <w:vertAlign w:val="superscript"/>
          <w:rtl/>
        </w:rPr>
        <w:t>182906</w:t>
      </w:r>
      <w:r>
        <w:rPr>
          <w:rFonts w:ascii="Times New Roman" w:hAnsi="Times New Roman"/>
          <w:color w:val="828282"/>
          <w:rtl/>
        </w:rPr>
        <w:t xml:space="preserve">נָתַתָּ֤ה </w:t>
      </w:r>
      <w:r>
        <w:rPr>
          <w:color w:val="FF0000"/>
          <w:vertAlign w:val="superscript"/>
          <w:rtl/>
        </w:rPr>
        <w:t>182907</w:t>
      </w:r>
      <w:r>
        <w:rPr>
          <w:rFonts w:ascii="Times New Roman" w:hAnsi="Times New Roman"/>
          <w:color w:val="828282"/>
          <w:rtl/>
        </w:rPr>
        <w:t xml:space="preserve">מָטָר֙ </w:t>
      </w:r>
      <w:r>
        <w:rPr>
          <w:color w:val="FF0000"/>
          <w:vertAlign w:val="superscript"/>
          <w:rtl/>
        </w:rPr>
        <w:t>182908</w:t>
      </w:r>
      <w:r>
        <w:rPr>
          <w:rFonts w:ascii="Times New Roman" w:hAnsi="Times New Roman"/>
          <w:color w:val="828282"/>
          <w:rtl/>
        </w:rPr>
        <w:t>עַל־</w:t>
      </w:r>
      <w:r>
        <w:rPr>
          <w:color w:val="FF0000"/>
          <w:vertAlign w:val="superscript"/>
          <w:rtl/>
        </w:rPr>
        <w:t>182909</w:t>
      </w:r>
      <w:r>
        <w:rPr>
          <w:rFonts w:ascii="Times New Roman" w:hAnsi="Times New Roman"/>
          <w:color w:val="828282"/>
          <w:rtl/>
        </w:rPr>
        <w:t xml:space="preserve">אַרְצְךָ֔ </w:t>
      </w:r>
    </w:p>
    <w:p>
      <w:pPr>
        <w:pStyle w:val="Hebrew"/>
      </w:pPr>
      <w:r>
        <w:rPr>
          <w:color w:val="828282"/>
        </w:rPr>
        <w:t xml:space="preserve">וְאַתָּ֣ה׀ תִּשְׁמַ֣ע הַשָּׁמַ֗יִם וְסָ֨לַחְתָּ֜ לְחַטַּ֤את עֲבָדֶ֨יךָ֙ וְעַמְּךָ֣ יִשְׂרָאֵ֔ל כִּ֥י תֹורֵ֛ם אֶת־הַדֶּ֥רֶךְ הַטֹּובָ֖ה אֲשֶׁ֣ר יֵֽלְכוּ־בָ֑הּ וְנָתַתָּ֤ה מָטָר֙ עַל־אַרְצְךָ֔ אֲשֶׁר־נָתַ֥תָּה לְעַמְּךָ֖ לְנַחֲלָֽה׃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78a37852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a9ecbd9a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27daeb7a</w:t>
            </w:r>
          </w:p>
        </w:tc>
        <w:tc>
          <w:tcPr>
            <w:tcW w:type="auto" w:w="1728"/>
          </w:tcPr>
          <w:p>
            <w:r>
              <w:t>tense</w:t>
            </w:r>
          </w:p>
        </w:tc>
        <w:tc>
          <w:tcPr>
            <w:tcW w:type="auto" w:w="1728"/>
          </w:tcPr>
          <w:p>
            <w:r>
              <w:t>verb</w:t>
            </w:r>
          </w:p>
        </w:tc>
        <w:tc>
          <w:tcPr>
            <w:tcW w:type="auto" w:w="1728"/>
          </w:tcPr>
          <w:p>
            <w:r>
              <w:t xml:space="preserve">נָתַתָּ֤ה </w:t>
            </w:r>
          </w:p>
        </w:tc>
        <w:tc>
          <w:tcPr>
            <w:tcW w:type="auto" w:w="1728"/>
          </w:tcPr>
          <w:p>
            <w:r>
              <w:t>pres</w:t>
            </w:r>
          </w:p>
        </w:tc>
      </w:tr>
    </w:tbl>
    <w:p>
      <w:r>
        <w:br/>
      </w:r>
    </w:p>
    <w:p>
      <w:pPr>
        <w:pStyle w:val="Reference"/>
      </w:pPr>
      <w:hyperlink r:id="rId2334">
        <w:r>
          <w:rPr/>
          <w:t>1_Kings 8:39</w:t>
        </w:r>
      </w:hyperlink>
    </w:p>
    <w:p>
      <w:pPr>
        <w:pStyle w:val="Hebrew"/>
      </w:pPr>
      <w:r>
        <w:t xml:space="preserve">וְנָתַתָּ֤ לָאִישׁ֙ כְּכָל־דְּרָכָ֔יו </w:t>
      </w:r>
    </w:p>
    <w:p>
      <w:pPr>
        <w:pStyle w:val="Hebrew"/>
      </w:pPr>
      <w:r>
        <w:rPr>
          <w:color w:val="FF0000"/>
          <w:vertAlign w:val="superscript"/>
          <w:rtl/>
        </w:rPr>
        <w:t>182980</w:t>
      </w:r>
      <w:r>
        <w:rPr>
          <w:rFonts w:ascii="Times New Roman" w:hAnsi="Times New Roman"/>
          <w:color w:val="828282"/>
          <w:rtl/>
        </w:rPr>
        <w:t>וְ</w:t>
      </w:r>
      <w:r>
        <w:rPr>
          <w:color w:val="FF0000"/>
          <w:vertAlign w:val="superscript"/>
          <w:rtl/>
        </w:rPr>
        <w:t>182981</w:t>
      </w:r>
      <w:r>
        <w:rPr>
          <w:rFonts w:ascii="Times New Roman" w:hAnsi="Times New Roman"/>
          <w:color w:val="828282"/>
          <w:rtl/>
        </w:rPr>
        <w:t xml:space="preserve">נָתַתָּ֤ </w:t>
      </w:r>
      <w:r>
        <w:rPr>
          <w:color w:val="FF0000"/>
          <w:vertAlign w:val="superscript"/>
          <w:rtl/>
        </w:rPr>
        <w:t>182982</w:t>
      </w:r>
      <w:r>
        <w:rPr>
          <w:rFonts w:ascii="Times New Roman" w:hAnsi="Times New Roman"/>
          <w:color w:val="828282"/>
          <w:rtl/>
        </w:rPr>
        <w:t>לָ</w:t>
      </w:r>
      <w:r>
        <w:rPr>
          <w:color w:val="FF0000"/>
          <w:vertAlign w:val="superscript"/>
          <w:rtl/>
        </w:rPr>
        <w:t>182983</w:t>
      </w:r>
      <w:r>
        <w:rPr>
          <w:rFonts w:ascii="Times New Roman" w:hAnsi="Times New Roman"/>
          <w:color w:val="828282"/>
          <w:rtl/>
        </w:rPr>
      </w:r>
      <w:r>
        <w:rPr>
          <w:color w:val="FF0000"/>
          <w:vertAlign w:val="superscript"/>
          <w:rtl/>
        </w:rPr>
        <w:t>182984</w:t>
      </w:r>
      <w:r>
        <w:rPr>
          <w:rFonts w:ascii="Times New Roman" w:hAnsi="Times New Roman"/>
          <w:color w:val="828282"/>
          <w:rtl/>
        </w:rPr>
        <w:t xml:space="preserve">אִישׁ֙ </w:t>
      </w:r>
      <w:r>
        <w:rPr>
          <w:color w:val="FF0000"/>
          <w:vertAlign w:val="superscript"/>
          <w:rtl/>
        </w:rPr>
        <w:t>182985</w:t>
      </w:r>
      <w:r>
        <w:rPr>
          <w:rFonts w:ascii="Times New Roman" w:hAnsi="Times New Roman"/>
          <w:color w:val="828282"/>
          <w:rtl/>
        </w:rPr>
        <w:t>כְּ</w:t>
      </w:r>
      <w:r>
        <w:rPr>
          <w:color w:val="FF0000"/>
          <w:vertAlign w:val="superscript"/>
          <w:rtl/>
        </w:rPr>
        <w:t>182986</w:t>
      </w:r>
      <w:r>
        <w:rPr>
          <w:rFonts w:ascii="Times New Roman" w:hAnsi="Times New Roman"/>
          <w:color w:val="828282"/>
          <w:rtl/>
        </w:rPr>
        <w:t>כָל־</w:t>
      </w:r>
      <w:r>
        <w:rPr>
          <w:color w:val="FF0000"/>
          <w:vertAlign w:val="superscript"/>
          <w:rtl/>
        </w:rPr>
        <w:t>182987</w:t>
      </w:r>
      <w:r>
        <w:rPr>
          <w:rFonts w:ascii="Times New Roman" w:hAnsi="Times New Roman"/>
          <w:color w:val="828282"/>
          <w:rtl/>
        </w:rPr>
        <w:t xml:space="preserve">דְּרָכָ֔יו </w:t>
      </w:r>
    </w:p>
    <w:p>
      <w:pPr>
        <w:pStyle w:val="Hebrew"/>
      </w:pPr>
      <w:r>
        <w:rPr>
          <w:color w:val="828282"/>
        </w:rPr>
        <w:t xml:space="preserve">וְ֠אַתָּה תִּשְׁמַ֨ע הַשָּׁמַ֜יִם מְכֹ֤ון שִׁבְתֶּ֨ךָ֙ וְסָלַחְתָּ֣ וְעָשִׂ֔יתָ וְנָתַתָּ֤ לָאִישׁ֙ כְּכָל־דְּרָכָ֔יו אֲשֶׁ֥ר תֵּדַ֖ע אֶת־לְבָבֹ֑ו כִּֽי־אַתָּ֤ה יָדַ֨עְתָּ֙ לְבַדְּךָ֔ אֶת־לְבַ֖ב כָּל־בְּנֵ֥י הָאָדָֽם׃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188aff93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8c9667b3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23427065</w:t>
            </w:r>
          </w:p>
        </w:tc>
        <w:tc>
          <w:tcPr>
            <w:tcW w:type="auto" w:w="1728"/>
          </w:tcPr>
          <w:p>
            <w:r>
              <w:t>tense</w:t>
            </w:r>
          </w:p>
        </w:tc>
        <w:tc>
          <w:tcPr>
            <w:tcW w:type="auto" w:w="1728"/>
          </w:tcPr>
          <w:p>
            <w:r>
              <w:t>verb</w:t>
            </w:r>
          </w:p>
        </w:tc>
        <w:tc>
          <w:tcPr>
            <w:tcW w:type="auto" w:w="1728"/>
          </w:tcPr>
          <w:p>
            <w:r>
              <w:t xml:space="preserve">נָתַתָּ֤ </w:t>
            </w:r>
          </w:p>
        </w:tc>
        <w:tc>
          <w:tcPr>
            <w:tcW w:type="auto" w:w="1728"/>
          </w:tcPr>
          <w:p>
            <w:r/>
          </w:p>
        </w:tc>
      </w:tr>
    </w:tbl>
    <w:p>
      <w:r>
        <w:br/>
      </w:r>
    </w:p>
    <w:p>
      <w:pPr>
        <w:pStyle w:val="Reference"/>
      </w:pPr>
      <w:hyperlink r:id="rId2335">
        <w:r>
          <w:rPr/>
          <w:t>1_Kings 8:46</w:t>
        </w:r>
      </w:hyperlink>
    </w:p>
    <w:p>
      <w:pPr>
        <w:pStyle w:val="Hebrew"/>
      </w:pPr>
      <w:r>
        <w:t xml:space="preserve">וּנְתַתָּ֖ם לִפְנֵ֣י אֹויֵ֑ב </w:t>
      </w:r>
    </w:p>
    <w:p>
      <w:pPr>
        <w:pStyle w:val="Hebrew"/>
      </w:pPr>
      <w:r>
        <w:rPr>
          <w:color w:val="FF0000"/>
          <w:vertAlign w:val="superscript"/>
          <w:rtl/>
        </w:rPr>
        <w:t>183157</w:t>
      </w:r>
      <w:r>
        <w:rPr>
          <w:rFonts w:ascii="Times New Roman" w:hAnsi="Times New Roman"/>
          <w:color w:val="828282"/>
          <w:rtl/>
        </w:rPr>
        <w:t>וּ</w:t>
      </w:r>
      <w:r>
        <w:rPr>
          <w:color w:val="FF0000"/>
          <w:vertAlign w:val="superscript"/>
          <w:rtl/>
        </w:rPr>
        <w:t>183158</w:t>
      </w:r>
      <w:r>
        <w:rPr>
          <w:rFonts w:ascii="Times New Roman" w:hAnsi="Times New Roman"/>
          <w:color w:val="828282"/>
          <w:rtl/>
        </w:rPr>
        <w:t xml:space="preserve">נְתַתָּ֖ם </w:t>
      </w:r>
      <w:r>
        <w:rPr>
          <w:color w:val="FF0000"/>
          <w:vertAlign w:val="superscript"/>
          <w:rtl/>
        </w:rPr>
        <w:t>183159</w:t>
      </w:r>
      <w:r>
        <w:rPr>
          <w:rFonts w:ascii="Times New Roman" w:hAnsi="Times New Roman"/>
          <w:color w:val="828282"/>
          <w:rtl/>
        </w:rPr>
        <w:t>לִ</w:t>
      </w:r>
      <w:r>
        <w:rPr>
          <w:color w:val="FF0000"/>
          <w:vertAlign w:val="superscript"/>
          <w:rtl/>
        </w:rPr>
        <w:t>183160</w:t>
      </w:r>
      <w:r>
        <w:rPr>
          <w:rFonts w:ascii="Times New Roman" w:hAnsi="Times New Roman"/>
          <w:color w:val="828282"/>
          <w:rtl/>
        </w:rPr>
        <w:t xml:space="preserve">פְנֵ֣י </w:t>
      </w:r>
      <w:r>
        <w:rPr>
          <w:color w:val="FF0000"/>
          <w:vertAlign w:val="superscript"/>
          <w:rtl/>
        </w:rPr>
        <w:t>183161</w:t>
      </w:r>
      <w:r>
        <w:rPr>
          <w:rFonts w:ascii="Times New Roman" w:hAnsi="Times New Roman"/>
          <w:color w:val="828282"/>
          <w:rtl/>
        </w:rPr>
        <w:t xml:space="preserve">אֹויֵ֑ב </w:t>
      </w:r>
    </w:p>
    <w:p>
      <w:pPr>
        <w:pStyle w:val="Hebrew"/>
      </w:pPr>
      <w:r>
        <w:rPr>
          <w:color w:val="828282"/>
        </w:rPr>
        <w:t xml:space="preserve">כִּ֣י יֶֽחֶטְאוּ־לָ֗ךְ כִּ֣י אֵ֤ין אָדָם֙ אֲשֶׁ֣ר לֹא־יֶחֱטָ֔א וְאָנַפְתָּ֣ בָ֔ם וּנְתַתָּ֖ם לִפְנֵ֣י אֹויֵ֑ב וְשָׁב֤וּם שֹֽׁבֵיהֶם֙ אֶל־אֶ֣רֶץ הָאֹויֵ֔ב רְחֹוקָ֖ה אֹ֥ו קְרֹובָֽה׃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bd7d1380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1b87d91d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c73eee2d</w:t>
            </w:r>
          </w:p>
        </w:tc>
        <w:tc>
          <w:tcPr>
            <w:tcW w:type="auto" w:w="1728"/>
          </w:tcPr>
          <w:p>
            <w:r>
              <w:t>tense</w:t>
            </w:r>
          </w:p>
        </w:tc>
        <w:tc>
          <w:tcPr>
            <w:tcW w:type="auto" w:w="1728"/>
          </w:tcPr>
          <w:p>
            <w:r>
              <w:t>verb</w:t>
            </w:r>
          </w:p>
        </w:tc>
        <w:tc>
          <w:tcPr>
            <w:tcW w:type="auto" w:w="1728"/>
          </w:tcPr>
          <w:p>
            <w:r>
              <w:t xml:space="preserve">נְתַתָּ֖ם </w:t>
            </w:r>
          </w:p>
        </w:tc>
        <w:tc>
          <w:tcPr>
            <w:tcW w:type="auto" w:w="1728"/>
          </w:tcPr>
          <w:p>
            <w:r>
              <w:t>pres</w:t>
            </w:r>
          </w:p>
        </w:tc>
      </w:tr>
    </w:tbl>
    <w:p>
      <w:r>
        <w:br/>
      </w:r>
    </w:p>
    <w:p>
      <w:pPr>
        <w:pStyle w:val="Reference"/>
      </w:pPr>
      <w:hyperlink r:id="rId2335">
        <w:r>
          <w:rPr/>
          <w:t>1_Kings 8:46</w:t>
        </w:r>
      </w:hyperlink>
    </w:p>
    <w:p>
      <w:pPr>
        <w:pStyle w:val="Hebrew"/>
      </w:pPr>
      <w:r>
        <w:t xml:space="preserve">וְשָׁב֤וּם שֹֽׁבֵיהֶם֙ אֶל־אֶ֣רֶץ הָאֹויֵ֔ב רְחֹוקָ֖ה אֹ֥ו קְרֹובָֽה׃ </w:t>
      </w:r>
    </w:p>
    <w:p>
      <w:pPr>
        <w:pStyle w:val="Hebrew"/>
      </w:pPr>
      <w:r>
        <w:rPr>
          <w:color w:val="FF0000"/>
          <w:vertAlign w:val="superscript"/>
          <w:rtl/>
        </w:rPr>
        <w:t>183162</w:t>
      </w:r>
      <w:r>
        <w:rPr>
          <w:rFonts w:ascii="Times New Roman" w:hAnsi="Times New Roman"/>
          <w:color w:val="828282"/>
          <w:rtl/>
        </w:rPr>
        <w:t>וְ</w:t>
      </w:r>
      <w:r>
        <w:rPr>
          <w:color w:val="FF0000"/>
          <w:vertAlign w:val="superscript"/>
          <w:rtl/>
        </w:rPr>
        <w:t>183163</w:t>
      </w:r>
      <w:r>
        <w:rPr>
          <w:rFonts w:ascii="Times New Roman" w:hAnsi="Times New Roman"/>
          <w:color w:val="828282"/>
          <w:rtl/>
        </w:rPr>
        <w:t xml:space="preserve">שָׁב֤וּם </w:t>
      </w:r>
      <w:r>
        <w:rPr>
          <w:color w:val="FF0000"/>
          <w:vertAlign w:val="superscript"/>
          <w:rtl/>
        </w:rPr>
        <w:t>183164</w:t>
      </w:r>
      <w:r>
        <w:rPr>
          <w:rFonts w:ascii="Times New Roman" w:hAnsi="Times New Roman"/>
          <w:color w:val="828282"/>
          <w:rtl/>
        </w:rPr>
        <w:t xml:space="preserve">שֹֽׁבֵיהֶם֙ </w:t>
      </w:r>
      <w:r>
        <w:rPr>
          <w:color w:val="FF0000"/>
          <w:vertAlign w:val="superscript"/>
          <w:rtl/>
        </w:rPr>
        <w:t>183165</w:t>
      </w:r>
      <w:r>
        <w:rPr>
          <w:rFonts w:ascii="Times New Roman" w:hAnsi="Times New Roman"/>
          <w:color w:val="828282"/>
          <w:rtl/>
        </w:rPr>
        <w:t>אֶל־</w:t>
      </w:r>
      <w:r>
        <w:rPr>
          <w:color w:val="FF0000"/>
          <w:vertAlign w:val="superscript"/>
          <w:rtl/>
        </w:rPr>
        <w:t>183166</w:t>
      </w:r>
      <w:r>
        <w:rPr>
          <w:rFonts w:ascii="Times New Roman" w:hAnsi="Times New Roman"/>
          <w:color w:val="828282"/>
          <w:rtl/>
        </w:rPr>
        <w:t xml:space="preserve">אֶ֣רֶץ </w:t>
      </w:r>
      <w:r>
        <w:rPr>
          <w:color w:val="FF0000"/>
          <w:vertAlign w:val="superscript"/>
          <w:rtl/>
        </w:rPr>
        <w:t>183167</w:t>
      </w:r>
      <w:r>
        <w:rPr>
          <w:rFonts w:ascii="Times New Roman" w:hAnsi="Times New Roman"/>
          <w:color w:val="828282"/>
          <w:rtl/>
        </w:rPr>
        <w:t>הָ</w:t>
      </w:r>
      <w:r>
        <w:rPr>
          <w:color w:val="FF0000"/>
          <w:vertAlign w:val="superscript"/>
          <w:rtl/>
        </w:rPr>
        <w:t>183168</w:t>
      </w:r>
      <w:r>
        <w:rPr>
          <w:rFonts w:ascii="Times New Roman" w:hAnsi="Times New Roman"/>
          <w:color w:val="828282"/>
          <w:rtl/>
        </w:rPr>
        <w:t xml:space="preserve">אֹויֵ֔ב </w:t>
      </w:r>
      <w:r>
        <w:rPr>
          <w:color w:val="FF0000"/>
          <w:vertAlign w:val="superscript"/>
          <w:rtl/>
        </w:rPr>
        <w:t>183169</w:t>
      </w:r>
      <w:r>
        <w:rPr>
          <w:rFonts w:ascii="Times New Roman" w:hAnsi="Times New Roman"/>
          <w:color w:val="828282"/>
          <w:rtl/>
        </w:rPr>
        <w:t xml:space="preserve">רְחֹוקָ֖ה </w:t>
      </w:r>
      <w:r>
        <w:rPr>
          <w:color w:val="FF0000"/>
          <w:vertAlign w:val="superscript"/>
          <w:rtl/>
        </w:rPr>
        <w:t>183170</w:t>
      </w:r>
      <w:r>
        <w:rPr>
          <w:rFonts w:ascii="Times New Roman" w:hAnsi="Times New Roman"/>
          <w:color w:val="828282"/>
          <w:rtl/>
        </w:rPr>
        <w:t xml:space="preserve">אֹ֥ו </w:t>
      </w:r>
      <w:r>
        <w:rPr>
          <w:color w:val="FF0000"/>
          <w:vertAlign w:val="superscript"/>
          <w:rtl/>
        </w:rPr>
        <w:t>183171</w:t>
      </w:r>
      <w:r>
        <w:rPr>
          <w:rFonts w:ascii="Times New Roman" w:hAnsi="Times New Roman"/>
          <w:color w:val="828282"/>
          <w:rtl/>
        </w:rPr>
        <w:t xml:space="preserve">קְרֹובָֽה׃ </w:t>
      </w:r>
    </w:p>
    <w:p>
      <w:pPr>
        <w:pStyle w:val="Hebrew"/>
      </w:pPr>
      <w:r>
        <w:rPr>
          <w:color w:val="828282"/>
        </w:rPr>
        <w:t xml:space="preserve">כִּ֣י יֶֽחֶטְאוּ־לָ֗ךְ כִּ֣י אֵ֤ין אָדָם֙ אֲשֶׁ֣ר לֹא־יֶחֱטָ֔א וְאָנַפְתָּ֣ בָ֔ם וּנְתַתָּ֖ם לִפְנֵ֣י אֹויֵ֑ב וְשָׁב֤וּם שֹֽׁבֵיהֶם֙ אֶל־אֶ֣רֶץ הָאֹויֵ֔ב רְחֹוקָ֖ה אֹ֥ו קְרֹובָֽה׃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9c02dcb4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8211bb9c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69fa79df</w:t>
            </w:r>
          </w:p>
        </w:tc>
        <w:tc>
          <w:tcPr>
            <w:tcW w:type="auto" w:w="1728"/>
          </w:tcPr>
          <w:p>
            <w:r>
              <w:t>tense</w:t>
            </w:r>
          </w:p>
        </w:tc>
        <w:tc>
          <w:tcPr>
            <w:tcW w:type="auto" w:w="1728"/>
          </w:tcPr>
          <w:p>
            <w:r>
              <w:t>verb</w:t>
            </w:r>
          </w:p>
        </w:tc>
        <w:tc>
          <w:tcPr>
            <w:tcW w:type="auto" w:w="1728"/>
          </w:tcPr>
          <w:p>
            <w:r>
              <w:t xml:space="preserve">שָׁב֤וּם </w:t>
            </w:r>
          </w:p>
        </w:tc>
        <w:tc>
          <w:tcPr>
            <w:tcW w:type="auto" w:w="1728"/>
          </w:tcPr>
          <w:p>
            <w:r>
              <w:t>pres</w:t>
            </w:r>
          </w:p>
        </w:tc>
      </w:tr>
    </w:tbl>
    <w:p>
      <w:r>
        <w:br/>
      </w:r>
    </w:p>
    <w:p>
      <w:pPr>
        <w:pStyle w:val="Reference"/>
      </w:pPr>
      <w:hyperlink r:id="rId2336">
        <w:r>
          <w:rPr/>
          <w:t>1_Kings 8:47</w:t>
        </w:r>
      </w:hyperlink>
    </w:p>
    <w:p>
      <w:pPr>
        <w:pStyle w:val="Hebrew"/>
      </w:pPr>
      <w:r>
        <w:t xml:space="preserve">וְשָׁ֣בוּ׀ </w:t>
      </w:r>
    </w:p>
    <w:p>
      <w:pPr>
        <w:pStyle w:val="Hebrew"/>
      </w:pPr>
      <w:r>
        <w:rPr>
          <w:color w:val="FF0000"/>
          <w:vertAlign w:val="superscript"/>
          <w:rtl/>
        </w:rPr>
        <w:t>183182</w:t>
      </w:r>
      <w:r>
        <w:rPr>
          <w:rFonts w:ascii="Times New Roman" w:hAnsi="Times New Roman"/>
          <w:color w:val="828282"/>
          <w:rtl/>
        </w:rPr>
        <w:t>וְ</w:t>
      </w:r>
      <w:r>
        <w:rPr>
          <w:color w:val="FF0000"/>
          <w:vertAlign w:val="superscript"/>
          <w:rtl/>
        </w:rPr>
        <w:t>183183</w:t>
      </w:r>
      <w:r>
        <w:rPr>
          <w:rFonts w:ascii="Times New Roman" w:hAnsi="Times New Roman"/>
          <w:color w:val="828282"/>
          <w:rtl/>
        </w:rPr>
        <w:t xml:space="preserve">שָׁ֣בוּ׀ </w:t>
      </w:r>
    </w:p>
    <w:p>
      <w:pPr>
        <w:pStyle w:val="Hebrew"/>
      </w:pPr>
      <w:r>
        <w:rPr>
          <w:color w:val="828282"/>
        </w:rPr>
        <w:t xml:space="preserve">וְהֵשִׁ֨יבוּ֙ אֶל־לִבָּ֔ם בָּאָ֖רֶץ אֲשֶׁ֣ר נִשְׁבּוּ־שָׁ֑ם וְשָׁ֣בוּ׀ וְהִֽתְחַנְּנ֣וּ אֵלֶ֗יךָ בְּאֶ֤רֶץ שֹֽׁבֵיהֶם֙ לֵאמֹ֔ר חָטָ֥אנוּ וְהֶעֱוִ֖ינוּ רָשָֽׁעְנוּ׃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59beb5c0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1b2541cb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dea5c3b2</w:t>
            </w:r>
          </w:p>
        </w:tc>
        <w:tc>
          <w:tcPr>
            <w:tcW w:type="auto" w:w="1728"/>
          </w:tcPr>
          <w:p>
            <w:r>
              <w:t>tense</w:t>
            </w:r>
          </w:p>
        </w:tc>
        <w:tc>
          <w:tcPr>
            <w:tcW w:type="auto" w:w="1728"/>
          </w:tcPr>
          <w:p>
            <w:r>
              <w:t>verb</w:t>
            </w:r>
          </w:p>
        </w:tc>
        <w:tc>
          <w:tcPr>
            <w:tcW w:type="auto" w:w="1728"/>
          </w:tcPr>
          <w:p>
            <w:r>
              <w:t xml:space="preserve">שָׁ֣בוּ׀ </w:t>
            </w:r>
          </w:p>
        </w:tc>
        <w:tc>
          <w:tcPr>
            <w:tcW w:type="auto" w:w="1728"/>
          </w:tcPr>
          <w:p>
            <w:r>
              <w:t>pres</w:t>
            </w:r>
          </w:p>
        </w:tc>
      </w:tr>
    </w:tbl>
    <w:p>
      <w:r>
        <w:br/>
      </w:r>
    </w:p>
    <w:p>
      <w:pPr>
        <w:pStyle w:val="Reference"/>
      </w:pPr>
      <w:hyperlink r:id="rId2336">
        <w:r>
          <w:rPr/>
          <w:t>1_Kings 8:47</w:t>
        </w:r>
      </w:hyperlink>
    </w:p>
    <w:p>
      <w:pPr>
        <w:pStyle w:val="Hebrew"/>
      </w:pPr>
      <w:r>
        <w:t xml:space="preserve">וְהֶעֱוִ֖ינוּ </w:t>
      </w:r>
    </w:p>
    <w:p>
      <w:pPr>
        <w:pStyle w:val="Hebrew"/>
      </w:pPr>
      <w:r>
        <w:rPr>
          <w:color w:val="FF0000"/>
          <w:vertAlign w:val="superscript"/>
          <w:rtl/>
        </w:rPr>
        <w:t>183193</w:t>
      </w:r>
      <w:r>
        <w:rPr>
          <w:rFonts w:ascii="Times New Roman" w:hAnsi="Times New Roman"/>
          <w:color w:val="828282"/>
          <w:rtl/>
        </w:rPr>
        <w:t>וְ</w:t>
      </w:r>
      <w:r>
        <w:rPr>
          <w:color w:val="FF0000"/>
          <w:vertAlign w:val="superscript"/>
          <w:rtl/>
        </w:rPr>
        <w:t>183194</w:t>
      </w:r>
      <w:r>
        <w:rPr>
          <w:rFonts w:ascii="Times New Roman" w:hAnsi="Times New Roman"/>
          <w:color w:val="828282"/>
          <w:rtl/>
        </w:rPr>
        <w:t xml:space="preserve">הֶעֱוִ֖ינוּ </w:t>
      </w:r>
    </w:p>
    <w:p>
      <w:pPr>
        <w:pStyle w:val="Hebrew"/>
      </w:pPr>
      <w:r>
        <w:rPr>
          <w:color w:val="828282"/>
        </w:rPr>
        <w:t xml:space="preserve">וְהֵשִׁ֨יבוּ֙ אֶל־לִבָּ֔ם בָּאָ֖רֶץ אֲשֶׁ֣ר נִשְׁבּוּ־שָׁ֑ם וְשָׁ֣בוּ׀ וְהִֽתְחַנְּנ֣וּ אֵלֶ֗יךָ בְּאֶ֤רֶץ שֹֽׁבֵיהֶם֙ לֵאמֹ֔ר חָטָ֥אנוּ וְהֶעֱוִ֖ינוּ רָשָֽׁעְנוּ׃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ef92aed4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943707cd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dec1581c</w:t>
            </w:r>
          </w:p>
        </w:tc>
        <w:tc>
          <w:tcPr>
            <w:tcW w:type="auto" w:w="1728"/>
          </w:tcPr>
          <w:p>
            <w:r>
              <w:t>tense</w:t>
            </w:r>
          </w:p>
        </w:tc>
        <w:tc>
          <w:tcPr>
            <w:tcW w:type="auto" w:w="1728"/>
          </w:tcPr>
          <w:p>
            <w:r>
              <w:t>verb</w:t>
            </w:r>
          </w:p>
        </w:tc>
        <w:tc>
          <w:tcPr>
            <w:tcW w:type="auto" w:w="1728"/>
          </w:tcPr>
          <w:p>
            <w:r>
              <w:t xml:space="preserve">הֶעֱוִ֖ינוּ </w:t>
            </w:r>
          </w:p>
        </w:tc>
        <w:tc>
          <w:tcPr>
            <w:tcW w:type="auto" w:w="1728"/>
          </w:tcPr>
          <w:p>
            <w:r>
              <w:t>pres perf</w:t>
            </w:r>
          </w:p>
        </w:tc>
      </w:tr>
    </w:tbl>
    <w:p>
      <w:r>
        <w:br/>
      </w:r>
    </w:p>
    <w:p>
      <w:pPr>
        <w:pStyle w:val="Reference"/>
      </w:pPr>
      <w:hyperlink r:id="rId2337">
        <w:r>
          <w:rPr/>
          <w:t>1_Kings 8:49</w:t>
        </w:r>
      </w:hyperlink>
    </w:p>
    <w:p>
      <w:pPr>
        <w:pStyle w:val="Hebrew"/>
      </w:pPr>
      <w:r>
        <w:t xml:space="preserve">וְעָשִׂ֖יתָ מִשְׁפָּטָֽם׃ </w:t>
      </w:r>
    </w:p>
    <w:p>
      <w:pPr>
        <w:pStyle w:val="Hebrew"/>
      </w:pPr>
      <w:r>
        <w:rPr>
          <w:color w:val="FF0000"/>
          <w:vertAlign w:val="superscript"/>
          <w:rtl/>
        </w:rPr>
        <w:t>183243</w:t>
      </w:r>
      <w:r>
        <w:rPr>
          <w:rFonts w:ascii="Times New Roman" w:hAnsi="Times New Roman"/>
          <w:color w:val="828282"/>
          <w:rtl/>
        </w:rPr>
        <w:t>וְ</w:t>
      </w:r>
      <w:r>
        <w:rPr>
          <w:color w:val="FF0000"/>
          <w:vertAlign w:val="superscript"/>
          <w:rtl/>
        </w:rPr>
        <w:t>183244</w:t>
      </w:r>
      <w:r>
        <w:rPr>
          <w:rFonts w:ascii="Times New Roman" w:hAnsi="Times New Roman"/>
          <w:color w:val="828282"/>
          <w:rtl/>
        </w:rPr>
        <w:t xml:space="preserve">עָשִׂ֖יתָ </w:t>
      </w:r>
      <w:r>
        <w:rPr>
          <w:color w:val="FF0000"/>
          <w:vertAlign w:val="superscript"/>
          <w:rtl/>
        </w:rPr>
        <w:t>183245</w:t>
      </w:r>
      <w:r>
        <w:rPr>
          <w:rFonts w:ascii="Times New Roman" w:hAnsi="Times New Roman"/>
          <w:color w:val="828282"/>
          <w:rtl/>
        </w:rPr>
        <w:t xml:space="preserve">מִשְׁפָּטָֽם׃ </w:t>
      </w:r>
    </w:p>
    <w:p>
      <w:pPr>
        <w:pStyle w:val="Hebrew"/>
      </w:pPr>
      <w:r>
        <w:rPr>
          <w:color w:val="828282"/>
        </w:rPr>
        <w:t xml:space="preserve">וְשָׁמַעְתָּ֤ הַשָּׁמַ֨יִם֙ מְכֹ֣ון שִׁבְתְּךָ֔ אֶת־תְּפִלָּתָ֖ם וְאֶת־תְּחִנָּתָ֑ם וְעָשִׂ֖יתָ מִשְׁפָּטָֽם׃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2508bcab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bf3b2687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c2ab87e5</w:t>
            </w:r>
          </w:p>
        </w:tc>
        <w:tc>
          <w:tcPr>
            <w:tcW w:type="auto" w:w="1728"/>
          </w:tcPr>
          <w:p>
            <w:r>
              <w:t>tense</w:t>
            </w:r>
          </w:p>
        </w:tc>
        <w:tc>
          <w:tcPr>
            <w:tcW w:type="auto" w:w="1728"/>
          </w:tcPr>
          <w:p>
            <w:r>
              <w:t>verb</w:t>
            </w:r>
          </w:p>
        </w:tc>
        <w:tc>
          <w:tcPr>
            <w:tcW w:type="auto" w:w="1728"/>
          </w:tcPr>
          <w:p>
            <w:r>
              <w:t xml:space="preserve">עָשִׂ֖יתָ </w:t>
            </w:r>
          </w:p>
        </w:tc>
        <w:tc>
          <w:tcPr>
            <w:tcW w:type="auto" w:w="1728"/>
          </w:tcPr>
          <w:p>
            <w:r/>
          </w:p>
        </w:tc>
      </w:tr>
    </w:tbl>
    <w:p>
      <w:r>
        <w:br/>
      </w:r>
    </w:p>
    <w:p>
      <w:pPr>
        <w:pStyle w:val="Reference"/>
      </w:pPr>
      <w:hyperlink r:id="rId2338">
        <w:r>
          <w:rPr/>
          <w:t>1_Kings 8:56</w:t>
        </w:r>
      </w:hyperlink>
    </w:p>
    <w:p>
      <w:pPr>
        <w:pStyle w:val="Hebrew"/>
      </w:pPr>
      <w:r>
        <w:t xml:space="preserve">לֹֽא־נָפַ֞ל דָּבָ֣ר אֶחָ֗ד מִכֹּל֙ דְּבָרֹ֣ו הַטֹּ֔וב </w:t>
      </w:r>
    </w:p>
    <w:p>
      <w:pPr>
        <w:pStyle w:val="Hebrew"/>
      </w:pPr>
      <w:r>
        <w:rPr>
          <w:color w:val="FF0000"/>
          <w:vertAlign w:val="superscript"/>
          <w:rtl/>
        </w:rPr>
        <w:t>183385</w:t>
      </w:r>
      <w:r>
        <w:rPr>
          <w:rFonts w:ascii="Times New Roman" w:hAnsi="Times New Roman"/>
          <w:color w:val="828282"/>
          <w:rtl/>
        </w:rPr>
        <w:t>לֹֽא־</w:t>
      </w:r>
      <w:r>
        <w:rPr>
          <w:color w:val="FF0000"/>
          <w:vertAlign w:val="superscript"/>
          <w:rtl/>
        </w:rPr>
        <w:t>183386</w:t>
      </w:r>
      <w:r>
        <w:rPr>
          <w:rFonts w:ascii="Times New Roman" w:hAnsi="Times New Roman"/>
          <w:color w:val="828282"/>
          <w:rtl/>
        </w:rPr>
        <w:t xml:space="preserve">נָפַ֞ל </w:t>
      </w:r>
      <w:r>
        <w:rPr>
          <w:color w:val="FF0000"/>
          <w:vertAlign w:val="superscript"/>
          <w:rtl/>
        </w:rPr>
        <w:t>183387</w:t>
      </w:r>
      <w:r>
        <w:rPr>
          <w:rFonts w:ascii="Times New Roman" w:hAnsi="Times New Roman"/>
          <w:color w:val="828282"/>
          <w:rtl/>
        </w:rPr>
        <w:t xml:space="preserve">דָּבָ֣ר </w:t>
      </w:r>
      <w:r>
        <w:rPr>
          <w:color w:val="FF0000"/>
          <w:vertAlign w:val="superscript"/>
          <w:rtl/>
        </w:rPr>
        <w:t>183388</w:t>
      </w:r>
      <w:r>
        <w:rPr>
          <w:rFonts w:ascii="Times New Roman" w:hAnsi="Times New Roman"/>
          <w:color w:val="828282"/>
          <w:rtl/>
        </w:rPr>
        <w:t xml:space="preserve">אֶחָ֗ד </w:t>
      </w:r>
      <w:r>
        <w:rPr>
          <w:color w:val="FF0000"/>
          <w:vertAlign w:val="superscript"/>
          <w:rtl/>
        </w:rPr>
        <w:t>183389</w:t>
      </w:r>
      <w:r>
        <w:rPr>
          <w:rFonts w:ascii="Times New Roman" w:hAnsi="Times New Roman"/>
          <w:color w:val="828282"/>
          <w:rtl/>
        </w:rPr>
        <w:t>מִ</w:t>
      </w:r>
      <w:r>
        <w:rPr>
          <w:color w:val="FF0000"/>
          <w:vertAlign w:val="superscript"/>
          <w:rtl/>
        </w:rPr>
        <w:t>183390</w:t>
      </w:r>
      <w:r>
        <w:rPr>
          <w:rFonts w:ascii="Times New Roman" w:hAnsi="Times New Roman"/>
          <w:color w:val="828282"/>
          <w:rtl/>
        </w:rPr>
        <w:t xml:space="preserve">כֹּל֙ </w:t>
      </w:r>
      <w:r>
        <w:rPr>
          <w:color w:val="FF0000"/>
          <w:vertAlign w:val="superscript"/>
          <w:rtl/>
        </w:rPr>
        <w:t>183391</w:t>
      </w:r>
      <w:r>
        <w:rPr>
          <w:rFonts w:ascii="Times New Roman" w:hAnsi="Times New Roman"/>
          <w:color w:val="828282"/>
          <w:rtl/>
        </w:rPr>
        <w:t xml:space="preserve">דְּבָרֹ֣ו </w:t>
      </w:r>
      <w:r>
        <w:rPr>
          <w:color w:val="FF0000"/>
          <w:vertAlign w:val="superscript"/>
          <w:rtl/>
        </w:rPr>
        <w:t>183392</w:t>
      </w:r>
      <w:r>
        <w:rPr>
          <w:rFonts w:ascii="Times New Roman" w:hAnsi="Times New Roman"/>
          <w:color w:val="828282"/>
          <w:rtl/>
        </w:rPr>
        <w:t>הַ</w:t>
      </w:r>
      <w:r>
        <w:rPr>
          <w:color w:val="FF0000"/>
          <w:vertAlign w:val="superscript"/>
          <w:rtl/>
        </w:rPr>
        <w:t>183393</w:t>
      </w:r>
      <w:r>
        <w:rPr>
          <w:rFonts w:ascii="Times New Roman" w:hAnsi="Times New Roman"/>
          <w:color w:val="828282"/>
          <w:rtl/>
        </w:rPr>
        <w:t xml:space="preserve">טֹּ֔וב </w:t>
      </w:r>
    </w:p>
    <w:p>
      <w:pPr>
        <w:pStyle w:val="Hebrew"/>
      </w:pPr>
      <w:r>
        <w:rPr>
          <w:color w:val="828282"/>
        </w:rPr>
        <w:t xml:space="preserve">בָּר֣וּךְ יְהוָ֗ה אֲשֶׁ֨ר נָתַ֤ן מְנוּחָה֙ לְעַמֹּ֣ו יִשְׂרָאֵ֔ל כְּכֹ֖ל אֲשֶׁ֣ר דִּבֵּ֑ר לֹֽא־נָפַ֞ל דָּבָ֣ר אֶחָ֗ד מִכֹּל֙ דְּבָרֹ֣ו הַטֹּ֔וב אֲשֶׁ֣ר דִּבֶּ֔ר בְּיַ֖ד מֹשֶׁ֥ה עַבְדֹּֽו׃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c0f23bac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90945542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ea0ecea7</w:t>
            </w:r>
          </w:p>
        </w:tc>
        <w:tc>
          <w:tcPr>
            <w:tcW w:type="auto" w:w="1728"/>
          </w:tcPr>
          <w:p>
            <w:r>
              <w:t>tense</w:t>
            </w:r>
          </w:p>
        </w:tc>
        <w:tc>
          <w:tcPr>
            <w:tcW w:type="auto" w:w="1728"/>
          </w:tcPr>
          <w:p>
            <w:r>
              <w:t>verb</w:t>
            </w:r>
          </w:p>
        </w:tc>
        <w:tc>
          <w:tcPr>
            <w:tcW w:type="auto" w:w="1728"/>
          </w:tcPr>
          <w:p>
            <w:r>
              <w:t xml:space="preserve">נָפַ֞ל </w:t>
            </w:r>
          </w:p>
        </w:tc>
        <w:tc>
          <w:tcPr>
            <w:tcW w:type="auto" w:w="1728"/>
          </w:tcPr>
          <w:p>
            <w:r>
              <w:t>pres perf</w:t>
            </w:r>
          </w:p>
        </w:tc>
      </w:tr>
    </w:tbl>
    <w:p>
      <w:r>
        <w:br/>
      </w:r>
    </w:p>
    <w:p>
      <w:pPr>
        <w:pStyle w:val="Reference"/>
      </w:pPr>
      <w:hyperlink r:id="rId2339">
        <w:r>
          <w:rPr/>
          <w:t>1_Kings 8:57</w:t>
        </w:r>
      </w:hyperlink>
    </w:p>
    <w:p>
      <w:pPr>
        <w:pStyle w:val="Hebrew"/>
      </w:pPr>
      <w:r>
        <w:t xml:space="preserve">וְאַֽל־יִטְּשֵֽׁנוּ׃ </w:t>
      </w:r>
    </w:p>
    <w:p>
      <w:pPr>
        <w:pStyle w:val="Hebrew"/>
      </w:pPr>
      <w:r>
        <w:rPr>
          <w:color w:val="FF0000"/>
          <w:vertAlign w:val="superscript"/>
          <w:rtl/>
        </w:rPr>
        <w:t>183411</w:t>
      </w:r>
      <w:r>
        <w:rPr>
          <w:rFonts w:ascii="Times New Roman" w:hAnsi="Times New Roman"/>
          <w:color w:val="828282"/>
          <w:rtl/>
        </w:rPr>
        <w:t>וְ</w:t>
      </w:r>
      <w:r>
        <w:rPr>
          <w:color w:val="FF0000"/>
          <w:vertAlign w:val="superscript"/>
          <w:rtl/>
        </w:rPr>
        <w:t>183412</w:t>
      </w:r>
      <w:r>
        <w:rPr>
          <w:rFonts w:ascii="Times New Roman" w:hAnsi="Times New Roman"/>
          <w:color w:val="828282"/>
          <w:rtl/>
        </w:rPr>
        <w:t>אַֽל־</w:t>
      </w:r>
      <w:r>
        <w:rPr>
          <w:color w:val="FF0000"/>
          <w:vertAlign w:val="superscript"/>
          <w:rtl/>
        </w:rPr>
        <w:t>183413</w:t>
      </w:r>
      <w:r>
        <w:rPr>
          <w:rFonts w:ascii="Times New Roman" w:hAnsi="Times New Roman"/>
          <w:color w:val="828282"/>
          <w:rtl/>
        </w:rPr>
        <w:t xml:space="preserve">יִטְּשֵֽׁנוּ׃ </w:t>
      </w:r>
    </w:p>
    <w:p>
      <w:pPr>
        <w:pStyle w:val="Hebrew"/>
      </w:pPr>
      <w:r>
        <w:rPr>
          <w:color w:val="828282"/>
        </w:rPr>
        <w:t xml:space="preserve">יְהִ֨י יְהוָ֤ה אֱלֹהֵ֨ינוּ֙ עִמָּ֔נוּ כַּאֲשֶׁ֥ר הָיָ֖ה עִם־אֲבֹתֵ֑ינוּ אַל־יַעַזְבֵ֖נוּ וְאַֽל־יִטְּשֵֽׁנוּ׃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2f9fceb5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85ed7a3f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a1b92ba8</w:t>
            </w:r>
          </w:p>
        </w:tc>
        <w:tc>
          <w:tcPr>
            <w:tcW w:type="auto" w:w="1728"/>
          </w:tcPr>
          <w:p>
            <w:r>
              <w:t>tense</w:t>
            </w:r>
          </w:p>
        </w:tc>
        <w:tc>
          <w:tcPr>
            <w:tcW w:type="auto" w:w="1728"/>
          </w:tcPr>
          <w:p>
            <w:r>
              <w:t>verb</w:t>
            </w:r>
          </w:p>
        </w:tc>
        <w:tc>
          <w:tcPr>
            <w:tcW w:type="auto" w:w="1728"/>
          </w:tcPr>
          <w:p>
            <w:r>
              <w:t xml:space="preserve">יִטְּשֵֽׁנוּ׃ </w:t>
            </w:r>
          </w:p>
        </w:tc>
        <w:tc>
          <w:tcPr>
            <w:tcW w:type="auto" w:w="1728"/>
          </w:tcPr>
          <w:p>
            <w:r>
              <w:t>mod</w:t>
            </w:r>
          </w:p>
        </w:tc>
      </w:tr>
    </w:tbl>
    <w:p>
      <w:r>
        <w:br/>
      </w:r>
    </w:p>
    <w:p>
      <w:pPr>
        <w:pStyle w:val="Reference"/>
      </w:pPr>
      <w:hyperlink r:id="rId2340">
        <w:r>
          <w:rPr/>
          <w:t>1_Kings 9:4</w:t>
        </w:r>
      </w:hyperlink>
    </w:p>
    <w:p>
      <w:pPr>
        <w:pStyle w:val="Hebrew"/>
      </w:pPr>
      <w:r>
        <w:t xml:space="preserve">חֻקַּ֥י וּמִשְׁפָּטַ֖י תִּשְׁמֹֽר׃ </w:t>
      </w:r>
    </w:p>
    <w:p>
      <w:pPr>
        <w:pStyle w:val="Hebrew"/>
      </w:pPr>
      <w:r>
        <w:rPr>
          <w:color w:val="FF0000"/>
          <w:vertAlign w:val="superscript"/>
          <w:rtl/>
        </w:rPr>
        <w:t>183764</w:t>
      </w:r>
      <w:r>
        <w:rPr>
          <w:rFonts w:ascii="Times New Roman" w:hAnsi="Times New Roman"/>
          <w:color w:val="828282"/>
          <w:rtl/>
        </w:rPr>
        <w:t xml:space="preserve">חֻקַּ֥י </w:t>
      </w:r>
      <w:r>
        <w:rPr>
          <w:color w:val="FF0000"/>
          <w:vertAlign w:val="superscript"/>
          <w:rtl/>
        </w:rPr>
        <w:t>183765</w:t>
      </w:r>
      <w:r>
        <w:rPr>
          <w:rFonts w:ascii="Times New Roman" w:hAnsi="Times New Roman"/>
          <w:color w:val="828282"/>
          <w:rtl/>
        </w:rPr>
        <w:t>וּ</w:t>
      </w:r>
      <w:r>
        <w:rPr>
          <w:color w:val="FF0000"/>
          <w:vertAlign w:val="superscript"/>
          <w:rtl/>
        </w:rPr>
        <w:t>183766</w:t>
      </w:r>
      <w:r>
        <w:rPr>
          <w:rFonts w:ascii="Times New Roman" w:hAnsi="Times New Roman"/>
          <w:color w:val="828282"/>
          <w:rtl/>
        </w:rPr>
        <w:t xml:space="preserve">מִשְׁפָּטַ֖י </w:t>
      </w:r>
      <w:r>
        <w:rPr>
          <w:color w:val="FF0000"/>
          <w:vertAlign w:val="superscript"/>
          <w:rtl/>
        </w:rPr>
        <w:t>183767</w:t>
      </w:r>
      <w:r>
        <w:rPr>
          <w:rFonts w:ascii="Times New Roman" w:hAnsi="Times New Roman"/>
          <w:color w:val="828282"/>
          <w:rtl/>
        </w:rPr>
        <w:t xml:space="preserve">תִּשְׁמֹֽר׃ </w:t>
      </w:r>
    </w:p>
    <w:p>
      <w:pPr>
        <w:pStyle w:val="Hebrew"/>
      </w:pPr>
      <w:r>
        <w:rPr>
          <w:color w:val="828282"/>
        </w:rPr>
        <w:t xml:space="preserve">וְאַתָּ֞ה אִם־תֵּלֵ֣ךְ לְפָנַ֗י כַּאֲשֶׁ֨ר הָלַ֜ךְ דָּוִ֤ד אָבִ֨יךָ֙ בְּתָם־לֵבָ֣ב וּבְיֹ֔שֶׁר לַעֲשֹׂ֕ות כְּכֹ֖ל אֲשֶׁ֣ר צִוִּיתִ֑יךָ חֻקַּ֥י וּמִשְׁפָּטַ֖י תִּשְׁמֹֽר׃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83526f38</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f0f6e757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d2a9ca15</w:t>
            </w:r>
          </w:p>
        </w:tc>
        <w:tc>
          <w:tcPr>
            <w:tcW w:type="auto" w:w="1728"/>
          </w:tcPr>
          <w:p>
            <w:r>
              <w:t>tense</w:t>
            </w:r>
          </w:p>
        </w:tc>
        <w:tc>
          <w:tcPr>
            <w:tcW w:type="auto" w:w="1728"/>
          </w:tcPr>
          <w:p>
            <w:r>
              <w:t>verb</w:t>
            </w:r>
          </w:p>
        </w:tc>
        <w:tc>
          <w:tcPr>
            <w:tcW w:type="auto" w:w="1728"/>
          </w:tcPr>
          <w:p>
            <w:r>
              <w:t xml:space="preserve">תִּשְׁמֹֽר׃ </w:t>
            </w:r>
          </w:p>
        </w:tc>
        <w:tc>
          <w:tcPr>
            <w:tcW w:type="auto" w:w="1728"/>
          </w:tcPr>
          <w:p>
            <w:r/>
          </w:p>
        </w:tc>
      </w:tr>
    </w:tbl>
    <w:p>
      <w:r>
        <w:br/>
      </w:r>
    </w:p>
    <w:p>
      <w:pPr>
        <w:pStyle w:val="Reference"/>
      </w:pPr>
      <w:hyperlink r:id="rId2341">
        <w:r>
          <w:rPr/>
          <w:t>1_Kings 9:5</w:t>
        </w:r>
      </w:hyperlink>
    </w:p>
    <w:p>
      <w:pPr>
        <w:pStyle w:val="Hebrew"/>
      </w:pPr>
      <w:r>
        <w:t xml:space="preserve">לֹֽא־יִכָּרֵ֤ת לְךָ֙ אִ֔ישׁ מֵעַ֖ל כִּסֵּ֥א יִשְׂרָאֵֽל׃ </w:t>
      </w:r>
    </w:p>
    <w:p>
      <w:pPr>
        <w:pStyle w:val="Hebrew"/>
      </w:pPr>
      <w:r>
        <w:rPr>
          <w:color w:val="FF0000"/>
          <w:vertAlign w:val="superscript"/>
          <w:rtl/>
        </w:rPr>
        <w:t>183785</w:t>
      </w:r>
      <w:r>
        <w:rPr>
          <w:rFonts w:ascii="Times New Roman" w:hAnsi="Times New Roman"/>
          <w:color w:val="828282"/>
          <w:rtl/>
        </w:rPr>
        <w:t>לֹֽא־</w:t>
      </w:r>
      <w:r>
        <w:rPr>
          <w:color w:val="FF0000"/>
          <w:vertAlign w:val="superscript"/>
          <w:rtl/>
        </w:rPr>
        <w:t>183786</w:t>
      </w:r>
      <w:r>
        <w:rPr>
          <w:rFonts w:ascii="Times New Roman" w:hAnsi="Times New Roman"/>
          <w:color w:val="828282"/>
          <w:rtl/>
        </w:rPr>
        <w:t xml:space="preserve">יִכָּרֵ֤ת </w:t>
      </w:r>
      <w:r>
        <w:rPr>
          <w:color w:val="FF0000"/>
          <w:vertAlign w:val="superscript"/>
          <w:rtl/>
        </w:rPr>
        <w:t>183787</w:t>
      </w:r>
      <w:r>
        <w:rPr>
          <w:rFonts w:ascii="Times New Roman" w:hAnsi="Times New Roman"/>
          <w:color w:val="828282"/>
          <w:rtl/>
        </w:rPr>
        <w:t xml:space="preserve">לְךָ֙ </w:t>
      </w:r>
      <w:r>
        <w:rPr>
          <w:color w:val="FF0000"/>
          <w:vertAlign w:val="superscript"/>
          <w:rtl/>
        </w:rPr>
        <w:t>183788</w:t>
      </w:r>
      <w:r>
        <w:rPr>
          <w:rFonts w:ascii="Times New Roman" w:hAnsi="Times New Roman"/>
          <w:color w:val="828282"/>
          <w:rtl/>
        </w:rPr>
        <w:t xml:space="preserve">אִ֔ישׁ </w:t>
      </w:r>
      <w:r>
        <w:rPr>
          <w:color w:val="FF0000"/>
          <w:vertAlign w:val="superscript"/>
          <w:rtl/>
        </w:rPr>
        <w:t>183789</w:t>
      </w:r>
      <w:r>
        <w:rPr>
          <w:rFonts w:ascii="Times New Roman" w:hAnsi="Times New Roman"/>
          <w:color w:val="828282"/>
          <w:rtl/>
        </w:rPr>
        <w:t>מֵ</w:t>
      </w:r>
      <w:r>
        <w:rPr>
          <w:color w:val="FF0000"/>
          <w:vertAlign w:val="superscript"/>
          <w:rtl/>
        </w:rPr>
        <w:t>183790</w:t>
      </w:r>
      <w:r>
        <w:rPr>
          <w:rFonts w:ascii="Times New Roman" w:hAnsi="Times New Roman"/>
          <w:color w:val="828282"/>
          <w:rtl/>
        </w:rPr>
        <w:t xml:space="preserve">עַ֖ל </w:t>
      </w:r>
      <w:r>
        <w:rPr>
          <w:color w:val="FF0000"/>
          <w:vertAlign w:val="superscript"/>
          <w:rtl/>
        </w:rPr>
        <w:t>183791</w:t>
      </w:r>
      <w:r>
        <w:rPr>
          <w:rFonts w:ascii="Times New Roman" w:hAnsi="Times New Roman"/>
          <w:color w:val="828282"/>
          <w:rtl/>
        </w:rPr>
        <w:t xml:space="preserve">כִּסֵּ֥א </w:t>
      </w:r>
      <w:r>
        <w:rPr>
          <w:color w:val="FF0000"/>
          <w:vertAlign w:val="superscript"/>
          <w:rtl/>
        </w:rPr>
        <w:t>183792</w:t>
      </w:r>
      <w:r>
        <w:rPr>
          <w:rFonts w:ascii="Times New Roman" w:hAnsi="Times New Roman"/>
          <w:color w:val="828282"/>
          <w:rtl/>
        </w:rPr>
        <w:t xml:space="preserve">יִשְׂרָאֵֽל׃ </w:t>
      </w:r>
    </w:p>
    <w:p>
      <w:pPr>
        <w:pStyle w:val="Hebrew"/>
      </w:pPr>
      <w:r>
        <w:rPr>
          <w:color w:val="828282"/>
        </w:rPr>
        <w:t xml:space="preserve">וַהֲקִ֨מֹתִ֜י אֶת־כִּסֵּ֧א מַֽמְלַכְתְּךָ֛ עַל־יִשְׂרָאֵ֖ל לְעֹלָ֑ם כַּאֲשֶׁ֣ר דִּבַּ֗רְתִּי עַל־דָּוִ֤ד אָבִ֨יךָ֙ לֵאמֹ֔ר לֹֽא־יִכָּרֵ֤ת לְךָ֙ אִ֔ישׁ מֵעַ֖ל כִּסֵּ֥א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9af85528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f0d46283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529bef93</w:t>
            </w:r>
          </w:p>
        </w:tc>
        <w:tc>
          <w:tcPr>
            <w:tcW w:type="auto" w:w="1728"/>
          </w:tcPr>
          <w:p>
            <w:r>
              <w:t>tense</w:t>
            </w:r>
          </w:p>
        </w:tc>
        <w:tc>
          <w:tcPr>
            <w:tcW w:type="auto" w:w="1728"/>
          </w:tcPr>
          <w:p>
            <w:r>
              <w:t>verb</w:t>
            </w:r>
          </w:p>
        </w:tc>
        <w:tc>
          <w:tcPr>
            <w:tcW w:type="auto" w:w="1728"/>
          </w:tcPr>
          <w:p>
            <w:r>
              <w:t xml:space="preserve">יִכָּרֵ֤ת </w:t>
            </w:r>
          </w:p>
        </w:tc>
        <w:tc>
          <w:tcPr>
            <w:tcW w:type="auto" w:w="1728"/>
          </w:tcPr>
          <w:p>
            <w:r>
              <w:t>mod</w:t>
            </w:r>
          </w:p>
        </w:tc>
      </w:tr>
    </w:tbl>
    <w:p>
      <w:r>
        <w:br/>
      </w:r>
    </w:p>
    <w:p>
      <w:pPr>
        <w:pStyle w:val="Reference"/>
      </w:pPr>
      <w:hyperlink r:id="rId2342">
        <w:r>
          <w:rPr/>
          <w:t>1_Kings 9:7</w:t>
        </w:r>
      </w:hyperlink>
    </w:p>
    <w:p>
      <w:pPr>
        <w:pStyle w:val="Hebrew"/>
      </w:pPr>
      <w:r>
        <w:t xml:space="preserve">וְאֶת־הַבַּ֨יִת֙ אֲשַׁלַּ֖ח מֵעַ֣ל פָּנָ֑י </w:t>
      </w:r>
    </w:p>
    <w:p>
      <w:pPr>
        <w:pStyle w:val="Hebrew"/>
      </w:pPr>
      <w:r>
        <w:rPr>
          <w:color w:val="FF0000"/>
          <w:vertAlign w:val="superscript"/>
          <w:rtl/>
        </w:rPr>
        <w:t>183831</w:t>
      </w:r>
      <w:r>
        <w:rPr>
          <w:rFonts w:ascii="Times New Roman" w:hAnsi="Times New Roman"/>
          <w:color w:val="828282"/>
          <w:rtl/>
        </w:rPr>
        <w:t>וְ</w:t>
      </w:r>
      <w:r>
        <w:rPr>
          <w:color w:val="FF0000"/>
          <w:vertAlign w:val="superscript"/>
          <w:rtl/>
        </w:rPr>
        <w:t>183832</w:t>
      </w:r>
      <w:r>
        <w:rPr>
          <w:rFonts w:ascii="Times New Roman" w:hAnsi="Times New Roman"/>
          <w:color w:val="828282"/>
          <w:rtl/>
        </w:rPr>
        <w:t>אֶת־</w:t>
      </w:r>
      <w:r>
        <w:rPr>
          <w:color w:val="FF0000"/>
          <w:vertAlign w:val="superscript"/>
          <w:rtl/>
        </w:rPr>
        <w:t>183833</w:t>
      </w:r>
      <w:r>
        <w:rPr>
          <w:rFonts w:ascii="Times New Roman" w:hAnsi="Times New Roman"/>
          <w:color w:val="828282"/>
          <w:rtl/>
        </w:rPr>
        <w:t>הַ</w:t>
      </w:r>
      <w:r>
        <w:rPr>
          <w:color w:val="FF0000"/>
          <w:vertAlign w:val="superscript"/>
          <w:rtl/>
        </w:rPr>
        <w:t>183834</w:t>
      </w:r>
      <w:r>
        <w:rPr>
          <w:rFonts w:ascii="Times New Roman" w:hAnsi="Times New Roman"/>
          <w:color w:val="828282"/>
          <w:rtl/>
        </w:rPr>
        <w:t xml:space="preserve">בַּ֨יִת֙ </w:t>
      </w:r>
      <w:r>
        <w:rPr>
          <w:color w:val="FF0000"/>
          <w:vertAlign w:val="superscript"/>
          <w:rtl/>
        </w:rPr>
        <w:t>183839</w:t>
      </w:r>
      <w:r>
        <w:rPr>
          <w:rFonts w:ascii="Times New Roman" w:hAnsi="Times New Roman"/>
          <w:color w:val="828282"/>
          <w:rtl/>
        </w:rPr>
        <w:t xml:space="preserve">אֲשַׁלַּ֖ח </w:t>
      </w:r>
      <w:r>
        <w:rPr>
          <w:color w:val="FF0000"/>
          <w:vertAlign w:val="superscript"/>
          <w:rtl/>
        </w:rPr>
        <w:t>183840</w:t>
      </w:r>
      <w:r>
        <w:rPr>
          <w:rFonts w:ascii="Times New Roman" w:hAnsi="Times New Roman"/>
          <w:color w:val="828282"/>
          <w:rtl/>
        </w:rPr>
        <w:t>מֵ</w:t>
      </w:r>
      <w:r>
        <w:rPr>
          <w:color w:val="FF0000"/>
          <w:vertAlign w:val="superscript"/>
          <w:rtl/>
        </w:rPr>
        <w:t>183841</w:t>
      </w:r>
      <w:r>
        <w:rPr>
          <w:rFonts w:ascii="Times New Roman" w:hAnsi="Times New Roman"/>
          <w:color w:val="828282"/>
          <w:rtl/>
        </w:rPr>
        <w:t xml:space="preserve">עַ֣ל </w:t>
      </w:r>
      <w:r>
        <w:rPr>
          <w:color w:val="FF0000"/>
          <w:vertAlign w:val="superscript"/>
          <w:rtl/>
        </w:rPr>
        <w:t>183842</w:t>
      </w:r>
      <w:r>
        <w:rPr>
          <w:rFonts w:ascii="Times New Roman" w:hAnsi="Times New Roman"/>
          <w:color w:val="828282"/>
          <w:rtl/>
        </w:rPr>
        <w:t xml:space="preserve">פָּנָ֑י </w:t>
      </w:r>
    </w:p>
    <w:p>
      <w:pPr>
        <w:pStyle w:val="Hebrew"/>
      </w:pPr>
      <w:r>
        <w:rPr>
          <w:color w:val="828282"/>
        </w:rPr>
        <w:t xml:space="preserve">וְהִכְרַתִּ֣י אֶת־יִשְׂרָאֵ֗ל מֵעַ֨ל פְּנֵ֤י הָאֲדָמָה֙ אֲשֶׁ֣ר נָתַ֣תִּי לָהֶ֔ם וְאֶת־הַבַּ֨יִת֙ אֲשֶׁ֣ר הִקְדַּ֣שְׁתִּי לִשְׁמִ֔י אֲשַׁלַּ֖ח מֵעַ֣ל פָּנָ֑י וְהָיָ֧ה יִשְׂרָאֵ֛ל לְמָשָׁ֥ל וְלִשְׁנִינָ֖ה בְּכָל־הָעַמִּֽים׃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5e70c2ad</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af38aae8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004086b6</w:t>
            </w:r>
          </w:p>
        </w:tc>
        <w:tc>
          <w:tcPr>
            <w:tcW w:type="auto" w:w="1728"/>
          </w:tcPr>
          <w:p>
            <w:r>
              <w:t>tense</w:t>
            </w:r>
          </w:p>
        </w:tc>
        <w:tc>
          <w:tcPr>
            <w:tcW w:type="auto" w:w="1728"/>
          </w:tcPr>
          <w:p>
            <w:r>
              <w:t>verb</w:t>
            </w:r>
          </w:p>
        </w:tc>
        <w:tc>
          <w:tcPr>
            <w:tcW w:type="auto" w:w="1728"/>
          </w:tcPr>
          <w:p>
            <w:r>
              <w:t xml:space="preserve">אֲשַׁלַּ֖ח </w:t>
            </w:r>
          </w:p>
        </w:tc>
        <w:tc>
          <w:tcPr>
            <w:tcW w:type="auto" w:w="1728"/>
          </w:tcPr>
          <w:p>
            <w:r>
              <w:t>fut</w:t>
            </w:r>
          </w:p>
        </w:tc>
      </w:tr>
    </w:tbl>
    <w:p>
      <w:r>
        <w:br/>
      </w:r>
    </w:p>
    <w:p>
      <w:pPr>
        <w:pStyle w:val="Reference"/>
      </w:pPr>
      <w:hyperlink r:id="rId2343">
        <w:r>
          <w:rPr/>
          <w:t>1_Kings 9:8</w:t>
        </w:r>
      </w:hyperlink>
    </w:p>
    <w:p>
      <w:pPr>
        <w:pStyle w:val="Hebrew"/>
      </w:pPr>
      <w:r>
        <w:t xml:space="preserve">עַל־מֶ֨ה עָשָׂ֤ה יְהוָה֙ כָּ֔כָה לָאָ֥רֶץ הַזֹּ֖את וְלַבַּ֥יִת הַזֶּֽה׃ </w:t>
      </w:r>
    </w:p>
    <w:p>
      <w:pPr>
        <w:pStyle w:val="Hebrew"/>
      </w:pPr>
      <w:r>
        <w:rPr>
          <w:color w:val="FF0000"/>
          <w:vertAlign w:val="superscript"/>
          <w:rtl/>
        </w:rPr>
        <w:t>183870</w:t>
      </w:r>
      <w:r>
        <w:rPr>
          <w:rFonts w:ascii="Times New Roman" w:hAnsi="Times New Roman"/>
          <w:color w:val="828282"/>
          <w:rtl/>
        </w:rPr>
        <w:t>עַל־</w:t>
      </w:r>
      <w:r>
        <w:rPr>
          <w:color w:val="FF0000"/>
          <w:vertAlign w:val="superscript"/>
          <w:rtl/>
        </w:rPr>
        <w:t>183871</w:t>
      </w:r>
      <w:r>
        <w:rPr>
          <w:rFonts w:ascii="Times New Roman" w:hAnsi="Times New Roman"/>
          <w:color w:val="828282"/>
          <w:rtl/>
        </w:rPr>
        <w:t xml:space="preserve">מֶ֨ה </w:t>
      </w:r>
      <w:r>
        <w:rPr>
          <w:color w:val="FF0000"/>
          <w:vertAlign w:val="superscript"/>
          <w:rtl/>
        </w:rPr>
        <w:t>183872</w:t>
      </w:r>
      <w:r>
        <w:rPr>
          <w:rFonts w:ascii="Times New Roman" w:hAnsi="Times New Roman"/>
          <w:color w:val="828282"/>
          <w:rtl/>
        </w:rPr>
        <w:t xml:space="preserve">עָשָׂ֤ה </w:t>
      </w:r>
      <w:r>
        <w:rPr>
          <w:color w:val="FF0000"/>
          <w:vertAlign w:val="superscript"/>
          <w:rtl/>
        </w:rPr>
        <w:t>183873</w:t>
      </w:r>
      <w:r>
        <w:rPr>
          <w:rFonts w:ascii="Times New Roman" w:hAnsi="Times New Roman"/>
          <w:color w:val="828282"/>
          <w:rtl/>
        </w:rPr>
        <w:t xml:space="preserve">יְהוָה֙ </w:t>
      </w:r>
      <w:r>
        <w:rPr>
          <w:color w:val="FF0000"/>
          <w:vertAlign w:val="superscript"/>
          <w:rtl/>
        </w:rPr>
        <w:t>183874</w:t>
      </w:r>
      <w:r>
        <w:rPr>
          <w:rFonts w:ascii="Times New Roman" w:hAnsi="Times New Roman"/>
          <w:color w:val="828282"/>
          <w:rtl/>
        </w:rPr>
        <w:t xml:space="preserve">כָּ֔כָה </w:t>
      </w:r>
      <w:r>
        <w:rPr>
          <w:color w:val="FF0000"/>
          <w:vertAlign w:val="superscript"/>
          <w:rtl/>
        </w:rPr>
        <w:t>183875</w:t>
      </w:r>
      <w:r>
        <w:rPr>
          <w:rFonts w:ascii="Times New Roman" w:hAnsi="Times New Roman"/>
          <w:color w:val="828282"/>
          <w:rtl/>
        </w:rPr>
        <w:t>לָ</w:t>
      </w:r>
      <w:r>
        <w:rPr>
          <w:color w:val="FF0000"/>
          <w:vertAlign w:val="superscript"/>
          <w:rtl/>
        </w:rPr>
        <w:t>183876</w:t>
      </w:r>
      <w:r>
        <w:rPr>
          <w:rFonts w:ascii="Times New Roman" w:hAnsi="Times New Roman"/>
          <w:color w:val="828282"/>
          <w:rtl/>
        </w:rPr>
      </w:r>
      <w:r>
        <w:rPr>
          <w:color w:val="FF0000"/>
          <w:vertAlign w:val="superscript"/>
          <w:rtl/>
        </w:rPr>
        <w:t>183877</w:t>
      </w:r>
      <w:r>
        <w:rPr>
          <w:rFonts w:ascii="Times New Roman" w:hAnsi="Times New Roman"/>
          <w:color w:val="828282"/>
          <w:rtl/>
        </w:rPr>
        <w:t xml:space="preserve">אָ֥רֶץ </w:t>
      </w:r>
      <w:r>
        <w:rPr>
          <w:color w:val="FF0000"/>
          <w:vertAlign w:val="superscript"/>
          <w:rtl/>
        </w:rPr>
        <w:t>183878</w:t>
      </w:r>
      <w:r>
        <w:rPr>
          <w:rFonts w:ascii="Times New Roman" w:hAnsi="Times New Roman"/>
          <w:color w:val="828282"/>
          <w:rtl/>
        </w:rPr>
        <w:t>הַ</w:t>
      </w:r>
      <w:r>
        <w:rPr>
          <w:color w:val="FF0000"/>
          <w:vertAlign w:val="superscript"/>
          <w:rtl/>
        </w:rPr>
        <w:t>183879</w:t>
      </w:r>
      <w:r>
        <w:rPr>
          <w:rFonts w:ascii="Times New Roman" w:hAnsi="Times New Roman"/>
          <w:color w:val="828282"/>
          <w:rtl/>
        </w:rPr>
        <w:t xml:space="preserve">זֹּ֖את </w:t>
      </w:r>
      <w:r>
        <w:rPr>
          <w:color w:val="FF0000"/>
          <w:vertAlign w:val="superscript"/>
          <w:rtl/>
        </w:rPr>
        <w:t>183880</w:t>
      </w:r>
      <w:r>
        <w:rPr>
          <w:rFonts w:ascii="Times New Roman" w:hAnsi="Times New Roman"/>
          <w:color w:val="828282"/>
          <w:rtl/>
        </w:rPr>
        <w:t>וְ</w:t>
      </w:r>
      <w:r>
        <w:rPr>
          <w:color w:val="FF0000"/>
          <w:vertAlign w:val="superscript"/>
          <w:rtl/>
        </w:rPr>
        <w:t>183881</w:t>
      </w:r>
      <w:r>
        <w:rPr>
          <w:rFonts w:ascii="Times New Roman" w:hAnsi="Times New Roman"/>
          <w:color w:val="828282"/>
          <w:rtl/>
        </w:rPr>
        <w:t>לַ</w:t>
      </w:r>
      <w:r>
        <w:rPr>
          <w:color w:val="FF0000"/>
          <w:vertAlign w:val="superscript"/>
          <w:rtl/>
        </w:rPr>
        <w:t>183882</w:t>
      </w:r>
      <w:r>
        <w:rPr>
          <w:rFonts w:ascii="Times New Roman" w:hAnsi="Times New Roman"/>
          <w:color w:val="828282"/>
          <w:rtl/>
        </w:rPr>
      </w:r>
      <w:r>
        <w:rPr>
          <w:color w:val="FF0000"/>
          <w:vertAlign w:val="superscript"/>
          <w:rtl/>
        </w:rPr>
        <w:t>183883</w:t>
      </w:r>
      <w:r>
        <w:rPr>
          <w:rFonts w:ascii="Times New Roman" w:hAnsi="Times New Roman"/>
          <w:color w:val="828282"/>
          <w:rtl/>
        </w:rPr>
        <w:t xml:space="preserve">בַּ֥יִת </w:t>
      </w:r>
      <w:r>
        <w:rPr>
          <w:color w:val="FF0000"/>
          <w:vertAlign w:val="superscript"/>
          <w:rtl/>
        </w:rPr>
        <w:t>183884</w:t>
      </w:r>
      <w:r>
        <w:rPr>
          <w:rFonts w:ascii="Times New Roman" w:hAnsi="Times New Roman"/>
          <w:color w:val="828282"/>
          <w:rtl/>
        </w:rPr>
        <w:t>הַ</w:t>
      </w:r>
      <w:r>
        <w:rPr>
          <w:color w:val="FF0000"/>
          <w:vertAlign w:val="superscript"/>
          <w:rtl/>
        </w:rPr>
        <w:t>183885</w:t>
      </w:r>
      <w:r>
        <w:rPr>
          <w:rFonts w:ascii="Times New Roman" w:hAnsi="Times New Roman"/>
          <w:color w:val="828282"/>
          <w:rtl/>
        </w:rPr>
        <w:t xml:space="preserve">זֶּֽה׃ </w:t>
      </w:r>
    </w:p>
    <w:p>
      <w:pPr>
        <w:pStyle w:val="Hebrew"/>
      </w:pPr>
      <w:r>
        <w:rPr>
          <w:color w:val="828282"/>
        </w:rPr>
        <w:t xml:space="preserve">וְהַבַּ֤יִת הַזֶּה֙ יִהְיֶ֣ה עֶלְיֹ֔ון כָּל־עֹבֵ֥ר עָלָ֖יו יִשֹּׁ֣ם וְשָׁרָ֑ק וְאָמְר֗וּ עַל־מֶ֨ה עָשָׂ֤ה יְהוָה֙ כָּ֔כָה לָאָ֥רֶץ הַזֹּ֖את וְלַבַּ֥יִת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e50515ad</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9cb8b2d9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be430f6b</w:t>
            </w:r>
          </w:p>
        </w:tc>
        <w:tc>
          <w:tcPr>
            <w:tcW w:type="auto" w:w="1728"/>
          </w:tcPr>
          <w:p>
            <w:r>
              <w:t>tense</w:t>
            </w:r>
          </w:p>
        </w:tc>
        <w:tc>
          <w:tcPr>
            <w:tcW w:type="auto" w:w="1728"/>
          </w:tcPr>
          <w:p>
            <w:r>
              <w:t>verb</w:t>
            </w:r>
          </w:p>
        </w:tc>
        <w:tc>
          <w:tcPr>
            <w:tcW w:type="auto" w:w="1728"/>
          </w:tcPr>
          <w:p>
            <w:r>
              <w:t xml:space="preserve">עָשָׂ֤ה </w:t>
            </w:r>
          </w:p>
        </w:tc>
        <w:tc>
          <w:tcPr>
            <w:tcW w:type="auto" w:w="1728"/>
          </w:tcPr>
          <w:p>
            <w:r>
              <w:t>pres perf</w:t>
            </w:r>
          </w:p>
        </w:tc>
      </w:tr>
    </w:tbl>
    <w:p>
      <w:r>
        <w:br/>
      </w:r>
    </w:p>
    <w:p>
      <w:pPr>
        <w:pStyle w:val="Reference"/>
      </w:pPr>
      <w:hyperlink r:id="rId2344">
        <w:r>
          <w:rPr/>
          <w:t>1_Kings 10:6</w:t>
        </w:r>
      </w:hyperlink>
    </w:p>
    <w:p>
      <w:pPr>
        <w:pStyle w:val="Hebrew"/>
      </w:pPr>
      <w:r>
        <w:t xml:space="preserve">וַתֹּ֨אמֶר֙ אֶל־הַמֶּ֔לֶךְ </w:t>
      </w:r>
    </w:p>
    <w:p>
      <w:pPr>
        <w:pStyle w:val="Hebrew"/>
      </w:pPr>
      <w:r>
        <w:rPr>
          <w:color w:val="FF0000"/>
          <w:vertAlign w:val="superscript"/>
          <w:rtl/>
        </w:rPr>
        <w:t>184450</w:t>
      </w:r>
      <w:r>
        <w:rPr>
          <w:rFonts w:ascii="Times New Roman" w:hAnsi="Times New Roman"/>
          <w:color w:val="828282"/>
          <w:rtl/>
        </w:rPr>
        <w:t>וַ</w:t>
      </w:r>
      <w:r>
        <w:rPr>
          <w:color w:val="FF0000"/>
          <w:vertAlign w:val="superscript"/>
          <w:rtl/>
        </w:rPr>
        <w:t>184451</w:t>
      </w:r>
      <w:r>
        <w:rPr>
          <w:rFonts w:ascii="Times New Roman" w:hAnsi="Times New Roman"/>
          <w:color w:val="828282"/>
          <w:rtl/>
        </w:rPr>
        <w:t xml:space="preserve">תֹּ֨אמֶר֙ </w:t>
      </w:r>
      <w:r>
        <w:rPr>
          <w:color w:val="FF0000"/>
          <w:vertAlign w:val="superscript"/>
          <w:rtl/>
        </w:rPr>
        <w:t>184452</w:t>
      </w:r>
      <w:r>
        <w:rPr>
          <w:rFonts w:ascii="Times New Roman" w:hAnsi="Times New Roman"/>
          <w:color w:val="828282"/>
          <w:rtl/>
        </w:rPr>
        <w:t>אֶל־</w:t>
      </w:r>
      <w:r>
        <w:rPr>
          <w:color w:val="FF0000"/>
          <w:vertAlign w:val="superscript"/>
          <w:rtl/>
        </w:rPr>
        <w:t>184453</w:t>
      </w:r>
      <w:r>
        <w:rPr>
          <w:rFonts w:ascii="Times New Roman" w:hAnsi="Times New Roman"/>
          <w:color w:val="828282"/>
          <w:rtl/>
        </w:rPr>
        <w:t>הַ</w:t>
      </w:r>
      <w:r>
        <w:rPr>
          <w:color w:val="FF0000"/>
          <w:vertAlign w:val="superscript"/>
          <w:rtl/>
        </w:rPr>
        <w:t>184454</w:t>
      </w:r>
      <w:r>
        <w:rPr>
          <w:rFonts w:ascii="Times New Roman" w:hAnsi="Times New Roman"/>
          <w:color w:val="828282"/>
          <w:rtl/>
        </w:rPr>
        <w:t xml:space="preserve">מֶּ֔לֶךְ </w:t>
      </w:r>
    </w:p>
    <w:p>
      <w:pPr>
        <w:pStyle w:val="Hebrew"/>
      </w:pPr>
      <w:r>
        <w:rPr>
          <w:color w:val="828282"/>
        </w:rPr>
        <w:t xml:space="preserve">וַתֹּ֨אמֶר֙ אֶל־הַמֶּ֔לֶךְ אֱמֶת֙ הָיָ֣ה הַדָּבָ֔ר אֲשֶׁ֥ר שָׁמַ֖עְתִּי בְּאַרְצִ֑י עַל־דְּבָרֶ֖יךָ וְעַל־חָכְמָתֶֽךָ׃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e773b7e8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e4397a0f</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38413a4d</w:t>
            </w:r>
          </w:p>
        </w:tc>
        <w:tc>
          <w:tcPr>
            <w:tcW w:type="auto" w:w="1728"/>
          </w:tcPr>
          <w:p>
            <w:r>
              <w:t>tense</w:t>
            </w:r>
          </w:p>
        </w:tc>
        <w:tc>
          <w:tcPr>
            <w:tcW w:type="auto" w:w="1728"/>
          </w:tcPr>
          <w:p>
            <w:r>
              <w:t>verb</w:t>
            </w:r>
          </w:p>
        </w:tc>
        <w:tc>
          <w:tcPr>
            <w:tcW w:type="auto" w:w="1728"/>
          </w:tcPr>
          <w:p>
            <w:r>
              <w:t xml:space="preserve">תֹּ֨אמֶר֙ </w:t>
            </w:r>
          </w:p>
        </w:tc>
        <w:tc>
          <w:tcPr>
            <w:tcW w:type="auto" w:w="1728"/>
          </w:tcPr>
          <w:p>
            <w:r>
              <w:t>past</w:t>
            </w:r>
          </w:p>
        </w:tc>
      </w:tr>
    </w:tbl>
    <w:p>
      <w:r>
        <w:br/>
      </w:r>
    </w:p>
    <w:p>
      <w:pPr>
        <w:pStyle w:val="Reference"/>
      </w:pPr>
      <w:hyperlink r:id="rId2345">
        <w:r>
          <w:rPr/>
          <w:t>1_Kings 10:13</w:t>
        </w:r>
      </w:hyperlink>
    </w:p>
    <w:p>
      <w:pPr>
        <w:pStyle w:val="Hebrew"/>
      </w:pPr>
      <w:r>
        <w:t xml:space="preserve">וַתֵּ֥לֶךְ לְאַרְצָ֖הּ הִ֥יא וַעֲבָדֶֽיהָ׃ ס </w:t>
      </w:r>
    </w:p>
    <w:p>
      <w:pPr>
        <w:pStyle w:val="Hebrew"/>
      </w:pPr>
      <w:r>
        <w:rPr>
          <w:color w:val="FF0000"/>
          <w:vertAlign w:val="superscript"/>
          <w:rtl/>
        </w:rPr>
        <w:t>184655</w:t>
      </w:r>
      <w:r>
        <w:rPr>
          <w:rFonts w:ascii="Times New Roman" w:hAnsi="Times New Roman"/>
          <w:color w:val="828282"/>
          <w:rtl/>
        </w:rPr>
        <w:t>וַ</w:t>
      </w:r>
      <w:r>
        <w:rPr>
          <w:color w:val="FF0000"/>
          <w:vertAlign w:val="superscript"/>
          <w:rtl/>
        </w:rPr>
        <w:t>184656</w:t>
      </w:r>
      <w:r>
        <w:rPr>
          <w:rFonts w:ascii="Times New Roman" w:hAnsi="Times New Roman"/>
          <w:color w:val="828282"/>
          <w:rtl/>
        </w:rPr>
        <w:t xml:space="preserve">תֵּ֥לֶךְ </w:t>
      </w:r>
      <w:r>
        <w:rPr>
          <w:color w:val="FF0000"/>
          <w:vertAlign w:val="superscript"/>
          <w:rtl/>
        </w:rPr>
        <w:t>184657</w:t>
      </w:r>
      <w:r>
        <w:rPr>
          <w:rFonts w:ascii="Times New Roman" w:hAnsi="Times New Roman"/>
          <w:color w:val="828282"/>
          <w:rtl/>
        </w:rPr>
        <w:t>לְ</w:t>
      </w:r>
      <w:r>
        <w:rPr>
          <w:color w:val="FF0000"/>
          <w:vertAlign w:val="superscript"/>
          <w:rtl/>
        </w:rPr>
        <w:t>184658</w:t>
      </w:r>
      <w:r>
        <w:rPr>
          <w:rFonts w:ascii="Times New Roman" w:hAnsi="Times New Roman"/>
          <w:color w:val="828282"/>
          <w:rtl/>
        </w:rPr>
        <w:t xml:space="preserve">אַרְצָ֖הּ </w:t>
      </w:r>
      <w:r>
        <w:rPr>
          <w:color w:val="FF0000"/>
          <w:vertAlign w:val="superscript"/>
          <w:rtl/>
        </w:rPr>
        <w:t>184659</w:t>
      </w:r>
      <w:r>
        <w:rPr>
          <w:rFonts w:ascii="Times New Roman" w:hAnsi="Times New Roman"/>
          <w:color w:val="828282"/>
          <w:rtl/>
        </w:rPr>
        <w:t xml:space="preserve">הִ֥יא </w:t>
      </w:r>
      <w:r>
        <w:rPr>
          <w:color w:val="FF0000"/>
          <w:vertAlign w:val="superscript"/>
          <w:rtl/>
        </w:rPr>
        <w:t>184660</w:t>
      </w:r>
      <w:r>
        <w:rPr>
          <w:rFonts w:ascii="Times New Roman" w:hAnsi="Times New Roman"/>
          <w:color w:val="828282"/>
          <w:rtl/>
        </w:rPr>
        <w:t>וַ</w:t>
      </w:r>
      <w:r>
        <w:rPr>
          <w:color w:val="FF0000"/>
          <w:vertAlign w:val="superscript"/>
          <w:rtl/>
        </w:rPr>
        <w:t>184661</w:t>
      </w:r>
      <w:r>
        <w:rPr>
          <w:rFonts w:ascii="Times New Roman" w:hAnsi="Times New Roman"/>
          <w:color w:val="828282"/>
          <w:rtl/>
        </w:rPr>
        <w:t xml:space="preserve">עֲבָדֶֽיהָ׃ ס </w:t>
      </w:r>
    </w:p>
    <w:p>
      <w:pPr>
        <w:pStyle w:val="Hebrew"/>
      </w:pPr>
      <w:r>
        <w:rPr>
          <w:color w:val="828282"/>
        </w:rPr>
        <w:t xml:space="preserve">וְהַמֶּ֨לֶךְ שְׁלֹמֹ֜ה נָתַ֣ן לְמַֽלְכַּת־שְׁבָ֗א אֶת־כָּל־חֶפְצָהּ֙ אֲשֶׁ֣ר שָׁאָ֔לָה מִלְּבַד֙ אֲשֶׁ֣ר נָֽתַן־לָ֔הּ כְּיַ֖ד הַמֶּ֣לֶךְ שְׁלֹמֹ֑ה וַתֵּ֛פֶן וַתֵּ֥לֶךְ לְאַרְצָ֖הּ הִ֥יא וַעֲבָדֶֽיהָ׃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40676e9b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82ef7bf1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8296371a</w:t>
            </w:r>
          </w:p>
        </w:tc>
        <w:tc>
          <w:tcPr>
            <w:tcW w:type="auto" w:w="1728"/>
          </w:tcPr>
          <w:p>
            <w:r>
              <w:t>tense</w:t>
            </w:r>
          </w:p>
        </w:tc>
        <w:tc>
          <w:tcPr>
            <w:tcW w:type="auto" w:w="1728"/>
          </w:tcPr>
          <w:p>
            <w:r>
              <w:t>verb</w:t>
            </w:r>
          </w:p>
        </w:tc>
        <w:tc>
          <w:tcPr>
            <w:tcW w:type="auto" w:w="1728"/>
          </w:tcPr>
          <w:p>
            <w:r>
              <w:t xml:space="preserve">תֵּ֥לֶךְ </w:t>
            </w:r>
          </w:p>
        </w:tc>
        <w:tc>
          <w:tcPr>
            <w:tcW w:type="auto" w:w="1728"/>
          </w:tcPr>
          <w:p>
            <w:r>
              <w:t>past</w:t>
            </w:r>
          </w:p>
        </w:tc>
      </w:tr>
    </w:tbl>
    <w:p>
      <w:r>
        <w:br/>
      </w:r>
    </w:p>
    <w:p>
      <w:pPr>
        <w:pStyle w:val="Reference"/>
      </w:pPr>
      <w:hyperlink r:id="rId2346">
        <w:r>
          <w:rPr/>
          <w:t>1_Kings 10:27</w:t>
        </w:r>
      </w:hyperlink>
    </w:p>
    <w:p>
      <w:pPr>
        <w:pStyle w:val="Hebrew"/>
      </w:pPr>
      <w:r>
        <w:t xml:space="preserve">וַיִּתֵּ֨ן הַמֶּ֧לֶךְ אֶת־הַכֶּ֛סֶף בִּירוּשָׁלִַ֖ם כָּאֲבָנִ֑ים </w:t>
      </w:r>
    </w:p>
    <w:p>
      <w:pPr>
        <w:pStyle w:val="Hebrew"/>
      </w:pPr>
      <w:r>
        <w:rPr>
          <w:color w:val="FF0000"/>
          <w:vertAlign w:val="superscript"/>
          <w:rtl/>
        </w:rPr>
        <w:t>184944</w:t>
      </w:r>
      <w:r>
        <w:rPr>
          <w:rFonts w:ascii="Times New Roman" w:hAnsi="Times New Roman"/>
          <w:color w:val="828282"/>
          <w:rtl/>
        </w:rPr>
        <w:t>וַ</w:t>
      </w:r>
      <w:r>
        <w:rPr>
          <w:color w:val="FF0000"/>
          <w:vertAlign w:val="superscript"/>
          <w:rtl/>
        </w:rPr>
        <w:t>184945</w:t>
      </w:r>
      <w:r>
        <w:rPr>
          <w:rFonts w:ascii="Times New Roman" w:hAnsi="Times New Roman"/>
          <w:color w:val="828282"/>
          <w:rtl/>
        </w:rPr>
        <w:t xml:space="preserve">יִּתֵּ֨ן </w:t>
      </w:r>
      <w:r>
        <w:rPr>
          <w:color w:val="FF0000"/>
          <w:vertAlign w:val="superscript"/>
          <w:rtl/>
        </w:rPr>
        <w:t>184946</w:t>
      </w:r>
      <w:r>
        <w:rPr>
          <w:rFonts w:ascii="Times New Roman" w:hAnsi="Times New Roman"/>
          <w:color w:val="828282"/>
          <w:rtl/>
        </w:rPr>
        <w:t>הַ</w:t>
      </w:r>
      <w:r>
        <w:rPr>
          <w:color w:val="FF0000"/>
          <w:vertAlign w:val="superscript"/>
          <w:rtl/>
        </w:rPr>
        <w:t>184947</w:t>
      </w:r>
      <w:r>
        <w:rPr>
          <w:rFonts w:ascii="Times New Roman" w:hAnsi="Times New Roman"/>
          <w:color w:val="828282"/>
          <w:rtl/>
        </w:rPr>
        <w:t xml:space="preserve">מֶּ֧לֶךְ </w:t>
      </w:r>
      <w:r>
        <w:rPr>
          <w:color w:val="FF0000"/>
          <w:vertAlign w:val="superscript"/>
          <w:rtl/>
        </w:rPr>
        <w:t>184948</w:t>
      </w:r>
      <w:r>
        <w:rPr>
          <w:rFonts w:ascii="Times New Roman" w:hAnsi="Times New Roman"/>
          <w:color w:val="828282"/>
          <w:rtl/>
        </w:rPr>
        <w:t>אֶת־</w:t>
      </w:r>
      <w:r>
        <w:rPr>
          <w:color w:val="FF0000"/>
          <w:vertAlign w:val="superscript"/>
          <w:rtl/>
        </w:rPr>
        <w:t>184949</w:t>
      </w:r>
      <w:r>
        <w:rPr>
          <w:rFonts w:ascii="Times New Roman" w:hAnsi="Times New Roman"/>
          <w:color w:val="828282"/>
          <w:rtl/>
        </w:rPr>
        <w:t>הַ</w:t>
      </w:r>
      <w:r>
        <w:rPr>
          <w:color w:val="FF0000"/>
          <w:vertAlign w:val="superscript"/>
          <w:rtl/>
        </w:rPr>
        <w:t>184950</w:t>
      </w:r>
      <w:r>
        <w:rPr>
          <w:rFonts w:ascii="Times New Roman" w:hAnsi="Times New Roman"/>
          <w:color w:val="828282"/>
          <w:rtl/>
        </w:rPr>
        <w:t xml:space="preserve">כֶּ֛סֶף </w:t>
      </w:r>
      <w:r>
        <w:rPr>
          <w:color w:val="FF0000"/>
          <w:vertAlign w:val="superscript"/>
          <w:rtl/>
        </w:rPr>
        <w:t>184951</w:t>
      </w:r>
      <w:r>
        <w:rPr>
          <w:rFonts w:ascii="Times New Roman" w:hAnsi="Times New Roman"/>
          <w:color w:val="828282"/>
          <w:rtl/>
        </w:rPr>
        <w:t>בִּ</w:t>
      </w:r>
      <w:r>
        <w:rPr>
          <w:color w:val="FF0000"/>
          <w:vertAlign w:val="superscript"/>
          <w:rtl/>
        </w:rPr>
        <w:t>184952</w:t>
      </w:r>
      <w:r>
        <w:rPr>
          <w:rFonts w:ascii="Times New Roman" w:hAnsi="Times New Roman"/>
          <w:color w:val="828282"/>
          <w:rtl/>
        </w:rPr>
        <w:t xml:space="preserve">ירוּשָׁלִַ֖ם </w:t>
      </w:r>
      <w:r>
        <w:rPr>
          <w:color w:val="FF0000"/>
          <w:vertAlign w:val="superscript"/>
          <w:rtl/>
        </w:rPr>
        <w:t>184953</w:t>
      </w:r>
      <w:r>
        <w:rPr>
          <w:rFonts w:ascii="Times New Roman" w:hAnsi="Times New Roman"/>
          <w:color w:val="828282"/>
          <w:rtl/>
        </w:rPr>
        <w:t>כָּ</w:t>
      </w:r>
      <w:r>
        <w:rPr>
          <w:color w:val="FF0000"/>
          <w:vertAlign w:val="superscript"/>
          <w:rtl/>
        </w:rPr>
        <w:t>184954</w:t>
      </w:r>
      <w:r>
        <w:rPr>
          <w:rFonts w:ascii="Times New Roman" w:hAnsi="Times New Roman"/>
          <w:color w:val="828282"/>
          <w:rtl/>
        </w:rPr>
      </w:r>
      <w:r>
        <w:rPr>
          <w:color w:val="FF0000"/>
          <w:vertAlign w:val="superscript"/>
          <w:rtl/>
        </w:rPr>
        <w:t>184955</w:t>
      </w:r>
      <w:r>
        <w:rPr>
          <w:rFonts w:ascii="Times New Roman" w:hAnsi="Times New Roman"/>
          <w:color w:val="828282"/>
          <w:rtl/>
        </w:rPr>
        <w:t xml:space="preserve">אֲבָנִ֑ים </w:t>
      </w:r>
    </w:p>
    <w:p>
      <w:pPr>
        <w:pStyle w:val="Hebrew"/>
      </w:pPr>
      <w:r>
        <w:rPr>
          <w:color w:val="828282"/>
        </w:rPr>
        <w:t xml:space="preserve">וַיִּתֵּ֨ן הַמֶּ֧לֶךְ אֶת־הַכֶּ֛סֶף בִּירוּשָׁלִַ֖ם כָּאֲבָנִ֑ים וְאֵ֣ת הָאֲרָזִ֗ים נָתַ֛ן כַּשִּׁקְמִ֥ים אֲשֶׁר־בַּשְּׁפֵלָ֖ה לָרֹֽב׃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903eddd7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33bcd3ce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7844d994</w:t>
            </w:r>
          </w:p>
        </w:tc>
        <w:tc>
          <w:tcPr>
            <w:tcW w:type="auto" w:w="1728"/>
          </w:tcPr>
          <w:p>
            <w:r>
              <w:t>tense</w:t>
            </w:r>
          </w:p>
        </w:tc>
        <w:tc>
          <w:tcPr>
            <w:tcW w:type="auto" w:w="1728"/>
          </w:tcPr>
          <w:p>
            <w:r>
              <w:t>verb</w:t>
            </w:r>
          </w:p>
        </w:tc>
        <w:tc>
          <w:tcPr>
            <w:tcW w:type="auto" w:w="1728"/>
          </w:tcPr>
          <w:p>
            <w:r>
              <w:t xml:space="preserve">יִּתֵּ֨ן </w:t>
            </w:r>
          </w:p>
        </w:tc>
        <w:tc>
          <w:tcPr>
            <w:tcW w:type="auto" w:w="1728"/>
          </w:tcPr>
          <w:p>
            <w:r>
              <w:t>past</w:t>
            </w:r>
          </w:p>
        </w:tc>
      </w:tr>
    </w:tbl>
    <w:p>
      <w:r>
        <w:br/>
      </w:r>
    </w:p>
    <w:p>
      <w:pPr>
        <w:pStyle w:val="Reference"/>
      </w:pPr>
      <w:hyperlink r:id="rId2347">
        <w:r>
          <w:rPr/>
          <w:t>1_Kings 11:6</w:t>
        </w:r>
      </w:hyperlink>
    </w:p>
    <w:p>
      <w:pPr>
        <w:pStyle w:val="Hebrew"/>
      </w:pPr>
      <w:r>
        <w:t xml:space="preserve">וְלֹ֥א מִלֵּ֛א אַחֲרֵ֥י יְהוָ֖ה כְּדָוִ֥ד אָבִֽיו׃ ס </w:t>
      </w:r>
    </w:p>
    <w:p>
      <w:pPr>
        <w:pStyle w:val="Hebrew"/>
      </w:pPr>
      <w:r>
        <w:rPr>
          <w:color w:val="FF0000"/>
          <w:vertAlign w:val="superscript"/>
          <w:rtl/>
        </w:rPr>
        <w:t>185125</w:t>
      </w:r>
      <w:r>
        <w:rPr>
          <w:rFonts w:ascii="Times New Roman" w:hAnsi="Times New Roman"/>
          <w:color w:val="828282"/>
          <w:rtl/>
        </w:rPr>
        <w:t>וְ</w:t>
      </w:r>
      <w:r>
        <w:rPr>
          <w:color w:val="FF0000"/>
          <w:vertAlign w:val="superscript"/>
          <w:rtl/>
        </w:rPr>
        <w:t>185126</w:t>
      </w:r>
      <w:r>
        <w:rPr>
          <w:rFonts w:ascii="Times New Roman" w:hAnsi="Times New Roman"/>
          <w:color w:val="828282"/>
          <w:rtl/>
        </w:rPr>
        <w:t xml:space="preserve">לֹ֥א </w:t>
      </w:r>
      <w:r>
        <w:rPr>
          <w:color w:val="FF0000"/>
          <w:vertAlign w:val="superscript"/>
          <w:rtl/>
        </w:rPr>
        <w:t>185127</w:t>
      </w:r>
      <w:r>
        <w:rPr>
          <w:rFonts w:ascii="Times New Roman" w:hAnsi="Times New Roman"/>
          <w:color w:val="828282"/>
          <w:rtl/>
        </w:rPr>
        <w:t xml:space="preserve">מִלֵּ֛א </w:t>
      </w:r>
      <w:r>
        <w:rPr>
          <w:color w:val="FF0000"/>
          <w:vertAlign w:val="superscript"/>
          <w:rtl/>
        </w:rPr>
        <w:t>185128</w:t>
      </w:r>
      <w:r>
        <w:rPr>
          <w:rFonts w:ascii="Times New Roman" w:hAnsi="Times New Roman"/>
          <w:color w:val="828282"/>
          <w:rtl/>
        </w:rPr>
        <w:t xml:space="preserve">אַחֲרֵ֥י </w:t>
      </w:r>
      <w:r>
        <w:rPr>
          <w:color w:val="FF0000"/>
          <w:vertAlign w:val="superscript"/>
          <w:rtl/>
        </w:rPr>
        <w:t>185129</w:t>
      </w:r>
      <w:r>
        <w:rPr>
          <w:rFonts w:ascii="Times New Roman" w:hAnsi="Times New Roman"/>
          <w:color w:val="828282"/>
          <w:rtl/>
        </w:rPr>
        <w:t xml:space="preserve">יְהוָ֖ה </w:t>
      </w:r>
      <w:r>
        <w:rPr>
          <w:color w:val="FF0000"/>
          <w:vertAlign w:val="superscript"/>
          <w:rtl/>
        </w:rPr>
        <w:t>185130</w:t>
      </w:r>
      <w:r>
        <w:rPr>
          <w:rFonts w:ascii="Times New Roman" w:hAnsi="Times New Roman"/>
          <w:color w:val="828282"/>
          <w:rtl/>
        </w:rPr>
        <w:t>כְּ</w:t>
      </w:r>
      <w:r>
        <w:rPr>
          <w:color w:val="FF0000"/>
          <w:vertAlign w:val="superscript"/>
          <w:rtl/>
        </w:rPr>
        <w:t>185131</w:t>
      </w:r>
      <w:r>
        <w:rPr>
          <w:rFonts w:ascii="Times New Roman" w:hAnsi="Times New Roman"/>
          <w:color w:val="828282"/>
          <w:rtl/>
        </w:rPr>
        <w:t xml:space="preserve">דָוִ֥ד </w:t>
      </w:r>
      <w:r>
        <w:rPr>
          <w:color w:val="FF0000"/>
          <w:vertAlign w:val="superscript"/>
          <w:rtl/>
        </w:rPr>
        <w:t>185132</w:t>
      </w:r>
      <w:r>
        <w:rPr>
          <w:rFonts w:ascii="Times New Roman" w:hAnsi="Times New Roman"/>
          <w:color w:val="828282"/>
          <w:rtl/>
        </w:rPr>
        <w:t xml:space="preserve">אָבִֽיו׃ ס </w:t>
      </w:r>
    </w:p>
    <w:p>
      <w:pPr>
        <w:pStyle w:val="Hebrew"/>
      </w:pPr>
      <w:r>
        <w:rPr>
          <w:color w:val="828282"/>
        </w:rPr>
        <w:t xml:space="preserve">וַיַּ֧עַשׂ שְׁלֹמֹ֛ה הָרַ֖ע בְּעֵינֵ֣י יְהוָ֑ה וְלֹ֥א מִלֵּ֛א אַחֲרֵ֥י יְהוָ֖ה כְּדָוִ֥ד אָבִֽיו׃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58e93848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c1380021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3ae2fee2</w:t>
            </w:r>
          </w:p>
        </w:tc>
        <w:tc>
          <w:tcPr>
            <w:tcW w:type="auto" w:w="1728"/>
          </w:tcPr>
          <w:p>
            <w:r>
              <w:t>tense</w:t>
            </w:r>
          </w:p>
        </w:tc>
        <w:tc>
          <w:tcPr>
            <w:tcW w:type="auto" w:w="1728"/>
          </w:tcPr>
          <w:p>
            <w:r>
              <w:t>verb</w:t>
            </w:r>
          </w:p>
        </w:tc>
        <w:tc>
          <w:tcPr>
            <w:tcW w:type="auto" w:w="1728"/>
          </w:tcPr>
          <w:p>
            <w:r>
              <w:t xml:space="preserve">מִלֵּ֛א </w:t>
            </w:r>
          </w:p>
        </w:tc>
        <w:tc>
          <w:tcPr>
            <w:tcW w:type="auto" w:w="1728"/>
          </w:tcPr>
          <w:p>
            <w:r>
              <w:t>past</w:t>
            </w:r>
          </w:p>
        </w:tc>
      </w:tr>
    </w:tbl>
    <w:p>
      <w:r>
        <w:br/>
      </w:r>
    </w:p>
    <w:p>
      <w:pPr>
        <w:pStyle w:val="Reference"/>
      </w:pPr>
      <w:hyperlink r:id="rId2348">
        <w:r>
          <w:rPr/>
          <w:t>1_Kings 11:13</w:t>
        </w:r>
      </w:hyperlink>
    </w:p>
    <w:p>
      <w:pPr>
        <w:pStyle w:val="Hebrew"/>
      </w:pPr>
      <w:r>
        <w:t xml:space="preserve">שֵׁ֥בֶט אֶחָ֖ד אֶתֵּ֣ן לִבְנֶ֑ךָ לְמַ֨עַן֙ דָּוִ֣ד עַבְדִּ֔י וּלְמַ֥עַן יְרוּשָׁלִַ֖ם </w:t>
      </w:r>
    </w:p>
    <w:p>
      <w:pPr>
        <w:pStyle w:val="Hebrew"/>
      </w:pPr>
      <w:r>
        <w:rPr>
          <w:color w:val="FF0000"/>
          <w:vertAlign w:val="superscript"/>
          <w:rtl/>
        </w:rPr>
        <w:t>185254</w:t>
      </w:r>
      <w:r>
        <w:rPr>
          <w:rFonts w:ascii="Times New Roman" w:hAnsi="Times New Roman"/>
          <w:color w:val="828282"/>
          <w:rtl/>
        </w:rPr>
        <w:t xml:space="preserve">שֵׁ֥בֶט </w:t>
      </w:r>
      <w:r>
        <w:rPr>
          <w:color w:val="FF0000"/>
          <w:vertAlign w:val="superscript"/>
          <w:rtl/>
        </w:rPr>
        <w:t>185255</w:t>
      </w:r>
      <w:r>
        <w:rPr>
          <w:rFonts w:ascii="Times New Roman" w:hAnsi="Times New Roman"/>
          <w:color w:val="828282"/>
          <w:rtl/>
        </w:rPr>
        <w:t xml:space="preserve">אֶחָ֖ד </w:t>
      </w:r>
      <w:r>
        <w:rPr>
          <w:color w:val="FF0000"/>
          <w:vertAlign w:val="superscript"/>
          <w:rtl/>
        </w:rPr>
        <w:t>185256</w:t>
      </w:r>
      <w:r>
        <w:rPr>
          <w:rFonts w:ascii="Times New Roman" w:hAnsi="Times New Roman"/>
          <w:color w:val="828282"/>
          <w:rtl/>
        </w:rPr>
        <w:t xml:space="preserve">אֶתֵּ֣ן </w:t>
      </w:r>
      <w:r>
        <w:rPr>
          <w:color w:val="FF0000"/>
          <w:vertAlign w:val="superscript"/>
          <w:rtl/>
        </w:rPr>
        <w:t>185257</w:t>
      </w:r>
      <w:r>
        <w:rPr>
          <w:rFonts w:ascii="Times New Roman" w:hAnsi="Times New Roman"/>
          <w:color w:val="828282"/>
          <w:rtl/>
        </w:rPr>
        <w:t>לִ</w:t>
      </w:r>
      <w:r>
        <w:rPr>
          <w:color w:val="FF0000"/>
          <w:vertAlign w:val="superscript"/>
          <w:rtl/>
        </w:rPr>
        <w:t>185258</w:t>
      </w:r>
      <w:r>
        <w:rPr>
          <w:rFonts w:ascii="Times New Roman" w:hAnsi="Times New Roman"/>
          <w:color w:val="828282"/>
          <w:rtl/>
        </w:rPr>
        <w:t xml:space="preserve">בְנֶ֑ךָ </w:t>
      </w:r>
      <w:r>
        <w:rPr>
          <w:color w:val="FF0000"/>
          <w:vertAlign w:val="superscript"/>
          <w:rtl/>
        </w:rPr>
        <w:t>185259</w:t>
      </w:r>
      <w:r>
        <w:rPr>
          <w:rFonts w:ascii="Times New Roman" w:hAnsi="Times New Roman"/>
          <w:color w:val="828282"/>
          <w:rtl/>
        </w:rPr>
        <w:t xml:space="preserve">לְמַ֨עַן֙ </w:t>
      </w:r>
      <w:r>
        <w:rPr>
          <w:color w:val="FF0000"/>
          <w:vertAlign w:val="superscript"/>
          <w:rtl/>
        </w:rPr>
        <w:t>185260</w:t>
      </w:r>
      <w:r>
        <w:rPr>
          <w:rFonts w:ascii="Times New Roman" w:hAnsi="Times New Roman"/>
          <w:color w:val="828282"/>
          <w:rtl/>
        </w:rPr>
        <w:t xml:space="preserve">דָּוִ֣ד </w:t>
      </w:r>
      <w:r>
        <w:rPr>
          <w:color w:val="FF0000"/>
          <w:vertAlign w:val="superscript"/>
          <w:rtl/>
        </w:rPr>
        <w:t>185261</w:t>
      </w:r>
      <w:r>
        <w:rPr>
          <w:rFonts w:ascii="Times New Roman" w:hAnsi="Times New Roman"/>
          <w:color w:val="828282"/>
          <w:rtl/>
        </w:rPr>
        <w:t xml:space="preserve">עַבְדִּ֔י </w:t>
      </w:r>
      <w:r>
        <w:rPr>
          <w:color w:val="FF0000"/>
          <w:vertAlign w:val="superscript"/>
          <w:rtl/>
        </w:rPr>
        <w:t>185262</w:t>
      </w:r>
      <w:r>
        <w:rPr>
          <w:rFonts w:ascii="Times New Roman" w:hAnsi="Times New Roman"/>
          <w:color w:val="828282"/>
          <w:rtl/>
        </w:rPr>
        <w:t>וּ</w:t>
      </w:r>
      <w:r>
        <w:rPr>
          <w:color w:val="FF0000"/>
          <w:vertAlign w:val="superscript"/>
          <w:rtl/>
        </w:rPr>
        <w:t>185263</w:t>
      </w:r>
      <w:r>
        <w:rPr>
          <w:rFonts w:ascii="Times New Roman" w:hAnsi="Times New Roman"/>
          <w:color w:val="828282"/>
          <w:rtl/>
        </w:rPr>
        <w:t xml:space="preserve">לְמַ֥עַן </w:t>
      </w:r>
      <w:r>
        <w:rPr>
          <w:color w:val="FF0000"/>
          <w:vertAlign w:val="superscript"/>
          <w:rtl/>
        </w:rPr>
        <w:t>185264</w:t>
      </w:r>
      <w:r>
        <w:rPr>
          <w:rFonts w:ascii="Times New Roman" w:hAnsi="Times New Roman"/>
          <w:color w:val="828282"/>
          <w:rtl/>
        </w:rPr>
        <w:t xml:space="preserve">יְרוּשָׁלִַ֖ם </w:t>
      </w:r>
    </w:p>
    <w:p>
      <w:pPr>
        <w:pStyle w:val="Hebrew"/>
      </w:pPr>
      <w:r>
        <w:rPr>
          <w:color w:val="828282"/>
        </w:rPr>
        <w:t xml:space="preserve">רַ֤ק אֶת־כָּל־הַמַּמְלָכָה֙ לֹ֣א אֶקְרָ֔ע שֵׁ֥בֶט אֶחָ֖ד אֶתֵּ֣ן לִבְנֶ֑ךָ לְמַ֨עַן֙ דָּוִ֣ד עַבְדִּ֔י וּלְמַ֥עַן יְרוּשָׁלִַ֖ם אֲשֶׁ֥ר בָּחָֽרְתִּי׃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5c33185f</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1055081e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fef2a996</w:t>
            </w:r>
          </w:p>
        </w:tc>
        <w:tc>
          <w:tcPr>
            <w:tcW w:type="auto" w:w="1728"/>
          </w:tcPr>
          <w:p>
            <w:r>
              <w:t>tense</w:t>
            </w:r>
          </w:p>
        </w:tc>
        <w:tc>
          <w:tcPr>
            <w:tcW w:type="auto" w:w="1728"/>
          </w:tcPr>
          <w:p>
            <w:r>
              <w:t>verb</w:t>
            </w:r>
          </w:p>
        </w:tc>
        <w:tc>
          <w:tcPr>
            <w:tcW w:type="auto" w:w="1728"/>
          </w:tcPr>
          <w:p>
            <w:r>
              <w:t xml:space="preserve">אֶתֵּ֣ן </w:t>
            </w:r>
          </w:p>
        </w:tc>
        <w:tc>
          <w:tcPr>
            <w:tcW w:type="auto" w:w="1728"/>
          </w:tcPr>
          <w:p>
            <w:r>
              <w:t>fut</w:t>
            </w:r>
          </w:p>
        </w:tc>
      </w:tr>
    </w:tbl>
    <w:p>
      <w:r>
        <w:br/>
      </w:r>
    </w:p>
    <w:p>
      <w:pPr>
        <w:pStyle w:val="Reference"/>
      </w:pPr>
      <w:hyperlink r:id="rId2349">
        <w:r>
          <w:rPr/>
          <w:t>1_Kings 11:15</w:t>
        </w:r>
      </w:hyperlink>
    </w:p>
    <w:p>
      <w:pPr>
        <w:pStyle w:val="Hebrew"/>
      </w:pPr>
      <w:r>
        <w:t xml:space="preserve">וַיְהִ֗י </w:t>
      </w:r>
    </w:p>
    <w:p>
      <w:pPr>
        <w:pStyle w:val="Hebrew"/>
      </w:pPr>
      <w:r>
        <w:rPr>
          <w:color w:val="FF0000"/>
          <w:vertAlign w:val="superscript"/>
          <w:rtl/>
        </w:rPr>
        <w:t>185284</w:t>
      </w:r>
      <w:r>
        <w:rPr>
          <w:rFonts w:ascii="Times New Roman" w:hAnsi="Times New Roman"/>
          <w:color w:val="828282"/>
          <w:rtl/>
        </w:rPr>
        <w:t>וַ</w:t>
      </w:r>
      <w:r>
        <w:rPr>
          <w:color w:val="FF0000"/>
          <w:vertAlign w:val="superscript"/>
          <w:rtl/>
        </w:rPr>
        <w:t>185285</w:t>
      </w:r>
      <w:r>
        <w:rPr>
          <w:rFonts w:ascii="Times New Roman" w:hAnsi="Times New Roman"/>
          <w:color w:val="828282"/>
          <w:rtl/>
        </w:rPr>
        <w:t xml:space="preserve">יְהִ֗י </w:t>
      </w:r>
    </w:p>
    <w:p>
      <w:pPr>
        <w:pStyle w:val="Hebrew"/>
      </w:pPr>
      <w:r>
        <w:rPr>
          <w:color w:val="828282"/>
        </w:rPr>
        <w:t xml:space="preserve">וַיְהִ֗י בִּֽהְיֹ֤ות דָּוִד֙ אֶת־אֱדֹ֔ום בַּעֲלֹ֗ות יֹואָב֙ שַׂ֣ר הַצָּבָ֔א לְקַבֵּ֖ר אֶת־הַחֲלָלִ֑ים וַיַּ֥ךְ כָּל־זָכָ֖ר בֶּאֱדֹֽום׃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3899d7f7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fb23dfc3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d19bd23c</w:t>
            </w:r>
          </w:p>
        </w:tc>
        <w:tc>
          <w:tcPr>
            <w:tcW w:type="auto" w:w="1728"/>
          </w:tcPr>
          <w:p>
            <w:r>
              <w:t>tense</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2350">
        <w:r>
          <w:rPr/>
          <w:t>1_Kings 11:20</w:t>
        </w:r>
      </w:hyperlink>
    </w:p>
    <w:p>
      <w:pPr>
        <w:pStyle w:val="Hebrew"/>
      </w:pPr>
      <w:r>
        <w:t xml:space="preserve">וַתִּגְמְלֵ֣הוּ תַחְפְּנֵ֔ס בְּתֹ֖וךְ בֵּ֣ית פַּרְעֹ֑ה </w:t>
      </w:r>
    </w:p>
    <w:p>
      <w:pPr>
        <w:pStyle w:val="Hebrew"/>
      </w:pPr>
      <w:r>
        <w:rPr>
          <w:color w:val="FF0000"/>
          <w:vertAlign w:val="superscript"/>
          <w:rtl/>
        </w:rPr>
        <w:t>185400</w:t>
      </w:r>
      <w:r>
        <w:rPr>
          <w:rFonts w:ascii="Times New Roman" w:hAnsi="Times New Roman"/>
          <w:color w:val="828282"/>
          <w:rtl/>
        </w:rPr>
        <w:t>וַ</w:t>
      </w:r>
      <w:r>
        <w:rPr>
          <w:color w:val="FF0000"/>
          <w:vertAlign w:val="superscript"/>
          <w:rtl/>
        </w:rPr>
        <w:t>185401</w:t>
      </w:r>
      <w:r>
        <w:rPr>
          <w:rFonts w:ascii="Times New Roman" w:hAnsi="Times New Roman"/>
          <w:color w:val="828282"/>
          <w:rtl/>
        </w:rPr>
        <w:t xml:space="preserve">תִּגְמְלֵ֣הוּ </w:t>
      </w:r>
      <w:r>
        <w:rPr>
          <w:color w:val="FF0000"/>
          <w:vertAlign w:val="superscript"/>
          <w:rtl/>
        </w:rPr>
        <w:t>185402</w:t>
      </w:r>
      <w:r>
        <w:rPr>
          <w:rFonts w:ascii="Times New Roman" w:hAnsi="Times New Roman"/>
          <w:color w:val="828282"/>
          <w:rtl/>
        </w:rPr>
        <w:t xml:space="preserve">תַחְפְּנֵ֔ס </w:t>
      </w:r>
      <w:r>
        <w:rPr>
          <w:color w:val="FF0000"/>
          <w:vertAlign w:val="superscript"/>
          <w:rtl/>
        </w:rPr>
        <w:t>185403</w:t>
      </w:r>
      <w:r>
        <w:rPr>
          <w:rFonts w:ascii="Times New Roman" w:hAnsi="Times New Roman"/>
          <w:color w:val="828282"/>
          <w:rtl/>
        </w:rPr>
        <w:t>בְּ</w:t>
      </w:r>
      <w:r>
        <w:rPr>
          <w:color w:val="FF0000"/>
          <w:vertAlign w:val="superscript"/>
          <w:rtl/>
        </w:rPr>
        <w:t>185404</w:t>
      </w:r>
      <w:r>
        <w:rPr>
          <w:rFonts w:ascii="Times New Roman" w:hAnsi="Times New Roman"/>
          <w:color w:val="828282"/>
          <w:rtl/>
        </w:rPr>
        <w:t xml:space="preserve">תֹ֖וךְ </w:t>
      </w:r>
      <w:r>
        <w:rPr>
          <w:color w:val="FF0000"/>
          <w:vertAlign w:val="superscript"/>
          <w:rtl/>
        </w:rPr>
        <w:t>185405</w:t>
      </w:r>
      <w:r>
        <w:rPr>
          <w:rFonts w:ascii="Times New Roman" w:hAnsi="Times New Roman"/>
          <w:color w:val="828282"/>
          <w:rtl/>
        </w:rPr>
        <w:t xml:space="preserve">בֵּ֣ית </w:t>
      </w:r>
      <w:r>
        <w:rPr>
          <w:color w:val="FF0000"/>
          <w:vertAlign w:val="superscript"/>
          <w:rtl/>
        </w:rPr>
        <w:t>185406</w:t>
      </w:r>
      <w:r>
        <w:rPr>
          <w:rFonts w:ascii="Times New Roman" w:hAnsi="Times New Roman"/>
          <w:color w:val="828282"/>
          <w:rtl/>
        </w:rPr>
        <w:t xml:space="preserve">פַּרְעֹ֑ה </w:t>
      </w:r>
    </w:p>
    <w:p>
      <w:pPr>
        <w:pStyle w:val="Hebrew"/>
      </w:pPr>
      <w:r>
        <w:rPr>
          <w:color w:val="828282"/>
        </w:rPr>
        <w:t xml:space="preserve">וַתֵּ֨לֶד לֹ֜ו אֲחֹ֣ות תַּחְפְּנֵ֗יס אֵ֚ת גְּנֻבַ֣ת בְּנֹ֔ו וַתִּגְמְלֵ֣הוּ תַחְפְּנֵ֔ס בְּתֹ֖וךְ בֵּ֣ית פַּרְעֹ֑ה וַיְהִ֤י גְנֻבַת֙ בֵּ֣ית פַּרְעֹ֔ה בְּתֹ֖וךְ בְּנֵ֥י פַרְעֹֽה׃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cb339999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0dc1dc18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7d2d683a</w:t>
            </w:r>
          </w:p>
        </w:tc>
        <w:tc>
          <w:tcPr>
            <w:tcW w:type="auto" w:w="1728"/>
          </w:tcPr>
          <w:p>
            <w:r>
              <w:t>tense</w:t>
            </w:r>
          </w:p>
        </w:tc>
        <w:tc>
          <w:tcPr>
            <w:tcW w:type="auto" w:w="1728"/>
          </w:tcPr>
          <w:p>
            <w:r>
              <w:t>verb</w:t>
            </w:r>
          </w:p>
        </w:tc>
        <w:tc>
          <w:tcPr>
            <w:tcW w:type="auto" w:w="1728"/>
          </w:tcPr>
          <w:p>
            <w:r>
              <w:t xml:space="preserve">תִּגְמְלֵ֣הוּ </w:t>
            </w:r>
          </w:p>
        </w:tc>
        <w:tc>
          <w:tcPr>
            <w:tcW w:type="auto" w:w="1728"/>
          </w:tcPr>
          <w:p>
            <w:r>
              <w:t>past</w:t>
            </w:r>
          </w:p>
        </w:tc>
      </w:tr>
    </w:tbl>
    <w:p>
      <w:r>
        <w:br/>
      </w:r>
    </w:p>
    <w:p>
      <w:pPr>
        <w:pStyle w:val="Reference"/>
      </w:pPr>
      <w:hyperlink r:id="rId2351">
        <w:r>
          <w:rPr/>
          <w:t>1_Kings 11:21</w:t>
        </w:r>
      </w:hyperlink>
    </w:p>
    <w:p>
      <w:pPr>
        <w:pStyle w:val="Hebrew"/>
      </w:pPr>
      <w:r>
        <w:t xml:space="preserve">וַהֲדַ֞ד שָׁמַ֣ע בְּמִצְרַ֗יִם </w:t>
      </w:r>
    </w:p>
    <w:p>
      <w:pPr>
        <w:pStyle w:val="Hebrew"/>
      </w:pPr>
      <w:r>
        <w:rPr>
          <w:color w:val="FF0000"/>
          <w:vertAlign w:val="superscript"/>
          <w:rtl/>
        </w:rPr>
        <w:t>185416</w:t>
      </w:r>
      <w:r>
        <w:rPr>
          <w:rFonts w:ascii="Times New Roman" w:hAnsi="Times New Roman"/>
          <w:color w:val="828282"/>
          <w:rtl/>
        </w:rPr>
        <w:t>וַ</w:t>
      </w:r>
      <w:r>
        <w:rPr>
          <w:color w:val="FF0000"/>
          <w:vertAlign w:val="superscript"/>
          <w:rtl/>
        </w:rPr>
        <w:t>185417</w:t>
      </w:r>
      <w:r>
        <w:rPr>
          <w:rFonts w:ascii="Times New Roman" w:hAnsi="Times New Roman"/>
          <w:color w:val="828282"/>
          <w:rtl/>
        </w:rPr>
        <w:t xml:space="preserve">הֲדַ֞ד </w:t>
      </w:r>
      <w:r>
        <w:rPr>
          <w:color w:val="FF0000"/>
          <w:vertAlign w:val="superscript"/>
          <w:rtl/>
        </w:rPr>
        <w:t>185418</w:t>
      </w:r>
      <w:r>
        <w:rPr>
          <w:rFonts w:ascii="Times New Roman" w:hAnsi="Times New Roman"/>
          <w:color w:val="828282"/>
          <w:rtl/>
        </w:rPr>
        <w:t xml:space="preserve">שָׁמַ֣ע </w:t>
      </w:r>
      <w:r>
        <w:rPr>
          <w:color w:val="FF0000"/>
          <w:vertAlign w:val="superscript"/>
          <w:rtl/>
        </w:rPr>
        <w:t>185419</w:t>
      </w:r>
      <w:r>
        <w:rPr>
          <w:rFonts w:ascii="Times New Roman" w:hAnsi="Times New Roman"/>
          <w:color w:val="828282"/>
          <w:rtl/>
        </w:rPr>
        <w:t>בְּ</w:t>
      </w:r>
      <w:r>
        <w:rPr>
          <w:color w:val="FF0000"/>
          <w:vertAlign w:val="superscript"/>
          <w:rtl/>
        </w:rPr>
        <w:t>185420</w:t>
      </w:r>
      <w:r>
        <w:rPr>
          <w:rFonts w:ascii="Times New Roman" w:hAnsi="Times New Roman"/>
          <w:color w:val="828282"/>
          <w:rtl/>
        </w:rPr>
        <w:t xml:space="preserve">מִצְרַ֗יִם </w:t>
      </w:r>
    </w:p>
    <w:p>
      <w:pPr>
        <w:pStyle w:val="Hebrew"/>
      </w:pPr>
      <w:r>
        <w:rPr>
          <w:color w:val="828282"/>
        </w:rPr>
        <w:t xml:space="preserve">וַהֲדַ֞ד שָׁמַ֣ע בְּמִצְרַ֗יִם כִּֽי־שָׁכַ֤ב דָּוִד֙ עִם־אֲבֹתָ֔יו וְכִי־מֵ֖ת יֹואָ֣ב שַֽׂר־הַצָּבָ֑א וַיֹּ֤אמֶר הֲדַד֙ אֶל־פַּרְעֹ֔ה שַׁלְּחֵ֖נִי וְאֵלֵ֥ךְ אֶל־אַרְצִֽי׃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ad71a34e</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24dc3a9c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727da139</w:t>
            </w:r>
          </w:p>
        </w:tc>
        <w:tc>
          <w:tcPr>
            <w:tcW w:type="auto" w:w="1728"/>
          </w:tcPr>
          <w:p>
            <w:r>
              <w:t>tense</w:t>
            </w:r>
          </w:p>
        </w:tc>
        <w:tc>
          <w:tcPr>
            <w:tcW w:type="auto" w:w="1728"/>
          </w:tcPr>
          <w:p>
            <w:r>
              <w:t>verb</w:t>
            </w:r>
          </w:p>
        </w:tc>
        <w:tc>
          <w:tcPr>
            <w:tcW w:type="auto" w:w="1728"/>
          </w:tcPr>
          <w:p>
            <w:r>
              <w:t xml:space="preserve">שָׁמַ֣ע </w:t>
            </w:r>
          </w:p>
        </w:tc>
        <w:tc>
          <w:tcPr>
            <w:tcW w:type="auto" w:w="1728"/>
          </w:tcPr>
          <w:p>
            <w:r>
              <w:t>past</w:t>
            </w:r>
          </w:p>
        </w:tc>
      </w:tr>
    </w:tbl>
    <w:p>
      <w:r>
        <w:br/>
      </w:r>
    </w:p>
    <w:p>
      <w:pPr>
        <w:pStyle w:val="Reference"/>
      </w:pPr>
      <w:hyperlink r:id="rId2352">
        <w:r>
          <w:rPr/>
          <w:t>1_Kings 11:23</w:t>
        </w:r>
      </w:hyperlink>
    </w:p>
    <w:p>
      <w:pPr>
        <w:pStyle w:val="Hebrew"/>
      </w:pPr>
      <w:r>
        <w:t xml:space="preserve">וַיָּ֨קֶם אֱלֹהִ֥ים לֹו֙ שָׂטָ֔ן אֶת־רְזֹ֖ון בֶּן־אֶלְיָדָ֑ע </w:t>
      </w:r>
    </w:p>
    <w:p>
      <w:pPr>
        <w:pStyle w:val="Hebrew"/>
      </w:pPr>
      <w:r>
        <w:rPr>
          <w:color w:val="FF0000"/>
          <w:vertAlign w:val="superscript"/>
          <w:rtl/>
        </w:rPr>
        <w:t>185465</w:t>
      </w:r>
      <w:r>
        <w:rPr>
          <w:rFonts w:ascii="Times New Roman" w:hAnsi="Times New Roman"/>
          <w:color w:val="828282"/>
          <w:rtl/>
        </w:rPr>
        <w:t>וַ</w:t>
      </w:r>
      <w:r>
        <w:rPr>
          <w:color w:val="FF0000"/>
          <w:vertAlign w:val="superscript"/>
          <w:rtl/>
        </w:rPr>
        <w:t>185466</w:t>
      </w:r>
      <w:r>
        <w:rPr>
          <w:rFonts w:ascii="Times New Roman" w:hAnsi="Times New Roman"/>
          <w:color w:val="828282"/>
          <w:rtl/>
        </w:rPr>
        <w:t xml:space="preserve">יָּ֨קֶם </w:t>
      </w:r>
      <w:r>
        <w:rPr>
          <w:color w:val="FF0000"/>
          <w:vertAlign w:val="superscript"/>
          <w:rtl/>
        </w:rPr>
        <w:t>185467</w:t>
      </w:r>
      <w:r>
        <w:rPr>
          <w:rFonts w:ascii="Times New Roman" w:hAnsi="Times New Roman"/>
          <w:color w:val="828282"/>
          <w:rtl/>
        </w:rPr>
        <w:t xml:space="preserve">אֱלֹהִ֥ים </w:t>
      </w:r>
      <w:r>
        <w:rPr>
          <w:color w:val="FF0000"/>
          <w:vertAlign w:val="superscript"/>
          <w:rtl/>
        </w:rPr>
        <w:t>185468</w:t>
      </w:r>
      <w:r>
        <w:rPr>
          <w:rFonts w:ascii="Times New Roman" w:hAnsi="Times New Roman"/>
          <w:color w:val="828282"/>
          <w:rtl/>
        </w:rPr>
        <w:t xml:space="preserve">לֹו֙ </w:t>
      </w:r>
      <w:r>
        <w:rPr>
          <w:color w:val="FF0000"/>
          <w:vertAlign w:val="superscript"/>
          <w:rtl/>
        </w:rPr>
        <w:t>185469</w:t>
      </w:r>
      <w:r>
        <w:rPr>
          <w:rFonts w:ascii="Times New Roman" w:hAnsi="Times New Roman"/>
          <w:color w:val="828282"/>
          <w:rtl/>
        </w:rPr>
        <w:t xml:space="preserve">שָׂטָ֔ן </w:t>
      </w:r>
      <w:r>
        <w:rPr>
          <w:color w:val="FF0000"/>
          <w:vertAlign w:val="superscript"/>
          <w:rtl/>
        </w:rPr>
        <w:t>185470</w:t>
      </w:r>
      <w:r>
        <w:rPr>
          <w:rFonts w:ascii="Times New Roman" w:hAnsi="Times New Roman"/>
          <w:color w:val="828282"/>
          <w:rtl/>
        </w:rPr>
        <w:t>אֶת־</w:t>
      </w:r>
      <w:r>
        <w:rPr>
          <w:color w:val="FF0000"/>
          <w:vertAlign w:val="superscript"/>
          <w:rtl/>
        </w:rPr>
        <w:t>185471</w:t>
      </w:r>
      <w:r>
        <w:rPr>
          <w:rFonts w:ascii="Times New Roman" w:hAnsi="Times New Roman"/>
          <w:color w:val="828282"/>
          <w:rtl/>
        </w:rPr>
        <w:t xml:space="preserve">רְזֹ֖ון </w:t>
      </w:r>
      <w:r>
        <w:rPr>
          <w:color w:val="FF0000"/>
          <w:vertAlign w:val="superscript"/>
          <w:rtl/>
        </w:rPr>
        <w:t>185472</w:t>
      </w:r>
      <w:r>
        <w:rPr>
          <w:rFonts w:ascii="Times New Roman" w:hAnsi="Times New Roman"/>
          <w:color w:val="828282"/>
          <w:rtl/>
        </w:rPr>
        <w:t>בֶּן־</w:t>
      </w:r>
      <w:r>
        <w:rPr>
          <w:color w:val="FF0000"/>
          <w:vertAlign w:val="superscript"/>
          <w:rtl/>
        </w:rPr>
        <w:t>185473</w:t>
      </w:r>
      <w:r>
        <w:rPr>
          <w:rFonts w:ascii="Times New Roman" w:hAnsi="Times New Roman"/>
          <w:color w:val="828282"/>
          <w:rtl/>
        </w:rPr>
        <w:t xml:space="preserve">אֶלְיָדָ֑ע </w:t>
      </w:r>
    </w:p>
    <w:p>
      <w:pPr>
        <w:pStyle w:val="Hebrew"/>
      </w:pPr>
      <w:r>
        <w:rPr>
          <w:color w:val="828282"/>
        </w:rPr>
        <w:t xml:space="preserve">וַיָּ֨קֶם אֱלֹהִ֥ים לֹו֙ שָׂטָ֔ן אֶת־רְזֹ֖ון בֶּן־אֶלְיָדָ֑ע אֲשֶׁ֣ר בָּרַ֗ח מֵאֵ֛ת הֲדַדְעֶ֥זֶר מֶֽלֶךְ־צֹובָ֖ה אֲדֹנָֽיו׃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3c4c59df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d5dd5b13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f30b88cd</w:t>
            </w:r>
          </w:p>
        </w:tc>
        <w:tc>
          <w:tcPr>
            <w:tcW w:type="auto" w:w="1728"/>
          </w:tcPr>
          <w:p>
            <w:r>
              <w:t>tense</w:t>
            </w:r>
          </w:p>
        </w:tc>
        <w:tc>
          <w:tcPr>
            <w:tcW w:type="auto" w:w="1728"/>
          </w:tcPr>
          <w:p>
            <w:r>
              <w:t>verb</w:t>
            </w:r>
          </w:p>
        </w:tc>
        <w:tc>
          <w:tcPr>
            <w:tcW w:type="auto" w:w="1728"/>
          </w:tcPr>
          <w:p>
            <w:r>
              <w:t xml:space="preserve">יָּ֨קֶם </w:t>
            </w:r>
          </w:p>
        </w:tc>
        <w:tc>
          <w:tcPr>
            <w:tcW w:type="auto" w:w="1728"/>
          </w:tcPr>
          <w:p>
            <w:r>
              <w:t>past</w:t>
            </w:r>
          </w:p>
        </w:tc>
      </w:tr>
    </w:tbl>
    <w:p>
      <w:r>
        <w:br/>
      </w:r>
    </w:p>
    <w:p>
      <w:pPr>
        <w:pStyle w:val="Reference"/>
      </w:pPr>
      <w:hyperlink r:id="rId2353">
        <w:r>
          <w:rPr/>
          <w:t>1_Kings 11:24</w:t>
        </w:r>
      </w:hyperlink>
    </w:p>
    <w:p>
      <w:pPr>
        <w:pStyle w:val="Hebrew"/>
      </w:pPr>
      <w:r>
        <w:t xml:space="preserve">וַיְהִ֣י שַׂר־גְּד֔וּד </w:t>
      </w:r>
    </w:p>
    <w:p>
      <w:pPr>
        <w:pStyle w:val="Hebrew"/>
      </w:pPr>
      <w:r>
        <w:rPr>
          <w:color w:val="FF0000"/>
          <w:vertAlign w:val="superscript"/>
          <w:rtl/>
        </w:rPr>
        <w:t>185486</w:t>
      </w:r>
      <w:r>
        <w:rPr>
          <w:rFonts w:ascii="Times New Roman" w:hAnsi="Times New Roman"/>
          <w:color w:val="828282"/>
          <w:rtl/>
        </w:rPr>
        <w:t>וַ</w:t>
      </w:r>
      <w:r>
        <w:rPr>
          <w:color w:val="FF0000"/>
          <w:vertAlign w:val="superscript"/>
          <w:rtl/>
        </w:rPr>
        <w:t>185487</w:t>
      </w:r>
      <w:r>
        <w:rPr>
          <w:rFonts w:ascii="Times New Roman" w:hAnsi="Times New Roman"/>
          <w:color w:val="828282"/>
          <w:rtl/>
        </w:rPr>
        <w:t xml:space="preserve">יְהִ֣י </w:t>
      </w:r>
      <w:r>
        <w:rPr>
          <w:color w:val="FF0000"/>
          <w:vertAlign w:val="superscript"/>
          <w:rtl/>
        </w:rPr>
        <w:t>185488</w:t>
      </w:r>
      <w:r>
        <w:rPr>
          <w:rFonts w:ascii="Times New Roman" w:hAnsi="Times New Roman"/>
          <w:color w:val="828282"/>
          <w:rtl/>
        </w:rPr>
        <w:t>שַׂר־</w:t>
      </w:r>
      <w:r>
        <w:rPr>
          <w:color w:val="FF0000"/>
          <w:vertAlign w:val="superscript"/>
          <w:rtl/>
        </w:rPr>
        <w:t>185489</w:t>
      </w:r>
      <w:r>
        <w:rPr>
          <w:rFonts w:ascii="Times New Roman" w:hAnsi="Times New Roman"/>
          <w:color w:val="828282"/>
          <w:rtl/>
        </w:rPr>
        <w:t xml:space="preserve">גְּד֔וּד </w:t>
      </w:r>
    </w:p>
    <w:p>
      <w:pPr>
        <w:pStyle w:val="Hebrew"/>
      </w:pPr>
      <w:r>
        <w:rPr>
          <w:color w:val="828282"/>
        </w:rPr>
        <w:t xml:space="preserve">וַיִּקְבֹּ֤ץ עָלָיו֙ אֲנָשִׁ֔ים וַיְהִ֣י שַׂר־גְּד֔וּד בַּהֲרֹ֥ג דָּוִ֖ד אֹתָ֑ם וַיֵּלְכ֤וּ דַמֶּ֨שֶׂק֙ וַיֵּ֣שְׁבוּ בָ֔הּ וַֽיִּמְלְכ֖וּ בְּדַמָּֽשֶׂק׃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c9b07f04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8a68cbbe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6f2f3364</w:t>
            </w:r>
          </w:p>
        </w:tc>
        <w:tc>
          <w:tcPr>
            <w:tcW w:type="auto" w:w="1728"/>
          </w:tcPr>
          <w:p>
            <w:r>
              <w:t>tense</w:t>
            </w:r>
          </w:p>
        </w:tc>
        <w:tc>
          <w:tcPr>
            <w:tcW w:type="auto" w:w="1728"/>
          </w:tcPr>
          <w:p>
            <w:r>
              <w:t>verb</w:t>
            </w:r>
          </w:p>
        </w:tc>
        <w:tc>
          <w:tcPr>
            <w:tcW w:type="auto" w:w="1728"/>
          </w:tcPr>
          <w:p>
            <w:r>
              <w:t xml:space="preserve">יְהִ֣י </w:t>
            </w:r>
          </w:p>
        </w:tc>
        <w:tc>
          <w:tcPr>
            <w:tcW w:type="auto" w:w="1728"/>
          </w:tcPr>
          <w:p>
            <w:r>
              <w:t>past</w:t>
            </w:r>
          </w:p>
        </w:tc>
      </w:tr>
    </w:tbl>
    <w:p>
      <w:r>
        <w:br/>
      </w:r>
    </w:p>
    <w:p>
      <w:pPr>
        <w:pStyle w:val="Reference"/>
      </w:pPr>
      <w:hyperlink r:id="rId2354">
        <w:r>
          <w:rPr/>
          <w:t>1_Kings 11:29</w:t>
        </w:r>
      </w:hyperlink>
    </w:p>
    <w:p>
      <w:pPr>
        <w:pStyle w:val="Hebrew"/>
      </w:pPr>
      <w:r>
        <w:t xml:space="preserve">וַיִּמְצָ֣א אֹתֹ֡ו אֲחִיָּה֩ הַשִּׁילֹנִ֨י הַנָּבִ֜יא בַּדֶּ֗רֶךְ </w:t>
      </w:r>
    </w:p>
    <w:p>
      <w:pPr>
        <w:pStyle w:val="Hebrew"/>
      </w:pPr>
      <w:r>
        <w:rPr>
          <w:color w:val="FF0000"/>
          <w:vertAlign w:val="superscript"/>
          <w:rtl/>
        </w:rPr>
        <w:t>185606</w:t>
      </w:r>
      <w:r>
        <w:rPr>
          <w:rFonts w:ascii="Times New Roman" w:hAnsi="Times New Roman"/>
          <w:color w:val="828282"/>
          <w:rtl/>
        </w:rPr>
        <w:t>וַ</w:t>
      </w:r>
      <w:r>
        <w:rPr>
          <w:color w:val="FF0000"/>
          <w:vertAlign w:val="superscript"/>
          <w:rtl/>
        </w:rPr>
        <w:t>185607</w:t>
      </w:r>
      <w:r>
        <w:rPr>
          <w:rFonts w:ascii="Times New Roman" w:hAnsi="Times New Roman"/>
          <w:color w:val="828282"/>
          <w:rtl/>
        </w:rPr>
        <w:t xml:space="preserve">יִּמְצָ֣א </w:t>
      </w:r>
      <w:r>
        <w:rPr>
          <w:color w:val="FF0000"/>
          <w:vertAlign w:val="superscript"/>
          <w:rtl/>
        </w:rPr>
        <w:t>185608</w:t>
      </w:r>
      <w:r>
        <w:rPr>
          <w:rFonts w:ascii="Times New Roman" w:hAnsi="Times New Roman"/>
          <w:color w:val="828282"/>
          <w:rtl/>
        </w:rPr>
        <w:t xml:space="preserve">אֹתֹ֡ו </w:t>
      </w:r>
      <w:r>
        <w:rPr>
          <w:color w:val="FF0000"/>
          <w:vertAlign w:val="superscript"/>
          <w:rtl/>
        </w:rPr>
        <w:t>185609</w:t>
      </w:r>
      <w:r>
        <w:rPr>
          <w:rFonts w:ascii="Times New Roman" w:hAnsi="Times New Roman"/>
          <w:color w:val="828282"/>
          <w:rtl/>
        </w:rPr>
        <w:t xml:space="preserve">אֲחִיָּה֩ </w:t>
      </w:r>
      <w:r>
        <w:rPr>
          <w:color w:val="FF0000"/>
          <w:vertAlign w:val="superscript"/>
          <w:rtl/>
        </w:rPr>
        <w:t>185610</w:t>
      </w:r>
      <w:r>
        <w:rPr>
          <w:rFonts w:ascii="Times New Roman" w:hAnsi="Times New Roman"/>
          <w:color w:val="828282"/>
          <w:rtl/>
        </w:rPr>
        <w:t>הַ</w:t>
      </w:r>
      <w:r>
        <w:rPr>
          <w:color w:val="FF0000"/>
          <w:vertAlign w:val="superscript"/>
          <w:rtl/>
        </w:rPr>
        <w:t>185611</w:t>
      </w:r>
      <w:r>
        <w:rPr>
          <w:rFonts w:ascii="Times New Roman" w:hAnsi="Times New Roman"/>
          <w:color w:val="828282"/>
          <w:rtl/>
        </w:rPr>
        <w:t xml:space="preserve">שִּׁילֹנִ֨י </w:t>
      </w:r>
      <w:r>
        <w:rPr>
          <w:color w:val="FF0000"/>
          <w:vertAlign w:val="superscript"/>
          <w:rtl/>
        </w:rPr>
        <w:t>185612</w:t>
      </w:r>
      <w:r>
        <w:rPr>
          <w:rFonts w:ascii="Times New Roman" w:hAnsi="Times New Roman"/>
          <w:color w:val="828282"/>
          <w:rtl/>
        </w:rPr>
        <w:t>הַ</w:t>
      </w:r>
      <w:r>
        <w:rPr>
          <w:color w:val="FF0000"/>
          <w:vertAlign w:val="superscript"/>
          <w:rtl/>
        </w:rPr>
        <w:t>185613</w:t>
      </w:r>
      <w:r>
        <w:rPr>
          <w:rFonts w:ascii="Times New Roman" w:hAnsi="Times New Roman"/>
          <w:color w:val="828282"/>
          <w:rtl/>
        </w:rPr>
        <w:t xml:space="preserve">נָּבִ֜יא </w:t>
      </w:r>
      <w:r>
        <w:rPr>
          <w:color w:val="FF0000"/>
          <w:vertAlign w:val="superscript"/>
          <w:rtl/>
        </w:rPr>
        <w:t>185614</w:t>
      </w:r>
      <w:r>
        <w:rPr>
          <w:rFonts w:ascii="Times New Roman" w:hAnsi="Times New Roman"/>
          <w:color w:val="828282"/>
          <w:rtl/>
        </w:rPr>
        <w:t>בַּ</w:t>
      </w:r>
      <w:r>
        <w:rPr>
          <w:color w:val="FF0000"/>
          <w:vertAlign w:val="superscript"/>
          <w:rtl/>
        </w:rPr>
        <w:t>185615</w:t>
      </w:r>
      <w:r>
        <w:rPr>
          <w:rFonts w:ascii="Times New Roman" w:hAnsi="Times New Roman"/>
          <w:color w:val="828282"/>
          <w:rtl/>
        </w:rPr>
      </w:r>
      <w:r>
        <w:rPr>
          <w:color w:val="FF0000"/>
          <w:vertAlign w:val="superscript"/>
          <w:rtl/>
        </w:rPr>
        <w:t>185616</w:t>
      </w:r>
      <w:r>
        <w:rPr>
          <w:rFonts w:ascii="Times New Roman" w:hAnsi="Times New Roman"/>
          <w:color w:val="828282"/>
          <w:rtl/>
        </w:rPr>
        <w:t xml:space="preserve">דֶּ֗רֶךְ </w:t>
      </w:r>
    </w:p>
    <w:p>
      <w:pPr>
        <w:pStyle w:val="Hebrew"/>
      </w:pPr>
      <w:r>
        <w:rPr>
          <w:color w:val="828282"/>
        </w:rPr>
        <w:t xml:space="preserve">וַֽיְהִי֙ בָּעֵ֣ת הַהִ֔יא וְיָֽרָבְעָ֖ם יָצָ֣א מִירוּשָׁלִָ֑ם וַיִּמְצָ֣א אֹתֹ֡ו אֲחִיָּה֩ הַשִּׁילֹנִ֨י הַנָּבִ֜יא בַּדֶּ֗רֶךְ וְה֤וּא מִתְכַּסֶּה֙ בְּשַׂלְמָ֣ה חֲדָשָׁ֔ה וּשְׁנֵיהֶ֥ם לְבַדָּ֖ם בַּשָּׂדֶֽה׃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1603c990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52c535a0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bc04acc5</w:t>
            </w:r>
          </w:p>
        </w:tc>
        <w:tc>
          <w:tcPr>
            <w:tcW w:type="auto" w:w="1728"/>
          </w:tcPr>
          <w:p>
            <w:r>
              <w:t>tense</w:t>
            </w:r>
          </w:p>
        </w:tc>
        <w:tc>
          <w:tcPr>
            <w:tcW w:type="auto" w:w="1728"/>
          </w:tcPr>
          <w:p>
            <w:r>
              <w:t>verb</w:t>
            </w:r>
          </w:p>
        </w:tc>
        <w:tc>
          <w:tcPr>
            <w:tcW w:type="auto" w:w="1728"/>
          </w:tcPr>
          <w:p>
            <w:r>
              <w:t xml:space="preserve">יִּמְצָ֣א </w:t>
            </w:r>
          </w:p>
        </w:tc>
        <w:tc>
          <w:tcPr>
            <w:tcW w:type="auto" w:w="1728"/>
          </w:tcPr>
          <w:p>
            <w:r>
              <w:t>past</w:t>
            </w:r>
          </w:p>
        </w:tc>
      </w:tr>
    </w:tbl>
    <w:p>
      <w:r>
        <w:br/>
      </w:r>
    </w:p>
    <w:p>
      <w:pPr>
        <w:pStyle w:val="Reference"/>
      </w:pPr>
      <w:hyperlink r:id="rId2355">
        <w:r>
          <w:rPr/>
          <w:t>1_Kings 11:31</w:t>
        </w:r>
      </w:hyperlink>
    </w:p>
    <w:p>
      <w:pPr>
        <w:pStyle w:val="Hebrew"/>
      </w:pPr>
      <w:r>
        <w:t xml:space="preserve">וַיֹּ֨אמֶר֙ לְיָֽרָבְעָ֔ם </w:t>
      </w:r>
    </w:p>
    <w:p>
      <w:pPr>
        <w:pStyle w:val="Hebrew"/>
      </w:pPr>
      <w:r>
        <w:rPr>
          <w:color w:val="FF0000"/>
          <w:vertAlign w:val="superscript"/>
          <w:rtl/>
        </w:rPr>
        <w:t>185645</w:t>
      </w:r>
      <w:r>
        <w:rPr>
          <w:rFonts w:ascii="Times New Roman" w:hAnsi="Times New Roman"/>
          <w:color w:val="828282"/>
          <w:rtl/>
        </w:rPr>
        <w:t>וַ</w:t>
      </w:r>
      <w:r>
        <w:rPr>
          <w:color w:val="FF0000"/>
          <w:vertAlign w:val="superscript"/>
          <w:rtl/>
        </w:rPr>
        <w:t>185646</w:t>
      </w:r>
      <w:r>
        <w:rPr>
          <w:rFonts w:ascii="Times New Roman" w:hAnsi="Times New Roman"/>
          <w:color w:val="828282"/>
          <w:rtl/>
        </w:rPr>
        <w:t xml:space="preserve">יֹּ֨אמֶר֙ </w:t>
      </w:r>
      <w:r>
        <w:rPr>
          <w:color w:val="FF0000"/>
          <w:vertAlign w:val="superscript"/>
          <w:rtl/>
        </w:rPr>
        <w:t>185647</w:t>
      </w:r>
      <w:r>
        <w:rPr>
          <w:rFonts w:ascii="Times New Roman" w:hAnsi="Times New Roman"/>
          <w:color w:val="828282"/>
          <w:rtl/>
        </w:rPr>
        <w:t>לְ</w:t>
      </w:r>
      <w:r>
        <w:rPr>
          <w:color w:val="FF0000"/>
          <w:vertAlign w:val="superscript"/>
          <w:rtl/>
        </w:rPr>
        <w:t>185648</w:t>
      </w:r>
      <w:r>
        <w:rPr>
          <w:rFonts w:ascii="Times New Roman" w:hAnsi="Times New Roman"/>
          <w:color w:val="828282"/>
          <w:rtl/>
        </w:rPr>
        <w:t xml:space="preserve">יָֽרָבְעָ֔ם </w:t>
      </w:r>
    </w:p>
    <w:p>
      <w:pPr>
        <w:pStyle w:val="Hebrew"/>
      </w:pPr>
      <w:r>
        <w:rPr>
          <w:color w:val="828282"/>
        </w:rPr>
        <w:t xml:space="preserve">וַיֹּ֨אמֶר֙ לְיָֽרָבְעָ֔ם קַח־לְךָ֖ עֲשָׂרָ֣ה קְרָעִ֑ים כִּ֣י כֹה֩ אָמַ֨ר יְהוָ֜ה אֱלֹהֵ֣י יִשְׂרָאֵ֗ל הִנְנִ֨י קֹרֵ֤עַ אֶת־הַמַּמְלָכָה֙ מִיַּ֣ד שְׁלֹמֹ֔ה וְנָתַתִּ֣י לְךָ֔ אֵ֖ת עֲשָׂרָ֥ה הַשְּׁבָטִֽים׃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d173fe6f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a93dd958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8a6eecd8</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356">
        <w:r>
          <w:rPr/>
          <w:t>1_Kings 11:32</w:t>
        </w:r>
      </w:hyperlink>
    </w:p>
    <w:p>
      <w:pPr>
        <w:pStyle w:val="Hebrew"/>
      </w:pPr>
      <w:r>
        <w:t xml:space="preserve">וְהַשֵּׁ֥בֶט הָאֶחָ֖ד יִֽהְיֶה־לֹּ֑ו לְמַ֣עַן׀ עַבְדִּ֣י דָוִ֗ד וּלְמַ֨עַן֙ יְר֣וּשָׁלִַ֔ם הָעִיר֙ </w:t>
      </w:r>
    </w:p>
    <w:p>
      <w:pPr>
        <w:pStyle w:val="Hebrew"/>
      </w:pPr>
      <w:r>
        <w:rPr>
          <w:color w:val="FF0000"/>
          <w:vertAlign w:val="superscript"/>
          <w:rtl/>
        </w:rPr>
        <w:t>185674</w:t>
      </w:r>
      <w:r>
        <w:rPr>
          <w:rFonts w:ascii="Times New Roman" w:hAnsi="Times New Roman"/>
          <w:color w:val="828282"/>
          <w:rtl/>
        </w:rPr>
        <w:t>וְ</w:t>
      </w:r>
      <w:r>
        <w:rPr>
          <w:color w:val="FF0000"/>
          <w:vertAlign w:val="superscript"/>
          <w:rtl/>
        </w:rPr>
        <w:t>185675</w:t>
      </w:r>
      <w:r>
        <w:rPr>
          <w:rFonts w:ascii="Times New Roman" w:hAnsi="Times New Roman"/>
          <w:color w:val="828282"/>
          <w:rtl/>
        </w:rPr>
        <w:t>הַ</w:t>
      </w:r>
      <w:r>
        <w:rPr>
          <w:color w:val="FF0000"/>
          <w:vertAlign w:val="superscript"/>
          <w:rtl/>
        </w:rPr>
        <w:t>185676</w:t>
      </w:r>
      <w:r>
        <w:rPr>
          <w:rFonts w:ascii="Times New Roman" w:hAnsi="Times New Roman"/>
          <w:color w:val="828282"/>
          <w:rtl/>
        </w:rPr>
        <w:t xml:space="preserve">שֵּׁ֥בֶט </w:t>
      </w:r>
      <w:r>
        <w:rPr>
          <w:color w:val="FF0000"/>
          <w:vertAlign w:val="superscript"/>
          <w:rtl/>
        </w:rPr>
        <w:t>185677</w:t>
      </w:r>
      <w:r>
        <w:rPr>
          <w:rFonts w:ascii="Times New Roman" w:hAnsi="Times New Roman"/>
          <w:color w:val="828282"/>
          <w:rtl/>
        </w:rPr>
        <w:t>הָ</w:t>
      </w:r>
      <w:r>
        <w:rPr>
          <w:color w:val="FF0000"/>
          <w:vertAlign w:val="superscript"/>
          <w:rtl/>
        </w:rPr>
        <w:t>185678</w:t>
      </w:r>
      <w:r>
        <w:rPr>
          <w:rFonts w:ascii="Times New Roman" w:hAnsi="Times New Roman"/>
          <w:color w:val="828282"/>
          <w:rtl/>
        </w:rPr>
        <w:t xml:space="preserve">אֶחָ֖ד </w:t>
      </w:r>
      <w:r>
        <w:rPr>
          <w:color w:val="FF0000"/>
          <w:vertAlign w:val="superscript"/>
          <w:rtl/>
        </w:rPr>
        <w:t>185679</w:t>
      </w:r>
      <w:r>
        <w:rPr>
          <w:rFonts w:ascii="Times New Roman" w:hAnsi="Times New Roman"/>
          <w:color w:val="828282"/>
          <w:rtl/>
        </w:rPr>
        <w:t>יִֽהְיֶה־</w:t>
      </w:r>
      <w:r>
        <w:rPr>
          <w:color w:val="FF0000"/>
          <w:vertAlign w:val="superscript"/>
          <w:rtl/>
        </w:rPr>
        <w:t>185680</w:t>
      </w:r>
      <w:r>
        <w:rPr>
          <w:rFonts w:ascii="Times New Roman" w:hAnsi="Times New Roman"/>
          <w:color w:val="828282"/>
          <w:rtl/>
        </w:rPr>
        <w:t xml:space="preserve">לֹּ֑ו </w:t>
      </w:r>
      <w:r>
        <w:rPr>
          <w:color w:val="FF0000"/>
          <w:vertAlign w:val="superscript"/>
          <w:rtl/>
        </w:rPr>
        <w:t>185681</w:t>
      </w:r>
      <w:r>
        <w:rPr>
          <w:rFonts w:ascii="Times New Roman" w:hAnsi="Times New Roman"/>
          <w:color w:val="828282"/>
          <w:rtl/>
        </w:rPr>
        <w:t xml:space="preserve">לְמַ֣עַן׀ </w:t>
      </w:r>
      <w:r>
        <w:rPr>
          <w:color w:val="FF0000"/>
          <w:vertAlign w:val="superscript"/>
          <w:rtl/>
        </w:rPr>
        <w:t>185682</w:t>
      </w:r>
      <w:r>
        <w:rPr>
          <w:rFonts w:ascii="Times New Roman" w:hAnsi="Times New Roman"/>
          <w:color w:val="828282"/>
          <w:rtl/>
        </w:rPr>
        <w:t xml:space="preserve">עַבְדִּ֣י </w:t>
      </w:r>
      <w:r>
        <w:rPr>
          <w:color w:val="FF0000"/>
          <w:vertAlign w:val="superscript"/>
          <w:rtl/>
        </w:rPr>
        <w:t>185683</w:t>
      </w:r>
      <w:r>
        <w:rPr>
          <w:rFonts w:ascii="Times New Roman" w:hAnsi="Times New Roman"/>
          <w:color w:val="828282"/>
          <w:rtl/>
        </w:rPr>
        <w:t xml:space="preserve">דָוִ֗ד </w:t>
      </w:r>
      <w:r>
        <w:rPr>
          <w:color w:val="FF0000"/>
          <w:vertAlign w:val="superscript"/>
          <w:rtl/>
        </w:rPr>
        <w:t>185684</w:t>
      </w:r>
      <w:r>
        <w:rPr>
          <w:rFonts w:ascii="Times New Roman" w:hAnsi="Times New Roman"/>
          <w:color w:val="828282"/>
          <w:rtl/>
        </w:rPr>
        <w:t>וּ</w:t>
      </w:r>
      <w:r>
        <w:rPr>
          <w:color w:val="FF0000"/>
          <w:vertAlign w:val="superscript"/>
          <w:rtl/>
        </w:rPr>
        <w:t>185685</w:t>
      </w:r>
      <w:r>
        <w:rPr>
          <w:rFonts w:ascii="Times New Roman" w:hAnsi="Times New Roman"/>
          <w:color w:val="828282"/>
          <w:rtl/>
        </w:rPr>
        <w:t xml:space="preserve">לְמַ֨עַן֙ </w:t>
      </w:r>
      <w:r>
        <w:rPr>
          <w:color w:val="FF0000"/>
          <w:vertAlign w:val="superscript"/>
          <w:rtl/>
        </w:rPr>
        <w:t>185686</w:t>
      </w:r>
      <w:r>
        <w:rPr>
          <w:rFonts w:ascii="Times New Roman" w:hAnsi="Times New Roman"/>
          <w:color w:val="828282"/>
          <w:rtl/>
        </w:rPr>
        <w:t xml:space="preserve">יְר֣וּשָׁלִַ֔ם </w:t>
      </w:r>
      <w:r>
        <w:rPr>
          <w:color w:val="FF0000"/>
          <w:vertAlign w:val="superscript"/>
          <w:rtl/>
        </w:rPr>
        <w:t>185687</w:t>
      </w:r>
      <w:r>
        <w:rPr>
          <w:rFonts w:ascii="Times New Roman" w:hAnsi="Times New Roman"/>
          <w:color w:val="828282"/>
          <w:rtl/>
        </w:rPr>
        <w:t>הָ</w:t>
      </w:r>
      <w:r>
        <w:rPr>
          <w:color w:val="FF0000"/>
          <w:vertAlign w:val="superscript"/>
          <w:rtl/>
        </w:rPr>
        <w:t>185688</w:t>
      </w:r>
      <w:r>
        <w:rPr>
          <w:rFonts w:ascii="Times New Roman" w:hAnsi="Times New Roman"/>
          <w:color w:val="828282"/>
          <w:rtl/>
        </w:rPr>
        <w:t xml:space="preserve">עִיר֙ </w:t>
      </w:r>
    </w:p>
    <w:p>
      <w:pPr>
        <w:pStyle w:val="Hebrew"/>
      </w:pPr>
      <w:r>
        <w:rPr>
          <w:color w:val="828282"/>
        </w:rPr>
        <w:t xml:space="preserve">וְהַשֵּׁ֥בֶט הָאֶחָ֖ד יִֽהְיֶה־לֹּ֑ו לְמַ֣עַן׀ עַבְדִּ֣י דָוִ֗ד וּלְמַ֨עַן֙ יְר֣וּשָׁלִַ֔ם הָעִיר֙ אֲשֶׁ֣ר בָּחַ֣רְתִּי בָ֔הּ מִכֹּ֖ל שִׁבְטֵ֥י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3c4110c4</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9fb77d01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65b14f91</w:t>
            </w:r>
          </w:p>
        </w:tc>
        <w:tc>
          <w:tcPr>
            <w:tcW w:type="auto" w:w="1728"/>
          </w:tcPr>
          <w:p>
            <w:r>
              <w:t>tense</w:t>
            </w:r>
          </w:p>
        </w:tc>
        <w:tc>
          <w:tcPr>
            <w:tcW w:type="auto" w:w="1728"/>
          </w:tcPr>
          <w:p>
            <w:r>
              <w:t>verb</w:t>
            </w:r>
          </w:p>
        </w:tc>
        <w:tc>
          <w:tcPr>
            <w:tcW w:type="auto" w:w="1728"/>
          </w:tcPr>
          <w:p>
            <w:r>
              <w:t>יִֽהְיֶה־</w:t>
            </w:r>
          </w:p>
        </w:tc>
        <w:tc>
          <w:tcPr>
            <w:tcW w:type="auto" w:w="1728"/>
          </w:tcPr>
          <w:p>
            <w:r>
              <w:t>mod</w:t>
            </w:r>
          </w:p>
        </w:tc>
      </w:tr>
    </w:tbl>
    <w:p>
      <w:r>
        <w:br/>
      </w:r>
    </w:p>
    <w:p>
      <w:pPr>
        <w:pStyle w:val="Reference"/>
      </w:pPr>
      <w:hyperlink r:id="rId2357">
        <w:r>
          <w:rPr/>
          <w:t>1_Kings 11:35</w:t>
        </w:r>
      </w:hyperlink>
    </w:p>
    <w:p>
      <w:pPr>
        <w:pStyle w:val="Hebrew"/>
      </w:pPr>
      <w:r>
        <w:t xml:space="preserve">וּנְתַתִּ֣יהָ לְּךָ֔ אֵ֖ת עֲשֶׂ֥רֶת הַשְּׁבָטִֽים׃ </w:t>
      </w:r>
    </w:p>
    <w:p>
      <w:pPr>
        <w:pStyle w:val="Hebrew"/>
      </w:pPr>
      <w:r>
        <w:rPr>
          <w:color w:val="FF0000"/>
          <w:vertAlign w:val="superscript"/>
          <w:rtl/>
        </w:rPr>
        <w:t>185766</w:t>
      </w:r>
      <w:r>
        <w:rPr>
          <w:rFonts w:ascii="Times New Roman" w:hAnsi="Times New Roman"/>
          <w:color w:val="828282"/>
          <w:rtl/>
        </w:rPr>
        <w:t>וּ</w:t>
      </w:r>
      <w:r>
        <w:rPr>
          <w:color w:val="FF0000"/>
          <w:vertAlign w:val="superscript"/>
          <w:rtl/>
        </w:rPr>
        <w:t>185767</w:t>
      </w:r>
      <w:r>
        <w:rPr>
          <w:rFonts w:ascii="Times New Roman" w:hAnsi="Times New Roman"/>
          <w:color w:val="828282"/>
          <w:rtl/>
        </w:rPr>
        <w:t xml:space="preserve">נְתַתִּ֣יהָ </w:t>
      </w:r>
      <w:r>
        <w:rPr>
          <w:color w:val="FF0000"/>
          <w:vertAlign w:val="superscript"/>
          <w:rtl/>
        </w:rPr>
        <w:t>185768</w:t>
      </w:r>
      <w:r>
        <w:rPr>
          <w:rFonts w:ascii="Times New Roman" w:hAnsi="Times New Roman"/>
          <w:color w:val="828282"/>
          <w:rtl/>
        </w:rPr>
        <w:t xml:space="preserve">לְּךָ֔ </w:t>
      </w:r>
      <w:r>
        <w:rPr>
          <w:color w:val="FF0000"/>
          <w:vertAlign w:val="superscript"/>
          <w:rtl/>
        </w:rPr>
        <w:t>185769</w:t>
      </w:r>
      <w:r>
        <w:rPr>
          <w:rFonts w:ascii="Times New Roman" w:hAnsi="Times New Roman"/>
          <w:color w:val="828282"/>
          <w:rtl/>
        </w:rPr>
        <w:t xml:space="preserve">אֵ֖ת </w:t>
      </w:r>
      <w:r>
        <w:rPr>
          <w:color w:val="FF0000"/>
          <w:vertAlign w:val="superscript"/>
          <w:rtl/>
        </w:rPr>
        <w:t>185770</w:t>
      </w:r>
      <w:r>
        <w:rPr>
          <w:rFonts w:ascii="Times New Roman" w:hAnsi="Times New Roman"/>
          <w:color w:val="828282"/>
          <w:rtl/>
        </w:rPr>
        <w:t xml:space="preserve">עֲשֶׂ֥רֶת </w:t>
      </w:r>
      <w:r>
        <w:rPr>
          <w:color w:val="FF0000"/>
          <w:vertAlign w:val="superscript"/>
          <w:rtl/>
        </w:rPr>
        <w:t>185771</w:t>
      </w:r>
      <w:r>
        <w:rPr>
          <w:rFonts w:ascii="Times New Roman" w:hAnsi="Times New Roman"/>
          <w:color w:val="828282"/>
          <w:rtl/>
        </w:rPr>
        <w:t>הַ</w:t>
      </w:r>
      <w:r>
        <w:rPr>
          <w:color w:val="FF0000"/>
          <w:vertAlign w:val="superscript"/>
          <w:rtl/>
        </w:rPr>
        <w:t>185772</w:t>
      </w:r>
      <w:r>
        <w:rPr>
          <w:rFonts w:ascii="Times New Roman" w:hAnsi="Times New Roman"/>
          <w:color w:val="828282"/>
          <w:rtl/>
        </w:rPr>
        <w:t xml:space="preserve">שְּׁבָטִֽים׃ </w:t>
      </w:r>
    </w:p>
    <w:p>
      <w:pPr>
        <w:pStyle w:val="Hebrew"/>
      </w:pPr>
      <w:r>
        <w:rPr>
          <w:color w:val="828282"/>
        </w:rPr>
        <w:t xml:space="preserve">וְלָקַחְתִּ֥י הַמְּלוּכָ֖ה מִיַּ֣ד בְּנֹ֑ו וּנְתַתִּ֣יהָ לְּךָ֔ אֵ֖ת עֲשֶׂ֥רֶת הַשְּׁבָטִֽים׃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8bb21701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e0259df5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e34039b1</w:t>
            </w:r>
          </w:p>
        </w:tc>
        <w:tc>
          <w:tcPr>
            <w:tcW w:type="auto" w:w="1728"/>
          </w:tcPr>
          <w:p>
            <w:r>
              <w:t>tense</w:t>
            </w:r>
          </w:p>
        </w:tc>
        <w:tc>
          <w:tcPr>
            <w:tcW w:type="auto" w:w="1728"/>
          </w:tcPr>
          <w:p>
            <w:r>
              <w:t>verb</w:t>
            </w:r>
          </w:p>
        </w:tc>
        <w:tc>
          <w:tcPr>
            <w:tcW w:type="auto" w:w="1728"/>
          </w:tcPr>
          <w:p>
            <w:r>
              <w:t xml:space="preserve">נְתַתִּ֣יהָ </w:t>
            </w:r>
          </w:p>
        </w:tc>
        <w:tc>
          <w:tcPr>
            <w:tcW w:type="auto" w:w="1728"/>
          </w:tcPr>
          <w:p>
            <w:r>
              <w:t>fut</w:t>
            </w:r>
          </w:p>
        </w:tc>
      </w:tr>
    </w:tbl>
    <w:p>
      <w:r>
        <w:br/>
      </w:r>
    </w:p>
    <w:p>
      <w:pPr>
        <w:pStyle w:val="Reference"/>
      </w:pPr>
      <w:hyperlink r:id="rId2358">
        <w:r>
          <w:rPr/>
          <w:t>1_Kings 11:37</w:t>
        </w:r>
      </w:hyperlink>
    </w:p>
    <w:p>
      <w:pPr>
        <w:pStyle w:val="Hebrew"/>
      </w:pPr>
      <w:r>
        <w:t xml:space="preserve">וְאֹתְךָ֣ אֶקַּ֔ח </w:t>
      </w:r>
    </w:p>
    <w:p>
      <w:pPr>
        <w:pStyle w:val="Hebrew"/>
      </w:pPr>
      <w:r>
        <w:rPr>
          <w:color w:val="FF0000"/>
          <w:vertAlign w:val="superscript"/>
          <w:rtl/>
        </w:rPr>
        <w:t>185801</w:t>
      </w:r>
      <w:r>
        <w:rPr>
          <w:rFonts w:ascii="Times New Roman" w:hAnsi="Times New Roman"/>
          <w:color w:val="828282"/>
          <w:rtl/>
        </w:rPr>
        <w:t>וְ</w:t>
      </w:r>
      <w:r>
        <w:rPr>
          <w:color w:val="FF0000"/>
          <w:vertAlign w:val="superscript"/>
          <w:rtl/>
        </w:rPr>
        <w:t>185802</w:t>
      </w:r>
      <w:r>
        <w:rPr>
          <w:rFonts w:ascii="Times New Roman" w:hAnsi="Times New Roman"/>
          <w:color w:val="828282"/>
          <w:rtl/>
        </w:rPr>
        <w:t xml:space="preserve">אֹתְךָ֣ </w:t>
      </w:r>
      <w:r>
        <w:rPr>
          <w:color w:val="FF0000"/>
          <w:vertAlign w:val="superscript"/>
          <w:rtl/>
        </w:rPr>
        <w:t>185803</w:t>
      </w:r>
      <w:r>
        <w:rPr>
          <w:rFonts w:ascii="Times New Roman" w:hAnsi="Times New Roman"/>
          <w:color w:val="828282"/>
          <w:rtl/>
        </w:rPr>
        <w:t xml:space="preserve">אֶקַּ֔ח </w:t>
      </w:r>
    </w:p>
    <w:p>
      <w:pPr>
        <w:pStyle w:val="Hebrew"/>
      </w:pPr>
      <w:r>
        <w:rPr>
          <w:color w:val="828282"/>
        </w:rPr>
        <w:t xml:space="preserve">וְאֹתְךָ֣ אֶקַּ֔ח וּמָ֣לַכְתָּ֔ בְּכֹ֥ל אֲשֶׁר־תְּאַוֶּ֖ה נַפְשֶׁ֑ךָ וְהָיִ֥יתָ מֶּ֖לֶךְ עַל־יִשְׂרָאֵֽל׃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e8184b14</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eb22b33e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285b674b</w:t>
            </w:r>
          </w:p>
        </w:tc>
        <w:tc>
          <w:tcPr>
            <w:tcW w:type="auto" w:w="1728"/>
          </w:tcPr>
          <w:p>
            <w:r>
              <w:t>tense</w:t>
            </w:r>
          </w:p>
        </w:tc>
        <w:tc>
          <w:tcPr>
            <w:tcW w:type="auto" w:w="1728"/>
          </w:tcPr>
          <w:p>
            <w:r>
              <w:t>verb</w:t>
            </w:r>
          </w:p>
        </w:tc>
        <w:tc>
          <w:tcPr>
            <w:tcW w:type="auto" w:w="1728"/>
          </w:tcPr>
          <w:p>
            <w:r>
              <w:t xml:space="preserve">אֶקַּ֔ח </w:t>
            </w:r>
          </w:p>
        </w:tc>
        <w:tc>
          <w:tcPr>
            <w:tcW w:type="auto" w:w="1728"/>
          </w:tcPr>
          <w:p>
            <w:r>
              <w:t>fut</w:t>
            </w:r>
          </w:p>
        </w:tc>
      </w:tr>
    </w:tbl>
    <w:p>
      <w:r>
        <w:br/>
      </w:r>
    </w:p>
    <w:p>
      <w:pPr>
        <w:pStyle w:val="Reference"/>
      </w:pPr>
      <w:hyperlink r:id="rId2359">
        <w:r>
          <w:rPr/>
          <w:t>1_Kings 11:38</w:t>
        </w:r>
      </w:hyperlink>
    </w:p>
    <w:p>
      <w:pPr>
        <w:pStyle w:val="Hebrew"/>
      </w:pPr>
      <w:r>
        <w:t xml:space="preserve">וּבָנִ֨יתִי לְךָ֤ בַֽיִת־נֶאֱמָן֙ </w:t>
      </w:r>
    </w:p>
    <w:p>
      <w:pPr>
        <w:pStyle w:val="Hebrew"/>
      </w:pPr>
      <w:r>
        <w:rPr>
          <w:color w:val="FF0000"/>
          <w:vertAlign w:val="superscript"/>
          <w:rtl/>
        </w:rPr>
        <w:t>185847</w:t>
      </w:r>
      <w:r>
        <w:rPr>
          <w:rFonts w:ascii="Times New Roman" w:hAnsi="Times New Roman"/>
          <w:color w:val="828282"/>
          <w:rtl/>
        </w:rPr>
        <w:t>וּ</w:t>
      </w:r>
      <w:r>
        <w:rPr>
          <w:color w:val="FF0000"/>
          <w:vertAlign w:val="superscript"/>
          <w:rtl/>
        </w:rPr>
        <w:t>185848</w:t>
      </w:r>
      <w:r>
        <w:rPr>
          <w:rFonts w:ascii="Times New Roman" w:hAnsi="Times New Roman"/>
          <w:color w:val="828282"/>
          <w:rtl/>
        </w:rPr>
        <w:t xml:space="preserve">בָנִ֨יתִי </w:t>
      </w:r>
      <w:r>
        <w:rPr>
          <w:color w:val="FF0000"/>
          <w:vertAlign w:val="superscript"/>
          <w:rtl/>
        </w:rPr>
        <w:t>185849</w:t>
      </w:r>
      <w:r>
        <w:rPr>
          <w:rFonts w:ascii="Times New Roman" w:hAnsi="Times New Roman"/>
          <w:color w:val="828282"/>
          <w:rtl/>
        </w:rPr>
        <w:t xml:space="preserve">לְךָ֤ </w:t>
      </w:r>
      <w:r>
        <w:rPr>
          <w:color w:val="FF0000"/>
          <w:vertAlign w:val="superscript"/>
          <w:rtl/>
        </w:rPr>
        <w:t>185850</w:t>
      </w:r>
      <w:r>
        <w:rPr>
          <w:rFonts w:ascii="Times New Roman" w:hAnsi="Times New Roman"/>
          <w:color w:val="828282"/>
          <w:rtl/>
        </w:rPr>
        <w:t>בַֽיִת־</w:t>
      </w:r>
      <w:r>
        <w:rPr>
          <w:color w:val="FF0000"/>
          <w:vertAlign w:val="superscript"/>
          <w:rtl/>
        </w:rPr>
        <w:t>185851</w:t>
      </w:r>
      <w:r>
        <w:rPr>
          <w:rFonts w:ascii="Times New Roman" w:hAnsi="Times New Roman"/>
          <w:color w:val="828282"/>
          <w:rtl/>
        </w:rPr>
        <w:t xml:space="preserve">נֶאֱמָן֙ </w:t>
      </w:r>
    </w:p>
    <w:p>
      <w:pPr>
        <w:pStyle w:val="Hebrew"/>
      </w:pPr>
      <w:r>
        <w:rPr>
          <w:color w:val="828282"/>
        </w:rPr>
        <w:t xml:space="preserve">וְהָיָ֗ה אִם־תִּשְׁמַע֮ אֶת־כָּל־אֲשֶׁ֣ר אֲצַוֶּךָ֒ וְהָלַכְתָּ֣ בִדְרָכַ֗י וְעָשִׂ֨יתָ הַיָּשָׁ֤ר בְּעֵינַי֙ לִשְׁמֹ֤ור חֻקֹּותַי֙ וּמִצְוֹתַ֔י כַּאֲשֶׁ֥ר עָשָׂ֖ה דָּוִ֣ד עַבְדִּ֑י וְהָיִ֣יתִי עִמָּ֗ךְ וּבָנִ֨יתִי לְךָ֤ בַֽיִת־נֶאֱמָן֙ כַּאֲשֶׁ֣ר בָּנִ֣יתִי לְדָוִ֔ד וְנָתַתִּ֥י לְךָ֖ אֶת־יִשְׂרָאֵֽל׃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329e3c99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7aebb69b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89cc1b91</w:t>
            </w:r>
          </w:p>
        </w:tc>
        <w:tc>
          <w:tcPr>
            <w:tcW w:type="auto" w:w="1728"/>
          </w:tcPr>
          <w:p>
            <w:r>
              <w:t>tense</w:t>
            </w:r>
          </w:p>
        </w:tc>
        <w:tc>
          <w:tcPr>
            <w:tcW w:type="auto" w:w="1728"/>
          </w:tcPr>
          <w:p>
            <w:r>
              <w:t>verb</w:t>
            </w:r>
          </w:p>
        </w:tc>
        <w:tc>
          <w:tcPr>
            <w:tcW w:type="auto" w:w="1728"/>
          </w:tcPr>
          <w:p>
            <w:r>
              <w:t xml:space="preserve">בָנִ֨יתִי </w:t>
            </w:r>
          </w:p>
        </w:tc>
        <w:tc>
          <w:tcPr>
            <w:tcW w:type="auto" w:w="1728"/>
          </w:tcPr>
          <w:p>
            <w:r>
              <w:t>fut</w:t>
            </w:r>
          </w:p>
        </w:tc>
      </w:tr>
    </w:tbl>
    <w:p>
      <w:r>
        <w:br/>
      </w:r>
    </w:p>
    <w:p>
      <w:pPr>
        <w:pStyle w:val="Reference"/>
      </w:pPr>
      <w:hyperlink r:id="rId2359">
        <w:r>
          <w:rPr/>
          <w:t>1_Kings 11:38</w:t>
        </w:r>
      </w:hyperlink>
    </w:p>
    <w:p>
      <w:pPr>
        <w:pStyle w:val="Hebrew"/>
      </w:pPr>
      <w:r>
        <w:t xml:space="preserve">וְנָתַתִּ֥י לְךָ֖ אֶת־יִשְׂרָאֵֽל׃ </w:t>
      </w:r>
    </w:p>
    <w:p>
      <w:pPr>
        <w:pStyle w:val="Hebrew"/>
      </w:pPr>
      <w:r>
        <w:rPr>
          <w:color w:val="FF0000"/>
          <w:vertAlign w:val="superscript"/>
          <w:rtl/>
        </w:rPr>
        <w:t>185857</w:t>
      </w:r>
      <w:r>
        <w:rPr>
          <w:rFonts w:ascii="Times New Roman" w:hAnsi="Times New Roman"/>
          <w:color w:val="828282"/>
          <w:rtl/>
        </w:rPr>
        <w:t>וְ</w:t>
      </w:r>
      <w:r>
        <w:rPr>
          <w:color w:val="FF0000"/>
          <w:vertAlign w:val="superscript"/>
          <w:rtl/>
        </w:rPr>
        <w:t>185858</w:t>
      </w:r>
      <w:r>
        <w:rPr>
          <w:rFonts w:ascii="Times New Roman" w:hAnsi="Times New Roman"/>
          <w:color w:val="828282"/>
          <w:rtl/>
        </w:rPr>
        <w:t xml:space="preserve">נָתַתִּ֥י </w:t>
      </w:r>
      <w:r>
        <w:rPr>
          <w:color w:val="FF0000"/>
          <w:vertAlign w:val="superscript"/>
          <w:rtl/>
        </w:rPr>
        <w:t>185859</w:t>
      </w:r>
      <w:r>
        <w:rPr>
          <w:rFonts w:ascii="Times New Roman" w:hAnsi="Times New Roman"/>
          <w:color w:val="828282"/>
          <w:rtl/>
        </w:rPr>
        <w:t xml:space="preserve">לְךָ֖ </w:t>
      </w:r>
      <w:r>
        <w:rPr>
          <w:color w:val="FF0000"/>
          <w:vertAlign w:val="superscript"/>
          <w:rtl/>
        </w:rPr>
        <w:t>185860</w:t>
      </w:r>
      <w:r>
        <w:rPr>
          <w:rFonts w:ascii="Times New Roman" w:hAnsi="Times New Roman"/>
          <w:color w:val="828282"/>
          <w:rtl/>
        </w:rPr>
        <w:t>אֶת־</w:t>
      </w:r>
      <w:r>
        <w:rPr>
          <w:color w:val="FF0000"/>
          <w:vertAlign w:val="superscript"/>
          <w:rtl/>
        </w:rPr>
        <w:t>185861</w:t>
      </w:r>
      <w:r>
        <w:rPr>
          <w:rFonts w:ascii="Times New Roman" w:hAnsi="Times New Roman"/>
          <w:color w:val="828282"/>
          <w:rtl/>
        </w:rPr>
        <w:t xml:space="preserve">יִשְׂרָאֵֽל׃ </w:t>
      </w:r>
    </w:p>
    <w:p>
      <w:pPr>
        <w:pStyle w:val="Hebrew"/>
      </w:pPr>
      <w:r>
        <w:rPr>
          <w:color w:val="828282"/>
        </w:rPr>
        <w:t xml:space="preserve">וְהָיָ֗ה אִם־תִּשְׁמַע֮ אֶת־כָּל־אֲשֶׁ֣ר אֲצַוֶּךָ֒ וְהָלַכְתָּ֣ בִדְרָכַ֗י וְעָשִׂ֨יתָ הַיָּשָׁ֤ר בְּעֵינַי֙ לִשְׁמֹ֤ור חֻקֹּותַי֙ וּמִצְוֹתַ֔י כַּאֲשֶׁ֥ר עָשָׂ֖ה דָּוִ֣ד עַבְדִּ֑י וְהָיִ֣יתִי עִמָּ֗ךְ וּבָנִ֨יתִי לְךָ֤ בַֽיִת־נֶאֱמָן֙ כַּאֲשֶׁ֣ר בָּנִ֣יתִי לְדָוִ֔ד וְנָתַתִּ֥י לְךָ֖ אֶת־יִשְׂרָאֵֽל׃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46b4195f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52f28daa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89914807</w:t>
            </w:r>
          </w:p>
        </w:tc>
        <w:tc>
          <w:tcPr>
            <w:tcW w:type="auto" w:w="1728"/>
          </w:tcPr>
          <w:p>
            <w:r>
              <w:t>tense</w:t>
            </w:r>
          </w:p>
        </w:tc>
        <w:tc>
          <w:tcPr>
            <w:tcW w:type="auto" w:w="1728"/>
          </w:tcPr>
          <w:p>
            <w:r>
              <w:t>verb</w:t>
            </w:r>
          </w:p>
        </w:tc>
        <w:tc>
          <w:tcPr>
            <w:tcW w:type="auto" w:w="1728"/>
          </w:tcPr>
          <w:p>
            <w:r>
              <w:t xml:space="preserve">נָתַתִּ֥י </w:t>
            </w:r>
          </w:p>
        </w:tc>
        <w:tc>
          <w:tcPr>
            <w:tcW w:type="auto" w:w="1728"/>
          </w:tcPr>
          <w:p>
            <w:r>
              <w:t>fut</w:t>
            </w:r>
          </w:p>
        </w:tc>
      </w:tr>
    </w:tbl>
    <w:p>
      <w:r>
        <w:br/>
      </w:r>
    </w:p>
    <w:p>
      <w:pPr>
        <w:pStyle w:val="Reference"/>
      </w:pPr>
      <w:hyperlink r:id="rId2360">
        <w:r>
          <w:rPr/>
          <w:t>1_Kings 11:43</w:t>
        </w:r>
      </w:hyperlink>
    </w:p>
    <w:p>
      <w:pPr>
        <w:pStyle w:val="Hebrew"/>
      </w:pPr>
      <w:r>
        <w:t xml:space="preserve">וַיִּמְלֹ֛ךְ רְחַבְעָ֥ם בְּנֹ֖ו תַּחְתָּֽיו׃ ס </w:t>
      </w:r>
    </w:p>
    <w:p>
      <w:pPr>
        <w:pStyle w:val="Hebrew"/>
      </w:pPr>
      <w:r>
        <w:rPr>
          <w:color w:val="FF0000"/>
          <w:vertAlign w:val="superscript"/>
          <w:rtl/>
        </w:rPr>
        <w:t>185940</w:t>
      </w:r>
      <w:r>
        <w:rPr>
          <w:rFonts w:ascii="Times New Roman" w:hAnsi="Times New Roman"/>
          <w:color w:val="828282"/>
          <w:rtl/>
        </w:rPr>
        <w:t>וַ</w:t>
      </w:r>
      <w:r>
        <w:rPr>
          <w:color w:val="FF0000"/>
          <w:vertAlign w:val="superscript"/>
          <w:rtl/>
        </w:rPr>
        <w:t>185941</w:t>
      </w:r>
      <w:r>
        <w:rPr>
          <w:rFonts w:ascii="Times New Roman" w:hAnsi="Times New Roman"/>
          <w:color w:val="828282"/>
          <w:rtl/>
        </w:rPr>
        <w:t xml:space="preserve">יִּמְלֹ֛ךְ </w:t>
      </w:r>
      <w:r>
        <w:rPr>
          <w:color w:val="FF0000"/>
          <w:vertAlign w:val="superscript"/>
          <w:rtl/>
        </w:rPr>
        <w:t>185942</w:t>
      </w:r>
      <w:r>
        <w:rPr>
          <w:rFonts w:ascii="Times New Roman" w:hAnsi="Times New Roman"/>
          <w:color w:val="828282"/>
          <w:rtl/>
        </w:rPr>
        <w:t xml:space="preserve">רְחַבְעָ֥ם </w:t>
      </w:r>
      <w:r>
        <w:rPr>
          <w:color w:val="FF0000"/>
          <w:vertAlign w:val="superscript"/>
          <w:rtl/>
        </w:rPr>
        <w:t>185943</w:t>
      </w:r>
      <w:r>
        <w:rPr>
          <w:rFonts w:ascii="Times New Roman" w:hAnsi="Times New Roman"/>
          <w:color w:val="828282"/>
          <w:rtl/>
        </w:rPr>
        <w:t xml:space="preserve">בְּנֹ֖ו </w:t>
      </w:r>
      <w:r>
        <w:rPr>
          <w:color w:val="FF0000"/>
          <w:vertAlign w:val="superscript"/>
          <w:rtl/>
        </w:rPr>
        <w:t>185944</w:t>
      </w:r>
      <w:r>
        <w:rPr>
          <w:rFonts w:ascii="Times New Roman" w:hAnsi="Times New Roman"/>
          <w:color w:val="828282"/>
          <w:rtl/>
        </w:rPr>
        <w:t xml:space="preserve">תַּחְתָּֽיו׃ ס </w:t>
      </w:r>
    </w:p>
    <w:p>
      <w:pPr>
        <w:pStyle w:val="Hebrew"/>
      </w:pPr>
      <w:r>
        <w:rPr>
          <w:color w:val="828282"/>
        </w:rPr>
        <w:t xml:space="preserve">וַיִּשְׁכַּ֤ב שְׁלֹמֹה֙ עִם־אֲבֹתָ֔יו וַיִּ֨קָּבֵ֔ר בְּעִ֖יר דָּוִ֣ד אָבִ֑יו וַיִּמְלֹ֛ךְ רְחַבְעָ֥ם בְּנֹ֖ו תַּחְתָּֽיו׃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5e3b5e37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c287f848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ee55f595</w:t>
            </w:r>
          </w:p>
        </w:tc>
        <w:tc>
          <w:tcPr>
            <w:tcW w:type="auto" w:w="1728"/>
          </w:tcPr>
          <w:p>
            <w:r>
              <w:t>tense</w:t>
            </w:r>
          </w:p>
        </w:tc>
        <w:tc>
          <w:tcPr>
            <w:tcW w:type="auto" w:w="1728"/>
          </w:tcPr>
          <w:p>
            <w:r>
              <w:t>verb</w:t>
            </w:r>
          </w:p>
        </w:tc>
        <w:tc>
          <w:tcPr>
            <w:tcW w:type="auto" w:w="1728"/>
          </w:tcPr>
          <w:p>
            <w:r>
              <w:t xml:space="preserve">יִּמְלֹ֛ךְ </w:t>
            </w:r>
          </w:p>
        </w:tc>
        <w:tc>
          <w:tcPr>
            <w:tcW w:type="auto" w:w="1728"/>
          </w:tcPr>
          <w:p>
            <w:r>
              <w:t>past</w:t>
            </w:r>
          </w:p>
        </w:tc>
      </w:tr>
    </w:tbl>
    <w:p>
      <w:r>
        <w:br/>
      </w:r>
    </w:p>
    <w:p>
      <w:pPr>
        <w:pStyle w:val="Reference"/>
      </w:pPr>
      <w:hyperlink r:id="rId2361">
        <w:r>
          <w:rPr/>
          <w:t>1_Kings 12:4</w:t>
        </w:r>
      </w:hyperlink>
    </w:p>
    <w:p>
      <w:pPr>
        <w:pStyle w:val="Hebrew"/>
      </w:pPr>
      <w:r>
        <w:t xml:space="preserve">וְנַעַבְדֶֽךָּ׃ </w:t>
      </w:r>
    </w:p>
    <w:p>
      <w:pPr>
        <w:pStyle w:val="Hebrew"/>
      </w:pPr>
      <w:r>
        <w:rPr>
          <w:color w:val="FF0000"/>
          <w:vertAlign w:val="superscript"/>
          <w:rtl/>
        </w:rPr>
        <w:t>186020</w:t>
      </w:r>
      <w:r>
        <w:rPr>
          <w:rFonts w:ascii="Times New Roman" w:hAnsi="Times New Roman"/>
          <w:color w:val="828282"/>
          <w:rtl/>
        </w:rPr>
        <w:t>וְ</w:t>
      </w:r>
      <w:r>
        <w:rPr>
          <w:color w:val="FF0000"/>
          <w:vertAlign w:val="superscript"/>
          <w:rtl/>
        </w:rPr>
        <w:t>186021</w:t>
      </w:r>
      <w:r>
        <w:rPr>
          <w:rFonts w:ascii="Times New Roman" w:hAnsi="Times New Roman"/>
          <w:color w:val="828282"/>
          <w:rtl/>
        </w:rPr>
        <w:t xml:space="preserve">נַעַבְדֶֽךָּ׃ </w:t>
      </w:r>
    </w:p>
    <w:p>
      <w:pPr>
        <w:pStyle w:val="Hebrew"/>
      </w:pPr>
      <w:r>
        <w:rPr>
          <w:color w:val="828282"/>
        </w:rPr>
        <w:t xml:space="preserve">אָבִ֖יךָ הִקְשָׁ֣ה אֶת־עֻלֵּ֑נוּ וְאַתָּ֡ה עַתָּ֣ה הָקֵל֩ מֵעֲבֹדַ֨ת אָבִ֜יךָ הַקָּשָׁ֗ה וּמֵעֻלֹּ֧ו הַכָּבֵ֛ד אֲשֶׁר־נָתַ֥ן עָלֵ֖ינוּ וְנַעַבְדֶֽךָּ׃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713788b3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7d06c494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f263a408</w:t>
            </w:r>
          </w:p>
        </w:tc>
        <w:tc>
          <w:tcPr>
            <w:tcW w:type="auto" w:w="1728"/>
          </w:tcPr>
          <w:p>
            <w:r>
              <w:t>tense</w:t>
            </w:r>
          </w:p>
        </w:tc>
        <w:tc>
          <w:tcPr>
            <w:tcW w:type="auto" w:w="1728"/>
          </w:tcPr>
          <w:p>
            <w:r>
              <w:t>verb</w:t>
            </w:r>
          </w:p>
        </w:tc>
        <w:tc>
          <w:tcPr>
            <w:tcW w:type="auto" w:w="1728"/>
          </w:tcPr>
          <w:p>
            <w:r>
              <w:t xml:space="preserve">נַעַבְדֶֽךָּ׃ </w:t>
            </w:r>
          </w:p>
        </w:tc>
        <w:tc>
          <w:tcPr>
            <w:tcW w:type="auto" w:w="1728"/>
          </w:tcPr>
          <w:p>
            <w:r>
              <w:t>fut</w:t>
            </w:r>
          </w:p>
        </w:tc>
      </w:tr>
    </w:tbl>
    <w:p>
      <w:r>
        <w:br/>
      </w:r>
    </w:p>
    <w:p>
      <w:pPr>
        <w:pStyle w:val="Reference"/>
      </w:pPr>
      <w:hyperlink r:id="rId2362">
        <w:r>
          <w:rPr/>
          <w:t>1_Kings 12:7</w:t>
        </w:r>
      </w:hyperlink>
    </w:p>
    <w:p>
      <w:pPr>
        <w:pStyle w:val="Hebrew"/>
      </w:pPr>
      <w:r>
        <w:t xml:space="preserve">וַיְדַבְּרוּ֙ אֵלָ֜יו </w:t>
      </w:r>
    </w:p>
    <w:p>
      <w:pPr>
        <w:pStyle w:val="Hebrew"/>
      </w:pPr>
      <w:r>
        <w:rPr>
          <w:color w:val="FF0000"/>
          <w:vertAlign w:val="superscript"/>
          <w:rtl/>
        </w:rPr>
        <w:t>186067</w:t>
      </w:r>
      <w:r>
        <w:rPr>
          <w:rFonts w:ascii="Times New Roman" w:hAnsi="Times New Roman"/>
          <w:color w:val="828282"/>
          <w:rtl/>
        </w:rPr>
        <w:t>וַ</w:t>
      </w:r>
      <w:r>
        <w:rPr>
          <w:color w:val="FF0000"/>
          <w:vertAlign w:val="superscript"/>
          <w:rtl/>
        </w:rPr>
        <w:t>186068</w:t>
      </w:r>
      <w:r>
        <w:rPr>
          <w:rFonts w:ascii="Times New Roman" w:hAnsi="Times New Roman"/>
          <w:color w:val="828282"/>
          <w:rtl/>
        </w:rPr>
        <w:t xml:space="preserve">יְדַבְּרוּ֙ </w:t>
      </w:r>
      <w:r>
        <w:rPr>
          <w:color w:val="FF0000"/>
          <w:vertAlign w:val="superscript"/>
          <w:rtl/>
        </w:rPr>
        <w:t>186069</w:t>
      </w:r>
      <w:r>
        <w:rPr>
          <w:rFonts w:ascii="Times New Roman" w:hAnsi="Times New Roman"/>
          <w:color w:val="828282"/>
          <w:rtl/>
        </w:rPr>
        <w:t xml:space="preserve">אֵלָ֜יו </w:t>
      </w:r>
    </w:p>
    <w:p>
      <w:pPr>
        <w:pStyle w:val="Hebrew"/>
      </w:pPr>
      <w:r>
        <w:rPr>
          <w:color w:val="828282"/>
        </w:rPr>
        <w:t xml:space="preserve">וַיְדַבְּרוּ֙ אֵלָ֜יו לֵאמֹ֗ר אִם־הַ֠יֹּום תִּֽהְיֶה־עֶ֜בֶד לָעָ֤ם הַזֶּה֙ וַֽעֲבַדְתָּ֔ם וַעֲנִיתָ֕ם וְדִבַּרְתָּ֥ אֲלֵיהֶ֖ם דְּבָרִ֣ים טֹובִ֑ים וְהָי֥וּ לְךָ֛ עֲבָדִ֖ים כָּל־הַיָּמִֽים׃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e810d879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8533e61f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91b6614d</w:t>
            </w:r>
          </w:p>
        </w:tc>
        <w:tc>
          <w:tcPr>
            <w:tcW w:type="auto" w:w="1728"/>
          </w:tcPr>
          <w:p>
            <w:r>
              <w:t>tense</w:t>
            </w:r>
          </w:p>
        </w:tc>
        <w:tc>
          <w:tcPr>
            <w:tcW w:type="auto" w:w="1728"/>
          </w:tcPr>
          <w:p>
            <w:r>
              <w:t>verb</w:t>
            </w:r>
          </w:p>
        </w:tc>
        <w:tc>
          <w:tcPr>
            <w:tcW w:type="auto" w:w="1728"/>
          </w:tcPr>
          <w:p>
            <w:r>
              <w:t xml:space="preserve">יְדַבְּרוּ֙ </w:t>
            </w:r>
          </w:p>
        </w:tc>
        <w:tc>
          <w:tcPr>
            <w:tcW w:type="auto" w:w="1728"/>
          </w:tcPr>
          <w:p>
            <w:r>
              <w:t>past</w:t>
            </w:r>
          </w:p>
        </w:tc>
      </w:tr>
    </w:tbl>
    <w:p>
      <w:r>
        <w:br/>
      </w:r>
    </w:p>
    <w:p>
      <w:pPr>
        <w:pStyle w:val="Reference"/>
      </w:pPr>
      <w:hyperlink r:id="rId2362">
        <w:r>
          <w:rPr/>
          <w:t>1_Kings 12:7</w:t>
        </w:r>
      </w:hyperlink>
    </w:p>
    <w:p>
      <w:pPr>
        <w:pStyle w:val="Hebrew"/>
      </w:pPr>
      <w:r>
        <w:t xml:space="preserve">וַֽעֲבַדְתָּ֔ם </w:t>
      </w:r>
    </w:p>
    <w:p>
      <w:pPr>
        <w:pStyle w:val="Hebrew"/>
      </w:pPr>
      <w:r>
        <w:rPr>
          <w:color w:val="FF0000"/>
          <w:vertAlign w:val="superscript"/>
          <w:rtl/>
        </w:rPr>
        <w:t>186082</w:t>
      </w:r>
      <w:r>
        <w:rPr>
          <w:rFonts w:ascii="Times New Roman" w:hAnsi="Times New Roman"/>
          <w:color w:val="828282"/>
          <w:rtl/>
        </w:rPr>
        <w:t>וַֽ</w:t>
      </w:r>
      <w:r>
        <w:rPr>
          <w:color w:val="FF0000"/>
          <w:vertAlign w:val="superscript"/>
          <w:rtl/>
        </w:rPr>
        <w:t>186083</w:t>
      </w:r>
      <w:r>
        <w:rPr>
          <w:rFonts w:ascii="Times New Roman" w:hAnsi="Times New Roman"/>
          <w:color w:val="828282"/>
          <w:rtl/>
        </w:rPr>
        <w:t xml:space="preserve">עֲבַדְתָּ֔ם </w:t>
      </w:r>
    </w:p>
    <w:p>
      <w:pPr>
        <w:pStyle w:val="Hebrew"/>
      </w:pPr>
      <w:r>
        <w:rPr>
          <w:color w:val="828282"/>
        </w:rPr>
        <w:t xml:space="preserve">וַיְדַבְּרוּ֙ אֵלָ֜יו לֵאמֹ֗ר אִם־הַ֠יֹּום תִּֽהְיֶה־עֶ֜בֶד לָעָ֤ם הַזֶּה֙ וַֽעֲבַדְתָּ֔ם וַעֲנִיתָ֕ם וְדִבַּרְתָּ֥ אֲלֵיהֶ֖ם דְּבָרִ֣ים טֹובִ֑ים וְהָי֥וּ לְךָ֛ עֲבָדִ֖ים כָּל־הַיָּמִֽים׃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fa41d202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1308e2b5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381270b9</w:t>
            </w:r>
          </w:p>
        </w:tc>
        <w:tc>
          <w:tcPr>
            <w:tcW w:type="auto" w:w="1728"/>
          </w:tcPr>
          <w:p>
            <w:r>
              <w:t>tense</w:t>
            </w:r>
          </w:p>
        </w:tc>
        <w:tc>
          <w:tcPr>
            <w:tcW w:type="auto" w:w="1728"/>
          </w:tcPr>
          <w:p>
            <w:r>
              <w:t>verb</w:t>
            </w:r>
          </w:p>
        </w:tc>
        <w:tc>
          <w:tcPr>
            <w:tcW w:type="auto" w:w="1728"/>
          </w:tcPr>
          <w:p>
            <w:r>
              <w:t xml:space="preserve">עֲבַדְתָּ֔ם </w:t>
            </w:r>
          </w:p>
        </w:tc>
        <w:tc>
          <w:tcPr>
            <w:tcW w:type="auto" w:w="1728"/>
          </w:tcPr>
          <w:p>
            <w:r>
              <w:t>fut</w:t>
            </w:r>
          </w:p>
        </w:tc>
      </w:tr>
    </w:tbl>
    <w:p>
      <w:r>
        <w:br/>
      </w:r>
    </w:p>
    <w:p>
      <w:pPr>
        <w:pStyle w:val="Reference"/>
      </w:pPr>
      <w:hyperlink r:id="rId2362">
        <w:r>
          <w:rPr/>
          <w:t>1_Kings 12:7</w:t>
        </w:r>
      </w:hyperlink>
    </w:p>
    <w:p>
      <w:pPr>
        <w:pStyle w:val="Hebrew"/>
      </w:pPr>
      <w:r>
        <w:t xml:space="preserve">וַעֲנִיתָ֕ם </w:t>
      </w:r>
    </w:p>
    <w:p>
      <w:pPr>
        <w:pStyle w:val="Hebrew"/>
      </w:pPr>
      <w:r>
        <w:rPr>
          <w:color w:val="FF0000"/>
          <w:vertAlign w:val="superscript"/>
          <w:rtl/>
        </w:rPr>
        <w:t>186084</w:t>
      </w:r>
      <w:r>
        <w:rPr>
          <w:rFonts w:ascii="Times New Roman" w:hAnsi="Times New Roman"/>
          <w:color w:val="828282"/>
          <w:rtl/>
        </w:rPr>
        <w:t>וַ</w:t>
      </w:r>
      <w:r>
        <w:rPr>
          <w:color w:val="FF0000"/>
          <w:vertAlign w:val="superscript"/>
          <w:rtl/>
        </w:rPr>
        <w:t>186085</w:t>
      </w:r>
      <w:r>
        <w:rPr>
          <w:rFonts w:ascii="Times New Roman" w:hAnsi="Times New Roman"/>
          <w:color w:val="828282"/>
          <w:rtl/>
        </w:rPr>
        <w:t xml:space="preserve">עֲנִיתָ֕ם </w:t>
      </w:r>
    </w:p>
    <w:p>
      <w:pPr>
        <w:pStyle w:val="Hebrew"/>
      </w:pPr>
      <w:r>
        <w:rPr>
          <w:color w:val="828282"/>
        </w:rPr>
        <w:t xml:space="preserve">וַיְדַבְּרוּ֙ אֵלָ֜יו לֵאמֹ֗ר אִם־הַ֠יֹּום תִּֽהְיֶה־עֶ֜בֶד לָעָ֤ם הַזֶּה֙ וַֽעֲבַדְתָּ֔ם וַעֲנִיתָ֕ם וְדִבַּרְתָּ֥ אֲלֵיהֶ֖ם דְּבָרִ֣ים טֹובִ֑ים וְהָי֥וּ לְךָ֛ עֲבָדִ֖ים כָּל־הַיָּמִֽים׃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ceb7fbca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64d11903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8ed94b49</w:t>
            </w:r>
          </w:p>
        </w:tc>
        <w:tc>
          <w:tcPr>
            <w:tcW w:type="auto" w:w="1728"/>
          </w:tcPr>
          <w:p>
            <w:r>
              <w:t>tense</w:t>
            </w:r>
          </w:p>
        </w:tc>
        <w:tc>
          <w:tcPr>
            <w:tcW w:type="auto" w:w="1728"/>
          </w:tcPr>
          <w:p>
            <w:r>
              <w:t>verb</w:t>
            </w:r>
          </w:p>
        </w:tc>
        <w:tc>
          <w:tcPr>
            <w:tcW w:type="auto" w:w="1728"/>
          </w:tcPr>
          <w:p>
            <w:r>
              <w:t xml:space="preserve">עֲנִיתָ֕ם </w:t>
            </w:r>
          </w:p>
        </w:tc>
        <w:tc>
          <w:tcPr>
            <w:tcW w:type="auto" w:w="1728"/>
          </w:tcPr>
          <w:p>
            <w:r>
              <w:t>pres</w:t>
            </w:r>
          </w:p>
        </w:tc>
      </w:tr>
    </w:tbl>
    <w:p>
      <w:r>
        <w:br/>
      </w:r>
    </w:p>
    <w:p>
      <w:pPr>
        <w:pStyle w:val="Reference"/>
      </w:pPr>
      <w:hyperlink r:id="rId2363">
        <w:r>
          <w:rPr/>
          <w:t>1_Kings 12:9</w:t>
        </w:r>
      </w:hyperlink>
    </w:p>
    <w:p>
      <w:pPr>
        <w:pStyle w:val="Hebrew"/>
      </w:pPr>
      <w:r>
        <w:t xml:space="preserve">וְנָשִׁ֥יב דָּבָ֖ר אֶת־הָעָ֣ם הַזֶּ֑ה </w:t>
      </w:r>
    </w:p>
    <w:p>
      <w:pPr>
        <w:pStyle w:val="Hebrew"/>
      </w:pPr>
      <w:r>
        <w:rPr>
          <w:color w:val="FF0000"/>
          <w:vertAlign w:val="superscript"/>
          <w:rtl/>
        </w:rPr>
        <w:t>186125</w:t>
      </w:r>
      <w:r>
        <w:rPr>
          <w:rFonts w:ascii="Times New Roman" w:hAnsi="Times New Roman"/>
          <w:color w:val="828282"/>
          <w:rtl/>
        </w:rPr>
        <w:t>וְ</w:t>
      </w:r>
      <w:r>
        <w:rPr>
          <w:color w:val="FF0000"/>
          <w:vertAlign w:val="superscript"/>
          <w:rtl/>
        </w:rPr>
        <w:t>186126</w:t>
      </w:r>
      <w:r>
        <w:rPr>
          <w:rFonts w:ascii="Times New Roman" w:hAnsi="Times New Roman"/>
          <w:color w:val="828282"/>
          <w:rtl/>
        </w:rPr>
        <w:t xml:space="preserve">נָשִׁ֥יב </w:t>
      </w:r>
      <w:r>
        <w:rPr>
          <w:color w:val="FF0000"/>
          <w:vertAlign w:val="superscript"/>
          <w:rtl/>
        </w:rPr>
        <w:t>186127</w:t>
      </w:r>
      <w:r>
        <w:rPr>
          <w:rFonts w:ascii="Times New Roman" w:hAnsi="Times New Roman"/>
          <w:color w:val="828282"/>
          <w:rtl/>
        </w:rPr>
        <w:t xml:space="preserve">דָּבָ֖ר </w:t>
      </w:r>
      <w:r>
        <w:rPr>
          <w:color w:val="FF0000"/>
          <w:vertAlign w:val="superscript"/>
          <w:rtl/>
        </w:rPr>
        <w:t>186128</w:t>
      </w:r>
      <w:r>
        <w:rPr>
          <w:rFonts w:ascii="Times New Roman" w:hAnsi="Times New Roman"/>
          <w:color w:val="828282"/>
          <w:rtl/>
        </w:rPr>
        <w:t>אֶת־</w:t>
      </w:r>
      <w:r>
        <w:rPr>
          <w:color w:val="FF0000"/>
          <w:vertAlign w:val="superscript"/>
          <w:rtl/>
        </w:rPr>
        <w:t>186129</w:t>
      </w:r>
      <w:r>
        <w:rPr>
          <w:rFonts w:ascii="Times New Roman" w:hAnsi="Times New Roman"/>
          <w:color w:val="828282"/>
          <w:rtl/>
        </w:rPr>
        <w:t>הָ</w:t>
      </w:r>
      <w:r>
        <w:rPr>
          <w:color w:val="FF0000"/>
          <w:vertAlign w:val="superscript"/>
          <w:rtl/>
        </w:rPr>
        <w:t>186130</w:t>
      </w:r>
      <w:r>
        <w:rPr>
          <w:rFonts w:ascii="Times New Roman" w:hAnsi="Times New Roman"/>
          <w:color w:val="828282"/>
          <w:rtl/>
        </w:rPr>
        <w:t xml:space="preserve">עָ֣ם </w:t>
      </w:r>
      <w:r>
        <w:rPr>
          <w:color w:val="FF0000"/>
          <w:vertAlign w:val="superscript"/>
          <w:rtl/>
        </w:rPr>
        <w:t>186131</w:t>
      </w:r>
      <w:r>
        <w:rPr>
          <w:rFonts w:ascii="Times New Roman" w:hAnsi="Times New Roman"/>
          <w:color w:val="828282"/>
          <w:rtl/>
        </w:rPr>
        <w:t>הַ</w:t>
      </w:r>
      <w:r>
        <w:rPr>
          <w:color w:val="FF0000"/>
          <w:vertAlign w:val="superscript"/>
          <w:rtl/>
        </w:rPr>
        <w:t>186132</w:t>
      </w:r>
      <w:r>
        <w:rPr>
          <w:rFonts w:ascii="Times New Roman" w:hAnsi="Times New Roman"/>
          <w:color w:val="828282"/>
          <w:rtl/>
        </w:rPr>
        <w:t xml:space="preserve">זֶּ֑ה </w:t>
      </w:r>
    </w:p>
    <w:p>
      <w:pPr>
        <w:pStyle w:val="Hebrew"/>
      </w:pPr>
      <w:r>
        <w:rPr>
          <w:color w:val="828282"/>
        </w:rPr>
        <w:t xml:space="preserve">וַיֹּ֣אמֶר אֲלֵיהֶ֗ם מָ֚ה אַתֶּ֣ם נֹֽועָצִ֔ים וְנָשִׁ֥יב דָּבָ֖ר אֶת־הָעָ֣ם הַזֶּ֑ה אֲשֶׁ֨ר דִּבְּר֤וּ אֵלַי֙ לֵאמֹ֔ר הָקֵל֙ מִן־הָעֹ֔ל אֲשֶׁר־נָתַ֥ן אָבִ֖יךָ עָלֵֽינוּ׃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5be648c8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8121064a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b8195c1b</w:t>
            </w:r>
          </w:p>
        </w:tc>
        <w:tc>
          <w:tcPr>
            <w:tcW w:type="auto" w:w="1728"/>
          </w:tcPr>
          <w:p>
            <w:r>
              <w:t>tense</w:t>
            </w:r>
          </w:p>
        </w:tc>
        <w:tc>
          <w:tcPr>
            <w:tcW w:type="auto" w:w="1728"/>
          </w:tcPr>
          <w:p>
            <w:r>
              <w:t>verb</w:t>
            </w:r>
          </w:p>
        </w:tc>
        <w:tc>
          <w:tcPr>
            <w:tcW w:type="auto" w:w="1728"/>
          </w:tcPr>
          <w:p>
            <w:r>
              <w:t xml:space="preserve">נָשִׁ֥יב </w:t>
            </w:r>
          </w:p>
        </w:tc>
        <w:tc>
          <w:tcPr>
            <w:tcW w:type="auto" w:w="1728"/>
          </w:tcPr>
          <w:p>
            <w:r>
              <w:t>pres</w:t>
            </w:r>
          </w:p>
        </w:tc>
      </w:tr>
    </w:tbl>
    <w:p>
      <w:r>
        <w:br/>
      </w:r>
    </w:p>
    <w:p>
      <w:pPr>
        <w:pStyle w:val="Reference"/>
      </w:pPr>
      <w:hyperlink r:id="rId2363">
        <w:r>
          <w:rPr/>
          <w:t>1_Kings 12:9</w:t>
        </w:r>
      </w:hyperlink>
    </w:p>
    <w:p>
      <w:pPr>
        <w:pStyle w:val="Hebrew"/>
      </w:pPr>
      <w:r>
        <w:t xml:space="preserve">הָקֵל֙ מִן־הָעֹ֔ל </w:t>
      </w:r>
    </w:p>
    <w:p>
      <w:pPr>
        <w:pStyle w:val="Hebrew"/>
      </w:pPr>
      <w:r>
        <w:rPr>
          <w:color w:val="FF0000"/>
          <w:vertAlign w:val="superscript"/>
          <w:rtl/>
        </w:rPr>
        <w:t>186138</w:t>
      </w:r>
      <w:r>
        <w:rPr>
          <w:rFonts w:ascii="Times New Roman" w:hAnsi="Times New Roman"/>
          <w:color w:val="828282"/>
          <w:rtl/>
        </w:rPr>
        <w:t xml:space="preserve">הָקֵל֙ </w:t>
      </w:r>
      <w:r>
        <w:rPr>
          <w:color w:val="FF0000"/>
          <w:vertAlign w:val="superscript"/>
          <w:rtl/>
        </w:rPr>
        <w:t>186139</w:t>
      </w:r>
      <w:r>
        <w:rPr>
          <w:rFonts w:ascii="Times New Roman" w:hAnsi="Times New Roman"/>
          <w:color w:val="828282"/>
          <w:rtl/>
        </w:rPr>
        <w:t>מִן־</w:t>
      </w:r>
      <w:r>
        <w:rPr>
          <w:color w:val="FF0000"/>
          <w:vertAlign w:val="superscript"/>
          <w:rtl/>
        </w:rPr>
        <w:t>186140</w:t>
      </w:r>
      <w:r>
        <w:rPr>
          <w:rFonts w:ascii="Times New Roman" w:hAnsi="Times New Roman"/>
          <w:color w:val="828282"/>
          <w:rtl/>
        </w:rPr>
        <w:t>הָ</w:t>
      </w:r>
      <w:r>
        <w:rPr>
          <w:color w:val="FF0000"/>
          <w:vertAlign w:val="superscript"/>
          <w:rtl/>
        </w:rPr>
        <w:t>186141</w:t>
      </w:r>
      <w:r>
        <w:rPr>
          <w:rFonts w:ascii="Times New Roman" w:hAnsi="Times New Roman"/>
          <w:color w:val="828282"/>
          <w:rtl/>
        </w:rPr>
        <w:t xml:space="preserve">עֹ֔ל </w:t>
      </w:r>
    </w:p>
    <w:p>
      <w:pPr>
        <w:pStyle w:val="Hebrew"/>
      </w:pPr>
      <w:r>
        <w:rPr>
          <w:color w:val="828282"/>
        </w:rPr>
        <w:t xml:space="preserve">וַיֹּ֣אמֶר אֲלֵיהֶ֗ם מָ֚ה אַתֶּ֣ם נֹֽועָצִ֔ים וְנָשִׁ֥יב דָּבָ֖ר אֶת־הָעָ֣ם הַזֶּ֑ה אֲשֶׁ֨ר דִּבְּר֤וּ אֵלַי֙ לֵאמֹ֔ר הָקֵל֙ מִן־הָעֹ֔ל אֲשֶׁר־נָתַ֥ן אָבִ֖יךָ עָלֵֽינוּ׃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5fb86879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6b54e87e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924fdf74</w:t>
            </w:r>
          </w:p>
        </w:tc>
        <w:tc>
          <w:tcPr>
            <w:tcW w:type="auto" w:w="1728"/>
          </w:tcPr>
          <w:p>
            <w:r>
              <w:t>tense</w:t>
            </w:r>
          </w:p>
        </w:tc>
        <w:tc>
          <w:tcPr>
            <w:tcW w:type="auto" w:w="1728"/>
          </w:tcPr>
          <w:p>
            <w:r>
              <w:t>verb</w:t>
            </w:r>
          </w:p>
        </w:tc>
        <w:tc>
          <w:tcPr>
            <w:tcW w:type="auto" w:w="1728"/>
          </w:tcPr>
          <w:p>
            <w:r>
              <w:t xml:space="preserve">הָקֵל֙ </w:t>
            </w:r>
          </w:p>
        </w:tc>
        <w:tc>
          <w:tcPr>
            <w:tcW w:type="auto" w:w="1728"/>
          </w:tcPr>
          <w:p>
            <w:r>
              <w:t>impv</w:t>
            </w:r>
          </w:p>
        </w:tc>
      </w:tr>
    </w:tbl>
    <w:p>
      <w:r>
        <w:br/>
      </w:r>
    </w:p>
    <w:p>
      <w:pPr>
        <w:pStyle w:val="Reference"/>
      </w:pPr>
      <w:hyperlink r:id="rId2364">
        <w:r>
          <w:rPr/>
          <w:t>1_Kings 12:10</w:t>
        </w:r>
      </w:hyperlink>
    </w:p>
    <w:p>
      <w:pPr>
        <w:pStyle w:val="Hebrew"/>
      </w:pPr>
      <w:r>
        <w:t xml:space="preserve">וְאַתָּ֖ה הָקֵ֣ל מֵעָלֵ֑ינוּ </w:t>
      </w:r>
    </w:p>
    <w:p>
      <w:pPr>
        <w:pStyle w:val="Hebrew"/>
      </w:pPr>
      <w:r>
        <w:rPr>
          <w:color w:val="FF0000"/>
          <w:vertAlign w:val="superscript"/>
          <w:rtl/>
        </w:rPr>
        <w:t>186172</w:t>
      </w:r>
      <w:r>
        <w:rPr>
          <w:rFonts w:ascii="Times New Roman" w:hAnsi="Times New Roman"/>
          <w:color w:val="828282"/>
          <w:rtl/>
        </w:rPr>
        <w:t>וְ</w:t>
      </w:r>
      <w:r>
        <w:rPr>
          <w:color w:val="FF0000"/>
          <w:vertAlign w:val="superscript"/>
          <w:rtl/>
        </w:rPr>
        <w:t>186173</w:t>
      </w:r>
      <w:r>
        <w:rPr>
          <w:rFonts w:ascii="Times New Roman" w:hAnsi="Times New Roman"/>
          <w:color w:val="828282"/>
          <w:rtl/>
        </w:rPr>
        <w:t xml:space="preserve">אַתָּ֖ה </w:t>
      </w:r>
      <w:r>
        <w:rPr>
          <w:color w:val="FF0000"/>
          <w:vertAlign w:val="superscript"/>
          <w:rtl/>
        </w:rPr>
        <w:t>186174</w:t>
      </w:r>
      <w:r>
        <w:rPr>
          <w:rFonts w:ascii="Times New Roman" w:hAnsi="Times New Roman"/>
          <w:color w:val="828282"/>
          <w:rtl/>
        </w:rPr>
        <w:t xml:space="preserve">הָקֵ֣ל </w:t>
      </w:r>
      <w:r>
        <w:rPr>
          <w:color w:val="FF0000"/>
          <w:vertAlign w:val="superscript"/>
          <w:rtl/>
        </w:rPr>
        <w:t>186175</w:t>
      </w:r>
      <w:r>
        <w:rPr>
          <w:rFonts w:ascii="Times New Roman" w:hAnsi="Times New Roman"/>
          <w:color w:val="828282"/>
          <w:rtl/>
        </w:rPr>
        <w:t>מֵ</w:t>
      </w:r>
      <w:r>
        <w:rPr>
          <w:color w:val="FF0000"/>
          <w:vertAlign w:val="superscript"/>
          <w:rtl/>
        </w:rPr>
        <w:t>186176</w:t>
      </w:r>
      <w:r>
        <w:rPr>
          <w:rFonts w:ascii="Times New Roman" w:hAnsi="Times New Roman"/>
          <w:color w:val="828282"/>
          <w:rtl/>
        </w:rPr>
        <w:t xml:space="preserve">עָלֵ֑ינוּ </w:t>
      </w:r>
    </w:p>
    <w:p>
      <w:pPr>
        <w:pStyle w:val="Hebrew"/>
      </w:pPr>
      <w:r>
        <w:rPr>
          <w:color w:val="828282"/>
        </w:rPr>
        <w:t xml:space="preserve">וַיְדַבְּר֣וּ אֵלָ֗יו הַיְלָדִים֙ אֲשֶׁ֨ר גָּדְל֣וּ אִתֹּו֮ לֵאמֹר֒ כֹּֽה־תֹאמַ֣ר לָעָ֣ם הַזֶּ֡ה אֲשֶׁר֩ דִּבְּר֨וּ אֵלֶ֜יךָ לֵאמֹ֗ר אָבִ֨יךָ֙ הִכְבִּ֣יד אֶת־עֻלֵּ֔נוּ וְאַתָּ֖ה הָקֵ֣ל מֵעָלֵ֑ינוּ כֹּ֚ה תְּדַבֵּ֣ר אֲלֵיהֶ֔ם קָֽטָנִּ֥י עָבָ֖ה מִמָּתְנֵ֥י אָבִֽי׃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efb9461c</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7ab83161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41f77bda</w:t>
            </w:r>
          </w:p>
        </w:tc>
        <w:tc>
          <w:tcPr>
            <w:tcW w:type="auto" w:w="1728"/>
          </w:tcPr>
          <w:p>
            <w:r>
              <w:t>tense</w:t>
            </w:r>
          </w:p>
        </w:tc>
        <w:tc>
          <w:tcPr>
            <w:tcW w:type="auto" w:w="1728"/>
          </w:tcPr>
          <w:p>
            <w:r>
              <w:t>verb</w:t>
            </w:r>
          </w:p>
        </w:tc>
        <w:tc>
          <w:tcPr>
            <w:tcW w:type="auto" w:w="1728"/>
          </w:tcPr>
          <w:p>
            <w:r>
              <w:t xml:space="preserve">הָקֵ֣ל </w:t>
            </w:r>
          </w:p>
        </w:tc>
        <w:tc>
          <w:tcPr>
            <w:tcW w:type="auto" w:w="1728"/>
          </w:tcPr>
          <w:p>
            <w:r>
              <w:t>impv</w:t>
            </w:r>
          </w:p>
        </w:tc>
      </w:tr>
    </w:tbl>
    <w:p>
      <w:r>
        <w:br/>
      </w:r>
    </w:p>
    <w:p>
      <w:pPr>
        <w:pStyle w:val="Reference"/>
      </w:pPr>
      <w:hyperlink r:id="rId2365">
        <w:r>
          <w:rPr/>
          <w:t>1_Kings 12:14</w:t>
        </w:r>
      </w:hyperlink>
    </w:p>
    <w:p>
      <w:pPr>
        <w:pStyle w:val="Hebrew"/>
      </w:pPr>
      <w:r>
        <w:t xml:space="preserve">אָבִ֗י יִסַּ֤ר אֶתְכֶם֙ בַּשֹּׁוטִ֔ים </w:t>
      </w:r>
    </w:p>
    <w:p>
      <w:pPr>
        <w:pStyle w:val="Hebrew"/>
      </w:pPr>
      <w:r>
        <w:rPr>
          <w:color w:val="FF0000"/>
          <w:vertAlign w:val="superscript"/>
          <w:rtl/>
        </w:rPr>
        <w:t>186272</w:t>
      </w:r>
      <w:r>
        <w:rPr>
          <w:rFonts w:ascii="Times New Roman" w:hAnsi="Times New Roman"/>
          <w:color w:val="828282"/>
          <w:rtl/>
        </w:rPr>
        <w:t xml:space="preserve">אָבִ֗י </w:t>
      </w:r>
      <w:r>
        <w:rPr>
          <w:color w:val="FF0000"/>
          <w:vertAlign w:val="superscript"/>
          <w:rtl/>
        </w:rPr>
        <w:t>186273</w:t>
      </w:r>
      <w:r>
        <w:rPr>
          <w:rFonts w:ascii="Times New Roman" w:hAnsi="Times New Roman"/>
          <w:color w:val="828282"/>
          <w:rtl/>
        </w:rPr>
        <w:t xml:space="preserve">יִסַּ֤ר </w:t>
      </w:r>
      <w:r>
        <w:rPr>
          <w:color w:val="FF0000"/>
          <w:vertAlign w:val="superscript"/>
          <w:rtl/>
        </w:rPr>
        <w:t>186274</w:t>
      </w:r>
      <w:r>
        <w:rPr>
          <w:rFonts w:ascii="Times New Roman" w:hAnsi="Times New Roman"/>
          <w:color w:val="828282"/>
          <w:rtl/>
        </w:rPr>
        <w:t xml:space="preserve">אֶתְכֶם֙ </w:t>
      </w:r>
      <w:r>
        <w:rPr>
          <w:color w:val="FF0000"/>
          <w:vertAlign w:val="superscript"/>
          <w:rtl/>
        </w:rPr>
        <w:t>186275</w:t>
      </w:r>
      <w:r>
        <w:rPr>
          <w:rFonts w:ascii="Times New Roman" w:hAnsi="Times New Roman"/>
          <w:color w:val="828282"/>
          <w:rtl/>
        </w:rPr>
        <w:t>בַּ</w:t>
      </w:r>
      <w:r>
        <w:rPr>
          <w:color w:val="FF0000"/>
          <w:vertAlign w:val="superscript"/>
          <w:rtl/>
        </w:rPr>
        <w:t>186276</w:t>
      </w:r>
      <w:r>
        <w:rPr>
          <w:rFonts w:ascii="Times New Roman" w:hAnsi="Times New Roman"/>
          <w:color w:val="828282"/>
          <w:rtl/>
        </w:rPr>
      </w:r>
      <w:r>
        <w:rPr>
          <w:color w:val="FF0000"/>
          <w:vertAlign w:val="superscript"/>
          <w:rtl/>
        </w:rPr>
        <w:t>186277</w:t>
      </w:r>
      <w:r>
        <w:rPr>
          <w:rFonts w:ascii="Times New Roman" w:hAnsi="Times New Roman"/>
          <w:color w:val="828282"/>
          <w:rtl/>
        </w:rPr>
        <w:t xml:space="preserve">שֹּׁוטִ֔ים </w:t>
      </w:r>
    </w:p>
    <w:p>
      <w:pPr>
        <w:pStyle w:val="Hebrew"/>
      </w:pPr>
      <w:r>
        <w:rPr>
          <w:color w:val="828282"/>
        </w:rPr>
        <w:t xml:space="preserve">וַיְדַבֵּ֣ר אֲלֵיהֶ֗ם כַּעֲצַ֤ת הַיְלָדִים֙ לֵאמֹ֔ר אָבִי֙ הִכְבִּ֣יד אֶֽת־עֻלְּכֶ֔ם וַאֲנִ֖י אֹסִ֣יף עַֽל־עֻלְּכֶ֑ם אָבִ֗י יִסַּ֤ר אֶתְכֶם֙ בַּשֹּׁוטִ֔ים וַאֲנִ֕י אֲיַסֵּ֥ר אֶתְכֶ֖ם בָּעַקְרַבִּֽים׃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adf4f384</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7dd0eb8b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a5d6429a</w:t>
            </w:r>
          </w:p>
        </w:tc>
        <w:tc>
          <w:tcPr>
            <w:tcW w:type="auto" w:w="1728"/>
          </w:tcPr>
          <w:p>
            <w:r>
              <w:t>tense</w:t>
            </w:r>
          </w:p>
        </w:tc>
        <w:tc>
          <w:tcPr>
            <w:tcW w:type="auto" w:w="1728"/>
          </w:tcPr>
          <w:p>
            <w:r>
              <w:t>verb</w:t>
            </w:r>
          </w:p>
        </w:tc>
        <w:tc>
          <w:tcPr>
            <w:tcW w:type="auto" w:w="1728"/>
          </w:tcPr>
          <w:p>
            <w:r>
              <w:t xml:space="preserve">יִסַּ֤ר </w:t>
            </w:r>
          </w:p>
        </w:tc>
        <w:tc>
          <w:tcPr>
            <w:tcW w:type="auto" w:w="1728"/>
          </w:tcPr>
          <w:p>
            <w:r>
              <w:t>past</w:t>
            </w:r>
          </w:p>
        </w:tc>
      </w:tr>
    </w:tbl>
    <w:p>
      <w:r>
        <w:br/>
      </w:r>
    </w:p>
    <w:p>
      <w:pPr>
        <w:pStyle w:val="Reference"/>
      </w:pPr>
      <w:hyperlink r:id="rId2366">
        <w:r>
          <w:rPr/>
          <w:t>1_Kings 12:18</w:t>
        </w:r>
      </w:hyperlink>
    </w:p>
    <w:p>
      <w:pPr>
        <w:pStyle w:val="Hebrew"/>
      </w:pPr>
      <w:r>
        <w:t xml:space="preserve">וַיָּמֹ֑ת </w:t>
      </w:r>
    </w:p>
    <w:p>
      <w:pPr>
        <w:pStyle w:val="Hebrew"/>
      </w:pPr>
      <w:r>
        <w:rPr>
          <w:color w:val="FF0000"/>
          <w:vertAlign w:val="superscript"/>
          <w:rtl/>
        </w:rPr>
        <w:t>186387</w:t>
      </w:r>
      <w:r>
        <w:rPr>
          <w:rFonts w:ascii="Times New Roman" w:hAnsi="Times New Roman"/>
          <w:color w:val="828282"/>
          <w:rtl/>
        </w:rPr>
        <w:t>וַ</w:t>
      </w:r>
      <w:r>
        <w:rPr>
          <w:color w:val="FF0000"/>
          <w:vertAlign w:val="superscript"/>
          <w:rtl/>
        </w:rPr>
        <w:t>186388</w:t>
      </w:r>
      <w:r>
        <w:rPr>
          <w:rFonts w:ascii="Times New Roman" w:hAnsi="Times New Roman"/>
          <w:color w:val="828282"/>
          <w:rtl/>
        </w:rPr>
        <w:t xml:space="preserve">יָּמֹ֑ת </w:t>
      </w:r>
    </w:p>
    <w:p>
      <w:pPr>
        <w:pStyle w:val="Hebrew"/>
      </w:pPr>
      <w:r>
        <w:rPr>
          <w:color w:val="828282"/>
        </w:rPr>
        <w:t xml:space="preserve">וַיִּשְׁלַ֞ח הַמֶּ֣לֶךְ רְחַבְעָ֗ם אֶת־אֲדֹרָם֙ אֲשֶׁ֣ר עַל־הַמַּ֔ס וַיִּרְגְּמ֨וּ כָל־יִשְׂרָאֵ֥ל בֹּ֛ו אֶ֖בֶן וַיָּמֹ֑ת וְהַמֶּ֣לֶךְ רְחַבְעָ֗ם הִתְאַמֵּץ֙ לַעֲלֹ֣ות בַּמֶּרְכָּבָ֔ה לָנ֖וּס יְרוּשָׁלִָֽם׃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0eeb5996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44ecdefb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833bc9f0</w:t>
            </w:r>
          </w:p>
        </w:tc>
        <w:tc>
          <w:tcPr>
            <w:tcW w:type="auto" w:w="1728"/>
          </w:tcPr>
          <w:p>
            <w:r>
              <w:t>tense</w:t>
            </w:r>
          </w:p>
        </w:tc>
        <w:tc>
          <w:tcPr>
            <w:tcW w:type="auto" w:w="1728"/>
          </w:tcPr>
          <w:p>
            <w:r>
              <w:t>verb</w:t>
            </w:r>
          </w:p>
        </w:tc>
        <w:tc>
          <w:tcPr>
            <w:tcW w:type="auto" w:w="1728"/>
          </w:tcPr>
          <w:p>
            <w:r>
              <w:t xml:space="preserve">יָּמֹ֑ת </w:t>
            </w:r>
          </w:p>
        </w:tc>
        <w:tc>
          <w:tcPr>
            <w:tcW w:type="auto" w:w="1728"/>
          </w:tcPr>
          <w:p>
            <w:r/>
          </w:p>
        </w:tc>
      </w:tr>
    </w:tbl>
    <w:p>
      <w:r>
        <w:br/>
      </w:r>
    </w:p>
    <w:p>
      <w:pPr>
        <w:pStyle w:val="Reference"/>
      </w:pPr>
      <w:hyperlink r:id="rId2367">
        <w:r>
          <w:rPr/>
          <w:t>1_Kings 12:20</w:t>
        </w:r>
      </w:hyperlink>
    </w:p>
    <w:p>
      <w:pPr>
        <w:pStyle w:val="Hebrew"/>
      </w:pPr>
      <w:r>
        <w:t xml:space="preserve">לֹ֤א הָיָה֙ אַחֲרֵ֣י בֵית־דָּוִ֔ד זוּלָתִ֥י שֵֽׁבֶט־יְהוּדָ֖ה לְבַדֹּֽו׃ </w:t>
      </w:r>
    </w:p>
    <w:p>
      <w:pPr>
        <w:pStyle w:val="Hebrew"/>
      </w:pPr>
      <w:r>
        <w:rPr>
          <w:color w:val="FF0000"/>
          <w:vertAlign w:val="superscript"/>
          <w:rtl/>
        </w:rPr>
        <w:t>186436</w:t>
      </w:r>
      <w:r>
        <w:rPr>
          <w:rFonts w:ascii="Times New Roman" w:hAnsi="Times New Roman"/>
          <w:color w:val="828282"/>
          <w:rtl/>
        </w:rPr>
        <w:t xml:space="preserve">לֹ֤א </w:t>
      </w:r>
      <w:r>
        <w:rPr>
          <w:color w:val="FF0000"/>
          <w:vertAlign w:val="superscript"/>
          <w:rtl/>
        </w:rPr>
        <w:t>186437</w:t>
      </w:r>
      <w:r>
        <w:rPr>
          <w:rFonts w:ascii="Times New Roman" w:hAnsi="Times New Roman"/>
          <w:color w:val="828282"/>
          <w:rtl/>
        </w:rPr>
        <w:t xml:space="preserve">הָיָה֙ </w:t>
      </w:r>
      <w:r>
        <w:rPr>
          <w:color w:val="FF0000"/>
          <w:vertAlign w:val="superscript"/>
          <w:rtl/>
        </w:rPr>
        <w:t>186438</w:t>
      </w:r>
      <w:r>
        <w:rPr>
          <w:rFonts w:ascii="Times New Roman" w:hAnsi="Times New Roman"/>
          <w:color w:val="828282"/>
          <w:rtl/>
        </w:rPr>
        <w:t xml:space="preserve">אַחֲרֵ֣י </w:t>
      </w:r>
      <w:r>
        <w:rPr>
          <w:color w:val="FF0000"/>
          <w:vertAlign w:val="superscript"/>
          <w:rtl/>
        </w:rPr>
        <w:t>186439</w:t>
      </w:r>
      <w:r>
        <w:rPr>
          <w:rFonts w:ascii="Times New Roman" w:hAnsi="Times New Roman"/>
          <w:color w:val="828282"/>
          <w:rtl/>
        </w:rPr>
        <w:t>בֵית־</w:t>
      </w:r>
      <w:r>
        <w:rPr>
          <w:color w:val="FF0000"/>
          <w:vertAlign w:val="superscript"/>
          <w:rtl/>
        </w:rPr>
        <w:t>186440</w:t>
      </w:r>
      <w:r>
        <w:rPr>
          <w:rFonts w:ascii="Times New Roman" w:hAnsi="Times New Roman"/>
          <w:color w:val="828282"/>
          <w:rtl/>
        </w:rPr>
        <w:t xml:space="preserve">דָּוִ֔ד </w:t>
      </w:r>
      <w:r>
        <w:rPr>
          <w:color w:val="FF0000"/>
          <w:vertAlign w:val="superscript"/>
          <w:rtl/>
        </w:rPr>
        <w:t>186441</w:t>
      </w:r>
      <w:r>
        <w:rPr>
          <w:rFonts w:ascii="Times New Roman" w:hAnsi="Times New Roman"/>
          <w:color w:val="828282"/>
          <w:rtl/>
        </w:rPr>
        <w:t xml:space="preserve">זוּלָתִ֥י </w:t>
      </w:r>
      <w:r>
        <w:rPr>
          <w:color w:val="FF0000"/>
          <w:vertAlign w:val="superscript"/>
          <w:rtl/>
        </w:rPr>
        <w:t>186442</w:t>
      </w:r>
      <w:r>
        <w:rPr>
          <w:rFonts w:ascii="Times New Roman" w:hAnsi="Times New Roman"/>
          <w:color w:val="828282"/>
          <w:rtl/>
        </w:rPr>
        <w:t>שֵֽׁבֶט־</w:t>
      </w:r>
      <w:r>
        <w:rPr>
          <w:color w:val="FF0000"/>
          <w:vertAlign w:val="superscript"/>
          <w:rtl/>
        </w:rPr>
        <w:t>186443</w:t>
      </w:r>
      <w:r>
        <w:rPr>
          <w:rFonts w:ascii="Times New Roman" w:hAnsi="Times New Roman"/>
          <w:color w:val="828282"/>
          <w:rtl/>
        </w:rPr>
        <w:t xml:space="preserve">יְהוּדָ֖ה </w:t>
      </w:r>
      <w:r>
        <w:rPr>
          <w:color w:val="FF0000"/>
          <w:vertAlign w:val="superscript"/>
          <w:rtl/>
        </w:rPr>
        <w:t>186444</w:t>
      </w:r>
      <w:r>
        <w:rPr>
          <w:rFonts w:ascii="Times New Roman" w:hAnsi="Times New Roman"/>
          <w:color w:val="828282"/>
          <w:rtl/>
        </w:rPr>
        <w:t>לְ</w:t>
      </w:r>
      <w:r>
        <w:rPr>
          <w:color w:val="FF0000"/>
          <w:vertAlign w:val="superscript"/>
          <w:rtl/>
        </w:rPr>
        <w:t>186445</w:t>
      </w:r>
      <w:r>
        <w:rPr>
          <w:rFonts w:ascii="Times New Roman" w:hAnsi="Times New Roman"/>
          <w:color w:val="828282"/>
          <w:rtl/>
        </w:rPr>
        <w:t xml:space="preserve">בַדֹּֽו׃ </w:t>
      </w:r>
    </w:p>
    <w:p>
      <w:pPr>
        <w:pStyle w:val="Hebrew"/>
      </w:pPr>
      <w:r>
        <w:rPr>
          <w:color w:val="828282"/>
        </w:rPr>
        <w:t xml:space="preserve">וַיְהִ֞י כִּשְׁמֹ֤עַ כָּל־יִשְׂרָאֵל֙ כִּֽי־שָׁ֣ב יָרָבְעָ֔ם וַֽיִּשְׁלְח֗וּ וַיִּקְרְא֤וּ אֹתֹו֙ אֶל־הָ֣עֵדָ֔ה וַיַּמְלִ֥יכוּ אֹתֹ֖ו עַל־כָּל־יִשְׂרָאֵ֑ל לֹ֤א הָיָה֙ אַחֲרֵ֣י בֵית־דָּוִ֔ד זוּלָתִ֥י שֵֽׁבֶט־יְהוּדָ֖ה לְבַדֹּֽו׃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34a3d835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0b09208b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92b8d396</w:t>
            </w:r>
          </w:p>
        </w:tc>
        <w:tc>
          <w:tcPr>
            <w:tcW w:type="auto" w:w="1728"/>
          </w:tcPr>
          <w:p>
            <w:r>
              <w:t>tense</w:t>
            </w:r>
          </w:p>
        </w:tc>
        <w:tc>
          <w:tcPr>
            <w:tcW w:type="auto" w:w="1728"/>
          </w:tcPr>
          <w:p>
            <w:r>
              <w:t>verb</w:t>
            </w:r>
          </w:p>
        </w:tc>
        <w:tc>
          <w:tcPr>
            <w:tcW w:type="auto" w:w="1728"/>
          </w:tcPr>
          <w:p>
            <w:r>
              <w:t xml:space="preserve">הָיָה֙ </w:t>
            </w:r>
          </w:p>
        </w:tc>
        <w:tc>
          <w:tcPr>
            <w:tcW w:type="auto" w:w="1728"/>
          </w:tcPr>
          <w:p>
            <w:r>
              <w:t>past</w:t>
            </w:r>
          </w:p>
        </w:tc>
      </w:tr>
    </w:tbl>
    <w:p>
      <w:r>
        <w:br/>
      </w:r>
    </w:p>
    <w:p>
      <w:pPr>
        <w:pStyle w:val="Reference"/>
      </w:pPr>
      <w:hyperlink r:id="rId2368">
        <w:r>
          <w:rPr/>
          <w:t>1_Kings 12:24</w:t>
        </w:r>
      </w:hyperlink>
    </w:p>
    <w:p>
      <w:pPr>
        <w:pStyle w:val="Hebrew"/>
      </w:pPr>
      <w:r>
        <w:t xml:space="preserve">לֹֽא־תַעֲלוּ֩ </w:t>
      </w:r>
    </w:p>
    <w:p>
      <w:pPr>
        <w:pStyle w:val="Hebrew"/>
      </w:pPr>
      <w:r>
        <w:rPr>
          <w:color w:val="FF0000"/>
          <w:vertAlign w:val="superscript"/>
          <w:rtl/>
        </w:rPr>
        <w:t>186516</w:t>
      </w:r>
      <w:r>
        <w:rPr>
          <w:rFonts w:ascii="Times New Roman" w:hAnsi="Times New Roman"/>
          <w:color w:val="828282"/>
          <w:rtl/>
        </w:rPr>
        <w:t>לֹֽא־</w:t>
      </w:r>
      <w:r>
        <w:rPr>
          <w:color w:val="FF0000"/>
          <w:vertAlign w:val="superscript"/>
          <w:rtl/>
        </w:rPr>
        <w:t>186517</w:t>
      </w:r>
      <w:r>
        <w:rPr>
          <w:rFonts w:ascii="Times New Roman" w:hAnsi="Times New Roman"/>
          <w:color w:val="828282"/>
          <w:rtl/>
        </w:rPr>
        <w:t xml:space="preserve">תַעֲלוּ֩ </w:t>
      </w:r>
    </w:p>
    <w:p>
      <w:pPr>
        <w:pStyle w:val="Hebrew"/>
      </w:pPr>
      <w:r>
        <w:rPr>
          <w:color w:val="828282"/>
        </w:rPr>
        <w:t xml:space="preserve">כֹּ֣ה אָמַ֣ר יְהוָ֡ה לֹֽא־תַעֲלוּ֩ וְלֹא־תִלָּ֨חֲמ֜וּן עִם־אֲחֵיכֶ֣ם בְּנֵֽי־יִשְׂרָאֵ֗ל שׁ֚וּבוּ אִ֣ישׁ לְבֵיתֹ֔ו כִּ֧י מֵאִתִּ֛י נִהְיָ֖ה הַדָּבָ֣ר הַזֶּ֑ה וַיִּשְׁמְעוּ֙ אֶת־דְּבַ֣ר יְהוָ֔ה וַיָּשֻׁ֥בוּ לָלֶ֖כֶת כִּדְבַ֥ר יְהוָֽה׃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bcad36c0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c99d5fd3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41d6c5e4</w:t>
            </w:r>
          </w:p>
        </w:tc>
        <w:tc>
          <w:tcPr>
            <w:tcW w:type="auto" w:w="1728"/>
          </w:tcPr>
          <w:p>
            <w:r>
              <w:t>tense</w:t>
            </w:r>
          </w:p>
        </w:tc>
        <w:tc>
          <w:tcPr>
            <w:tcW w:type="auto" w:w="1728"/>
          </w:tcPr>
          <w:p>
            <w:r>
              <w:t>verb</w:t>
            </w:r>
          </w:p>
        </w:tc>
        <w:tc>
          <w:tcPr>
            <w:tcW w:type="auto" w:w="1728"/>
          </w:tcPr>
          <w:p>
            <w:r>
              <w:t xml:space="preserve">תַעֲלוּ֩ </w:t>
            </w:r>
          </w:p>
        </w:tc>
        <w:tc>
          <w:tcPr>
            <w:tcW w:type="auto" w:w="1728"/>
          </w:tcPr>
          <w:p>
            <w:r>
              <w:t>mod</w:t>
            </w:r>
          </w:p>
        </w:tc>
      </w:tr>
    </w:tbl>
    <w:p>
      <w:r>
        <w:br/>
      </w:r>
    </w:p>
    <w:p>
      <w:pPr>
        <w:pStyle w:val="Reference"/>
      </w:pPr>
      <w:hyperlink r:id="rId2368">
        <w:r>
          <w:rPr/>
          <w:t>1_Kings 12:24</w:t>
        </w:r>
      </w:hyperlink>
    </w:p>
    <w:p>
      <w:pPr>
        <w:pStyle w:val="Hebrew"/>
      </w:pPr>
      <w:r>
        <w:t xml:space="preserve">וַיָּשֻׁ֥בוּ כִּדְבַ֥ר יְהוָֽה׃ ס </w:t>
      </w:r>
    </w:p>
    <w:p>
      <w:pPr>
        <w:pStyle w:val="Hebrew"/>
      </w:pPr>
      <w:r>
        <w:rPr>
          <w:color w:val="FF0000"/>
          <w:vertAlign w:val="superscript"/>
          <w:rtl/>
        </w:rPr>
        <w:t>186542</w:t>
      </w:r>
      <w:r>
        <w:rPr>
          <w:rFonts w:ascii="Times New Roman" w:hAnsi="Times New Roman"/>
          <w:color w:val="828282"/>
          <w:rtl/>
        </w:rPr>
        <w:t>וַ</w:t>
      </w:r>
      <w:r>
        <w:rPr>
          <w:color w:val="FF0000"/>
          <w:vertAlign w:val="superscript"/>
          <w:rtl/>
        </w:rPr>
        <w:t>186543</w:t>
      </w:r>
      <w:r>
        <w:rPr>
          <w:rFonts w:ascii="Times New Roman" w:hAnsi="Times New Roman"/>
          <w:color w:val="828282"/>
          <w:rtl/>
        </w:rPr>
        <w:t xml:space="preserve">יָּשֻׁ֥בוּ </w:t>
      </w:r>
      <w:r>
        <w:rPr>
          <w:color w:val="FF0000"/>
          <w:vertAlign w:val="superscript"/>
          <w:rtl/>
        </w:rPr>
        <w:t>186546</w:t>
      </w:r>
      <w:r>
        <w:rPr>
          <w:rFonts w:ascii="Times New Roman" w:hAnsi="Times New Roman"/>
          <w:color w:val="828282"/>
          <w:rtl/>
        </w:rPr>
        <w:t>כִּ</w:t>
      </w:r>
      <w:r>
        <w:rPr>
          <w:color w:val="FF0000"/>
          <w:vertAlign w:val="superscript"/>
          <w:rtl/>
        </w:rPr>
        <w:t>186547</w:t>
      </w:r>
      <w:r>
        <w:rPr>
          <w:rFonts w:ascii="Times New Roman" w:hAnsi="Times New Roman"/>
          <w:color w:val="828282"/>
          <w:rtl/>
        </w:rPr>
        <w:t xml:space="preserve">דְבַ֥ר </w:t>
      </w:r>
      <w:r>
        <w:rPr>
          <w:color w:val="FF0000"/>
          <w:vertAlign w:val="superscript"/>
          <w:rtl/>
        </w:rPr>
        <w:t>186548</w:t>
      </w:r>
      <w:r>
        <w:rPr>
          <w:rFonts w:ascii="Times New Roman" w:hAnsi="Times New Roman"/>
          <w:color w:val="828282"/>
          <w:rtl/>
        </w:rPr>
        <w:t xml:space="preserve">יְהוָֽה׃ ס </w:t>
      </w:r>
    </w:p>
    <w:p>
      <w:pPr>
        <w:pStyle w:val="Hebrew"/>
      </w:pPr>
      <w:r>
        <w:rPr>
          <w:color w:val="828282"/>
        </w:rPr>
        <w:t xml:space="preserve">כֹּ֣ה אָמַ֣ר יְהוָ֡ה לֹֽא־תַעֲלוּ֩ וְלֹא־תִלָּ֨חֲמ֜וּן עִם־אֲחֵיכֶ֣ם בְּנֵֽי־יִשְׂרָאֵ֗ל שׁ֚וּבוּ אִ֣ישׁ לְבֵיתֹ֔ו כִּ֧י מֵאִתִּ֛י נִהְיָ֖ה הַדָּבָ֣ר הַזֶּ֑ה וַיִּשְׁמְעוּ֙ אֶת־דְּבַ֣ר יְהוָ֔ה וַיָּשֻׁ֥בוּ לָלֶ֖כֶת כִּדְבַ֥ר יְהוָֽה׃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48ec1c7f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2abf040b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9f8c8f24</w:t>
            </w:r>
          </w:p>
        </w:tc>
        <w:tc>
          <w:tcPr>
            <w:tcW w:type="auto" w:w="1728"/>
          </w:tcPr>
          <w:p>
            <w:r>
              <w:t>tense</w:t>
            </w:r>
          </w:p>
        </w:tc>
        <w:tc>
          <w:tcPr>
            <w:tcW w:type="auto" w:w="1728"/>
          </w:tcPr>
          <w:p>
            <w:r>
              <w:t>verb</w:t>
            </w:r>
          </w:p>
        </w:tc>
        <w:tc>
          <w:tcPr>
            <w:tcW w:type="auto" w:w="1728"/>
          </w:tcPr>
          <w:p>
            <w:r>
              <w:t xml:space="preserve">יָּשֻׁ֥בוּ </w:t>
            </w:r>
          </w:p>
        </w:tc>
        <w:tc>
          <w:tcPr>
            <w:tcW w:type="auto" w:w="1728"/>
          </w:tcPr>
          <w:p>
            <w:r>
              <w:t>past</w:t>
            </w:r>
          </w:p>
        </w:tc>
      </w:tr>
    </w:tbl>
    <w:p>
      <w:r>
        <w:br/>
      </w:r>
    </w:p>
    <w:p>
      <w:pPr>
        <w:pStyle w:val="Reference"/>
      </w:pPr>
      <w:hyperlink r:id="rId2369">
        <w:r>
          <w:rPr/>
          <w:t>1_Kings 12:26</w:t>
        </w:r>
      </w:hyperlink>
    </w:p>
    <w:p>
      <w:pPr>
        <w:pStyle w:val="Hebrew"/>
      </w:pPr>
      <w:r>
        <w:t xml:space="preserve">וַיֹּ֥אמֶר יָרָבְעָ֖ם בְּלִבֹּ֑ו </w:t>
      </w:r>
    </w:p>
    <w:p>
      <w:pPr>
        <w:pStyle w:val="Hebrew"/>
      </w:pPr>
      <w:r>
        <w:rPr>
          <w:color w:val="FF0000"/>
          <w:vertAlign w:val="superscript"/>
          <w:rtl/>
        </w:rPr>
        <w:t>186568</w:t>
      </w:r>
      <w:r>
        <w:rPr>
          <w:rFonts w:ascii="Times New Roman" w:hAnsi="Times New Roman"/>
          <w:color w:val="828282"/>
          <w:rtl/>
        </w:rPr>
        <w:t>וַ</w:t>
      </w:r>
      <w:r>
        <w:rPr>
          <w:color w:val="FF0000"/>
          <w:vertAlign w:val="superscript"/>
          <w:rtl/>
        </w:rPr>
        <w:t>186569</w:t>
      </w:r>
      <w:r>
        <w:rPr>
          <w:rFonts w:ascii="Times New Roman" w:hAnsi="Times New Roman"/>
          <w:color w:val="828282"/>
          <w:rtl/>
        </w:rPr>
        <w:t xml:space="preserve">יֹּ֥אמֶר </w:t>
      </w:r>
      <w:r>
        <w:rPr>
          <w:color w:val="FF0000"/>
          <w:vertAlign w:val="superscript"/>
          <w:rtl/>
        </w:rPr>
        <w:t>186570</w:t>
      </w:r>
      <w:r>
        <w:rPr>
          <w:rFonts w:ascii="Times New Roman" w:hAnsi="Times New Roman"/>
          <w:color w:val="828282"/>
          <w:rtl/>
        </w:rPr>
        <w:t xml:space="preserve">יָרָבְעָ֖ם </w:t>
      </w:r>
      <w:r>
        <w:rPr>
          <w:color w:val="FF0000"/>
          <w:vertAlign w:val="superscript"/>
          <w:rtl/>
        </w:rPr>
        <w:t>186571</w:t>
      </w:r>
      <w:r>
        <w:rPr>
          <w:rFonts w:ascii="Times New Roman" w:hAnsi="Times New Roman"/>
          <w:color w:val="828282"/>
          <w:rtl/>
        </w:rPr>
        <w:t>בְּ</w:t>
      </w:r>
      <w:r>
        <w:rPr>
          <w:color w:val="FF0000"/>
          <w:vertAlign w:val="superscript"/>
          <w:rtl/>
        </w:rPr>
        <w:t>186572</w:t>
      </w:r>
      <w:r>
        <w:rPr>
          <w:rFonts w:ascii="Times New Roman" w:hAnsi="Times New Roman"/>
          <w:color w:val="828282"/>
          <w:rtl/>
        </w:rPr>
        <w:t xml:space="preserve">לִבֹּ֑ו </w:t>
      </w:r>
    </w:p>
    <w:p>
      <w:pPr>
        <w:pStyle w:val="Hebrew"/>
      </w:pPr>
      <w:r>
        <w:rPr>
          <w:color w:val="828282"/>
        </w:rPr>
        <w:t xml:space="preserve">וַיֹּ֥אמֶר יָרָבְעָ֖ם בְּלִבֹּ֑ו עַתָּ֛ה תָּשׁ֥וּב הַמַּמְלָכָ֖ה לְבֵ֥ית דָּוִֽד׃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6ef4458f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2e6f34ec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1f6fe769</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370">
        <w:r>
          <w:rPr/>
          <w:t>1_Kings 12:27</w:t>
        </w:r>
      </w:hyperlink>
    </w:p>
    <w:p>
      <w:pPr>
        <w:pStyle w:val="Hebrew"/>
      </w:pPr>
      <w:r>
        <w:t xml:space="preserve">וְ֠שָׁב לֵ֣ב הָעָ֤ם הַזֶּה֙ אֶל־אֲדֹ֣נֵיהֶ֔ם אֶל־רְחַבְעָ֖ם מֶ֣לֶךְ יְהוּדָ֑ה </w:t>
      </w:r>
    </w:p>
    <w:p>
      <w:pPr>
        <w:pStyle w:val="Hebrew"/>
      </w:pPr>
      <w:r>
        <w:rPr>
          <w:color w:val="FF0000"/>
          <w:vertAlign w:val="superscript"/>
          <w:rtl/>
        </w:rPr>
        <w:t>186594</w:t>
      </w:r>
      <w:r>
        <w:rPr>
          <w:rFonts w:ascii="Times New Roman" w:hAnsi="Times New Roman"/>
          <w:color w:val="828282"/>
          <w:rtl/>
        </w:rPr>
        <w:t>וְ֠</w:t>
      </w:r>
      <w:r>
        <w:rPr>
          <w:color w:val="FF0000"/>
          <w:vertAlign w:val="superscript"/>
          <w:rtl/>
        </w:rPr>
        <w:t>186595</w:t>
      </w:r>
      <w:r>
        <w:rPr>
          <w:rFonts w:ascii="Times New Roman" w:hAnsi="Times New Roman"/>
          <w:color w:val="828282"/>
          <w:rtl/>
        </w:rPr>
        <w:t xml:space="preserve">שָׁב </w:t>
      </w:r>
      <w:r>
        <w:rPr>
          <w:color w:val="FF0000"/>
          <w:vertAlign w:val="superscript"/>
          <w:rtl/>
        </w:rPr>
        <w:t>186596</w:t>
      </w:r>
      <w:r>
        <w:rPr>
          <w:rFonts w:ascii="Times New Roman" w:hAnsi="Times New Roman"/>
          <w:color w:val="828282"/>
          <w:rtl/>
        </w:rPr>
        <w:t xml:space="preserve">לֵ֣ב </w:t>
      </w:r>
      <w:r>
        <w:rPr>
          <w:color w:val="FF0000"/>
          <w:vertAlign w:val="superscript"/>
          <w:rtl/>
        </w:rPr>
        <w:t>186597</w:t>
      </w:r>
      <w:r>
        <w:rPr>
          <w:rFonts w:ascii="Times New Roman" w:hAnsi="Times New Roman"/>
          <w:color w:val="828282"/>
          <w:rtl/>
        </w:rPr>
        <w:t>הָ</w:t>
      </w:r>
      <w:r>
        <w:rPr>
          <w:color w:val="FF0000"/>
          <w:vertAlign w:val="superscript"/>
          <w:rtl/>
        </w:rPr>
        <w:t>186598</w:t>
      </w:r>
      <w:r>
        <w:rPr>
          <w:rFonts w:ascii="Times New Roman" w:hAnsi="Times New Roman"/>
          <w:color w:val="828282"/>
          <w:rtl/>
        </w:rPr>
        <w:t xml:space="preserve">עָ֤ם </w:t>
      </w:r>
      <w:r>
        <w:rPr>
          <w:color w:val="FF0000"/>
          <w:vertAlign w:val="superscript"/>
          <w:rtl/>
        </w:rPr>
        <w:t>186599</w:t>
      </w:r>
      <w:r>
        <w:rPr>
          <w:rFonts w:ascii="Times New Roman" w:hAnsi="Times New Roman"/>
          <w:color w:val="828282"/>
          <w:rtl/>
        </w:rPr>
        <w:t>הַ</w:t>
      </w:r>
      <w:r>
        <w:rPr>
          <w:color w:val="FF0000"/>
          <w:vertAlign w:val="superscript"/>
          <w:rtl/>
        </w:rPr>
        <w:t>186600</w:t>
      </w:r>
      <w:r>
        <w:rPr>
          <w:rFonts w:ascii="Times New Roman" w:hAnsi="Times New Roman"/>
          <w:color w:val="828282"/>
          <w:rtl/>
        </w:rPr>
        <w:t xml:space="preserve">זֶּה֙ </w:t>
      </w:r>
      <w:r>
        <w:rPr>
          <w:color w:val="FF0000"/>
          <w:vertAlign w:val="superscript"/>
          <w:rtl/>
        </w:rPr>
        <w:t>186601</w:t>
      </w:r>
      <w:r>
        <w:rPr>
          <w:rFonts w:ascii="Times New Roman" w:hAnsi="Times New Roman"/>
          <w:color w:val="828282"/>
          <w:rtl/>
        </w:rPr>
        <w:t>אֶל־</w:t>
      </w:r>
      <w:r>
        <w:rPr>
          <w:color w:val="FF0000"/>
          <w:vertAlign w:val="superscript"/>
          <w:rtl/>
        </w:rPr>
        <w:t>186602</w:t>
      </w:r>
      <w:r>
        <w:rPr>
          <w:rFonts w:ascii="Times New Roman" w:hAnsi="Times New Roman"/>
          <w:color w:val="828282"/>
          <w:rtl/>
        </w:rPr>
        <w:t xml:space="preserve">אֲדֹ֣נֵיהֶ֔ם </w:t>
      </w:r>
      <w:r>
        <w:rPr>
          <w:color w:val="FF0000"/>
          <w:vertAlign w:val="superscript"/>
          <w:rtl/>
        </w:rPr>
        <w:t>186603</w:t>
      </w:r>
      <w:r>
        <w:rPr>
          <w:rFonts w:ascii="Times New Roman" w:hAnsi="Times New Roman"/>
          <w:color w:val="828282"/>
          <w:rtl/>
        </w:rPr>
        <w:t>אֶל־</w:t>
      </w:r>
      <w:r>
        <w:rPr>
          <w:color w:val="FF0000"/>
          <w:vertAlign w:val="superscript"/>
          <w:rtl/>
        </w:rPr>
        <w:t>186604</w:t>
      </w:r>
      <w:r>
        <w:rPr>
          <w:rFonts w:ascii="Times New Roman" w:hAnsi="Times New Roman"/>
          <w:color w:val="828282"/>
          <w:rtl/>
        </w:rPr>
        <w:t xml:space="preserve">רְחַבְעָ֖ם </w:t>
      </w:r>
      <w:r>
        <w:rPr>
          <w:color w:val="FF0000"/>
          <w:vertAlign w:val="superscript"/>
          <w:rtl/>
        </w:rPr>
        <w:t>186605</w:t>
      </w:r>
      <w:r>
        <w:rPr>
          <w:rFonts w:ascii="Times New Roman" w:hAnsi="Times New Roman"/>
          <w:color w:val="828282"/>
          <w:rtl/>
        </w:rPr>
        <w:t xml:space="preserve">מֶ֣לֶךְ </w:t>
      </w:r>
      <w:r>
        <w:rPr>
          <w:color w:val="FF0000"/>
          <w:vertAlign w:val="superscript"/>
          <w:rtl/>
        </w:rPr>
        <w:t>186606</w:t>
      </w:r>
      <w:r>
        <w:rPr>
          <w:rFonts w:ascii="Times New Roman" w:hAnsi="Times New Roman"/>
          <w:color w:val="828282"/>
          <w:rtl/>
        </w:rPr>
        <w:t xml:space="preserve">יְהוּדָ֑ה </w:t>
      </w:r>
    </w:p>
    <w:p>
      <w:pPr>
        <w:pStyle w:val="Hebrew"/>
      </w:pPr>
      <w:r>
        <w:rPr>
          <w:color w:val="828282"/>
        </w:rPr>
        <w:t xml:space="preserve">אִֽם־יַעֲלֶ֣ה׀ הָעָ֣ם הַזֶּ֗ה לַעֲשֹׂ֨ות זְבָחִ֤ים בְּבֵית־יְהוָה֙ בִּיר֣וּשָׁלִַ֔ם וְ֠שָׁב לֵ֣ב הָעָ֤ם הַזֶּה֙ אֶל־אֲדֹ֣נֵיהֶ֔ם אֶל־רְחַבְעָ֖ם מֶ֣לֶךְ יְהוּדָ֑ה וַהֲרָגֻ֕נִי וְשָׁ֖בוּ אֶל־רְחַבְעָ֥ם מֶֽלֶךְ־יְהוּדָֽה׃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00366df7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3e9c3f37</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c1738292</w:t>
            </w:r>
          </w:p>
        </w:tc>
        <w:tc>
          <w:tcPr>
            <w:tcW w:type="auto" w:w="1728"/>
          </w:tcPr>
          <w:p>
            <w:r>
              <w:t>tense</w:t>
            </w:r>
          </w:p>
        </w:tc>
        <w:tc>
          <w:tcPr>
            <w:tcW w:type="auto" w:w="1728"/>
          </w:tcPr>
          <w:p>
            <w:r>
              <w:t>verb</w:t>
            </w:r>
          </w:p>
        </w:tc>
        <w:tc>
          <w:tcPr>
            <w:tcW w:type="auto" w:w="1728"/>
          </w:tcPr>
          <w:p>
            <w:r>
              <w:t xml:space="preserve">שָׁב </w:t>
            </w:r>
          </w:p>
        </w:tc>
        <w:tc>
          <w:tcPr>
            <w:tcW w:type="auto" w:w="1728"/>
          </w:tcPr>
          <w:p>
            <w:r>
              <w:t>fut</w:t>
            </w:r>
          </w:p>
        </w:tc>
      </w:tr>
    </w:tbl>
    <w:p>
      <w:r>
        <w:br/>
      </w:r>
    </w:p>
    <w:p>
      <w:pPr>
        <w:pStyle w:val="Reference"/>
      </w:pPr>
      <w:hyperlink r:id="rId2371">
        <w:r>
          <w:rPr/>
          <w:t>1_Kings 12:28</w:t>
        </w:r>
      </w:hyperlink>
    </w:p>
    <w:p>
      <w:pPr>
        <w:pStyle w:val="Hebrew"/>
      </w:pPr>
      <w:r>
        <w:t xml:space="preserve">וַיִּוָּעַ֣ץ הַמֶּ֔לֶךְ </w:t>
      </w:r>
    </w:p>
    <w:p>
      <w:pPr>
        <w:pStyle w:val="Hebrew"/>
      </w:pPr>
      <w:r>
        <w:rPr>
          <w:color w:val="FF0000"/>
          <w:vertAlign w:val="superscript"/>
          <w:rtl/>
        </w:rPr>
        <w:t>186615</w:t>
      </w:r>
      <w:r>
        <w:rPr>
          <w:rFonts w:ascii="Times New Roman" w:hAnsi="Times New Roman"/>
          <w:color w:val="828282"/>
          <w:rtl/>
        </w:rPr>
        <w:t>וַ</w:t>
      </w:r>
      <w:r>
        <w:rPr>
          <w:color w:val="FF0000"/>
          <w:vertAlign w:val="superscript"/>
          <w:rtl/>
        </w:rPr>
        <w:t>186616</w:t>
      </w:r>
      <w:r>
        <w:rPr>
          <w:rFonts w:ascii="Times New Roman" w:hAnsi="Times New Roman"/>
          <w:color w:val="828282"/>
          <w:rtl/>
        </w:rPr>
        <w:t xml:space="preserve">יִּוָּעַ֣ץ </w:t>
      </w:r>
      <w:r>
        <w:rPr>
          <w:color w:val="FF0000"/>
          <w:vertAlign w:val="superscript"/>
          <w:rtl/>
        </w:rPr>
        <w:t>186617</w:t>
      </w:r>
      <w:r>
        <w:rPr>
          <w:rFonts w:ascii="Times New Roman" w:hAnsi="Times New Roman"/>
          <w:color w:val="828282"/>
          <w:rtl/>
        </w:rPr>
        <w:t>הַ</w:t>
      </w:r>
      <w:r>
        <w:rPr>
          <w:color w:val="FF0000"/>
          <w:vertAlign w:val="superscript"/>
          <w:rtl/>
        </w:rPr>
        <w:t>186618</w:t>
      </w:r>
      <w:r>
        <w:rPr>
          <w:rFonts w:ascii="Times New Roman" w:hAnsi="Times New Roman"/>
          <w:color w:val="828282"/>
          <w:rtl/>
        </w:rPr>
        <w:t xml:space="preserve">מֶּ֔לֶךְ </w:t>
      </w:r>
    </w:p>
    <w:p>
      <w:pPr>
        <w:pStyle w:val="Hebrew"/>
      </w:pPr>
      <w:r>
        <w:rPr>
          <w:color w:val="828282"/>
        </w:rPr>
        <w:t xml:space="preserve">וַיִּוָּעַ֣ץ הַמֶּ֔לֶךְ וַיַּ֕עַשׂ שְׁנֵ֖י עֶגְלֵ֣י זָהָ֑ב וַיֹּ֣אמֶר אֲלֵהֶ֗ם רַב־לָכֶם֙ מֵעֲלֹ֣ות יְרוּשָׁלִַ֔ם הִנֵּ֤ה אֱלֹהֶ֨יךָ֙ יִשְׂרָאֵ֔ל אֲשֶׁ֥ר הֶעֱל֖וּךָ מֵאֶ֥רֶץ מִצְרָֽיִם׃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4468e025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9b7c7b51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176ead5f</w:t>
            </w:r>
          </w:p>
        </w:tc>
        <w:tc>
          <w:tcPr>
            <w:tcW w:type="auto" w:w="1728"/>
          </w:tcPr>
          <w:p>
            <w:r>
              <w:t>tense</w:t>
            </w:r>
          </w:p>
        </w:tc>
        <w:tc>
          <w:tcPr>
            <w:tcW w:type="auto" w:w="1728"/>
          </w:tcPr>
          <w:p>
            <w:r>
              <w:t>verb</w:t>
            </w:r>
          </w:p>
        </w:tc>
        <w:tc>
          <w:tcPr>
            <w:tcW w:type="auto" w:w="1728"/>
          </w:tcPr>
          <w:p>
            <w:r>
              <w:t xml:space="preserve">יִּוָּעַ֣ץ </w:t>
            </w:r>
          </w:p>
        </w:tc>
        <w:tc>
          <w:tcPr>
            <w:tcW w:type="auto" w:w="1728"/>
          </w:tcPr>
          <w:p>
            <w:r>
              <w:t>past</w:t>
            </w:r>
          </w:p>
        </w:tc>
      </w:tr>
    </w:tbl>
    <w:p>
      <w:r>
        <w:br/>
      </w:r>
    </w:p>
    <w:p>
      <w:pPr>
        <w:pStyle w:val="Reference"/>
      </w:pPr>
      <w:hyperlink r:id="rId2372">
        <w:r>
          <w:rPr/>
          <w:t>1_Kings 13:2</w:t>
        </w:r>
      </w:hyperlink>
    </w:p>
    <w:p>
      <w:pPr>
        <w:pStyle w:val="Hebrew"/>
      </w:pPr>
      <w:r>
        <w:t xml:space="preserve">וְעַצְמֹ֥ות אָדָ֖ם יִשְׂרְפ֥וּ עָלֶֽיךָ׃ </w:t>
      </w:r>
    </w:p>
    <w:p>
      <w:pPr>
        <w:pStyle w:val="Hebrew"/>
      </w:pPr>
      <w:r>
        <w:rPr>
          <w:color w:val="FF0000"/>
          <w:vertAlign w:val="superscript"/>
          <w:rtl/>
        </w:rPr>
        <w:t>186829</w:t>
      </w:r>
      <w:r>
        <w:rPr>
          <w:rFonts w:ascii="Times New Roman" w:hAnsi="Times New Roman"/>
          <w:color w:val="828282"/>
          <w:rtl/>
        </w:rPr>
        <w:t>וְ</w:t>
      </w:r>
      <w:r>
        <w:rPr>
          <w:color w:val="FF0000"/>
          <w:vertAlign w:val="superscript"/>
          <w:rtl/>
        </w:rPr>
        <w:t>186830</w:t>
      </w:r>
      <w:r>
        <w:rPr>
          <w:rFonts w:ascii="Times New Roman" w:hAnsi="Times New Roman"/>
          <w:color w:val="828282"/>
          <w:rtl/>
        </w:rPr>
        <w:t xml:space="preserve">עַצְמֹ֥ות </w:t>
      </w:r>
      <w:r>
        <w:rPr>
          <w:color w:val="FF0000"/>
          <w:vertAlign w:val="superscript"/>
          <w:rtl/>
        </w:rPr>
        <w:t>186831</w:t>
      </w:r>
      <w:r>
        <w:rPr>
          <w:rFonts w:ascii="Times New Roman" w:hAnsi="Times New Roman"/>
          <w:color w:val="828282"/>
          <w:rtl/>
        </w:rPr>
        <w:t xml:space="preserve">אָדָ֖ם </w:t>
      </w:r>
      <w:r>
        <w:rPr>
          <w:color w:val="FF0000"/>
          <w:vertAlign w:val="superscript"/>
          <w:rtl/>
        </w:rPr>
        <w:t>186832</w:t>
      </w:r>
      <w:r>
        <w:rPr>
          <w:rFonts w:ascii="Times New Roman" w:hAnsi="Times New Roman"/>
          <w:color w:val="828282"/>
          <w:rtl/>
        </w:rPr>
        <w:t xml:space="preserve">יִשְׂרְפ֥וּ </w:t>
      </w:r>
      <w:r>
        <w:rPr>
          <w:color w:val="FF0000"/>
          <w:vertAlign w:val="superscript"/>
          <w:rtl/>
        </w:rPr>
        <w:t>186833</w:t>
      </w:r>
      <w:r>
        <w:rPr>
          <w:rFonts w:ascii="Times New Roman" w:hAnsi="Times New Roman"/>
          <w:color w:val="828282"/>
          <w:rtl/>
        </w:rPr>
        <w:t xml:space="preserve">עָלֶֽיךָ׃ </w:t>
      </w:r>
    </w:p>
    <w:p>
      <w:pPr>
        <w:pStyle w:val="Hebrew"/>
      </w:pPr>
      <w:r>
        <w:rPr>
          <w:color w:val="828282"/>
        </w:rPr>
        <w:t xml:space="preserve">וַיִּקְרָ֤א עַל־הַמִּזְבֵּ֨חַ֙ בִּדְבַ֣ר יְהוָ֔ה וַיֹּ֨אמֶר֙ מִזְבֵּ֣חַ מִזְבֵּ֔חַ כֹּ֖ה אָמַ֣ר יְהוָ֑ה הִנֵּֽה־בֵ֞ן נֹולָ֤ד לְבֵית־דָּוִד֙ יֹאשִׁיָּ֣הוּ שְׁמֹ֔ו וְזָבַ֣ח עָלֶ֗יךָ אֶת־כֹּהֲנֵ֤י הַבָּמֹות֙ הַמַּקְטִרִ֣ים עָלֶ֔יךָ וְעַצְמֹ֥ות אָדָ֖ם יִשְׂרְפ֥וּ עָלֶֽיךָ׃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385cfd34</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e679335a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77e58c15</w:t>
            </w:r>
          </w:p>
        </w:tc>
        <w:tc>
          <w:tcPr>
            <w:tcW w:type="auto" w:w="1728"/>
          </w:tcPr>
          <w:p>
            <w:r>
              <w:t>tense</w:t>
            </w:r>
          </w:p>
        </w:tc>
        <w:tc>
          <w:tcPr>
            <w:tcW w:type="auto" w:w="1728"/>
          </w:tcPr>
          <w:p>
            <w:r>
              <w:t>verb</w:t>
            </w:r>
          </w:p>
        </w:tc>
        <w:tc>
          <w:tcPr>
            <w:tcW w:type="auto" w:w="1728"/>
          </w:tcPr>
          <w:p>
            <w:r>
              <w:t xml:space="preserve">יִשְׂרְפ֥וּ </w:t>
            </w:r>
          </w:p>
        </w:tc>
        <w:tc>
          <w:tcPr>
            <w:tcW w:type="auto" w:w="1728"/>
          </w:tcPr>
          <w:p>
            <w:r>
              <w:t>mod</w:t>
            </w:r>
          </w:p>
        </w:tc>
      </w:tr>
    </w:tbl>
    <w:p>
      <w:r>
        <w:br/>
      </w:r>
    </w:p>
    <w:p>
      <w:pPr>
        <w:pStyle w:val="Reference"/>
      </w:pPr>
      <w:hyperlink r:id="rId2373">
        <w:r>
          <w:rPr/>
          <w:t>1_Kings 13:4</w:t>
        </w:r>
      </w:hyperlink>
    </w:p>
    <w:p>
      <w:pPr>
        <w:pStyle w:val="Hebrew"/>
      </w:pPr>
      <w:r>
        <w:t xml:space="preserve">וַיִּשְׁלַ֨ח יָרָבְעָ֧ם אֶת־יָדֹ֛ו מֵעַ֥ל הַמִּזְבֵּ֖חַ </w:t>
      </w:r>
    </w:p>
    <w:p>
      <w:pPr>
        <w:pStyle w:val="Hebrew"/>
      </w:pPr>
      <w:r>
        <w:rPr>
          <w:color w:val="FF0000"/>
          <w:vertAlign w:val="superscript"/>
          <w:rtl/>
        </w:rPr>
        <w:t>186878</w:t>
      </w:r>
      <w:r>
        <w:rPr>
          <w:rFonts w:ascii="Times New Roman" w:hAnsi="Times New Roman"/>
          <w:color w:val="828282"/>
          <w:rtl/>
        </w:rPr>
        <w:t>וַ</w:t>
      </w:r>
      <w:r>
        <w:rPr>
          <w:color w:val="FF0000"/>
          <w:vertAlign w:val="superscript"/>
          <w:rtl/>
        </w:rPr>
        <w:t>186879</w:t>
      </w:r>
      <w:r>
        <w:rPr>
          <w:rFonts w:ascii="Times New Roman" w:hAnsi="Times New Roman"/>
          <w:color w:val="828282"/>
          <w:rtl/>
        </w:rPr>
        <w:t xml:space="preserve">יִּשְׁלַ֨ח </w:t>
      </w:r>
      <w:r>
        <w:rPr>
          <w:color w:val="FF0000"/>
          <w:vertAlign w:val="superscript"/>
          <w:rtl/>
        </w:rPr>
        <w:t>186880</w:t>
      </w:r>
      <w:r>
        <w:rPr>
          <w:rFonts w:ascii="Times New Roman" w:hAnsi="Times New Roman"/>
          <w:color w:val="828282"/>
          <w:rtl/>
        </w:rPr>
        <w:t xml:space="preserve">יָרָבְעָ֧ם </w:t>
      </w:r>
      <w:r>
        <w:rPr>
          <w:color w:val="FF0000"/>
          <w:vertAlign w:val="superscript"/>
          <w:rtl/>
        </w:rPr>
        <w:t>186881</w:t>
      </w:r>
      <w:r>
        <w:rPr>
          <w:rFonts w:ascii="Times New Roman" w:hAnsi="Times New Roman"/>
          <w:color w:val="828282"/>
          <w:rtl/>
        </w:rPr>
        <w:t>אֶת־</w:t>
      </w:r>
      <w:r>
        <w:rPr>
          <w:color w:val="FF0000"/>
          <w:vertAlign w:val="superscript"/>
          <w:rtl/>
        </w:rPr>
        <w:t>186882</w:t>
      </w:r>
      <w:r>
        <w:rPr>
          <w:rFonts w:ascii="Times New Roman" w:hAnsi="Times New Roman"/>
          <w:color w:val="828282"/>
          <w:rtl/>
        </w:rPr>
        <w:t xml:space="preserve">יָדֹ֛ו </w:t>
      </w:r>
      <w:r>
        <w:rPr>
          <w:color w:val="FF0000"/>
          <w:vertAlign w:val="superscript"/>
          <w:rtl/>
        </w:rPr>
        <w:t>186883</w:t>
      </w:r>
      <w:r>
        <w:rPr>
          <w:rFonts w:ascii="Times New Roman" w:hAnsi="Times New Roman"/>
          <w:color w:val="828282"/>
          <w:rtl/>
        </w:rPr>
        <w:t>מֵ</w:t>
      </w:r>
      <w:r>
        <w:rPr>
          <w:color w:val="FF0000"/>
          <w:vertAlign w:val="superscript"/>
          <w:rtl/>
        </w:rPr>
        <w:t>186884</w:t>
      </w:r>
      <w:r>
        <w:rPr>
          <w:rFonts w:ascii="Times New Roman" w:hAnsi="Times New Roman"/>
          <w:color w:val="828282"/>
          <w:rtl/>
        </w:rPr>
        <w:t xml:space="preserve">עַ֥ל </w:t>
      </w:r>
      <w:r>
        <w:rPr>
          <w:color w:val="FF0000"/>
          <w:vertAlign w:val="superscript"/>
          <w:rtl/>
        </w:rPr>
        <w:t>186885</w:t>
      </w:r>
      <w:r>
        <w:rPr>
          <w:rFonts w:ascii="Times New Roman" w:hAnsi="Times New Roman"/>
          <w:color w:val="828282"/>
          <w:rtl/>
        </w:rPr>
        <w:t>הַ</w:t>
      </w:r>
      <w:r>
        <w:rPr>
          <w:color w:val="FF0000"/>
          <w:vertAlign w:val="superscript"/>
          <w:rtl/>
        </w:rPr>
        <w:t>186886</w:t>
      </w:r>
      <w:r>
        <w:rPr>
          <w:rFonts w:ascii="Times New Roman" w:hAnsi="Times New Roman"/>
          <w:color w:val="828282"/>
          <w:rtl/>
        </w:rPr>
        <w:t xml:space="preserve">מִּזְבֵּ֖חַ </w:t>
      </w:r>
    </w:p>
    <w:p>
      <w:pPr>
        <w:pStyle w:val="Hebrew"/>
      </w:pPr>
      <w:r>
        <w:rPr>
          <w:color w:val="828282"/>
        </w:rPr>
        <w:t xml:space="preserve">וַיְהִי֩ כִשְׁמֹ֨עַ הַמֶּ֜לֶךְ אֶת־דְּבַ֣ר אִישׁ־הָאֱלֹהִ֗ים אֲשֶׁ֨ר קָרָ֤א עַל־הַמִּזְבֵּ֨חַ֙ בְּבֵֽית־אֵ֔ל וַיִּשְׁלַ֨ח יָרָבְעָ֧ם אֶת־יָדֹ֛ו מֵעַ֥ל הַמִּזְבֵּ֖חַ לֵאמֹ֣ר׀ תִּפְשֻׂ֑הוּ וַתִּיבַ֤שׁ יָדֹו֙ אֲשֶׁ֣ר שָׁלַ֣ח עָלָ֔יו וְלֹ֥א יָכֹ֖ל לַהֲשִׁיבָ֥הּ אֵלָֽיו׃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60c27234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a1f691b7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92facd03</w:t>
            </w:r>
          </w:p>
        </w:tc>
        <w:tc>
          <w:tcPr>
            <w:tcW w:type="auto" w:w="1728"/>
          </w:tcPr>
          <w:p>
            <w:r>
              <w:t>tense</w:t>
            </w:r>
          </w:p>
        </w:tc>
        <w:tc>
          <w:tcPr>
            <w:tcW w:type="auto" w:w="1728"/>
          </w:tcPr>
          <w:p>
            <w:r>
              <w:t>verb</w:t>
            </w:r>
          </w:p>
        </w:tc>
        <w:tc>
          <w:tcPr>
            <w:tcW w:type="auto" w:w="1728"/>
          </w:tcPr>
          <w:p>
            <w:r>
              <w:t xml:space="preserve">יִּשְׁלַ֨ח </w:t>
            </w:r>
          </w:p>
        </w:tc>
        <w:tc>
          <w:tcPr>
            <w:tcW w:type="auto" w:w="1728"/>
          </w:tcPr>
          <w:p>
            <w:r>
              <w:t>past</w:t>
            </w:r>
          </w:p>
        </w:tc>
      </w:tr>
    </w:tbl>
    <w:p>
      <w:r>
        <w:br/>
      </w:r>
    </w:p>
    <w:p>
      <w:pPr>
        <w:pStyle w:val="Reference"/>
      </w:pPr>
      <w:hyperlink r:id="rId2374">
        <w:r>
          <w:rPr/>
          <w:t>1_Kings 13:6</w:t>
        </w:r>
      </w:hyperlink>
    </w:p>
    <w:p>
      <w:pPr>
        <w:pStyle w:val="Hebrew"/>
      </w:pPr>
      <w:r>
        <w:t xml:space="preserve">וַתְּהִ֖י כְּבָרִֽאשֹׁנָֽה׃ </w:t>
      </w:r>
    </w:p>
    <w:p>
      <w:pPr>
        <w:pStyle w:val="Hebrew"/>
      </w:pPr>
      <w:r>
        <w:rPr>
          <w:color w:val="FF0000"/>
          <w:vertAlign w:val="superscript"/>
          <w:rtl/>
        </w:rPr>
        <w:t>186961</w:t>
      </w:r>
      <w:r>
        <w:rPr>
          <w:rFonts w:ascii="Times New Roman" w:hAnsi="Times New Roman"/>
          <w:color w:val="828282"/>
          <w:rtl/>
        </w:rPr>
        <w:t>וַ</w:t>
      </w:r>
      <w:r>
        <w:rPr>
          <w:color w:val="FF0000"/>
          <w:vertAlign w:val="superscript"/>
          <w:rtl/>
        </w:rPr>
        <w:t>186962</w:t>
      </w:r>
      <w:r>
        <w:rPr>
          <w:rFonts w:ascii="Times New Roman" w:hAnsi="Times New Roman"/>
          <w:color w:val="828282"/>
          <w:rtl/>
        </w:rPr>
        <w:t xml:space="preserve">תְּהִ֖י </w:t>
      </w:r>
      <w:r>
        <w:rPr>
          <w:color w:val="FF0000"/>
          <w:vertAlign w:val="superscript"/>
          <w:rtl/>
        </w:rPr>
        <w:t>186963</w:t>
      </w:r>
      <w:r>
        <w:rPr>
          <w:rFonts w:ascii="Times New Roman" w:hAnsi="Times New Roman"/>
          <w:color w:val="828282"/>
          <w:rtl/>
        </w:rPr>
        <w:t>כְּ</w:t>
      </w:r>
      <w:r>
        <w:rPr>
          <w:color w:val="FF0000"/>
          <w:vertAlign w:val="superscript"/>
          <w:rtl/>
        </w:rPr>
        <w:t>186964</w:t>
      </w:r>
      <w:r>
        <w:rPr>
          <w:rFonts w:ascii="Times New Roman" w:hAnsi="Times New Roman"/>
          <w:color w:val="828282"/>
          <w:rtl/>
        </w:rPr>
        <w:t>בָ</w:t>
      </w:r>
      <w:r>
        <w:rPr>
          <w:color w:val="FF0000"/>
          <w:vertAlign w:val="superscript"/>
          <w:rtl/>
        </w:rPr>
        <w:t>186965</w:t>
      </w:r>
      <w:r>
        <w:rPr>
          <w:rFonts w:ascii="Times New Roman" w:hAnsi="Times New Roman"/>
          <w:color w:val="828282"/>
          <w:rtl/>
        </w:rPr>
      </w:r>
      <w:r>
        <w:rPr>
          <w:color w:val="FF0000"/>
          <w:vertAlign w:val="superscript"/>
          <w:rtl/>
        </w:rPr>
        <w:t>186966</w:t>
      </w:r>
      <w:r>
        <w:rPr>
          <w:rFonts w:ascii="Times New Roman" w:hAnsi="Times New Roman"/>
          <w:color w:val="828282"/>
          <w:rtl/>
        </w:rPr>
        <w:t xml:space="preserve">רִֽאשֹׁנָֽה׃ </w:t>
      </w:r>
    </w:p>
    <w:p>
      <w:pPr>
        <w:pStyle w:val="Hebrew"/>
      </w:pPr>
      <w:r>
        <w:rPr>
          <w:color w:val="828282"/>
        </w:rPr>
        <w:t xml:space="preserve">וַיַּ֨עַן הַמֶּ֜לֶךְ וַיֹּ֣אמֶר׀ אֶל־אִ֣ישׁ הָאֱלֹהִ֗ים חַל־נָ֞א אֶת־פְּנֵ֨י יְהוָ֤ה אֱלֹהֶ֨יךָ֙ וְהִתְפַּלֵּ֣ל בַּעֲדִ֔י וְתָשֹׁ֥ב יָדִ֖י אֵלָ֑י וַיְחַ֤ל אִישׁ־הָֽאֱלֹהִים֙ אֶת־פְּנֵ֣י יְהוָ֔ה וַתָּ֤שָׁב יַד־הַמֶּ֨לֶךְ֙ אֵלָ֔יו וַתְּהִ֖י כְּבָרִֽאשֹׁנָֽה׃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0314ffab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08c7d56f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25d32d6c</w:t>
            </w:r>
          </w:p>
        </w:tc>
        <w:tc>
          <w:tcPr>
            <w:tcW w:type="auto" w:w="1728"/>
          </w:tcPr>
          <w:p>
            <w:r>
              <w:t>tense</w:t>
            </w:r>
          </w:p>
        </w:tc>
        <w:tc>
          <w:tcPr>
            <w:tcW w:type="auto" w:w="1728"/>
          </w:tcPr>
          <w:p>
            <w:r>
              <w:t>verb</w:t>
            </w:r>
          </w:p>
        </w:tc>
        <w:tc>
          <w:tcPr>
            <w:tcW w:type="auto" w:w="1728"/>
          </w:tcPr>
          <w:p>
            <w:r>
              <w:t xml:space="preserve">תְּהִ֖י </w:t>
            </w:r>
          </w:p>
        </w:tc>
        <w:tc>
          <w:tcPr>
            <w:tcW w:type="auto" w:w="1728"/>
          </w:tcPr>
          <w:p>
            <w:r>
              <w:t>past</w:t>
            </w:r>
          </w:p>
        </w:tc>
      </w:tr>
    </w:tbl>
    <w:p>
      <w:r>
        <w:br/>
      </w:r>
    </w:p>
    <w:p>
      <w:pPr>
        <w:pStyle w:val="Reference"/>
      </w:pPr>
      <w:hyperlink r:id="rId2375">
        <w:r>
          <w:rPr/>
          <w:t>1_Kings 13:7</w:t>
        </w:r>
      </w:hyperlink>
    </w:p>
    <w:p>
      <w:pPr>
        <w:pStyle w:val="Hebrew"/>
      </w:pPr>
      <w:r>
        <w:t xml:space="preserve">בֹּאָה־אִתִּ֥י הַבַּ֖יְתָה </w:t>
      </w:r>
    </w:p>
    <w:p>
      <w:pPr>
        <w:pStyle w:val="Hebrew"/>
      </w:pPr>
      <w:r>
        <w:rPr>
          <w:color w:val="FF0000"/>
          <w:vertAlign w:val="superscript"/>
          <w:rtl/>
        </w:rPr>
        <w:t>186975</w:t>
      </w:r>
      <w:r>
        <w:rPr>
          <w:rFonts w:ascii="Times New Roman" w:hAnsi="Times New Roman"/>
          <w:color w:val="828282"/>
          <w:rtl/>
        </w:rPr>
        <w:t>בֹּאָה־</w:t>
      </w:r>
      <w:r>
        <w:rPr>
          <w:color w:val="FF0000"/>
          <w:vertAlign w:val="superscript"/>
          <w:rtl/>
        </w:rPr>
        <w:t>186976</w:t>
      </w:r>
      <w:r>
        <w:rPr>
          <w:rFonts w:ascii="Times New Roman" w:hAnsi="Times New Roman"/>
          <w:color w:val="828282"/>
          <w:rtl/>
        </w:rPr>
        <w:t xml:space="preserve">אִתִּ֥י </w:t>
      </w:r>
      <w:r>
        <w:rPr>
          <w:color w:val="FF0000"/>
          <w:vertAlign w:val="superscript"/>
          <w:rtl/>
        </w:rPr>
        <w:t>186977</w:t>
      </w:r>
      <w:r>
        <w:rPr>
          <w:rFonts w:ascii="Times New Roman" w:hAnsi="Times New Roman"/>
          <w:color w:val="828282"/>
          <w:rtl/>
        </w:rPr>
        <w:t>הַ</w:t>
      </w:r>
      <w:r>
        <w:rPr>
          <w:color w:val="FF0000"/>
          <w:vertAlign w:val="superscript"/>
          <w:rtl/>
        </w:rPr>
        <w:t>186978</w:t>
      </w:r>
      <w:r>
        <w:rPr>
          <w:rFonts w:ascii="Times New Roman" w:hAnsi="Times New Roman"/>
          <w:color w:val="828282"/>
          <w:rtl/>
        </w:rPr>
        <w:t xml:space="preserve">בַּ֖יְתָה </w:t>
      </w:r>
    </w:p>
    <w:p>
      <w:pPr>
        <w:pStyle w:val="Hebrew"/>
      </w:pPr>
      <w:r>
        <w:rPr>
          <w:color w:val="828282"/>
        </w:rPr>
        <w:t xml:space="preserve">וַיְדַבֵּ֤ר הַמֶּ֨לֶךְ֙ אֶל־אִ֣ישׁ הָאֱלֹהִ֔ים בֹּאָה־אִתִּ֥י הַבַּ֖יְתָה וּֽסְעָ֑דָה וְאֶתְּנָ֥ה לְךָ֖ מַתָּֽת׃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f8d0ab57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657d9f9d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d64e40df</w:t>
            </w:r>
          </w:p>
        </w:tc>
        <w:tc>
          <w:tcPr>
            <w:tcW w:type="auto" w:w="1728"/>
          </w:tcPr>
          <w:p>
            <w:r>
              <w:t>tense</w:t>
            </w:r>
          </w:p>
        </w:tc>
        <w:tc>
          <w:tcPr>
            <w:tcW w:type="auto" w:w="1728"/>
          </w:tcPr>
          <w:p>
            <w:r>
              <w:t>verb</w:t>
            </w:r>
          </w:p>
        </w:tc>
        <w:tc>
          <w:tcPr>
            <w:tcW w:type="auto" w:w="1728"/>
          </w:tcPr>
          <w:p>
            <w:r>
              <w:t>בֹּאָה־</w:t>
            </w:r>
          </w:p>
        </w:tc>
        <w:tc>
          <w:tcPr>
            <w:tcW w:type="auto" w:w="1728"/>
          </w:tcPr>
          <w:p>
            <w:r>
              <w:t>impv</w:t>
            </w:r>
          </w:p>
        </w:tc>
      </w:tr>
    </w:tbl>
    <w:p>
      <w:r>
        <w:br/>
      </w:r>
    </w:p>
    <w:p>
      <w:pPr>
        <w:pStyle w:val="Reference"/>
      </w:pPr>
      <w:hyperlink r:id="rId2376">
        <w:r>
          <w:rPr/>
          <w:t>1_Kings 13:9</w:t>
        </w:r>
      </w:hyperlink>
    </w:p>
    <w:p>
      <w:pPr>
        <w:pStyle w:val="Hebrew"/>
      </w:pPr>
      <w:r>
        <w:t xml:space="preserve">וְלֹ֣א תִשְׁתֶּה־מָּ֑יִם </w:t>
      </w:r>
    </w:p>
    <w:p>
      <w:pPr>
        <w:pStyle w:val="Hebrew"/>
      </w:pPr>
      <w:r>
        <w:rPr>
          <w:color w:val="FF0000"/>
          <w:vertAlign w:val="superscript"/>
          <w:rtl/>
        </w:rPr>
        <w:t>187027</w:t>
      </w:r>
      <w:r>
        <w:rPr>
          <w:rFonts w:ascii="Times New Roman" w:hAnsi="Times New Roman"/>
          <w:color w:val="828282"/>
          <w:rtl/>
        </w:rPr>
        <w:t>וְ</w:t>
      </w:r>
      <w:r>
        <w:rPr>
          <w:color w:val="FF0000"/>
          <w:vertAlign w:val="superscript"/>
          <w:rtl/>
        </w:rPr>
        <w:t>187028</w:t>
      </w:r>
      <w:r>
        <w:rPr>
          <w:rFonts w:ascii="Times New Roman" w:hAnsi="Times New Roman"/>
          <w:color w:val="828282"/>
          <w:rtl/>
        </w:rPr>
        <w:t xml:space="preserve">לֹ֣א </w:t>
      </w:r>
      <w:r>
        <w:rPr>
          <w:color w:val="FF0000"/>
          <w:vertAlign w:val="superscript"/>
          <w:rtl/>
        </w:rPr>
        <w:t>187029</w:t>
      </w:r>
      <w:r>
        <w:rPr>
          <w:rFonts w:ascii="Times New Roman" w:hAnsi="Times New Roman"/>
          <w:color w:val="828282"/>
          <w:rtl/>
        </w:rPr>
        <w:t>תִשְׁתֶּה־</w:t>
      </w:r>
      <w:r>
        <w:rPr>
          <w:color w:val="FF0000"/>
          <w:vertAlign w:val="superscript"/>
          <w:rtl/>
        </w:rPr>
        <w:t>187030</w:t>
      </w:r>
      <w:r>
        <w:rPr>
          <w:rFonts w:ascii="Times New Roman" w:hAnsi="Times New Roman"/>
          <w:color w:val="828282"/>
          <w:rtl/>
        </w:rPr>
        <w:t xml:space="preserve">מָּ֑יִם </w:t>
      </w:r>
    </w:p>
    <w:p>
      <w:pPr>
        <w:pStyle w:val="Hebrew"/>
      </w:pPr>
      <w:r>
        <w:rPr>
          <w:color w:val="828282"/>
        </w:rPr>
        <w:t xml:space="preserve">כִּֽי־כֵ֣ן׀ צִוָּ֣ה אֹתִ֗י בִּדְבַ֤ר יְהוָה֙ לֵאמֹ֔ר לֹא־תֹ֥אכַל לֶ֖חֶם וְלֹ֣א תִשְׁתֶּה־מָּ֑יִם וְלֹ֣א תָשׁ֔וּב בַּדֶּ֖רֶךְ אֲשֶׁ֥ר הָלָֽכְתָּ׃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44b79358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0e758127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e780c69b</w:t>
            </w:r>
          </w:p>
        </w:tc>
        <w:tc>
          <w:tcPr>
            <w:tcW w:type="auto" w:w="1728"/>
          </w:tcPr>
          <w:p>
            <w:r>
              <w:t>tense</w:t>
            </w:r>
          </w:p>
        </w:tc>
        <w:tc>
          <w:tcPr>
            <w:tcW w:type="auto" w:w="1728"/>
          </w:tcPr>
          <w:p>
            <w:r>
              <w:t>verb</w:t>
            </w:r>
          </w:p>
        </w:tc>
        <w:tc>
          <w:tcPr>
            <w:tcW w:type="auto" w:w="1728"/>
          </w:tcPr>
          <w:p>
            <w:r>
              <w:t>תִשְׁתֶּה־</w:t>
            </w:r>
          </w:p>
        </w:tc>
        <w:tc>
          <w:tcPr>
            <w:tcW w:type="auto" w:w="1728"/>
          </w:tcPr>
          <w:p>
            <w:r>
              <w:t>mod</w:t>
            </w:r>
          </w:p>
        </w:tc>
      </w:tr>
    </w:tbl>
    <w:p>
      <w:r>
        <w:br/>
      </w:r>
    </w:p>
    <w:p>
      <w:pPr>
        <w:pStyle w:val="Reference"/>
      </w:pPr>
      <w:hyperlink r:id="rId2377">
        <w:r>
          <w:rPr/>
          <w:t>1_Kings 13:13</w:t>
        </w:r>
      </w:hyperlink>
    </w:p>
    <w:p>
      <w:pPr>
        <w:pStyle w:val="Hebrew"/>
      </w:pPr>
      <w:r>
        <w:t xml:space="preserve">וַיֹּ֨אמֶר֙ אֶל־בָּנָ֔יו </w:t>
      </w:r>
    </w:p>
    <w:p>
      <w:pPr>
        <w:pStyle w:val="Hebrew"/>
      </w:pPr>
      <w:r>
        <w:rPr>
          <w:color w:val="FF0000"/>
          <w:vertAlign w:val="superscript"/>
          <w:rtl/>
        </w:rPr>
        <w:t>187117</w:t>
      </w:r>
      <w:r>
        <w:rPr>
          <w:rFonts w:ascii="Times New Roman" w:hAnsi="Times New Roman"/>
          <w:color w:val="828282"/>
          <w:rtl/>
        </w:rPr>
        <w:t>וַ</w:t>
      </w:r>
      <w:r>
        <w:rPr>
          <w:color w:val="FF0000"/>
          <w:vertAlign w:val="superscript"/>
          <w:rtl/>
        </w:rPr>
        <w:t>187118</w:t>
      </w:r>
      <w:r>
        <w:rPr>
          <w:rFonts w:ascii="Times New Roman" w:hAnsi="Times New Roman"/>
          <w:color w:val="828282"/>
          <w:rtl/>
        </w:rPr>
        <w:t xml:space="preserve">יֹּ֨אמֶר֙ </w:t>
      </w:r>
      <w:r>
        <w:rPr>
          <w:color w:val="FF0000"/>
          <w:vertAlign w:val="superscript"/>
          <w:rtl/>
        </w:rPr>
        <w:t>187119</w:t>
      </w:r>
      <w:r>
        <w:rPr>
          <w:rFonts w:ascii="Times New Roman" w:hAnsi="Times New Roman"/>
          <w:color w:val="828282"/>
          <w:rtl/>
        </w:rPr>
        <w:t>אֶל־</w:t>
      </w:r>
      <w:r>
        <w:rPr>
          <w:color w:val="FF0000"/>
          <w:vertAlign w:val="superscript"/>
          <w:rtl/>
        </w:rPr>
        <w:t>187120</w:t>
      </w:r>
      <w:r>
        <w:rPr>
          <w:rFonts w:ascii="Times New Roman" w:hAnsi="Times New Roman"/>
          <w:color w:val="828282"/>
          <w:rtl/>
        </w:rPr>
        <w:t xml:space="preserve">בָּנָ֔יו </w:t>
      </w:r>
    </w:p>
    <w:p>
      <w:pPr>
        <w:pStyle w:val="Hebrew"/>
      </w:pPr>
      <w:r>
        <w:rPr>
          <w:color w:val="828282"/>
        </w:rPr>
        <w:t xml:space="preserve">וַיֹּ֨אמֶר֙ אֶל־בָּנָ֔יו חִבְשׁוּ־לִ֖י הַחֲמֹ֑ור וַיַּחְבְּשׁוּ־לֹ֣ו הַחֲמֹ֔ור וַיִּרְכַּ֖ב עָלָֽיו׃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ef326d2a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0d625471</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9c96c1ff</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377">
        <w:r>
          <w:rPr/>
          <w:t>1_Kings 13:13</w:t>
        </w:r>
      </w:hyperlink>
    </w:p>
    <w:p>
      <w:pPr>
        <w:pStyle w:val="Hebrew"/>
      </w:pPr>
      <w:r>
        <w:t xml:space="preserve">וַיַּחְבְּשׁוּ־לֹ֣ו הַחֲמֹ֔ור </w:t>
      </w:r>
    </w:p>
    <w:p>
      <w:pPr>
        <w:pStyle w:val="Hebrew"/>
      </w:pPr>
      <w:r>
        <w:rPr>
          <w:color w:val="FF0000"/>
          <w:vertAlign w:val="superscript"/>
          <w:rtl/>
        </w:rPr>
        <w:t>187125</w:t>
      </w:r>
      <w:r>
        <w:rPr>
          <w:rFonts w:ascii="Times New Roman" w:hAnsi="Times New Roman"/>
          <w:color w:val="828282"/>
          <w:rtl/>
        </w:rPr>
        <w:t>וַ</w:t>
      </w:r>
      <w:r>
        <w:rPr>
          <w:color w:val="FF0000"/>
          <w:vertAlign w:val="superscript"/>
          <w:rtl/>
        </w:rPr>
        <w:t>187126</w:t>
      </w:r>
      <w:r>
        <w:rPr>
          <w:rFonts w:ascii="Times New Roman" w:hAnsi="Times New Roman"/>
          <w:color w:val="828282"/>
          <w:rtl/>
        </w:rPr>
        <w:t>יַּחְבְּשׁוּ־</w:t>
      </w:r>
      <w:r>
        <w:rPr>
          <w:color w:val="FF0000"/>
          <w:vertAlign w:val="superscript"/>
          <w:rtl/>
        </w:rPr>
        <w:t>187127</w:t>
      </w:r>
      <w:r>
        <w:rPr>
          <w:rFonts w:ascii="Times New Roman" w:hAnsi="Times New Roman"/>
          <w:color w:val="828282"/>
          <w:rtl/>
        </w:rPr>
        <w:t xml:space="preserve">לֹ֣ו </w:t>
      </w:r>
      <w:r>
        <w:rPr>
          <w:color w:val="FF0000"/>
          <w:vertAlign w:val="superscript"/>
          <w:rtl/>
        </w:rPr>
        <w:t>187128</w:t>
      </w:r>
      <w:r>
        <w:rPr>
          <w:rFonts w:ascii="Times New Roman" w:hAnsi="Times New Roman"/>
          <w:color w:val="828282"/>
          <w:rtl/>
        </w:rPr>
        <w:t>הַ</w:t>
      </w:r>
      <w:r>
        <w:rPr>
          <w:color w:val="FF0000"/>
          <w:vertAlign w:val="superscript"/>
          <w:rtl/>
        </w:rPr>
        <w:t>187129</w:t>
      </w:r>
      <w:r>
        <w:rPr>
          <w:rFonts w:ascii="Times New Roman" w:hAnsi="Times New Roman"/>
          <w:color w:val="828282"/>
          <w:rtl/>
        </w:rPr>
        <w:t xml:space="preserve">חֲמֹ֔ור </w:t>
      </w:r>
    </w:p>
    <w:p>
      <w:pPr>
        <w:pStyle w:val="Hebrew"/>
      </w:pPr>
      <w:r>
        <w:rPr>
          <w:color w:val="828282"/>
        </w:rPr>
        <w:t xml:space="preserve">וַיֹּ֨אמֶר֙ אֶל־בָּנָ֔יו חִבְשׁוּ־לִ֖י הַחֲמֹ֑ור וַיַּחְבְּשׁוּ־לֹ֣ו הַחֲמֹ֔ור וַיִּרְכַּ֖ב עָלָֽיו׃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d580dac5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dda74446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7716312a</w:t>
            </w:r>
          </w:p>
        </w:tc>
        <w:tc>
          <w:tcPr>
            <w:tcW w:type="auto" w:w="1728"/>
          </w:tcPr>
          <w:p>
            <w:r>
              <w:t>tense</w:t>
            </w:r>
          </w:p>
        </w:tc>
        <w:tc>
          <w:tcPr>
            <w:tcW w:type="auto" w:w="1728"/>
          </w:tcPr>
          <w:p>
            <w:r>
              <w:t>verb</w:t>
            </w:r>
          </w:p>
        </w:tc>
        <w:tc>
          <w:tcPr>
            <w:tcW w:type="auto" w:w="1728"/>
          </w:tcPr>
          <w:p>
            <w:r>
              <w:t>יַּחְבְּשׁוּ־</w:t>
            </w:r>
          </w:p>
        </w:tc>
        <w:tc>
          <w:tcPr>
            <w:tcW w:type="auto" w:w="1728"/>
          </w:tcPr>
          <w:p>
            <w:r>
              <w:t>past</w:t>
            </w:r>
          </w:p>
        </w:tc>
      </w:tr>
    </w:tbl>
    <w:p>
      <w:r>
        <w:br/>
      </w:r>
    </w:p>
    <w:p>
      <w:pPr>
        <w:pStyle w:val="Reference"/>
      </w:pPr>
      <w:hyperlink r:id="rId2378">
        <w:r>
          <w:rPr/>
          <w:t>1_Kings 13:15</w:t>
        </w:r>
      </w:hyperlink>
    </w:p>
    <w:p>
      <w:pPr>
        <w:pStyle w:val="Hebrew"/>
      </w:pPr>
      <w:r>
        <w:t xml:space="preserve">לֵ֥ךְ אִתִּ֖י הַבָּ֑יְתָה </w:t>
      </w:r>
    </w:p>
    <w:p>
      <w:pPr>
        <w:pStyle w:val="Hebrew"/>
      </w:pPr>
      <w:r>
        <w:rPr>
          <w:color w:val="FF0000"/>
          <w:vertAlign w:val="superscript"/>
          <w:rtl/>
        </w:rPr>
        <w:t>187163</w:t>
      </w:r>
      <w:r>
        <w:rPr>
          <w:rFonts w:ascii="Times New Roman" w:hAnsi="Times New Roman"/>
          <w:color w:val="828282"/>
          <w:rtl/>
        </w:rPr>
        <w:t xml:space="preserve">לֵ֥ךְ </w:t>
      </w:r>
      <w:r>
        <w:rPr>
          <w:color w:val="FF0000"/>
          <w:vertAlign w:val="superscript"/>
          <w:rtl/>
        </w:rPr>
        <w:t>187164</w:t>
      </w:r>
      <w:r>
        <w:rPr>
          <w:rFonts w:ascii="Times New Roman" w:hAnsi="Times New Roman"/>
          <w:color w:val="828282"/>
          <w:rtl/>
        </w:rPr>
        <w:t xml:space="preserve">אִתִּ֖י </w:t>
      </w:r>
      <w:r>
        <w:rPr>
          <w:color w:val="FF0000"/>
          <w:vertAlign w:val="superscript"/>
          <w:rtl/>
        </w:rPr>
        <w:t>187165</w:t>
      </w:r>
      <w:r>
        <w:rPr>
          <w:rFonts w:ascii="Times New Roman" w:hAnsi="Times New Roman"/>
          <w:color w:val="828282"/>
          <w:rtl/>
        </w:rPr>
        <w:t>הַ</w:t>
      </w:r>
      <w:r>
        <w:rPr>
          <w:color w:val="FF0000"/>
          <w:vertAlign w:val="superscript"/>
          <w:rtl/>
        </w:rPr>
        <w:t>187166</w:t>
      </w:r>
      <w:r>
        <w:rPr>
          <w:rFonts w:ascii="Times New Roman" w:hAnsi="Times New Roman"/>
          <w:color w:val="828282"/>
          <w:rtl/>
        </w:rPr>
        <w:t xml:space="preserve">בָּ֑יְתָה </w:t>
      </w:r>
    </w:p>
    <w:p>
      <w:pPr>
        <w:pStyle w:val="Hebrew"/>
      </w:pPr>
      <w:r>
        <w:rPr>
          <w:color w:val="828282"/>
        </w:rPr>
        <w:t xml:space="preserve">וַיֹּ֣אמֶר אֵלָ֔יו לֵ֥ךְ אִתִּ֖י הַבָּ֑יְתָה וֶאֱכֹ֖ל לָֽחֶם׃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166ca8fc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d2f2a73f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f583dbef</w:t>
            </w:r>
          </w:p>
        </w:tc>
        <w:tc>
          <w:tcPr>
            <w:tcW w:type="auto" w:w="1728"/>
          </w:tcPr>
          <w:p>
            <w:r>
              <w:t>tense</w:t>
            </w:r>
          </w:p>
        </w:tc>
        <w:tc>
          <w:tcPr>
            <w:tcW w:type="auto" w:w="1728"/>
          </w:tcPr>
          <w:p>
            <w:r>
              <w:t>verb</w:t>
            </w:r>
          </w:p>
        </w:tc>
        <w:tc>
          <w:tcPr>
            <w:tcW w:type="auto" w:w="1728"/>
          </w:tcPr>
          <w:p>
            <w:r>
              <w:t xml:space="preserve">לֵ֥ךְ </w:t>
            </w:r>
          </w:p>
        </w:tc>
        <w:tc>
          <w:tcPr>
            <w:tcW w:type="auto" w:w="1728"/>
          </w:tcPr>
          <w:p>
            <w:r>
              <w:t>impv</w:t>
            </w:r>
          </w:p>
        </w:tc>
      </w:tr>
    </w:tbl>
    <w:p>
      <w:r>
        <w:br/>
      </w:r>
    </w:p>
    <w:p>
      <w:pPr>
        <w:pStyle w:val="Reference"/>
      </w:pPr>
      <w:hyperlink r:id="rId2379">
        <w:r>
          <w:rPr/>
          <w:t>1_Kings 13:18</w:t>
        </w:r>
      </w:hyperlink>
    </w:p>
    <w:p>
      <w:pPr>
        <w:pStyle w:val="Hebrew"/>
      </w:pPr>
      <w:r>
        <w:t xml:space="preserve">הֲשִׁבֵ֤הוּ אִתְּךָ֙ אֶל־בֵּיתֶ֔ךָ </w:t>
      </w:r>
    </w:p>
    <w:p>
      <w:pPr>
        <w:pStyle w:val="Hebrew"/>
      </w:pPr>
      <w:r>
        <w:rPr>
          <w:color w:val="FF0000"/>
          <w:vertAlign w:val="superscript"/>
          <w:rtl/>
        </w:rPr>
        <w:t>187235</w:t>
      </w:r>
      <w:r>
        <w:rPr>
          <w:rFonts w:ascii="Times New Roman" w:hAnsi="Times New Roman"/>
          <w:color w:val="828282"/>
          <w:rtl/>
        </w:rPr>
        <w:t xml:space="preserve">הֲשִׁבֵ֤הוּ </w:t>
      </w:r>
      <w:r>
        <w:rPr>
          <w:color w:val="FF0000"/>
          <w:vertAlign w:val="superscript"/>
          <w:rtl/>
        </w:rPr>
        <w:t>187236</w:t>
      </w:r>
      <w:r>
        <w:rPr>
          <w:rFonts w:ascii="Times New Roman" w:hAnsi="Times New Roman"/>
          <w:color w:val="828282"/>
          <w:rtl/>
        </w:rPr>
        <w:t xml:space="preserve">אִתְּךָ֙ </w:t>
      </w:r>
      <w:r>
        <w:rPr>
          <w:color w:val="FF0000"/>
          <w:vertAlign w:val="superscript"/>
          <w:rtl/>
        </w:rPr>
        <w:t>187237</w:t>
      </w:r>
      <w:r>
        <w:rPr>
          <w:rFonts w:ascii="Times New Roman" w:hAnsi="Times New Roman"/>
          <w:color w:val="828282"/>
          <w:rtl/>
        </w:rPr>
        <w:t>אֶל־</w:t>
      </w:r>
      <w:r>
        <w:rPr>
          <w:color w:val="FF0000"/>
          <w:vertAlign w:val="superscript"/>
          <w:rtl/>
        </w:rPr>
        <w:t>187238</w:t>
      </w:r>
      <w:r>
        <w:rPr>
          <w:rFonts w:ascii="Times New Roman" w:hAnsi="Times New Roman"/>
          <w:color w:val="828282"/>
          <w:rtl/>
        </w:rPr>
        <w:t xml:space="preserve">בֵּיתֶ֔ךָ </w:t>
      </w:r>
    </w:p>
    <w:p>
      <w:pPr>
        <w:pStyle w:val="Hebrew"/>
      </w:pPr>
      <w:r>
        <w:rPr>
          <w:color w:val="828282"/>
        </w:rPr>
        <w:t xml:space="preserve">וַיֹּ֣אמֶר לֹ֗ו גַּם־אֲנִ֣י נָבִיא֮ כָּמֹוךָ֒ וּמַלְאָ֡ךְ דִּבֶּ֣ר אֵלַי֩ בִּדְבַ֨ר יְהוָ֜ה לֵאמֹ֗ר הֲשִׁבֵ֤הוּ אִתְּךָ֙ אֶל־בֵּיתֶ֔ךָ וְיֹ֥אכַל לֶ֖חֶם וְיֵ֣שְׁתְּ מָ֑יִם כִּחֵ֖שׁ לֹֽו׃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8851b85f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76a174b0</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531762c1</w:t>
            </w:r>
          </w:p>
        </w:tc>
        <w:tc>
          <w:tcPr>
            <w:tcW w:type="auto" w:w="1728"/>
          </w:tcPr>
          <w:p>
            <w:r>
              <w:t>tense</w:t>
            </w:r>
          </w:p>
        </w:tc>
        <w:tc>
          <w:tcPr>
            <w:tcW w:type="auto" w:w="1728"/>
          </w:tcPr>
          <w:p>
            <w:r>
              <w:t>verb</w:t>
            </w:r>
          </w:p>
        </w:tc>
        <w:tc>
          <w:tcPr>
            <w:tcW w:type="auto" w:w="1728"/>
          </w:tcPr>
          <w:p>
            <w:r>
              <w:t xml:space="preserve">הֲשִׁבֵ֤הוּ </w:t>
            </w:r>
          </w:p>
        </w:tc>
        <w:tc>
          <w:tcPr>
            <w:tcW w:type="auto" w:w="1728"/>
          </w:tcPr>
          <w:p>
            <w:r>
              <w:t>impv</w:t>
            </w:r>
          </w:p>
        </w:tc>
      </w:tr>
    </w:tbl>
    <w:p>
      <w:r>
        <w:br/>
      </w:r>
    </w:p>
    <w:p>
      <w:pPr>
        <w:pStyle w:val="Reference"/>
      </w:pPr>
      <w:hyperlink r:id="rId2380">
        <w:r>
          <w:rPr/>
          <w:t>1_Kings 13:21</w:t>
        </w:r>
      </w:hyperlink>
    </w:p>
    <w:p>
      <w:pPr>
        <w:pStyle w:val="Hebrew"/>
      </w:pPr>
      <w:r>
        <w:t xml:space="preserve">וַיִּקְרָ֞א אֶל־אִ֣ישׁ הָאֱלֹהִ֗ים </w:t>
      </w:r>
    </w:p>
    <w:p>
      <w:pPr>
        <w:pStyle w:val="Hebrew"/>
      </w:pPr>
      <w:r>
        <w:rPr>
          <w:color w:val="FF0000"/>
          <w:vertAlign w:val="superscript"/>
          <w:rtl/>
        </w:rPr>
        <w:t>187274</w:t>
      </w:r>
      <w:r>
        <w:rPr>
          <w:rFonts w:ascii="Times New Roman" w:hAnsi="Times New Roman"/>
          <w:color w:val="828282"/>
          <w:rtl/>
        </w:rPr>
        <w:t>וַ</w:t>
      </w:r>
      <w:r>
        <w:rPr>
          <w:color w:val="FF0000"/>
          <w:vertAlign w:val="superscript"/>
          <w:rtl/>
        </w:rPr>
        <w:t>187275</w:t>
      </w:r>
      <w:r>
        <w:rPr>
          <w:rFonts w:ascii="Times New Roman" w:hAnsi="Times New Roman"/>
          <w:color w:val="828282"/>
          <w:rtl/>
        </w:rPr>
        <w:t xml:space="preserve">יִּקְרָ֞א </w:t>
      </w:r>
      <w:r>
        <w:rPr>
          <w:color w:val="FF0000"/>
          <w:vertAlign w:val="superscript"/>
          <w:rtl/>
        </w:rPr>
        <w:t>187276</w:t>
      </w:r>
      <w:r>
        <w:rPr>
          <w:rFonts w:ascii="Times New Roman" w:hAnsi="Times New Roman"/>
          <w:color w:val="828282"/>
          <w:rtl/>
        </w:rPr>
        <w:t>אֶל־</w:t>
      </w:r>
      <w:r>
        <w:rPr>
          <w:color w:val="FF0000"/>
          <w:vertAlign w:val="superscript"/>
          <w:rtl/>
        </w:rPr>
        <w:t>187277</w:t>
      </w:r>
      <w:r>
        <w:rPr>
          <w:rFonts w:ascii="Times New Roman" w:hAnsi="Times New Roman"/>
          <w:color w:val="828282"/>
          <w:rtl/>
        </w:rPr>
        <w:t xml:space="preserve">אִ֣ישׁ </w:t>
      </w:r>
      <w:r>
        <w:rPr>
          <w:color w:val="FF0000"/>
          <w:vertAlign w:val="superscript"/>
          <w:rtl/>
        </w:rPr>
        <w:t>187278</w:t>
      </w:r>
      <w:r>
        <w:rPr>
          <w:rFonts w:ascii="Times New Roman" w:hAnsi="Times New Roman"/>
          <w:color w:val="828282"/>
          <w:rtl/>
        </w:rPr>
        <w:t>הָ</w:t>
      </w:r>
      <w:r>
        <w:rPr>
          <w:color w:val="FF0000"/>
          <w:vertAlign w:val="superscript"/>
          <w:rtl/>
        </w:rPr>
        <w:t>187279</w:t>
      </w:r>
      <w:r>
        <w:rPr>
          <w:rFonts w:ascii="Times New Roman" w:hAnsi="Times New Roman"/>
          <w:color w:val="828282"/>
          <w:rtl/>
        </w:rPr>
        <w:t xml:space="preserve">אֱלֹהִ֗ים </w:t>
      </w:r>
    </w:p>
    <w:p>
      <w:pPr>
        <w:pStyle w:val="Hebrew"/>
      </w:pPr>
      <w:r>
        <w:rPr>
          <w:color w:val="828282"/>
        </w:rPr>
        <w:t xml:space="preserve">וַיִּקְרָ֞א אֶל־אִ֣ישׁ הָאֱלֹהִ֗ים אֲשֶׁר־בָּ֤א מִֽיהוּדָה֙ לֵאמֹ֔ר כֹּ֖ה אָמַ֣ר יְהוָ֑ה יַ֗עַן כִּ֤י מָרִ֨יתָ֙ פִּ֣י יְהוָ֔ה וְלֹ֤א שָׁמַ֨רְתָּ֙ אֶת־הַמִּצְוָ֔ה אֲשֶׁ֥ר צִוְּךָ֖ יְהוָ֥ה אֱלֹהֶֽיךָ׃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4f45ef74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c50eb3ae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a56fd320</w:t>
            </w:r>
          </w:p>
        </w:tc>
        <w:tc>
          <w:tcPr>
            <w:tcW w:type="auto" w:w="1728"/>
          </w:tcPr>
          <w:p>
            <w:r>
              <w:t>tense</w:t>
            </w:r>
          </w:p>
        </w:tc>
        <w:tc>
          <w:tcPr>
            <w:tcW w:type="auto" w:w="1728"/>
          </w:tcPr>
          <w:p>
            <w:r>
              <w:t>verb</w:t>
            </w:r>
          </w:p>
        </w:tc>
        <w:tc>
          <w:tcPr>
            <w:tcW w:type="auto" w:w="1728"/>
          </w:tcPr>
          <w:p>
            <w:r>
              <w:t xml:space="preserve">יִּקְרָ֞א </w:t>
            </w:r>
          </w:p>
        </w:tc>
        <w:tc>
          <w:tcPr>
            <w:tcW w:type="auto" w:w="1728"/>
          </w:tcPr>
          <w:p>
            <w:r>
              <w:t>past</w:t>
            </w:r>
          </w:p>
        </w:tc>
      </w:tr>
    </w:tbl>
    <w:p>
      <w:r>
        <w:br/>
      </w:r>
    </w:p>
    <w:p>
      <w:pPr>
        <w:pStyle w:val="Reference"/>
      </w:pPr>
      <w:hyperlink r:id="rId2380">
        <w:r>
          <w:rPr/>
          <w:t>1_Kings 13:21</w:t>
        </w:r>
      </w:hyperlink>
    </w:p>
    <w:p>
      <w:pPr>
        <w:pStyle w:val="Hebrew"/>
      </w:pPr>
      <w:r>
        <w:t xml:space="preserve">וְלֹ֤א שָׁמַ֨רְתָּ֙ אֶת־הַמִּצְוָ֔ה </w:t>
      </w:r>
    </w:p>
    <w:p>
      <w:pPr>
        <w:pStyle w:val="Hebrew"/>
      </w:pPr>
      <w:r>
        <w:rPr>
          <w:color w:val="FF0000"/>
          <w:vertAlign w:val="superscript"/>
          <w:rtl/>
        </w:rPr>
        <w:t>187294</w:t>
      </w:r>
      <w:r>
        <w:rPr>
          <w:rFonts w:ascii="Times New Roman" w:hAnsi="Times New Roman"/>
          <w:color w:val="828282"/>
          <w:rtl/>
        </w:rPr>
        <w:t>וְ</w:t>
      </w:r>
      <w:r>
        <w:rPr>
          <w:color w:val="FF0000"/>
          <w:vertAlign w:val="superscript"/>
          <w:rtl/>
        </w:rPr>
        <w:t>187295</w:t>
      </w:r>
      <w:r>
        <w:rPr>
          <w:rFonts w:ascii="Times New Roman" w:hAnsi="Times New Roman"/>
          <w:color w:val="828282"/>
          <w:rtl/>
        </w:rPr>
        <w:t xml:space="preserve">לֹ֤א </w:t>
      </w:r>
      <w:r>
        <w:rPr>
          <w:color w:val="FF0000"/>
          <w:vertAlign w:val="superscript"/>
          <w:rtl/>
        </w:rPr>
        <w:t>187296</w:t>
      </w:r>
      <w:r>
        <w:rPr>
          <w:rFonts w:ascii="Times New Roman" w:hAnsi="Times New Roman"/>
          <w:color w:val="828282"/>
          <w:rtl/>
        </w:rPr>
        <w:t xml:space="preserve">שָׁמַ֨רְתָּ֙ </w:t>
      </w:r>
      <w:r>
        <w:rPr>
          <w:color w:val="FF0000"/>
          <w:vertAlign w:val="superscript"/>
          <w:rtl/>
        </w:rPr>
        <w:t>187297</w:t>
      </w:r>
      <w:r>
        <w:rPr>
          <w:rFonts w:ascii="Times New Roman" w:hAnsi="Times New Roman"/>
          <w:color w:val="828282"/>
          <w:rtl/>
        </w:rPr>
        <w:t>אֶת־</w:t>
      </w:r>
      <w:r>
        <w:rPr>
          <w:color w:val="FF0000"/>
          <w:vertAlign w:val="superscript"/>
          <w:rtl/>
        </w:rPr>
        <w:t>187298</w:t>
      </w:r>
      <w:r>
        <w:rPr>
          <w:rFonts w:ascii="Times New Roman" w:hAnsi="Times New Roman"/>
          <w:color w:val="828282"/>
          <w:rtl/>
        </w:rPr>
        <w:t>הַ</w:t>
      </w:r>
      <w:r>
        <w:rPr>
          <w:color w:val="FF0000"/>
          <w:vertAlign w:val="superscript"/>
          <w:rtl/>
        </w:rPr>
        <w:t>187299</w:t>
      </w:r>
      <w:r>
        <w:rPr>
          <w:rFonts w:ascii="Times New Roman" w:hAnsi="Times New Roman"/>
          <w:color w:val="828282"/>
          <w:rtl/>
        </w:rPr>
        <w:t xml:space="preserve">מִּצְוָ֔ה </w:t>
      </w:r>
    </w:p>
    <w:p>
      <w:pPr>
        <w:pStyle w:val="Hebrew"/>
      </w:pPr>
      <w:r>
        <w:rPr>
          <w:color w:val="828282"/>
        </w:rPr>
        <w:t xml:space="preserve">וַיִּקְרָ֞א אֶל־אִ֣ישׁ הָאֱלֹהִ֗ים אֲשֶׁר־בָּ֤א מִֽיהוּדָה֙ לֵאמֹ֔ר כֹּ֖ה אָמַ֣ר יְהוָ֑ה יַ֗עַן כִּ֤י מָרִ֨יתָ֙ פִּ֣י יְהוָ֔ה וְלֹ֤א שָׁמַ֨רְתָּ֙ אֶת־הַמִּצְוָ֔ה אֲשֶׁ֥ר צִוְּךָ֖ יְהוָ֥ה אֱלֹהֶֽיךָ׃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ed3ba5a0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f46db002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d4ce446f</w:t>
            </w:r>
          </w:p>
        </w:tc>
        <w:tc>
          <w:tcPr>
            <w:tcW w:type="auto" w:w="1728"/>
          </w:tcPr>
          <w:p>
            <w:r>
              <w:t>tense</w:t>
            </w:r>
          </w:p>
        </w:tc>
        <w:tc>
          <w:tcPr>
            <w:tcW w:type="auto" w:w="1728"/>
          </w:tcPr>
          <w:p>
            <w:r>
              <w:t>verb</w:t>
            </w:r>
          </w:p>
        </w:tc>
        <w:tc>
          <w:tcPr>
            <w:tcW w:type="auto" w:w="1728"/>
          </w:tcPr>
          <w:p>
            <w:r>
              <w:t xml:space="preserve">שָׁמַ֨רְתָּ֙ </w:t>
            </w:r>
          </w:p>
        </w:tc>
        <w:tc>
          <w:tcPr>
            <w:tcW w:type="auto" w:w="1728"/>
          </w:tcPr>
          <w:p>
            <w:r>
              <w:t>pres perf</w:t>
            </w:r>
          </w:p>
        </w:tc>
      </w:tr>
    </w:tbl>
    <w:p>
      <w:r>
        <w:br/>
      </w:r>
    </w:p>
    <w:p>
      <w:pPr>
        <w:pStyle w:val="Reference"/>
      </w:pPr>
      <w:hyperlink r:id="rId2381">
        <w:r>
          <w:rPr/>
          <w:t>1_Kings 13:34</w:t>
        </w:r>
      </w:hyperlink>
    </w:p>
    <w:p>
      <w:pPr>
        <w:pStyle w:val="Hebrew"/>
      </w:pPr>
      <w:r>
        <w:t xml:space="preserve">וַיְהִי֙ בַּדָּבָ֣ר הַזֶּ֔ה לְחַטַּ֖את בֵּ֣ית יָרָבְעָ֑ם </w:t>
      </w:r>
    </w:p>
    <w:p>
      <w:pPr>
        <w:pStyle w:val="Hebrew"/>
      </w:pPr>
      <w:r>
        <w:rPr>
          <w:color w:val="FF0000"/>
          <w:vertAlign w:val="superscript"/>
          <w:rtl/>
        </w:rPr>
        <w:t>187621</w:t>
      </w:r>
      <w:r>
        <w:rPr>
          <w:rFonts w:ascii="Times New Roman" w:hAnsi="Times New Roman"/>
          <w:color w:val="828282"/>
          <w:rtl/>
        </w:rPr>
        <w:t>וַ</w:t>
      </w:r>
      <w:r>
        <w:rPr>
          <w:color w:val="FF0000"/>
          <w:vertAlign w:val="superscript"/>
          <w:rtl/>
        </w:rPr>
        <w:t>187622</w:t>
      </w:r>
      <w:r>
        <w:rPr>
          <w:rFonts w:ascii="Times New Roman" w:hAnsi="Times New Roman"/>
          <w:color w:val="828282"/>
          <w:rtl/>
        </w:rPr>
        <w:t xml:space="preserve">יְהִי֙ </w:t>
      </w:r>
      <w:r>
        <w:rPr>
          <w:color w:val="FF0000"/>
          <w:vertAlign w:val="superscript"/>
          <w:rtl/>
        </w:rPr>
        <w:t>187623</w:t>
      </w:r>
      <w:r>
        <w:rPr>
          <w:rFonts w:ascii="Times New Roman" w:hAnsi="Times New Roman"/>
          <w:color w:val="828282"/>
          <w:rtl/>
        </w:rPr>
        <w:t>בַּ</w:t>
      </w:r>
      <w:r>
        <w:rPr>
          <w:color w:val="FF0000"/>
          <w:vertAlign w:val="superscript"/>
          <w:rtl/>
        </w:rPr>
        <w:t>187624</w:t>
      </w:r>
      <w:r>
        <w:rPr>
          <w:rFonts w:ascii="Times New Roman" w:hAnsi="Times New Roman"/>
          <w:color w:val="828282"/>
          <w:rtl/>
        </w:rPr>
      </w:r>
      <w:r>
        <w:rPr>
          <w:color w:val="FF0000"/>
          <w:vertAlign w:val="superscript"/>
          <w:rtl/>
        </w:rPr>
        <w:t>187625</w:t>
      </w:r>
      <w:r>
        <w:rPr>
          <w:rFonts w:ascii="Times New Roman" w:hAnsi="Times New Roman"/>
          <w:color w:val="828282"/>
          <w:rtl/>
        </w:rPr>
        <w:t xml:space="preserve">דָּבָ֣ר </w:t>
      </w:r>
      <w:r>
        <w:rPr>
          <w:color w:val="FF0000"/>
          <w:vertAlign w:val="superscript"/>
          <w:rtl/>
        </w:rPr>
        <w:t>187626</w:t>
      </w:r>
      <w:r>
        <w:rPr>
          <w:rFonts w:ascii="Times New Roman" w:hAnsi="Times New Roman"/>
          <w:color w:val="828282"/>
          <w:rtl/>
        </w:rPr>
        <w:t>הַ</w:t>
      </w:r>
      <w:r>
        <w:rPr>
          <w:color w:val="FF0000"/>
          <w:vertAlign w:val="superscript"/>
          <w:rtl/>
        </w:rPr>
        <w:t>187627</w:t>
      </w:r>
      <w:r>
        <w:rPr>
          <w:rFonts w:ascii="Times New Roman" w:hAnsi="Times New Roman"/>
          <w:color w:val="828282"/>
          <w:rtl/>
        </w:rPr>
        <w:t xml:space="preserve">זֶּ֔ה </w:t>
      </w:r>
      <w:r>
        <w:rPr>
          <w:color w:val="FF0000"/>
          <w:vertAlign w:val="superscript"/>
          <w:rtl/>
        </w:rPr>
        <w:t>187628</w:t>
      </w:r>
      <w:r>
        <w:rPr>
          <w:rFonts w:ascii="Times New Roman" w:hAnsi="Times New Roman"/>
          <w:color w:val="828282"/>
          <w:rtl/>
        </w:rPr>
        <w:t>לְ</w:t>
      </w:r>
      <w:r>
        <w:rPr>
          <w:color w:val="FF0000"/>
          <w:vertAlign w:val="superscript"/>
          <w:rtl/>
        </w:rPr>
        <w:t>187629</w:t>
      </w:r>
      <w:r>
        <w:rPr>
          <w:rFonts w:ascii="Times New Roman" w:hAnsi="Times New Roman"/>
          <w:color w:val="828282"/>
          <w:rtl/>
        </w:rPr>
        <w:t xml:space="preserve">חַטַּ֖את </w:t>
      </w:r>
      <w:r>
        <w:rPr>
          <w:color w:val="FF0000"/>
          <w:vertAlign w:val="superscript"/>
          <w:rtl/>
        </w:rPr>
        <w:t>187630</w:t>
      </w:r>
      <w:r>
        <w:rPr>
          <w:rFonts w:ascii="Times New Roman" w:hAnsi="Times New Roman"/>
          <w:color w:val="828282"/>
          <w:rtl/>
        </w:rPr>
        <w:t xml:space="preserve">בֵּ֣ית </w:t>
      </w:r>
      <w:r>
        <w:rPr>
          <w:color w:val="FF0000"/>
          <w:vertAlign w:val="superscript"/>
          <w:rtl/>
        </w:rPr>
        <w:t>187631</w:t>
      </w:r>
      <w:r>
        <w:rPr>
          <w:rFonts w:ascii="Times New Roman" w:hAnsi="Times New Roman"/>
          <w:color w:val="828282"/>
          <w:rtl/>
        </w:rPr>
        <w:t xml:space="preserve">יָרָבְעָ֑ם </w:t>
      </w:r>
    </w:p>
    <w:p>
      <w:pPr>
        <w:pStyle w:val="Hebrew"/>
      </w:pPr>
      <w:r>
        <w:rPr>
          <w:color w:val="828282"/>
        </w:rPr>
        <w:t xml:space="preserve">וַיְהִי֙ בַּדָּבָ֣ר הַזֶּ֔ה לְחַטַּ֖את בֵּ֣ית יָרָבְעָ֑ם וּלְהַכְחִיד֙ וּלְהַשְׁמִ֔יד מֵעַ֖ל פְּנֵ֥י הָאֲדָמָֽה׃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83b48bf8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1b913361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dd1052ee</w:t>
            </w:r>
          </w:p>
        </w:tc>
        <w:tc>
          <w:tcPr>
            <w:tcW w:type="auto" w:w="1728"/>
          </w:tcPr>
          <w:p>
            <w:r>
              <w:t>tense</w:t>
            </w:r>
          </w:p>
        </w:tc>
        <w:tc>
          <w:tcPr>
            <w:tcW w:type="auto" w:w="1728"/>
          </w:tcPr>
          <w:p>
            <w:r>
              <w:t>verb</w:t>
            </w:r>
          </w:p>
        </w:tc>
        <w:tc>
          <w:tcPr>
            <w:tcW w:type="auto" w:w="1728"/>
          </w:tcPr>
          <w:p>
            <w:r>
              <w:t xml:space="preserve">יְהִי֙ </w:t>
            </w:r>
          </w:p>
        </w:tc>
        <w:tc>
          <w:tcPr>
            <w:tcW w:type="auto" w:w="1728"/>
          </w:tcPr>
          <w:p>
            <w:r>
              <w:t>past</w:t>
            </w:r>
          </w:p>
        </w:tc>
      </w:tr>
    </w:tbl>
    <w:p>
      <w:r>
        <w:br/>
      </w:r>
    </w:p>
    <w:p>
      <w:pPr>
        <w:pStyle w:val="Reference"/>
      </w:pPr>
      <w:hyperlink r:id="rId2382">
        <w:r>
          <w:rPr/>
          <w:t>1_Kings 14:4</w:t>
        </w:r>
      </w:hyperlink>
    </w:p>
    <w:p>
      <w:pPr>
        <w:pStyle w:val="Hebrew"/>
      </w:pPr>
      <w:r>
        <w:t xml:space="preserve">וַתָּבֹ֖א בֵּ֣ית אֲחִיָּ֑ה </w:t>
      </w:r>
    </w:p>
    <w:p>
      <w:pPr>
        <w:pStyle w:val="Hebrew"/>
      </w:pPr>
      <w:r>
        <w:rPr>
          <w:color w:val="FF0000"/>
          <w:vertAlign w:val="superscript"/>
          <w:rtl/>
        </w:rPr>
        <w:t>187718</w:t>
      </w:r>
      <w:r>
        <w:rPr>
          <w:rFonts w:ascii="Times New Roman" w:hAnsi="Times New Roman"/>
          <w:color w:val="828282"/>
          <w:rtl/>
        </w:rPr>
        <w:t>וַ</w:t>
      </w:r>
      <w:r>
        <w:rPr>
          <w:color w:val="FF0000"/>
          <w:vertAlign w:val="superscript"/>
          <w:rtl/>
        </w:rPr>
        <w:t>187719</w:t>
      </w:r>
      <w:r>
        <w:rPr>
          <w:rFonts w:ascii="Times New Roman" w:hAnsi="Times New Roman"/>
          <w:color w:val="828282"/>
          <w:rtl/>
        </w:rPr>
        <w:t xml:space="preserve">תָּבֹ֖א </w:t>
      </w:r>
      <w:r>
        <w:rPr>
          <w:color w:val="FF0000"/>
          <w:vertAlign w:val="superscript"/>
          <w:rtl/>
        </w:rPr>
        <w:t>187720</w:t>
      </w:r>
      <w:r>
        <w:rPr>
          <w:rFonts w:ascii="Times New Roman" w:hAnsi="Times New Roman"/>
          <w:color w:val="828282"/>
          <w:rtl/>
        </w:rPr>
        <w:t xml:space="preserve">בֵּ֣ית </w:t>
      </w:r>
      <w:r>
        <w:rPr>
          <w:color w:val="FF0000"/>
          <w:vertAlign w:val="superscript"/>
          <w:rtl/>
        </w:rPr>
        <w:t>187721</w:t>
      </w:r>
      <w:r>
        <w:rPr>
          <w:rFonts w:ascii="Times New Roman" w:hAnsi="Times New Roman"/>
          <w:color w:val="828282"/>
          <w:rtl/>
        </w:rPr>
        <w:t xml:space="preserve">אֲחִיָּ֑ה </w:t>
      </w:r>
    </w:p>
    <w:p>
      <w:pPr>
        <w:pStyle w:val="Hebrew"/>
      </w:pPr>
      <w:r>
        <w:rPr>
          <w:color w:val="828282"/>
        </w:rPr>
        <w:t xml:space="preserve">וַתַּ֤עַשׂ כֵּן֙ אֵ֣שֶׁת יָרָבְעָ֔ם וַתָּ֨קָם֙ וַתֵּ֣לֶךְ שִׁלֹ֔ה וַתָּבֹ֖א בֵּ֣ית אֲחִיָּ֑ה וַאֲחִיָּ֨הוּ֙ לֹֽא־יָכֹ֣ל לִרְאֹ֔ות כִּ֛י קָ֥מוּ עֵינָ֖יו מִשֵּׂיבֹֽו׃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5c774988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0bab1fe0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47847627</w:t>
            </w:r>
          </w:p>
        </w:tc>
        <w:tc>
          <w:tcPr>
            <w:tcW w:type="auto" w:w="1728"/>
          </w:tcPr>
          <w:p>
            <w:r>
              <w:t>tense</w:t>
            </w:r>
          </w:p>
        </w:tc>
        <w:tc>
          <w:tcPr>
            <w:tcW w:type="auto" w:w="1728"/>
          </w:tcPr>
          <w:p>
            <w:r>
              <w:t>verb</w:t>
            </w:r>
          </w:p>
        </w:tc>
        <w:tc>
          <w:tcPr>
            <w:tcW w:type="auto" w:w="1728"/>
          </w:tcPr>
          <w:p>
            <w:r>
              <w:t xml:space="preserve">תָּבֹ֖א </w:t>
            </w:r>
          </w:p>
        </w:tc>
        <w:tc>
          <w:tcPr>
            <w:tcW w:type="auto" w:w="1728"/>
          </w:tcPr>
          <w:p>
            <w:r>
              <w:t>past</w:t>
            </w:r>
          </w:p>
        </w:tc>
      </w:tr>
    </w:tbl>
    <w:p>
      <w:r>
        <w:br/>
      </w:r>
    </w:p>
    <w:p>
      <w:pPr>
        <w:pStyle w:val="Reference"/>
      </w:pPr>
      <w:hyperlink r:id="rId2383">
        <w:r>
          <w:rPr/>
          <w:t>1_Kings 14:5</w:t>
        </w:r>
      </w:hyperlink>
    </w:p>
    <w:p>
      <w:pPr>
        <w:pStyle w:val="Hebrew"/>
      </w:pPr>
      <w:r>
        <w:t xml:space="preserve">כָּזֹ֥ה וְכָזֶ֖ה תְּדַבֵּ֣ר אֵלֶ֑יהָ </w:t>
      </w:r>
    </w:p>
    <w:p>
      <w:pPr>
        <w:pStyle w:val="Hebrew"/>
      </w:pPr>
      <w:r>
        <w:rPr>
          <w:color w:val="FF0000"/>
          <w:vertAlign w:val="superscript"/>
          <w:rtl/>
        </w:rPr>
        <w:t>187752</w:t>
      </w:r>
      <w:r>
        <w:rPr>
          <w:rFonts w:ascii="Times New Roman" w:hAnsi="Times New Roman"/>
          <w:color w:val="828282"/>
          <w:rtl/>
        </w:rPr>
        <w:t>כָּ</w:t>
      </w:r>
      <w:r>
        <w:rPr>
          <w:color w:val="FF0000"/>
          <w:vertAlign w:val="superscript"/>
          <w:rtl/>
        </w:rPr>
        <w:t>187753</w:t>
      </w:r>
      <w:r>
        <w:rPr>
          <w:rFonts w:ascii="Times New Roman" w:hAnsi="Times New Roman"/>
          <w:color w:val="828282"/>
          <w:rtl/>
        </w:rPr>
        <w:t xml:space="preserve">זֹ֥ה </w:t>
      </w:r>
      <w:r>
        <w:rPr>
          <w:color w:val="FF0000"/>
          <w:vertAlign w:val="superscript"/>
          <w:rtl/>
        </w:rPr>
        <w:t>187754</w:t>
      </w:r>
      <w:r>
        <w:rPr>
          <w:rFonts w:ascii="Times New Roman" w:hAnsi="Times New Roman"/>
          <w:color w:val="828282"/>
          <w:rtl/>
        </w:rPr>
        <w:t>וְ</w:t>
      </w:r>
      <w:r>
        <w:rPr>
          <w:color w:val="FF0000"/>
          <w:vertAlign w:val="superscript"/>
          <w:rtl/>
        </w:rPr>
        <w:t>187755</w:t>
      </w:r>
      <w:r>
        <w:rPr>
          <w:rFonts w:ascii="Times New Roman" w:hAnsi="Times New Roman"/>
          <w:color w:val="828282"/>
          <w:rtl/>
        </w:rPr>
        <w:t>כָ</w:t>
      </w:r>
      <w:r>
        <w:rPr>
          <w:color w:val="FF0000"/>
          <w:vertAlign w:val="superscript"/>
          <w:rtl/>
        </w:rPr>
        <w:t>187756</w:t>
      </w:r>
      <w:r>
        <w:rPr>
          <w:rFonts w:ascii="Times New Roman" w:hAnsi="Times New Roman"/>
          <w:color w:val="828282"/>
          <w:rtl/>
        </w:rPr>
        <w:t xml:space="preserve">זֶ֖ה </w:t>
      </w:r>
      <w:r>
        <w:rPr>
          <w:color w:val="FF0000"/>
          <w:vertAlign w:val="superscript"/>
          <w:rtl/>
        </w:rPr>
        <w:t>187757</w:t>
      </w:r>
      <w:r>
        <w:rPr>
          <w:rFonts w:ascii="Times New Roman" w:hAnsi="Times New Roman"/>
          <w:color w:val="828282"/>
          <w:rtl/>
        </w:rPr>
        <w:t xml:space="preserve">תְּדַבֵּ֣ר </w:t>
      </w:r>
      <w:r>
        <w:rPr>
          <w:color w:val="FF0000"/>
          <w:vertAlign w:val="superscript"/>
          <w:rtl/>
        </w:rPr>
        <w:t>187758</w:t>
      </w:r>
      <w:r>
        <w:rPr>
          <w:rFonts w:ascii="Times New Roman" w:hAnsi="Times New Roman"/>
          <w:color w:val="828282"/>
          <w:rtl/>
        </w:rPr>
        <w:t xml:space="preserve">אֵלֶ֑יהָ </w:t>
      </w:r>
    </w:p>
    <w:p>
      <w:pPr>
        <w:pStyle w:val="Hebrew"/>
      </w:pPr>
      <w:r>
        <w:rPr>
          <w:color w:val="828282"/>
        </w:rPr>
        <w:t xml:space="preserve">וַיהוָ֞ה אָמַ֣ר אֶל־אֲחִיָּ֗הוּ הִנֵּ֣ה אֵ֣שֶׁת יָרָבְעָ֡ם בָּאָ֣ה לִדְרֹשׁ֩ דָּבָ֨ר מֵעִמְּךָ֤ אֶל־בְּנָהּ֙ כִּֽי־חֹלֶ֣ה ה֔וּא כָּזֹ֥ה וְכָזֶ֖ה תְּדַבֵּ֣ר אֵלֶ֑יהָ וִיהִ֣י כְבֹאָ֔הּ וְהִ֖יא מִתְנַכֵּרָֽה׃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7743d6aa</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3386ed86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e58df0db</w:t>
            </w:r>
          </w:p>
        </w:tc>
        <w:tc>
          <w:tcPr>
            <w:tcW w:type="auto" w:w="1728"/>
          </w:tcPr>
          <w:p>
            <w:r>
              <w:t>tense</w:t>
            </w:r>
          </w:p>
        </w:tc>
        <w:tc>
          <w:tcPr>
            <w:tcW w:type="auto" w:w="1728"/>
          </w:tcPr>
          <w:p>
            <w:r>
              <w:t>verb</w:t>
            </w:r>
          </w:p>
        </w:tc>
        <w:tc>
          <w:tcPr>
            <w:tcW w:type="auto" w:w="1728"/>
          </w:tcPr>
          <w:p>
            <w:r>
              <w:t xml:space="preserve">תְּדַבֵּ֣ר </w:t>
            </w:r>
          </w:p>
        </w:tc>
        <w:tc>
          <w:tcPr>
            <w:tcW w:type="auto" w:w="1728"/>
          </w:tcPr>
          <w:p>
            <w:r>
              <w:t>mod</w:t>
            </w:r>
          </w:p>
        </w:tc>
      </w:tr>
    </w:tbl>
    <w:p>
      <w:r>
        <w:br/>
      </w:r>
    </w:p>
    <w:p>
      <w:pPr>
        <w:pStyle w:val="Reference"/>
      </w:pPr>
      <w:hyperlink r:id="rId2384">
        <w:r>
          <w:rPr/>
          <w:t>1_Kings 14:7</w:t>
        </w:r>
      </w:hyperlink>
    </w:p>
    <w:p>
      <w:pPr>
        <w:pStyle w:val="Hebrew"/>
      </w:pPr>
      <w:r>
        <w:t xml:space="preserve">לְכִ֞י </w:t>
      </w:r>
    </w:p>
    <w:p>
      <w:pPr>
        <w:pStyle w:val="Hebrew"/>
      </w:pPr>
      <w:r>
        <w:rPr>
          <w:color w:val="FF0000"/>
          <w:vertAlign w:val="superscript"/>
          <w:rtl/>
        </w:rPr>
        <w:t>187792</w:t>
      </w:r>
      <w:r>
        <w:rPr>
          <w:rFonts w:ascii="Times New Roman" w:hAnsi="Times New Roman"/>
          <w:color w:val="828282"/>
          <w:rtl/>
        </w:rPr>
        <w:t xml:space="preserve">לְכִ֞י </w:t>
      </w:r>
    </w:p>
    <w:p>
      <w:pPr>
        <w:pStyle w:val="Hebrew"/>
      </w:pPr>
      <w:r>
        <w:rPr>
          <w:color w:val="828282"/>
        </w:rPr>
        <w:t xml:space="preserve">לְכִ֞י אִמְרִ֣י לְיָרָבְעָ֗ם כֹּֽה־אָמַ֤ר יְהוָה֙ אֱלֹהֵ֣י יִשְׂרָאֵ֔ל יַ֛עַן אֲשֶׁ֥ר הֲרִימֹתִ֖יךָ מִתֹּ֣וךְ הָעָ֑ם וָאֶתֶּנְךָ֣ נָגִ֔יד עַ֖ל עַמִּ֥י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3efc0636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9c3f6a8e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3ab80c5b</w:t>
            </w:r>
          </w:p>
        </w:tc>
        <w:tc>
          <w:tcPr>
            <w:tcW w:type="auto" w:w="1728"/>
          </w:tcPr>
          <w:p>
            <w:r>
              <w:t>tense</w:t>
            </w:r>
          </w:p>
        </w:tc>
        <w:tc>
          <w:tcPr>
            <w:tcW w:type="auto" w:w="1728"/>
          </w:tcPr>
          <w:p>
            <w:r>
              <w:t>verb</w:t>
            </w:r>
          </w:p>
        </w:tc>
        <w:tc>
          <w:tcPr>
            <w:tcW w:type="auto" w:w="1728"/>
          </w:tcPr>
          <w:p>
            <w:r>
              <w:t xml:space="preserve">לְכִ֞י </w:t>
            </w:r>
          </w:p>
        </w:tc>
        <w:tc>
          <w:tcPr>
            <w:tcW w:type="auto" w:w="1728"/>
          </w:tcPr>
          <w:p>
            <w:r>
              <w:t>impv</w:t>
            </w:r>
          </w:p>
        </w:tc>
      </w:tr>
    </w:tbl>
    <w:p>
      <w:r>
        <w:br/>
      </w:r>
    </w:p>
    <w:p>
      <w:pPr>
        <w:pStyle w:val="Reference"/>
      </w:pPr>
      <w:hyperlink r:id="rId2385">
        <w:r>
          <w:rPr/>
          <w:t>1_Kings 14:11</w:t>
        </w:r>
      </w:hyperlink>
    </w:p>
    <w:p>
      <w:pPr>
        <w:pStyle w:val="Hebrew"/>
      </w:pPr>
      <w:r>
        <w:t xml:space="preserve">יֹאכְל֣וּ הַכְּלָבִ֔ים </w:t>
      </w:r>
    </w:p>
    <w:p>
      <w:pPr>
        <w:pStyle w:val="Hebrew"/>
      </w:pPr>
      <w:r>
        <w:rPr>
          <w:color w:val="FF0000"/>
          <w:vertAlign w:val="superscript"/>
          <w:rtl/>
        </w:rPr>
        <w:t>187912</w:t>
      </w:r>
      <w:r>
        <w:rPr>
          <w:rFonts w:ascii="Times New Roman" w:hAnsi="Times New Roman"/>
          <w:color w:val="828282"/>
          <w:rtl/>
        </w:rPr>
        <w:t xml:space="preserve">יֹאכְל֣וּ </w:t>
      </w:r>
      <w:r>
        <w:rPr>
          <w:color w:val="FF0000"/>
          <w:vertAlign w:val="superscript"/>
          <w:rtl/>
        </w:rPr>
        <w:t>187913</w:t>
      </w:r>
      <w:r>
        <w:rPr>
          <w:rFonts w:ascii="Times New Roman" w:hAnsi="Times New Roman"/>
          <w:color w:val="828282"/>
          <w:rtl/>
        </w:rPr>
        <w:t>הַ</w:t>
      </w:r>
      <w:r>
        <w:rPr>
          <w:color w:val="FF0000"/>
          <w:vertAlign w:val="superscript"/>
          <w:rtl/>
        </w:rPr>
        <w:t>187914</w:t>
      </w:r>
      <w:r>
        <w:rPr>
          <w:rFonts w:ascii="Times New Roman" w:hAnsi="Times New Roman"/>
          <w:color w:val="828282"/>
          <w:rtl/>
        </w:rPr>
        <w:t xml:space="preserve">כְּלָבִ֔ים </w:t>
      </w:r>
    </w:p>
    <w:p>
      <w:pPr>
        <w:pStyle w:val="Hebrew"/>
      </w:pPr>
      <w:r>
        <w:rPr>
          <w:color w:val="828282"/>
        </w:rPr>
        <w:t xml:space="preserve">הַמֵּ֨ת לְיָֽרָבְעָ֤ם בָּעִיר֙ יֹאכְל֣וּ הַכְּלָבִ֔ים וְהַמֵּת֙ בַּשָּׂדֶ֔ה יֹאכְל֖וּ עֹ֣וף הַשָּׁמָ֑יִם כִּ֥י יְהוָ֖ה דִּבֵּֽר׃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bc89a9f5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b819750f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5f6934f6</w:t>
            </w:r>
          </w:p>
        </w:tc>
        <w:tc>
          <w:tcPr>
            <w:tcW w:type="auto" w:w="1728"/>
          </w:tcPr>
          <w:p>
            <w:r>
              <w:t>tense</w:t>
            </w:r>
          </w:p>
        </w:tc>
        <w:tc>
          <w:tcPr>
            <w:tcW w:type="auto" w:w="1728"/>
          </w:tcPr>
          <w:p>
            <w:r>
              <w:t>verb</w:t>
            </w:r>
          </w:p>
        </w:tc>
        <w:tc>
          <w:tcPr>
            <w:tcW w:type="auto" w:w="1728"/>
          </w:tcPr>
          <w:p>
            <w:r>
              <w:t xml:space="preserve">יֹאכְל֣וּ </w:t>
            </w:r>
          </w:p>
        </w:tc>
        <w:tc>
          <w:tcPr>
            <w:tcW w:type="auto" w:w="1728"/>
          </w:tcPr>
          <w:p>
            <w:r>
              <w:t>mod</w:t>
            </w:r>
          </w:p>
        </w:tc>
      </w:tr>
    </w:tbl>
    <w:p>
      <w:r>
        <w:br/>
      </w:r>
    </w:p>
    <w:p>
      <w:pPr>
        <w:pStyle w:val="Reference"/>
      </w:pPr>
      <w:hyperlink r:id="rId2386">
        <w:r>
          <w:rPr/>
          <w:t>1_Kings 14:12</w:t>
        </w:r>
      </w:hyperlink>
    </w:p>
    <w:p>
      <w:pPr>
        <w:pStyle w:val="Hebrew"/>
      </w:pPr>
      <w:r>
        <w:t xml:space="preserve">וְאַ֥תְּ ק֖וּמִי </w:t>
      </w:r>
    </w:p>
    <w:p>
      <w:pPr>
        <w:pStyle w:val="Hebrew"/>
      </w:pPr>
      <w:r>
        <w:rPr>
          <w:color w:val="FF0000"/>
          <w:vertAlign w:val="superscript"/>
          <w:rtl/>
        </w:rPr>
        <w:t>187928</w:t>
      </w:r>
      <w:r>
        <w:rPr>
          <w:rFonts w:ascii="Times New Roman" w:hAnsi="Times New Roman"/>
          <w:color w:val="828282"/>
          <w:rtl/>
        </w:rPr>
        <w:t>וְ</w:t>
      </w:r>
      <w:r>
        <w:rPr>
          <w:color w:val="FF0000"/>
          <w:vertAlign w:val="superscript"/>
          <w:rtl/>
        </w:rPr>
        <w:t>187929</w:t>
      </w:r>
      <w:r>
        <w:rPr>
          <w:rFonts w:ascii="Times New Roman" w:hAnsi="Times New Roman"/>
          <w:color w:val="828282"/>
          <w:rtl/>
        </w:rPr>
        <w:t xml:space="preserve">אַ֥תְּ </w:t>
      </w:r>
      <w:r>
        <w:rPr>
          <w:color w:val="FF0000"/>
          <w:vertAlign w:val="superscript"/>
          <w:rtl/>
        </w:rPr>
        <w:t>187930</w:t>
      </w:r>
      <w:r>
        <w:rPr>
          <w:rFonts w:ascii="Times New Roman" w:hAnsi="Times New Roman"/>
          <w:color w:val="828282"/>
          <w:rtl/>
        </w:rPr>
        <w:t xml:space="preserve">ק֖וּמִי </w:t>
      </w:r>
    </w:p>
    <w:p>
      <w:pPr>
        <w:pStyle w:val="Hebrew"/>
      </w:pPr>
      <w:r>
        <w:rPr>
          <w:color w:val="828282"/>
        </w:rPr>
        <w:t xml:space="preserve">וְאַ֥תְּ ק֖וּמִי לְכִ֣י לְבֵיתֵ֑ךְ בְּבֹאָ֥ה רַגְלַ֛יִךְ הָעִ֖ירָה וּמֵ֥ת הַיָּֽלֶד׃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82214f5d</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b84e253f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9e1deaeb</w:t>
            </w:r>
          </w:p>
        </w:tc>
        <w:tc>
          <w:tcPr>
            <w:tcW w:type="auto" w:w="1728"/>
          </w:tcPr>
          <w:p>
            <w:r>
              <w:t>tense</w:t>
            </w:r>
          </w:p>
        </w:tc>
        <w:tc>
          <w:tcPr>
            <w:tcW w:type="auto" w:w="1728"/>
          </w:tcPr>
          <w:p>
            <w:r>
              <w:t>verb</w:t>
            </w:r>
          </w:p>
        </w:tc>
        <w:tc>
          <w:tcPr>
            <w:tcW w:type="auto" w:w="1728"/>
          </w:tcPr>
          <w:p>
            <w:r>
              <w:t xml:space="preserve">ק֖וּמִי </w:t>
            </w:r>
          </w:p>
        </w:tc>
        <w:tc>
          <w:tcPr>
            <w:tcW w:type="auto" w:w="1728"/>
          </w:tcPr>
          <w:p>
            <w:r>
              <w:t>impv</w:t>
            </w:r>
          </w:p>
        </w:tc>
      </w:tr>
    </w:tbl>
    <w:p>
      <w:r>
        <w:br/>
      </w:r>
    </w:p>
    <w:p>
      <w:pPr>
        <w:pStyle w:val="Reference"/>
      </w:pPr>
      <w:hyperlink r:id="rId2387">
        <w:r>
          <w:rPr/>
          <w:t>1_Kings 14:17</w:t>
        </w:r>
      </w:hyperlink>
    </w:p>
    <w:p>
      <w:pPr>
        <w:pStyle w:val="Hebrew"/>
      </w:pPr>
      <w:r>
        <w:t xml:space="preserve">וְהַנַּ֥עַר מֵֽת׃ </w:t>
      </w:r>
    </w:p>
    <w:p>
      <w:pPr>
        <w:pStyle w:val="Hebrew"/>
      </w:pPr>
      <w:r>
        <w:rPr>
          <w:color w:val="FF0000"/>
          <w:vertAlign w:val="superscript"/>
          <w:rtl/>
        </w:rPr>
        <w:t>188065</w:t>
      </w:r>
      <w:r>
        <w:rPr>
          <w:rFonts w:ascii="Times New Roman" w:hAnsi="Times New Roman"/>
          <w:color w:val="828282"/>
          <w:rtl/>
        </w:rPr>
        <w:t>וְ</w:t>
      </w:r>
      <w:r>
        <w:rPr>
          <w:color w:val="FF0000"/>
          <w:vertAlign w:val="superscript"/>
          <w:rtl/>
        </w:rPr>
        <w:t>188066</w:t>
      </w:r>
      <w:r>
        <w:rPr>
          <w:rFonts w:ascii="Times New Roman" w:hAnsi="Times New Roman"/>
          <w:color w:val="828282"/>
          <w:rtl/>
        </w:rPr>
        <w:t>הַ</w:t>
      </w:r>
      <w:r>
        <w:rPr>
          <w:color w:val="FF0000"/>
          <w:vertAlign w:val="superscript"/>
          <w:rtl/>
        </w:rPr>
        <w:t>188067</w:t>
      </w:r>
      <w:r>
        <w:rPr>
          <w:rFonts w:ascii="Times New Roman" w:hAnsi="Times New Roman"/>
          <w:color w:val="828282"/>
          <w:rtl/>
        </w:rPr>
        <w:t xml:space="preserve">נַּ֥עַר </w:t>
      </w:r>
      <w:r>
        <w:rPr>
          <w:color w:val="FF0000"/>
          <w:vertAlign w:val="superscript"/>
          <w:rtl/>
        </w:rPr>
        <w:t>188068</w:t>
      </w:r>
      <w:r>
        <w:rPr>
          <w:rFonts w:ascii="Times New Roman" w:hAnsi="Times New Roman"/>
          <w:color w:val="828282"/>
          <w:rtl/>
        </w:rPr>
        <w:t xml:space="preserve">מֵֽת׃ </w:t>
      </w:r>
    </w:p>
    <w:p>
      <w:pPr>
        <w:pStyle w:val="Hebrew"/>
      </w:pPr>
      <w:r>
        <w:rPr>
          <w:color w:val="828282"/>
        </w:rPr>
        <w:t xml:space="preserve">וַתָּ֨קָם֙ אֵ֣שֶׁת יָרָבְעָ֔ם וַתֵּ֖לֶךְ וַתָּבֹ֣א תִרְצָ֑תָה הִ֛יא בָּאָ֥ה בְסַף־הַבַּ֖יִת וְהַנַּ֥עַר 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7fc55a5d</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dff5c161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ea6ae467</w:t>
            </w:r>
          </w:p>
        </w:tc>
        <w:tc>
          <w:tcPr>
            <w:tcW w:type="auto" w:w="1728"/>
          </w:tcPr>
          <w:p>
            <w:r>
              <w:t>tense</w:t>
            </w:r>
          </w:p>
        </w:tc>
        <w:tc>
          <w:tcPr>
            <w:tcW w:type="auto" w:w="1728"/>
          </w:tcPr>
          <w:p>
            <w:r>
              <w:t>verb</w:t>
            </w:r>
          </w:p>
        </w:tc>
        <w:tc>
          <w:tcPr>
            <w:tcW w:type="auto" w:w="1728"/>
          </w:tcPr>
          <w:p>
            <w:r>
              <w:t xml:space="preserve">מֵֽת׃ </w:t>
            </w:r>
          </w:p>
        </w:tc>
        <w:tc>
          <w:tcPr>
            <w:tcW w:type="auto" w:w="1728"/>
          </w:tcPr>
          <w:p>
            <w:r>
              <w:t>past</w:t>
            </w:r>
          </w:p>
        </w:tc>
      </w:tr>
    </w:tbl>
    <w:p>
      <w:r>
        <w:br/>
      </w:r>
    </w:p>
    <w:p>
      <w:pPr>
        <w:pStyle w:val="Reference"/>
      </w:pPr>
      <w:hyperlink r:id="rId2388">
        <w:r>
          <w:rPr/>
          <w:t>1_Kings 14:18</w:t>
        </w:r>
      </w:hyperlink>
    </w:p>
    <w:p>
      <w:pPr>
        <w:pStyle w:val="Hebrew"/>
      </w:pPr>
      <w:r>
        <w:t xml:space="preserve">וַיִּקְבְּר֥וּ אֹתֹ֛ו </w:t>
      </w:r>
    </w:p>
    <w:p>
      <w:pPr>
        <w:pStyle w:val="Hebrew"/>
      </w:pPr>
      <w:r>
        <w:rPr>
          <w:color w:val="FF0000"/>
          <w:vertAlign w:val="superscript"/>
          <w:rtl/>
        </w:rPr>
        <w:t>188069</w:t>
      </w:r>
      <w:r>
        <w:rPr>
          <w:rFonts w:ascii="Times New Roman" w:hAnsi="Times New Roman"/>
          <w:color w:val="828282"/>
          <w:rtl/>
        </w:rPr>
        <w:t>וַ</w:t>
      </w:r>
      <w:r>
        <w:rPr>
          <w:color w:val="FF0000"/>
          <w:vertAlign w:val="superscript"/>
          <w:rtl/>
        </w:rPr>
        <w:t>188070</w:t>
      </w:r>
      <w:r>
        <w:rPr>
          <w:rFonts w:ascii="Times New Roman" w:hAnsi="Times New Roman"/>
          <w:color w:val="828282"/>
          <w:rtl/>
        </w:rPr>
        <w:t xml:space="preserve">יִּקְבְּר֥וּ </w:t>
      </w:r>
      <w:r>
        <w:rPr>
          <w:color w:val="FF0000"/>
          <w:vertAlign w:val="superscript"/>
          <w:rtl/>
        </w:rPr>
        <w:t>188071</w:t>
      </w:r>
      <w:r>
        <w:rPr>
          <w:rFonts w:ascii="Times New Roman" w:hAnsi="Times New Roman"/>
          <w:color w:val="828282"/>
          <w:rtl/>
        </w:rPr>
        <w:t xml:space="preserve">אֹתֹ֛ו </w:t>
      </w:r>
    </w:p>
    <w:p>
      <w:pPr>
        <w:pStyle w:val="Hebrew"/>
      </w:pPr>
      <w:r>
        <w:rPr>
          <w:color w:val="828282"/>
        </w:rPr>
        <w:t xml:space="preserve">וַיִּקְבְּר֥וּ אֹתֹ֛ו וַיִּסְפְּדוּ־לֹ֖ו כָּל־יִשְׂרָאֵ֑ל כִּדְבַ֤ר יְהוָה֙ אֲשֶׁ֣ר דִּבֶּ֔ר בְּיַד־עַבְדֹּ֖ו אֲחִיָּ֥הוּ הַנָּבִֽיא׃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de61fc06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c9834341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75e73afd</w:t>
            </w:r>
          </w:p>
        </w:tc>
        <w:tc>
          <w:tcPr>
            <w:tcW w:type="auto" w:w="1728"/>
          </w:tcPr>
          <w:p>
            <w:r>
              <w:t>tense</w:t>
            </w:r>
          </w:p>
        </w:tc>
        <w:tc>
          <w:tcPr>
            <w:tcW w:type="auto" w:w="1728"/>
          </w:tcPr>
          <w:p>
            <w:r>
              <w:t>verb</w:t>
            </w:r>
          </w:p>
        </w:tc>
        <w:tc>
          <w:tcPr>
            <w:tcW w:type="auto" w:w="1728"/>
          </w:tcPr>
          <w:p>
            <w:r>
              <w:t xml:space="preserve">יִּקְבְּר֥וּ </w:t>
            </w:r>
          </w:p>
        </w:tc>
        <w:tc>
          <w:tcPr>
            <w:tcW w:type="auto" w:w="1728"/>
          </w:tcPr>
          <w:p>
            <w:r>
              <w:t>past</w:t>
            </w:r>
          </w:p>
        </w:tc>
      </w:tr>
    </w:tbl>
    <w:p>
      <w:r>
        <w:br/>
      </w:r>
    </w:p>
    <w:p>
      <w:pPr>
        <w:pStyle w:val="Reference"/>
      </w:pPr>
      <w:hyperlink r:id="rId2389">
        <w:r>
          <w:rPr/>
          <w:t>1_Kings 14:31</w:t>
        </w:r>
      </w:hyperlink>
    </w:p>
    <w:p>
      <w:pPr>
        <w:pStyle w:val="Hebrew"/>
      </w:pPr>
      <w:r>
        <w:t xml:space="preserve">וַיִּקָּבֵ֤ר עִם־אֲבֹתָיו֙ בְּעִ֣יר דָּוִ֔ד </w:t>
      </w:r>
    </w:p>
    <w:p>
      <w:pPr>
        <w:pStyle w:val="Hebrew"/>
      </w:pPr>
      <w:r>
        <w:rPr>
          <w:color w:val="FF0000"/>
          <w:vertAlign w:val="superscript"/>
          <w:rtl/>
        </w:rPr>
        <w:t>188347</w:t>
      </w:r>
      <w:r>
        <w:rPr>
          <w:rFonts w:ascii="Times New Roman" w:hAnsi="Times New Roman"/>
          <w:color w:val="828282"/>
          <w:rtl/>
        </w:rPr>
        <w:t>וַ</w:t>
      </w:r>
      <w:r>
        <w:rPr>
          <w:color w:val="FF0000"/>
          <w:vertAlign w:val="superscript"/>
          <w:rtl/>
        </w:rPr>
        <w:t>188348</w:t>
      </w:r>
      <w:r>
        <w:rPr>
          <w:rFonts w:ascii="Times New Roman" w:hAnsi="Times New Roman"/>
          <w:color w:val="828282"/>
          <w:rtl/>
        </w:rPr>
        <w:t xml:space="preserve">יִּקָּבֵ֤ר </w:t>
      </w:r>
      <w:r>
        <w:rPr>
          <w:color w:val="FF0000"/>
          <w:vertAlign w:val="superscript"/>
          <w:rtl/>
        </w:rPr>
        <w:t>188349</w:t>
      </w:r>
      <w:r>
        <w:rPr>
          <w:rFonts w:ascii="Times New Roman" w:hAnsi="Times New Roman"/>
          <w:color w:val="828282"/>
          <w:rtl/>
        </w:rPr>
        <w:t>עִם־</w:t>
      </w:r>
      <w:r>
        <w:rPr>
          <w:color w:val="FF0000"/>
          <w:vertAlign w:val="superscript"/>
          <w:rtl/>
        </w:rPr>
        <w:t>188350</w:t>
      </w:r>
      <w:r>
        <w:rPr>
          <w:rFonts w:ascii="Times New Roman" w:hAnsi="Times New Roman"/>
          <w:color w:val="828282"/>
          <w:rtl/>
        </w:rPr>
        <w:t xml:space="preserve">אֲבֹתָיו֙ </w:t>
      </w:r>
      <w:r>
        <w:rPr>
          <w:color w:val="FF0000"/>
          <w:vertAlign w:val="superscript"/>
          <w:rtl/>
        </w:rPr>
        <w:t>188351</w:t>
      </w:r>
      <w:r>
        <w:rPr>
          <w:rFonts w:ascii="Times New Roman" w:hAnsi="Times New Roman"/>
          <w:color w:val="828282"/>
          <w:rtl/>
        </w:rPr>
        <w:t>בְּ</w:t>
      </w:r>
      <w:r>
        <w:rPr>
          <w:color w:val="FF0000"/>
          <w:vertAlign w:val="superscript"/>
          <w:rtl/>
        </w:rPr>
        <w:t>188352</w:t>
      </w:r>
      <w:r>
        <w:rPr>
          <w:rFonts w:ascii="Times New Roman" w:hAnsi="Times New Roman"/>
          <w:color w:val="828282"/>
          <w:rtl/>
        </w:rPr>
        <w:t xml:space="preserve">עִ֣יר </w:t>
      </w:r>
      <w:r>
        <w:rPr>
          <w:color w:val="FF0000"/>
          <w:vertAlign w:val="superscript"/>
          <w:rtl/>
        </w:rPr>
        <w:t>188353</w:t>
      </w:r>
      <w:r>
        <w:rPr>
          <w:rFonts w:ascii="Times New Roman" w:hAnsi="Times New Roman"/>
          <w:color w:val="828282"/>
          <w:rtl/>
        </w:rPr>
        <w:t xml:space="preserve">דָּוִ֔ד </w:t>
      </w:r>
    </w:p>
    <w:p>
      <w:pPr>
        <w:pStyle w:val="Hebrew"/>
      </w:pPr>
      <w:r>
        <w:rPr>
          <w:color w:val="828282"/>
        </w:rPr>
        <w:t xml:space="preserve">וַיִּשְׁכַּ֨ב רְחַבְעָ֜ם עִם־אֲבֹתָ֗יו וַיִּקָּבֵ֤ר עִם־אֲבֹתָיו֙ בְּעִ֣יר דָּוִ֔ד וְשֵׁ֣ם אִמֹּ֔ו נַעֲמָ֖ה הָעַמֹּנִ֑ית וַיִּמְלֹ֛ךְ אֲבִיָּ֥ם בְּנֹ֖ו תַּחְתָּֽיו׃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d59014cd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76611a4d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a8422661</w:t>
            </w:r>
          </w:p>
        </w:tc>
        <w:tc>
          <w:tcPr>
            <w:tcW w:type="auto" w:w="1728"/>
          </w:tcPr>
          <w:p>
            <w:r>
              <w:t>tense</w:t>
            </w:r>
          </w:p>
        </w:tc>
        <w:tc>
          <w:tcPr>
            <w:tcW w:type="auto" w:w="1728"/>
          </w:tcPr>
          <w:p>
            <w:r>
              <w:t>verb</w:t>
            </w:r>
          </w:p>
        </w:tc>
        <w:tc>
          <w:tcPr>
            <w:tcW w:type="auto" w:w="1728"/>
          </w:tcPr>
          <w:p>
            <w:r>
              <w:t xml:space="preserve">יִּקָּבֵ֤ר </w:t>
            </w:r>
          </w:p>
        </w:tc>
        <w:tc>
          <w:tcPr>
            <w:tcW w:type="auto" w:w="1728"/>
          </w:tcPr>
          <w:p>
            <w:r>
              <w:t>past</w:t>
            </w:r>
          </w:p>
        </w:tc>
      </w:tr>
    </w:tbl>
    <w:p>
      <w:r>
        <w:br/>
      </w:r>
    </w:p>
    <w:p>
      <w:pPr>
        <w:pStyle w:val="Reference"/>
      </w:pPr>
      <w:hyperlink r:id="rId2390">
        <w:r>
          <w:rPr/>
          <w:t>1_Kings 15:3</w:t>
        </w:r>
      </w:hyperlink>
    </w:p>
    <w:p>
      <w:pPr>
        <w:pStyle w:val="Hebrew"/>
      </w:pPr>
      <w:r>
        <w:t xml:space="preserve">וַיֵּ֕לֶךְ בְּכָל־חַטֹּ֥אות אָבִ֖יו </w:t>
      </w:r>
    </w:p>
    <w:p>
      <w:pPr>
        <w:pStyle w:val="Hebrew"/>
      </w:pPr>
      <w:r>
        <w:rPr>
          <w:color w:val="FF0000"/>
          <w:vertAlign w:val="superscript"/>
          <w:rtl/>
        </w:rPr>
        <w:t>188391</w:t>
      </w:r>
      <w:r>
        <w:rPr>
          <w:rFonts w:ascii="Times New Roman" w:hAnsi="Times New Roman"/>
          <w:color w:val="828282"/>
          <w:rtl/>
        </w:rPr>
        <w:t>וַ</w:t>
      </w:r>
      <w:r>
        <w:rPr>
          <w:color w:val="FF0000"/>
          <w:vertAlign w:val="superscript"/>
          <w:rtl/>
        </w:rPr>
        <w:t>188392</w:t>
      </w:r>
      <w:r>
        <w:rPr>
          <w:rFonts w:ascii="Times New Roman" w:hAnsi="Times New Roman"/>
          <w:color w:val="828282"/>
          <w:rtl/>
        </w:rPr>
        <w:t xml:space="preserve">יֵּ֕לֶךְ </w:t>
      </w:r>
      <w:r>
        <w:rPr>
          <w:color w:val="FF0000"/>
          <w:vertAlign w:val="superscript"/>
          <w:rtl/>
        </w:rPr>
        <w:t>188393</w:t>
      </w:r>
      <w:r>
        <w:rPr>
          <w:rFonts w:ascii="Times New Roman" w:hAnsi="Times New Roman"/>
          <w:color w:val="828282"/>
          <w:rtl/>
        </w:rPr>
        <w:t>בְּ</w:t>
      </w:r>
      <w:r>
        <w:rPr>
          <w:color w:val="FF0000"/>
          <w:vertAlign w:val="superscript"/>
          <w:rtl/>
        </w:rPr>
        <w:t>188394</w:t>
      </w:r>
      <w:r>
        <w:rPr>
          <w:rFonts w:ascii="Times New Roman" w:hAnsi="Times New Roman"/>
          <w:color w:val="828282"/>
          <w:rtl/>
        </w:rPr>
        <w:t>כָל־</w:t>
      </w:r>
      <w:r>
        <w:rPr>
          <w:color w:val="FF0000"/>
          <w:vertAlign w:val="superscript"/>
          <w:rtl/>
        </w:rPr>
        <w:t>188395</w:t>
      </w:r>
      <w:r>
        <w:rPr>
          <w:rFonts w:ascii="Times New Roman" w:hAnsi="Times New Roman"/>
          <w:color w:val="828282"/>
          <w:rtl/>
        </w:rPr>
        <w:t xml:space="preserve">חַטֹּ֥אות </w:t>
      </w:r>
      <w:r>
        <w:rPr>
          <w:color w:val="FF0000"/>
          <w:vertAlign w:val="superscript"/>
          <w:rtl/>
        </w:rPr>
        <w:t>188396</w:t>
      </w:r>
      <w:r>
        <w:rPr>
          <w:rFonts w:ascii="Times New Roman" w:hAnsi="Times New Roman"/>
          <w:color w:val="828282"/>
          <w:rtl/>
        </w:rPr>
        <w:t xml:space="preserve">אָבִ֖יו </w:t>
      </w:r>
    </w:p>
    <w:p>
      <w:pPr>
        <w:pStyle w:val="Hebrew"/>
      </w:pPr>
      <w:r>
        <w:rPr>
          <w:color w:val="828282"/>
        </w:rPr>
        <w:t xml:space="preserve">וַיֵּ֕לֶךְ בְּכָל־חַטֹּ֥אות אָבִ֖יו אֲשֶׁר־עָשָׂ֣ה לְפָנָ֑יו וְלֹא־הָיָ֨ה לְבָבֹ֤ו שָׁלֵם֙ עִם־יְהוָ֣ה אֱלֹהָ֔יו כִּלְבַ֖ב דָּוִ֥ד אָבִֽיו׃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3e6ede9a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09e6cbcf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21cb1dd2</w:t>
            </w:r>
          </w:p>
        </w:tc>
        <w:tc>
          <w:tcPr>
            <w:tcW w:type="auto" w:w="1728"/>
          </w:tcPr>
          <w:p>
            <w:r>
              <w:t>tense</w:t>
            </w:r>
          </w:p>
        </w:tc>
        <w:tc>
          <w:tcPr>
            <w:tcW w:type="auto" w:w="1728"/>
          </w:tcPr>
          <w:p>
            <w:r>
              <w:t>verb</w:t>
            </w:r>
          </w:p>
        </w:tc>
        <w:tc>
          <w:tcPr>
            <w:tcW w:type="auto" w:w="1728"/>
          </w:tcPr>
          <w:p>
            <w:r>
              <w:t xml:space="preserve">יֵּ֕לֶךְ </w:t>
            </w:r>
          </w:p>
        </w:tc>
        <w:tc>
          <w:tcPr>
            <w:tcW w:type="auto" w:w="1728"/>
          </w:tcPr>
          <w:p>
            <w:r>
              <w:t>past</w:t>
            </w:r>
          </w:p>
        </w:tc>
      </w:tr>
    </w:tbl>
    <w:p>
      <w:r>
        <w:br/>
      </w:r>
    </w:p>
    <w:p>
      <w:pPr>
        <w:pStyle w:val="Reference"/>
      </w:pPr>
      <w:hyperlink r:id="rId2391">
        <w:r>
          <w:rPr/>
          <w:t>1_Kings 15:19</w:t>
        </w:r>
      </w:hyperlink>
    </w:p>
    <w:p>
      <w:pPr>
        <w:pStyle w:val="Hebrew"/>
      </w:pPr>
      <w:r>
        <w:t xml:space="preserve">הִנֵּה֩ שָׁלַ֨חְתִּֽי לְךָ֥ שֹׁ֨חַד֙ כֶּ֣סֶף וְזָהָ֔ב </w:t>
      </w:r>
    </w:p>
    <w:p>
      <w:pPr>
        <w:pStyle w:val="Hebrew"/>
      </w:pPr>
      <w:r>
        <w:rPr>
          <w:color w:val="FF0000"/>
          <w:vertAlign w:val="superscript"/>
          <w:rtl/>
        </w:rPr>
        <w:t>188708</w:t>
      </w:r>
      <w:r>
        <w:rPr>
          <w:rFonts w:ascii="Times New Roman" w:hAnsi="Times New Roman"/>
          <w:color w:val="828282"/>
          <w:rtl/>
        </w:rPr>
        <w:t xml:space="preserve">הִנֵּה֩ </w:t>
      </w:r>
      <w:r>
        <w:rPr>
          <w:color w:val="FF0000"/>
          <w:vertAlign w:val="superscript"/>
          <w:rtl/>
        </w:rPr>
        <w:t>188709</w:t>
      </w:r>
      <w:r>
        <w:rPr>
          <w:rFonts w:ascii="Times New Roman" w:hAnsi="Times New Roman"/>
          <w:color w:val="828282"/>
          <w:rtl/>
        </w:rPr>
        <w:t xml:space="preserve">שָׁלַ֨חְתִּֽי </w:t>
      </w:r>
      <w:r>
        <w:rPr>
          <w:color w:val="FF0000"/>
          <w:vertAlign w:val="superscript"/>
          <w:rtl/>
        </w:rPr>
        <w:t>188710</w:t>
      </w:r>
      <w:r>
        <w:rPr>
          <w:rFonts w:ascii="Times New Roman" w:hAnsi="Times New Roman"/>
          <w:color w:val="828282"/>
          <w:rtl/>
        </w:rPr>
        <w:t xml:space="preserve">לְךָ֥ </w:t>
      </w:r>
      <w:r>
        <w:rPr>
          <w:color w:val="FF0000"/>
          <w:vertAlign w:val="superscript"/>
          <w:rtl/>
        </w:rPr>
        <w:t>188711</w:t>
      </w:r>
      <w:r>
        <w:rPr>
          <w:rFonts w:ascii="Times New Roman" w:hAnsi="Times New Roman"/>
          <w:color w:val="828282"/>
          <w:rtl/>
        </w:rPr>
        <w:t xml:space="preserve">שֹׁ֨חַד֙ </w:t>
      </w:r>
      <w:r>
        <w:rPr>
          <w:color w:val="FF0000"/>
          <w:vertAlign w:val="superscript"/>
          <w:rtl/>
        </w:rPr>
        <w:t>188712</w:t>
      </w:r>
      <w:r>
        <w:rPr>
          <w:rFonts w:ascii="Times New Roman" w:hAnsi="Times New Roman"/>
          <w:color w:val="828282"/>
          <w:rtl/>
        </w:rPr>
        <w:t xml:space="preserve">כֶּ֣סֶף </w:t>
      </w:r>
      <w:r>
        <w:rPr>
          <w:color w:val="FF0000"/>
          <w:vertAlign w:val="superscript"/>
          <w:rtl/>
        </w:rPr>
        <w:t>188713</w:t>
      </w:r>
      <w:r>
        <w:rPr>
          <w:rFonts w:ascii="Times New Roman" w:hAnsi="Times New Roman"/>
          <w:color w:val="828282"/>
          <w:rtl/>
        </w:rPr>
        <w:t>וְ</w:t>
      </w:r>
      <w:r>
        <w:rPr>
          <w:color w:val="FF0000"/>
          <w:vertAlign w:val="superscript"/>
          <w:rtl/>
        </w:rPr>
        <w:t>188714</w:t>
      </w:r>
      <w:r>
        <w:rPr>
          <w:rFonts w:ascii="Times New Roman" w:hAnsi="Times New Roman"/>
          <w:color w:val="828282"/>
          <w:rtl/>
        </w:rPr>
        <w:t xml:space="preserve">זָהָ֔ב </w:t>
      </w:r>
    </w:p>
    <w:p>
      <w:pPr>
        <w:pStyle w:val="Hebrew"/>
      </w:pPr>
      <w:r>
        <w:rPr>
          <w:color w:val="828282"/>
        </w:rPr>
        <w:t xml:space="preserve">בְּרִית֙ בֵּינִ֣י וּבֵינֶ֔ךָ בֵּ֥ין אָבִ֖י וּבֵ֣ין אָבִ֑יךָ הִנֵּה֩ שָׁלַ֨חְתִּֽי לְךָ֥ שֹׁ֨חַד֙ כֶּ֣סֶף וְזָהָ֔ב לֵ֣ךְ הָפֵ֗רָה אֶת־בְּרִֽיתְךָ֙ אֶת־בַּעְשָׁ֣א מֶֽלֶךְ־יִשְׂרָאֵ֔ל וְיַעֲלֶ֖ה מֵעָלָֽי׃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b5dce57b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212abe58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6c8de404</w:t>
            </w:r>
          </w:p>
        </w:tc>
        <w:tc>
          <w:tcPr>
            <w:tcW w:type="auto" w:w="1728"/>
          </w:tcPr>
          <w:p>
            <w:r>
              <w:t>tense</w:t>
            </w:r>
          </w:p>
        </w:tc>
        <w:tc>
          <w:tcPr>
            <w:tcW w:type="auto" w:w="1728"/>
          </w:tcPr>
          <w:p>
            <w:r>
              <w:t>verb</w:t>
            </w:r>
          </w:p>
        </w:tc>
        <w:tc>
          <w:tcPr>
            <w:tcW w:type="auto" w:w="1728"/>
          </w:tcPr>
          <w:p>
            <w:r>
              <w:t xml:space="preserve">שָׁלַ֨חְתִּֽי </w:t>
            </w:r>
          </w:p>
        </w:tc>
        <w:tc>
          <w:tcPr>
            <w:tcW w:type="auto" w:w="1728"/>
          </w:tcPr>
          <w:p>
            <w:r>
              <w:t>pres prog</w:t>
            </w:r>
          </w:p>
        </w:tc>
      </w:tr>
    </w:tbl>
    <w:p>
      <w:r>
        <w:br/>
      </w:r>
    </w:p>
    <w:p>
      <w:pPr>
        <w:pStyle w:val="Reference"/>
      </w:pPr>
      <w:hyperlink r:id="rId2391">
        <w:r>
          <w:rPr/>
          <w:t>1_Kings 15:19</w:t>
        </w:r>
      </w:hyperlink>
    </w:p>
    <w:p>
      <w:pPr>
        <w:pStyle w:val="Hebrew"/>
      </w:pPr>
      <w:r>
        <w:t xml:space="preserve">וְיַעֲלֶ֖ה מֵעָלָֽי׃ </w:t>
      </w:r>
    </w:p>
    <w:p>
      <w:pPr>
        <w:pStyle w:val="Hebrew"/>
      </w:pPr>
      <w:r>
        <w:rPr>
          <w:color w:val="FF0000"/>
          <w:vertAlign w:val="superscript"/>
          <w:rtl/>
        </w:rPr>
        <w:t>188723</w:t>
      </w:r>
      <w:r>
        <w:rPr>
          <w:rFonts w:ascii="Times New Roman" w:hAnsi="Times New Roman"/>
          <w:color w:val="828282"/>
          <w:rtl/>
        </w:rPr>
        <w:t>וְ</w:t>
      </w:r>
      <w:r>
        <w:rPr>
          <w:color w:val="FF0000"/>
          <w:vertAlign w:val="superscript"/>
          <w:rtl/>
        </w:rPr>
        <w:t>188724</w:t>
      </w:r>
      <w:r>
        <w:rPr>
          <w:rFonts w:ascii="Times New Roman" w:hAnsi="Times New Roman"/>
          <w:color w:val="828282"/>
          <w:rtl/>
        </w:rPr>
        <w:t xml:space="preserve">יַעֲלֶ֖ה </w:t>
      </w:r>
      <w:r>
        <w:rPr>
          <w:color w:val="FF0000"/>
          <w:vertAlign w:val="superscript"/>
          <w:rtl/>
        </w:rPr>
        <w:t>188725</w:t>
      </w:r>
      <w:r>
        <w:rPr>
          <w:rFonts w:ascii="Times New Roman" w:hAnsi="Times New Roman"/>
          <w:color w:val="828282"/>
          <w:rtl/>
        </w:rPr>
        <w:t>מֵ</w:t>
      </w:r>
      <w:r>
        <w:rPr>
          <w:color w:val="FF0000"/>
          <w:vertAlign w:val="superscript"/>
          <w:rtl/>
        </w:rPr>
        <w:t>188726</w:t>
      </w:r>
      <w:r>
        <w:rPr>
          <w:rFonts w:ascii="Times New Roman" w:hAnsi="Times New Roman"/>
          <w:color w:val="828282"/>
          <w:rtl/>
        </w:rPr>
        <w:t xml:space="preserve">עָלָֽי׃ </w:t>
      </w:r>
    </w:p>
    <w:p>
      <w:pPr>
        <w:pStyle w:val="Hebrew"/>
      </w:pPr>
      <w:r>
        <w:rPr>
          <w:color w:val="828282"/>
        </w:rPr>
        <w:t xml:space="preserve">בְּרִית֙ בֵּינִ֣י וּבֵינֶ֔ךָ בֵּ֥ין אָבִ֖י וּבֵ֣ין אָבִ֑יךָ הִנֵּה֩ שָׁלַ֨חְתִּֽי לְךָ֥ שֹׁ֨חַד֙ כֶּ֣סֶף וְזָהָ֔ב לֵ֣ךְ הָפֵ֗רָה אֶת־בְּרִֽיתְךָ֙ אֶת־בַּעְשָׁ֣א מֶֽלֶךְ־יִשְׂרָאֵ֔ל וְיַעֲלֶ֖ה מֵעָלָֽי׃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9b39836d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baa491e8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d19b184d</w:t>
            </w:r>
          </w:p>
        </w:tc>
        <w:tc>
          <w:tcPr>
            <w:tcW w:type="auto" w:w="1728"/>
          </w:tcPr>
          <w:p>
            <w:r>
              <w:t>tense</w:t>
            </w:r>
          </w:p>
        </w:tc>
        <w:tc>
          <w:tcPr>
            <w:tcW w:type="auto" w:w="1728"/>
          </w:tcPr>
          <w:p>
            <w:r>
              <w:t>verb</w:t>
            </w:r>
          </w:p>
        </w:tc>
        <w:tc>
          <w:tcPr>
            <w:tcW w:type="auto" w:w="1728"/>
          </w:tcPr>
          <w:p>
            <w:r>
              <w:t xml:space="preserve">יַעֲלֶ֖ה </w:t>
            </w:r>
          </w:p>
        </w:tc>
        <w:tc>
          <w:tcPr>
            <w:tcW w:type="auto" w:w="1728"/>
          </w:tcPr>
          <w:p>
            <w:r>
              <w:t>mod</w:t>
            </w:r>
          </w:p>
        </w:tc>
      </w:tr>
    </w:tbl>
    <w:p>
      <w:r>
        <w:br/>
      </w:r>
    </w:p>
    <w:p>
      <w:pPr>
        <w:pStyle w:val="Reference"/>
      </w:pPr>
      <w:hyperlink r:id="rId2392">
        <w:r>
          <w:rPr/>
          <w:t>1_Kings 15:21</w:t>
        </w:r>
      </w:hyperlink>
    </w:p>
    <w:p>
      <w:pPr>
        <w:pStyle w:val="Hebrew"/>
      </w:pPr>
      <w:r>
        <w:t xml:space="preserve">וַֽיְהִי֙ </w:t>
      </w:r>
    </w:p>
    <w:p>
      <w:pPr>
        <w:pStyle w:val="Hebrew"/>
      </w:pPr>
      <w:r>
        <w:rPr>
          <w:color w:val="FF0000"/>
          <w:vertAlign w:val="superscript"/>
          <w:rtl/>
        </w:rPr>
        <w:t>188763</w:t>
      </w:r>
      <w:r>
        <w:rPr>
          <w:rFonts w:ascii="Times New Roman" w:hAnsi="Times New Roman"/>
          <w:color w:val="828282"/>
          <w:rtl/>
        </w:rPr>
        <w:t>וַֽ</w:t>
      </w:r>
      <w:r>
        <w:rPr>
          <w:color w:val="FF0000"/>
          <w:vertAlign w:val="superscript"/>
          <w:rtl/>
        </w:rPr>
        <w:t>188764</w:t>
      </w:r>
      <w:r>
        <w:rPr>
          <w:rFonts w:ascii="Times New Roman" w:hAnsi="Times New Roman"/>
          <w:color w:val="828282"/>
          <w:rtl/>
        </w:rPr>
        <w:t xml:space="preserve">יְהִי֙ </w:t>
      </w:r>
    </w:p>
    <w:p>
      <w:pPr>
        <w:pStyle w:val="Hebrew"/>
      </w:pPr>
      <w:r>
        <w:rPr>
          <w:color w:val="828282"/>
        </w:rPr>
        <w:t xml:space="preserve">וַֽיְהִי֙ כִּשְׁמֹ֣עַ בַּעְשָׁ֔א וַיֶּחְדַּ֕ל מִבְּנֹ֖ות אֶת־הָֽרָמָ֑ה וַיֵּ֖שֶׁב בְּתִרְצָֽה׃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fef6b3d7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db175291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980736e6</w:t>
            </w:r>
          </w:p>
        </w:tc>
        <w:tc>
          <w:tcPr>
            <w:tcW w:type="auto" w:w="1728"/>
          </w:tcPr>
          <w:p>
            <w:r>
              <w:t>tense</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2393">
        <w:r>
          <w:rPr/>
          <w:t>1_Kings 15:29</w:t>
        </w:r>
      </w:hyperlink>
    </w:p>
    <w:p>
      <w:pPr>
        <w:pStyle w:val="Hebrew"/>
      </w:pPr>
      <w:r>
        <w:t xml:space="preserve">הִכָּה֙ אֶת־כָּל־בֵּ֣ית יָרָבְעָ֔ם </w:t>
      </w:r>
    </w:p>
    <w:p>
      <w:pPr>
        <w:pStyle w:val="Hebrew"/>
      </w:pPr>
      <w:r>
        <w:rPr>
          <w:color w:val="FF0000"/>
          <w:vertAlign w:val="superscript"/>
          <w:rtl/>
        </w:rPr>
        <w:t>188949</w:t>
      </w:r>
      <w:r>
        <w:rPr>
          <w:rFonts w:ascii="Times New Roman" w:hAnsi="Times New Roman"/>
          <w:color w:val="828282"/>
          <w:rtl/>
        </w:rPr>
        <w:t xml:space="preserve">הִכָּה֙ </w:t>
      </w:r>
      <w:r>
        <w:rPr>
          <w:color w:val="FF0000"/>
          <w:vertAlign w:val="superscript"/>
          <w:rtl/>
        </w:rPr>
        <w:t>188950</w:t>
      </w:r>
      <w:r>
        <w:rPr>
          <w:rFonts w:ascii="Times New Roman" w:hAnsi="Times New Roman"/>
          <w:color w:val="828282"/>
          <w:rtl/>
        </w:rPr>
        <w:t>אֶת־</w:t>
      </w:r>
      <w:r>
        <w:rPr>
          <w:color w:val="FF0000"/>
          <w:vertAlign w:val="superscript"/>
          <w:rtl/>
        </w:rPr>
        <w:t>188951</w:t>
      </w:r>
      <w:r>
        <w:rPr>
          <w:rFonts w:ascii="Times New Roman" w:hAnsi="Times New Roman"/>
          <w:color w:val="828282"/>
          <w:rtl/>
        </w:rPr>
        <w:t>כָּל־</w:t>
      </w:r>
      <w:r>
        <w:rPr>
          <w:color w:val="FF0000"/>
          <w:vertAlign w:val="superscript"/>
          <w:rtl/>
        </w:rPr>
        <w:t>188952</w:t>
      </w:r>
      <w:r>
        <w:rPr>
          <w:rFonts w:ascii="Times New Roman" w:hAnsi="Times New Roman"/>
          <w:color w:val="828282"/>
          <w:rtl/>
        </w:rPr>
        <w:t xml:space="preserve">בֵּ֣ית </w:t>
      </w:r>
      <w:r>
        <w:rPr>
          <w:color w:val="FF0000"/>
          <w:vertAlign w:val="superscript"/>
          <w:rtl/>
        </w:rPr>
        <w:t>188953</w:t>
      </w:r>
      <w:r>
        <w:rPr>
          <w:rFonts w:ascii="Times New Roman" w:hAnsi="Times New Roman"/>
          <w:color w:val="828282"/>
          <w:rtl/>
        </w:rPr>
        <w:t xml:space="preserve">יָרָבְעָ֔ם </w:t>
      </w:r>
    </w:p>
    <w:p>
      <w:pPr>
        <w:pStyle w:val="Hebrew"/>
      </w:pPr>
      <w:r>
        <w:rPr>
          <w:color w:val="828282"/>
        </w:rPr>
        <w:t xml:space="preserve">וַיְהִ֣י כְמָלְכֹ֗ו הִכָּה֙ אֶת־כָּל־בֵּ֣ית יָרָבְעָ֔ם לֹֽא־הִשְׁאִ֧יר כָּל־נְשָׁמָ֛ה לְיָרָבְעָ֖ם עַד־הִשְׁמִדֹ֑ו כִּדְבַ֣ר יְהוָ֔ה אֲשֶׁ֣ר דִּבֶּ֔ר בְּיַד־עַבְדֹּ֖ו אֲחִיָּ֥ה הַשִּׁילֹנִֽי׃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76278e21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8b894253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24e6cd96</w:t>
            </w:r>
          </w:p>
        </w:tc>
        <w:tc>
          <w:tcPr>
            <w:tcW w:type="auto" w:w="1728"/>
          </w:tcPr>
          <w:p>
            <w:r>
              <w:t>tense</w:t>
            </w:r>
          </w:p>
        </w:tc>
        <w:tc>
          <w:tcPr>
            <w:tcW w:type="auto" w:w="1728"/>
          </w:tcPr>
          <w:p>
            <w:r>
              <w:t>verb</w:t>
            </w:r>
          </w:p>
        </w:tc>
        <w:tc>
          <w:tcPr>
            <w:tcW w:type="auto" w:w="1728"/>
          </w:tcPr>
          <w:p>
            <w:r>
              <w:t xml:space="preserve">הִכָּה֙ </w:t>
            </w:r>
          </w:p>
        </w:tc>
        <w:tc>
          <w:tcPr>
            <w:tcW w:type="auto" w:w="1728"/>
          </w:tcPr>
          <w:p>
            <w:r>
              <w:t>past</w:t>
            </w:r>
          </w:p>
        </w:tc>
      </w:tr>
    </w:tbl>
    <w:p>
      <w:r>
        <w:br/>
      </w:r>
    </w:p>
    <w:p>
      <w:pPr>
        <w:pStyle w:val="Reference"/>
      </w:pPr>
      <w:hyperlink r:id="rId2394">
        <w:r>
          <w:rPr/>
          <w:t>1_Kings 16:10</w:t>
        </w:r>
      </w:hyperlink>
    </w:p>
    <w:p>
      <w:pPr>
        <w:pStyle w:val="Hebrew"/>
      </w:pPr>
      <w:r>
        <w:t xml:space="preserve">וַיִּמְלֹ֖ךְ תַּחְתָּֽיו׃ </w:t>
      </w:r>
    </w:p>
    <w:p>
      <w:pPr>
        <w:pStyle w:val="Hebrew"/>
      </w:pPr>
      <w:r>
        <w:rPr>
          <w:color w:val="FF0000"/>
          <w:vertAlign w:val="superscript"/>
          <w:rtl/>
        </w:rPr>
        <w:t>189272</w:t>
      </w:r>
      <w:r>
        <w:rPr>
          <w:rFonts w:ascii="Times New Roman" w:hAnsi="Times New Roman"/>
          <w:color w:val="828282"/>
          <w:rtl/>
        </w:rPr>
        <w:t>וַ</w:t>
      </w:r>
      <w:r>
        <w:rPr>
          <w:color w:val="FF0000"/>
          <w:vertAlign w:val="superscript"/>
          <w:rtl/>
        </w:rPr>
        <w:t>189273</w:t>
      </w:r>
      <w:r>
        <w:rPr>
          <w:rFonts w:ascii="Times New Roman" w:hAnsi="Times New Roman"/>
          <w:color w:val="828282"/>
          <w:rtl/>
        </w:rPr>
        <w:t xml:space="preserve">יִּמְלֹ֖ךְ </w:t>
      </w:r>
      <w:r>
        <w:rPr>
          <w:color w:val="FF0000"/>
          <w:vertAlign w:val="superscript"/>
          <w:rtl/>
        </w:rPr>
        <w:t>189274</w:t>
      </w:r>
      <w:r>
        <w:rPr>
          <w:rFonts w:ascii="Times New Roman" w:hAnsi="Times New Roman"/>
          <w:color w:val="828282"/>
          <w:rtl/>
        </w:rPr>
        <w:t xml:space="preserve">תַּחְתָּֽיו׃ </w:t>
      </w:r>
    </w:p>
    <w:p>
      <w:pPr>
        <w:pStyle w:val="Hebrew"/>
      </w:pPr>
      <w:r>
        <w:rPr>
          <w:color w:val="828282"/>
        </w:rPr>
        <w:t xml:space="preserve">וַיָּבֹ֤א זִמְרִי֙ וַיַּכֵּ֣הוּ וַיְמִיתֵ֔הוּ בִּשְׁנַת֙ עֶשְׂרִ֣ים וָשֶׁ֔בַע לְאָסָ֖א מֶ֣לֶךְ יְהוּדָ֑ה וַיִּמְלֹ֖ךְ תַּחְתָּֽיו׃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4aef29d9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73a21319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3c7734e5</w:t>
            </w:r>
          </w:p>
        </w:tc>
        <w:tc>
          <w:tcPr>
            <w:tcW w:type="auto" w:w="1728"/>
          </w:tcPr>
          <w:p>
            <w:r>
              <w:t>tense</w:t>
            </w:r>
          </w:p>
        </w:tc>
        <w:tc>
          <w:tcPr>
            <w:tcW w:type="auto" w:w="1728"/>
          </w:tcPr>
          <w:p>
            <w:r>
              <w:t>verb</w:t>
            </w:r>
          </w:p>
        </w:tc>
        <w:tc>
          <w:tcPr>
            <w:tcW w:type="auto" w:w="1728"/>
          </w:tcPr>
          <w:p>
            <w:r>
              <w:t xml:space="preserve">יִּמְלֹ֖ךְ </w:t>
            </w:r>
          </w:p>
        </w:tc>
        <w:tc>
          <w:tcPr>
            <w:tcW w:type="auto" w:w="1728"/>
          </w:tcPr>
          <w:p>
            <w:r>
              <w:t>past</w:t>
            </w:r>
          </w:p>
        </w:tc>
      </w:tr>
    </w:tbl>
    <w:p>
      <w:r>
        <w:br/>
      </w:r>
    </w:p>
    <w:p>
      <w:pPr>
        <w:pStyle w:val="Reference"/>
      </w:pPr>
      <w:hyperlink r:id="rId2395">
        <w:r>
          <w:rPr/>
          <w:t>1_Kings 16:11</w:t>
        </w:r>
      </w:hyperlink>
    </w:p>
    <w:p>
      <w:pPr>
        <w:pStyle w:val="Hebrew"/>
      </w:pPr>
      <w:r>
        <w:t xml:space="preserve">הִכָּה֙ אֶת־כָּל־בֵּ֣ית בַּעְשָׁ֔א </w:t>
      </w:r>
    </w:p>
    <w:p>
      <w:pPr>
        <w:pStyle w:val="Hebrew"/>
      </w:pPr>
      <w:r>
        <w:rPr>
          <w:color w:val="FF0000"/>
          <w:vertAlign w:val="superscript"/>
          <w:rtl/>
        </w:rPr>
        <w:t>189283</w:t>
      </w:r>
      <w:r>
        <w:rPr>
          <w:rFonts w:ascii="Times New Roman" w:hAnsi="Times New Roman"/>
          <w:color w:val="828282"/>
          <w:rtl/>
        </w:rPr>
        <w:t xml:space="preserve">הִכָּה֙ </w:t>
      </w:r>
      <w:r>
        <w:rPr>
          <w:color w:val="FF0000"/>
          <w:vertAlign w:val="superscript"/>
          <w:rtl/>
        </w:rPr>
        <w:t>189284</w:t>
      </w:r>
      <w:r>
        <w:rPr>
          <w:rFonts w:ascii="Times New Roman" w:hAnsi="Times New Roman"/>
          <w:color w:val="828282"/>
          <w:rtl/>
        </w:rPr>
        <w:t>אֶת־</w:t>
      </w:r>
      <w:r>
        <w:rPr>
          <w:color w:val="FF0000"/>
          <w:vertAlign w:val="superscript"/>
          <w:rtl/>
        </w:rPr>
        <w:t>189285</w:t>
      </w:r>
      <w:r>
        <w:rPr>
          <w:rFonts w:ascii="Times New Roman" w:hAnsi="Times New Roman"/>
          <w:color w:val="828282"/>
          <w:rtl/>
        </w:rPr>
        <w:t>כָּל־</w:t>
      </w:r>
      <w:r>
        <w:rPr>
          <w:color w:val="FF0000"/>
          <w:vertAlign w:val="superscript"/>
          <w:rtl/>
        </w:rPr>
        <w:t>189286</w:t>
      </w:r>
      <w:r>
        <w:rPr>
          <w:rFonts w:ascii="Times New Roman" w:hAnsi="Times New Roman"/>
          <w:color w:val="828282"/>
          <w:rtl/>
        </w:rPr>
        <w:t xml:space="preserve">בֵּ֣ית </w:t>
      </w:r>
      <w:r>
        <w:rPr>
          <w:color w:val="FF0000"/>
          <w:vertAlign w:val="superscript"/>
          <w:rtl/>
        </w:rPr>
        <w:t>189287</w:t>
      </w:r>
      <w:r>
        <w:rPr>
          <w:rFonts w:ascii="Times New Roman" w:hAnsi="Times New Roman"/>
          <w:color w:val="828282"/>
          <w:rtl/>
        </w:rPr>
        <w:t xml:space="preserve">בַּעְשָׁ֔א </w:t>
      </w:r>
    </w:p>
    <w:p>
      <w:pPr>
        <w:pStyle w:val="Hebrew"/>
      </w:pPr>
      <w:r>
        <w:rPr>
          <w:color w:val="828282"/>
        </w:rPr>
        <w:t xml:space="preserve">וַיְהִ֨י בְמָלְכֹ֜ו כְּשִׁבְתֹּ֣ו עַל־כִּסְאֹ֗ו הִכָּה֙ אֶת־כָּל־בֵּ֣ית בַּעְשָׁ֔א לֹֽא־הִשְׁאִ֥יר לֹ֖ו מַשְׁתִּ֣ין בְּקִ֑יר וְגֹאֲלָ֖יו וְרֵעֵֽהוּ׃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ead6f67e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97d79eb7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6ab9aa97</w:t>
            </w:r>
          </w:p>
        </w:tc>
        <w:tc>
          <w:tcPr>
            <w:tcW w:type="auto" w:w="1728"/>
          </w:tcPr>
          <w:p>
            <w:r>
              <w:t>tense</w:t>
            </w:r>
          </w:p>
        </w:tc>
        <w:tc>
          <w:tcPr>
            <w:tcW w:type="auto" w:w="1728"/>
          </w:tcPr>
          <w:p>
            <w:r>
              <w:t>verb</w:t>
            </w:r>
          </w:p>
        </w:tc>
        <w:tc>
          <w:tcPr>
            <w:tcW w:type="auto" w:w="1728"/>
          </w:tcPr>
          <w:p>
            <w:r>
              <w:t xml:space="preserve">הִכָּה֙ </w:t>
            </w:r>
          </w:p>
        </w:tc>
        <w:tc>
          <w:tcPr>
            <w:tcW w:type="auto" w:w="1728"/>
          </w:tcPr>
          <w:p>
            <w:r>
              <w:t>past</w:t>
            </w:r>
          </w:p>
        </w:tc>
      </w:tr>
    </w:tbl>
    <w:p>
      <w:r>
        <w:br/>
      </w:r>
    </w:p>
    <w:p>
      <w:pPr>
        <w:pStyle w:val="Reference"/>
      </w:pPr>
      <w:hyperlink r:id="rId2396">
        <w:r>
          <w:rPr/>
          <w:t>1_Kings 16:22</w:t>
        </w:r>
      </w:hyperlink>
    </w:p>
    <w:p>
      <w:pPr>
        <w:pStyle w:val="Hebrew"/>
      </w:pPr>
      <w:r>
        <w:t xml:space="preserve">וַיִּמְלֹ֖ךְ עָמְרִֽי׃ פ </w:t>
      </w:r>
    </w:p>
    <w:p>
      <w:pPr>
        <w:pStyle w:val="Hebrew"/>
      </w:pPr>
      <w:r>
        <w:rPr>
          <w:color w:val="FF0000"/>
          <w:vertAlign w:val="superscript"/>
          <w:rtl/>
        </w:rPr>
        <w:t>189546</w:t>
      </w:r>
      <w:r>
        <w:rPr>
          <w:rFonts w:ascii="Times New Roman" w:hAnsi="Times New Roman"/>
          <w:color w:val="828282"/>
          <w:rtl/>
        </w:rPr>
        <w:t>וַ</w:t>
      </w:r>
      <w:r>
        <w:rPr>
          <w:color w:val="FF0000"/>
          <w:vertAlign w:val="superscript"/>
          <w:rtl/>
        </w:rPr>
        <w:t>189547</w:t>
      </w:r>
      <w:r>
        <w:rPr>
          <w:rFonts w:ascii="Times New Roman" w:hAnsi="Times New Roman"/>
          <w:color w:val="828282"/>
          <w:rtl/>
        </w:rPr>
        <w:t xml:space="preserve">יִּמְלֹ֖ךְ </w:t>
      </w:r>
      <w:r>
        <w:rPr>
          <w:color w:val="FF0000"/>
          <w:vertAlign w:val="superscript"/>
          <w:rtl/>
        </w:rPr>
        <w:t>189548</w:t>
      </w:r>
      <w:r>
        <w:rPr>
          <w:rFonts w:ascii="Times New Roman" w:hAnsi="Times New Roman"/>
          <w:color w:val="828282"/>
          <w:rtl/>
        </w:rPr>
        <w:t xml:space="preserve">עָמְרִֽי׃ פ </w:t>
      </w:r>
    </w:p>
    <w:p>
      <w:pPr>
        <w:pStyle w:val="Hebrew"/>
      </w:pPr>
      <w:r>
        <w:rPr>
          <w:color w:val="828282"/>
        </w:rPr>
        <w:t xml:space="preserve">וַיֶּחֱזַ֤ק הָעָם֙ אֲשֶׁ֣ר אַחֲרֵ֣י עָמְרִ֔י אֶת־הָעָ֕ם אֲשֶׁ֥ר אַחֲרֵ֖י תִּבְנִ֣י בֶן־גִּינַ֑ת וַיָּ֣מָת תִּבְנִ֔י וַיִּמְלֹ֖ךְ עָמְרִֽי׃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81f35c07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3b775c4f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b308a338</w:t>
            </w:r>
          </w:p>
        </w:tc>
        <w:tc>
          <w:tcPr>
            <w:tcW w:type="auto" w:w="1728"/>
          </w:tcPr>
          <w:p>
            <w:r>
              <w:t>tense</w:t>
            </w:r>
          </w:p>
        </w:tc>
        <w:tc>
          <w:tcPr>
            <w:tcW w:type="auto" w:w="1728"/>
          </w:tcPr>
          <w:p>
            <w:r>
              <w:t>verb</w:t>
            </w:r>
          </w:p>
        </w:tc>
        <w:tc>
          <w:tcPr>
            <w:tcW w:type="auto" w:w="1728"/>
          </w:tcPr>
          <w:p>
            <w:r>
              <w:t xml:space="preserve">יִּמְלֹ֖ךְ </w:t>
            </w:r>
          </w:p>
        </w:tc>
        <w:tc>
          <w:tcPr>
            <w:tcW w:type="auto" w:w="1728"/>
          </w:tcPr>
          <w:p>
            <w:r>
              <w:t>past</w:t>
            </w:r>
          </w:p>
        </w:tc>
      </w:tr>
    </w:tbl>
    <w:p>
      <w:r>
        <w:br/>
      </w:r>
    </w:p>
    <w:p>
      <w:pPr>
        <w:pStyle w:val="Reference"/>
      </w:pPr>
      <w:hyperlink r:id="rId2397">
        <w:r>
          <w:rPr/>
          <w:t>1_Kings 16:34</w:t>
        </w:r>
      </w:hyperlink>
    </w:p>
    <w:p>
      <w:pPr>
        <w:pStyle w:val="Hebrew"/>
      </w:pPr>
      <w:r>
        <w:t xml:space="preserve">בַּאֲבִירָ֨ם בְּכֹרֹ֜ו יִסְּדָ֗הּ </w:t>
      </w:r>
    </w:p>
    <w:p>
      <w:pPr>
        <w:pStyle w:val="Hebrew"/>
      </w:pPr>
      <w:r>
        <w:rPr>
          <w:color w:val="FF0000"/>
          <w:vertAlign w:val="superscript"/>
          <w:rtl/>
        </w:rPr>
        <w:t>189798</w:t>
      </w:r>
      <w:r>
        <w:rPr>
          <w:rFonts w:ascii="Times New Roman" w:hAnsi="Times New Roman"/>
          <w:color w:val="828282"/>
          <w:rtl/>
        </w:rPr>
        <w:t>בַּ</w:t>
      </w:r>
      <w:r>
        <w:rPr>
          <w:color w:val="FF0000"/>
          <w:vertAlign w:val="superscript"/>
          <w:rtl/>
        </w:rPr>
        <w:t>189799</w:t>
      </w:r>
      <w:r>
        <w:rPr>
          <w:rFonts w:ascii="Times New Roman" w:hAnsi="Times New Roman"/>
          <w:color w:val="828282"/>
          <w:rtl/>
        </w:rPr>
        <w:t xml:space="preserve">אֲבִירָ֨ם </w:t>
      </w:r>
      <w:r>
        <w:rPr>
          <w:color w:val="FF0000"/>
          <w:vertAlign w:val="superscript"/>
          <w:rtl/>
        </w:rPr>
        <w:t>189800</w:t>
      </w:r>
      <w:r>
        <w:rPr>
          <w:rFonts w:ascii="Times New Roman" w:hAnsi="Times New Roman"/>
          <w:color w:val="828282"/>
          <w:rtl/>
        </w:rPr>
        <w:t xml:space="preserve">בְּכֹרֹ֜ו </w:t>
      </w:r>
      <w:r>
        <w:rPr>
          <w:color w:val="FF0000"/>
          <w:vertAlign w:val="superscript"/>
          <w:rtl/>
        </w:rPr>
        <w:t>189801</w:t>
      </w:r>
      <w:r>
        <w:rPr>
          <w:rFonts w:ascii="Times New Roman" w:hAnsi="Times New Roman"/>
          <w:color w:val="828282"/>
          <w:rtl/>
        </w:rPr>
        <w:t xml:space="preserve">יִסְּדָ֗הּ </w:t>
      </w:r>
    </w:p>
    <w:p>
      <w:pPr>
        <w:pStyle w:val="Hebrew"/>
      </w:pPr>
      <w:r>
        <w:rPr>
          <w:color w:val="828282"/>
        </w:rPr>
        <w:t xml:space="preserve">בְּיָמָ֞יו בָּנָ֥ה חִיאֵ֛ל בֵּ֥ית הָאֱלִ֖י אֶת־יְרִיחֹ֑ה בַּאֲבִירָ֨ם בְּכֹרֹ֜ו יִסְּדָ֗הּ וּבִשְׂג֤וּב צְעִירֹו֙ הִצִּ֣יב דְּלָתֶ֔יהָ כִּדְבַ֣ר יְהוָ֔ה אֲשֶׁ֣ר דִּבֶּ֔ר בְּיַ֖ד יְהֹושֻׁ֥עַ בִּן־נֽוּן׃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fb4774da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681c4396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98ee7567</w:t>
            </w:r>
          </w:p>
        </w:tc>
        <w:tc>
          <w:tcPr>
            <w:tcW w:type="auto" w:w="1728"/>
          </w:tcPr>
          <w:p>
            <w:r>
              <w:t>tense</w:t>
            </w:r>
          </w:p>
        </w:tc>
        <w:tc>
          <w:tcPr>
            <w:tcW w:type="auto" w:w="1728"/>
          </w:tcPr>
          <w:p>
            <w:r>
              <w:t>verb</w:t>
            </w:r>
          </w:p>
        </w:tc>
        <w:tc>
          <w:tcPr>
            <w:tcW w:type="auto" w:w="1728"/>
          </w:tcPr>
          <w:p>
            <w:r>
              <w:t xml:space="preserve">יִסְּדָ֗הּ </w:t>
            </w:r>
          </w:p>
        </w:tc>
        <w:tc>
          <w:tcPr>
            <w:tcW w:type="auto" w:w="1728"/>
          </w:tcPr>
          <w:p>
            <w:r/>
          </w:p>
        </w:tc>
      </w:tr>
    </w:tbl>
    <w:p>
      <w:r>
        <w:br/>
      </w:r>
    </w:p>
    <w:p>
      <w:pPr>
        <w:pStyle w:val="Reference"/>
      </w:pPr>
      <w:hyperlink r:id="rId2398">
        <w:r>
          <w:rPr/>
          <w:t>1_Kings 17:1</w:t>
        </w:r>
      </w:hyperlink>
    </w:p>
    <w:p>
      <w:pPr>
        <w:pStyle w:val="Hebrew"/>
      </w:pPr>
      <w:r>
        <w:t xml:space="preserve">וַיֹּאמֶר֩ אֵלִיָּ֨הוּ הַתִּשְׁבִּ֜י מִתֹּשָׁבֵ֣י גִלְעָד֮ אֶל־אַחְאָב֒ </w:t>
      </w:r>
    </w:p>
    <w:p>
      <w:pPr>
        <w:pStyle w:val="Hebrew"/>
      </w:pPr>
      <w:r>
        <w:rPr>
          <w:color w:val="FF0000"/>
          <w:vertAlign w:val="superscript"/>
          <w:rtl/>
        </w:rPr>
        <w:t>189818</w:t>
      </w:r>
      <w:r>
        <w:rPr>
          <w:rFonts w:ascii="Times New Roman" w:hAnsi="Times New Roman"/>
          <w:color w:val="828282"/>
          <w:rtl/>
        </w:rPr>
        <w:t>וַ</w:t>
      </w:r>
      <w:r>
        <w:rPr>
          <w:color w:val="FF0000"/>
          <w:vertAlign w:val="superscript"/>
          <w:rtl/>
        </w:rPr>
        <w:t>189819</w:t>
      </w:r>
      <w:r>
        <w:rPr>
          <w:rFonts w:ascii="Times New Roman" w:hAnsi="Times New Roman"/>
          <w:color w:val="828282"/>
          <w:rtl/>
        </w:rPr>
        <w:t xml:space="preserve">יֹּאמֶר֩ </w:t>
      </w:r>
      <w:r>
        <w:rPr>
          <w:color w:val="FF0000"/>
          <w:vertAlign w:val="superscript"/>
          <w:rtl/>
        </w:rPr>
        <w:t>189820</w:t>
      </w:r>
      <w:r>
        <w:rPr>
          <w:rFonts w:ascii="Times New Roman" w:hAnsi="Times New Roman"/>
          <w:color w:val="828282"/>
          <w:rtl/>
        </w:rPr>
        <w:t xml:space="preserve">אֵלִיָּ֨הוּ </w:t>
      </w:r>
      <w:r>
        <w:rPr>
          <w:color w:val="FF0000"/>
          <w:vertAlign w:val="superscript"/>
          <w:rtl/>
        </w:rPr>
        <w:t>189821</w:t>
      </w:r>
      <w:r>
        <w:rPr>
          <w:rFonts w:ascii="Times New Roman" w:hAnsi="Times New Roman"/>
          <w:color w:val="828282"/>
          <w:rtl/>
        </w:rPr>
        <w:t>הַ</w:t>
      </w:r>
      <w:r>
        <w:rPr>
          <w:color w:val="FF0000"/>
          <w:vertAlign w:val="superscript"/>
          <w:rtl/>
        </w:rPr>
        <w:t>189822</w:t>
      </w:r>
      <w:r>
        <w:rPr>
          <w:rFonts w:ascii="Times New Roman" w:hAnsi="Times New Roman"/>
          <w:color w:val="828282"/>
          <w:rtl/>
        </w:rPr>
        <w:t xml:space="preserve">תִּשְׁבִּ֜י </w:t>
      </w:r>
      <w:r>
        <w:rPr>
          <w:color w:val="FF0000"/>
          <w:vertAlign w:val="superscript"/>
          <w:rtl/>
        </w:rPr>
        <w:t>189823</w:t>
      </w:r>
      <w:r>
        <w:rPr>
          <w:rFonts w:ascii="Times New Roman" w:hAnsi="Times New Roman"/>
          <w:color w:val="828282"/>
          <w:rtl/>
        </w:rPr>
        <w:t>מִ</w:t>
      </w:r>
      <w:r>
        <w:rPr>
          <w:color w:val="FF0000"/>
          <w:vertAlign w:val="superscript"/>
          <w:rtl/>
        </w:rPr>
        <w:t>189824</w:t>
      </w:r>
      <w:r>
        <w:rPr>
          <w:rFonts w:ascii="Times New Roman" w:hAnsi="Times New Roman"/>
          <w:color w:val="828282"/>
          <w:rtl/>
        </w:rPr>
        <w:t xml:space="preserve">תֹּשָׁבֵ֣י </w:t>
      </w:r>
      <w:r>
        <w:rPr>
          <w:color w:val="FF0000"/>
          <w:vertAlign w:val="superscript"/>
          <w:rtl/>
        </w:rPr>
        <w:t>189825</w:t>
      </w:r>
      <w:r>
        <w:rPr>
          <w:rFonts w:ascii="Times New Roman" w:hAnsi="Times New Roman"/>
          <w:color w:val="828282"/>
          <w:rtl/>
        </w:rPr>
        <w:t xml:space="preserve">גִלְעָד֮ </w:t>
      </w:r>
      <w:r>
        <w:rPr>
          <w:color w:val="FF0000"/>
          <w:vertAlign w:val="superscript"/>
          <w:rtl/>
        </w:rPr>
        <w:t>189826</w:t>
      </w:r>
      <w:r>
        <w:rPr>
          <w:rFonts w:ascii="Times New Roman" w:hAnsi="Times New Roman"/>
          <w:color w:val="828282"/>
          <w:rtl/>
        </w:rPr>
        <w:t>אֶל־</w:t>
      </w:r>
      <w:r>
        <w:rPr>
          <w:color w:val="FF0000"/>
          <w:vertAlign w:val="superscript"/>
          <w:rtl/>
        </w:rPr>
        <w:t>189827</w:t>
      </w:r>
      <w:r>
        <w:rPr>
          <w:rFonts w:ascii="Times New Roman" w:hAnsi="Times New Roman"/>
          <w:color w:val="828282"/>
          <w:rtl/>
        </w:rPr>
        <w:t xml:space="preserve">אַחְאָב֒ </w:t>
      </w:r>
    </w:p>
    <w:p>
      <w:pPr>
        <w:pStyle w:val="Hebrew"/>
      </w:pPr>
      <w:r>
        <w:rPr>
          <w:color w:val="828282"/>
        </w:rPr>
        <w:t xml:space="preserve">וַיֹּאמֶר֩ אֵלִיָּ֨הוּ הַתִּשְׁבִּ֜י מִתֹּשָׁבֵ֣י גִלְעָד֮ אֶל־אַחְאָב֒ חַי־יְהוָ֞ה אֱלֹהֵ֤י יִשְׂרָאֵל֙ אֲשֶׁ֣ר עָמַ֣דְתִּי לְפָנָ֔יו אִם־יִהְיֶ֛ה הַשָּׁנִ֥ים הָאֵ֖לֶּה טַ֣ל וּמָטָ֑ר כִּ֖י אִם־לְפִ֥י דְבָרִֽי׃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cba00de7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ddf42a33</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16f15503</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399">
        <w:r>
          <w:rPr/>
          <w:t>1_Kings 17:9</w:t>
        </w:r>
      </w:hyperlink>
    </w:p>
    <w:p>
      <w:pPr>
        <w:pStyle w:val="Hebrew"/>
      </w:pPr>
      <w:r>
        <w:t xml:space="preserve">לֵ֤ךְ צָרְפַ֨תָה֙ </w:t>
      </w:r>
    </w:p>
    <w:p>
      <w:pPr>
        <w:pStyle w:val="Hebrew"/>
      </w:pPr>
      <w:r>
        <w:rPr>
          <w:color w:val="FF0000"/>
          <w:vertAlign w:val="superscript"/>
          <w:rtl/>
        </w:rPr>
        <w:t>189954</w:t>
      </w:r>
      <w:r>
        <w:rPr>
          <w:rFonts w:ascii="Times New Roman" w:hAnsi="Times New Roman"/>
          <w:color w:val="828282"/>
          <w:rtl/>
        </w:rPr>
        <w:t xml:space="preserve">לֵ֤ךְ </w:t>
      </w:r>
      <w:r>
        <w:rPr>
          <w:color w:val="FF0000"/>
          <w:vertAlign w:val="superscript"/>
          <w:rtl/>
        </w:rPr>
        <w:t>189955</w:t>
      </w:r>
      <w:r>
        <w:rPr>
          <w:rFonts w:ascii="Times New Roman" w:hAnsi="Times New Roman"/>
          <w:color w:val="828282"/>
          <w:rtl/>
        </w:rPr>
        <w:t xml:space="preserve">צָרְפַ֨תָה֙ </w:t>
      </w:r>
    </w:p>
    <w:p>
      <w:pPr>
        <w:pStyle w:val="Hebrew"/>
      </w:pPr>
      <w:r>
        <w:rPr>
          <w:color w:val="828282"/>
        </w:rPr>
        <w:t xml:space="preserve">ק֣וּם לֵ֤ךְ צָרְפַ֨תָה֙ אֲשֶׁ֣ר לְצִידֹ֔ון וְיָשַׁבְתָּ֖ שָׁ֑ם הִנֵּ֨ה צִוִּ֥יתִי שָׁ֛ם אִשָּׁ֥ה אַלְמָנָ֖ה לְכַלְכְּלֶֽךָ׃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e64a276e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d1d5831c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21668604</w:t>
            </w:r>
          </w:p>
        </w:tc>
        <w:tc>
          <w:tcPr>
            <w:tcW w:type="auto" w:w="1728"/>
          </w:tcPr>
          <w:p>
            <w:r>
              <w:t>tense</w:t>
            </w:r>
          </w:p>
        </w:tc>
        <w:tc>
          <w:tcPr>
            <w:tcW w:type="auto" w:w="1728"/>
          </w:tcPr>
          <w:p>
            <w:r>
              <w:t>verb</w:t>
            </w:r>
          </w:p>
        </w:tc>
        <w:tc>
          <w:tcPr>
            <w:tcW w:type="auto" w:w="1728"/>
          </w:tcPr>
          <w:p>
            <w:r>
              <w:t xml:space="preserve">לֵ֤ךְ </w:t>
            </w:r>
          </w:p>
        </w:tc>
        <w:tc>
          <w:tcPr>
            <w:tcW w:type="auto" w:w="1728"/>
          </w:tcPr>
          <w:p>
            <w:r>
              <w:t>impv</w:t>
            </w:r>
          </w:p>
        </w:tc>
      </w:tr>
    </w:tbl>
    <w:p>
      <w:r>
        <w:br/>
      </w:r>
    </w:p>
    <w:p>
      <w:pPr>
        <w:pStyle w:val="Reference"/>
      </w:pPr>
      <w:hyperlink r:id="rId2400">
        <w:r>
          <w:rPr/>
          <w:t>1_Kings 17:12</w:t>
        </w:r>
      </w:hyperlink>
    </w:p>
    <w:p>
      <w:pPr>
        <w:pStyle w:val="Hebrew"/>
      </w:pPr>
      <w:r>
        <w:t xml:space="preserve">וּבָ֨אתִי֙ </w:t>
      </w:r>
    </w:p>
    <w:p>
      <w:pPr>
        <w:pStyle w:val="Hebrew"/>
      </w:pPr>
      <w:r>
        <w:rPr>
          <w:color w:val="FF0000"/>
          <w:vertAlign w:val="superscript"/>
          <w:rtl/>
        </w:rPr>
        <w:t>190046</w:t>
      </w:r>
      <w:r>
        <w:rPr>
          <w:rFonts w:ascii="Times New Roman" w:hAnsi="Times New Roman"/>
          <w:color w:val="828282"/>
          <w:rtl/>
        </w:rPr>
        <w:t>וּ</w:t>
      </w:r>
      <w:r>
        <w:rPr>
          <w:color w:val="FF0000"/>
          <w:vertAlign w:val="superscript"/>
          <w:rtl/>
        </w:rPr>
        <w:t>190047</w:t>
      </w:r>
      <w:r>
        <w:rPr>
          <w:rFonts w:ascii="Times New Roman" w:hAnsi="Times New Roman"/>
          <w:color w:val="828282"/>
          <w:rtl/>
        </w:rPr>
        <w:t xml:space="preserve">בָ֨אתִי֙ </w:t>
      </w:r>
    </w:p>
    <w:p>
      <w:pPr>
        <w:pStyle w:val="Hebrew"/>
      </w:pPr>
      <w:r>
        <w:rPr>
          <w:color w:val="828282"/>
        </w:rPr>
        <w:t xml:space="preserve">וַתֹּ֗אמֶר חַי־יְהוָ֤ה אֱלֹהֶ֨יךָ֙ אִם־יֶשׁ־לִ֣י מָעֹ֔וג כִּ֣י אִם־מְלֹ֤א כַף־קֶ֨מַח֙ בַּכַּ֔ד וּמְעַט־שֶׁ֖מֶן בַּצַּפָּ֑חַת וְהִנְנִ֨י מְקֹשֶׁ֜שֶׁת שְׁנַ֣יִם עֵצִ֗ים וּבָ֨אתִי֙ וַעֲשִׂיתִ֨יהוּ֙ לִ֣י וְלִבְנִ֔י וַאֲכַלְנֻ֖הוּ וָמָֽתְנוּ׃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07368043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b78da15b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460419a1</w:t>
            </w:r>
          </w:p>
        </w:tc>
        <w:tc>
          <w:tcPr>
            <w:tcW w:type="auto" w:w="1728"/>
          </w:tcPr>
          <w:p>
            <w:r>
              <w:t>tense</w:t>
            </w:r>
          </w:p>
        </w:tc>
        <w:tc>
          <w:tcPr>
            <w:tcW w:type="auto" w:w="1728"/>
          </w:tcPr>
          <w:p>
            <w:r>
              <w:t>verb</w:t>
            </w:r>
          </w:p>
        </w:tc>
        <w:tc>
          <w:tcPr>
            <w:tcW w:type="auto" w:w="1728"/>
          </w:tcPr>
          <w:p>
            <w:r>
              <w:t xml:space="preserve">בָ֨אתִי֙ </w:t>
            </w:r>
          </w:p>
        </w:tc>
        <w:tc>
          <w:tcPr>
            <w:tcW w:type="auto" w:w="1728"/>
          </w:tcPr>
          <w:p>
            <w:r>
              <w:t>mod</w:t>
            </w:r>
          </w:p>
        </w:tc>
      </w:tr>
    </w:tbl>
    <w:p>
      <w:r>
        <w:br/>
      </w:r>
    </w:p>
    <w:p>
      <w:pPr>
        <w:pStyle w:val="Reference"/>
      </w:pPr>
      <w:hyperlink r:id="rId2400">
        <w:r>
          <w:rPr/>
          <w:t>1_Kings 17:12</w:t>
        </w:r>
      </w:hyperlink>
    </w:p>
    <w:p>
      <w:pPr>
        <w:pStyle w:val="Hebrew"/>
      </w:pPr>
      <w:r>
        <w:t xml:space="preserve">וָמָֽתְנוּ׃ </w:t>
      </w:r>
    </w:p>
    <w:p>
      <w:pPr>
        <w:pStyle w:val="Hebrew"/>
      </w:pPr>
      <w:r>
        <w:rPr>
          <w:color w:val="FF0000"/>
          <w:vertAlign w:val="superscript"/>
          <w:rtl/>
        </w:rPr>
        <w:t>190056</w:t>
      </w:r>
      <w:r>
        <w:rPr>
          <w:rFonts w:ascii="Times New Roman" w:hAnsi="Times New Roman"/>
          <w:color w:val="828282"/>
          <w:rtl/>
        </w:rPr>
        <w:t>וָ</w:t>
      </w:r>
      <w:r>
        <w:rPr>
          <w:color w:val="FF0000"/>
          <w:vertAlign w:val="superscript"/>
          <w:rtl/>
        </w:rPr>
        <w:t>190057</w:t>
      </w:r>
      <w:r>
        <w:rPr>
          <w:rFonts w:ascii="Times New Roman" w:hAnsi="Times New Roman"/>
          <w:color w:val="828282"/>
          <w:rtl/>
        </w:rPr>
        <w:t xml:space="preserve">מָֽתְנוּ׃ </w:t>
      </w:r>
    </w:p>
    <w:p>
      <w:pPr>
        <w:pStyle w:val="Hebrew"/>
      </w:pPr>
      <w:r>
        <w:rPr>
          <w:color w:val="828282"/>
        </w:rPr>
        <w:t xml:space="preserve">וַתֹּ֗אמֶר חַי־יְהוָ֤ה אֱלֹהֶ֨יךָ֙ אִם־יֶשׁ־לִ֣י מָעֹ֔וג כִּ֣י אִם־מְלֹ֤א כַף־קֶ֨מַח֙ בַּכַּ֔ד וּמְעַט־שֶׁ֖מֶן בַּצַּפָּ֑חַת וְהִנְנִ֨י מְקֹשֶׁ֜שֶׁת שְׁנַ֣יִם עֵצִ֗ים וּבָ֨אתִי֙ וַעֲשִׂיתִ֨יהוּ֙ לִ֣י וְלִבְנִ֔י וַאֲכַלְנֻ֖הוּ וָמָֽתְנוּ׃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c20c1f41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2b6349f3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6dafb3b6</w:t>
            </w:r>
          </w:p>
        </w:tc>
        <w:tc>
          <w:tcPr>
            <w:tcW w:type="auto" w:w="1728"/>
          </w:tcPr>
          <w:p>
            <w:r>
              <w:t>tense</w:t>
            </w:r>
          </w:p>
        </w:tc>
        <w:tc>
          <w:tcPr>
            <w:tcW w:type="auto" w:w="1728"/>
          </w:tcPr>
          <w:p>
            <w:r>
              <w:t>verb</w:t>
            </w:r>
          </w:p>
        </w:tc>
        <w:tc>
          <w:tcPr>
            <w:tcW w:type="auto" w:w="1728"/>
          </w:tcPr>
          <w:p>
            <w:r>
              <w:t xml:space="preserve">מָֽתְנוּ׃ </w:t>
            </w:r>
          </w:p>
        </w:tc>
        <w:tc>
          <w:tcPr>
            <w:tcW w:type="auto" w:w="1728"/>
          </w:tcPr>
          <w:p>
            <w:r>
              <w:t>mod</w:t>
            </w:r>
          </w:p>
        </w:tc>
      </w:tr>
    </w:tbl>
    <w:p>
      <w:r>
        <w:br/>
      </w:r>
    </w:p>
    <w:p>
      <w:pPr>
        <w:pStyle w:val="Reference"/>
      </w:pPr>
      <w:hyperlink r:id="rId2401">
        <w:r>
          <w:rPr/>
          <w:t>1_Kings 17:16</w:t>
        </w:r>
      </w:hyperlink>
    </w:p>
    <w:p>
      <w:pPr>
        <w:pStyle w:val="Hebrew"/>
      </w:pPr>
      <w:r>
        <w:t xml:space="preserve">כַּ֤ד הַקֶּ֨מַח֙ לֹ֣א כָלָ֔תָה </w:t>
      </w:r>
    </w:p>
    <w:p>
      <w:pPr>
        <w:pStyle w:val="Hebrew"/>
      </w:pPr>
      <w:r>
        <w:rPr>
          <w:color w:val="FF0000"/>
          <w:vertAlign w:val="superscript"/>
          <w:rtl/>
        </w:rPr>
        <w:t>190131</w:t>
      </w:r>
      <w:r>
        <w:rPr>
          <w:rFonts w:ascii="Times New Roman" w:hAnsi="Times New Roman"/>
          <w:color w:val="828282"/>
          <w:rtl/>
        </w:rPr>
        <w:t xml:space="preserve">כַּ֤ד </w:t>
      </w:r>
      <w:r>
        <w:rPr>
          <w:color w:val="FF0000"/>
          <w:vertAlign w:val="superscript"/>
          <w:rtl/>
        </w:rPr>
        <w:t>190132</w:t>
      </w:r>
      <w:r>
        <w:rPr>
          <w:rFonts w:ascii="Times New Roman" w:hAnsi="Times New Roman"/>
          <w:color w:val="828282"/>
          <w:rtl/>
        </w:rPr>
        <w:t>הַ</w:t>
      </w:r>
      <w:r>
        <w:rPr>
          <w:color w:val="FF0000"/>
          <w:vertAlign w:val="superscript"/>
          <w:rtl/>
        </w:rPr>
        <w:t>190133</w:t>
      </w:r>
      <w:r>
        <w:rPr>
          <w:rFonts w:ascii="Times New Roman" w:hAnsi="Times New Roman"/>
          <w:color w:val="828282"/>
          <w:rtl/>
        </w:rPr>
        <w:t xml:space="preserve">קֶּ֨מַח֙ </w:t>
      </w:r>
      <w:r>
        <w:rPr>
          <w:color w:val="FF0000"/>
          <w:vertAlign w:val="superscript"/>
          <w:rtl/>
        </w:rPr>
        <w:t>190134</w:t>
      </w:r>
      <w:r>
        <w:rPr>
          <w:rFonts w:ascii="Times New Roman" w:hAnsi="Times New Roman"/>
          <w:color w:val="828282"/>
          <w:rtl/>
        </w:rPr>
        <w:t xml:space="preserve">לֹ֣א </w:t>
      </w:r>
      <w:r>
        <w:rPr>
          <w:color w:val="FF0000"/>
          <w:vertAlign w:val="superscript"/>
          <w:rtl/>
        </w:rPr>
        <w:t>190135</w:t>
      </w:r>
      <w:r>
        <w:rPr>
          <w:rFonts w:ascii="Times New Roman" w:hAnsi="Times New Roman"/>
          <w:color w:val="828282"/>
          <w:rtl/>
        </w:rPr>
        <w:t xml:space="preserve">כָלָ֔תָה </w:t>
      </w:r>
    </w:p>
    <w:p>
      <w:pPr>
        <w:pStyle w:val="Hebrew"/>
      </w:pPr>
      <w:r>
        <w:rPr>
          <w:color w:val="828282"/>
        </w:rPr>
        <w:t xml:space="preserve">כַּ֤ד הַקֶּ֨מַח֙ לֹ֣א כָלָ֔תָה וְצַפַּ֥חַת הַשֶּׁ֖מֶן לֹ֣א חָסֵ֑ר כִּדְבַ֣ר יְהוָ֔ה אֲשֶׁ֥ר דִּבֶּ֖ר בְּיַ֥ד אֵלִיָּֽהוּ׃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ab12e222</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e19311ee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c260ced9</w:t>
            </w:r>
          </w:p>
        </w:tc>
        <w:tc>
          <w:tcPr>
            <w:tcW w:type="auto" w:w="1728"/>
          </w:tcPr>
          <w:p>
            <w:r>
              <w:t>tense</w:t>
            </w:r>
          </w:p>
        </w:tc>
        <w:tc>
          <w:tcPr>
            <w:tcW w:type="auto" w:w="1728"/>
          </w:tcPr>
          <w:p>
            <w:r>
              <w:t>verb</w:t>
            </w:r>
          </w:p>
        </w:tc>
        <w:tc>
          <w:tcPr>
            <w:tcW w:type="auto" w:w="1728"/>
          </w:tcPr>
          <w:p>
            <w:r>
              <w:t xml:space="preserve">כָלָ֔תָה </w:t>
            </w:r>
          </w:p>
        </w:tc>
        <w:tc>
          <w:tcPr>
            <w:tcW w:type="auto" w:w="1728"/>
          </w:tcPr>
          <w:p>
            <w:r/>
          </w:p>
        </w:tc>
      </w:tr>
    </w:tbl>
    <w:p>
      <w:r>
        <w:br/>
      </w:r>
    </w:p>
    <w:p>
      <w:pPr>
        <w:pStyle w:val="Reference"/>
      </w:pPr>
      <w:hyperlink r:id="rId2402">
        <w:r>
          <w:rPr/>
          <w:t>1_Kings 17:19</w:t>
        </w:r>
      </w:hyperlink>
    </w:p>
    <w:p>
      <w:pPr>
        <w:pStyle w:val="Hebrew"/>
      </w:pPr>
      <w:r>
        <w:t xml:space="preserve">וַיַּשְׁכִּבֵ֖הוּ עַל־מִטָּתֹֽו׃ </w:t>
      </w:r>
    </w:p>
    <w:p>
      <w:pPr>
        <w:pStyle w:val="Hebrew"/>
      </w:pPr>
      <w:r>
        <w:rPr>
          <w:color w:val="FF0000"/>
          <w:vertAlign w:val="superscript"/>
          <w:rtl/>
        </w:rPr>
        <w:t>190217</w:t>
      </w:r>
      <w:r>
        <w:rPr>
          <w:rFonts w:ascii="Times New Roman" w:hAnsi="Times New Roman"/>
          <w:color w:val="828282"/>
          <w:rtl/>
        </w:rPr>
        <w:t>וַ</w:t>
      </w:r>
      <w:r>
        <w:rPr>
          <w:color w:val="FF0000"/>
          <w:vertAlign w:val="superscript"/>
          <w:rtl/>
        </w:rPr>
        <w:t>190218</w:t>
      </w:r>
      <w:r>
        <w:rPr>
          <w:rFonts w:ascii="Times New Roman" w:hAnsi="Times New Roman"/>
          <w:color w:val="828282"/>
          <w:rtl/>
        </w:rPr>
        <w:t xml:space="preserve">יַּשְׁכִּבֵ֖הוּ </w:t>
      </w:r>
      <w:r>
        <w:rPr>
          <w:color w:val="FF0000"/>
          <w:vertAlign w:val="superscript"/>
          <w:rtl/>
        </w:rPr>
        <w:t>190219</w:t>
      </w:r>
      <w:r>
        <w:rPr>
          <w:rFonts w:ascii="Times New Roman" w:hAnsi="Times New Roman"/>
          <w:color w:val="828282"/>
          <w:rtl/>
        </w:rPr>
        <w:t>עַל־</w:t>
      </w:r>
      <w:r>
        <w:rPr>
          <w:color w:val="FF0000"/>
          <w:vertAlign w:val="superscript"/>
          <w:rtl/>
        </w:rPr>
        <w:t>190220</w:t>
      </w:r>
      <w:r>
        <w:rPr>
          <w:rFonts w:ascii="Times New Roman" w:hAnsi="Times New Roman"/>
          <w:color w:val="828282"/>
          <w:rtl/>
        </w:rPr>
        <w:t xml:space="preserve">מִטָּתֹֽו׃ </w:t>
      </w:r>
    </w:p>
    <w:p>
      <w:pPr>
        <w:pStyle w:val="Hebrew"/>
      </w:pPr>
      <w:r>
        <w:rPr>
          <w:color w:val="828282"/>
        </w:rPr>
        <w:t xml:space="preserve">וַיֹּ֥אמֶר אֵלֶ֖יהָ תְּנִֽי־לִ֣י אֶת־בְּנֵ֑ךְ וַיִּקָּחֵ֣הוּ מֵחֵיקָ֗הּ וַֽיַּעֲלֵ֨הוּ֙ אֶל־הָעֲלִיָּ֗ה אֲשֶׁר־הוּא֙ יֹשֵׁ֣ב שָׁ֔ם וַיַּשְׁכִּבֵ֖הוּ עַל־מִטָּתֹֽו׃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42fddf2f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4c8693b2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c47480a8</w:t>
            </w:r>
          </w:p>
        </w:tc>
        <w:tc>
          <w:tcPr>
            <w:tcW w:type="auto" w:w="1728"/>
          </w:tcPr>
          <w:p>
            <w:r>
              <w:t>tense</w:t>
            </w:r>
          </w:p>
        </w:tc>
        <w:tc>
          <w:tcPr>
            <w:tcW w:type="auto" w:w="1728"/>
          </w:tcPr>
          <w:p>
            <w:r>
              <w:t>verb</w:t>
            </w:r>
          </w:p>
        </w:tc>
        <w:tc>
          <w:tcPr>
            <w:tcW w:type="auto" w:w="1728"/>
          </w:tcPr>
          <w:p>
            <w:r>
              <w:t xml:space="preserve">יַּשְׁכִּבֵ֖הוּ </w:t>
            </w:r>
          </w:p>
        </w:tc>
        <w:tc>
          <w:tcPr>
            <w:tcW w:type="auto" w:w="1728"/>
          </w:tcPr>
          <w:p>
            <w:r/>
          </w:p>
        </w:tc>
      </w:tr>
    </w:tbl>
    <w:p>
      <w:r>
        <w:br/>
      </w:r>
    </w:p>
    <w:p>
      <w:pPr>
        <w:pStyle w:val="Reference"/>
      </w:pPr>
      <w:hyperlink r:id="rId2403">
        <w:r>
          <w:rPr/>
          <w:t>1_Kings 17:23</w:t>
        </w:r>
      </w:hyperlink>
    </w:p>
    <w:p>
      <w:pPr>
        <w:pStyle w:val="Hebrew"/>
      </w:pPr>
      <w:r>
        <w:t xml:space="preserve">וַיִּקַּ֨ח אֵלִיָּ֜הוּ אֶת־הַיֶּ֗לֶד </w:t>
      </w:r>
    </w:p>
    <w:p>
      <w:pPr>
        <w:pStyle w:val="Hebrew"/>
      </w:pPr>
      <w:r>
        <w:rPr>
          <w:color w:val="FF0000"/>
          <w:vertAlign w:val="superscript"/>
          <w:rtl/>
        </w:rPr>
        <w:t>190282</w:t>
      </w:r>
      <w:r>
        <w:rPr>
          <w:rFonts w:ascii="Times New Roman" w:hAnsi="Times New Roman"/>
          <w:color w:val="828282"/>
          <w:rtl/>
        </w:rPr>
        <w:t>וַ</w:t>
      </w:r>
      <w:r>
        <w:rPr>
          <w:color w:val="FF0000"/>
          <w:vertAlign w:val="superscript"/>
          <w:rtl/>
        </w:rPr>
        <w:t>190283</w:t>
      </w:r>
      <w:r>
        <w:rPr>
          <w:rFonts w:ascii="Times New Roman" w:hAnsi="Times New Roman"/>
          <w:color w:val="828282"/>
          <w:rtl/>
        </w:rPr>
        <w:t xml:space="preserve">יִּקַּ֨ח </w:t>
      </w:r>
      <w:r>
        <w:rPr>
          <w:color w:val="FF0000"/>
          <w:vertAlign w:val="superscript"/>
          <w:rtl/>
        </w:rPr>
        <w:t>190284</w:t>
      </w:r>
      <w:r>
        <w:rPr>
          <w:rFonts w:ascii="Times New Roman" w:hAnsi="Times New Roman"/>
          <w:color w:val="828282"/>
          <w:rtl/>
        </w:rPr>
        <w:t xml:space="preserve">אֵלִיָּ֜הוּ </w:t>
      </w:r>
      <w:r>
        <w:rPr>
          <w:color w:val="FF0000"/>
          <w:vertAlign w:val="superscript"/>
          <w:rtl/>
        </w:rPr>
        <w:t>190285</w:t>
      </w:r>
      <w:r>
        <w:rPr>
          <w:rFonts w:ascii="Times New Roman" w:hAnsi="Times New Roman"/>
          <w:color w:val="828282"/>
          <w:rtl/>
        </w:rPr>
        <w:t>אֶת־</w:t>
      </w:r>
      <w:r>
        <w:rPr>
          <w:color w:val="FF0000"/>
          <w:vertAlign w:val="superscript"/>
          <w:rtl/>
        </w:rPr>
        <w:t>190286</w:t>
      </w:r>
      <w:r>
        <w:rPr>
          <w:rFonts w:ascii="Times New Roman" w:hAnsi="Times New Roman"/>
          <w:color w:val="828282"/>
          <w:rtl/>
        </w:rPr>
        <w:t>הַ</w:t>
      </w:r>
      <w:r>
        <w:rPr>
          <w:color w:val="FF0000"/>
          <w:vertAlign w:val="superscript"/>
          <w:rtl/>
        </w:rPr>
        <w:t>190287</w:t>
      </w:r>
      <w:r>
        <w:rPr>
          <w:rFonts w:ascii="Times New Roman" w:hAnsi="Times New Roman"/>
          <w:color w:val="828282"/>
          <w:rtl/>
        </w:rPr>
        <w:t xml:space="preserve">יֶּ֗לֶד </w:t>
      </w:r>
    </w:p>
    <w:p>
      <w:pPr>
        <w:pStyle w:val="Hebrew"/>
      </w:pPr>
      <w:r>
        <w:rPr>
          <w:color w:val="828282"/>
        </w:rPr>
        <w:t xml:space="preserve">וַיִּקַּ֨ח אֵלִיָּ֜הוּ אֶת־הַיֶּ֗לֶד וַיֹּרִדֵ֤הוּ מִן־הָעֲלִיָּה֙ הַבַּ֔יְתָה וַֽיִּתְּנֵ֖הוּ לְאִמֹּ֑ו וַיֹּ֨אמֶר֙ אֵ֣לִיָּ֔הוּ רְאִ֖י חַ֥י בְּנֵֽךְ׃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50673216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6d244359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54ac066b</w:t>
            </w:r>
          </w:p>
        </w:tc>
        <w:tc>
          <w:tcPr>
            <w:tcW w:type="auto" w:w="1728"/>
          </w:tcPr>
          <w:p>
            <w:r>
              <w:t>tense</w:t>
            </w:r>
          </w:p>
        </w:tc>
        <w:tc>
          <w:tcPr>
            <w:tcW w:type="auto" w:w="1728"/>
          </w:tcPr>
          <w:p>
            <w:r>
              <w:t>verb</w:t>
            </w:r>
          </w:p>
        </w:tc>
        <w:tc>
          <w:tcPr>
            <w:tcW w:type="auto" w:w="1728"/>
          </w:tcPr>
          <w:p>
            <w:r>
              <w:t xml:space="preserve">יִּקַּ֨ח </w:t>
            </w:r>
          </w:p>
        </w:tc>
        <w:tc>
          <w:tcPr>
            <w:tcW w:type="auto" w:w="1728"/>
          </w:tcPr>
          <w:p>
            <w:r>
              <w:t>past</w:t>
            </w:r>
          </w:p>
        </w:tc>
      </w:tr>
    </w:tbl>
    <w:p>
      <w:r>
        <w:br/>
      </w:r>
    </w:p>
    <w:p>
      <w:pPr>
        <w:pStyle w:val="Reference"/>
      </w:pPr>
      <w:hyperlink r:id="rId2404">
        <w:r>
          <w:rPr/>
          <w:t>1_Kings 18:5</w:t>
        </w:r>
      </w:hyperlink>
    </w:p>
    <w:p>
      <w:pPr>
        <w:pStyle w:val="Hebrew"/>
      </w:pPr>
      <w:r>
        <w:t xml:space="preserve">אוּלַ֣י׀ נִמְצָ֣א חָצִ֗יר </w:t>
      </w:r>
    </w:p>
    <w:p>
      <w:pPr>
        <w:pStyle w:val="Hebrew"/>
      </w:pPr>
      <w:r>
        <w:rPr>
          <w:color w:val="FF0000"/>
          <w:vertAlign w:val="superscript"/>
          <w:rtl/>
        </w:rPr>
        <w:t>190425</w:t>
      </w:r>
      <w:r>
        <w:rPr>
          <w:rFonts w:ascii="Times New Roman" w:hAnsi="Times New Roman"/>
          <w:color w:val="828282"/>
          <w:rtl/>
        </w:rPr>
        <w:t xml:space="preserve">אוּלַ֣י׀ </w:t>
      </w:r>
      <w:r>
        <w:rPr>
          <w:color w:val="FF0000"/>
          <w:vertAlign w:val="superscript"/>
          <w:rtl/>
        </w:rPr>
        <w:t>190426</w:t>
      </w:r>
      <w:r>
        <w:rPr>
          <w:rFonts w:ascii="Times New Roman" w:hAnsi="Times New Roman"/>
          <w:color w:val="828282"/>
          <w:rtl/>
        </w:rPr>
        <w:t xml:space="preserve">נִמְצָ֣א </w:t>
      </w:r>
      <w:r>
        <w:rPr>
          <w:color w:val="FF0000"/>
          <w:vertAlign w:val="superscript"/>
          <w:rtl/>
        </w:rPr>
        <w:t>190427</w:t>
      </w:r>
      <w:r>
        <w:rPr>
          <w:rFonts w:ascii="Times New Roman" w:hAnsi="Times New Roman"/>
          <w:color w:val="828282"/>
          <w:rtl/>
        </w:rPr>
        <w:t xml:space="preserve">חָצִ֗יר </w:t>
      </w:r>
    </w:p>
    <w:p>
      <w:pPr>
        <w:pStyle w:val="Hebrew"/>
      </w:pPr>
      <w:r>
        <w:rPr>
          <w:color w:val="828282"/>
        </w:rPr>
        <w:t xml:space="preserve">וַיֹּ֤אמֶר אַחְאָב֙ אֶל־עֹ֣בַדְיָ֔הוּ לֵ֤ךְ בָּאָ֨רֶץ֙ אֶל־כָּל־מַעְיְנֵ֣י הַמַּ֔יִם וְאֶ֖ל כָּל־הַנְּחָלִ֑ים אוּלַ֣י׀ נִמְצָ֣א חָצִ֗יר וּנְחַיֶּה֙ ס֣וּס וָפֶ֔רֶד וְלֹ֥וא נַכְרִ֖ית מֵהַבְּהֵמָֽה׃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1ef6d83a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a0d2d934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2f223da6</w:t>
            </w:r>
          </w:p>
        </w:tc>
        <w:tc>
          <w:tcPr>
            <w:tcW w:type="auto" w:w="1728"/>
          </w:tcPr>
          <w:p>
            <w:r>
              <w:t>tense</w:t>
            </w:r>
          </w:p>
        </w:tc>
        <w:tc>
          <w:tcPr>
            <w:tcW w:type="auto" w:w="1728"/>
          </w:tcPr>
          <w:p>
            <w:r>
              <w:t>verb</w:t>
            </w:r>
          </w:p>
        </w:tc>
        <w:tc>
          <w:tcPr>
            <w:tcW w:type="auto" w:w="1728"/>
          </w:tcPr>
          <w:p>
            <w:r>
              <w:t xml:space="preserve">נִמְצָ֣א </w:t>
            </w:r>
          </w:p>
        </w:tc>
        <w:tc>
          <w:tcPr>
            <w:tcW w:type="auto" w:w="1728"/>
          </w:tcPr>
          <w:p>
            <w:r>
              <w:t>mod</w:t>
            </w:r>
          </w:p>
        </w:tc>
      </w:tr>
    </w:tbl>
    <w:p>
      <w:r>
        <w:br/>
      </w:r>
    </w:p>
    <w:p>
      <w:pPr>
        <w:pStyle w:val="Reference"/>
      </w:pPr>
      <w:hyperlink r:id="rId2405">
        <w:r>
          <w:rPr/>
          <w:t>1_Kings 18:8</w:t>
        </w:r>
      </w:hyperlink>
    </w:p>
    <w:p>
      <w:pPr>
        <w:pStyle w:val="Hebrew"/>
      </w:pPr>
      <w:r>
        <w:t xml:space="preserve">לֵ֛ךְ </w:t>
      </w:r>
    </w:p>
    <w:p>
      <w:pPr>
        <w:pStyle w:val="Hebrew"/>
      </w:pPr>
      <w:r>
        <w:rPr>
          <w:color w:val="FF0000"/>
          <w:vertAlign w:val="superscript"/>
          <w:rtl/>
        </w:rPr>
        <w:t>190491</w:t>
      </w:r>
      <w:r>
        <w:rPr>
          <w:rFonts w:ascii="Times New Roman" w:hAnsi="Times New Roman"/>
          <w:color w:val="828282"/>
          <w:rtl/>
        </w:rPr>
        <w:t xml:space="preserve">לֵ֛ךְ </w:t>
      </w:r>
    </w:p>
    <w:p>
      <w:pPr>
        <w:pStyle w:val="Hebrew"/>
      </w:pPr>
      <w:r>
        <w:rPr>
          <w:color w:val="828282"/>
        </w:rPr>
        <w:t xml:space="preserve">וַיֹּ֥אמֶר לֹ֖ו אָ֑נִי לֵ֛ךְ אֱמֹ֥ר לַאדֹנֶ֖יךָ הִנֵּ֥ה אֵלִיָּֽהוּ׃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02a44a69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8a43b816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013aed6b</w:t>
            </w:r>
          </w:p>
        </w:tc>
        <w:tc>
          <w:tcPr>
            <w:tcW w:type="auto" w:w="1728"/>
          </w:tcPr>
          <w:p>
            <w:r>
              <w:t>tense</w:t>
            </w:r>
          </w:p>
        </w:tc>
        <w:tc>
          <w:tcPr>
            <w:tcW w:type="auto" w:w="1728"/>
          </w:tcPr>
          <w:p>
            <w:r>
              <w:t>verb</w:t>
            </w:r>
          </w:p>
        </w:tc>
        <w:tc>
          <w:tcPr>
            <w:tcW w:type="auto" w:w="1728"/>
          </w:tcPr>
          <w:p>
            <w:r>
              <w:t xml:space="preserve">לֵ֛ךְ </w:t>
            </w:r>
          </w:p>
        </w:tc>
        <w:tc>
          <w:tcPr>
            <w:tcW w:type="auto" w:w="1728"/>
          </w:tcPr>
          <w:p>
            <w:r>
              <w:t>impv</w:t>
            </w:r>
          </w:p>
        </w:tc>
      </w:tr>
    </w:tbl>
    <w:p>
      <w:r>
        <w:br/>
      </w:r>
    </w:p>
    <w:p>
      <w:pPr>
        <w:pStyle w:val="Reference"/>
      </w:pPr>
      <w:hyperlink r:id="rId2406">
        <w:r>
          <w:rPr/>
          <w:t>1_Kings 18:12</w:t>
        </w:r>
      </w:hyperlink>
    </w:p>
    <w:p>
      <w:pPr>
        <w:pStyle w:val="Hebrew"/>
      </w:pPr>
      <w:r>
        <w:t xml:space="preserve">וְהָיָ֞ה </w:t>
      </w:r>
    </w:p>
    <w:p>
      <w:pPr>
        <w:pStyle w:val="Hebrew"/>
      </w:pPr>
      <w:r>
        <w:rPr>
          <w:color w:val="FF0000"/>
          <w:vertAlign w:val="superscript"/>
          <w:rtl/>
        </w:rPr>
        <w:t>190551</w:t>
      </w:r>
      <w:r>
        <w:rPr>
          <w:rFonts w:ascii="Times New Roman" w:hAnsi="Times New Roman"/>
          <w:color w:val="828282"/>
          <w:rtl/>
        </w:rPr>
        <w:t>וְ</w:t>
      </w:r>
      <w:r>
        <w:rPr>
          <w:color w:val="FF0000"/>
          <w:vertAlign w:val="superscript"/>
          <w:rtl/>
        </w:rPr>
        <w:t>190552</w:t>
      </w:r>
      <w:r>
        <w:rPr>
          <w:rFonts w:ascii="Times New Roman" w:hAnsi="Times New Roman"/>
          <w:color w:val="828282"/>
          <w:rtl/>
        </w:rPr>
        <w:t xml:space="preserve">הָיָ֞ה </w:t>
      </w:r>
    </w:p>
    <w:p>
      <w:pPr>
        <w:pStyle w:val="Hebrew"/>
      </w:pPr>
      <w:r>
        <w:rPr>
          <w:color w:val="828282"/>
        </w:rPr>
        <w:t xml:space="preserve">וְהָיָ֞ה אֲנִ֣י׀ אֵלֵ֣ךְ מֵאִתָּ֗ךְ וְר֨וּחַ יְהוָ֤ה׀ יִֽשָּׂאֲךָ֙ עַ֚ל אֲשֶׁ֣ר לֹֽא־אֵדָ֔ע וּבָ֨אתִי לְהַגִּ֧יד לְאַחְאָ֛ב וְלֹ֥א יִֽמְצָאֲךָ֖ וַהֲרָגָ֑נִי וְעַבְדְּךָ֛ יָרֵ֥א אֶת־יְהוָ֖ה מִנְּעֻרָֽי׃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6a615991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624f89ae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305d4193</w:t>
            </w:r>
          </w:p>
        </w:tc>
        <w:tc>
          <w:tcPr>
            <w:tcW w:type="auto" w:w="1728"/>
          </w:tcPr>
          <w:p>
            <w:r>
              <w:t>tense</w:t>
            </w:r>
          </w:p>
        </w:tc>
        <w:tc>
          <w:tcPr>
            <w:tcW w:type="auto" w:w="1728"/>
          </w:tcPr>
          <w:p>
            <w:r>
              <w:t>verb</w:t>
            </w:r>
          </w:p>
        </w:tc>
        <w:tc>
          <w:tcPr>
            <w:tcW w:type="auto" w:w="1728"/>
          </w:tcPr>
          <w:p>
            <w:r>
              <w:t xml:space="preserve">הָיָ֞ה </w:t>
            </w:r>
          </w:p>
        </w:tc>
        <w:tc>
          <w:tcPr>
            <w:tcW w:type="auto" w:w="1728"/>
          </w:tcPr>
          <w:p>
            <w:r/>
          </w:p>
        </w:tc>
      </w:tr>
    </w:tbl>
    <w:p>
      <w:r>
        <w:br/>
      </w:r>
    </w:p>
    <w:p>
      <w:pPr>
        <w:pStyle w:val="Reference"/>
      </w:pPr>
      <w:hyperlink r:id="rId2406">
        <w:r>
          <w:rPr/>
          <w:t>1_Kings 18:12</w:t>
        </w:r>
      </w:hyperlink>
    </w:p>
    <w:p>
      <w:pPr>
        <w:pStyle w:val="Hebrew"/>
      </w:pPr>
      <w:r>
        <w:t xml:space="preserve">וְר֨וּחַ יְהוָ֤ה׀ יִֽשָּׂאֲךָ֙ </w:t>
      </w:r>
    </w:p>
    <w:p>
      <w:pPr>
        <w:pStyle w:val="Hebrew"/>
      </w:pPr>
      <w:r>
        <w:rPr>
          <w:color w:val="FF0000"/>
          <w:vertAlign w:val="superscript"/>
          <w:rtl/>
        </w:rPr>
        <w:t>190557</w:t>
      </w:r>
      <w:r>
        <w:rPr>
          <w:rFonts w:ascii="Times New Roman" w:hAnsi="Times New Roman"/>
          <w:color w:val="828282"/>
          <w:rtl/>
        </w:rPr>
        <w:t>וְ</w:t>
      </w:r>
      <w:r>
        <w:rPr>
          <w:color w:val="FF0000"/>
          <w:vertAlign w:val="superscript"/>
          <w:rtl/>
        </w:rPr>
        <w:t>190558</w:t>
      </w:r>
      <w:r>
        <w:rPr>
          <w:rFonts w:ascii="Times New Roman" w:hAnsi="Times New Roman"/>
          <w:color w:val="828282"/>
          <w:rtl/>
        </w:rPr>
        <w:t xml:space="preserve">ר֨וּחַ </w:t>
      </w:r>
      <w:r>
        <w:rPr>
          <w:color w:val="FF0000"/>
          <w:vertAlign w:val="superscript"/>
          <w:rtl/>
        </w:rPr>
        <w:t>190559</w:t>
      </w:r>
      <w:r>
        <w:rPr>
          <w:rFonts w:ascii="Times New Roman" w:hAnsi="Times New Roman"/>
          <w:color w:val="828282"/>
          <w:rtl/>
        </w:rPr>
        <w:t xml:space="preserve">יְהוָ֤ה׀ </w:t>
      </w:r>
      <w:r>
        <w:rPr>
          <w:color w:val="FF0000"/>
          <w:vertAlign w:val="superscript"/>
          <w:rtl/>
        </w:rPr>
        <w:t>190560</w:t>
      </w:r>
      <w:r>
        <w:rPr>
          <w:rFonts w:ascii="Times New Roman" w:hAnsi="Times New Roman"/>
          <w:color w:val="828282"/>
          <w:rtl/>
        </w:rPr>
        <w:t xml:space="preserve">יִֽשָּׂאֲךָ֙ </w:t>
      </w:r>
    </w:p>
    <w:p>
      <w:pPr>
        <w:pStyle w:val="Hebrew"/>
      </w:pPr>
      <w:r>
        <w:rPr>
          <w:color w:val="828282"/>
        </w:rPr>
        <w:t xml:space="preserve">וְהָיָ֞ה אֲנִ֣י׀ אֵלֵ֣ךְ מֵאִתָּ֗ךְ וְר֨וּחַ יְהוָ֤ה׀ יִֽשָּׂאֲךָ֙ עַ֚ל אֲשֶׁ֣ר לֹֽא־אֵדָ֔ע וּבָ֨אתִי לְהַגִּ֧יד לְאַחְאָ֛ב וְלֹ֥א יִֽמְצָאֲךָ֖ וַהֲרָגָ֑נִי וְעַבְדְּךָ֛ יָרֵ֥א אֶת־יְהוָ֖ה מִנְּעֻרָֽי׃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0a2a4e9b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458d90ae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2e23e582</w:t>
            </w:r>
          </w:p>
        </w:tc>
        <w:tc>
          <w:tcPr>
            <w:tcW w:type="auto" w:w="1728"/>
          </w:tcPr>
          <w:p>
            <w:r>
              <w:t>tense</w:t>
            </w:r>
          </w:p>
        </w:tc>
        <w:tc>
          <w:tcPr>
            <w:tcW w:type="auto" w:w="1728"/>
          </w:tcPr>
          <w:p>
            <w:r>
              <w:t>verb</w:t>
            </w:r>
          </w:p>
        </w:tc>
        <w:tc>
          <w:tcPr>
            <w:tcW w:type="auto" w:w="1728"/>
          </w:tcPr>
          <w:p>
            <w:r>
              <w:t xml:space="preserve">יִֽשָּׂאֲךָ֙ </w:t>
            </w:r>
          </w:p>
        </w:tc>
        <w:tc>
          <w:tcPr>
            <w:tcW w:type="auto" w:w="1728"/>
          </w:tcPr>
          <w:p>
            <w:r>
              <w:t>fut</w:t>
            </w:r>
          </w:p>
        </w:tc>
      </w:tr>
    </w:tbl>
    <w:p>
      <w:r>
        <w:br/>
      </w:r>
    </w:p>
    <w:p>
      <w:pPr>
        <w:pStyle w:val="Reference"/>
      </w:pPr>
      <w:hyperlink r:id="rId2407">
        <w:r>
          <w:rPr/>
          <w:t>1_Kings 18:13</w:t>
        </w:r>
      </w:hyperlink>
    </w:p>
    <w:p>
      <w:pPr>
        <w:pStyle w:val="Hebrew"/>
      </w:pPr>
      <w:r>
        <w:t xml:space="preserve">הֲלֹֽא־הֻגַּ֤ד לַֽאדֹנִי֙ </w:t>
      </w:r>
    </w:p>
    <w:p>
      <w:pPr>
        <w:pStyle w:val="Hebrew"/>
      </w:pPr>
      <w:r>
        <w:rPr>
          <w:color w:val="FF0000"/>
          <w:vertAlign w:val="superscript"/>
          <w:rtl/>
        </w:rPr>
        <w:t>190583</w:t>
      </w:r>
      <w:r>
        <w:rPr>
          <w:rFonts w:ascii="Times New Roman" w:hAnsi="Times New Roman"/>
          <w:color w:val="828282"/>
          <w:rtl/>
        </w:rPr>
        <w:t>הֲ</w:t>
      </w:r>
      <w:r>
        <w:rPr>
          <w:color w:val="FF0000"/>
          <w:vertAlign w:val="superscript"/>
          <w:rtl/>
        </w:rPr>
        <w:t>190584</w:t>
      </w:r>
      <w:r>
        <w:rPr>
          <w:rFonts w:ascii="Times New Roman" w:hAnsi="Times New Roman"/>
          <w:color w:val="828282"/>
          <w:rtl/>
        </w:rPr>
        <w:t>לֹֽא־</w:t>
      </w:r>
      <w:r>
        <w:rPr>
          <w:color w:val="FF0000"/>
          <w:vertAlign w:val="superscript"/>
          <w:rtl/>
        </w:rPr>
        <w:t>190585</w:t>
      </w:r>
      <w:r>
        <w:rPr>
          <w:rFonts w:ascii="Times New Roman" w:hAnsi="Times New Roman"/>
          <w:color w:val="828282"/>
          <w:rtl/>
        </w:rPr>
        <w:t xml:space="preserve">הֻגַּ֤ד </w:t>
      </w:r>
      <w:r>
        <w:rPr>
          <w:color w:val="FF0000"/>
          <w:vertAlign w:val="superscript"/>
          <w:rtl/>
        </w:rPr>
        <w:t>190586</w:t>
      </w:r>
      <w:r>
        <w:rPr>
          <w:rFonts w:ascii="Times New Roman" w:hAnsi="Times New Roman"/>
          <w:color w:val="828282"/>
          <w:rtl/>
        </w:rPr>
        <w:t>לַֽ</w:t>
      </w:r>
      <w:r>
        <w:rPr>
          <w:color w:val="FF0000"/>
          <w:vertAlign w:val="superscript"/>
          <w:rtl/>
        </w:rPr>
        <w:t>190587</w:t>
      </w:r>
      <w:r>
        <w:rPr>
          <w:rFonts w:ascii="Times New Roman" w:hAnsi="Times New Roman"/>
          <w:color w:val="828282"/>
          <w:rtl/>
        </w:rPr>
        <w:t xml:space="preserve">אדֹנִי֙ </w:t>
      </w:r>
    </w:p>
    <w:p>
      <w:pPr>
        <w:pStyle w:val="Hebrew"/>
      </w:pPr>
      <w:r>
        <w:rPr>
          <w:color w:val="828282"/>
        </w:rPr>
        <w:t xml:space="preserve">הֲלֹֽא־הֻגַּ֤ד לַֽאדֹנִי֙ אֵ֣ת אֲשֶׁר־עָשִׂ֔יתִי בַּהֲרֹ֣ג אִיזֶ֔בֶל אֵ֖ת נְבִיאֵ֣י יְהוָ֑ה וָאַחְבִּא֩ מִנְּבִיאֵ֨י יְהוָ֜ה מֵ֣אָה אִ֗ישׁ חֲמִשִּׁ֨ים חֲמִשִּׁ֥ים אִישׁ֙ בַּמְּעָרָ֔ה וָאֲכַלְכְּלֵ֖ם לֶ֥חֶם וָמָֽיִם׃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e86f9c45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9339bf38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aa35e8c8</w:t>
            </w:r>
          </w:p>
        </w:tc>
        <w:tc>
          <w:tcPr>
            <w:tcW w:type="auto" w:w="1728"/>
          </w:tcPr>
          <w:p>
            <w:r>
              <w:t>tense</w:t>
            </w:r>
          </w:p>
        </w:tc>
        <w:tc>
          <w:tcPr>
            <w:tcW w:type="auto" w:w="1728"/>
          </w:tcPr>
          <w:p>
            <w:r>
              <w:t>verb</w:t>
            </w:r>
          </w:p>
        </w:tc>
        <w:tc>
          <w:tcPr>
            <w:tcW w:type="auto" w:w="1728"/>
          </w:tcPr>
          <w:p>
            <w:r>
              <w:t xml:space="preserve">הֻגַּ֤ד </w:t>
            </w:r>
          </w:p>
        </w:tc>
        <w:tc>
          <w:tcPr>
            <w:tcW w:type="auto" w:w="1728"/>
          </w:tcPr>
          <w:p>
            <w:r>
              <w:t>pres perf</w:t>
            </w:r>
          </w:p>
        </w:tc>
      </w:tr>
    </w:tbl>
    <w:p>
      <w:r>
        <w:br/>
      </w:r>
    </w:p>
    <w:p>
      <w:pPr>
        <w:pStyle w:val="Reference"/>
      </w:pPr>
      <w:hyperlink r:id="rId2408">
        <w:r>
          <w:rPr/>
          <w:t>1_Kings 18:18</w:t>
        </w:r>
      </w:hyperlink>
    </w:p>
    <w:p>
      <w:pPr>
        <w:pStyle w:val="Hebrew"/>
      </w:pPr>
      <w:r>
        <w:t xml:space="preserve">לֹ֤א עָכַ֨רְתִּי֙ אֶת־יִשְׂרָאֵ֔ל </w:t>
      </w:r>
    </w:p>
    <w:p>
      <w:pPr>
        <w:pStyle w:val="Hebrew"/>
      </w:pPr>
      <w:r>
        <w:rPr>
          <w:color w:val="FF0000"/>
          <w:vertAlign w:val="superscript"/>
          <w:rtl/>
        </w:rPr>
        <w:t>190675</w:t>
      </w:r>
      <w:r>
        <w:rPr>
          <w:rFonts w:ascii="Times New Roman" w:hAnsi="Times New Roman"/>
          <w:color w:val="828282"/>
          <w:rtl/>
        </w:rPr>
        <w:t xml:space="preserve">לֹ֤א </w:t>
      </w:r>
      <w:r>
        <w:rPr>
          <w:color w:val="FF0000"/>
          <w:vertAlign w:val="superscript"/>
          <w:rtl/>
        </w:rPr>
        <w:t>190676</w:t>
      </w:r>
      <w:r>
        <w:rPr>
          <w:rFonts w:ascii="Times New Roman" w:hAnsi="Times New Roman"/>
          <w:color w:val="828282"/>
          <w:rtl/>
        </w:rPr>
        <w:t xml:space="preserve">עָכַ֨רְתִּי֙ </w:t>
      </w:r>
      <w:r>
        <w:rPr>
          <w:color w:val="FF0000"/>
          <w:vertAlign w:val="superscript"/>
          <w:rtl/>
        </w:rPr>
        <w:t>190677</w:t>
      </w:r>
      <w:r>
        <w:rPr>
          <w:rFonts w:ascii="Times New Roman" w:hAnsi="Times New Roman"/>
          <w:color w:val="828282"/>
          <w:rtl/>
        </w:rPr>
        <w:t>אֶת־</w:t>
      </w:r>
      <w:r>
        <w:rPr>
          <w:color w:val="FF0000"/>
          <w:vertAlign w:val="superscript"/>
          <w:rtl/>
        </w:rPr>
        <w:t>190678</w:t>
      </w:r>
      <w:r>
        <w:rPr>
          <w:rFonts w:ascii="Times New Roman" w:hAnsi="Times New Roman"/>
          <w:color w:val="828282"/>
          <w:rtl/>
        </w:rPr>
        <w:t xml:space="preserve">יִשְׂרָאֵ֔ל </w:t>
      </w:r>
    </w:p>
    <w:p>
      <w:pPr>
        <w:pStyle w:val="Hebrew"/>
      </w:pPr>
      <w:r>
        <w:rPr>
          <w:color w:val="828282"/>
        </w:rPr>
        <w:t xml:space="preserve">וַיֹּ֗אמֶר לֹ֤א עָכַ֨רְתִּי֙ אֶת־יִשְׂרָאֵ֔ל כִּ֥י אִם־אַתָּ֖ה וּבֵ֣ית אָבִ֑יךָ בַּֽעֲזָבְכֶם֙ אֶת־מִצְוֹ֣ת יְהוָ֔ה וַתֵּ֖לֶךְ אַחֲרֵ֥י הַבְּעָלִֽים׃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09a16b03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4041c422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e2d0d7b3</w:t>
            </w:r>
          </w:p>
        </w:tc>
        <w:tc>
          <w:tcPr>
            <w:tcW w:type="auto" w:w="1728"/>
          </w:tcPr>
          <w:p>
            <w:r>
              <w:t>tense</w:t>
            </w:r>
          </w:p>
        </w:tc>
        <w:tc>
          <w:tcPr>
            <w:tcW w:type="auto" w:w="1728"/>
          </w:tcPr>
          <w:p>
            <w:r>
              <w:t>verb</w:t>
            </w:r>
          </w:p>
        </w:tc>
        <w:tc>
          <w:tcPr>
            <w:tcW w:type="auto" w:w="1728"/>
          </w:tcPr>
          <w:p>
            <w:r>
              <w:t xml:space="preserve">עָכַ֨רְתִּי֙ </w:t>
            </w:r>
          </w:p>
        </w:tc>
        <w:tc>
          <w:tcPr>
            <w:tcW w:type="auto" w:w="1728"/>
          </w:tcPr>
          <w:p>
            <w:r>
              <w:t>pres perf</w:t>
            </w:r>
          </w:p>
        </w:tc>
      </w:tr>
    </w:tbl>
    <w:p>
      <w:r>
        <w:br/>
      </w:r>
    </w:p>
    <w:p>
      <w:pPr>
        <w:pStyle w:val="Reference"/>
      </w:pPr>
      <w:hyperlink r:id="rId2409">
        <w:r>
          <w:rPr/>
          <w:t>1_Kings 18:21</w:t>
        </w:r>
      </w:hyperlink>
    </w:p>
    <w:p>
      <w:pPr>
        <w:pStyle w:val="Hebrew"/>
      </w:pPr>
      <w:r>
        <w:t xml:space="preserve">וַיֹּ֨אמֶר֙ </w:t>
      </w:r>
    </w:p>
    <w:p>
      <w:pPr>
        <w:pStyle w:val="Hebrew"/>
      </w:pPr>
      <w:r>
        <w:rPr>
          <w:color w:val="FF0000"/>
          <w:vertAlign w:val="superscript"/>
          <w:rtl/>
        </w:rPr>
        <w:t>190748</w:t>
      </w:r>
      <w:r>
        <w:rPr>
          <w:rFonts w:ascii="Times New Roman" w:hAnsi="Times New Roman"/>
          <w:color w:val="828282"/>
          <w:rtl/>
        </w:rPr>
        <w:t>וַ</w:t>
      </w:r>
      <w:r>
        <w:rPr>
          <w:color w:val="FF0000"/>
          <w:vertAlign w:val="superscript"/>
          <w:rtl/>
        </w:rPr>
        <w:t>190749</w:t>
      </w:r>
      <w:r>
        <w:rPr>
          <w:rFonts w:ascii="Times New Roman" w:hAnsi="Times New Roman"/>
          <w:color w:val="828282"/>
          <w:rtl/>
        </w:rPr>
        <w:t xml:space="preserve">יֹּ֨אמֶר֙ </w:t>
      </w:r>
    </w:p>
    <w:p>
      <w:pPr>
        <w:pStyle w:val="Hebrew"/>
      </w:pPr>
      <w:r>
        <w:rPr>
          <w:color w:val="828282"/>
        </w:rPr>
        <w:t xml:space="preserve">וַיִּגַּ֨שׁ אֵלִיָּ֜הוּ אֶל־כָּל־הָעָ֗ם וַיֹּ֨אמֶר֙ עַד־מָתַ֞י אַתֶּ֣ם פֹּסְחִים֮ עַל־שְׁתֵּ֣י הַסְּעִפִּים֒ אִם־יְהוָ֤ה הָֽאֱלֹהִים֙ לְכ֣וּ אַחֲרָ֔יו וְאִם־הַבַּ֖עַל לְכ֣וּ אַחֲרָ֑יו וְלֹֽא־עָנ֥וּ הָעָ֛ם אֹתֹ֖ו דָּבָֽר׃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3f73e546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e721aa6e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f8edbf42</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410">
        <w:r>
          <w:rPr/>
          <w:t>1_Kings 18:23</w:t>
        </w:r>
      </w:hyperlink>
    </w:p>
    <w:p>
      <w:pPr>
        <w:pStyle w:val="Hebrew"/>
      </w:pPr>
      <w:r>
        <w:t xml:space="preserve">וְיִתְּנוּ־לָ֜נוּ שְׁנַ֣יִם פָּרִ֗ים </w:t>
      </w:r>
    </w:p>
    <w:p>
      <w:pPr>
        <w:pStyle w:val="Hebrew"/>
      </w:pPr>
      <w:r>
        <w:rPr>
          <w:color w:val="FF0000"/>
          <w:vertAlign w:val="superscript"/>
          <w:rtl/>
        </w:rPr>
        <w:t>190799</w:t>
      </w:r>
      <w:r>
        <w:rPr>
          <w:rFonts w:ascii="Times New Roman" w:hAnsi="Times New Roman"/>
          <w:color w:val="828282"/>
          <w:rtl/>
        </w:rPr>
        <w:t>וְ</w:t>
      </w:r>
      <w:r>
        <w:rPr>
          <w:color w:val="FF0000"/>
          <w:vertAlign w:val="superscript"/>
          <w:rtl/>
        </w:rPr>
        <w:t>190800</w:t>
      </w:r>
      <w:r>
        <w:rPr>
          <w:rFonts w:ascii="Times New Roman" w:hAnsi="Times New Roman"/>
          <w:color w:val="828282"/>
          <w:rtl/>
        </w:rPr>
        <w:t>יִתְּנוּ־</w:t>
      </w:r>
      <w:r>
        <w:rPr>
          <w:color w:val="FF0000"/>
          <w:vertAlign w:val="superscript"/>
          <w:rtl/>
        </w:rPr>
        <w:t>190801</w:t>
      </w:r>
      <w:r>
        <w:rPr>
          <w:rFonts w:ascii="Times New Roman" w:hAnsi="Times New Roman"/>
          <w:color w:val="828282"/>
          <w:rtl/>
        </w:rPr>
        <w:t xml:space="preserve">לָ֜נוּ </w:t>
      </w:r>
      <w:r>
        <w:rPr>
          <w:color w:val="FF0000"/>
          <w:vertAlign w:val="superscript"/>
          <w:rtl/>
        </w:rPr>
        <w:t>190802</w:t>
      </w:r>
      <w:r>
        <w:rPr>
          <w:rFonts w:ascii="Times New Roman" w:hAnsi="Times New Roman"/>
          <w:color w:val="828282"/>
          <w:rtl/>
        </w:rPr>
        <w:t xml:space="preserve">שְׁנַ֣יִם </w:t>
      </w:r>
      <w:r>
        <w:rPr>
          <w:color w:val="FF0000"/>
          <w:vertAlign w:val="superscript"/>
          <w:rtl/>
        </w:rPr>
        <w:t>190803</w:t>
      </w:r>
      <w:r>
        <w:rPr>
          <w:rFonts w:ascii="Times New Roman" w:hAnsi="Times New Roman"/>
          <w:color w:val="828282"/>
          <w:rtl/>
        </w:rPr>
        <w:t xml:space="preserve">פָּרִ֗ים </w:t>
      </w:r>
    </w:p>
    <w:p>
      <w:pPr>
        <w:pStyle w:val="Hebrew"/>
      </w:pPr>
      <w:r>
        <w:rPr>
          <w:color w:val="828282"/>
        </w:rPr>
        <w:t xml:space="preserve">וְיִתְּנוּ־לָ֜נוּ שְׁנַ֣יִם פָּרִ֗ים וְיִבְחֲר֣וּ לָהֶם֩ הַפָּ֨ר הָאֶחָ֜ד וִֽינַתְּחֻ֗הוּ וְיָשִׂ֨ימוּ֙ עַל־הָ֣עֵצִ֔ים וְאֵ֖שׁ לֹ֣א יָשִׂ֑ימוּ וַאֲנִ֞י אֶעֱשֶׂ֣ה׀ אֶת־הַפָּ֣ר הָאֶחָ֗ד וְנָֽתַתִּי֙ עַל־הָ֣עֵצִ֔ים וְאֵ֖שׁ לֹ֥א אָשִֽׂים׃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6ec10a6a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3bfbc907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20db5deb</w:t>
            </w:r>
          </w:p>
        </w:tc>
        <w:tc>
          <w:tcPr>
            <w:tcW w:type="auto" w:w="1728"/>
          </w:tcPr>
          <w:p>
            <w:r>
              <w:t>tense</w:t>
            </w:r>
          </w:p>
        </w:tc>
        <w:tc>
          <w:tcPr>
            <w:tcW w:type="auto" w:w="1728"/>
          </w:tcPr>
          <w:p>
            <w:r>
              <w:t>verb</w:t>
            </w:r>
          </w:p>
        </w:tc>
        <w:tc>
          <w:tcPr>
            <w:tcW w:type="auto" w:w="1728"/>
          </w:tcPr>
          <w:p>
            <w:r>
              <w:t>יִתְּנוּ־</w:t>
            </w:r>
          </w:p>
        </w:tc>
        <w:tc>
          <w:tcPr>
            <w:tcW w:type="auto" w:w="1728"/>
          </w:tcPr>
          <w:p>
            <w:r>
              <w:t>mod</w:t>
            </w:r>
          </w:p>
        </w:tc>
      </w:tr>
    </w:tbl>
    <w:p>
      <w:r>
        <w:br/>
      </w:r>
    </w:p>
    <w:p>
      <w:pPr>
        <w:pStyle w:val="Reference"/>
      </w:pPr>
      <w:hyperlink r:id="rId2410">
        <w:r>
          <w:rPr/>
          <w:t>1_Kings 18:23</w:t>
        </w:r>
      </w:hyperlink>
    </w:p>
    <w:p>
      <w:pPr>
        <w:pStyle w:val="Hebrew"/>
      </w:pPr>
      <w:r>
        <w:t xml:space="preserve">וְאֵ֖שׁ לֹ֣א יָשִׂ֑ימוּ </w:t>
      </w:r>
    </w:p>
    <w:p>
      <w:pPr>
        <w:pStyle w:val="Hebrew"/>
      </w:pPr>
      <w:r>
        <w:rPr>
          <w:color w:val="FF0000"/>
          <w:vertAlign w:val="superscript"/>
          <w:rtl/>
        </w:rPr>
        <w:t>190818</w:t>
      </w:r>
      <w:r>
        <w:rPr>
          <w:rFonts w:ascii="Times New Roman" w:hAnsi="Times New Roman"/>
          <w:color w:val="828282"/>
          <w:rtl/>
        </w:rPr>
        <w:t>וְ</w:t>
      </w:r>
      <w:r>
        <w:rPr>
          <w:color w:val="FF0000"/>
          <w:vertAlign w:val="superscript"/>
          <w:rtl/>
        </w:rPr>
        <w:t>190819</w:t>
      </w:r>
      <w:r>
        <w:rPr>
          <w:rFonts w:ascii="Times New Roman" w:hAnsi="Times New Roman"/>
          <w:color w:val="828282"/>
          <w:rtl/>
        </w:rPr>
        <w:t xml:space="preserve">אֵ֖שׁ </w:t>
      </w:r>
      <w:r>
        <w:rPr>
          <w:color w:val="FF0000"/>
          <w:vertAlign w:val="superscript"/>
          <w:rtl/>
        </w:rPr>
        <w:t>190820</w:t>
      </w:r>
      <w:r>
        <w:rPr>
          <w:rFonts w:ascii="Times New Roman" w:hAnsi="Times New Roman"/>
          <w:color w:val="828282"/>
          <w:rtl/>
        </w:rPr>
        <w:t xml:space="preserve">לֹ֣א </w:t>
      </w:r>
      <w:r>
        <w:rPr>
          <w:color w:val="FF0000"/>
          <w:vertAlign w:val="superscript"/>
          <w:rtl/>
        </w:rPr>
        <w:t>190821</w:t>
      </w:r>
      <w:r>
        <w:rPr>
          <w:rFonts w:ascii="Times New Roman" w:hAnsi="Times New Roman"/>
          <w:color w:val="828282"/>
          <w:rtl/>
        </w:rPr>
        <w:t xml:space="preserve">יָשִׂ֑ימוּ </w:t>
      </w:r>
    </w:p>
    <w:p>
      <w:pPr>
        <w:pStyle w:val="Hebrew"/>
      </w:pPr>
      <w:r>
        <w:rPr>
          <w:color w:val="828282"/>
        </w:rPr>
        <w:t xml:space="preserve">וְיִתְּנוּ־לָ֜נוּ שְׁנַ֣יִם פָּרִ֗ים וְיִבְחֲר֣וּ לָהֶם֩ הַפָּ֨ר הָאֶחָ֜ד וִֽינַתְּחֻ֗הוּ וְיָשִׂ֨ימוּ֙ עַל־הָ֣עֵצִ֔ים וְאֵ֖שׁ לֹ֣א יָשִׂ֑ימוּ וַאֲנִ֞י אֶעֱשֶׂ֣ה׀ אֶת־הַפָּ֣ר הָאֶחָ֗ד וְנָֽתַתִּי֙ עַל־הָ֣עֵצִ֔ים וְאֵ֖שׁ לֹ֥א אָשִֽׂים׃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38b1dfa6</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22701f96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31d809e2</w:t>
            </w:r>
          </w:p>
        </w:tc>
        <w:tc>
          <w:tcPr>
            <w:tcW w:type="auto" w:w="1728"/>
          </w:tcPr>
          <w:p>
            <w:r>
              <w:t>tense</w:t>
            </w:r>
          </w:p>
        </w:tc>
        <w:tc>
          <w:tcPr>
            <w:tcW w:type="auto" w:w="1728"/>
          </w:tcPr>
          <w:p>
            <w:r>
              <w:t>verb</w:t>
            </w:r>
          </w:p>
        </w:tc>
        <w:tc>
          <w:tcPr>
            <w:tcW w:type="auto" w:w="1728"/>
          </w:tcPr>
          <w:p>
            <w:r>
              <w:t xml:space="preserve">יָשִׂ֑ימוּ </w:t>
            </w:r>
          </w:p>
        </w:tc>
        <w:tc>
          <w:tcPr>
            <w:tcW w:type="auto" w:w="1728"/>
          </w:tcPr>
          <w:p>
            <w:r/>
          </w:p>
        </w:tc>
      </w:tr>
    </w:tbl>
    <w:p>
      <w:r>
        <w:br/>
      </w:r>
    </w:p>
    <w:p>
      <w:pPr>
        <w:pStyle w:val="Reference"/>
      </w:pPr>
      <w:hyperlink r:id="rId2410">
        <w:r>
          <w:rPr/>
          <w:t>1_Kings 18:23</w:t>
        </w:r>
      </w:hyperlink>
    </w:p>
    <w:p>
      <w:pPr>
        <w:pStyle w:val="Hebrew"/>
      </w:pPr>
      <w:r>
        <w:t xml:space="preserve">וְנָֽתַתִּי֙ עַל־הָ֣עֵצִ֔ים </w:t>
      </w:r>
    </w:p>
    <w:p>
      <w:pPr>
        <w:pStyle w:val="Hebrew"/>
      </w:pPr>
      <w:r>
        <w:rPr>
          <w:color w:val="FF0000"/>
          <w:vertAlign w:val="superscript"/>
          <w:rtl/>
        </w:rPr>
        <w:t>190830</w:t>
      </w:r>
      <w:r>
        <w:rPr>
          <w:rFonts w:ascii="Times New Roman" w:hAnsi="Times New Roman"/>
          <w:color w:val="828282"/>
          <w:rtl/>
        </w:rPr>
        <w:t>וְ</w:t>
      </w:r>
      <w:r>
        <w:rPr>
          <w:color w:val="FF0000"/>
          <w:vertAlign w:val="superscript"/>
          <w:rtl/>
        </w:rPr>
        <w:t>190831</w:t>
      </w:r>
      <w:r>
        <w:rPr>
          <w:rFonts w:ascii="Times New Roman" w:hAnsi="Times New Roman"/>
          <w:color w:val="828282"/>
          <w:rtl/>
        </w:rPr>
        <w:t xml:space="preserve">נָֽתַתִּי֙ </w:t>
      </w:r>
      <w:r>
        <w:rPr>
          <w:color w:val="FF0000"/>
          <w:vertAlign w:val="superscript"/>
          <w:rtl/>
        </w:rPr>
        <w:t>190832</w:t>
      </w:r>
      <w:r>
        <w:rPr>
          <w:rFonts w:ascii="Times New Roman" w:hAnsi="Times New Roman"/>
          <w:color w:val="828282"/>
          <w:rtl/>
        </w:rPr>
        <w:t>עַל־</w:t>
      </w:r>
      <w:r>
        <w:rPr>
          <w:color w:val="FF0000"/>
          <w:vertAlign w:val="superscript"/>
          <w:rtl/>
        </w:rPr>
        <w:t>190833</w:t>
      </w:r>
      <w:r>
        <w:rPr>
          <w:rFonts w:ascii="Times New Roman" w:hAnsi="Times New Roman"/>
          <w:color w:val="828282"/>
          <w:rtl/>
        </w:rPr>
        <w:t>הָ֣</w:t>
      </w:r>
      <w:r>
        <w:rPr>
          <w:color w:val="FF0000"/>
          <w:vertAlign w:val="superscript"/>
          <w:rtl/>
        </w:rPr>
        <w:t>190834</w:t>
      </w:r>
      <w:r>
        <w:rPr>
          <w:rFonts w:ascii="Times New Roman" w:hAnsi="Times New Roman"/>
          <w:color w:val="828282"/>
          <w:rtl/>
        </w:rPr>
        <w:t xml:space="preserve">עֵצִ֔ים </w:t>
      </w:r>
    </w:p>
    <w:p>
      <w:pPr>
        <w:pStyle w:val="Hebrew"/>
      </w:pPr>
      <w:r>
        <w:rPr>
          <w:color w:val="828282"/>
        </w:rPr>
        <w:t xml:space="preserve">וְיִתְּנוּ־לָ֜נוּ שְׁנַ֣יִם פָּרִ֗ים וְיִבְחֲר֣וּ לָהֶם֩ הַפָּ֨ר הָאֶחָ֜ד וִֽינַתְּחֻ֗הוּ וְיָשִׂ֨ימוּ֙ עַל־הָ֣עֵצִ֔ים וְאֵ֖שׁ לֹ֣א יָשִׂ֑ימוּ וַאֲנִ֞י אֶעֱשֶׂ֣ה׀ אֶת־הַפָּ֣ר הָאֶחָ֗ד וְנָֽתַתִּי֙ עַל־הָ֣עֵצִ֔ים וְאֵ֖שׁ לֹ֥א אָשִֽׂים׃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26ac64b8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23903934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fe2dc3a6</w:t>
            </w:r>
          </w:p>
        </w:tc>
        <w:tc>
          <w:tcPr>
            <w:tcW w:type="auto" w:w="1728"/>
          </w:tcPr>
          <w:p>
            <w:r>
              <w:t>tense</w:t>
            </w:r>
          </w:p>
        </w:tc>
        <w:tc>
          <w:tcPr>
            <w:tcW w:type="auto" w:w="1728"/>
          </w:tcPr>
          <w:p>
            <w:r>
              <w:t>verb</w:t>
            </w:r>
          </w:p>
        </w:tc>
        <w:tc>
          <w:tcPr>
            <w:tcW w:type="auto" w:w="1728"/>
          </w:tcPr>
          <w:p>
            <w:r>
              <w:t xml:space="preserve">נָֽתַתִּי֙ </w:t>
            </w:r>
          </w:p>
        </w:tc>
        <w:tc>
          <w:tcPr>
            <w:tcW w:type="auto" w:w="1728"/>
          </w:tcPr>
          <w:p>
            <w:r>
              <w:t>past</w:t>
            </w:r>
          </w:p>
        </w:tc>
      </w:tr>
    </w:tbl>
    <w:p>
      <w:r>
        <w:br/>
      </w:r>
    </w:p>
    <w:p>
      <w:pPr>
        <w:pStyle w:val="Reference"/>
      </w:pPr>
      <w:hyperlink r:id="rId2411">
        <w:r>
          <w:rPr/>
          <w:t>1_Kings 18:25</w:t>
        </w:r>
      </w:hyperlink>
    </w:p>
    <w:p>
      <w:pPr>
        <w:pStyle w:val="Hebrew"/>
      </w:pPr>
      <w:r>
        <w:t xml:space="preserve">בַּחֲר֨וּ לָכֶ֜ם הַפָּ֤ר הָֽאֶחָד֙ </w:t>
      </w:r>
    </w:p>
    <w:p>
      <w:pPr>
        <w:pStyle w:val="Hebrew"/>
      </w:pPr>
      <w:r>
        <w:rPr>
          <w:color w:val="FF0000"/>
          <w:vertAlign w:val="superscript"/>
          <w:rtl/>
        </w:rPr>
        <w:t>190879</w:t>
      </w:r>
      <w:r>
        <w:rPr>
          <w:rFonts w:ascii="Times New Roman" w:hAnsi="Times New Roman"/>
          <w:color w:val="828282"/>
          <w:rtl/>
        </w:rPr>
        <w:t xml:space="preserve">בַּחֲר֨וּ </w:t>
      </w:r>
      <w:r>
        <w:rPr>
          <w:color w:val="FF0000"/>
          <w:vertAlign w:val="superscript"/>
          <w:rtl/>
        </w:rPr>
        <w:t>190880</w:t>
      </w:r>
      <w:r>
        <w:rPr>
          <w:rFonts w:ascii="Times New Roman" w:hAnsi="Times New Roman"/>
          <w:color w:val="828282"/>
          <w:rtl/>
        </w:rPr>
        <w:t xml:space="preserve">לָכֶ֜ם </w:t>
      </w:r>
      <w:r>
        <w:rPr>
          <w:color w:val="FF0000"/>
          <w:vertAlign w:val="superscript"/>
          <w:rtl/>
        </w:rPr>
        <w:t>190881</w:t>
      </w:r>
      <w:r>
        <w:rPr>
          <w:rFonts w:ascii="Times New Roman" w:hAnsi="Times New Roman"/>
          <w:color w:val="828282"/>
          <w:rtl/>
        </w:rPr>
        <w:t>הַ</w:t>
      </w:r>
      <w:r>
        <w:rPr>
          <w:color w:val="FF0000"/>
          <w:vertAlign w:val="superscript"/>
          <w:rtl/>
        </w:rPr>
        <w:t>190882</w:t>
      </w:r>
      <w:r>
        <w:rPr>
          <w:rFonts w:ascii="Times New Roman" w:hAnsi="Times New Roman"/>
          <w:color w:val="828282"/>
          <w:rtl/>
        </w:rPr>
        <w:t xml:space="preserve">פָּ֤ר </w:t>
      </w:r>
      <w:r>
        <w:rPr>
          <w:color w:val="FF0000"/>
          <w:vertAlign w:val="superscript"/>
          <w:rtl/>
        </w:rPr>
        <w:t>190883</w:t>
      </w:r>
      <w:r>
        <w:rPr>
          <w:rFonts w:ascii="Times New Roman" w:hAnsi="Times New Roman"/>
          <w:color w:val="828282"/>
          <w:rtl/>
        </w:rPr>
        <w:t>הָֽ</w:t>
      </w:r>
      <w:r>
        <w:rPr>
          <w:color w:val="FF0000"/>
          <w:vertAlign w:val="superscript"/>
          <w:rtl/>
        </w:rPr>
        <w:t>190884</w:t>
      </w:r>
      <w:r>
        <w:rPr>
          <w:rFonts w:ascii="Times New Roman" w:hAnsi="Times New Roman"/>
          <w:color w:val="828282"/>
          <w:rtl/>
        </w:rPr>
        <w:t xml:space="preserve">אֶחָד֙ </w:t>
      </w:r>
    </w:p>
    <w:p>
      <w:pPr>
        <w:pStyle w:val="Hebrew"/>
      </w:pPr>
      <w:r>
        <w:rPr>
          <w:color w:val="828282"/>
        </w:rPr>
        <w:t xml:space="preserve">וַיֹּ֨אמֶר אֵלִיָּ֜הוּ לִנְבִיאֵ֣י הַבַּ֗עַל בַּחֲר֨וּ לָכֶ֜ם הַפָּ֤ר הָֽאֶחָד֙ וַעֲשׂ֣וּ רִאשֹׁנָ֔ה כִּ֥י אַתֶּ֖ם הָרַבִּ֑ים וְקִרְאוּ֙ בְּשֵׁ֣ם אֱלֹהֵיכֶ֔ם וְאֵ֖שׁ לֹ֥א תָשִֽׂימוּ׃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c3c99244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a91e5cb1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a1f2e9b2</w:t>
            </w:r>
          </w:p>
        </w:tc>
        <w:tc>
          <w:tcPr>
            <w:tcW w:type="auto" w:w="1728"/>
          </w:tcPr>
          <w:p>
            <w:r>
              <w:t>tense</w:t>
            </w:r>
          </w:p>
        </w:tc>
        <w:tc>
          <w:tcPr>
            <w:tcW w:type="auto" w:w="1728"/>
          </w:tcPr>
          <w:p>
            <w:r>
              <w:t>verb</w:t>
            </w:r>
          </w:p>
        </w:tc>
        <w:tc>
          <w:tcPr>
            <w:tcW w:type="auto" w:w="1728"/>
          </w:tcPr>
          <w:p>
            <w:r>
              <w:t xml:space="preserve">בַּחֲר֨וּ </w:t>
            </w:r>
          </w:p>
        </w:tc>
        <w:tc>
          <w:tcPr>
            <w:tcW w:type="auto" w:w="1728"/>
          </w:tcPr>
          <w:p>
            <w:r>
              <w:t>impv</w:t>
            </w:r>
          </w:p>
        </w:tc>
      </w:tr>
    </w:tbl>
    <w:p>
      <w:r>
        <w:br/>
      </w:r>
    </w:p>
    <w:p>
      <w:pPr>
        <w:pStyle w:val="Reference"/>
      </w:pPr>
      <w:hyperlink r:id="rId2411">
        <w:r>
          <w:rPr/>
          <w:t>1_Kings 18:25</w:t>
        </w:r>
      </w:hyperlink>
    </w:p>
    <w:p>
      <w:pPr>
        <w:pStyle w:val="Hebrew"/>
      </w:pPr>
      <w:r>
        <w:t xml:space="preserve">וְאֵ֖שׁ לֹ֥א תָשִֽׂימוּ׃ </w:t>
      </w:r>
    </w:p>
    <w:p>
      <w:pPr>
        <w:pStyle w:val="Hebrew"/>
      </w:pPr>
      <w:r>
        <w:rPr>
          <w:color w:val="FF0000"/>
          <w:vertAlign w:val="superscript"/>
          <w:rtl/>
        </w:rPr>
        <w:t>190897</w:t>
      </w:r>
      <w:r>
        <w:rPr>
          <w:rFonts w:ascii="Times New Roman" w:hAnsi="Times New Roman"/>
          <w:color w:val="828282"/>
          <w:rtl/>
        </w:rPr>
        <w:t>וְ</w:t>
      </w:r>
      <w:r>
        <w:rPr>
          <w:color w:val="FF0000"/>
          <w:vertAlign w:val="superscript"/>
          <w:rtl/>
        </w:rPr>
        <w:t>190898</w:t>
      </w:r>
      <w:r>
        <w:rPr>
          <w:rFonts w:ascii="Times New Roman" w:hAnsi="Times New Roman"/>
          <w:color w:val="828282"/>
          <w:rtl/>
        </w:rPr>
        <w:t xml:space="preserve">אֵ֖שׁ </w:t>
      </w:r>
      <w:r>
        <w:rPr>
          <w:color w:val="FF0000"/>
          <w:vertAlign w:val="superscript"/>
          <w:rtl/>
        </w:rPr>
        <w:t>190899</w:t>
      </w:r>
      <w:r>
        <w:rPr>
          <w:rFonts w:ascii="Times New Roman" w:hAnsi="Times New Roman"/>
          <w:color w:val="828282"/>
          <w:rtl/>
        </w:rPr>
        <w:t xml:space="preserve">לֹ֥א </w:t>
      </w:r>
      <w:r>
        <w:rPr>
          <w:color w:val="FF0000"/>
          <w:vertAlign w:val="superscript"/>
          <w:rtl/>
        </w:rPr>
        <w:t>190900</w:t>
      </w:r>
      <w:r>
        <w:rPr>
          <w:rFonts w:ascii="Times New Roman" w:hAnsi="Times New Roman"/>
          <w:color w:val="828282"/>
          <w:rtl/>
        </w:rPr>
        <w:t xml:space="preserve">תָשִֽׂימוּ׃ </w:t>
      </w:r>
    </w:p>
    <w:p>
      <w:pPr>
        <w:pStyle w:val="Hebrew"/>
      </w:pPr>
      <w:r>
        <w:rPr>
          <w:color w:val="828282"/>
        </w:rPr>
        <w:t xml:space="preserve">וַיֹּ֨אמֶר אֵלִיָּ֜הוּ לִנְבִיאֵ֣י הַבַּ֗עַל בַּחֲר֨וּ לָכֶ֜ם הַפָּ֤ר הָֽאֶחָד֙ וַעֲשׂ֣וּ רִאשֹׁנָ֔ה כִּ֥י אַתֶּ֖ם הָרַבִּ֑ים וְקִרְאוּ֙ בְּשֵׁ֣ם אֱלֹהֵיכֶ֔ם וְאֵ֖שׁ לֹ֥א תָשִֽׂימוּ׃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438c1e6f</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03aa6054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c146eebe</w:t>
            </w:r>
          </w:p>
        </w:tc>
        <w:tc>
          <w:tcPr>
            <w:tcW w:type="auto" w:w="1728"/>
          </w:tcPr>
          <w:p>
            <w:r>
              <w:t>tense</w:t>
            </w:r>
          </w:p>
        </w:tc>
        <w:tc>
          <w:tcPr>
            <w:tcW w:type="auto" w:w="1728"/>
          </w:tcPr>
          <w:p>
            <w:r>
              <w:t>verb</w:t>
            </w:r>
          </w:p>
        </w:tc>
        <w:tc>
          <w:tcPr>
            <w:tcW w:type="auto" w:w="1728"/>
          </w:tcPr>
          <w:p>
            <w:r>
              <w:t xml:space="preserve">תָשִֽׂימוּ׃ </w:t>
            </w:r>
          </w:p>
        </w:tc>
        <w:tc>
          <w:tcPr>
            <w:tcW w:type="auto" w:w="1728"/>
          </w:tcPr>
          <w:p>
            <w:r/>
          </w:p>
        </w:tc>
      </w:tr>
    </w:tbl>
    <w:p>
      <w:r>
        <w:br/>
      </w:r>
    </w:p>
    <w:p>
      <w:pPr>
        <w:pStyle w:val="Reference"/>
      </w:pPr>
      <w:hyperlink r:id="rId2412">
        <w:r>
          <w:rPr/>
          <w:t>1_Kings 18:27</w:t>
        </w:r>
      </w:hyperlink>
    </w:p>
    <w:p>
      <w:pPr>
        <w:pStyle w:val="Hebrew"/>
      </w:pPr>
      <w:r>
        <w:t xml:space="preserve">וַיְהַתֵּ֧ל בָּהֶ֣ם אֵלִיָּ֗הוּ </w:t>
      </w:r>
    </w:p>
    <w:p>
      <w:pPr>
        <w:pStyle w:val="Hebrew"/>
      </w:pPr>
      <w:r>
        <w:rPr>
          <w:color w:val="FF0000"/>
          <w:vertAlign w:val="superscript"/>
          <w:rtl/>
        </w:rPr>
        <w:t>190947</w:t>
      </w:r>
      <w:r>
        <w:rPr>
          <w:rFonts w:ascii="Times New Roman" w:hAnsi="Times New Roman"/>
          <w:color w:val="828282"/>
          <w:rtl/>
        </w:rPr>
        <w:t>וַ</w:t>
      </w:r>
      <w:r>
        <w:rPr>
          <w:color w:val="FF0000"/>
          <w:vertAlign w:val="superscript"/>
          <w:rtl/>
        </w:rPr>
        <w:t>190948</w:t>
      </w:r>
      <w:r>
        <w:rPr>
          <w:rFonts w:ascii="Times New Roman" w:hAnsi="Times New Roman"/>
          <w:color w:val="828282"/>
          <w:rtl/>
        </w:rPr>
        <w:t xml:space="preserve">יְהַתֵּ֧ל </w:t>
      </w:r>
      <w:r>
        <w:rPr>
          <w:color w:val="FF0000"/>
          <w:vertAlign w:val="superscript"/>
          <w:rtl/>
        </w:rPr>
        <w:t>190949</w:t>
      </w:r>
      <w:r>
        <w:rPr>
          <w:rFonts w:ascii="Times New Roman" w:hAnsi="Times New Roman"/>
          <w:color w:val="828282"/>
          <w:rtl/>
        </w:rPr>
        <w:t xml:space="preserve">בָּהֶ֣ם </w:t>
      </w:r>
      <w:r>
        <w:rPr>
          <w:color w:val="FF0000"/>
          <w:vertAlign w:val="superscript"/>
          <w:rtl/>
        </w:rPr>
        <w:t>190950</w:t>
      </w:r>
      <w:r>
        <w:rPr>
          <w:rFonts w:ascii="Times New Roman" w:hAnsi="Times New Roman"/>
          <w:color w:val="828282"/>
          <w:rtl/>
        </w:rPr>
        <w:t xml:space="preserve">אֵלִיָּ֗הוּ </w:t>
      </w:r>
    </w:p>
    <w:p>
      <w:pPr>
        <w:pStyle w:val="Hebrew"/>
      </w:pPr>
      <w:r>
        <w:rPr>
          <w:color w:val="828282"/>
        </w:rPr>
        <w:t xml:space="preserve">וַיְהִ֨י בַֽצָּהֳרַ֜יִם וַיְהַתֵּ֧ל בָּהֶ֣ם אֵלִיָּ֗הוּ וַיֹּ֨אמֶר֙ קִרְא֤וּ בְקֹול־גָּדֹול֙ כִּֽי־אֱלֹהִ֣ים ה֔וּא כִּ֣י שִׂ֧יחַ וְכִֽי־שִׂ֛יג לֹ֖ו וְכִֽי־דֶ֣רֶךְ לֹ֑ו אוּלַ֛י יָשֵׁ֥ן ה֖וּא וְיִקָֽץ׃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d08db384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66ba860f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a7b27f86</w:t>
            </w:r>
          </w:p>
        </w:tc>
        <w:tc>
          <w:tcPr>
            <w:tcW w:type="auto" w:w="1728"/>
          </w:tcPr>
          <w:p>
            <w:r>
              <w:t>tense</w:t>
            </w:r>
          </w:p>
        </w:tc>
        <w:tc>
          <w:tcPr>
            <w:tcW w:type="auto" w:w="1728"/>
          </w:tcPr>
          <w:p>
            <w:r>
              <w:t>verb</w:t>
            </w:r>
          </w:p>
        </w:tc>
        <w:tc>
          <w:tcPr>
            <w:tcW w:type="auto" w:w="1728"/>
          </w:tcPr>
          <w:p>
            <w:r>
              <w:t xml:space="preserve">יְהַתֵּ֧ל </w:t>
            </w:r>
          </w:p>
        </w:tc>
        <w:tc>
          <w:tcPr>
            <w:tcW w:type="auto" w:w="1728"/>
          </w:tcPr>
          <w:p>
            <w:r>
              <w:t>past</w:t>
            </w:r>
          </w:p>
        </w:tc>
      </w:tr>
    </w:tbl>
    <w:p>
      <w:r>
        <w:br/>
      </w:r>
    </w:p>
    <w:p>
      <w:pPr>
        <w:pStyle w:val="Reference"/>
      </w:pPr>
      <w:hyperlink r:id="rId2412">
        <w:r>
          <w:rPr/>
          <w:t>1_Kings 18:27</w:t>
        </w:r>
      </w:hyperlink>
    </w:p>
    <w:p>
      <w:pPr>
        <w:pStyle w:val="Hebrew"/>
      </w:pPr>
      <w:r>
        <w:t xml:space="preserve">וַיֹּ֨אמֶר֙ </w:t>
      </w:r>
    </w:p>
    <w:p>
      <w:pPr>
        <w:pStyle w:val="Hebrew"/>
      </w:pPr>
      <w:r>
        <w:rPr>
          <w:color w:val="FF0000"/>
          <w:vertAlign w:val="superscript"/>
          <w:rtl/>
        </w:rPr>
        <w:t>190951</w:t>
      </w:r>
      <w:r>
        <w:rPr>
          <w:rFonts w:ascii="Times New Roman" w:hAnsi="Times New Roman"/>
          <w:color w:val="828282"/>
          <w:rtl/>
        </w:rPr>
        <w:t>וַ</w:t>
      </w:r>
      <w:r>
        <w:rPr>
          <w:color w:val="FF0000"/>
          <w:vertAlign w:val="superscript"/>
          <w:rtl/>
        </w:rPr>
        <w:t>190952</w:t>
      </w:r>
      <w:r>
        <w:rPr>
          <w:rFonts w:ascii="Times New Roman" w:hAnsi="Times New Roman"/>
          <w:color w:val="828282"/>
          <w:rtl/>
        </w:rPr>
        <w:t xml:space="preserve">יֹּ֨אמֶר֙ </w:t>
      </w:r>
    </w:p>
    <w:p>
      <w:pPr>
        <w:pStyle w:val="Hebrew"/>
      </w:pPr>
      <w:r>
        <w:rPr>
          <w:color w:val="828282"/>
        </w:rPr>
        <w:t xml:space="preserve">וַיְהִ֨י בַֽצָּהֳרַ֜יִם וַיְהַתֵּ֧ל בָּהֶ֣ם אֵלִיָּ֗הוּ וַיֹּ֨אמֶר֙ קִרְא֤וּ בְקֹול־גָּדֹול֙ כִּֽי־אֱלֹהִ֣ים ה֔וּא כִּ֣י שִׂ֧יחַ וְכִֽי־שִׂ֛יג לֹ֖ו וְכִֽי־דֶ֣רֶךְ לֹ֑ו אוּלַ֛י יָשֵׁ֥ן ה֖וּא וְיִקָֽץ׃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473501ba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c2083bb1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86e4c561</w:t>
            </w:r>
          </w:p>
        </w:tc>
        <w:tc>
          <w:tcPr>
            <w:tcW w:type="auto" w:w="1728"/>
          </w:tcPr>
          <w:p>
            <w:r>
              <w:t>tense</w:t>
            </w:r>
          </w:p>
        </w:tc>
        <w:tc>
          <w:tcPr>
            <w:tcW w:type="auto" w:w="1728"/>
          </w:tcPr>
          <w:p>
            <w:r>
              <w:t>verb</w:t>
            </w:r>
          </w:p>
        </w:tc>
        <w:tc>
          <w:tcPr>
            <w:tcW w:type="auto" w:w="1728"/>
          </w:tcPr>
          <w:p>
            <w:r>
              <w:t xml:space="preserve">יֹּ֨אמֶר֙ </w:t>
            </w:r>
          </w:p>
        </w:tc>
        <w:tc>
          <w:tcPr>
            <w:tcW w:type="auto" w:w="1728"/>
          </w:tcPr>
          <w:p>
            <w:r/>
          </w:p>
        </w:tc>
      </w:tr>
    </w:tbl>
    <w:p>
      <w:r>
        <w:br/>
      </w:r>
    </w:p>
    <w:p>
      <w:pPr>
        <w:pStyle w:val="Reference"/>
      </w:pPr>
      <w:hyperlink r:id="rId2413">
        <w:r>
          <w:rPr/>
          <w:t>1_Kings 18:31</w:t>
        </w:r>
      </w:hyperlink>
    </w:p>
    <w:p>
      <w:pPr>
        <w:pStyle w:val="Hebrew"/>
      </w:pPr>
      <w:r>
        <w:t xml:space="preserve">וַיִּקַּ֣ח אֵלִיָּ֗הוּ שְׁתֵּ֤ים עֶשְׂרֵה֙ אֲבָנִ֔ים כְּמִסְפַּ֖ר שִׁבְטֵ֣י בְנֵֽי־יַעֲקֹ֑ב </w:t>
      </w:r>
    </w:p>
    <w:p>
      <w:pPr>
        <w:pStyle w:val="Hebrew"/>
      </w:pPr>
      <w:r>
        <w:rPr>
          <w:color w:val="FF0000"/>
          <w:vertAlign w:val="superscript"/>
          <w:rtl/>
        </w:rPr>
        <w:t>191039</w:t>
      </w:r>
      <w:r>
        <w:rPr>
          <w:rFonts w:ascii="Times New Roman" w:hAnsi="Times New Roman"/>
          <w:color w:val="828282"/>
          <w:rtl/>
        </w:rPr>
        <w:t>וַ</w:t>
      </w:r>
      <w:r>
        <w:rPr>
          <w:color w:val="FF0000"/>
          <w:vertAlign w:val="superscript"/>
          <w:rtl/>
        </w:rPr>
        <w:t>191040</w:t>
      </w:r>
      <w:r>
        <w:rPr>
          <w:rFonts w:ascii="Times New Roman" w:hAnsi="Times New Roman"/>
          <w:color w:val="828282"/>
          <w:rtl/>
        </w:rPr>
        <w:t xml:space="preserve">יִּקַּ֣ח </w:t>
      </w:r>
      <w:r>
        <w:rPr>
          <w:color w:val="FF0000"/>
          <w:vertAlign w:val="superscript"/>
          <w:rtl/>
        </w:rPr>
        <w:t>191041</w:t>
      </w:r>
      <w:r>
        <w:rPr>
          <w:rFonts w:ascii="Times New Roman" w:hAnsi="Times New Roman"/>
          <w:color w:val="828282"/>
          <w:rtl/>
        </w:rPr>
        <w:t xml:space="preserve">אֵלִיָּ֗הוּ </w:t>
      </w:r>
      <w:r>
        <w:rPr>
          <w:color w:val="FF0000"/>
          <w:vertAlign w:val="superscript"/>
          <w:rtl/>
        </w:rPr>
        <w:t>191042</w:t>
      </w:r>
      <w:r>
        <w:rPr>
          <w:rFonts w:ascii="Times New Roman" w:hAnsi="Times New Roman"/>
          <w:color w:val="828282"/>
          <w:rtl/>
        </w:rPr>
        <w:t xml:space="preserve">שְׁתֵּ֤ים </w:t>
      </w:r>
      <w:r>
        <w:rPr>
          <w:color w:val="FF0000"/>
          <w:vertAlign w:val="superscript"/>
          <w:rtl/>
        </w:rPr>
        <w:t>191043</w:t>
      </w:r>
      <w:r>
        <w:rPr>
          <w:rFonts w:ascii="Times New Roman" w:hAnsi="Times New Roman"/>
          <w:color w:val="828282"/>
          <w:rtl/>
        </w:rPr>
        <w:t xml:space="preserve">עֶשְׂרֵה֙ </w:t>
      </w:r>
      <w:r>
        <w:rPr>
          <w:color w:val="FF0000"/>
          <w:vertAlign w:val="superscript"/>
          <w:rtl/>
        </w:rPr>
        <w:t>191044</w:t>
      </w:r>
      <w:r>
        <w:rPr>
          <w:rFonts w:ascii="Times New Roman" w:hAnsi="Times New Roman"/>
          <w:color w:val="828282"/>
          <w:rtl/>
        </w:rPr>
        <w:t xml:space="preserve">אֲבָנִ֔ים </w:t>
      </w:r>
      <w:r>
        <w:rPr>
          <w:color w:val="FF0000"/>
          <w:vertAlign w:val="superscript"/>
          <w:rtl/>
        </w:rPr>
        <w:t>191045</w:t>
      </w:r>
      <w:r>
        <w:rPr>
          <w:rFonts w:ascii="Times New Roman" w:hAnsi="Times New Roman"/>
          <w:color w:val="828282"/>
          <w:rtl/>
        </w:rPr>
        <w:t>כְּ</w:t>
      </w:r>
      <w:r>
        <w:rPr>
          <w:color w:val="FF0000"/>
          <w:vertAlign w:val="superscript"/>
          <w:rtl/>
        </w:rPr>
        <w:t>191046</w:t>
      </w:r>
      <w:r>
        <w:rPr>
          <w:rFonts w:ascii="Times New Roman" w:hAnsi="Times New Roman"/>
          <w:color w:val="828282"/>
          <w:rtl/>
        </w:rPr>
        <w:t xml:space="preserve">מִסְפַּ֖ר </w:t>
      </w:r>
      <w:r>
        <w:rPr>
          <w:color w:val="FF0000"/>
          <w:vertAlign w:val="superscript"/>
          <w:rtl/>
        </w:rPr>
        <w:t>191047</w:t>
      </w:r>
      <w:r>
        <w:rPr>
          <w:rFonts w:ascii="Times New Roman" w:hAnsi="Times New Roman"/>
          <w:color w:val="828282"/>
          <w:rtl/>
        </w:rPr>
        <w:t xml:space="preserve">שִׁבְטֵ֣י </w:t>
      </w:r>
      <w:r>
        <w:rPr>
          <w:color w:val="FF0000"/>
          <w:vertAlign w:val="superscript"/>
          <w:rtl/>
        </w:rPr>
        <w:t>191048</w:t>
      </w:r>
      <w:r>
        <w:rPr>
          <w:rFonts w:ascii="Times New Roman" w:hAnsi="Times New Roman"/>
          <w:color w:val="828282"/>
          <w:rtl/>
        </w:rPr>
        <w:t>בְנֵֽי־</w:t>
      </w:r>
      <w:r>
        <w:rPr>
          <w:color w:val="FF0000"/>
          <w:vertAlign w:val="superscript"/>
          <w:rtl/>
        </w:rPr>
        <w:t>191049</w:t>
      </w:r>
      <w:r>
        <w:rPr>
          <w:rFonts w:ascii="Times New Roman" w:hAnsi="Times New Roman"/>
          <w:color w:val="828282"/>
          <w:rtl/>
        </w:rPr>
        <w:t xml:space="preserve">יַעֲקֹ֑ב </w:t>
      </w:r>
    </w:p>
    <w:p>
      <w:pPr>
        <w:pStyle w:val="Hebrew"/>
      </w:pPr>
      <w:r>
        <w:rPr>
          <w:color w:val="828282"/>
        </w:rPr>
        <w:t xml:space="preserve">וַיִּקַּ֣ח אֵלִיָּ֗הוּ שְׁתֵּ֤ים עֶשְׂרֵה֙ אֲבָנִ֔ים כְּמִסְפַּ֖ר שִׁבְטֵ֣י בְנֵֽי־יַעֲקֹ֑ב אֲשֶׁר֩ הָיָ֨ה דְבַר־יְהוָ֤ה אֵלָיו֙ לֵאמֹ֔ר יִשְׂרָאֵ֖ל יִהְיֶ֥ה שְׁמֶֽךָ׃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7c2a9016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fcf69737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7c11da05</w:t>
            </w:r>
          </w:p>
        </w:tc>
        <w:tc>
          <w:tcPr>
            <w:tcW w:type="auto" w:w="1728"/>
          </w:tcPr>
          <w:p>
            <w:r>
              <w:t>tense</w:t>
            </w:r>
          </w:p>
        </w:tc>
        <w:tc>
          <w:tcPr>
            <w:tcW w:type="auto" w:w="1728"/>
          </w:tcPr>
          <w:p>
            <w:r>
              <w:t>verb</w:t>
            </w:r>
          </w:p>
        </w:tc>
        <w:tc>
          <w:tcPr>
            <w:tcW w:type="auto" w:w="1728"/>
          </w:tcPr>
          <w:p>
            <w:r>
              <w:t xml:space="preserve">יִּקַּ֣ח </w:t>
            </w:r>
          </w:p>
        </w:tc>
        <w:tc>
          <w:tcPr>
            <w:tcW w:type="auto" w:w="1728"/>
          </w:tcPr>
          <w:p>
            <w:r>
              <w:t>past</w:t>
            </w:r>
          </w:p>
        </w:tc>
      </w:tr>
    </w:tbl>
    <w:p>
      <w:r>
        <w:br/>
      </w:r>
    </w:p>
    <w:p>
      <w:pPr>
        <w:pStyle w:val="Reference"/>
      </w:pPr>
      <w:hyperlink r:id="rId2414">
        <w:r>
          <w:rPr/>
          <w:t>1_Kings 18:32</w:t>
        </w:r>
      </w:hyperlink>
    </w:p>
    <w:p>
      <w:pPr>
        <w:pStyle w:val="Hebrew"/>
      </w:pPr>
      <w:r>
        <w:t xml:space="preserve">וַיִּבְנֶ֧ה אֶת־הָאֲבָנִ֛ים מִזְבֵּ֖חַ בְּשֵׁ֣ם יְהוָ֑ה </w:t>
      </w:r>
    </w:p>
    <w:p>
      <w:pPr>
        <w:pStyle w:val="Hebrew"/>
      </w:pPr>
      <w:r>
        <w:rPr>
          <w:color w:val="FF0000"/>
          <w:vertAlign w:val="superscript"/>
          <w:rtl/>
        </w:rPr>
        <w:t>191060</w:t>
      </w:r>
      <w:r>
        <w:rPr>
          <w:rFonts w:ascii="Times New Roman" w:hAnsi="Times New Roman"/>
          <w:color w:val="828282"/>
          <w:rtl/>
        </w:rPr>
        <w:t>וַ</w:t>
      </w:r>
      <w:r>
        <w:rPr>
          <w:color w:val="FF0000"/>
          <w:vertAlign w:val="superscript"/>
          <w:rtl/>
        </w:rPr>
        <w:t>191061</w:t>
      </w:r>
      <w:r>
        <w:rPr>
          <w:rFonts w:ascii="Times New Roman" w:hAnsi="Times New Roman"/>
          <w:color w:val="828282"/>
          <w:rtl/>
        </w:rPr>
        <w:t xml:space="preserve">יִּבְנֶ֧ה </w:t>
      </w:r>
      <w:r>
        <w:rPr>
          <w:color w:val="FF0000"/>
          <w:vertAlign w:val="superscript"/>
          <w:rtl/>
        </w:rPr>
        <w:t>191062</w:t>
      </w:r>
      <w:r>
        <w:rPr>
          <w:rFonts w:ascii="Times New Roman" w:hAnsi="Times New Roman"/>
          <w:color w:val="828282"/>
          <w:rtl/>
        </w:rPr>
        <w:t>אֶת־</w:t>
      </w:r>
      <w:r>
        <w:rPr>
          <w:color w:val="FF0000"/>
          <w:vertAlign w:val="superscript"/>
          <w:rtl/>
        </w:rPr>
        <w:t>191063</w:t>
      </w:r>
      <w:r>
        <w:rPr>
          <w:rFonts w:ascii="Times New Roman" w:hAnsi="Times New Roman"/>
          <w:color w:val="828282"/>
          <w:rtl/>
        </w:rPr>
        <w:t>הָ</w:t>
      </w:r>
      <w:r>
        <w:rPr>
          <w:color w:val="FF0000"/>
          <w:vertAlign w:val="superscript"/>
          <w:rtl/>
        </w:rPr>
        <w:t>191064</w:t>
      </w:r>
      <w:r>
        <w:rPr>
          <w:rFonts w:ascii="Times New Roman" w:hAnsi="Times New Roman"/>
          <w:color w:val="828282"/>
          <w:rtl/>
        </w:rPr>
        <w:t xml:space="preserve">אֲבָנִ֛ים </w:t>
      </w:r>
      <w:r>
        <w:rPr>
          <w:color w:val="FF0000"/>
          <w:vertAlign w:val="superscript"/>
          <w:rtl/>
        </w:rPr>
        <w:t>191065</w:t>
      </w:r>
      <w:r>
        <w:rPr>
          <w:rFonts w:ascii="Times New Roman" w:hAnsi="Times New Roman"/>
          <w:color w:val="828282"/>
          <w:rtl/>
        </w:rPr>
        <w:t xml:space="preserve">מִזְבֵּ֖חַ </w:t>
      </w:r>
      <w:r>
        <w:rPr>
          <w:color w:val="FF0000"/>
          <w:vertAlign w:val="superscript"/>
          <w:rtl/>
        </w:rPr>
        <w:t>191066</w:t>
      </w:r>
      <w:r>
        <w:rPr>
          <w:rFonts w:ascii="Times New Roman" w:hAnsi="Times New Roman"/>
          <w:color w:val="828282"/>
          <w:rtl/>
        </w:rPr>
        <w:t>בְּ</w:t>
      </w:r>
      <w:r>
        <w:rPr>
          <w:color w:val="FF0000"/>
          <w:vertAlign w:val="superscript"/>
          <w:rtl/>
        </w:rPr>
        <w:t>191067</w:t>
      </w:r>
      <w:r>
        <w:rPr>
          <w:rFonts w:ascii="Times New Roman" w:hAnsi="Times New Roman"/>
          <w:color w:val="828282"/>
          <w:rtl/>
        </w:rPr>
        <w:t xml:space="preserve">שֵׁ֣ם </w:t>
      </w:r>
      <w:r>
        <w:rPr>
          <w:color w:val="FF0000"/>
          <w:vertAlign w:val="superscript"/>
          <w:rtl/>
        </w:rPr>
        <w:t>191068</w:t>
      </w:r>
      <w:r>
        <w:rPr>
          <w:rFonts w:ascii="Times New Roman" w:hAnsi="Times New Roman"/>
          <w:color w:val="828282"/>
          <w:rtl/>
        </w:rPr>
        <w:t xml:space="preserve">יְהוָ֑ה </w:t>
      </w:r>
    </w:p>
    <w:p>
      <w:pPr>
        <w:pStyle w:val="Hebrew"/>
      </w:pPr>
      <w:r>
        <w:rPr>
          <w:color w:val="828282"/>
        </w:rPr>
        <w:t xml:space="preserve">וַיִּבְנֶ֧ה אֶת־הָאֲבָנִ֛ים מִזְבֵּ֖חַ בְּשֵׁ֣ם יְהוָ֑ה וַיַּ֣עַשׂ תְּעָלָ֗ה כְּבֵית֙ סָאתַ֣יִם זֶ֔רַע סָבִ֖יב לַמִּזְבֵּֽחַ׃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5031c5f3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159c5abd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02b181e1</w:t>
            </w:r>
          </w:p>
        </w:tc>
        <w:tc>
          <w:tcPr>
            <w:tcW w:type="auto" w:w="1728"/>
          </w:tcPr>
          <w:p>
            <w:r>
              <w:t>tense</w:t>
            </w:r>
          </w:p>
        </w:tc>
        <w:tc>
          <w:tcPr>
            <w:tcW w:type="auto" w:w="1728"/>
          </w:tcPr>
          <w:p>
            <w:r>
              <w:t>verb</w:t>
            </w:r>
          </w:p>
        </w:tc>
        <w:tc>
          <w:tcPr>
            <w:tcW w:type="auto" w:w="1728"/>
          </w:tcPr>
          <w:p>
            <w:r>
              <w:t xml:space="preserve">יִּבְנֶ֧ה </w:t>
            </w:r>
          </w:p>
        </w:tc>
        <w:tc>
          <w:tcPr>
            <w:tcW w:type="auto" w:w="1728"/>
          </w:tcPr>
          <w:p>
            <w:r>
              <w:t>past</w:t>
            </w:r>
          </w:p>
        </w:tc>
      </w:tr>
    </w:tbl>
    <w:p>
      <w:r>
        <w:br/>
      </w:r>
    </w:p>
    <w:p>
      <w:pPr>
        <w:pStyle w:val="Reference"/>
      </w:pPr>
      <w:hyperlink r:id="rId2415">
        <w:r>
          <w:rPr/>
          <w:t>1_Kings 18:34</w:t>
        </w:r>
      </w:hyperlink>
    </w:p>
    <w:p>
      <w:pPr>
        <w:pStyle w:val="Hebrew"/>
      </w:pPr>
      <w:r>
        <w:t xml:space="preserve">וְיִֽצְק֥וּ עַל־הָעֹלָ֖ה וְעַל־הָעֵצִ֑ים </w:t>
      </w:r>
    </w:p>
    <w:p>
      <w:pPr>
        <w:pStyle w:val="Hebrew"/>
      </w:pPr>
      <w:r>
        <w:rPr>
          <w:color w:val="FF0000"/>
          <w:vertAlign w:val="superscript"/>
          <w:rtl/>
        </w:rPr>
        <w:t>191101</w:t>
      </w:r>
      <w:r>
        <w:rPr>
          <w:rFonts w:ascii="Times New Roman" w:hAnsi="Times New Roman"/>
          <w:color w:val="828282"/>
          <w:rtl/>
        </w:rPr>
        <w:t>וְ</w:t>
      </w:r>
      <w:r>
        <w:rPr>
          <w:color w:val="FF0000"/>
          <w:vertAlign w:val="superscript"/>
          <w:rtl/>
        </w:rPr>
        <w:t>191102</w:t>
      </w:r>
      <w:r>
        <w:rPr>
          <w:rFonts w:ascii="Times New Roman" w:hAnsi="Times New Roman"/>
          <w:color w:val="828282"/>
          <w:rtl/>
        </w:rPr>
        <w:t xml:space="preserve">יִֽצְק֥וּ </w:t>
      </w:r>
      <w:r>
        <w:rPr>
          <w:color w:val="FF0000"/>
          <w:vertAlign w:val="superscript"/>
          <w:rtl/>
        </w:rPr>
        <w:t>191103</w:t>
      </w:r>
      <w:r>
        <w:rPr>
          <w:rFonts w:ascii="Times New Roman" w:hAnsi="Times New Roman"/>
          <w:color w:val="828282"/>
          <w:rtl/>
        </w:rPr>
        <w:t>עַל־</w:t>
      </w:r>
      <w:r>
        <w:rPr>
          <w:color w:val="FF0000"/>
          <w:vertAlign w:val="superscript"/>
          <w:rtl/>
        </w:rPr>
        <w:t>191104</w:t>
      </w:r>
      <w:r>
        <w:rPr>
          <w:rFonts w:ascii="Times New Roman" w:hAnsi="Times New Roman"/>
          <w:color w:val="828282"/>
          <w:rtl/>
        </w:rPr>
        <w:t>הָ</w:t>
      </w:r>
      <w:r>
        <w:rPr>
          <w:color w:val="FF0000"/>
          <w:vertAlign w:val="superscript"/>
          <w:rtl/>
        </w:rPr>
        <w:t>191105</w:t>
      </w:r>
      <w:r>
        <w:rPr>
          <w:rFonts w:ascii="Times New Roman" w:hAnsi="Times New Roman"/>
          <w:color w:val="828282"/>
          <w:rtl/>
        </w:rPr>
        <w:t xml:space="preserve">עֹלָ֖ה </w:t>
      </w:r>
      <w:r>
        <w:rPr>
          <w:color w:val="FF0000"/>
          <w:vertAlign w:val="superscript"/>
          <w:rtl/>
        </w:rPr>
        <w:t>191106</w:t>
      </w:r>
      <w:r>
        <w:rPr>
          <w:rFonts w:ascii="Times New Roman" w:hAnsi="Times New Roman"/>
          <w:color w:val="828282"/>
          <w:rtl/>
        </w:rPr>
        <w:t>וְ</w:t>
      </w:r>
      <w:r>
        <w:rPr>
          <w:color w:val="FF0000"/>
          <w:vertAlign w:val="superscript"/>
          <w:rtl/>
        </w:rPr>
        <w:t>191107</w:t>
      </w:r>
      <w:r>
        <w:rPr>
          <w:rFonts w:ascii="Times New Roman" w:hAnsi="Times New Roman"/>
          <w:color w:val="828282"/>
          <w:rtl/>
        </w:rPr>
        <w:t>עַל־</w:t>
      </w:r>
      <w:r>
        <w:rPr>
          <w:color w:val="FF0000"/>
          <w:vertAlign w:val="superscript"/>
          <w:rtl/>
        </w:rPr>
        <w:t>191108</w:t>
      </w:r>
      <w:r>
        <w:rPr>
          <w:rFonts w:ascii="Times New Roman" w:hAnsi="Times New Roman"/>
          <w:color w:val="828282"/>
          <w:rtl/>
        </w:rPr>
        <w:t>הָ</w:t>
      </w:r>
      <w:r>
        <w:rPr>
          <w:color w:val="FF0000"/>
          <w:vertAlign w:val="superscript"/>
          <w:rtl/>
        </w:rPr>
        <w:t>191109</w:t>
      </w:r>
      <w:r>
        <w:rPr>
          <w:rFonts w:ascii="Times New Roman" w:hAnsi="Times New Roman"/>
          <w:color w:val="828282"/>
          <w:rtl/>
        </w:rPr>
        <w:t xml:space="preserve">עֵצִ֑ים </w:t>
      </w:r>
    </w:p>
    <w:p>
      <w:pPr>
        <w:pStyle w:val="Hebrew"/>
      </w:pPr>
      <w:r>
        <w:rPr>
          <w:color w:val="828282"/>
        </w:rPr>
        <w:t xml:space="preserve">וַיֹּ֗אמֶר מִלְא֨וּ אַרְבָּעָ֤ה כַדִּים֙ מַ֔יִם וְיִֽצְק֥וּ עַל־הָעֹלָ֖ה וְעַל־הָעֵצִ֑ים וַיֹּ֤אמֶר שְׁנוּ֙ וַיִּשְׁנ֔וּ וַיֹּ֥אמֶר שַׁלֵּ֖שׁוּ וַיְשַׁלֵּֽשׁוּ׃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2402187a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6bac362a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01600839</w:t>
            </w:r>
          </w:p>
        </w:tc>
        <w:tc>
          <w:tcPr>
            <w:tcW w:type="auto" w:w="1728"/>
          </w:tcPr>
          <w:p>
            <w:r>
              <w:t>tense</w:t>
            </w:r>
          </w:p>
        </w:tc>
        <w:tc>
          <w:tcPr>
            <w:tcW w:type="auto" w:w="1728"/>
          </w:tcPr>
          <w:p>
            <w:r>
              <w:t>verb</w:t>
            </w:r>
          </w:p>
        </w:tc>
        <w:tc>
          <w:tcPr>
            <w:tcW w:type="auto" w:w="1728"/>
          </w:tcPr>
          <w:p>
            <w:r>
              <w:t xml:space="preserve">יִֽצְק֥וּ </w:t>
            </w:r>
          </w:p>
        </w:tc>
        <w:tc>
          <w:tcPr>
            <w:tcW w:type="auto" w:w="1728"/>
          </w:tcPr>
          <w:p>
            <w:r>
              <w:t>impv</w:t>
            </w:r>
          </w:p>
        </w:tc>
      </w:tr>
    </w:tbl>
    <w:p>
      <w:r>
        <w:br/>
      </w:r>
    </w:p>
    <w:p>
      <w:pPr>
        <w:pStyle w:val="Reference"/>
      </w:pPr>
      <w:hyperlink r:id="rId2416">
        <w:r>
          <w:rPr/>
          <w:t>1_Kings 18:39</w:t>
        </w:r>
      </w:hyperlink>
    </w:p>
    <w:p>
      <w:pPr>
        <w:pStyle w:val="Hebrew"/>
      </w:pPr>
      <w:r>
        <w:t xml:space="preserve">וַֽיִּפְּל֖וּ עַל־פְּנֵיהֶ֑ם </w:t>
      </w:r>
    </w:p>
    <w:p>
      <w:pPr>
        <w:pStyle w:val="Hebrew"/>
      </w:pPr>
      <w:r>
        <w:rPr>
          <w:color w:val="FF0000"/>
          <w:vertAlign w:val="superscript"/>
          <w:rtl/>
        </w:rPr>
        <w:t>191230</w:t>
      </w:r>
      <w:r>
        <w:rPr>
          <w:rFonts w:ascii="Times New Roman" w:hAnsi="Times New Roman"/>
          <w:color w:val="828282"/>
          <w:rtl/>
        </w:rPr>
        <w:t>וַֽ</w:t>
      </w:r>
      <w:r>
        <w:rPr>
          <w:color w:val="FF0000"/>
          <w:vertAlign w:val="superscript"/>
          <w:rtl/>
        </w:rPr>
        <w:t>191231</w:t>
      </w:r>
      <w:r>
        <w:rPr>
          <w:rFonts w:ascii="Times New Roman" w:hAnsi="Times New Roman"/>
          <w:color w:val="828282"/>
          <w:rtl/>
        </w:rPr>
        <w:t xml:space="preserve">יִּפְּל֖וּ </w:t>
      </w:r>
      <w:r>
        <w:rPr>
          <w:color w:val="FF0000"/>
          <w:vertAlign w:val="superscript"/>
          <w:rtl/>
        </w:rPr>
        <w:t>191232</w:t>
      </w:r>
      <w:r>
        <w:rPr>
          <w:rFonts w:ascii="Times New Roman" w:hAnsi="Times New Roman"/>
          <w:color w:val="828282"/>
          <w:rtl/>
        </w:rPr>
        <w:t>עַל־</w:t>
      </w:r>
      <w:r>
        <w:rPr>
          <w:color w:val="FF0000"/>
          <w:vertAlign w:val="superscript"/>
          <w:rtl/>
        </w:rPr>
        <w:t>191233</w:t>
      </w:r>
      <w:r>
        <w:rPr>
          <w:rFonts w:ascii="Times New Roman" w:hAnsi="Times New Roman"/>
          <w:color w:val="828282"/>
          <w:rtl/>
        </w:rPr>
        <w:t xml:space="preserve">פְּנֵיהֶ֑ם </w:t>
      </w:r>
    </w:p>
    <w:p>
      <w:pPr>
        <w:pStyle w:val="Hebrew"/>
      </w:pPr>
      <w:r>
        <w:rPr>
          <w:color w:val="828282"/>
        </w:rPr>
        <w:t xml:space="preserve">וַיַּרְא֙ כָּל־הָעָ֔ם וַֽיִּפְּל֖וּ עַל־פְּנֵיהֶ֑ם וַיֹּ֣אמְר֔וּ יְהוָה֙ ה֣וּא הָאֱלֹהִ֔ים יְהוָ֖ה ה֥וּא הָאֱלֹהִֽים׃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7839007d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a6991288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d32d024c</w:t>
            </w:r>
          </w:p>
        </w:tc>
        <w:tc>
          <w:tcPr>
            <w:tcW w:type="auto" w:w="1728"/>
          </w:tcPr>
          <w:p>
            <w:r>
              <w:t>tense</w:t>
            </w:r>
          </w:p>
        </w:tc>
        <w:tc>
          <w:tcPr>
            <w:tcW w:type="auto" w:w="1728"/>
          </w:tcPr>
          <w:p>
            <w:r>
              <w:t>verb</w:t>
            </w:r>
          </w:p>
        </w:tc>
        <w:tc>
          <w:tcPr>
            <w:tcW w:type="auto" w:w="1728"/>
          </w:tcPr>
          <w:p>
            <w:r>
              <w:t xml:space="preserve">יִּפְּל֖וּ </w:t>
            </w:r>
          </w:p>
        </w:tc>
        <w:tc>
          <w:tcPr>
            <w:tcW w:type="auto" w:w="1728"/>
          </w:tcPr>
          <w:p>
            <w:r>
              <w:t>past</w:t>
            </w:r>
          </w:p>
        </w:tc>
      </w:tr>
    </w:tbl>
    <w:p>
      <w:r>
        <w:br/>
      </w:r>
    </w:p>
    <w:p>
      <w:pPr>
        <w:pStyle w:val="Reference"/>
      </w:pPr>
      <w:hyperlink r:id="rId2417">
        <w:r>
          <w:rPr/>
          <w:t>1_Kings 18:42</w:t>
        </w:r>
      </w:hyperlink>
    </w:p>
    <w:p>
      <w:pPr>
        <w:pStyle w:val="Hebrew"/>
      </w:pPr>
      <w:r>
        <w:t xml:space="preserve">וַיִּגְהַ֣ר אַ֔רְצָה </w:t>
      </w:r>
    </w:p>
    <w:p>
      <w:pPr>
        <w:pStyle w:val="Hebrew"/>
      </w:pPr>
      <w:r>
        <w:rPr>
          <w:color w:val="FF0000"/>
          <w:vertAlign w:val="superscript"/>
          <w:rtl/>
        </w:rPr>
        <w:t>191297</w:t>
      </w:r>
      <w:r>
        <w:rPr>
          <w:rFonts w:ascii="Times New Roman" w:hAnsi="Times New Roman"/>
          <w:color w:val="828282"/>
          <w:rtl/>
        </w:rPr>
        <w:t>וַ</w:t>
      </w:r>
      <w:r>
        <w:rPr>
          <w:color w:val="FF0000"/>
          <w:vertAlign w:val="superscript"/>
          <w:rtl/>
        </w:rPr>
        <w:t>191298</w:t>
      </w:r>
      <w:r>
        <w:rPr>
          <w:rFonts w:ascii="Times New Roman" w:hAnsi="Times New Roman"/>
          <w:color w:val="828282"/>
          <w:rtl/>
        </w:rPr>
        <w:t xml:space="preserve">יִּגְהַ֣ר </w:t>
      </w:r>
      <w:r>
        <w:rPr>
          <w:color w:val="FF0000"/>
          <w:vertAlign w:val="superscript"/>
          <w:rtl/>
        </w:rPr>
        <w:t>191299</w:t>
      </w:r>
      <w:r>
        <w:rPr>
          <w:rFonts w:ascii="Times New Roman" w:hAnsi="Times New Roman"/>
          <w:color w:val="828282"/>
          <w:rtl/>
        </w:rPr>
        <w:t xml:space="preserve">אַ֔רְצָה </w:t>
      </w:r>
    </w:p>
    <w:p>
      <w:pPr>
        <w:pStyle w:val="Hebrew"/>
      </w:pPr>
      <w:r>
        <w:rPr>
          <w:color w:val="828282"/>
        </w:rPr>
        <w:t>וַיַּעֲלֶ֥ה אַחְאָ֖ב לֶאֱכֹ֣ל וְלִשְׁתֹּ֑ות וְאֵ֨לִיָּ֜הוּ עָלָ֨ה אֶל־רֹ֤אשׁ הַכַּרְמֶל֙ וַיִּגְהַ֣ר אַ֔רְצָה וַיָּ֥שֶׂם פָּנָ֖יו בֵּ֥ין בִּרְכָּֽיו׃</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f92d877a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a3c27f7c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5e9975fa</w:t>
            </w:r>
          </w:p>
        </w:tc>
        <w:tc>
          <w:tcPr>
            <w:tcW w:type="auto" w:w="1728"/>
          </w:tcPr>
          <w:p>
            <w:r>
              <w:t>tense</w:t>
            </w:r>
          </w:p>
        </w:tc>
        <w:tc>
          <w:tcPr>
            <w:tcW w:type="auto" w:w="1728"/>
          </w:tcPr>
          <w:p>
            <w:r>
              <w:t>verb</w:t>
            </w:r>
          </w:p>
        </w:tc>
        <w:tc>
          <w:tcPr>
            <w:tcW w:type="auto" w:w="1728"/>
          </w:tcPr>
          <w:p>
            <w:r>
              <w:t xml:space="preserve">יִּגְהַ֣ר </w:t>
            </w:r>
          </w:p>
        </w:tc>
        <w:tc>
          <w:tcPr>
            <w:tcW w:type="auto" w:w="1728"/>
          </w:tcPr>
          <w:p>
            <w:r>
              <w:t>past</w:t>
            </w:r>
          </w:p>
        </w:tc>
      </w:tr>
    </w:tbl>
    <w:p>
      <w:r>
        <w:br/>
      </w:r>
    </w:p>
    <w:p>
      <w:pPr>
        <w:pStyle w:val="Reference"/>
      </w:pPr>
      <w:hyperlink r:id="rId2417">
        <w:r>
          <w:rPr/>
          <w:t>1_Kings 18:42</w:t>
        </w:r>
      </w:hyperlink>
    </w:p>
    <w:p>
      <w:pPr>
        <w:pStyle w:val="Hebrew"/>
      </w:pPr>
      <w:r>
        <w:t>וַיָּ֥שֶׂם פָּנָ֖יו בֵּ֥ין בִּרְכָּֽיו׃</w:t>
      </w:r>
    </w:p>
    <w:p>
      <w:pPr>
        <w:pStyle w:val="Hebrew"/>
      </w:pPr>
      <w:r>
        <w:rPr>
          <w:color w:val="FF0000"/>
          <w:vertAlign w:val="superscript"/>
          <w:rtl/>
        </w:rPr>
        <w:t>191300</w:t>
      </w:r>
      <w:r>
        <w:rPr>
          <w:rFonts w:ascii="Times New Roman" w:hAnsi="Times New Roman"/>
          <w:color w:val="828282"/>
          <w:rtl/>
        </w:rPr>
        <w:t>וַ</w:t>
      </w:r>
      <w:r>
        <w:rPr>
          <w:color w:val="FF0000"/>
          <w:vertAlign w:val="superscript"/>
          <w:rtl/>
        </w:rPr>
        <w:t>191301</w:t>
      </w:r>
      <w:r>
        <w:rPr>
          <w:rFonts w:ascii="Times New Roman" w:hAnsi="Times New Roman"/>
          <w:color w:val="828282"/>
          <w:rtl/>
        </w:rPr>
        <w:t xml:space="preserve">יָּ֥שֶׂם </w:t>
      </w:r>
      <w:r>
        <w:rPr>
          <w:color w:val="FF0000"/>
          <w:vertAlign w:val="superscript"/>
          <w:rtl/>
        </w:rPr>
        <w:t>191302</w:t>
      </w:r>
      <w:r>
        <w:rPr>
          <w:rFonts w:ascii="Times New Roman" w:hAnsi="Times New Roman"/>
          <w:color w:val="828282"/>
          <w:rtl/>
        </w:rPr>
        <w:t xml:space="preserve">פָּנָ֖יו </w:t>
      </w:r>
      <w:r>
        <w:rPr>
          <w:color w:val="FF0000"/>
          <w:vertAlign w:val="superscript"/>
          <w:rtl/>
        </w:rPr>
        <w:t>191303</w:t>
      </w:r>
      <w:r>
        <w:rPr>
          <w:rFonts w:ascii="Times New Roman" w:hAnsi="Times New Roman"/>
          <w:color w:val="828282"/>
          <w:rtl/>
        </w:rPr>
        <w:t xml:space="preserve">בֵּ֥ין </w:t>
      </w:r>
      <w:r>
        <w:rPr>
          <w:color w:val="FF0000"/>
          <w:vertAlign w:val="superscript"/>
          <w:rtl/>
        </w:rPr>
        <w:t>191304</w:t>
      </w:r>
      <w:r>
        <w:rPr>
          <w:rFonts w:ascii="Times New Roman" w:hAnsi="Times New Roman"/>
          <w:color w:val="828282"/>
          <w:rtl/>
        </w:rPr>
        <w:t>בִּרְכָּֽיו׃</w:t>
      </w:r>
    </w:p>
    <w:p>
      <w:pPr>
        <w:pStyle w:val="Hebrew"/>
      </w:pPr>
      <w:r>
        <w:rPr>
          <w:color w:val="828282"/>
        </w:rPr>
        <w:t>וַיַּעֲלֶ֥ה אַחְאָ֖ב לֶאֱכֹ֣ל וְלִשְׁתֹּ֑ות וְאֵ֨לִיָּ֜הוּ עָלָ֨ה אֶל־רֹ֤אשׁ הַכַּרְמֶל֙ וַיִּגְהַ֣ר אַ֔רְצָה וַיָּ֥שֶׂם פָּנָ֖יו בֵּ֥ין בִּרְכָּֽיו׃</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88fdcc27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45cc15f4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2e2d3633</w:t>
            </w:r>
          </w:p>
        </w:tc>
        <w:tc>
          <w:tcPr>
            <w:tcW w:type="auto" w:w="1728"/>
          </w:tcPr>
          <w:p>
            <w:r>
              <w:t>tense</w:t>
            </w:r>
          </w:p>
        </w:tc>
        <w:tc>
          <w:tcPr>
            <w:tcW w:type="auto" w:w="1728"/>
          </w:tcPr>
          <w:p>
            <w:r>
              <w:t>verb</w:t>
            </w:r>
          </w:p>
        </w:tc>
        <w:tc>
          <w:tcPr>
            <w:tcW w:type="auto" w:w="1728"/>
          </w:tcPr>
          <w:p>
            <w:r>
              <w:t xml:space="preserve">יָּ֥שֶׂם </w:t>
            </w:r>
          </w:p>
        </w:tc>
        <w:tc>
          <w:tcPr>
            <w:tcW w:type="auto" w:w="1728"/>
          </w:tcPr>
          <w:p>
            <w:r>
              <w:t>past</w:t>
            </w:r>
          </w:p>
        </w:tc>
      </w:tr>
    </w:tbl>
    <w:p>
      <w:r>
        <w:br/>
      </w:r>
    </w:p>
    <w:p>
      <w:pPr>
        <w:pStyle w:val="Reference"/>
      </w:pPr>
      <w:hyperlink r:id="rId2418">
        <w:r>
          <w:rPr/>
          <w:t>1_Kings 18:43</w:t>
        </w:r>
      </w:hyperlink>
    </w:p>
    <w:p>
      <w:pPr>
        <w:pStyle w:val="Hebrew"/>
      </w:pPr>
      <w:r>
        <w:t xml:space="preserve">וַיַּ֨עַל֙ </w:t>
      </w:r>
    </w:p>
    <w:p>
      <w:pPr>
        <w:pStyle w:val="Hebrew"/>
      </w:pPr>
      <w:r>
        <w:rPr>
          <w:color w:val="FF0000"/>
          <w:vertAlign w:val="superscript"/>
          <w:rtl/>
        </w:rPr>
        <w:t>191314</w:t>
      </w:r>
      <w:r>
        <w:rPr>
          <w:rFonts w:ascii="Times New Roman" w:hAnsi="Times New Roman"/>
          <w:color w:val="828282"/>
          <w:rtl/>
        </w:rPr>
        <w:t>וַ</w:t>
      </w:r>
      <w:r>
        <w:rPr>
          <w:color w:val="FF0000"/>
          <w:vertAlign w:val="superscript"/>
          <w:rtl/>
        </w:rPr>
        <w:t>191315</w:t>
      </w:r>
      <w:r>
        <w:rPr>
          <w:rFonts w:ascii="Times New Roman" w:hAnsi="Times New Roman"/>
          <w:color w:val="828282"/>
          <w:rtl/>
        </w:rPr>
        <w:t xml:space="preserve">יַּ֨עַל֙ </w:t>
      </w:r>
    </w:p>
    <w:p>
      <w:pPr>
        <w:pStyle w:val="Hebrew"/>
      </w:pPr>
      <w:r>
        <w:rPr>
          <w:color w:val="828282"/>
        </w:rPr>
        <w:t xml:space="preserve">וַיֹּ֣אמֶר אֶֽל־נַעֲרֹ֗ו עֲלֵֽה־נָא֙ הַבֵּ֣ט דֶּֽרֶךְ־יָ֔ם וַיַּ֨עַל֙ וַיַּבֵּ֔ט וַיֹּ֖אמֶר אֵ֣ין מְא֑וּמָה וַיֹּ֕אמֶר שֻׁ֖ב שֶׁ֥בַע פְּעָמִֽים׃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d6b93615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3cc5a460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ff45736c</w:t>
            </w:r>
          </w:p>
        </w:tc>
        <w:tc>
          <w:tcPr>
            <w:tcW w:type="auto" w:w="1728"/>
          </w:tcPr>
          <w:p>
            <w:r>
              <w:t>tense</w:t>
            </w:r>
          </w:p>
        </w:tc>
        <w:tc>
          <w:tcPr>
            <w:tcW w:type="auto" w:w="1728"/>
          </w:tcPr>
          <w:p>
            <w:r>
              <w:t>verb</w:t>
            </w:r>
          </w:p>
        </w:tc>
        <w:tc>
          <w:tcPr>
            <w:tcW w:type="auto" w:w="1728"/>
          </w:tcPr>
          <w:p>
            <w:r>
              <w:t xml:space="preserve">יַּ֨עַל֙ </w:t>
            </w:r>
          </w:p>
        </w:tc>
        <w:tc>
          <w:tcPr>
            <w:tcW w:type="auto" w:w="1728"/>
          </w:tcPr>
          <w:p>
            <w:r>
              <w:t>past</w:t>
            </w:r>
          </w:p>
        </w:tc>
      </w:tr>
    </w:tbl>
    <w:p>
      <w:r>
        <w:br/>
      </w:r>
    </w:p>
    <w:p>
      <w:pPr>
        <w:pStyle w:val="Reference"/>
      </w:pPr>
      <w:hyperlink r:id="rId2419">
        <w:r>
          <w:rPr/>
          <w:t>1_Kings 18:44</w:t>
        </w:r>
      </w:hyperlink>
    </w:p>
    <w:p>
      <w:pPr>
        <w:pStyle w:val="Hebrew"/>
      </w:pPr>
      <w:r>
        <w:t xml:space="preserve">אֱמֹ֤ר אֶל־אַחְאָב֙ </w:t>
      </w:r>
    </w:p>
    <w:p>
      <w:pPr>
        <w:pStyle w:val="Hebrew"/>
      </w:pPr>
      <w:r>
        <w:rPr>
          <w:color w:val="FF0000"/>
          <w:vertAlign w:val="superscript"/>
          <w:rtl/>
        </w:rPr>
        <w:t>191346</w:t>
      </w:r>
      <w:r>
        <w:rPr>
          <w:rFonts w:ascii="Times New Roman" w:hAnsi="Times New Roman"/>
          <w:color w:val="828282"/>
          <w:rtl/>
        </w:rPr>
        <w:t xml:space="preserve">אֱמֹ֤ר </w:t>
      </w:r>
      <w:r>
        <w:rPr>
          <w:color w:val="FF0000"/>
          <w:vertAlign w:val="superscript"/>
          <w:rtl/>
        </w:rPr>
        <w:t>191347</w:t>
      </w:r>
      <w:r>
        <w:rPr>
          <w:rFonts w:ascii="Times New Roman" w:hAnsi="Times New Roman"/>
          <w:color w:val="828282"/>
          <w:rtl/>
        </w:rPr>
        <w:t>אֶל־</w:t>
      </w:r>
      <w:r>
        <w:rPr>
          <w:color w:val="FF0000"/>
          <w:vertAlign w:val="superscript"/>
          <w:rtl/>
        </w:rPr>
        <w:t>191348</w:t>
      </w:r>
      <w:r>
        <w:rPr>
          <w:rFonts w:ascii="Times New Roman" w:hAnsi="Times New Roman"/>
          <w:color w:val="828282"/>
          <w:rtl/>
        </w:rPr>
        <w:t xml:space="preserve">אַחְאָב֙ </w:t>
      </w:r>
    </w:p>
    <w:p>
      <w:pPr>
        <w:pStyle w:val="Hebrew"/>
      </w:pPr>
      <w:r>
        <w:rPr>
          <w:color w:val="828282"/>
        </w:rPr>
        <w:t xml:space="preserve">וַֽיְהִי֙ בַּשְּׁבִעִ֔ית וַיֹּ֗אמֶר הִנֵּה־עָ֛ב קְטַנָּ֥ה כְּכַף־אִ֖ישׁ עֹלָ֣ה מִיָּ֑ם וַיֹּ֗אמֶר עֲלֵ֨ה אֱמֹ֤ר אֶל־אַחְאָב֙ אֱסֹ֣ר וָרֵ֔ד וְלֹ֥א יַעַצָרְכָ֖ה הַגָּֽשֶׁם׃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e4dea4d5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696e1585</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526b9be8</w:t>
            </w:r>
          </w:p>
        </w:tc>
        <w:tc>
          <w:tcPr>
            <w:tcW w:type="auto" w:w="1728"/>
          </w:tcPr>
          <w:p>
            <w:r>
              <w:t>tense</w:t>
            </w:r>
          </w:p>
        </w:tc>
        <w:tc>
          <w:tcPr>
            <w:tcW w:type="auto" w:w="1728"/>
          </w:tcPr>
          <w:p>
            <w:r>
              <w:t>verb</w:t>
            </w:r>
          </w:p>
        </w:tc>
        <w:tc>
          <w:tcPr>
            <w:tcW w:type="auto" w:w="1728"/>
          </w:tcPr>
          <w:p>
            <w:r>
              <w:t xml:space="preserve">אֱמֹ֤ר </w:t>
            </w:r>
          </w:p>
        </w:tc>
        <w:tc>
          <w:tcPr>
            <w:tcW w:type="auto" w:w="1728"/>
          </w:tcPr>
          <w:p>
            <w:r>
              <w:t>impv</w:t>
            </w:r>
          </w:p>
        </w:tc>
      </w:tr>
    </w:tbl>
    <w:p>
      <w:r>
        <w:br/>
      </w:r>
    </w:p>
    <w:p>
      <w:pPr>
        <w:pStyle w:val="Reference"/>
      </w:pPr>
      <w:hyperlink r:id="rId2419">
        <w:r>
          <w:rPr/>
          <w:t>1_Kings 18:44</w:t>
        </w:r>
      </w:hyperlink>
    </w:p>
    <w:p>
      <w:pPr>
        <w:pStyle w:val="Hebrew"/>
      </w:pPr>
      <w:r>
        <w:t xml:space="preserve">וָרֵ֔ד </w:t>
      </w:r>
    </w:p>
    <w:p>
      <w:pPr>
        <w:pStyle w:val="Hebrew"/>
      </w:pPr>
      <w:r>
        <w:rPr>
          <w:color w:val="FF0000"/>
          <w:vertAlign w:val="superscript"/>
          <w:rtl/>
        </w:rPr>
        <w:t>191350</w:t>
      </w:r>
      <w:r>
        <w:rPr>
          <w:rFonts w:ascii="Times New Roman" w:hAnsi="Times New Roman"/>
          <w:color w:val="828282"/>
          <w:rtl/>
        </w:rPr>
        <w:t>וָ</w:t>
      </w:r>
      <w:r>
        <w:rPr>
          <w:color w:val="FF0000"/>
          <w:vertAlign w:val="superscript"/>
          <w:rtl/>
        </w:rPr>
        <w:t>191351</w:t>
      </w:r>
      <w:r>
        <w:rPr>
          <w:rFonts w:ascii="Times New Roman" w:hAnsi="Times New Roman"/>
          <w:color w:val="828282"/>
          <w:rtl/>
        </w:rPr>
        <w:t xml:space="preserve">רֵ֔ד </w:t>
      </w:r>
    </w:p>
    <w:p>
      <w:pPr>
        <w:pStyle w:val="Hebrew"/>
      </w:pPr>
      <w:r>
        <w:rPr>
          <w:color w:val="828282"/>
        </w:rPr>
        <w:t xml:space="preserve">וַֽיְהִי֙ בַּשְּׁבִעִ֔ית וַיֹּ֗אמֶר הִנֵּה־עָ֛ב קְטַנָּ֥ה כְּכַף־אִ֖ישׁ עֹלָ֣ה מִיָּ֑ם וַיֹּ֗אמֶר עֲלֵ֨ה אֱמֹ֤ר אֶל־אַחְאָב֙ אֱסֹ֣ר וָרֵ֔ד וְלֹ֥א יַעַצָרְכָ֖ה הַגָּֽשֶׁם׃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265d4cec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967bbf2a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1321c372</w:t>
            </w:r>
          </w:p>
        </w:tc>
        <w:tc>
          <w:tcPr>
            <w:tcW w:type="auto" w:w="1728"/>
          </w:tcPr>
          <w:p>
            <w:r>
              <w:t>tense</w:t>
            </w:r>
          </w:p>
        </w:tc>
        <w:tc>
          <w:tcPr>
            <w:tcW w:type="auto" w:w="1728"/>
          </w:tcPr>
          <w:p>
            <w:r>
              <w:t>verb</w:t>
            </w:r>
          </w:p>
        </w:tc>
        <w:tc>
          <w:tcPr>
            <w:tcW w:type="auto" w:w="1728"/>
          </w:tcPr>
          <w:p>
            <w:r>
              <w:t xml:space="preserve">רֵ֔ד </w:t>
            </w:r>
          </w:p>
        </w:tc>
        <w:tc>
          <w:tcPr>
            <w:tcW w:type="auto" w:w="1728"/>
          </w:tcPr>
          <w:p>
            <w:r>
              <w:t>impv</w:t>
            </w:r>
          </w:p>
        </w:tc>
      </w:tr>
    </w:tbl>
    <w:p>
      <w:r>
        <w:br/>
      </w:r>
    </w:p>
    <w:p>
      <w:pPr>
        <w:pStyle w:val="Reference"/>
      </w:pPr>
      <w:hyperlink r:id="rId2420">
        <w:r>
          <w:rPr/>
          <w:t>1_Kings 18:45</w:t>
        </w:r>
      </w:hyperlink>
    </w:p>
    <w:p>
      <w:pPr>
        <w:pStyle w:val="Hebrew"/>
      </w:pPr>
      <w:r>
        <w:t xml:space="preserve">וְהַשָּׁמַ֨יִם֙ הִֽתְקַדְּרוּ֙ עָבִ֣ים וְר֔וּחַ </w:t>
      </w:r>
    </w:p>
    <w:p>
      <w:pPr>
        <w:pStyle w:val="Hebrew"/>
      </w:pPr>
      <w:r>
        <w:rPr>
          <w:color w:val="FF0000"/>
          <w:vertAlign w:val="superscript"/>
          <w:rtl/>
        </w:rPr>
        <w:t>191364</w:t>
      </w:r>
      <w:r>
        <w:rPr>
          <w:rFonts w:ascii="Times New Roman" w:hAnsi="Times New Roman"/>
          <w:color w:val="828282"/>
          <w:rtl/>
        </w:rPr>
        <w:t>וְ</w:t>
      </w:r>
      <w:r>
        <w:rPr>
          <w:color w:val="FF0000"/>
          <w:vertAlign w:val="superscript"/>
          <w:rtl/>
        </w:rPr>
        <w:t>191365</w:t>
      </w:r>
      <w:r>
        <w:rPr>
          <w:rFonts w:ascii="Times New Roman" w:hAnsi="Times New Roman"/>
          <w:color w:val="828282"/>
          <w:rtl/>
        </w:rPr>
        <w:t>הַ</w:t>
      </w:r>
      <w:r>
        <w:rPr>
          <w:color w:val="FF0000"/>
          <w:vertAlign w:val="superscript"/>
          <w:rtl/>
        </w:rPr>
        <w:t>191366</w:t>
      </w:r>
      <w:r>
        <w:rPr>
          <w:rFonts w:ascii="Times New Roman" w:hAnsi="Times New Roman"/>
          <w:color w:val="828282"/>
          <w:rtl/>
        </w:rPr>
        <w:t xml:space="preserve">שָּׁמַ֨יִם֙ </w:t>
      </w:r>
      <w:r>
        <w:rPr>
          <w:color w:val="FF0000"/>
          <w:vertAlign w:val="superscript"/>
          <w:rtl/>
        </w:rPr>
        <w:t>191367</w:t>
      </w:r>
      <w:r>
        <w:rPr>
          <w:rFonts w:ascii="Times New Roman" w:hAnsi="Times New Roman"/>
          <w:color w:val="828282"/>
          <w:rtl/>
        </w:rPr>
        <w:t xml:space="preserve">הִֽתְקַדְּרוּ֙ </w:t>
      </w:r>
      <w:r>
        <w:rPr>
          <w:color w:val="FF0000"/>
          <w:vertAlign w:val="superscript"/>
          <w:rtl/>
        </w:rPr>
        <w:t>191368</w:t>
      </w:r>
      <w:r>
        <w:rPr>
          <w:rFonts w:ascii="Times New Roman" w:hAnsi="Times New Roman"/>
          <w:color w:val="828282"/>
          <w:rtl/>
        </w:rPr>
        <w:t xml:space="preserve">עָבִ֣ים </w:t>
      </w:r>
      <w:r>
        <w:rPr>
          <w:color w:val="FF0000"/>
          <w:vertAlign w:val="superscript"/>
          <w:rtl/>
        </w:rPr>
        <w:t>191369</w:t>
      </w:r>
      <w:r>
        <w:rPr>
          <w:rFonts w:ascii="Times New Roman" w:hAnsi="Times New Roman"/>
          <w:color w:val="828282"/>
          <w:rtl/>
        </w:rPr>
        <w:t>וְ</w:t>
      </w:r>
      <w:r>
        <w:rPr>
          <w:color w:val="FF0000"/>
          <w:vertAlign w:val="superscript"/>
          <w:rtl/>
        </w:rPr>
        <w:t>191370</w:t>
      </w:r>
      <w:r>
        <w:rPr>
          <w:rFonts w:ascii="Times New Roman" w:hAnsi="Times New Roman"/>
          <w:color w:val="828282"/>
          <w:rtl/>
        </w:rPr>
        <w:t xml:space="preserve">ר֔וּחַ </w:t>
      </w:r>
    </w:p>
    <w:p>
      <w:pPr>
        <w:pStyle w:val="Hebrew"/>
      </w:pPr>
      <w:r>
        <w:rPr>
          <w:color w:val="828282"/>
        </w:rPr>
        <w:t xml:space="preserve">וַיְהִ֣י׀ עַד־כֹּ֣ה וְעַד־כֹּ֗ה וְהַשָּׁמַ֨יִם֙ הִֽתְקַדְּרוּ֙ עָבִ֣ים וְר֔וּחַ וַיְהִ֖י גֶּ֣שֶׁם גָּדֹ֑ול וַיִּרְכַּ֥ב אַחְאָ֖ב וַיֵּ֥לֶךְ יִזְרְעֶֽאלָה׃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12dd826c</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24511f7e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8204af90</w:t>
            </w:r>
          </w:p>
        </w:tc>
        <w:tc>
          <w:tcPr>
            <w:tcW w:type="auto" w:w="1728"/>
          </w:tcPr>
          <w:p>
            <w:r>
              <w:t>tense</w:t>
            </w:r>
          </w:p>
        </w:tc>
        <w:tc>
          <w:tcPr>
            <w:tcW w:type="auto" w:w="1728"/>
          </w:tcPr>
          <w:p>
            <w:r>
              <w:t>verb</w:t>
            </w:r>
          </w:p>
        </w:tc>
        <w:tc>
          <w:tcPr>
            <w:tcW w:type="auto" w:w="1728"/>
          </w:tcPr>
          <w:p>
            <w:r>
              <w:t xml:space="preserve">הִֽתְקַדְּרוּ֙ </w:t>
            </w:r>
          </w:p>
        </w:tc>
        <w:tc>
          <w:tcPr>
            <w:tcW w:type="auto" w:w="1728"/>
          </w:tcPr>
          <w:p>
            <w:r>
              <w:t>past</w:t>
            </w:r>
          </w:p>
        </w:tc>
      </w:tr>
    </w:tbl>
    <w:p>
      <w:r>
        <w:br/>
      </w:r>
    </w:p>
    <w:p>
      <w:pPr>
        <w:pStyle w:val="Reference"/>
      </w:pPr>
      <w:hyperlink r:id="rId2421">
        <w:r>
          <w:rPr/>
          <w:t>1_Kings 19:3</w:t>
        </w:r>
      </w:hyperlink>
    </w:p>
    <w:p>
      <w:pPr>
        <w:pStyle w:val="Hebrew"/>
      </w:pPr>
      <w:r>
        <w:t xml:space="preserve">וַיָּ֨קָם֙ </w:t>
      </w:r>
    </w:p>
    <w:p>
      <w:pPr>
        <w:pStyle w:val="Hebrew"/>
      </w:pPr>
      <w:r>
        <w:rPr>
          <w:color w:val="FF0000"/>
          <w:vertAlign w:val="superscript"/>
          <w:rtl/>
        </w:rPr>
        <w:t>191448</w:t>
      </w:r>
      <w:r>
        <w:rPr>
          <w:rFonts w:ascii="Times New Roman" w:hAnsi="Times New Roman"/>
          <w:color w:val="828282"/>
          <w:rtl/>
        </w:rPr>
        <w:t>וַ</w:t>
      </w:r>
      <w:r>
        <w:rPr>
          <w:color w:val="FF0000"/>
          <w:vertAlign w:val="superscript"/>
          <w:rtl/>
        </w:rPr>
        <w:t>191449</w:t>
      </w:r>
      <w:r>
        <w:rPr>
          <w:rFonts w:ascii="Times New Roman" w:hAnsi="Times New Roman"/>
          <w:color w:val="828282"/>
          <w:rtl/>
        </w:rPr>
        <w:t xml:space="preserve">יָּ֨קָם֙ </w:t>
      </w:r>
    </w:p>
    <w:p>
      <w:pPr>
        <w:pStyle w:val="Hebrew"/>
      </w:pPr>
      <w:r>
        <w:rPr>
          <w:color w:val="828282"/>
        </w:rPr>
        <w:t xml:space="preserve">וַיַּ֗רְא וַיָּ֨קָם֙ וַיֵּ֣לֶךְ אֶל־נַפְשֹׁ֔ו וַיָּבֹ֕א בְּאֵ֥ר שֶׁ֖בַע אֲשֶׁ֣ר לִֽיהוּדָ֑ה וַיַּנַּ֥ח אֶֽת־נַעֲרֹ֖ו 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765a9074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62a70d6b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87a27750</w:t>
            </w:r>
          </w:p>
        </w:tc>
        <w:tc>
          <w:tcPr>
            <w:tcW w:type="auto" w:w="1728"/>
          </w:tcPr>
          <w:p>
            <w:r>
              <w:t>tense</w:t>
            </w:r>
          </w:p>
        </w:tc>
        <w:tc>
          <w:tcPr>
            <w:tcW w:type="auto" w:w="1728"/>
          </w:tcPr>
          <w:p>
            <w:r>
              <w:t>verb</w:t>
            </w:r>
          </w:p>
        </w:tc>
        <w:tc>
          <w:tcPr>
            <w:tcW w:type="auto" w:w="1728"/>
          </w:tcPr>
          <w:p>
            <w:r>
              <w:t xml:space="preserve">יָּ֨קָם֙ </w:t>
            </w:r>
          </w:p>
        </w:tc>
        <w:tc>
          <w:tcPr>
            <w:tcW w:type="auto" w:w="1728"/>
          </w:tcPr>
          <w:p>
            <w:r>
              <w:t>past</w:t>
            </w:r>
          </w:p>
        </w:tc>
      </w:tr>
    </w:tbl>
    <w:p>
      <w:r>
        <w:br/>
      </w:r>
    </w:p>
    <w:p>
      <w:pPr>
        <w:pStyle w:val="Reference"/>
      </w:pPr>
      <w:hyperlink r:id="rId2422">
        <w:r>
          <w:rPr/>
          <w:t>1_Kings 19:5</w:t>
        </w:r>
      </w:hyperlink>
    </w:p>
    <w:p>
      <w:pPr>
        <w:pStyle w:val="Hebrew"/>
      </w:pPr>
      <w:r>
        <w:t xml:space="preserve">וַיִּשְׁכַּב֙ </w:t>
      </w:r>
    </w:p>
    <w:p>
      <w:pPr>
        <w:pStyle w:val="Hebrew"/>
      </w:pPr>
      <w:r>
        <w:rPr>
          <w:color w:val="FF0000"/>
          <w:vertAlign w:val="superscript"/>
          <w:rtl/>
        </w:rPr>
        <w:t>191500</w:t>
      </w:r>
      <w:r>
        <w:rPr>
          <w:rFonts w:ascii="Times New Roman" w:hAnsi="Times New Roman"/>
          <w:color w:val="828282"/>
          <w:rtl/>
        </w:rPr>
        <w:t>וַ</w:t>
      </w:r>
      <w:r>
        <w:rPr>
          <w:color w:val="FF0000"/>
          <w:vertAlign w:val="superscript"/>
          <w:rtl/>
        </w:rPr>
        <w:t>191501</w:t>
      </w:r>
      <w:r>
        <w:rPr>
          <w:rFonts w:ascii="Times New Roman" w:hAnsi="Times New Roman"/>
          <w:color w:val="828282"/>
          <w:rtl/>
        </w:rPr>
        <w:t xml:space="preserve">יִּשְׁכַּב֙ </w:t>
      </w:r>
    </w:p>
    <w:p>
      <w:pPr>
        <w:pStyle w:val="Hebrew"/>
      </w:pPr>
      <w:r>
        <w:rPr>
          <w:color w:val="828282"/>
        </w:rPr>
        <w:t xml:space="preserve">וַיִּשְׁכַּב֙ וַיִּישַׁ֔ן תַּ֖חַת רֹ֣תֶם אֶחָ֑ד וְהִנֵּֽה־זֶ֤ה מַלְאָךְ֙ נֹגֵ֣עַ בֹּ֔ו וַיֹּ֥אמֶר לֹ֖ו ק֥וּם אֱכֹֽול׃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67198eda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ff26690d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1d7ab032</w:t>
            </w:r>
          </w:p>
        </w:tc>
        <w:tc>
          <w:tcPr>
            <w:tcW w:type="auto" w:w="1728"/>
          </w:tcPr>
          <w:p>
            <w:r>
              <w:t>tense</w:t>
            </w:r>
          </w:p>
        </w:tc>
        <w:tc>
          <w:tcPr>
            <w:tcW w:type="auto" w:w="1728"/>
          </w:tcPr>
          <w:p>
            <w:r>
              <w:t>verb</w:t>
            </w:r>
          </w:p>
        </w:tc>
        <w:tc>
          <w:tcPr>
            <w:tcW w:type="auto" w:w="1728"/>
          </w:tcPr>
          <w:p>
            <w:r>
              <w:t xml:space="preserve">יִּשְׁכַּב֙ </w:t>
            </w:r>
          </w:p>
        </w:tc>
        <w:tc>
          <w:tcPr>
            <w:tcW w:type="auto" w:w="1728"/>
          </w:tcPr>
          <w:p>
            <w:r>
              <w:t>past</w:t>
            </w:r>
          </w:p>
        </w:tc>
      </w:tr>
    </w:tbl>
    <w:p>
      <w:r>
        <w:br/>
      </w:r>
    </w:p>
    <w:p>
      <w:pPr>
        <w:pStyle w:val="Reference"/>
      </w:pPr>
      <w:hyperlink r:id="rId2422">
        <w:r>
          <w:rPr/>
          <w:t>1_Kings 19:5</w:t>
        </w:r>
      </w:hyperlink>
    </w:p>
    <w:p>
      <w:pPr>
        <w:pStyle w:val="Hebrew"/>
      </w:pPr>
      <w:r>
        <w:t xml:space="preserve">וַיֹּ֥אמֶר לֹ֖ו </w:t>
      </w:r>
    </w:p>
    <w:p>
      <w:pPr>
        <w:pStyle w:val="Hebrew"/>
      </w:pPr>
      <w:r>
        <w:rPr>
          <w:color w:val="FF0000"/>
          <w:vertAlign w:val="superscript"/>
          <w:rtl/>
        </w:rPr>
        <w:t>191513</w:t>
      </w:r>
      <w:r>
        <w:rPr>
          <w:rFonts w:ascii="Times New Roman" w:hAnsi="Times New Roman"/>
          <w:color w:val="828282"/>
          <w:rtl/>
        </w:rPr>
        <w:t>וַ</w:t>
      </w:r>
      <w:r>
        <w:rPr>
          <w:color w:val="FF0000"/>
          <w:vertAlign w:val="superscript"/>
          <w:rtl/>
        </w:rPr>
        <w:t>191514</w:t>
      </w:r>
      <w:r>
        <w:rPr>
          <w:rFonts w:ascii="Times New Roman" w:hAnsi="Times New Roman"/>
          <w:color w:val="828282"/>
          <w:rtl/>
        </w:rPr>
        <w:t xml:space="preserve">יֹּ֥אמֶר </w:t>
      </w:r>
      <w:r>
        <w:rPr>
          <w:color w:val="FF0000"/>
          <w:vertAlign w:val="superscript"/>
          <w:rtl/>
        </w:rPr>
        <w:t>191515</w:t>
      </w:r>
      <w:r>
        <w:rPr>
          <w:rFonts w:ascii="Times New Roman" w:hAnsi="Times New Roman"/>
          <w:color w:val="828282"/>
          <w:rtl/>
        </w:rPr>
        <w:t xml:space="preserve">לֹ֖ו </w:t>
      </w:r>
    </w:p>
    <w:p>
      <w:pPr>
        <w:pStyle w:val="Hebrew"/>
      </w:pPr>
      <w:r>
        <w:rPr>
          <w:color w:val="828282"/>
        </w:rPr>
        <w:t xml:space="preserve">וַיִּשְׁכַּב֙ וַיִּישַׁ֔ן תַּ֖חַת רֹ֣תֶם אֶחָ֑ד וְהִנֵּֽה־זֶ֤ה מַלְאָךְ֙ נֹגֵ֣עַ בֹּ֔ו וַיֹּ֥אמֶר לֹ֖ו ק֥וּם אֱכֹֽול׃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05074777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4286f854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4047315e</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423">
        <w:r>
          <w:rPr/>
          <w:t>1_Kings 19:11</w:t>
        </w:r>
      </w:hyperlink>
    </w:p>
    <w:p>
      <w:pPr>
        <w:pStyle w:val="Hebrew"/>
      </w:pPr>
      <w:r>
        <w:t xml:space="preserve">וְעָמַדְתָּ֣ בָהָר֮ לִפְנֵ֣י יְהוָה֒ </w:t>
      </w:r>
    </w:p>
    <w:p>
      <w:pPr>
        <w:pStyle w:val="Hebrew"/>
      </w:pPr>
      <w:r>
        <w:rPr>
          <w:color w:val="FF0000"/>
          <w:vertAlign w:val="superscript"/>
          <w:rtl/>
        </w:rPr>
        <w:t>191635</w:t>
      </w:r>
      <w:r>
        <w:rPr>
          <w:rFonts w:ascii="Times New Roman" w:hAnsi="Times New Roman"/>
          <w:color w:val="828282"/>
          <w:rtl/>
        </w:rPr>
        <w:t>וְ</w:t>
      </w:r>
      <w:r>
        <w:rPr>
          <w:color w:val="FF0000"/>
          <w:vertAlign w:val="superscript"/>
          <w:rtl/>
        </w:rPr>
        <w:t>191636</w:t>
      </w:r>
      <w:r>
        <w:rPr>
          <w:rFonts w:ascii="Times New Roman" w:hAnsi="Times New Roman"/>
          <w:color w:val="828282"/>
          <w:rtl/>
        </w:rPr>
        <w:t xml:space="preserve">עָמַדְתָּ֣ </w:t>
      </w:r>
      <w:r>
        <w:rPr>
          <w:color w:val="FF0000"/>
          <w:vertAlign w:val="superscript"/>
          <w:rtl/>
        </w:rPr>
        <w:t>191637</w:t>
      </w:r>
      <w:r>
        <w:rPr>
          <w:rFonts w:ascii="Times New Roman" w:hAnsi="Times New Roman"/>
          <w:color w:val="828282"/>
          <w:rtl/>
        </w:rPr>
        <w:t>בָ</w:t>
      </w:r>
      <w:r>
        <w:rPr>
          <w:color w:val="FF0000"/>
          <w:vertAlign w:val="superscript"/>
          <w:rtl/>
        </w:rPr>
        <w:t>191638</w:t>
      </w:r>
      <w:r>
        <w:rPr>
          <w:rFonts w:ascii="Times New Roman" w:hAnsi="Times New Roman"/>
          <w:color w:val="828282"/>
          <w:rtl/>
        </w:rPr>
      </w:r>
      <w:r>
        <w:rPr>
          <w:color w:val="FF0000"/>
          <w:vertAlign w:val="superscript"/>
          <w:rtl/>
        </w:rPr>
        <w:t>191639</w:t>
      </w:r>
      <w:r>
        <w:rPr>
          <w:rFonts w:ascii="Times New Roman" w:hAnsi="Times New Roman"/>
          <w:color w:val="828282"/>
          <w:rtl/>
        </w:rPr>
        <w:t xml:space="preserve">הָר֮ </w:t>
      </w:r>
      <w:r>
        <w:rPr>
          <w:color w:val="FF0000"/>
          <w:vertAlign w:val="superscript"/>
          <w:rtl/>
        </w:rPr>
        <w:t>191640</w:t>
      </w:r>
      <w:r>
        <w:rPr>
          <w:rFonts w:ascii="Times New Roman" w:hAnsi="Times New Roman"/>
          <w:color w:val="828282"/>
          <w:rtl/>
        </w:rPr>
        <w:t>לִ</w:t>
      </w:r>
      <w:r>
        <w:rPr>
          <w:color w:val="FF0000"/>
          <w:vertAlign w:val="superscript"/>
          <w:rtl/>
        </w:rPr>
        <w:t>191641</w:t>
      </w:r>
      <w:r>
        <w:rPr>
          <w:rFonts w:ascii="Times New Roman" w:hAnsi="Times New Roman"/>
          <w:color w:val="828282"/>
          <w:rtl/>
        </w:rPr>
        <w:t xml:space="preserve">פְנֵ֣י </w:t>
      </w:r>
      <w:r>
        <w:rPr>
          <w:color w:val="FF0000"/>
          <w:vertAlign w:val="superscript"/>
          <w:rtl/>
        </w:rPr>
        <w:t>191642</w:t>
      </w:r>
      <w:r>
        <w:rPr>
          <w:rFonts w:ascii="Times New Roman" w:hAnsi="Times New Roman"/>
          <w:color w:val="828282"/>
          <w:rtl/>
        </w:rPr>
        <w:t xml:space="preserve">יְהוָה֒ </w:t>
      </w:r>
    </w:p>
    <w:p>
      <w:pPr>
        <w:pStyle w:val="Hebrew"/>
      </w:pPr>
      <w:r>
        <w:rPr>
          <w:color w:val="828282"/>
        </w:rPr>
        <w:t xml:space="preserve">וַיֹּ֗אמֶר צֵ֣א וְעָמַדְתָּ֣ בָהָר֮ לִפְנֵ֣י יְהוָה֒ וְהִנֵּ֧ה יְהוָ֣ה עֹבֵ֗ר וְר֣וּחַ גְּדֹולָ֡ה וְחָזָ֞ק מְפָרֵק֩ הָרִ֨ים וּמְשַׁבֵּ֤ר סְלָעִים֙ לִפְנֵ֣י יְהוָ֔ה לֹ֥א בָר֖וּחַ יְהוָ֑ה וְאַחַ֤ר הָר֨וּחַ רַ֔עַשׁ לֹ֥א בָרַ֖עַשׁ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9be8246b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d0397c82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40a5cc73</w:t>
            </w:r>
          </w:p>
        </w:tc>
        <w:tc>
          <w:tcPr>
            <w:tcW w:type="auto" w:w="1728"/>
          </w:tcPr>
          <w:p>
            <w:r>
              <w:t>tense</w:t>
            </w:r>
          </w:p>
        </w:tc>
        <w:tc>
          <w:tcPr>
            <w:tcW w:type="auto" w:w="1728"/>
          </w:tcPr>
          <w:p>
            <w:r>
              <w:t>verb</w:t>
            </w:r>
          </w:p>
        </w:tc>
        <w:tc>
          <w:tcPr>
            <w:tcW w:type="auto" w:w="1728"/>
          </w:tcPr>
          <w:p>
            <w:r>
              <w:t xml:space="preserve">עָמַדְתָּ֣ </w:t>
            </w:r>
          </w:p>
        </w:tc>
        <w:tc>
          <w:tcPr>
            <w:tcW w:type="auto" w:w="1728"/>
          </w:tcPr>
          <w:p>
            <w:r/>
          </w:p>
        </w:tc>
      </w:tr>
    </w:tbl>
    <w:p>
      <w:r>
        <w:br/>
      </w:r>
    </w:p>
    <w:p>
      <w:pPr>
        <w:pStyle w:val="Reference"/>
      </w:pPr>
      <w:hyperlink r:id="rId2424">
        <w:r>
          <w:rPr/>
          <w:t>1_Kings 19:14</w:t>
        </w:r>
      </w:hyperlink>
    </w:p>
    <w:p>
      <w:pPr>
        <w:pStyle w:val="Hebrew"/>
      </w:pPr>
      <w:r>
        <w:t xml:space="preserve">וְאֶת־נְבִיאֶ֖יךָ הָרְג֣וּ בֶחָ֑רֶב </w:t>
      </w:r>
    </w:p>
    <w:p>
      <w:pPr>
        <w:pStyle w:val="Hebrew"/>
      </w:pPr>
      <w:r>
        <w:rPr>
          <w:color w:val="FF0000"/>
          <w:vertAlign w:val="superscript"/>
          <w:rtl/>
        </w:rPr>
        <w:t>191735</w:t>
      </w:r>
      <w:r>
        <w:rPr>
          <w:rFonts w:ascii="Times New Roman" w:hAnsi="Times New Roman"/>
          <w:color w:val="828282"/>
          <w:rtl/>
        </w:rPr>
        <w:t>וְ</w:t>
      </w:r>
      <w:r>
        <w:rPr>
          <w:color w:val="FF0000"/>
          <w:vertAlign w:val="superscript"/>
          <w:rtl/>
        </w:rPr>
        <w:t>191736</w:t>
      </w:r>
      <w:r>
        <w:rPr>
          <w:rFonts w:ascii="Times New Roman" w:hAnsi="Times New Roman"/>
          <w:color w:val="828282"/>
          <w:rtl/>
        </w:rPr>
        <w:t>אֶת־</w:t>
      </w:r>
      <w:r>
        <w:rPr>
          <w:color w:val="FF0000"/>
          <w:vertAlign w:val="superscript"/>
          <w:rtl/>
        </w:rPr>
        <w:t>191737</w:t>
      </w:r>
      <w:r>
        <w:rPr>
          <w:rFonts w:ascii="Times New Roman" w:hAnsi="Times New Roman"/>
          <w:color w:val="828282"/>
          <w:rtl/>
        </w:rPr>
        <w:t xml:space="preserve">נְבִיאֶ֖יךָ </w:t>
      </w:r>
      <w:r>
        <w:rPr>
          <w:color w:val="FF0000"/>
          <w:vertAlign w:val="superscript"/>
          <w:rtl/>
        </w:rPr>
        <w:t>191738</w:t>
      </w:r>
      <w:r>
        <w:rPr>
          <w:rFonts w:ascii="Times New Roman" w:hAnsi="Times New Roman"/>
          <w:color w:val="828282"/>
          <w:rtl/>
        </w:rPr>
        <w:t xml:space="preserve">הָרְג֣וּ </w:t>
      </w:r>
      <w:r>
        <w:rPr>
          <w:color w:val="FF0000"/>
          <w:vertAlign w:val="superscript"/>
          <w:rtl/>
        </w:rPr>
        <w:t>191739</w:t>
      </w:r>
      <w:r>
        <w:rPr>
          <w:rFonts w:ascii="Times New Roman" w:hAnsi="Times New Roman"/>
          <w:color w:val="828282"/>
          <w:rtl/>
        </w:rPr>
        <w:t>בֶ</w:t>
      </w:r>
      <w:r>
        <w:rPr>
          <w:color w:val="FF0000"/>
          <w:vertAlign w:val="superscript"/>
          <w:rtl/>
        </w:rPr>
        <w:t>191740</w:t>
      </w:r>
      <w:r>
        <w:rPr>
          <w:rFonts w:ascii="Times New Roman" w:hAnsi="Times New Roman"/>
          <w:color w:val="828282"/>
          <w:rtl/>
        </w:rPr>
      </w:r>
      <w:r>
        <w:rPr>
          <w:color w:val="FF0000"/>
          <w:vertAlign w:val="superscript"/>
          <w:rtl/>
        </w:rPr>
        <w:t>191741</w:t>
      </w:r>
      <w:r>
        <w:rPr>
          <w:rFonts w:ascii="Times New Roman" w:hAnsi="Times New Roman"/>
          <w:color w:val="828282"/>
          <w:rtl/>
        </w:rPr>
        <w:t xml:space="preserve">חָ֑רֶב </w:t>
      </w:r>
    </w:p>
    <w:p>
      <w:pPr>
        <w:pStyle w:val="Hebrew"/>
      </w:pPr>
      <w:r>
        <w:rPr>
          <w:color w:val="828282"/>
        </w:rPr>
        <w:t xml:space="preserve">וַיֹּאמֶר֩ קַנֹּ֨א קִנֵּ֜אתִי לַיהוָ֣ה׀ אֱלֹהֵ֣י צְבָאֹ֗ות כִּֽי־עָזְב֤וּ בְרִֽיתְךָ֙ בְּנֵ֣י יִשְׂרָאֵ֔ל אֶת־מִזְבְּחֹתֶ֣יךָ הָרָ֔סוּ וְאֶת־נְבִיאֶ֖יךָ הָרְג֣וּ בֶחָ֑רֶב וָאִוָּתֵ֤ר אֲנִי֙ לְבַדִּ֔י וַיְבַקְשׁ֥וּ אֶת־נַפְשִׁ֖י לְקַחְתָּֽהּ׃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969eacc9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b2a265a3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09ae64c4</w:t>
            </w:r>
          </w:p>
        </w:tc>
        <w:tc>
          <w:tcPr>
            <w:tcW w:type="auto" w:w="1728"/>
          </w:tcPr>
          <w:p>
            <w:r>
              <w:t>tense</w:t>
            </w:r>
          </w:p>
        </w:tc>
        <w:tc>
          <w:tcPr>
            <w:tcW w:type="auto" w:w="1728"/>
          </w:tcPr>
          <w:p>
            <w:r>
              <w:t>verb</w:t>
            </w:r>
          </w:p>
        </w:tc>
        <w:tc>
          <w:tcPr>
            <w:tcW w:type="auto" w:w="1728"/>
          </w:tcPr>
          <w:p>
            <w:r>
              <w:t xml:space="preserve">הָרְג֣וּ </w:t>
            </w:r>
          </w:p>
        </w:tc>
        <w:tc>
          <w:tcPr>
            <w:tcW w:type="auto" w:w="1728"/>
          </w:tcPr>
          <w:p>
            <w:r>
              <w:t>past</w:t>
            </w:r>
          </w:p>
        </w:tc>
      </w:tr>
    </w:tbl>
    <w:p>
      <w:r>
        <w:br/>
      </w:r>
    </w:p>
    <w:p>
      <w:pPr>
        <w:pStyle w:val="Reference"/>
      </w:pPr>
      <w:hyperlink r:id="rId2425">
        <w:r>
          <w:rPr/>
          <w:t>1_Kings 19:15</w:t>
        </w:r>
      </w:hyperlink>
    </w:p>
    <w:p>
      <w:pPr>
        <w:pStyle w:val="Hebrew"/>
      </w:pPr>
      <w:r>
        <w:t xml:space="preserve">וּמָשַׁחְתָּ֧ אֶת־חֲזָאֵ֛ל לְמֶ֖לֶךְ עַל־אֲרָֽם׃ </w:t>
      </w:r>
    </w:p>
    <w:p>
      <w:pPr>
        <w:pStyle w:val="Hebrew"/>
      </w:pPr>
      <w:r>
        <w:rPr>
          <w:color w:val="FF0000"/>
          <w:vertAlign w:val="superscript"/>
          <w:rtl/>
        </w:rPr>
        <w:t>191765</w:t>
      </w:r>
      <w:r>
        <w:rPr>
          <w:rFonts w:ascii="Times New Roman" w:hAnsi="Times New Roman"/>
          <w:color w:val="828282"/>
          <w:rtl/>
        </w:rPr>
        <w:t>וּ</w:t>
      </w:r>
      <w:r>
        <w:rPr>
          <w:color w:val="FF0000"/>
          <w:vertAlign w:val="superscript"/>
          <w:rtl/>
        </w:rPr>
        <w:t>191766</w:t>
      </w:r>
      <w:r>
        <w:rPr>
          <w:rFonts w:ascii="Times New Roman" w:hAnsi="Times New Roman"/>
          <w:color w:val="828282"/>
          <w:rtl/>
        </w:rPr>
        <w:t xml:space="preserve">מָשַׁחְתָּ֧ </w:t>
      </w:r>
      <w:r>
        <w:rPr>
          <w:color w:val="FF0000"/>
          <w:vertAlign w:val="superscript"/>
          <w:rtl/>
        </w:rPr>
        <w:t>191767</w:t>
      </w:r>
      <w:r>
        <w:rPr>
          <w:rFonts w:ascii="Times New Roman" w:hAnsi="Times New Roman"/>
          <w:color w:val="828282"/>
          <w:rtl/>
        </w:rPr>
        <w:t>אֶת־</w:t>
      </w:r>
      <w:r>
        <w:rPr>
          <w:color w:val="FF0000"/>
          <w:vertAlign w:val="superscript"/>
          <w:rtl/>
        </w:rPr>
        <w:t>191768</w:t>
      </w:r>
      <w:r>
        <w:rPr>
          <w:rFonts w:ascii="Times New Roman" w:hAnsi="Times New Roman"/>
          <w:color w:val="828282"/>
          <w:rtl/>
        </w:rPr>
        <w:t xml:space="preserve">חֲזָאֵ֛ל </w:t>
      </w:r>
      <w:r>
        <w:rPr>
          <w:color w:val="FF0000"/>
          <w:vertAlign w:val="superscript"/>
          <w:rtl/>
        </w:rPr>
        <w:t>191769</w:t>
      </w:r>
      <w:r>
        <w:rPr>
          <w:rFonts w:ascii="Times New Roman" w:hAnsi="Times New Roman"/>
          <w:color w:val="828282"/>
          <w:rtl/>
        </w:rPr>
        <w:t>לְ</w:t>
      </w:r>
      <w:r>
        <w:rPr>
          <w:color w:val="FF0000"/>
          <w:vertAlign w:val="superscript"/>
          <w:rtl/>
        </w:rPr>
        <w:t>191770</w:t>
      </w:r>
      <w:r>
        <w:rPr>
          <w:rFonts w:ascii="Times New Roman" w:hAnsi="Times New Roman"/>
          <w:color w:val="828282"/>
          <w:rtl/>
        </w:rPr>
        <w:t xml:space="preserve">מֶ֖לֶךְ </w:t>
      </w:r>
      <w:r>
        <w:rPr>
          <w:color w:val="FF0000"/>
          <w:vertAlign w:val="superscript"/>
          <w:rtl/>
        </w:rPr>
        <w:t>191771</w:t>
      </w:r>
      <w:r>
        <w:rPr>
          <w:rFonts w:ascii="Times New Roman" w:hAnsi="Times New Roman"/>
          <w:color w:val="828282"/>
          <w:rtl/>
        </w:rPr>
        <w:t>עַל־</w:t>
      </w:r>
      <w:r>
        <w:rPr>
          <w:color w:val="FF0000"/>
          <w:vertAlign w:val="superscript"/>
          <w:rtl/>
        </w:rPr>
        <w:t>191772</w:t>
      </w:r>
      <w:r>
        <w:rPr>
          <w:rFonts w:ascii="Times New Roman" w:hAnsi="Times New Roman"/>
          <w:color w:val="828282"/>
          <w:rtl/>
        </w:rPr>
        <w:t xml:space="preserve">אֲרָֽם׃ </w:t>
      </w:r>
    </w:p>
    <w:p>
      <w:pPr>
        <w:pStyle w:val="Hebrew"/>
      </w:pPr>
      <w:r>
        <w:rPr>
          <w:color w:val="828282"/>
        </w:rPr>
        <w:t xml:space="preserve">וַיֹּ֤אמֶר יְהוָה֙ אֵלָ֔יו לֵ֛ךְ שׁ֥וּב לְדַרְכְּךָ֖ מִדְבַּ֣רָה דַמָּ֑שֶׂק וּבָ֗אתָ וּמָשַׁחְתָּ֧ אֶת־חֲזָאֵ֛ל לְמֶ֖לֶךְ עַל־אֲרָֽם׃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697c9ef5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51a5f9bd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ca3675c0</w:t>
            </w:r>
          </w:p>
        </w:tc>
        <w:tc>
          <w:tcPr>
            <w:tcW w:type="auto" w:w="1728"/>
          </w:tcPr>
          <w:p>
            <w:r>
              <w:t>tense</w:t>
            </w:r>
          </w:p>
        </w:tc>
        <w:tc>
          <w:tcPr>
            <w:tcW w:type="auto" w:w="1728"/>
          </w:tcPr>
          <w:p>
            <w:r>
              <w:t>verb</w:t>
            </w:r>
          </w:p>
        </w:tc>
        <w:tc>
          <w:tcPr>
            <w:tcW w:type="auto" w:w="1728"/>
          </w:tcPr>
          <w:p>
            <w:r>
              <w:t xml:space="preserve">מָשַׁחְתָּ֧ </w:t>
            </w:r>
          </w:p>
        </w:tc>
        <w:tc>
          <w:tcPr>
            <w:tcW w:type="auto" w:w="1728"/>
          </w:tcPr>
          <w:p>
            <w:r>
              <w:t>mod</w:t>
            </w:r>
          </w:p>
        </w:tc>
      </w:tr>
    </w:tbl>
    <w:p>
      <w:r>
        <w:br/>
      </w:r>
    </w:p>
    <w:p>
      <w:pPr>
        <w:pStyle w:val="Reference"/>
      </w:pPr>
      <w:hyperlink r:id="rId2426">
        <w:r>
          <w:rPr/>
          <w:t>1_Kings 19:16</w:t>
        </w:r>
      </w:hyperlink>
    </w:p>
    <w:p>
      <w:pPr>
        <w:pStyle w:val="Hebrew"/>
      </w:pPr>
      <w:r>
        <w:t xml:space="preserve">וְאֶת־אֱלִישָׁ֤ע בֶּן־שָׁפָט֙ מֵאָבֵ֣ל מְחֹולָ֔ה תִּמְשַׁ֥ח לְנָבִ֖יא תַּחְתֶּֽיךָ׃ </w:t>
      </w:r>
    </w:p>
    <w:p>
      <w:pPr>
        <w:pStyle w:val="Hebrew"/>
      </w:pPr>
      <w:r>
        <w:rPr>
          <w:color w:val="FF0000"/>
          <w:vertAlign w:val="superscript"/>
          <w:rtl/>
        </w:rPr>
        <w:t>191783</w:t>
      </w:r>
      <w:r>
        <w:rPr>
          <w:rFonts w:ascii="Times New Roman" w:hAnsi="Times New Roman"/>
          <w:color w:val="828282"/>
          <w:rtl/>
        </w:rPr>
        <w:t>וְ</w:t>
      </w:r>
      <w:r>
        <w:rPr>
          <w:color w:val="FF0000"/>
          <w:vertAlign w:val="superscript"/>
          <w:rtl/>
        </w:rPr>
        <w:t>191784</w:t>
      </w:r>
      <w:r>
        <w:rPr>
          <w:rFonts w:ascii="Times New Roman" w:hAnsi="Times New Roman"/>
          <w:color w:val="828282"/>
          <w:rtl/>
        </w:rPr>
        <w:t>אֶת־</w:t>
      </w:r>
      <w:r>
        <w:rPr>
          <w:color w:val="FF0000"/>
          <w:vertAlign w:val="superscript"/>
          <w:rtl/>
        </w:rPr>
        <w:t>191785</w:t>
      </w:r>
      <w:r>
        <w:rPr>
          <w:rFonts w:ascii="Times New Roman" w:hAnsi="Times New Roman"/>
          <w:color w:val="828282"/>
          <w:rtl/>
        </w:rPr>
        <w:t xml:space="preserve">אֱלִישָׁ֤ע </w:t>
      </w:r>
      <w:r>
        <w:rPr>
          <w:color w:val="FF0000"/>
          <w:vertAlign w:val="superscript"/>
          <w:rtl/>
        </w:rPr>
        <w:t>191786</w:t>
      </w:r>
      <w:r>
        <w:rPr>
          <w:rFonts w:ascii="Times New Roman" w:hAnsi="Times New Roman"/>
          <w:color w:val="828282"/>
          <w:rtl/>
        </w:rPr>
        <w:t>בֶּן־</w:t>
      </w:r>
      <w:r>
        <w:rPr>
          <w:color w:val="FF0000"/>
          <w:vertAlign w:val="superscript"/>
          <w:rtl/>
        </w:rPr>
        <w:t>191787</w:t>
      </w:r>
      <w:r>
        <w:rPr>
          <w:rFonts w:ascii="Times New Roman" w:hAnsi="Times New Roman"/>
          <w:color w:val="828282"/>
          <w:rtl/>
        </w:rPr>
        <w:t xml:space="preserve">שָׁפָט֙ </w:t>
      </w:r>
      <w:r>
        <w:rPr>
          <w:color w:val="FF0000"/>
          <w:vertAlign w:val="superscript"/>
          <w:rtl/>
        </w:rPr>
        <w:t>191788</w:t>
      </w:r>
      <w:r>
        <w:rPr>
          <w:rFonts w:ascii="Times New Roman" w:hAnsi="Times New Roman"/>
          <w:color w:val="828282"/>
          <w:rtl/>
        </w:rPr>
        <w:t>מֵ</w:t>
      </w:r>
      <w:r>
        <w:rPr>
          <w:color w:val="FF0000"/>
          <w:vertAlign w:val="superscript"/>
          <w:rtl/>
        </w:rPr>
        <w:t>191789</w:t>
      </w:r>
      <w:r>
        <w:rPr>
          <w:rFonts w:ascii="Times New Roman" w:hAnsi="Times New Roman"/>
          <w:color w:val="828282"/>
          <w:rtl/>
        </w:rPr>
        <w:t xml:space="preserve">אָבֵ֣ל מְחֹולָ֔ה </w:t>
      </w:r>
      <w:r>
        <w:rPr>
          <w:color w:val="FF0000"/>
          <w:vertAlign w:val="superscript"/>
          <w:rtl/>
        </w:rPr>
        <w:t>191790</w:t>
      </w:r>
      <w:r>
        <w:rPr>
          <w:rFonts w:ascii="Times New Roman" w:hAnsi="Times New Roman"/>
          <w:color w:val="828282"/>
          <w:rtl/>
        </w:rPr>
        <w:t xml:space="preserve">תִּמְשַׁ֥ח </w:t>
      </w:r>
      <w:r>
        <w:rPr>
          <w:color w:val="FF0000"/>
          <w:vertAlign w:val="superscript"/>
          <w:rtl/>
        </w:rPr>
        <w:t>191791</w:t>
      </w:r>
      <w:r>
        <w:rPr>
          <w:rFonts w:ascii="Times New Roman" w:hAnsi="Times New Roman"/>
          <w:color w:val="828282"/>
          <w:rtl/>
        </w:rPr>
        <w:t>לְ</w:t>
      </w:r>
      <w:r>
        <w:rPr>
          <w:color w:val="FF0000"/>
          <w:vertAlign w:val="superscript"/>
          <w:rtl/>
        </w:rPr>
        <w:t>191792</w:t>
      </w:r>
      <w:r>
        <w:rPr>
          <w:rFonts w:ascii="Times New Roman" w:hAnsi="Times New Roman"/>
          <w:color w:val="828282"/>
          <w:rtl/>
        </w:rPr>
        <w:t xml:space="preserve">נָבִ֖יא </w:t>
      </w:r>
      <w:r>
        <w:rPr>
          <w:color w:val="FF0000"/>
          <w:vertAlign w:val="superscript"/>
          <w:rtl/>
        </w:rPr>
        <w:t>191793</w:t>
      </w:r>
      <w:r>
        <w:rPr>
          <w:rFonts w:ascii="Times New Roman" w:hAnsi="Times New Roman"/>
          <w:color w:val="828282"/>
          <w:rtl/>
        </w:rPr>
        <w:t xml:space="preserve">תַּחְתֶּֽיךָ׃ </w:t>
      </w:r>
    </w:p>
    <w:p>
      <w:pPr>
        <w:pStyle w:val="Hebrew"/>
      </w:pPr>
      <w:r>
        <w:rPr>
          <w:color w:val="828282"/>
        </w:rPr>
        <w:t xml:space="preserve">וְאֵת֙ יֵה֣וּא בֶן־נִמְשִׁ֔י תִּמְשַׁ֥ח לְמֶ֖לֶךְ עַל־יִשְׂרָאֵ֑ל וְאֶת־אֱלִישָׁ֤ע בֶּן־שָׁפָט֙ מֵאָבֵ֣ל מְחֹולָ֔ה תִּמְשַׁ֥ח לְנָבִ֖יא תַּחְתֶּֽיךָ׃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12013b9d</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77091d66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1a9bddd7</w:t>
            </w:r>
          </w:p>
        </w:tc>
        <w:tc>
          <w:tcPr>
            <w:tcW w:type="auto" w:w="1728"/>
          </w:tcPr>
          <w:p>
            <w:r>
              <w:t>tense</w:t>
            </w:r>
          </w:p>
        </w:tc>
        <w:tc>
          <w:tcPr>
            <w:tcW w:type="auto" w:w="1728"/>
          </w:tcPr>
          <w:p>
            <w:r>
              <w:t>verb</w:t>
            </w:r>
          </w:p>
        </w:tc>
        <w:tc>
          <w:tcPr>
            <w:tcW w:type="auto" w:w="1728"/>
          </w:tcPr>
          <w:p>
            <w:r>
              <w:t xml:space="preserve">תִּמְשַׁ֥ח </w:t>
            </w:r>
          </w:p>
        </w:tc>
        <w:tc>
          <w:tcPr>
            <w:tcW w:type="auto" w:w="1728"/>
          </w:tcPr>
          <w:p>
            <w:r>
              <w:t>mod</w:t>
            </w:r>
          </w:p>
        </w:tc>
      </w:tr>
    </w:tbl>
    <w:p>
      <w:r>
        <w:br/>
      </w:r>
    </w:p>
    <w:p>
      <w:pPr>
        <w:pStyle w:val="Reference"/>
      </w:pPr>
      <w:hyperlink r:id="rId2427">
        <w:r>
          <w:rPr/>
          <w:t>1_Kings 19:19</w:t>
        </w:r>
      </w:hyperlink>
    </w:p>
    <w:p>
      <w:pPr>
        <w:pStyle w:val="Hebrew"/>
      </w:pPr>
      <w:r>
        <w:t xml:space="preserve">וַיַּשְׁלֵ֥ךְ אַדַּרְתֹּ֖ו אֵלָֽיו׃ </w:t>
      </w:r>
    </w:p>
    <w:p>
      <w:pPr>
        <w:pStyle w:val="Hebrew"/>
      </w:pPr>
      <w:r>
        <w:rPr>
          <w:color w:val="FF0000"/>
          <w:vertAlign w:val="superscript"/>
          <w:rtl/>
        </w:rPr>
        <w:t>191862</w:t>
      </w:r>
      <w:r>
        <w:rPr>
          <w:rFonts w:ascii="Times New Roman" w:hAnsi="Times New Roman"/>
          <w:color w:val="828282"/>
          <w:rtl/>
        </w:rPr>
        <w:t>וַ</w:t>
      </w:r>
      <w:r>
        <w:rPr>
          <w:color w:val="FF0000"/>
          <w:vertAlign w:val="superscript"/>
          <w:rtl/>
        </w:rPr>
        <w:t>191863</w:t>
      </w:r>
      <w:r>
        <w:rPr>
          <w:rFonts w:ascii="Times New Roman" w:hAnsi="Times New Roman"/>
          <w:color w:val="828282"/>
          <w:rtl/>
        </w:rPr>
        <w:t xml:space="preserve">יַּשְׁלֵ֥ךְ </w:t>
      </w:r>
      <w:r>
        <w:rPr>
          <w:color w:val="FF0000"/>
          <w:vertAlign w:val="superscript"/>
          <w:rtl/>
        </w:rPr>
        <w:t>191864</w:t>
      </w:r>
      <w:r>
        <w:rPr>
          <w:rFonts w:ascii="Times New Roman" w:hAnsi="Times New Roman"/>
          <w:color w:val="828282"/>
          <w:rtl/>
        </w:rPr>
        <w:t xml:space="preserve">אַדַּרְתֹּ֖ו </w:t>
      </w:r>
      <w:r>
        <w:rPr>
          <w:color w:val="FF0000"/>
          <w:vertAlign w:val="superscript"/>
          <w:rtl/>
        </w:rPr>
        <w:t>191865</w:t>
      </w:r>
      <w:r>
        <w:rPr>
          <w:rFonts w:ascii="Times New Roman" w:hAnsi="Times New Roman"/>
          <w:color w:val="828282"/>
          <w:rtl/>
        </w:rPr>
        <w:t xml:space="preserve">אֵלָֽיו׃ </w:t>
      </w:r>
    </w:p>
    <w:p>
      <w:pPr>
        <w:pStyle w:val="Hebrew"/>
      </w:pPr>
      <w:r>
        <w:rPr>
          <w:color w:val="828282"/>
        </w:rPr>
        <w:t xml:space="preserve">וַיֵּ֣לֶךְ מִ֠שָּׁם וַיִּמְצָ֞א אֶת־אֱלִישָׁ֤ע בֶּן־שָׁפָט֙ וְה֣וּא חֹרֵ֔שׁ שְׁנֵים־עָשָׂ֤ר צְמָדִים֙ לְפָנָ֔יו וְה֖וּא בִּשְׁנֵ֣ים הֶעָשָׂ֑ר וַיַּעֲבֹ֤ר אֵלִיָּ֨הוּ֙ אֵלָ֔יו וַיַּשְׁלֵ֥ךְ אַדַּרְתֹּ֖ו אֵלָֽיו׃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7a868332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f58c5311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155a0327</w:t>
            </w:r>
          </w:p>
        </w:tc>
        <w:tc>
          <w:tcPr>
            <w:tcW w:type="auto" w:w="1728"/>
          </w:tcPr>
          <w:p>
            <w:r>
              <w:t>tense</w:t>
            </w:r>
          </w:p>
        </w:tc>
        <w:tc>
          <w:tcPr>
            <w:tcW w:type="auto" w:w="1728"/>
          </w:tcPr>
          <w:p>
            <w:r>
              <w:t>verb</w:t>
            </w:r>
          </w:p>
        </w:tc>
        <w:tc>
          <w:tcPr>
            <w:tcW w:type="auto" w:w="1728"/>
          </w:tcPr>
          <w:p>
            <w:r>
              <w:t xml:space="preserve">יַּשְׁלֵ֥ךְ </w:t>
            </w:r>
          </w:p>
        </w:tc>
        <w:tc>
          <w:tcPr>
            <w:tcW w:type="auto" w:w="1728"/>
          </w:tcPr>
          <w:p>
            <w:r/>
          </w:p>
        </w:tc>
      </w:tr>
    </w:tbl>
    <w:p>
      <w:r>
        <w:br/>
      </w:r>
    </w:p>
    <w:p>
      <w:pPr>
        <w:pStyle w:val="Reference"/>
      </w:pPr>
      <w:hyperlink r:id="rId2428">
        <w:r>
          <w:rPr/>
          <w:t>1_Kings 19:20</w:t>
        </w:r>
      </w:hyperlink>
    </w:p>
    <w:p>
      <w:pPr>
        <w:pStyle w:val="Hebrew"/>
      </w:pPr>
      <w:r>
        <w:t xml:space="preserve">וְאֵלְכָ֖ה אַחֲרֶ֑יךָ </w:t>
      </w:r>
    </w:p>
    <w:p>
      <w:pPr>
        <w:pStyle w:val="Hebrew"/>
      </w:pPr>
      <w:r>
        <w:rPr>
          <w:color w:val="FF0000"/>
          <w:vertAlign w:val="superscript"/>
          <w:rtl/>
        </w:rPr>
        <w:t>191884</w:t>
      </w:r>
      <w:r>
        <w:rPr>
          <w:rFonts w:ascii="Times New Roman" w:hAnsi="Times New Roman"/>
          <w:color w:val="828282"/>
          <w:rtl/>
        </w:rPr>
        <w:t>וְ</w:t>
      </w:r>
      <w:r>
        <w:rPr>
          <w:color w:val="FF0000"/>
          <w:vertAlign w:val="superscript"/>
          <w:rtl/>
        </w:rPr>
        <w:t>191885</w:t>
      </w:r>
      <w:r>
        <w:rPr>
          <w:rFonts w:ascii="Times New Roman" w:hAnsi="Times New Roman"/>
          <w:color w:val="828282"/>
          <w:rtl/>
        </w:rPr>
        <w:t xml:space="preserve">אֵלְכָ֖ה </w:t>
      </w:r>
      <w:r>
        <w:rPr>
          <w:color w:val="FF0000"/>
          <w:vertAlign w:val="superscript"/>
          <w:rtl/>
        </w:rPr>
        <w:t>191886</w:t>
      </w:r>
      <w:r>
        <w:rPr>
          <w:rFonts w:ascii="Times New Roman" w:hAnsi="Times New Roman"/>
          <w:color w:val="828282"/>
          <w:rtl/>
        </w:rPr>
        <w:t xml:space="preserve">אַחֲרֶ֑יךָ </w:t>
      </w:r>
    </w:p>
    <w:p>
      <w:pPr>
        <w:pStyle w:val="Hebrew"/>
      </w:pPr>
      <w:r>
        <w:rPr>
          <w:color w:val="828282"/>
        </w:rPr>
        <w:t xml:space="preserve">וַיַּעֲזֹ֣ב אֶת־הַבָּקָ֗ר וַיָּ֨רָץ֙ אַחֲרֵ֣י אֵֽלִיָּ֔הוּ וַיֹּ֗אמֶר אֶשְּׁקָה־נָּא֙ לְאָבִ֣י וּלְאִמִּ֔י וְאֵלְכָ֖ה אַחֲרֶ֑יךָ וַיֹּ֤אמֶר לֹו֙ לֵ֣ךְ שׁ֔וּב כִּ֥י מֶה־עָשִׂ֖יתִי 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abf0bc00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5d5cd7db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e443c561</w:t>
            </w:r>
          </w:p>
        </w:tc>
        <w:tc>
          <w:tcPr>
            <w:tcW w:type="auto" w:w="1728"/>
          </w:tcPr>
          <w:p>
            <w:r>
              <w:t>tense</w:t>
            </w:r>
          </w:p>
        </w:tc>
        <w:tc>
          <w:tcPr>
            <w:tcW w:type="auto" w:w="1728"/>
          </w:tcPr>
          <w:p>
            <w:r>
              <w:t>verb</w:t>
            </w:r>
          </w:p>
        </w:tc>
        <w:tc>
          <w:tcPr>
            <w:tcW w:type="auto" w:w="1728"/>
          </w:tcPr>
          <w:p>
            <w:r>
              <w:t xml:space="preserve">אֵלְכָ֖ה </w:t>
            </w:r>
          </w:p>
        </w:tc>
        <w:tc>
          <w:tcPr>
            <w:tcW w:type="auto" w:w="1728"/>
          </w:tcPr>
          <w:p>
            <w:r>
              <w:t>fut</w:t>
            </w:r>
          </w:p>
        </w:tc>
      </w:tr>
    </w:tbl>
    <w:p>
      <w:r>
        <w:br/>
      </w:r>
    </w:p>
    <w:p>
      <w:pPr>
        <w:pStyle w:val="Reference"/>
      </w:pPr>
      <w:hyperlink r:id="rId2428">
        <w:r>
          <w:rPr/>
          <w:t>1_Kings 19:20</w:t>
        </w:r>
      </w:hyperlink>
    </w:p>
    <w:p>
      <w:pPr>
        <w:pStyle w:val="Hebrew"/>
      </w:pPr>
      <w:r>
        <w:t xml:space="preserve">וַיֹּ֤אמֶר לֹו֙ </w:t>
      </w:r>
    </w:p>
    <w:p>
      <w:pPr>
        <w:pStyle w:val="Hebrew"/>
      </w:pPr>
      <w:r>
        <w:rPr>
          <w:color w:val="FF0000"/>
          <w:vertAlign w:val="superscript"/>
          <w:rtl/>
        </w:rPr>
        <w:t>191887</w:t>
      </w:r>
      <w:r>
        <w:rPr>
          <w:rFonts w:ascii="Times New Roman" w:hAnsi="Times New Roman"/>
          <w:color w:val="828282"/>
          <w:rtl/>
        </w:rPr>
        <w:t>וַ</w:t>
      </w:r>
      <w:r>
        <w:rPr>
          <w:color w:val="FF0000"/>
          <w:vertAlign w:val="superscript"/>
          <w:rtl/>
        </w:rPr>
        <w:t>191888</w:t>
      </w:r>
      <w:r>
        <w:rPr>
          <w:rFonts w:ascii="Times New Roman" w:hAnsi="Times New Roman"/>
          <w:color w:val="828282"/>
          <w:rtl/>
        </w:rPr>
        <w:t xml:space="preserve">יֹּ֤אמֶר </w:t>
      </w:r>
      <w:r>
        <w:rPr>
          <w:color w:val="FF0000"/>
          <w:vertAlign w:val="superscript"/>
          <w:rtl/>
        </w:rPr>
        <w:t>191889</w:t>
      </w:r>
      <w:r>
        <w:rPr>
          <w:rFonts w:ascii="Times New Roman" w:hAnsi="Times New Roman"/>
          <w:color w:val="828282"/>
          <w:rtl/>
        </w:rPr>
        <w:t xml:space="preserve">לֹו֙ </w:t>
      </w:r>
    </w:p>
    <w:p>
      <w:pPr>
        <w:pStyle w:val="Hebrew"/>
      </w:pPr>
      <w:r>
        <w:rPr>
          <w:color w:val="828282"/>
        </w:rPr>
        <w:t xml:space="preserve">וַיַּעֲזֹ֣ב אֶת־הַבָּקָ֗ר וַיָּ֨רָץ֙ אַחֲרֵ֣י אֵֽלִיָּ֔הוּ וַיֹּ֗אמֶר אֶשְּׁקָה־נָּא֙ לְאָבִ֣י וּלְאִמִּ֔י וְאֵלְכָ֖ה אַחֲרֶ֑יךָ וַיֹּ֤אמֶר לֹו֙ לֵ֣ךְ שׁ֔וּב כִּ֥י מֶה־עָשִׂ֖יתִי 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8d5206d6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bd5dc224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2b66809a</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428">
        <w:r>
          <w:rPr/>
          <w:t>1_Kings 19:20</w:t>
        </w:r>
      </w:hyperlink>
    </w:p>
    <w:p>
      <w:pPr>
        <w:pStyle w:val="Hebrew"/>
      </w:pPr>
      <w:r>
        <w:t xml:space="preserve">שׁ֔וּב </w:t>
      </w:r>
    </w:p>
    <w:p>
      <w:pPr>
        <w:pStyle w:val="Hebrew"/>
      </w:pPr>
      <w:r>
        <w:rPr>
          <w:color w:val="FF0000"/>
          <w:vertAlign w:val="superscript"/>
          <w:rtl/>
        </w:rPr>
        <w:t>191891</w:t>
      </w:r>
      <w:r>
        <w:rPr>
          <w:rFonts w:ascii="Times New Roman" w:hAnsi="Times New Roman"/>
          <w:color w:val="828282"/>
          <w:rtl/>
        </w:rPr>
        <w:t xml:space="preserve">שׁ֔וּב </w:t>
      </w:r>
    </w:p>
    <w:p>
      <w:pPr>
        <w:pStyle w:val="Hebrew"/>
      </w:pPr>
      <w:r>
        <w:rPr>
          <w:color w:val="828282"/>
        </w:rPr>
        <w:t xml:space="preserve">וַיַּעֲזֹ֣ב אֶת־הַבָּקָ֗ר וַיָּ֨רָץ֙ אַחֲרֵ֣י אֵֽלִיָּ֔הוּ וַיֹּ֗אמֶר אֶשְּׁקָה־נָּא֙ לְאָבִ֣י וּלְאִמִּ֔י וְאֵלְכָ֖ה אַחֲרֶ֑יךָ וַיֹּ֤אמֶר לֹו֙ לֵ֣ךְ שׁ֔וּב כִּ֥י מֶה־עָשִׂ֖יתִי 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4bc25be1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09674010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6b3180c4</w:t>
            </w:r>
          </w:p>
        </w:tc>
        <w:tc>
          <w:tcPr>
            <w:tcW w:type="auto" w:w="1728"/>
          </w:tcPr>
          <w:p>
            <w:r>
              <w:t>tense</w:t>
            </w:r>
          </w:p>
        </w:tc>
        <w:tc>
          <w:tcPr>
            <w:tcW w:type="auto" w:w="1728"/>
          </w:tcPr>
          <w:p>
            <w:r>
              <w:t>verb</w:t>
            </w:r>
          </w:p>
        </w:tc>
        <w:tc>
          <w:tcPr>
            <w:tcW w:type="auto" w:w="1728"/>
          </w:tcPr>
          <w:p>
            <w:r>
              <w:t xml:space="preserve">שׁ֔וּב </w:t>
            </w:r>
          </w:p>
        </w:tc>
        <w:tc>
          <w:tcPr>
            <w:tcW w:type="auto" w:w="1728"/>
          </w:tcPr>
          <w:p>
            <w:r>
              <w:t>impv</w:t>
            </w:r>
          </w:p>
        </w:tc>
      </w:tr>
    </w:tbl>
    <w:p>
      <w:r>
        <w:br/>
      </w:r>
    </w:p>
    <w:p>
      <w:pPr>
        <w:pStyle w:val="Reference"/>
      </w:pPr>
      <w:hyperlink r:id="rId2429">
        <w:r>
          <w:rPr/>
          <w:t>1_Kings 20:6</w:t>
        </w:r>
      </w:hyperlink>
    </w:p>
    <w:p>
      <w:pPr>
        <w:pStyle w:val="Hebrew"/>
      </w:pPr>
      <w:r>
        <w:t xml:space="preserve">כָּל־מַחְמַ֣ד עֵינֶ֔יךָ יָשִׂ֥ימוּ בְיָדָ֖ם </w:t>
      </w:r>
    </w:p>
    <w:p>
      <w:pPr>
        <w:pStyle w:val="Hebrew"/>
      </w:pPr>
      <w:r>
        <w:rPr>
          <w:color w:val="FF0000"/>
          <w:vertAlign w:val="superscript"/>
          <w:rtl/>
        </w:rPr>
        <w:t>192048</w:t>
      </w:r>
      <w:r>
        <w:rPr>
          <w:rFonts w:ascii="Times New Roman" w:hAnsi="Times New Roman"/>
          <w:color w:val="828282"/>
          <w:rtl/>
        </w:rPr>
        <w:t>כָּל־</w:t>
      </w:r>
      <w:r>
        <w:rPr>
          <w:color w:val="FF0000"/>
          <w:vertAlign w:val="superscript"/>
          <w:rtl/>
        </w:rPr>
        <w:t>192049</w:t>
      </w:r>
      <w:r>
        <w:rPr>
          <w:rFonts w:ascii="Times New Roman" w:hAnsi="Times New Roman"/>
          <w:color w:val="828282"/>
          <w:rtl/>
        </w:rPr>
        <w:t xml:space="preserve">מַחְמַ֣ד </w:t>
      </w:r>
      <w:r>
        <w:rPr>
          <w:color w:val="FF0000"/>
          <w:vertAlign w:val="superscript"/>
          <w:rtl/>
        </w:rPr>
        <w:t>192050</w:t>
      </w:r>
      <w:r>
        <w:rPr>
          <w:rFonts w:ascii="Times New Roman" w:hAnsi="Times New Roman"/>
          <w:color w:val="828282"/>
          <w:rtl/>
        </w:rPr>
        <w:t xml:space="preserve">עֵינֶ֔יךָ </w:t>
      </w:r>
      <w:r>
        <w:rPr>
          <w:color w:val="FF0000"/>
          <w:vertAlign w:val="superscript"/>
          <w:rtl/>
        </w:rPr>
        <w:t>192051</w:t>
      </w:r>
      <w:r>
        <w:rPr>
          <w:rFonts w:ascii="Times New Roman" w:hAnsi="Times New Roman"/>
          <w:color w:val="828282"/>
          <w:rtl/>
        </w:rPr>
        <w:t xml:space="preserve">יָשִׂ֥ימוּ </w:t>
      </w:r>
      <w:r>
        <w:rPr>
          <w:color w:val="FF0000"/>
          <w:vertAlign w:val="superscript"/>
          <w:rtl/>
        </w:rPr>
        <w:t>192052</w:t>
      </w:r>
      <w:r>
        <w:rPr>
          <w:rFonts w:ascii="Times New Roman" w:hAnsi="Times New Roman"/>
          <w:color w:val="828282"/>
          <w:rtl/>
        </w:rPr>
        <w:t>בְ</w:t>
      </w:r>
      <w:r>
        <w:rPr>
          <w:color w:val="FF0000"/>
          <w:vertAlign w:val="superscript"/>
          <w:rtl/>
        </w:rPr>
        <w:t>192053</w:t>
      </w:r>
      <w:r>
        <w:rPr>
          <w:rFonts w:ascii="Times New Roman" w:hAnsi="Times New Roman"/>
          <w:color w:val="828282"/>
          <w:rtl/>
        </w:rPr>
        <w:t xml:space="preserve">יָדָ֖ם </w:t>
      </w:r>
    </w:p>
    <w:p>
      <w:pPr>
        <w:pStyle w:val="Hebrew"/>
      </w:pPr>
      <w:r>
        <w:rPr>
          <w:color w:val="828282"/>
        </w:rPr>
        <w:t xml:space="preserve">כִּ֣י׀ אִם־כָּעֵ֣ת מָחָ֗ר אֶשְׁלַ֤ח אֶת־עֲבָדַי֙ אֵלֶ֔יךָ וְחִפְּשׂוּ֙ אֶת־בֵּ֣יתְךָ֔ וְאֵ֖ת בָּתֵּ֣י עֲבָדֶ֑יךָ וְהָיָה֙ כָּל־מַחְמַ֣ד עֵינֶ֔יךָ יָשִׂ֥ימוּ בְיָדָ֖ם וְלָקָֽחוּ׃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a95933c4</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1046f4ee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ed0ace03</w:t>
            </w:r>
          </w:p>
        </w:tc>
        <w:tc>
          <w:tcPr>
            <w:tcW w:type="auto" w:w="1728"/>
          </w:tcPr>
          <w:p>
            <w:r>
              <w:t>tense</w:t>
            </w:r>
          </w:p>
        </w:tc>
        <w:tc>
          <w:tcPr>
            <w:tcW w:type="auto" w:w="1728"/>
          </w:tcPr>
          <w:p>
            <w:r>
              <w:t>verb</w:t>
            </w:r>
          </w:p>
        </w:tc>
        <w:tc>
          <w:tcPr>
            <w:tcW w:type="auto" w:w="1728"/>
          </w:tcPr>
          <w:p>
            <w:r>
              <w:t xml:space="preserve">יָשִׂ֥ימוּ </w:t>
            </w:r>
          </w:p>
        </w:tc>
        <w:tc>
          <w:tcPr>
            <w:tcW w:type="auto" w:w="1728"/>
          </w:tcPr>
          <w:p>
            <w:r>
              <w:t>mod</w:t>
            </w:r>
          </w:p>
        </w:tc>
      </w:tr>
    </w:tbl>
    <w:p>
      <w:r>
        <w:br/>
      </w:r>
    </w:p>
    <w:p>
      <w:pPr>
        <w:pStyle w:val="Reference"/>
      </w:pPr>
      <w:hyperlink r:id="rId2430">
        <w:r>
          <w:rPr/>
          <w:t>1_Kings 20:11</w:t>
        </w:r>
      </w:hyperlink>
    </w:p>
    <w:p>
      <w:pPr>
        <w:pStyle w:val="Hebrew"/>
      </w:pPr>
      <w:r>
        <w:t xml:space="preserve">דַּבְּר֔וּ </w:t>
      </w:r>
    </w:p>
    <w:p>
      <w:pPr>
        <w:pStyle w:val="Hebrew"/>
      </w:pPr>
      <w:r>
        <w:rPr>
          <w:color w:val="FF0000"/>
          <w:vertAlign w:val="superscript"/>
          <w:rtl/>
        </w:rPr>
        <w:t>192175</w:t>
      </w:r>
      <w:r>
        <w:rPr>
          <w:rFonts w:ascii="Times New Roman" w:hAnsi="Times New Roman"/>
          <w:color w:val="828282"/>
          <w:rtl/>
        </w:rPr>
        <w:t xml:space="preserve">דַּבְּר֔וּ </w:t>
      </w:r>
    </w:p>
    <w:p>
      <w:pPr>
        <w:pStyle w:val="Hebrew"/>
      </w:pPr>
      <w:r>
        <w:rPr>
          <w:color w:val="828282"/>
        </w:rPr>
        <w:t xml:space="preserve">וַיַּ֤עַן מֶֽלֶךְ־יִשְׂרָאֵל֙ וַיֹּ֣אמֶר דַּבְּר֔וּ אַל־יִתְהַלֵּ֥ל חֹגֵ֖ר כִּמְפַתֵּֽחַ׃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aed71371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7da44abd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0e819864</w:t>
            </w:r>
          </w:p>
        </w:tc>
        <w:tc>
          <w:tcPr>
            <w:tcW w:type="auto" w:w="1728"/>
          </w:tcPr>
          <w:p>
            <w:r>
              <w:t>tense</w:t>
            </w:r>
          </w:p>
        </w:tc>
        <w:tc>
          <w:tcPr>
            <w:tcW w:type="auto" w:w="1728"/>
          </w:tcPr>
          <w:p>
            <w:r>
              <w:t>verb</w:t>
            </w:r>
          </w:p>
        </w:tc>
        <w:tc>
          <w:tcPr>
            <w:tcW w:type="auto" w:w="1728"/>
          </w:tcPr>
          <w:p>
            <w:r>
              <w:t xml:space="preserve">דַּבְּר֔וּ </w:t>
            </w:r>
          </w:p>
        </w:tc>
        <w:tc>
          <w:tcPr>
            <w:tcW w:type="auto" w:w="1728"/>
          </w:tcPr>
          <w:p>
            <w:r>
              <w:t>impv</w:t>
            </w:r>
          </w:p>
        </w:tc>
      </w:tr>
    </w:tbl>
    <w:p>
      <w:r>
        <w:br/>
      </w:r>
    </w:p>
    <w:p>
      <w:pPr>
        <w:pStyle w:val="Reference"/>
      </w:pPr>
      <w:hyperlink r:id="rId2431">
        <w:r>
          <w:rPr/>
          <w:t>1_Kings 20:12</w:t>
        </w:r>
      </w:hyperlink>
    </w:p>
    <w:p>
      <w:pPr>
        <w:pStyle w:val="Hebrew"/>
      </w:pPr>
      <w:r>
        <w:t xml:space="preserve">שִׂ֔ימוּ </w:t>
      </w:r>
    </w:p>
    <w:p>
      <w:pPr>
        <w:pStyle w:val="Hebrew"/>
      </w:pPr>
      <w:r>
        <w:rPr>
          <w:color w:val="FF0000"/>
          <w:vertAlign w:val="superscript"/>
          <w:rtl/>
        </w:rPr>
        <w:t>192204</w:t>
      </w:r>
      <w:r>
        <w:rPr>
          <w:rFonts w:ascii="Times New Roman" w:hAnsi="Times New Roman"/>
          <w:color w:val="828282"/>
          <w:rtl/>
        </w:rPr>
        <w:t xml:space="preserve">שִׂ֔ימוּ </w:t>
      </w:r>
    </w:p>
    <w:p>
      <w:pPr>
        <w:pStyle w:val="Hebrew"/>
      </w:pPr>
      <w:r>
        <w:rPr>
          <w:color w:val="828282"/>
        </w:rPr>
        <w:t xml:space="preserve">וַיְהִ֗י כִּשְׁמֹ֨עַ֙ אֶת־הַדָּבָ֣ר הַזֶּ֔ה וְה֥וּא שֹׁתֶ֛ה ה֥וּא וְהַמְּלָכִ֖ים בַּסֻּכֹּ֑ות וַיֹּ֤אמֶר אֶל־עֲבָדָיו֙ שִׂ֔ימוּ וַיָּשִׂ֖ימוּ עַל־הָעִֽיר׃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526d7e0b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4d071d23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c8b2feaa</w:t>
            </w:r>
          </w:p>
        </w:tc>
        <w:tc>
          <w:tcPr>
            <w:tcW w:type="auto" w:w="1728"/>
          </w:tcPr>
          <w:p>
            <w:r>
              <w:t>tense</w:t>
            </w:r>
          </w:p>
        </w:tc>
        <w:tc>
          <w:tcPr>
            <w:tcW w:type="auto" w:w="1728"/>
          </w:tcPr>
          <w:p>
            <w:r>
              <w:t>verb</w:t>
            </w:r>
          </w:p>
        </w:tc>
        <w:tc>
          <w:tcPr>
            <w:tcW w:type="auto" w:w="1728"/>
          </w:tcPr>
          <w:p>
            <w:r>
              <w:t xml:space="preserve">שִׂ֔ימוּ </w:t>
            </w:r>
          </w:p>
        </w:tc>
        <w:tc>
          <w:tcPr>
            <w:tcW w:type="auto" w:w="1728"/>
          </w:tcPr>
          <w:p>
            <w:r>
              <w:t>impv</w:t>
            </w:r>
          </w:p>
        </w:tc>
      </w:tr>
    </w:tbl>
    <w:p>
      <w:r>
        <w:br/>
      </w:r>
    </w:p>
    <w:p>
      <w:pPr>
        <w:pStyle w:val="Reference"/>
      </w:pPr>
      <w:hyperlink r:id="rId2432">
        <w:r>
          <w:rPr/>
          <w:t>1_Kings 20:18</w:t>
        </w:r>
      </w:hyperlink>
    </w:p>
    <w:p>
      <w:pPr>
        <w:pStyle w:val="Hebrew"/>
      </w:pPr>
      <w:r>
        <w:t xml:space="preserve">וַיֹּ֛אמֶר </w:t>
      </w:r>
    </w:p>
    <w:p>
      <w:pPr>
        <w:pStyle w:val="Hebrew"/>
      </w:pPr>
      <w:r>
        <w:rPr>
          <w:color w:val="FF0000"/>
          <w:vertAlign w:val="superscript"/>
          <w:rtl/>
        </w:rPr>
        <w:t>192337</w:t>
      </w:r>
      <w:r>
        <w:rPr>
          <w:rFonts w:ascii="Times New Roman" w:hAnsi="Times New Roman"/>
          <w:color w:val="828282"/>
          <w:rtl/>
        </w:rPr>
        <w:t>וַ</w:t>
      </w:r>
      <w:r>
        <w:rPr>
          <w:color w:val="FF0000"/>
          <w:vertAlign w:val="superscript"/>
          <w:rtl/>
        </w:rPr>
        <w:t>192338</w:t>
      </w:r>
      <w:r>
        <w:rPr>
          <w:rFonts w:ascii="Times New Roman" w:hAnsi="Times New Roman"/>
          <w:color w:val="828282"/>
          <w:rtl/>
        </w:rPr>
        <w:t xml:space="preserve">יֹּ֛אמֶר </w:t>
      </w:r>
    </w:p>
    <w:p>
      <w:pPr>
        <w:pStyle w:val="Hebrew"/>
      </w:pPr>
      <w:r>
        <w:rPr>
          <w:color w:val="828282"/>
        </w:rPr>
        <w:t xml:space="preserve">וַיֹּ֛אמֶר אִם־לְשָׁלֹ֥ום יָצָ֖אוּ תִּפְשׂ֣וּם חַיִּ֑ים וְאִ֧ם לְמִלְחָמָ֛ה יָצָ֖אוּ חַיִּ֥ים תִּפְשֽׂוּם׃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b68cb7fb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b8f9d611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a8b56933</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433">
        <w:r>
          <w:rPr/>
          <w:t>1_Kings 20:21</w:t>
        </w:r>
      </w:hyperlink>
    </w:p>
    <w:p>
      <w:pPr>
        <w:pStyle w:val="Hebrew"/>
      </w:pPr>
      <w:r>
        <w:t xml:space="preserve">וְהִכָּ֥ה בַאֲרָ֖ם מַכָּ֥ה גְדֹולָֽה׃ </w:t>
      </w:r>
    </w:p>
    <w:p>
      <w:pPr>
        <w:pStyle w:val="Hebrew"/>
      </w:pPr>
      <w:r>
        <w:rPr>
          <w:color w:val="FF0000"/>
          <w:vertAlign w:val="superscript"/>
          <w:rtl/>
        </w:rPr>
        <w:t>192399</w:t>
      </w:r>
      <w:r>
        <w:rPr>
          <w:rFonts w:ascii="Times New Roman" w:hAnsi="Times New Roman"/>
          <w:color w:val="828282"/>
          <w:rtl/>
        </w:rPr>
        <w:t>וְ</w:t>
      </w:r>
      <w:r>
        <w:rPr>
          <w:color w:val="FF0000"/>
          <w:vertAlign w:val="superscript"/>
          <w:rtl/>
        </w:rPr>
        <w:t>192400</w:t>
      </w:r>
      <w:r>
        <w:rPr>
          <w:rFonts w:ascii="Times New Roman" w:hAnsi="Times New Roman"/>
          <w:color w:val="828282"/>
          <w:rtl/>
        </w:rPr>
        <w:t xml:space="preserve">הִכָּ֥ה </w:t>
      </w:r>
      <w:r>
        <w:rPr>
          <w:color w:val="FF0000"/>
          <w:vertAlign w:val="superscript"/>
          <w:rtl/>
        </w:rPr>
        <w:t>192401</w:t>
      </w:r>
      <w:r>
        <w:rPr>
          <w:rFonts w:ascii="Times New Roman" w:hAnsi="Times New Roman"/>
          <w:color w:val="828282"/>
          <w:rtl/>
        </w:rPr>
        <w:t>בַ</w:t>
      </w:r>
      <w:r>
        <w:rPr>
          <w:color w:val="FF0000"/>
          <w:vertAlign w:val="superscript"/>
          <w:rtl/>
        </w:rPr>
        <w:t>192402</w:t>
      </w:r>
      <w:r>
        <w:rPr>
          <w:rFonts w:ascii="Times New Roman" w:hAnsi="Times New Roman"/>
          <w:color w:val="828282"/>
          <w:rtl/>
        </w:rPr>
        <w:t xml:space="preserve">אֲרָ֖ם </w:t>
      </w:r>
      <w:r>
        <w:rPr>
          <w:color w:val="FF0000"/>
          <w:vertAlign w:val="superscript"/>
          <w:rtl/>
        </w:rPr>
        <w:t>192403</w:t>
      </w:r>
      <w:r>
        <w:rPr>
          <w:rFonts w:ascii="Times New Roman" w:hAnsi="Times New Roman"/>
          <w:color w:val="828282"/>
          <w:rtl/>
        </w:rPr>
        <w:t xml:space="preserve">מַכָּ֥ה </w:t>
      </w:r>
      <w:r>
        <w:rPr>
          <w:color w:val="FF0000"/>
          <w:vertAlign w:val="superscript"/>
          <w:rtl/>
        </w:rPr>
        <w:t>192404</w:t>
      </w:r>
      <w:r>
        <w:rPr>
          <w:rFonts w:ascii="Times New Roman" w:hAnsi="Times New Roman"/>
          <w:color w:val="828282"/>
          <w:rtl/>
        </w:rPr>
        <w:t xml:space="preserve">גְדֹולָֽה׃ </w:t>
      </w:r>
    </w:p>
    <w:p>
      <w:pPr>
        <w:pStyle w:val="Hebrew"/>
      </w:pPr>
      <w:r>
        <w:rPr>
          <w:color w:val="828282"/>
        </w:rPr>
        <w:t xml:space="preserve">וַיֵּצֵא֙ מֶ֣לֶךְ יִשְׂרָאֵ֔ל וַיַּ֥ךְ אֶת־הַסּ֖וּס וְאֶת־הָרָ֑כֶב וְהִכָּ֥ה בַאֲרָ֖ם מַכָּ֥ה גְדֹולָֽה׃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85fdd323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ce3a2896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9c339385</w:t>
            </w:r>
          </w:p>
        </w:tc>
        <w:tc>
          <w:tcPr>
            <w:tcW w:type="auto" w:w="1728"/>
          </w:tcPr>
          <w:p>
            <w:r>
              <w:t>tense</w:t>
            </w:r>
          </w:p>
        </w:tc>
        <w:tc>
          <w:tcPr>
            <w:tcW w:type="auto" w:w="1728"/>
          </w:tcPr>
          <w:p>
            <w:r>
              <w:t>verb</w:t>
            </w:r>
          </w:p>
        </w:tc>
        <w:tc>
          <w:tcPr>
            <w:tcW w:type="auto" w:w="1728"/>
          </w:tcPr>
          <w:p>
            <w:r>
              <w:t xml:space="preserve">הִכָּ֥ה </w:t>
            </w:r>
          </w:p>
        </w:tc>
        <w:tc>
          <w:tcPr>
            <w:tcW w:type="auto" w:w="1728"/>
          </w:tcPr>
          <w:p>
            <w:r>
              <w:t>past</w:t>
            </w:r>
          </w:p>
        </w:tc>
      </w:tr>
    </w:tbl>
    <w:p>
      <w:r>
        <w:br/>
      </w:r>
    </w:p>
    <w:p>
      <w:pPr>
        <w:pStyle w:val="Reference"/>
      </w:pPr>
      <w:hyperlink r:id="rId2434">
        <w:r>
          <w:rPr/>
          <w:t>1_Kings 20:22</w:t>
        </w:r>
      </w:hyperlink>
    </w:p>
    <w:p>
      <w:pPr>
        <w:pStyle w:val="Hebrew"/>
      </w:pPr>
      <w:r>
        <w:t xml:space="preserve">הִתְחַזַּ֔ק </w:t>
      </w:r>
    </w:p>
    <w:p>
      <w:pPr>
        <w:pStyle w:val="Hebrew"/>
      </w:pPr>
      <w:r>
        <w:rPr>
          <w:color w:val="FF0000"/>
          <w:vertAlign w:val="superscript"/>
          <w:rtl/>
        </w:rPr>
        <w:t>192416</w:t>
      </w:r>
      <w:r>
        <w:rPr>
          <w:rFonts w:ascii="Times New Roman" w:hAnsi="Times New Roman"/>
          <w:color w:val="828282"/>
          <w:rtl/>
        </w:rPr>
        <w:t xml:space="preserve">הִתְחַזַּ֔ק </w:t>
      </w:r>
    </w:p>
    <w:p>
      <w:pPr>
        <w:pStyle w:val="Hebrew"/>
      </w:pPr>
      <w:r>
        <w:rPr>
          <w:color w:val="828282"/>
        </w:rPr>
        <w:t xml:space="preserve">וַיִּגַּ֤שׁ הַנָּבִיא֙ אֶל־מֶ֣לֶךְ יִשְׂרָאֵ֔ל וַיֹּ֤אמֶר לֹו֙ לֵ֣ךְ הִתְחַזַּ֔ק וְדַ֥ע וּרְאֵ֖ה אֵ֣ת אֲשֶֽׁר־תַּעֲשֶׂ֑ה כִּ֚י לִתְשׁוּבַ֣ת הַשָּׁנָ֔ה מֶ֥לֶךְ אֲרָ֖ם עֹלֶ֥ה עָלֶֽיךָ׃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2d714f91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783cda4d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0a6b6686</w:t>
            </w:r>
          </w:p>
        </w:tc>
        <w:tc>
          <w:tcPr>
            <w:tcW w:type="auto" w:w="1728"/>
          </w:tcPr>
          <w:p>
            <w:r>
              <w:t>tense</w:t>
            </w:r>
          </w:p>
        </w:tc>
        <w:tc>
          <w:tcPr>
            <w:tcW w:type="auto" w:w="1728"/>
          </w:tcPr>
          <w:p>
            <w:r>
              <w:t>verb</w:t>
            </w:r>
          </w:p>
        </w:tc>
        <w:tc>
          <w:tcPr>
            <w:tcW w:type="auto" w:w="1728"/>
          </w:tcPr>
          <w:p>
            <w:r>
              <w:t xml:space="preserve">הִתְחַזַּ֔ק </w:t>
            </w:r>
          </w:p>
        </w:tc>
        <w:tc>
          <w:tcPr>
            <w:tcW w:type="auto" w:w="1728"/>
          </w:tcPr>
          <w:p>
            <w:r>
              <w:t>impv</w:t>
            </w:r>
          </w:p>
        </w:tc>
      </w:tr>
    </w:tbl>
    <w:p>
      <w:r>
        <w:br/>
      </w:r>
    </w:p>
    <w:p>
      <w:pPr>
        <w:pStyle w:val="Reference"/>
      </w:pPr>
      <w:hyperlink r:id="rId2434">
        <w:r>
          <w:rPr/>
          <w:t>1_Kings 20:22</w:t>
        </w:r>
      </w:hyperlink>
    </w:p>
    <w:p>
      <w:pPr>
        <w:pStyle w:val="Hebrew"/>
      </w:pPr>
      <w:r>
        <w:t xml:space="preserve">וְדַ֥ע </w:t>
      </w:r>
    </w:p>
    <w:p>
      <w:pPr>
        <w:pStyle w:val="Hebrew"/>
      </w:pPr>
      <w:r>
        <w:rPr>
          <w:color w:val="FF0000"/>
          <w:vertAlign w:val="superscript"/>
          <w:rtl/>
        </w:rPr>
        <w:t>192417</w:t>
      </w:r>
      <w:r>
        <w:rPr>
          <w:rFonts w:ascii="Times New Roman" w:hAnsi="Times New Roman"/>
          <w:color w:val="828282"/>
          <w:rtl/>
        </w:rPr>
        <w:t>וְ</w:t>
      </w:r>
      <w:r>
        <w:rPr>
          <w:color w:val="FF0000"/>
          <w:vertAlign w:val="superscript"/>
          <w:rtl/>
        </w:rPr>
        <w:t>192418</w:t>
      </w:r>
      <w:r>
        <w:rPr>
          <w:rFonts w:ascii="Times New Roman" w:hAnsi="Times New Roman"/>
          <w:color w:val="828282"/>
          <w:rtl/>
        </w:rPr>
        <w:t xml:space="preserve">דַ֥ע </w:t>
      </w:r>
    </w:p>
    <w:p>
      <w:pPr>
        <w:pStyle w:val="Hebrew"/>
      </w:pPr>
      <w:r>
        <w:rPr>
          <w:color w:val="828282"/>
        </w:rPr>
        <w:t xml:space="preserve">וַיִּגַּ֤שׁ הַנָּבִיא֙ אֶל־מֶ֣לֶךְ יִשְׂרָאֵ֔ל וַיֹּ֤אמֶר לֹו֙ לֵ֣ךְ הִתְחַזַּ֔ק וְדַ֥ע וּרְאֵ֖ה אֵ֣ת אֲשֶֽׁר־תַּעֲשֶׂ֑ה כִּ֚י לִתְשׁוּבַ֣ת הַשָּׁנָ֔ה מֶ֥לֶךְ אֲרָ֖ם עֹלֶ֥ה עָלֶֽיךָ׃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5d4f53fc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d8c15af2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e28d224f</w:t>
            </w:r>
          </w:p>
        </w:tc>
        <w:tc>
          <w:tcPr>
            <w:tcW w:type="auto" w:w="1728"/>
          </w:tcPr>
          <w:p>
            <w:r>
              <w:t>tense</w:t>
            </w:r>
          </w:p>
        </w:tc>
        <w:tc>
          <w:tcPr>
            <w:tcW w:type="auto" w:w="1728"/>
          </w:tcPr>
          <w:p>
            <w:r>
              <w:t>verb</w:t>
            </w:r>
          </w:p>
        </w:tc>
        <w:tc>
          <w:tcPr>
            <w:tcW w:type="auto" w:w="1728"/>
          </w:tcPr>
          <w:p>
            <w:r>
              <w:t xml:space="preserve">דַ֥ע </w:t>
            </w:r>
          </w:p>
        </w:tc>
        <w:tc>
          <w:tcPr>
            <w:tcW w:type="auto" w:w="1728"/>
          </w:tcPr>
          <w:p>
            <w:r>
              <w:t>impv</w:t>
            </w:r>
          </w:p>
        </w:tc>
      </w:tr>
    </w:tbl>
    <w:p>
      <w:r>
        <w:br/>
      </w:r>
    </w:p>
    <w:p>
      <w:pPr>
        <w:pStyle w:val="Reference"/>
      </w:pPr>
      <w:hyperlink r:id="rId2435">
        <w:r>
          <w:rPr/>
          <w:t>1_Kings 20:24</w:t>
        </w:r>
      </w:hyperlink>
    </w:p>
    <w:p>
      <w:pPr>
        <w:pStyle w:val="Hebrew"/>
      </w:pPr>
      <w:r>
        <w:t xml:space="preserve">וְאֶת־הַדָּבָ֥ר הַזֶּ֖ה עֲשֵׂ֑ה </w:t>
      </w:r>
    </w:p>
    <w:p>
      <w:pPr>
        <w:pStyle w:val="Hebrew"/>
      </w:pPr>
      <w:r>
        <w:rPr>
          <w:color w:val="FF0000"/>
          <w:vertAlign w:val="superscript"/>
          <w:rtl/>
        </w:rPr>
        <w:t>192457</w:t>
      </w:r>
      <w:r>
        <w:rPr>
          <w:rFonts w:ascii="Times New Roman" w:hAnsi="Times New Roman"/>
          <w:color w:val="828282"/>
          <w:rtl/>
        </w:rPr>
        <w:t>וְ</w:t>
      </w:r>
      <w:r>
        <w:rPr>
          <w:color w:val="FF0000"/>
          <w:vertAlign w:val="superscript"/>
          <w:rtl/>
        </w:rPr>
        <w:t>192458</w:t>
      </w:r>
      <w:r>
        <w:rPr>
          <w:rFonts w:ascii="Times New Roman" w:hAnsi="Times New Roman"/>
          <w:color w:val="828282"/>
          <w:rtl/>
        </w:rPr>
        <w:t>אֶת־</w:t>
      </w:r>
      <w:r>
        <w:rPr>
          <w:color w:val="FF0000"/>
          <w:vertAlign w:val="superscript"/>
          <w:rtl/>
        </w:rPr>
        <w:t>192459</w:t>
      </w:r>
      <w:r>
        <w:rPr>
          <w:rFonts w:ascii="Times New Roman" w:hAnsi="Times New Roman"/>
          <w:color w:val="828282"/>
          <w:rtl/>
        </w:rPr>
        <w:t>הַ</w:t>
      </w:r>
      <w:r>
        <w:rPr>
          <w:color w:val="FF0000"/>
          <w:vertAlign w:val="superscript"/>
          <w:rtl/>
        </w:rPr>
        <w:t>192460</w:t>
      </w:r>
      <w:r>
        <w:rPr>
          <w:rFonts w:ascii="Times New Roman" w:hAnsi="Times New Roman"/>
          <w:color w:val="828282"/>
          <w:rtl/>
        </w:rPr>
        <w:t xml:space="preserve">דָּבָ֥ר </w:t>
      </w:r>
      <w:r>
        <w:rPr>
          <w:color w:val="FF0000"/>
          <w:vertAlign w:val="superscript"/>
          <w:rtl/>
        </w:rPr>
        <w:t>192461</w:t>
      </w:r>
      <w:r>
        <w:rPr>
          <w:rFonts w:ascii="Times New Roman" w:hAnsi="Times New Roman"/>
          <w:color w:val="828282"/>
          <w:rtl/>
        </w:rPr>
        <w:t>הַ</w:t>
      </w:r>
      <w:r>
        <w:rPr>
          <w:color w:val="FF0000"/>
          <w:vertAlign w:val="superscript"/>
          <w:rtl/>
        </w:rPr>
        <w:t>192462</w:t>
      </w:r>
      <w:r>
        <w:rPr>
          <w:rFonts w:ascii="Times New Roman" w:hAnsi="Times New Roman"/>
          <w:color w:val="828282"/>
          <w:rtl/>
        </w:rPr>
        <w:t xml:space="preserve">זֶּ֖ה </w:t>
      </w:r>
      <w:r>
        <w:rPr>
          <w:color w:val="FF0000"/>
          <w:vertAlign w:val="superscript"/>
          <w:rtl/>
        </w:rPr>
        <w:t>192463</w:t>
      </w:r>
      <w:r>
        <w:rPr>
          <w:rFonts w:ascii="Times New Roman" w:hAnsi="Times New Roman"/>
          <w:color w:val="828282"/>
          <w:rtl/>
        </w:rPr>
        <w:t xml:space="preserve">עֲשֵׂ֑ה </w:t>
      </w:r>
    </w:p>
    <w:p>
      <w:pPr>
        <w:pStyle w:val="Hebrew"/>
      </w:pPr>
      <w:r>
        <w:rPr>
          <w:color w:val="828282"/>
        </w:rPr>
        <w:t xml:space="preserve">וְאֶת־הַדָּבָ֥ר הַזֶּ֖ה עֲשֵׂ֑ה הָסֵ֤ר הַמְּלָכִים֙ אִ֣ישׁ מִמְּקֹמֹ֔ו וְשִׂ֥ים פַּחֹ֖ות תַּחְתֵּיהֶֽם׃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b812c03c</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12b4881d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9a6c3ea8</w:t>
            </w:r>
          </w:p>
        </w:tc>
        <w:tc>
          <w:tcPr>
            <w:tcW w:type="auto" w:w="1728"/>
          </w:tcPr>
          <w:p>
            <w:r>
              <w:t>tense</w:t>
            </w:r>
          </w:p>
        </w:tc>
        <w:tc>
          <w:tcPr>
            <w:tcW w:type="auto" w:w="1728"/>
          </w:tcPr>
          <w:p>
            <w:r>
              <w:t>verb</w:t>
            </w:r>
          </w:p>
        </w:tc>
        <w:tc>
          <w:tcPr>
            <w:tcW w:type="auto" w:w="1728"/>
          </w:tcPr>
          <w:p>
            <w:r>
              <w:t xml:space="preserve">עֲשֵׂ֑ה </w:t>
            </w:r>
          </w:p>
        </w:tc>
        <w:tc>
          <w:tcPr>
            <w:tcW w:type="auto" w:w="1728"/>
          </w:tcPr>
          <w:p>
            <w:r>
              <w:t>impv</w:t>
            </w:r>
          </w:p>
        </w:tc>
      </w:tr>
    </w:tbl>
    <w:p>
      <w:r>
        <w:br/>
      </w:r>
    </w:p>
    <w:p>
      <w:pPr>
        <w:pStyle w:val="Reference"/>
      </w:pPr>
      <w:hyperlink r:id="rId2436">
        <w:r>
          <w:rPr/>
          <w:t>1_Kings 20:28</w:t>
        </w:r>
      </w:hyperlink>
    </w:p>
    <w:p>
      <w:pPr>
        <w:pStyle w:val="Hebrew"/>
      </w:pPr>
      <w:r>
        <w:t xml:space="preserve">וַיֹּאמֶר֮ אֶל־מֶ֣לֶךְ יִשְׂרָאֵל֒ </w:t>
      </w:r>
    </w:p>
    <w:p>
      <w:pPr>
        <w:pStyle w:val="Hebrew"/>
      </w:pPr>
      <w:r>
        <w:rPr>
          <w:color w:val="FF0000"/>
          <w:vertAlign w:val="superscript"/>
          <w:rtl/>
        </w:rPr>
        <w:t>192562</w:t>
      </w:r>
      <w:r>
        <w:rPr>
          <w:rFonts w:ascii="Times New Roman" w:hAnsi="Times New Roman"/>
          <w:color w:val="828282"/>
          <w:rtl/>
        </w:rPr>
        <w:t>וַ</w:t>
      </w:r>
      <w:r>
        <w:rPr>
          <w:color w:val="FF0000"/>
          <w:vertAlign w:val="superscript"/>
          <w:rtl/>
        </w:rPr>
        <w:t>192563</w:t>
      </w:r>
      <w:r>
        <w:rPr>
          <w:rFonts w:ascii="Times New Roman" w:hAnsi="Times New Roman"/>
          <w:color w:val="828282"/>
          <w:rtl/>
        </w:rPr>
        <w:t xml:space="preserve">יֹּאמֶר֮ </w:t>
      </w:r>
      <w:r>
        <w:rPr>
          <w:color w:val="FF0000"/>
          <w:vertAlign w:val="superscript"/>
          <w:rtl/>
        </w:rPr>
        <w:t>192564</w:t>
      </w:r>
      <w:r>
        <w:rPr>
          <w:rFonts w:ascii="Times New Roman" w:hAnsi="Times New Roman"/>
          <w:color w:val="828282"/>
          <w:rtl/>
        </w:rPr>
        <w:t>אֶל־</w:t>
      </w:r>
      <w:r>
        <w:rPr>
          <w:color w:val="FF0000"/>
          <w:vertAlign w:val="superscript"/>
          <w:rtl/>
        </w:rPr>
        <w:t>192565</w:t>
      </w:r>
      <w:r>
        <w:rPr>
          <w:rFonts w:ascii="Times New Roman" w:hAnsi="Times New Roman"/>
          <w:color w:val="828282"/>
          <w:rtl/>
        </w:rPr>
        <w:t xml:space="preserve">מֶ֣לֶךְ </w:t>
      </w:r>
      <w:r>
        <w:rPr>
          <w:color w:val="FF0000"/>
          <w:vertAlign w:val="superscript"/>
          <w:rtl/>
        </w:rPr>
        <w:t>192566</w:t>
      </w:r>
      <w:r>
        <w:rPr>
          <w:rFonts w:ascii="Times New Roman" w:hAnsi="Times New Roman"/>
          <w:color w:val="828282"/>
          <w:rtl/>
        </w:rPr>
        <w:t xml:space="preserve">יִשְׂרָאֵל֒ </w:t>
      </w:r>
    </w:p>
    <w:p>
      <w:pPr>
        <w:pStyle w:val="Hebrew"/>
      </w:pPr>
      <w:r>
        <w:rPr>
          <w:color w:val="828282"/>
        </w:rPr>
        <w:t xml:space="preserve">וַיִּגַּ֞שׁ אִ֣ישׁ הָאֱלֹהִ֗ים וַיֹּאמֶר֮ אֶל־מֶ֣לֶךְ יִשְׂרָאֵל֒ וַיֹּ֜אמֶר כֹּֽה־אָמַ֣ר יְהוָ֗ה יַ֠עַן אֲשֶׁ֨ר אָמְר֤וּ אֲרָם֙ אֱלֹהֵ֤י הָרִים֙ יְהוָ֔ה וְלֹֽא־אֱלֹהֵ֥י עֲמָקִ֖ים ה֑וּא וְ֠נָתַתִּי אֶת־כָּל־הֶהָמֹ֨ון הַגָּ֤דֹול הַזֶּה֙ בְּיָדֶ֔ךָ וִֽידַעְתֶּ֖ם כִּֽי־אֲנִ֥י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a6bc9cc2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bdff3ab4</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00429778</w:t>
            </w:r>
          </w:p>
        </w:tc>
        <w:tc>
          <w:tcPr>
            <w:tcW w:type="auto" w:w="1728"/>
          </w:tcPr>
          <w:p>
            <w:r>
              <w:t>tense</w:t>
            </w:r>
          </w:p>
        </w:tc>
        <w:tc>
          <w:tcPr>
            <w:tcW w:type="auto" w:w="1728"/>
          </w:tcPr>
          <w:p>
            <w:r>
              <w:t>verb</w:t>
            </w:r>
          </w:p>
        </w:tc>
        <w:tc>
          <w:tcPr>
            <w:tcW w:type="auto" w:w="1728"/>
          </w:tcPr>
          <w:p>
            <w:r>
              <w:t xml:space="preserve">יֹּאמֶר֮ </w:t>
            </w:r>
          </w:p>
        </w:tc>
        <w:tc>
          <w:tcPr>
            <w:tcW w:type="auto" w:w="1728"/>
          </w:tcPr>
          <w:p>
            <w:r/>
          </w:p>
        </w:tc>
      </w:tr>
    </w:tbl>
    <w:p>
      <w:r>
        <w:br/>
      </w:r>
    </w:p>
    <w:p>
      <w:pPr>
        <w:pStyle w:val="Reference"/>
      </w:pPr>
      <w:hyperlink r:id="rId2436">
        <w:r>
          <w:rPr/>
          <w:t>1_Kings 20:28</w:t>
        </w:r>
      </w:hyperlink>
    </w:p>
    <w:p>
      <w:pPr>
        <w:pStyle w:val="Hebrew"/>
      </w:pPr>
      <w:r>
        <w:t xml:space="preserve">וִֽידַעְתֶּ֖ם </w:t>
      </w:r>
    </w:p>
    <w:p>
      <w:pPr>
        <w:pStyle w:val="Hebrew"/>
      </w:pPr>
      <w:r>
        <w:rPr>
          <w:color w:val="FF0000"/>
          <w:vertAlign w:val="superscript"/>
          <w:rtl/>
        </w:rPr>
        <w:t>192596</w:t>
      </w:r>
      <w:r>
        <w:rPr>
          <w:rFonts w:ascii="Times New Roman" w:hAnsi="Times New Roman"/>
          <w:color w:val="828282"/>
          <w:rtl/>
        </w:rPr>
        <w:t>וִֽ</w:t>
      </w:r>
      <w:r>
        <w:rPr>
          <w:color w:val="FF0000"/>
          <w:vertAlign w:val="superscript"/>
          <w:rtl/>
        </w:rPr>
        <w:t>192597</w:t>
      </w:r>
      <w:r>
        <w:rPr>
          <w:rFonts w:ascii="Times New Roman" w:hAnsi="Times New Roman"/>
          <w:color w:val="828282"/>
          <w:rtl/>
        </w:rPr>
        <w:t xml:space="preserve">ידַעְתֶּ֖ם </w:t>
      </w:r>
    </w:p>
    <w:p>
      <w:pPr>
        <w:pStyle w:val="Hebrew"/>
      </w:pPr>
      <w:r>
        <w:rPr>
          <w:color w:val="828282"/>
        </w:rPr>
        <w:t xml:space="preserve">וַיִּגַּ֞שׁ אִ֣ישׁ הָאֱלֹהִ֗ים וַיֹּאמֶר֮ אֶל־מֶ֣לֶךְ יִשְׂרָאֵל֒ וַיֹּ֜אמֶר כֹּֽה־אָמַ֣ר יְהוָ֗ה יַ֠עַן אֲשֶׁ֨ר אָמְר֤וּ אֲרָם֙ אֱלֹהֵ֤י הָרִים֙ יְהוָ֔ה וְלֹֽא־אֱלֹהֵ֥י עֲמָקִ֖ים ה֑וּא וְ֠נָתַתִּי אֶת־כָּל־הֶהָמֹ֨ון הַגָּ֤דֹול הַזֶּה֙ בְּיָדֶ֔ךָ וִֽידַעְתֶּ֖ם כִּֽי־אֲנִ֥י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835f9317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11e110a5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57f446f5</w:t>
            </w:r>
          </w:p>
        </w:tc>
        <w:tc>
          <w:tcPr>
            <w:tcW w:type="auto" w:w="1728"/>
          </w:tcPr>
          <w:p>
            <w:r>
              <w:t>tense</w:t>
            </w:r>
          </w:p>
        </w:tc>
        <w:tc>
          <w:tcPr>
            <w:tcW w:type="auto" w:w="1728"/>
          </w:tcPr>
          <w:p>
            <w:r>
              <w:t>verb</w:t>
            </w:r>
          </w:p>
        </w:tc>
        <w:tc>
          <w:tcPr>
            <w:tcW w:type="auto" w:w="1728"/>
          </w:tcPr>
          <w:p>
            <w:r>
              <w:t xml:space="preserve">ידַעְתֶּ֖ם </w:t>
            </w:r>
          </w:p>
        </w:tc>
        <w:tc>
          <w:tcPr>
            <w:tcW w:type="auto" w:w="1728"/>
          </w:tcPr>
          <w:p>
            <w:r>
              <w:t>mod</w:t>
            </w:r>
          </w:p>
        </w:tc>
      </w:tr>
    </w:tbl>
    <w:p>
      <w:r>
        <w:br/>
      </w:r>
    </w:p>
    <w:p>
      <w:pPr>
        <w:pStyle w:val="Reference"/>
      </w:pPr>
      <w:hyperlink r:id="rId2437">
        <w:r>
          <w:rPr/>
          <w:t>1_Kings 20:31</w:t>
        </w:r>
      </w:hyperlink>
    </w:p>
    <w:p>
      <w:pPr>
        <w:pStyle w:val="Hebrew"/>
      </w:pPr>
      <w:r>
        <w:t xml:space="preserve">הִנֵּֽה־נָ֣א שָׁמַ֔עְנוּ </w:t>
      </w:r>
    </w:p>
    <w:p>
      <w:pPr>
        <w:pStyle w:val="Hebrew"/>
      </w:pPr>
      <w:r>
        <w:rPr>
          <w:color w:val="FF0000"/>
          <w:vertAlign w:val="superscript"/>
          <w:rtl/>
        </w:rPr>
        <w:t>192666</w:t>
      </w:r>
      <w:r>
        <w:rPr>
          <w:rFonts w:ascii="Times New Roman" w:hAnsi="Times New Roman"/>
          <w:color w:val="828282"/>
          <w:rtl/>
        </w:rPr>
        <w:t>הִנֵּֽה־</w:t>
      </w:r>
      <w:r>
        <w:rPr>
          <w:color w:val="FF0000"/>
          <w:vertAlign w:val="superscript"/>
          <w:rtl/>
        </w:rPr>
        <w:t>192667</w:t>
      </w:r>
      <w:r>
        <w:rPr>
          <w:rFonts w:ascii="Times New Roman" w:hAnsi="Times New Roman"/>
          <w:color w:val="828282"/>
          <w:rtl/>
        </w:rPr>
        <w:t xml:space="preserve">נָ֣א </w:t>
      </w:r>
      <w:r>
        <w:rPr>
          <w:color w:val="FF0000"/>
          <w:vertAlign w:val="superscript"/>
          <w:rtl/>
        </w:rPr>
        <w:t>192668</w:t>
      </w:r>
      <w:r>
        <w:rPr>
          <w:rFonts w:ascii="Times New Roman" w:hAnsi="Times New Roman"/>
          <w:color w:val="828282"/>
          <w:rtl/>
        </w:rPr>
        <w:t xml:space="preserve">שָׁמַ֔עְנוּ </w:t>
      </w:r>
    </w:p>
    <w:p>
      <w:pPr>
        <w:pStyle w:val="Hebrew"/>
      </w:pPr>
      <w:r>
        <w:rPr>
          <w:color w:val="828282"/>
        </w:rPr>
        <w:t xml:space="preserve">וַיֹּאמְר֣וּ אֵלָיו֮ עֲבָדָיו֒ הִנֵּֽה־נָ֣א שָׁמַ֔עְנוּ כִּ֗י מַלְכֵי֙ בֵּ֣ית יִשְׂרָאֵ֔ל כִּֽי־מַלְכֵ֥י חֶ֖סֶד הֵ֑ם נָשִׂ֣ימָה נָּא֩ שַׂקִּ֨ים בְּמָתְנֵ֜ינוּ וַחֲבָלִ֣ים בְּרֹאשֵׁ֗נוּ וְנֵצֵא֙ אֶל־מֶ֣לֶךְ יִשְׂרָאֵ֔ל אוּלַ֖י יְחַיֶּ֥ה אֶת־נַפְשֶֽׁךָ׃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eafa9898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c046e684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e176eedb</w:t>
            </w:r>
          </w:p>
        </w:tc>
        <w:tc>
          <w:tcPr>
            <w:tcW w:type="auto" w:w="1728"/>
          </w:tcPr>
          <w:p>
            <w:r>
              <w:t>tense</w:t>
            </w:r>
          </w:p>
        </w:tc>
        <w:tc>
          <w:tcPr>
            <w:tcW w:type="auto" w:w="1728"/>
          </w:tcPr>
          <w:p>
            <w:r>
              <w:t>verb</w:t>
            </w:r>
          </w:p>
        </w:tc>
        <w:tc>
          <w:tcPr>
            <w:tcW w:type="auto" w:w="1728"/>
          </w:tcPr>
          <w:p>
            <w:r>
              <w:t xml:space="preserve">שָׁמַ֔עְנוּ </w:t>
            </w:r>
          </w:p>
        </w:tc>
        <w:tc>
          <w:tcPr>
            <w:tcW w:type="auto" w:w="1728"/>
          </w:tcPr>
          <w:p>
            <w:r>
              <w:t>pres perf</w:t>
            </w:r>
          </w:p>
        </w:tc>
      </w:tr>
    </w:tbl>
    <w:p>
      <w:r>
        <w:br/>
      </w:r>
    </w:p>
    <w:p>
      <w:pPr>
        <w:pStyle w:val="Reference"/>
      </w:pPr>
      <w:hyperlink r:id="rId2438">
        <w:r>
          <w:rPr/>
          <w:t>1_Kings 20:32</w:t>
        </w:r>
      </w:hyperlink>
    </w:p>
    <w:p>
      <w:pPr>
        <w:pStyle w:val="Hebrew"/>
      </w:pPr>
      <w:r>
        <w:t xml:space="preserve">תְּחִֽי־נָ֣א נַפְשִׁ֑י </w:t>
      </w:r>
    </w:p>
    <w:p>
      <w:pPr>
        <w:pStyle w:val="Hebrew"/>
      </w:pPr>
      <w:r>
        <w:rPr>
          <w:color w:val="FF0000"/>
          <w:vertAlign w:val="superscript"/>
          <w:rtl/>
        </w:rPr>
        <w:t>192714</w:t>
      </w:r>
      <w:r>
        <w:rPr>
          <w:rFonts w:ascii="Times New Roman" w:hAnsi="Times New Roman"/>
          <w:color w:val="828282"/>
          <w:rtl/>
        </w:rPr>
        <w:t>תְּחִֽי־</w:t>
      </w:r>
      <w:r>
        <w:rPr>
          <w:color w:val="FF0000"/>
          <w:vertAlign w:val="superscript"/>
          <w:rtl/>
        </w:rPr>
        <w:t>192715</w:t>
      </w:r>
      <w:r>
        <w:rPr>
          <w:rFonts w:ascii="Times New Roman" w:hAnsi="Times New Roman"/>
          <w:color w:val="828282"/>
          <w:rtl/>
        </w:rPr>
        <w:t xml:space="preserve">נָ֣א </w:t>
      </w:r>
      <w:r>
        <w:rPr>
          <w:color w:val="FF0000"/>
          <w:vertAlign w:val="superscript"/>
          <w:rtl/>
        </w:rPr>
        <w:t>192716</w:t>
      </w:r>
      <w:r>
        <w:rPr>
          <w:rFonts w:ascii="Times New Roman" w:hAnsi="Times New Roman"/>
          <w:color w:val="828282"/>
          <w:rtl/>
        </w:rPr>
        <w:t xml:space="preserve">נַפְשִׁ֑י </w:t>
      </w:r>
    </w:p>
    <w:p>
      <w:pPr>
        <w:pStyle w:val="Hebrew"/>
      </w:pPr>
      <w:r>
        <w:rPr>
          <w:color w:val="828282"/>
        </w:rPr>
        <w:t xml:space="preserve">וַיַּחְגְּרוּ֩ שַׂקִּ֨ים בְּמָתְנֵיהֶ֜ם וַחֲבָלִ֣ים בְּרָאשֵׁיהֶ֗ם וַיָּבֹ֨אוּ֙ אֶל־מֶ֣לֶךְ יִשְׂרָאֵ֔ל וַיֹּ֣אמְר֔וּ עַבְדְּךָ֧ בֶן־הֲדַ֛ד אָמַ֖ר תְּחִֽי־נָ֣א נַפְשִׁ֑י וַיֹּ֛אמֶר הַעֹודֶ֥נּוּ חַ֖י אָחִ֥י 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9f4c6f73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ff2328b6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5e1e0cda</w:t>
            </w:r>
          </w:p>
        </w:tc>
        <w:tc>
          <w:tcPr>
            <w:tcW w:type="auto" w:w="1728"/>
          </w:tcPr>
          <w:p>
            <w:r>
              <w:t>tense</w:t>
            </w:r>
          </w:p>
        </w:tc>
        <w:tc>
          <w:tcPr>
            <w:tcW w:type="auto" w:w="1728"/>
          </w:tcPr>
          <w:p>
            <w:r>
              <w:t>verb</w:t>
            </w:r>
          </w:p>
        </w:tc>
        <w:tc>
          <w:tcPr>
            <w:tcW w:type="auto" w:w="1728"/>
          </w:tcPr>
          <w:p>
            <w:r>
              <w:t>תְּחִֽי־</w:t>
            </w:r>
          </w:p>
        </w:tc>
        <w:tc>
          <w:tcPr>
            <w:tcW w:type="auto" w:w="1728"/>
          </w:tcPr>
          <w:p>
            <w:r>
              <w:t>mod</w:t>
            </w:r>
          </w:p>
        </w:tc>
      </w:tr>
    </w:tbl>
    <w:p>
      <w:r>
        <w:br/>
      </w:r>
    </w:p>
    <w:p>
      <w:pPr>
        <w:pStyle w:val="Reference"/>
      </w:pPr>
      <w:hyperlink r:id="rId2439">
        <w:r>
          <w:rPr/>
          <w:t>1_Kings 20:34</w:t>
        </w:r>
      </w:hyperlink>
    </w:p>
    <w:p>
      <w:pPr>
        <w:pStyle w:val="Hebrew"/>
      </w:pPr>
      <w:r>
        <w:t xml:space="preserve">וַיִּכְרָת־לֹ֥ו בְרִ֖ית </w:t>
      </w:r>
    </w:p>
    <w:p>
      <w:pPr>
        <w:pStyle w:val="Hebrew"/>
      </w:pPr>
      <w:r>
        <w:rPr>
          <w:color w:val="FF0000"/>
          <w:vertAlign w:val="superscript"/>
          <w:rtl/>
        </w:rPr>
        <w:t>192781</w:t>
      </w:r>
      <w:r>
        <w:rPr>
          <w:rFonts w:ascii="Times New Roman" w:hAnsi="Times New Roman"/>
          <w:color w:val="828282"/>
          <w:rtl/>
        </w:rPr>
        <w:t>וַ</w:t>
      </w:r>
      <w:r>
        <w:rPr>
          <w:color w:val="FF0000"/>
          <w:vertAlign w:val="superscript"/>
          <w:rtl/>
        </w:rPr>
        <w:t>192782</w:t>
      </w:r>
      <w:r>
        <w:rPr>
          <w:rFonts w:ascii="Times New Roman" w:hAnsi="Times New Roman"/>
          <w:color w:val="828282"/>
          <w:rtl/>
        </w:rPr>
        <w:t>יִּכְרָת־</w:t>
      </w:r>
      <w:r>
        <w:rPr>
          <w:color w:val="FF0000"/>
          <w:vertAlign w:val="superscript"/>
          <w:rtl/>
        </w:rPr>
        <w:t>192783</w:t>
      </w:r>
      <w:r>
        <w:rPr>
          <w:rFonts w:ascii="Times New Roman" w:hAnsi="Times New Roman"/>
          <w:color w:val="828282"/>
          <w:rtl/>
        </w:rPr>
        <w:t xml:space="preserve">לֹ֥ו </w:t>
      </w:r>
      <w:r>
        <w:rPr>
          <w:color w:val="FF0000"/>
          <w:vertAlign w:val="superscript"/>
          <w:rtl/>
        </w:rPr>
        <w:t>192784</w:t>
      </w:r>
      <w:r>
        <w:rPr>
          <w:rFonts w:ascii="Times New Roman" w:hAnsi="Times New Roman"/>
          <w:color w:val="828282"/>
          <w:rtl/>
        </w:rPr>
        <w:t xml:space="preserve">בְרִ֖ית </w:t>
      </w:r>
    </w:p>
    <w:p>
      <w:pPr>
        <w:pStyle w:val="Hebrew"/>
      </w:pPr>
      <w:r>
        <w:rPr>
          <w:color w:val="828282"/>
        </w:rPr>
        <w:t xml:space="preserve">וַיֹּ֣אמֶר אֵלָ֡יו הֶעָרִ֣ים אֲשֶׁר־לָֽקַח־אָבִי֩ מֵאֵ֨ת אָבִ֜יךָ אָשִׁ֗יב וְ֠חוּצֹות תָּשִׂ֨ים לְךָ֤ בְדַמֶּ֨שֶׂק֙ כַּאֲשֶׁר־שָׂ֤ם אָבִי֙ בְּשֹׁ֣מְרֹ֔ון וַאֲנִ֖י בַּבְּרִ֣ית אֲשַׁלְּחֶ֑ךָּ וַיִּכְרָת־לֹ֥ו בְרִ֖ית וַֽיְשַׁלְּחֵֽהוּ׃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6a63853c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4613fcc2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3824b256</w:t>
            </w:r>
          </w:p>
        </w:tc>
        <w:tc>
          <w:tcPr>
            <w:tcW w:type="auto" w:w="1728"/>
          </w:tcPr>
          <w:p>
            <w:r>
              <w:t>tense</w:t>
            </w:r>
          </w:p>
        </w:tc>
        <w:tc>
          <w:tcPr>
            <w:tcW w:type="auto" w:w="1728"/>
          </w:tcPr>
          <w:p>
            <w:r>
              <w:t>verb</w:t>
            </w:r>
          </w:p>
        </w:tc>
        <w:tc>
          <w:tcPr>
            <w:tcW w:type="auto" w:w="1728"/>
          </w:tcPr>
          <w:p>
            <w:r>
              <w:t>יִּכְרָת־</w:t>
            </w:r>
          </w:p>
        </w:tc>
        <w:tc>
          <w:tcPr>
            <w:tcW w:type="auto" w:w="1728"/>
          </w:tcPr>
          <w:p>
            <w:r>
              <w:t>past</w:t>
            </w:r>
          </w:p>
        </w:tc>
      </w:tr>
    </w:tbl>
    <w:p>
      <w:r>
        <w:br/>
      </w:r>
    </w:p>
    <w:p>
      <w:pPr>
        <w:pStyle w:val="Reference"/>
      </w:pPr>
      <w:hyperlink r:id="rId2440">
        <w:r>
          <w:rPr/>
          <w:t>1_Kings 20:37</w:t>
        </w:r>
      </w:hyperlink>
    </w:p>
    <w:p>
      <w:pPr>
        <w:pStyle w:val="Hebrew"/>
      </w:pPr>
      <w:r>
        <w:t xml:space="preserve">הַכֵּ֣ינִי נָ֑א </w:t>
      </w:r>
    </w:p>
    <w:p>
      <w:pPr>
        <w:pStyle w:val="Hebrew"/>
      </w:pPr>
      <w:r>
        <w:rPr>
          <w:color w:val="FF0000"/>
          <w:vertAlign w:val="superscript"/>
          <w:rtl/>
        </w:rPr>
        <w:t>192842</w:t>
      </w:r>
      <w:r>
        <w:rPr>
          <w:rFonts w:ascii="Times New Roman" w:hAnsi="Times New Roman"/>
          <w:color w:val="828282"/>
          <w:rtl/>
        </w:rPr>
        <w:t xml:space="preserve">הַכֵּ֣ינִי </w:t>
      </w:r>
      <w:r>
        <w:rPr>
          <w:color w:val="FF0000"/>
          <w:vertAlign w:val="superscript"/>
          <w:rtl/>
        </w:rPr>
        <w:t>192843</w:t>
      </w:r>
      <w:r>
        <w:rPr>
          <w:rFonts w:ascii="Times New Roman" w:hAnsi="Times New Roman"/>
          <w:color w:val="828282"/>
          <w:rtl/>
        </w:rPr>
        <w:t xml:space="preserve">נָ֑א </w:t>
      </w:r>
    </w:p>
    <w:p>
      <w:pPr>
        <w:pStyle w:val="Hebrew"/>
      </w:pPr>
      <w:r>
        <w:rPr>
          <w:color w:val="828282"/>
        </w:rPr>
        <w:t xml:space="preserve">וַיִּמְצָא֙ אִ֣ישׁ אַחֵ֔ר וַיֹּ֖אמֶר הַכֵּ֣ינִי נָ֑א וַיַּכֵּ֥הוּ הָאִ֖ישׁ הַכֵּ֥ה וּפָצֹֽעַ׃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4e05ee49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d7520fe3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55856a4e</w:t>
            </w:r>
          </w:p>
        </w:tc>
        <w:tc>
          <w:tcPr>
            <w:tcW w:type="auto" w:w="1728"/>
          </w:tcPr>
          <w:p>
            <w:r>
              <w:t>tense</w:t>
            </w:r>
          </w:p>
        </w:tc>
        <w:tc>
          <w:tcPr>
            <w:tcW w:type="auto" w:w="1728"/>
          </w:tcPr>
          <w:p>
            <w:r>
              <w:t>verb</w:t>
            </w:r>
          </w:p>
        </w:tc>
        <w:tc>
          <w:tcPr>
            <w:tcW w:type="auto" w:w="1728"/>
          </w:tcPr>
          <w:p>
            <w:r>
              <w:t xml:space="preserve">הַכֵּ֣ינִי </w:t>
            </w:r>
          </w:p>
        </w:tc>
        <w:tc>
          <w:tcPr>
            <w:tcW w:type="auto" w:w="1728"/>
          </w:tcPr>
          <w:p>
            <w:r>
              <w:t>impv</w:t>
            </w:r>
          </w:p>
        </w:tc>
      </w:tr>
    </w:tbl>
    <w:p>
      <w:r>
        <w:br/>
      </w:r>
    </w:p>
    <w:p>
      <w:pPr>
        <w:pStyle w:val="Reference"/>
      </w:pPr>
      <w:hyperlink r:id="rId2441">
        <w:r>
          <w:rPr/>
          <w:t>1_Kings 20:39</w:t>
        </w:r>
      </w:hyperlink>
    </w:p>
    <w:p>
      <w:pPr>
        <w:pStyle w:val="Hebrew"/>
      </w:pPr>
      <w:r>
        <w:t xml:space="preserve">וַיֹּ֜אמֶר </w:t>
      </w:r>
    </w:p>
    <w:p>
      <w:pPr>
        <w:pStyle w:val="Hebrew"/>
      </w:pPr>
      <w:r>
        <w:rPr>
          <w:color w:val="FF0000"/>
          <w:vertAlign w:val="superscript"/>
          <w:rtl/>
        </w:rPr>
        <w:t>192881</w:t>
      </w:r>
      <w:r>
        <w:rPr>
          <w:rFonts w:ascii="Times New Roman" w:hAnsi="Times New Roman"/>
          <w:color w:val="828282"/>
          <w:rtl/>
        </w:rPr>
        <w:t>וַ</w:t>
      </w:r>
      <w:r>
        <w:rPr>
          <w:color w:val="FF0000"/>
          <w:vertAlign w:val="superscript"/>
          <w:rtl/>
        </w:rPr>
        <w:t>192882</w:t>
      </w:r>
      <w:r>
        <w:rPr>
          <w:rFonts w:ascii="Times New Roman" w:hAnsi="Times New Roman"/>
          <w:color w:val="828282"/>
          <w:rtl/>
        </w:rPr>
        <w:t xml:space="preserve">יֹּ֜אמֶר </w:t>
      </w:r>
    </w:p>
    <w:p>
      <w:pPr>
        <w:pStyle w:val="Hebrew"/>
      </w:pPr>
      <w:r>
        <w:rPr>
          <w:color w:val="828282"/>
        </w:rPr>
        <w:t xml:space="preserve">וַיְהִ֤י הַמֶּ֨לֶךְ֙ עֹבֵ֔ר וְה֖וּא צָעַ֣ק אֶל־הַמֶּ֑לֶךְ וַיֹּ֜אמֶר עַבְדְּךָ֣׀ יָצָ֣א בְקֶֽרֶב־הַמִּלְחָמָ֗ה וְהִנֵּֽה־אִ֨ישׁ סָ֜ר וַיָּבֵ֧א אֵלַ֣י אִ֗ישׁ וַיֹּ֨אמֶר֙ שְׁמֹר֙ אֶת־הָאִ֣ישׁ הַזֶּ֔ה אִם־הִפָּקֵד֙ יִפָּקֵ֔ד וְהָיְתָ֤ה נַפְשְׁךָ֙ תַּ֣חַת נַפְשֹׁ֔ו אֹ֥ו כִכַּר־כֶּ֖סֶף תִּשְׁקֹֽול׃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f64d7460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b7fb2d87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e9882ab8</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442">
        <w:r>
          <w:rPr/>
          <w:t>1_Kings 20:42</w:t>
        </w:r>
      </w:hyperlink>
    </w:p>
    <w:p>
      <w:pPr>
        <w:pStyle w:val="Hebrew"/>
      </w:pPr>
      <w:r>
        <w:t xml:space="preserve">וְהָיְתָ֤ה נַפְשְׁךָ֙ תַּ֣חַת נַפְשֹׁ֔ו </w:t>
      </w:r>
    </w:p>
    <w:p>
      <w:pPr>
        <w:pStyle w:val="Hebrew"/>
      </w:pPr>
      <w:r>
        <w:rPr>
          <w:color w:val="FF0000"/>
          <w:vertAlign w:val="superscript"/>
          <w:rtl/>
        </w:rPr>
        <w:t>192969</w:t>
      </w:r>
      <w:r>
        <w:rPr>
          <w:rFonts w:ascii="Times New Roman" w:hAnsi="Times New Roman"/>
          <w:color w:val="828282"/>
          <w:rtl/>
        </w:rPr>
        <w:t>וְ</w:t>
      </w:r>
      <w:r>
        <w:rPr>
          <w:color w:val="FF0000"/>
          <w:vertAlign w:val="superscript"/>
          <w:rtl/>
        </w:rPr>
        <w:t>192970</w:t>
      </w:r>
      <w:r>
        <w:rPr>
          <w:rFonts w:ascii="Times New Roman" w:hAnsi="Times New Roman"/>
          <w:color w:val="828282"/>
          <w:rtl/>
        </w:rPr>
        <w:t xml:space="preserve">הָיְתָ֤ה </w:t>
      </w:r>
      <w:r>
        <w:rPr>
          <w:color w:val="FF0000"/>
          <w:vertAlign w:val="superscript"/>
          <w:rtl/>
        </w:rPr>
        <w:t>192971</w:t>
      </w:r>
      <w:r>
        <w:rPr>
          <w:rFonts w:ascii="Times New Roman" w:hAnsi="Times New Roman"/>
          <w:color w:val="828282"/>
          <w:rtl/>
        </w:rPr>
        <w:t xml:space="preserve">נַפְשְׁךָ֙ </w:t>
      </w:r>
      <w:r>
        <w:rPr>
          <w:color w:val="FF0000"/>
          <w:vertAlign w:val="superscript"/>
          <w:rtl/>
        </w:rPr>
        <w:t>192972</w:t>
      </w:r>
      <w:r>
        <w:rPr>
          <w:rFonts w:ascii="Times New Roman" w:hAnsi="Times New Roman"/>
          <w:color w:val="828282"/>
          <w:rtl/>
        </w:rPr>
        <w:t xml:space="preserve">תַּ֣חַת </w:t>
      </w:r>
      <w:r>
        <w:rPr>
          <w:color w:val="FF0000"/>
          <w:vertAlign w:val="superscript"/>
          <w:rtl/>
        </w:rPr>
        <w:t>192973</w:t>
      </w:r>
      <w:r>
        <w:rPr>
          <w:rFonts w:ascii="Times New Roman" w:hAnsi="Times New Roman"/>
          <w:color w:val="828282"/>
          <w:rtl/>
        </w:rPr>
        <w:t xml:space="preserve">נַפְשֹׁ֔ו </w:t>
      </w:r>
    </w:p>
    <w:p>
      <w:pPr>
        <w:pStyle w:val="Hebrew"/>
      </w:pPr>
      <w:r>
        <w:rPr>
          <w:color w:val="828282"/>
        </w:rPr>
        <w:t xml:space="preserve">וַיֹּ֣אמֶר אֵלָ֗יו כֹּ֚ה אָמַ֣ר יְהוָ֔ה יַ֛עַן שִׁלַּ֥חְתָּ אֶת־אִישׁ־חֶרְמִ֖י מִיָּ֑ד וְהָיְתָ֤ה נַפְשְׁךָ֙ תַּ֣חַת נַפְשֹׁ֔ו וְעַמְּךָ֖ תַּ֥חַת עַמֹּֽו׃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73195b68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f0feccd7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793431f3</w:t>
            </w:r>
          </w:p>
        </w:tc>
        <w:tc>
          <w:tcPr>
            <w:tcW w:type="auto" w:w="1728"/>
          </w:tcPr>
          <w:p>
            <w:r>
              <w:t>tense</w:t>
            </w:r>
          </w:p>
        </w:tc>
        <w:tc>
          <w:tcPr>
            <w:tcW w:type="auto" w:w="1728"/>
          </w:tcPr>
          <w:p>
            <w:r>
              <w:t>verb</w:t>
            </w:r>
          </w:p>
        </w:tc>
        <w:tc>
          <w:tcPr>
            <w:tcW w:type="auto" w:w="1728"/>
          </w:tcPr>
          <w:p>
            <w:r>
              <w:t xml:space="preserve">הָיְתָ֤ה </w:t>
            </w:r>
          </w:p>
        </w:tc>
        <w:tc>
          <w:tcPr>
            <w:tcW w:type="auto" w:w="1728"/>
          </w:tcPr>
          <w:p>
            <w:r>
              <w:t>mod</w:t>
            </w:r>
          </w:p>
        </w:tc>
      </w:tr>
    </w:tbl>
    <w:p>
      <w:r>
        <w:br/>
      </w:r>
    </w:p>
    <w:p>
      <w:pPr>
        <w:pStyle w:val="Reference"/>
      </w:pPr>
      <w:hyperlink r:id="rId2443">
        <w:r>
          <w:rPr/>
          <w:t>1_Kings 20:43</w:t>
        </w:r>
      </w:hyperlink>
    </w:p>
    <w:p>
      <w:pPr>
        <w:pStyle w:val="Hebrew"/>
      </w:pPr>
      <w:r>
        <w:t xml:space="preserve">וַיָּבֹ֖א שֹׁמְרֹֽונָה׃ פ </w:t>
      </w:r>
    </w:p>
    <w:p>
      <w:pPr>
        <w:pStyle w:val="Hebrew"/>
      </w:pPr>
      <w:r>
        <w:rPr>
          <w:color w:val="FF0000"/>
          <w:vertAlign w:val="superscript"/>
          <w:rtl/>
        </w:rPr>
        <w:t>192987</w:t>
      </w:r>
      <w:r>
        <w:rPr>
          <w:rFonts w:ascii="Times New Roman" w:hAnsi="Times New Roman"/>
          <w:color w:val="828282"/>
          <w:rtl/>
        </w:rPr>
        <w:t>וַ</w:t>
      </w:r>
      <w:r>
        <w:rPr>
          <w:color w:val="FF0000"/>
          <w:vertAlign w:val="superscript"/>
          <w:rtl/>
        </w:rPr>
        <w:t>192988</w:t>
      </w:r>
      <w:r>
        <w:rPr>
          <w:rFonts w:ascii="Times New Roman" w:hAnsi="Times New Roman"/>
          <w:color w:val="828282"/>
          <w:rtl/>
        </w:rPr>
        <w:t xml:space="preserve">יָּבֹ֖א </w:t>
      </w:r>
      <w:r>
        <w:rPr>
          <w:color w:val="FF0000"/>
          <w:vertAlign w:val="superscript"/>
          <w:rtl/>
        </w:rPr>
        <w:t>192989</w:t>
      </w:r>
      <w:r>
        <w:rPr>
          <w:rFonts w:ascii="Times New Roman" w:hAnsi="Times New Roman"/>
          <w:color w:val="828282"/>
          <w:rtl/>
        </w:rPr>
        <w:t xml:space="preserve">שֹׁמְרֹֽונָה׃ פ </w:t>
      </w:r>
    </w:p>
    <w:p>
      <w:pPr>
        <w:pStyle w:val="Hebrew"/>
      </w:pPr>
      <w:r>
        <w:rPr>
          <w:color w:val="828282"/>
        </w:rPr>
        <w:t xml:space="preserve">וַיֵּ֧לֶךְ מֶֽלֶךְ־יִשְׂרָאֵ֛ל עַל־בֵּיתֹ֖ו סַ֣ר וְזָעֵ֑ף וַיָּבֹ֖א שֹׁמְרֹֽונָה׃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60dc9e80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4ba4ddc8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7bcf44cd</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2444">
        <w:r>
          <w:rPr/>
          <w:t>1_Kings 21:5</w:t>
        </w:r>
      </w:hyperlink>
    </w:p>
    <w:p>
      <w:pPr>
        <w:pStyle w:val="Hebrew"/>
      </w:pPr>
      <w:r>
        <w:t xml:space="preserve">וַתָּבֹ֥א אֵלָ֖יו אִיזֶ֣בֶל אִשְׁתֹּ֑ו </w:t>
      </w:r>
    </w:p>
    <w:p>
      <w:pPr>
        <w:pStyle w:val="Hebrew"/>
      </w:pPr>
      <w:r>
        <w:rPr>
          <w:color w:val="FF0000"/>
          <w:vertAlign w:val="superscript"/>
          <w:rtl/>
        </w:rPr>
        <w:t>193101</w:t>
      </w:r>
      <w:r>
        <w:rPr>
          <w:rFonts w:ascii="Times New Roman" w:hAnsi="Times New Roman"/>
          <w:color w:val="828282"/>
          <w:rtl/>
        </w:rPr>
        <w:t>וַ</w:t>
      </w:r>
      <w:r>
        <w:rPr>
          <w:color w:val="FF0000"/>
          <w:vertAlign w:val="superscript"/>
          <w:rtl/>
        </w:rPr>
        <w:t>193102</w:t>
      </w:r>
      <w:r>
        <w:rPr>
          <w:rFonts w:ascii="Times New Roman" w:hAnsi="Times New Roman"/>
          <w:color w:val="828282"/>
          <w:rtl/>
        </w:rPr>
        <w:t xml:space="preserve">תָּבֹ֥א </w:t>
      </w:r>
      <w:r>
        <w:rPr>
          <w:color w:val="FF0000"/>
          <w:vertAlign w:val="superscript"/>
          <w:rtl/>
        </w:rPr>
        <w:t>193103</w:t>
      </w:r>
      <w:r>
        <w:rPr>
          <w:rFonts w:ascii="Times New Roman" w:hAnsi="Times New Roman"/>
          <w:color w:val="828282"/>
          <w:rtl/>
        </w:rPr>
        <w:t xml:space="preserve">אֵלָ֖יו </w:t>
      </w:r>
      <w:r>
        <w:rPr>
          <w:color w:val="FF0000"/>
          <w:vertAlign w:val="superscript"/>
          <w:rtl/>
        </w:rPr>
        <w:t>193104</w:t>
      </w:r>
      <w:r>
        <w:rPr>
          <w:rFonts w:ascii="Times New Roman" w:hAnsi="Times New Roman"/>
          <w:color w:val="828282"/>
          <w:rtl/>
        </w:rPr>
        <w:t xml:space="preserve">אִיזֶ֣בֶל </w:t>
      </w:r>
      <w:r>
        <w:rPr>
          <w:color w:val="FF0000"/>
          <w:vertAlign w:val="superscript"/>
          <w:rtl/>
        </w:rPr>
        <w:t>193105</w:t>
      </w:r>
      <w:r>
        <w:rPr>
          <w:rFonts w:ascii="Times New Roman" w:hAnsi="Times New Roman"/>
          <w:color w:val="828282"/>
          <w:rtl/>
        </w:rPr>
        <w:t xml:space="preserve">אִשְׁתֹּ֑ו </w:t>
      </w:r>
    </w:p>
    <w:p>
      <w:pPr>
        <w:pStyle w:val="Hebrew"/>
      </w:pPr>
      <w:r>
        <w:rPr>
          <w:color w:val="828282"/>
        </w:rPr>
        <w:t xml:space="preserve">וַתָּבֹ֥א אֵלָ֖יו אִיזֶ֣בֶל אִשְׁתֹּ֑ו וַתְּדַבֵּ֣ר אֵלָ֗יו מַה־זֶּה֙ רוּחֲךָ֣ סָרָ֔ה וְאֵינְךָ֖ אֹכֵ֥ל לָֽחֶם׃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1f6e5b17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279fd82b</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90486b31</w:t>
            </w:r>
          </w:p>
        </w:tc>
        <w:tc>
          <w:tcPr>
            <w:tcW w:type="auto" w:w="1728"/>
          </w:tcPr>
          <w:p>
            <w:r>
              <w:t>tense</w:t>
            </w:r>
          </w:p>
        </w:tc>
        <w:tc>
          <w:tcPr>
            <w:tcW w:type="auto" w:w="1728"/>
          </w:tcPr>
          <w:p>
            <w:r>
              <w:t>verb</w:t>
            </w:r>
          </w:p>
        </w:tc>
        <w:tc>
          <w:tcPr>
            <w:tcW w:type="auto" w:w="1728"/>
          </w:tcPr>
          <w:p>
            <w:r>
              <w:t xml:space="preserve">תָּבֹ֥א </w:t>
            </w:r>
          </w:p>
        </w:tc>
        <w:tc>
          <w:tcPr>
            <w:tcW w:type="auto" w:w="1728"/>
          </w:tcPr>
          <w:p>
            <w:r>
              <w:t>past</w:t>
            </w:r>
          </w:p>
        </w:tc>
      </w:tr>
    </w:tbl>
    <w:p>
      <w:r>
        <w:br/>
      </w:r>
    </w:p>
    <w:p>
      <w:pPr>
        <w:pStyle w:val="Reference"/>
      </w:pPr>
      <w:hyperlink r:id="rId2445">
        <w:r>
          <w:rPr/>
          <w:t>1_Kings 21:6</w:t>
        </w:r>
      </w:hyperlink>
    </w:p>
    <w:p>
      <w:pPr>
        <w:pStyle w:val="Hebrew"/>
      </w:pPr>
      <w:r>
        <w:t xml:space="preserve">כִּֽי־אֲ֠דַבֵּר אֶל־נָבֹ֨ות הַיִּזְרְעֵאלִ֜י </w:t>
      </w:r>
    </w:p>
    <w:p>
      <w:pPr>
        <w:pStyle w:val="Hebrew"/>
      </w:pPr>
      <w:r>
        <w:rPr>
          <w:color w:val="FF0000"/>
          <w:vertAlign w:val="superscript"/>
          <w:rtl/>
        </w:rPr>
        <w:t>193120</w:t>
      </w:r>
      <w:r>
        <w:rPr>
          <w:rFonts w:ascii="Times New Roman" w:hAnsi="Times New Roman"/>
          <w:color w:val="828282"/>
          <w:rtl/>
        </w:rPr>
        <w:t>כִּֽי־</w:t>
      </w:r>
      <w:r>
        <w:rPr>
          <w:color w:val="FF0000"/>
          <w:vertAlign w:val="superscript"/>
          <w:rtl/>
        </w:rPr>
        <w:t>193121</w:t>
      </w:r>
      <w:r>
        <w:rPr>
          <w:rFonts w:ascii="Times New Roman" w:hAnsi="Times New Roman"/>
          <w:color w:val="828282"/>
          <w:rtl/>
        </w:rPr>
        <w:t xml:space="preserve">אֲ֠דַבֵּר </w:t>
      </w:r>
      <w:r>
        <w:rPr>
          <w:color w:val="FF0000"/>
          <w:vertAlign w:val="superscript"/>
          <w:rtl/>
        </w:rPr>
        <w:t>193122</w:t>
      </w:r>
      <w:r>
        <w:rPr>
          <w:rFonts w:ascii="Times New Roman" w:hAnsi="Times New Roman"/>
          <w:color w:val="828282"/>
          <w:rtl/>
        </w:rPr>
        <w:t>אֶל־</w:t>
      </w:r>
      <w:r>
        <w:rPr>
          <w:color w:val="FF0000"/>
          <w:vertAlign w:val="superscript"/>
          <w:rtl/>
        </w:rPr>
        <w:t>193123</w:t>
      </w:r>
      <w:r>
        <w:rPr>
          <w:rFonts w:ascii="Times New Roman" w:hAnsi="Times New Roman"/>
          <w:color w:val="828282"/>
          <w:rtl/>
        </w:rPr>
        <w:t xml:space="preserve">נָבֹ֨ות </w:t>
      </w:r>
      <w:r>
        <w:rPr>
          <w:color w:val="FF0000"/>
          <w:vertAlign w:val="superscript"/>
          <w:rtl/>
        </w:rPr>
        <w:t>193124</w:t>
      </w:r>
      <w:r>
        <w:rPr>
          <w:rFonts w:ascii="Times New Roman" w:hAnsi="Times New Roman"/>
          <w:color w:val="828282"/>
          <w:rtl/>
        </w:rPr>
        <w:t>הַ</w:t>
      </w:r>
      <w:r>
        <w:rPr>
          <w:color w:val="FF0000"/>
          <w:vertAlign w:val="superscript"/>
          <w:rtl/>
        </w:rPr>
        <w:t>193125</w:t>
      </w:r>
      <w:r>
        <w:rPr>
          <w:rFonts w:ascii="Times New Roman" w:hAnsi="Times New Roman"/>
          <w:color w:val="828282"/>
          <w:rtl/>
        </w:rPr>
        <w:t xml:space="preserve">יִּזְרְעֵאלִ֜י </w:t>
      </w:r>
    </w:p>
    <w:p>
      <w:pPr>
        <w:pStyle w:val="Hebrew"/>
      </w:pPr>
      <w:r>
        <w:rPr>
          <w:color w:val="828282"/>
        </w:rPr>
        <w:t xml:space="preserve">וַיְדַבֵּ֣ר אֵלֶ֗יהָ כִּֽי־אֲ֠דַבֵּר אֶל־נָבֹ֨ות הַיִּזְרְעֵאלִ֜י וָאֹ֣מַר לֹ֗ו תְּנָה־לִּ֤י אֶֽת־כַּרְמְךָ֙ בְּכֶ֔סֶף אֹ֚ו אִם־חָפֵ֣ץ אַתָּ֔ה אֶתְּנָה־לְךָ֥ כֶ֖רֶם תַּחְתָּ֑יו וַיֹּ֕אמֶר לֹֽא־אֶתֵּ֥ן לְךָ֖ אֶת־כַּרְמִֽי׃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c24d20f6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3f31c04e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4fea0b71</w:t>
            </w:r>
          </w:p>
        </w:tc>
        <w:tc>
          <w:tcPr>
            <w:tcW w:type="auto" w:w="1728"/>
          </w:tcPr>
          <w:p>
            <w:r>
              <w:t>tense</w:t>
            </w:r>
          </w:p>
        </w:tc>
        <w:tc>
          <w:tcPr>
            <w:tcW w:type="auto" w:w="1728"/>
          </w:tcPr>
          <w:p>
            <w:r>
              <w:t>verb</w:t>
            </w:r>
          </w:p>
        </w:tc>
        <w:tc>
          <w:tcPr>
            <w:tcW w:type="auto" w:w="1728"/>
          </w:tcPr>
          <w:p>
            <w:r>
              <w:t xml:space="preserve">אֲ֠דַבֵּר </w:t>
            </w:r>
          </w:p>
        </w:tc>
        <w:tc>
          <w:tcPr>
            <w:tcW w:type="auto" w:w="1728"/>
          </w:tcPr>
          <w:p>
            <w:r>
              <w:t>past</w:t>
            </w:r>
          </w:p>
        </w:tc>
      </w:tr>
    </w:tbl>
    <w:p>
      <w:r>
        <w:br/>
      </w:r>
    </w:p>
    <w:p>
      <w:pPr>
        <w:pStyle w:val="Reference"/>
      </w:pPr>
      <w:hyperlink r:id="rId2446">
        <w:r>
          <w:rPr/>
          <w:t>1_Kings 21:7</w:t>
        </w:r>
      </w:hyperlink>
    </w:p>
    <w:p>
      <w:pPr>
        <w:pStyle w:val="Hebrew"/>
      </w:pPr>
      <w:r>
        <w:t xml:space="preserve">אֱכָל־לֶ֨חֶם֙ </w:t>
      </w:r>
    </w:p>
    <w:p>
      <w:pPr>
        <w:pStyle w:val="Hebrew"/>
      </w:pPr>
      <w:r>
        <w:rPr>
          <w:color w:val="FF0000"/>
          <w:vertAlign w:val="superscript"/>
          <w:rtl/>
        </w:rPr>
        <w:t>193162</w:t>
      </w:r>
      <w:r>
        <w:rPr>
          <w:rFonts w:ascii="Times New Roman" w:hAnsi="Times New Roman"/>
          <w:color w:val="828282"/>
          <w:rtl/>
        </w:rPr>
        <w:t>אֱכָל־</w:t>
      </w:r>
      <w:r>
        <w:rPr>
          <w:color w:val="FF0000"/>
          <w:vertAlign w:val="superscript"/>
          <w:rtl/>
        </w:rPr>
        <w:t>193163</w:t>
      </w:r>
      <w:r>
        <w:rPr>
          <w:rFonts w:ascii="Times New Roman" w:hAnsi="Times New Roman"/>
          <w:color w:val="828282"/>
          <w:rtl/>
        </w:rPr>
        <w:t xml:space="preserve">לֶ֨חֶם֙ </w:t>
      </w:r>
    </w:p>
    <w:p>
      <w:pPr>
        <w:pStyle w:val="Hebrew"/>
      </w:pPr>
      <w:r>
        <w:rPr>
          <w:color w:val="828282"/>
        </w:rPr>
        <w:t xml:space="preserve">וַתֹּ֤אמֶר אֵלָיו֙ אִיזֶ֣בֶל אִשְׁתֹּ֔ו אַתָּ֕ה עַתָּ֛ה תַּעֲשֶׂ֥ה מְלוּכָ֖ה עַל־יִשְׂרָאֵ֑ל ק֤וּם אֱכָל־לֶ֨חֶם֙ וְיִטַ֣ב לִבֶּ֔ךָ אֲנִי֙ אֶתֵּ֣ן לְךָ֔ אֶת־כֶּ֖רֶם נָבֹ֥ות הַיִּזְרְעֵאלִֽי׃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b24e4f43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a9245aea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9fb45865</w:t>
            </w:r>
          </w:p>
        </w:tc>
        <w:tc>
          <w:tcPr>
            <w:tcW w:type="auto" w:w="1728"/>
          </w:tcPr>
          <w:p>
            <w:r>
              <w:t>tense</w:t>
            </w:r>
          </w:p>
        </w:tc>
        <w:tc>
          <w:tcPr>
            <w:tcW w:type="auto" w:w="1728"/>
          </w:tcPr>
          <w:p>
            <w:r>
              <w:t>verb</w:t>
            </w:r>
          </w:p>
        </w:tc>
        <w:tc>
          <w:tcPr>
            <w:tcW w:type="auto" w:w="1728"/>
          </w:tcPr>
          <w:p>
            <w:r>
              <w:t>אֱכָל־</w:t>
            </w:r>
          </w:p>
        </w:tc>
        <w:tc>
          <w:tcPr>
            <w:tcW w:type="auto" w:w="1728"/>
          </w:tcPr>
          <w:p>
            <w:r>
              <w:t>impv</w:t>
            </w:r>
          </w:p>
        </w:tc>
      </w:tr>
    </w:tbl>
    <w:p>
      <w:r>
        <w:br/>
      </w:r>
    </w:p>
    <w:p>
      <w:pPr>
        <w:pStyle w:val="Reference"/>
      </w:pPr>
      <w:hyperlink r:id="rId2447">
        <w:r>
          <w:rPr/>
          <w:t>1_Kings 21:9</w:t>
        </w:r>
      </w:hyperlink>
    </w:p>
    <w:p>
      <w:pPr>
        <w:pStyle w:val="Hebrew"/>
      </w:pPr>
      <w:r>
        <w:t xml:space="preserve">קִֽרְאוּ־צֹ֔ום </w:t>
      </w:r>
    </w:p>
    <w:p>
      <w:pPr>
        <w:pStyle w:val="Hebrew"/>
      </w:pPr>
      <w:r>
        <w:rPr>
          <w:color w:val="FF0000"/>
          <w:vertAlign w:val="superscript"/>
          <w:rtl/>
        </w:rPr>
        <w:t>193209</w:t>
      </w:r>
      <w:r>
        <w:rPr>
          <w:rFonts w:ascii="Times New Roman" w:hAnsi="Times New Roman"/>
          <w:color w:val="828282"/>
          <w:rtl/>
        </w:rPr>
        <w:t>קִֽרְאוּ־</w:t>
      </w:r>
      <w:r>
        <w:rPr>
          <w:color w:val="FF0000"/>
          <w:vertAlign w:val="superscript"/>
          <w:rtl/>
        </w:rPr>
        <w:t>193210</w:t>
      </w:r>
      <w:r>
        <w:rPr>
          <w:rFonts w:ascii="Times New Roman" w:hAnsi="Times New Roman"/>
          <w:color w:val="828282"/>
          <w:rtl/>
        </w:rPr>
        <w:t xml:space="preserve">צֹ֔ום </w:t>
      </w:r>
    </w:p>
    <w:p>
      <w:pPr>
        <w:pStyle w:val="Hebrew"/>
      </w:pPr>
      <w:r>
        <w:rPr>
          <w:color w:val="828282"/>
        </w:rPr>
        <w:t xml:space="preserve">וַתִּכְתֹּ֥ב בַּסְּפָרִ֖ים לֵאמֹ֑ר קִֽרְאוּ־צֹ֔ום וְהֹושִׁ֥יבוּ אֶת־נָבֹ֖ות בְּרֹ֥אשׁ הָעָֽם׃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8d99f4ae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75d2d678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13467f8c</w:t>
            </w:r>
          </w:p>
        </w:tc>
        <w:tc>
          <w:tcPr>
            <w:tcW w:type="auto" w:w="1728"/>
          </w:tcPr>
          <w:p>
            <w:r>
              <w:t>tense</w:t>
            </w:r>
          </w:p>
        </w:tc>
        <w:tc>
          <w:tcPr>
            <w:tcW w:type="auto" w:w="1728"/>
          </w:tcPr>
          <w:p>
            <w:r>
              <w:t>verb</w:t>
            </w:r>
          </w:p>
        </w:tc>
        <w:tc>
          <w:tcPr>
            <w:tcW w:type="auto" w:w="1728"/>
          </w:tcPr>
          <w:p>
            <w:r>
              <w:t>קִֽרְאוּ־</w:t>
            </w:r>
          </w:p>
        </w:tc>
        <w:tc>
          <w:tcPr>
            <w:tcW w:type="auto" w:w="1728"/>
          </w:tcPr>
          <w:p>
            <w:r>
              <w:t>impv</w:t>
            </w:r>
          </w:p>
        </w:tc>
      </w:tr>
    </w:tbl>
    <w:p>
      <w:r>
        <w:br/>
      </w:r>
    </w:p>
    <w:p>
      <w:pPr>
        <w:pStyle w:val="Reference"/>
      </w:pPr>
      <w:hyperlink r:id="rId2448">
        <w:r>
          <w:rPr/>
          <w:t>1_Kings 21:10</w:t>
        </w:r>
      </w:hyperlink>
    </w:p>
    <w:p>
      <w:pPr>
        <w:pStyle w:val="Hebrew"/>
      </w:pPr>
      <w:r>
        <w:t xml:space="preserve">בֵּרַ֥כְתָּ אֱלֹהִ֖ים וָמֶ֑לֶךְ </w:t>
      </w:r>
    </w:p>
    <w:p>
      <w:pPr>
        <w:pStyle w:val="Hebrew"/>
      </w:pPr>
      <w:r>
        <w:rPr>
          <w:color w:val="FF0000"/>
          <w:vertAlign w:val="superscript"/>
          <w:rtl/>
        </w:rPr>
        <w:t>193230</w:t>
      </w:r>
      <w:r>
        <w:rPr>
          <w:rFonts w:ascii="Times New Roman" w:hAnsi="Times New Roman"/>
          <w:color w:val="828282"/>
          <w:rtl/>
        </w:rPr>
        <w:t xml:space="preserve">בֵּרַ֥כְתָּ </w:t>
      </w:r>
      <w:r>
        <w:rPr>
          <w:color w:val="FF0000"/>
          <w:vertAlign w:val="superscript"/>
          <w:rtl/>
        </w:rPr>
        <w:t>193231</w:t>
      </w:r>
      <w:r>
        <w:rPr>
          <w:rFonts w:ascii="Times New Roman" w:hAnsi="Times New Roman"/>
          <w:color w:val="828282"/>
          <w:rtl/>
        </w:rPr>
        <w:t xml:space="preserve">אֱלֹהִ֖ים </w:t>
      </w:r>
      <w:r>
        <w:rPr>
          <w:color w:val="FF0000"/>
          <w:vertAlign w:val="superscript"/>
          <w:rtl/>
        </w:rPr>
        <w:t>193232</w:t>
      </w:r>
      <w:r>
        <w:rPr>
          <w:rFonts w:ascii="Times New Roman" w:hAnsi="Times New Roman"/>
          <w:color w:val="828282"/>
          <w:rtl/>
        </w:rPr>
        <w:t>וָ</w:t>
      </w:r>
      <w:r>
        <w:rPr>
          <w:color w:val="FF0000"/>
          <w:vertAlign w:val="superscript"/>
          <w:rtl/>
        </w:rPr>
        <w:t>193233</w:t>
      </w:r>
      <w:r>
        <w:rPr>
          <w:rFonts w:ascii="Times New Roman" w:hAnsi="Times New Roman"/>
          <w:color w:val="828282"/>
          <w:rtl/>
        </w:rPr>
        <w:t xml:space="preserve">מֶ֑לֶךְ </w:t>
      </w:r>
    </w:p>
    <w:p>
      <w:pPr>
        <w:pStyle w:val="Hebrew"/>
      </w:pPr>
      <w:r>
        <w:rPr>
          <w:color w:val="828282"/>
        </w:rPr>
        <w:t xml:space="preserve">וְ֠הֹושִׁיבוּ שְׁנַ֨יִם אֲנָשִׁ֥ים בְּנֵֽי־בְלִיַּעַל֮ נֶגְדֹּו֒ וִיעִדֻ֣הוּ לֵאמֹ֔ר בֵּרַ֥כְתָּ אֱלֹהִ֖ים וָמֶ֑לֶךְ וְהֹוצִיאֻ֥הוּ וְסִקְלֻ֖הוּ וְיָמֹֽת׃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275f3175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438b882d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f09b4af5</w:t>
            </w:r>
          </w:p>
        </w:tc>
        <w:tc>
          <w:tcPr>
            <w:tcW w:type="auto" w:w="1728"/>
          </w:tcPr>
          <w:p>
            <w:r>
              <w:t>tense</w:t>
            </w:r>
          </w:p>
        </w:tc>
        <w:tc>
          <w:tcPr>
            <w:tcW w:type="auto" w:w="1728"/>
          </w:tcPr>
          <w:p>
            <w:r>
              <w:t>verb</w:t>
            </w:r>
          </w:p>
        </w:tc>
        <w:tc>
          <w:tcPr>
            <w:tcW w:type="auto" w:w="1728"/>
          </w:tcPr>
          <w:p>
            <w:r>
              <w:t xml:space="preserve">בֵּרַ֥כְתָּ </w:t>
            </w:r>
          </w:p>
        </w:tc>
        <w:tc>
          <w:tcPr>
            <w:tcW w:type="auto" w:w="1728"/>
          </w:tcPr>
          <w:p>
            <w:r>
              <w:t>pres perf</w:t>
            </w:r>
          </w:p>
        </w:tc>
      </w:tr>
    </w:tbl>
    <w:p>
      <w:r>
        <w:br/>
      </w:r>
    </w:p>
    <w:p>
      <w:pPr>
        <w:pStyle w:val="Reference"/>
      </w:pPr>
      <w:hyperlink r:id="rId2448">
        <w:r>
          <w:rPr/>
          <w:t>1_Kings 21:10</w:t>
        </w:r>
      </w:hyperlink>
    </w:p>
    <w:p>
      <w:pPr>
        <w:pStyle w:val="Hebrew"/>
      </w:pPr>
      <w:r>
        <w:t xml:space="preserve">וְסִקְלֻ֖הוּ </w:t>
      </w:r>
    </w:p>
    <w:p>
      <w:pPr>
        <w:pStyle w:val="Hebrew"/>
      </w:pPr>
      <w:r>
        <w:rPr>
          <w:color w:val="FF0000"/>
          <w:vertAlign w:val="superscript"/>
          <w:rtl/>
        </w:rPr>
        <w:t>193236</w:t>
      </w:r>
      <w:r>
        <w:rPr>
          <w:rFonts w:ascii="Times New Roman" w:hAnsi="Times New Roman"/>
          <w:color w:val="828282"/>
          <w:rtl/>
        </w:rPr>
        <w:t>וְ</w:t>
      </w:r>
      <w:r>
        <w:rPr>
          <w:color w:val="FF0000"/>
          <w:vertAlign w:val="superscript"/>
          <w:rtl/>
        </w:rPr>
        <w:t>193237</w:t>
      </w:r>
      <w:r>
        <w:rPr>
          <w:rFonts w:ascii="Times New Roman" w:hAnsi="Times New Roman"/>
          <w:color w:val="828282"/>
          <w:rtl/>
        </w:rPr>
        <w:t xml:space="preserve">סִקְלֻ֖הוּ </w:t>
      </w:r>
    </w:p>
    <w:p>
      <w:pPr>
        <w:pStyle w:val="Hebrew"/>
      </w:pPr>
      <w:r>
        <w:rPr>
          <w:color w:val="828282"/>
        </w:rPr>
        <w:t xml:space="preserve">וְ֠הֹושִׁיבוּ שְׁנַ֨יִם אֲנָשִׁ֥ים בְּנֵֽי־בְלִיַּעַל֮ נֶגְדֹּו֒ וִיעִדֻ֣הוּ לֵאמֹ֔ר בֵּרַ֥כְתָּ אֱלֹהִ֖ים וָמֶ֑לֶךְ וְהֹוצִיאֻ֥הוּ וְסִקְלֻ֖הוּ וְיָמֹֽת׃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78d0af51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9f4eaa97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89bb493a</w:t>
            </w:r>
          </w:p>
        </w:tc>
        <w:tc>
          <w:tcPr>
            <w:tcW w:type="auto" w:w="1728"/>
          </w:tcPr>
          <w:p>
            <w:r>
              <w:t>tense</w:t>
            </w:r>
          </w:p>
        </w:tc>
        <w:tc>
          <w:tcPr>
            <w:tcW w:type="auto" w:w="1728"/>
          </w:tcPr>
          <w:p>
            <w:r>
              <w:t>verb</w:t>
            </w:r>
          </w:p>
        </w:tc>
        <w:tc>
          <w:tcPr>
            <w:tcW w:type="auto" w:w="1728"/>
          </w:tcPr>
          <w:p>
            <w:r>
              <w:t xml:space="preserve">סִקְלֻ֖הוּ </w:t>
            </w:r>
          </w:p>
        </w:tc>
        <w:tc>
          <w:tcPr>
            <w:tcW w:type="auto" w:w="1728"/>
          </w:tcPr>
          <w:p>
            <w:r>
              <w:t>impv</w:t>
            </w:r>
          </w:p>
        </w:tc>
      </w:tr>
    </w:tbl>
    <w:p>
      <w:r>
        <w:br/>
      </w:r>
    </w:p>
    <w:p>
      <w:pPr>
        <w:pStyle w:val="Reference"/>
      </w:pPr>
      <w:hyperlink r:id="rId2449">
        <w:r>
          <w:rPr/>
          <w:t>1_Kings 21:11</w:t>
        </w:r>
      </w:hyperlink>
    </w:p>
    <w:p>
      <w:pPr>
        <w:pStyle w:val="Hebrew"/>
      </w:pPr>
      <w:r>
        <w:t xml:space="preserve">וַיַּעֲשׂוּ֩ אַנְשֵׁ֨י עִירֹ֜ו הַזְּקֵנִ֣ים וְהַחֹרִ֗ים </w:t>
      </w:r>
    </w:p>
    <w:p>
      <w:pPr>
        <w:pStyle w:val="Hebrew"/>
      </w:pPr>
      <w:r>
        <w:rPr>
          <w:color w:val="FF0000"/>
          <w:vertAlign w:val="superscript"/>
          <w:rtl/>
        </w:rPr>
        <w:t>193240</w:t>
      </w:r>
      <w:r>
        <w:rPr>
          <w:rFonts w:ascii="Times New Roman" w:hAnsi="Times New Roman"/>
          <w:color w:val="828282"/>
          <w:rtl/>
        </w:rPr>
        <w:t>וַ</w:t>
      </w:r>
      <w:r>
        <w:rPr>
          <w:color w:val="FF0000"/>
          <w:vertAlign w:val="superscript"/>
          <w:rtl/>
        </w:rPr>
        <w:t>193241</w:t>
      </w:r>
      <w:r>
        <w:rPr>
          <w:rFonts w:ascii="Times New Roman" w:hAnsi="Times New Roman"/>
          <w:color w:val="828282"/>
          <w:rtl/>
        </w:rPr>
        <w:t xml:space="preserve">יַּעֲשׂוּ֩ </w:t>
      </w:r>
      <w:r>
        <w:rPr>
          <w:color w:val="FF0000"/>
          <w:vertAlign w:val="superscript"/>
          <w:rtl/>
        </w:rPr>
        <w:t>193242</w:t>
      </w:r>
      <w:r>
        <w:rPr>
          <w:rFonts w:ascii="Times New Roman" w:hAnsi="Times New Roman"/>
          <w:color w:val="828282"/>
          <w:rtl/>
        </w:rPr>
        <w:t xml:space="preserve">אַנְשֵׁ֨י </w:t>
      </w:r>
      <w:r>
        <w:rPr>
          <w:color w:val="FF0000"/>
          <w:vertAlign w:val="superscript"/>
          <w:rtl/>
        </w:rPr>
        <w:t>193243</w:t>
      </w:r>
      <w:r>
        <w:rPr>
          <w:rFonts w:ascii="Times New Roman" w:hAnsi="Times New Roman"/>
          <w:color w:val="828282"/>
          <w:rtl/>
        </w:rPr>
        <w:t xml:space="preserve">עִירֹ֜ו </w:t>
      </w:r>
      <w:r>
        <w:rPr>
          <w:color w:val="FF0000"/>
          <w:vertAlign w:val="superscript"/>
          <w:rtl/>
        </w:rPr>
        <w:t>193244</w:t>
      </w:r>
      <w:r>
        <w:rPr>
          <w:rFonts w:ascii="Times New Roman" w:hAnsi="Times New Roman"/>
          <w:color w:val="828282"/>
          <w:rtl/>
        </w:rPr>
        <w:t>הַ</w:t>
      </w:r>
      <w:r>
        <w:rPr>
          <w:color w:val="FF0000"/>
          <w:vertAlign w:val="superscript"/>
          <w:rtl/>
        </w:rPr>
        <w:t>193245</w:t>
      </w:r>
      <w:r>
        <w:rPr>
          <w:rFonts w:ascii="Times New Roman" w:hAnsi="Times New Roman"/>
          <w:color w:val="828282"/>
          <w:rtl/>
        </w:rPr>
        <w:t xml:space="preserve">זְּקֵנִ֣ים </w:t>
      </w:r>
      <w:r>
        <w:rPr>
          <w:color w:val="FF0000"/>
          <w:vertAlign w:val="superscript"/>
          <w:rtl/>
        </w:rPr>
        <w:t>193246</w:t>
      </w:r>
      <w:r>
        <w:rPr>
          <w:rFonts w:ascii="Times New Roman" w:hAnsi="Times New Roman"/>
          <w:color w:val="828282"/>
          <w:rtl/>
        </w:rPr>
        <w:t>וְ</w:t>
      </w:r>
      <w:r>
        <w:rPr>
          <w:color w:val="FF0000"/>
          <w:vertAlign w:val="superscript"/>
          <w:rtl/>
        </w:rPr>
        <w:t>193247</w:t>
      </w:r>
      <w:r>
        <w:rPr>
          <w:rFonts w:ascii="Times New Roman" w:hAnsi="Times New Roman"/>
          <w:color w:val="828282"/>
          <w:rtl/>
        </w:rPr>
        <w:t>הַ</w:t>
      </w:r>
      <w:r>
        <w:rPr>
          <w:color w:val="FF0000"/>
          <w:vertAlign w:val="superscript"/>
          <w:rtl/>
        </w:rPr>
        <w:t>193248</w:t>
      </w:r>
      <w:r>
        <w:rPr>
          <w:rFonts w:ascii="Times New Roman" w:hAnsi="Times New Roman"/>
          <w:color w:val="828282"/>
          <w:rtl/>
        </w:rPr>
        <w:t xml:space="preserve">חֹרִ֗ים </w:t>
      </w:r>
    </w:p>
    <w:p>
      <w:pPr>
        <w:pStyle w:val="Hebrew"/>
      </w:pPr>
      <w:r>
        <w:rPr>
          <w:color w:val="828282"/>
        </w:rPr>
        <w:t xml:space="preserve">וַיַּעֲשׂוּ֩ אַנְשֵׁ֨י עִירֹ֜ו הַזְּקֵנִ֣ים וְהַחֹרִ֗ים אֲשֶׁ֤ר הַיֹּֽשְׁבִים֙ בְּעִירֹ֔ו כַּאֲשֶׁ֛ר שָׁלְחָ֥ה אֲלֵיהֶ֖ם אִיזָ֑בֶל כַּאֲשֶׁ֤ר כָּתוּב֙ בַּסְּפָרִ֔ים אֲשֶׁ֥ר שָׁלְחָ֖ה אֲלֵיהֶֽם׃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17d1ba60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de1d2c99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d8c9dc24</w:t>
            </w:r>
          </w:p>
        </w:tc>
        <w:tc>
          <w:tcPr>
            <w:tcW w:type="auto" w:w="1728"/>
          </w:tcPr>
          <w:p>
            <w:r>
              <w:t>tense</w:t>
            </w:r>
          </w:p>
        </w:tc>
        <w:tc>
          <w:tcPr>
            <w:tcW w:type="auto" w:w="1728"/>
          </w:tcPr>
          <w:p>
            <w:r>
              <w:t>verb</w:t>
            </w:r>
          </w:p>
        </w:tc>
        <w:tc>
          <w:tcPr>
            <w:tcW w:type="auto" w:w="1728"/>
          </w:tcPr>
          <w:p>
            <w:r>
              <w:t xml:space="preserve">יַּעֲשׂוּ֩ </w:t>
            </w:r>
          </w:p>
        </w:tc>
        <w:tc>
          <w:tcPr>
            <w:tcW w:type="auto" w:w="1728"/>
          </w:tcPr>
          <w:p>
            <w:r>
              <w:t>past</w:t>
            </w:r>
          </w:p>
        </w:tc>
      </w:tr>
    </w:tbl>
    <w:p>
      <w:r>
        <w:br/>
      </w:r>
    </w:p>
    <w:p>
      <w:pPr>
        <w:pStyle w:val="Reference"/>
      </w:pPr>
      <w:hyperlink r:id="rId2450">
        <w:r>
          <w:rPr/>
          <w:t>1_Kings 21:18</w:t>
        </w:r>
      </w:hyperlink>
    </w:p>
    <w:p>
      <w:pPr>
        <w:pStyle w:val="Hebrew"/>
      </w:pPr>
      <w:r>
        <w:t xml:space="preserve">ק֣וּם </w:t>
      </w:r>
    </w:p>
    <w:p>
      <w:pPr>
        <w:pStyle w:val="Hebrew"/>
      </w:pPr>
      <w:r>
        <w:rPr>
          <w:color w:val="FF0000"/>
          <w:vertAlign w:val="superscript"/>
          <w:rtl/>
        </w:rPr>
        <w:t>193394</w:t>
      </w:r>
      <w:r>
        <w:rPr>
          <w:rFonts w:ascii="Times New Roman" w:hAnsi="Times New Roman"/>
          <w:color w:val="828282"/>
          <w:rtl/>
        </w:rPr>
        <w:t xml:space="preserve">ק֣וּם </w:t>
      </w:r>
    </w:p>
    <w:p>
      <w:pPr>
        <w:pStyle w:val="Hebrew"/>
      </w:pPr>
      <w:r>
        <w:rPr>
          <w:color w:val="828282"/>
        </w:rPr>
        <w:t xml:space="preserve">ק֣וּם רֵ֗ד לִקְרַ֛את אַחְאָ֥ב מֶֽלֶךְ־יִשְׂרָאֵ֖ל אֲשֶׁ֣ר בְּשֹׁמְרֹ֑ון הִנֵּה֙ בְּכֶ֣רֶם נָבֹ֔ות אֲשֶׁר־יָ֥רַד שָׁ֖ם לְרִשְׁתֹּֽו׃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8ea13487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33fb5196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13ce31eb</w:t>
            </w:r>
          </w:p>
        </w:tc>
        <w:tc>
          <w:tcPr>
            <w:tcW w:type="auto" w:w="1728"/>
          </w:tcPr>
          <w:p>
            <w:r>
              <w:t>tense</w:t>
            </w:r>
          </w:p>
        </w:tc>
        <w:tc>
          <w:tcPr>
            <w:tcW w:type="auto" w:w="1728"/>
          </w:tcPr>
          <w:p>
            <w:r>
              <w:t>verb</w:t>
            </w:r>
          </w:p>
        </w:tc>
        <w:tc>
          <w:tcPr>
            <w:tcW w:type="auto" w:w="1728"/>
          </w:tcPr>
          <w:p>
            <w:r>
              <w:t xml:space="preserve">ק֣וּם </w:t>
            </w:r>
          </w:p>
        </w:tc>
        <w:tc>
          <w:tcPr>
            <w:tcW w:type="auto" w:w="1728"/>
          </w:tcPr>
          <w:p>
            <w:r>
              <w:t>impv</w:t>
            </w:r>
          </w:p>
        </w:tc>
      </w:tr>
    </w:tbl>
    <w:p>
      <w:r>
        <w:br/>
      </w:r>
    </w:p>
    <w:p>
      <w:pPr>
        <w:pStyle w:val="Reference"/>
      </w:pPr>
      <w:hyperlink r:id="rId2451">
        <w:r>
          <w:rPr/>
          <w:t>1_Kings 21:20</w:t>
        </w:r>
      </w:hyperlink>
    </w:p>
    <w:p>
      <w:pPr>
        <w:pStyle w:val="Hebrew"/>
      </w:pPr>
      <w:r>
        <w:t xml:space="preserve">וַיֹּ֣אמֶר </w:t>
      </w:r>
    </w:p>
    <w:p>
      <w:pPr>
        <w:pStyle w:val="Hebrew"/>
      </w:pPr>
      <w:r>
        <w:rPr>
          <w:color w:val="FF0000"/>
          <w:vertAlign w:val="superscript"/>
          <w:rtl/>
        </w:rPr>
        <w:t>193458</w:t>
      </w:r>
      <w:r>
        <w:rPr>
          <w:rFonts w:ascii="Times New Roman" w:hAnsi="Times New Roman"/>
          <w:color w:val="828282"/>
          <w:rtl/>
        </w:rPr>
        <w:t>וַ</w:t>
      </w:r>
      <w:r>
        <w:rPr>
          <w:color w:val="FF0000"/>
          <w:vertAlign w:val="superscript"/>
          <w:rtl/>
        </w:rPr>
        <w:t>193459</w:t>
      </w:r>
      <w:r>
        <w:rPr>
          <w:rFonts w:ascii="Times New Roman" w:hAnsi="Times New Roman"/>
          <w:color w:val="828282"/>
          <w:rtl/>
        </w:rPr>
        <w:t xml:space="preserve">יֹּ֣אמֶר </w:t>
      </w:r>
    </w:p>
    <w:p>
      <w:pPr>
        <w:pStyle w:val="Hebrew"/>
      </w:pPr>
      <w:r>
        <w:rPr>
          <w:color w:val="828282"/>
        </w:rPr>
        <w:t xml:space="preserve">וַיֹּ֤אמֶר אַחְאָב֙ אֶל־אֵ֣לִיָּ֔הוּ הַֽמְצָאתַ֖נִי אֹיְבִ֑י וַיֹּ֣אמֶר מָצָ֔אתִי יַ֚עַן הִתְמַכֶּרְךָ֔ לַעֲשֹׂ֥ות הָרַ֖ע בְּעֵינֵ֥י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a2f62c07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b7f3db1f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444a21b1</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452">
        <w:r>
          <w:rPr/>
          <w:t>1_Kings 22:8</w:t>
        </w:r>
      </w:hyperlink>
    </w:p>
    <w:p>
      <w:pPr>
        <w:pStyle w:val="Hebrew"/>
      </w:pPr>
      <w:r>
        <w:t xml:space="preserve">אַל־יֹאמַ֥ר הַמֶּ֖לֶךְ כֵּֽן׃ </w:t>
      </w:r>
    </w:p>
    <w:p>
      <w:pPr>
        <w:pStyle w:val="Hebrew"/>
      </w:pPr>
      <w:r>
        <w:rPr>
          <w:color w:val="FF0000"/>
          <w:vertAlign w:val="superscript"/>
          <w:rtl/>
        </w:rPr>
        <w:t>193825</w:t>
      </w:r>
      <w:r>
        <w:rPr>
          <w:rFonts w:ascii="Times New Roman" w:hAnsi="Times New Roman"/>
          <w:color w:val="828282"/>
          <w:rtl/>
        </w:rPr>
        <w:t>אַל־</w:t>
      </w:r>
      <w:r>
        <w:rPr>
          <w:color w:val="FF0000"/>
          <w:vertAlign w:val="superscript"/>
          <w:rtl/>
        </w:rPr>
        <w:t>193826</w:t>
      </w:r>
      <w:r>
        <w:rPr>
          <w:rFonts w:ascii="Times New Roman" w:hAnsi="Times New Roman"/>
          <w:color w:val="828282"/>
          <w:rtl/>
        </w:rPr>
        <w:t xml:space="preserve">יֹאמַ֥ר </w:t>
      </w:r>
      <w:r>
        <w:rPr>
          <w:color w:val="FF0000"/>
          <w:vertAlign w:val="superscript"/>
          <w:rtl/>
        </w:rPr>
        <w:t>193827</w:t>
      </w:r>
      <w:r>
        <w:rPr>
          <w:rFonts w:ascii="Times New Roman" w:hAnsi="Times New Roman"/>
          <w:color w:val="828282"/>
          <w:rtl/>
        </w:rPr>
        <w:t>הַ</w:t>
      </w:r>
      <w:r>
        <w:rPr>
          <w:color w:val="FF0000"/>
          <w:vertAlign w:val="superscript"/>
          <w:rtl/>
        </w:rPr>
        <w:t>193828</w:t>
      </w:r>
      <w:r>
        <w:rPr>
          <w:rFonts w:ascii="Times New Roman" w:hAnsi="Times New Roman"/>
          <w:color w:val="828282"/>
          <w:rtl/>
        </w:rPr>
        <w:t xml:space="preserve">מֶּ֖לֶךְ </w:t>
      </w:r>
      <w:r>
        <w:rPr>
          <w:color w:val="FF0000"/>
          <w:vertAlign w:val="superscript"/>
          <w:rtl/>
        </w:rPr>
        <w:t>193829</w:t>
      </w:r>
      <w:r>
        <w:rPr>
          <w:rFonts w:ascii="Times New Roman" w:hAnsi="Times New Roman"/>
          <w:color w:val="828282"/>
          <w:rtl/>
        </w:rPr>
        <w:t xml:space="preserve">כֵּֽן׃ </w:t>
      </w:r>
    </w:p>
    <w:p>
      <w:pPr>
        <w:pStyle w:val="Hebrew"/>
      </w:pPr>
      <w:r>
        <w:rPr>
          <w:color w:val="828282"/>
        </w:rPr>
        <w:t xml:space="preserve">וַיֹּ֣אמֶר מֶֽלֶךְ־יִשְׂרָאֵ֣ל׀ אֶֽל־יְהֹושָׁפָ֡ט עֹ֣וד אִישׁ־אֶחָ֡ד לִדְרֹשׁ֩ אֶת־יְהוָ֨ה מֵאֹתֹ֜ו וַאֲנִ֣י שְׂנֵאתִ֗יו כִּ֠י לֹֽא־יִתְנַבֵּ֨א עָלַ֥י טֹוב֙ כִּ֣י אִם־רָ֔ע מִיכָ֖יְהוּ בֶּן־יִמְלָ֑ה וַיֹּ֨אמֶר֙ יְהֹ֣ושָׁפָ֔ט אַל־יֹאמַ֥ר הַמֶּ֖לֶךְ כֵּֽן׃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f241dedf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4c636a82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5a0c475a</w:t>
            </w:r>
          </w:p>
        </w:tc>
        <w:tc>
          <w:tcPr>
            <w:tcW w:type="auto" w:w="1728"/>
          </w:tcPr>
          <w:p>
            <w:r>
              <w:t>tense</w:t>
            </w:r>
          </w:p>
        </w:tc>
        <w:tc>
          <w:tcPr>
            <w:tcW w:type="auto" w:w="1728"/>
          </w:tcPr>
          <w:p>
            <w:r>
              <w:t>verb</w:t>
            </w:r>
          </w:p>
        </w:tc>
        <w:tc>
          <w:tcPr>
            <w:tcW w:type="auto" w:w="1728"/>
          </w:tcPr>
          <w:p>
            <w:r>
              <w:t xml:space="preserve">יֹאמַ֥ר </w:t>
            </w:r>
          </w:p>
        </w:tc>
        <w:tc>
          <w:tcPr>
            <w:tcW w:type="auto" w:w="1728"/>
          </w:tcPr>
          <w:p>
            <w:r>
              <w:t>mod</w:t>
            </w:r>
          </w:p>
        </w:tc>
      </w:tr>
    </w:tbl>
    <w:p>
      <w:r>
        <w:br/>
      </w:r>
    </w:p>
    <w:p>
      <w:pPr>
        <w:pStyle w:val="Reference"/>
      </w:pPr>
      <w:hyperlink r:id="rId2453">
        <w:r>
          <w:rPr/>
          <w:t>1_Kings 22:9</w:t>
        </w:r>
      </w:hyperlink>
    </w:p>
    <w:p>
      <w:pPr>
        <w:pStyle w:val="Hebrew"/>
      </w:pPr>
      <w:r>
        <w:t xml:space="preserve">וַיִּקְרָא֙ מֶ֣לֶךְ יִשְׂרָאֵ֔ל אֶל־סָרִ֖יס אֶחָ֑ד </w:t>
      </w:r>
    </w:p>
    <w:p>
      <w:pPr>
        <w:pStyle w:val="Hebrew"/>
      </w:pPr>
      <w:r>
        <w:rPr>
          <w:color w:val="FF0000"/>
          <w:vertAlign w:val="superscript"/>
          <w:rtl/>
        </w:rPr>
        <w:t>193830</w:t>
      </w:r>
      <w:r>
        <w:rPr>
          <w:rFonts w:ascii="Times New Roman" w:hAnsi="Times New Roman"/>
          <w:color w:val="828282"/>
          <w:rtl/>
        </w:rPr>
        <w:t>וַ</w:t>
      </w:r>
      <w:r>
        <w:rPr>
          <w:color w:val="FF0000"/>
          <w:vertAlign w:val="superscript"/>
          <w:rtl/>
        </w:rPr>
        <w:t>193831</w:t>
      </w:r>
      <w:r>
        <w:rPr>
          <w:rFonts w:ascii="Times New Roman" w:hAnsi="Times New Roman"/>
          <w:color w:val="828282"/>
          <w:rtl/>
        </w:rPr>
        <w:t xml:space="preserve">יִּקְרָא֙ </w:t>
      </w:r>
      <w:r>
        <w:rPr>
          <w:color w:val="FF0000"/>
          <w:vertAlign w:val="superscript"/>
          <w:rtl/>
        </w:rPr>
        <w:t>193832</w:t>
      </w:r>
      <w:r>
        <w:rPr>
          <w:rFonts w:ascii="Times New Roman" w:hAnsi="Times New Roman"/>
          <w:color w:val="828282"/>
          <w:rtl/>
        </w:rPr>
        <w:t xml:space="preserve">מֶ֣לֶךְ </w:t>
      </w:r>
      <w:r>
        <w:rPr>
          <w:color w:val="FF0000"/>
          <w:vertAlign w:val="superscript"/>
          <w:rtl/>
        </w:rPr>
        <w:t>193833</w:t>
      </w:r>
      <w:r>
        <w:rPr>
          <w:rFonts w:ascii="Times New Roman" w:hAnsi="Times New Roman"/>
          <w:color w:val="828282"/>
          <w:rtl/>
        </w:rPr>
        <w:t xml:space="preserve">יִשְׂרָאֵ֔ל </w:t>
      </w:r>
      <w:r>
        <w:rPr>
          <w:color w:val="FF0000"/>
          <w:vertAlign w:val="superscript"/>
          <w:rtl/>
        </w:rPr>
        <w:t>193834</w:t>
      </w:r>
      <w:r>
        <w:rPr>
          <w:rFonts w:ascii="Times New Roman" w:hAnsi="Times New Roman"/>
          <w:color w:val="828282"/>
          <w:rtl/>
        </w:rPr>
        <w:t>אֶל־</w:t>
      </w:r>
      <w:r>
        <w:rPr>
          <w:color w:val="FF0000"/>
          <w:vertAlign w:val="superscript"/>
          <w:rtl/>
        </w:rPr>
        <w:t>193835</w:t>
      </w:r>
      <w:r>
        <w:rPr>
          <w:rFonts w:ascii="Times New Roman" w:hAnsi="Times New Roman"/>
          <w:color w:val="828282"/>
          <w:rtl/>
        </w:rPr>
        <w:t xml:space="preserve">סָרִ֖יס </w:t>
      </w:r>
      <w:r>
        <w:rPr>
          <w:color w:val="FF0000"/>
          <w:vertAlign w:val="superscript"/>
          <w:rtl/>
        </w:rPr>
        <w:t>193836</w:t>
      </w:r>
      <w:r>
        <w:rPr>
          <w:rFonts w:ascii="Times New Roman" w:hAnsi="Times New Roman"/>
          <w:color w:val="828282"/>
          <w:rtl/>
        </w:rPr>
        <w:t xml:space="preserve">אֶחָ֑ד </w:t>
      </w:r>
    </w:p>
    <w:p>
      <w:pPr>
        <w:pStyle w:val="Hebrew"/>
      </w:pPr>
      <w:r>
        <w:rPr>
          <w:color w:val="828282"/>
        </w:rPr>
        <w:t xml:space="preserve">וַיִּקְרָא֙ מֶ֣לֶךְ יִשְׂרָאֵ֔ל אֶל־סָרִ֖יס אֶחָ֑ד וַיֹּ֕אמֶר מַהֲרָ֖ה מִיכָ֥יְהוּ בֶן־יִמְלָֽה׃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82574631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28e8f5cb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97b027b3</w:t>
            </w:r>
          </w:p>
        </w:tc>
        <w:tc>
          <w:tcPr>
            <w:tcW w:type="auto" w:w="1728"/>
          </w:tcPr>
          <w:p>
            <w:r>
              <w:t>tense</w:t>
            </w:r>
          </w:p>
        </w:tc>
        <w:tc>
          <w:tcPr>
            <w:tcW w:type="auto" w:w="1728"/>
          </w:tcPr>
          <w:p>
            <w:r>
              <w:t>verb</w:t>
            </w:r>
          </w:p>
        </w:tc>
        <w:tc>
          <w:tcPr>
            <w:tcW w:type="auto" w:w="1728"/>
          </w:tcPr>
          <w:p>
            <w:r>
              <w:t xml:space="preserve">יִּקְרָא֙ </w:t>
            </w:r>
          </w:p>
        </w:tc>
        <w:tc>
          <w:tcPr>
            <w:tcW w:type="auto" w:w="1728"/>
          </w:tcPr>
          <w:p>
            <w:r>
              <w:t>past</w:t>
            </w:r>
          </w:p>
        </w:tc>
      </w:tr>
    </w:tbl>
    <w:p>
      <w:r>
        <w:br/>
      </w:r>
    </w:p>
    <w:p>
      <w:pPr>
        <w:pStyle w:val="Reference"/>
      </w:pPr>
      <w:hyperlink r:id="rId2454">
        <w:r>
          <w:rPr/>
          <w:t>1_Kings 22:14</w:t>
        </w:r>
      </w:hyperlink>
    </w:p>
    <w:p>
      <w:pPr>
        <w:pStyle w:val="Hebrew"/>
      </w:pPr>
      <w:r>
        <w:t xml:space="preserve">אֹתֹ֥ו אֲדַבֵּֽר׃ </w:t>
      </w:r>
    </w:p>
    <w:p>
      <w:pPr>
        <w:pStyle w:val="Hebrew"/>
      </w:pPr>
      <w:r>
        <w:rPr>
          <w:color w:val="FF0000"/>
          <w:vertAlign w:val="superscript"/>
          <w:rtl/>
        </w:rPr>
        <w:t>193952</w:t>
      </w:r>
      <w:r>
        <w:rPr>
          <w:rFonts w:ascii="Times New Roman" w:hAnsi="Times New Roman"/>
          <w:color w:val="828282"/>
          <w:rtl/>
        </w:rPr>
        <w:t xml:space="preserve">אֹתֹ֥ו </w:t>
      </w:r>
      <w:r>
        <w:rPr>
          <w:color w:val="FF0000"/>
          <w:vertAlign w:val="superscript"/>
          <w:rtl/>
        </w:rPr>
        <w:t>193953</w:t>
      </w:r>
      <w:r>
        <w:rPr>
          <w:rFonts w:ascii="Times New Roman" w:hAnsi="Times New Roman"/>
          <w:color w:val="828282"/>
          <w:rtl/>
        </w:rPr>
        <w:t xml:space="preserve">אֲדַבֵּֽר׃ </w:t>
      </w:r>
    </w:p>
    <w:p>
      <w:pPr>
        <w:pStyle w:val="Hebrew"/>
      </w:pPr>
      <w:r>
        <w:rPr>
          <w:color w:val="828282"/>
        </w:rPr>
        <w:t xml:space="preserve">וַיֹּ֖אמֶר מִיכָ֑יְהוּ חַי־יְהוָ֕ה כִּ֠י אֶת־אֲשֶׁ֨ר יֹאמַ֧ר יְהוָ֛ה אֵלַ֖י אֹתֹ֥ו אֲדַבֵּֽר׃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84723520</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1aea41e6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b451953e</w:t>
            </w:r>
          </w:p>
        </w:tc>
        <w:tc>
          <w:tcPr>
            <w:tcW w:type="auto" w:w="1728"/>
          </w:tcPr>
          <w:p>
            <w:r>
              <w:t>tense</w:t>
            </w:r>
          </w:p>
        </w:tc>
        <w:tc>
          <w:tcPr>
            <w:tcW w:type="auto" w:w="1728"/>
          </w:tcPr>
          <w:p>
            <w:r>
              <w:t>verb</w:t>
            </w:r>
          </w:p>
        </w:tc>
        <w:tc>
          <w:tcPr>
            <w:tcW w:type="auto" w:w="1728"/>
          </w:tcPr>
          <w:p>
            <w:r>
              <w:t xml:space="preserve">אֲדַבֵּֽר׃ </w:t>
            </w:r>
          </w:p>
        </w:tc>
        <w:tc>
          <w:tcPr>
            <w:tcW w:type="auto" w:w="1728"/>
          </w:tcPr>
          <w:p>
            <w:r>
              <w:t>fut</w:t>
            </w:r>
          </w:p>
        </w:tc>
      </w:tr>
    </w:tbl>
    <w:p>
      <w:r>
        <w:br/>
      </w:r>
    </w:p>
    <w:p>
      <w:pPr>
        <w:pStyle w:val="Reference"/>
      </w:pPr>
      <w:hyperlink r:id="rId2455">
        <w:r>
          <w:rPr/>
          <w:t>1_Kings 22:15</w:t>
        </w:r>
      </w:hyperlink>
    </w:p>
    <w:p>
      <w:pPr>
        <w:pStyle w:val="Hebrew"/>
      </w:pPr>
      <w:r>
        <w:t xml:space="preserve">וַיֹּ֤אמֶר אֵלָיו֙ </w:t>
      </w:r>
    </w:p>
    <w:p>
      <w:pPr>
        <w:pStyle w:val="Hebrew"/>
      </w:pPr>
      <w:r>
        <w:rPr>
          <w:color w:val="FF0000"/>
          <w:vertAlign w:val="superscript"/>
          <w:rtl/>
        </w:rPr>
        <w:t>193975</w:t>
      </w:r>
      <w:r>
        <w:rPr>
          <w:rFonts w:ascii="Times New Roman" w:hAnsi="Times New Roman"/>
          <w:color w:val="828282"/>
          <w:rtl/>
        </w:rPr>
        <w:t>וַ</w:t>
      </w:r>
      <w:r>
        <w:rPr>
          <w:color w:val="FF0000"/>
          <w:vertAlign w:val="superscript"/>
          <w:rtl/>
        </w:rPr>
        <w:t>193976</w:t>
      </w:r>
      <w:r>
        <w:rPr>
          <w:rFonts w:ascii="Times New Roman" w:hAnsi="Times New Roman"/>
          <w:color w:val="828282"/>
          <w:rtl/>
        </w:rPr>
        <w:t xml:space="preserve">יֹּ֤אמֶר </w:t>
      </w:r>
      <w:r>
        <w:rPr>
          <w:color w:val="FF0000"/>
          <w:vertAlign w:val="superscript"/>
          <w:rtl/>
        </w:rPr>
        <w:t>193977</w:t>
      </w:r>
      <w:r>
        <w:rPr>
          <w:rFonts w:ascii="Times New Roman" w:hAnsi="Times New Roman"/>
          <w:color w:val="828282"/>
          <w:rtl/>
        </w:rPr>
        <w:t xml:space="preserve">אֵלָיו֙ </w:t>
      </w:r>
    </w:p>
    <w:p>
      <w:pPr>
        <w:pStyle w:val="Hebrew"/>
      </w:pPr>
      <w:r>
        <w:rPr>
          <w:color w:val="828282"/>
        </w:rPr>
        <w:t xml:space="preserve">וַיָּבֹוא֮ אֶל־הַמֶּלֶךְ֒ וַיֹּ֨אמֶר הַמֶּ֜לֶךְ אֵלָ֗יו מִיכָ֨יְהוּ֙ הֲנֵלֵ֞ךְ אֶל־רָמֹ֥ת גִּלְעָ֛ד לַמִּלְחָמָ֖ה אִם־נֶחְדָּ֑ל וַיֹּ֤אמֶר אֵלָיו֙ עֲלֵ֣ה וְהַצְלַ֔ח וְנָתַ֥ן יְהוָ֖ה בְּיַ֥ד הַמֶּֽלֶךְ׃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fb5bbbf0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2a7de572</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4b20353a</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456">
        <w:r>
          <w:rPr/>
          <w:t>1_Kings 22:17</w:t>
        </w:r>
      </w:hyperlink>
    </w:p>
    <w:p>
      <w:pPr>
        <w:pStyle w:val="Hebrew"/>
      </w:pPr>
      <w:r>
        <w:t xml:space="preserve">רָאִ֤יתִי אֶת־כָּל־יִשְׂרָאֵל֙ כַּצֹּ֕אן </w:t>
      </w:r>
    </w:p>
    <w:p>
      <w:pPr>
        <w:pStyle w:val="Hebrew"/>
      </w:pPr>
      <w:r>
        <w:rPr>
          <w:color w:val="FF0000"/>
          <w:vertAlign w:val="superscript"/>
          <w:rtl/>
        </w:rPr>
        <w:t>194010</w:t>
      </w:r>
      <w:r>
        <w:rPr>
          <w:rFonts w:ascii="Times New Roman" w:hAnsi="Times New Roman"/>
          <w:color w:val="828282"/>
          <w:rtl/>
        </w:rPr>
        <w:t xml:space="preserve">רָאִ֤יתִי </w:t>
      </w:r>
      <w:r>
        <w:rPr>
          <w:color w:val="FF0000"/>
          <w:vertAlign w:val="superscript"/>
          <w:rtl/>
        </w:rPr>
        <w:t>194011</w:t>
      </w:r>
      <w:r>
        <w:rPr>
          <w:rFonts w:ascii="Times New Roman" w:hAnsi="Times New Roman"/>
          <w:color w:val="828282"/>
          <w:rtl/>
        </w:rPr>
        <w:t>אֶת־</w:t>
      </w:r>
      <w:r>
        <w:rPr>
          <w:color w:val="FF0000"/>
          <w:vertAlign w:val="superscript"/>
          <w:rtl/>
        </w:rPr>
        <w:t>194012</w:t>
      </w:r>
      <w:r>
        <w:rPr>
          <w:rFonts w:ascii="Times New Roman" w:hAnsi="Times New Roman"/>
          <w:color w:val="828282"/>
          <w:rtl/>
        </w:rPr>
        <w:t>כָּל־</w:t>
      </w:r>
      <w:r>
        <w:rPr>
          <w:color w:val="FF0000"/>
          <w:vertAlign w:val="superscript"/>
          <w:rtl/>
        </w:rPr>
        <w:t>194013</w:t>
      </w:r>
      <w:r>
        <w:rPr>
          <w:rFonts w:ascii="Times New Roman" w:hAnsi="Times New Roman"/>
          <w:color w:val="828282"/>
          <w:rtl/>
        </w:rPr>
        <w:t xml:space="preserve">יִשְׂרָאֵל֙ </w:t>
      </w:r>
      <w:r>
        <w:rPr>
          <w:color w:val="FF0000"/>
          <w:vertAlign w:val="superscript"/>
          <w:rtl/>
        </w:rPr>
        <w:t>194018</w:t>
      </w:r>
      <w:r>
        <w:rPr>
          <w:rFonts w:ascii="Times New Roman" w:hAnsi="Times New Roman"/>
          <w:color w:val="828282"/>
          <w:rtl/>
        </w:rPr>
        <w:t>כַּ</w:t>
      </w:r>
      <w:r>
        <w:rPr>
          <w:color w:val="FF0000"/>
          <w:vertAlign w:val="superscript"/>
          <w:rtl/>
        </w:rPr>
        <w:t>194019</w:t>
      </w:r>
      <w:r>
        <w:rPr>
          <w:rFonts w:ascii="Times New Roman" w:hAnsi="Times New Roman"/>
          <w:color w:val="828282"/>
          <w:rtl/>
        </w:rPr>
      </w:r>
      <w:r>
        <w:rPr>
          <w:color w:val="FF0000"/>
          <w:vertAlign w:val="superscript"/>
          <w:rtl/>
        </w:rPr>
        <w:t>194020</w:t>
      </w:r>
      <w:r>
        <w:rPr>
          <w:rFonts w:ascii="Times New Roman" w:hAnsi="Times New Roman"/>
          <w:color w:val="828282"/>
          <w:rtl/>
        </w:rPr>
        <w:t xml:space="preserve">צֹּ֕אן </w:t>
      </w:r>
    </w:p>
    <w:p>
      <w:pPr>
        <w:pStyle w:val="Hebrew"/>
      </w:pPr>
      <w:r>
        <w:rPr>
          <w:color w:val="828282"/>
        </w:rPr>
        <w:t xml:space="preserve">וַיֹּ֗אמֶר רָאִ֤יתִי אֶת־כָּל־יִשְׂרָאֵל֙ נְפֹצִ֣ים אֶל־הֶהָרִ֔ים כַּצֹּ֕אן אֲשֶׁ֥ר אֵין־לָהֶ֖ם רֹעֶ֑ה וַיֹּ֤אמֶר יְהוָה֙ לֹֽא־אֲדֹנִ֣ים לָאֵ֔לֶּה יָשׁ֥וּבוּ אִישׁ־לְבֵיתֹ֖ו בְּשָׁלֹֽום׃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91f21fae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f38ff682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d1f7eb81</w:t>
            </w:r>
          </w:p>
        </w:tc>
        <w:tc>
          <w:tcPr>
            <w:tcW w:type="auto" w:w="1728"/>
          </w:tcPr>
          <w:p>
            <w:r>
              <w:t>tense</w:t>
            </w:r>
          </w:p>
        </w:tc>
        <w:tc>
          <w:tcPr>
            <w:tcW w:type="auto" w:w="1728"/>
          </w:tcPr>
          <w:p>
            <w:r>
              <w:t>verb</w:t>
            </w:r>
          </w:p>
        </w:tc>
        <w:tc>
          <w:tcPr>
            <w:tcW w:type="auto" w:w="1728"/>
          </w:tcPr>
          <w:p>
            <w:r>
              <w:t xml:space="preserve">רָאִ֤יתִי </w:t>
            </w:r>
          </w:p>
        </w:tc>
        <w:tc>
          <w:tcPr>
            <w:tcW w:type="auto" w:w="1728"/>
          </w:tcPr>
          <w:p>
            <w:r>
              <w:t>past</w:t>
            </w:r>
          </w:p>
        </w:tc>
      </w:tr>
    </w:tbl>
    <w:p>
      <w:r>
        <w:br/>
      </w:r>
    </w:p>
    <w:p>
      <w:pPr>
        <w:pStyle w:val="Reference"/>
      </w:pPr>
      <w:hyperlink r:id="rId2457">
        <w:r>
          <w:rPr/>
          <w:t>1_Kings 22:22</w:t>
        </w:r>
      </w:hyperlink>
    </w:p>
    <w:p>
      <w:pPr>
        <w:pStyle w:val="Hebrew"/>
      </w:pPr>
      <w:r>
        <w:t xml:space="preserve">תְּפַתֶּה֙ </w:t>
      </w:r>
    </w:p>
    <w:p>
      <w:pPr>
        <w:pStyle w:val="Hebrew"/>
      </w:pPr>
      <w:r>
        <w:rPr>
          <w:color w:val="FF0000"/>
          <w:vertAlign w:val="superscript"/>
          <w:rtl/>
        </w:rPr>
        <w:t>194135</w:t>
      </w:r>
      <w:r>
        <w:rPr>
          <w:rFonts w:ascii="Times New Roman" w:hAnsi="Times New Roman"/>
          <w:color w:val="828282"/>
          <w:rtl/>
        </w:rPr>
        <w:t xml:space="preserve">תְּפַתֶּה֙ </w:t>
      </w:r>
    </w:p>
    <w:p>
      <w:pPr>
        <w:pStyle w:val="Hebrew"/>
      </w:pPr>
      <w:r>
        <w:rPr>
          <w:color w:val="828282"/>
        </w:rPr>
        <w:t xml:space="preserve">וַיֹּ֗אמֶר אֵצֵא֙ וְהָיִ֨יתִי֙ ר֣וּחַ שֶׁ֔קֶר בְּפִ֖י כָּל־נְבִיאָ֑יו וַיֹּ֗אמֶר תְּפַתֶּה֙ וְגַם־תּוּכָ֔ל צֵ֖א וַעֲשֵׂה־כֵֽן׃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5d93e513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8773b2df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e8781cff</w:t>
            </w:r>
          </w:p>
        </w:tc>
        <w:tc>
          <w:tcPr>
            <w:tcW w:type="auto" w:w="1728"/>
          </w:tcPr>
          <w:p>
            <w:r>
              <w:t>tense</w:t>
            </w:r>
          </w:p>
        </w:tc>
        <w:tc>
          <w:tcPr>
            <w:tcW w:type="auto" w:w="1728"/>
          </w:tcPr>
          <w:p>
            <w:r>
              <w:t>verb</w:t>
            </w:r>
          </w:p>
        </w:tc>
        <w:tc>
          <w:tcPr>
            <w:tcW w:type="auto" w:w="1728"/>
          </w:tcPr>
          <w:p>
            <w:r>
              <w:t xml:space="preserve">תְּפַתֶּה֙ </w:t>
            </w:r>
          </w:p>
        </w:tc>
        <w:tc>
          <w:tcPr>
            <w:tcW w:type="auto" w:w="1728"/>
          </w:tcPr>
          <w:p>
            <w:r>
              <w:t>mod</w:t>
            </w:r>
          </w:p>
        </w:tc>
      </w:tr>
    </w:tbl>
    <w:p>
      <w:r>
        <w:br/>
      </w:r>
    </w:p>
    <w:p>
      <w:pPr>
        <w:pStyle w:val="Reference"/>
      </w:pPr>
      <w:hyperlink r:id="rId2458">
        <w:r>
          <w:rPr/>
          <w:t>1_Kings 22:26</w:t>
        </w:r>
      </w:hyperlink>
    </w:p>
    <w:p>
      <w:pPr>
        <w:pStyle w:val="Hebrew"/>
      </w:pPr>
      <w:r>
        <w:t xml:space="preserve">וַהֲשִׁיבֵ֖הוּ אֶל־אָמֹ֣ן שַׂר־הָעִ֑יר וְאֶל־יֹואָ֖שׁ בֶּן־הַמֶּֽלֶךְ׃ </w:t>
      </w:r>
    </w:p>
    <w:p>
      <w:pPr>
        <w:pStyle w:val="Hebrew"/>
      </w:pPr>
      <w:r>
        <w:rPr>
          <w:color w:val="FF0000"/>
          <w:vertAlign w:val="superscript"/>
          <w:rtl/>
        </w:rPr>
        <w:t>194208</w:t>
      </w:r>
      <w:r>
        <w:rPr>
          <w:rFonts w:ascii="Times New Roman" w:hAnsi="Times New Roman"/>
          <w:color w:val="828282"/>
          <w:rtl/>
        </w:rPr>
        <w:t>וַ</w:t>
      </w:r>
      <w:r>
        <w:rPr>
          <w:color w:val="FF0000"/>
          <w:vertAlign w:val="superscript"/>
          <w:rtl/>
        </w:rPr>
        <w:t>194209</w:t>
      </w:r>
      <w:r>
        <w:rPr>
          <w:rFonts w:ascii="Times New Roman" w:hAnsi="Times New Roman"/>
          <w:color w:val="828282"/>
          <w:rtl/>
        </w:rPr>
        <w:t xml:space="preserve">הֲשִׁיבֵ֖הוּ </w:t>
      </w:r>
      <w:r>
        <w:rPr>
          <w:color w:val="FF0000"/>
          <w:vertAlign w:val="superscript"/>
          <w:rtl/>
        </w:rPr>
        <w:t>194210</w:t>
      </w:r>
      <w:r>
        <w:rPr>
          <w:rFonts w:ascii="Times New Roman" w:hAnsi="Times New Roman"/>
          <w:color w:val="828282"/>
          <w:rtl/>
        </w:rPr>
        <w:t>אֶל־</w:t>
      </w:r>
      <w:r>
        <w:rPr>
          <w:color w:val="FF0000"/>
          <w:vertAlign w:val="superscript"/>
          <w:rtl/>
        </w:rPr>
        <w:t>194211</w:t>
      </w:r>
      <w:r>
        <w:rPr>
          <w:rFonts w:ascii="Times New Roman" w:hAnsi="Times New Roman"/>
          <w:color w:val="828282"/>
          <w:rtl/>
        </w:rPr>
        <w:t xml:space="preserve">אָמֹ֣ן </w:t>
      </w:r>
      <w:r>
        <w:rPr>
          <w:color w:val="FF0000"/>
          <w:vertAlign w:val="superscript"/>
          <w:rtl/>
        </w:rPr>
        <w:t>194212</w:t>
      </w:r>
      <w:r>
        <w:rPr>
          <w:rFonts w:ascii="Times New Roman" w:hAnsi="Times New Roman"/>
          <w:color w:val="828282"/>
          <w:rtl/>
        </w:rPr>
        <w:t>שַׂר־</w:t>
      </w:r>
      <w:r>
        <w:rPr>
          <w:color w:val="FF0000"/>
          <w:vertAlign w:val="superscript"/>
          <w:rtl/>
        </w:rPr>
        <w:t>194213</w:t>
      </w:r>
      <w:r>
        <w:rPr>
          <w:rFonts w:ascii="Times New Roman" w:hAnsi="Times New Roman"/>
          <w:color w:val="828282"/>
          <w:rtl/>
        </w:rPr>
        <w:t>הָ</w:t>
      </w:r>
      <w:r>
        <w:rPr>
          <w:color w:val="FF0000"/>
          <w:vertAlign w:val="superscript"/>
          <w:rtl/>
        </w:rPr>
        <w:t>194214</w:t>
      </w:r>
      <w:r>
        <w:rPr>
          <w:rFonts w:ascii="Times New Roman" w:hAnsi="Times New Roman"/>
          <w:color w:val="828282"/>
          <w:rtl/>
        </w:rPr>
        <w:t xml:space="preserve">עִ֑יר </w:t>
      </w:r>
      <w:r>
        <w:rPr>
          <w:color w:val="FF0000"/>
          <w:vertAlign w:val="superscript"/>
          <w:rtl/>
        </w:rPr>
        <w:t>194215</w:t>
      </w:r>
      <w:r>
        <w:rPr>
          <w:rFonts w:ascii="Times New Roman" w:hAnsi="Times New Roman"/>
          <w:color w:val="828282"/>
          <w:rtl/>
        </w:rPr>
        <w:t>וְ</w:t>
      </w:r>
      <w:r>
        <w:rPr>
          <w:color w:val="FF0000"/>
          <w:vertAlign w:val="superscript"/>
          <w:rtl/>
        </w:rPr>
        <w:t>194216</w:t>
      </w:r>
      <w:r>
        <w:rPr>
          <w:rFonts w:ascii="Times New Roman" w:hAnsi="Times New Roman"/>
          <w:color w:val="828282"/>
          <w:rtl/>
        </w:rPr>
        <w:t>אֶל־</w:t>
      </w:r>
      <w:r>
        <w:rPr>
          <w:color w:val="FF0000"/>
          <w:vertAlign w:val="superscript"/>
          <w:rtl/>
        </w:rPr>
        <w:t>194217</w:t>
      </w:r>
      <w:r>
        <w:rPr>
          <w:rFonts w:ascii="Times New Roman" w:hAnsi="Times New Roman"/>
          <w:color w:val="828282"/>
          <w:rtl/>
        </w:rPr>
        <w:t xml:space="preserve">יֹואָ֖שׁ </w:t>
      </w:r>
      <w:r>
        <w:rPr>
          <w:color w:val="FF0000"/>
          <w:vertAlign w:val="superscript"/>
          <w:rtl/>
        </w:rPr>
        <w:t>194218</w:t>
      </w:r>
      <w:r>
        <w:rPr>
          <w:rFonts w:ascii="Times New Roman" w:hAnsi="Times New Roman"/>
          <w:color w:val="828282"/>
          <w:rtl/>
        </w:rPr>
        <w:t>בֶּן־</w:t>
      </w:r>
      <w:r>
        <w:rPr>
          <w:color w:val="FF0000"/>
          <w:vertAlign w:val="superscript"/>
          <w:rtl/>
        </w:rPr>
        <w:t>194219</w:t>
      </w:r>
      <w:r>
        <w:rPr>
          <w:rFonts w:ascii="Times New Roman" w:hAnsi="Times New Roman"/>
          <w:color w:val="828282"/>
          <w:rtl/>
        </w:rPr>
        <w:t>הַ</w:t>
      </w:r>
      <w:r>
        <w:rPr>
          <w:color w:val="FF0000"/>
          <w:vertAlign w:val="superscript"/>
          <w:rtl/>
        </w:rPr>
        <w:t>194220</w:t>
      </w:r>
      <w:r>
        <w:rPr>
          <w:rFonts w:ascii="Times New Roman" w:hAnsi="Times New Roman"/>
          <w:color w:val="828282"/>
          <w:rtl/>
        </w:rPr>
        <w:t xml:space="preserve">מֶּֽלֶךְ׃ </w:t>
      </w:r>
    </w:p>
    <w:p>
      <w:pPr>
        <w:pStyle w:val="Hebrew"/>
      </w:pPr>
      <w:r>
        <w:rPr>
          <w:color w:val="828282"/>
        </w:rPr>
        <w:t xml:space="preserve">וַיֹּ֨אמֶר֙ מֶ֣לֶךְ יִשְׂרָאֵ֔ל קַ֚ח אֶת־מִיכָ֔יְהוּ וַהֲשִׁיבֵ֖הוּ אֶל־אָמֹ֣ן שַׂר־הָעִ֑יר וְאֶל־יֹואָ֖שׁ בֶּן־הַמֶּֽלֶךְ׃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7c0966cc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176a228c</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ec6e6208</w:t>
            </w:r>
          </w:p>
        </w:tc>
        <w:tc>
          <w:tcPr>
            <w:tcW w:type="auto" w:w="1728"/>
          </w:tcPr>
          <w:p>
            <w:r>
              <w:t>tense</w:t>
            </w:r>
          </w:p>
        </w:tc>
        <w:tc>
          <w:tcPr>
            <w:tcW w:type="auto" w:w="1728"/>
          </w:tcPr>
          <w:p>
            <w:r>
              <w:t>verb</w:t>
            </w:r>
          </w:p>
        </w:tc>
        <w:tc>
          <w:tcPr>
            <w:tcW w:type="auto" w:w="1728"/>
          </w:tcPr>
          <w:p>
            <w:r>
              <w:t xml:space="preserve">הֲשִׁיבֵ֖הוּ </w:t>
            </w:r>
          </w:p>
        </w:tc>
        <w:tc>
          <w:tcPr>
            <w:tcW w:type="auto" w:w="1728"/>
          </w:tcPr>
          <w:p>
            <w:r>
              <w:t>impv</w:t>
            </w:r>
          </w:p>
        </w:tc>
      </w:tr>
    </w:tbl>
    <w:p>
      <w:r>
        <w:br/>
      </w:r>
    </w:p>
    <w:p>
      <w:pPr>
        <w:pStyle w:val="Reference"/>
      </w:pPr>
      <w:hyperlink r:id="rId2459">
        <w:r>
          <w:rPr/>
          <w:t>1_Kings 22:27</w:t>
        </w:r>
      </w:hyperlink>
    </w:p>
    <w:p>
      <w:pPr>
        <w:pStyle w:val="Hebrew"/>
      </w:pPr>
      <w:r>
        <w:t xml:space="preserve">כֹּ֚ה אָמַ֣ר הַמֶּ֔לֶךְ </w:t>
      </w:r>
    </w:p>
    <w:p>
      <w:pPr>
        <w:pStyle w:val="Hebrew"/>
      </w:pPr>
      <w:r>
        <w:rPr>
          <w:color w:val="FF0000"/>
          <w:vertAlign w:val="superscript"/>
          <w:rtl/>
        </w:rPr>
        <w:t>194223</w:t>
      </w:r>
      <w:r>
        <w:rPr>
          <w:rFonts w:ascii="Times New Roman" w:hAnsi="Times New Roman"/>
          <w:color w:val="828282"/>
          <w:rtl/>
        </w:rPr>
        <w:t xml:space="preserve">כֹּ֚ה </w:t>
      </w:r>
      <w:r>
        <w:rPr>
          <w:color w:val="FF0000"/>
          <w:vertAlign w:val="superscript"/>
          <w:rtl/>
        </w:rPr>
        <w:t>194224</w:t>
      </w:r>
      <w:r>
        <w:rPr>
          <w:rFonts w:ascii="Times New Roman" w:hAnsi="Times New Roman"/>
          <w:color w:val="828282"/>
          <w:rtl/>
        </w:rPr>
        <w:t xml:space="preserve">אָמַ֣ר </w:t>
      </w:r>
      <w:r>
        <w:rPr>
          <w:color w:val="FF0000"/>
          <w:vertAlign w:val="superscript"/>
          <w:rtl/>
        </w:rPr>
        <w:t>194225</w:t>
      </w:r>
      <w:r>
        <w:rPr>
          <w:rFonts w:ascii="Times New Roman" w:hAnsi="Times New Roman"/>
          <w:color w:val="828282"/>
          <w:rtl/>
        </w:rPr>
        <w:t>הַ</w:t>
      </w:r>
      <w:r>
        <w:rPr>
          <w:color w:val="FF0000"/>
          <w:vertAlign w:val="superscript"/>
          <w:rtl/>
        </w:rPr>
        <w:t>194226</w:t>
      </w:r>
      <w:r>
        <w:rPr>
          <w:rFonts w:ascii="Times New Roman" w:hAnsi="Times New Roman"/>
          <w:color w:val="828282"/>
          <w:rtl/>
        </w:rPr>
        <w:t xml:space="preserve">מֶּ֔לֶךְ </w:t>
      </w:r>
    </w:p>
    <w:p>
      <w:pPr>
        <w:pStyle w:val="Hebrew"/>
      </w:pPr>
      <w:r>
        <w:rPr>
          <w:color w:val="828282"/>
        </w:rPr>
        <w:t xml:space="preserve">וְאָמַרְתָּ֗ כֹּ֚ה אָמַ֣ר הַמֶּ֔לֶךְ שִׂ֥ימוּ אֶת־זֶ֖ה בֵּ֣ית הַכֶּ֑לֶא וְהַאֲכִילֻ֨הוּ לֶ֤חֶם לַ֨חַץ֙ וּמַ֣יִם לַ֔חַץ עַ֖ד בֹּאִ֥י בְשָׁלֹֽום׃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beb6de9a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f648471b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9931e8af</w:t>
            </w:r>
          </w:p>
        </w:tc>
        <w:tc>
          <w:tcPr>
            <w:tcW w:type="auto" w:w="1728"/>
          </w:tcPr>
          <w:p>
            <w:r>
              <w:t>tense</w:t>
            </w:r>
          </w:p>
        </w:tc>
        <w:tc>
          <w:tcPr>
            <w:tcW w:type="auto" w:w="1728"/>
          </w:tcPr>
          <w:p>
            <w:r>
              <w:t>verb</w:t>
            </w:r>
          </w:p>
        </w:tc>
        <w:tc>
          <w:tcPr>
            <w:tcW w:type="auto" w:w="1728"/>
          </w:tcPr>
          <w:p>
            <w:r>
              <w:t xml:space="preserve">אָמַ֣ר </w:t>
            </w:r>
          </w:p>
        </w:tc>
        <w:tc>
          <w:tcPr>
            <w:tcW w:type="auto" w:w="1728"/>
          </w:tcPr>
          <w:p>
            <w:r>
              <w:t>pres</w:t>
            </w:r>
          </w:p>
        </w:tc>
      </w:tr>
    </w:tbl>
    <w:p>
      <w:r>
        <w:br/>
      </w:r>
    </w:p>
    <w:p>
      <w:pPr>
        <w:pStyle w:val="Reference"/>
      </w:pPr>
      <w:hyperlink r:id="rId2460">
        <w:r>
          <w:rPr/>
          <w:t>1_Kings 22:30</w:t>
        </w:r>
      </w:hyperlink>
    </w:p>
    <w:p>
      <w:pPr>
        <w:pStyle w:val="Hebrew"/>
      </w:pPr>
      <w:r>
        <w:t xml:space="preserve">וַיֹּאמֶר֩ מֶ֨לֶךְ יִשְׂרָאֵ֜ל אֶל־יְהֹושָׁפָ֗ט </w:t>
      </w:r>
    </w:p>
    <w:p>
      <w:pPr>
        <w:pStyle w:val="Hebrew"/>
      </w:pPr>
      <w:r>
        <w:rPr>
          <w:color w:val="FF0000"/>
          <w:vertAlign w:val="superscript"/>
          <w:rtl/>
        </w:rPr>
        <w:t>194271</w:t>
      </w:r>
      <w:r>
        <w:rPr>
          <w:rFonts w:ascii="Times New Roman" w:hAnsi="Times New Roman"/>
          <w:color w:val="828282"/>
          <w:rtl/>
        </w:rPr>
        <w:t>וַ</w:t>
      </w:r>
      <w:r>
        <w:rPr>
          <w:color w:val="FF0000"/>
          <w:vertAlign w:val="superscript"/>
          <w:rtl/>
        </w:rPr>
        <w:t>194272</w:t>
      </w:r>
      <w:r>
        <w:rPr>
          <w:rFonts w:ascii="Times New Roman" w:hAnsi="Times New Roman"/>
          <w:color w:val="828282"/>
          <w:rtl/>
        </w:rPr>
        <w:t xml:space="preserve">יֹּאמֶר֩ </w:t>
      </w:r>
      <w:r>
        <w:rPr>
          <w:color w:val="FF0000"/>
          <w:vertAlign w:val="superscript"/>
          <w:rtl/>
        </w:rPr>
        <w:t>194273</w:t>
      </w:r>
      <w:r>
        <w:rPr>
          <w:rFonts w:ascii="Times New Roman" w:hAnsi="Times New Roman"/>
          <w:color w:val="828282"/>
          <w:rtl/>
        </w:rPr>
        <w:t xml:space="preserve">מֶ֨לֶךְ </w:t>
      </w:r>
      <w:r>
        <w:rPr>
          <w:color w:val="FF0000"/>
          <w:vertAlign w:val="superscript"/>
          <w:rtl/>
        </w:rPr>
        <w:t>194274</w:t>
      </w:r>
      <w:r>
        <w:rPr>
          <w:rFonts w:ascii="Times New Roman" w:hAnsi="Times New Roman"/>
          <w:color w:val="828282"/>
          <w:rtl/>
        </w:rPr>
        <w:t xml:space="preserve">יִשְׂרָאֵ֜ל </w:t>
      </w:r>
      <w:r>
        <w:rPr>
          <w:color w:val="FF0000"/>
          <w:vertAlign w:val="superscript"/>
          <w:rtl/>
        </w:rPr>
        <w:t>194275</w:t>
      </w:r>
      <w:r>
        <w:rPr>
          <w:rFonts w:ascii="Times New Roman" w:hAnsi="Times New Roman"/>
          <w:color w:val="828282"/>
          <w:rtl/>
        </w:rPr>
        <w:t>אֶל־</w:t>
      </w:r>
      <w:r>
        <w:rPr>
          <w:color w:val="FF0000"/>
          <w:vertAlign w:val="superscript"/>
          <w:rtl/>
        </w:rPr>
        <w:t>194276</w:t>
      </w:r>
      <w:r>
        <w:rPr>
          <w:rFonts w:ascii="Times New Roman" w:hAnsi="Times New Roman"/>
          <w:color w:val="828282"/>
          <w:rtl/>
        </w:rPr>
        <w:t xml:space="preserve">יְהֹושָׁפָ֗ט </w:t>
      </w:r>
    </w:p>
    <w:p>
      <w:pPr>
        <w:pStyle w:val="Hebrew"/>
      </w:pPr>
      <w:r>
        <w:rPr>
          <w:color w:val="828282"/>
        </w:rPr>
        <w:t xml:space="preserve">וַיֹּאמֶר֩ מֶ֨לֶךְ יִשְׂרָאֵ֜ל אֶל־יְהֹושָׁפָ֗ט הִתְחַפֵּשׂ֙ וָבֹ֣א בַמִּלְחָמָ֔ה וְאַתָּ֖ה לְבַ֣שׁ בְּגָדֶ֑יךָ וַיִּתְחַפֵּשׂ֙ מֶ֣לֶךְ יִשְׂרָאֵ֔ל וַיָּבֹ֖וא בַּמִּלְחָמָֽה׃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c19705f1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72bcb559</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1321a166</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461">
        <w:r>
          <w:rPr/>
          <w:t>1_Kings 22:32</w:t>
        </w:r>
      </w:hyperlink>
    </w:p>
    <w:p>
      <w:pPr>
        <w:pStyle w:val="Hebrew"/>
      </w:pPr>
      <w:r>
        <w:t xml:space="preserve">וַיְהִ֡י </w:t>
      </w:r>
    </w:p>
    <w:p>
      <w:pPr>
        <w:pStyle w:val="Hebrew"/>
      </w:pPr>
      <w:r>
        <w:rPr>
          <w:color w:val="FF0000"/>
          <w:vertAlign w:val="superscript"/>
          <w:rtl/>
        </w:rPr>
        <w:t>194325</w:t>
      </w:r>
      <w:r>
        <w:rPr>
          <w:rFonts w:ascii="Times New Roman" w:hAnsi="Times New Roman"/>
          <w:color w:val="828282"/>
          <w:rtl/>
        </w:rPr>
        <w:t>וַ</w:t>
      </w:r>
      <w:r>
        <w:rPr>
          <w:color w:val="FF0000"/>
          <w:vertAlign w:val="superscript"/>
          <w:rtl/>
        </w:rPr>
        <w:t>194326</w:t>
      </w:r>
      <w:r>
        <w:rPr>
          <w:rFonts w:ascii="Times New Roman" w:hAnsi="Times New Roman"/>
          <w:color w:val="828282"/>
          <w:rtl/>
        </w:rPr>
        <w:t xml:space="preserve">יְהִ֡י </w:t>
      </w:r>
    </w:p>
    <w:p>
      <w:pPr>
        <w:pStyle w:val="Hebrew"/>
      </w:pPr>
      <w:r>
        <w:rPr>
          <w:color w:val="828282"/>
        </w:rPr>
        <w:t xml:space="preserve">וַיְהִ֡י כִּרְאֹות֩ שָׂרֵ֨י הָרֶ֜כֶב אֶת־יְהֹושָׁפָ֗ט וְהֵ֤מָּה אָֽמְרוּ֙ אַ֣ךְ מֶֽלֶךְ־יִשְׂרָאֵ֣ל ה֔וּא וַיָּסֻ֥רוּ עָלָ֖יו לְהִלָּחֵ֑ם וַיִּזְעַ֖ק יְהֹושָׁפָֽט׃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187a1165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380e5106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8cc2962a</w:t>
            </w:r>
          </w:p>
        </w:tc>
        <w:tc>
          <w:tcPr>
            <w:tcW w:type="auto" w:w="1728"/>
          </w:tcPr>
          <w:p>
            <w:r>
              <w:t>tense</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2462">
        <w:r>
          <w:rPr/>
          <w:t>1_Kings 22:34</w:t>
        </w:r>
      </w:hyperlink>
    </w:p>
    <w:p>
      <w:pPr>
        <w:pStyle w:val="Hebrew"/>
      </w:pPr>
      <w:r>
        <w:t xml:space="preserve">וְהֹוצִיאֵ֥נִי מִן־הַֽמַּחֲנֶ֖ה </w:t>
      </w:r>
    </w:p>
    <w:p>
      <w:pPr>
        <w:pStyle w:val="Hebrew"/>
      </w:pPr>
      <w:r>
        <w:rPr>
          <w:color w:val="FF0000"/>
          <w:vertAlign w:val="superscript"/>
          <w:rtl/>
        </w:rPr>
        <w:t>194391</w:t>
      </w:r>
      <w:r>
        <w:rPr>
          <w:rFonts w:ascii="Times New Roman" w:hAnsi="Times New Roman"/>
          <w:color w:val="828282"/>
          <w:rtl/>
        </w:rPr>
        <w:t>וְ</w:t>
      </w:r>
      <w:r>
        <w:rPr>
          <w:color w:val="FF0000"/>
          <w:vertAlign w:val="superscript"/>
          <w:rtl/>
        </w:rPr>
        <w:t>194392</w:t>
      </w:r>
      <w:r>
        <w:rPr>
          <w:rFonts w:ascii="Times New Roman" w:hAnsi="Times New Roman"/>
          <w:color w:val="828282"/>
          <w:rtl/>
        </w:rPr>
        <w:t xml:space="preserve">הֹוצִיאֵ֥נִי </w:t>
      </w:r>
      <w:r>
        <w:rPr>
          <w:color w:val="FF0000"/>
          <w:vertAlign w:val="superscript"/>
          <w:rtl/>
        </w:rPr>
        <w:t>194393</w:t>
      </w:r>
      <w:r>
        <w:rPr>
          <w:rFonts w:ascii="Times New Roman" w:hAnsi="Times New Roman"/>
          <w:color w:val="828282"/>
          <w:rtl/>
        </w:rPr>
        <w:t>מִן־</w:t>
      </w:r>
      <w:r>
        <w:rPr>
          <w:color w:val="FF0000"/>
          <w:vertAlign w:val="superscript"/>
          <w:rtl/>
        </w:rPr>
        <w:t>194394</w:t>
      </w:r>
      <w:r>
        <w:rPr>
          <w:rFonts w:ascii="Times New Roman" w:hAnsi="Times New Roman"/>
          <w:color w:val="828282"/>
          <w:rtl/>
        </w:rPr>
        <w:t>הַֽ</w:t>
      </w:r>
      <w:r>
        <w:rPr>
          <w:color w:val="FF0000"/>
          <w:vertAlign w:val="superscript"/>
          <w:rtl/>
        </w:rPr>
        <w:t>194395</w:t>
      </w:r>
      <w:r>
        <w:rPr>
          <w:rFonts w:ascii="Times New Roman" w:hAnsi="Times New Roman"/>
          <w:color w:val="828282"/>
          <w:rtl/>
        </w:rPr>
        <w:t xml:space="preserve">מַּחֲנֶ֖ה </w:t>
      </w:r>
    </w:p>
    <w:p>
      <w:pPr>
        <w:pStyle w:val="Hebrew"/>
      </w:pPr>
      <w:r>
        <w:rPr>
          <w:color w:val="828282"/>
        </w:rPr>
        <w:t xml:space="preserve">וְאִ֗ישׁ מָשַׁ֤ךְ בַּקֶּ֨שֶׁת֙ לְתֻמֹּ֔ו וַיַּכֶּה֙ אֶת־מֶ֣לֶךְ יִשְׂרָאֵ֔ל בֵּ֥ין הַדְּבָקִ֖ים וּבֵ֣ין הַשִּׁרְיָ֑ן וַיֹּ֣אמֶר לְרַכָּבֹ֗ו הֲפֹ֥ךְ יָדְךָ֛ וְהֹוצִיאֵ֥נִי מִן־הַֽמַּחֲנֶ֖ה כִּ֥י הָחֳלֵֽיתִי׃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702e87d2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9007e8c7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1be04699</w:t>
            </w:r>
          </w:p>
        </w:tc>
        <w:tc>
          <w:tcPr>
            <w:tcW w:type="auto" w:w="1728"/>
          </w:tcPr>
          <w:p>
            <w:r>
              <w:t>tense</w:t>
            </w:r>
          </w:p>
        </w:tc>
        <w:tc>
          <w:tcPr>
            <w:tcW w:type="auto" w:w="1728"/>
          </w:tcPr>
          <w:p>
            <w:r>
              <w:t>verb</w:t>
            </w:r>
          </w:p>
        </w:tc>
        <w:tc>
          <w:tcPr>
            <w:tcW w:type="auto" w:w="1728"/>
          </w:tcPr>
          <w:p>
            <w:r>
              <w:t xml:space="preserve">הֹוצִיאֵ֥נִי </w:t>
            </w:r>
          </w:p>
        </w:tc>
        <w:tc>
          <w:tcPr>
            <w:tcW w:type="auto" w:w="1728"/>
          </w:tcPr>
          <w:p>
            <w:r>
              <w:t>impv</w:t>
            </w:r>
          </w:p>
        </w:tc>
      </w:tr>
    </w:tbl>
    <w:p>
      <w:r>
        <w:br/>
      </w:r>
    </w:p>
    <w:p>
      <w:pPr>
        <w:pStyle w:val="Reference"/>
      </w:pPr>
      <w:hyperlink r:id="rId2463">
        <w:r>
          <w:rPr/>
          <w:t>1_Kings 22:51</w:t>
        </w:r>
      </w:hyperlink>
    </w:p>
    <w:p>
      <w:pPr>
        <w:pStyle w:val="Hebrew"/>
      </w:pPr>
      <w:r>
        <w:t xml:space="preserve">וַיִּקָּבֵר֙ עִם־אֲבֹתָ֔יו בְּעִ֖יר דָּוִ֣ד אָבִ֑יו </w:t>
      </w:r>
    </w:p>
    <w:p>
      <w:pPr>
        <w:pStyle w:val="Hebrew"/>
      </w:pPr>
      <w:r>
        <w:rPr>
          <w:color w:val="FF0000"/>
          <w:vertAlign w:val="superscript"/>
          <w:rtl/>
        </w:rPr>
        <w:t>194687</w:t>
      </w:r>
      <w:r>
        <w:rPr>
          <w:rFonts w:ascii="Times New Roman" w:hAnsi="Times New Roman"/>
          <w:color w:val="828282"/>
          <w:rtl/>
        </w:rPr>
        <w:t>וַ</w:t>
      </w:r>
      <w:r>
        <w:rPr>
          <w:color w:val="FF0000"/>
          <w:vertAlign w:val="superscript"/>
          <w:rtl/>
        </w:rPr>
        <w:t>194688</w:t>
      </w:r>
      <w:r>
        <w:rPr>
          <w:rFonts w:ascii="Times New Roman" w:hAnsi="Times New Roman"/>
          <w:color w:val="828282"/>
          <w:rtl/>
        </w:rPr>
        <w:t xml:space="preserve">יִּקָּבֵר֙ </w:t>
      </w:r>
      <w:r>
        <w:rPr>
          <w:color w:val="FF0000"/>
          <w:vertAlign w:val="superscript"/>
          <w:rtl/>
        </w:rPr>
        <w:t>194689</w:t>
      </w:r>
      <w:r>
        <w:rPr>
          <w:rFonts w:ascii="Times New Roman" w:hAnsi="Times New Roman"/>
          <w:color w:val="828282"/>
          <w:rtl/>
        </w:rPr>
        <w:t>עִם־</w:t>
      </w:r>
      <w:r>
        <w:rPr>
          <w:color w:val="FF0000"/>
          <w:vertAlign w:val="superscript"/>
          <w:rtl/>
        </w:rPr>
        <w:t>194690</w:t>
      </w:r>
      <w:r>
        <w:rPr>
          <w:rFonts w:ascii="Times New Roman" w:hAnsi="Times New Roman"/>
          <w:color w:val="828282"/>
          <w:rtl/>
        </w:rPr>
        <w:t xml:space="preserve">אֲבֹתָ֔יו </w:t>
      </w:r>
      <w:r>
        <w:rPr>
          <w:color w:val="FF0000"/>
          <w:vertAlign w:val="superscript"/>
          <w:rtl/>
        </w:rPr>
        <w:t>194691</w:t>
      </w:r>
      <w:r>
        <w:rPr>
          <w:rFonts w:ascii="Times New Roman" w:hAnsi="Times New Roman"/>
          <w:color w:val="828282"/>
          <w:rtl/>
        </w:rPr>
        <w:t>בְּ</w:t>
      </w:r>
      <w:r>
        <w:rPr>
          <w:color w:val="FF0000"/>
          <w:vertAlign w:val="superscript"/>
          <w:rtl/>
        </w:rPr>
        <w:t>194692</w:t>
      </w:r>
      <w:r>
        <w:rPr>
          <w:rFonts w:ascii="Times New Roman" w:hAnsi="Times New Roman"/>
          <w:color w:val="828282"/>
          <w:rtl/>
        </w:rPr>
        <w:t xml:space="preserve">עִ֖יר </w:t>
      </w:r>
      <w:r>
        <w:rPr>
          <w:color w:val="FF0000"/>
          <w:vertAlign w:val="superscript"/>
          <w:rtl/>
        </w:rPr>
        <w:t>194693</w:t>
      </w:r>
      <w:r>
        <w:rPr>
          <w:rFonts w:ascii="Times New Roman" w:hAnsi="Times New Roman"/>
          <w:color w:val="828282"/>
          <w:rtl/>
        </w:rPr>
        <w:t xml:space="preserve">דָּוִ֣ד </w:t>
      </w:r>
      <w:r>
        <w:rPr>
          <w:color w:val="FF0000"/>
          <w:vertAlign w:val="superscript"/>
          <w:rtl/>
        </w:rPr>
        <w:t>194694</w:t>
      </w:r>
      <w:r>
        <w:rPr>
          <w:rFonts w:ascii="Times New Roman" w:hAnsi="Times New Roman"/>
          <w:color w:val="828282"/>
          <w:rtl/>
        </w:rPr>
        <w:t xml:space="preserve">אָבִ֑יו </w:t>
      </w:r>
    </w:p>
    <w:p>
      <w:pPr>
        <w:pStyle w:val="Hebrew"/>
      </w:pPr>
      <w:r>
        <w:rPr>
          <w:color w:val="828282"/>
        </w:rPr>
        <w:t xml:space="preserve">וַיִּשְׁכַּ֤ב יְהֹֽושָׁפָט֙ עִם־אֲבֹתָ֔יו וַיִּקָּבֵר֙ עִם־אֲבֹתָ֔יו בְּעִ֖יר דָּוִ֣ד אָבִ֑יו וַיִּמְלֹ֛ךְ יְהֹורָ֥ם בְּנֹ֖ו תַּחְתָּֽיו׃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92ac610d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51ac17be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a036357f</w:t>
            </w:r>
          </w:p>
        </w:tc>
        <w:tc>
          <w:tcPr>
            <w:tcW w:type="auto" w:w="1728"/>
          </w:tcPr>
          <w:p>
            <w:r>
              <w:t>tense</w:t>
            </w:r>
          </w:p>
        </w:tc>
        <w:tc>
          <w:tcPr>
            <w:tcW w:type="auto" w:w="1728"/>
          </w:tcPr>
          <w:p>
            <w:r>
              <w:t>verb</w:t>
            </w:r>
          </w:p>
        </w:tc>
        <w:tc>
          <w:tcPr>
            <w:tcW w:type="auto" w:w="1728"/>
          </w:tcPr>
          <w:p>
            <w:r>
              <w:t xml:space="preserve">יִּקָּבֵר֙ </w:t>
            </w:r>
          </w:p>
        </w:tc>
        <w:tc>
          <w:tcPr>
            <w:tcW w:type="auto" w:w="1728"/>
          </w:tcPr>
          <w:p>
            <w:r>
              <w:t>past</w:t>
            </w:r>
          </w:p>
        </w:tc>
      </w:tr>
    </w:tbl>
    <w:p>
      <w:r>
        <w:br/>
      </w:r>
    </w:p>
    <w:p>
      <w:pPr>
        <w:pStyle w:val="Reference"/>
      </w:pPr>
      <w:hyperlink r:id="rId2464">
        <w:r>
          <w:rPr/>
          <w:t>2_Kings 1:2</w:t>
        </w:r>
      </w:hyperlink>
    </w:p>
    <w:p>
      <w:pPr>
        <w:pStyle w:val="Hebrew"/>
      </w:pPr>
      <w:r>
        <w:t xml:space="preserve">דִרְשׁ֗וּ בְּבַ֤עַל זְבוּב֙ אֱלֹהֵ֣י עֶקְרֹ֔ון </w:t>
      </w:r>
    </w:p>
    <w:p>
      <w:pPr>
        <w:pStyle w:val="Hebrew"/>
      </w:pPr>
      <w:r>
        <w:rPr>
          <w:color w:val="FF0000"/>
          <w:vertAlign w:val="superscript"/>
          <w:rtl/>
        </w:rPr>
        <w:t>194794</w:t>
      </w:r>
      <w:r>
        <w:rPr>
          <w:rFonts w:ascii="Times New Roman" w:hAnsi="Times New Roman"/>
          <w:color w:val="828282"/>
          <w:rtl/>
        </w:rPr>
        <w:t xml:space="preserve">דִרְשׁ֗וּ </w:t>
      </w:r>
      <w:r>
        <w:rPr>
          <w:color w:val="FF0000"/>
          <w:vertAlign w:val="superscript"/>
          <w:rtl/>
        </w:rPr>
        <w:t>194795</w:t>
      </w:r>
      <w:r>
        <w:rPr>
          <w:rFonts w:ascii="Times New Roman" w:hAnsi="Times New Roman"/>
          <w:color w:val="828282"/>
          <w:rtl/>
        </w:rPr>
        <w:t>בְּ</w:t>
      </w:r>
      <w:r>
        <w:rPr>
          <w:color w:val="FF0000"/>
          <w:vertAlign w:val="superscript"/>
          <w:rtl/>
        </w:rPr>
        <w:t>194796</w:t>
      </w:r>
      <w:r>
        <w:rPr>
          <w:rFonts w:ascii="Times New Roman" w:hAnsi="Times New Roman"/>
          <w:color w:val="828282"/>
          <w:rtl/>
        </w:rPr>
        <w:t xml:space="preserve">בַ֤עַל </w:t>
      </w:r>
      <w:r>
        <w:rPr>
          <w:color w:val="FF0000"/>
          <w:vertAlign w:val="superscript"/>
          <w:rtl/>
        </w:rPr>
        <w:t>194797</w:t>
      </w:r>
      <w:r>
        <w:rPr>
          <w:rFonts w:ascii="Times New Roman" w:hAnsi="Times New Roman"/>
          <w:color w:val="828282"/>
          <w:rtl/>
        </w:rPr>
        <w:t xml:space="preserve">זְבוּב֙ </w:t>
      </w:r>
      <w:r>
        <w:rPr>
          <w:color w:val="FF0000"/>
          <w:vertAlign w:val="superscript"/>
          <w:rtl/>
        </w:rPr>
        <w:t>194798</w:t>
      </w:r>
      <w:r>
        <w:rPr>
          <w:rFonts w:ascii="Times New Roman" w:hAnsi="Times New Roman"/>
          <w:color w:val="828282"/>
          <w:rtl/>
        </w:rPr>
        <w:t xml:space="preserve">אֱלֹהֵ֣י </w:t>
      </w:r>
      <w:r>
        <w:rPr>
          <w:color w:val="FF0000"/>
          <w:vertAlign w:val="superscript"/>
          <w:rtl/>
        </w:rPr>
        <w:t>194799</w:t>
      </w:r>
      <w:r>
        <w:rPr>
          <w:rFonts w:ascii="Times New Roman" w:hAnsi="Times New Roman"/>
          <w:color w:val="828282"/>
          <w:rtl/>
        </w:rPr>
        <w:t xml:space="preserve">עֶקְרֹ֔ון </w:t>
      </w:r>
    </w:p>
    <w:p>
      <w:pPr>
        <w:pStyle w:val="Hebrew"/>
      </w:pPr>
      <w:r>
        <w:rPr>
          <w:color w:val="828282"/>
        </w:rPr>
        <w:t xml:space="preserve">וַיִּפֹּ֨ל אֲחַזְיָ֜ה בְּעַ֣ד הַשְּׂבָכָ֗ה בַּעֲלִיָּתֹ֛ו אֲשֶׁ֥ר בְּשֹׁמְרֹ֖ון וַיָּ֑חַל וַיִּשְׁלַ֣ח מַלְאָכִ֔ים וַיֹּ֤אמֶר אֲלֵהֶם֙ לְכ֣וּ דִרְשׁ֗וּ בְּבַ֤עַל זְבוּב֙ אֱלֹהֵ֣י עֶקְרֹ֔ון אִם־אֶחְיֶ֖ה מֵחֳלִ֥י זֶֽה׃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9fcb44ae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6bb0a359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a94b5133</w:t>
            </w:r>
          </w:p>
        </w:tc>
        <w:tc>
          <w:tcPr>
            <w:tcW w:type="auto" w:w="1728"/>
          </w:tcPr>
          <w:p>
            <w:r>
              <w:t>tense</w:t>
            </w:r>
          </w:p>
        </w:tc>
        <w:tc>
          <w:tcPr>
            <w:tcW w:type="auto" w:w="1728"/>
          </w:tcPr>
          <w:p>
            <w:r>
              <w:t>verb</w:t>
            </w:r>
          </w:p>
        </w:tc>
        <w:tc>
          <w:tcPr>
            <w:tcW w:type="auto" w:w="1728"/>
          </w:tcPr>
          <w:p>
            <w:r>
              <w:t xml:space="preserve">דִרְשׁ֗וּ </w:t>
            </w:r>
          </w:p>
        </w:tc>
        <w:tc>
          <w:tcPr>
            <w:tcW w:type="auto" w:w="1728"/>
          </w:tcPr>
          <w:p>
            <w:r>
              <w:t>impv</w:t>
            </w:r>
          </w:p>
        </w:tc>
      </w:tr>
    </w:tbl>
    <w:p>
      <w:r>
        <w:br/>
      </w:r>
    </w:p>
    <w:p>
      <w:pPr>
        <w:pStyle w:val="Reference"/>
      </w:pPr>
      <w:hyperlink r:id="rId2465">
        <w:r>
          <w:rPr/>
          <w:t>2_Kings 1:3</w:t>
        </w:r>
      </w:hyperlink>
    </w:p>
    <w:p>
      <w:pPr>
        <w:pStyle w:val="Hebrew"/>
      </w:pPr>
      <w:r>
        <w:t xml:space="preserve">וְדַבֵּ֣ר אֲלֵהֶ֔ם </w:t>
      </w:r>
    </w:p>
    <w:p>
      <w:pPr>
        <w:pStyle w:val="Hebrew"/>
      </w:pPr>
      <w:r>
        <w:rPr>
          <w:color w:val="FF0000"/>
          <w:vertAlign w:val="superscript"/>
          <w:rtl/>
        </w:rPr>
        <w:t>194820</w:t>
      </w:r>
      <w:r>
        <w:rPr>
          <w:rFonts w:ascii="Times New Roman" w:hAnsi="Times New Roman"/>
          <w:color w:val="828282"/>
          <w:rtl/>
        </w:rPr>
        <w:t>וְ</w:t>
      </w:r>
      <w:r>
        <w:rPr>
          <w:color w:val="FF0000"/>
          <w:vertAlign w:val="superscript"/>
          <w:rtl/>
        </w:rPr>
        <w:t>194821</w:t>
      </w:r>
      <w:r>
        <w:rPr>
          <w:rFonts w:ascii="Times New Roman" w:hAnsi="Times New Roman"/>
          <w:color w:val="828282"/>
          <w:rtl/>
        </w:rPr>
        <w:t xml:space="preserve">דַבֵּ֣ר </w:t>
      </w:r>
      <w:r>
        <w:rPr>
          <w:color w:val="FF0000"/>
          <w:vertAlign w:val="superscript"/>
          <w:rtl/>
        </w:rPr>
        <w:t>194822</w:t>
      </w:r>
      <w:r>
        <w:rPr>
          <w:rFonts w:ascii="Times New Roman" w:hAnsi="Times New Roman"/>
          <w:color w:val="828282"/>
          <w:rtl/>
        </w:rPr>
        <w:t xml:space="preserve">אֲלֵהֶ֔ם </w:t>
      </w:r>
    </w:p>
    <w:p>
      <w:pPr>
        <w:pStyle w:val="Hebrew"/>
      </w:pPr>
      <w:r>
        <w:rPr>
          <w:color w:val="828282"/>
        </w:rPr>
        <w:t xml:space="preserve">וּמַלְאַ֣ךְ יְהוָ֗ה דִּבֶּר֙ אֶל־אֵלִיָּ֣ה הַתִּשְׁבִּ֔י ק֣וּם עֲלֵ֔ה לִקְרַ֖את מַלְאֲכֵ֣י מֶֽלֶךְ־שֹׁמְרֹ֑ון וְדַבֵּ֣ר אֲלֵהֶ֔ם הַֽמִבְּלִ֤י אֵין־אֱלֹהִים֙ בְּיִשְׂרָאֵ֔ל אַתֶּם֙ הֹֽלְכִ֔ים לִדְרֹ֕שׁ בְּבַ֥עַל זְב֖וּב אֱלֹהֵ֥י עֶקְרֹֽון׃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4b4b8302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d8a26be6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904f91ce</w:t>
            </w:r>
          </w:p>
        </w:tc>
        <w:tc>
          <w:tcPr>
            <w:tcW w:type="auto" w:w="1728"/>
          </w:tcPr>
          <w:p>
            <w:r>
              <w:t>tense</w:t>
            </w:r>
          </w:p>
        </w:tc>
        <w:tc>
          <w:tcPr>
            <w:tcW w:type="auto" w:w="1728"/>
          </w:tcPr>
          <w:p>
            <w:r>
              <w:t>verb</w:t>
            </w:r>
          </w:p>
        </w:tc>
        <w:tc>
          <w:tcPr>
            <w:tcW w:type="auto" w:w="1728"/>
          </w:tcPr>
          <w:p>
            <w:r>
              <w:t xml:space="preserve">דַבֵּ֣ר </w:t>
            </w:r>
          </w:p>
        </w:tc>
        <w:tc>
          <w:tcPr>
            <w:tcW w:type="auto" w:w="1728"/>
          </w:tcPr>
          <w:p>
            <w:r>
              <w:t>impv</w:t>
            </w:r>
          </w:p>
        </w:tc>
      </w:tr>
    </w:tbl>
    <w:p>
      <w:r>
        <w:br/>
      </w:r>
    </w:p>
    <w:p>
      <w:pPr>
        <w:pStyle w:val="Reference"/>
      </w:pPr>
      <w:hyperlink r:id="rId2466">
        <w:r>
          <w:rPr/>
          <w:t>2_Kings 1:4</w:t>
        </w:r>
      </w:hyperlink>
    </w:p>
    <w:p>
      <w:pPr>
        <w:pStyle w:val="Hebrew"/>
      </w:pPr>
      <w:r>
        <w:t xml:space="preserve">כֹּֽה־אָמַ֣ר יְהוָ֔ה </w:t>
      </w:r>
    </w:p>
    <w:p>
      <w:pPr>
        <w:pStyle w:val="Hebrew"/>
      </w:pPr>
      <w:r>
        <w:rPr>
          <w:color w:val="FF0000"/>
          <w:vertAlign w:val="superscript"/>
          <w:rtl/>
        </w:rPr>
        <w:t>194841</w:t>
      </w:r>
      <w:r>
        <w:rPr>
          <w:rFonts w:ascii="Times New Roman" w:hAnsi="Times New Roman"/>
          <w:color w:val="828282"/>
          <w:rtl/>
        </w:rPr>
        <w:t>כֹּֽה־</w:t>
      </w:r>
      <w:r>
        <w:rPr>
          <w:color w:val="FF0000"/>
          <w:vertAlign w:val="superscript"/>
          <w:rtl/>
        </w:rPr>
        <w:t>194842</w:t>
      </w:r>
      <w:r>
        <w:rPr>
          <w:rFonts w:ascii="Times New Roman" w:hAnsi="Times New Roman"/>
          <w:color w:val="828282"/>
          <w:rtl/>
        </w:rPr>
        <w:t xml:space="preserve">אָמַ֣ר </w:t>
      </w:r>
      <w:r>
        <w:rPr>
          <w:color w:val="FF0000"/>
          <w:vertAlign w:val="superscript"/>
          <w:rtl/>
        </w:rPr>
        <w:t>194843</w:t>
      </w:r>
      <w:r>
        <w:rPr>
          <w:rFonts w:ascii="Times New Roman" w:hAnsi="Times New Roman"/>
          <w:color w:val="828282"/>
          <w:rtl/>
        </w:rPr>
        <w:t xml:space="preserve">יְהוָ֔ה </w:t>
      </w:r>
    </w:p>
    <w:p>
      <w:pPr>
        <w:pStyle w:val="Hebrew"/>
      </w:pPr>
      <w:r>
        <w:rPr>
          <w:color w:val="828282"/>
        </w:rPr>
        <w:t xml:space="preserve">וְלָכֵן֙ כֹּֽה־אָמַ֣ר יְהוָ֔ה הַמִּטָּ֞ה אֲשֶׁר־עָלִ֥יתָ שָּׁ֛ם לֹֽא־תֵרֵ֥ד מִמֶּ֖נָּה כִּ֣י מֹ֣ות תָּמ֑וּת וַיֵּ֖לֶךְ אֵלִיָּֽה׃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a6165cb8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5fa14eb7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23789d2d</w:t>
            </w:r>
          </w:p>
        </w:tc>
        <w:tc>
          <w:tcPr>
            <w:tcW w:type="auto" w:w="1728"/>
          </w:tcPr>
          <w:p>
            <w:r>
              <w:t>tense</w:t>
            </w:r>
          </w:p>
        </w:tc>
        <w:tc>
          <w:tcPr>
            <w:tcW w:type="auto" w:w="1728"/>
          </w:tcPr>
          <w:p>
            <w:r>
              <w:t>verb</w:t>
            </w:r>
          </w:p>
        </w:tc>
        <w:tc>
          <w:tcPr>
            <w:tcW w:type="auto" w:w="1728"/>
          </w:tcPr>
          <w:p>
            <w:r>
              <w:t xml:space="preserve">אָמַ֣ר </w:t>
            </w:r>
          </w:p>
        </w:tc>
        <w:tc>
          <w:tcPr>
            <w:tcW w:type="auto" w:w="1728"/>
          </w:tcPr>
          <w:p>
            <w:r>
              <w:t>pres</w:t>
            </w:r>
          </w:p>
        </w:tc>
      </w:tr>
    </w:tbl>
    <w:p>
      <w:r>
        <w:br/>
      </w:r>
    </w:p>
    <w:p>
      <w:pPr>
        <w:pStyle w:val="Reference"/>
      </w:pPr>
      <w:hyperlink r:id="rId2467">
        <w:r>
          <w:rPr/>
          <w:t>2_Kings 1:6</w:t>
        </w:r>
      </w:hyperlink>
    </w:p>
    <w:p>
      <w:pPr>
        <w:pStyle w:val="Hebrew"/>
      </w:pPr>
      <w:r>
        <w:t xml:space="preserve">כֹּ֚ה אָמַ֣ר יְהוָ֔ה </w:t>
      </w:r>
    </w:p>
    <w:p>
      <w:pPr>
        <w:pStyle w:val="Hebrew"/>
      </w:pPr>
      <w:r>
        <w:rPr>
          <w:color w:val="FF0000"/>
          <w:vertAlign w:val="superscript"/>
          <w:rtl/>
        </w:rPr>
        <w:t>194890</w:t>
      </w:r>
      <w:r>
        <w:rPr>
          <w:rFonts w:ascii="Times New Roman" w:hAnsi="Times New Roman"/>
          <w:color w:val="828282"/>
          <w:rtl/>
        </w:rPr>
        <w:t xml:space="preserve">כֹּ֚ה </w:t>
      </w:r>
      <w:r>
        <w:rPr>
          <w:color w:val="FF0000"/>
          <w:vertAlign w:val="superscript"/>
          <w:rtl/>
        </w:rPr>
        <w:t>194891</w:t>
      </w:r>
      <w:r>
        <w:rPr>
          <w:rFonts w:ascii="Times New Roman" w:hAnsi="Times New Roman"/>
          <w:color w:val="828282"/>
          <w:rtl/>
        </w:rPr>
        <w:t xml:space="preserve">אָמַ֣ר </w:t>
      </w:r>
      <w:r>
        <w:rPr>
          <w:color w:val="FF0000"/>
          <w:vertAlign w:val="superscript"/>
          <w:rtl/>
        </w:rPr>
        <w:t>194892</w:t>
      </w:r>
      <w:r>
        <w:rPr>
          <w:rFonts w:ascii="Times New Roman" w:hAnsi="Times New Roman"/>
          <w:color w:val="828282"/>
          <w:rtl/>
        </w:rPr>
        <w:t xml:space="preserve">יְהוָ֔ה </w:t>
      </w:r>
    </w:p>
    <w:p>
      <w:pPr>
        <w:pStyle w:val="Hebrew"/>
      </w:pPr>
      <w:r>
        <w:rPr>
          <w:color w:val="828282"/>
        </w:rPr>
        <w:t xml:space="preserve">וַיֹּאמְר֨וּ אֵלָ֜יו אִ֣ישׁ׀ עָלָ֣ה לִקְרָאתֵ֗נוּ וַיֹּ֣אמֶר אֵלֵינוּ֮ לְכ֣וּ שׁוּבוּ֮ אֶל־הַמֶּ֣לֶךְ אֲשֶׁר־שָׁלַ֣ח אֶתְכֶם֒ וְדִבַּרְתֶּ֣ם אֵלָ֗יו כֹּ֚ה אָמַ֣ר יְהוָ֔ה הַֽמִבְּלִ֤י אֵין־אֱלֹהִים֙ בְּיִשְׂרָאֵ֔ל אַתָּ֣ה שֹׁלֵ֔חַ לִדְרֹ֕שׁ בְּבַ֥עַל זְב֖וּב אֱלֹהֵ֣י עֶקְרֹ֑ון לָ֠כֵן הַמִּטָּ֞ה אֲשֶׁר־עָלִ֥יתָ שָּׁ֛ם לֹֽא־תֵרֵ֥ד מִמֶּ֖נָּה כִּֽי־מֹ֥ות תָּמֽוּת׃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be28a50c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f2d1e57f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658b9976</w:t>
            </w:r>
          </w:p>
        </w:tc>
        <w:tc>
          <w:tcPr>
            <w:tcW w:type="auto" w:w="1728"/>
          </w:tcPr>
          <w:p>
            <w:r>
              <w:t>tense</w:t>
            </w:r>
          </w:p>
        </w:tc>
        <w:tc>
          <w:tcPr>
            <w:tcW w:type="auto" w:w="1728"/>
          </w:tcPr>
          <w:p>
            <w:r>
              <w:t>verb</w:t>
            </w:r>
          </w:p>
        </w:tc>
        <w:tc>
          <w:tcPr>
            <w:tcW w:type="auto" w:w="1728"/>
          </w:tcPr>
          <w:p>
            <w:r>
              <w:t xml:space="preserve">אָמַ֣ר </w:t>
            </w:r>
          </w:p>
        </w:tc>
        <w:tc>
          <w:tcPr>
            <w:tcW w:type="auto" w:w="1728"/>
          </w:tcPr>
          <w:p>
            <w:r>
              <w:t>pres</w:t>
            </w:r>
          </w:p>
        </w:tc>
      </w:tr>
    </w:tbl>
    <w:p>
      <w:r>
        <w:br/>
      </w:r>
    </w:p>
    <w:p>
      <w:pPr>
        <w:pStyle w:val="Reference"/>
      </w:pPr>
      <w:hyperlink r:id="rId2467">
        <w:r>
          <w:rPr/>
          <w:t>2_Kings 1:6</w:t>
        </w:r>
      </w:hyperlink>
    </w:p>
    <w:p>
      <w:pPr>
        <w:pStyle w:val="Hebrew"/>
      </w:pPr>
      <w:r>
        <w:t xml:space="preserve">לֹֽא־תֵרֵ֥ד מִמֶּ֖נָּה </w:t>
      </w:r>
    </w:p>
    <w:p>
      <w:pPr>
        <w:pStyle w:val="Hebrew"/>
      </w:pPr>
      <w:r>
        <w:rPr>
          <w:color w:val="FF0000"/>
          <w:vertAlign w:val="superscript"/>
          <w:rtl/>
        </w:rPr>
        <w:t>194915</w:t>
      </w:r>
      <w:r>
        <w:rPr>
          <w:rFonts w:ascii="Times New Roman" w:hAnsi="Times New Roman"/>
          <w:color w:val="828282"/>
          <w:rtl/>
        </w:rPr>
        <w:t>לֹֽא־</w:t>
      </w:r>
      <w:r>
        <w:rPr>
          <w:color w:val="FF0000"/>
          <w:vertAlign w:val="superscript"/>
          <w:rtl/>
        </w:rPr>
        <w:t>194916</w:t>
      </w:r>
      <w:r>
        <w:rPr>
          <w:rFonts w:ascii="Times New Roman" w:hAnsi="Times New Roman"/>
          <w:color w:val="828282"/>
          <w:rtl/>
        </w:rPr>
        <w:t xml:space="preserve">תֵרֵ֥ד </w:t>
      </w:r>
      <w:r>
        <w:rPr>
          <w:color w:val="FF0000"/>
          <w:vertAlign w:val="superscript"/>
          <w:rtl/>
        </w:rPr>
        <w:t>194917</w:t>
      </w:r>
      <w:r>
        <w:rPr>
          <w:rFonts w:ascii="Times New Roman" w:hAnsi="Times New Roman"/>
          <w:color w:val="828282"/>
          <w:rtl/>
        </w:rPr>
        <w:t xml:space="preserve">מִמֶּ֖נָּה </w:t>
      </w:r>
    </w:p>
    <w:p>
      <w:pPr>
        <w:pStyle w:val="Hebrew"/>
      </w:pPr>
      <w:r>
        <w:rPr>
          <w:color w:val="828282"/>
        </w:rPr>
        <w:t xml:space="preserve">וַיֹּאמְר֨וּ אֵלָ֜יו אִ֣ישׁ׀ עָלָ֣ה לִקְרָאתֵ֗נוּ וַיֹּ֣אמֶר אֵלֵינוּ֮ לְכ֣וּ שׁוּבוּ֮ אֶל־הַמֶּ֣לֶךְ אֲשֶׁר־שָׁלַ֣ח אֶתְכֶם֒ וְדִבַּרְתֶּ֣ם אֵלָ֗יו כֹּ֚ה אָמַ֣ר יְהוָ֔ה הַֽמִבְּלִ֤י אֵין־אֱלֹהִים֙ בְּיִשְׂרָאֵ֔ל אַתָּ֣ה שֹׁלֵ֔חַ לִדְרֹ֕שׁ בְּבַ֥עַל זְב֖וּב אֱלֹהֵ֣י עֶקְרֹ֑ון לָ֠כֵן הַמִּטָּ֞ה אֲשֶׁר־עָלִ֥יתָ שָּׁ֛ם לֹֽא־תֵרֵ֥ד מִמֶּ֖נָּה כִּֽי־מֹ֥ות תָּמֽוּת׃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367b4436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dafd6863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138387b6</w:t>
            </w:r>
          </w:p>
        </w:tc>
        <w:tc>
          <w:tcPr>
            <w:tcW w:type="auto" w:w="1728"/>
          </w:tcPr>
          <w:p>
            <w:r>
              <w:t>tense</w:t>
            </w:r>
          </w:p>
        </w:tc>
        <w:tc>
          <w:tcPr>
            <w:tcW w:type="auto" w:w="1728"/>
          </w:tcPr>
          <w:p>
            <w:r>
              <w:t>verb</w:t>
            </w:r>
          </w:p>
        </w:tc>
        <w:tc>
          <w:tcPr>
            <w:tcW w:type="auto" w:w="1728"/>
          </w:tcPr>
          <w:p>
            <w:r>
              <w:t xml:space="preserve">תֵרֵ֥ד </w:t>
            </w:r>
          </w:p>
        </w:tc>
        <w:tc>
          <w:tcPr>
            <w:tcW w:type="auto" w:w="1728"/>
          </w:tcPr>
          <w:p>
            <w:r>
              <w:t>mod</w:t>
            </w:r>
          </w:p>
        </w:tc>
      </w:tr>
    </w:tbl>
    <w:p>
      <w:r>
        <w:br/>
      </w:r>
    </w:p>
    <w:p>
      <w:pPr>
        <w:pStyle w:val="Reference"/>
      </w:pPr>
      <w:hyperlink r:id="rId2468">
        <w:r>
          <w:rPr/>
          <w:t>2_Kings 1:9</w:t>
        </w:r>
      </w:hyperlink>
    </w:p>
    <w:p>
      <w:pPr>
        <w:pStyle w:val="Hebrew"/>
      </w:pPr>
      <w:r>
        <w:t xml:space="preserve">רֵֽדָה׃ </w:t>
      </w:r>
    </w:p>
    <w:p>
      <w:pPr>
        <w:pStyle w:val="Hebrew"/>
      </w:pPr>
      <w:r>
        <w:rPr>
          <w:color w:val="FF0000"/>
          <w:vertAlign w:val="superscript"/>
          <w:rtl/>
        </w:rPr>
        <w:t>194984</w:t>
      </w:r>
      <w:r>
        <w:rPr>
          <w:rFonts w:ascii="Times New Roman" w:hAnsi="Times New Roman"/>
          <w:color w:val="828282"/>
          <w:rtl/>
        </w:rPr>
        <w:t xml:space="preserve">רֵֽדָה׃ </w:t>
      </w:r>
    </w:p>
    <w:p>
      <w:pPr>
        <w:pStyle w:val="Hebrew"/>
      </w:pPr>
      <w:r>
        <w:rPr>
          <w:color w:val="828282"/>
        </w:rPr>
        <w:t xml:space="preserve">וַיִּשְׁלַ֥ח אֵלָ֛יו שַׂר־חֲמִשִּׁ֖ים וַחֲמִשָּׁ֑יו וַיַּ֣עַל אֵלָ֗יו וְהִנֵּה֙ יֹשֵׁב֙ עַל־רֹ֣אשׁ הָהָ֔ר וַיְדַבֵּ֣ר אֵלָ֔יו אִ֚ישׁ הָֽאֱלֹהִ֔ים הַמֶּ֥לֶךְ דִּבֶּ֖ר רֵֽדָה׃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5866bc8d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f1a1814f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498b2912</w:t>
            </w:r>
          </w:p>
        </w:tc>
        <w:tc>
          <w:tcPr>
            <w:tcW w:type="auto" w:w="1728"/>
          </w:tcPr>
          <w:p>
            <w:r>
              <w:t>tense</w:t>
            </w:r>
          </w:p>
        </w:tc>
        <w:tc>
          <w:tcPr>
            <w:tcW w:type="auto" w:w="1728"/>
          </w:tcPr>
          <w:p>
            <w:r>
              <w:t>verb</w:t>
            </w:r>
          </w:p>
        </w:tc>
        <w:tc>
          <w:tcPr>
            <w:tcW w:type="auto" w:w="1728"/>
          </w:tcPr>
          <w:p>
            <w:r>
              <w:t xml:space="preserve">רֵֽדָה׃ </w:t>
            </w:r>
          </w:p>
        </w:tc>
        <w:tc>
          <w:tcPr>
            <w:tcW w:type="auto" w:w="1728"/>
          </w:tcPr>
          <w:p>
            <w:r>
              <w:t>impv</w:t>
            </w:r>
          </w:p>
        </w:tc>
      </w:tr>
    </w:tbl>
    <w:p>
      <w:r>
        <w:br/>
      </w:r>
    </w:p>
    <w:p>
      <w:pPr>
        <w:pStyle w:val="Reference"/>
      </w:pPr>
      <w:hyperlink r:id="rId2469">
        <w:r>
          <w:rPr/>
          <w:t>2_Kings 1:10</w:t>
        </w:r>
      </w:hyperlink>
    </w:p>
    <w:p>
      <w:pPr>
        <w:pStyle w:val="Hebrew"/>
      </w:pPr>
      <w:r>
        <w:t xml:space="preserve">וַיַּעֲנֶ֣ה אֵלִיָּ֗הוּ </w:t>
      </w:r>
    </w:p>
    <w:p>
      <w:pPr>
        <w:pStyle w:val="Hebrew"/>
      </w:pPr>
      <w:r>
        <w:rPr>
          <w:color w:val="FF0000"/>
          <w:vertAlign w:val="superscript"/>
          <w:rtl/>
        </w:rPr>
        <w:t>194985</w:t>
      </w:r>
      <w:r>
        <w:rPr>
          <w:rFonts w:ascii="Times New Roman" w:hAnsi="Times New Roman"/>
          <w:color w:val="828282"/>
          <w:rtl/>
        </w:rPr>
        <w:t>וַ</w:t>
      </w:r>
      <w:r>
        <w:rPr>
          <w:color w:val="FF0000"/>
          <w:vertAlign w:val="superscript"/>
          <w:rtl/>
        </w:rPr>
        <w:t>194986</w:t>
      </w:r>
      <w:r>
        <w:rPr>
          <w:rFonts w:ascii="Times New Roman" w:hAnsi="Times New Roman"/>
          <w:color w:val="828282"/>
          <w:rtl/>
        </w:rPr>
        <w:t xml:space="preserve">יַּעֲנֶ֣ה </w:t>
      </w:r>
      <w:r>
        <w:rPr>
          <w:color w:val="FF0000"/>
          <w:vertAlign w:val="superscript"/>
          <w:rtl/>
        </w:rPr>
        <w:t>194987</w:t>
      </w:r>
      <w:r>
        <w:rPr>
          <w:rFonts w:ascii="Times New Roman" w:hAnsi="Times New Roman"/>
          <w:color w:val="828282"/>
          <w:rtl/>
        </w:rPr>
        <w:t xml:space="preserve">אֵלִיָּ֗הוּ </w:t>
      </w:r>
    </w:p>
    <w:p>
      <w:pPr>
        <w:pStyle w:val="Hebrew"/>
      </w:pPr>
      <w:r>
        <w:rPr>
          <w:color w:val="828282"/>
        </w:rPr>
        <w:t xml:space="preserve">וַיַּעֲנֶ֣ה אֵלִיָּ֗הוּ וַיְדַבֵּר֮ אֶל־שַׂ֣ר הַחֲמִשִּׁים֒ וְאִם־אִ֤ישׁ אֱלֹהִים֙ אָ֔נִי תֵּ֤רֶד אֵשׁ֙ מִן־הַשָּׁמַ֔יִם וְתֹאכַ֥ל אֹתְךָ֖ וְאֶת־חֲמִשֶּׁ֑יךָ וַתֵּ֤רֶד אֵשׁ֙ מִן־הַשָּׁמַ֔יִם וַתֹּ֥אכַל אֹתֹ֖ו וְאֶת־חֲמִשָּֽׁיו׃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cad96b0a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3639ecfe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ebc8afaa</w:t>
            </w:r>
          </w:p>
        </w:tc>
        <w:tc>
          <w:tcPr>
            <w:tcW w:type="auto" w:w="1728"/>
          </w:tcPr>
          <w:p>
            <w:r>
              <w:t>tense</w:t>
            </w:r>
          </w:p>
        </w:tc>
        <w:tc>
          <w:tcPr>
            <w:tcW w:type="auto" w:w="1728"/>
          </w:tcPr>
          <w:p>
            <w:r>
              <w:t>verb</w:t>
            </w:r>
          </w:p>
        </w:tc>
        <w:tc>
          <w:tcPr>
            <w:tcW w:type="auto" w:w="1728"/>
          </w:tcPr>
          <w:p>
            <w:r>
              <w:t xml:space="preserve">יַּעֲנֶ֣ה </w:t>
            </w:r>
          </w:p>
        </w:tc>
        <w:tc>
          <w:tcPr>
            <w:tcW w:type="auto" w:w="1728"/>
          </w:tcPr>
          <w:p>
            <w:r>
              <w:t>past</w:t>
            </w:r>
          </w:p>
        </w:tc>
      </w:tr>
    </w:tbl>
    <w:p>
      <w:r>
        <w:br/>
      </w:r>
    </w:p>
    <w:p>
      <w:pPr>
        <w:pStyle w:val="Reference"/>
      </w:pPr>
      <w:hyperlink r:id="rId2469">
        <w:r>
          <w:rPr/>
          <w:t>2_Kings 1:10</w:t>
        </w:r>
      </w:hyperlink>
    </w:p>
    <w:p>
      <w:pPr>
        <w:pStyle w:val="Hebrew"/>
      </w:pPr>
      <w:r>
        <w:t xml:space="preserve">תֵּ֤רֶד אֵשׁ֙ מִן־הַשָּׁמַ֔יִם </w:t>
      </w:r>
    </w:p>
    <w:p>
      <w:pPr>
        <w:pStyle w:val="Hebrew"/>
      </w:pPr>
      <w:r>
        <w:rPr>
          <w:color w:val="FF0000"/>
          <w:vertAlign w:val="superscript"/>
          <w:rtl/>
        </w:rPr>
        <w:t>194999</w:t>
      </w:r>
      <w:r>
        <w:rPr>
          <w:rFonts w:ascii="Times New Roman" w:hAnsi="Times New Roman"/>
          <w:color w:val="828282"/>
          <w:rtl/>
        </w:rPr>
        <w:t xml:space="preserve">תֵּ֤רֶד </w:t>
      </w:r>
      <w:r>
        <w:rPr>
          <w:color w:val="FF0000"/>
          <w:vertAlign w:val="superscript"/>
          <w:rtl/>
        </w:rPr>
        <w:t>195000</w:t>
      </w:r>
      <w:r>
        <w:rPr>
          <w:rFonts w:ascii="Times New Roman" w:hAnsi="Times New Roman"/>
          <w:color w:val="828282"/>
          <w:rtl/>
        </w:rPr>
        <w:t xml:space="preserve">אֵשׁ֙ </w:t>
      </w:r>
      <w:r>
        <w:rPr>
          <w:color w:val="FF0000"/>
          <w:vertAlign w:val="superscript"/>
          <w:rtl/>
        </w:rPr>
        <w:t>195001</w:t>
      </w:r>
      <w:r>
        <w:rPr>
          <w:rFonts w:ascii="Times New Roman" w:hAnsi="Times New Roman"/>
          <w:color w:val="828282"/>
          <w:rtl/>
        </w:rPr>
        <w:t>מִן־</w:t>
      </w:r>
      <w:r>
        <w:rPr>
          <w:color w:val="FF0000"/>
          <w:vertAlign w:val="superscript"/>
          <w:rtl/>
        </w:rPr>
        <w:t>195002</w:t>
      </w:r>
      <w:r>
        <w:rPr>
          <w:rFonts w:ascii="Times New Roman" w:hAnsi="Times New Roman"/>
          <w:color w:val="828282"/>
          <w:rtl/>
        </w:rPr>
        <w:t>הַ</w:t>
      </w:r>
      <w:r>
        <w:rPr>
          <w:color w:val="FF0000"/>
          <w:vertAlign w:val="superscript"/>
          <w:rtl/>
        </w:rPr>
        <w:t>195003</w:t>
      </w:r>
      <w:r>
        <w:rPr>
          <w:rFonts w:ascii="Times New Roman" w:hAnsi="Times New Roman"/>
          <w:color w:val="828282"/>
          <w:rtl/>
        </w:rPr>
        <w:t xml:space="preserve">שָּׁמַ֔יִם </w:t>
      </w:r>
    </w:p>
    <w:p>
      <w:pPr>
        <w:pStyle w:val="Hebrew"/>
      </w:pPr>
      <w:r>
        <w:rPr>
          <w:color w:val="828282"/>
        </w:rPr>
        <w:t xml:space="preserve">וַיַּעֲנֶ֣ה אֵלִיָּ֗הוּ וַיְדַבֵּר֮ אֶל־שַׂ֣ר הַחֲמִשִּׁים֒ וְאִם־אִ֤ישׁ אֱלֹהִים֙ אָ֔נִי תֵּ֤רֶד אֵשׁ֙ מִן־הַשָּׁמַ֔יִם וְתֹאכַ֥ל אֹתְךָ֖ וְאֶת־חֲמִשֶּׁ֑יךָ וַתֵּ֤רֶד אֵשׁ֙ מִן־הַשָּׁמַ֔יִם וַתֹּ֥אכַל אֹתֹ֖ו וְאֶת־חֲמִשָּֽׁיו׃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323e84f6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6fee1e23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e398ee51</w:t>
            </w:r>
          </w:p>
        </w:tc>
        <w:tc>
          <w:tcPr>
            <w:tcW w:type="auto" w:w="1728"/>
          </w:tcPr>
          <w:p>
            <w:r>
              <w:t>tense</w:t>
            </w:r>
          </w:p>
        </w:tc>
        <w:tc>
          <w:tcPr>
            <w:tcW w:type="auto" w:w="1728"/>
          </w:tcPr>
          <w:p>
            <w:r>
              <w:t>verb</w:t>
            </w:r>
          </w:p>
        </w:tc>
        <w:tc>
          <w:tcPr>
            <w:tcW w:type="auto" w:w="1728"/>
          </w:tcPr>
          <w:p>
            <w:r>
              <w:t xml:space="preserve">תֵּ֤רֶד </w:t>
            </w:r>
          </w:p>
        </w:tc>
        <w:tc>
          <w:tcPr>
            <w:tcW w:type="auto" w:w="1728"/>
          </w:tcPr>
          <w:p>
            <w:r>
              <w:t>mod</w:t>
            </w:r>
          </w:p>
        </w:tc>
      </w:tr>
    </w:tbl>
    <w:p>
      <w:r>
        <w:br/>
      </w:r>
    </w:p>
    <w:p>
      <w:pPr>
        <w:pStyle w:val="Reference"/>
      </w:pPr>
      <w:hyperlink r:id="rId2470">
        <w:r>
          <w:rPr/>
          <w:t>2_Kings 1:11</w:t>
        </w:r>
      </w:hyperlink>
    </w:p>
    <w:p>
      <w:pPr>
        <w:pStyle w:val="Hebrew"/>
      </w:pPr>
      <w:r>
        <w:t xml:space="preserve">כֹּֽה־אָמַ֥ר הַמֶּ֖לֶךְ </w:t>
      </w:r>
    </w:p>
    <w:p>
      <w:pPr>
        <w:pStyle w:val="Hebrew"/>
      </w:pPr>
      <w:r>
        <w:rPr>
          <w:color w:val="FF0000"/>
          <w:vertAlign w:val="superscript"/>
          <w:rtl/>
        </w:rPr>
        <w:t>195040</w:t>
      </w:r>
      <w:r>
        <w:rPr>
          <w:rFonts w:ascii="Times New Roman" w:hAnsi="Times New Roman"/>
          <w:color w:val="828282"/>
          <w:rtl/>
        </w:rPr>
        <w:t>כֹּֽה־</w:t>
      </w:r>
      <w:r>
        <w:rPr>
          <w:color w:val="FF0000"/>
          <w:vertAlign w:val="superscript"/>
          <w:rtl/>
        </w:rPr>
        <w:t>195041</w:t>
      </w:r>
      <w:r>
        <w:rPr>
          <w:rFonts w:ascii="Times New Roman" w:hAnsi="Times New Roman"/>
          <w:color w:val="828282"/>
          <w:rtl/>
        </w:rPr>
        <w:t xml:space="preserve">אָמַ֥ר </w:t>
      </w:r>
      <w:r>
        <w:rPr>
          <w:color w:val="FF0000"/>
          <w:vertAlign w:val="superscript"/>
          <w:rtl/>
        </w:rPr>
        <w:t>195042</w:t>
      </w:r>
      <w:r>
        <w:rPr>
          <w:rFonts w:ascii="Times New Roman" w:hAnsi="Times New Roman"/>
          <w:color w:val="828282"/>
          <w:rtl/>
        </w:rPr>
        <w:t>הַ</w:t>
      </w:r>
      <w:r>
        <w:rPr>
          <w:color w:val="FF0000"/>
          <w:vertAlign w:val="superscript"/>
          <w:rtl/>
        </w:rPr>
        <w:t>195043</w:t>
      </w:r>
      <w:r>
        <w:rPr>
          <w:rFonts w:ascii="Times New Roman" w:hAnsi="Times New Roman"/>
          <w:color w:val="828282"/>
          <w:rtl/>
        </w:rPr>
        <w:t xml:space="preserve">מֶּ֖לֶךְ </w:t>
      </w:r>
    </w:p>
    <w:p>
      <w:pPr>
        <w:pStyle w:val="Hebrew"/>
      </w:pPr>
      <w:r>
        <w:rPr>
          <w:color w:val="828282"/>
        </w:rPr>
        <w:t xml:space="preserve">וַיָּ֜שָׁב וַיִּשְׁלַ֥ח אֵלָ֛יו שַׂר־חֲמִשִּׁ֥ים אַחֵ֖ר וַחֲמִשָּׁ֑יו וַיַּ֨עַן֙ וַיְדַבֵּ֣ר אֵלָ֔יו אִ֚ישׁ הָאֱלֹהִ֔ים כֹּֽה־אָמַ֥ר הַמֶּ֖לֶךְ מְהֵרָ֥ה רֵֽדָה׃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81d30aa7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3c6dec78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ea29c0ce</w:t>
            </w:r>
          </w:p>
        </w:tc>
        <w:tc>
          <w:tcPr>
            <w:tcW w:type="auto" w:w="1728"/>
          </w:tcPr>
          <w:p>
            <w:r>
              <w:t>tense</w:t>
            </w:r>
          </w:p>
        </w:tc>
        <w:tc>
          <w:tcPr>
            <w:tcW w:type="auto" w:w="1728"/>
          </w:tcPr>
          <w:p>
            <w:r>
              <w:t>verb</w:t>
            </w:r>
          </w:p>
        </w:tc>
        <w:tc>
          <w:tcPr>
            <w:tcW w:type="auto" w:w="1728"/>
          </w:tcPr>
          <w:p>
            <w:r>
              <w:t xml:space="preserve">אָמַ֥ר </w:t>
            </w:r>
          </w:p>
        </w:tc>
        <w:tc>
          <w:tcPr>
            <w:tcW w:type="auto" w:w="1728"/>
          </w:tcPr>
          <w:p>
            <w:r/>
          </w:p>
        </w:tc>
      </w:tr>
    </w:tbl>
    <w:p>
      <w:r>
        <w:br/>
      </w:r>
    </w:p>
    <w:p>
      <w:pPr>
        <w:pStyle w:val="Reference"/>
      </w:pPr>
      <w:hyperlink r:id="rId2471">
        <w:r>
          <w:rPr/>
          <w:t>2_Kings 1:14</w:t>
        </w:r>
      </w:hyperlink>
    </w:p>
    <w:p>
      <w:pPr>
        <w:pStyle w:val="Hebrew"/>
      </w:pPr>
      <w:r>
        <w:t xml:space="preserve">תִּיקַ֥ר נַפְשִׁ֖י בְּעֵינֶֽיךָ׃ ס </w:t>
      </w:r>
    </w:p>
    <w:p>
      <w:pPr>
        <w:pStyle w:val="Hebrew"/>
      </w:pPr>
      <w:r>
        <w:rPr>
          <w:color w:val="FF0000"/>
          <w:vertAlign w:val="superscript"/>
          <w:rtl/>
        </w:rPr>
        <w:t>195145</w:t>
      </w:r>
      <w:r>
        <w:rPr>
          <w:rFonts w:ascii="Times New Roman" w:hAnsi="Times New Roman"/>
          <w:color w:val="828282"/>
          <w:rtl/>
        </w:rPr>
        <w:t xml:space="preserve">תִּיקַ֥ר </w:t>
      </w:r>
      <w:r>
        <w:rPr>
          <w:color w:val="FF0000"/>
          <w:vertAlign w:val="superscript"/>
          <w:rtl/>
        </w:rPr>
        <w:t>195146</w:t>
      </w:r>
      <w:r>
        <w:rPr>
          <w:rFonts w:ascii="Times New Roman" w:hAnsi="Times New Roman"/>
          <w:color w:val="828282"/>
          <w:rtl/>
        </w:rPr>
        <w:t xml:space="preserve">נַפְשִׁ֖י </w:t>
      </w:r>
      <w:r>
        <w:rPr>
          <w:color w:val="FF0000"/>
          <w:vertAlign w:val="superscript"/>
          <w:rtl/>
        </w:rPr>
        <w:t>195147</w:t>
      </w:r>
      <w:r>
        <w:rPr>
          <w:rFonts w:ascii="Times New Roman" w:hAnsi="Times New Roman"/>
          <w:color w:val="828282"/>
          <w:rtl/>
        </w:rPr>
        <w:t>בְּ</w:t>
      </w:r>
      <w:r>
        <w:rPr>
          <w:color w:val="FF0000"/>
          <w:vertAlign w:val="superscript"/>
          <w:rtl/>
        </w:rPr>
        <w:t>195148</w:t>
      </w:r>
      <w:r>
        <w:rPr>
          <w:rFonts w:ascii="Times New Roman" w:hAnsi="Times New Roman"/>
          <w:color w:val="828282"/>
          <w:rtl/>
        </w:rPr>
        <w:t xml:space="preserve">עֵינֶֽיךָ׃ ס </w:t>
      </w:r>
    </w:p>
    <w:p>
      <w:pPr>
        <w:pStyle w:val="Hebrew"/>
      </w:pPr>
      <w:r>
        <w:rPr>
          <w:color w:val="828282"/>
        </w:rPr>
        <w:t xml:space="preserve">הִ֠נֵּה יָ֤רְדָה אֵשׁ֙ מִן־הַשָּׁמַ֔יִם וַ֠תֹּאכַל אֶת־שְׁנֵ֞י שָׂרֵ֧י הַחֲמִשִּׁ֛ים הָרִאשֹׁנִ֖ים וְאֶת־חֲמִשֵּׁיהֶ֑ם וְעַתָּ֕ה תִּיקַ֥ר נַפְשִׁ֖י בְּעֵינֶֽיךָ׃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5f8caa09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8dcde5b9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0ef4b661</w:t>
            </w:r>
          </w:p>
        </w:tc>
        <w:tc>
          <w:tcPr>
            <w:tcW w:type="auto" w:w="1728"/>
          </w:tcPr>
          <w:p>
            <w:r>
              <w:t>tense</w:t>
            </w:r>
          </w:p>
        </w:tc>
        <w:tc>
          <w:tcPr>
            <w:tcW w:type="auto" w:w="1728"/>
          </w:tcPr>
          <w:p>
            <w:r>
              <w:t>verb</w:t>
            </w:r>
          </w:p>
        </w:tc>
        <w:tc>
          <w:tcPr>
            <w:tcW w:type="auto" w:w="1728"/>
          </w:tcPr>
          <w:p>
            <w:r>
              <w:t xml:space="preserve">תִּיקַ֥ר </w:t>
            </w:r>
          </w:p>
        </w:tc>
        <w:tc>
          <w:tcPr>
            <w:tcW w:type="auto" w:w="1728"/>
          </w:tcPr>
          <w:p>
            <w:r>
              <w:t>mod</w:t>
            </w:r>
          </w:p>
        </w:tc>
      </w:tr>
    </w:tbl>
    <w:p>
      <w:r>
        <w:br/>
      </w:r>
    </w:p>
    <w:p>
      <w:pPr>
        <w:pStyle w:val="Reference"/>
      </w:pPr>
      <w:hyperlink r:id="rId2472">
        <w:r>
          <w:rPr/>
          <w:t>2_Kings 1:16</w:t>
        </w:r>
      </w:hyperlink>
    </w:p>
    <w:p>
      <w:pPr>
        <w:pStyle w:val="Hebrew"/>
      </w:pPr>
      <w:r>
        <w:t xml:space="preserve">לֹֽא־תֵרֵ֥ד מִמֶּ֖נָּה </w:t>
      </w:r>
    </w:p>
    <w:p>
      <w:pPr>
        <w:pStyle w:val="Hebrew"/>
      </w:pPr>
      <w:r>
        <w:rPr>
          <w:color w:val="FF0000"/>
          <w:vertAlign w:val="superscript"/>
          <w:rtl/>
        </w:rPr>
        <w:t>195203</w:t>
      </w:r>
      <w:r>
        <w:rPr>
          <w:rFonts w:ascii="Times New Roman" w:hAnsi="Times New Roman"/>
          <w:color w:val="828282"/>
          <w:rtl/>
        </w:rPr>
        <w:t>לֹֽא־</w:t>
      </w:r>
      <w:r>
        <w:rPr>
          <w:color w:val="FF0000"/>
          <w:vertAlign w:val="superscript"/>
          <w:rtl/>
        </w:rPr>
        <w:t>195204</w:t>
      </w:r>
      <w:r>
        <w:rPr>
          <w:rFonts w:ascii="Times New Roman" w:hAnsi="Times New Roman"/>
          <w:color w:val="828282"/>
          <w:rtl/>
        </w:rPr>
        <w:t xml:space="preserve">תֵרֵ֥ד </w:t>
      </w:r>
      <w:r>
        <w:rPr>
          <w:color w:val="FF0000"/>
          <w:vertAlign w:val="superscript"/>
          <w:rtl/>
        </w:rPr>
        <w:t>195205</w:t>
      </w:r>
      <w:r>
        <w:rPr>
          <w:rFonts w:ascii="Times New Roman" w:hAnsi="Times New Roman"/>
          <w:color w:val="828282"/>
          <w:rtl/>
        </w:rPr>
        <w:t xml:space="preserve">מִמֶּ֖נָּה </w:t>
      </w:r>
    </w:p>
    <w:p>
      <w:pPr>
        <w:pStyle w:val="Hebrew"/>
      </w:pPr>
      <w:r>
        <w:rPr>
          <w:color w:val="828282"/>
        </w:rPr>
        <w:t xml:space="preserve">וַיְדַבֵּ֨ר אֵלָ֜יו כֹּֽה־אָמַ֣ר יְהוָ֗ה יַ֜עַן אֲשֶׁר־שָׁלַ֣חְתָּ מַלְאָכִים֮ לִדְרֹשׁ֮ בְּבַ֣עַל זְבוּב֮ אֱלֹהֵ֣י עֶקְרֹון֒ הַֽמִבְּלִ֤י אֵין־אֱלֹהִים֙ בְּיִשְׂרָאֵ֔ל לִדְרֹ֖שׁ בִּדְבָרֹ֑ו לָ֠כֵן הַמִּטָּ֞ה אֲשֶׁר־עָלִ֥יתָ שָּׁ֛ם לֹֽא־תֵרֵ֥ד מִמֶּ֖נָּה כִּֽי־מֹ֥ות תָּמֽוּת׃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7bad0e3f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4888f109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7e9d0303</w:t>
            </w:r>
          </w:p>
        </w:tc>
        <w:tc>
          <w:tcPr>
            <w:tcW w:type="auto" w:w="1728"/>
          </w:tcPr>
          <w:p>
            <w:r>
              <w:t>tense</w:t>
            </w:r>
          </w:p>
        </w:tc>
        <w:tc>
          <w:tcPr>
            <w:tcW w:type="auto" w:w="1728"/>
          </w:tcPr>
          <w:p>
            <w:r>
              <w:t>verb</w:t>
            </w:r>
          </w:p>
        </w:tc>
        <w:tc>
          <w:tcPr>
            <w:tcW w:type="auto" w:w="1728"/>
          </w:tcPr>
          <w:p>
            <w:r>
              <w:t xml:space="preserve">תֵרֵ֥ד </w:t>
            </w:r>
          </w:p>
        </w:tc>
        <w:tc>
          <w:tcPr>
            <w:tcW w:type="auto" w:w="1728"/>
          </w:tcPr>
          <w:p>
            <w:r>
              <w:t>mod</w:t>
            </w:r>
          </w:p>
        </w:tc>
      </w:tr>
    </w:tbl>
    <w:p>
      <w:r>
        <w:br/>
      </w:r>
    </w:p>
    <w:p>
      <w:pPr>
        <w:pStyle w:val="Reference"/>
      </w:pPr>
      <w:hyperlink r:id="rId2473">
        <w:r>
          <w:rPr/>
          <w:t>2_Kings 2:2</w:t>
        </w:r>
      </w:hyperlink>
    </w:p>
    <w:p>
      <w:pPr>
        <w:pStyle w:val="Hebrew"/>
      </w:pPr>
      <w:r>
        <w:t xml:space="preserve">וַיֵּרְד֖וּ בֵּֽית־אֵֽל׃ </w:t>
      </w:r>
    </w:p>
    <w:p>
      <w:pPr>
        <w:pStyle w:val="Hebrew"/>
      </w:pPr>
      <w:r>
        <w:rPr>
          <w:color w:val="FF0000"/>
          <w:vertAlign w:val="superscript"/>
          <w:rtl/>
        </w:rPr>
        <w:t>195296</w:t>
      </w:r>
      <w:r>
        <w:rPr>
          <w:rFonts w:ascii="Times New Roman" w:hAnsi="Times New Roman"/>
          <w:color w:val="828282"/>
          <w:rtl/>
        </w:rPr>
        <w:t>וַ</w:t>
      </w:r>
      <w:r>
        <w:rPr>
          <w:color w:val="FF0000"/>
          <w:vertAlign w:val="superscript"/>
          <w:rtl/>
        </w:rPr>
        <w:t>195297</w:t>
      </w:r>
      <w:r>
        <w:rPr>
          <w:rFonts w:ascii="Times New Roman" w:hAnsi="Times New Roman"/>
          <w:color w:val="828282"/>
          <w:rtl/>
        </w:rPr>
        <w:t xml:space="preserve">יֵּרְד֖וּ </w:t>
      </w:r>
      <w:r>
        <w:rPr>
          <w:color w:val="FF0000"/>
          <w:vertAlign w:val="superscript"/>
          <w:rtl/>
        </w:rPr>
        <w:t>195298</w:t>
      </w:r>
      <w:r>
        <w:rPr>
          <w:rFonts w:ascii="Times New Roman" w:hAnsi="Times New Roman"/>
          <w:color w:val="828282"/>
          <w:rtl/>
        </w:rPr>
        <w:t xml:space="preserve">בֵּֽית־אֵֽל׃ </w:t>
      </w:r>
    </w:p>
    <w:p>
      <w:pPr>
        <w:pStyle w:val="Hebrew"/>
      </w:pPr>
      <w:r>
        <w:rPr>
          <w:color w:val="828282"/>
        </w:rPr>
        <w:t xml:space="preserve">וַיֹּאמֶר֩ אֵלִיָּ֨הוּ אֶל־אֱלִישָׁ֜ע שֵֽׁב־נָ֣א פֹ֗ה כִּ֤י יְהוָה֙ שְׁלָחַ֣נִי עַד־בֵּֽית־אֵ֔ל וַיֹּ֣אמֶר אֱלִישָׁ֔ע חַי־יְהוָ֥ה וְחֵֽי־נַפְשְׁךָ֖ אִם־אֶעֶזְבֶ֑ךָּ וַיֵּרְד֖וּ בֵּֽית־אֵֽל׃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1a7069d7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0b7943e5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4113dea0</w:t>
            </w:r>
          </w:p>
        </w:tc>
        <w:tc>
          <w:tcPr>
            <w:tcW w:type="auto" w:w="1728"/>
          </w:tcPr>
          <w:p>
            <w:r>
              <w:t>tense</w:t>
            </w:r>
          </w:p>
        </w:tc>
        <w:tc>
          <w:tcPr>
            <w:tcW w:type="auto" w:w="1728"/>
          </w:tcPr>
          <w:p>
            <w:r>
              <w:t>verb</w:t>
            </w:r>
          </w:p>
        </w:tc>
        <w:tc>
          <w:tcPr>
            <w:tcW w:type="auto" w:w="1728"/>
          </w:tcPr>
          <w:p>
            <w:r>
              <w:t xml:space="preserve">יֵּרְד֖וּ </w:t>
            </w:r>
          </w:p>
        </w:tc>
        <w:tc>
          <w:tcPr>
            <w:tcW w:type="auto" w:w="1728"/>
          </w:tcPr>
          <w:p>
            <w:r>
              <w:t>past</w:t>
            </w:r>
          </w:p>
        </w:tc>
      </w:tr>
    </w:tbl>
    <w:p>
      <w:r>
        <w:br/>
      </w:r>
    </w:p>
    <w:p>
      <w:pPr>
        <w:pStyle w:val="Reference"/>
      </w:pPr>
      <w:hyperlink r:id="rId2474">
        <w:r>
          <w:rPr/>
          <w:t>2_Kings 2:5</w:t>
        </w:r>
      </w:hyperlink>
    </w:p>
    <w:p>
      <w:pPr>
        <w:pStyle w:val="Hebrew"/>
      </w:pPr>
      <w:r>
        <w:t xml:space="preserve">גַּם־אֲנִ֥י יָדַ֖עְתִּי </w:t>
      </w:r>
    </w:p>
    <w:p>
      <w:pPr>
        <w:pStyle w:val="Hebrew"/>
      </w:pPr>
      <w:r>
        <w:rPr>
          <w:color w:val="FF0000"/>
          <w:vertAlign w:val="superscript"/>
          <w:rtl/>
        </w:rPr>
        <w:t>195380</w:t>
      </w:r>
      <w:r>
        <w:rPr>
          <w:rFonts w:ascii="Times New Roman" w:hAnsi="Times New Roman"/>
          <w:color w:val="828282"/>
          <w:rtl/>
        </w:rPr>
        <w:t>גַּם־</w:t>
      </w:r>
      <w:r>
        <w:rPr>
          <w:color w:val="FF0000"/>
          <w:vertAlign w:val="superscript"/>
          <w:rtl/>
        </w:rPr>
        <w:t>195381</w:t>
      </w:r>
      <w:r>
        <w:rPr>
          <w:rFonts w:ascii="Times New Roman" w:hAnsi="Times New Roman"/>
          <w:color w:val="828282"/>
          <w:rtl/>
        </w:rPr>
        <w:t xml:space="preserve">אֲנִ֥י </w:t>
      </w:r>
      <w:r>
        <w:rPr>
          <w:color w:val="FF0000"/>
          <w:vertAlign w:val="superscript"/>
          <w:rtl/>
        </w:rPr>
        <w:t>195382</w:t>
      </w:r>
      <w:r>
        <w:rPr>
          <w:rFonts w:ascii="Times New Roman" w:hAnsi="Times New Roman"/>
          <w:color w:val="828282"/>
          <w:rtl/>
        </w:rPr>
        <w:t xml:space="preserve">יָדַ֖עְתִּי </w:t>
      </w:r>
    </w:p>
    <w:p>
      <w:pPr>
        <w:pStyle w:val="Hebrew"/>
      </w:pPr>
      <w:r>
        <w:rPr>
          <w:color w:val="828282"/>
        </w:rPr>
        <w:t xml:space="preserve">וַיִּגְּשׁ֨וּ בְנֵֽי־הַנְּבִיאִ֥ים אֲשֶׁר־בִּֽירִיחֹו֮ אֶל־אֱלִישָׁע֒ וַיֹּאמְר֣וּ אֵלָ֔יו הֲיָדַ֕עְתָּ כִּ֣י הַיֹּ֗ום יְהוָ֛ה לֹקֵ֥חַ אֶת־אֲדֹנֶ֖יךָ מֵעַ֣ל רֹאשֶׁ֑ךָ וַיֹּ֛אמֶר גַּם־אֲנִ֥י יָדַ֖עְתִּי הֶחֱשֽׁוּ׃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f3aad6cc</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91fcd282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18d2cde4</w:t>
            </w:r>
          </w:p>
        </w:tc>
        <w:tc>
          <w:tcPr>
            <w:tcW w:type="auto" w:w="1728"/>
          </w:tcPr>
          <w:p>
            <w:r>
              <w:t>tense</w:t>
            </w:r>
          </w:p>
        </w:tc>
        <w:tc>
          <w:tcPr>
            <w:tcW w:type="auto" w:w="1728"/>
          </w:tcPr>
          <w:p>
            <w:r>
              <w:t>verb</w:t>
            </w:r>
          </w:p>
        </w:tc>
        <w:tc>
          <w:tcPr>
            <w:tcW w:type="auto" w:w="1728"/>
          </w:tcPr>
          <w:p>
            <w:r>
              <w:t xml:space="preserve">יָדַ֖עְתִּי </w:t>
            </w:r>
          </w:p>
        </w:tc>
        <w:tc>
          <w:tcPr>
            <w:tcW w:type="auto" w:w="1728"/>
          </w:tcPr>
          <w:p>
            <w:r>
              <w:t>pres</w:t>
            </w:r>
          </w:p>
        </w:tc>
      </w:tr>
    </w:tbl>
    <w:p>
      <w:r>
        <w:br/>
      </w:r>
    </w:p>
    <w:p>
      <w:pPr>
        <w:pStyle w:val="Reference"/>
      </w:pPr>
      <w:hyperlink r:id="rId2475">
        <w:r>
          <w:rPr/>
          <w:t>2_Kings 2:9</w:t>
        </w:r>
      </w:hyperlink>
    </w:p>
    <w:p>
      <w:pPr>
        <w:pStyle w:val="Hebrew"/>
      </w:pPr>
      <w:r>
        <w:t xml:space="preserve">וַיְהִ֣י </w:t>
      </w:r>
    </w:p>
    <w:p>
      <w:pPr>
        <w:pStyle w:val="Hebrew"/>
      </w:pPr>
      <w:r>
        <w:rPr>
          <w:color w:val="FF0000"/>
          <w:vertAlign w:val="superscript"/>
          <w:rtl/>
        </w:rPr>
        <w:t>195451</w:t>
      </w:r>
      <w:r>
        <w:rPr>
          <w:rFonts w:ascii="Times New Roman" w:hAnsi="Times New Roman"/>
          <w:color w:val="828282"/>
          <w:rtl/>
        </w:rPr>
        <w:t>וַ</w:t>
      </w:r>
      <w:r>
        <w:rPr>
          <w:color w:val="FF0000"/>
          <w:vertAlign w:val="superscript"/>
          <w:rtl/>
        </w:rPr>
        <w:t>195452</w:t>
      </w:r>
      <w:r>
        <w:rPr>
          <w:rFonts w:ascii="Times New Roman" w:hAnsi="Times New Roman"/>
          <w:color w:val="828282"/>
          <w:rtl/>
        </w:rPr>
        <w:t xml:space="preserve">יְהִ֣י </w:t>
      </w:r>
    </w:p>
    <w:p>
      <w:pPr>
        <w:pStyle w:val="Hebrew"/>
      </w:pPr>
      <w:r>
        <w:rPr>
          <w:color w:val="828282"/>
        </w:rPr>
        <w:t xml:space="preserve">וַיְהִ֣י כְעָבְרָ֗ם וְאֵ֨לִיָּ֜הוּ אָמַ֤ר אֶל־אֱלִישָׁע֙ שְׁאַל֙ מָ֣ה אֶֽעֱשֶׂה־לָּ֔ךְ בְּטֶ֖רֶם אֶלָּקַ֣ח מֵעִמָּ֑ךְ וַיֹּ֣אמֶר אֱלִישָׁ֔ע וִֽיהִי־נָ֛א פִּֽי־שְׁנַ֥יִם בְּרוּחֲךָ֖ אֵלָֽי׃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af46853a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9aa39663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2900a7a5</w:t>
            </w:r>
          </w:p>
        </w:tc>
        <w:tc>
          <w:tcPr>
            <w:tcW w:type="auto" w:w="1728"/>
          </w:tcPr>
          <w:p>
            <w:r>
              <w:t>tense</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2476">
        <w:r>
          <w:rPr/>
          <w:t>2_Kings 2:10</w:t>
        </w:r>
      </w:hyperlink>
    </w:p>
    <w:p>
      <w:pPr>
        <w:pStyle w:val="Hebrew"/>
      </w:pPr>
      <w:r>
        <w:t xml:space="preserve">וַיֹּ֖אמֶר </w:t>
      </w:r>
    </w:p>
    <w:p>
      <w:pPr>
        <w:pStyle w:val="Hebrew"/>
      </w:pPr>
      <w:r>
        <w:rPr>
          <w:color w:val="FF0000"/>
          <w:vertAlign w:val="superscript"/>
          <w:rtl/>
        </w:rPr>
        <w:t>195480</w:t>
      </w:r>
      <w:r>
        <w:rPr>
          <w:rFonts w:ascii="Times New Roman" w:hAnsi="Times New Roman"/>
          <w:color w:val="828282"/>
          <w:rtl/>
        </w:rPr>
        <w:t>וַ</w:t>
      </w:r>
      <w:r>
        <w:rPr>
          <w:color w:val="FF0000"/>
          <w:vertAlign w:val="superscript"/>
          <w:rtl/>
        </w:rPr>
        <w:t>195481</w:t>
      </w:r>
      <w:r>
        <w:rPr>
          <w:rFonts w:ascii="Times New Roman" w:hAnsi="Times New Roman"/>
          <w:color w:val="828282"/>
          <w:rtl/>
        </w:rPr>
        <w:t xml:space="preserve">יֹּ֖אמֶר </w:t>
      </w:r>
    </w:p>
    <w:p>
      <w:pPr>
        <w:pStyle w:val="Hebrew"/>
      </w:pPr>
      <w:r>
        <w:rPr>
          <w:color w:val="828282"/>
        </w:rPr>
        <w:t xml:space="preserve">וַיֹּ֖אמֶר הִקְשִׁ֣יתָ לִשְׁאֹ֑ול אִם־תִּרְאֶ֨ה אֹתִ֜י לֻקָּ֤ח מֵֽאִתָּךְ֙ יְהִֽי־לְךָ֣ כֵ֔ן וְאִם־אַ֖יִן לֹ֥א יִהְיֶֽה׃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c11c5a4d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17b74065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46d6ba7a</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477">
        <w:r>
          <w:rPr/>
          <w:t>2_Kings 2:16</w:t>
        </w:r>
      </w:hyperlink>
    </w:p>
    <w:p>
      <w:pPr>
        <w:pStyle w:val="Hebrew"/>
      </w:pPr>
      <w:r>
        <w:t xml:space="preserve">וַיֹּאמְר֣וּ אֵלָ֡יו </w:t>
      </w:r>
    </w:p>
    <w:p>
      <w:pPr>
        <w:pStyle w:val="Hebrew"/>
      </w:pPr>
      <w:r>
        <w:rPr>
          <w:color w:val="FF0000"/>
          <w:vertAlign w:val="superscript"/>
          <w:rtl/>
        </w:rPr>
        <w:t>195627</w:t>
      </w:r>
      <w:r>
        <w:rPr>
          <w:rFonts w:ascii="Times New Roman" w:hAnsi="Times New Roman"/>
          <w:color w:val="828282"/>
          <w:rtl/>
        </w:rPr>
        <w:t>וַ</w:t>
      </w:r>
      <w:r>
        <w:rPr>
          <w:color w:val="FF0000"/>
          <w:vertAlign w:val="superscript"/>
          <w:rtl/>
        </w:rPr>
        <w:t>195628</w:t>
      </w:r>
      <w:r>
        <w:rPr>
          <w:rFonts w:ascii="Times New Roman" w:hAnsi="Times New Roman"/>
          <w:color w:val="828282"/>
          <w:rtl/>
        </w:rPr>
        <w:t xml:space="preserve">יֹּאמְר֣וּ </w:t>
      </w:r>
      <w:r>
        <w:rPr>
          <w:color w:val="FF0000"/>
          <w:vertAlign w:val="superscript"/>
          <w:rtl/>
        </w:rPr>
        <w:t>195629</w:t>
      </w:r>
      <w:r>
        <w:rPr>
          <w:rFonts w:ascii="Times New Roman" w:hAnsi="Times New Roman"/>
          <w:color w:val="828282"/>
          <w:rtl/>
        </w:rPr>
        <w:t xml:space="preserve">אֵלָ֡יו </w:t>
      </w:r>
    </w:p>
    <w:p>
      <w:pPr>
        <w:pStyle w:val="Hebrew"/>
      </w:pPr>
      <w:r>
        <w:rPr>
          <w:color w:val="828282"/>
        </w:rPr>
        <w:t xml:space="preserve">וַיֹּאמְר֣וּ אֵלָ֡יו הִנֵּה־נָ֣א יֵֽשׁ־אֶת־עֲבָדֶיךָ֩ חֲמִשִּׁ֨ים אֲנָשִׁ֜ים בְּנֵֽי־חַ֗יִל יֵ֣לְכוּ נָא֮ וִיבַקְשׁ֣וּ אֶת־אֲדֹנֶיךָ֒ פֶּן־נְשָׂאֹו֙ ר֣וּחַ יְהוָ֔ה וַיַּשְׁלִכֵ֨הוּ֙ בְּאַחַ֣ד הֶהָרִ֔ים אֹ֖ו בְּאַחַ֣ת הַגֵּאָיֹ֑ות וַיֹּ֖אמֶר לֹ֥א תִשְׁלָֽחוּ׃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71ae655d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05188d79</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c4faa279</w:t>
            </w:r>
          </w:p>
        </w:tc>
        <w:tc>
          <w:tcPr>
            <w:tcW w:type="auto" w:w="1728"/>
          </w:tcPr>
          <w:p>
            <w:r>
              <w:t>tense</w:t>
            </w:r>
          </w:p>
        </w:tc>
        <w:tc>
          <w:tcPr>
            <w:tcW w:type="auto" w:w="1728"/>
          </w:tcPr>
          <w:p>
            <w:r>
              <w:t>verb</w:t>
            </w:r>
          </w:p>
        </w:tc>
        <w:tc>
          <w:tcPr>
            <w:tcW w:type="auto" w:w="1728"/>
          </w:tcPr>
          <w:p>
            <w:r>
              <w:t xml:space="preserve">יֹּאמְר֣וּ </w:t>
            </w:r>
          </w:p>
        </w:tc>
        <w:tc>
          <w:tcPr>
            <w:tcW w:type="auto" w:w="1728"/>
          </w:tcPr>
          <w:p>
            <w:r>
              <w:t>past</w:t>
            </w:r>
          </w:p>
        </w:tc>
      </w:tr>
    </w:tbl>
    <w:p>
      <w:r>
        <w:br/>
      </w:r>
    </w:p>
    <w:p>
      <w:pPr>
        <w:pStyle w:val="Reference"/>
      </w:pPr>
      <w:hyperlink r:id="rId2477">
        <w:r>
          <w:rPr/>
          <w:t>2_Kings 2:16</w:t>
        </w:r>
      </w:hyperlink>
    </w:p>
    <w:p>
      <w:pPr>
        <w:pStyle w:val="Hebrew"/>
      </w:pPr>
      <w:r>
        <w:t xml:space="preserve">יֵ֣לְכוּ נָא֮ </w:t>
      </w:r>
    </w:p>
    <w:p>
      <w:pPr>
        <w:pStyle w:val="Hebrew"/>
      </w:pPr>
      <w:r>
        <w:rPr>
          <w:color w:val="FF0000"/>
          <w:vertAlign w:val="superscript"/>
          <w:rtl/>
        </w:rPr>
        <w:t>195639</w:t>
      </w:r>
      <w:r>
        <w:rPr>
          <w:rFonts w:ascii="Times New Roman" w:hAnsi="Times New Roman"/>
          <w:color w:val="828282"/>
          <w:rtl/>
        </w:rPr>
        <w:t xml:space="preserve">יֵ֣לְכוּ </w:t>
      </w:r>
      <w:r>
        <w:rPr>
          <w:color w:val="FF0000"/>
          <w:vertAlign w:val="superscript"/>
          <w:rtl/>
        </w:rPr>
        <w:t>195640</w:t>
      </w:r>
      <w:r>
        <w:rPr>
          <w:rFonts w:ascii="Times New Roman" w:hAnsi="Times New Roman"/>
          <w:color w:val="828282"/>
          <w:rtl/>
        </w:rPr>
        <w:t xml:space="preserve">נָא֮ </w:t>
      </w:r>
    </w:p>
    <w:p>
      <w:pPr>
        <w:pStyle w:val="Hebrew"/>
      </w:pPr>
      <w:r>
        <w:rPr>
          <w:color w:val="828282"/>
        </w:rPr>
        <w:t xml:space="preserve">וַיֹּאמְר֣וּ אֵלָ֡יו הִנֵּה־נָ֣א יֵֽשׁ־אֶת־עֲבָדֶיךָ֩ חֲמִשִּׁ֨ים אֲנָשִׁ֜ים בְּנֵֽי־חַ֗יִל יֵ֣לְכוּ נָא֮ וִיבַקְשׁ֣וּ אֶת־אֲדֹנֶיךָ֒ פֶּן־נְשָׂאֹו֙ ר֣וּחַ יְהוָ֔ה וַיַּשְׁלִכֵ֨הוּ֙ בְּאַחַ֣ד הֶהָרִ֔ים אֹ֖ו בְּאַחַ֣ת הַגֵּאָיֹ֑ות וַיֹּ֖אמֶר לֹ֥א תִשְׁלָֽחוּ׃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3518b83f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efde9929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e8075ea0</w:t>
            </w:r>
          </w:p>
        </w:tc>
        <w:tc>
          <w:tcPr>
            <w:tcW w:type="auto" w:w="1728"/>
          </w:tcPr>
          <w:p>
            <w:r>
              <w:t>tense</w:t>
            </w:r>
          </w:p>
        </w:tc>
        <w:tc>
          <w:tcPr>
            <w:tcW w:type="auto" w:w="1728"/>
          </w:tcPr>
          <w:p>
            <w:r>
              <w:t>verb</w:t>
            </w:r>
          </w:p>
        </w:tc>
        <w:tc>
          <w:tcPr>
            <w:tcW w:type="auto" w:w="1728"/>
          </w:tcPr>
          <w:p>
            <w:r>
              <w:t xml:space="preserve">יֵ֣לְכוּ </w:t>
            </w:r>
          </w:p>
        </w:tc>
        <w:tc>
          <w:tcPr>
            <w:tcW w:type="auto" w:w="1728"/>
          </w:tcPr>
          <w:p>
            <w:r>
              <w:t>mod</w:t>
            </w:r>
          </w:p>
        </w:tc>
      </w:tr>
    </w:tbl>
    <w:p>
      <w:r>
        <w:br/>
      </w:r>
    </w:p>
    <w:p>
      <w:pPr>
        <w:pStyle w:val="Reference"/>
      </w:pPr>
      <w:hyperlink r:id="rId2478">
        <w:r>
          <w:rPr/>
          <w:t>2_Kings 2:19</w:t>
        </w:r>
      </w:hyperlink>
    </w:p>
    <w:p>
      <w:pPr>
        <w:pStyle w:val="Hebrew"/>
      </w:pPr>
      <w:r>
        <w:t xml:space="preserve">וַיֹּ֨אמְר֜וּ אַנְשֵׁ֤י הָעִיר֙ אֶל־אֱלִישָׁ֔ע </w:t>
      </w:r>
    </w:p>
    <w:p>
      <w:pPr>
        <w:pStyle w:val="Hebrew"/>
      </w:pPr>
      <w:r>
        <w:rPr>
          <w:color w:val="FF0000"/>
          <w:vertAlign w:val="superscript"/>
          <w:rtl/>
        </w:rPr>
        <w:t>195700</w:t>
      </w:r>
      <w:r>
        <w:rPr>
          <w:rFonts w:ascii="Times New Roman" w:hAnsi="Times New Roman"/>
          <w:color w:val="828282"/>
          <w:rtl/>
        </w:rPr>
        <w:t>וַ</w:t>
      </w:r>
      <w:r>
        <w:rPr>
          <w:color w:val="FF0000"/>
          <w:vertAlign w:val="superscript"/>
          <w:rtl/>
        </w:rPr>
        <w:t>195701</w:t>
      </w:r>
      <w:r>
        <w:rPr>
          <w:rFonts w:ascii="Times New Roman" w:hAnsi="Times New Roman"/>
          <w:color w:val="828282"/>
          <w:rtl/>
        </w:rPr>
        <w:t xml:space="preserve">יֹּ֨אמְר֜וּ </w:t>
      </w:r>
      <w:r>
        <w:rPr>
          <w:color w:val="FF0000"/>
          <w:vertAlign w:val="superscript"/>
          <w:rtl/>
        </w:rPr>
        <w:t>195702</w:t>
      </w:r>
      <w:r>
        <w:rPr>
          <w:rFonts w:ascii="Times New Roman" w:hAnsi="Times New Roman"/>
          <w:color w:val="828282"/>
          <w:rtl/>
        </w:rPr>
        <w:t xml:space="preserve">אַנְשֵׁ֤י </w:t>
      </w:r>
      <w:r>
        <w:rPr>
          <w:color w:val="FF0000"/>
          <w:vertAlign w:val="superscript"/>
          <w:rtl/>
        </w:rPr>
        <w:t>195703</w:t>
      </w:r>
      <w:r>
        <w:rPr>
          <w:rFonts w:ascii="Times New Roman" w:hAnsi="Times New Roman"/>
          <w:color w:val="828282"/>
          <w:rtl/>
        </w:rPr>
        <w:t>הָ</w:t>
      </w:r>
      <w:r>
        <w:rPr>
          <w:color w:val="FF0000"/>
          <w:vertAlign w:val="superscript"/>
          <w:rtl/>
        </w:rPr>
        <w:t>195704</w:t>
      </w:r>
      <w:r>
        <w:rPr>
          <w:rFonts w:ascii="Times New Roman" w:hAnsi="Times New Roman"/>
          <w:color w:val="828282"/>
          <w:rtl/>
        </w:rPr>
        <w:t xml:space="preserve">עִיר֙ </w:t>
      </w:r>
      <w:r>
        <w:rPr>
          <w:color w:val="FF0000"/>
          <w:vertAlign w:val="superscript"/>
          <w:rtl/>
        </w:rPr>
        <w:t>195705</w:t>
      </w:r>
      <w:r>
        <w:rPr>
          <w:rFonts w:ascii="Times New Roman" w:hAnsi="Times New Roman"/>
          <w:color w:val="828282"/>
          <w:rtl/>
        </w:rPr>
        <w:t>אֶל־</w:t>
      </w:r>
      <w:r>
        <w:rPr>
          <w:color w:val="FF0000"/>
          <w:vertAlign w:val="superscript"/>
          <w:rtl/>
        </w:rPr>
        <w:t>195706</w:t>
      </w:r>
      <w:r>
        <w:rPr>
          <w:rFonts w:ascii="Times New Roman" w:hAnsi="Times New Roman"/>
          <w:color w:val="828282"/>
          <w:rtl/>
        </w:rPr>
        <w:t xml:space="preserve">אֱלִישָׁ֔ע </w:t>
      </w:r>
    </w:p>
    <w:p>
      <w:pPr>
        <w:pStyle w:val="Hebrew"/>
      </w:pPr>
      <w:r>
        <w:rPr>
          <w:color w:val="828282"/>
        </w:rPr>
        <w:t xml:space="preserve">וַיֹּ֨אמְר֜וּ אַנְשֵׁ֤י הָעִיר֙ אֶל־אֱלִישָׁ֔ע הִנֵּה־נָ֞א מֹושַׁ֤ב הָעִיר֙ טֹ֔וב כַּאֲשֶׁ֥ר אֲדֹנִ֖י רֹאֶ֑ה וְהַמַּ֥יִם רָעִ֖ים וְהָאָ֥רֶץ מְשַׁכָּֽלֶת׃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8d625fbf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cccbc412</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247824c4</w:t>
            </w:r>
          </w:p>
        </w:tc>
        <w:tc>
          <w:tcPr>
            <w:tcW w:type="auto" w:w="1728"/>
          </w:tcPr>
          <w:p>
            <w:r>
              <w:t>tense</w:t>
            </w:r>
          </w:p>
        </w:tc>
        <w:tc>
          <w:tcPr>
            <w:tcW w:type="auto" w:w="1728"/>
          </w:tcPr>
          <w:p>
            <w:r>
              <w:t>verb</w:t>
            </w:r>
          </w:p>
        </w:tc>
        <w:tc>
          <w:tcPr>
            <w:tcW w:type="auto" w:w="1728"/>
          </w:tcPr>
          <w:p>
            <w:r>
              <w:t xml:space="preserve">יֹּ֨אמְר֜וּ </w:t>
            </w:r>
          </w:p>
        </w:tc>
        <w:tc>
          <w:tcPr>
            <w:tcW w:type="auto" w:w="1728"/>
          </w:tcPr>
          <w:p>
            <w:r>
              <w:t>past</w:t>
            </w:r>
          </w:p>
        </w:tc>
      </w:tr>
    </w:tbl>
    <w:p>
      <w:r>
        <w:br/>
      </w:r>
    </w:p>
    <w:p>
      <w:pPr>
        <w:pStyle w:val="Reference"/>
      </w:pPr>
      <w:hyperlink r:id="rId2479">
        <w:r>
          <w:rPr/>
          <w:t>2_Kings 2:20</w:t>
        </w:r>
      </w:hyperlink>
    </w:p>
    <w:p>
      <w:pPr>
        <w:pStyle w:val="Hebrew"/>
      </w:pPr>
      <w:r>
        <w:t xml:space="preserve">וַיֹּ֗אמֶר </w:t>
      </w:r>
    </w:p>
    <w:p>
      <w:pPr>
        <w:pStyle w:val="Hebrew"/>
      </w:pPr>
      <w:r>
        <w:rPr>
          <w:color w:val="FF0000"/>
          <w:vertAlign w:val="superscript"/>
          <w:rtl/>
        </w:rPr>
        <w:t>195725</w:t>
      </w:r>
      <w:r>
        <w:rPr>
          <w:rFonts w:ascii="Times New Roman" w:hAnsi="Times New Roman"/>
          <w:color w:val="828282"/>
          <w:rtl/>
        </w:rPr>
        <w:t>וַ</w:t>
      </w:r>
      <w:r>
        <w:rPr>
          <w:color w:val="FF0000"/>
          <w:vertAlign w:val="superscript"/>
          <w:rtl/>
        </w:rPr>
        <w:t>195726</w:t>
      </w:r>
      <w:r>
        <w:rPr>
          <w:rFonts w:ascii="Times New Roman" w:hAnsi="Times New Roman"/>
          <w:color w:val="828282"/>
          <w:rtl/>
        </w:rPr>
        <w:t xml:space="preserve">יֹּ֗אמֶר </w:t>
      </w:r>
    </w:p>
    <w:p>
      <w:pPr>
        <w:pStyle w:val="Hebrew"/>
      </w:pPr>
      <w:r>
        <w:rPr>
          <w:color w:val="828282"/>
        </w:rPr>
        <w:t xml:space="preserve">וַיֹּ֗אמֶר קְחוּ־לִי֙ צְלֹחִ֣ית חֲדָשָׁ֔ה וְשִׂ֥ימוּ שָׁ֖ם מֶ֑לַח וַיִּקְח֖וּ אֵלָֽיו׃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9bba3d53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13c89669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b33e18cb</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479">
        <w:r>
          <w:rPr/>
          <w:t>2_Kings 2:20</w:t>
        </w:r>
      </w:hyperlink>
    </w:p>
    <w:p>
      <w:pPr>
        <w:pStyle w:val="Hebrew"/>
      </w:pPr>
      <w:r>
        <w:t xml:space="preserve">וְשִׂ֥ימוּ שָׁ֖ם מֶ֑לַח </w:t>
      </w:r>
    </w:p>
    <w:p>
      <w:pPr>
        <w:pStyle w:val="Hebrew"/>
      </w:pPr>
      <w:r>
        <w:rPr>
          <w:color w:val="FF0000"/>
          <w:vertAlign w:val="superscript"/>
          <w:rtl/>
        </w:rPr>
        <w:t>195731</w:t>
      </w:r>
      <w:r>
        <w:rPr>
          <w:rFonts w:ascii="Times New Roman" w:hAnsi="Times New Roman"/>
          <w:color w:val="828282"/>
          <w:rtl/>
        </w:rPr>
        <w:t>וְ</w:t>
      </w:r>
      <w:r>
        <w:rPr>
          <w:color w:val="FF0000"/>
          <w:vertAlign w:val="superscript"/>
          <w:rtl/>
        </w:rPr>
        <w:t>195732</w:t>
      </w:r>
      <w:r>
        <w:rPr>
          <w:rFonts w:ascii="Times New Roman" w:hAnsi="Times New Roman"/>
          <w:color w:val="828282"/>
          <w:rtl/>
        </w:rPr>
        <w:t xml:space="preserve">שִׂ֥ימוּ </w:t>
      </w:r>
      <w:r>
        <w:rPr>
          <w:color w:val="FF0000"/>
          <w:vertAlign w:val="superscript"/>
          <w:rtl/>
        </w:rPr>
        <w:t>195733</w:t>
      </w:r>
      <w:r>
        <w:rPr>
          <w:rFonts w:ascii="Times New Roman" w:hAnsi="Times New Roman"/>
          <w:color w:val="828282"/>
          <w:rtl/>
        </w:rPr>
        <w:t xml:space="preserve">שָׁ֖ם </w:t>
      </w:r>
      <w:r>
        <w:rPr>
          <w:color w:val="FF0000"/>
          <w:vertAlign w:val="superscript"/>
          <w:rtl/>
        </w:rPr>
        <w:t>195734</w:t>
      </w:r>
      <w:r>
        <w:rPr>
          <w:rFonts w:ascii="Times New Roman" w:hAnsi="Times New Roman"/>
          <w:color w:val="828282"/>
          <w:rtl/>
        </w:rPr>
        <w:t xml:space="preserve">מֶ֑לַח </w:t>
      </w:r>
    </w:p>
    <w:p>
      <w:pPr>
        <w:pStyle w:val="Hebrew"/>
      </w:pPr>
      <w:r>
        <w:rPr>
          <w:color w:val="828282"/>
        </w:rPr>
        <w:t xml:space="preserve">וַיֹּ֗אמֶר קְחוּ־לִי֙ צְלֹחִ֣ית חֲדָשָׁ֔ה וְשִׂ֥ימוּ שָׁ֖ם מֶ֑לַח וַיִּקְח֖וּ אֵלָֽיו׃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36de2355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39efce5a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d09da95a</w:t>
            </w:r>
          </w:p>
        </w:tc>
        <w:tc>
          <w:tcPr>
            <w:tcW w:type="auto" w:w="1728"/>
          </w:tcPr>
          <w:p>
            <w:r>
              <w:t>tense</w:t>
            </w:r>
          </w:p>
        </w:tc>
        <w:tc>
          <w:tcPr>
            <w:tcW w:type="auto" w:w="1728"/>
          </w:tcPr>
          <w:p>
            <w:r>
              <w:t>verb</w:t>
            </w:r>
          </w:p>
        </w:tc>
        <w:tc>
          <w:tcPr>
            <w:tcW w:type="auto" w:w="1728"/>
          </w:tcPr>
          <w:p>
            <w:r>
              <w:t xml:space="preserve">שִׂ֥ימוּ </w:t>
            </w:r>
          </w:p>
        </w:tc>
        <w:tc>
          <w:tcPr>
            <w:tcW w:type="auto" w:w="1728"/>
          </w:tcPr>
          <w:p>
            <w:r>
              <w:t>impv</w:t>
            </w:r>
          </w:p>
        </w:tc>
      </w:tr>
    </w:tbl>
    <w:p>
      <w:r>
        <w:br/>
      </w:r>
    </w:p>
    <w:p>
      <w:pPr>
        <w:pStyle w:val="Reference"/>
      </w:pPr>
      <w:hyperlink r:id="rId2480">
        <w:r>
          <w:rPr/>
          <w:t>2_Kings 2:21</w:t>
        </w:r>
      </w:hyperlink>
    </w:p>
    <w:p>
      <w:pPr>
        <w:pStyle w:val="Hebrew"/>
      </w:pPr>
      <w:r>
        <w:t xml:space="preserve">וַיַּשְׁלֶךְ־שָׁ֖ם מֶ֑לַח </w:t>
      </w:r>
    </w:p>
    <w:p>
      <w:pPr>
        <w:pStyle w:val="Hebrew"/>
      </w:pPr>
      <w:r>
        <w:rPr>
          <w:color w:val="FF0000"/>
          <w:vertAlign w:val="superscript"/>
          <w:rtl/>
        </w:rPr>
        <w:t>195744</w:t>
      </w:r>
      <w:r>
        <w:rPr>
          <w:rFonts w:ascii="Times New Roman" w:hAnsi="Times New Roman"/>
          <w:color w:val="828282"/>
          <w:rtl/>
        </w:rPr>
        <w:t>וַ</w:t>
      </w:r>
      <w:r>
        <w:rPr>
          <w:color w:val="FF0000"/>
          <w:vertAlign w:val="superscript"/>
          <w:rtl/>
        </w:rPr>
        <w:t>195745</w:t>
      </w:r>
      <w:r>
        <w:rPr>
          <w:rFonts w:ascii="Times New Roman" w:hAnsi="Times New Roman"/>
          <w:color w:val="828282"/>
          <w:rtl/>
        </w:rPr>
        <w:t>יַּשְׁלֶךְ־</w:t>
      </w:r>
      <w:r>
        <w:rPr>
          <w:color w:val="FF0000"/>
          <w:vertAlign w:val="superscript"/>
          <w:rtl/>
        </w:rPr>
        <w:t>195746</w:t>
      </w:r>
      <w:r>
        <w:rPr>
          <w:rFonts w:ascii="Times New Roman" w:hAnsi="Times New Roman"/>
          <w:color w:val="828282"/>
          <w:rtl/>
        </w:rPr>
        <w:t xml:space="preserve">שָׁ֖ם </w:t>
      </w:r>
      <w:r>
        <w:rPr>
          <w:color w:val="FF0000"/>
          <w:vertAlign w:val="superscript"/>
          <w:rtl/>
        </w:rPr>
        <w:t>195747</w:t>
      </w:r>
      <w:r>
        <w:rPr>
          <w:rFonts w:ascii="Times New Roman" w:hAnsi="Times New Roman"/>
          <w:color w:val="828282"/>
          <w:rtl/>
        </w:rPr>
        <w:t xml:space="preserve">מֶ֑לַח </w:t>
      </w:r>
    </w:p>
    <w:p>
      <w:pPr>
        <w:pStyle w:val="Hebrew"/>
      </w:pPr>
      <w:r>
        <w:rPr>
          <w:color w:val="828282"/>
        </w:rPr>
        <w:t xml:space="preserve">וַיֵּצֵא֙ אֶל־מֹוצָ֣א הַמַּ֔יִם וַיַּשְׁלֶךְ־שָׁ֖ם מֶ֑לַח וַיֹּ֜אמֶר כֹּֽה־אָמַ֣ר יְהוָ֗ה רִפִּ֨אתִי֙ לַמַּ֣יִם הָאֵ֔לֶּה לֹֽא־יִהְיֶ֥ה מִשָּׁ֛ם עֹ֖וד מָ֥וֶת וּמְשַׁכָּֽלֶת׃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7830dbb9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9d3681db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b3c59f52</w:t>
            </w:r>
          </w:p>
        </w:tc>
        <w:tc>
          <w:tcPr>
            <w:tcW w:type="auto" w:w="1728"/>
          </w:tcPr>
          <w:p>
            <w:r>
              <w:t>tense</w:t>
            </w:r>
          </w:p>
        </w:tc>
        <w:tc>
          <w:tcPr>
            <w:tcW w:type="auto" w:w="1728"/>
          </w:tcPr>
          <w:p>
            <w:r>
              <w:t>verb</w:t>
            </w:r>
          </w:p>
        </w:tc>
        <w:tc>
          <w:tcPr>
            <w:tcW w:type="auto" w:w="1728"/>
          </w:tcPr>
          <w:p>
            <w:r>
              <w:t>יַּשְׁלֶךְ־</w:t>
            </w:r>
          </w:p>
        </w:tc>
        <w:tc>
          <w:tcPr>
            <w:tcW w:type="auto" w:w="1728"/>
          </w:tcPr>
          <w:p>
            <w:r>
              <w:t>past</w:t>
            </w:r>
          </w:p>
        </w:tc>
      </w:tr>
    </w:tbl>
    <w:p>
      <w:r>
        <w:br/>
      </w:r>
    </w:p>
    <w:p>
      <w:pPr>
        <w:pStyle w:val="Reference"/>
      </w:pPr>
      <w:hyperlink r:id="rId2480">
        <w:r>
          <w:rPr/>
          <w:t>2_Kings 2:21</w:t>
        </w:r>
      </w:hyperlink>
    </w:p>
    <w:p>
      <w:pPr>
        <w:pStyle w:val="Hebrew"/>
      </w:pPr>
      <w:r>
        <w:t xml:space="preserve">וַיֹּ֜אמֶר </w:t>
      </w:r>
    </w:p>
    <w:p>
      <w:pPr>
        <w:pStyle w:val="Hebrew"/>
      </w:pPr>
      <w:r>
        <w:rPr>
          <w:color w:val="FF0000"/>
          <w:vertAlign w:val="superscript"/>
          <w:rtl/>
        </w:rPr>
        <w:t>195748</w:t>
      </w:r>
      <w:r>
        <w:rPr>
          <w:rFonts w:ascii="Times New Roman" w:hAnsi="Times New Roman"/>
          <w:color w:val="828282"/>
          <w:rtl/>
        </w:rPr>
        <w:t>וַ</w:t>
      </w:r>
      <w:r>
        <w:rPr>
          <w:color w:val="FF0000"/>
          <w:vertAlign w:val="superscript"/>
          <w:rtl/>
        </w:rPr>
        <w:t>195749</w:t>
      </w:r>
      <w:r>
        <w:rPr>
          <w:rFonts w:ascii="Times New Roman" w:hAnsi="Times New Roman"/>
          <w:color w:val="828282"/>
          <w:rtl/>
        </w:rPr>
        <w:t xml:space="preserve">יֹּ֜אמֶר </w:t>
      </w:r>
    </w:p>
    <w:p>
      <w:pPr>
        <w:pStyle w:val="Hebrew"/>
      </w:pPr>
      <w:r>
        <w:rPr>
          <w:color w:val="828282"/>
        </w:rPr>
        <w:t xml:space="preserve">וַיֵּצֵא֙ אֶל־מֹוצָ֣א הַמַּ֔יִם וַיַּשְׁלֶךְ־שָׁ֖ם מֶ֑לַח וַיֹּ֜אמֶר כֹּֽה־אָמַ֣ר יְהוָ֗ה רִפִּ֨אתִי֙ לַמַּ֣יִם הָאֵ֔לֶּה לֹֽא־יִהְיֶ֥ה מִשָּׁ֛ם עֹ֖וד מָ֥וֶת וּמְשַׁכָּֽלֶת׃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446f446e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ecc1aa6f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91f92b89</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480">
        <w:r>
          <w:rPr/>
          <w:t>2_Kings 2:21</w:t>
        </w:r>
      </w:hyperlink>
    </w:p>
    <w:p>
      <w:pPr>
        <w:pStyle w:val="Hebrew"/>
      </w:pPr>
      <w:r>
        <w:t xml:space="preserve">לֹֽא־יִהְיֶ֥ה מִשָּׁ֛ם עֹ֖וד מָ֥וֶת וּמְשַׁכָּֽלֶת׃ </w:t>
      </w:r>
    </w:p>
    <w:p>
      <w:pPr>
        <w:pStyle w:val="Hebrew"/>
      </w:pPr>
      <w:r>
        <w:rPr>
          <w:color w:val="FF0000"/>
          <w:vertAlign w:val="superscript"/>
          <w:rtl/>
        </w:rPr>
        <w:t>195759</w:t>
      </w:r>
      <w:r>
        <w:rPr>
          <w:rFonts w:ascii="Times New Roman" w:hAnsi="Times New Roman"/>
          <w:color w:val="828282"/>
          <w:rtl/>
        </w:rPr>
        <w:t>לֹֽא־</w:t>
      </w:r>
      <w:r>
        <w:rPr>
          <w:color w:val="FF0000"/>
          <w:vertAlign w:val="superscript"/>
          <w:rtl/>
        </w:rPr>
        <w:t>195760</w:t>
      </w:r>
      <w:r>
        <w:rPr>
          <w:rFonts w:ascii="Times New Roman" w:hAnsi="Times New Roman"/>
          <w:color w:val="828282"/>
          <w:rtl/>
        </w:rPr>
        <w:t xml:space="preserve">יִהְיֶ֥ה </w:t>
      </w:r>
      <w:r>
        <w:rPr>
          <w:color w:val="FF0000"/>
          <w:vertAlign w:val="superscript"/>
          <w:rtl/>
        </w:rPr>
        <w:t>195761</w:t>
      </w:r>
      <w:r>
        <w:rPr>
          <w:rFonts w:ascii="Times New Roman" w:hAnsi="Times New Roman"/>
          <w:color w:val="828282"/>
          <w:rtl/>
        </w:rPr>
        <w:t>מִ</w:t>
      </w:r>
      <w:r>
        <w:rPr>
          <w:color w:val="FF0000"/>
          <w:vertAlign w:val="superscript"/>
          <w:rtl/>
        </w:rPr>
        <w:t>195762</w:t>
      </w:r>
      <w:r>
        <w:rPr>
          <w:rFonts w:ascii="Times New Roman" w:hAnsi="Times New Roman"/>
          <w:color w:val="828282"/>
          <w:rtl/>
        </w:rPr>
        <w:t xml:space="preserve">שָּׁ֛ם </w:t>
      </w:r>
      <w:r>
        <w:rPr>
          <w:color w:val="FF0000"/>
          <w:vertAlign w:val="superscript"/>
          <w:rtl/>
        </w:rPr>
        <w:t>195763</w:t>
      </w:r>
      <w:r>
        <w:rPr>
          <w:rFonts w:ascii="Times New Roman" w:hAnsi="Times New Roman"/>
          <w:color w:val="828282"/>
          <w:rtl/>
        </w:rPr>
        <w:t xml:space="preserve">עֹ֖וד </w:t>
      </w:r>
      <w:r>
        <w:rPr>
          <w:color w:val="FF0000"/>
          <w:vertAlign w:val="superscript"/>
          <w:rtl/>
        </w:rPr>
        <w:t>195764</w:t>
      </w:r>
      <w:r>
        <w:rPr>
          <w:rFonts w:ascii="Times New Roman" w:hAnsi="Times New Roman"/>
          <w:color w:val="828282"/>
          <w:rtl/>
        </w:rPr>
        <w:t xml:space="preserve">מָ֥וֶת </w:t>
      </w:r>
      <w:r>
        <w:rPr>
          <w:color w:val="FF0000"/>
          <w:vertAlign w:val="superscript"/>
          <w:rtl/>
        </w:rPr>
        <w:t>195765</w:t>
      </w:r>
      <w:r>
        <w:rPr>
          <w:rFonts w:ascii="Times New Roman" w:hAnsi="Times New Roman"/>
          <w:color w:val="828282"/>
          <w:rtl/>
        </w:rPr>
        <w:t>וּ</w:t>
      </w:r>
      <w:r>
        <w:rPr>
          <w:color w:val="FF0000"/>
          <w:vertAlign w:val="superscript"/>
          <w:rtl/>
        </w:rPr>
        <w:t>195766</w:t>
      </w:r>
      <w:r>
        <w:rPr>
          <w:rFonts w:ascii="Times New Roman" w:hAnsi="Times New Roman"/>
          <w:color w:val="828282"/>
          <w:rtl/>
        </w:rPr>
        <w:t xml:space="preserve">מְשַׁכָּֽלֶת׃ </w:t>
      </w:r>
    </w:p>
    <w:p>
      <w:pPr>
        <w:pStyle w:val="Hebrew"/>
      </w:pPr>
      <w:r>
        <w:rPr>
          <w:color w:val="828282"/>
        </w:rPr>
        <w:t xml:space="preserve">וַיֵּצֵא֙ אֶל־מֹוצָ֣א הַמַּ֔יִם וַיַּשְׁלֶךְ־שָׁ֖ם מֶ֑לַח וַיֹּ֜אמֶר כֹּֽה־אָמַ֣ר יְהוָ֗ה רִפִּ֨אתִי֙ לַמַּ֣יִם הָאֵ֔לֶּה לֹֽא־יִהְיֶ֥ה מִשָּׁ֛ם עֹ֖וד מָ֥וֶת וּמְשַׁכָּֽלֶת׃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6c979175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da9f034e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2d32e104</w:t>
            </w:r>
          </w:p>
        </w:tc>
        <w:tc>
          <w:tcPr>
            <w:tcW w:type="auto" w:w="1728"/>
          </w:tcPr>
          <w:p>
            <w:r>
              <w:t>tense</w:t>
            </w:r>
          </w:p>
        </w:tc>
        <w:tc>
          <w:tcPr>
            <w:tcW w:type="auto" w:w="1728"/>
          </w:tcPr>
          <w:p>
            <w:r>
              <w:t>verb</w:t>
            </w:r>
          </w:p>
        </w:tc>
        <w:tc>
          <w:tcPr>
            <w:tcW w:type="auto" w:w="1728"/>
          </w:tcPr>
          <w:p>
            <w:r>
              <w:t xml:space="preserve">יִהְיֶ֥ה </w:t>
            </w:r>
          </w:p>
        </w:tc>
        <w:tc>
          <w:tcPr>
            <w:tcW w:type="auto" w:w="1728"/>
          </w:tcPr>
          <w:p>
            <w:r>
              <w:t>mod</w:t>
            </w:r>
          </w:p>
        </w:tc>
      </w:tr>
    </w:tbl>
    <w:p>
      <w:r>
        <w:br/>
      </w:r>
    </w:p>
    <w:p>
      <w:pPr>
        <w:pStyle w:val="Reference"/>
      </w:pPr>
      <w:hyperlink r:id="rId2481">
        <w:r>
          <w:rPr/>
          <w:t>2_Kings 3:9</w:t>
        </w:r>
      </w:hyperlink>
    </w:p>
    <w:p>
      <w:pPr>
        <w:pStyle w:val="Hebrew"/>
      </w:pPr>
      <w:r>
        <w:t xml:space="preserve">וְלֹא־הָיָ֨ה מַ֧יִם לַֽמַּחֲנֶ֛ה וְלַבְּהֵמָ֖ה </w:t>
      </w:r>
    </w:p>
    <w:p>
      <w:pPr>
        <w:pStyle w:val="Hebrew"/>
      </w:pPr>
      <w:r>
        <w:rPr>
          <w:color w:val="FF0000"/>
          <w:vertAlign w:val="superscript"/>
          <w:rtl/>
        </w:rPr>
        <w:t>196015</w:t>
      </w:r>
      <w:r>
        <w:rPr>
          <w:rFonts w:ascii="Times New Roman" w:hAnsi="Times New Roman"/>
          <w:color w:val="828282"/>
          <w:rtl/>
        </w:rPr>
        <w:t>וְ</w:t>
      </w:r>
      <w:r>
        <w:rPr>
          <w:color w:val="FF0000"/>
          <w:vertAlign w:val="superscript"/>
          <w:rtl/>
        </w:rPr>
        <w:t>196016</w:t>
      </w:r>
      <w:r>
        <w:rPr>
          <w:rFonts w:ascii="Times New Roman" w:hAnsi="Times New Roman"/>
          <w:color w:val="828282"/>
          <w:rtl/>
        </w:rPr>
        <w:t>לֹא־</w:t>
      </w:r>
      <w:r>
        <w:rPr>
          <w:color w:val="FF0000"/>
          <w:vertAlign w:val="superscript"/>
          <w:rtl/>
        </w:rPr>
        <w:t>196017</w:t>
      </w:r>
      <w:r>
        <w:rPr>
          <w:rFonts w:ascii="Times New Roman" w:hAnsi="Times New Roman"/>
          <w:color w:val="828282"/>
          <w:rtl/>
        </w:rPr>
        <w:t xml:space="preserve">הָיָ֨ה </w:t>
      </w:r>
      <w:r>
        <w:rPr>
          <w:color w:val="FF0000"/>
          <w:vertAlign w:val="superscript"/>
          <w:rtl/>
        </w:rPr>
        <w:t>196018</w:t>
      </w:r>
      <w:r>
        <w:rPr>
          <w:rFonts w:ascii="Times New Roman" w:hAnsi="Times New Roman"/>
          <w:color w:val="828282"/>
          <w:rtl/>
        </w:rPr>
        <w:t xml:space="preserve">מַ֧יִם </w:t>
      </w:r>
      <w:r>
        <w:rPr>
          <w:color w:val="FF0000"/>
          <w:vertAlign w:val="superscript"/>
          <w:rtl/>
        </w:rPr>
        <w:t>196019</w:t>
      </w:r>
      <w:r>
        <w:rPr>
          <w:rFonts w:ascii="Times New Roman" w:hAnsi="Times New Roman"/>
          <w:color w:val="828282"/>
          <w:rtl/>
        </w:rPr>
        <w:t>לַֽ</w:t>
      </w:r>
      <w:r>
        <w:rPr>
          <w:color w:val="FF0000"/>
          <w:vertAlign w:val="superscript"/>
          <w:rtl/>
        </w:rPr>
        <w:t>196020</w:t>
      </w:r>
      <w:r>
        <w:rPr>
          <w:rFonts w:ascii="Times New Roman" w:hAnsi="Times New Roman"/>
          <w:color w:val="828282"/>
          <w:rtl/>
        </w:rPr>
      </w:r>
      <w:r>
        <w:rPr>
          <w:color w:val="FF0000"/>
          <w:vertAlign w:val="superscript"/>
          <w:rtl/>
        </w:rPr>
        <w:t>196021</w:t>
      </w:r>
      <w:r>
        <w:rPr>
          <w:rFonts w:ascii="Times New Roman" w:hAnsi="Times New Roman"/>
          <w:color w:val="828282"/>
          <w:rtl/>
        </w:rPr>
        <w:t xml:space="preserve">מַּחֲנֶ֛ה </w:t>
      </w:r>
      <w:r>
        <w:rPr>
          <w:color w:val="FF0000"/>
          <w:vertAlign w:val="superscript"/>
          <w:rtl/>
        </w:rPr>
        <w:t>196022</w:t>
      </w:r>
      <w:r>
        <w:rPr>
          <w:rFonts w:ascii="Times New Roman" w:hAnsi="Times New Roman"/>
          <w:color w:val="828282"/>
          <w:rtl/>
        </w:rPr>
        <w:t>וְ</w:t>
      </w:r>
      <w:r>
        <w:rPr>
          <w:color w:val="FF0000"/>
          <w:vertAlign w:val="superscript"/>
          <w:rtl/>
        </w:rPr>
        <w:t>196023</w:t>
      </w:r>
      <w:r>
        <w:rPr>
          <w:rFonts w:ascii="Times New Roman" w:hAnsi="Times New Roman"/>
          <w:color w:val="828282"/>
          <w:rtl/>
        </w:rPr>
        <w:t>לַ</w:t>
      </w:r>
      <w:r>
        <w:rPr>
          <w:color w:val="FF0000"/>
          <w:vertAlign w:val="superscript"/>
          <w:rtl/>
        </w:rPr>
        <w:t>196024</w:t>
      </w:r>
      <w:r>
        <w:rPr>
          <w:rFonts w:ascii="Times New Roman" w:hAnsi="Times New Roman"/>
          <w:color w:val="828282"/>
          <w:rtl/>
        </w:rPr>
      </w:r>
      <w:r>
        <w:rPr>
          <w:color w:val="FF0000"/>
          <w:vertAlign w:val="superscript"/>
          <w:rtl/>
        </w:rPr>
        <w:t>196025</w:t>
      </w:r>
      <w:r>
        <w:rPr>
          <w:rFonts w:ascii="Times New Roman" w:hAnsi="Times New Roman"/>
          <w:color w:val="828282"/>
          <w:rtl/>
        </w:rPr>
        <w:t xml:space="preserve">בְּהֵמָ֖ה </w:t>
      </w:r>
    </w:p>
    <w:p>
      <w:pPr>
        <w:pStyle w:val="Hebrew"/>
      </w:pPr>
      <w:r>
        <w:rPr>
          <w:color w:val="828282"/>
        </w:rPr>
        <w:t xml:space="preserve">וַיֵּלֶךְ֩ מֶ֨לֶךְ יִשְׂרָאֵ֤ל וּמֶֽלֶך־יְהוּדָה֙ וּמֶ֣לֶךְ אֱדֹ֔ום וַיָּסֹ֕בּוּ דֶּ֖רֶךְ שִׁבְעַ֣ת יָמִ֑ים וְלֹא־הָיָ֨ה מַ֧יִם לַֽמַּחֲנֶ֛ה וְלַבְּהֵמָ֖ה אֲשֶׁ֥ר בְּרַגְלֵיהֶֽם׃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dc744806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35a0254e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567471da</w:t>
            </w:r>
          </w:p>
        </w:tc>
        <w:tc>
          <w:tcPr>
            <w:tcW w:type="auto" w:w="1728"/>
          </w:tcPr>
          <w:p>
            <w:r>
              <w:t>tense</w:t>
            </w:r>
          </w:p>
        </w:tc>
        <w:tc>
          <w:tcPr>
            <w:tcW w:type="auto" w:w="1728"/>
          </w:tcPr>
          <w:p>
            <w:r>
              <w:t>verb</w:t>
            </w:r>
          </w:p>
        </w:tc>
        <w:tc>
          <w:tcPr>
            <w:tcW w:type="auto" w:w="1728"/>
          </w:tcPr>
          <w:p>
            <w:r>
              <w:t xml:space="preserve">הָיָ֨ה </w:t>
            </w:r>
          </w:p>
        </w:tc>
        <w:tc>
          <w:tcPr>
            <w:tcW w:type="auto" w:w="1728"/>
          </w:tcPr>
          <w:p>
            <w:r>
              <w:t>past</w:t>
            </w:r>
          </w:p>
        </w:tc>
      </w:tr>
    </w:tbl>
    <w:p>
      <w:r>
        <w:br/>
      </w:r>
    </w:p>
    <w:p>
      <w:pPr>
        <w:pStyle w:val="Reference"/>
      </w:pPr>
      <w:hyperlink r:id="rId2482">
        <w:r>
          <w:rPr/>
          <w:t>2_Kings 3:10</w:t>
        </w:r>
      </w:hyperlink>
    </w:p>
    <w:p>
      <w:pPr>
        <w:pStyle w:val="Hebrew"/>
      </w:pPr>
      <w:r>
        <w:t xml:space="preserve">וַיֹּ֖אמֶר מֶ֣לֶךְ יִשְׂרָאֵ֑ל </w:t>
      </w:r>
    </w:p>
    <w:p>
      <w:pPr>
        <w:pStyle w:val="Hebrew"/>
      </w:pPr>
      <w:r>
        <w:rPr>
          <w:color w:val="FF0000"/>
          <w:vertAlign w:val="superscript"/>
          <w:rtl/>
        </w:rPr>
        <w:t>196029</w:t>
      </w:r>
      <w:r>
        <w:rPr>
          <w:rFonts w:ascii="Times New Roman" w:hAnsi="Times New Roman"/>
          <w:color w:val="828282"/>
          <w:rtl/>
        </w:rPr>
        <w:t>וַ</w:t>
      </w:r>
      <w:r>
        <w:rPr>
          <w:color w:val="FF0000"/>
          <w:vertAlign w:val="superscript"/>
          <w:rtl/>
        </w:rPr>
        <w:t>196030</w:t>
      </w:r>
      <w:r>
        <w:rPr>
          <w:rFonts w:ascii="Times New Roman" w:hAnsi="Times New Roman"/>
          <w:color w:val="828282"/>
          <w:rtl/>
        </w:rPr>
        <w:t xml:space="preserve">יֹּ֖אמֶר </w:t>
      </w:r>
      <w:r>
        <w:rPr>
          <w:color w:val="FF0000"/>
          <w:vertAlign w:val="superscript"/>
          <w:rtl/>
        </w:rPr>
        <w:t>196031</w:t>
      </w:r>
      <w:r>
        <w:rPr>
          <w:rFonts w:ascii="Times New Roman" w:hAnsi="Times New Roman"/>
          <w:color w:val="828282"/>
          <w:rtl/>
        </w:rPr>
        <w:t xml:space="preserve">מֶ֣לֶךְ </w:t>
      </w:r>
      <w:r>
        <w:rPr>
          <w:color w:val="FF0000"/>
          <w:vertAlign w:val="superscript"/>
          <w:rtl/>
        </w:rPr>
        <w:t>196032</w:t>
      </w:r>
      <w:r>
        <w:rPr>
          <w:rFonts w:ascii="Times New Roman" w:hAnsi="Times New Roman"/>
          <w:color w:val="828282"/>
          <w:rtl/>
        </w:rPr>
        <w:t xml:space="preserve">יִשְׂרָאֵ֑ל </w:t>
      </w:r>
    </w:p>
    <w:p>
      <w:pPr>
        <w:pStyle w:val="Hebrew"/>
      </w:pPr>
      <w:r>
        <w:rPr>
          <w:color w:val="828282"/>
        </w:rPr>
        <w:t xml:space="preserve">וַיֹּ֖אמֶר מֶ֣לֶךְ יִשְׂרָאֵ֑ל אֲהָ֕הּ כִּֽי־קָרָ֣א יְהוָ֗ה לִשְׁלֹשֶׁ֨ת֙ הַמְּלָכִ֣ים הָאֵ֔לֶּה לָתֵ֥ת אֹותָ֖ם בְּיַד־מֹואָֽב׃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008a5c67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7233c465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a376a028</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483">
        <w:r>
          <w:rPr/>
          <w:t>2_Kings 3:21</w:t>
        </w:r>
      </w:hyperlink>
    </w:p>
    <w:p>
      <w:pPr>
        <w:pStyle w:val="Hebrew"/>
      </w:pPr>
      <w:r>
        <w:t xml:space="preserve">וַיַּעַמְד֖וּ עַֽל־הַגְּבֽוּל׃ </w:t>
      </w:r>
    </w:p>
    <w:p>
      <w:pPr>
        <w:pStyle w:val="Hebrew"/>
      </w:pPr>
      <w:r>
        <w:rPr>
          <w:color w:val="FF0000"/>
          <w:vertAlign w:val="superscript"/>
          <w:rtl/>
        </w:rPr>
        <w:t>196299</w:t>
      </w:r>
      <w:r>
        <w:rPr>
          <w:rFonts w:ascii="Times New Roman" w:hAnsi="Times New Roman"/>
          <w:color w:val="828282"/>
          <w:rtl/>
        </w:rPr>
        <w:t>וַ</w:t>
      </w:r>
      <w:r>
        <w:rPr>
          <w:color w:val="FF0000"/>
          <w:vertAlign w:val="superscript"/>
          <w:rtl/>
        </w:rPr>
        <w:t>196300</w:t>
      </w:r>
      <w:r>
        <w:rPr>
          <w:rFonts w:ascii="Times New Roman" w:hAnsi="Times New Roman"/>
          <w:color w:val="828282"/>
          <w:rtl/>
        </w:rPr>
        <w:t xml:space="preserve">יַּעַמְד֖וּ </w:t>
      </w:r>
      <w:r>
        <w:rPr>
          <w:color w:val="FF0000"/>
          <w:vertAlign w:val="superscript"/>
          <w:rtl/>
        </w:rPr>
        <w:t>196301</w:t>
      </w:r>
      <w:r>
        <w:rPr>
          <w:rFonts w:ascii="Times New Roman" w:hAnsi="Times New Roman"/>
          <w:color w:val="828282"/>
          <w:rtl/>
        </w:rPr>
        <w:t>עַֽל־</w:t>
      </w:r>
      <w:r>
        <w:rPr>
          <w:color w:val="FF0000"/>
          <w:vertAlign w:val="superscript"/>
          <w:rtl/>
        </w:rPr>
        <w:t>196302</w:t>
      </w:r>
      <w:r>
        <w:rPr>
          <w:rFonts w:ascii="Times New Roman" w:hAnsi="Times New Roman"/>
          <w:color w:val="828282"/>
          <w:rtl/>
        </w:rPr>
        <w:t>הַ</w:t>
      </w:r>
      <w:r>
        <w:rPr>
          <w:color w:val="FF0000"/>
          <w:vertAlign w:val="superscript"/>
          <w:rtl/>
        </w:rPr>
        <w:t>196303</w:t>
      </w:r>
      <w:r>
        <w:rPr>
          <w:rFonts w:ascii="Times New Roman" w:hAnsi="Times New Roman"/>
          <w:color w:val="828282"/>
          <w:rtl/>
        </w:rPr>
        <w:t xml:space="preserve">גְּבֽוּל׃ </w:t>
      </w:r>
    </w:p>
    <w:p>
      <w:pPr>
        <w:pStyle w:val="Hebrew"/>
      </w:pPr>
      <w:r>
        <w:rPr>
          <w:color w:val="828282"/>
        </w:rPr>
        <w:t xml:space="preserve">וְכָל־מֹואָב֙ שָֽׁמְע֔וּ כִּֽי־עָל֥וּ הַמְּלָכִ֖ים לְהִלָּ֣חֶם בָּ֑ם וַיִּצָּעֲק֗וּ מִכֹּ֨ל חֹגֵ֤ר חֲגֹרָה֙ וָמַ֔עְלָה וַיַּעַמְד֖וּ עַֽל־הַגְּבֽוּל׃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83cd2227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7abc7d0d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28ae8f19</w:t>
            </w:r>
          </w:p>
        </w:tc>
        <w:tc>
          <w:tcPr>
            <w:tcW w:type="auto" w:w="1728"/>
          </w:tcPr>
          <w:p>
            <w:r>
              <w:t>tense</w:t>
            </w:r>
          </w:p>
        </w:tc>
        <w:tc>
          <w:tcPr>
            <w:tcW w:type="auto" w:w="1728"/>
          </w:tcPr>
          <w:p>
            <w:r>
              <w:t>verb</w:t>
            </w:r>
          </w:p>
        </w:tc>
        <w:tc>
          <w:tcPr>
            <w:tcW w:type="auto" w:w="1728"/>
          </w:tcPr>
          <w:p>
            <w:r>
              <w:t xml:space="preserve">יַּעַמְד֖וּ </w:t>
            </w:r>
          </w:p>
        </w:tc>
        <w:tc>
          <w:tcPr>
            <w:tcW w:type="auto" w:w="1728"/>
          </w:tcPr>
          <w:p>
            <w:r>
              <w:t>past</w:t>
            </w:r>
          </w:p>
        </w:tc>
      </w:tr>
    </w:tbl>
    <w:p>
      <w:r>
        <w:br/>
      </w:r>
    </w:p>
    <w:p>
      <w:pPr>
        <w:pStyle w:val="Reference"/>
      </w:pPr>
      <w:hyperlink r:id="rId2484">
        <w:r>
          <w:rPr/>
          <w:t>2_Kings 3:25</w:t>
        </w:r>
      </w:hyperlink>
    </w:p>
    <w:p>
      <w:pPr>
        <w:pStyle w:val="Hebrew"/>
      </w:pPr>
      <w:r>
        <w:t xml:space="preserve">וַיָּסֹ֥בּוּ הַקַּלָּעִ֖ים </w:t>
      </w:r>
    </w:p>
    <w:p>
      <w:pPr>
        <w:pStyle w:val="Hebrew"/>
      </w:pPr>
      <w:r>
        <w:rPr>
          <w:color w:val="FF0000"/>
          <w:vertAlign w:val="superscript"/>
          <w:rtl/>
        </w:rPr>
        <w:t>196399</w:t>
      </w:r>
      <w:r>
        <w:rPr>
          <w:rFonts w:ascii="Times New Roman" w:hAnsi="Times New Roman"/>
          <w:color w:val="828282"/>
          <w:rtl/>
        </w:rPr>
        <w:t>וַ</w:t>
      </w:r>
      <w:r>
        <w:rPr>
          <w:color w:val="FF0000"/>
          <w:vertAlign w:val="superscript"/>
          <w:rtl/>
        </w:rPr>
        <w:t>196400</w:t>
      </w:r>
      <w:r>
        <w:rPr>
          <w:rFonts w:ascii="Times New Roman" w:hAnsi="Times New Roman"/>
          <w:color w:val="828282"/>
          <w:rtl/>
        </w:rPr>
        <w:t xml:space="preserve">יָּסֹ֥בּוּ </w:t>
      </w:r>
      <w:r>
        <w:rPr>
          <w:color w:val="FF0000"/>
          <w:vertAlign w:val="superscript"/>
          <w:rtl/>
        </w:rPr>
        <w:t>196401</w:t>
      </w:r>
      <w:r>
        <w:rPr>
          <w:rFonts w:ascii="Times New Roman" w:hAnsi="Times New Roman"/>
          <w:color w:val="828282"/>
          <w:rtl/>
        </w:rPr>
        <w:t>הַ</w:t>
      </w:r>
      <w:r>
        <w:rPr>
          <w:color w:val="FF0000"/>
          <w:vertAlign w:val="superscript"/>
          <w:rtl/>
        </w:rPr>
        <w:t>196402</w:t>
      </w:r>
      <w:r>
        <w:rPr>
          <w:rFonts w:ascii="Times New Roman" w:hAnsi="Times New Roman"/>
          <w:color w:val="828282"/>
          <w:rtl/>
        </w:rPr>
        <w:t xml:space="preserve">קַּלָּעִ֖ים </w:t>
      </w:r>
    </w:p>
    <w:p>
      <w:pPr>
        <w:pStyle w:val="Hebrew"/>
      </w:pPr>
      <w:r>
        <w:rPr>
          <w:color w:val="828282"/>
        </w:rPr>
        <w:t xml:space="preserve">וְהֶעָרִ֣ים יַהֲרֹ֡סוּ וְכָל־חֶלְקָ֣ה טֹ֠ובָה יַשְׁלִ֨יכוּ אִישׁ־אַבְנֹ֜ו וּמִלְא֗וּהָ וְכָל־מַעְיַן־מַ֤יִם יִסְתֹּ֨מוּ֙ וְכָל־עֵֽץ־טֹ֣וב יַפִּ֔ילוּ עַד־הִשְׁאִ֧יר אֲבָנֶ֛יהָ בַּקִּ֖יר חֲרָ֑שֶׂת וַיָּסֹ֥בּוּ הַקַּלָּעִ֖ים וַיַּכּֽוּהָ׃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fff3a330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ce2dfda0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4b7ccbc3</w:t>
            </w:r>
          </w:p>
        </w:tc>
        <w:tc>
          <w:tcPr>
            <w:tcW w:type="auto" w:w="1728"/>
          </w:tcPr>
          <w:p>
            <w:r>
              <w:t>tense</w:t>
            </w:r>
          </w:p>
        </w:tc>
        <w:tc>
          <w:tcPr>
            <w:tcW w:type="auto" w:w="1728"/>
          </w:tcPr>
          <w:p>
            <w:r>
              <w:t>verb</w:t>
            </w:r>
          </w:p>
        </w:tc>
        <w:tc>
          <w:tcPr>
            <w:tcW w:type="auto" w:w="1728"/>
          </w:tcPr>
          <w:p>
            <w:r>
              <w:t xml:space="preserve">יָּסֹ֥בּוּ </w:t>
            </w:r>
          </w:p>
        </w:tc>
        <w:tc>
          <w:tcPr>
            <w:tcW w:type="auto" w:w="1728"/>
          </w:tcPr>
          <w:p>
            <w:r>
              <w:t>past</w:t>
            </w:r>
          </w:p>
        </w:tc>
      </w:tr>
    </w:tbl>
    <w:p>
      <w:r>
        <w:br/>
      </w:r>
    </w:p>
    <w:p>
      <w:pPr>
        <w:pStyle w:val="Reference"/>
      </w:pPr>
      <w:hyperlink r:id="rId2485">
        <w:r>
          <w:rPr/>
          <w:t>2_Kings 4:4</w:t>
        </w:r>
      </w:hyperlink>
    </w:p>
    <w:p>
      <w:pPr>
        <w:pStyle w:val="Hebrew"/>
      </w:pPr>
      <w:r>
        <w:t xml:space="preserve">וּבָ֗את </w:t>
      </w:r>
    </w:p>
    <w:p>
      <w:pPr>
        <w:pStyle w:val="Hebrew"/>
      </w:pPr>
      <w:r>
        <w:rPr>
          <w:color w:val="FF0000"/>
          <w:vertAlign w:val="superscript"/>
          <w:rtl/>
        </w:rPr>
        <w:t>196542</w:t>
      </w:r>
      <w:r>
        <w:rPr>
          <w:rFonts w:ascii="Times New Roman" w:hAnsi="Times New Roman"/>
          <w:color w:val="828282"/>
          <w:rtl/>
        </w:rPr>
        <w:t>וּ</w:t>
      </w:r>
      <w:r>
        <w:rPr>
          <w:color w:val="FF0000"/>
          <w:vertAlign w:val="superscript"/>
          <w:rtl/>
        </w:rPr>
        <w:t>196543</w:t>
      </w:r>
      <w:r>
        <w:rPr>
          <w:rFonts w:ascii="Times New Roman" w:hAnsi="Times New Roman"/>
          <w:color w:val="828282"/>
          <w:rtl/>
        </w:rPr>
        <w:t xml:space="preserve">בָ֗את </w:t>
      </w:r>
    </w:p>
    <w:p>
      <w:pPr>
        <w:pStyle w:val="Hebrew"/>
      </w:pPr>
      <w:r>
        <w:rPr>
          <w:color w:val="828282"/>
        </w:rPr>
        <w:t xml:space="preserve">וּבָ֗את וְסָגַ֤רְתְּ הַדֶּ֨לֶת֙ בַּעֲדֵ֣ךְ וּבְעַד־בָּנַ֔יִךְ וְיָצַ֕קְתְּ עַ֥ל כָּל־הַכֵּלִ֖ים הָאֵ֑לֶּה וְהַמָּלֵ֖א תַּסִּֽיעִי׃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6e769bcb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74f3f592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018346a4</w:t>
            </w:r>
          </w:p>
        </w:tc>
        <w:tc>
          <w:tcPr>
            <w:tcW w:type="auto" w:w="1728"/>
          </w:tcPr>
          <w:p>
            <w:r>
              <w:t>tense</w:t>
            </w:r>
          </w:p>
        </w:tc>
        <w:tc>
          <w:tcPr>
            <w:tcW w:type="auto" w:w="1728"/>
          </w:tcPr>
          <w:p>
            <w:r>
              <w:t>verb</w:t>
            </w:r>
          </w:p>
        </w:tc>
        <w:tc>
          <w:tcPr>
            <w:tcW w:type="auto" w:w="1728"/>
          </w:tcPr>
          <w:p>
            <w:r>
              <w:t xml:space="preserve">בָ֗את </w:t>
            </w:r>
          </w:p>
        </w:tc>
        <w:tc>
          <w:tcPr>
            <w:tcW w:type="auto" w:w="1728"/>
          </w:tcPr>
          <w:p>
            <w:r/>
          </w:p>
        </w:tc>
      </w:tr>
    </w:tbl>
    <w:p>
      <w:r>
        <w:br/>
      </w:r>
    </w:p>
    <w:p>
      <w:pPr>
        <w:pStyle w:val="Reference"/>
      </w:pPr>
      <w:hyperlink r:id="rId2485">
        <w:r>
          <w:rPr/>
          <w:t>2_Kings 4:4</w:t>
        </w:r>
      </w:hyperlink>
    </w:p>
    <w:p>
      <w:pPr>
        <w:pStyle w:val="Hebrew"/>
      </w:pPr>
      <w:r>
        <w:t xml:space="preserve">וְהַמָּלֵ֖א תַּסִּֽיעִי׃ </w:t>
      </w:r>
    </w:p>
    <w:p>
      <w:pPr>
        <w:pStyle w:val="Hebrew"/>
      </w:pPr>
      <w:r>
        <w:rPr>
          <w:color w:val="FF0000"/>
          <w:vertAlign w:val="superscript"/>
          <w:rtl/>
        </w:rPr>
        <w:t>196560</w:t>
      </w:r>
      <w:r>
        <w:rPr>
          <w:rFonts w:ascii="Times New Roman" w:hAnsi="Times New Roman"/>
          <w:color w:val="828282"/>
          <w:rtl/>
        </w:rPr>
        <w:t>וְ</w:t>
      </w:r>
      <w:r>
        <w:rPr>
          <w:color w:val="FF0000"/>
          <w:vertAlign w:val="superscript"/>
          <w:rtl/>
        </w:rPr>
        <w:t>196561</w:t>
      </w:r>
      <w:r>
        <w:rPr>
          <w:rFonts w:ascii="Times New Roman" w:hAnsi="Times New Roman"/>
          <w:color w:val="828282"/>
          <w:rtl/>
        </w:rPr>
        <w:t>הַ</w:t>
      </w:r>
      <w:r>
        <w:rPr>
          <w:color w:val="FF0000"/>
          <w:vertAlign w:val="superscript"/>
          <w:rtl/>
        </w:rPr>
        <w:t>196562</w:t>
      </w:r>
      <w:r>
        <w:rPr>
          <w:rFonts w:ascii="Times New Roman" w:hAnsi="Times New Roman"/>
          <w:color w:val="828282"/>
          <w:rtl/>
        </w:rPr>
        <w:t xml:space="preserve">מָּלֵ֖א </w:t>
      </w:r>
      <w:r>
        <w:rPr>
          <w:color w:val="FF0000"/>
          <w:vertAlign w:val="superscript"/>
          <w:rtl/>
        </w:rPr>
        <w:t>196563</w:t>
      </w:r>
      <w:r>
        <w:rPr>
          <w:rFonts w:ascii="Times New Roman" w:hAnsi="Times New Roman"/>
          <w:color w:val="828282"/>
          <w:rtl/>
        </w:rPr>
        <w:t xml:space="preserve">תַּסִּֽיעִי׃ </w:t>
      </w:r>
    </w:p>
    <w:p>
      <w:pPr>
        <w:pStyle w:val="Hebrew"/>
      </w:pPr>
      <w:r>
        <w:rPr>
          <w:color w:val="828282"/>
        </w:rPr>
        <w:t xml:space="preserve">וּבָ֗את וְסָגַ֤רְתְּ הַדֶּ֨לֶת֙ בַּעֲדֵ֣ךְ וּבְעַד־בָּנַ֔יִךְ וְיָצַ֕קְתְּ עַ֥ל כָּל־הַכֵּלִ֖ים הָאֵ֑לֶּה וְהַמָּלֵ֖א תַּסִּֽיעִי׃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ba0cc07d</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91b332cc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0cae9b21</w:t>
            </w:r>
          </w:p>
        </w:tc>
        <w:tc>
          <w:tcPr>
            <w:tcW w:type="auto" w:w="1728"/>
          </w:tcPr>
          <w:p>
            <w:r>
              <w:t>tense</w:t>
            </w:r>
          </w:p>
        </w:tc>
        <w:tc>
          <w:tcPr>
            <w:tcW w:type="auto" w:w="1728"/>
          </w:tcPr>
          <w:p>
            <w:r>
              <w:t>verb</w:t>
            </w:r>
          </w:p>
        </w:tc>
        <w:tc>
          <w:tcPr>
            <w:tcW w:type="auto" w:w="1728"/>
          </w:tcPr>
          <w:p>
            <w:r>
              <w:t xml:space="preserve">תַּסִּֽיעִי׃ </w:t>
            </w:r>
          </w:p>
        </w:tc>
        <w:tc>
          <w:tcPr>
            <w:tcW w:type="auto" w:w="1728"/>
          </w:tcPr>
          <w:p>
            <w:r/>
          </w:p>
        </w:tc>
      </w:tr>
    </w:tbl>
    <w:p>
      <w:r>
        <w:br/>
      </w:r>
    </w:p>
    <w:p>
      <w:pPr>
        <w:pStyle w:val="Reference"/>
      </w:pPr>
      <w:hyperlink r:id="rId2486">
        <w:r>
          <w:rPr/>
          <w:t>2_Kings 4:7</w:t>
        </w:r>
      </w:hyperlink>
    </w:p>
    <w:p>
      <w:pPr>
        <w:pStyle w:val="Hebrew"/>
      </w:pPr>
      <w:r>
        <w:t xml:space="preserve">וְשַׁלְּמִ֖י אֶת־נִשְׁיֵ֑ךְ </w:t>
      </w:r>
    </w:p>
    <w:p>
      <w:pPr>
        <w:pStyle w:val="Hebrew"/>
      </w:pPr>
      <w:r>
        <w:rPr>
          <w:color w:val="FF0000"/>
          <w:vertAlign w:val="superscript"/>
          <w:rtl/>
        </w:rPr>
        <w:t>196621</w:t>
      </w:r>
      <w:r>
        <w:rPr>
          <w:rFonts w:ascii="Times New Roman" w:hAnsi="Times New Roman"/>
          <w:color w:val="828282"/>
          <w:rtl/>
        </w:rPr>
        <w:t>וְ</w:t>
      </w:r>
      <w:r>
        <w:rPr>
          <w:color w:val="FF0000"/>
          <w:vertAlign w:val="superscript"/>
          <w:rtl/>
        </w:rPr>
        <w:t>196622</w:t>
      </w:r>
      <w:r>
        <w:rPr>
          <w:rFonts w:ascii="Times New Roman" w:hAnsi="Times New Roman"/>
          <w:color w:val="828282"/>
          <w:rtl/>
        </w:rPr>
        <w:t xml:space="preserve">שַׁלְּמִ֖י </w:t>
      </w:r>
      <w:r>
        <w:rPr>
          <w:color w:val="FF0000"/>
          <w:vertAlign w:val="superscript"/>
          <w:rtl/>
        </w:rPr>
        <w:t>196623</w:t>
      </w:r>
      <w:r>
        <w:rPr>
          <w:rFonts w:ascii="Times New Roman" w:hAnsi="Times New Roman"/>
          <w:color w:val="828282"/>
          <w:rtl/>
        </w:rPr>
        <w:t>אֶת־</w:t>
      </w:r>
      <w:r>
        <w:rPr>
          <w:color w:val="FF0000"/>
          <w:vertAlign w:val="superscript"/>
          <w:rtl/>
        </w:rPr>
        <w:t>196624</w:t>
      </w:r>
      <w:r>
        <w:rPr>
          <w:rFonts w:ascii="Times New Roman" w:hAnsi="Times New Roman"/>
          <w:color w:val="828282"/>
          <w:rtl/>
        </w:rPr>
        <w:t xml:space="preserve">נִשְׁיֵ֑ךְ </w:t>
      </w:r>
    </w:p>
    <w:p>
      <w:pPr>
        <w:pStyle w:val="Hebrew"/>
      </w:pPr>
      <w:r>
        <w:rPr>
          <w:color w:val="828282"/>
        </w:rPr>
        <w:t xml:space="preserve">וַתָּבֹ֗א וַתַּגֵּד֙ לְאִ֣ישׁ הָאֱלֹהִ֔ים וַיֹּ֗אמֶר לְכִי֙ מִכְרִ֣י אֶת־הַשֶּׁ֔מֶן וְשַׁלְּמִ֖י אֶת־נִשְׁיֵ֑ךְ וְאַ֣תְּ וּבָנַ֔יִךְ תִֽחְיִ֖י בַּנֹּותָֽר׃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ee650071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a4db24c6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de052fe5</w:t>
            </w:r>
          </w:p>
        </w:tc>
        <w:tc>
          <w:tcPr>
            <w:tcW w:type="auto" w:w="1728"/>
          </w:tcPr>
          <w:p>
            <w:r>
              <w:t>tense</w:t>
            </w:r>
          </w:p>
        </w:tc>
        <w:tc>
          <w:tcPr>
            <w:tcW w:type="auto" w:w="1728"/>
          </w:tcPr>
          <w:p>
            <w:r>
              <w:t>verb</w:t>
            </w:r>
          </w:p>
        </w:tc>
        <w:tc>
          <w:tcPr>
            <w:tcW w:type="auto" w:w="1728"/>
          </w:tcPr>
          <w:p>
            <w:r>
              <w:t xml:space="preserve">שַׁלְּמִ֖י </w:t>
            </w:r>
          </w:p>
        </w:tc>
        <w:tc>
          <w:tcPr>
            <w:tcW w:type="auto" w:w="1728"/>
          </w:tcPr>
          <w:p>
            <w:r>
              <w:t>impv</w:t>
            </w:r>
          </w:p>
        </w:tc>
      </w:tr>
    </w:tbl>
    <w:p>
      <w:r>
        <w:br/>
      </w:r>
    </w:p>
    <w:p>
      <w:pPr>
        <w:pStyle w:val="Reference"/>
      </w:pPr>
      <w:hyperlink r:id="rId2486">
        <w:r>
          <w:rPr/>
          <w:t>2_Kings 4:7</w:t>
        </w:r>
      </w:hyperlink>
    </w:p>
    <w:p>
      <w:pPr>
        <w:pStyle w:val="Hebrew"/>
      </w:pPr>
      <w:r>
        <w:t xml:space="preserve">וְאַ֣תְּ וּבָנַ֔יִךְ תִֽחְיִ֖י בַּנֹּותָֽר׃ פ </w:t>
      </w:r>
    </w:p>
    <w:p>
      <w:pPr>
        <w:pStyle w:val="Hebrew"/>
      </w:pPr>
      <w:r>
        <w:rPr>
          <w:color w:val="FF0000"/>
          <w:vertAlign w:val="superscript"/>
          <w:rtl/>
        </w:rPr>
        <w:t>196625</w:t>
      </w:r>
      <w:r>
        <w:rPr>
          <w:rFonts w:ascii="Times New Roman" w:hAnsi="Times New Roman"/>
          <w:color w:val="828282"/>
          <w:rtl/>
        </w:rPr>
        <w:t>וְ</w:t>
      </w:r>
      <w:r>
        <w:rPr>
          <w:color w:val="FF0000"/>
          <w:vertAlign w:val="superscript"/>
          <w:rtl/>
        </w:rPr>
        <w:t>196626</w:t>
      </w:r>
      <w:r>
        <w:rPr>
          <w:rFonts w:ascii="Times New Roman" w:hAnsi="Times New Roman"/>
          <w:color w:val="828282"/>
          <w:rtl/>
        </w:rPr>
        <w:t xml:space="preserve">אַ֣תְּ </w:t>
      </w:r>
      <w:r>
        <w:rPr>
          <w:color w:val="FF0000"/>
          <w:vertAlign w:val="superscript"/>
          <w:rtl/>
        </w:rPr>
        <w:t>196627</w:t>
      </w:r>
      <w:r>
        <w:rPr>
          <w:rFonts w:ascii="Times New Roman" w:hAnsi="Times New Roman"/>
          <w:color w:val="828282"/>
          <w:rtl/>
        </w:rPr>
        <w:t>וּ</w:t>
      </w:r>
      <w:r>
        <w:rPr>
          <w:color w:val="FF0000"/>
          <w:vertAlign w:val="superscript"/>
          <w:rtl/>
        </w:rPr>
        <w:t>196628</w:t>
      </w:r>
      <w:r>
        <w:rPr>
          <w:rFonts w:ascii="Times New Roman" w:hAnsi="Times New Roman"/>
          <w:color w:val="828282"/>
          <w:rtl/>
        </w:rPr>
        <w:t xml:space="preserve">בָנַ֔יִךְ </w:t>
      </w:r>
      <w:r>
        <w:rPr>
          <w:color w:val="FF0000"/>
          <w:vertAlign w:val="superscript"/>
          <w:rtl/>
        </w:rPr>
        <w:t>196629</w:t>
      </w:r>
      <w:r>
        <w:rPr>
          <w:rFonts w:ascii="Times New Roman" w:hAnsi="Times New Roman"/>
          <w:color w:val="828282"/>
          <w:rtl/>
        </w:rPr>
        <w:t xml:space="preserve">תִֽחְיִ֖י </w:t>
      </w:r>
      <w:r>
        <w:rPr>
          <w:color w:val="FF0000"/>
          <w:vertAlign w:val="superscript"/>
          <w:rtl/>
        </w:rPr>
        <w:t>196630</w:t>
      </w:r>
      <w:r>
        <w:rPr>
          <w:rFonts w:ascii="Times New Roman" w:hAnsi="Times New Roman"/>
          <w:color w:val="828282"/>
          <w:rtl/>
        </w:rPr>
        <w:t>בַּ</w:t>
      </w:r>
      <w:r>
        <w:rPr>
          <w:color w:val="FF0000"/>
          <w:vertAlign w:val="superscript"/>
          <w:rtl/>
        </w:rPr>
        <w:t>196631</w:t>
      </w:r>
      <w:r>
        <w:rPr>
          <w:rFonts w:ascii="Times New Roman" w:hAnsi="Times New Roman"/>
          <w:color w:val="828282"/>
          <w:rtl/>
        </w:rPr>
      </w:r>
      <w:r>
        <w:rPr>
          <w:color w:val="FF0000"/>
          <w:vertAlign w:val="superscript"/>
          <w:rtl/>
        </w:rPr>
        <w:t>196632</w:t>
      </w:r>
      <w:r>
        <w:rPr>
          <w:rFonts w:ascii="Times New Roman" w:hAnsi="Times New Roman"/>
          <w:color w:val="828282"/>
          <w:rtl/>
        </w:rPr>
        <w:t xml:space="preserve">נֹּותָֽר׃ פ </w:t>
      </w:r>
    </w:p>
    <w:p>
      <w:pPr>
        <w:pStyle w:val="Hebrew"/>
      </w:pPr>
      <w:r>
        <w:rPr>
          <w:color w:val="828282"/>
        </w:rPr>
        <w:t xml:space="preserve">וַתָּבֹ֗א וַתַּגֵּד֙ לְאִ֣ישׁ הָאֱלֹהִ֔ים וַיֹּ֗אמֶר לְכִי֙ מִכְרִ֣י אֶת־הַשֶּׁ֔מֶן וְשַׁלְּמִ֖י אֶת־נִשְׁיֵ֑ךְ וְאַ֣תְּ וּבָנַ֔יִךְ תִֽחְיִ֖י בַּנֹּותָֽר׃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fc49d7f6</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2258fbf1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4d718189</w:t>
            </w:r>
          </w:p>
        </w:tc>
        <w:tc>
          <w:tcPr>
            <w:tcW w:type="auto" w:w="1728"/>
          </w:tcPr>
          <w:p>
            <w:r>
              <w:t>tense</w:t>
            </w:r>
          </w:p>
        </w:tc>
        <w:tc>
          <w:tcPr>
            <w:tcW w:type="auto" w:w="1728"/>
          </w:tcPr>
          <w:p>
            <w:r>
              <w:t>verb</w:t>
            </w:r>
          </w:p>
        </w:tc>
        <w:tc>
          <w:tcPr>
            <w:tcW w:type="auto" w:w="1728"/>
          </w:tcPr>
          <w:p>
            <w:r>
              <w:t xml:space="preserve">תִֽחְיִ֖י </w:t>
            </w:r>
          </w:p>
        </w:tc>
        <w:tc>
          <w:tcPr>
            <w:tcW w:type="auto" w:w="1728"/>
          </w:tcPr>
          <w:p>
            <w:r>
              <w:t>mod</w:t>
            </w:r>
          </w:p>
        </w:tc>
      </w:tr>
    </w:tbl>
    <w:p>
      <w:r>
        <w:br/>
      </w:r>
    </w:p>
    <w:p>
      <w:pPr>
        <w:pStyle w:val="Reference"/>
      </w:pPr>
      <w:hyperlink r:id="rId2487">
        <w:r>
          <w:rPr/>
          <w:t>2_Kings 4:10</w:t>
        </w:r>
      </w:hyperlink>
    </w:p>
    <w:p>
      <w:pPr>
        <w:pStyle w:val="Hebrew"/>
      </w:pPr>
      <w:r>
        <w:t xml:space="preserve">יָס֥וּר שָֽׁמָּה׃ </w:t>
      </w:r>
    </w:p>
    <w:p>
      <w:pPr>
        <w:pStyle w:val="Hebrew"/>
      </w:pPr>
      <w:r>
        <w:rPr>
          <w:color w:val="FF0000"/>
          <w:vertAlign w:val="superscript"/>
          <w:rtl/>
        </w:rPr>
        <w:t>196698</w:t>
      </w:r>
      <w:r>
        <w:rPr>
          <w:rFonts w:ascii="Times New Roman" w:hAnsi="Times New Roman"/>
          <w:color w:val="828282"/>
          <w:rtl/>
        </w:rPr>
        <w:t xml:space="preserve">יָס֥וּר </w:t>
      </w:r>
      <w:r>
        <w:rPr>
          <w:color w:val="FF0000"/>
          <w:vertAlign w:val="superscript"/>
          <w:rtl/>
        </w:rPr>
        <w:t>196699</w:t>
      </w:r>
      <w:r>
        <w:rPr>
          <w:rFonts w:ascii="Times New Roman" w:hAnsi="Times New Roman"/>
          <w:color w:val="828282"/>
          <w:rtl/>
        </w:rPr>
        <w:t xml:space="preserve">שָֽׁמָּה׃ </w:t>
      </w:r>
    </w:p>
    <w:p>
      <w:pPr>
        <w:pStyle w:val="Hebrew"/>
      </w:pPr>
      <w:r>
        <w:rPr>
          <w:color w:val="828282"/>
        </w:rPr>
        <w:t xml:space="preserve">נַֽעֲשֶׂה־נָּ֤א עֲלִיַּת־קִיר֙ קְטַנָּ֔ה וְנָשִׂ֨ים לֹ֥ו שָׁ֛ם מִטָּ֥ה וְשֻׁלְחָ֖ן וְכִסֵּ֣א וּמְנֹורָ֑ה וְהָיָ֛ה בְּבֹאֹ֥ו אֵלֵ֖ינוּ יָס֥וּר שָֽׁמָּה׃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51b2757f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af0bbcf2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6e3f34df</w:t>
            </w:r>
          </w:p>
        </w:tc>
        <w:tc>
          <w:tcPr>
            <w:tcW w:type="auto" w:w="1728"/>
          </w:tcPr>
          <w:p>
            <w:r>
              <w:t>tense</w:t>
            </w:r>
          </w:p>
        </w:tc>
        <w:tc>
          <w:tcPr>
            <w:tcW w:type="auto" w:w="1728"/>
          </w:tcPr>
          <w:p>
            <w:r>
              <w:t>verb</w:t>
            </w:r>
          </w:p>
        </w:tc>
        <w:tc>
          <w:tcPr>
            <w:tcW w:type="auto" w:w="1728"/>
          </w:tcPr>
          <w:p>
            <w:r>
              <w:t xml:space="preserve">יָס֥וּר </w:t>
            </w:r>
          </w:p>
        </w:tc>
        <w:tc>
          <w:tcPr>
            <w:tcW w:type="auto" w:w="1728"/>
          </w:tcPr>
          <w:p>
            <w:r>
              <w:t>mod</w:t>
            </w:r>
          </w:p>
        </w:tc>
      </w:tr>
    </w:tbl>
    <w:p>
      <w:r>
        <w:br/>
      </w:r>
    </w:p>
    <w:p>
      <w:pPr>
        <w:pStyle w:val="Reference"/>
      </w:pPr>
      <w:hyperlink r:id="rId2488">
        <w:r>
          <w:rPr/>
          <w:t>2_Kings 4:12</w:t>
        </w:r>
      </w:hyperlink>
    </w:p>
    <w:p>
      <w:pPr>
        <w:pStyle w:val="Hebrew"/>
      </w:pPr>
      <w:r>
        <w:t xml:space="preserve">וַיֹּ֨אמֶר֙ אֶל־גֵּחֲזִ֣י נַעֲרֹ֔ו </w:t>
      </w:r>
    </w:p>
    <w:p>
      <w:pPr>
        <w:pStyle w:val="Hebrew"/>
      </w:pPr>
      <w:r>
        <w:rPr>
          <w:color w:val="FF0000"/>
          <w:vertAlign w:val="superscript"/>
          <w:rtl/>
        </w:rPr>
        <w:t>196715</w:t>
      </w:r>
      <w:r>
        <w:rPr>
          <w:rFonts w:ascii="Times New Roman" w:hAnsi="Times New Roman"/>
          <w:color w:val="828282"/>
          <w:rtl/>
        </w:rPr>
        <w:t>וַ</w:t>
      </w:r>
      <w:r>
        <w:rPr>
          <w:color w:val="FF0000"/>
          <w:vertAlign w:val="superscript"/>
          <w:rtl/>
        </w:rPr>
        <w:t>196716</w:t>
      </w:r>
      <w:r>
        <w:rPr>
          <w:rFonts w:ascii="Times New Roman" w:hAnsi="Times New Roman"/>
          <w:color w:val="828282"/>
          <w:rtl/>
        </w:rPr>
        <w:t xml:space="preserve">יֹּ֨אמֶר֙ </w:t>
      </w:r>
      <w:r>
        <w:rPr>
          <w:color w:val="FF0000"/>
          <w:vertAlign w:val="superscript"/>
          <w:rtl/>
        </w:rPr>
        <w:t>196717</w:t>
      </w:r>
      <w:r>
        <w:rPr>
          <w:rFonts w:ascii="Times New Roman" w:hAnsi="Times New Roman"/>
          <w:color w:val="828282"/>
          <w:rtl/>
        </w:rPr>
        <w:t>אֶל־</w:t>
      </w:r>
      <w:r>
        <w:rPr>
          <w:color w:val="FF0000"/>
          <w:vertAlign w:val="superscript"/>
          <w:rtl/>
        </w:rPr>
        <w:t>196718</w:t>
      </w:r>
      <w:r>
        <w:rPr>
          <w:rFonts w:ascii="Times New Roman" w:hAnsi="Times New Roman"/>
          <w:color w:val="828282"/>
          <w:rtl/>
        </w:rPr>
        <w:t xml:space="preserve">גֵּחֲזִ֣י </w:t>
      </w:r>
      <w:r>
        <w:rPr>
          <w:color w:val="FF0000"/>
          <w:vertAlign w:val="superscript"/>
          <w:rtl/>
        </w:rPr>
        <w:t>196719</w:t>
      </w:r>
      <w:r>
        <w:rPr>
          <w:rFonts w:ascii="Times New Roman" w:hAnsi="Times New Roman"/>
          <w:color w:val="828282"/>
          <w:rtl/>
        </w:rPr>
        <w:t xml:space="preserve">נַעֲרֹ֔ו </w:t>
      </w:r>
    </w:p>
    <w:p>
      <w:pPr>
        <w:pStyle w:val="Hebrew"/>
      </w:pPr>
      <w:r>
        <w:rPr>
          <w:color w:val="828282"/>
        </w:rPr>
        <w:t xml:space="preserve">וַיֹּ֨אמֶר֙ אֶל־גֵּחֲזִ֣י נַעֲרֹ֔ו קְרָ֖א לַשּׁוּנַמִּ֣ית הַזֹּ֑את וַיִּקְרָא־לָ֔הּ וַֽתַּעֲמֹ֖ד לְפָנָֽיו׃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6bb95fb4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9c19e887</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7269e7f2</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489">
        <w:r>
          <w:rPr/>
          <w:t>2_Kings 4:13</w:t>
        </w:r>
      </w:hyperlink>
    </w:p>
    <w:p>
      <w:pPr>
        <w:pStyle w:val="Hebrew"/>
      </w:pPr>
      <w:r>
        <w:t xml:space="preserve">אֱמָר־נָ֣א אֵלֶיהָ֮ </w:t>
      </w:r>
    </w:p>
    <w:p>
      <w:pPr>
        <w:pStyle w:val="Hebrew"/>
      </w:pPr>
      <w:r>
        <w:rPr>
          <w:color w:val="FF0000"/>
          <w:vertAlign w:val="superscript"/>
          <w:rtl/>
        </w:rPr>
        <w:t>196736</w:t>
      </w:r>
      <w:r>
        <w:rPr>
          <w:rFonts w:ascii="Times New Roman" w:hAnsi="Times New Roman"/>
          <w:color w:val="828282"/>
          <w:rtl/>
        </w:rPr>
        <w:t>אֱמָר־</w:t>
      </w:r>
      <w:r>
        <w:rPr>
          <w:color w:val="FF0000"/>
          <w:vertAlign w:val="superscript"/>
          <w:rtl/>
        </w:rPr>
        <w:t>196737</w:t>
      </w:r>
      <w:r>
        <w:rPr>
          <w:rFonts w:ascii="Times New Roman" w:hAnsi="Times New Roman"/>
          <w:color w:val="828282"/>
          <w:rtl/>
        </w:rPr>
        <w:t xml:space="preserve">נָ֣א </w:t>
      </w:r>
      <w:r>
        <w:rPr>
          <w:color w:val="FF0000"/>
          <w:vertAlign w:val="superscript"/>
          <w:rtl/>
        </w:rPr>
        <w:t>196738</w:t>
      </w:r>
      <w:r>
        <w:rPr>
          <w:rFonts w:ascii="Times New Roman" w:hAnsi="Times New Roman"/>
          <w:color w:val="828282"/>
          <w:rtl/>
        </w:rPr>
        <w:t xml:space="preserve">אֵלֶיהָ֮ </w:t>
      </w:r>
    </w:p>
    <w:p>
      <w:pPr>
        <w:pStyle w:val="Hebrew"/>
      </w:pPr>
      <w:r>
        <w:rPr>
          <w:color w:val="828282"/>
        </w:rPr>
        <w:t xml:space="preserve">וַיֹּ֣אמֶר לֹ֗ו אֱמָר־נָ֣א אֵלֶיהָ֮ הִנֵּ֣ה חָרַ֣דְתְּ׀ אֵלֵינוּ֮ אֶת־כָּל־הַחֲרָדָ֣ה הַזֹּאת֒ מֶ֚ה לַעֲשֹׂ֣ות לָ֔ךְ הֲיֵ֤שׁ לְדַבֶּר־לָךְ֙ אֶל־הַמֶּ֔לֶךְ אֹ֖ו אֶל־שַׂ֣ר הַצָּבָ֑א וַתֹּ֕אמֶר בְּתֹ֥וךְ עַמִּ֖י אָנֹכִ֥י יֹשָֽׁבֶת׃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ccdab67b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3e4078ea</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262569c0</w:t>
            </w:r>
          </w:p>
        </w:tc>
        <w:tc>
          <w:tcPr>
            <w:tcW w:type="auto" w:w="1728"/>
          </w:tcPr>
          <w:p>
            <w:r>
              <w:t>tense</w:t>
            </w:r>
          </w:p>
        </w:tc>
        <w:tc>
          <w:tcPr>
            <w:tcW w:type="auto" w:w="1728"/>
          </w:tcPr>
          <w:p>
            <w:r>
              <w:t>verb</w:t>
            </w:r>
          </w:p>
        </w:tc>
        <w:tc>
          <w:tcPr>
            <w:tcW w:type="auto" w:w="1728"/>
          </w:tcPr>
          <w:p>
            <w:r>
              <w:t>אֱמָר־</w:t>
            </w:r>
          </w:p>
        </w:tc>
        <w:tc>
          <w:tcPr>
            <w:tcW w:type="auto" w:w="1728"/>
          </w:tcPr>
          <w:p>
            <w:r>
              <w:t>impv</w:t>
            </w:r>
          </w:p>
        </w:tc>
      </w:tr>
    </w:tbl>
    <w:p>
      <w:r>
        <w:br/>
      </w:r>
    </w:p>
    <w:p>
      <w:pPr>
        <w:pStyle w:val="Reference"/>
      </w:pPr>
      <w:hyperlink r:id="rId2490">
        <w:r>
          <w:rPr/>
          <w:t>2_Kings 4:14</w:t>
        </w:r>
      </w:hyperlink>
    </w:p>
    <w:p>
      <w:pPr>
        <w:pStyle w:val="Hebrew"/>
      </w:pPr>
      <w:r>
        <w:t xml:space="preserve">וַיֹּ֣אמֶר גֵּיחֲזִ֗י </w:t>
      </w:r>
    </w:p>
    <w:p>
      <w:pPr>
        <w:pStyle w:val="Hebrew"/>
      </w:pPr>
      <w:r>
        <w:rPr>
          <w:color w:val="FF0000"/>
          <w:vertAlign w:val="superscript"/>
          <w:rtl/>
        </w:rPr>
        <w:t>196779</w:t>
      </w:r>
      <w:r>
        <w:rPr>
          <w:rFonts w:ascii="Times New Roman" w:hAnsi="Times New Roman"/>
          <w:color w:val="828282"/>
          <w:rtl/>
        </w:rPr>
        <w:t>וַ</w:t>
      </w:r>
      <w:r>
        <w:rPr>
          <w:color w:val="FF0000"/>
          <w:vertAlign w:val="superscript"/>
          <w:rtl/>
        </w:rPr>
        <w:t>196780</w:t>
      </w:r>
      <w:r>
        <w:rPr>
          <w:rFonts w:ascii="Times New Roman" w:hAnsi="Times New Roman"/>
          <w:color w:val="828282"/>
          <w:rtl/>
        </w:rPr>
        <w:t xml:space="preserve">יֹּ֣אמֶר </w:t>
      </w:r>
      <w:r>
        <w:rPr>
          <w:color w:val="FF0000"/>
          <w:vertAlign w:val="superscript"/>
          <w:rtl/>
        </w:rPr>
        <w:t>196781</w:t>
      </w:r>
      <w:r>
        <w:rPr>
          <w:rFonts w:ascii="Times New Roman" w:hAnsi="Times New Roman"/>
          <w:color w:val="828282"/>
          <w:rtl/>
        </w:rPr>
        <w:t xml:space="preserve">גֵּיחֲזִ֗י </w:t>
      </w:r>
    </w:p>
    <w:p>
      <w:pPr>
        <w:pStyle w:val="Hebrew"/>
      </w:pPr>
      <w:r>
        <w:rPr>
          <w:color w:val="828282"/>
        </w:rPr>
        <w:t xml:space="preserve">וַיֹּ֕אמֶר וּמֶ֖ה לַעֲשֹׂ֣ות לָ֑הּ וַיֹּ֣אמֶר גֵּיחֲזִ֗י אֲבָ֛ל בֵּ֥ן אֵֽין־לָ֖הּ וְאִישָׁ֥הּ זָקֵֽן׃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b723725d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864a3a32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e8e4e42a</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491">
        <w:r>
          <w:rPr/>
          <w:t>2_Kings 4:15</w:t>
        </w:r>
      </w:hyperlink>
    </w:p>
    <w:p>
      <w:pPr>
        <w:pStyle w:val="Hebrew"/>
      </w:pPr>
      <w:r>
        <w:t xml:space="preserve">וַיֹּ֖אמֶר </w:t>
      </w:r>
    </w:p>
    <w:p>
      <w:pPr>
        <w:pStyle w:val="Hebrew"/>
      </w:pPr>
      <w:r>
        <w:rPr>
          <w:color w:val="FF0000"/>
          <w:vertAlign w:val="superscript"/>
          <w:rtl/>
        </w:rPr>
        <w:t>196789</w:t>
      </w:r>
      <w:r>
        <w:rPr>
          <w:rFonts w:ascii="Times New Roman" w:hAnsi="Times New Roman"/>
          <w:color w:val="828282"/>
          <w:rtl/>
        </w:rPr>
        <w:t>וַ</w:t>
      </w:r>
      <w:r>
        <w:rPr>
          <w:color w:val="FF0000"/>
          <w:vertAlign w:val="superscript"/>
          <w:rtl/>
        </w:rPr>
        <w:t>196790</w:t>
      </w:r>
      <w:r>
        <w:rPr>
          <w:rFonts w:ascii="Times New Roman" w:hAnsi="Times New Roman"/>
          <w:color w:val="828282"/>
          <w:rtl/>
        </w:rPr>
        <w:t xml:space="preserve">יֹּ֖אמֶר </w:t>
      </w:r>
    </w:p>
    <w:p>
      <w:pPr>
        <w:pStyle w:val="Hebrew"/>
      </w:pPr>
      <w:r>
        <w:rPr>
          <w:color w:val="828282"/>
        </w:rPr>
        <w:t xml:space="preserve">וַיֹּ֖אמֶר קְרָא־לָ֑הּ וַיִּקְרָא־לָ֔הּ וַֽתַּעֲמֹ֖ד בַּפָּֽתַח׃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4441cc32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ca7bc776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26ac4536</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492">
        <w:r>
          <w:rPr/>
          <w:t>2_Kings 4:17</w:t>
        </w:r>
      </w:hyperlink>
    </w:p>
    <w:p>
      <w:pPr>
        <w:pStyle w:val="Hebrew"/>
      </w:pPr>
      <w:r>
        <w:t xml:space="preserve">וַתַּ֥הַר הָאִשָּׁ֖ה </w:t>
      </w:r>
    </w:p>
    <w:p>
      <w:pPr>
        <w:pStyle w:val="Hebrew"/>
      </w:pPr>
      <w:r>
        <w:rPr>
          <w:color w:val="FF0000"/>
          <w:vertAlign w:val="superscript"/>
          <w:rtl/>
        </w:rPr>
        <w:t>196826</w:t>
      </w:r>
      <w:r>
        <w:rPr>
          <w:rFonts w:ascii="Times New Roman" w:hAnsi="Times New Roman"/>
          <w:color w:val="828282"/>
          <w:rtl/>
        </w:rPr>
        <w:t>וַ</w:t>
      </w:r>
      <w:r>
        <w:rPr>
          <w:color w:val="FF0000"/>
          <w:vertAlign w:val="superscript"/>
          <w:rtl/>
        </w:rPr>
        <w:t>196827</w:t>
      </w:r>
      <w:r>
        <w:rPr>
          <w:rFonts w:ascii="Times New Roman" w:hAnsi="Times New Roman"/>
          <w:color w:val="828282"/>
          <w:rtl/>
        </w:rPr>
        <w:t xml:space="preserve">תַּ֥הַר </w:t>
      </w:r>
      <w:r>
        <w:rPr>
          <w:color w:val="FF0000"/>
          <w:vertAlign w:val="superscript"/>
          <w:rtl/>
        </w:rPr>
        <w:t>196828</w:t>
      </w:r>
      <w:r>
        <w:rPr>
          <w:rFonts w:ascii="Times New Roman" w:hAnsi="Times New Roman"/>
          <w:color w:val="828282"/>
          <w:rtl/>
        </w:rPr>
        <w:t>הָ</w:t>
      </w:r>
      <w:r>
        <w:rPr>
          <w:color w:val="FF0000"/>
          <w:vertAlign w:val="superscript"/>
          <w:rtl/>
        </w:rPr>
        <w:t>196829</w:t>
      </w:r>
      <w:r>
        <w:rPr>
          <w:rFonts w:ascii="Times New Roman" w:hAnsi="Times New Roman"/>
          <w:color w:val="828282"/>
          <w:rtl/>
        </w:rPr>
        <w:t xml:space="preserve">אִשָּׁ֖ה </w:t>
      </w:r>
    </w:p>
    <w:p>
      <w:pPr>
        <w:pStyle w:val="Hebrew"/>
      </w:pPr>
      <w:r>
        <w:rPr>
          <w:color w:val="828282"/>
        </w:rPr>
        <w:t xml:space="preserve">וַתַּ֥הַר הָאִשָּׁ֖ה וַתֵּ֣לֶד בֵּ֑ן לַמֹּועֵ֤ד הַזֶּה֙ כָּעֵ֣ת חַיָּ֔ה אֲשֶׁר־דִּבֶּ֥ר אֵלֶ֖יהָ אֱלִישָֽׁע׃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2e7d79c5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f9550c56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51ceefa5</w:t>
            </w:r>
          </w:p>
        </w:tc>
        <w:tc>
          <w:tcPr>
            <w:tcW w:type="auto" w:w="1728"/>
          </w:tcPr>
          <w:p>
            <w:r>
              <w:t>tense</w:t>
            </w:r>
          </w:p>
        </w:tc>
        <w:tc>
          <w:tcPr>
            <w:tcW w:type="auto" w:w="1728"/>
          </w:tcPr>
          <w:p>
            <w:r>
              <w:t>verb</w:t>
            </w:r>
          </w:p>
        </w:tc>
        <w:tc>
          <w:tcPr>
            <w:tcW w:type="auto" w:w="1728"/>
          </w:tcPr>
          <w:p>
            <w:r>
              <w:t xml:space="preserve">תַּ֥הַר </w:t>
            </w:r>
          </w:p>
        </w:tc>
        <w:tc>
          <w:tcPr>
            <w:tcW w:type="auto" w:w="1728"/>
          </w:tcPr>
          <w:p>
            <w:r>
              <w:t>past</w:t>
            </w:r>
          </w:p>
        </w:tc>
      </w:tr>
    </w:tbl>
    <w:p>
      <w:r>
        <w:br/>
      </w:r>
    </w:p>
    <w:p>
      <w:pPr>
        <w:pStyle w:val="Reference"/>
      </w:pPr>
      <w:hyperlink r:id="rId2493">
        <w:r>
          <w:rPr/>
          <w:t>2_Kings 4:19</w:t>
        </w:r>
      </w:hyperlink>
    </w:p>
    <w:p>
      <w:pPr>
        <w:pStyle w:val="Hebrew"/>
      </w:pPr>
      <w:r>
        <w:t xml:space="preserve">שָׂאֵ֖הוּ אֶל־אִמֹּֽו׃ </w:t>
      </w:r>
    </w:p>
    <w:p>
      <w:pPr>
        <w:pStyle w:val="Hebrew"/>
      </w:pPr>
      <w:r>
        <w:rPr>
          <w:color w:val="FF0000"/>
          <w:vertAlign w:val="superscript"/>
          <w:rtl/>
        </w:rPr>
        <w:t>196872</w:t>
      </w:r>
      <w:r>
        <w:rPr>
          <w:rFonts w:ascii="Times New Roman" w:hAnsi="Times New Roman"/>
          <w:color w:val="828282"/>
          <w:rtl/>
        </w:rPr>
        <w:t xml:space="preserve">שָׂאֵ֖הוּ </w:t>
      </w:r>
      <w:r>
        <w:rPr>
          <w:color w:val="FF0000"/>
          <w:vertAlign w:val="superscript"/>
          <w:rtl/>
        </w:rPr>
        <w:t>196873</w:t>
      </w:r>
      <w:r>
        <w:rPr>
          <w:rFonts w:ascii="Times New Roman" w:hAnsi="Times New Roman"/>
          <w:color w:val="828282"/>
          <w:rtl/>
        </w:rPr>
        <w:t>אֶל־</w:t>
      </w:r>
      <w:r>
        <w:rPr>
          <w:color w:val="FF0000"/>
          <w:vertAlign w:val="superscript"/>
          <w:rtl/>
        </w:rPr>
        <w:t>196874</w:t>
      </w:r>
      <w:r>
        <w:rPr>
          <w:rFonts w:ascii="Times New Roman" w:hAnsi="Times New Roman"/>
          <w:color w:val="828282"/>
          <w:rtl/>
        </w:rPr>
        <w:t xml:space="preserve">אִמֹּֽו׃ </w:t>
      </w:r>
    </w:p>
    <w:p>
      <w:pPr>
        <w:pStyle w:val="Hebrew"/>
      </w:pPr>
      <w:r>
        <w:rPr>
          <w:color w:val="828282"/>
        </w:rPr>
        <w:t xml:space="preserve">וַיֹּ֥אמֶר אֶל־אָבִ֖יו רֹאשִׁ֣י׀ רֹאשִׁ֑י וַיֹּ֨אמֶר֙ אֶל־הַנַּ֔עַר שָׂאֵ֖הוּ אֶל־אִמֹּֽו׃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27fcaf1e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2697daf0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42f44872</w:t>
            </w:r>
          </w:p>
        </w:tc>
        <w:tc>
          <w:tcPr>
            <w:tcW w:type="auto" w:w="1728"/>
          </w:tcPr>
          <w:p>
            <w:r>
              <w:t>tense</w:t>
            </w:r>
          </w:p>
        </w:tc>
        <w:tc>
          <w:tcPr>
            <w:tcW w:type="auto" w:w="1728"/>
          </w:tcPr>
          <w:p>
            <w:r>
              <w:t>verb</w:t>
            </w:r>
          </w:p>
        </w:tc>
        <w:tc>
          <w:tcPr>
            <w:tcW w:type="auto" w:w="1728"/>
          </w:tcPr>
          <w:p>
            <w:r>
              <w:t xml:space="preserve">שָׂאֵ֖הוּ </w:t>
            </w:r>
          </w:p>
        </w:tc>
        <w:tc>
          <w:tcPr>
            <w:tcW w:type="auto" w:w="1728"/>
          </w:tcPr>
          <w:p>
            <w:r>
              <w:t>impv</w:t>
            </w:r>
          </w:p>
        </w:tc>
      </w:tr>
    </w:tbl>
    <w:p>
      <w:r>
        <w:br/>
      </w:r>
    </w:p>
    <w:p>
      <w:pPr>
        <w:pStyle w:val="Reference"/>
      </w:pPr>
      <w:hyperlink r:id="rId2494">
        <w:r>
          <w:rPr/>
          <w:t>2_Kings 4:20</w:t>
        </w:r>
      </w:hyperlink>
    </w:p>
    <w:p>
      <w:pPr>
        <w:pStyle w:val="Hebrew"/>
      </w:pPr>
      <w:r>
        <w:t xml:space="preserve">וַיְבִיאֵ֖הוּ אֶל־אִמֹּ֑ו </w:t>
      </w:r>
    </w:p>
    <w:p>
      <w:pPr>
        <w:pStyle w:val="Hebrew"/>
      </w:pPr>
      <w:r>
        <w:rPr>
          <w:color w:val="FF0000"/>
          <w:vertAlign w:val="superscript"/>
          <w:rtl/>
        </w:rPr>
        <w:t>196877</w:t>
      </w:r>
      <w:r>
        <w:rPr>
          <w:rFonts w:ascii="Times New Roman" w:hAnsi="Times New Roman"/>
          <w:color w:val="828282"/>
          <w:rtl/>
        </w:rPr>
        <w:t>וַ</w:t>
      </w:r>
      <w:r>
        <w:rPr>
          <w:color w:val="FF0000"/>
          <w:vertAlign w:val="superscript"/>
          <w:rtl/>
        </w:rPr>
        <w:t>196878</w:t>
      </w:r>
      <w:r>
        <w:rPr>
          <w:rFonts w:ascii="Times New Roman" w:hAnsi="Times New Roman"/>
          <w:color w:val="828282"/>
          <w:rtl/>
        </w:rPr>
        <w:t xml:space="preserve">יְבִיאֵ֖הוּ </w:t>
      </w:r>
      <w:r>
        <w:rPr>
          <w:color w:val="FF0000"/>
          <w:vertAlign w:val="superscript"/>
          <w:rtl/>
        </w:rPr>
        <w:t>196879</w:t>
      </w:r>
      <w:r>
        <w:rPr>
          <w:rFonts w:ascii="Times New Roman" w:hAnsi="Times New Roman"/>
          <w:color w:val="828282"/>
          <w:rtl/>
        </w:rPr>
        <w:t>אֶל־</w:t>
      </w:r>
      <w:r>
        <w:rPr>
          <w:color w:val="FF0000"/>
          <w:vertAlign w:val="superscript"/>
          <w:rtl/>
        </w:rPr>
        <w:t>196880</w:t>
      </w:r>
      <w:r>
        <w:rPr>
          <w:rFonts w:ascii="Times New Roman" w:hAnsi="Times New Roman"/>
          <w:color w:val="828282"/>
          <w:rtl/>
        </w:rPr>
        <w:t xml:space="preserve">אִמֹּ֑ו </w:t>
      </w:r>
    </w:p>
    <w:p>
      <w:pPr>
        <w:pStyle w:val="Hebrew"/>
      </w:pPr>
      <w:r>
        <w:rPr>
          <w:color w:val="828282"/>
        </w:rPr>
        <w:t xml:space="preserve">וַיִּשָּׂאֵ֔הוּ וַיְבִיאֵ֖הוּ אֶל־אִמֹּ֑ו וַיֵּ֧שֶׁב עַל־בִּרְכֶּ֛יהָ עַד־הַֽצָּהֳרַ֖יִם וַיָּמֹֽת׃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ef29b466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4c9fd2c6</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cd58d691</w:t>
            </w:r>
          </w:p>
        </w:tc>
        <w:tc>
          <w:tcPr>
            <w:tcW w:type="auto" w:w="1728"/>
          </w:tcPr>
          <w:p>
            <w:r>
              <w:t>tense</w:t>
            </w:r>
          </w:p>
        </w:tc>
        <w:tc>
          <w:tcPr>
            <w:tcW w:type="auto" w:w="1728"/>
          </w:tcPr>
          <w:p>
            <w:r>
              <w:t>verb</w:t>
            </w:r>
          </w:p>
        </w:tc>
        <w:tc>
          <w:tcPr>
            <w:tcW w:type="auto" w:w="1728"/>
          </w:tcPr>
          <w:p>
            <w:r>
              <w:t xml:space="preserve">יְבִיאֵ֖הוּ </w:t>
            </w:r>
          </w:p>
        </w:tc>
        <w:tc>
          <w:tcPr>
            <w:tcW w:type="auto" w:w="1728"/>
          </w:tcPr>
          <w:p>
            <w:r>
              <w:t>past</w:t>
            </w:r>
          </w:p>
        </w:tc>
      </w:tr>
    </w:tbl>
    <w:p>
      <w:r>
        <w:br/>
      </w:r>
    </w:p>
    <w:p>
      <w:pPr>
        <w:pStyle w:val="Reference"/>
      </w:pPr>
      <w:hyperlink r:id="rId2495">
        <w:r>
          <w:rPr/>
          <w:t>2_Kings 4:24</w:t>
        </w:r>
      </w:hyperlink>
    </w:p>
    <w:p>
      <w:pPr>
        <w:pStyle w:val="Hebrew"/>
      </w:pPr>
      <w:r>
        <w:t xml:space="preserve">וַתֹּ֥אמֶר אֶֽל־נַעֲרָ֖הּ </w:t>
      </w:r>
    </w:p>
    <w:p>
      <w:pPr>
        <w:pStyle w:val="Hebrew"/>
      </w:pPr>
      <w:r>
        <w:rPr>
          <w:color w:val="FF0000"/>
          <w:vertAlign w:val="superscript"/>
          <w:rtl/>
        </w:rPr>
        <w:t>196949</w:t>
      </w:r>
      <w:r>
        <w:rPr>
          <w:rFonts w:ascii="Times New Roman" w:hAnsi="Times New Roman"/>
          <w:color w:val="828282"/>
          <w:rtl/>
        </w:rPr>
        <w:t>וַ</w:t>
      </w:r>
      <w:r>
        <w:rPr>
          <w:color w:val="FF0000"/>
          <w:vertAlign w:val="superscript"/>
          <w:rtl/>
        </w:rPr>
        <w:t>196950</w:t>
      </w:r>
      <w:r>
        <w:rPr>
          <w:rFonts w:ascii="Times New Roman" w:hAnsi="Times New Roman"/>
          <w:color w:val="828282"/>
          <w:rtl/>
        </w:rPr>
        <w:t xml:space="preserve">תֹּ֥אמֶר </w:t>
      </w:r>
      <w:r>
        <w:rPr>
          <w:color w:val="FF0000"/>
          <w:vertAlign w:val="superscript"/>
          <w:rtl/>
        </w:rPr>
        <w:t>196951</w:t>
      </w:r>
      <w:r>
        <w:rPr>
          <w:rFonts w:ascii="Times New Roman" w:hAnsi="Times New Roman"/>
          <w:color w:val="828282"/>
          <w:rtl/>
        </w:rPr>
        <w:t>אֶֽל־</w:t>
      </w:r>
      <w:r>
        <w:rPr>
          <w:color w:val="FF0000"/>
          <w:vertAlign w:val="superscript"/>
          <w:rtl/>
        </w:rPr>
        <w:t>196952</w:t>
      </w:r>
      <w:r>
        <w:rPr>
          <w:rFonts w:ascii="Times New Roman" w:hAnsi="Times New Roman"/>
          <w:color w:val="828282"/>
          <w:rtl/>
        </w:rPr>
        <w:t xml:space="preserve">נַעֲרָ֖הּ </w:t>
      </w:r>
    </w:p>
    <w:p>
      <w:pPr>
        <w:pStyle w:val="Hebrew"/>
      </w:pPr>
      <w:r>
        <w:rPr>
          <w:color w:val="828282"/>
        </w:rPr>
        <w:t xml:space="preserve">וַֽתַּחֲבֹשׁ֙ הָֽאָתֹ֔ון וַתֹּ֥אמֶר אֶֽל־נַעֲרָ֖הּ נְהַ֣ג וָלֵ֑ךְ אַל־תַּעֲצָר־לִ֣י לִרְכֹּ֔ב כִּ֖י אִם־אָמַ֥רְתִּי 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90e9413e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e512c4aa</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9a30cb87</w:t>
            </w:r>
          </w:p>
        </w:tc>
        <w:tc>
          <w:tcPr>
            <w:tcW w:type="auto" w:w="1728"/>
          </w:tcPr>
          <w:p>
            <w:r>
              <w:t>tense</w:t>
            </w:r>
          </w:p>
        </w:tc>
        <w:tc>
          <w:tcPr>
            <w:tcW w:type="auto" w:w="1728"/>
          </w:tcPr>
          <w:p>
            <w:r>
              <w:t>verb</w:t>
            </w:r>
          </w:p>
        </w:tc>
        <w:tc>
          <w:tcPr>
            <w:tcW w:type="auto" w:w="1728"/>
          </w:tcPr>
          <w:p>
            <w:r>
              <w:t xml:space="preserve">תֹּ֥אמֶר </w:t>
            </w:r>
          </w:p>
        </w:tc>
        <w:tc>
          <w:tcPr>
            <w:tcW w:type="auto" w:w="1728"/>
          </w:tcPr>
          <w:p>
            <w:r>
              <w:t>past</w:t>
            </w:r>
          </w:p>
        </w:tc>
      </w:tr>
    </w:tbl>
    <w:p>
      <w:r>
        <w:br/>
      </w:r>
    </w:p>
    <w:p>
      <w:pPr>
        <w:pStyle w:val="Reference"/>
      </w:pPr>
      <w:hyperlink r:id="rId2495">
        <w:r>
          <w:rPr/>
          <w:t>2_Kings 4:24</w:t>
        </w:r>
      </w:hyperlink>
    </w:p>
    <w:p>
      <w:pPr>
        <w:pStyle w:val="Hebrew"/>
      </w:pPr>
      <w:r>
        <w:t xml:space="preserve">נְהַ֣ג </w:t>
      </w:r>
    </w:p>
    <w:p>
      <w:pPr>
        <w:pStyle w:val="Hebrew"/>
      </w:pPr>
      <w:r>
        <w:rPr>
          <w:color w:val="FF0000"/>
          <w:vertAlign w:val="superscript"/>
          <w:rtl/>
        </w:rPr>
        <w:t>196953</w:t>
      </w:r>
      <w:r>
        <w:rPr>
          <w:rFonts w:ascii="Times New Roman" w:hAnsi="Times New Roman"/>
          <w:color w:val="828282"/>
          <w:rtl/>
        </w:rPr>
        <w:t xml:space="preserve">נְהַ֣ג </w:t>
      </w:r>
    </w:p>
    <w:p>
      <w:pPr>
        <w:pStyle w:val="Hebrew"/>
      </w:pPr>
      <w:r>
        <w:rPr>
          <w:color w:val="828282"/>
        </w:rPr>
        <w:t xml:space="preserve">וַֽתַּחֲבֹשׁ֙ הָֽאָתֹ֔ון וַתֹּ֥אמֶר אֶֽל־נַעֲרָ֖הּ נְהַ֣ג וָלֵ֑ךְ אַל־תַּעֲצָר־לִ֣י לִרְכֹּ֔ב כִּ֖י אִם־אָמַ֥רְתִּי 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d9fc05ba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d1c1bcd1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542f7b73</w:t>
            </w:r>
          </w:p>
        </w:tc>
        <w:tc>
          <w:tcPr>
            <w:tcW w:type="auto" w:w="1728"/>
          </w:tcPr>
          <w:p>
            <w:r>
              <w:t>tense</w:t>
            </w:r>
          </w:p>
        </w:tc>
        <w:tc>
          <w:tcPr>
            <w:tcW w:type="auto" w:w="1728"/>
          </w:tcPr>
          <w:p>
            <w:r>
              <w:t>verb</w:t>
            </w:r>
          </w:p>
        </w:tc>
        <w:tc>
          <w:tcPr>
            <w:tcW w:type="auto" w:w="1728"/>
          </w:tcPr>
          <w:p>
            <w:r>
              <w:t xml:space="preserve">נְהַ֣ג </w:t>
            </w:r>
          </w:p>
        </w:tc>
        <w:tc>
          <w:tcPr>
            <w:tcW w:type="auto" w:w="1728"/>
          </w:tcPr>
          <w:p>
            <w:r>
              <w:t>impv</w:t>
            </w:r>
          </w:p>
        </w:tc>
      </w:tr>
    </w:tbl>
    <w:p>
      <w:r>
        <w:br/>
      </w:r>
    </w:p>
    <w:p>
      <w:pPr>
        <w:pStyle w:val="Reference"/>
      </w:pPr>
      <w:hyperlink r:id="rId2496">
        <w:r>
          <w:rPr/>
          <w:t>2_Kings 4:27</w:t>
        </w:r>
      </w:hyperlink>
    </w:p>
    <w:p>
      <w:pPr>
        <w:pStyle w:val="Hebrew"/>
      </w:pPr>
      <w:r>
        <w:t xml:space="preserve">וַיֹּאמֶר֩ אִ֨ישׁ הָאֱלֹהִ֤ים </w:t>
      </w:r>
    </w:p>
    <w:p>
      <w:pPr>
        <w:pStyle w:val="Hebrew"/>
      </w:pPr>
      <w:r>
        <w:rPr>
          <w:color w:val="FF0000"/>
          <w:vertAlign w:val="superscript"/>
          <w:rtl/>
        </w:rPr>
        <w:t>197038</w:t>
      </w:r>
      <w:r>
        <w:rPr>
          <w:rFonts w:ascii="Times New Roman" w:hAnsi="Times New Roman"/>
          <w:color w:val="828282"/>
          <w:rtl/>
        </w:rPr>
        <w:t>וַ</w:t>
      </w:r>
      <w:r>
        <w:rPr>
          <w:color w:val="FF0000"/>
          <w:vertAlign w:val="superscript"/>
          <w:rtl/>
        </w:rPr>
        <w:t>197039</w:t>
      </w:r>
      <w:r>
        <w:rPr>
          <w:rFonts w:ascii="Times New Roman" w:hAnsi="Times New Roman"/>
          <w:color w:val="828282"/>
          <w:rtl/>
        </w:rPr>
        <w:t xml:space="preserve">יֹּאמֶר֩ </w:t>
      </w:r>
      <w:r>
        <w:rPr>
          <w:color w:val="FF0000"/>
          <w:vertAlign w:val="superscript"/>
          <w:rtl/>
        </w:rPr>
        <w:t>197040</w:t>
      </w:r>
      <w:r>
        <w:rPr>
          <w:rFonts w:ascii="Times New Roman" w:hAnsi="Times New Roman"/>
          <w:color w:val="828282"/>
          <w:rtl/>
        </w:rPr>
        <w:t xml:space="preserve">אִ֨ישׁ </w:t>
      </w:r>
      <w:r>
        <w:rPr>
          <w:color w:val="FF0000"/>
          <w:vertAlign w:val="superscript"/>
          <w:rtl/>
        </w:rPr>
        <w:t>197041</w:t>
      </w:r>
      <w:r>
        <w:rPr>
          <w:rFonts w:ascii="Times New Roman" w:hAnsi="Times New Roman"/>
          <w:color w:val="828282"/>
          <w:rtl/>
        </w:rPr>
        <w:t>הָ</w:t>
      </w:r>
      <w:r>
        <w:rPr>
          <w:color w:val="FF0000"/>
          <w:vertAlign w:val="superscript"/>
          <w:rtl/>
        </w:rPr>
        <w:t>197042</w:t>
      </w:r>
      <w:r>
        <w:rPr>
          <w:rFonts w:ascii="Times New Roman" w:hAnsi="Times New Roman"/>
          <w:color w:val="828282"/>
          <w:rtl/>
        </w:rPr>
        <w:t xml:space="preserve">אֱלֹהִ֤ים </w:t>
      </w:r>
    </w:p>
    <w:p>
      <w:pPr>
        <w:pStyle w:val="Hebrew"/>
      </w:pPr>
      <w:r>
        <w:rPr>
          <w:color w:val="828282"/>
        </w:rPr>
        <w:t xml:space="preserve">וַתָּבֹ֞א אֶל־אִ֤ישׁ הָֽאֱלֹהִים֙ אֶל־הָהָ֔ר וַֽתַּחֲזֵ֖ק בְּרַגְלָ֑יו וַיִּגַּ֨שׁ גֵּֽיחֲזִ֜י לְהָדְפָ֗הּ וַיֹּאמֶר֩ אִ֨ישׁ הָאֱלֹהִ֤ים הַרְפֵּֽה־לָהּ֙ כִּֽי־נַפְשָׁ֣הּ מָֽרָה־לָ֔הּ וַֽיהוָה֙ הֶעְלִ֣ים מִמֶּ֔נִּי וְלֹ֥א הִגִּ֖יד 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e1c74069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ab878864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2fc482fb</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496">
        <w:r>
          <w:rPr/>
          <w:t>2_Kings 4:27</w:t>
        </w:r>
      </w:hyperlink>
    </w:p>
    <w:p>
      <w:pPr>
        <w:pStyle w:val="Hebrew"/>
      </w:pPr>
      <w:r>
        <w:t xml:space="preserve">וְלֹ֥א הִגִּ֖יד לִֽי׃ </w:t>
      </w:r>
    </w:p>
    <w:p>
      <w:pPr>
        <w:pStyle w:val="Hebrew"/>
      </w:pPr>
      <w:r>
        <w:rPr>
          <w:color w:val="FF0000"/>
          <w:vertAlign w:val="superscript"/>
          <w:rtl/>
        </w:rPr>
        <w:t>197053</w:t>
      </w:r>
      <w:r>
        <w:rPr>
          <w:rFonts w:ascii="Times New Roman" w:hAnsi="Times New Roman"/>
          <w:color w:val="828282"/>
          <w:rtl/>
        </w:rPr>
        <w:t>וְ</w:t>
      </w:r>
      <w:r>
        <w:rPr>
          <w:color w:val="FF0000"/>
          <w:vertAlign w:val="superscript"/>
          <w:rtl/>
        </w:rPr>
        <w:t>197054</w:t>
      </w:r>
      <w:r>
        <w:rPr>
          <w:rFonts w:ascii="Times New Roman" w:hAnsi="Times New Roman"/>
          <w:color w:val="828282"/>
          <w:rtl/>
        </w:rPr>
        <w:t xml:space="preserve">לֹ֥א </w:t>
      </w:r>
      <w:r>
        <w:rPr>
          <w:color w:val="FF0000"/>
          <w:vertAlign w:val="superscript"/>
          <w:rtl/>
        </w:rPr>
        <w:t>197055</w:t>
      </w:r>
      <w:r>
        <w:rPr>
          <w:rFonts w:ascii="Times New Roman" w:hAnsi="Times New Roman"/>
          <w:color w:val="828282"/>
          <w:rtl/>
        </w:rPr>
        <w:t xml:space="preserve">הִגִּ֖יד </w:t>
      </w:r>
      <w:r>
        <w:rPr>
          <w:color w:val="FF0000"/>
          <w:vertAlign w:val="superscript"/>
          <w:rtl/>
        </w:rPr>
        <w:t>197056</w:t>
      </w:r>
      <w:r>
        <w:rPr>
          <w:rFonts w:ascii="Times New Roman" w:hAnsi="Times New Roman"/>
          <w:color w:val="828282"/>
          <w:rtl/>
        </w:rPr>
        <w:t xml:space="preserve">לִֽי׃ </w:t>
      </w:r>
    </w:p>
    <w:p>
      <w:pPr>
        <w:pStyle w:val="Hebrew"/>
      </w:pPr>
      <w:r>
        <w:rPr>
          <w:color w:val="828282"/>
        </w:rPr>
        <w:t xml:space="preserve">וַתָּבֹ֞א אֶל־אִ֤ישׁ הָֽאֱלֹהִים֙ אֶל־הָהָ֔ר וַֽתַּחֲזֵ֖ק בְּרַגְלָ֑יו וַיִּגַּ֨שׁ גֵּֽיחֲזִ֜י לְהָדְפָ֗הּ וַיֹּאמֶר֩ אִ֨ישׁ הָאֱלֹהִ֤ים הַרְפֵּֽה־לָהּ֙ כִּֽי־נַפְשָׁ֣הּ מָֽרָה־לָ֔הּ וַֽיהוָה֙ הֶעְלִ֣ים מִמֶּ֔נִּי וְלֹ֥א הִגִּ֖יד 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644f83fb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dad4cb84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df4afe86</w:t>
            </w:r>
          </w:p>
        </w:tc>
        <w:tc>
          <w:tcPr>
            <w:tcW w:type="auto" w:w="1728"/>
          </w:tcPr>
          <w:p>
            <w:r>
              <w:t>tense</w:t>
            </w:r>
          </w:p>
        </w:tc>
        <w:tc>
          <w:tcPr>
            <w:tcW w:type="auto" w:w="1728"/>
          </w:tcPr>
          <w:p>
            <w:r>
              <w:t>verb</w:t>
            </w:r>
          </w:p>
        </w:tc>
        <w:tc>
          <w:tcPr>
            <w:tcW w:type="auto" w:w="1728"/>
          </w:tcPr>
          <w:p>
            <w:r>
              <w:t xml:space="preserve">הִגִּ֖יד </w:t>
            </w:r>
          </w:p>
        </w:tc>
        <w:tc>
          <w:tcPr>
            <w:tcW w:type="auto" w:w="1728"/>
          </w:tcPr>
          <w:p>
            <w:r>
              <w:t>past</w:t>
            </w:r>
          </w:p>
        </w:tc>
      </w:tr>
    </w:tbl>
    <w:p>
      <w:r>
        <w:br/>
      </w:r>
    </w:p>
    <w:p>
      <w:pPr>
        <w:pStyle w:val="Reference"/>
      </w:pPr>
      <w:hyperlink r:id="rId2497">
        <w:r>
          <w:rPr/>
          <w:t>2_Kings 4:28</w:t>
        </w:r>
      </w:hyperlink>
    </w:p>
    <w:p>
      <w:pPr>
        <w:pStyle w:val="Hebrew"/>
      </w:pPr>
      <w:r>
        <w:t xml:space="preserve">וַתֹּ֕אמֶר </w:t>
      </w:r>
    </w:p>
    <w:p>
      <w:pPr>
        <w:pStyle w:val="Hebrew"/>
      </w:pPr>
      <w:r>
        <w:rPr>
          <w:color w:val="FF0000"/>
          <w:vertAlign w:val="superscript"/>
          <w:rtl/>
        </w:rPr>
        <w:t>197057</w:t>
      </w:r>
      <w:r>
        <w:rPr>
          <w:rFonts w:ascii="Times New Roman" w:hAnsi="Times New Roman"/>
          <w:color w:val="828282"/>
          <w:rtl/>
        </w:rPr>
        <w:t>וַ</w:t>
      </w:r>
      <w:r>
        <w:rPr>
          <w:color w:val="FF0000"/>
          <w:vertAlign w:val="superscript"/>
          <w:rtl/>
        </w:rPr>
        <w:t>197058</w:t>
      </w:r>
      <w:r>
        <w:rPr>
          <w:rFonts w:ascii="Times New Roman" w:hAnsi="Times New Roman"/>
          <w:color w:val="828282"/>
          <w:rtl/>
        </w:rPr>
        <w:t xml:space="preserve">תֹּ֕אמֶר </w:t>
      </w:r>
    </w:p>
    <w:p>
      <w:pPr>
        <w:pStyle w:val="Hebrew"/>
      </w:pPr>
      <w:r>
        <w:rPr>
          <w:color w:val="828282"/>
        </w:rPr>
        <w:t xml:space="preserve">וַתֹּ֕אמֶר הֲשָׁאַ֥לְתִּי בֵ֖ן מֵאֵ֣ת אֲדֹנִ֑י הֲלֹ֣א אָמַ֔רְתִּי לֹ֥א תַשְׁלֶ֖ה אֹתִֽי׃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9c6ff8fa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86f8e528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dc4169c2</w:t>
            </w:r>
          </w:p>
        </w:tc>
        <w:tc>
          <w:tcPr>
            <w:tcW w:type="auto" w:w="1728"/>
          </w:tcPr>
          <w:p>
            <w:r>
              <w:t>tense</w:t>
            </w:r>
          </w:p>
        </w:tc>
        <w:tc>
          <w:tcPr>
            <w:tcW w:type="auto" w:w="1728"/>
          </w:tcPr>
          <w:p>
            <w:r>
              <w:t>verb</w:t>
            </w:r>
          </w:p>
        </w:tc>
        <w:tc>
          <w:tcPr>
            <w:tcW w:type="auto" w:w="1728"/>
          </w:tcPr>
          <w:p>
            <w:r>
              <w:t xml:space="preserve">תֹּ֕אמֶר </w:t>
            </w:r>
          </w:p>
        </w:tc>
        <w:tc>
          <w:tcPr>
            <w:tcW w:type="auto" w:w="1728"/>
          </w:tcPr>
          <w:p>
            <w:r>
              <w:t>past</w:t>
            </w:r>
          </w:p>
        </w:tc>
      </w:tr>
    </w:tbl>
    <w:p>
      <w:r>
        <w:br/>
      </w:r>
    </w:p>
    <w:p>
      <w:pPr>
        <w:pStyle w:val="Reference"/>
      </w:pPr>
      <w:hyperlink r:id="rId2498">
        <w:r>
          <w:rPr/>
          <w:t>2_Kings 4:30</w:t>
        </w:r>
      </w:hyperlink>
    </w:p>
    <w:p>
      <w:pPr>
        <w:pStyle w:val="Hebrew"/>
      </w:pPr>
      <w:r>
        <w:t xml:space="preserve">וַיָּ֖קָם </w:t>
      </w:r>
    </w:p>
    <w:p>
      <w:pPr>
        <w:pStyle w:val="Hebrew"/>
      </w:pPr>
      <w:r>
        <w:rPr>
          <w:color w:val="FF0000"/>
          <w:vertAlign w:val="superscript"/>
          <w:rtl/>
        </w:rPr>
        <w:t>197114</w:t>
      </w:r>
      <w:r>
        <w:rPr>
          <w:rFonts w:ascii="Times New Roman" w:hAnsi="Times New Roman"/>
          <w:color w:val="828282"/>
          <w:rtl/>
        </w:rPr>
        <w:t>וַ</w:t>
      </w:r>
      <w:r>
        <w:rPr>
          <w:color w:val="FF0000"/>
          <w:vertAlign w:val="superscript"/>
          <w:rtl/>
        </w:rPr>
        <w:t>197115</w:t>
      </w:r>
      <w:r>
        <w:rPr>
          <w:rFonts w:ascii="Times New Roman" w:hAnsi="Times New Roman"/>
          <w:color w:val="828282"/>
          <w:rtl/>
        </w:rPr>
        <w:t xml:space="preserve">יָּ֖קָם </w:t>
      </w:r>
    </w:p>
    <w:p>
      <w:pPr>
        <w:pStyle w:val="Hebrew"/>
      </w:pPr>
      <w:r>
        <w:rPr>
          <w:color w:val="828282"/>
        </w:rPr>
        <w:t xml:space="preserve">וַתֹּ֨אמֶר֙ אֵ֣ם הַנַּ֔עַר חַי־יְהוָ֥ה וְחֵֽי־נַפְשְׁךָ֖ אִם־אֶעֶזְבֶ֑ךָּ וַיָּ֖קָם וַיֵּ֥לֶךְ אַחֲרֶֽיהָ׃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76c3cc90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74718361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3d9e3a46</w:t>
            </w:r>
          </w:p>
        </w:tc>
        <w:tc>
          <w:tcPr>
            <w:tcW w:type="auto" w:w="1728"/>
          </w:tcPr>
          <w:p>
            <w:r>
              <w:t>tense</w:t>
            </w:r>
          </w:p>
        </w:tc>
        <w:tc>
          <w:tcPr>
            <w:tcW w:type="auto" w:w="1728"/>
          </w:tcPr>
          <w:p>
            <w:r>
              <w:t>verb</w:t>
            </w:r>
          </w:p>
        </w:tc>
        <w:tc>
          <w:tcPr>
            <w:tcW w:type="auto" w:w="1728"/>
          </w:tcPr>
          <w:p>
            <w:r>
              <w:t xml:space="preserve">יָּ֖קָם </w:t>
            </w:r>
          </w:p>
        </w:tc>
        <w:tc>
          <w:tcPr>
            <w:tcW w:type="auto" w:w="1728"/>
          </w:tcPr>
          <w:p>
            <w:r>
              <w:t>past</w:t>
            </w:r>
          </w:p>
        </w:tc>
      </w:tr>
    </w:tbl>
    <w:p>
      <w:r>
        <w:br/>
      </w:r>
    </w:p>
    <w:p>
      <w:pPr>
        <w:pStyle w:val="Reference"/>
      </w:pPr>
      <w:hyperlink r:id="rId2499">
        <w:r>
          <w:rPr/>
          <w:t>2_Kings 4:31</w:t>
        </w:r>
      </w:hyperlink>
    </w:p>
    <w:p>
      <w:pPr>
        <w:pStyle w:val="Hebrew"/>
      </w:pPr>
      <w:r>
        <w:t xml:space="preserve">וַיָּ֤שֶׂם אֶת־הַמִּשְׁעֶ֨נֶת֙ עַל־פְּנֵ֣י הַנַּ֔עַר </w:t>
      </w:r>
    </w:p>
    <w:p>
      <w:pPr>
        <w:pStyle w:val="Hebrew"/>
      </w:pPr>
      <w:r>
        <w:rPr>
          <w:color w:val="FF0000"/>
          <w:vertAlign w:val="superscript"/>
          <w:rtl/>
        </w:rPr>
        <w:t>197124</w:t>
      </w:r>
      <w:r>
        <w:rPr>
          <w:rFonts w:ascii="Times New Roman" w:hAnsi="Times New Roman"/>
          <w:color w:val="828282"/>
          <w:rtl/>
        </w:rPr>
        <w:t>וַ</w:t>
      </w:r>
      <w:r>
        <w:rPr>
          <w:color w:val="FF0000"/>
          <w:vertAlign w:val="superscript"/>
          <w:rtl/>
        </w:rPr>
        <w:t>197125</w:t>
      </w:r>
      <w:r>
        <w:rPr>
          <w:rFonts w:ascii="Times New Roman" w:hAnsi="Times New Roman"/>
          <w:color w:val="828282"/>
          <w:rtl/>
        </w:rPr>
        <w:t xml:space="preserve">יָּ֤שֶׂם </w:t>
      </w:r>
      <w:r>
        <w:rPr>
          <w:color w:val="FF0000"/>
          <w:vertAlign w:val="superscript"/>
          <w:rtl/>
        </w:rPr>
        <w:t>197126</w:t>
      </w:r>
      <w:r>
        <w:rPr>
          <w:rFonts w:ascii="Times New Roman" w:hAnsi="Times New Roman"/>
          <w:color w:val="828282"/>
          <w:rtl/>
        </w:rPr>
        <w:t>אֶת־</w:t>
      </w:r>
      <w:r>
        <w:rPr>
          <w:color w:val="FF0000"/>
          <w:vertAlign w:val="superscript"/>
          <w:rtl/>
        </w:rPr>
        <w:t>197127</w:t>
      </w:r>
      <w:r>
        <w:rPr>
          <w:rFonts w:ascii="Times New Roman" w:hAnsi="Times New Roman"/>
          <w:color w:val="828282"/>
          <w:rtl/>
        </w:rPr>
        <w:t>הַ</w:t>
      </w:r>
      <w:r>
        <w:rPr>
          <w:color w:val="FF0000"/>
          <w:vertAlign w:val="superscript"/>
          <w:rtl/>
        </w:rPr>
        <w:t>197128</w:t>
      </w:r>
      <w:r>
        <w:rPr>
          <w:rFonts w:ascii="Times New Roman" w:hAnsi="Times New Roman"/>
          <w:color w:val="828282"/>
          <w:rtl/>
        </w:rPr>
        <w:t xml:space="preserve">מִּשְׁעֶ֨נֶת֙ </w:t>
      </w:r>
      <w:r>
        <w:rPr>
          <w:color w:val="FF0000"/>
          <w:vertAlign w:val="superscript"/>
          <w:rtl/>
        </w:rPr>
        <w:t>197129</w:t>
      </w:r>
      <w:r>
        <w:rPr>
          <w:rFonts w:ascii="Times New Roman" w:hAnsi="Times New Roman"/>
          <w:color w:val="828282"/>
          <w:rtl/>
        </w:rPr>
        <w:t>עַל־</w:t>
      </w:r>
      <w:r>
        <w:rPr>
          <w:color w:val="FF0000"/>
          <w:vertAlign w:val="superscript"/>
          <w:rtl/>
        </w:rPr>
        <w:t>197130</w:t>
      </w:r>
      <w:r>
        <w:rPr>
          <w:rFonts w:ascii="Times New Roman" w:hAnsi="Times New Roman"/>
          <w:color w:val="828282"/>
          <w:rtl/>
        </w:rPr>
        <w:t xml:space="preserve">פְּנֵ֣י </w:t>
      </w:r>
      <w:r>
        <w:rPr>
          <w:color w:val="FF0000"/>
          <w:vertAlign w:val="superscript"/>
          <w:rtl/>
        </w:rPr>
        <w:t>197131</w:t>
      </w:r>
      <w:r>
        <w:rPr>
          <w:rFonts w:ascii="Times New Roman" w:hAnsi="Times New Roman"/>
          <w:color w:val="828282"/>
          <w:rtl/>
        </w:rPr>
        <w:t>הַ</w:t>
      </w:r>
      <w:r>
        <w:rPr>
          <w:color w:val="FF0000"/>
          <w:vertAlign w:val="superscript"/>
          <w:rtl/>
        </w:rPr>
        <w:t>197132</w:t>
      </w:r>
      <w:r>
        <w:rPr>
          <w:rFonts w:ascii="Times New Roman" w:hAnsi="Times New Roman"/>
          <w:color w:val="828282"/>
          <w:rtl/>
        </w:rPr>
        <w:t xml:space="preserve">נַּ֔עַר </w:t>
      </w:r>
    </w:p>
    <w:p>
      <w:pPr>
        <w:pStyle w:val="Hebrew"/>
      </w:pPr>
      <w:r>
        <w:rPr>
          <w:color w:val="828282"/>
        </w:rPr>
        <w:t xml:space="preserve">וְגֵחֲזִ֞י עָבַ֣ר לִפְנֵיהֶ֗ם וַיָּ֤שֶׂם אֶת־הַמִּשְׁעֶ֨נֶת֙ עַל־פְּנֵ֣י הַנַּ֔עַר וְאֵ֥ין קֹ֖ול וְאֵ֣ין קָ֑שֶׁב וַיָּ֤שָׁב לִקְרָאתֹו֙ וַיַּגֶּד־לֹ֣ו לֵאמֹ֔ר לֹ֥א הֵקִ֖יץ הַנָּֽעַר׃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ee149aaf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1fde0c36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61eab3ab</w:t>
            </w:r>
          </w:p>
        </w:tc>
        <w:tc>
          <w:tcPr>
            <w:tcW w:type="auto" w:w="1728"/>
          </w:tcPr>
          <w:p>
            <w:r>
              <w:t>tense</w:t>
            </w:r>
          </w:p>
        </w:tc>
        <w:tc>
          <w:tcPr>
            <w:tcW w:type="auto" w:w="1728"/>
          </w:tcPr>
          <w:p>
            <w:r>
              <w:t>verb</w:t>
            </w:r>
          </w:p>
        </w:tc>
        <w:tc>
          <w:tcPr>
            <w:tcW w:type="auto" w:w="1728"/>
          </w:tcPr>
          <w:p>
            <w:r>
              <w:t xml:space="preserve">יָּ֤שֶׂם </w:t>
            </w:r>
          </w:p>
        </w:tc>
        <w:tc>
          <w:tcPr>
            <w:tcW w:type="auto" w:w="1728"/>
          </w:tcPr>
          <w:p>
            <w:r/>
          </w:p>
        </w:tc>
      </w:tr>
    </w:tbl>
    <w:p>
      <w:r>
        <w:br/>
      </w:r>
    </w:p>
    <w:p>
      <w:pPr>
        <w:pStyle w:val="Reference"/>
      </w:pPr>
      <w:hyperlink r:id="rId2500">
        <w:r>
          <w:rPr/>
          <w:t>2_Kings 4:33</w:t>
        </w:r>
      </w:hyperlink>
    </w:p>
    <w:p>
      <w:pPr>
        <w:pStyle w:val="Hebrew"/>
      </w:pPr>
      <w:r>
        <w:t xml:space="preserve">וַיִּתְפַּלֵּ֖ל אֶל־יְהוָֽה׃ </w:t>
      </w:r>
    </w:p>
    <w:p>
      <w:pPr>
        <w:pStyle w:val="Hebrew"/>
      </w:pPr>
      <w:r>
        <w:rPr>
          <w:color w:val="FF0000"/>
          <w:vertAlign w:val="superscript"/>
          <w:rtl/>
        </w:rPr>
        <w:t>197173</w:t>
      </w:r>
      <w:r>
        <w:rPr>
          <w:rFonts w:ascii="Times New Roman" w:hAnsi="Times New Roman"/>
          <w:color w:val="828282"/>
          <w:rtl/>
        </w:rPr>
        <w:t>וַ</w:t>
      </w:r>
      <w:r>
        <w:rPr>
          <w:color w:val="FF0000"/>
          <w:vertAlign w:val="superscript"/>
          <w:rtl/>
        </w:rPr>
        <w:t>197174</w:t>
      </w:r>
      <w:r>
        <w:rPr>
          <w:rFonts w:ascii="Times New Roman" w:hAnsi="Times New Roman"/>
          <w:color w:val="828282"/>
          <w:rtl/>
        </w:rPr>
        <w:t xml:space="preserve">יִּתְפַּלֵּ֖ל </w:t>
      </w:r>
      <w:r>
        <w:rPr>
          <w:color w:val="FF0000"/>
          <w:vertAlign w:val="superscript"/>
          <w:rtl/>
        </w:rPr>
        <w:t>197175</w:t>
      </w:r>
      <w:r>
        <w:rPr>
          <w:rFonts w:ascii="Times New Roman" w:hAnsi="Times New Roman"/>
          <w:color w:val="828282"/>
          <w:rtl/>
        </w:rPr>
        <w:t>אֶל־</w:t>
      </w:r>
      <w:r>
        <w:rPr>
          <w:color w:val="FF0000"/>
          <w:vertAlign w:val="superscript"/>
          <w:rtl/>
        </w:rPr>
        <w:t>197176</w:t>
      </w:r>
      <w:r>
        <w:rPr>
          <w:rFonts w:ascii="Times New Roman" w:hAnsi="Times New Roman"/>
          <w:color w:val="828282"/>
          <w:rtl/>
        </w:rPr>
        <w:t xml:space="preserve">יְהוָֽה׃ </w:t>
      </w:r>
    </w:p>
    <w:p>
      <w:pPr>
        <w:pStyle w:val="Hebrew"/>
      </w:pPr>
      <w:r>
        <w:rPr>
          <w:color w:val="828282"/>
        </w:rPr>
        <w:t xml:space="preserve">וַיָּבֹ֕א וַיִּסְגֹּ֥ר הַדֶּ֖לֶת בְּעַ֣ד שְׁנֵיהֶ֑ם וַיִּתְפַּלֵּ֖ל אֶל־יְהוָֽה׃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66a32f46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783a20d7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b2902592</w:t>
            </w:r>
          </w:p>
        </w:tc>
        <w:tc>
          <w:tcPr>
            <w:tcW w:type="auto" w:w="1728"/>
          </w:tcPr>
          <w:p>
            <w:r>
              <w:t>tense</w:t>
            </w:r>
          </w:p>
        </w:tc>
        <w:tc>
          <w:tcPr>
            <w:tcW w:type="auto" w:w="1728"/>
          </w:tcPr>
          <w:p>
            <w:r>
              <w:t>verb</w:t>
            </w:r>
          </w:p>
        </w:tc>
        <w:tc>
          <w:tcPr>
            <w:tcW w:type="auto" w:w="1728"/>
          </w:tcPr>
          <w:p>
            <w:r>
              <w:t xml:space="preserve">יִּתְפַּלֵּ֖ל </w:t>
            </w:r>
          </w:p>
        </w:tc>
        <w:tc>
          <w:tcPr>
            <w:tcW w:type="auto" w:w="1728"/>
          </w:tcPr>
          <w:p>
            <w:r>
              <w:t>past</w:t>
            </w:r>
          </w:p>
        </w:tc>
      </w:tr>
    </w:tbl>
    <w:p>
      <w:r>
        <w:br/>
      </w:r>
    </w:p>
    <w:p>
      <w:pPr>
        <w:pStyle w:val="Reference"/>
      </w:pPr>
      <w:hyperlink r:id="rId2501">
        <w:r>
          <w:rPr/>
          <w:t>2_Kings 4:34</w:t>
        </w:r>
      </w:hyperlink>
    </w:p>
    <w:p>
      <w:pPr>
        <w:pStyle w:val="Hebrew"/>
      </w:pPr>
      <w:r>
        <w:t xml:space="preserve">וַיִּגְהַ֖ר עָלָ֑יו </w:t>
      </w:r>
    </w:p>
    <w:p>
      <w:pPr>
        <w:pStyle w:val="Hebrew"/>
      </w:pPr>
      <w:r>
        <w:rPr>
          <w:color w:val="FF0000"/>
          <w:vertAlign w:val="superscript"/>
          <w:rtl/>
        </w:rPr>
        <w:t>197197</w:t>
      </w:r>
      <w:r>
        <w:rPr>
          <w:rFonts w:ascii="Times New Roman" w:hAnsi="Times New Roman"/>
          <w:color w:val="828282"/>
          <w:rtl/>
        </w:rPr>
        <w:t>וַ</w:t>
      </w:r>
      <w:r>
        <w:rPr>
          <w:color w:val="FF0000"/>
          <w:vertAlign w:val="superscript"/>
          <w:rtl/>
        </w:rPr>
        <w:t>197198</w:t>
      </w:r>
      <w:r>
        <w:rPr>
          <w:rFonts w:ascii="Times New Roman" w:hAnsi="Times New Roman"/>
          <w:color w:val="828282"/>
          <w:rtl/>
        </w:rPr>
        <w:t xml:space="preserve">יִּגְהַ֖ר </w:t>
      </w:r>
      <w:r>
        <w:rPr>
          <w:color w:val="FF0000"/>
          <w:vertAlign w:val="superscript"/>
          <w:rtl/>
        </w:rPr>
        <w:t>197199</w:t>
      </w:r>
      <w:r>
        <w:rPr>
          <w:rFonts w:ascii="Times New Roman" w:hAnsi="Times New Roman"/>
          <w:color w:val="828282"/>
          <w:rtl/>
        </w:rPr>
        <w:t xml:space="preserve">עָלָ֑יו </w:t>
      </w:r>
    </w:p>
    <w:p>
      <w:pPr>
        <w:pStyle w:val="Hebrew"/>
      </w:pPr>
      <w:r>
        <w:rPr>
          <w:color w:val="828282"/>
        </w:rPr>
        <w:t xml:space="preserve">וַיַּ֜עַל וַיִּשְׁכַּ֣ב עַל־הַיֶּ֗לֶד וַיָּשֶׂם֩ פִּ֨יו עַל־פִּ֜יו וְעֵינָ֤יו עַל־עֵינָיו֙ וְכַפָּ֣יו עַל־כַּפָּ֔יו וַיִּגְהַ֖ר עָלָ֑יו וַיָּ֖חָם בְּשַׂ֥ר הַיָּֽלֶד׃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1cfa1e75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3af9c652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6eb18bbc</w:t>
            </w:r>
          </w:p>
        </w:tc>
        <w:tc>
          <w:tcPr>
            <w:tcW w:type="auto" w:w="1728"/>
          </w:tcPr>
          <w:p>
            <w:r>
              <w:t>tense</w:t>
            </w:r>
          </w:p>
        </w:tc>
        <w:tc>
          <w:tcPr>
            <w:tcW w:type="auto" w:w="1728"/>
          </w:tcPr>
          <w:p>
            <w:r>
              <w:t>verb</w:t>
            </w:r>
          </w:p>
        </w:tc>
        <w:tc>
          <w:tcPr>
            <w:tcW w:type="auto" w:w="1728"/>
          </w:tcPr>
          <w:p>
            <w:r>
              <w:t xml:space="preserve">יִּגְהַ֖ר </w:t>
            </w:r>
          </w:p>
        </w:tc>
        <w:tc>
          <w:tcPr>
            <w:tcW w:type="auto" w:w="1728"/>
          </w:tcPr>
          <w:p>
            <w:r>
              <w:t>past</w:t>
            </w:r>
          </w:p>
        </w:tc>
      </w:tr>
    </w:tbl>
    <w:p>
      <w:r>
        <w:br/>
      </w:r>
    </w:p>
    <w:p>
      <w:pPr>
        <w:pStyle w:val="Reference"/>
      </w:pPr>
      <w:hyperlink r:id="rId2501">
        <w:r>
          <w:rPr/>
          <w:t>2_Kings 4:34</w:t>
        </w:r>
      </w:hyperlink>
    </w:p>
    <w:p>
      <w:pPr>
        <w:pStyle w:val="Hebrew"/>
      </w:pPr>
      <w:r>
        <w:t xml:space="preserve">וַיָּ֖חָם בְּשַׂ֥ר הַיָּֽלֶד׃ </w:t>
      </w:r>
    </w:p>
    <w:p>
      <w:pPr>
        <w:pStyle w:val="Hebrew"/>
      </w:pPr>
      <w:r>
        <w:rPr>
          <w:color w:val="FF0000"/>
          <w:vertAlign w:val="superscript"/>
          <w:rtl/>
        </w:rPr>
        <w:t>197200</w:t>
      </w:r>
      <w:r>
        <w:rPr>
          <w:rFonts w:ascii="Times New Roman" w:hAnsi="Times New Roman"/>
          <w:color w:val="828282"/>
          <w:rtl/>
        </w:rPr>
        <w:t>וַ</w:t>
      </w:r>
      <w:r>
        <w:rPr>
          <w:color w:val="FF0000"/>
          <w:vertAlign w:val="superscript"/>
          <w:rtl/>
        </w:rPr>
        <w:t>197201</w:t>
      </w:r>
      <w:r>
        <w:rPr>
          <w:rFonts w:ascii="Times New Roman" w:hAnsi="Times New Roman"/>
          <w:color w:val="828282"/>
          <w:rtl/>
        </w:rPr>
        <w:t xml:space="preserve">יָּ֖חָם </w:t>
      </w:r>
      <w:r>
        <w:rPr>
          <w:color w:val="FF0000"/>
          <w:vertAlign w:val="superscript"/>
          <w:rtl/>
        </w:rPr>
        <w:t>197202</w:t>
      </w:r>
      <w:r>
        <w:rPr>
          <w:rFonts w:ascii="Times New Roman" w:hAnsi="Times New Roman"/>
          <w:color w:val="828282"/>
          <w:rtl/>
        </w:rPr>
        <w:t xml:space="preserve">בְּשַׂ֥ר </w:t>
      </w:r>
      <w:r>
        <w:rPr>
          <w:color w:val="FF0000"/>
          <w:vertAlign w:val="superscript"/>
          <w:rtl/>
        </w:rPr>
        <w:t>197203</w:t>
      </w:r>
      <w:r>
        <w:rPr>
          <w:rFonts w:ascii="Times New Roman" w:hAnsi="Times New Roman"/>
          <w:color w:val="828282"/>
          <w:rtl/>
        </w:rPr>
        <w:t>הַ</w:t>
      </w:r>
      <w:r>
        <w:rPr>
          <w:color w:val="FF0000"/>
          <w:vertAlign w:val="superscript"/>
          <w:rtl/>
        </w:rPr>
        <w:t>197204</w:t>
      </w:r>
      <w:r>
        <w:rPr>
          <w:rFonts w:ascii="Times New Roman" w:hAnsi="Times New Roman"/>
          <w:color w:val="828282"/>
          <w:rtl/>
        </w:rPr>
        <w:t xml:space="preserve">יָּֽלֶד׃ </w:t>
      </w:r>
    </w:p>
    <w:p>
      <w:pPr>
        <w:pStyle w:val="Hebrew"/>
      </w:pPr>
      <w:r>
        <w:rPr>
          <w:color w:val="828282"/>
        </w:rPr>
        <w:t xml:space="preserve">וַיַּ֜עַל וַיִּשְׁכַּ֣ב עַל־הַיֶּ֗לֶד וַיָּשֶׂם֩ פִּ֨יו עַל־פִּ֜יו וְעֵינָ֤יו עַל־עֵינָיו֙ וְכַפָּ֣יו עַל־כַּפָּ֔יו וַיִּגְהַ֖ר עָלָ֑יו וַיָּ֖חָם בְּשַׂ֥ר הַיָּֽלֶד׃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b166c412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fe101f91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8ac5293a</w:t>
            </w:r>
          </w:p>
        </w:tc>
        <w:tc>
          <w:tcPr>
            <w:tcW w:type="auto" w:w="1728"/>
          </w:tcPr>
          <w:p>
            <w:r>
              <w:t>tense</w:t>
            </w:r>
          </w:p>
        </w:tc>
        <w:tc>
          <w:tcPr>
            <w:tcW w:type="auto" w:w="1728"/>
          </w:tcPr>
          <w:p>
            <w:r>
              <w:t>verb</w:t>
            </w:r>
          </w:p>
        </w:tc>
        <w:tc>
          <w:tcPr>
            <w:tcW w:type="auto" w:w="1728"/>
          </w:tcPr>
          <w:p>
            <w:r>
              <w:t xml:space="preserve">יָּ֖חָם </w:t>
            </w:r>
          </w:p>
        </w:tc>
        <w:tc>
          <w:tcPr>
            <w:tcW w:type="auto" w:w="1728"/>
          </w:tcPr>
          <w:p>
            <w:r>
              <w:t>past</w:t>
            </w:r>
          </w:p>
        </w:tc>
      </w:tr>
    </w:tbl>
    <w:p>
      <w:r>
        <w:br/>
      </w:r>
    </w:p>
    <w:p>
      <w:pPr>
        <w:pStyle w:val="Reference"/>
      </w:pPr>
      <w:hyperlink r:id="rId2502">
        <w:r>
          <w:rPr/>
          <w:t>2_Kings 4:35</w:t>
        </w:r>
      </w:hyperlink>
    </w:p>
    <w:p>
      <w:pPr>
        <w:pStyle w:val="Hebrew"/>
      </w:pPr>
      <w:r>
        <w:t xml:space="preserve">וַיֵּ֣לֶךְ בַּבַּ֗יִת אַחַ֥ת הֵ֨נָּה֙ וְאַחַ֣ת הֵ֔נָּה </w:t>
      </w:r>
    </w:p>
    <w:p>
      <w:pPr>
        <w:pStyle w:val="Hebrew"/>
      </w:pPr>
      <w:r>
        <w:rPr>
          <w:color w:val="FF0000"/>
          <w:vertAlign w:val="superscript"/>
          <w:rtl/>
        </w:rPr>
        <w:t>197207</w:t>
      </w:r>
      <w:r>
        <w:rPr>
          <w:rFonts w:ascii="Times New Roman" w:hAnsi="Times New Roman"/>
          <w:color w:val="828282"/>
          <w:rtl/>
        </w:rPr>
        <w:t>וַ</w:t>
      </w:r>
      <w:r>
        <w:rPr>
          <w:color w:val="FF0000"/>
          <w:vertAlign w:val="superscript"/>
          <w:rtl/>
        </w:rPr>
        <w:t>197208</w:t>
      </w:r>
      <w:r>
        <w:rPr>
          <w:rFonts w:ascii="Times New Roman" w:hAnsi="Times New Roman"/>
          <w:color w:val="828282"/>
          <w:rtl/>
        </w:rPr>
        <w:t xml:space="preserve">יֵּ֣לֶךְ </w:t>
      </w:r>
      <w:r>
        <w:rPr>
          <w:color w:val="FF0000"/>
          <w:vertAlign w:val="superscript"/>
          <w:rtl/>
        </w:rPr>
        <w:t>197209</w:t>
      </w:r>
      <w:r>
        <w:rPr>
          <w:rFonts w:ascii="Times New Roman" w:hAnsi="Times New Roman"/>
          <w:color w:val="828282"/>
          <w:rtl/>
        </w:rPr>
        <w:t>בַּ</w:t>
      </w:r>
      <w:r>
        <w:rPr>
          <w:color w:val="FF0000"/>
          <w:vertAlign w:val="superscript"/>
          <w:rtl/>
        </w:rPr>
        <w:t>197210</w:t>
      </w:r>
      <w:r>
        <w:rPr>
          <w:rFonts w:ascii="Times New Roman" w:hAnsi="Times New Roman"/>
          <w:color w:val="828282"/>
          <w:rtl/>
        </w:rPr>
      </w:r>
      <w:r>
        <w:rPr>
          <w:color w:val="FF0000"/>
          <w:vertAlign w:val="superscript"/>
          <w:rtl/>
        </w:rPr>
        <w:t>197211</w:t>
      </w:r>
      <w:r>
        <w:rPr>
          <w:rFonts w:ascii="Times New Roman" w:hAnsi="Times New Roman"/>
          <w:color w:val="828282"/>
          <w:rtl/>
        </w:rPr>
        <w:t xml:space="preserve">בַּ֗יִת </w:t>
      </w:r>
      <w:r>
        <w:rPr>
          <w:color w:val="FF0000"/>
          <w:vertAlign w:val="superscript"/>
          <w:rtl/>
        </w:rPr>
        <w:t>197212</w:t>
      </w:r>
      <w:r>
        <w:rPr>
          <w:rFonts w:ascii="Times New Roman" w:hAnsi="Times New Roman"/>
          <w:color w:val="828282"/>
          <w:rtl/>
        </w:rPr>
        <w:t xml:space="preserve">אַחַ֥ת </w:t>
      </w:r>
      <w:r>
        <w:rPr>
          <w:color w:val="FF0000"/>
          <w:vertAlign w:val="superscript"/>
          <w:rtl/>
        </w:rPr>
        <w:t>197213</w:t>
      </w:r>
      <w:r>
        <w:rPr>
          <w:rFonts w:ascii="Times New Roman" w:hAnsi="Times New Roman"/>
          <w:color w:val="828282"/>
          <w:rtl/>
        </w:rPr>
        <w:t xml:space="preserve">הֵ֨נָּה֙ </w:t>
      </w:r>
      <w:r>
        <w:rPr>
          <w:color w:val="FF0000"/>
          <w:vertAlign w:val="superscript"/>
          <w:rtl/>
        </w:rPr>
        <w:t>197214</w:t>
      </w:r>
      <w:r>
        <w:rPr>
          <w:rFonts w:ascii="Times New Roman" w:hAnsi="Times New Roman"/>
          <w:color w:val="828282"/>
          <w:rtl/>
        </w:rPr>
        <w:t>וְ</w:t>
      </w:r>
      <w:r>
        <w:rPr>
          <w:color w:val="FF0000"/>
          <w:vertAlign w:val="superscript"/>
          <w:rtl/>
        </w:rPr>
        <w:t>197215</w:t>
      </w:r>
      <w:r>
        <w:rPr>
          <w:rFonts w:ascii="Times New Roman" w:hAnsi="Times New Roman"/>
          <w:color w:val="828282"/>
          <w:rtl/>
        </w:rPr>
        <w:t xml:space="preserve">אַחַ֣ת </w:t>
      </w:r>
      <w:r>
        <w:rPr>
          <w:color w:val="FF0000"/>
          <w:vertAlign w:val="superscript"/>
          <w:rtl/>
        </w:rPr>
        <w:t>197216</w:t>
      </w:r>
      <w:r>
        <w:rPr>
          <w:rFonts w:ascii="Times New Roman" w:hAnsi="Times New Roman"/>
          <w:color w:val="828282"/>
          <w:rtl/>
        </w:rPr>
        <w:t xml:space="preserve">הֵ֔נָּה </w:t>
      </w:r>
    </w:p>
    <w:p>
      <w:pPr>
        <w:pStyle w:val="Hebrew"/>
      </w:pPr>
      <w:r>
        <w:rPr>
          <w:color w:val="828282"/>
        </w:rPr>
        <w:t xml:space="preserve">וַיָּ֜שָׁב וַיֵּ֣לֶךְ בַּבַּ֗יִת אַחַ֥ת הֵ֨נָּה֙ וְאַחַ֣ת הֵ֔נָּה וַיַּ֖עַל וַיִּגְהַ֣ר עָלָ֑יו וַיְזֹורֵ֤ר הַנַּ֨עַר֙ עַד־שֶׁ֣בַע פְּעָמִ֔ים וַיִּפְקַ֥ח הַנַּ֖עַר אֶת־עֵינָֽיו׃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cf8b3435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3107cd21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5ed49489</w:t>
            </w:r>
          </w:p>
        </w:tc>
        <w:tc>
          <w:tcPr>
            <w:tcW w:type="auto" w:w="1728"/>
          </w:tcPr>
          <w:p>
            <w:r>
              <w:t>tense</w:t>
            </w:r>
          </w:p>
        </w:tc>
        <w:tc>
          <w:tcPr>
            <w:tcW w:type="auto" w:w="1728"/>
          </w:tcPr>
          <w:p>
            <w:r>
              <w:t>verb</w:t>
            </w:r>
          </w:p>
        </w:tc>
        <w:tc>
          <w:tcPr>
            <w:tcW w:type="auto" w:w="1728"/>
          </w:tcPr>
          <w:p>
            <w:r>
              <w:t xml:space="preserve">יֵּ֣לֶךְ </w:t>
            </w:r>
          </w:p>
        </w:tc>
        <w:tc>
          <w:tcPr>
            <w:tcW w:type="auto" w:w="1728"/>
          </w:tcPr>
          <w:p>
            <w:r>
              <w:t>past</w:t>
            </w:r>
          </w:p>
        </w:tc>
      </w:tr>
    </w:tbl>
    <w:p>
      <w:r>
        <w:br/>
      </w:r>
    </w:p>
    <w:p>
      <w:pPr>
        <w:pStyle w:val="Reference"/>
      </w:pPr>
      <w:hyperlink r:id="rId2503">
        <w:r>
          <w:rPr/>
          <w:t>2_Kings 4:37</w:t>
        </w:r>
      </w:hyperlink>
    </w:p>
    <w:p>
      <w:pPr>
        <w:pStyle w:val="Hebrew"/>
      </w:pPr>
      <w:r>
        <w:t xml:space="preserve">וַתָּבֹא֙ </w:t>
      </w:r>
    </w:p>
    <w:p>
      <w:pPr>
        <w:pStyle w:val="Hebrew"/>
      </w:pPr>
      <w:r>
        <w:rPr>
          <w:color w:val="FF0000"/>
          <w:vertAlign w:val="superscript"/>
          <w:rtl/>
        </w:rPr>
        <w:t>197256</w:t>
      </w:r>
      <w:r>
        <w:rPr>
          <w:rFonts w:ascii="Times New Roman" w:hAnsi="Times New Roman"/>
          <w:color w:val="828282"/>
          <w:rtl/>
        </w:rPr>
        <w:t>וַ</w:t>
      </w:r>
      <w:r>
        <w:rPr>
          <w:color w:val="FF0000"/>
          <w:vertAlign w:val="superscript"/>
          <w:rtl/>
        </w:rPr>
        <w:t>197257</w:t>
      </w:r>
      <w:r>
        <w:rPr>
          <w:rFonts w:ascii="Times New Roman" w:hAnsi="Times New Roman"/>
          <w:color w:val="828282"/>
          <w:rtl/>
        </w:rPr>
        <w:t xml:space="preserve">תָּבֹא֙ </w:t>
      </w:r>
    </w:p>
    <w:p>
      <w:pPr>
        <w:pStyle w:val="Hebrew"/>
      </w:pPr>
      <w:r>
        <w:rPr>
          <w:color w:val="828282"/>
        </w:rPr>
        <w:t xml:space="preserve">וַתָּבֹא֙ וַתִּפֹּ֣ל עַל־רַגְלָ֔יו וַתִּשְׁתַּ֖חוּ אָ֑רְצָה וַתִּשָּׂ֥א אֶת־בְּנָ֖הּ וַתֵּצֵֽא׃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7aef48ce</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2ab1c461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4a608a7e</w:t>
            </w:r>
          </w:p>
        </w:tc>
        <w:tc>
          <w:tcPr>
            <w:tcW w:type="auto" w:w="1728"/>
          </w:tcPr>
          <w:p>
            <w:r>
              <w:t>tense</w:t>
            </w:r>
          </w:p>
        </w:tc>
        <w:tc>
          <w:tcPr>
            <w:tcW w:type="auto" w:w="1728"/>
          </w:tcPr>
          <w:p>
            <w:r>
              <w:t>verb</w:t>
            </w:r>
          </w:p>
        </w:tc>
        <w:tc>
          <w:tcPr>
            <w:tcW w:type="auto" w:w="1728"/>
          </w:tcPr>
          <w:p>
            <w:r>
              <w:t xml:space="preserve">תָּבֹא֙ </w:t>
            </w:r>
          </w:p>
        </w:tc>
        <w:tc>
          <w:tcPr>
            <w:tcW w:type="auto" w:w="1728"/>
          </w:tcPr>
          <w:p>
            <w:r>
              <w:t>past</w:t>
            </w:r>
          </w:p>
        </w:tc>
      </w:tr>
    </w:tbl>
    <w:p>
      <w:r>
        <w:br/>
      </w:r>
    </w:p>
    <w:p>
      <w:pPr>
        <w:pStyle w:val="Reference"/>
      </w:pPr>
      <w:hyperlink r:id="rId2503">
        <w:r>
          <w:rPr/>
          <w:t>2_Kings 4:37</w:t>
        </w:r>
      </w:hyperlink>
    </w:p>
    <w:p>
      <w:pPr>
        <w:pStyle w:val="Hebrew"/>
      </w:pPr>
      <w:r>
        <w:t xml:space="preserve">וַתִּשְׁתַּ֖חוּ אָ֑רְצָה </w:t>
      </w:r>
    </w:p>
    <w:p>
      <w:pPr>
        <w:pStyle w:val="Hebrew"/>
      </w:pPr>
      <w:r>
        <w:rPr>
          <w:color w:val="FF0000"/>
          <w:vertAlign w:val="superscript"/>
          <w:rtl/>
        </w:rPr>
        <w:t>197262</w:t>
      </w:r>
      <w:r>
        <w:rPr>
          <w:rFonts w:ascii="Times New Roman" w:hAnsi="Times New Roman"/>
          <w:color w:val="828282"/>
          <w:rtl/>
        </w:rPr>
        <w:t>וַ</w:t>
      </w:r>
      <w:r>
        <w:rPr>
          <w:color w:val="FF0000"/>
          <w:vertAlign w:val="superscript"/>
          <w:rtl/>
        </w:rPr>
        <w:t>197263</w:t>
      </w:r>
      <w:r>
        <w:rPr>
          <w:rFonts w:ascii="Times New Roman" w:hAnsi="Times New Roman"/>
          <w:color w:val="828282"/>
          <w:rtl/>
        </w:rPr>
        <w:t xml:space="preserve">תִּשְׁתַּ֖חוּ </w:t>
      </w:r>
      <w:r>
        <w:rPr>
          <w:color w:val="FF0000"/>
          <w:vertAlign w:val="superscript"/>
          <w:rtl/>
        </w:rPr>
        <w:t>197264</w:t>
      </w:r>
      <w:r>
        <w:rPr>
          <w:rFonts w:ascii="Times New Roman" w:hAnsi="Times New Roman"/>
          <w:color w:val="828282"/>
          <w:rtl/>
        </w:rPr>
        <w:t xml:space="preserve">אָ֑רְצָה </w:t>
      </w:r>
    </w:p>
    <w:p>
      <w:pPr>
        <w:pStyle w:val="Hebrew"/>
      </w:pPr>
      <w:r>
        <w:rPr>
          <w:color w:val="828282"/>
        </w:rPr>
        <w:t xml:space="preserve">וַתָּבֹא֙ וַתִּפֹּ֣ל עַל־רַגְלָ֔יו וַתִּשְׁתַּ֖חוּ אָ֑רְצָה וַתִּשָּׂ֥א אֶת־בְּנָ֖הּ וַתֵּצֵֽא׃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99280ae3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b71bb940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76c97e43</w:t>
            </w:r>
          </w:p>
        </w:tc>
        <w:tc>
          <w:tcPr>
            <w:tcW w:type="auto" w:w="1728"/>
          </w:tcPr>
          <w:p>
            <w:r>
              <w:t>tense</w:t>
            </w:r>
          </w:p>
        </w:tc>
        <w:tc>
          <w:tcPr>
            <w:tcW w:type="auto" w:w="1728"/>
          </w:tcPr>
          <w:p>
            <w:r>
              <w:t>verb</w:t>
            </w:r>
          </w:p>
        </w:tc>
        <w:tc>
          <w:tcPr>
            <w:tcW w:type="auto" w:w="1728"/>
          </w:tcPr>
          <w:p>
            <w:r>
              <w:t xml:space="preserve">תִּשְׁתַּ֖חוּ </w:t>
            </w:r>
          </w:p>
        </w:tc>
        <w:tc>
          <w:tcPr>
            <w:tcW w:type="auto" w:w="1728"/>
          </w:tcPr>
          <w:p>
            <w:r/>
          </w:p>
        </w:tc>
      </w:tr>
    </w:tbl>
    <w:p>
      <w:r>
        <w:br/>
      </w:r>
    </w:p>
    <w:p>
      <w:pPr>
        <w:pStyle w:val="Reference"/>
      </w:pPr>
      <w:hyperlink r:id="rId2504">
        <w:r>
          <w:rPr/>
          <w:t>2_Kings 4:39</w:t>
        </w:r>
      </w:hyperlink>
    </w:p>
    <w:p>
      <w:pPr>
        <w:pStyle w:val="Hebrew"/>
      </w:pPr>
      <w:r>
        <w:t xml:space="preserve">וַיָּבֹ֗א </w:t>
      </w:r>
    </w:p>
    <w:p>
      <w:pPr>
        <w:pStyle w:val="Hebrew"/>
      </w:pPr>
      <w:r>
        <w:rPr>
          <w:color w:val="FF0000"/>
          <w:vertAlign w:val="superscript"/>
          <w:rtl/>
        </w:rPr>
        <w:t>197325</w:t>
      </w:r>
      <w:r>
        <w:rPr>
          <w:rFonts w:ascii="Times New Roman" w:hAnsi="Times New Roman"/>
          <w:color w:val="828282"/>
          <w:rtl/>
        </w:rPr>
        <w:t>וַ</w:t>
      </w:r>
      <w:r>
        <w:rPr>
          <w:color w:val="FF0000"/>
          <w:vertAlign w:val="superscript"/>
          <w:rtl/>
        </w:rPr>
        <w:t>197326</w:t>
      </w:r>
      <w:r>
        <w:rPr>
          <w:rFonts w:ascii="Times New Roman" w:hAnsi="Times New Roman"/>
          <w:color w:val="828282"/>
          <w:rtl/>
        </w:rPr>
        <w:t xml:space="preserve">יָּבֹ֗א </w:t>
      </w:r>
    </w:p>
    <w:p>
      <w:pPr>
        <w:pStyle w:val="Hebrew"/>
      </w:pPr>
      <w:r>
        <w:rPr>
          <w:color w:val="828282"/>
        </w:rPr>
        <w:t xml:space="preserve">וַיֵּצֵ֨א אֶחָ֣ד אֶל־הַשָּׂדֶה֮ לְלַקֵּ֣ט אֹרֹת֒ וַיִּמְצָא֙ גֶּ֣פֶן שָׂדֶ֔ה וַיְלַקֵּ֥ט מִמֶּ֛נּוּ פַּקֻּעֹ֥ת שָׂדֶ֖ה מְלֹ֣א בִגְדֹ֑ו וַיָּבֹ֗א וַיְפַלַּ֛ח אֶל־סִ֥יר הַנָּזִ֖יד כִּֽי־לֹ֥א יָדָֽעוּ׃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a0fe0c8a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6a230017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7b1b4858</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2505">
        <w:r>
          <w:rPr/>
          <w:t>2_Kings 4:41</w:t>
        </w:r>
      </w:hyperlink>
    </w:p>
    <w:p>
      <w:pPr>
        <w:pStyle w:val="Hebrew"/>
      </w:pPr>
      <w:r>
        <w:t xml:space="preserve">וַיַּשְׁלֵ֖ךְ אֶל־הַסִּ֑יר </w:t>
      </w:r>
    </w:p>
    <w:p>
      <w:pPr>
        <w:pStyle w:val="Hebrew"/>
      </w:pPr>
      <w:r>
        <w:rPr>
          <w:color w:val="FF0000"/>
          <w:vertAlign w:val="superscript"/>
          <w:rtl/>
        </w:rPr>
        <w:t>197371</w:t>
      </w:r>
      <w:r>
        <w:rPr>
          <w:rFonts w:ascii="Times New Roman" w:hAnsi="Times New Roman"/>
          <w:color w:val="828282"/>
          <w:rtl/>
        </w:rPr>
        <w:t>וַ</w:t>
      </w:r>
      <w:r>
        <w:rPr>
          <w:color w:val="FF0000"/>
          <w:vertAlign w:val="superscript"/>
          <w:rtl/>
        </w:rPr>
        <w:t>197372</w:t>
      </w:r>
      <w:r>
        <w:rPr>
          <w:rFonts w:ascii="Times New Roman" w:hAnsi="Times New Roman"/>
          <w:color w:val="828282"/>
          <w:rtl/>
        </w:rPr>
        <w:t xml:space="preserve">יַּשְׁלֵ֖ךְ </w:t>
      </w:r>
      <w:r>
        <w:rPr>
          <w:color w:val="FF0000"/>
          <w:vertAlign w:val="superscript"/>
          <w:rtl/>
        </w:rPr>
        <w:t>197373</w:t>
      </w:r>
      <w:r>
        <w:rPr>
          <w:rFonts w:ascii="Times New Roman" w:hAnsi="Times New Roman"/>
          <w:color w:val="828282"/>
          <w:rtl/>
        </w:rPr>
        <w:t>אֶל־</w:t>
      </w:r>
      <w:r>
        <w:rPr>
          <w:color w:val="FF0000"/>
          <w:vertAlign w:val="superscript"/>
          <w:rtl/>
        </w:rPr>
        <w:t>197374</w:t>
      </w:r>
      <w:r>
        <w:rPr>
          <w:rFonts w:ascii="Times New Roman" w:hAnsi="Times New Roman"/>
          <w:color w:val="828282"/>
          <w:rtl/>
        </w:rPr>
        <w:t>הַ</w:t>
      </w:r>
      <w:r>
        <w:rPr>
          <w:color w:val="FF0000"/>
          <w:vertAlign w:val="superscript"/>
          <w:rtl/>
        </w:rPr>
        <w:t>197375</w:t>
      </w:r>
      <w:r>
        <w:rPr>
          <w:rFonts w:ascii="Times New Roman" w:hAnsi="Times New Roman"/>
          <w:color w:val="828282"/>
          <w:rtl/>
        </w:rPr>
        <w:t xml:space="preserve">סִּ֑יר </w:t>
      </w:r>
    </w:p>
    <w:p>
      <w:pPr>
        <w:pStyle w:val="Hebrew"/>
      </w:pPr>
      <w:r>
        <w:rPr>
          <w:color w:val="828282"/>
        </w:rPr>
        <w:t xml:space="preserve">וַיֹּ֨אמֶר֙ וּקְחוּ־קֶ֔מַח וַיַּשְׁלֵ֖ךְ אֶל־הַסִּ֑יר וַיֹּ֗אמֶר צַ֤ק לָעָם֙ וְיֹאכֵ֔לוּ וְלֹ֥א הָיָ֛ה דָּבָ֥ר רָ֖ע בַּסִּֽיר׃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b42df86c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2141e98c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51a51d9d</w:t>
            </w:r>
          </w:p>
        </w:tc>
        <w:tc>
          <w:tcPr>
            <w:tcW w:type="auto" w:w="1728"/>
          </w:tcPr>
          <w:p>
            <w:r>
              <w:t>tense</w:t>
            </w:r>
          </w:p>
        </w:tc>
        <w:tc>
          <w:tcPr>
            <w:tcW w:type="auto" w:w="1728"/>
          </w:tcPr>
          <w:p>
            <w:r>
              <w:t>verb</w:t>
            </w:r>
          </w:p>
        </w:tc>
        <w:tc>
          <w:tcPr>
            <w:tcW w:type="auto" w:w="1728"/>
          </w:tcPr>
          <w:p>
            <w:r>
              <w:t xml:space="preserve">יַּשְׁלֵ֖ךְ </w:t>
            </w:r>
          </w:p>
        </w:tc>
        <w:tc>
          <w:tcPr>
            <w:tcW w:type="auto" w:w="1728"/>
          </w:tcPr>
          <w:p>
            <w:r>
              <w:t>past</w:t>
            </w:r>
          </w:p>
        </w:tc>
      </w:tr>
    </w:tbl>
    <w:p>
      <w:r>
        <w:br/>
      </w:r>
    </w:p>
    <w:p>
      <w:pPr>
        <w:pStyle w:val="Reference"/>
      </w:pPr>
      <w:hyperlink r:id="rId2505">
        <w:r>
          <w:rPr/>
          <w:t>2_Kings 4:41</w:t>
        </w:r>
      </w:hyperlink>
    </w:p>
    <w:p>
      <w:pPr>
        <w:pStyle w:val="Hebrew"/>
      </w:pPr>
      <w:r>
        <w:t xml:space="preserve">צַ֤ק לָעָם֙ </w:t>
      </w:r>
    </w:p>
    <w:p>
      <w:pPr>
        <w:pStyle w:val="Hebrew"/>
      </w:pPr>
      <w:r>
        <w:rPr>
          <w:color w:val="FF0000"/>
          <w:vertAlign w:val="superscript"/>
          <w:rtl/>
        </w:rPr>
        <w:t>197378</w:t>
      </w:r>
      <w:r>
        <w:rPr>
          <w:rFonts w:ascii="Times New Roman" w:hAnsi="Times New Roman"/>
          <w:color w:val="828282"/>
          <w:rtl/>
        </w:rPr>
        <w:t xml:space="preserve">צַ֤ק </w:t>
      </w:r>
      <w:r>
        <w:rPr>
          <w:color w:val="FF0000"/>
          <w:vertAlign w:val="superscript"/>
          <w:rtl/>
        </w:rPr>
        <w:t>197379</w:t>
      </w:r>
      <w:r>
        <w:rPr>
          <w:rFonts w:ascii="Times New Roman" w:hAnsi="Times New Roman"/>
          <w:color w:val="828282"/>
          <w:rtl/>
        </w:rPr>
        <w:t>לָ</w:t>
      </w:r>
      <w:r>
        <w:rPr>
          <w:color w:val="FF0000"/>
          <w:vertAlign w:val="superscript"/>
          <w:rtl/>
        </w:rPr>
        <w:t>197380</w:t>
      </w:r>
      <w:r>
        <w:rPr>
          <w:rFonts w:ascii="Times New Roman" w:hAnsi="Times New Roman"/>
          <w:color w:val="828282"/>
          <w:rtl/>
        </w:rPr>
      </w:r>
      <w:r>
        <w:rPr>
          <w:color w:val="FF0000"/>
          <w:vertAlign w:val="superscript"/>
          <w:rtl/>
        </w:rPr>
        <w:t>197381</w:t>
      </w:r>
      <w:r>
        <w:rPr>
          <w:rFonts w:ascii="Times New Roman" w:hAnsi="Times New Roman"/>
          <w:color w:val="828282"/>
          <w:rtl/>
        </w:rPr>
        <w:t xml:space="preserve">עָם֙ </w:t>
      </w:r>
    </w:p>
    <w:p>
      <w:pPr>
        <w:pStyle w:val="Hebrew"/>
      </w:pPr>
      <w:r>
        <w:rPr>
          <w:color w:val="828282"/>
        </w:rPr>
        <w:t xml:space="preserve">וַיֹּ֨אמֶר֙ וּקְחוּ־קֶ֔מַח וַיַּשְׁלֵ֖ךְ אֶל־הַסִּ֑יר וַיֹּ֗אמֶר צַ֤ק לָעָם֙ וְיֹאכֵ֔לוּ וְלֹ֥א הָיָ֛ה דָּבָ֥ר רָ֖ע בַּסִּֽיר׃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264dff1a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ace8abc8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e22fb621</w:t>
            </w:r>
          </w:p>
        </w:tc>
        <w:tc>
          <w:tcPr>
            <w:tcW w:type="auto" w:w="1728"/>
          </w:tcPr>
          <w:p>
            <w:r>
              <w:t>tense</w:t>
            </w:r>
          </w:p>
        </w:tc>
        <w:tc>
          <w:tcPr>
            <w:tcW w:type="auto" w:w="1728"/>
          </w:tcPr>
          <w:p>
            <w:r>
              <w:t>verb</w:t>
            </w:r>
          </w:p>
        </w:tc>
        <w:tc>
          <w:tcPr>
            <w:tcW w:type="auto" w:w="1728"/>
          </w:tcPr>
          <w:p>
            <w:r>
              <w:t xml:space="preserve">צַ֤ק </w:t>
            </w:r>
          </w:p>
        </w:tc>
        <w:tc>
          <w:tcPr>
            <w:tcW w:type="auto" w:w="1728"/>
          </w:tcPr>
          <w:p>
            <w:r>
              <w:t>impv</w:t>
            </w:r>
          </w:p>
        </w:tc>
      </w:tr>
    </w:tbl>
    <w:p>
      <w:r>
        <w:br/>
      </w:r>
    </w:p>
    <w:p>
      <w:pPr>
        <w:pStyle w:val="Reference"/>
      </w:pPr>
      <w:hyperlink r:id="rId2506">
        <w:r>
          <w:rPr/>
          <w:t>2_Kings 4:43</w:t>
        </w:r>
      </w:hyperlink>
    </w:p>
    <w:p>
      <w:pPr>
        <w:pStyle w:val="Hebrew"/>
      </w:pPr>
      <w:r>
        <w:t xml:space="preserve">וְיֹאכֵ֔לוּ </w:t>
      </w:r>
    </w:p>
    <w:p>
      <w:pPr>
        <w:pStyle w:val="Hebrew"/>
      </w:pPr>
      <w:r>
        <w:rPr>
          <w:color w:val="FF0000"/>
          <w:vertAlign w:val="superscript"/>
          <w:rtl/>
        </w:rPr>
        <w:t>197436</w:t>
      </w:r>
      <w:r>
        <w:rPr>
          <w:rFonts w:ascii="Times New Roman" w:hAnsi="Times New Roman"/>
          <w:color w:val="828282"/>
          <w:rtl/>
        </w:rPr>
        <w:t>וְ</w:t>
      </w:r>
      <w:r>
        <w:rPr>
          <w:color w:val="FF0000"/>
          <w:vertAlign w:val="superscript"/>
          <w:rtl/>
        </w:rPr>
        <w:t>197437</w:t>
      </w:r>
      <w:r>
        <w:rPr>
          <w:rFonts w:ascii="Times New Roman" w:hAnsi="Times New Roman"/>
          <w:color w:val="828282"/>
          <w:rtl/>
        </w:rPr>
        <w:t xml:space="preserve">יֹאכֵ֔לוּ </w:t>
      </w:r>
    </w:p>
    <w:p>
      <w:pPr>
        <w:pStyle w:val="Hebrew"/>
      </w:pPr>
      <w:r>
        <w:rPr>
          <w:color w:val="828282"/>
        </w:rPr>
        <w:t xml:space="preserve">וַיֹּ֨אמֶר֙ מְשָׁ֣רְתֹ֔ו מָ֚ה אֶתֵּ֣ן זֶ֔ה לִפְנֵ֖י מֵ֣אָה אִ֑ישׁ וַיֹּ֗אמֶר תֵּ֤ן לָעָם֙ וְיֹאכֵ֔לוּ כִּ֣י כֹ֥ה אָמַ֛ר יְהוָ֖ה אָכֹ֥ל וְהֹותֵֽר׃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2ef7e2dc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24e8a991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bc35b533</w:t>
            </w:r>
          </w:p>
        </w:tc>
        <w:tc>
          <w:tcPr>
            <w:tcW w:type="auto" w:w="1728"/>
          </w:tcPr>
          <w:p>
            <w:r>
              <w:t>tense</w:t>
            </w:r>
          </w:p>
        </w:tc>
        <w:tc>
          <w:tcPr>
            <w:tcW w:type="auto" w:w="1728"/>
          </w:tcPr>
          <w:p>
            <w:r>
              <w:t>verb</w:t>
            </w:r>
          </w:p>
        </w:tc>
        <w:tc>
          <w:tcPr>
            <w:tcW w:type="auto" w:w="1728"/>
          </w:tcPr>
          <w:p>
            <w:r>
              <w:t xml:space="preserve">יֹאכֵ֔לוּ </w:t>
            </w:r>
          </w:p>
        </w:tc>
        <w:tc>
          <w:tcPr>
            <w:tcW w:type="auto" w:w="1728"/>
          </w:tcPr>
          <w:p>
            <w:r>
              <w:t>mod</w:t>
            </w:r>
          </w:p>
        </w:tc>
      </w:tr>
    </w:tbl>
    <w:p>
      <w:r>
        <w:br/>
      </w:r>
    </w:p>
    <w:p>
      <w:pPr>
        <w:pStyle w:val="Reference"/>
      </w:pPr>
      <w:hyperlink r:id="rId2507">
        <w:r>
          <w:rPr/>
          <w:t>2_Kings 5:3</w:t>
        </w:r>
      </w:hyperlink>
    </w:p>
    <w:p>
      <w:pPr>
        <w:pStyle w:val="Hebrew"/>
      </w:pPr>
      <w:r>
        <w:t xml:space="preserve">אָ֛ז יֶאֱסֹ֥ף אֹתֹ֖ו מִצָּרַעְתֹּֽו׃ </w:t>
      </w:r>
    </w:p>
    <w:p>
      <w:pPr>
        <w:pStyle w:val="Hebrew"/>
      </w:pPr>
      <w:r>
        <w:rPr>
          <w:color w:val="FF0000"/>
          <w:vertAlign w:val="superscript"/>
          <w:rtl/>
        </w:rPr>
        <w:t>197515</w:t>
      </w:r>
      <w:r>
        <w:rPr>
          <w:rFonts w:ascii="Times New Roman" w:hAnsi="Times New Roman"/>
          <w:color w:val="828282"/>
          <w:rtl/>
        </w:rPr>
        <w:t xml:space="preserve">אָ֛ז </w:t>
      </w:r>
      <w:r>
        <w:rPr>
          <w:color w:val="FF0000"/>
          <w:vertAlign w:val="superscript"/>
          <w:rtl/>
        </w:rPr>
        <w:t>197516</w:t>
      </w:r>
      <w:r>
        <w:rPr>
          <w:rFonts w:ascii="Times New Roman" w:hAnsi="Times New Roman"/>
          <w:color w:val="828282"/>
          <w:rtl/>
        </w:rPr>
        <w:t xml:space="preserve">יֶאֱסֹ֥ף </w:t>
      </w:r>
      <w:r>
        <w:rPr>
          <w:color w:val="FF0000"/>
          <w:vertAlign w:val="superscript"/>
          <w:rtl/>
        </w:rPr>
        <w:t>197517</w:t>
      </w:r>
      <w:r>
        <w:rPr>
          <w:rFonts w:ascii="Times New Roman" w:hAnsi="Times New Roman"/>
          <w:color w:val="828282"/>
          <w:rtl/>
        </w:rPr>
        <w:t xml:space="preserve">אֹתֹ֖ו </w:t>
      </w:r>
      <w:r>
        <w:rPr>
          <w:color w:val="FF0000"/>
          <w:vertAlign w:val="superscript"/>
          <w:rtl/>
        </w:rPr>
        <w:t>197518</w:t>
      </w:r>
      <w:r>
        <w:rPr>
          <w:rFonts w:ascii="Times New Roman" w:hAnsi="Times New Roman"/>
          <w:color w:val="828282"/>
          <w:rtl/>
        </w:rPr>
        <w:t>מִ</w:t>
      </w:r>
      <w:r>
        <w:rPr>
          <w:color w:val="FF0000"/>
          <w:vertAlign w:val="superscript"/>
          <w:rtl/>
        </w:rPr>
        <w:t>197519</w:t>
      </w:r>
      <w:r>
        <w:rPr>
          <w:rFonts w:ascii="Times New Roman" w:hAnsi="Times New Roman"/>
          <w:color w:val="828282"/>
          <w:rtl/>
        </w:rPr>
        <w:t xml:space="preserve">צָּרַעְתֹּֽו׃ </w:t>
      </w:r>
    </w:p>
    <w:p>
      <w:pPr>
        <w:pStyle w:val="Hebrew"/>
      </w:pPr>
      <w:r>
        <w:rPr>
          <w:color w:val="828282"/>
        </w:rPr>
        <w:t xml:space="preserve">וַתֹּ֨אמֶר֙ אֶל־גְּבִרְתָּ֔הּ אַחֲלֵ֣י אֲדֹנִ֔י לִפְנֵ֥י הַנָּבִ֖יא אֲשֶׁ֣ר בְּשֹׁמְרֹ֑ון אָ֛ז יֶאֱסֹ֥ף אֹתֹ֖ו מִצָּרַעְתֹּֽו׃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b27cf9e0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d42e3183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af156b2d</w:t>
            </w:r>
          </w:p>
        </w:tc>
        <w:tc>
          <w:tcPr>
            <w:tcW w:type="auto" w:w="1728"/>
          </w:tcPr>
          <w:p>
            <w:r>
              <w:t>tense</w:t>
            </w:r>
          </w:p>
        </w:tc>
        <w:tc>
          <w:tcPr>
            <w:tcW w:type="auto" w:w="1728"/>
          </w:tcPr>
          <w:p>
            <w:r>
              <w:t>verb</w:t>
            </w:r>
          </w:p>
        </w:tc>
        <w:tc>
          <w:tcPr>
            <w:tcW w:type="auto" w:w="1728"/>
          </w:tcPr>
          <w:p>
            <w:r>
              <w:t xml:space="preserve">יֶאֱסֹ֥ף </w:t>
            </w:r>
          </w:p>
        </w:tc>
        <w:tc>
          <w:tcPr>
            <w:tcW w:type="auto" w:w="1728"/>
          </w:tcPr>
          <w:p>
            <w:r>
              <w:t>mod</w:t>
            </w:r>
          </w:p>
        </w:tc>
      </w:tr>
    </w:tbl>
    <w:p>
      <w:r>
        <w:br/>
      </w:r>
    </w:p>
    <w:p>
      <w:pPr>
        <w:pStyle w:val="Reference"/>
      </w:pPr>
      <w:hyperlink r:id="rId2508">
        <w:r>
          <w:rPr/>
          <w:t>2_Kings 5:5</w:t>
        </w:r>
      </w:hyperlink>
    </w:p>
    <w:p>
      <w:pPr>
        <w:pStyle w:val="Hebrew"/>
      </w:pPr>
      <w:r>
        <w:t xml:space="preserve">בֹּ֔א </w:t>
      </w:r>
    </w:p>
    <w:p>
      <w:pPr>
        <w:pStyle w:val="Hebrew"/>
      </w:pPr>
      <w:r>
        <w:rPr>
          <w:color w:val="FF0000"/>
          <w:vertAlign w:val="superscript"/>
          <w:rtl/>
        </w:rPr>
        <w:t>197545</w:t>
      </w:r>
      <w:r>
        <w:rPr>
          <w:rFonts w:ascii="Times New Roman" w:hAnsi="Times New Roman"/>
          <w:color w:val="828282"/>
          <w:rtl/>
        </w:rPr>
        <w:t xml:space="preserve">בֹּ֔א </w:t>
      </w:r>
    </w:p>
    <w:p>
      <w:pPr>
        <w:pStyle w:val="Hebrew"/>
      </w:pPr>
      <w:r>
        <w:rPr>
          <w:color w:val="828282"/>
        </w:rPr>
        <w:t xml:space="preserve">וַיֹּ֤אמֶר מֶֽלֶךְ־אֲרָם֙ לֶךְ־בֹּ֔א וְאֶשְׁלְחָ֥ה סֵ֖פֶר אֶל־מֶ֣לֶךְ יִשְׂרָאֵ֑ל וַיֵּלֶךְ֩ וַיִּקַּ֨ח בְּיָדֹ֜ו עֶ֣שֶׂר כִּכְּרֵי־כֶ֗סֶף וְשֵׁ֤שֶׁת אֲלָפִים֙ זָהָ֔ב וְעֶ֖שֶׂר חֲלִיפֹ֥ות בְּגָדִֽים׃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40e5ab2f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2bd2b7b4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535c20b5</w:t>
            </w:r>
          </w:p>
        </w:tc>
        <w:tc>
          <w:tcPr>
            <w:tcW w:type="auto" w:w="1728"/>
          </w:tcPr>
          <w:p>
            <w:r>
              <w:t>tense</w:t>
            </w:r>
          </w:p>
        </w:tc>
        <w:tc>
          <w:tcPr>
            <w:tcW w:type="auto" w:w="1728"/>
          </w:tcPr>
          <w:p>
            <w:r>
              <w:t>verb</w:t>
            </w:r>
          </w:p>
        </w:tc>
        <w:tc>
          <w:tcPr>
            <w:tcW w:type="auto" w:w="1728"/>
          </w:tcPr>
          <w:p>
            <w:r>
              <w:t xml:space="preserve">בֹּ֔א </w:t>
            </w:r>
          </w:p>
        </w:tc>
        <w:tc>
          <w:tcPr>
            <w:tcW w:type="auto" w:w="1728"/>
          </w:tcPr>
          <w:p>
            <w:r>
              <w:t>impv</w:t>
            </w:r>
          </w:p>
        </w:tc>
      </w:tr>
    </w:tbl>
    <w:p>
      <w:r>
        <w:br/>
      </w:r>
    </w:p>
    <w:p>
      <w:pPr>
        <w:pStyle w:val="Reference"/>
      </w:pPr>
      <w:hyperlink r:id="rId2509">
        <w:r>
          <w:rPr/>
          <w:t>2_Kings 5:7</w:t>
        </w:r>
      </w:hyperlink>
    </w:p>
    <w:p>
      <w:pPr>
        <w:pStyle w:val="Hebrew"/>
      </w:pPr>
      <w:r>
        <w:t xml:space="preserve">וַיְהִ֡י </w:t>
      </w:r>
    </w:p>
    <w:p>
      <w:pPr>
        <w:pStyle w:val="Hebrew"/>
      </w:pPr>
      <w:r>
        <w:rPr>
          <w:color w:val="FF0000"/>
          <w:vertAlign w:val="superscript"/>
          <w:rtl/>
        </w:rPr>
        <w:t>197597</w:t>
      </w:r>
      <w:r>
        <w:rPr>
          <w:rFonts w:ascii="Times New Roman" w:hAnsi="Times New Roman"/>
          <w:color w:val="828282"/>
          <w:rtl/>
        </w:rPr>
        <w:t>וַ</w:t>
      </w:r>
      <w:r>
        <w:rPr>
          <w:color w:val="FF0000"/>
          <w:vertAlign w:val="superscript"/>
          <w:rtl/>
        </w:rPr>
        <w:t>197598</w:t>
      </w:r>
      <w:r>
        <w:rPr>
          <w:rFonts w:ascii="Times New Roman" w:hAnsi="Times New Roman"/>
          <w:color w:val="828282"/>
          <w:rtl/>
        </w:rPr>
        <w:t xml:space="preserve">יְהִ֡י </w:t>
      </w:r>
    </w:p>
    <w:p>
      <w:pPr>
        <w:pStyle w:val="Hebrew"/>
      </w:pPr>
      <w:r>
        <w:rPr>
          <w:color w:val="828282"/>
        </w:rPr>
        <w:t xml:space="preserve">וַיְהִ֡י כִּקְרֹא֩ מֶֽלֶךְ־יִשְׂרָאֵ֨ל אֶת־הַסֵּ֜פֶר וַיִּקְרַ֣ע בְּגָדָ֗יו וַיֹּ֨אמֶר֙ הַאֱלֹהִ֥ים אָ֨נִי֙ לְהָמִ֣ית וּֽלְהַחֲיֹ֔ות כִּֽי־זֶה֙ שֹׁלֵ֣חַ אֵלַ֔י לֶאֱסֹ֥ף אִ֖ישׁ מִצָּֽרַעְתֹּ֑ו כִּ֤י אַךְ־דְּעֽוּ־נָא֙ וּרְא֔וּ כִּֽי־מִתְאַנֶּ֥ה ה֖וּא לִֽי׃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be117112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d835c151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f168978c</w:t>
            </w:r>
          </w:p>
        </w:tc>
        <w:tc>
          <w:tcPr>
            <w:tcW w:type="auto" w:w="1728"/>
          </w:tcPr>
          <w:p>
            <w:r>
              <w:t>tense</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2510">
        <w:r>
          <w:rPr/>
          <w:t>2_Kings 5:8</w:t>
        </w:r>
      </w:hyperlink>
    </w:p>
    <w:p>
      <w:pPr>
        <w:pStyle w:val="Hebrew"/>
      </w:pPr>
      <w:r>
        <w:t xml:space="preserve">יָבֹֽא־נָ֣א אֵלַ֔י </w:t>
      </w:r>
    </w:p>
    <w:p>
      <w:pPr>
        <w:pStyle w:val="Hebrew"/>
      </w:pPr>
      <w:r>
        <w:rPr>
          <w:color w:val="FF0000"/>
          <w:vertAlign w:val="superscript"/>
          <w:rtl/>
        </w:rPr>
        <w:t>197662</w:t>
      </w:r>
      <w:r>
        <w:rPr>
          <w:rFonts w:ascii="Times New Roman" w:hAnsi="Times New Roman"/>
          <w:color w:val="828282"/>
          <w:rtl/>
        </w:rPr>
        <w:t>יָבֹֽא־</w:t>
      </w:r>
      <w:r>
        <w:rPr>
          <w:color w:val="FF0000"/>
          <w:vertAlign w:val="superscript"/>
          <w:rtl/>
        </w:rPr>
        <w:t>197663</w:t>
      </w:r>
      <w:r>
        <w:rPr>
          <w:rFonts w:ascii="Times New Roman" w:hAnsi="Times New Roman"/>
          <w:color w:val="828282"/>
          <w:rtl/>
        </w:rPr>
        <w:t xml:space="preserve">נָ֣א </w:t>
      </w:r>
      <w:r>
        <w:rPr>
          <w:color w:val="FF0000"/>
          <w:vertAlign w:val="superscript"/>
          <w:rtl/>
        </w:rPr>
        <w:t>197664</w:t>
      </w:r>
      <w:r>
        <w:rPr>
          <w:rFonts w:ascii="Times New Roman" w:hAnsi="Times New Roman"/>
          <w:color w:val="828282"/>
          <w:rtl/>
        </w:rPr>
        <w:t xml:space="preserve">אֵלַ֔י </w:t>
      </w:r>
    </w:p>
    <w:p>
      <w:pPr>
        <w:pStyle w:val="Hebrew"/>
      </w:pPr>
      <w:r>
        <w:rPr>
          <w:color w:val="828282"/>
        </w:rPr>
        <w:t xml:space="preserve">וַיְהִ֞י כִּשְׁמֹ֣עַ׀ אֱלִישָׁ֣ע אִישׁ־הָאֱלֹהִ֗ים כִּֽי־קָרַ֤ע מֶֽלֶךְ־יִשְׂרָאֵל֙ אֶת־בְּגָדָ֔יו וַיִּשְׁלַח֙ אֶל־הַמֶּ֣לֶךְ לֵאמֹ֔ר לָ֥מָּה קָרַ֖עְתָּ בְּגָדֶ֑יךָ יָבֹֽא־נָ֣א אֵלַ֔י וְיֵדַ֕ע כִּ֛י יֵ֥שׁ נָבִ֖יא בְּיִשְׂרָאֵֽל׃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7311b46d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427b7692</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b7b7cde7</w:t>
            </w:r>
          </w:p>
        </w:tc>
        <w:tc>
          <w:tcPr>
            <w:tcW w:type="auto" w:w="1728"/>
          </w:tcPr>
          <w:p>
            <w:r>
              <w:t>tense</w:t>
            </w:r>
          </w:p>
        </w:tc>
        <w:tc>
          <w:tcPr>
            <w:tcW w:type="auto" w:w="1728"/>
          </w:tcPr>
          <w:p>
            <w:r>
              <w:t>verb</w:t>
            </w:r>
          </w:p>
        </w:tc>
        <w:tc>
          <w:tcPr>
            <w:tcW w:type="auto" w:w="1728"/>
          </w:tcPr>
          <w:p>
            <w:r>
              <w:t>יָבֹֽא־</w:t>
            </w:r>
          </w:p>
        </w:tc>
        <w:tc>
          <w:tcPr>
            <w:tcW w:type="auto" w:w="1728"/>
          </w:tcPr>
          <w:p>
            <w:r>
              <w:t>mod</w:t>
            </w:r>
          </w:p>
        </w:tc>
      </w:tr>
    </w:tbl>
    <w:p>
      <w:r>
        <w:br/>
      </w:r>
    </w:p>
    <w:p>
      <w:pPr>
        <w:pStyle w:val="Reference"/>
      </w:pPr>
      <w:hyperlink r:id="rId2510">
        <w:r>
          <w:rPr/>
          <w:t>2_Kings 5:8</w:t>
        </w:r>
      </w:hyperlink>
    </w:p>
    <w:p>
      <w:pPr>
        <w:pStyle w:val="Hebrew"/>
      </w:pPr>
      <w:r>
        <w:t xml:space="preserve">וְיֵדַ֕ע </w:t>
      </w:r>
    </w:p>
    <w:p>
      <w:pPr>
        <w:pStyle w:val="Hebrew"/>
      </w:pPr>
      <w:r>
        <w:rPr>
          <w:color w:val="FF0000"/>
          <w:vertAlign w:val="superscript"/>
          <w:rtl/>
        </w:rPr>
        <w:t>197665</w:t>
      </w:r>
      <w:r>
        <w:rPr>
          <w:rFonts w:ascii="Times New Roman" w:hAnsi="Times New Roman"/>
          <w:color w:val="828282"/>
          <w:rtl/>
        </w:rPr>
        <w:t>וְ</w:t>
      </w:r>
      <w:r>
        <w:rPr>
          <w:color w:val="FF0000"/>
          <w:vertAlign w:val="superscript"/>
          <w:rtl/>
        </w:rPr>
        <w:t>197666</w:t>
      </w:r>
      <w:r>
        <w:rPr>
          <w:rFonts w:ascii="Times New Roman" w:hAnsi="Times New Roman"/>
          <w:color w:val="828282"/>
          <w:rtl/>
        </w:rPr>
        <w:t xml:space="preserve">יֵדַ֕ע </w:t>
      </w:r>
    </w:p>
    <w:p>
      <w:pPr>
        <w:pStyle w:val="Hebrew"/>
      </w:pPr>
      <w:r>
        <w:rPr>
          <w:color w:val="828282"/>
        </w:rPr>
        <w:t xml:space="preserve">וַיְהִ֞י כִּשְׁמֹ֣עַ׀ אֱלִישָׁ֣ע אִישׁ־הָאֱלֹהִ֗ים כִּֽי־קָרַ֤ע מֶֽלֶךְ־יִשְׂרָאֵל֙ אֶת־בְּגָדָ֔יו וַיִּשְׁלַח֙ אֶל־הַמֶּ֣לֶךְ לֵאמֹ֔ר לָ֥מָּה קָרַ֖עְתָּ בְּגָדֶ֑יךָ יָבֹֽא־נָ֣א אֵלַ֔י וְיֵדַ֕ע כִּ֛י יֵ֥שׁ נָבִ֖יא בְּיִשְׂרָאֵֽל׃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d73dab92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7f8f52c3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bfedd510</w:t>
            </w:r>
          </w:p>
        </w:tc>
        <w:tc>
          <w:tcPr>
            <w:tcW w:type="auto" w:w="1728"/>
          </w:tcPr>
          <w:p>
            <w:r>
              <w:t>tense</w:t>
            </w:r>
          </w:p>
        </w:tc>
        <w:tc>
          <w:tcPr>
            <w:tcW w:type="auto" w:w="1728"/>
          </w:tcPr>
          <w:p>
            <w:r>
              <w:t>verb</w:t>
            </w:r>
          </w:p>
        </w:tc>
        <w:tc>
          <w:tcPr>
            <w:tcW w:type="auto" w:w="1728"/>
          </w:tcPr>
          <w:p>
            <w:r>
              <w:t xml:space="preserve">יֵדַ֕ע </w:t>
            </w:r>
          </w:p>
        </w:tc>
        <w:tc>
          <w:tcPr>
            <w:tcW w:type="auto" w:w="1728"/>
          </w:tcPr>
          <w:p>
            <w:r>
              <w:t>mod</w:t>
            </w:r>
          </w:p>
        </w:tc>
      </w:tr>
    </w:tbl>
    <w:p>
      <w:r>
        <w:br/>
      </w:r>
    </w:p>
    <w:p>
      <w:pPr>
        <w:pStyle w:val="Reference"/>
      </w:pPr>
      <w:hyperlink r:id="rId2511">
        <w:r>
          <w:rPr/>
          <w:t>2_Kings 5:9</w:t>
        </w:r>
      </w:hyperlink>
    </w:p>
    <w:p>
      <w:pPr>
        <w:pStyle w:val="Hebrew"/>
      </w:pPr>
      <w:r>
        <w:t xml:space="preserve">וַיַּעֲמֹ֥ד פֶּֽתַח־הַבַּ֖יִת לֶאֱלִישָֽׁע׃ </w:t>
      </w:r>
    </w:p>
    <w:p>
      <w:pPr>
        <w:pStyle w:val="Hebrew"/>
      </w:pPr>
      <w:r>
        <w:rPr>
          <w:color w:val="FF0000"/>
          <w:vertAlign w:val="superscript"/>
          <w:rtl/>
        </w:rPr>
        <w:t>197680</w:t>
      </w:r>
      <w:r>
        <w:rPr>
          <w:rFonts w:ascii="Times New Roman" w:hAnsi="Times New Roman"/>
          <w:color w:val="828282"/>
          <w:rtl/>
        </w:rPr>
        <w:t>וַ</w:t>
      </w:r>
      <w:r>
        <w:rPr>
          <w:color w:val="FF0000"/>
          <w:vertAlign w:val="superscript"/>
          <w:rtl/>
        </w:rPr>
        <w:t>197681</w:t>
      </w:r>
      <w:r>
        <w:rPr>
          <w:rFonts w:ascii="Times New Roman" w:hAnsi="Times New Roman"/>
          <w:color w:val="828282"/>
          <w:rtl/>
        </w:rPr>
        <w:t xml:space="preserve">יַּעֲמֹ֥ד </w:t>
      </w:r>
      <w:r>
        <w:rPr>
          <w:color w:val="FF0000"/>
          <w:vertAlign w:val="superscript"/>
          <w:rtl/>
        </w:rPr>
        <w:t>197682</w:t>
      </w:r>
      <w:r>
        <w:rPr>
          <w:rFonts w:ascii="Times New Roman" w:hAnsi="Times New Roman"/>
          <w:color w:val="828282"/>
          <w:rtl/>
        </w:rPr>
        <w:t>פֶּֽתַח־</w:t>
      </w:r>
      <w:r>
        <w:rPr>
          <w:color w:val="FF0000"/>
          <w:vertAlign w:val="superscript"/>
          <w:rtl/>
        </w:rPr>
        <w:t>197683</w:t>
      </w:r>
      <w:r>
        <w:rPr>
          <w:rFonts w:ascii="Times New Roman" w:hAnsi="Times New Roman"/>
          <w:color w:val="828282"/>
          <w:rtl/>
        </w:rPr>
        <w:t>הַ</w:t>
      </w:r>
      <w:r>
        <w:rPr>
          <w:color w:val="FF0000"/>
          <w:vertAlign w:val="superscript"/>
          <w:rtl/>
        </w:rPr>
        <w:t>197684</w:t>
      </w:r>
      <w:r>
        <w:rPr>
          <w:rFonts w:ascii="Times New Roman" w:hAnsi="Times New Roman"/>
          <w:color w:val="828282"/>
          <w:rtl/>
        </w:rPr>
        <w:t xml:space="preserve">בַּ֖יִת </w:t>
      </w:r>
      <w:r>
        <w:rPr>
          <w:color w:val="FF0000"/>
          <w:vertAlign w:val="superscript"/>
          <w:rtl/>
        </w:rPr>
        <w:t>197685</w:t>
      </w:r>
      <w:r>
        <w:rPr>
          <w:rFonts w:ascii="Times New Roman" w:hAnsi="Times New Roman"/>
          <w:color w:val="828282"/>
          <w:rtl/>
        </w:rPr>
        <w:t>לֶ</w:t>
      </w:r>
      <w:r>
        <w:rPr>
          <w:color w:val="FF0000"/>
          <w:vertAlign w:val="superscript"/>
          <w:rtl/>
        </w:rPr>
        <w:t>197686</w:t>
      </w:r>
      <w:r>
        <w:rPr>
          <w:rFonts w:ascii="Times New Roman" w:hAnsi="Times New Roman"/>
          <w:color w:val="828282"/>
          <w:rtl/>
        </w:rPr>
        <w:t xml:space="preserve">אֱלִישָֽׁע׃ </w:t>
      </w:r>
    </w:p>
    <w:p>
      <w:pPr>
        <w:pStyle w:val="Hebrew"/>
      </w:pPr>
      <w:r>
        <w:rPr>
          <w:color w:val="828282"/>
        </w:rPr>
        <w:t xml:space="preserve">וַיָּבֹ֥א נַעֲמָ֖ן בְּסוּסָ֣יו וּבְרִכְבֹּ֑ו וַיַּעֲמֹ֥ד פֶּֽתַח־הַבַּ֖יִת לֶאֱלִישָֽׁע׃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4f21ac51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b8565659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e1ccab2a</w:t>
            </w:r>
          </w:p>
        </w:tc>
        <w:tc>
          <w:tcPr>
            <w:tcW w:type="auto" w:w="1728"/>
          </w:tcPr>
          <w:p>
            <w:r>
              <w:t>tense</w:t>
            </w:r>
          </w:p>
        </w:tc>
        <w:tc>
          <w:tcPr>
            <w:tcW w:type="auto" w:w="1728"/>
          </w:tcPr>
          <w:p>
            <w:r>
              <w:t>verb</w:t>
            </w:r>
          </w:p>
        </w:tc>
        <w:tc>
          <w:tcPr>
            <w:tcW w:type="auto" w:w="1728"/>
          </w:tcPr>
          <w:p>
            <w:r>
              <w:t xml:space="preserve">יַּעֲמֹ֥ד </w:t>
            </w:r>
          </w:p>
        </w:tc>
        <w:tc>
          <w:tcPr>
            <w:tcW w:type="auto" w:w="1728"/>
          </w:tcPr>
          <w:p>
            <w:r>
              <w:t>past</w:t>
            </w:r>
          </w:p>
        </w:tc>
      </w:tr>
    </w:tbl>
    <w:p>
      <w:r>
        <w:br/>
      </w:r>
    </w:p>
    <w:p>
      <w:pPr>
        <w:pStyle w:val="Reference"/>
      </w:pPr>
      <w:hyperlink r:id="rId2512">
        <w:r>
          <w:rPr/>
          <w:t>2_Kings 5:10</w:t>
        </w:r>
      </w:hyperlink>
    </w:p>
    <w:p>
      <w:pPr>
        <w:pStyle w:val="Hebrew"/>
      </w:pPr>
      <w:r>
        <w:t xml:space="preserve">וַיִּשְׁלַ֥ח אֵלָ֛יו אֱלִישָׁ֖ע מַלְאָ֣ךְ </w:t>
      </w:r>
    </w:p>
    <w:p>
      <w:pPr>
        <w:pStyle w:val="Hebrew"/>
      </w:pPr>
      <w:r>
        <w:rPr>
          <w:color w:val="FF0000"/>
          <w:vertAlign w:val="superscript"/>
          <w:rtl/>
        </w:rPr>
        <w:t>197687</w:t>
      </w:r>
      <w:r>
        <w:rPr>
          <w:rFonts w:ascii="Times New Roman" w:hAnsi="Times New Roman"/>
          <w:color w:val="828282"/>
          <w:rtl/>
        </w:rPr>
        <w:t>וַ</w:t>
      </w:r>
      <w:r>
        <w:rPr>
          <w:color w:val="FF0000"/>
          <w:vertAlign w:val="superscript"/>
          <w:rtl/>
        </w:rPr>
        <w:t>197688</w:t>
      </w:r>
      <w:r>
        <w:rPr>
          <w:rFonts w:ascii="Times New Roman" w:hAnsi="Times New Roman"/>
          <w:color w:val="828282"/>
          <w:rtl/>
        </w:rPr>
        <w:t xml:space="preserve">יִּשְׁלַ֥ח </w:t>
      </w:r>
      <w:r>
        <w:rPr>
          <w:color w:val="FF0000"/>
          <w:vertAlign w:val="superscript"/>
          <w:rtl/>
        </w:rPr>
        <w:t>197689</w:t>
      </w:r>
      <w:r>
        <w:rPr>
          <w:rFonts w:ascii="Times New Roman" w:hAnsi="Times New Roman"/>
          <w:color w:val="828282"/>
          <w:rtl/>
        </w:rPr>
        <w:t xml:space="preserve">אֵלָ֛יו </w:t>
      </w:r>
      <w:r>
        <w:rPr>
          <w:color w:val="FF0000"/>
          <w:vertAlign w:val="superscript"/>
          <w:rtl/>
        </w:rPr>
        <w:t>197690</w:t>
      </w:r>
      <w:r>
        <w:rPr>
          <w:rFonts w:ascii="Times New Roman" w:hAnsi="Times New Roman"/>
          <w:color w:val="828282"/>
          <w:rtl/>
        </w:rPr>
        <w:t xml:space="preserve">אֱלִישָׁ֖ע </w:t>
      </w:r>
      <w:r>
        <w:rPr>
          <w:color w:val="FF0000"/>
          <w:vertAlign w:val="superscript"/>
          <w:rtl/>
        </w:rPr>
        <w:t>197691</w:t>
      </w:r>
      <w:r>
        <w:rPr>
          <w:rFonts w:ascii="Times New Roman" w:hAnsi="Times New Roman"/>
          <w:color w:val="828282"/>
          <w:rtl/>
        </w:rPr>
        <w:t xml:space="preserve">מַלְאָ֣ךְ </w:t>
      </w:r>
    </w:p>
    <w:p>
      <w:pPr>
        <w:pStyle w:val="Hebrew"/>
      </w:pPr>
      <w:r>
        <w:rPr>
          <w:color w:val="828282"/>
        </w:rPr>
        <w:t xml:space="preserve">וַיִּשְׁלַ֥ח אֵלָ֛יו אֱלִישָׁ֖ע מַלְאָ֣ךְ לֵאמֹ֑ר הָלֹ֗וךְ וְרָחַצְתָּ֤ שֶֽׁבַע־פְּעָמִים֙ בַּיַּרְדֵּ֔ן וְיָשֹׁ֧ב בְּשָׂרְךָ֛ לְךָ֖ וּטְהָֽר׃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62b86b22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011388db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b835414d</w:t>
            </w:r>
          </w:p>
        </w:tc>
        <w:tc>
          <w:tcPr>
            <w:tcW w:type="auto" w:w="1728"/>
          </w:tcPr>
          <w:p>
            <w:r>
              <w:t>tense</w:t>
            </w:r>
          </w:p>
        </w:tc>
        <w:tc>
          <w:tcPr>
            <w:tcW w:type="auto" w:w="1728"/>
          </w:tcPr>
          <w:p>
            <w:r>
              <w:t>verb</w:t>
            </w:r>
          </w:p>
        </w:tc>
        <w:tc>
          <w:tcPr>
            <w:tcW w:type="auto" w:w="1728"/>
          </w:tcPr>
          <w:p>
            <w:r>
              <w:t xml:space="preserve">יִּשְׁלַ֥ח </w:t>
            </w:r>
          </w:p>
        </w:tc>
        <w:tc>
          <w:tcPr>
            <w:tcW w:type="auto" w:w="1728"/>
          </w:tcPr>
          <w:p>
            <w:r>
              <w:t>past</w:t>
            </w:r>
          </w:p>
        </w:tc>
      </w:tr>
    </w:tbl>
    <w:p>
      <w:r>
        <w:br/>
      </w:r>
    </w:p>
    <w:p>
      <w:pPr>
        <w:pStyle w:val="Reference"/>
      </w:pPr>
      <w:hyperlink r:id="rId2513">
        <w:r>
          <w:rPr/>
          <w:t>2_Kings 5:11</w:t>
        </w:r>
      </w:hyperlink>
    </w:p>
    <w:p>
      <w:pPr>
        <w:pStyle w:val="Hebrew"/>
      </w:pPr>
      <w:r>
        <w:t xml:space="preserve">יֵצֵ֣א יָצֹ֗וא </w:t>
      </w:r>
    </w:p>
    <w:p>
      <w:pPr>
        <w:pStyle w:val="Hebrew"/>
      </w:pPr>
      <w:r>
        <w:rPr>
          <w:color w:val="FF0000"/>
          <w:vertAlign w:val="superscript"/>
          <w:rtl/>
        </w:rPr>
        <w:t>197718</w:t>
      </w:r>
      <w:r>
        <w:rPr>
          <w:rFonts w:ascii="Times New Roman" w:hAnsi="Times New Roman"/>
          <w:color w:val="828282"/>
          <w:rtl/>
        </w:rPr>
        <w:t xml:space="preserve">יֵצֵ֣א </w:t>
      </w:r>
      <w:r>
        <w:rPr>
          <w:color w:val="FF0000"/>
          <w:vertAlign w:val="superscript"/>
          <w:rtl/>
        </w:rPr>
        <w:t>197719</w:t>
      </w:r>
      <w:r>
        <w:rPr>
          <w:rFonts w:ascii="Times New Roman" w:hAnsi="Times New Roman"/>
          <w:color w:val="828282"/>
          <w:rtl/>
        </w:rPr>
        <w:t xml:space="preserve">יָצֹ֗וא </w:t>
      </w:r>
    </w:p>
    <w:p>
      <w:pPr>
        <w:pStyle w:val="Hebrew"/>
      </w:pPr>
      <w:r>
        <w:rPr>
          <w:color w:val="828282"/>
        </w:rPr>
        <w:t xml:space="preserve">וַיִּקְצֹ֥ף נַעֲמָ֖ן וַיֵּלַ֑ךְ וַיֹּאמֶר֩ הִנֵּ֨ה אָמַ֜רְתִּי אֵלַ֣י׀ יֵצֵ֣א יָצֹ֗וא וְעָמַד֙ וְקָרָא֙ בְּשֵׁם־יְהוָ֣ה אֱלֹהָ֔יו וְהֵנִ֥יף יָדֹ֛ו אֶל־הַמָּקֹ֖ום וְאָסַ֥ף הַמְּצֹרָֽע׃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1e6ddfdc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2608a822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c30b7503</w:t>
            </w:r>
          </w:p>
        </w:tc>
        <w:tc>
          <w:tcPr>
            <w:tcW w:type="auto" w:w="1728"/>
          </w:tcPr>
          <w:p>
            <w:r>
              <w:t>tense</w:t>
            </w:r>
          </w:p>
        </w:tc>
        <w:tc>
          <w:tcPr>
            <w:tcW w:type="auto" w:w="1728"/>
          </w:tcPr>
          <w:p>
            <w:r>
              <w:t>verb</w:t>
            </w:r>
          </w:p>
        </w:tc>
        <w:tc>
          <w:tcPr>
            <w:tcW w:type="auto" w:w="1728"/>
          </w:tcPr>
          <w:p>
            <w:r>
              <w:t xml:space="preserve">יֵצֵ֣א </w:t>
            </w:r>
          </w:p>
        </w:tc>
        <w:tc>
          <w:tcPr>
            <w:tcW w:type="auto" w:w="1728"/>
          </w:tcPr>
          <w:p>
            <w:r>
              <w:t>mod</w:t>
            </w:r>
          </w:p>
        </w:tc>
      </w:tr>
    </w:tbl>
    <w:p>
      <w:r>
        <w:br/>
      </w:r>
    </w:p>
    <w:p>
      <w:pPr>
        <w:pStyle w:val="Reference"/>
      </w:pPr>
      <w:hyperlink r:id="rId2513">
        <w:r>
          <w:rPr/>
          <w:t>2_Kings 5:11</w:t>
        </w:r>
      </w:hyperlink>
    </w:p>
    <w:p>
      <w:pPr>
        <w:pStyle w:val="Hebrew"/>
      </w:pPr>
      <w:r>
        <w:t xml:space="preserve">וְאָסַ֥ף הַמְּצֹרָֽע׃ </w:t>
      </w:r>
    </w:p>
    <w:p>
      <w:pPr>
        <w:pStyle w:val="Hebrew"/>
      </w:pPr>
      <w:r>
        <w:rPr>
          <w:color w:val="FF0000"/>
          <w:vertAlign w:val="superscript"/>
          <w:rtl/>
        </w:rPr>
        <w:t>197734</w:t>
      </w:r>
      <w:r>
        <w:rPr>
          <w:rFonts w:ascii="Times New Roman" w:hAnsi="Times New Roman"/>
          <w:color w:val="828282"/>
          <w:rtl/>
        </w:rPr>
        <w:t>וְ</w:t>
      </w:r>
      <w:r>
        <w:rPr>
          <w:color w:val="FF0000"/>
          <w:vertAlign w:val="superscript"/>
          <w:rtl/>
        </w:rPr>
        <w:t>197735</w:t>
      </w:r>
      <w:r>
        <w:rPr>
          <w:rFonts w:ascii="Times New Roman" w:hAnsi="Times New Roman"/>
          <w:color w:val="828282"/>
          <w:rtl/>
        </w:rPr>
        <w:t xml:space="preserve">אָסַ֥ף </w:t>
      </w:r>
      <w:r>
        <w:rPr>
          <w:color w:val="FF0000"/>
          <w:vertAlign w:val="superscript"/>
          <w:rtl/>
        </w:rPr>
        <w:t>197736</w:t>
      </w:r>
      <w:r>
        <w:rPr>
          <w:rFonts w:ascii="Times New Roman" w:hAnsi="Times New Roman"/>
          <w:color w:val="828282"/>
          <w:rtl/>
        </w:rPr>
        <w:t>הַ</w:t>
      </w:r>
      <w:r>
        <w:rPr>
          <w:color w:val="FF0000"/>
          <w:vertAlign w:val="superscript"/>
          <w:rtl/>
        </w:rPr>
        <w:t>197737</w:t>
      </w:r>
      <w:r>
        <w:rPr>
          <w:rFonts w:ascii="Times New Roman" w:hAnsi="Times New Roman"/>
          <w:color w:val="828282"/>
          <w:rtl/>
        </w:rPr>
        <w:t xml:space="preserve">מְּצֹרָֽע׃ </w:t>
      </w:r>
    </w:p>
    <w:p>
      <w:pPr>
        <w:pStyle w:val="Hebrew"/>
      </w:pPr>
      <w:r>
        <w:rPr>
          <w:color w:val="828282"/>
        </w:rPr>
        <w:t xml:space="preserve">וַיִּקְצֹ֥ף נַעֲמָ֖ן וַיֵּלַ֑ךְ וַיֹּאמֶר֩ הִנֵּ֨ה אָמַ֜רְתִּי אֵלַ֣י׀ יֵצֵ֣א יָצֹ֗וא וְעָמַד֙ וְקָרָא֙ בְּשֵׁם־יְהוָ֣ה אֱלֹהָ֔יו וְהֵנִ֥יף יָדֹ֛ו אֶל־הַמָּקֹ֖ום וְאָסַ֥ף הַמְּצֹרָֽע׃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a5184b21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7c7ae794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40fd56e1</w:t>
            </w:r>
          </w:p>
        </w:tc>
        <w:tc>
          <w:tcPr>
            <w:tcW w:type="auto" w:w="1728"/>
          </w:tcPr>
          <w:p>
            <w:r>
              <w:t>tense</w:t>
            </w:r>
          </w:p>
        </w:tc>
        <w:tc>
          <w:tcPr>
            <w:tcW w:type="auto" w:w="1728"/>
          </w:tcPr>
          <w:p>
            <w:r>
              <w:t>verb</w:t>
            </w:r>
          </w:p>
        </w:tc>
        <w:tc>
          <w:tcPr>
            <w:tcW w:type="auto" w:w="1728"/>
          </w:tcPr>
          <w:p>
            <w:r>
              <w:t xml:space="preserve">אָסַ֥ף </w:t>
            </w:r>
          </w:p>
        </w:tc>
        <w:tc>
          <w:tcPr>
            <w:tcW w:type="auto" w:w="1728"/>
          </w:tcPr>
          <w:p>
            <w:r>
              <w:t>mod</w:t>
            </w:r>
          </w:p>
        </w:tc>
      </w:tr>
    </w:tbl>
    <w:p>
      <w:r>
        <w:br/>
      </w:r>
    </w:p>
    <w:p>
      <w:pPr>
        <w:pStyle w:val="Reference"/>
      </w:pPr>
      <w:hyperlink r:id="rId2514">
        <w:r>
          <w:rPr/>
          <w:t>2_Kings 5:14</w:t>
        </w:r>
      </w:hyperlink>
    </w:p>
    <w:p>
      <w:pPr>
        <w:pStyle w:val="Hebrew"/>
      </w:pPr>
      <w:r>
        <w:t xml:space="preserve">וַיִּטְבֹּ֤ל בַּיַּרְדֵּן֙ שֶׁ֣בַע פְּעָמִ֔ים כִּדְבַ֖ר אִ֣ישׁ הָאֱלֹהִ֑ים </w:t>
      </w:r>
    </w:p>
    <w:p>
      <w:pPr>
        <w:pStyle w:val="Hebrew"/>
      </w:pPr>
      <w:r>
        <w:rPr>
          <w:color w:val="FF0000"/>
          <w:vertAlign w:val="superscript"/>
          <w:rtl/>
        </w:rPr>
        <w:t>197790</w:t>
      </w:r>
      <w:r>
        <w:rPr>
          <w:rFonts w:ascii="Times New Roman" w:hAnsi="Times New Roman"/>
          <w:color w:val="828282"/>
          <w:rtl/>
        </w:rPr>
        <w:t>וַ</w:t>
      </w:r>
      <w:r>
        <w:rPr>
          <w:color w:val="FF0000"/>
          <w:vertAlign w:val="superscript"/>
          <w:rtl/>
        </w:rPr>
        <w:t>197791</w:t>
      </w:r>
      <w:r>
        <w:rPr>
          <w:rFonts w:ascii="Times New Roman" w:hAnsi="Times New Roman"/>
          <w:color w:val="828282"/>
          <w:rtl/>
        </w:rPr>
        <w:t xml:space="preserve">יִּטְבֹּ֤ל </w:t>
      </w:r>
      <w:r>
        <w:rPr>
          <w:color w:val="FF0000"/>
          <w:vertAlign w:val="superscript"/>
          <w:rtl/>
        </w:rPr>
        <w:t>197792</w:t>
      </w:r>
      <w:r>
        <w:rPr>
          <w:rFonts w:ascii="Times New Roman" w:hAnsi="Times New Roman"/>
          <w:color w:val="828282"/>
          <w:rtl/>
        </w:rPr>
        <w:t>בַּ</w:t>
      </w:r>
      <w:r>
        <w:rPr>
          <w:color w:val="FF0000"/>
          <w:vertAlign w:val="superscript"/>
          <w:rtl/>
        </w:rPr>
        <w:t>197793</w:t>
      </w:r>
      <w:r>
        <w:rPr>
          <w:rFonts w:ascii="Times New Roman" w:hAnsi="Times New Roman"/>
          <w:color w:val="828282"/>
          <w:rtl/>
        </w:rPr>
      </w:r>
      <w:r>
        <w:rPr>
          <w:color w:val="FF0000"/>
          <w:vertAlign w:val="superscript"/>
          <w:rtl/>
        </w:rPr>
        <w:t>197794</w:t>
      </w:r>
      <w:r>
        <w:rPr>
          <w:rFonts w:ascii="Times New Roman" w:hAnsi="Times New Roman"/>
          <w:color w:val="828282"/>
          <w:rtl/>
        </w:rPr>
        <w:t xml:space="preserve">יַּרְדֵּן֙ </w:t>
      </w:r>
      <w:r>
        <w:rPr>
          <w:color w:val="FF0000"/>
          <w:vertAlign w:val="superscript"/>
          <w:rtl/>
        </w:rPr>
        <w:t>197795</w:t>
      </w:r>
      <w:r>
        <w:rPr>
          <w:rFonts w:ascii="Times New Roman" w:hAnsi="Times New Roman"/>
          <w:color w:val="828282"/>
          <w:rtl/>
        </w:rPr>
        <w:t xml:space="preserve">שֶׁ֣בַע </w:t>
      </w:r>
      <w:r>
        <w:rPr>
          <w:color w:val="FF0000"/>
          <w:vertAlign w:val="superscript"/>
          <w:rtl/>
        </w:rPr>
        <w:t>197796</w:t>
      </w:r>
      <w:r>
        <w:rPr>
          <w:rFonts w:ascii="Times New Roman" w:hAnsi="Times New Roman"/>
          <w:color w:val="828282"/>
          <w:rtl/>
        </w:rPr>
        <w:t xml:space="preserve">פְּעָמִ֔ים </w:t>
      </w:r>
      <w:r>
        <w:rPr>
          <w:color w:val="FF0000"/>
          <w:vertAlign w:val="superscript"/>
          <w:rtl/>
        </w:rPr>
        <w:t>197797</w:t>
      </w:r>
      <w:r>
        <w:rPr>
          <w:rFonts w:ascii="Times New Roman" w:hAnsi="Times New Roman"/>
          <w:color w:val="828282"/>
          <w:rtl/>
        </w:rPr>
        <w:t>כִּ</w:t>
      </w:r>
      <w:r>
        <w:rPr>
          <w:color w:val="FF0000"/>
          <w:vertAlign w:val="superscript"/>
          <w:rtl/>
        </w:rPr>
        <w:t>197798</w:t>
      </w:r>
      <w:r>
        <w:rPr>
          <w:rFonts w:ascii="Times New Roman" w:hAnsi="Times New Roman"/>
          <w:color w:val="828282"/>
          <w:rtl/>
        </w:rPr>
        <w:t xml:space="preserve">דְבַ֖ר </w:t>
      </w:r>
      <w:r>
        <w:rPr>
          <w:color w:val="FF0000"/>
          <w:vertAlign w:val="superscript"/>
          <w:rtl/>
        </w:rPr>
        <w:t>197799</w:t>
      </w:r>
      <w:r>
        <w:rPr>
          <w:rFonts w:ascii="Times New Roman" w:hAnsi="Times New Roman"/>
          <w:color w:val="828282"/>
          <w:rtl/>
        </w:rPr>
        <w:t xml:space="preserve">אִ֣ישׁ </w:t>
      </w:r>
      <w:r>
        <w:rPr>
          <w:color w:val="FF0000"/>
          <w:vertAlign w:val="superscript"/>
          <w:rtl/>
        </w:rPr>
        <w:t>197800</w:t>
      </w:r>
      <w:r>
        <w:rPr>
          <w:rFonts w:ascii="Times New Roman" w:hAnsi="Times New Roman"/>
          <w:color w:val="828282"/>
          <w:rtl/>
        </w:rPr>
        <w:t>הָ</w:t>
      </w:r>
      <w:r>
        <w:rPr>
          <w:color w:val="FF0000"/>
          <w:vertAlign w:val="superscript"/>
          <w:rtl/>
        </w:rPr>
        <w:t>197801</w:t>
      </w:r>
      <w:r>
        <w:rPr>
          <w:rFonts w:ascii="Times New Roman" w:hAnsi="Times New Roman"/>
          <w:color w:val="828282"/>
          <w:rtl/>
        </w:rPr>
        <w:t xml:space="preserve">אֱלֹהִ֑ים </w:t>
      </w:r>
    </w:p>
    <w:p>
      <w:pPr>
        <w:pStyle w:val="Hebrew"/>
      </w:pPr>
      <w:r>
        <w:rPr>
          <w:color w:val="828282"/>
        </w:rPr>
        <w:t xml:space="preserve">וַיֵּ֗רֶד וַיִּטְבֹּ֤ל בַּיַּרְדֵּן֙ שֶׁ֣בַע פְּעָמִ֔ים כִּדְבַ֖ר אִ֣ישׁ הָאֱלֹהִ֑ים וַיָּ֣שָׁב בְּשָׂרֹ֗ו כִּבְשַׂ֛ר נַ֥עַר קָטֹ֖ן וַיִּטְהָֽר׃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ad1fa9d9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3e9f938f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84f26d40</w:t>
            </w:r>
          </w:p>
        </w:tc>
        <w:tc>
          <w:tcPr>
            <w:tcW w:type="auto" w:w="1728"/>
          </w:tcPr>
          <w:p>
            <w:r>
              <w:t>tense</w:t>
            </w:r>
          </w:p>
        </w:tc>
        <w:tc>
          <w:tcPr>
            <w:tcW w:type="auto" w:w="1728"/>
          </w:tcPr>
          <w:p>
            <w:r>
              <w:t>verb</w:t>
            </w:r>
          </w:p>
        </w:tc>
        <w:tc>
          <w:tcPr>
            <w:tcW w:type="auto" w:w="1728"/>
          </w:tcPr>
          <w:p>
            <w:r>
              <w:t xml:space="preserve">יִּטְבֹּ֤ל </w:t>
            </w:r>
          </w:p>
        </w:tc>
        <w:tc>
          <w:tcPr>
            <w:tcW w:type="auto" w:w="1728"/>
          </w:tcPr>
          <w:p>
            <w:r>
              <w:t>past</w:t>
            </w:r>
          </w:p>
        </w:tc>
      </w:tr>
    </w:tbl>
    <w:p>
      <w:r>
        <w:br/>
      </w:r>
    </w:p>
    <w:p>
      <w:pPr>
        <w:pStyle w:val="Reference"/>
      </w:pPr>
      <w:hyperlink r:id="rId2515">
        <w:r>
          <w:rPr/>
          <w:t>2_Kings 5:15</w:t>
        </w:r>
      </w:hyperlink>
    </w:p>
    <w:p>
      <w:pPr>
        <w:pStyle w:val="Hebrew"/>
      </w:pPr>
      <w:r>
        <w:t xml:space="preserve">וַיָּשָׁב֩ אֶל־אִ֨ישׁ הָאֱלֹהִ֜ים ה֣וּא וְכָֽל־מַחֲנֵ֗הוּ </w:t>
      </w:r>
    </w:p>
    <w:p>
      <w:pPr>
        <w:pStyle w:val="Hebrew"/>
      </w:pPr>
      <w:r>
        <w:rPr>
          <w:color w:val="FF0000"/>
          <w:vertAlign w:val="superscript"/>
          <w:rtl/>
        </w:rPr>
        <w:t>197811</w:t>
      </w:r>
      <w:r>
        <w:rPr>
          <w:rFonts w:ascii="Times New Roman" w:hAnsi="Times New Roman"/>
          <w:color w:val="828282"/>
          <w:rtl/>
        </w:rPr>
        <w:t>וַ</w:t>
      </w:r>
      <w:r>
        <w:rPr>
          <w:color w:val="FF0000"/>
          <w:vertAlign w:val="superscript"/>
          <w:rtl/>
        </w:rPr>
        <w:t>197812</w:t>
      </w:r>
      <w:r>
        <w:rPr>
          <w:rFonts w:ascii="Times New Roman" w:hAnsi="Times New Roman"/>
          <w:color w:val="828282"/>
          <w:rtl/>
        </w:rPr>
        <w:t xml:space="preserve">יָּשָׁב֩ </w:t>
      </w:r>
      <w:r>
        <w:rPr>
          <w:color w:val="FF0000"/>
          <w:vertAlign w:val="superscript"/>
          <w:rtl/>
        </w:rPr>
        <w:t>197813</w:t>
      </w:r>
      <w:r>
        <w:rPr>
          <w:rFonts w:ascii="Times New Roman" w:hAnsi="Times New Roman"/>
          <w:color w:val="828282"/>
          <w:rtl/>
        </w:rPr>
        <w:t>אֶל־</w:t>
      </w:r>
      <w:r>
        <w:rPr>
          <w:color w:val="FF0000"/>
          <w:vertAlign w:val="superscript"/>
          <w:rtl/>
        </w:rPr>
        <w:t>197814</w:t>
      </w:r>
      <w:r>
        <w:rPr>
          <w:rFonts w:ascii="Times New Roman" w:hAnsi="Times New Roman"/>
          <w:color w:val="828282"/>
          <w:rtl/>
        </w:rPr>
        <w:t xml:space="preserve">אִ֨ישׁ </w:t>
      </w:r>
      <w:r>
        <w:rPr>
          <w:color w:val="FF0000"/>
          <w:vertAlign w:val="superscript"/>
          <w:rtl/>
        </w:rPr>
        <w:t>197815</w:t>
      </w:r>
      <w:r>
        <w:rPr>
          <w:rFonts w:ascii="Times New Roman" w:hAnsi="Times New Roman"/>
          <w:color w:val="828282"/>
          <w:rtl/>
        </w:rPr>
        <w:t>הָ</w:t>
      </w:r>
      <w:r>
        <w:rPr>
          <w:color w:val="FF0000"/>
          <w:vertAlign w:val="superscript"/>
          <w:rtl/>
        </w:rPr>
        <w:t>197816</w:t>
      </w:r>
      <w:r>
        <w:rPr>
          <w:rFonts w:ascii="Times New Roman" w:hAnsi="Times New Roman"/>
          <w:color w:val="828282"/>
          <w:rtl/>
        </w:rPr>
        <w:t xml:space="preserve">אֱלֹהִ֜ים </w:t>
      </w:r>
      <w:r>
        <w:rPr>
          <w:color w:val="FF0000"/>
          <w:vertAlign w:val="superscript"/>
          <w:rtl/>
        </w:rPr>
        <w:t>197817</w:t>
      </w:r>
      <w:r>
        <w:rPr>
          <w:rFonts w:ascii="Times New Roman" w:hAnsi="Times New Roman"/>
          <w:color w:val="828282"/>
          <w:rtl/>
        </w:rPr>
        <w:t xml:space="preserve">ה֣וּא </w:t>
      </w:r>
      <w:r>
        <w:rPr>
          <w:color w:val="FF0000"/>
          <w:vertAlign w:val="superscript"/>
          <w:rtl/>
        </w:rPr>
        <w:t>197818</w:t>
      </w:r>
      <w:r>
        <w:rPr>
          <w:rFonts w:ascii="Times New Roman" w:hAnsi="Times New Roman"/>
          <w:color w:val="828282"/>
          <w:rtl/>
        </w:rPr>
        <w:t>וְ</w:t>
      </w:r>
      <w:r>
        <w:rPr>
          <w:color w:val="FF0000"/>
          <w:vertAlign w:val="superscript"/>
          <w:rtl/>
        </w:rPr>
        <w:t>197819</w:t>
      </w:r>
      <w:r>
        <w:rPr>
          <w:rFonts w:ascii="Times New Roman" w:hAnsi="Times New Roman"/>
          <w:color w:val="828282"/>
          <w:rtl/>
        </w:rPr>
        <w:t>כָֽל־</w:t>
      </w:r>
      <w:r>
        <w:rPr>
          <w:color w:val="FF0000"/>
          <w:vertAlign w:val="superscript"/>
          <w:rtl/>
        </w:rPr>
        <w:t>197820</w:t>
      </w:r>
      <w:r>
        <w:rPr>
          <w:rFonts w:ascii="Times New Roman" w:hAnsi="Times New Roman"/>
          <w:color w:val="828282"/>
          <w:rtl/>
        </w:rPr>
        <w:t xml:space="preserve">מַחֲנֵ֗הוּ </w:t>
      </w:r>
    </w:p>
    <w:p>
      <w:pPr>
        <w:pStyle w:val="Hebrew"/>
      </w:pPr>
      <w:r>
        <w:rPr>
          <w:color w:val="828282"/>
        </w:rPr>
        <w:t xml:space="preserve">וַיָּשָׁב֩ אֶל־אִ֨ישׁ הָאֱלֹהִ֜ים ה֣וּא וְכָֽל־מַחֲנֵ֗הוּ וַיָּבֹא֮ וַיַּעֲמֹ֣ד לְפָנָיו֒ וַיֹּ֗אמֶר הִנֵּה־נָ֤א יָדַ֨עְתִּי֙ כִּ֣י אֵ֤ין אֱלֹהִים֙ בְּכָל־הָאָ֔רֶץ כִּ֖י אִם־בְּיִשְׂרָאֵ֑ל וְעַתָּ֛ה קַח־נָ֥א בְרָכָ֖ה מֵאֵ֥ת עַבְדֶּֽךָ׃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325f164c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6294cd85</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f7fe19dd</w:t>
            </w:r>
          </w:p>
        </w:tc>
        <w:tc>
          <w:tcPr>
            <w:tcW w:type="auto" w:w="1728"/>
          </w:tcPr>
          <w:p>
            <w:r>
              <w:t>tense</w:t>
            </w:r>
          </w:p>
        </w:tc>
        <w:tc>
          <w:tcPr>
            <w:tcW w:type="auto" w:w="1728"/>
          </w:tcPr>
          <w:p>
            <w:r>
              <w:t>verb</w:t>
            </w:r>
          </w:p>
        </w:tc>
        <w:tc>
          <w:tcPr>
            <w:tcW w:type="auto" w:w="1728"/>
          </w:tcPr>
          <w:p>
            <w:r>
              <w:t xml:space="preserve">יָּשָׁב֩ </w:t>
            </w:r>
          </w:p>
        </w:tc>
        <w:tc>
          <w:tcPr>
            <w:tcW w:type="auto" w:w="1728"/>
          </w:tcPr>
          <w:p>
            <w:r>
              <w:t>past</w:t>
            </w:r>
          </w:p>
        </w:tc>
      </w:tr>
    </w:tbl>
    <w:p>
      <w:r>
        <w:br/>
      </w:r>
    </w:p>
    <w:p>
      <w:pPr>
        <w:pStyle w:val="Reference"/>
      </w:pPr>
      <w:hyperlink r:id="rId2516">
        <w:r>
          <w:rPr/>
          <w:t>2_Kings 5:20</w:t>
        </w:r>
      </w:hyperlink>
    </w:p>
    <w:p>
      <w:pPr>
        <w:pStyle w:val="Hebrew"/>
      </w:pPr>
      <w:r>
        <w:t xml:space="preserve">הִנֵּ֣ה׀ חָשַׂ֣ךְ אֲדֹנִ֗י אֶֽת־נַעֲמָ֤ן הָֽאֲרַמִּי֙ הַזֶּ֔ה </w:t>
      </w:r>
    </w:p>
    <w:p>
      <w:pPr>
        <w:pStyle w:val="Hebrew"/>
      </w:pPr>
      <w:r>
        <w:rPr>
          <w:color w:val="FF0000"/>
          <w:vertAlign w:val="superscript"/>
          <w:rtl/>
        </w:rPr>
        <w:t>197955</w:t>
      </w:r>
      <w:r>
        <w:rPr>
          <w:rFonts w:ascii="Times New Roman" w:hAnsi="Times New Roman"/>
          <w:color w:val="828282"/>
          <w:rtl/>
        </w:rPr>
        <w:t xml:space="preserve">הִנֵּ֣ה׀ </w:t>
      </w:r>
      <w:r>
        <w:rPr>
          <w:color w:val="FF0000"/>
          <w:vertAlign w:val="superscript"/>
          <w:rtl/>
        </w:rPr>
        <w:t>197956</w:t>
      </w:r>
      <w:r>
        <w:rPr>
          <w:rFonts w:ascii="Times New Roman" w:hAnsi="Times New Roman"/>
          <w:color w:val="828282"/>
          <w:rtl/>
        </w:rPr>
        <w:t xml:space="preserve">חָשַׂ֣ךְ </w:t>
      </w:r>
      <w:r>
        <w:rPr>
          <w:color w:val="FF0000"/>
          <w:vertAlign w:val="superscript"/>
          <w:rtl/>
        </w:rPr>
        <w:t>197957</w:t>
      </w:r>
      <w:r>
        <w:rPr>
          <w:rFonts w:ascii="Times New Roman" w:hAnsi="Times New Roman"/>
          <w:color w:val="828282"/>
          <w:rtl/>
        </w:rPr>
        <w:t xml:space="preserve">אֲדֹנִ֗י </w:t>
      </w:r>
      <w:r>
        <w:rPr>
          <w:color w:val="FF0000"/>
          <w:vertAlign w:val="superscript"/>
          <w:rtl/>
        </w:rPr>
        <w:t>197958</w:t>
      </w:r>
      <w:r>
        <w:rPr>
          <w:rFonts w:ascii="Times New Roman" w:hAnsi="Times New Roman"/>
          <w:color w:val="828282"/>
          <w:rtl/>
        </w:rPr>
        <w:t>אֶֽת־</w:t>
      </w:r>
      <w:r>
        <w:rPr>
          <w:color w:val="FF0000"/>
          <w:vertAlign w:val="superscript"/>
          <w:rtl/>
        </w:rPr>
        <w:t>197959</w:t>
      </w:r>
      <w:r>
        <w:rPr>
          <w:rFonts w:ascii="Times New Roman" w:hAnsi="Times New Roman"/>
          <w:color w:val="828282"/>
          <w:rtl/>
        </w:rPr>
        <w:t xml:space="preserve">נַעֲמָ֤ן </w:t>
      </w:r>
      <w:r>
        <w:rPr>
          <w:color w:val="FF0000"/>
          <w:vertAlign w:val="superscript"/>
          <w:rtl/>
        </w:rPr>
        <w:t>197960</w:t>
      </w:r>
      <w:r>
        <w:rPr>
          <w:rFonts w:ascii="Times New Roman" w:hAnsi="Times New Roman"/>
          <w:color w:val="828282"/>
          <w:rtl/>
        </w:rPr>
        <w:t>הָֽ</w:t>
      </w:r>
      <w:r>
        <w:rPr>
          <w:color w:val="FF0000"/>
          <w:vertAlign w:val="superscript"/>
          <w:rtl/>
        </w:rPr>
        <w:t>197961</w:t>
      </w:r>
      <w:r>
        <w:rPr>
          <w:rFonts w:ascii="Times New Roman" w:hAnsi="Times New Roman"/>
          <w:color w:val="828282"/>
          <w:rtl/>
        </w:rPr>
        <w:t xml:space="preserve">אֲרַמִּי֙ </w:t>
      </w:r>
      <w:r>
        <w:rPr>
          <w:color w:val="FF0000"/>
          <w:vertAlign w:val="superscript"/>
          <w:rtl/>
        </w:rPr>
        <w:t>197962</w:t>
      </w:r>
      <w:r>
        <w:rPr>
          <w:rFonts w:ascii="Times New Roman" w:hAnsi="Times New Roman"/>
          <w:color w:val="828282"/>
          <w:rtl/>
        </w:rPr>
        <w:t>הַ</w:t>
      </w:r>
      <w:r>
        <w:rPr>
          <w:color w:val="FF0000"/>
          <w:vertAlign w:val="superscript"/>
          <w:rtl/>
        </w:rPr>
        <w:t>197963</w:t>
      </w:r>
      <w:r>
        <w:rPr>
          <w:rFonts w:ascii="Times New Roman" w:hAnsi="Times New Roman"/>
          <w:color w:val="828282"/>
          <w:rtl/>
        </w:rPr>
        <w:t xml:space="preserve">זֶּ֔ה </w:t>
      </w:r>
    </w:p>
    <w:p>
      <w:pPr>
        <w:pStyle w:val="Hebrew"/>
      </w:pPr>
      <w:r>
        <w:rPr>
          <w:color w:val="828282"/>
        </w:rPr>
        <w:t xml:space="preserve">וַיֹּ֣אמֶר גֵּיחֲזִ֗י נַעַר֮ אֱלִישָׁ֣ע אִישׁ־הָאֱלֹהִים֒ הִנֵּ֣ה׀ חָשַׂ֣ךְ אֲדֹנִ֗י אֶֽת־נַעֲמָ֤ן הָֽאֲרַמִּי֙ הַזֶּ֔ה מִקַּ֥חַת מִיָּדֹ֖ו אֵ֣ת אֲשֶׁר־הֵבִ֑יא חַי־יְהוָה֙ כִּֽי־אִם־רַ֣צְתִּי אַחֲרָ֔יו וְלָקַחְתִּ֥י מֵאִתֹּ֖ו מְאֽוּמָה׃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ef6d1de1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5a47d39c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e51f7307</w:t>
            </w:r>
          </w:p>
        </w:tc>
        <w:tc>
          <w:tcPr>
            <w:tcW w:type="auto" w:w="1728"/>
          </w:tcPr>
          <w:p>
            <w:r>
              <w:t>tense</w:t>
            </w:r>
          </w:p>
        </w:tc>
        <w:tc>
          <w:tcPr>
            <w:tcW w:type="auto" w:w="1728"/>
          </w:tcPr>
          <w:p>
            <w:r>
              <w:t>verb</w:t>
            </w:r>
          </w:p>
        </w:tc>
        <w:tc>
          <w:tcPr>
            <w:tcW w:type="auto" w:w="1728"/>
          </w:tcPr>
          <w:p>
            <w:r>
              <w:t xml:space="preserve">חָשַׂ֣ךְ </w:t>
            </w:r>
          </w:p>
        </w:tc>
        <w:tc>
          <w:tcPr>
            <w:tcW w:type="auto" w:w="1728"/>
          </w:tcPr>
          <w:p>
            <w:r>
              <w:t>pres perf</w:t>
            </w:r>
          </w:p>
        </w:tc>
      </w:tr>
    </w:tbl>
    <w:p>
      <w:r>
        <w:br/>
      </w:r>
    </w:p>
    <w:p>
      <w:pPr>
        <w:pStyle w:val="Reference"/>
      </w:pPr>
      <w:hyperlink r:id="rId2517">
        <w:r>
          <w:rPr/>
          <w:t>2_Kings 5:23</w:t>
        </w:r>
      </w:hyperlink>
    </w:p>
    <w:p>
      <w:pPr>
        <w:pStyle w:val="Hebrew"/>
      </w:pPr>
      <w:r>
        <w:t xml:space="preserve">וַיִּתֵּן֙ אֶל־שְׁנֵ֣י נְעָרָ֔יו </w:t>
      </w:r>
    </w:p>
    <w:p>
      <w:pPr>
        <w:pStyle w:val="Hebrew"/>
      </w:pPr>
      <w:r>
        <w:rPr>
          <w:color w:val="FF0000"/>
          <w:vertAlign w:val="superscript"/>
          <w:rtl/>
        </w:rPr>
        <w:t>198054</w:t>
      </w:r>
      <w:r>
        <w:rPr>
          <w:rFonts w:ascii="Times New Roman" w:hAnsi="Times New Roman"/>
          <w:color w:val="828282"/>
          <w:rtl/>
        </w:rPr>
        <w:t>וַ</w:t>
      </w:r>
      <w:r>
        <w:rPr>
          <w:color w:val="FF0000"/>
          <w:vertAlign w:val="superscript"/>
          <w:rtl/>
        </w:rPr>
        <w:t>198055</w:t>
      </w:r>
      <w:r>
        <w:rPr>
          <w:rFonts w:ascii="Times New Roman" w:hAnsi="Times New Roman"/>
          <w:color w:val="828282"/>
          <w:rtl/>
        </w:rPr>
        <w:t xml:space="preserve">יִּתֵּן֙ </w:t>
      </w:r>
      <w:r>
        <w:rPr>
          <w:color w:val="FF0000"/>
          <w:vertAlign w:val="superscript"/>
          <w:rtl/>
        </w:rPr>
        <w:t>198056</w:t>
      </w:r>
      <w:r>
        <w:rPr>
          <w:rFonts w:ascii="Times New Roman" w:hAnsi="Times New Roman"/>
          <w:color w:val="828282"/>
          <w:rtl/>
        </w:rPr>
        <w:t>אֶל־</w:t>
      </w:r>
      <w:r>
        <w:rPr>
          <w:color w:val="FF0000"/>
          <w:vertAlign w:val="superscript"/>
          <w:rtl/>
        </w:rPr>
        <w:t>198057</w:t>
      </w:r>
      <w:r>
        <w:rPr>
          <w:rFonts w:ascii="Times New Roman" w:hAnsi="Times New Roman"/>
          <w:color w:val="828282"/>
          <w:rtl/>
        </w:rPr>
        <w:t xml:space="preserve">שְׁנֵ֣י </w:t>
      </w:r>
      <w:r>
        <w:rPr>
          <w:color w:val="FF0000"/>
          <w:vertAlign w:val="superscript"/>
          <w:rtl/>
        </w:rPr>
        <w:t>198058</w:t>
      </w:r>
      <w:r>
        <w:rPr>
          <w:rFonts w:ascii="Times New Roman" w:hAnsi="Times New Roman"/>
          <w:color w:val="828282"/>
          <w:rtl/>
        </w:rPr>
        <w:t xml:space="preserve">נְעָרָ֔יו </w:t>
      </w:r>
    </w:p>
    <w:p>
      <w:pPr>
        <w:pStyle w:val="Hebrew"/>
      </w:pPr>
      <w:r>
        <w:rPr>
          <w:color w:val="828282"/>
        </w:rPr>
        <w:t xml:space="preserve">וַיֹּ֣אמֶר נַעֲמָ֔ן הֹואֵ֖ל קַ֣ח כִּכָּרָ֑יִם וַיִּפְרָץ־בֹּ֗ו וַיָּצַר֩ כִּכְּרַ֨יִם כֶּ֜סֶף בִּשְׁנֵ֣י חֲרִטִ֗ים וּשְׁתֵּי֙ חֲלִפֹ֣ות בְּגָדִ֔ים וַיִּתֵּן֙ אֶל־שְׁנֵ֣י נְעָרָ֔יו וַיִּשְׂא֖וּ לְפָנָֽיו׃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b73e069f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e7bd06cd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f2d22eb4</w:t>
            </w:r>
          </w:p>
        </w:tc>
        <w:tc>
          <w:tcPr>
            <w:tcW w:type="auto" w:w="1728"/>
          </w:tcPr>
          <w:p>
            <w:r>
              <w:t>tense</w:t>
            </w:r>
          </w:p>
        </w:tc>
        <w:tc>
          <w:tcPr>
            <w:tcW w:type="auto" w:w="1728"/>
          </w:tcPr>
          <w:p>
            <w:r>
              <w:t>verb</w:t>
            </w:r>
          </w:p>
        </w:tc>
        <w:tc>
          <w:tcPr>
            <w:tcW w:type="auto" w:w="1728"/>
          </w:tcPr>
          <w:p>
            <w:r>
              <w:t xml:space="preserve">יִּתֵּן֙ </w:t>
            </w:r>
          </w:p>
        </w:tc>
        <w:tc>
          <w:tcPr>
            <w:tcW w:type="auto" w:w="1728"/>
          </w:tcPr>
          <w:p>
            <w:r/>
          </w:p>
        </w:tc>
      </w:tr>
    </w:tbl>
    <w:p>
      <w:r>
        <w:br/>
      </w:r>
    </w:p>
    <w:p>
      <w:pPr>
        <w:pStyle w:val="Reference"/>
      </w:pPr>
      <w:hyperlink r:id="rId2518">
        <w:r>
          <w:rPr/>
          <w:t>2_Kings 5:24</w:t>
        </w:r>
      </w:hyperlink>
    </w:p>
    <w:p>
      <w:pPr>
        <w:pStyle w:val="Hebrew"/>
      </w:pPr>
      <w:r>
        <w:t xml:space="preserve">וַיֵּלֵֽכוּ׃ </w:t>
      </w:r>
    </w:p>
    <w:p>
      <w:pPr>
        <w:pStyle w:val="Hebrew"/>
      </w:pPr>
      <w:r>
        <w:rPr>
          <w:color w:val="FF0000"/>
          <w:vertAlign w:val="superscript"/>
          <w:rtl/>
        </w:rPr>
        <w:t>198082</w:t>
      </w:r>
      <w:r>
        <w:rPr>
          <w:rFonts w:ascii="Times New Roman" w:hAnsi="Times New Roman"/>
          <w:color w:val="828282"/>
          <w:rtl/>
        </w:rPr>
        <w:t>וַ</w:t>
      </w:r>
      <w:r>
        <w:rPr>
          <w:color w:val="FF0000"/>
          <w:vertAlign w:val="superscript"/>
          <w:rtl/>
        </w:rPr>
        <w:t>198083</w:t>
      </w:r>
      <w:r>
        <w:rPr>
          <w:rFonts w:ascii="Times New Roman" w:hAnsi="Times New Roman"/>
          <w:color w:val="828282"/>
          <w:rtl/>
        </w:rPr>
        <w:t xml:space="preserve">יֵּלֵֽכוּ׃ </w:t>
      </w:r>
    </w:p>
    <w:p>
      <w:pPr>
        <w:pStyle w:val="Hebrew"/>
      </w:pPr>
      <w:r>
        <w:rPr>
          <w:color w:val="828282"/>
        </w:rPr>
        <w:t xml:space="preserve">וַיָּבֹא֙ אֶל־הָעֹ֔פֶל וַיִּקַּ֥ח מִיָּדָ֖ם וַיִּפְקֹ֣ד בַּבָּ֑יִת וַיְשַׁלַּ֥ח אֶת־הָאֲנָשִׁ֖ים וַיֵּלֵֽכוּ׃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d5e2c029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f2cb3473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dca5f4af</w:t>
            </w:r>
          </w:p>
        </w:tc>
        <w:tc>
          <w:tcPr>
            <w:tcW w:type="auto" w:w="1728"/>
          </w:tcPr>
          <w:p>
            <w:r>
              <w:t>tense</w:t>
            </w:r>
          </w:p>
        </w:tc>
        <w:tc>
          <w:tcPr>
            <w:tcW w:type="auto" w:w="1728"/>
          </w:tcPr>
          <w:p>
            <w:r>
              <w:t>verb</w:t>
            </w:r>
          </w:p>
        </w:tc>
        <w:tc>
          <w:tcPr>
            <w:tcW w:type="auto" w:w="1728"/>
          </w:tcPr>
          <w:p>
            <w:r>
              <w:t xml:space="preserve">יֵּלֵֽכוּ׃ </w:t>
            </w:r>
          </w:p>
        </w:tc>
        <w:tc>
          <w:tcPr>
            <w:tcW w:type="auto" w:w="1728"/>
          </w:tcPr>
          <w:p>
            <w:r>
              <w:t>past</w:t>
            </w:r>
          </w:p>
        </w:tc>
      </w:tr>
    </w:tbl>
    <w:p>
      <w:r>
        <w:br/>
      </w:r>
    </w:p>
    <w:p>
      <w:pPr>
        <w:pStyle w:val="Reference"/>
      </w:pPr>
      <w:hyperlink r:id="rId2519">
        <w:r>
          <w:rPr/>
          <w:t>2_Kings 6:1</w:t>
        </w:r>
      </w:hyperlink>
    </w:p>
    <w:p>
      <w:pPr>
        <w:pStyle w:val="Hebrew"/>
      </w:pPr>
      <w:r>
        <w:t xml:space="preserve">וַיֹּאמְר֥וּ בְנֵֽי־הַנְּבִיאִ֖ים אֶל־אֱלִישָׁ֑ע </w:t>
      </w:r>
    </w:p>
    <w:p>
      <w:pPr>
        <w:pStyle w:val="Hebrew"/>
      </w:pPr>
      <w:r>
        <w:rPr>
          <w:color w:val="FF0000"/>
          <w:vertAlign w:val="superscript"/>
          <w:rtl/>
        </w:rPr>
        <w:t>198163</w:t>
      </w:r>
      <w:r>
        <w:rPr>
          <w:rFonts w:ascii="Times New Roman" w:hAnsi="Times New Roman"/>
          <w:color w:val="828282"/>
          <w:rtl/>
        </w:rPr>
        <w:t>וַ</w:t>
      </w:r>
      <w:r>
        <w:rPr>
          <w:color w:val="FF0000"/>
          <w:vertAlign w:val="superscript"/>
          <w:rtl/>
        </w:rPr>
        <w:t>198164</w:t>
      </w:r>
      <w:r>
        <w:rPr>
          <w:rFonts w:ascii="Times New Roman" w:hAnsi="Times New Roman"/>
          <w:color w:val="828282"/>
          <w:rtl/>
        </w:rPr>
        <w:t xml:space="preserve">יֹּאמְר֥וּ </w:t>
      </w:r>
      <w:r>
        <w:rPr>
          <w:color w:val="FF0000"/>
          <w:vertAlign w:val="superscript"/>
          <w:rtl/>
        </w:rPr>
        <w:t>198165</w:t>
      </w:r>
      <w:r>
        <w:rPr>
          <w:rFonts w:ascii="Times New Roman" w:hAnsi="Times New Roman"/>
          <w:color w:val="828282"/>
          <w:rtl/>
        </w:rPr>
        <w:t>בְנֵֽי־</w:t>
      </w:r>
      <w:r>
        <w:rPr>
          <w:color w:val="FF0000"/>
          <w:vertAlign w:val="superscript"/>
          <w:rtl/>
        </w:rPr>
        <w:t>198166</w:t>
      </w:r>
      <w:r>
        <w:rPr>
          <w:rFonts w:ascii="Times New Roman" w:hAnsi="Times New Roman"/>
          <w:color w:val="828282"/>
          <w:rtl/>
        </w:rPr>
        <w:t>הַ</w:t>
      </w:r>
      <w:r>
        <w:rPr>
          <w:color w:val="FF0000"/>
          <w:vertAlign w:val="superscript"/>
          <w:rtl/>
        </w:rPr>
        <w:t>198167</w:t>
      </w:r>
      <w:r>
        <w:rPr>
          <w:rFonts w:ascii="Times New Roman" w:hAnsi="Times New Roman"/>
          <w:color w:val="828282"/>
          <w:rtl/>
        </w:rPr>
        <w:t xml:space="preserve">נְּבִיאִ֖ים </w:t>
      </w:r>
      <w:r>
        <w:rPr>
          <w:color w:val="FF0000"/>
          <w:vertAlign w:val="superscript"/>
          <w:rtl/>
        </w:rPr>
        <w:t>198168</w:t>
      </w:r>
      <w:r>
        <w:rPr>
          <w:rFonts w:ascii="Times New Roman" w:hAnsi="Times New Roman"/>
          <w:color w:val="828282"/>
          <w:rtl/>
        </w:rPr>
        <w:t>אֶל־</w:t>
      </w:r>
      <w:r>
        <w:rPr>
          <w:color w:val="FF0000"/>
          <w:vertAlign w:val="superscript"/>
          <w:rtl/>
        </w:rPr>
        <w:t>198169</w:t>
      </w:r>
      <w:r>
        <w:rPr>
          <w:rFonts w:ascii="Times New Roman" w:hAnsi="Times New Roman"/>
          <w:color w:val="828282"/>
          <w:rtl/>
        </w:rPr>
        <w:t xml:space="preserve">אֱלִישָׁ֑ע </w:t>
      </w:r>
    </w:p>
    <w:p>
      <w:pPr>
        <w:pStyle w:val="Hebrew"/>
      </w:pPr>
      <w:r>
        <w:rPr>
          <w:color w:val="828282"/>
        </w:rPr>
        <w:t xml:space="preserve">וַיֹּאמְר֥וּ בְנֵֽי־הַנְּבִיאִ֖ים אֶל־אֱלִישָׁ֑ע הִנֵּֽה־נָ֣א הַמָּקֹ֗ום אֲשֶׁ֨ר אֲנַ֜חְנוּ יֹשְׁבִ֥ים שָׁ֛ם לְפָנֶ֖יךָ צַ֥ר מִמֶּֽנּוּ׃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ef5ab264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f5e92cd4</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0ca36ee3</w:t>
            </w:r>
          </w:p>
        </w:tc>
        <w:tc>
          <w:tcPr>
            <w:tcW w:type="auto" w:w="1728"/>
          </w:tcPr>
          <w:p>
            <w:r>
              <w:t>tense</w:t>
            </w:r>
          </w:p>
        </w:tc>
        <w:tc>
          <w:tcPr>
            <w:tcW w:type="auto" w:w="1728"/>
          </w:tcPr>
          <w:p>
            <w:r>
              <w:t>verb</w:t>
            </w:r>
          </w:p>
        </w:tc>
        <w:tc>
          <w:tcPr>
            <w:tcW w:type="auto" w:w="1728"/>
          </w:tcPr>
          <w:p>
            <w:r>
              <w:t xml:space="preserve">יֹּאמְר֥וּ </w:t>
            </w:r>
          </w:p>
        </w:tc>
        <w:tc>
          <w:tcPr>
            <w:tcW w:type="auto" w:w="1728"/>
          </w:tcPr>
          <w:p>
            <w:r>
              <w:t>past</w:t>
            </w:r>
          </w:p>
        </w:tc>
      </w:tr>
    </w:tbl>
    <w:p>
      <w:r>
        <w:br/>
      </w:r>
    </w:p>
    <w:p>
      <w:pPr>
        <w:pStyle w:val="Reference"/>
      </w:pPr>
      <w:hyperlink r:id="rId2520">
        <w:r>
          <w:rPr/>
          <w:t>2_Kings 6:3</w:t>
        </w:r>
      </w:hyperlink>
    </w:p>
    <w:p>
      <w:pPr>
        <w:pStyle w:val="Hebrew"/>
      </w:pPr>
      <w:r>
        <w:t xml:space="preserve">וְלֵ֣ךְ אֶת־עֲבָדֶ֑יךָ </w:t>
      </w:r>
    </w:p>
    <w:p>
      <w:pPr>
        <w:pStyle w:val="Hebrew"/>
      </w:pPr>
      <w:r>
        <w:rPr>
          <w:color w:val="FF0000"/>
          <w:vertAlign w:val="superscript"/>
          <w:rtl/>
        </w:rPr>
        <w:t>198211</w:t>
      </w:r>
      <w:r>
        <w:rPr>
          <w:rFonts w:ascii="Times New Roman" w:hAnsi="Times New Roman"/>
          <w:color w:val="828282"/>
          <w:rtl/>
        </w:rPr>
        <w:t>וְ</w:t>
      </w:r>
      <w:r>
        <w:rPr>
          <w:color w:val="FF0000"/>
          <w:vertAlign w:val="superscript"/>
          <w:rtl/>
        </w:rPr>
        <w:t>198212</w:t>
      </w:r>
      <w:r>
        <w:rPr>
          <w:rFonts w:ascii="Times New Roman" w:hAnsi="Times New Roman"/>
          <w:color w:val="828282"/>
          <w:rtl/>
        </w:rPr>
        <w:t xml:space="preserve">לֵ֣ךְ </w:t>
      </w:r>
      <w:r>
        <w:rPr>
          <w:color w:val="FF0000"/>
          <w:vertAlign w:val="superscript"/>
          <w:rtl/>
        </w:rPr>
        <w:t>198213</w:t>
      </w:r>
      <w:r>
        <w:rPr>
          <w:rFonts w:ascii="Times New Roman" w:hAnsi="Times New Roman"/>
          <w:color w:val="828282"/>
          <w:rtl/>
        </w:rPr>
        <w:t>אֶת־</w:t>
      </w:r>
      <w:r>
        <w:rPr>
          <w:color w:val="FF0000"/>
          <w:vertAlign w:val="superscript"/>
          <w:rtl/>
        </w:rPr>
        <w:t>198214</w:t>
      </w:r>
      <w:r>
        <w:rPr>
          <w:rFonts w:ascii="Times New Roman" w:hAnsi="Times New Roman"/>
          <w:color w:val="828282"/>
          <w:rtl/>
        </w:rPr>
        <w:t xml:space="preserve">עֲבָדֶ֑יךָ </w:t>
      </w:r>
    </w:p>
    <w:p>
      <w:pPr>
        <w:pStyle w:val="Hebrew"/>
      </w:pPr>
      <w:r>
        <w:rPr>
          <w:color w:val="828282"/>
        </w:rPr>
        <w:t xml:space="preserve">וַיֹּ֨אמֶר֙ הָֽאֶחָ֔ד הֹ֥ואֶל נָ֖א וְלֵ֣ךְ אֶת־עֲבָדֶ֑יךָ וַיֹּ֖אמֶר אֲנִ֥י אֵלֵֽךְ׃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77d1e8f6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a61ed3a8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c5b3152a</w:t>
            </w:r>
          </w:p>
        </w:tc>
        <w:tc>
          <w:tcPr>
            <w:tcW w:type="auto" w:w="1728"/>
          </w:tcPr>
          <w:p>
            <w:r>
              <w:t>tense</w:t>
            </w:r>
          </w:p>
        </w:tc>
        <w:tc>
          <w:tcPr>
            <w:tcW w:type="auto" w:w="1728"/>
          </w:tcPr>
          <w:p>
            <w:r>
              <w:t>verb</w:t>
            </w:r>
          </w:p>
        </w:tc>
        <w:tc>
          <w:tcPr>
            <w:tcW w:type="auto" w:w="1728"/>
          </w:tcPr>
          <w:p>
            <w:r>
              <w:t xml:space="preserve">לֵ֣ךְ </w:t>
            </w:r>
          </w:p>
        </w:tc>
        <w:tc>
          <w:tcPr>
            <w:tcW w:type="auto" w:w="1728"/>
          </w:tcPr>
          <w:p>
            <w:r>
              <w:t>impv</w:t>
            </w:r>
          </w:p>
        </w:tc>
      </w:tr>
    </w:tbl>
    <w:p>
      <w:r>
        <w:br/>
      </w:r>
    </w:p>
    <w:p>
      <w:pPr>
        <w:pStyle w:val="Reference"/>
      </w:pPr>
      <w:hyperlink r:id="rId2520">
        <w:r>
          <w:rPr/>
          <w:t>2_Kings 6:3</w:t>
        </w:r>
      </w:hyperlink>
    </w:p>
    <w:p>
      <w:pPr>
        <w:pStyle w:val="Hebrew"/>
      </w:pPr>
      <w:r>
        <w:t xml:space="preserve">וַיֹּ֖אמֶר </w:t>
      </w:r>
    </w:p>
    <w:p>
      <w:pPr>
        <w:pStyle w:val="Hebrew"/>
      </w:pPr>
      <w:r>
        <w:rPr>
          <w:color w:val="FF0000"/>
          <w:vertAlign w:val="superscript"/>
          <w:rtl/>
        </w:rPr>
        <w:t>198215</w:t>
      </w:r>
      <w:r>
        <w:rPr>
          <w:rFonts w:ascii="Times New Roman" w:hAnsi="Times New Roman"/>
          <w:color w:val="828282"/>
          <w:rtl/>
        </w:rPr>
        <w:t>וַ</w:t>
      </w:r>
      <w:r>
        <w:rPr>
          <w:color w:val="FF0000"/>
          <w:vertAlign w:val="superscript"/>
          <w:rtl/>
        </w:rPr>
        <w:t>198216</w:t>
      </w:r>
      <w:r>
        <w:rPr>
          <w:rFonts w:ascii="Times New Roman" w:hAnsi="Times New Roman"/>
          <w:color w:val="828282"/>
          <w:rtl/>
        </w:rPr>
        <w:t xml:space="preserve">יֹּ֖אמֶר </w:t>
      </w:r>
    </w:p>
    <w:p>
      <w:pPr>
        <w:pStyle w:val="Hebrew"/>
      </w:pPr>
      <w:r>
        <w:rPr>
          <w:color w:val="828282"/>
        </w:rPr>
        <w:t xml:space="preserve">וַיֹּ֨אמֶר֙ הָֽאֶחָ֔ד הֹ֥ואֶל נָ֖א וְלֵ֣ךְ אֶת־עֲבָדֶ֑יךָ וַיֹּ֖אמֶר אֲנִ֥י אֵלֵֽךְ׃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5595e5bf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40b62378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42082b71</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521">
        <w:r>
          <w:rPr/>
          <w:t>2_Kings 6:6</w:t>
        </w:r>
      </w:hyperlink>
    </w:p>
    <w:p>
      <w:pPr>
        <w:pStyle w:val="Hebrew"/>
      </w:pPr>
      <w:r>
        <w:t xml:space="preserve">וַיִּקְצָב־עֵץ֙ </w:t>
      </w:r>
    </w:p>
    <w:p>
      <w:pPr>
        <w:pStyle w:val="Hebrew"/>
      </w:pPr>
      <w:r>
        <w:rPr>
          <w:color w:val="FF0000"/>
          <w:vertAlign w:val="superscript"/>
          <w:rtl/>
        </w:rPr>
        <w:t>198266</w:t>
      </w:r>
      <w:r>
        <w:rPr>
          <w:rFonts w:ascii="Times New Roman" w:hAnsi="Times New Roman"/>
          <w:color w:val="828282"/>
          <w:rtl/>
        </w:rPr>
        <w:t>וַ</w:t>
      </w:r>
      <w:r>
        <w:rPr>
          <w:color w:val="FF0000"/>
          <w:vertAlign w:val="superscript"/>
          <w:rtl/>
        </w:rPr>
        <w:t>198267</w:t>
      </w:r>
      <w:r>
        <w:rPr>
          <w:rFonts w:ascii="Times New Roman" w:hAnsi="Times New Roman"/>
          <w:color w:val="828282"/>
          <w:rtl/>
        </w:rPr>
        <w:t>יִּקְצָב־</w:t>
      </w:r>
      <w:r>
        <w:rPr>
          <w:color w:val="FF0000"/>
          <w:vertAlign w:val="superscript"/>
          <w:rtl/>
        </w:rPr>
        <w:t>198268</w:t>
      </w:r>
      <w:r>
        <w:rPr>
          <w:rFonts w:ascii="Times New Roman" w:hAnsi="Times New Roman"/>
          <w:color w:val="828282"/>
          <w:rtl/>
        </w:rPr>
        <w:t xml:space="preserve">עֵץ֙ </w:t>
      </w:r>
    </w:p>
    <w:p>
      <w:pPr>
        <w:pStyle w:val="Hebrew"/>
      </w:pPr>
      <w:r>
        <w:rPr>
          <w:color w:val="828282"/>
        </w:rPr>
        <w:t xml:space="preserve">וַיֹּ֥אמֶר אִישׁ־הָאֱלֹהִ֖ים אָ֣נָה נָפָ֑ל וַיַּרְאֵ֨הוּ֙ אֶת־הַמָּקֹ֔ום וַיִּקְצָב־עֵץ֙ וַיַּשְׁלֶךְ־שָׁ֔מָּה וַיָּ֖צֶף הַבַּרְזֶֽל׃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7cb3a441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3fdcee6c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66dce510</w:t>
            </w:r>
          </w:p>
        </w:tc>
        <w:tc>
          <w:tcPr>
            <w:tcW w:type="auto" w:w="1728"/>
          </w:tcPr>
          <w:p>
            <w:r>
              <w:t>tense</w:t>
            </w:r>
          </w:p>
        </w:tc>
        <w:tc>
          <w:tcPr>
            <w:tcW w:type="auto" w:w="1728"/>
          </w:tcPr>
          <w:p>
            <w:r>
              <w:t>verb</w:t>
            </w:r>
          </w:p>
        </w:tc>
        <w:tc>
          <w:tcPr>
            <w:tcW w:type="auto" w:w="1728"/>
          </w:tcPr>
          <w:p>
            <w:r>
              <w:t>יִּקְצָב־</w:t>
            </w:r>
          </w:p>
        </w:tc>
        <w:tc>
          <w:tcPr>
            <w:tcW w:type="auto" w:w="1728"/>
          </w:tcPr>
          <w:p>
            <w:r/>
          </w:p>
        </w:tc>
      </w:tr>
    </w:tbl>
    <w:p>
      <w:r>
        <w:br/>
      </w:r>
    </w:p>
    <w:p>
      <w:pPr>
        <w:pStyle w:val="Reference"/>
      </w:pPr>
      <w:hyperlink r:id="rId2522">
        <w:r>
          <w:rPr/>
          <w:t>2_Kings 6:9</w:t>
        </w:r>
      </w:hyperlink>
    </w:p>
    <w:p>
      <w:pPr>
        <w:pStyle w:val="Hebrew"/>
      </w:pPr>
      <w:r>
        <w:t xml:space="preserve">וַיִּשְׁלַ֞ח אִ֣ישׁ הָאֱלֹהִ֗ים אֶל־מֶ֤לֶךְ יִשְׂרָאֵל֙ </w:t>
      </w:r>
    </w:p>
    <w:p>
      <w:pPr>
        <w:pStyle w:val="Hebrew"/>
      </w:pPr>
      <w:r>
        <w:rPr>
          <w:color w:val="FF0000"/>
          <w:vertAlign w:val="superscript"/>
          <w:rtl/>
        </w:rPr>
        <w:t>198303</w:t>
      </w:r>
      <w:r>
        <w:rPr>
          <w:rFonts w:ascii="Times New Roman" w:hAnsi="Times New Roman"/>
          <w:color w:val="828282"/>
          <w:rtl/>
        </w:rPr>
        <w:t>וַ</w:t>
      </w:r>
      <w:r>
        <w:rPr>
          <w:color w:val="FF0000"/>
          <w:vertAlign w:val="superscript"/>
          <w:rtl/>
        </w:rPr>
        <w:t>198304</w:t>
      </w:r>
      <w:r>
        <w:rPr>
          <w:rFonts w:ascii="Times New Roman" w:hAnsi="Times New Roman"/>
          <w:color w:val="828282"/>
          <w:rtl/>
        </w:rPr>
        <w:t xml:space="preserve">יִּשְׁלַ֞ח </w:t>
      </w:r>
      <w:r>
        <w:rPr>
          <w:color w:val="FF0000"/>
          <w:vertAlign w:val="superscript"/>
          <w:rtl/>
        </w:rPr>
        <w:t>198305</w:t>
      </w:r>
      <w:r>
        <w:rPr>
          <w:rFonts w:ascii="Times New Roman" w:hAnsi="Times New Roman"/>
          <w:color w:val="828282"/>
          <w:rtl/>
        </w:rPr>
        <w:t xml:space="preserve">אִ֣ישׁ </w:t>
      </w:r>
      <w:r>
        <w:rPr>
          <w:color w:val="FF0000"/>
          <w:vertAlign w:val="superscript"/>
          <w:rtl/>
        </w:rPr>
        <w:t>198306</w:t>
      </w:r>
      <w:r>
        <w:rPr>
          <w:rFonts w:ascii="Times New Roman" w:hAnsi="Times New Roman"/>
          <w:color w:val="828282"/>
          <w:rtl/>
        </w:rPr>
        <w:t>הָ</w:t>
      </w:r>
      <w:r>
        <w:rPr>
          <w:color w:val="FF0000"/>
          <w:vertAlign w:val="superscript"/>
          <w:rtl/>
        </w:rPr>
        <w:t>198307</w:t>
      </w:r>
      <w:r>
        <w:rPr>
          <w:rFonts w:ascii="Times New Roman" w:hAnsi="Times New Roman"/>
          <w:color w:val="828282"/>
          <w:rtl/>
        </w:rPr>
        <w:t xml:space="preserve">אֱלֹהִ֗ים </w:t>
      </w:r>
      <w:r>
        <w:rPr>
          <w:color w:val="FF0000"/>
          <w:vertAlign w:val="superscript"/>
          <w:rtl/>
        </w:rPr>
        <w:t>198308</w:t>
      </w:r>
      <w:r>
        <w:rPr>
          <w:rFonts w:ascii="Times New Roman" w:hAnsi="Times New Roman"/>
          <w:color w:val="828282"/>
          <w:rtl/>
        </w:rPr>
        <w:t>אֶל־</w:t>
      </w:r>
      <w:r>
        <w:rPr>
          <w:color w:val="FF0000"/>
          <w:vertAlign w:val="superscript"/>
          <w:rtl/>
        </w:rPr>
        <w:t>198309</w:t>
      </w:r>
      <w:r>
        <w:rPr>
          <w:rFonts w:ascii="Times New Roman" w:hAnsi="Times New Roman"/>
          <w:color w:val="828282"/>
          <w:rtl/>
        </w:rPr>
        <w:t xml:space="preserve">מֶ֤לֶךְ </w:t>
      </w:r>
      <w:r>
        <w:rPr>
          <w:color w:val="FF0000"/>
          <w:vertAlign w:val="superscript"/>
          <w:rtl/>
        </w:rPr>
        <w:t>198310</w:t>
      </w:r>
      <w:r>
        <w:rPr>
          <w:rFonts w:ascii="Times New Roman" w:hAnsi="Times New Roman"/>
          <w:color w:val="828282"/>
          <w:rtl/>
        </w:rPr>
        <w:t xml:space="preserve">יִשְׂרָאֵל֙ </w:t>
      </w:r>
    </w:p>
    <w:p>
      <w:pPr>
        <w:pStyle w:val="Hebrew"/>
      </w:pPr>
      <w:r>
        <w:rPr>
          <w:color w:val="828282"/>
        </w:rPr>
        <w:t xml:space="preserve">וַיִּשְׁלַ֞ח אִ֣ישׁ הָאֱלֹהִ֗ים אֶל־מֶ֤לֶךְ יִשְׂרָאֵל֙ לֵאמֹ֔ר הִשָּׁ֕מֶר מֵעֲבֹ֖ר הַמָּקֹ֣ום הַזֶּ֑ה כִּֽי־שָׁ֖ם אֲרָ֥ם נְחִתִּֽים׃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3ef46762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ed47ecd2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8d9da76d</w:t>
            </w:r>
          </w:p>
        </w:tc>
        <w:tc>
          <w:tcPr>
            <w:tcW w:type="auto" w:w="1728"/>
          </w:tcPr>
          <w:p>
            <w:r>
              <w:t>tense</w:t>
            </w:r>
          </w:p>
        </w:tc>
        <w:tc>
          <w:tcPr>
            <w:tcW w:type="auto" w:w="1728"/>
          </w:tcPr>
          <w:p>
            <w:r>
              <w:t>verb</w:t>
            </w:r>
          </w:p>
        </w:tc>
        <w:tc>
          <w:tcPr>
            <w:tcW w:type="auto" w:w="1728"/>
          </w:tcPr>
          <w:p>
            <w:r>
              <w:t xml:space="preserve">יִּשְׁלַ֞ח </w:t>
            </w:r>
          </w:p>
        </w:tc>
        <w:tc>
          <w:tcPr>
            <w:tcW w:type="auto" w:w="1728"/>
          </w:tcPr>
          <w:p>
            <w:r>
              <w:t>past</w:t>
            </w:r>
          </w:p>
        </w:tc>
      </w:tr>
    </w:tbl>
    <w:p>
      <w:r>
        <w:br/>
      </w:r>
    </w:p>
    <w:p>
      <w:pPr>
        <w:pStyle w:val="Reference"/>
      </w:pPr>
      <w:hyperlink r:id="rId2523">
        <w:r>
          <w:rPr/>
          <w:t>2_Kings 6:11</w:t>
        </w:r>
      </w:hyperlink>
    </w:p>
    <w:p>
      <w:pPr>
        <w:pStyle w:val="Hebrew"/>
      </w:pPr>
      <w:r>
        <w:t xml:space="preserve">הֲלֹוא֙ תַּגִּ֣ידוּ לִ֔י </w:t>
      </w:r>
    </w:p>
    <w:p>
      <w:pPr>
        <w:pStyle w:val="Hebrew"/>
      </w:pPr>
      <w:r>
        <w:rPr>
          <w:color w:val="FF0000"/>
          <w:vertAlign w:val="superscript"/>
          <w:rtl/>
        </w:rPr>
        <w:t>198364</w:t>
      </w:r>
      <w:r>
        <w:rPr>
          <w:rFonts w:ascii="Times New Roman" w:hAnsi="Times New Roman"/>
          <w:color w:val="828282"/>
          <w:rtl/>
        </w:rPr>
        <w:t>הֲ</w:t>
      </w:r>
      <w:r>
        <w:rPr>
          <w:color w:val="FF0000"/>
          <w:vertAlign w:val="superscript"/>
          <w:rtl/>
        </w:rPr>
        <w:t>198365</w:t>
      </w:r>
      <w:r>
        <w:rPr>
          <w:rFonts w:ascii="Times New Roman" w:hAnsi="Times New Roman"/>
          <w:color w:val="828282"/>
          <w:rtl/>
        </w:rPr>
        <w:t xml:space="preserve">לֹוא֙ </w:t>
      </w:r>
      <w:r>
        <w:rPr>
          <w:color w:val="FF0000"/>
          <w:vertAlign w:val="superscript"/>
          <w:rtl/>
        </w:rPr>
        <w:t>198366</w:t>
      </w:r>
      <w:r>
        <w:rPr>
          <w:rFonts w:ascii="Times New Roman" w:hAnsi="Times New Roman"/>
          <w:color w:val="828282"/>
          <w:rtl/>
        </w:rPr>
        <w:t xml:space="preserve">תַּגִּ֣ידוּ </w:t>
      </w:r>
      <w:r>
        <w:rPr>
          <w:color w:val="FF0000"/>
          <w:vertAlign w:val="superscript"/>
          <w:rtl/>
        </w:rPr>
        <w:t>198367</w:t>
      </w:r>
      <w:r>
        <w:rPr>
          <w:rFonts w:ascii="Times New Roman" w:hAnsi="Times New Roman"/>
          <w:color w:val="828282"/>
          <w:rtl/>
        </w:rPr>
        <w:t xml:space="preserve">לִ֔י </w:t>
      </w:r>
    </w:p>
    <w:p>
      <w:pPr>
        <w:pStyle w:val="Hebrew"/>
      </w:pPr>
      <w:r>
        <w:rPr>
          <w:color w:val="828282"/>
        </w:rPr>
        <w:t xml:space="preserve">וַיִּסָּעֵר֙ לֵ֣ב מֶֽלֶךְ־אֲרָ֔ם עַל־הַדָּבָ֖ר הַזֶּ֑ה וַיִּקְרָ֤א אֶל־עֲבָדָיו֙ וַיֹּ֣אמֶר אֲלֵיהֶ֔ם הֲלֹוא֙ תַּגִּ֣ידוּ לִ֔י מִ֥י מִשֶּׁלָּ֖נוּ אֶל־מֶ֥לֶךְ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f4a20c62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236be03f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e57906bb</w:t>
            </w:r>
          </w:p>
        </w:tc>
        <w:tc>
          <w:tcPr>
            <w:tcW w:type="auto" w:w="1728"/>
          </w:tcPr>
          <w:p>
            <w:r>
              <w:t>tense</w:t>
            </w:r>
          </w:p>
        </w:tc>
        <w:tc>
          <w:tcPr>
            <w:tcW w:type="auto" w:w="1728"/>
          </w:tcPr>
          <w:p>
            <w:r>
              <w:t>verb</w:t>
            </w:r>
          </w:p>
        </w:tc>
        <w:tc>
          <w:tcPr>
            <w:tcW w:type="auto" w:w="1728"/>
          </w:tcPr>
          <w:p>
            <w:r>
              <w:t xml:space="preserve">תַּגִּ֣ידוּ </w:t>
            </w:r>
          </w:p>
        </w:tc>
        <w:tc>
          <w:tcPr>
            <w:tcW w:type="auto" w:w="1728"/>
          </w:tcPr>
          <w:p>
            <w:r>
              <w:t>fut</w:t>
            </w:r>
          </w:p>
        </w:tc>
      </w:tr>
    </w:tbl>
    <w:p>
      <w:r>
        <w:br/>
      </w:r>
    </w:p>
    <w:p>
      <w:pPr>
        <w:pStyle w:val="Reference"/>
      </w:pPr>
      <w:hyperlink r:id="rId2524">
        <w:r>
          <w:rPr/>
          <w:t>2_Kings 6:15</w:t>
        </w:r>
      </w:hyperlink>
    </w:p>
    <w:p>
      <w:pPr>
        <w:pStyle w:val="Hebrew"/>
      </w:pPr>
      <w:r>
        <w:t xml:space="preserve">אֵיכָ֥ה נַֽעֲשֶֽׂה׃ </w:t>
      </w:r>
    </w:p>
    <w:p>
      <w:pPr>
        <w:pStyle w:val="Hebrew"/>
      </w:pPr>
      <w:r>
        <w:rPr>
          <w:color w:val="FF0000"/>
          <w:vertAlign w:val="superscript"/>
          <w:rtl/>
        </w:rPr>
        <w:t>198466</w:t>
      </w:r>
      <w:r>
        <w:rPr>
          <w:rFonts w:ascii="Times New Roman" w:hAnsi="Times New Roman"/>
          <w:color w:val="828282"/>
          <w:rtl/>
        </w:rPr>
        <w:t xml:space="preserve">אֵיכָ֥ה </w:t>
      </w:r>
      <w:r>
        <w:rPr>
          <w:color w:val="FF0000"/>
          <w:vertAlign w:val="superscript"/>
          <w:rtl/>
        </w:rPr>
        <w:t>198467</w:t>
      </w:r>
      <w:r>
        <w:rPr>
          <w:rFonts w:ascii="Times New Roman" w:hAnsi="Times New Roman"/>
          <w:color w:val="828282"/>
          <w:rtl/>
        </w:rPr>
        <w:t xml:space="preserve">נַֽעֲשֶֽׂה׃ </w:t>
      </w:r>
    </w:p>
    <w:p>
      <w:pPr>
        <w:pStyle w:val="Hebrew"/>
      </w:pPr>
      <w:r>
        <w:rPr>
          <w:color w:val="828282"/>
        </w:rPr>
        <w:t xml:space="preserve">וַ֠יַּשְׁכֵּם מְשָׁרֵ֨ת אִ֥ישׁ הָֽאֱלֹהִים֮ לָקוּם֒ וַיֵּצֵ֕א וְהִנֵּה־חַ֛יִל סֹובֵ֥ב אֶת־הָעִ֖יר וְס֣וּס וָרָ֑כֶב וַיֹּ֨אמֶר נַעֲרֹ֥ו אֵלָ֛יו אֲהָ֥הּ אֲדֹנִ֖י אֵיכָ֥ה נַֽעֲשֶֽׂה׃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663213f1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0f2ee4dd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9dc2ec5b</w:t>
            </w:r>
          </w:p>
        </w:tc>
        <w:tc>
          <w:tcPr>
            <w:tcW w:type="auto" w:w="1728"/>
          </w:tcPr>
          <w:p>
            <w:r>
              <w:t>tense</w:t>
            </w:r>
          </w:p>
        </w:tc>
        <w:tc>
          <w:tcPr>
            <w:tcW w:type="auto" w:w="1728"/>
          </w:tcPr>
          <w:p>
            <w:r>
              <w:t>verb</w:t>
            </w:r>
          </w:p>
        </w:tc>
        <w:tc>
          <w:tcPr>
            <w:tcW w:type="auto" w:w="1728"/>
          </w:tcPr>
          <w:p>
            <w:r>
              <w:t xml:space="preserve">נַֽעֲשֶֽׂה׃ </w:t>
            </w:r>
          </w:p>
        </w:tc>
        <w:tc>
          <w:tcPr>
            <w:tcW w:type="auto" w:w="1728"/>
          </w:tcPr>
          <w:p>
            <w:r>
              <w:t>mod</w:t>
            </w:r>
          </w:p>
        </w:tc>
      </w:tr>
    </w:tbl>
    <w:p>
      <w:r>
        <w:br/>
      </w:r>
    </w:p>
    <w:p>
      <w:pPr>
        <w:pStyle w:val="Reference"/>
      </w:pPr>
      <w:hyperlink r:id="rId2525">
        <w:r>
          <w:rPr/>
          <w:t>2_Kings 6:17</w:t>
        </w:r>
      </w:hyperlink>
    </w:p>
    <w:p>
      <w:pPr>
        <w:pStyle w:val="Hebrew"/>
      </w:pPr>
      <w:r>
        <w:t xml:space="preserve">פְּקַח־נָ֥א אֶת־עֵינָ֖יו </w:t>
      </w:r>
    </w:p>
    <w:p>
      <w:pPr>
        <w:pStyle w:val="Hebrew"/>
      </w:pPr>
      <w:r>
        <w:rPr>
          <w:color w:val="FF0000"/>
          <w:vertAlign w:val="superscript"/>
          <w:rtl/>
        </w:rPr>
        <w:t>198485</w:t>
      </w:r>
      <w:r>
        <w:rPr>
          <w:rFonts w:ascii="Times New Roman" w:hAnsi="Times New Roman"/>
          <w:color w:val="828282"/>
          <w:rtl/>
        </w:rPr>
        <w:t>פְּקַח־</w:t>
      </w:r>
      <w:r>
        <w:rPr>
          <w:color w:val="FF0000"/>
          <w:vertAlign w:val="superscript"/>
          <w:rtl/>
        </w:rPr>
        <w:t>198486</w:t>
      </w:r>
      <w:r>
        <w:rPr>
          <w:rFonts w:ascii="Times New Roman" w:hAnsi="Times New Roman"/>
          <w:color w:val="828282"/>
          <w:rtl/>
        </w:rPr>
        <w:t xml:space="preserve">נָ֥א </w:t>
      </w:r>
      <w:r>
        <w:rPr>
          <w:color w:val="FF0000"/>
          <w:vertAlign w:val="superscript"/>
          <w:rtl/>
        </w:rPr>
        <w:t>198487</w:t>
      </w:r>
      <w:r>
        <w:rPr>
          <w:rFonts w:ascii="Times New Roman" w:hAnsi="Times New Roman"/>
          <w:color w:val="828282"/>
          <w:rtl/>
        </w:rPr>
        <w:t>אֶת־</w:t>
      </w:r>
      <w:r>
        <w:rPr>
          <w:color w:val="FF0000"/>
          <w:vertAlign w:val="superscript"/>
          <w:rtl/>
        </w:rPr>
        <w:t>198488</w:t>
      </w:r>
      <w:r>
        <w:rPr>
          <w:rFonts w:ascii="Times New Roman" w:hAnsi="Times New Roman"/>
          <w:color w:val="828282"/>
          <w:rtl/>
        </w:rPr>
        <w:t xml:space="preserve">עֵינָ֖יו </w:t>
      </w:r>
    </w:p>
    <w:p>
      <w:pPr>
        <w:pStyle w:val="Hebrew"/>
      </w:pPr>
      <w:r>
        <w:rPr>
          <w:color w:val="828282"/>
        </w:rPr>
        <w:t xml:space="preserve">וַיִּתְפַּלֵּ֤ל אֱלִישָׁע֙ וַיֹּאמַ֔ר יְהוָ֕ה פְּקַח־נָ֥א אֶת־עֵינָ֖יו וְיִרְאֶ֑ה וַיִּפְקַ֤ח יְהוָה֙ אֶת־עֵינֵ֣י הַנַּ֔עַר וַיַּ֗רְא וְהִנֵּ֨ה הָהָ֜ר מָלֵ֨א סוּסִ֥ים וְרֶ֛כֶב אֵ֖שׁ סְבִיבֹ֥ת אֱלִישָֽׁע׃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57dc45ae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3cf28c42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9c85fc2d</w:t>
            </w:r>
          </w:p>
        </w:tc>
        <w:tc>
          <w:tcPr>
            <w:tcW w:type="auto" w:w="1728"/>
          </w:tcPr>
          <w:p>
            <w:r>
              <w:t>tense</w:t>
            </w:r>
          </w:p>
        </w:tc>
        <w:tc>
          <w:tcPr>
            <w:tcW w:type="auto" w:w="1728"/>
          </w:tcPr>
          <w:p>
            <w:r>
              <w:t>verb</w:t>
            </w:r>
          </w:p>
        </w:tc>
        <w:tc>
          <w:tcPr>
            <w:tcW w:type="auto" w:w="1728"/>
          </w:tcPr>
          <w:p>
            <w:r>
              <w:t>פְּקַח־</w:t>
            </w:r>
          </w:p>
        </w:tc>
        <w:tc>
          <w:tcPr>
            <w:tcW w:type="auto" w:w="1728"/>
          </w:tcPr>
          <w:p>
            <w:r>
              <w:t>impv</w:t>
            </w:r>
          </w:p>
        </w:tc>
      </w:tr>
    </w:tbl>
    <w:p>
      <w:r>
        <w:br/>
      </w:r>
    </w:p>
    <w:p>
      <w:pPr>
        <w:pStyle w:val="Reference"/>
      </w:pPr>
      <w:hyperlink r:id="rId2526">
        <w:r>
          <w:rPr/>
          <w:t>2_Kings 6:18</w:t>
        </w:r>
      </w:hyperlink>
    </w:p>
    <w:p>
      <w:pPr>
        <w:pStyle w:val="Hebrew"/>
      </w:pPr>
      <w:r>
        <w:t xml:space="preserve">וַיֹּאמַ֔ר </w:t>
      </w:r>
    </w:p>
    <w:p>
      <w:pPr>
        <w:pStyle w:val="Hebrew"/>
      </w:pPr>
      <w:r>
        <w:rPr>
          <w:color w:val="FF0000"/>
          <w:vertAlign w:val="superscript"/>
          <w:rtl/>
        </w:rPr>
        <w:t>198519</w:t>
      </w:r>
      <w:r>
        <w:rPr>
          <w:rFonts w:ascii="Times New Roman" w:hAnsi="Times New Roman"/>
          <w:color w:val="828282"/>
          <w:rtl/>
        </w:rPr>
        <w:t>וַ</w:t>
      </w:r>
      <w:r>
        <w:rPr>
          <w:color w:val="FF0000"/>
          <w:vertAlign w:val="superscript"/>
          <w:rtl/>
        </w:rPr>
        <w:t>198520</w:t>
      </w:r>
      <w:r>
        <w:rPr>
          <w:rFonts w:ascii="Times New Roman" w:hAnsi="Times New Roman"/>
          <w:color w:val="828282"/>
          <w:rtl/>
        </w:rPr>
        <w:t xml:space="preserve">יֹּאמַ֔ר </w:t>
      </w:r>
    </w:p>
    <w:p>
      <w:pPr>
        <w:pStyle w:val="Hebrew"/>
      </w:pPr>
      <w:r>
        <w:rPr>
          <w:color w:val="828282"/>
        </w:rPr>
        <w:t xml:space="preserve">וַיֵּרְדוּ֮ אֵלָיו֒ וַיִּתְפַּלֵּ֨ל אֱלִישָׁ֤ע אֶל־יְהוָה֙ וַיֹּאמַ֔ר הַךְ־נָ֥א אֶת־הַגֹּוי־הַזֶּ֖ה בַּסַּנְוֵרִ֑ים וַיַּכֵּ֥ם בַּסַּנְוֵרִ֖ים כִּדְבַ֥ר אֱלִישָֽׁע׃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2aca752c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da0f6993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26d9064b</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526">
        <w:r>
          <w:rPr/>
          <w:t>2_Kings 6:18</w:t>
        </w:r>
      </w:hyperlink>
    </w:p>
    <w:p>
      <w:pPr>
        <w:pStyle w:val="Hebrew"/>
      </w:pPr>
      <w:r>
        <w:t xml:space="preserve">וַיַּכֵּ֥ם בַּסַּנְוֵרִ֖ים כִּדְבַ֥ר אֱלִישָֽׁע׃ </w:t>
      </w:r>
    </w:p>
    <w:p>
      <w:pPr>
        <w:pStyle w:val="Hebrew"/>
      </w:pPr>
      <w:r>
        <w:rPr>
          <w:color w:val="FF0000"/>
          <w:vertAlign w:val="superscript"/>
          <w:rtl/>
        </w:rPr>
        <w:t>198531</w:t>
      </w:r>
      <w:r>
        <w:rPr>
          <w:rFonts w:ascii="Times New Roman" w:hAnsi="Times New Roman"/>
          <w:color w:val="828282"/>
          <w:rtl/>
        </w:rPr>
        <w:t>וַ</w:t>
      </w:r>
      <w:r>
        <w:rPr>
          <w:color w:val="FF0000"/>
          <w:vertAlign w:val="superscript"/>
          <w:rtl/>
        </w:rPr>
        <w:t>198532</w:t>
      </w:r>
      <w:r>
        <w:rPr>
          <w:rFonts w:ascii="Times New Roman" w:hAnsi="Times New Roman"/>
          <w:color w:val="828282"/>
          <w:rtl/>
        </w:rPr>
        <w:t xml:space="preserve">יַּכֵּ֥ם </w:t>
      </w:r>
      <w:r>
        <w:rPr>
          <w:color w:val="FF0000"/>
          <w:vertAlign w:val="superscript"/>
          <w:rtl/>
        </w:rPr>
        <w:t>198533</w:t>
      </w:r>
      <w:r>
        <w:rPr>
          <w:rFonts w:ascii="Times New Roman" w:hAnsi="Times New Roman"/>
          <w:color w:val="828282"/>
          <w:rtl/>
        </w:rPr>
        <w:t>בַּ</w:t>
      </w:r>
      <w:r>
        <w:rPr>
          <w:color w:val="FF0000"/>
          <w:vertAlign w:val="superscript"/>
          <w:rtl/>
        </w:rPr>
        <w:t>198534</w:t>
      </w:r>
      <w:r>
        <w:rPr>
          <w:rFonts w:ascii="Times New Roman" w:hAnsi="Times New Roman"/>
          <w:color w:val="828282"/>
          <w:rtl/>
        </w:rPr>
      </w:r>
      <w:r>
        <w:rPr>
          <w:color w:val="FF0000"/>
          <w:vertAlign w:val="superscript"/>
          <w:rtl/>
        </w:rPr>
        <w:t>198535</w:t>
      </w:r>
      <w:r>
        <w:rPr>
          <w:rFonts w:ascii="Times New Roman" w:hAnsi="Times New Roman"/>
          <w:color w:val="828282"/>
          <w:rtl/>
        </w:rPr>
        <w:t xml:space="preserve">סַּנְוֵרִ֖ים </w:t>
      </w:r>
      <w:r>
        <w:rPr>
          <w:color w:val="FF0000"/>
          <w:vertAlign w:val="superscript"/>
          <w:rtl/>
        </w:rPr>
        <w:t>198536</w:t>
      </w:r>
      <w:r>
        <w:rPr>
          <w:rFonts w:ascii="Times New Roman" w:hAnsi="Times New Roman"/>
          <w:color w:val="828282"/>
          <w:rtl/>
        </w:rPr>
        <w:t>כִּ</w:t>
      </w:r>
      <w:r>
        <w:rPr>
          <w:color w:val="FF0000"/>
          <w:vertAlign w:val="superscript"/>
          <w:rtl/>
        </w:rPr>
        <w:t>198537</w:t>
      </w:r>
      <w:r>
        <w:rPr>
          <w:rFonts w:ascii="Times New Roman" w:hAnsi="Times New Roman"/>
          <w:color w:val="828282"/>
          <w:rtl/>
        </w:rPr>
        <w:t xml:space="preserve">דְבַ֥ר </w:t>
      </w:r>
      <w:r>
        <w:rPr>
          <w:color w:val="FF0000"/>
          <w:vertAlign w:val="superscript"/>
          <w:rtl/>
        </w:rPr>
        <w:t>198538</w:t>
      </w:r>
      <w:r>
        <w:rPr>
          <w:rFonts w:ascii="Times New Roman" w:hAnsi="Times New Roman"/>
          <w:color w:val="828282"/>
          <w:rtl/>
        </w:rPr>
        <w:t xml:space="preserve">אֱלִישָֽׁע׃ </w:t>
      </w:r>
    </w:p>
    <w:p>
      <w:pPr>
        <w:pStyle w:val="Hebrew"/>
      </w:pPr>
      <w:r>
        <w:rPr>
          <w:color w:val="828282"/>
        </w:rPr>
        <w:t xml:space="preserve">וַיֵּרְדוּ֮ אֵלָיו֒ וַיִּתְפַּלֵּ֨ל אֱלִישָׁ֤ע אֶל־יְהוָה֙ וַיֹּאמַ֔ר הַךְ־נָ֥א אֶת־הַגֹּוי־הַזֶּ֖ה בַּסַּנְוֵרִ֑ים וַיַּכֵּ֥ם בַּסַּנְוֵרִ֖ים כִּדְבַ֥ר אֱלִישָֽׁע׃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3473fba4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105f72cf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f4d1b263</w:t>
            </w:r>
          </w:p>
        </w:tc>
        <w:tc>
          <w:tcPr>
            <w:tcW w:type="auto" w:w="1728"/>
          </w:tcPr>
          <w:p>
            <w:r>
              <w:t>tense</w:t>
            </w:r>
          </w:p>
        </w:tc>
        <w:tc>
          <w:tcPr>
            <w:tcW w:type="auto" w:w="1728"/>
          </w:tcPr>
          <w:p>
            <w:r>
              <w:t>verb</w:t>
            </w:r>
          </w:p>
        </w:tc>
        <w:tc>
          <w:tcPr>
            <w:tcW w:type="auto" w:w="1728"/>
          </w:tcPr>
          <w:p>
            <w:r>
              <w:t xml:space="preserve">יַּכֵּ֥ם </w:t>
            </w:r>
          </w:p>
        </w:tc>
        <w:tc>
          <w:tcPr>
            <w:tcW w:type="auto" w:w="1728"/>
          </w:tcPr>
          <w:p>
            <w:r>
              <w:t>past</w:t>
            </w:r>
          </w:p>
        </w:tc>
      </w:tr>
    </w:tbl>
    <w:p>
      <w:r>
        <w:br/>
      </w:r>
    </w:p>
    <w:p>
      <w:pPr>
        <w:pStyle w:val="Reference"/>
      </w:pPr>
      <w:hyperlink r:id="rId2527">
        <w:r>
          <w:rPr/>
          <w:t>2_Kings 6:19</w:t>
        </w:r>
      </w:hyperlink>
    </w:p>
    <w:p>
      <w:pPr>
        <w:pStyle w:val="Hebrew"/>
      </w:pPr>
      <w:r>
        <w:t xml:space="preserve">וְאֹולִ֣יכָה אֶתְכֶ֔ם אֶל־הָאִ֖ישׁ </w:t>
      </w:r>
    </w:p>
    <w:p>
      <w:pPr>
        <w:pStyle w:val="Hebrew"/>
      </w:pPr>
      <w:r>
        <w:rPr>
          <w:color w:val="FF0000"/>
          <w:vertAlign w:val="superscript"/>
          <w:rtl/>
        </w:rPr>
        <w:t>198554</w:t>
      </w:r>
      <w:r>
        <w:rPr>
          <w:rFonts w:ascii="Times New Roman" w:hAnsi="Times New Roman"/>
          <w:color w:val="828282"/>
          <w:rtl/>
        </w:rPr>
        <w:t>וְ</w:t>
      </w:r>
      <w:r>
        <w:rPr>
          <w:color w:val="FF0000"/>
          <w:vertAlign w:val="superscript"/>
          <w:rtl/>
        </w:rPr>
        <w:t>198555</w:t>
      </w:r>
      <w:r>
        <w:rPr>
          <w:rFonts w:ascii="Times New Roman" w:hAnsi="Times New Roman"/>
          <w:color w:val="828282"/>
          <w:rtl/>
        </w:rPr>
        <w:t xml:space="preserve">אֹולִ֣יכָה </w:t>
      </w:r>
      <w:r>
        <w:rPr>
          <w:color w:val="FF0000"/>
          <w:vertAlign w:val="superscript"/>
          <w:rtl/>
        </w:rPr>
        <w:t>198556</w:t>
      </w:r>
      <w:r>
        <w:rPr>
          <w:rFonts w:ascii="Times New Roman" w:hAnsi="Times New Roman"/>
          <w:color w:val="828282"/>
          <w:rtl/>
        </w:rPr>
        <w:t xml:space="preserve">אֶתְכֶ֔ם </w:t>
      </w:r>
      <w:r>
        <w:rPr>
          <w:color w:val="FF0000"/>
          <w:vertAlign w:val="superscript"/>
          <w:rtl/>
        </w:rPr>
        <w:t>198557</w:t>
      </w:r>
      <w:r>
        <w:rPr>
          <w:rFonts w:ascii="Times New Roman" w:hAnsi="Times New Roman"/>
          <w:color w:val="828282"/>
          <w:rtl/>
        </w:rPr>
        <w:t>אֶל־</w:t>
      </w:r>
      <w:r>
        <w:rPr>
          <w:color w:val="FF0000"/>
          <w:vertAlign w:val="superscript"/>
          <w:rtl/>
        </w:rPr>
        <w:t>198558</w:t>
      </w:r>
      <w:r>
        <w:rPr>
          <w:rFonts w:ascii="Times New Roman" w:hAnsi="Times New Roman"/>
          <w:color w:val="828282"/>
          <w:rtl/>
        </w:rPr>
        <w:t>הָ</w:t>
      </w:r>
      <w:r>
        <w:rPr>
          <w:color w:val="FF0000"/>
          <w:vertAlign w:val="superscript"/>
          <w:rtl/>
        </w:rPr>
        <w:t>198559</w:t>
      </w:r>
      <w:r>
        <w:rPr>
          <w:rFonts w:ascii="Times New Roman" w:hAnsi="Times New Roman"/>
          <w:color w:val="828282"/>
          <w:rtl/>
        </w:rPr>
        <w:t xml:space="preserve">אִ֖ישׁ </w:t>
      </w:r>
    </w:p>
    <w:p>
      <w:pPr>
        <w:pStyle w:val="Hebrew"/>
      </w:pPr>
      <w:r>
        <w:rPr>
          <w:color w:val="828282"/>
        </w:rPr>
        <w:t xml:space="preserve">וַיֹּ֨אמֶר אֲלֵהֶ֜ם אֱלִישָׁ֗ע לֹ֣א זֶ֣ה הַדֶּרֶךְ֮ וְלֹ֣א זֹ֣ה הָעִיר֒ לְכ֣וּ אַחֲרַ֔י וְאֹולִ֣יכָה אֶתְכֶ֔ם אֶל־הָאִ֖ישׁ אֲשֶׁ֣ר תְּבַקֵּשׁ֑וּן וַיֹּ֥לֶךְ אֹותָ֖ם שֹׁמְרֹֽונָה׃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a980f17d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fa4e9042</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595ec4bb</w:t>
            </w:r>
          </w:p>
        </w:tc>
        <w:tc>
          <w:tcPr>
            <w:tcW w:type="auto" w:w="1728"/>
          </w:tcPr>
          <w:p>
            <w:r>
              <w:t>tense</w:t>
            </w:r>
          </w:p>
        </w:tc>
        <w:tc>
          <w:tcPr>
            <w:tcW w:type="auto" w:w="1728"/>
          </w:tcPr>
          <w:p>
            <w:r>
              <w:t>verb</w:t>
            </w:r>
          </w:p>
        </w:tc>
        <w:tc>
          <w:tcPr>
            <w:tcW w:type="auto" w:w="1728"/>
          </w:tcPr>
          <w:p>
            <w:r>
              <w:t xml:space="preserve">אֹולִ֣יכָה </w:t>
            </w:r>
          </w:p>
        </w:tc>
        <w:tc>
          <w:tcPr>
            <w:tcW w:type="auto" w:w="1728"/>
          </w:tcPr>
          <w:p>
            <w:r>
              <w:t>fut</w:t>
            </w:r>
          </w:p>
        </w:tc>
      </w:tr>
    </w:tbl>
    <w:p>
      <w:r>
        <w:br/>
      </w:r>
    </w:p>
    <w:p>
      <w:pPr>
        <w:pStyle w:val="Reference"/>
      </w:pPr>
      <w:hyperlink r:id="rId2528">
        <w:r>
          <w:rPr/>
          <w:t>2_Kings 6:21</w:t>
        </w:r>
      </w:hyperlink>
    </w:p>
    <w:p>
      <w:pPr>
        <w:pStyle w:val="Hebrew"/>
      </w:pPr>
      <w:r>
        <w:t xml:space="preserve">הַאַכֶּ֥ה </w:t>
      </w:r>
    </w:p>
    <w:p>
      <w:pPr>
        <w:pStyle w:val="Hebrew"/>
      </w:pPr>
      <w:r>
        <w:rPr>
          <w:color w:val="FF0000"/>
          <w:vertAlign w:val="superscript"/>
          <w:rtl/>
        </w:rPr>
        <w:t>198602</w:t>
      </w:r>
      <w:r>
        <w:rPr>
          <w:rFonts w:ascii="Times New Roman" w:hAnsi="Times New Roman"/>
          <w:color w:val="828282"/>
          <w:rtl/>
        </w:rPr>
        <w:t>הַ</w:t>
      </w:r>
      <w:r>
        <w:rPr>
          <w:color w:val="FF0000"/>
          <w:vertAlign w:val="superscript"/>
          <w:rtl/>
        </w:rPr>
        <w:t>198603</w:t>
      </w:r>
      <w:r>
        <w:rPr>
          <w:rFonts w:ascii="Times New Roman" w:hAnsi="Times New Roman"/>
          <w:color w:val="828282"/>
          <w:rtl/>
        </w:rPr>
        <w:t xml:space="preserve">אַכֶּ֥ה </w:t>
      </w:r>
    </w:p>
    <w:p>
      <w:pPr>
        <w:pStyle w:val="Hebrew"/>
      </w:pPr>
      <w:r>
        <w:rPr>
          <w:color w:val="828282"/>
        </w:rPr>
        <w:t xml:space="preserve">וַיֹּ֤אמֶר מֶֽלֶךְ־יִשְׂרָאֵל֙ אֶל־אֱלִישָׁ֔ע כִּרְאֹתֹ֖ו אֹותָ֑ם הַאַכֶּ֥ה אַכֶּ֖ה אָבִֽי׃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92a73eb0</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6278757a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46148a1c</w:t>
            </w:r>
          </w:p>
        </w:tc>
        <w:tc>
          <w:tcPr>
            <w:tcW w:type="auto" w:w="1728"/>
          </w:tcPr>
          <w:p>
            <w:r>
              <w:t>tense</w:t>
            </w:r>
          </w:p>
        </w:tc>
        <w:tc>
          <w:tcPr>
            <w:tcW w:type="auto" w:w="1728"/>
          </w:tcPr>
          <w:p>
            <w:r>
              <w:t>verb</w:t>
            </w:r>
          </w:p>
        </w:tc>
        <w:tc>
          <w:tcPr>
            <w:tcW w:type="auto" w:w="1728"/>
          </w:tcPr>
          <w:p>
            <w:r>
              <w:t xml:space="preserve">אַכֶּ֥ה </w:t>
            </w:r>
          </w:p>
        </w:tc>
        <w:tc>
          <w:tcPr>
            <w:tcW w:type="auto" w:w="1728"/>
          </w:tcPr>
          <w:p>
            <w:r>
              <w:t>mod</w:t>
            </w:r>
          </w:p>
        </w:tc>
      </w:tr>
    </w:tbl>
    <w:p>
      <w:r>
        <w:br/>
      </w:r>
    </w:p>
    <w:p>
      <w:pPr>
        <w:pStyle w:val="Reference"/>
      </w:pPr>
      <w:hyperlink r:id="rId2529">
        <w:r>
          <w:rPr/>
          <w:t>2_Kings 6:22</w:t>
        </w:r>
      </w:hyperlink>
    </w:p>
    <w:p>
      <w:pPr>
        <w:pStyle w:val="Hebrew"/>
      </w:pPr>
      <w:r>
        <w:t xml:space="preserve">וְיֹֽאכְלוּ֙ </w:t>
      </w:r>
    </w:p>
    <w:p>
      <w:pPr>
        <w:pStyle w:val="Hebrew"/>
      </w:pPr>
      <w:r>
        <w:rPr>
          <w:color w:val="FF0000"/>
          <w:vertAlign w:val="superscript"/>
          <w:rtl/>
        </w:rPr>
        <w:t>198626</w:t>
      </w:r>
      <w:r>
        <w:rPr>
          <w:rFonts w:ascii="Times New Roman" w:hAnsi="Times New Roman"/>
          <w:color w:val="828282"/>
          <w:rtl/>
        </w:rPr>
        <w:t>וְ</w:t>
      </w:r>
      <w:r>
        <w:rPr>
          <w:color w:val="FF0000"/>
          <w:vertAlign w:val="superscript"/>
          <w:rtl/>
        </w:rPr>
        <w:t>198627</w:t>
      </w:r>
      <w:r>
        <w:rPr>
          <w:rFonts w:ascii="Times New Roman" w:hAnsi="Times New Roman"/>
          <w:color w:val="828282"/>
          <w:rtl/>
        </w:rPr>
        <w:t xml:space="preserve">יֹֽאכְלוּ֙ </w:t>
      </w:r>
    </w:p>
    <w:p>
      <w:pPr>
        <w:pStyle w:val="Hebrew"/>
      </w:pPr>
      <w:r>
        <w:rPr>
          <w:color w:val="828282"/>
        </w:rPr>
        <w:t xml:space="preserve">וַיֹּ֨אמֶר֙ לֹ֣א תַכֶּ֔ה הַאֲשֶׁ֥ר שָׁבִ֛יתָ בְּחַרְבְּךָ֥ וּֽבְקַשְׁתְּךָ֖ אַתָּ֣ה מַכֶּ֑ה שִׂים֩ לֶ֨חֶם וָמַ֜יִם לִפְנֵיהֶ֗ם וְיֹֽאכְלוּ֙ וְיִשְׁתּ֔וּ וְיֵלְכ֖וּ אֶל־אֲדֹנֵיהֶֽם׃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b9045d03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90d3a47d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ee68567a</w:t>
            </w:r>
          </w:p>
        </w:tc>
        <w:tc>
          <w:tcPr>
            <w:tcW w:type="auto" w:w="1728"/>
          </w:tcPr>
          <w:p>
            <w:r>
              <w:t>tense</w:t>
            </w:r>
          </w:p>
        </w:tc>
        <w:tc>
          <w:tcPr>
            <w:tcW w:type="auto" w:w="1728"/>
          </w:tcPr>
          <w:p>
            <w:r>
              <w:t>verb</w:t>
            </w:r>
          </w:p>
        </w:tc>
        <w:tc>
          <w:tcPr>
            <w:tcW w:type="auto" w:w="1728"/>
          </w:tcPr>
          <w:p>
            <w:r>
              <w:t xml:space="preserve">יֹֽאכְלוּ֙ </w:t>
            </w:r>
          </w:p>
        </w:tc>
        <w:tc>
          <w:tcPr>
            <w:tcW w:type="auto" w:w="1728"/>
          </w:tcPr>
          <w:p>
            <w:r>
              <w:t>mod</w:t>
            </w:r>
          </w:p>
        </w:tc>
      </w:tr>
    </w:tbl>
    <w:p>
      <w:r>
        <w:br/>
      </w:r>
    </w:p>
    <w:p>
      <w:pPr>
        <w:pStyle w:val="Reference"/>
      </w:pPr>
      <w:hyperlink r:id="rId2530">
        <w:r>
          <w:rPr/>
          <w:t>2_Kings 6:28</w:t>
        </w:r>
      </w:hyperlink>
    </w:p>
    <w:p>
      <w:pPr>
        <w:pStyle w:val="Hebrew"/>
      </w:pPr>
      <w:r>
        <w:t xml:space="preserve">וַיֹּֽאמֶר־לָ֥הּ הַמֶּ֖לֶךְ </w:t>
      </w:r>
    </w:p>
    <w:p>
      <w:pPr>
        <w:pStyle w:val="Hebrew"/>
      </w:pPr>
      <w:r>
        <w:rPr>
          <w:color w:val="FF0000"/>
          <w:vertAlign w:val="superscript"/>
          <w:rtl/>
        </w:rPr>
        <w:t>198737</w:t>
      </w:r>
      <w:r>
        <w:rPr>
          <w:rFonts w:ascii="Times New Roman" w:hAnsi="Times New Roman"/>
          <w:color w:val="828282"/>
          <w:rtl/>
        </w:rPr>
        <w:t>וַ</w:t>
      </w:r>
      <w:r>
        <w:rPr>
          <w:color w:val="FF0000"/>
          <w:vertAlign w:val="superscript"/>
          <w:rtl/>
        </w:rPr>
        <w:t>198738</w:t>
      </w:r>
      <w:r>
        <w:rPr>
          <w:rFonts w:ascii="Times New Roman" w:hAnsi="Times New Roman"/>
          <w:color w:val="828282"/>
          <w:rtl/>
        </w:rPr>
        <w:t>יֹּֽאמֶר־</w:t>
      </w:r>
      <w:r>
        <w:rPr>
          <w:color w:val="FF0000"/>
          <w:vertAlign w:val="superscript"/>
          <w:rtl/>
        </w:rPr>
        <w:t>198739</w:t>
      </w:r>
      <w:r>
        <w:rPr>
          <w:rFonts w:ascii="Times New Roman" w:hAnsi="Times New Roman"/>
          <w:color w:val="828282"/>
          <w:rtl/>
        </w:rPr>
        <w:t xml:space="preserve">לָ֥הּ </w:t>
      </w:r>
      <w:r>
        <w:rPr>
          <w:color w:val="FF0000"/>
          <w:vertAlign w:val="superscript"/>
          <w:rtl/>
        </w:rPr>
        <w:t>198740</w:t>
      </w:r>
      <w:r>
        <w:rPr>
          <w:rFonts w:ascii="Times New Roman" w:hAnsi="Times New Roman"/>
          <w:color w:val="828282"/>
          <w:rtl/>
        </w:rPr>
        <w:t>הַ</w:t>
      </w:r>
      <w:r>
        <w:rPr>
          <w:color w:val="FF0000"/>
          <w:vertAlign w:val="superscript"/>
          <w:rtl/>
        </w:rPr>
        <w:t>198741</w:t>
      </w:r>
      <w:r>
        <w:rPr>
          <w:rFonts w:ascii="Times New Roman" w:hAnsi="Times New Roman"/>
          <w:color w:val="828282"/>
          <w:rtl/>
        </w:rPr>
        <w:t xml:space="preserve">מֶּ֖לֶךְ </w:t>
      </w:r>
    </w:p>
    <w:p>
      <w:pPr>
        <w:pStyle w:val="Hebrew"/>
      </w:pPr>
      <w:r>
        <w:rPr>
          <w:color w:val="828282"/>
        </w:rPr>
        <w:t xml:space="preserve">וַיֹּֽאמֶר־לָ֥הּ הַמֶּ֖לֶךְ מַה־לָּ֑ךְ וַתֹּ֗אמֶר הָאִשָּׁ֨ה הַזֹּ֜את אָמְרָ֣ה אֵלַ֗י תְּנִ֤י אֶת־בְּנֵךְ֙ וְנֹאכְלֶ֣נּוּ הַיֹּ֔ום וְאֶת־בְּנִ֖י נֹאכַ֥ל מָחָֽר׃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25f45d42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b204ed4a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9606a011</w:t>
            </w:r>
          </w:p>
        </w:tc>
        <w:tc>
          <w:tcPr>
            <w:tcW w:type="auto" w:w="1728"/>
          </w:tcPr>
          <w:p>
            <w:r>
              <w:t>tense</w:t>
            </w:r>
          </w:p>
        </w:tc>
        <w:tc>
          <w:tcPr>
            <w:tcW w:type="auto" w:w="1728"/>
          </w:tcPr>
          <w:p>
            <w:r>
              <w:t>verb</w:t>
            </w:r>
          </w:p>
        </w:tc>
        <w:tc>
          <w:tcPr>
            <w:tcW w:type="auto" w:w="1728"/>
          </w:tcPr>
          <w:p>
            <w:r>
              <w:t>יֹּֽאמֶר־</w:t>
            </w:r>
          </w:p>
        </w:tc>
        <w:tc>
          <w:tcPr>
            <w:tcW w:type="auto" w:w="1728"/>
          </w:tcPr>
          <w:p>
            <w:r>
              <w:t>past</w:t>
            </w:r>
          </w:p>
        </w:tc>
      </w:tr>
    </w:tbl>
    <w:p>
      <w:r>
        <w:br/>
      </w:r>
    </w:p>
    <w:p>
      <w:pPr>
        <w:pStyle w:val="Reference"/>
      </w:pPr>
      <w:hyperlink r:id="rId2530">
        <w:r>
          <w:rPr/>
          <w:t>2_Kings 6:28</w:t>
        </w:r>
      </w:hyperlink>
    </w:p>
    <w:p>
      <w:pPr>
        <w:pStyle w:val="Hebrew"/>
      </w:pPr>
      <w:r>
        <w:t xml:space="preserve">תְּנִ֤י אֶת־בְּנֵךְ֙ </w:t>
      </w:r>
    </w:p>
    <w:p>
      <w:pPr>
        <w:pStyle w:val="Hebrew"/>
      </w:pPr>
      <w:r>
        <w:rPr>
          <w:color w:val="FF0000"/>
          <w:vertAlign w:val="superscript"/>
          <w:rtl/>
        </w:rPr>
        <w:t>198752</w:t>
      </w:r>
      <w:r>
        <w:rPr>
          <w:rFonts w:ascii="Times New Roman" w:hAnsi="Times New Roman"/>
          <w:color w:val="828282"/>
          <w:rtl/>
        </w:rPr>
        <w:t xml:space="preserve">תְּנִ֤י </w:t>
      </w:r>
      <w:r>
        <w:rPr>
          <w:color w:val="FF0000"/>
          <w:vertAlign w:val="superscript"/>
          <w:rtl/>
        </w:rPr>
        <w:t>198753</w:t>
      </w:r>
      <w:r>
        <w:rPr>
          <w:rFonts w:ascii="Times New Roman" w:hAnsi="Times New Roman"/>
          <w:color w:val="828282"/>
          <w:rtl/>
        </w:rPr>
        <w:t>אֶת־</w:t>
      </w:r>
      <w:r>
        <w:rPr>
          <w:color w:val="FF0000"/>
          <w:vertAlign w:val="superscript"/>
          <w:rtl/>
        </w:rPr>
        <w:t>198754</w:t>
      </w:r>
      <w:r>
        <w:rPr>
          <w:rFonts w:ascii="Times New Roman" w:hAnsi="Times New Roman"/>
          <w:color w:val="828282"/>
          <w:rtl/>
        </w:rPr>
        <w:t xml:space="preserve">בְּנֵךְ֙ </w:t>
      </w:r>
    </w:p>
    <w:p>
      <w:pPr>
        <w:pStyle w:val="Hebrew"/>
      </w:pPr>
      <w:r>
        <w:rPr>
          <w:color w:val="828282"/>
        </w:rPr>
        <w:t xml:space="preserve">וַיֹּֽאמֶר־לָ֥הּ הַמֶּ֖לֶךְ מַה־לָּ֑ךְ וַתֹּ֗אמֶר הָאִשָּׁ֨ה הַזֹּ֜את אָמְרָ֣ה אֵלַ֗י תְּנִ֤י אֶת־בְּנֵךְ֙ וְנֹאכְלֶ֣נּוּ הַיֹּ֔ום וְאֶת־בְּנִ֖י נֹאכַ֥ל מָחָֽר׃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0cc4c629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5173c602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7df12c53</w:t>
            </w:r>
          </w:p>
        </w:tc>
        <w:tc>
          <w:tcPr>
            <w:tcW w:type="auto" w:w="1728"/>
          </w:tcPr>
          <w:p>
            <w:r>
              <w:t>tense</w:t>
            </w:r>
          </w:p>
        </w:tc>
        <w:tc>
          <w:tcPr>
            <w:tcW w:type="auto" w:w="1728"/>
          </w:tcPr>
          <w:p>
            <w:r>
              <w:t>verb</w:t>
            </w:r>
          </w:p>
        </w:tc>
        <w:tc>
          <w:tcPr>
            <w:tcW w:type="auto" w:w="1728"/>
          </w:tcPr>
          <w:p>
            <w:r>
              <w:t xml:space="preserve">תְּנִ֤י </w:t>
            </w:r>
          </w:p>
        </w:tc>
        <w:tc>
          <w:tcPr>
            <w:tcW w:type="auto" w:w="1728"/>
          </w:tcPr>
          <w:p>
            <w:r>
              <w:t>impv</w:t>
            </w:r>
          </w:p>
        </w:tc>
      </w:tr>
    </w:tbl>
    <w:p>
      <w:r>
        <w:br/>
      </w:r>
    </w:p>
    <w:p>
      <w:pPr>
        <w:pStyle w:val="Reference"/>
      </w:pPr>
      <w:hyperlink r:id="rId2531">
        <w:r>
          <w:rPr/>
          <w:t>2_Kings 7:1</w:t>
        </w:r>
      </w:hyperlink>
    </w:p>
    <w:p>
      <w:pPr>
        <w:pStyle w:val="Hebrew"/>
      </w:pPr>
      <w:r>
        <w:t xml:space="preserve">שִׁמְע֖וּ דְּבַר־יְהוָ֑ה </w:t>
      </w:r>
    </w:p>
    <w:p>
      <w:pPr>
        <w:pStyle w:val="Hebrew"/>
      </w:pPr>
      <w:r>
        <w:rPr>
          <w:color w:val="FF0000"/>
          <w:vertAlign w:val="superscript"/>
          <w:rtl/>
        </w:rPr>
        <w:t>198924</w:t>
      </w:r>
      <w:r>
        <w:rPr>
          <w:rFonts w:ascii="Times New Roman" w:hAnsi="Times New Roman"/>
          <w:color w:val="828282"/>
          <w:rtl/>
        </w:rPr>
        <w:t xml:space="preserve">שִׁמְע֖וּ </w:t>
      </w:r>
      <w:r>
        <w:rPr>
          <w:color w:val="FF0000"/>
          <w:vertAlign w:val="superscript"/>
          <w:rtl/>
        </w:rPr>
        <w:t>198925</w:t>
      </w:r>
      <w:r>
        <w:rPr>
          <w:rFonts w:ascii="Times New Roman" w:hAnsi="Times New Roman"/>
          <w:color w:val="828282"/>
          <w:rtl/>
        </w:rPr>
        <w:t>דְּבַר־</w:t>
      </w:r>
      <w:r>
        <w:rPr>
          <w:color w:val="FF0000"/>
          <w:vertAlign w:val="superscript"/>
          <w:rtl/>
        </w:rPr>
        <w:t>198926</w:t>
      </w:r>
      <w:r>
        <w:rPr>
          <w:rFonts w:ascii="Times New Roman" w:hAnsi="Times New Roman"/>
          <w:color w:val="828282"/>
          <w:rtl/>
        </w:rPr>
        <w:t xml:space="preserve">יְהוָ֑ה </w:t>
      </w:r>
    </w:p>
    <w:p>
      <w:pPr>
        <w:pStyle w:val="Hebrew"/>
      </w:pPr>
      <w:r>
        <w:rPr>
          <w:color w:val="828282"/>
        </w:rPr>
        <w:t xml:space="preserve">וַיֹּ֣אמֶר אֱלִישָׁ֔ע שִׁמְע֖וּ דְּבַר־יְהוָ֑ה כֹּ֣ה׀ אָמַ֣ר יְהוָ֗ה כָּעֵ֤ת׀ מָחָר֙ סְאָֽה־סֹ֣לֶת בְּשֶׁ֗קֶל וְסָאתַ֧יִם שְׂעֹרִ֛ים בְּשֶׁ֖קֶל בְּשַׁ֥עַר שֹׁמְרֹֽון׃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e1931aee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eddc374f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7a6a4bda</w:t>
            </w:r>
          </w:p>
        </w:tc>
        <w:tc>
          <w:tcPr>
            <w:tcW w:type="auto" w:w="1728"/>
          </w:tcPr>
          <w:p>
            <w:r>
              <w:t>tense</w:t>
            </w:r>
          </w:p>
        </w:tc>
        <w:tc>
          <w:tcPr>
            <w:tcW w:type="auto" w:w="1728"/>
          </w:tcPr>
          <w:p>
            <w:r>
              <w:t>verb</w:t>
            </w:r>
          </w:p>
        </w:tc>
        <w:tc>
          <w:tcPr>
            <w:tcW w:type="auto" w:w="1728"/>
          </w:tcPr>
          <w:p>
            <w:r>
              <w:t xml:space="preserve">שִׁמְע֖וּ </w:t>
            </w:r>
          </w:p>
        </w:tc>
        <w:tc>
          <w:tcPr>
            <w:tcW w:type="auto" w:w="1728"/>
          </w:tcPr>
          <w:p>
            <w:r>
              <w:t>impv</w:t>
            </w:r>
          </w:p>
        </w:tc>
      </w:tr>
    </w:tbl>
    <w:p>
      <w:r>
        <w:br/>
      </w:r>
    </w:p>
    <w:p>
      <w:pPr>
        <w:pStyle w:val="Reference"/>
      </w:pPr>
      <w:hyperlink r:id="rId2532">
        <w:r>
          <w:rPr/>
          <w:t>2_Kings 7:2</w:t>
        </w:r>
      </w:hyperlink>
    </w:p>
    <w:p>
      <w:pPr>
        <w:pStyle w:val="Hebrew"/>
      </w:pPr>
      <w:r>
        <w:t xml:space="preserve">וַיַּ֣עַן הַשָּׁלִ֡ישׁ אֶת־אִ֣ישׁ הָאֱלֹהִים֮ </w:t>
      </w:r>
    </w:p>
    <w:p>
      <w:pPr>
        <w:pStyle w:val="Hebrew"/>
      </w:pPr>
      <w:r>
        <w:rPr>
          <w:color w:val="FF0000"/>
          <w:vertAlign w:val="superscript"/>
          <w:rtl/>
        </w:rPr>
        <w:t>198946</w:t>
      </w:r>
      <w:r>
        <w:rPr>
          <w:rFonts w:ascii="Times New Roman" w:hAnsi="Times New Roman"/>
          <w:color w:val="828282"/>
          <w:rtl/>
        </w:rPr>
        <w:t>וַ</w:t>
      </w:r>
      <w:r>
        <w:rPr>
          <w:color w:val="FF0000"/>
          <w:vertAlign w:val="superscript"/>
          <w:rtl/>
        </w:rPr>
        <w:t>198947</w:t>
      </w:r>
      <w:r>
        <w:rPr>
          <w:rFonts w:ascii="Times New Roman" w:hAnsi="Times New Roman"/>
          <w:color w:val="828282"/>
          <w:rtl/>
        </w:rPr>
        <w:t xml:space="preserve">יַּ֣עַן </w:t>
      </w:r>
      <w:r>
        <w:rPr>
          <w:color w:val="FF0000"/>
          <w:vertAlign w:val="superscript"/>
          <w:rtl/>
        </w:rPr>
        <w:t>198948</w:t>
      </w:r>
      <w:r>
        <w:rPr>
          <w:rFonts w:ascii="Times New Roman" w:hAnsi="Times New Roman"/>
          <w:color w:val="828282"/>
          <w:rtl/>
        </w:rPr>
        <w:t>הַ</w:t>
      </w:r>
      <w:r>
        <w:rPr>
          <w:color w:val="FF0000"/>
          <w:vertAlign w:val="superscript"/>
          <w:rtl/>
        </w:rPr>
        <w:t>198949</w:t>
      </w:r>
      <w:r>
        <w:rPr>
          <w:rFonts w:ascii="Times New Roman" w:hAnsi="Times New Roman"/>
          <w:color w:val="828282"/>
          <w:rtl/>
        </w:rPr>
        <w:t xml:space="preserve">שָּׁלִ֡ישׁ </w:t>
      </w:r>
      <w:r>
        <w:rPr>
          <w:color w:val="FF0000"/>
          <w:vertAlign w:val="superscript"/>
          <w:rtl/>
        </w:rPr>
        <w:t>198957</w:t>
      </w:r>
      <w:r>
        <w:rPr>
          <w:rFonts w:ascii="Times New Roman" w:hAnsi="Times New Roman"/>
          <w:color w:val="828282"/>
          <w:rtl/>
        </w:rPr>
        <w:t>אֶת־</w:t>
      </w:r>
      <w:r>
        <w:rPr>
          <w:color w:val="FF0000"/>
          <w:vertAlign w:val="superscript"/>
          <w:rtl/>
        </w:rPr>
        <w:t>198958</w:t>
      </w:r>
      <w:r>
        <w:rPr>
          <w:rFonts w:ascii="Times New Roman" w:hAnsi="Times New Roman"/>
          <w:color w:val="828282"/>
          <w:rtl/>
        </w:rPr>
        <w:t xml:space="preserve">אִ֣ישׁ </w:t>
      </w:r>
      <w:r>
        <w:rPr>
          <w:color w:val="FF0000"/>
          <w:vertAlign w:val="superscript"/>
          <w:rtl/>
        </w:rPr>
        <w:t>198959</w:t>
      </w:r>
      <w:r>
        <w:rPr>
          <w:rFonts w:ascii="Times New Roman" w:hAnsi="Times New Roman"/>
          <w:color w:val="828282"/>
          <w:rtl/>
        </w:rPr>
        <w:t>הָ</w:t>
      </w:r>
      <w:r>
        <w:rPr>
          <w:color w:val="FF0000"/>
          <w:vertAlign w:val="superscript"/>
          <w:rtl/>
        </w:rPr>
        <w:t>198960</w:t>
      </w:r>
      <w:r>
        <w:rPr>
          <w:rFonts w:ascii="Times New Roman" w:hAnsi="Times New Roman"/>
          <w:color w:val="828282"/>
          <w:rtl/>
        </w:rPr>
        <w:t xml:space="preserve">אֱלֹהִים֮ </w:t>
      </w:r>
    </w:p>
    <w:p>
      <w:pPr>
        <w:pStyle w:val="Hebrew"/>
      </w:pPr>
      <w:r>
        <w:rPr>
          <w:color w:val="828282"/>
        </w:rPr>
        <w:t xml:space="preserve">וַיַּ֣עַן הַשָּׁלִ֡ישׁ אֲשֶׁר־לַמֶּלֶךְ֩ נִשְׁעָ֨ן עַל־יָדֹ֜ו אֶת־אִ֣ישׁ הָאֱלֹהִים֮ וַיֹּאמַר֒ הִנֵּ֣ה יְהוָ֗ה עֹשֶׂ֤ה אֲרֻבֹּות֙ בַּשָּׁמַ֔יִם הֲיִהְיֶ֖ה הַדָּבָ֣ר הַזֶּ֑ה וַיֹּ֗אמֶר הִנְּכָ֤ה רֹאֶה֙ בְּעֵינֶ֔יךָ וּמִשָּׁ֖ם לֹ֥א תֹאכֵֽל׃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1dfe0bc2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0d972d54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dfa24f16</w:t>
            </w:r>
          </w:p>
        </w:tc>
        <w:tc>
          <w:tcPr>
            <w:tcW w:type="auto" w:w="1728"/>
          </w:tcPr>
          <w:p>
            <w:r>
              <w:t>tense</w:t>
            </w:r>
          </w:p>
        </w:tc>
        <w:tc>
          <w:tcPr>
            <w:tcW w:type="auto" w:w="1728"/>
          </w:tcPr>
          <w:p>
            <w:r>
              <w:t>verb</w:t>
            </w:r>
          </w:p>
        </w:tc>
        <w:tc>
          <w:tcPr>
            <w:tcW w:type="auto" w:w="1728"/>
          </w:tcPr>
          <w:p>
            <w:r>
              <w:t xml:space="preserve">יַּ֣עַן </w:t>
            </w:r>
          </w:p>
        </w:tc>
        <w:tc>
          <w:tcPr>
            <w:tcW w:type="auto" w:w="1728"/>
          </w:tcPr>
          <w:p>
            <w:r>
              <w:t>past</w:t>
            </w:r>
          </w:p>
        </w:tc>
      </w:tr>
    </w:tbl>
    <w:p>
      <w:r>
        <w:br/>
      </w:r>
    </w:p>
    <w:p>
      <w:pPr>
        <w:pStyle w:val="Reference"/>
      </w:pPr>
      <w:hyperlink r:id="rId2533">
        <w:r>
          <w:rPr/>
          <w:t>2_Kings 7:4</w:t>
        </w:r>
      </w:hyperlink>
    </w:p>
    <w:p>
      <w:pPr>
        <w:pStyle w:val="Hebrew"/>
      </w:pPr>
      <w:r>
        <w:t xml:space="preserve">וְנִפְּלָה֙ אֶל־מַחֲנֵ֣ה אֲרָ֔ם </w:t>
      </w:r>
    </w:p>
    <w:p>
      <w:pPr>
        <w:pStyle w:val="Hebrew"/>
      </w:pPr>
      <w:r>
        <w:rPr>
          <w:color w:val="FF0000"/>
          <w:vertAlign w:val="superscript"/>
          <w:rtl/>
        </w:rPr>
        <w:t>199029</w:t>
      </w:r>
      <w:r>
        <w:rPr>
          <w:rFonts w:ascii="Times New Roman" w:hAnsi="Times New Roman"/>
          <w:color w:val="828282"/>
          <w:rtl/>
        </w:rPr>
        <w:t>וְ</w:t>
      </w:r>
      <w:r>
        <w:rPr>
          <w:color w:val="FF0000"/>
          <w:vertAlign w:val="superscript"/>
          <w:rtl/>
        </w:rPr>
        <w:t>199030</w:t>
      </w:r>
      <w:r>
        <w:rPr>
          <w:rFonts w:ascii="Times New Roman" w:hAnsi="Times New Roman"/>
          <w:color w:val="828282"/>
          <w:rtl/>
        </w:rPr>
        <w:t xml:space="preserve">נִפְּלָה֙ </w:t>
      </w:r>
      <w:r>
        <w:rPr>
          <w:color w:val="FF0000"/>
          <w:vertAlign w:val="superscript"/>
          <w:rtl/>
        </w:rPr>
        <w:t>199031</w:t>
      </w:r>
      <w:r>
        <w:rPr>
          <w:rFonts w:ascii="Times New Roman" w:hAnsi="Times New Roman"/>
          <w:color w:val="828282"/>
          <w:rtl/>
        </w:rPr>
        <w:t>אֶל־</w:t>
      </w:r>
      <w:r>
        <w:rPr>
          <w:color w:val="FF0000"/>
          <w:vertAlign w:val="superscript"/>
          <w:rtl/>
        </w:rPr>
        <w:t>199032</w:t>
      </w:r>
      <w:r>
        <w:rPr>
          <w:rFonts w:ascii="Times New Roman" w:hAnsi="Times New Roman"/>
          <w:color w:val="828282"/>
          <w:rtl/>
        </w:rPr>
        <w:t xml:space="preserve">מַחֲנֵ֣ה </w:t>
      </w:r>
      <w:r>
        <w:rPr>
          <w:color w:val="FF0000"/>
          <w:vertAlign w:val="superscript"/>
          <w:rtl/>
        </w:rPr>
        <w:t>199033</w:t>
      </w:r>
      <w:r>
        <w:rPr>
          <w:rFonts w:ascii="Times New Roman" w:hAnsi="Times New Roman"/>
          <w:color w:val="828282"/>
          <w:rtl/>
        </w:rPr>
        <w:t xml:space="preserve">אֲרָ֔ם </w:t>
      </w:r>
    </w:p>
    <w:p>
      <w:pPr>
        <w:pStyle w:val="Hebrew"/>
      </w:pPr>
      <w:r>
        <w:rPr>
          <w:color w:val="828282"/>
        </w:rPr>
        <w:t xml:space="preserve">אִם־אָמַרְנוּ֩ נָבֹ֨וא הָעִ֜יר וְהָרָעָ֤ב בָּעִיר֙ וָמַ֣תְנוּ שָׁ֔ם וְאִם־יָשַׁ֥בְנוּ פֹ֖ה וָמָ֑תְנוּ וְעַתָּ֗ה לְכוּ֙ וְנִפְּלָה֙ אֶל־מַחֲנֵ֣ה אֲרָ֔ם אִם־יְחַיֻּ֣נוּ נִֽחְיֶ֔ה וְאִם־יְמִיתֻ֖נוּ וָמָֽתְנוּ׃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3571a5bc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ec6bb80f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bb487821</w:t>
            </w:r>
          </w:p>
        </w:tc>
        <w:tc>
          <w:tcPr>
            <w:tcW w:type="auto" w:w="1728"/>
          </w:tcPr>
          <w:p>
            <w:r>
              <w:t>tense</w:t>
            </w:r>
          </w:p>
        </w:tc>
        <w:tc>
          <w:tcPr>
            <w:tcW w:type="auto" w:w="1728"/>
          </w:tcPr>
          <w:p>
            <w:r>
              <w:t>verb</w:t>
            </w:r>
          </w:p>
        </w:tc>
        <w:tc>
          <w:tcPr>
            <w:tcW w:type="auto" w:w="1728"/>
          </w:tcPr>
          <w:p>
            <w:r>
              <w:t xml:space="preserve">נִפְּלָה֙ </w:t>
            </w:r>
          </w:p>
        </w:tc>
        <w:tc>
          <w:tcPr>
            <w:tcW w:type="auto" w:w="1728"/>
          </w:tcPr>
          <w:p>
            <w:r>
              <w:t>mod</w:t>
            </w:r>
          </w:p>
        </w:tc>
      </w:tr>
    </w:tbl>
    <w:p>
      <w:r>
        <w:br/>
      </w:r>
    </w:p>
    <w:p>
      <w:pPr>
        <w:pStyle w:val="Reference"/>
      </w:pPr>
      <w:hyperlink r:id="rId2534">
        <w:r>
          <w:rPr/>
          <w:t>2_Kings 7:5</w:t>
        </w:r>
      </w:hyperlink>
    </w:p>
    <w:p>
      <w:pPr>
        <w:pStyle w:val="Hebrew"/>
      </w:pPr>
      <w:r>
        <w:t xml:space="preserve">וַיָּבֹ֗אוּ עַד־קְצֵה֙ מַחֲנֵ֣ה אֲרָ֔ם </w:t>
      </w:r>
    </w:p>
    <w:p>
      <w:pPr>
        <w:pStyle w:val="Hebrew"/>
      </w:pPr>
      <w:r>
        <w:rPr>
          <w:color w:val="FF0000"/>
          <w:vertAlign w:val="superscript"/>
          <w:rtl/>
        </w:rPr>
        <w:t>199052</w:t>
      </w:r>
      <w:r>
        <w:rPr>
          <w:rFonts w:ascii="Times New Roman" w:hAnsi="Times New Roman"/>
          <w:color w:val="828282"/>
          <w:rtl/>
        </w:rPr>
        <w:t>וַ</w:t>
      </w:r>
      <w:r>
        <w:rPr>
          <w:color w:val="FF0000"/>
          <w:vertAlign w:val="superscript"/>
          <w:rtl/>
        </w:rPr>
        <w:t>199053</w:t>
      </w:r>
      <w:r>
        <w:rPr>
          <w:rFonts w:ascii="Times New Roman" w:hAnsi="Times New Roman"/>
          <w:color w:val="828282"/>
          <w:rtl/>
        </w:rPr>
        <w:t xml:space="preserve">יָּבֹ֗אוּ </w:t>
      </w:r>
      <w:r>
        <w:rPr>
          <w:color w:val="FF0000"/>
          <w:vertAlign w:val="superscript"/>
          <w:rtl/>
        </w:rPr>
        <w:t>199054</w:t>
      </w:r>
      <w:r>
        <w:rPr>
          <w:rFonts w:ascii="Times New Roman" w:hAnsi="Times New Roman"/>
          <w:color w:val="828282"/>
          <w:rtl/>
        </w:rPr>
        <w:t>עַד־</w:t>
      </w:r>
      <w:r>
        <w:rPr>
          <w:color w:val="FF0000"/>
          <w:vertAlign w:val="superscript"/>
          <w:rtl/>
        </w:rPr>
        <w:t>199055</w:t>
      </w:r>
      <w:r>
        <w:rPr>
          <w:rFonts w:ascii="Times New Roman" w:hAnsi="Times New Roman"/>
          <w:color w:val="828282"/>
          <w:rtl/>
        </w:rPr>
        <w:t xml:space="preserve">קְצֵה֙ </w:t>
      </w:r>
      <w:r>
        <w:rPr>
          <w:color w:val="FF0000"/>
          <w:vertAlign w:val="superscript"/>
          <w:rtl/>
        </w:rPr>
        <w:t>199056</w:t>
      </w:r>
      <w:r>
        <w:rPr>
          <w:rFonts w:ascii="Times New Roman" w:hAnsi="Times New Roman"/>
          <w:color w:val="828282"/>
          <w:rtl/>
        </w:rPr>
        <w:t xml:space="preserve">מַחֲנֵ֣ה </w:t>
      </w:r>
      <w:r>
        <w:rPr>
          <w:color w:val="FF0000"/>
          <w:vertAlign w:val="superscript"/>
          <w:rtl/>
        </w:rPr>
        <w:t>199057</w:t>
      </w:r>
      <w:r>
        <w:rPr>
          <w:rFonts w:ascii="Times New Roman" w:hAnsi="Times New Roman"/>
          <w:color w:val="828282"/>
          <w:rtl/>
        </w:rPr>
        <w:t xml:space="preserve">אֲרָ֔ם </w:t>
      </w:r>
    </w:p>
    <w:p>
      <w:pPr>
        <w:pStyle w:val="Hebrew"/>
      </w:pPr>
      <w:r>
        <w:rPr>
          <w:color w:val="828282"/>
        </w:rPr>
        <w:t xml:space="preserve">וַיָּק֣וּמוּ בַנֶּ֔שֶׁף לָבֹ֖וא אֶל־מַחֲנֵ֣ה אֲרָ֑ם וַיָּבֹ֗אוּ עַד־קְצֵה֙ מַחֲנֵ֣ה אֲרָ֔ם וְהִנֵּ֥ה אֵֽין־שָׁ֖ם אִֽישׁ׃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6de04361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40eeb6f4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7e8bef7a</w:t>
            </w:r>
          </w:p>
        </w:tc>
        <w:tc>
          <w:tcPr>
            <w:tcW w:type="auto" w:w="1728"/>
          </w:tcPr>
          <w:p>
            <w:r>
              <w:t>tense</w:t>
            </w:r>
          </w:p>
        </w:tc>
        <w:tc>
          <w:tcPr>
            <w:tcW w:type="auto" w:w="1728"/>
          </w:tcPr>
          <w:p>
            <w:r>
              <w:t>verb</w:t>
            </w:r>
          </w:p>
        </w:tc>
        <w:tc>
          <w:tcPr>
            <w:tcW w:type="auto" w:w="1728"/>
          </w:tcPr>
          <w:p>
            <w:r>
              <w:t xml:space="preserve">יָּבֹ֗אוּ </w:t>
            </w:r>
          </w:p>
        </w:tc>
        <w:tc>
          <w:tcPr>
            <w:tcW w:type="auto" w:w="1728"/>
          </w:tcPr>
          <w:p>
            <w:r>
              <w:t>past</w:t>
            </w:r>
          </w:p>
        </w:tc>
      </w:tr>
    </w:tbl>
    <w:p>
      <w:r>
        <w:br/>
      </w:r>
    </w:p>
    <w:p>
      <w:pPr>
        <w:pStyle w:val="Reference"/>
      </w:pPr>
      <w:hyperlink r:id="rId2535">
        <w:r>
          <w:rPr/>
          <w:t>2_Kings 7:7</w:t>
        </w:r>
      </w:hyperlink>
    </w:p>
    <w:p>
      <w:pPr>
        <w:pStyle w:val="Hebrew"/>
      </w:pPr>
      <w:r>
        <w:t xml:space="preserve">וַיַּעַזְב֣וּ אֶת־אָהֳלֵיהֶ֗ם וְאֶת־סֽוּסֵיהֶם֙ וְאֶת־חֲמֹ֣רֵיהֶ֔ם הַֽמַּחֲנֶ֖ה </w:t>
      </w:r>
    </w:p>
    <w:p>
      <w:pPr>
        <w:pStyle w:val="Hebrew"/>
      </w:pPr>
      <w:r>
        <w:rPr>
          <w:color w:val="FF0000"/>
          <w:vertAlign w:val="superscript"/>
          <w:rtl/>
        </w:rPr>
        <w:t>199104</w:t>
      </w:r>
      <w:r>
        <w:rPr>
          <w:rFonts w:ascii="Times New Roman" w:hAnsi="Times New Roman"/>
          <w:color w:val="828282"/>
          <w:rtl/>
        </w:rPr>
        <w:t>וַ</w:t>
      </w:r>
      <w:r>
        <w:rPr>
          <w:color w:val="FF0000"/>
          <w:vertAlign w:val="superscript"/>
          <w:rtl/>
        </w:rPr>
        <w:t>199105</w:t>
      </w:r>
      <w:r>
        <w:rPr>
          <w:rFonts w:ascii="Times New Roman" w:hAnsi="Times New Roman"/>
          <w:color w:val="828282"/>
          <w:rtl/>
        </w:rPr>
        <w:t xml:space="preserve">יַּעַזְב֣וּ </w:t>
      </w:r>
      <w:r>
        <w:rPr>
          <w:color w:val="FF0000"/>
          <w:vertAlign w:val="superscript"/>
          <w:rtl/>
        </w:rPr>
        <w:t>199106</w:t>
      </w:r>
      <w:r>
        <w:rPr>
          <w:rFonts w:ascii="Times New Roman" w:hAnsi="Times New Roman"/>
          <w:color w:val="828282"/>
          <w:rtl/>
        </w:rPr>
        <w:t>אֶת־</w:t>
      </w:r>
      <w:r>
        <w:rPr>
          <w:color w:val="FF0000"/>
          <w:vertAlign w:val="superscript"/>
          <w:rtl/>
        </w:rPr>
        <w:t>199107</w:t>
      </w:r>
      <w:r>
        <w:rPr>
          <w:rFonts w:ascii="Times New Roman" w:hAnsi="Times New Roman"/>
          <w:color w:val="828282"/>
          <w:rtl/>
        </w:rPr>
        <w:t xml:space="preserve">אָהֳלֵיהֶ֗ם </w:t>
      </w:r>
      <w:r>
        <w:rPr>
          <w:color w:val="FF0000"/>
          <w:vertAlign w:val="superscript"/>
          <w:rtl/>
        </w:rPr>
        <w:t>199108</w:t>
      </w:r>
      <w:r>
        <w:rPr>
          <w:rFonts w:ascii="Times New Roman" w:hAnsi="Times New Roman"/>
          <w:color w:val="828282"/>
          <w:rtl/>
        </w:rPr>
        <w:t>וְ</w:t>
      </w:r>
      <w:r>
        <w:rPr>
          <w:color w:val="FF0000"/>
          <w:vertAlign w:val="superscript"/>
          <w:rtl/>
        </w:rPr>
        <w:t>199109</w:t>
      </w:r>
      <w:r>
        <w:rPr>
          <w:rFonts w:ascii="Times New Roman" w:hAnsi="Times New Roman"/>
          <w:color w:val="828282"/>
          <w:rtl/>
        </w:rPr>
        <w:t>אֶת־</w:t>
      </w:r>
      <w:r>
        <w:rPr>
          <w:color w:val="FF0000"/>
          <w:vertAlign w:val="superscript"/>
          <w:rtl/>
        </w:rPr>
        <w:t>199110</w:t>
      </w:r>
      <w:r>
        <w:rPr>
          <w:rFonts w:ascii="Times New Roman" w:hAnsi="Times New Roman"/>
          <w:color w:val="828282"/>
          <w:rtl/>
        </w:rPr>
        <w:t xml:space="preserve">סֽוּסֵיהֶם֙ </w:t>
      </w:r>
      <w:r>
        <w:rPr>
          <w:color w:val="FF0000"/>
          <w:vertAlign w:val="superscript"/>
          <w:rtl/>
        </w:rPr>
        <w:t>199111</w:t>
      </w:r>
      <w:r>
        <w:rPr>
          <w:rFonts w:ascii="Times New Roman" w:hAnsi="Times New Roman"/>
          <w:color w:val="828282"/>
          <w:rtl/>
        </w:rPr>
        <w:t>וְ</w:t>
      </w:r>
      <w:r>
        <w:rPr>
          <w:color w:val="FF0000"/>
          <w:vertAlign w:val="superscript"/>
          <w:rtl/>
        </w:rPr>
        <w:t>199112</w:t>
      </w:r>
      <w:r>
        <w:rPr>
          <w:rFonts w:ascii="Times New Roman" w:hAnsi="Times New Roman"/>
          <w:color w:val="828282"/>
          <w:rtl/>
        </w:rPr>
        <w:t>אֶת־</w:t>
      </w:r>
      <w:r>
        <w:rPr>
          <w:color w:val="FF0000"/>
          <w:vertAlign w:val="superscript"/>
          <w:rtl/>
        </w:rPr>
        <w:t>199113</w:t>
      </w:r>
      <w:r>
        <w:rPr>
          <w:rFonts w:ascii="Times New Roman" w:hAnsi="Times New Roman"/>
          <w:color w:val="828282"/>
          <w:rtl/>
        </w:rPr>
        <w:t xml:space="preserve">חֲמֹ֣רֵיהֶ֔ם </w:t>
      </w:r>
      <w:r>
        <w:rPr>
          <w:color w:val="FF0000"/>
          <w:vertAlign w:val="superscript"/>
          <w:rtl/>
        </w:rPr>
        <w:t>199114</w:t>
      </w:r>
      <w:r>
        <w:rPr>
          <w:rFonts w:ascii="Times New Roman" w:hAnsi="Times New Roman"/>
          <w:color w:val="828282"/>
          <w:rtl/>
        </w:rPr>
        <w:t>הַֽ</w:t>
      </w:r>
      <w:r>
        <w:rPr>
          <w:color w:val="FF0000"/>
          <w:vertAlign w:val="superscript"/>
          <w:rtl/>
        </w:rPr>
        <w:t>199115</w:t>
      </w:r>
      <w:r>
        <w:rPr>
          <w:rFonts w:ascii="Times New Roman" w:hAnsi="Times New Roman"/>
          <w:color w:val="828282"/>
          <w:rtl/>
        </w:rPr>
        <w:t xml:space="preserve">מַּחֲנֶ֖ה </w:t>
      </w:r>
    </w:p>
    <w:p>
      <w:pPr>
        <w:pStyle w:val="Hebrew"/>
      </w:pPr>
      <w:r>
        <w:rPr>
          <w:color w:val="828282"/>
        </w:rPr>
        <w:t xml:space="preserve">וַיָּקוּמוּ֮ וַיָּנ֣וּסוּ בַנֶּשֶׁף֒ וַיַּעַזְב֣וּ אֶת־אָהֳלֵיהֶ֗ם וְאֶת־סֽוּסֵיהֶם֙ וְאֶת־חֲמֹ֣רֵיהֶ֔ם הַֽמַּחֲנֶ֖ה כַּאֲשֶׁר־הִ֑יא וַיָּנֻ֖סוּ אֶל־נַפְשָֽׁם׃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8e70fa31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13b66499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175ea49d</w:t>
            </w:r>
          </w:p>
        </w:tc>
        <w:tc>
          <w:tcPr>
            <w:tcW w:type="auto" w:w="1728"/>
          </w:tcPr>
          <w:p>
            <w:r>
              <w:t>tense</w:t>
            </w:r>
          </w:p>
        </w:tc>
        <w:tc>
          <w:tcPr>
            <w:tcW w:type="auto" w:w="1728"/>
          </w:tcPr>
          <w:p>
            <w:r>
              <w:t>verb</w:t>
            </w:r>
          </w:p>
        </w:tc>
        <w:tc>
          <w:tcPr>
            <w:tcW w:type="auto" w:w="1728"/>
          </w:tcPr>
          <w:p>
            <w:r>
              <w:t xml:space="preserve">יַּעַזְב֣וּ </w:t>
            </w:r>
          </w:p>
        </w:tc>
        <w:tc>
          <w:tcPr>
            <w:tcW w:type="auto" w:w="1728"/>
          </w:tcPr>
          <w:p>
            <w:r>
              <w:t>past</w:t>
            </w:r>
          </w:p>
        </w:tc>
      </w:tr>
    </w:tbl>
    <w:p>
      <w:r>
        <w:br/>
      </w:r>
    </w:p>
    <w:p>
      <w:pPr>
        <w:pStyle w:val="Reference"/>
      </w:pPr>
      <w:hyperlink r:id="rId2535">
        <w:r>
          <w:rPr/>
          <w:t>2_Kings 7:7</w:t>
        </w:r>
      </w:hyperlink>
    </w:p>
    <w:p>
      <w:pPr>
        <w:pStyle w:val="Hebrew"/>
      </w:pPr>
      <w:r>
        <w:t xml:space="preserve">וַיָּנֻ֖סוּ אֶל־נַפְשָֽׁם׃ </w:t>
      </w:r>
    </w:p>
    <w:p>
      <w:pPr>
        <w:pStyle w:val="Hebrew"/>
      </w:pPr>
      <w:r>
        <w:rPr>
          <w:color w:val="FF0000"/>
          <w:vertAlign w:val="superscript"/>
          <w:rtl/>
        </w:rPr>
        <w:t>199119</w:t>
      </w:r>
      <w:r>
        <w:rPr>
          <w:rFonts w:ascii="Times New Roman" w:hAnsi="Times New Roman"/>
          <w:color w:val="828282"/>
          <w:rtl/>
        </w:rPr>
        <w:t>וַ</w:t>
      </w:r>
      <w:r>
        <w:rPr>
          <w:color w:val="FF0000"/>
          <w:vertAlign w:val="superscript"/>
          <w:rtl/>
        </w:rPr>
        <w:t>199120</w:t>
      </w:r>
      <w:r>
        <w:rPr>
          <w:rFonts w:ascii="Times New Roman" w:hAnsi="Times New Roman"/>
          <w:color w:val="828282"/>
          <w:rtl/>
        </w:rPr>
        <w:t xml:space="preserve">יָּנֻ֖סוּ </w:t>
      </w:r>
      <w:r>
        <w:rPr>
          <w:color w:val="FF0000"/>
          <w:vertAlign w:val="superscript"/>
          <w:rtl/>
        </w:rPr>
        <w:t>199121</w:t>
      </w:r>
      <w:r>
        <w:rPr>
          <w:rFonts w:ascii="Times New Roman" w:hAnsi="Times New Roman"/>
          <w:color w:val="828282"/>
          <w:rtl/>
        </w:rPr>
        <w:t>אֶל־</w:t>
      </w:r>
      <w:r>
        <w:rPr>
          <w:color w:val="FF0000"/>
          <w:vertAlign w:val="superscript"/>
          <w:rtl/>
        </w:rPr>
        <w:t>199122</w:t>
      </w:r>
      <w:r>
        <w:rPr>
          <w:rFonts w:ascii="Times New Roman" w:hAnsi="Times New Roman"/>
          <w:color w:val="828282"/>
          <w:rtl/>
        </w:rPr>
        <w:t xml:space="preserve">נַפְשָֽׁם׃ </w:t>
      </w:r>
    </w:p>
    <w:p>
      <w:pPr>
        <w:pStyle w:val="Hebrew"/>
      </w:pPr>
      <w:r>
        <w:rPr>
          <w:color w:val="828282"/>
        </w:rPr>
        <w:t xml:space="preserve">וַיָּקוּמוּ֮ וַיָּנ֣וּסוּ בַנֶּשֶׁף֒ וַיַּעַזְב֣וּ אֶת־אָהֳלֵיהֶ֗ם וְאֶת־סֽוּסֵיהֶם֙ וְאֶת־חֲמֹ֣רֵיהֶ֔ם הַֽמַּחֲנֶ֖ה כַּאֲשֶׁר־הִ֑יא וַיָּנֻ֖סוּ אֶל־נַפְשָֽׁם׃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8f0109cf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a17b9774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ccf33e56</w:t>
            </w:r>
          </w:p>
        </w:tc>
        <w:tc>
          <w:tcPr>
            <w:tcW w:type="auto" w:w="1728"/>
          </w:tcPr>
          <w:p>
            <w:r>
              <w:t>tense</w:t>
            </w:r>
          </w:p>
        </w:tc>
        <w:tc>
          <w:tcPr>
            <w:tcW w:type="auto" w:w="1728"/>
          </w:tcPr>
          <w:p>
            <w:r>
              <w:t>verb</w:t>
            </w:r>
          </w:p>
        </w:tc>
        <w:tc>
          <w:tcPr>
            <w:tcW w:type="auto" w:w="1728"/>
          </w:tcPr>
          <w:p>
            <w:r>
              <w:t xml:space="preserve">יָּנֻ֖סוּ </w:t>
            </w:r>
          </w:p>
        </w:tc>
        <w:tc>
          <w:tcPr>
            <w:tcW w:type="auto" w:w="1728"/>
          </w:tcPr>
          <w:p>
            <w:r>
              <w:t>past</w:t>
            </w:r>
          </w:p>
        </w:tc>
      </w:tr>
    </w:tbl>
    <w:p>
      <w:r>
        <w:br/>
      </w:r>
    </w:p>
    <w:p>
      <w:pPr>
        <w:pStyle w:val="Reference"/>
      </w:pPr>
      <w:hyperlink r:id="rId2536">
        <w:r>
          <w:rPr/>
          <w:t>2_Kings 7:8</w:t>
        </w:r>
      </w:hyperlink>
    </w:p>
    <w:p>
      <w:pPr>
        <w:pStyle w:val="Hebrew"/>
      </w:pPr>
      <w:r>
        <w:t xml:space="preserve">וַיַּטְמִ֑נוּ </w:t>
      </w:r>
    </w:p>
    <w:p>
      <w:pPr>
        <w:pStyle w:val="Hebrew"/>
      </w:pPr>
      <w:r>
        <w:rPr>
          <w:color w:val="FF0000"/>
          <w:vertAlign w:val="superscript"/>
          <w:rtl/>
        </w:rPr>
        <w:t>199153</w:t>
      </w:r>
      <w:r>
        <w:rPr>
          <w:rFonts w:ascii="Times New Roman" w:hAnsi="Times New Roman"/>
          <w:color w:val="828282"/>
          <w:rtl/>
        </w:rPr>
        <w:t>וַ</w:t>
      </w:r>
      <w:r>
        <w:rPr>
          <w:color w:val="FF0000"/>
          <w:vertAlign w:val="superscript"/>
          <w:rtl/>
        </w:rPr>
        <w:t>199154</w:t>
      </w:r>
      <w:r>
        <w:rPr>
          <w:rFonts w:ascii="Times New Roman" w:hAnsi="Times New Roman"/>
          <w:color w:val="828282"/>
          <w:rtl/>
        </w:rPr>
        <w:t xml:space="preserve">יַּטְמִ֑נוּ </w:t>
      </w:r>
    </w:p>
    <w:p>
      <w:pPr>
        <w:pStyle w:val="Hebrew"/>
      </w:pPr>
      <w:r>
        <w:rPr>
          <w:color w:val="828282"/>
        </w:rPr>
        <w:t xml:space="preserve">וַיָּבֹאוּ֩ הַֽמְצֹרָעִ֨ים הָאֵ֜לֶּה עַד־קְצֵ֣ה הַֽמַּחֲנֶ֗ה וַיָּבֹ֜אוּ אֶל־אֹ֤הֶל אֶחָד֙ וַיֹּאכְל֣וּ וַיִּשְׁתּ֔וּ וַיִּשְׂא֣וּ מִשָּׁ֗ם כֶּ֤סֶף וְזָהָב֙ וּבְגָדִ֔ים וַיֵּלְכ֖וּ וַיַּטְמִ֑נוּ וַיָּשֻׁ֗בוּ וַיָּבֹ֨אוּ֙ אֶל־אֹ֣הֶל אַחֵ֔ר וַיִּשְׂא֣וּ מִשָּׁ֔ם וַיֵּלְכ֖וּ וַיַּטְמִֽנוּ׃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add3fb13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69f75988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c7bc5b3a</w:t>
            </w:r>
          </w:p>
        </w:tc>
        <w:tc>
          <w:tcPr>
            <w:tcW w:type="auto" w:w="1728"/>
          </w:tcPr>
          <w:p>
            <w:r>
              <w:t>tense</w:t>
            </w:r>
          </w:p>
        </w:tc>
        <w:tc>
          <w:tcPr>
            <w:tcW w:type="auto" w:w="1728"/>
          </w:tcPr>
          <w:p>
            <w:r>
              <w:t>verb</w:t>
            </w:r>
          </w:p>
        </w:tc>
        <w:tc>
          <w:tcPr>
            <w:tcW w:type="auto" w:w="1728"/>
          </w:tcPr>
          <w:p>
            <w:r>
              <w:t xml:space="preserve">יַּטְמִ֑נוּ </w:t>
            </w:r>
          </w:p>
        </w:tc>
        <w:tc>
          <w:tcPr>
            <w:tcW w:type="auto" w:w="1728"/>
          </w:tcPr>
          <w:p>
            <w:r>
              <w:t>past</w:t>
            </w:r>
          </w:p>
        </w:tc>
      </w:tr>
    </w:tbl>
    <w:p>
      <w:r>
        <w:br/>
      </w:r>
    </w:p>
    <w:p>
      <w:pPr>
        <w:pStyle w:val="Reference"/>
      </w:pPr>
      <w:hyperlink r:id="rId2537">
        <w:r>
          <w:rPr/>
          <w:t>2_Kings 7:10</w:t>
        </w:r>
      </w:hyperlink>
    </w:p>
    <w:p>
      <w:pPr>
        <w:pStyle w:val="Hebrew"/>
      </w:pPr>
      <w:r>
        <w:t xml:space="preserve">וַיָּבֹ֗אוּ </w:t>
      </w:r>
    </w:p>
    <w:p>
      <w:pPr>
        <w:pStyle w:val="Hebrew"/>
      </w:pPr>
      <w:r>
        <w:rPr>
          <w:color w:val="FF0000"/>
          <w:vertAlign w:val="superscript"/>
          <w:rtl/>
        </w:rPr>
        <w:t>199208</w:t>
      </w:r>
      <w:r>
        <w:rPr>
          <w:rFonts w:ascii="Times New Roman" w:hAnsi="Times New Roman"/>
          <w:color w:val="828282"/>
          <w:rtl/>
        </w:rPr>
        <w:t>וַ</w:t>
      </w:r>
      <w:r>
        <w:rPr>
          <w:color w:val="FF0000"/>
          <w:vertAlign w:val="superscript"/>
          <w:rtl/>
        </w:rPr>
        <w:t>199209</w:t>
      </w:r>
      <w:r>
        <w:rPr>
          <w:rFonts w:ascii="Times New Roman" w:hAnsi="Times New Roman"/>
          <w:color w:val="828282"/>
          <w:rtl/>
        </w:rPr>
        <w:t xml:space="preserve">יָּבֹ֗אוּ </w:t>
      </w:r>
    </w:p>
    <w:p>
      <w:pPr>
        <w:pStyle w:val="Hebrew"/>
      </w:pPr>
      <w:r>
        <w:rPr>
          <w:color w:val="828282"/>
        </w:rPr>
        <w:t xml:space="preserve">וַיָּבֹ֗אוּ וַֽיִּקְרְאוּ֮ אֶל־שֹׁעֵ֣ר הָעִיר֒ וַיַּגִּ֤ידוּ לָהֶם֙ לֵאמֹ֔ר בָּ֚אנוּ אֶל־מַחֲנֵ֣ה אֲרָ֔ם וְהִנֵּ֥ה אֵֽין־שָׁ֛ם אִ֖ישׁ וְקֹ֣ול אָדָ֑ם כִּ֣י אִם־הַסּ֤וּס אָסוּר֙ וְהַחֲמֹ֣ור אָס֔וּר וְאֹהָלִ֖ים כַּאֲשֶׁר־הֵֽמָּה׃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087911ac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1e467b51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e19c8145</w:t>
            </w:r>
          </w:p>
        </w:tc>
        <w:tc>
          <w:tcPr>
            <w:tcW w:type="auto" w:w="1728"/>
          </w:tcPr>
          <w:p>
            <w:r>
              <w:t>tense</w:t>
            </w:r>
          </w:p>
        </w:tc>
        <w:tc>
          <w:tcPr>
            <w:tcW w:type="auto" w:w="1728"/>
          </w:tcPr>
          <w:p>
            <w:r>
              <w:t>verb</w:t>
            </w:r>
          </w:p>
        </w:tc>
        <w:tc>
          <w:tcPr>
            <w:tcW w:type="auto" w:w="1728"/>
          </w:tcPr>
          <w:p>
            <w:r>
              <w:t xml:space="preserve">יָּבֹ֗אוּ </w:t>
            </w:r>
          </w:p>
        </w:tc>
        <w:tc>
          <w:tcPr>
            <w:tcW w:type="auto" w:w="1728"/>
          </w:tcPr>
          <w:p>
            <w:r>
              <w:t>past</w:t>
            </w:r>
          </w:p>
        </w:tc>
      </w:tr>
    </w:tbl>
    <w:p>
      <w:r>
        <w:br/>
      </w:r>
    </w:p>
    <w:p>
      <w:pPr>
        <w:pStyle w:val="Reference"/>
      </w:pPr>
      <w:hyperlink r:id="rId2537">
        <w:r>
          <w:rPr/>
          <w:t>2_Kings 7:10</w:t>
        </w:r>
      </w:hyperlink>
    </w:p>
    <w:p>
      <w:pPr>
        <w:pStyle w:val="Hebrew"/>
      </w:pPr>
      <w:r>
        <w:t xml:space="preserve">בָּ֚אנוּ אֶל־מַחֲנֵ֣ה אֲרָ֔ם </w:t>
      </w:r>
    </w:p>
    <w:p>
      <w:pPr>
        <w:pStyle w:val="Hebrew"/>
      </w:pPr>
      <w:r>
        <w:rPr>
          <w:color w:val="FF0000"/>
          <w:vertAlign w:val="superscript"/>
          <w:rtl/>
        </w:rPr>
        <w:t>199221</w:t>
      </w:r>
      <w:r>
        <w:rPr>
          <w:rFonts w:ascii="Times New Roman" w:hAnsi="Times New Roman"/>
          <w:color w:val="828282"/>
          <w:rtl/>
        </w:rPr>
        <w:t xml:space="preserve">בָּ֚אנוּ </w:t>
      </w:r>
      <w:r>
        <w:rPr>
          <w:color w:val="FF0000"/>
          <w:vertAlign w:val="superscript"/>
          <w:rtl/>
        </w:rPr>
        <w:t>199222</w:t>
      </w:r>
      <w:r>
        <w:rPr>
          <w:rFonts w:ascii="Times New Roman" w:hAnsi="Times New Roman"/>
          <w:color w:val="828282"/>
          <w:rtl/>
        </w:rPr>
        <w:t>אֶל־</w:t>
      </w:r>
      <w:r>
        <w:rPr>
          <w:color w:val="FF0000"/>
          <w:vertAlign w:val="superscript"/>
          <w:rtl/>
        </w:rPr>
        <w:t>199223</w:t>
      </w:r>
      <w:r>
        <w:rPr>
          <w:rFonts w:ascii="Times New Roman" w:hAnsi="Times New Roman"/>
          <w:color w:val="828282"/>
          <w:rtl/>
        </w:rPr>
        <w:t xml:space="preserve">מַחֲנֵ֣ה </w:t>
      </w:r>
      <w:r>
        <w:rPr>
          <w:color w:val="FF0000"/>
          <w:vertAlign w:val="superscript"/>
          <w:rtl/>
        </w:rPr>
        <w:t>199224</w:t>
      </w:r>
      <w:r>
        <w:rPr>
          <w:rFonts w:ascii="Times New Roman" w:hAnsi="Times New Roman"/>
          <w:color w:val="828282"/>
          <w:rtl/>
        </w:rPr>
        <w:t xml:space="preserve">אֲרָ֔ם </w:t>
      </w:r>
    </w:p>
    <w:p>
      <w:pPr>
        <w:pStyle w:val="Hebrew"/>
      </w:pPr>
      <w:r>
        <w:rPr>
          <w:color w:val="828282"/>
        </w:rPr>
        <w:t xml:space="preserve">וַיָּבֹ֗אוּ וַֽיִּקְרְאוּ֮ אֶל־שֹׁעֵ֣ר הָעִיר֒ וַיַּגִּ֤ידוּ לָהֶם֙ לֵאמֹ֔ר בָּ֚אנוּ אֶל־מַחֲנֵ֣ה אֲרָ֔ם וְהִנֵּ֥ה אֵֽין־שָׁ֛ם אִ֖ישׁ וְקֹ֣ול אָדָ֑ם כִּ֣י אִם־הַסּ֤וּס אָסוּר֙ וְהַחֲמֹ֣ור אָס֔וּר וְאֹהָלִ֖ים כַּאֲשֶׁר־הֵֽמָּה׃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256a3cd5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bc4ef2ff</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957531ec</w:t>
            </w:r>
          </w:p>
        </w:tc>
        <w:tc>
          <w:tcPr>
            <w:tcW w:type="auto" w:w="1728"/>
          </w:tcPr>
          <w:p>
            <w:r>
              <w:t>tense</w:t>
            </w:r>
          </w:p>
        </w:tc>
        <w:tc>
          <w:tcPr>
            <w:tcW w:type="auto" w:w="1728"/>
          </w:tcPr>
          <w:p>
            <w:r>
              <w:t>verb</w:t>
            </w:r>
          </w:p>
        </w:tc>
        <w:tc>
          <w:tcPr>
            <w:tcW w:type="auto" w:w="1728"/>
          </w:tcPr>
          <w:p>
            <w:r>
              <w:t xml:space="preserve">בָּ֚אנוּ </w:t>
            </w:r>
          </w:p>
        </w:tc>
        <w:tc>
          <w:tcPr>
            <w:tcW w:type="auto" w:w="1728"/>
          </w:tcPr>
          <w:p>
            <w:r>
              <w:t>past</w:t>
            </w:r>
          </w:p>
        </w:tc>
      </w:tr>
    </w:tbl>
    <w:p>
      <w:r>
        <w:br/>
      </w:r>
    </w:p>
    <w:p>
      <w:pPr>
        <w:pStyle w:val="Reference"/>
      </w:pPr>
      <w:hyperlink r:id="rId2538">
        <w:r>
          <w:rPr/>
          <w:t>2_Kings 7:12</w:t>
        </w:r>
      </w:hyperlink>
    </w:p>
    <w:p>
      <w:pPr>
        <w:pStyle w:val="Hebrew"/>
      </w:pPr>
      <w:r>
        <w:t xml:space="preserve">וְנִתְפְּשֵׂ֣ם חַיִּ֔ים </w:t>
      </w:r>
    </w:p>
    <w:p>
      <w:pPr>
        <w:pStyle w:val="Hebrew"/>
      </w:pPr>
      <w:r>
        <w:rPr>
          <w:color w:val="FF0000"/>
          <w:vertAlign w:val="superscript"/>
          <w:rtl/>
        </w:rPr>
        <w:t>199295</w:t>
      </w:r>
      <w:r>
        <w:rPr>
          <w:rFonts w:ascii="Times New Roman" w:hAnsi="Times New Roman"/>
          <w:color w:val="828282"/>
          <w:rtl/>
        </w:rPr>
        <w:t>וְ</w:t>
      </w:r>
      <w:r>
        <w:rPr>
          <w:color w:val="FF0000"/>
          <w:vertAlign w:val="superscript"/>
          <w:rtl/>
        </w:rPr>
        <w:t>199296</w:t>
      </w:r>
      <w:r>
        <w:rPr>
          <w:rFonts w:ascii="Times New Roman" w:hAnsi="Times New Roman"/>
          <w:color w:val="828282"/>
          <w:rtl/>
        </w:rPr>
        <w:t xml:space="preserve">נִתְפְּשֵׂ֣ם </w:t>
      </w:r>
      <w:r>
        <w:rPr>
          <w:color w:val="FF0000"/>
          <w:vertAlign w:val="superscript"/>
          <w:rtl/>
        </w:rPr>
        <w:t>199297</w:t>
      </w:r>
      <w:r>
        <w:rPr>
          <w:rFonts w:ascii="Times New Roman" w:hAnsi="Times New Roman"/>
          <w:color w:val="828282"/>
          <w:rtl/>
        </w:rPr>
        <w:t xml:space="preserve">חַיִּ֔ים </w:t>
      </w:r>
    </w:p>
    <w:p>
      <w:pPr>
        <w:pStyle w:val="Hebrew"/>
      </w:pPr>
      <w:r>
        <w:rPr>
          <w:color w:val="828282"/>
        </w:rPr>
        <w:t xml:space="preserve">וַיָּ֨קָם הַמֶּ֜לֶךְ לַ֗יְלָה וַיֹּ֨אמֶר֙ אֶל־עֲבָדָ֔יו אַגִּֽידָה־נָּ֣א לָכֶ֔ם אֵ֛ת אֲשֶׁר־עָ֥שׂוּ לָ֖נוּ אֲרָ֑ם יָדְע֞וּ כִּי־רְעֵבִ֣ים אֲנַ֗חְנוּ וַיֵּצְא֤וּ מִן־הַֽמַּחֲנֶה֙ לְהֵחָבֵ֤ה בַשָּׂדֶה֙ לֵאמֹ֔ר כִּֽי־יֵצְא֤וּ מִן־הָעִיר֙ וְנִתְפְּשֵׂ֣ם חַיִּ֔ים וְאֶל־הָעִ֖יר נָבֹֽא׃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9fb56b2c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65f19000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7f16588d</w:t>
            </w:r>
          </w:p>
        </w:tc>
        <w:tc>
          <w:tcPr>
            <w:tcW w:type="auto" w:w="1728"/>
          </w:tcPr>
          <w:p>
            <w:r>
              <w:t>tense</w:t>
            </w:r>
          </w:p>
        </w:tc>
        <w:tc>
          <w:tcPr>
            <w:tcW w:type="auto" w:w="1728"/>
          </w:tcPr>
          <w:p>
            <w:r>
              <w:t>verb</w:t>
            </w:r>
          </w:p>
        </w:tc>
        <w:tc>
          <w:tcPr>
            <w:tcW w:type="auto" w:w="1728"/>
          </w:tcPr>
          <w:p>
            <w:r>
              <w:t xml:space="preserve">נִתְפְּשֵׂ֣ם </w:t>
            </w:r>
          </w:p>
        </w:tc>
        <w:tc>
          <w:tcPr>
            <w:tcW w:type="auto" w:w="1728"/>
          </w:tcPr>
          <w:p>
            <w:r>
              <w:t>mod</w:t>
            </w:r>
          </w:p>
        </w:tc>
      </w:tr>
    </w:tbl>
    <w:p>
      <w:r>
        <w:br/>
      </w:r>
    </w:p>
    <w:p>
      <w:pPr>
        <w:pStyle w:val="Reference"/>
      </w:pPr>
      <w:hyperlink r:id="rId2539">
        <w:r>
          <w:rPr/>
          <w:t>2_Kings 7:13</w:t>
        </w:r>
      </w:hyperlink>
    </w:p>
    <w:p>
      <w:pPr>
        <w:pStyle w:val="Hebrew"/>
      </w:pPr>
      <w:r>
        <w:t xml:space="preserve">וַיֹּ֗אמֶר </w:t>
      </w:r>
    </w:p>
    <w:p>
      <w:pPr>
        <w:pStyle w:val="Hebrew"/>
      </w:pPr>
      <w:r>
        <w:rPr>
          <w:color w:val="FF0000"/>
          <w:vertAlign w:val="superscript"/>
          <w:rtl/>
        </w:rPr>
        <w:t>199308</w:t>
      </w:r>
      <w:r>
        <w:rPr>
          <w:rFonts w:ascii="Times New Roman" w:hAnsi="Times New Roman"/>
          <w:color w:val="828282"/>
          <w:rtl/>
        </w:rPr>
        <w:t>וַ</w:t>
      </w:r>
      <w:r>
        <w:rPr>
          <w:color w:val="FF0000"/>
          <w:vertAlign w:val="superscript"/>
          <w:rtl/>
        </w:rPr>
        <w:t>199309</w:t>
      </w:r>
      <w:r>
        <w:rPr>
          <w:rFonts w:ascii="Times New Roman" w:hAnsi="Times New Roman"/>
          <w:color w:val="828282"/>
          <w:rtl/>
        </w:rPr>
        <w:t xml:space="preserve">יֹּ֗אמֶר </w:t>
      </w:r>
    </w:p>
    <w:p>
      <w:pPr>
        <w:pStyle w:val="Hebrew"/>
      </w:pPr>
      <w:r>
        <w:rPr>
          <w:color w:val="828282"/>
        </w:rPr>
        <w:t xml:space="preserve">וַיַּעַן֩ אֶחָ֨ד מֵעֲבָדָ֜יו וַיֹּ֗אמֶר וְיִקְחוּ־נָ֞א חֲמִשָּׁ֣ה מִן־הַסּוּסִים֮ הַֽנִּשְׁאָרִים֮ אֲשֶׁ֣ר נִשְׁאֲרוּ־בָהּ֒ הִנָּ֗ם כְּכָל־הֲמֹ֤ון יִשְׂרָאֵל֙ אֲשֶׁ֣ר נִשְׁאֲרוּ־בָ֔הּ הִנָּ֕ם כְּכָל־הֲמֹ֥ון יִשְׂרָאֵ֖ל אֲשֶׁר־תָּ֑מּוּ וְנִשְׁלְחָ֖ה וְנִרְאֶֽה׃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085e1bc1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129d0892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f73dea01</w:t>
            </w:r>
          </w:p>
        </w:tc>
        <w:tc>
          <w:tcPr>
            <w:tcW w:type="auto" w:w="1728"/>
          </w:tcPr>
          <w:p>
            <w:r>
              <w:t>tense</w:t>
            </w:r>
          </w:p>
        </w:tc>
        <w:tc>
          <w:tcPr>
            <w:tcW w:type="auto" w:w="1728"/>
          </w:tcPr>
          <w:p>
            <w:r>
              <w:t>verb</w:t>
            </w:r>
          </w:p>
        </w:tc>
        <w:tc>
          <w:tcPr>
            <w:tcW w:type="auto" w:w="1728"/>
          </w:tcPr>
          <w:p>
            <w:r>
              <w:t xml:space="preserve">יֹּ֗אמֶר </w:t>
            </w:r>
          </w:p>
        </w:tc>
        <w:tc>
          <w:tcPr>
            <w:tcW w:type="auto" w:w="1728"/>
          </w:tcPr>
          <w:p>
            <w:r/>
          </w:p>
        </w:tc>
      </w:tr>
    </w:tbl>
    <w:p>
      <w:r>
        <w:br/>
      </w:r>
    </w:p>
    <w:p>
      <w:pPr>
        <w:pStyle w:val="Reference"/>
      </w:pPr>
      <w:hyperlink r:id="rId2539">
        <w:r>
          <w:rPr/>
          <w:t>2_Kings 7:13</w:t>
        </w:r>
      </w:hyperlink>
    </w:p>
    <w:p>
      <w:pPr>
        <w:pStyle w:val="Hebrew"/>
      </w:pPr>
      <w:r>
        <w:t xml:space="preserve">וְנִרְאֶֽה׃ </w:t>
      </w:r>
    </w:p>
    <w:p>
      <w:pPr>
        <w:pStyle w:val="Hebrew"/>
      </w:pPr>
      <w:r>
        <w:rPr>
          <w:color w:val="FF0000"/>
          <w:vertAlign w:val="superscript"/>
          <w:rtl/>
        </w:rPr>
        <w:t>199339</w:t>
      </w:r>
      <w:r>
        <w:rPr>
          <w:rFonts w:ascii="Times New Roman" w:hAnsi="Times New Roman"/>
          <w:color w:val="828282"/>
          <w:rtl/>
        </w:rPr>
        <w:t>וְ</w:t>
      </w:r>
      <w:r>
        <w:rPr>
          <w:color w:val="FF0000"/>
          <w:vertAlign w:val="superscript"/>
          <w:rtl/>
        </w:rPr>
        <w:t>199340</w:t>
      </w:r>
      <w:r>
        <w:rPr>
          <w:rFonts w:ascii="Times New Roman" w:hAnsi="Times New Roman"/>
          <w:color w:val="828282"/>
          <w:rtl/>
        </w:rPr>
        <w:t xml:space="preserve">נִרְאֶֽה׃ </w:t>
      </w:r>
    </w:p>
    <w:p>
      <w:pPr>
        <w:pStyle w:val="Hebrew"/>
      </w:pPr>
      <w:r>
        <w:rPr>
          <w:color w:val="828282"/>
        </w:rPr>
        <w:t xml:space="preserve">וַיַּעַן֩ אֶחָ֨ד מֵעֲבָדָ֜יו וַיֹּ֗אמֶר וְיִקְחוּ־נָ֞א חֲמִשָּׁ֣ה מִן־הַסּוּסִים֮ הַֽנִּשְׁאָרִים֮ אֲשֶׁ֣ר נִשְׁאֲרוּ־בָהּ֒ הִנָּ֗ם כְּכָל־הֲמֹ֤ון יִשְׂרָאֵל֙ אֲשֶׁ֣ר נִשְׁאֲרוּ־בָ֔הּ הִנָּ֕ם כְּכָל־הֲמֹ֥ון יִשְׂרָאֵ֖ל אֲשֶׁר־תָּ֑מּוּ וְנִשְׁלְחָ֖ה וְנִרְאֶֽה׃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3f20e3c4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5b9e24a6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4ac53f15</w:t>
            </w:r>
          </w:p>
        </w:tc>
        <w:tc>
          <w:tcPr>
            <w:tcW w:type="auto" w:w="1728"/>
          </w:tcPr>
          <w:p>
            <w:r>
              <w:t>tense</w:t>
            </w:r>
          </w:p>
        </w:tc>
        <w:tc>
          <w:tcPr>
            <w:tcW w:type="auto" w:w="1728"/>
          </w:tcPr>
          <w:p>
            <w:r>
              <w:t>verb</w:t>
            </w:r>
          </w:p>
        </w:tc>
        <w:tc>
          <w:tcPr>
            <w:tcW w:type="auto" w:w="1728"/>
          </w:tcPr>
          <w:p>
            <w:r>
              <w:t xml:space="preserve">נִרְאֶֽה׃ </w:t>
            </w:r>
          </w:p>
        </w:tc>
        <w:tc>
          <w:tcPr>
            <w:tcW w:type="auto" w:w="1728"/>
          </w:tcPr>
          <w:p>
            <w:r>
              <w:t>mod</w:t>
            </w:r>
          </w:p>
        </w:tc>
      </w:tr>
    </w:tbl>
    <w:p>
      <w:r>
        <w:br/>
      </w:r>
    </w:p>
    <w:p>
      <w:pPr>
        <w:pStyle w:val="Reference"/>
      </w:pPr>
      <w:hyperlink r:id="rId2540">
        <w:r>
          <w:rPr/>
          <w:t>2_Kings 7:14</w:t>
        </w:r>
      </w:hyperlink>
    </w:p>
    <w:p>
      <w:pPr>
        <w:pStyle w:val="Hebrew"/>
      </w:pPr>
      <w:r>
        <w:t xml:space="preserve">לְכ֥וּ </w:t>
      </w:r>
    </w:p>
    <w:p>
      <w:pPr>
        <w:pStyle w:val="Hebrew"/>
      </w:pPr>
      <w:r>
        <w:rPr>
          <w:color w:val="FF0000"/>
          <w:vertAlign w:val="superscript"/>
          <w:rtl/>
        </w:rPr>
        <w:t>199355</w:t>
      </w:r>
      <w:r>
        <w:rPr>
          <w:rFonts w:ascii="Times New Roman" w:hAnsi="Times New Roman"/>
          <w:color w:val="828282"/>
          <w:rtl/>
        </w:rPr>
        <w:t xml:space="preserve">לְכ֥וּ </w:t>
      </w:r>
    </w:p>
    <w:p>
      <w:pPr>
        <w:pStyle w:val="Hebrew"/>
      </w:pPr>
      <w:r>
        <w:rPr>
          <w:color w:val="828282"/>
        </w:rPr>
        <w:t xml:space="preserve">וַיִּקְח֕וּ שְׁנֵ֖י רֶ֣כֶב סוּסִ֑ים וַיִּשְׁלַ֨ח הַמֶּ֜לֶךְ אַחֲרֵ֧י מַחֲנֵֽה־אֲרָ֛ם לֵאמֹ֖ר לְכ֥וּ וּרְאֽוּ׃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4c7cc014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559db720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009d6d36</w:t>
            </w:r>
          </w:p>
        </w:tc>
        <w:tc>
          <w:tcPr>
            <w:tcW w:type="auto" w:w="1728"/>
          </w:tcPr>
          <w:p>
            <w:r>
              <w:t>tense</w:t>
            </w:r>
          </w:p>
        </w:tc>
        <w:tc>
          <w:tcPr>
            <w:tcW w:type="auto" w:w="1728"/>
          </w:tcPr>
          <w:p>
            <w:r>
              <w:t>verb</w:t>
            </w:r>
          </w:p>
        </w:tc>
        <w:tc>
          <w:tcPr>
            <w:tcW w:type="auto" w:w="1728"/>
          </w:tcPr>
          <w:p>
            <w:r>
              <w:t xml:space="preserve">לְכ֥וּ </w:t>
            </w:r>
          </w:p>
        </w:tc>
        <w:tc>
          <w:tcPr>
            <w:tcW w:type="auto" w:w="1728"/>
          </w:tcPr>
          <w:p>
            <w:r>
              <w:t>impv</w:t>
            </w:r>
          </w:p>
        </w:tc>
      </w:tr>
    </w:tbl>
    <w:p>
      <w:r>
        <w:br/>
      </w:r>
    </w:p>
    <w:p>
      <w:pPr>
        <w:pStyle w:val="Reference"/>
      </w:pPr>
      <w:hyperlink r:id="rId2541">
        <w:r>
          <w:rPr/>
          <w:t>2_Kings 7:15</w:t>
        </w:r>
      </w:hyperlink>
    </w:p>
    <w:p>
      <w:pPr>
        <w:pStyle w:val="Hebrew"/>
      </w:pPr>
      <w:r>
        <w:t xml:space="preserve">וַיָּשֻׁ֨בוּ֙ הַמַּלְאָכִ֔ים </w:t>
      </w:r>
    </w:p>
    <w:p>
      <w:pPr>
        <w:pStyle w:val="Hebrew"/>
      </w:pPr>
      <w:r>
        <w:rPr>
          <w:color w:val="FF0000"/>
          <w:vertAlign w:val="superscript"/>
          <w:rtl/>
        </w:rPr>
        <w:t>199378</w:t>
      </w:r>
      <w:r>
        <w:rPr>
          <w:rFonts w:ascii="Times New Roman" w:hAnsi="Times New Roman"/>
          <w:color w:val="828282"/>
          <w:rtl/>
        </w:rPr>
        <w:t>וַ</w:t>
      </w:r>
      <w:r>
        <w:rPr>
          <w:color w:val="FF0000"/>
          <w:vertAlign w:val="superscript"/>
          <w:rtl/>
        </w:rPr>
        <w:t>199379</w:t>
      </w:r>
      <w:r>
        <w:rPr>
          <w:rFonts w:ascii="Times New Roman" w:hAnsi="Times New Roman"/>
          <w:color w:val="828282"/>
          <w:rtl/>
        </w:rPr>
        <w:t xml:space="preserve">יָּשֻׁ֨בוּ֙ </w:t>
      </w:r>
      <w:r>
        <w:rPr>
          <w:color w:val="FF0000"/>
          <w:vertAlign w:val="superscript"/>
          <w:rtl/>
        </w:rPr>
        <w:t>199380</w:t>
      </w:r>
      <w:r>
        <w:rPr>
          <w:rFonts w:ascii="Times New Roman" w:hAnsi="Times New Roman"/>
          <w:color w:val="828282"/>
          <w:rtl/>
        </w:rPr>
        <w:t>הַ</w:t>
      </w:r>
      <w:r>
        <w:rPr>
          <w:color w:val="FF0000"/>
          <w:vertAlign w:val="superscript"/>
          <w:rtl/>
        </w:rPr>
        <w:t>199381</w:t>
      </w:r>
      <w:r>
        <w:rPr>
          <w:rFonts w:ascii="Times New Roman" w:hAnsi="Times New Roman"/>
          <w:color w:val="828282"/>
          <w:rtl/>
        </w:rPr>
        <w:t xml:space="preserve">מַּלְאָכִ֔ים </w:t>
      </w:r>
    </w:p>
    <w:p>
      <w:pPr>
        <w:pStyle w:val="Hebrew"/>
      </w:pPr>
      <w:r>
        <w:rPr>
          <w:color w:val="828282"/>
        </w:rPr>
        <w:t xml:space="preserve">וַיֵּלְכ֣וּ אַחֲרֵיהֶם֮ עַד־הַיַּרְדֵּן֒ וְהִנֵּ֣ה כָל־הַדֶּ֗רֶךְ מְלֵאָ֤ה בְגָדִים֙ וְכֵלִ֔ים אֲשֶׁר־הִשְׁלִ֥יכוּ אֲרָ֖ם בְּחָפְזָ֑ם וַיָּשֻׁ֨בוּ֙ הַמַּלְאָכִ֔ים וַיַּגִּ֖דוּ לַמֶּֽלֶךְ׃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c1a47597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6b3bf981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2e67e114</w:t>
            </w:r>
          </w:p>
        </w:tc>
        <w:tc>
          <w:tcPr>
            <w:tcW w:type="auto" w:w="1728"/>
          </w:tcPr>
          <w:p>
            <w:r>
              <w:t>tense</w:t>
            </w:r>
          </w:p>
        </w:tc>
        <w:tc>
          <w:tcPr>
            <w:tcW w:type="auto" w:w="1728"/>
          </w:tcPr>
          <w:p>
            <w:r>
              <w:t>verb</w:t>
            </w:r>
          </w:p>
        </w:tc>
        <w:tc>
          <w:tcPr>
            <w:tcW w:type="auto" w:w="1728"/>
          </w:tcPr>
          <w:p>
            <w:r>
              <w:t xml:space="preserve">יָּשֻׁ֨בוּ֙ </w:t>
            </w:r>
          </w:p>
        </w:tc>
        <w:tc>
          <w:tcPr>
            <w:tcW w:type="auto" w:w="1728"/>
          </w:tcPr>
          <w:p>
            <w:r>
              <w:t>past</w:t>
            </w:r>
          </w:p>
        </w:tc>
      </w:tr>
    </w:tbl>
    <w:p>
      <w:r>
        <w:br/>
      </w:r>
    </w:p>
    <w:p>
      <w:pPr>
        <w:pStyle w:val="Reference"/>
      </w:pPr>
      <w:hyperlink r:id="rId2541">
        <w:r>
          <w:rPr/>
          <w:t>2_Kings 7:15</w:t>
        </w:r>
      </w:hyperlink>
    </w:p>
    <w:p>
      <w:pPr>
        <w:pStyle w:val="Hebrew"/>
      </w:pPr>
      <w:r>
        <w:t xml:space="preserve">וַיַּגִּ֖דוּ לַמֶּֽלֶךְ׃ </w:t>
      </w:r>
    </w:p>
    <w:p>
      <w:pPr>
        <w:pStyle w:val="Hebrew"/>
      </w:pPr>
      <w:r>
        <w:rPr>
          <w:color w:val="FF0000"/>
          <w:vertAlign w:val="superscript"/>
          <w:rtl/>
        </w:rPr>
        <w:t>199382</w:t>
      </w:r>
      <w:r>
        <w:rPr>
          <w:rFonts w:ascii="Times New Roman" w:hAnsi="Times New Roman"/>
          <w:color w:val="828282"/>
          <w:rtl/>
        </w:rPr>
        <w:t>וַ</w:t>
      </w:r>
      <w:r>
        <w:rPr>
          <w:color w:val="FF0000"/>
          <w:vertAlign w:val="superscript"/>
          <w:rtl/>
        </w:rPr>
        <w:t>199383</w:t>
      </w:r>
      <w:r>
        <w:rPr>
          <w:rFonts w:ascii="Times New Roman" w:hAnsi="Times New Roman"/>
          <w:color w:val="828282"/>
          <w:rtl/>
        </w:rPr>
        <w:t xml:space="preserve">יַּגִּ֖דוּ </w:t>
      </w:r>
      <w:r>
        <w:rPr>
          <w:color w:val="FF0000"/>
          <w:vertAlign w:val="superscript"/>
          <w:rtl/>
        </w:rPr>
        <w:t>199384</w:t>
      </w:r>
      <w:r>
        <w:rPr>
          <w:rFonts w:ascii="Times New Roman" w:hAnsi="Times New Roman"/>
          <w:color w:val="828282"/>
          <w:rtl/>
        </w:rPr>
        <w:t>לַ</w:t>
      </w:r>
      <w:r>
        <w:rPr>
          <w:color w:val="FF0000"/>
          <w:vertAlign w:val="superscript"/>
          <w:rtl/>
        </w:rPr>
        <w:t>199385</w:t>
      </w:r>
      <w:r>
        <w:rPr>
          <w:rFonts w:ascii="Times New Roman" w:hAnsi="Times New Roman"/>
          <w:color w:val="828282"/>
          <w:rtl/>
        </w:rPr>
      </w:r>
      <w:r>
        <w:rPr>
          <w:color w:val="FF0000"/>
          <w:vertAlign w:val="superscript"/>
          <w:rtl/>
        </w:rPr>
        <w:t>199386</w:t>
      </w:r>
      <w:r>
        <w:rPr>
          <w:rFonts w:ascii="Times New Roman" w:hAnsi="Times New Roman"/>
          <w:color w:val="828282"/>
          <w:rtl/>
        </w:rPr>
        <w:t xml:space="preserve">מֶּֽלֶךְ׃ </w:t>
      </w:r>
    </w:p>
    <w:p>
      <w:pPr>
        <w:pStyle w:val="Hebrew"/>
      </w:pPr>
      <w:r>
        <w:rPr>
          <w:color w:val="828282"/>
        </w:rPr>
        <w:t xml:space="preserve">וַיֵּלְכ֣וּ אַחֲרֵיהֶם֮ עַד־הַיַּרְדֵּן֒ וְהִנֵּ֣ה כָל־הַדֶּ֗רֶךְ מְלֵאָ֤ה בְגָדִים֙ וְכֵלִ֔ים אֲשֶׁר־הִשְׁלִ֥יכוּ אֲרָ֖ם בְּחָפְזָ֑ם וַיָּשֻׁ֨בוּ֙ הַמַּלְאָכִ֔ים וַיַּגִּ֖דוּ לַמֶּֽלֶךְ׃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31e1b9d8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72a9e874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c5bda4df</w:t>
            </w:r>
          </w:p>
        </w:tc>
        <w:tc>
          <w:tcPr>
            <w:tcW w:type="auto" w:w="1728"/>
          </w:tcPr>
          <w:p>
            <w:r>
              <w:t>tense</w:t>
            </w:r>
          </w:p>
        </w:tc>
        <w:tc>
          <w:tcPr>
            <w:tcW w:type="auto" w:w="1728"/>
          </w:tcPr>
          <w:p>
            <w:r>
              <w:t>verb</w:t>
            </w:r>
          </w:p>
        </w:tc>
        <w:tc>
          <w:tcPr>
            <w:tcW w:type="auto" w:w="1728"/>
          </w:tcPr>
          <w:p>
            <w:r>
              <w:t xml:space="preserve">יַּגִּ֖דוּ </w:t>
            </w:r>
          </w:p>
        </w:tc>
        <w:tc>
          <w:tcPr>
            <w:tcW w:type="auto" w:w="1728"/>
          </w:tcPr>
          <w:p>
            <w:r>
              <w:t>past</w:t>
            </w:r>
          </w:p>
        </w:tc>
      </w:tr>
    </w:tbl>
    <w:p>
      <w:r>
        <w:br/>
      </w:r>
    </w:p>
    <w:p>
      <w:pPr>
        <w:pStyle w:val="Reference"/>
      </w:pPr>
      <w:hyperlink r:id="rId2542">
        <w:r>
          <w:rPr/>
          <w:t>2_Kings 7:16</w:t>
        </w:r>
      </w:hyperlink>
    </w:p>
    <w:p>
      <w:pPr>
        <w:pStyle w:val="Hebrew"/>
      </w:pPr>
      <w:r>
        <w:t xml:space="preserve">וַיֵּצֵ֣א הָעָ֔ם </w:t>
      </w:r>
    </w:p>
    <w:p>
      <w:pPr>
        <w:pStyle w:val="Hebrew"/>
      </w:pPr>
      <w:r>
        <w:rPr>
          <w:color w:val="FF0000"/>
          <w:vertAlign w:val="superscript"/>
          <w:rtl/>
        </w:rPr>
        <w:t>199387</w:t>
      </w:r>
      <w:r>
        <w:rPr>
          <w:rFonts w:ascii="Times New Roman" w:hAnsi="Times New Roman"/>
          <w:color w:val="828282"/>
          <w:rtl/>
        </w:rPr>
        <w:t>וַ</w:t>
      </w:r>
      <w:r>
        <w:rPr>
          <w:color w:val="FF0000"/>
          <w:vertAlign w:val="superscript"/>
          <w:rtl/>
        </w:rPr>
        <w:t>199388</w:t>
      </w:r>
      <w:r>
        <w:rPr>
          <w:rFonts w:ascii="Times New Roman" w:hAnsi="Times New Roman"/>
          <w:color w:val="828282"/>
          <w:rtl/>
        </w:rPr>
        <w:t xml:space="preserve">יֵּצֵ֣א </w:t>
      </w:r>
      <w:r>
        <w:rPr>
          <w:color w:val="FF0000"/>
          <w:vertAlign w:val="superscript"/>
          <w:rtl/>
        </w:rPr>
        <w:t>199389</w:t>
      </w:r>
      <w:r>
        <w:rPr>
          <w:rFonts w:ascii="Times New Roman" w:hAnsi="Times New Roman"/>
          <w:color w:val="828282"/>
          <w:rtl/>
        </w:rPr>
        <w:t>הָ</w:t>
      </w:r>
      <w:r>
        <w:rPr>
          <w:color w:val="FF0000"/>
          <w:vertAlign w:val="superscript"/>
          <w:rtl/>
        </w:rPr>
        <w:t>199390</w:t>
      </w:r>
      <w:r>
        <w:rPr>
          <w:rFonts w:ascii="Times New Roman" w:hAnsi="Times New Roman"/>
          <w:color w:val="828282"/>
          <w:rtl/>
        </w:rPr>
        <w:t xml:space="preserve">עָ֔ם </w:t>
      </w:r>
    </w:p>
    <w:p>
      <w:pPr>
        <w:pStyle w:val="Hebrew"/>
      </w:pPr>
      <w:r>
        <w:rPr>
          <w:color w:val="828282"/>
        </w:rPr>
        <w:t xml:space="preserve">וַיֵּצֵ֣א הָעָ֔ם וַיָּבֹ֕זּוּ אֵ֖ת מַחֲנֵ֣ה אֲרָ֑ם וַיְהִ֨י סְאָה־סֹ֜לֶת בְּשֶׁ֗קֶל וְסָאתַ֧יִם שְׂעֹרִ֛ים בְּשֶׁ֖קֶל כִּדְבַ֥ר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72b31e97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4049a6e3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ed7bd9f2</w:t>
            </w:r>
          </w:p>
        </w:tc>
        <w:tc>
          <w:tcPr>
            <w:tcW w:type="auto" w:w="1728"/>
          </w:tcPr>
          <w:p>
            <w:r>
              <w:t>tense</w:t>
            </w:r>
          </w:p>
        </w:tc>
        <w:tc>
          <w:tcPr>
            <w:tcW w:type="auto" w:w="1728"/>
          </w:tcPr>
          <w:p>
            <w:r>
              <w:t>verb</w:t>
            </w:r>
          </w:p>
        </w:tc>
        <w:tc>
          <w:tcPr>
            <w:tcW w:type="auto" w:w="1728"/>
          </w:tcPr>
          <w:p>
            <w:r>
              <w:t xml:space="preserve">יֵּצֵ֣א </w:t>
            </w:r>
          </w:p>
        </w:tc>
        <w:tc>
          <w:tcPr>
            <w:tcW w:type="auto" w:w="1728"/>
          </w:tcPr>
          <w:p>
            <w:r>
              <w:t>past</w:t>
            </w:r>
          </w:p>
        </w:tc>
      </w:tr>
    </w:tbl>
    <w:p>
      <w:r>
        <w:br/>
      </w:r>
    </w:p>
    <w:p>
      <w:pPr>
        <w:pStyle w:val="Reference"/>
      </w:pPr>
      <w:hyperlink r:id="rId2543">
        <w:r>
          <w:rPr/>
          <w:t>2_Kings 7:17</w:t>
        </w:r>
      </w:hyperlink>
    </w:p>
    <w:p>
      <w:pPr>
        <w:pStyle w:val="Hebrew"/>
      </w:pPr>
      <w:r>
        <w:t xml:space="preserve">וַיִּרְמְסֻ֧הוּ הָעָ֛ם בַּשַּׁ֖עַר </w:t>
      </w:r>
    </w:p>
    <w:p>
      <w:pPr>
        <w:pStyle w:val="Hebrew"/>
      </w:pPr>
      <w:r>
        <w:rPr>
          <w:color w:val="FF0000"/>
          <w:vertAlign w:val="superscript"/>
          <w:rtl/>
        </w:rPr>
        <w:t>199424</w:t>
      </w:r>
      <w:r>
        <w:rPr>
          <w:rFonts w:ascii="Times New Roman" w:hAnsi="Times New Roman"/>
          <w:color w:val="828282"/>
          <w:rtl/>
        </w:rPr>
        <w:t>וַ</w:t>
      </w:r>
      <w:r>
        <w:rPr>
          <w:color w:val="FF0000"/>
          <w:vertAlign w:val="superscript"/>
          <w:rtl/>
        </w:rPr>
        <w:t>199425</w:t>
      </w:r>
      <w:r>
        <w:rPr>
          <w:rFonts w:ascii="Times New Roman" w:hAnsi="Times New Roman"/>
          <w:color w:val="828282"/>
          <w:rtl/>
        </w:rPr>
        <w:t xml:space="preserve">יִּרְמְסֻ֧הוּ </w:t>
      </w:r>
      <w:r>
        <w:rPr>
          <w:color w:val="FF0000"/>
          <w:vertAlign w:val="superscript"/>
          <w:rtl/>
        </w:rPr>
        <w:t>199426</w:t>
      </w:r>
      <w:r>
        <w:rPr>
          <w:rFonts w:ascii="Times New Roman" w:hAnsi="Times New Roman"/>
          <w:color w:val="828282"/>
          <w:rtl/>
        </w:rPr>
        <w:t>הָ</w:t>
      </w:r>
      <w:r>
        <w:rPr>
          <w:color w:val="FF0000"/>
          <w:vertAlign w:val="superscript"/>
          <w:rtl/>
        </w:rPr>
        <w:t>199427</w:t>
      </w:r>
      <w:r>
        <w:rPr>
          <w:rFonts w:ascii="Times New Roman" w:hAnsi="Times New Roman"/>
          <w:color w:val="828282"/>
          <w:rtl/>
        </w:rPr>
        <w:t xml:space="preserve">עָ֛ם </w:t>
      </w:r>
      <w:r>
        <w:rPr>
          <w:color w:val="FF0000"/>
          <w:vertAlign w:val="superscript"/>
          <w:rtl/>
        </w:rPr>
        <w:t>199428</w:t>
      </w:r>
      <w:r>
        <w:rPr>
          <w:rFonts w:ascii="Times New Roman" w:hAnsi="Times New Roman"/>
          <w:color w:val="828282"/>
          <w:rtl/>
        </w:rPr>
        <w:t>בַּ</w:t>
      </w:r>
      <w:r>
        <w:rPr>
          <w:color w:val="FF0000"/>
          <w:vertAlign w:val="superscript"/>
          <w:rtl/>
        </w:rPr>
        <w:t>199429</w:t>
      </w:r>
      <w:r>
        <w:rPr>
          <w:rFonts w:ascii="Times New Roman" w:hAnsi="Times New Roman"/>
          <w:color w:val="828282"/>
          <w:rtl/>
        </w:rPr>
      </w:r>
      <w:r>
        <w:rPr>
          <w:color w:val="FF0000"/>
          <w:vertAlign w:val="superscript"/>
          <w:rtl/>
        </w:rPr>
        <w:t>199430</w:t>
      </w:r>
      <w:r>
        <w:rPr>
          <w:rFonts w:ascii="Times New Roman" w:hAnsi="Times New Roman"/>
          <w:color w:val="828282"/>
          <w:rtl/>
        </w:rPr>
        <w:t xml:space="preserve">שַּׁ֖עַר </w:t>
      </w:r>
    </w:p>
    <w:p>
      <w:pPr>
        <w:pStyle w:val="Hebrew"/>
      </w:pPr>
      <w:r>
        <w:rPr>
          <w:color w:val="828282"/>
        </w:rPr>
        <w:t xml:space="preserve">וְהַמֶּלֶךְ֩ הִפְקִ֨יד אֶת־הַשָּׁלִ֜ישׁ אֲשֶׁר־נִשְׁעָ֤ן עַל־יָדֹו֙ עַל־הַשַּׁ֔עַר וַיִּרְמְסֻ֧הוּ הָעָ֛ם בַּשַּׁ֖עַר וַיָּמֹ֑ת כַּאֲשֶׁ֤ר דִּבֶּר֙ אִ֣ישׁ הָאֱלֹהִ֔ים אֲשֶׁ֣ר דִּבֶּ֔ר בְּרֶ֥דֶת הַמֶּ֖לֶךְ אֵלָֽיו׃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07fac009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b0103ba7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37228d7a</w:t>
            </w:r>
          </w:p>
        </w:tc>
        <w:tc>
          <w:tcPr>
            <w:tcW w:type="auto" w:w="1728"/>
          </w:tcPr>
          <w:p>
            <w:r>
              <w:t>tense</w:t>
            </w:r>
          </w:p>
        </w:tc>
        <w:tc>
          <w:tcPr>
            <w:tcW w:type="auto" w:w="1728"/>
          </w:tcPr>
          <w:p>
            <w:r>
              <w:t>verb</w:t>
            </w:r>
          </w:p>
        </w:tc>
        <w:tc>
          <w:tcPr>
            <w:tcW w:type="auto" w:w="1728"/>
          </w:tcPr>
          <w:p>
            <w:r>
              <w:t xml:space="preserve">יִּרְמְסֻ֧הוּ </w:t>
            </w:r>
          </w:p>
        </w:tc>
        <w:tc>
          <w:tcPr>
            <w:tcW w:type="auto" w:w="1728"/>
          </w:tcPr>
          <w:p>
            <w:r>
              <w:t>past</w:t>
            </w:r>
          </w:p>
        </w:tc>
      </w:tr>
    </w:tbl>
    <w:p>
      <w:r>
        <w:br/>
      </w:r>
    </w:p>
    <w:p>
      <w:pPr>
        <w:pStyle w:val="Reference"/>
      </w:pPr>
      <w:hyperlink r:id="rId2544">
        <w:r>
          <w:rPr/>
          <w:t>2_Kings 7:19</w:t>
        </w:r>
      </w:hyperlink>
    </w:p>
    <w:p>
      <w:pPr>
        <w:pStyle w:val="Hebrew"/>
      </w:pPr>
      <w:r>
        <w:t xml:space="preserve">וַיֹּאמַר֒ </w:t>
      </w:r>
    </w:p>
    <w:p>
      <w:pPr>
        <w:pStyle w:val="Hebrew"/>
      </w:pPr>
      <w:r>
        <w:rPr>
          <w:color w:val="FF0000"/>
          <w:vertAlign w:val="superscript"/>
          <w:rtl/>
        </w:rPr>
        <w:t>199483</w:t>
      </w:r>
      <w:r>
        <w:rPr>
          <w:rFonts w:ascii="Times New Roman" w:hAnsi="Times New Roman"/>
          <w:color w:val="828282"/>
          <w:rtl/>
        </w:rPr>
        <w:t>וַ</w:t>
      </w:r>
      <w:r>
        <w:rPr>
          <w:color w:val="FF0000"/>
          <w:vertAlign w:val="superscript"/>
          <w:rtl/>
        </w:rPr>
        <w:t>199484</w:t>
      </w:r>
      <w:r>
        <w:rPr>
          <w:rFonts w:ascii="Times New Roman" w:hAnsi="Times New Roman"/>
          <w:color w:val="828282"/>
          <w:rtl/>
        </w:rPr>
        <w:t xml:space="preserve">יֹּאמַר֒ </w:t>
      </w:r>
    </w:p>
    <w:p>
      <w:pPr>
        <w:pStyle w:val="Hebrew"/>
      </w:pPr>
      <w:r>
        <w:rPr>
          <w:color w:val="828282"/>
        </w:rPr>
        <w:t xml:space="preserve">וַיַּ֨עַן הַשָּׁלִ֜ישׁ אֶת־אִ֣ישׁ הָאֱלֹהִים֮ וַיֹּאמַר֒ וְהִנֵּ֣ה יְהוָ֗ה עֹשֶׂ֤ה אֲרֻבֹּות֙ בַּשָּׁמַ֔יִם הֲיִהְיֶ֖ה כַּדָּבָ֣ר הַזֶּ֑ה וַיֹּ֗אמֶר הִנְּךָ֤ רֹאֶה֙ בְּעֵינֶ֔יךָ וּמִשָּׁ֖ם לֹ֥א תֹאכֵֽל׃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5a53a743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c12dd82c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4812807f</w:t>
            </w:r>
          </w:p>
        </w:tc>
        <w:tc>
          <w:tcPr>
            <w:tcW w:type="auto" w:w="1728"/>
          </w:tcPr>
          <w:p>
            <w:r>
              <w:t>tense</w:t>
            </w:r>
          </w:p>
        </w:tc>
        <w:tc>
          <w:tcPr>
            <w:tcW w:type="auto" w:w="1728"/>
          </w:tcPr>
          <w:p>
            <w:r>
              <w:t>verb</w:t>
            </w:r>
          </w:p>
        </w:tc>
        <w:tc>
          <w:tcPr>
            <w:tcW w:type="auto" w:w="1728"/>
          </w:tcPr>
          <w:p>
            <w:r>
              <w:t xml:space="preserve">יֹּאמַר֒ </w:t>
            </w:r>
          </w:p>
        </w:tc>
        <w:tc>
          <w:tcPr>
            <w:tcW w:type="auto" w:w="1728"/>
          </w:tcPr>
          <w:p>
            <w:r/>
          </w:p>
        </w:tc>
      </w:tr>
    </w:tbl>
    <w:p>
      <w:r>
        <w:br/>
      </w:r>
    </w:p>
    <w:p>
      <w:pPr>
        <w:pStyle w:val="Reference"/>
      </w:pPr>
      <w:hyperlink r:id="rId2545">
        <w:r>
          <w:rPr/>
          <w:t>2_Kings 8:4</w:t>
        </w:r>
      </w:hyperlink>
    </w:p>
    <w:p>
      <w:pPr>
        <w:pStyle w:val="Hebrew"/>
      </w:pPr>
      <w:r>
        <w:t xml:space="preserve">סַפְּרָה־נָּ֣א לִ֔י אֵ֥ת כָּל־הַגְּדֹלֹ֖ות </w:t>
      </w:r>
    </w:p>
    <w:p>
      <w:pPr>
        <w:pStyle w:val="Hebrew"/>
      </w:pPr>
      <w:r>
        <w:rPr>
          <w:color w:val="FF0000"/>
          <w:vertAlign w:val="superscript"/>
          <w:rtl/>
        </w:rPr>
        <w:t>199622</w:t>
      </w:r>
      <w:r>
        <w:rPr>
          <w:rFonts w:ascii="Times New Roman" w:hAnsi="Times New Roman"/>
          <w:color w:val="828282"/>
          <w:rtl/>
        </w:rPr>
        <w:t>סַפְּרָה־</w:t>
      </w:r>
      <w:r>
        <w:rPr>
          <w:color w:val="FF0000"/>
          <w:vertAlign w:val="superscript"/>
          <w:rtl/>
        </w:rPr>
        <w:t>199623</w:t>
      </w:r>
      <w:r>
        <w:rPr>
          <w:rFonts w:ascii="Times New Roman" w:hAnsi="Times New Roman"/>
          <w:color w:val="828282"/>
          <w:rtl/>
        </w:rPr>
        <w:t xml:space="preserve">נָּ֣א </w:t>
      </w:r>
      <w:r>
        <w:rPr>
          <w:color w:val="FF0000"/>
          <w:vertAlign w:val="superscript"/>
          <w:rtl/>
        </w:rPr>
        <w:t>199624</w:t>
      </w:r>
      <w:r>
        <w:rPr>
          <w:rFonts w:ascii="Times New Roman" w:hAnsi="Times New Roman"/>
          <w:color w:val="828282"/>
          <w:rtl/>
        </w:rPr>
        <w:t xml:space="preserve">לִ֔י </w:t>
      </w:r>
      <w:r>
        <w:rPr>
          <w:color w:val="FF0000"/>
          <w:vertAlign w:val="superscript"/>
          <w:rtl/>
        </w:rPr>
        <w:t>199625</w:t>
      </w:r>
      <w:r>
        <w:rPr>
          <w:rFonts w:ascii="Times New Roman" w:hAnsi="Times New Roman"/>
          <w:color w:val="828282"/>
          <w:rtl/>
        </w:rPr>
        <w:t xml:space="preserve">אֵ֥ת </w:t>
      </w:r>
      <w:r>
        <w:rPr>
          <w:color w:val="FF0000"/>
          <w:vertAlign w:val="superscript"/>
          <w:rtl/>
        </w:rPr>
        <w:t>199626</w:t>
      </w:r>
      <w:r>
        <w:rPr>
          <w:rFonts w:ascii="Times New Roman" w:hAnsi="Times New Roman"/>
          <w:color w:val="828282"/>
          <w:rtl/>
        </w:rPr>
        <w:t>כָּל־</w:t>
      </w:r>
      <w:r>
        <w:rPr>
          <w:color w:val="FF0000"/>
          <w:vertAlign w:val="superscript"/>
          <w:rtl/>
        </w:rPr>
        <w:t>199627</w:t>
      </w:r>
      <w:r>
        <w:rPr>
          <w:rFonts w:ascii="Times New Roman" w:hAnsi="Times New Roman"/>
          <w:color w:val="828282"/>
          <w:rtl/>
        </w:rPr>
        <w:t>הַ</w:t>
      </w:r>
      <w:r>
        <w:rPr>
          <w:color w:val="FF0000"/>
          <w:vertAlign w:val="superscript"/>
          <w:rtl/>
        </w:rPr>
        <w:t>199628</w:t>
      </w:r>
      <w:r>
        <w:rPr>
          <w:rFonts w:ascii="Times New Roman" w:hAnsi="Times New Roman"/>
          <w:color w:val="828282"/>
          <w:rtl/>
        </w:rPr>
        <w:t xml:space="preserve">גְּדֹלֹ֖ות </w:t>
      </w:r>
    </w:p>
    <w:p>
      <w:pPr>
        <w:pStyle w:val="Hebrew"/>
      </w:pPr>
      <w:r>
        <w:rPr>
          <w:color w:val="828282"/>
        </w:rPr>
        <w:t xml:space="preserve">וְהַמֶּ֗לֶךְ מְדַבֵּר֙ אֶל־גֵּ֣חֲזִ֔י נַ֥עַר אִישׁ־הָאֱלֹהִ֖ים לֵאמֹ֑ר סַפְּרָה־נָּ֣א לִ֔י אֵ֥ת כָּל־הַגְּדֹלֹ֖ות אֲשֶׁר־עָשָׂ֥ה אֱלִישָֽׁע׃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12986267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7a73826a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7cba2d5c</w:t>
            </w:r>
          </w:p>
        </w:tc>
        <w:tc>
          <w:tcPr>
            <w:tcW w:type="auto" w:w="1728"/>
          </w:tcPr>
          <w:p>
            <w:r>
              <w:t>tense</w:t>
            </w:r>
          </w:p>
        </w:tc>
        <w:tc>
          <w:tcPr>
            <w:tcW w:type="auto" w:w="1728"/>
          </w:tcPr>
          <w:p>
            <w:r>
              <w:t>verb</w:t>
            </w:r>
          </w:p>
        </w:tc>
        <w:tc>
          <w:tcPr>
            <w:tcW w:type="auto" w:w="1728"/>
          </w:tcPr>
          <w:p>
            <w:r>
              <w:t>סַפְּרָה־</w:t>
            </w:r>
          </w:p>
        </w:tc>
        <w:tc>
          <w:tcPr>
            <w:tcW w:type="auto" w:w="1728"/>
          </w:tcPr>
          <w:p>
            <w:r>
              <w:t>impv</w:t>
            </w:r>
          </w:p>
        </w:tc>
      </w:tr>
    </w:tbl>
    <w:p>
      <w:r>
        <w:br/>
      </w:r>
    </w:p>
    <w:p>
      <w:pPr>
        <w:pStyle w:val="Reference"/>
      </w:pPr>
      <w:hyperlink r:id="rId2546">
        <w:r>
          <w:rPr/>
          <w:t>2_Kings 8:6</w:t>
        </w:r>
      </w:hyperlink>
    </w:p>
    <w:p>
      <w:pPr>
        <w:pStyle w:val="Hebrew"/>
      </w:pPr>
      <w:r>
        <w:t xml:space="preserve">וַתְּסַפֶּר־לֹ֑ו </w:t>
      </w:r>
    </w:p>
    <w:p>
      <w:pPr>
        <w:pStyle w:val="Hebrew"/>
      </w:pPr>
      <w:r>
        <w:rPr>
          <w:color w:val="FF0000"/>
          <w:vertAlign w:val="superscript"/>
          <w:rtl/>
        </w:rPr>
        <w:t>199684</w:t>
      </w:r>
      <w:r>
        <w:rPr>
          <w:rFonts w:ascii="Times New Roman" w:hAnsi="Times New Roman"/>
          <w:color w:val="828282"/>
          <w:rtl/>
        </w:rPr>
        <w:t>וַ</w:t>
      </w:r>
      <w:r>
        <w:rPr>
          <w:color w:val="FF0000"/>
          <w:vertAlign w:val="superscript"/>
          <w:rtl/>
        </w:rPr>
        <w:t>199685</w:t>
      </w:r>
      <w:r>
        <w:rPr>
          <w:rFonts w:ascii="Times New Roman" w:hAnsi="Times New Roman"/>
          <w:color w:val="828282"/>
          <w:rtl/>
        </w:rPr>
        <w:t>תְּסַפֶּר־</w:t>
      </w:r>
      <w:r>
        <w:rPr>
          <w:color w:val="FF0000"/>
          <w:vertAlign w:val="superscript"/>
          <w:rtl/>
        </w:rPr>
        <w:t>199686</w:t>
      </w:r>
      <w:r>
        <w:rPr>
          <w:rFonts w:ascii="Times New Roman" w:hAnsi="Times New Roman"/>
          <w:color w:val="828282"/>
          <w:rtl/>
        </w:rPr>
        <w:t xml:space="preserve">לֹ֑ו </w:t>
      </w:r>
    </w:p>
    <w:p>
      <w:pPr>
        <w:pStyle w:val="Hebrew"/>
      </w:pPr>
      <w:r>
        <w:rPr>
          <w:color w:val="828282"/>
        </w:rPr>
        <w:t xml:space="preserve">וַיִּשְׁאַ֥ל הַמֶּ֛לֶךְ לָאִשָּׁ֖ה וַתְּסַפֶּר־לֹ֑ו וַיִּתֶּן־לָ֣הּ הַמֶּלֶךְ֩ סָרִ֨יס אֶחָ֜ד לֵאמֹ֗ר הָשֵׁ֤יב אֶת־כָּל־אֲשֶׁר־לָהּ֙ וְאֵת֙ כָּל־תְּבוּאֹ֣ת הַשָּׂדֶ֔ה מִיֹּ֛ום עָזְבָ֥ה אֶת־הָאָ֖רֶץ וְעַד־עָֽתָּה׃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c25b47e7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7b6993cd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3f453335</w:t>
            </w:r>
          </w:p>
        </w:tc>
        <w:tc>
          <w:tcPr>
            <w:tcW w:type="auto" w:w="1728"/>
          </w:tcPr>
          <w:p>
            <w:r>
              <w:t>tense</w:t>
            </w:r>
          </w:p>
        </w:tc>
        <w:tc>
          <w:tcPr>
            <w:tcW w:type="auto" w:w="1728"/>
          </w:tcPr>
          <w:p>
            <w:r>
              <w:t>verb</w:t>
            </w:r>
          </w:p>
        </w:tc>
        <w:tc>
          <w:tcPr>
            <w:tcW w:type="auto" w:w="1728"/>
          </w:tcPr>
          <w:p>
            <w:r>
              <w:t>תְּסַפֶּר־</w:t>
            </w:r>
          </w:p>
        </w:tc>
        <w:tc>
          <w:tcPr>
            <w:tcW w:type="auto" w:w="1728"/>
          </w:tcPr>
          <w:p>
            <w:r>
              <w:t>past</w:t>
            </w:r>
          </w:p>
        </w:tc>
      </w:tr>
    </w:tbl>
    <w:p>
      <w:r>
        <w:br/>
      </w:r>
    </w:p>
    <w:p>
      <w:pPr>
        <w:pStyle w:val="Reference"/>
      </w:pPr>
      <w:hyperlink r:id="rId2546">
        <w:r>
          <w:rPr/>
          <w:t>2_Kings 8:6</w:t>
        </w:r>
      </w:hyperlink>
    </w:p>
    <w:p>
      <w:pPr>
        <w:pStyle w:val="Hebrew"/>
      </w:pPr>
      <w:r>
        <w:t xml:space="preserve">הָשֵׁ֤יב אֶת־כָּל־וְאֵת֙ כָּל־תְּבוּאֹ֣ת הַשָּׂדֶ֔ה מִיֹּ֛ום וְעַד־עָֽתָּה׃ פ </w:t>
      </w:r>
    </w:p>
    <w:p>
      <w:pPr>
        <w:pStyle w:val="Hebrew"/>
      </w:pPr>
      <w:r>
        <w:rPr>
          <w:color w:val="FF0000"/>
          <w:vertAlign w:val="superscript"/>
          <w:rtl/>
        </w:rPr>
        <w:t>199696</w:t>
      </w:r>
      <w:r>
        <w:rPr>
          <w:rFonts w:ascii="Times New Roman" w:hAnsi="Times New Roman"/>
          <w:color w:val="828282"/>
          <w:rtl/>
        </w:rPr>
        <w:t xml:space="preserve">הָשֵׁ֤יב </w:t>
      </w:r>
      <w:r>
        <w:rPr>
          <w:color w:val="FF0000"/>
          <w:vertAlign w:val="superscript"/>
          <w:rtl/>
        </w:rPr>
        <w:t>199697</w:t>
      </w:r>
      <w:r>
        <w:rPr>
          <w:rFonts w:ascii="Times New Roman" w:hAnsi="Times New Roman"/>
          <w:color w:val="828282"/>
          <w:rtl/>
        </w:rPr>
        <w:t>אֶת־</w:t>
      </w:r>
      <w:r>
        <w:rPr>
          <w:color w:val="FF0000"/>
          <w:vertAlign w:val="superscript"/>
          <w:rtl/>
        </w:rPr>
        <w:t>199698</w:t>
      </w:r>
      <w:r>
        <w:rPr>
          <w:rFonts w:ascii="Times New Roman" w:hAnsi="Times New Roman"/>
          <w:color w:val="828282"/>
          <w:rtl/>
        </w:rPr>
        <w:t>כָּל־</w:t>
      </w:r>
      <w:r>
        <w:rPr>
          <w:color w:val="FF0000"/>
          <w:vertAlign w:val="superscript"/>
          <w:rtl/>
        </w:rPr>
        <w:t>199701</w:t>
      </w:r>
      <w:r>
        <w:rPr>
          <w:rFonts w:ascii="Times New Roman" w:hAnsi="Times New Roman"/>
          <w:color w:val="828282"/>
          <w:rtl/>
        </w:rPr>
        <w:t>וְ</w:t>
      </w:r>
      <w:r>
        <w:rPr>
          <w:color w:val="FF0000"/>
          <w:vertAlign w:val="superscript"/>
          <w:rtl/>
        </w:rPr>
        <w:t>199702</w:t>
      </w:r>
      <w:r>
        <w:rPr>
          <w:rFonts w:ascii="Times New Roman" w:hAnsi="Times New Roman"/>
          <w:color w:val="828282"/>
          <w:rtl/>
        </w:rPr>
        <w:t xml:space="preserve">אֵת֙ </w:t>
      </w:r>
      <w:r>
        <w:rPr>
          <w:color w:val="FF0000"/>
          <w:vertAlign w:val="superscript"/>
          <w:rtl/>
        </w:rPr>
        <w:t>199703</w:t>
      </w:r>
      <w:r>
        <w:rPr>
          <w:rFonts w:ascii="Times New Roman" w:hAnsi="Times New Roman"/>
          <w:color w:val="828282"/>
          <w:rtl/>
        </w:rPr>
        <w:t>כָּל־</w:t>
      </w:r>
      <w:r>
        <w:rPr>
          <w:color w:val="FF0000"/>
          <w:vertAlign w:val="superscript"/>
          <w:rtl/>
        </w:rPr>
        <w:t>199704</w:t>
      </w:r>
      <w:r>
        <w:rPr>
          <w:rFonts w:ascii="Times New Roman" w:hAnsi="Times New Roman"/>
          <w:color w:val="828282"/>
          <w:rtl/>
        </w:rPr>
        <w:t xml:space="preserve">תְּבוּאֹ֣ת </w:t>
      </w:r>
      <w:r>
        <w:rPr>
          <w:color w:val="FF0000"/>
          <w:vertAlign w:val="superscript"/>
          <w:rtl/>
        </w:rPr>
        <w:t>199705</w:t>
      </w:r>
      <w:r>
        <w:rPr>
          <w:rFonts w:ascii="Times New Roman" w:hAnsi="Times New Roman"/>
          <w:color w:val="828282"/>
          <w:rtl/>
        </w:rPr>
        <w:t>הַ</w:t>
      </w:r>
      <w:r>
        <w:rPr>
          <w:color w:val="FF0000"/>
          <w:vertAlign w:val="superscript"/>
          <w:rtl/>
        </w:rPr>
        <w:t>199706</w:t>
      </w:r>
      <w:r>
        <w:rPr>
          <w:rFonts w:ascii="Times New Roman" w:hAnsi="Times New Roman"/>
          <w:color w:val="828282"/>
          <w:rtl/>
        </w:rPr>
        <w:t xml:space="preserve">שָּׂדֶ֔ה </w:t>
      </w:r>
      <w:r>
        <w:rPr>
          <w:color w:val="FF0000"/>
          <w:vertAlign w:val="superscript"/>
          <w:rtl/>
        </w:rPr>
        <w:t>199707</w:t>
      </w:r>
      <w:r>
        <w:rPr>
          <w:rFonts w:ascii="Times New Roman" w:hAnsi="Times New Roman"/>
          <w:color w:val="828282"/>
          <w:rtl/>
        </w:rPr>
        <w:t>מִ</w:t>
      </w:r>
      <w:r>
        <w:rPr>
          <w:color w:val="FF0000"/>
          <w:vertAlign w:val="superscript"/>
          <w:rtl/>
        </w:rPr>
        <w:t>199708</w:t>
      </w:r>
      <w:r>
        <w:rPr>
          <w:rFonts w:ascii="Times New Roman" w:hAnsi="Times New Roman"/>
          <w:color w:val="828282"/>
          <w:rtl/>
        </w:rPr>
        <w:t xml:space="preserve">יֹּ֛ום </w:t>
      </w:r>
      <w:r>
        <w:rPr>
          <w:color w:val="FF0000"/>
          <w:vertAlign w:val="superscript"/>
          <w:rtl/>
        </w:rPr>
        <w:t>199713</w:t>
      </w:r>
      <w:r>
        <w:rPr>
          <w:rFonts w:ascii="Times New Roman" w:hAnsi="Times New Roman"/>
          <w:color w:val="828282"/>
          <w:rtl/>
        </w:rPr>
        <w:t>וְ</w:t>
      </w:r>
      <w:r>
        <w:rPr>
          <w:color w:val="FF0000"/>
          <w:vertAlign w:val="superscript"/>
          <w:rtl/>
        </w:rPr>
        <w:t>199714</w:t>
      </w:r>
      <w:r>
        <w:rPr>
          <w:rFonts w:ascii="Times New Roman" w:hAnsi="Times New Roman"/>
          <w:color w:val="828282"/>
          <w:rtl/>
        </w:rPr>
        <w:t>עַד־</w:t>
      </w:r>
      <w:r>
        <w:rPr>
          <w:color w:val="FF0000"/>
          <w:vertAlign w:val="superscript"/>
          <w:rtl/>
        </w:rPr>
        <w:t>199715</w:t>
      </w:r>
      <w:r>
        <w:rPr>
          <w:rFonts w:ascii="Times New Roman" w:hAnsi="Times New Roman"/>
          <w:color w:val="828282"/>
          <w:rtl/>
        </w:rPr>
        <w:t xml:space="preserve">עָֽתָּה׃ פ </w:t>
      </w:r>
    </w:p>
    <w:p>
      <w:pPr>
        <w:pStyle w:val="Hebrew"/>
      </w:pPr>
      <w:r>
        <w:rPr>
          <w:color w:val="828282"/>
        </w:rPr>
        <w:t xml:space="preserve">וַיִּשְׁאַ֥ל הַמֶּ֛לֶךְ לָאִשָּׁ֖ה וַתְּסַפֶּר־לֹ֑ו וַיִּתֶּן־לָ֣הּ הַמֶּלֶךְ֩ סָרִ֨יס אֶחָ֜ד לֵאמֹ֗ר הָשֵׁ֤יב אֶת־כָּל־אֲשֶׁר־לָהּ֙ וְאֵת֙ כָּל־תְּבוּאֹ֣ת הַשָּׂדֶ֔ה מִיֹּ֛ום עָזְבָ֥ה אֶת־הָאָ֖רֶץ וְעַד־עָֽתָּה׃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d85dfcb4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e2778006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5bbab7cb</w:t>
            </w:r>
          </w:p>
        </w:tc>
        <w:tc>
          <w:tcPr>
            <w:tcW w:type="auto" w:w="1728"/>
          </w:tcPr>
          <w:p>
            <w:r>
              <w:t>tense</w:t>
            </w:r>
          </w:p>
        </w:tc>
        <w:tc>
          <w:tcPr>
            <w:tcW w:type="auto" w:w="1728"/>
          </w:tcPr>
          <w:p>
            <w:r>
              <w:t>verb</w:t>
            </w:r>
          </w:p>
        </w:tc>
        <w:tc>
          <w:tcPr>
            <w:tcW w:type="auto" w:w="1728"/>
          </w:tcPr>
          <w:p>
            <w:r>
              <w:t xml:space="preserve">הָשֵׁ֤יב </w:t>
            </w:r>
          </w:p>
        </w:tc>
        <w:tc>
          <w:tcPr>
            <w:tcW w:type="auto" w:w="1728"/>
          </w:tcPr>
          <w:p>
            <w:r>
              <w:t>impv</w:t>
            </w:r>
          </w:p>
        </w:tc>
      </w:tr>
    </w:tbl>
    <w:p>
      <w:r>
        <w:br/>
      </w:r>
    </w:p>
    <w:p>
      <w:pPr>
        <w:pStyle w:val="Reference"/>
      </w:pPr>
      <w:hyperlink r:id="rId2547">
        <w:r>
          <w:rPr/>
          <w:t>2_Kings 8:7</w:t>
        </w:r>
      </w:hyperlink>
    </w:p>
    <w:p>
      <w:pPr>
        <w:pStyle w:val="Hebrew"/>
      </w:pPr>
      <w:r>
        <w:t xml:space="preserve">וַיָּבֹ֤א אֱלִישָׁע֙ דַּמֶּ֔שֶׂק </w:t>
      </w:r>
    </w:p>
    <w:p>
      <w:pPr>
        <w:pStyle w:val="Hebrew"/>
      </w:pPr>
      <w:r>
        <w:rPr>
          <w:color w:val="FF0000"/>
          <w:vertAlign w:val="superscript"/>
          <w:rtl/>
        </w:rPr>
        <w:t>199716</w:t>
      </w:r>
      <w:r>
        <w:rPr>
          <w:rFonts w:ascii="Times New Roman" w:hAnsi="Times New Roman"/>
          <w:color w:val="828282"/>
          <w:rtl/>
        </w:rPr>
        <w:t>וַ</w:t>
      </w:r>
      <w:r>
        <w:rPr>
          <w:color w:val="FF0000"/>
          <w:vertAlign w:val="superscript"/>
          <w:rtl/>
        </w:rPr>
        <w:t>199717</w:t>
      </w:r>
      <w:r>
        <w:rPr>
          <w:rFonts w:ascii="Times New Roman" w:hAnsi="Times New Roman"/>
          <w:color w:val="828282"/>
          <w:rtl/>
        </w:rPr>
        <w:t xml:space="preserve">יָּבֹ֤א </w:t>
      </w:r>
      <w:r>
        <w:rPr>
          <w:color w:val="FF0000"/>
          <w:vertAlign w:val="superscript"/>
          <w:rtl/>
        </w:rPr>
        <w:t>199718</w:t>
      </w:r>
      <w:r>
        <w:rPr>
          <w:rFonts w:ascii="Times New Roman" w:hAnsi="Times New Roman"/>
          <w:color w:val="828282"/>
          <w:rtl/>
        </w:rPr>
        <w:t xml:space="preserve">אֱלִישָׁע֙ </w:t>
      </w:r>
      <w:r>
        <w:rPr>
          <w:color w:val="FF0000"/>
          <w:vertAlign w:val="superscript"/>
          <w:rtl/>
        </w:rPr>
        <w:t>199719</w:t>
      </w:r>
      <w:r>
        <w:rPr>
          <w:rFonts w:ascii="Times New Roman" w:hAnsi="Times New Roman"/>
          <w:color w:val="828282"/>
          <w:rtl/>
        </w:rPr>
        <w:t xml:space="preserve">דַּמֶּ֔שֶׂק </w:t>
      </w:r>
    </w:p>
    <w:p>
      <w:pPr>
        <w:pStyle w:val="Hebrew"/>
      </w:pPr>
      <w:r>
        <w:rPr>
          <w:color w:val="828282"/>
        </w:rPr>
        <w:t xml:space="preserve">וַיָּבֹ֤א אֱלִישָׁע֙ דַּמֶּ֔שֶׂק וּבֶן־הֲדַ֥ד מֶֽלֶךְ־אֲרָ֖ם חֹלֶ֑ה וַיֻּגַּד־לֹ֣ו לֵאמֹ֔ר בָּ֛א אִ֥ישׁ הָאֱלֹהִ֖ים עַד־הֵֽנָּה׃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b3075343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629c237a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1d187370</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2548">
        <w:r>
          <w:rPr/>
          <w:t>2_Kings 8:8</w:t>
        </w:r>
      </w:hyperlink>
    </w:p>
    <w:p>
      <w:pPr>
        <w:pStyle w:val="Hebrew"/>
      </w:pPr>
      <w:r>
        <w:t xml:space="preserve">וַיֹּ֨אמֶר הַמֶּ֜לֶךְ אֶל־חֲזָהאֵ֗ל </w:t>
      </w:r>
    </w:p>
    <w:p>
      <w:pPr>
        <w:pStyle w:val="Hebrew"/>
      </w:pPr>
      <w:r>
        <w:rPr>
          <w:color w:val="FF0000"/>
          <w:vertAlign w:val="superscript"/>
          <w:rtl/>
        </w:rPr>
        <w:t>199736</w:t>
      </w:r>
      <w:r>
        <w:rPr>
          <w:rFonts w:ascii="Times New Roman" w:hAnsi="Times New Roman"/>
          <w:color w:val="828282"/>
          <w:rtl/>
        </w:rPr>
        <w:t>וַ</w:t>
      </w:r>
      <w:r>
        <w:rPr>
          <w:color w:val="FF0000"/>
          <w:vertAlign w:val="superscript"/>
          <w:rtl/>
        </w:rPr>
        <w:t>199737</w:t>
      </w:r>
      <w:r>
        <w:rPr>
          <w:rFonts w:ascii="Times New Roman" w:hAnsi="Times New Roman"/>
          <w:color w:val="828282"/>
          <w:rtl/>
        </w:rPr>
        <w:t xml:space="preserve">יֹּ֨אמֶר </w:t>
      </w:r>
      <w:r>
        <w:rPr>
          <w:color w:val="FF0000"/>
          <w:vertAlign w:val="superscript"/>
          <w:rtl/>
        </w:rPr>
        <w:t>199738</w:t>
      </w:r>
      <w:r>
        <w:rPr>
          <w:rFonts w:ascii="Times New Roman" w:hAnsi="Times New Roman"/>
          <w:color w:val="828282"/>
          <w:rtl/>
        </w:rPr>
        <w:t>הַ</w:t>
      </w:r>
      <w:r>
        <w:rPr>
          <w:color w:val="FF0000"/>
          <w:vertAlign w:val="superscript"/>
          <w:rtl/>
        </w:rPr>
        <w:t>199739</w:t>
      </w:r>
      <w:r>
        <w:rPr>
          <w:rFonts w:ascii="Times New Roman" w:hAnsi="Times New Roman"/>
          <w:color w:val="828282"/>
          <w:rtl/>
        </w:rPr>
        <w:t xml:space="preserve">מֶּ֜לֶךְ </w:t>
      </w:r>
      <w:r>
        <w:rPr>
          <w:color w:val="FF0000"/>
          <w:vertAlign w:val="superscript"/>
          <w:rtl/>
        </w:rPr>
        <w:t>199740</w:t>
      </w:r>
      <w:r>
        <w:rPr>
          <w:rFonts w:ascii="Times New Roman" w:hAnsi="Times New Roman"/>
          <w:color w:val="828282"/>
          <w:rtl/>
        </w:rPr>
        <w:t>אֶל־</w:t>
      </w:r>
      <w:r>
        <w:rPr>
          <w:color w:val="FF0000"/>
          <w:vertAlign w:val="superscript"/>
          <w:rtl/>
        </w:rPr>
        <w:t>199741</w:t>
      </w:r>
      <w:r>
        <w:rPr>
          <w:rFonts w:ascii="Times New Roman" w:hAnsi="Times New Roman"/>
          <w:color w:val="828282"/>
          <w:rtl/>
        </w:rPr>
        <w:t xml:space="preserve">חֲזָהאֵ֗ל </w:t>
      </w:r>
    </w:p>
    <w:p>
      <w:pPr>
        <w:pStyle w:val="Hebrew"/>
      </w:pPr>
      <w:r>
        <w:rPr>
          <w:color w:val="828282"/>
        </w:rPr>
        <w:t xml:space="preserve">וַיֹּ֨אמֶר הַמֶּ֜לֶךְ אֶל־חֲזָהאֵ֗ל קַ֤ח בְּיָֽדְךָ֙ מִנְחָ֔ה וְלֵ֕ךְ לִקְרַ֖את אִ֣ישׁ הָאֱלֹהִ֑ים וְדָרַשְׁתָּ֙ אֶת־יְהוָ֤ה מֵֽאֹותֹו֙ לֵאמֹ֔ר הַאֶחְיֶ֖ה מֵחֳלִ֥י 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cfdb926b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753ae3a1</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c6cb54e5</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548">
        <w:r>
          <w:rPr/>
          <w:t>2_Kings 8:8</w:t>
        </w:r>
      </w:hyperlink>
    </w:p>
    <w:p>
      <w:pPr>
        <w:pStyle w:val="Hebrew"/>
      </w:pPr>
      <w:r>
        <w:t xml:space="preserve">וְלֵ֕ךְ </w:t>
      </w:r>
    </w:p>
    <w:p>
      <w:pPr>
        <w:pStyle w:val="Hebrew"/>
      </w:pPr>
      <w:r>
        <w:rPr>
          <w:color w:val="FF0000"/>
          <w:vertAlign w:val="superscript"/>
          <w:rtl/>
        </w:rPr>
        <w:t>199746</w:t>
      </w:r>
      <w:r>
        <w:rPr>
          <w:rFonts w:ascii="Times New Roman" w:hAnsi="Times New Roman"/>
          <w:color w:val="828282"/>
          <w:rtl/>
        </w:rPr>
        <w:t>וְ</w:t>
      </w:r>
      <w:r>
        <w:rPr>
          <w:color w:val="FF0000"/>
          <w:vertAlign w:val="superscript"/>
          <w:rtl/>
        </w:rPr>
        <w:t>199747</w:t>
      </w:r>
      <w:r>
        <w:rPr>
          <w:rFonts w:ascii="Times New Roman" w:hAnsi="Times New Roman"/>
          <w:color w:val="828282"/>
          <w:rtl/>
        </w:rPr>
        <w:t xml:space="preserve">לֵ֕ךְ </w:t>
      </w:r>
    </w:p>
    <w:p>
      <w:pPr>
        <w:pStyle w:val="Hebrew"/>
      </w:pPr>
      <w:r>
        <w:rPr>
          <w:color w:val="828282"/>
        </w:rPr>
        <w:t xml:space="preserve">וַיֹּ֨אמֶר הַמֶּ֜לֶךְ אֶל־חֲזָהאֵ֗ל קַ֤ח בְּיָֽדְךָ֙ מִנְחָ֔ה וְלֵ֕ךְ לִקְרַ֖את אִ֣ישׁ הָאֱלֹהִ֑ים וְדָרַשְׁתָּ֙ אֶת־יְהוָ֤ה מֵֽאֹותֹו֙ לֵאמֹ֔ר הַאֶחְיֶ֖ה מֵחֳלִ֥י 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97f314f1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7beb7ce5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a8225166</w:t>
            </w:r>
          </w:p>
        </w:tc>
        <w:tc>
          <w:tcPr>
            <w:tcW w:type="auto" w:w="1728"/>
          </w:tcPr>
          <w:p>
            <w:r>
              <w:t>tense</w:t>
            </w:r>
          </w:p>
        </w:tc>
        <w:tc>
          <w:tcPr>
            <w:tcW w:type="auto" w:w="1728"/>
          </w:tcPr>
          <w:p>
            <w:r>
              <w:t>verb</w:t>
            </w:r>
          </w:p>
        </w:tc>
        <w:tc>
          <w:tcPr>
            <w:tcW w:type="auto" w:w="1728"/>
          </w:tcPr>
          <w:p>
            <w:r>
              <w:t xml:space="preserve">לֵ֕ךְ </w:t>
            </w:r>
          </w:p>
        </w:tc>
        <w:tc>
          <w:tcPr>
            <w:tcW w:type="auto" w:w="1728"/>
          </w:tcPr>
          <w:p>
            <w:r>
              <w:t>impv</w:t>
            </w:r>
          </w:p>
        </w:tc>
      </w:tr>
    </w:tbl>
    <w:p>
      <w:r>
        <w:br/>
      </w:r>
    </w:p>
    <w:p>
      <w:pPr>
        <w:pStyle w:val="Reference"/>
      </w:pPr>
      <w:hyperlink r:id="rId2549">
        <w:r>
          <w:rPr/>
          <w:t>2_Kings 8:10</w:t>
        </w:r>
      </w:hyperlink>
    </w:p>
    <w:p>
      <w:pPr>
        <w:pStyle w:val="Hebrew"/>
      </w:pPr>
      <w:r>
        <w:t xml:space="preserve">וְהִרְאַ֥נִי יְהוָ֖ה </w:t>
      </w:r>
    </w:p>
    <w:p>
      <w:pPr>
        <w:pStyle w:val="Hebrew"/>
      </w:pPr>
      <w:r>
        <w:rPr>
          <w:color w:val="FF0000"/>
          <w:vertAlign w:val="superscript"/>
          <w:rtl/>
        </w:rPr>
        <w:t>199813</w:t>
      </w:r>
      <w:r>
        <w:rPr>
          <w:rFonts w:ascii="Times New Roman" w:hAnsi="Times New Roman"/>
          <w:color w:val="828282"/>
          <w:rtl/>
        </w:rPr>
        <w:t>וְ</w:t>
      </w:r>
      <w:r>
        <w:rPr>
          <w:color w:val="FF0000"/>
          <w:vertAlign w:val="superscript"/>
          <w:rtl/>
        </w:rPr>
        <w:t>199814</w:t>
      </w:r>
      <w:r>
        <w:rPr>
          <w:rFonts w:ascii="Times New Roman" w:hAnsi="Times New Roman"/>
          <w:color w:val="828282"/>
          <w:rtl/>
        </w:rPr>
        <w:t xml:space="preserve">הִרְאַ֥נִי </w:t>
      </w:r>
      <w:r>
        <w:rPr>
          <w:color w:val="FF0000"/>
          <w:vertAlign w:val="superscript"/>
          <w:rtl/>
        </w:rPr>
        <w:t>199815</w:t>
      </w:r>
      <w:r>
        <w:rPr>
          <w:rFonts w:ascii="Times New Roman" w:hAnsi="Times New Roman"/>
          <w:color w:val="828282"/>
          <w:rtl/>
        </w:rPr>
        <w:t xml:space="preserve">יְהוָ֖ה </w:t>
      </w:r>
    </w:p>
    <w:p>
      <w:pPr>
        <w:pStyle w:val="Hebrew"/>
      </w:pPr>
      <w:r>
        <w:rPr>
          <w:color w:val="828282"/>
        </w:rPr>
        <w:t xml:space="preserve">וַיֹּ֤אמֶר אֵלָיו֙ אֱלִישָׁ֔ע לֵ֥ךְ אֱמָר־לֹ֖ו חָיֹ֣ה תִחְיֶ֑ה וְהִרְאַ֥נִי יְהוָ֖ה כִּֽי־מֹ֥ות יָמֽוּת׃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b2a5d0f0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f13880e2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aa13eb4b</w:t>
            </w:r>
          </w:p>
        </w:tc>
        <w:tc>
          <w:tcPr>
            <w:tcW w:type="auto" w:w="1728"/>
          </w:tcPr>
          <w:p>
            <w:r>
              <w:t>tense</w:t>
            </w:r>
          </w:p>
        </w:tc>
        <w:tc>
          <w:tcPr>
            <w:tcW w:type="auto" w:w="1728"/>
          </w:tcPr>
          <w:p>
            <w:r>
              <w:t>verb</w:t>
            </w:r>
          </w:p>
        </w:tc>
        <w:tc>
          <w:tcPr>
            <w:tcW w:type="auto" w:w="1728"/>
          </w:tcPr>
          <w:p>
            <w:r>
              <w:t xml:space="preserve">הִרְאַ֥נִי </w:t>
            </w:r>
          </w:p>
        </w:tc>
        <w:tc>
          <w:tcPr>
            <w:tcW w:type="auto" w:w="1728"/>
          </w:tcPr>
          <w:p>
            <w:r>
              <w:t>pres perf</w:t>
            </w:r>
          </w:p>
        </w:tc>
      </w:tr>
    </w:tbl>
    <w:p>
      <w:r>
        <w:br/>
      </w:r>
    </w:p>
    <w:p>
      <w:pPr>
        <w:pStyle w:val="Reference"/>
      </w:pPr>
      <w:hyperlink r:id="rId2550">
        <w:r>
          <w:rPr/>
          <w:t>2_Kings 8:11</w:t>
        </w:r>
      </w:hyperlink>
    </w:p>
    <w:p>
      <w:pPr>
        <w:pStyle w:val="Hebrew"/>
      </w:pPr>
      <w:r>
        <w:t xml:space="preserve">וַיַּעֲמֵ֥ד אֶת־פָּנָ֖יו </w:t>
      </w:r>
    </w:p>
    <w:p>
      <w:pPr>
        <w:pStyle w:val="Hebrew"/>
      </w:pPr>
      <w:r>
        <w:rPr>
          <w:color w:val="FF0000"/>
          <w:vertAlign w:val="superscript"/>
          <w:rtl/>
        </w:rPr>
        <w:t>199819</w:t>
      </w:r>
      <w:r>
        <w:rPr>
          <w:rFonts w:ascii="Times New Roman" w:hAnsi="Times New Roman"/>
          <w:color w:val="828282"/>
          <w:rtl/>
        </w:rPr>
        <w:t>וַ</w:t>
      </w:r>
      <w:r>
        <w:rPr>
          <w:color w:val="FF0000"/>
          <w:vertAlign w:val="superscript"/>
          <w:rtl/>
        </w:rPr>
        <w:t>199820</w:t>
      </w:r>
      <w:r>
        <w:rPr>
          <w:rFonts w:ascii="Times New Roman" w:hAnsi="Times New Roman"/>
          <w:color w:val="828282"/>
          <w:rtl/>
        </w:rPr>
        <w:t xml:space="preserve">יַּעֲמֵ֥ד </w:t>
      </w:r>
      <w:r>
        <w:rPr>
          <w:color w:val="FF0000"/>
          <w:vertAlign w:val="superscript"/>
          <w:rtl/>
        </w:rPr>
        <w:t>199821</w:t>
      </w:r>
      <w:r>
        <w:rPr>
          <w:rFonts w:ascii="Times New Roman" w:hAnsi="Times New Roman"/>
          <w:color w:val="828282"/>
          <w:rtl/>
        </w:rPr>
        <w:t>אֶת־</w:t>
      </w:r>
      <w:r>
        <w:rPr>
          <w:color w:val="FF0000"/>
          <w:vertAlign w:val="superscript"/>
          <w:rtl/>
        </w:rPr>
        <w:t>199822</w:t>
      </w:r>
      <w:r>
        <w:rPr>
          <w:rFonts w:ascii="Times New Roman" w:hAnsi="Times New Roman"/>
          <w:color w:val="828282"/>
          <w:rtl/>
        </w:rPr>
        <w:t xml:space="preserve">פָּנָ֖יו </w:t>
      </w:r>
    </w:p>
    <w:p>
      <w:pPr>
        <w:pStyle w:val="Hebrew"/>
      </w:pPr>
      <w:r>
        <w:rPr>
          <w:color w:val="828282"/>
        </w:rPr>
        <w:t xml:space="preserve">וַיַּעֲמֵ֥ד אֶת־פָּנָ֖יו וַיָּ֣שֶׂם עַד־בֹּ֑שׁ וַיֵּ֖בְךְּ אִ֥ישׁ הָאֱלֹהִֽים׃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23a23300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dd35249e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d1ed44af</w:t>
            </w:r>
          </w:p>
        </w:tc>
        <w:tc>
          <w:tcPr>
            <w:tcW w:type="auto" w:w="1728"/>
          </w:tcPr>
          <w:p>
            <w:r>
              <w:t>tense</w:t>
            </w:r>
          </w:p>
        </w:tc>
        <w:tc>
          <w:tcPr>
            <w:tcW w:type="auto" w:w="1728"/>
          </w:tcPr>
          <w:p>
            <w:r>
              <w:t>verb</w:t>
            </w:r>
          </w:p>
        </w:tc>
        <w:tc>
          <w:tcPr>
            <w:tcW w:type="auto" w:w="1728"/>
          </w:tcPr>
          <w:p>
            <w:r>
              <w:t xml:space="preserve">יַּעֲמֵ֥ד </w:t>
            </w:r>
          </w:p>
        </w:tc>
        <w:tc>
          <w:tcPr>
            <w:tcW w:type="auto" w:w="1728"/>
          </w:tcPr>
          <w:p>
            <w:r>
              <w:t>past</w:t>
            </w:r>
          </w:p>
        </w:tc>
      </w:tr>
    </w:tbl>
    <w:p>
      <w:r>
        <w:br/>
      </w:r>
    </w:p>
    <w:p>
      <w:pPr>
        <w:pStyle w:val="Reference"/>
      </w:pPr>
      <w:hyperlink r:id="rId2551">
        <w:r>
          <w:rPr/>
          <w:t>2_Kings 8:12</w:t>
        </w:r>
      </w:hyperlink>
    </w:p>
    <w:p>
      <w:pPr>
        <w:pStyle w:val="Hebrew"/>
      </w:pPr>
      <w:r>
        <w:t xml:space="preserve">וְעֹלְלֵיהֶ֣ם תְּרַטֵּ֔שׁ </w:t>
      </w:r>
    </w:p>
    <w:p>
      <w:pPr>
        <w:pStyle w:val="Hebrew"/>
      </w:pPr>
      <w:r>
        <w:rPr>
          <w:color w:val="FF0000"/>
          <w:vertAlign w:val="superscript"/>
          <w:rtl/>
        </w:rPr>
        <w:t>199860</w:t>
      </w:r>
      <w:r>
        <w:rPr>
          <w:rFonts w:ascii="Times New Roman" w:hAnsi="Times New Roman"/>
          <w:color w:val="828282"/>
          <w:rtl/>
        </w:rPr>
        <w:t>וְ</w:t>
      </w:r>
      <w:r>
        <w:rPr>
          <w:color w:val="FF0000"/>
          <w:vertAlign w:val="superscript"/>
          <w:rtl/>
        </w:rPr>
        <w:t>199861</w:t>
      </w:r>
      <w:r>
        <w:rPr>
          <w:rFonts w:ascii="Times New Roman" w:hAnsi="Times New Roman"/>
          <w:color w:val="828282"/>
          <w:rtl/>
        </w:rPr>
        <w:t xml:space="preserve">עֹלְלֵיהֶ֣ם </w:t>
      </w:r>
      <w:r>
        <w:rPr>
          <w:color w:val="FF0000"/>
          <w:vertAlign w:val="superscript"/>
          <w:rtl/>
        </w:rPr>
        <w:t>199862</w:t>
      </w:r>
      <w:r>
        <w:rPr>
          <w:rFonts w:ascii="Times New Roman" w:hAnsi="Times New Roman"/>
          <w:color w:val="828282"/>
          <w:rtl/>
        </w:rPr>
        <w:t xml:space="preserve">תְּרַטֵּ֔שׁ </w:t>
      </w:r>
    </w:p>
    <w:p>
      <w:pPr>
        <w:pStyle w:val="Hebrew"/>
      </w:pPr>
      <w:r>
        <w:rPr>
          <w:color w:val="828282"/>
        </w:rPr>
        <w:t xml:space="preserve">וַיֹּ֣אמֶר חֲזָאֵ֔ל מַדּ֖וּעַ אֲדֹנִ֣י בֹכֶ֑ה וַיֹּ֡אמֶר כִּֽי־יָדַ֡עְתִּי אֵ֣ת אֲשֶׁר־תַּעֲשֶׂה֩ לִבְנֵ֨י יִשְׂרָאֵ֜ל רָעָ֗ה מִבְצְרֵיהֶ֞ם תְּשַׁלַּ֤ח בָּאֵשׁ֙ וּבַחֻֽרֵיהֶם֙ בַּחֶ֣רֶב תַּהֲרֹ֔ג וְעֹלְלֵיהֶ֣ם תְּרַטֵּ֔שׁ וְהָרֹתֵיהֶ֖ם תְּבַקֵּֽעַ׃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458712cc</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1d581fa7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d7544774</w:t>
            </w:r>
          </w:p>
        </w:tc>
        <w:tc>
          <w:tcPr>
            <w:tcW w:type="auto" w:w="1728"/>
          </w:tcPr>
          <w:p>
            <w:r>
              <w:t>tense</w:t>
            </w:r>
          </w:p>
        </w:tc>
        <w:tc>
          <w:tcPr>
            <w:tcW w:type="auto" w:w="1728"/>
          </w:tcPr>
          <w:p>
            <w:r>
              <w:t>verb</w:t>
            </w:r>
          </w:p>
        </w:tc>
        <w:tc>
          <w:tcPr>
            <w:tcW w:type="auto" w:w="1728"/>
          </w:tcPr>
          <w:p>
            <w:r>
              <w:t xml:space="preserve">תְּרַטֵּ֔שׁ </w:t>
            </w:r>
          </w:p>
        </w:tc>
        <w:tc>
          <w:tcPr>
            <w:tcW w:type="auto" w:w="1728"/>
          </w:tcPr>
          <w:p>
            <w:r/>
          </w:p>
        </w:tc>
      </w:tr>
    </w:tbl>
    <w:p>
      <w:r>
        <w:br/>
      </w:r>
    </w:p>
    <w:p>
      <w:pPr>
        <w:pStyle w:val="Reference"/>
      </w:pPr>
      <w:hyperlink r:id="rId2552">
        <w:r>
          <w:rPr/>
          <w:t>2_Kings 8:13</w:t>
        </w:r>
      </w:hyperlink>
    </w:p>
    <w:p>
      <w:pPr>
        <w:pStyle w:val="Hebrew"/>
      </w:pPr>
      <w:r>
        <w:t xml:space="preserve">הִרְאַ֧נִי יְהוָ֛ה אֹתְךָ֖ </w:t>
      </w:r>
    </w:p>
    <w:p>
      <w:pPr>
        <w:pStyle w:val="Hebrew"/>
      </w:pPr>
      <w:r>
        <w:rPr>
          <w:color w:val="FF0000"/>
          <w:vertAlign w:val="superscript"/>
          <w:rtl/>
        </w:rPr>
        <w:t>199885</w:t>
      </w:r>
      <w:r>
        <w:rPr>
          <w:rFonts w:ascii="Times New Roman" w:hAnsi="Times New Roman"/>
          <w:color w:val="828282"/>
          <w:rtl/>
        </w:rPr>
        <w:t xml:space="preserve">הִרְאַ֧נִי </w:t>
      </w:r>
      <w:r>
        <w:rPr>
          <w:color w:val="FF0000"/>
          <w:vertAlign w:val="superscript"/>
          <w:rtl/>
        </w:rPr>
        <w:t>199886</w:t>
      </w:r>
      <w:r>
        <w:rPr>
          <w:rFonts w:ascii="Times New Roman" w:hAnsi="Times New Roman"/>
          <w:color w:val="828282"/>
          <w:rtl/>
        </w:rPr>
        <w:t xml:space="preserve">יְהוָ֛ה </w:t>
      </w:r>
      <w:r>
        <w:rPr>
          <w:color w:val="FF0000"/>
          <w:vertAlign w:val="superscript"/>
          <w:rtl/>
        </w:rPr>
        <w:t>199887</w:t>
      </w:r>
      <w:r>
        <w:rPr>
          <w:rFonts w:ascii="Times New Roman" w:hAnsi="Times New Roman"/>
          <w:color w:val="828282"/>
          <w:rtl/>
        </w:rPr>
        <w:t xml:space="preserve">אֹתְךָ֖ </w:t>
      </w:r>
    </w:p>
    <w:p>
      <w:pPr>
        <w:pStyle w:val="Hebrew"/>
      </w:pPr>
      <w:r>
        <w:rPr>
          <w:color w:val="828282"/>
        </w:rPr>
        <w:t xml:space="preserve">וַיֹּ֣אמֶר חֲזָהאֵ֔ל כִּ֣י מָ֤ה עַבְדְּךָ֙ הַכֶּ֔לֶב כִּ֣י יַעֲשֶׂ֔ה הַדָּבָ֥ר הַגָּדֹ֖ול הַזֶּ֑ה וַיֹּ֣אמֶר אֱלִישָׁ֔ע הִרְאַ֧נִי יְהוָ֛ה אֹתְךָ֖ מֶ֥לֶךְ עַל־אֲרָֽם׃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f7c5c67a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ed214f75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ed6aa630</w:t>
            </w:r>
          </w:p>
        </w:tc>
        <w:tc>
          <w:tcPr>
            <w:tcW w:type="auto" w:w="1728"/>
          </w:tcPr>
          <w:p>
            <w:r>
              <w:t>tense</w:t>
            </w:r>
          </w:p>
        </w:tc>
        <w:tc>
          <w:tcPr>
            <w:tcW w:type="auto" w:w="1728"/>
          </w:tcPr>
          <w:p>
            <w:r>
              <w:t>verb</w:t>
            </w:r>
          </w:p>
        </w:tc>
        <w:tc>
          <w:tcPr>
            <w:tcW w:type="auto" w:w="1728"/>
          </w:tcPr>
          <w:p>
            <w:r>
              <w:t xml:space="preserve">הִרְאַ֧נִי </w:t>
            </w:r>
          </w:p>
        </w:tc>
        <w:tc>
          <w:tcPr>
            <w:tcW w:type="auto" w:w="1728"/>
          </w:tcPr>
          <w:p>
            <w:r>
              <w:t>pres perf</w:t>
            </w:r>
          </w:p>
        </w:tc>
      </w:tr>
    </w:tbl>
    <w:p>
      <w:r>
        <w:br/>
      </w:r>
    </w:p>
    <w:p>
      <w:pPr>
        <w:pStyle w:val="Reference"/>
      </w:pPr>
      <w:hyperlink r:id="rId2553">
        <w:r>
          <w:rPr/>
          <w:t>2_Kings 8:14</w:t>
        </w:r>
      </w:hyperlink>
    </w:p>
    <w:p>
      <w:pPr>
        <w:pStyle w:val="Hebrew"/>
      </w:pPr>
      <w:r>
        <w:t xml:space="preserve">וַיָּבֹא֙ אֶל־אֲדֹנָ֔יו </w:t>
      </w:r>
    </w:p>
    <w:p>
      <w:pPr>
        <w:pStyle w:val="Hebrew"/>
      </w:pPr>
      <w:r>
        <w:rPr>
          <w:color w:val="FF0000"/>
          <w:vertAlign w:val="superscript"/>
          <w:rtl/>
        </w:rPr>
        <w:t>199896</w:t>
      </w:r>
      <w:r>
        <w:rPr>
          <w:rFonts w:ascii="Times New Roman" w:hAnsi="Times New Roman"/>
          <w:color w:val="828282"/>
          <w:rtl/>
        </w:rPr>
        <w:t>וַ</w:t>
      </w:r>
      <w:r>
        <w:rPr>
          <w:color w:val="FF0000"/>
          <w:vertAlign w:val="superscript"/>
          <w:rtl/>
        </w:rPr>
        <w:t>199897</w:t>
      </w:r>
      <w:r>
        <w:rPr>
          <w:rFonts w:ascii="Times New Roman" w:hAnsi="Times New Roman"/>
          <w:color w:val="828282"/>
          <w:rtl/>
        </w:rPr>
        <w:t xml:space="preserve">יָּבֹא֙ </w:t>
      </w:r>
      <w:r>
        <w:rPr>
          <w:color w:val="FF0000"/>
          <w:vertAlign w:val="superscript"/>
          <w:rtl/>
        </w:rPr>
        <w:t>199898</w:t>
      </w:r>
      <w:r>
        <w:rPr>
          <w:rFonts w:ascii="Times New Roman" w:hAnsi="Times New Roman"/>
          <w:color w:val="828282"/>
          <w:rtl/>
        </w:rPr>
        <w:t>אֶל־</w:t>
      </w:r>
      <w:r>
        <w:rPr>
          <w:color w:val="FF0000"/>
          <w:vertAlign w:val="superscript"/>
          <w:rtl/>
        </w:rPr>
        <w:t>199899</w:t>
      </w:r>
      <w:r>
        <w:rPr>
          <w:rFonts w:ascii="Times New Roman" w:hAnsi="Times New Roman"/>
          <w:color w:val="828282"/>
          <w:rtl/>
        </w:rPr>
        <w:t xml:space="preserve">אֲדֹנָ֔יו </w:t>
      </w:r>
    </w:p>
    <w:p>
      <w:pPr>
        <w:pStyle w:val="Hebrew"/>
      </w:pPr>
      <w:r>
        <w:rPr>
          <w:color w:val="828282"/>
        </w:rPr>
        <w:t xml:space="preserve">וַיֵּ֣לֶךְ׀ מֵאֵ֣ת אֱלִישָׁ֗ע וַיָּבֹא֙ אֶל־אֲדֹנָ֔יו וַיֹּ֣אמֶר לֹ֔ו מָֽה־אָמַ֥ר לְךָ֖ אֱלִישָׁ֑ע וַיֹּ֕אמֶר אָ֥מַר לִ֖י חָיֹ֥ה תִחְיֶֽה׃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9a5ebe4a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35e1bce4</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07a0dadf</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2554">
        <w:r>
          <w:rPr/>
          <w:t>2_Kings 8:15</w:t>
        </w:r>
      </w:hyperlink>
    </w:p>
    <w:p>
      <w:pPr>
        <w:pStyle w:val="Hebrew"/>
      </w:pPr>
      <w:r>
        <w:t xml:space="preserve">וַיִּקַּ֤ח הַמַּכְבֵּר֙ </w:t>
      </w:r>
    </w:p>
    <w:p>
      <w:pPr>
        <w:pStyle w:val="Hebrew"/>
      </w:pPr>
      <w:r>
        <w:rPr>
          <w:color w:val="FF0000"/>
          <w:vertAlign w:val="superscript"/>
          <w:rtl/>
        </w:rPr>
        <w:t>199917</w:t>
      </w:r>
      <w:r>
        <w:rPr>
          <w:rFonts w:ascii="Times New Roman" w:hAnsi="Times New Roman"/>
          <w:color w:val="828282"/>
          <w:rtl/>
        </w:rPr>
        <w:t>וַ</w:t>
      </w:r>
      <w:r>
        <w:rPr>
          <w:color w:val="FF0000"/>
          <w:vertAlign w:val="superscript"/>
          <w:rtl/>
        </w:rPr>
        <w:t>199918</w:t>
      </w:r>
      <w:r>
        <w:rPr>
          <w:rFonts w:ascii="Times New Roman" w:hAnsi="Times New Roman"/>
          <w:color w:val="828282"/>
          <w:rtl/>
        </w:rPr>
        <w:t xml:space="preserve">יִּקַּ֤ח </w:t>
      </w:r>
      <w:r>
        <w:rPr>
          <w:color w:val="FF0000"/>
          <w:vertAlign w:val="superscript"/>
          <w:rtl/>
        </w:rPr>
        <w:t>199919</w:t>
      </w:r>
      <w:r>
        <w:rPr>
          <w:rFonts w:ascii="Times New Roman" w:hAnsi="Times New Roman"/>
          <w:color w:val="828282"/>
          <w:rtl/>
        </w:rPr>
        <w:t>הַ</w:t>
      </w:r>
      <w:r>
        <w:rPr>
          <w:color w:val="FF0000"/>
          <w:vertAlign w:val="superscript"/>
          <w:rtl/>
        </w:rPr>
        <w:t>199920</w:t>
      </w:r>
      <w:r>
        <w:rPr>
          <w:rFonts w:ascii="Times New Roman" w:hAnsi="Times New Roman"/>
          <w:color w:val="828282"/>
          <w:rtl/>
        </w:rPr>
        <w:t xml:space="preserve">מַּכְבֵּר֙ </w:t>
      </w:r>
    </w:p>
    <w:p>
      <w:pPr>
        <w:pStyle w:val="Hebrew"/>
      </w:pPr>
      <w:r>
        <w:rPr>
          <w:color w:val="828282"/>
        </w:rPr>
        <w:t xml:space="preserve">וַיְהִ֣י מִֽמָּחֳרָ֗ת וַיִּקַּ֤ח הַמַּכְבֵּר֙ וַיִּטְבֹּ֣ל בַּמַּ֔יִם וַיִּפְרֹ֥שׂ עַל־פָּנָ֖יו וַיָּמֹ֑ת וַיִּמְלֹ֥ךְ חֲזָהאֵ֖ל תַּחְתָּֽיו׃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0b156d22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d0017f97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6bcd5929</w:t>
            </w:r>
          </w:p>
        </w:tc>
        <w:tc>
          <w:tcPr>
            <w:tcW w:type="auto" w:w="1728"/>
          </w:tcPr>
          <w:p>
            <w:r>
              <w:t>tense</w:t>
            </w:r>
          </w:p>
        </w:tc>
        <w:tc>
          <w:tcPr>
            <w:tcW w:type="auto" w:w="1728"/>
          </w:tcPr>
          <w:p>
            <w:r>
              <w:t>verb</w:t>
            </w:r>
          </w:p>
        </w:tc>
        <w:tc>
          <w:tcPr>
            <w:tcW w:type="auto" w:w="1728"/>
          </w:tcPr>
          <w:p>
            <w:r>
              <w:t xml:space="preserve">יִּקַּ֤ח </w:t>
            </w:r>
          </w:p>
        </w:tc>
        <w:tc>
          <w:tcPr>
            <w:tcW w:type="auto" w:w="1728"/>
          </w:tcPr>
          <w:p>
            <w:r>
              <w:t>past</w:t>
            </w:r>
          </w:p>
        </w:tc>
      </w:tr>
    </w:tbl>
    <w:p>
      <w:r>
        <w:br/>
      </w:r>
    </w:p>
    <w:p>
      <w:pPr>
        <w:pStyle w:val="Reference"/>
      </w:pPr>
      <w:hyperlink r:id="rId2555">
        <w:r>
          <w:rPr/>
          <w:t>2_Kings 8:21</w:t>
        </w:r>
      </w:hyperlink>
    </w:p>
    <w:p>
      <w:pPr>
        <w:pStyle w:val="Hebrew"/>
      </w:pPr>
      <w:r>
        <w:t xml:space="preserve">וַיַּכֶּ֨ה אֶת־אֱדֹ֜ום וְאֵת֙ שָׂרֵ֣י הָרֶ֔כֶב </w:t>
      </w:r>
    </w:p>
    <w:p>
      <w:pPr>
        <w:pStyle w:val="Hebrew"/>
      </w:pPr>
      <w:r>
        <w:rPr>
          <w:color w:val="FF0000"/>
          <w:vertAlign w:val="superscript"/>
          <w:rtl/>
        </w:rPr>
        <w:t>200045</w:t>
      </w:r>
      <w:r>
        <w:rPr>
          <w:rFonts w:ascii="Times New Roman" w:hAnsi="Times New Roman"/>
          <w:color w:val="828282"/>
          <w:rtl/>
        </w:rPr>
        <w:t>וַ</w:t>
      </w:r>
      <w:r>
        <w:rPr>
          <w:color w:val="FF0000"/>
          <w:vertAlign w:val="superscript"/>
          <w:rtl/>
        </w:rPr>
        <w:t>200046</w:t>
      </w:r>
      <w:r>
        <w:rPr>
          <w:rFonts w:ascii="Times New Roman" w:hAnsi="Times New Roman"/>
          <w:color w:val="828282"/>
          <w:rtl/>
        </w:rPr>
        <w:t xml:space="preserve">יַּכֶּ֨ה </w:t>
      </w:r>
      <w:r>
        <w:rPr>
          <w:color w:val="FF0000"/>
          <w:vertAlign w:val="superscript"/>
          <w:rtl/>
        </w:rPr>
        <w:t>200047</w:t>
      </w:r>
      <w:r>
        <w:rPr>
          <w:rFonts w:ascii="Times New Roman" w:hAnsi="Times New Roman"/>
          <w:color w:val="828282"/>
          <w:rtl/>
        </w:rPr>
        <w:t>אֶת־</w:t>
      </w:r>
      <w:r>
        <w:rPr>
          <w:color w:val="FF0000"/>
          <w:vertAlign w:val="superscript"/>
          <w:rtl/>
        </w:rPr>
        <w:t>200048</w:t>
      </w:r>
      <w:r>
        <w:rPr>
          <w:rFonts w:ascii="Times New Roman" w:hAnsi="Times New Roman"/>
          <w:color w:val="828282"/>
          <w:rtl/>
        </w:rPr>
        <w:t xml:space="preserve">אֱדֹ֜ום </w:t>
      </w:r>
      <w:r>
        <w:rPr>
          <w:color w:val="FF0000"/>
          <w:vertAlign w:val="superscript"/>
          <w:rtl/>
        </w:rPr>
        <w:t>200052</w:t>
      </w:r>
      <w:r>
        <w:rPr>
          <w:rFonts w:ascii="Times New Roman" w:hAnsi="Times New Roman"/>
          <w:color w:val="828282"/>
          <w:rtl/>
        </w:rPr>
        <w:t>וְ</w:t>
      </w:r>
      <w:r>
        <w:rPr>
          <w:color w:val="FF0000"/>
          <w:vertAlign w:val="superscript"/>
          <w:rtl/>
        </w:rPr>
        <w:t>200053</w:t>
      </w:r>
      <w:r>
        <w:rPr>
          <w:rFonts w:ascii="Times New Roman" w:hAnsi="Times New Roman"/>
          <w:color w:val="828282"/>
          <w:rtl/>
        </w:rPr>
        <w:t xml:space="preserve">אֵת֙ </w:t>
      </w:r>
      <w:r>
        <w:rPr>
          <w:color w:val="FF0000"/>
          <w:vertAlign w:val="superscript"/>
          <w:rtl/>
        </w:rPr>
        <w:t>200054</w:t>
      </w:r>
      <w:r>
        <w:rPr>
          <w:rFonts w:ascii="Times New Roman" w:hAnsi="Times New Roman"/>
          <w:color w:val="828282"/>
          <w:rtl/>
        </w:rPr>
        <w:t xml:space="preserve">שָׂרֵ֣י </w:t>
      </w:r>
      <w:r>
        <w:rPr>
          <w:color w:val="FF0000"/>
          <w:vertAlign w:val="superscript"/>
          <w:rtl/>
        </w:rPr>
        <w:t>200055</w:t>
      </w:r>
      <w:r>
        <w:rPr>
          <w:rFonts w:ascii="Times New Roman" w:hAnsi="Times New Roman"/>
          <w:color w:val="828282"/>
          <w:rtl/>
        </w:rPr>
        <w:t>הָ</w:t>
      </w:r>
      <w:r>
        <w:rPr>
          <w:color w:val="FF0000"/>
          <w:vertAlign w:val="superscript"/>
          <w:rtl/>
        </w:rPr>
        <w:t>200056</w:t>
      </w:r>
      <w:r>
        <w:rPr>
          <w:rFonts w:ascii="Times New Roman" w:hAnsi="Times New Roman"/>
          <w:color w:val="828282"/>
          <w:rtl/>
        </w:rPr>
        <w:t xml:space="preserve">רֶ֔כֶב </w:t>
      </w:r>
    </w:p>
    <w:p>
      <w:pPr>
        <w:pStyle w:val="Hebrew"/>
      </w:pPr>
      <w:r>
        <w:rPr>
          <w:color w:val="828282"/>
        </w:rPr>
        <w:t xml:space="preserve">וַיַּעֲבֹ֤ר יֹורָם֙ צָעִ֔ירָה וְכָל־הָרֶ֖כֶב עִמֹּ֑ו וַֽיְהִי־ה֞וּא קָ֣ם לַ֗יְלָה וַיַּכֶּ֨ה אֶת־אֱדֹ֜ום הַסֹּבֵ֤יב אֵלָיו֙ וְאֵת֙ שָׂרֵ֣י הָרֶ֔כֶב וַיָּ֥נָס הָעָ֖ם לְאֹהָלָֽיו׃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93a0c6e7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b602c9ce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9bda9fa9</w:t>
            </w:r>
          </w:p>
        </w:tc>
        <w:tc>
          <w:tcPr>
            <w:tcW w:type="auto" w:w="1728"/>
          </w:tcPr>
          <w:p>
            <w:r>
              <w:t>tense</w:t>
            </w:r>
          </w:p>
        </w:tc>
        <w:tc>
          <w:tcPr>
            <w:tcW w:type="auto" w:w="1728"/>
          </w:tcPr>
          <w:p>
            <w:r>
              <w:t>verb</w:t>
            </w:r>
          </w:p>
        </w:tc>
        <w:tc>
          <w:tcPr>
            <w:tcW w:type="auto" w:w="1728"/>
          </w:tcPr>
          <w:p>
            <w:r>
              <w:t xml:space="preserve">יַּכֶּ֨ה </w:t>
            </w:r>
          </w:p>
        </w:tc>
        <w:tc>
          <w:tcPr>
            <w:tcW w:type="auto" w:w="1728"/>
          </w:tcPr>
          <w:p>
            <w:r>
              <w:t>past</w:t>
            </w:r>
          </w:p>
        </w:tc>
      </w:tr>
    </w:tbl>
    <w:p>
      <w:r>
        <w:br/>
      </w:r>
    </w:p>
    <w:p>
      <w:pPr>
        <w:pStyle w:val="Reference"/>
      </w:pPr>
      <w:hyperlink r:id="rId2556">
        <w:r>
          <w:rPr/>
          <w:t>2_Kings 8:29</w:t>
        </w:r>
      </w:hyperlink>
    </w:p>
    <w:p>
      <w:pPr>
        <w:pStyle w:val="Hebrew"/>
      </w:pPr>
      <w:r>
        <w:t xml:space="preserve">וַיָּשָׁב֩ יֹורָ֨ם הַמֶּ֜לֶךְ </w:t>
      </w:r>
    </w:p>
    <w:p>
      <w:pPr>
        <w:pStyle w:val="Hebrew"/>
      </w:pPr>
      <w:r>
        <w:rPr>
          <w:color w:val="FF0000"/>
          <w:vertAlign w:val="superscript"/>
          <w:rtl/>
        </w:rPr>
        <w:t>200201</w:t>
      </w:r>
      <w:r>
        <w:rPr>
          <w:rFonts w:ascii="Times New Roman" w:hAnsi="Times New Roman"/>
          <w:color w:val="828282"/>
          <w:rtl/>
        </w:rPr>
        <w:t>וַ</w:t>
      </w:r>
      <w:r>
        <w:rPr>
          <w:color w:val="FF0000"/>
          <w:vertAlign w:val="superscript"/>
          <w:rtl/>
        </w:rPr>
        <w:t>200202</w:t>
      </w:r>
      <w:r>
        <w:rPr>
          <w:rFonts w:ascii="Times New Roman" w:hAnsi="Times New Roman"/>
          <w:color w:val="828282"/>
          <w:rtl/>
        </w:rPr>
        <w:t xml:space="preserve">יָּשָׁב֩ </w:t>
      </w:r>
      <w:r>
        <w:rPr>
          <w:color w:val="FF0000"/>
          <w:vertAlign w:val="superscript"/>
          <w:rtl/>
        </w:rPr>
        <w:t>200203</w:t>
      </w:r>
      <w:r>
        <w:rPr>
          <w:rFonts w:ascii="Times New Roman" w:hAnsi="Times New Roman"/>
          <w:color w:val="828282"/>
          <w:rtl/>
        </w:rPr>
        <w:t xml:space="preserve">יֹורָ֨ם </w:t>
      </w:r>
      <w:r>
        <w:rPr>
          <w:color w:val="FF0000"/>
          <w:vertAlign w:val="superscript"/>
          <w:rtl/>
        </w:rPr>
        <w:t>200204</w:t>
      </w:r>
      <w:r>
        <w:rPr>
          <w:rFonts w:ascii="Times New Roman" w:hAnsi="Times New Roman"/>
          <w:color w:val="828282"/>
          <w:rtl/>
        </w:rPr>
        <w:t>הַ</w:t>
      </w:r>
      <w:r>
        <w:rPr>
          <w:color w:val="FF0000"/>
          <w:vertAlign w:val="superscript"/>
          <w:rtl/>
        </w:rPr>
        <w:t>200205</w:t>
      </w:r>
      <w:r>
        <w:rPr>
          <w:rFonts w:ascii="Times New Roman" w:hAnsi="Times New Roman"/>
          <w:color w:val="828282"/>
          <w:rtl/>
        </w:rPr>
        <w:t xml:space="preserve">מֶּ֜לֶךְ </w:t>
      </w:r>
    </w:p>
    <w:p>
      <w:pPr>
        <w:pStyle w:val="Hebrew"/>
      </w:pPr>
      <w:r>
        <w:rPr>
          <w:color w:val="828282"/>
        </w:rPr>
        <w:t xml:space="preserve">וַיָּשָׁב֩ יֹורָ֨ם הַמֶּ֜לֶךְ לְהִתְרַפֵּ֣א בְיִזְרְעֶ֗אל מִן־הַמַּכִּים֙ אֲשֶׁ֨ר יַכֻּ֤הוּ אֲרַמִּים֙ בָּֽרָמָ֔ה בְּהִלָּ֣חֲמֹ֔ו אֶת־חֲזָהאֵ֖ל מֶ֣לֶךְ אֲרָ֑ם וַאֲחַזְיָ֨הוּ בֶן־יְהֹורָ֜ם מֶ֣לֶךְ יְהוּדָ֗ה יָרַ֡ד לִרְאֹ֞ות אֶת־יֹורָ֧ם בֶּן־אַחְאָ֛ב בְּיִזְרְעֶ֖אל כִּֽי־חֹלֶ֥ה הֽוּא׃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b22ce8b8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08555eab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a9078078</w:t>
            </w:r>
          </w:p>
        </w:tc>
        <w:tc>
          <w:tcPr>
            <w:tcW w:type="auto" w:w="1728"/>
          </w:tcPr>
          <w:p>
            <w:r>
              <w:t>tense</w:t>
            </w:r>
          </w:p>
        </w:tc>
        <w:tc>
          <w:tcPr>
            <w:tcW w:type="auto" w:w="1728"/>
          </w:tcPr>
          <w:p>
            <w:r>
              <w:t>verb</w:t>
            </w:r>
          </w:p>
        </w:tc>
        <w:tc>
          <w:tcPr>
            <w:tcW w:type="auto" w:w="1728"/>
          </w:tcPr>
          <w:p>
            <w:r>
              <w:t xml:space="preserve">יָּשָׁב֩ </w:t>
            </w:r>
          </w:p>
        </w:tc>
        <w:tc>
          <w:tcPr>
            <w:tcW w:type="auto" w:w="1728"/>
          </w:tcPr>
          <w:p>
            <w:r>
              <w:t>past</w:t>
            </w:r>
          </w:p>
        </w:tc>
      </w:tr>
    </w:tbl>
    <w:p>
      <w:r>
        <w:br/>
      </w:r>
    </w:p>
    <w:p>
      <w:pPr>
        <w:pStyle w:val="Reference"/>
      </w:pPr>
      <w:hyperlink r:id="rId2556">
        <w:r>
          <w:rPr/>
          <w:t>2_Kings 8:29</w:t>
        </w:r>
      </w:hyperlink>
    </w:p>
    <w:p>
      <w:pPr>
        <w:pStyle w:val="Hebrew"/>
      </w:pPr>
      <w:r>
        <w:t xml:space="preserve">וַאֲחַזְיָ֨הוּ בֶן־יְהֹורָ֜ם מֶ֣לֶךְ יְהוּדָ֗ה יָרַ֡ד </w:t>
      </w:r>
    </w:p>
    <w:p>
      <w:pPr>
        <w:pStyle w:val="Hebrew"/>
      </w:pPr>
      <w:r>
        <w:rPr>
          <w:color w:val="FF0000"/>
          <w:vertAlign w:val="superscript"/>
          <w:rtl/>
        </w:rPr>
        <w:t>200225</w:t>
      </w:r>
      <w:r>
        <w:rPr>
          <w:rFonts w:ascii="Times New Roman" w:hAnsi="Times New Roman"/>
          <w:color w:val="828282"/>
          <w:rtl/>
        </w:rPr>
        <w:t>וַ</w:t>
      </w:r>
      <w:r>
        <w:rPr>
          <w:color w:val="FF0000"/>
          <w:vertAlign w:val="superscript"/>
          <w:rtl/>
        </w:rPr>
        <w:t>200226</w:t>
      </w:r>
      <w:r>
        <w:rPr>
          <w:rFonts w:ascii="Times New Roman" w:hAnsi="Times New Roman"/>
          <w:color w:val="828282"/>
          <w:rtl/>
        </w:rPr>
        <w:t xml:space="preserve">אֲחַזְיָ֨הוּ </w:t>
      </w:r>
      <w:r>
        <w:rPr>
          <w:color w:val="FF0000"/>
          <w:vertAlign w:val="superscript"/>
          <w:rtl/>
        </w:rPr>
        <w:t>200227</w:t>
      </w:r>
      <w:r>
        <w:rPr>
          <w:rFonts w:ascii="Times New Roman" w:hAnsi="Times New Roman"/>
          <w:color w:val="828282"/>
          <w:rtl/>
        </w:rPr>
        <w:t>בֶן־</w:t>
      </w:r>
      <w:r>
        <w:rPr>
          <w:color w:val="FF0000"/>
          <w:vertAlign w:val="superscript"/>
          <w:rtl/>
        </w:rPr>
        <w:t>200228</w:t>
      </w:r>
      <w:r>
        <w:rPr>
          <w:rFonts w:ascii="Times New Roman" w:hAnsi="Times New Roman"/>
          <w:color w:val="828282"/>
          <w:rtl/>
        </w:rPr>
        <w:t xml:space="preserve">יְהֹורָ֜ם </w:t>
      </w:r>
      <w:r>
        <w:rPr>
          <w:color w:val="FF0000"/>
          <w:vertAlign w:val="superscript"/>
          <w:rtl/>
        </w:rPr>
        <w:t>200229</w:t>
      </w:r>
      <w:r>
        <w:rPr>
          <w:rFonts w:ascii="Times New Roman" w:hAnsi="Times New Roman"/>
          <w:color w:val="828282"/>
          <w:rtl/>
        </w:rPr>
        <w:t xml:space="preserve">מֶ֣לֶךְ </w:t>
      </w:r>
      <w:r>
        <w:rPr>
          <w:color w:val="FF0000"/>
          <w:vertAlign w:val="superscript"/>
          <w:rtl/>
        </w:rPr>
        <w:t>200230</w:t>
      </w:r>
      <w:r>
        <w:rPr>
          <w:rFonts w:ascii="Times New Roman" w:hAnsi="Times New Roman"/>
          <w:color w:val="828282"/>
          <w:rtl/>
        </w:rPr>
        <w:t xml:space="preserve">יְהוּדָ֗ה </w:t>
      </w:r>
      <w:r>
        <w:rPr>
          <w:color w:val="FF0000"/>
          <w:vertAlign w:val="superscript"/>
          <w:rtl/>
        </w:rPr>
        <w:t>200231</w:t>
      </w:r>
      <w:r>
        <w:rPr>
          <w:rFonts w:ascii="Times New Roman" w:hAnsi="Times New Roman"/>
          <w:color w:val="828282"/>
          <w:rtl/>
        </w:rPr>
        <w:t xml:space="preserve">יָרַ֡ד </w:t>
      </w:r>
    </w:p>
    <w:p>
      <w:pPr>
        <w:pStyle w:val="Hebrew"/>
      </w:pPr>
      <w:r>
        <w:rPr>
          <w:color w:val="828282"/>
        </w:rPr>
        <w:t xml:space="preserve">וַיָּשָׁב֩ יֹורָ֨ם הַמֶּ֜לֶךְ לְהִתְרַפֵּ֣א בְיִזְרְעֶ֗אל מִן־הַמַּכִּים֙ אֲשֶׁ֨ר יַכֻּ֤הוּ אֲרַמִּים֙ בָּֽרָמָ֔ה בְּהִלָּ֣חֲמֹ֔ו אֶת־חֲזָהאֵ֖ל מֶ֣לֶךְ אֲרָ֑ם וַאֲחַזְיָ֨הוּ בֶן־יְהֹורָ֜ם מֶ֣לֶךְ יְהוּדָ֗ה יָרַ֡ד לִרְאֹ֞ות אֶת־יֹורָ֧ם בֶּן־אַחְאָ֛ב בְּיִזְרְעֶ֖אל כִּֽי־חֹלֶ֥ה הֽוּא׃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44f10cd2</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0b22c906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ac38c64d</w:t>
            </w:r>
          </w:p>
        </w:tc>
        <w:tc>
          <w:tcPr>
            <w:tcW w:type="auto" w:w="1728"/>
          </w:tcPr>
          <w:p>
            <w:r>
              <w:t>tense</w:t>
            </w:r>
          </w:p>
        </w:tc>
        <w:tc>
          <w:tcPr>
            <w:tcW w:type="auto" w:w="1728"/>
          </w:tcPr>
          <w:p>
            <w:r>
              <w:t>verb</w:t>
            </w:r>
          </w:p>
        </w:tc>
        <w:tc>
          <w:tcPr>
            <w:tcW w:type="auto" w:w="1728"/>
          </w:tcPr>
          <w:p>
            <w:r>
              <w:t xml:space="preserve">יָרַ֡ד </w:t>
            </w:r>
          </w:p>
        </w:tc>
        <w:tc>
          <w:tcPr>
            <w:tcW w:type="auto" w:w="1728"/>
          </w:tcPr>
          <w:p>
            <w:r>
              <w:t>past</w:t>
            </w:r>
          </w:p>
        </w:tc>
      </w:tr>
    </w:tbl>
    <w:p>
      <w:r>
        <w:br/>
      </w:r>
    </w:p>
    <w:p>
      <w:pPr>
        <w:pStyle w:val="Reference"/>
      </w:pPr>
      <w:hyperlink r:id="rId2557">
        <w:r>
          <w:rPr/>
          <w:t>2_Kings 9:1</w:t>
        </w:r>
      </w:hyperlink>
    </w:p>
    <w:p>
      <w:pPr>
        <w:pStyle w:val="Hebrew"/>
      </w:pPr>
      <w:r>
        <w:t xml:space="preserve">וְ֠קַח פַּ֣ךְ הַשֶּׁ֤מֶן הַזֶּה֙ בְּיָדֶ֔ךָ </w:t>
      </w:r>
    </w:p>
    <w:p>
      <w:pPr>
        <w:pStyle w:val="Hebrew"/>
      </w:pPr>
      <w:r>
        <w:rPr>
          <w:color w:val="FF0000"/>
          <w:vertAlign w:val="superscript"/>
          <w:rtl/>
        </w:rPr>
        <w:t>200259</w:t>
      </w:r>
      <w:r>
        <w:rPr>
          <w:rFonts w:ascii="Times New Roman" w:hAnsi="Times New Roman"/>
          <w:color w:val="828282"/>
          <w:rtl/>
        </w:rPr>
        <w:t>וְ֠</w:t>
      </w:r>
      <w:r>
        <w:rPr>
          <w:color w:val="FF0000"/>
          <w:vertAlign w:val="superscript"/>
          <w:rtl/>
        </w:rPr>
        <w:t>200260</w:t>
      </w:r>
      <w:r>
        <w:rPr>
          <w:rFonts w:ascii="Times New Roman" w:hAnsi="Times New Roman"/>
          <w:color w:val="828282"/>
          <w:rtl/>
        </w:rPr>
        <w:t xml:space="preserve">קַח </w:t>
      </w:r>
      <w:r>
        <w:rPr>
          <w:color w:val="FF0000"/>
          <w:vertAlign w:val="superscript"/>
          <w:rtl/>
        </w:rPr>
        <w:t>200261</w:t>
      </w:r>
      <w:r>
        <w:rPr>
          <w:rFonts w:ascii="Times New Roman" w:hAnsi="Times New Roman"/>
          <w:color w:val="828282"/>
          <w:rtl/>
        </w:rPr>
        <w:t xml:space="preserve">פַּ֣ךְ </w:t>
      </w:r>
      <w:r>
        <w:rPr>
          <w:color w:val="FF0000"/>
          <w:vertAlign w:val="superscript"/>
          <w:rtl/>
        </w:rPr>
        <w:t>200262</w:t>
      </w:r>
      <w:r>
        <w:rPr>
          <w:rFonts w:ascii="Times New Roman" w:hAnsi="Times New Roman"/>
          <w:color w:val="828282"/>
          <w:rtl/>
        </w:rPr>
        <w:t>הַ</w:t>
      </w:r>
      <w:r>
        <w:rPr>
          <w:color w:val="FF0000"/>
          <w:vertAlign w:val="superscript"/>
          <w:rtl/>
        </w:rPr>
        <w:t>200263</w:t>
      </w:r>
      <w:r>
        <w:rPr>
          <w:rFonts w:ascii="Times New Roman" w:hAnsi="Times New Roman"/>
          <w:color w:val="828282"/>
          <w:rtl/>
        </w:rPr>
        <w:t xml:space="preserve">שֶּׁ֤מֶן </w:t>
      </w:r>
      <w:r>
        <w:rPr>
          <w:color w:val="FF0000"/>
          <w:vertAlign w:val="superscript"/>
          <w:rtl/>
        </w:rPr>
        <w:t>200264</w:t>
      </w:r>
      <w:r>
        <w:rPr>
          <w:rFonts w:ascii="Times New Roman" w:hAnsi="Times New Roman"/>
          <w:color w:val="828282"/>
          <w:rtl/>
        </w:rPr>
        <w:t>הַ</w:t>
      </w:r>
      <w:r>
        <w:rPr>
          <w:color w:val="FF0000"/>
          <w:vertAlign w:val="superscript"/>
          <w:rtl/>
        </w:rPr>
        <w:t>200265</w:t>
      </w:r>
      <w:r>
        <w:rPr>
          <w:rFonts w:ascii="Times New Roman" w:hAnsi="Times New Roman"/>
          <w:color w:val="828282"/>
          <w:rtl/>
        </w:rPr>
        <w:t xml:space="preserve">זֶּה֙ </w:t>
      </w:r>
      <w:r>
        <w:rPr>
          <w:color w:val="FF0000"/>
          <w:vertAlign w:val="superscript"/>
          <w:rtl/>
        </w:rPr>
        <w:t>200266</w:t>
      </w:r>
      <w:r>
        <w:rPr>
          <w:rFonts w:ascii="Times New Roman" w:hAnsi="Times New Roman"/>
          <w:color w:val="828282"/>
          <w:rtl/>
        </w:rPr>
        <w:t>בְּ</w:t>
      </w:r>
      <w:r>
        <w:rPr>
          <w:color w:val="FF0000"/>
          <w:vertAlign w:val="superscript"/>
          <w:rtl/>
        </w:rPr>
        <w:t>200267</w:t>
      </w:r>
      <w:r>
        <w:rPr>
          <w:rFonts w:ascii="Times New Roman" w:hAnsi="Times New Roman"/>
          <w:color w:val="828282"/>
          <w:rtl/>
        </w:rPr>
        <w:t xml:space="preserve">יָדֶ֔ךָ </w:t>
      </w:r>
    </w:p>
    <w:p>
      <w:pPr>
        <w:pStyle w:val="Hebrew"/>
      </w:pPr>
      <w:r>
        <w:rPr>
          <w:color w:val="828282"/>
        </w:rPr>
        <w:t xml:space="preserve">וֶאֱלִישָׁע֙ הַנָּבִ֔יא קָרָ֕א לְאַחַ֖ד מִבְּנֵ֣י הַנְּבִיאִ֑ים וַיֹּ֨אמֶר לֹ֜ו חֲגֹ֣ר מָתְנֶ֗יךָ וְ֠קַח פַּ֣ךְ הַשֶּׁ֤מֶן הַזֶּה֙ בְּיָדֶ֔ךָ וְלֵ֖ךְ רָמֹ֥ת גִּלְעָֽד׃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103553e2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4e2b61bd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a000e08a</w:t>
            </w:r>
          </w:p>
        </w:tc>
        <w:tc>
          <w:tcPr>
            <w:tcW w:type="auto" w:w="1728"/>
          </w:tcPr>
          <w:p>
            <w:r>
              <w:t>tense</w:t>
            </w:r>
          </w:p>
        </w:tc>
        <w:tc>
          <w:tcPr>
            <w:tcW w:type="auto" w:w="1728"/>
          </w:tcPr>
          <w:p>
            <w:r>
              <w:t>verb</w:t>
            </w:r>
          </w:p>
        </w:tc>
        <w:tc>
          <w:tcPr>
            <w:tcW w:type="auto" w:w="1728"/>
          </w:tcPr>
          <w:p>
            <w:r>
              <w:t xml:space="preserve">קַח </w:t>
            </w:r>
          </w:p>
        </w:tc>
        <w:tc>
          <w:tcPr>
            <w:tcW w:type="auto" w:w="1728"/>
          </w:tcPr>
          <w:p>
            <w:r>
              <w:t>impv</w:t>
            </w:r>
          </w:p>
        </w:tc>
      </w:tr>
    </w:tbl>
    <w:p>
      <w:r>
        <w:br/>
      </w:r>
    </w:p>
    <w:p>
      <w:pPr>
        <w:pStyle w:val="Reference"/>
      </w:pPr>
      <w:hyperlink r:id="rId2557">
        <w:r>
          <w:rPr/>
          <w:t>2_Kings 9:1</w:t>
        </w:r>
      </w:hyperlink>
    </w:p>
    <w:p>
      <w:pPr>
        <w:pStyle w:val="Hebrew"/>
      </w:pPr>
      <w:r>
        <w:t xml:space="preserve">וְלֵ֖ךְ רָמֹ֥ת גִּלְעָֽד׃ </w:t>
      </w:r>
    </w:p>
    <w:p>
      <w:pPr>
        <w:pStyle w:val="Hebrew"/>
      </w:pPr>
      <w:r>
        <w:rPr>
          <w:color w:val="FF0000"/>
          <w:vertAlign w:val="superscript"/>
          <w:rtl/>
        </w:rPr>
        <w:t>200268</w:t>
      </w:r>
      <w:r>
        <w:rPr>
          <w:rFonts w:ascii="Times New Roman" w:hAnsi="Times New Roman"/>
          <w:color w:val="828282"/>
          <w:rtl/>
        </w:rPr>
        <w:t>וְ</w:t>
      </w:r>
      <w:r>
        <w:rPr>
          <w:color w:val="FF0000"/>
          <w:vertAlign w:val="superscript"/>
          <w:rtl/>
        </w:rPr>
        <w:t>200269</w:t>
      </w:r>
      <w:r>
        <w:rPr>
          <w:rFonts w:ascii="Times New Roman" w:hAnsi="Times New Roman"/>
          <w:color w:val="828282"/>
          <w:rtl/>
        </w:rPr>
        <w:t xml:space="preserve">לֵ֖ךְ </w:t>
      </w:r>
      <w:r>
        <w:rPr>
          <w:color w:val="FF0000"/>
          <w:vertAlign w:val="superscript"/>
          <w:rtl/>
        </w:rPr>
        <w:t>200270</w:t>
      </w:r>
      <w:r>
        <w:rPr>
          <w:rFonts w:ascii="Times New Roman" w:hAnsi="Times New Roman"/>
          <w:color w:val="828282"/>
          <w:rtl/>
        </w:rPr>
        <w:t xml:space="preserve">רָמֹ֥ת </w:t>
      </w:r>
      <w:r>
        <w:rPr>
          <w:color w:val="FF0000"/>
          <w:vertAlign w:val="superscript"/>
          <w:rtl/>
        </w:rPr>
        <w:t>200271</w:t>
      </w:r>
      <w:r>
        <w:rPr>
          <w:rFonts w:ascii="Times New Roman" w:hAnsi="Times New Roman"/>
          <w:color w:val="828282"/>
          <w:rtl/>
        </w:rPr>
        <w:t xml:space="preserve">גִּלְעָֽד׃ </w:t>
      </w:r>
    </w:p>
    <w:p>
      <w:pPr>
        <w:pStyle w:val="Hebrew"/>
      </w:pPr>
      <w:r>
        <w:rPr>
          <w:color w:val="828282"/>
        </w:rPr>
        <w:t xml:space="preserve">וֶאֱלִישָׁע֙ הַנָּבִ֔יא קָרָ֕א לְאַחַ֖ד מִבְּנֵ֣י הַנְּבִיאִ֑ים וַיֹּ֨אמֶר לֹ֜ו חֲגֹ֣ר מָתְנֶ֗יךָ וְ֠קַח פַּ֣ךְ הַשֶּׁ֤מֶן הַזֶּה֙ בְּיָדֶ֔ךָ וְלֵ֖ךְ רָמֹ֥ת גִּלְעָֽד׃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80146fb7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68281dfa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06357354</w:t>
            </w:r>
          </w:p>
        </w:tc>
        <w:tc>
          <w:tcPr>
            <w:tcW w:type="auto" w:w="1728"/>
          </w:tcPr>
          <w:p>
            <w:r>
              <w:t>tense</w:t>
            </w:r>
          </w:p>
        </w:tc>
        <w:tc>
          <w:tcPr>
            <w:tcW w:type="auto" w:w="1728"/>
          </w:tcPr>
          <w:p>
            <w:r>
              <w:t>verb</w:t>
            </w:r>
          </w:p>
        </w:tc>
        <w:tc>
          <w:tcPr>
            <w:tcW w:type="auto" w:w="1728"/>
          </w:tcPr>
          <w:p>
            <w:r>
              <w:t xml:space="preserve">לֵ֖ךְ </w:t>
            </w:r>
          </w:p>
        </w:tc>
        <w:tc>
          <w:tcPr>
            <w:tcW w:type="auto" w:w="1728"/>
          </w:tcPr>
          <w:p>
            <w:r>
              <w:t>impv</w:t>
            </w:r>
          </w:p>
        </w:tc>
      </w:tr>
    </w:tbl>
    <w:p>
      <w:r>
        <w:br/>
      </w:r>
    </w:p>
    <w:p>
      <w:pPr>
        <w:pStyle w:val="Reference"/>
      </w:pPr>
      <w:hyperlink r:id="rId2558">
        <w:r>
          <w:rPr/>
          <w:t>2_Kings 9:2</w:t>
        </w:r>
      </w:hyperlink>
    </w:p>
    <w:p>
      <w:pPr>
        <w:pStyle w:val="Hebrew"/>
      </w:pPr>
      <w:r>
        <w:t xml:space="preserve">וּבָ֖אתָ שָׁ֑מָּה </w:t>
      </w:r>
    </w:p>
    <w:p>
      <w:pPr>
        <w:pStyle w:val="Hebrew"/>
      </w:pPr>
      <w:r>
        <w:rPr>
          <w:color w:val="FF0000"/>
          <w:vertAlign w:val="superscript"/>
          <w:rtl/>
        </w:rPr>
        <w:t>200272</w:t>
      </w:r>
      <w:r>
        <w:rPr>
          <w:rFonts w:ascii="Times New Roman" w:hAnsi="Times New Roman"/>
          <w:color w:val="828282"/>
          <w:rtl/>
        </w:rPr>
        <w:t>וּ</w:t>
      </w:r>
      <w:r>
        <w:rPr>
          <w:color w:val="FF0000"/>
          <w:vertAlign w:val="superscript"/>
          <w:rtl/>
        </w:rPr>
        <w:t>200273</w:t>
      </w:r>
      <w:r>
        <w:rPr>
          <w:rFonts w:ascii="Times New Roman" w:hAnsi="Times New Roman"/>
          <w:color w:val="828282"/>
          <w:rtl/>
        </w:rPr>
        <w:t xml:space="preserve">בָ֖אתָ </w:t>
      </w:r>
      <w:r>
        <w:rPr>
          <w:color w:val="FF0000"/>
          <w:vertAlign w:val="superscript"/>
          <w:rtl/>
        </w:rPr>
        <w:t>200274</w:t>
      </w:r>
      <w:r>
        <w:rPr>
          <w:rFonts w:ascii="Times New Roman" w:hAnsi="Times New Roman"/>
          <w:color w:val="828282"/>
          <w:rtl/>
        </w:rPr>
        <w:t xml:space="preserve">שָׁ֑מָּה </w:t>
      </w:r>
    </w:p>
    <w:p>
      <w:pPr>
        <w:pStyle w:val="Hebrew"/>
      </w:pPr>
      <w:r>
        <w:rPr>
          <w:color w:val="828282"/>
        </w:rPr>
        <w:t xml:space="preserve">וּבָ֖אתָ שָׁ֑מָּה וּרְאֵֽה־שָׁ֠ם יֵה֨וּא בֶן־יְהֹושָׁפָ֜ט בֶּן־נִמְשִׁ֗י וּבָ֨אתָ֙ וַהֲקֵֽמֹתֹו֙ מִתֹּ֣וך אֶחָ֔יו וְהֵבֵיאתָ֥ אֹתֹ֖ו חֶ֥דֶר בְּחָֽדֶר׃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22a2a644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3c8ceb5d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28ba40c7</w:t>
            </w:r>
          </w:p>
        </w:tc>
        <w:tc>
          <w:tcPr>
            <w:tcW w:type="auto" w:w="1728"/>
          </w:tcPr>
          <w:p>
            <w:r>
              <w:t>tense</w:t>
            </w:r>
          </w:p>
        </w:tc>
        <w:tc>
          <w:tcPr>
            <w:tcW w:type="auto" w:w="1728"/>
          </w:tcPr>
          <w:p>
            <w:r>
              <w:t>verb</w:t>
            </w:r>
          </w:p>
        </w:tc>
        <w:tc>
          <w:tcPr>
            <w:tcW w:type="auto" w:w="1728"/>
          </w:tcPr>
          <w:p>
            <w:r>
              <w:t xml:space="preserve">בָ֖אתָ </w:t>
            </w:r>
          </w:p>
        </w:tc>
        <w:tc>
          <w:tcPr>
            <w:tcW w:type="auto" w:w="1728"/>
          </w:tcPr>
          <w:p>
            <w:r>
              <w:t>pres</w:t>
            </w:r>
          </w:p>
        </w:tc>
      </w:tr>
    </w:tbl>
    <w:p>
      <w:r>
        <w:br/>
      </w:r>
    </w:p>
    <w:p>
      <w:pPr>
        <w:pStyle w:val="Reference"/>
      </w:pPr>
      <w:hyperlink r:id="rId2559">
        <w:r>
          <w:rPr/>
          <w:t>2_Kings 9:3</w:t>
        </w:r>
      </w:hyperlink>
    </w:p>
    <w:p>
      <w:pPr>
        <w:pStyle w:val="Hebrew"/>
      </w:pPr>
      <w:r>
        <w:t xml:space="preserve">וְיָצַקְתָּ֣ עַל־רֹאשֹׁ֔ו </w:t>
      </w:r>
    </w:p>
    <w:p>
      <w:pPr>
        <w:pStyle w:val="Hebrew"/>
      </w:pPr>
      <w:r>
        <w:rPr>
          <w:color w:val="FF0000"/>
          <w:vertAlign w:val="superscript"/>
          <w:rtl/>
        </w:rPr>
        <w:t>200301</w:t>
      </w:r>
      <w:r>
        <w:rPr>
          <w:rFonts w:ascii="Times New Roman" w:hAnsi="Times New Roman"/>
          <w:color w:val="828282"/>
          <w:rtl/>
        </w:rPr>
        <w:t>וְ</w:t>
      </w:r>
      <w:r>
        <w:rPr>
          <w:color w:val="FF0000"/>
          <w:vertAlign w:val="superscript"/>
          <w:rtl/>
        </w:rPr>
        <w:t>200302</w:t>
      </w:r>
      <w:r>
        <w:rPr>
          <w:rFonts w:ascii="Times New Roman" w:hAnsi="Times New Roman"/>
          <w:color w:val="828282"/>
          <w:rtl/>
        </w:rPr>
        <w:t xml:space="preserve">יָצַקְתָּ֣ </w:t>
      </w:r>
      <w:r>
        <w:rPr>
          <w:color w:val="FF0000"/>
          <w:vertAlign w:val="superscript"/>
          <w:rtl/>
        </w:rPr>
        <w:t>200303</w:t>
      </w:r>
      <w:r>
        <w:rPr>
          <w:rFonts w:ascii="Times New Roman" w:hAnsi="Times New Roman"/>
          <w:color w:val="828282"/>
          <w:rtl/>
        </w:rPr>
        <w:t>עַל־</w:t>
      </w:r>
      <w:r>
        <w:rPr>
          <w:color w:val="FF0000"/>
          <w:vertAlign w:val="superscript"/>
          <w:rtl/>
        </w:rPr>
        <w:t>200304</w:t>
      </w:r>
      <w:r>
        <w:rPr>
          <w:rFonts w:ascii="Times New Roman" w:hAnsi="Times New Roman"/>
          <w:color w:val="828282"/>
          <w:rtl/>
        </w:rPr>
        <w:t xml:space="preserve">רֹאשֹׁ֔ו </w:t>
      </w:r>
    </w:p>
    <w:p>
      <w:pPr>
        <w:pStyle w:val="Hebrew"/>
      </w:pPr>
      <w:r>
        <w:rPr>
          <w:color w:val="828282"/>
        </w:rPr>
        <w:t xml:space="preserve">וְלָקַחְתָּ֤ פַךְ־הַשֶּׁ֨מֶן֙ וְיָצַקְתָּ֣ עַל־רֹאשֹׁ֔ו וְאָֽמַרְתָּ֙ כֹּֽה־אָמַ֣ר יְהוָ֔ה מְשַׁחְתִּ֥יךָֽ לְמֶ֖לֶךְ אֶל־יִשְׂרָאֵ֑ל וּפָתַחְתָּ֥ הַדֶּ֛לֶת וְנַ֖סְתָּה וְלֹ֥א תְחַכֶּֽה׃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5a589192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ac956ee7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7787cffe</w:t>
            </w:r>
          </w:p>
        </w:tc>
        <w:tc>
          <w:tcPr>
            <w:tcW w:type="auto" w:w="1728"/>
          </w:tcPr>
          <w:p>
            <w:r>
              <w:t>tense</w:t>
            </w:r>
          </w:p>
        </w:tc>
        <w:tc>
          <w:tcPr>
            <w:tcW w:type="auto" w:w="1728"/>
          </w:tcPr>
          <w:p>
            <w:r>
              <w:t>verb</w:t>
            </w:r>
          </w:p>
        </w:tc>
        <w:tc>
          <w:tcPr>
            <w:tcW w:type="auto" w:w="1728"/>
          </w:tcPr>
          <w:p>
            <w:r>
              <w:t xml:space="preserve">יָצַקְתָּ֣ </w:t>
            </w:r>
          </w:p>
        </w:tc>
        <w:tc>
          <w:tcPr>
            <w:tcW w:type="auto" w:w="1728"/>
          </w:tcPr>
          <w:p>
            <w:r/>
          </w:p>
        </w:tc>
      </w:tr>
    </w:tbl>
    <w:p>
      <w:r>
        <w:br/>
      </w:r>
    </w:p>
    <w:p>
      <w:pPr>
        <w:pStyle w:val="Reference"/>
      </w:pPr>
      <w:hyperlink r:id="rId2559">
        <w:r>
          <w:rPr/>
          <w:t>2_Kings 9:3</w:t>
        </w:r>
      </w:hyperlink>
    </w:p>
    <w:p>
      <w:pPr>
        <w:pStyle w:val="Hebrew"/>
      </w:pPr>
      <w:r>
        <w:t xml:space="preserve">וְלֹ֥א תְחַכֶּֽה׃ </w:t>
      </w:r>
    </w:p>
    <w:p>
      <w:pPr>
        <w:pStyle w:val="Hebrew"/>
      </w:pPr>
      <w:r>
        <w:rPr>
          <w:color w:val="FF0000"/>
          <w:vertAlign w:val="superscript"/>
          <w:rtl/>
        </w:rPr>
        <w:t>200321</w:t>
      </w:r>
      <w:r>
        <w:rPr>
          <w:rFonts w:ascii="Times New Roman" w:hAnsi="Times New Roman"/>
          <w:color w:val="828282"/>
          <w:rtl/>
        </w:rPr>
        <w:t>וְ</w:t>
      </w:r>
      <w:r>
        <w:rPr>
          <w:color w:val="FF0000"/>
          <w:vertAlign w:val="superscript"/>
          <w:rtl/>
        </w:rPr>
        <w:t>200322</w:t>
      </w:r>
      <w:r>
        <w:rPr>
          <w:rFonts w:ascii="Times New Roman" w:hAnsi="Times New Roman"/>
          <w:color w:val="828282"/>
          <w:rtl/>
        </w:rPr>
        <w:t xml:space="preserve">לֹ֥א </w:t>
      </w:r>
      <w:r>
        <w:rPr>
          <w:color w:val="FF0000"/>
          <w:vertAlign w:val="superscript"/>
          <w:rtl/>
        </w:rPr>
        <w:t>200323</w:t>
      </w:r>
      <w:r>
        <w:rPr>
          <w:rFonts w:ascii="Times New Roman" w:hAnsi="Times New Roman"/>
          <w:color w:val="828282"/>
          <w:rtl/>
        </w:rPr>
        <w:t xml:space="preserve">תְחַכֶּֽה׃ </w:t>
      </w:r>
    </w:p>
    <w:p>
      <w:pPr>
        <w:pStyle w:val="Hebrew"/>
      </w:pPr>
      <w:r>
        <w:rPr>
          <w:color w:val="828282"/>
        </w:rPr>
        <w:t xml:space="preserve">וְלָקַחְתָּ֤ פַךְ־הַשֶּׁ֨מֶן֙ וְיָצַקְתָּ֣ עַל־רֹאשֹׁ֔ו וְאָֽמַרְתָּ֙ כֹּֽה־אָמַ֣ר יְהוָ֔ה מְשַׁחְתִּ֥יךָֽ לְמֶ֖לֶךְ אֶל־יִשְׂרָאֵ֑ל וּפָתַחְתָּ֥ הַדֶּ֛לֶת וְנַ֖סְתָּה וְלֹ֥א תְחַכֶּֽה׃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47b63d5c</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a2e9ad45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8c264bd6</w:t>
            </w:r>
          </w:p>
        </w:tc>
        <w:tc>
          <w:tcPr>
            <w:tcW w:type="auto" w:w="1728"/>
          </w:tcPr>
          <w:p>
            <w:r>
              <w:t>tense</w:t>
            </w:r>
          </w:p>
        </w:tc>
        <w:tc>
          <w:tcPr>
            <w:tcW w:type="auto" w:w="1728"/>
          </w:tcPr>
          <w:p>
            <w:r>
              <w:t>verb</w:t>
            </w:r>
          </w:p>
        </w:tc>
        <w:tc>
          <w:tcPr>
            <w:tcW w:type="auto" w:w="1728"/>
          </w:tcPr>
          <w:p>
            <w:r>
              <w:t xml:space="preserve">תְחַכֶּֽה׃ </w:t>
            </w:r>
          </w:p>
        </w:tc>
        <w:tc>
          <w:tcPr>
            <w:tcW w:type="auto" w:w="1728"/>
          </w:tcPr>
          <w:p>
            <w:r/>
          </w:p>
        </w:tc>
      </w:tr>
    </w:tbl>
    <w:p>
      <w:r>
        <w:br/>
      </w:r>
    </w:p>
    <w:p>
      <w:pPr>
        <w:pStyle w:val="Reference"/>
      </w:pPr>
      <w:hyperlink r:id="rId2560">
        <w:r>
          <w:rPr/>
          <w:t>2_Kings 9:6</w:t>
        </w:r>
      </w:hyperlink>
    </w:p>
    <w:p>
      <w:pPr>
        <w:pStyle w:val="Hebrew"/>
      </w:pPr>
      <w:r>
        <w:t xml:space="preserve">כֹּֽה־אָמַ֤ר יְהוָה֙ אֱלֹהֵ֣י יִשְׂרָאֵ֔ל </w:t>
      </w:r>
    </w:p>
    <w:p>
      <w:pPr>
        <w:pStyle w:val="Hebrew"/>
      </w:pPr>
      <w:r>
        <w:rPr>
          <w:color w:val="FF0000"/>
          <w:vertAlign w:val="superscript"/>
          <w:rtl/>
        </w:rPr>
        <w:t>200376</w:t>
      </w:r>
      <w:r>
        <w:rPr>
          <w:rFonts w:ascii="Times New Roman" w:hAnsi="Times New Roman"/>
          <w:color w:val="828282"/>
          <w:rtl/>
        </w:rPr>
        <w:t>כֹּֽה־</w:t>
      </w:r>
      <w:r>
        <w:rPr>
          <w:color w:val="FF0000"/>
          <w:vertAlign w:val="superscript"/>
          <w:rtl/>
        </w:rPr>
        <w:t>200377</w:t>
      </w:r>
      <w:r>
        <w:rPr>
          <w:rFonts w:ascii="Times New Roman" w:hAnsi="Times New Roman"/>
          <w:color w:val="828282"/>
          <w:rtl/>
        </w:rPr>
        <w:t xml:space="preserve">אָמַ֤ר </w:t>
      </w:r>
      <w:r>
        <w:rPr>
          <w:color w:val="FF0000"/>
          <w:vertAlign w:val="superscript"/>
          <w:rtl/>
        </w:rPr>
        <w:t>200378</w:t>
      </w:r>
      <w:r>
        <w:rPr>
          <w:rFonts w:ascii="Times New Roman" w:hAnsi="Times New Roman"/>
          <w:color w:val="828282"/>
          <w:rtl/>
        </w:rPr>
        <w:t xml:space="preserve">יְהוָה֙ </w:t>
      </w:r>
      <w:r>
        <w:rPr>
          <w:color w:val="FF0000"/>
          <w:vertAlign w:val="superscript"/>
          <w:rtl/>
        </w:rPr>
        <w:t>200379</w:t>
      </w:r>
      <w:r>
        <w:rPr>
          <w:rFonts w:ascii="Times New Roman" w:hAnsi="Times New Roman"/>
          <w:color w:val="828282"/>
          <w:rtl/>
        </w:rPr>
        <w:t xml:space="preserve">אֱלֹהֵ֣י </w:t>
      </w:r>
      <w:r>
        <w:rPr>
          <w:color w:val="FF0000"/>
          <w:vertAlign w:val="superscript"/>
          <w:rtl/>
        </w:rPr>
        <w:t>200380</w:t>
      </w:r>
      <w:r>
        <w:rPr>
          <w:rFonts w:ascii="Times New Roman" w:hAnsi="Times New Roman"/>
          <w:color w:val="828282"/>
          <w:rtl/>
        </w:rPr>
        <w:t xml:space="preserve">יִשְׂרָאֵ֔ל </w:t>
      </w:r>
    </w:p>
    <w:p>
      <w:pPr>
        <w:pStyle w:val="Hebrew"/>
      </w:pPr>
      <w:r>
        <w:rPr>
          <w:color w:val="828282"/>
        </w:rPr>
        <w:t xml:space="preserve">וַיָּ֨קָם֙ וַיָּבֹ֣א הַבַּ֔יְתָה וַיִּצֹ֥ק הַשֶּׁ֖מֶן אֶל־רֹאשֹׁ֑ו וַיֹּ֣אמֶר לֹ֗ו כֹּֽה־אָמַ֤ר יְהוָה֙ אֱלֹהֵ֣י יִשְׂרָאֵ֔ל מְשַׁחְתִּ֧יךָֽ לְמֶ֛לֶךְ אֶל־עַ֥ם יְהוָ֖ה אֶל־יִשְׂרָאֵֽל׃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c7f0c040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4b6fb879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efb74685</w:t>
            </w:r>
          </w:p>
        </w:tc>
        <w:tc>
          <w:tcPr>
            <w:tcW w:type="auto" w:w="1728"/>
          </w:tcPr>
          <w:p>
            <w:r>
              <w:t>tense</w:t>
            </w:r>
          </w:p>
        </w:tc>
        <w:tc>
          <w:tcPr>
            <w:tcW w:type="auto" w:w="1728"/>
          </w:tcPr>
          <w:p>
            <w:r>
              <w:t>verb</w:t>
            </w:r>
          </w:p>
        </w:tc>
        <w:tc>
          <w:tcPr>
            <w:tcW w:type="auto" w:w="1728"/>
          </w:tcPr>
          <w:p>
            <w:r>
              <w:t xml:space="preserve">אָמַ֤ר </w:t>
            </w:r>
          </w:p>
        </w:tc>
        <w:tc>
          <w:tcPr>
            <w:tcW w:type="auto" w:w="1728"/>
          </w:tcPr>
          <w:p>
            <w:r>
              <w:t>pres</w:t>
            </w:r>
          </w:p>
        </w:tc>
      </w:tr>
    </w:tbl>
    <w:p>
      <w:r>
        <w:br/>
      </w:r>
    </w:p>
    <w:p>
      <w:pPr>
        <w:pStyle w:val="Reference"/>
      </w:pPr>
      <w:hyperlink r:id="rId2561">
        <w:r>
          <w:rPr/>
          <w:t>2_Kings 9:8</w:t>
        </w:r>
      </w:hyperlink>
    </w:p>
    <w:p>
      <w:pPr>
        <w:pStyle w:val="Hebrew"/>
      </w:pPr>
      <w:r>
        <w:t xml:space="preserve">וְהִכְרַתִּ֤י לְאַחְאָב֙ </w:t>
      </w:r>
    </w:p>
    <w:p>
      <w:pPr>
        <w:pStyle w:val="Hebrew"/>
      </w:pPr>
      <w:r>
        <w:rPr>
          <w:color w:val="FF0000"/>
          <w:vertAlign w:val="superscript"/>
          <w:rtl/>
        </w:rPr>
        <w:t>200414</w:t>
      </w:r>
      <w:r>
        <w:rPr>
          <w:rFonts w:ascii="Times New Roman" w:hAnsi="Times New Roman"/>
          <w:color w:val="828282"/>
          <w:rtl/>
        </w:rPr>
        <w:t>וְ</w:t>
      </w:r>
      <w:r>
        <w:rPr>
          <w:color w:val="FF0000"/>
          <w:vertAlign w:val="superscript"/>
          <w:rtl/>
        </w:rPr>
        <w:t>200415</w:t>
      </w:r>
      <w:r>
        <w:rPr>
          <w:rFonts w:ascii="Times New Roman" w:hAnsi="Times New Roman"/>
          <w:color w:val="828282"/>
          <w:rtl/>
        </w:rPr>
        <w:t xml:space="preserve">הִכְרַתִּ֤י </w:t>
      </w:r>
      <w:r>
        <w:rPr>
          <w:color w:val="FF0000"/>
          <w:vertAlign w:val="superscript"/>
          <w:rtl/>
        </w:rPr>
        <w:t>200416</w:t>
      </w:r>
      <w:r>
        <w:rPr>
          <w:rFonts w:ascii="Times New Roman" w:hAnsi="Times New Roman"/>
          <w:color w:val="828282"/>
          <w:rtl/>
        </w:rPr>
        <w:t>לְ</w:t>
      </w:r>
      <w:r>
        <w:rPr>
          <w:color w:val="FF0000"/>
          <w:vertAlign w:val="superscript"/>
          <w:rtl/>
        </w:rPr>
        <w:t>200417</w:t>
      </w:r>
      <w:r>
        <w:rPr>
          <w:rFonts w:ascii="Times New Roman" w:hAnsi="Times New Roman"/>
          <w:color w:val="828282"/>
          <w:rtl/>
        </w:rPr>
        <w:t xml:space="preserve">אַחְאָב֙ </w:t>
      </w:r>
    </w:p>
    <w:p>
      <w:pPr>
        <w:pStyle w:val="Hebrew"/>
      </w:pPr>
      <w:r>
        <w:rPr>
          <w:color w:val="828282"/>
        </w:rPr>
        <w:t xml:space="preserve">וְאָבַ֖ד כָּל־בֵּ֣ית אַחְאָ֑ב וְהִכְרַתִּ֤י לְאַחְאָב֙ מַשְׁתִּ֣ין בְּקִ֔יר וְעָצ֥וּר וְעָז֖וּב בְּיִשְׂרָאֵֽל׃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946caf2f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244731ad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47357ed0</w:t>
            </w:r>
          </w:p>
        </w:tc>
        <w:tc>
          <w:tcPr>
            <w:tcW w:type="auto" w:w="1728"/>
          </w:tcPr>
          <w:p>
            <w:r>
              <w:t>tense</w:t>
            </w:r>
          </w:p>
        </w:tc>
        <w:tc>
          <w:tcPr>
            <w:tcW w:type="auto" w:w="1728"/>
          </w:tcPr>
          <w:p>
            <w:r>
              <w:t>verb</w:t>
            </w:r>
          </w:p>
        </w:tc>
        <w:tc>
          <w:tcPr>
            <w:tcW w:type="auto" w:w="1728"/>
          </w:tcPr>
          <w:p>
            <w:r>
              <w:t xml:space="preserve">הִכְרַתִּ֤י </w:t>
            </w:r>
          </w:p>
        </w:tc>
        <w:tc>
          <w:tcPr>
            <w:tcW w:type="auto" w:w="1728"/>
          </w:tcPr>
          <w:p>
            <w:r>
              <w:t>fut</w:t>
            </w:r>
          </w:p>
        </w:tc>
      </w:tr>
    </w:tbl>
    <w:p>
      <w:r>
        <w:br/>
      </w:r>
    </w:p>
    <w:p>
      <w:pPr>
        <w:pStyle w:val="Reference"/>
      </w:pPr>
      <w:hyperlink r:id="rId2562">
        <w:r>
          <w:rPr/>
          <w:t>2_Kings 9:13</w:t>
        </w:r>
      </w:hyperlink>
    </w:p>
    <w:p>
      <w:pPr>
        <w:pStyle w:val="Hebrew"/>
      </w:pPr>
      <w:r>
        <w:t xml:space="preserve">וַיִּקְחוּ֙ אִ֣ישׁ בִּגְדֹ֔ו </w:t>
      </w:r>
    </w:p>
    <w:p>
      <w:pPr>
        <w:pStyle w:val="Hebrew"/>
      </w:pPr>
      <w:r>
        <w:rPr>
          <w:color w:val="FF0000"/>
          <w:vertAlign w:val="superscript"/>
          <w:rtl/>
        </w:rPr>
        <w:t>200517</w:t>
      </w:r>
      <w:r>
        <w:rPr>
          <w:rFonts w:ascii="Times New Roman" w:hAnsi="Times New Roman"/>
          <w:color w:val="828282"/>
          <w:rtl/>
        </w:rPr>
        <w:t>וַ</w:t>
      </w:r>
      <w:r>
        <w:rPr>
          <w:color w:val="FF0000"/>
          <w:vertAlign w:val="superscript"/>
          <w:rtl/>
        </w:rPr>
        <w:t>200518</w:t>
      </w:r>
      <w:r>
        <w:rPr>
          <w:rFonts w:ascii="Times New Roman" w:hAnsi="Times New Roman"/>
          <w:color w:val="828282"/>
          <w:rtl/>
        </w:rPr>
        <w:t xml:space="preserve">יִּקְחוּ֙ </w:t>
      </w:r>
      <w:r>
        <w:rPr>
          <w:color w:val="FF0000"/>
          <w:vertAlign w:val="superscript"/>
          <w:rtl/>
        </w:rPr>
        <w:t>200519</w:t>
      </w:r>
      <w:r>
        <w:rPr>
          <w:rFonts w:ascii="Times New Roman" w:hAnsi="Times New Roman"/>
          <w:color w:val="828282"/>
          <w:rtl/>
        </w:rPr>
        <w:t xml:space="preserve">אִ֣ישׁ </w:t>
      </w:r>
      <w:r>
        <w:rPr>
          <w:color w:val="FF0000"/>
          <w:vertAlign w:val="superscript"/>
          <w:rtl/>
        </w:rPr>
        <w:t>200520</w:t>
      </w:r>
      <w:r>
        <w:rPr>
          <w:rFonts w:ascii="Times New Roman" w:hAnsi="Times New Roman"/>
          <w:color w:val="828282"/>
          <w:rtl/>
        </w:rPr>
        <w:t xml:space="preserve">בִּגְדֹ֔ו </w:t>
      </w:r>
    </w:p>
    <w:p>
      <w:pPr>
        <w:pStyle w:val="Hebrew"/>
      </w:pPr>
      <w:r>
        <w:rPr>
          <w:color w:val="828282"/>
        </w:rPr>
        <w:t xml:space="preserve">וַֽיְמַהֲר֗וּ וַיִּקְחוּ֙ אִ֣ישׁ בִּגְדֹ֔ו וַיָּשִׂ֥ימוּ תַחְתָּ֖יו אֶל־גֶּ֣רֶם הַֽמַּעֲלֹ֑ות וַֽיִּתְקְעוּ֙ בַּשֹּׁופָ֔ר וַיֹּאמְר֖וּ מָלַ֥ךְ יֵהֽוּא׃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b5a376f5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77bc4fbd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aca78718</w:t>
            </w:r>
          </w:p>
        </w:tc>
        <w:tc>
          <w:tcPr>
            <w:tcW w:type="auto" w:w="1728"/>
          </w:tcPr>
          <w:p>
            <w:r>
              <w:t>tense</w:t>
            </w:r>
          </w:p>
        </w:tc>
        <w:tc>
          <w:tcPr>
            <w:tcW w:type="auto" w:w="1728"/>
          </w:tcPr>
          <w:p>
            <w:r>
              <w:t>verb</w:t>
            </w:r>
          </w:p>
        </w:tc>
        <w:tc>
          <w:tcPr>
            <w:tcW w:type="auto" w:w="1728"/>
          </w:tcPr>
          <w:p>
            <w:r>
              <w:t xml:space="preserve">יִּקְחוּ֙ </w:t>
            </w:r>
          </w:p>
        </w:tc>
        <w:tc>
          <w:tcPr>
            <w:tcW w:type="auto" w:w="1728"/>
          </w:tcPr>
          <w:p>
            <w:r>
              <w:t>past</w:t>
            </w:r>
          </w:p>
        </w:tc>
      </w:tr>
    </w:tbl>
    <w:p>
      <w:r>
        <w:br/>
      </w:r>
    </w:p>
    <w:p>
      <w:pPr>
        <w:pStyle w:val="Reference"/>
      </w:pPr>
      <w:hyperlink r:id="rId2562">
        <w:r>
          <w:rPr/>
          <w:t>2_Kings 9:13</w:t>
        </w:r>
      </w:hyperlink>
    </w:p>
    <w:p>
      <w:pPr>
        <w:pStyle w:val="Hebrew"/>
      </w:pPr>
      <w:r>
        <w:t xml:space="preserve">מָלַ֥ךְ יֵהֽוּא׃ </w:t>
      </w:r>
    </w:p>
    <w:p>
      <w:pPr>
        <w:pStyle w:val="Hebrew"/>
      </w:pPr>
      <w:r>
        <w:rPr>
          <w:color w:val="FF0000"/>
          <w:vertAlign w:val="superscript"/>
          <w:rtl/>
        </w:rPr>
        <w:t>200535</w:t>
      </w:r>
      <w:r>
        <w:rPr>
          <w:rFonts w:ascii="Times New Roman" w:hAnsi="Times New Roman"/>
          <w:color w:val="828282"/>
          <w:rtl/>
        </w:rPr>
        <w:t xml:space="preserve">מָלַ֥ךְ </w:t>
      </w:r>
      <w:r>
        <w:rPr>
          <w:color w:val="FF0000"/>
          <w:vertAlign w:val="superscript"/>
          <w:rtl/>
        </w:rPr>
        <w:t>200536</w:t>
      </w:r>
      <w:r>
        <w:rPr>
          <w:rFonts w:ascii="Times New Roman" w:hAnsi="Times New Roman"/>
          <w:color w:val="828282"/>
          <w:rtl/>
        </w:rPr>
        <w:t xml:space="preserve">יֵהֽוּא׃ </w:t>
      </w:r>
    </w:p>
    <w:p>
      <w:pPr>
        <w:pStyle w:val="Hebrew"/>
      </w:pPr>
      <w:r>
        <w:rPr>
          <w:color w:val="828282"/>
        </w:rPr>
        <w:t xml:space="preserve">וַֽיְמַהֲר֗וּ וַיִּקְחוּ֙ אִ֣ישׁ בִּגְדֹ֔ו וַיָּשִׂ֥ימוּ תַחְתָּ֖יו אֶל־גֶּ֣רֶם הַֽמַּעֲלֹ֑ות וַֽיִּתְקְעוּ֙ בַּשֹּׁופָ֔ר וַיֹּאמְר֖וּ מָלַ֥ךְ יֵהֽוּא׃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65fdab3f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49ef10d9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09a64961</w:t>
            </w:r>
          </w:p>
        </w:tc>
        <w:tc>
          <w:tcPr>
            <w:tcW w:type="auto" w:w="1728"/>
          </w:tcPr>
          <w:p>
            <w:r>
              <w:t>tense</w:t>
            </w:r>
          </w:p>
        </w:tc>
        <w:tc>
          <w:tcPr>
            <w:tcW w:type="auto" w:w="1728"/>
          </w:tcPr>
          <w:p>
            <w:r>
              <w:t>verb</w:t>
            </w:r>
          </w:p>
        </w:tc>
        <w:tc>
          <w:tcPr>
            <w:tcW w:type="auto" w:w="1728"/>
          </w:tcPr>
          <w:p>
            <w:r>
              <w:t xml:space="preserve">מָלַ֥ךְ </w:t>
            </w:r>
          </w:p>
        </w:tc>
        <w:tc>
          <w:tcPr>
            <w:tcW w:type="auto" w:w="1728"/>
          </w:tcPr>
          <w:p>
            <w:r>
              <w:t>pres</w:t>
            </w:r>
          </w:p>
        </w:tc>
      </w:tr>
    </w:tbl>
    <w:p>
      <w:r>
        <w:br/>
      </w:r>
    </w:p>
    <w:p>
      <w:pPr>
        <w:pStyle w:val="Reference"/>
      </w:pPr>
      <w:hyperlink r:id="rId2563">
        <w:r>
          <w:rPr/>
          <w:t>2_Kings 9:15</w:t>
        </w:r>
      </w:hyperlink>
    </w:p>
    <w:p>
      <w:pPr>
        <w:pStyle w:val="Hebrew"/>
      </w:pPr>
      <w:r>
        <w:t xml:space="preserve">וַיָּשָׁב֩ יְהֹורָ֨ם הַמֶּ֜לֶךְ </w:t>
      </w:r>
    </w:p>
    <w:p>
      <w:pPr>
        <w:pStyle w:val="Hebrew"/>
      </w:pPr>
      <w:r>
        <w:rPr>
          <w:color w:val="FF0000"/>
          <w:vertAlign w:val="superscript"/>
          <w:rtl/>
        </w:rPr>
        <w:t>200562</w:t>
      </w:r>
      <w:r>
        <w:rPr>
          <w:rFonts w:ascii="Times New Roman" w:hAnsi="Times New Roman"/>
          <w:color w:val="828282"/>
          <w:rtl/>
        </w:rPr>
        <w:t>וַ</w:t>
      </w:r>
      <w:r>
        <w:rPr>
          <w:color w:val="FF0000"/>
          <w:vertAlign w:val="superscript"/>
          <w:rtl/>
        </w:rPr>
        <w:t>200563</w:t>
      </w:r>
      <w:r>
        <w:rPr>
          <w:rFonts w:ascii="Times New Roman" w:hAnsi="Times New Roman"/>
          <w:color w:val="828282"/>
          <w:rtl/>
        </w:rPr>
        <w:t xml:space="preserve">יָּשָׁב֩ </w:t>
      </w:r>
      <w:r>
        <w:rPr>
          <w:color w:val="FF0000"/>
          <w:vertAlign w:val="superscript"/>
          <w:rtl/>
        </w:rPr>
        <w:t>200564</w:t>
      </w:r>
      <w:r>
        <w:rPr>
          <w:rFonts w:ascii="Times New Roman" w:hAnsi="Times New Roman"/>
          <w:color w:val="828282"/>
          <w:rtl/>
        </w:rPr>
        <w:t xml:space="preserve">יְהֹורָ֨ם </w:t>
      </w:r>
      <w:r>
        <w:rPr>
          <w:color w:val="FF0000"/>
          <w:vertAlign w:val="superscript"/>
          <w:rtl/>
        </w:rPr>
        <w:t>200565</w:t>
      </w:r>
      <w:r>
        <w:rPr>
          <w:rFonts w:ascii="Times New Roman" w:hAnsi="Times New Roman"/>
          <w:color w:val="828282"/>
          <w:rtl/>
        </w:rPr>
        <w:t>הַ</w:t>
      </w:r>
      <w:r>
        <w:rPr>
          <w:color w:val="FF0000"/>
          <w:vertAlign w:val="superscript"/>
          <w:rtl/>
        </w:rPr>
        <w:t>200566</w:t>
      </w:r>
      <w:r>
        <w:rPr>
          <w:rFonts w:ascii="Times New Roman" w:hAnsi="Times New Roman"/>
          <w:color w:val="828282"/>
          <w:rtl/>
        </w:rPr>
        <w:t xml:space="preserve">מֶּ֜לֶךְ </w:t>
      </w:r>
    </w:p>
    <w:p>
      <w:pPr>
        <w:pStyle w:val="Hebrew"/>
      </w:pPr>
      <w:r>
        <w:rPr>
          <w:color w:val="828282"/>
        </w:rPr>
        <w:t xml:space="preserve">וַיָּשָׁב֩ יְהֹורָ֨ם הַמֶּ֜לֶךְ לְהִתְרַפֵּ֣א בִיְזְרְעֶ֗אל מִן־הַמַּכִּים֙ אֲשֶׁ֣ר יַכֻּ֣הוּ אֲרַמִּ֔ים בְּהִלָּ֣חֲמֹ֔ו אֶת־חֲזָאֵ֖ל מֶ֣לֶךְ אֲרָ֑ם וַיֹּ֤אמֶר יֵהוּא֙ אִם־יֵ֣שׁ נַפְשְׁכֶ֔ם אַל־יֵצֵ֤א פָלִיט֙ מִן־הָעִ֔יר לָלֶ֖כֶת לְהַגִּ֥יד בְּיִזְרְעֶֽאל׃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65c80dd3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70318b16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d433a826</w:t>
            </w:r>
          </w:p>
        </w:tc>
        <w:tc>
          <w:tcPr>
            <w:tcW w:type="auto" w:w="1728"/>
          </w:tcPr>
          <w:p>
            <w:r>
              <w:t>tense</w:t>
            </w:r>
          </w:p>
        </w:tc>
        <w:tc>
          <w:tcPr>
            <w:tcW w:type="auto" w:w="1728"/>
          </w:tcPr>
          <w:p>
            <w:r>
              <w:t>verb</w:t>
            </w:r>
          </w:p>
        </w:tc>
        <w:tc>
          <w:tcPr>
            <w:tcW w:type="auto" w:w="1728"/>
          </w:tcPr>
          <w:p>
            <w:r>
              <w:t xml:space="preserve">יָּשָׁב֩ </w:t>
            </w:r>
          </w:p>
        </w:tc>
        <w:tc>
          <w:tcPr>
            <w:tcW w:type="auto" w:w="1728"/>
          </w:tcPr>
          <w:p>
            <w:r>
              <w:t>past perf</w:t>
            </w:r>
          </w:p>
        </w:tc>
      </w:tr>
    </w:tbl>
    <w:p>
      <w:r>
        <w:br/>
      </w:r>
    </w:p>
    <w:p>
      <w:pPr>
        <w:pStyle w:val="Reference"/>
      </w:pPr>
      <w:hyperlink r:id="rId2563">
        <w:r>
          <w:rPr/>
          <w:t>2_Kings 9:15</w:t>
        </w:r>
      </w:hyperlink>
    </w:p>
    <w:p>
      <w:pPr>
        <w:pStyle w:val="Hebrew"/>
      </w:pPr>
      <w:r>
        <w:t xml:space="preserve">וַיֹּ֤אמֶר יֵהוּא֙ </w:t>
      </w:r>
    </w:p>
    <w:p>
      <w:pPr>
        <w:pStyle w:val="Hebrew"/>
      </w:pPr>
      <w:r>
        <w:rPr>
          <w:color w:val="FF0000"/>
          <w:vertAlign w:val="superscript"/>
          <w:rtl/>
        </w:rPr>
        <w:t>200583</w:t>
      </w:r>
      <w:r>
        <w:rPr>
          <w:rFonts w:ascii="Times New Roman" w:hAnsi="Times New Roman"/>
          <w:color w:val="828282"/>
          <w:rtl/>
        </w:rPr>
        <w:t>וַ</w:t>
      </w:r>
      <w:r>
        <w:rPr>
          <w:color w:val="FF0000"/>
          <w:vertAlign w:val="superscript"/>
          <w:rtl/>
        </w:rPr>
        <w:t>200584</w:t>
      </w:r>
      <w:r>
        <w:rPr>
          <w:rFonts w:ascii="Times New Roman" w:hAnsi="Times New Roman"/>
          <w:color w:val="828282"/>
          <w:rtl/>
        </w:rPr>
        <w:t xml:space="preserve">יֹּ֤אמֶר </w:t>
      </w:r>
      <w:r>
        <w:rPr>
          <w:color w:val="FF0000"/>
          <w:vertAlign w:val="superscript"/>
          <w:rtl/>
        </w:rPr>
        <w:t>200585</w:t>
      </w:r>
      <w:r>
        <w:rPr>
          <w:rFonts w:ascii="Times New Roman" w:hAnsi="Times New Roman"/>
          <w:color w:val="828282"/>
          <w:rtl/>
        </w:rPr>
        <w:t xml:space="preserve">יֵהוּא֙ </w:t>
      </w:r>
    </w:p>
    <w:p>
      <w:pPr>
        <w:pStyle w:val="Hebrew"/>
      </w:pPr>
      <w:r>
        <w:rPr>
          <w:color w:val="828282"/>
        </w:rPr>
        <w:t xml:space="preserve">וַיָּשָׁב֩ יְהֹורָ֨ם הַמֶּ֜לֶךְ לְהִתְרַפֵּ֣א בִיְזְרְעֶ֗אל מִן־הַמַּכִּים֙ אֲשֶׁ֣ר יַכֻּ֣הוּ אֲרַמִּ֔ים בְּהִלָּ֣חֲמֹ֔ו אֶת־חֲזָאֵ֖ל מֶ֣לֶךְ אֲרָ֑ם וַיֹּ֤אמֶר יֵהוּא֙ אִם־יֵ֣שׁ נַפְשְׁכֶ֔ם אַל־יֵצֵ֤א פָלִיט֙ מִן־הָעִ֔יר לָלֶ֖כֶת לְהַגִּ֥יד בְּיִזְרְעֶֽאל׃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2870ad73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606d7cd4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ee99e848</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564">
        <w:r>
          <w:rPr/>
          <w:t>2_Kings 9:17</w:t>
        </w:r>
      </w:hyperlink>
    </w:p>
    <w:p>
      <w:pPr>
        <w:pStyle w:val="Hebrew"/>
      </w:pPr>
      <w:r>
        <w:t xml:space="preserve">וְיֹאמַ֥ר </w:t>
      </w:r>
    </w:p>
    <w:p>
      <w:pPr>
        <w:pStyle w:val="Hebrew"/>
      </w:pPr>
      <w:r>
        <w:rPr>
          <w:color w:val="FF0000"/>
          <w:vertAlign w:val="superscript"/>
          <w:rtl/>
        </w:rPr>
        <w:t>200650</w:t>
      </w:r>
      <w:r>
        <w:rPr>
          <w:rFonts w:ascii="Times New Roman" w:hAnsi="Times New Roman"/>
          <w:color w:val="828282"/>
          <w:rtl/>
        </w:rPr>
        <w:t>וְ</w:t>
      </w:r>
      <w:r>
        <w:rPr>
          <w:color w:val="FF0000"/>
          <w:vertAlign w:val="superscript"/>
          <w:rtl/>
        </w:rPr>
        <w:t>200651</w:t>
      </w:r>
      <w:r>
        <w:rPr>
          <w:rFonts w:ascii="Times New Roman" w:hAnsi="Times New Roman"/>
          <w:color w:val="828282"/>
          <w:rtl/>
        </w:rPr>
        <w:t xml:space="preserve">יֹאמַ֥ר </w:t>
      </w:r>
    </w:p>
    <w:p>
      <w:pPr>
        <w:pStyle w:val="Hebrew"/>
      </w:pPr>
      <w:r>
        <w:rPr>
          <w:color w:val="828282"/>
        </w:rPr>
        <w:t xml:space="preserve">וְהַצֹּפֶה֩ עֹמֵ֨ד עַֽל־הַמִּגְדָּ֜ל בְּיִזְרְעֶ֗אל וַיַּ֞רְא אֶת־שִׁפְעַ֤ת יֵהוּא֙ בְּבֹאֹ֔ו וַיֹּ֕אמֶר שִׁפְעַ֖ת אֲנִ֣י רֹאֶ֑ה וַיֹּ֣אמֶר יְהֹורָ֗ם קַ֥ח רַכָּ֛ב וּֽשְׁלַ֥ח לִקְרָאתָ֖ם וְיֹאמַ֥ר הֲשָׁלֹֽום׃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acb56662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00f3fa66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c98dad7d</w:t>
            </w:r>
          </w:p>
        </w:tc>
        <w:tc>
          <w:tcPr>
            <w:tcW w:type="auto" w:w="1728"/>
          </w:tcPr>
          <w:p>
            <w:r>
              <w:t>tense</w:t>
            </w:r>
          </w:p>
        </w:tc>
        <w:tc>
          <w:tcPr>
            <w:tcW w:type="auto" w:w="1728"/>
          </w:tcPr>
          <w:p>
            <w:r>
              <w:t>verb</w:t>
            </w:r>
          </w:p>
        </w:tc>
        <w:tc>
          <w:tcPr>
            <w:tcW w:type="auto" w:w="1728"/>
          </w:tcPr>
          <w:p>
            <w:r>
              <w:t xml:space="preserve">יֹאמַ֥ר </w:t>
            </w:r>
          </w:p>
        </w:tc>
        <w:tc>
          <w:tcPr>
            <w:tcW w:type="auto" w:w="1728"/>
          </w:tcPr>
          <w:p>
            <w:r>
              <w:t>mod</w:t>
            </w:r>
          </w:p>
        </w:tc>
      </w:tr>
    </w:tbl>
    <w:p>
      <w:r>
        <w:br/>
      </w:r>
    </w:p>
    <w:p>
      <w:pPr>
        <w:pStyle w:val="Reference"/>
      </w:pPr>
      <w:hyperlink r:id="rId2565">
        <w:r>
          <w:rPr/>
          <w:t>2_Kings 9:18</w:t>
        </w:r>
      </w:hyperlink>
    </w:p>
    <w:p>
      <w:pPr>
        <w:pStyle w:val="Hebrew"/>
      </w:pPr>
      <w:r>
        <w:t xml:space="preserve">וְלֹֽא־שָֽׁב׃ </w:t>
      </w:r>
    </w:p>
    <w:p>
      <w:pPr>
        <w:pStyle w:val="Hebrew"/>
      </w:pPr>
      <w:r>
        <w:rPr>
          <w:color w:val="FF0000"/>
          <w:vertAlign w:val="superscript"/>
          <w:rtl/>
        </w:rPr>
        <w:t>200691</w:t>
      </w:r>
      <w:r>
        <w:rPr>
          <w:rFonts w:ascii="Times New Roman" w:hAnsi="Times New Roman"/>
          <w:color w:val="828282"/>
          <w:rtl/>
        </w:rPr>
        <w:t>וְ</w:t>
      </w:r>
      <w:r>
        <w:rPr>
          <w:color w:val="FF0000"/>
          <w:vertAlign w:val="superscript"/>
          <w:rtl/>
        </w:rPr>
        <w:t>200692</w:t>
      </w:r>
      <w:r>
        <w:rPr>
          <w:rFonts w:ascii="Times New Roman" w:hAnsi="Times New Roman"/>
          <w:color w:val="828282"/>
          <w:rtl/>
        </w:rPr>
        <w:t>לֹֽא־</w:t>
      </w:r>
      <w:r>
        <w:rPr>
          <w:color w:val="FF0000"/>
          <w:vertAlign w:val="superscript"/>
          <w:rtl/>
        </w:rPr>
        <w:t>200693</w:t>
      </w:r>
      <w:r>
        <w:rPr>
          <w:rFonts w:ascii="Times New Roman" w:hAnsi="Times New Roman"/>
          <w:color w:val="828282"/>
          <w:rtl/>
        </w:rPr>
        <w:t xml:space="preserve">שָֽׁב׃ </w:t>
      </w:r>
    </w:p>
    <w:p>
      <w:pPr>
        <w:pStyle w:val="Hebrew"/>
      </w:pPr>
      <w:r>
        <w:rPr>
          <w:color w:val="828282"/>
        </w:rPr>
        <w:t xml:space="preserve">וַיֵּלֶךְ֩ רֹכֵ֨ב הַסּ֜וּס לִקְרָאתֹ֗ו וַיֹּ֨אמֶר֙ כֹּֽה־אָמַ֤ר הַמֶּ֨לֶךְ֙ הֲשָׁלֹ֔ום וַיֹּ֧אמֶר יֵה֛וּא מַה־לְּךָ֥ וּלְשָׁלֹ֖ום סֹ֣ב אֶֽל־אַחֲרָ֑י וַיַּגֵּ֤ד הַצֹּפֶה֙ לֵאמֹ֔ר בָּֽא־הַמַּלְאָ֥ךְ עַד־הֵ֖ם וְלֹֽא־שָֽׁב׃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a0594ae9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6ab71212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7028820d</w:t>
            </w:r>
          </w:p>
        </w:tc>
        <w:tc>
          <w:tcPr>
            <w:tcW w:type="auto" w:w="1728"/>
          </w:tcPr>
          <w:p>
            <w:r>
              <w:t>tense</w:t>
            </w:r>
          </w:p>
        </w:tc>
        <w:tc>
          <w:tcPr>
            <w:tcW w:type="auto" w:w="1728"/>
          </w:tcPr>
          <w:p>
            <w:r>
              <w:t>verb</w:t>
            </w:r>
          </w:p>
        </w:tc>
        <w:tc>
          <w:tcPr>
            <w:tcW w:type="auto" w:w="1728"/>
          </w:tcPr>
          <w:p>
            <w:r>
              <w:t xml:space="preserve">שָֽׁב׃ </w:t>
            </w:r>
          </w:p>
        </w:tc>
        <w:tc>
          <w:tcPr>
            <w:tcW w:type="auto" w:w="1728"/>
          </w:tcPr>
          <w:p>
            <w:r/>
          </w:p>
        </w:tc>
      </w:tr>
    </w:tbl>
    <w:p>
      <w:r>
        <w:br/>
      </w:r>
    </w:p>
    <w:p>
      <w:pPr>
        <w:pStyle w:val="Reference"/>
      </w:pPr>
      <w:hyperlink r:id="rId2566">
        <w:r>
          <w:rPr/>
          <w:t>2_Kings 9:19</w:t>
        </w:r>
      </w:hyperlink>
    </w:p>
    <w:p>
      <w:pPr>
        <w:pStyle w:val="Hebrew"/>
      </w:pPr>
      <w:r>
        <w:t xml:space="preserve">וַיִּשְׁלַ֗ח רֹכֵ֣ב סוּס֮ שֵׁנִי֒ </w:t>
      </w:r>
    </w:p>
    <w:p>
      <w:pPr>
        <w:pStyle w:val="Hebrew"/>
      </w:pPr>
      <w:r>
        <w:rPr>
          <w:color w:val="FF0000"/>
          <w:vertAlign w:val="superscript"/>
          <w:rtl/>
        </w:rPr>
        <w:t>200694</w:t>
      </w:r>
      <w:r>
        <w:rPr>
          <w:rFonts w:ascii="Times New Roman" w:hAnsi="Times New Roman"/>
          <w:color w:val="828282"/>
          <w:rtl/>
        </w:rPr>
        <w:t>וַ</w:t>
      </w:r>
      <w:r>
        <w:rPr>
          <w:color w:val="FF0000"/>
          <w:vertAlign w:val="superscript"/>
          <w:rtl/>
        </w:rPr>
        <w:t>200695</w:t>
      </w:r>
      <w:r>
        <w:rPr>
          <w:rFonts w:ascii="Times New Roman" w:hAnsi="Times New Roman"/>
          <w:color w:val="828282"/>
          <w:rtl/>
        </w:rPr>
        <w:t xml:space="preserve">יִּשְׁלַ֗ח </w:t>
      </w:r>
      <w:r>
        <w:rPr>
          <w:color w:val="FF0000"/>
          <w:vertAlign w:val="superscript"/>
          <w:rtl/>
        </w:rPr>
        <w:t>200696</w:t>
      </w:r>
      <w:r>
        <w:rPr>
          <w:rFonts w:ascii="Times New Roman" w:hAnsi="Times New Roman"/>
          <w:color w:val="828282"/>
          <w:rtl/>
        </w:rPr>
        <w:t xml:space="preserve">רֹכֵ֣ב </w:t>
      </w:r>
      <w:r>
        <w:rPr>
          <w:color w:val="FF0000"/>
          <w:vertAlign w:val="superscript"/>
          <w:rtl/>
        </w:rPr>
        <w:t>200697</w:t>
      </w:r>
      <w:r>
        <w:rPr>
          <w:rFonts w:ascii="Times New Roman" w:hAnsi="Times New Roman"/>
          <w:color w:val="828282"/>
          <w:rtl/>
        </w:rPr>
        <w:t xml:space="preserve">סוּס֮ </w:t>
      </w:r>
      <w:r>
        <w:rPr>
          <w:color w:val="FF0000"/>
          <w:vertAlign w:val="superscript"/>
          <w:rtl/>
        </w:rPr>
        <w:t>200698</w:t>
      </w:r>
      <w:r>
        <w:rPr>
          <w:rFonts w:ascii="Times New Roman" w:hAnsi="Times New Roman"/>
          <w:color w:val="828282"/>
          <w:rtl/>
        </w:rPr>
        <w:t xml:space="preserve">שֵׁנִי֒ </w:t>
      </w:r>
    </w:p>
    <w:p>
      <w:pPr>
        <w:pStyle w:val="Hebrew"/>
      </w:pPr>
      <w:r>
        <w:rPr>
          <w:color w:val="828282"/>
        </w:rPr>
        <w:t xml:space="preserve">וַיִּשְׁלַ֗ח רֹכֵ֣ב סוּס֮ שֵׁנִי֒ וַיָּבֹ֣א אֲלֵהֶ֔ם וַיֹּ֛אמֶר כֹּֽה־אָמַ֥ר הַמֶּ֖לֶךְ שָׁלֹ֑ום וַיֹּ֧אמֶר יֵה֛וּא מַה־לְּךָ֥ וּלְשָׁלֹ֖ום סֹ֥ב אֶֽל־אַחֲרָֽי׃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271c7820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ed342eeb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2679229c</w:t>
            </w:r>
          </w:p>
        </w:tc>
        <w:tc>
          <w:tcPr>
            <w:tcW w:type="auto" w:w="1728"/>
          </w:tcPr>
          <w:p>
            <w:r>
              <w:t>tense</w:t>
            </w:r>
          </w:p>
        </w:tc>
        <w:tc>
          <w:tcPr>
            <w:tcW w:type="auto" w:w="1728"/>
          </w:tcPr>
          <w:p>
            <w:r>
              <w:t>verb</w:t>
            </w:r>
          </w:p>
        </w:tc>
        <w:tc>
          <w:tcPr>
            <w:tcW w:type="auto" w:w="1728"/>
          </w:tcPr>
          <w:p>
            <w:r>
              <w:t xml:space="preserve">יִּשְׁלַ֗ח </w:t>
            </w:r>
          </w:p>
        </w:tc>
        <w:tc>
          <w:tcPr>
            <w:tcW w:type="auto" w:w="1728"/>
          </w:tcPr>
          <w:p>
            <w:r>
              <w:t>past</w:t>
            </w:r>
          </w:p>
        </w:tc>
      </w:tr>
    </w:tbl>
    <w:p>
      <w:r>
        <w:br/>
      </w:r>
    </w:p>
    <w:p>
      <w:pPr>
        <w:pStyle w:val="Reference"/>
      </w:pPr>
      <w:hyperlink r:id="rId2567">
        <w:r>
          <w:rPr/>
          <w:t>2_Kings 9:23</w:t>
        </w:r>
      </w:hyperlink>
    </w:p>
    <w:p>
      <w:pPr>
        <w:pStyle w:val="Hebrew"/>
      </w:pPr>
      <w:r>
        <w:t xml:space="preserve">וַיָּנֹ֑ס </w:t>
      </w:r>
    </w:p>
    <w:p>
      <w:pPr>
        <w:pStyle w:val="Hebrew"/>
      </w:pPr>
      <w:r>
        <w:rPr>
          <w:color w:val="FF0000"/>
          <w:vertAlign w:val="superscript"/>
          <w:rtl/>
        </w:rPr>
        <w:t>200804</w:t>
      </w:r>
      <w:r>
        <w:rPr>
          <w:rFonts w:ascii="Times New Roman" w:hAnsi="Times New Roman"/>
          <w:color w:val="828282"/>
          <w:rtl/>
        </w:rPr>
        <w:t>וַ</w:t>
      </w:r>
      <w:r>
        <w:rPr>
          <w:color w:val="FF0000"/>
          <w:vertAlign w:val="superscript"/>
          <w:rtl/>
        </w:rPr>
        <w:t>200805</w:t>
      </w:r>
      <w:r>
        <w:rPr>
          <w:rFonts w:ascii="Times New Roman" w:hAnsi="Times New Roman"/>
          <w:color w:val="828282"/>
          <w:rtl/>
        </w:rPr>
        <w:t xml:space="preserve">יָּנֹ֑ס </w:t>
      </w:r>
    </w:p>
    <w:p>
      <w:pPr>
        <w:pStyle w:val="Hebrew"/>
      </w:pPr>
      <w:r>
        <w:rPr>
          <w:color w:val="828282"/>
        </w:rPr>
        <w:t xml:space="preserve">וַיַּהֲפֹ֧ךְ יְהֹורָ֛ם יָדָ֖יו וַיָּנֹ֑ס וַיֹּ֥אמֶר אֶל־אֲחַזְיָ֖הוּ מִרְמָ֥ה אֲחַזְיָֽה׃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5f23c0e1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40b453b5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ee72853e</w:t>
            </w:r>
          </w:p>
        </w:tc>
        <w:tc>
          <w:tcPr>
            <w:tcW w:type="auto" w:w="1728"/>
          </w:tcPr>
          <w:p>
            <w:r>
              <w:t>tense</w:t>
            </w:r>
          </w:p>
        </w:tc>
        <w:tc>
          <w:tcPr>
            <w:tcW w:type="auto" w:w="1728"/>
          </w:tcPr>
          <w:p>
            <w:r>
              <w:t>verb</w:t>
            </w:r>
          </w:p>
        </w:tc>
        <w:tc>
          <w:tcPr>
            <w:tcW w:type="auto" w:w="1728"/>
          </w:tcPr>
          <w:p>
            <w:r>
              <w:t xml:space="preserve">יָּנֹ֑ס </w:t>
            </w:r>
          </w:p>
        </w:tc>
        <w:tc>
          <w:tcPr>
            <w:tcW w:type="auto" w:w="1728"/>
          </w:tcPr>
          <w:p>
            <w:r>
              <w:t>past</w:t>
            </w:r>
          </w:p>
        </w:tc>
      </w:tr>
    </w:tbl>
    <w:p>
      <w:r>
        <w:br/>
      </w:r>
    </w:p>
    <w:p>
      <w:pPr>
        <w:pStyle w:val="Reference"/>
      </w:pPr>
      <w:hyperlink r:id="rId2568">
        <w:r>
          <w:rPr/>
          <w:t>2_Kings 9:30</w:t>
        </w:r>
      </w:hyperlink>
    </w:p>
    <w:p>
      <w:pPr>
        <w:pStyle w:val="Hebrew"/>
      </w:pPr>
      <w:r>
        <w:t xml:space="preserve">וְאִיזֶ֣בֶל שָׁמְעָ֗ה </w:t>
      </w:r>
    </w:p>
    <w:p>
      <w:pPr>
        <w:pStyle w:val="Hebrew"/>
      </w:pPr>
      <w:r>
        <w:rPr>
          <w:color w:val="FF0000"/>
          <w:vertAlign w:val="superscript"/>
          <w:rtl/>
        </w:rPr>
        <w:t>200966</w:t>
      </w:r>
      <w:r>
        <w:rPr>
          <w:rFonts w:ascii="Times New Roman" w:hAnsi="Times New Roman"/>
          <w:color w:val="828282"/>
          <w:rtl/>
        </w:rPr>
        <w:t>וְ</w:t>
      </w:r>
      <w:r>
        <w:rPr>
          <w:color w:val="FF0000"/>
          <w:vertAlign w:val="superscript"/>
          <w:rtl/>
        </w:rPr>
        <w:t>200967</w:t>
      </w:r>
      <w:r>
        <w:rPr>
          <w:rFonts w:ascii="Times New Roman" w:hAnsi="Times New Roman"/>
          <w:color w:val="828282"/>
          <w:rtl/>
        </w:rPr>
        <w:t xml:space="preserve">אִיזֶ֣בֶל </w:t>
      </w:r>
      <w:r>
        <w:rPr>
          <w:color w:val="FF0000"/>
          <w:vertAlign w:val="superscript"/>
          <w:rtl/>
        </w:rPr>
        <w:t>200968</w:t>
      </w:r>
      <w:r>
        <w:rPr>
          <w:rFonts w:ascii="Times New Roman" w:hAnsi="Times New Roman"/>
          <w:color w:val="828282"/>
          <w:rtl/>
        </w:rPr>
        <w:t xml:space="preserve">שָׁמְעָ֗ה </w:t>
      </w:r>
    </w:p>
    <w:p>
      <w:pPr>
        <w:pStyle w:val="Hebrew"/>
      </w:pPr>
      <w:r>
        <w:rPr>
          <w:color w:val="828282"/>
        </w:rPr>
        <w:t xml:space="preserve">וַיָּבֹ֥וא יֵה֖וּא יִזְרְעֶ֑אלָה וְאִיזֶ֣בֶל שָׁמְעָ֗ה וַתָּ֨שֶׂם בַּפּ֤וּךְ עֵינֶ֨יהָ֙ וַתֵּ֣יטֶב אֶת־רֹאשָׁ֔הּ וַתַּשְׁקֵ֖ף בְּעַ֥ד הַחַלֹּֽון׃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0bf2343d</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57083ee4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cac26565</w:t>
            </w:r>
          </w:p>
        </w:tc>
        <w:tc>
          <w:tcPr>
            <w:tcW w:type="auto" w:w="1728"/>
          </w:tcPr>
          <w:p>
            <w:r>
              <w:t>tense</w:t>
            </w:r>
          </w:p>
        </w:tc>
        <w:tc>
          <w:tcPr>
            <w:tcW w:type="auto" w:w="1728"/>
          </w:tcPr>
          <w:p>
            <w:r>
              <w:t>verb</w:t>
            </w:r>
          </w:p>
        </w:tc>
        <w:tc>
          <w:tcPr>
            <w:tcW w:type="auto" w:w="1728"/>
          </w:tcPr>
          <w:p>
            <w:r>
              <w:t xml:space="preserve">שָׁמְעָ֗ה </w:t>
            </w:r>
          </w:p>
        </w:tc>
        <w:tc>
          <w:tcPr>
            <w:tcW w:type="auto" w:w="1728"/>
          </w:tcPr>
          <w:p>
            <w:r>
              <w:t>past</w:t>
            </w:r>
          </w:p>
        </w:tc>
      </w:tr>
    </w:tbl>
    <w:p>
      <w:r>
        <w:br/>
      </w:r>
    </w:p>
    <w:p>
      <w:pPr>
        <w:pStyle w:val="Reference"/>
      </w:pPr>
      <w:hyperlink r:id="rId2569">
        <w:r>
          <w:rPr/>
          <w:t>2_Kings 9:34</w:t>
        </w:r>
      </w:hyperlink>
    </w:p>
    <w:p>
      <w:pPr>
        <w:pStyle w:val="Hebrew"/>
      </w:pPr>
      <w:r>
        <w:t xml:space="preserve">וַיֹּ֗אמֶר </w:t>
      </w:r>
    </w:p>
    <w:p>
      <w:pPr>
        <w:pStyle w:val="Hebrew"/>
      </w:pPr>
      <w:r>
        <w:rPr>
          <w:color w:val="FF0000"/>
          <w:vertAlign w:val="superscript"/>
          <w:rtl/>
        </w:rPr>
        <w:t>201038</w:t>
      </w:r>
      <w:r>
        <w:rPr>
          <w:rFonts w:ascii="Times New Roman" w:hAnsi="Times New Roman"/>
          <w:color w:val="828282"/>
          <w:rtl/>
        </w:rPr>
        <w:t>וַ</w:t>
      </w:r>
      <w:r>
        <w:rPr>
          <w:color w:val="FF0000"/>
          <w:vertAlign w:val="superscript"/>
          <w:rtl/>
        </w:rPr>
        <w:t>201039</w:t>
      </w:r>
      <w:r>
        <w:rPr>
          <w:rFonts w:ascii="Times New Roman" w:hAnsi="Times New Roman"/>
          <w:color w:val="828282"/>
          <w:rtl/>
        </w:rPr>
        <w:t xml:space="preserve">יֹּ֗אמֶר </w:t>
      </w:r>
    </w:p>
    <w:p>
      <w:pPr>
        <w:pStyle w:val="Hebrew"/>
      </w:pPr>
      <w:r>
        <w:rPr>
          <w:color w:val="828282"/>
        </w:rPr>
        <w:t xml:space="preserve">וַיָּבֹ֖א וַיֹּ֣אכַל וַיֵּ֑שְׁתְּ וַיֹּ֗אמֶר פִּקְדוּ־נָ֞א אֶת־הָאֲרוּרָ֤ה הַזֹּאת֙ וְקִבְר֔וּהָ כִּ֥י בַת־מֶ֖לֶךְ הִֽיא׃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8a65c6f6</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96dad945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999f744c</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569">
        <w:r>
          <w:rPr/>
          <w:t>2_Kings 9:34</w:t>
        </w:r>
      </w:hyperlink>
    </w:p>
    <w:p>
      <w:pPr>
        <w:pStyle w:val="Hebrew"/>
      </w:pPr>
      <w:r>
        <w:t xml:space="preserve">וְקִבְר֔וּהָ </w:t>
      </w:r>
    </w:p>
    <w:p>
      <w:pPr>
        <w:pStyle w:val="Hebrew"/>
      </w:pPr>
      <w:r>
        <w:rPr>
          <w:color w:val="FF0000"/>
          <w:vertAlign w:val="superscript"/>
          <w:rtl/>
        </w:rPr>
        <w:t>201047</w:t>
      </w:r>
      <w:r>
        <w:rPr>
          <w:rFonts w:ascii="Times New Roman" w:hAnsi="Times New Roman"/>
          <w:color w:val="828282"/>
          <w:rtl/>
        </w:rPr>
        <w:t>וְ</w:t>
      </w:r>
      <w:r>
        <w:rPr>
          <w:color w:val="FF0000"/>
          <w:vertAlign w:val="superscript"/>
          <w:rtl/>
        </w:rPr>
        <w:t>201048</w:t>
      </w:r>
      <w:r>
        <w:rPr>
          <w:rFonts w:ascii="Times New Roman" w:hAnsi="Times New Roman"/>
          <w:color w:val="828282"/>
          <w:rtl/>
        </w:rPr>
        <w:t xml:space="preserve">קִבְר֔וּהָ </w:t>
      </w:r>
    </w:p>
    <w:p>
      <w:pPr>
        <w:pStyle w:val="Hebrew"/>
      </w:pPr>
      <w:r>
        <w:rPr>
          <w:color w:val="828282"/>
        </w:rPr>
        <w:t xml:space="preserve">וַיָּבֹ֖א וַיֹּ֣אכַל וַיֵּ֑שְׁתְּ וַיֹּ֗אמֶר פִּקְדוּ־נָ֞א אֶת־הָאֲרוּרָ֤ה הַזֹּאת֙ וְקִבְר֔וּהָ כִּ֥י בַת־מֶ֖לֶךְ הִֽיא׃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cd952062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489a84cd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f10ecf0f</w:t>
            </w:r>
          </w:p>
        </w:tc>
        <w:tc>
          <w:tcPr>
            <w:tcW w:type="auto" w:w="1728"/>
          </w:tcPr>
          <w:p>
            <w:r>
              <w:t>tense</w:t>
            </w:r>
          </w:p>
        </w:tc>
        <w:tc>
          <w:tcPr>
            <w:tcW w:type="auto" w:w="1728"/>
          </w:tcPr>
          <w:p>
            <w:r>
              <w:t>verb</w:t>
            </w:r>
          </w:p>
        </w:tc>
        <w:tc>
          <w:tcPr>
            <w:tcW w:type="auto" w:w="1728"/>
          </w:tcPr>
          <w:p>
            <w:r>
              <w:t xml:space="preserve">קִבְר֔וּהָ </w:t>
            </w:r>
          </w:p>
        </w:tc>
        <w:tc>
          <w:tcPr>
            <w:tcW w:type="auto" w:w="1728"/>
          </w:tcPr>
          <w:p>
            <w:r>
              <w:t>impv</w:t>
            </w:r>
          </w:p>
        </w:tc>
      </w:tr>
    </w:tbl>
    <w:p>
      <w:r>
        <w:br/>
      </w:r>
    </w:p>
    <w:p>
      <w:pPr>
        <w:pStyle w:val="Reference"/>
      </w:pPr>
      <w:hyperlink r:id="rId2570">
        <w:r>
          <w:rPr/>
          <w:t>2_Kings 10:1</w:t>
        </w:r>
      </w:hyperlink>
    </w:p>
    <w:p>
      <w:pPr>
        <w:pStyle w:val="Hebrew"/>
      </w:pPr>
      <w:r>
        <w:t xml:space="preserve">וַיִּכְתֹּב֩ יֵה֨וּא סְפָרִ֜ים </w:t>
      </w:r>
    </w:p>
    <w:p>
      <w:pPr>
        <w:pStyle w:val="Hebrew"/>
      </w:pPr>
      <w:r>
        <w:rPr>
          <w:color w:val="FF0000"/>
          <w:vertAlign w:val="superscript"/>
          <w:rtl/>
        </w:rPr>
        <w:t>201126</w:t>
      </w:r>
      <w:r>
        <w:rPr>
          <w:rFonts w:ascii="Times New Roman" w:hAnsi="Times New Roman"/>
          <w:color w:val="828282"/>
          <w:rtl/>
        </w:rPr>
        <w:t>וַ</w:t>
      </w:r>
      <w:r>
        <w:rPr>
          <w:color w:val="FF0000"/>
          <w:vertAlign w:val="superscript"/>
          <w:rtl/>
        </w:rPr>
        <w:t>201127</w:t>
      </w:r>
      <w:r>
        <w:rPr>
          <w:rFonts w:ascii="Times New Roman" w:hAnsi="Times New Roman"/>
          <w:color w:val="828282"/>
          <w:rtl/>
        </w:rPr>
        <w:t xml:space="preserve">יִּכְתֹּב֩ </w:t>
      </w:r>
      <w:r>
        <w:rPr>
          <w:color w:val="FF0000"/>
          <w:vertAlign w:val="superscript"/>
          <w:rtl/>
        </w:rPr>
        <w:t>201128</w:t>
      </w:r>
      <w:r>
        <w:rPr>
          <w:rFonts w:ascii="Times New Roman" w:hAnsi="Times New Roman"/>
          <w:color w:val="828282"/>
          <w:rtl/>
        </w:rPr>
        <w:t xml:space="preserve">יֵה֨וּא </w:t>
      </w:r>
      <w:r>
        <w:rPr>
          <w:color w:val="FF0000"/>
          <w:vertAlign w:val="superscript"/>
          <w:rtl/>
        </w:rPr>
        <w:t>201129</w:t>
      </w:r>
      <w:r>
        <w:rPr>
          <w:rFonts w:ascii="Times New Roman" w:hAnsi="Times New Roman"/>
          <w:color w:val="828282"/>
          <w:rtl/>
        </w:rPr>
        <w:t xml:space="preserve">סְפָרִ֜ים </w:t>
      </w:r>
    </w:p>
    <w:p>
      <w:pPr>
        <w:pStyle w:val="Hebrew"/>
      </w:pPr>
      <w:r>
        <w:rPr>
          <w:color w:val="828282"/>
        </w:rPr>
        <w:t xml:space="preserve">וּלְאַחְאָ֛ב שִׁבְעִ֥ים בָּנִ֖ים בְּשֹׁמְרֹ֑ון וַיִּכְתֹּב֩ יֵה֨וּא סְפָרִ֜ים וַיִּשְׁלַ֣ח שֹׁמְרֹ֗ון אֶל־שָׂרֵ֤י יִזְרְעֶאל֙ הַזְּקֵנִ֔ים וְאֶל־הָאֹמְנִ֥ים אַחְאָ֖ב לֵאמֹֽר׃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0bbe874f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987bd4be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4c359a44</w:t>
            </w:r>
          </w:p>
        </w:tc>
        <w:tc>
          <w:tcPr>
            <w:tcW w:type="auto" w:w="1728"/>
          </w:tcPr>
          <w:p>
            <w:r>
              <w:t>tense</w:t>
            </w:r>
          </w:p>
        </w:tc>
        <w:tc>
          <w:tcPr>
            <w:tcW w:type="auto" w:w="1728"/>
          </w:tcPr>
          <w:p>
            <w:r>
              <w:t>verb</w:t>
            </w:r>
          </w:p>
        </w:tc>
        <w:tc>
          <w:tcPr>
            <w:tcW w:type="auto" w:w="1728"/>
          </w:tcPr>
          <w:p>
            <w:r>
              <w:t xml:space="preserve">יִּכְתֹּב֩ </w:t>
            </w:r>
          </w:p>
        </w:tc>
        <w:tc>
          <w:tcPr>
            <w:tcW w:type="auto" w:w="1728"/>
          </w:tcPr>
          <w:p>
            <w:r>
              <w:t>past</w:t>
            </w:r>
          </w:p>
        </w:tc>
      </w:tr>
    </w:tbl>
    <w:p>
      <w:r>
        <w:br/>
      </w:r>
    </w:p>
    <w:p>
      <w:pPr>
        <w:pStyle w:val="Reference"/>
      </w:pPr>
      <w:hyperlink r:id="rId2571">
        <w:r>
          <w:rPr/>
          <w:t>2_Kings 10:4</w:t>
        </w:r>
      </w:hyperlink>
    </w:p>
    <w:p>
      <w:pPr>
        <w:pStyle w:val="Hebrew"/>
      </w:pPr>
      <w:r>
        <w:t xml:space="preserve">וַיִּֽרְאוּ֙ מְאֹ֣ד מְאֹ֔ד </w:t>
      </w:r>
    </w:p>
    <w:p>
      <w:pPr>
        <w:pStyle w:val="Hebrew"/>
      </w:pPr>
      <w:r>
        <w:rPr>
          <w:color w:val="FF0000"/>
          <w:vertAlign w:val="superscript"/>
          <w:rtl/>
        </w:rPr>
        <w:t>201191</w:t>
      </w:r>
      <w:r>
        <w:rPr>
          <w:rFonts w:ascii="Times New Roman" w:hAnsi="Times New Roman"/>
          <w:color w:val="828282"/>
          <w:rtl/>
        </w:rPr>
        <w:t>וַ</w:t>
      </w:r>
      <w:r>
        <w:rPr>
          <w:color w:val="FF0000"/>
          <w:vertAlign w:val="superscript"/>
          <w:rtl/>
        </w:rPr>
        <w:t>201192</w:t>
      </w:r>
      <w:r>
        <w:rPr>
          <w:rFonts w:ascii="Times New Roman" w:hAnsi="Times New Roman"/>
          <w:color w:val="828282"/>
          <w:rtl/>
        </w:rPr>
        <w:t xml:space="preserve">יִּֽרְאוּ֙ </w:t>
      </w:r>
      <w:r>
        <w:rPr>
          <w:color w:val="FF0000"/>
          <w:vertAlign w:val="superscript"/>
          <w:rtl/>
        </w:rPr>
        <w:t>201193</w:t>
      </w:r>
      <w:r>
        <w:rPr>
          <w:rFonts w:ascii="Times New Roman" w:hAnsi="Times New Roman"/>
          <w:color w:val="828282"/>
          <w:rtl/>
        </w:rPr>
        <w:t xml:space="preserve">מְאֹ֣ד </w:t>
      </w:r>
      <w:r>
        <w:rPr>
          <w:color w:val="FF0000"/>
          <w:vertAlign w:val="superscript"/>
          <w:rtl/>
        </w:rPr>
        <w:t>201194</w:t>
      </w:r>
      <w:r>
        <w:rPr>
          <w:rFonts w:ascii="Times New Roman" w:hAnsi="Times New Roman"/>
          <w:color w:val="828282"/>
          <w:rtl/>
        </w:rPr>
        <w:t xml:space="preserve">מְאֹ֔ד </w:t>
      </w:r>
    </w:p>
    <w:p>
      <w:pPr>
        <w:pStyle w:val="Hebrew"/>
      </w:pPr>
      <w:r>
        <w:rPr>
          <w:color w:val="828282"/>
        </w:rPr>
        <w:t xml:space="preserve">וַיִּֽרְאוּ֙ מְאֹ֣ד מְאֹ֔ד וַיֹּ֣אמְר֔וּ הִנֵּה֙ שְׁנֵ֣י הַמְּלָכִ֔ים לֹ֥א עָמְד֖וּ לְפָנָ֑יו וְאֵ֖יךְ נַעֲמֹ֥ד אֲנָֽחְנוּ׃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6e213408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d5855559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f5f2d305</w:t>
            </w:r>
          </w:p>
        </w:tc>
        <w:tc>
          <w:tcPr>
            <w:tcW w:type="auto" w:w="1728"/>
          </w:tcPr>
          <w:p>
            <w:r>
              <w:t>tense</w:t>
            </w:r>
          </w:p>
        </w:tc>
        <w:tc>
          <w:tcPr>
            <w:tcW w:type="auto" w:w="1728"/>
          </w:tcPr>
          <w:p>
            <w:r>
              <w:t>verb</w:t>
            </w:r>
          </w:p>
        </w:tc>
        <w:tc>
          <w:tcPr>
            <w:tcW w:type="auto" w:w="1728"/>
          </w:tcPr>
          <w:p>
            <w:r>
              <w:t xml:space="preserve">יִּֽרְאוּ֙ </w:t>
            </w:r>
          </w:p>
        </w:tc>
        <w:tc>
          <w:tcPr>
            <w:tcW w:type="auto" w:w="1728"/>
          </w:tcPr>
          <w:p>
            <w:r>
              <w:t>past</w:t>
            </w:r>
          </w:p>
        </w:tc>
      </w:tr>
    </w:tbl>
    <w:p>
      <w:r>
        <w:br/>
      </w:r>
    </w:p>
    <w:p>
      <w:pPr>
        <w:pStyle w:val="Reference"/>
      </w:pPr>
      <w:hyperlink r:id="rId2571">
        <w:r>
          <w:rPr/>
          <w:t>2_Kings 10:4</w:t>
        </w:r>
      </w:hyperlink>
    </w:p>
    <w:p>
      <w:pPr>
        <w:pStyle w:val="Hebrew"/>
      </w:pPr>
      <w:r>
        <w:t xml:space="preserve">וַיֹּ֣אמְר֔וּ </w:t>
      </w:r>
    </w:p>
    <w:p>
      <w:pPr>
        <w:pStyle w:val="Hebrew"/>
      </w:pPr>
      <w:r>
        <w:rPr>
          <w:color w:val="FF0000"/>
          <w:vertAlign w:val="superscript"/>
          <w:rtl/>
        </w:rPr>
        <w:t>201195</w:t>
      </w:r>
      <w:r>
        <w:rPr>
          <w:rFonts w:ascii="Times New Roman" w:hAnsi="Times New Roman"/>
          <w:color w:val="828282"/>
          <w:rtl/>
        </w:rPr>
        <w:t>וַ</w:t>
      </w:r>
      <w:r>
        <w:rPr>
          <w:color w:val="FF0000"/>
          <w:vertAlign w:val="superscript"/>
          <w:rtl/>
        </w:rPr>
        <w:t>201196</w:t>
      </w:r>
      <w:r>
        <w:rPr>
          <w:rFonts w:ascii="Times New Roman" w:hAnsi="Times New Roman"/>
          <w:color w:val="828282"/>
          <w:rtl/>
        </w:rPr>
        <w:t xml:space="preserve">יֹּ֣אמְר֔וּ </w:t>
      </w:r>
    </w:p>
    <w:p>
      <w:pPr>
        <w:pStyle w:val="Hebrew"/>
      </w:pPr>
      <w:r>
        <w:rPr>
          <w:color w:val="828282"/>
        </w:rPr>
        <w:t xml:space="preserve">וַיִּֽרְאוּ֙ מְאֹ֣ד מְאֹ֔ד וַיֹּ֣אמְר֔וּ הִנֵּה֙ שְׁנֵ֣י הַמְּלָכִ֔ים לֹ֥א עָמְד֖וּ לְפָנָ֑יו וְאֵ֖יךְ נַעֲמֹ֥ד אֲנָֽחְנוּ׃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820da49a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3aca24c1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7af57ad1</w:t>
            </w:r>
          </w:p>
        </w:tc>
        <w:tc>
          <w:tcPr>
            <w:tcW w:type="auto" w:w="1728"/>
          </w:tcPr>
          <w:p>
            <w:r>
              <w:t>tense</w:t>
            </w:r>
          </w:p>
        </w:tc>
        <w:tc>
          <w:tcPr>
            <w:tcW w:type="auto" w:w="1728"/>
          </w:tcPr>
          <w:p>
            <w:r>
              <w:t>verb</w:t>
            </w:r>
          </w:p>
        </w:tc>
        <w:tc>
          <w:tcPr>
            <w:tcW w:type="auto" w:w="1728"/>
          </w:tcPr>
          <w:p>
            <w:r>
              <w:t xml:space="preserve">יֹּ֣אמְר֔וּ </w:t>
            </w:r>
          </w:p>
        </w:tc>
        <w:tc>
          <w:tcPr>
            <w:tcW w:type="auto" w:w="1728"/>
          </w:tcPr>
          <w:p>
            <w:r>
              <w:t>past</w:t>
            </w:r>
          </w:p>
        </w:tc>
      </w:tr>
    </w:tbl>
    <w:p>
      <w:r>
        <w:br/>
      </w:r>
    </w:p>
    <w:p>
      <w:pPr>
        <w:pStyle w:val="Reference"/>
      </w:pPr>
      <w:hyperlink r:id="rId2571">
        <w:r>
          <w:rPr/>
          <w:t>2_Kings 10:4</w:t>
        </w:r>
      </w:hyperlink>
    </w:p>
    <w:p>
      <w:pPr>
        <w:pStyle w:val="Hebrew"/>
      </w:pPr>
      <w:r>
        <w:t xml:space="preserve">הִנֵּה֙ שְׁנֵ֣י הַמְּלָכִ֔ים לֹ֥א עָמְד֖וּ לְפָנָ֑יו </w:t>
      </w:r>
    </w:p>
    <w:p>
      <w:pPr>
        <w:pStyle w:val="Hebrew"/>
      </w:pPr>
      <w:r>
        <w:rPr>
          <w:color w:val="FF0000"/>
          <w:vertAlign w:val="superscript"/>
          <w:rtl/>
        </w:rPr>
        <w:t>201197</w:t>
      </w:r>
      <w:r>
        <w:rPr>
          <w:rFonts w:ascii="Times New Roman" w:hAnsi="Times New Roman"/>
          <w:color w:val="828282"/>
          <w:rtl/>
        </w:rPr>
        <w:t xml:space="preserve">הִנֵּה֙ </w:t>
      </w:r>
      <w:r>
        <w:rPr>
          <w:color w:val="FF0000"/>
          <w:vertAlign w:val="superscript"/>
          <w:rtl/>
        </w:rPr>
        <w:t>201198</w:t>
      </w:r>
      <w:r>
        <w:rPr>
          <w:rFonts w:ascii="Times New Roman" w:hAnsi="Times New Roman"/>
          <w:color w:val="828282"/>
          <w:rtl/>
        </w:rPr>
        <w:t xml:space="preserve">שְׁנֵ֣י </w:t>
      </w:r>
      <w:r>
        <w:rPr>
          <w:color w:val="FF0000"/>
          <w:vertAlign w:val="superscript"/>
          <w:rtl/>
        </w:rPr>
        <w:t>201199</w:t>
      </w:r>
      <w:r>
        <w:rPr>
          <w:rFonts w:ascii="Times New Roman" w:hAnsi="Times New Roman"/>
          <w:color w:val="828282"/>
          <w:rtl/>
        </w:rPr>
        <w:t>הַ</w:t>
      </w:r>
      <w:r>
        <w:rPr>
          <w:color w:val="FF0000"/>
          <w:vertAlign w:val="superscript"/>
          <w:rtl/>
        </w:rPr>
        <w:t>201200</w:t>
      </w:r>
      <w:r>
        <w:rPr>
          <w:rFonts w:ascii="Times New Roman" w:hAnsi="Times New Roman"/>
          <w:color w:val="828282"/>
          <w:rtl/>
        </w:rPr>
        <w:t xml:space="preserve">מְּלָכִ֔ים </w:t>
      </w:r>
      <w:r>
        <w:rPr>
          <w:color w:val="FF0000"/>
          <w:vertAlign w:val="superscript"/>
          <w:rtl/>
        </w:rPr>
        <w:t>201201</w:t>
      </w:r>
      <w:r>
        <w:rPr>
          <w:rFonts w:ascii="Times New Roman" w:hAnsi="Times New Roman"/>
          <w:color w:val="828282"/>
          <w:rtl/>
        </w:rPr>
        <w:t xml:space="preserve">לֹ֥א </w:t>
      </w:r>
      <w:r>
        <w:rPr>
          <w:color w:val="FF0000"/>
          <w:vertAlign w:val="superscript"/>
          <w:rtl/>
        </w:rPr>
        <w:t>201202</w:t>
      </w:r>
      <w:r>
        <w:rPr>
          <w:rFonts w:ascii="Times New Roman" w:hAnsi="Times New Roman"/>
          <w:color w:val="828282"/>
          <w:rtl/>
        </w:rPr>
        <w:t xml:space="preserve">עָמְד֖וּ </w:t>
      </w:r>
      <w:r>
        <w:rPr>
          <w:color w:val="FF0000"/>
          <w:vertAlign w:val="superscript"/>
          <w:rtl/>
        </w:rPr>
        <w:t>201203</w:t>
      </w:r>
      <w:r>
        <w:rPr>
          <w:rFonts w:ascii="Times New Roman" w:hAnsi="Times New Roman"/>
          <w:color w:val="828282"/>
          <w:rtl/>
        </w:rPr>
        <w:t>לְ</w:t>
      </w:r>
      <w:r>
        <w:rPr>
          <w:color w:val="FF0000"/>
          <w:vertAlign w:val="superscript"/>
          <w:rtl/>
        </w:rPr>
        <w:t>201204</w:t>
      </w:r>
      <w:r>
        <w:rPr>
          <w:rFonts w:ascii="Times New Roman" w:hAnsi="Times New Roman"/>
          <w:color w:val="828282"/>
          <w:rtl/>
        </w:rPr>
        <w:t xml:space="preserve">פָנָ֑יו </w:t>
      </w:r>
    </w:p>
    <w:p>
      <w:pPr>
        <w:pStyle w:val="Hebrew"/>
      </w:pPr>
      <w:r>
        <w:rPr>
          <w:color w:val="828282"/>
        </w:rPr>
        <w:t xml:space="preserve">וַיִּֽרְאוּ֙ מְאֹ֣ד מְאֹ֔ד וַיֹּ֣אמְר֔וּ הִנֵּה֙ שְׁנֵ֣י הַמְּלָכִ֔ים לֹ֥א עָמְד֖וּ לְפָנָ֑יו וְאֵ֖יךְ נַעֲמֹ֥ד אֲנָֽחְנוּ׃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ca0a6859</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15e3a796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f62825c9</w:t>
            </w:r>
          </w:p>
        </w:tc>
        <w:tc>
          <w:tcPr>
            <w:tcW w:type="auto" w:w="1728"/>
          </w:tcPr>
          <w:p>
            <w:r>
              <w:t>tense</w:t>
            </w:r>
          </w:p>
        </w:tc>
        <w:tc>
          <w:tcPr>
            <w:tcW w:type="auto" w:w="1728"/>
          </w:tcPr>
          <w:p>
            <w:r>
              <w:t>verb</w:t>
            </w:r>
          </w:p>
        </w:tc>
        <w:tc>
          <w:tcPr>
            <w:tcW w:type="auto" w:w="1728"/>
          </w:tcPr>
          <w:p>
            <w:r>
              <w:t xml:space="preserve">עָמְד֖וּ </w:t>
            </w:r>
          </w:p>
        </w:tc>
        <w:tc>
          <w:tcPr>
            <w:tcW w:type="auto" w:w="1728"/>
          </w:tcPr>
          <w:p>
            <w:r>
              <w:t>mod</w:t>
            </w:r>
          </w:p>
        </w:tc>
      </w:tr>
    </w:tbl>
    <w:p>
      <w:r>
        <w:br/>
      </w:r>
    </w:p>
    <w:p>
      <w:pPr>
        <w:pStyle w:val="Reference"/>
      </w:pPr>
      <w:hyperlink r:id="rId2572">
        <w:r>
          <w:rPr/>
          <w:t>2_Kings 10:14</w:t>
        </w:r>
      </w:hyperlink>
    </w:p>
    <w:p>
      <w:pPr>
        <w:pStyle w:val="Hebrew"/>
      </w:pPr>
      <w:r>
        <w:t xml:space="preserve">תִּפְשׂ֣וּם חַיִּ֔ים </w:t>
      </w:r>
    </w:p>
    <w:p>
      <w:pPr>
        <w:pStyle w:val="Hebrew"/>
      </w:pPr>
      <w:r>
        <w:rPr>
          <w:color w:val="FF0000"/>
          <w:vertAlign w:val="superscript"/>
          <w:rtl/>
        </w:rPr>
        <w:t>201462</w:t>
      </w:r>
      <w:r>
        <w:rPr>
          <w:rFonts w:ascii="Times New Roman" w:hAnsi="Times New Roman"/>
          <w:color w:val="828282"/>
          <w:rtl/>
        </w:rPr>
        <w:t xml:space="preserve">תִּפְשׂ֣וּם </w:t>
      </w:r>
      <w:r>
        <w:rPr>
          <w:color w:val="FF0000"/>
          <w:vertAlign w:val="superscript"/>
          <w:rtl/>
        </w:rPr>
        <w:t>201463</w:t>
      </w:r>
      <w:r>
        <w:rPr>
          <w:rFonts w:ascii="Times New Roman" w:hAnsi="Times New Roman"/>
          <w:color w:val="828282"/>
          <w:rtl/>
        </w:rPr>
        <w:t xml:space="preserve">חַיִּ֔ים </w:t>
      </w:r>
    </w:p>
    <w:p>
      <w:pPr>
        <w:pStyle w:val="Hebrew"/>
      </w:pPr>
      <w:r>
        <w:rPr>
          <w:color w:val="828282"/>
        </w:rPr>
        <w:t xml:space="preserve">וַיֹּ֨אמֶר֙ תִּפְשׂ֣וּם חַיִּ֔ים וַֽיִּתְפְּשׂ֖וּם חַיִּ֑ים וַֽיִּשְׁחָט֞וּם אֶל־בֹּ֣ור בֵּֽית־עֵ֗קֶד אַרְבָּעִ֤ים וּשְׁנַ֨יִם֙ אִ֔ישׁ וְלֹֽא־הִשְׁאִ֥יר אִ֖ישׁ מֵהֶֽם׃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c794eb25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a3df0e51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f14349c5</w:t>
            </w:r>
          </w:p>
        </w:tc>
        <w:tc>
          <w:tcPr>
            <w:tcW w:type="auto" w:w="1728"/>
          </w:tcPr>
          <w:p>
            <w:r>
              <w:t>tense</w:t>
            </w:r>
          </w:p>
        </w:tc>
        <w:tc>
          <w:tcPr>
            <w:tcW w:type="auto" w:w="1728"/>
          </w:tcPr>
          <w:p>
            <w:r>
              <w:t>verb</w:t>
            </w:r>
          </w:p>
        </w:tc>
        <w:tc>
          <w:tcPr>
            <w:tcW w:type="auto" w:w="1728"/>
          </w:tcPr>
          <w:p>
            <w:r>
              <w:t xml:space="preserve">תִּפְשׂ֣וּם </w:t>
            </w:r>
          </w:p>
        </w:tc>
        <w:tc>
          <w:tcPr>
            <w:tcW w:type="auto" w:w="1728"/>
          </w:tcPr>
          <w:p>
            <w:r>
              <w:t>impv</w:t>
            </w:r>
          </w:p>
        </w:tc>
      </w:tr>
    </w:tbl>
    <w:p>
      <w:r>
        <w:br/>
      </w:r>
    </w:p>
    <w:p>
      <w:pPr>
        <w:pStyle w:val="Reference"/>
      </w:pPr>
      <w:hyperlink r:id="rId2572">
        <w:r>
          <w:rPr/>
          <w:t>2_Kings 10:14</w:t>
        </w:r>
      </w:hyperlink>
    </w:p>
    <w:p>
      <w:pPr>
        <w:pStyle w:val="Hebrew"/>
      </w:pPr>
      <w:r>
        <w:t xml:space="preserve">וַֽיִּשְׁחָט֞וּם אֶל־בֹּ֣ור בֵּֽית־עֵ֗קֶד אַרְבָּעִ֤ים וּשְׁנַ֨יִם֙ אִ֔ישׁ </w:t>
      </w:r>
    </w:p>
    <w:p>
      <w:pPr>
        <w:pStyle w:val="Hebrew"/>
      </w:pPr>
      <w:r>
        <w:rPr>
          <w:color w:val="FF0000"/>
          <w:vertAlign w:val="superscript"/>
          <w:rtl/>
        </w:rPr>
        <w:t>201467</w:t>
      </w:r>
      <w:r>
        <w:rPr>
          <w:rFonts w:ascii="Times New Roman" w:hAnsi="Times New Roman"/>
          <w:color w:val="828282"/>
          <w:rtl/>
        </w:rPr>
        <w:t>וַֽ</w:t>
      </w:r>
      <w:r>
        <w:rPr>
          <w:color w:val="FF0000"/>
          <w:vertAlign w:val="superscript"/>
          <w:rtl/>
        </w:rPr>
        <w:t>201468</w:t>
      </w:r>
      <w:r>
        <w:rPr>
          <w:rFonts w:ascii="Times New Roman" w:hAnsi="Times New Roman"/>
          <w:color w:val="828282"/>
          <w:rtl/>
        </w:rPr>
        <w:t xml:space="preserve">יִּשְׁחָט֞וּם </w:t>
      </w:r>
      <w:r>
        <w:rPr>
          <w:color w:val="FF0000"/>
          <w:vertAlign w:val="superscript"/>
          <w:rtl/>
        </w:rPr>
        <w:t>201469</w:t>
      </w:r>
      <w:r>
        <w:rPr>
          <w:rFonts w:ascii="Times New Roman" w:hAnsi="Times New Roman"/>
          <w:color w:val="828282"/>
          <w:rtl/>
        </w:rPr>
        <w:t>אֶל־</w:t>
      </w:r>
      <w:r>
        <w:rPr>
          <w:color w:val="FF0000"/>
          <w:vertAlign w:val="superscript"/>
          <w:rtl/>
        </w:rPr>
        <w:t>201470</w:t>
      </w:r>
      <w:r>
        <w:rPr>
          <w:rFonts w:ascii="Times New Roman" w:hAnsi="Times New Roman"/>
          <w:color w:val="828282"/>
          <w:rtl/>
        </w:rPr>
        <w:t xml:space="preserve">בֹּ֣ור </w:t>
      </w:r>
      <w:r>
        <w:rPr>
          <w:color w:val="FF0000"/>
          <w:vertAlign w:val="superscript"/>
          <w:rtl/>
        </w:rPr>
        <w:t>201471</w:t>
      </w:r>
      <w:r>
        <w:rPr>
          <w:rFonts w:ascii="Times New Roman" w:hAnsi="Times New Roman"/>
          <w:color w:val="828282"/>
          <w:rtl/>
        </w:rPr>
        <w:t xml:space="preserve">בֵּֽית־עֵ֗קֶד </w:t>
      </w:r>
      <w:r>
        <w:rPr>
          <w:color w:val="FF0000"/>
          <w:vertAlign w:val="superscript"/>
          <w:rtl/>
        </w:rPr>
        <w:t>201472</w:t>
      </w:r>
      <w:r>
        <w:rPr>
          <w:rFonts w:ascii="Times New Roman" w:hAnsi="Times New Roman"/>
          <w:color w:val="828282"/>
          <w:rtl/>
        </w:rPr>
        <w:t xml:space="preserve">אַרְבָּעִ֤ים </w:t>
      </w:r>
      <w:r>
        <w:rPr>
          <w:color w:val="FF0000"/>
          <w:vertAlign w:val="superscript"/>
          <w:rtl/>
        </w:rPr>
        <w:t>201473</w:t>
      </w:r>
      <w:r>
        <w:rPr>
          <w:rFonts w:ascii="Times New Roman" w:hAnsi="Times New Roman"/>
          <w:color w:val="828282"/>
          <w:rtl/>
        </w:rPr>
        <w:t>וּ</w:t>
      </w:r>
      <w:r>
        <w:rPr>
          <w:color w:val="FF0000"/>
          <w:vertAlign w:val="superscript"/>
          <w:rtl/>
        </w:rPr>
        <w:t>201474</w:t>
      </w:r>
      <w:r>
        <w:rPr>
          <w:rFonts w:ascii="Times New Roman" w:hAnsi="Times New Roman"/>
          <w:color w:val="828282"/>
          <w:rtl/>
        </w:rPr>
        <w:t xml:space="preserve">שְׁנַ֨יִם֙ </w:t>
      </w:r>
      <w:r>
        <w:rPr>
          <w:color w:val="FF0000"/>
          <w:vertAlign w:val="superscript"/>
          <w:rtl/>
        </w:rPr>
        <w:t>201475</w:t>
      </w:r>
      <w:r>
        <w:rPr>
          <w:rFonts w:ascii="Times New Roman" w:hAnsi="Times New Roman"/>
          <w:color w:val="828282"/>
          <w:rtl/>
        </w:rPr>
        <w:t xml:space="preserve">אִ֔ישׁ </w:t>
      </w:r>
    </w:p>
    <w:p>
      <w:pPr>
        <w:pStyle w:val="Hebrew"/>
      </w:pPr>
      <w:r>
        <w:rPr>
          <w:color w:val="828282"/>
        </w:rPr>
        <w:t xml:space="preserve">וַיֹּ֨אמֶר֙ תִּפְשׂ֣וּם חַיִּ֔ים וַֽיִּתְפְּשׂ֖וּם חַיִּ֑ים וַֽיִּשְׁחָט֞וּם אֶל־בֹּ֣ור בֵּֽית־עֵ֗קֶד אַרְבָּעִ֤ים וּשְׁנַ֨יִם֙ אִ֔ישׁ וְלֹֽא־הִשְׁאִ֥יר אִ֖ישׁ מֵהֶֽם׃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80304ca6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bcee7853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74200e6c</w:t>
            </w:r>
          </w:p>
        </w:tc>
        <w:tc>
          <w:tcPr>
            <w:tcW w:type="auto" w:w="1728"/>
          </w:tcPr>
          <w:p>
            <w:r>
              <w:t>tense</w:t>
            </w:r>
          </w:p>
        </w:tc>
        <w:tc>
          <w:tcPr>
            <w:tcW w:type="auto" w:w="1728"/>
          </w:tcPr>
          <w:p>
            <w:r>
              <w:t>verb</w:t>
            </w:r>
          </w:p>
        </w:tc>
        <w:tc>
          <w:tcPr>
            <w:tcW w:type="auto" w:w="1728"/>
          </w:tcPr>
          <w:p>
            <w:r>
              <w:t xml:space="preserve">יִּשְׁחָט֞וּם </w:t>
            </w:r>
          </w:p>
        </w:tc>
        <w:tc>
          <w:tcPr>
            <w:tcW w:type="auto" w:w="1728"/>
          </w:tcPr>
          <w:p>
            <w:r>
              <w:t>past</w:t>
            </w:r>
          </w:p>
        </w:tc>
      </w:tr>
    </w:tbl>
    <w:p>
      <w:r>
        <w:br/>
      </w:r>
    </w:p>
    <w:p>
      <w:pPr>
        <w:pStyle w:val="Reference"/>
      </w:pPr>
      <w:hyperlink r:id="rId2573">
        <w:r>
          <w:rPr/>
          <w:t>2_Kings 10:15</w:t>
        </w:r>
      </w:hyperlink>
    </w:p>
    <w:p>
      <w:pPr>
        <w:pStyle w:val="Hebrew"/>
      </w:pPr>
      <w:r>
        <w:t xml:space="preserve">וַיִּמְצָ֣א אֶת־יְהֹונָדָב֩ בֶּן־רֵכָ֨ב </w:t>
      </w:r>
    </w:p>
    <w:p>
      <w:pPr>
        <w:pStyle w:val="Hebrew"/>
      </w:pPr>
      <w:r>
        <w:rPr>
          <w:color w:val="FF0000"/>
          <w:vertAlign w:val="superscript"/>
          <w:rtl/>
        </w:rPr>
        <w:t>201485</w:t>
      </w:r>
      <w:r>
        <w:rPr>
          <w:rFonts w:ascii="Times New Roman" w:hAnsi="Times New Roman"/>
          <w:color w:val="828282"/>
          <w:rtl/>
        </w:rPr>
        <w:t>וַ</w:t>
      </w:r>
      <w:r>
        <w:rPr>
          <w:color w:val="FF0000"/>
          <w:vertAlign w:val="superscript"/>
          <w:rtl/>
        </w:rPr>
        <w:t>201486</w:t>
      </w:r>
      <w:r>
        <w:rPr>
          <w:rFonts w:ascii="Times New Roman" w:hAnsi="Times New Roman"/>
          <w:color w:val="828282"/>
          <w:rtl/>
        </w:rPr>
        <w:t xml:space="preserve">יִּמְצָ֣א </w:t>
      </w:r>
      <w:r>
        <w:rPr>
          <w:color w:val="FF0000"/>
          <w:vertAlign w:val="superscript"/>
          <w:rtl/>
        </w:rPr>
        <w:t>201487</w:t>
      </w:r>
      <w:r>
        <w:rPr>
          <w:rFonts w:ascii="Times New Roman" w:hAnsi="Times New Roman"/>
          <w:color w:val="828282"/>
          <w:rtl/>
        </w:rPr>
        <w:t>אֶת־</w:t>
      </w:r>
      <w:r>
        <w:rPr>
          <w:color w:val="FF0000"/>
          <w:vertAlign w:val="superscript"/>
          <w:rtl/>
        </w:rPr>
        <w:t>201488</w:t>
      </w:r>
      <w:r>
        <w:rPr>
          <w:rFonts w:ascii="Times New Roman" w:hAnsi="Times New Roman"/>
          <w:color w:val="828282"/>
          <w:rtl/>
        </w:rPr>
        <w:t xml:space="preserve">יְהֹונָדָב֩ </w:t>
      </w:r>
      <w:r>
        <w:rPr>
          <w:color w:val="FF0000"/>
          <w:vertAlign w:val="superscript"/>
          <w:rtl/>
        </w:rPr>
        <w:t>201489</w:t>
      </w:r>
      <w:r>
        <w:rPr>
          <w:rFonts w:ascii="Times New Roman" w:hAnsi="Times New Roman"/>
          <w:color w:val="828282"/>
          <w:rtl/>
        </w:rPr>
        <w:t>בֶּן־</w:t>
      </w:r>
      <w:r>
        <w:rPr>
          <w:color w:val="FF0000"/>
          <w:vertAlign w:val="superscript"/>
          <w:rtl/>
        </w:rPr>
        <w:t>201490</w:t>
      </w:r>
      <w:r>
        <w:rPr>
          <w:rFonts w:ascii="Times New Roman" w:hAnsi="Times New Roman"/>
          <w:color w:val="828282"/>
          <w:rtl/>
        </w:rPr>
        <w:t xml:space="preserve">רֵכָ֨ב </w:t>
      </w:r>
    </w:p>
    <w:p>
      <w:pPr>
        <w:pStyle w:val="Hebrew"/>
      </w:pPr>
      <w:r>
        <w:rPr>
          <w:color w:val="828282"/>
        </w:rPr>
        <w:t xml:space="preserve">וַיֵּ֣לֶךְ מִשָּׁ֡ם וַיִּמְצָ֣א אֶת־יְהֹונָדָב֩ בֶּן־רֵכָ֨ב לִקְרָאתֹ֜ו וַֽיְבָרְכֵ֗הוּ וַיֹּ֨אמֶר אֵלָ֜יו הֲיֵ֧שׁ אֶת־לְבָבְךָ֣ יָשָׁ֗ר כַּאֲשֶׁ֤ר לְבָבִי֙ עִם־לְבָבֶ֔ךָ וַיֹּ֨אמֶר יְהֹונָדָ֥ב יֵ֛שׁ וָיֵ֖שׁ תְּנָ֣ה אֶת־יָדֶ֑ךָ וַיִּתֵּ֣ן יָדֹ֔ו וַיַּעֲלֵ֥הוּ אֵלָ֖יו אֶל־הַמֶּרְכָּבָֽה׃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a2249dea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cfa65790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7717fe6b</w:t>
            </w:r>
          </w:p>
        </w:tc>
        <w:tc>
          <w:tcPr>
            <w:tcW w:type="auto" w:w="1728"/>
          </w:tcPr>
          <w:p>
            <w:r>
              <w:t>tense</w:t>
            </w:r>
          </w:p>
        </w:tc>
        <w:tc>
          <w:tcPr>
            <w:tcW w:type="auto" w:w="1728"/>
          </w:tcPr>
          <w:p>
            <w:r>
              <w:t>verb</w:t>
            </w:r>
          </w:p>
        </w:tc>
        <w:tc>
          <w:tcPr>
            <w:tcW w:type="auto" w:w="1728"/>
          </w:tcPr>
          <w:p>
            <w:r>
              <w:t xml:space="preserve">יִּמְצָ֣א </w:t>
            </w:r>
          </w:p>
        </w:tc>
        <w:tc>
          <w:tcPr>
            <w:tcW w:type="auto" w:w="1728"/>
          </w:tcPr>
          <w:p>
            <w:r>
              <w:t>past</w:t>
            </w:r>
          </w:p>
        </w:tc>
      </w:tr>
    </w:tbl>
    <w:p>
      <w:r>
        <w:br/>
      </w:r>
    </w:p>
    <w:p>
      <w:pPr>
        <w:pStyle w:val="Reference"/>
      </w:pPr>
      <w:hyperlink r:id="rId2574">
        <w:r>
          <w:rPr/>
          <w:t>2_Kings 10:16</w:t>
        </w:r>
      </w:hyperlink>
    </w:p>
    <w:p>
      <w:pPr>
        <w:pStyle w:val="Hebrew"/>
      </w:pPr>
      <w:r>
        <w:t xml:space="preserve">וּרְאֵ֖ה בְּקִנְאָתִ֣י לַיהוָ֑ה </w:t>
      </w:r>
    </w:p>
    <w:p>
      <w:pPr>
        <w:pStyle w:val="Hebrew"/>
      </w:pPr>
      <w:r>
        <w:rPr>
          <w:color w:val="FF0000"/>
          <w:vertAlign w:val="superscript"/>
          <w:rtl/>
        </w:rPr>
        <w:t>201530</w:t>
      </w:r>
      <w:r>
        <w:rPr>
          <w:rFonts w:ascii="Times New Roman" w:hAnsi="Times New Roman"/>
          <w:color w:val="828282"/>
          <w:rtl/>
        </w:rPr>
        <w:t>וּ</w:t>
      </w:r>
      <w:r>
        <w:rPr>
          <w:color w:val="FF0000"/>
          <w:vertAlign w:val="superscript"/>
          <w:rtl/>
        </w:rPr>
        <w:t>201531</w:t>
      </w:r>
      <w:r>
        <w:rPr>
          <w:rFonts w:ascii="Times New Roman" w:hAnsi="Times New Roman"/>
          <w:color w:val="828282"/>
          <w:rtl/>
        </w:rPr>
        <w:t xml:space="preserve">רְאֵ֖ה </w:t>
      </w:r>
      <w:r>
        <w:rPr>
          <w:color w:val="FF0000"/>
          <w:vertAlign w:val="superscript"/>
          <w:rtl/>
        </w:rPr>
        <w:t>201532</w:t>
      </w:r>
      <w:r>
        <w:rPr>
          <w:rFonts w:ascii="Times New Roman" w:hAnsi="Times New Roman"/>
          <w:color w:val="828282"/>
          <w:rtl/>
        </w:rPr>
        <w:t>בְּ</w:t>
      </w:r>
      <w:r>
        <w:rPr>
          <w:color w:val="FF0000"/>
          <w:vertAlign w:val="superscript"/>
          <w:rtl/>
        </w:rPr>
        <w:t>201533</w:t>
      </w:r>
      <w:r>
        <w:rPr>
          <w:rFonts w:ascii="Times New Roman" w:hAnsi="Times New Roman"/>
          <w:color w:val="828282"/>
          <w:rtl/>
        </w:rPr>
        <w:t xml:space="preserve">קִנְאָתִ֣י </w:t>
      </w:r>
      <w:r>
        <w:rPr>
          <w:color w:val="FF0000"/>
          <w:vertAlign w:val="superscript"/>
          <w:rtl/>
        </w:rPr>
        <w:t>201534</w:t>
      </w:r>
      <w:r>
        <w:rPr>
          <w:rFonts w:ascii="Times New Roman" w:hAnsi="Times New Roman"/>
          <w:color w:val="828282"/>
          <w:rtl/>
        </w:rPr>
        <w:t>לַ</w:t>
      </w:r>
      <w:r>
        <w:rPr>
          <w:color w:val="FF0000"/>
          <w:vertAlign w:val="superscript"/>
          <w:rtl/>
        </w:rPr>
        <w:t>201535</w:t>
      </w:r>
      <w:r>
        <w:rPr>
          <w:rFonts w:ascii="Times New Roman" w:hAnsi="Times New Roman"/>
          <w:color w:val="828282"/>
          <w:rtl/>
        </w:rPr>
        <w:t xml:space="preserve">יהוָ֑ה </w:t>
      </w:r>
    </w:p>
    <w:p>
      <w:pPr>
        <w:pStyle w:val="Hebrew"/>
      </w:pPr>
      <w:r>
        <w:rPr>
          <w:color w:val="828282"/>
        </w:rPr>
        <w:t xml:space="preserve">וַיֹּ֨אמֶר֙ לְכָ֣ה אִתִּ֔י וּרְאֵ֖ה בְּקִנְאָתִ֣י לַיהוָ֑ה וַיַּרְכִּ֥בוּ אֹתֹ֖ו בְּרִכְבֹּֽו׃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1ca785ad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3dbc5e18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85d446d7</w:t>
            </w:r>
          </w:p>
        </w:tc>
        <w:tc>
          <w:tcPr>
            <w:tcW w:type="auto" w:w="1728"/>
          </w:tcPr>
          <w:p>
            <w:r>
              <w:t>tense</w:t>
            </w:r>
          </w:p>
        </w:tc>
        <w:tc>
          <w:tcPr>
            <w:tcW w:type="auto" w:w="1728"/>
          </w:tcPr>
          <w:p>
            <w:r>
              <w:t>verb</w:t>
            </w:r>
          </w:p>
        </w:tc>
        <w:tc>
          <w:tcPr>
            <w:tcW w:type="auto" w:w="1728"/>
          </w:tcPr>
          <w:p>
            <w:r>
              <w:t xml:space="preserve">רְאֵ֖ה </w:t>
            </w:r>
          </w:p>
        </w:tc>
        <w:tc>
          <w:tcPr>
            <w:tcW w:type="auto" w:w="1728"/>
          </w:tcPr>
          <w:p>
            <w:r>
              <w:t>impv</w:t>
            </w:r>
          </w:p>
        </w:tc>
      </w:tr>
    </w:tbl>
    <w:p>
      <w:r>
        <w:br/>
      </w:r>
    </w:p>
    <w:p>
      <w:pPr>
        <w:pStyle w:val="Reference"/>
      </w:pPr>
      <w:hyperlink r:id="rId2575">
        <w:r>
          <w:rPr/>
          <w:t>2_Kings 10:19</w:t>
        </w:r>
      </w:hyperlink>
    </w:p>
    <w:p>
      <w:pPr>
        <w:pStyle w:val="Hebrew"/>
      </w:pPr>
      <w:r>
        <w:t xml:space="preserve">כֹּ֥ל לֹ֣א יִֽחְיֶ֑ה </w:t>
      </w:r>
    </w:p>
    <w:p>
      <w:pPr>
        <w:pStyle w:val="Hebrew"/>
      </w:pPr>
      <w:r>
        <w:rPr>
          <w:color w:val="FF0000"/>
          <w:vertAlign w:val="superscript"/>
          <w:rtl/>
        </w:rPr>
        <w:t>201605</w:t>
      </w:r>
      <w:r>
        <w:rPr>
          <w:rFonts w:ascii="Times New Roman" w:hAnsi="Times New Roman"/>
          <w:color w:val="828282"/>
          <w:rtl/>
        </w:rPr>
        <w:t xml:space="preserve">כֹּ֥ל </w:t>
      </w:r>
      <w:r>
        <w:rPr>
          <w:color w:val="FF0000"/>
          <w:vertAlign w:val="superscript"/>
          <w:rtl/>
        </w:rPr>
        <w:t>201608</w:t>
      </w:r>
      <w:r>
        <w:rPr>
          <w:rFonts w:ascii="Times New Roman" w:hAnsi="Times New Roman"/>
          <w:color w:val="828282"/>
          <w:rtl/>
        </w:rPr>
        <w:t xml:space="preserve">לֹ֣א </w:t>
      </w:r>
      <w:r>
        <w:rPr>
          <w:color w:val="FF0000"/>
          <w:vertAlign w:val="superscript"/>
          <w:rtl/>
        </w:rPr>
        <w:t>201609</w:t>
      </w:r>
      <w:r>
        <w:rPr>
          <w:rFonts w:ascii="Times New Roman" w:hAnsi="Times New Roman"/>
          <w:color w:val="828282"/>
          <w:rtl/>
        </w:rPr>
        <w:t xml:space="preserve">יִֽחְיֶ֑ה </w:t>
      </w:r>
    </w:p>
    <w:p>
      <w:pPr>
        <w:pStyle w:val="Hebrew"/>
      </w:pPr>
      <w:r>
        <w:rPr>
          <w:color w:val="828282"/>
        </w:rPr>
        <w:t xml:space="preserve">וְעַתָּ֣ה כָל־נְבִיאֵ֣י הַבַּ֡עַל כָּל־עֹבְדָ֣יו וְכָל־כֹּהֲנָיו֩ קִרְא֨וּ אֵלַ֜י אִ֣ישׁ אַל־יִפָּקֵ֗ד כִּי֩ זֶ֨בַח גָּדֹ֥ול לִי֙ לַבַּ֔עַל כֹּ֥ל אֲשֶׁר־יִפָּקֵ֖ד לֹ֣א יִֽחְיֶ֑ה וְיֵהוּא֙ עָשָׂ֣ה בְעָקְבָּ֔ה לְמַ֥עַן הַאֲבִ֖יד אֶת־עֹבְדֵ֥י הַבָּֽעַל׃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1d9bbd0e</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c94fd07c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7438102a</w:t>
            </w:r>
          </w:p>
        </w:tc>
        <w:tc>
          <w:tcPr>
            <w:tcW w:type="auto" w:w="1728"/>
          </w:tcPr>
          <w:p>
            <w:r>
              <w:t>tense</w:t>
            </w:r>
          </w:p>
        </w:tc>
        <w:tc>
          <w:tcPr>
            <w:tcW w:type="auto" w:w="1728"/>
          </w:tcPr>
          <w:p>
            <w:r>
              <w:t>verb</w:t>
            </w:r>
          </w:p>
        </w:tc>
        <w:tc>
          <w:tcPr>
            <w:tcW w:type="auto" w:w="1728"/>
          </w:tcPr>
          <w:p>
            <w:r>
              <w:t xml:space="preserve">יִֽחְיֶ֑ה </w:t>
            </w:r>
          </w:p>
        </w:tc>
        <w:tc>
          <w:tcPr>
            <w:tcW w:type="auto" w:w="1728"/>
          </w:tcPr>
          <w:p>
            <w:r>
              <w:t>mod</w:t>
            </w:r>
          </w:p>
        </w:tc>
      </w:tr>
    </w:tbl>
    <w:p>
      <w:r>
        <w:br/>
      </w:r>
    </w:p>
    <w:p>
      <w:pPr>
        <w:pStyle w:val="Reference"/>
      </w:pPr>
      <w:hyperlink r:id="rId2576">
        <w:r>
          <w:rPr/>
          <w:t>2_Kings 10:21</w:t>
        </w:r>
      </w:hyperlink>
    </w:p>
    <w:p>
      <w:pPr>
        <w:pStyle w:val="Hebrew"/>
      </w:pPr>
      <w:r>
        <w:t xml:space="preserve">וַיָּבֹ֨אוּ֙ כָּל־עֹבְדֵ֣י הַבַּ֔עַל </w:t>
      </w:r>
    </w:p>
    <w:p>
      <w:pPr>
        <w:pStyle w:val="Hebrew"/>
      </w:pPr>
      <w:r>
        <w:rPr>
          <w:color w:val="FF0000"/>
          <w:vertAlign w:val="superscript"/>
          <w:rtl/>
        </w:rPr>
        <w:t>201637</w:t>
      </w:r>
      <w:r>
        <w:rPr>
          <w:rFonts w:ascii="Times New Roman" w:hAnsi="Times New Roman"/>
          <w:color w:val="828282"/>
          <w:rtl/>
        </w:rPr>
        <w:t>וַ</w:t>
      </w:r>
      <w:r>
        <w:rPr>
          <w:color w:val="FF0000"/>
          <w:vertAlign w:val="superscript"/>
          <w:rtl/>
        </w:rPr>
        <w:t>201638</w:t>
      </w:r>
      <w:r>
        <w:rPr>
          <w:rFonts w:ascii="Times New Roman" w:hAnsi="Times New Roman"/>
          <w:color w:val="828282"/>
          <w:rtl/>
        </w:rPr>
        <w:t xml:space="preserve">יָּבֹ֨אוּ֙ </w:t>
      </w:r>
      <w:r>
        <w:rPr>
          <w:color w:val="FF0000"/>
          <w:vertAlign w:val="superscript"/>
          <w:rtl/>
        </w:rPr>
        <w:t>201639</w:t>
      </w:r>
      <w:r>
        <w:rPr>
          <w:rFonts w:ascii="Times New Roman" w:hAnsi="Times New Roman"/>
          <w:color w:val="828282"/>
          <w:rtl/>
        </w:rPr>
        <w:t>כָּל־</w:t>
      </w:r>
      <w:r>
        <w:rPr>
          <w:color w:val="FF0000"/>
          <w:vertAlign w:val="superscript"/>
          <w:rtl/>
        </w:rPr>
        <w:t>201640</w:t>
      </w:r>
      <w:r>
        <w:rPr>
          <w:rFonts w:ascii="Times New Roman" w:hAnsi="Times New Roman"/>
          <w:color w:val="828282"/>
          <w:rtl/>
        </w:rPr>
        <w:t xml:space="preserve">עֹבְדֵ֣י </w:t>
      </w:r>
      <w:r>
        <w:rPr>
          <w:color w:val="FF0000"/>
          <w:vertAlign w:val="superscript"/>
          <w:rtl/>
        </w:rPr>
        <w:t>201641</w:t>
      </w:r>
      <w:r>
        <w:rPr>
          <w:rFonts w:ascii="Times New Roman" w:hAnsi="Times New Roman"/>
          <w:color w:val="828282"/>
          <w:rtl/>
        </w:rPr>
        <w:t>הַ</w:t>
      </w:r>
      <w:r>
        <w:rPr>
          <w:color w:val="FF0000"/>
          <w:vertAlign w:val="superscript"/>
          <w:rtl/>
        </w:rPr>
        <w:t>201642</w:t>
      </w:r>
      <w:r>
        <w:rPr>
          <w:rFonts w:ascii="Times New Roman" w:hAnsi="Times New Roman"/>
          <w:color w:val="828282"/>
          <w:rtl/>
        </w:rPr>
        <w:t xml:space="preserve">בַּ֔עַל </w:t>
      </w:r>
    </w:p>
    <w:p>
      <w:pPr>
        <w:pStyle w:val="Hebrew"/>
      </w:pPr>
      <w:r>
        <w:rPr>
          <w:color w:val="828282"/>
        </w:rPr>
        <w:t xml:space="preserve">וַיִּשְׁלַ֤ח יֵהוּא֙ בְּכָל־יִשְׂרָאֵ֔ל וַיָּבֹ֨אוּ֙ כָּל־עֹבְדֵ֣י הַבַּ֔עַל וְלֹֽא־נִשְׁאַ֥ר אִ֖ישׁ אֲשֶׁ֣ר לֹֽא־בָ֑א וַיָּבֹ֨אוּ֙ בֵּ֣ית הַבַּ֔עַל וַיִּמָּלֵ֥א בֵית־הַבַּ֖עַל פֶּ֥ה לָפֶֽה׃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17db89ef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9245d7e7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6d95c517</w:t>
            </w:r>
          </w:p>
        </w:tc>
        <w:tc>
          <w:tcPr>
            <w:tcW w:type="auto" w:w="1728"/>
          </w:tcPr>
          <w:p>
            <w:r>
              <w:t>tense</w:t>
            </w:r>
          </w:p>
        </w:tc>
        <w:tc>
          <w:tcPr>
            <w:tcW w:type="auto" w:w="1728"/>
          </w:tcPr>
          <w:p>
            <w:r>
              <w:t>verb</w:t>
            </w:r>
          </w:p>
        </w:tc>
        <w:tc>
          <w:tcPr>
            <w:tcW w:type="auto" w:w="1728"/>
          </w:tcPr>
          <w:p>
            <w:r>
              <w:t xml:space="preserve">יָּבֹ֨אוּ֙ </w:t>
            </w:r>
          </w:p>
        </w:tc>
        <w:tc>
          <w:tcPr>
            <w:tcW w:type="auto" w:w="1728"/>
          </w:tcPr>
          <w:p>
            <w:r>
              <w:t>past</w:t>
            </w:r>
          </w:p>
        </w:tc>
      </w:tr>
    </w:tbl>
    <w:p>
      <w:r>
        <w:br/>
      </w:r>
    </w:p>
    <w:p>
      <w:pPr>
        <w:pStyle w:val="Reference"/>
      </w:pPr>
      <w:hyperlink r:id="rId2577">
        <w:r>
          <w:rPr/>
          <w:t>2_Kings 10:23</w:t>
        </w:r>
      </w:hyperlink>
    </w:p>
    <w:p>
      <w:pPr>
        <w:pStyle w:val="Hebrew"/>
      </w:pPr>
      <w:r>
        <w:t xml:space="preserve">וַיָּבֹ֥א יֵה֛וּא וִיהֹונָדָ֥ב בֶּן־רֵכָ֖ב בֵּ֣ית הַבָּ֑עַל </w:t>
      </w:r>
    </w:p>
    <w:p>
      <w:pPr>
        <w:pStyle w:val="Hebrew"/>
      </w:pPr>
      <w:r>
        <w:rPr>
          <w:color w:val="FF0000"/>
          <w:vertAlign w:val="superscript"/>
          <w:rtl/>
        </w:rPr>
        <w:t>201682</w:t>
      </w:r>
      <w:r>
        <w:rPr>
          <w:rFonts w:ascii="Times New Roman" w:hAnsi="Times New Roman"/>
          <w:color w:val="828282"/>
          <w:rtl/>
        </w:rPr>
        <w:t>וַ</w:t>
      </w:r>
      <w:r>
        <w:rPr>
          <w:color w:val="FF0000"/>
          <w:vertAlign w:val="superscript"/>
          <w:rtl/>
        </w:rPr>
        <w:t>201683</w:t>
      </w:r>
      <w:r>
        <w:rPr>
          <w:rFonts w:ascii="Times New Roman" w:hAnsi="Times New Roman"/>
          <w:color w:val="828282"/>
          <w:rtl/>
        </w:rPr>
        <w:t xml:space="preserve">יָּבֹ֥א </w:t>
      </w:r>
      <w:r>
        <w:rPr>
          <w:color w:val="FF0000"/>
          <w:vertAlign w:val="superscript"/>
          <w:rtl/>
        </w:rPr>
        <w:t>201684</w:t>
      </w:r>
      <w:r>
        <w:rPr>
          <w:rFonts w:ascii="Times New Roman" w:hAnsi="Times New Roman"/>
          <w:color w:val="828282"/>
          <w:rtl/>
        </w:rPr>
        <w:t xml:space="preserve">יֵה֛וּא </w:t>
      </w:r>
      <w:r>
        <w:rPr>
          <w:color w:val="FF0000"/>
          <w:vertAlign w:val="superscript"/>
          <w:rtl/>
        </w:rPr>
        <w:t>201685</w:t>
      </w:r>
      <w:r>
        <w:rPr>
          <w:rFonts w:ascii="Times New Roman" w:hAnsi="Times New Roman"/>
          <w:color w:val="828282"/>
          <w:rtl/>
        </w:rPr>
        <w:t>וִ</w:t>
      </w:r>
      <w:r>
        <w:rPr>
          <w:color w:val="FF0000"/>
          <w:vertAlign w:val="superscript"/>
          <w:rtl/>
        </w:rPr>
        <w:t>201686</w:t>
      </w:r>
      <w:r>
        <w:rPr>
          <w:rFonts w:ascii="Times New Roman" w:hAnsi="Times New Roman"/>
          <w:color w:val="828282"/>
          <w:rtl/>
        </w:rPr>
        <w:t xml:space="preserve">יהֹונָדָ֥ב </w:t>
      </w:r>
      <w:r>
        <w:rPr>
          <w:color w:val="FF0000"/>
          <w:vertAlign w:val="superscript"/>
          <w:rtl/>
        </w:rPr>
        <w:t>201687</w:t>
      </w:r>
      <w:r>
        <w:rPr>
          <w:rFonts w:ascii="Times New Roman" w:hAnsi="Times New Roman"/>
          <w:color w:val="828282"/>
          <w:rtl/>
        </w:rPr>
        <w:t>בֶּן־</w:t>
      </w:r>
      <w:r>
        <w:rPr>
          <w:color w:val="FF0000"/>
          <w:vertAlign w:val="superscript"/>
          <w:rtl/>
        </w:rPr>
        <w:t>201688</w:t>
      </w:r>
      <w:r>
        <w:rPr>
          <w:rFonts w:ascii="Times New Roman" w:hAnsi="Times New Roman"/>
          <w:color w:val="828282"/>
          <w:rtl/>
        </w:rPr>
        <w:t xml:space="preserve">רֵכָ֖ב </w:t>
      </w:r>
      <w:r>
        <w:rPr>
          <w:color w:val="FF0000"/>
          <w:vertAlign w:val="superscript"/>
          <w:rtl/>
        </w:rPr>
        <w:t>201689</w:t>
      </w:r>
      <w:r>
        <w:rPr>
          <w:rFonts w:ascii="Times New Roman" w:hAnsi="Times New Roman"/>
          <w:color w:val="828282"/>
          <w:rtl/>
        </w:rPr>
        <w:t xml:space="preserve">בֵּ֣ית </w:t>
      </w:r>
      <w:r>
        <w:rPr>
          <w:color w:val="FF0000"/>
          <w:vertAlign w:val="superscript"/>
          <w:rtl/>
        </w:rPr>
        <w:t>201690</w:t>
      </w:r>
      <w:r>
        <w:rPr>
          <w:rFonts w:ascii="Times New Roman" w:hAnsi="Times New Roman"/>
          <w:color w:val="828282"/>
          <w:rtl/>
        </w:rPr>
        <w:t>הַ</w:t>
      </w:r>
      <w:r>
        <w:rPr>
          <w:color w:val="FF0000"/>
          <w:vertAlign w:val="superscript"/>
          <w:rtl/>
        </w:rPr>
        <w:t>201691</w:t>
      </w:r>
      <w:r>
        <w:rPr>
          <w:rFonts w:ascii="Times New Roman" w:hAnsi="Times New Roman"/>
          <w:color w:val="828282"/>
          <w:rtl/>
        </w:rPr>
        <w:t xml:space="preserve">בָּ֑עַל </w:t>
      </w:r>
    </w:p>
    <w:p>
      <w:pPr>
        <w:pStyle w:val="Hebrew"/>
      </w:pPr>
      <w:r>
        <w:rPr>
          <w:color w:val="828282"/>
        </w:rPr>
        <w:t xml:space="preserve">וַיָּבֹ֥א יֵה֛וּא וִיהֹונָדָ֥ב בֶּן־רֵכָ֖ב בֵּ֣ית הַבָּ֑עַל וַיֹּ֜אמֶר לְעֹבְדֵ֣י הַבַּ֗עַל חַפְּשׂ֤וּ וּרְאוּ֙ פֶּן־יֶשׁ־פֹּ֤ה עִמָּכֶם֙ מֵעַבְדֵ֣י יְהוָ֔ה כִּ֛י אִם־עֹבְדֵ֥י הַבַּ֖עַל לְבַדָּֽם׃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ef2fbf9e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99912a34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88018595</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2578">
        <w:r>
          <w:rPr/>
          <w:t>2_Kings 10:25</w:t>
        </w:r>
      </w:hyperlink>
    </w:p>
    <w:p>
      <w:pPr>
        <w:pStyle w:val="Hebrew"/>
      </w:pPr>
      <w:r>
        <w:t xml:space="preserve">הַכּוּם֙ </w:t>
      </w:r>
    </w:p>
    <w:p>
      <w:pPr>
        <w:pStyle w:val="Hebrew"/>
      </w:pPr>
      <w:r>
        <w:rPr>
          <w:color w:val="FF0000"/>
          <w:vertAlign w:val="superscript"/>
          <w:rtl/>
        </w:rPr>
        <w:t>201767</w:t>
      </w:r>
      <w:r>
        <w:rPr>
          <w:rFonts w:ascii="Times New Roman" w:hAnsi="Times New Roman"/>
          <w:color w:val="828282"/>
          <w:rtl/>
        </w:rPr>
        <w:t xml:space="preserve">הַכּוּם֙ </w:t>
      </w:r>
    </w:p>
    <w:p>
      <w:pPr>
        <w:pStyle w:val="Hebrew"/>
      </w:pPr>
      <w:r>
        <w:rPr>
          <w:color w:val="828282"/>
        </w:rPr>
        <w:t xml:space="preserve">וַיְהִ֞י כְּכַלֹּתֹ֣ו׀ לַעֲשֹׂ֣ות הָעֹלָ֗ה וַיֹּ֣אמֶר יֵ֠הוּא לָרָצִ֨ים וְלַשָּׁלִשִׁ֜ים בֹּ֤אוּ הַכּוּם֙ אִ֣ישׁ אַל־יֵצֵ֔א וַיַּכּ֖וּם לְפִי־חָ֑רֶב וַיַּשְׁלִ֗כוּ הָֽרָצִים֙ וְהַשָּׁ֣לִשִׁ֔ים וַיֵּלְכ֖וּ עַד־עִ֥יר בֵּית־הַבָּֽעַל׃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6b6039db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73e64f2b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3179121d</w:t>
            </w:r>
          </w:p>
        </w:tc>
        <w:tc>
          <w:tcPr>
            <w:tcW w:type="auto" w:w="1728"/>
          </w:tcPr>
          <w:p>
            <w:r>
              <w:t>tense</w:t>
            </w:r>
          </w:p>
        </w:tc>
        <w:tc>
          <w:tcPr>
            <w:tcW w:type="auto" w:w="1728"/>
          </w:tcPr>
          <w:p>
            <w:r>
              <w:t>verb</w:t>
            </w:r>
          </w:p>
        </w:tc>
        <w:tc>
          <w:tcPr>
            <w:tcW w:type="auto" w:w="1728"/>
          </w:tcPr>
          <w:p>
            <w:r>
              <w:t xml:space="preserve">הַכּוּם֙ </w:t>
            </w:r>
          </w:p>
        </w:tc>
        <w:tc>
          <w:tcPr>
            <w:tcW w:type="auto" w:w="1728"/>
          </w:tcPr>
          <w:p>
            <w:r>
              <w:t>impv</w:t>
            </w:r>
          </w:p>
        </w:tc>
      </w:tr>
    </w:tbl>
    <w:p>
      <w:r>
        <w:br/>
      </w:r>
    </w:p>
    <w:p>
      <w:pPr>
        <w:pStyle w:val="Reference"/>
      </w:pPr>
      <w:hyperlink r:id="rId2579">
        <w:r>
          <w:rPr/>
          <w:t>2_Kings 10:28</w:t>
        </w:r>
      </w:hyperlink>
    </w:p>
    <w:p>
      <w:pPr>
        <w:pStyle w:val="Hebrew"/>
      </w:pPr>
      <w:r>
        <w:t xml:space="preserve">וַיַּשְׁמֵ֥ד יֵה֛וּא אֶת־הַבַּ֖עַל מִיִּשְׂרָאֵֽל׃ </w:t>
      </w:r>
    </w:p>
    <w:p>
      <w:pPr>
        <w:pStyle w:val="Hebrew"/>
      </w:pPr>
      <w:r>
        <w:rPr>
          <w:color w:val="FF0000"/>
          <w:vertAlign w:val="superscript"/>
          <w:rtl/>
        </w:rPr>
        <w:t>201818</w:t>
      </w:r>
      <w:r>
        <w:rPr>
          <w:rFonts w:ascii="Times New Roman" w:hAnsi="Times New Roman"/>
          <w:color w:val="828282"/>
          <w:rtl/>
        </w:rPr>
        <w:t>וַ</w:t>
      </w:r>
      <w:r>
        <w:rPr>
          <w:color w:val="FF0000"/>
          <w:vertAlign w:val="superscript"/>
          <w:rtl/>
        </w:rPr>
        <w:t>201819</w:t>
      </w:r>
      <w:r>
        <w:rPr>
          <w:rFonts w:ascii="Times New Roman" w:hAnsi="Times New Roman"/>
          <w:color w:val="828282"/>
          <w:rtl/>
        </w:rPr>
        <w:t xml:space="preserve">יַּשְׁמֵ֥ד </w:t>
      </w:r>
      <w:r>
        <w:rPr>
          <w:color w:val="FF0000"/>
          <w:vertAlign w:val="superscript"/>
          <w:rtl/>
        </w:rPr>
        <w:t>201820</w:t>
      </w:r>
      <w:r>
        <w:rPr>
          <w:rFonts w:ascii="Times New Roman" w:hAnsi="Times New Roman"/>
          <w:color w:val="828282"/>
          <w:rtl/>
        </w:rPr>
        <w:t xml:space="preserve">יֵה֛וּא </w:t>
      </w:r>
      <w:r>
        <w:rPr>
          <w:color w:val="FF0000"/>
          <w:vertAlign w:val="superscript"/>
          <w:rtl/>
        </w:rPr>
        <w:t>201821</w:t>
      </w:r>
      <w:r>
        <w:rPr>
          <w:rFonts w:ascii="Times New Roman" w:hAnsi="Times New Roman"/>
          <w:color w:val="828282"/>
          <w:rtl/>
        </w:rPr>
        <w:t>אֶת־</w:t>
      </w:r>
      <w:r>
        <w:rPr>
          <w:color w:val="FF0000"/>
          <w:vertAlign w:val="superscript"/>
          <w:rtl/>
        </w:rPr>
        <w:t>201822</w:t>
      </w:r>
      <w:r>
        <w:rPr>
          <w:rFonts w:ascii="Times New Roman" w:hAnsi="Times New Roman"/>
          <w:color w:val="828282"/>
          <w:rtl/>
        </w:rPr>
        <w:t>הַ</w:t>
      </w:r>
      <w:r>
        <w:rPr>
          <w:color w:val="FF0000"/>
          <w:vertAlign w:val="superscript"/>
          <w:rtl/>
        </w:rPr>
        <w:t>201823</w:t>
      </w:r>
      <w:r>
        <w:rPr>
          <w:rFonts w:ascii="Times New Roman" w:hAnsi="Times New Roman"/>
          <w:color w:val="828282"/>
          <w:rtl/>
        </w:rPr>
        <w:t xml:space="preserve">בַּ֖עַל </w:t>
      </w:r>
      <w:r>
        <w:rPr>
          <w:color w:val="FF0000"/>
          <w:vertAlign w:val="superscript"/>
          <w:rtl/>
        </w:rPr>
        <w:t>201824</w:t>
      </w:r>
      <w:r>
        <w:rPr>
          <w:rFonts w:ascii="Times New Roman" w:hAnsi="Times New Roman"/>
          <w:color w:val="828282"/>
          <w:rtl/>
        </w:rPr>
        <w:t>מִ</w:t>
      </w:r>
      <w:r>
        <w:rPr>
          <w:color w:val="FF0000"/>
          <w:vertAlign w:val="superscript"/>
          <w:rtl/>
        </w:rPr>
        <w:t>201825</w:t>
      </w:r>
      <w:r>
        <w:rPr>
          <w:rFonts w:ascii="Times New Roman" w:hAnsi="Times New Roman"/>
          <w:color w:val="828282"/>
          <w:rtl/>
        </w:rPr>
        <w:t xml:space="preserve">יִּשְׂרָאֵֽל׃ </w:t>
      </w:r>
    </w:p>
    <w:p>
      <w:pPr>
        <w:pStyle w:val="Hebrew"/>
      </w:pPr>
      <w:r>
        <w:rPr>
          <w:color w:val="828282"/>
        </w:rPr>
        <w:t xml:space="preserve">וַיַּשְׁמֵ֥ד יֵה֛וּא אֶת־הַבַּ֖עַל מִיִּשְׂרָאֵֽל׃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dcfe7349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c1f182a8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43ea0ff7</w:t>
            </w:r>
          </w:p>
        </w:tc>
        <w:tc>
          <w:tcPr>
            <w:tcW w:type="auto" w:w="1728"/>
          </w:tcPr>
          <w:p>
            <w:r>
              <w:t>tense</w:t>
            </w:r>
          </w:p>
        </w:tc>
        <w:tc>
          <w:tcPr>
            <w:tcW w:type="auto" w:w="1728"/>
          </w:tcPr>
          <w:p>
            <w:r>
              <w:t>verb</w:t>
            </w:r>
          </w:p>
        </w:tc>
        <w:tc>
          <w:tcPr>
            <w:tcW w:type="auto" w:w="1728"/>
          </w:tcPr>
          <w:p>
            <w:r>
              <w:t xml:space="preserve">יַּשְׁמֵ֥ד </w:t>
            </w:r>
          </w:p>
        </w:tc>
        <w:tc>
          <w:tcPr>
            <w:tcW w:type="auto" w:w="1728"/>
          </w:tcPr>
          <w:p>
            <w:r>
              <w:t>past</w:t>
            </w:r>
          </w:p>
        </w:tc>
      </w:tr>
    </w:tbl>
    <w:p>
      <w:r>
        <w:br/>
      </w:r>
    </w:p>
    <w:p>
      <w:pPr>
        <w:pStyle w:val="Reference"/>
      </w:pPr>
      <w:hyperlink r:id="rId2580">
        <w:r>
          <w:rPr/>
          <w:t>2_Kings 10:30</w:t>
        </w:r>
      </w:hyperlink>
    </w:p>
    <w:p>
      <w:pPr>
        <w:pStyle w:val="Hebrew"/>
      </w:pPr>
      <w:r>
        <w:t xml:space="preserve">בְּנֵ֣י רְבִעִ֔ים יֵשְׁב֥וּ לְךָ֖ עַל־כִּסֵּ֥א יִשְׂרָאֵֽל׃ </w:t>
      </w:r>
    </w:p>
    <w:p>
      <w:pPr>
        <w:pStyle w:val="Hebrew"/>
      </w:pPr>
      <w:r>
        <w:rPr>
          <w:color w:val="FF0000"/>
          <w:vertAlign w:val="superscript"/>
          <w:rtl/>
        </w:rPr>
        <w:t>201872</w:t>
      </w:r>
      <w:r>
        <w:rPr>
          <w:rFonts w:ascii="Times New Roman" w:hAnsi="Times New Roman"/>
          <w:color w:val="828282"/>
          <w:rtl/>
        </w:rPr>
        <w:t xml:space="preserve">בְּנֵ֣י </w:t>
      </w:r>
      <w:r>
        <w:rPr>
          <w:color w:val="FF0000"/>
          <w:vertAlign w:val="superscript"/>
          <w:rtl/>
        </w:rPr>
        <w:t>201873</w:t>
      </w:r>
      <w:r>
        <w:rPr>
          <w:rFonts w:ascii="Times New Roman" w:hAnsi="Times New Roman"/>
          <w:color w:val="828282"/>
          <w:rtl/>
        </w:rPr>
        <w:t xml:space="preserve">רְבִעִ֔ים </w:t>
      </w:r>
      <w:r>
        <w:rPr>
          <w:color w:val="FF0000"/>
          <w:vertAlign w:val="superscript"/>
          <w:rtl/>
        </w:rPr>
        <w:t>201874</w:t>
      </w:r>
      <w:r>
        <w:rPr>
          <w:rFonts w:ascii="Times New Roman" w:hAnsi="Times New Roman"/>
          <w:color w:val="828282"/>
          <w:rtl/>
        </w:rPr>
        <w:t xml:space="preserve">יֵשְׁב֥וּ </w:t>
      </w:r>
      <w:r>
        <w:rPr>
          <w:color w:val="FF0000"/>
          <w:vertAlign w:val="superscript"/>
          <w:rtl/>
        </w:rPr>
        <w:t>201875</w:t>
      </w:r>
      <w:r>
        <w:rPr>
          <w:rFonts w:ascii="Times New Roman" w:hAnsi="Times New Roman"/>
          <w:color w:val="828282"/>
          <w:rtl/>
        </w:rPr>
        <w:t xml:space="preserve">לְךָ֖ </w:t>
      </w:r>
      <w:r>
        <w:rPr>
          <w:color w:val="FF0000"/>
          <w:vertAlign w:val="superscript"/>
          <w:rtl/>
        </w:rPr>
        <w:t>201876</w:t>
      </w:r>
      <w:r>
        <w:rPr>
          <w:rFonts w:ascii="Times New Roman" w:hAnsi="Times New Roman"/>
          <w:color w:val="828282"/>
          <w:rtl/>
        </w:rPr>
        <w:t>עַל־</w:t>
      </w:r>
      <w:r>
        <w:rPr>
          <w:color w:val="FF0000"/>
          <w:vertAlign w:val="superscript"/>
          <w:rtl/>
        </w:rPr>
        <w:t>201877</w:t>
      </w:r>
      <w:r>
        <w:rPr>
          <w:rFonts w:ascii="Times New Roman" w:hAnsi="Times New Roman"/>
          <w:color w:val="828282"/>
          <w:rtl/>
        </w:rPr>
        <w:t xml:space="preserve">כִּסֵּ֥א </w:t>
      </w:r>
      <w:r>
        <w:rPr>
          <w:color w:val="FF0000"/>
          <w:vertAlign w:val="superscript"/>
          <w:rtl/>
        </w:rPr>
        <w:t>201878</w:t>
      </w:r>
      <w:r>
        <w:rPr>
          <w:rFonts w:ascii="Times New Roman" w:hAnsi="Times New Roman"/>
          <w:color w:val="828282"/>
          <w:rtl/>
        </w:rPr>
        <w:t xml:space="preserve">יִשְׂרָאֵֽל׃ </w:t>
      </w:r>
    </w:p>
    <w:p>
      <w:pPr>
        <w:pStyle w:val="Hebrew"/>
      </w:pPr>
      <w:r>
        <w:rPr>
          <w:color w:val="828282"/>
        </w:rPr>
        <w:t xml:space="preserve">וַיֹּ֨אמֶר יְהוָ֜ה אֶל־יֵה֗וּא יַ֤עַן אֲשֶׁר־הֱטִיבֹ֨תָ֙ לַעֲשֹׂ֤ות הַיָּשָׁר֙ בְּעֵינַ֔י כְּכֹל֙ אֲשֶׁ֣ר בִּלְבָבִ֔י עָשִׂ֖יתָ לְבֵ֣ית אַחְאָ֑ב בְּנֵ֣י רְבִעִ֔ים יֵשְׁב֥וּ לְךָ֖ עַל־כִּסֵּ֥א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626c0648</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cdcd7807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73de44b1</w:t>
            </w:r>
          </w:p>
        </w:tc>
        <w:tc>
          <w:tcPr>
            <w:tcW w:type="auto" w:w="1728"/>
          </w:tcPr>
          <w:p>
            <w:r>
              <w:t>tense</w:t>
            </w:r>
          </w:p>
        </w:tc>
        <w:tc>
          <w:tcPr>
            <w:tcW w:type="auto" w:w="1728"/>
          </w:tcPr>
          <w:p>
            <w:r>
              <w:t>verb</w:t>
            </w:r>
          </w:p>
        </w:tc>
        <w:tc>
          <w:tcPr>
            <w:tcW w:type="auto" w:w="1728"/>
          </w:tcPr>
          <w:p>
            <w:r>
              <w:t xml:space="preserve">יֵשְׁב֥וּ </w:t>
            </w:r>
          </w:p>
        </w:tc>
        <w:tc>
          <w:tcPr>
            <w:tcW w:type="auto" w:w="1728"/>
          </w:tcPr>
          <w:p>
            <w:r>
              <w:t>mod</w:t>
            </w:r>
          </w:p>
        </w:tc>
      </w:tr>
    </w:tbl>
    <w:p>
      <w:r>
        <w:br/>
      </w:r>
    </w:p>
    <w:p>
      <w:pPr>
        <w:pStyle w:val="Reference"/>
      </w:pPr>
      <w:hyperlink r:id="rId2581">
        <w:r>
          <w:rPr/>
          <w:t>2_Kings 11:2</w:t>
        </w:r>
      </w:hyperlink>
    </w:p>
    <w:p>
      <w:pPr>
        <w:pStyle w:val="Hebrew"/>
      </w:pPr>
      <w:r>
        <w:t xml:space="preserve">וַתִּגְנֹ֤ב אֹתֹו֙ מִתֹּ֤וךְ בְּנֵֽי־הַמֶּ֨לֶךְ֙ </w:t>
      </w:r>
    </w:p>
    <w:p>
      <w:pPr>
        <w:pStyle w:val="Hebrew"/>
      </w:pPr>
      <w:r>
        <w:rPr>
          <w:color w:val="FF0000"/>
          <w:vertAlign w:val="superscript"/>
          <w:rtl/>
        </w:rPr>
        <w:t>202034</w:t>
      </w:r>
      <w:r>
        <w:rPr>
          <w:rFonts w:ascii="Times New Roman" w:hAnsi="Times New Roman"/>
          <w:color w:val="828282"/>
          <w:rtl/>
        </w:rPr>
        <w:t>וַ</w:t>
      </w:r>
      <w:r>
        <w:rPr>
          <w:color w:val="FF0000"/>
          <w:vertAlign w:val="superscript"/>
          <w:rtl/>
        </w:rPr>
        <w:t>202035</w:t>
      </w:r>
      <w:r>
        <w:rPr>
          <w:rFonts w:ascii="Times New Roman" w:hAnsi="Times New Roman"/>
          <w:color w:val="828282"/>
          <w:rtl/>
        </w:rPr>
        <w:t xml:space="preserve">תִּגְנֹ֤ב </w:t>
      </w:r>
      <w:r>
        <w:rPr>
          <w:color w:val="FF0000"/>
          <w:vertAlign w:val="superscript"/>
          <w:rtl/>
        </w:rPr>
        <w:t>202036</w:t>
      </w:r>
      <w:r>
        <w:rPr>
          <w:rFonts w:ascii="Times New Roman" w:hAnsi="Times New Roman"/>
          <w:color w:val="828282"/>
          <w:rtl/>
        </w:rPr>
        <w:t xml:space="preserve">אֹתֹו֙ </w:t>
      </w:r>
      <w:r>
        <w:rPr>
          <w:color w:val="FF0000"/>
          <w:vertAlign w:val="superscript"/>
          <w:rtl/>
        </w:rPr>
        <w:t>202037</w:t>
      </w:r>
      <w:r>
        <w:rPr>
          <w:rFonts w:ascii="Times New Roman" w:hAnsi="Times New Roman"/>
          <w:color w:val="828282"/>
          <w:rtl/>
        </w:rPr>
        <w:t>מִ</w:t>
      </w:r>
      <w:r>
        <w:rPr>
          <w:color w:val="FF0000"/>
          <w:vertAlign w:val="superscript"/>
          <w:rtl/>
        </w:rPr>
        <w:t>202038</w:t>
      </w:r>
      <w:r>
        <w:rPr>
          <w:rFonts w:ascii="Times New Roman" w:hAnsi="Times New Roman"/>
          <w:color w:val="828282"/>
          <w:rtl/>
        </w:rPr>
        <w:t xml:space="preserve">תֹּ֤וךְ </w:t>
      </w:r>
      <w:r>
        <w:rPr>
          <w:color w:val="FF0000"/>
          <w:vertAlign w:val="superscript"/>
          <w:rtl/>
        </w:rPr>
        <w:t>202039</w:t>
      </w:r>
      <w:r>
        <w:rPr>
          <w:rFonts w:ascii="Times New Roman" w:hAnsi="Times New Roman"/>
          <w:color w:val="828282"/>
          <w:rtl/>
        </w:rPr>
        <w:t>בְּנֵֽי־</w:t>
      </w:r>
      <w:r>
        <w:rPr>
          <w:color w:val="FF0000"/>
          <w:vertAlign w:val="superscript"/>
          <w:rtl/>
        </w:rPr>
        <w:t>202040</w:t>
      </w:r>
      <w:r>
        <w:rPr>
          <w:rFonts w:ascii="Times New Roman" w:hAnsi="Times New Roman"/>
          <w:color w:val="828282"/>
          <w:rtl/>
        </w:rPr>
        <w:t>הַ</w:t>
      </w:r>
      <w:r>
        <w:rPr>
          <w:color w:val="FF0000"/>
          <w:vertAlign w:val="superscript"/>
          <w:rtl/>
        </w:rPr>
        <w:t>202041</w:t>
      </w:r>
      <w:r>
        <w:rPr>
          <w:rFonts w:ascii="Times New Roman" w:hAnsi="Times New Roman"/>
          <w:color w:val="828282"/>
          <w:rtl/>
        </w:rPr>
        <w:t xml:space="preserve">מֶּ֨לֶךְ֙ </w:t>
      </w:r>
    </w:p>
    <w:p>
      <w:pPr>
        <w:pStyle w:val="Hebrew"/>
      </w:pPr>
      <w:r>
        <w:rPr>
          <w:color w:val="828282"/>
        </w:rPr>
        <w:t xml:space="preserve">וַתִּקַּ֣ח יְהֹושֶׁ֣בַע בַּת־הַמֶּֽלֶךְ־יֹ֠ורָם אֲחֹ֨ות אֲחַזְיָ֜הוּ אֶת־יֹואָ֣שׁ בֶּן־אֲחַזְיָ֗ה וַתִּגְנֹ֤ב אֹתֹו֙ מִתֹּ֤וךְ בְּנֵֽי־הַמֶּ֨לֶךְ֙ הַמּ֣וּמָתִ֔ים אֹתֹ֥ו וְאֶת־מֵינִקְתֹּ֖ו בַּחֲדַ֣ר הַמִּטֹּ֑ות וַיַּסְתִּ֧רוּ אֹתֹ֛ו מִפְּנֵ֥י עֲתַלְיָ֖הוּ וְלֹ֥א הוּמָֽת׃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7e06c08e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6672f9d7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1249cae7</w:t>
            </w:r>
          </w:p>
        </w:tc>
        <w:tc>
          <w:tcPr>
            <w:tcW w:type="auto" w:w="1728"/>
          </w:tcPr>
          <w:p>
            <w:r>
              <w:t>tense</w:t>
            </w:r>
          </w:p>
        </w:tc>
        <w:tc>
          <w:tcPr>
            <w:tcW w:type="auto" w:w="1728"/>
          </w:tcPr>
          <w:p>
            <w:r>
              <w:t>verb</w:t>
            </w:r>
          </w:p>
        </w:tc>
        <w:tc>
          <w:tcPr>
            <w:tcW w:type="auto" w:w="1728"/>
          </w:tcPr>
          <w:p>
            <w:r>
              <w:t xml:space="preserve">תִּגְנֹ֤ב </w:t>
            </w:r>
          </w:p>
        </w:tc>
        <w:tc>
          <w:tcPr>
            <w:tcW w:type="auto" w:w="1728"/>
          </w:tcPr>
          <w:p>
            <w:r>
              <w:t>past</w:t>
            </w:r>
          </w:p>
        </w:tc>
      </w:tr>
    </w:tbl>
    <w:p>
      <w:r>
        <w:br/>
      </w:r>
    </w:p>
    <w:p>
      <w:pPr>
        <w:pStyle w:val="Reference"/>
      </w:pPr>
      <w:hyperlink r:id="rId2582">
        <w:r>
          <w:rPr/>
          <w:t>2_Kings 11:8</w:t>
        </w:r>
      </w:hyperlink>
    </w:p>
    <w:p>
      <w:pPr>
        <w:pStyle w:val="Hebrew"/>
      </w:pPr>
      <w:r>
        <w:t xml:space="preserve">וְהִקַּפְתֶּ֨ם עַל־הַמֶּ֜לֶךְ סָבִ֗יב </w:t>
      </w:r>
    </w:p>
    <w:p>
      <w:pPr>
        <w:pStyle w:val="Hebrew"/>
      </w:pPr>
      <w:r>
        <w:rPr>
          <w:color w:val="FF0000"/>
          <w:vertAlign w:val="superscript"/>
          <w:rtl/>
        </w:rPr>
        <w:t>202180</w:t>
      </w:r>
      <w:r>
        <w:rPr>
          <w:rFonts w:ascii="Times New Roman" w:hAnsi="Times New Roman"/>
          <w:color w:val="828282"/>
          <w:rtl/>
        </w:rPr>
        <w:t>וְ</w:t>
      </w:r>
      <w:r>
        <w:rPr>
          <w:color w:val="FF0000"/>
          <w:vertAlign w:val="superscript"/>
          <w:rtl/>
        </w:rPr>
        <w:t>202181</w:t>
      </w:r>
      <w:r>
        <w:rPr>
          <w:rFonts w:ascii="Times New Roman" w:hAnsi="Times New Roman"/>
          <w:color w:val="828282"/>
          <w:rtl/>
        </w:rPr>
        <w:t xml:space="preserve">הִקַּפְתֶּ֨ם </w:t>
      </w:r>
      <w:r>
        <w:rPr>
          <w:color w:val="FF0000"/>
          <w:vertAlign w:val="superscript"/>
          <w:rtl/>
        </w:rPr>
        <w:t>202182</w:t>
      </w:r>
      <w:r>
        <w:rPr>
          <w:rFonts w:ascii="Times New Roman" w:hAnsi="Times New Roman"/>
          <w:color w:val="828282"/>
          <w:rtl/>
        </w:rPr>
        <w:t>עַל־</w:t>
      </w:r>
      <w:r>
        <w:rPr>
          <w:color w:val="FF0000"/>
          <w:vertAlign w:val="superscript"/>
          <w:rtl/>
        </w:rPr>
        <w:t>202183</w:t>
      </w:r>
      <w:r>
        <w:rPr>
          <w:rFonts w:ascii="Times New Roman" w:hAnsi="Times New Roman"/>
          <w:color w:val="828282"/>
          <w:rtl/>
        </w:rPr>
        <w:t>הַ</w:t>
      </w:r>
      <w:r>
        <w:rPr>
          <w:color w:val="FF0000"/>
          <w:vertAlign w:val="superscript"/>
          <w:rtl/>
        </w:rPr>
        <w:t>202184</w:t>
      </w:r>
      <w:r>
        <w:rPr>
          <w:rFonts w:ascii="Times New Roman" w:hAnsi="Times New Roman"/>
          <w:color w:val="828282"/>
          <w:rtl/>
        </w:rPr>
        <w:t xml:space="preserve">מֶּ֜לֶךְ </w:t>
      </w:r>
      <w:r>
        <w:rPr>
          <w:color w:val="FF0000"/>
          <w:vertAlign w:val="superscript"/>
          <w:rtl/>
        </w:rPr>
        <w:t>202185</w:t>
      </w:r>
      <w:r>
        <w:rPr>
          <w:rFonts w:ascii="Times New Roman" w:hAnsi="Times New Roman"/>
          <w:color w:val="828282"/>
          <w:rtl/>
        </w:rPr>
        <w:t xml:space="preserve">סָבִ֗יב </w:t>
      </w:r>
    </w:p>
    <w:p>
      <w:pPr>
        <w:pStyle w:val="Hebrew"/>
      </w:pPr>
      <w:r>
        <w:rPr>
          <w:color w:val="828282"/>
        </w:rPr>
        <w:t xml:space="preserve">וְהִקַּפְתֶּ֨ם עַל־הַמֶּ֜לֶךְ סָבִ֗יב אִ֚ישׁ וְכֵלָ֣יו בְּיָדֹ֔ו וְהַבָּ֥א אֶל־הַשְּׂדֵרֹ֖ות יוּמָ֑ת וִהְי֥וּ אֶת־הַמֶּ֖לֶךְ בְּצֵאתֹ֥ו וּבְבֹאֹֽו׃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5b012fc8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f0a3fb5c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23845865</w:t>
            </w:r>
          </w:p>
        </w:tc>
        <w:tc>
          <w:tcPr>
            <w:tcW w:type="auto" w:w="1728"/>
          </w:tcPr>
          <w:p>
            <w:r>
              <w:t>tense</w:t>
            </w:r>
          </w:p>
        </w:tc>
        <w:tc>
          <w:tcPr>
            <w:tcW w:type="auto" w:w="1728"/>
          </w:tcPr>
          <w:p>
            <w:r>
              <w:t>verb</w:t>
            </w:r>
          </w:p>
        </w:tc>
        <w:tc>
          <w:tcPr>
            <w:tcW w:type="auto" w:w="1728"/>
          </w:tcPr>
          <w:p>
            <w:r>
              <w:t xml:space="preserve">הִקַּפְתֶּ֨ם </w:t>
            </w:r>
          </w:p>
        </w:tc>
        <w:tc>
          <w:tcPr>
            <w:tcW w:type="auto" w:w="1728"/>
          </w:tcPr>
          <w:p>
            <w:r>
              <w:t>mod</w:t>
            </w:r>
          </w:p>
        </w:tc>
      </w:tr>
    </w:tbl>
    <w:p>
      <w:r>
        <w:br/>
      </w:r>
    </w:p>
    <w:p>
      <w:pPr>
        <w:pStyle w:val="Reference"/>
      </w:pPr>
      <w:hyperlink r:id="rId2582">
        <w:r>
          <w:rPr/>
          <w:t>2_Kings 11:8</w:t>
        </w:r>
      </w:hyperlink>
    </w:p>
    <w:p>
      <w:pPr>
        <w:pStyle w:val="Hebrew"/>
      </w:pPr>
      <w:r>
        <w:t xml:space="preserve">וִהְי֥וּ אֶת־הַמֶּ֖לֶךְ </w:t>
      </w:r>
    </w:p>
    <w:p>
      <w:pPr>
        <w:pStyle w:val="Hebrew"/>
      </w:pPr>
      <w:r>
        <w:rPr>
          <w:color w:val="FF0000"/>
          <w:vertAlign w:val="superscript"/>
          <w:rtl/>
        </w:rPr>
        <w:t>202198</w:t>
      </w:r>
      <w:r>
        <w:rPr>
          <w:rFonts w:ascii="Times New Roman" w:hAnsi="Times New Roman"/>
          <w:color w:val="828282"/>
          <w:rtl/>
        </w:rPr>
        <w:t>וִ</w:t>
      </w:r>
      <w:r>
        <w:rPr>
          <w:color w:val="FF0000"/>
          <w:vertAlign w:val="superscript"/>
          <w:rtl/>
        </w:rPr>
        <w:t>202199</w:t>
      </w:r>
      <w:r>
        <w:rPr>
          <w:rFonts w:ascii="Times New Roman" w:hAnsi="Times New Roman"/>
          <w:color w:val="828282"/>
          <w:rtl/>
        </w:rPr>
        <w:t xml:space="preserve">הְי֥וּ </w:t>
      </w:r>
      <w:r>
        <w:rPr>
          <w:color w:val="FF0000"/>
          <w:vertAlign w:val="superscript"/>
          <w:rtl/>
        </w:rPr>
        <w:t>202200</w:t>
      </w:r>
      <w:r>
        <w:rPr>
          <w:rFonts w:ascii="Times New Roman" w:hAnsi="Times New Roman"/>
          <w:color w:val="828282"/>
          <w:rtl/>
        </w:rPr>
        <w:t>אֶת־</w:t>
      </w:r>
      <w:r>
        <w:rPr>
          <w:color w:val="FF0000"/>
          <w:vertAlign w:val="superscript"/>
          <w:rtl/>
        </w:rPr>
        <w:t>202201</w:t>
      </w:r>
      <w:r>
        <w:rPr>
          <w:rFonts w:ascii="Times New Roman" w:hAnsi="Times New Roman"/>
          <w:color w:val="828282"/>
          <w:rtl/>
        </w:rPr>
        <w:t>הַ</w:t>
      </w:r>
      <w:r>
        <w:rPr>
          <w:color w:val="FF0000"/>
          <w:vertAlign w:val="superscript"/>
          <w:rtl/>
        </w:rPr>
        <w:t>202202</w:t>
      </w:r>
      <w:r>
        <w:rPr>
          <w:rFonts w:ascii="Times New Roman" w:hAnsi="Times New Roman"/>
          <w:color w:val="828282"/>
          <w:rtl/>
        </w:rPr>
        <w:t xml:space="preserve">מֶּ֖לֶךְ </w:t>
      </w:r>
    </w:p>
    <w:p>
      <w:pPr>
        <w:pStyle w:val="Hebrew"/>
      </w:pPr>
      <w:r>
        <w:rPr>
          <w:color w:val="828282"/>
        </w:rPr>
        <w:t xml:space="preserve">וְהִקַּפְתֶּ֨ם עַל־הַמֶּ֜לֶךְ סָבִ֗יב אִ֚ישׁ וְכֵלָ֣יו בְּיָדֹ֔ו וְהַבָּ֥א אֶל־הַשְּׂדֵרֹ֖ות יוּמָ֑ת וִהְי֥וּ אֶת־הַמֶּ֖לֶךְ בְּצֵאתֹ֥ו וּבְבֹאֹֽו׃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3d204ec9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4b25e759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c00f3b25</w:t>
            </w:r>
          </w:p>
        </w:tc>
        <w:tc>
          <w:tcPr>
            <w:tcW w:type="auto" w:w="1728"/>
          </w:tcPr>
          <w:p>
            <w:r>
              <w:t>tense</w:t>
            </w:r>
          </w:p>
        </w:tc>
        <w:tc>
          <w:tcPr>
            <w:tcW w:type="auto" w:w="1728"/>
          </w:tcPr>
          <w:p>
            <w:r>
              <w:t>verb</w:t>
            </w:r>
          </w:p>
        </w:tc>
        <w:tc>
          <w:tcPr>
            <w:tcW w:type="auto" w:w="1728"/>
          </w:tcPr>
          <w:p>
            <w:r>
              <w:t xml:space="preserve">הְי֥וּ </w:t>
            </w:r>
          </w:p>
        </w:tc>
        <w:tc>
          <w:tcPr>
            <w:tcW w:type="auto" w:w="1728"/>
          </w:tcPr>
          <w:p>
            <w:r>
              <w:t>impv</w:t>
            </w:r>
          </w:p>
        </w:tc>
      </w:tr>
    </w:tbl>
    <w:p>
      <w:r>
        <w:br/>
      </w:r>
    </w:p>
    <w:p>
      <w:pPr>
        <w:pStyle w:val="Reference"/>
      </w:pPr>
      <w:hyperlink r:id="rId2583">
        <w:r>
          <w:rPr/>
          <w:t>2_Kings 11:13</w:t>
        </w:r>
      </w:hyperlink>
    </w:p>
    <w:p>
      <w:pPr>
        <w:pStyle w:val="Hebrew"/>
      </w:pPr>
      <w:r>
        <w:t xml:space="preserve">וַתִּשְׁמַ֣ע עֲתַלְיָ֔ה אֶת־קֹ֥ול הָֽרָצִ֖ין הָעָ֑ם </w:t>
      </w:r>
    </w:p>
    <w:p>
      <w:pPr>
        <w:pStyle w:val="Hebrew"/>
      </w:pPr>
      <w:r>
        <w:rPr>
          <w:color w:val="FF0000"/>
          <w:vertAlign w:val="superscript"/>
          <w:rtl/>
        </w:rPr>
        <w:t>202323</w:t>
      </w:r>
      <w:r>
        <w:rPr>
          <w:rFonts w:ascii="Times New Roman" w:hAnsi="Times New Roman"/>
          <w:color w:val="828282"/>
          <w:rtl/>
        </w:rPr>
        <w:t>וַ</w:t>
      </w:r>
      <w:r>
        <w:rPr>
          <w:color w:val="FF0000"/>
          <w:vertAlign w:val="superscript"/>
          <w:rtl/>
        </w:rPr>
        <w:t>202324</w:t>
      </w:r>
      <w:r>
        <w:rPr>
          <w:rFonts w:ascii="Times New Roman" w:hAnsi="Times New Roman"/>
          <w:color w:val="828282"/>
          <w:rtl/>
        </w:rPr>
        <w:t xml:space="preserve">תִּשְׁמַ֣ע </w:t>
      </w:r>
      <w:r>
        <w:rPr>
          <w:color w:val="FF0000"/>
          <w:vertAlign w:val="superscript"/>
          <w:rtl/>
        </w:rPr>
        <w:t>202325</w:t>
      </w:r>
      <w:r>
        <w:rPr>
          <w:rFonts w:ascii="Times New Roman" w:hAnsi="Times New Roman"/>
          <w:color w:val="828282"/>
          <w:rtl/>
        </w:rPr>
        <w:t xml:space="preserve">עֲתַלְיָ֔ה </w:t>
      </w:r>
      <w:r>
        <w:rPr>
          <w:color w:val="FF0000"/>
          <w:vertAlign w:val="superscript"/>
          <w:rtl/>
        </w:rPr>
        <w:t>202326</w:t>
      </w:r>
      <w:r>
        <w:rPr>
          <w:rFonts w:ascii="Times New Roman" w:hAnsi="Times New Roman"/>
          <w:color w:val="828282"/>
          <w:rtl/>
        </w:rPr>
        <w:t>אֶת־</w:t>
      </w:r>
      <w:r>
        <w:rPr>
          <w:color w:val="FF0000"/>
          <w:vertAlign w:val="superscript"/>
          <w:rtl/>
        </w:rPr>
        <w:t>202327</w:t>
      </w:r>
      <w:r>
        <w:rPr>
          <w:rFonts w:ascii="Times New Roman" w:hAnsi="Times New Roman"/>
          <w:color w:val="828282"/>
          <w:rtl/>
        </w:rPr>
        <w:t xml:space="preserve">קֹ֥ול </w:t>
      </w:r>
      <w:r>
        <w:rPr>
          <w:color w:val="FF0000"/>
          <w:vertAlign w:val="superscript"/>
          <w:rtl/>
        </w:rPr>
        <w:t>202328</w:t>
      </w:r>
      <w:r>
        <w:rPr>
          <w:rFonts w:ascii="Times New Roman" w:hAnsi="Times New Roman"/>
          <w:color w:val="828282"/>
          <w:rtl/>
        </w:rPr>
        <w:t>הָֽ</w:t>
      </w:r>
      <w:r>
        <w:rPr>
          <w:color w:val="FF0000"/>
          <w:vertAlign w:val="superscript"/>
          <w:rtl/>
        </w:rPr>
        <w:t>202329</w:t>
      </w:r>
      <w:r>
        <w:rPr>
          <w:rFonts w:ascii="Times New Roman" w:hAnsi="Times New Roman"/>
          <w:color w:val="828282"/>
          <w:rtl/>
        </w:rPr>
        <w:t xml:space="preserve">רָצִ֖ין </w:t>
      </w:r>
      <w:r>
        <w:rPr>
          <w:color w:val="FF0000"/>
          <w:vertAlign w:val="superscript"/>
          <w:rtl/>
        </w:rPr>
        <w:t>202330</w:t>
      </w:r>
      <w:r>
        <w:rPr>
          <w:rFonts w:ascii="Times New Roman" w:hAnsi="Times New Roman"/>
          <w:color w:val="828282"/>
          <w:rtl/>
        </w:rPr>
        <w:t>הָ</w:t>
      </w:r>
      <w:r>
        <w:rPr>
          <w:color w:val="FF0000"/>
          <w:vertAlign w:val="superscript"/>
          <w:rtl/>
        </w:rPr>
        <w:t>202331</w:t>
      </w:r>
      <w:r>
        <w:rPr>
          <w:rFonts w:ascii="Times New Roman" w:hAnsi="Times New Roman"/>
          <w:color w:val="828282"/>
          <w:rtl/>
        </w:rPr>
        <w:t xml:space="preserve">עָ֑ם </w:t>
      </w:r>
    </w:p>
    <w:p>
      <w:pPr>
        <w:pStyle w:val="Hebrew"/>
      </w:pPr>
      <w:r>
        <w:rPr>
          <w:color w:val="828282"/>
        </w:rPr>
        <w:t xml:space="preserve">וַתִּשְׁמַ֣ע עֲתַלְיָ֔ה אֶת־קֹ֥ול הָֽרָצִ֖ין הָעָ֑ם וַתָּבֹ֥א אֶל־הָעָ֖ם בֵּ֥ית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c714215d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2317fbea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8d525d0a</w:t>
            </w:r>
          </w:p>
        </w:tc>
        <w:tc>
          <w:tcPr>
            <w:tcW w:type="auto" w:w="1728"/>
          </w:tcPr>
          <w:p>
            <w:r>
              <w:t>tense</w:t>
            </w:r>
          </w:p>
        </w:tc>
        <w:tc>
          <w:tcPr>
            <w:tcW w:type="auto" w:w="1728"/>
          </w:tcPr>
          <w:p>
            <w:r>
              <w:t>verb</w:t>
            </w:r>
          </w:p>
        </w:tc>
        <w:tc>
          <w:tcPr>
            <w:tcW w:type="auto" w:w="1728"/>
          </w:tcPr>
          <w:p>
            <w:r>
              <w:t xml:space="preserve">תִּשְׁמַ֣ע </w:t>
            </w:r>
          </w:p>
        </w:tc>
        <w:tc>
          <w:tcPr>
            <w:tcW w:type="auto" w:w="1728"/>
          </w:tcPr>
          <w:p>
            <w:r>
              <w:t>past</w:t>
            </w:r>
          </w:p>
        </w:tc>
      </w:tr>
    </w:tbl>
    <w:p>
      <w:r>
        <w:br/>
      </w:r>
    </w:p>
    <w:p>
      <w:pPr>
        <w:pStyle w:val="Reference"/>
      </w:pPr>
      <w:hyperlink r:id="rId2584">
        <w:r>
          <w:rPr/>
          <w:t>2_Kings 11:14</w:t>
        </w:r>
      </w:hyperlink>
    </w:p>
    <w:p>
      <w:pPr>
        <w:pStyle w:val="Hebrew"/>
      </w:pPr>
      <w:r>
        <w:t xml:space="preserve">וַתִּקְרַ֤ע עֲתַלְיָה֙ אֶת־בְּגָדֶ֔יהָ </w:t>
      </w:r>
    </w:p>
    <w:p>
      <w:pPr>
        <w:pStyle w:val="Hebrew"/>
      </w:pPr>
      <w:r>
        <w:rPr>
          <w:color w:val="FF0000"/>
          <w:vertAlign w:val="superscript"/>
          <w:rtl/>
        </w:rPr>
        <w:t>202371</w:t>
      </w:r>
      <w:r>
        <w:rPr>
          <w:rFonts w:ascii="Times New Roman" w:hAnsi="Times New Roman"/>
          <w:color w:val="828282"/>
          <w:rtl/>
        </w:rPr>
        <w:t>וַ</w:t>
      </w:r>
      <w:r>
        <w:rPr>
          <w:color w:val="FF0000"/>
          <w:vertAlign w:val="superscript"/>
          <w:rtl/>
        </w:rPr>
        <w:t>202372</w:t>
      </w:r>
      <w:r>
        <w:rPr>
          <w:rFonts w:ascii="Times New Roman" w:hAnsi="Times New Roman"/>
          <w:color w:val="828282"/>
          <w:rtl/>
        </w:rPr>
        <w:t xml:space="preserve">תִּקְרַ֤ע </w:t>
      </w:r>
      <w:r>
        <w:rPr>
          <w:color w:val="FF0000"/>
          <w:vertAlign w:val="superscript"/>
          <w:rtl/>
        </w:rPr>
        <w:t>202373</w:t>
      </w:r>
      <w:r>
        <w:rPr>
          <w:rFonts w:ascii="Times New Roman" w:hAnsi="Times New Roman"/>
          <w:color w:val="828282"/>
          <w:rtl/>
        </w:rPr>
        <w:t xml:space="preserve">עֲתַלְיָה֙ </w:t>
      </w:r>
      <w:r>
        <w:rPr>
          <w:color w:val="FF0000"/>
          <w:vertAlign w:val="superscript"/>
          <w:rtl/>
        </w:rPr>
        <w:t>202374</w:t>
      </w:r>
      <w:r>
        <w:rPr>
          <w:rFonts w:ascii="Times New Roman" w:hAnsi="Times New Roman"/>
          <w:color w:val="828282"/>
          <w:rtl/>
        </w:rPr>
        <w:t>אֶת־</w:t>
      </w:r>
      <w:r>
        <w:rPr>
          <w:color w:val="FF0000"/>
          <w:vertAlign w:val="superscript"/>
          <w:rtl/>
        </w:rPr>
        <w:t>202375</w:t>
      </w:r>
      <w:r>
        <w:rPr>
          <w:rFonts w:ascii="Times New Roman" w:hAnsi="Times New Roman"/>
          <w:color w:val="828282"/>
          <w:rtl/>
        </w:rPr>
        <w:t xml:space="preserve">בְּגָדֶ֔יהָ </w:t>
      </w:r>
    </w:p>
    <w:p>
      <w:pPr>
        <w:pStyle w:val="Hebrew"/>
      </w:pPr>
      <w:r>
        <w:rPr>
          <w:color w:val="828282"/>
        </w:rPr>
        <w:t xml:space="preserve">וַתֵּ֡רֶא וְהִנֵּ֣ה הַמֶּלֶךְ֩ עֹמֵ֨ד עַֽל־הָעַמּ֜וּד כַּמִּשְׁפָּ֗ט וְהַשָּׂרִ֤ים וְהַחֲצֹֽצְרֹות֙ אֶל־הַמֶּ֔לֶךְ וְכָל־עַ֤ם הָאָ֨רֶץ֙ שָׂמֵ֔חַ וְתֹקֵ֖עַ בַּחֲצֹֽצְרֹ֑ות וַתִּקְרַ֤ע עֲתַלְיָה֙ אֶת־בְּגָדֶ֔יהָ וַתִּקְרָ֖א קֶ֥שֶׁר קָֽשֶׁר׃ ס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64d6b698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d8a4d8f2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dabed5f5</w:t>
            </w:r>
          </w:p>
        </w:tc>
        <w:tc>
          <w:tcPr>
            <w:tcW w:type="auto" w:w="1728"/>
          </w:tcPr>
          <w:p>
            <w:r>
              <w:t>tense</w:t>
            </w:r>
          </w:p>
        </w:tc>
        <w:tc>
          <w:tcPr>
            <w:tcW w:type="auto" w:w="1728"/>
          </w:tcPr>
          <w:p>
            <w:r>
              <w:t>verb</w:t>
            </w:r>
          </w:p>
        </w:tc>
        <w:tc>
          <w:tcPr>
            <w:tcW w:type="auto" w:w="1728"/>
          </w:tcPr>
          <w:p>
            <w:r>
              <w:t xml:space="preserve">תִּקְרַ֤ע </w:t>
            </w:r>
          </w:p>
        </w:tc>
        <w:tc>
          <w:tcPr>
            <w:tcW w:type="auto" w:w="1728"/>
          </w:tcPr>
          <w:p>
            <w:r>
              <w:t>past</w:t>
            </w:r>
          </w:p>
        </w:tc>
      </w:tr>
    </w:tbl>
    <w:p>
      <w:r>
        <w:br/>
      </w:r>
    </w:p>
    <w:p>
      <w:pPr>
        <w:pStyle w:val="Reference"/>
      </w:pPr>
      <w:hyperlink r:id="rId2585">
        <w:r>
          <w:rPr/>
          <w:t>2_Kings 11:15</w:t>
        </w:r>
      </w:hyperlink>
    </w:p>
    <w:p>
      <w:pPr>
        <w:pStyle w:val="Hebrew"/>
      </w:pPr>
      <w:r>
        <w:t xml:space="preserve">אַל־תּוּמַ֖ת בֵּ֥ית יְהוָֽה׃ </w:t>
      </w:r>
    </w:p>
    <w:p>
      <w:pPr>
        <w:pStyle w:val="Hebrew"/>
      </w:pPr>
      <w:r>
        <w:rPr>
          <w:color w:val="FF0000"/>
          <w:vertAlign w:val="superscript"/>
          <w:rtl/>
        </w:rPr>
        <w:t>202415</w:t>
      </w:r>
      <w:r>
        <w:rPr>
          <w:rFonts w:ascii="Times New Roman" w:hAnsi="Times New Roman"/>
          <w:color w:val="828282"/>
          <w:rtl/>
        </w:rPr>
        <w:t>אַל־</w:t>
      </w:r>
      <w:r>
        <w:rPr>
          <w:color w:val="FF0000"/>
          <w:vertAlign w:val="superscript"/>
          <w:rtl/>
        </w:rPr>
        <w:t>202416</w:t>
      </w:r>
      <w:r>
        <w:rPr>
          <w:rFonts w:ascii="Times New Roman" w:hAnsi="Times New Roman"/>
          <w:color w:val="828282"/>
          <w:rtl/>
        </w:rPr>
        <w:t xml:space="preserve">תּוּמַ֖ת </w:t>
      </w:r>
      <w:r>
        <w:rPr>
          <w:color w:val="FF0000"/>
          <w:vertAlign w:val="superscript"/>
          <w:rtl/>
        </w:rPr>
        <w:t>202417</w:t>
      </w:r>
      <w:r>
        <w:rPr>
          <w:rFonts w:ascii="Times New Roman" w:hAnsi="Times New Roman"/>
          <w:color w:val="828282"/>
          <w:rtl/>
        </w:rPr>
        <w:t xml:space="preserve">בֵּ֥ית </w:t>
      </w:r>
      <w:r>
        <w:rPr>
          <w:color w:val="FF0000"/>
          <w:vertAlign w:val="superscript"/>
          <w:rtl/>
        </w:rPr>
        <w:t>202418</w:t>
      </w:r>
      <w:r>
        <w:rPr>
          <w:rFonts w:ascii="Times New Roman" w:hAnsi="Times New Roman"/>
          <w:color w:val="828282"/>
          <w:rtl/>
        </w:rPr>
        <w:t xml:space="preserve">יְהוָֽה׃ </w:t>
      </w:r>
    </w:p>
    <w:p>
      <w:pPr>
        <w:pStyle w:val="Hebrew"/>
      </w:pPr>
      <w:r>
        <w:rPr>
          <w:color w:val="828282"/>
        </w:rPr>
        <w:t xml:space="preserve">וַיְצַו֩ יְהֹויָדָ֨ע הַכֹּהֵ֜ן אֶת־שָׂרֵ֥י הַמֵּאֹ֣ות ׀ פְּקֻדֵ֣י הַחַ֗יִל וַיֹּ֤אמֶר אֲלֵיהֶם֙ הֹוצִ֤יאוּ אֹתָהּ֙ אֶל־מִבֵּ֣ית לַשְּׂדֵרֹ֔ת וְהַבָּ֥א אַחֲרֶ֖יהָ הָמֵ֣ת בֶּחָ֑רֶב כִּ֚י אָמַ֣ר הַכֹּהֵ֔ן אַל־תּוּמַ֖ת בֵּ֥ית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debbdc92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5330ebaa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69d6243d</w:t>
            </w:r>
          </w:p>
        </w:tc>
        <w:tc>
          <w:tcPr>
            <w:tcW w:type="auto" w:w="1728"/>
          </w:tcPr>
          <w:p>
            <w:r>
              <w:t>tense</w:t>
            </w:r>
          </w:p>
        </w:tc>
        <w:tc>
          <w:tcPr>
            <w:tcW w:type="auto" w:w="1728"/>
          </w:tcPr>
          <w:p>
            <w:r>
              <w:t>verb</w:t>
            </w:r>
          </w:p>
        </w:tc>
        <w:tc>
          <w:tcPr>
            <w:tcW w:type="auto" w:w="1728"/>
          </w:tcPr>
          <w:p>
            <w:r>
              <w:t xml:space="preserve">תּוּמַ֖ת </w:t>
            </w:r>
          </w:p>
        </w:tc>
        <w:tc>
          <w:tcPr>
            <w:tcW w:type="auto" w:w="1728"/>
          </w:tcPr>
          <w:p>
            <w:r>
              <w:t>mod</w:t>
            </w:r>
          </w:p>
        </w:tc>
      </w:tr>
    </w:tbl>
    <w:p>
      <w:r>
        <w:br/>
      </w:r>
    </w:p>
    <w:p>
      <w:pPr>
        <w:pStyle w:val="Reference"/>
      </w:pPr>
      <w:hyperlink r:id="rId2586">
        <w:r>
          <w:rPr/>
          <w:t>2_Kings 12:5</w:t>
        </w:r>
      </w:hyperlink>
    </w:p>
    <w:p>
      <w:pPr>
        <w:pStyle w:val="Hebrew"/>
      </w:pPr>
      <w:r>
        <w:t xml:space="preserve">וַיֹּ֨אמֶר יְהֹואָ֜שׁ אֶל־הַכֹּהֲנִ֗ים </w:t>
      </w:r>
    </w:p>
    <w:p>
      <w:pPr>
        <w:pStyle w:val="Hebrew"/>
      </w:pPr>
      <w:r>
        <w:rPr>
          <w:color w:val="FF0000"/>
          <w:vertAlign w:val="superscript"/>
          <w:rtl/>
        </w:rPr>
        <w:t>202620</w:t>
      </w:r>
      <w:r>
        <w:rPr>
          <w:rFonts w:ascii="Times New Roman" w:hAnsi="Times New Roman"/>
          <w:color w:val="828282"/>
          <w:rtl/>
        </w:rPr>
        <w:t>וַ</w:t>
      </w:r>
      <w:r>
        <w:rPr>
          <w:color w:val="FF0000"/>
          <w:vertAlign w:val="superscript"/>
          <w:rtl/>
        </w:rPr>
        <w:t>202621</w:t>
      </w:r>
      <w:r>
        <w:rPr>
          <w:rFonts w:ascii="Times New Roman" w:hAnsi="Times New Roman"/>
          <w:color w:val="828282"/>
          <w:rtl/>
        </w:rPr>
        <w:t xml:space="preserve">יֹּ֨אמֶר </w:t>
      </w:r>
      <w:r>
        <w:rPr>
          <w:color w:val="FF0000"/>
          <w:vertAlign w:val="superscript"/>
          <w:rtl/>
        </w:rPr>
        <w:t>202622</w:t>
      </w:r>
      <w:r>
        <w:rPr>
          <w:rFonts w:ascii="Times New Roman" w:hAnsi="Times New Roman"/>
          <w:color w:val="828282"/>
          <w:rtl/>
        </w:rPr>
        <w:t xml:space="preserve">יְהֹואָ֜שׁ </w:t>
      </w:r>
      <w:r>
        <w:rPr>
          <w:color w:val="FF0000"/>
          <w:vertAlign w:val="superscript"/>
          <w:rtl/>
        </w:rPr>
        <w:t>202623</w:t>
      </w:r>
      <w:r>
        <w:rPr>
          <w:rFonts w:ascii="Times New Roman" w:hAnsi="Times New Roman"/>
          <w:color w:val="828282"/>
          <w:rtl/>
        </w:rPr>
        <w:t>אֶל־</w:t>
      </w:r>
      <w:r>
        <w:rPr>
          <w:color w:val="FF0000"/>
          <w:vertAlign w:val="superscript"/>
          <w:rtl/>
        </w:rPr>
        <w:t>202624</w:t>
      </w:r>
      <w:r>
        <w:rPr>
          <w:rFonts w:ascii="Times New Roman" w:hAnsi="Times New Roman"/>
          <w:color w:val="828282"/>
          <w:rtl/>
        </w:rPr>
        <w:t>הַ</w:t>
      </w:r>
      <w:r>
        <w:rPr>
          <w:color w:val="FF0000"/>
          <w:vertAlign w:val="superscript"/>
          <w:rtl/>
        </w:rPr>
        <w:t>202625</w:t>
      </w:r>
      <w:r>
        <w:rPr>
          <w:rFonts w:ascii="Times New Roman" w:hAnsi="Times New Roman"/>
          <w:color w:val="828282"/>
          <w:rtl/>
        </w:rPr>
        <w:t xml:space="preserve">כֹּהֲנִ֗ים </w:t>
      </w:r>
    </w:p>
    <w:p>
      <w:pPr>
        <w:pStyle w:val="Hebrew"/>
      </w:pPr>
      <w:r>
        <w:rPr>
          <w:color w:val="828282"/>
        </w:rPr>
        <w:t xml:space="preserve">וַיֹּ֨אמֶר יְהֹואָ֜שׁ אֶל־הַכֹּהֲנִ֗ים כֹּל֩ כֶּ֨סֶף הַקֳּדָשִׁ֜ים אֲשֶׁר־יוּבָ֤א בֵית־יְהוָה֙ כֶּ֣סֶף עֹובֵ֔ר אִ֕ישׁ כֶּ֥סֶף נַפְשֹׁ֖ות עֶרְכֹּ֑ו כָּל־כֶּ֗סֶף אֲשֶׁ֤ר יַֽעֲלֶה֙ עַ֣ל לֶב־אִ֔ישׁ לְהָבִ֖יא בֵּ֥ית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ff5be48c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ff219499</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104b2590</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587">
        <w:r>
          <w:rPr/>
          <w:t>2_Kings 12:10</w:t>
        </w:r>
      </w:hyperlink>
    </w:p>
    <w:p>
      <w:pPr>
        <w:pStyle w:val="Hebrew"/>
      </w:pPr>
      <w:r>
        <w:t xml:space="preserve">וְנָֽתְנוּ־שָׁ֤מָּה הַכֹּֽהֲנִים֙ שֹׁמְרֵ֣י הַסַּ֔ף אֶת־כָּל־הַכֶּ֖סֶף </w:t>
      </w:r>
    </w:p>
    <w:p>
      <w:pPr>
        <w:pStyle w:val="Hebrew"/>
      </w:pPr>
      <w:r>
        <w:rPr>
          <w:color w:val="FF0000"/>
          <w:vertAlign w:val="superscript"/>
          <w:rtl/>
        </w:rPr>
        <w:t>202774</w:t>
      </w:r>
      <w:r>
        <w:rPr>
          <w:rFonts w:ascii="Times New Roman" w:hAnsi="Times New Roman"/>
          <w:color w:val="828282"/>
          <w:rtl/>
        </w:rPr>
        <w:t>וְ</w:t>
      </w:r>
      <w:r>
        <w:rPr>
          <w:color w:val="FF0000"/>
          <w:vertAlign w:val="superscript"/>
          <w:rtl/>
        </w:rPr>
        <w:t>202775</w:t>
      </w:r>
      <w:r>
        <w:rPr>
          <w:rFonts w:ascii="Times New Roman" w:hAnsi="Times New Roman"/>
          <w:color w:val="828282"/>
          <w:rtl/>
        </w:rPr>
        <w:t>נָֽתְנוּ־</w:t>
      </w:r>
      <w:r>
        <w:rPr>
          <w:color w:val="FF0000"/>
          <w:vertAlign w:val="superscript"/>
          <w:rtl/>
        </w:rPr>
        <w:t>202776</w:t>
      </w:r>
      <w:r>
        <w:rPr>
          <w:rFonts w:ascii="Times New Roman" w:hAnsi="Times New Roman"/>
          <w:color w:val="828282"/>
          <w:rtl/>
        </w:rPr>
        <w:t xml:space="preserve">שָׁ֤מָּה </w:t>
      </w:r>
      <w:r>
        <w:rPr>
          <w:color w:val="FF0000"/>
          <w:vertAlign w:val="superscript"/>
          <w:rtl/>
        </w:rPr>
        <w:t>202777</w:t>
      </w:r>
      <w:r>
        <w:rPr>
          <w:rFonts w:ascii="Times New Roman" w:hAnsi="Times New Roman"/>
          <w:color w:val="828282"/>
          <w:rtl/>
        </w:rPr>
        <w:t>הַ</w:t>
      </w:r>
      <w:r>
        <w:rPr>
          <w:color w:val="FF0000"/>
          <w:vertAlign w:val="superscript"/>
          <w:rtl/>
        </w:rPr>
        <w:t>202778</w:t>
      </w:r>
      <w:r>
        <w:rPr>
          <w:rFonts w:ascii="Times New Roman" w:hAnsi="Times New Roman"/>
          <w:color w:val="828282"/>
          <w:rtl/>
        </w:rPr>
        <w:t xml:space="preserve">כֹּֽהֲנִים֙ </w:t>
      </w:r>
      <w:r>
        <w:rPr>
          <w:color w:val="FF0000"/>
          <w:vertAlign w:val="superscript"/>
          <w:rtl/>
        </w:rPr>
        <w:t>202779</w:t>
      </w:r>
      <w:r>
        <w:rPr>
          <w:rFonts w:ascii="Times New Roman" w:hAnsi="Times New Roman"/>
          <w:color w:val="828282"/>
          <w:rtl/>
        </w:rPr>
        <w:t xml:space="preserve">שֹׁמְרֵ֣י </w:t>
      </w:r>
      <w:r>
        <w:rPr>
          <w:color w:val="FF0000"/>
          <w:vertAlign w:val="superscript"/>
          <w:rtl/>
        </w:rPr>
        <w:t>202780</w:t>
      </w:r>
      <w:r>
        <w:rPr>
          <w:rFonts w:ascii="Times New Roman" w:hAnsi="Times New Roman"/>
          <w:color w:val="828282"/>
          <w:rtl/>
        </w:rPr>
        <w:t>הַ</w:t>
      </w:r>
      <w:r>
        <w:rPr>
          <w:color w:val="FF0000"/>
          <w:vertAlign w:val="superscript"/>
          <w:rtl/>
        </w:rPr>
        <w:t>202781</w:t>
      </w:r>
      <w:r>
        <w:rPr>
          <w:rFonts w:ascii="Times New Roman" w:hAnsi="Times New Roman"/>
          <w:color w:val="828282"/>
          <w:rtl/>
        </w:rPr>
        <w:t xml:space="preserve">סַּ֔ף </w:t>
      </w:r>
      <w:r>
        <w:rPr>
          <w:color w:val="FF0000"/>
          <w:vertAlign w:val="superscript"/>
          <w:rtl/>
        </w:rPr>
        <w:t>202782</w:t>
      </w:r>
      <w:r>
        <w:rPr>
          <w:rFonts w:ascii="Times New Roman" w:hAnsi="Times New Roman"/>
          <w:color w:val="828282"/>
          <w:rtl/>
        </w:rPr>
        <w:t>אֶת־</w:t>
      </w:r>
      <w:r>
        <w:rPr>
          <w:color w:val="FF0000"/>
          <w:vertAlign w:val="superscript"/>
          <w:rtl/>
        </w:rPr>
        <w:t>202783</w:t>
      </w:r>
      <w:r>
        <w:rPr>
          <w:rFonts w:ascii="Times New Roman" w:hAnsi="Times New Roman"/>
          <w:color w:val="828282"/>
          <w:rtl/>
        </w:rPr>
        <w:t>כָּל־</w:t>
      </w:r>
      <w:r>
        <w:rPr>
          <w:color w:val="FF0000"/>
          <w:vertAlign w:val="superscript"/>
          <w:rtl/>
        </w:rPr>
        <w:t>202784</w:t>
      </w:r>
      <w:r>
        <w:rPr>
          <w:rFonts w:ascii="Times New Roman" w:hAnsi="Times New Roman"/>
          <w:color w:val="828282"/>
          <w:rtl/>
        </w:rPr>
        <w:t>הַ</w:t>
      </w:r>
      <w:r>
        <w:rPr>
          <w:color w:val="FF0000"/>
          <w:vertAlign w:val="superscript"/>
          <w:rtl/>
        </w:rPr>
        <w:t>202785</w:t>
      </w:r>
      <w:r>
        <w:rPr>
          <w:rFonts w:ascii="Times New Roman" w:hAnsi="Times New Roman"/>
          <w:color w:val="828282"/>
          <w:rtl/>
        </w:rPr>
        <w:t xml:space="preserve">כֶּ֖סֶף </w:t>
      </w:r>
    </w:p>
    <w:p>
      <w:pPr>
        <w:pStyle w:val="Hebrew"/>
      </w:pPr>
      <w:r>
        <w:rPr>
          <w:color w:val="828282"/>
        </w:rPr>
        <w:t xml:space="preserve">וַיִּקַּ֞ח יְהֹויָדָ֤ע הַכֹּהֵן֙ אֲרֹ֣ון אֶחָ֔ד וַיִּקֹּ֥ב חֹ֖ר בְּדַלְתֹּ֑ו וַיִּתֵּ֣ן אֹתֹו֩ אֵ֨צֶל הַמִּזְבֵּ֜חַ מִיָּמִ֗ין בְּבֹֽוא־אִישׁ֙ בֵּ֣ית יְהוָ֔ה וְנָֽתְנוּ־שָׁ֤מָּה הַכֹּֽהֲנִים֙ שֹׁמְרֵ֣י הַסַּ֔ף אֶת־כָּל־הַכֶּ֖סֶף הַמּוּבָ֥א בֵית־יְהוָֽה׃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257a0b4b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4acb4aa2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68397f0b</w:t>
            </w:r>
          </w:p>
        </w:tc>
        <w:tc>
          <w:tcPr>
            <w:tcW w:type="auto" w:w="1728"/>
          </w:tcPr>
          <w:p>
            <w:r>
              <w:t>tense</w:t>
            </w:r>
          </w:p>
        </w:tc>
        <w:tc>
          <w:tcPr>
            <w:tcW w:type="auto" w:w="1728"/>
          </w:tcPr>
          <w:p>
            <w:r>
              <w:t>verb</w:t>
            </w:r>
          </w:p>
        </w:tc>
        <w:tc>
          <w:tcPr>
            <w:tcW w:type="auto" w:w="1728"/>
          </w:tcPr>
          <w:p>
            <w:r>
              <w:t>נָֽתְנוּ־</w:t>
            </w:r>
          </w:p>
        </w:tc>
        <w:tc>
          <w:tcPr>
            <w:tcW w:type="auto" w:w="1728"/>
          </w:tcPr>
          <w:p>
            <w:r/>
          </w:p>
        </w:tc>
      </w:tr>
    </w:tbl>
    <w:p>
      <w:r>
        <w:br/>
      </w:r>
    </w:p>
    <w:p>
      <w:pPr>
        <w:pStyle w:val="Reference"/>
      </w:pPr>
      <w:hyperlink r:id="rId2588">
        <w:r>
          <w:rPr/>
          <w:t>2_Kings 12:11</w:t>
        </w:r>
      </w:hyperlink>
    </w:p>
    <w:p>
      <w:pPr>
        <w:pStyle w:val="Hebrew"/>
      </w:pPr>
      <w:r>
        <w:t xml:space="preserve">וַֽיְהִי֙ </w:t>
      </w:r>
    </w:p>
    <w:p>
      <w:pPr>
        <w:pStyle w:val="Hebrew"/>
      </w:pPr>
      <w:r>
        <w:rPr>
          <w:color w:val="FF0000"/>
          <w:vertAlign w:val="superscript"/>
          <w:rtl/>
        </w:rPr>
        <w:t>202790</w:t>
      </w:r>
      <w:r>
        <w:rPr>
          <w:rFonts w:ascii="Times New Roman" w:hAnsi="Times New Roman"/>
          <w:color w:val="828282"/>
          <w:rtl/>
        </w:rPr>
        <w:t>וַֽ</w:t>
      </w:r>
      <w:r>
        <w:rPr>
          <w:color w:val="FF0000"/>
          <w:vertAlign w:val="superscript"/>
          <w:rtl/>
        </w:rPr>
        <w:t>202791</w:t>
      </w:r>
      <w:r>
        <w:rPr>
          <w:rFonts w:ascii="Times New Roman" w:hAnsi="Times New Roman"/>
          <w:color w:val="828282"/>
          <w:rtl/>
        </w:rPr>
        <w:t xml:space="preserve">יְהִי֙ </w:t>
      </w:r>
    </w:p>
    <w:p>
      <w:pPr>
        <w:pStyle w:val="Hebrew"/>
      </w:pPr>
      <w:r>
        <w:rPr>
          <w:color w:val="828282"/>
        </w:rPr>
        <w:t xml:space="preserve">וַֽיְהִי֙ כִּרְאֹותָ֔ם כִּֽי־רַ֥ב הַכֶּ֖סֶף בָּֽאָרֹ֑ון וַיַּ֨עַל סֹפֵ֤ר הַמֶּ֨לֶךְ֙ וְהַכֹּהֵ֣ן הַגָּדֹ֔ול וַיָּצֻ֨רוּ֙ וַיִּמְנ֔וּ אֶת־הַכֶּ֖סֶף הַנִּמְצָ֥א בֵית־יְהוָֽה׃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b197eed9</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33368b9a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e118c704</w:t>
            </w:r>
          </w:p>
        </w:tc>
        <w:tc>
          <w:tcPr>
            <w:tcW w:type="auto" w:w="1728"/>
          </w:tcPr>
          <w:p>
            <w:r>
              <w:t>tense</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2589">
        <w:r>
          <w:rPr/>
          <w:t>2_Kings 12:18</w:t>
        </w:r>
      </w:hyperlink>
    </w:p>
    <w:p>
      <w:pPr>
        <w:pStyle w:val="Hebrew"/>
      </w:pPr>
      <w:r>
        <w:t xml:space="preserve">וַיָּ֤שֶׂם חֲזָאֵל֙ פָּנָ֔יו </w:t>
      </w:r>
    </w:p>
    <w:p>
      <w:pPr>
        <w:pStyle w:val="Hebrew"/>
      </w:pPr>
      <w:r>
        <w:rPr>
          <w:color w:val="FF0000"/>
          <w:vertAlign w:val="superscript"/>
          <w:rtl/>
        </w:rPr>
        <w:t>202967</w:t>
      </w:r>
      <w:r>
        <w:rPr>
          <w:rFonts w:ascii="Times New Roman" w:hAnsi="Times New Roman"/>
          <w:color w:val="828282"/>
          <w:rtl/>
        </w:rPr>
        <w:t>וַ</w:t>
      </w:r>
      <w:r>
        <w:rPr>
          <w:color w:val="FF0000"/>
          <w:vertAlign w:val="superscript"/>
          <w:rtl/>
        </w:rPr>
        <w:t>202968</w:t>
      </w:r>
      <w:r>
        <w:rPr>
          <w:rFonts w:ascii="Times New Roman" w:hAnsi="Times New Roman"/>
          <w:color w:val="828282"/>
          <w:rtl/>
        </w:rPr>
        <w:t xml:space="preserve">יָּ֤שֶׂם </w:t>
      </w:r>
      <w:r>
        <w:rPr>
          <w:color w:val="FF0000"/>
          <w:vertAlign w:val="superscript"/>
          <w:rtl/>
        </w:rPr>
        <w:t>202969</w:t>
      </w:r>
      <w:r>
        <w:rPr>
          <w:rFonts w:ascii="Times New Roman" w:hAnsi="Times New Roman"/>
          <w:color w:val="828282"/>
          <w:rtl/>
        </w:rPr>
        <w:t xml:space="preserve">חֲזָאֵל֙ </w:t>
      </w:r>
      <w:r>
        <w:rPr>
          <w:color w:val="FF0000"/>
          <w:vertAlign w:val="superscript"/>
          <w:rtl/>
        </w:rPr>
        <w:t>202970</w:t>
      </w:r>
      <w:r>
        <w:rPr>
          <w:rFonts w:ascii="Times New Roman" w:hAnsi="Times New Roman"/>
          <w:color w:val="828282"/>
          <w:rtl/>
        </w:rPr>
        <w:t xml:space="preserve">פָּנָ֔יו </w:t>
      </w:r>
    </w:p>
    <w:p>
      <w:pPr>
        <w:pStyle w:val="Hebrew"/>
      </w:pPr>
      <w:r>
        <w:rPr>
          <w:color w:val="828282"/>
        </w:rPr>
        <w:t xml:space="preserve">אָ֣ז יַעֲלֶ֗ה חֲזָאֵל֙ מֶ֣לֶךְ אֲרָ֔ם וַיִּלָּ֥חֶם עַל־גַּ֖ת וַֽיִּלְכְּדָ֑הּ וַיָּ֤שֶׂם חֲזָאֵל֙ פָּנָ֔יו לַעֲלֹ֖ות עַל־יְרוּשָׁלִָֽם׃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7b2d16f0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c1caad80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a39c136b</w:t>
            </w:r>
          </w:p>
        </w:tc>
        <w:tc>
          <w:tcPr>
            <w:tcW w:type="auto" w:w="1728"/>
          </w:tcPr>
          <w:p>
            <w:r>
              <w:t>tense</w:t>
            </w:r>
          </w:p>
        </w:tc>
        <w:tc>
          <w:tcPr>
            <w:tcW w:type="auto" w:w="1728"/>
          </w:tcPr>
          <w:p>
            <w:r>
              <w:t>verb</w:t>
            </w:r>
          </w:p>
        </w:tc>
        <w:tc>
          <w:tcPr>
            <w:tcW w:type="auto" w:w="1728"/>
          </w:tcPr>
          <w:p>
            <w:r>
              <w:t xml:space="preserve">יָּ֤שֶׂם </w:t>
            </w:r>
          </w:p>
        </w:tc>
        <w:tc>
          <w:tcPr>
            <w:tcW w:type="auto" w:w="1728"/>
          </w:tcPr>
          <w:p>
            <w:r/>
          </w:p>
        </w:tc>
      </w:tr>
    </w:tbl>
    <w:p>
      <w:r>
        <w:br/>
      </w:r>
    </w:p>
    <w:p>
      <w:pPr>
        <w:pStyle w:val="Reference"/>
      </w:pPr>
      <w:hyperlink r:id="rId2590">
        <w:r>
          <w:rPr/>
          <w:t>2_Kings 12:19</w:t>
        </w:r>
      </w:hyperlink>
    </w:p>
    <w:p>
      <w:pPr>
        <w:pStyle w:val="Hebrew"/>
      </w:pPr>
      <w:r>
        <w:t xml:space="preserve">וַיַּ֖עַל מֵעַ֥ל יְרוּשָׁלִָֽם׃ </w:t>
      </w:r>
    </w:p>
    <w:p>
      <w:pPr>
        <w:pStyle w:val="Hebrew"/>
      </w:pPr>
      <w:r>
        <w:rPr>
          <w:color w:val="FF0000"/>
          <w:vertAlign w:val="superscript"/>
          <w:rtl/>
        </w:rPr>
        <w:t>203018</w:t>
      </w:r>
      <w:r>
        <w:rPr>
          <w:rFonts w:ascii="Times New Roman" w:hAnsi="Times New Roman"/>
          <w:color w:val="828282"/>
          <w:rtl/>
        </w:rPr>
        <w:t>וַ</w:t>
      </w:r>
      <w:r>
        <w:rPr>
          <w:color w:val="FF0000"/>
          <w:vertAlign w:val="superscript"/>
          <w:rtl/>
        </w:rPr>
        <w:t>203019</w:t>
      </w:r>
      <w:r>
        <w:rPr>
          <w:rFonts w:ascii="Times New Roman" w:hAnsi="Times New Roman"/>
          <w:color w:val="828282"/>
          <w:rtl/>
        </w:rPr>
        <w:t xml:space="preserve">יַּ֖עַל </w:t>
      </w:r>
      <w:r>
        <w:rPr>
          <w:color w:val="FF0000"/>
          <w:vertAlign w:val="superscript"/>
          <w:rtl/>
        </w:rPr>
        <w:t>203020</w:t>
      </w:r>
      <w:r>
        <w:rPr>
          <w:rFonts w:ascii="Times New Roman" w:hAnsi="Times New Roman"/>
          <w:color w:val="828282"/>
          <w:rtl/>
        </w:rPr>
        <w:t>מֵ</w:t>
      </w:r>
      <w:r>
        <w:rPr>
          <w:color w:val="FF0000"/>
          <w:vertAlign w:val="superscript"/>
          <w:rtl/>
        </w:rPr>
        <w:t>203021</w:t>
      </w:r>
      <w:r>
        <w:rPr>
          <w:rFonts w:ascii="Times New Roman" w:hAnsi="Times New Roman"/>
          <w:color w:val="828282"/>
          <w:rtl/>
        </w:rPr>
        <w:t xml:space="preserve">עַ֥ל </w:t>
      </w:r>
      <w:r>
        <w:rPr>
          <w:color w:val="FF0000"/>
          <w:vertAlign w:val="superscript"/>
          <w:rtl/>
        </w:rPr>
        <w:t>203022</w:t>
      </w:r>
      <w:r>
        <w:rPr>
          <w:rFonts w:ascii="Times New Roman" w:hAnsi="Times New Roman"/>
          <w:color w:val="828282"/>
          <w:rtl/>
        </w:rPr>
        <w:t xml:space="preserve">יְרוּשָׁלִָֽם׃ </w:t>
      </w:r>
    </w:p>
    <w:p>
      <w:pPr>
        <w:pStyle w:val="Hebrew"/>
      </w:pPr>
      <w:r>
        <w:rPr>
          <w:color w:val="828282"/>
        </w:rPr>
        <w:t xml:space="preserve">וַיִּקַּ֞ח יְהֹואָ֣שׁ מֶֽלֶךְ־יְהוּדָ֗ה אֵ֣ת כָּל־הַקֳּדָשִׁ֡ים אֲשֶׁר־הִקְדִּ֣ישׁוּ יְהֹושָׁפָ֣ט וִיהֹורָם֩ וַאֲחַזְיָ֨הוּ אֲבֹתָ֜יו מַלְכֵ֤י יְהוּדָה֙ וְאֶת־קֳדָשָׁ֔יו וְאֵ֣ת כָּל־הַזָּהָ֗ב הַנִּמְצָ֛א בְּאֹצְרֹ֥ות בֵּית־יְהוָ֖ה וּבֵ֣ית הַמֶּ֑לֶךְ וַיִּשְׁלַ֗ח לַֽחֲזָאֵל֙ מֶ֣לֶךְ אֲרָ֔ם וַיַּ֖עַל מֵעַ֥ל יְרוּשָׁלִָֽם׃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f1d488bd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2cbf98ec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afc5a118</w:t>
            </w:r>
          </w:p>
        </w:tc>
        <w:tc>
          <w:tcPr>
            <w:tcW w:type="auto" w:w="1728"/>
          </w:tcPr>
          <w:p>
            <w:r>
              <w:t>tense</w:t>
            </w:r>
          </w:p>
        </w:tc>
        <w:tc>
          <w:tcPr>
            <w:tcW w:type="auto" w:w="1728"/>
          </w:tcPr>
          <w:p>
            <w:r>
              <w:t>verb</w:t>
            </w:r>
          </w:p>
        </w:tc>
        <w:tc>
          <w:tcPr>
            <w:tcW w:type="auto" w:w="1728"/>
          </w:tcPr>
          <w:p>
            <w:r>
              <w:t xml:space="preserve">יַּ֖עַל </w:t>
            </w:r>
          </w:p>
        </w:tc>
        <w:tc>
          <w:tcPr>
            <w:tcW w:type="auto" w:w="1728"/>
          </w:tcPr>
          <w:p>
            <w:r>
              <w:t>past</w:t>
            </w:r>
          </w:p>
        </w:tc>
      </w:tr>
    </w:tbl>
    <w:p>
      <w:r>
        <w:br/>
      </w:r>
    </w:p>
    <w:p>
      <w:pPr>
        <w:pStyle w:val="Reference"/>
      </w:pPr>
      <w:hyperlink r:id="rId2591">
        <w:r>
          <w:rPr/>
          <w:t>2_Kings 13:6</w:t>
        </w:r>
      </w:hyperlink>
    </w:p>
    <w:p>
      <w:pPr>
        <w:pStyle w:val="Hebrew"/>
      </w:pPr>
      <w:r>
        <w:t xml:space="preserve">וְגַם֙ הָאֲשֵׁרָ֔ה עָמְדָ֖ה בְּשֹׁמְרֹֽון׃ </w:t>
      </w:r>
    </w:p>
    <w:p>
      <w:pPr>
        <w:pStyle w:val="Hebrew"/>
      </w:pPr>
      <w:r>
        <w:rPr>
          <w:color w:val="FF0000"/>
          <w:vertAlign w:val="superscript"/>
          <w:rtl/>
        </w:rPr>
        <w:t>203203</w:t>
      </w:r>
      <w:r>
        <w:rPr>
          <w:rFonts w:ascii="Times New Roman" w:hAnsi="Times New Roman"/>
          <w:color w:val="828282"/>
          <w:rtl/>
        </w:rPr>
        <w:t>וְ</w:t>
      </w:r>
      <w:r>
        <w:rPr>
          <w:color w:val="FF0000"/>
          <w:vertAlign w:val="superscript"/>
          <w:rtl/>
        </w:rPr>
        <w:t>203204</w:t>
      </w:r>
      <w:r>
        <w:rPr>
          <w:rFonts w:ascii="Times New Roman" w:hAnsi="Times New Roman"/>
          <w:color w:val="828282"/>
          <w:rtl/>
        </w:rPr>
        <w:t xml:space="preserve">גַם֙ </w:t>
      </w:r>
      <w:r>
        <w:rPr>
          <w:color w:val="FF0000"/>
          <w:vertAlign w:val="superscript"/>
          <w:rtl/>
        </w:rPr>
        <w:t>203205</w:t>
      </w:r>
      <w:r>
        <w:rPr>
          <w:rFonts w:ascii="Times New Roman" w:hAnsi="Times New Roman"/>
          <w:color w:val="828282"/>
          <w:rtl/>
        </w:rPr>
        <w:t>הָ</w:t>
      </w:r>
      <w:r>
        <w:rPr>
          <w:color w:val="FF0000"/>
          <w:vertAlign w:val="superscript"/>
          <w:rtl/>
        </w:rPr>
        <w:t>203206</w:t>
      </w:r>
      <w:r>
        <w:rPr>
          <w:rFonts w:ascii="Times New Roman" w:hAnsi="Times New Roman"/>
          <w:color w:val="828282"/>
          <w:rtl/>
        </w:rPr>
        <w:t xml:space="preserve">אֲשֵׁרָ֔ה </w:t>
      </w:r>
      <w:r>
        <w:rPr>
          <w:color w:val="FF0000"/>
          <w:vertAlign w:val="superscript"/>
          <w:rtl/>
        </w:rPr>
        <w:t>203207</w:t>
      </w:r>
      <w:r>
        <w:rPr>
          <w:rFonts w:ascii="Times New Roman" w:hAnsi="Times New Roman"/>
          <w:color w:val="828282"/>
          <w:rtl/>
        </w:rPr>
        <w:t xml:space="preserve">עָמְדָ֖ה </w:t>
      </w:r>
      <w:r>
        <w:rPr>
          <w:color w:val="FF0000"/>
          <w:vertAlign w:val="superscript"/>
          <w:rtl/>
        </w:rPr>
        <w:t>203208</w:t>
      </w:r>
      <w:r>
        <w:rPr>
          <w:rFonts w:ascii="Times New Roman" w:hAnsi="Times New Roman"/>
          <w:color w:val="828282"/>
          <w:rtl/>
        </w:rPr>
        <w:t>בְּ</w:t>
      </w:r>
      <w:r>
        <w:rPr>
          <w:color w:val="FF0000"/>
          <w:vertAlign w:val="superscript"/>
          <w:rtl/>
        </w:rPr>
        <w:t>203209</w:t>
      </w:r>
      <w:r>
        <w:rPr>
          <w:rFonts w:ascii="Times New Roman" w:hAnsi="Times New Roman"/>
          <w:color w:val="828282"/>
          <w:rtl/>
        </w:rPr>
        <w:t xml:space="preserve">שֹׁמְרֹֽון׃ </w:t>
      </w:r>
    </w:p>
    <w:p>
      <w:pPr>
        <w:pStyle w:val="Hebrew"/>
      </w:pPr>
      <w:r>
        <w:rPr>
          <w:color w:val="828282"/>
        </w:rPr>
        <w:t xml:space="preserve">אַ֠ךְ לֹֽא־סָ֜רוּ מֵחַטֹּ֧אות בֵּית־יָרָבְעָ֛ם אֲשֶׁר־הֶחֱטִ֥יא אֶת־יִשְׂרָאֵ֖ל בָּ֣הּ הָלָ֑ךְ וְגַם֙ הָאֲשֵׁרָ֔ה עָמְדָ֖ה בְּשֹׁמְרֹֽון׃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2811c33c</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4292b623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cdb8797f</w:t>
            </w:r>
          </w:p>
        </w:tc>
        <w:tc>
          <w:tcPr>
            <w:tcW w:type="auto" w:w="1728"/>
          </w:tcPr>
          <w:p>
            <w:r>
              <w:t>tense</w:t>
            </w:r>
          </w:p>
        </w:tc>
        <w:tc>
          <w:tcPr>
            <w:tcW w:type="auto" w:w="1728"/>
          </w:tcPr>
          <w:p>
            <w:r>
              <w:t>verb</w:t>
            </w:r>
          </w:p>
        </w:tc>
        <w:tc>
          <w:tcPr>
            <w:tcW w:type="auto" w:w="1728"/>
          </w:tcPr>
          <w:p>
            <w:r>
              <w:t xml:space="preserve">עָמְדָ֖ה </w:t>
            </w:r>
          </w:p>
        </w:tc>
        <w:tc>
          <w:tcPr>
            <w:tcW w:type="auto" w:w="1728"/>
          </w:tcPr>
          <w:p>
            <w:r>
              <w:t>past</w:t>
            </w:r>
          </w:p>
        </w:tc>
      </w:tr>
    </w:tbl>
    <w:p>
      <w:r>
        <w:br/>
      </w:r>
    </w:p>
    <w:p>
      <w:pPr>
        <w:pStyle w:val="Reference"/>
      </w:pPr>
      <w:hyperlink r:id="rId2592">
        <w:r>
          <w:rPr/>
          <w:t>2_Kings 13:14</w:t>
        </w:r>
      </w:hyperlink>
    </w:p>
    <w:p>
      <w:pPr>
        <w:pStyle w:val="Hebrew"/>
      </w:pPr>
      <w:r>
        <w:t xml:space="preserve">וַיֹּאמַ֔ר </w:t>
      </w:r>
    </w:p>
    <w:p>
      <w:pPr>
        <w:pStyle w:val="Hebrew"/>
      </w:pPr>
      <w:r>
        <w:rPr>
          <w:color w:val="FF0000"/>
          <w:vertAlign w:val="superscript"/>
          <w:rtl/>
        </w:rPr>
        <w:t>203380</w:t>
      </w:r>
      <w:r>
        <w:rPr>
          <w:rFonts w:ascii="Times New Roman" w:hAnsi="Times New Roman"/>
          <w:color w:val="828282"/>
          <w:rtl/>
        </w:rPr>
        <w:t>וַ</w:t>
      </w:r>
      <w:r>
        <w:rPr>
          <w:color w:val="FF0000"/>
          <w:vertAlign w:val="superscript"/>
          <w:rtl/>
        </w:rPr>
        <w:t>203381</w:t>
      </w:r>
      <w:r>
        <w:rPr>
          <w:rFonts w:ascii="Times New Roman" w:hAnsi="Times New Roman"/>
          <w:color w:val="828282"/>
          <w:rtl/>
        </w:rPr>
        <w:t xml:space="preserve">יֹּאמַ֔ר </w:t>
      </w:r>
    </w:p>
    <w:p>
      <w:pPr>
        <w:pStyle w:val="Hebrew"/>
      </w:pPr>
      <w:r>
        <w:rPr>
          <w:color w:val="828282"/>
        </w:rPr>
        <w:t xml:space="preserve">וֶֽאֱלִישָׁע֙ חָלָ֣ה אֶת־חָלְיֹ֔ו אֲשֶׁ֥ר יָמ֖וּת בֹּ֑ו וַיֵּ֨רֶד אֵלָ֜יו יֹואָ֣שׁ מֶֽלֶךְ־יִשְׂרָאֵ֗ל וַיֵּ֤בְךְּ עַל־פָּנָיו֙ וַיֹּאמַ֔ר אָבִ֣י׀ אָבִ֔י רֶ֥כֶב יִשְׂרָאֵ֖ל וּפָרָשָֽׁיו׃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0819d462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9ee99d18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362e2de7</w:t>
            </w:r>
          </w:p>
        </w:tc>
        <w:tc>
          <w:tcPr>
            <w:tcW w:type="auto" w:w="1728"/>
          </w:tcPr>
          <w:p>
            <w:r>
              <w:t>tense</w:t>
            </w:r>
          </w:p>
        </w:tc>
        <w:tc>
          <w:tcPr>
            <w:tcW w:type="auto" w:w="1728"/>
          </w:tcPr>
          <w:p>
            <w:r>
              <w:t>verb</w:t>
            </w:r>
          </w:p>
        </w:tc>
        <w:tc>
          <w:tcPr>
            <w:tcW w:type="auto" w:w="1728"/>
          </w:tcPr>
          <w:p>
            <w:r>
              <w:t xml:space="preserve">יֹּאמַ֔ר </w:t>
            </w:r>
          </w:p>
        </w:tc>
        <w:tc>
          <w:tcPr>
            <w:tcW w:type="auto" w:w="1728"/>
          </w:tcPr>
          <w:p>
            <w:r/>
          </w:p>
        </w:tc>
      </w:tr>
    </w:tbl>
    <w:p>
      <w:r>
        <w:br/>
      </w:r>
    </w:p>
    <w:p>
      <w:pPr>
        <w:pStyle w:val="Reference"/>
      </w:pPr>
      <w:hyperlink r:id="rId2593">
        <w:r>
          <w:rPr/>
          <w:t>2_Kings 13:15</w:t>
        </w:r>
      </w:hyperlink>
    </w:p>
    <w:p>
      <w:pPr>
        <w:pStyle w:val="Hebrew"/>
      </w:pPr>
      <w:r>
        <w:t xml:space="preserve">קַ֖ח קֶ֣שֶׁת וְחִצִּ֑ים </w:t>
      </w:r>
    </w:p>
    <w:p>
      <w:pPr>
        <w:pStyle w:val="Hebrew"/>
      </w:pPr>
      <w:r>
        <w:rPr>
          <w:color w:val="FF0000"/>
          <w:vertAlign w:val="superscript"/>
          <w:rtl/>
        </w:rPr>
        <w:t>203392</w:t>
      </w:r>
      <w:r>
        <w:rPr>
          <w:rFonts w:ascii="Times New Roman" w:hAnsi="Times New Roman"/>
          <w:color w:val="828282"/>
          <w:rtl/>
        </w:rPr>
        <w:t xml:space="preserve">קַ֖ח </w:t>
      </w:r>
      <w:r>
        <w:rPr>
          <w:color w:val="FF0000"/>
          <w:vertAlign w:val="superscript"/>
          <w:rtl/>
        </w:rPr>
        <w:t>203393</w:t>
      </w:r>
      <w:r>
        <w:rPr>
          <w:rFonts w:ascii="Times New Roman" w:hAnsi="Times New Roman"/>
          <w:color w:val="828282"/>
          <w:rtl/>
        </w:rPr>
        <w:t xml:space="preserve">קֶ֣שֶׁת </w:t>
      </w:r>
      <w:r>
        <w:rPr>
          <w:color w:val="FF0000"/>
          <w:vertAlign w:val="superscript"/>
          <w:rtl/>
        </w:rPr>
        <w:t>203394</w:t>
      </w:r>
      <w:r>
        <w:rPr>
          <w:rFonts w:ascii="Times New Roman" w:hAnsi="Times New Roman"/>
          <w:color w:val="828282"/>
          <w:rtl/>
        </w:rPr>
        <w:t>וְ</w:t>
      </w:r>
      <w:r>
        <w:rPr>
          <w:color w:val="FF0000"/>
          <w:vertAlign w:val="superscript"/>
          <w:rtl/>
        </w:rPr>
        <w:t>203395</w:t>
      </w:r>
      <w:r>
        <w:rPr>
          <w:rFonts w:ascii="Times New Roman" w:hAnsi="Times New Roman"/>
          <w:color w:val="828282"/>
          <w:rtl/>
        </w:rPr>
        <w:t xml:space="preserve">חִצִּ֑ים </w:t>
      </w:r>
    </w:p>
    <w:p>
      <w:pPr>
        <w:pStyle w:val="Hebrew"/>
      </w:pPr>
      <w:r>
        <w:rPr>
          <w:color w:val="828282"/>
        </w:rPr>
        <w:t xml:space="preserve">וַיֹּ֤אמֶר לֹו֙ אֱלִישָׁ֔ע קַ֖ח קֶ֣שֶׁת וְחִצִּ֑ים וַיִּקַּ֥ח אֵלָ֖יו קֶ֥שֶׁת וְחִצִּֽים׃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aaae6e8b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1b6e7dd3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b4a9fda2</w:t>
            </w:r>
          </w:p>
        </w:tc>
        <w:tc>
          <w:tcPr>
            <w:tcW w:type="auto" w:w="1728"/>
          </w:tcPr>
          <w:p>
            <w:r>
              <w:t>tense</w:t>
            </w:r>
          </w:p>
        </w:tc>
        <w:tc>
          <w:tcPr>
            <w:tcW w:type="auto" w:w="1728"/>
          </w:tcPr>
          <w:p>
            <w:r>
              <w:t>verb</w:t>
            </w:r>
          </w:p>
        </w:tc>
        <w:tc>
          <w:tcPr>
            <w:tcW w:type="auto" w:w="1728"/>
          </w:tcPr>
          <w:p>
            <w:r>
              <w:t xml:space="preserve">קַ֖ח </w:t>
            </w:r>
          </w:p>
        </w:tc>
        <w:tc>
          <w:tcPr>
            <w:tcW w:type="auto" w:w="1728"/>
          </w:tcPr>
          <w:p>
            <w:r>
              <w:t>impv</w:t>
            </w:r>
          </w:p>
        </w:tc>
      </w:tr>
    </w:tbl>
    <w:p>
      <w:r>
        <w:br/>
      </w:r>
    </w:p>
    <w:p>
      <w:pPr>
        <w:pStyle w:val="Reference"/>
      </w:pPr>
      <w:hyperlink r:id="rId2593">
        <w:r>
          <w:rPr/>
          <w:t>2_Kings 13:15</w:t>
        </w:r>
      </w:hyperlink>
    </w:p>
    <w:p>
      <w:pPr>
        <w:pStyle w:val="Hebrew"/>
      </w:pPr>
      <w:r>
        <w:t xml:space="preserve">וַיִּקַּ֥ח אֵלָ֖יו קֶ֥שֶׁת וְחִצִּֽים׃ </w:t>
      </w:r>
    </w:p>
    <w:p>
      <w:pPr>
        <w:pStyle w:val="Hebrew"/>
      </w:pPr>
      <w:r>
        <w:rPr>
          <w:color w:val="FF0000"/>
          <w:vertAlign w:val="superscript"/>
          <w:rtl/>
        </w:rPr>
        <w:t>203396</w:t>
      </w:r>
      <w:r>
        <w:rPr>
          <w:rFonts w:ascii="Times New Roman" w:hAnsi="Times New Roman"/>
          <w:color w:val="828282"/>
          <w:rtl/>
        </w:rPr>
        <w:t>וַ</w:t>
      </w:r>
      <w:r>
        <w:rPr>
          <w:color w:val="FF0000"/>
          <w:vertAlign w:val="superscript"/>
          <w:rtl/>
        </w:rPr>
        <w:t>203397</w:t>
      </w:r>
      <w:r>
        <w:rPr>
          <w:rFonts w:ascii="Times New Roman" w:hAnsi="Times New Roman"/>
          <w:color w:val="828282"/>
          <w:rtl/>
        </w:rPr>
        <w:t xml:space="preserve">יִּקַּ֥ח </w:t>
      </w:r>
      <w:r>
        <w:rPr>
          <w:color w:val="FF0000"/>
          <w:vertAlign w:val="superscript"/>
          <w:rtl/>
        </w:rPr>
        <w:t>203398</w:t>
      </w:r>
      <w:r>
        <w:rPr>
          <w:rFonts w:ascii="Times New Roman" w:hAnsi="Times New Roman"/>
          <w:color w:val="828282"/>
          <w:rtl/>
        </w:rPr>
        <w:t xml:space="preserve">אֵלָ֖יו </w:t>
      </w:r>
      <w:r>
        <w:rPr>
          <w:color w:val="FF0000"/>
          <w:vertAlign w:val="superscript"/>
          <w:rtl/>
        </w:rPr>
        <w:t>203399</w:t>
      </w:r>
      <w:r>
        <w:rPr>
          <w:rFonts w:ascii="Times New Roman" w:hAnsi="Times New Roman"/>
          <w:color w:val="828282"/>
          <w:rtl/>
        </w:rPr>
        <w:t xml:space="preserve">קֶ֥שֶׁת </w:t>
      </w:r>
      <w:r>
        <w:rPr>
          <w:color w:val="FF0000"/>
          <w:vertAlign w:val="superscript"/>
          <w:rtl/>
        </w:rPr>
        <w:t>203400</w:t>
      </w:r>
      <w:r>
        <w:rPr>
          <w:rFonts w:ascii="Times New Roman" w:hAnsi="Times New Roman"/>
          <w:color w:val="828282"/>
          <w:rtl/>
        </w:rPr>
        <w:t>וְ</w:t>
      </w:r>
      <w:r>
        <w:rPr>
          <w:color w:val="FF0000"/>
          <w:vertAlign w:val="superscript"/>
          <w:rtl/>
        </w:rPr>
        <w:t>203401</w:t>
      </w:r>
      <w:r>
        <w:rPr>
          <w:rFonts w:ascii="Times New Roman" w:hAnsi="Times New Roman"/>
          <w:color w:val="828282"/>
          <w:rtl/>
        </w:rPr>
        <w:t xml:space="preserve">חִצִּֽים׃ </w:t>
      </w:r>
    </w:p>
    <w:p>
      <w:pPr>
        <w:pStyle w:val="Hebrew"/>
      </w:pPr>
      <w:r>
        <w:rPr>
          <w:color w:val="828282"/>
        </w:rPr>
        <w:t xml:space="preserve">וַיֹּ֤אמֶר לֹו֙ אֱלִישָׁ֔ע קַ֖ח קֶ֣שֶׁת וְחִצִּ֑ים וַיִּקַּ֥ח אֵלָ֖יו קֶ֥שֶׁת וְחִצִּֽים׃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84da25e5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e9ce4ddc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153f00c1</w:t>
            </w:r>
          </w:p>
        </w:tc>
        <w:tc>
          <w:tcPr>
            <w:tcW w:type="auto" w:w="1728"/>
          </w:tcPr>
          <w:p>
            <w:r>
              <w:t>tense</w:t>
            </w:r>
          </w:p>
        </w:tc>
        <w:tc>
          <w:tcPr>
            <w:tcW w:type="auto" w:w="1728"/>
          </w:tcPr>
          <w:p>
            <w:r>
              <w:t>verb</w:t>
            </w:r>
          </w:p>
        </w:tc>
        <w:tc>
          <w:tcPr>
            <w:tcW w:type="auto" w:w="1728"/>
          </w:tcPr>
          <w:p>
            <w:r>
              <w:t xml:space="preserve">יִּקַּ֥ח </w:t>
            </w:r>
          </w:p>
        </w:tc>
        <w:tc>
          <w:tcPr>
            <w:tcW w:type="auto" w:w="1728"/>
          </w:tcPr>
          <w:p>
            <w:r>
              <w:t>past</w:t>
            </w:r>
          </w:p>
        </w:tc>
      </w:tr>
    </w:tbl>
    <w:p>
      <w:r>
        <w:br/>
      </w:r>
    </w:p>
    <w:p>
      <w:pPr>
        <w:pStyle w:val="Reference"/>
      </w:pPr>
      <w:hyperlink r:id="rId2594">
        <w:r>
          <w:rPr/>
          <w:t>2_Kings 14:3</w:t>
        </w:r>
      </w:hyperlink>
    </w:p>
    <w:p>
      <w:pPr>
        <w:pStyle w:val="Hebrew"/>
      </w:pPr>
      <w:r>
        <w:t xml:space="preserve">כְּכֹ֧ל עָשָֽׂה׃ </w:t>
      </w:r>
    </w:p>
    <w:p>
      <w:pPr>
        <w:pStyle w:val="Hebrew"/>
      </w:pPr>
      <w:r>
        <w:rPr>
          <w:color w:val="FF0000"/>
          <w:vertAlign w:val="superscript"/>
          <w:rtl/>
        </w:rPr>
        <w:t>203681</w:t>
      </w:r>
      <w:r>
        <w:rPr>
          <w:rFonts w:ascii="Times New Roman" w:hAnsi="Times New Roman"/>
          <w:color w:val="828282"/>
          <w:rtl/>
        </w:rPr>
        <w:t>כְּ</w:t>
      </w:r>
      <w:r>
        <w:rPr>
          <w:color w:val="FF0000"/>
          <w:vertAlign w:val="superscript"/>
          <w:rtl/>
        </w:rPr>
        <w:t>203682</w:t>
      </w:r>
      <w:r>
        <w:rPr>
          <w:rFonts w:ascii="Times New Roman" w:hAnsi="Times New Roman"/>
          <w:color w:val="828282"/>
          <w:rtl/>
        </w:rPr>
        <w:t xml:space="preserve">כֹ֧ל </w:t>
      </w:r>
      <w:r>
        <w:rPr>
          <w:color w:val="FF0000"/>
          <w:vertAlign w:val="superscript"/>
          <w:rtl/>
        </w:rPr>
        <w:t>203687</w:t>
      </w:r>
      <w:r>
        <w:rPr>
          <w:rFonts w:ascii="Times New Roman" w:hAnsi="Times New Roman"/>
          <w:color w:val="828282"/>
          <w:rtl/>
        </w:rPr>
        <w:t xml:space="preserve">עָשָֽׂה׃ </w:t>
      </w:r>
    </w:p>
    <w:p>
      <w:pPr>
        <w:pStyle w:val="Hebrew"/>
      </w:pPr>
      <w:r>
        <w:rPr>
          <w:color w:val="828282"/>
        </w:rPr>
        <w:t xml:space="preserve">וַיַּ֤עַשׂ הַיָּשָׁר֙ בְּעֵינֵ֣י יְהוָ֔ה רַ֕ק לֹ֖א כְּדָוִ֣ד אָבִ֑יו כְּכֹ֧ל אֲשֶׁר־עָשָׂ֛ה יֹואָ֥שׁ אָבִ֖יו עָשָֽׂה׃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f1a84681</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d9733d96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5a56b77b</w:t>
            </w:r>
          </w:p>
        </w:tc>
        <w:tc>
          <w:tcPr>
            <w:tcW w:type="auto" w:w="1728"/>
          </w:tcPr>
          <w:p>
            <w:r>
              <w:t>tense</w:t>
            </w:r>
          </w:p>
        </w:tc>
        <w:tc>
          <w:tcPr>
            <w:tcW w:type="auto" w:w="1728"/>
          </w:tcPr>
          <w:p>
            <w:r>
              <w:t>verb</w:t>
            </w:r>
          </w:p>
        </w:tc>
        <w:tc>
          <w:tcPr>
            <w:tcW w:type="auto" w:w="1728"/>
          </w:tcPr>
          <w:p>
            <w:r>
              <w:t xml:space="preserve">עָשָֽׂה׃ </w:t>
            </w:r>
          </w:p>
        </w:tc>
        <w:tc>
          <w:tcPr>
            <w:tcW w:type="auto" w:w="1728"/>
          </w:tcPr>
          <w:p>
            <w:r>
              <w:t>past</w:t>
            </w:r>
          </w:p>
        </w:tc>
      </w:tr>
    </w:tbl>
    <w:p>
      <w:r>
        <w:br/>
      </w:r>
    </w:p>
    <w:p>
      <w:pPr>
        <w:pStyle w:val="Reference"/>
      </w:pPr>
      <w:hyperlink r:id="rId2595">
        <w:r>
          <w:rPr/>
          <w:t>2_Kings 14:6</w:t>
        </w:r>
      </w:hyperlink>
    </w:p>
    <w:p>
      <w:pPr>
        <w:pStyle w:val="Hebrew"/>
      </w:pPr>
      <w:r>
        <w:t xml:space="preserve">וּבָנִים֙ לֹא־יוּמְת֣וּ עַל־אָבֹ֔ות </w:t>
      </w:r>
    </w:p>
    <w:p>
      <w:pPr>
        <w:pStyle w:val="Hebrew"/>
      </w:pPr>
      <w:r>
        <w:rPr>
          <w:color w:val="FF0000"/>
          <w:vertAlign w:val="superscript"/>
          <w:rtl/>
        </w:rPr>
        <w:t>203745</w:t>
      </w:r>
      <w:r>
        <w:rPr>
          <w:rFonts w:ascii="Times New Roman" w:hAnsi="Times New Roman"/>
          <w:color w:val="828282"/>
          <w:rtl/>
        </w:rPr>
        <w:t>וּ</w:t>
      </w:r>
      <w:r>
        <w:rPr>
          <w:color w:val="FF0000"/>
          <w:vertAlign w:val="superscript"/>
          <w:rtl/>
        </w:rPr>
        <w:t>203746</w:t>
      </w:r>
      <w:r>
        <w:rPr>
          <w:rFonts w:ascii="Times New Roman" w:hAnsi="Times New Roman"/>
          <w:color w:val="828282"/>
          <w:rtl/>
        </w:rPr>
        <w:t xml:space="preserve">בָנִים֙ </w:t>
      </w:r>
      <w:r>
        <w:rPr>
          <w:color w:val="FF0000"/>
          <w:vertAlign w:val="superscript"/>
          <w:rtl/>
        </w:rPr>
        <w:t>203747</w:t>
      </w:r>
      <w:r>
        <w:rPr>
          <w:rFonts w:ascii="Times New Roman" w:hAnsi="Times New Roman"/>
          <w:color w:val="828282"/>
          <w:rtl/>
        </w:rPr>
        <w:t>לֹא־</w:t>
      </w:r>
      <w:r>
        <w:rPr>
          <w:color w:val="FF0000"/>
          <w:vertAlign w:val="superscript"/>
          <w:rtl/>
        </w:rPr>
        <w:t>203748</w:t>
      </w:r>
      <w:r>
        <w:rPr>
          <w:rFonts w:ascii="Times New Roman" w:hAnsi="Times New Roman"/>
          <w:color w:val="828282"/>
          <w:rtl/>
        </w:rPr>
        <w:t xml:space="preserve">יוּמְת֣וּ </w:t>
      </w:r>
      <w:r>
        <w:rPr>
          <w:color w:val="FF0000"/>
          <w:vertAlign w:val="superscript"/>
          <w:rtl/>
        </w:rPr>
        <w:t>203749</w:t>
      </w:r>
      <w:r>
        <w:rPr>
          <w:rFonts w:ascii="Times New Roman" w:hAnsi="Times New Roman"/>
          <w:color w:val="828282"/>
          <w:rtl/>
        </w:rPr>
        <w:t>עַל־</w:t>
      </w:r>
      <w:r>
        <w:rPr>
          <w:color w:val="FF0000"/>
          <w:vertAlign w:val="superscript"/>
          <w:rtl/>
        </w:rPr>
        <w:t>203750</w:t>
      </w:r>
      <w:r>
        <w:rPr>
          <w:rFonts w:ascii="Times New Roman" w:hAnsi="Times New Roman"/>
          <w:color w:val="828282"/>
          <w:rtl/>
        </w:rPr>
        <w:t xml:space="preserve">אָבֹ֔ות </w:t>
      </w:r>
    </w:p>
    <w:p>
      <w:pPr>
        <w:pStyle w:val="Hebrew"/>
      </w:pPr>
      <w:r>
        <w:rPr>
          <w:color w:val="828282"/>
        </w:rPr>
        <w:t>וְאֶת־בְּנֵ֥י הַמַּכִּ֖ים לֹ֣א הֵמִ֑ית כַּכָּת֣וּב בְּסֵ֣פֶר תֹּֽורַת־מֹ֠שֶׁה אֲשֶׁר־צִוָּ֨ה יְהוָ֜ה לֵאמֹ֗ר לֹא־יוּמְת֨וּ אָבֹ֤ות עַל־בָּנִים֙ וּבָנִים֙ לֹא־יוּמְת֣וּ עַל־אָבֹ֔ות כִּ֛י אִם־אִ֥ישׁ בְּחֶטְאֹ֖ו יוּמָֽת׃</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8f416edb</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325b309f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ce2e4712</w:t>
            </w:r>
          </w:p>
        </w:tc>
        <w:tc>
          <w:tcPr>
            <w:tcW w:type="auto" w:w="1728"/>
          </w:tcPr>
          <w:p>
            <w:r>
              <w:t>tense</w:t>
            </w:r>
          </w:p>
        </w:tc>
        <w:tc>
          <w:tcPr>
            <w:tcW w:type="auto" w:w="1728"/>
          </w:tcPr>
          <w:p>
            <w:r>
              <w:t>verb</w:t>
            </w:r>
          </w:p>
        </w:tc>
        <w:tc>
          <w:tcPr>
            <w:tcW w:type="auto" w:w="1728"/>
          </w:tcPr>
          <w:p>
            <w:r>
              <w:t xml:space="preserve">יוּמְת֣וּ </w:t>
            </w:r>
          </w:p>
        </w:tc>
        <w:tc>
          <w:tcPr>
            <w:tcW w:type="auto" w:w="1728"/>
          </w:tcPr>
          <w:p>
            <w:r>
              <w:t>mod</w:t>
            </w:r>
          </w:p>
        </w:tc>
      </w:tr>
    </w:tbl>
    <w:p>
      <w:r>
        <w:br/>
      </w:r>
    </w:p>
    <w:p>
      <w:pPr>
        <w:pStyle w:val="Reference"/>
      </w:pPr>
      <w:hyperlink r:id="rId2596">
        <w:r>
          <w:rPr/>
          <w:t>2_Kings 14:8</w:t>
        </w:r>
      </w:hyperlink>
    </w:p>
    <w:p>
      <w:pPr>
        <w:pStyle w:val="Hebrew"/>
      </w:pPr>
      <w:r>
        <w:t xml:space="preserve">נִתְרָאֶ֥ה פָנִֽים׃ </w:t>
      </w:r>
    </w:p>
    <w:p>
      <w:pPr>
        <w:pStyle w:val="Hebrew"/>
      </w:pPr>
      <w:r>
        <w:rPr>
          <w:color w:val="FF0000"/>
          <w:vertAlign w:val="superscript"/>
          <w:rtl/>
        </w:rPr>
        <w:t>203799</w:t>
      </w:r>
      <w:r>
        <w:rPr>
          <w:rFonts w:ascii="Times New Roman" w:hAnsi="Times New Roman"/>
          <w:color w:val="828282"/>
          <w:rtl/>
        </w:rPr>
        <w:t xml:space="preserve">נִתְרָאֶ֥ה </w:t>
      </w:r>
      <w:r>
        <w:rPr>
          <w:color w:val="FF0000"/>
          <w:vertAlign w:val="superscript"/>
          <w:rtl/>
        </w:rPr>
        <w:t>203800</w:t>
      </w:r>
      <w:r>
        <w:rPr>
          <w:rFonts w:ascii="Times New Roman" w:hAnsi="Times New Roman"/>
          <w:color w:val="828282"/>
          <w:rtl/>
        </w:rPr>
        <w:t xml:space="preserve">פָנִֽים׃ </w:t>
      </w:r>
    </w:p>
    <w:p>
      <w:pPr>
        <w:pStyle w:val="Hebrew"/>
      </w:pPr>
      <w:r>
        <w:rPr>
          <w:color w:val="828282"/>
        </w:rPr>
        <w:t xml:space="preserve">אָ֣ז שָׁלַ֤ח אֲמַצְיָה֙ מַלְאָכִ֔ים אֶל־יְהֹואָ֨שׁ בֶּן־יְהֹואָחָ֧ז בֶּן־יֵה֛וּא מֶ֥לֶךְ יִשְׂרָאֵ֖ל לֵאמֹ֑ר לְכָ֖ה נִתְרָאֶ֥ה פָנִֽים׃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7b39200c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73c36e47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95e81f4f</w:t>
            </w:r>
          </w:p>
        </w:tc>
        <w:tc>
          <w:tcPr>
            <w:tcW w:type="auto" w:w="1728"/>
          </w:tcPr>
          <w:p>
            <w:r>
              <w:t>tense</w:t>
            </w:r>
          </w:p>
        </w:tc>
        <w:tc>
          <w:tcPr>
            <w:tcW w:type="auto" w:w="1728"/>
          </w:tcPr>
          <w:p>
            <w:r>
              <w:t>verb</w:t>
            </w:r>
          </w:p>
        </w:tc>
        <w:tc>
          <w:tcPr>
            <w:tcW w:type="auto" w:w="1728"/>
          </w:tcPr>
          <w:p>
            <w:r>
              <w:t xml:space="preserve">נִתְרָאֶ֥ה </w:t>
            </w:r>
          </w:p>
        </w:tc>
        <w:tc>
          <w:tcPr>
            <w:tcW w:type="auto" w:w="1728"/>
          </w:tcPr>
          <w:p>
            <w:r>
              <w:t>mod</w:t>
            </w:r>
          </w:p>
        </w:tc>
      </w:tr>
    </w:tbl>
    <w:p>
      <w:r>
        <w:br/>
      </w:r>
    </w:p>
    <w:p>
      <w:pPr>
        <w:pStyle w:val="Reference"/>
      </w:pPr>
      <w:hyperlink r:id="rId2597">
        <w:r>
          <w:rPr/>
          <w:t>2_Kings 14:10</w:t>
        </w:r>
      </w:hyperlink>
    </w:p>
    <w:p>
      <w:pPr>
        <w:pStyle w:val="Hebrew"/>
      </w:pPr>
      <w:r>
        <w:t xml:space="preserve">וְלָ֤מָּה תִתְגָּרֶה֙ בְּרָעָ֔ה </w:t>
      </w:r>
    </w:p>
    <w:p>
      <w:pPr>
        <w:pStyle w:val="Hebrew"/>
      </w:pPr>
      <w:r>
        <w:rPr>
          <w:color w:val="FF0000"/>
          <w:vertAlign w:val="superscript"/>
          <w:rtl/>
        </w:rPr>
        <w:t>203861</w:t>
      </w:r>
      <w:r>
        <w:rPr>
          <w:rFonts w:ascii="Times New Roman" w:hAnsi="Times New Roman"/>
          <w:color w:val="828282"/>
          <w:rtl/>
        </w:rPr>
        <w:t>וְ</w:t>
      </w:r>
      <w:r>
        <w:rPr>
          <w:color w:val="FF0000"/>
          <w:vertAlign w:val="superscript"/>
          <w:rtl/>
        </w:rPr>
        <w:t>203862</w:t>
      </w:r>
      <w:r>
        <w:rPr>
          <w:rFonts w:ascii="Times New Roman" w:hAnsi="Times New Roman"/>
          <w:color w:val="828282"/>
          <w:rtl/>
        </w:rPr>
        <w:t xml:space="preserve">לָ֤מָּה </w:t>
      </w:r>
      <w:r>
        <w:rPr>
          <w:color w:val="FF0000"/>
          <w:vertAlign w:val="superscript"/>
          <w:rtl/>
        </w:rPr>
        <w:t>203863</w:t>
      </w:r>
      <w:r>
        <w:rPr>
          <w:rFonts w:ascii="Times New Roman" w:hAnsi="Times New Roman"/>
          <w:color w:val="828282"/>
          <w:rtl/>
        </w:rPr>
        <w:t xml:space="preserve">תִתְגָּרֶה֙ </w:t>
      </w:r>
      <w:r>
        <w:rPr>
          <w:color w:val="FF0000"/>
          <w:vertAlign w:val="superscript"/>
          <w:rtl/>
        </w:rPr>
        <w:t>203864</w:t>
      </w:r>
      <w:r>
        <w:rPr>
          <w:rFonts w:ascii="Times New Roman" w:hAnsi="Times New Roman"/>
          <w:color w:val="828282"/>
          <w:rtl/>
        </w:rPr>
        <w:t>בְּ</w:t>
      </w:r>
      <w:r>
        <w:rPr>
          <w:color w:val="FF0000"/>
          <w:vertAlign w:val="superscript"/>
          <w:rtl/>
        </w:rPr>
        <w:t>203865</w:t>
      </w:r>
      <w:r>
        <w:rPr>
          <w:rFonts w:ascii="Times New Roman" w:hAnsi="Times New Roman"/>
          <w:color w:val="828282"/>
          <w:rtl/>
        </w:rPr>
        <w:t xml:space="preserve">רָעָ֔ה </w:t>
      </w:r>
    </w:p>
    <w:p>
      <w:pPr>
        <w:pStyle w:val="Hebrew"/>
      </w:pPr>
      <w:r>
        <w:rPr>
          <w:color w:val="828282"/>
        </w:rPr>
        <w:t xml:space="preserve">הַכֵּ֤ה הִכִּ֨יתָ֙ אֶת־אֱדֹ֔ום וּֽנְשָׂאֲךָ֖ לִבֶּ֑ךָ הִכָּבֵד֙ וְשֵׁ֣ב בְּבֵיתֶ֔ךָ וְלָ֤מָּה תִתְגָּרֶה֙ בְּרָעָ֔ה וְנָ֣פַלְתָּ֔ה אַתָּ֖ה וִיהוּדָ֥ה עִמָּֽךְ׃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3a049df2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a2ac601e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4575d737</w:t>
            </w:r>
          </w:p>
        </w:tc>
        <w:tc>
          <w:tcPr>
            <w:tcW w:type="auto" w:w="1728"/>
          </w:tcPr>
          <w:p>
            <w:r>
              <w:t>tense</w:t>
            </w:r>
          </w:p>
        </w:tc>
        <w:tc>
          <w:tcPr>
            <w:tcW w:type="auto" w:w="1728"/>
          </w:tcPr>
          <w:p>
            <w:r>
              <w:t>verb</w:t>
            </w:r>
          </w:p>
        </w:tc>
        <w:tc>
          <w:tcPr>
            <w:tcW w:type="auto" w:w="1728"/>
          </w:tcPr>
          <w:p>
            <w:r>
              <w:t xml:space="preserve">תִתְגָּרֶה֙ </w:t>
            </w:r>
          </w:p>
        </w:tc>
        <w:tc>
          <w:tcPr>
            <w:tcW w:type="auto" w:w="1728"/>
          </w:tcPr>
          <w:p>
            <w:r>
              <w:t>mod</w:t>
            </w:r>
          </w:p>
        </w:tc>
      </w:tr>
    </w:tbl>
    <w:p>
      <w:r>
        <w:br/>
      </w:r>
    </w:p>
    <w:p>
      <w:pPr>
        <w:pStyle w:val="Reference"/>
      </w:pPr>
      <w:hyperlink r:id="rId2598">
        <w:r>
          <w:rPr/>
          <w:t>2_Kings 14:13</w:t>
        </w:r>
      </w:hyperlink>
    </w:p>
    <w:p>
      <w:pPr>
        <w:pStyle w:val="Hebrew"/>
      </w:pPr>
      <w:r>
        <w:t xml:space="preserve">וַיָּבֹא֙ יְר֣וּשָׁלִַ֔ם </w:t>
      </w:r>
    </w:p>
    <w:p>
      <w:pPr>
        <w:pStyle w:val="Hebrew"/>
      </w:pPr>
      <w:r>
        <w:rPr>
          <w:color w:val="FF0000"/>
          <w:vertAlign w:val="superscript"/>
          <w:rtl/>
        </w:rPr>
        <w:t>203920</w:t>
      </w:r>
      <w:r>
        <w:rPr>
          <w:rFonts w:ascii="Times New Roman" w:hAnsi="Times New Roman"/>
          <w:color w:val="828282"/>
          <w:rtl/>
        </w:rPr>
        <w:t>וַ</w:t>
      </w:r>
      <w:r>
        <w:rPr>
          <w:color w:val="FF0000"/>
          <w:vertAlign w:val="superscript"/>
          <w:rtl/>
        </w:rPr>
        <w:t>203921</w:t>
      </w:r>
      <w:r>
        <w:rPr>
          <w:rFonts w:ascii="Times New Roman" w:hAnsi="Times New Roman"/>
          <w:color w:val="828282"/>
          <w:rtl/>
        </w:rPr>
        <w:t xml:space="preserve">יָּבֹא֙ </w:t>
      </w:r>
      <w:r>
        <w:rPr>
          <w:color w:val="FF0000"/>
          <w:vertAlign w:val="superscript"/>
          <w:rtl/>
        </w:rPr>
        <w:t>203922</w:t>
      </w:r>
      <w:r>
        <w:rPr>
          <w:rFonts w:ascii="Times New Roman" w:hAnsi="Times New Roman"/>
          <w:color w:val="828282"/>
          <w:rtl/>
        </w:rPr>
        <w:t xml:space="preserve">יְר֣וּשָׁלִַ֔ם </w:t>
      </w:r>
    </w:p>
    <w:p>
      <w:pPr>
        <w:pStyle w:val="Hebrew"/>
      </w:pPr>
      <w:r>
        <w:rPr>
          <w:color w:val="828282"/>
        </w:rPr>
        <w:t xml:space="preserve">וְאֵת֩ אֲמַצְיָ֨הוּ מֶֽלֶךְ־יְהוּדָ֜ה בֶּן־יְהֹואָ֣שׁ בֶּן־אֲחַזְיָ֗הוּ תָּפַ֛שׂ יְהֹואָ֥שׁ מֶֽלֶךְ־יִשְׂרָאֵ֖ל בְּבֵ֣ית שָׁ֑מֶשׁ וַיָּבֹא֙ יְר֣וּשָׁלִַ֔ם וַיִּפְרֹץ֩ בְּחֹומַ֨ת יְרוּשָׁלִַ֜ם בְּשַׁ֤עַר אֶפְרַ֨יִם֙ עַד־שַׁ֣עַר הַפִּנָּ֔ה אַרְבַּ֥ע מֵאֹ֖ות אַמָּֽה׃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758eb296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5a3d1d83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bb3494c5</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2599">
        <w:r>
          <w:rPr/>
          <w:t>2_Kings 14:19</w:t>
        </w:r>
      </w:hyperlink>
    </w:p>
    <w:p>
      <w:pPr>
        <w:pStyle w:val="Hebrew"/>
      </w:pPr>
      <w:r>
        <w:t xml:space="preserve">וַיִּקְשְׁר֨וּ עָלָ֥יו קֶ֛שֶׁר בִּירוּשָׁלִַ֖ם </w:t>
      </w:r>
    </w:p>
    <w:p>
      <w:pPr>
        <w:pStyle w:val="Hebrew"/>
      </w:pPr>
      <w:r>
        <w:rPr>
          <w:color w:val="FF0000"/>
          <w:vertAlign w:val="superscript"/>
          <w:rtl/>
        </w:rPr>
        <w:t>204047</w:t>
      </w:r>
      <w:r>
        <w:rPr>
          <w:rFonts w:ascii="Times New Roman" w:hAnsi="Times New Roman"/>
          <w:color w:val="828282"/>
          <w:rtl/>
        </w:rPr>
        <w:t>וַ</w:t>
      </w:r>
      <w:r>
        <w:rPr>
          <w:color w:val="FF0000"/>
          <w:vertAlign w:val="superscript"/>
          <w:rtl/>
        </w:rPr>
        <w:t>204048</w:t>
      </w:r>
      <w:r>
        <w:rPr>
          <w:rFonts w:ascii="Times New Roman" w:hAnsi="Times New Roman"/>
          <w:color w:val="828282"/>
          <w:rtl/>
        </w:rPr>
        <w:t xml:space="preserve">יִּקְשְׁר֨וּ </w:t>
      </w:r>
      <w:r>
        <w:rPr>
          <w:color w:val="FF0000"/>
          <w:vertAlign w:val="superscript"/>
          <w:rtl/>
        </w:rPr>
        <w:t>204049</w:t>
      </w:r>
      <w:r>
        <w:rPr>
          <w:rFonts w:ascii="Times New Roman" w:hAnsi="Times New Roman"/>
          <w:color w:val="828282"/>
          <w:rtl/>
        </w:rPr>
        <w:t xml:space="preserve">עָלָ֥יו </w:t>
      </w:r>
      <w:r>
        <w:rPr>
          <w:color w:val="FF0000"/>
          <w:vertAlign w:val="superscript"/>
          <w:rtl/>
        </w:rPr>
        <w:t>204050</w:t>
      </w:r>
      <w:r>
        <w:rPr>
          <w:rFonts w:ascii="Times New Roman" w:hAnsi="Times New Roman"/>
          <w:color w:val="828282"/>
          <w:rtl/>
        </w:rPr>
        <w:t xml:space="preserve">קֶ֛שֶׁר </w:t>
      </w:r>
      <w:r>
        <w:rPr>
          <w:color w:val="FF0000"/>
          <w:vertAlign w:val="superscript"/>
          <w:rtl/>
        </w:rPr>
        <w:t>204051</w:t>
      </w:r>
      <w:r>
        <w:rPr>
          <w:rFonts w:ascii="Times New Roman" w:hAnsi="Times New Roman"/>
          <w:color w:val="828282"/>
          <w:rtl/>
        </w:rPr>
        <w:t>בִּ</w:t>
      </w:r>
      <w:r>
        <w:rPr>
          <w:color w:val="FF0000"/>
          <w:vertAlign w:val="superscript"/>
          <w:rtl/>
        </w:rPr>
        <w:t>204052</w:t>
      </w:r>
      <w:r>
        <w:rPr>
          <w:rFonts w:ascii="Times New Roman" w:hAnsi="Times New Roman"/>
          <w:color w:val="828282"/>
          <w:rtl/>
        </w:rPr>
        <w:t xml:space="preserve">ירוּשָׁלִַ֖ם </w:t>
      </w:r>
    </w:p>
    <w:p>
      <w:pPr>
        <w:pStyle w:val="Hebrew"/>
      </w:pPr>
      <w:r>
        <w:rPr>
          <w:color w:val="828282"/>
        </w:rPr>
        <w:t xml:space="preserve">וַיִּקְשְׁר֨וּ עָלָ֥יו קֶ֛שֶׁר בִּירוּשָׁלִַ֖ם וַיָּ֣נָס לָכִ֑ישָׁה וַיִּשְׁלְח֤וּ אַֽחֲרָיו֙ לָכִ֔ישָׁה וַיְמִתֻ֖הוּ שָֽׁם׃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6a6df233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0c12b059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ab9c82e9</w:t>
            </w:r>
          </w:p>
        </w:tc>
        <w:tc>
          <w:tcPr>
            <w:tcW w:type="auto" w:w="1728"/>
          </w:tcPr>
          <w:p>
            <w:r>
              <w:t>tense</w:t>
            </w:r>
          </w:p>
        </w:tc>
        <w:tc>
          <w:tcPr>
            <w:tcW w:type="auto" w:w="1728"/>
          </w:tcPr>
          <w:p>
            <w:r>
              <w:t>verb</w:t>
            </w:r>
          </w:p>
        </w:tc>
        <w:tc>
          <w:tcPr>
            <w:tcW w:type="auto" w:w="1728"/>
          </w:tcPr>
          <w:p>
            <w:r>
              <w:t xml:space="preserve">יִּקְשְׁר֨וּ </w:t>
            </w:r>
          </w:p>
        </w:tc>
        <w:tc>
          <w:tcPr>
            <w:tcW w:type="auto" w:w="1728"/>
          </w:tcPr>
          <w:p>
            <w:r>
              <w:t>past</w:t>
            </w:r>
          </w:p>
        </w:tc>
      </w:tr>
    </w:tbl>
    <w:p>
      <w:r>
        <w:br/>
      </w:r>
    </w:p>
    <w:p>
      <w:pPr>
        <w:pStyle w:val="Reference"/>
      </w:pPr>
      <w:hyperlink r:id="rId2600">
        <w:r>
          <w:rPr/>
          <w:t>2_Kings 14:21</w:t>
        </w:r>
      </w:hyperlink>
    </w:p>
    <w:p>
      <w:pPr>
        <w:pStyle w:val="Hebrew"/>
      </w:pPr>
      <w:r>
        <w:t xml:space="preserve">וַיַּמְלִ֣כוּ אֹתֹ֔ו תַּ֖חַת אָבִ֥יו אֲמַצְיָֽהוּ׃ </w:t>
      </w:r>
    </w:p>
    <w:p>
      <w:pPr>
        <w:pStyle w:val="Hebrew"/>
      </w:pPr>
      <w:r>
        <w:rPr>
          <w:color w:val="FF0000"/>
          <w:vertAlign w:val="superscript"/>
          <w:rtl/>
        </w:rPr>
        <w:t>204091</w:t>
      </w:r>
      <w:r>
        <w:rPr>
          <w:rFonts w:ascii="Times New Roman" w:hAnsi="Times New Roman"/>
          <w:color w:val="828282"/>
          <w:rtl/>
        </w:rPr>
        <w:t>וַ</w:t>
      </w:r>
      <w:r>
        <w:rPr>
          <w:color w:val="FF0000"/>
          <w:vertAlign w:val="superscript"/>
          <w:rtl/>
        </w:rPr>
        <w:t>204092</w:t>
      </w:r>
      <w:r>
        <w:rPr>
          <w:rFonts w:ascii="Times New Roman" w:hAnsi="Times New Roman"/>
          <w:color w:val="828282"/>
          <w:rtl/>
        </w:rPr>
        <w:t xml:space="preserve">יַּמְלִ֣כוּ </w:t>
      </w:r>
      <w:r>
        <w:rPr>
          <w:color w:val="FF0000"/>
          <w:vertAlign w:val="superscript"/>
          <w:rtl/>
        </w:rPr>
        <w:t>204093</w:t>
      </w:r>
      <w:r>
        <w:rPr>
          <w:rFonts w:ascii="Times New Roman" w:hAnsi="Times New Roman"/>
          <w:color w:val="828282"/>
          <w:rtl/>
        </w:rPr>
        <w:t xml:space="preserve">אֹתֹ֔ו </w:t>
      </w:r>
      <w:r>
        <w:rPr>
          <w:color w:val="FF0000"/>
          <w:vertAlign w:val="superscript"/>
          <w:rtl/>
        </w:rPr>
        <w:t>204094</w:t>
      </w:r>
      <w:r>
        <w:rPr>
          <w:rFonts w:ascii="Times New Roman" w:hAnsi="Times New Roman"/>
          <w:color w:val="828282"/>
          <w:rtl/>
        </w:rPr>
        <w:t xml:space="preserve">תַּ֖חַת </w:t>
      </w:r>
      <w:r>
        <w:rPr>
          <w:color w:val="FF0000"/>
          <w:vertAlign w:val="superscript"/>
          <w:rtl/>
        </w:rPr>
        <w:t>204095</w:t>
      </w:r>
      <w:r>
        <w:rPr>
          <w:rFonts w:ascii="Times New Roman" w:hAnsi="Times New Roman"/>
          <w:color w:val="828282"/>
          <w:rtl/>
        </w:rPr>
        <w:t xml:space="preserve">אָבִ֥יו </w:t>
      </w:r>
      <w:r>
        <w:rPr>
          <w:color w:val="FF0000"/>
          <w:vertAlign w:val="superscript"/>
          <w:rtl/>
        </w:rPr>
        <w:t>204096</w:t>
      </w:r>
      <w:r>
        <w:rPr>
          <w:rFonts w:ascii="Times New Roman" w:hAnsi="Times New Roman"/>
          <w:color w:val="828282"/>
          <w:rtl/>
        </w:rPr>
        <w:t xml:space="preserve">אֲמַצְיָֽהוּ׃ </w:t>
      </w:r>
    </w:p>
    <w:p>
      <w:pPr>
        <w:pStyle w:val="Hebrew"/>
      </w:pPr>
      <w:r>
        <w:rPr>
          <w:color w:val="828282"/>
        </w:rPr>
        <w:t xml:space="preserve">וַיִּקְח֞וּ כָּל־עַ֤ם יְהוּדָה֙ אֶת־עֲזַרְיָ֔ה וְה֕וּא בֶּן־שֵׁ֥שׁ עֶשְׂרֵ֖ה שָׁנָ֑ה וַיַּמְלִ֣כוּ אֹתֹ֔ו תַּ֖חַת אָבִ֥יו אֲמַצְיָֽהוּ׃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d8171dd9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6f23fbb6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e92b5a6b</w:t>
            </w:r>
          </w:p>
        </w:tc>
        <w:tc>
          <w:tcPr>
            <w:tcW w:type="auto" w:w="1728"/>
          </w:tcPr>
          <w:p>
            <w:r>
              <w:t>tense</w:t>
            </w:r>
          </w:p>
        </w:tc>
        <w:tc>
          <w:tcPr>
            <w:tcW w:type="auto" w:w="1728"/>
          </w:tcPr>
          <w:p>
            <w:r>
              <w:t>verb</w:t>
            </w:r>
          </w:p>
        </w:tc>
        <w:tc>
          <w:tcPr>
            <w:tcW w:type="auto" w:w="1728"/>
          </w:tcPr>
          <w:p>
            <w:r>
              <w:t xml:space="preserve">יַּמְלִ֣כוּ </w:t>
            </w:r>
          </w:p>
        </w:tc>
        <w:tc>
          <w:tcPr>
            <w:tcW w:type="auto" w:w="1728"/>
          </w:tcPr>
          <w:p>
            <w:r>
              <w:t>past</w:t>
            </w:r>
          </w:p>
        </w:tc>
      </w:tr>
    </w:tbl>
    <w:p>
      <w:r>
        <w:br/>
      </w:r>
    </w:p>
    <w:p>
      <w:pPr>
        <w:pStyle w:val="Reference"/>
      </w:pPr>
      <w:hyperlink r:id="rId2601">
        <w:r>
          <w:rPr/>
          <w:t>2_Kings 14:22</w:t>
        </w:r>
      </w:hyperlink>
    </w:p>
    <w:p>
      <w:pPr>
        <w:pStyle w:val="Hebrew"/>
      </w:pPr>
      <w:r>
        <w:t xml:space="preserve">ה֚וּא בָּנָ֣ה אֶת־אֵילַ֔ת </w:t>
      </w:r>
    </w:p>
    <w:p>
      <w:pPr>
        <w:pStyle w:val="Hebrew"/>
      </w:pPr>
      <w:r>
        <w:rPr>
          <w:color w:val="FF0000"/>
          <w:vertAlign w:val="superscript"/>
          <w:rtl/>
        </w:rPr>
        <w:t>204097</w:t>
      </w:r>
      <w:r>
        <w:rPr>
          <w:rFonts w:ascii="Times New Roman" w:hAnsi="Times New Roman"/>
          <w:color w:val="828282"/>
          <w:rtl/>
        </w:rPr>
        <w:t xml:space="preserve">ה֚וּא </w:t>
      </w:r>
      <w:r>
        <w:rPr>
          <w:color w:val="FF0000"/>
          <w:vertAlign w:val="superscript"/>
          <w:rtl/>
        </w:rPr>
        <w:t>204098</w:t>
      </w:r>
      <w:r>
        <w:rPr>
          <w:rFonts w:ascii="Times New Roman" w:hAnsi="Times New Roman"/>
          <w:color w:val="828282"/>
          <w:rtl/>
        </w:rPr>
        <w:t xml:space="preserve">בָּנָ֣ה </w:t>
      </w:r>
      <w:r>
        <w:rPr>
          <w:color w:val="FF0000"/>
          <w:vertAlign w:val="superscript"/>
          <w:rtl/>
        </w:rPr>
        <w:t>204099</w:t>
      </w:r>
      <w:r>
        <w:rPr>
          <w:rFonts w:ascii="Times New Roman" w:hAnsi="Times New Roman"/>
          <w:color w:val="828282"/>
          <w:rtl/>
        </w:rPr>
        <w:t>אֶת־</w:t>
      </w:r>
      <w:r>
        <w:rPr>
          <w:color w:val="FF0000"/>
          <w:vertAlign w:val="superscript"/>
          <w:rtl/>
        </w:rPr>
        <w:t>204100</w:t>
      </w:r>
      <w:r>
        <w:rPr>
          <w:rFonts w:ascii="Times New Roman" w:hAnsi="Times New Roman"/>
          <w:color w:val="828282"/>
          <w:rtl/>
        </w:rPr>
        <w:t xml:space="preserve">אֵילַ֔ת </w:t>
      </w:r>
    </w:p>
    <w:p>
      <w:pPr>
        <w:pStyle w:val="Hebrew"/>
      </w:pPr>
      <w:r>
        <w:rPr>
          <w:color w:val="828282"/>
        </w:rPr>
        <w:t xml:space="preserve">ה֚וּא בָּנָ֣ה אֶת־אֵילַ֔ת וַיְשִׁבֶ֖הָ לִֽיהוּדָ֑ה אַחֲרֵ֥י שְׁכַֽב־הַמֶּ֖לֶךְ עִם־אֲבֹתָֽיו׃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e73916ea</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053ac70c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5c9b42dc</w:t>
            </w:r>
          </w:p>
        </w:tc>
        <w:tc>
          <w:tcPr>
            <w:tcW w:type="auto" w:w="1728"/>
          </w:tcPr>
          <w:p>
            <w:r>
              <w:t>tense</w:t>
            </w:r>
          </w:p>
        </w:tc>
        <w:tc>
          <w:tcPr>
            <w:tcW w:type="auto" w:w="1728"/>
          </w:tcPr>
          <w:p>
            <w:r>
              <w:t>verb</w:t>
            </w:r>
          </w:p>
        </w:tc>
        <w:tc>
          <w:tcPr>
            <w:tcW w:type="auto" w:w="1728"/>
          </w:tcPr>
          <w:p>
            <w:r>
              <w:t xml:space="preserve">בָּנָ֣ה </w:t>
            </w:r>
          </w:p>
        </w:tc>
        <w:tc>
          <w:tcPr>
            <w:tcW w:type="auto" w:w="1728"/>
          </w:tcPr>
          <w:p>
            <w:r>
              <w:t>past</w:t>
            </w:r>
          </w:p>
        </w:tc>
      </w:tr>
    </w:tbl>
    <w:p>
      <w:r>
        <w:br/>
      </w:r>
    </w:p>
    <w:p>
      <w:pPr>
        <w:pStyle w:val="Reference"/>
      </w:pPr>
      <w:hyperlink r:id="rId2601">
        <w:r>
          <w:rPr/>
          <w:t>2_Kings 14:22</w:t>
        </w:r>
      </w:hyperlink>
    </w:p>
    <w:p>
      <w:pPr>
        <w:pStyle w:val="Hebrew"/>
      </w:pPr>
      <w:r>
        <w:t xml:space="preserve">וַיְשִׁבֶ֖הָ לִֽיהוּדָ֑ה </w:t>
      </w:r>
    </w:p>
    <w:p>
      <w:pPr>
        <w:pStyle w:val="Hebrew"/>
      </w:pPr>
      <w:r>
        <w:rPr>
          <w:color w:val="FF0000"/>
          <w:vertAlign w:val="superscript"/>
          <w:rtl/>
        </w:rPr>
        <w:t>204101</w:t>
      </w:r>
      <w:r>
        <w:rPr>
          <w:rFonts w:ascii="Times New Roman" w:hAnsi="Times New Roman"/>
          <w:color w:val="828282"/>
          <w:rtl/>
        </w:rPr>
        <w:t>וַ</w:t>
      </w:r>
      <w:r>
        <w:rPr>
          <w:color w:val="FF0000"/>
          <w:vertAlign w:val="superscript"/>
          <w:rtl/>
        </w:rPr>
        <w:t>204102</w:t>
      </w:r>
      <w:r>
        <w:rPr>
          <w:rFonts w:ascii="Times New Roman" w:hAnsi="Times New Roman"/>
          <w:color w:val="828282"/>
          <w:rtl/>
        </w:rPr>
        <w:t xml:space="preserve">יְשִׁבֶ֖הָ </w:t>
      </w:r>
      <w:r>
        <w:rPr>
          <w:color w:val="FF0000"/>
          <w:vertAlign w:val="superscript"/>
          <w:rtl/>
        </w:rPr>
        <w:t>204103</w:t>
      </w:r>
      <w:r>
        <w:rPr>
          <w:rFonts w:ascii="Times New Roman" w:hAnsi="Times New Roman"/>
          <w:color w:val="828282"/>
          <w:rtl/>
        </w:rPr>
        <w:t>לִֽ</w:t>
      </w:r>
      <w:r>
        <w:rPr>
          <w:color w:val="FF0000"/>
          <w:vertAlign w:val="superscript"/>
          <w:rtl/>
        </w:rPr>
        <w:t>204104</w:t>
      </w:r>
      <w:r>
        <w:rPr>
          <w:rFonts w:ascii="Times New Roman" w:hAnsi="Times New Roman"/>
          <w:color w:val="828282"/>
          <w:rtl/>
        </w:rPr>
        <w:t xml:space="preserve">יהוּדָ֑ה </w:t>
      </w:r>
    </w:p>
    <w:p>
      <w:pPr>
        <w:pStyle w:val="Hebrew"/>
      </w:pPr>
      <w:r>
        <w:rPr>
          <w:color w:val="828282"/>
        </w:rPr>
        <w:t xml:space="preserve">ה֚וּא בָּנָ֣ה אֶת־אֵילַ֔ת וַיְשִׁבֶ֖הָ לִֽיהוּדָ֑ה אַחֲרֵ֥י שְׁכַֽב־הַמֶּ֖לֶךְ עִם־אֲבֹתָֽיו׃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97e749a6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e5f798a8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9997b4f4</w:t>
            </w:r>
          </w:p>
        </w:tc>
        <w:tc>
          <w:tcPr>
            <w:tcW w:type="auto" w:w="1728"/>
          </w:tcPr>
          <w:p>
            <w:r>
              <w:t>tense</w:t>
            </w:r>
          </w:p>
        </w:tc>
        <w:tc>
          <w:tcPr>
            <w:tcW w:type="auto" w:w="1728"/>
          </w:tcPr>
          <w:p>
            <w:r>
              <w:t>verb</w:t>
            </w:r>
          </w:p>
        </w:tc>
        <w:tc>
          <w:tcPr>
            <w:tcW w:type="auto" w:w="1728"/>
          </w:tcPr>
          <w:p>
            <w:r>
              <w:t xml:space="preserve">יְשִׁבֶ֖הָ </w:t>
            </w:r>
          </w:p>
        </w:tc>
        <w:tc>
          <w:tcPr>
            <w:tcW w:type="auto" w:w="1728"/>
          </w:tcPr>
          <w:p>
            <w:r>
              <w:t>past</w:t>
            </w:r>
          </w:p>
        </w:tc>
      </w:tr>
    </w:tbl>
    <w:p>
      <w:r>
        <w:br/>
      </w:r>
    </w:p>
    <w:p>
      <w:pPr>
        <w:pStyle w:val="Reference"/>
      </w:pPr>
      <w:hyperlink r:id="rId2602">
        <w:r>
          <w:rPr/>
          <w:t>2_Kings 15:4</w:t>
        </w:r>
      </w:hyperlink>
    </w:p>
    <w:p>
      <w:pPr>
        <w:pStyle w:val="Hebrew"/>
      </w:pPr>
      <w:r>
        <w:t xml:space="preserve">רַ֥ק הַבָּמֹ֖ות לֹא־סָ֑רוּ </w:t>
      </w:r>
    </w:p>
    <w:p>
      <w:pPr>
        <w:pStyle w:val="Hebrew"/>
      </w:pPr>
      <w:r>
        <w:rPr>
          <w:color w:val="FF0000"/>
          <w:vertAlign w:val="superscript"/>
          <w:rtl/>
        </w:rPr>
        <w:t>204322</w:t>
      </w:r>
      <w:r>
        <w:rPr>
          <w:rFonts w:ascii="Times New Roman" w:hAnsi="Times New Roman"/>
          <w:color w:val="828282"/>
          <w:rtl/>
        </w:rPr>
        <w:t xml:space="preserve">רַ֥ק </w:t>
      </w:r>
      <w:r>
        <w:rPr>
          <w:color w:val="FF0000"/>
          <w:vertAlign w:val="superscript"/>
          <w:rtl/>
        </w:rPr>
        <w:t>204323</w:t>
      </w:r>
      <w:r>
        <w:rPr>
          <w:rFonts w:ascii="Times New Roman" w:hAnsi="Times New Roman"/>
          <w:color w:val="828282"/>
          <w:rtl/>
        </w:rPr>
        <w:t>הַ</w:t>
      </w:r>
      <w:r>
        <w:rPr>
          <w:color w:val="FF0000"/>
          <w:vertAlign w:val="superscript"/>
          <w:rtl/>
        </w:rPr>
        <w:t>204324</w:t>
      </w:r>
      <w:r>
        <w:rPr>
          <w:rFonts w:ascii="Times New Roman" w:hAnsi="Times New Roman"/>
          <w:color w:val="828282"/>
          <w:rtl/>
        </w:rPr>
        <w:t xml:space="preserve">בָּמֹ֖ות </w:t>
      </w:r>
      <w:r>
        <w:rPr>
          <w:color w:val="FF0000"/>
          <w:vertAlign w:val="superscript"/>
          <w:rtl/>
        </w:rPr>
        <w:t>204325</w:t>
      </w:r>
      <w:r>
        <w:rPr>
          <w:rFonts w:ascii="Times New Roman" w:hAnsi="Times New Roman"/>
          <w:color w:val="828282"/>
          <w:rtl/>
        </w:rPr>
        <w:t>לֹא־</w:t>
      </w:r>
      <w:r>
        <w:rPr>
          <w:color w:val="FF0000"/>
          <w:vertAlign w:val="superscript"/>
          <w:rtl/>
        </w:rPr>
        <w:t>204326</w:t>
      </w:r>
      <w:r>
        <w:rPr>
          <w:rFonts w:ascii="Times New Roman" w:hAnsi="Times New Roman"/>
          <w:color w:val="828282"/>
          <w:rtl/>
        </w:rPr>
        <w:t xml:space="preserve">סָ֑רוּ </w:t>
      </w:r>
    </w:p>
    <w:p>
      <w:pPr>
        <w:pStyle w:val="Hebrew"/>
      </w:pPr>
      <w:r>
        <w:rPr>
          <w:color w:val="828282"/>
        </w:rPr>
        <w:t xml:space="preserve">רַ֥ק הַבָּמֹ֖ות לֹא־סָ֑רוּ עֹ֥וד הָעָ֛ם מְזַבְּחִ֥ים וּֽמְקַטְּרִ֖ים בַּבָּמֹֽות׃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759e8658</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c3c92ed2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b3d9337f</w:t>
            </w:r>
          </w:p>
        </w:tc>
        <w:tc>
          <w:tcPr>
            <w:tcW w:type="auto" w:w="1728"/>
          </w:tcPr>
          <w:p>
            <w:r>
              <w:t>tense</w:t>
            </w:r>
          </w:p>
        </w:tc>
        <w:tc>
          <w:tcPr>
            <w:tcW w:type="auto" w:w="1728"/>
          </w:tcPr>
          <w:p>
            <w:r>
              <w:t>verb</w:t>
            </w:r>
          </w:p>
        </w:tc>
        <w:tc>
          <w:tcPr>
            <w:tcW w:type="auto" w:w="1728"/>
          </w:tcPr>
          <w:p>
            <w:r>
              <w:t xml:space="preserve">סָ֑רוּ </w:t>
            </w:r>
          </w:p>
        </w:tc>
        <w:tc>
          <w:tcPr>
            <w:tcW w:type="auto" w:w="1728"/>
          </w:tcPr>
          <w:p>
            <w:r>
              <w:t>past</w:t>
            </w:r>
          </w:p>
        </w:tc>
      </w:tr>
    </w:tbl>
    <w:p>
      <w:r>
        <w:br/>
      </w:r>
    </w:p>
    <w:p>
      <w:pPr>
        <w:pStyle w:val="Reference"/>
      </w:pPr>
      <w:hyperlink r:id="rId2603">
        <w:r>
          <w:rPr/>
          <w:t>2_Kings 15:5</w:t>
        </w:r>
      </w:hyperlink>
    </w:p>
    <w:p>
      <w:pPr>
        <w:pStyle w:val="Hebrew"/>
      </w:pPr>
      <w:r>
        <w:t xml:space="preserve">וַיְנַגַּ֨ע יְהוָ֜ה אֶת־הַמֶּ֗לֶךְ </w:t>
      </w:r>
    </w:p>
    <w:p>
      <w:pPr>
        <w:pStyle w:val="Hebrew"/>
      </w:pPr>
      <w:r>
        <w:rPr>
          <w:color w:val="FF0000"/>
          <w:vertAlign w:val="superscript"/>
          <w:rtl/>
        </w:rPr>
        <w:t>204336</w:t>
      </w:r>
      <w:r>
        <w:rPr>
          <w:rFonts w:ascii="Times New Roman" w:hAnsi="Times New Roman"/>
          <w:color w:val="828282"/>
          <w:rtl/>
        </w:rPr>
        <w:t>וַ</w:t>
      </w:r>
      <w:r>
        <w:rPr>
          <w:color w:val="FF0000"/>
          <w:vertAlign w:val="superscript"/>
          <w:rtl/>
        </w:rPr>
        <w:t>204337</w:t>
      </w:r>
      <w:r>
        <w:rPr>
          <w:rFonts w:ascii="Times New Roman" w:hAnsi="Times New Roman"/>
          <w:color w:val="828282"/>
          <w:rtl/>
        </w:rPr>
        <w:t xml:space="preserve">יְנַגַּ֨ע </w:t>
      </w:r>
      <w:r>
        <w:rPr>
          <w:color w:val="FF0000"/>
          <w:vertAlign w:val="superscript"/>
          <w:rtl/>
        </w:rPr>
        <w:t>204338</w:t>
      </w:r>
      <w:r>
        <w:rPr>
          <w:rFonts w:ascii="Times New Roman" w:hAnsi="Times New Roman"/>
          <w:color w:val="828282"/>
          <w:rtl/>
        </w:rPr>
        <w:t xml:space="preserve">יְהוָ֜ה </w:t>
      </w:r>
      <w:r>
        <w:rPr>
          <w:color w:val="FF0000"/>
          <w:vertAlign w:val="superscript"/>
          <w:rtl/>
        </w:rPr>
        <w:t>204339</w:t>
      </w:r>
      <w:r>
        <w:rPr>
          <w:rFonts w:ascii="Times New Roman" w:hAnsi="Times New Roman"/>
          <w:color w:val="828282"/>
          <w:rtl/>
        </w:rPr>
        <w:t>אֶת־</w:t>
      </w:r>
      <w:r>
        <w:rPr>
          <w:color w:val="FF0000"/>
          <w:vertAlign w:val="superscript"/>
          <w:rtl/>
        </w:rPr>
        <w:t>204340</w:t>
      </w:r>
      <w:r>
        <w:rPr>
          <w:rFonts w:ascii="Times New Roman" w:hAnsi="Times New Roman"/>
          <w:color w:val="828282"/>
          <w:rtl/>
        </w:rPr>
        <w:t>הַ</w:t>
      </w:r>
      <w:r>
        <w:rPr>
          <w:color w:val="FF0000"/>
          <w:vertAlign w:val="superscript"/>
          <w:rtl/>
        </w:rPr>
        <w:t>204341</w:t>
      </w:r>
      <w:r>
        <w:rPr>
          <w:rFonts w:ascii="Times New Roman" w:hAnsi="Times New Roman"/>
          <w:color w:val="828282"/>
          <w:rtl/>
        </w:rPr>
        <w:t xml:space="preserve">מֶּ֗לֶךְ </w:t>
      </w:r>
    </w:p>
    <w:p>
      <w:pPr>
        <w:pStyle w:val="Hebrew"/>
      </w:pPr>
      <w:r>
        <w:rPr>
          <w:color w:val="828282"/>
        </w:rPr>
        <w:t xml:space="preserve">וַיְנַגַּ֨ע יְהוָ֜ה אֶת־הַמֶּ֗לֶךְ וַיְהִ֤י מְצֹרָע֙ עַד־יֹ֣ום מֹתֹ֔ו וַיֵּ֖שֶׁב בְּבֵ֣ית הַחָפְשִׁ֑ית וְיֹותָ֤ם בֶּן־הַמֶּ֨לֶךְ֙ עַל־הַבַּ֔יִת שֹׁפֵ֖ט אֶת־עַ֥ם 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00714eef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7be19487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41671d54</w:t>
            </w:r>
          </w:p>
        </w:tc>
        <w:tc>
          <w:tcPr>
            <w:tcW w:type="auto" w:w="1728"/>
          </w:tcPr>
          <w:p>
            <w:r>
              <w:t>tense</w:t>
            </w:r>
          </w:p>
        </w:tc>
        <w:tc>
          <w:tcPr>
            <w:tcW w:type="auto" w:w="1728"/>
          </w:tcPr>
          <w:p>
            <w:r>
              <w:t>verb</w:t>
            </w:r>
          </w:p>
        </w:tc>
        <w:tc>
          <w:tcPr>
            <w:tcW w:type="auto" w:w="1728"/>
          </w:tcPr>
          <w:p>
            <w:r>
              <w:t xml:space="preserve">יְנַגַּ֨ע </w:t>
            </w:r>
          </w:p>
        </w:tc>
        <w:tc>
          <w:tcPr>
            <w:tcW w:type="auto" w:w="1728"/>
          </w:tcPr>
          <w:p>
            <w:r>
              <w:t>past</w:t>
            </w:r>
          </w:p>
        </w:tc>
      </w:tr>
    </w:tbl>
    <w:p>
      <w:r>
        <w:br/>
      </w:r>
    </w:p>
    <w:p>
      <w:pPr>
        <w:pStyle w:val="Reference"/>
      </w:pPr>
      <w:hyperlink r:id="rId2604">
        <w:r>
          <w:rPr/>
          <w:t>2_Kings 15:9</w:t>
        </w:r>
      </w:hyperlink>
    </w:p>
    <w:p>
      <w:pPr>
        <w:pStyle w:val="Hebrew"/>
      </w:pPr>
      <w:r>
        <w:t xml:space="preserve">וַיַּ֤עַשׂ </w:t>
      </w:r>
    </w:p>
    <w:p>
      <w:pPr>
        <w:pStyle w:val="Hebrew"/>
      </w:pPr>
      <w:r>
        <w:rPr>
          <w:color w:val="FF0000"/>
          <w:vertAlign w:val="superscript"/>
          <w:rtl/>
        </w:rPr>
        <w:t>204425</w:t>
      </w:r>
      <w:r>
        <w:rPr>
          <w:rFonts w:ascii="Times New Roman" w:hAnsi="Times New Roman"/>
          <w:color w:val="828282"/>
          <w:rtl/>
        </w:rPr>
        <w:t>וַ</w:t>
      </w:r>
      <w:r>
        <w:rPr>
          <w:color w:val="FF0000"/>
          <w:vertAlign w:val="superscript"/>
          <w:rtl/>
        </w:rPr>
        <w:t>204426</w:t>
      </w:r>
      <w:r>
        <w:rPr>
          <w:rFonts w:ascii="Times New Roman" w:hAnsi="Times New Roman"/>
          <w:color w:val="828282"/>
          <w:rtl/>
        </w:rPr>
        <w:t xml:space="preserve">יַּ֤עַשׂ </w:t>
      </w:r>
    </w:p>
    <w:p>
      <w:pPr>
        <w:pStyle w:val="Hebrew"/>
      </w:pPr>
      <w:r>
        <w:rPr>
          <w:color w:val="828282"/>
        </w:rPr>
        <w:t xml:space="preserve">וַיַּ֤עַשׂ הָרַע֙ בְּעֵינֵ֣י יְהוָ֔ה כַּאֲשֶׁ֥ר עָשׂ֖וּ אֲבֹתָ֑יו לֹ֣א סָ֗ר מֵֽחַטֹּאות֙ יָרָבְעָ֣ם בֶּן־נְבָ֔ט אֲשֶׁ֥ר הֶחֱטִ֖יא אֶת־יִשְׂרָאֵֽל׃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66b35f5b</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6555d4cc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2faed0bf</w:t>
            </w:r>
          </w:p>
        </w:tc>
        <w:tc>
          <w:tcPr>
            <w:tcW w:type="auto" w:w="1728"/>
          </w:tcPr>
          <w:p>
            <w:r>
              <w:t>tense</w:t>
            </w:r>
          </w:p>
        </w:tc>
        <w:tc>
          <w:tcPr>
            <w:tcW w:type="auto" w:w="1728"/>
          </w:tcPr>
          <w:p>
            <w:r>
              <w:t>verb</w:t>
            </w:r>
          </w:p>
        </w:tc>
        <w:tc>
          <w:tcPr>
            <w:tcW w:type="auto" w:w="1728"/>
          </w:tcPr>
          <w:p>
            <w:r>
              <w:t xml:space="preserve">יַּ֤עַשׂ </w:t>
            </w:r>
          </w:p>
        </w:tc>
        <w:tc>
          <w:tcPr>
            <w:tcW w:type="auto" w:w="1728"/>
          </w:tcPr>
          <w:p>
            <w:r>
              <w:t>past</w:t>
            </w:r>
          </w:p>
        </w:tc>
      </w:tr>
    </w:tbl>
    <w:p>
      <w:r>
        <w:br/>
      </w:r>
    </w:p>
    <w:p>
      <w:pPr>
        <w:pStyle w:val="Reference"/>
      </w:pPr>
      <w:hyperlink r:id="rId2605">
        <w:r>
          <w:rPr/>
          <w:t>2_Kings 15:12</w:t>
        </w:r>
      </w:hyperlink>
    </w:p>
    <w:p>
      <w:pPr>
        <w:pStyle w:val="Hebrew"/>
      </w:pPr>
      <w:r>
        <w:t xml:space="preserve">בְּנֵ֣י רְבִיעִ֔ים יֵשְׁב֥וּ לְךָ֖ עַל־כִּסֵּ֣א יִשְׂרָאֵ֑ל </w:t>
      </w:r>
    </w:p>
    <w:p>
      <w:pPr>
        <w:pStyle w:val="Hebrew"/>
      </w:pPr>
      <w:r>
        <w:rPr>
          <w:color w:val="FF0000"/>
          <w:vertAlign w:val="superscript"/>
          <w:rtl/>
        </w:rPr>
        <w:t>204485</w:t>
      </w:r>
      <w:r>
        <w:rPr>
          <w:rFonts w:ascii="Times New Roman" w:hAnsi="Times New Roman"/>
          <w:color w:val="828282"/>
          <w:rtl/>
        </w:rPr>
        <w:t xml:space="preserve">בְּנֵ֣י </w:t>
      </w:r>
      <w:r>
        <w:rPr>
          <w:color w:val="FF0000"/>
          <w:vertAlign w:val="superscript"/>
          <w:rtl/>
        </w:rPr>
        <w:t>204486</w:t>
      </w:r>
      <w:r>
        <w:rPr>
          <w:rFonts w:ascii="Times New Roman" w:hAnsi="Times New Roman"/>
          <w:color w:val="828282"/>
          <w:rtl/>
        </w:rPr>
        <w:t xml:space="preserve">רְבִיעִ֔ים </w:t>
      </w:r>
      <w:r>
        <w:rPr>
          <w:color w:val="FF0000"/>
          <w:vertAlign w:val="superscript"/>
          <w:rtl/>
        </w:rPr>
        <w:t>204487</w:t>
      </w:r>
      <w:r>
        <w:rPr>
          <w:rFonts w:ascii="Times New Roman" w:hAnsi="Times New Roman"/>
          <w:color w:val="828282"/>
          <w:rtl/>
        </w:rPr>
        <w:t xml:space="preserve">יֵשְׁב֥וּ </w:t>
      </w:r>
      <w:r>
        <w:rPr>
          <w:color w:val="FF0000"/>
          <w:vertAlign w:val="superscript"/>
          <w:rtl/>
        </w:rPr>
        <w:t>204488</w:t>
      </w:r>
      <w:r>
        <w:rPr>
          <w:rFonts w:ascii="Times New Roman" w:hAnsi="Times New Roman"/>
          <w:color w:val="828282"/>
          <w:rtl/>
        </w:rPr>
        <w:t xml:space="preserve">לְךָ֖ </w:t>
      </w:r>
      <w:r>
        <w:rPr>
          <w:color w:val="FF0000"/>
          <w:vertAlign w:val="superscript"/>
          <w:rtl/>
        </w:rPr>
        <w:t>204489</w:t>
      </w:r>
      <w:r>
        <w:rPr>
          <w:rFonts w:ascii="Times New Roman" w:hAnsi="Times New Roman"/>
          <w:color w:val="828282"/>
          <w:rtl/>
        </w:rPr>
        <w:t>עַל־</w:t>
      </w:r>
      <w:r>
        <w:rPr>
          <w:color w:val="FF0000"/>
          <w:vertAlign w:val="superscript"/>
          <w:rtl/>
        </w:rPr>
        <w:t>204490</w:t>
      </w:r>
      <w:r>
        <w:rPr>
          <w:rFonts w:ascii="Times New Roman" w:hAnsi="Times New Roman"/>
          <w:color w:val="828282"/>
          <w:rtl/>
        </w:rPr>
        <w:t xml:space="preserve">כִּסֵּ֣א </w:t>
      </w:r>
      <w:r>
        <w:rPr>
          <w:color w:val="FF0000"/>
          <w:vertAlign w:val="superscript"/>
          <w:rtl/>
        </w:rPr>
        <w:t>204491</w:t>
      </w:r>
      <w:r>
        <w:rPr>
          <w:rFonts w:ascii="Times New Roman" w:hAnsi="Times New Roman"/>
          <w:color w:val="828282"/>
          <w:rtl/>
        </w:rPr>
        <w:t xml:space="preserve">יִשְׂרָאֵ֑ל </w:t>
      </w:r>
    </w:p>
    <w:p>
      <w:pPr>
        <w:pStyle w:val="Hebrew"/>
      </w:pPr>
      <w:r>
        <w:rPr>
          <w:color w:val="828282"/>
        </w:rPr>
        <w:t xml:space="preserve">ה֣וּא דְבַר־יְהוָ֗ה אֲשֶׁ֨ר דִּבֶּ֤ר אֶל־יֵהוּא֙ לֵאמֹ֔ר בְּנֵ֣י רְבִיעִ֔ים יֵשְׁב֥וּ לְךָ֖ עַל־כִּסֵּ֣א יִשְׂרָאֵ֑ל וַֽיְהִי־כֵֽן׃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8d8a579e</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1ba1fb58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faa9db6e</w:t>
            </w:r>
          </w:p>
        </w:tc>
        <w:tc>
          <w:tcPr>
            <w:tcW w:type="auto" w:w="1728"/>
          </w:tcPr>
          <w:p>
            <w:r>
              <w:t>tense</w:t>
            </w:r>
          </w:p>
        </w:tc>
        <w:tc>
          <w:tcPr>
            <w:tcW w:type="auto" w:w="1728"/>
          </w:tcPr>
          <w:p>
            <w:r>
              <w:t>verb</w:t>
            </w:r>
          </w:p>
        </w:tc>
        <w:tc>
          <w:tcPr>
            <w:tcW w:type="auto" w:w="1728"/>
          </w:tcPr>
          <w:p>
            <w:r>
              <w:t xml:space="preserve">יֵשְׁב֥וּ </w:t>
            </w:r>
          </w:p>
        </w:tc>
        <w:tc>
          <w:tcPr>
            <w:tcW w:type="auto" w:w="1728"/>
          </w:tcPr>
          <w:p>
            <w:r>
              <w:t>mod</w:t>
            </w:r>
          </w:p>
        </w:tc>
      </w:tr>
    </w:tbl>
    <w:p>
      <w:r>
        <w:br/>
      </w:r>
    </w:p>
    <w:p>
      <w:pPr>
        <w:pStyle w:val="Reference"/>
      </w:pPr>
      <w:hyperlink r:id="rId2606">
        <w:r>
          <w:rPr/>
          <w:t>2_Kings 15:14</w:t>
        </w:r>
      </w:hyperlink>
    </w:p>
    <w:p>
      <w:pPr>
        <w:pStyle w:val="Hebrew"/>
      </w:pPr>
      <w:r>
        <w:t xml:space="preserve">וַיַּעַל֩ מְנַחֵ֨ם בֶּן־גָּדִ֜י מִתִּרְצָ֗ה </w:t>
      </w:r>
    </w:p>
    <w:p>
      <w:pPr>
        <w:pStyle w:val="Hebrew"/>
      </w:pPr>
      <w:r>
        <w:rPr>
          <w:color w:val="FF0000"/>
          <w:vertAlign w:val="superscript"/>
          <w:rtl/>
        </w:rPr>
        <w:t>204515</w:t>
      </w:r>
      <w:r>
        <w:rPr>
          <w:rFonts w:ascii="Times New Roman" w:hAnsi="Times New Roman"/>
          <w:color w:val="828282"/>
          <w:rtl/>
        </w:rPr>
        <w:t>וַ</w:t>
      </w:r>
      <w:r>
        <w:rPr>
          <w:color w:val="FF0000"/>
          <w:vertAlign w:val="superscript"/>
          <w:rtl/>
        </w:rPr>
        <w:t>204516</w:t>
      </w:r>
      <w:r>
        <w:rPr>
          <w:rFonts w:ascii="Times New Roman" w:hAnsi="Times New Roman"/>
          <w:color w:val="828282"/>
          <w:rtl/>
        </w:rPr>
        <w:t xml:space="preserve">יַּעַל֩ </w:t>
      </w:r>
      <w:r>
        <w:rPr>
          <w:color w:val="FF0000"/>
          <w:vertAlign w:val="superscript"/>
          <w:rtl/>
        </w:rPr>
        <w:t>204517</w:t>
      </w:r>
      <w:r>
        <w:rPr>
          <w:rFonts w:ascii="Times New Roman" w:hAnsi="Times New Roman"/>
          <w:color w:val="828282"/>
          <w:rtl/>
        </w:rPr>
        <w:t xml:space="preserve">מְנַחֵ֨ם </w:t>
      </w:r>
      <w:r>
        <w:rPr>
          <w:color w:val="FF0000"/>
          <w:vertAlign w:val="superscript"/>
          <w:rtl/>
        </w:rPr>
        <w:t>204518</w:t>
      </w:r>
      <w:r>
        <w:rPr>
          <w:rFonts w:ascii="Times New Roman" w:hAnsi="Times New Roman"/>
          <w:color w:val="828282"/>
          <w:rtl/>
        </w:rPr>
        <w:t>בֶּן־</w:t>
      </w:r>
      <w:r>
        <w:rPr>
          <w:color w:val="FF0000"/>
          <w:vertAlign w:val="superscript"/>
          <w:rtl/>
        </w:rPr>
        <w:t>204519</w:t>
      </w:r>
      <w:r>
        <w:rPr>
          <w:rFonts w:ascii="Times New Roman" w:hAnsi="Times New Roman"/>
          <w:color w:val="828282"/>
          <w:rtl/>
        </w:rPr>
        <w:t xml:space="preserve">גָּדִ֜י </w:t>
      </w:r>
      <w:r>
        <w:rPr>
          <w:color w:val="FF0000"/>
          <w:vertAlign w:val="superscript"/>
          <w:rtl/>
        </w:rPr>
        <w:t>204520</w:t>
      </w:r>
      <w:r>
        <w:rPr>
          <w:rFonts w:ascii="Times New Roman" w:hAnsi="Times New Roman"/>
          <w:color w:val="828282"/>
          <w:rtl/>
        </w:rPr>
        <w:t>מִ</w:t>
      </w:r>
      <w:r>
        <w:rPr>
          <w:color w:val="FF0000"/>
          <w:vertAlign w:val="superscript"/>
          <w:rtl/>
        </w:rPr>
        <w:t>204521</w:t>
      </w:r>
      <w:r>
        <w:rPr>
          <w:rFonts w:ascii="Times New Roman" w:hAnsi="Times New Roman"/>
          <w:color w:val="828282"/>
          <w:rtl/>
        </w:rPr>
        <w:t xml:space="preserve">תִּרְצָ֗ה </w:t>
      </w:r>
    </w:p>
    <w:p>
      <w:pPr>
        <w:pStyle w:val="Hebrew"/>
      </w:pPr>
      <w:r>
        <w:rPr>
          <w:color w:val="828282"/>
        </w:rPr>
        <w:t xml:space="preserve">וַיַּעַל֩ מְנַחֵ֨ם בֶּן־גָּדִ֜י מִתִּרְצָ֗ה וַיָּבֹא֙ שֹׁמְרֹ֔ון וַיַּ֛ךְ אֶת־שַׁלּ֥וּם בֶּן־יָבֵ֖ישׁ בְּשֹׁמְרֹ֑ון וַיְמִיתֵ֖הוּ וַיִּמְלֹ֥ךְ תַּחְתָּֽיו׃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1fa952cc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8b3cac2b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68955d80</w:t>
            </w:r>
          </w:p>
        </w:tc>
        <w:tc>
          <w:tcPr>
            <w:tcW w:type="auto" w:w="1728"/>
          </w:tcPr>
          <w:p>
            <w:r>
              <w:t>tense</w:t>
            </w:r>
          </w:p>
        </w:tc>
        <w:tc>
          <w:tcPr>
            <w:tcW w:type="auto" w:w="1728"/>
          </w:tcPr>
          <w:p>
            <w:r>
              <w:t>verb</w:t>
            </w:r>
          </w:p>
        </w:tc>
        <w:tc>
          <w:tcPr>
            <w:tcW w:type="auto" w:w="1728"/>
          </w:tcPr>
          <w:p>
            <w:r>
              <w:t xml:space="preserve">יַּעַל֩ </w:t>
            </w:r>
          </w:p>
        </w:tc>
        <w:tc>
          <w:tcPr>
            <w:tcW w:type="auto" w:w="1728"/>
          </w:tcPr>
          <w:p>
            <w:r>
              <w:t>past</w:t>
            </w:r>
          </w:p>
        </w:tc>
      </w:tr>
    </w:tbl>
    <w:p>
      <w:r>
        <w:br/>
      </w:r>
    </w:p>
    <w:p>
      <w:pPr>
        <w:pStyle w:val="Reference"/>
      </w:pPr>
      <w:hyperlink r:id="rId2607">
        <w:r>
          <w:rPr/>
          <w:t>2_Kings 15:16</w:t>
        </w:r>
      </w:hyperlink>
    </w:p>
    <w:p>
      <w:pPr>
        <w:pStyle w:val="Hebrew"/>
      </w:pPr>
      <w:r>
        <w:t xml:space="preserve">אֵ֛ת כָּל־הֶהָ֥רֹותֶ֖יהָ בִּקֵּֽעַ׃ פ </w:t>
      </w:r>
    </w:p>
    <w:p>
      <w:pPr>
        <w:pStyle w:val="Hebrew"/>
      </w:pPr>
      <w:r>
        <w:rPr>
          <w:color w:val="FF0000"/>
          <w:vertAlign w:val="superscript"/>
          <w:rtl/>
        </w:rPr>
        <w:t>204576</w:t>
      </w:r>
      <w:r>
        <w:rPr>
          <w:rFonts w:ascii="Times New Roman" w:hAnsi="Times New Roman"/>
          <w:color w:val="828282"/>
          <w:rtl/>
        </w:rPr>
        <w:t xml:space="preserve">אֵ֛ת </w:t>
      </w:r>
      <w:r>
        <w:rPr>
          <w:color w:val="FF0000"/>
          <w:vertAlign w:val="superscript"/>
          <w:rtl/>
        </w:rPr>
        <w:t>204577</w:t>
      </w:r>
      <w:r>
        <w:rPr>
          <w:rFonts w:ascii="Times New Roman" w:hAnsi="Times New Roman"/>
          <w:color w:val="828282"/>
          <w:rtl/>
        </w:rPr>
        <w:t>כָּל־</w:t>
      </w:r>
      <w:r>
        <w:rPr>
          <w:color w:val="FF0000"/>
          <w:vertAlign w:val="superscript"/>
          <w:rtl/>
        </w:rPr>
        <w:t>204578</w:t>
      </w:r>
      <w:r>
        <w:rPr>
          <w:rFonts w:ascii="Times New Roman" w:hAnsi="Times New Roman"/>
          <w:color w:val="828282"/>
          <w:rtl/>
        </w:rPr>
        <w:t>הֶ</w:t>
      </w:r>
      <w:r>
        <w:rPr>
          <w:color w:val="FF0000"/>
          <w:vertAlign w:val="superscript"/>
          <w:rtl/>
        </w:rPr>
        <w:t>204579</w:t>
      </w:r>
      <w:r>
        <w:rPr>
          <w:rFonts w:ascii="Times New Roman" w:hAnsi="Times New Roman"/>
          <w:color w:val="828282"/>
          <w:rtl/>
        </w:rPr>
        <w:t xml:space="preserve">הָ֥רֹותֶ֖יהָ </w:t>
      </w:r>
      <w:r>
        <w:rPr>
          <w:color w:val="FF0000"/>
          <w:vertAlign w:val="superscript"/>
          <w:rtl/>
        </w:rPr>
        <w:t>204580</w:t>
      </w:r>
      <w:r>
        <w:rPr>
          <w:rFonts w:ascii="Times New Roman" w:hAnsi="Times New Roman"/>
          <w:color w:val="828282"/>
          <w:rtl/>
        </w:rPr>
        <w:t xml:space="preserve">בִּקֵּֽעַ׃ פ </w:t>
      </w:r>
    </w:p>
    <w:p>
      <w:pPr>
        <w:pStyle w:val="Hebrew"/>
      </w:pPr>
      <w:r>
        <w:rPr>
          <w:color w:val="828282"/>
        </w:rPr>
        <w:t xml:space="preserve">אָ֣ז יַכֶּֽה־מְ֠נַחֵם אֶת־תִּפְסַ֨ח וְאֶת־כָּל־אֲשֶׁר־בָּ֤הּ וְאֶת־גְּבוּלֶ֨יהָ֙ מִתִּרְצָ֔ה כִּ֛י לֹ֥א פָתַ֖ח וַיַּ֑ךְ אֵ֛ת כָּל־הֶהָ֥רֹותֶ֖יהָ בִּקֵּֽעַ׃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e93a9def</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256536ca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7d753d38</w:t>
            </w:r>
          </w:p>
        </w:tc>
        <w:tc>
          <w:tcPr>
            <w:tcW w:type="auto" w:w="1728"/>
          </w:tcPr>
          <w:p>
            <w:r>
              <w:t>tense</w:t>
            </w:r>
          </w:p>
        </w:tc>
        <w:tc>
          <w:tcPr>
            <w:tcW w:type="auto" w:w="1728"/>
          </w:tcPr>
          <w:p>
            <w:r>
              <w:t>verb</w:t>
            </w:r>
          </w:p>
        </w:tc>
        <w:tc>
          <w:tcPr>
            <w:tcW w:type="auto" w:w="1728"/>
          </w:tcPr>
          <w:p>
            <w:r>
              <w:t xml:space="preserve">בִּקֵּֽעַ׃ פ </w:t>
            </w:r>
          </w:p>
        </w:tc>
        <w:tc>
          <w:tcPr>
            <w:tcW w:type="auto" w:w="1728"/>
          </w:tcPr>
          <w:p>
            <w:r>
              <w:t>past</w:t>
            </w:r>
          </w:p>
        </w:tc>
      </w:tr>
    </w:tbl>
    <w:p>
      <w:r>
        <w:br/>
      </w:r>
    </w:p>
    <w:p>
      <w:pPr>
        <w:pStyle w:val="Reference"/>
      </w:pPr>
      <w:hyperlink r:id="rId2608">
        <w:r>
          <w:rPr/>
          <w:t>2_Kings 15:34</w:t>
        </w:r>
      </w:hyperlink>
    </w:p>
    <w:p>
      <w:pPr>
        <w:pStyle w:val="Hebrew"/>
      </w:pPr>
      <w:r>
        <w:t xml:space="preserve">וַיַּ֥עַשׂ </w:t>
      </w:r>
    </w:p>
    <w:p>
      <w:pPr>
        <w:pStyle w:val="Hebrew"/>
      </w:pPr>
      <w:r>
        <w:rPr>
          <w:color w:val="FF0000"/>
          <w:vertAlign w:val="superscript"/>
          <w:rtl/>
        </w:rPr>
        <w:t>204954</w:t>
      </w:r>
      <w:r>
        <w:rPr>
          <w:rFonts w:ascii="Times New Roman" w:hAnsi="Times New Roman"/>
          <w:color w:val="828282"/>
          <w:rtl/>
        </w:rPr>
        <w:t>וַ</w:t>
      </w:r>
      <w:r>
        <w:rPr>
          <w:color w:val="FF0000"/>
          <w:vertAlign w:val="superscript"/>
          <w:rtl/>
        </w:rPr>
        <w:t>204955</w:t>
      </w:r>
      <w:r>
        <w:rPr>
          <w:rFonts w:ascii="Times New Roman" w:hAnsi="Times New Roman"/>
          <w:color w:val="828282"/>
          <w:rtl/>
        </w:rPr>
        <w:t xml:space="preserve">יַּ֥עַשׂ </w:t>
      </w:r>
    </w:p>
    <w:p>
      <w:pPr>
        <w:pStyle w:val="Hebrew"/>
      </w:pPr>
      <w:r>
        <w:rPr>
          <w:color w:val="828282"/>
        </w:rPr>
        <w:t xml:space="preserve">וַיַּ֥עַשׂ הַיָּשָׁ֖ר בְּעֵינֵ֣י יְהוָ֑ה כְּכֹ֧ל אֲשֶׁר־עָשָׂ֛ה עֻזִיָּ֥הוּ אָבִ֖יו עָשָֽׂה׃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1b9a7c0a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77b0d1f8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dc25b8c9</w:t>
            </w:r>
          </w:p>
        </w:tc>
        <w:tc>
          <w:tcPr>
            <w:tcW w:type="auto" w:w="1728"/>
          </w:tcPr>
          <w:p>
            <w:r>
              <w:t>tense</w:t>
            </w:r>
          </w:p>
        </w:tc>
        <w:tc>
          <w:tcPr>
            <w:tcW w:type="auto" w:w="1728"/>
          </w:tcPr>
          <w:p>
            <w:r>
              <w:t>verb</w:t>
            </w:r>
          </w:p>
        </w:tc>
        <w:tc>
          <w:tcPr>
            <w:tcW w:type="auto" w:w="1728"/>
          </w:tcPr>
          <w:p>
            <w:r>
              <w:t xml:space="preserve">יַּ֥עַשׂ </w:t>
            </w:r>
          </w:p>
        </w:tc>
        <w:tc>
          <w:tcPr>
            <w:tcW w:type="auto" w:w="1728"/>
          </w:tcPr>
          <w:p>
            <w:r>
              <w:t>past</w:t>
            </w:r>
          </w:p>
        </w:tc>
      </w:tr>
    </w:tbl>
    <w:p>
      <w:r>
        <w:br/>
      </w:r>
    </w:p>
    <w:p>
      <w:pPr>
        <w:pStyle w:val="Reference"/>
      </w:pPr>
      <w:hyperlink r:id="rId2609">
        <w:r>
          <w:rPr/>
          <w:t>2_Kings 15:38</w:t>
        </w:r>
      </w:hyperlink>
    </w:p>
    <w:p>
      <w:pPr>
        <w:pStyle w:val="Hebrew"/>
      </w:pPr>
      <w:r>
        <w:t xml:space="preserve">וַיִּשְׁכַּ֤ב יֹותָם֙ עִם־אֲבֹתָ֔יו </w:t>
      </w:r>
    </w:p>
    <w:p>
      <w:pPr>
        <w:pStyle w:val="Hebrew"/>
      </w:pPr>
      <w:r>
        <w:rPr>
          <w:color w:val="FF0000"/>
          <w:vertAlign w:val="superscript"/>
          <w:rtl/>
        </w:rPr>
        <w:t>205027</w:t>
      </w:r>
      <w:r>
        <w:rPr>
          <w:rFonts w:ascii="Times New Roman" w:hAnsi="Times New Roman"/>
          <w:color w:val="828282"/>
          <w:rtl/>
        </w:rPr>
        <w:t>וַ</w:t>
      </w:r>
      <w:r>
        <w:rPr>
          <w:color w:val="FF0000"/>
          <w:vertAlign w:val="superscript"/>
          <w:rtl/>
        </w:rPr>
        <w:t>205028</w:t>
      </w:r>
      <w:r>
        <w:rPr>
          <w:rFonts w:ascii="Times New Roman" w:hAnsi="Times New Roman"/>
          <w:color w:val="828282"/>
          <w:rtl/>
        </w:rPr>
        <w:t xml:space="preserve">יִּשְׁכַּ֤ב </w:t>
      </w:r>
      <w:r>
        <w:rPr>
          <w:color w:val="FF0000"/>
          <w:vertAlign w:val="superscript"/>
          <w:rtl/>
        </w:rPr>
        <w:t>205029</w:t>
      </w:r>
      <w:r>
        <w:rPr>
          <w:rFonts w:ascii="Times New Roman" w:hAnsi="Times New Roman"/>
          <w:color w:val="828282"/>
          <w:rtl/>
        </w:rPr>
        <w:t xml:space="preserve">יֹותָם֙ </w:t>
      </w:r>
      <w:r>
        <w:rPr>
          <w:color w:val="FF0000"/>
          <w:vertAlign w:val="superscript"/>
          <w:rtl/>
        </w:rPr>
        <w:t>205030</w:t>
      </w:r>
      <w:r>
        <w:rPr>
          <w:rFonts w:ascii="Times New Roman" w:hAnsi="Times New Roman"/>
          <w:color w:val="828282"/>
          <w:rtl/>
        </w:rPr>
        <w:t>עִם־</w:t>
      </w:r>
      <w:r>
        <w:rPr>
          <w:color w:val="FF0000"/>
          <w:vertAlign w:val="superscript"/>
          <w:rtl/>
        </w:rPr>
        <w:t>205031</w:t>
      </w:r>
      <w:r>
        <w:rPr>
          <w:rFonts w:ascii="Times New Roman" w:hAnsi="Times New Roman"/>
          <w:color w:val="828282"/>
          <w:rtl/>
        </w:rPr>
        <w:t xml:space="preserve">אֲבֹתָ֔יו </w:t>
      </w:r>
    </w:p>
    <w:p>
      <w:pPr>
        <w:pStyle w:val="Hebrew"/>
      </w:pPr>
      <w:r>
        <w:rPr>
          <w:color w:val="828282"/>
        </w:rPr>
        <w:t xml:space="preserve">וַיִּשְׁכַּ֤ב יֹותָם֙ עִם־אֲבֹתָ֔יו וַיִּקָּבֵר֙ עִם־אֲבֹתָ֔יו בְּעִ֖יר דָּוִ֣ד אָבִ֑יו וַיִּמְלֹ֛ךְ אָחָ֥ז בְּנֹ֖ו תַּחְתָּֽיו׃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10d47038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83d94c37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ad66d3e7</w:t>
            </w:r>
          </w:p>
        </w:tc>
        <w:tc>
          <w:tcPr>
            <w:tcW w:type="auto" w:w="1728"/>
          </w:tcPr>
          <w:p>
            <w:r>
              <w:t>tense</w:t>
            </w:r>
          </w:p>
        </w:tc>
        <w:tc>
          <w:tcPr>
            <w:tcW w:type="auto" w:w="1728"/>
          </w:tcPr>
          <w:p>
            <w:r>
              <w:t>verb</w:t>
            </w:r>
          </w:p>
        </w:tc>
        <w:tc>
          <w:tcPr>
            <w:tcW w:type="auto" w:w="1728"/>
          </w:tcPr>
          <w:p>
            <w:r>
              <w:t xml:space="preserve">יִּשְׁכַּ֤ב </w:t>
            </w:r>
          </w:p>
        </w:tc>
        <w:tc>
          <w:tcPr>
            <w:tcW w:type="auto" w:w="1728"/>
          </w:tcPr>
          <w:p>
            <w:r>
              <w:t>past</w:t>
            </w:r>
          </w:p>
        </w:tc>
      </w:tr>
    </w:tbl>
    <w:p>
      <w:r>
        <w:br/>
      </w:r>
    </w:p>
    <w:p>
      <w:pPr>
        <w:pStyle w:val="Reference"/>
      </w:pPr>
      <w:hyperlink r:id="rId2610">
        <w:r>
          <w:rPr/>
          <w:t>2_Kings 16:3</w:t>
        </w:r>
      </w:hyperlink>
    </w:p>
    <w:p>
      <w:pPr>
        <w:pStyle w:val="Hebrew"/>
      </w:pPr>
      <w:r>
        <w:t xml:space="preserve">וְגַ֤ם אֶת־בְּנֹו֙ הֶעֱבִ֣יר בָּאֵ֔שׁ כְּתֹֽעֲבֹות֙ הַגֹּויִ֔ם </w:t>
      </w:r>
    </w:p>
    <w:p>
      <w:pPr>
        <w:pStyle w:val="Hebrew"/>
      </w:pPr>
      <w:r>
        <w:rPr>
          <w:color w:val="FF0000"/>
          <w:vertAlign w:val="superscript"/>
          <w:rtl/>
        </w:rPr>
        <w:t>205091</w:t>
      </w:r>
      <w:r>
        <w:rPr>
          <w:rFonts w:ascii="Times New Roman" w:hAnsi="Times New Roman"/>
          <w:color w:val="828282"/>
          <w:rtl/>
        </w:rPr>
        <w:t>וְ</w:t>
      </w:r>
      <w:r>
        <w:rPr>
          <w:color w:val="FF0000"/>
          <w:vertAlign w:val="superscript"/>
          <w:rtl/>
        </w:rPr>
        <w:t>205092</w:t>
      </w:r>
      <w:r>
        <w:rPr>
          <w:rFonts w:ascii="Times New Roman" w:hAnsi="Times New Roman"/>
          <w:color w:val="828282"/>
          <w:rtl/>
        </w:rPr>
        <w:t xml:space="preserve">גַ֤ם </w:t>
      </w:r>
      <w:r>
        <w:rPr>
          <w:color w:val="FF0000"/>
          <w:vertAlign w:val="superscript"/>
          <w:rtl/>
        </w:rPr>
        <w:t>205093</w:t>
      </w:r>
      <w:r>
        <w:rPr>
          <w:rFonts w:ascii="Times New Roman" w:hAnsi="Times New Roman"/>
          <w:color w:val="828282"/>
          <w:rtl/>
        </w:rPr>
        <w:t>אֶת־</w:t>
      </w:r>
      <w:r>
        <w:rPr>
          <w:color w:val="FF0000"/>
          <w:vertAlign w:val="superscript"/>
          <w:rtl/>
        </w:rPr>
        <w:t>205094</w:t>
      </w:r>
      <w:r>
        <w:rPr>
          <w:rFonts w:ascii="Times New Roman" w:hAnsi="Times New Roman"/>
          <w:color w:val="828282"/>
          <w:rtl/>
        </w:rPr>
        <w:t xml:space="preserve">בְּנֹו֙ </w:t>
      </w:r>
      <w:r>
        <w:rPr>
          <w:color w:val="FF0000"/>
          <w:vertAlign w:val="superscript"/>
          <w:rtl/>
        </w:rPr>
        <w:t>205095</w:t>
      </w:r>
      <w:r>
        <w:rPr>
          <w:rFonts w:ascii="Times New Roman" w:hAnsi="Times New Roman"/>
          <w:color w:val="828282"/>
          <w:rtl/>
        </w:rPr>
        <w:t xml:space="preserve">הֶעֱבִ֣יר </w:t>
      </w:r>
      <w:r>
        <w:rPr>
          <w:color w:val="FF0000"/>
          <w:vertAlign w:val="superscript"/>
          <w:rtl/>
        </w:rPr>
        <w:t>205096</w:t>
      </w:r>
      <w:r>
        <w:rPr>
          <w:rFonts w:ascii="Times New Roman" w:hAnsi="Times New Roman"/>
          <w:color w:val="828282"/>
          <w:rtl/>
        </w:rPr>
        <w:t>בָּ</w:t>
      </w:r>
      <w:r>
        <w:rPr>
          <w:color w:val="FF0000"/>
          <w:vertAlign w:val="superscript"/>
          <w:rtl/>
        </w:rPr>
        <w:t>205097</w:t>
      </w:r>
      <w:r>
        <w:rPr>
          <w:rFonts w:ascii="Times New Roman" w:hAnsi="Times New Roman"/>
          <w:color w:val="828282"/>
          <w:rtl/>
        </w:rPr>
      </w:r>
      <w:r>
        <w:rPr>
          <w:color w:val="FF0000"/>
          <w:vertAlign w:val="superscript"/>
          <w:rtl/>
        </w:rPr>
        <w:t>205098</w:t>
      </w:r>
      <w:r>
        <w:rPr>
          <w:rFonts w:ascii="Times New Roman" w:hAnsi="Times New Roman"/>
          <w:color w:val="828282"/>
          <w:rtl/>
        </w:rPr>
        <w:t xml:space="preserve">אֵ֔שׁ </w:t>
      </w:r>
      <w:r>
        <w:rPr>
          <w:color w:val="FF0000"/>
          <w:vertAlign w:val="superscript"/>
          <w:rtl/>
        </w:rPr>
        <w:t>205099</w:t>
      </w:r>
      <w:r>
        <w:rPr>
          <w:rFonts w:ascii="Times New Roman" w:hAnsi="Times New Roman"/>
          <w:color w:val="828282"/>
          <w:rtl/>
        </w:rPr>
        <w:t>כְּ</w:t>
      </w:r>
      <w:r>
        <w:rPr>
          <w:color w:val="FF0000"/>
          <w:vertAlign w:val="superscript"/>
          <w:rtl/>
        </w:rPr>
        <w:t>205100</w:t>
      </w:r>
      <w:r>
        <w:rPr>
          <w:rFonts w:ascii="Times New Roman" w:hAnsi="Times New Roman"/>
          <w:color w:val="828282"/>
          <w:rtl/>
        </w:rPr>
        <w:t xml:space="preserve">תֹֽעֲבֹות֙ </w:t>
      </w:r>
      <w:r>
        <w:rPr>
          <w:color w:val="FF0000"/>
          <w:vertAlign w:val="superscript"/>
          <w:rtl/>
        </w:rPr>
        <w:t>205101</w:t>
      </w:r>
      <w:r>
        <w:rPr>
          <w:rFonts w:ascii="Times New Roman" w:hAnsi="Times New Roman"/>
          <w:color w:val="828282"/>
          <w:rtl/>
        </w:rPr>
        <w:t>הַ</w:t>
      </w:r>
      <w:r>
        <w:rPr>
          <w:color w:val="FF0000"/>
          <w:vertAlign w:val="superscript"/>
          <w:rtl/>
        </w:rPr>
        <w:t>205102</w:t>
      </w:r>
      <w:r>
        <w:rPr>
          <w:rFonts w:ascii="Times New Roman" w:hAnsi="Times New Roman"/>
          <w:color w:val="828282"/>
          <w:rtl/>
        </w:rPr>
        <w:t xml:space="preserve">גֹּויִ֔ם </w:t>
      </w:r>
    </w:p>
    <w:p>
      <w:pPr>
        <w:pStyle w:val="Hebrew"/>
      </w:pPr>
      <w:r>
        <w:rPr>
          <w:color w:val="828282"/>
        </w:rPr>
        <w:t xml:space="preserve">וַיֵּ֕לֶךְ בְּדֶ֖רֶךְ מַלְכֵ֣י יִשְׂרָאֵ֑ל וְגַ֤ם אֶת־בְּנֹו֙ הֶעֱבִ֣יר בָּאֵ֔שׁ כְּתֹֽעֲבֹות֙ הַגֹּויִ֔ם אֲשֶׁ֨ר הֹורִ֤ישׁ יְהוָה֙ אֹתָ֔ם מִפְּנֵ֖י בְּנֵ֥י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08ac73d7</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0172b306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3572de8c</w:t>
            </w:r>
          </w:p>
        </w:tc>
        <w:tc>
          <w:tcPr>
            <w:tcW w:type="auto" w:w="1728"/>
          </w:tcPr>
          <w:p>
            <w:r>
              <w:t>tense</w:t>
            </w:r>
          </w:p>
        </w:tc>
        <w:tc>
          <w:tcPr>
            <w:tcW w:type="auto" w:w="1728"/>
          </w:tcPr>
          <w:p>
            <w:r>
              <w:t>verb</w:t>
            </w:r>
          </w:p>
        </w:tc>
        <w:tc>
          <w:tcPr>
            <w:tcW w:type="auto" w:w="1728"/>
          </w:tcPr>
          <w:p>
            <w:r>
              <w:t xml:space="preserve">הֶעֱבִ֣יר </w:t>
            </w:r>
          </w:p>
        </w:tc>
        <w:tc>
          <w:tcPr>
            <w:tcW w:type="auto" w:w="1728"/>
          </w:tcPr>
          <w:p>
            <w:r>
              <w:t>past</w:t>
            </w:r>
          </w:p>
        </w:tc>
      </w:tr>
    </w:tbl>
    <w:p>
      <w:r>
        <w:br/>
      </w:r>
    </w:p>
    <w:p>
      <w:pPr>
        <w:pStyle w:val="Reference"/>
      </w:pPr>
      <w:hyperlink r:id="rId2611">
        <w:r>
          <w:rPr/>
          <w:t>2_Kings 16:6</w:t>
        </w:r>
      </w:hyperlink>
    </w:p>
    <w:p>
      <w:pPr>
        <w:pStyle w:val="Hebrew"/>
      </w:pPr>
      <w:r>
        <w:t xml:space="preserve">וַֽאֲדֹמִים֙ בָּ֣אוּ אֵילַ֔ת </w:t>
      </w:r>
    </w:p>
    <w:p>
      <w:pPr>
        <w:pStyle w:val="Hebrew"/>
      </w:pPr>
      <w:r>
        <w:rPr>
          <w:color w:val="FF0000"/>
          <w:vertAlign w:val="superscript"/>
          <w:rtl/>
        </w:rPr>
        <w:t>205171</w:t>
      </w:r>
      <w:r>
        <w:rPr>
          <w:rFonts w:ascii="Times New Roman" w:hAnsi="Times New Roman"/>
          <w:color w:val="828282"/>
          <w:rtl/>
        </w:rPr>
        <w:t>וַֽ</w:t>
      </w:r>
      <w:r>
        <w:rPr>
          <w:color w:val="FF0000"/>
          <w:vertAlign w:val="superscript"/>
          <w:rtl/>
        </w:rPr>
        <w:t>205172</w:t>
      </w:r>
      <w:r>
        <w:rPr>
          <w:rFonts w:ascii="Times New Roman" w:hAnsi="Times New Roman"/>
          <w:color w:val="828282"/>
          <w:rtl/>
        </w:rPr>
        <w:t xml:space="preserve">אֲדֹמִים֙ </w:t>
      </w:r>
      <w:r>
        <w:rPr>
          <w:color w:val="FF0000"/>
          <w:vertAlign w:val="superscript"/>
          <w:rtl/>
        </w:rPr>
        <w:t>205173</w:t>
      </w:r>
      <w:r>
        <w:rPr>
          <w:rFonts w:ascii="Times New Roman" w:hAnsi="Times New Roman"/>
          <w:color w:val="828282"/>
          <w:rtl/>
        </w:rPr>
        <w:t xml:space="preserve">בָּ֣אוּ </w:t>
      </w:r>
      <w:r>
        <w:rPr>
          <w:color w:val="FF0000"/>
          <w:vertAlign w:val="superscript"/>
          <w:rtl/>
        </w:rPr>
        <w:t>205174</w:t>
      </w:r>
      <w:r>
        <w:rPr>
          <w:rFonts w:ascii="Times New Roman" w:hAnsi="Times New Roman"/>
          <w:color w:val="828282"/>
          <w:rtl/>
        </w:rPr>
        <w:t xml:space="preserve">אֵילַ֔ת </w:t>
      </w:r>
    </w:p>
    <w:p>
      <w:pPr>
        <w:pStyle w:val="Hebrew"/>
      </w:pPr>
      <w:r>
        <w:rPr>
          <w:color w:val="828282"/>
        </w:rPr>
        <w:t xml:space="preserve">בָּעֵ֣ת הַהִ֗יא הֵ֠שִׁיב רְצִ֨ין מֶֽלֶךְ־אֲרָ֤ם אֶת־אֵילַת֙ לַֽאֲרָ֔ם וַיְנַשֵּׁ֥ל אֶת־הַיְהוּדִ֖ים מֵֽאֵילֹ֑ות וַֽאֲדֹמִים֙ בָּ֣אוּ אֵילַ֔ת וַיֵּ֣שְׁבוּ שָׁ֔ם עַ֖ד הַיֹּ֥ום הַזֶּֽה׃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b64d05be</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94d2087d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81c6966b</w:t>
            </w:r>
          </w:p>
        </w:tc>
        <w:tc>
          <w:tcPr>
            <w:tcW w:type="auto" w:w="1728"/>
          </w:tcPr>
          <w:p>
            <w:r>
              <w:t>tense</w:t>
            </w:r>
          </w:p>
        </w:tc>
        <w:tc>
          <w:tcPr>
            <w:tcW w:type="auto" w:w="1728"/>
          </w:tcPr>
          <w:p>
            <w:r>
              <w:t>verb</w:t>
            </w:r>
          </w:p>
        </w:tc>
        <w:tc>
          <w:tcPr>
            <w:tcW w:type="auto" w:w="1728"/>
          </w:tcPr>
          <w:p>
            <w:r>
              <w:t xml:space="preserve">בָּ֣אוּ </w:t>
            </w:r>
          </w:p>
        </w:tc>
        <w:tc>
          <w:tcPr>
            <w:tcW w:type="auto" w:w="1728"/>
          </w:tcPr>
          <w:p>
            <w:r>
              <w:t>past</w:t>
            </w:r>
          </w:p>
        </w:tc>
      </w:tr>
    </w:tbl>
    <w:p>
      <w:r>
        <w:br/>
      </w:r>
    </w:p>
    <w:p>
      <w:pPr>
        <w:pStyle w:val="Reference"/>
      </w:pPr>
      <w:hyperlink r:id="rId2612">
        <w:r>
          <w:rPr/>
          <w:t>2_Kings 16:9</w:t>
        </w:r>
      </w:hyperlink>
    </w:p>
    <w:p>
      <w:pPr>
        <w:pStyle w:val="Hebrew"/>
      </w:pPr>
      <w:r>
        <w:t xml:space="preserve">וַֽיִּתְפְּשֶׂ֔הָ </w:t>
      </w:r>
    </w:p>
    <w:p>
      <w:pPr>
        <w:pStyle w:val="Hebrew"/>
      </w:pPr>
      <w:r>
        <w:rPr>
          <w:color w:val="FF0000"/>
          <w:vertAlign w:val="superscript"/>
          <w:rtl/>
        </w:rPr>
        <w:t>205249</w:t>
      </w:r>
      <w:r>
        <w:rPr>
          <w:rFonts w:ascii="Times New Roman" w:hAnsi="Times New Roman"/>
          <w:color w:val="828282"/>
          <w:rtl/>
        </w:rPr>
        <w:t>וַֽ</w:t>
      </w:r>
      <w:r>
        <w:rPr>
          <w:color w:val="FF0000"/>
          <w:vertAlign w:val="superscript"/>
          <w:rtl/>
        </w:rPr>
        <w:t>205250</w:t>
      </w:r>
      <w:r>
        <w:rPr>
          <w:rFonts w:ascii="Times New Roman" w:hAnsi="Times New Roman"/>
          <w:color w:val="828282"/>
          <w:rtl/>
        </w:rPr>
        <w:t xml:space="preserve">יִּתְפְּשֶׂ֔הָ </w:t>
      </w:r>
    </w:p>
    <w:p>
      <w:pPr>
        <w:pStyle w:val="Hebrew"/>
      </w:pPr>
      <w:r>
        <w:rPr>
          <w:color w:val="828282"/>
        </w:rPr>
        <w:t xml:space="preserve">וַיִּשְׁמַ֤ע אֵלָיו֙ מֶ֣לֶךְ אַשּׁ֔וּר וַיַּעַל֩ מֶ֨לֶךְ אַשּׁ֤וּר אֶל־דַּמֶּ֨שֶׂק֙ וַֽיִּתְפְּשֶׂ֔הָ וַיַּגְלֶ֖הָ קִ֑ירָה וְאֶת־רְצִ֖ין הֵמִֽית׃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a3c16683</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3001dd97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f43834b7</w:t>
            </w:r>
          </w:p>
        </w:tc>
        <w:tc>
          <w:tcPr>
            <w:tcW w:type="auto" w:w="1728"/>
          </w:tcPr>
          <w:p>
            <w:r>
              <w:t>tense</w:t>
            </w:r>
          </w:p>
        </w:tc>
        <w:tc>
          <w:tcPr>
            <w:tcW w:type="auto" w:w="1728"/>
          </w:tcPr>
          <w:p>
            <w:r>
              <w:t>verb</w:t>
            </w:r>
          </w:p>
        </w:tc>
        <w:tc>
          <w:tcPr>
            <w:tcW w:type="auto" w:w="1728"/>
          </w:tcPr>
          <w:p>
            <w:r>
              <w:t xml:space="preserve">יִּתְפְּשֶׂ֔הָ </w:t>
            </w:r>
          </w:p>
        </w:tc>
        <w:tc>
          <w:tcPr>
            <w:tcW w:type="auto" w:w="1728"/>
          </w:tcPr>
          <w:p>
            <w:r>
              <w:t>past</w:t>
            </w:r>
          </w:p>
        </w:tc>
      </w:tr>
    </w:tbl>
    <w:p>
      <w:r>
        <w:br/>
      </w:r>
    </w:p>
    <w:p>
      <w:pPr>
        <w:pStyle w:val="Reference"/>
      </w:pPr>
      <w:hyperlink r:id="rId2612">
        <w:r>
          <w:rPr/>
          <w:t>2_Kings 16:9</w:t>
        </w:r>
      </w:hyperlink>
    </w:p>
    <w:p>
      <w:pPr>
        <w:pStyle w:val="Hebrew"/>
      </w:pPr>
      <w:r>
        <w:t xml:space="preserve">וַיַּגְלֶ֖הָ קִ֑ירָה </w:t>
      </w:r>
    </w:p>
    <w:p>
      <w:pPr>
        <w:pStyle w:val="Hebrew"/>
      </w:pPr>
      <w:r>
        <w:rPr>
          <w:color w:val="FF0000"/>
          <w:vertAlign w:val="superscript"/>
          <w:rtl/>
        </w:rPr>
        <w:t>205251</w:t>
      </w:r>
      <w:r>
        <w:rPr>
          <w:rFonts w:ascii="Times New Roman" w:hAnsi="Times New Roman"/>
          <w:color w:val="828282"/>
          <w:rtl/>
        </w:rPr>
        <w:t>וַ</w:t>
      </w:r>
      <w:r>
        <w:rPr>
          <w:color w:val="FF0000"/>
          <w:vertAlign w:val="superscript"/>
          <w:rtl/>
        </w:rPr>
        <w:t>205252</w:t>
      </w:r>
      <w:r>
        <w:rPr>
          <w:rFonts w:ascii="Times New Roman" w:hAnsi="Times New Roman"/>
          <w:color w:val="828282"/>
          <w:rtl/>
        </w:rPr>
        <w:t xml:space="preserve">יַּגְלֶ֖הָ </w:t>
      </w:r>
      <w:r>
        <w:rPr>
          <w:color w:val="FF0000"/>
          <w:vertAlign w:val="superscript"/>
          <w:rtl/>
        </w:rPr>
        <w:t>205253</w:t>
      </w:r>
      <w:r>
        <w:rPr>
          <w:rFonts w:ascii="Times New Roman" w:hAnsi="Times New Roman"/>
          <w:color w:val="828282"/>
          <w:rtl/>
        </w:rPr>
        <w:t xml:space="preserve">קִ֑ירָה </w:t>
      </w:r>
    </w:p>
    <w:p>
      <w:pPr>
        <w:pStyle w:val="Hebrew"/>
      </w:pPr>
      <w:r>
        <w:rPr>
          <w:color w:val="828282"/>
        </w:rPr>
        <w:t xml:space="preserve">וַיִּשְׁמַ֤ע אֵלָיו֙ מֶ֣לֶךְ אַשּׁ֔וּר וַיַּעַל֩ מֶ֨לֶךְ אַשּׁ֤וּר אֶל־דַּמֶּ֨שֶׂק֙ וַֽיִּתְפְּשֶׂ֔הָ וַיַּגְלֶ֖הָ קִ֑ירָה וְאֶת־רְצִ֖ין הֵמִֽית׃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8189b09d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d781ee35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9615e388</w:t>
            </w:r>
          </w:p>
        </w:tc>
        <w:tc>
          <w:tcPr>
            <w:tcW w:type="auto" w:w="1728"/>
          </w:tcPr>
          <w:p>
            <w:r>
              <w:t>tense</w:t>
            </w:r>
          </w:p>
        </w:tc>
        <w:tc>
          <w:tcPr>
            <w:tcW w:type="auto" w:w="1728"/>
          </w:tcPr>
          <w:p>
            <w:r>
              <w:t>verb</w:t>
            </w:r>
          </w:p>
        </w:tc>
        <w:tc>
          <w:tcPr>
            <w:tcW w:type="auto" w:w="1728"/>
          </w:tcPr>
          <w:p>
            <w:r>
              <w:t xml:space="preserve">יַּגְלֶ֖הָ </w:t>
            </w:r>
          </w:p>
        </w:tc>
        <w:tc>
          <w:tcPr>
            <w:tcW w:type="auto" w:w="1728"/>
          </w:tcPr>
          <w:p>
            <w:r/>
          </w:p>
        </w:tc>
      </w:tr>
    </w:tbl>
    <w:p>
      <w:r>
        <w:br/>
      </w:r>
    </w:p>
    <w:p>
      <w:pPr>
        <w:pStyle w:val="Reference"/>
      </w:pPr>
      <w:hyperlink r:id="rId2613">
        <w:r>
          <w:rPr/>
          <w:t>2_Kings 16:12</w:t>
        </w:r>
      </w:hyperlink>
    </w:p>
    <w:p>
      <w:pPr>
        <w:pStyle w:val="Hebrew"/>
      </w:pPr>
      <w:r>
        <w:t xml:space="preserve">וַיַּ֥עַל עָלָֽיו׃ </w:t>
      </w:r>
    </w:p>
    <w:p>
      <w:pPr>
        <w:pStyle w:val="Hebrew"/>
      </w:pPr>
      <w:r>
        <w:rPr>
          <w:color w:val="FF0000"/>
          <w:vertAlign w:val="superscript"/>
          <w:rtl/>
        </w:rPr>
        <w:t>205345</w:t>
      </w:r>
      <w:r>
        <w:rPr>
          <w:rFonts w:ascii="Times New Roman" w:hAnsi="Times New Roman"/>
          <w:color w:val="828282"/>
          <w:rtl/>
        </w:rPr>
        <w:t>וַ</w:t>
      </w:r>
      <w:r>
        <w:rPr>
          <w:color w:val="FF0000"/>
          <w:vertAlign w:val="superscript"/>
          <w:rtl/>
        </w:rPr>
        <w:t>205346</w:t>
      </w:r>
      <w:r>
        <w:rPr>
          <w:rFonts w:ascii="Times New Roman" w:hAnsi="Times New Roman"/>
          <w:color w:val="828282"/>
          <w:rtl/>
        </w:rPr>
        <w:t xml:space="preserve">יַּ֥עַל </w:t>
      </w:r>
      <w:r>
        <w:rPr>
          <w:color w:val="FF0000"/>
          <w:vertAlign w:val="superscript"/>
          <w:rtl/>
        </w:rPr>
        <w:t>205347</w:t>
      </w:r>
      <w:r>
        <w:rPr>
          <w:rFonts w:ascii="Times New Roman" w:hAnsi="Times New Roman"/>
          <w:color w:val="828282"/>
          <w:rtl/>
        </w:rPr>
        <w:t xml:space="preserve">עָלָֽיו׃ </w:t>
      </w:r>
    </w:p>
    <w:p>
      <w:pPr>
        <w:pStyle w:val="Hebrew"/>
      </w:pPr>
      <w:r>
        <w:rPr>
          <w:color w:val="828282"/>
        </w:rPr>
        <w:t xml:space="preserve">וַיָּבֹ֤א הַמֶּ֨לֶךְ֙ מִדַּמֶּ֔שֶׂק וַיַּ֥רְא הַמֶּ֖לֶךְ אֶת־הַמִּזְבֵּ֑חַ וַיִּקְרַ֥ב הַמֶּ֛לֶךְ עַל־הַמִּזְבֵּ֖חַ וַיַּ֥עַל עָלָֽיו׃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caf6a2ea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261ef84e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e35cbc3b</w:t>
            </w:r>
          </w:p>
        </w:tc>
        <w:tc>
          <w:tcPr>
            <w:tcW w:type="auto" w:w="1728"/>
          </w:tcPr>
          <w:p>
            <w:r>
              <w:t>tense</w:t>
            </w:r>
          </w:p>
        </w:tc>
        <w:tc>
          <w:tcPr>
            <w:tcW w:type="auto" w:w="1728"/>
          </w:tcPr>
          <w:p>
            <w:r>
              <w:t>verb</w:t>
            </w:r>
          </w:p>
        </w:tc>
        <w:tc>
          <w:tcPr>
            <w:tcW w:type="auto" w:w="1728"/>
          </w:tcPr>
          <w:p>
            <w:r>
              <w:t xml:space="preserve">יַּ֥עַל </w:t>
            </w:r>
          </w:p>
        </w:tc>
        <w:tc>
          <w:tcPr>
            <w:tcW w:type="auto" w:w="1728"/>
          </w:tcPr>
          <w:p>
            <w:r>
              <w:t>past</w:t>
            </w:r>
          </w:p>
        </w:tc>
      </w:tr>
    </w:tbl>
    <w:p>
      <w:r>
        <w:br/>
      </w:r>
    </w:p>
    <w:p>
      <w:pPr>
        <w:pStyle w:val="Reference"/>
      </w:pPr>
      <w:hyperlink r:id="rId2614">
        <w:r>
          <w:rPr/>
          <w:t>2_Kings 17:2</w:t>
        </w:r>
      </w:hyperlink>
    </w:p>
    <w:p>
      <w:pPr>
        <w:pStyle w:val="Hebrew"/>
      </w:pPr>
      <w:r>
        <w:t xml:space="preserve">וַיַּ֥עַשׂ </w:t>
      </w:r>
    </w:p>
    <w:p>
      <w:pPr>
        <w:pStyle w:val="Hebrew"/>
      </w:pPr>
      <w:r>
        <w:rPr>
          <w:color w:val="FF0000"/>
          <w:vertAlign w:val="superscript"/>
          <w:rtl/>
        </w:rPr>
        <w:t>205592</w:t>
      </w:r>
      <w:r>
        <w:rPr>
          <w:rFonts w:ascii="Times New Roman" w:hAnsi="Times New Roman"/>
          <w:color w:val="828282"/>
          <w:rtl/>
        </w:rPr>
        <w:t>וַ</w:t>
      </w:r>
      <w:r>
        <w:rPr>
          <w:color w:val="FF0000"/>
          <w:vertAlign w:val="superscript"/>
          <w:rtl/>
        </w:rPr>
        <w:t>205593</w:t>
      </w:r>
      <w:r>
        <w:rPr>
          <w:rFonts w:ascii="Times New Roman" w:hAnsi="Times New Roman"/>
          <w:color w:val="828282"/>
          <w:rtl/>
        </w:rPr>
        <w:t xml:space="preserve">יַּ֥עַשׂ </w:t>
      </w:r>
    </w:p>
    <w:p>
      <w:pPr>
        <w:pStyle w:val="Hebrew"/>
      </w:pPr>
      <w:r>
        <w:rPr>
          <w:color w:val="828282"/>
        </w:rPr>
        <w:t xml:space="preserve">וַיַּ֥עַשׂ הָרַ֖ע בְּעֵינֵ֣י יְהוָ֑ה רַ֗ק לֹ֚א כְּמַלְכֵ֣י יִשְׂרָאֵ֔ל אֲשֶׁ֥ר הָי֖וּ לְפָנָֽיו׃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f01af404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f8762dc3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71a499d2</w:t>
            </w:r>
          </w:p>
        </w:tc>
        <w:tc>
          <w:tcPr>
            <w:tcW w:type="auto" w:w="1728"/>
          </w:tcPr>
          <w:p>
            <w:r>
              <w:t>tense</w:t>
            </w:r>
          </w:p>
        </w:tc>
        <w:tc>
          <w:tcPr>
            <w:tcW w:type="auto" w:w="1728"/>
          </w:tcPr>
          <w:p>
            <w:r>
              <w:t>verb</w:t>
            </w:r>
          </w:p>
        </w:tc>
        <w:tc>
          <w:tcPr>
            <w:tcW w:type="auto" w:w="1728"/>
          </w:tcPr>
          <w:p>
            <w:r>
              <w:t xml:space="preserve">יַּ֥עַשׂ </w:t>
            </w:r>
          </w:p>
        </w:tc>
        <w:tc>
          <w:tcPr>
            <w:tcW w:type="auto" w:w="1728"/>
          </w:tcPr>
          <w:p>
            <w:r>
              <w:t>past</w:t>
            </w:r>
          </w:p>
        </w:tc>
      </w:tr>
    </w:tbl>
    <w:p>
      <w:r>
        <w:br/>
      </w:r>
    </w:p>
    <w:p>
      <w:pPr>
        <w:pStyle w:val="Reference"/>
      </w:pPr>
      <w:hyperlink r:id="rId2615">
        <w:r>
          <w:rPr/>
          <w:t>2_Kings 17:11</w:t>
        </w:r>
      </w:hyperlink>
    </w:p>
    <w:p>
      <w:pPr>
        <w:pStyle w:val="Hebrew"/>
      </w:pPr>
      <w:r>
        <w:t xml:space="preserve">וַֽיַּעֲשׂוּ֙ דְּבָרִ֣ים רָעִ֔ים </w:t>
      </w:r>
    </w:p>
    <w:p>
      <w:pPr>
        <w:pStyle w:val="Hebrew"/>
      </w:pPr>
      <w:r>
        <w:rPr>
          <w:color w:val="FF0000"/>
          <w:vertAlign w:val="superscript"/>
          <w:rtl/>
        </w:rPr>
        <w:t>205796</w:t>
      </w:r>
      <w:r>
        <w:rPr>
          <w:rFonts w:ascii="Times New Roman" w:hAnsi="Times New Roman"/>
          <w:color w:val="828282"/>
          <w:rtl/>
        </w:rPr>
        <w:t>וַֽ</w:t>
      </w:r>
      <w:r>
        <w:rPr>
          <w:color w:val="FF0000"/>
          <w:vertAlign w:val="superscript"/>
          <w:rtl/>
        </w:rPr>
        <w:t>205797</w:t>
      </w:r>
      <w:r>
        <w:rPr>
          <w:rFonts w:ascii="Times New Roman" w:hAnsi="Times New Roman"/>
          <w:color w:val="828282"/>
          <w:rtl/>
        </w:rPr>
        <w:t xml:space="preserve">יַּעֲשׂוּ֙ </w:t>
      </w:r>
      <w:r>
        <w:rPr>
          <w:color w:val="FF0000"/>
          <w:vertAlign w:val="superscript"/>
          <w:rtl/>
        </w:rPr>
        <w:t>205798</w:t>
      </w:r>
      <w:r>
        <w:rPr>
          <w:rFonts w:ascii="Times New Roman" w:hAnsi="Times New Roman"/>
          <w:color w:val="828282"/>
          <w:rtl/>
        </w:rPr>
        <w:t xml:space="preserve">דְּבָרִ֣ים </w:t>
      </w:r>
      <w:r>
        <w:rPr>
          <w:color w:val="FF0000"/>
          <w:vertAlign w:val="superscript"/>
          <w:rtl/>
        </w:rPr>
        <w:t>205799</w:t>
      </w:r>
      <w:r>
        <w:rPr>
          <w:rFonts w:ascii="Times New Roman" w:hAnsi="Times New Roman"/>
          <w:color w:val="828282"/>
          <w:rtl/>
        </w:rPr>
        <w:t xml:space="preserve">רָעִ֔ים </w:t>
      </w:r>
    </w:p>
    <w:p>
      <w:pPr>
        <w:pStyle w:val="Hebrew"/>
      </w:pPr>
      <w:r>
        <w:rPr>
          <w:color w:val="828282"/>
        </w:rPr>
        <w:t xml:space="preserve">וַיְקַטְּרוּ־שָׁם֙ בְּכָל־בָּמֹ֔ות כַּגֹּויִ֕ם אֲשֶׁר־הֶגְלָ֥ה יְהוָ֖ה מִפְּנֵיהֶ֑ם וַֽיַּעֲשׂוּ֙ דְּבָרִ֣ים רָעִ֔ים לְהַכְעִ֖יס אֶת־יְהוָֽה׃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3df6ef09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fc37d2ee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eec63a58</w:t>
            </w:r>
          </w:p>
        </w:tc>
        <w:tc>
          <w:tcPr>
            <w:tcW w:type="auto" w:w="1728"/>
          </w:tcPr>
          <w:p>
            <w:r>
              <w:t>tense</w:t>
            </w:r>
          </w:p>
        </w:tc>
        <w:tc>
          <w:tcPr>
            <w:tcW w:type="auto" w:w="1728"/>
          </w:tcPr>
          <w:p>
            <w:r>
              <w:t>verb</w:t>
            </w:r>
          </w:p>
        </w:tc>
        <w:tc>
          <w:tcPr>
            <w:tcW w:type="auto" w:w="1728"/>
          </w:tcPr>
          <w:p>
            <w:r>
              <w:t xml:space="preserve">יַּעֲשׂוּ֙ </w:t>
            </w:r>
          </w:p>
        </w:tc>
        <w:tc>
          <w:tcPr>
            <w:tcW w:type="auto" w:w="1728"/>
          </w:tcPr>
          <w:p>
            <w:r>
              <w:t>past</w:t>
            </w:r>
          </w:p>
        </w:tc>
      </w:tr>
    </w:tbl>
    <w:p>
      <w:r>
        <w:br/>
      </w:r>
    </w:p>
    <w:p>
      <w:pPr>
        <w:pStyle w:val="Reference"/>
      </w:pPr>
      <w:hyperlink r:id="rId2616">
        <w:r>
          <w:rPr/>
          <w:t>2_Kings 17:16</w:t>
        </w:r>
      </w:hyperlink>
    </w:p>
    <w:p>
      <w:pPr>
        <w:pStyle w:val="Hebrew"/>
      </w:pPr>
      <w:r>
        <w:t xml:space="preserve">וַיִּֽשְׁתַּחֲווּ֙ לְכָל־צְבָ֣א הַשָּׁמַ֔יִם </w:t>
      </w:r>
    </w:p>
    <w:p>
      <w:pPr>
        <w:pStyle w:val="Hebrew"/>
      </w:pPr>
      <w:r>
        <w:rPr>
          <w:color w:val="FF0000"/>
          <w:vertAlign w:val="superscript"/>
          <w:rtl/>
        </w:rPr>
        <w:t>205931</w:t>
      </w:r>
      <w:r>
        <w:rPr>
          <w:rFonts w:ascii="Times New Roman" w:hAnsi="Times New Roman"/>
          <w:color w:val="828282"/>
          <w:rtl/>
        </w:rPr>
        <w:t>וַ</w:t>
      </w:r>
      <w:r>
        <w:rPr>
          <w:color w:val="FF0000"/>
          <w:vertAlign w:val="superscript"/>
          <w:rtl/>
        </w:rPr>
        <w:t>205932</w:t>
      </w:r>
      <w:r>
        <w:rPr>
          <w:rFonts w:ascii="Times New Roman" w:hAnsi="Times New Roman"/>
          <w:color w:val="828282"/>
          <w:rtl/>
        </w:rPr>
        <w:t xml:space="preserve">יִּֽשְׁתַּחֲווּ֙ </w:t>
      </w:r>
      <w:r>
        <w:rPr>
          <w:color w:val="FF0000"/>
          <w:vertAlign w:val="superscript"/>
          <w:rtl/>
        </w:rPr>
        <w:t>205933</w:t>
      </w:r>
      <w:r>
        <w:rPr>
          <w:rFonts w:ascii="Times New Roman" w:hAnsi="Times New Roman"/>
          <w:color w:val="828282"/>
          <w:rtl/>
        </w:rPr>
        <w:t>לְ</w:t>
      </w:r>
      <w:r>
        <w:rPr>
          <w:color w:val="FF0000"/>
          <w:vertAlign w:val="superscript"/>
          <w:rtl/>
        </w:rPr>
        <w:t>205934</w:t>
      </w:r>
      <w:r>
        <w:rPr>
          <w:rFonts w:ascii="Times New Roman" w:hAnsi="Times New Roman"/>
          <w:color w:val="828282"/>
          <w:rtl/>
        </w:rPr>
        <w:t>כָל־</w:t>
      </w:r>
      <w:r>
        <w:rPr>
          <w:color w:val="FF0000"/>
          <w:vertAlign w:val="superscript"/>
          <w:rtl/>
        </w:rPr>
        <w:t>205935</w:t>
      </w:r>
      <w:r>
        <w:rPr>
          <w:rFonts w:ascii="Times New Roman" w:hAnsi="Times New Roman"/>
          <w:color w:val="828282"/>
          <w:rtl/>
        </w:rPr>
        <w:t xml:space="preserve">צְבָ֣א </w:t>
      </w:r>
      <w:r>
        <w:rPr>
          <w:color w:val="FF0000"/>
          <w:vertAlign w:val="superscript"/>
          <w:rtl/>
        </w:rPr>
        <w:t>205936</w:t>
      </w:r>
      <w:r>
        <w:rPr>
          <w:rFonts w:ascii="Times New Roman" w:hAnsi="Times New Roman"/>
          <w:color w:val="828282"/>
          <w:rtl/>
        </w:rPr>
        <w:t>הַ</w:t>
      </w:r>
      <w:r>
        <w:rPr>
          <w:color w:val="FF0000"/>
          <w:vertAlign w:val="superscript"/>
          <w:rtl/>
        </w:rPr>
        <w:t>205937</w:t>
      </w:r>
      <w:r>
        <w:rPr>
          <w:rFonts w:ascii="Times New Roman" w:hAnsi="Times New Roman"/>
          <w:color w:val="828282"/>
          <w:rtl/>
        </w:rPr>
        <w:t xml:space="preserve">שָּׁמַ֔יִם </w:t>
      </w:r>
    </w:p>
    <w:p>
      <w:pPr>
        <w:pStyle w:val="Hebrew"/>
      </w:pPr>
      <w:r>
        <w:rPr>
          <w:color w:val="828282"/>
        </w:rPr>
        <w:t xml:space="preserve">וַיַּעַזְב֗וּ אֶת־כָּל־מִצְוֹת֙ יְהוָ֣ה אֱלֹהֵיהֶ֔ם וַיַּעֲשׂ֥וּ לָהֶ֛ם מַסֵּכָ֖ה שְׁנֵ֣י עֲגָלִ֑ים וַיַּעֲשׂ֣וּ אֲשֵׁירָ֗ה וַיִּֽשְׁתַּחֲווּ֙ לְכָל־צְבָ֣א הַשָּׁמַ֔יִם וַיַּעַבְד֖וּ אֶת־הַבָּֽעַל׃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ac274af7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c275e52a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ee314730</w:t>
            </w:r>
          </w:p>
        </w:tc>
        <w:tc>
          <w:tcPr>
            <w:tcW w:type="auto" w:w="1728"/>
          </w:tcPr>
          <w:p>
            <w:r>
              <w:t>tense</w:t>
            </w:r>
          </w:p>
        </w:tc>
        <w:tc>
          <w:tcPr>
            <w:tcW w:type="auto" w:w="1728"/>
          </w:tcPr>
          <w:p>
            <w:r>
              <w:t>verb</w:t>
            </w:r>
          </w:p>
        </w:tc>
        <w:tc>
          <w:tcPr>
            <w:tcW w:type="auto" w:w="1728"/>
          </w:tcPr>
          <w:p>
            <w:r>
              <w:t xml:space="preserve">יִּֽשְׁתַּחֲווּ֙ </w:t>
            </w:r>
          </w:p>
        </w:tc>
        <w:tc>
          <w:tcPr>
            <w:tcW w:type="auto" w:w="1728"/>
          </w:tcPr>
          <w:p>
            <w:r>
              <w:t>past</w:t>
            </w:r>
          </w:p>
        </w:tc>
      </w:tr>
    </w:tbl>
    <w:p>
      <w:r>
        <w:br/>
      </w:r>
    </w:p>
    <w:p>
      <w:pPr>
        <w:pStyle w:val="Reference"/>
      </w:pPr>
      <w:hyperlink r:id="rId2617">
        <w:r>
          <w:rPr/>
          <w:t>2_Kings 17:18</w:t>
        </w:r>
      </w:hyperlink>
    </w:p>
    <w:p>
      <w:pPr>
        <w:pStyle w:val="Hebrew"/>
      </w:pPr>
      <w:r>
        <w:t xml:space="preserve">וַיִּתְאַנַּ֨ף יְהוָ֤ה מְאֹד֙ בְּיִשְׂרָאֵ֔ל </w:t>
      </w:r>
    </w:p>
    <w:p>
      <w:pPr>
        <w:pStyle w:val="Hebrew"/>
      </w:pPr>
      <w:r>
        <w:rPr>
          <w:color w:val="FF0000"/>
          <w:vertAlign w:val="superscript"/>
          <w:rtl/>
        </w:rPr>
        <w:t>205969</w:t>
      </w:r>
      <w:r>
        <w:rPr>
          <w:rFonts w:ascii="Times New Roman" w:hAnsi="Times New Roman"/>
          <w:color w:val="828282"/>
          <w:rtl/>
        </w:rPr>
        <w:t>וַ</w:t>
      </w:r>
      <w:r>
        <w:rPr>
          <w:color w:val="FF0000"/>
          <w:vertAlign w:val="superscript"/>
          <w:rtl/>
        </w:rPr>
        <w:t>205970</w:t>
      </w:r>
      <w:r>
        <w:rPr>
          <w:rFonts w:ascii="Times New Roman" w:hAnsi="Times New Roman"/>
          <w:color w:val="828282"/>
          <w:rtl/>
        </w:rPr>
        <w:t xml:space="preserve">יִּתְאַנַּ֨ף </w:t>
      </w:r>
      <w:r>
        <w:rPr>
          <w:color w:val="FF0000"/>
          <w:vertAlign w:val="superscript"/>
          <w:rtl/>
        </w:rPr>
        <w:t>205971</w:t>
      </w:r>
      <w:r>
        <w:rPr>
          <w:rFonts w:ascii="Times New Roman" w:hAnsi="Times New Roman"/>
          <w:color w:val="828282"/>
          <w:rtl/>
        </w:rPr>
        <w:t xml:space="preserve">יְהוָ֤ה </w:t>
      </w:r>
      <w:r>
        <w:rPr>
          <w:color w:val="FF0000"/>
          <w:vertAlign w:val="superscript"/>
          <w:rtl/>
        </w:rPr>
        <w:t>205972</w:t>
      </w:r>
      <w:r>
        <w:rPr>
          <w:rFonts w:ascii="Times New Roman" w:hAnsi="Times New Roman"/>
          <w:color w:val="828282"/>
          <w:rtl/>
        </w:rPr>
        <w:t xml:space="preserve">מְאֹד֙ </w:t>
      </w:r>
      <w:r>
        <w:rPr>
          <w:color w:val="FF0000"/>
          <w:vertAlign w:val="superscript"/>
          <w:rtl/>
        </w:rPr>
        <w:t>205973</w:t>
      </w:r>
      <w:r>
        <w:rPr>
          <w:rFonts w:ascii="Times New Roman" w:hAnsi="Times New Roman"/>
          <w:color w:val="828282"/>
          <w:rtl/>
        </w:rPr>
        <w:t>בְּ</w:t>
      </w:r>
      <w:r>
        <w:rPr>
          <w:color w:val="FF0000"/>
          <w:vertAlign w:val="superscript"/>
          <w:rtl/>
        </w:rPr>
        <w:t>205974</w:t>
      </w:r>
      <w:r>
        <w:rPr>
          <w:rFonts w:ascii="Times New Roman" w:hAnsi="Times New Roman"/>
          <w:color w:val="828282"/>
          <w:rtl/>
        </w:rPr>
        <w:t xml:space="preserve">יִשְׂרָאֵ֔ל </w:t>
      </w:r>
    </w:p>
    <w:p>
      <w:pPr>
        <w:pStyle w:val="Hebrew"/>
      </w:pPr>
      <w:r>
        <w:rPr>
          <w:color w:val="828282"/>
        </w:rPr>
        <w:t xml:space="preserve">וַיִּתְאַנַּ֨ף יְהוָ֤ה מְאֹד֙ בְּיִשְׂרָאֵ֔ל וַיְסִרֵ֖ם מֵעַ֣ל פָּנָ֑יו לֹ֣א נִשְׁאַ֔ר רַ֛ק שֵׁ֥בֶט יְהוּדָ֖ה לְבַדֹּֽו׃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db33538d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b8ed8a96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616175af</w:t>
            </w:r>
          </w:p>
        </w:tc>
        <w:tc>
          <w:tcPr>
            <w:tcW w:type="auto" w:w="1728"/>
          </w:tcPr>
          <w:p>
            <w:r>
              <w:t>tense</w:t>
            </w:r>
          </w:p>
        </w:tc>
        <w:tc>
          <w:tcPr>
            <w:tcW w:type="auto" w:w="1728"/>
          </w:tcPr>
          <w:p>
            <w:r>
              <w:t>verb</w:t>
            </w:r>
          </w:p>
        </w:tc>
        <w:tc>
          <w:tcPr>
            <w:tcW w:type="auto" w:w="1728"/>
          </w:tcPr>
          <w:p>
            <w:r>
              <w:t xml:space="preserve">יִּתְאַנַּ֨ף </w:t>
            </w:r>
          </w:p>
        </w:tc>
        <w:tc>
          <w:tcPr>
            <w:tcW w:type="auto" w:w="1728"/>
          </w:tcPr>
          <w:p>
            <w:r>
              <w:t>past</w:t>
            </w:r>
          </w:p>
        </w:tc>
      </w:tr>
    </w:tbl>
    <w:p>
      <w:r>
        <w:br/>
      </w:r>
    </w:p>
    <w:p>
      <w:pPr>
        <w:pStyle w:val="Reference"/>
      </w:pPr>
      <w:hyperlink r:id="rId2617">
        <w:r>
          <w:rPr/>
          <w:t>2_Kings 17:18</w:t>
        </w:r>
      </w:hyperlink>
    </w:p>
    <w:p>
      <w:pPr>
        <w:pStyle w:val="Hebrew"/>
      </w:pPr>
      <w:r>
        <w:t xml:space="preserve">לֹ֣א נִשְׁאַ֔ר רַ֛ק שֵׁ֥בֶט יְהוּדָ֖ה לְבַדֹּֽו׃ </w:t>
      </w:r>
    </w:p>
    <w:p>
      <w:pPr>
        <w:pStyle w:val="Hebrew"/>
      </w:pPr>
      <w:r>
        <w:rPr>
          <w:color w:val="FF0000"/>
          <w:vertAlign w:val="superscript"/>
          <w:rtl/>
        </w:rPr>
        <w:t>205980</w:t>
      </w:r>
      <w:r>
        <w:rPr>
          <w:rFonts w:ascii="Times New Roman" w:hAnsi="Times New Roman"/>
          <w:color w:val="828282"/>
          <w:rtl/>
        </w:rPr>
        <w:t xml:space="preserve">לֹ֣א </w:t>
      </w:r>
      <w:r>
        <w:rPr>
          <w:color w:val="FF0000"/>
          <w:vertAlign w:val="superscript"/>
          <w:rtl/>
        </w:rPr>
        <w:t>205981</w:t>
      </w:r>
      <w:r>
        <w:rPr>
          <w:rFonts w:ascii="Times New Roman" w:hAnsi="Times New Roman"/>
          <w:color w:val="828282"/>
          <w:rtl/>
        </w:rPr>
        <w:t xml:space="preserve">נִשְׁאַ֔ר </w:t>
      </w:r>
      <w:r>
        <w:rPr>
          <w:color w:val="FF0000"/>
          <w:vertAlign w:val="superscript"/>
          <w:rtl/>
        </w:rPr>
        <w:t>205982</w:t>
      </w:r>
      <w:r>
        <w:rPr>
          <w:rFonts w:ascii="Times New Roman" w:hAnsi="Times New Roman"/>
          <w:color w:val="828282"/>
          <w:rtl/>
        </w:rPr>
        <w:t xml:space="preserve">רַ֛ק </w:t>
      </w:r>
      <w:r>
        <w:rPr>
          <w:color w:val="FF0000"/>
          <w:vertAlign w:val="superscript"/>
          <w:rtl/>
        </w:rPr>
        <w:t>205983</w:t>
      </w:r>
      <w:r>
        <w:rPr>
          <w:rFonts w:ascii="Times New Roman" w:hAnsi="Times New Roman"/>
          <w:color w:val="828282"/>
          <w:rtl/>
        </w:rPr>
        <w:t xml:space="preserve">שֵׁ֥בֶט </w:t>
      </w:r>
      <w:r>
        <w:rPr>
          <w:color w:val="FF0000"/>
          <w:vertAlign w:val="superscript"/>
          <w:rtl/>
        </w:rPr>
        <w:t>205984</w:t>
      </w:r>
      <w:r>
        <w:rPr>
          <w:rFonts w:ascii="Times New Roman" w:hAnsi="Times New Roman"/>
          <w:color w:val="828282"/>
          <w:rtl/>
        </w:rPr>
        <w:t xml:space="preserve">יְהוּדָ֖ה </w:t>
      </w:r>
      <w:r>
        <w:rPr>
          <w:color w:val="FF0000"/>
          <w:vertAlign w:val="superscript"/>
          <w:rtl/>
        </w:rPr>
        <w:t>205985</w:t>
      </w:r>
      <w:r>
        <w:rPr>
          <w:rFonts w:ascii="Times New Roman" w:hAnsi="Times New Roman"/>
          <w:color w:val="828282"/>
          <w:rtl/>
        </w:rPr>
        <w:t>לְ</w:t>
      </w:r>
      <w:r>
        <w:rPr>
          <w:color w:val="FF0000"/>
          <w:vertAlign w:val="superscript"/>
          <w:rtl/>
        </w:rPr>
        <w:t>205986</w:t>
      </w:r>
      <w:r>
        <w:rPr>
          <w:rFonts w:ascii="Times New Roman" w:hAnsi="Times New Roman"/>
          <w:color w:val="828282"/>
          <w:rtl/>
        </w:rPr>
        <w:t xml:space="preserve">בַדֹּֽו׃ </w:t>
      </w:r>
    </w:p>
    <w:p>
      <w:pPr>
        <w:pStyle w:val="Hebrew"/>
      </w:pPr>
      <w:r>
        <w:rPr>
          <w:color w:val="828282"/>
        </w:rPr>
        <w:t xml:space="preserve">וַיִּתְאַנַּ֨ף יְהוָ֤ה מְאֹד֙ בְּיִשְׂרָאֵ֔ל וַיְסִרֵ֖ם מֵעַ֣ל פָּנָ֑יו לֹ֣א נִשְׁאַ֔ר רַ֛ק שֵׁ֥בֶט יְהוּדָ֖ה לְבַדֹּֽו׃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684b0396</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b72f62d3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52372e53</w:t>
            </w:r>
          </w:p>
        </w:tc>
        <w:tc>
          <w:tcPr>
            <w:tcW w:type="auto" w:w="1728"/>
          </w:tcPr>
          <w:p>
            <w:r>
              <w:t>tense</w:t>
            </w:r>
          </w:p>
        </w:tc>
        <w:tc>
          <w:tcPr>
            <w:tcW w:type="auto" w:w="1728"/>
          </w:tcPr>
          <w:p>
            <w:r>
              <w:t>verb</w:t>
            </w:r>
          </w:p>
        </w:tc>
        <w:tc>
          <w:tcPr>
            <w:tcW w:type="auto" w:w="1728"/>
          </w:tcPr>
          <w:p>
            <w:r>
              <w:t xml:space="preserve">נִשְׁאַ֔ר </w:t>
            </w:r>
          </w:p>
        </w:tc>
        <w:tc>
          <w:tcPr>
            <w:tcW w:type="auto" w:w="1728"/>
          </w:tcPr>
          <w:p>
            <w:r>
              <w:t>past</w:t>
            </w:r>
          </w:p>
        </w:tc>
      </w:tr>
    </w:tbl>
    <w:p>
      <w:r>
        <w:br/>
      </w:r>
    </w:p>
    <w:p>
      <w:pPr>
        <w:pStyle w:val="Reference"/>
      </w:pPr>
      <w:hyperlink r:id="rId2618">
        <w:r>
          <w:rPr/>
          <w:t>2_Kings 17:21</w:t>
        </w:r>
      </w:hyperlink>
    </w:p>
    <w:p>
      <w:pPr>
        <w:pStyle w:val="Hebrew"/>
      </w:pPr>
      <w:r>
        <w:t xml:space="preserve">וַיַּדַּ֨ח יָרָבְעָ֤ם אֶת־יִשְׂרָאֵל֙ מֵאַחֲרֵ֣י יְהוָ֔ה </w:t>
      </w:r>
    </w:p>
    <w:p>
      <w:pPr>
        <w:pStyle w:val="Hebrew"/>
      </w:pPr>
      <w:r>
        <w:rPr>
          <w:color w:val="FF0000"/>
          <w:vertAlign w:val="superscript"/>
          <w:rtl/>
        </w:rPr>
        <w:t>206034</w:t>
      </w:r>
      <w:r>
        <w:rPr>
          <w:rFonts w:ascii="Times New Roman" w:hAnsi="Times New Roman"/>
          <w:color w:val="828282"/>
          <w:rtl/>
        </w:rPr>
        <w:t>וַ</w:t>
      </w:r>
      <w:r>
        <w:rPr>
          <w:color w:val="FF0000"/>
          <w:vertAlign w:val="superscript"/>
          <w:rtl/>
        </w:rPr>
        <w:t>206035</w:t>
      </w:r>
      <w:r>
        <w:rPr>
          <w:rFonts w:ascii="Times New Roman" w:hAnsi="Times New Roman"/>
          <w:color w:val="828282"/>
          <w:rtl/>
        </w:rPr>
        <w:t xml:space="preserve">יַּדַּ֨ח </w:t>
      </w:r>
      <w:r>
        <w:rPr>
          <w:color w:val="FF0000"/>
          <w:vertAlign w:val="superscript"/>
          <w:rtl/>
        </w:rPr>
        <w:t>206036</w:t>
      </w:r>
      <w:r>
        <w:rPr>
          <w:rFonts w:ascii="Times New Roman" w:hAnsi="Times New Roman"/>
          <w:color w:val="828282"/>
          <w:rtl/>
        </w:rPr>
        <w:t xml:space="preserve">יָרָבְעָ֤ם </w:t>
      </w:r>
      <w:r>
        <w:rPr>
          <w:color w:val="FF0000"/>
          <w:vertAlign w:val="superscript"/>
          <w:rtl/>
        </w:rPr>
        <w:t>206037</w:t>
      </w:r>
      <w:r>
        <w:rPr>
          <w:rFonts w:ascii="Times New Roman" w:hAnsi="Times New Roman"/>
          <w:color w:val="828282"/>
          <w:rtl/>
        </w:rPr>
        <w:t>אֶת־</w:t>
      </w:r>
      <w:r>
        <w:rPr>
          <w:color w:val="FF0000"/>
          <w:vertAlign w:val="superscript"/>
          <w:rtl/>
        </w:rPr>
        <w:t>206038</w:t>
      </w:r>
      <w:r>
        <w:rPr>
          <w:rFonts w:ascii="Times New Roman" w:hAnsi="Times New Roman"/>
          <w:color w:val="828282"/>
          <w:rtl/>
        </w:rPr>
        <w:t xml:space="preserve">יִשְׂרָאֵל֙ </w:t>
      </w:r>
      <w:r>
        <w:rPr>
          <w:color w:val="FF0000"/>
          <w:vertAlign w:val="superscript"/>
          <w:rtl/>
        </w:rPr>
        <w:t>206039</w:t>
      </w:r>
      <w:r>
        <w:rPr>
          <w:rFonts w:ascii="Times New Roman" w:hAnsi="Times New Roman"/>
          <w:color w:val="828282"/>
          <w:rtl/>
        </w:rPr>
        <w:t>מֵ</w:t>
      </w:r>
      <w:r>
        <w:rPr>
          <w:color w:val="FF0000"/>
          <w:vertAlign w:val="superscript"/>
          <w:rtl/>
        </w:rPr>
        <w:t>206040</w:t>
      </w:r>
      <w:r>
        <w:rPr>
          <w:rFonts w:ascii="Times New Roman" w:hAnsi="Times New Roman"/>
          <w:color w:val="828282"/>
          <w:rtl/>
        </w:rPr>
        <w:t xml:space="preserve">אַחֲרֵ֣י </w:t>
      </w:r>
      <w:r>
        <w:rPr>
          <w:color w:val="FF0000"/>
          <w:vertAlign w:val="superscript"/>
          <w:rtl/>
        </w:rPr>
        <w:t>206041</w:t>
      </w:r>
      <w:r>
        <w:rPr>
          <w:rFonts w:ascii="Times New Roman" w:hAnsi="Times New Roman"/>
          <w:color w:val="828282"/>
          <w:rtl/>
        </w:rPr>
        <w:t xml:space="preserve">יְהוָ֔ה </w:t>
      </w:r>
    </w:p>
    <w:p>
      <w:pPr>
        <w:pStyle w:val="Hebrew"/>
      </w:pPr>
      <w:r>
        <w:rPr>
          <w:color w:val="828282"/>
        </w:rPr>
        <w:t xml:space="preserve">כִּֽי־קָרַ֣ע יִשְׂרָאֵ֗ל מֵעַל֙ בֵּ֣ית דָּוִ֔ד וַיַּמְלִ֖יכוּ אֶת־יָרָבְעָ֣ם בֶּן־נְבָ֑ט וַיַּדַּ֨ח יָרָבְעָ֤ם אֶת־יִשְׂרָאֵל֙ מֵאַחֲרֵ֣י יְהוָ֔ה וְהֶחֱטֵיאָ֖ם חֲטָאָ֥ה גְדֹולָֽה׃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8a8f2748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65402498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b71d2102</w:t>
            </w:r>
          </w:p>
        </w:tc>
        <w:tc>
          <w:tcPr>
            <w:tcW w:type="auto" w:w="1728"/>
          </w:tcPr>
          <w:p>
            <w:r>
              <w:t>tense</w:t>
            </w:r>
          </w:p>
        </w:tc>
        <w:tc>
          <w:tcPr>
            <w:tcW w:type="auto" w:w="1728"/>
          </w:tcPr>
          <w:p>
            <w:r>
              <w:t>verb</w:t>
            </w:r>
          </w:p>
        </w:tc>
        <w:tc>
          <w:tcPr>
            <w:tcW w:type="auto" w:w="1728"/>
          </w:tcPr>
          <w:p>
            <w:r>
              <w:t xml:space="preserve">יַּדַּ֨ח </w:t>
            </w:r>
          </w:p>
        </w:tc>
        <w:tc>
          <w:tcPr>
            <w:tcW w:type="auto" w:w="1728"/>
          </w:tcPr>
          <w:p>
            <w:r/>
          </w:p>
        </w:tc>
      </w:tr>
    </w:tbl>
    <w:p>
      <w:r>
        <w:br/>
      </w:r>
    </w:p>
    <w:p>
      <w:pPr>
        <w:pStyle w:val="Reference"/>
      </w:pPr>
      <w:hyperlink r:id="rId2619">
        <w:r>
          <w:rPr/>
          <w:t>2_Kings 17:22</w:t>
        </w:r>
      </w:hyperlink>
    </w:p>
    <w:p>
      <w:pPr>
        <w:pStyle w:val="Hebrew"/>
      </w:pPr>
      <w:r>
        <w:t xml:space="preserve">וַיֵּֽלְכוּ֙ בְּנֵ֣י יִשְׂרָאֵ֔ל בְּכָל־חַטֹּ֥אות יָרָבְעָ֖ם </w:t>
      </w:r>
    </w:p>
    <w:p>
      <w:pPr>
        <w:pStyle w:val="Hebrew"/>
      </w:pPr>
      <w:r>
        <w:rPr>
          <w:color w:val="FF0000"/>
          <w:vertAlign w:val="superscript"/>
          <w:rtl/>
        </w:rPr>
        <w:t>206046</w:t>
      </w:r>
      <w:r>
        <w:rPr>
          <w:rFonts w:ascii="Times New Roman" w:hAnsi="Times New Roman"/>
          <w:color w:val="828282"/>
          <w:rtl/>
        </w:rPr>
        <w:t>וַ</w:t>
      </w:r>
      <w:r>
        <w:rPr>
          <w:color w:val="FF0000"/>
          <w:vertAlign w:val="superscript"/>
          <w:rtl/>
        </w:rPr>
        <w:t>206047</w:t>
      </w:r>
      <w:r>
        <w:rPr>
          <w:rFonts w:ascii="Times New Roman" w:hAnsi="Times New Roman"/>
          <w:color w:val="828282"/>
          <w:rtl/>
        </w:rPr>
        <w:t xml:space="preserve">יֵּֽלְכוּ֙ </w:t>
      </w:r>
      <w:r>
        <w:rPr>
          <w:color w:val="FF0000"/>
          <w:vertAlign w:val="superscript"/>
          <w:rtl/>
        </w:rPr>
        <w:t>206048</w:t>
      </w:r>
      <w:r>
        <w:rPr>
          <w:rFonts w:ascii="Times New Roman" w:hAnsi="Times New Roman"/>
          <w:color w:val="828282"/>
          <w:rtl/>
        </w:rPr>
        <w:t xml:space="preserve">בְּנֵ֣י </w:t>
      </w:r>
      <w:r>
        <w:rPr>
          <w:color w:val="FF0000"/>
          <w:vertAlign w:val="superscript"/>
          <w:rtl/>
        </w:rPr>
        <w:t>206049</w:t>
      </w:r>
      <w:r>
        <w:rPr>
          <w:rFonts w:ascii="Times New Roman" w:hAnsi="Times New Roman"/>
          <w:color w:val="828282"/>
          <w:rtl/>
        </w:rPr>
        <w:t xml:space="preserve">יִשְׂרָאֵ֔ל </w:t>
      </w:r>
      <w:r>
        <w:rPr>
          <w:color w:val="FF0000"/>
          <w:vertAlign w:val="superscript"/>
          <w:rtl/>
        </w:rPr>
        <w:t>206050</w:t>
      </w:r>
      <w:r>
        <w:rPr>
          <w:rFonts w:ascii="Times New Roman" w:hAnsi="Times New Roman"/>
          <w:color w:val="828282"/>
          <w:rtl/>
        </w:rPr>
        <w:t>בְּ</w:t>
      </w:r>
      <w:r>
        <w:rPr>
          <w:color w:val="FF0000"/>
          <w:vertAlign w:val="superscript"/>
          <w:rtl/>
        </w:rPr>
        <w:t>206051</w:t>
      </w:r>
      <w:r>
        <w:rPr>
          <w:rFonts w:ascii="Times New Roman" w:hAnsi="Times New Roman"/>
          <w:color w:val="828282"/>
          <w:rtl/>
        </w:rPr>
        <w:t>כָל־</w:t>
      </w:r>
      <w:r>
        <w:rPr>
          <w:color w:val="FF0000"/>
          <w:vertAlign w:val="superscript"/>
          <w:rtl/>
        </w:rPr>
        <w:t>206052</w:t>
      </w:r>
      <w:r>
        <w:rPr>
          <w:rFonts w:ascii="Times New Roman" w:hAnsi="Times New Roman"/>
          <w:color w:val="828282"/>
          <w:rtl/>
        </w:rPr>
        <w:t xml:space="preserve">חַטֹּ֥אות </w:t>
      </w:r>
      <w:r>
        <w:rPr>
          <w:color w:val="FF0000"/>
          <w:vertAlign w:val="superscript"/>
          <w:rtl/>
        </w:rPr>
        <w:t>206053</w:t>
      </w:r>
      <w:r>
        <w:rPr>
          <w:rFonts w:ascii="Times New Roman" w:hAnsi="Times New Roman"/>
          <w:color w:val="828282"/>
          <w:rtl/>
        </w:rPr>
        <w:t xml:space="preserve">יָרָבְעָ֖ם </w:t>
      </w:r>
    </w:p>
    <w:p>
      <w:pPr>
        <w:pStyle w:val="Hebrew"/>
      </w:pPr>
      <w:r>
        <w:rPr>
          <w:color w:val="828282"/>
        </w:rPr>
        <w:t xml:space="preserve">וַיֵּֽלְכוּ֙ בְּנֵ֣י יִשְׂרָאֵ֔ל בְּכָל־חַטֹּ֥אות יָרָבְעָ֖ם אֲשֶׁ֣ר עָשָׂ֑ה לֹא־סָ֖רוּ מִמֶּֽנָּה׃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8304d6d1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fc5a4a25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132631ff</w:t>
            </w:r>
          </w:p>
        </w:tc>
        <w:tc>
          <w:tcPr>
            <w:tcW w:type="auto" w:w="1728"/>
          </w:tcPr>
          <w:p>
            <w:r>
              <w:t>tense</w:t>
            </w:r>
          </w:p>
        </w:tc>
        <w:tc>
          <w:tcPr>
            <w:tcW w:type="auto" w:w="1728"/>
          </w:tcPr>
          <w:p>
            <w:r>
              <w:t>verb</w:t>
            </w:r>
          </w:p>
        </w:tc>
        <w:tc>
          <w:tcPr>
            <w:tcW w:type="auto" w:w="1728"/>
          </w:tcPr>
          <w:p>
            <w:r>
              <w:t xml:space="preserve">יֵּֽלְכוּ֙ </w:t>
            </w:r>
          </w:p>
        </w:tc>
        <w:tc>
          <w:tcPr>
            <w:tcW w:type="auto" w:w="1728"/>
          </w:tcPr>
          <w:p>
            <w:r>
              <w:t>past</w:t>
            </w:r>
          </w:p>
        </w:tc>
      </w:tr>
    </w:tbl>
    <w:p>
      <w:r>
        <w:br/>
      </w:r>
    </w:p>
    <w:p>
      <w:pPr>
        <w:pStyle w:val="Reference"/>
      </w:pPr>
      <w:hyperlink r:id="rId2620">
        <w:r>
          <w:rPr/>
          <w:t>2_Kings 17:25</w:t>
        </w:r>
      </w:hyperlink>
    </w:p>
    <w:p>
      <w:pPr>
        <w:pStyle w:val="Hebrew"/>
      </w:pPr>
      <w:r>
        <w:t xml:space="preserve">וַיְהִ֗י </w:t>
      </w:r>
    </w:p>
    <w:p>
      <w:pPr>
        <w:pStyle w:val="Hebrew"/>
      </w:pPr>
      <w:r>
        <w:rPr>
          <w:color w:val="FF0000"/>
          <w:vertAlign w:val="superscript"/>
          <w:rtl/>
        </w:rPr>
        <w:t>206122</w:t>
      </w:r>
      <w:r>
        <w:rPr>
          <w:rFonts w:ascii="Times New Roman" w:hAnsi="Times New Roman"/>
          <w:color w:val="828282"/>
          <w:rtl/>
        </w:rPr>
        <w:t>וַ</w:t>
      </w:r>
      <w:r>
        <w:rPr>
          <w:color w:val="FF0000"/>
          <w:vertAlign w:val="superscript"/>
          <w:rtl/>
        </w:rPr>
        <w:t>206123</w:t>
      </w:r>
      <w:r>
        <w:rPr>
          <w:rFonts w:ascii="Times New Roman" w:hAnsi="Times New Roman"/>
          <w:color w:val="828282"/>
          <w:rtl/>
        </w:rPr>
        <w:t xml:space="preserve">יְהִ֗י </w:t>
      </w:r>
    </w:p>
    <w:p>
      <w:pPr>
        <w:pStyle w:val="Hebrew"/>
      </w:pPr>
      <w:r>
        <w:rPr>
          <w:color w:val="828282"/>
        </w:rPr>
        <w:t xml:space="preserve">וַיְהִ֗י בִּתְחִלַּת֙ שִׁבְתָּ֣ם שָׁ֔ם לֹ֥א יָרְא֖וּ אֶת־יְהוָ֑ה וַיְשַׁלַּ֨ח יְהוָ֤ה בָּהֶם֙ אֶת־הָ֣אֲרָיֹ֔ות וַיִּֽהְי֥וּ הֹרְגִ֖ים בָּהֶֽם׃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b1b35d51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dd917e5b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05e3cac1</w:t>
            </w:r>
          </w:p>
        </w:tc>
        <w:tc>
          <w:tcPr>
            <w:tcW w:type="auto" w:w="1728"/>
          </w:tcPr>
          <w:p>
            <w:r>
              <w:t>tense</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2621">
        <w:r>
          <w:rPr/>
          <w:t>2_Kings 17:26</w:t>
        </w:r>
      </w:hyperlink>
    </w:p>
    <w:p>
      <w:pPr>
        <w:pStyle w:val="Hebrew"/>
      </w:pPr>
      <w:r>
        <w:t xml:space="preserve">הַגֹּויִ֗ם לֹ֣א יָֽדְע֔וּ אֶת־מִשְׁפַּ֖ט אֱלֹהֵ֣י הָאָ֑רֶץ </w:t>
      </w:r>
    </w:p>
    <w:p>
      <w:pPr>
        <w:pStyle w:val="Hebrew"/>
      </w:pPr>
      <w:r>
        <w:rPr>
          <w:color w:val="FF0000"/>
          <w:vertAlign w:val="superscript"/>
          <w:rtl/>
        </w:rPr>
        <w:t>206150</w:t>
      </w:r>
      <w:r>
        <w:rPr>
          <w:rFonts w:ascii="Times New Roman" w:hAnsi="Times New Roman"/>
          <w:color w:val="828282"/>
          <w:rtl/>
        </w:rPr>
        <w:t>הַ</w:t>
      </w:r>
      <w:r>
        <w:rPr>
          <w:color w:val="FF0000"/>
          <w:vertAlign w:val="superscript"/>
          <w:rtl/>
        </w:rPr>
        <w:t>206151</w:t>
      </w:r>
      <w:r>
        <w:rPr>
          <w:rFonts w:ascii="Times New Roman" w:hAnsi="Times New Roman"/>
          <w:color w:val="828282"/>
          <w:rtl/>
        </w:rPr>
        <w:t xml:space="preserve">גֹּויִ֗ם </w:t>
      </w:r>
      <w:r>
        <w:rPr>
          <w:color w:val="FF0000"/>
          <w:vertAlign w:val="superscript"/>
          <w:rtl/>
        </w:rPr>
        <w:t>206159</w:t>
      </w:r>
      <w:r>
        <w:rPr>
          <w:rFonts w:ascii="Times New Roman" w:hAnsi="Times New Roman"/>
          <w:color w:val="828282"/>
          <w:rtl/>
        </w:rPr>
        <w:t xml:space="preserve">לֹ֣א </w:t>
      </w:r>
      <w:r>
        <w:rPr>
          <w:color w:val="FF0000"/>
          <w:vertAlign w:val="superscript"/>
          <w:rtl/>
        </w:rPr>
        <w:t>206160</w:t>
      </w:r>
      <w:r>
        <w:rPr>
          <w:rFonts w:ascii="Times New Roman" w:hAnsi="Times New Roman"/>
          <w:color w:val="828282"/>
          <w:rtl/>
        </w:rPr>
        <w:t xml:space="preserve">יָֽדְע֔וּ </w:t>
      </w:r>
      <w:r>
        <w:rPr>
          <w:color w:val="FF0000"/>
          <w:vertAlign w:val="superscript"/>
          <w:rtl/>
        </w:rPr>
        <w:t>206161</w:t>
      </w:r>
      <w:r>
        <w:rPr>
          <w:rFonts w:ascii="Times New Roman" w:hAnsi="Times New Roman"/>
          <w:color w:val="828282"/>
          <w:rtl/>
        </w:rPr>
        <w:t>אֶת־</w:t>
      </w:r>
      <w:r>
        <w:rPr>
          <w:color w:val="FF0000"/>
          <w:vertAlign w:val="superscript"/>
          <w:rtl/>
        </w:rPr>
        <w:t>206162</w:t>
      </w:r>
      <w:r>
        <w:rPr>
          <w:rFonts w:ascii="Times New Roman" w:hAnsi="Times New Roman"/>
          <w:color w:val="828282"/>
          <w:rtl/>
        </w:rPr>
        <w:t xml:space="preserve">מִשְׁפַּ֖ט </w:t>
      </w:r>
      <w:r>
        <w:rPr>
          <w:color w:val="FF0000"/>
          <w:vertAlign w:val="superscript"/>
          <w:rtl/>
        </w:rPr>
        <w:t>206163</w:t>
      </w:r>
      <w:r>
        <w:rPr>
          <w:rFonts w:ascii="Times New Roman" w:hAnsi="Times New Roman"/>
          <w:color w:val="828282"/>
          <w:rtl/>
        </w:rPr>
        <w:t xml:space="preserve">אֱלֹהֵ֣י </w:t>
      </w:r>
      <w:r>
        <w:rPr>
          <w:color w:val="FF0000"/>
          <w:vertAlign w:val="superscript"/>
          <w:rtl/>
        </w:rPr>
        <w:t>206164</w:t>
      </w:r>
      <w:r>
        <w:rPr>
          <w:rFonts w:ascii="Times New Roman" w:hAnsi="Times New Roman"/>
          <w:color w:val="828282"/>
          <w:rtl/>
        </w:rPr>
        <w:t>הָ</w:t>
      </w:r>
      <w:r>
        <w:rPr>
          <w:color w:val="FF0000"/>
          <w:vertAlign w:val="superscript"/>
          <w:rtl/>
        </w:rPr>
        <w:t>206165</w:t>
      </w:r>
      <w:r>
        <w:rPr>
          <w:rFonts w:ascii="Times New Roman" w:hAnsi="Times New Roman"/>
          <w:color w:val="828282"/>
          <w:rtl/>
        </w:rPr>
        <w:t xml:space="preserve">אָ֑רֶץ </w:t>
      </w:r>
    </w:p>
    <w:p>
      <w:pPr>
        <w:pStyle w:val="Hebrew"/>
      </w:pPr>
      <w:r>
        <w:rPr>
          <w:color w:val="828282"/>
        </w:rPr>
        <w:t xml:space="preserve">וַיֹּאמְר֗וּ לְמֶ֣לֶךְ אַשּׁוּר֮ לֵאמֹר֒ הַגֹּויִ֗ם אֲשֶׁ֤ר הִגְלִ֨יתָ֙ וַתֹּ֨ושֶׁב֙ בְּעָרֵ֣י שֹׁמְרֹ֔ון לֹ֣א יָֽדְע֔וּ אֶת־מִשְׁפַּ֖ט אֱלֹהֵ֣י הָאָ֑רֶץ וַיְשַׁלַּח־בָּ֣ם אֶת־הָאֲרָיֹ֗ות וְהִנָּם֙ מְמִיתִ֣ים אֹותָ֔ם כַּאֲשֶׁר֙ אֵינָ֣ם יֹדְעִ֔ים אֶת־מִשְׁפַּ֖ט אֱלֹהֵ֥י הָאָֽרֶץ׃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7418f747</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bc7ab1bb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9072ba32</w:t>
            </w:r>
          </w:p>
        </w:tc>
        <w:tc>
          <w:tcPr>
            <w:tcW w:type="auto" w:w="1728"/>
          </w:tcPr>
          <w:p>
            <w:r>
              <w:t>tense</w:t>
            </w:r>
          </w:p>
        </w:tc>
        <w:tc>
          <w:tcPr>
            <w:tcW w:type="auto" w:w="1728"/>
          </w:tcPr>
          <w:p>
            <w:r>
              <w:t>verb</w:t>
            </w:r>
          </w:p>
        </w:tc>
        <w:tc>
          <w:tcPr>
            <w:tcW w:type="auto" w:w="1728"/>
          </w:tcPr>
          <w:p>
            <w:r>
              <w:t xml:space="preserve">יָֽדְע֔וּ </w:t>
            </w:r>
          </w:p>
        </w:tc>
        <w:tc>
          <w:tcPr>
            <w:tcW w:type="auto" w:w="1728"/>
          </w:tcPr>
          <w:p>
            <w:r>
              <w:t>pres</w:t>
            </w:r>
          </w:p>
        </w:tc>
      </w:tr>
    </w:tbl>
    <w:p>
      <w:r>
        <w:br/>
      </w:r>
    </w:p>
    <w:p>
      <w:pPr>
        <w:pStyle w:val="Reference"/>
      </w:pPr>
      <w:hyperlink r:id="rId2622">
        <w:r>
          <w:rPr/>
          <w:t>2_Kings 17:30</w:t>
        </w:r>
      </w:hyperlink>
    </w:p>
    <w:p>
      <w:pPr>
        <w:pStyle w:val="Hebrew"/>
      </w:pPr>
      <w:r>
        <w:t xml:space="preserve">וְאַנְשֵׁ֥י חֲמָ֖ת עָשׂ֥וּ אֶת־אֲשִׁימָֽא׃ </w:t>
      </w:r>
    </w:p>
    <w:p>
      <w:pPr>
        <w:pStyle w:val="Hebrew"/>
      </w:pPr>
      <w:r>
        <w:rPr>
          <w:color w:val="FF0000"/>
          <w:vertAlign w:val="superscript"/>
          <w:rtl/>
        </w:rPr>
        <w:t>206271</w:t>
      </w:r>
      <w:r>
        <w:rPr>
          <w:rFonts w:ascii="Times New Roman" w:hAnsi="Times New Roman"/>
          <w:color w:val="828282"/>
          <w:rtl/>
        </w:rPr>
        <w:t>וְ</w:t>
      </w:r>
      <w:r>
        <w:rPr>
          <w:color w:val="FF0000"/>
          <w:vertAlign w:val="superscript"/>
          <w:rtl/>
        </w:rPr>
        <w:t>206272</w:t>
      </w:r>
      <w:r>
        <w:rPr>
          <w:rFonts w:ascii="Times New Roman" w:hAnsi="Times New Roman"/>
          <w:color w:val="828282"/>
          <w:rtl/>
        </w:rPr>
        <w:t xml:space="preserve">אַנְשֵׁ֥י </w:t>
      </w:r>
      <w:r>
        <w:rPr>
          <w:color w:val="FF0000"/>
          <w:vertAlign w:val="superscript"/>
          <w:rtl/>
        </w:rPr>
        <w:t>206273</w:t>
      </w:r>
      <w:r>
        <w:rPr>
          <w:rFonts w:ascii="Times New Roman" w:hAnsi="Times New Roman"/>
          <w:color w:val="828282"/>
          <w:rtl/>
        </w:rPr>
        <w:t xml:space="preserve">חֲמָ֖ת </w:t>
      </w:r>
      <w:r>
        <w:rPr>
          <w:color w:val="FF0000"/>
          <w:vertAlign w:val="superscript"/>
          <w:rtl/>
        </w:rPr>
        <w:t>206274</w:t>
      </w:r>
      <w:r>
        <w:rPr>
          <w:rFonts w:ascii="Times New Roman" w:hAnsi="Times New Roman"/>
          <w:color w:val="828282"/>
          <w:rtl/>
        </w:rPr>
        <w:t xml:space="preserve">עָשׂ֥וּ </w:t>
      </w:r>
      <w:r>
        <w:rPr>
          <w:color w:val="FF0000"/>
          <w:vertAlign w:val="superscript"/>
          <w:rtl/>
        </w:rPr>
        <w:t>206275</w:t>
      </w:r>
      <w:r>
        <w:rPr>
          <w:rFonts w:ascii="Times New Roman" w:hAnsi="Times New Roman"/>
          <w:color w:val="828282"/>
          <w:rtl/>
        </w:rPr>
        <w:t>אֶת־</w:t>
      </w:r>
      <w:r>
        <w:rPr>
          <w:color w:val="FF0000"/>
          <w:vertAlign w:val="superscript"/>
          <w:rtl/>
        </w:rPr>
        <w:t>206276</w:t>
      </w:r>
      <w:r>
        <w:rPr>
          <w:rFonts w:ascii="Times New Roman" w:hAnsi="Times New Roman"/>
          <w:color w:val="828282"/>
          <w:rtl/>
        </w:rPr>
        <w:t xml:space="preserve">אֲשִׁימָֽא׃ </w:t>
      </w:r>
    </w:p>
    <w:p>
      <w:pPr>
        <w:pStyle w:val="Hebrew"/>
      </w:pPr>
      <w:r>
        <w:rPr>
          <w:color w:val="828282"/>
        </w:rPr>
        <w:t xml:space="preserve">וְאַנְשֵׁ֣י בָבֶ֗ל עָשׂוּ֙ אֶת־סֻכֹּ֣ות בְּנֹ֔ות וְאַנְשֵׁי־כ֔וּת עָשׂ֖וּ אֶת־נֵֽרְגַ֑ל וְאַנְשֵׁ֥י חֲמָ֖ת עָשׂ֥וּ אֶת־אֲשִׁימָֽא׃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ecb8f47e</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5367f12c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6f093d7d</w:t>
            </w:r>
          </w:p>
        </w:tc>
        <w:tc>
          <w:tcPr>
            <w:tcW w:type="auto" w:w="1728"/>
          </w:tcPr>
          <w:p>
            <w:r>
              <w:t>tense</w:t>
            </w:r>
          </w:p>
        </w:tc>
        <w:tc>
          <w:tcPr>
            <w:tcW w:type="auto" w:w="1728"/>
          </w:tcPr>
          <w:p>
            <w:r>
              <w:t>verb</w:t>
            </w:r>
          </w:p>
        </w:tc>
        <w:tc>
          <w:tcPr>
            <w:tcW w:type="auto" w:w="1728"/>
          </w:tcPr>
          <w:p>
            <w:r>
              <w:t xml:space="preserve">עָשׂ֥וּ </w:t>
            </w:r>
          </w:p>
        </w:tc>
        <w:tc>
          <w:tcPr>
            <w:tcW w:type="auto" w:w="1728"/>
          </w:tcPr>
          <w:p>
            <w:r>
              <w:t>past</w:t>
            </w:r>
          </w:p>
        </w:tc>
      </w:tr>
    </w:tbl>
    <w:p>
      <w:r>
        <w:br/>
      </w:r>
    </w:p>
    <w:p>
      <w:pPr>
        <w:pStyle w:val="Reference"/>
      </w:pPr>
      <w:hyperlink r:id="rId2623">
        <w:r>
          <w:rPr/>
          <w:t>2_Kings 17:37</w:t>
        </w:r>
      </w:hyperlink>
    </w:p>
    <w:p>
      <w:pPr>
        <w:pStyle w:val="Hebrew"/>
      </w:pPr>
      <w:r>
        <w:t xml:space="preserve">וְאֶת־הַחֻקִּ֨ים וְאֶת־הַמִּשְׁפָּטִ֜ים וְהַתֹּורָ֤ה וְהַמִּצְוָה֙ תִּשְׁמְר֥וּן </w:t>
      </w:r>
    </w:p>
    <w:p>
      <w:pPr>
        <w:pStyle w:val="Hebrew"/>
      </w:pPr>
      <w:r>
        <w:rPr>
          <w:color w:val="FF0000"/>
          <w:vertAlign w:val="superscript"/>
          <w:rtl/>
        </w:rPr>
        <w:t>206429</w:t>
      </w:r>
      <w:r>
        <w:rPr>
          <w:rFonts w:ascii="Times New Roman" w:hAnsi="Times New Roman"/>
          <w:color w:val="828282"/>
          <w:rtl/>
        </w:rPr>
        <w:t>וְ</w:t>
      </w:r>
      <w:r>
        <w:rPr>
          <w:color w:val="FF0000"/>
          <w:vertAlign w:val="superscript"/>
          <w:rtl/>
        </w:rPr>
        <w:t>206430</w:t>
      </w:r>
      <w:r>
        <w:rPr>
          <w:rFonts w:ascii="Times New Roman" w:hAnsi="Times New Roman"/>
          <w:color w:val="828282"/>
          <w:rtl/>
        </w:rPr>
        <w:t>אֶת־</w:t>
      </w:r>
      <w:r>
        <w:rPr>
          <w:color w:val="FF0000"/>
          <w:vertAlign w:val="superscript"/>
          <w:rtl/>
        </w:rPr>
        <w:t>206431</w:t>
      </w:r>
      <w:r>
        <w:rPr>
          <w:rFonts w:ascii="Times New Roman" w:hAnsi="Times New Roman"/>
          <w:color w:val="828282"/>
          <w:rtl/>
        </w:rPr>
        <w:t>הַ</w:t>
      </w:r>
      <w:r>
        <w:rPr>
          <w:color w:val="FF0000"/>
          <w:vertAlign w:val="superscript"/>
          <w:rtl/>
        </w:rPr>
        <w:t>206432</w:t>
      </w:r>
      <w:r>
        <w:rPr>
          <w:rFonts w:ascii="Times New Roman" w:hAnsi="Times New Roman"/>
          <w:color w:val="828282"/>
          <w:rtl/>
        </w:rPr>
        <w:t xml:space="preserve">חֻקִּ֨ים </w:t>
      </w:r>
      <w:r>
        <w:rPr>
          <w:color w:val="FF0000"/>
          <w:vertAlign w:val="superscript"/>
          <w:rtl/>
        </w:rPr>
        <w:t>206433</w:t>
      </w:r>
      <w:r>
        <w:rPr>
          <w:rFonts w:ascii="Times New Roman" w:hAnsi="Times New Roman"/>
          <w:color w:val="828282"/>
          <w:rtl/>
        </w:rPr>
        <w:t>וְ</w:t>
      </w:r>
      <w:r>
        <w:rPr>
          <w:color w:val="FF0000"/>
          <w:vertAlign w:val="superscript"/>
          <w:rtl/>
        </w:rPr>
        <w:t>206434</w:t>
      </w:r>
      <w:r>
        <w:rPr>
          <w:rFonts w:ascii="Times New Roman" w:hAnsi="Times New Roman"/>
          <w:color w:val="828282"/>
          <w:rtl/>
        </w:rPr>
        <w:t>אֶת־</w:t>
      </w:r>
      <w:r>
        <w:rPr>
          <w:color w:val="FF0000"/>
          <w:vertAlign w:val="superscript"/>
          <w:rtl/>
        </w:rPr>
        <w:t>206435</w:t>
      </w:r>
      <w:r>
        <w:rPr>
          <w:rFonts w:ascii="Times New Roman" w:hAnsi="Times New Roman"/>
          <w:color w:val="828282"/>
          <w:rtl/>
        </w:rPr>
        <w:t>הַ</w:t>
      </w:r>
      <w:r>
        <w:rPr>
          <w:color w:val="FF0000"/>
          <w:vertAlign w:val="superscript"/>
          <w:rtl/>
        </w:rPr>
        <w:t>206436</w:t>
      </w:r>
      <w:r>
        <w:rPr>
          <w:rFonts w:ascii="Times New Roman" w:hAnsi="Times New Roman"/>
          <w:color w:val="828282"/>
          <w:rtl/>
        </w:rPr>
        <w:t xml:space="preserve">מִּשְׁפָּטִ֜ים </w:t>
      </w:r>
      <w:r>
        <w:rPr>
          <w:color w:val="FF0000"/>
          <w:vertAlign w:val="superscript"/>
          <w:rtl/>
        </w:rPr>
        <w:t>206437</w:t>
      </w:r>
      <w:r>
        <w:rPr>
          <w:rFonts w:ascii="Times New Roman" w:hAnsi="Times New Roman"/>
          <w:color w:val="828282"/>
          <w:rtl/>
        </w:rPr>
        <w:t>וְ</w:t>
      </w:r>
      <w:r>
        <w:rPr>
          <w:color w:val="FF0000"/>
          <w:vertAlign w:val="superscript"/>
          <w:rtl/>
        </w:rPr>
        <w:t>206438</w:t>
      </w:r>
      <w:r>
        <w:rPr>
          <w:rFonts w:ascii="Times New Roman" w:hAnsi="Times New Roman"/>
          <w:color w:val="828282"/>
          <w:rtl/>
        </w:rPr>
        <w:t>הַ</w:t>
      </w:r>
      <w:r>
        <w:rPr>
          <w:color w:val="FF0000"/>
          <w:vertAlign w:val="superscript"/>
          <w:rtl/>
        </w:rPr>
        <w:t>206439</w:t>
      </w:r>
      <w:r>
        <w:rPr>
          <w:rFonts w:ascii="Times New Roman" w:hAnsi="Times New Roman"/>
          <w:color w:val="828282"/>
          <w:rtl/>
        </w:rPr>
        <w:t xml:space="preserve">תֹּורָ֤ה </w:t>
      </w:r>
      <w:r>
        <w:rPr>
          <w:color w:val="FF0000"/>
          <w:vertAlign w:val="superscript"/>
          <w:rtl/>
        </w:rPr>
        <w:t>206440</w:t>
      </w:r>
      <w:r>
        <w:rPr>
          <w:rFonts w:ascii="Times New Roman" w:hAnsi="Times New Roman"/>
          <w:color w:val="828282"/>
          <w:rtl/>
        </w:rPr>
        <w:t>וְ</w:t>
      </w:r>
      <w:r>
        <w:rPr>
          <w:color w:val="FF0000"/>
          <w:vertAlign w:val="superscript"/>
          <w:rtl/>
        </w:rPr>
        <w:t>206441</w:t>
      </w:r>
      <w:r>
        <w:rPr>
          <w:rFonts w:ascii="Times New Roman" w:hAnsi="Times New Roman"/>
          <w:color w:val="828282"/>
          <w:rtl/>
        </w:rPr>
        <w:t>הַ</w:t>
      </w:r>
      <w:r>
        <w:rPr>
          <w:color w:val="FF0000"/>
          <w:vertAlign w:val="superscript"/>
          <w:rtl/>
        </w:rPr>
        <w:t>206442</w:t>
      </w:r>
      <w:r>
        <w:rPr>
          <w:rFonts w:ascii="Times New Roman" w:hAnsi="Times New Roman"/>
          <w:color w:val="828282"/>
          <w:rtl/>
        </w:rPr>
        <w:t xml:space="preserve">מִּצְוָה֙ </w:t>
      </w:r>
      <w:r>
        <w:rPr>
          <w:color w:val="FF0000"/>
          <w:vertAlign w:val="superscript"/>
          <w:rtl/>
        </w:rPr>
        <w:t>206446</w:t>
      </w:r>
      <w:r>
        <w:rPr>
          <w:rFonts w:ascii="Times New Roman" w:hAnsi="Times New Roman"/>
          <w:color w:val="828282"/>
          <w:rtl/>
        </w:rPr>
        <w:t xml:space="preserve">תִּשְׁמְר֥וּן </w:t>
      </w:r>
    </w:p>
    <w:p>
      <w:pPr>
        <w:pStyle w:val="Hebrew"/>
      </w:pPr>
      <w:r>
        <w:rPr>
          <w:color w:val="828282"/>
        </w:rPr>
        <w:t xml:space="preserve">וְאֶת־הַחֻקִּ֨ים וְאֶת־הַמִּשְׁפָּטִ֜ים וְהַתֹּורָ֤ה וְהַמִּצְוָה֙ אֲשֶׁ֣ר כָּתַ֣ב לָכֶ֔ם תִּשְׁמְר֥וּן לַעֲשֹׂ֖ות כָּל־הַיָּמִ֑ים וְלֹ֥א תִֽירְא֖וּ אֱלֹהִ֥ים אֲחֵרִֽים׃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e0d3434b</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aa29595e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15b8e785</w:t>
            </w:r>
          </w:p>
        </w:tc>
        <w:tc>
          <w:tcPr>
            <w:tcW w:type="auto" w:w="1728"/>
          </w:tcPr>
          <w:p>
            <w:r>
              <w:t>tense</w:t>
            </w:r>
          </w:p>
        </w:tc>
        <w:tc>
          <w:tcPr>
            <w:tcW w:type="auto" w:w="1728"/>
          </w:tcPr>
          <w:p>
            <w:r>
              <w:t>verb</w:t>
            </w:r>
          </w:p>
        </w:tc>
        <w:tc>
          <w:tcPr>
            <w:tcW w:type="auto" w:w="1728"/>
          </w:tcPr>
          <w:p>
            <w:r>
              <w:t xml:space="preserve">תִּשְׁמְר֥וּן </w:t>
            </w:r>
          </w:p>
        </w:tc>
        <w:tc>
          <w:tcPr>
            <w:tcW w:type="auto" w:w="1728"/>
          </w:tcPr>
          <w:p>
            <w:r/>
          </w:p>
        </w:tc>
      </w:tr>
    </w:tbl>
    <w:p>
      <w:r>
        <w:br/>
      </w:r>
    </w:p>
    <w:p>
      <w:pPr>
        <w:pStyle w:val="Reference"/>
      </w:pPr>
      <w:hyperlink r:id="rId2623">
        <w:r>
          <w:rPr/>
          <w:t>2_Kings 17:37</w:t>
        </w:r>
      </w:hyperlink>
    </w:p>
    <w:p>
      <w:pPr>
        <w:pStyle w:val="Hebrew"/>
      </w:pPr>
      <w:r>
        <w:t xml:space="preserve">וְלֹ֥א תִֽירְא֖וּ אֱלֹהִ֥ים אֲחֵרִֽים׃ </w:t>
      </w:r>
    </w:p>
    <w:p>
      <w:pPr>
        <w:pStyle w:val="Hebrew"/>
      </w:pPr>
      <w:r>
        <w:rPr>
          <w:color w:val="FF0000"/>
          <w:vertAlign w:val="superscript"/>
          <w:rtl/>
        </w:rPr>
        <w:t>206452</w:t>
      </w:r>
      <w:r>
        <w:rPr>
          <w:rFonts w:ascii="Times New Roman" w:hAnsi="Times New Roman"/>
          <w:color w:val="828282"/>
          <w:rtl/>
        </w:rPr>
        <w:t>וְ</w:t>
      </w:r>
      <w:r>
        <w:rPr>
          <w:color w:val="FF0000"/>
          <w:vertAlign w:val="superscript"/>
          <w:rtl/>
        </w:rPr>
        <w:t>206453</w:t>
      </w:r>
      <w:r>
        <w:rPr>
          <w:rFonts w:ascii="Times New Roman" w:hAnsi="Times New Roman"/>
          <w:color w:val="828282"/>
          <w:rtl/>
        </w:rPr>
        <w:t xml:space="preserve">לֹ֥א </w:t>
      </w:r>
      <w:r>
        <w:rPr>
          <w:color w:val="FF0000"/>
          <w:vertAlign w:val="superscript"/>
          <w:rtl/>
        </w:rPr>
        <w:t>206454</w:t>
      </w:r>
      <w:r>
        <w:rPr>
          <w:rFonts w:ascii="Times New Roman" w:hAnsi="Times New Roman"/>
          <w:color w:val="828282"/>
          <w:rtl/>
        </w:rPr>
        <w:t xml:space="preserve">תִֽירְא֖וּ </w:t>
      </w:r>
      <w:r>
        <w:rPr>
          <w:color w:val="FF0000"/>
          <w:vertAlign w:val="superscript"/>
          <w:rtl/>
        </w:rPr>
        <w:t>206455</w:t>
      </w:r>
      <w:r>
        <w:rPr>
          <w:rFonts w:ascii="Times New Roman" w:hAnsi="Times New Roman"/>
          <w:color w:val="828282"/>
          <w:rtl/>
        </w:rPr>
        <w:t xml:space="preserve">אֱלֹהִ֥ים </w:t>
      </w:r>
      <w:r>
        <w:rPr>
          <w:color w:val="FF0000"/>
          <w:vertAlign w:val="superscript"/>
          <w:rtl/>
        </w:rPr>
        <w:t>206456</w:t>
      </w:r>
      <w:r>
        <w:rPr>
          <w:rFonts w:ascii="Times New Roman" w:hAnsi="Times New Roman"/>
          <w:color w:val="828282"/>
          <w:rtl/>
        </w:rPr>
        <w:t xml:space="preserve">אֲחֵרִֽים׃ </w:t>
      </w:r>
    </w:p>
    <w:p>
      <w:pPr>
        <w:pStyle w:val="Hebrew"/>
      </w:pPr>
      <w:r>
        <w:rPr>
          <w:color w:val="828282"/>
        </w:rPr>
        <w:t xml:space="preserve">וְאֶת־הַחֻקִּ֨ים וְאֶת־הַמִּשְׁפָּטִ֜ים וְהַתֹּורָ֤ה וְהַמִּצְוָה֙ אֲשֶׁ֣ר כָּתַ֣ב לָכֶ֔ם תִּשְׁמְר֥וּן לַעֲשֹׂ֖ות כָּל־הַיָּמִ֑ים וְלֹ֥א תִֽירְא֖וּ אֱלֹהִ֥ים אֲחֵרִֽים׃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7d33266b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b5f31b69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c21677a1</w:t>
            </w:r>
          </w:p>
        </w:tc>
        <w:tc>
          <w:tcPr>
            <w:tcW w:type="auto" w:w="1728"/>
          </w:tcPr>
          <w:p>
            <w:r>
              <w:t>tense</w:t>
            </w:r>
          </w:p>
        </w:tc>
        <w:tc>
          <w:tcPr>
            <w:tcW w:type="auto" w:w="1728"/>
          </w:tcPr>
          <w:p>
            <w:r>
              <w:t>verb</w:t>
            </w:r>
          </w:p>
        </w:tc>
        <w:tc>
          <w:tcPr>
            <w:tcW w:type="auto" w:w="1728"/>
          </w:tcPr>
          <w:p>
            <w:r>
              <w:t xml:space="preserve">תִֽירְא֖וּ </w:t>
            </w:r>
          </w:p>
        </w:tc>
        <w:tc>
          <w:tcPr>
            <w:tcW w:type="auto" w:w="1728"/>
          </w:tcPr>
          <w:p>
            <w:r>
              <w:t>mod</w:t>
            </w:r>
          </w:p>
        </w:tc>
      </w:tr>
    </w:tbl>
    <w:p>
      <w:r>
        <w:br/>
      </w:r>
    </w:p>
    <w:p>
      <w:pPr>
        <w:pStyle w:val="Reference"/>
      </w:pPr>
      <w:hyperlink r:id="rId2624">
        <w:r>
          <w:rPr/>
          <w:t>2_Kings 17:38</w:t>
        </w:r>
      </w:hyperlink>
    </w:p>
    <w:p>
      <w:pPr>
        <w:pStyle w:val="Hebrew"/>
      </w:pPr>
      <w:r>
        <w:t xml:space="preserve">וְהַבְּרִ֛ית לֹ֣א תִשְׁכָּ֑חוּ </w:t>
      </w:r>
    </w:p>
    <w:p>
      <w:pPr>
        <w:pStyle w:val="Hebrew"/>
      </w:pPr>
      <w:r>
        <w:rPr>
          <w:color w:val="FF0000"/>
          <w:vertAlign w:val="superscript"/>
          <w:rtl/>
        </w:rPr>
        <w:t>206457</w:t>
      </w:r>
      <w:r>
        <w:rPr>
          <w:rFonts w:ascii="Times New Roman" w:hAnsi="Times New Roman"/>
          <w:color w:val="828282"/>
          <w:rtl/>
        </w:rPr>
        <w:t>וְ</w:t>
      </w:r>
      <w:r>
        <w:rPr>
          <w:color w:val="FF0000"/>
          <w:vertAlign w:val="superscript"/>
          <w:rtl/>
        </w:rPr>
        <w:t>206458</w:t>
      </w:r>
      <w:r>
        <w:rPr>
          <w:rFonts w:ascii="Times New Roman" w:hAnsi="Times New Roman"/>
          <w:color w:val="828282"/>
          <w:rtl/>
        </w:rPr>
        <w:t>הַ</w:t>
      </w:r>
      <w:r>
        <w:rPr>
          <w:color w:val="FF0000"/>
          <w:vertAlign w:val="superscript"/>
          <w:rtl/>
        </w:rPr>
        <w:t>206459</w:t>
      </w:r>
      <w:r>
        <w:rPr>
          <w:rFonts w:ascii="Times New Roman" w:hAnsi="Times New Roman"/>
          <w:color w:val="828282"/>
          <w:rtl/>
        </w:rPr>
        <w:t xml:space="preserve">בְּרִ֛ית </w:t>
      </w:r>
      <w:r>
        <w:rPr>
          <w:color w:val="FF0000"/>
          <w:vertAlign w:val="superscript"/>
          <w:rtl/>
        </w:rPr>
        <w:t>206463</w:t>
      </w:r>
      <w:r>
        <w:rPr>
          <w:rFonts w:ascii="Times New Roman" w:hAnsi="Times New Roman"/>
          <w:color w:val="828282"/>
          <w:rtl/>
        </w:rPr>
        <w:t xml:space="preserve">לֹ֣א </w:t>
      </w:r>
      <w:r>
        <w:rPr>
          <w:color w:val="FF0000"/>
          <w:vertAlign w:val="superscript"/>
          <w:rtl/>
        </w:rPr>
        <w:t>206464</w:t>
      </w:r>
      <w:r>
        <w:rPr>
          <w:rFonts w:ascii="Times New Roman" w:hAnsi="Times New Roman"/>
          <w:color w:val="828282"/>
          <w:rtl/>
        </w:rPr>
        <w:t xml:space="preserve">תִשְׁכָּ֑חוּ </w:t>
      </w:r>
    </w:p>
    <w:p>
      <w:pPr>
        <w:pStyle w:val="Hebrew"/>
      </w:pPr>
      <w:r>
        <w:rPr>
          <w:color w:val="828282"/>
        </w:rPr>
        <w:t xml:space="preserve">וְהַבְּרִ֛ית אֲשֶׁר־כָּרַ֥תִּי אִתְּכֶ֖ם לֹ֣א תִשְׁכָּ֑חוּ וְלֹ֥א תִֽירְא֖וּ אֱלֹהִ֥ים אֲחֵרִֽים׃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6afdc3e2</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ebb59143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6f8241c8</w:t>
            </w:r>
          </w:p>
        </w:tc>
        <w:tc>
          <w:tcPr>
            <w:tcW w:type="auto" w:w="1728"/>
          </w:tcPr>
          <w:p>
            <w:r>
              <w:t>tense</w:t>
            </w:r>
          </w:p>
        </w:tc>
        <w:tc>
          <w:tcPr>
            <w:tcW w:type="auto" w:w="1728"/>
          </w:tcPr>
          <w:p>
            <w:r>
              <w:t>verb</w:t>
            </w:r>
          </w:p>
        </w:tc>
        <w:tc>
          <w:tcPr>
            <w:tcW w:type="auto" w:w="1728"/>
          </w:tcPr>
          <w:p>
            <w:r>
              <w:t xml:space="preserve">תִשְׁכָּ֑חוּ </w:t>
            </w:r>
          </w:p>
        </w:tc>
        <w:tc>
          <w:tcPr>
            <w:tcW w:type="auto" w:w="1728"/>
          </w:tcPr>
          <w:p>
            <w:r>
              <w:t>mod</w:t>
            </w:r>
          </w:p>
        </w:tc>
      </w:tr>
    </w:tbl>
    <w:p>
      <w:r>
        <w:br/>
      </w:r>
    </w:p>
    <w:p>
      <w:pPr>
        <w:pStyle w:val="Reference"/>
      </w:pPr>
      <w:hyperlink r:id="rId2625">
        <w:r>
          <w:rPr/>
          <w:t>2_Kings 18:7</w:t>
        </w:r>
      </w:hyperlink>
    </w:p>
    <w:p>
      <w:pPr>
        <w:pStyle w:val="Hebrew"/>
      </w:pPr>
      <w:r>
        <w:t xml:space="preserve">וְלֹ֥א עֲבָדֹֽו׃ </w:t>
      </w:r>
    </w:p>
    <w:p>
      <w:pPr>
        <w:pStyle w:val="Hebrew"/>
      </w:pPr>
      <w:r>
        <w:rPr>
          <w:color w:val="FF0000"/>
          <w:vertAlign w:val="superscript"/>
          <w:rtl/>
        </w:rPr>
        <w:t>206664</w:t>
      </w:r>
      <w:r>
        <w:rPr>
          <w:rFonts w:ascii="Times New Roman" w:hAnsi="Times New Roman"/>
          <w:color w:val="828282"/>
          <w:rtl/>
        </w:rPr>
        <w:t>וְ</w:t>
      </w:r>
      <w:r>
        <w:rPr>
          <w:color w:val="FF0000"/>
          <w:vertAlign w:val="superscript"/>
          <w:rtl/>
        </w:rPr>
        <w:t>206665</w:t>
      </w:r>
      <w:r>
        <w:rPr>
          <w:rFonts w:ascii="Times New Roman" w:hAnsi="Times New Roman"/>
          <w:color w:val="828282"/>
          <w:rtl/>
        </w:rPr>
        <w:t xml:space="preserve">לֹ֥א </w:t>
      </w:r>
      <w:r>
        <w:rPr>
          <w:color w:val="FF0000"/>
          <w:vertAlign w:val="superscript"/>
          <w:rtl/>
        </w:rPr>
        <w:t>206666</w:t>
      </w:r>
      <w:r>
        <w:rPr>
          <w:rFonts w:ascii="Times New Roman" w:hAnsi="Times New Roman"/>
          <w:color w:val="828282"/>
          <w:rtl/>
        </w:rPr>
        <w:t xml:space="preserve">עֲבָדֹֽו׃ </w:t>
      </w:r>
    </w:p>
    <w:p>
      <w:pPr>
        <w:pStyle w:val="Hebrew"/>
      </w:pPr>
      <w:r>
        <w:rPr>
          <w:color w:val="828282"/>
        </w:rPr>
        <w:t xml:space="preserve">וְהָיָ֤ה יְהוָה֙ עִמֹּ֔ו בְּכֹ֥ל אֲשֶׁר־יֵצֵ֖א יַשְׂכִּ֑יל וַיִּמְרֹ֥ד בְּמֶֽלֶךְ־אַשּׁ֖וּר וְלֹ֥א עֲבָדֹֽו׃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2719e7ea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ec6cbe17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70a50f29</w:t>
            </w:r>
          </w:p>
        </w:tc>
        <w:tc>
          <w:tcPr>
            <w:tcW w:type="auto" w:w="1728"/>
          </w:tcPr>
          <w:p>
            <w:r>
              <w:t>tense</w:t>
            </w:r>
          </w:p>
        </w:tc>
        <w:tc>
          <w:tcPr>
            <w:tcW w:type="auto" w:w="1728"/>
          </w:tcPr>
          <w:p>
            <w:r>
              <w:t>verb</w:t>
            </w:r>
          </w:p>
        </w:tc>
        <w:tc>
          <w:tcPr>
            <w:tcW w:type="auto" w:w="1728"/>
          </w:tcPr>
          <w:p>
            <w:r>
              <w:t xml:space="preserve">עֲבָדֹֽו׃ </w:t>
            </w:r>
          </w:p>
        </w:tc>
        <w:tc>
          <w:tcPr>
            <w:tcW w:type="auto" w:w="1728"/>
          </w:tcPr>
          <w:p>
            <w:r>
              <w:t>mod</w:t>
            </w:r>
          </w:p>
        </w:tc>
      </w:tr>
    </w:tbl>
    <w:p>
      <w:r>
        <w:br/>
      </w:r>
    </w:p>
    <w:p>
      <w:pPr>
        <w:pStyle w:val="Reference"/>
      </w:pPr>
      <w:hyperlink r:id="rId2626">
        <w:r>
          <w:rPr/>
          <w:t>2_Kings 18:9</w:t>
        </w:r>
      </w:hyperlink>
    </w:p>
    <w:p>
      <w:pPr>
        <w:pStyle w:val="Hebrew"/>
      </w:pPr>
      <w:r>
        <w:t xml:space="preserve">וַיָּ֥צַר עָלֶֽיהָ׃ </w:t>
      </w:r>
    </w:p>
    <w:p>
      <w:pPr>
        <w:pStyle w:val="Hebrew"/>
      </w:pPr>
      <w:r>
        <w:rPr>
          <w:color w:val="FF0000"/>
          <w:vertAlign w:val="superscript"/>
          <w:rtl/>
        </w:rPr>
        <w:t>206710</w:t>
      </w:r>
      <w:r>
        <w:rPr>
          <w:rFonts w:ascii="Times New Roman" w:hAnsi="Times New Roman"/>
          <w:color w:val="828282"/>
          <w:rtl/>
        </w:rPr>
        <w:t>וַ</w:t>
      </w:r>
      <w:r>
        <w:rPr>
          <w:color w:val="FF0000"/>
          <w:vertAlign w:val="superscript"/>
          <w:rtl/>
        </w:rPr>
        <w:t>206711</w:t>
      </w:r>
      <w:r>
        <w:rPr>
          <w:rFonts w:ascii="Times New Roman" w:hAnsi="Times New Roman"/>
          <w:color w:val="828282"/>
          <w:rtl/>
        </w:rPr>
        <w:t xml:space="preserve">יָּ֥צַר </w:t>
      </w:r>
      <w:r>
        <w:rPr>
          <w:color w:val="FF0000"/>
          <w:vertAlign w:val="superscript"/>
          <w:rtl/>
        </w:rPr>
        <w:t>206712</w:t>
      </w:r>
      <w:r>
        <w:rPr>
          <w:rFonts w:ascii="Times New Roman" w:hAnsi="Times New Roman"/>
          <w:color w:val="828282"/>
          <w:rtl/>
        </w:rPr>
        <w:t xml:space="preserve">עָלֶֽיהָ׃ </w:t>
      </w:r>
    </w:p>
    <w:p>
      <w:pPr>
        <w:pStyle w:val="Hebrew"/>
      </w:pPr>
      <w:r>
        <w:rPr>
          <w:color w:val="828282"/>
        </w:rPr>
        <w:t xml:space="preserve">וַֽיְהִ֞י בַּשָּׁנָ֤ה הָֽרְבִיעִית֙ לַמֶּ֣לֶךְ חִזְקִיָּ֔הוּ הִ֚יא הַשָּׁנָ֣ה הַשְּׁבִיעִ֔ית לְהֹושֵׁ֥עַ בֶּן־אֵלָ֖ה מֶ֣לֶךְ יִשְׂרָאֵ֑ל עָלָ֞ה שַׁלְמַנְאֶ֧סֶר מֶֽלֶךְ־אַשּׁ֛וּר עַל־שֹׁמְרֹ֖ון וַיָּ֥צַר עָלֶֽיהָ׃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30b96bd4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4acf65fb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c8260f9f</w:t>
            </w:r>
          </w:p>
        </w:tc>
        <w:tc>
          <w:tcPr>
            <w:tcW w:type="auto" w:w="1728"/>
          </w:tcPr>
          <w:p>
            <w:r>
              <w:t>tense</w:t>
            </w:r>
          </w:p>
        </w:tc>
        <w:tc>
          <w:tcPr>
            <w:tcW w:type="auto" w:w="1728"/>
          </w:tcPr>
          <w:p>
            <w:r>
              <w:t>verb</w:t>
            </w:r>
          </w:p>
        </w:tc>
        <w:tc>
          <w:tcPr>
            <w:tcW w:type="auto" w:w="1728"/>
          </w:tcPr>
          <w:p>
            <w:r>
              <w:t xml:space="preserve">יָּ֥צַר </w:t>
            </w:r>
          </w:p>
        </w:tc>
        <w:tc>
          <w:tcPr>
            <w:tcW w:type="auto" w:w="1728"/>
          </w:tcPr>
          <w:p>
            <w:r>
              <w:t>past</w:t>
            </w:r>
          </w:p>
        </w:tc>
      </w:tr>
    </w:tbl>
    <w:p>
      <w:r>
        <w:br/>
      </w:r>
    </w:p>
    <w:p>
      <w:pPr>
        <w:pStyle w:val="Reference"/>
      </w:pPr>
      <w:hyperlink r:id="rId2627">
        <w:r>
          <w:rPr/>
          <w:t>2_Kings 18:14</w:t>
        </w:r>
      </w:hyperlink>
    </w:p>
    <w:p>
      <w:pPr>
        <w:pStyle w:val="Hebrew"/>
      </w:pPr>
      <w:r>
        <w:t xml:space="preserve">וַיָּ֨שֶׂם מֶֽלֶךְ־אַשּׁ֜וּר עַל־חִזְקִיָּ֣ה מֶֽלֶךְ־יְהוּדָ֗ה שְׁלֹ֤שׁ מֵאֹות֙ כִּכַּר־כֶּ֔סֶף וּשְׁלֹשִׁ֖ים כִּכַּ֥ר זָהָֽב׃ </w:t>
      </w:r>
    </w:p>
    <w:p>
      <w:pPr>
        <w:pStyle w:val="Hebrew"/>
      </w:pPr>
      <w:r>
        <w:rPr>
          <w:color w:val="FF0000"/>
          <w:vertAlign w:val="superscript"/>
          <w:rtl/>
        </w:rPr>
        <w:t>206818</w:t>
      </w:r>
      <w:r>
        <w:rPr>
          <w:rFonts w:ascii="Times New Roman" w:hAnsi="Times New Roman"/>
          <w:color w:val="828282"/>
          <w:rtl/>
        </w:rPr>
        <w:t>וַ</w:t>
      </w:r>
      <w:r>
        <w:rPr>
          <w:color w:val="FF0000"/>
          <w:vertAlign w:val="superscript"/>
          <w:rtl/>
        </w:rPr>
        <w:t>206819</w:t>
      </w:r>
      <w:r>
        <w:rPr>
          <w:rFonts w:ascii="Times New Roman" w:hAnsi="Times New Roman"/>
          <w:color w:val="828282"/>
          <w:rtl/>
        </w:rPr>
        <w:t xml:space="preserve">יָּ֨שֶׂם </w:t>
      </w:r>
      <w:r>
        <w:rPr>
          <w:color w:val="FF0000"/>
          <w:vertAlign w:val="superscript"/>
          <w:rtl/>
        </w:rPr>
        <w:t>206820</w:t>
      </w:r>
      <w:r>
        <w:rPr>
          <w:rFonts w:ascii="Times New Roman" w:hAnsi="Times New Roman"/>
          <w:color w:val="828282"/>
          <w:rtl/>
        </w:rPr>
        <w:t>מֶֽלֶךְ־</w:t>
      </w:r>
      <w:r>
        <w:rPr>
          <w:color w:val="FF0000"/>
          <w:vertAlign w:val="superscript"/>
          <w:rtl/>
        </w:rPr>
        <w:t>206821</w:t>
      </w:r>
      <w:r>
        <w:rPr>
          <w:rFonts w:ascii="Times New Roman" w:hAnsi="Times New Roman"/>
          <w:color w:val="828282"/>
          <w:rtl/>
        </w:rPr>
        <w:t xml:space="preserve">אַשּׁ֜וּר </w:t>
      </w:r>
      <w:r>
        <w:rPr>
          <w:color w:val="FF0000"/>
          <w:vertAlign w:val="superscript"/>
          <w:rtl/>
        </w:rPr>
        <w:t>206822</w:t>
      </w:r>
      <w:r>
        <w:rPr>
          <w:rFonts w:ascii="Times New Roman" w:hAnsi="Times New Roman"/>
          <w:color w:val="828282"/>
          <w:rtl/>
        </w:rPr>
        <w:t>עַל־</w:t>
      </w:r>
      <w:r>
        <w:rPr>
          <w:color w:val="FF0000"/>
          <w:vertAlign w:val="superscript"/>
          <w:rtl/>
        </w:rPr>
        <w:t>206823</w:t>
      </w:r>
      <w:r>
        <w:rPr>
          <w:rFonts w:ascii="Times New Roman" w:hAnsi="Times New Roman"/>
          <w:color w:val="828282"/>
          <w:rtl/>
        </w:rPr>
        <w:t xml:space="preserve">חִזְקִיָּ֣ה </w:t>
      </w:r>
      <w:r>
        <w:rPr>
          <w:color w:val="FF0000"/>
          <w:vertAlign w:val="superscript"/>
          <w:rtl/>
        </w:rPr>
        <w:t>206824</w:t>
      </w:r>
      <w:r>
        <w:rPr>
          <w:rFonts w:ascii="Times New Roman" w:hAnsi="Times New Roman"/>
          <w:color w:val="828282"/>
          <w:rtl/>
        </w:rPr>
        <w:t>מֶֽלֶךְ־</w:t>
      </w:r>
      <w:r>
        <w:rPr>
          <w:color w:val="FF0000"/>
          <w:vertAlign w:val="superscript"/>
          <w:rtl/>
        </w:rPr>
        <w:t>206825</w:t>
      </w:r>
      <w:r>
        <w:rPr>
          <w:rFonts w:ascii="Times New Roman" w:hAnsi="Times New Roman"/>
          <w:color w:val="828282"/>
          <w:rtl/>
        </w:rPr>
        <w:t xml:space="preserve">יְהוּדָ֗ה </w:t>
      </w:r>
      <w:r>
        <w:rPr>
          <w:color w:val="FF0000"/>
          <w:vertAlign w:val="superscript"/>
          <w:rtl/>
        </w:rPr>
        <w:t>206826</w:t>
      </w:r>
      <w:r>
        <w:rPr>
          <w:rFonts w:ascii="Times New Roman" w:hAnsi="Times New Roman"/>
          <w:color w:val="828282"/>
          <w:rtl/>
        </w:rPr>
        <w:t xml:space="preserve">שְׁלֹ֤שׁ </w:t>
      </w:r>
      <w:r>
        <w:rPr>
          <w:color w:val="FF0000"/>
          <w:vertAlign w:val="superscript"/>
          <w:rtl/>
        </w:rPr>
        <w:t>206827</w:t>
      </w:r>
      <w:r>
        <w:rPr>
          <w:rFonts w:ascii="Times New Roman" w:hAnsi="Times New Roman"/>
          <w:color w:val="828282"/>
          <w:rtl/>
        </w:rPr>
        <w:t xml:space="preserve">מֵאֹות֙ </w:t>
      </w:r>
      <w:r>
        <w:rPr>
          <w:color w:val="FF0000"/>
          <w:vertAlign w:val="superscript"/>
          <w:rtl/>
        </w:rPr>
        <w:t>206828</w:t>
      </w:r>
      <w:r>
        <w:rPr>
          <w:rFonts w:ascii="Times New Roman" w:hAnsi="Times New Roman"/>
          <w:color w:val="828282"/>
          <w:rtl/>
        </w:rPr>
        <w:t>כִּכַּר־</w:t>
      </w:r>
      <w:r>
        <w:rPr>
          <w:color w:val="FF0000"/>
          <w:vertAlign w:val="superscript"/>
          <w:rtl/>
        </w:rPr>
        <w:t>206829</w:t>
      </w:r>
      <w:r>
        <w:rPr>
          <w:rFonts w:ascii="Times New Roman" w:hAnsi="Times New Roman"/>
          <w:color w:val="828282"/>
          <w:rtl/>
        </w:rPr>
        <w:t xml:space="preserve">כֶּ֔סֶף </w:t>
      </w:r>
      <w:r>
        <w:rPr>
          <w:color w:val="FF0000"/>
          <w:vertAlign w:val="superscript"/>
          <w:rtl/>
        </w:rPr>
        <w:t>206830</w:t>
      </w:r>
      <w:r>
        <w:rPr>
          <w:rFonts w:ascii="Times New Roman" w:hAnsi="Times New Roman"/>
          <w:color w:val="828282"/>
          <w:rtl/>
        </w:rPr>
        <w:t>וּ</w:t>
      </w:r>
      <w:r>
        <w:rPr>
          <w:color w:val="FF0000"/>
          <w:vertAlign w:val="superscript"/>
          <w:rtl/>
        </w:rPr>
        <w:t>206831</w:t>
      </w:r>
      <w:r>
        <w:rPr>
          <w:rFonts w:ascii="Times New Roman" w:hAnsi="Times New Roman"/>
          <w:color w:val="828282"/>
          <w:rtl/>
        </w:rPr>
        <w:t xml:space="preserve">שְׁלֹשִׁ֖ים </w:t>
      </w:r>
      <w:r>
        <w:rPr>
          <w:color w:val="FF0000"/>
          <w:vertAlign w:val="superscript"/>
          <w:rtl/>
        </w:rPr>
        <w:t>206832</w:t>
      </w:r>
      <w:r>
        <w:rPr>
          <w:rFonts w:ascii="Times New Roman" w:hAnsi="Times New Roman"/>
          <w:color w:val="828282"/>
          <w:rtl/>
        </w:rPr>
        <w:t xml:space="preserve">כִּכַּ֥ר </w:t>
      </w:r>
      <w:r>
        <w:rPr>
          <w:color w:val="FF0000"/>
          <w:vertAlign w:val="superscript"/>
          <w:rtl/>
        </w:rPr>
        <w:t>206833</w:t>
      </w:r>
      <w:r>
        <w:rPr>
          <w:rFonts w:ascii="Times New Roman" w:hAnsi="Times New Roman"/>
          <w:color w:val="828282"/>
          <w:rtl/>
        </w:rPr>
        <w:t xml:space="preserve">זָהָֽב׃ </w:t>
      </w:r>
    </w:p>
    <w:p>
      <w:pPr>
        <w:pStyle w:val="Hebrew"/>
      </w:pPr>
      <w:r>
        <w:rPr>
          <w:color w:val="828282"/>
        </w:rPr>
        <w:t xml:space="preserve">וַיִּשְׁלַ֣ח חִזְקִיָּ֣ה מֶֽלֶךְ־יְהוּדָ֣ה אֶל־מֶֽלֶךְ־אַשּׁוּר֩׀ לָכִ֨ישָׁה׀ לֵאמֹ֤ר׀ חָטָ֨אתִי֙ שׁ֣וּב מֵֽעָלַ֔י אֵ֛ת אֲשֶׁר־תִּתֵּ֥ן עָלַ֖י אֶשָּׂ֑א וַיָּ֨שֶׂם מֶֽלֶךְ־אַשּׁ֜וּר עַל־חִזְקִיָּ֣ה מֶֽלֶךְ־יְהוּדָ֗ה שְׁלֹ֤שׁ מֵאֹות֙ כִּכַּר־כֶּ֔סֶף וּשְׁלֹשִׁ֖ים כִּכַּ֥ר זָהָֽב׃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21adbcba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6d2036fa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6c5acfea</w:t>
            </w:r>
          </w:p>
        </w:tc>
        <w:tc>
          <w:tcPr>
            <w:tcW w:type="auto" w:w="1728"/>
          </w:tcPr>
          <w:p>
            <w:r>
              <w:t>tense</w:t>
            </w:r>
          </w:p>
        </w:tc>
        <w:tc>
          <w:tcPr>
            <w:tcW w:type="auto" w:w="1728"/>
          </w:tcPr>
          <w:p>
            <w:r>
              <w:t>verb</w:t>
            </w:r>
          </w:p>
        </w:tc>
        <w:tc>
          <w:tcPr>
            <w:tcW w:type="auto" w:w="1728"/>
          </w:tcPr>
          <w:p>
            <w:r>
              <w:t xml:space="preserve">יָּ֨שֶׂם </w:t>
            </w:r>
          </w:p>
        </w:tc>
        <w:tc>
          <w:tcPr>
            <w:tcW w:type="auto" w:w="1728"/>
          </w:tcPr>
          <w:p>
            <w:r/>
          </w:p>
        </w:tc>
      </w:tr>
    </w:tbl>
    <w:p>
      <w:r>
        <w:br/>
      </w:r>
    </w:p>
    <w:p>
      <w:pPr>
        <w:pStyle w:val="Reference"/>
      </w:pPr>
      <w:hyperlink r:id="rId2628">
        <w:r>
          <w:rPr/>
          <w:t>2_Kings 18:21</w:t>
        </w:r>
      </w:hyperlink>
    </w:p>
    <w:p>
      <w:pPr>
        <w:pStyle w:val="Hebrew"/>
      </w:pPr>
      <w:r>
        <w:t xml:space="preserve">הִנֵּ֣ה בָטַ֣חְתָּ לְּךָ֡ עַל־מִשְׁעֶנֶת֩ הַקָּנֶ֨ה הָרָצ֤וּץ הַזֶּה֙ עַל־מִצְרַ֔יִם </w:t>
      </w:r>
    </w:p>
    <w:p>
      <w:pPr>
        <w:pStyle w:val="Hebrew"/>
      </w:pPr>
      <w:r>
        <w:rPr>
          <w:color w:val="FF0000"/>
          <w:vertAlign w:val="superscript"/>
          <w:rtl/>
        </w:rPr>
        <w:t>206987</w:t>
      </w:r>
      <w:r>
        <w:rPr>
          <w:rFonts w:ascii="Times New Roman" w:hAnsi="Times New Roman"/>
          <w:color w:val="828282"/>
          <w:rtl/>
        </w:rPr>
        <w:t xml:space="preserve">הִנֵּ֣ה </w:t>
      </w:r>
      <w:r>
        <w:rPr>
          <w:color w:val="FF0000"/>
          <w:vertAlign w:val="superscript"/>
          <w:rtl/>
        </w:rPr>
        <w:t>206988</w:t>
      </w:r>
      <w:r>
        <w:rPr>
          <w:rFonts w:ascii="Times New Roman" w:hAnsi="Times New Roman"/>
          <w:color w:val="828282"/>
          <w:rtl/>
        </w:rPr>
        <w:t xml:space="preserve">בָטַ֣חְתָּ </w:t>
      </w:r>
      <w:r>
        <w:rPr>
          <w:color w:val="FF0000"/>
          <w:vertAlign w:val="superscript"/>
          <w:rtl/>
        </w:rPr>
        <w:t>206989</w:t>
      </w:r>
      <w:r>
        <w:rPr>
          <w:rFonts w:ascii="Times New Roman" w:hAnsi="Times New Roman"/>
          <w:color w:val="828282"/>
          <w:rtl/>
        </w:rPr>
        <w:t xml:space="preserve">לְּךָ֡ </w:t>
      </w:r>
      <w:r>
        <w:rPr>
          <w:color w:val="FF0000"/>
          <w:vertAlign w:val="superscript"/>
          <w:rtl/>
        </w:rPr>
        <w:t>206990</w:t>
      </w:r>
      <w:r>
        <w:rPr>
          <w:rFonts w:ascii="Times New Roman" w:hAnsi="Times New Roman"/>
          <w:color w:val="828282"/>
          <w:rtl/>
        </w:rPr>
        <w:t>עַל־</w:t>
      </w:r>
      <w:r>
        <w:rPr>
          <w:color w:val="FF0000"/>
          <w:vertAlign w:val="superscript"/>
          <w:rtl/>
        </w:rPr>
        <w:t>206991</w:t>
      </w:r>
      <w:r>
        <w:rPr>
          <w:rFonts w:ascii="Times New Roman" w:hAnsi="Times New Roman"/>
          <w:color w:val="828282"/>
          <w:rtl/>
        </w:rPr>
        <w:t xml:space="preserve">מִשְׁעֶנֶת֩ </w:t>
      </w:r>
      <w:r>
        <w:rPr>
          <w:color w:val="FF0000"/>
          <w:vertAlign w:val="superscript"/>
          <w:rtl/>
        </w:rPr>
        <w:t>206992</w:t>
      </w:r>
      <w:r>
        <w:rPr>
          <w:rFonts w:ascii="Times New Roman" w:hAnsi="Times New Roman"/>
          <w:color w:val="828282"/>
          <w:rtl/>
        </w:rPr>
        <w:t>הַ</w:t>
      </w:r>
      <w:r>
        <w:rPr>
          <w:color w:val="FF0000"/>
          <w:vertAlign w:val="superscript"/>
          <w:rtl/>
        </w:rPr>
        <w:t>206993</w:t>
      </w:r>
      <w:r>
        <w:rPr>
          <w:rFonts w:ascii="Times New Roman" w:hAnsi="Times New Roman"/>
          <w:color w:val="828282"/>
          <w:rtl/>
        </w:rPr>
        <w:t xml:space="preserve">קָּנֶ֨ה </w:t>
      </w:r>
      <w:r>
        <w:rPr>
          <w:color w:val="FF0000"/>
          <w:vertAlign w:val="superscript"/>
          <w:rtl/>
        </w:rPr>
        <w:t>206994</w:t>
      </w:r>
      <w:r>
        <w:rPr>
          <w:rFonts w:ascii="Times New Roman" w:hAnsi="Times New Roman"/>
          <w:color w:val="828282"/>
          <w:rtl/>
        </w:rPr>
        <w:t>הָ</w:t>
      </w:r>
      <w:r>
        <w:rPr>
          <w:color w:val="FF0000"/>
          <w:vertAlign w:val="superscript"/>
          <w:rtl/>
        </w:rPr>
        <w:t>206995</w:t>
      </w:r>
      <w:r>
        <w:rPr>
          <w:rFonts w:ascii="Times New Roman" w:hAnsi="Times New Roman"/>
          <w:color w:val="828282"/>
          <w:rtl/>
        </w:rPr>
        <w:t xml:space="preserve">רָצ֤וּץ </w:t>
      </w:r>
      <w:r>
        <w:rPr>
          <w:color w:val="FF0000"/>
          <w:vertAlign w:val="superscript"/>
          <w:rtl/>
        </w:rPr>
        <w:t>206996</w:t>
      </w:r>
      <w:r>
        <w:rPr>
          <w:rFonts w:ascii="Times New Roman" w:hAnsi="Times New Roman"/>
          <w:color w:val="828282"/>
          <w:rtl/>
        </w:rPr>
        <w:t>הַ</w:t>
      </w:r>
      <w:r>
        <w:rPr>
          <w:color w:val="FF0000"/>
          <w:vertAlign w:val="superscript"/>
          <w:rtl/>
        </w:rPr>
        <w:t>206997</w:t>
      </w:r>
      <w:r>
        <w:rPr>
          <w:rFonts w:ascii="Times New Roman" w:hAnsi="Times New Roman"/>
          <w:color w:val="828282"/>
          <w:rtl/>
        </w:rPr>
        <w:t xml:space="preserve">זֶּה֙ </w:t>
      </w:r>
      <w:r>
        <w:rPr>
          <w:color w:val="FF0000"/>
          <w:vertAlign w:val="superscript"/>
          <w:rtl/>
        </w:rPr>
        <w:t>206998</w:t>
      </w:r>
      <w:r>
        <w:rPr>
          <w:rFonts w:ascii="Times New Roman" w:hAnsi="Times New Roman"/>
          <w:color w:val="828282"/>
          <w:rtl/>
        </w:rPr>
        <w:t>עַל־</w:t>
      </w:r>
      <w:r>
        <w:rPr>
          <w:color w:val="FF0000"/>
          <w:vertAlign w:val="superscript"/>
          <w:rtl/>
        </w:rPr>
        <w:t>206999</w:t>
      </w:r>
      <w:r>
        <w:rPr>
          <w:rFonts w:ascii="Times New Roman" w:hAnsi="Times New Roman"/>
          <w:color w:val="828282"/>
          <w:rtl/>
        </w:rPr>
        <w:t xml:space="preserve">מִצְרַ֔יִם </w:t>
      </w:r>
    </w:p>
    <w:p>
      <w:pPr>
        <w:pStyle w:val="Hebrew"/>
      </w:pPr>
      <w:r>
        <w:rPr>
          <w:color w:val="828282"/>
        </w:rPr>
        <w:t xml:space="preserve">עַתָּ֡ה הִנֵּ֣ה בָטַ֣חְתָּ לְּךָ֡ עַל־מִשְׁעֶנֶת֩ הַקָּנֶ֨ה הָרָצ֤וּץ הַזֶּה֙ עַל־מִצְרַ֔יִם אֲשֶׁ֨ר יִסָּמֵ֥ךְ אִישׁ֙ עָלָ֔יו וּבָ֥א בְכַפֹּ֖ו וּנְקָבָ֑הּ כֵּ֚ן פַּרְעֹ֣ה מֶֽלֶךְ־מִצְרַ֔יִם לְכָֽל־הַבֹּטְחִ֖ים עָלָֽיו׃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9a98d308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ac262161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1ba8d7bc</w:t>
            </w:r>
          </w:p>
        </w:tc>
        <w:tc>
          <w:tcPr>
            <w:tcW w:type="auto" w:w="1728"/>
          </w:tcPr>
          <w:p>
            <w:r>
              <w:t>tense</w:t>
            </w:r>
          </w:p>
        </w:tc>
        <w:tc>
          <w:tcPr>
            <w:tcW w:type="auto" w:w="1728"/>
          </w:tcPr>
          <w:p>
            <w:r>
              <w:t>verb</w:t>
            </w:r>
          </w:p>
        </w:tc>
        <w:tc>
          <w:tcPr>
            <w:tcW w:type="auto" w:w="1728"/>
          </w:tcPr>
          <w:p>
            <w:r>
              <w:t xml:space="preserve">בָטַ֣חְתָּ </w:t>
            </w:r>
          </w:p>
        </w:tc>
        <w:tc>
          <w:tcPr>
            <w:tcW w:type="auto" w:w="1728"/>
          </w:tcPr>
          <w:p>
            <w:r>
              <w:t>pres prog</w:t>
            </w:r>
          </w:p>
        </w:tc>
      </w:tr>
    </w:tbl>
    <w:p>
      <w:r>
        <w:br/>
      </w:r>
    </w:p>
    <w:p>
      <w:pPr>
        <w:pStyle w:val="Reference"/>
      </w:pPr>
      <w:hyperlink r:id="rId2629">
        <w:r>
          <w:rPr/>
          <w:t>2_Kings 18:22</w:t>
        </w:r>
      </w:hyperlink>
    </w:p>
    <w:p>
      <w:pPr>
        <w:pStyle w:val="Hebrew"/>
      </w:pPr>
      <w:r>
        <w:t xml:space="preserve">לִפְנֵי֙ הַמִּזְבֵּ֣חַ הַזֶּ֔ה תִּֽשְׁתַּחֲו֖וּ בִּירוּשָׁלִָֽם׃ </w:t>
      </w:r>
    </w:p>
    <w:p>
      <w:pPr>
        <w:pStyle w:val="Hebrew"/>
      </w:pPr>
      <w:r>
        <w:rPr>
          <w:color w:val="FF0000"/>
          <w:vertAlign w:val="superscript"/>
          <w:rtl/>
        </w:rPr>
        <w:t>207045</w:t>
      </w:r>
      <w:r>
        <w:rPr>
          <w:rFonts w:ascii="Times New Roman" w:hAnsi="Times New Roman"/>
          <w:color w:val="828282"/>
          <w:rtl/>
        </w:rPr>
        <w:t>לִ</w:t>
      </w:r>
      <w:r>
        <w:rPr>
          <w:color w:val="FF0000"/>
          <w:vertAlign w:val="superscript"/>
          <w:rtl/>
        </w:rPr>
        <w:t>207046</w:t>
      </w:r>
      <w:r>
        <w:rPr>
          <w:rFonts w:ascii="Times New Roman" w:hAnsi="Times New Roman"/>
          <w:color w:val="828282"/>
          <w:rtl/>
        </w:rPr>
        <w:t xml:space="preserve">פְנֵי֙ </w:t>
      </w:r>
      <w:r>
        <w:rPr>
          <w:color w:val="FF0000"/>
          <w:vertAlign w:val="superscript"/>
          <w:rtl/>
        </w:rPr>
        <w:t>207047</w:t>
      </w:r>
      <w:r>
        <w:rPr>
          <w:rFonts w:ascii="Times New Roman" w:hAnsi="Times New Roman"/>
          <w:color w:val="828282"/>
          <w:rtl/>
        </w:rPr>
        <w:t>הַ</w:t>
      </w:r>
      <w:r>
        <w:rPr>
          <w:color w:val="FF0000"/>
          <w:vertAlign w:val="superscript"/>
          <w:rtl/>
        </w:rPr>
        <w:t>207048</w:t>
      </w:r>
      <w:r>
        <w:rPr>
          <w:rFonts w:ascii="Times New Roman" w:hAnsi="Times New Roman"/>
          <w:color w:val="828282"/>
          <w:rtl/>
        </w:rPr>
        <w:t xml:space="preserve">מִּזְבֵּ֣חַ </w:t>
      </w:r>
      <w:r>
        <w:rPr>
          <w:color w:val="FF0000"/>
          <w:vertAlign w:val="superscript"/>
          <w:rtl/>
        </w:rPr>
        <w:t>207049</w:t>
      </w:r>
      <w:r>
        <w:rPr>
          <w:rFonts w:ascii="Times New Roman" w:hAnsi="Times New Roman"/>
          <w:color w:val="828282"/>
          <w:rtl/>
        </w:rPr>
        <w:t>הַ</w:t>
      </w:r>
      <w:r>
        <w:rPr>
          <w:color w:val="FF0000"/>
          <w:vertAlign w:val="superscript"/>
          <w:rtl/>
        </w:rPr>
        <w:t>207050</w:t>
      </w:r>
      <w:r>
        <w:rPr>
          <w:rFonts w:ascii="Times New Roman" w:hAnsi="Times New Roman"/>
          <w:color w:val="828282"/>
          <w:rtl/>
        </w:rPr>
        <w:t xml:space="preserve">זֶּ֔ה </w:t>
      </w:r>
      <w:r>
        <w:rPr>
          <w:color w:val="FF0000"/>
          <w:vertAlign w:val="superscript"/>
          <w:rtl/>
        </w:rPr>
        <w:t>207051</w:t>
      </w:r>
      <w:r>
        <w:rPr>
          <w:rFonts w:ascii="Times New Roman" w:hAnsi="Times New Roman"/>
          <w:color w:val="828282"/>
          <w:rtl/>
        </w:rPr>
        <w:t xml:space="preserve">תִּֽשְׁתַּחֲו֖וּ </w:t>
      </w:r>
      <w:r>
        <w:rPr>
          <w:color w:val="FF0000"/>
          <w:vertAlign w:val="superscript"/>
          <w:rtl/>
        </w:rPr>
        <w:t>207052</w:t>
      </w:r>
      <w:r>
        <w:rPr>
          <w:rFonts w:ascii="Times New Roman" w:hAnsi="Times New Roman"/>
          <w:color w:val="828282"/>
          <w:rtl/>
        </w:rPr>
        <w:t>בִּ</w:t>
      </w:r>
      <w:r>
        <w:rPr>
          <w:color w:val="FF0000"/>
          <w:vertAlign w:val="superscript"/>
          <w:rtl/>
        </w:rPr>
        <w:t>207053</w:t>
      </w:r>
      <w:r>
        <w:rPr>
          <w:rFonts w:ascii="Times New Roman" w:hAnsi="Times New Roman"/>
          <w:color w:val="828282"/>
          <w:rtl/>
        </w:rPr>
        <w:t xml:space="preserve">ירוּשָׁלִָֽם׃ </w:t>
      </w:r>
    </w:p>
    <w:p>
      <w:pPr>
        <w:pStyle w:val="Hebrew"/>
      </w:pPr>
      <w:r>
        <w:rPr>
          <w:color w:val="828282"/>
        </w:rPr>
        <w:t xml:space="preserve">וְכִי־תֹאמְר֣וּן אֵלַ֔י אֶל־יְהוָ֥ה אֱלֹהֵ֖ינוּ בָּטָ֑חְנוּ הֲלֹוא־ה֗וּא אֲשֶׁ֨ר הֵסִ֤יר חִזְקִיָּ֨הוּ֙ אֶת־בָּמֹתָ֣יו וְאֶת־מִזְבְּחֹתָ֔יו וַיֹּ֤אמֶר לִֽיהוּדָה֙ וְלִיר֣וּשָׁלִַ֔ם לִפְנֵי֙ הַמִּזְבֵּ֣חַ הַזֶּ֔ה תִּֽשְׁתַּחֲו֖וּ בִּירוּשָׁלִָֽם׃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b0eeb552</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24d36023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d32d335f</w:t>
            </w:r>
          </w:p>
        </w:tc>
        <w:tc>
          <w:tcPr>
            <w:tcW w:type="auto" w:w="1728"/>
          </w:tcPr>
          <w:p>
            <w:r>
              <w:t>tense</w:t>
            </w:r>
          </w:p>
        </w:tc>
        <w:tc>
          <w:tcPr>
            <w:tcW w:type="auto" w:w="1728"/>
          </w:tcPr>
          <w:p>
            <w:r>
              <w:t>verb</w:t>
            </w:r>
          </w:p>
        </w:tc>
        <w:tc>
          <w:tcPr>
            <w:tcW w:type="auto" w:w="1728"/>
          </w:tcPr>
          <w:p>
            <w:r>
              <w:t xml:space="preserve">תִּֽשְׁתַּחֲו֖וּ </w:t>
            </w:r>
          </w:p>
        </w:tc>
        <w:tc>
          <w:tcPr>
            <w:tcW w:type="auto" w:w="1728"/>
          </w:tcPr>
          <w:p>
            <w:r>
              <w:t>mod</w:t>
            </w:r>
          </w:p>
        </w:tc>
      </w:tr>
    </w:tbl>
    <w:p>
      <w:r>
        <w:br/>
      </w:r>
    </w:p>
    <w:p>
      <w:pPr>
        <w:pStyle w:val="Reference"/>
      </w:pPr>
      <w:hyperlink r:id="rId2630">
        <w:r>
          <w:rPr/>
          <w:t>2_Kings 18:26</w:t>
        </w:r>
      </w:hyperlink>
    </w:p>
    <w:p>
      <w:pPr>
        <w:pStyle w:val="Hebrew"/>
      </w:pPr>
      <w:r>
        <w:t xml:space="preserve">וַיֹּ֣אמֶר אֶלְיָקִ֣ים בֶּן־חִ֠לְקִיָּהוּ וְשֶׁבְנָ֨ה וְיֹואָ֜ח אֶל־רַב־שָׁקֵ֗ה </w:t>
      </w:r>
    </w:p>
    <w:p>
      <w:pPr>
        <w:pStyle w:val="Hebrew"/>
      </w:pPr>
      <w:r>
        <w:rPr>
          <w:color w:val="FF0000"/>
          <w:vertAlign w:val="superscript"/>
          <w:rtl/>
        </w:rPr>
        <w:t>207120</w:t>
      </w:r>
      <w:r>
        <w:rPr>
          <w:rFonts w:ascii="Times New Roman" w:hAnsi="Times New Roman"/>
          <w:color w:val="828282"/>
          <w:rtl/>
        </w:rPr>
        <w:t>וַ</w:t>
      </w:r>
      <w:r>
        <w:rPr>
          <w:color w:val="FF0000"/>
          <w:vertAlign w:val="superscript"/>
          <w:rtl/>
        </w:rPr>
        <w:t>207121</w:t>
      </w:r>
      <w:r>
        <w:rPr>
          <w:rFonts w:ascii="Times New Roman" w:hAnsi="Times New Roman"/>
          <w:color w:val="828282"/>
          <w:rtl/>
        </w:rPr>
        <w:t xml:space="preserve">יֹּ֣אמֶר </w:t>
      </w:r>
      <w:r>
        <w:rPr>
          <w:color w:val="FF0000"/>
          <w:vertAlign w:val="superscript"/>
          <w:rtl/>
        </w:rPr>
        <w:t>207122</w:t>
      </w:r>
      <w:r>
        <w:rPr>
          <w:rFonts w:ascii="Times New Roman" w:hAnsi="Times New Roman"/>
          <w:color w:val="828282"/>
          <w:rtl/>
        </w:rPr>
        <w:t xml:space="preserve">אֶלְיָקִ֣ים </w:t>
      </w:r>
      <w:r>
        <w:rPr>
          <w:color w:val="FF0000"/>
          <w:vertAlign w:val="superscript"/>
          <w:rtl/>
        </w:rPr>
        <w:t>207123</w:t>
      </w:r>
      <w:r>
        <w:rPr>
          <w:rFonts w:ascii="Times New Roman" w:hAnsi="Times New Roman"/>
          <w:color w:val="828282"/>
          <w:rtl/>
        </w:rPr>
        <w:t>בֶּן־</w:t>
      </w:r>
      <w:r>
        <w:rPr>
          <w:color w:val="FF0000"/>
          <w:vertAlign w:val="superscript"/>
          <w:rtl/>
        </w:rPr>
        <w:t>207124</w:t>
      </w:r>
      <w:r>
        <w:rPr>
          <w:rFonts w:ascii="Times New Roman" w:hAnsi="Times New Roman"/>
          <w:color w:val="828282"/>
          <w:rtl/>
        </w:rPr>
        <w:t xml:space="preserve">חִ֠לְקִיָּהוּ </w:t>
      </w:r>
      <w:r>
        <w:rPr>
          <w:color w:val="FF0000"/>
          <w:vertAlign w:val="superscript"/>
          <w:rtl/>
        </w:rPr>
        <w:t>207125</w:t>
      </w:r>
      <w:r>
        <w:rPr>
          <w:rFonts w:ascii="Times New Roman" w:hAnsi="Times New Roman"/>
          <w:color w:val="828282"/>
          <w:rtl/>
        </w:rPr>
        <w:t>וְ</w:t>
      </w:r>
      <w:r>
        <w:rPr>
          <w:color w:val="FF0000"/>
          <w:vertAlign w:val="superscript"/>
          <w:rtl/>
        </w:rPr>
        <w:t>207126</w:t>
      </w:r>
      <w:r>
        <w:rPr>
          <w:rFonts w:ascii="Times New Roman" w:hAnsi="Times New Roman"/>
          <w:color w:val="828282"/>
          <w:rtl/>
        </w:rPr>
        <w:t xml:space="preserve">שֶׁבְנָ֨ה </w:t>
      </w:r>
      <w:r>
        <w:rPr>
          <w:color w:val="FF0000"/>
          <w:vertAlign w:val="superscript"/>
          <w:rtl/>
        </w:rPr>
        <w:t>207127</w:t>
      </w:r>
      <w:r>
        <w:rPr>
          <w:rFonts w:ascii="Times New Roman" w:hAnsi="Times New Roman"/>
          <w:color w:val="828282"/>
          <w:rtl/>
        </w:rPr>
        <w:t>וְ</w:t>
      </w:r>
      <w:r>
        <w:rPr>
          <w:color w:val="FF0000"/>
          <w:vertAlign w:val="superscript"/>
          <w:rtl/>
        </w:rPr>
        <w:t>207128</w:t>
      </w:r>
      <w:r>
        <w:rPr>
          <w:rFonts w:ascii="Times New Roman" w:hAnsi="Times New Roman"/>
          <w:color w:val="828282"/>
          <w:rtl/>
        </w:rPr>
        <w:t xml:space="preserve">יֹואָ֜ח </w:t>
      </w:r>
      <w:r>
        <w:rPr>
          <w:color w:val="FF0000"/>
          <w:vertAlign w:val="superscript"/>
          <w:rtl/>
        </w:rPr>
        <w:t>207129</w:t>
      </w:r>
      <w:r>
        <w:rPr>
          <w:rFonts w:ascii="Times New Roman" w:hAnsi="Times New Roman"/>
          <w:color w:val="828282"/>
          <w:rtl/>
        </w:rPr>
        <w:t>אֶל־</w:t>
      </w:r>
      <w:r>
        <w:rPr>
          <w:color w:val="FF0000"/>
          <w:vertAlign w:val="superscript"/>
          <w:rtl/>
        </w:rPr>
        <w:t>207130</w:t>
      </w:r>
      <w:r>
        <w:rPr>
          <w:rFonts w:ascii="Times New Roman" w:hAnsi="Times New Roman"/>
          <w:color w:val="828282"/>
          <w:rtl/>
        </w:rPr>
        <w:t xml:space="preserve">רַב־שָׁקֵ֗ה </w:t>
      </w:r>
    </w:p>
    <w:p>
      <w:pPr>
        <w:pStyle w:val="Hebrew"/>
      </w:pPr>
      <w:r>
        <w:rPr>
          <w:color w:val="828282"/>
        </w:rPr>
        <w:t xml:space="preserve">וַיֹּ֣אמֶר אֶלְיָקִ֣ים בֶּן־חִ֠לְקִיָּהוּ וְשֶׁבְנָ֨ה וְיֹואָ֜ח אֶל־רַב־שָׁקֵ֗ה דַּבֶּר־נָ֤א אֶל־עֲבָדֶ֨יךָ֙ אֲרָמִ֔ית כִּ֥י שֹׁמְעִ֖ים אֲנָ֑חְנוּ וְאַל־תְּדַבֵּ֤ר עִמָּ֨נוּ֙ יְהוּדִ֔ית בְּאָזְנֵ֣י הָעָ֔ם אֲשֶׁ֖ר עַל־הַחֹמָֽה׃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cb0d104c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6ab2f917</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5953956c</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630">
        <w:r>
          <w:rPr/>
          <w:t>2_Kings 18:26</w:t>
        </w:r>
      </w:hyperlink>
    </w:p>
    <w:p>
      <w:pPr>
        <w:pStyle w:val="Hebrew"/>
      </w:pPr>
      <w:r>
        <w:t xml:space="preserve">וְאַל־תְּדַבֵּ֤ר עִמָּ֨נוּ֙ יְהוּדִ֔ית בְּאָזְנֵ֣י הָעָ֔ם </w:t>
      </w:r>
    </w:p>
    <w:p>
      <w:pPr>
        <w:pStyle w:val="Hebrew"/>
      </w:pPr>
      <w:r>
        <w:rPr>
          <w:color w:val="FF0000"/>
          <w:vertAlign w:val="superscript"/>
          <w:rtl/>
        </w:rPr>
        <w:t>207139</w:t>
      </w:r>
      <w:r>
        <w:rPr>
          <w:rFonts w:ascii="Times New Roman" w:hAnsi="Times New Roman"/>
          <w:color w:val="828282"/>
          <w:rtl/>
        </w:rPr>
        <w:t>וְ</w:t>
      </w:r>
      <w:r>
        <w:rPr>
          <w:color w:val="FF0000"/>
          <w:vertAlign w:val="superscript"/>
          <w:rtl/>
        </w:rPr>
        <w:t>207140</w:t>
      </w:r>
      <w:r>
        <w:rPr>
          <w:rFonts w:ascii="Times New Roman" w:hAnsi="Times New Roman"/>
          <w:color w:val="828282"/>
          <w:rtl/>
        </w:rPr>
        <w:t>אַל־</w:t>
      </w:r>
      <w:r>
        <w:rPr>
          <w:color w:val="FF0000"/>
          <w:vertAlign w:val="superscript"/>
          <w:rtl/>
        </w:rPr>
        <w:t>207141</w:t>
      </w:r>
      <w:r>
        <w:rPr>
          <w:rFonts w:ascii="Times New Roman" w:hAnsi="Times New Roman"/>
          <w:color w:val="828282"/>
          <w:rtl/>
        </w:rPr>
        <w:t xml:space="preserve">תְּדַבֵּ֤ר </w:t>
      </w:r>
      <w:r>
        <w:rPr>
          <w:color w:val="FF0000"/>
          <w:vertAlign w:val="superscript"/>
          <w:rtl/>
        </w:rPr>
        <w:t>207142</w:t>
      </w:r>
      <w:r>
        <w:rPr>
          <w:rFonts w:ascii="Times New Roman" w:hAnsi="Times New Roman"/>
          <w:color w:val="828282"/>
          <w:rtl/>
        </w:rPr>
        <w:t xml:space="preserve">עִמָּ֨נוּ֙ </w:t>
      </w:r>
      <w:r>
        <w:rPr>
          <w:color w:val="FF0000"/>
          <w:vertAlign w:val="superscript"/>
          <w:rtl/>
        </w:rPr>
        <w:t>207143</w:t>
      </w:r>
      <w:r>
        <w:rPr>
          <w:rFonts w:ascii="Times New Roman" w:hAnsi="Times New Roman"/>
          <w:color w:val="828282"/>
          <w:rtl/>
        </w:rPr>
        <w:t xml:space="preserve">יְהוּדִ֔ית </w:t>
      </w:r>
      <w:r>
        <w:rPr>
          <w:color w:val="FF0000"/>
          <w:vertAlign w:val="superscript"/>
          <w:rtl/>
        </w:rPr>
        <w:t>207144</w:t>
      </w:r>
      <w:r>
        <w:rPr>
          <w:rFonts w:ascii="Times New Roman" w:hAnsi="Times New Roman"/>
          <w:color w:val="828282"/>
          <w:rtl/>
        </w:rPr>
        <w:t>בְּ</w:t>
      </w:r>
      <w:r>
        <w:rPr>
          <w:color w:val="FF0000"/>
          <w:vertAlign w:val="superscript"/>
          <w:rtl/>
        </w:rPr>
        <w:t>207145</w:t>
      </w:r>
      <w:r>
        <w:rPr>
          <w:rFonts w:ascii="Times New Roman" w:hAnsi="Times New Roman"/>
          <w:color w:val="828282"/>
          <w:rtl/>
        </w:rPr>
        <w:t xml:space="preserve">אָזְנֵ֣י </w:t>
      </w:r>
      <w:r>
        <w:rPr>
          <w:color w:val="FF0000"/>
          <w:vertAlign w:val="superscript"/>
          <w:rtl/>
        </w:rPr>
        <w:t>207146</w:t>
      </w:r>
      <w:r>
        <w:rPr>
          <w:rFonts w:ascii="Times New Roman" w:hAnsi="Times New Roman"/>
          <w:color w:val="828282"/>
          <w:rtl/>
        </w:rPr>
        <w:t>הָ</w:t>
      </w:r>
      <w:r>
        <w:rPr>
          <w:color w:val="FF0000"/>
          <w:vertAlign w:val="superscript"/>
          <w:rtl/>
        </w:rPr>
        <w:t>207147</w:t>
      </w:r>
      <w:r>
        <w:rPr>
          <w:rFonts w:ascii="Times New Roman" w:hAnsi="Times New Roman"/>
          <w:color w:val="828282"/>
          <w:rtl/>
        </w:rPr>
        <w:t xml:space="preserve">עָ֔ם </w:t>
      </w:r>
    </w:p>
    <w:p>
      <w:pPr>
        <w:pStyle w:val="Hebrew"/>
      </w:pPr>
      <w:r>
        <w:rPr>
          <w:color w:val="828282"/>
        </w:rPr>
        <w:t xml:space="preserve">וַיֹּ֣אמֶר אֶלְיָקִ֣ים בֶּן־חִ֠לְקִיָּהוּ וְשֶׁבְנָ֨ה וְיֹואָ֜ח אֶל־רַב־שָׁקֵ֗ה דַּבֶּר־נָ֤א אֶל־עֲבָדֶ֨יךָ֙ אֲרָמִ֔ית כִּ֥י שֹׁמְעִ֖ים אֲנָ֑חְנוּ וְאַל־תְּדַבֵּ֤ר עִמָּ֨נוּ֙ יְהוּדִ֔ית בְּאָזְנֵ֣י הָעָ֔ם אֲשֶׁ֖ר עַל־הַחֹמָֽה׃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c3d96883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0be9b667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f34d3ed7</w:t>
            </w:r>
          </w:p>
        </w:tc>
        <w:tc>
          <w:tcPr>
            <w:tcW w:type="auto" w:w="1728"/>
          </w:tcPr>
          <w:p>
            <w:r>
              <w:t>tense</w:t>
            </w:r>
          </w:p>
        </w:tc>
        <w:tc>
          <w:tcPr>
            <w:tcW w:type="auto" w:w="1728"/>
          </w:tcPr>
          <w:p>
            <w:r>
              <w:t>verb</w:t>
            </w:r>
          </w:p>
        </w:tc>
        <w:tc>
          <w:tcPr>
            <w:tcW w:type="auto" w:w="1728"/>
          </w:tcPr>
          <w:p>
            <w:r>
              <w:t xml:space="preserve">תְּדַבֵּ֤ר </w:t>
            </w:r>
          </w:p>
        </w:tc>
        <w:tc>
          <w:tcPr>
            <w:tcW w:type="auto" w:w="1728"/>
          </w:tcPr>
          <w:p>
            <w:r/>
          </w:p>
        </w:tc>
      </w:tr>
    </w:tbl>
    <w:p>
      <w:r>
        <w:br/>
      </w:r>
    </w:p>
    <w:p>
      <w:pPr>
        <w:pStyle w:val="Reference"/>
      </w:pPr>
      <w:hyperlink r:id="rId2631">
        <w:r>
          <w:rPr/>
          <w:t>2_Kings 18:28</w:t>
        </w:r>
      </w:hyperlink>
    </w:p>
    <w:p>
      <w:pPr>
        <w:pStyle w:val="Hebrew"/>
      </w:pPr>
      <w:r>
        <w:t xml:space="preserve">וַיִּקְרָ֥א בְקֹול־גָּדֹ֖ול יְהוּדִ֑ית </w:t>
      </w:r>
    </w:p>
    <w:p>
      <w:pPr>
        <w:pStyle w:val="Hebrew"/>
      </w:pPr>
      <w:r>
        <w:rPr>
          <w:color w:val="FF0000"/>
          <w:vertAlign w:val="superscript"/>
          <w:rtl/>
        </w:rPr>
        <w:t>207194</w:t>
      </w:r>
      <w:r>
        <w:rPr>
          <w:rFonts w:ascii="Times New Roman" w:hAnsi="Times New Roman"/>
          <w:color w:val="828282"/>
          <w:rtl/>
        </w:rPr>
        <w:t>וַ</w:t>
      </w:r>
      <w:r>
        <w:rPr>
          <w:color w:val="FF0000"/>
          <w:vertAlign w:val="superscript"/>
          <w:rtl/>
        </w:rPr>
        <w:t>207195</w:t>
      </w:r>
      <w:r>
        <w:rPr>
          <w:rFonts w:ascii="Times New Roman" w:hAnsi="Times New Roman"/>
          <w:color w:val="828282"/>
          <w:rtl/>
        </w:rPr>
        <w:t xml:space="preserve">יִּקְרָ֥א </w:t>
      </w:r>
      <w:r>
        <w:rPr>
          <w:color w:val="FF0000"/>
          <w:vertAlign w:val="superscript"/>
          <w:rtl/>
        </w:rPr>
        <w:t>207196</w:t>
      </w:r>
      <w:r>
        <w:rPr>
          <w:rFonts w:ascii="Times New Roman" w:hAnsi="Times New Roman"/>
          <w:color w:val="828282"/>
          <w:rtl/>
        </w:rPr>
        <w:t>בְ</w:t>
      </w:r>
      <w:r>
        <w:rPr>
          <w:color w:val="FF0000"/>
          <w:vertAlign w:val="superscript"/>
          <w:rtl/>
        </w:rPr>
        <w:t>207197</w:t>
      </w:r>
      <w:r>
        <w:rPr>
          <w:rFonts w:ascii="Times New Roman" w:hAnsi="Times New Roman"/>
          <w:color w:val="828282"/>
          <w:rtl/>
        </w:rPr>
        <w:t>קֹול־</w:t>
      </w:r>
      <w:r>
        <w:rPr>
          <w:color w:val="FF0000"/>
          <w:vertAlign w:val="superscript"/>
          <w:rtl/>
        </w:rPr>
        <w:t>207198</w:t>
      </w:r>
      <w:r>
        <w:rPr>
          <w:rFonts w:ascii="Times New Roman" w:hAnsi="Times New Roman"/>
          <w:color w:val="828282"/>
          <w:rtl/>
        </w:rPr>
        <w:t xml:space="preserve">גָּדֹ֖ול </w:t>
      </w:r>
      <w:r>
        <w:rPr>
          <w:color w:val="FF0000"/>
          <w:vertAlign w:val="superscript"/>
          <w:rtl/>
        </w:rPr>
        <w:t>207199</w:t>
      </w:r>
      <w:r>
        <w:rPr>
          <w:rFonts w:ascii="Times New Roman" w:hAnsi="Times New Roman"/>
          <w:color w:val="828282"/>
          <w:rtl/>
        </w:rPr>
        <w:t xml:space="preserve">יְהוּדִ֑ית </w:t>
      </w:r>
    </w:p>
    <w:p>
      <w:pPr>
        <w:pStyle w:val="Hebrew"/>
      </w:pPr>
      <w:r>
        <w:rPr>
          <w:color w:val="828282"/>
        </w:rPr>
        <w:t xml:space="preserve">וַֽיַּעֲמֹד֙ רַב־שָׁקֵ֔ה וַיִּקְרָ֥א בְקֹול־גָּדֹ֖ול יְהוּדִ֑ית וַיְדַבֵּ֣ר וַיֹּ֔אמֶר שִׁמְע֛וּ דְּבַר־הַמֶּ֥לֶךְ הַגָּדֹ֖ול מֶ֥לֶךְ אַשּֽׁוּר׃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4bc38950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09d72dc6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da5be599</w:t>
            </w:r>
          </w:p>
        </w:tc>
        <w:tc>
          <w:tcPr>
            <w:tcW w:type="auto" w:w="1728"/>
          </w:tcPr>
          <w:p>
            <w:r>
              <w:t>tense</w:t>
            </w:r>
          </w:p>
        </w:tc>
        <w:tc>
          <w:tcPr>
            <w:tcW w:type="auto" w:w="1728"/>
          </w:tcPr>
          <w:p>
            <w:r>
              <w:t>verb</w:t>
            </w:r>
          </w:p>
        </w:tc>
        <w:tc>
          <w:tcPr>
            <w:tcW w:type="auto" w:w="1728"/>
          </w:tcPr>
          <w:p>
            <w:r>
              <w:t xml:space="preserve">יִּקְרָ֥א </w:t>
            </w:r>
          </w:p>
        </w:tc>
        <w:tc>
          <w:tcPr>
            <w:tcW w:type="auto" w:w="1728"/>
          </w:tcPr>
          <w:p>
            <w:r>
              <w:t>past</w:t>
            </w:r>
          </w:p>
        </w:tc>
      </w:tr>
    </w:tbl>
    <w:p>
      <w:r>
        <w:br/>
      </w:r>
    </w:p>
    <w:p>
      <w:pPr>
        <w:pStyle w:val="Reference"/>
      </w:pPr>
      <w:hyperlink r:id="rId2631">
        <w:r>
          <w:rPr/>
          <w:t>2_Kings 18:28</w:t>
        </w:r>
      </w:hyperlink>
    </w:p>
    <w:p>
      <w:pPr>
        <w:pStyle w:val="Hebrew"/>
      </w:pPr>
      <w:r>
        <w:t xml:space="preserve">וַיְדַבֵּ֣ר </w:t>
      </w:r>
    </w:p>
    <w:p>
      <w:pPr>
        <w:pStyle w:val="Hebrew"/>
      </w:pPr>
      <w:r>
        <w:rPr>
          <w:color w:val="FF0000"/>
          <w:vertAlign w:val="superscript"/>
          <w:rtl/>
        </w:rPr>
        <w:t>207200</w:t>
      </w:r>
      <w:r>
        <w:rPr>
          <w:rFonts w:ascii="Times New Roman" w:hAnsi="Times New Roman"/>
          <w:color w:val="828282"/>
          <w:rtl/>
        </w:rPr>
        <w:t>וַ</w:t>
      </w:r>
      <w:r>
        <w:rPr>
          <w:color w:val="FF0000"/>
          <w:vertAlign w:val="superscript"/>
          <w:rtl/>
        </w:rPr>
        <w:t>207201</w:t>
      </w:r>
      <w:r>
        <w:rPr>
          <w:rFonts w:ascii="Times New Roman" w:hAnsi="Times New Roman"/>
          <w:color w:val="828282"/>
          <w:rtl/>
        </w:rPr>
        <w:t xml:space="preserve">יְדַבֵּ֣ר </w:t>
      </w:r>
    </w:p>
    <w:p>
      <w:pPr>
        <w:pStyle w:val="Hebrew"/>
      </w:pPr>
      <w:r>
        <w:rPr>
          <w:color w:val="828282"/>
        </w:rPr>
        <w:t xml:space="preserve">וַֽיַּעֲמֹד֙ רַב־שָׁקֵ֔ה וַיִּקְרָ֥א בְקֹול־גָּדֹ֖ול יְהוּדִ֑ית וַיְדַבֵּ֣ר וַיֹּ֔אמֶר שִׁמְע֛וּ דְּבַר־הַמֶּ֥לֶךְ הַגָּדֹ֖ול מֶ֥לֶךְ אַשּֽׁוּר׃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7192a89a</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e501e604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0b761dd2</w:t>
            </w:r>
          </w:p>
        </w:tc>
        <w:tc>
          <w:tcPr>
            <w:tcW w:type="auto" w:w="1728"/>
          </w:tcPr>
          <w:p>
            <w:r>
              <w:t>tense</w:t>
            </w:r>
          </w:p>
        </w:tc>
        <w:tc>
          <w:tcPr>
            <w:tcW w:type="auto" w:w="1728"/>
          </w:tcPr>
          <w:p>
            <w:r>
              <w:t>verb</w:t>
            </w:r>
          </w:p>
        </w:tc>
        <w:tc>
          <w:tcPr>
            <w:tcW w:type="auto" w:w="1728"/>
          </w:tcPr>
          <w:p>
            <w:r>
              <w:t xml:space="preserve">יְדַבֵּ֣ר </w:t>
            </w:r>
          </w:p>
        </w:tc>
        <w:tc>
          <w:tcPr>
            <w:tcW w:type="auto" w:w="1728"/>
          </w:tcPr>
          <w:p>
            <w:r/>
          </w:p>
        </w:tc>
      </w:tr>
    </w:tbl>
    <w:p>
      <w:r>
        <w:br/>
      </w:r>
    </w:p>
    <w:p>
      <w:pPr>
        <w:pStyle w:val="Reference"/>
      </w:pPr>
      <w:hyperlink r:id="rId2632">
        <w:r>
          <w:rPr/>
          <w:t>2_Kings 18:31</w:t>
        </w:r>
      </w:hyperlink>
    </w:p>
    <w:p>
      <w:pPr>
        <w:pStyle w:val="Hebrew"/>
      </w:pPr>
      <w:r>
        <w:t xml:space="preserve">וְאִכְל֤וּ אִישׁ־גַּפְנֹו֙ </w:t>
      </w:r>
    </w:p>
    <w:p>
      <w:pPr>
        <w:pStyle w:val="Hebrew"/>
      </w:pPr>
      <w:r>
        <w:rPr>
          <w:color w:val="FF0000"/>
          <w:vertAlign w:val="superscript"/>
          <w:rtl/>
        </w:rPr>
        <w:t>207267</w:t>
      </w:r>
      <w:r>
        <w:rPr>
          <w:rFonts w:ascii="Times New Roman" w:hAnsi="Times New Roman"/>
          <w:color w:val="828282"/>
          <w:rtl/>
        </w:rPr>
        <w:t>וְ</w:t>
      </w:r>
      <w:r>
        <w:rPr>
          <w:color w:val="FF0000"/>
          <w:vertAlign w:val="superscript"/>
          <w:rtl/>
        </w:rPr>
        <w:t>207268</w:t>
      </w:r>
      <w:r>
        <w:rPr>
          <w:rFonts w:ascii="Times New Roman" w:hAnsi="Times New Roman"/>
          <w:color w:val="828282"/>
          <w:rtl/>
        </w:rPr>
        <w:t xml:space="preserve">אִכְל֤וּ </w:t>
      </w:r>
      <w:r>
        <w:rPr>
          <w:color w:val="FF0000"/>
          <w:vertAlign w:val="superscript"/>
          <w:rtl/>
        </w:rPr>
        <w:t>207269</w:t>
      </w:r>
      <w:r>
        <w:rPr>
          <w:rFonts w:ascii="Times New Roman" w:hAnsi="Times New Roman"/>
          <w:color w:val="828282"/>
          <w:rtl/>
        </w:rPr>
        <w:t>אִישׁ־</w:t>
      </w:r>
      <w:r>
        <w:rPr>
          <w:color w:val="FF0000"/>
          <w:vertAlign w:val="superscript"/>
          <w:rtl/>
        </w:rPr>
        <w:t>207270</w:t>
      </w:r>
      <w:r>
        <w:rPr>
          <w:rFonts w:ascii="Times New Roman" w:hAnsi="Times New Roman"/>
          <w:color w:val="828282"/>
          <w:rtl/>
        </w:rPr>
        <w:t xml:space="preserve">גַּפְנֹו֙ </w:t>
      </w:r>
    </w:p>
    <w:p>
      <w:pPr>
        <w:pStyle w:val="Hebrew"/>
      </w:pPr>
      <w:r>
        <w:rPr>
          <w:color w:val="828282"/>
        </w:rPr>
        <w:t xml:space="preserve">אַֽל־תִּשְׁמְע֖וּ אֶל־חִזְקִיָּ֑הוּ כִּי֩ כֹ֨ה אָמַ֜ר מֶ֣לֶךְ אַשּׁ֗וּר עֲשֽׂוּ־אִתִּ֤י בְרָכָה֙ וּצְא֣וּ אֵלַ֔י וְאִכְל֤וּ אִישׁ־גַּפְנֹו֙ וְאִ֣ישׁ תְּאֵֽנָתֹ֔ו וּשְׁת֖וּ אִ֥ישׁ מֵֽי־בֹורֹֽו׃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f559c47e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e6b93fe5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3658c1ae</w:t>
            </w:r>
          </w:p>
        </w:tc>
        <w:tc>
          <w:tcPr>
            <w:tcW w:type="auto" w:w="1728"/>
          </w:tcPr>
          <w:p>
            <w:r>
              <w:t>tense</w:t>
            </w:r>
          </w:p>
        </w:tc>
        <w:tc>
          <w:tcPr>
            <w:tcW w:type="auto" w:w="1728"/>
          </w:tcPr>
          <w:p>
            <w:r>
              <w:t>verb</w:t>
            </w:r>
          </w:p>
        </w:tc>
        <w:tc>
          <w:tcPr>
            <w:tcW w:type="auto" w:w="1728"/>
          </w:tcPr>
          <w:p>
            <w:r>
              <w:t xml:space="preserve">אִכְל֤וּ </w:t>
            </w:r>
          </w:p>
        </w:tc>
        <w:tc>
          <w:tcPr>
            <w:tcW w:type="auto" w:w="1728"/>
          </w:tcPr>
          <w:p>
            <w:r>
              <w:t>impv</w:t>
            </w:r>
          </w:p>
        </w:tc>
      </w:tr>
    </w:tbl>
    <w:p>
      <w:r>
        <w:br/>
      </w:r>
    </w:p>
    <w:p>
      <w:pPr>
        <w:pStyle w:val="Reference"/>
      </w:pPr>
      <w:hyperlink r:id="rId2633">
        <w:r>
          <w:rPr/>
          <w:t>2_Kings 18:32</w:t>
        </w:r>
      </w:hyperlink>
    </w:p>
    <w:p>
      <w:pPr>
        <w:pStyle w:val="Hebrew"/>
      </w:pPr>
      <w:r>
        <w:t xml:space="preserve">וְאַֽל־תִּשְׁמְעוּ֙ אֶל־חִזְקִיָּ֔הוּ </w:t>
      </w:r>
    </w:p>
    <w:p>
      <w:pPr>
        <w:pStyle w:val="Hebrew"/>
      </w:pPr>
      <w:r>
        <w:rPr>
          <w:color w:val="FF0000"/>
          <w:vertAlign w:val="superscript"/>
          <w:rtl/>
        </w:rPr>
        <w:t>207306</w:t>
      </w:r>
      <w:r>
        <w:rPr>
          <w:rFonts w:ascii="Times New Roman" w:hAnsi="Times New Roman"/>
          <w:color w:val="828282"/>
          <w:rtl/>
        </w:rPr>
        <w:t>וְ</w:t>
      </w:r>
      <w:r>
        <w:rPr>
          <w:color w:val="FF0000"/>
          <w:vertAlign w:val="superscript"/>
          <w:rtl/>
        </w:rPr>
        <w:t>207307</w:t>
      </w:r>
      <w:r>
        <w:rPr>
          <w:rFonts w:ascii="Times New Roman" w:hAnsi="Times New Roman"/>
          <w:color w:val="828282"/>
          <w:rtl/>
        </w:rPr>
        <w:t>אַֽל־</w:t>
      </w:r>
      <w:r>
        <w:rPr>
          <w:color w:val="FF0000"/>
          <w:vertAlign w:val="superscript"/>
          <w:rtl/>
        </w:rPr>
        <w:t>207308</w:t>
      </w:r>
      <w:r>
        <w:rPr>
          <w:rFonts w:ascii="Times New Roman" w:hAnsi="Times New Roman"/>
          <w:color w:val="828282"/>
          <w:rtl/>
        </w:rPr>
        <w:t xml:space="preserve">תִּשְׁמְעוּ֙ </w:t>
      </w:r>
      <w:r>
        <w:rPr>
          <w:color w:val="FF0000"/>
          <w:vertAlign w:val="superscript"/>
          <w:rtl/>
        </w:rPr>
        <w:t>207309</w:t>
      </w:r>
      <w:r>
        <w:rPr>
          <w:rFonts w:ascii="Times New Roman" w:hAnsi="Times New Roman"/>
          <w:color w:val="828282"/>
          <w:rtl/>
        </w:rPr>
        <w:t>אֶל־</w:t>
      </w:r>
      <w:r>
        <w:rPr>
          <w:color w:val="FF0000"/>
          <w:vertAlign w:val="superscript"/>
          <w:rtl/>
        </w:rPr>
        <w:t>207310</w:t>
      </w:r>
      <w:r>
        <w:rPr>
          <w:rFonts w:ascii="Times New Roman" w:hAnsi="Times New Roman"/>
          <w:color w:val="828282"/>
          <w:rtl/>
        </w:rPr>
        <w:t xml:space="preserve">חִזְקִיָּ֔הוּ </w:t>
      </w:r>
    </w:p>
    <w:p>
      <w:pPr>
        <w:pStyle w:val="Hebrew"/>
      </w:pPr>
      <w:r>
        <w:rPr>
          <w:color w:val="828282"/>
        </w:rPr>
        <w:t xml:space="preserve">עַד־בֹּאִי֩ וְלָקַחְתִּ֨י אֶתְכֶ֜ם אֶל־אֶ֣רֶץ כְּאַרְצְכֶ֗ם אֶרֶץ֩ דָּגָ֨ן וְתִירֹ֜ושׁ אֶ֧רֶץ לֶ֣חֶם וּכְרָמִ֗ים אֶ֣רֶץ זֵ֤ית יִצְהָר֙ וּדְבַ֔שׁ וִֽחְי֖וּ וְלֹ֣א תָמֻ֑תוּ וְאַֽל־תִּשְׁמְעוּ֙ אֶל־חִזְקִיָּ֔הוּ כִּֽי־יַסִּ֤ית אֶתְכֶם֙ לֵאמֹ֔ר יְהוָ֖ה יַצִּילֵֽנוּ׃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05feb1df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f7e41cab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248e934c</w:t>
            </w:r>
          </w:p>
        </w:tc>
        <w:tc>
          <w:tcPr>
            <w:tcW w:type="auto" w:w="1728"/>
          </w:tcPr>
          <w:p>
            <w:r>
              <w:t>tense</w:t>
            </w:r>
          </w:p>
        </w:tc>
        <w:tc>
          <w:tcPr>
            <w:tcW w:type="auto" w:w="1728"/>
          </w:tcPr>
          <w:p>
            <w:r>
              <w:t>verb</w:t>
            </w:r>
          </w:p>
        </w:tc>
        <w:tc>
          <w:tcPr>
            <w:tcW w:type="auto" w:w="1728"/>
          </w:tcPr>
          <w:p>
            <w:r>
              <w:t xml:space="preserve">תִּשְׁמְעוּ֙ </w:t>
            </w:r>
          </w:p>
        </w:tc>
        <w:tc>
          <w:tcPr>
            <w:tcW w:type="auto" w:w="1728"/>
          </w:tcPr>
          <w:p>
            <w:r/>
          </w:p>
        </w:tc>
      </w:tr>
    </w:tbl>
    <w:p>
      <w:r>
        <w:br/>
      </w:r>
    </w:p>
    <w:p>
      <w:pPr>
        <w:pStyle w:val="Reference"/>
      </w:pPr>
      <w:hyperlink r:id="rId2634">
        <w:r>
          <w:rPr/>
          <w:t>2_Kings 18:36</w:t>
        </w:r>
      </w:hyperlink>
    </w:p>
    <w:p>
      <w:pPr>
        <w:pStyle w:val="Hebrew"/>
      </w:pPr>
      <w:r>
        <w:t xml:space="preserve">לֹ֥א תַעֲנֻֽהוּ׃ </w:t>
      </w:r>
    </w:p>
    <w:p>
      <w:pPr>
        <w:pStyle w:val="Hebrew"/>
      </w:pPr>
      <w:r>
        <w:rPr>
          <w:color w:val="FF0000"/>
          <w:vertAlign w:val="superscript"/>
          <w:rtl/>
        </w:rPr>
        <w:t>207383</w:t>
      </w:r>
      <w:r>
        <w:rPr>
          <w:rFonts w:ascii="Times New Roman" w:hAnsi="Times New Roman"/>
          <w:color w:val="828282"/>
          <w:rtl/>
        </w:rPr>
        <w:t xml:space="preserve">לֹ֥א </w:t>
      </w:r>
      <w:r>
        <w:rPr>
          <w:color w:val="FF0000"/>
          <w:vertAlign w:val="superscript"/>
          <w:rtl/>
        </w:rPr>
        <w:t>207384</w:t>
      </w:r>
      <w:r>
        <w:rPr>
          <w:rFonts w:ascii="Times New Roman" w:hAnsi="Times New Roman"/>
          <w:color w:val="828282"/>
          <w:rtl/>
        </w:rPr>
        <w:t xml:space="preserve">תַעֲנֻֽהוּ׃ </w:t>
      </w:r>
    </w:p>
    <w:p>
      <w:pPr>
        <w:pStyle w:val="Hebrew"/>
      </w:pPr>
      <w:r>
        <w:rPr>
          <w:color w:val="828282"/>
        </w:rPr>
        <w:t xml:space="preserve">וְהֶחֱרִ֣ישׁוּ הָעָ֔ם וְלֹֽא־עָנ֥וּ אֹתֹ֖ו דָּבָ֑ר כִּי־מִצְוַ֨ת הַמֶּ֥לֶךְ הִ֛יא לֵאמֹ֖ר לֹ֥א תַעֲנֻֽהוּ׃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403e48f1</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4de8d16d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14ca1107</w:t>
            </w:r>
          </w:p>
        </w:tc>
        <w:tc>
          <w:tcPr>
            <w:tcW w:type="auto" w:w="1728"/>
          </w:tcPr>
          <w:p>
            <w:r>
              <w:t>tense</w:t>
            </w:r>
          </w:p>
        </w:tc>
        <w:tc>
          <w:tcPr>
            <w:tcW w:type="auto" w:w="1728"/>
          </w:tcPr>
          <w:p>
            <w:r>
              <w:t>verb</w:t>
            </w:r>
          </w:p>
        </w:tc>
        <w:tc>
          <w:tcPr>
            <w:tcW w:type="auto" w:w="1728"/>
          </w:tcPr>
          <w:p>
            <w:r>
              <w:t xml:space="preserve">תַעֲנֻֽהוּ׃ </w:t>
            </w:r>
          </w:p>
        </w:tc>
        <w:tc>
          <w:tcPr>
            <w:tcW w:type="auto" w:w="1728"/>
          </w:tcPr>
          <w:p>
            <w:r/>
          </w:p>
        </w:tc>
      </w:tr>
    </w:tbl>
    <w:p>
      <w:r>
        <w:br/>
      </w:r>
    </w:p>
    <w:p>
      <w:pPr>
        <w:pStyle w:val="Reference"/>
      </w:pPr>
      <w:hyperlink r:id="rId2635">
        <w:r>
          <w:rPr/>
          <w:t>2_Kings 19:5</w:t>
        </w:r>
      </w:hyperlink>
    </w:p>
    <w:p>
      <w:pPr>
        <w:pStyle w:val="Hebrew"/>
      </w:pPr>
      <w:r>
        <w:t xml:space="preserve">וַיָּבֹ֗אוּ עַבְדֵ֛י הַמֶּ֥לֶךְ חִזְקִיָּ֖הוּ אֶל־יְשַֽׁעַיָֽהוּ׃ </w:t>
      </w:r>
    </w:p>
    <w:p>
      <w:pPr>
        <w:pStyle w:val="Hebrew"/>
      </w:pPr>
      <w:r>
        <w:rPr>
          <w:color w:val="FF0000"/>
          <w:vertAlign w:val="superscript"/>
          <w:rtl/>
        </w:rPr>
        <w:t>207520</w:t>
      </w:r>
      <w:r>
        <w:rPr>
          <w:rFonts w:ascii="Times New Roman" w:hAnsi="Times New Roman"/>
          <w:color w:val="828282"/>
          <w:rtl/>
        </w:rPr>
        <w:t>וַ</w:t>
      </w:r>
      <w:r>
        <w:rPr>
          <w:color w:val="FF0000"/>
          <w:vertAlign w:val="superscript"/>
          <w:rtl/>
        </w:rPr>
        <w:t>207521</w:t>
      </w:r>
      <w:r>
        <w:rPr>
          <w:rFonts w:ascii="Times New Roman" w:hAnsi="Times New Roman"/>
          <w:color w:val="828282"/>
          <w:rtl/>
        </w:rPr>
        <w:t xml:space="preserve">יָּבֹ֗אוּ </w:t>
      </w:r>
      <w:r>
        <w:rPr>
          <w:color w:val="FF0000"/>
          <w:vertAlign w:val="superscript"/>
          <w:rtl/>
        </w:rPr>
        <w:t>207522</w:t>
      </w:r>
      <w:r>
        <w:rPr>
          <w:rFonts w:ascii="Times New Roman" w:hAnsi="Times New Roman"/>
          <w:color w:val="828282"/>
          <w:rtl/>
        </w:rPr>
        <w:t xml:space="preserve">עַבְדֵ֛י </w:t>
      </w:r>
      <w:r>
        <w:rPr>
          <w:color w:val="FF0000"/>
          <w:vertAlign w:val="superscript"/>
          <w:rtl/>
        </w:rPr>
        <w:t>207523</w:t>
      </w:r>
      <w:r>
        <w:rPr>
          <w:rFonts w:ascii="Times New Roman" w:hAnsi="Times New Roman"/>
          <w:color w:val="828282"/>
          <w:rtl/>
        </w:rPr>
        <w:t>הַ</w:t>
      </w:r>
      <w:r>
        <w:rPr>
          <w:color w:val="FF0000"/>
          <w:vertAlign w:val="superscript"/>
          <w:rtl/>
        </w:rPr>
        <w:t>207524</w:t>
      </w:r>
      <w:r>
        <w:rPr>
          <w:rFonts w:ascii="Times New Roman" w:hAnsi="Times New Roman"/>
          <w:color w:val="828282"/>
          <w:rtl/>
        </w:rPr>
        <w:t xml:space="preserve">מֶּ֥לֶךְ </w:t>
      </w:r>
      <w:r>
        <w:rPr>
          <w:color w:val="FF0000"/>
          <w:vertAlign w:val="superscript"/>
          <w:rtl/>
        </w:rPr>
        <w:t>207525</w:t>
      </w:r>
      <w:r>
        <w:rPr>
          <w:rFonts w:ascii="Times New Roman" w:hAnsi="Times New Roman"/>
          <w:color w:val="828282"/>
          <w:rtl/>
        </w:rPr>
        <w:t xml:space="preserve">חִזְקִיָּ֖הוּ </w:t>
      </w:r>
      <w:r>
        <w:rPr>
          <w:color w:val="FF0000"/>
          <w:vertAlign w:val="superscript"/>
          <w:rtl/>
        </w:rPr>
        <w:t>207526</w:t>
      </w:r>
      <w:r>
        <w:rPr>
          <w:rFonts w:ascii="Times New Roman" w:hAnsi="Times New Roman"/>
          <w:color w:val="828282"/>
          <w:rtl/>
        </w:rPr>
        <w:t>אֶל־</w:t>
      </w:r>
      <w:r>
        <w:rPr>
          <w:color w:val="FF0000"/>
          <w:vertAlign w:val="superscript"/>
          <w:rtl/>
        </w:rPr>
        <w:t>207527</w:t>
      </w:r>
      <w:r>
        <w:rPr>
          <w:rFonts w:ascii="Times New Roman" w:hAnsi="Times New Roman"/>
          <w:color w:val="828282"/>
          <w:rtl/>
        </w:rPr>
        <w:t xml:space="preserve">יְשַֽׁעַיָֽהוּ׃ </w:t>
      </w:r>
    </w:p>
    <w:p>
      <w:pPr>
        <w:pStyle w:val="Hebrew"/>
      </w:pPr>
      <w:r>
        <w:rPr>
          <w:color w:val="828282"/>
        </w:rPr>
        <w:t xml:space="preserve">וַיָּבֹ֗אוּ עַבְדֵ֛י הַמֶּ֥לֶךְ חִזְקִיָּ֖הוּ אֶל־יְשַֽׁעַיָֽהוּ׃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35a75e3c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18facbc7</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2dd0d77c</w:t>
            </w:r>
          </w:p>
        </w:tc>
        <w:tc>
          <w:tcPr>
            <w:tcW w:type="auto" w:w="1728"/>
          </w:tcPr>
          <w:p>
            <w:r>
              <w:t>tense</w:t>
            </w:r>
          </w:p>
        </w:tc>
        <w:tc>
          <w:tcPr>
            <w:tcW w:type="auto" w:w="1728"/>
          </w:tcPr>
          <w:p>
            <w:r>
              <w:t>verb</w:t>
            </w:r>
          </w:p>
        </w:tc>
        <w:tc>
          <w:tcPr>
            <w:tcW w:type="auto" w:w="1728"/>
          </w:tcPr>
          <w:p>
            <w:r>
              <w:t xml:space="preserve">יָּבֹ֗אוּ </w:t>
            </w:r>
          </w:p>
        </w:tc>
        <w:tc>
          <w:tcPr>
            <w:tcW w:type="auto" w:w="1728"/>
          </w:tcPr>
          <w:p>
            <w:r>
              <w:t>past</w:t>
            </w:r>
          </w:p>
        </w:tc>
      </w:tr>
    </w:tbl>
    <w:p>
      <w:r>
        <w:br/>
      </w:r>
    </w:p>
    <w:p>
      <w:pPr>
        <w:pStyle w:val="Reference"/>
      </w:pPr>
      <w:hyperlink r:id="rId2636">
        <w:r>
          <w:rPr/>
          <w:t>2_Kings 19:7</w:t>
        </w:r>
      </w:hyperlink>
    </w:p>
    <w:p>
      <w:pPr>
        <w:pStyle w:val="Hebrew"/>
      </w:pPr>
      <w:r>
        <w:t xml:space="preserve">וְהִפַּלְתִּ֥יו בַּחֶ֖רֶב בְּאַרְצֹֽו׃ </w:t>
      </w:r>
    </w:p>
    <w:p>
      <w:pPr>
        <w:pStyle w:val="Hebrew"/>
      </w:pPr>
      <w:r>
        <w:rPr>
          <w:color w:val="FF0000"/>
          <w:vertAlign w:val="superscript"/>
          <w:rtl/>
        </w:rPr>
        <w:t>207564</w:t>
      </w:r>
      <w:r>
        <w:rPr>
          <w:rFonts w:ascii="Times New Roman" w:hAnsi="Times New Roman"/>
          <w:color w:val="828282"/>
          <w:rtl/>
        </w:rPr>
        <w:t>וְ</w:t>
      </w:r>
      <w:r>
        <w:rPr>
          <w:color w:val="FF0000"/>
          <w:vertAlign w:val="superscript"/>
          <w:rtl/>
        </w:rPr>
        <w:t>207565</w:t>
      </w:r>
      <w:r>
        <w:rPr>
          <w:rFonts w:ascii="Times New Roman" w:hAnsi="Times New Roman"/>
          <w:color w:val="828282"/>
          <w:rtl/>
        </w:rPr>
        <w:t xml:space="preserve">הִפַּלְתִּ֥יו </w:t>
      </w:r>
      <w:r>
        <w:rPr>
          <w:color w:val="FF0000"/>
          <w:vertAlign w:val="superscript"/>
          <w:rtl/>
        </w:rPr>
        <w:t>207566</w:t>
      </w:r>
      <w:r>
        <w:rPr>
          <w:rFonts w:ascii="Times New Roman" w:hAnsi="Times New Roman"/>
          <w:color w:val="828282"/>
          <w:rtl/>
        </w:rPr>
        <w:t>בַּ</w:t>
      </w:r>
      <w:r>
        <w:rPr>
          <w:color w:val="FF0000"/>
          <w:vertAlign w:val="superscript"/>
          <w:rtl/>
        </w:rPr>
        <w:t>207567</w:t>
      </w:r>
      <w:r>
        <w:rPr>
          <w:rFonts w:ascii="Times New Roman" w:hAnsi="Times New Roman"/>
          <w:color w:val="828282"/>
          <w:rtl/>
        </w:rPr>
      </w:r>
      <w:r>
        <w:rPr>
          <w:color w:val="FF0000"/>
          <w:vertAlign w:val="superscript"/>
          <w:rtl/>
        </w:rPr>
        <w:t>207568</w:t>
      </w:r>
      <w:r>
        <w:rPr>
          <w:rFonts w:ascii="Times New Roman" w:hAnsi="Times New Roman"/>
          <w:color w:val="828282"/>
          <w:rtl/>
        </w:rPr>
        <w:t xml:space="preserve">חֶ֖רֶב </w:t>
      </w:r>
      <w:r>
        <w:rPr>
          <w:color w:val="FF0000"/>
          <w:vertAlign w:val="superscript"/>
          <w:rtl/>
        </w:rPr>
        <w:t>207569</w:t>
      </w:r>
      <w:r>
        <w:rPr>
          <w:rFonts w:ascii="Times New Roman" w:hAnsi="Times New Roman"/>
          <w:color w:val="828282"/>
          <w:rtl/>
        </w:rPr>
        <w:t>בְּ</w:t>
      </w:r>
      <w:r>
        <w:rPr>
          <w:color w:val="FF0000"/>
          <w:vertAlign w:val="superscript"/>
          <w:rtl/>
        </w:rPr>
        <w:t>207570</w:t>
      </w:r>
      <w:r>
        <w:rPr>
          <w:rFonts w:ascii="Times New Roman" w:hAnsi="Times New Roman"/>
          <w:color w:val="828282"/>
          <w:rtl/>
        </w:rPr>
        <w:t xml:space="preserve">אַרְצֹֽו׃ </w:t>
      </w:r>
    </w:p>
    <w:p>
      <w:pPr>
        <w:pStyle w:val="Hebrew"/>
      </w:pPr>
      <w:r>
        <w:rPr>
          <w:color w:val="828282"/>
        </w:rPr>
        <w:t xml:space="preserve">הִנְנִ֨י נֹתֵ֥ן בֹּו֙ ר֔וּחַ וְשָׁמַ֥ע שְׁמוּעָ֖ה וְשָׁ֣ב לְאַרְצֹ֑ו וְהִפַּלְתִּ֥יו בַּחֶ֖רֶב בְּאַרְצֹֽו׃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3b670551</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a0ae12d0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b9befb1d</w:t>
            </w:r>
          </w:p>
        </w:tc>
        <w:tc>
          <w:tcPr>
            <w:tcW w:type="auto" w:w="1728"/>
          </w:tcPr>
          <w:p>
            <w:r>
              <w:t>tense</w:t>
            </w:r>
          </w:p>
        </w:tc>
        <w:tc>
          <w:tcPr>
            <w:tcW w:type="auto" w:w="1728"/>
          </w:tcPr>
          <w:p>
            <w:r>
              <w:t>verb</w:t>
            </w:r>
          </w:p>
        </w:tc>
        <w:tc>
          <w:tcPr>
            <w:tcW w:type="auto" w:w="1728"/>
          </w:tcPr>
          <w:p>
            <w:r>
              <w:t xml:space="preserve">הִפַּלְתִּ֥יו </w:t>
            </w:r>
          </w:p>
        </w:tc>
        <w:tc>
          <w:tcPr>
            <w:tcW w:type="auto" w:w="1728"/>
          </w:tcPr>
          <w:p>
            <w:r>
              <w:t>fut</w:t>
            </w:r>
          </w:p>
        </w:tc>
      </w:tr>
    </w:tbl>
    <w:p>
      <w:r>
        <w:br/>
      </w:r>
    </w:p>
    <w:p>
      <w:pPr>
        <w:pStyle w:val="Reference"/>
      </w:pPr>
      <w:hyperlink r:id="rId2637">
        <w:r>
          <w:rPr/>
          <w:t>2_Kings 19:9</w:t>
        </w:r>
      </w:hyperlink>
    </w:p>
    <w:p>
      <w:pPr>
        <w:pStyle w:val="Hebrew"/>
      </w:pPr>
      <w:r>
        <w:t xml:space="preserve">וַיָּ֨שָׁב֙ </w:t>
      </w:r>
    </w:p>
    <w:p>
      <w:pPr>
        <w:pStyle w:val="Hebrew"/>
      </w:pPr>
      <w:r>
        <w:rPr>
          <w:color w:val="FF0000"/>
          <w:vertAlign w:val="superscript"/>
          <w:rtl/>
        </w:rPr>
        <w:t>207601</w:t>
      </w:r>
      <w:r>
        <w:rPr>
          <w:rFonts w:ascii="Times New Roman" w:hAnsi="Times New Roman"/>
          <w:color w:val="828282"/>
          <w:rtl/>
        </w:rPr>
        <w:t>וַ</w:t>
      </w:r>
      <w:r>
        <w:rPr>
          <w:color w:val="FF0000"/>
          <w:vertAlign w:val="superscript"/>
          <w:rtl/>
        </w:rPr>
        <w:t>207602</w:t>
      </w:r>
      <w:r>
        <w:rPr>
          <w:rFonts w:ascii="Times New Roman" w:hAnsi="Times New Roman"/>
          <w:color w:val="828282"/>
          <w:rtl/>
        </w:rPr>
        <w:t xml:space="preserve">יָּ֨שָׁב֙ </w:t>
      </w:r>
    </w:p>
    <w:p>
      <w:pPr>
        <w:pStyle w:val="Hebrew"/>
      </w:pPr>
      <w:r>
        <w:rPr>
          <w:color w:val="828282"/>
        </w:rPr>
        <w:t xml:space="preserve">וַיִּשְׁמַ֗ע אֶל־תִּרְהָ֤קָה מֶֽלֶך־כּוּשׁ֙ לֵאמֹ֔ר הִנֵּ֥ה יָצָ֖א לְהִלָּחֵ֣ם אִתָּ֑ךְ וַיָּ֨שָׁב֙ וַיִּשְׁלַ֣ח מַלְאָכִ֔ים אֶל־חִזְקִיָּ֖הוּ לֵאמֹֽר׃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1a2ba6b4</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7887f233</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8ac1dd1d</w:t>
            </w:r>
          </w:p>
        </w:tc>
        <w:tc>
          <w:tcPr>
            <w:tcW w:type="auto" w:w="1728"/>
          </w:tcPr>
          <w:p>
            <w:r>
              <w:t>tense</w:t>
            </w:r>
          </w:p>
        </w:tc>
        <w:tc>
          <w:tcPr>
            <w:tcW w:type="auto" w:w="1728"/>
          </w:tcPr>
          <w:p>
            <w:r>
              <w:t>verb</w:t>
            </w:r>
          </w:p>
        </w:tc>
        <w:tc>
          <w:tcPr>
            <w:tcW w:type="auto" w:w="1728"/>
          </w:tcPr>
          <w:p>
            <w:r>
              <w:t xml:space="preserve">יָּ֨שָׁב֙ </w:t>
            </w:r>
          </w:p>
        </w:tc>
        <w:tc>
          <w:tcPr>
            <w:tcW w:type="auto" w:w="1728"/>
          </w:tcPr>
          <w:p>
            <w:r/>
          </w:p>
        </w:tc>
      </w:tr>
    </w:tbl>
    <w:p>
      <w:r>
        <w:br/>
      </w:r>
    </w:p>
    <w:p>
      <w:pPr>
        <w:pStyle w:val="Reference"/>
      </w:pPr>
      <w:hyperlink r:id="rId2638">
        <w:r>
          <w:rPr/>
          <w:t>2_Kings 19:14</w:t>
        </w:r>
      </w:hyperlink>
    </w:p>
    <w:p>
      <w:pPr>
        <w:pStyle w:val="Hebrew"/>
      </w:pPr>
      <w:r>
        <w:t xml:space="preserve">וַיַּ֨עַל֙ בֵּ֣ית יְהוָ֔ה </w:t>
      </w:r>
    </w:p>
    <w:p>
      <w:pPr>
        <w:pStyle w:val="Hebrew"/>
      </w:pPr>
      <w:r>
        <w:rPr>
          <w:color w:val="FF0000"/>
          <w:vertAlign w:val="superscript"/>
          <w:rtl/>
        </w:rPr>
        <w:t>207700</w:t>
      </w:r>
      <w:r>
        <w:rPr>
          <w:rFonts w:ascii="Times New Roman" w:hAnsi="Times New Roman"/>
          <w:color w:val="828282"/>
          <w:rtl/>
        </w:rPr>
        <w:t>וַ</w:t>
      </w:r>
      <w:r>
        <w:rPr>
          <w:color w:val="FF0000"/>
          <w:vertAlign w:val="superscript"/>
          <w:rtl/>
        </w:rPr>
        <w:t>207701</w:t>
      </w:r>
      <w:r>
        <w:rPr>
          <w:rFonts w:ascii="Times New Roman" w:hAnsi="Times New Roman"/>
          <w:color w:val="828282"/>
          <w:rtl/>
        </w:rPr>
        <w:t xml:space="preserve">יַּ֨עַל֙ </w:t>
      </w:r>
      <w:r>
        <w:rPr>
          <w:color w:val="FF0000"/>
          <w:vertAlign w:val="superscript"/>
          <w:rtl/>
        </w:rPr>
        <w:t>207702</w:t>
      </w:r>
      <w:r>
        <w:rPr>
          <w:rFonts w:ascii="Times New Roman" w:hAnsi="Times New Roman"/>
          <w:color w:val="828282"/>
          <w:rtl/>
        </w:rPr>
        <w:t xml:space="preserve">בֵּ֣ית </w:t>
      </w:r>
      <w:r>
        <w:rPr>
          <w:color w:val="FF0000"/>
          <w:vertAlign w:val="superscript"/>
          <w:rtl/>
        </w:rPr>
        <w:t>207703</w:t>
      </w:r>
      <w:r>
        <w:rPr>
          <w:rFonts w:ascii="Times New Roman" w:hAnsi="Times New Roman"/>
          <w:color w:val="828282"/>
          <w:rtl/>
        </w:rPr>
        <w:t xml:space="preserve">יְהוָ֔ה </w:t>
      </w:r>
    </w:p>
    <w:p>
      <w:pPr>
        <w:pStyle w:val="Hebrew"/>
      </w:pPr>
      <w:r>
        <w:rPr>
          <w:color w:val="828282"/>
        </w:rPr>
        <w:t xml:space="preserve">וַיִּקַּ֨ח חִזְקִיָּ֧הוּ אֶת־הַסְּפָרִ֛ים מִיַּ֥ד הַמַּלְאָכִ֖ים וַיִּקְרָאֵ֑ם וַיַּ֨עַל֙ בֵּ֣ית יְהוָ֔ה וַיִּפְרְשֵׂ֥הוּ חִזְקִיָּ֖הוּ לִפְנֵ֥י יְהוָֽה׃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fe5cd228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19d90e24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2c1443cd</w:t>
            </w:r>
          </w:p>
        </w:tc>
        <w:tc>
          <w:tcPr>
            <w:tcW w:type="auto" w:w="1728"/>
          </w:tcPr>
          <w:p>
            <w:r>
              <w:t>tense</w:t>
            </w:r>
          </w:p>
        </w:tc>
        <w:tc>
          <w:tcPr>
            <w:tcW w:type="auto" w:w="1728"/>
          </w:tcPr>
          <w:p>
            <w:r>
              <w:t>verb</w:t>
            </w:r>
          </w:p>
        </w:tc>
        <w:tc>
          <w:tcPr>
            <w:tcW w:type="auto" w:w="1728"/>
          </w:tcPr>
          <w:p>
            <w:r>
              <w:t xml:space="preserve">יַּ֨עַל֙ </w:t>
            </w:r>
          </w:p>
        </w:tc>
        <w:tc>
          <w:tcPr>
            <w:tcW w:type="auto" w:w="1728"/>
          </w:tcPr>
          <w:p>
            <w:r>
              <w:t>past</w:t>
            </w:r>
          </w:p>
        </w:tc>
      </w:tr>
    </w:tbl>
    <w:p>
      <w:r>
        <w:br/>
      </w:r>
    </w:p>
    <w:p>
      <w:pPr>
        <w:pStyle w:val="Reference"/>
      </w:pPr>
      <w:hyperlink r:id="rId2639">
        <w:r>
          <w:rPr/>
          <w:t>2_Kings 19:16</w:t>
        </w:r>
      </w:hyperlink>
    </w:p>
    <w:p>
      <w:pPr>
        <w:pStyle w:val="Hebrew"/>
      </w:pPr>
      <w:r>
        <w:t xml:space="preserve">הַטֵּ֨ה אָזְנְךָ֙ </w:t>
      </w:r>
    </w:p>
    <w:p>
      <w:pPr>
        <w:pStyle w:val="Hebrew"/>
      </w:pPr>
      <w:r>
        <w:rPr>
          <w:color w:val="FF0000"/>
          <w:vertAlign w:val="superscript"/>
          <w:rtl/>
        </w:rPr>
        <w:t>207744</w:t>
      </w:r>
      <w:r>
        <w:rPr>
          <w:rFonts w:ascii="Times New Roman" w:hAnsi="Times New Roman"/>
          <w:color w:val="828282"/>
          <w:rtl/>
        </w:rPr>
        <w:t xml:space="preserve">הַטֵּ֨ה </w:t>
      </w:r>
      <w:r>
        <w:rPr>
          <w:color w:val="FF0000"/>
          <w:vertAlign w:val="superscript"/>
          <w:rtl/>
        </w:rPr>
        <w:t>207746</w:t>
      </w:r>
      <w:r>
        <w:rPr>
          <w:rFonts w:ascii="Times New Roman" w:hAnsi="Times New Roman"/>
          <w:color w:val="828282"/>
          <w:rtl/>
        </w:rPr>
        <w:t xml:space="preserve">אָזְנְךָ֙ </w:t>
      </w:r>
    </w:p>
    <w:p>
      <w:pPr>
        <w:pStyle w:val="Hebrew"/>
      </w:pPr>
      <w:r>
        <w:rPr>
          <w:color w:val="828282"/>
        </w:rPr>
        <w:t xml:space="preserve">הַטֵּ֨ה יְהוָ֤ה׀ אָזְנְךָ֙ וּֽשֲׁמָ֔ע פְּקַ֧ח יְהוָ֛ה עֵינֶ֖יךָ וּרְאֵ֑ה וּשְׁמַ֗ע אֵ֚ת דִּבְרֵ֣י סַנְחֵרִ֔יב אֲשֶׁ֣ר שְׁלָחֹ֔ו לְחָרֵ֖ף אֱלֹהִ֥ים חָֽי׃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9fe6fa1e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fd378ff2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abba8dc4</w:t>
            </w:r>
          </w:p>
        </w:tc>
        <w:tc>
          <w:tcPr>
            <w:tcW w:type="auto" w:w="1728"/>
          </w:tcPr>
          <w:p>
            <w:r>
              <w:t>tense</w:t>
            </w:r>
          </w:p>
        </w:tc>
        <w:tc>
          <w:tcPr>
            <w:tcW w:type="auto" w:w="1728"/>
          </w:tcPr>
          <w:p>
            <w:r>
              <w:t>verb</w:t>
            </w:r>
          </w:p>
        </w:tc>
        <w:tc>
          <w:tcPr>
            <w:tcW w:type="auto" w:w="1728"/>
          </w:tcPr>
          <w:p>
            <w:r>
              <w:t xml:space="preserve">הַטֵּ֨ה </w:t>
            </w:r>
          </w:p>
        </w:tc>
        <w:tc>
          <w:tcPr>
            <w:tcW w:type="auto" w:w="1728"/>
          </w:tcPr>
          <w:p>
            <w:r>
              <w:t>impv</w:t>
            </w:r>
          </w:p>
        </w:tc>
      </w:tr>
    </w:tbl>
    <w:p>
      <w:r>
        <w:br/>
      </w:r>
    </w:p>
    <w:p>
      <w:pPr>
        <w:pStyle w:val="Reference"/>
      </w:pPr>
      <w:hyperlink r:id="rId2639">
        <w:r>
          <w:rPr/>
          <w:t>2_Kings 19:16</w:t>
        </w:r>
      </w:hyperlink>
    </w:p>
    <w:p>
      <w:pPr>
        <w:pStyle w:val="Hebrew"/>
      </w:pPr>
      <w:r>
        <w:t xml:space="preserve">פְּקַ֧ח עֵינֶ֖יךָ </w:t>
      </w:r>
    </w:p>
    <w:p>
      <w:pPr>
        <w:pStyle w:val="Hebrew"/>
      </w:pPr>
      <w:r>
        <w:rPr>
          <w:color w:val="FF0000"/>
          <w:vertAlign w:val="superscript"/>
          <w:rtl/>
        </w:rPr>
        <w:t>207749</w:t>
      </w:r>
      <w:r>
        <w:rPr>
          <w:rFonts w:ascii="Times New Roman" w:hAnsi="Times New Roman"/>
          <w:color w:val="828282"/>
          <w:rtl/>
        </w:rPr>
        <w:t xml:space="preserve">פְּקַ֧ח </w:t>
      </w:r>
      <w:r>
        <w:rPr>
          <w:color w:val="FF0000"/>
          <w:vertAlign w:val="superscript"/>
          <w:rtl/>
        </w:rPr>
        <w:t>207751</w:t>
      </w:r>
      <w:r>
        <w:rPr>
          <w:rFonts w:ascii="Times New Roman" w:hAnsi="Times New Roman"/>
          <w:color w:val="828282"/>
          <w:rtl/>
        </w:rPr>
        <w:t xml:space="preserve">עֵינֶ֖יךָ </w:t>
      </w:r>
    </w:p>
    <w:p>
      <w:pPr>
        <w:pStyle w:val="Hebrew"/>
      </w:pPr>
      <w:r>
        <w:rPr>
          <w:color w:val="828282"/>
        </w:rPr>
        <w:t xml:space="preserve">הַטֵּ֨ה יְהוָ֤ה׀ אָזְנְךָ֙ וּֽשֲׁמָ֔ע פְּקַ֧ח יְהוָ֛ה עֵינֶ֖יךָ וּרְאֵ֑ה וּשְׁמַ֗ע אֵ֚ת דִּבְרֵ֣י סַנְחֵרִ֔יב אֲשֶׁ֣ר שְׁלָחֹ֔ו לְחָרֵ֖ף אֱלֹהִ֥ים חָֽי׃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ad97087d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e1cf0490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a83ede25</w:t>
            </w:r>
          </w:p>
        </w:tc>
        <w:tc>
          <w:tcPr>
            <w:tcW w:type="auto" w:w="1728"/>
          </w:tcPr>
          <w:p>
            <w:r>
              <w:t>tense</w:t>
            </w:r>
          </w:p>
        </w:tc>
        <w:tc>
          <w:tcPr>
            <w:tcW w:type="auto" w:w="1728"/>
          </w:tcPr>
          <w:p>
            <w:r>
              <w:t>verb</w:t>
            </w:r>
          </w:p>
        </w:tc>
        <w:tc>
          <w:tcPr>
            <w:tcW w:type="auto" w:w="1728"/>
          </w:tcPr>
          <w:p>
            <w:r>
              <w:t xml:space="preserve">פְּקַ֧ח </w:t>
            </w:r>
          </w:p>
        </w:tc>
        <w:tc>
          <w:tcPr>
            <w:tcW w:type="auto" w:w="1728"/>
          </w:tcPr>
          <w:p>
            <w:r>
              <w:t>impv</w:t>
            </w:r>
          </w:p>
        </w:tc>
      </w:tr>
    </w:tbl>
    <w:p>
      <w:r>
        <w:br/>
      </w:r>
    </w:p>
    <w:p>
      <w:pPr>
        <w:pStyle w:val="Reference"/>
      </w:pPr>
      <w:hyperlink r:id="rId2640">
        <w:r>
          <w:rPr/>
          <w:t>2_Kings 19:29</w:t>
        </w:r>
      </w:hyperlink>
    </w:p>
    <w:p>
      <w:pPr>
        <w:pStyle w:val="Hebrew"/>
      </w:pPr>
      <w:r>
        <w:t xml:space="preserve">וְאִכְל֥וּ פִרְיָֽם׃ </w:t>
      </w:r>
    </w:p>
    <w:p>
      <w:pPr>
        <w:pStyle w:val="Hebrew"/>
      </w:pPr>
      <w:r>
        <w:rPr>
          <w:color w:val="FF0000"/>
          <w:vertAlign w:val="superscript"/>
          <w:rtl/>
        </w:rPr>
        <w:t>208025</w:t>
      </w:r>
      <w:r>
        <w:rPr>
          <w:rFonts w:ascii="Times New Roman" w:hAnsi="Times New Roman"/>
          <w:color w:val="828282"/>
          <w:rtl/>
        </w:rPr>
        <w:t>וְ</w:t>
      </w:r>
      <w:r>
        <w:rPr>
          <w:color w:val="FF0000"/>
          <w:vertAlign w:val="superscript"/>
          <w:rtl/>
        </w:rPr>
        <w:t>208026</w:t>
      </w:r>
      <w:r>
        <w:rPr>
          <w:rFonts w:ascii="Times New Roman" w:hAnsi="Times New Roman"/>
          <w:color w:val="828282"/>
          <w:rtl/>
        </w:rPr>
        <w:t xml:space="preserve">אִכְל֥וּ </w:t>
      </w:r>
      <w:r>
        <w:rPr>
          <w:color w:val="FF0000"/>
          <w:vertAlign w:val="superscript"/>
          <w:rtl/>
        </w:rPr>
        <w:t>208027</w:t>
      </w:r>
      <w:r>
        <w:rPr>
          <w:rFonts w:ascii="Times New Roman" w:hAnsi="Times New Roman"/>
          <w:color w:val="828282"/>
          <w:rtl/>
        </w:rPr>
        <w:t xml:space="preserve">פִרְיָֽם׃ </w:t>
      </w:r>
    </w:p>
    <w:p>
      <w:pPr>
        <w:pStyle w:val="Hebrew"/>
      </w:pPr>
      <w:r>
        <w:rPr>
          <w:color w:val="828282"/>
        </w:rPr>
        <w:t xml:space="preserve">וְזֶה־לְּךָ֣ הָאֹ֔ות אָכֹ֤ול הַשָּׁנָה֙ סָפִ֔יחַ וּבַשָּׁנָ֥ה הַשֵּׁנִ֖ית סָחִ֑ישׁ וּבַשָּׁנָ֣ה הַשְּׁלִישִׁ֗ית זִרְע֧וּ וְקִצְר֛וּ וְנִטְע֥וּ כְרָמִ֖ים וְאִכְל֥וּ פִרְיָֽם׃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43af9c0b</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ff00bdc4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4120642e</w:t>
            </w:r>
          </w:p>
        </w:tc>
        <w:tc>
          <w:tcPr>
            <w:tcW w:type="auto" w:w="1728"/>
          </w:tcPr>
          <w:p>
            <w:r>
              <w:t>tense</w:t>
            </w:r>
          </w:p>
        </w:tc>
        <w:tc>
          <w:tcPr>
            <w:tcW w:type="auto" w:w="1728"/>
          </w:tcPr>
          <w:p>
            <w:r>
              <w:t>verb</w:t>
            </w:r>
          </w:p>
        </w:tc>
        <w:tc>
          <w:tcPr>
            <w:tcW w:type="auto" w:w="1728"/>
          </w:tcPr>
          <w:p>
            <w:r>
              <w:t xml:space="preserve">אִכְל֥וּ </w:t>
            </w:r>
          </w:p>
        </w:tc>
        <w:tc>
          <w:tcPr>
            <w:tcW w:type="auto" w:w="1728"/>
          </w:tcPr>
          <w:p>
            <w:r>
              <w:t>impv</w:t>
            </w:r>
          </w:p>
        </w:tc>
      </w:tr>
    </w:tbl>
    <w:p>
      <w:r>
        <w:br/>
      </w:r>
    </w:p>
    <w:p>
      <w:pPr>
        <w:pStyle w:val="Reference"/>
      </w:pPr>
      <w:hyperlink r:id="rId2641">
        <w:r>
          <w:rPr/>
          <w:t>2_Kings 19:30</w:t>
        </w:r>
      </w:hyperlink>
    </w:p>
    <w:p>
      <w:pPr>
        <w:pStyle w:val="Hebrew"/>
      </w:pPr>
      <w:r>
        <w:t xml:space="preserve">וְיָ֨סְפָ֜ה פְּלֵיטַ֧ת בֵּית־יְהוּדָ֛ה הַנִּשְׁאָרָ֖ה שֹׁ֣רֶשׁ לְמָ֑טָּה </w:t>
      </w:r>
    </w:p>
    <w:p>
      <w:pPr>
        <w:pStyle w:val="Hebrew"/>
      </w:pPr>
      <w:r>
        <w:rPr>
          <w:color w:val="FF0000"/>
          <w:vertAlign w:val="superscript"/>
          <w:rtl/>
        </w:rPr>
        <w:t>208028</w:t>
      </w:r>
      <w:r>
        <w:rPr>
          <w:rFonts w:ascii="Times New Roman" w:hAnsi="Times New Roman"/>
          <w:color w:val="828282"/>
          <w:rtl/>
        </w:rPr>
        <w:t>וְ</w:t>
      </w:r>
      <w:r>
        <w:rPr>
          <w:color w:val="FF0000"/>
          <w:vertAlign w:val="superscript"/>
          <w:rtl/>
        </w:rPr>
        <w:t>208029</w:t>
      </w:r>
      <w:r>
        <w:rPr>
          <w:rFonts w:ascii="Times New Roman" w:hAnsi="Times New Roman"/>
          <w:color w:val="828282"/>
          <w:rtl/>
        </w:rPr>
        <w:t xml:space="preserve">יָ֨סְפָ֜ה </w:t>
      </w:r>
      <w:r>
        <w:rPr>
          <w:color w:val="FF0000"/>
          <w:vertAlign w:val="superscript"/>
          <w:rtl/>
        </w:rPr>
        <w:t>208030</w:t>
      </w:r>
      <w:r>
        <w:rPr>
          <w:rFonts w:ascii="Times New Roman" w:hAnsi="Times New Roman"/>
          <w:color w:val="828282"/>
          <w:rtl/>
        </w:rPr>
        <w:t xml:space="preserve">פְּלֵיטַ֧ת </w:t>
      </w:r>
      <w:r>
        <w:rPr>
          <w:color w:val="FF0000"/>
          <w:vertAlign w:val="superscript"/>
          <w:rtl/>
        </w:rPr>
        <w:t>208031</w:t>
      </w:r>
      <w:r>
        <w:rPr>
          <w:rFonts w:ascii="Times New Roman" w:hAnsi="Times New Roman"/>
          <w:color w:val="828282"/>
          <w:rtl/>
        </w:rPr>
        <w:t>בֵּית־</w:t>
      </w:r>
      <w:r>
        <w:rPr>
          <w:color w:val="FF0000"/>
          <w:vertAlign w:val="superscript"/>
          <w:rtl/>
        </w:rPr>
        <w:t>208032</w:t>
      </w:r>
      <w:r>
        <w:rPr>
          <w:rFonts w:ascii="Times New Roman" w:hAnsi="Times New Roman"/>
          <w:color w:val="828282"/>
          <w:rtl/>
        </w:rPr>
        <w:t xml:space="preserve">יְהוּדָ֛ה </w:t>
      </w:r>
      <w:r>
        <w:rPr>
          <w:color w:val="FF0000"/>
          <w:vertAlign w:val="superscript"/>
          <w:rtl/>
        </w:rPr>
        <w:t>208033</w:t>
      </w:r>
      <w:r>
        <w:rPr>
          <w:rFonts w:ascii="Times New Roman" w:hAnsi="Times New Roman"/>
          <w:color w:val="828282"/>
          <w:rtl/>
        </w:rPr>
        <w:t>הַ</w:t>
      </w:r>
      <w:r>
        <w:rPr>
          <w:color w:val="FF0000"/>
          <w:vertAlign w:val="superscript"/>
          <w:rtl/>
        </w:rPr>
        <w:t>208034</w:t>
      </w:r>
      <w:r>
        <w:rPr>
          <w:rFonts w:ascii="Times New Roman" w:hAnsi="Times New Roman"/>
          <w:color w:val="828282"/>
          <w:rtl/>
        </w:rPr>
        <w:t xml:space="preserve">נִּשְׁאָרָ֖ה </w:t>
      </w:r>
      <w:r>
        <w:rPr>
          <w:color w:val="FF0000"/>
          <w:vertAlign w:val="superscript"/>
          <w:rtl/>
        </w:rPr>
        <w:t>208035</w:t>
      </w:r>
      <w:r>
        <w:rPr>
          <w:rFonts w:ascii="Times New Roman" w:hAnsi="Times New Roman"/>
          <w:color w:val="828282"/>
          <w:rtl/>
        </w:rPr>
        <w:t xml:space="preserve">שֹׁ֣רֶשׁ </w:t>
      </w:r>
      <w:r>
        <w:rPr>
          <w:color w:val="FF0000"/>
          <w:vertAlign w:val="superscript"/>
          <w:rtl/>
        </w:rPr>
        <w:t>208036</w:t>
      </w:r>
      <w:r>
        <w:rPr>
          <w:rFonts w:ascii="Times New Roman" w:hAnsi="Times New Roman"/>
          <w:color w:val="828282"/>
          <w:rtl/>
        </w:rPr>
        <w:t>לְ</w:t>
      </w:r>
      <w:r>
        <w:rPr>
          <w:color w:val="FF0000"/>
          <w:vertAlign w:val="superscript"/>
          <w:rtl/>
        </w:rPr>
        <w:t>208037</w:t>
      </w:r>
      <w:r>
        <w:rPr>
          <w:rFonts w:ascii="Times New Roman" w:hAnsi="Times New Roman"/>
          <w:color w:val="828282"/>
          <w:rtl/>
        </w:rPr>
        <w:t xml:space="preserve">מָ֑טָּה </w:t>
      </w:r>
    </w:p>
    <w:p>
      <w:pPr>
        <w:pStyle w:val="Hebrew"/>
      </w:pPr>
      <w:r>
        <w:rPr>
          <w:color w:val="828282"/>
        </w:rPr>
        <w:t xml:space="preserve">וְיָ֨סְפָ֜ה פְּלֵיטַ֧ת בֵּית־יְהוּדָ֛ה הַנִּשְׁאָרָ֖ה שֹׁ֣רֶשׁ לְמָ֑טָּה וְעָשָׂ֥ה פְרִ֖י לְמָֽעְלָה׃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fc43f8c3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98fadcee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6fb724f9</w:t>
            </w:r>
          </w:p>
        </w:tc>
        <w:tc>
          <w:tcPr>
            <w:tcW w:type="auto" w:w="1728"/>
          </w:tcPr>
          <w:p>
            <w:r>
              <w:t>tense</w:t>
            </w:r>
          </w:p>
        </w:tc>
        <w:tc>
          <w:tcPr>
            <w:tcW w:type="auto" w:w="1728"/>
          </w:tcPr>
          <w:p>
            <w:r>
              <w:t>verb</w:t>
            </w:r>
          </w:p>
        </w:tc>
        <w:tc>
          <w:tcPr>
            <w:tcW w:type="auto" w:w="1728"/>
          </w:tcPr>
          <w:p>
            <w:r>
              <w:t xml:space="preserve">יָ֨סְפָ֜ה </w:t>
            </w:r>
          </w:p>
        </w:tc>
        <w:tc>
          <w:tcPr>
            <w:tcW w:type="auto" w:w="1728"/>
          </w:tcPr>
          <w:p>
            <w:r>
              <w:t>mod</w:t>
            </w:r>
          </w:p>
        </w:tc>
      </w:tr>
    </w:tbl>
    <w:p>
      <w:r>
        <w:br/>
      </w:r>
    </w:p>
    <w:p>
      <w:pPr>
        <w:pStyle w:val="Reference"/>
      </w:pPr>
      <w:hyperlink r:id="rId2642">
        <w:r>
          <w:rPr/>
          <w:t>2_Kings 19:32</w:t>
        </w:r>
      </w:hyperlink>
    </w:p>
    <w:p>
      <w:pPr>
        <w:pStyle w:val="Hebrew"/>
      </w:pPr>
      <w:r>
        <w:t xml:space="preserve">וְלֹֽא־יֹורֶ֥ה שָׁ֖ם חֵ֑ץ </w:t>
      </w:r>
    </w:p>
    <w:p>
      <w:pPr>
        <w:pStyle w:val="Hebrew"/>
      </w:pPr>
      <w:r>
        <w:rPr>
          <w:color w:val="FF0000"/>
          <w:vertAlign w:val="superscript"/>
          <w:rtl/>
        </w:rPr>
        <w:t>208072</w:t>
      </w:r>
      <w:r>
        <w:rPr>
          <w:rFonts w:ascii="Times New Roman" w:hAnsi="Times New Roman"/>
          <w:color w:val="828282"/>
          <w:rtl/>
        </w:rPr>
        <w:t>וְ</w:t>
      </w:r>
      <w:r>
        <w:rPr>
          <w:color w:val="FF0000"/>
          <w:vertAlign w:val="superscript"/>
          <w:rtl/>
        </w:rPr>
        <w:t>208073</w:t>
      </w:r>
      <w:r>
        <w:rPr>
          <w:rFonts w:ascii="Times New Roman" w:hAnsi="Times New Roman"/>
          <w:color w:val="828282"/>
          <w:rtl/>
        </w:rPr>
        <w:t>לֹֽא־</w:t>
      </w:r>
      <w:r>
        <w:rPr>
          <w:color w:val="FF0000"/>
          <w:vertAlign w:val="superscript"/>
          <w:rtl/>
        </w:rPr>
        <w:t>208074</w:t>
      </w:r>
      <w:r>
        <w:rPr>
          <w:rFonts w:ascii="Times New Roman" w:hAnsi="Times New Roman"/>
          <w:color w:val="828282"/>
          <w:rtl/>
        </w:rPr>
        <w:t xml:space="preserve">יֹורֶ֥ה </w:t>
      </w:r>
      <w:r>
        <w:rPr>
          <w:color w:val="FF0000"/>
          <w:vertAlign w:val="superscript"/>
          <w:rtl/>
        </w:rPr>
        <w:t>208075</w:t>
      </w:r>
      <w:r>
        <w:rPr>
          <w:rFonts w:ascii="Times New Roman" w:hAnsi="Times New Roman"/>
          <w:color w:val="828282"/>
          <w:rtl/>
        </w:rPr>
        <w:t xml:space="preserve">שָׁ֖ם </w:t>
      </w:r>
      <w:r>
        <w:rPr>
          <w:color w:val="FF0000"/>
          <w:vertAlign w:val="superscript"/>
          <w:rtl/>
        </w:rPr>
        <w:t>208076</w:t>
      </w:r>
      <w:r>
        <w:rPr>
          <w:rFonts w:ascii="Times New Roman" w:hAnsi="Times New Roman"/>
          <w:color w:val="828282"/>
          <w:rtl/>
        </w:rPr>
        <w:t xml:space="preserve">חֵ֑ץ </w:t>
      </w:r>
    </w:p>
    <w:p>
      <w:pPr>
        <w:pStyle w:val="Hebrew"/>
      </w:pPr>
      <w:r>
        <w:rPr>
          <w:color w:val="828282"/>
        </w:rPr>
        <w:t xml:space="preserve">לָכֵ֗ן כֹּֽה־אָמַ֤ר יְהוָה֙ אֶל־מֶ֣לֶךְ אַשּׁ֔וּר לֹ֤א יָבֹא֙ אֶל־הָעִ֣יר הַזֹּ֔את וְלֹֽא־יֹורֶ֥ה שָׁ֖ם חֵ֑ץ וְלֹֽא־יְקַדְּמֶ֣נָּה מָגֵ֔ן וְלֹֽא־יִשְׁפֹּ֥ךְ עָלֶ֖יהָ סֹלְלָֽה׃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ad76960d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6e9a5770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07d95870</w:t>
            </w:r>
          </w:p>
        </w:tc>
        <w:tc>
          <w:tcPr>
            <w:tcW w:type="auto" w:w="1728"/>
          </w:tcPr>
          <w:p>
            <w:r>
              <w:t>tense</w:t>
            </w:r>
          </w:p>
        </w:tc>
        <w:tc>
          <w:tcPr>
            <w:tcW w:type="auto" w:w="1728"/>
          </w:tcPr>
          <w:p>
            <w:r>
              <w:t>verb</w:t>
            </w:r>
          </w:p>
        </w:tc>
        <w:tc>
          <w:tcPr>
            <w:tcW w:type="auto" w:w="1728"/>
          </w:tcPr>
          <w:p>
            <w:r>
              <w:t xml:space="preserve">יֹורֶ֥ה </w:t>
            </w:r>
          </w:p>
        </w:tc>
        <w:tc>
          <w:tcPr>
            <w:tcW w:type="auto" w:w="1728"/>
          </w:tcPr>
          <w:p>
            <w:r>
              <w:t>mod</w:t>
            </w:r>
          </w:p>
        </w:tc>
      </w:tr>
    </w:tbl>
    <w:p>
      <w:r>
        <w:br/>
      </w:r>
    </w:p>
    <w:p>
      <w:pPr>
        <w:pStyle w:val="Reference"/>
      </w:pPr>
      <w:hyperlink r:id="rId2642">
        <w:r>
          <w:rPr/>
          <w:t>2_Kings 19:32</w:t>
        </w:r>
      </w:hyperlink>
    </w:p>
    <w:p>
      <w:pPr>
        <w:pStyle w:val="Hebrew"/>
      </w:pPr>
      <w:r>
        <w:t xml:space="preserve">וְלֹֽא־יִשְׁפֹּ֥ךְ עָלֶ֖יהָ סֹלְלָֽה׃ </w:t>
      </w:r>
    </w:p>
    <w:p>
      <w:pPr>
        <w:pStyle w:val="Hebrew"/>
      </w:pPr>
      <w:r>
        <w:rPr>
          <w:color w:val="FF0000"/>
          <w:vertAlign w:val="superscript"/>
          <w:rtl/>
        </w:rPr>
        <w:t>208081</w:t>
      </w:r>
      <w:r>
        <w:rPr>
          <w:rFonts w:ascii="Times New Roman" w:hAnsi="Times New Roman"/>
          <w:color w:val="828282"/>
          <w:rtl/>
        </w:rPr>
        <w:t>וְ</w:t>
      </w:r>
      <w:r>
        <w:rPr>
          <w:color w:val="FF0000"/>
          <w:vertAlign w:val="superscript"/>
          <w:rtl/>
        </w:rPr>
        <w:t>208082</w:t>
      </w:r>
      <w:r>
        <w:rPr>
          <w:rFonts w:ascii="Times New Roman" w:hAnsi="Times New Roman"/>
          <w:color w:val="828282"/>
          <w:rtl/>
        </w:rPr>
        <w:t>לֹֽא־</w:t>
      </w:r>
      <w:r>
        <w:rPr>
          <w:color w:val="FF0000"/>
          <w:vertAlign w:val="superscript"/>
          <w:rtl/>
        </w:rPr>
        <w:t>208083</w:t>
      </w:r>
      <w:r>
        <w:rPr>
          <w:rFonts w:ascii="Times New Roman" w:hAnsi="Times New Roman"/>
          <w:color w:val="828282"/>
          <w:rtl/>
        </w:rPr>
        <w:t xml:space="preserve">יִשְׁפֹּ֥ךְ </w:t>
      </w:r>
      <w:r>
        <w:rPr>
          <w:color w:val="FF0000"/>
          <w:vertAlign w:val="superscript"/>
          <w:rtl/>
        </w:rPr>
        <w:t>208084</w:t>
      </w:r>
      <w:r>
        <w:rPr>
          <w:rFonts w:ascii="Times New Roman" w:hAnsi="Times New Roman"/>
          <w:color w:val="828282"/>
          <w:rtl/>
        </w:rPr>
        <w:t xml:space="preserve">עָלֶ֖יהָ </w:t>
      </w:r>
      <w:r>
        <w:rPr>
          <w:color w:val="FF0000"/>
          <w:vertAlign w:val="superscript"/>
          <w:rtl/>
        </w:rPr>
        <w:t>208085</w:t>
      </w:r>
      <w:r>
        <w:rPr>
          <w:rFonts w:ascii="Times New Roman" w:hAnsi="Times New Roman"/>
          <w:color w:val="828282"/>
          <w:rtl/>
        </w:rPr>
        <w:t xml:space="preserve">סֹלְלָֽה׃ </w:t>
      </w:r>
    </w:p>
    <w:p>
      <w:pPr>
        <w:pStyle w:val="Hebrew"/>
      </w:pPr>
      <w:r>
        <w:rPr>
          <w:color w:val="828282"/>
        </w:rPr>
        <w:t xml:space="preserve">לָכֵ֗ן כֹּֽה־אָמַ֤ר יְהוָה֙ אֶל־מֶ֣לֶךְ אַשּׁ֔וּר לֹ֤א יָבֹא֙ אֶל־הָעִ֣יר הַזֹּ֔את וְלֹֽא־יֹורֶ֥ה שָׁ֖ם חֵ֑ץ וְלֹֽא־יְקַדְּמֶ֣נָּה מָגֵ֔ן וְלֹֽא־יִשְׁפֹּ֥ךְ עָלֶ֖יהָ סֹלְלָֽה׃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307b0905</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387ec7bc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7c0deb8d</w:t>
            </w:r>
          </w:p>
        </w:tc>
        <w:tc>
          <w:tcPr>
            <w:tcW w:type="auto" w:w="1728"/>
          </w:tcPr>
          <w:p>
            <w:r>
              <w:t>tense</w:t>
            </w:r>
          </w:p>
        </w:tc>
        <w:tc>
          <w:tcPr>
            <w:tcW w:type="auto" w:w="1728"/>
          </w:tcPr>
          <w:p>
            <w:r>
              <w:t>verb</w:t>
            </w:r>
          </w:p>
        </w:tc>
        <w:tc>
          <w:tcPr>
            <w:tcW w:type="auto" w:w="1728"/>
          </w:tcPr>
          <w:p>
            <w:r>
              <w:t xml:space="preserve">יִשְׁפֹּ֥ךְ </w:t>
            </w:r>
          </w:p>
        </w:tc>
        <w:tc>
          <w:tcPr>
            <w:tcW w:type="auto" w:w="1728"/>
          </w:tcPr>
          <w:p>
            <w:r/>
          </w:p>
        </w:tc>
      </w:tr>
    </w:tbl>
    <w:p>
      <w:r>
        <w:br/>
      </w:r>
    </w:p>
    <w:p>
      <w:pPr>
        <w:pStyle w:val="Reference"/>
      </w:pPr>
      <w:hyperlink r:id="rId2643">
        <w:r>
          <w:rPr/>
          <w:t>2_Kings 19:35</w:t>
        </w:r>
      </w:hyperlink>
    </w:p>
    <w:p>
      <w:pPr>
        <w:pStyle w:val="Hebrew"/>
      </w:pPr>
      <w:r>
        <w:t xml:space="preserve">וַיַּךְ֙ בְּמַחֲנֵ֣ה אַשּׁ֔וּר מֵאָ֛ה שְׁמֹונִ֥ים וַחֲמִשָּׁ֖ה אָ֑לֶף </w:t>
      </w:r>
    </w:p>
    <w:p>
      <w:pPr>
        <w:pStyle w:val="Hebrew"/>
      </w:pPr>
      <w:r>
        <w:rPr>
          <w:color w:val="FF0000"/>
          <w:vertAlign w:val="superscript"/>
          <w:rtl/>
        </w:rPr>
        <w:t>208128</w:t>
      </w:r>
      <w:r>
        <w:rPr>
          <w:rFonts w:ascii="Times New Roman" w:hAnsi="Times New Roman"/>
          <w:color w:val="828282"/>
          <w:rtl/>
        </w:rPr>
        <w:t>וַ</w:t>
      </w:r>
      <w:r>
        <w:rPr>
          <w:color w:val="FF0000"/>
          <w:vertAlign w:val="superscript"/>
          <w:rtl/>
        </w:rPr>
        <w:t>208129</w:t>
      </w:r>
      <w:r>
        <w:rPr>
          <w:rFonts w:ascii="Times New Roman" w:hAnsi="Times New Roman"/>
          <w:color w:val="828282"/>
          <w:rtl/>
        </w:rPr>
        <w:t xml:space="preserve">יַּךְ֙ </w:t>
      </w:r>
      <w:r>
        <w:rPr>
          <w:color w:val="FF0000"/>
          <w:vertAlign w:val="superscript"/>
          <w:rtl/>
        </w:rPr>
        <w:t>208130</w:t>
      </w:r>
      <w:r>
        <w:rPr>
          <w:rFonts w:ascii="Times New Roman" w:hAnsi="Times New Roman"/>
          <w:color w:val="828282"/>
          <w:rtl/>
        </w:rPr>
        <w:t>בְּ</w:t>
      </w:r>
      <w:r>
        <w:rPr>
          <w:color w:val="FF0000"/>
          <w:vertAlign w:val="superscript"/>
          <w:rtl/>
        </w:rPr>
        <w:t>208131</w:t>
      </w:r>
      <w:r>
        <w:rPr>
          <w:rFonts w:ascii="Times New Roman" w:hAnsi="Times New Roman"/>
          <w:color w:val="828282"/>
          <w:rtl/>
        </w:rPr>
        <w:t xml:space="preserve">מַחֲנֵ֣ה </w:t>
      </w:r>
      <w:r>
        <w:rPr>
          <w:color w:val="FF0000"/>
          <w:vertAlign w:val="superscript"/>
          <w:rtl/>
        </w:rPr>
        <w:t>208132</w:t>
      </w:r>
      <w:r>
        <w:rPr>
          <w:rFonts w:ascii="Times New Roman" w:hAnsi="Times New Roman"/>
          <w:color w:val="828282"/>
          <w:rtl/>
        </w:rPr>
        <w:t xml:space="preserve">אַשּׁ֔וּר </w:t>
      </w:r>
      <w:r>
        <w:rPr>
          <w:color w:val="FF0000"/>
          <w:vertAlign w:val="superscript"/>
          <w:rtl/>
        </w:rPr>
        <w:t>208133</w:t>
      </w:r>
      <w:r>
        <w:rPr>
          <w:rFonts w:ascii="Times New Roman" w:hAnsi="Times New Roman"/>
          <w:color w:val="828282"/>
          <w:rtl/>
        </w:rPr>
        <w:t xml:space="preserve">מֵאָ֛ה </w:t>
      </w:r>
      <w:r>
        <w:rPr>
          <w:color w:val="FF0000"/>
          <w:vertAlign w:val="superscript"/>
          <w:rtl/>
        </w:rPr>
        <w:t>208134</w:t>
      </w:r>
      <w:r>
        <w:rPr>
          <w:rFonts w:ascii="Times New Roman" w:hAnsi="Times New Roman"/>
          <w:color w:val="828282"/>
          <w:rtl/>
        </w:rPr>
        <w:t xml:space="preserve">שְׁמֹונִ֥ים </w:t>
      </w:r>
      <w:r>
        <w:rPr>
          <w:color w:val="FF0000"/>
          <w:vertAlign w:val="superscript"/>
          <w:rtl/>
        </w:rPr>
        <w:t>208135</w:t>
      </w:r>
      <w:r>
        <w:rPr>
          <w:rFonts w:ascii="Times New Roman" w:hAnsi="Times New Roman"/>
          <w:color w:val="828282"/>
          <w:rtl/>
        </w:rPr>
        <w:t>וַ</w:t>
      </w:r>
      <w:r>
        <w:rPr>
          <w:color w:val="FF0000"/>
          <w:vertAlign w:val="superscript"/>
          <w:rtl/>
        </w:rPr>
        <w:t>208136</w:t>
      </w:r>
      <w:r>
        <w:rPr>
          <w:rFonts w:ascii="Times New Roman" w:hAnsi="Times New Roman"/>
          <w:color w:val="828282"/>
          <w:rtl/>
        </w:rPr>
        <w:t xml:space="preserve">חֲמִשָּׁ֖ה </w:t>
      </w:r>
      <w:r>
        <w:rPr>
          <w:color w:val="FF0000"/>
          <w:vertAlign w:val="superscript"/>
          <w:rtl/>
        </w:rPr>
        <w:t>208137</w:t>
      </w:r>
      <w:r>
        <w:rPr>
          <w:rFonts w:ascii="Times New Roman" w:hAnsi="Times New Roman"/>
          <w:color w:val="828282"/>
          <w:rtl/>
        </w:rPr>
        <w:t xml:space="preserve">אָ֑לֶף </w:t>
      </w:r>
    </w:p>
    <w:p>
      <w:pPr>
        <w:pStyle w:val="Hebrew"/>
      </w:pPr>
      <w:r>
        <w:rPr>
          <w:color w:val="828282"/>
        </w:rPr>
        <w:t xml:space="preserve">וַיְהִי֮ בַּלַּ֣יְלָה הַהוּא֒ וַיֵּצֵ֣א׀ מַלְאַ֣ךְ יְהוָ֗ה וַיַּךְ֙ בְּמַחֲנֵ֣ה אַשּׁ֔וּר מֵאָ֛ה שְׁמֹונִ֥ים וַחֲמִשָּׁ֖ה אָ֑לֶף וַיַּשְׁכִּ֣ימוּ בַבֹּ֔קֶר וְהִנֵּ֥ה כֻלָּ֖ם פְּגָרִ֥ים מֵתִֽים׃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ee9caca7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dcc4a8b2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5aa85ea7</w:t>
            </w:r>
          </w:p>
        </w:tc>
        <w:tc>
          <w:tcPr>
            <w:tcW w:type="auto" w:w="1728"/>
          </w:tcPr>
          <w:p>
            <w:r>
              <w:t>tense</w:t>
            </w:r>
          </w:p>
        </w:tc>
        <w:tc>
          <w:tcPr>
            <w:tcW w:type="auto" w:w="1728"/>
          </w:tcPr>
          <w:p>
            <w:r>
              <w:t>verb</w:t>
            </w:r>
          </w:p>
        </w:tc>
        <w:tc>
          <w:tcPr>
            <w:tcW w:type="auto" w:w="1728"/>
          </w:tcPr>
          <w:p>
            <w:r>
              <w:t xml:space="preserve">יַּךְ֙ </w:t>
            </w:r>
          </w:p>
        </w:tc>
        <w:tc>
          <w:tcPr>
            <w:tcW w:type="auto" w:w="1728"/>
          </w:tcPr>
          <w:p>
            <w:r>
              <w:t>past</w:t>
            </w:r>
          </w:p>
        </w:tc>
      </w:tr>
    </w:tbl>
    <w:p>
      <w:r>
        <w:br/>
      </w:r>
    </w:p>
    <w:p>
      <w:pPr>
        <w:pStyle w:val="Reference"/>
      </w:pPr>
      <w:hyperlink r:id="rId2644">
        <w:r>
          <w:rPr/>
          <w:t>2_Kings 19:37</w:t>
        </w:r>
      </w:hyperlink>
    </w:p>
    <w:p>
      <w:pPr>
        <w:pStyle w:val="Hebrew"/>
      </w:pPr>
      <w:r>
        <w:t xml:space="preserve">וַיְהִי֩ </w:t>
      </w:r>
    </w:p>
    <w:p>
      <w:pPr>
        <w:pStyle w:val="Hebrew"/>
      </w:pPr>
      <w:r>
        <w:rPr>
          <w:color w:val="FF0000"/>
          <w:vertAlign w:val="superscript"/>
          <w:rtl/>
        </w:rPr>
        <w:t>208161</w:t>
      </w:r>
      <w:r>
        <w:rPr>
          <w:rFonts w:ascii="Times New Roman" w:hAnsi="Times New Roman"/>
          <w:color w:val="828282"/>
          <w:rtl/>
        </w:rPr>
        <w:t>וַ</w:t>
      </w:r>
      <w:r>
        <w:rPr>
          <w:color w:val="FF0000"/>
          <w:vertAlign w:val="superscript"/>
          <w:rtl/>
        </w:rPr>
        <w:t>208162</w:t>
      </w:r>
      <w:r>
        <w:rPr>
          <w:rFonts w:ascii="Times New Roman" w:hAnsi="Times New Roman"/>
          <w:color w:val="828282"/>
          <w:rtl/>
        </w:rPr>
        <w:t xml:space="preserve">יְהִי֩ </w:t>
      </w:r>
    </w:p>
    <w:p>
      <w:pPr>
        <w:pStyle w:val="Hebrew"/>
      </w:pPr>
      <w:r>
        <w:rPr>
          <w:color w:val="828282"/>
        </w:rPr>
        <w:t xml:space="preserve">וַיְהִי֩ ה֨וּא מִֽשְׁתַּחֲוֶ֜ה בֵּ֣ית׀ נִסְרֹ֣ךְ אֱלֹהָ֗יו וְֽאַדְרַמֶּ֨לֶךְ וְשַׂרְאֶ֤צֶר בָּנָיו֙ הִכֻּ֣הוּ בַחֶ֔רֶב וְהֵ֥מָּה נִמְלְט֖וּ אֶ֣רֶץ אֲרָרָ֑ט וַיִּמְלֹ֛ךְ אֵֽסַר־חַדֹּ֥ן בְּנֹ֖ו תַּחְתָּֽיו׃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642e96ed</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9d19b75a</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3a85b92a</w:t>
            </w:r>
          </w:p>
        </w:tc>
        <w:tc>
          <w:tcPr>
            <w:tcW w:type="auto" w:w="1728"/>
          </w:tcPr>
          <w:p>
            <w:r>
              <w:t>tense</w:t>
            </w:r>
          </w:p>
        </w:tc>
        <w:tc>
          <w:tcPr>
            <w:tcW w:type="auto" w:w="1728"/>
          </w:tcPr>
          <w:p>
            <w:r>
              <w:t>verb</w:t>
            </w:r>
          </w:p>
        </w:tc>
        <w:tc>
          <w:tcPr>
            <w:tcW w:type="auto" w:w="1728"/>
          </w:tcPr>
          <w:p>
            <w:r>
              <w:t xml:space="preserve">יְהִי֩ </w:t>
            </w:r>
          </w:p>
        </w:tc>
        <w:tc>
          <w:tcPr>
            <w:tcW w:type="auto" w:w="1728"/>
          </w:tcPr>
          <w:p>
            <w:r/>
          </w:p>
        </w:tc>
      </w:tr>
    </w:tbl>
    <w:p>
      <w:r>
        <w:br/>
      </w:r>
    </w:p>
    <w:p>
      <w:pPr>
        <w:pStyle w:val="Reference"/>
      </w:pPr>
      <w:hyperlink r:id="rId2645">
        <w:r>
          <w:rPr/>
          <w:t>2_Kings 20:5</w:t>
        </w:r>
      </w:hyperlink>
    </w:p>
    <w:p>
      <w:pPr>
        <w:pStyle w:val="Hebrew"/>
      </w:pPr>
      <w:r>
        <w:t xml:space="preserve">רָאִ֖יתִי אֶת־דִּמְעָתֶ֑ךָ </w:t>
      </w:r>
    </w:p>
    <w:p>
      <w:pPr>
        <w:pStyle w:val="Hebrew"/>
      </w:pPr>
      <w:r>
        <w:rPr>
          <w:color w:val="FF0000"/>
          <w:vertAlign w:val="superscript"/>
          <w:rtl/>
        </w:rPr>
        <w:t>208289</w:t>
      </w:r>
      <w:r>
        <w:rPr>
          <w:rFonts w:ascii="Times New Roman" w:hAnsi="Times New Roman"/>
          <w:color w:val="828282"/>
          <w:rtl/>
        </w:rPr>
        <w:t xml:space="preserve">רָאִ֖יתִי </w:t>
      </w:r>
      <w:r>
        <w:rPr>
          <w:color w:val="FF0000"/>
          <w:vertAlign w:val="superscript"/>
          <w:rtl/>
        </w:rPr>
        <w:t>208290</w:t>
      </w:r>
      <w:r>
        <w:rPr>
          <w:rFonts w:ascii="Times New Roman" w:hAnsi="Times New Roman"/>
          <w:color w:val="828282"/>
          <w:rtl/>
        </w:rPr>
        <w:t>אֶת־</w:t>
      </w:r>
      <w:r>
        <w:rPr>
          <w:color w:val="FF0000"/>
          <w:vertAlign w:val="superscript"/>
          <w:rtl/>
        </w:rPr>
        <w:t>208291</w:t>
      </w:r>
      <w:r>
        <w:rPr>
          <w:rFonts w:ascii="Times New Roman" w:hAnsi="Times New Roman"/>
          <w:color w:val="828282"/>
          <w:rtl/>
        </w:rPr>
        <w:t xml:space="preserve">דִּמְעָתֶ֑ךָ </w:t>
      </w:r>
    </w:p>
    <w:p>
      <w:pPr>
        <w:pStyle w:val="Hebrew"/>
      </w:pPr>
      <w:r>
        <w:rPr>
          <w:color w:val="828282"/>
        </w:rPr>
        <w:t xml:space="preserve">שׁ֣וּב וְאָמַרְתָּ֞ אֶל־חִזְקִיָּ֣הוּ נְגִיד־עַמִּ֗י כֹּֽה־אָמַ֤ר יְהוָה֙ אֱלֹהֵי֙ דָּוִ֣ד אָבִ֔יךָ שָׁמַ֨עְתִּי֙ אֶת־תְּפִלָּתֶ֔ךָ רָאִ֖יתִי אֶת־דִּמְעָתֶ֑ךָ הִנְנִי֙ רֹ֣פֶא לָ֔ךְ בַּיֹּום֙ הַשְּׁלִישִׁ֔י תַּעֲלֶ֖ה בֵּ֥ית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9f264948</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4430160e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7c198d9d</w:t>
            </w:r>
          </w:p>
        </w:tc>
        <w:tc>
          <w:tcPr>
            <w:tcW w:type="auto" w:w="1728"/>
          </w:tcPr>
          <w:p>
            <w:r>
              <w:t>tense</w:t>
            </w:r>
          </w:p>
        </w:tc>
        <w:tc>
          <w:tcPr>
            <w:tcW w:type="auto" w:w="1728"/>
          </w:tcPr>
          <w:p>
            <w:r>
              <w:t>verb</w:t>
            </w:r>
          </w:p>
        </w:tc>
        <w:tc>
          <w:tcPr>
            <w:tcW w:type="auto" w:w="1728"/>
          </w:tcPr>
          <w:p>
            <w:r>
              <w:t xml:space="preserve">רָאִ֖יתִי </w:t>
            </w:r>
          </w:p>
        </w:tc>
        <w:tc>
          <w:tcPr>
            <w:tcW w:type="auto" w:w="1728"/>
          </w:tcPr>
          <w:p>
            <w:r>
              <w:t>pres perf</w:t>
            </w:r>
          </w:p>
        </w:tc>
      </w:tr>
    </w:tbl>
    <w:p>
      <w:r>
        <w:br/>
      </w:r>
    </w:p>
    <w:p>
      <w:pPr>
        <w:pStyle w:val="Reference"/>
      </w:pPr>
      <w:hyperlink r:id="rId2646">
        <w:r>
          <w:rPr/>
          <w:t>2_Kings 20:14</w:t>
        </w:r>
      </w:hyperlink>
    </w:p>
    <w:p>
      <w:pPr>
        <w:pStyle w:val="Hebrew"/>
      </w:pPr>
      <w:r>
        <w:t xml:space="preserve">וַיָּבֹא֙ יְשַֽׁעְיָ֣הוּ הַנָּבִ֔יא אֶל־הַמֶּ֖לֶךְ חִזְקִיָּ֑הוּ </w:t>
      </w:r>
    </w:p>
    <w:p>
      <w:pPr>
        <w:pStyle w:val="Hebrew"/>
      </w:pPr>
      <w:r>
        <w:rPr>
          <w:color w:val="FF0000"/>
          <w:vertAlign w:val="superscript"/>
          <w:rtl/>
        </w:rPr>
        <w:t>208509</w:t>
      </w:r>
      <w:r>
        <w:rPr>
          <w:rFonts w:ascii="Times New Roman" w:hAnsi="Times New Roman"/>
          <w:color w:val="828282"/>
          <w:rtl/>
        </w:rPr>
        <w:t>וַ</w:t>
      </w:r>
      <w:r>
        <w:rPr>
          <w:color w:val="FF0000"/>
          <w:vertAlign w:val="superscript"/>
          <w:rtl/>
        </w:rPr>
        <w:t>208510</w:t>
      </w:r>
      <w:r>
        <w:rPr>
          <w:rFonts w:ascii="Times New Roman" w:hAnsi="Times New Roman"/>
          <w:color w:val="828282"/>
          <w:rtl/>
        </w:rPr>
        <w:t xml:space="preserve">יָּבֹא֙ </w:t>
      </w:r>
      <w:r>
        <w:rPr>
          <w:color w:val="FF0000"/>
          <w:vertAlign w:val="superscript"/>
          <w:rtl/>
        </w:rPr>
        <w:t>208511</w:t>
      </w:r>
      <w:r>
        <w:rPr>
          <w:rFonts w:ascii="Times New Roman" w:hAnsi="Times New Roman"/>
          <w:color w:val="828282"/>
          <w:rtl/>
        </w:rPr>
        <w:t xml:space="preserve">יְשַֽׁעְיָ֣הוּ </w:t>
      </w:r>
      <w:r>
        <w:rPr>
          <w:color w:val="FF0000"/>
          <w:vertAlign w:val="superscript"/>
          <w:rtl/>
        </w:rPr>
        <w:t>208512</w:t>
      </w:r>
      <w:r>
        <w:rPr>
          <w:rFonts w:ascii="Times New Roman" w:hAnsi="Times New Roman"/>
          <w:color w:val="828282"/>
          <w:rtl/>
        </w:rPr>
        <w:t>הַ</w:t>
      </w:r>
      <w:r>
        <w:rPr>
          <w:color w:val="FF0000"/>
          <w:vertAlign w:val="superscript"/>
          <w:rtl/>
        </w:rPr>
        <w:t>208513</w:t>
      </w:r>
      <w:r>
        <w:rPr>
          <w:rFonts w:ascii="Times New Roman" w:hAnsi="Times New Roman"/>
          <w:color w:val="828282"/>
          <w:rtl/>
        </w:rPr>
        <w:t xml:space="preserve">נָּבִ֔יא </w:t>
      </w:r>
      <w:r>
        <w:rPr>
          <w:color w:val="FF0000"/>
          <w:vertAlign w:val="superscript"/>
          <w:rtl/>
        </w:rPr>
        <w:t>208514</w:t>
      </w:r>
      <w:r>
        <w:rPr>
          <w:rFonts w:ascii="Times New Roman" w:hAnsi="Times New Roman"/>
          <w:color w:val="828282"/>
          <w:rtl/>
        </w:rPr>
        <w:t>אֶל־</w:t>
      </w:r>
      <w:r>
        <w:rPr>
          <w:color w:val="FF0000"/>
          <w:vertAlign w:val="superscript"/>
          <w:rtl/>
        </w:rPr>
        <w:t>208515</w:t>
      </w:r>
      <w:r>
        <w:rPr>
          <w:rFonts w:ascii="Times New Roman" w:hAnsi="Times New Roman"/>
          <w:color w:val="828282"/>
          <w:rtl/>
        </w:rPr>
        <w:t>הַ</w:t>
      </w:r>
      <w:r>
        <w:rPr>
          <w:color w:val="FF0000"/>
          <w:vertAlign w:val="superscript"/>
          <w:rtl/>
        </w:rPr>
        <w:t>208516</w:t>
      </w:r>
      <w:r>
        <w:rPr>
          <w:rFonts w:ascii="Times New Roman" w:hAnsi="Times New Roman"/>
          <w:color w:val="828282"/>
          <w:rtl/>
        </w:rPr>
        <w:t xml:space="preserve">מֶּ֖לֶךְ </w:t>
      </w:r>
      <w:r>
        <w:rPr>
          <w:color w:val="FF0000"/>
          <w:vertAlign w:val="superscript"/>
          <w:rtl/>
        </w:rPr>
        <w:t>208517</w:t>
      </w:r>
      <w:r>
        <w:rPr>
          <w:rFonts w:ascii="Times New Roman" w:hAnsi="Times New Roman"/>
          <w:color w:val="828282"/>
          <w:rtl/>
        </w:rPr>
        <w:t xml:space="preserve">חִזְקִיָּ֑הוּ </w:t>
      </w:r>
    </w:p>
    <w:p>
      <w:pPr>
        <w:pStyle w:val="Hebrew"/>
      </w:pPr>
      <w:r>
        <w:rPr>
          <w:color w:val="828282"/>
        </w:rPr>
        <w:t xml:space="preserve">וַיָּבֹא֙ יְשַֽׁעְיָ֣הוּ הַנָּבִ֔יא אֶל־הַמֶּ֖לֶךְ חִזְקִיָּ֑הוּ וַיֹּ֨אמֶר אֵלָ֜יו מָ֥ה אָמְר֣וּ׀ הָאֲנָשִׁ֣ים הָאֵ֗לֶּה וּמֵאַ֨יִן֙ יָבֹ֣אוּ אֵלֶ֔יךָ וַיֹּ֨אמֶר֙ חִזְקִיָּ֔הוּ מֵאֶ֧רֶץ רְחֹוקָ֛ה בָּ֖אוּ מִבָּבֶֽל׃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03a34dec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c63f65ca</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cbac77c0</w:t>
            </w:r>
          </w:p>
        </w:tc>
        <w:tc>
          <w:tcPr>
            <w:tcW w:type="auto" w:w="1728"/>
          </w:tcPr>
          <w:p>
            <w:r>
              <w:t>tense</w:t>
            </w:r>
          </w:p>
        </w:tc>
        <w:tc>
          <w:tcPr>
            <w:tcW w:type="auto" w:w="1728"/>
          </w:tcPr>
          <w:p>
            <w:r>
              <w:t>verb</w:t>
            </w:r>
          </w:p>
        </w:tc>
        <w:tc>
          <w:tcPr>
            <w:tcW w:type="auto" w:w="1728"/>
          </w:tcPr>
          <w:p>
            <w:r>
              <w:t xml:space="preserve">יָּבֹא֙ </w:t>
            </w:r>
          </w:p>
        </w:tc>
        <w:tc>
          <w:tcPr>
            <w:tcW w:type="auto" w:w="1728"/>
          </w:tcPr>
          <w:p>
            <w:r>
              <w:t>past</w:t>
            </w:r>
          </w:p>
        </w:tc>
      </w:tr>
    </w:tbl>
    <w:p>
      <w:r>
        <w:br/>
      </w:r>
    </w:p>
    <w:p>
      <w:pPr>
        <w:pStyle w:val="Reference"/>
      </w:pPr>
      <w:hyperlink r:id="rId2646">
        <w:r>
          <w:rPr/>
          <w:t>2_Kings 20:14</w:t>
        </w:r>
      </w:hyperlink>
    </w:p>
    <w:p>
      <w:pPr>
        <w:pStyle w:val="Hebrew"/>
      </w:pPr>
      <w:r>
        <w:t xml:space="preserve">מֵאֶ֧רֶץ רְחֹוקָ֛ה בָּ֖אוּ מִבָּבֶֽל׃ </w:t>
      </w:r>
    </w:p>
    <w:p>
      <w:pPr>
        <w:pStyle w:val="Hebrew"/>
      </w:pPr>
      <w:r>
        <w:rPr>
          <w:color w:val="FF0000"/>
          <w:vertAlign w:val="superscript"/>
          <w:rtl/>
        </w:rPr>
        <w:t>208535</w:t>
      </w:r>
      <w:r>
        <w:rPr>
          <w:rFonts w:ascii="Times New Roman" w:hAnsi="Times New Roman"/>
          <w:color w:val="828282"/>
          <w:rtl/>
        </w:rPr>
        <w:t>מֵ</w:t>
      </w:r>
      <w:r>
        <w:rPr>
          <w:color w:val="FF0000"/>
          <w:vertAlign w:val="superscript"/>
          <w:rtl/>
        </w:rPr>
        <w:t>208536</w:t>
      </w:r>
      <w:r>
        <w:rPr>
          <w:rFonts w:ascii="Times New Roman" w:hAnsi="Times New Roman"/>
          <w:color w:val="828282"/>
          <w:rtl/>
        </w:rPr>
        <w:t xml:space="preserve">אֶ֧רֶץ </w:t>
      </w:r>
      <w:r>
        <w:rPr>
          <w:color w:val="FF0000"/>
          <w:vertAlign w:val="superscript"/>
          <w:rtl/>
        </w:rPr>
        <w:t>208537</w:t>
      </w:r>
      <w:r>
        <w:rPr>
          <w:rFonts w:ascii="Times New Roman" w:hAnsi="Times New Roman"/>
          <w:color w:val="828282"/>
          <w:rtl/>
        </w:rPr>
        <w:t xml:space="preserve">רְחֹוקָ֛ה </w:t>
      </w:r>
      <w:r>
        <w:rPr>
          <w:color w:val="FF0000"/>
          <w:vertAlign w:val="superscript"/>
          <w:rtl/>
        </w:rPr>
        <w:t>208538</w:t>
      </w:r>
      <w:r>
        <w:rPr>
          <w:rFonts w:ascii="Times New Roman" w:hAnsi="Times New Roman"/>
          <w:color w:val="828282"/>
          <w:rtl/>
        </w:rPr>
        <w:t xml:space="preserve">בָּ֖אוּ </w:t>
      </w:r>
      <w:r>
        <w:rPr>
          <w:color w:val="FF0000"/>
          <w:vertAlign w:val="superscript"/>
          <w:rtl/>
        </w:rPr>
        <w:t>208539</w:t>
      </w:r>
      <w:r>
        <w:rPr>
          <w:rFonts w:ascii="Times New Roman" w:hAnsi="Times New Roman"/>
          <w:color w:val="828282"/>
          <w:rtl/>
        </w:rPr>
        <w:t>מִ</w:t>
      </w:r>
      <w:r>
        <w:rPr>
          <w:color w:val="FF0000"/>
          <w:vertAlign w:val="superscript"/>
          <w:rtl/>
        </w:rPr>
        <w:t>208540</w:t>
      </w:r>
      <w:r>
        <w:rPr>
          <w:rFonts w:ascii="Times New Roman" w:hAnsi="Times New Roman"/>
          <w:color w:val="828282"/>
          <w:rtl/>
        </w:rPr>
        <w:t xml:space="preserve">בָּבֶֽל׃ </w:t>
      </w:r>
    </w:p>
    <w:p>
      <w:pPr>
        <w:pStyle w:val="Hebrew"/>
      </w:pPr>
      <w:r>
        <w:rPr>
          <w:color w:val="828282"/>
        </w:rPr>
        <w:t xml:space="preserve">וַיָּבֹא֙ יְשַֽׁעְיָ֣הוּ הַנָּבִ֔יא אֶל־הַמֶּ֖לֶךְ חִזְקִיָּ֑הוּ וַיֹּ֨אמֶר אֵלָ֜יו מָ֥ה אָמְר֣וּ׀ הָאֲנָשִׁ֣ים הָאֵ֗לֶּה וּמֵאַ֨יִן֙ יָבֹ֣אוּ אֵלֶ֔יךָ וַיֹּ֨אמֶר֙ חִזְקִיָּ֔הוּ מֵאֶ֧רֶץ רְחֹוקָ֛ה בָּ֖אוּ מִבָּבֶֽל׃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db2c9daf</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55f21362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abe1fd92</w:t>
            </w:r>
          </w:p>
        </w:tc>
        <w:tc>
          <w:tcPr>
            <w:tcW w:type="auto" w:w="1728"/>
          </w:tcPr>
          <w:p>
            <w:r>
              <w:t>tense</w:t>
            </w:r>
          </w:p>
        </w:tc>
        <w:tc>
          <w:tcPr>
            <w:tcW w:type="auto" w:w="1728"/>
          </w:tcPr>
          <w:p>
            <w:r>
              <w:t>verb</w:t>
            </w:r>
          </w:p>
        </w:tc>
        <w:tc>
          <w:tcPr>
            <w:tcW w:type="auto" w:w="1728"/>
          </w:tcPr>
          <w:p>
            <w:r>
              <w:t xml:space="preserve">בָּ֖אוּ </w:t>
            </w:r>
          </w:p>
        </w:tc>
        <w:tc>
          <w:tcPr>
            <w:tcW w:type="auto" w:w="1728"/>
          </w:tcPr>
          <w:p>
            <w:r>
              <w:t>pres perf</w:t>
            </w:r>
          </w:p>
        </w:tc>
      </w:tr>
    </w:tbl>
    <w:p>
      <w:r>
        <w:br/>
      </w:r>
    </w:p>
    <w:p>
      <w:pPr>
        <w:pStyle w:val="Reference"/>
      </w:pPr>
      <w:hyperlink r:id="rId2647">
        <w:r>
          <w:rPr/>
          <w:t>2_Kings 20:15</w:t>
        </w:r>
      </w:hyperlink>
    </w:p>
    <w:p>
      <w:pPr>
        <w:pStyle w:val="Hebrew"/>
      </w:pPr>
      <w:r>
        <w:t xml:space="preserve">וַיֹּ֕אמֶר </w:t>
      </w:r>
    </w:p>
    <w:p>
      <w:pPr>
        <w:pStyle w:val="Hebrew"/>
      </w:pPr>
      <w:r>
        <w:rPr>
          <w:color w:val="FF0000"/>
          <w:vertAlign w:val="superscript"/>
          <w:rtl/>
        </w:rPr>
        <w:t>208541</w:t>
      </w:r>
      <w:r>
        <w:rPr>
          <w:rFonts w:ascii="Times New Roman" w:hAnsi="Times New Roman"/>
          <w:color w:val="828282"/>
          <w:rtl/>
        </w:rPr>
        <w:t>וַ</w:t>
      </w:r>
      <w:r>
        <w:rPr>
          <w:color w:val="FF0000"/>
          <w:vertAlign w:val="superscript"/>
          <w:rtl/>
        </w:rPr>
        <w:t>208542</w:t>
      </w:r>
      <w:r>
        <w:rPr>
          <w:rFonts w:ascii="Times New Roman" w:hAnsi="Times New Roman"/>
          <w:color w:val="828282"/>
          <w:rtl/>
        </w:rPr>
        <w:t xml:space="preserve">יֹּ֕אמֶר </w:t>
      </w:r>
    </w:p>
    <w:p>
      <w:pPr>
        <w:pStyle w:val="Hebrew"/>
      </w:pPr>
      <w:r>
        <w:rPr>
          <w:color w:val="828282"/>
        </w:rPr>
        <w:t xml:space="preserve">וַיֹּ֕אמֶר מָ֥ה רָא֖וּ בְּבֵיתֶ֑ךָ וַיֹּ֣אמֶר חִזְקִיָּ֗הוּ אֵ֣ת כָּל־אֲשֶׁ֤ר בְּבֵיתִי֙ רָא֔וּ לֹא־הָיָ֥ה דָבָ֛ר אֲשֶׁ֥ר לֹֽא־הִרְאִיתִ֖ם בְּאֹצְרֹתָֽי׃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3445ecff</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5cf98495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61b7b8ca</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648">
        <w:r>
          <w:rPr/>
          <w:t>2_Kings 21:2</w:t>
        </w:r>
      </w:hyperlink>
    </w:p>
    <w:p>
      <w:pPr>
        <w:pStyle w:val="Hebrew"/>
      </w:pPr>
      <w:r>
        <w:t xml:space="preserve">וַיַּ֥עַשׂ כְּתֹֽועֲבֹת֙ הַגֹּויִ֔ם </w:t>
      </w:r>
    </w:p>
    <w:p>
      <w:pPr>
        <w:pStyle w:val="Hebrew"/>
      </w:pPr>
      <w:r>
        <w:rPr>
          <w:color w:val="FF0000"/>
          <w:vertAlign w:val="superscript"/>
          <w:rtl/>
        </w:rPr>
        <w:t>208698</w:t>
      </w:r>
      <w:r>
        <w:rPr>
          <w:rFonts w:ascii="Times New Roman" w:hAnsi="Times New Roman"/>
          <w:color w:val="828282"/>
          <w:rtl/>
        </w:rPr>
        <w:t>וַ</w:t>
      </w:r>
      <w:r>
        <w:rPr>
          <w:color w:val="FF0000"/>
          <w:vertAlign w:val="superscript"/>
          <w:rtl/>
        </w:rPr>
        <w:t>208699</w:t>
      </w:r>
      <w:r>
        <w:rPr>
          <w:rFonts w:ascii="Times New Roman" w:hAnsi="Times New Roman"/>
          <w:color w:val="828282"/>
          <w:rtl/>
        </w:rPr>
        <w:t xml:space="preserve">יַּ֥עַשׂ </w:t>
      </w:r>
      <w:r>
        <w:rPr>
          <w:color w:val="FF0000"/>
          <w:vertAlign w:val="superscript"/>
          <w:rtl/>
        </w:rPr>
        <w:t>208705</w:t>
      </w:r>
      <w:r>
        <w:rPr>
          <w:rFonts w:ascii="Times New Roman" w:hAnsi="Times New Roman"/>
          <w:color w:val="828282"/>
          <w:rtl/>
        </w:rPr>
        <w:t>כְּ</w:t>
      </w:r>
      <w:r>
        <w:rPr>
          <w:color w:val="FF0000"/>
          <w:vertAlign w:val="superscript"/>
          <w:rtl/>
        </w:rPr>
        <w:t>208706</w:t>
      </w:r>
      <w:r>
        <w:rPr>
          <w:rFonts w:ascii="Times New Roman" w:hAnsi="Times New Roman"/>
          <w:color w:val="828282"/>
          <w:rtl/>
        </w:rPr>
        <w:t xml:space="preserve">תֹֽועֲבֹת֙ </w:t>
      </w:r>
      <w:r>
        <w:rPr>
          <w:color w:val="FF0000"/>
          <w:vertAlign w:val="superscript"/>
          <w:rtl/>
        </w:rPr>
        <w:t>208707</w:t>
      </w:r>
      <w:r>
        <w:rPr>
          <w:rFonts w:ascii="Times New Roman" w:hAnsi="Times New Roman"/>
          <w:color w:val="828282"/>
          <w:rtl/>
        </w:rPr>
        <w:t>הַ</w:t>
      </w:r>
      <w:r>
        <w:rPr>
          <w:color w:val="FF0000"/>
          <w:vertAlign w:val="superscript"/>
          <w:rtl/>
        </w:rPr>
        <w:t>208708</w:t>
      </w:r>
      <w:r>
        <w:rPr>
          <w:rFonts w:ascii="Times New Roman" w:hAnsi="Times New Roman"/>
          <w:color w:val="828282"/>
          <w:rtl/>
        </w:rPr>
        <w:t xml:space="preserve">גֹּויִ֔ם </w:t>
      </w:r>
    </w:p>
    <w:p>
      <w:pPr>
        <w:pStyle w:val="Hebrew"/>
      </w:pPr>
      <w:r>
        <w:rPr>
          <w:color w:val="828282"/>
        </w:rPr>
        <w:t xml:space="preserve">וַיַּ֥עַשׂ הָרַ֖ע בְּעֵינֵ֣י יְהוָ֑ה כְּתֹֽועֲבֹת֙ הַגֹּויִ֔ם אֲשֶׁר֙ הֹורִ֣ישׁ יְהוָ֔ה מִפְּנֵ֖י בְּנֵ֥י יִשְׂרָאֵֽל׃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fa426787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fe50be92</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293e50b8</w:t>
            </w:r>
          </w:p>
        </w:tc>
        <w:tc>
          <w:tcPr>
            <w:tcW w:type="auto" w:w="1728"/>
          </w:tcPr>
          <w:p>
            <w:r>
              <w:t>tense</w:t>
            </w:r>
          </w:p>
        </w:tc>
        <w:tc>
          <w:tcPr>
            <w:tcW w:type="auto" w:w="1728"/>
          </w:tcPr>
          <w:p>
            <w:r>
              <w:t>verb</w:t>
            </w:r>
          </w:p>
        </w:tc>
        <w:tc>
          <w:tcPr>
            <w:tcW w:type="auto" w:w="1728"/>
          </w:tcPr>
          <w:p>
            <w:r>
              <w:t xml:space="preserve">יַּ֥עַשׂ </w:t>
            </w:r>
          </w:p>
        </w:tc>
        <w:tc>
          <w:tcPr>
            <w:tcW w:type="auto" w:w="1728"/>
          </w:tcPr>
          <w:p>
            <w:r>
              <w:t>past</w:t>
            </w:r>
          </w:p>
        </w:tc>
      </w:tr>
    </w:tbl>
    <w:p>
      <w:r>
        <w:br/>
      </w:r>
    </w:p>
    <w:p>
      <w:pPr>
        <w:pStyle w:val="Reference"/>
      </w:pPr>
      <w:hyperlink r:id="rId2649">
        <w:r>
          <w:rPr/>
          <w:t>2_Kings 21:4</w:t>
        </w:r>
      </w:hyperlink>
    </w:p>
    <w:p>
      <w:pPr>
        <w:pStyle w:val="Hebrew"/>
      </w:pPr>
      <w:r>
        <w:t xml:space="preserve">בִּירוּשָׁלִַ֖ם אָשִׂ֥ים אֶת־שְׁמִֽי׃ </w:t>
      </w:r>
    </w:p>
    <w:p>
      <w:pPr>
        <w:pStyle w:val="Hebrew"/>
      </w:pPr>
      <w:r>
        <w:rPr>
          <w:color w:val="FF0000"/>
          <w:vertAlign w:val="superscript"/>
          <w:rtl/>
        </w:rPr>
        <w:t>208761</w:t>
      </w:r>
      <w:r>
        <w:rPr>
          <w:rFonts w:ascii="Times New Roman" w:hAnsi="Times New Roman"/>
          <w:color w:val="828282"/>
          <w:rtl/>
        </w:rPr>
        <w:t>בִּ</w:t>
      </w:r>
      <w:r>
        <w:rPr>
          <w:color w:val="FF0000"/>
          <w:vertAlign w:val="superscript"/>
          <w:rtl/>
        </w:rPr>
        <w:t>208762</w:t>
      </w:r>
      <w:r>
        <w:rPr>
          <w:rFonts w:ascii="Times New Roman" w:hAnsi="Times New Roman"/>
          <w:color w:val="828282"/>
          <w:rtl/>
        </w:rPr>
        <w:t xml:space="preserve">ירוּשָׁלִַ֖ם </w:t>
      </w:r>
      <w:r>
        <w:rPr>
          <w:color w:val="FF0000"/>
          <w:vertAlign w:val="superscript"/>
          <w:rtl/>
        </w:rPr>
        <w:t>208763</w:t>
      </w:r>
      <w:r>
        <w:rPr>
          <w:rFonts w:ascii="Times New Roman" w:hAnsi="Times New Roman"/>
          <w:color w:val="828282"/>
          <w:rtl/>
        </w:rPr>
        <w:t xml:space="preserve">אָשִׂ֥ים </w:t>
      </w:r>
      <w:r>
        <w:rPr>
          <w:color w:val="FF0000"/>
          <w:vertAlign w:val="superscript"/>
          <w:rtl/>
        </w:rPr>
        <w:t>208764</w:t>
      </w:r>
      <w:r>
        <w:rPr>
          <w:rFonts w:ascii="Times New Roman" w:hAnsi="Times New Roman"/>
          <w:color w:val="828282"/>
          <w:rtl/>
        </w:rPr>
        <w:t>אֶת־</w:t>
      </w:r>
      <w:r>
        <w:rPr>
          <w:color w:val="FF0000"/>
          <w:vertAlign w:val="superscript"/>
          <w:rtl/>
        </w:rPr>
        <w:t>208765</w:t>
      </w:r>
      <w:r>
        <w:rPr>
          <w:rFonts w:ascii="Times New Roman" w:hAnsi="Times New Roman"/>
          <w:color w:val="828282"/>
          <w:rtl/>
        </w:rPr>
        <w:t xml:space="preserve">שְׁמִֽי׃ </w:t>
      </w:r>
    </w:p>
    <w:p>
      <w:pPr>
        <w:pStyle w:val="Hebrew"/>
      </w:pPr>
      <w:r>
        <w:rPr>
          <w:color w:val="828282"/>
        </w:rPr>
        <w:t xml:space="preserve">וּבָנָ֥ה מִזְבְּחֹ֖ת בְּבֵ֣ית יְהוָ֑ה אֲשֶׁר֙ אָמַ֣ר יְהוָ֔ה בִּירוּשָׁלִַ֖ם אָשִׂ֥ים אֶת־שְׁמִֽי׃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ca4567e0</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4d28bee7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245656a2</w:t>
            </w:r>
          </w:p>
        </w:tc>
        <w:tc>
          <w:tcPr>
            <w:tcW w:type="auto" w:w="1728"/>
          </w:tcPr>
          <w:p>
            <w:r>
              <w:t>tense</w:t>
            </w:r>
          </w:p>
        </w:tc>
        <w:tc>
          <w:tcPr>
            <w:tcW w:type="auto" w:w="1728"/>
          </w:tcPr>
          <w:p>
            <w:r>
              <w:t>verb</w:t>
            </w:r>
          </w:p>
        </w:tc>
        <w:tc>
          <w:tcPr>
            <w:tcW w:type="auto" w:w="1728"/>
          </w:tcPr>
          <w:p>
            <w:r>
              <w:t xml:space="preserve">אָשִׂ֥ים </w:t>
            </w:r>
          </w:p>
        </w:tc>
        <w:tc>
          <w:tcPr>
            <w:tcW w:type="auto" w:w="1728"/>
          </w:tcPr>
          <w:p>
            <w:r>
              <w:t>fut</w:t>
            </w:r>
          </w:p>
        </w:tc>
      </w:tr>
    </w:tbl>
    <w:p>
      <w:r>
        <w:br/>
      </w:r>
    </w:p>
    <w:p>
      <w:pPr>
        <w:pStyle w:val="Reference"/>
      </w:pPr>
      <w:hyperlink r:id="rId2650">
        <w:r>
          <w:rPr/>
          <w:t>2_Kings 21:11</w:t>
        </w:r>
      </w:hyperlink>
    </w:p>
    <w:p>
      <w:pPr>
        <w:pStyle w:val="Hebrew"/>
      </w:pPr>
      <w:r>
        <w:t xml:space="preserve">הֵרַ֕ע מִכֹּ֛ל </w:t>
      </w:r>
    </w:p>
    <w:p>
      <w:pPr>
        <w:pStyle w:val="Hebrew"/>
      </w:pPr>
      <w:r>
        <w:rPr>
          <w:color w:val="FF0000"/>
          <w:vertAlign w:val="superscript"/>
          <w:rtl/>
        </w:rPr>
        <w:t>208918</w:t>
      </w:r>
      <w:r>
        <w:rPr>
          <w:rFonts w:ascii="Times New Roman" w:hAnsi="Times New Roman"/>
          <w:color w:val="828282"/>
          <w:rtl/>
        </w:rPr>
        <w:t xml:space="preserve">הֵרַ֕ע </w:t>
      </w:r>
      <w:r>
        <w:rPr>
          <w:color w:val="FF0000"/>
          <w:vertAlign w:val="superscript"/>
          <w:rtl/>
        </w:rPr>
        <w:t>208919</w:t>
      </w:r>
      <w:r>
        <w:rPr>
          <w:rFonts w:ascii="Times New Roman" w:hAnsi="Times New Roman"/>
          <w:color w:val="828282"/>
          <w:rtl/>
        </w:rPr>
        <w:t>מִ</w:t>
      </w:r>
      <w:r>
        <w:rPr>
          <w:color w:val="FF0000"/>
          <w:vertAlign w:val="superscript"/>
          <w:rtl/>
        </w:rPr>
        <w:t>208920</w:t>
      </w:r>
      <w:r>
        <w:rPr>
          <w:rFonts w:ascii="Times New Roman" w:hAnsi="Times New Roman"/>
          <w:color w:val="828282"/>
          <w:rtl/>
        </w:rPr>
        <w:t xml:space="preserve">כֹּ֛ל </w:t>
      </w:r>
    </w:p>
    <w:p>
      <w:pPr>
        <w:pStyle w:val="Hebrew"/>
      </w:pPr>
      <w:r>
        <w:rPr>
          <w:color w:val="828282"/>
        </w:rPr>
        <w:t xml:space="preserve">יַעַן֩ אֲשֶׁ֨ר עָשָׂ֜ה מְנַשֶּׁ֤ה מֶֽלֶךְ־יְהוּדָה֙ הַתֹּעֵבֹ֣ות הָאֵ֔לֶּה הֵרַ֕ע מִכֹּ֛ל אֲשֶׁר־עָשׂ֥וּ הָאֱמֹרִ֖י אֲשֶׁ֣ר לְפָנָ֑יו וַיַּחֲטִ֥א גַֽם־אֶת־יְהוּדָ֖ה בְּגִלּוּלָֽיו׃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7b97fc4f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a22f9a5d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dd0ef10b</w:t>
            </w:r>
          </w:p>
        </w:tc>
        <w:tc>
          <w:tcPr>
            <w:tcW w:type="auto" w:w="1728"/>
          </w:tcPr>
          <w:p>
            <w:r>
              <w:t>tense</w:t>
            </w:r>
          </w:p>
        </w:tc>
        <w:tc>
          <w:tcPr>
            <w:tcW w:type="auto" w:w="1728"/>
          </w:tcPr>
          <w:p>
            <w:r>
              <w:t>verb</w:t>
            </w:r>
          </w:p>
        </w:tc>
        <w:tc>
          <w:tcPr>
            <w:tcW w:type="auto" w:w="1728"/>
          </w:tcPr>
          <w:p>
            <w:r>
              <w:t xml:space="preserve">הֵרַ֕ע </w:t>
            </w:r>
          </w:p>
        </w:tc>
        <w:tc>
          <w:tcPr>
            <w:tcW w:type="auto" w:w="1728"/>
          </w:tcPr>
          <w:p>
            <w:r>
              <w:t>pres perf</w:t>
            </w:r>
          </w:p>
        </w:tc>
      </w:tr>
    </w:tbl>
    <w:p>
      <w:r>
        <w:br/>
      </w:r>
    </w:p>
    <w:p>
      <w:pPr>
        <w:pStyle w:val="Reference"/>
      </w:pPr>
      <w:hyperlink r:id="rId2651">
        <w:r>
          <w:rPr/>
          <w:t>2_Kings 21:14</w:t>
        </w:r>
      </w:hyperlink>
    </w:p>
    <w:p>
      <w:pPr>
        <w:pStyle w:val="Hebrew"/>
      </w:pPr>
      <w:r>
        <w:t xml:space="preserve">וּנְתַתִּ֖ים בְּיַ֣ד אֹֽיְבֵיהֶ֑ם </w:t>
      </w:r>
    </w:p>
    <w:p>
      <w:pPr>
        <w:pStyle w:val="Hebrew"/>
      </w:pPr>
      <w:r>
        <w:rPr>
          <w:color w:val="FF0000"/>
          <w:vertAlign w:val="superscript"/>
          <w:rtl/>
        </w:rPr>
        <w:t>208986</w:t>
      </w:r>
      <w:r>
        <w:rPr>
          <w:rFonts w:ascii="Times New Roman" w:hAnsi="Times New Roman"/>
          <w:color w:val="828282"/>
          <w:rtl/>
        </w:rPr>
        <w:t>וּ</w:t>
      </w:r>
      <w:r>
        <w:rPr>
          <w:color w:val="FF0000"/>
          <w:vertAlign w:val="superscript"/>
          <w:rtl/>
        </w:rPr>
        <w:t>208987</w:t>
      </w:r>
      <w:r>
        <w:rPr>
          <w:rFonts w:ascii="Times New Roman" w:hAnsi="Times New Roman"/>
          <w:color w:val="828282"/>
          <w:rtl/>
        </w:rPr>
        <w:t xml:space="preserve">נְתַתִּ֖ים </w:t>
      </w:r>
      <w:r>
        <w:rPr>
          <w:color w:val="FF0000"/>
          <w:vertAlign w:val="superscript"/>
          <w:rtl/>
        </w:rPr>
        <w:t>208988</w:t>
      </w:r>
      <w:r>
        <w:rPr>
          <w:rFonts w:ascii="Times New Roman" w:hAnsi="Times New Roman"/>
          <w:color w:val="828282"/>
          <w:rtl/>
        </w:rPr>
        <w:t>בְּ</w:t>
      </w:r>
      <w:r>
        <w:rPr>
          <w:color w:val="FF0000"/>
          <w:vertAlign w:val="superscript"/>
          <w:rtl/>
        </w:rPr>
        <w:t>208989</w:t>
      </w:r>
      <w:r>
        <w:rPr>
          <w:rFonts w:ascii="Times New Roman" w:hAnsi="Times New Roman"/>
          <w:color w:val="828282"/>
          <w:rtl/>
        </w:rPr>
        <w:t xml:space="preserve">יַ֣ד </w:t>
      </w:r>
      <w:r>
        <w:rPr>
          <w:color w:val="FF0000"/>
          <w:vertAlign w:val="superscript"/>
          <w:rtl/>
        </w:rPr>
        <w:t>208990</w:t>
      </w:r>
      <w:r>
        <w:rPr>
          <w:rFonts w:ascii="Times New Roman" w:hAnsi="Times New Roman"/>
          <w:color w:val="828282"/>
          <w:rtl/>
        </w:rPr>
        <w:t xml:space="preserve">אֹֽיְבֵיהֶ֑ם </w:t>
      </w:r>
    </w:p>
    <w:p>
      <w:pPr>
        <w:pStyle w:val="Hebrew"/>
      </w:pPr>
      <w:r>
        <w:rPr>
          <w:color w:val="828282"/>
        </w:rPr>
        <w:t xml:space="preserve">וְנָטַשְׁתִּ֗י אֵ֚ת שְׁאֵרִ֣ית נַחֲלָתִ֔י וּנְתַתִּ֖ים בְּיַ֣ד אֹֽיְבֵיהֶ֑ם וְהָי֥וּ לְבַ֛ז וְלִמְשִׁסָּ֖ה לְכָל־אֹיְבֵיהֶֽם׃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b390e3d0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9816c7b6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f8350797</w:t>
            </w:r>
          </w:p>
        </w:tc>
        <w:tc>
          <w:tcPr>
            <w:tcW w:type="auto" w:w="1728"/>
          </w:tcPr>
          <w:p>
            <w:r>
              <w:t>tense</w:t>
            </w:r>
          </w:p>
        </w:tc>
        <w:tc>
          <w:tcPr>
            <w:tcW w:type="auto" w:w="1728"/>
          </w:tcPr>
          <w:p>
            <w:r>
              <w:t>verb</w:t>
            </w:r>
          </w:p>
        </w:tc>
        <w:tc>
          <w:tcPr>
            <w:tcW w:type="auto" w:w="1728"/>
          </w:tcPr>
          <w:p>
            <w:r>
              <w:t xml:space="preserve">נְתַתִּ֖ים </w:t>
            </w:r>
          </w:p>
        </w:tc>
        <w:tc>
          <w:tcPr>
            <w:tcW w:type="auto" w:w="1728"/>
          </w:tcPr>
          <w:p>
            <w:r>
              <w:t>fut</w:t>
            </w:r>
          </w:p>
        </w:tc>
      </w:tr>
    </w:tbl>
    <w:p>
      <w:r>
        <w:br/>
      </w:r>
    </w:p>
    <w:p>
      <w:pPr>
        <w:pStyle w:val="Reference"/>
      </w:pPr>
      <w:hyperlink r:id="rId2652">
        <w:r>
          <w:rPr/>
          <w:t>2_Kings 21:21</w:t>
        </w:r>
      </w:hyperlink>
    </w:p>
    <w:p>
      <w:pPr>
        <w:pStyle w:val="Hebrew"/>
      </w:pPr>
      <w:r>
        <w:t xml:space="preserve">וַיֵּ֕לֶךְ בְּכָל־הַדֶּ֖רֶךְ </w:t>
      </w:r>
    </w:p>
    <w:p>
      <w:pPr>
        <w:pStyle w:val="Hebrew"/>
      </w:pPr>
      <w:r>
        <w:rPr>
          <w:color w:val="FF0000"/>
          <w:vertAlign w:val="superscript"/>
          <w:rtl/>
        </w:rPr>
        <w:t>209134</w:t>
      </w:r>
      <w:r>
        <w:rPr>
          <w:rFonts w:ascii="Times New Roman" w:hAnsi="Times New Roman"/>
          <w:color w:val="828282"/>
          <w:rtl/>
        </w:rPr>
        <w:t>וַ</w:t>
      </w:r>
      <w:r>
        <w:rPr>
          <w:color w:val="FF0000"/>
          <w:vertAlign w:val="superscript"/>
          <w:rtl/>
        </w:rPr>
        <w:t>209135</w:t>
      </w:r>
      <w:r>
        <w:rPr>
          <w:rFonts w:ascii="Times New Roman" w:hAnsi="Times New Roman"/>
          <w:color w:val="828282"/>
          <w:rtl/>
        </w:rPr>
        <w:t xml:space="preserve">יֵּ֕לֶךְ </w:t>
      </w:r>
      <w:r>
        <w:rPr>
          <w:color w:val="FF0000"/>
          <w:vertAlign w:val="superscript"/>
          <w:rtl/>
        </w:rPr>
        <w:t>209136</w:t>
      </w:r>
      <w:r>
        <w:rPr>
          <w:rFonts w:ascii="Times New Roman" w:hAnsi="Times New Roman"/>
          <w:color w:val="828282"/>
          <w:rtl/>
        </w:rPr>
        <w:t>בְּ</w:t>
      </w:r>
      <w:r>
        <w:rPr>
          <w:color w:val="FF0000"/>
          <w:vertAlign w:val="superscript"/>
          <w:rtl/>
        </w:rPr>
        <w:t>209137</w:t>
      </w:r>
      <w:r>
        <w:rPr>
          <w:rFonts w:ascii="Times New Roman" w:hAnsi="Times New Roman"/>
          <w:color w:val="828282"/>
          <w:rtl/>
        </w:rPr>
        <w:t>כָל־</w:t>
      </w:r>
      <w:r>
        <w:rPr>
          <w:color w:val="FF0000"/>
          <w:vertAlign w:val="superscript"/>
          <w:rtl/>
        </w:rPr>
        <w:t>209138</w:t>
      </w:r>
      <w:r>
        <w:rPr>
          <w:rFonts w:ascii="Times New Roman" w:hAnsi="Times New Roman"/>
          <w:color w:val="828282"/>
          <w:rtl/>
        </w:rPr>
        <w:t>הַ</w:t>
      </w:r>
      <w:r>
        <w:rPr>
          <w:color w:val="FF0000"/>
          <w:vertAlign w:val="superscript"/>
          <w:rtl/>
        </w:rPr>
        <w:t>209139</w:t>
      </w:r>
      <w:r>
        <w:rPr>
          <w:rFonts w:ascii="Times New Roman" w:hAnsi="Times New Roman"/>
          <w:color w:val="828282"/>
          <w:rtl/>
        </w:rPr>
        <w:t xml:space="preserve">דֶּ֖רֶךְ </w:t>
      </w:r>
    </w:p>
    <w:p>
      <w:pPr>
        <w:pStyle w:val="Hebrew"/>
      </w:pPr>
      <w:r>
        <w:rPr>
          <w:color w:val="828282"/>
        </w:rPr>
        <w:t xml:space="preserve">וַיֵּ֕לֶךְ בְּכָל־הַדֶּ֖רֶךְ אֲשֶׁר־הָלַ֣ךְ אָבִ֑יו וַֽיַּעֲבֹ֗ד אֶת־הַגִּלֻּלִים֙ אֲשֶׁ֣ר עָבַ֣ד אָבִ֔יו וַיִּשְׁתַּ֖חוּ לָהֶֽם׃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8fb27e6c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aa334a7e</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3acd0578</w:t>
            </w:r>
          </w:p>
        </w:tc>
        <w:tc>
          <w:tcPr>
            <w:tcW w:type="auto" w:w="1728"/>
          </w:tcPr>
          <w:p>
            <w:r>
              <w:t>tense</w:t>
            </w:r>
          </w:p>
        </w:tc>
        <w:tc>
          <w:tcPr>
            <w:tcW w:type="auto" w:w="1728"/>
          </w:tcPr>
          <w:p>
            <w:r>
              <w:t>verb</w:t>
            </w:r>
          </w:p>
        </w:tc>
        <w:tc>
          <w:tcPr>
            <w:tcW w:type="auto" w:w="1728"/>
          </w:tcPr>
          <w:p>
            <w:r>
              <w:t xml:space="preserve">יֵּ֕לֶךְ </w:t>
            </w:r>
          </w:p>
        </w:tc>
        <w:tc>
          <w:tcPr>
            <w:tcW w:type="auto" w:w="1728"/>
          </w:tcPr>
          <w:p>
            <w:r>
              <w:t>past</w:t>
            </w:r>
          </w:p>
        </w:tc>
      </w:tr>
    </w:tbl>
    <w:p>
      <w:r>
        <w:br/>
      </w:r>
    </w:p>
    <w:p>
      <w:pPr>
        <w:pStyle w:val="Reference"/>
      </w:pPr>
      <w:hyperlink r:id="rId2653">
        <w:r>
          <w:rPr/>
          <w:t>2_Kings 22:2</w:t>
        </w:r>
      </w:hyperlink>
    </w:p>
    <w:p>
      <w:pPr>
        <w:pStyle w:val="Hebrew"/>
      </w:pPr>
      <w:r>
        <w:t xml:space="preserve">וַיַּ֥עַשׂ </w:t>
      </w:r>
    </w:p>
    <w:p>
      <w:pPr>
        <w:pStyle w:val="Hebrew"/>
      </w:pPr>
      <w:r>
        <w:rPr>
          <w:color w:val="FF0000"/>
          <w:vertAlign w:val="superscript"/>
          <w:rtl/>
        </w:rPr>
        <w:t>209253</w:t>
      </w:r>
      <w:r>
        <w:rPr>
          <w:rFonts w:ascii="Times New Roman" w:hAnsi="Times New Roman"/>
          <w:color w:val="828282"/>
          <w:rtl/>
        </w:rPr>
        <w:t>וַ</w:t>
      </w:r>
      <w:r>
        <w:rPr>
          <w:color w:val="FF0000"/>
          <w:vertAlign w:val="superscript"/>
          <w:rtl/>
        </w:rPr>
        <w:t>209254</w:t>
      </w:r>
      <w:r>
        <w:rPr>
          <w:rFonts w:ascii="Times New Roman" w:hAnsi="Times New Roman"/>
          <w:color w:val="828282"/>
          <w:rtl/>
        </w:rPr>
        <w:t xml:space="preserve">יַּ֥עַשׂ </w:t>
      </w:r>
    </w:p>
    <w:p>
      <w:pPr>
        <w:pStyle w:val="Hebrew"/>
      </w:pPr>
      <w:r>
        <w:rPr>
          <w:color w:val="828282"/>
        </w:rPr>
        <w:t xml:space="preserve">וַיַּ֥עַשׂ הַיָּשָׁ֖ר בְּעֵינֵ֣י יְהוָ֑ה וַיֵּ֗לֶךְ בְּכָל־דֶּ֨רֶךְ֙ דָּוִ֣ד אָבִ֔יו וְלֹא־סָ֖ר יָמִ֥ין וּשְׂמֹֽאול׃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258a2b67</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f9a2b9ec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bb31dbaf</w:t>
            </w:r>
          </w:p>
        </w:tc>
        <w:tc>
          <w:tcPr>
            <w:tcW w:type="auto" w:w="1728"/>
          </w:tcPr>
          <w:p>
            <w:r>
              <w:t>tense</w:t>
            </w:r>
          </w:p>
        </w:tc>
        <w:tc>
          <w:tcPr>
            <w:tcW w:type="auto" w:w="1728"/>
          </w:tcPr>
          <w:p>
            <w:r>
              <w:t>verb</w:t>
            </w:r>
          </w:p>
        </w:tc>
        <w:tc>
          <w:tcPr>
            <w:tcW w:type="auto" w:w="1728"/>
          </w:tcPr>
          <w:p>
            <w:r>
              <w:t xml:space="preserve">יַּ֥עַשׂ </w:t>
            </w:r>
          </w:p>
        </w:tc>
        <w:tc>
          <w:tcPr>
            <w:tcW w:type="auto" w:w="1728"/>
          </w:tcPr>
          <w:p>
            <w:r>
              <w:t>past</w:t>
            </w:r>
          </w:p>
        </w:tc>
      </w:tr>
    </w:tbl>
    <w:p>
      <w:r>
        <w:br/>
      </w:r>
    </w:p>
    <w:p>
      <w:pPr>
        <w:pStyle w:val="Reference"/>
      </w:pPr>
      <w:hyperlink r:id="rId2654">
        <w:r>
          <w:rPr/>
          <w:t>2_Kings 22:7</w:t>
        </w:r>
      </w:hyperlink>
    </w:p>
    <w:p>
      <w:pPr>
        <w:pStyle w:val="Hebrew"/>
      </w:pPr>
      <w:r>
        <w:t xml:space="preserve">אַ֚ךְ לֹא־יֵחָשֵׁ֣ב אִתָּ֔ם הַכֶּ֖סֶף </w:t>
      </w:r>
    </w:p>
    <w:p>
      <w:pPr>
        <w:pStyle w:val="Hebrew"/>
      </w:pPr>
      <w:r>
        <w:rPr>
          <w:color w:val="FF0000"/>
          <w:vertAlign w:val="superscript"/>
          <w:rtl/>
        </w:rPr>
        <w:t>209373</w:t>
      </w:r>
      <w:r>
        <w:rPr>
          <w:rFonts w:ascii="Times New Roman" w:hAnsi="Times New Roman"/>
          <w:color w:val="828282"/>
          <w:rtl/>
        </w:rPr>
        <w:t xml:space="preserve">אַ֚ךְ </w:t>
      </w:r>
      <w:r>
        <w:rPr>
          <w:color w:val="FF0000"/>
          <w:vertAlign w:val="superscript"/>
          <w:rtl/>
        </w:rPr>
        <w:t>209374</w:t>
      </w:r>
      <w:r>
        <w:rPr>
          <w:rFonts w:ascii="Times New Roman" w:hAnsi="Times New Roman"/>
          <w:color w:val="828282"/>
          <w:rtl/>
        </w:rPr>
        <w:t>לֹא־</w:t>
      </w:r>
      <w:r>
        <w:rPr>
          <w:color w:val="FF0000"/>
          <w:vertAlign w:val="superscript"/>
          <w:rtl/>
        </w:rPr>
        <w:t>209375</w:t>
      </w:r>
      <w:r>
        <w:rPr>
          <w:rFonts w:ascii="Times New Roman" w:hAnsi="Times New Roman"/>
          <w:color w:val="828282"/>
          <w:rtl/>
        </w:rPr>
        <w:t xml:space="preserve">יֵחָשֵׁ֣ב </w:t>
      </w:r>
      <w:r>
        <w:rPr>
          <w:color w:val="FF0000"/>
          <w:vertAlign w:val="superscript"/>
          <w:rtl/>
        </w:rPr>
        <w:t>209376</w:t>
      </w:r>
      <w:r>
        <w:rPr>
          <w:rFonts w:ascii="Times New Roman" w:hAnsi="Times New Roman"/>
          <w:color w:val="828282"/>
          <w:rtl/>
        </w:rPr>
        <w:t xml:space="preserve">אִתָּ֔ם </w:t>
      </w:r>
      <w:r>
        <w:rPr>
          <w:color w:val="FF0000"/>
          <w:vertAlign w:val="superscript"/>
          <w:rtl/>
        </w:rPr>
        <w:t>209377</w:t>
      </w:r>
      <w:r>
        <w:rPr>
          <w:rFonts w:ascii="Times New Roman" w:hAnsi="Times New Roman"/>
          <w:color w:val="828282"/>
          <w:rtl/>
        </w:rPr>
        <w:t>הַ</w:t>
      </w:r>
      <w:r>
        <w:rPr>
          <w:color w:val="FF0000"/>
          <w:vertAlign w:val="superscript"/>
          <w:rtl/>
        </w:rPr>
        <w:t>209378</w:t>
      </w:r>
      <w:r>
        <w:rPr>
          <w:rFonts w:ascii="Times New Roman" w:hAnsi="Times New Roman"/>
          <w:color w:val="828282"/>
          <w:rtl/>
        </w:rPr>
        <w:t xml:space="preserve">כֶּ֖סֶף </w:t>
      </w:r>
    </w:p>
    <w:p>
      <w:pPr>
        <w:pStyle w:val="Hebrew"/>
      </w:pPr>
      <w:r>
        <w:rPr>
          <w:color w:val="828282"/>
        </w:rPr>
        <w:t xml:space="preserve">אַ֚ךְ לֹא־יֵחָשֵׁ֣ב אִתָּ֔ם הַכֶּ֖סֶף הַנִּתָּ֣ן עַל־יָדָ֑ם כִּ֥י בֶאֱמוּנָ֖ה הֵ֥ם עֹשִֽׂים׃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0591585c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af3923a0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eeee60c3</w:t>
            </w:r>
          </w:p>
        </w:tc>
        <w:tc>
          <w:tcPr>
            <w:tcW w:type="auto" w:w="1728"/>
          </w:tcPr>
          <w:p>
            <w:r>
              <w:t>tense</w:t>
            </w:r>
          </w:p>
        </w:tc>
        <w:tc>
          <w:tcPr>
            <w:tcW w:type="auto" w:w="1728"/>
          </w:tcPr>
          <w:p>
            <w:r>
              <w:t>verb</w:t>
            </w:r>
          </w:p>
        </w:tc>
        <w:tc>
          <w:tcPr>
            <w:tcW w:type="auto" w:w="1728"/>
          </w:tcPr>
          <w:p>
            <w:r>
              <w:t xml:space="preserve">יֵחָשֵׁ֣ב </w:t>
            </w:r>
          </w:p>
        </w:tc>
        <w:tc>
          <w:tcPr>
            <w:tcW w:type="auto" w:w="1728"/>
          </w:tcPr>
          <w:p>
            <w:r>
              <w:t>mod</w:t>
            </w:r>
          </w:p>
        </w:tc>
      </w:tr>
    </w:tbl>
    <w:p>
      <w:r>
        <w:br/>
      </w:r>
    </w:p>
    <w:p>
      <w:pPr>
        <w:pStyle w:val="Reference"/>
      </w:pPr>
      <w:hyperlink r:id="rId2655">
        <w:r>
          <w:rPr/>
          <w:t>2_Kings 22:9</w:t>
        </w:r>
      </w:hyperlink>
    </w:p>
    <w:p>
      <w:pPr>
        <w:pStyle w:val="Hebrew"/>
      </w:pPr>
      <w:r>
        <w:t xml:space="preserve">וַיֹּ֗אמֶר </w:t>
      </w:r>
    </w:p>
    <w:p>
      <w:pPr>
        <w:pStyle w:val="Hebrew"/>
      </w:pPr>
      <w:r>
        <w:rPr>
          <w:color w:val="FF0000"/>
          <w:vertAlign w:val="superscript"/>
          <w:rtl/>
        </w:rPr>
        <w:t>209430</w:t>
      </w:r>
      <w:r>
        <w:rPr>
          <w:rFonts w:ascii="Times New Roman" w:hAnsi="Times New Roman"/>
          <w:color w:val="828282"/>
          <w:rtl/>
        </w:rPr>
        <w:t>וַ</w:t>
      </w:r>
      <w:r>
        <w:rPr>
          <w:color w:val="FF0000"/>
          <w:vertAlign w:val="superscript"/>
          <w:rtl/>
        </w:rPr>
        <w:t>209431</w:t>
      </w:r>
      <w:r>
        <w:rPr>
          <w:rFonts w:ascii="Times New Roman" w:hAnsi="Times New Roman"/>
          <w:color w:val="828282"/>
          <w:rtl/>
        </w:rPr>
        <w:t xml:space="preserve">יֹּ֗אמֶר </w:t>
      </w:r>
    </w:p>
    <w:p>
      <w:pPr>
        <w:pStyle w:val="Hebrew"/>
      </w:pPr>
      <w:r>
        <w:rPr>
          <w:color w:val="828282"/>
        </w:rPr>
        <w:t xml:space="preserve">וַיָּבֹ֞א שָׁפָ֤ן הַסֹּפֵר֙ אֶל־הַמֶּ֔לֶךְ וַיָּ֥שֶׁב אֶת־הַמֶּ֖לֶךְ דָּבָ֑ר וַיֹּ֗אמֶר הִתִּ֤יכוּ עֲבָדֶ֨יךָ֙ אֶת־הַכֶּ֨סֶף֙ הַנִּמְצָ֣א בַבַּ֔יִת וַֽיִּתְּנֻ֗הוּ עַל־יַד֙ עֹשֵׂ֣י הַמְּלָאכָ֔ה הַמֻּפְקָדִ֖ים בֵּ֥ית 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08b7e202</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bb07b8dc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45f314c0</w:t>
            </w:r>
          </w:p>
        </w:tc>
        <w:tc>
          <w:tcPr>
            <w:tcW w:type="auto" w:w="1728"/>
          </w:tcPr>
          <w:p>
            <w:r>
              <w:t>tense</w:t>
            </w:r>
          </w:p>
        </w:tc>
        <w:tc>
          <w:tcPr>
            <w:tcW w:type="auto" w:w="1728"/>
          </w:tcPr>
          <w:p>
            <w:r>
              <w:t>verb</w:t>
            </w:r>
          </w:p>
        </w:tc>
        <w:tc>
          <w:tcPr>
            <w:tcW w:type="auto" w:w="1728"/>
          </w:tcPr>
          <w:p>
            <w:r>
              <w:t xml:space="preserve">יֹּ֗אמֶר </w:t>
            </w:r>
          </w:p>
        </w:tc>
        <w:tc>
          <w:tcPr>
            <w:tcW w:type="auto" w:w="1728"/>
          </w:tcPr>
          <w:p>
            <w:r/>
          </w:p>
        </w:tc>
      </w:tr>
    </w:tbl>
    <w:p>
      <w:r>
        <w:br/>
      </w:r>
    </w:p>
    <w:p>
      <w:pPr>
        <w:pStyle w:val="Reference"/>
      </w:pPr>
      <w:hyperlink r:id="rId2656">
        <w:r>
          <w:rPr/>
          <w:t>2_Kings 22:13</w:t>
        </w:r>
      </w:hyperlink>
    </w:p>
    <w:p>
      <w:pPr>
        <w:pStyle w:val="Hebrew"/>
      </w:pPr>
      <w:r>
        <w:t xml:space="preserve">לְכוּ֩ </w:t>
      </w:r>
    </w:p>
    <w:p>
      <w:pPr>
        <w:pStyle w:val="Hebrew"/>
      </w:pPr>
      <w:r>
        <w:rPr>
          <w:color w:val="FF0000"/>
          <w:vertAlign w:val="superscript"/>
          <w:rtl/>
        </w:rPr>
        <w:t>209522</w:t>
      </w:r>
      <w:r>
        <w:rPr>
          <w:rFonts w:ascii="Times New Roman" w:hAnsi="Times New Roman"/>
          <w:color w:val="828282"/>
          <w:rtl/>
        </w:rPr>
        <w:t xml:space="preserve">לְכוּ֩ </w:t>
      </w:r>
    </w:p>
    <w:p>
      <w:pPr>
        <w:pStyle w:val="Hebrew"/>
      </w:pPr>
      <w:r>
        <w:rPr>
          <w:color w:val="828282"/>
        </w:rPr>
        <w:t xml:space="preserve">לְכוּ֩ דִרְשׁ֨וּ אֶת־יְהוָ֜ה בַּעֲדִ֣י וּבְעַד־הָעָ֗ם וּבְעַד֙ כָּל־יְהוּדָ֔ה עַל־דִּבְרֵ֛י הַסֵּ֥פֶר הַנִּמְצָ֖א הַזֶּ֑ה כִּֽי־גְדֹולָ֞ה חֲמַ֣ת יְהוָ֗ה אֲשֶׁר־הִיא֙ נִצְּתָ֣ה בָ֔נוּ עַל֩ אֲשֶׁ֨ר לֹֽא־שָׁמְע֜וּ אֲבֹתֵ֗ינוּ עַל־דִּבְרֵי֙ הַסֵּ֣פֶר הַזֶּ֔ה לַעֲשֹׂ֖ות כְּכָל־הַכָּת֥וּב עָלֵֽינוּ׃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11e88f15</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2f4171dc</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9dee22a3</w:t>
            </w:r>
          </w:p>
        </w:tc>
        <w:tc>
          <w:tcPr>
            <w:tcW w:type="auto" w:w="1728"/>
          </w:tcPr>
          <w:p>
            <w:r>
              <w:t>tense</w:t>
            </w:r>
          </w:p>
        </w:tc>
        <w:tc>
          <w:tcPr>
            <w:tcW w:type="auto" w:w="1728"/>
          </w:tcPr>
          <w:p>
            <w:r>
              <w:t>verb</w:t>
            </w:r>
          </w:p>
        </w:tc>
        <w:tc>
          <w:tcPr>
            <w:tcW w:type="auto" w:w="1728"/>
          </w:tcPr>
          <w:p>
            <w:r>
              <w:t xml:space="preserve">לְכוּ֩ </w:t>
            </w:r>
          </w:p>
        </w:tc>
        <w:tc>
          <w:tcPr>
            <w:tcW w:type="auto" w:w="1728"/>
          </w:tcPr>
          <w:p>
            <w:r>
              <w:t>impv</w:t>
            </w:r>
          </w:p>
        </w:tc>
      </w:tr>
    </w:tbl>
    <w:p>
      <w:r>
        <w:br/>
      </w:r>
    </w:p>
    <w:p>
      <w:pPr>
        <w:pStyle w:val="Reference"/>
      </w:pPr>
      <w:hyperlink r:id="rId2657">
        <w:r>
          <w:rPr/>
          <w:t>2_Kings 22:14</w:t>
        </w:r>
      </w:hyperlink>
    </w:p>
    <w:p>
      <w:pPr>
        <w:pStyle w:val="Hebrew"/>
      </w:pPr>
      <w:r>
        <w:t xml:space="preserve">וַיֵּ֣לֶךְ חִלְקִיָּ֣הוּ הַ֠כֹּהֵן וַאֲחִיקָ֨ם וְעַכְבֹּ֜ור וְשָׁפָ֣ן וַעֲשָׂיָ֗ה אֶל־חֻלְדָּ֨ה הַנְּבִיאָ֜ה אֵ֣שֶׁת׀ שַׁלֻּ֣ם בֶּן־תִּקְוָ֗ה בֶּן־חַרְחַס֙ </w:t>
      </w:r>
    </w:p>
    <w:p>
      <w:pPr>
        <w:pStyle w:val="Hebrew"/>
      </w:pPr>
      <w:r>
        <w:rPr>
          <w:color w:val="FF0000"/>
          <w:vertAlign w:val="superscript"/>
          <w:rtl/>
        </w:rPr>
        <w:t>209569</w:t>
      </w:r>
      <w:r>
        <w:rPr>
          <w:rFonts w:ascii="Times New Roman" w:hAnsi="Times New Roman"/>
          <w:color w:val="828282"/>
          <w:rtl/>
        </w:rPr>
        <w:t>וַ</w:t>
      </w:r>
      <w:r>
        <w:rPr>
          <w:color w:val="FF0000"/>
          <w:vertAlign w:val="superscript"/>
          <w:rtl/>
        </w:rPr>
        <w:t>209570</w:t>
      </w:r>
      <w:r>
        <w:rPr>
          <w:rFonts w:ascii="Times New Roman" w:hAnsi="Times New Roman"/>
          <w:color w:val="828282"/>
          <w:rtl/>
        </w:rPr>
        <w:t xml:space="preserve">יֵּ֣לֶךְ </w:t>
      </w:r>
      <w:r>
        <w:rPr>
          <w:color w:val="FF0000"/>
          <w:vertAlign w:val="superscript"/>
          <w:rtl/>
        </w:rPr>
        <w:t>209571</w:t>
      </w:r>
      <w:r>
        <w:rPr>
          <w:rFonts w:ascii="Times New Roman" w:hAnsi="Times New Roman"/>
          <w:color w:val="828282"/>
          <w:rtl/>
        </w:rPr>
        <w:t xml:space="preserve">חִלְקִיָּ֣הוּ </w:t>
      </w:r>
      <w:r>
        <w:rPr>
          <w:color w:val="FF0000"/>
          <w:vertAlign w:val="superscript"/>
          <w:rtl/>
        </w:rPr>
        <w:t>209572</w:t>
      </w:r>
      <w:r>
        <w:rPr>
          <w:rFonts w:ascii="Times New Roman" w:hAnsi="Times New Roman"/>
          <w:color w:val="828282"/>
          <w:rtl/>
        </w:rPr>
        <w:t>הַ֠</w:t>
      </w:r>
      <w:r>
        <w:rPr>
          <w:color w:val="FF0000"/>
          <w:vertAlign w:val="superscript"/>
          <w:rtl/>
        </w:rPr>
        <w:t>209573</w:t>
      </w:r>
      <w:r>
        <w:rPr>
          <w:rFonts w:ascii="Times New Roman" w:hAnsi="Times New Roman"/>
          <w:color w:val="828282"/>
          <w:rtl/>
        </w:rPr>
        <w:t xml:space="preserve">כֹּהֵן </w:t>
      </w:r>
      <w:r>
        <w:rPr>
          <w:color w:val="FF0000"/>
          <w:vertAlign w:val="superscript"/>
          <w:rtl/>
        </w:rPr>
        <w:t>209574</w:t>
      </w:r>
      <w:r>
        <w:rPr>
          <w:rFonts w:ascii="Times New Roman" w:hAnsi="Times New Roman"/>
          <w:color w:val="828282"/>
          <w:rtl/>
        </w:rPr>
        <w:t>וַ</w:t>
      </w:r>
      <w:r>
        <w:rPr>
          <w:color w:val="FF0000"/>
          <w:vertAlign w:val="superscript"/>
          <w:rtl/>
        </w:rPr>
        <w:t>209575</w:t>
      </w:r>
      <w:r>
        <w:rPr>
          <w:rFonts w:ascii="Times New Roman" w:hAnsi="Times New Roman"/>
          <w:color w:val="828282"/>
          <w:rtl/>
        </w:rPr>
        <w:t xml:space="preserve">אֲחִיקָ֨ם </w:t>
      </w:r>
      <w:r>
        <w:rPr>
          <w:color w:val="FF0000"/>
          <w:vertAlign w:val="superscript"/>
          <w:rtl/>
        </w:rPr>
        <w:t>209576</w:t>
      </w:r>
      <w:r>
        <w:rPr>
          <w:rFonts w:ascii="Times New Roman" w:hAnsi="Times New Roman"/>
          <w:color w:val="828282"/>
          <w:rtl/>
        </w:rPr>
        <w:t>וְ</w:t>
      </w:r>
      <w:r>
        <w:rPr>
          <w:color w:val="FF0000"/>
          <w:vertAlign w:val="superscript"/>
          <w:rtl/>
        </w:rPr>
        <w:t>209577</w:t>
      </w:r>
      <w:r>
        <w:rPr>
          <w:rFonts w:ascii="Times New Roman" w:hAnsi="Times New Roman"/>
          <w:color w:val="828282"/>
          <w:rtl/>
        </w:rPr>
        <w:t xml:space="preserve">עַכְבֹּ֜ור </w:t>
      </w:r>
      <w:r>
        <w:rPr>
          <w:color w:val="FF0000"/>
          <w:vertAlign w:val="superscript"/>
          <w:rtl/>
        </w:rPr>
        <w:t>209578</w:t>
      </w:r>
      <w:r>
        <w:rPr>
          <w:rFonts w:ascii="Times New Roman" w:hAnsi="Times New Roman"/>
          <w:color w:val="828282"/>
          <w:rtl/>
        </w:rPr>
        <w:t>וְ</w:t>
      </w:r>
      <w:r>
        <w:rPr>
          <w:color w:val="FF0000"/>
          <w:vertAlign w:val="superscript"/>
          <w:rtl/>
        </w:rPr>
        <w:t>209579</w:t>
      </w:r>
      <w:r>
        <w:rPr>
          <w:rFonts w:ascii="Times New Roman" w:hAnsi="Times New Roman"/>
          <w:color w:val="828282"/>
          <w:rtl/>
        </w:rPr>
        <w:t xml:space="preserve">שָׁפָ֣ן </w:t>
      </w:r>
      <w:r>
        <w:rPr>
          <w:color w:val="FF0000"/>
          <w:vertAlign w:val="superscript"/>
          <w:rtl/>
        </w:rPr>
        <w:t>209580</w:t>
      </w:r>
      <w:r>
        <w:rPr>
          <w:rFonts w:ascii="Times New Roman" w:hAnsi="Times New Roman"/>
          <w:color w:val="828282"/>
          <w:rtl/>
        </w:rPr>
        <w:t>וַ</w:t>
      </w:r>
      <w:r>
        <w:rPr>
          <w:color w:val="FF0000"/>
          <w:vertAlign w:val="superscript"/>
          <w:rtl/>
        </w:rPr>
        <w:t>209581</w:t>
      </w:r>
      <w:r>
        <w:rPr>
          <w:rFonts w:ascii="Times New Roman" w:hAnsi="Times New Roman"/>
          <w:color w:val="828282"/>
          <w:rtl/>
        </w:rPr>
        <w:t xml:space="preserve">עֲשָׂיָ֗ה </w:t>
      </w:r>
      <w:r>
        <w:rPr>
          <w:color w:val="FF0000"/>
          <w:vertAlign w:val="superscript"/>
          <w:rtl/>
        </w:rPr>
        <w:t>209582</w:t>
      </w:r>
      <w:r>
        <w:rPr>
          <w:rFonts w:ascii="Times New Roman" w:hAnsi="Times New Roman"/>
          <w:color w:val="828282"/>
          <w:rtl/>
        </w:rPr>
        <w:t>אֶל־</w:t>
      </w:r>
      <w:r>
        <w:rPr>
          <w:color w:val="FF0000"/>
          <w:vertAlign w:val="superscript"/>
          <w:rtl/>
        </w:rPr>
        <w:t>209583</w:t>
      </w:r>
      <w:r>
        <w:rPr>
          <w:rFonts w:ascii="Times New Roman" w:hAnsi="Times New Roman"/>
          <w:color w:val="828282"/>
          <w:rtl/>
        </w:rPr>
        <w:t xml:space="preserve">חֻלְדָּ֨ה </w:t>
      </w:r>
      <w:r>
        <w:rPr>
          <w:color w:val="FF0000"/>
          <w:vertAlign w:val="superscript"/>
          <w:rtl/>
        </w:rPr>
        <w:t>209584</w:t>
      </w:r>
      <w:r>
        <w:rPr>
          <w:rFonts w:ascii="Times New Roman" w:hAnsi="Times New Roman"/>
          <w:color w:val="828282"/>
          <w:rtl/>
        </w:rPr>
        <w:t>הַ</w:t>
      </w:r>
      <w:r>
        <w:rPr>
          <w:color w:val="FF0000"/>
          <w:vertAlign w:val="superscript"/>
          <w:rtl/>
        </w:rPr>
        <w:t>209585</w:t>
      </w:r>
      <w:r>
        <w:rPr>
          <w:rFonts w:ascii="Times New Roman" w:hAnsi="Times New Roman"/>
          <w:color w:val="828282"/>
          <w:rtl/>
        </w:rPr>
        <w:t xml:space="preserve">נְּבִיאָ֜ה </w:t>
      </w:r>
      <w:r>
        <w:rPr>
          <w:color w:val="FF0000"/>
          <w:vertAlign w:val="superscript"/>
          <w:rtl/>
        </w:rPr>
        <w:t>209586</w:t>
      </w:r>
      <w:r>
        <w:rPr>
          <w:rFonts w:ascii="Times New Roman" w:hAnsi="Times New Roman"/>
          <w:color w:val="828282"/>
          <w:rtl/>
        </w:rPr>
        <w:t xml:space="preserve">אֵ֣שֶׁת׀ </w:t>
      </w:r>
      <w:r>
        <w:rPr>
          <w:color w:val="FF0000"/>
          <w:vertAlign w:val="superscript"/>
          <w:rtl/>
        </w:rPr>
        <w:t>209587</w:t>
      </w:r>
      <w:r>
        <w:rPr>
          <w:rFonts w:ascii="Times New Roman" w:hAnsi="Times New Roman"/>
          <w:color w:val="828282"/>
          <w:rtl/>
        </w:rPr>
        <w:t xml:space="preserve">שַׁלֻּ֣ם </w:t>
      </w:r>
      <w:r>
        <w:rPr>
          <w:color w:val="FF0000"/>
          <w:vertAlign w:val="superscript"/>
          <w:rtl/>
        </w:rPr>
        <w:t>209588</w:t>
      </w:r>
      <w:r>
        <w:rPr>
          <w:rFonts w:ascii="Times New Roman" w:hAnsi="Times New Roman"/>
          <w:color w:val="828282"/>
          <w:rtl/>
        </w:rPr>
        <w:t>בֶּן־</w:t>
      </w:r>
      <w:r>
        <w:rPr>
          <w:color w:val="FF0000"/>
          <w:vertAlign w:val="superscript"/>
          <w:rtl/>
        </w:rPr>
        <w:t>209589</w:t>
      </w:r>
      <w:r>
        <w:rPr>
          <w:rFonts w:ascii="Times New Roman" w:hAnsi="Times New Roman"/>
          <w:color w:val="828282"/>
          <w:rtl/>
        </w:rPr>
        <w:t xml:space="preserve">תִּקְוָ֗ה </w:t>
      </w:r>
      <w:r>
        <w:rPr>
          <w:color w:val="FF0000"/>
          <w:vertAlign w:val="superscript"/>
          <w:rtl/>
        </w:rPr>
        <w:t>209590</w:t>
      </w:r>
      <w:r>
        <w:rPr>
          <w:rFonts w:ascii="Times New Roman" w:hAnsi="Times New Roman"/>
          <w:color w:val="828282"/>
          <w:rtl/>
        </w:rPr>
        <w:t>בֶּן־</w:t>
      </w:r>
      <w:r>
        <w:rPr>
          <w:color w:val="FF0000"/>
          <w:vertAlign w:val="superscript"/>
          <w:rtl/>
        </w:rPr>
        <w:t>209591</w:t>
      </w:r>
      <w:r>
        <w:rPr>
          <w:rFonts w:ascii="Times New Roman" w:hAnsi="Times New Roman"/>
          <w:color w:val="828282"/>
          <w:rtl/>
        </w:rPr>
        <w:t xml:space="preserve">חַרְחַס֙ </w:t>
      </w:r>
    </w:p>
    <w:p>
      <w:pPr>
        <w:pStyle w:val="Hebrew"/>
      </w:pPr>
      <w:r>
        <w:rPr>
          <w:color w:val="828282"/>
        </w:rPr>
        <w:t xml:space="preserve">וַיֵּ֣לֶךְ חִלְקִיָּ֣הוּ הַ֠כֹּהֵן וַאֲחִיקָ֨ם וְעַכְבֹּ֜ור וְשָׁפָ֣ן וַעֲשָׂיָ֗ה אֶל־חֻלְדָּ֨ה הַנְּבִיאָ֜ה אֵ֣שֶׁת׀ שַׁלֻּ֣ם בֶּן־תִּקְוָ֗ה בֶּן־חַרְחַס֙ שֹׁמֵ֣ר הַבְּגָדִ֔ים וְהִ֛יא יֹשֶׁ֥בֶת בִּירוּשָׁלִַ֖ם בַּמִּשְׁנֶ֑ה וַֽיְדַבְּר֖וּ אֵלֶֽיהָ׃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3116ad80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0de176d4</w:t>
            </w:r>
          </w:p>
        </w:tc>
        <w:tc>
          <w:tcPr>
            <w:tcW w:type="auto" w:w="1728"/>
          </w:tcPr>
          <w:p>
            <w:r>
              <w:t>aspect</w:t>
            </w:r>
          </w:p>
        </w:tc>
        <w:tc>
          <w:tcPr>
            <w:tcW w:type="auto" w:w="1728"/>
          </w:tcPr>
          <w:p>
            <w:r>
              <w:t>nt_clause</w:t>
            </w:r>
          </w:p>
        </w:tc>
        <w:tc>
          <w:tcPr>
            <w:tcW w:type="auto" w:w="1728"/>
          </w:tcPr>
          <w:p>
            <w:r>
              <w:t>[clause]</w:t>
            </w:r>
          </w:p>
        </w:tc>
        <w:tc>
          <w:tcPr>
            <w:tcW w:type="auto" w:w="1728"/>
          </w:tcPr>
          <w:p>
            <w:r>
              <w:t>acc_in</w:t>
            </w:r>
          </w:p>
        </w:tc>
      </w:tr>
      <w:tr>
        <w:tc>
          <w:tcPr>
            <w:tcW w:type="auto" w:w="1728"/>
            <w:vAlign w:val="center"/>
          </w:tcPr>
          <w:p>
            <w:r>
              <w:rPr>
                <w:sz w:val="16"/>
              </w:rPr>
              <w:t>86f8b11e</w:t>
            </w:r>
          </w:p>
        </w:tc>
        <w:tc>
          <w:tcPr>
            <w:tcW w:type="auto" w:w="1728"/>
          </w:tcPr>
          <w:p>
            <w:r>
              <w:t>tense</w:t>
            </w:r>
          </w:p>
        </w:tc>
        <w:tc>
          <w:tcPr>
            <w:tcW w:type="auto" w:w="1728"/>
          </w:tcPr>
          <w:p>
            <w:r>
              <w:t>verb</w:t>
            </w:r>
          </w:p>
        </w:tc>
        <w:tc>
          <w:tcPr>
            <w:tcW w:type="auto" w:w="1728"/>
          </w:tcPr>
          <w:p>
            <w:r>
              <w:t xml:space="preserve">יֵּ֣לֶךְ </w:t>
            </w:r>
          </w:p>
        </w:tc>
        <w:tc>
          <w:tcPr>
            <w:tcW w:type="auto" w:w="1728"/>
          </w:tcPr>
          <w:p>
            <w:r>
              <w:t>past</w:t>
            </w:r>
          </w:p>
        </w:tc>
      </w:tr>
    </w:tbl>
    <w:p>
      <w:r>
        <w:br/>
      </w:r>
    </w:p>
    <w:p>
      <w:pPr>
        <w:pStyle w:val="Reference"/>
      </w:pPr>
      <w:hyperlink r:id="rId2658">
        <w:r>
          <w:rPr/>
          <w:t>2_Kings 22:16</w:t>
        </w:r>
      </w:hyperlink>
    </w:p>
    <w:p>
      <w:pPr>
        <w:pStyle w:val="Hebrew"/>
      </w:pPr>
      <w:r>
        <w:t xml:space="preserve">כֹּ֚ה אָמַ֣ר יְהוָ֔ה </w:t>
      </w:r>
    </w:p>
    <w:p>
      <w:pPr>
        <w:pStyle w:val="Hebrew"/>
      </w:pPr>
      <w:r>
        <w:rPr>
          <w:color w:val="FF0000"/>
          <w:vertAlign w:val="superscript"/>
          <w:rtl/>
        </w:rPr>
        <w:t>209622</w:t>
      </w:r>
      <w:r>
        <w:rPr>
          <w:rFonts w:ascii="Times New Roman" w:hAnsi="Times New Roman"/>
          <w:color w:val="828282"/>
          <w:rtl/>
        </w:rPr>
        <w:t xml:space="preserve">כֹּ֚ה </w:t>
      </w:r>
      <w:r>
        <w:rPr>
          <w:color w:val="FF0000"/>
          <w:vertAlign w:val="superscript"/>
          <w:rtl/>
        </w:rPr>
        <w:t>209623</w:t>
      </w:r>
      <w:r>
        <w:rPr>
          <w:rFonts w:ascii="Times New Roman" w:hAnsi="Times New Roman"/>
          <w:color w:val="828282"/>
          <w:rtl/>
        </w:rPr>
        <w:t xml:space="preserve">אָמַ֣ר </w:t>
      </w:r>
      <w:r>
        <w:rPr>
          <w:color w:val="FF0000"/>
          <w:vertAlign w:val="superscript"/>
          <w:rtl/>
        </w:rPr>
        <w:t>209624</w:t>
      </w:r>
      <w:r>
        <w:rPr>
          <w:rFonts w:ascii="Times New Roman" w:hAnsi="Times New Roman"/>
          <w:color w:val="828282"/>
          <w:rtl/>
        </w:rPr>
        <w:t xml:space="preserve">יְהוָ֔ה </w:t>
      </w:r>
    </w:p>
    <w:p>
      <w:pPr>
        <w:pStyle w:val="Hebrew"/>
      </w:pPr>
      <w:r>
        <w:rPr>
          <w:color w:val="828282"/>
        </w:rPr>
        <w:t xml:space="preserve">כֹּ֚ה אָמַ֣ר יְהוָ֔ה הִנְנִ֨י מֵבִ֥יא רָעָ֛ה אֶל־הַמָּקֹ֥ום הַזֶּ֖ה וְעַל־יֹֽשְׁבָ֑יו אֵ֚ת כָּל־דִּבְרֵ֣י הַסֵּ֔פֶר אֲשֶׁ֥ר קָרָ֖א מֶ֥לֶךְ יְהוּדָֽה׃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6d5a1bb7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4cc4badd</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7ab52d87</w:t>
            </w:r>
          </w:p>
        </w:tc>
        <w:tc>
          <w:tcPr>
            <w:tcW w:type="auto" w:w="1728"/>
          </w:tcPr>
          <w:p>
            <w:r>
              <w:t>tense</w:t>
            </w:r>
          </w:p>
        </w:tc>
        <w:tc>
          <w:tcPr>
            <w:tcW w:type="auto" w:w="1728"/>
          </w:tcPr>
          <w:p>
            <w:r>
              <w:t>verb</w:t>
            </w:r>
          </w:p>
        </w:tc>
        <w:tc>
          <w:tcPr>
            <w:tcW w:type="auto" w:w="1728"/>
          </w:tcPr>
          <w:p>
            <w:r>
              <w:t xml:space="preserve">אָמַ֣ר </w:t>
            </w:r>
          </w:p>
        </w:tc>
        <w:tc>
          <w:tcPr>
            <w:tcW w:type="auto" w:w="1728"/>
          </w:tcPr>
          <w:p>
            <w:r>
              <w:t>pres</w:t>
            </w:r>
          </w:p>
        </w:tc>
      </w:tr>
    </w:tbl>
    <w:p>
      <w:r>
        <w:br/>
      </w:r>
    </w:p>
    <w:p>
      <w:pPr>
        <w:pStyle w:val="Reference"/>
      </w:pPr>
      <w:hyperlink r:id="rId2659">
        <w:r>
          <w:rPr/>
          <w:t>2_Kings 22:19</w:t>
        </w:r>
      </w:hyperlink>
    </w:p>
    <w:p>
      <w:pPr>
        <w:pStyle w:val="Hebrew"/>
      </w:pPr>
      <w:r>
        <w:t xml:space="preserve">וְגַ֧ם אָנֹכִ֛י שָׁמַ֖עְתִּי </w:t>
      </w:r>
    </w:p>
    <w:p>
      <w:pPr>
        <w:pStyle w:val="Hebrew"/>
      </w:pPr>
      <w:r>
        <w:rPr>
          <w:color w:val="FF0000"/>
          <w:vertAlign w:val="superscript"/>
          <w:rtl/>
        </w:rPr>
        <w:t>209728</w:t>
      </w:r>
      <w:r>
        <w:rPr>
          <w:rFonts w:ascii="Times New Roman" w:hAnsi="Times New Roman"/>
          <w:color w:val="828282"/>
          <w:rtl/>
        </w:rPr>
        <w:t>וְ</w:t>
      </w:r>
      <w:r>
        <w:rPr>
          <w:color w:val="FF0000"/>
          <w:vertAlign w:val="superscript"/>
          <w:rtl/>
        </w:rPr>
        <w:t>209729</w:t>
      </w:r>
      <w:r>
        <w:rPr>
          <w:rFonts w:ascii="Times New Roman" w:hAnsi="Times New Roman"/>
          <w:color w:val="828282"/>
          <w:rtl/>
        </w:rPr>
        <w:t xml:space="preserve">גַ֧ם </w:t>
      </w:r>
      <w:r>
        <w:rPr>
          <w:color w:val="FF0000"/>
          <w:vertAlign w:val="superscript"/>
          <w:rtl/>
        </w:rPr>
        <w:t>209730</w:t>
      </w:r>
      <w:r>
        <w:rPr>
          <w:rFonts w:ascii="Times New Roman" w:hAnsi="Times New Roman"/>
          <w:color w:val="828282"/>
          <w:rtl/>
        </w:rPr>
        <w:t xml:space="preserve">אָנֹכִ֛י </w:t>
      </w:r>
      <w:r>
        <w:rPr>
          <w:color w:val="FF0000"/>
          <w:vertAlign w:val="superscript"/>
          <w:rtl/>
        </w:rPr>
        <w:t>209731</w:t>
      </w:r>
      <w:r>
        <w:rPr>
          <w:rFonts w:ascii="Times New Roman" w:hAnsi="Times New Roman"/>
          <w:color w:val="828282"/>
          <w:rtl/>
        </w:rPr>
        <w:t xml:space="preserve">שָׁמַ֖עְתִּי </w:t>
      </w:r>
    </w:p>
    <w:p>
      <w:pPr>
        <w:pStyle w:val="Hebrew"/>
      </w:pPr>
      <w:r>
        <w:rPr>
          <w:color w:val="828282"/>
        </w:rPr>
        <w:t xml:space="preserve">יַ֠עַן רַךְ־לְבָ֨בְךָ֜ וַתִּכָּנַ֣ע׀ מִפְּנֵ֣י יְהוָ֗ה בְּֽשָׁמְעֲךָ֡ אֲשֶׁ֣ר דִּבַּרְתִּי֩ עַל־הַמָּקֹ֨ום הַזֶּ֜ה וְעַל־יֹשְׁבָ֗יו לִהְיֹ֤ות לְשַׁמָּה֙ וְלִקְלָלָ֔ה וַתִּקְרַע֙ אֶת־בְּגָדֶ֔יךָ וַתִּבְכֶּ֖ה לְפָנָ֑י וְגַ֧ם אָנֹכִ֛י שָׁמַ֖עְתִּי נְאֻם־יְהוָֽה׃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967202b5</w:t>
            </w:r>
          </w:p>
        </w:tc>
        <w:tc>
          <w:tcPr>
            <w:tcW w:type="auto" w:w="1728"/>
          </w:tcPr>
          <w:p>
            <w:r>
              <w:t>cl_type</w:t>
            </w:r>
          </w:p>
        </w:tc>
        <w:tc>
          <w:tcPr>
            <w:tcW w:type="auto" w:w="1728"/>
          </w:tcPr>
          <w:p>
            <w:r>
              <w:t>nt_clause</w:t>
            </w:r>
          </w:p>
        </w:tc>
        <w:tc>
          <w:tcPr>
            <w:tcW w:type="auto" w:w="1728"/>
          </w:tcPr>
          <w:p>
            <w:r>
              <w:t>[clause]</w:t>
            </w:r>
          </w:p>
        </w:tc>
        <w:tc>
          <w:tcPr>
            <w:tcW w:type="auto" w:w="1728"/>
          </w:tcPr>
          <w:p>
            <w:r>
              <w:t>x_clause</w:t>
            </w:r>
          </w:p>
        </w:tc>
      </w:tr>
      <w:tr>
        <w:tc>
          <w:tcPr>
            <w:tcW w:type="auto" w:w="1728"/>
            <w:vAlign w:val="center"/>
          </w:tcPr>
          <w:p>
            <w:r>
              <w:rPr>
                <w:sz w:val="16"/>
              </w:rPr>
              <w:t>51f14855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0b746050</w:t>
            </w:r>
          </w:p>
        </w:tc>
        <w:tc>
          <w:tcPr>
            <w:tcW w:type="auto" w:w="1728"/>
          </w:tcPr>
          <w:p>
            <w:r>
              <w:t>tense</w:t>
            </w:r>
          </w:p>
        </w:tc>
        <w:tc>
          <w:tcPr>
            <w:tcW w:type="auto" w:w="1728"/>
          </w:tcPr>
          <w:p>
            <w:r>
              <w:t>verb</w:t>
            </w:r>
          </w:p>
        </w:tc>
        <w:tc>
          <w:tcPr>
            <w:tcW w:type="auto" w:w="1728"/>
          </w:tcPr>
          <w:p>
            <w:r>
              <w:t xml:space="preserve">שָׁמַ֖עְתִּי </w:t>
            </w:r>
          </w:p>
        </w:tc>
        <w:tc>
          <w:tcPr>
            <w:tcW w:type="auto" w:w="1728"/>
          </w:tcPr>
          <w:p>
            <w:r>
              <w:t>pres perf</w:t>
            </w:r>
          </w:p>
        </w:tc>
      </w:tr>
    </w:tbl>
    <w:p>
      <w:r>
        <w:br/>
      </w:r>
    </w:p>
    <w:p>
      <w:pPr>
        <w:pStyle w:val="Reference"/>
      </w:pPr>
      <w:hyperlink r:id="rId2660">
        <w:r>
          <w:rPr/>
          <w:t>2_Kings 23:3</w:t>
        </w:r>
      </w:hyperlink>
    </w:p>
    <w:p>
      <w:pPr>
        <w:pStyle w:val="Hebrew"/>
      </w:pPr>
      <w:r>
        <w:t xml:space="preserve">וַיַּעֲמֹ֣ד הַ֠מֶּלֶךְ עַֽל־הָ֨עַמּ֜וּד </w:t>
      </w:r>
    </w:p>
    <w:p>
      <w:pPr>
        <w:pStyle w:val="Hebrew"/>
      </w:pPr>
      <w:r>
        <w:rPr>
          <w:color w:val="FF0000"/>
          <w:vertAlign w:val="superscript"/>
          <w:rtl/>
        </w:rPr>
        <w:t>209825</w:t>
      </w:r>
      <w:r>
        <w:rPr>
          <w:rFonts w:ascii="Times New Roman" w:hAnsi="Times New Roman"/>
          <w:color w:val="828282"/>
          <w:rtl/>
        </w:rPr>
        <w:t>וַ</w:t>
      </w:r>
      <w:r>
        <w:rPr>
          <w:color w:val="FF0000"/>
          <w:vertAlign w:val="superscript"/>
          <w:rtl/>
        </w:rPr>
        <w:t>209826</w:t>
      </w:r>
      <w:r>
        <w:rPr>
          <w:rFonts w:ascii="Times New Roman" w:hAnsi="Times New Roman"/>
          <w:color w:val="828282"/>
          <w:rtl/>
        </w:rPr>
        <w:t xml:space="preserve">יַּעֲמֹ֣ד </w:t>
      </w:r>
      <w:r>
        <w:rPr>
          <w:color w:val="FF0000"/>
          <w:vertAlign w:val="superscript"/>
          <w:rtl/>
        </w:rPr>
        <w:t>209827</w:t>
      </w:r>
      <w:r>
        <w:rPr>
          <w:rFonts w:ascii="Times New Roman" w:hAnsi="Times New Roman"/>
          <w:color w:val="828282"/>
          <w:rtl/>
        </w:rPr>
        <w:t>הַ֠</w:t>
      </w:r>
      <w:r>
        <w:rPr>
          <w:color w:val="FF0000"/>
          <w:vertAlign w:val="superscript"/>
          <w:rtl/>
        </w:rPr>
        <w:t>209828</w:t>
      </w:r>
      <w:r>
        <w:rPr>
          <w:rFonts w:ascii="Times New Roman" w:hAnsi="Times New Roman"/>
          <w:color w:val="828282"/>
          <w:rtl/>
        </w:rPr>
        <w:t xml:space="preserve">מֶּלֶךְ </w:t>
      </w:r>
      <w:r>
        <w:rPr>
          <w:color w:val="FF0000"/>
          <w:vertAlign w:val="superscript"/>
          <w:rtl/>
        </w:rPr>
        <w:t>209829</w:t>
      </w:r>
      <w:r>
        <w:rPr>
          <w:rFonts w:ascii="Times New Roman" w:hAnsi="Times New Roman"/>
          <w:color w:val="828282"/>
          <w:rtl/>
        </w:rPr>
        <w:t>עַֽל־</w:t>
      </w:r>
      <w:r>
        <w:rPr>
          <w:color w:val="FF0000"/>
          <w:vertAlign w:val="superscript"/>
          <w:rtl/>
        </w:rPr>
        <w:t>209830</w:t>
      </w:r>
      <w:r>
        <w:rPr>
          <w:rFonts w:ascii="Times New Roman" w:hAnsi="Times New Roman"/>
          <w:color w:val="828282"/>
          <w:rtl/>
        </w:rPr>
        <w:t>הָ֨</w:t>
      </w:r>
      <w:r>
        <w:rPr>
          <w:color w:val="FF0000"/>
          <w:vertAlign w:val="superscript"/>
          <w:rtl/>
        </w:rPr>
        <w:t>209831</w:t>
      </w:r>
      <w:r>
        <w:rPr>
          <w:rFonts w:ascii="Times New Roman" w:hAnsi="Times New Roman"/>
          <w:color w:val="828282"/>
          <w:rtl/>
        </w:rPr>
        <w:t xml:space="preserve">עַמּ֜וּד </w:t>
      </w:r>
    </w:p>
    <w:p>
      <w:pPr>
        <w:pStyle w:val="Hebrew"/>
      </w:pPr>
      <w:r>
        <w:rPr>
          <w:color w:val="828282"/>
        </w:rPr>
        <w:t xml:space="preserve">וַיַּעֲמֹ֣ד הַ֠מֶּלֶךְ עַֽל־הָ֨עַמּ֜וּד וַיִּכְרֹ֥ת אֶֽת־הַבְּרִ֣ית׀ לִפְנֵ֣י יְהוָ֗ה לָלֶ֜כֶת אַחַ֤ר יְהוָה֙ וְלִשְׁמֹ֨ר מִצְוֹתָ֜יו וְאֶת־עֵדְוֹתָ֤יו וְאֶת־חֻקֹּתָיו֙ בְּכָל־לֵ֣ב וּבְכָל־נֶ֔פֶשׁ לְהָקִ֗ים אֶת־דִּבְרֵי֙ הַבְּרִ֣ית הַזֹּ֔את הַכְּתֻבִ֖ים עַל־הַסֵּ֣פֶר הַזֶּ֑ה וַיַּעֲמֹ֥ד כָּל־הָעָ֖ם בַּבְּרִֽית׃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15433a23</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9092f438</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8198d6d6</w:t>
            </w:r>
          </w:p>
        </w:tc>
        <w:tc>
          <w:tcPr>
            <w:tcW w:type="auto" w:w="1728"/>
          </w:tcPr>
          <w:p>
            <w:r>
              <w:t>tense</w:t>
            </w:r>
          </w:p>
        </w:tc>
        <w:tc>
          <w:tcPr>
            <w:tcW w:type="auto" w:w="1728"/>
          </w:tcPr>
          <w:p>
            <w:r>
              <w:t>verb</w:t>
            </w:r>
          </w:p>
        </w:tc>
        <w:tc>
          <w:tcPr>
            <w:tcW w:type="auto" w:w="1728"/>
          </w:tcPr>
          <w:p>
            <w:r>
              <w:t xml:space="preserve">יַּעֲמֹ֣ד </w:t>
            </w:r>
          </w:p>
        </w:tc>
        <w:tc>
          <w:tcPr>
            <w:tcW w:type="auto" w:w="1728"/>
          </w:tcPr>
          <w:p>
            <w:r>
              <w:t>past</w:t>
            </w:r>
          </w:p>
        </w:tc>
      </w:tr>
    </w:tbl>
    <w:p>
      <w:r>
        <w:br/>
      </w:r>
    </w:p>
    <w:p>
      <w:pPr>
        <w:pStyle w:val="Reference"/>
      </w:pPr>
      <w:hyperlink r:id="rId2661">
        <w:r>
          <w:rPr/>
          <w:t>2_Kings 23:4</w:t>
        </w:r>
      </w:hyperlink>
    </w:p>
    <w:p>
      <w:pPr>
        <w:pStyle w:val="Hebrew"/>
      </w:pPr>
      <w:r>
        <w:t xml:space="preserve">וַיְצַ֣ו הַמֶּ֡לֶךְ אֶת־חִלְקִיָּהוּ֩ הַכֹּהֵ֨ן הַגָּדֹ֜ול וְאֶת־כֹּהֲנֵ֣י הַמִּשְׁנֶה֮ וְאֶת־שֹׁמְרֵ֣י הַסַּף֒ </w:t>
      </w:r>
    </w:p>
    <w:p>
      <w:pPr>
        <w:pStyle w:val="Hebrew"/>
      </w:pPr>
      <w:r>
        <w:rPr>
          <w:color w:val="FF0000"/>
          <w:vertAlign w:val="superscript"/>
          <w:rtl/>
        </w:rPr>
        <w:t>209884</w:t>
      </w:r>
      <w:r>
        <w:rPr>
          <w:rFonts w:ascii="Times New Roman" w:hAnsi="Times New Roman"/>
          <w:color w:val="828282"/>
          <w:rtl/>
        </w:rPr>
        <w:t>וַ</w:t>
      </w:r>
      <w:r>
        <w:rPr>
          <w:color w:val="FF0000"/>
          <w:vertAlign w:val="superscript"/>
          <w:rtl/>
        </w:rPr>
        <w:t>209885</w:t>
      </w:r>
      <w:r>
        <w:rPr>
          <w:rFonts w:ascii="Times New Roman" w:hAnsi="Times New Roman"/>
          <w:color w:val="828282"/>
          <w:rtl/>
        </w:rPr>
        <w:t xml:space="preserve">יְצַ֣ו </w:t>
      </w:r>
      <w:r>
        <w:rPr>
          <w:color w:val="FF0000"/>
          <w:vertAlign w:val="superscript"/>
          <w:rtl/>
        </w:rPr>
        <w:t>209886</w:t>
      </w:r>
      <w:r>
        <w:rPr>
          <w:rFonts w:ascii="Times New Roman" w:hAnsi="Times New Roman"/>
          <w:color w:val="828282"/>
          <w:rtl/>
        </w:rPr>
        <w:t>הַ</w:t>
      </w:r>
      <w:r>
        <w:rPr>
          <w:color w:val="FF0000"/>
          <w:vertAlign w:val="superscript"/>
          <w:rtl/>
        </w:rPr>
        <w:t>209887</w:t>
      </w:r>
      <w:r>
        <w:rPr>
          <w:rFonts w:ascii="Times New Roman" w:hAnsi="Times New Roman"/>
          <w:color w:val="828282"/>
          <w:rtl/>
        </w:rPr>
        <w:t xml:space="preserve">מֶּ֡לֶךְ </w:t>
      </w:r>
      <w:r>
        <w:rPr>
          <w:color w:val="FF0000"/>
          <w:vertAlign w:val="superscript"/>
          <w:rtl/>
        </w:rPr>
        <w:t>209888</w:t>
      </w:r>
      <w:r>
        <w:rPr>
          <w:rFonts w:ascii="Times New Roman" w:hAnsi="Times New Roman"/>
          <w:color w:val="828282"/>
          <w:rtl/>
        </w:rPr>
        <w:t>אֶת־</w:t>
      </w:r>
      <w:r>
        <w:rPr>
          <w:color w:val="FF0000"/>
          <w:vertAlign w:val="superscript"/>
          <w:rtl/>
        </w:rPr>
        <w:t>209889</w:t>
      </w:r>
      <w:r>
        <w:rPr>
          <w:rFonts w:ascii="Times New Roman" w:hAnsi="Times New Roman"/>
          <w:color w:val="828282"/>
          <w:rtl/>
        </w:rPr>
        <w:t xml:space="preserve">חִלְקִיָּהוּ֩ </w:t>
      </w:r>
      <w:r>
        <w:rPr>
          <w:color w:val="FF0000"/>
          <w:vertAlign w:val="superscript"/>
          <w:rtl/>
        </w:rPr>
        <w:t>209890</w:t>
      </w:r>
      <w:r>
        <w:rPr>
          <w:rFonts w:ascii="Times New Roman" w:hAnsi="Times New Roman"/>
          <w:color w:val="828282"/>
          <w:rtl/>
        </w:rPr>
        <w:t>הַ</w:t>
      </w:r>
      <w:r>
        <w:rPr>
          <w:color w:val="FF0000"/>
          <w:vertAlign w:val="superscript"/>
          <w:rtl/>
        </w:rPr>
        <w:t>209891</w:t>
      </w:r>
      <w:r>
        <w:rPr>
          <w:rFonts w:ascii="Times New Roman" w:hAnsi="Times New Roman"/>
          <w:color w:val="828282"/>
          <w:rtl/>
        </w:rPr>
        <w:t xml:space="preserve">כֹּהֵ֨ן </w:t>
      </w:r>
      <w:r>
        <w:rPr>
          <w:color w:val="FF0000"/>
          <w:vertAlign w:val="superscript"/>
          <w:rtl/>
        </w:rPr>
        <w:t>209892</w:t>
      </w:r>
      <w:r>
        <w:rPr>
          <w:rFonts w:ascii="Times New Roman" w:hAnsi="Times New Roman"/>
          <w:color w:val="828282"/>
          <w:rtl/>
        </w:rPr>
        <w:t>הַ</w:t>
      </w:r>
      <w:r>
        <w:rPr>
          <w:color w:val="FF0000"/>
          <w:vertAlign w:val="superscript"/>
          <w:rtl/>
        </w:rPr>
        <w:t>209893</w:t>
      </w:r>
      <w:r>
        <w:rPr>
          <w:rFonts w:ascii="Times New Roman" w:hAnsi="Times New Roman"/>
          <w:color w:val="828282"/>
          <w:rtl/>
        </w:rPr>
        <w:t xml:space="preserve">גָּדֹ֜ול </w:t>
      </w:r>
      <w:r>
        <w:rPr>
          <w:color w:val="FF0000"/>
          <w:vertAlign w:val="superscript"/>
          <w:rtl/>
        </w:rPr>
        <w:t>209894</w:t>
      </w:r>
      <w:r>
        <w:rPr>
          <w:rFonts w:ascii="Times New Roman" w:hAnsi="Times New Roman"/>
          <w:color w:val="828282"/>
          <w:rtl/>
        </w:rPr>
        <w:t>וְ</w:t>
      </w:r>
      <w:r>
        <w:rPr>
          <w:color w:val="FF0000"/>
          <w:vertAlign w:val="superscript"/>
          <w:rtl/>
        </w:rPr>
        <w:t>209895</w:t>
      </w:r>
      <w:r>
        <w:rPr>
          <w:rFonts w:ascii="Times New Roman" w:hAnsi="Times New Roman"/>
          <w:color w:val="828282"/>
          <w:rtl/>
        </w:rPr>
        <w:t>אֶת־</w:t>
      </w:r>
      <w:r>
        <w:rPr>
          <w:color w:val="FF0000"/>
          <w:vertAlign w:val="superscript"/>
          <w:rtl/>
        </w:rPr>
        <w:t>209896</w:t>
      </w:r>
      <w:r>
        <w:rPr>
          <w:rFonts w:ascii="Times New Roman" w:hAnsi="Times New Roman"/>
          <w:color w:val="828282"/>
          <w:rtl/>
        </w:rPr>
        <w:t xml:space="preserve">כֹּהֲנֵ֣י </w:t>
      </w:r>
      <w:r>
        <w:rPr>
          <w:color w:val="FF0000"/>
          <w:vertAlign w:val="superscript"/>
          <w:rtl/>
        </w:rPr>
        <w:t>209897</w:t>
      </w:r>
      <w:r>
        <w:rPr>
          <w:rFonts w:ascii="Times New Roman" w:hAnsi="Times New Roman"/>
          <w:color w:val="828282"/>
          <w:rtl/>
        </w:rPr>
        <w:t>הַ</w:t>
      </w:r>
      <w:r>
        <w:rPr>
          <w:color w:val="FF0000"/>
          <w:vertAlign w:val="superscript"/>
          <w:rtl/>
        </w:rPr>
        <w:t>209898</w:t>
      </w:r>
      <w:r>
        <w:rPr>
          <w:rFonts w:ascii="Times New Roman" w:hAnsi="Times New Roman"/>
          <w:color w:val="828282"/>
          <w:rtl/>
        </w:rPr>
        <w:t xml:space="preserve">מִּשְׁנֶה֮ </w:t>
      </w:r>
      <w:r>
        <w:rPr>
          <w:color w:val="FF0000"/>
          <w:vertAlign w:val="superscript"/>
          <w:rtl/>
        </w:rPr>
        <w:t>209899</w:t>
      </w:r>
      <w:r>
        <w:rPr>
          <w:rFonts w:ascii="Times New Roman" w:hAnsi="Times New Roman"/>
          <w:color w:val="828282"/>
          <w:rtl/>
        </w:rPr>
        <w:t>וְ</w:t>
      </w:r>
      <w:r>
        <w:rPr>
          <w:color w:val="FF0000"/>
          <w:vertAlign w:val="superscript"/>
          <w:rtl/>
        </w:rPr>
        <w:t>209900</w:t>
      </w:r>
      <w:r>
        <w:rPr>
          <w:rFonts w:ascii="Times New Roman" w:hAnsi="Times New Roman"/>
          <w:color w:val="828282"/>
          <w:rtl/>
        </w:rPr>
        <w:t>אֶת־</w:t>
      </w:r>
      <w:r>
        <w:rPr>
          <w:color w:val="FF0000"/>
          <w:vertAlign w:val="superscript"/>
          <w:rtl/>
        </w:rPr>
        <w:t>209901</w:t>
      </w:r>
      <w:r>
        <w:rPr>
          <w:rFonts w:ascii="Times New Roman" w:hAnsi="Times New Roman"/>
          <w:color w:val="828282"/>
          <w:rtl/>
        </w:rPr>
        <w:t xml:space="preserve">שֹׁמְרֵ֣י </w:t>
      </w:r>
      <w:r>
        <w:rPr>
          <w:color w:val="FF0000"/>
          <w:vertAlign w:val="superscript"/>
          <w:rtl/>
        </w:rPr>
        <w:t>209902</w:t>
      </w:r>
      <w:r>
        <w:rPr>
          <w:rFonts w:ascii="Times New Roman" w:hAnsi="Times New Roman"/>
          <w:color w:val="828282"/>
          <w:rtl/>
        </w:rPr>
        <w:t>הַ</w:t>
      </w:r>
      <w:r>
        <w:rPr>
          <w:color w:val="FF0000"/>
          <w:vertAlign w:val="superscript"/>
          <w:rtl/>
        </w:rPr>
        <w:t>209903</w:t>
      </w:r>
      <w:r>
        <w:rPr>
          <w:rFonts w:ascii="Times New Roman" w:hAnsi="Times New Roman"/>
          <w:color w:val="828282"/>
          <w:rtl/>
        </w:rPr>
        <w:t xml:space="preserve">סַּף֒ </w:t>
      </w:r>
    </w:p>
    <w:p>
      <w:pPr>
        <w:pStyle w:val="Hebrew"/>
      </w:pPr>
      <w:r>
        <w:rPr>
          <w:color w:val="828282"/>
        </w:rPr>
        <w:t xml:space="preserve">וַיְצַ֣ו הַמֶּ֡לֶךְ אֶת־חִלְקִיָּהוּ֩ הַכֹּהֵ֨ן הַגָּדֹ֜ול וְאֶת־כֹּהֲנֵ֣י הַמִּשְׁנֶה֮ וְאֶת־שֹׁמְרֵ֣י הַסַּף֒ לְהֹוצִיא֙ מֵהֵיכַ֣ל יְהוָ֔ה אֵ֣ת כָּל־הַכֵּלִ֗ים הָֽעֲשׂוּיִם֙ לַבַּ֣עַל וְלָֽאֲשֵׁרָ֔ה וּלְכֹ֖ל צְבָ֣א הַשָּׁמָ֑יִם וַֽיִּשְׂרְפֵ֞ם מִח֤וּץ לִירוּשָׁלִַ֨ם֙ בְּשַׁדְמֹ֣ות קִדְרֹ֔ון וְנָשָׂ֥א אֶת־עֲפָרָ֖ם בֵּֽית־אֵֽל׃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9d43be09</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01b48951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3639cbed</w:t>
            </w:r>
          </w:p>
        </w:tc>
        <w:tc>
          <w:tcPr>
            <w:tcW w:type="auto" w:w="1728"/>
          </w:tcPr>
          <w:p>
            <w:r>
              <w:t>tense</w:t>
            </w:r>
          </w:p>
        </w:tc>
        <w:tc>
          <w:tcPr>
            <w:tcW w:type="auto" w:w="1728"/>
          </w:tcPr>
          <w:p>
            <w:r>
              <w:t>verb</w:t>
            </w:r>
          </w:p>
        </w:tc>
        <w:tc>
          <w:tcPr>
            <w:tcW w:type="auto" w:w="1728"/>
          </w:tcPr>
          <w:p>
            <w:r>
              <w:t xml:space="preserve">יְצַ֣ו </w:t>
            </w:r>
          </w:p>
        </w:tc>
        <w:tc>
          <w:tcPr>
            <w:tcW w:type="auto" w:w="1728"/>
          </w:tcPr>
          <w:p>
            <w:r>
              <w:t>past</w:t>
            </w:r>
          </w:p>
        </w:tc>
      </w:tr>
    </w:tbl>
    <w:p>
      <w:r>
        <w:br/>
      </w:r>
    </w:p>
    <w:p>
      <w:pPr>
        <w:pStyle w:val="Reference"/>
      </w:pPr>
      <w:hyperlink r:id="rId2661">
        <w:r>
          <w:rPr/>
          <w:t>2_Kings 23:4</w:t>
        </w:r>
      </w:hyperlink>
    </w:p>
    <w:p>
      <w:pPr>
        <w:pStyle w:val="Hebrew"/>
      </w:pPr>
      <w:r>
        <w:t xml:space="preserve">וַֽיִּשְׂרְפֵ֞ם מִח֤וּץ לִירוּשָׁלִַ֨ם֙ בְּשַׁדְמֹ֣ות קִדְרֹ֔ון </w:t>
      </w:r>
    </w:p>
    <w:p>
      <w:pPr>
        <w:pStyle w:val="Hebrew"/>
      </w:pPr>
      <w:r>
        <w:rPr>
          <w:color w:val="FF0000"/>
          <w:vertAlign w:val="superscript"/>
          <w:rtl/>
        </w:rPr>
        <w:t>209928</w:t>
      </w:r>
      <w:r>
        <w:rPr>
          <w:rFonts w:ascii="Times New Roman" w:hAnsi="Times New Roman"/>
          <w:color w:val="828282"/>
          <w:rtl/>
        </w:rPr>
        <w:t>וַֽ</w:t>
      </w:r>
      <w:r>
        <w:rPr>
          <w:color w:val="FF0000"/>
          <w:vertAlign w:val="superscript"/>
          <w:rtl/>
        </w:rPr>
        <w:t>209929</w:t>
      </w:r>
      <w:r>
        <w:rPr>
          <w:rFonts w:ascii="Times New Roman" w:hAnsi="Times New Roman"/>
          <w:color w:val="828282"/>
          <w:rtl/>
        </w:rPr>
        <w:t xml:space="preserve">יִּשְׂרְפֵ֞ם </w:t>
      </w:r>
      <w:r>
        <w:rPr>
          <w:color w:val="FF0000"/>
          <w:vertAlign w:val="superscript"/>
          <w:rtl/>
        </w:rPr>
        <w:t>209930</w:t>
      </w:r>
      <w:r>
        <w:rPr>
          <w:rFonts w:ascii="Times New Roman" w:hAnsi="Times New Roman"/>
          <w:color w:val="828282"/>
          <w:rtl/>
        </w:rPr>
        <w:t>מִ</w:t>
      </w:r>
      <w:r>
        <w:rPr>
          <w:color w:val="FF0000"/>
          <w:vertAlign w:val="superscript"/>
          <w:rtl/>
        </w:rPr>
        <w:t>209931</w:t>
      </w:r>
      <w:r>
        <w:rPr>
          <w:rFonts w:ascii="Times New Roman" w:hAnsi="Times New Roman"/>
          <w:color w:val="828282"/>
          <w:rtl/>
        </w:rPr>
        <w:t xml:space="preserve">ח֤וּץ </w:t>
      </w:r>
      <w:r>
        <w:rPr>
          <w:color w:val="FF0000"/>
          <w:vertAlign w:val="superscript"/>
          <w:rtl/>
        </w:rPr>
        <w:t>209932</w:t>
      </w:r>
      <w:r>
        <w:rPr>
          <w:rFonts w:ascii="Times New Roman" w:hAnsi="Times New Roman"/>
          <w:color w:val="828282"/>
          <w:rtl/>
        </w:rPr>
        <w:t>לִ</w:t>
      </w:r>
      <w:r>
        <w:rPr>
          <w:color w:val="FF0000"/>
          <w:vertAlign w:val="superscript"/>
          <w:rtl/>
        </w:rPr>
        <w:t>209933</w:t>
      </w:r>
      <w:r>
        <w:rPr>
          <w:rFonts w:ascii="Times New Roman" w:hAnsi="Times New Roman"/>
          <w:color w:val="828282"/>
          <w:rtl/>
        </w:rPr>
        <w:t xml:space="preserve">ירוּשָׁלִַ֨ם֙ </w:t>
      </w:r>
      <w:r>
        <w:rPr>
          <w:color w:val="FF0000"/>
          <w:vertAlign w:val="superscript"/>
          <w:rtl/>
        </w:rPr>
        <w:t>209934</w:t>
      </w:r>
      <w:r>
        <w:rPr>
          <w:rFonts w:ascii="Times New Roman" w:hAnsi="Times New Roman"/>
          <w:color w:val="828282"/>
          <w:rtl/>
        </w:rPr>
        <w:t>בְּ</w:t>
      </w:r>
      <w:r>
        <w:rPr>
          <w:color w:val="FF0000"/>
          <w:vertAlign w:val="superscript"/>
          <w:rtl/>
        </w:rPr>
        <w:t>209935</w:t>
      </w:r>
      <w:r>
        <w:rPr>
          <w:rFonts w:ascii="Times New Roman" w:hAnsi="Times New Roman"/>
          <w:color w:val="828282"/>
          <w:rtl/>
        </w:rPr>
        <w:t xml:space="preserve">שַׁדְמֹ֣ות </w:t>
      </w:r>
      <w:r>
        <w:rPr>
          <w:color w:val="FF0000"/>
          <w:vertAlign w:val="superscript"/>
          <w:rtl/>
        </w:rPr>
        <w:t>209936</w:t>
      </w:r>
      <w:r>
        <w:rPr>
          <w:rFonts w:ascii="Times New Roman" w:hAnsi="Times New Roman"/>
          <w:color w:val="828282"/>
          <w:rtl/>
        </w:rPr>
        <w:t xml:space="preserve">קִדְרֹ֔ון </w:t>
      </w:r>
    </w:p>
    <w:p>
      <w:pPr>
        <w:pStyle w:val="Hebrew"/>
      </w:pPr>
      <w:r>
        <w:rPr>
          <w:color w:val="828282"/>
        </w:rPr>
        <w:t xml:space="preserve">וַיְצַ֣ו הַמֶּ֡לֶךְ אֶת־חִלְקִיָּהוּ֩ הַכֹּהֵ֨ן הַגָּדֹ֜ול וְאֶת־כֹּהֲנֵ֣י הַמִּשְׁנֶה֮ וְאֶת־שֹׁמְרֵ֣י הַסַּף֒ לְהֹוצִיא֙ מֵהֵיכַ֣ל יְהוָ֔ה אֵ֣ת כָּל־הַכֵּלִ֗ים הָֽעֲשׂוּיִם֙ לַבַּ֣עַל וְלָֽאֲשֵׁרָ֔ה וּלְכֹ֖ל צְבָ֣א הַשָּׁמָ֑יִם וַֽיִּשְׂרְפֵ֞ם מִח֤וּץ לִירוּשָׁלִַ֨ם֙ בְּשַׁדְמֹ֣ות קִדְרֹ֔ון וְנָשָׂ֥א אֶת־עֲפָרָ֖ם בֵּֽית־אֵֽל׃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89efe22e</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ece00330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af4d7727</w:t>
            </w:r>
          </w:p>
        </w:tc>
        <w:tc>
          <w:tcPr>
            <w:tcW w:type="auto" w:w="1728"/>
          </w:tcPr>
          <w:p>
            <w:r>
              <w:t>tense</w:t>
            </w:r>
          </w:p>
        </w:tc>
        <w:tc>
          <w:tcPr>
            <w:tcW w:type="auto" w:w="1728"/>
          </w:tcPr>
          <w:p>
            <w:r>
              <w:t>verb</w:t>
            </w:r>
          </w:p>
        </w:tc>
        <w:tc>
          <w:tcPr>
            <w:tcW w:type="auto" w:w="1728"/>
          </w:tcPr>
          <w:p>
            <w:r>
              <w:t xml:space="preserve">יִּשְׂרְפֵ֞ם </w:t>
            </w:r>
          </w:p>
        </w:tc>
        <w:tc>
          <w:tcPr>
            <w:tcW w:type="auto" w:w="1728"/>
          </w:tcPr>
          <w:p>
            <w:r>
              <w:t>past</w:t>
            </w:r>
          </w:p>
        </w:tc>
      </w:tr>
    </w:tbl>
    <w:p>
      <w:r>
        <w:br/>
      </w:r>
    </w:p>
    <w:p>
      <w:pPr>
        <w:pStyle w:val="Reference"/>
      </w:pPr>
      <w:hyperlink r:id="rId2662">
        <w:r>
          <w:rPr/>
          <w:t>2_Kings 23:6</w:t>
        </w:r>
      </w:hyperlink>
    </w:p>
    <w:p>
      <w:pPr>
        <w:pStyle w:val="Hebrew"/>
      </w:pPr>
      <w:r>
        <w:t xml:space="preserve">וַיִּשְׂרֹ֥ף אֹתָ֛הּ בְּנַ֥חַל קִדְרֹ֖ון </w:t>
      </w:r>
    </w:p>
    <w:p>
      <w:pPr>
        <w:pStyle w:val="Hebrew"/>
      </w:pPr>
      <w:r>
        <w:rPr>
          <w:color w:val="FF0000"/>
          <w:vertAlign w:val="superscript"/>
          <w:rtl/>
        </w:rPr>
        <w:t>210001</w:t>
      </w:r>
      <w:r>
        <w:rPr>
          <w:rFonts w:ascii="Times New Roman" w:hAnsi="Times New Roman"/>
          <w:color w:val="828282"/>
          <w:rtl/>
        </w:rPr>
        <w:t>וַ</w:t>
      </w:r>
      <w:r>
        <w:rPr>
          <w:color w:val="FF0000"/>
          <w:vertAlign w:val="superscript"/>
          <w:rtl/>
        </w:rPr>
        <w:t>210002</w:t>
      </w:r>
      <w:r>
        <w:rPr>
          <w:rFonts w:ascii="Times New Roman" w:hAnsi="Times New Roman"/>
          <w:color w:val="828282"/>
          <w:rtl/>
        </w:rPr>
        <w:t xml:space="preserve">יִּשְׂרֹ֥ף </w:t>
      </w:r>
      <w:r>
        <w:rPr>
          <w:color w:val="FF0000"/>
          <w:vertAlign w:val="superscript"/>
          <w:rtl/>
        </w:rPr>
        <w:t>210003</w:t>
      </w:r>
      <w:r>
        <w:rPr>
          <w:rFonts w:ascii="Times New Roman" w:hAnsi="Times New Roman"/>
          <w:color w:val="828282"/>
          <w:rtl/>
        </w:rPr>
        <w:t xml:space="preserve">אֹתָ֛הּ </w:t>
      </w:r>
      <w:r>
        <w:rPr>
          <w:color w:val="FF0000"/>
          <w:vertAlign w:val="superscript"/>
          <w:rtl/>
        </w:rPr>
        <w:t>210004</w:t>
      </w:r>
      <w:r>
        <w:rPr>
          <w:rFonts w:ascii="Times New Roman" w:hAnsi="Times New Roman"/>
          <w:color w:val="828282"/>
          <w:rtl/>
        </w:rPr>
        <w:t>בְּ</w:t>
      </w:r>
      <w:r>
        <w:rPr>
          <w:color w:val="FF0000"/>
          <w:vertAlign w:val="superscript"/>
          <w:rtl/>
        </w:rPr>
        <w:t>210005</w:t>
      </w:r>
      <w:r>
        <w:rPr>
          <w:rFonts w:ascii="Times New Roman" w:hAnsi="Times New Roman"/>
          <w:color w:val="828282"/>
          <w:rtl/>
        </w:rPr>
        <w:t xml:space="preserve">נַ֥חַל </w:t>
      </w:r>
      <w:r>
        <w:rPr>
          <w:color w:val="FF0000"/>
          <w:vertAlign w:val="superscript"/>
          <w:rtl/>
        </w:rPr>
        <w:t>210006</w:t>
      </w:r>
      <w:r>
        <w:rPr>
          <w:rFonts w:ascii="Times New Roman" w:hAnsi="Times New Roman"/>
          <w:color w:val="828282"/>
          <w:rtl/>
        </w:rPr>
        <w:t xml:space="preserve">קִדְרֹ֖ון </w:t>
      </w:r>
    </w:p>
    <w:p>
      <w:pPr>
        <w:pStyle w:val="Hebrew"/>
      </w:pPr>
      <w:r>
        <w:rPr>
          <w:color w:val="828282"/>
        </w:rPr>
        <w:t xml:space="preserve">וַיֹּצֵ֣א אֶת־הָאֲשֵׁרָה֩ מִבֵּ֨ית יְהוָ֜ה מִח֤וּץ לִירוּשָׁלִַ֨ם֙ אֶל־נַ֣חַל קִדְרֹ֔ון וַיִּשְׂרֹ֥ף אֹתָ֛הּ בְּנַ֥חַל קִדְרֹ֖ון וַיָּ֣דֶק לְעָפָ֑ר וַיַּשְׁלֵךְ֙ אֶת־עֲפָרָ֔הּ עַל־קֶ֖בֶר בְּנֵ֥י הָעָֽם׃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ff1dec64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1539be77</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dd16ce7e</w:t>
            </w:r>
          </w:p>
        </w:tc>
        <w:tc>
          <w:tcPr>
            <w:tcW w:type="auto" w:w="1728"/>
          </w:tcPr>
          <w:p>
            <w:r>
              <w:t>tense</w:t>
            </w:r>
          </w:p>
        </w:tc>
        <w:tc>
          <w:tcPr>
            <w:tcW w:type="auto" w:w="1728"/>
          </w:tcPr>
          <w:p>
            <w:r>
              <w:t>verb</w:t>
            </w:r>
          </w:p>
        </w:tc>
        <w:tc>
          <w:tcPr>
            <w:tcW w:type="auto" w:w="1728"/>
          </w:tcPr>
          <w:p>
            <w:r>
              <w:t xml:space="preserve">יִּשְׂרֹ֥ף </w:t>
            </w:r>
          </w:p>
        </w:tc>
        <w:tc>
          <w:tcPr>
            <w:tcW w:type="auto" w:w="1728"/>
          </w:tcPr>
          <w:p>
            <w:r>
              <w:t>past</w:t>
            </w:r>
          </w:p>
        </w:tc>
      </w:tr>
    </w:tbl>
    <w:p>
      <w:r>
        <w:br/>
      </w:r>
    </w:p>
    <w:p>
      <w:pPr>
        <w:pStyle w:val="Reference"/>
      </w:pPr>
      <w:hyperlink r:id="rId2663">
        <w:r>
          <w:rPr/>
          <w:t>2_Kings 23:7</w:t>
        </w:r>
      </w:hyperlink>
    </w:p>
    <w:p>
      <w:pPr>
        <w:pStyle w:val="Hebrew"/>
      </w:pPr>
      <w:r>
        <w:t xml:space="preserve">וַיִּתֹּץ֙ אֶת־בָּתֵּ֣י הַקְּדֵשִׁ֔ים </w:t>
      </w:r>
    </w:p>
    <w:p>
      <w:pPr>
        <w:pStyle w:val="Hebrew"/>
      </w:pPr>
      <w:r>
        <w:rPr>
          <w:color w:val="FF0000"/>
          <w:vertAlign w:val="superscript"/>
          <w:rtl/>
        </w:rPr>
        <w:t>210020</w:t>
      </w:r>
      <w:r>
        <w:rPr>
          <w:rFonts w:ascii="Times New Roman" w:hAnsi="Times New Roman"/>
          <w:color w:val="828282"/>
          <w:rtl/>
        </w:rPr>
        <w:t>וַ</w:t>
      </w:r>
      <w:r>
        <w:rPr>
          <w:color w:val="FF0000"/>
          <w:vertAlign w:val="superscript"/>
          <w:rtl/>
        </w:rPr>
        <w:t>210021</w:t>
      </w:r>
      <w:r>
        <w:rPr>
          <w:rFonts w:ascii="Times New Roman" w:hAnsi="Times New Roman"/>
          <w:color w:val="828282"/>
          <w:rtl/>
        </w:rPr>
        <w:t xml:space="preserve">יִּתֹּץ֙ </w:t>
      </w:r>
      <w:r>
        <w:rPr>
          <w:color w:val="FF0000"/>
          <w:vertAlign w:val="superscript"/>
          <w:rtl/>
        </w:rPr>
        <w:t>210022</w:t>
      </w:r>
      <w:r>
        <w:rPr>
          <w:rFonts w:ascii="Times New Roman" w:hAnsi="Times New Roman"/>
          <w:color w:val="828282"/>
          <w:rtl/>
        </w:rPr>
        <w:t>אֶת־</w:t>
      </w:r>
      <w:r>
        <w:rPr>
          <w:color w:val="FF0000"/>
          <w:vertAlign w:val="superscript"/>
          <w:rtl/>
        </w:rPr>
        <w:t>210023</w:t>
      </w:r>
      <w:r>
        <w:rPr>
          <w:rFonts w:ascii="Times New Roman" w:hAnsi="Times New Roman"/>
          <w:color w:val="828282"/>
          <w:rtl/>
        </w:rPr>
        <w:t xml:space="preserve">בָּתֵּ֣י </w:t>
      </w:r>
      <w:r>
        <w:rPr>
          <w:color w:val="FF0000"/>
          <w:vertAlign w:val="superscript"/>
          <w:rtl/>
        </w:rPr>
        <w:t>210024</w:t>
      </w:r>
      <w:r>
        <w:rPr>
          <w:rFonts w:ascii="Times New Roman" w:hAnsi="Times New Roman"/>
          <w:color w:val="828282"/>
          <w:rtl/>
        </w:rPr>
        <w:t>הַ</w:t>
      </w:r>
      <w:r>
        <w:rPr>
          <w:color w:val="FF0000"/>
          <w:vertAlign w:val="superscript"/>
          <w:rtl/>
        </w:rPr>
        <w:t>210025</w:t>
      </w:r>
      <w:r>
        <w:rPr>
          <w:rFonts w:ascii="Times New Roman" w:hAnsi="Times New Roman"/>
          <w:color w:val="828282"/>
          <w:rtl/>
        </w:rPr>
        <w:t xml:space="preserve">קְּדֵשִׁ֔ים </w:t>
      </w:r>
    </w:p>
    <w:p>
      <w:pPr>
        <w:pStyle w:val="Hebrew"/>
      </w:pPr>
      <w:r>
        <w:rPr>
          <w:color w:val="828282"/>
        </w:rPr>
        <w:t xml:space="preserve">וַיִּתֹּץ֙ אֶת־בָּתֵּ֣י הַקְּדֵשִׁ֔ים אֲשֶׁ֖ר בְּבֵ֣ית יְהוָ֑ה אֲשֶׁ֣ר הַנָּשִׁ֗ים אֹרְגֹ֥ות שָׁ֛ם בָּתִּ֖ים לָאֲשֵׁרָֽה׃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ad64808c</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04c3e710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74cf0482</w:t>
            </w:r>
          </w:p>
        </w:tc>
        <w:tc>
          <w:tcPr>
            <w:tcW w:type="auto" w:w="1728"/>
          </w:tcPr>
          <w:p>
            <w:r>
              <w:t>tense</w:t>
            </w:r>
          </w:p>
        </w:tc>
        <w:tc>
          <w:tcPr>
            <w:tcW w:type="auto" w:w="1728"/>
          </w:tcPr>
          <w:p>
            <w:r>
              <w:t>verb</w:t>
            </w:r>
          </w:p>
        </w:tc>
        <w:tc>
          <w:tcPr>
            <w:tcW w:type="auto" w:w="1728"/>
          </w:tcPr>
          <w:p>
            <w:r>
              <w:t xml:space="preserve">יִּתֹּץ֙ </w:t>
            </w:r>
          </w:p>
        </w:tc>
        <w:tc>
          <w:tcPr>
            <w:tcW w:type="auto" w:w="1728"/>
          </w:tcPr>
          <w:p>
            <w:r>
              <w:t>past</w:t>
            </w:r>
          </w:p>
        </w:tc>
      </w:tr>
    </w:tbl>
    <w:p>
      <w:r>
        <w:br/>
      </w:r>
    </w:p>
    <w:p>
      <w:pPr>
        <w:pStyle w:val="Reference"/>
      </w:pPr>
      <w:hyperlink r:id="rId2664">
        <w:r>
          <w:rPr/>
          <w:t>2_Kings 23:8</w:t>
        </w:r>
      </w:hyperlink>
    </w:p>
    <w:p>
      <w:pPr>
        <w:pStyle w:val="Hebrew"/>
      </w:pPr>
      <w:r>
        <w:t xml:space="preserve">וְנָתַ֞ץ אֶת־בָּמֹ֣ות הַשְּׁעָרִ֗ים </w:t>
      </w:r>
    </w:p>
    <w:p>
      <w:pPr>
        <w:pStyle w:val="Hebrew"/>
      </w:pPr>
      <w:r>
        <w:rPr>
          <w:color w:val="FF0000"/>
          <w:vertAlign w:val="superscript"/>
          <w:rtl/>
        </w:rPr>
        <w:t>210063</w:t>
      </w:r>
      <w:r>
        <w:rPr>
          <w:rFonts w:ascii="Times New Roman" w:hAnsi="Times New Roman"/>
          <w:color w:val="828282"/>
          <w:rtl/>
        </w:rPr>
        <w:t>וְ</w:t>
      </w:r>
      <w:r>
        <w:rPr>
          <w:color w:val="FF0000"/>
          <w:vertAlign w:val="superscript"/>
          <w:rtl/>
        </w:rPr>
        <w:t>210064</w:t>
      </w:r>
      <w:r>
        <w:rPr>
          <w:rFonts w:ascii="Times New Roman" w:hAnsi="Times New Roman"/>
          <w:color w:val="828282"/>
          <w:rtl/>
        </w:rPr>
        <w:t xml:space="preserve">נָתַ֞ץ </w:t>
      </w:r>
      <w:r>
        <w:rPr>
          <w:color w:val="FF0000"/>
          <w:vertAlign w:val="superscript"/>
          <w:rtl/>
        </w:rPr>
        <w:t>210065</w:t>
      </w:r>
      <w:r>
        <w:rPr>
          <w:rFonts w:ascii="Times New Roman" w:hAnsi="Times New Roman"/>
          <w:color w:val="828282"/>
          <w:rtl/>
        </w:rPr>
        <w:t>אֶת־</w:t>
      </w:r>
      <w:r>
        <w:rPr>
          <w:color w:val="FF0000"/>
          <w:vertAlign w:val="superscript"/>
          <w:rtl/>
        </w:rPr>
        <w:t>210066</w:t>
      </w:r>
      <w:r>
        <w:rPr>
          <w:rFonts w:ascii="Times New Roman" w:hAnsi="Times New Roman"/>
          <w:color w:val="828282"/>
          <w:rtl/>
        </w:rPr>
        <w:t xml:space="preserve">בָּמֹ֣ות </w:t>
      </w:r>
      <w:r>
        <w:rPr>
          <w:color w:val="FF0000"/>
          <w:vertAlign w:val="superscript"/>
          <w:rtl/>
        </w:rPr>
        <w:t>210067</w:t>
      </w:r>
      <w:r>
        <w:rPr>
          <w:rFonts w:ascii="Times New Roman" w:hAnsi="Times New Roman"/>
          <w:color w:val="828282"/>
          <w:rtl/>
        </w:rPr>
        <w:t>הַ</w:t>
      </w:r>
      <w:r>
        <w:rPr>
          <w:color w:val="FF0000"/>
          <w:vertAlign w:val="superscript"/>
          <w:rtl/>
        </w:rPr>
        <w:t>210068</w:t>
      </w:r>
      <w:r>
        <w:rPr>
          <w:rFonts w:ascii="Times New Roman" w:hAnsi="Times New Roman"/>
          <w:color w:val="828282"/>
          <w:rtl/>
        </w:rPr>
        <w:t xml:space="preserve">שְּׁעָרִ֗ים </w:t>
      </w:r>
    </w:p>
    <w:p>
      <w:pPr>
        <w:pStyle w:val="Hebrew"/>
      </w:pPr>
      <w:r>
        <w:rPr>
          <w:color w:val="828282"/>
        </w:rPr>
        <w:t xml:space="preserve">וַיָּבֵ֤א אֶת־כָּל־הַכֹּֽהֲנִים֙ מֵעָרֵ֣י יְהוּדָ֔ה וַיְטַמֵּ֣א אֶת־הַבָּמֹ֗ות אֲשֶׁ֤ר קִטְּרוּ־שָׁ֨מָּה֙ הַכֹּ֣הֲנִ֔ים מִגֶּ֖בַע עַד־בְּאֵ֣ר שָׁ֑בַע וְנָתַ֞ץ אֶת־בָּמֹ֣ות הַשְּׁעָרִ֗ים אֲשֶׁר־פֶּ֜תַח שַׁ֤עַר יְהֹושֻׁ֨עַ֙ שַׂר־הָעִ֔יר אֲשֶֽׁר־עַל־שְׂמֹ֥אול אִ֖ישׁ בְּשַׁ֥עַר הָעִֽיר׃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07d06c82</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39f6e085</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640d706f</w:t>
            </w:r>
          </w:p>
        </w:tc>
        <w:tc>
          <w:tcPr>
            <w:tcW w:type="auto" w:w="1728"/>
          </w:tcPr>
          <w:p>
            <w:r>
              <w:t>tense</w:t>
            </w:r>
          </w:p>
        </w:tc>
        <w:tc>
          <w:tcPr>
            <w:tcW w:type="auto" w:w="1728"/>
          </w:tcPr>
          <w:p>
            <w:r>
              <w:t>verb</w:t>
            </w:r>
          </w:p>
        </w:tc>
        <w:tc>
          <w:tcPr>
            <w:tcW w:type="auto" w:w="1728"/>
          </w:tcPr>
          <w:p>
            <w:r>
              <w:t xml:space="preserve">נָתַ֞ץ </w:t>
            </w:r>
          </w:p>
        </w:tc>
        <w:tc>
          <w:tcPr>
            <w:tcW w:type="auto" w:w="1728"/>
          </w:tcPr>
          <w:p>
            <w:r>
              <w:t>past</w:t>
            </w:r>
          </w:p>
        </w:tc>
      </w:tr>
    </w:tbl>
    <w:p>
      <w:r>
        <w:br/>
      </w:r>
    </w:p>
    <w:p>
      <w:pPr>
        <w:pStyle w:val="Reference"/>
      </w:pPr>
      <w:hyperlink r:id="rId2665">
        <w:r>
          <w:rPr/>
          <w:t>2_Kings 23:17</w:t>
        </w:r>
      </w:hyperlink>
    </w:p>
    <w:p>
      <w:pPr>
        <w:pStyle w:val="Hebrew"/>
      </w:pPr>
      <w:r>
        <w:t xml:space="preserve">וַיֹּ֕אמֶר </w:t>
      </w:r>
    </w:p>
    <w:p>
      <w:pPr>
        <w:pStyle w:val="Hebrew"/>
      </w:pPr>
      <w:r>
        <w:rPr>
          <w:color w:val="FF0000"/>
          <w:vertAlign w:val="superscript"/>
          <w:rtl/>
        </w:rPr>
        <w:t>210342</w:t>
      </w:r>
      <w:r>
        <w:rPr>
          <w:rFonts w:ascii="Times New Roman" w:hAnsi="Times New Roman"/>
          <w:color w:val="828282"/>
          <w:rtl/>
        </w:rPr>
        <w:t>וַ</w:t>
      </w:r>
      <w:r>
        <w:rPr>
          <w:color w:val="FF0000"/>
          <w:vertAlign w:val="superscript"/>
          <w:rtl/>
        </w:rPr>
        <w:t>210343</w:t>
      </w:r>
      <w:r>
        <w:rPr>
          <w:rFonts w:ascii="Times New Roman" w:hAnsi="Times New Roman"/>
          <w:color w:val="828282"/>
          <w:rtl/>
        </w:rPr>
        <w:t xml:space="preserve">יֹּ֕אמֶר </w:t>
      </w:r>
    </w:p>
    <w:p>
      <w:pPr>
        <w:pStyle w:val="Hebrew"/>
      </w:pPr>
      <w:r>
        <w:rPr>
          <w:color w:val="828282"/>
        </w:rPr>
        <w:t xml:space="preserve">וַיֹּ֕אמֶר מָ֚ה הַצִּיּ֣וּן הַלָּ֔ז אֲשֶׁ֖ר אֲנִ֣י רֹאֶ֑ה וַיֹּאמְר֨וּ אֵלָ֜יו אַנְשֵׁ֣י הָעִ֗יר הַקֶּ֤בֶר אִישׁ־הָֽאֱלֹהִים֙ אֲשֶׁר־בָּ֣א מִֽיהוּדָ֔ה וַיִּקְרָ֗א אֶת־הַדְּבָרִ֤ים הָאֵ֨לֶּה֙ אֲשֶׁ֣ר עָשִׂ֔יתָ עַ֖ל הַמִּזְבַּ֥ח בֵּֽית־אֵֽל׃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265a5518</w:t>
            </w:r>
          </w:p>
        </w:tc>
        <w:tc>
          <w:tcPr>
            <w:tcW w:type="auto" w:w="1728"/>
          </w:tcPr>
          <w:p>
            <w:r>
              <w:t>cl_type</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c4d52631</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ee177c89</w:t>
            </w:r>
          </w:p>
        </w:tc>
        <w:tc>
          <w:tcPr>
            <w:tcW w:type="auto" w:w="1728"/>
          </w:tcPr>
          <w:p>
            <w:r>
              <w:t>tense</w:t>
            </w:r>
          </w:p>
        </w:tc>
        <w:tc>
          <w:tcPr>
            <w:tcW w:type="auto" w:w="1728"/>
          </w:tcPr>
          <w:p>
            <w:r>
              <w:t>verb</w:t>
            </w:r>
          </w:p>
        </w:tc>
        <w:tc>
          <w:tcPr>
            <w:tcW w:type="auto" w:w="1728"/>
          </w:tcPr>
          <w:p>
            <w:r>
              <w:t xml:space="preserve">יֹּ֕אמֶר </w:t>
            </w:r>
          </w:p>
        </w:tc>
        <w:tc>
          <w:tcPr>
            <w:tcW w:type="auto" w:w="1728"/>
          </w:tcPr>
          <w:p>
            <w:r>
              <w:t>past</w:t>
            </w:r>
          </w:p>
        </w:tc>
      </w:tr>
    </w:tbl>
    <w:p>
      <w:r>
        <w:br/>
      </w:r>
    </w:p>
    <w:p>
      <w:pPr>
        <w:pStyle w:val="Reference"/>
      </w:pPr>
      <w:hyperlink r:id="rId2666">
        <w:r>
          <w:rPr/>
          <w:t>2_Kings 23:21</w:t>
        </w:r>
      </w:hyperlink>
    </w:p>
    <w:p>
      <w:pPr>
        <w:pStyle w:val="Hebrew"/>
      </w:pPr>
      <w:r>
        <w:t xml:space="preserve">עֲשׂ֣וּ פֶ֔סַח לַֽיהוָ֖ה אֱלֹֽהֵיכֶ֑ם </w:t>
      </w:r>
    </w:p>
    <w:p>
      <w:pPr>
        <w:pStyle w:val="Hebrew"/>
      </w:pPr>
      <w:r>
        <w:rPr>
          <w:color w:val="FF0000"/>
          <w:vertAlign w:val="superscript"/>
          <w:rtl/>
        </w:rPr>
        <w:t>210460</w:t>
      </w:r>
      <w:r>
        <w:rPr>
          <w:rFonts w:ascii="Times New Roman" w:hAnsi="Times New Roman"/>
          <w:color w:val="828282"/>
          <w:rtl/>
        </w:rPr>
        <w:t xml:space="preserve">עֲשׂ֣וּ </w:t>
      </w:r>
      <w:r>
        <w:rPr>
          <w:color w:val="FF0000"/>
          <w:vertAlign w:val="superscript"/>
          <w:rtl/>
        </w:rPr>
        <w:t>210461</w:t>
      </w:r>
      <w:r>
        <w:rPr>
          <w:rFonts w:ascii="Times New Roman" w:hAnsi="Times New Roman"/>
          <w:color w:val="828282"/>
          <w:rtl/>
        </w:rPr>
        <w:t xml:space="preserve">פֶ֔סַח </w:t>
      </w:r>
      <w:r>
        <w:rPr>
          <w:color w:val="FF0000"/>
          <w:vertAlign w:val="superscript"/>
          <w:rtl/>
        </w:rPr>
        <w:t>210462</w:t>
      </w:r>
      <w:r>
        <w:rPr>
          <w:rFonts w:ascii="Times New Roman" w:hAnsi="Times New Roman"/>
          <w:color w:val="828282"/>
          <w:rtl/>
        </w:rPr>
        <w:t>לַֽ</w:t>
      </w:r>
      <w:r>
        <w:rPr>
          <w:color w:val="FF0000"/>
          <w:vertAlign w:val="superscript"/>
          <w:rtl/>
        </w:rPr>
        <w:t>210463</w:t>
      </w:r>
      <w:r>
        <w:rPr>
          <w:rFonts w:ascii="Times New Roman" w:hAnsi="Times New Roman"/>
          <w:color w:val="828282"/>
          <w:rtl/>
        </w:rPr>
        <w:t xml:space="preserve">יהוָ֖ה </w:t>
      </w:r>
      <w:r>
        <w:rPr>
          <w:color w:val="FF0000"/>
          <w:vertAlign w:val="superscript"/>
          <w:rtl/>
        </w:rPr>
        <w:t>210464</w:t>
      </w:r>
      <w:r>
        <w:rPr>
          <w:rFonts w:ascii="Times New Roman" w:hAnsi="Times New Roman"/>
          <w:color w:val="828282"/>
          <w:rtl/>
        </w:rPr>
        <w:t xml:space="preserve">אֱלֹֽהֵיכֶ֑ם </w:t>
      </w:r>
    </w:p>
    <w:p>
      <w:pPr>
        <w:pStyle w:val="Hebrew"/>
      </w:pPr>
      <w:r>
        <w:rPr>
          <w:color w:val="828282"/>
        </w:rPr>
        <w:t xml:space="preserve">וַיְצַ֤ו הַמֶּ֨לֶךְ֙ אֶת־כָּל־הָעָ֣ם לֵאמֹ֔ר עֲשׂ֣וּ פֶ֔סַח לַֽיהוָ֖ה אֱלֹֽהֵיכֶ֑ם כַּכָּת֕וּב עַ֛ל סֵ֥פֶר הַבְּרִ֖ית הַזֶּֽה׃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881d6697</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97401d70</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d847bd09</w:t>
            </w:r>
          </w:p>
        </w:tc>
        <w:tc>
          <w:tcPr>
            <w:tcW w:type="auto" w:w="1728"/>
          </w:tcPr>
          <w:p>
            <w:r>
              <w:t>tense</w:t>
            </w:r>
          </w:p>
        </w:tc>
        <w:tc>
          <w:tcPr>
            <w:tcW w:type="auto" w:w="1728"/>
          </w:tcPr>
          <w:p>
            <w:r>
              <w:t>verb</w:t>
            </w:r>
          </w:p>
        </w:tc>
        <w:tc>
          <w:tcPr>
            <w:tcW w:type="auto" w:w="1728"/>
          </w:tcPr>
          <w:p>
            <w:r>
              <w:t xml:space="preserve">עֲשׂ֣וּ </w:t>
            </w:r>
          </w:p>
        </w:tc>
        <w:tc>
          <w:tcPr>
            <w:tcW w:type="auto" w:w="1728"/>
          </w:tcPr>
          <w:p>
            <w:r>
              <w:t>impv</w:t>
            </w:r>
          </w:p>
        </w:tc>
      </w:tr>
    </w:tbl>
    <w:p>
      <w:r>
        <w:br/>
      </w:r>
    </w:p>
    <w:p>
      <w:pPr>
        <w:pStyle w:val="Reference"/>
      </w:pPr>
      <w:hyperlink r:id="rId2667">
        <w:r>
          <w:rPr/>
          <w:t>2_Kings 23:30</w:t>
        </w:r>
      </w:hyperlink>
    </w:p>
    <w:p>
      <w:pPr>
        <w:pStyle w:val="Hebrew"/>
      </w:pPr>
      <w:r>
        <w:t xml:space="preserve">וַיַּרְכִּבֻ֨הוּ עֲבָדָ֥יו מֵת֙ מִמְּגִדֹּ֔ו </w:t>
      </w:r>
    </w:p>
    <w:p>
      <w:pPr>
        <w:pStyle w:val="Hebrew"/>
      </w:pPr>
      <w:r>
        <w:rPr>
          <w:color w:val="FF0000"/>
          <w:vertAlign w:val="superscript"/>
          <w:rtl/>
        </w:rPr>
        <w:t>210701</w:t>
      </w:r>
      <w:r>
        <w:rPr>
          <w:rFonts w:ascii="Times New Roman" w:hAnsi="Times New Roman"/>
          <w:color w:val="828282"/>
          <w:rtl/>
        </w:rPr>
        <w:t>וַ</w:t>
      </w:r>
      <w:r>
        <w:rPr>
          <w:color w:val="FF0000"/>
          <w:vertAlign w:val="superscript"/>
          <w:rtl/>
        </w:rPr>
        <w:t>210702</w:t>
      </w:r>
      <w:r>
        <w:rPr>
          <w:rFonts w:ascii="Times New Roman" w:hAnsi="Times New Roman"/>
          <w:color w:val="828282"/>
          <w:rtl/>
        </w:rPr>
        <w:t xml:space="preserve">יַּרְכִּבֻ֨הוּ </w:t>
      </w:r>
      <w:r>
        <w:rPr>
          <w:color w:val="FF0000"/>
          <w:vertAlign w:val="superscript"/>
          <w:rtl/>
        </w:rPr>
        <w:t>210703</w:t>
      </w:r>
      <w:r>
        <w:rPr>
          <w:rFonts w:ascii="Times New Roman" w:hAnsi="Times New Roman"/>
          <w:color w:val="828282"/>
          <w:rtl/>
        </w:rPr>
        <w:t xml:space="preserve">עֲבָדָ֥יו </w:t>
      </w:r>
      <w:r>
        <w:rPr>
          <w:color w:val="FF0000"/>
          <w:vertAlign w:val="superscript"/>
          <w:rtl/>
        </w:rPr>
        <w:t>210704</w:t>
      </w:r>
      <w:r>
        <w:rPr>
          <w:rFonts w:ascii="Times New Roman" w:hAnsi="Times New Roman"/>
          <w:color w:val="828282"/>
          <w:rtl/>
        </w:rPr>
        <w:t xml:space="preserve">מֵת֙ </w:t>
      </w:r>
      <w:r>
        <w:rPr>
          <w:color w:val="FF0000"/>
          <w:vertAlign w:val="superscript"/>
          <w:rtl/>
        </w:rPr>
        <w:t>210705</w:t>
      </w:r>
      <w:r>
        <w:rPr>
          <w:rFonts w:ascii="Times New Roman" w:hAnsi="Times New Roman"/>
          <w:color w:val="828282"/>
          <w:rtl/>
        </w:rPr>
        <w:t>מִ</w:t>
      </w:r>
      <w:r>
        <w:rPr>
          <w:color w:val="FF0000"/>
          <w:vertAlign w:val="superscript"/>
          <w:rtl/>
        </w:rPr>
        <w:t>210706</w:t>
      </w:r>
      <w:r>
        <w:rPr>
          <w:rFonts w:ascii="Times New Roman" w:hAnsi="Times New Roman"/>
          <w:color w:val="828282"/>
          <w:rtl/>
        </w:rPr>
        <w:t xml:space="preserve">מְּגִדֹּ֔ו </w:t>
      </w:r>
    </w:p>
    <w:p>
      <w:pPr>
        <w:pStyle w:val="Hebrew"/>
      </w:pPr>
      <w:r>
        <w:rPr>
          <w:color w:val="828282"/>
        </w:rPr>
        <w:t xml:space="preserve">וַיַּרְכִּבֻ֨הוּ עֲבָדָ֥יו מֵת֙ מִמְּגִדֹּ֔ו וַיְבִאֻ֨הוּ֙ יְר֣וּשָׁלִַ֔ם וַֽיִּקְבְּרֻ֖הוּ בִּקְבֻֽרָתֹ֑ו וַיִּקַּ֣ח עַם־הָאָ֗רֶץ אֶת־יְהֹֽואָחָז֙ בֶּן־יֹ֣אשִׁיָּ֔הוּ וַיִּמְשְׁח֥וּ אֹתֹ֛ו וַיַּמְלִ֥יכוּ אֹתֹ֖ו תַּ֥חַת אָבִֽיו׃ פ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54342cbd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a4c5e849</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72223171</w:t>
            </w:r>
          </w:p>
        </w:tc>
        <w:tc>
          <w:tcPr>
            <w:tcW w:type="auto" w:w="1728"/>
          </w:tcPr>
          <w:p>
            <w:r>
              <w:t>tense</w:t>
            </w:r>
          </w:p>
        </w:tc>
        <w:tc>
          <w:tcPr>
            <w:tcW w:type="auto" w:w="1728"/>
          </w:tcPr>
          <w:p>
            <w:r>
              <w:t>verb</w:t>
            </w:r>
          </w:p>
        </w:tc>
        <w:tc>
          <w:tcPr>
            <w:tcW w:type="auto" w:w="1728"/>
          </w:tcPr>
          <w:p>
            <w:r>
              <w:t xml:space="preserve">יַּרְכִּבֻ֨הוּ </w:t>
            </w:r>
          </w:p>
        </w:tc>
        <w:tc>
          <w:tcPr>
            <w:tcW w:type="auto" w:w="1728"/>
          </w:tcPr>
          <w:p>
            <w:r>
              <w:t>past</w:t>
            </w:r>
          </w:p>
        </w:tc>
      </w:tr>
    </w:tbl>
    <w:p>
      <w:r>
        <w:br/>
      </w:r>
    </w:p>
    <w:p>
      <w:pPr>
        <w:pStyle w:val="Reference"/>
      </w:pPr>
      <w:hyperlink r:id="rId2668">
        <w:r>
          <w:rPr/>
          <w:t>2_Kings 23:33</w:t>
        </w:r>
      </w:hyperlink>
    </w:p>
    <w:p>
      <w:pPr>
        <w:pStyle w:val="Hebrew"/>
      </w:pPr>
      <w:r>
        <w:t xml:space="preserve">וַיַּאַסְרֵהוּ֩ פַרְעֹ֨ה נְכֹ֤ה בְרִבְלָה֙ בְּאֶ֣רֶץ חֲמָ֔ת </w:t>
      </w:r>
    </w:p>
    <w:p>
      <w:pPr>
        <w:pStyle w:val="Hebrew"/>
      </w:pPr>
      <w:r>
        <w:rPr>
          <w:color w:val="FF0000"/>
          <w:vertAlign w:val="superscript"/>
          <w:rtl/>
        </w:rPr>
        <w:t>210765</w:t>
      </w:r>
      <w:r>
        <w:rPr>
          <w:rFonts w:ascii="Times New Roman" w:hAnsi="Times New Roman"/>
          <w:color w:val="828282"/>
          <w:rtl/>
        </w:rPr>
        <w:t>וַ</w:t>
      </w:r>
      <w:r>
        <w:rPr>
          <w:color w:val="FF0000"/>
          <w:vertAlign w:val="superscript"/>
          <w:rtl/>
        </w:rPr>
        <w:t>210766</w:t>
      </w:r>
      <w:r>
        <w:rPr>
          <w:rFonts w:ascii="Times New Roman" w:hAnsi="Times New Roman"/>
          <w:color w:val="828282"/>
          <w:rtl/>
        </w:rPr>
        <w:t xml:space="preserve">יַּאַסְרֵהוּ֩ </w:t>
      </w:r>
      <w:r>
        <w:rPr>
          <w:color w:val="FF0000"/>
          <w:vertAlign w:val="superscript"/>
          <w:rtl/>
        </w:rPr>
        <w:t>210767</w:t>
      </w:r>
      <w:r>
        <w:rPr>
          <w:rFonts w:ascii="Times New Roman" w:hAnsi="Times New Roman"/>
          <w:color w:val="828282"/>
          <w:rtl/>
        </w:rPr>
        <w:t xml:space="preserve">פַרְעֹ֨ה </w:t>
      </w:r>
      <w:r>
        <w:rPr>
          <w:color w:val="FF0000"/>
          <w:vertAlign w:val="superscript"/>
          <w:rtl/>
        </w:rPr>
        <w:t>210768</w:t>
      </w:r>
      <w:r>
        <w:rPr>
          <w:rFonts w:ascii="Times New Roman" w:hAnsi="Times New Roman"/>
          <w:color w:val="828282"/>
          <w:rtl/>
        </w:rPr>
        <w:t xml:space="preserve">נְכֹ֤ה </w:t>
      </w:r>
      <w:r>
        <w:rPr>
          <w:color w:val="FF0000"/>
          <w:vertAlign w:val="superscript"/>
          <w:rtl/>
        </w:rPr>
        <w:t>210769</w:t>
      </w:r>
      <w:r>
        <w:rPr>
          <w:rFonts w:ascii="Times New Roman" w:hAnsi="Times New Roman"/>
          <w:color w:val="828282"/>
          <w:rtl/>
        </w:rPr>
        <w:t>בְ</w:t>
      </w:r>
      <w:r>
        <w:rPr>
          <w:color w:val="FF0000"/>
          <w:vertAlign w:val="superscript"/>
          <w:rtl/>
        </w:rPr>
        <w:t>210770</w:t>
      </w:r>
      <w:r>
        <w:rPr>
          <w:rFonts w:ascii="Times New Roman" w:hAnsi="Times New Roman"/>
          <w:color w:val="828282"/>
          <w:rtl/>
        </w:rPr>
        <w:t xml:space="preserve">רִבְלָה֙ </w:t>
      </w:r>
      <w:r>
        <w:rPr>
          <w:color w:val="FF0000"/>
          <w:vertAlign w:val="superscript"/>
          <w:rtl/>
        </w:rPr>
        <w:t>210771</w:t>
      </w:r>
      <w:r>
        <w:rPr>
          <w:rFonts w:ascii="Times New Roman" w:hAnsi="Times New Roman"/>
          <w:color w:val="828282"/>
          <w:rtl/>
        </w:rPr>
        <w:t>בְּ</w:t>
      </w:r>
      <w:r>
        <w:rPr>
          <w:color w:val="FF0000"/>
          <w:vertAlign w:val="superscript"/>
          <w:rtl/>
        </w:rPr>
        <w:t>210772</w:t>
      </w:r>
      <w:r>
        <w:rPr>
          <w:rFonts w:ascii="Times New Roman" w:hAnsi="Times New Roman"/>
          <w:color w:val="828282"/>
          <w:rtl/>
        </w:rPr>
        <w:t xml:space="preserve">אֶ֣רֶץ </w:t>
      </w:r>
      <w:r>
        <w:rPr>
          <w:color w:val="FF0000"/>
          <w:vertAlign w:val="superscript"/>
          <w:rtl/>
        </w:rPr>
        <w:t>210773</w:t>
      </w:r>
      <w:r>
        <w:rPr>
          <w:rFonts w:ascii="Times New Roman" w:hAnsi="Times New Roman"/>
          <w:color w:val="828282"/>
          <w:rtl/>
        </w:rPr>
        <w:t xml:space="preserve">חֲמָ֔ת </w:t>
      </w:r>
    </w:p>
    <w:p>
      <w:pPr>
        <w:pStyle w:val="Hebrew"/>
      </w:pPr>
      <w:r>
        <w:rPr>
          <w:color w:val="828282"/>
        </w:rPr>
        <w:t xml:space="preserve">וַיַּאַסְרֵהוּ֩ פַרְעֹ֨ה נְכֹ֤ה בְרִבְלָה֙ בְּאֶ֣רֶץ חֲמָ֔ת מִמְּלֹ֖ךְ בִּירוּשָׁלִָ֑ם וַיִּתֶּן־עֹ֨נֶשׁ֙ עַל־הָאָ֔רֶץ מֵאָ֥ה כִכַּר־כֶּ֖סֶף וְכִכַּ֥ר זָהָֽב׃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fa5d3154</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014d057b</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3235625d</w:t>
            </w:r>
          </w:p>
        </w:tc>
        <w:tc>
          <w:tcPr>
            <w:tcW w:type="auto" w:w="1728"/>
          </w:tcPr>
          <w:p>
            <w:r>
              <w:t>tense</w:t>
            </w:r>
          </w:p>
        </w:tc>
        <w:tc>
          <w:tcPr>
            <w:tcW w:type="auto" w:w="1728"/>
          </w:tcPr>
          <w:p>
            <w:r>
              <w:t>verb</w:t>
            </w:r>
          </w:p>
        </w:tc>
        <w:tc>
          <w:tcPr>
            <w:tcW w:type="auto" w:w="1728"/>
          </w:tcPr>
          <w:p>
            <w:r>
              <w:t xml:space="preserve">יַּאַסְרֵהוּ֩ </w:t>
            </w:r>
          </w:p>
        </w:tc>
        <w:tc>
          <w:tcPr>
            <w:tcW w:type="auto" w:w="1728"/>
          </w:tcPr>
          <w:p>
            <w:r>
              <w:t>past</w:t>
            </w:r>
          </w:p>
        </w:tc>
      </w:tr>
    </w:tbl>
    <w:p>
      <w:r>
        <w:br/>
      </w:r>
    </w:p>
    <w:p>
      <w:pPr>
        <w:pStyle w:val="Reference"/>
      </w:pPr>
      <w:hyperlink r:id="rId2669">
        <w:r>
          <w:rPr/>
          <w:t>2_Kings 24:4</w:t>
        </w:r>
      </w:hyperlink>
    </w:p>
    <w:p>
      <w:pPr>
        <w:pStyle w:val="Hebrew"/>
      </w:pPr>
      <w:r>
        <w:t xml:space="preserve">וְלֹֽא־אָבָ֥ה יְהוָ֖ה </w:t>
      </w:r>
    </w:p>
    <w:p>
      <w:pPr>
        <w:pStyle w:val="Hebrew"/>
      </w:pPr>
      <w:r>
        <w:rPr>
          <w:color w:val="FF0000"/>
          <w:vertAlign w:val="superscript"/>
          <w:rtl/>
        </w:rPr>
        <w:t>210980</w:t>
      </w:r>
      <w:r>
        <w:rPr>
          <w:rFonts w:ascii="Times New Roman" w:hAnsi="Times New Roman"/>
          <w:color w:val="828282"/>
          <w:rtl/>
        </w:rPr>
        <w:t>וְ</w:t>
      </w:r>
      <w:r>
        <w:rPr>
          <w:color w:val="FF0000"/>
          <w:vertAlign w:val="superscript"/>
          <w:rtl/>
        </w:rPr>
        <w:t>210981</w:t>
      </w:r>
      <w:r>
        <w:rPr>
          <w:rFonts w:ascii="Times New Roman" w:hAnsi="Times New Roman"/>
          <w:color w:val="828282"/>
          <w:rtl/>
        </w:rPr>
        <w:t>לֹֽא־</w:t>
      </w:r>
      <w:r>
        <w:rPr>
          <w:color w:val="FF0000"/>
          <w:vertAlign w:val="superscript"/>
          <w:rtl/>
        </w:rPr>
        <w:t>210982</w:t>
      </w:r>
      <w:r>
        <w:rPr>
          <w:rFonts w:ascii="Times New Roman" w:hAnsi="Times New Roman"/>
          <w:color w:val="828282"/>
          <w:rtl/>
        </w:rPr>
        <w:t xml:space="preserve">אָבָ֥ה </w:t>
      </w:r>
      <w:r>
        <w:rPr>
          <w:color w:val="FF0000"/>
          <w:vertAlign w:val="superscript"/>
          <w:rtl/>
        </w:rPr>
        <w:t>210983</w:t>
      </w:r>
      <w:r>
        <w:rPr>
          <w:rFonts w:ascii="Times New Roman" w:hAnsi="Times New Roman"/>
          <w:color w:val="828282"/>
          <w:rtl/>
        </w:rPr>
        <w:t xml:space="preserve">יְהוָ֖ה </w:t>
      </w:r>
    </w:p>
    <w:p>
      <w:pPr>
        <w:pStyle w:val="Hebrew"/>
      </w:pPr>
      <w:r>
        <w:rPr>
          <w:color w:val="828282"/>
        </w:rPr>
        <w:t xml:space="preserve">וְגַ֤ם דַּֽם־הַנָּקִי֙ אֲשֶׁ֣ר שָׁפָ֔ךְ וַיְמַלֵּ֥א אֶת־יְרוּשָׁלִַ֖ם דָּ֣ם נָקִ֑י וְלֹֽא־אָבָ֥ה יְהוָ֖ה לִסְלֹֽחַ׃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6743932d</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39c1f0bf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0afc9c0f</w:t>
            </w:r>
          </w:p>
        </w:tc>
        <w:tc>
          <w:tcPr>
            <w:tcW w:type="auto" w:w="1728"/>
          </w:tcPr>
          <w:p>
            <w:r>
              <w:t>tense</w:t>
            </w:r>
          </w:p>
        </w:tc>
        <w:tc>
          <w:tcPr>
            <w:tcW w:type="auto" w:w="1728"/>
          </w:tcPr>
          <w:p>
            <w:r>
              <w:t>verb</w:t>
            </w:r>
          </w:p>
        </w:tc>
        <w:tc>
          <w:tcPr>
            <w:tcW w:type="auto" w:w="1728"/>
          </w:tcPr>
          <w:p>
            <w:r>
              <w:t xml:space="preserve">אָבָ֥ה </w:t>
            </w:r>
          </w:p>
        </w:tc>
        <w:tc>
          <w:tcPr>
            <w:tcW w:type="auto" w:w="1728"/>
          </w:tcPr>
          <w:p>
            <w:r>
              <w:t>mod</w:t>
            </w:r>
          </w:p>
        </w:tc>
      </w:tr>
    </w:tbl>
    <w:p>
      <w:r>
        <w:br/>
      </w:r>
    </w:p>
    <w:p>
      <w:pPr>
        <w:pStyle w:val="Reference"/>
      </w:pPr>
      <w:hyperlink r:id="rId2670">
        <w:r>
          <w:rPr/>
          <w:t>2_Kings 25:5</w:t>
        </w:r>
      </w:hyperlink>
    </w:p>
    <w:p>
      <w:pPr>
        <w:pStyle w:val="Hebrew"/>
      </w:pPr>
      <w:r>
        <w:t xml:space="preserve">וַיִּרְדְּפ֤וּ חֵיל־כַּשְׂדִּים֙ אַחַ֣ר הַמֶּ֔לֶךְ </w:t>
      </w:r>
    </w:p>
    <w:p>
      <w:pPr>
        <w:pStyle w:val="Hebrew"/>
      </w:pPr>
      <w:r>
        <w:rPr>
          <w:color w:val="FF0000"/>
          <w:vertAlign w:val="superscript"/>
          <w:rtl/>
        </w:rPr>
        <w:t>211426</w:t>
      </w:r>
      <w:r>
        <w:rPr>
          <w:rFonts w:ascii="Times New Roman" w:hAnsi="Times New Roman"/>
          <w:color w:val="828282"/>
          <w:rtl/>
        </w:rPr>
        <w:t>וַ</w:t>
      </w:r>
      <w:r>
        <w:rPr>
          <w:color w:val="FF0000"/>
          <w:vertAlign w:val="superscript"/>
          <w:rtl/>
        </w:rPr>
        <w:t>211427</w:t>
      </w:r>
      <w:r>
        <w:rPr>
          <w:rFonts w:ascii="Times New Roman" w:hAnsi="Times New Roman"/>
          <w:color w:val="828282"/>
          <w:rtl/>
        </w:rPr>
        <w:t xml:space="preserve">יִּרְדְּפ֤וּ </w:t>
      </w:r>
      <w:r>
        <w:rPr>
          <w:color w:val="FF0000"/>
          <w:vertAlign w:val="superscript"/>
          <w:rtl/>
        </w:rPr>
        <w:t>211428</w:t>
      </w:r>
      <w:r>
        <w:rPr>
          <w:rFonts w:ascii="Times New Roman" w:hAnsi="Times New Roman"/>
          <w:color w:val="828282"/>
          <w:rtl/>
        </w:rPr>
        <w:t>חֵיל־</w:t>
      </w:r>
      <w:r>
        <w:rPr>
          <w:color w:val="FF0000"/>
          <w:vertAlign w:val="superscript"/>
          <w:rtl/>
        </w:rPr>
        <w:t>211429</w:t>
      </w:r>
      <w:r>
        <w:rPr>
          <w:rFonts w:ascii="Times New Roman" w:hAnsi="Times New Roman"/>
          <w:color w:val="828282"/>
          <w:rtl/>
        </w:rPr>
        <w:t xml:space="preserve">כַּשְׂדִּים֙ </w:t>
      </w:r>
      <w:r>
        <w:rPr>
          <w:color w:val="FF0000"/>
          <w:vertAlign w:val="superscript"/>
          <w:rtl/>
        </w:rPr>
        <w:t>211430</w:t>
      </w:r>
      <w:r>
        <w:rPr>
          <w:rFonts w:ascii="Times New Roman" w:hAnsi="Times New Roman"/>
          <w:color w:val="828282"/>
          <w:rtl/>
        </w:rPr>
        <w:t xml:space="preserve">אַחַ֣ר </w:t>
      </w:r>
      <w:r>
        <w:rPr>
          <w:color w:val="FF0000"/>
          <w:vertAlign w:val="superscript"/>
          <w:rtl/>
        </w:rPr>
        <w:t>211431</w:t>
      </w:r>
      <w:r>
        <w:rPr>
          <w:rFonts w:ascii="Times New Roman" w:hAnsi="Times New Roman"/>
          <w:color w:val="828282"/>
          <w:rtl/>
        </w:rPr>
        <w:t>הַ</w:t>
      </w:r>
      <w:r>
        <w:rPr>
          <w:color w:val="FF0000"/>
          <w:vertAlign w:val="superscript"/>
          <w:rtl/>
        </w:rPr>
        <w:t>211432</w:t>
      </w:r>
      <w:r>
        <w:rPr>
          <w:rFonts w:ascii="Times New Roman" w:hAnsi="Times New Roman"/>
          <w:color w:val="828282"/>
          <w:rtl/>
        </w:rPr>
        <w:t xml:space="preserve">מֶּ֔לֶךְ </w:t>
      </w:r>
    </w:p>
    <w:p>
      <w:pPr>
        <w:pStyle w:val="Hebrew"/>
      </w:pPr>
      <w:r>
        <w:rPr>
          <w:color w:val="828282"/>
        </w:rPr>
        <w:t xml:space="preserve">וַיִּרְדְּפ֤וּ חֵיל־כַּשְׂדִּים֙ אַחַ֣ר הַמֶּ֔לֶךְ וַיַּשִּׂ֥גוּ אֹתֹ֖ו בְּעַרְבֹ֣ות יְרֵחֹ֑ו וְכָל־חֵילֹ֔ו נָפֹ֖צוּ מֵעָלָֽיו׃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7dff25c0</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a419dfff</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a4e535ce</w:t>
            </w:r>
          </w:p>
        </w:tc>
        <w:tc>
          <w:tcPr>
            <w:tcW w:type="auto" w:w="1728"/>
          </w:tcPr>
          <w:p>
            <w:r>
              <w:t>tense</w:t>
            </w:r>
          </w:p>
        </w:tc>
        <w:tc>
          <w:tcPr>
            <w:tcW w:type="auto" w:w="1728"/>
          </w:tcPr>
          <w:p>
            <w:r>
              <w:t>verb</w:t>
            </w:r>
          </w:p>
        </w:tc>
        <w:tc>
          <w:tcPr>
            <w:tcW w:type="auto" w:w="1728"/>
          </w:tcPr>
          <w:p>
            <w:r>
              <w:t xml:space="preserve">יִּרְדְּפ֤וּ </w:t>
            </w:r>
          </w:p>
        </w:tc>
        <w:tc>
          <w:tcPr>
            <w:tcW w:type="auto" w:w="1728"/>
          </w:tcPr>
          <w:p>
            <w:r>
              <w:t>past</w:t>
            </w:r>
          </w:p>
        </w:tc>
      </w:tr>
    </w:tbl>
    <w:p>
      <w:r>
        <w:br/>
      </w:r>
    </w:p>
    <w:p>
      <w:pPr>
        <w:pStyle w:val="Reference"/>
      </w:pPr>
      <w:hyperlink r:id="rId2671">
        <w:r>
          <w:rPr/>
          <w:t>2_Kings 25:18</w:t>
        </w:r>
      </w:hyperlink>
    </w:p>
    <w:p>
      <w:pPr>
        <w:pStyle w:val="Hebrew"/>
      </w:pPr>
      <w:r>
        <w:t xml:space="preserve">וַיִּקַּ֣ח רַב־טַבָּחִ֗ים אֶת־שְׂרָיָה֙ כֹּהֵ֣ן הָרֹ֔אשׁ וְאֶת־צְפַנְיָ֖הוּ כֹּהֵ֣ן מִשְׁנֶ֑ה וְאֶת־שְׁלֹ֖שֶׁת שֹׁמְרֵ֥י הַסַּֽף׃ </w:t>
      </w:r>
    </w:p>
    <w:p>
      <w:pPr>
        <w:pStyle w:val="Hebrew"/>
      </w:pPr>
      <w:r>
        <w:rPr>
          <w:color w:val="FF0000"/>
          <w:vertAlign w:val="superscript"/>
          <w:rtl/>
        </w:rPr>
        <w:t>211727</w:t>
      </w:r>
      <w:r>
        <w:rPr>
          <w:rFonts w:ascii="Times New Roman" w:hAnsi="Times New Roman"/>
          <w:color w:val="828282"/>
          <w:rtl/>
        </w:rPr>
        <w:t>וַ</w:t>
      </w:r>
      <w:r>
        <w:rPr>
          <w:color w:val="FF0000"/>
          <w:vertAlign w:val="superscript"/>
          <w:rtl/>
        </w:rPr>
        <w:t>211728</w:t>
      </w:r>
      <w:r>
        <w:rPr>
          <w:rFonts w:ascii="Times New Roman" w:hAnsi="Times New Roman"/>
          <w:color w:val="828282"/>
          <w:rtl/>
        </w:rPr>
        <w:t xml:space="preserve">יִּקַּ֣ח </w:t>
      </w:r>
      <w:r>
        <w:rPr>
          <w:color w:val="FF0000"/>
          <w:vertAlign w:val="superscript"/>
          <w:rtl/>
        </w:rPr>
        <w:t>211729</w:t>
      </w:r>
      <w:r>
        <w:rPr>
          <w:rFonts w:ascii="Times New Roman" w:hAnsi="Times New Roman"/>
          <w:color w:val="828282"/>
          <w:rtl/>
        </w:rPr>
        <w:t>רַב־</w:t>
      </w:r>
      <w:r>
        <w:rPr>
          <w:color w:val="FF0000"/>
          <w:vertAlign w:val="superscript"/>
          <w:rtl/>
        </w:rPr>
        <w:t>211730</w:t>
      </w:r>
      <w:r>
        <w:rPr>
          <w:rFonts w:ascii="Times New Roman" w:hAnsi="Times New Roman"/>
          <w:color w:val="828282"/>
          <w:rtl/>
        </w:rPr>
        <w:t xml:space="preserve">טַבָּחִ֗ים </w:t>
      </w:r>
      <w:r>
        <w:rPr>
          <w:color w:val="FF0000"/>
          <w:vertAlign w:val="superscript"/>
          <w:rtl/>
        </w:rPr>
        <w:t>211731</w:t>
      </w:r>
      <w:r>
        <w:rPr>
          <w:rFonts w:ascii="Times New Roman" w:hAnsi="Times New Roman"/>
          <w:color w:val="828282"/>
          <w:rtl/>
        </w:rPr>
        <w:t>אֶת־</w:t>
      </w:r>
      <w:r>
        <w:rPr>
          <w:color w:val="FF0000"/>
          <w:vertAlign w:val="superscript"/>
          <w:rtl/>
        </w:rPr>
        <w:t>211732</w:t>
      </w:r>
      <w:r>
        <w:rPr>
          <w:rFonts w:ascii="Times New Roman" w:hAnsi="Times New Roman"/>
          <w:color w:val="828282"/>
          <w:rtl/>
        </w:rPr>
        <w:t xml:space="preserve">שְׂרָיָה֙ </w:t>
      </w:r>
      <w:r>
        <w:rPr>
          <w:color w:val="FF0000"/>
          <w:vertAlign w:val="superscript"/>
          <w:rtl/>
        </w:rPr>
        <w:t>211733</w:t>
      </w:r>
      <w:r>
        <w:rPr>
          <w:rFonts w:ascii="Times New Roman" w:hAnsi="Times New Roman"/>
          <w:color w:val="828282"/>
          <w:rtl/>
        </w:rPr>
        <w:t xml:space="preserve">כֹּהֵ֣ן </w:t>
      </w:r>
      <w:r>
        <w:rPr>
          <w:color w:val="FF0000"/>
          <w:vertAlign w:val="superscript"/>
          <w:rtl/>
        </w:rPr>
        <w:t>211734</w:t>
      </w:r>
      <w:r>
        <w:rPr>
          <w:rFonts w:ascii="Times New Roman" w:hAnsi="Times New Roman"/>
          <w:color w:val="828282"/>
          <w:rtl/>
        </w:rPr>
        <w:t>הָ</w:t>
      </w:r>
      <w:r>
        <w:rPr>
          <w:color w:val="FF0000"/>
          <w:vertAlign w:val="superscript"/>
          <w:rtl/>
        </w:rPr>
        <w:t>211735</w:t>
      </w:r>
      <w:r>
        <w:rPr>
          <w:rFonts w:ascii="Times New Roman" w:hAnsi="Times New Roman"/>
          <w:color w:val="828282"/>
          <w:rtl/>
        </w:rPr>
        <w:t xml:space="preserve">רֹ֔אשׁ </w:t>
      </w:r>
      <w:r>
        <w:rPr>
          <w:color w:val="FF0000"/>
          <w:vertAlign w:val="superscript"/>
          <w:rtl/>
        </w:rPr>
        <w:t>211736</w:t>
      </w:r>
      <w:r>
        <w:rPr>
          <w:rFonts w:ascii="Times New Roman" w:hAnsi="Times New Roman"/>
          <w:color w:val="828282"/>
          <w:rtl/>
        </w:rPr>
        <w:t>וְ</w:t>
      </w:r>
      <w:r>
        <w:rPr>
          <w:color w:val="FF0000"/>
          <w:vertAlign w:val="superscript"/>
          <w:rtl/>
        </w:rPr>
        <w:t>211737</w:t>
      </w:r>
      <w:r>
        <w:rPr>
          <w:rFonts w:ascii="Times New Roman" w:hAnsi="Times New Roman"/>
          <w:color w:val="828282"/>
          <w:rtl/>
        </w:rPr>
        <w:t>אֶת־</w:t>
      </w:r>
      <w:r>
        <w:rPr>
          <w:color w:val="FF0000"/>
          <w:vertAlign w:val="superscript"/>
          <w:rtl/>
        </w:rPr>
        <w:t>211738</w:t>
      </w:r>
      <w:r>
        <w:rPr>
          <w:rFonts w:ascii="Times New Roman" w:hAnsi="Times New Roman"/>
          <w:color w:val="828282"/>
          <w:rtl/>
        </w:rPr>
        <w:t xml:space="preserve">צְפַנְיָ֖הוּ </w:t>
      </w:r>
      <w:r>
        <w:rPr>
          <w:color w:val="FF0000"/>
          <w:vertAlign w:val="superscript"/>
          <w:rtl/>
        </w:rPr>
        <w:t>211739</w:t>
      </w:r>
      <w:r>
        <w:rPr>
          <w:rFonts w:ascii="Times New Roman" w:hAnsi="Times New Roman"/>
          <w:color w:val="828282"/>
          <w:rtl/>
        </w:rPr>
        <w:t xml:space="preserve">כֹּהֵ֣ן </w:t>
      </w:r>
      <w:r>
        <w:rPr>
          <w:color w:val="FF0000"/>
          <w:vertAlign w:val="superscript"/>
          <w:rtl/>
        </w:rPr>
        <w:t>211740</w:t>
      </w:r>
      <w:r>
        <w:rPr>
          <w:rFonts w:ascii="Times New Roman" w:hAnsi="Times New Roman"/>
          <w:color w:val="828282"/>
          <w:rtl/>
        </w:rPr>
        <w:t xml:space="preserve">מִשְׁנֶ֑ה </w:t>
      </w:r>
      <w:r>
        <w:rPr>
          <w:color w:val="FF0000"/>
          <w:vertAlign w:val="superscript"/>
          <w:rtl/>
        </w:rPr>
        <w:t>211741</w:t>
      </w:r>
      <w:r>
        <w:rPr>
          <w:rFonts w:ascii="Times New Roman" w:hAnsi="Times New Roman"/>
          <w:color w:val="828282"/>
          <w:rtl/>
        </w:rPr>
        <w:t>וְ</w:t>
      </w:r>
      <w:r>
        <w:rPr>
          <w:color w:val="FF0000"/>
          <w:vertAlign w:val="superscript"/>
          <w:rtl/>
        </w:rPr>
        <w:t>211742</w:t>
      </w:r>
      <w:r>
        <w:rPr>
          <w:rFonts w:ascii="Times New Roman" w:hAnsi="Times New Roman"/>
          <w:color w:val="828282"/>
          <w:rtl/>
        </w:rPr>
        <w:t>אֶת־</w:t>
      </w:r>
      <w:r>
        <w:rPr>
          <w:color w:val="FF0000"/>
          <w:vertAlign w:val="superscript"/>
          <w:rtl/>
        </w:rPr>
        <w:t>211743</w:t>
      </w:r>
      <w:r>
        <w:rPr>
          <w:rFonts w:ascii="Times New Roman" w:hAnsi="Times New Roman"/>
          <w:color w:val="828282"/>
          <w:rtl/>
        </w:rPr>
        <w:t xml:space="preserve">שְׁלֹ֖שֶׁת </w:t>
      </w:r>
      <w:r>
        <w:rPr>
          <w:color w:val="FF0000"/>
          <w:vertAlign w:val="superscript"/>
          <w:rtl/>
        </w:rPr>
        <w:t>211744</w:t>
      </w:r>
      <w:r>
        <w:rPr>
          <w:rFonts w:ascii="Times New Roman" w:hAnsi="Times New Roman"/>
          <w:color w:val="828282"/>
          <w:rtl/>
        </w:rPr>
        <w:t xml:space="preserve">שֹׁמְרֵ֥י </w:t>
      </w:r>
      <w:r>
        <w:rPr>
          <w:color w:val="FF0000"/>
          <w:vertAlign w:val="superscript"/>
          <w:rtl/>
        </w:rPr>
        <w:t>211745</w:t>
      </w:r>
      <w:r>
        <w:rPr>
          <w:rFonts w:ascii="Times New Roman" w:hAnsi="Times New Roman"/>
          <w:color w:val="828282"/>
          <w:rtl/>
        </w:rPr>
        <w:t>הַ</w:t>
      </w:r>
      <w:r>
        <w:rPr>
          <w:color w:val="FF0000"/>
          <w:vertAlign w:val="superscript"/>
          <w:rtl/>
        </w:rPr>
        <w:t>211746</w:t>
      </w:r>
      <w:r>
        <w:rPr>
          <w:rFonts w:ascii="Times New Roman" w:hAnsi="Times New Roman"/>
          <w:color w:val="828282"/>
          <w:rtl/>
        </w:rPr>
        <w:t xml:space="preserve">סַּֽף׃ </w:t>
      </w:r>
    </w:p>
    <w:p>
      <w:pPr>
        <w:pStyle w:val="Hebrew"/>
      </w:pPr>
      <w:r>
        <w:rPr>
          <w:color w:val="828282"/>
        </w:rPr>
        <w:t xml:space="preserve">וַיִּקַּ֣ח רַב־טַבָּחִ֗ים אֶת־שְׂרָיָה֙ כֹּהֵ֣ן הָרֹ֔אשׁ וְאֶת־צְפַנְיָ֖הוּ כֹּהֵ֣ן מִשְׁנֶ֑ה וְאֶת־שְׁלֹ֖שֶׁת שֹׁמְרֵ֥י הַסַּֽף׃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085468ca</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37b90626</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03943240</w:t>
            </w:r>
          </w:p>
        </w:tc>
        <w:tc>
          <w:tcPr>
            <w:tcW w:type="auto" w:w="1728"/>
          </w:tcPr>
          <w:p>
            <w:r>
              <w:t>tense</w:t>
            </w:r>
          </w:p>
        </w:tc>
        <w:tc>
          <w:tcPr>
            <w:tcW w:type="auto" w:w="1728"/>
          </w:tcPr>
          <w:p>
            <w:r>
              <w:t>verb</w:t>
            </w:r>
          </w:p>
        </w:tc>
        <w:tc>
          <w:tcPr>
            <w:tcW w:type="auto" w:w="1728"/>
          </w:tcPr>
          <w:p>
            <w:r>
              <w:t xml:space="preserve">יִּקַּ֣ח </w:t>
            </w:r>
          </w:p>
        </w:tc>
        <w:tc>
          <w:tcPr>
            <w:tcW w:type="auto" w:w="1728"/>
          </w:tcPr>
          <w:p>
            <w:r>
              <w:t>past</w:t>
            </w:r>
          </w:p>
        </w:tc>
      </w:tr>
    </w:tbl>
    <w:p>
      <w:r>
        <w:br/>
      </w:r>
    </w:p>
    <w:p>
      <w:pPr>
        <w:pStyle w:val="Reference"/>
      </w:pPr>
      <w:hyperlink r:id="rId2672">
        <w:r>
          <w:rPr/>
          <w:t>2_Kings 25:23</w:t>
        </w:r>
      </w:hyperlink>
    </w:p>
    <w:p>
      <w:pPr>
        <w:pStyle w:val="Hebrew"/>
      </w:pPr>
      <w:r>
        <w:t xml:space="preserve">וַיִּשְׁמְעוּ֩ כָל־שָׂרֵ֨י הַחֲיָלִ֜ים הֵ֣מָּה וְהָאֲנָשִׁ֗ים </w:t>
      </w:r>
    </w:p>
    <w:p>
      <w:pPr>
        <w:pStyle w:val="Hebrew"/>
      </w:pPr>
      <w:r>
        <w:rPr>
          <w:color w:val="FF0000"/>
          <w:vertAlign w:val="superscript"/>
          <w:rtl/>
        </w:rPr>
        <w:t>211852</w:t>
      </w:r>
      <w:r>
        <w:rPr>
          <w:rFonts w:ascii="Times New Roman" w:hAnsi="Times New Roman"/>
          <w:color w:val="828282"/>
          <w:rtl/>
        </w:rPr>
        <w:t>וַ</w:t>
      </w:r>
      <w:r>
        <w:rPr>
          <w:color w:val="FF0000"/>
          <w:vertAlign w:val="superscript"/>
          <w:rtl/>
        </w:rPr>
        <w:t>211853</w:t>
      </w:r>
      <w:r>
        <w:rPr>
          <w:rFonts w:ascii="Times New Roman" w:hAnsi="Times New Roman"/>
          <w:color w:val="828282"/>
          <w:rtl/>
        </w:rPr>
        <w:t xml:space="preserve">יִּשְׁמְעוּ֩ </w:t>
      </w:r>
      <w:r>
        <w:rPr>
          <w:color w:val="FF0000"/>
          <w:vertAlign w:val="superscript"/>
          <w:rtl/>
        </w:rPr>
        <w:t>211854</w:t>
      </w:r>
      <w:r>
        <w:rPr>
          <w:rFonts w:ascii="Times New Roman" w:hAnsi="Times New Roman"/>
          <w:color w:val="828282"/>
          <w:rtl/>
        </w:rPr>
        <w:t>כָל־</w:t>
      </w:r>
      <w:r>
        <w:rPr>
          <w:color w:val="FF0000"/>
          <w:vertAlign w:val="superscript"/>
          <w:rtl/>
        </w:rPr>
        <w:t>211855</w:t>
      </w:r>
      <w:r>
        <w:rPr>
          <w:rFonts w:ascii="Times New Roman" w:hAnsi="Times New Roman"/>
          <w:color w:val="828282"/>
          <w:rtl/>
        </w:rPr>
        <w:t xml:space="preserve">שָׂרֵ֨י </w:t>
      </w:r>
      <w:r>
        <w:rPr>
          <w:color w:val="FF0000"/>
          <w:vertAlign w:val="superscript"/>
          <w:rtl/>
        </w:rPr>
        <w:t>211856</w:t>
      </w:r>
      <w:r>
        <w:rPr>
          <w:rFonts w:ascii="Times New Roman" w:hAnsi="Times New Roman"/>
          <w:color w:val="828282"/>
          <w:rtl/>
        </w:rPr>
        <w:t>הַ</w:t>
      </w:r>
      <w:r>
        <w:rPr>
          <w:color w:val="FF0000"/>
          <w:vertAlign w:val="superscript"/>
          <w:rtl/>
        </w:rPr>
        <w:t>211857</w:t>
      </w:r>
      <w:r>
        <w:rPr>
          <w:rFonts w:ascii="Times New Roman" w:hAnsi="Times New Roman"/>
          <w:color w:val="828282"/>
          <w:rtl/>
        </w:rPr>
        <w:t xml:space="preserve">חֲיָלִ֜ים </w:t>
      </w:r>
      <w:r>
        <w:rPr>
          <w:color w:val="FF0000"/>
          <w:vertAlign w:val="superscript"/>
          <w:rtl/>
        </w:rPr>
        <w:t>211858</w:t>
      </w:r>
      <w:r>
        <w:rPr>
          <w:rFonts w:ascii="Times New Roman" w:hAnsi="Times New Roman"/>
          <w:color w:val="828282"/>
          <w:rtl/>
        </w:rPr>
        <w:t xml:space="preserve">הֵ֣מָּה </w:t>
      </w:r>
      <w:r>
        <w:rPr>
          <w:color w:val="FF0000"/>
          <w:vertAlign w:val="superscript"/>
          <w:rtl/>
        </w:rPr>
        <w:t>211859</w:t>
      </w:r>
      <w:r>
        <w:rPr>
          <w:rFonts w:ascii="Times New Roman" w:hAnsi="Times New Roman"/>
          <w:color w:val="828282"/>
          <w:rtl/>
        </w:rPr>
        <w:t>וְ</w:t>
      </w:r>
      <w:r>
        <w:rPr>
          <w:color w:val="FF0000"/>
          <w:vertAlign w:val="superscript"/>
          <w:rtl/>
        </w:rPr>
        <w:t>211860</w:t>
      </w:r>
      <w:r>
        <w:rPr>
          <w:rFonts w:ascii="Times New Roman" w:hAnsi="Times New Roman"/>
          <w:color w:val="828282"/>
          <w:rtl/>
        </w:rPr>
        <w:t>הָ</w:t>
      </w:r>
      <w:r>
        <w:rPr>
          <w:color w:val="FF0000"/>
          <w:vertAlign w:val="superscript"/>
          <w:rtl/>
        </w:rPr>
        <w:t>211861</w:t>
      </w:r>
      <w:r>
        <w:rPr>
          <w:rFonts w:ascii="Times New Roman" w:hAnsi="Times New Roman"/>
          <w:color w:val="828282"/>
          <w:rtl/>
        </w:rPr>
        <w:t xml:space="preserve">אֲנָשִׁ֗ים </w:t>
      </w:r>
    </w:p>
    <w:p>
      <w:pPr>
        <w:pStyle w:val="Hebrew"/>
      </w:pPr>
      <w:r>
        <w:rPr>
          <w:color w:val="828282"/>
        </w:rPr>
        <w:t xml:space="preserve">וַיִּשְׁמְעוּ֩ כָל־שָׂרֵ֨י הַחֲיָלִ֜ים הֵ֣מָּה וְהָאֲנָשִׁ֗ים כִּֽי־הִפְקִ֤יד מֶֽלֶךְ־בָּבֶל֙ אֶת־גְּדַלְיָ֔הוּ וַיָּבֹ֥אוּ אֶל־גְּדַלְיָ֖הוּ הַמִּצְפָּ֑ה וְיִשְׁמָעֵ֣אל בֶּן־נְתַנְיָ֡ה וְיֹוחָנָ֣ן בֶּן־קָ֠רֵחַ וּשְׂרָיָ֨ה בֶן־תַּנְחֻ֜מֶת הַנְּטֹפָתִ֗י וְיַֽאֲזַנְיָ֨הוּ֙ בֶּן־הַמַּ֣עֲכָתִ֔י הֵ֖מָּה וְאַנְשֵׁיהֶֽם׃ </w:t>
      </w:r>
    </w:p>
    <w:tbl>
      <w:tblPr>
        <w:tblStyle w:val="TableGrid"/>
        <w:tblW w:type="auto" w:w="0"/>
        <w:jc w:val="center"/>
        <w:tblLayout w:type="autofit"/>
        <w:tblLook w:firstColumn="1" w:firstRow="1" w:lastColumn="0" w:lastRow="0" w:noHBand="0" w:noVBand="1" w:val="04A0"/>
      </w:tblPr>
      <w:tblGrid>
        <w:gridCol w:w="1728"/>
        <w:gridCol w:w="1728"/>
        <w:gridCol w:w="1728"/>
        <w:gridCol w:w="1728"/>
        <w:gridCol w:w="1728"/>
      </w:tblGrid>
      <w:tr>
        <w:tc>
          <w:tcPr>
            <w:tcW w:type="auto" w:w="1728"/>
            <w:vAlign w:val="center"/>
          </w:tcPr>
          <w:p>
            <w:r>
              <w:rPr>
                <w:sz w:val="16"/>
              </w:rPr>
              <w:t>9018ec6f</w:t>
            </w:r>
          </w:p>
        </w:tc>
        <w:tc>
          <w:tcPr>
            <w:tcW w:type="auto" w:w="1728"/>
          </w:tcPr>
          <w:p>
            <w:r>
              <w:t>cl_type</w:t>
            </w:r>
          </w:p>
        </w:tc>
        <w:tc>
          <w:tcPr>
            <w:tcW w:type="auto" w:w="1728"/>
          </w:tcPr>
          <w:p>
            <w:r>
              <w:t>nt_clause</w:t>
            </w:r>
          </w:p>
        </w:tc>
        <w:tc>
          <w:tcPr>
            <w:tcW w:type="auto" w:w="1728"/>
          </w:tcPr>
          <w:p>
            <w:r>
              <w:t>[clause]</w:t>
            </w:r>
          </w:p>
        </w:tc>
        <w:tc>
          <w:tcPr>
            <w:tcW w:type="auto" w:w="1728"/>
          </w:tcPr>
          <w:p>
            <w:r>
              <w:t>clause_x</w:t>
            </w:r>
          </w:p>
        </w:tc>
      </w:tr>
      <w:tr>
        <w:tc>
          <w:tcPr>
            <w:tcW w:type="auto" w:w="1728"/>
            <w:vAlign w:val="center"/>
          </w:tcPr>
          <w:p>
            <w:r>
              <w:rPr>
                <w:sz w:val="16"/>
              </w:rPr>
              <w:t>556ced64</w:t>
            </w:r>
          </w:p>
        </w:tc>
        <w:tc>
          <w:tcPr>
            <w:tcW w:type="auto" w:w="1728"/>
          </w:tcPr>
          <w:p>
            <w:r>
              <w:t>aspect</w:t>
            </w:r>
          </w:p>
        </w:tc>
        <w:tc>
          <w:tcPr>
            <w:tcW w:type="auto" w:w="1728"/>
          </w:tcPr>
          <w:p>
            <w:r>
              <w:t>nt_clause</w:t>
            </w:r>
          </w:p>
        </w:tc>
        <w:tc>
          <w:tcPr>
            <w:tcW w:type="auto" w:w="1728"/>
          </w:tcPr>
          <w:p>
            <w:r>
              <w:t>[clause]</w:t>
            </w:r>
          </w:p>
        </w:tc>
        <w:tc>
          <w:tcPr>
            <w:tcW w:type="auto" w:w="1728"/>
          </w:tcPr>
          <w:p>
            <w:r/>
          </w:p>
        </w:tc>
      </w:tr>
      <w:tr>
        <w:tc>
          <w:tcPr>
            <w:tcW w:type="auto" w:w="1728"/>
            <w:vAlign w:val="center"/>
          </w:tcPr>
          <w:p>
            <w:r>
              <w:rPr>
                <w:sz w:val="16"/>
              </w:rPr>
              <w:t>3fe174f7</w:t>
            </w:r>
          </w:p>
        </w:tc>
        <w:tc>
          <w:tcPr>
            <w:tcW w:type="auto" w:w="1728"/>
          </w:tcPr>
          <w:p>
            <w:r>
              <w:t>tense</w:t>
            </w:r>
          </w:p>
        </w:tc>
        <w:tc>
          <w:tcPr>
            <w:tcW w:type="auto" w:w="1728"/>
          </w:tcPr>
          <w:p>
            <w:r>
              <w:t>verb</w:t>
            </w:r>
          </w:p>
        </w:tc>
        <w:tc>
          <w:tcPr>
            <w:tcW w:type="auto" w:w="1728"/>
          </w:tcPr>
          <w:p>
            <w:r>
              <w:t xml:space="preserve">יִּשְׁמְעוּ֩ </w:t>
            </w:r>
          </w:p>
        </w:tc>
        <w:tc>
          <w:tcPr>
            <w:tcW w:type="auto" w:w="1728"/>
          </w:tcPr>
          <w:p>
            <w:r>
              <w:t>past</w:t>
            </w: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keepNext/>
      <w:spacing w:after="0" w:line="240" w:lineRule="auto"/>
    </w:pPr>
    <w:rPr>
      <w:rFonts w:ascii="Helvetica Neue" w:hAnsi="Helvetica Neu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Reference">
    <w:name w:val="Reference"/>
    <w:pPr>
      <w:keepNext/>
      <w:jc w:val="center"/>
    </w:pPr>
    <w:rPr>
      <w:rFonts w:ascii="Times New Roman" w:hAnsi="Times New Roman"/>
      <w:b/>
      <w:sz w:val="24"/>
    </w:rPr>
  </w:style>
  <w:style w:type="paragraph" w:customStyle="1" w:styleId="Hebrew">
    <w:name w:val="Hebrew"/>
    <w:pPr>
      <w:keepNext/>
      <w:spacing w:after="0"/>
      <w:jc w:val="center"/>
    </w:pPr>
    <w:rPr>
      <w:rFonts w:ascii="SBL BibLit" w:hAnsi="SBL BibLit"/>
      <w:sz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shebanq.ancient-data.org/hebrew/text?book=Genesis&amp;chapter=1&amp;verse=6&amp;version=2021" TargetMode="External"/><Relationship Id="rId10" Type="http://schemas.openxmlformats.org/officeDocument/2006/relationships/hyperlink" Target="https://shebanq.ancient-data.org/hebrew/text?book=Genesis&amp;chapter=1&amp;verse=7&amp;version=2021" TargetMode="External"/><Relationship Id="rId11" Type="http://schemas.openxmlformats.org/officeDocument/2006/relationships/hyperlink" Target="https://shebanq.ancient-data.org/hebrew/text?book=Genesis&amp;chapter=1&amp;verse=9&amp;version=2021" TargetMode="External"/><Relationship Id="rId12" Type="http://schemas.openxmlformats.org/officeDocument/2006/relationships/hyperlink" Target="https://shebanq.ancient-data.org/hebrew/text?book=Genesis&amp;chapter=1&amp;verse=11&amp;version=2021" TargetMode="External"/><Relationship Id="rId13" Type="http://schemas.openxmlformats.org/officeDocument/2006/relationships/hyperlink" Target="https://shebanq.ancient-data.org/hebrew/text?book=Genesis&amp;chapter=1&amp;verse=17&amp;version=2021" TargetMode="External"/><Relationship Id="rId14" Type="http://schemas.openxmlformats.org/officeDocument/2006/relationships/hyperlink" Target="https://shebanq.ancient-data.org/hebrew/text?book=Genesis&amp;chapter=1&amp;verse=22&amp;version=2021" TargetMode="External"/><Relationship Id="rId15" Type="http://schemas.openxmlformats.org/officeDocument/2006/relationships/hyperlink" Target="https://shebanq.ancient-data.org/hebrew/text?book=Genesis&amp;chapter=1&amp;verse=23&amp;version=2021" TargetMode="External"/><Relationship Id="rId16" Type="http://schemas.openxmlformats.org/officeDocument/2006/relationships/hyperlink" Target="https://shebanq.ancient-data.org/hebrew/text?book=Genesis&amp;chapter=1&amp;verse=26&amp;version=2021" TargetMode="External"/><Relationship Id="rId17" Type="http://schemas.openxmlformats.org/officeDocument/2006/relationships/hyperlink" Target="https://shebanq.ancient-data.org/hebrew/text?book=Genesis&amp;chapter=1&amp;verse=27&amp;version=2021" TargetMode="External"/><Relationship Id="rId18" Type="http://schemas.openxmlformats.org/officeDocument/2006/relationships/hyperlink" Target="https://shebanq.ancient-data.org/hebrew/text?book=Genesis&amp;chapter=1&amp;verse=28&amp;version=2021" TargetMode="External"/><Relationship Id="rId19" Type="http://schemas.openxmlformats.org/officeDocument/2006/relationships/hyperlink" Target="https://shebanq.ancient-data.org/hebrew/text?book=Genesis&amp;chapter=2&amp;verse=3&amp;version=2021" TargetMode="External"/><Relationship Id="rId20" Type="http://schemas.openxmlformats.org/officeDocument/2006/relationships/hyperlink" Target="https://shebanq.ancient-data.org/hebrew/text?book=Genesis&amp;chapter=2&amp;verse=8&amp;version=2021" TargetMode="External"/><Relationship Id="rId21" Type="http://schemas.openxmlformats.org/officeDocument/2006/relationships/hyperlink" Target="https://shebanq.ancient-data.org/hebrew/text?book=Genesis&amp;chapter=2&amp;verse=17&amp;version=2021" TargetMode="External"/><Relationship Id="rId22" Type="http://schemas.openxmlformats.org/officeDocument/2006/relationships/hyperlink" Target="https://shebanq.ancient-data.org/hebrew/text?book=Genesis&amp;chapter=3&amp;verse=1&amp;version=2021" TargetMode="External"/><Relationship Id="rId23" Type="http://schemas.openxmlformats.org/officeDocument/2006/relationships/hyperlink" Target="https://shebanq.ancient-data.org/hebrew/text?book=Genesis&amp;chapter=3&amp;verse=8&amp;version=2021" TargetMode="External"/><Relationship Id="rId24" Type="http://schemas.openxmlformats.org/officeDocument/2006/relationships/hyperlink" Target="https://shebanq.ancient-data.org/hebrew/text?book=Genesis&amp;chapter=3&amp;verse=12&amp;version=2021" TargetMode="External"/><Relationship Id="rId25" Type="http://schemas.openxmlformats.org/officeDocument/2006/relationships/hyperlink" Target="https://shebanq.ancient-data.org/hebrew/text?book=Genesis&amp;chapter=3&amp;verse=14&amp;version=2021" TargetMode="External"/><Relationship Id="rId26" Type="http://schemas.openxmlformats.org/officeDocument/2006/relationships/hyperlink" Target="https://shebanq.ancient-data.org/hebrew/text?book=Genesis&amp;chapter=3&amp;verse=15&amp;version=2021" TargetMode="External"/><Relationship Id="rId27" Type="http://schemas.openxmlformats.org/officeDocument/2006/relationships/hyperlink" Target="https://shebanq.ancient-data.org/hebrew/text?book=Genesis&amp;chapter=3&amp;verse=17&amp;version=2021" TargetMode="External"/><Relationship Id="rId28" Type="http://schemas.openxmlformats.org/officeDocument/2006/relationships/hyperlink" Target="https://shebanq.ancient-data.org/hebrew/text?book=Genesis&amp;chapter=3&amp;verse=22&amp;version=2021" TargetMode="External"/><Relationship Id="rId29" Type="http://schemas.openxmlformats.org/officeDocument/2006/relationships/hyperlink" Target="https://shebanq.ancient-data.org/hebrew/text?book=Genesis&amp;chapter=3&amp;verse=23&amp;version=2021" TargetMode="External"/><Relationship Id="rId30" Type="http://schemas.openxmlformats.org/officeDocument/2006/relationships/hyperlink" Target="https://shebanq.ancient-data.org/hebrew/text?book=Genesis&amp;chapter=4&amp;verse=4&amp;version=2021" TargetMode="External"/><Relationship Id="rId31" Type="http://schemas.openxmlformats.org/officeDocument/2006/relationships/hyperlink" Target="https://shebanq.ancient-data.org/hebrew/text?book=Genesis&amp;chapter=4&amp;verse=7&amp;version=2021" TargetMode="External"/><Relationship Id="rId32" Type="http://schemas.openxmlformats.org/officeDocument/2006/relationships/hyperlink" Target="https://shebanq.ancient-data.org/hebrew/text?book=Genesis&amp;chapter=4&amp;verse=9&amp;version=2021" TargetMode="External"/><Relationship Id="rId33" Type="http://schemas.openxmlformats.org/officeDocument/2006/relationships/hyperlink" Target="https://shebanq.ancient-data.org/hebrew/text?book=Genesis&amp;chapter=4&amp;verse=15&amp;version=2021" TargetMode="External"/><Relationship Id="rId34" Type="http://schemas.openxmlformats.org/officeDocument/2006/relationships/hyperlink" Target="https://shebanq.ancient-data.org/hebrew/text?book=Genesis&amp;chapter=6&amp;verse=10&amp;version=2021" TargetMode="External"/><Relationship Id="rId35" Type="http://schemas.openxmlformats.org/officeDocument/2006/relationships/hyperlink" Target="https://shebanq.ancient-data.org/hebrew/text?book=Genesis&amp;chapter=6&amp;verse=11&amp;version=2021" TargetMode="External"/><Relationship Id="rId36" Type="http://schemas.openxmlformats.org/officeDocument/2006/relationships/hyperlink" Target="https://shebanq.ancient-data.org/hebrew/text?book=Genesis&amp;chapter=6&amp;verse=14&amp;version=2021" TargetMode="External"/><Relationship Id="rId37" Type="http://schemas.openxmlformats.org/officeDocument/2006/relationships/hyperlink" Target="https://shebanq.ancient-data.org/hebrew/text?book=Genesis&amp;chapter=6&amp;verse=16&amp;version=2021" TargetMode="External"/><Relationship Id="rId38" Type="http://schemas.openxmlformats.org/officeDocument/2006/relationships/hyperlink" Target="https://shebanq.ancient-data.org/hebrew/text?book=Genesis&amp;chapter=6&amp;verse=17&amp;version=2021" TargetMode="External"/><Relationship Id="rId39" Type="http://schemas.openxmlformats.org/officeDocument/2006/relationships/hyperlink" Target="https://shebanq.ancient-data.org/hebrew/text?book=Genesis&amp;chapter=6&amp;verse=22&amp;version=2021" TargetMode="External"/><Relationship Id="rId40" Type="http://schemas.openxmlformats.org/officeDocument/2006/relationships/hyperlink" Target="https://shebanq.ancient-data.org/hebrew/text?book=Genesis&amp;chapter=7&amp;verse=4&amp;version=2021" TargetMode="External"/><Relationship Id="rId41" Type="http://schemas.openxmlformats.org/officeDocument/2006/relationships/hyperlink" Target="https://shebanq.ancient-data.org/hebrew/text?book=Genesis&amp;chapter=7&amp;verse=15&amp;version=2021" TargetMode="External"/><Relationship Id="rId42" Type="http://schemas.openxmlformats.org/officeDocument/2006/relationships/hyperlink" Target="https://shebanq.ancient-data.org/hebrew/text?book=Genesis&amp;chapter=8&amp;verse=2&amp;version=2021" TargetMode="External"/><Relationship Id="rId43" Type="http://schemas.openxmlformats.org/officeDocument/2006/relationships/hyperlink" Target="https://shebanq.ancient-data.org/hebrew/text?book=Genesis&amp;chapter=8&amp;verse=11&amp;version=2021" TargetMode="External"/><Relationship Id="rId44" Type="http://schemas.openxmlformats.org/officeDocument/2006/relationships/hyperlink" Target="https://shebanq.ancient-data.org/hebrew/text?book=Genesis&amp;chapter=8&amp;verse=15&amp;version=2021" TargetMode="External"/><Relationship Id="rId45" Type="http://schemas.openxmlformats.org/officeDocument/2006/relationships/hyperlink" Target="https://shebanq.ancient-data.org/hebrew/text?book=Genesis&amp;chapter=8&amp;verse=21&amp;version=2021" TargetMode="External"/><Relationship Id="rId46" Type="http://schemas.openxmlformats.org/officeDocument/2006/relationships/hyperlink" Target="https://shebanq.ancient-data.org/hebrew/text?book=Genesis&amp;chapter=9&amp;verse=1&amp;version=2021" TargetMode="External"/><Relationship Id="rId47" Type="http://schemas.openxmlformats.org/officeDocument/2006/relationships/hyperlink" Target="https://shebanq.ancient-data.org/hebrew/text?book=Genesis&amp;chapter=9&amp;verse=7&amp;version=2021" TargetMode="External"/><Relationship Id="rId48" Type="http://schemas.openxmlformats.org/officeDocument/2006/relationships/hyperlink" Target="https://shebanq.ancient-data.org/hebrew/text?book=Genesis&amp;chapter=9&amp;verse=11&amp;version=2021" TargetMode="External"/><Relationship Id="rId49" Type="http://schemas.openxmlformats.org/officeDocument/2006/relationships/hyperlink" Target="https://shebanq.ancient-data.org/hebrew/text?book=Genesis&amp;chapter=9&amp;verse=21&amp;version=2021" TargetMode="External"/><Relationship Id="rId50" Type="http://schemas.openxmlformats.org/officeDocument/2006/relationships/hyperlink" Target="https://shebanq.ancient-data.org/hebrew/text?book=Genesis&amp;chapter=9&amp;verse=22&amp;version=2021" TargetMode="External"/><Relationship Id="rId51" Type="http://schemas.openxmlformats.org/officeDocument/2006/relationships/hyperlink" Target="https://shebanq.ancient-data.org/hebrew/text?book=Genesis&amp;chapter=9&amp;verse=23&amp;version=2021" TargetMode="External"/><Relationship Id="rId52" Type="http://schemas.openxmlformats.org/officeDocument/2006/relationships/hyperlink" Target="https://shebanq.ancient-data.org/hebrew/text?book=Genesis&amp;chapter=11&amp;verse=2&amp;version=2021" TargetMode="External"/><Relationship Id="rId53" Type="http://schemas.openxmlformats.org/officeDocument/2006/relationships/hyperlink" Target="https://shebanq.ancient-data.org/hebrew/text?book=Genesis&amp;chapter=11&amp;verse=7&amp;version=2021" TargetMode="External"/><Relationship Id="rId54" Type="http://schemas.openxmlformats.org/officeDocument/2006/relationships/hyperlink" Target="https://shebanq.ancient-data.org/hebrew/text?book=Genesis&amp;chapter=11&amp;verse=8&amp;version=2021" TargetMode="External"/><Relationship Id="rId55" Type="http://schemas.openxmlformats.org/officeDocument/2006/relationships/hyperlink" Target="https://shebanq.ancient-data.org/hebrew/text?book=Genesis&amp;chapter=12&amp;verse=4&amp;version=2021" TargetMode="External"/><Relationship Id="rId56" Type="http://schemas.openxmlformats.org/officeDocument/2006/relationships/hyperlink" Target="https://shebanq.ancient-data.org/hebrew/text?book=Genesis&amp;chapter=12&amp;verse=13&amp;version=2021" TargetMode="External"/><Relationship Id="rId57" Type="http://schemas.openxmlformats.org/officeDocument/2006/relationships/hyperlink" Target="https://shebanq.ancient-data.org/hebrew/text?book=Genesis&amp;chapter=12&amp;verse=18&amp;version=2021" TargetMode="External"/><Relationship Id="rId58" Type="http://schemas.openxmlformats.org/officeDocument/2006/relationships/hyperlink" Target="https://shebanq.ancient-data.org/hebrew/text?book=Genesis&amp;chapter=13&amp;verse=7&amp;version=2021" TargetMode="External"/><Relationship Id="rId59" Type="http://schemas.openxmlformats.org/officeDocument/2006/relationships/hyperlink" Target="https://shebanq.ancient-data.org/hebrew/text?book=Genesis&amp;chapter=13&amp;verse=9&amp;version=2021" TargetMode="External"/><Relationship Id="rId60" Type="http://schemas.openxmlformats.org/officeDocument/2006/relationships/hyperlink" Target="https://shebanq.ancient-data.org/hebrew/text?book=Genesis&amp;chapter=13&amp;verse=10&amp;version=2021" TargetMode="External"/><Relationship Id="rId61" Type="http://schemas.openxmlformats.org/officeDocument/2006/relationships/hyperlink" Target="https://shebanq.ancient-data.org/hebrew/text?book=Genesis&amp;chapter=13&amp;verse=14&amp;version=2021" TargetMode="External"/><Relationship Id="rId62" Type="http://schemas.openxmlformats.org/officeDocument/2006/relationships/hyperlink" Target="https://shebanq.ancient-data.org/hebrew/text?book=Genesis&amp;chapter=13&amp;verse=17&amp;version=2021" TargetMode="External"/><Relationship Id="rId63" Type="http://schemas.openxmlformats.org/officeDocument/2006/relationships/hyperlink" Target="https://shebanq.ancient-data.org/hebrew/text?book=Genesis&amp;chapter=14&amp;verse=3&amp;version=2021" TargetMode="External"/><Relationship Id="rId64" Type="http://schemas.openxmlformats.org/officeDocument/2006/relationships/hyperlink" Target="https://shebanq.ancient-data.org/hebrew/text?book=Genesis&amp;chapter=14&amp;verse=8&amp;version=2021" TargetMode="External"/><Relationship Id="rId65" Type="http://schemas.openxmlformats.org/officeDocument/2006/relationships/hyperlink" Target="https://shebanq.ancient-data.org/hebrew/text?book=Genesis&amp;chapter=14&amp;verse=11&amp;version=2021" TargetMode="External"/><Relationship Id="rId66" Type="http://schemas.openxmlformats.org/officeDocument/2006/relationships/hyperlink" Target="https://shebanq.ancient-data.org/hebrew/text?book=Genesis&amp;chapter=14&amp;verse=19&amp;version=2021" TargetMode="External"/><Relationship Id="rId67" Type="http://schemas.openxmlformats.org/officeDocument/2006/relationships/hyperlink" Target="https://shebanq.ancient-data.org/hebrew/text?book=Genesis&amp;chapter=15&amp;verse=16&amp;version=2021" TargetMode="External"/><Relationship Id="rId68" Type="http://schemas.openxmlformats.org/officeDocument/2006/relationships/hyperlink" Target="https://shebanq.ancient-data.org/hebrew/text?book=Genesis&amp;chapter=16&amp;verse=3&amp;version=2021" TargetMode="External"/><Relationship Id="rId69" Type="http://schemas.openxmlformats.org/officeDocument/2006/relationships/hyperlink" Target="https://shebanq.ancient-data.org/hebrew/text?book=Genesis&amp;chapter=16&amp;verse=6&amp;version=2021" TargetMode="External"/><Relationship Id="rId70" Type="http://schemas.openxmlformats.org/officeDocument/2006/relationships/hyperlink" Target="https://shebanq.ancient-data.org/hebrew/text?book=Genesis&amp;chapter=16&amp;verse=9&amp;version=2021" TargetMode="External"/><Relationship Id="rId71" Type="http://schemas.openxmlformats.org/officeDocument/2006/relationships/hyperlink" Target="https://shebanq.ancient-data.org/hebrew/text?book=Genesis&amp;chapter=16&amp;verse=10&amp;version=2021" TargetMode="External"/><Relationship Id="rId72" Type="http://schemas.openxmlformats.org/officeDocument/2006/relationships/hyperlink" Target="https://shebanq.ancient-data.org/hebrew/text?book=Genesis&amp;chapter=16&amp;verse=13&amp;version=2021" TargetMode="External"/><Relationship Id="rId73" Type="http://schemas.openxmlformats.org/officeDocument/2006/relationships/hyperlink" Target="https://shebanq.ancient-data.org/hebrew/text?book=Genesis&amp;chapter=17&amp;verse=1&amp;version=2021" TargetMode="External"/><Relationship Id="rId74" Type="http://schemas.openxmlformats.org/officeDocument/2006/relationships/hyperlink" Target="https://shebanq.ancient-data.org/hebrew/text?book=Genesis&amp;chapter=17&amp;verse=3&amp;version=2021" TargetMode="External"/><Relationship Id="rId75" Type="http://schemas.openxmlformats.org/officeDocument/2006/relationships/hyperlink" Target="https://shebanq.ancient-data.org/hebrew/text?book=Genesis&amp;chapter=17&amp;verse=5&amp;version=2021" TargetMode="External"/><Relationship Id="rId76" Type="http://schemas.openxmlformats.org/officeDocument/2006/relationships/hyperlink" Target="https://shebanq.ancient-data.org/hebrew/text?book=Genesis&amp;chapter=17&amp;verse=6&amp;version=2021" TargetMode="External"/><Relationship Id="rId77" Type="http://schemas.openxmlformats.org/officeDocument/2006/relationships/hyperlink" Target="https://shebanq.ancient-data.org/hebrew/text?book=Genesis&amp;chapter=17&amp;verse=8&amp;version=2021" TargetMode="External"/><Relationship Id="rId78" Type="http://schemas.openxmlformats.org/officeDocument/2006/relationships/hyperlink" Target="https://shebanq.ancient-data.org/hebrew/text?book=Genesis&amp;chapter=17&amp;verse=11&amp;version=2021" TargetMode="External"/><Relationship Id="rId79" Type="http://schemas.openxmlformats.org/officeDocument/2006/relationships/hyperlink" Target="https://shebanq.ancient-data.org/hebrew/text?book=Genesis&amp;chapter=17&amp;verse=16&amp;version=2021" TargetMode="External"/><Relationship Id="rId80" Type="http://schemas.openxmlformats.org/officeDocument/2006/relationships/hyperlink" Target="https://shebanq.ancient-data.org/hebrew/text?book=Genesis&amp;chapter=17&amp;verse=20&amp;version=2021" TargetMode="External"/><Relationship Id="rId81" Type="http://schemas.openxmlformats.org/officeDocument/2006/relationships/hyperlink" Target="https://shebanq.ancient-data.org/hebrew/text?book=Genesis&amp;chapter=17&amp;verse=23&amp;version=2021" TargetMode="External"/><Relationship Id="rId82" Type="http://schemas.openxmlformats.org/officeDocument/2006/relationships/hyperlink" Target="https://shebanq.ancient-data.org/hebrew/text?book=Genesis&amp;chapter=18&amp;verse=2&amp;version=2021" TargetMode="External"/><Relationship Id="rId83" Type="http://schemas.openxmlformats.org/officeDocument/2006/relationships/hyperlink" Target="https://shebanq.ancient-data.org/hebrew/text?book=Genesis&amp;chapter=18&amp;verse=5&amp;version=2021" TargetMode="External"/><Relationship Id="rId84" Type="http://schemas.openxmlformats.org/officeDocument/2006/relationships/hyperlink" Target="https://shebanq.ancient-data.org/hebrew/text?book=Genesis&amp;chapter=18&amp;verse=6&amp;version=2021" TargetMode="External"/><Relationship Id="rId85" Type="http://schemas.openxmlformats.org/officeDocument/2006/relationships/hyperlink" Target="https://shebanq.ancient-data.org/hebrew/text?book=Genesis&amp;chapter=18&amp;verse=7&amp;version=2021" TargetMode="External"/><Relationship Id="rId86" Type="http://schemas.openxmlformats.org/officeDocument/2006/relationships/hyperlink" Target="https://shebanq.ancient-data.org/hebrew/text?book=Genesis&amp;chapter=18&amp;verse=10&amp;version=2021" TargetMode="External"/><Relationship Id="rId87" Type="http://schemas.openxmlformats.org/officeDocument/2006/relationships/hyperlink" Target="https://shebanq.ancient-data.org/hebrew/text?book=Genesis&amp;chapter=18&amp;verse=12&amp;version=2021" TargetMode="External"/><Relationship Id="rId88" Type="http://schemas.openxmlformats.org/officeDocument/2006/relationships/hyperlink" Target="https://shebanq.ancient-data.org/hebrew/text?book=Genesis&amp;chapter=18&amp;verse=13&amp;version=2021" TargetMode="External"/><Relationship Id="rId89" Type="http://schemas.openxmlformats.org/officeDocument/2006/relationships/hyperlink" Target="https://shebanq.ancient-data.org/hebrew/text?book=Genesis&amp;chapter=18&amp;verse=18&amp;version=2021" TargetMode="External"/><Relationship Id="rId90" Type="http://schemas.openxmlformats.org/officeDocument/2006/relationships/hyperlink" Target="https://shebanq.ancient-data.org/hebrew/text?book=Genesis&amp;chapter=18&amp;verse=22&amp;version=2021" TargetMode="External"/><Relationship Id="rId91" Type="http://schemas.openxmlformats.org/officeDocument/2006/relationships/hyperlink" Target="https://shebanq.ancient-data.org/hebrew/text?book=Genesis&amp;chapter=19&amp;verse=1&amp;version=2021" TargetMode="External"/><Relationship Id="rId92" Type="http://schemas.openxmlformats.org/officeDocument/2006/relationships/hyperlink" Target="https://shebanq.ancient-data.org/hebrew/text?book=Genesis&amp;chapter=19&amp;verse=2&amp;version=2021" TargetMode="External"/><Relationship Id="rId93" Type="http://schemas.openxmlformats.org/officeDocument/2006/relationships/hyperlink" Target="https://shebanq.ancient-data.org/hebrew/text?book=Genesis&amp;chapter=19&amp;verse=3&amp;version=2021" TargetMode="External"/><Relationship Id="rId94" Type="http://schemas.openxmlformats.org/officeDocument/2006/relationships/hyperlink" Target="https://shebanq.ancient-data.org/hebrew/text?book=Genesis&amp;chapter=19&amp;verse=5&amp;version=2021" TargetMode="External"/><Relationship Id="rId95" Type="http://schemas.openxmlformats.org/officeDocument/2006/relationships/hyperlink" Target="https://shebanq.ancient-data.org/hebrew/text?book=Genesis&amp;chapter=19&amp;verse=9&amp;version=2021" TargetMode="External"/><Relationship Id="rId96" Type="http://schemas.openxmlformats.org/officeDocument/2006/relationships/hyperlink" Target="https://shebanq.ancient-data.org/hebrew/text?book=Genesis&amp;chapter=19&amp;verse=17&amp;version=2021" TargetMode="External"/><Relationship Id="rId97" Type="http://schemas.openxmlformats.org/officeDocument/2006/relationships/hyperlink" Target="https://shebanq.ancient-data.org/hebrew/text?book=Genesis&amp;chapter=19&amp;verse=19&amp;version=2021" TargetMode="External"/><Relationship Id="rId98" Type="http://schemas.openxmlformats.org/officeDocument/2006/relationships/hyperlink" Target="https://shebanq.ancient-data.org/hebrew/text?book=Genesis&amp;chapter=19&amp;verse=21&amp;version=2021" TargetMode="External"/><Relationship Id="rId99" Type="http://schemas.openxmlformats.org/officeDocument/2006/relationships/hyperlink" Target="https://shebanq.ancient-data.org/hebrew/text?book=Genesis&amp;chapter=19&amp;verse=26&amp;version=2021" TargetMode="External"/><Relationship Id="rId100" Type="http://schemas.openxmlformats.org/officeDocument/2006/relationships/hyperlink" Target="https://shebanq.ancient-data.org/hebrew/text?book=Genesis&amp;chapter=19&amp;verse=29&amp;version=2021" TargetMode="External"/><Relationship Id="rId101" Type="http://schemas.openxmlformats.org/officeDocument/2006/relationships/hyperlink" Target="https://shebanq.ancient-data.org/hebrew/text?book=Genesis&amp;chapter=19&amp;verse=30&amp;version=2021" TargetMode="External"/><Relationship Id="rId102" Type="http://schemas.openxmlformats.org/officeDocument/2006/relationships/hyperlink" Target="https://shebanq.ancient-data.org/hebrew/text?book=Genesis&amp;chapter=19&amp;verse=31&amp;version=2021" TargetMode="External"/><Relationship Id="rId103" Type="http://schemas.openxmlformats.org/officeDocument/2006/relationships/hyperlink" Target="https://shebanq.ancient-data.org/hebrew/text?book=Genesis&amp;chapter=19&amp;verse=32&amp;version=2021" TargetMode="External"/><Relationship Id="rId104" Type="http://schemas.openxmlformats.org/officeDocument/2006/relationships/hyperlink" Target="https://shebanq.ancient-data.org/hebrew/text?book=Genesis&amp;chapter=19&amp;verse=36&amp;version=2021" TargetMode="External"/><Relationship Id="rId105" Type="http://schemas.openxmlformats.org/officeDocument/2006/relationships/hyperlink" Target="https://shebanq.ancient-data.org/hebrew/text?book=Genesis&amp;chapter=20&amp;verse=4&amp;version=2021" TargetMode="External"/><Relationship Id="rId106" Type="http://schemas.openxmlformats.org/officeDocument/2006/relationships/hyperlink" Target="https://shebanq.ancient-data.org/hebrew/text?book=Genesis&amp;chapter=20&amp;verse=5&amp;version=2021" TargetMode="External"/><Relationship Id="rId107" Type="http://schemas.openxmlformats.org/officeDocument/2006/relationships/hyperlink" Target="https://shebanq.ancient-data.org/hebrew/text?book=Genesis&amp;chapter=20&amp;verse=9&amp;version=2021" TargetMode="External"/><Relationship Id="rId108" Type="http://schemas.openxmlformats.org/officeDocument/2006/relationships/hyperlink" Target="https://shebanq.ancient-data.org/hebrew/text?book=Genesis&amp;chapter=21&amp;verse=10&amp;version=2021" TargetMode="External"/><Relationship Id="rId109" Type="http://schemas.openxmlformats.org/officeDocument/2006/relationships/hyperlink" Target="https://shebanq.ancient-data.org/hebrew/text?book=Genesis&amp;chapter=21&amp;verse=17&amp;version=2021" TargetMode="External"/><Relationship Id="rId110" Type="http://schemas.openxmlformats.org/officeDocument/2006/relationships/hyperlink" Target="https://shebanq.ancient-data.org/hebrew/text?book=Genesis&amp;chapter=21&amp;verse=18&amp;version=2021" TargetMode="External"/><Relationship Id="rId111" Type="http://schemas.openxmlformats.org/officeDocument/2006/relationships/hyperlink" Target="https://shebanq.ancient-data.org/hebrew/text?book=Genesis&amp;chapter=21&amp;verse=21&amp;version=2021" TargetMode="External"/><Relationship Id="rId112" Type="http://schemas.openxmlformats.org/officeDocument/2006/relationships/hyperlink" Target="https://shebanq.ancient-data.org/hebrew/text?book=Genesis&amp;chapter=21&amp;verse=27&amp;version=2021" TargetMode="External"/><Relationship Id="rId113" Type="http://schemas.openxmlformats.org/officeDocument/2006/relationships/hyperlink" Target="https://shebanq.ancient-data.org/hebrew/text?book=Genesis&amp;chapter=22&amp;verse=2&amp;version=2021" TargetMode="External"/><Relationship Id="rId114" Type="http://schemas.openxmlformats.org/officeDocument/2006/relationships/hyperlink" Target="https://shebanq.ancient-data.org/hebrew/text?book=Genesis&amp;chapter=22&amp;verse=4&amp;version=2021" TargetMode="External"/><Relationship Id="rId115" Type="http://schemas.openxmlformats.org/officeDocument/2006/relationships/hyperlink" Target="https://shebanq.ancient-data.org/hebrew/text?book=Genesis&amp;chapter=22&amp;verse=5&amp;version=2021" TargetMode="External"/><Relationship Id="rId116" Type="http://schemas.openxmlformats.org/officeDocument/2006/relationships/hyperlink" Target="https://shebanq.ancient-data.org/hebrew/text?book=Genesis&amp;chapter=22&amp;verse=7&amp;version=2021" TargetMode="External"/><Relationship Id="rId117" Type="http://schemas.openxmlformats.org/officeDocument/2006/relationships/hyperlink" Target="https://shebanq.ancient-data.org/hebrew/text?book=Genesis&amp;chapter=22&amp;verse=11&amp;version=2021" TargetMode="External"/><Relationship Id="rId118" Type="http://schemas.openxmlformats.org/officeDocument/2006/relationships/hyperlink" Target="https://shebanq.ancient-data.org/hebrew/text?book=Genesis&amp;chapter=22&amp;verse=12&amp;version=2021" TargetMode="External"/><Relationship Id="rId119" Type="http://schemas.openxmlformats.org/officeDocument/2006/relationships/hyperlink" Target="https://shebanq.ancient-data.org/hebrew/text?book=Genesis&amp;chapter=22&amp;verse=13&amp;version=2021" TargetMode="External"/><Relationship Id="rId120" Type="http://schemas.openxmlformats.org/officeDocument/2006/relationships/hyperlink" Target="https://shebanq.ancient-data.org/hebrew/text?book=Genesis&amp;chapter=22&amp;verse=17&amp;version=2021" TargetMode="External"/><Relationship Id="rId121" Type="http://schemas.openxmlformats.org/officeDocument/2006/relationships/hyperlink" Target="https://shebanq.ancient-data.org/hebrew/text?book=Genesis&amp;chapter=22&amp;verse=19&amp;version=2021" TargetMode="External"/><Relationship Id="rId122" Type="http://schemas.openxmlformats.org/officeDocument/2006/relationships/hyperlink" Target="https://shebanq.ancient-data.org/hebrew/text?book=Genesis&amp;chapter=23&amp;verse=7&amp;version=2021" TargetMode="External"/><Relationship Id="rId123" Type="http://schemas.openxmlformats.org/officeDocument/2006/relationships/hyperlink" Target="https://shebanq.ancient-data.org/hebrew/text?book=Genesis&amp;chapter=24&amp;verse=5&amp;version=2021" TargetMode="External"/><Relationship Id="rId124" Type="http://schemas.openxmlformats.org/officeDocument/2006/relationships/hyperlink" Target="https://shebanq.ancient-data.org/hebrew/text?book=Genesis&amp;chapter=24&amp;verse=7&amp;version=2021" TargetMode="External"/><Relationship Id="rId125" Type="http://schemas.openxmlformats.org/officeDocument/2006/relationships/hyperlink" Target="https://shebanq.ancient-data.org/hebrew/text?book=Genesis&amp;chapter=24&amp;verse=8&amp;version=2021" TargetMode="External"/><Relationship Id="rId126" Type="http://schemas.openxmlformats.org/officeDocument/2006/relationships/hyperlink" Target="https://shebanq.ancient-data.org/hebrew/text?book=Genesis&amp;chapter=24&amp;verse=9&amp;version=2021" TargetMode="External"/><Relationship Id="rId127" Type="http://schemas.openxmlformats.org/officeDocument/2006/relationships/hyperlink" Target="https://shebanq.ancient-data.org/hebrew/text?book=Genesis&amp;chapter=24&amp;verse=14&amp;version=2021" TargetMode="External"/><Relationship Id="rId128" Type="http://schemas.openxmlformats.org/officeDocument/2006/relationships/hyperlink" Target="https://shebanq.ancient-data.org/hebrew/text?book=Genesis&amp;chapter=24&amp;verse=18&amp;version=2021" TargetMode="External"/><Relationship Id="rId129" Type="http://schemas.openxmlformats.org/officeDocument/2006/relationships/hyperlink" Target="https://shebanq.ancient-data.org/hebrew/text?book=Genesis&amp;chapter=24&amp;verse=24&amp;version=2021" TargetMode="External"/><Relationship Id="rId130" Type="http://schemas.openxmlformats.org/officeDocument/2006/relationships/hyperlink" Target="https://shebanq.ancient-data.org/hebrew/text?book=Genesis&amp;chapter=24&amp;verse=27&amp;version=2021" TargetMode="External"/><Relationship Id="rId131" Type="http://schemas.openxmlformats.org/officeDocument/2006/relationships/hyperlink" Target="https://shebanq.ancient-data.org/hebrew/text?book=Genesis&amp;chapter=24&amp;verse=32&amp;version=2021" TargetMode="External"/><Relationship Id="rId132" Type="http://schemas.openxmlformats.org/officeDocument/2006/relationships/hyperlink" Target="https://shebanq.ancient-data.org/hebrew/text?book=Genesis&amp;chapter=24&amp;verse=33&amp;version=2021" TargetMode="External"/><Relationship Id="rId133" Type="http://schemas.openxmlformats.org/officeDocument/2006/relationships/hyperlink" Target="https://shebanq.ancient-data.org/hebrew/text?book=Genesis&amp;chapter=24&amp;verse=39&amp;version=2021" TargetMode="External"/><Relationship Id="rId134" Type="http://schemas.openxmlformats.org/officeDocument/2006/relationships/hyperlink" Target="https://shebanq.ancient-data.org/hebrew/text?book=Genesis&amp;chapter=24&amp;verse=41&amp;version=2021" TargetMode="External"/><Relationship Id="rId135" Type="http://schemas.openxmlformats.org/officeDocument/2006/relationships/hyperlink" Target="https://shebanq.ancient-data.org/hebrew/text?book=Genesis&amp;chapter=24&amp;verse=44&amp;version=2021" TargetMode="External"/><Relationship Id="rId136" Type="http://schemas.openxmlformats.org/officeDocument/2006/relationships/hyperlink" Target="https://shebanq.ancient-data.org/hebrew/text?book=Genesis&amp;chapter=24&amp;verse=51&amp;version=2021" TargetMode="External"/><Relationship Id="rId137" Type="http://schemas.openxmlformats.org/officeDocument/2006/relationships/hyperlink" Target="https://shebanq.ancient-data.org/hebrew/text?book=Genesis&amp;chapter=24&amp;verse=57&amp;version=2021" TargetMode="External"/><Relationship Id="rId138" Type="http://schemas.openxmlformats.org/officeDocument/2006/relationships/hyperlink" Target="https://shebanq.ancient-data.org/hebrew/text?book=Genesis&amp;chapter=24&amp;verse=58&amp;version=2021" TargetMode="External"/><Relationship Id="rId139" Type="http://schemas.openxmlformats.org/officeDocument/2006/relationships/hyperlink" Target="https://shebanq.ancient-data.org/hebrew/text?book=Genesis&amp;chapter=24&amp;verse=61&amp;version=2021" TargetMode="External"/><Relationship Id="rId140" Type="http://schemas.openxmlformats.org/officeDocument/2006/relationships/hyperlink" Target="https://shebanq.ancient-data.org/hebrew/text?book=Genesis&amp;chapter=24&amp;verse=63&amp;version=2021" TargetMode="External"/><Relationship Id="rId141" Type="http://schemas.openxmlformats.org/officeDocument/2006/relationships/hyperlink" Target="https://shebanq.ancient-data.org/hebrew/text?book=Genesis&amp;chapter=25&amp;verse=6&amp;version=2021" TargetMode="External"/><Relationship Id="rId142" Type="http://schemas.openxmlformats.org/officeDocument/2006/relationships/hyperlink" Target="https://shebanq.ancient-data.org/hebrew/text?book=Genesis&amp;chapter=25&amp;verse=30&amp;version=2021" TargetMode="External"/><Relationship Id="rId143" Type="http://schemas.openxmlformats.org/officeDocument/2006/relationships/hyperlink" Target="https://shebanq.ancient-data.org/hebrew/text?book=Genesis&amp;chapter=26&amp;verse=3&amp;version=2021" TargetMode="External"/><Relationship Id="rId144" Type="http://schemas.openxmlformats.org/officeDocument/2006/relationships/hyperlink" Target="https://shebanq.ancient-data.org/hebrew/text?book=Genesis&amp;chapter=26&amp;verse=4&amp;version=2021" TargetMode="External"/><Relationship Id="rId145" Type="http://schemas.openxmlformats.org/officeDocument/2006/relationships/hyperlink" Target="https://shebanq.ancient-data.org/hebrew/text?book=Genesis&amp;chapter=26&amp;verse=7&amp;version=2021" TargetMode="External"/><Relationship Id="rId146" Type="http://schemas.openxmlformats.org/officeDocument/2006/relationships/hyperlink" Target="https://shebanq.ancient-data.org/hebrew/text?book=Genesis&amp;chapter=26&amp;verse=8&amp;version=2021" TargetMode="External"/><Relationship Id="rId147" Type="http://schemas.openxmlformats.org/officeDocument/2006/relationships/hyperlink" Target="https://shebanq.ancient-data.org/hebrew/text?book=Genesis&amp;chapter=26&amp;verse=9&amp;version=2021" TargetMode="External"/><Relationship Id="rId148" Type="http://schemas.openxmlformats.org/officeDocument/2006/relationships/hyperlink" Target="https://shebanq.ancient-data.org/hebrew/text?book=Genesis&amp;chapter=26&amp;verse=10&amp;version=2021" TargetMode="External"/><Relationship Id="rId149" Type="http://schemas.openxmlformats.org/officeDocument/2006/relationships/hyperlink" Target="https://shebanq.ancient-data.org/hebrew/text?book=Genesis&amp;chapter=26&amp;verse=12&amp;version=2021" TargetMode="External"/><Relationship Id="rId150" Type="http://schemas.openxmlformats.org/officeDocument/2006/relationships/hyperlink" Target="https://shebanq.ancient-data.org/hebrew/text?book=Genesis&amp;chapter=26&amp;verse=17&amp;version=2021" TargetMode="External"/><Relationship Id="rId151" Type="http://schemas.openxmlformats.org/officeDocument/2006/relationships/hyperlink" Target="https://shebanq.ancient-data.org/hebrew/text?book=Genesis&amp;chapter=26&amp;verse=18&amp;version=2021" TargetMode="External"/><Relationship Id="rId152" Type="http://schemas.openxmlformats.org/officeDocument/2006/relationships/hyperlink" Target="https://shebanq.ancient-data.org/hebrew/text?book=Genesis&amp;chapter=26&amp;verse=22&amp;version=2021" TargetMode="External"/><Relationship Id="rId153" Type="http://schemas.openxmlformats.org/officeDocument/2006/relationships/hyperlink" Target="https://shebanq.ancient-data.org/hebrew/text?book=Genesis&amp;chapter=26&amp;verse=24&amp;version=2021" TargetMode="External"/><Relationship Id="rId154" Type="http://schemas.openxmlformats.org/officeDocument/2006/relationships/hyperlink" Target="https://shebanq.ancient-data.org/hebrew/text?book=Genesis&amp;chapter=26&amp;verse=28&amp;version=2021" TargetMode="External"/><Relationship Id="rId155" Type="http://schemas.openxmlformats.org/officeDocument/2006/relationships/hyperlink" Target="https://shebanq.ancient-data.org/hebrew/text?book=Genesis&amp;chapter=26&amp;verse=34&amp;version=2021" TargetMode="External"/><Relationship Id="rId156" Type="http://schemas.openxmlformats.org/officeDocument/2006/relationships/hyperlink" Target="https://shebanq.ancient-data.org/hebrew/text?book=Genesis&amp;chapter=27&amp;verse=4&amp;version=2021" TargetMode="External"/><Relationship Id="rId157" Type="http://schemas.openxmlformats.org/officeDocument/2006/relationships/hyperlink" Target="https://shebanq.ancient-data.org/hebrew/text?book=Genesis&amp;chapter=27&amp;verse=6&amp;version=2021" TargetMode="External"/><Relationship Id="rId158" Type="http://schemas.openxmlformats.org/officeDocument/2006/relationships/hyperlink" Target="https://shebanq.ancient-data.org/hebrew/text?book=Genesis&amp;chapter=27&amp;verse=10&amp;version=2021" TargetMode="External"/><Relationship Id="rId159" Type="http://schemas.openxmlformats.org/officeDocument/2006/relationships/hyperlink" Target="https://shebanq.ancient-data.org/hebrew/text?book=Genesis&amp;chapter=27&amp;verse=11&amp;version=2021" TargetMode="External"/><Relationship Id="rId160" Type="http://schemas.openxmlformats.org/officeDocument/2006/relationships/hyperlink" Target="https://shebanq.ancient-data.org/hebrew/text?book=Genesis&amp;chapter=27&amp;verse=13&amp;version=2021" TargetMode="External"/><Relationship Id="rId161" Type="http://schemas.openxmlformats.org/officeDocument/2006/relationships/hyperlink" Target="https://shebanq.ancient-data.org/hebrew/text?book=Genesis&amp;chapter=27&amp;verse=14&amp;version=2021" TargetMode="External"/><Relationship Id="rId162" Type="http://schemas.openxmlformats.org/officeDocument/2006/relationships/hyperlink" Target="https://shebanq.ancient-data.org/hebrew/text?book=Genesis&amp;chapter=27&amp;verse=25&amp;version=2021" TargetMode="External"/><Relationship Id="rId163" Type="http://schemas.openxmlformats.org/officeDocument/2006/relationships/hyperlink" Target="https://shebanq.ancient-data.org/hebrew/text?book=Genesis&amp;chapter=27&amp;verse=27&amp;version=2021" TargetMode="External"/><Relationship Id="rId164" Type="http://schemas.openxmlformats.org/officeDocument/2006/relationships/hyperlink" Target="https://shebanq.ancient-data.org/hebrew/text?book=Genesis&amp;chapter=27&amp;verse=29&amp;version=2021" TargetMode="External"/><Relationship Id="rId165" Type="http://schemas.openxmlformats.org/officeDocument/2006/relationships/hyperlink" Target="https://shebanq.ancient-data.org/hebrew/text?book=Genesis&amp;chapter=27&amp;verse=32&amp;version=2021" TargetMode="External"/><Relationship Id="rId166" Type="http://schemas.openxmlformats.org/officeDocument/2006/relationships/hyperlink" Target="https://shebanq.ancient-data.org/hebrew/text?book=Genesis&amp;chapter=27&amp;verse=35&amp;version=2021" TargetMode="External"/><Relationship Id="rId167" Type="http://schemas.openxmlformats.org/officeDocument/2006/relationships/hyperlink" Target="https://shebanq.ancient-data.org/hebrew/text?book=Genesis&amp;chapter=27&amp;verse=37&amp;version=2021" TargetMode="External"/><Relationship Id="rId168" Type="http://schemas.openxmlformats.org/officeDocument/2006/relationships/hyperlink" Target="https://shebanq.ancient-data.org/hebrew/text?book=Genesis&amp;chapter=27&amp;verse=39&amp;version=2021" TargetMode="External"/><Relationship Id="rId169" Type="http://schemas.openxmlformats.org/officeDocument/2006/relationships/hyperlink" Target="https://shebanq.ancient-data.org/hebrew/text?book=Genesis&amp;chapter=27&amp;verse=41&amp;version=2021" TargetMode="External"/><Relationship Id="rId170" Type="http://schemas.openxmlformats.org/officeDocument/2006/relationships/hyperlink" Target="https://shebanq.ancient-data.org/hebrew/text?book=Genesis&amp;chapter=27&amp;verse=42&amp;version=2021" TargetMode="External"/><Relationship Id="rId171" Type="http://schemas.openxmlformats.org/officeDocument/2006/relationships/hyperlink" Target="https://shebanq.ancient-data.org/hebrew/text?book=Genesis&amp;chapter=27&amp;verse=43&amp;version=2021" TargetMode="External"/><Relationship Id="rId172" Type="http://schemas.openxmlformats.org/officeDocument/2006/relationships/hyperlink" Target="https://shebanq.ancient-data.org/hebrew/text?book=Genesis&amp;chapter=27&amp;verse=45&amp;version=2021" TargetMode="External"/><Relationship Id="rId173" Type="http://schemas.openxmlformats.org/officeDocument/2006/relationships/hyperlink" Target="https://shebanq.ancient-data.org/hebrew/text?book=Genesis&amp;chapter=27&amp;verse=46&amp;version=2021" TargetMode="External"/><Relationship Id="rId174" Type="http://schemas.openxmlformats.org/officeDocument/2006/relationships/hyperlink" Target="https://shebanq.ancient-data.org/hebrew/text?book=Genesis&amp;chapter=28&amp;verse=1&amp;version=2021" TargetMode="External"/><Relationship Id="rId175" Type="http://schemas.openxmlformats.org/officeDocument/2006/relationships/hyperlink" Target="https://shebanq.ancient-data.org/hebrew/text?book=Genesis&amp;chapter=28&amp;verse=3&amp;version=2021" TargetMode="External"/><Relationship Id="rId176" Type="http://schemas.openxmlformats.org/officeDocument/2006/relationships/hyperlink" Target="https://shebanq.ancient-data.org/hebrew/text?book=Genesis&amp;chapter=28&amp;verse=5&amp;version=2021" TargetMode="External"/><Relationship Id="rId177" Type="http://schemas.openxmlformats.org/officeDocument/2006/relationships/hyperlink" Target="https://shebanq.ancient-data.org/hebrew/text?book=Genesis&amp;chapter=28&amp;verse=6&amp;version=2021" TargetMode="External"/><Relationship Id="rId178" Type="http://schemas.openxmlformats.org/officeDocument/2006/relationships/hyperlink" Target="https://shebanq.ancient-data.org/hebrew/text?book=Genesis&amp;chapter=28&amp;verse=9&amp;version=2021" TargetMode="External"/><Relationship Id="rId179" Type="http://schemas.openxmlformats.org/officeDocument/2006/relationships/hyperlink" Target="https://shebanq.ancient-data.org/hebrew/text?book=Genesis&amp;chapter=28&amp;verse=14&amp;version=2021" TargetMode="External"/><Relationship Id="rId180" Type="http://schemas.openxmlformats.org/officeDocument/2006/relationships/hyperlink" Target="https://shebanq.ancient-data.org/hebrew/text?book=Genesis&amp;chapter=28&amp;verse=15&amp;version=2021" TargetMode="External"/><Relationship Id="rId181" Type="http://schemas.openxmlformats.org/officeDocument/2006/relationships/hyperlink" Target="https://shebanq.ancient-data.org/hebrew/text?book=Genesis&amp;chapter=28&amp;verse=17&amp;version=2021" TargetMode="External"/><Relationship Id="rId182" Type="http://schemas.openxmlformats.org/officeDocument/2006/relationships/hyperlink" Target="https://shebanq.ancient-data.org/hebrew/text?book=Genesis&amp;chapter=29&amp;verse=2&amp;version=2021" TargetMode="External"/><Relationship Id="rId183" Type="http://schemas.openxmlformats.org/officeDocument/2006/relationships/hyperlink" Target="https://shebanq.ancient-data.org/hebrew/text?book=Genesis&amp;chapter=29&amp;verse=5&amp;version=2021" TargetMode="External"/><Relationship Id="rId184" Type="http://schemas.openxmlformats.org/officeDocument/2006/relationships/hyperlink" Target="https://shebanq.ancient-data.org/hebrew/text?book=Genesis&amp;chapter=29&amp;verse=7&amp;version=2021" TargetMode="External"/><Relationship Id="rId185" Type="http://schemas.openxmlformats.org/officeDocument/2006/relationships/hyperlink" Target="https://shebanq.ancient-data.org/hebrew/text?book=Genesis&amp;chapter=29&amp;verse=10&amp;version=2021" TargetMode="External"/><Relationship Id="rId186" Type="http://schemas.openxmlformats.org/officeDocument/2006/relationships/hyperlink" Target="https://shebanq.ancient-data.org/hebrew/text?book=Genesis&amp;chapter=29&amp;verse=15&amp;version=2021" TargetMode="External"/><Relationship Id="rId187" Type="http://schemas.openxmlformats.org/officeDocument/2006/relationships/hyperlink" Target="https://shebanq.ancient-data.org/hebrew/text?book=Genesis&amp;chapter=29&amp;verse=22&amp;version=2021" TargetMode="External"/><Relationship Id="rId188" Type="http://schemas.openxmlformats.org/officeDocument/2006/relationships/hyperlink" Target="https://shebanq.ancient-data.org/hebrew/text?book=Genesis&amp;chapter=29&amp;verse=25&amp;version=2021" TargetMode="External"/><Relationship Id="rId189" Type="http://schemas.openxmlformats.org/officeDocument/2006/relationships/hyperlink" Target="https://shebanq.ancient-data.org/hebrew/text?book=Genesis&amp;chapter=29&amp;verse=33&amp;version=2021" TargetMode="External"/><Relationship Id="rId190" Type="http://schemas.openxmlformats.org/officeDocument/2006/relationships/hyperlink" Target="https://shebanq.ancient-data.org/hebrew/text?book=Genesis&amp;chapter=29&amp;verse=35&amp;version=2021" TargetMode="External"/><Relationship Id="rId191" Type="http://schemas.openxmlformats.org/officeDocument/2006/relationships/hyperlink" Target="https://shebanq.ancient-data.org/hebrew/text?book=Genesis&amp;chapter=30&amp;verse=1&amp;version=2021" TargetMode="External"/><Relationship Id="rId192" Type="http://schemas.openxmlformats.org/officeDocument/2006/relationships/hyperlink" Target="https://shebanq.ancient-data.org/hebrew/text?book=Genesis&amp;chapter=30&amp;verse=3&amp;version=2021" TargetMode="External"/><Relationship Id="rId193" Type="http://schemas.openxmlformats.org/officeDocument/2006/relationships/hyperlink" Target="https://shebanq.ancient-data.org/hebrew/text?book=Genesis&amp;chapter=30&amp;verse=9&amp;version=2021" TargetMode="External"/><Relationship Id="rId194" Type="http://schemas.openxmlformats.org/officeDocument/2006/relationships/hyperlink" Target="https://shebanq.ancient-data.org/hebrew/text?book=Genesis&amp;chapter=30&amp;verse=11&amp;version=2021" TargetMode="External"/><Relationship Id="rId195" Type="http://schemas.openxmlformats.org/officeDocument/2006/relationships/hyperlink" Target="https://shebanq.ancient-data.org/hebrew/text?book=Genesis&amp;chapter=30&amp;verse=17&amp;version=2021" TargetMode="External"/><Relationship Id="rId196" Type="http://schemas.openxmlformats.org/officeDocument/2006/relationships/hyperlink" Target="https://shebanq.ancient-data.org/hebrew/text?book=Genesis&amp;chapter=30&amp;verse=27&amp;version=2021" TargetMode="External"/><Relationship Id="rId197" Type="http://schemas.openxmlformats.org/officeDocument/2006/relationships/hyperlink" Target="https://shebanq.ancient-data.org/hebrew/text?book=Genesis&amp;chapter=30&amp;verse=28&amp;version=2021" TargetMode="External"/><Relationship Id="rId198" Type="http://schemas.openxmlformats.org/officeDocument/2006/relationships/hyperlink" Target="https://shebanq.ancient-data.org/hebrew/text?book=Genesis&amp;chapter=30&amp;verse=32&amp;version=2021" TargetMode="External"/><Relationship Id="rId199" Type="http://schemas.openxmlformats.org/officeDocument/2006/relationships/hyperlink" Target="https://shebanq.ancient-data.org/hebrew/text?book=Genesis&amp;chapter=30&amp;verse=38&amp;version=2021" TargetMode="External"/><Relationship Id="rId200" Type="http://schemas.openxmlformats.org/officeDocument/2006/relationships/hyperlink" Target="https://shebanq.ancient-data.org/hebrew/text?book=Genesis&amp;chapter=30&amp;verse=41&amp;version=2021" TargetMode="External"/><Relationship Id="rId201" Type="http://schemas.openxmlformats.org/officeDocument/2006/relationships/hyperlink" Target="https://shebanq.ancient-data.org/hebrew/text?book=Genesis&amp;chapter=30&amp;verse=43&amp;version=2021" TargetMode="External"/><Relationship Id="rId202" Type="http://schemas.openxmlformats.org/officeDocument/2006/relationships/hyperlink" Target="https://shebanq.ancient-data.org/hebrew/text?book=Genesis&amp;chapter=31&amp;verse=1&amp;version=2021" TargetMode="External"/><Relationship Id="rId203" Type="http://schemas.openxmlformats.org/officeDocument/2006/relationships/hyperlink" Target="https://shebanq.ancient-data.org/hebrew/text?book=Genesis&amp;chapter=31&amp;verse=4&amp;version=2021" TargetMode="External"/><Relationship Id="rId204" Type="http://schemas.openxmlformats.org/officeDocument/2006/relationships/hyperlink" Target="https://shebanq.ancient-data.org/hebrew/text?book=Genesis&amp;chapter=31&amp;verse=5&amp;version=2021" TargetMode="External"/><Relationship Id="rId205" Type="http://schemas.openxmlformats.org/officeDocument/2006/relationships/hyperlink" Target="https://shebanq.ancient-data.org/hebrew/text?book=Genesis&amp;chapter=31&amp;verse=7&amp;version=2021" TargetMode="External"/><Relationship Id="rId206" Type="http://schemas.openxmlformats.org/officeDocument/2006/relationships/hyperlink" Target="https://shebanq.ancient-data.org/hebrew/text?book=Genesis&amp;chapter=31&amp;verse=8&amp;version=2021" TargetMode="External"/><Relationship Id="rId207" Type="http://schemas.openxmlformats.org/officeDocument/2006/relationships/hyperlink" Target="https://shebanq.ancient-data.org/hebrew/text?book=Genesis&amp;chapter=31&amp;verse=12&amp;version=2021" TargetMode="External"/><Relationship Id="rId208" Type="http://schemas.openxmlformats.org/officeDocument/2006/relationships/hyperlink" Target="https://shebanq.ancient-data.org/hebrew/text?book=Genesis&amp;chapter=31&amp;verse=16&amp;version=2021" TargetMode="External"/><Relationship Id="rId209" Type="http://schemas.openxmlformats.org/officeDocument/2006/relationships/hyperlink" Target="https://shebanq.ancient-data.org/hebrew/text?book=Genesis&amp;chapter=31&amp;verse=17&amp;version=2021" TargetMode="External"/><Relationship Id="rId210" Type="http://schemas.openxmlformats.org/officeDocument/2006/relationships/hyperlink" Target="https://shebanq.ancient-data.org/hebrew/text?book=Genesis&amp;chapter=31&amp;verse=20&amp;version=2021" TargetMode="External"/><Relationship Id="rId211" Type="http://schemas.openxmlformats.org/officeDocument/2006/relationships/hyperlink" Target="https://shebanq.ancient-data.org/hebrew/text?book=Genesis&amp;chapter=31&amp;verse=21&amp;version=2021" TargetMode="External"/><Relationship Id="rId212" Type="http://schemas.openxmlformats.org/officeDocument/2006/relationships/hyperlink" Target="https://shebanq.ancient-data.org/hebrew/text?book=Genesis&amp;chapter=31&amp;verse=23&amp;version=2021" TargetMode="External"/><Relationship Id="rId213" Type="http://schemas.openxmlformats.org/officeDocument/2006/relationships/hyperlink" Target="https://shebanq.ancient-data.org/hebrew/text?book=Genesis&amp;chapter=31&amp;verse=25&amp;version=2021" TargetMode="External"/><Relationship Id="rId214" Type="http://schemas.openxmlformats.org/officeDocument/2006/relationships/hyperlink" Target="https://shebanq.ancient-data.org/hebrew/text?book=Genesis&amp;chapter=31&amp;verse=28&amp;version=2021" TargetMode="External"/><Relationship Id="rId215" Type="http://schemas.openxmlformats.org/officeDocument/2006/relationships/hyperlink" Target="https://shebanq.ancient-data.org/hebrew/text?book=Genesis&amp;chapter=31&amp;verse=29&amp;version=2021" TargetMode="External"/><Relationship Id="rId216" Type="http://schemas.openxmlformats.org/officeDocument/2006/relationships/hyperlink" Target="https://shebanq.ancient-data.org/hebrew/text?book=Genesis&amp;chapter=31&amp;verse=34&amp;version=2021" TargetMode="External"/><Relationship Id="rId217" Type="http://schemas.openxmlformats.org/officeDocument/2006/relationships/hyperlink" Target="https://shebanq.ancient-data.org/hebrew/text?book=Genesis&amp;chapter=31&amp;verse=35&amp;version=2021" TargetMode="External"/><Relationship Id="rId218" Type="http://schemas.openxmlformats.org/officeDocument/2006/relationships/hyperlink" Target="https://shebanq.ancient-data.org/hebrew/text?book=Genesis&amp;chapter=31&amp;verse=36&amp;version=2021" TargetMode="External"/><Relationship Id="rId219" Type="http://schemas.openxmlformats.org/officeDocument/2006/relationships/hyperlink" Target="https://shebanq.ancient-data.org/hebrew/text?book=Genesis&amp;chapter=31&amp;verse=39&amp;version=2021" TargetMode="External"/><Relationship Id="rId220" Type="http://schemas.openxmlformats.org/officeDocument/2006/relationships/hyperlink" Target="https://shebanq.ancient-data.org/hebrew/text?book=Genesis&amp;chapter=31&amp;verse=43&amp;version=2021" TargetMode="External"/><Relationship Id="rId221" Type="http://schemas.openxmlformats.org/officeDocument/2006/relationships/hyperlink" Target="https://shebanq.ancient-data.org/hebrew/text?book=Genesis&amp;chapter=31&amp;verse=46&amp;version=2021" TargetMode="External"/><Relationship Id="rId222" Type="http://schemas.openxmlformats.org/officeDocument/2006/relationships/hyperlink" Target="https://shebanq.ancient-data.org/hebrew/text?book=Genesis&amp;chapter=31&amp;verse=53&amp;version=2021" TargetMode="External"/><Relationship Id="rId223" Type="http://schemas.openxmlformats.org/officeDocument/2006/relationships/hyperlink" Target="https://shebanq.ancient-data.org/hebrew/text?book=Genesis&amp;chapter=32&amp;verse=1&amp;version=2021" TargetMode="External"/><Relationship Id="rId224" Type="http://schemas.openxmlformats.org/officeDocument/2006/relationships/hyperlink" Target="https://shebanq.ancient-data.org/hebrew/text?book=Genesis&amp;chapter=32&amp;verse=3&amp;version=2021" TargetMode="External"/><Relationship Id="rId225" Type="http://schemas.openxmlformats.org/officeDocument/2006/relationships/hyperlink" Target="https://shebanq.ancient-data.org/hebrew/text?book=Genesis&amp;chapter=32&amp;verse=7&amp;version=2021" TargetMode="External"/><Relationship Id="rId226" Type="http://schemas.openxmlformats.org/officeDocument/2006/relationships/hyperlink" Target="https://shebanq.ancient-data.org/hebrew/text?book=Genesis&amp;chapter=32&amp;verse=8&amp;version=2021" TargetMode="External"/><Relationship Id="rId227" Type="http://schemas.openxmlformats.org/officeDocument/2006/relationships/hyperlink" Target="https://shebanq.ancient-data.org/hebrew/text?book=Genesis&amp;chapter=32&amp;verse=12&amp;version=2021" TargetMode="External"/><Relationship Id="rId228" Type="http://schemas.openxmlformats.org/officeDocument/2006/relationships/hyperlink" Target="https://shebanq.ancient-data.org/hebrew/text?book=Genesis&amp;chapter=32&amp;verse=13&amp;version=2021" TargetMode="External"/><Relationship Id="rId229" Type="http://schemas.openxmlformats.org/officeDocument/2006/relationships/hyperlink" Target="https://shebanq.ancient-data.org/hebrew/text?book=Genesis&amp;chapter=32&amp;verse=21&amp;version=2021" TargetMode="External"/><Relationship Id="rId230" Type="http://schemas.openxmlformats.org/officeDocument/2006/relationships/hyperlink" Target="https://shebanq.ancient-data.org/hebrew/text?book=Genesis&amp;chapter=32&amp;verse=23&amp;version=2021" TargetMode="External"/><Relationship Id="rId231" Type="http://schemas.openxmlformats.org/officeDocument/2006/relationships/hyperlink" Target="https://shebanq.ancient-data.org/hebrew/text?book=Genesis&amp;chapter=32&amp;verse=24&amp;version=2021" TargetMode="External"/><Relationship Id="rId232" Type="http://schemas.openxmlformats.org/officeDocument/2006/relationships/hyperlink" Target="https://shebanq.ancient-data.org/hebrew/text?book=Genesis&amp;chapter=32&amp;verse=30&amp;version=2021" TargetMode="External"/><Relationship Id="rId233" Type="http://schemas.openxmlformats.org/officeDocument/2006/relationships/hyperlink" Target="https://shebanq.ancient-data.org/hebrew/text?book=Genesis&amp;chapter=32&amp;verse=32&amp;version=2021" TargetMode="External"/><Relationship Id="rId234" Type="http://schemas.openxmlformats.org/officeDocument/2006/relationships/hyperlink" Target="https://shebanq.ancient-data.org/hebrew/text?book=Genesis&amp;chapter=33&amp;verse=1&amp;version=2021" TargetMode="External"/><Relationship Id="rId235" Type="http://schemas.openxmlformats.org/officeDocument/2006/relationships/hyperlink" Target="https://shebanq.ancient-data.org/hebrew/text?book=Genesis&amp;chapter=33&amp;verse=2&amp;version=2021" TargetMode="External"/><Relationship Id="rId236" Type="http://schemas.openxmlformats.org/officeDocument/2006/relationships/hyperlink" Target="https://shebanq.ancient-data.org/hebrew/text?book=Genesis&amp;chapter=33&amp;verse=3&amp;version=2021" TargetMode="External"/><Relationship Id="rId237" Type="http://schemas.openxmlformats.org/officeDocument/2006/relationships/hyperlink" Target="https://shebanq.ancient-data.org/hebrew/text?book=Genesis&amp;chapter=33&amp;verse=6&amp;version=2021" TargetMode="External"/><Relationship Id="rId238" Type="http://schemas.openxmlformats.org/officeDocument/2006/relationships/hyperlink" Target="https://shebanq.ancient-data.org/hebrew/text?book=Genesis&amp;chapter=34&amp;verse=1&amp;version=2021" TargetMode="External"/><Relationship Id="rId239" Type="http://schemas.openxmlformats.org/officeDocument/2006/relationships/hyperlink" Target="https://shebanq.ancient-data.org/hebrew/text?book=Genesis&amp;chapter=34&amp;verse=9&amp;version=2021" TargetMode="External"/><Relationship Id="rId240" Type="http://schemas.openxmlformats.org/officeDocument/2006/relationships/hyperlink" Target="https://shebanq.ancient-data.org/hebrew/text?book=Genesis&amp;chapter=34&amp;verse=10&amp;version=2021" TargetMode="External"/><Relationship Id="rId241" Type="http://schemas.openxmlformats.org/officeDocument/2006/relationships/hyperlink" Target="https://shebanq.ancient-data.org/hebrew/text?book=Genesis&amp;chapter=34&amp;verse=15&amp;version=2021" TargetMode="External"/><Relationship Id="rId242" Type="http://schemas.openxmlformats.org/officeDocument/2006/relationships/hyperlink" Target="https://shebanq.ancient-data.org/hebrew/text?book=Genesis&amp;chapter=34&amp;verse=16&amp;version=2021" TargetMode="External"/><Relationship Id="rId243" Type="http://schemas.openxmlformats.org/officeDocument/2006/relationships/hyperlink" Target="https://shebanq.ancient-data.org/hebrew/text?book=Genesis&amp;chapter=34&amp;verse=17&amp;version=2021" TargetMode="External"/><Relationship Id="rId244" Type="http://schemas.openxmlformats.org/officeDocument/2006/relationships/hyperlink" Target="https://shebanq.ancient-data.org/hebrew/text?book=Genesis&amp;chapter=34&amp;verse=18&amp;version=2021" TargetMode="External"/><Relationship Id="rId245" Type="http://schemas.openxmlformats.org/officeDocument/2006/relationships/hyperlink" Target="https://shebanq.ancient-data.org/hebrew/text?book=Genesis&amp;chapter=34&amp;verse=19&amp;version=2021" TargetMode="External"/><Relationship Id="rId246" Type="http://schemas.openxmlformats.org/officeDocument/2006/relationships/hyperlink" Target="https://shebanq.ancient-data.org/hebrew/text?book=Genesis&amp;chapter=34&amp;verse=20&amp;version=2021" TargetMode="External"/><Relationship Id="rId247" Type="http://schemas.openxmlformats.org/officeDocument/2006/relationships/hyperlink" Target="https://shebanq.ancient-data.org/hebrew/text?book=Genesis&amp;chapter=34&amp;verse=21&amp;version=2021" TargetMode="External"/><Relationship Id="rId248" Type="http://schemas.openxmlformats.org/officeDocument/2006/relationships/hyperlink" Target="https://shebanq.ancient-data.org/hebrew/text?book=Genesis&amp;chapter=34&amp;verse=22&amp;version=2021" TargetMode="External"/><Relationship Id="rId249" Type="http://schemas.openxmlformats.org/officeDocument/2006/relationships/hyperlink" Target="https://shebanq.ancient-data.org/hebrew/text?book=Genesis&amp;chapter=34&amp;verse=30&amp;version=2021" TargetMode="External"/><Relationship Id="rId250" Type="http://schemas.openxmlformats.org/officeDocument/2006/relationships/hyperlink" Target="https://shebanq.ancient-data.org/hebrew/text?book=Genesis&amp;chapter=35&amp;verse=4&amp;version=2021" TargetMode="External"/><Relationship Id="rId251" Type="http://schemas.openxmlformats.org/officeDocument/2006/relationships/hyperlink" Target="https://shebanq.ancient-data.org/hebrew/text?book=Genesis&amp;chapter=35&amp;verse=5&amp;version=2021" TargetMode="External"/><Relationship Id="rId252" Type="http://schemas.openxmlformats.org/officeDocument/2006/relationships/hyperlink" Target="https://shebanq.ancient-data.org/hebrew/text?book=Genesis&amp;chapter=35&amp;verse=7&amp;version=2021" TargetMode="External"/><Relationship Id="rId253" Type="http://schemas.openxmlformats.org/officeDocument/2006/relationships/hyperlink" Target="https://shebanq.ancient-data.org/hebrew/text?book=Genesis&amp;chapter=35&amp;verse=8&amp;version=2021" TargetMode="External"/><Relationship Id="rId254" Type="http://schemas.openxmlformats.org/officeDocument/2006/relationships/hyperlink" Target="https://shebanq.ancient-data.org/hebrew/text?book=Genesis&amp;chapter=35&amp;verse=14&amp;version=2021" TargetMode="External"/><Relationship Id="rId255" Type="http://schemas.openxmlformats.org/officeDocument/2006/relationships/hyperlink" Target="https://shebanq.ancient-data.org/hebrew/text?book=Genesis&amp;chapter=35&amp;verse=17&amp;version=2021" TargetMode="External"/><Relationship Id="rId256" Type="http://schemas.openxmlformats.org/officeDocument/2006/relationships/hyperlink" Target="https://shebanq.ancient-data.org/hebrew/text?book=Genesis&amp;chapter=35&amp;verse=19&amp;version=2021" TargetMode="External"/><Relationship Id="rId257" Type="http://schemas.openxmlformats.org/officeDocument/2006/relationships/hyperlink" Target="https://shebanq.ancient-data.org/hebrew/text?book=Genesis&amp;chapter=35&amp;verse=20&amp;version=2021" TargetMode="External"/><Relationship Id="rId258" Type="http://schemas.openxmlformats.org/officeDocument/2006/relationships/hyperlink" Target="https://shebanq.ancient-data.org/hebrew/text?book=Genesis&amp;chapter=37&amp;verse=7&amp;version=2021" TargetMode="External"/><Relationship Id="rId259" Type="http://schemas.openxmlformats.org/officeDocument/2006/relationships/hyperlink" Target="https://shebanq.ancient-data.org/hebrew/text?book=Genesis&amp;chapter=37&amp;verse=10&amp;version=2021" TargetMode="External"/><Relationship Id="rId260" Type="http://schemas.openxmlformats.org/officeDocument/2006/relationships/hyperlink" Target="https://shebanq.ancient-data.org/hebrew/text?book=Genesis&amp;chapter=37&amp;verse=14&amp;version=2021" TargetMode="External"/><Relationship Id="rId261" Type="http://schemas.openxmlformats.org/officeDocument/2006/relationships/hyperlink" Target="https://shebanq.ancient-data.org/hebrew/text?book=Genesis&amp;chapter=37&amp;verse=16&amp;version=2021" TargetMode="External"/><Relationship Id="rId262" Type="http://schemas.openxmlformats.org/officeDocument/2006/relationships/hyperlink" Target="https://shebanq.ancient-data.org/hebrew/text?book=Genesis&amp;chapter=37&amp;verse=17&amp;version=2021" TargetMode="External"/><Relationship Id="rId263" Type="http://schemas.openxmlformats.org/officeDocument/2006/relationships/hyperlink" Target="https://shebanq.ancient-data.org/hebrew/text?book=Genesis&amp;chapter=37&amp;verse=20&amp;version=2021" TargetMode="External"/><Relationship Id="rId264" Type="http://schemas.openxmlformats.org/officeDocument/2006/relationships/hyperlink" Target="https://shebanq.ancient-data.org/hebrew/text?book=Genesis&amp;chapter=37&amp;verse=21&amp;version=2021" TargetMode="External"/><Relationship Id="rId265" Type="http://schemas.openxmlformats.org/officeDocument/2006/relationships/hyperlink" Target="https://shebanq.ancient-data.org/hebrew/text?book=Genesis&amp;chapter=37&amp;verse=25&amp;version=2021" TargetMode="External"/><Relationship Id="rId266" Type="http://schemas.openxmlformats.org/officeDocument/2006/relationships/hyperlink" Target="https://shebanq.ancient-data.org/hebrew/text?book=Genesis&amp;chapter=37&amp;verse=26&amp;version=2021" TargetMode="External"/><Relationship Id="rId267" Type="http://schemas.openxmlformats.org/officeDocument/2006/relationships/hyperlink" Target="https://shebanq.ancient-data.org/hebrew/text?book=Genesis&amp;chapter=37&amp;verse=32&amp;version=2021" TargetMode="External"/><Relationship Id="rId268" Type="http://schemas.openxmlformats.org/officeDocument/2006/relationships/hyperlink" Target="https://shebanq.ancient-data.org/hebrew/text?book=Genesis&amp;chapter=37&amp;verse=34&amp;version=2021" TargetMode="External"/><Relationship Id="rId269" Type="http://schemas.openxmlformats.org/officeDocument/2006/relationships/hyperlink" Target="https://shebanq.ancient-data.org/hebrew/text?book=Genesis&amp;chapter=37&amp;verse=35&amp;version=2021" TargetMode="External"/><Relationship Id="rId270" Type="http://schemas.openxmlformats.org/officeDocument/2006/relationships/hyperlink" Target="https://shebanq.ancient-data.org/hebrew/text?book=Genesis&amp;chapter=38&amp;verse=5&amp;version=2021" TargetMode="External"/><Relationship Id="rId271" Type="http://schemas.openxmlformats.org/officeDocument/2006/relationships/hyperlink" Target="https://shebanq.ancient-data.org/hebrew/text?book=Genesis&amp;chapter=38&amp;verse=16&amp;version=2021" TargetMode="External"/><Relationship Id="rId272" Type="http://schemas.openxmlformats.org/officeDocument/2006/relationships/hyperlink" Target="https://shebanq.ancient-data.org/hebrew/text?book=Genesis&amp;chapter=38&amp;verse=17&amp;version=2021" TargetMode="External"/><Relationship Id="rId273" Type="http://schemas.openxmlformats.org/officeDocument/2006/relationships/hyperlink" Target="https://shebanq.ancient-data.org/hebrew/text?book=Genesis&amp;chapter=38&amp;verse=18&amp;version=2021" TargetMode="External"/><Relationship Id="rId274" Type="http://schemas.openxmlformats.org/officeDocument/2006/relationships/hyperlink" Target="https://shebanq.ancient-data.org/hebrew/text?book=Genesis&amp;chapter=38&amp;verse=19&amp;version=2021" TargetMode="External"/><Relationship Id="rId275" Type="http://schemas.openxmlformats.org/officeDocument/2006/relationships/hyperlink" Target="https://shebanq.ancient-data.org/hebrew/text?book=Genesis&amp;chapter=38&amp;verse=22&amp;version=2021" TargetMode="External"/><Relationship Id="rId276" Type="http://schemas.openxmlformats.org/officeDocument/2006/relationships/hyperlink" Target="https://shebanq.ancient-data.org/hebrew/text?book=Genesis&amp;chapter=38&amp;verse=23&amp;version=2021" TargetMode="External"/><Relationship Id="rId277" Type="http://schemas.openxmlformats.org/officeDocument/2006/relationships/hyperlink" Target="https://shebanq.ancient-data.org/hebrew/text?book=Genesis&amp;chapter=38&amp;verse=25&amp;version=2021" TargetMode="External"/><Relationship Id="rId278" Type="http://schemas.openxmlformats.org/officeDocument/2006/relationships/hyperlink" Target="https://shebanq.ancient-data.org/hebrew/text?book=Genesis&amp;chapter=38&amp;verse=26&amp;version=2021" TargetMode="External"/><Relationship Id="rId279" Type="http://schemas.openxmlformats.org/officeDocument/2006/relationships/hyperlink" Target="https://shebanq.ancient-data.org/hebrew/text?book=Genesis&amp;chapter=39&amp;verse=4&amp;version=2021" TargetMode="External"/><Relationship Id="rId280" Type="http://schemas.openxmlformats.org/officeDocument/2006/relationships/hyperlink" Target="https://shebanq.ancient-data.org/hebrew/text?book=Genesis&amp;chapter=39&amp;verse=6&amp;version=2021" TargetMode="External"/><Relationship Id="rId281" Type="http://schemas.openxmlformats.org/officeDocument/2006/relationships/hyperlink" Target="https://shebanq.ancient-data.org/hebrew/text?book=Genesis&amp;chapter=39&amp;verse=8&amp;version=2021" TargetMode="External"/><Relationship Id="rId282" Type="http://schemas.openxmlformats.org/officeDocument/2006/relationships/hyperlink" Target="https://shebanq.ancient-data.org/hebrew/text?book=Genesis&amp;chapter=39&amp;verse=9&amp;version=2021" TargetMode="External"/><Relationship Id="rId283" Type="http://schemas.openxmlformats.org/officeDocument/2006/relationships/hyperlink" Target="https://shebanq.ancient-data.org/hebrew/text?book=Genesis&amp;chapter=39&amp;verse=10&amp;version=2021" TargetMode="External"/><Relationship Id="rId284" Type="http://schemas.openxmlformats.org/officeDocument/2006/relationships/hyperlink" Target="https://shebanq.ancient-data.org/hebrew/text?book=Genesis&amp;chapter=39&amp;verse=11&amp;version=2021" TargetMode="External"/><Relationship Id="rId285" Type="http://schemas.openxmlformats.org/officeDocument/2006/relationships/hyperlink" Target="https://shebanq.ancient-data.org/hebrew/text?book=Genesis&amp;chapter=39&amp;verse=12&amp;version=2021" TargetMode="External"/><Relationship Id="rId286" Type="http://schemas.openxmlformats.org/officeDocument/2006/relationships/hyperlink" Target="https://shebanq.ancient-data.org/hebrew/text?book=Genesis&amp;chapter=39&amp;verse=14&amp;version=2021" TargetMode="External"/><Relationship Id="rId287" Type="http://schemas.openxmlformats.org/officeDocument/2006/relationships/hyperlink" Target="https://shebanq.ancient-data.org/hebrew/text?book=Genesis&amp;chapter=39&amp;verse=21&amp;version=2021" TargetMode="External"/><Relationship Id="rId288" Type="http://schemas.openxmlformats.org/officeDocument/2006/relationships/hyperlink" Target="https://shebanq.ancient-data.org/hebrew/text?book=Genesis&amp;chapter=40&amp;verse=8&amp;version=2021" TargetMode="External"/><Relationship Id="rId289" Type="http://schemas.openxmlformats.org/officeDocument/2006/relationships/hyperlink" Target="https://shebanq.ancient-data.org/hebrew/text?book=Genesis&amp;chapter=40&amp;verse=14&amp;version=2021" TargetMode="External"/><Relationship Id="rId290" Type="http://schemas.openxmlformats.org/officeDocument/2006/relationships/hyperlink" Target="https://shebanq.ancient-data.org/hebrew/text?book=Genesis&amp;chapter=40&amp;verse=15&amp;version=2021" TargetMode="External"/><Relationship Id="rId291" Type="http://schemas.openxmlformats.org/officeDocument/2006/relationships/hyperlink" Target="https://shebanq.ancient-data.org/hebrew/text?book=Genesis&amp;chapter=41&amp;verse=9&amp;version=2021" TargetMode="External"/><Relationship Id="rId292" Type="http://schemas.openxmlformats.org/officeDocument/2006/relationships/hyperlink" Target="https://shebanq.ancient-data.org/hebrew/text?book=Genesis&amp;chapter=41&amp;verse=10&amp;version=2021" TargetMode="External"/><Relationship Id="rId293" Type="http://schemas.openxmlformats.org/officeDocument/2006/relationships/hyperlink" Target="https://shebanq.ancient-data.org/hebrew/text?book=Genesis&amp;chapter=41&amp;verse=14&amp;version=2021" TargetMode="External"/><Relationship Id="rId294" Type="http://schemas.openxmlformats.org/officeDocument/2006/relationships/hyperlink" Target="https://shebanq.ancient-data.org/hebrew/text?book=Genesis&amp;chapter=41&amp;verse=15&amp;version=2021" TargetMode="External"/><Relationship Id="rId295" Type="http://schemas.openxmlformats.org/officeDocument/2006/relationships/hyperlink" Target="https://shebanq.ancient-data.org/hebrew/text?book=Genesis&amp;chapter=41&amp;verse=30&amp;version=2021" TargetMode="External"/><Relationship Id="rId296" Type="http://schemas.openxmlformats.org/officeDocument/2006/relationships/hyperlink" Target="https://shebanq.ancient-data.org/hebrew/text?book=Genesis&amp;chapter=41&amp;verse=33&amp;version=2021" TargetMode="External"/><Relationship Id="rId297" Type="http://schemas.openxmlformats.org/officeDocument/2006/relationships/hyperlink" Target="https://shebanq.ancient-data.org/hebrew/text?book=Genesis&amp;chapter=41&amp;verse=36&amp;version=2021" TargetMode="External"/><Relationship Id="rId298" Type="http://schemas.openxmlformats.org/officeDocument/2006/relationships/hyperlink" Target="https://shebanq.ancient-data.org/hebrew/text?book=Genesis&amp;chapter=41&amp;verse=40&amp;version=2021" TargetMode="External"/><Relationship Id="rId299" Type="http://schemas.openxmlformats.org/officeDocument/2006/relationships/hyperlink" Target="https://shebanq.ancient-data.org/hebrew/text?book=Genesis&amp;chapter=41&amp;verse=43&amp;version=2021" TargetMode="External"/><Relationship Id="rId300" Type="http://schemas.openxmlformats.org/officeDocument/2006/relationships/hyperlink" Target="https://shebanq.ancient-data.org/hebrew/text?book=Genesis&amp;chapter=41&amp;verse=48&amp;version=2021" TargetMode="External"/><Relationship Id="rId301" Type="http://schemas.openxmlformats.org/officeDocument/2006/relationships/hyperlink" Target="https://shebanq.ancient-data.org/hebrew/text?book=Genesis&amp;chapter=41&amp;verse=56&amp;version=2021" TargetMode="External"/><Relationship Id="rId302" Type="http://schemas.openxmlformats.org/officeDocument/2006/relationships/hyperlink" Target="https://shebanq.ancient-data.org/hebrew/text?book=Genesis&amp;chapter=42&amp;verse=3&amp;version=2021" TargetMode="External"/><Relationship Id="rId303" Type="http://schemas.openxmlformats.org/officeDocument/2006/relationships/hyperlink" Target="https://shebanq.ancient-data.org/hebrew/text?book=Genesis&amp;chapter=42&amp;verse=7&amp;version=2021" TargetMode="External"/><Relationship Id="rId304" Type="http://schemas.openxmlformats.org/officeDocument/2006/relationships/hyperlink" Target="https://shebanq.ancient-data.org/hebrew/text?book=Genesis&amp;chapter=42&amp;verse=8&amp;version=2021" TargetMode="External"/><Relationship Id="rId305" Type="http://schemas.openxmlformats.org/officeDocument/2006/relationships/hyperlink" Target="https://shebanq.ancient-data.org/hebrew/text?book=Genesis&amp;chapter=42&amp;verse=9&amp;version=2021" TargetMode="External"/><Relationship Id="rId306" Type="http://schemas.openxmlformats.org/officeDocument/2006/relationships/hyperlink" Target="https://shebanq.ancient-data.org/hebrew/text?book=Genesis&amp;chapter=42&amp;verse=15&amp;version=2021" TargetMode="External"/><Relationship Id="rId307" Type="http://schemas.openxmlformats.org/officeDocument/2006/relationships/hyperlink" Target="https://shebanq.ancient-data.org/hebrew/text?book=Genesis&amp;chapter=42&amp;verse=22&amp;version=2021" TargetMode="External"/><Relationship Id="rId308" Type="http://schemas.openxmlformats.org/officeDocument/2006/relationships/hyperlink" Target="https://shebanq.ancient-data.org/hebrew/text?book=Genesis&amp;chapter=42&amp;verse=28&amp;version=2021" TargetMode="External"/><Relationship Id="rId309" Type="http://schemas.openxmlformats.org/officeDocument/2006/relationships/hyperlink" Target="https://shebanq.ancient-data.org/hebrew/text?book=Genesis&amp;chapter=42&amp;verse=33&amp;version=2021" TargetMode="External"/><Relationship Id="rId310" Type="http://schemas.openxmlformats.org/officeDocument/2006/relationships/hyperlink" Target="https://shebanq.ancient-data.org/hebrew/text?book=Genesis&amp;chapter=42&amp;verse=34&amp;version=2021" TargetMode="External"/><Relationship Id="rId311" Type="http://schemas.openxmlformats.org/officeDocument/2006/relationships/hyperlink" Target="https://shebanq.ancient-data.org/hebrew/text?book=Genesis&amp;chapter=42&amp;verse=35&amp;version=2021" TargetMode="External"/><Relationship Id="rId312" Type="http://schemas.openxmlformats.org/officeDocument/2006/relationships/hyperlink" Target="https://shebanq.ancient-data.org/hebrew/text?book=Genesis&amp;chapter=42&amp;verse=36&amp;version=2021" TargetMode="External"/><Relationship Id="rId313" Type="http://schemas.openxmlformats.org/officeDocument/2006/relationships/hyperlink" Target="https://shebanq.ancient-data.org/hebrew/text?book=Genesis&amp;chapter=42&amp;verse=37&amp;version=2021" TargetMode="External"/><Relationship Id="rId314" Type="http://schemas.openxmlformats.org/officeDocument/2006/relationships/hyperlink" Target="https://shebanq.ancient-data.org/hebrew/text?book=Genesis&amp;chapter=43&amp;verse=2&amp;version=2021" TargetMode="External"/><Relationship Id="rId315" Type="http://schemas.openxmlformats.org/officeDocument/2006/relationships/hyperlink" Target="https://shebanq.ancient-data.org/hebrew/text?book=Genesis&amp;chapter=43&amp;verse=8&amp;version=2021" TargetMode="External"/><Relationship Id="rId316" Type="http://schemas.openxmlformats.org/officeDocument/2006/relationships/hyperlink" Target="https://shebanq.ancient-data.org/hebrew/text?book=Genesis&amp;chapter=43&amp;verse=13&amp;version=2021" TargetMode="External"/><Relationship Id="rId317" Type="http://schemas.openxmlformats.org/officeDocument/2006/relationships/hyperlink" Target="https://shebanq.ancient-data.org/hebrew/text?book=Genesis&amp;chapter=43&amp;verse=14&amp;version=2021" TargetMode="External"/><Relationship Id="rId318" Type="http://schemas.openxmlformats.org/officeDocument/2006/relationships/hyperlink" Target="https://shebanq.ancient-data.org/hebrew/text?book=Genesis&amp;chapter=43&amp;verse=19&amp;version=2021" TargetMode="External"/><Relationship Id="rId319" Type="http://schemas.openxmlformats.org/officeDocument/2006/relationships/hyperlink" Target="https://shebanq.ancient-data.org/hebrew/text?book=Genesis&amp;chapter=43&amp;verse=20&amp;version=2021" TargetMode="External"/><Relationship Id="rId320" Type="http://schemas.openxmlformats.org/officeDocument/2006/relationships/hyperlink" Target="https://shebanq.ancient-data.org/hebrew/text?book=Genesis&amp;chapter=43&amp;verse=23&amp;version=2021" TargetMode="External"/><Relationship Id="rId321" Type="http://schemas.openxmlformats.org/officeDocument/2006/relationships/hyperlink" Target="https://shebanq.ancient-data.org/hebrew/text?book=Genesis&amp;chapter=43&amp;verse=28&amp;version=2021" TargetMode="External"/><Relationship Id="rId322" Type="http://schemas.openxmlformats.org/officeDocument/2006/relationships/hyperlink" Target="https://shebanq.ancient-data.org/hebrew/text?book=Genesis&amp;chapter=43&amp;verse=31&amp;version=2021" TargetMode="External"/><Relationship Id="rId323" Type="http://schemas.openxmlformats.org/officeDocument/2006/relationships/hyperlink" Target="https://shebanq.ancient-data.org/hebrew/text?book=Genesis&amp;chapter=43&amp;verse=33&amp;version=2021" TargetMode="External"/><Relationship Id="rId324" Type="http://schemas.openxmlformats.org/officeDocument/2006/relationships/hyperlink" Target="https://shebanq.ancient-data.org/hebrew/text?book=Genesis&amp;chapter=44&amp;verse=7&amp;version=2021" TargetMode="External"/><Relationship Id="rId325" Type="http://schemas.openxmlformats.org/officeDocument/2006/relationships/hyperlink" Target="https://shebanq.ancient-data.org/hebrew/text?book=Genesis&amp;chapter=44&amp;verse=11&amp;version=2021" TargetMode="External"/><Relationship Id="rId326" Type="http://schemas.openxmlformats.org/officeDocument/2006/relationships/hyperlink" Target="https://shebanq.ancient-data.org/hebrew/text?book=Genesis&amp;chapter=44&amp;verse=13&amp;version=2021" TargetMode="External"/><Relationship Id="rId327" Type="http://schemas.openxmlformats.org/officeDocument/2006/relationships/hyperlink" Target="https://shebanq.ancient-data.org/hebrew/text?book=Genesis&amp;chapter=44&amp;verse=17&amp;version=2021" TargetMode="External"/><Relationship Id="rId328" Type="http://schemas.openxmlformats.org/officeDocument/2006/relationships/hyperlink" Target="https://shebanq.ancient-data.org/hebrew/text?book=Genesis&amp;chapter=44&amp;verse=18&amp;version=2021" TargetMode="External"/><Relationship Id="rId329" Type="http://schemas.openxmlformats.org/officeDocument/2006/relationships/hyperlink" Target="https://shebanq.ancient-data.org/hebrew/text?book=Genesis&amp;chapter=44&amp;verse=20&amp;version=2021" TargetMode="External"/><Relationship Id="rId330" Type="http://schemas.openxmlformats.org/officeDocument/2006/relationships/hyperlink" Target="https://shebanq.ancient-data.org/hebrew/text?book=Genesis&amp;chapter=44&amp;verse=25&amp;version=2021" TargetMode="External"/><Relationship Id="rId331" Type="http://schemas.openxmlformats.org/officeDocument/2006/relationships/hyperlink" Target="https://shebanq.ancient-data.org/hebrew/text?book=Genesis&amp;chapter=44&amp;verse=27&amp;version=2021" TargetMode="External"/><Relationship Id="rId332" Type="http://schemas.openxmlformats.org/officeDocument/2006/relationships/hyperlink" Target="https://shebanq.ancient-data.org/hebrew/text?book=Genesis&amp;chapter=44&amp;verse=29&amp;version=2021" TargetMode="External"/><Relationship Id="rId333" Type="http://schemas.openxmlformats.org/officeDocument/2006/relationships/hyperlink" Target="https://shebanq.ancient-data.org/hebrew/text?book=Genesis&amp;chapter=44&amp;verse=32&amp;version=2021" TargetMode="External"/><Relationship Id="rId334" Type="http://schemas.openxmlformats.org/officeDocument/2006/relationships/hyperlink" Target="https://shebanq.ancient-data.org/hebrew/text?book=Genesis&amp;chapter=44&amp;verse=33&amp;version=2021" TargetMode="External"/><Relationship Id="rId335" Type="http://schemas.openxmlformats.org/officeDocument/2006/relationships/hyperlink" Target="https://shebanq.ancient-data.org/hebrew/text?book=Genesis&amp;chapter=45&amp;verse=1&amp;version=2021" TargetMode="External"/><Relationship Id="rId336" Type="http://schemas.openxmlformats.org/officeDocument/2006/relationships/hyperlink" Target="https://shebanq.ancient-data.org/hebrew/text?book=Genesis&amp;chapter=45&amp;verse=4&amp;version=2021" TargetMode="External"/><Relationship Id="rId337" Type="http://schemas.openxmlformats.org/officeDocument/2006/relationships/hyperlink" Target="https://shebanq.ancient-data.org/hebrew/text?book=Genesis&amp;chapter=45&amp;verse=9&amp;version=2021" TargetMode="External"/><Relationship Id="rId338" Type="http://schemas.openxmlformats.org/officeDocument/2006/relationships/hyperlink" Target="https://shebanq.ancient-data.org/hebrew/text?book=Genesis&amp;chapter=45&amp;verse=15&amp;version=2021" TargetMode="External"/><Relationship Id="rId339" Type="http://schemas.openxmlformats.org/officeDocument/2006/relationships/hyperlink" Target="https://shebanq.ancient-data.org/hebrew/text?book=Genesis&amp;chapter=45&amp;verse=18&amp;version=2021" TargetMode="External"/><Relationship Id="rId340" Type="http://schemas.openxmlformats.org/officeDocument/2006/relationships/hyperlink" Target="https://shebanq.ancient-data.org/hebrew/text?book=Genesis&amp;chapter=45&amp;verse=26&amp;version=2021" TargetMode="External"/><Relationship Id="rId341" Type="http://schemas.openxmlformats.org/officeDocument/2006/relationships/hyperlink" Target="https://shebanq.ancient-data.org/hebrew/text?book=Genesis&amp;chapter=46&amp;verse=1&amp;version=2021" TargetMode="External"/><Relationship Id="rId342" Type="http://schemas.openxmlformats.org/officeDocument/2006/relationships/hyperlink" Target="https://shebanq.ancient-data.org/hebrew/text?book=Genesis&amp;chapter=46&amp;verse=4&amp;version=2021" TargetMode="External"/><Relationship Id="rId343" Type="http://schemas.openxmlformats.org/officeDocument/2006/relationships/hyperlink" Target="https://shebanq.ancient-data.org/hebrew/text?book=Genesis&amp;chapter=46&amp;verse=33&amp;version=2021" TargetMode="External"/><Relationship Id="rId344" Type="http://schemas.openxmlformats.org/officeDocument/2006/relationships/hyperlink" Target="https://shebanq.ancient-data.org/hebrew/text?book=Genesis&amp;chapter=47&amp;verse=4&amp;version=2021" TargetMode="External"/><Relationship Id="rId345" Type="http://schemas.openxmlformats.org/officeDocument/2006/relationships/hyperlink" Target="https://shebanq.ancient-data.org/hebrew/text?book=Genesis&amp;chapter=47&amp;verse=6&amp;version=2021" TargetMode="External"/><Relationship Id="rId346" Type="http://schemas.openxmlformats.org/officeDocument/2006/relationships/hyperlink" Target="https://shebanq.ancient-data.org/hebrew/text?book=Genesis&amp;chapter=47&amp;verse=7&amp;version=2021" TargetMode="External"/><Relationship Id="rId347" Type="http://schemas.openxmlformats.org/officeDocument/2006/relationships/hyperlink" Target="https://shebanq.ancient-data.org/hebrew/text?book=Genesis&amp;chapter=47&amp;verse=10&amp;version=2021" TargetMode="External"/><Relationship Id="rId348" Type="http://schemas.openxmlformats.org/officeDocument/2006/relationships/hyperlink" Target="https://shebanq.ancient-data.org/hebrew/text?book=Genesis&amp;chapter=47&amp;verse=19&amp;version=2021" TargetMode="External"/><Relationship Id="rId349" Type="http://schemas.openxmlformats.org/officeDocument/2006/relationships/hyperlink" Target="https://shebanq.ancient-data.org/hebrew/text?book=Genesis&amp;chapter=47&amp;verse=27&amp;version=2021" TargetMode="External"/><Relationship Id="rId350" Type="http://schemas.openxmlformats.org/officeDocument/2006/relationships/hyperlink" Target="https://shebanq.ancient-data.org/hebrew/text?book=Genesis&amp;chapter=48&amp;verse=2&amp;version=2021" TargetMode="External"/><Relationship Id="rId351" Type="http://schemas.openxmlformats.org/officeDocument/2006/relationships/hyperlink" Target="https://shebanq.ancient-data.org/hebrew/text?book=Genesis&amp;chapter=48&amp;verse=4&amp;version=2021" TargetMode="External"/><Relationship Id="rId352" Type="http://schemas.openxmlformats.org/officeDocument/2006/relationships/hyperlink" Target="https://shebanq.ancient-data.org/hebrew/text?book=Genesis&amp;chapter=48&amp;verse=8&amp;version=2021" TargetMode="External"/><Relationship Id="rId353" Type="http://schemas.openxmlformats.org/officeDocument/2006/relationships/hyperlink" Target="https://shebanq.ancient-data.org/hebrew/text?book=Genesis&amp;chapter=48&amp;verse=9&amp;version=2021" TargetMode="External"/><Relationship Id="rId354" Type="http://schemas.openxmlformats.org/officeDocument/2006/relationships/hyperlink" Target="https://shebanq.ancient-data.org/hebrew/text?book=Genesis&amp;chapter=48&amp;verse=10&amp;version=2021" TargetMode="External"/><Relationship Id="rId355" Type="http://schemas.openxmlformats.org/officeDocument/2006/relationships/hyperlink" Target="https://shebanq.ancient-data.org/hebrew/text?book=Genesis&amp;chapter=48&amp;verse=13&amp;version=2021" TargetMode="External"/><Relationship Id="rId356" Type="http://schemas.openxmlformats.org/officeDocument/2006/relationships/hyperlink" Target="https://shebanq.ancient-data.org/hebrew/text?book=Genesis&amp;chapter=48&amp;verse=14&amp;version=2021" TargetMode="External"/><Relationship Id="rId357" Type="http://schemas.openxmlformats.org/officeDocument/2006/relationships/hyperlink" Target="https://shebanq.ancient-data.org/hebrew/text?book=Genesis&amp;chapter=48&amp;verse=15&amp;version=2021" TargetMode="External"/><Relationship Id="rId358" Type="http://schemas.openxmlformats.org/officeDocument/2006/relationships/hyperlink" Target="https://shebanq.ancient-data.org/hebrew/text?book=Genesis&amp;chapter=48&amp;verse=16&amp;version=2021" TargetMode="External"/><Relationship Id="rId359" Type="http://schemas.openxmlformats.org/officeDocument/2006/relationships/hyperlink" Target="https://shebanq.ancient-data.org/hebrew/text?book=Genesis&amp;chapter=48&amp;verse=17&amp;version=2021" TargetMode="External"/><Relationship Id="rId360" Type="http://schemas.openxmlformats.org/officeDocument/2006/relationships/hyperlink" Target="https://shebanq.ancient-data.org/hebrew/text?book=Genesis&amp;chapter=48&amp;verse=19&amp;version=2021" TargetMode="External"/><Relationship Id="rId361" Type="http://schemas.openxmlformats.org/officeDocument/2006/relationships/hyperlink" Target="https://shebanq.ancient-data.org/hebrew/text?book=Genesis&amp;chapter=48&amp;verse=21&amp;version=2021" TargetMode="External"/><Relationship Id="rId362" Type="http://schemas.openxmlformats.org/officeDocument/2006/relationships/hyperlink" Target="https://shebanq.ancient-data.org/hebrew/text?book=Genesis&amp;chapter=50&amp;verse=4&amp;version=2021" TargetMode="External"/><Relationship Id="rId363" Type="http://schemas.openxmlformats.org/officeDocument/2006/relationships/hyperlink" Target="https://shebanq.ancient-data.org/hebrew/text?book=Genesis&amp;chapter=50&amp;verse=5&amp;version=2021" TargetMode="External"/><Relationship Id="rId364" Type="http://schemas.openxmlformats.org/officeDocument/2006/relationships/hyperlink" Target="https://shebanq.ancient-data.org/hebrew/text?book=Genesis&amp;chapter=50&amp;verse=10&amp;version=2021" TargetMode="External"/><Relationship Id="rId365" Type="http://schemas.openxmlformats.org/officeDocument/2006/relationships/hyperlink" Target="https://shebanq.ancient-data.org/hebrew/text?book=Genesis&amp;chapter=50&amp;verse=21&amp;version=2021" TargetMode="External"/><Relationship Id="rId366" Type="http://schemas.openxmlformats.org/officeDocument/2006/relationships/hyperlink" Target="https://shebanq.ancient-data.org/hebrew/text?book=Exodus&amp;chapter=1&amp;verse=11&amp;version=2021" TargetMode="External"/><Relationship Id="rId367" Type="http://schemas.openxmlformats.org/officeDocument/2006/relationships/hyperlink" Target="https://shebanq.ancient-data.org/hebrew/text?book=Exodus&amp;chapter=1&amp;verse=17&amp;version=2021" TargetMode="External"/><Relationship Id="rId368" Type="http://schemas.openxmlformats.org/officeDocument/2006/relationships/hyperlink" Target="https://shebanq.ancient-data.org/hebrew/text?book=Exodus&amp;chapter=2&amp;verse=1&amp;version=2021" TargetMode="External"/><Relationship Id="rId369" Type="http://schemas.openxmlformats.org/officeDocument/2006/relationships/hyperlink" Target="https://shebanq.ancient-data.org/hebrew/text?book=Exodus&amp;chapter=2&amp;verse=3&amp;version=2021" TargetMode="External"/><Relationship Id="rId370" Type="http://schemas.openxmlformats.org/officeDocument/2006/relationships/hyperlink" Target="https://shebanq.ancient-data.org/hebrew/text?book=Exodus&amp;chapter=2&amp;verse=5&amp;version=2021" TargetMode="External"/><Relationship Id="rId371" Type="http://schemas.openxmlformats.org/officeDocument/2006/relationships/hyperlink" Target="https://shebanq.ancient-data.org/hebrew/text?book=Exodus&amp;chapter=2&amp;verse=10&amp;version=2021" TargetMode="External"/><Relationship Id="rId372" Type="http://schemas.openxmlformats.org/officeDocument/2006/relationships/hyperlink" Target="https://shebanq.ancient-data.org/hebrew/text?book=Exodus&amp;chapter=2&amp;verse=13&amp;version=2021" TargetMode="External"/><Relationship Id="rId373" Type="http://schemas.openxmlformats.org/officeDocument/2006/relationships/hyperlink" Target="https://shebanq.ancient-data.org/hebrew/text?book=Exodus&amp;chapter=2&amp;verse=16&amp;version=2021" TargetMode="External"/><Relationship Id="rId374" Type="http://schemas.openxmlformats.org/officeDocument/2006/relationships/hyperlink" Target="https://shebanq.ancient-data.org/hebrew/text?book=Exodus&amp;chapter=2&amp;verse=19&amp;version=2021" TargetMode="External"/><Relationship Id="rId375" Type="http://schemas.openxmlformats.org/officeDocument/2006/relationships/hyperlink" Target="https://shebanq.ancient-data.org/hebrew/text?book=Exodus&amp;chapter=2&amp;verse=21&amp;version=2021" TargetMode="External"/><Relationship Id="rId376" Type="http://schemas.openxmlformats.org/officeDocument/2006/relationships/hyperlink" Target="https://shebanq.ancient-data.org/hebrew/text?book=Exodus&amp;chapter=2&amp;verse=23&amp;version=2021" TargetMode="External"/><Relationship Id="rId377" Type="http://schemas.openxmlformats.org/officeDocument/2006/relationships/hyperlink" Target="https://shebanq.ancient-data.org/hebrew/text?book=Exodus&amp;chapter=2&amp;verse=24&amp;version=2021" TargetMode="External"/><Relationship Id="rId378" Type="http://schemas.openxmlformats.org/officeDocument/2006/relationships/hyperlink" Target="https://shebanq.ancient-data.org/hebrew/text?book=Exodus&amp;chapter=3&amp;verse=3&amp;version=2021" TargetMode="External"/><Relationship Id="rId379" Type="http://schemas.openxmlformats.org/officeDocument/2006/relationships/hyperlink" Target="https://shebanq.ancient-data.org/hebrew/text?book=Exodus&amp;chapter=3&amp;verse=5&amp;version=2021" TargetMode="External"/><Relationship Id="rId380" Type="http://schemas.openxmlformats.org/officeDocument/2006/relationships/hyperlink" Target="https://shebanq.ancient-data.org/hebrew/text?book=Exodus&amp;chapter=3&amp;verse=7&amp;version=2021" TargetMode="External"/><Relationship Id="rId381" Type="http://schemas.openxmlformats.org/officeDocument/2006/relationships/hyperlink" Target="https://shebanq.ancient-data.org/hebrew/text?book=Exodus&amp;chapter=3&amp;verse=13&amp;version=2021" TargetMode="External"/><Relationship Id="rId382" Type="http://schemas.openxmlformats.org/officeDocument/2006/relationships/hyperlink" Target="https://shebanq.ancient-data.org/hebrew/text?book=Exodus&amp;chapter=3&amp;verse=16&amp;version=2021" TargetMode="External"/><Relationship Id="rId383" Type="http://schemas.openxmlformats.org/officeDocument/2006/relationships/hyperlink" Target="https://shebanq.ancient-data.org/hebrew/text?book=Exodus&amp;chapter=3&amp;verse=18&amp;version=2021" TargetMode="External"/><Relationship Id="rId384" Type="http://schemas.openxmlformats.org/officeDocument/2006/relationships/hyperlink" Target="https://shebanq.ancient-data.org/hebrew/text?book=Exodus&amp;chapter=3&amp;verse=19&amp;version=2021" TargetMode="External"/><Relationship Id="rId385" Type="http://schemas.openxmlformats.org/officeDocument/2006/relationships/hyperlink" Target="https://shebanq.ancient-data.org/hebrew/text?book=Exodus&amp;chapter=4&amp;verse=1&amp;version=2021" TargetMode="External"/><Relationship Id="rId386" Type="http://schemas.openxmlformats.org/officeDocument/2006/relationships/hyperlink" Target="https://shebanq.ancient-data.org/hebrew/text?book=Exodus&amp;chapter=4&amp;verse=3&amp;version=2021" TargetMode="External"/><Relationship Id="rId387" Type="http://schemas.openxmlformats.org/officeDocument/2006/relationships/hyperlink" Target="https://shebanq.ancient-data.org/hebrew/text?book=Exodus&amp;chapter=4&amp;verse=4&amp;version=2021" TargetMode="External"/><Relationship Id="rId388" Type="http://schemas.openxmlformats.org/officeDocument/2006/relationships/hyperlink" Target="https://shebanq.ancient-data.org/hebrew/text?book=Exodus&amp;chapter=4&amp;verse=6&amp;version=2021" TargetMode="External"/><Relationship Id="rId389" Type="http://schemas.openxmlformats.org/officeDocument/2006/relationships/hyperlink" Target="https://shebanq.ancient-data.org/hebrew/text?book=Exodus&amp;chapter=4&amp;verse=7&amp;version=2021" TargetMode="External"/><Relationship Id="rId390" Type="http://schemas.openxmlformats.org/officeDocument/2006/relationships/hyperlink" Target="https://shebanq.ancient-data.org/hebrew/text?book=Exodus&amp;chapter=4&amp;verse=9&amp;version=2021" TargetMode="External"/><Relationship Id="rId391" Type="http://schemas.openxmlformats.org/officeDocument/2006/relationships/hyperlink" Target="https://shebanq.ancient-data.org/hebrew/text?book=Exodus&amp;chapter=4&amp;verse=12&amp;version=2021" TargetMode="External"/><Relationship Id="rId392" Type="http://schemas.openxmlformats.org/officeDocument/2006/relationships/hyperlink" Target="https://shebanq.ancient-data.org/hebrew/text?book=Exodus&amp;chapter=4&amp;verse=13&amp;version=2021" TargetMode="External"/><Relationship Id="rId393" Type="http://schemas.openxmlformats.org/officeDocument/2006/relationships/hyperlink" Target="https://shebanq.ancient-data.org/hebrew/text?book=Exodus&amp;chapter=4&amp;verse=14&amp;version=2021" TargetMode="External"/><Relationship Id="rId394" Type="http://schemas.openxmlformats.org/officeDocument/2006/relationships/hyperlink" Target="https://shebanq.ancient-data.org/hebrew/text?book=Exodus&amp;chapter=4&amp;verse=15&amp;version=2021" TargetMode="External"/><Relationship Id="rId395" Type="http://schemas.openxmlformats.org/officeDocument/2006/relationships/hyperlink" Target="https://shebanq.ancient-data.org/hebrew/text?book=Exodus&amp;chapter=4&amp;verse=16&amp;version=2021" TargetMode="External"/><Relationship Id="rId396" Type="http://schemas.openxmlformats.org/officeDocument/2006/relationships/hyperlink" Target="https://shebanq.ancient-data.org/hebrew/text?book=Exodus&amp;chapter=4&amp;verse=18&amp;version=2021" TargetMode="External"/><Relationship Id="rId397" Type="http://schemas.openxmlformats.org/officeDocument/2006/relationships/hyperlink" Target="https://shebanq.ancient-data.org/hebrew/text?book=Exodus&amp;chapter=4&amp;verse=21&amp;version=2021" TargetMode="External"/><Relationship Id="rId398" Type="http://schemas.openxmlformats.org/officeDocument/2006/relationships/hyperlink" Target="https://shebanq.ancient-data.org/hebrew/text?book=Exodus&amp;chapter=4&amp;verse=22&amp;version=2021" TargetMode="External"/><Relationship Id="rId399" Type="http://schemas.openxmlformats.org/officeDocument/2006/relationships/hyperlink" Target="https://shebanq.ancient-data.org/hebrew/text?book=Exodus&amp;chapter=4&amp;verse=23&amp;version=2021" TargetMode="External"/><Relationship Id="rId400" Type="http://schemas.openxmlformats.org/officeDocument/2006/relationships/hyperlink" Target="https://shebanq.ancient-data.org/hebrew/text?book=Exodus&amp;chapter=4&amp;verse=24&amp;version=2021" TargetMode="External"/><Relationship Id="rId401" Type="http://schemas.openxmlformats.org/officeDocument/2006/relationships/hyperlink" Target="https://shebanq.ancient-data.org/hebrew/text?book=Exodus&amp;chapter=5&amp;verse=3&amp;version=2021" TargetMode="External"/><Relationship Id="rId402" Type="http://schemas.openxmlformats.org/officeDocument/2006/relationships/hyperlink" Target="https://shebanq.ancient-data.org/hebrew/text?book=Exodus&amp;chapter=5&amp;verse=7&amp;version=2021" TargetMode="External"/><Relationship Id="rId403" Type="http://schemas.openxmlformats.org/officeDocument/2006/relationships/hyperlink" Target="https://shebanq.ancient-data.org/hebrew/text?book=Exodus&amp;chapter=5&amp;verse=9&amp;version=2021" TargetMode="External"/><Relationship Id="rId404" Type="http://schemas.openxmlformats.org/officeDocument/2006/relationships/hyperlink" Target="https://shebanq.ancient-data.org/hebrew/text?book=Exodus&amp;chapter=5&amp;verse=16&amp;version=2021" TargetMode="External"/><Relationship Id="rId405" Type="http://schemas.openxmlformats.org/officeDocument/2006/relationships/hyperlink" Target="https://shebanq.ancient-data.org/hebrew/text?book=Exodus&amp;chapter=5&amp;verse=17&amp;version=2021" TargetMode="External"/><Relationship Id="rId406" Type="http://schemas.openxmlformats.org/officeDocument/2006/relationships/hyperlink" Target="https://shebanq.ancient-data.org/hebrew/text?book=Exodus&amp;chapter=5&amp;verse=21&amp;version=2021" TargetMode="External"/><Relationship Id="rId407" Type="http://schemas.openxmlformats.org/officeDocument/2006/relationships/hyperlink" Target="https://shebanq.ancient-data.org/hebrew/text?book=Exodus&amp;chapter=5&amp;verse=23&amp;version=2021" TargetMode="External"/><Relationship Id="rId408" Type="http://schemas.openxmlformats.org/officeDocument/2006/relationships/hyperlink" Target="https://shebanq.ancient-data.org/hebrew/text?book=Exodus&amp;chapter=6&amp;verse=7&amp;version=2021" TargetMode="External"/><Relationship Id="rId409" Type="http://schemas.openxmlformats.org/officeDocument/2006/relationships/hyperlink" Target="https://shebanq.ancient-data.org/hebrew/text?book=Exodus&amp;chapter=6&amp;verse=8&amp;version=2021" TargetMode="External"/><Relationship Id="rId410" Type="http://schemas.openxmlformats.org/officeDocument/2006/relationships/hyperlink" Target="https://shebanq.ancient-data.org/hebrew/text?book=Exodus&amp;chapter=6&amp;verse=9&amp;version=2021" TargetMode="External"/><Relationship Id="rId411" Type="http://schemas.openxmlformats.org/officeDocument/2006/relationships/hyperlink" Target="https://shebanq.ancient-data.org/hebrew/text?book=Exodus&amp;chapter=6&amp;verse=12&amp;version=2021" TargetMode="External"/><Relationship Id="rId412" Type="http://schemas.openxmlformats.org/officeDocument/2006/relationships/hyperlink" Target="https://shebanq.ancient-data.org/hebrew/text?book=Exodus&amp;chapter=7&amp;verse=2&amp;version=2021" TargetMode="External"/><Relationship Id="rId413" Type="http://schemas.openxmlformats.org/officeDocument/2006/relationships/hyperlink" Target="https://shebanq.ancient-data.org/hebrew/text?book=Exodus&amp;chapter=7&amp;verse=10&amp;version=2021" TargetMode="External"/><Relationship Id="rId414" Type="http://schemas.openxmlformats.org/officeDocument/2006/relationships/hyperlink" Target="https://shebanq.ancient-data.org/hebrew/text?book=Exodus&amp;chapter=7&amp;verse=15&amp;version=2021" TargetMode="External"/><Relationship Id="rId415" Type="http://schemas.openxmlformats.org/officeDocument/2006/relationships/hyperlink" Target="https://shebanq.ancient-data.org/hebrew/text?book=Exodus&amp;chapter=7&amp;verse=19&amp;version=2021" TargetMode="External"/><Relationship Id="rId416" Type="http://schemas.openxmlformats.org/officeDocument/2006/relationships/hyperlink" Target="https://shebanq.ancient-data.org/hebrew/text?book=Exodus&amp;chapter=7&amp;verse=20&amp;version=2021" TargetMode="External"/><Relationship Id="rId417" Type="http://schemas.openxmlformats.org/officeDocument/2006/relationships/hyperlink" Target="https://shebanq.ancient-data.org/hebrew/text?book=Exodus&amp;chapter=7&amp;verse=21&amp;version=2021" TargetMode="External"/><Relationship Id="rId418" Type="http://schemas.openxmlformats.org/officeDocument/2006/relationships/hyperlink" Target="https://shebanq.ancient-data.org/hebrew/text?book=Exodus&amp;chapter=8&amp;verse=2&amp;version=2021" TargetMode="External"/><Relationship Id="rId419" Type="http://schemas.openxmlformats.org/officeDocument/2006/relationships/hyperlink" Target="https://shebanq.ancient-data.org/hebrew/text?book=Exodus&amp;chapter=8&amp;verse=5&amp;version=2021" TargetMode="External"/><Relationship Id="rId420" Type="http://schemas.openxmlformats.org/officeDocument/2006/relationships/hyperlink" Target="https://shebanq.ancient-data.org/hebrew/text?book=Exodus&amp;chapter=8&amp;verse=7&amp;version=2021" TargetMode="External"/><Relationship Id="rId421" Type="http://schemas.openxmlformats.org/officeDocument/2006/relationships/hyperlink" Target="https://shebanq.ancient-data.org/hebrew/text?book=Exodus&amp;chapter=8&amp;verse=11&amp;version=2021" TargetMode="External"/><Relationship Id="rId422" Type="http://schemas.openxmlformats.org/officeDocument/2006/relationships/hyperlink" Target="https://shebanq.ancient-data.org/hebrew/text?book=Exodus&amp;chapter=8&amp;verse=17&amp;version=2021" TargetMode="External"/><Relationship Id="rId423" Type="http://schemas.openxmlformats.org/officeDocument/2006/relationships/hyperlink" Target="https://shebanq.ancient-data.org/hebrew/text?book=Exodus&amp;chapter=8&amp;verse=22&amp;version=2021" TargetMode="External"/><Relationship Id="rId424" Type="http://schemas.openxmlformats.org/officeDocument/2006/relationships/hyperlink" Target="https://shebanq.ancient-data.org/hebrew/text?book=Exodus&amp;chapter=8&amp;verse=23&amp;version=2021" TargetMode="External"/><Relationship Id="rId425" Type="http://schemas.openxmlformats.org/officeDocument/2006/relationships/hyperlink" Target="https://shebanq.ancient-data.org/hebrew/text?book=Exodus&amp;chapter=8&amp;verse=26&amp;version=2021" TargetMode="External"/><Relationship Id="rId426" Type="http://schemas.openxmlformats.org/officeDocument/2006/relationships/hyperlink" Target="https://shebanq.ancient-data.org/hebrew/text?book=Exodus&amp;chapter=9&amp;verse=1&amp;version=2021" TargetMode="External"/><Relationship Id="rId427" Type="http://schemas.openxmlformats.org/officeDocument/2006/relationships/hyperlink" Target="https://shebanq.ancient-data.org/hebrew/text?book=Exodus&amp;chapter=9&amp;verse=8&amp;version=2021" TargetMode="External"/><Relationship Id="rId428" Type="http://schemas.openxmlformats.org/officeDocument/2006/relationships/hyperlink" Target="https://shebanq.ancient-data.org/hebrew/text?book=Exodus&amp;chapter=9&amp;verse=10&amp;version=2021" TargetMode="External"/><Relationship Id="rId429" Type="http://schemas.openxmlformats.org/officeDocument/2006/relationships/hyperlink" Target="https://shebanq.ancient-data.org/hebrew/text?book=Exodus&amp;chapter=9&amp;verse=13&amp;version=2021" TargetMode="External"/><Relationship Id="rId430" Type="http://schemas.openxmlformats.org/officeDocument/2006/relationships/hyperlink" Target="https://shebanq.ancient-data.org/hebrew/text?book=Exodus&amp;chapter=9&amp;verse=19&amp;version=2021" TargetMode="External"/><Relationship Id="rId431" Type="http://schemas.openxmlformats.org/officeDocument/2006/relationships/hyperlink" Target="https://shebanq.ancient-data.org/hebrew/text?book=Exodus&amp;chapter=9&amp;verse=33&amp;version=2021" TargetMode="External"/><Relationship Id="rId432" Type="http://schemas.openxmlformats.org/officeDocument/2006/relationships/hyperlink" Target="https://shebanq.ancient-data.org/hebrew/text?book=Exodus&amp;chapter=9&amp;verse=34&amp;version=2021" TargetMode="External"/><Relationship Id="rId433" Type="http://schemas.openxmlformats.org/officeDocument/2006/relationships/hyperlink" Target="https://shebanq.ancient-data.org/hebrew/text?book=Exodus&amp;chapter=10&amp;verse=3&amp;version=2021" TargetMode="External"/><Relationship Id="rId434" Type="http://schemas.openxmlformats.org/officeDocument/2006/relationships/hyperlink" Target="https://shebanq.ancient-data.org/hebrew/text?book=Exodus&amp;chapter=10&amp;verse=5&amp;version=2021" TargetMode="External"/><Relationship Id="rId435" Type="http://schemas.openxmlformats.org/officeDocument/2006/relationships/hyperlink" Target="https://shebanq.ancient-data.org/hebrew/text?book=Exodus&amp;chapter=10&amp;verse=12&amp;version=2021" TargetMode="External"/><Relationship Id="rId436" Type="http://schemas.openxmlformats.org/officeDocument/2006/relationships/hyperlink" Target="https://shebanq.ancient-data.org/hebrew/text?book=Exodus&amp;chapter=10&amp;verse=13&amp;version=2021" TargetMode="External"/><Relationship Id="rId437" Type="http://schemas.openxmlformats.org/officeDocument/2006/relationships/hyperlink" Target="https://shebanq.ancient-data.org/hebrew/text?book=Exodus&amp;chapter=10&amp;verse=14&amp;version=2021" TargetMode="External"/><Relationship Id="rId438" Type="http://schemas.openxmlformats.org/officeDocument/2006/relationships/hyperlink" Target="https://shebanq.ancient-data.org/hebrew/text?book=Exodus&amp;chapter=10&amp;verse=18&amp;version=2021" TargetMode="External"/><Relationship Id="rId439" Type="http://schemas.openxmlformats.org/officeDocument/2006/relationships/hyperlink" Target="https://shebanq.ancient-data.org/hebrew/text?book=Exodus&amp;chapter=10&amp;verse=21&amp;version=2021" TargetMode="External"/><Relationship Id="rId440" Type="http://schemas.openxmlformats.org/officeDocument/2006/relationships/hyperlink" Target="https://shebanq.ancient-data.org/hebrew/text?book=Exodus&amp;chapter=10&amp;verse=23&amp;version=2021" TargetMode="External"/><Relationship Id="rId441" Type="http://schemas.openxmlformats.org/officeDocument/2006/relationships/hyperlink" Target="https://shebanq.ancient-data.org/hebrew/text?book=Exodus&amp;chapter=10&amp;verse=25&amp;version=2021" TargetMode="External"/><Relationship Id="rId442" Type="http://schemas.openxmlformats.org/officeDocument/2006/relationships/hyperlink" Target="https://shebanq.ancient-data.org/hebrew/text?book=Exodus&amp;chapter=10&amp;verse=28&amp;version=2021" TargetMode="External"/><Relationship Id="rId443" Type="http://schemas.openxmlformats.org/officeDocument/2006/relationships/hyperlink" Target="https://shebanq.ancient-data.org/hebrew/text?book=Exodus&amp;chapter=12&amp;verse=13&amp;version=2021" TargetMode="External"/><Relationship Id="rId444" Type="http://schemas.openxmlformats.org/officeDocument/2006/relationships/hyperlink" Target="https://shebanq.ancient-data.org/hebrew/text?book=Exodus&amp;chapter=12&amp;verse=14&amp;version=2021" TargetMode="External"/><Relationship Id="rId445" Type="http://schemas.openxmlformats.org/officeDocument/2006/relationships/hyperlink" Target="https://shebanq.ancient-data.org/hebrew/text?book=Exodus&amp;chapter=12&amp;verse=15&amp;version=2021" TargetMode="External"/><Relationship Id="rId446" Type="http://schemas.openxmlformats.org/officeDocument/2006/relationships/hyperlink" Target="https://shebanq.ancient-data.org/hebrew/text?book=Exodus&amp;chapter=12&amp;verse=20&amp;version=2021" TargetMode="External"/><Relationship Id="rId447" Type="http://schemas.openxmlformats.org/officeDocument/2006/relationships/hyperlink" Target="https://shebanq.ancient-data.org/hebrew/text?book=Exodus&amp;chapter=12&amp;verse=22&amp;version=2021" TargetMode="External"/><Relationship Id="rId448" Type="http://schemas.openxmlformats.org/officeDocument/2006/relationships/hyperlink" Target="https://shebanq.ancient-data.org/hebrew/text?book=Exodus&amp;chapter=12&amp;verse=23&amp;version=2021" TargetMode="External"/><Relationship Id="rId449" Type="http://schemas.openxmlformats.org/officeDocument/2006/relationships/hyperlink" Target="https://shebanq.ancient-data.org/hebrew/text?book=Exodus&amp;chapter=12&amp;verse=25&amp;version=2021" TargetMode="External"/><Relationship Id="rId450" Type="http://schemas.openxmlformats.org/officeDocument/2006/relationships/hyperlink" Target="https://shebanq.ancient-data.org/hebrew/text?book=Exodus&amp;chapter=12&amp;verse=29&amp;version=2021" TargetMode="External"/><Relationship Id="rId451" Type="http://schemas.openxmlformats.org/officeDocument/2006/relationships/hyperlink" Target="https://shebanq.ancient-data.org/hebrew/text?book=Exodus&amp;chapter=12&amp;verse=31&amp;version=2021" TargetMode="External"/><Relationship Id="rId452" Type="http://schemas.openxmlformats.org/officeDocument/2006/relationships/hyperlink" Target="https://shebanq.ancient-data.org/hebrew/text?book=Exodus&amp;chapter=12&amp;verse=37&amp;version=2021" TargetMode="External"/><Relationship Id="rId453" Type="http://schemas.openxmlformats.org/officeDocument/2006/relationships/hyperlink" Target="https://shebanq.ancient-data.org/hebrew/text?book=Exodus&amp;chapter=12&amp;verse=39&amp;version=2021" TargetMode="External"/><Relationship Id="rId454" Type="http://schemas.openxmlformats.org/officeDocument/2006/relationships/hyperlink" Target="https://shebanq.ancient-data.org/hebrew/text?book=Exodus&amp;chapter=12&amp;verse=46&amp;version=2021" TargetMode="External"/><Relationship Id="rId455" Type="http://schemas.openxmlformats.org/officeDocument/2006/relationships/hyperlink" Target="https://shebanq.ancient-data.org/hebrew/text?book=Exodus&amp;chapter=13&amp;verse=17&amp;version=2021" TargetMode="External"/><Relationship Id="rId456" Type="http://schemas.openxmlformats.org/officeDocument/2006/relationships/hyperlink" Target="https://shebanq.ancient-data.org/hebrew/text?book=Exodus&amp;chapter=14&amp;verse=2&amp;version=2021" TargetMode="External"/><Relationship Id="rId457" Type="http://schemas.openxmlformats.org/officeDocument/2006/relationships/hyperlink" Target="https://shebanq.ancient-data.org/hebrew/text?book=Exodus&amp;chapter=14&amp;verse=4&amp;version=2021" TargetMode="External"/><Relationship Id="rId458" Type="http://schemas.openxmlformats.org/officeDocument/2006/relationships/hyperlink" Target="https://shebanq.ancient-data.org/hebrew/text?book=Exodus&amp;chapter=14&amp;verse=8&amp;version=2021" TargetMode="External"/><Relationship Id="rId459" Type="http://schemas.openxmlformats.org/officeDocument/2006/relationships/hyperlink" Target="https://shebanq.ancient-data.org/hebrew/text?book=Exodus&amp;chapter=14&amp;verse=11&amp;version=2021" TargetMode="External"/><Relationship Id="rId460" Type="http://schemas.openxmlformats.org/officeDocument/2006/relationships/hyperlink" Target="https://shebanq.ancient-data.org/hebrew/text?book=Exodus&amp;chapter=14&amp;verse=12&amp;version=2021" TargetMode="External"/><Relationship Id="rId461" Type="http://schemas.openxmlformats.org/officeDocument/2006/relationships/hyperlink" Target="https://shebanq.ancient-data.org/hebrew/text?book=Exodus&amp;chapter=14&amp;verse=13&amp;version=2021" TargetMode="External"/><Relationship Id="rId462" Type="http://schemas.openxmlformats.org/officeDocument/2006/relationships/hyperlink" Target="https://shebanq.ancient-data.org/hebrew/text?book=Exodus&amp;chapter=14&amp;verse=20&amp;version=2021" TargetMode="External"/><Relationship Id="rId463" Type="http://schemas.openxmlformats.org/officeDocument/2006/relationships/hyperlink" Target="https://shebanq.ancient-data.org/hebrew/text?book=Exodus&amp;chapter=14&amp;verse=25&amp;version=2021" TargetMode="External"/><Relationship Id="rId464" Type="http://schemas.openxmlformats.org/officeDocument/2006/relationships/hyperlink" Target="https://shebanq.ancient-data.org/hebrew/text?book=Exodus&amp;chapter=15&amp;verse=21&amp;version=2021" TargetMode="External"/><Relationship Id="rId465" Type="http://schemas.openxmlformats.org/officeDocument/2006/relationships/hyperlink" Target="https://shebanq.ancient-data.org/hebrew/text?book=Exodus&amp;chapter=15&amp;verse=22&amp;version=2021" TargetMode="External"/><Relationship Id="rId466" Type="http://schemas.openxmlformats.org/officeDocument/2006/relationships/hyperlink" Target="https://shebanq.ancient-data.org/hebrew/text?book=Exodus&amp;chapter=15&amp;verse=25&amp;version=2021" TargetMode="External"/><Relationship Id="rId467" Type="http://schemas.openxmlformats.org/officeDocument/2006/relationships/hyperlink" Target="https://shebanq.ancient-data.org/hebrew/text?book=Exodus&amp;chapter=16&amp;verse=4&amp;version=2021" TargetMode="External"/><Relationship Id="rId468" Type="http://schemas.openxmlformats.org/officeDocument/2006/relationships/hyperlink" Target="https://shebanq.ancient-data.org/hebrew/text?book=Exodus&amp;chapter=16&amp;verse=7&amp;version=2021" TargetMode="External"/><Relationship Id="rId469" Type="http://schemas.openxmlformats.org/officeDocument/2006/relationships/hyperlink" Target="https://shebanq.ancient-data.org/hebrew/text?book=Exodus&amp;chapter=16&amp;verse=11&amp;version=2021" TargetMode="External"/><Relationship Id="rId470" Type="http://schemas.openxmlformats.org/officeDocument/2006/relationships/hyperlink" Target="https://shebanq.ancient-data.org/hebrew/text?book=Exodus&amp;chapter=16&amp;verse=13&amp;version=2021" TargetMode="External"/><Relationship Id="rId471" Type="http://schemas.openxmlformats.org/officeDocument/2006/relationships/hyperlink" Target="https://shebanq.ancient-data.org/hebrew/text?book=Exodus&amp;chapter=16&amp;verse=14&amp;version=2021" TargetMode="External"/><Relationship Id="rId472" Type="http://schemas.openxmlformats.org/officeDocument/2006/relationships/hyperlink" Target="https://shebanq.ancient-data.org/hebrew/text?book=Exodus&amp;chapter=16&amp;verse=16&amp;version=2021" TargetMode="External"/><Relationship Id="rId473" Type="http://schemas.openxmlformats.org/officeDocument/2006/relationships/hyperlink" Target="https://shebanq.ancient-data.org/hebrew/text?book=Exodus&amp;chapter=16&amp;verse=32&amp;version=2021" TargetMode="External"/><Relationship Id="rId474" Type="http://schemas.openxmlformats.org/officeDocument/2006/relationships/hyperlink" Target="https://shebanq.ancient-data.org/hebrew/text?book=Exodus&amp;chapter=17&amp;verse=6&amp;version=2021" TargetMode="External"/><Relationship Id="rId475" Type="http://schemas.openxmlformats.org/officeDocument/2006/relationships/hyperlink" Target="https://shebanq.ancient-data.org/hebrew/text?book=Exodus&amp;chapter=17&amp;verse=11&amp;version=2021" TargetMode="External"/><Relationship Id="rId476" Type="http://schemas.openxmlformats.org/officeDocument/2006/relationships/hyperlink" Target="https://shebanq.ancient-data.org/hebrew/text?book=Exodus&amp;chapter=17&amp;verse=12&amp;version=2021" TargetMode="External"/><Relationship Id="rId477" Type="http://schemas.openxmlformats.org/officeDocument/2006/relationships/hyperlink" Target="https://shebanq.ancient-data.org/hebrew/text?book=Exodus&amp;chapter=17&amp;verse=15&amp;version=2021" TargetMode="External"/><Relationship Id="rId478" Type="http://schemas.openxmlformats.org/officeDocument/2006/relationships/hyperlink" Target="https://shebanq.ancient-data.org/hebrew/text?book=Exodus&amp;chapter=17&amp;verse=16&amp;version=2021" TargetMode="External"/><Relationship Id="rId479" Type="http://schemas.openxmlformats.org/officeDocument/2006/relationships/hyperlink" Target="https://shebanq.ancient-data.org/hebrew/text?book=Exodus&amp;chapter=18&amp;verse=5&amp;version=2021" TargetMode="External"/><Relationship Id="rId480" Type="http://schemas.openxmlformats.org/officeDocument/2006/relationships/hyperlink" Target="https://shebanq.ancient-data.org/hebrew/text?book=Exodus&amp;chapter=18&amp;verse=11&amp;version=2021" TargetMode="External"/><Relationship Id="rId481" Type="http://schemas.openxmlformats.org/officeDocument/2006/relationships/hyperlink" Target="https://shebanq.ancient-data.org/hebrew/text?book=Exodus&amp;chapter=18&amp;verse=17&amp;version=2021" TargetMode="External"/><Relationship Id="rId482" Type="http://schemas.openxmlformats.org/officeDocument/2006/relationships/hyperlink" Target="https://shebanq.ancient-data.org/hebrew/text?book=Exodus&amp;chapter=18&amp;verse=20&amp;version=2021" TargetMode="External"/><Relationship Id="rId483" Type="http://schemas.openxmlformats.org/officeDocument/2006/relationships/hyperlink" Target="https://shebanq.ancient-data.org/hebrew/text?book=Exodus&amp;chapter=18&amp;verse=22&amp;version=2021" TargetMode="External"/><Relationship Id="rId484" Type="http://schemas.openxmlformats.org/officeDocument/2006/relationships/hyperlink" Target="https://shebanq.ancient-data.org/hebrew/text?book=Exodus&amp;chapter=18&amp;verse=23&amp;version=2021" TargetMode="External"/><Relationship Id="rId485" Type="http://schemas.openxmlformats.org/officeDocument/2006/relationships/hyperlink" Target="https://shebanq.ancient-data.org/hebrew/text?book=Exodus&amp;chapter=19&amp;verse=2&amp;version=2021" TargetMode="External"/><Relationship Id="rId486" Type="http://schemas.openxmlformats.org/officeDocument/2006/relationships/hyperlink" Target="https://shebanq.ancient-data.org/hebrew/text?book=Exodus&amp;chapter=19&amp;verse=3&amp;version=2021" TargetMode="External"/><Relationship Id="rId487" Type="http://schemas.openxmlformats.org/officeDocument/2006/relationships/hyperlink" Target="https://shebanq.ancient-data.org/hebrew/text?book=Exodus&amp;chapter=19&amp;verse=7&amp;version=2021" TargetMode="External"/><Relationship Id="rId488" Type="http://schemas.openxmlformats.org/officeDocument/2006/relationships/hyperlink" Target="https://shebanq.ancient-data.org/hebrew/text?book=Exodus&amp;chapter=19&amp;verse=8&amp;version=2021" TargetMode="External"/><Relationship Id="rId489" Type="http://schemas.openxmlformats.org/officeDocument/2006/relationships/hyperlink" Target="https://shebanq.ancient-data.org/hebrew/text?book=Exodus&amp;chapter=19&amp;verse=10&amp;version=2021" TargetMode="External"/><Relationship Id="rId490" Type="http://schemas.openxmlformats.org/officeDocument/2006/relationships/hyperlink" Target="https://shebanq.ancient-data.org/hebrew/text?book=Exodus&amp;chapter=19&amp;verse=12&amp;version=2021" TargetMode="External"/><Relationship Id="rId491" Type="http://schemas.openxmlformats.org/officeDocument/2006/relationships/hyperlink" Target="https://shebanq.ancient-data.org/hebrew/text?book=Exodus&amp;chapter=19&amp;verse=13&amp;version=2021" TargetMode="External"/><Relationship Id="rId492" Type="http://schemas.openxmlformats.org/officeDocument/2006/relationships/hyperlink" Target="https://shebanq.ancient-data.org/hebrew/text?book=Exodus&amp;chapter=19&amp;verse=14&amp;version=2021" TargetMode="External"/><Relationship Id="rId493" Type="http://schemas.openxmlformats.org/officeDocument/2006/relationships/hyperlink" Target="https://shebanq.ancient-data.org/hebrew/text?book=Exodus&amp;chapter=19&amp;verse=15&amp;version=2021" TargetMode="External"/><Relationship Id="rId494" Type="http://schemas.openxmlformats.org/officeDocument/2006/relationships/hyperlink" Target="https://shebanq.ancient-data.org/hebrew/text?book=Exodus&amp;chapter=19&amp;verse=21&amp;version=2021" TargetMode="External"/><Relationship Id="rId495" Type="http://schemas.openxmlformats.org/officeDocument/2006/relationships/hyperlink" Target="https://shebanq.ancient-data.org/hebrew/text?book=Exodus&amp;chapter=19&amp;verse=23&amp;version=2021" TargetMode="External"/><Relationship Id="rId496" Type="http://schemas.openxmlformats.org/officeDocument/2006/relationships/hyperlink" Target="https://shebanq.ancient-data.org/hebrew/text?book=Exodus&amp;chapter=19&amp;verse=24&amp;version=2021" TargetMode="External"/><Relationship Id="rId497" Type="http://schemas.openxmlformats.org/officeDocument/2006/relationships/hyperlink" Target="https://shebanq.ancient-data.org/hebrew/text?book=Exodus&amp;chapter=20&amp;verse=4&amp;version=2021" TargetMode="External"/><Relationship Id="rId498" Type="http://schemas.openxmlformats.org/officeDocument/2006/relationships/hyperlink" Target="https://shebanq.ancient-data.org/hebrew/text?book=Exodus&amp;chapter=20&amp;verse=5&amp;version=2021" TargetMode="External"/><Relationship Id="rId499" Type="http://schemas.openxmlformats.org/officeDocument/2006/relationships/hyperlink" Target="https://shebanq.ancient-data.org/hebrew/text?book=Exodus&amp;chapter=20&amp;verse=9&amp;version=2021" TargetMode="External"/><Relationship Id="rId500" Type="http://schemas.openxmlformats.org/officeDocument/2006/relationships/hyperlink" Target="https://shebanq.ancient-data.org/hebrew/text?book=Exodus&amp;chapter=20&amp;verse=10&amp;version=2021" TargetMode="External"/><Relationship Id="rId501" Type="http://schemas.openxmlformats.org/officeDocument/2006/relationships/hyperlink" Target="https://shebanq.ancient-data.org/hebrew/text?book=Exodus&amp;chapter=20&amp;verse=13&amp;version=2021" TargetMode="External"/><Relationship Id="rId502" Type="http://schemas.openxmlformats.org/officeDocument/2006/relationships/hyperlink" Target="https://shebanq.ancient-data.org/hebrew/text?book=Exodus&amp;chapter=20&amp;verse=17&amp;version=2021" TargetMode="External"/><Relationship Id="rId503" Type="http://schemas.openxmlformats.org/officeDocument/2006/relationships/hyperlink" Target="https://shebanq.ancient-data.org/hebrew/text?book=Exodus&amp;chapter=20&amp;verse=19&amp;version=2021" TargetMode="External"/><Relationship Id="rId504" Type="http://schemas.openxmlformats.org/officeDocument/2006/relationships/hyperlink" Target="https://shebanq.ancient-data.org/hebrew/text?book=Exodus&amp;chapter=20&amp;verse=23&amp;version=2021" TargetMode="External"/><Relationship Id="rId505" Type="http://schemas.openxmlformats.org/officeDocument/2006/relationships/hyperlink" Target="https://shebanq.ancient-data.org/hebrew/text?book=Exodus&amp;chapter=20&amp;verse=24&amp;version=2021" TargetMode="External"/><Relationship Id="rId506" Type="http://schemas.openxmlformats.org/officeDocument/2006/relationships/hyperlink" Target="https://shebanq.ancient-data.org/hebrew/text?book=Exodus&amp;chapter=20&amp;verse=25&amp;version=2021" TargetMode="External"/><Relationship Id="rId507" Type="http://schemas.openxmlformats.org/officeDocument/2006/relationships/hyperlink" Target="https://shebanq.ancient-data.org/hebrew/text?book=Exodus&amp;chapter=21&amp;verse=3&amp;version=2021" TargetMode="External"/><Relationship Id="rId508" Type="http://schemas.openxmlformats.org/officeDocument/2006/relationships/hyperlink" Target="https://shebanq.ancient-data.org/hebrew/text?book=Exodus&amp;chapter=21&amp;verse=4&amp;version=2021" TargetMode="External"/><Relationship Id="rId509" Type="http://schemas.openxmlformats.org/officeDocument/2006/relationships/hyperlink" Target="https://shebanq.ancient-data.org/hebrew/text?book=Exodus&amp;chapter=21&amp;verse=6&amp;version=2021" TargetMode="External"/><Relationship Id="rId510" Type="http://schemas.openxmlformats.org/officeDocument/2006/relationships/hyperlink" Target="https://shebanq.ancient-data.org/hebrew/text?book=Exodus&amp;chapter=21&amp;verse=7&amp;version=2021" TargetMode="External"/><Relationship Id="rId511" Type="http://schemas.openxmlformats.org/officeDocument/2006/relationships/hyperlink" Target="https://shebanq.ancient-data.org/hebrew/text?book=Exodus&amp;chapter=21&amp;verse=8&amp;version=2021" TargetMode="External"/><Relationship Id="rId512" Type="http://schemas.openxmlformats.org/officeDocument/2006/relationships/hyperlink" Target="https://shebanq.ancient-data.org/hebrew/text?book=Exodus&amp;chapter=21&amp;verse=9&amp;version=2021" TargetMode="External"/><Relationship Id="rId513" Type="http://schemas.openxmlformats.org/officeDocument/2006/relationships/hyperlink" Target="https://shebanq.ancient-data.org/hebrew/text?book=Exodus&amp;chapter=21&amp;verse=10&amp;version=2021" TargetMode="External"/><Relationship Id="rId514" Type="http://schemas.openxmlformats.org/officeDocument/2006/relationships/hyperlink" Target="https://shebanq.ancient-data.org/hebrew/text?book=Exodus&amp;chapter=21&amp;verse=13&amp;version=2021" TargetMode="External"/><Relationship Id="rId515" Type="http://schemas.openxmlformats.org/officeDocument/2006/relationships/hyperlink" Target="https://shebanq.ancient-data.org/hebrew/text?book=Exodus&amp;chapter=21&amp;verse=16&amp;version=2021" TargetMode="External"/><Relationship Id="rId516" Type="http://schemas.openxmlformats.org/officeDocument/2006/relationships/hyperlink" Target="https://shebanq.ancient-data.org/hebrew/text?book=Exodus&amp;chapter=21&amp;verse=18&amp;version=2021" TargetMode="External"/><Relationship Id="rId517" Type="http://schemas.openxmlformats.org/officeDocument/2006/relationships/hyperlink" Target="https://shebanq.ancient-data.org/hebrew/text?book=Exodus&amp;chapter=21&amp;verse=19&amp;version=2021" TargetMode="External"/><Relationship Id="rId518" Type="http://schemas.openxmlformats.org/officeDocument/2006/relationships/hyperlink" Target="https://shebanq.ancient-data.org/hebrew/text?book=Exodus&amp;chapter=21&amp;verse=21&amp;version=2021" TargetMode="External"/><Relationship Id="rId519" Type="http://schemas.openxmlformats.org/officeDocument/2006/relationships/hyperlink" Target="https://shebanq.ancient-data.org/hebrew/text?book=Exodus&amp;chapter=21&amp;verse=22&amp;version=2021" TargetMode="External"/><Relationship Id="rId520" Type="http://schemas.openxmlformats.org/officeDocument/2006/relationships/hyperlink" Target="https://shebanq.ancient-data.org/hebrew/text?book=Exodus&amp;chapter=21&amp;verse=28&amp;version=2021" TargetMode="External"/><Relationship Id="rId521" Type="http://schemas.openxmlformats.org/officeDocument/2006/relationships/hyperlink" Target="https://shebanq.ancient-data.org/hebrew/text?book=Exodus&amp;chapter=21&amp;verse=29&amp;version=2021" TargetMode="External"/><Relationship Id="rId522" Type="http://schemas.openxmlformats.org/officeDocument/2006/relationships/hyperlink" Target="https://shebanq.ancient-data.org/hebrew/text?book=Exodus&amp;chapter=21&amp;verse=30&amp;version=2021" TargetMode="External"/><Relationship Id="rId523" Type="http://schemas.openxmlformats.org/officeDocument/2006/relationships/hyperlink" Target="https://shebanq.ancient-data.org/hebrew/text?book=Exodus&amp;chapter=21&amp;verse=31&amp;version=2021" TargetMode="External"/><Relationship Id="rId524" Type="http://schemas.openxmlformats.org/officeDocument/2006/relationships/hyperlink" Target="https://shebanq.ancient-data.org/hebrew/text?book=Exodus&amp;chapter=21&amp;verse=32&amp;version=2021" TargetMode="External"/><Relationship Id="rId525" Type="http://schemas.openxmlformats.org/officeDocument/2006/relationships/hyperlink" Target="https://shebanq.ancient-data.org/hebrew/text?book=Exodus&amp;chapter=21&amp;verse=35&amp;version=2021" TargetMode="External"/><Relationship Id="rId526" Type="http://schemas.openxmlformats.org/officeDocument/2006/relationships/hyperlink" Target="https://shebanq.ancient-data.org/hebrew/text?book=Exodus&amp;chapter=21&amp;verse=36&amp;version=2021" TargetMode="External"/><Relationship Id="rId527" Type="http://schemas.openxmlformats.org/officeDocument/2006/relationships/hyperlink" Target="https://shebanq.ancient-data.org/hebrew/text?book=Exodus&amp;chapter=21&amp;verse=37&amp;version=2021" TargetMode="External"/><Relationship Id="rId528" Type="http://schemas.openxmlformats.org/officeDocument/2006/relationships/hyperlink" Target="https://shebanq.ancient-data.org/hebrew/text?book=Exodus&amp;chapter=23&amp;verse=2&amp;version=2021" TargetMode="External"/><Relationship Id="rId529" Type="http://schemas.openxmlformats.org/officeDocument/2006/relationships/hyperlink" Target="https://shebanq.ancient-data.org/hebrew/text?book=Exodus&amp;chapter=23&amp;verse=4&amp;version=2021" TargetMode="External"/><Relationship Id="rId530" Type="http://schemas.openxmlformats.org/officeDocument/2006/relationships/hyperlink" Target="https://shebanq.ancient-data.org/hebrew/text?book=Exodus&amp;chapter=23&amp;verse=5&amp;version=2021" TargetMode="External"/><Relationship Id="rId531" Type="http://schemas.openxmlformats.org/officeDocument/2006/relationships/hyperlink" Target="https://shebanq.ancient-data.org/hebrew/text?book=Exodus&amp;chapter=23&amp;verse=6&amp;version=2021" TargetMode="External"/><Relationship Id="rId532" Type="http://schemas.openxmlformats.org/officeDocument/2006/relationships/hyperlink" Target="https://shebanq.ancient-data.org/hebrew/text?book=Exodus&amp;chapter=23&amp;verse=7&amp;version=2021" TargetMode="External"/><Relationship Id="rId533" Type="http://schemas.openxmlformats.org/officeDocument/2006/relationships/hyperlink" Target="https://shebanq.ancient-data.org/hebrew/text?book=Exodus&amp;chapter=23&amp;verse=10&amp;version=2021" TargetMode="External"/><Relationship Id="rId534" Type="http://schemas.openxmlformats.org/officeDocument/2006/relationships/hyperlink" Target="https://shebanq.ancient-data.org/hebrew/text?book=Exodus&amp;chapter=23&amp;verse=11&amp;version=2021" TargetMode="External"/><Relationship Id="rId535" Type="http://schemas.openxmlformats.org/officeDocument/2006/relationships/hyperlink" Target="https://shebanq.ancient-data.org/hebrew/text?book=Exodus&amp;chapter=23&amp;verse=12&amp;version=2021" TargetMode="External"/><Relationship Id="rId536" Type="http://schemas.openxmlformats.org/officeDocument/2006/relationships/hyperlink" Target="https://shebanq.ancient-data.org/hebrew/text?book=Exodus&amp;chapter=23&amp;verse=15&amp;version=2021" TargetMode="External"/><Relationship Id="rId537" Type="http://schemas.openxmlformats.org/officeDocument/2006/relationships/hyperlink" Target="https://shebanq.ancient-data.org/hebrew/text?book=Exodus&amp;chapter=23&amp;verse=18&amp;version=2021" TargetMode="External"/><Relationship Id="rId538" Type="http://schemas.openxmlformats.org/officeDocument/2006/relationships/hyperlink" Target="https://shebanq.ancient-data.org/hebrew/text?book=Exodus&amp;chapter=23&amp;verse=19&amp;version=2021" TargetMode="External"/><Relationship Id="rId539" Type="http://schemas.openxmlformats.org/officeDocument/2006/relationships/hyperlink" Target="https://shebanq.ancient-data.org/hebrew/text?book=Exodus&amp;chapter=23&amp;verse=23&amp;version=2021" TargetMode="External"/><Relationship Id="rId540" Type="http://schemas.openxmlformats.org/officeDocument/2006/relationships/hyperlink" Target="https://shebanq.ancient-data.org/hebrew/text?book=Exodus&amp;chapter=23&amp;verse=24&amp;version=2021" TargetMode="External"/><Relationship Id="rId541" Type="http://schemas.openxmlformats.org/officeDocument/2006/relationships/hyperlink" Target="https://shebanq.ancient-data.org/hebrew/text?book=Exodus&amp;chapter=23&amp;verse=25&amp;version=2021" TargetMode="External"/><Relationship Id="rId542" Type="http://schemas.openxmlformats.org/officeDocument/2006/relationships/hyperlink" Target="https://shebanq.ancient-data.org/hebrew/text?book=Exodus&amp;chapter=23&amp;verse=27&amp;version=2021" TargetMode="External"/><Relationship Id="rId543" Type="http://schemas.openxmlformats.org/officeDocument/2006/relationships/hyperlink" Target="https://shebanq.ancient-data.org/hebrew/text?book=Exodus&amp;chapter=23&amp;verse=28&amp;version=2021" TargetMode="External"/><Relationship Id="rId544" Type="http://schemas.openxmlformats.org/officeDocument/2006/relationships/hyperlink" Target="https://shebanq.ancient-data.org/hebrew/text?book=Exodus&amp;chapter=23&amp;verse=29&amp;version=2021" TargetMode="External"/><Relationship Id="rId545" Type="http://schemas.openxmlformats.org/officeDocument/2006/relationships/hyperlink" Target="https://shebanq.ancient-data.org/hebrew/text?book=Exodus&amp;chapter=23&amp;verse=31&amp;version=2021" TargetMode="External"/><Relationship Id="rId546" Type="http://schemas.openxmlformats.org/officeDocument/2006/relationships/hyperlink" Target="https://shebanq.ancient-data.org/hebrew/text?book=Exodus&amp;chapter=24&amp;verse=1&amp;version=2021" TargetMode="External"/><Relationship Id="rId547" Type="http://schemas.openxmlformats.org/officeDocument/2006/relationships/hyperlink" Target="https://shebanq.ancient-data.org/hebrew/text?book=Exodus&amp;chapter=24&amp;verse=3&amp;version=2021" TargetMode="External"/><Relationship Id="rId548" Type="http://schemas.openxmlformats.org/officeDocument/2006/relationships/hyperlink" Target="https://shebanq.ancient-data.org/hebrew/text?book=Exodus&amp;chapter=24&amp;verse=6&amp;version=2021" TargetMode="External"/><Relationship Id="rId549" Type="http://schemas.openxmlformats.org/officeDocument/2006/relationships/hyperlink" Target="https://shebanq.ancient-data.org/hebrew/text?book=Exodus&amp;chapter=24&amp;verse=8&amp;version=2021" TargetMode="External"/><Relationship Id="rId550" Type="http://schemas.openxmlformats.org/officeDocument/2006/relationships/hyperlink" Target="https://shebanq.ancient-data.org/hebrew/text?book=Exodus&amp;chapter=24&amp;verse=11&amp;version=2021" TargetMode="External"/><Relationship Id="rId551" Type="http://schemas.openxmlformats.org/officeDocument/2006/relationships/hyperlink" Target="https://shebanq.ancient-data.org/hebrew/text?book=Exodus&amp;chapter=24&amp;verse=12&amp;version=2021" TargetMode="External"/><Relationship Id="rId552" Type="http://schemas.openxmlformats.org/officeDocument/2006/relationships/hyperlink" Target="https://shebanq.ancient-data.org/hebrew/text?book=Exodus&amp;chapter=24&amp;verse=13&amp;version=2021" TargetMode="External"/><Relationship Id="rId553" Type="http://schemas.openxmlformats.org/officeDocument/2006/relationships/hyperlink" Target="https://shebanq.ancient-data.org/hebrew/text?book=Exodus&amp;chapter=24&amp;verse=15&amp;version=2021" TargetMode="External"/><Relationship Id="rId554" Type="http://schemas.openxmlformats.org/officeDocument/2006/relationships/hyperlink" Target="https://shebanq.ancient-data.org/hebrew/text?book=Exodus&amp;chapter=24&amp;verse=18&amp;version=2021" TargetMode="External"/><Relationship Id="rId555" Type="http://schemas.openxmlformats.org/officeDocument/2006/relationships/hyperlink" Target="https://shebanq.ancient-data.org/hebrew/text?book=Exodus&amp;chapter=25&amp;verse=2&amp;version=2021" TargetMode="External"/><Relationship Id="rId556" Type="http://schemas.openxmlformats.org/officeDocument/2006/relationships/hyperlink" Target="https://shebanq.ancient-data.org/hebrew/text?book=Exodus&amp;chapter=25&amp;verse=8&amp;version=2021" TargetMode="External"/><Relationship Id="rId557" Type="http://schemas.openxmlformats.org/officeDocument/2006/relationships/hyperlink" Target="https://shebanq.ancient-data.org/hebrew/text?book=Exodus&amp;chapter=25&amp;verse=9&amp;version=2021" TargetMode="External"/><Relationship Id="rId558" Type="http://schemas.openxmlformats.org/officeDocument/2006/relationships/hyperlink" Target="https://shebanq.ancient-data.org/hebrew/text?book=Exodus&amp;chapter=25&amp;verse=11&amp;version=2021" TargetMode="External"/><Relationship Id="rId559" Type="http://schemas.openxmlformats.org/officeDocument/2006/relationships/hyperlink" Target="https://shebanq.ancient-data.org/hebrew/text?book=Exodus&amp;chapter=25&amp;verse=13&amp;version=2021" TargetMode="External"/><Relationship Id="rId560" Type="http://schemas.openxmlformats.org/officeDocument/2006/relationships/hyperlink" Target="https://shebanq.ancient-data.org/hebrew/text?book=Exodus&amp;chapter=25&amp;verse=15&amp;version=2021" TargetMode="External"/><Relationship Id="rId561" Type="http://schemas.openxmlformats.org/officeDocument/2006/relationships/hyperlink" Target="https://shebanq.ancient-data.org/hebrew/text?book=Exodus&amp;chapter=25&amp;verse=17&amp;version=2021" TargetMode="External"/><Relationship Id="rId562" Type="http://schemas.openxmlformats.org/officeDocument/2006/relationships/hyperlink" Target="https://shebanq.ancient-data.org/hebrew/text?book=Exodus&amp;chapter=25&amp;verse=18&amp;version=2021" TargetMode="External"/><Relationship Id="rId563" Type="http://schemas.openxmlformats.org/officeDocument/2006/relationships/hyperlink" Target="https://shebanq.ancient-data.org/hebrew/text?book=Exodus&amp;chapter=25&amp;verse=20&amp;version=2021" TargetMode="External"/><Relationship Id="rId564" Type="http://schemas.openxmlformats.org/officeDocument/2006/relationships/hyperlink" Target="https://shebanq.ancient-data.org/hebrew/text?book=Exodus&amp;chapter=25&amp;verse=21&amp;version=2021" TargetMode="External"/><Relationship Id="rId565" Type="http://schemas.openxmlformats.org/officeDocument/2006/relationships/hyperlink" Target="https://shebanq.ancient-data.org/hebrew/text?book=Exodus&amp;chapter=25&amp;verse=22&amp;version=2021" TargetMode="External"/><Relationship Id="rId566" Type="http://schemas.openxmlformats.org/officeDocument/2006/relationships/hyperlink" Target="https://shebanq.ancient-data.org/hebrew/text?book=Exodus&amp;chapter=25&amp;verse=24&amp;version=2021" TargetMode="External"/><Relationship Id="rId567" Type="http://schemas.openxmlformats.org/officeDocument/2006/relationships/hyperlink" Target="https://shebanq.ancient-data.org/hebrew/text?book=Exodus&amp;chapter=25&amp;verse=29&amp;version=2021" TargetMode="External"/><Relationship Id="rId568" Type="http://schemas.openxmlformats.org/officeDocument/2006/relationships/hyperlink" Target="https://shebanq.ancient-data.org/hebrew/text?book=Exodus&amp;chapter=25&amp;verse=31&amp;version=2021" TargetMode="External"/><Relationship Id="rId569" Type="http://schemas.openxmlformats.org/officeDocument/2006/relationships/hyperlink" Target="https://shebanq.ancient-data.org/hebrew/text?book=Exodus&amp;chapter=25&amp;verse=36&amp;version=2021" TargetMode="External"/><Relationship Id="rId570" Type="http://schemas.openxmlformats.org/officeDocument/2006/relationships/hyperlink" Target="https://shebanq.ancient-data.org/hebrew/text?book=Exodus&amp;chapter=25&amp;verse=37&amp;version=2021" TargetMode="External"/><Relationship Id="rId571" Type="http://schemas.openxmlformats.org/officeDocument/2006/relationships/hyperlink" Target="https://shebanq.ancient-data.org/hebrew/text?book=Exodus&amp;chapter=26&amp;verse=1&amp;version=2021" TargetMode="External"/><Relationship Id="rId572" Type="http://schemas.openxmlformats.org/officeDocument/2006/relationships/hyperlink" Target="https://shebanq.ancient-data.org/hebrew/text?book=Exodus&amp;chapter=26&amp;verse=3&amp;version=2021" TargetMode="External"/><Relationship Id="rId573" Type="http://schemas.openxmlformats.org/officeDocument/2006/relationships/hyperlink" Target="https://shebanq.ancient-data.org/hebrew/text?book=Exodus&amp;chapter=26&amp;verse=6&amp;version=2021" TargetMode="External"/><Relationship Id="rId574" Type="http://schemas.openxmlformats.org/officeDocument/2006/relationships/hyperlink" Target="https://shebanq.ancient-data.org/hebrew/text?book=Exodus&amp;chapter=26&amp;verse=11&amp;version=2021" TargetMode="External"/><Relationship Id="rId575" Type="http://schemas.openxmlformats.org/officeDocument/2006/relationships/hyperlink" Target="https://shebanq.ancient-data.org/hebrew/text?book=Exodus&amp;chapter=26&amp;verse=12&amp;version=2021" TargetMode="External"/><Relationship Id="rId576" Type="http://schemas.openxmlformats.org/officeDocument/2006/relationships/hyperlink" Target="https://shebanq.ancient-data.org/hebrew/text?book=Exodus&amp;chapter=26&amp;verse=13&amp;version=2021" TargetMode="External"/><Relationship Id="rId577" Type="http://schemas.openxmlformats.org/officeDocument/2006/relationships/hyperlink" Target="https://shebanq.ancient-data.org/hebrew/text?book=Exodus&amp;chapter=26&amp;verse=14&amp;version=2021" TargetMode="External"/><Relationship Id="rId578" Type="http://schemas.openxmlformats.org/officeDocument/2006/relationships/hyperlink" Target="https://shebanq.ancient-data.org/hebrew/text?book=Exodus&amp;chapter=26&amp;verse=17&amp;version=2021" TargetMode="External"/><Relationship Id="rId579" Type="http://schemas.openxmlformats.org/officeDocument/2006/relationships/hyperlink" Target="https://shebanq.ancient-data.org/hebrew/text?book=Exodus&amp;chapter=26&amp;verse=19&amp;version=2021" TargetMode="External"/><Relationship Id="rId580" Type="http://schemas.openxmlformats.org/officeDocument/2006/relationships/hyperlink" Target="https://shebanq.ancient-data.org/hebrew/text?book=Exodus&amp;chapter=26&amp;verse=22&amp;version=2021" TargetMode="External"/><Relationship Id="rId581" Type="http://schemas.openxmlformats.org/officeDocument/2006/relationships/hyperlink" Target="https://shebanq.ancient-data.org/hebrew/text?book=Exodus&amp;chapter=26&amp;verse=23&amp;version=2021" TargetMode="External"/><Relationship Id="rId582" Type="http://schemas.openxmlformats.org/officeDocument/2006/relationships/hyperlink" Target="https://shebanq.ancient-data.org/hebrew/text?book=Exodus&amp;chapter=26&amp;verse=24&amp;version=2021" TargetMode="External"/><Relationship Id="rId583" Type="http://schemas.openxmlformats.org/officeDocument/2006/relationships/hyperlink" Target="https://shebanq.ancient-data.org/hebrew/text?book=Exodus&amp;chapter=26&amp;verse=26&amp;version=2021" TargetMode="External"/><Relationship Id="rId584" Type="http://schemas.openxmlformats.org/officeDocument/2006/relationships/hyperlink" Target="https://shebanq.ancient-data.org/hebrew/text?book=Exodus&amp;chapter=26&amp;verse=29&amp;version=2021" TargetMode="External"/><Relationship Id="rId585" Type="http://schemas.openxmlformats.org/officeDocument/2006/relationships/hyperlink" Target="https://shebanq.ancient-data.org/hebrew/text?book=Exodus&amp;chapter=26&amp;verse=32&amp;version=2021" TargetMode="External"/><Relationship Id="rId586" Type="http://schemas.openxmlformats.org/officeDocument/2006/relationships/hyperlink" Target="https://shebanq.ancient-data.org/hebrew/text?book=Exodus&amp;chapter=26&amp;verse=33&amp;version=2021" TargetMode="External"/><Relationship Id="rId587" Type="http://schemas.openxmlformats.org/officeDocument/2006/relationships/hyperlink" Target="https://shebanq.ancient-data.org/hebrew/text?book=Exodus&amp;chapter=26&amp;verse=34&amp;version=2021" TargetMode="External"/><Relationship Id="rId588" Type="http://schemas.openxmlformats.org/officeDocument/2006/relationships/hyperlink" Target="https://shebanq.ancient-data.org/hebrew/text?book=Exodus&amp;chapter=26&amp;verse=35&amp;version=2021" TargetMode="External"/><Relationship Id="rId589" Type="http://schemas.openxmlformats.org/officeDocument/2006/relationships/hyperlink" Target="https://shebanq.ancient-data.org/hebrew/text?book=Exodus&amp;chapter=26&amp;verse=37&amp;version=2021" TargetMode="External"/><Relationship Id="rId590" Type="http://schemas.openxmlformats.org/officeDocument/2006/relationships/hyperlink" Target="https://shebanq.ancient-data.org/hebrew/text?book=Exodus&amp;chapter=27&amp;verse=2&amp;version=2021" TargetMode="External"/><Relationship Id="rId591" Type="http://schemas.openxmlformats.org/officeDocument/2006/relationships/hyperlink" Target="https://shebanq.ancient-data.org/hebrew/text?book=Exodus&amp;chapter=27&amp;verse=3&amp;version=2021" TargetMode="External"/><Relationship Id="rId592" Type="http://schemas.openxmlformats.org/officeDocument/2006/relationships/hyperlink" Target="https://shebanq.ancient-data.org/hebrew/text?book=Exodus&amp;chapter=27&amp;verse=6&amp;version=2021" TargetMode="External"/><Relationship Id="rId593" Type="http://schemas.openxmlformats.org/officeDocument/2006/relationships/hyperlink" Target="https://shebanq.ancient-data.org/hebrew/text?book=Exodus&amp;chapter=27&amp;verse=7&amp;version=2021" TargetMode="External"/><Relationship Id="rId594" Type="http://schemas.openxmlformats.org/officeDocument/2006/relationships/hyperlink" Target="https://shebanq.ancient-data.org/hebrew/text?book=Exodus&amp;chapter=27&amp;verse=8&amp;version=2021" TargetMode="External"/><Relationship Id="rId595" Type="http://schemas.openxmlformats.org/officeDocument/2006/relationships/hyperlink" Target="https://shebanq.ancient-data.org/hebrew/text?book=Exodus&amp;chapter=27&amp;verse=20&amp;version=2021" TargetMode="External"/><Relationship Id="rId596" Type="http://schemas.openxmlformats.org/officeDocument/2006/relationships/hyperlink" Target="https://shebanq.ancient-data.org/hebrew/text?book=Exodus&amp;chapter=28&amp;verse=2&amp;version=2021" TargetMode="External"/><Relationship Id="rId597" Type="http://schemas.openxmlformats.org/officeDocument/2006/relationships/hyperlink" Target="https://shebanq.ancient-data.org/hebrew/text?book=Exodus&amp;chapter=28&amp;verse=5&amp;version=2021" TargetMode="External"/><Relationship Id="rId598" Type="http://schemas.openxmlformats.org/officeDocument/2006/relationships/hyperlink" Target="https://shebanq.ancient-data.org/hebrew/text?book=Exodus&amp;chapter=28&amp;verse=6&amp;version=2021" TargetMode="External"/><Relationship Id="rId599" Type="http://schemas.openxmlformats.org/officeDocument/2006/relationships/hyperlink" Target="https://shebanq.ancient-data.org/hebrew/text?book=Exodus&amp;chapter=28&amp;verse=7&amp;version=2021" TargetMode="External"/><Relationship Id="rId600" Type="http://schemas.openxmlformats.org/officeDocument/2006/relationships/hyperlink" Target="https://shebanq.ancient-data.org/hebrew/text?book=Exodus&amp;chapter=28&amp;verse=11&amp;version=2021" TargetMode="External"/><Relationship Id="rId601" Type="http://schemas.openxmlformats.org/officeDocument/2006/relationships/hyperlink" Target="https://shebanq.ancient-data.org/hebrew/text?book=Exodus&amp;chapter=28&amp;verse=12&amp;version=2021" TargetMode="External"/><Relationship Id="rId602" Type="http://schemas.openxmlformats.org/officeDocument/2006/relationships/hyperlink" Target="https://shebanq.ancient-data.org/hebrew/text?book=Exodus&amp;chapter=28&amp;verse=13&amp;version=2021" TargetMode="External"/><Relationship Id="rId603" Type="http://schemas.openxmlformats.org/officeDocument/2006/relationships/hyperlink" Target="https://shebanq.ancient-data.org/hebrew/text?book=Exodus&amp;chapter=28&amp;verse=15&amp;version=2021" TargetMode="External"/><Relationship Id="rId604" Type="http://schemas.openxmlformats.org/officeDocument/2006/relationships/hyperlink" Target="https://shebanq.ancient-data.org/hebrew/text?book=Exodus&amp;chapter=28&amp;verse=20&amp;version=2021" TargetMode="External"/><Relationship Id="rId605" Type="http://schemas.openxmlformats.org/officeDocument/2006/relationships/hyperlink" Target="https://shebanq.ancient-data.org/hebrew/text?book=Exodus&amp;chapter=28&amp;verse=21&amp;version=2021" TargetMode="External"/><Relationship Id="rId606" Type="http://schemas.openxmlformats.org/officeDocument/2006/relationships/hyperlink" Target="https://shebanq.ancient-data.org/hebrew/text?book=Exodus&amp;chapter=28&amp;verse=23&amp;version=2021" TargetMode="External"/><Relationship Id="rId607" Type="http://schemas.openxmlformats.org/officeDocument/2006/relationships/hyperlink" Target="https://shebanq.ancient-data.org/hebrew/text?book=Exodus&amp;chapter=28&amp;verse=25&amp;version=2021" TargetMode="External"/><Relationship Id="rId608" Type="http://schemas.openxmlformats.org/officeDocument/2006/relationships/hyperlink" Target="https://shebanq.ancient-data.org/hebrew/text?book=Exodus&amp;chapter=28&amp;verse=26&amp;version=2021" TargetMode="External"/><Relationship Id="rId609" Type="http://schemas.openxmlformats.org/officeDocument/2006/relationships/hyperlink" Target="https://shebanq.ancient-data.org/hebrew/text?book=Exodus&amp;chapter=28&amp;verse=27&amp;version=2021" TargetMode="External"/><Relationship Id="rId610" Type="http://schemas.openxmlformats.org/officeDocument/2006/relationships/hyperlink" Target="https://shebanq.ancient-data.org/hebrew/text?book=Exodus&amp;chapter=28&amp;verse=28&amp;version=2021" TargetMode="External"/><Relationship Id="rId611" Type="http://schemas.openxmlformats.org/officeDocument/2006/relationships/hyperlink" Target="https://shebanq.ancient-data.org/hebrew/text?book=Exodus&amp;chapter=28&amp;verse=30&amp;version=2021" TargetMode="External"/><Relationship Id="rId612" Type="http://schemas.openxmlformats.org/officeDocument/2006/relationships/hyperlink" Target="https://shebanq.ancient-data.org/hebrew/text?book=Exodus&amp;chapter=28&amp;verse=32&amp;version=2021" TargetMode="External"/><Relationship Id="rId613" Type="http://schemas.openxmlformats.org/officeDocument/2006/relationships/hyperlink" Target="https://shebanq.ancient-data.org/hebrew/text?book=Exodus&amp;chapter=28&amp;verse=33&amp;version=2021" TargetMode="External"/><Relationship Id="rId614" Type="http://schemas.openxmlformats.org/officeDocument/2006/relationships/hyperlink" Target="https://shebanq.ancient-data.org/hebrew/text?book=Exodus&amp;chapter=28&amp;verse=36&amp;version=2021" TargetMode="External"/><Relationship Id="rId615" Type="http://schemas.openxmlformats.org/officeDocument/2006/relationships/hyperlink" Target="https://shebanq.ancient-data.org/hebrew/text?book=Exodus&amp;chapter=28&amp;verse=38&amp;version=2021" TargetMode="External"/><Relationship Id="rId616" Type="http://schemas.openxmlformats.org/officeDocument/2006/relationships/hyperlink" Target="https://shebanq.ancient-data.org/hebrew/text?book=Exodus&amp;chapter=28&amp;verse=39&amp;version=2021" TargetMode="External"/><Relationship Id="rId617" Type="http://schemas.openxmlformats.org/officeDocument/2006/relationships/hyperlink" Target="https://shebanq.ancient-data.org/hebrew/text?book=Exodus&amp;chapter=28&amp;verse=41&amp;version=2021" TargetMode="External"/><Relationship Id="rId618" Type="http://schemas.openxmlformats.org/officeDocument/2006/relationships/hyperlink" Target="https://shebanq.ancient-data.org/hebrew/text?book=Exodus&amp;chapter=28&amp;verse=43&amp;version=2021" TargetMode="External"/><Relationship Id="rId619" Type="http://schemas.openxmlformats.org/officeDocument/2006/relationships/hyperlink" Target="https://shebanq.ancient-data.org/hebrew/text?book=Exodus&amp;chapter=29&amp;verse=2&amp;version=2021" TargetMode="External"/><Relationship Id="rId620" Type="http://schemas.openxmlformats.org/officeDocument/2006/relationships/hyperlink" Target="https://shebanq.ancient-data.org/hebrew/text?book=Exodus&amp;chapter=29&amp;verse=3&amp;version=2021" TargetMode="External"/><Relationship Id="rId621" Type="http://schemas.openxmlformats.org/officeDocument/2006/relationships/hyperlink" Target="https://shebanq.ancient-data.org/hebrew/text?book=Exodus&amp;chapter=29&amp;verse=6&amp;version=2021" TargetMode="External"/><Relationship Id="rId622" Type="http://schemas.openxmlformats.org/officeDocument/2006/relationships/hyperlink" Target="https://shebanq.ancient-data.org/hebrew/text?book=Exodus&amp;chapter=29&amp;verse=8&amp;version=2021" TargetMode="External"/><Relationship Id="rId623" Type="http://schemas.openxmlformats.org/officeDocument/2006/relationships/hyperlink" Target="https://shebanq.ancient-data.org/hebrew/text?book=Exodus&amp;chapter=29&amp;verse=10&amp;version=2021" TargetMode="External"/><Relationship Id="rId624" Type="http://schemas.openxmlformats.org/officeDocument/2006/relationships/hyperlink" Target="https://shebanq.ancient-data.org/hebrew/text?book=Exodus&amp;chapter=29&amp;verse=11&amp;version=2021" TargetMode="External"/><Relationship Id="rId625" Type="http://schemas.openxmlformats.org/officeDocument/2006/relationships/hyperlink" Target="https://shebanq.ancient-data.org/hebrew/text?book=Exodus&amp;chapter=29&amp;verse=12&amp;version=2021" TargetMode="External"/><Relationship Id="rId626" Type="http://schemas.openxmlformats.org/officeDocument/2006/relationships/hyperlink" Target="https://shebanq.ancient-data.org/hebrew/text?book=Exodus&amp;chapter=29&amp;verse=13&amp;version=2021" TargetMode="External"/><Relationship Id="rId627" Type="http://schemas.openxmlformats.org/officeDocument/2006/relationships/hyperlink" Target="https://shebanq.ancient-data.org/hebrew/text?book=Exodus&amp;chapter=29&amp;verse=15&amp;version=2021" TargetMode="External"/><Relationship Id="rId628" Type="http://schemas.openxmlformats.org/officeDocument/2006/relationships/hyperlink" Target="https://shebanq.ancient-data.org/hebrew/text?book=Exodus&amp;chapter=29&amp;verse=16&amp;version=2021" TargetMode="External"/><Relationship Id="rId629" Type="http://schemas.openxmlformats.org/officeDocument/2006/relationships/hyperlink" Target="https://shebanq.ancient-data.org/hebrew/text?book=Exodus&amp;chapter=29&amp;verse=17&amp;version=2021" TargetMode="External"/><Relationship Id="rId630" Type="http://schemas.openxmlformats.org/officeDocument/2006/relationships/hyperlink" Target="https://shebanq.ancient-data.org/hebrew/text?book=Exodus&amp;chapter=29&amp;verse=18&amp;version=2021" TargetMode="External"/><Relationship Id="rId631" Type="http://schemas.openxmlformats.org/officeDocument/2006/relationships/hyperlink" Target="https://shebanq.ancient-data.org/hebrew/text?book=Exodus&amp;chapter=29&amp;verse=19&amp;version=2021" TargetMode="External"/><Relationship Id="rId632" Type="http://schemas.openxmlformats.org/officeDocument/2006/relationships/hyperlink" Target="https://shebanq.ancient-data.org/hebrew/text?book=Exodus&amp;chapter=29&amp;verse=20&amp;version=2021" TargetMode="External"/><Relationship Id="rId633" Type="http://schemas.openxmlformats.org/officeDocument/2006/relationships/hyperlink" Target="https://shebanq.ancient-data.org/hebrew/text?book=Exodus&amp;chapter=29&amp;verse=21&amp;version=2021" TargetMode="External"/><Relationship Id="rId634" Type="http://schemas.openxmlformats.org/officeDocument/2006/relationships/hyperlink" Target="https://shebanq.ancient-data.org/hebrew/text?book=Exodus&amp;chapter=29&amp;verse=24&amp;version=2021" TargetMode="External"/><Relationship Id="rId635" Type="http://schemas.openxmlformats.org/officeDocument/2006/relationships/hyperlink" Target="https://shebanq.ancient-data.org/hebrew/text?book=Exodus&amp;chapter=29&amp;verse=25&amp;version=2021" TargetMode="External"/><Relationship Id="rId636" Type="http://schemas.openxmlformats.org/officeDocument/2006/relationships/hyperlink" Target="https://shebanq.ancient-data.org/hebrew/text?book=Exodus&amp;chapter=29&amp;verse=26&amp;version=2021" TargetMode="External"/><Relationship Id="rId637" Type="http://schemas.openxmlformats.org/officeDocument/2006/relationships/hyperlink" Target="https://shebanq.ancient-data.org/hebrew/text?book=Exodus&amp;chapter=29&amp;verse=28&amp;version=2021" TargetMode="External"/><Relationship Id="rId638" Type="http://schemas.openxmlformats.org/officeDocument/2006/relationships/hyperlink" Target="https://shebanq.ancient-data.org/hebrew/text?book=Exodus&amp;chapter=29&amp;verse=31&amp;version=2021" TargetMode="External"/><Relationship Id="rId639" Type="http://schemas.openxmlformats.org/officeDocument/2006/relationships/hyperlink" Target="https://shebanq.ancient-data.org/hebrew/text?book=Exodus&amp;chapter=29&amp;verse=32&amp;version=2021" TargetMode="External"/><Relationship Id="rId640" Type="http://schemas.openxmlformats.org/officeDocument/2006/relationships/hyperlink" Target="https://shebanq.ancient-data.org/hebrew/text?book=Exodus&amp;chapter=29&amp;verse=33&amp;version=2021" TargetMode="External"/><Relationship Id="rId641" Type="http://schemas.openxmlformats.org/officeDocument/2006/relationships/hyperlink" Target="https://shebanq.ancient-data.org/hebrew/text?book=Exodus&amp;chapter=29&amp;verse=34&amp;version=2021" TargetMode="External"/><Relationship Id="rId642" Type="http://schemas.openxmlformats.org/officeDocument/2006/relationships/hyperlink" Target="https://shebanq.ancient-data.org/hebrew/text?book=Exodus&amp;chapter=29&amp;verse=36&amp;version=2021" TargetMode="External"/><Relationship Id="rId643" Type="http://schemas.openxmlformats.org/officeDocument/2006/relationships/hyperlink" Target="https://shebanq.ancient-data.org/hebrew/text?book=Exodus&amp;chapter=29&amp;verse=44&amp;version=2021" TargetMode="External"/><Relationship Id="rId644" Type="http://schemas.openxmlformats.org/officeDocument/2006/relationships/hyperlink" Target="https://shebanq.ancient-data.org/hebrew/text?book=Exodus&amp;chapter=29&amp;verse=45&amp;version=2021" TargetMode="External"/><Relationship Id="rId645" Type="http://schemas.openxmlformats.org/officeDocument/2006/relationships/hyperlink" Target="https://shebanq.ancient-data.org/hebrew/text?book=Exodus&amp;chapter=29&amp;verse=46&amp;version=2021" TargetMode="External"/><Relationship Id="rId646" Type="http://schemas.openxmlformats.org/officeDocument/2006/relationships/hyperlink" Target="https://shebanq.ancient-data.org/hebrew/text?book=Exodus&amp;chapter=30&amp;verse=1&amp;version=2021" TargetMode="External"/><Relationship Id="rId647" Type="http://schemas.openxmlformats.org/officeDocument/2006/relationships/hyperlink" Target="https://shebanq.ancient-data.org/hebrew/text?book=Exodus&amp;chapter=30&amp;verse=4&amp;version=2021" TargetMode="External"/><Relationship Id="rId648" Type="http://schemas.openxmlformats.org/officeDocument/2006/relationships/hyperlink" Target="https://shebanq.ancient-data.org/hebrew/text?book=Exodus&amp;chapter=30&amp;verse=5&amp;version=2021" TargetMode="External"/><Relationship Id="rId649" Type="http://schemas.openxmlformats.org/officeDocument/2006/relationships/hyperlink" Target="https://shebanq.ancient-data.org/hebrew/text?book=Exodus&amp;chapter=30&amp;verse=6&amp;version=2021" TargetMode="External"/><Relationship Id="rId650" Type="http://schemas.openxmlformats.org/officeDocument/2006/relationships/hyperlink" Target="https://shebanq.ancient-data.org/hebrew/text?book=Exodus&amp;chapter=30&amp;verse=8&amp;version=2021" TargetMode="External"/><Relationship Id="rId651" Type="http://schemas.openxmlformats.org/officeDocument/2006/relationships/hyperlink" Target="https://shebanq.ancient-data.org/hebrew/text?book=Exodus&amp;chapter=30&amp;verse=10&amp;version=2021" TargetMode="External"/><Relationship Id="rId652" Type="http://schemas.openxmlformats.org/officeDocument/2006/relationships/hyperlink" Target="https://shebanq.ancient-data.org/hebrew/text?book=Exodus&amp;chapter=30&amp;verse=12&amp;version=2021" TargetMode="External"/><Relationship Id="rId653" Type="http://schemas.openxmlformats.org/officeDocument/2006/relationships/hyperlink" Target="https://shebanq.ancient-data.org/hebrew/text?book=Exodus&amp;chapter=30&amp;verse=14&amp;version=2021" TargetMode="External"/><Relationship Id="rId654" Type="http://schemas.openxmlformats.org/officeDocument/2006/relationships/hyperlink" Target="https://shebanq.ancient-data.org/hebrew/text?book=Exodus&amp;chapter=30&amp;verse=15&amp;version=2021" TargetMode="External"/><Relationship Id="rId655" Type="http://schemas.openxmlformats.org/officeDocument/2006/relationships/hyperlink" Target="https://shebanq.ancient-data.org/hebrew/text?book=Exodus&amp;chapter=30&amp;verse=16&amp;version=2021" TargetMode="External"/><Relationship Id="rId656" Type="http://schemas.openxmlformats.org/officeDocument/2006/relationships/hyperlink" Target="https://shebanq.ancient-data.org/hebrew/text?book=Exodus&amp;chapter=30&amp;verse=18&amp;version=2021" TargetMode="External"/><Relationship Id="rId657" Type="http://schemas.openxmlformats.org/officeDocument/2006/relationships/hyperlink" Target="https://shebanq.ancient-data.org/hebrew/text?book=Exodus&amp;chapter=30&amp;verse=20&amp;version=2021" TargetMode="External"/><Relationship Id="rId658" Type="http://schemas.openxmlformats.org/officeDocument/2006/relationships/hyperlink" Target="https://shebanq.ancient-data.org/hebrew/text?book=Exodus&amp;chapter=30&amp;verse=21&amp;version=2021" TargetMode="External"/><Relationship Id="rId659" Type="http://schemas.openxmlformats.org/officeDocument/2006/relationships/hyperlink" Target="https://shebanq.ancient-data.org/hebrew/text?book=Exodus&amp;chapter=30&amp;verse=23&amp;version=2021" TargetMode="External"/><Relationship Id="rId660" Type="http://schemas.openxmlformats.org/officeDocument/2006/relationships/hyperlink" Target="https://shebanq.ancient-data.org/hebrew/text?book=Exodus&amp;chapter=30&amp;verse=25&amp;version=2021" TargetMode="External"/><Relationship Id="rId661" Type="http://schemas.openxmlformats.org/officeDocument/2006/relationships/hyperlink" Target="https://shebanq.ancient-data.org/hebrew/text?book=Exodus&amp;chapter=30&amp;verse=29&amp;version=2021" TargetMode="External"/><Relationship Id="rId662" Type="http://schemas.openxmlformats.org/officeDocument/2006/relationships/hyperlink" Target="https://shebanq.ancient-data.org/hebrew/text?book=Exodus&amp;chapter=30&amp;verse=34&amp;version=2021" TargetMode="External"/><Relationship Id="rId663" Type="http://schemas.openxmlformats.org/officeDocument/2006/relationships/hyperlink" Target="https://shebanq.ancient-data.org/hebrew/text?book=Exodus&amp;chapter=30&amp;verse=35&amp;version=2021" TargetMode="External"/><Relationship Id="rId664" Type="http://schemas.openxmlformats.org/officeDocument/2006/relationships/hyperlink" Target="https://shebanq.ancient-data.org/hebrew/text?book=Exodus&amp;chapter=30&amp;verse=36&amp;version=2021" TargetMode="External"/><Relationship Id="rId665" Type="http://schemas.openxmlformats.org/officeDocument/2006/relationships/hyperlink" Target="https://shebanq.ancient-data.org/hebrew/text?book=Exodus&amp;chapter=30&amp;verse=37&amp;version=2021" TargetMode="External"/><Relationship Id="rId666" Type="http://schemas.openxmlformats.org/officeDocument/2006/relationships/hyperlink" Target="https://shebanq.ancient-data.org/hebrew/text?book=Exodus&amp;chapter=31&amp;verse=2&amp;version=2021" TargetMode="External"/><Relationship Id="rId667" Type="http://schemas.openxmlformats.org/officeDocument/2006/relationships/hyperlink" Target="https://shebanq.ancient-data.org/hebrew/text?book=Exodus&amp;chapter=31&amp;verse=6&amp;version=2021" TargetMode="External"/><Relationship Id="rId668" Type="http://schemas.openxmlformats.org/officeDocument/2006/relationships/hyperlink" Target="https://shebanq.ancient-data.org/hebrew/text?book=Exodus&amp;chapter=31&amp;verse=11&amp;version=2021" TargetMode="External"/><Relationship Id="rId669" Type="http://schemas.openxmlformats.org/officeDocument/2006/relationships/hyperlink" Target="https://shebanq.ancient-data.org/hebrew/text?book=Exodus&amp;chapter=31&amp;verse=14&amp;version=2021" TargetMode="External"/><Relationship Id="rId670" Type="http://schemas.openxmlformats.org/officeDocument/2006/relationships/hyperlink" Target="https://shebanq.ancient-data.org/hebrew/text?book=Exodus&amp;chapter=31&amp;verse=15&amp;version=2021" TargetMode="External"/><Relationship Id="rId671" Type="http://schemas.openxmlformats.org/officeDocument/2006/relationships/hyperlink" Target="https://shebanq.ancient-data.org/hebrew/text?book=Exodus&amp;chapter=31&amp;verse=17&amp;version=2021" TargetMode="External"/><Relationship Id="rId672" Type="http://schemas.openxmlformats.org/officeDocument/2006/relationships/hyperlink" Target="https://shebanq.ancient-data.org/hebrew/text?book=Exodus&amp;chapter=32&amp;verse=2&amp;version=2021" TargetMode="External"/><Relationship Id="rId673" Type="http://schemas.openxmlformats.org/officeDocument/2006/relationships/hyperlink" Target="https://shebanq.ancient-data.org/hebrew/text?book=Exodus&amp;chapter=32&amp;verse=5&amp;version=2021" TargetMode="External"/><Relationship Id="rId674" Type="http://schemas.openxmlformats.org/officeDocument/2006/relationships/hyperlink" Target="https://shebanq.ancient-data.org/hebrew/text?book=Exodus&amp;chapter=32&amp;verse=9&amp;version=2021" TargetMode="External"/><Relationship Id="rId675" Type="http://schemas.openxmlformats.org/officeDocument/2006/relationships/hyperlink" Target="https://shebanq.ancient-data.org/hebrew/text?book=Exodus&amp;chapter=32&amp;verse=12&amp;version=2021" TargetMode="External"/><Relationship Id="rId676" Type="http://schemas.openxmlformats.org/officeDocument/2006/relationships/hyperlink" Target="https://shebanq.ancient-data.org/hebrew/text?book=Exodus&amp;chapter=32&amp;verse=17&amp;version=2021" TargetMode="External"/><Relationship Id="rId677" Type="http://schemas.openxmlformats.org/officeDocument/2006/relationships/hyperlink" Target="https://shebanq.ancient-data.org/hebrew/text?book=Exodus&amp;chapter=32&amp;verse=21&amp;version=2021" TargetMode="External"/><Relationship Id="rId678" Type="http://schemas.openxmlformats.org/officeDocument/2006/relationships/hyperlink" Target="https://shebanq.ancient-data.org/hebrew/text?book=Exodus&amp;chapter=32&amp;verse=22&amp;version=2021" TargetMode="External"/><Relationship Id="rId679" Type="http://schemas.openxmlformats.org/officeDocument/2006/relationships/hyperlink" Target="https://shebanq.ancient-data.org/hebrew/text?book=Exodus&amp;chapter=32&amp;verse=27&amp;version=2021" TargetMode="External"/><Relationship Id="rId680" Type="http://schemas.openxmlformats.org/officeDocument/2006/relationships/hyperlink" Target="https://shebanq.ancient-data.org/hebrew/text?book=Exodus&amp;chapter=32&amp;verse=31&amp;version=2021" TargetMode="External"/><Relationship Id="rId681" Type="http://schemas.openxmlformats.org/officeDocument/2006/relationships/hyperlink" Target="https://shebanq.ancient-data.org/hebrew/text?book=Exodus&amp;chapter=32&amp;verse=32&amp;version=2021" TargetMode="External"/><Relationship Id="rId682" Type="http://schemas.openxmlformats.org/officeDocument/2006/relationships/hyperlink" Target="https://shebanq.ancient-data.org/hebrew/text?book=Exodus&amp;chapter=32&amp;verse=33&amp;version=2021" TargetMode="External"/><Relationship Id="rId683" Type="http://schemas.openxmlformats.org/officeDocument/2006/relationships/hyperlink" Target="https://shebanq.ancient-data.org/hebrew/text?book=Exodus&amp;chapter=32&amp;verse=35&amp;version=2021" TargetMode="External"/><Relationship Id="rId684" Type="http://schemas.openxmlformats.org/officeDocument/2006/relationships/hyperlink" Target="https://shebanq.ancient-data.org/hebrew/text?book=Exodus&amp;chapter=33&amp;verse=5&amp;version=2021" TargetMode="External"/><Relationship Id="rId685" Type="http://schemas.openxmlformats.org/officeDocument/2006/relationships/hyperlink" Target="https://shebanq.ancient-data.org/hebrew/text?book=Exodus&amp;chapter=33&amp;verse=12&amp;version=2021" TargetMode="External"/><Relationship Id="rId686" Type="http://schemas.openxmlformats.org/officeDocument/2006/relationships/hyperlink" Target="https://shebanq.ancient-data.org/hebrew/text?book=Exodus&amp;chapter=33&amp;verse=13&amp;version=2021" TargetMode="External"/><Relationship Id="rId687" Type="http://schemas.openxmlformats.org/officeDocument/2006/relationships/hyperlink" Target="https://shebanq.ancient-data.org/hebrew/text?book=Exodus&amp;chapter=33&amp;verse=14&amp;version=2021" TargetMode="External"/><Relationship Id="rId688" Type="http://schemas.openxmlformats.org/officeDocument/2006/relationships/hyperlink" Target="https://shebanq.ancient-data.org/hebrew/text?book=Exodus&amp;chapter=33&amp;verse=19&amp;version=2021" TargetMode="External"/><Relationship Id="rId689" Type="http://schemas.openxmlformats.org/officeDocument/2006/relationships/hyperlink" Target="https://shebanq.ancient-data.org/hebrew/text?book=Exodus&amp;chapter=33&amp;verse=20&amp;version=2021" TargetMode="External"/><Relationship Id="rId690" Type="http://schemas.openxmlformats.org/officeDocument/2006/relationships/hyperlink" Target="https://shebanq.ancient-data.org/hebrew/text?book=Exodus&amp;chapter=33&amp;verse=21&amp;version=2021" TargetMode="External"/><Relationship Id="rId691" Type="http://schemas.openxmlformats.org/officeDocument/2006/relationships/hyperlink" Target="https://shebanq.ancient-data.org/hebrew/text?book=Exodus&amp;chapter=34&amp;verse=1&amp;version=2021" TargetMode="External"/><Relationship Id="rId692" Type="http://schemas.openxmlformats.org/officeDocument/2006/relationships/hyperlink" Target="https://shebanq.ancient-data.org/hebrew/text?book=Exodus&amp;chapter=34&amp;verse=4&amp;version=2021" TargetMode="External"/><Relationship Id="rId693" Type="http://schemas.openxmlformats.org/officeDocument/2006/relationships/hyperlink" Target="https://shebanq.ancient-data.org/hebrew/text?book=Exodus&amp;chapter=34&amp;verse=13&amp;version=2021" TargetMode="External"/><Relationship Id="rId694" Type="http://schemas.openxmlformats.org/officeDocument/2006/relationships/hyperlink" Target="https://shebanq.ancient-data.org/hebrew/text?book=Exodus&amp;chapter=34&amp;verse=15&amp;version=2021" TargetMode="External"/><Relationship Id="rId695" Type="http://schemas.openxmlformats.org/officeDocument/2006/relationships/hyperlink" Target="https://shebanq.ancient-data.org/hebrew/text?book=Exodus&amp;chapter=34&amp;verse=20&amp;version=2021" TargetMode="External"/><Relationship Id="rId696" Type="http://schemas.openxmlformats.org/officeDocument/2006/relationships/hyperlink" Target="https://shebanq.ancient-data.org/hebrew/text?book=Exodus&amp;chapter=34&amp;verse=26&amp;version=2021" TargetMode="External"/><Relationship Id="rId697" Type="http://schemas.openxmlformats.org/officeDocument/2006/relationships/hyperlink" Target="https://shebanq.ancient-data.org/hebrew/text?book=Exodus&amp;chapter=34&amp;verse=28&amp;version=2021" TargetMode="External"/><Relationship Id="rId698" Type="http://schemas.openxmlformats.org/officeDocument/2006/relationships/hyperlink" Target="https://shebanq.ancient-data.org/hebrew/text?book=Exodus&amp;chapter=34&amp;verse=30&amp;version=2021" TargetMode="External"/><Relationship Id="rId699" Type="http://schemas.openxmlformats.org/officeDocument/2006/relationships/hyperlink" Target="https://shebanq.ancient-data.org/hebrew/text?book=Exodus&amp;chapter=35&amp;verse=2&amp;version=2021" TargetMode="External"/><Relationship Id="rId700" Type="http://schemas.openxmlformats.org/officeDocument/2006/relationships/hyperlink" Target="https://shebanq.ancient-data.org/hebrew/text?book=Exodus&amp;chapter=35&amp;verse=5&amp;version=2021" TargetMode="External"/><Relationship Id="rId701" Type="http://schemas.openxmlformats.org/officeDocument/2006/relationships/hyperlink" Target="https://shebanq.ancient-data.org/hebrew/text?book=Exodus&amp;chapter=35&amp;verse=10&amp;version=2021" TargetMode="External"/><Relationship Id="rId702" Type="http://schemas.openxmlformats.org/officeDocument/2006/relationships/hyperlink" Target="https://shebanq.ancient-data.org/hebrew/text?book=Exodus&amp;chapter=35&amp;verse=30&amp;version=2021" TargetMode="External"/><Relationship Id="rId703" Type="http://schemas.openxmlformats.org/officeDocument/2006/relationships/hyperlink" Target="https://shebanq.ancient-data.org/hebrew/text?book=Exodus&amp;chapter=36&amp;verse=6&amp;version=2021" TargetMode="External"/><Relationship Id="rId704" Type="http://schemas.openxmlformats.org/officeDocument/2006/relationships/hyperlink" Target="https://shebanq.ancient-data.org/hebrew/text?book=Exodus&amp;chapter=40&amp;verse=3&amp;version=2021" TargetMode="External"/><Relationship Id="rId705" Type="http://schemas.openxmlformats.org/officeDocument/2006/relationships/hyperlink" Target="https://shebanq.ancient-data.org/hebrew/text?book=Exodus&amp;chapter=40&amp;verse=4&amp;version=2021" TargetMode="External"/><Relationship Id="rId706" Type="http://schemas.openxmlformats.org/officeDocument/2006/relationships/hyperlink" Target="https://shebanq.ancient-data.org/hebrew/text?book=Exodus&amp;chapter=40&amp;verse=5&amp;version=2021" TargetMode="External"/><Relationship Id="rId707" Type="http://schemas.openxmlformats.org/officeDocument/2006/relationships/hyperlink" Target="https://shebanq.ancient-data.org/hebrew/text?book=Exodus&amp;chapter=40&amp;verse=6&amp;version=2021" TargetMode="External"/><Relationship Id="rId708" Type="http://schemas.openxmlformats.org/officeDocument/2006/relationships/hyperlink" Target="https://shebanq.ancient-data.org/hebrew/text?book=Exodus&amp;chapter=40&amp;verse=8&amp;version=2021" TargetMode="External"/><Relationship Id="rId709" Type="http://schemas.openxmlformats.org/officeDocument/2006/relationships/hyperlink" Target="https://shebanq.ancient-data.org/hebrew/text?book=Exodus&amp;chapter=40&amp;verse=9&amp;version=2021" TargetMode="External"/><Relationship Id="rId710" Type="http://schemas.openxmlformats.org/officeDocument/2006/relationships/hyperlink" Target="https://shebanq.ancient-data.org/hebrew/text?book=Exodus&amp;chapter=40&amp;verse=10&amp;version=2021" TargetMode="External"/><Relationship Id="rId711" Type="http://schemas.openxmlformats.org/officeDocument/2006/relationships/hyperlink" Target="https://shebanq.ancient-data.org/hebrew/text?book=Exodus&amp;chapter=40&amp;verse=13&amp;version=2021" TargetMode="External"/><Relationship Id="rId712" Type="http://schemas.openxmlformats.org/officeDocument/2006/relationships/hyperlink" Target="https://shebanq.ancient-data.org/hebrew/text?book=Exodus&amp;chapter=40&amp;verse=14&amp;version=2021" TargetMode="External"/><Relationship Id="rId713" Type="http://schemas.openxmlformats.org/officeDocument/2006/relationships/hyperlink" Target="https://shebanq.ancient-data.org/hebrew/text?book=Exodus&amp;chapter=40&amp;verse=15&amp;version=2021" TargetMode="External"/><Relationship Id="rId714" Type="http://schemas.openxmlformats.org/officeDocument/2006/relationships/hyperlink" Target="https://shebanq.ancient-data.org/hebrew/text?book=Leviticus&amp;chapter=1&amp;verse=2&amp;version=2021" TargetMode="External"/><Relationship Id="rId715" Type="http://schemas.openxmlformats.org/officeDocument/2006/relationships/hyperlink" Target="https://shebanq.ancient-data.org/hebrew/text?book=Leviticus&amp;chapter=1&amp;verse=3&amp;version=2021" TargetMode="External"/><Relationship Id="rId716" Type="http://schemas.openxmlformats.org/officeDocument/2006/relationships/hyperlink" Target="https://shebanq.ancient-data.org/hebrew/text?book=Leviticus&amp;chapter=1&amp;verse=5&amp;version=2021" TargetMode="External"/><Relationship Id="rId717" Type="http://schemas.openxmlformats.org/officeDocument/2006/relationships/hyperlink" Target="https://shebanq.ancient-data.org/hebrew/text?book=Leviticus&amp;chapter=1&amp;verse=6&amp;version=2021" TargetMode="External"/><Relationship Id="rId718" Type="http://schemas.openxmlformats.org/officeDocument/2006/relationships/hyperlink" Target="https://shebanq.ancient-data.org/hebrew/text?book=Leviticus&amp;chapter=1&amp;verse=9&amp;version=2021" TargetMode="External"/><Relationship Id="rId719" Type="http://schemas.openxmlformats.org/officeDocument/2006/relationships/hyperlink" Target="https://shebanq.ancient-data.org/hebrew/text?book=Leviticus&amp;chapter=1&amp;verse=11&amp;version=2021" TargetMode="External"/><Relationship Id="rId720" Type="http://schemas.openxmlformats.org/officeDocument/2006/relationships/hyperlink" Target="https://shebanq.ancient-data.org/hebrew/text?book=Leviticus&amp;chapter=1&amp;verse=12&amp;version=2021" TargetMode="External"/><Relationship Id="rId721" Type="http://schemas.openxmlformats.org/officeDocument/2006/relationships/hyperlink" Target="https://shebanq.ancient-data.org/hebrew/text?book=Leviticus&amp;chapter=1&amp;verse=13&amp;version=2021" TargetMode="External"/><Relationship Id="rId722" Type="http://schemas.openxmlformats.org/officeDocument/2006/relationships/hyperlink" Target="https://shebanq.ancient-data.org/hebrew/text?book=Leviticus&amp;chapter=1&amp;verse=15&amp;version=2021" TargetMode="External"/><Relationship Id="rId723" Type="http://schemas.openxmlformats.org/officeDocument/2006/relationships/hyperlink" Target="https://shebanq.ancient-data.org/hebrew/text?book=Leviticus&amp;chapter=1&amp;verse=17&amp;version=2021" TargetMode="External"/><Relationship Id="rId724" Type="http://schemas.openxmlformats.org/officeDocument/2006/relationships/hyperlink" Target="https://shebanq.ancient-data.org/hebrew/text?book=Leviticus&amp;chapter=2&amp;verse=5&amp;version=2021" TargetMode="External"/><Relationship Id="rId725" Type="http://schemas.openxmlformats.org/officeDocument/2006/relationships/hyperlink" Target="https://shebanq.ancient-data.org/hebrew/text?book=Leviticus&amp;chapter=2&amp;verse=8&amp;version=2021" TargetMode="External"/><Relationship Id="rId726" Type="http://schemas.openxmlformats.org/officeDocument/2006/relationships/hyperlink" Target="https://shebanq.ancient-data.org/hebrew/text?book=Leviticus&amp;chapter=2&amp;verse=9&amp;version=2021" TargetMode="External"/><Relationship Id="rId727" Type="http://schemas.openxmlformats.org/officeDocument/2006/relationships/hyperlink" Target="https://shebanq.ancient-data.org/hebrew/text?book=Leviticus&amp;chapter=2&amp;verse=13&amp;version=2021" TargetMode="External"/><Relationship Id="rId728" Type="http://schemas.openxmlformats.org/officeDocument/2006/relationships/hyperlink" Target="https://shebanq.ancient-data.org/hebrew/text?book=Leviticus&amp;chapter=2&amp;verse=16&amp;version=2021" TargetMode="External"/><Relationship Id="rId729" Type="http://schemas.openxmlformats.org/officeDocument/2006/relationships/hyperlink" Target="https://shebanq.ancient-data.org/hebrew/text?book=Leviticus&amp;chapter=4&amp;verse=2&amp;version=2021" TargetMode="External"/><Relationship Id="rId730" Type="http://schemas.openxmlformats.org/officeDocument/2006/relationships/hyperlink" Target="https://shebanq.ancient-data.org/hebrew/text?book=Leviticus&amp;chapter=4&amp;verse=3&amp;version=2021" TargetMode="External"/><Relationship Id="rId731" Type="http://schemas.openxmlformats.org/officeDocument/2006/relationships/hyperlink" Target="https://shebanq.ancient-data.org/hebrew/text?book=Leviticus&amp;chapter=4&amp;verse=4&amp;version=2021" TargetMode="External"/><Relationship Id="rId732" Type="http://schemas.openxmlformats.org/officeDocument/2006/relationships/hyperlink" Target="https://shebanq.ancient-data.org/hebrew/text?book=Leviticus&amp;chapter=4&amp;verse=5&amp;version=2021" TargetMode="External"/><Relationship Id="rId733" Type="http://schemas.openxmlformats.org/officeDocument/2006/relationships/hyperlink" Target="https://shebanq.ancient-data.org/hebrew/text?book=Leviticus&amp;chapter=4&amp;verse=6&amp;version=2021" TargetMode="External"/><Relationship Id="rId734" Type="http://schemas.openxmlformats.org/officeDocument/2006/relationships/hyperlink" Target="https://shebanq.ancient-data.org/hebrew/text?book=Leviticus&amp;chapter=4&amp;verse=12&amp;version=2021" TargetMode="External"/><Relationship Id="rId735" Type="http://schemas.openxmlformats.org/officeDocument/2006/relationships/hyperlink" Target="https://shebanq.ancient-data.org/hebrew/text?book=Leviticus&amp;chapter=4&amp;verse=13&amp;version=2021" TargetMode="External"/><Relationship Id="rId736" Type="http://schemas.openxmlformats.org/officeDocument/2006/relationships/hyperlink" Target="https://shebanq.ancient-data.org/hebrew/text?book=Leviticus&amp;chapter=4&amp;verse=14&amp;version=2021" TargetMode="External"/><Relationship Id="rId737" Type="http://schemas.openxmlformats.org/officeDocument/2006/relationships/hyperlink" Target="https://shebanq.ancient-data.org/hebrew/text?book=Leviticus&amp;chapter=4&amp;verse=15&amp;version=2021" TargetMode="External"/><Relationship Id="rId738" Type="http://schemas.openxmlformats.org/officeDocument/2006/relationships/hyperlink" Target="https://shebanq.ancient-data.org/hebrew/text?book=Leviticus&amp;chapter=4&amp;verse=17&amp;version=2021" TargetMode="External"/><Relationship Id="rId739" Type="http://schemas.openxmlformats.org/officeDocument/2006/relationships/hyperlink" Target="https://shebanq.ancient-data.org/hebrew/text?book=Leviticus&amp;chapter=4&amp;verse=19&amp;version=2021" TargetMode="External"/><Relationship Id="rId740" Type="http://schemas.openxmlformats.org/officeDocument/2006/relationships/hyperlink" Target="https://shebanq.ancient-data.org/hebrew/text?book=Leviticus&amp;chapter=4&amp;verse=20&amp;version=2021" TargetMode="External"/><Relationship Id="rId741" Type="http://schemas.openxmlformats.org/officeDocument/2006/relationships/hyperlink" Target="https://shebanq.ancient-data.org/hebrew/text?book=Leviticus&amp;chapter=4&amp;verse=23&amp;version=2021" TargetMode="External"/><Relationship Id="rId742" Type="http://schemas.openxmlformats.org/officeDocument/2006/relationships/hyperlink" Target="https://shebanq.ancient-data.org/hebrew/text?book=Leviticus&amp;chapter=4&amp;verse=24&amp;version=2021" TargetMode="External"/><Relationship Id="rId743" Type="http://schemas.openxmlformats.org/officeDocument/2006/relationships/hyperlink" Target="https://shebanq.ancient-data.org/hebrew/text?book=Leviticus&amp;chapter=4&amp;verse=25&amp;version=2021" TargetMode="External"/><Relationship Id="rId744" Type="http://schemas.openxmlformats.org/officeDocument/2006/relationships/hyperlink" Target="https://shebanq.ancient-data.org/hebrew/text?book=Leviticus&amp;chapter=4&amp;verse=26&amp;version=2021" TargetMode="External"/><Relationship Id="rId745" Type="http://schemas.openxmlformats.org/officeDocument/2006/relationships/hyperlink" Target="https://shebanq.ancient-data.org/hebrew/text?book=Leviticus&amp;chapter=4&amp;verse=27&amp;version=2021" TargetMode="External"/><Relationship Id="rId746" Type="http://schemas.openxmlformats.org/officeDocument/2006/relationships/hyperlink" Target="https://shebanq.ancient-data.org/hebrew/text?book=Leviticus&amp;chapter=4&amp;verse=28&amp;version=2021" TargetMode="External"/><Relationship Id="rId747" Type="http://schemas.openxmlformats.org/officeDocument/2006/relationships/hyperlink" Target="https://shebanq.ancient-data.org/hebrew/text?book=Leviticus&amp;chapter=4&amp;verse=29&amp;version=2021" TargetMode="External"/><Relationship Id="rId748" Type="http://schemas.openxmlformats.org/officeDocument/2006/relationships/hyperlink" Target="https://shebanq.ancient-data.org/hebrew/text?book=Leviticus&amp;chapter=4&amp;verse=30&amp;version=2021" TargetMode="External"/><Relationship Id="rId749" Type="http://schemas.openxmlformats.org/officeDocument/2006/relationships/hyperlink" Target="https://shebanq.ancient-data.org/hebrew/text?book=Leviticus&amp;chapter=4&amp;verse=31&amp;version=2021" TargetMode="External"/><Relationship Id="rId750" Type="http://schemas.openxmlformats.org/officeDocument/2006/relationships/hyperlink" Target="https://shebanq.ancient-data.org/hebrew/text?book=Leviticus&amp;chapter=4&amp;verse=32&amp;version=2021" TargetMode="External"/><Relationship Id="rId751" Type="http://schemas.openxmlformats.org/officeDocument/2006/relationships/hyperlink" Target="https://shebanq.ancient-data.org/hebrew/text?book=Leviticus&amp;chapter=4&amp;verse=33&amp;version=2021" TargetMode="External"/><Relationship Id="rId752" Type="http://schemas.openxmlformats.org/officeDocument/2006/relationships/hyperlink" Target="https://shebanq.ancient-data.org/hebrew/text?book=Leviticus&amp;chapter=4&amp;verse=34&amp;version=2021" TargetMode="External"/><Relationship Id="rId753" Type="http://schemas.openxmlformats.org/officeDocument/2006/relationships/hyperlink" Target="https://shebanq.ancient-data.org/hebrew/text?book=Leviticus&amp;chapter=4&amp;verse=35&amp;version=2021" TargetMode="External"/><Relationship Id="rId754" Type="http://schemas.openxmlformats.org/officeDocument/2006/relationships/hyperlink" Target="https://shebanq.ancient-data.org/hebrew/text?book=Leviticus&amp;chapter=5&amp;verse=15&amp;version=2021" TargetMode="External"/><Relationship Id="rId755" Type="http://schemas.openxmlformats.org/officeDocument/2006/relationships/hyperlink" Target="https://shebanq.ancient-data.org/hebrew/text?book=Leviticus&amp;chapter=5&amp;verse=16&amp;version=2021" TargetMode="External"/><Relationship Id="rId756" Type="http://schemas.openxmlformats.org/officeDocument/2006/relationships/hyperlink" Target="https://shebanq.ancient-data.org/hebrew/text?book=Leviticus&amp;chapter=5&amp;verse=17&amp;version=2021" TargetMode="External"/><Relationship Id="rId757" Type="http://schemas.openxmlformats.org/officeDocument/2006/relationships/hyperlink" Target="https://shebanq.ancient-data.org/hebrew/text?book=Leviticus&amp;chapter=5&amp;verse=22&amp;version=2021" TargetMode="External"/><Relationship Id="rId758" Type="http://schemas.openxmlformats.org/officeDocument/2006/relationships/hyperlink" Target="https://shebanq.ancient-data.org/hebrew/text?book=Leviticus&amp;chapter=5&amp;verse=24&amp;version=2021" TargetMode="External"/><Relationship Id="rId759" Type="http://schemas.openxmlformats.org/officeDocument/2006/relationships/hyperlink" Target="https://shebanq.ancient-data.org/hebrew/text?book=Leviticus&amp;chapter=6&amp;verse=2&amp;version=2021" TargetMode="External"/><Relationship Id="rId760" Type="http://schemas.openxmlformats.org/officeDocument/2006/relationships/hyperlink" Target="https://shebanq.ancient-data.org/hebrew/text?book=Leviticus&amp;chapter=6&amp;verse=3&amp;version=2021" TargetMode="External"/><Relationship Id="rId761" Type="http://schemas.openxmlformats.org/officeDocument/2006/relationships/hyperlink" Target="https://shebanq.ancient-data.org/hebrew/text?book=Leviticus&amp;chapter=6&amp;verse=4&amp;version=2021" TargetMode="External"/><Relationship Id="rId762" Type="http://schemas.openxmlformats.org/officeDocument/2006/relationships/hyperlink" Target="https://shebanq.ancient-data.org/hebrew/text?book=Leviticus&amp;chapter=6&amp;verse=5&amp;version=2021" TargetMode="External"/><Relationship Id="rId763" Type="http://schemas.openxmlformats.org/officeDocument/2006/relationships/hyperlink" Target="https://shebanq.ancient-data.org/hebrew/text?book=Leviticus&amp;chapter=6&amp;verse=6&amp;version=2021" TargetMode="External"/><Relationship Id="rId764" Type="http://schemas.openxmlformats.org/officeDocument/2006/relationships/hyperlink" Target="https://shebanq.ancient-data.org/hebrew/text?book=Leviticus&amp;chapter=6&amp;verse=9&amp;version=2021" TargetMode="External"/><Relationship Id="rId765" Type="http://schemas.openxmlformats.org/officeDocument/2006/relationships/hyperlink" Target="https://shebanq.ancient-data.org/hebrew/text?book=Leviticus&amp;chapter=6&amp;verse=14&amp;version=2021" TargetMode="External"/><Relationship Id="rId766" Type="http://schemas.openxmlformats.org/officeDocument/2006/relationships/hyperlink" Target="https://shebanq.ancient-data.org/hebrew/text?book=Leviticus&amp;chapter=6&amp;verse=16&amp;version=2021" TargetMode="External"/><Relationship Id="rId767" Type="http://schemas.openxmlformats.org/officeDocument/2006/relationships/hyperlink" Target="https://shebanq.ancient-data.org/hebrew/text?book=Leviticus&amp;chapter=6&amp;verse=19&amp;version=2021" TargetMode="External"/><Relationship Id="rId768" Type="http://schemas.openxmlformats.org/officeDocument/2006/relationships/hyperlink" Target="https://shebanq.ancient-data.org/hebrew/text?book=Leviticus&amp;chapter=6&amp;verse=21&amp;version=2021" TargetMode="External"/><Relationship Id="rId769" Type="http://schemas.openxmlformats.org/officeDocument/2006/relationships/hyperlink" Target="https://shebanq.ancient-data.org/hebrew/text?book=Leviticus&amp;chapter=7&amp;verse=23&amp;version=2021" TargetMode="External"/><Relationship Id="rId770" Type="http://schemas.openxmlformats.org/officeDocument/2006/relationships/hyperlink" Target="https://shebanq.ancient-data.org/hebrew/text?book=Leviticus&amp;chapter=7&amp;verse=25&amp;version=2021" TargetMode="External"/><Relationship Id="rId771" Type="http://schemas.openxmlformats.org/officeDocument/2006/relationships/hyperlink" Target="https://shebanq.ancient-data.org/hebrew/text?book=Leviticus&amp;chapter=7&amp;verse=30&amp;version=2021" TargetMode="External"/><Relationship Id="rId772" Type="http://schemas.openxmlformats.org/officeDocument/2006/relationships/hyperlink" Target="https://shebanq.ancient-data.org/hebrew/text?book=Leviticus&amp;chapter=7&amp;verse=31&amp;version=2021" TargetMode="External"/><Relationship Id="rId773" Type="http://schemas.openxmlformats.org/officeDocument/2006/relationships/hyperlink" Target="https://shebanq.ancient-data.org/hebrew/text?book=Leviticus&amp;chapter=8&amp;verse=1&amp;version=2021" TargetMode="External"/><Relationship Id="rId774" Type="http://schemas.openxmlformats.org/officeDocument/2006/relationships/hyperlink" Target="https://shebanq.ancient-data.org/hebrew/text?book=Leviticus&amp;chapter=8&amp;verse=4&amp;version=2021" TargetMode="External"/><Relationship Id="rId775" Type="http://schemas.openxmlformats.org/officeDocument/2006/relationships/hyperlink" Target="https://shebanq.ancient-data.org/hebrew/text?book=Leviticus&amp;chapter=8&amp;verse=7&amp;version=2021" TargetMode="External"/><Relationship Id="rId776" Type="http://schemas.openxmlformats.org/officeDocument/2006/relationships/hyperlink" Target="https://shebanq.ancient-data.org/hebrew/text?book=Leviticus&amp;chapter=8&amp;verse=13&amp;version=2021" TargetMode="External"/><Relationship Id="rId777" Type="http://schemas.openxmlformats.org/officeDocument/2006/relationships/hyperlink" Target="https://shebanq.ancient-data.org/hebrew/text?book=Leviticus&amp;chapter=8&amp;verse=15&amp;version=2021" TargetMode="External"/><Relationship Id="rId778" Type="http://schemas.openxmlformats.org/officeDocument/2006/relationships/hyperlink" Target="https://shebanq.ancient-data.org/hebrew/text?book=Leviticus&amp;chapter=8&amp;verse=25&amp;version=2021" TargetMode="External"/><Relationship Id="rId779" Type="http://schemas.openxmlformats.org/officeDocument/2006/relationships/hyperlink" Target="https://shebanq.ancient-data.org/hebrew/text?book=Leviticus&amp;chapter=8&amp;verse=31&amp;version=2021" TargetMode="External"/><Relationship Id="rId780" Type="http://schemas.openxmlformats.org/officeDocument/2006/relationships/hyperlink" Target="https://shebanq.ancient-data.org/hebrew/text?book=Leviticus&amp;chapter=8&amp;verse=34&amp;version=2021" TargetMode="External"/><Relationship Id="rId781" Type="http://schemas.openxmlformats.org/officeDocument/2006/relationships/hyperlink" Target="https://shebanq.ancient-data.org/hebrew/text?book=Leviticus&amp;chapter=9&amp;verse=3&amp;version=2021" TargetMode="External"/><Relationship Id="rId782" Type="http://schemas.openxmlformats.org/officeDocument/2006/relationships/hyperlink" Target="https://shebanq.ancient-data.org/hebrew/text?book=Leviticus&amp;chapter=9&amp;verse=12&amp;version=2021" TargetMode="External"/><Relationship Id="rId783" Type="http://schemas.openxmlformats.org/officeDocument/2006/relationships/hyperlink" Target="https://shebanq.ancient-data.org/hebrew/text?book=Leviticus&amp;chapter=9&amp;verse=14&amp;version=2021" TargetMode="External"/><Relationship Id="rId784" Type="http://schemas.openxmlformats.org/officeDocument/2006/relationships/hyperlink" Target="https://shebanq.ancient-data.org/hebrew/text?book=Leviticus&amp;chapter=9&amp;verse=22&amp;version=2021" TargetMode="External"/><Relationship Id="rId785" Type="http://schemas.openxmlformats.org/officeDocument/2006/relationships/hyperlink" Target="https://shebanq.ancient-data.org/hebrew/text?book=Leviticus&amp;chapter=10&amp;verse=3&amp;version=2021" TargetMode="External"/><Relationship Id="rId786" Type="http://schemas.openxmlformats.org/officeDocument/2006/relationships/hyperlink" Target="https://shebanq.ancient-data.org/hebrew/text?book=Leviticus&amp;chapter=10&amp;verse=6&amp;version=2021" TargetMode="External"/><Relationship Id="rId787" Type="http://schemas.openxmlformats.org/officeDocument/2006/relationships/hyperlink" Target="https://shebanq.ancient-data.org/hebrew/text?book=Leviticus&amp;chapter=10&amp;verse=14&amp;version=2021" TargetMode="External"/><Relationship Id="rId788" Type="http://schemas.openxmlformats.org/officeDocument/2006/relationships/hyperlink" Target="https://shebanq.ancient-data.org/hebrew/text?book=Leviticus&amp;chapter=11&amp;verse=3&amp;version=2021" TargetMode="External"/><Relationship Id="rId789" Type="http://schemas.openxmlformats.org/officeDocument/2006/relationships/hyperlink" Target="https://shebanq.ancient-data.org/hebrew/text?book=Leviticus&amp;chapter=11&amp;verse=6&amp;version=2021" TargetMode="External"/><Relationship Id="rId790" Type="http://schemas.openxmlformats.org/officeDocument/2006/relationships/hyperlink" Target="https://shebanq.ancient-data.org/hebrew/text?book=Leviticus&amp;chapter=11&amp;verse=8&amp;version=2021" TargetMode="External"/><Relationship Id="rId791" Type="http://schemas.openxmlformats.org/officeDocument/2006/relationships/hyperlink" Target="https://shebanq.ancient-data.org/hebrew/text?book=Leviticus&amp;chapter=11&amp;verse=13&amp;version=2021" TargetMode="External"/><Relationship Id="rId792" Type="http://schemas.openxmlformats.org/officeDocument/2006/relationships/hyperlink" Target="https://shebanq.ancient-data.org/hebrew/text?book=Leviticus&amp;chapter=11&amp;verse=32&amp;version=2021" TargetMode="External"/><Relationship Id="rId793" Type="http://schemas.openxmlformats.org/officeDocument/2006/relationships/hyperlink" Target="https://shebanq.ancient-data.org/hebrew/text?book=Leviticus&amp;chapter=11&amp;verse=33&amp;version=2021" TargetMode="External"/><Relationship Id="rId794" Type="http://schemas.openxmlformats.org/officeDocument/2006/relationships/hyperlink" Target="https://shebanq.ancient-data.org/hebrew/text?book=Leviticus&amp;chapter=11&amp;verse=35&amp;version=2021" TargetMode="External"/><Relationship Id="rId795" Type="http://schemas.openxmlformats.org/officeDocument/2006/relationships/hyperlink" Target="https://shebanq.ancient-data.org/hebrew/text?book=Leviticus&amp;chapter=11&amp;verse=36&amp;version=2021" TargetMode="External"/><Relationship Id="rId796" Type="http://schemas.openxmlformats.org/officeDocument/2006/relationships/hyperlink" Target="https://shebanq.ancient-data.org/hebrew/text?book=Leviticus&amp;chapter=11&amp;verse=38&amp;version=2021" TargetMode="External"/><Relationship Id="rId797" Type="http://schemas.openxmlformats.org/officeDocument/2006/relationships/hyperlink" Target="https://shebanq.ancient-data.org/hebrew/text?book=Leviticus&amp;chapter=11&amp;verse=42&amp;version=2021" TargetMode="External"/><Relationship Id="rId798" Type="http://schemas.openxmlformats.org/officeDocument/2006/relationships/hyperlink" Target="https://shebanq.ancient-data.org/hebrew/text?book=Leviticus&amp;chapter=11&amp;verse=44&amp;version=2021" TargetMode="External"/><Relationship Id="rId799" Type="http://schemas.openxmlformats.org/officeDocument/2006/relationships/hyperlink" Target="https://shebanq.ancient-data.org/hebrew/text?book=Leviticus&amp;chapter=12&amp;verse=8&amp;version=2021" TargetMode="External"/><Relationship Id="rId800" Type="http://schemas.openxmlformats.org/officeDocument/2006/relationships/hyperlink" Target="https://shebanq.ancient-data.org/hebrew/text?book=Leviticus&amp;chapter=13&amp;verse=3&amp;version=2021" TargetMode="External"/><Relationship Id="rId801" Type="http://schemas.openxmlformats.org/officeDocument/2006/relationships/hyperlink" Target="https://shebanq.ancient-data.org/hebrew/text?book=Leviticus&amp;chapter=13&amp;verse=4&amp;version=2021" TargetMode="External"/><Relationship Id="rId802" Type="http://schemas.openxmlformats.org/officeDocument/2006/relationships/hyperlink" Target="https://shebanq.ancient-data.org/hebrew/text?book=Leviticus&amp;chapter=13&amp;verse=5&amp;version=2021" TargetMode="External"/><Relationship Id="rId803" Type="http://schemas.openxmlformats.org/officeDocument/2006/relationships/hyperlink" Target="https://shebanq.ancient-data.org/hebrew/text?book=Leviticus&amp;chapter=13&amp;verse=6&amp;version=2021" TargetMode="External"/><Relationship Id="rId804" Type="http://schemas.openxmlformats.org/officeDocument/2006/relationships/hyperlink" Target="https://shebanq.ancient-data.org/hebrew/text?book=Leviticus&amp;chapter=13&amp;verse=7&amp;version=2021" TargetMode="External"/><Relationship Id="rId805" Type="http://schemas.openxmlformats.org/officeDocument/2006/relationships/hyperlink" Target="https://shebanq.ancient-data.org/hebrew/text?book=Leviticus&amp;chapter=13&amp;verse=8&amp;version=2021" TargetMode="External"/><Relationship Id="rId806" Type="http://schemas.openxmlformats.org/officeDocument/2006/relationships/hyperlink" Target="https://shebanq.ancient-data.org/hebrew/text?book=Leviticus&amp;chapter=13&amp;verse=10&amp;version=2021" TargetMode="External"/><Relationship Id="rId807" Type="http://schemas.openxmlformats.org/officeDocument/2006/relationships/hyperlink" Target="https://shebanq.ancient-data.org/hebrew/text?book=Leviticus&amp;chapter=13&amp;verse=13&amp;version=2021" TargetMode="External"/><Relationship Id="rId808" Type="http://schemas.openxmlformats.org/officeDocument/2006/relationships/hyperlink" Target="https://shebanq.ancient-data.org/hebrew/text?book=Leviticus&amp;chapter=13&amp;verse=15&amp;version=2021" TargetMode="External"/><Relationship Id="rId809" Type="http://schemas.openxmlformats.org/officeDocument/2006/relationships/hyperlink" Target="https://shebanq.ancient-data.org/hebrew/text?book=Leviticus&amp;chapter=13&amp;verse=19&amp;version=2021" TargetMode="External"/><Relationship Id="rId810" Type="http://schemas.openxmlformats.org/officeDocument/2006/relationships/hyperlink" Target="https://shebanq.ancient-data.org/hebrew/text?book=Leviticus&amp;chapter=13&amp;verse=20&amp;version=2021" TargetMode="External"/><Relationship Id="rId811" Type="http://schemas.openxmlformats.org/officeDocument/2006/relationships/hyperlink" Target="https://shebanq.ancient-data.org/hebrew/text?book=Leviticus&amp;chapter=13&amp;verse=23&amp;version=2021" TargetMode="External"/><Relationship Id="rId812" Type="http://schemas.openxmlformats.org/officeDocument/2006/relationships/hyperlink" Target="https://shebanq.ancient-data.org/hebrew/text?book=Leviticus&amp;chapter=13&amp;verse=25&amp;version=2021" TargetMode="External"/><Relationship Id="rId813" Type="http://schemas.openxmlformats.org/officeDocument/2006/relationships/hyperlink" Target="https://shebanq.ancient-data.org/hebrew/text?book=Leviticus&amp;chapter=13&amp;verse=30&amp;version=2021" TargetMode="External"/><Relationship Id="rId814" Type="http://schemas.openxmlformats.org/officeDocument/2006/relationships/hyperlink" Target="https://shebanq.ancient-data.org/hebrew/text?book=Leviticus&amp;chapter=13&amp;verse=32&amp;version=2021" TargetMode="External"/><Relationship Id="rId815" Type="http://schemas.openxmlformats.org/officeDocument/2006/relationships/hyperlink" Target="https://shebanq.ancient-data.org/hebrew/text?book=Leviticus&amp;chapter=13&amp;verse=33&amp;version=2021" TargetMode="External"/><Relationship Id="rId816" Type="http://schemas.openxmlformats.org/officeDocument/2006/relationships/hyperlink" Target="https://shebanq.ancient-data.org/hebrew/text?book=Leviticus&amp;chapter=13&amp;verse=34&amp;version=2021" TargetMode="External"/><Relationship Id="rId817" Type="http://schemas.openxmlformats.org/officeDocument/2006/relationships/hyperlink" Target="https://shebanq.ancient-data.org/hebrew/text?book=Leviticus&amp;chapter=13&amp;verse=36&amp;version=2021" TargetMode="External"/><Relationship Id="rId818" Type="http://schemas.openxmlformats.org/officeDocument/2006/relationships/hyperlink" Target="https://shebanq.ancient-data.org/hebrew/text?book=Leviticus&amp;chapter=13&amp;verse=37&amp;version=2021" TargetMode="External"/><Relationship Id="rId819" Type="http://schemas.openxmlformats.org/officeDocument/2006/relationships/hyperlink" Target="https://shebanq.ancient-data.org/hebrew/text?book=Leviticus&amp;chapter=13&amp;verse=39&amp;version=2021" TargetMode="External"/><Relationship Id="rId820" Type="http://schemas.openxmlformats.org/officeDocument/2006/relationships/hyperlink" Target="https://shebanq.ancient-data.org/hebrew/text?book=Leviticus&amp;chapter=13&amp;verse=43&amp;version=2021" TargetMode="External"/><Relationship Id="rId821" Type="http://schemas.openxmlformats.org/officeDocument/2006/relationships/hyperlink" Target="https://shebanq.ancient-data.org/hebrew/text?book=Leviticus&amp;chapter=13&amp;verse=44&amp;version=2021" TargetMode="External"/><Relationship Id="rId822" Type="http://schemas.openxmlformats.org/officeDocument/2006/relationships/hyperlink" Target="https://shebanq.ancient-data.org/hebrew/text?book=Leviticus&amp;chapter=13&amp;verse=45&amp;version=2021" TargetMode="External"/><Relationship Id="rId823" Type="http://schemas.openxmlformats.org/officeDocument/2006/relationships/hyperlink" Target="https://shebanq.ancient-data.org/hebrew/text?book=Leviticus&amp;chapter=13&amp;verse=49&amp;version=2021" TargetMode="External"/><Relationship Id="rId824" Type="http://schemas.openxmlformats.org/officeDocument/2006/relationships/hyperlink" Target="https://shebanq.ancient-data.org/hebrew/text?book=Leviticus&amp;chapter=13&amp;verse=52&amp;version=2021" TargetMode="External"/><Relationship Id="rId825" Type="http://schemas.openxmlformats.org/officeDocument/2006/relationships/hyperlink" Target="https://shebanq.ancient-data.org/hebrew/text?book=Leviticus&amp;chapter=13&amp;verse=55&amp;version=2021" TargetMode="External"/><Relationship Id="rId826" Type="http://schemas.openxmlformats.org/officeDocument/2006/relationships/hyperlink" Target="https://shebanq.ancient-data.org/hebrew/text?book=Leviticus&amp;chapter=13&amp;verse=56&amp;version=2021" TargetMode="External"/><Relationship Id="rId827" Type="http://schemas.openxmlformats.org/officeDocument/2006/relationships/hyperlink" Target="https://shebanq.ancient-data.org/hebrew/text?book=Leviticus&amp;chapter=13&amp;verse=57&amp;version=2021" TargetMode="External"/><Relationship Id="rId828" Type="http://schemas.openxmlformats.org/officeDocument/2006/relationships/hyperlink" Target="https://shebanq.ancient-data.org/hebrew/text?book=Leviticus&amp;chapter=13&amp;verse=58&amp;version=2021" TargetMode="External"/><Relationship Id="rId829" Type="http://schemas.openxmlformats.org/officeDocument/2006/relationships/hyperlink" Target="https://shebanq.ancient-data.org/hebrew/text?book=Leviticus&amp;chapter=14&amp;verse=3&amp;version=2021" TargetMode="External"/><Relationship Id="rId830" Type="http://schemas.openxmlformats.org/officeDocument/2006/relationships/hyperlink" Target="https://shebanq.ancient-data.org/hebrew/text?book=Leviticus&amp;chapter=14&amp;verse=4&amp;version=2021" TargetMode="External"/><Relationship Id="rId831" Type="http://schemas.openxmlformats.org/officeDocument/2006/relationships/hyperlink" Target="https://shebanq.ancient-data.org/hebrew/text?book=Leviticus&amp;chapter=14&amp;verse=7&amp;version=2021" TargetMode="External"/><Relationship Id="rId832" Type="http://schemas.openxmlformats.org/officeDocument/2006/relationships/hyperlink" Target="https://shebanq.ancient-data.org/hebrew/text?book=Leviticus&amp;chapter=14&amp;verse=8&amp;version=2021" TargetMode="External"/><Relationship Id="rId833" Type="http://schemas.openxmlformats.org/officeDocument/2006/relationships/hyperlink" Target="https://shebanq.ancient-data.org/hebrew/text?book=Leviticus&amp;chapter=14&amp;verse=9&amp;version=2021" TargetMode="External"/><Relationship Id="rId834" Type="http://schemas.openxmlformats.org/officeDocument/2006/relationships/hyperlink" Target="https://shebanq.ancient-data.org/hebrew/text?book=Leviticus&amp;chapter=14&amp;verse=11&amp;version=2021" TargetMode="External"/><Relationship Id="rId835" Type="http://schemas.openxmlformats.org/officeDocument/2006/relationships/hyperlink" Target="https://shebanq.ancient-data.org/hebrew/text?book=Leviticus&amp;chapter=14&amp;verse=14&amp;version=2021" TargetMode="External"/><Relationship Id="rId836" Type="http://schemas.openxmlformats.org/officeDocument/2006/relationships/hyperlink" Target="https://shebanq.ancient-data.org/hebrew/text?book=Leviticus&amp;chapter=14&amp;verse=15&amp;version=2021" TargetMode="External"/><Relationship Id="rId837" Type="http://schemas.openxmlformats.org/officeDocument/2006/relationships/hyperlink" Target="https://shebanq.ancient-data.org/hebrew/text?book=Leviticus&amp;chapter=14&amp;verse=16&amp;version=2021" TargetMode="External"/><Relationship Id="rId838" Type="http://schemas.openxmlformats.org/officeDocument/2006/relationships/hyperlink" Target="https://shebanq.ancient-data.org/hebrew/text?book=Leviticus&amp;chapter=14&amp;verse=18&amp;version=2021" TargetMode="External"/><Relationship Id="rId839" Type="http://schemas.openxmlformats.org/officeDocument/2006/relationships/hyperlink" Target="https://shebanq.ancient-data.org/hebrew/text?book=Leviticus&amp;chapter=14&amp;verse=19&amp;version=2021" TargetMode="External"/><Relationship Id="rId840" Type="http://schemas.openxmlformats.org/officeDocument/2006/relationships/hyperlink" Target="https://shebanq.ancient-data.org/hebrew/text?book=Leviticus&amp;chapter=14&amp;verse=20&amp;version=2021" TargetMode="External"/><Relationship Id="rId841" Type="http://schemas.openxmlformats.org/officeDocument/2006/relationships/hyperlink" Target="https://shebanq.ancient-data.org/hebrew/text?book=Leviticus&amp;chapter=14&amp;verse=21&amp;version=2021" TargetMode="External"/><Relationship Id="rId842" Type="http://schemas.openxmlformats.org/officeDocument/2006/relationships/hyperlink" Target="https://shebanq.ancient-data.org/hebrew/text?book=Leviticus&amp;chapter=14&amp;verse=24&amp;version=2021" TargetMode="External"/><Relationship Id="rId843" Type="http://schemas.openxmlformats.org/officeDocument/2006/relationships/hyperlink" Target="https://shebanq.ancient-data.org/hebrew/text?book=Leviticus&amp;chapter=14&amp;verse=25&amp;version=2021" TargetMode="External"/><Relationship Id="rId844" Type="http://schemas.openxmlformats.org/officeDocument/2006/relationships/hyperlink" Target="https://shebanq.ancient-data.org/hebrew/text?book=Leviticus&amp;chapter=14&amp;verse=28&amp;version=2021" TargetMode="External"/><Relationship Id="rId845" Type="http://schemas.openxmlformats.org/officeDocument/2006/relationships/hyperlink" Target="https://shebanq.ancient-data.org/hebrew/text?book=Leviticus&amp;chapter=14&amp;verse=29&amp;version=2021" TargetMode="External"/><Relationship Id="rId846" Type="http://schemas.openxmlformats.org/officeDocument/2006/relationships/hyperlink" Target="https://shebanq.ancient-data.org/hebrew/text?book=Leviticus&amp;chapter=14&amp;verse=30&amp;version=2021" TargetMode="External"/><Relationship Id="rId847" Type="http://schemas.openxmlformats.org/officeDocument/2006/relationships/hyperlink" Target="https://shebanq.ancient-data.org/hebrew/text?book=Leviticus&amp;chapter=14&amp;verse=35&amp;version=2021" TargetMode="External"/><Relationship Id="rId848" Type="http://schemas.openxmlformats.org/officeDocument/2006/relationships/hyperlink" Target="https://shebanq.ancient-data.org/hebrew/text?book=Leviticus&amp;chapter=14&amp;verse=36&amp;version=2021" TargetMode="External"/><Relationship Id="rId849" Type="http://schemas.openxmlformats.org/officeDocument/2006/relationships/hyperlink" Target="https://shebanq.ancient-data.org/hebrew/text?book=Leviticus&amp;chapter=14&amp;verse=37&amp;version=2021" TargetMode="External"/><Relationship Id="rId850" Type="http://schemas.openxmlformats.org/officeDocument/2006/relationships/hyperlink" Target="https://shebanq.ancient-data.org/hebrew/text?book=Leviticus&amp;chapter=14&amp;verse=40&amp;version=2021" TargetMode="External"/><Relationship Id="rId851" Type="http://schemas.openxmlformats.org/officeDocument/2006/relationships/hyperlink" Target="https://shebanq.ancient-data.org/hebrew/text?book=Leviticus&amp;chapter=14&amp;verse=42&amp;version=2021" TargetMode="External"/><Relationship Id="rId852" Type="http://schemas.openxmlformats.org/officeDocument/2006/relationships/hyperlink" Target="https://shebanq.ancient-data.org/hebrew/text?book=Leviticus&amp;chapter=14&amp;verse=44&amp;version=2021" TargetMode="External"/><Relationship Id="rId853" Type="http://schemas.openxmlformats.org/officeDocument/2006/relationships/hyperlink" Target="https://shebanq.ancient-data.org/hebrew/text?book=Leviticus&amp;chapter=14&amp;verse=45&amp;version=2021" TargetMode="External"/><Relationship Id="rId854" Type="http://schemas.openxmlformats.org/officeDocument/2006/relationships/hyperlink" Target="https://shebanq.ancient-data.org/hebrew/text?book=Leviticus&amp;chapter=14&amp;verse=48&amp;version=2021" TargetMode="External"/><Relationship Id="rId855" Type="http://schemas.openxmlformats.org/officeDocument/2006/relationships/hyperlink" Target="https://shebanq.ancient-data.org/hebrew/text?book=Leviticus&amp;chapter=14&amp;verse=50&amp;version=2021" TargetMode="External"/><Relationship Id="rId856" Type="http://schemas.openxmlformats.org/officeDocument/2006/relationships/hyperlink" Target="https://shebanq.ancient-data.org/hebrew/text?book=Leviticus&amp;chapter=14&amp;verse=51&amp;version=2021" TargetMode="External"/><Relationship Id="rId857" Type="http://schemas.openxmlformats.org/officeDocument/2006/relationships/hyperlink" Target="https://shebanq.ancient-data.org/hebrew/text?book=Leviticus&amp;chapter=14&amp;verse=52&amp;version=2021" TargetMode="External"/><Relationship Id="rId858" Type="http://schemas.openxmlformats.org/officeDocument/2006/relationships/hyperlink" Target="https://shebanq.ancient-data.org/hebrew/text?book=Leviticus&amp;chapter=14&amp;verse=53&amp;version=2021" TargetMode="External"/><Relationship Id="rId859" Type="http://schemas.openxmlformats.org/officeDocument/2006/relationships/hyperlink" Target="https://shebanq.ancient-data.org/hebrew/text?book=Leviticus&amp;chapter=15&amp;verse=3&amp;version=2021" TargetMode="External"/><Relationship Id="rId860" Type="http://schemas.openxmlformats.org/officeDocument/2006/relationships/hyperlink" Target="https://shebanq.ancient-data.org/hebrew/text?book=Leviticus&amp;chapter=15&amp;verse=4&amp;version=2021" TargetMode="External"/><Relationship Id="rId861" Type="http://schemas.openxmlformats.org/officeDocument/2006/relationships/hyperlink" Target="https://shebanq.ancient-data.org/hebrew/text?book=Leviticus&amp;chapter=15&amp;verse=5&amp;version=2021" TargetMode="External"/><Relationship Id="rId862" Type="http://schemas.openxmlformats.org/officeDocument/2006/relationships/hyperlink" Target="https://shebanq.ancient-data.org/hebrew/text?book=Leviticus&amp;chapter=15&amp;verse=6&amp;version=2021" TargetMode="External"/><Relationship Id="rId863" Type="http://schemas.openxmlformats.org/officeDocument/2006/relationships/hyperlink" Target="https://shebanq.ancient-data.org/hebrew/text?book=Leviticus&amp;chapter=15&amp;verse=7&amp;version=2021" TargetMode="External"/><Relationship Id="rId864" Type="http://schemas.openxmlformats.org/officeDocument/2006/relationships/hyperlink" Target="https://shebanq.ancient-data.org/hebrew/text?book=Leviticus&amp;chapter=15&amp;verse=8&amp;version=2021" TargetMode="External"/><Relationship Id="rId865" Type="http://schemas.openxmlformats.org/officeDocument/2006/relationships/hyperlink" Target="https://shebanq.ancient-data.org/hebrew/text?book=Leviticus&amp;chapter=15&amp;verse=9&amp;version=2021" TargetMode="External"/><Relationship Id="rId866" Type="http://schemas.openxmlformats.org/officeDocument/2006/relationships/hyperlink" Target="https://shebanq.ancient-data.org/hebrew/text?book=Leviticus&amp;chapter=15&amp;verse=10&amp;version=2021" TargetMode="External"/><Relationship Id="rId867" Type="http://schemas.openxmlformats.org/officeDocument/2006/relationships/hyperlink" Target="https://shebanq.ancient-data.org/hebrew/text?book=Leviticus&amp;chapter=15&amp;verse=11&amp;version=2021" TargetMode="External"/><Relationship Id="rId868" Type="http://schemas.openxmlformats.org/officeDocument/2006/relationships/hyperlink" Target="https://shebanq.ancient-data.org/hebrew/text?book=Leviticus&amp;chapter=15&amp;verse=12&amp;version=2021" TargetMode="External"/><Relationship Id="rId869" Type="http://schemas.openxmlformats.org/officeDocument/2006/relationships/hyperlink" Target="https://shebanq.ancient-data.org/hebrew/text?book=Leviticus&amp;chapter=15&amp;verse=13&amp;version=2021" TargetMode="External"/><Relationship Id="rId870" Type="http://schemas.openxmlformats.org/officeDocument/2006/relationships/hyperlink" Target="https://shebanq.ancient-data.org/hebrew/text?book=Leviticus&amp;chapter=15&amp;verse=14&amp;version=2021" TargetMode="External"/><Relationship Id="rId871" Type="http://schemas.openxmlformats.org/officeDocument/2006/relationships/hyperlink" Target="https://shebanq.ancient-data.org/hebrew/text?book=Leviticus&amp;chapter=15&amp;verse=15&amp;version=2021" TargetMode="External"/><Relationship Id="rId872" Type="http://schemas.openxmlformats.org/officeDocument/2006/relationships/hyperlink" Target="https://shebanq.ancient-data.org/hebrew/text?book=Leviticus&amp;chapter=15&amp;verse=18&amp;version=2021" TargetMode="External"/><Relationship Id="rId873" Type="http://schemas.openxmlformats.org/officeDocument/2006/relationships/hyperlink" Target="https://shebanq.ancient-data.org/hebrew/text?book=Leviticus&amp;chapter=15&amp;verse=20&amp;version=2021" TargetMode="External"/><Relationship Id="rId874" Type="http://schemas.openxmlformats.org/officeDocument/2006/relationships/hyperlink" Target="https://shebanq.ancient-data.org/hebrew/text?book=Leviticus&amp;chapter=15&amp;verse=24&amp;version=2021" TargetMode="External"/><Relationship Id="rId875" Type="http://schemas.openxmlformats.org/officeDocument/2006/relationships/hyperlink" Target="https://shebanq.ancient-data.org/hebrew/text?book=Leviticus&amp;chapter=15&amp;verse=27&amp;version=2021" TargetMode="External"/><Relationship Id="rId876" Type="http://schemas.openxmlformats.org/officeDocument/2006/relationships/hyperlink" Target="https://shebanq.ancient-data.org/hebrew/text?book=Leviticus&amp;chapter=15&amp;verse=28&amp;version=2021" TargetMode="External"/><Relationship Id="rId877" Type="http://schemas.openxmlformats.org/officeDocument/2006/relationships/hyperlink" Target="https://shebanq.ancient-data.org/hebrew/text?book=Leviticus&amp;chapter=15&amp;verse=29&amp;version=2021" TargetMode="External"/><Relationship Id="rId878" Type="http://schemas.openxmlformats.org/officeDocument/2006/relationships/hyperlink" Target="https://shebanq.ancient-data.org/hebrew/text?book=Leviticus&amp;chapter=16&amp;verse=4&amp;version=2021" TargetMode="External"/><Relationship Id="rId879" Type="http://schemas.openxmlformats.org/officeDocument/2006/relationships/hyperlink" Target="https://shebanq.ancient-data.org/hebrew/text?book=Leviticus&amp;chapter=16&amp;verse=6&amp;version=2021" TargetMode="External"/><Relationship Id="rId880" Type="http://schemas.openxmlformats.org/officeDocument/2006/relationships/hyperlink" Target="https://shebanq.ancient-data.org/hebrew/text?book=Leviticus&amp;chapter=16&amp;verse=7&amp;version=2021" TargetMode="External"/><Relationship Id="rId881" Type="http://schemas.openxmlformats.org/officeDocument/2006/relationships/hyperlink" Target="https://shebanq.ancient-data.org/hebrew/text?book=Leviticus&amp;chapter=16&amp;verse=8&amp;version=2021" TargetMode="External"/><Relationship Id="rId882" Type="http://schemas.openxmlformats.org/officeDocument/2006/relationships/hyperlink" Target="https://shebanq.ancient-data.org/hebrew/text?book=Leviticus&amp;chapter=16&amp;verse=11&amp;version=2021" TargetMode="External"/><Relationship Id="rId883" Type="http://schemas.openxmlformats.org/officeDocument/2006/relationships/hyperlink" Target="https://shebanq.ancient-data.org/hebrew/text?book=Leviticus&amp;chapter=16&amp;verse=12&amp;version=2021" TargetMode="External"/><Relationship Id="rId884" Type="http://schemas.openxmlformats.org/officeDocument/2006/relationships/hyperlink" Target="https://shebanq.ancient-data.org/hebrew/text?book=Leviticus&amp;chapter=16&amp;verse=13&amp;version=2021" TargetMode="External"/><Relationship Id="rId885" Type="http://schemas.openxmlformats.org/officeDocument/2006/relationships/hyperlink" Target="https://shebanq.ancient-data.org/hebrew/text?book=Leviticus&amp;chapter=16&amp;verse=14&amp;version=2021" TargetMode="External"/><Relationship Id="rId886" Type="http://schemas.openxmlformats.org/officeDocument/2006/relationships/hyperlink" Target="https://shebanq.ancient-data.org/hebrew/text?book=Leviticus&amp;chapter=16&amp;verse=15&amp;version=2021" TargetMode="External"/><Relationship Id="rId887" Type="http://schemas.openxmlformats.org/officeDocument/2006/relationships/hyperlink" Target="https://shebanq.ancient-data.org/hebrew/text?book=Leviticus&amp;chapter=16&amp;verse=16&amp;version=2021" TargetMode="External"/><Relationship Id="rId888" Type="http://schemas.openxmlformats.org/officeDocument/2006/relationships/hyperlink" Target="https://shebanq.ancient-data.org/hebrew/text?book=Leviticus&amp;chapter=16&amp;verse=17&amp;version=2021" TargetMode="External"/><Relationship Id="rId889" Type="http://schemas.openxmlformats.org/officeDocument/2006/relationships/hyperlink" Target="https://shebanq.ancient-data.org/hebrew/text?book=Leviticus&amp;chapter=16&amp;verse=18&amp;version=2021" TargetMode="External"/><Relationship Id="rId890" Type="http://schemas.openxmlformats.org/officeDocument/2006/relationships/hyperlink" Target="https://shebanq.ancient-data.org/hebrew/text?book=Leviticus&amp;chapter=16&amp;verse=19&amp;version=2021" TargetMode="External"/><Relationship Id="rId891" Type="http://schemas.openxmlformats.org/officeDocument/2006/relationships/hyperlink" Target="https://shebanq.ancient-data.org/hebrew/text?book=Leviticus&amp;chapter=16&amp;verse=20&amp;version=2021" TargetMode="External"/><Relationship Id="rId892" Type="http://schemas.openxmlformats.org/officeDocument/2006/relationships/hyperlink" Target="https://shebanq.ancient-data.org/hebrew/text?book=Leviticus&amp;chapter=16&amp;verse=21&amp;version=2021" TargetMode="External"/><Relationship Id="rId893" Type="http://schemas.openxmlformats.org/officeDocument/2006/relationships/hyperlink" Target="https://shebanq.ancient-data.org/hebrew/text?book=Leviticus&amp;chapter=16&amp;verse=23&amp;version=2021" TargetMode="External"/><Relationship Id="rId894" Type="http://schemas.openxmlformats.org/officeDocument/2006/relationships/hyperlink" Target="https://shebanq.ancient-data.org/hebrew/text?book=Leviticus&amp;chapter=16&amp;verse=24&amp;version=2021" TargetMode="External"/><Relationship Id="rId895" Type="http://schemas.openxmlformats.org/officeDocument/2006/relationships/hyperlink" Target="https://shebanq.ancient-data.org/hebrew/text?book=Leviticus&amp;chapter=16&amp;verse=27&amp;version=2021" TargetMode="External"/><Relationship Id="rId896" Type="http://schemas.openxmlformats.org/officeDocument/2006/relationships/hyperlink" Target="https://shebanq.ancient-data.org/hebrew/text?book=Leviticus&amp;chapter=16&amp;verse=29&amp;version=2021" TargetMode="External"/><Relationship Id="rId897" Type="http://schemas.openxmlformats.org/officeDocument/2006/relationships/hyperlink" Target="https://shebanq.ancient-data.org/hebrew/text?book=Leviticus&amp;chapter=16&amp;verse=30&amp;version=2021" TargetMode="External"/><Relationship Id="rId898" Type="http://schemas.openxmlformats.org/officeDocument/2006/relationships/hyperlink" Target="https://shebanq.ancient-data.org/hebrew/text?book=Leviticus&amp;chapter=16&amp;verse=34&amp;version=2021" TargetMode="External"/><Relationship Id="rId899" Type="http://schemas.openxmlformats.org/officeDocument/2006/relationships/hyperlink" Target="https://shebanq.ancient-data.org/hebrew/text?book=Leviticus&amp;chapter=17&amp;verse=2&amp;version=2021" TargetMode="External"/><Relationship Id="rId900" Type="http://schemas.openxmlformats.org/officeDocument/2006/relationships/hyperlink" Target="https://shebanq.ancient-data.org/hebrew/text?book=Leviticus&amp;chapter=17&amp;verse=4&amp;version=2021" TargetMode="External"/><Relationship Id="rId901" Type="http://schemas.openxmlformats.org/officeDocument/2006/relationships/hyperlink" Target="https://shebanq.ancient-data.org/hebrew/text?book=Leviticus&amp;chapter=17&amp;verse=6&amp;version=2021" TargetMode="External"/><Relationship Id="rId902" Type="http://schemas.openxmlformats.org/officeDocument/2006/relationships/hyperlink" Target="https://shebanq.ancient-data.org/hebrew/text?book=Leviticus&amp;chapter=17&amp;verse=7&amp;version=2021" TargetMode="External"/><Relationship Id="rId903" Type="http://schemas.openxmlformats.org/officeDocument/2006/relationships/hyperlink" Target="https://shebanq.ancient-data.org/hebrew/text?book=Leviticus&amp;chapter=17&amp;verse=9&amp;version=2021" TargetMode="External"/><Relationship Id="rId904" Type="http://schemas.openxmlformats.org/officeDocument/2006/relationships/hyperlink" Target="https://shebanq.ancient-data.org/hebrew/text?book=Leviticus&amp;chapter=17&amp;verse=10&amp;version=2021" TargetMode="External"/><Relationship Id="rId905" Type="http://schemas.openxmlformats.org/officeDocument/2006/relationships/hyperlink" Target="https://shebanq.ancient-data.org/hebrew/text?book=Leviticus&amp;chapter=17&amp;verse=11&amp;version=2021" TargetMode="External"/><Relationship Id="rId906" Type="http://schemas.openxmlformats.org/officeDocument/2006/relationships/hyperlink" Target="https://shebanq.ancient-data.org/hebrew/text?book=Leviticus&amp;chapter=17&amp;verse=12&amp;version=2021" TargetMode="External"/><Relationship Id="rId907" Type="http://schemas.openxmlformats.org/officeDocument/2006/relationships/hyperlink" Target="https://shebanq.ancient-data.org/hebrew/text?book=Leviticus&amp;chapter=17&amp;verse=13&amp;version=2021" TargetMode="External"/><Relationship Id="rId908" Type="http://schemas.openxmlformats.org/officeDocument/2006/relationships/hyperlink" Target="https://shebanq.ancient-data.org/hebrew/text?book=Leviticus&amp;chapter=18&amp;verse=2&amp;version=2021" TargetMode="External"/><Relationship Id="rId909" Type="http://schemas.openxmlformats.org/officeDocument/2006/relationships/hyperlink" Target="https://shebanq.ancient-data.org/hebrew/text?book=Leviticus&amp;chapter=18&amp;verse=3&amp;version=2021" TargetMode="External"/><Relationship Id="rId910" Type="http://schemas.openxmlformats.org/officeDocument/2006/relationships/hyperlink" Target="https://shebanq.ancient-data.org/hebrew/text?book=Leviticus&amp;chapter=18&amp;verse=5&amp;version=2021" TargetMode="External"/><Relationship Id="rId911" Type="http://schemas.openxmlformats.org/officeDocument/2006/relationships/hyperlink" Target="https://shebanq.ancient-data.org/hebrew/text?book=Leviticus&amp;chapter=18&amp;verse=7&amp;version=2021" TargetMode="External"/><Relationship Id="rId912" Type="http://schemas.openxmlformats.org/officeDocument/2006/relationships/hyperlink" Target="https://shebanq.ancient-data.org/hebrew/text?book=Leviticus&amp;chapter=18&amp;verse=9&amp;version=2021" TargetMode="External"/><Relationship Id="rId913" Type="http://schemas.openxmlformats.org/officeDocument/2006/relationships/hyperlink" Target="https://shebanq.ancient-data.org/hebrew/text?book=Leviticus&amp;chapter=18&amp;verse=10&amp;version=2021" TargetMode="External"/><Relationship Id="rId914" Type="http://schemas.openxmlformats.org/officeDocument/2006/relationships/hyperlink" Target="https://shebanq.ancient-data.org/hebrew/text?book=Leviticus&amp;chapter=18&amp;verse=12&amp;version=2021" TargetMode="External"/><Relationship Id="rId915" Type="http://schemas.openxmlformats.org/officeDocument/2006/relationships/hyperlink" Target="https://shebanq.ancient-data.org/hebrew/text?book=Leviticus&amp;chapter=18&amp;verse=13&amp;version=2021" TargetMode="External"/><Relationship Id="rId916" Type="http://schemas.openxmlformats.org/officeDocument/2006/relationships/hyperlink" Target="https://shebanq.ancient-data.org/hebrew/text?book=Leviticus&amp;chapter=18&amp;verse=14&amp;version=2021" TargetMode="External"/><Relationship Id="rId917" Type="http://schemas.openxmlformats.org/officeDocument/2006/relationships/hyperlink" Target="https://shebanq.ancient-data.org/hebrew/text?book=Leviticus&amp;chapter=18&amp;verse=17&amp;version=2021" TargetMode="External"/><Relationship Id="rId918" Type="http://schemas.openxmlformats.org/officeDocument/2006/relationships/hyperlink" Target="https://shebanq.ancient-data.org/hebrew/text?book=Leviticus&amp;chapter=18&amp;verse=20&amp;version=2021" TargetMode="External"/><Relationship Id="rId919" Type="http://schemas.openxmlformats.org/officeDocument/2006/relationships/hyperlink" Target="https://shebanq.ancient-data.org/hebrew/text?book=Leviticus&amp;chapter=18&amp;verse=21&amp;version=2021" TargetMode="External"/><Relationship Id="rId920" Type="http://schemas.openxmlformats.org/officeDocument/2006/relationships/hyperlink" Target="https://shebanq.ancient-data.org/hebrew/text?book=Leviticus&amp;chapter=18&amp;verse=22&amp;version=2021" TargetMode="External"/><Relationship Id="rId921" Type="http://schemas.openxmlformats.org/officeDocument/2006/relationships/hyperlink" Target="https://shebanq.ancient-data.org/hebrew/text?book=Leviticus&amp;chapter=18&amp;verse=26&amp;version=2021" TargetMode="External"/><Relationship Id="rId922" Type="http://schemas.openxmlformats.org/officeDocument/2006/relationships/hyperlink" Target="https://shebanq.ancient-data.org/hebrew/text?book=Leviticus&amp;chapter=18&amp;verse=28&amp;version=2021" TargetMode="External"/><Relationship Id="rId923" Type="http://schemas.openxmlformats.org/officeDocument/2006/relationships/hyperlink" Target="https://shebanq.ancient-data.org/hebrew/text?book=Leviticus&amp;chapter=19&amp;verse=2&amp;version=2021" TargetMode="External"/><Relationship Id="rId924" Type="http://schemas.openxmlformats.org/officeDocument/2006/relationships/hyperlink" Target="https://shebanq.ancient-data.org/hebrew/text?book=Leviticus&amp;chapter=19&amp;verse=5&amp;version=2021" TargetMode="External"/><Relationship Id="rId925" Type="http://schemas.openxmlformats.org/officeDocument/2006/relationships/hyperlink" Target="https://shebanq.ancient-data.org/hebrew/text?book=Leviticus&amp;chapter=19&amp;verse=7&amp;version=2021" TargetMode="External"/><Relationship Id="rId926" Type="http://schemas.openxmlformats.org/officeDocument/2006/relationships/hyperlink" Target="https://shebanq.ancient-data.org/hebrew/text?book=Leviticus&amp;chapter=19&amp;verse=8&amp;version=2021" TargetMode="External"/><Relationship Id="rId927" Type="http://schemas.openxmlformats.org/officeDocument/2006/relationships/hyperlink" Target="https://shebanq.ancient-data.org/hebrew/text?book=Leviticus&amp;chapter=19&amp;verse=10&amp;version=2021" TargetMode="External"/><Relationship Id="rId928" Type="http://schemas.openxmlformats.org/officeDocument/2006/relationships/hyperlink" Target="https://shebanq.ancient-data.org/hebrew/text?book=Leviticus&amp;chapter=19&amp;verse=12&amp;version=2021" TargetMode="External"/><Relationship Id="rId929" Type="http://schemas.openxmlformats.org/officeDocument/2006/relationships/hyperlink" Target="https://shebanq.ancient-data.org/hebrew/text?book=Leviticus&amp;chapter=19&amp;verse=13&amp;version=2021" TargetMode="External"/><Relationship Id="rId930" Type="http://schemas.openxmlformats.org/officeDocument/2006/relationships/hyperlink" Target="https://shebanq.ancient-data.org/hebrew/text?book=Leviticus&amp;chapter=19&amp;verse=14&amp;version=2021" TargetMode="External"/><Relationship Id="rId931" Type="http://schemas.openxmlformats.org/officeDocument/2006/relationships/hyperlink" Target="https://shebanq.ancient-data.org/hebrew/text?book=Leviticus&amp;chapter=19&amp;verse=15&amp;version=2021" TargetMode="External"/><Relationship Id="rId932" Type="http://schemas.openxmlformats.org/officeDocument/2006/relationships/hyperlink" Target="https://shebanq.ancient-data.org/hebrew/text?book=Leviticus&amp;chapter=19&amp;verse=16&amp;version=2021" TargetMode="External"/><Relationship Id="rId933" Type="http://schemas.openxmlformats.org/officeDocument/2006/relationships/hyperlink" Target="https://shebanq.ancient-data.org/hebrew/text?book=Leviticus&amp;chapter=19&amp;verse=17&amp;version=2021" TargetMode="External"/><Relationship Id="rId934" Type="http://schemas.openxmlformats.org/officeDocument/2006/relationships/hyperlink" Target="https://shebanq.ancient-data.org/hebrew/text?book=Leviticus&amp;chapter=19&amp;verse=18&amp;version=2021" TargetMode="External"/><Relationship Id="rId935" Type="http://schemas.openxmlformats.org/officeDocument/2006/relationships/hyperlink" Target="https://shebanq.ancient-data.org/hebrew/text?book=Leviticus&amp;chapter=19&amp;verse=19&amp;version=2021" TargetMode="External"/><Relationship Id="rId936" Type="http://schemas.openxmlformats.org/officeDocument/2006/relationships/hyperlink" Target="https://shebanq.ancient-data.org/hebrew/text?book=Leviticus&amp;chapter=19&amp;verse=20&amp;version=2021" TargetMode="External"/><Relationship Id="rId937" Type="http://schemas.openxmlformats.org/officeDocument/2006/relationships/hyperlink" Target="https://shebanq.ancient-data.org/hebrew/text?book=Leviticus&amp;chapter=19&amp;verse=22&amp;version=2021" TargetMode="External"/><Relationship Id="rId938" Type="http://schemas.openxmlformats.org/officeDocument/2006/relationships/hyperlink" Target="https://shebanq.ancient-data.org/hebrew/text?book=Leviticus&amp;chapter=19&amp;verse=23&amp;version=2021" TargetMode="External"/><Relationship Id="rId939" Type="http://schemas.openxmlformats.org/officeDocument/2006/relationships/hyperlink" Target="https://shebanq.ancient-data.org/hebrew/text?book=Leviticus&amp;chapter=19&amp;verse=26&amp;version=2021" TargetMode="External"/><Relationship Id="rId940" Type="http://schemas.openxmlformats.org/officeDocument/2006/relationships/hyperlink" Target="https://shebanq.ancient-data.org/hebrew/text?book=Leviticus&amp;chapter=19&amp;verse=27&amp;version=2021" TargetMode="External"/><Relationship Id="rId941" Type="http://schemas.openxmlformats.org/officeDocument/2006/relationships/hyperlink" Target="https://shebanq.ancient-data.org/hebrew/text?book=Leviticus&amp;chapter=19&amp;verse=28&amp;version=2021" TargetMode="External"/><Relationship Id="rId942" Type="http://schemas.openxmlformats.org/officeDocument/2006/relationships/hyperlink" Target="https://shebanq.ancient-data.org/hebrew/text?book=Leviticus&amp;chapter=19&amp;verse=32&amp;version=2021" TargetMode="External"/><Relationship Id="rId943" Type="http://schemas.openxmlformats.org/officeDocument/2006/relationships/hyperlink" Target="https://shebanq.ancient-data.org/hebrew/text?book=Leviticus&amp;chapter=19&amp;verse=33&amp;version=2021" TargetMode="External"/><Relationship Id="rId944" Type="http://schemas.openxmlformats.org/officeDocument/2006/relationships/hyperlink" Target="https://shebanq.ancient-data.org/hebrew/text?book=Leviticus&amp;chapter=19&amp;verse=34&amp;version=2021" TargetMode="External"/><Relationship Id="rId945" Type="http://schemas.openxmlformats.org/officeDocument/2006/relationships/hyperlink" Target="https://shebanq.ancient-data.org/hebrew/text?book=Leviticus&amp;chapter=19&amp;verse=37&amp;version=2021" TargetMode="External"/><Relationship Id="rId946" Type="http://schemas.openxmlformats.org/officeDocument/2006/relationships/hyperlink" Target="https://shebanq.ancient-data.org/hebrew/text?book=Leviticus&amp;chapter=20&amp;verse=3&amp;version=2021" TargetMode="External"/><Relationship Id="rId947" Type="http://schemas.openxmlformats.org/officeDocument/2006/relationships/hyperlink" Target="https://shebanq.ancient-data.org/hebrew/text?book=Leviticus&amp;chapter=20&amp;verse=6&amp;version=2021" TargetMode="External"/><Relationship Id="rId948" Type="http://schemas.openxmlformats.org/officeDocument/2006/relationships/hyperlink" Target="https://shebanq.ancient-data.org/hebrew/text?book=Leviticus&amp;chapter=20&amp;verse=8&amp;version=2021" TargetMode="External"/><Relationship Id="rId949" Type="http://schemas.openxmlformats.org/officeDocument/2006/relationships/hyperlink" Target="https://shebanq.ancient-data.org/hebrew/text?book=Leviticus&amp;chapter=20&amp;verse=9&amp;version=2021" TargetMode="External"/><Relationship Id="rId950" Type="http://schemas.openxmlformats.org/officeDocument/2006/relationships/hyperlink" Target="https://shebanq.ancient-data.org/hebrew/text?book=Leviticus&amp;chapter=20&amp;verse=11&amp;version=2021" TargetMode="External"/><Relationship Id="rId951" Type="http://schemas.openxmlformats.org/officeDocument/2006/relationships/hyperlink" Target="https://shebanq.ancient-data.org/hebrew/text?book=Leviticus&amp;chapter=20&amp;verse=12&amp;version=2021" TargetMode="External"/><Relationship Id="rId952" Type="http://schemas.openxmlformats.org/officeDocument/2006/relationships/hyperlink" Target="https://shebanq.ancient-data.org/hebrew/text?book=Leviticus&amp;chapter=20&amp;verse=13&amp;version=2021" TargetMode="External"/><Relationship Id="rId953" Type="http://schemas.openxmlformats.org/officeDocument/2006/relationships/hyperlink" Target="https://shebanq.ancient-data.org/hebrew/text?book=Leviticus&amp;chapter=20&amp;verse=14&amp;version=2021" TargetMode="External"/><Relationship Id="rId954" Type="http://schemas.openxmlformats.org/officeDocument/2006/relationships/hyperlink" Target="https://shebanq.ancient-data.org/hebrew/text?book=Leviticus&amp;chapter=20&amp;verse=15&amp;version=2021" TargetMode="External"/><Relationship Id="rId955" Type="http://schemas.openxmlformats.org/officeDocument/2006/relationships/hyperlink" Target="https://shebanq.ancient-data.org/hebrew/text?book=Leviticus&amp;chapter=20&amp;verse=17&amp;version=2021" TargetMode="External"/><Relationship Id="rId956" Type="http://schemas.openxmlformats.org/officeDocument/2006/relationships/hyperlink" Target="https://shebanq.ancient-data.org/hebrew/text?book=Leviticus&amp;chapter=20&amp;verse=18&amp;version=2021" TargetMode="External"/><Relationship Id="rId957" Type="http://schemas.openxmlformats.org/officeDocument/2006/relationships/hyperlink" Target="https://shebanq.ancient-data.org/hebrew/text?book=Leviticus&amp;chapter=20&amp;verse=19&amp;version=2021" TargetMode="External"/><Relationship Id="rId958" Type="http://schemas.openxmlformats.org/officeDocument/2006/relationships/hyperlink" Target="https://shebanq.ancient-data.org/hebrew/text?book=Leviticus&amp;chapter=20&amp;verse=21&amp;version=2021" TargetMode="External"/><Relationship Id="rId959" Type="http://schemas.openxmlformats.org/officeDocument/2006/relationships/hyperlink" Target="https://shebanq.ancient-data.org/hebrew/text?book=Leviticus&amp;chapter=20&amp;verse=22&amp;version=2021" TargetMode="External"/><Relationship Id="rId960" Type="http://schemas.openxmlformats.org/officeDocument/2006/relationships/hyperlink" Target="https://shebanq.ancient-data.org/hebrew/text?book=Leviticus&amp;chapter=20&amp;verse=26&amp;version=2021" TargetMode="External"/><Relationship Id="rId961" Type="http://schemas.openxmlformats.org/officeDocument/2006/relationships/hyperlink" Target="https://shebanq.ancient-data.org/hebrew/text?book=Leviticus&amp;chapter=21&amp;verse=1&amp;version=2021" TargetMode="External"/><Relationship Id="rId962" Type="http://schemas.openxmlformats.org/officeDocument/2006/relationships/hyperlink" Target="https://shebanq.ancient-data.org/hebrew/text?book=Leviticus&amp;chapter=21&amp;verse=3&amp;version=2021" TargetMode="External"/><Relationship Id="rId963" Type="http://schemas.openxmlformats.org/officeDocument/2006/relationships/hyperlink" Target="https://shebanq.ancient-data.org/hebrew/text?book=Leviticus&amp;chapter=21&amp;verse=5&amp;version=2021" TargetMode="External"/><Relationship Id="rId964" Type="http://schemas.openxmlformats.org/officeDocument/2006/relationships/hyperlink" Target="https://shebanq.ancient-data.org/hebrew/text?book=Leviticus&amp;chapter=21&amp;verse=6&amp;version=2021" TargetMode="External"/><Relationship Id="rId965" Type="http://schemas.openxmlformats.org/officeDocument/2006/relationships/hyperlink" Target="https://shebanq.ancient-data.org/hebrew/text?book=Leviticus&amp;chapter=21&amp;verse=7&amp;version=2021" TargetMode="External"/><Relationship Id="rId966" Type="http://schemas.openxmlformats.org/officeDocument/2006/relationships/hyperlink" Target="https://shebanq.ancient-data.org/hebrew/text?book=Leviticus&amp;chapter=21&amp;verse=8&amp;version=2021" TargetMode="External"/><Relationship Id="rId967" Type="http://schemas.openxmlformats.org/officeDocument/2006/relationships/hyperlink" Target="https://shebanq.ancient-data.org/hebrew/text?book=Leviticus&amp;chapter=21&amp;verse=9&amp;version=2021" TargetMode="External"/><Relationship Id="rId968" Type="http://schemas.openxmlformats.org/officeDocument/2006/relationships/hyperlink" Target="https://shebanq.ancient-data.org/hebrew/text?book=Leviticus&amp;chapter=21&amp;verse=10&amp;version=2021" TargetMode="External"/><Relationship Id="rId969" Type="http://schemas.openxmlformats.org/officeDocument/2006/relationships/hyperlink" Target="https://shebanq.ancient-data.org/hebrew/text?book=Leviticus&amp;chapter=21&amp;verse=17&amp;version=2021" TargetMode="External"/><Relationship Id="rId970" Type="http://schemas.openxmlformats.org/officeDocument/2006/relationships/hyperlink" Target="https://shebanq.ancient-data.org/hebrew/text?book=Leviticus&amp;chapter=21&amp;verse=21&amp;version=2021" TargetMode="External"/><Relationship Id="rId971" Type="http://schemas.openxmlformats.org/officeDocument/2006/relationships/hyperlink" Target="https://shebanq.ancient-data.org/hebrew/text?book=Leviticus&amp;chapter=21&amp;verse=23&amp;version=2021" TargetMode="External"/><Relationship Id="rId972" Type="http://schemas.openxmlformats.org/officeDocument/2006/relationships/hyperlink" Target="https://shebanq.ancient-data.org/hebrew/text?book=Leviticus&amp;chapter=22&amp;verse=2&amp;version=2021" TargetMode="External"/><Relationship Id="rId973" Type="http://schemas.openxmlformats.org/officeDocument/2006/relationships/hyperlink" Target="https://shebanq.ancient-data.org/hebrew/text?book=Leviticus&amp;chapter=22&amp;verse=3&amp;version=2021" TargetMode="External"/><Relationship Id="rId974" Type="http://schemas.openxmlformats.org/officeDocument/2006/relationships/hyperlink" Target="https://shebanq.ancient-data.org/hebrew/text?book=Leviticus&amp;chapter=22&amp;verse=4&amp;version=2021" TargetMode="External"/><Relationship Id="rId975" Type="http://schemas.openxmlformats.org/officeDocument/2006/relationships/hyperlink" Target="https://shebanq.ancient-data.org/hebrew/text?book=Leviticus&amp;chapter=22&amp;verse=7&amp;version=2021" TargetMode="External"/><Relationship Id="rId976" Type="http://schemas.openxmlformats.org/officeDocument/2006/relationships/hyperlink" Target="https://shebanq.ancient-data.org/hebrew/text?book=Leviticus&amp;chapter=22&amp;verse=10&amp;version=2021" TargetMode="External"/><Relationship Id="rId977" Type="http://schemas.openxmlformats.org/officeDocument/2006/relationships/hyperlink" Target="https://shebanq.ancient-data.org/hebrew/text?book=Leviticus&amp;chapter=22&amp;verse=12&amp;version=2021" TargetMode="External"/><Relationship Id="rId978" Type="http://schemas.openxmlformats.org/officeDocument/2006/relationships/hyperlink" Target="https://shebanq.ancient-data.org/hebrew/text?book=Leviticus&amp;chapter=22&amp;verse=15&amp;version=2021" TargetMode="External"/><Relationship Id="rId979" Type="http://schemas.openxmlformats.org/officeDocument/2006/relationships/hyperlink" Target="https://shebanq.ancient-data.org/hebrew/text?book=Leviticus&amp;chapter=22&amp;verse=16&amp;version=2021" TargetMode="External"/><Relationship Id="rId980" Type="http://schemas.openxmlformats.org/officeDocument/2006/relationships/hyperlink" Target="https://shebanq.ancient-data.org/hebrew/text?book=Leviticus&amp;chapter=22&amp;verse=20&amp;version=2021" TargetMode="External"/><Relationship Id="rId981" Type="http://schemas.openxmlformats.org/officeDocument/2006/relationships/hyperlink" Target="https://shebanq.ancient-data.org/hebrew/text?book=Leviticus&amp;chapter=22&amp;verse=21&amp;version=2021" TargetMode="External"/><Relationship Id="rId982" Type="http://schemas.openxmlformats.org/officeDocument/2006/relationships/hyperlink" Target="https://shebanq.ancient-data.org/hebrew/text?book=Leviticus&amp;chapter=22&amp;verse=22&amp;version=2021" TargetMode="External"/><Relationship Id="rId983" Type="http://schemas.openxmlformats.org/officeDocument/2006/relationships/hyperlink" Target="https://shebanq.ancient-data.org/hebrew/text?book=Leviticus&amp;chapter=22&amp;verse=23&amp;version=2021" TargetMode="External"/><Relationship Id="rId984" Type="http://schemas.openxmlformats.org/officeDocument/2006/relationships/hyperlink" Target="https://shebanq.ancient-data.org/hebrew/text?book=Leviticus&amp;chapter=22&amp;verse=25&amp;version=2021" TargetMode="External"/><Relationship Id="rId985" Type="http://schemas.openxmlformats.org/officeDocument/2006/relationships/hyperlink" Target="https://shebanq.ancient-data.org/hebrew/text?book=Leviticus&amp;chapter=22&amp;verse=31&amp;version=2021" TargetMode="External"/><Relationship Id="rId986" Type="http://schemas.openxmlformats.org/officeDocument/2006/relationships/hyperlink" Target="https://shebanq.ancient-data.org/hebrew/text?book=Leviticus&amp;chapter=22&amp;verse=32&amp;version=2021" TargetMode="External"/><Relationship Id="rId987" Type="http://schemas.openxmlformats.org/officeDocument/2006/relationships/hyperlink" Target="https://shebanq.ancient-data.org/hebrew/text?book=Leviticus&amp;chapter=23&amp;verse=3&amp;version=2021" TargetMode="External"/><Relationship Id="rId988" Type="http://schemas.openxmlformats.org/officeDocument/2006/relationships/hyperlink" Target="https://shebanq.ancient-data.org/hebrew/text?book=Leviticus&amp;chapter=23&amp;verse=11&amp;version=2021" TargetMode="External"/><Relationship Id="rId989" Type="http://schemas.openxmlformats.org/officeDocument/2006/relationships/hyperlink" Target="https://shebanq.ancient-data.org/hebrew/text?book=Leviticus&amp;chapter=23&amp;verse=16&amp;version=2021" TargetMode="External"/><Relationship Id="rId990" Type="http://schemas.openxmlformats.org/officeDocument/2006/relationships/hyperlink" Target="https://shebanq.ancient-data.org/hebrew/text?book=Leviticus&amp;chapter=23&amp;verse=17&amp;version=2021" TargetMode="External"/><Relationship Id="rId991" Type="http://schemas.openxmlformats.org/officeDocument/2006/relationships/hyperlink" Target="https://shebanq.ancient-data.org/hebrew/text?book=Leviticus&amp;chapter=23&amp;verse=18&amp;version=2021" TargetMode="External"/><Relationship Id="rId992" Type="http://schemas.openxmlformats.org/officeDocument/2006/relationships/hyperlink" Target="https://shebanq.ancient-data.org/hebrew/text?book=Leviticus&amp;chapter=23&amp;verse=19&amp;version=2021" TargetMode="External"/><Relationship Id="rId993" Type="http://schemas.openxmlformats.org/officeDocument/2006/relationships/hyperlink" Target="https://shebanq.ancient-data.org/hebrew/text?book=Leviticus&amp;chapter=23&amp;verse=20&amp;version=2021" TargetMode="External"/><Relationship Id="rId994" Type="http://schemas.openxmlformats.org/officeDocument/2006/relationships/hyperlink" Target="https://shebanq.ancient-data.org/hebrew/text?book=Leviticus&amp;chapter=23&amp;verse=21&amp;version=2021" TargetMode="External"/><Relationship Id="rId995" Type="http://schemas.openxmlformats.org/officeDocument/2006/relationships/hyperlink" Target="https://shebanq.ancient-data.org/hebrew/text?book=Leviticus&amp;chapter=23&amp;verse=22&amp;version=2021" TargetMode="External"/><Relationship Id="rId996" Type="http://schemas.openxmlformats.org/officeDocument/2006/relationships/hyperlink" Target="https://shebanq.ancient-data.org/hebrew/text?book=Leviticus&amp;chapter=23&amp;verse=24&amp;version=2021" TargetMode="External"/><Relationship Id="rId997" Type="http://schemas.openxmlformats.org/officeDocument/2006/relationships/hyperlink" Target="https://shebanq.ancient-data.org/hebrew/text?book=Leviticus&amp;chapter=23&amp;verse=30&amp;version=2021" TargetMode="External"/><Relationship Id="rId998" Type="http://schemas.openxmlformats.org/officeDocument/2006/relationships/hyperlink" Target="https://shebanq.ancient-data.org/hebrew/text?book=Leviticus&amp;chapter=23&amp;verse=31&amp;version=2021" TargetMode="External"/><Relationship Id="rId999" Type="http://schemas.openxmlformats.org/officeDocument/2006/relationships/hyperlink" Target="https://shebanq.ancient-data.org/hebrew/text?book=Leviticus&amp;chapter=23&amp;verse=32&amp;version=2021" TargetMode="External"/><Relationship Id="rId1000" Type="http://schemas.openxmlformats.org/officeDocument/2006/relationships/hyperlink" Target="https://shebanq.ancient-data.org/hebrew/text?book=Leviticus&amp;chapter=23&amp;verse=34&amp;version=2021" TargetMode="External"/><Relationship Id="rId1001" Type="http://schemas.openxmlformats.org/officeDocument/2006/relationships/hyperlink" Target="https://shebanq.ancient-data.org/hebrew/text?book=Leviticus&amp;chapter=23&amp;verse=36&amp;version=2021" TargetMode="External"/><Relationship Id="rId1002" Type="http://schemas.openxmlformats.org/officeDocument/2006/relationships/hyperlink" Target="https://shebanq.ancient-data.org/hebrew/text?book=Leviticus&amp;chapter=24&amp;verse=2&amp;version=2021" TargetMode="External"/><Relationship Id="rId1003" Type="http://schemas.openxmlformats.org/officeDocument/2006/relationships/hyperlink" Target="https://shebanq.ancient-data.org/hebrew/text?book=Leviticus&amp;chapter=24&amp;verse=5&amp;version=2021" TargetMode="External"/><Relationship Id="rId1004" Type="http://schemas.openxmlformats.org/officeDocument/2006/relationships/hyperlink" Target="https://shebanq.ancient-data.org/hebrew/text?book=Leviticus&amp;chapter=24&amp;verse=9&amp;version=2021" TargetMode="External"/><Relationship Id="rId1005" Type="http://schemas.openxmlformats.org/officeDocument/2006/relationships/hyperlink" Target="https://shebanq.ancient-data.org/hebrew/text?book=Leviticus&amp;chapter=24&amp;verse=14&amp;version=2021" TargetMode="External"/><Relationship Id="rId1006" Type="http://schemas.openxmlformats.org/officeDocument/2006/relationships/hyperlink" Target="https://shebanq.ancient-data.org/hebrew/text?book=Leviticus&amp;chapter=24&amp;verse=15&amp;version=2021" TargetMode="External"/><Relationship Id="rId1007" Type="http://schemas.openxmlformats.org/officeDocument/2006/relationships/hyperlink" Target="https://shebanq.ancient-data.org/hebrew/text?book=Leviticus&amp;chapter=24&amp;verse=16&amp;version=2021" TargetMode="External"/><Relationship Id="rId1008" Type="http://schemas.openxmlformats.org/officeDocument/2006/relationships/hyperlink" Target="https://shebanq.ancient-data.org/hebrew/text?book=Leviticus&amp;chapter=24&amp;verse=18&amp;version=2021" TargetMode="External"/><Relationship Id="rId1009" Type="http://schemas.openxmlformats.org/officeDocument/2006/relationships/hyperlink" Target="https://shebanq.ancient-data.org/hebrew/text?book=Leviticus&amp;chapter=24&amp;verse=20&amp;version=2021" TargetMode="External"/><Relationship Id="rId1010" Type="http://schemas.openxmlformats.org/officeDocument/2006/relationships/hyperlink" Target="https://shebanq.ancient-data.org/hebrew/text?book=Leviticus&amp;chapter=25&amp;verse=2&amp;version=2021" TargetMode="External"/><Relationship Id="rId1011" Type="http://schemas.openxmlformats.org/officeDocument/2006/relationships/hyperlink" Target="https://shebanq.ancient-data.org/hebrew/text?book=Leviticus&amp;chapter=25&amp;verse=4&amp;version=2021" TargetMode="External"/><Relationship Id="rId1012" Type="http://schemas.openxmlformats.org/officeDocument/2006/relationships/hyperlink" Target="https://shebanq.ancient-data.org/hebrew/text?book=Leviticus&amp;chapter=25&amp;verse=5&amp;version=2021" TargetMode="External"/><Relationship Id="rId1013" Type="http://schemas.openxmlformats.org/officeDocument/2006/relationships/hyperlink" Target="https://shebanq.ancient-data.org/hebrew/text?book=Leviticus&amp;chapter=25&amp;verse=8&amp;version=2021" TargetMode="External"/><Relationship Id="rId1014" Type="http://schemas.openxmlformats.org/officeDocument/2006/relationships/hyperlink" Target="https://shebanq.ancient-data.org/hebrew/text?book=Leviticus&amp;chapter=25&amp;verse=10&amp;version=2021" TargetMode="External"/><Relationship Id="rId1015" Type="http://schemas.openxmlformats.org/officeDocument/2006/relationships/hyperlink" Target="https://shebanq.ancient-data.org/hebrew/text?book=Leviticus&amp;chapter=25&amp;verse=11&amp;version=2021" TargetMode="External"/><Relationship Id="rId1016" Type="http://schemas.openxmlformats.org/officeDocument/2006/relationships/hyperlink" Target="https://shebanq.ancient-data.org/hebrew/text?book=Leviticus&amp;chapter=25&amp;verse=12&amp;version=2021" TargetMode="External"/><Relationship Id="rId1017" Type="http://schemas.openxmlformats.org/officeDocument/2006/relationships/hyperlink" Target="https://shebanq.ancient-data.org/hebrew/text?book=Leviticus&amp;chapter=25&amp;verse=16&amp;version=2021" TargetMode="External"/><Relationship Id="rId1018" Type="http://schemas.openxmlformats.org/officeDocument/2006/relationships/hyperlink" Target="https://shebanq.ancient-data.org/hebrew/text?book=Leviticus&amp;chapter=25&amp;verse=17&amp;version=2021" TargetMode="External"/><Relationship Id="rId1019" Type="http://schemas.openxmlformats.org/officeDocument/2006/relationships/hyperlink" Target="https://shebanq.ancient-data.org/hebrew/text?book=Leviticus&amp;chapter=25&amp;verse=18&amp;version=2021" TargetMode="External"/><Relationship Id="rId1020" Type="http://schemas.openxmlformats.org/officeDocument/2006/relationships/hyperlink" Target="https://shebanq.ancient-data.org/hebrew/text?book=Leviticus&amp;chapter=25&amp;verse=20&amp;version=2021" TargetMode="External"/><Relationship Id="rId1021" Type="http://schemas.openxmlformats.org/officeDocument/2006/relationships/hyperlink" Target="https://shebanq.ancient-data.org/hebrew/text?book=Leviticus&amp;chapter=25&amp;verse=22&amp;version=2021" TargetMode="External"/><Relationship Id="rId1022" Type="http://schemas.openxmlformats.org/officeDocument/2006/relationships/hyperlink" Target="https://shebanq.ancient-data.org/hebrew/text?book=Leviticus&amp;chapter=25&amp;verse=26&amp;version=2021" TargetMode="External"/><Relationship Id="rId1023" Type="http://schemas.openxmlformats.org/officeDocument/2006/relationships/hyperlink" Target="https://shebanq.ancient-data.org/hebrew/text?book=Leviticus&amp;chapter=25&amp;verse=27&amp;version=2021" TargetMode="External"/><Relationship Id="rId1024" Type="http://schemas.openxmlformats.org/officeDocument/2006/relationships/hyperlink" Target="https://shebanq.ancient-data.org/hebrew/text?book=Leviticus&amp;chapter=25&amp;verse=28&amp;version=2021" TargetMode="External"/><Relationship Id="rId1025" Type="http://schemas.openxmlformats.org/officeDocument/2006/relationships/hyperlink" Target="https://shebanq.ancient-data.org/hebrew/text?book=Leviticus&amp;chapter=25&amp;verse=31&amp;version=2021" TargetMode="External"/><Relationship Id="rId1026" Type="http://schemas.openxmlformats.org/officeDocument/2006/relationships/hyperlink" Target="https://shebanq.ancient-data.org/hebrew/text?book=Leviticus&amp;chapter=25&amp;verse=35&amp;version=2021" TargetMode="External"/><Relationship Id="rId1027" Type="http://schemas.openxmlformats.org/officeDocument/2006/relationships/hyperlink" Target="https://shebanq.ancient-data.org/hebrew/text?book=Leviticus&amp;chapter=25&amp;verse=36&amp;version=2021" TargetMode="External"/><Relationship Id="rId1028" Type="http://schemas.openxmlformats.org/officeDocument/2006/relationships/hyperlink" Target="https://shebanq.ancient-data.org/hebrew/text?book=Leviticus&amp;chapter=25&amp;verse=37&amp;version=2021" TargetMode="External"/><Relationship Id="rId1029" Type="http://schemas.openxmlformats.org/officeDocument/2006/relationships/hyperlink" Target="https://shebanq.ancient-data.org/hebrew/text?book=Leviticus&amp;chapter=25&amp;verse=39&amp;version=2021" TargetMode="External"/><Relationship Id="rId1030" Type="http://schemas.openxmlformats.org/officeDocument/2006/relationships/hyperlink" Target="https://shebanq.ancient-data.org/hebrew/text?book=Leviticus&amp;chapter=25&amp;verse=41&amp;version=2021" TargetMode="External"/><Relationship Id="rId1031" Type="http://schemas.openxmlformats.org/officeDocument/2006/relationships/hyperlink" Target="https://shebanq.ancient-data.org/hebrew/text?book=Leviticus&amp;chapter=25&amp;verse=42&amp;version=2021" TargetMode="External"/><Relationship Id="rId1032" Type="http://schemas.openxmlformats.org/officeDocument/2006/relationships/hyperlink" Target="https://shebanq.ancient-data.org/hebrew/text?book=Leviticus&amp;chapter=25&amp;verse=44&amp;version=2021" TargetMode="External"/><Relationship Id="rId1033" Type="http://schemas.openxmlformats.org/officeDocument/2006/relationships/hyperlink" Target="https://shebanq.ancient-data.org/hebrew/text?book=Leviticus&amp;chapter=25&amp;verse=46&amp;version=2021" TargetMode="External"/><Relationship Id="rId1034" Type="http://schemas.openxmlformats.org/officeDocument/2006/relationships/hyperlink" Target="https://shebanq.ancient-data.org/hebrew/text?book=Leviticus&amp;chapter=25&amp;verse=47&amp;version=2021" TargetMode="External"/><Relationship Id="rId1035" Type="http://schemas.openxmlformats.org/officeDocument/2006/relationships/hyperlink" Target="https://shebanq.ancient-data.org/hebrew/text?book=Leviticus&amp;chapter=25&amp;verse=48&amp;version=2021" TargetMode="External"/><Relationship Id="rId1036" Type="http://schemas.openxmlformats.org/officeDocument/2006/relationships/hyperlink" Target="https://shebanq.ancient-data.org/hebrew/text?book=Leviticus&amp;chapter=25&amp;verse=49&amp;version=2021" TargetMode="External"/><Relationship Id="rId1037" Type="http://schemas.openxmlformats.org/officeDocument/2006/relationships/hyperlink" Target="https://shebanq.ancient-data.org/hebrew/text?book=Leviticus&amp;chapter=25&amp;verse=50&amp;version=2021" TargetMode="External"/><Relationship Id="rId1038" Type="http://schemas.openxmlformats.org/officeDocument/2006/relationships/hyperlink" Target="https://shebanq.ancient-data.org/hebrew/text?book=Leviticus&amp;chapter=25&amp;verse=51&amp;version=2021" TargetMode="External"/><Relationship Id="rId1039" Type="http://schemas.openxmlformats.org/officeDocument/2006/relationships/hyperlink" Target="https://shebanq.ancient-data.org/hebrew/text?book=Leviticus&amp;chapter=25&amp;verse=52&amp;version=2021" TargetMode="External"/><Relationship Id="rId1040" Type="http://schemas.openxmlformats.org/officeDocument/2006/relationships/hyperlink" Target="https://shebanq.ancient-data.org/hebrew/text?book=Leviticus&amp;chapter=25&amp;verse=53&amp;version=2021" TargetMode="External"/><Relationship Id="rId1041" Type="http://schemas.openxmlformats.org/officeDocument/2006/relationships/hyperlink" Target="https://shebanq.ancient-data.org/hebrew/text?book=Leviticus&amp;chapter=25&amp;verse=54&amp;version=2021" TargetMode="External"/><Relationship Id="rId1042" Type="http://schemas.openxmlformats.org/officeDocument/2006/relationships/hyperlink" Target="https://shebanq.ancient-data.org/hebrew/text?book=Leviticus&amp;chapter=26&amp;verse=1&amp;version=2021" TargetMode="External"/><Relationship Id="rId1043" Type="http://schemas.openxmlformats.org/officeDocument/2006/relationships/hyperlink" Target="https://shebanq.ancient-data.org/hebrew/text?book=Leviticus&amp;chapter=26&amp;verse=2&amp;version=2021" TargetMode="External"/><Relationship Id="rId1044" Type="http://schemas.openxmlformats.org/officeDocument/2006/relationships/hyperlink" Target="https://shebanq.ancient-data.org/hebrew/text?book=Leviticus&amp;chapter=26&amp;verse=3&amp;version=2021" TargetMode="External"/><Relationship Id="rId1045" Type="http://schemas.openxmlformats.org/officeDocument/2006/relationships/hyperlink" Target="https://shebanq.ancient-data.org/hebrew/text?book=Leviticus&amp;chapter=26&amp;verse=5&amp;version=2021" TargetMode="External"/><Relationship Id="rId1046" Type="http://schemas.openxmlformats.org/officeDocument/2006/relationships/hyperlink" Target="https://shebanq.ancient-data.org/hebrew/text?book=Leviticus&amp;chapter=26&amp;verse=6&amp;version=2021" TargetMode="External"/><Relationship Id="rId1047" Type="http://schemas.openxmlformats.org/officeDocument/2006/relationships/hyperlink" Target="https://shebanq.ancient-data.org/hebrew/text?book=Leviticus&amp;chapter=26&amp;verse=8&amp;version=2021" TargetMode="External"/><Relationship Id="rId1048" Type="http://schemas.openxmlformats.org/officeDocument/2006/relationships/hyperlink" Target="https://shebanq.ancient-data.org/hebrew/text?book=Leviticus&amp;chapter=26&amp;verse=9&amp;version=2021" TargetMode="External"/><Relationship Id="rId1049" Type="http://schemas.openxmlformats.org/officeDocument/2006/relationships/hyperlink" Target="https://shebanq.ancient-data.org/hebrew/text?book=Leviticus&amp;chapter=26&amp;verse=10&amp;version=2021" TargetMode="External"/><Relationship Id="rId1050" Type="http://schemas.openxmlformats.org/officeDocument/2006/relationships/hyperlink" Target="https://shebanq.ancient-data.org/hebrew/text?book=Leviticus&amp;chapter=26&amp;verse=11&amp;version=2021" TargetMode="External"/><Relationship Id="rId1051" Type="http://schemas.openxmlformats.org/officeDocument/2006/relationships/hyperlink" Target="https://shebanq.ancient-data.org/hebrew/text?book=Leviticus&amp;chapter=26&amp;verse=12&amp;version=2021" TargetMode="External"/><Relationship Id="rId1052" Type="http://schemas.openxmlformats.org/officeDocument/2006/relationships/hyperlink" Target="https://shebanq.ancient-data.org/hebrew/text?book=Leviticus&amp;chapter=26&amp;verse=14&amp;version=2021" TargetMode="External"/><Relationship Id="rId1053" Type="http://schemas.openxmlformats.org/officeDocument/2006/relationships/hyperlink" Target="https://shebanq.ancient-data.org/hebrew/text?book=Leviticus&amp;chapter=26&amp;verse=16&amp;version=2021" TargetMode="External"/><Relationship Id="rId1054" Type="http://schemas.openxmlformats.org/officeDocument/2006/relationships/hyperlink" Target="https://shebanq.ancient-data.org/hebrew/text?book=Leviticus&amp;chapter=26&amp;verse=20&amp;version=2021" TargetMode="External"/><Relationship Id="rId1055" Type="http://schemas.openxmlformats.org/officeDocument/2006/relationships/hyperlink" Target="https://shebanq.ancient-data.org/hebrew/text?book=Leviticus&amp;chapter=26&amp;verse=22&amp;version=2021" TargetMode="External"/><Relationship Id="rId1056" Type="http://schemas.openxmlformats.org/officeDocument/2006/relationships/hyperlink" Target="https://shebanq.ancient-data.org/hebrew/text?book=Leviticus&amp;chapter=26&amp;verse=23&amp;version=2021" TargetMode="External"/><Relationship Id="rId1057" Type="http://schemas.openxmlformats.org/officeDocument/2006/relationships/hyperlink" Target="https://shebanq.ancient-data.org/hebrew/text?book=Leviticus&amp;chapter=26&amp;verse=24&amp;version=2021" TargetMode="External"/><Relationship Id="rId1058" Type="http://schemas.openxmlformats.org/officeDocument/2006/relationships/hyperlink" Target="https://shebanq.ancient-data.org/hebrew/text?book=Leviticus&amp;chapter=26&amp;verse=26&amp;version=2021" TargetMode="External"/><Relationship Id="rId1059" Type="http://schemas.openxmlformats.org/officeDocument/2006/relationships/hyperlink" Target="https://shebanq.ancient-data.org/hebrew/text?book=Leviticus&amp;chapter=26&amp;verse=27&amp;version=2021" TargetMode="External"/><Relationship Id="rId1060" Type="http://schemas.openxmlformats.org/officeDocument/2006/relationships/hyperlink" Target="https://shebanq.ancient-data.org/hebrew/text?book=Leviticus&amp;chapter=26&amp;verse=28&amp;version=2021" TargetMode="External"/><Relationship Id="rId1061" Type="http://schemas.openxmlformats.org/officeDocument/2006/relationships/hyperlink" Target="https://shebanq.ancient-data.org/hebrew/text?book=Leviticus&amp;chapter=26&amp;verse=29&amp;version=2021" TargetMode="External"/><Relationship Id="rId1062" Type="http://schemas.openxmlformats.org/officeDocument/2006/relationships/hyperlink" Target="https://shebanq.ancient-data.org/hebrew/text?book=Leviticus&amp;chapter=26&amp;verse=30&amp;version=2021" TargetMode="External"/><Relationship Id="rId1063" Type="http://schemas.openxmlformats.org/officeDocument/2006/relationships/hyperlink" Target="https://shebanq.ancient-data.org/hebrew/text?book=Leviticus&amp;chapter=26&amp;verse=31&amp;version=2021" TargetMode="External"/><Relationship Id="rId1064" Type="http://schemas.openxmlformats.org/officeDocument/2006/relationships/hyperlink" Target="https://shebanq.ancient-data.org/hebrew/text?book=Leviticus&amp;chapter=26&amp;verse=33&amp;version=2021" TargetMode="External"/><Relationship Id="rId1065" Type="http://schemas.openxmlformats.org/officeDocument/2006/relationships/hyperlink" Target="https://shebanq.ancient-data.org/hebrew/text?book=Leviticus&amp;chapter=26&amp;verse=36&amp;version=2021" TargetMode="External"/><Relationship Id="rId1066" Type="http://schemas.openxmlformats.org/officeDocument/2006/relationships/hyperlink" Target="https://shebanq.ancient-data.org/hebrew/text?book=Leviticus&amp;chapter=26&amp;verse=37&amp;version=2021" TargetMode="External"/><Relationship Id="rId1067" Type="http://schemas.openxmlformats.org/officeDocument/2006/relationships/hyperlink" Target="https://shebanq.ancient-data.org/hebrew/text?book=Leviticus&amp;chapter=26&amp;verse=40&amp;version=2021" TargetMode="External"/><Relationship Id="rId1068" Type="http://schemas.openxmlformats.org/officeDocument/2006/relationships/hyperlink" Target="https://shebanq.ancient-data.org/hebrew/text?book=Leviticus&amp;chapter=26&amp;verse=42&amp;version=2021" TargetMode="External"/><Relationship Id="rId1069" Type="http://schemas.openxmlformats.org/officeDocument/2006/relationships/hyperlink" Target="https://shebanq.ancient-data.org/hebrew/text?book=Leviticus&amp;chapter=26&amp;verse=43&amp;version=2021" TargetMode="External"/><Relationship Id="rId1070" Type="http://schemas.openxmlformats.org/officeDocument/2006/relationships/hyperlink" Target="https://shebanq.ancient-data.org/hebrew/text?book=Leviticus&amp;chapter=26&amp;verse=44&amp;version=2021" TargetMode="External"/><Relationship Id="rId1071" Type="http://schemas.openxmlformats.org/officeDocument/2006/relationships/hyperlink" Target="https://shebanq.ancient-data.org/hebrew/text?book=Leviticus&amp;chapter=27&amp;verse=2&amp;version=2021" TargetMode="External"/><Relationship Id="rId1072" Type="http://schemas.openxmlformats.org/officeDocument/2006/relationships/hyperlink" Target="https://shebanq.ancient-data.org/hebrew/text?book=Leviticus&amp;chapter=27&amp;verse=5&amp;version=2021" TargetMode="External"/><Relationship Id="rId1073" Type="http://schemas.openxmlformats.org/officeDocument/2006/relationships/hyperlink" Target="https://shebanq.ancient-data.org/hebrew/text?book=Leviticus&amp;chapter=27&amp;verse=7&amp;version=2021" TargetMode="External"/><Relationship Id="rId1074" Type="http://schemas.openxmlformats.org/officeDocument/2006/relationships/hyperlink" Target="https://shebanq.ancient-data.org/hebrew/text?book=Leviticus&amp;chapter=27&amp;verse=8&amp;version=2021" TargetMode="External"/><Relationship Id="rId1075" Type="http://schemas.openxmlformats.org/officeDocument/2006/relationships/hyperlink" Target="https://shebanq.ancient-data.org/hebrew/text?book=Leviticus&amp;chapter=27&amp;verse=9&amp;version=2021" TargetMode="External"/><Relationship Id="rId1076" Type="http://schemas.openxmlformats.org/officeDocument/2006/relationships/hyperlink" Target="https://shebanq.ancient-data.org/hebrew/text?book=Leviticus&amp;chapter=27&amp;verse=10&amp;version=2021" TargetMode="External"/><Relationship Id="rId1077" Type="http://schemas.openxmlformats.org/officeDocument/2006/relationships/hyperlink" Target="https://shebanq.ancient-data.org/hebrew/text?book=Leviticus&amp;chapter=27&amp;verse=11&amp;version=2021" TargetMode="External"/><Relationship Id="rId1078" Type="http://schemas.openxmlformats.org/officeDocument/2006/relationships/hyperlink" Target="https://shebanq.ancient-data.org/hebrew/text?book=Leviticus&amp;chapter=27&amp;verse=13&amp;version=2021" TargetMode="External"/><Relationship Id="rId1079" Type="http://schemas.openxmlformats.org/officeDocument/2006/relationships/hyperlink" Target="https://shebanq.ancient-data.org/hebrew/text?book=Leviticus&amp;chapter=27&amp;verse=17&amp;version=2021" TargetMode="External"/><Relationship Id="rId1080" Type="http://schemas.openxmlformats.org/officeDocument/2006/relationships/hyperlink" Target="https://shebanq.ancient-data.org/hebrew/text?book=Leviticus&amp;chapter=27&amp;verse=18&amp;version=2021" TargetMode="External"/><Relationship Id="rId1081" Type="http://schemas.openxmlformats.org/officeDocument/2006/relationships/hyperlink" Target="https://shebanq.ancient-data.org/hebrew/text?book=Leviticus&amp;chapter=27&amp;verse=19&amp;version=2021" TargetMode="External"/><Relationship Id="rId1082" Type="http://schemas.openxmlformats.org/officeDocument/2006/relationships/hyperlink" Target="https://shebanq.ancient-data.org/hebrew/text?book=Leviticus&amp;chapter=27&amp;verse=21&amp;version=2021" TargetMode="External"/><Relationship Id="rId1083" Type="http://schemas.openxmlformats.org/officeDocument/2006/relationships/hyperlink" Target="https://shebanq.ancient-data.org/hebrew/text?book=Leviticus&amp;chapter=27&amp;verse=23&amp;version=2021" TargetMode="External"/><Relationship Id="rId1084" Type="http://schemas.openxmlformats.org/officeDocument/2006/relationships/hyperlink" Target="https://shebanq.ancient-data.org/hebrew/text?book=Leviticus&amp;chapter=27&amp;verse=25&amp;version=2021" TargetMode="External"/><Relationship Id="rId1085" Type="http://schemas.openxmlformats.org/officeDocument/2006/relationships/hyperlink" Target="https://shebanq.ancient-data.org/hebrew/text?book=Leviticus&amp;chapter=27&amp;verse=26&amp;version=2021" TargetMode="External"/><Relationship Id="rId1086" Type="http://schemas.openxmlformats.org/officeDocument/2006/relationships/hyperlink" Target="https://shebanq.ancient-data.org/hebrew/text?book=Leviticus&amp;chapter=27&amp;verse=27&amp;version=2021" TargetMode="External"/><Relationship Id="rId1087" Type="http://schemas.openxmlformats.org/officeDocument/2006/relationships/hyperlink" Target="https://shebanq.ancient-data.org/hebrew/text?book=Leviticus&amp;chapter=27&amp;verse=31&amp;version=2021" TargetMode="External"/><Relationship Id="rId1088" Type="http://schemas.openxmlformats.org/officeDocument/2006/relationships/hyperlink" Target="https://shebanq.ancient-data.org/hebrew/text?book=Leviticus&amp;chapter=27&amp;verse=32&amp;version=2021" TargetMode="External"/><Relationship Id="rId1089" Type="http://schemas.openxmlformats.org/officeDocument/2006/relationships/hyperlink" Target="https://shebanq.ancient-data.org/hebrew/text?book=Leviticus&amp;chapter=27&amp;verse=33&amp;version=2021" TargetMode="External"/><Relationship Id="rId1090" Type="http://schemas.openxmlformats.org/officeDocument/2006/relationships/hyperlink" Target="https://shebanq.ancient-data.org/hebrew/text?book=Numeri&amp;chapter=1&amp;verse=49&amp;version=2021" TargetMode="External"/><Relationship Id="rId1091" Type="http://schemas.openxmlformats.org/officeDocument/2006/relationships/hyperlink" Target="https://shebanq.ancient-data.org/hebrew/text?book=Numeri&amp;chapter=1&amp;verse=50&amp;version=2021" TargetMode="External"/><Relationship Id="rId1092" Type="http://schemas.openxmlformats.org/officeDocument/2006/relationships/hyperlink" Target="https://shebanq.ancient-data.org/hebrew/text?book=Numeri&amp;chapter=2&amp;verse=2&amp;version=2021" TargetMode="External"/><Relationship Id="rId1093" Type="http://schemas.openxmlformats.org/officeDocument/2006/relationships/hyperlink" Target="https://shebanq.ancient-data.org/hebrew/text?book=Numeri&amp;chapter=3&amp;verse=48&amp;version=2021" TargetMode="External"/><Relationship Id="rId1094" Type="http://schemas.openxmlformats.org/officeDocument/2006/relationships/hyperlink" Target="https://shebanq.ancient-data.org/hebrew/text?book=Numeri&amp;chapter=4&amp;verse=6&amp;version=2021" TargetMode="External"/><Relationship Id="rId1095" Type="http://schemas.openxmlformats.org/officeDocument/2006/relationships/hyperlink" Target="https://shebanq.ancient-data.org/hebrew/text?book=Numeri&amp;chapter=4&amp;verse=7&amp;version=2021" TargetMode="External"/><Relationship Id="rId1096" Type="http://schemas.openxmlformats.org/officeDocument/2006/relationships/hyperlink" Target="https://shebanq.ancient-data.org/hebrew/text?book=Numeri&amp;chapter=4&amp;verse=8&amp;version=2021" TargetMode="External"/><Relationship Id="rId1097" Type="http://schemas.openxmlformats.org/officeDocument/2006/relationships/hyperlink" Target="https://shebanq.ancient-data.org/hebrew/text?book=Numeri&amp;chapter=4&amp;verse=11&amp;version=2021" TargetMode="External"/><Relationship Id="rId1098" Type="http://schemas.openxmlformats.org/officeDocument/2006/relationships/hyperlink" Target="https://shebanq.ancient-data.org/hebrew/text?book=Numeri&amp;chapter=4&amp;verse=12&amp;version=2021" TargetMode="External"/><Relationship Id="rId1099" Type="http://schemas.openxmlformats.org/officeDocument/2006/relationships/hyperlink" Target="https://shebanq.ancient-data.org/hebrew/text?book=Numeri&amp;chapter=4&amp;verse=13&amp;version=2021" TargetMode="External"/><Relationship Id="rId1100" Type="http://schemas.openxmlformats.org/officeDocument/2006/relationships/hyperlink" Target="https://shebanq.ancient-data.org/hebrew/text?book=Numeri&amp;chapter=4&amp;verse=14&amp;version=2021" TargetMode="External"/><Relationship Id="rId1101" Type="http://schemas.openxmlformats.org/officeDocument/2006/relationships/hyperlink" Target="https://shebanq.ancient-data.org/hebrew/text?book=Numeri&amp;chapter=4&amp;verse=15&amp;version=2021" TargetMode="External"/><Relationship Id="rId1102" Type="http://schemas.openxmlformats.org/officeDocument/2006/relationships/hyperlink" Target="https://shebanq.ancient-data.org/hebrew/text?book=Numeri&amp;chapter=4&amp;verse=18&amp;version=2021" TargetMode="External"/><Relationship Id="rId1103" Type="http://schemas.openxmlformats.org/officeDocument/2006/relationships/hyperlink" Target="https://shebanq.ancient-data.org/hebrew/text?book=Numeri&amp;chapter=4&amp;verse=19&amp;version=2021" TargetMode="External"/><Relationship Id="rId1104" Type="http://schemas.openxmlformats.org/officeDocument/2006/relationships/hyperlink" Target="https://shebanq.ancient-data.org/hebrew/text?book=Numeri&amp;chapter=4&amp;verse=20&amp;version=2021" TargetMode="External"/><Relationship Id="rId1105" Type="http://schemas.openxmlformats.org/officeDocument/2006/relationships/hyperlink" Target="https://shebanq.ancient-data.org/hebrew/text?book=Numeri&amp;chapter=4&amp;verse=26&amp;version=2021" TargetMode="External"/><Relationship Id="rId1106" Type="http://schemas.openxmlformats.org/officeDocument/2006/relationships/hyperlink" Target="https://shebanq.ancient-data.org/hebrew/text?book=Numeri&amp;chapter=4&amp;verse=27&amp;version=2021" TargetMode="External"/><Relationship Id="rId1107" Type="http://schemas.openxmlformats.org/officeDocument/2006/relationships/hyperlink" Target="https://shebanq.ancient-data.org/hebrew/text?book=Numeri&amp;chapter=5&amp;verse=7&amp;version=2021" TargetMode="External"/><Relationship Id="rId1108" Type="http://schemas.openxmlformats.org/officeDocument/2006/relationships/hyperlink" Target="https://shebanq.ancient-data.org/hebrew/text?book=Numeri&amp;chapter=5&amp;verse=10&amp;version=2021" TargetMode="External"/><Relationship Id="rId1109" Type="http://schemas.openxmlformats.org/officeDocument/2006/relationships/hyperlink" Target="https://shebanq.ancient-data.org/hebrew/text?book=Numeri&amp;chapter=5&amp;verse=12&amp;version=2021" TargetMode="External"/><Relationship Id="rId1110" Type="http://schemas.openxmlformats.org/officeDocument/2006/relationships/hyperlink" Target="https://shebanq.ancient-data.org/hebrew/text?book=Numeri&amp;chapter=5&amp;verse=13&amp;version=2021" TargetMode="External"/><Relationship Id="rId1111" Type="http://schemas.openxmlformats.org/officeDocument/2006/relationships/hyperlink" Target="https://shebanq.ancient-data.org/hebrew/text?book=Numeri&amp;chapter=5&amp;verse=14&amp;version=2021" TargetMode="External"/><Relationship Id="rId1112" Type="http://schemas.openxmlformats.org/officeDocument/2006/relationships/hyperlink" Target="https://shebanq.ancient-data.org/hebrew/text?book=Numeri&amp;chapter=5&amp;verse=16&amp;version=2021" TargetMode="External"/><Relationship Id="rId1113" Type="http://schemas.openxmlformats.org/officeDocument/2006/relationships/hyperlink" Target="https://shebanq.ancient-data.org/hebrew/text?book=Numeri&amp;chapter=5&amp;verse=17&amp;version=2021" TargetMode="External"/><Relationship Id="rId1114" Type="http://schemas.openxmlformats.org/officeDocument/2006/relationships/hyperlink" Target="https://shebanq.ancient-data.org/hebrew/text?book=Numeri&amp;chapter=5&amp;verse=18&amp;version=2021" TargetMode="External"/><Relationship Id="rId1115" Type="http://schemas.openxmlformats.org/officeDocument/2006/relationships/hyperlink" Target="https://shebanq.ancient-data.org/hebrew/text?book=Numeri&amp;chapter=5&amp;verse=19&amp;version=2021" TargetMode="External"/><Relationship Id="rId1116" Type="http://schemas.openxmlformats.org/officeDocument/2006/relationships/hyperlink" Target="https://shebanq.ancient-data.org/hebrew/text?book=Numeri&amp;chapter=5&amp;verse=21&amp;version=2021" TargetMode="External"/><Relationship Id="rId1117" Type="http://schemas.openxmlformats.org/officeDocument/2006/relationships/hyperlink" Target="https://shebanq.ancient-data.org/hebrew/text?book=Numeri&amp;chapter=5&amp;verse=22&amp;version=2021" TargetMode="External"/><Relationship Id="rId1118" Type="http://schemas.openxmlformats.org/officeDocument/2006/relationships/hyperlink" Target="https://shebanq.ancient-data.org/hebrew/text?book=Numeri&amp;chapter=5&amp;verse=23&amp;version=2021" TargetMode="External"/><Relationship Id="rId1119" Type="http://schemas.openxmlformats.org/officeDocument/2006/relationships/hyperlink" Target="https://shebanq.ancient-data.org/hebrew/text?book=Numeri&amp;chapter=5&amp;verse=24&amp;version=2021" TargetMode="External"/><Relationship Id="rId1120" Type="http://schemas.openxmlformats.org/officeDocument/2006/relationships/hyperlink" Target="https://shebanq.ancient-data.org/hebrew/text?book=Numeri&amp;chapter=5&amp;verse=27&amp;version=2021" TargetMode="External"/><Relationship Id="rId1121" Type="http://schemas.openxmlformats.org/officeDocument/2006/relationships/hyperlink" Target="https://shebanq.ancient-data.org/hebrew/text?book=Numeri&amp;chapter=5&amp;verse=31&amp;version=2021" TargetMode="External"/><Relationship Id="rId1122" Type="http://schemas.openxmlformats.org/officeDocument/2006/relationships/hyperlink" Target="https://shebanq.ancient-data.org/hebrew/text?book=Numeri&amp;chapter=6&amp;verse=3&amp;version=2021" TargetMode="External"/><Relationship Id="rId1123" Type="http://schemas.openxmlformats.org/officeDocument/2006/relationships/hyperlink" Target="https://shebanq.ancient-data.org/hebrew/text?book=Numeri&amp;chapter=6&amp;verse=5&amp;version=2021" TargetMode="External"/><Relationship Id="rId1124" Type="http://schemas.openxmlformats.org/officeDocument/2006/relationships/hyperlink" Target="https://shebanq.ancient-data.org/hebrew/text?book=Numeri&amp;chapter=6&amp;verse=11&amp;version=2021" TargetMode="External"/><Relationship Id="rId1125" Type="http://schemas.openxmlformats.org/officeDocument/2006/relationships/hyperlink" Target="https://shebanq.ancient-data.org/hebrew/text?book=Numeri&amp;chapter=6&amp;verse=12&amp;version=2021" TargetMode="External"/><Relationship Id="rId1126" Type="http://schemas.openxmlformats.org/officeDocument/2006/relationships/hyperlink" Target="https://shebanq.ancient-data.org/hebrew/text?book=Numeri&amp;chapter=6&amp;verse=14&amp;version=2021" TargetMode="External"/><Relationship Id="rId1127" Type="http://schemas.openxmlformats.org/officeDocument/2006/relationships/hyperlink" Target="https://shebanq.ancient-data.org/hebrew/text?book=Numeri&amp;chapter=6&amp;verse=16&amp;version=2021" TargetMode="External"/><Relationship Id="rId1128" Type="http://schemas.openxmlformats.org/officeDocument/2006/relationships/hyperlink" Target="https://shebanq.ancient-data.org/hebrew/text?book=Numeri&amp;chapter=6&amp;verse=20&amp;version=2021" TargetMode="External"/><Relationship Id="rId1129" Type="http://schemas.openxmlformats.org/officeDocument/2006/relationships/hyperlink" Target="https://shebanq.ancient-data.org/hebrew/text?book=Numeri&amp;chapter=6&amp;verse=21&amp;version=2021" TargetMode="External"/><Relationship Id="rId1130" Type="http://schemas.openxmlformats.org/officeDocument/2006/relationships/hyperlink" Target="https://shebanq.ancient-data.org/hebrew/text?book=Numeri&amp;chapter=6&amp;verse=22&amp;version=2021" TargetMode="External"/><Relationship Id="rId1131" Type="http://schemas.openxmlformats.org/officeDocument/2006/relationships/hyperlink" Target="https://shebanq.ancient-data.org/hebrew/text?book=Numeri&amp;chapter=6&amp;verse=23&amp;version=2021" TargetMode="External"/><Relationship Id="rId1132" Type="http://schemas.openxmlformats.org/officeDocument/2006/relationships/hyperlink" Target="https://shebanq.ancient-data.org/hebrew/text?book=Numeri&amp;chapter=7&amp;verse=5&amp;version=2021" TargetMode="External"/><Relationship Id="rId1133" Type="http://schemas.openxmlformats.org/officeDocument/2006/relationships/hyperlink" Target="https://shebanq.ancient-data.org/hebrew/text?book=Numeri&amp;chapter=8&amp;verse=2&amp;version=2021" TargetMode="External"/><Relationship Id="rId1134" Type="http://schemas.openxmlformats.org/officeDocument/2006/relationships/hyperlink" Target="https://shebanq.ancient-data.org/hebrew/text?book=Numeri&amp;chapter=8&amp;verse=6&amp;version=2021" TargetMode="External"/><Relationship Id="rId1135" Type="http://schemas.openxmlformats.org/officeDocument/2006/relationships/hyperlink" Target="https://shebanq.ancient-data.org/hebrew/text?book=Numeri&amp;chapter=8&amp;verse=7&amp;version=2021" TargetMode="External"/><Relationship Id="rId1136" Type="http://schemas.openxmlformats.org/officeDocument/2006/relationships/hyperlink" Target="https://shebanq.ancient-data.org/hebrew/text?book=Numeri&amp;chapter=8&amp;verse=10&amp;version=2021" TargetMode="External"/><Relationship Id="rId1137" Type="http://schemas.openxmlformats.org/officeDocument/2006/relationships/hyperlink" Target="https://shebanq.ancient-data.org/hebrew/text?book=Numeri&amp;chapter=8&amp;verse=11&amp;version=2021" TargetMode="External"/><Relationship Id="rId1138" Type="http://schemas.openxmlformats.org/officeDocument/2006/relationships/hyperlink" Target="https://shebanq.ancient-data.org/hebrew/text?book=Numeri&amp;chapter=8&amp;verse=12&amp;version=2021" TargetMode="External"/><Relationship Id="rId1139" Type="http://schemas.openxmlformats.org/officeDocument/2006/relationships/hyperlink" Target="https://shebanq.ancient-data.org/hebrew/text?book=Numeri&amp;chapter=8&amp;verse=13&amp;version=2021" TargetMode="External"/><Relationship Id="rId1140" Type="http://schemas.openxmlformats.org/officeDocument/2006/relationships/hyperlink" Target="https://shebanq.ancient-data.org/hebrew/text?book=Numeri&amp;chapter=8&amp;verse=14&amp;version=2021" TargetMode="External"/><Relationship Id="rId1141" Type="http://schemas.openxmlformats.org/officeDocument/2006/relationships/hyperlink" Target="https://shebanq.ancient-data.org/hebrew/text?book=Numeri&amp;chapter=8&amp;verse=15&amp;version=2021" TargetMode="External"/><Relationship Id="rId1142" Type="http://schemas.openxmlformats.org/officeDocument/2006/relationships/hyperlink" Target="https://shebanq.ancient-data.org/hebrew/text?book=Numeri&amp;chapter=8&amp;verse=24&amp;version=2021" TargetMode="External"/><Relationship Id="rId1143" Type="http://schemas.openxmlformats.org/officeDocument/2006/relationships/hyperlink" Target="https://shebanq.ancient-data.org/hebrew/text?book=Numeri&amp;chapter=8&amp;verse=26&amp;version=2021" TargetMode="External"/><Relationship Id="rId1144" Type="http://schemas.openxmlformats.org/officeDocument/2006/relationships/hyperlink" Target="https://shebanq.ancient-data.org/hebrew/text?book=Numeri&amp;chapter=9&amp;verse=2&amp;version=2021" TargetMode="External"/><Relationship Id="rId1145" Type="http://schemas.openxmlformats.org/officeDocument/2006/relationships/hyperlink" Target="https://shebanq.ancient-data.org/hebrew/text?book=Numeri&amp;chapter=9&amp;verse=7&amp;version=2021" TargetMode="External"/><Relationship Id="rId1146" Type="http://schemas.openxmlformats.org/officeDocument/2006/relationships/hyperlink" Target="https://shebanq.ancient-data.org/hebrew/text?book=Numeri&amp;chapter=9&amp;verse=10&amp;version=2021" TargetMode="External"/><Relationship Id="rId1147" Type="http://schemas.openxmlformats.org/officeDocument/2006/relationships/hyperlink" Target="https://shebanq.ancient-data.org/hebrew/text?book=Numeri&amp;chapter=9&amp;verse=13&amp;version=2021" TargetMode="External"/><Relationship Id="rId1148" Type="http://schemas.openxmlformats.org/officeDocument/2006/relationships/hyperlink" Target="https://shebanq.ancient-data.org/hebrew/text?book=Numeri&amp;chapter=9&amp;verse=14&amp;version=2021" TargetMode="External"/><Relationship Id="rId1149" Type="http://schemas.openxmlformats.org/officeDocument/2006/relationships/hyperlink" Target="https://shebanq.ancient-data.org/hebrew/text?book=Numeri&amp;chapter=10&amp;verse=2&amp;version=2021" TargetMode="External"/><Relationship Id="rId1150" Type="http://schemas.openxmlformats.org/officeDocument/2006/relationships/hyperlink" Target="https://shebanq.ancient-data.org/hebrew/text?book=Numeri&amp;chapter=10&amp;verse=3&amp;version=2021" TargetMode="External"/><Relationship Id="rId1151" Type="http://schemas.openxmlformats.org/officeDocument/2006/relationships/hyperlink" Target="https://shebanq.ancient-data.org/hebrew/text?book=Numeri&amp;chapter=10&amp;verse=6&amp;version=2021" TargetMode="External"/><Relationship Id="rId1152" Type="http://schemas.openxmlformats.org/officeDocument/2006/relationships/hyperlink" Target="https://shebanq.ancient-data.org/hebrew/text?book=Numeri&amp;chapter=10&amp;verse=8&amp;version=2021" TargetMode="External"/><Relationship Id="rId1153" Type="http://schemas.openxmlformats.org/officeDocument/2006/relationships/hyperlink" Target="https://shebanq.ancient-data.org/hebrew/text?book=Numeri&amp;chapter=10&amp;verse=31&amp;version=2021" TargetMode="External"/><Relationship Id="rId1154" Type="http://schemas.openxmlformats.org/officeDocument/2006/relationships/hyperlink" Target="https://shebanq.ancient-data.org/hebrew/text?book=Numeri&amp;chapter=10&amp;verse=32&amp;version=2021" TargetMode="External"/><Relationship Id="rId1155" Type="http://schemas.openxmlformats.org/officeDocument/2006/relationships/hyperlink" Target="https://shebanq.ancient-data.org/hebrew/text?book=Numeri&amp;chapter=10&amp;verse=35&amp;version=2021" TargetMode="External"/><Relationship Id="rId1156" Type="http://schemas.openxmlformats.org/officeDocument/2006/relationships/hyperlink" Target="https://shebanq.ancient-data.org/hebrew/text?book=Numeri&amp;chapter=11&amp;verse=1&amp;version=2021" TargetMode="External"/><Relationship Id="rId1157" Type="http://schemas.openxmlformats.org/officeDocument/2006/relationships/hyperlink" Target="https://shebanq.ancient-data.org/hebrew/text?book=Numeri&amp;chapter=11&amp;verse=4&amp;version=2021" TargetMode="External"/><Relationship Id="rId1158" Type="http://schemas.openxmlformats.org/officeDocument/2006/relationships/hyperlink" Target="https://shebanq.ancient-data.org/hebrew/text?book=Numeri&amp;chapter=11&amp;verse=5&amp;version=2021" TargetMode="External"/><Relationship Id="rId1159" Type="http://schemas.openxmlformats.org/officeDocument/2006/relationships/hyperlink" Target="https://shebanq.ancient-data.org/hebrew/text?book=Numeri&amp;chapter=11&amp;verse=8&amp;version=2021" TargetMode="External"/><Relationship Id="rId1160" Type="http://schemas.openxmlformats.org/officeDocument/2006/relationships/hyperlink" Target="https://shebanq.ancient-data.org/hebrew/text?book=Numeri&amp;chapter=11&amp;verse=9&amp;version=2021" TargetMode="External"/><Relationship Id="rId1161" Type="http://schemas.openxmlformats.org/officeDocument/2006/relationships/hyperlink" Target="https://shebanq.ancient-data.org/hebrew/text?book=Numeri&amp;chapter=11&amp;verse=10&amp;version=2021" TargetMode="External"/><Relationship Id="rId1162" Type="http://schemas.openxmlformats.org/officeDocument/2006/relationships/hyperlink" Target="https://shebanq.ancient-data.org/hebrew/text?book=Numeri&amp;chapter=11&amp;verse=11&amp;version=2021" TargetMode="External"/><Relationship Id="rId1163" Type="http://schemas.openxmlformats.org/officeDocument/2006/relationships/hyperlink" Target="https://shebanq.ancient-data.org/hebrew/text?book=Numeri&amp;chapter=11&amp;verse=13&amp;version=2021" TargetMode="External"/><Relationship Id="rId1164" Type="http://schemas.openxmlformats.org/officeDocument/2006/relationships/hyperlink" Target="https://shebanq.ancient-data.org/hebrew/text?book=Numeri&amp;chapter=11&amp;verse=16&amp;version=2021" TargetMode="External"/><Relationship Id="rId1165" Type="http://schemas.openxmlformats.org/officeDocument/2006/relationships/hyperlink" Target="https://shebanq.ancient-data.org/hebrew/text?book=Numeri&amp;chapter=11&amp;verse=17&amp;version=2021" TargetMode="External"/><Relationship Id="rId1166" Type="http://schemas.openxmlformats.org/officeDocument/2006/relationships/hyperlink" Target="https://shebanq.ancient-data.org/hebrew/text?book=Numeri&amp;chapter=11&amp;verse=18&amp;version=2021" TargetMode="External"/><Relationship Id="rId1167" Type="http://schemas.openxmlformats.org/officeDocument/2006/relationships/hyperlink" Target="https://shebanq.ancient-data.org/hebrew/text?book=Numeri&amp;chapter=11&amp;verse=21&amp;version=2021" TargetMode="External"/><Relationship Id="rId1168" Type="http://schemas.openxmlformats.org/officeDocument/2006/relationships/hyperlink" Target="https://shebanq.ancient-data.org/hebrew/text?book=Numeri&amp;chapter=11&amp;verse=22&amp;version=2021" TargetMode="External"/><Relationship Id="rId1169" Type="http://schemas.openxmlformats.org/officeDocument/2006/relationships/hyperlink" Target="https://shebanq.ancient-data.org/hebrew/text?book=Numeri&amp;chapter=11&amp;verse=23&amp;version=2021" TargetMode="External"/><Relationship Id="rId1170" Type="http://schemas.openxmlformats.org/officeDocument/2006/relationships/hyperlink" Target="https://shebanq.ancient-data.org/hebrew/text?book=Numeri&amp;chapter=11&amp;verse=26&amp;version=2021" TargetMode="External"/><Relationship Id="rId1171" Type="http://schemas.openxmlformats.org/officeDocument/2006/relationships/hyperlink" Target="https://shebanq.ancient-data.org/hebrew/text?book=Numeri&amp;chapter=12&amp;verse=4&amp;version=2021" TargetMode="External"/><Relationship Id="rId1172" Type="http://schemas.openxmlformats.org/officeDocument/2006/relationships/hyperlink" Target="https://shebanq.ancient-data.org/hebrew/text?book=Numeri&amp;chapter=12&amp;verse=5&amp;version=2021" TargetMode="External"/><Relationship Id="rId1173" Type="http://schemas.openxmlformats.org/officeDocument/2006/relationships/hyperlink" Target="https://shebanq.ancient-data.org/hebrew/text?book=Numeri&amp;chapter=12&amp;verse=6&amp;version=2021" TargetMode="External"/><Relationship Id="rId1174" Type="http://schemas.openxmlformats.org/officeDocument/2006/relationships/hyperlink" Target="https://shebanq.ancient-data.org/hebrew/text?book=Numeri&amp;chapter=12&amp;verse=8&amp;version=2021" TargetMode="External"/><Relationship Id="rId1175" Type="http://schemas.openxmlformats.org/officeDocument/2006/relationships/hyperlink" Target="https://shebanq.ancient-data.org/hebrew/text?book=Numeri&amp;chapter=12&amp;verse=14&amp;version=2021" TargetMode="External"/><Relationship Id="rId1176" Type="http://schemas.openxmlformats.org/officeDocument/2006/relationships/hyperlink" Target="https://shebanq.ancient-data.org/hebrew/text?book=Numeri&amp;chapter=13&amp;verse=1&amp;version=2021" TargetMode="External"/><Relationship Id="rId1177" Type="http://schemas.openxmlformats.org/officeDocument/2006/relationships/hyperlink" Target="https://shebanq.ancient-data.org/hebrew/text?book=Numeri&amp;chapter=13&amp;verse=3&amp;version=2021" TargetMode="External"/><Relationship Id="rId1178" Type="http://schemas.openxmlformats.org/officeDocument/2006/relationships/hyperlink" Target="https://shebanq.ancient-data.org/hebrew/text?book=Numeri&amp;chapter=13&amp;verse=18&amp;version=2021" TargetMode="External"/><Relationship Id="rId1179" Type="http://schemas.openxmlformats.org/officeDocument/2006/relationships/hyperlink" Target="https://shebanq.ancient-data.org/hebrew/text?book=Numeri&amp;chapter=13&amp;verse=20&amp;version=2021" TargetMode="External"/><Relationship Id="rId1180" Type="http://schemas.openxmlformats.org/officeDocument/2006/relationships/hyperlink" Target="https://shebanq.ancient-data.org/hebrew/text?book=Numeri&amp;chapter=13&amp;verse=26&amp;version=2021" TargetMode="External"/><Relationship Id="rId1181" Type="http://schemas.openxmlformats.org/officeDocument/2006/relationships/hyperlink" Target="https://shebanq.ancient-data.org/hebrew/text?book=Numeri&amp;chapter=14&amp;verse=2&amp;version=2021" TargetMode="External"/><Relationship Id="rId1182" Type="http://schemas.openxmlformats.org/officeDocument/2006/relationships/hyperlink" Target="https://shebanq.ancient-data.org/hebrew/text?book=Numeri&amp;chapter=14&amp;verse=3&amp;version=2021" TargetMode="External"/><Relationship Id="rId1183" Type="http://schemas.openxmlformats.org/officeDocument/2006/relationships/hyperlink" Target="https://shebanq.ancient-data.org/hebrew/text?book=Numeri&amp;chapter=14&amp;verse=18&amp;version=2021" TargetMode="External"/><Relationship Id="rId1184" Type="http://schemas.openxmlformats.org/officeDocument/2006/relationships/hyperlink" Target="https://shebanq.ancient-data.org/hebrew/text?book=Numeri&amp;chapter=14&amp;verse=26&amp;version=2021" TargetMode="External"/><Relationship Id="rId1185" Type="http://schemas.openxmlformats.org/officeDocument/2006/relationships/hyperlink" Target="https://shebanq.ancient-data.org/hebrew/text?book=Numeri&amp;chapter=14&amp;verse=31&amp;version=2021" TargetMode="External"/><Relationship Id="rId1186" Type="http://schemas.openxmlformats.org/officeDocument/2006/relationships/hyperlink" Target="https://shebanq.ancient-data.org/hebrew/text?book=Numeri&amp;chapter=14&amp;verse=39&amp;version=2021" TargetMode="External"/><Relationship Id="rId1187" Type="http://schemas.openxmlformats.org/officeDocument/2006/relationships/hyperlink" Target="https://shebanq.ancient-data.org/hebrew/text?book=Numeri&amp;chapter=14&amp;verse=41&amp;version=2021" TargetMode="External"/><Relationship Id="rId1188" Type="http://schemas.openxmlformats.org/officeDocument/2006/relationships/hyperlink" Target="https://shebanq.ancient-data.org/hebrew/text?book=Numeri&amp;chapter=15&amp;verse=2&amp;version=2021" TargetMode="External"/><Relationship Id="rId1189" Type="http://schemas.openxmlformats.org/officeDocument/2006/relationships/hyperlink" Target="https://shebanq.ancient-data.org/hebrew/text?book=Numeri&amp;chapter=15&amp;verse=6&amp;version=2021" TargetMode="External"/><Relationship Id="rId1190" Type="http://schemas.openxmlformats.org/officeDocument/2006/relationships/hyperlink" Target="https://shebanq.ancient-data.org/hebrew/text?book=Numeri&amp;chapter=15&amp;verse=9&amp;version=2021" TargetMode="External"/><Relationship Id="rId1191" Type="http://schemas.openxmlformats.org/officeDocument/2006/relationships/hyperlink" Target="https://shebanq.ancient-data.org/hebrew/text?book=Numeri&amp;chapter=15&amp;verse=12&amp;version=2021" TargetMode="External"/><Relationship Id="rId1192" Type="http://schemas.openxmlformats.org/officeDocument/2006/relationships/hyperlink" Target="https://shebanq.ancient-data.org/hebrew/text?book=Numeri&amp;chapter=15&amp;verse=13&amp;version=2021" TargetMode="External"/><Relationship Id="rId1193" Type="http://schemas.openxmlformats.org/officeDocument/2006/relationships/hyperlink" Target="https://shebanq.ancient-data.org/hebrew/text?book=Numeri&amp;chapter=15&amp;verse=20&amp;version=2021" TargetMode="External"/><Relationship Id="rId1194" Type="http://schemas.openxmlformats.org/officeDocument/2006/relationships/hyperlink" Target="https://shebanq.ancient-data.org/hebrew/text?book=Numeri&amp;chapter=15&amp;verse=24&amp;version=2021" TargetMode="External"/><Relationship Id="rId1195" Type="http://schemas.openxmlformats.org/officeDocument/2006/relationships/hyperlink" Target="https://shebanq.ancient-data.org/hebrew/text?book=Numeri&amp;chapter=15&amp;verse=26&amp;version=2021" TargetMode="External"/><Relationship Id="rId1196" Type="http://schemas.openxmlformats.org/officeDocument/2006/relationships/hyperlink" Target="https://shebanq.ancient-data.org/hebrew/text?book=Numeri&amp;chapter=15&amp;verse=28&amp;version=2021" TargetMode="External"/><Relationship Id="rId1197" Type="http://schemas.openxmlformats.org/officeDocument/2006/relationships/hyperlink" Target="https://shebanq.ancient-data.org/hebrew/text?book=Numeri&amp;chapter=15&amp;verse=29&amp;version=2021" TargetMode="External"/><Relationship Id="rId1198" Type="http://schemas.openxmlformats.org/officeDocument/2006/relationships/hyperlink" Target="https://shebanq.ancient-data.org/hebrew/text?book=Numeri&amp;chapter=15&amp;verse=31&amp;version=2021" TargetMode="External"/><Relationship Id="rId1199" Type="http://schemas.openxmlformats.org/officeDocument/2006/relationships/hyperlink" Target="https://shebanq.ancient-data.org/hebrew/text?book=Numeri&amp;chapter=15&amp;verse=35&amp;version=2021" TargetMode="External"/><Relationship Id="rId1200" Type="http://schemas.openxmlformats.org/officeDocument/2006/relationships/hyperlink" Target="https://shebanq.ancient-data.org/hebrew/text?book=Numeri&amp;chapter=15&amp;verse=38&amp;version=2021" TargetMode="External"/><Relationship Id="rId1201" Type="http://schemas.openxmlformats.org/officeDocument/2006/relationships/hyperlink" Target="https://shebanq.ancient-data.org/hebrew/text?book=Numeri&amp;chapter=15&amp;verse=39&amp;version=2021" TargetMode="External"/><Relationship Id="rId1202" Type="http://schemas.openxmlformats.org/officeDocument/2006/relationships/hyperlink" Target="https://shebanq.ancient-data.org/hebrew/text?book=Numeri&amp;chapter=15&amp;verse=40&amp;version=2021" TargetMode="External"/><Relationship Id="rId1203" Type="http://schemas.openxmlformats.org/officeDocument/2006/relationships/hyperlink" Target="https://shebanq.ancient-data.org/hebrew/text?book=Numeri&amp;chapter=16&amp;verse=6&amp;version=2021" TargetMode="External"/><Relationship Id="rId1204" Type="http://schemas.openxmlformats.org/officeDocument/2006/relationships/hyperlink" Target="https://shebanq.ancient-data.org/hebrew/text?book=Numeri&amp;chapter=16&amp;verse=14&amp;version=2021" TargetMode="External"/><Relationship Id="rId1205" Type="http://schemas.openxmlformats.org/officeDocument/2006/relationships/hyperlink" Target="https://shebanq.ancient-data.org/hebrew/text?book=Numeri&amp;chapter=16&amp;verse=21&amp;version=2021" TargetMode="External"/><Relationship Id="rId1206" Type="http://schemas.openxmlformats.org/officeDocument/2006/relationships/hyperlink" Target="https://shebanq.ancient-data.org/hebrew/text?book=Numeri&amp;chapter=16&amp;verse=22&amp;version=2021" TargetMode="External"/><Relationship Id="rId1207" Type="http://schemas.openxmlformats.org/officeDocument/2006/relationships/hyperlink" Target="https://shebanq.ancient-data.org/hebrew/text?book=Numeri&amp;chapter=16&amp;verse=24&amp;version=2021" TargetMode="External"/><Relationship Id="rId1208" Type="http://schemas.openxmlformats.org/officeDocument/2006/relationships/hyperlink" Target="https://shebanq.ancient-data.org/hebrew/text?book=Numeri&amp;chapter=16&amp;verse=28&amp;version=2021" TargetMode="External"/><Relationship Id="rId1209" Type="http://schemas.openxmlformats.org/officeDocument/2006/relationships/hyperlink" Target="https://shebanq.ancient-data.org/hebrew/text?book=Numeri&amp;chapter=16&amp;verse=30&amp;version=2021" TargetMode="External"/><Relationship Id="rId1210" Type="http://schemas.openxmlformats.org/officeDocument/2006/relationships/hyperlink" Target="https://shebanq.ancient-data.org/hebrew/text?book=Numeri&amp;chapter=16&amp;verse=33&amp;version=2021" TargetMode="External"/><Relationship Id="rId1211" Type="http://schemas.openxmlformats.org/officeDocument/2006/relationships/hyperlink" Target="https://shebanq.ancient-data.org/hebrew/text?book=Numeri&amp;chapter=17&amp;verse=6&amp;version=2021" TargetMode="External"/><Relationship Id="rId1212" Type="http://schemas.openxmlformats.org/officeDocument/2006/relationships/hyperlink" Target="https://shebanq.ancient-data.org/hebrew/text?book=Numeri&amp;chapter=17&amp;verse=9&amp;version=2021" TargetMode="External"/><Relationship Id="rId1213" Type="http://schemas.openxmlformats.org/officeDocument/2006/relationships/hyperlink" Target="https://shebanq.ancient-data.org/hebrew/text?book=Numeri&amp;chapter=17&amp;verse=11&amp;version=2021" TargetMode="External"/><Relationship Id="rId1214" Type="http://schemas.openxmlformats.org/officeDocument/2006/relationships/hyperlink" Target="https://shebanq.ancient-data.org/hebrew/text?book=Numeri&amp;chapter=17&amp;verse=15&amp;version=2021" TargetMode="External"/><Relationship Id="rId1215" Type="http://schemas.openxmlformats.org/officeDocument/2006/relationships/hyperlink" Target="https://shebanq.ancient-data.org/hebrew/text?book=Numeri&amp;chapter=17&amp;verse=17&amp;version=2021" TargetMode="External"/><Relationship Id="rId1216" Type="http://schemas.openxmlformats.org/officeDocument/2006/relationships/hyperlink" Target="https://shebanq.ancient-data.org/hebrew/text?book=Numeri&amp;chapter=17&amp;verse=20&amp;version=2021" TargetMode="External"/><Relationship Id="rId1217" Type="http://schemas.openxmlformats.org/officeDocument/2006/relationships/hyperlink" Target="https://shebanq.ancient-data.org/hebrew/text?book=Numeri&amp;chapter=17&amp;verse=25&amp;version=2021" TargetMode="External"/><Relationship Id="rId1218" Type="http://schemas.openxmlformats.org/officeDocument/2006/relationships/hyperlink" Target="https://shebanq.ancient-data.org/hebrew/text?book=Numeri&amp;chapter=17&amp;verse=27&amp;version=2021" TargetMode="External"/><Relationship Id="rId1219" Type="http://schemas.openxmlformats.org/officeDocument/2006/relationships/hyperlink" Target="https://shebanq.ancient-data.org/hebrew/text?book=Numeri&amp;chapter=18&amp;verse=1&amp;version=2021" TargetMode="External"/><Relationship Id="rId1220" Type="http://schemas.openxmlformats.org/officeDocument/2006/relationships/hyperlink" Target="https://shebanq.ancient-data.org/hebrew/text?book=Numeri&amp;chapter=18&amp;verse=3&amp;version=2021" TargetMode="External"/><Relationship Id="rId1221" Type="http://schemas.openxmlformats.org/officeDocument/2006/relationships/hyperlink" Target="https://shebanq.ancient-data.org/hebrew/text?book=Numeri&amp;chapter=18&amp;verse=6&amp;version=2021" TargetMode="External"/><Relationship Id="rId1222" Type="http://schemas.openxmlformats.org/officeDocument/2006/relationships/hyperlink" Target="https://shebanq.ancient-data.org/hebrew/text?book=Numeri&amp;chapter=18&amp;verse=7&amp;version=2021" TargetMode="External"/><Relationship Id="rId1223" Type="http://schemas.openxmlformats.org/officeDocument/2006/relationships/hyperlink" Target="https://shebanq.ancient-data.org/hebrew/text?book=Numeri&amp;chapter=18&amp;verse=8&amp;version=2021" TargetMode="External"/><Relationship Id="rId1224" Type="http://schemas.openxmlformats.org/officeDocument/2006/relationships/hyperlink" Target="https://shebanq.ancient-data.org/hebrew/text?book=Numeri&amp;chapter=18&amp;verse=13&amp;version=2021" TargetMode="External"/><Relationship Id="rId1225" Type="http://schemas.openxmlformats.org/officeDocument/2006/relationships/hyperlink" Target="https://shebanq.ancient-data.org/hebrew/text?book=Numeri&amp;chapter=18&amp;verse=15&amp;version=2021" TargetMode="External"/><Relationship Id="rId1226" Type="http://schemas.openxmlformats.org/officeDocument/2006/relationships/hyperlink" Target="https://shebanq.ancient-data.org/hebrew/text?book=Numeri&amp;chapter=18&amp;verse=17&amp;version=2021" TargetMode="External"/><Relationship Id="rId1227" Type="http://schemas.openxmlformats.org/officeDocument/2006/relationships/hyperlink" Target="https://shebanq.ancient-data.org/hebrew/text?book=Numeri&amp;chapter=18&amp;verse=18&amp;version=2021" TargetMode="External"/><Relationship Id="rId1228" Type="http://schemas.openxmlformats.org/officeDocument/2006/relationships/hyperlink" Target="https://shebanq.ancient-data.org/hebrew/text?book=Numeri&amp;chapter=18&amp;verse=19&amp;version=2021" TargetMode="External"/><Relationship Id="rId1229" Type="http://schemas.openxmlformats.org/officeDocument/2006/relationships/hyperlink" Target="https://shebanq.ancient-data.org/hebrew/text?book=Numeri&amp;chapter=18&amp;verse=23&amp;version=2021" TargetMode="External"/><Relationship Id="rId1230" Type="http://schemas.openxmlformats.org/officeDocument/2006/relationships/hyperlink" Target="https://shebanq.ancient-data.org/hebrew/text?book=Numeri&amp;chapter=18&amp;verse=24&amp;version=2021" TargetMode="External"/><Relationship Id="rId1231" Type="http://schemas.openxmlformats.org/officeDocument/2006/relationships/hyperlink" Target="https://shebanq.ancient-data.org/hebrew/text?book=Numeri&amp;chapter=18&amp;verse=26&amp;version=2021" TargetMode="External"/><Relationship Id="rId1232" Type="http://schemas.openxmlformats.org/officeDocument/2006/relationships/hyperlink" Target="https://shebanq.ancient-data.org/hebrew/text?book=Numeri&amp;chapter=18&amp;verse=32&amp;version=2021" TargetMode="External"/><Relationship Id="rId1233" Type="http://schemas.openxmlformats.org/officeDocument/2006/relationships/hyperlink" Target="https://shebanq.ancient-data.org/hebrew/text?book=Numeri&amp;chapter=19&amp;verse=3&amp;version=2021" TargetMode="External"/><Relationship Id="rId1234" Type="http://schemas.openxmlformats.org/officeDocument/2006/relationships/hyperlink" Target="https://shebanq.ancient-data.org/hebrew/text?book=Numeri&amp;chapter=19&amp;verse=4&amp;version=2021" TargetMode="External"/><Relationship Id="rId1235" Type="http://schemas.openxmlformats.org/officeDocument/2006/relationships/hyperlink" Target="https://shebanq.ancient-data.org/hebrew/text?book=Numeri&amp;chapter=19&amp;verse=5&amp;version=2021" TargetMode="External"/><Relationship Id="rId1236" Type="http://schemas.openxmlformats.org/officeDocument/2006/relationships/hyperlink" Target="https://shebanq.ancient-data.org/hebrew/text?book=Numeri&amp;chapter=19&amp;verse=6&amp;version=2021" TargetMode="External"/><Relationship Id="rId1237" Type="http://schemas.openxmlformats.org/officeDocument/2006/relationships/hyperlink" Target="https://shebanq.ancient-data.org/hebrew/text?book=Numeri&amp;chapter=19&amp;verse=8&amp;version=2021" TargetMode="External"/><Relationship Id="rId1238" Type="http://schemas.openxmlformats.org/officeDocument/2006/relationships/hyperlink" Target="https://shebanq.ancient-data.org/hebrew/text?book=Numeri&amp;chapter=19&amp;verse=9&amp;version=2021" TargetMode="External"/><Relationship Id="rId1239" Type="http://schemas.openxmlformats.org/officeDocument/2006/relationships/hyperlink" Target="https://shebanq.ancient-data.org/hebrew/text?book=Numeri&amp;chapter=19&amp;verse=10&amp;version=2021" TargetMode="External"/><Relationship Id="rId1240" Type="http://schemas.openxmlformats.org/officeDocument/2006/relationships/hyperlink" Target="https://shebanq.ancient-data.org/hebrew/text?book=Numeri&amp;chapter=19&amp;verse=13&amp;version=2021" TargetMode="External"/><Relationship Id="rId1241" Type="http://schemas.openxmlformats.org/officeDocument/2006/relationships/hyperlink" Target="https://shebanq.ancient-data.org/hebrew/text?book=Numeri&amp;chapter=19&amp;verse=17&amp;version=2021" TargetMode="External"/><Relationship Id="rId1242" Type="http://schemas.openxmlformats.org/officeDocument/2006/relationships/hyperlink" Target="https://shebanq.ancient-data.org/hebrew/text?book=Numeri&amp;chapter=19&amp;verse=18&amp;version=2021" TargetMode="External"/><Relationship Id="rId1243" Type="http://schemas.openxmlformats.org/officeDocument/2006/relationships/hyperlink" Target="https://shebanq.ancient-data.org/hebrew/text?book=Numeri&amp;chapter=19&amp;verse=19&amp;version=2021" TargetMode="External"/><Relationship Id="rId1244" Type="http://schemas.openxmlformats.org/officeDocument/2006/relationships/hyperlink" Target="https://shebanq.ancient-data.org/hebrew/text?book=Numeri&amp;chapter=19&amp;verse=20&amp;version=2021" TargetMode="External"/><Relationship Id="rId1245" Type="http://schemas.openxmlformats.org/officeDocument/2006/relationships/hyperlink" Target="https://shebanq.ancient-data.org/hebrew/text?book=Numeri&amp;chapter=19&amp;verse=21&amp;version=2021" TargetMode="External"/><Relationship Id="rId1246" Type="http://schemas.openxmlformats.org/officeDocument/2006/relationships/hyperlink" Target="https://shebanq.ancient-data.org/hebrew/text?book=Numeri&amp;chapter=20&amp;verse=3&amp;version=2021" TargetMode="External"/><Relationship Id="rId1247" Type="http://schemas.openxmlformats.org/officeDocument/2006/relationships/hyperlink" Target="https://shebanq.ancient-data.org/hebrew/text?book=Numeri&amp;chapter=20&amp;verse=4&amp;version=2021" TargetMode="External"/><Relationship Id="rId1248" Type="http://schemas.openxmlformats.org/officeDocument/2006/relationships/hyperlink" Target="https://shebanq.ancient-data.org/hebrew/text?book=Numeri&amp;chapter=20&amp;verse=5&amp;version=2021" TargetMode="External"/><Relationship Id="rId1249" Type="http://schemas.openxmlformats.org/officeDocument/2006/relationships/hyperlink" Target="https://shebanq.ancient-data.org/hebrew/text?book=Numeri&amp;chapter=20&amp;verse=9&amp;version=2021" TargetMode="External"/><Relationship Id="rId1250" Type="http://schemas.openxmlformats.org/officeDocument/2006/relationships/hyperlink" Target="https://shebanq.ancient-data.org/hebrew/text?book=Numeri&amp;chapter=20&amp;verse=12&amp;version=2021" TargetMode="External"/><Relationship Id="rId1251" Type="http://schemas.openxmlformats.org/officeDocument/2006/relationships/hyperlink" Target="https://shebanq.ancient-data.org/hebrew/text?book=Numeri&amp;chapter=20&amp;verse=14&amp;version=2021" TargetMode="External"/><Relationship Id="rId1252" Type="http://schemas.openxmlformats.org/officeDocument/2006/relationships/hyperlink" Target="https://shebanq.ancient-data.org/hebrew/text?book=Numeri&amp;chapter=20&amp;verse=18&amp;version=2021" TargetMode="External"/><Relationship Id="rId1253" Type="http://schemas.openxmlformats.org/officeDocument/2006/relationships/hyperlink" Target="https://shebanq.ancient-data.org/hebrew/text?book=Numeri&amp;chapter=20&amp;verse=23&amp;version=2021" TargetMode="External"/><Relationship Id="rId1254" Type="http://schemas.openxmlformats.org/officeDocument/2006/relationships/hyperlink" Target="https://shebanq.ancient-data.org/hebrew/text?book=Numeri&amp;chapter=20&amp;verse=24&amp;version=2021" TargetMode="External"/><Relationship Id="rId1255" Type="http://schemas.openxmlformats.org/officeDocument/2006/relationships/hyperlink" Target="https://shebanq.ancient-data.org/hebrew/text?book=Numeri&amp;chapter=21&amp;verse=5&amp;version=2021" TargetMode="External"/><Relationship Id="rId1256" Type="http://schemas.openxmlformats.org/officeDocument/2006/relationships/hyperlink" Target="https://shebanq.ancient-data.org/hebrew/text?book=Numeri&amp;chapter=21&amp;verse=6&amp;version=2021" TargetMode="External"/><Relationship Id="rId1257" Type="http://schemas.openxmlformats.org/officeDocument/2006/relationships/hyperlink" Target="https://shebanq.ancient-data.org/hebrew/text?book=Numeri&amp;chapter=21&amp;verse=7&amp;version=2021" TargetMode="External"/><Relationship Id="rId1258" Type="http://schemas.openxmlformats.org/officeDocument/2006/relationships/hyperlink" Target="https://shebanq.ancient-data.org/hebrew/text?book=Numeri&amp;chapter=21&amp;verse=8&amp;version=2021" TargetMode="External"/><Relationship Id="rId1259" Type="http://schemas.openxmlformats.org/officeDocument/2006/relationships/hyperlink" Target="https://shebanq.ancient-data.org/hebrew/text?book=Numeri&amp;chapter=21&amp;verse=9&amp;version=2021" TargetMode="External"/><Relationship Id="rId1260" Type="http://schemas.openxmlformats.org/officeDocument/2006/relationships/hyperlink" Target="https://shebanq.ancient-data.org/hebrew/text?book=Numeri&amp;chapter=21&amp;verse=10&amp;version=2021" TargetMode="External"/><Relationship Id="rId1261" Type="http://schemas.openxmlformats.org/officeDocument/2006/relationships/hyperlink" Target="https://shebanq.ancient-data.org/hebrew/text?book=Numeri&amp;chapter=21&amp;verse=17&amp;version=2021" TargetMode="External"/><Relationship Id="rId1262" Type="http://schemas.openxmlformats.org/officeDocument/2006/relationships/hyperlink" Target="https://shebanq.ancient-data.org/hebrew/text?book=Numeri&amp;chapter=21&amp;verse=22&amp;version=2021" TargetMode="External"/><Relationship Id="rId1263" Type="http://schemas.openxmlformats.org/officeDocument/2006/relationships/hyperlink" Target="https://shebanq.ancient-data.org/hebrew/text?book=Numeri&amp;chapter=21&amp;verse=23&amp;version=2021" TargetMode="External"/><Relationship Id="rId1264" Type="http://schemas.openxmlformats.org/officeDocument/2006/relationships/hyperlink" Target="https://shebanq.ancient-data.org/hebrew/text?book=Numeri&amp;chapter=21&amp;verse=25&amp;version=2021" TargetMode="External"/><Relationship Id="rId1265" Type="http://schemas.openxmlformats.org/officeDocument/2006/relationships/hyperlink" Target="https://shebanq.ancient-data.org/hebrew/text?book=Numeri&amp;chapter=21&amp;verse=26&amp;version=2021" TargetMode="External"/><Relationship Id="rId1266" Type="http://schemas.openxmlformats.org/officeDocument/2006/relationships/hyperlink" Target="https://shebanq.ancient-data.org/hebrew/text?book=Numeri&amp;chapter=21&amp;verse=32&amp;version=2021" TargetMode="External"/><Relationship Id="rId1267" Type="http://schemas.openxmlformats.org/officeDocument/2006/relationships/hyperlink" Target="https://shebanq.ancient-data.org/hebrew/text?book=Numeri&amp;chapter=21&amp;verse=34&amp;version=2021" TargetMode="External"/><Relationship Id="rId1268" Type="http://schemas.openxmlformats.org/officeDocument/2006/relationships/hyperlink" Target="https://shebanq.ancient-data.org/hebrew/text?book=Numeri&amp;chapter=21&amp;verse=35&amp;version=2021" TargetMode="External"/><Relationship Id="rId1269" Type="http://schemas.openxmlformats.org/officeDocument/2006/relationships/hyperlink" Target="https://shebanq.ancient-data.org/hebrew/text?book=Numeri&amp;chapter=22&amp;verse=3&amp;version=2021" TargetMode="External"/><Relationship Id="rId1270" Type="http://schemas.openxmlformats.org/officeDocument/2006/relationships/hyperlink" Target="https://shebanq.ancient-data.org/hebrew/text?book=Numeri&amp;chapter=22&amp;verse=6&amp;version=2021" TargetMode="External"/><Relationship Id="rId1271" Type="http://schemas.openxmlformats.org/officeDocument/2006/relationships/hyperlink" Target="https://shebanq.ancient-data.org/hebrew/text?book=Numeri&amp;chapter=22&amp;verse=9&amp;version=2021" TargetMode="External"/><Relationship Id="rId1272" Type="http://schemas.openxmlformats.org/officeDocument/2006/relationships/hyperlink" Target="https://shebanq.ancient-data.org/hebrew/text?book=Numeri&amp;chapter=22&amp;verse=12&amp;version=2021" TargetMode="External"/><Relationship Id="rId1273" Type="http://schemas.openxmlformats.org/officeDocument/2006/relationships/hyperlink" Target="https://shebanq.ancient-data.org/hebrew/text?book=Numeri&amp;chapter=22&amp;verse=14&amp;version=2021" TargetMode="External"/><Relationship Id="rId1274" Type="http://schemas.openxmlformats.org/officeDocument/2006/relationships/hyperlink" Target="https://shebanq.ancient-data.org/hebrew/text?book=Numeri&amp;chapter=22&amp;verse=17&amp;version=2021" TargetMode="External"/><Relationship Id="rId1275" Type="http://schemas.openxmlformats.org/officeDocument/2006/relationships/hyperlink" Target="https://shebanq.ancient-data.org/hebrew/text?book=Numeri&amp;chapter=22&amp;verse=22&amp;version=2021" TargetMode="External"/><Relationship Id="rId1276" Type="http://schemas.openxmlformats.org/officeDocument/2006/relationships/hyperlink" Target="https://shebanq.ancient-data.org/hebrew/text?book=Numeri&amp;chapter=22&amp;verse=24&amp;version=2021" TargetMode="External"/><Relationship Id="rId1277" Type="http://schemas.openxmlformats.org/officeDocument/2006/relationships/hyperlink" Target="https://shebanq.ancient-data.org/hebrew/text?book=Numeri&amp;chapter=22&amp;verse=29&amp;version=2021" TargetMode="External"/><Relationship Id="rId1278" Type="http://schemas.openxmlformats.org/officeDocument/2006/relationships/hyperlink" Target="https://shebanq.ancient-data.org/hebrew/text?book=Numeri&amp;chapter=22&amp;verse=32&amp;version=2021" TargetMode="External"/><Relationship Id="rId1279" Type="http://schemas.openxmlformats.org/officeDocument/2006/relationships/hyperlink" Target="https://shebanq.ancient-data.org/hebrew/text?book=Numeri&amp;chapter=22&amp;verse=37&amp;version=2021" TargetMode="External"/><Relationship Id="rId1280" Type="http://schemas.openxmlformats.org/officeDocument/2006/relationships/hyperlink" Target="https://shebanq.ancient-data.org/hebrew/text?book=Numeri&amp;chapter=22&amp;verse=38&amp;version=2021" TargetMode="External"/><Relationship Id="rId1281" Type="http://schemas.openxmlformats.org/officeDocument/2006/relationships/hyperlink" Target="https://shebanq.ancient-data.org/hebrew/text?book=Numeri&amp;chapter=23&amp;verse=1&amp;version=2021" TargetMode="External"/><Relationship Id="rId1282" Type="http://schemas.openxmlformats.org/officeDocument/2006/relationships/hyperlink" Target="https://shebanq.ancient-data.org/hebrew/text?book=Numeri&amp;chapter=23&amp;verse=3&amp;version=2021" TargetMode="External"/><Relationship Id="rId1283" Type="http://schemas.openxmlformats.org/officeDocument/2006/relationships/hyperlink" Target="https://shebanq.ancient-data.org/hebrew/text?book=Numeri&amp;chapter=23&amp;verse=5&amp;version=2021" TargetMode="External"/><Relationship Id="rId1284" Type="http://schemas.openxmlformats.org/officeDocument/2006/relationships/hyperlink" Target="https://shebanq.ancient-data.org/hebrew/text?book=Numeri&amp;chapter=23&amp;verse=7&amp;version=2021" TargetMode="External"/><Relationship Id="rId1285" Type="http://schemas.openxmlformats.org/officeDocument/2006/relationships/hyperlink" Target="https://shebanq.ancient-data.org/hebrew/text?book=Numeri&amp;chapter=23&amp;verse=16&amp;version=2021" TargetMode="External"/><Relationship Id="rId1286" Type="http://schemas.openxmlformats.org/officeDocument/2006/relationships/hyperlink" Target="https://shebanq.ancient-data.org/hebrew/text?book=Numeri&amp;chapter=23&amp;verse=25&amp;version=2021" TargetMode="External"/><Relationship Id="rId1287" Type="http://schemas.openxmlformats.org/officeDocument/2006/relationships/hyperlink" Target="https://shebanq.ancient-data.org/hebrew/text?book=Numeri&amp;chapter=23&amp;verse=26&amp;version=2021" TargetMode="External"/><Relationship Id="rId1288" Type="http://schemas.openxmlformats.org/officeDocument/2006/relationships/hyperlink" Target="https://shebanq.ancient-data.org/hebrew/text?book=Numeri&amp;chapter=23&amp;verse=29&amp;version=2021" TargetMode="External"/><Relationship Id="rId1289" Type="http://schemas.openxmlformats.org/officeDocument/2006/relationships/hyperlink" Target="https://shebanq.ancient-data.org/hebrew/text?book=Numeri&amp;chapter=24&amp;verse=1&amp;version=2021" TargetMode="External"/><Relationship Id="rId1290" Type="http://schemas.openxmlformats.org/officeDocument/2006/relationships/hyperlink" Target="https://shebanq.ancient-data.org/hebrew/text?book=Numeri&amp;chapter=24&amp;verse=2&amp;version=2021" TargetMode="External"/><Relationship Id="rId1291" Type="http://schemas.openxmlformats.org/officeDocument/2006/relationships/hyperlink" Target="https://shebanq.ancient-data.org/hebrew/text?book=Numeri&amp;chapter=24&amp;verse=3&amp;version=2021" TargetMode="External"/><Relationship Id="rId1292" Type="http://schemas.openxmlformats.org/officeDocument/2006/relationships/hyperlink" Target="https://shebanq.ancient-data.org/hebrew/text?book=Numeri&amp;chapter=24&amp;verse=10&amp;version=2021" TargetMode="External"/><Relationship Id="rId1293" Type="http://schemas.openxmlformats.org/officeDocument/2006/relationships/hyperlink" Target="https://shebanq.ancient-data.org/hebrew/text?book=Numeri&amp;chapter=24&amp;verse=12&amp;version=2021" TargetMode="External"/><Relationship Id="rId1294" Type="http://schemas.openxmlformats.org/officeDocument/2006/relationships/hyperlink" Target="https://shebanq.ancient-data.org/hebrew/text?book=Numeri&amp;chapter=24&amp;verse=13&amp;version=2021" TargetMode="External"/><Relationship Id="rId1295" Type="http://schemas.openxmlformats.org/officeDocument/2006/relationships/hyperlink" Target="https://shebanq.ancient-data.org/hebrew/text?book=Numeri&amp;chapter=24&amp;verse=20&amp;version=2021" TargetMode="External"/><Relationship Id="rId1296" Type="http://schemas.openxmlformats.org/officeDocument/2006/relationships/hyperlink" Target="https://shebanq.ancient-data.org/hebrew/text?book=Numeri&amp;chapter=24&amp;verse=23&amp;version=2021" TargetMode="External"/><Relationship Id="rId1297" Type="http://schemas.openxmlformats.org/officeDocument/2006/relationships/hyperlink" Target="https://shebanq.ancient-data.org/hebrew/text?book=Numeri&amp;chapter=25&amp;verse=4&amp;version=2021" TargetMode="External"/><Relationship Id="rId1298" Type="http://schemas.openxmlformats.org/officeDocument/2006/relationships/hyperlink" Target="https://shebanq.ancient-data.org/hebrew/text?book=Numeri&amp;chapter=25&amp;verse=5&amp;version=2021" TargetMode="External"/><Relationship Id="rId1299" Type="http://schemas.openxmlformats.org/officeDocument/2006/relationships/hyperlink" Target="https://shebanq.ancient-data.org/hebrew/text?book=Numeri&amp;chapter=25&amp;verse=8&amp;version=2021" TargetMode="External"/><Relationship Id="rId1300" Type="http://schemas.openxmlformats.org/officeDocument/2006/relationships/hyperlink" Target="https://shebanq.ancient-data.org/hebrew/text?book=Numeri&amp;chapter=25&amp;verse=11&amp;version=2021" TargetMode="External"/><Relationship Id="rId1301" Type="http://schemas.openxmlformats.org/officeDocument/2006/relationships/hyperlink" Target="https://shebanq.ancient-data.org/hebrew/text?book=Numeri&amp;chapter=25&amp;verse=17&amp;version=2021" TargetMode="External"/><Relationship Id="rId1302" Type="http://schemas.openxmlformats.org/officeDocument/2006/relationships/hyperlink" Target="https://shebanq.ancient-data.org/hebrew/text?book=Numeri&amp;chapter=27&amp;verse=7&amp;version=2021" TargetMode="External"/><Relationship Id="rId1303" Type="http://schemas.openxmlformats.org/officeDocument/2006/relationships/hyperlink" Target="https://shebanq.ancient-data.org/hebrew/text?book=Numeri&amp;chapter=27&amp;verse=8&amp;version=2021" TargetMode="External"/><Relationship Id="rId1304" Type="http://schemas.openxmlformats.org/officeDocument/2006/relationships/hyperlink" Target="https://shebanq.ancient-data.org/hebrew/text?book=Numeri&amp;chapter=27&amp;verse=9&amp;version=2021" TargetMode="External"/><Relationship Id="rId1305" Type="http://schemas.openxmlformats.org/officeDocument/2006/relationships/hyperlink" Target="https://shebanq.ancient-data.org/hebrew/text?book=Numeri&amp;chapter=27&amp;verse=11&amp;version=2021" TargetMode="External"/><Relationship Id="rId1306" Type="http://schemas.openxmlformats.org/officeDocument/2006/relationships/hyperlink" Target="https://shebanq.ancient-data.org/hebrew/text?book=Numeri&amp;chapter=27&amp;verse=13&amp;version=2021" TargetMode="External"/><Relationship Id="rId1307" Type="http://schemas.openxmlformats.org/officeDocument/2006/relationships/hyperlink" Target="https://shebanq.ancient-data.org/hebrew/text?book=Numeri&amp;chapter=27&amp;verse=21&amp;version=2021" TargetMode="External"/><Relationship Id="rId1308" Type="http://schemas.openxmlformats.org/officeDocument/2006/relationships/hyperlink" Target="https://shebanq.ancient-data.org/hebrew/text?book=Numeri&amp;chapter=28&amp;verse=15&amp;version=2021" TargetMode="External"/><Relationship Id="rId1309" Type="http://schemas.openxmlformats.org/officeDocument/2006/relationships/hyperlink" Target="https://shebanq.ancient-data.org/hebrew/text?book=Numeri&amp;chapter=28&amp;verse=18&amp;version=2021" TargetMode="External"/><Relationship Id="rId1310" Type="http://schemas.openxmlformats.org/officeDocument/2006/relationships/hyperlink" Target="https://shebanq.ancient-data.org/hebrew/text?book=Numeri&amp;chapter=28&amp;verse=19&amp;version=2021" TargetMode="External"/><Relationship Id="rId1311" Type="http://schemas.openxmlformats.org/officeDocument/2006/relationships/hyperlink" Target="https://shebanq.ancient-data.org/hebrew/text?book=Numeri&amp;chapter=28&amp;verse=21&amp;version=2021" TargetMode="External"/><Relationship Id="rId1312" Type="http://schemas.openxmlformats.org/officeDocument/2006/relationships/hyperlink" Target="https://shebanq.ancient-data.org/hebrew/text?book=Numeri&amp;chapter=28&amp;verse=24&amp;version=2021" TargetMode="External"/><Relationship Id="rId1313" Type="http://schemas.openxmlformats.org/officeDocument/2006/relationships/hyperlink" Target="https://shebanq.ancient-data.org/hebrew/text?book=Numeri&amp;chapter=28&amp;verse=27&amp;version=2021" TargetMode="External"/><Relationship Id="rId1314" Type="http://schemas.openxmlformats.org/officeDocument/2006/relationships/hyperlink" Target="https://shebanq.ancient-data.org/hebrew/text?book=Numeri&amp;chapter=28&amp;verse=31&amp;version=2021" TargetMode="External"/><Relationship Id="rId1315" Type="http://schemas.openxmlformats.org/officeDocument/2006/relationships/hyperlink" Target="https://shebanq.ancient-data.org/hebrew/text?book=Numeri&amp;chapter=29&amp;verse=1&amp;version=2021" TargetMode="External"/><Relationship Id="rId1316" Type="http://schemas.openxmlformats.org/officeDocument/2006/relationships/hyperlink" Target="https://shebanq.ancient-data.org/hebrew/text?book=Numeri&amp;chapter=29&amp;verse=7&amp;version=2021" TargetMode="External"/><Relationship Id="rId1317" Type="http://schemas.openxmlformats.org/officeDocument/2006/relationships/hyperlink" Target="https://shebanq.ancient-data.org/hebrew/text?book=Numeri&amp;chapter=29&amp;verse=8&amp;version=2021" TargetMode="External"/><Relationship Id="rId1318" Type="http://schemas.openxmlformats.org/officeDocument/2006/relationships/hyperlink" Target="https://shebanq.ancient-data.org/hebrew/text?book=Numeri&amp;chapter=29&amp;verse=12&amp;version=2021" TargetMode="External"/><Relationship Id="rId1319" Type="http://schemas.openxmlformats.org/officeDocument/2006/relationships/hyperlink" Target="https://shebanq.ancient-data.org/hebrew/text?book=Numeri&amp;chapter=30&amp;verse=3&amp;version=2021" TargetMode="External"/><Relationship Id="rId1320" Type="http://schemas.openxmlformats.org/officeDocument/2006/relationships/hyperlink" Target="https://shebanq.ancient-data.org/hebrew/text?book=Numeri&amp;chapter=30&amp;verse=6&amp;version=2021" TargetMode="External"/><Relationship Id="rId1321" Type="http://schemas.openxmlformats.org/officeDocument/2006/relationships/hyperlink" Target="https://shebanq.ancient-data.org/hebrew/text?book=Numeri&amp;chapter=30&amp;verse=8&amp;version=2021" TargetMode="External"/><Relationship Id="rId1322" Type="http://schemas.openxmlformats.org/officeDocument/2006/relationships/hyperlink" Target="https://shebanq.ancient-data.org/hebrew/text?book=Numeri&amp;chapter=30&amp;verse=11&amp;version=2021" TargetMode="External"/><Relationship Id="rId1323" Type="http://schemas.openxmlformats.org/officeDocument/2006/relationships/hyperlink" Target="https://shebanq.ancient-data.org/hebrew/text?book=Numeri&amp;chapter=30&amp;verse=12&amp;version=2021" TargetMode="External"/><Relationship Id="rId1324" Type="http://schemas.openxmlformats.org/officeDocument/2006/relationships/hyperlink" Target="https://shebanq.ancient-data.org/hebrew/text?book=Numeri&amp;chapter=30&amp;verse=13&amp;version=2021" TargetMode="External"/><Relationship Id="rId1325" Type="http://schemas.openxmlformats.org/officeDocument/2006/relationships/hyperlink" Target="https://shebanq.ancient-data.org/hebrew/text?book=Numeri&amp;chapter=30&amp;verse=14&amp;version=2021" TargetMode="External"/><Relationship Id="rId1326" Type="http://schemas.openxmlformats.org/officeDocument/2006/relationships/hyperlink" Target="https://shebanq.ancient-data.org/hebrew/text?book=Numeri&amp;chapter=30&amp;verse=15&amp;version=2021" TargetMode="External"/><Relationship Id="rId1327" Type="http://schemas.openxmlformats.org/officeDocument/2006/relationships/hyperlink" Target="https://shebanq.ancient-data.org/hebrew/text?book=Numeri&amp;chapter=31&amp;verse=3&amp;version=2021" TargetMode="External"/><Relationship Id="rId1328" Type="http://schemas.openxmlformats.org/officeDocument/2006/relationships/hyperlink" Target="https://shebanq.ancient-data.org/hebrew/text?book=Numeri&amp;chapter=31&amp;verse=17&amp;version=2021" TargetMode="External"/><Relationship Id="rId1329" Type="http://schemas.openxmlformats.org/officeDocument/2006/relationships/hyperlink" Target="https://shebanq.ancient-data.org/hebrew/text?book=Numeri&amp;chapter=31&amp;verse=37&amp;version=2021" TargetMode="External"/><Relationship Id="rId1330" Type="http://schemas.openxmlformats.org/officeDocument/2006/relationships/hyperlink" Target="https://shebanq.ancient-data.org/hebrew/text?book=Numeri&amp;chapter=31&amp;verse=49&amp;version=2021" TargetMode="External"/><Relationship Id="rId1331" Type="http://schemas.openxmlformats.org/officeDocument/2006/relationships/hyperlink" Target="https://shebanq.ancient-data.org/hebrew/text?book=Numeri&amp;chapter=31&amp;verse=54&amp;version=2021" TargetMode="External"/><Relationship Id="rId1332" Type="http://schemas.openxmlformats.org/officeDocument/2006/relationships/hyperlink" Target="https://shebanq.ancient-data.org/hebrew/text?book=Numeri&amp;chapter=32&amp;verse=11&amp;version=2021" TargetMode="External"/><Relationship Id="rId1333" Type="http://schemas.openxmlformats.org/officeDocument/2006/relationships/hyperlink" Target="https://shebanq.ancient-data.org/hebrew/text?book=Numeri&amp;chapter=32&amp;verse=20&amp;version=2021" TargetMode="External"/><Relationship Id="rId1334" Type="http://schemas.openxmlformats.org/officeDocument/2006/relationships/hyperlink" Target="https://shebanq.ancient-data.org/hebrew/text?book=Numeri&amp;chapter=32&amp;verse=22&amp;version=2021" TargetMode="External"/><Relationship Id="rId1335" Type="http://schemas.openxmlformats.org/officeDocument/2006/relationships/hyperlink" Target="https://shebanq.ancient-data.org/hebrew/text?book=Numeri&amp;chapter=32&amp;verse=24&amp;version=2021" TargetMode="External"/><Relationship Id="rId1336" Type="http://schemas.openxmlformats.org/officeDocument/2006/relationships/hyperlink" Target="https://shebanq.ancient-data.org/hebrew/text?book=Numeri&amp;chapter=33&amp;verse=52&amp;version=2021" TargetMode="External"/><Relationship Id="rId1337" Type="http://schemas.openxmlformats.org/officeDocument/2006/relationships/hyperlink" Target="https://shebanq.ancient-data.org/hebrew/text?book=Numeri&amp;chapter=33&amp;verse=53&amp;version=2021" TargetMode="External"/><Relationship Id="rId1338" Type="http://schemas.openxmlformats.org/officeDocument/2006/relationships/hyperlink" Target="https://shebanq.ancient-data.org/hebrew/text?book=Numeri&amp;chapter=33&amp;verse=54&amp;version=2021" TargetMode="External"/><Relationship Id="rId1339" Type="http://schemas.openxmlformats.org/officeDocument/2006/relationships/hyperlink" Target="https://shebanq.ancient-data.org/hebrew/text?book=Numeri&amp;chapter=35&amp;verse=2&amp;version=2021" TargetMode="External"/><Relationship Id="rId1340" Type="http://schemas.openxmlformats.org/officeDocument/2006/relationships/hyperlink" Target="https://shebanq.ancient-data.org/hebrew/text?book=Numeri&amp;chapter=35&amp;verse=3&amp;version=2021" TargetMode="External"/><Relationship Id="rId1341" Type="http://schemas.openxmlformats.org/officeDocument/2006/relationships/hyperlink" Target="https://shebanq.ancient-data.org/hebrew/text?book=Numeri&amp;chapter=35&amp;verse=6&amp;version=2021" TargetMode="External"/><Relationship Id="rId1342" Type="http://schemas.openxmlformats.org/officeDocument/2006/relationships/hyperlink" Target="https://shebanq.ancient-data.org/hebrew/text?book=Numeri&amp;chapter=35&amp;verse=8&amp;version=2021" TargetMode="External"/><Relationship Id="rId1343" Type="http://schemas.openxmlformats.org/officeDocument/2006/relationships/hyperlink" Target="https://shebanq.ancient-data.org/hebrew/text?book=Numeri&amp;chapter=35&amp;verse=10&amp;version=2021" TargetMode="External"/><Relationship Id="rId1344" Type="http://schemas.openxmlformats.org/officeDocument/2006/relationships/hyperlink" Target="https://shebanq.ancient-data.org/hebrew/text?book=Numeri&amp;chapter=35&amp;verse=12&amp;version=2021" TargetMode="External"/><Relationship Id="rId1345" Type="http://schemas.openxmlformats.org/officeDocument/2006/relationships/hyperlink" Target="https://shebanq.ancient-data.org/hebrew/text?book=Numeri&amp;chapter=35&amp;verse=13&amp;version=2021" TargetMode="External"/><Relationship Id="rId1346" Type="http://schemas.openxmlformats.org/officeDocument/2006/relationships/hyperlink" Target="https://shebanq.ancient-data.org/hebrew/text?book=Numeri&amp;chapter=35&amp;verse=14&amp;version=2021" TargetMode="External"/><Relationship Id="rId1347" Type="http://schemas.openxmlformats.org/officeDocument/2006/relationships/hyperlink" Target="https://shebanq.ancient-data.org/hebrew/text?book=Numeri&amp;chapter=35&amp;verse=15&amp;version=2021" TargetMode="External"/><Relationship Id="rId1348" Type="http://schemas.openxmlformats.org/officeDocument/2006/relationships/hyperlink" Target="https://shebanq.ancient-data.org/hebrew/text?book=Numeri&amp;chapter=35&amp;verse=18&amp;version=2021" TargetMode="External"/><Relationship Id="rId1349" Type="http://schemas.openxmlformats.org/officeDocument/2006/relationships/hyperlink" Target="https://shebanq.ancient-data.org/hebrew/text?book=Numeri&amp;chapter=35&amp;verse=22&amp;version=2021" TargetMode="External"/><Relationship Id="rId1350" Type="http://schemas.openxmlformats.org/officeDocument/2006/relationships/hyperlink" Target="https://shebanq.ancient-data.org/hebrew/text?book=Numeri&amp;chapter=35&amp;verse=24&amp;version=2021" TargetMode="External"/><Relationship Id="rId1351" Type="http://schemas.openxmlformats.org/officeDocument/2006/relationships/hyperlink" Target="https://shebanq.ancient-data.org/hebrew/text?book=Numeri&amp;chapter=35&amp;verse=29&amp;version=2021" TargetMode="External"/><Relationship Id="rId1352" Type="http://schemas.openxmlformats.org/officeDocument/2006/relationships/hyperlink" Target="https://shebanq.ancient-data.org/hebrew/text?book=Numeri&amp;chapter=35&amp;verse=30&amp;version=2021" TargetMode="External"/><Relationship Id="rId1353" Type="http://schemas.openxmlformats.org/officeDocument/2006/relationships/hyperlink" Target="https://shebanq.ancient-data.org/hebrew/text?book=Numeri&amp;chapter=35&amp;verse=31&amp;version=2021" TargetMode="External"/><Relationship Id="rId1354" Type="http://schemas.openxmlformats.org/officeDocument/2006/relationships/hyperlink" Target="https://shebanq.ancient-data.org/hebrew/text?book=Numeri&amp;chapter=35&amp;verse=34&amp;version=2021" TargetMode="External"/><Relationship Id="rId1355" Type="http://schemas.openxmlformats.org/officeDocument/2006/relationships/hyperlink" Target="https://shebanq.ancient-data.org/hebrew/text?book=Numeri&amp;chapter=36&amp;verse=2&amp;version=2021" TargetMode="External"/><Relationship Id="rId1356" Type="http://schemas.openxmlformats.org/officeDocument/2006/relationships/hyperlink" Target="https://shebanq.ancient-data.org/hebrew/text?book=Numeri&amp;chapter=36&amp;verse=3&amp;version=2021" TargetMode="External"/><Relationship Id="rId1357" Type="http://schemas.openxmlformats.org/officeDocument/2006/relationships/hyperlink" Target="https://shebanq.ancient-data.org/hebrew/text?book=Numeri&amp;chapter=36&amp;verse=4&amp;version=2021" TargetMode="External"/><Relationship Id="rId1358" Type="http://schemas.openxmlformats.org/officeDocument/2006/relationships/hyperlink" Target="https://shebanq.ancient-data.org/hebrew/text?book=Numeri&amp;chapter=36&amp;verse=6&amp;version=2021" TargetMode="External"/><Relationship Id="rId1359" Type="http://schemas.openxmlformats.org/officeDocument/2006/relationships/hyperlink" Target="https://shebanq.ancient-data.org/hebrew/text?book=Deuteronomium&amp;chapter=1&amp;verse=6&amp;version=2021" TargetMode="External"/><Relationship Id="rId1360" Type="http://schemas.openxmlformats.org/officeDocument/2006/relationships/hyperlink" Target="https://shebanq.ancient-data.org/hebrew/text?book=Deuteronomium&amp;chapter=1&amp;verse=10&amp;version=2021" TargetMode="External"/><Relationship Id="rId1361" Type="http://schemas.openxmlformats.org/officeDocument/2006/relationships/hyperlink" Target="https://shebanq.ancient-data.org/hebrew/text?book=Deuteronomium&amp;chapter=1&amp;verse=11&amp;version=2021" TargetMode="External"/><Relationship Id="rId1362" Type="http://schemas.openxmlformats.org/officeDocument/2006/relationships/hyperlink" Target="https://shebanq.ancient-data.org/hebrew/text?book=Deuteronomium&amp;chapter=1&amp;verse=17&amp;version=2021" TargetMode="External"/><Relationship Id="rId1363" Type="http://schemas.openxmlformats.org/officeDocument/2006/relationships/hyperlink" Target="https://shebanq.ancient-data.org/hebrew/text?book=Deuteronomium&amp;chapter=1&amp;verse=21&amp;version=2021" TargetMode="External"/><Relationship Id="rId1364" Type="http://schemas.openxmlformats.org/officeDocument/2006/relationships/hyperlink" Target="https://shebanq.ancient-data.org/hebrew/text?book=Deuteronomium&amp;chapter=1&amp;verse=22&amp;version=2021" TargetMode="External"/><Relationship Id="rId1365" Type="http://schemas.openxmlformats.org/officeDocument/2006/relationships/hyperlink" Target="https://shebanq.ancient-data.org/hebrew/text?book=Deuteronomium&amp;chapter=1&amp;verse=29&amp;version=2021" TargetMode="External"/><Relationship Id="rId1366" Type="http://schemas.openxmlformats.org/officeDocument/2006/relationships/hyperlink" Target="https://shebanq.ancient-data.org/hebrew/text?book=Deuteronomium&amp;chapter=1&amp;verse=38&amp;version=2021" TargetMode="External"/><Relationship Id="rId1367" Type="http://schemas.openxmlformats.org/officeDocument/2006/relationships/hyperlink" Target="https://shebanq.ancient-data.org/hebrew/text?book=Deuteronomium&amp;chapter=1&amp;verse=39&amp;version=2021" TargetMode="External"/><Relationship Id="rId1368" Type="http://schemas.openxmlformats.org/officeDocument/2006/relationships/hyperlink" Target="https://shebanq.ancient-data.org/hebrew/text?book=Deuteronomium&amp;chapter=1&amp;verse=42&amp;version=2021" TargetMode="External"/><Relationship Id="rId1369" Type="http://schemas.openxmlformats.org/officeDocument/2006/relationships/hyperlink" Target="https://shebanq.ancient-data.org/hebrew/text?book=Deuteronomium&amp;chapter=2&amp;verse=3&amp;version=2021" TargetMode="External"/><Relationship Id="rId1370" Type="http://schemas.openxmlformats.org/officeDocument/2006/relationships/hyperlink" Target="https://shebanq.ancient-data.org/hebrew/text?book=Deuteronomium&amp;chapter=2&amp;verse=9&amp;version=2021" TargetMode="External"/><Relationship Id="rId1371" Type="http://schemas.openxmlformats.org/officeDocument/2006/relationships/hyperlink" Target="https://shebanq.ancient-data.org/hebrew/text?book=Deuteronomium&amp;chapter=2&amp;verse=16&amp;version=2021" TargetMode="External"/><Relationship Id="rId1372" Type="http://schemas.openxmlformats.org/officeDocument/2006/relationships/hyperlink" Target="https://shebanq.ancient-data.org/hebrew/text?book=Deuteronomium&amp;chapter=2&amp;verse=24&amp;version=2021" TargetMode="External"/><Relationship Id="rId1373" Type="http://schemas.openxmlformats.org/officeDocument/2006/relationships/hyperlink" Target="https://shebanq.ancient-data.org/hebrew/text?book=Deuteronomium&amp;chapter=2&amp;verse=28&amp;version=2021" TargetMode="External"/><Relationship Id="rId1374" Type="http://schemas.openxmlformats.org/officeDocument/2006/relationships/hyperlink" Target="https://shebanq.ancient-data.org/hebrew/text?book=Deuteronomium&amp;chapter=2&amp;verse=31&amp;version=2021" TargetMode="External"/><Relationship Id="rId1375" Type="http://schemas.openxmlformats.org/officeDocument/2006/relationships/hyperlink" Target="https://shebanq.ancient-data.org/hebrew/text?book=Deuteronomium&amp;chapter=2&amp;verse=35&amp;version=2021" TargetMode="External"/><Relationship Id="rId1376" Type="http://schemas.openxmlformats.org/officeDocument/2006/relationships/hyperlink" Target="https://shebanq.ancient-data.org/hebrew/text?book=Deuteronomium&amp;chapter=3&amp;verse=20&amp;version=2021" TargetMode="External"/><Relationship Id="rId1377" Type="http://schemas.openxmlformats.org/officeDocument/2006/relationships/hyperlink" Target="https://shebanq.ancient-data.org/hebrew/text?book=Deuteronomium&amp;chapter=3&amp;verse=27&amp;version=2021" TargetMode="External"/><Relationship Id="rId1378" Type="http://schemas.openxmlformats.org/officeDocument/2006/relationships/hyperlink" Target="https://shebanq.ancient-data.org/hebrew/text?book=Deuteronomium&amp;chapter=4&amp;verse=1&amp;version=2021" TargetMode="External"/><Relationship Id="rId1379" Type="http://schemas.openxmlformats.org/officeDocument/2006/relationships/hyperlink" Target="https://shebanq.ancient-data.org/hebrew/text?book=Deuteronomium&amp;chapter=4&amp;verse=5&amp;version=2021" TargetMode="External"/><Relationship Id="rId1380" Type="http://schemas.openxmlformats.org/officeDocument/2006/relationships/hyperlink" Target="https://shebanq.ancient-data.org/hebrew/text?book=Deuteronomium&amp;chapter=4&amp;verse=6&amp;version=2021" TargetMode="External"/><Relationship Id="rId1381" Type="http://schemas.openxmlformats.org/officeDocument/2006/relationships/hyperlink" Target="https://shebanq.ancient-data.org/hebrew/text?book=Deuteronomium&amp;chapter=4&amp;verse=20&amp;version=2021" TargetMode="External"/><Relationship Id="rId1382" Type="http://schemas.openxmlformats.org/officeDocument/2006/relationships/hyperlink" Target="https://shebanq.ancient-data.org/hebrew/text?book=Deuteronomium&amp;chapter=4&amp;verse=23&amp;version=2021" TargetMode="External"/><Relationship Id="rId1383" Type="http://schemas.openxmlformats.org/officeDocument/2006/relationships/hyperlink" Target="https://shebanq.ancient-data.org/hebrew/text?book=Deuteronomium&amp;chapter=4&amp;verse=25&amp;version=2021" TargetMode="External"/><Relationship Id="rId1384" Type="http://schemas.openxmlformats.org/officeDocument/2006/relationships/hyperlink" Target="https://shebanq.ancient-data.org/hebrew/text?book=Deuteronomium&amp;chapter=4&amp;verse=26&amp;version=2021" TargetMode="External"/><Relationship Id="rId1385" Type="http://schemas.openxmlformats.org/officeDocument/2006/relationships/hyperlink" Target="https://shebanq.ancient-data.org/hebrew/text?book=Deuteronomium&amp;chapter=4&amp;verse=27&amp;version=2021" TargetMode="External"/><Relationship Id="rId1386" Type="http://schemas.openxmlformats.org/officeDocument/2006/relationships/hyperlink" Target="https://shebanq.ancient-data.org/hebrew/text?book=Deuteronomium&amp;chapter=4&amp;verse=31&amp;version=2021" TargetMode="External"/><Relationship Id="rId1387" Type="http://schemas.openxmlformats.org/officeDocument/2006/relationships/hyperlink" Target="https://shebanq.ancient-data.org/hebrew/text?book=Deuteronomium&amp;chapter=4&amp;verse=34&amp;version=2021" TargetMode="External"/><Relationship Id="rId1388" Type="http://schemas.openxmlformats.org/officeDocument/2006/relationships/hyperlink" Target="https://shebanq.ancient-data.org/hebrew/text?book=Deuteronomium&amp;chapter=4&amp;verse=35&amp;version=2021" TargetMode="External"/><Relationship Id="rId1389" Type="http://schemas.openxmlformats.org/officeDocument/2006/relationships/hyperlink" Target="https://shebanq.ancient-data.org/hebrew/text?book=Deuteronomium&amp;chapter=5&amp;verse=1&amp;version=2021" TargetMode="External"/><Relationship Id="rId1390" Type="http://schemas.openxmlformats.org/officeDocument/2006/relationships/hyperlink" Target="https://shebanq.ancient-data.org/hebrew/text?book=Deuteronomium&amp;chapter=5&amp;verse=7&amp;version=2021" TargetMode="External"/><Relationship Id="rId1391" Type="http://schemas.openxmlformats.org/officeDocument/2006/relationships/hyperlink" Target="https://shebanq.ancient-data.org/hebrew/text?book=Deuteronomium&amp;chapter=5&amp;verse=11&amp;version=2021" TargetMode="External"/><Relationship Id="rId1392" Type="http://schemas.openxmlformats.org/officeDocument/2006/relationships/hyperlink" Target="https://shebanq.ancient-data.org/hebrew/text?book=Deuteronomium&amp;chapter=5&amp;verse=14&amp;version=2021" TargetMode="External"/><Relationship Id="rId1393" Type="http://schemas.openxmlformats.org/officeDocument/2006/relationships/hyperlink" Target="https://shebanq.ancient-data.org/hebrew/text?book=Deuteronomium&amp;chapter=5&amp;verse=19&amp;version=2021" TargetMode="External"/><Relationship Id="rId1394" Type="http://schemas.openxmlformats.org/officeDocument/2006/relationships/hyperlink" Target="https://shebanq.ancient-data.org/hebrew/text?book=Deuteronomium&amp;chapter=5&amp;verse=21&amp;version=2021" TargetMode="External"/><Relationship Id="rId1395" Type="http://schemas.openxmlformats.org/officeDocument/2006/relationships/hyperlink" Target="https://shebanq.ancient-data.org/hebrew/text?book=Deuteronomium&amp;chapter=5&amp;verse=30&amp;version=2021" TargetMode="External"/><Relationship Id="rId1396" Type="http://schemas.openxmlformats.org/officeDocument/2006/relationships/hyperlink" Target="https://shebanq.ancient-data.org/hebrew/text?book=Deuteronomium&amp;chapter=6&amp;verse=3&amp;version=2021" TargetMode="External"/><Relationship Id="rId1397" Type="http://schemas.openxmlformats.org/officeDocument/2006/relationships/hyperlink" Target="https://shebanq.ancient-data.org/hebrew/text?book=Deuteronomium&amp;chapter=6&amp;verse=11&amp;version=2021" TargetMode="External"/><Relationship Id="rId1398" Type="http://schemas.openxmlformats.org/officeDocument/2006/relationships/hyperlink" Target="https://shebanq.ancient-data.org/hebrew/text?book=Deuteronomium&amp;chapter=6&amp;verse=17&amp;version=2021" TargetMode="External"/><Relationship Id="rId1399" Type="http://schemas.openxmlformats.org/officeDocument/2006/relationships/hyperlink" Target="https://shebanq.ancient-data.org/hebrew/text?book=Deuteronomium&amp;chapter=7&amp;verse=1&amp;version=2021" TargetMode="External"/><Relationship Id="rId1400" Type="http://schemas.openxmlformats.org/officeDocument/2006/relationships/hyperlink" Target="https://shebanq.ancient-data.org/hebrew/text?book=Deuteronomium&amp;chapter=7&amp;verse=3&amp;version=2021" TargetMode="External"/><Relationship Id="rId1401" Type="http://schemas.openxmlformats.org/officeDocument/2006/relationships/hyperlink" Target="https://shebanq.ancient-data.org/hebrew/text?book=Deuteronomium&amp;chapter=7&amp;verse=6&amp;version=2021" TargetMode="External"/><Relationship Id="rId1402" Type="http://schemas.openxmlformats.org/officeDocument/2006/relationships/hyperlink" Target="https://shebanq.ancient-data.org/hebrew/text?book=Deuteronomium&amp;chapter=7&amp;verse=11&amp;version=2021" TargetMode="External"/><Relationship Id="rId1403" Type="http://schemas.openxmlformats.org/officeDocument/2006/relationships/hyperlink" Target="https://shebanq.ancient-data.org/hebrew/text?book=Deuteronomium&amp;chapter=7&amp;verse=13&amp;version=2021" TargetMode="External"/><Relationship Id="rId1404" Type="http://schemas.openxmlformats.org/officeDocument/2006/relationships/hyperlink" Target="https://shebanq.ancient-data.org/hebrew/text?book=Deuteronomium&amp;chapter=7&amp;verse=15&amp;version=2021" TargetMode="External"/><Relationship Id="rId1405" Type="http://schemas.openxmlformats.org/officeDocument/2006/relationships/hyperlink" Target="https://shebanq.ancient-data.org/hebrew/text?book=Deuteronomium&amp;chapter=7&amp;verse=23&amp;version=2021" TargetMode="External"/><Relationship Id="rId1406" Type="http://schemas.openxmlformats.org/officeDocument/2006/relationships/hyperlink" Target="https://shebanq.ancient-data.org/hebrew/text?book=Deuteronomium&amp;chapter=7&amp;verse=24&amp;version=2021" TargetMode="External"/><Relationship Id="rId1407" Type="http://schemas.openxmlformats.org/officeDocument/2006/relationships/hyperlink" Target="https://shebanq.ancient-data.org/hebrew/text?book=Deuteronomium&amp;chapter=7&amp;verse=25&amp;version=2021" TargetMode="External"/><Relationship Id="rId1408" Type="http://schemas.openxmlformats.org/officeDocument/2006/relationships/hyperlink" Target="https://shebanq.ancient-data.org/hebrew/text?book=Deuteronomium&amp;chapter=7&amp;verse=26&amp;version=2021" TargetMode="External"/><Relationship Id="rId1409" Type="http://schemas.openxmlformats.org/officeDocument/2006/relationships/hyperlink" Target="https://shebanq.ancient-data.org/hebrew/text?book=Deuteronomium&amp;chapter=8&amp;verse=6&amp;version=2021" TargetMode="External"/><Relationship Id="rId1410" Type="http://schemas.openxmlformats.org/officeDocument/2006/relationships/hyperlink" Target="https://shebanq.ancient-data.org/hebrew/text?book=Deuteronomium&amp;chapter=8&amp;verse=13&amp;version=2021" TargetMode="External"/><Relationship Id="rId1411" Type="http://schemas.openxmlformats.org/officeDocument/2006/relationships/hyperlink" Target="https://shebanq.ancient-data.org/hebrew/text?book=Deuteronomium&amp;chapter=8&amp;verse=14&amp;version=2021" TargetMode="External"/><Relationship Id="rId1412" Type="http://schemas.openxmlformats.org/officeDocument/2006/relationships/hyperlink" Target="https://shebanq.ancient-data.org/hebrew/text?book=Deuteronomium&amp;chapter=9&amp;verse=3&amp;version=2021" TargetMode="External"/><Relationship Id="rId1413" Type="http://schemas.openxmlformats.org/officeDocument/2006/relationships/hyperlink" Target="https://shebanq.ancient-data.org/hebrew/text?book=Deuteronomium&amp;chapter=9&amp;verse=7&amp;version=2021" TargetMode="External"/><Relationship Id="rId1414" Type="http://schemas.openxmlformats.org/officeDocument/2006/relationships/hyperlink" Target="https://shebanq.ancient-data.org/hebrew/text?book=Deuteronomium&amp;chapter=9&amp;verse=12&amp;version=2021" TargetMode="External"/><Relationship Id="rId1415" Type="http://schemas.openxmlformats.org/officeDocument/2006/relationships/hyperlink" Target="https://shebanq.ancient-data.org/hebrew/text?book=Deuteronomium&amp;chapter=9&amp;verse=13&amp;version=2021" TargetMode="External"/><Relationship Id="rId1416" Type="http://schemas.openxmlformats.org/officeDocument/2006/relationships/hyperlink" Target="https://shebanq.ancient-data.org/hebrew/text?book=Deuteronomium&amp;chapter=9&amp;verse=23&amp;version=2021" TargetMode="External"/><Relationship Id="rId1417" Type="http://schemas.openxmlformats.org/officeDocument/2006/relationships/hyperlink" Target="https://shebanq.ancient-data.org/hebrew/text?book=Deuteronomium&amp;chapter=10&amp;verse=1&amp;version=2021" TargetMode="External"/><Relationship Id="rId1418" Type="http://schemas.openxmlformats.org/officeDocument/2006/relationships/hyperlink" Target="https://shebanq.ancient-data.org/hebrew/text?book=Deuteronomium&amp;chapter=10&amp;verse=11&amp;version=2021" TargetMode="External"/><Relationship Id="rId1419" Type="http://schemas.openxmlformats.org/officeDocument/2006/relationships/hyperlink" Target="https://shebanq.ancient-data.org/hebrew/text?book=Deuteronomium&amp;chapter=10&amp;verse=20&amp;version=2021" TargetMode="External"/><Relationship Id="rId1420" Type="http://schemas.openxmlformats.org/officeDocument/2006/relationships/hyperlink" Target="https://shebanq.ancient-data.org/hebrew/text?book=Deuteronomium&amp;chapter=11&amp;verse=1&amp;version=2021" TargetMode="External"/><Relationship Id="rId1421" Type="http://schemas.openxmlformats.org/officeDocument/2006/relationships/hyperlink" Target="https://shebanq.ancient-data.org/hebrew/text?book=Deuteronomium&amp;chapter=11&amp;verse=11&amp;version=2021" TargetMode="External"/><Relationship Id="rId1422" Type="http://schemas.openxmlformats.org/officeDocument/2006/relationships/hyperlink" Target="https://shebanq.ancient-data.org/hebrew/text?book=Deuteronomium&amp;chapter=11&amp;verse=18&amp;version=2021" TargetMode="External"/><Relationship Id="rId1423" Type="http://schemas.openxmlformats.org/officeDocument/2006/relationships/hyperlink" Target="https://shebanq.ancient-data.org/hebrew/text?book=Deuteronomium&amp;chapter=11&amp;verse=25&amp;version=2021" TargetMode="External"/><Relationship Id="rId1424" Type="http://schemas.openxmlformats.org/officeDocument/2006/relationships/hyperlink" Target="https://shebanq.ancient-data.org/hebrew/text?book=Deuteronomium&amp;chapter=11&amp;verse=26&amp;version=2021" TargetMode="External"/><Relationship Id="rId1425" Type="http://schemas.openxmlformats.org/officeDocument/2006/relationships/hyperlink" Target="https://shebanq.ancient-data.org/hebrew/text?book=Deuteronomium&amp;chapter=12&amp;verse=2&amp;version=2021" TargetMode="External"/><Relationship Id="rId1426" Type="http://schemas.openxmlformats.org/officeDocument/2006/relationships/hyperlink" Target="https://shebanq.ancient-data.org/hebrew/text?book=Deuteronomium&amp;chapter=12&amp;verse=3&amp;version=2021" TargetMode="External"/><Relationship Id="rId1427" Type="http://schemas.openxmlformats.org/officeDocument/2006/relationships/hyperlink" Target="https://shebanq.ancient-data.org/hebrew/text?book=Deuteronomium&amp;chapter=12&amp;verse=4&amp;version=2021" TargetMode="External"/><Relationship Id="rId1428" Type="http://schemas.openxmlformats.org/officeDocument/2006/relationships/hyperlink" Target="https://shebanq.ancient-data.org/hebrew/text?book=Deuteronomium&amp;chapter=12&amp;verse=8&amp;version=2021" TargetMode="External"/><Relationship Id="rId1429" Type="http://schemas.openxmlformats.org/officeDocument/2006/relationships/hyperlink" Target="https://shebanq.ancient-data.org/hebrew/text?book=Deuteronomium&amp;chapter=12&amp;verse=10&amp;version=2021" TargetMode="External"/><Relationship Id="rId1430" Type="http://schemas.openxmlformats.org/officeDocument/2006/relationships/hyperlink" Target="https://shebanq.ancient-data.org/hebrew/text?book=Deuteronomium&amp;chapter=12&amp;verse=11&amp;version=2021" TargetMode="External"/><Relationship Id="rId1431" Type="http://schemas.openxmlformats.org/officeDocument/2006/relationships/hyperlink" Target="https://shebanq.ancient-data.org/hebrew/text?book=Deuteronomium&amp;chapter=12&amp;verse=13&amp;version=2021" TargetMode="External"/><Relationship Id="rId1432" Type="http://schemas.openxmlformats.org/officeDocument/2006/relationships/hyperlink" Target="https://shebanq.ancient-data.org/hebrew/text?book=Deuteronomium&amp;chapter=12&amp;verse=15&amp;version=2021" TargetMode="External"/><Relationship Id="rId1433" Type="http://schemas.openxmlformats.org/officeDocument/2006/relationships/hyperlink" Target="https://shebanq.ancient-data.org/hebrew/text?book=Deuteronomium&amp;chapter=12&amp;verse=16&amp;version=2021" TargetMode="External"/><Relationship Id="rId1434" Type="http://schemas.openxmlformats.org/officeDocument/2006/relationships/hyperlink" Target="https://shebanq.ancient-data.org/hebrew/text?book=Deuteronomium&amp;chapter=12&amp;verse=20&amp;version=2021" TargetMode="External"/><Relationship Id="rId1435" Type="http://schemas.openxmlformats.org/officeDocument/2006/relationships/hyperlink" Target="https://shebanq.ancient-data.org/hebrew/text?book=Deuteronomium&amp;chapter=12&amp;verse=21&amp;version=2021" TargetMode="External"/><Relationship Id="rId1436" Type="http://schemas.openxmlformats.org/officeDocument/2006/relationships/hyperlink" Target="https://shebanq.ancient-data.org/hebrew/text?book=Deuteronomium&amp;chapter=12&amp;verse=22&amp;version=2021" TargetMode="External"/><Relationship Id="rId1437" Type="http://schemas.openxmlformats.org/officeDocument/2006/relationships/hyperlink" Target="https://shebanq.ancient-data.org/hebrew/text?book=Deuteronomium&amp;chapter=12&amp;verse=23&amp;version=2021" TargetMode="External"/><Relationship Id="rId1438" Type="http://schemas.openxmlformats.org/officeDocument/2006/relationships/hyperlink" Target="https://shebanq.ancient-data.org/hebrew/text?book=Deuteronomium&amp;chapter=12&amp;verse=24&amp;version=2021" TargetMode="External"/><Relationship Id="rId1439" Type="http://schemas.openxmlformats.org/officeDocument/2006/relationships/hyperlink" Target="https://shebanq.ancient-data.org/hebrew/text?book=Deuteronomium&amp;chapter=12&amp;verse=25&amp;version=2021" TargetMode="External"/><Relationship Id="rId1440" Type="http://schemas.openxmlformats.org/officeDocument/2006/relationships/hyperlink" Target="https://shebanq.ancient-data.org/hebrew/text?book=Deuteronomium&amp;chapter=12&amp;verse=27&amp;version=2021" TargetMode="External"/><Relationship Id="rId1441" Type="http://schemas.openxmlformats.org/officeDocument/2006/relationships/hyperlink" Target="https://shebanq.ancient-data.org/hebrew/text?book=Deuteronomium&amp;chapter=12&amp;verse=28&amp;version=2021" TargetMode="External"/><Relationship Id="rId1442" Type="http://schemas.openxmlformats.org/officeDocument/2006/relationships/hyperlink" Target="https://shebanq.ancient-data.org/hebrew/text?book=Deuteronomium&amp;chapter=12&amp;verse=29&amp;version=2021" TargetMode="External"/><Relationship Id="rId1443" Type="http://schemas.openxmlformats.org/officeDocument/2006/relationships/hyperlink" Target="https://shebanq.ancient-data.org/hebrew/text?book=Deuteronomium&amp;chapter=13&amp;verse=1&amp;version=2021" TargetMode="External"/><Relationship Id="rId1444" Type="http://schemas.openxmlformats.org/officeDocument/2006/relationships/hyperlink" Target="https://shebanq.ancient-data.org/hebrew/text?book=Deuteronomium&amp;chapter=13&amp;verse=2&amp;version=2021" TargetMode="External"/><Relationship Id="rId1445" Type="http://schemas.openxmlformats.org/officeDocument/2006/relationships/hyperlink" Target="https://shebanq.ancient-data.org/hebrew/text?book=Deuteronomium&amp;chapter=13&amp;verse=3&amp;version=2021" TargetMode="External"/><Relationship Id="rId1446" Type="http://schemas.openxmlformats.org/officeDocument/2006/relationships/hyperlink" Target="https://shebanq.ancient-data.org/hebrew/text?book=Deuteronomium&amp;chapter=13&amp;verse=5&amp;version=2021" TargetMode="External"/><Relationship Id="rId1447" Type="http://schemas.openxmlformats.org/officeDocument/2006/relationships/hyperlink" Target="https://shebanq.ancient-data.org/hebrew/text?book=Deuteronomium&amp;chapter=13&amp;verse=7&amp;version=2021" TargetMode="External"/><Relationship Id="rId1448" Type="http://schemas.openxmlformats.org/officeDocument/2006/relationships/hyperlink" Target="https://shebanq.ancient-data.org/hebrew/text?book=Deuteronomium&amp;chapter=13&amp;verse=9&amp;version=2021" TargetMode="External"/><Relationship Id="rId1449" Type="http://schemas.openxmlformats.org/officeDocument/2006/relationships/hyperlink" Target="https://shebanq.ancient-data.org/hebrew/text?book=Deuteronomium&amp;chapter=13&amp;verse=10&amp;version=2021" TargetMode="External"/><Relationship Id="rId1450" Type="http://schemas.openxmlformats.org/officeDocument/2006/relationships/hyperlink" Target="https://shebanq.ancient-data.org/hebrew/text?book=Deuteronomium&amp;chapter=13&amp;verse=11&amp;version=2021" TargetMode="External"/><Relationship Id="rId1451" Type="http://schemas.openxmlformats.org/officeDocument/2006/relationships/hyperlink" Target="https://shebanq.ancient-data.org/hebrew/text?book=Deuteronomium&amp;chapter=13&amp;verse=12&amp;version=2021" TargetMode="External"/><Relationship Id="rId1452" Type="http://schemas.openxmlformats.org/officeDocument/2006/relationships/hyperlink" Target="https://shebanq.ancient-data.org/hebrew/text?book=Deuteronomium&amp;chapter=13&amp;verse=15&amp;version=2021" TargetMode="External"/><Relationship Id="rId1453" Type="http://schemas.openxmlformats.org/officeDocument/2006/relationships/hyperlink" Target="https://shebanq.ancient-data.org/hebrew/text?book=Deuteronomium&amp;chapter=13&amp;verse=17&amp;version=2021" TargetMode="External"/><Relationship Id="rId1454" Type="http://schemas.openxmlformats.org/officeDocument/2006/relationships/hyperlink" Target="https://shebanq.ancient-data.org/hebrew/text?book=Deuteronomium&amp;chapter=13&amp;verse=18&amp;version=2021" TargetMode="External"/><Relationship Id="rId1455" Type="http://schemas.openxmlformats.org/officeDocument/2006/relationships/hyperlink" Target="https://shebanq.ancient-data.org/hebrew/text?book=Deuteronomium&amp;chapter=14&amp;verse=6&amp;version=2021" TargetMode="External"/><Relationship Id="rId1456" Type="http://schemas.openxmlformats.org/officeDocument/2006/relationships/hyperlink" Target="https://shebanq.ancient-data.org/hebrew/text?book=Deuteronomium&amp;chapter=14&amp;verse=7&amp;version=2021" TargetMode="External"/><Relationship Id="rId1457" Type="http://schemas.openxmlformats.org/officeDocument/2006/relationships/hyperlink" Target="https://shebanq.ancient-data.org/hebrew/text?book=Deuteronomium&amp;chapter=14&amp;verse=21&amp;version=2021" TargetMode="External"/><Relationship Id="rId1458" Type="http://schemas.openxmlformats.org/officeDocument/2006/relationships/hyperlink" Target="https://shebanq.ancient-data.org/hebrew/text?book=Deuteronomium&amp;chapter=14&amp;verse=22&amp;version=2021" TargetMode="External"/><Relationship Id="rId1459" Type="http://schemas.openxmlformats.org/officeDocument/2006/relationships/hyperlink" Target="https://shebanq.ancient-data.org/hebrew/text?book=Deuteronomium&amp;chapter=14&amp;verse=23&amp;version=2021" TargetMode="External"/><Relationship Id="rId1460" Type="http://schemas.openxmlformats.org/officeDocument/2006/relationships/hyperlink" Target="https://shebanq.ancient-data.org/hebrew/text?book=Deuteronomium&amp;chapter=14&amp;verse=25&amp;version=2021" TargetMode="External"/><Relationship Id="rId1461" Type="http://schemas.openxmlformats.org/officeDocument/2006/relationships/hyperlink" Target="https://shebanq.ancient-data.org/hebrew/text?book=Deuteronomium&amp;chapter=14&amp;verse=26&amp;version=2021" TargetMode="External"/><Relationship Id="rId1462" Type="http://schemas.openxmlformats.org/officeDocument/2006/relationships/hyperlink" Target="https://shebanq.ancient-data.org/hebrew/text?book=Deuteronomium&amp;chapter=14&amp;verse=27&amp;version=2021" TargetMode="External"/><Relationship Id="rId1463" Type="http://schemas.openxmlformats.org/officeDocument/2006/relationships/hyperlink" Target="https://shebanq.ancient-data.org/hebrew/text?book=Deuteronomium&amp;chapter=14&amp;verse=29&amp;version=2021" TargetMode="External"/><Relationship Id="rId1464" Type="http://schemas.openxmlformats.org/officeDocument/2006/relationships/hyperlink" Target="https://shebanq.ancient-data.org/hebrew/text?book=Deuteronomium&amp;chapter=15&amp;verse=6&amp;version=2021" TargetMode="External"/><Relationship Id="rId1465" Type="http://schemas.openxmlformats.org/officeDocument/2006/relationships/hyperlink" Target="https://shebanq.ancient-data.org/hebrew/text?book=Deuteronomium&amp;chapter=15&amp;verse=7&amp;version=2021" TargetMode="External"/><Relationship Id="rId1466" Type="http://schemas.openxmlformats.org/officeDocument/2006/relationships/hyperlink" Target="https://shebanq.ancient-data.org/hebrew/text?book=Deuteronomium&amp;chapter=15&amp;verse=8&amp;version=2021" TargetMode="External"/><Relationship Id="rId1467" Type="http://schemas.openxmlformats.org/officeDocument/2006/relationships/hyperlink" Target="https://shebanq.ancient-data.org/hebrew/text?book=Deuteronomium&amp;chapter=15&amp;verse=9&amp;version=2021" TargetMode="External"/><Relationship Id="rId1468" Type="http://schemas.openxmlformats.org/officeDocument/2006/relationships/hyperlink" Target="https://shebanq.ancient-data.org/hebrew/text?book=Deuteronomium&amp;chapter=15&amp;verse=13&amp;version=2021" TargetMode="External"/><Relationship Id="rId1469" Type="http://schemas.openxmlformats.org/officeDocument/2006/relationships/hyperlink" Target="https://shebanq.ancient-data.org/hebrew/text?book=Deuteronomium&amp;chapter=15&amp;verse=16&amp;version=2021" TargetMode="External"/><Relationship Id="rId1470" Type="http://schemas.openxmlformats.org/officeDocument/2006/relationships/hyperlink" Target="https://shebanq.ancient-data.org/hebrew/text?book=Deuteronomium&amp;chapter=15&amp;verse=17&amp;version=2021" TargetMode="External"/><Relationship Id="rId1471" Type="http://schemas.openxmlformats.org/officeDocument/2006/relationships/hyperlink" Target="https://shebanq.ancient-data.org/hebrew/text?book=Deuteronomium&amp;chapter=15&amp;verse=18&amp;version=2021" TargetMode="External"/><Relationship Id="rId1472" Type="http://schemas.openxmlformats.org/officeDocument/2006/relationships/hyperlink" Target="https://shebanq.ancient-data.org/hebrew/text?book=Deuteronomium&amp;chapter=15&amp;verse=19&amp;version=2021" TargetMode="External"/><Relationship Id="rId1473" Type="http://schemas.openxmlformats.org/officeDocument/2006/relationships/hyperlink" Target="https://shebanq.ancient-data.org/hebrew/text?book=Deuteronomium&amp;chapter=15&amp;verse=21&amp;version=2021" TargetMode="External"/><Relationship Id="rId1474" Type="http://schemas.openxmlformats.org/officeDocument/2006/relationships/hyperlink" Target="https://shebanq.ancient-data.org/hebrew/text?book=Deuteronomium&amp;chapter=15&amp;verse=23&amp;version=2021" TargetMode="External"/><Relationship Id="rId1475" Type="http://schemas.openxmlformats.org/officeDocument/2006/relationships/hyperlink" Target="https://shebanq.ancient-data.org/hebrew/text?book=Deuteronomium&amp;chapter=16&amp;verse=3&amp;version=2021" TargetMode="External"/><Relationship Id="rId1476" Type="http://schemas.openxmlformats.org/officeDocument/2006/relationships/hyperlink" Target="https://shebanq.ancient-data.org/hebrew/text?book=Deuteronomium&amp;chapter=16&amp;verse=7&amp;version=2021" TargetMode="External"/><Relationship Id="rId1477" Type="http://schemas.openxmlformats.org/officeDocument/2006/relationships/hyperlink" Target="https://shebanq.ancient-data.org/hebrew/text?book=Deuteronomium&amp;chapter=16&amp;verse=12&amp;version=2021" TargetMode="External"/><Relationship Id="rId1478" Type="http://schemas.openxmlformats.org/officeDocument/2006/relationships/hyperlink" Target="https://shebanq.ancient-data.org/hebrew/text?book=Deuteronomium&amp;chapter=16&amp;verse=14&amp;version=2021" TargetMode="External"/><Relationship Id="rId1479" Type="http://schemas.openxmlformats.org/officeDocument/2006/relationships/hyperlink" Target="https://shebanq.ancient-data.org/hebrew/text?book=Deuteronomium&amp;chapter=16&amp;verse=18&amp;version=2021" TargetMode="External"/><Relationship Id="rId1480" Type="http://schemas.openxmlformats.org/officeDocument/2006/relationships/hyperlink" Target="https://shebanq.ancient-data.org/hebrew/text?book=Deuteronomium&amp;chapter=16&amp;verse=19&amp;version=2021" TargetMode="External"/><Relationship Id="rId1481" Type="http://schemas.openxmlformats.org/officeDocument/2006/relationships/hyperlink" Target="https://shebanq.ancient-data.org/hebrew/text?book=Deuteronomium&amp;chapter=16&amp;verse=20&amp;version=2021" TargetMode="External"/><Relationship Id="rId1482" Type="http://schemas.openxmlformats.org/officeDocument/2006/relationships/hyperlink" Target="https://shebanq.ancient-data.org/hebrew/text?book=Deuteronomium&amp;chapter=16&amp;verse=22&amp;version=2021" TargetMode="External"/><Relationship Id="rId1483" Type="http://schemas.openxmlformats.org/officeDocument/2006/relationships/hyperlink" Target="https://shebanq.ancient-data.org/hebrew/text?book=Deuteronomium&amp;chapter=17&amp;verse=1&amp;version=2021" TargetMode="External"/><Relationship Id="rId1484" Type="http://schemas.openxmlformats.org/officeDocument/2006/relationships/hyperlink" Target="https://shebanq.ancient-data.org/hebrew/text?book=Deuteronomium&amp;chapter=17&amp;verse=4&amp;version=2021" TargetMode="External"/><Relationship Id="rId1485" Type="http://schemas.openxmlformats.org/officeDocument/2006/relationships/hyperlink" Target="https://shebanq.ancient-data.org/hebrew/text?book=Deuteronomium&amp;chapter=17&amp;verse=6&amp;version=2021" TargetMode="External"/><Relationship Id="rId1486" Type="http://schemas.openxmlformats.org/officeDocument/2006/relationships/hyperlink" Target="https://shebanq.ancient-data.org/hebrew/text?book=Deuteronomium&amp;chapter=17&amp;verse=7&amp;version=2021" TargetMode="External"/><Relationship Id="rId1487" Type="http://schemas.openxmlformats.org/officeDocument/2006/relationships/hyperlink" Target="https://shebanq.ancient-data.org/hebrew/text?book=Deuteronomium&amp;chapter=17&amp;verse=8&amp;version=2021" TargetMode="External"/><Relationship Id="rId1488" Type="http://schemas.openxmlformats.org/officeDocument/2006/relationships/hyperlink" Target="https://shebanq.ancient-data.org/hebrew/text?book=Deuteronomium&amp;chapter=17&amp;verse=9&amp;version=2021" TargetMode="External"/><Relationship Id="rId1489" Type="http://schemas.openxmlformats.org/officeDocument/2006/relationships/hyperlink" Target="https://shebanq.ancient-data.org/hebrew/text?book=Deuteronomium&amp;chapter=17&amp;verse=10&amp;version=2021" TargetMode="External"/><Relationship Id="rId1490" Type="http://schemas.openxmlformats.org/officeDocument/2006/relationships/hyperlink" Target="https://shebanq.ancient-data.org/hebrew/text?book=Deuteronomium&amp;chapter=17&amp;verse=11&amp;version=2021" TargetMode="External"/><Relationship Id="rId1491" Type="http://schemas.openxmlformats.org/officeDocument/2006/relationships/hyperlink" Target="https://shebanq.ancient-data.org/hebrew/text?book=Deuteronomium&amp;chapter=17&amp;verse=12&amp;version=2021" TargetMode="External"/><Relationship Id="rId1492" Type="http://schemas.openxmlformats.org/officeDocument/2006/relationships/hyperlink" Target="https://shebanq.ancient-data.org/hebrew/text?book=Deuteronomium&amp;chapter=17&amp;verse=13&amp;version=2021" TargetMode="External"/><Relationship Id="rId1493" Type="http://schemas.openxmlformats.org/officeDocument/2006/relationships/hyperlink" Target="https://shebanq.ancient-data.org/hebrew/text?book=Deuteronomium&amp;chapter=17&amp;verse=14&amp;version=2021" TargetMode="External"/><Relationship Id="rId1494" Type="http://schemas.openxmlformats.org/officeDocument/2006/relationships/hyperlink" Target="https://shebanq.ancient-data.org/hebrew/text?book=Deuteronomium&amp;chapter=17&amp;verse=15&amp;version=2021" TargetMode="External"/><Relationship Id="rId1495" Type="http://schemas.openxmlformats.org/officeDocument/2006/relationships/hyperlink" Target="https://shebanq.ancient-data.org/hebrew/text?book=Deuteronomium&amp;chapter=17&amp;verse=17&amp;version=2021" TargetMode="External"/><Relationship Id="rId1496" Type="http://schemas.openxmlformats.org/officeDocument/2006/relationships/hyperlink" Target="https://shebanq.ancient-data.org/hebrew/text?book=Deuteronomium&amp;chapter=17&amp;verse=19&amp;version=2021" TargetMode="External"/><Relationship Id="rId1497" Type="http://schemas.openxmlformats.org/officeDocument/2006/relationships/hyperlink" Target="https://shebanq.ancient-data.org/hebrew/text?book=Deuteronomium&amp;chapter=18&amp;verse=16&amp;version=2021" TargetMode="External"/><Relationship Id="rId1498" Type="http://schemas.openxmlformats.org/officeDocument/2006/relationships/hyperlink" Target="https://shebanq.ancient-data.org/hebrew/text?book=Deuteronomium&amp;chapter=18&amp;verse=18&amp;version=2021" TargetMode="External"/><Relationship Id="rId1499" Type="http://schemas.openxmlformats.org/officeDocument/2006/relationships/hyperlink" Target="https://shebanq.ancient-data.org/hebrew/text?book=Deuteronomium&amp;chapter=18&amp;verse=20&amp;version=2021" TargetMode="External"/><Relationship Id="rId1500" Type="http://schemas.openxmlformats.org/officeDocument/2006/relationships/hyperlink" Target="https://shebanq.ancient-data.org/hebrew/text?book=Deuteronomium&amp;chapter=19&amp;verse=3&amp;version=2021" TargetMode="External"/><Relationship Id="rId1501" Type="http://schemas.openxmlformats.org/officeDocument/2006/relationships/hyperlink" Target="https://shebanq.ancient-data.org/hebrew/text?book=Deuteronomium&amp;chapter=19&amp;verse=5&amp;version=2021" TargetMode="External"/><Relationship Id="rId1502" Type="http://schemas.openxmlformats.org/officeDocument/2006/relationships/hyperlink" Target="https://shebanq.ancient-data.org/hebrew/text?book=Deuteronomium&amp;chapter=19&amp;verse=6&amp;version=2021" TargetMode="External"/><Relationship Id="rId1503" Type="http://schemas.openxmlformats.org/officeDocument/2006/relationships/hyperlink" Target="https://shebanq.ancient-data.org/hebrew/text?book=Deuteronomium&amp;chapter=19&amp;verse=8&amp;version=2021" TargetMode="External"/><Relationship Id="rId1504" Type="http://schemas.openxmlformats.org/officeDocument/2006/relationships/hyperlink" Target="https://shebanq.ancient-data.org/hebrew/text?book=Deuteronomium&amp;chapter=19&amp;verse=10&amp;version=2021" TargetMode="External"/><Relationship Id="rId1505" Type="http://schemas.openxmlformats.org/officeDocument/2006/relationships/hyperlink" Target="https://shebanq.ancient-data.org/hebrew/text?book=Deuteronomium&amp;chapter=19&amp;verse=11&amp;version=2021" TargetMode="External"/><Relationship Id="rId1506" Type="http://schemas.openxmlformats.org/officeDocument/2006/relationships/hyperlink" Target="https://shebanq.ancient-data.org/hebrew/text?book=Deuteronomium&amp;chapter=19&amp;verse=12&amp;version=2021" TargetMode="External"/><Relationship Id="rId1507" Type="http://schemas.openxmlformats.org/officeDocument/2006/relationships/hyperlink" Target="https://shebanq.ancient-data.org/hebrew/text?book=Deuteronomium&amp;chapter=19&amp;verse=13&amp;version=2021" TargetMode="External"/><Relationship Id="rId1508" Type="http://schemas.openxmlformats.org/officeDocument/2006/relationships/hyperlink" Target="https://shebanq.ancient-data.org/hebrew/text?book=Deuteronomium&amp;chapter=19&amp;verse=18&amp;version=2021" TargetMode="External"/><Relationship Id="rId1509" Type="http://schemas.openxmlformats.org/officeDocument/2006/relationships/hyperlink" Target="https://shebanq.ancient-data.org/hebrew/text?book=Deuteronomium&amp;chapter=19&amp;verse=19&amp;version=2021" TargetMode="External"/><Relationship Id="rId1510" Type="http://schemas.openxmlformats.org/officeDocument/2006/relationships/hyperlink" Target="https://shebanq.ancient-data.org/hebrew/text?book=Deuteronomium&amp;chapter=19&amp;verse=21&amp;version=2021" TargetMode="External"/><Relationship Id="rId1511" Type="http://schemas.openxmlformats.org/officeDocument/2006/relationships/hyperlink" Target="https://shebanq.ancient-data.org/hebrew/text?book=Deuteronomium&amp;chapter=20&amp;verse=1&amp;version=2021" TargetMode="External"/><Relationship Id="rId1512" Type="http://schemas.openxmlformats.org/officeDocument/2006/relationships/hyperlink" Target="https://shebanq.ancient-data.org/hebrew/text?book=Deuteronomium&amp;chapter=20&amp;verse=2&amp;version=2021" TargetMode="External"/><Relationship Id="rId1513" Type="http://schemas.openxmlformats.org/officeDocument/2006/relationships/hyperlink" Target="https://shebanq.ancient-data.org/hebrew/text?book=Deuteronomium&amp;chapter=20&amp;verse=3&amp;version=2021" TargetMode="External"/><Relationship Id="rId1514" Type="http://schemas.openxmlformats.org/officeDocument/2006/relationships/hyperlink" Target="https://shebanq.ancient-data.org/hebrew/text?book=Deuteronomium&amp;chapter=20&amp;verse=5&amp;version=2021" TargetMode="External"/><Relationship Id="rId1515" Type="http://schemas.openxmlformats.org/officeDocument/2006/relationships/hyperlink" Target="https://shebanq.ancient-data.org/hebrew/text?book=Deuteronomium&amp;chapter=20&amp;verse=6&amp;version=2021" TargetMode="External"/><Relationship Id="rId1516" Type="http://schemas.openxmlformats.org/officeDocument/2006/relationships/hyperlink" Target="https://shebanq.ancient-data.org/hebrew/text?book=Deuteronomium&amp;chapter=20&amp;verse=9&amp;version=2021" TargetMode="External"/><Relationship Id="rId1517" Type="http://schemas.openxmlformats.org/officeDocument/2006/relationships/hyperlink" Target="https://shebanq.ancient-data.org/hebrew/text?book=Deuteronomium&amp;chapter=20&amp;verse=11&amp;version=2021" TargetMode="External"/><Relationship Id="rId1518" Type="http://schemas.openxmlformats.org/officeDocument/2006/relationships/hyperlink" Target="https://shebanq.ancient-data.org/hebrew/text?book=Deuteronomium&amp;chapter=20&amp;verse=12&amp;version=2021" TargetMode="External"/><Relationship Id="rId1519" Type="http://schemas.openxmlformats.org/officeDocument/2006/relationships/hyperlink" Target="https://shebanq.ancient-data.org/hebrew/text?book=Deuteronomium&amp;chapter=20&amp;verse=19&amp;version=2021" TargetMode="External"/><Relationship Id="rId1520" Type="http://schemas.openxmlformats.org/officeDocument/2006/relationships/hyperlink" Target="https://shebanq.ancient-data.org/hebrew/text?book=Deuteronomium&amp;chapter=20&amp;verse=20&amp;version=2021" TargetMode="External"/><Relationship Id="rId1521" Type="http://schemas.openxmlformats.org/officeDocument/2006/relationships/hyperlink" Target="https://shebanq.ancient-data.org/hebrew/text?book=Deuteronomium&amp;chapter=21&amp;verse=7&amp;version=2021" TargetMode="External"/><Relationship Id="rId1522" Type="http://schemas.openxmlformats.org/officeDocument/2006/relationships/hyperlink" Target="https://shebanq.ancient-data.org/hebrew/text?book=Deuteronomium&amp;chapter=21&amp;verse=8&amp;version=2021" TargetMode="External"/><Relationship Id="rId1523" Type="http://schemas.openxmlformats.org/officeDocument/2006/relationships/hyperlink" Target="https://shebanq.ancient-data.org/hebrew/text?book=Deuteronomium&amp;chapter=22&amp;verse=1&amp;version=2021" TargetMode="External"/><Relationship Id="rId1524" Type="http://schemas.openxmlformats.org/officeDocument/2006/relationships/hyperlink" Target="https://shebanq.ancient-data.org/hebrew/text?book=Deuteronomium&amp;chapter=22&amp;verse=3&amp;version=2021" TargetMode="External"/><Relationship Id="rId1525" Type="http://schemas.openxmlformats.org/officeDocument/2006/relationships/hyperlink" Target="https://shebanq.ancient-data.org/hebrew/text?book=Deuteronomium&amp;chapter=22&amp;verse=5&amp;version=2021" TargetMode="External"/><Relationship Id="rId1526" Type="http://schemas.openxmlformats.org/officeDocument/2006/relationships/hyperlink" Target="https://shebanq.ancient-data.org/hebrew/text?book=Deuteronomium&amp;chapter=22&amp;verse=6&amp;version=2021" TargetMode="External"/><Relationship Id="rId1527" Type="http://schemas.openxmlformats.org/officeDocument/2006/relationships/hyperlink" Target="https://shebanq.ancient-data.org/hebrew/text?book=Deuteronomium&amp;chapter=22&amp;verse=7&amp;version=2021" TargetMode="External"/><Relationship Id="rId1528" Type="http://schemas.openxmlformats.org/officeDocument/2006/relationships/hyperlink" Target="https://shebanq.ancient-data.org/hebrew/text?book=Deuteronomium&amp;chapter=22&amp;verse=11&amp;version=2021" TargetMode="External"/><Relationship Id="rId1529" Type="http://schemas.openxmlformats.org/officeDocument/2006/relationships/hyperlink" Target="https://shebanq.ancient-data.org/hebrew/text?book=Deuteronomium&amp;chapter=22&amp;verse=13&amp;version=2021" TargetMode="External"/><Relationship Id="rId1530" Type="http://schemas.openxmlformats.org/officeDocument/2006/relationships/hyperlink" Target="https://shebanq.ancient-data.org/hebrew/text?book=Deuteronomium&amp;chapter=22&amp;verse=14&amp;version=2021" TargetMode="External"/><Relationship Id="rId1531" Type="http://schemas.openxmlformats.org/officeDocument/2006/relationships/hyperlink" Target="https://shebanq.ancient-data.org/hebrew/text?book=Deuteronomium&amp;chapter=22&amp;verse=16&amp;version=2021" TargetMode="External"/><Relationship Id="rId1532" Type="http://schemas.openxmlformats.org/officeDocument/2006/relationships/hyperlink" Target="https://shebanq.ancient-data.org/hebrew/text?book=Deuteronomium&amp;chapter=22&amp;verse=17&amp;version=2021" TargetMode="External"/><Relationship Id="rId1533" Type="http://schemas.openxmlformats.org/officeDocument/2006/relationships/hyperlink" Target="https://shebanq.ancient-data.org/hebrew/text?book=Deuteronomium&amp;chapter=22&amp;verse=18&amp;version=2021" TargetMode="External"/><Relationship Id="rId1534" Type="http://schemas.openxmlformats.org/officeDocument/2006/relationships/hyperlink" Target="https://shebanq.ancient-data.org/hebrew/text?book=Deuteronomium&amp;chapter=22&amp;verse=19&amp;version=2021" TargetMode="External"/><Relationship Id="rId1535" Type="http://schemas.openxmlformats.org/officeDocument/2006/relationships/hyperlink" Target="https://shebanq.ancient-data.org/hebrew/text?book=Deuteronomium&amp;chapter=22&amp;verse=21&amp;version=2021" TargetMode="External"/><Relationship Id="rId1536" Type="http://schemas.openxmlformats.org/officeDocument/2006/relationships/hyperlink" Target="https://shebanq.ancient-data.org/hebrew/text?book=Deuteronomium&amp;chapter=22&amp;verse=22&amp;version=2021" TargetMode="External"/><Relationship Id="rId1537" Type="http://schemas.openxmlformats.org/officeDocument/2006/relationships/hyperlink" Target="https://shebanq.ancient-data.org/hebrew/text?book=Deuteronomium&amp;chapter=22&amp;verse=23&amp;version=2021" TargetMode="External"/><Relationship Id="rId1538" Type="http://schemas.openxmlformats.org/officeDocument/2006/relationships/hyperlink" Target="https://shebanq.ancient-data.org/hebrew/text?book=Deuteronomium&amp;chapter=22&amp;verse=24&amp;version=2021" TargetMode="External"/><Relationship Id="rId1539" Type="http://schemas.openxmlformats.org/officeDocument/2006/relationships/hyperlink" Target="https://shebanq.ancient-data.org/hebrew/text?book=Deuteronomium&amp;chapter=22&amp;verse=25&amp;version=2021" TargetMode="External"/><Relationship Id="rId1540" Type="http://schemas.openxmlformats.org/officeDocument/2006/relationships/hyperlink" Target="https://shebanq.ancient-data.org/hebrew/text?book=Deuteronomium&amp;chapter=22&amp;verse=27&amp;version=2021" TargetMode="External"/><Relationship Id="rId1541" Type="http://schemas.openxmlformats.org/officeDocument/2006/relationships/hyperlink" Target="https://shebanq.ancient-data.org/hebrew/text?book=Deuteronomium&amp;chapter=22&amp;verse=28&amp;version=2021" TargetMode="External"/><Relationship Id="rId1542" Type="http://schemas.openxmlformats.org/officeDocument/2006/relationships/hyperlink" Target="https://shebanq.ancient-data.org/hebrew/text?book=Deuteronomium&amp;chapter=22&amp;verse=29&amp;version=2021" TargetMode="External"/><Relationship Id="rId1543" Type="http://schemas.openxmlformats.org/officeDocument/2006/relationships/hyperlink" Target="https://shebanq.ancient-data.org/hebrew/text?book=Deuteronomium&amp;chapter=25&amp;verse=7&amp;version=2021" TargetMode="External"/><Relationship Id="rId1544" Type="http://schemas.openxmlformats.org/officeDocument/2006/relationships/hyperlink" Target="https://shebanq.ancient-data.org/hebrew/text?book=Deuteronomium&amp;chapter=25&amp;verse=8&amp;version=2021" TargetMode="External"/><Relationship Id="rId1545" Type="http://schemas.openxmlformats.org/officeDocument/2006/relationships/hyperlink" Target="https://shebanq.ancient-data.org/hebrew/text?book=Deuteronomium&amp;chapter=25&amp;verse=9&amp;version=2021" TargetMode="External"/><Relationship Id="rId1546" Type="http://schemas.openxmlformats.org/officeDocument/2006/relationships/hyperlink" Target="https://shebanq.ancient-data.org/hebrew/text?book=Deuteronomium&amp;chapter=26&amp;verse=5&amp;version=2021" TargetMode="External"/><Relationship Id="rId1547" Type="http://schemas.openxmlformats.org/officeDocument/2006/relationships/hyperlink" Target="https://shebanq.ancient-data.org/hebrew/text?book=Deuteronomium&amp;chapter=26&amp;verse=13&amp;version=2021" TargetMode="External"/><Relationship Id="rId1548" Type="http://schemas.openxmlformats.org/officeDocument/2006/relationships/hyperlink" Target="https://shebanq.ancient-data.org/hebrew/text?book=Deuteronomium&amp;chapter=26&amp;verse=15&amp;version=2021" TargetMode="External"/><Relationship Id="rId1549" Type="http://schemas.openxmlformats.org/officeDocument/2006/relationships/hyperlink" Target="https://shebanq.ancient-data.org/hebrew/text?book=Deuteronomium&amp;chapter=27&amp;verse=5&amp;version=2021" TargetMode="External"/><Relationship Id="rId1550" Type="http://schemas.openxmlformats.org/officeDocument/2006/relationships/hyperlink" Target="https://shebanq.ancient-data.org/hebrew/text?book=Deuteronomium&amp;chapter=27&amp;verse=7&amp;version=2021" TargetMode="External"/><Relationship Id="rId1551" Type="http://schemas.openxmlformats.org/officeDocument/2006/relationships/hyperlink" Target="https://shebanq.ancient-data.org/hebrew/text?book=Deuteronomium&amp;chapter=27&amp;verse=8&amp;version=2021" TargetMode="External"/><Relationship Id="rId1552" Type="http://schemas.openxmlformats.org/officeDocument/2006/relationships/hyperlink" Target="https://shebanq.ancient-data.org/hebrew/text?book=Deuteronomium&amp;chapter=27&amp;verse=15&amp;version=2021" TargetMode="External"/><Relationship Id="rId1553" Type="http://schemas.openxmlformats.org/officeDocument/2006/relationships/hyperlink" Target="https://shebanq.ancient-data.org/hebrew/text?book=Deuteronomium&amp;chapter=27&amp;verse=20&amp;version=2021" TargetMode="External"/><Relationship Id="rId1554" Type="http://schemas.openxmlformats.org/officeDocument/2006/relationships/hyperlink" Target="https://shebanq.ancient-data.org/hebrew/text?book=Deuteronomium&amp;chapter=27&amp;verse=21&amp;version=2021" TargetMode="External"/><Relationship Id="rId1555" Type="http://schemas.openxmlformats.org/officeDocument/2006/relationships/hyperlink" Target="https://shebanq.ancient-data.org/hebrew/text?book=Deuteronomium&amp;chapter=28&amp;verse=9&amp;version=2021" TargetMode="External"/><Relationship Id="rId1556" Type="http://schemas.openxmlformats.org/officeDocument/2006/relationships/hyperlink" Target="https://shebanq.ancient-data.org/hebrew/text?book=Deuteronomium&amp;chapter=28&amp;verse=12&amp;version=2021" TargetMode="External"/><Relationship Id="rId1557" Type="http://schemas.openxmlformats.org/officeDocument/2006/relationships/hyperlink" Target="https://shebanq.ancient-data.org/hebrew/text?book=Deuteronomium&amp;chapter=28&amp;verse=13&amp;version=2021" TargetMode="External"/><Relationship Id="rId1558" Type="http://schemas.openxmlformats.org/officeDocument/2006/relationships/hyperlink" Target="https://shebanq.ancient-data.org/hebrew/text?book=Deuteronomium&amp;chapter=28&amp;verse=20&amp;version=2021" TargetMode="External"/><Relationship Id="rId1559" Type="http://schemas.openxmlformats.org/officeDocument/2006/relationships/hyperlink" Target="https://shebanq.ancient-data.org/hebrew/text?book=Deuteronomium&amp;chapter=28&amp;verse=31&amp;version=2021" TargetMode="External"/><Relationship Id="rId1560" Type="http://schemas.openxmlformats.org/officeDocument/2006/relationships/hyperlink" Target="https://shebanq.ancient-data.org/hebrew/text?book=Deuteronomium&amp;chapter=28&amp;verse=38&amp;version=2021" TargetMode="External"/><Relationship Id="rId1561" Type="http://schemas.openxmlformats.org/officeDocument/2006/relationships/hyperlink" Target="https://shebanq.ancient-data.org/hebrew/text?book=Deuteronomium&amp;chapter=28&amp;verse=45&amp;version=2021" TargetMode="External"/><Relationship Id="rId1562" Type="http://schemas.openxmlformats.org/officeDocument/2006/relationships/hyperlink" Target="https://shebanq.ancient-data.org/hebrew/text?book=Deuteronomium&amp;chapter=28&amp;verse=49&amp;version=2021" TargetMode="External"/><Relationship Id="rId1563" Type="http://schemas.openxmlformats.org/officeDocument/2006/relationships/hyperlink" Target="https://shebanq.ancient-data.org/hebrew/text?book=Deuteronomium&amp;chapter=28&amp;verse=53&amp;version=2021" TargetMode="External"/><Relationship Id="rId1564" Type="http://schemas.openxmlformats.org/officeDocument/2006/relationships/hyperlink" Target="https://shebanq.ancient-data.org/hebrew/text?book=Deuteronomium&amp;chapter=28&amp;verse=56&amp;version=2021" TargetMode="External"/><Relationship Id="rId1565" Type="http://schemas.openxmlformats.org/officeDocument/2006/relationships/hyperlink" Target="https://shebanq.ancient-data.org/hebrew/text?book=Deuteronomium&amp;chapter=28&amp;verse=63&amp;version=2021" TargetMode="External"/><Relationship Id="rId1566" Type="http://schemas.openxmlformats.org/officeDocument/2006/relationships/hyperlink" Target="https://shebanq.ancient-data.org/hebrew/text?book=Deuteronomium&amp;chapter=28&amp;verse=67&amp;version=2021" TargetMode="External"/><Relationship Id="rId1567" Type="http://schemas.openxmlformats.org/officeDocument/2006/relationships/hyperlink" Target="https://shebanq.ancient-data.org/hebrew/text?book=Deuteronomium&amp;chapter=29&amp;verse=1&amp;version=2021" TargetMode="External"/><Relationship Id="rId1568" Type="http://schemas.openxmlformats.org/officeDocument/2006/relationships/hyperlink" Target="https://shebanq.ancient-data.org/hebrew/text?book=Deuteronomium&amp;chapter=29&amp;verse=8&amp;version=2021" TargetMode="External"/><Relationship Id="rId1569" Type="http://schemas.openxmlformats.org/officeDocument/2006/relationships/hyperlink" Target="https://shebanq.ancient-data.org/hebrew/text?book=Deuteronomium&amp;chapter=30&amp;verse=8&amp;version=2021" TargetMode="External"/><Relationship Id="rId1570" Type="http://schemas.openxmlformats.org/officeDocument/2006/relationships/hyperlink" Target="https://shebanq.ancient-data.org/hebrew/text?book=Deuteronomium&amp;chapter=30&amp;verse=11&amp;version=2021" TargetMode="External"/><Relationship Id="rId1571" Type="http://schemas.openxmlformats.org/officeDocument/2006/relationships/hyperlink" Target="https://shebanq.ancient-data.org/hebrew/text?book=Deuteronomium&amp;chapter=30&amp;verse=12&amp;version=2021" TargetMode="External"/><Relationship Id="rId1572" Type="http://schemas.openxmlformats.org/officeDocument/2006/relationships/hyperlink" Target="https://shebanq.ancient-data.org/hebrew/text?book=Deuteronomium&amp;chapter=30&amp;verse=15&amp;version=2021" TargetMode="External"/><Relationship Id="rId1573" Type="http://schemas.openxmlformats.org/officeDocument/2006/relationships/hyperlink" Target="https://shebanq.ancient-data.org/hebrew/text?book=Deuteronomium&amp;chapter=30&amp;verse=16&amp;version=2021" TargetMode="External"/><Relationship Id="rId1574" Type="http://schemas.openxmlformats.org/officeDocument/2006/relationships/hyperlink" Target="https://shebanq.ancient-data.org/hebrew/text?book=Deuteronomium&amp;chapter=31&amp;verse=7&amp;version=2021" TargetMode="External"/><Relationship Id="rId1575" Type="http://schemas.openxmlformats.org/officeDocument/2006/relationships/hyperlink" Target="https://shebanq.ancient-data.org/hebrew/text?book=Deuteronomium&amp;chapter=31&amp;verse=8&amp;version=2021" TargetMode="External"/><Relationship Id="rId1576" Type="http://schemas.openxmlformats.org/officeDocument/2006/relationships/hyperlink" Target="https://shebanq.ancient-data.org/hebrew/text?book=Deuteronomium&amp;chapter=31&amp;verse=14&amp;version=2021" TargetMode="External"/><Relationship Id="rId1577" Type="http://schemas.openxmlformats.org/officeDocument/2006/relationships/hyperlink" Target="https://shebanq.ancient-data.org/hebrew/text?book=Deuteronomium&amp;chapter=31&amp;verse=16&amp;version=2021" TargetMode="External"/><Relationship Id="rId1578" Type="http://schemas.openxmlformats.org/officeDocument/2006/relationships/hyperlink" Target="https://shebanq.ancient-data.org/hebrew/text?book=Deuteronomium&amp;chapter=31&amp;verse=24&amp;version=2021" TargetMode="External"/><Relationship Id="rId1579" Type="http://schemas.openxmlformats.org/officeDocument/2006/relationships/hyperlink" Target="https://shebanq.ancient-data.org/hebrew/text?book=Deuteronomium&amp;chapter=31&amp;verse=28&amp;version=2021" TargetMode="External"/><Relationship Id="rId1580" Type="http://schemas.openxmlformats.org/officeDocument/2006/relationships/hyperlink" Target="https://shebanq.ancient-data.org/hebrew/text?book=Deuteronomium&amp;chapter=32&amp;verse=46&amp;version=2021" TargetMode="External"/><Relationship Id="rId1581" Type="http://schemas.openxmlformats.org/officeDocument/2006/relationships/hyperlink" Target="https://shebanq.ancient-data.org/hebrew/text?book=Deuteronomium&amp;chapter=32&amp;verse=47&amp;version=2021" TargetMode="External"/><Relationship Id="rId1582" Type="http://schemas.openxmlformats.org/officeDocument/2006/relationships/hyperlink" Target="https://shebanq.ancient-data.org/hebrew/text?book=Deuteronomium&amp;chapter=32&amp;verse=49&amp;version=2021" TargetMode="External"/><Relationship Id="rId1583" Type="http://schemas.openxmlformats.org/officeDocument/2006/relationships/hyperlink" Target="https://shebanq.ancient-data.org/hebrew/text?book=Deuteronomium&amp;chapter=32&amp;verse=50&amp;version=2021" TargetMode="External"/><Relationship Id="rId1584" Type="http://schemas.openxmlformats.org/officeDocument/2006/relationships/hyperlink" Target="https://shebanq.ancient-data.org/hebrew/text?book=Deuteronomium&amp;chapter=33&amp;verse=2&amp;version=2021" TargetMode="External"/><Relationship Id="rId1585" Type="http://schemas.openxmlformats.org/officeDocument/2006/relationships/hyperlink" Target="https://shebanq.ancient-data.org/hebrew/text?book=Deuteronomium&amp;chapter=34&amp;verse=4&amp;version=2021" TargetMode="External"/><Relationship Id="rId1586" Type="http://schemas.openxmlformats.org/officeDocument/2006/relationships/hyperlink" Target="https://shebanq.ancient-data.org/hebrew/text?book=Deuteronomium&amp;chapter=34&amp;verse=9&amp;version=2021" TargetMode="External"/><Relationship Id="rId1587" Type="http://schemas.openxmlformats.org/officeDocument/2006/relationships/hyperlink" Target="https://shebanq.ancient-data.org/hebrew/text?book=Josua&amp;chapter=1&amp;verse=6&amp;version=2021" TargetMode="External"/><Relationship Id="rId1588" Type="http://schemas.openxmlformats.org/officeDocument/2006/relationships/hyperlink" Target="https://shebanq.ancient-data.org/hebrew/text?book=Josua&amp;chapter=1&amp;verse=9&amp;version=2021" TargetMode="External"/><Relationship Id="rId1589" Type="http://schemas.openxmlformats.org/officeDocument/2006/relationships/hyperlink" Target="https://shebanq.ancient-data.org/hebrew/text?book=Josua&amp;chapter=1&amp;verse=10&amp;version=2021" TargetMode="External"/><Relationship Id="rId1590" Type="http://schemas.openxmlformats.org/officeDocument/2006/relationships/hyperlink" Target="https://shebanq.ancient-data.org/hebrew/text?book=Josua&amp;chapter=1&amp;verse=11&amp;version=2021" TargetMode="External"/><Relationship Id="rId1591" Type="http://schemas.openxmlformats.org/officeDocument/2006/relationships/hyperlink" Target="https://shebanq.ancient-data.org/hebrew/text?book=Josua&amp;chapter=1&amp;verse=16&amp;version=2021" TargetMode="External"/><Relationship Id="rId1592" Type="http://schemas.openxmlformats.org/officeDocument/2006/relationships/hyperlink" Target="https://shebanq.ancient-data.org/hebrew/text?book=Josua&amp;chapter=2&amp;verse=1&amp;version=2021" TargetMode="External"/><Relationship Id="rId1593" Type="http://schemas.openxmlformats.org/officeDocument/2006/relationships/hyperlink" Target="https://shebanq.ancient-data.org/hebrew/text?book=Josua&amp;chapter=2&amp;verse=4&amp;version=2021" TargetMode="External"/><Relationship Id="rId1594" Type="http://schemas.openxmlformats.org/officeDocument/2006/relationships/hyperlink" Target="https://shebanq.ancient-data.org/hebrew/text?book=Josua&amp;chapter=2&amp;verse=6&amp;version=2021" TargetMode="External"/><Relationship Id="rId1595" Type="http://schemas.openxmlformats.org/officeDocument/2006/relationships/hyperlink" Target="https://shebanq.ancient-data.org/hebrew/text?book=Josua&amp;chapter=2&amp;verse=21&amp;version=2021" TargetMode="External"/><Relationship Id="rId1596" Type="http://schemas.openxmlformats.org/officeDocument/2006/relationships/hyperlink" Target="https://shebanq.ancient-data.org/hebrew/text?book=Josua&amp;chapter=2&amp;verse=23&amp;version=2021" TargetMode="External"/><Relationship Id="rId1597" Type="http://schemas.openxmlformats.org/officeDocument/2006/relationships/hyperlink" Target="https://shebanq.ancient-data.org/hebrew/text?book=Josua&amp;chapter=2&amp;verse=24&amp;version=2021" TargetMode="External"/><Relationship Id="rId1598" Type="http://schemas.openxmlformats.org/officeDocument/2006/relationships/hyperlink" Target="https://shebanq.ancient-data.org/hebrew/text?book=Josua&amp;chapter=3&amp;verse=3&amp;version=2021" TargetMode="External"/><Relationship Id="rId1599" Type="http://schemas.openxmlformats.org/officeDocument/2006/relationships/hyperlink" Target="https://shebanq.ancient-data.org/hebrew/text?book=Josua&amp;chapter=3&amp;verse=9&amp;version=2021" TargetMode="External"/><Relationship Id="rId1600" Type="http://schemas.openxmlformats.org/officeDocument/2006/relationships/hyperlink" Target="https://shebanq.ancient-data.org/hebrew/text?book=Josua&amp;chapter=4&amp;verse=1&amp;version=2021" TargetMode="External"/><Relationship Id="rId1601" Type="http://schemas.openxmlformats.org/officeDocument/2006/relationships/hyperlink" Target="https://shebanq.ancient-data.org/hebrew/text?book=Josua&amp;chapter=4&amp;verse=2&amp;version=2021" TargetMode="External"/><Relationship Id="rId1602" Type="http://schemas.openxmlformats.org/officeDocument/2006/relationships/hyperlink" Target="https://shebanq.ancient-data.org/hebrew/text?book=Josua&amp;chapter=4&amp;verse=3&amp;version=2021" TargetMode="External"/><Relationship Id="rId1603" Type="http://schemas.openxmlformats.org/officeDocument/2006/relationships/hyperlink" Target="https://shebanq.ancient-data.org/hebrew/text?book=Josua&amp;chapter=4&amp;verse=7&amp;version=2021" TargetMode="External"/><Relationship Id="rId1604" Type="http://schemas.openxmlformats.org/officeDocument/2006/relationships/hyperlink" Target="https://shebanq.ancient-data.org/hebrew/text?book=Josua&amp;chapter=4&amp;verse=18&amp;version=2021" TargetMode="External"/><Relationship Id="rId1605" Type="http://schemas.openxmlformats.org/officeDocument/2006/relationships/hyperlink" Target="https://shebanq.ancient-data.org/hebrew/text?book=Josua&amp;chapter=5&amp;verse=13&amp;version=2021" TargetMode="External"/><Relationship Id="rId1606" Type="http://schemas.openxmlformats.org/officeDocument/2006/relationships/hyperlink" Target="https://shebanq.ancient-data.org/hebrew/text?book=Josua&amp;chapter=5&amp;verse=14&amp;version=2021" TargetMode="External"/><Relationship Id="rId1607" Type="http://schemas.openxmlformats.org/officeDocument/2006/relationships/hyperlink" Target="https://shebanq.ancient-data.org/hebrew/text?book=Josua&amp;chapter=6&amp;verse=8&amp;version=2021" TargetMode="External"/><Relationship Id="rId1608" Type="http://schemas.openxmlformats.org/officeDocument/2006/relationships/hyperlink" Target="https://shebanq.ancient-data.org/hebrew/text?book=Josua&amp;chapter=6&amp;verse=11&amp;version=2021" TargetMode="External"/><Relationship Id="rId1609" Type="http://schemas.openxmlformats.org/officeDocument/2006/relationships/hyperlink" Target="https://shebanq.ancient-data.org/hebrew/text?book=Josua&amp;chapter=6&amp;verse=13&amp;version=2021" TargetMode="External"/><Relationship Id="rId1610" Type="http://schemas.openxmlformats.org/officeDocument/2006/relationships/hyperlink" Target="https://shebanq.ancient-data.org/hebrew/text?book=Josua&amp;chapter=6&amp;verse=16&amp;version=2021" TargetMode="External"/><Relationship Id="rId1611" Type="http://schemas.openxmlformats.org/officeDocument/2006/relationships/hyperlink" Target="https://shebanq.ancient-data.org/hebrew/text?book=Josua&amp;chapter=6&amp;verse=17&amp;version=2021" TargetMode="External"/><Relationship Id="rId1612" Type="http://schemas.openxmlformats.org/officeDocument/2006/relationships/hyperlink" Target="https://shebanq.ancient-data.org/hebrew/text?book=Josua&amp;chapter=6&amp;verse=20&amp;version=2021" TargetMode="External"/><Relationship Id="rId1613" Type="http://schemas.openxmlformats.org/officeDocument/2006/relationships/hyperlink" Target="https://shebanq.ancient-data.org/hebrew/text?book=Josua&amp;chapter=6&amp;verse=24&amp;version=2021" TargetMode="External"/><Relationship Id="rId1614" Type="http://schemas.openxmlformats.org/officeDocument/2006/relationships/hyperlink" Target="https://shebanq.ancient-data.org/hebrew/text?book=Josua&amp;chapter=6&amp;verse=27&amp;version=2021" TargetMode="External"/><Relationship Id="rId1615" Type="http://schemas.openxmlformats.org/officeDocument/2006/relationships/hyperlink" Target="https://shebanq.ancient-data.org/hebrew/text?book=Josua&amp;chapter=7&amp;verse=1&amp;version=2021" TargetMode="External"/><Relationship Id="rId1616" Type="http://schemas.openxmlformats.org/officeDocument/2006/relationships/hyperlink" Target="https://shebanq.ancient-data.org/hebrew/text?book=Josua&amp;chapter=7&amp;verse=5&amp;version=2021" TargetMode="External"/><Relationship Id="rId1617" Type="http://schemas.openxmlformats.org/officeDocument/2006/relationships/hyperlink" Target="https://shebanq.ancient-data.org/hebrew/text?book=Josua&amp;chapter=7&amp;verse=7&amp;version=2021" TargetMode="External"/><Relationship Id="rId1618" Type="http://schemas.openxmlformats.org/officeDocument/2006/relationships/hyperlink" Target="https://shebanq.ancient-data.org/hebrew/text?book=Josua&amp;chapter=7&amp;verse=8&amp;version=2021" TargetMode="External"/><Relationship Id="rId1619" Type="http://schemas.openxmlformats.org/officeDocument/2006/relationships/hyperlink" Target="https://shebanq.ancient-data.org/hebrew/text?book=Josua&amp;chapter=7&amp;verse=11&amp;version=2021" TargetMode="External"/><Relationship Id="rId1620" Type="http://schemas.openxmlformats.org/officeDocument/2006/relationships/hyperlink" Target="https://shebanq.ancient-data.org/hebrew/text?book=Josua&amp;chapter=7&amp;verse=15&amp;version=2021" TargetMode="External"/><Relationship Id="rId1621" Type="http://schemas.openxmlformats.org/officeDocument/2006/relationships/hyperlink" Target="https://shebanq.ancient-data.org/hebrew/text?book=Josua&amp;chapter=7&amp;verse=19&amp;version=2021" TargetMode="External"/><Relationship Id="rId1622" Type="http://schemas.openxmlformats.org/officeDocument/2006/relationships/hyperlink" Target="https://shebanq.ancient-data.org/hebrew/text?book=Josua&amp;chapter=7&amp;verse=22&amp;version=2021" TargetMode="External"/><Relationship Id="rId1623" Type="http://schemas.openxmlformats.org/officeDocument/2006/relationships/hyperlink" Target="https://shebanq.ancient-data.org/hebrew/text?book=Josua&amp;chapter=7&amp;verse=25&amp;version=2021" TargetMode="External"/><Relationship Id="rId1624" Type="http://schemas.openxmlformats.org/officeDocument/2006/relationships/hyperlink" Target="https://shebanq.ancient-data.org/hebrew/text?book=Josua&amp;chapter=8&amp;verse=1&amp;version=2021" TargetMode="External"/><Relationship Id="rId1625" Type="http://schemas.openxmlformats.org/officeDocument/2006/relationships/hyperlink" Target="https://shebanq.ancient-data.org/hebrew/text?book=Josua&amp;chapter=8&amp;verse=2&amp;version=2021" TargetMode="External"/><Relationship Id="rId1626" Type="http://schemas.openxmlformats.org/officeDocument/2006/relationships/hyperlink" Target="https://shebanq.ancient-data.org/hebrew/text?book=Josua&amp;chapter=8&amp;verse=3&amp;version=2021" TargetMode="External"/><Relationship Id="rId1627" Type="http://schemas.openxmlformats.org/officeDocument/2006/relationships/hyperlink" Target="https://shebanq.ancient-data.org/hebrew/text?book=Josua&amp;chapter=8&amp;verse=4&amp;version=2021" TargetMode="External"/><Relationship Id="rId1628" Type="http://schemas.openxmlformats.org/officeDocument/2006/relationships/hyperlink" Target="https://shebanq.ancient-data.org/hebrew/text?book=Josua&amp;chapter=8&amp;verse=5&amp;version=2021" TargetMode="External"/><Relationship Id="rId1629" Type="http://schemas.openxmlformats.org/officeDocument/2006/relationships/hyperlink" Target="https://shebanq.ancient-data.org/hebrew/text?book=Josua&amp;chapter=8&amp;verse=8&amp;version=2021" TargetMode="External"/><Relationship Id="rId1630" Type="http://schemas.openxmlformats.org/officeDocument/2006/relationships/hyperlink" Target="https://shebanq.ancient-data.org/hebrew/text?book=Josua&amp;chapter=8&amp;verse=14&amp;version=2021" TargetMode="External"/><Relationship Id="rId1631" Type="http://schemas.openxmlformats.org/officeDocument/2006/relationships/hyperlink" Target="https://shebanq.ancient-data.org/hebrew/text?book=Josua&amp;chapter=8&amp;verse=16&amp;version=2021" TargetMode="External"/><Relationship Id="rId1632" Type="http://schemas.openxmlformats.org/officeDocument/2006/relationships/hyperlink" Target="https://shebanq.ancient-data.org/hebrew/text?book=Josua&amp;chapter=8&amp;verse=17&amp;version=2021" TargetMode="External"/><Relationship Id="rId1633" Type="http://schemas.openxmlformats.org/officeDocument/2006/relationships/hyperlink" Target="https://shebanq.ancient-data.org/hebrew/text?book=Josua&amp;chapter=8&amp;verse=18&amp;version=2021" TargetMode="External"/><Relationship Id="rId1634" Type="http://schemas.openxmlformats.org/officeDocument/2006/relationships/hyperlink" Target="https://shebanq.ancient-data.org/hebrew/text?book=Josua&amp;chapter=8&amp;verse=20&amp;version=2021" TargetMode="External"/><Relationship Id="rId1635" Type="http://schemas.openxmlformats.org/officeDocument/2006/relationships/hyperlink" Target="https://shebanq.ancient-data.org/hebrew/text?book=Josua&amp;chapter=8&amp;verse=21&amp;version=2021" TargetMode="External"/><Relationship Id="rId1636" Type="http://schemas.openxmlformats.org/officeDocument/2006/relationships/hyperlink" Target="https://shebanq.ancient-data.org/hebrew/text?book=Josua&amp;chapter=9&amp;verse=5&amp;version=2021" TargetMode="External"/><Relationship Id="rId1637" Type="http://schemas.openxmlformats.org/officeDocument/2006/relationships/hyperlink" Target="https://shebanq.ancient-data.org/hebrew/text?book=Josua&amp;chapter=9&amp;verse=6&amp;version=2021" TargetMode="External"/><Relationship Id="rId1638" Type="http://schemas.openxmlformats.org/officeDocument/2006/relationships/hyperlink" Target="https://shebanq.ancient-data.org/hebrew/text?book=Josua&amp;chapter=9&amp;verse=8&amp;version=2021" TargetMode="External"/><Relationship Id="rId1639" Type="http://schemas.openxmlformats.org/officeDocument/2006/relationships/hyperlink" Target="https://shebanq.ancient-data.org/hebrew/text?book=Josua&amp;chapter=9&amp;verse=12&amp;version=2021" TargetMode="External"/><Relationship Id="rId1640" Type="http://schemas.openxmlformats.org/officeDocument/2006/relationships/hyperlink" Target="https://shebanq.ancient-data.org/hebrew/text?book=Josua&amp;chapter=9&amp;verse=20&amp;version=2021" TargetMode="External"/><Relationship Id="rId1641" Type="http://schemas.openxmlformats.org/officeDocument/2006/relationships/hyperlink" Target="https://shebanq.ancient-data.org/hebrew/text?book=Josua&amp;chapter=9&amp;verse=24&amp;version=2021" TargetMode="External"/><Relationship Id="rId1642" Type="http://schemas.openxmlformats.org/officeDocument/2006/relationships/hyperlink" Target="https://shebanq.ancient-data.org/hebrew/text?book=Josua&amp;chapter=9&amp;verse=26&amp;version=2021" TargetMode="External"/><Relationship Id="rId1643" Type="http://schemas.openxmlformats.org/officeDocument/2006/relationships/hyperlink" Target="https://shebanq.ancient-data.org/hebrew/text?book=Josua&amp;chapter=10&amp;verse=8&amp;version=2021" TargetMode="External"/><Relationship Id="rId1644" Type="http://schemas.openxmlformats.org/officeDocument/2006/relationships/hyperlink" Target="https://shebanq.ancient-data.org/hebrew/text?book=Josua&amp;chapter=10&amp;verse=11&amp;version=2021" TargetMode="External"/><Relationship Id="rId1645" Type="http://schemas.openxmlformats.org/officeDocument/2006/relationships/hyperlink" Target="https://shebanq.ancient-data.org/hebrew/text?book=Josua&amp;chapter=10&amp;verse=13&amp;version=2021" TargetMode="External"/><Relationship Id="rId1646" Type="http://schemas.openxmlformats.org/officeDocument/2006/relationships/hyperlink" Target="https://shebanq.ancient-data.org/hebrew/text?book=Josua&amp;chapter=10&amp;verse=18&amp;version=2021" TargetMode="External"/><Relationship Id="rId1647" Type="http://schemas.openxmlformats.org/officeDocument/2006/relationships/hyperlink" Target="https://shebanq.ancient-data.org/hebrew/text?book=Josua&amp;chapter=10&amp;verse=19&amp;version=2021" TargetMode="External"/><Relationship Id="rId1648" Type="http://schemas.openxmlformats.org/officeDocument/2006/relationships/hyperlink" Target="https://shebanq.ancient-data.org/hebrew/text?book=Josua&amp;chapter=10&amp;verse=22&amp;version=2021" TargetMode="External"/><Relationship Id="rId1649" Type="http://schemas.openxmlformats.org/officeDocument/2006/relationships/hyperlink" Target="https://shebanq.ancient-data.org/hebrew/text?book=Josua&amp;chapter=10&amp;verse=24&amp;version=2021" TargetMode="External"/><Relationship Id="rId1650" Type="http://schemas.openxmlformats.org/officeDocument/2006/relationships/hyperlink" Target="https://shebanq.ancient-data.org/hebrew/text?book=Josua&amp;chapter=10&amp;verse=25&amp;version=2021" TargetMode="External"/><Relationship Id="rId1651" Type="http://schemas.openxmlformats.org/officeDocument/2006/relationships/hyperlink" Target="https://shebanq.ancient-data.org/hebrew/text?book=Josua&amp;chapter=10&amp;verse=28&amp;version=2021" TargetMode="External"/><Relationship Id="rId1652" Type="http://schemas.openxmlformats.org/officeDocument/2006/relationships/hyperlink" Target="https://shebanq.ancient-data.org/hebrew/text?book=Josua&amp;chapter=10&amp;verse=30&amp;version=2021" TargetMode="External"/><Relationship Id="rId1653" Type="http://schemas.openxmlformats.org/officeDocument/2006/relationships/hyperlink" Target="https://shebanq.ancient-data.org/hebrew/text?book=Josua&amp;chapter=10&amp;verse=31&amp;version=2021" TargetMode="External"/><Relationship Id="rId1654" Type="http://schemas.openxmlformats.org/officeDocument/2006/relationships/hyperlink" Target="https://shebanq.ancient-data.org/hebrew/text?book=Josua&amp;chapter=10&amp;verse=37&amp;version=2021" TargetMode="External"/><Relationship Id="rId1655" Type="http://schemas.openxmlformats.org/officeDocument/2006/relationships/hyperlink" Target="https://shebanq.ancient-data.org/hebrew/text?book=Josua&amp;chapter=10&amp;verse=39&amp;version=2021" TargetMode="External"/><Relationship Id="rId1656" Type="http://schemas.openxmlformats.org/officeDocument/2006/relationships/hyperlink" Target="https://shebanq.ancient-data.org/hebrew/text?book=Josua&amp;chapter=11&amp;verse=1&amp;version=2021" TargetMode="External"/><Relationship Id="rId1657" Type="http://schemas.openxmlformats.org/officeDocument/2006/relationships/hyperlink" Target="https://shebanq.ancient-data.org/hebrew/text?book=Josua&amp;chapter=11&amp;verse=5&amp;version=2021" TargetMode="External"/><Relationship Id="rId1658" Type="http://schemas.openxmlformats.org/officeDocument/2006/relationships/hyperlink" Target="https://shebanq.ancient-data.org/hebrew/text?book=Josua&amp;chapter=11&amp;verse=6&amp;version=2021" TargetMode="External"/><Relationship Id="rId1659" Type="http://schemas.openxmlformats.org/officeDocument/2006/relationships/hyperlink" Target="https://shebanq.ancient-data.org/hebrew/text?book=Josua&amp;chapter=11&amp;verse=7&amp;version=2021" TargetMode="External"/><Relationship Id="rId1660" Type="http://schemas.openxmlformats.org/officeDocument/2006/relationships/hyperlink" Target="https://shebanq.ancient-data.org/hebrew/text?book=Josua&amp;chapter=11&amp;verse=8&amp;version=2021" TargetMode="External"/><Relationship Id="rId1661" Type="http://schemas.openxmlformats.org/officeDocument/2006/relationships/hyperlink" Target="https://shebanq.ancient-data.org/hebrew/text?book=Josua&amp;chapter=11&amp;verse=16&amp;version=2021" TargetMode="External"/><Relationship Id="rId1662" Type="http://schemas.openxmlformats.org/officeDocument/2006/relationships/hyperlink" Target="https://shebanq.ancient-data.org/hebrew/text?book=Josua&amp;chapter=11&amp;verse=21&amp;version=2021" TargetMode="External"/><Relationship Id="rId1663" Type="http://schemas.openxmlformats.org/officeDocument/2006/relationships/hyperlink" Target="https://shebanq.ancient-data.org/hebrew/text?book=Josua&amp;chapter=12&amp;verse=7&amp;version=2021" TargetMode="External"/><Relationship Id="rId1664" Type="http://schemas.openxmlformats.org/officeDocument/2006/relationships/hyperlink" Target="https://shebanq.ancient-data.org/hebrew/text?book=Josua&amp;chapter=13&amp;verse=1&amp;version=2021" TargetMode="External"/><Relationship Id="rId1665" Type="http://schemas.openxmlformats.org/officeDocument/2006/relationships/hyperlink" Target="https://shebanq.ancient-data.org/hebrew/text?book=Josua&amp;chapter=15&amp;verse=17&amp;version=2021" TargetMode="External"/><Relationship Id="rId1666" Type="http://schemas.openxmlformats.org/officeDocument/2006/relationships/hyperlink" Target="https://shebanq.ancient-data.org/hebrew/text?book=Josua&amp;chapter=17&amp;verse=1&amp;version=2021" TargetMode="External"/><Relationship Id="rId1667" Type="http://schemas.openxmlformats.org/officeDocument/2006/relationships/hyperlink" Target="https://shebanq.ancient-data.org/hebrew/text?book=Josua&amp;chapter=17&amp;verse=3&amp;version=2021" TargetMode="External"/><Relationship Id="rId1668" Type="http://schemas.openxmlformats.org/officeDocument/2006/relationships/hyperlink" Target="https://shebanq.ancient-data.org/hebrew/text?book=Josua&amp;chapter=17&amp;verse=4&amp;version=2021" TargetMode="External"/><Relationship Id="rId1669" Type="http://schemas.openxmlformats.org/officeDocument/2006/relationships/hyperlink" Target="https://shebanq.ancient-data.org/hebrew/text?book=Josua&amp;chapter=17&amp;verse=9&amp;version=2021" TargetMode="External"/><Relationship Id="rId1670" Type="http://schemas.openxmlformats.org/officeDocument/2006/relationships/hyperlink" Target="https://shebanq.ancient-data.org/hebrew/text?book=Josua&amp;chapter=17&amp;verse=10&amp;version=2021" TargetMode="External"/><Relationship Id="rId1671" Type="http://schemas.openxmlformats.org/officeDocument/2006/relationships/hyperlink" Target="https://shebanq.ancient-data.org/hebrew/text?book=Josua&amp;chapter=17&amp;verse=12&amp;version=2021" TargetMode="External"/><Relationship Id="rId1672" Type="http://schemas.openxmlformats.org/officeDocument/2006/relationships/hyperlink" Target="https://shebanq.ancient-data.org/hebrew/text?book=Josua&amp;chapter=17&amp;verse=16&amp;version=2021" TargetMode="External"/><Relationship Id="rId1673" Type="http://schemas.openxmlformats.org/officeDocument/2006/relationships/hyperlink" Target="https://shebanq.ancient-data.org/hebrew/text?book=Josua&amp;chapter=18&amp;verse=4&amp;version=2021" TargetMode="External"/><Relationship Id="rId1674" Type="http://schemas.openxmlformats.org/officeDocument/2006/relationships/hyperlink" Target="https://shebanq.ancient-data.org/hebrew/text?book=Josua&amp;chapter=18&amp;verse=5&amp;version=2021" TargetMode="External"/><Relationship Id="rId1675" Type="http://schemas.openxmlformats.org/officeDocument/2006/relationships/hyperlink" Target="https://shebanq.ancient-data.org/hebrew/text?book=Josua&amp;chapter=18&amp;verse=7&amp;version=2021" TargetMode="External"/><Relationship Id="rId1676" Type="http://schemas.openxmlformats.org/officeDocument/2006/relationships/hyperlink" Target="https://shebanq.ancient-data.org/hebrew/text?book=Josua&amp;chapter=18&amp;verse=8&amp;version=2021" TargetMode="External"/><Relationship Id="rId1677" Type="http://schemas.openxmlformats.org/officeDocument/2006/relationships/hyperlink" Target="https://shebanq.ancient-data.org/hebrew/text?book=Josua&amp;chapter=19&amp;verse=49&amp;version=2021" TargetMode="External"/><Relationship Id="rId1678" Type="http://schemas.openxmlformats.org/officeDocument/2006/relationships/hyperlink" Target="https://shebanq.ancient-data.org/hebrew/text?book=Josua&amp;chapter=20&amp;verse=6&amp;version=2021" TargetMode="External"/><Relationship Id="rId1679" Type="http://schemas.openxmlformats.org/officeDocument/2006/relationships/hyperlink" Target="https://shebanq.ancient-data.org/hebrew/text?book=Josua&amp;chapter=20&amp;verse=9&amp;version=2021" TargetMode="External"/><Relationship Id="rId1680" Type="http://schemas.openxmlformats.org/officeDocument/2006/relationships/hyperlink" Target="https://shebanq.ancient-data.org/hebrew/text?book=Josua&amp;chapter=22&amp;verse=4&amp;version=2021" TargetMode="External"/><Relationship Id="rId1681" Type="http://schemas.openxmlformats.org/officeDocument/2006/relationships/hyperlink" Target="https://shebanq.ancient-data.org/hebrew/text?book=Josua&amp;chapter=22&amp;verse=13&amp;version=2021" TargetMode="External"/><Relationship Id="rId1682" Type="http://schemas.openxmlformats.org/officeDocument/2006/relationships/hyperlink" Target="https://shebanq.ancient-data.org/hebrew/text?book=Josua&amp;chapter=22&amp;verse=19&amp;version=2021" TargetMode="External"/><Relationship Id="rId1683" Type="http://schemas.openxmlformats.org/officeDocument/2006/relationships/hyperlink" Target="https://shebanq.ancient-data.org/hebrew/text?book=Josua&amp;chapter=22&amp;verse=21&amp;version=2021" TargetMode="External"/><Relationship Id="rId1684" Type="http://schemas.openxmlformats.org/officeDocument/2006/relationships/hyperlink" Target="https://shebanq.ancient-data.org/hebrew/text?book=Josua&amp;chapter=22&amp;verse=32&amp;version=2021" TargetMode="External"/><Relationship Id="rId1685" Type="http://schemas.openxmlformats.org/officeDocument/2006/relationships/hyperlink" Target="https://shebanq.ancient-data.org/hebrew/text?book=Josua&amp;chapter=23&amp;verse=1&amp;version=2021" TargetMode="External"/><Relationship Id="rId1686" Type="http://schemas.openxmlformats.org/officeDocument/2006/relationships/hyperlink" Target="https://shebanq.ancient-data.org/hebrew/text?book=Josua&amp;chapter=23&amp;verse=2&amp;version=2021" TargetMode="External"/><Relationship Id="rId1687" Type="http://schemas.openxmlformats.org/officeDocument/2006/relationships/hyperlink" Target="https://shebanq.ancient-data.org/hebrew/text?book=Josua&amp;chapter=23&amp;verse=7&amp;version=2021" TargetMode="External"/><Relationship Id="rId1688" Type="http://schemas.openxmlformats.org/officeDocument/2006/relationships/hyperlink" Target="https://shebanq.ancient-data.org/hebrew/text?book=Josua&amp;chapter=23&amp;verse=14&amp;version=2021" TargetMode="External"/><Relationship Id="rId1689" Type="http://schemas.openxmlformats.org/officeDocument/2006/relationships/hyperlink" Target="https://shebanq.ancient-data.org/hebrew/text?book=Josua&amp;chapter=24&amp;verse=1&amp;version=2021" TargetMode="External"/><Relationship Id="rId1690" Type="http://schemas.openxmlformats.org/officeDocument/2006/relationships/hyperlink" Target="https://shebanq.ancient-data.org/hebrew/text?book=Josua&amp;chapter=24&amp;verse=14&amp;version=2021" TargetMode="External"/><Relationship Id="rId1691" Type="http://schemas.openxmlformats.org/officeDocument/2006/relationships/hyperlink" Target="https://shebanq.ancient-data.org/hebrew/text?book=Josua&amp;chapter=24&amp;verse=16&amp;version=2021" TargetMode="External"/><Relationship Id="rId1692" Type="http://schemas.openxmlformats.org/officeDocument/2006/relationships/hyperlink" Target="https://shebanq.ancient-data.org/hebrew/text?book=Josua&amp;chapter=24&amp;verse=19&amp;version=2021" TargetMode="External"/><Relationship Id="rId1693" Type="http://schemas.openxmlformats.org/officeDocument/2006/relationships/hyperlink" Target="https://shebanq.ancient-data.org/hebrew/text?book=Josua&amp;chapter=24&amp;verse=23&amp;version=2021" TargetMode="External"/><Relationship Id="rId1694" Type="http://schemas.openxmlformats.org/officeDocument/2006/relationships/hyperlink" Target="https://shebanq.ancient-data.org/hebrew/text?book=Josua&amp;chapter=24&amp;verse=24&amp;version=2021" TargetMode="External"/><Relationship Id="rId1695" Type="http://schemas.openxmlformats.org/officeDocument/2006/relationships/hyperlink" Target="https://shebanq.ancient-data.org/hebrew/text?book=Josua&amp;chapter=24&amp;verse=26&amp;version=2021" TargetMode="External"/><Relationship Id="rId1696" Type="http://schemas.openxmlformats.org/officeDocument/2006/relationships/hyperlink" Target="https://shebanq.ancient-data.org/hebrew/text?book=Josua&amp;chapter=24&amp;verse=27&amp;version=2021" TargetMode="External"/><Relationship Id="rId1697" Type="http://schemas.openxmlformats.org/officeDocument/2006/relationships/hyperlink" Target="https://shebanq.ancient-data.org/hebrew/text?book=Josua&amp;chapter=24&amp;verse=28&amp;version=2021" TargetMode="External"/><Relationship Id="rId1698" Type="http://schemas.openxmlformats.org/officeDocument/2006/relationships/hyperlink" Target="https://shebanq.ancient-data.org/hebrew/text?book=Judices&amp;chapter=1&amp;verse=3&amp;version=2021" TargetMode="External"/><Relationship Id="rId1699" Type="http://schemas.openxmlformats.org/officeDocument/2006/relationships/hyperlink" Target="https://shebanq.ancient-data.org/hebrew/text?book=Judices&amp;chapter=1&amp;verse=4&amp;version=2021" TargetMode="External"/><Relationship Id="rId1700" Type="http://schemas.openxmlformats.org/officeDocument/2006/relationships/hyperlink" Target="https://shebanq.ancient-data.org/hebrew/text?book=Judices&amp;chapter=1&amp;verse=7&amp;version=2021" TargetMode="External"/><Relationship Id="rId1701" Type="http://schemas.openxmlformats.org/officeDocument/2006/relationships/hyperlink" Target="https://shebanq.ancient-data.org/hebrew/text?book=Judices&amp;chapter=1&amp;verse=10&amp;version=2021" TargetMode="External"/><Relationship Id="rId1702" Type="http://schemas.openxmlformats.org/officeDocument/2006/relationships/hyperlink" Target="https://shebanq.ancient-data.org/hebrew/text?book=Judices&amp;chapter=1&amp;verse=15&amp;version=2021" TargetMode="External"/><Relationship Id="rId1703" Type="http://schemas.openxmlformats.org/officeDocument/2006/relationships/hyperlink" Target="https://shebanq.ancient-data.org/hebrew/text?book=Judices&amp;chapter=1&amp;verse=16&amp;version=2021" TargetMode="External"/><Relationship Id="rId1704" Type="http://schemas.openxmlformats.org/officeDocument/2006/relationships/hyperlink" Target="https://shebanq.ancient-data.org/hebrew/text?book=Judices&amp;chapter=1&amp;verse=20&amp;version=2021" TargetMode="External"/><Relationship Id="rId1705" Type="http://schemas.openxmlformats.org/officeDocument/2006/relationships/hyperlink" Target="https://shebanq.ancient-data.org/hebrew/text?book=Judices&amp;chapter=1&amp;verse=23&amp;version=2021" TargetMode="External"/><Relationship Id="rId1706" Type="http://schemas.openxmlformats.org/officeDocument/2006/relationships/hyperlink" Target="https://shebanq.ancient-data.org/hebrew/text?book=Judices&amp;chapter=1&amp;verse=24&amp;version=2021" TargetMode="External"/><Relationship Id="rId1707" Type="http://schemas.openxmlformats.org/officeDocument/2006/relationships/hyperlink" Target="https://shebanq.ancient-data.org/hebrew/text?book=Judices&amp;chapter=1&amp;verse=26&amp;version=2021" TargetMode="External"/><Relationship Id="rId1708" Type="http://schemas.openxmlformats.org/officeDocument/2006/relationships/hyperlink" Target="https://shebanq.ancient-data.org/hebrew/text?book=Judices&amp;chapter=1&amp;verse=30&amp;version=2021" TargetMode="External"/><Relationship Id="rId1709" Type="http://schemas.openxmlformats.org/officeDocument/2006/relationships/hyperlink" Target="https://shebanq.ancient-data.org/hebrew/text?book=Judices&amp;chapter=1&amp;verse=33&amp;version=2021" TargetMode="External"/><Relationship Id="rId1710" Type="http://schemas.openxmlformats.org/officeDocument/2006/relationships/hyperlink" Target="https://shebanq.ancient-data.org/hebrew/text?book=Judices&amp;chapter=1&amp;verse=35&amp;version=2021" TargetMode="External"/><Relationship Id="rId1711" Type="http://schemas.openxmlformats.org/officeDocument/2006/relationships/hyperlink" Target="https://shebanq.ancient-data.org/hebrew/text?book=Judices&amp;chapter=2&amp;verse=4&amp;version=2021" TargetMode="External"/><Relationship Id="rId1712" Type="http://schemas.openxmlformats.org/officeDocument/2006/relationships/hyperlink" Target="https://shebanq.ancient-data.org/hebrew/text?book=Judices&amp;chapter=2&amp;verse=8&amp;version=2021" TargetMode="External"/><Relationship Id="rId1713" Type="http://schemas.openxmlformats.org/officeDocument/2006/relationships/hyperlink" Target="https://shebanq.ancient-data.org/hebrew/text?book=Judices&amp;chapter=2&amp;verse=11&amp;version=2021" TargetMode="External"/><Relationship Id="rId1714" Type="http://schemas.openxmlformats.org/officeDocument/2006/relationships/hyperlink" Target="https://shebanq.ancient-data.org/hebrew/text?book=Judices&amp;chapter=2&amp;verse=14&amp;version=2021" TargetMode="External"/><Relationship Id="rId1715" Type="http://schemas.openxmlformats.org/officeDocument/2006/relationships/hyperlink" Target="https://shebanq.ancient-data.org/hebrew/text?book=Judices&amp;chapter=2&amp;verse=15&amp;version=2021" TargetMode="External"/><Relationship Id="rId1716" Type="http://schemas.openxmlformats.org/officeDocument/2006/relationships/hyperlink" Target="https://shebanq.ancient-data.org/hebrew/text?book=Judices&amp;chapter=3&amp;verse=6&amp;version=2021" TargetMode="External"/><Relationship Id="rId1717" Type="http://schemas.openxmlformats.org/officeDocument/2006/relationships/hyperlink" Target="https://shebanq.ancient-data.org/hebrew/text?book=Judices&amp;chapter=3&amp;verse=7&amp;version=2021" TargetMode="External"/><Relationship Id="rId1718" Type="http://schemas.openxmlformats.org/officeDocument/2006/relationships/hyperlink" Target="https://shebanq.ancient-data.org/hebrew/text?book=Judices&amp;chapter=3&amp;verse=18&amp;version=2021" TargetMode="External"/><Relationship Id="rId1719" Type="http://schemas.openxmlformats.org/officeDocument/2006/relationships/hyperlink" Target="https://shebanq.ancient-data.org/hebrew/text?book=Judices&amp;chapter=3&amp;verse=22&amp;version=2021" TargetMode="External"/><Relationship Id="rId1720" Type="http://schemas.openxmlformats.org/officeDocument/2006/relationships/hyperlink" Target="https://shebanq.ancient-data.org/hebrew/text?book=Judices&amp;chapter=3&amp;verse=25&amp;version=2021" TargetMode="External"/><Relationship Id="rId1721" Type="http://schemas.openxmlformats.org/officeDocument/2006/relationships/hyperlink" Target="https://shebanq.ancient-data.org/hebrew/text?book=Judices&amp;chapter=3&amp;verse=31&amp;version=2021" TargetMode="External"/><Relationship Id="rId1722" Type="http://schemas.openxmlformats.org/officeDocument/2006/relationships/hyperlink" Target="https://shebanq.ancient-data.org/hebrew/text?book=Judices&amp;chapter=4&amp;verse=6&amp;version=2021" TargetMode="External"/><Relationship Id="rId1723" Type="http://schemas.openxmlformats.org/officeDocument/2006/relationships/hyperlink" Target="https://shebanq.ancient-data.org/hebrew/text?book=Judices&amp;chapter=4&amp;verse=9&amp;version=2021" TargetMode="External"/><Relationship Id="rId1724" Type="http://schemas.openxmlformats.org/officeDocument/2006/relationships/hyperlink" Target="https://shebanq.ancient-data.org/hebrew/text?book=Judices&amp;chapter=4&amp;verse=18&amp;version=2021" TargetMode="External"/><Relationship Id="rId1725" Type="http://schemas.openxmlformats.org/officeDocument/2006/relationships/hyperlink" Target="https://shebanq.ancient-data.org/hebrew/text?book=Judices&amp;chapter=4&amp;verse=19&amp;version=2021" TargetMode="External"/><Relationship Id="rId1726" Type="http://schemas.openxmlformats.org/officeDocument/2006/relationships/hyperlink" Target="https://shebanq.ancient-data.org/hebrew/text?book=Judices&amp;chapter=4&amp;verse=22&amp;version=2021" TargetMode="External"/><Relationship Id="rId1727" Type="http://schemas.openxmlformats.org/officeDocument/2006/relationships/hyperlink" Target="https://shebanq.ancient-data.org/hebrew/text?book=Judices&amp;chapter=6&amp;verse=11&amp;version=2021" TargetMode="External"/><Relationship Id="rId1728" Type="http://schemas.openxmlformats.org/officeDocument/2006/relationships/hyperlink" Target="https://shebanq.ancient-data.org/hebrew/text?book=Judices&amp;chapter=6&amp;verse=13&amp;version=2021" TargetMode="External"/><Relationship Id="rId1729" Type="http://schemas.openxmlformats.org/officeDocument/2006/relationships/hyperlink" Target="https://shebanq.ancient-data.org/hebrew/text?book=Judices&amp;chapter=6&amp;verse=14&amp;version=2021" TargetMode="External"/><Relationship Id="rId1730" Type="http://schemas.openxmlformats.org/officeDocument/2006/relationships/hyperlink" Target="https://shebanq.ancient-data.org/hebrew/text?book=Judices&amp;chapter=6&amp;verse=18&amp;version=2021" TargetMode="External"/><Relationship Id="rId1731" Type="http://schemas.openxmlformats.org/officeDocument/2006/relationships/hyperlink" Target="https://shebanq.ancient-data.org/hebrew/text?book=Judices&amp;chapter=6&amp;verse=20&amp;version=2021" TargetMode="External"/><Relationship Id="rId1732" Type="http://schemas.openxmlformats.org/officeDocument/2006/relationships/hyperlink" Target="https://shebanq.ancient-data.org/hebrew/text?book=Judices&amp;chapter=6&amp;verse=25&amp;version=2021" TargetMode="External"/><Relationship Id="rId1733" Type="http://schemas.openxmlformats.org/officeDocument/2006/relationships/hyperlink" Target="https://shebanq.ancient-data.org/hebrew/text?book=Judices&amp;chapter=6&amp;verse=26&amp;version=2021" TargetMode="External"/><Relationship Id="rId1734" Type="http://schemas.openxmlformats.org/officeDocument/2006/relationships/hyperlink" Target="https://shebanq.ancient-data.org/hebrew/text?book=Judices&amp;chapter=6&amp;verse=28&amp;version=2021" TargetMode="External"/><Relationship Id="rId1735" Type="http://schemas.openxmlformats.org/officeDocument/2006/relationships/hyperlink" Target="https://shebanq.ancient-data.org/hebrew/text?book=Judices&amp;chapter=6&amp;verse=31&amp;version=2021" TargetMode="External"/><Relationship Id="rId1736" Type="http://schemas.openxmlformats.org/officeDocument/2006/relationships/hyperlink" Target="https://shebanq.ancient-data.org/hebrew/text?book=Judices&amp;chapter=6&amp;verse=33&amp;version=2021" TargetMode="External"/><Relationship Id="rId1737" Type="http://schemas.openxmlformats.org/officeDocument/2006/relationships/hyperlink" Target="https://shebanq.ancient-data.org/hebrew/text?book=Judices&amp;chapter=6&amp;verse=38&amp;version=2021" TargetMode="External"/><Relationship Id="rId1738" Type="http://schemas.openxmlformats.org/officeDocument/2006/relationships/hyperlink" Target="https://shebanq.ancient-data.org/hebrew/text?book=Judices&amp;chapter=7&amp;verse=3&amp;version=2021" TargetMode="External"/><Relationship Id="rId1739" Type="http://schemas.openxmlformats.org/officeDocument/2006/relationships/hyperlink" Target="https://shebanq.ancient-data.org/hebrew/text?book=Judices&amp;chapter=7&amp;verse=7&amp;version=2021" TargetMode="External"/><Relationship Id="rId1740" Type="http://schemas.openxmlformats.org/officeDocument/2006/relationships/hyperlink" Target="https://shebanq.ancient-data.org/hebrew/text?book=Judices&amp;chapter=7&amp;verse=8&amp;version=2021" TargetMode="External"/><Relationship Id="rId1741" Type="http://schemas.openxmlformats.org/officeDocument/2006/relationships/hyperlink" Target="https://shebanq.ancient-data.org/hebrew/text?book=Judices&amp;chapter=7&amp;verse=13&amp;version=2021" TargetMode="External"/><Relationship Id="rId1742" Type="http://schemas.openxmlformats.org/officeDocument/2006/relationships/hyperlink" Target="https://shebanq.ancient-data.org/hebrew/text?book=Judices&amp;chapter=7&amp;verse=14&amp;version=2021" TargetMode="External"/><Relationship Id="rId1743" Type="http://schemas.openxmlformats.org/officeDocument/2006/relationships/hyperlink" Target="https://shebanq.ancient-data.org/hebrew/text?book=Judices&amp;chapter=7&amp;verse=15&amp;version=2021" TargetMode="External"/><Relationship Id="rId1744" Type="http://schemas.openxmlformats.org/officeDocument/2006/relationships/hyperlink" Target="https://shebanq.ancient-data.org/hebrew/text?book=Judices&amp;chapter=7&amp;verse=17&amp;version=2021" TargetMode="External"/><Relationship Id="rId1745" Type="http://schemas.openxmlformats.org/officeDocument/2006/relationships/hyperlink" Target="https://shebanq.ancient-data.org/hebrew/text?book=Judices&amp;chapter=7&amp;verse=18&amp;version=2021" TargetMode="External"/><Relationship Id="rId1746" Type="http://schemas.openxmlformats.org/officeDocument/2006/relationships/hyperlink" Target="https://shebanq.ancient-data.org/hebrew/text?book=Judices&amp;chapter=7&amp;verse=19&amp;version=2021" TargetMode="External"/><Relationship Id="rId1747" Type="http://schemas.openxmlformats.org/officeDocument/2006/relationships/hyperlink" Target="https://shebanq.ancient-data.org/hebrew/text?book=Judices&amp;chapter=7&amp;verse=20&amp;version=2021" TargetMode="External"/><Relationship Id="rId1748" Type="http://schemas.openxmlformats.org/officeDocument/2006/relationships/hyperlink" Target="https://shebanq.ancient-data.org/hebrew/text?book=Judices&amp;chapter=7&amp;verse=25&amp;version=2021" TargetMode="External"/><Relationship Id="rId1749" Type="http://schemas.openxmlformats.org/officeDocument/2006/relationships/hyperlink" Target="https://shebanq.ancient-data.org/hebrew/text?book=Judices&amp;chapter=8&amp;verse=1&amp;version=2021" TargetMode="External"/><Relationship Id="rId1750" Type="http://schemas.openxmlformats.org/officeDocument/2006/relationships/hyperlink" Target="https://shebanq.ancient-data.org/hebrew/text?book=Judices&amp;chapter=8&amp;verse=2&amp;version=2021" TargetMode="External"/><Relationship Id="rId1751" Type="http://schemas.openxmlformats.org/officeDocument/2006/relationships/hyperlink" Target="https://shebanq.ancient-data.org/hebrew/text?book=Judices&amp;chapter=8&amp;verse=5&amp;version=2021" TargetMode="External"/><Relationship Id="rId1752" Type="http://schemas.openxmlformats.org/officeDocument/2006/relationships/hyperlink" Target="https://shebanq.ancient-data.org/hebrew/text?book=Judices&amp;chapter=8&amp;verse=11&amp;version=2021" TargetMode="External"/><Relationship Id="rId1753" Type="http://schemas.openxmlformats.org/officeDocument/2006/relationships/hyperlink" Target="https://shebanq.ancient-data.org/hebrew/text?book=Judices&amp;chapter=8&amp;verse=16&amp;version=2021" TargetMode="External"/><Relationship Id="rId1754" Type="http://schemas.openxmlformats.org/officeDocument/2006/relationships/hyperlink" Target="https://shebanq.ancient-data.org/hebrew/text?book=Judices&amp;chapter=8&amp;verse=20&amp;version=2021" TargetMode="External"/><Relationship Id="rId1755" Type="http://schemas.openxmlformats.org/officeDocument/2006/relationships/hyperlink" Target="https://shebanq.ancient-data.org/hebrew/text?book=Judices&amp;chapter=8&amp;verse=21&amp;version=2021" TargetMode="External"/><Relationship Id="rId1756" Type="http://schemas.openxmlformats.org/officeDocument/2006/relationships/hyperlink" Target="https://shebanq.ancient-data.org/hebrew/text?book=Judices&amp;chapter=8&amp;verse=22&amp;version=2021" TargetMode="External"/><Relationship Id="rId1757" Type="http://schemas.openxmlformats.org/officeDocument/2006/relationships/hyperlink" Target="https://shebanq.ancient-data.org/hebrew/text?book=Judices&amp;chapter=8&amp;verse=25&amp;version=2021" TargetMode="External"/><Relationship Id="rId1758" Type="http://schemas.openxmlformats.org/officeDocument/2006/relationships/hyperlink" Target="https://shebanq.ancient-data.org/hebrew/text?book=Judices&amp;chapter=8&amp;verse=28&amp;version=2021" TargetMode="External"/><Relationship Id="rId1759" Type="http://schemas.openxmlformats.org/officeDocument/2006/relationships/hyperlink" Target="https://shebanq.ancient-data.org/hebrew/text?book=Judices&amp;chapter=8&amp;verse=30&amp;version=2021" TargetMode="External"/><Relationship Id="rId1760" Type="http://schemas.openxmlformats.org/officeDocument/2006/relationships/hyperlink" Target="https://shebanq.ancient-data.org/hebrew/text?book=Judices&amp;chapter=9&amp;verse=2&amp;version=2021" TargetMode="External"/><Relationship Id="rId1761" Type="http://schemas.openxmlformats.org/officeDocument/2006/relationships/hyperlink" Target="https://shebanq.ancient-data.org/hebrew/text?book=Judices&amp;chapter=9&amp;verse=3&amp;version=2021" TargetMode="External"/><Relationship Id="rId1762" Type="http://schemas.openxmlformats.org/officeDocument/2006/relationships/hyperlink" Target="https://shebanq.ancient-data.org/hebrew/text?book=Judices&amp;chapter=9&amp;verse=7&amp;version=2021" TargetMode="External"/><Relationship Id="rId1763" Type="http://schemas.openxmlformats.org/officeDocument/2006/relationships/hyperlink" Target="https://shebanq.ancient-data.org/hebrew/text?book=Judices&amp;chapter=9&amp;verse=20&amp;version=2021" TargetMode="External"/><Relationship Id="rId1764" Type="http://schemas.openxmlformats.org/officeDocument/2006/relationships/hyperlink" Target="https://shebanq.ancient-data.org/hebrew/text?book=Judices&amp;chapter=9&amp;verse=23&amp;version=2021" TargetMode="External"/><Relationship Id="rId1765" Type="http://schemas.openxmlformats.org/officeDocument/2006/relationships/hyperlink" Target="https://shebanq.ancient-data.org/hebrew/text?book=Judices&amp;chapter=9&amp;verse=25&amp;version=2021" TargetMode="External"/><Relationship Id="rId1766" Type="http://schemas.openxmlformats.org/officeDocument/2006/relationships/hyperlink" Target="https://shebanq.ancient-data.org/hebrew/text?book=Judices&amp;chapter=9&amp;verse=26&amp;version=2021" TargetMode="External"/><Relationship Id="rId1767" Type="http://schemas.openxmlformats.org/officeDocument/2006/relationships/hyperlink" Target="https://shebanq.ancient-data.org/hebrew/text?book=Judices&amp;chapter=9&amp;verse=27&amp;version=2021" TargetMode="External"/><Relationship Id="rId1768" Type="http://schemas.openxmlformats.org/officeDocument/2006/relationships/hyperlink" Target="https://shebanq.ancient-data.org/hebrew/text?book=Judices&amp;chapter=9&amp;verse=29&amp;version=2021" TargetMode="External"/><Relationship Id="rId1769" Type="http://schemas.openxmlformats.org/officeDocument/2006/relationships/hyperlink" Target="https://shebanq.ancient-data.org/hebrew/text?book=Judices&amp;chapter=9&amp;verse=31&amp;version=2021" TargetMode="External"/><Relationship Id="rId1770" Type="http://schemas.openxmlformats.org/officeDocument/2006/relationships/hyperlink" Target="https://shebanq.ancient-data.org/hebrew/text?book=Judices&amp;chapter=9&amp;verse=40&amp;version=2021" TargetMode="External"/><Relationship Id="rId1771" Type="http://schemas.openxmlformats.org/officeDocument/2006/relationships/hyperlink" Target="https://shebanq.ancient-data.org/hebrew/text?book=Judices&amp;chapter=9&amp;verse=42&amp;version=2021" TargetMode="External"/><Relationship Id="rId1772" Type="http://schemas.openxmlformats.org/officeDocument/2006/relationships/hyperlink" Target="https://shebanq.ancient-data.org/hebrew/text?book=Judices&amp;chapter=9&amp;verse=43&amp;version=2021" TargetMode="External"/><Relationship Id="rId1773" Type="http://schemas.openxmlformats.org/officeDocument/2006/relationships/hyperlink" Target="https://shebanq.ancient-data.org/hebrew/text?book=Judices&amp;chapter=9&amp;verse=44&amp;version=2021" TargetMode="External"/><Relationship Id="rId1774" Type="http://schemas.openxmlformats.org/officeDocument/2006/relationships/hyperlink" Target="https://shebanq.ancient-data.org/hebrew/text?book=Judices&amp;chapter=9&amp;verse=48&amp;version=2021" TargetMode="External"/><Relationship Id="rId1775" Type="http://schemas.openxmlformats.org/officeDocument/2006/relationships/hyperlink" Target="https://shebanq.ancient-data.org/hebrew/text?book=Judices&amp;chapter=9&amp;verse=49&amp;version=2021" TargetMode="External"/><Relationship Id="rId1776" Type="http://schemas.openxmlformats.org/officeDocument/2006/relationships/hyperlink" Target="https://shebanq.ancient-data.org/hebrew/text?book=Judices&amp;chapter=9&amp;verse=51&amp;version=2021" TargetMode="External"/><Relationship Id="rId1777" Type="http://schemas.openxmlformats.org/officeDocument/2006/relationships/hyperlink" Target="https://shebanq.ancient-data.org/hebrew/text?book=Judices&amp;chapter=9&amp;verse=54&amp;version=2021" TargetMode="External"/><Relationship Id="rId1778" Type="http://schemas.openxmlformats.org/officeDocument/2006/relationships/hyperlink" Target="https://shebanq.ancient-data.org/hebrew/text?book=Judices&amp;chapter=9&amp;verse=55&amp;version=2021" TargetMode="External"/><Relationship Id="rId1779" Type="http://schemas.openxmlformats.org/officeDocument/2006/relationships/hyperlink" Target="https://shebanq.ancient-data.org/hebrew/text?book=Judices&amp;chapter=10&amp;verse=5&amp;version=2021" TargetMode="External"/><Relationship Id="rId1780" Type="http://schemas.openxmlformats.org/officeDocument/2006/relationships/hyperlink" Target="https://shebanq.ancient-data.org/hebrew/text?book=Judices&amp;chapter=10&amp;verse=6&amp;version=2021" TargetMode="External"/><Relationship Id="rId1781" Type="http://schemas.openxmlformats.org/officeDocument/2006/relationships/hyperlink" Target="https://shebanq.ancient-data.org/hebrew/text?book=Judices&amp;chapter=10&amp;verse=7&amp;version=2021" TargetMode="External"/><Relationship Id="rId1782" Type="http://schemas.openxmlformats.org/officeDocument/2006/relationships/hyperlink" Target="https://shebanq.ancient-data.org/hebrew/text?book=Judices&amp;chapter=10&amp;verse=10&amp;version=2021" TargetMode="External"/><Relationship Id="rId1783" Type="http://schemas.openxmlformats.org/officeDocument/2006/relationships/hyperlink" Target="https://shebanq.ancient-data.org/hebrew/text?book=Judices&amp;chapter=10&amp;verse=11&amp;version=2021" TargetMode="External"/><Relationship Id="rId1784" Type="http://schemas.openxmlformats.org/officeDocument/2006/relationships/hyperlink" Target="https://shebanq.ancient-data.org/hebrew/text?book=Judices&amp;chapter=10&amp;verse=12&amp;version=2021" TargetMode="External"/><Relationship Id="rId1785" Type="http://schemas.openxmlformats.org/officeDocument/2006/relationships/hyperlink" Target="https://shebanq.ancient-data.org/hebrew/text?book=Judices&amp;chapter=10&amp;verse=13&amp;version=2021" TargetMode="External"/><Relationship Id="rId1786" Type="http://schemas.openxmlformats.org/officeDocument/2006/relationships/hyperlink" Target="https://shebanq.ancient-data.org/hebrew/text?book=Judices&amp;chapter=10&amp;verse=15&amp;version=2021" TargetMode="External"/><Relationship Id="rId1787" Type="http://schemas.openxmlformats.org/officeDocument/2006/relationships/hyperlink" Target="https://shebanq.ancient-data.org/hebrew/text?book=Judices&amp;chapter=10&amp;verse=17&amp;version=2021" TargetMode="External"/><Relationship Id="rId1788" Type="http://schemas.openxmlformats.org/officeDocument/2006/relationships/hyperlink" Target="https://shebanq.ancient-data.org/hebrew/text?book=Judices&amp;chapter=11&amp;verse=1&amp;version=2021" TargetMode="External"/><Relationship Id="rId1789" Type="http://schemas.openxmlformats.org/officeDocument/2006/relationships/hyperlink" Target="https://shebanq.ancient-data.org/hebrew/text?book=Judices&amp;chapter=11&amp;verse=3&amp;version=2021" TargetMode="External"/><Relationship Id="rId1790" Type="http://schemas.openxmlformats.org/officeDocument/2006/relationships/hyperlink" Target="https://shebanq.ancient-data.org/hebrew/text?book=Judices&amp;chapter=11&amp;verse=23&amp;version=2021" TargetMode="External"/><Relationship Id="rId1791" Type="http://schemas.openxmlformats.org/officeDocument/2006/relationships/hyperlink" Target="https://shebanq.ancient-data.org/hebrew/text?book=Judices&amp;chapter=11&amp;verse=38&amp;version=2021" TargetMode="External"/><Relationship Id="rId1792" Type="http://schemas.openxmlformats.org/officeDocument/2006/relationships/hyperlink" Target="https://shebanq.ancient-data.org/hebrew/text?book=Judices&amp;chapter=12&amp;verse=2&amp;version=2021" TargetMode="External"/><Relationship Id="rId1793" Type="http://schemas.openxmlformats.org/officeDocument/2006/relationships/hyperlink" Target="https://shebanq.ancient-data.org/hebrew/text?book=Judices&amp;chapter=12&amp;verse=6&amp;version=2021" TargetMode="External"/><Relationship Id="rId1794" Type="http://schemas.openxmlformats.org/officeDocument/2006/relationships/hyperlink" Target="https://shebanq.ancient-data.org/hebrew/text?book=Judices&amp;chapter=13&amp;verse=1&amp;version=2021" TargetMode="External"/><Relationship Id="rId1795" Type="http://schemas.openxmlformats.org/officeDocument/2006/relationships/hyperlink" Target="https://shebanq.ancient-data.org/hebrew/text?book=Judices&amp;chapter=13&amp;verse=3&amp;version=2021" TargetMode="External"/><Relationship Id="rId1796" Type="http://schemas.openxmlformats.org/officeDocument/2006/relationships/hyperlink" Target="https://shebanq.ancient-data.org/hebrew/text?book=Judices&amp;chapter=13&amp;verse=6&amp;version=2021" TargetMode="External"/><Relationship Id="rId1797" Type="http://schemas.openxmlformats.org/officeDocument/2006/relationships/hyperlink" Target="https://shebanq.ancient-data.org/hebrew/text?book=Judices&amp;chapter=13&amp;verse=7&amp;version=2021" TargetMode="External"/><Relationship Id="rId1798" Type="http://schemas.openxmlformats.org/officeDocument/2006/relationships/hyperlink" Target="https://shebanq.ancient-data.org/hebrew/text?book=Judices&amp;chapter=13&amp;verse=8&amp;version=2021" TargetMode="External"/><Relationship Id="rId1799" Type="http://schemas.openxmlformats.org/officeDocument/2006/relationships/hyperlink" Target="https://shebanq.ancient-data.org/hebrew/text?book=Judices&amp;chapter=13&amp;verse=9&amp;version=2021" TargetMode="External"/><Relationship Id="rId1800" Type="http://schemas.openxmlformats.org/officeDocument/2006/relationships/hyperlink" Target="https://shebanq.ancient-data.org/hebrew/text?book=Judices&amp;chapter=13&amp;verse=12&amp;version=2021" TargetMode="External"/><Relationship Id="rId1801" Type="http://schemas.openxmlformats.org/officeDocument/2006/relationships/hyperlink" Target="https://shebanq.ancient-data.org/hebrew/text?book=Judices&amp;chapter=13&amp;verse=14&amp;version=2021" TargetMode="External"/><Relationship Id="rId1802" Type="http://schemas.openxmlformats.org/officeDocument/2006/relationships/hyperlink" Target="https://shebanq.ancient-data.org/hebrew/text?book=Judices&amp;chapter=13&amp;verse=17&amp;version=2021" TargetMode="External"/><Relationship Id="rId1803" Type="http://schemas.openxmlformats.org/officeDocument/2006/relationships/hyperlink" Target="https://shebanq.ancient-data.org/hebrew/text?book=Judices&amp;chapter=13&amp;verse=21&amp;version=2021" TargetMode="External"/><Relationship Id="rId1804" Type="http://schemas.openxmlformats.org/officeDocument/2006/relationships/hyperlink" Target="https://shebanq.ancient-data.org/hebrew/text?book=Judices&amp;chapter=14&amp;verse=1&amp;version=2021" TargetMode="External"/><Relationship Id="rId1805" Type="http://schemas.openxmlformats.org/officeDocument/2006/relationships/hyperlink" Target="https://shebanq.ancient-data.org/hebrew/text?book=Judices&amp;chapter=14&amp;verse=3&amp;version=2021" TargetMode="External"/><Relationship Id="rId1806" Type="http://schemas.openxmlformats.org/officeDocument/2006/relationships/hyperlink" Target="https://shebanq.ancient-data.org/hebrew/text?book=Judices&amp;chapter=14&amp;verse=6&amp;version=2021" TargetMode="External"/><Relationship Id="rId1807" Type="http://schemas.openxmlformats.org/officeDocument/2006/relationships/hyperlink" Target="https://shebanq.ancient-data.org/hebrew/text?book=Judices&amp;chapter=14&amp;verse=9&amp;version=2021" TargetMode="External"/><Relationship Id="rId1808" Type="http://schemas.openxmlformats.org/officeDocument/2006/relationships/hyperlink" Target="https://shebanq.ancient-data.org/hebrew/text?book=Judices&amp;chapter=14&amp;verse=10&amp;version=2021" TargetMode="External"/><Relationship Id="rId1809" Type="http://schemas.openxmlformats.org/officeDocument/2006/relationships/hyperlink" Target="https://shebanq.ancient-data.org/hebrew/text?book=Judices&amp;chapter=14&amp;verse=12&amp;version=2021" TargetMode="External"/><Relationship Id="rId1810" Type="http://schemas.openxmlformats.org/officeDocument/2006/relationships/hyperlink" Target="https://shebanq.ancient-data.org/hebrew/text?book=Judices&amp;chapter=14&amp;verse=13&amp;version=2021" TargetMode="External"/><Relationship Id="rId1811" Type="http://schemas.openxmlformats.org/officeDocument/2006/relationships/hyperlink" Target="https://shebanq.ancient-data.org/hebrew/text?book=Judices&amp;chapter=14&amp;verse=14&amp;version=2021" TargetMode="External"/><Relationship Id="rId1812" Type="http://schemas.openxmlformats.org/officeDocument/2006/relationships/hyperlink" Target="https://shebanq.ancient-data.org/hebrew/text?book=Judices&amp;chapter=14&amp;verse=15&amp;version=2021" TargetMode="External"/><Relationship Id="rId1813" Type="http://schemas.openxmlformats.org/officeDocument/2006/relationships/hyperlink" Target="https://shebanq.ancient-data.org/hebrew/text?book=Judices&amp;chapter=14&amp;verse=16&amp;version=2021" TargetMode="External"/><Relationship Id="rId1814" Type="http://schemas.openxmlformats.org/officeDocument/2006/relationships/hyperlink" Target="https://shebanq.ancient-data.org/hebrew/text?book=Judices&amp;chapter=14&amp;verse=19&amp;version=2021" TargetMode="External"/><Relationship Id="rId1815" Type="http://schemas.openxmlformats.org/officeDocument/2006/relationships/hyperlink" Target="https://shebanq.ancient-data.org/hebrew/text?book=Judices&amp;chapter=15&amp;verse=4&amp;version=2021" TargetMode="External"/><Relationship Id="rId1816" Type="http://schemas.openxmlformats.org/officeDocument/2006/relationships/hyperlink" Target="https://shebanq.ancient-data.org/hebrew/text?book=Judices&amp;chapter=15&amp;verse=6&amp;version=2021" TargetMode="External"/><Relationship Id="rId1817" Type="http://schemas.openxmlformats.org/officeDocument/2006/relationships/hyperlink" Target="https://shebanq.ancient-data.org/hebrew/text?book=Judices&amp;chapter=15&amp;verse=11&amp;version=2021" TargetMode="External"/><Relationship Id="rId1818" Type="http://schemas.openxmlformats.org/officeDocument/2006/relationships/hyperlink" Target="https://shebanq.ancient-data.org/hebrew/text?book=Judices&amp;chapter=15&amp;verse=14&amp;version=2021" TargetMode="External"/><Relationship Id="rId1819" Type="http://schemas.openxmlformats.org/officeDocument/2006/relationships/hyperlink" Target="https://shebanq.ancient-data.org/hebrew/text?book=Judices&amp;chapter=15&amp;verse=18&amp;version=2021" TargetMode="External"/><Relationship Id="rId1820" Type="http://schemas.openxmlformats.org/officeDocument/2006/relationships/hyperlink" Target="https://shebanq.ancient-data.org/hebrew/text?book=Judices&amp;chapter=15&amp;verse=19&amp;version=2021" TargetMode="External"/><Relationship Id="rId1821" Type="http://schemas.openxmlformats.org/officeDocument/2006/relationships/hyperlink" Target="https://shebanq.ancient-data.org/hebrew/text?book=Judices&amp;chapter=16&amp;verse=2&amp;version=2021" TargetMode="External"/><Relationship Id="rId1822" Type="http://schemas.openxmlformats.org/officeDocument/2006/relationships/hyperlink" Target="https://shebanq.ancient-data.org/hebrew/text?book=Judices&amp;chapter=16&amp;verse=5&amp;version=2021" TargetMode="External"/><Relationship Id="rId1823" Type="http://schemas.openxmlformats.org/officeDocument/2006/relationships/hyperlink" Target="https://shebanq.ancient-data.org/hebrew/text?book=Judices&amp;chapter=16&amp;verse=7&amp;version=2021" TargetMode="External"/><Relationship Id="rId1824" Type="http://schemas.openxmlformats.org/officeDocument/2006/relationships/hyperlink" Target="https://shebanq.ancient-data.org/hebrew/text?book=Judices&amp;chapter=16&amp;verse=8&amp;version=2021" TargetMode="External"/><Relationship Id="rId1825" Type="http://schemas.openxmlformats.org/officeDocument/2006/relationships/hyperlink" Target="https://shebanq.ancient-data.org/hebrew/text?book=Judices&amp;chapter=16&amp;verse=9&amp;version=2021" TargetMode="External"/><Relationship Id="rId1826" Type="http://schemas.openxmlformats.org/officeDocument/2006/relationships/hyperlink" Target="https://shebanq.ancient-data.org/hebrew/text?book=Judices&amp;chapter=16&amp;verse=10&amp;version=2021" TargetMode="External"/><Relationship Id="rId1827" Type="http://schemas.openxmlformats.org/officeDocument/2006/relationships/hyperlink" Target="https://shebanq.ancient-data.org/hebrew/text?book=Judices&amp;chapter=16&amp;verse=11&amp;version=2021" TargetMode="External"/><Relationship Id="rId1828" Type="http://schemas.openxmlformats.org/officeDocument/2006/relationships/hyperlink" Target="https://shebanq.ancient-data.org/hebrew/text?book=Judices&amp;chapter=16&amp;verse=13&amp;version=2021" TargetMode="External"/><Relationship Id="rId1829" Type="http://schemas.openxmlformats.org/officeDocument/2006/relationships/hyperlink" Target="https://shebanq.ancient-data.org/hebrew/text?book=Judices&amp;chapter=16&amp;verse=16&amp;version=2021" TargetMode="External"/><Relationship Id="rId1830" Type="http://schemas.openxmlformats.org/officeDocument/2006/relationships/hyperlink" Target="https://shebanq.ancient-data.org/hebrew/text?book=Judices&amp;chapter=16&amp;verse=20&amp;version=2021" TargetMode="External"/><Relationship Id="rId1831" Type="http://schemas.openxmlformats.org/officeDocument/2006/relationships/hyperlink" Target="https://shebanq.ancient-data.org/hebrew/text?book=Judices&amp;chapter=16&amp;verse=23&amp;version=2021" TargetMode="External"/><Relationship Id="rId1832" Type="http://schemas.openxmlformats.org/officeDocument/2006/relationships/hyperlink" Target="https://shebanq.ancient-data.org/hebrew/text?book=Judices&amp;chapter=16&amp;verse=24&amp;version=2021" TargetMode="External"/><Relationship Id="rId1833" Type="http://schemas.openxmlformats.org/officeDocument/2006/relationships/hyperlink" Target="https://shebanq.ancient-data.org/hebrew/text?book=Judices&amp;chapter=16&amp;verse=26&amp;version=2021" TargetMode="External"/><Relationship Id="rId1834" Type="http://schemas.openxmlformats.org/officeDocument/2006/relationships/hyperlink" Target="https://shebanq.ancient-data.org/hebrew/text?book=Judices&amp;chapter=16&amp;verse=30&amp;version=2021" TargetMode="External"/><Relationship Id="rId1835" Type="http://schemas.openxmlformats.org/officeDocument/2006/relationships/hyperlink" Target="https://shebanq.ancient-data.org/hebrew/text?book=Judices&amp;chapter=17&amp;verse=3&amp;version=2021" TargetMode="External"/><Relationship Id="rId1836" Type="http://schemas.openxmlformats.org/officeDocument/2006/relationships/hyperlink" Target="https://shebanq.ancient-data.org/hebrew/text?book=Judices&amp;chapter=17&amp;verse=12&amp;version=2021" TargetMode="External"/><Relationship Id="rId1837" Type="http://schemas.openxmlformats.org/officeDocument/2006/relationships/hyperlink" Target="https://shebanq.ancient-data.org/hebrew/text?book=Judices&amp;chapter=17&amp;verse=13&amp;version=2021" TargetMode="External"/><Relationship Id="rId1838" Type="http://schemas.openxmlformats.org/officeDocument/2006/relationships/hyperlink" Target="https://shebanq.ancient-data.org/hebrew/text?book=Judices&amp;chapter=18&amp;verse=2&amp;version=2021" TargetMode="External"/><Relationship Id="rId1839" Type="http://schemas.openxmlformats.org/officeDocument/2006/relationships/hyperlink" Target="https://shebanq.ancient-data.org/hebrew/text?book=Judices&amp;chapter=18&amp;verse=3&amp;version=2021" TargetMode="External"/><Relationship Id="rId1840" Type="http://schemas.openxmlformats.org/officeDocument/2006/relationships/hyperlink" Target="https://shebanq.ancient-data.org/hebrew/text?book=Judices&amp;chapter=18&amp;verse=5&amp;version=2021" TargetMode="External"/><Relationship Id="rId1841" Type="http://schemas.openxmlformats.org/officeDocument/2006/relationships/hyperlink" Target="https://shebanq.ancient-data.org/hebrew/text?book=Judices&amp;chapter=18&amp;verse=7&amp;version=2021" TargetMode="External"/><Relationship Id="rId1842" Type="http://schemas.openxmlformats.org/officeDocument/2006/relationships/hyperlink" Target="https://shebanq.ancient-data.org/hebrew/text?book=Judices&amp;chapter=18&amp;verse=8&amp;version=2021" TargetMode="External"/><Relationship Id="rId1843" Type="http://schemas.openxmlformats.org/officeDocument/2006/relationships/hyperlink" Target="https://shebanq.ancient-data.org/hebrew/text?book=Judices&amp;chapter=18&amp;verse=14&amp;version=2021" TargetMode="External"/><Relationship Id="rId1844" Type="http://schemas.openxmlformats.org/officeDocument/2006/relationships/hyperlink" Target="https://shebanq.ancient-data.org/hebrew/text?book=Judices&amp;chapter=18&amp;verse=17&amp;version=2021" TargetMode="External"/><Relationship Id="rId1845" Type="http://schemas.openxmlformats.org/officeDocument/2006/relationships/hyperlink" Target="https://shebanq.ancient-data.org/hebrew/text?book=Judices&amp;chapter=18&amp;verse=21&amp;version=2021" TargetMode="External"/><Relationship Id="rId1846" Type="http://schemas.openxmlformats.org/officeDocument/2006/relationships/hyperlink" Target="https://shebanq.ancient-data.org/hebrew/text?book=Judices&amp;chapter=18&amp;verse=26&amp;version=2021" TargetMode="External"/><Relationship Id="rId1847" Type="http://schemas.openxmlformats.org/officeDocument/2006/relationships/hyperlink" Target="https://shebanq.ancient-data.org/hebrew/text?book=Judices&amp;chapter=18&amp;verse=28&amp;version=2021" TargetMode="External"/><Relationship Id="rId1848" Type="http://schemas.openxmlformats.org/officeDocument/2006/relationships/hyperlink" Target="https://shebanq.ancient-data.org/hebrew/text?book=Judices&amp;chapter=19&amp;verse=1&amp;version=2021" TargetMode="External"/><Relationship Id="rId1849" Type="http://schemas.openxmlformats.org/officeDocument/2006/relationships/hyperlink" Target="https://shebanq.ancient-data.org/hebrew/text?book=Judices&amp;chapter=19&amp;verse=3&amp;version=2021" TargetMode="External"/><Relationship Id="rId1850" Type="http://schemas.openxmlformats.org/officeDocument/2006/relationships/hyperlink" Target="https://shebanq.ancient-data.org/hebrew/text?book=Judices&amp;chapter=19&amp;verse=5&amp;version=2021" TargetMode="External"/><Relationship Id="rId1851" Type="http://schemas.openxmlformats.org/officeDocument/2006/relationships/hyperlink" Target="https://shebanq.ancient-data.org/hebrew/text?book=Judices&amp;chapter=19&amp;verse=6&amp;version=2021" TargetMode="External"/><Relationship Id="rId1852" Type="http://schemas.openxmlformats.org/officeDocument/2006/relationships/hyperlink" Target="https://shebanq.ancient-data.org/hebrew/text?book=Judices&amp;chapter=19&amp;verse=9&amp;version=2021" TargetMode="External"/><Relationship Id="rId1853" Type="http://schemas.openxmlformats.org/officeDocument/2006/relationships/hyperlink" Target="https://shebanq.ancient-data.org/hebrew/text?book=Judices&amp;chapter=19&amp;verse=10&amp;version=2021" TargetMode="External"/><Relationship Id="rId1854" Type="http://schemas.openxmlformats.org/officeDocument/2006/relationships/hyperlink" Target="https://shebanq.ancient-data.org/hebrew/text?book=Judices&amp;chapter=19&amp;verse=12&amp;version=2021" TargetMode="External"/><Relationship Id="rId1855" Type="http://schemas.openxmlformats.org/officeDocument/2006/relationships/hyperlink" Target="https://shebanq.ancient-data.org/hebrew/text?book=Judices&amp;chapter=19&amp;verse=17&amp;version=2021" TargetMode="External"/><Relationship Id="rId1856" Type="http://schemas.openxmlformats.org/officeDocument/2006/relationships/hyperlink" Target="https://shebanq.ancient-data.org/hebrew/text?book=Judices&amp;chapter=19&amp;verse=21&amp;version=2021" TargetMode="External"/><Relationship Id="rId1857" Type="http://schemas.openxmlformats.org/officeDocument/2006/relationships/hyperlink" Target="https://shebanq.ancient-data.org/hebrew/text?book=Judices&amp;chapter=19&amp;verse=22&amp;version=2021" TargetMode="External"/><Relationship Id="rId1858" Type="http://schemas.openxmlformats.org/officeDocument/2006/relationships/hyperlink" Target="https://shebanq.ancient-data.org/hebrew/text?book=Judices&amp;chapter=19&amp;verse=23&amp;version=2021" TargetMode="External"/><Relationship Id="rId1859" Type="http://schemas.openxmlformats.org/officeDocument/2006/relationships/hyperlink" Target="https://shebanq.ancient-data.org/hebrew/text?book=Judices&amp;chapter=19&amp;verse=24&amp;version=2021" TargetMode="External"/><Relationship Id="rId1860" Type="http://schemas.openxmlformats.org/officeDocument/2006/relationships/hyperlink" Target="https://shebanq.ancient-data.org/hebrew/text?book=Judices&amp;chapter=19&amp;verse=28&amp;version=2021" TargetMode="External"/><Relationship Id="rId1861" Type="http://schemas.openxmlformats.org/officeDocument/2006/relationships/hyperlink" Target="https://shebanq.ancient-data.org/hebrew/text?book=Judices&amp;chapter=19&amp;verse=30&amp;version=2021" TargetMode="External"/><Relationship Id="rId1862" Type="http://schemas.openxmlformats.org/officeDocument/2006/relationships/hyperlink" Target="https://shebanq.ancient-data.org/hebrew/text?book=Judices&amp;chapter=20&amp;verse=18&amp;version=2021" TargetMode="External"/><Relationship Id="rId1863" Type="http://schemas.openxmlformats.org/officeDocument/2006/relationships/hyperlink" Target="https://shebanq.ancient-data.org/hebrew/text?book=Judices&amp;chapter=20&amp;verse=23&amp;version=2021" TargetMode="External"/><Relationship Id="rId1864" Type="http://schemas.openxmlformats.org/officeDocument/2006/relationships/hyperlink" Target="https://shebanq.ancient-data.org/hebrew/text?book=Judices&amp;chapter=20&amp;verse=28&amp;version=2021" TargetMode="External"/><Relationship Id="rId1865" Type="http://schemas.openxmlformats.org/officeDocument/2006/relationships/hyperlink" Target="https://shebanq.ancient-data.org/hebrew/text?book=Judices&amp;chapter=20&amp;verse=30&amp;version=2021" TargetMode="External"/><Relationship Id="rId1866" Type="http://schemas.openxmlformats.org/officeDocument/2006/relationships/hyperlink" Target="https://shebanq.ancient-data.org/hebrew/text?book=Judices&amp;chapter=20&amp;verse=32&amp;version=2021" TargetMode="External"/><Relationship Id="rId1867" Type="http://schemas.openxmlformats.org/officeDocument/2006/relationships/hyperlink" Target="https://shebanq.ancient-data.org/hebrew/text?book=Judices&amp;chapter=20&amp;verse=33&amp;version=2021" TargetMode="External"/><Relationship Id="rId1868" Type="http://schemas.openxmlformats.org/officeDocument/2006/relationships/hyperlink" Target="https://shebanq.ancient-data.org/hebrew/text?book=Judices&amp;chapter=20&amp;verse=41&amp;version=2021" TargetMode="External"/><Relationship Id="rId1869" Type="http://schemas.openxmlformats.org/officeDocument/2006/relationships/hyperlink" Target="https://shebanq.ancient-data.org/hebrew/text?book=Judices&amp;chapter=20&amp;verse=43&amp;version=2021" TargetMode="External"/><Relationship Id="rId1870" Type="http://schemas.openxmlformats.org/officeDocument/2006/relationships/hyperlink" Target="https://shebanq.ancient-data.org/hebrew/text?book=Judices&amp;chapter=20&amp;verse=45&amp;version=2021" TargetMode="External"/><Relationship Id="rId1871" Type="http://schemas.openxmlformats.org/officeDocument/2006/relationships/hyperlink" Target="https://shebanq.ancient-data.org/hebrew/text?book=Judices&amp;chapter=21&amp;verse=1&amp;version=2021" TargetMode="External"/><Relationship Id="rId1872" Type="http://schemas.openxmlformats.org/officeDocument/2006/relationships/hyperlink" Target="https://shebanq.ancient-data.org/hebrew/text?book=Judices&amp;chapter=21&amp;verse=4&amp;version=2021" TargetMode="External"/><Relationship Id="rId1873" Type="http://schemas.openxmlformats.org/officeDocument/2006/relationships/hyperlink" Target="https://shebanq.ancient-data.org/hebrew/text?book=Judices&amp;chapter=21&amp;verse=6&amp;version=2021" TargetMode="External"/><Relationship Id="rId1874" Type="http://schemas.openxmlformats.org/officeDocument/2006/relationships/hyperlink" Target="https://shebanq.ancient-data.org/hebrew/text?book=Judices&amp;chapter=21&amp;verse=17&amp;version=2021" TargetMode="External"/><Relationship Id="rId1875" Type="http://schemas.openxmlformats.org/officeDocument/2006/relationships/hyperlink" Target="https://shebanq.ancient-data.org/hebrew/text?book=Judices&amp;chapter=21&amp;verse=21&amp;version=2021" TargetMode="External"/><Relationship Id="rId1876" Type="http://schemas.openxmlformats.org/officeDocument/2006/relationships/hyperlink" Target="https://shebanq.ancient-data.org/hebrew/text?book=Samuel_I&amp;chapter=1&amp;verse=4&amp;version=2021" TargetMode="External"/><Relationship Id="rId1877" Type="http://schemas.openxmlformats.org/officeDocument/2006/relationships/hyperlink" Target="https://shebanq.ancient-data.org/hebrew/text?book=Samuel_I&amp;chapter=1&amp;verse=7&amp;version=2021" TargetMode="External"/><Relationship Id="rId1878" Type="http://schemas.openxmlformats.org/officeDocument/2006/relationships/hyperlink" Target="https://shebanq.ancient-data.org/hebrew/text?book=Samuel_I&amp;chapter=1&amp;verse=8&amp;version=2021" TargetMode="External"/><Relationship Id="rId1879" Type="http://schemas.openxmlformats.org/officeDocument/2006/relationships/hyperlink" Target="https://shebanq.ancient-data.org/hebrew/text?book=Samuel_I&amp;chapter=1&amp;verse=11&amp;version=2021" TargetMode="External"/><Relationship Id="rId1880" Type="http://schemas.openxmlformats.org/officeDocument/2006/relationships/hyperlink" Target="https://shebanq.ancient-data.org/hebrew/text?book=Samuel_I&amp;chapter=1&amp;verse=15&amp;version=2021" TargetMode="External"/><Relationship Id="rId1881" Type="http://schemas.openxmlformats.org/officeDocument/2006/relationships/hyperlink" Target="https://shebanq.ancient-data.org/hebrew/text?book=Samuel_I&amp;chapter=1&amp;verse=17&amp;version=2021" TargetMode="External"/><Relationship Id="rId1882" Type="http://schemas.openxmlformats.org/officeDocument/2006/relationships/hyperlink" Target="https://shebanq.ancient-data.org/hebrew/text?book=Samuel_I&amp;chapter=1&amp;verse=18&amp;version=2021" TargetMode="External"/><Relationship Id="rId1883" Type="http://schemas.openxmlformats.org/officeDocument/2006/relationships/hyperlink" Target="https://shebanq.ancient-data.org/hebrew/text?book=Samuel_I&amp;chapter=1&amp;verse=19&amp;version=2021" TargetMode="External"/><Relationship Id="rId1884" Type="http://schemas.openxmlformats.org/officeDocument/2006/relationships/hyperlink" Target="https://shebanq.ancient-data.org/hebrew/text?book=Samuel_I&amp;chapter=1&amp;verse=23&amp;version=2021" TargetMode="External"/><Relationship Id="rId1885" Type="http://schemas.openxmlformats.org/officeDocument/2006/relationships/hyperlink" Target="https://shebanq.ancient-data.org/hebrew/text?book=Samuel_I&amp;chapter=1&amp;verse=24&amp;version=2021" TargetMode="External"/><Relationship Id="rId1886" Type="http://schemas.openxmlformats.org/officeDocument/2006/relationships/hyperlink" Target="https://shebanq.ancient-data.org/hebrew/text?book=Samuel_I&amp;chapter=2&amp;verse=14&amp;version=2021" TargetMode="External"/><Relationship Id="rId1887" Type="http://schemas.openxmlformats.org/officeDocument/2006/relationships/hyperlink" Target="https://shebanq.ancient-data.org/hebrew/text?book=Samuel_I&amp;chapter=2&amp;verse=15&amp;version=2021" TargetMode="External"/><Relationship Id="rId1888" Type="http://schemas.openxmlformats.org/officeDocument/2006/relationships/hyperlink" Target="https://shebanq.ancient-data.org/hebrew/text?book=Samuel_I&amp;chapter=2&amp;verse=17&amp;version=2021" TargetMode="External"/><Relationship Id="rId1889" Type="http://schemas.openxmlformats.org/officeDocument/2006/relationships/hyperlink" Target="https://shebanq.ancient-data.org/hebrew/text?book=Samuel_I&amp;chapter=2&amp;verse=23&amp;version=2021" TargetMode="External"/><Relationship Id="rId1890" Type="http://schemas.openxmlformats.org/officeDocument/2006/relationships/hyperlink" Target="https://shebanq.ancient-data.org/hebrew/text?book=Samuel_I&amp;chapter=3&amp;verse=5&amp;version=2021" TargetMode="External"/><Relationship Id="rId1891" Type="http://schemas.openxmlformats.org/officeDocument/2006/relationships/hyperlink" Target="https://shebanq.ancient-data.org/hebrew/text?book=Samuel_I&amp;chapter=3&amp;verse=10&amp;version=2021" TargetMode="External"/><Relationship Id="rId1892" Type="http://schemas.openxmlformats.org/officeDocument/2006/relationships/hyperlink" Target="https://shebanq.ancient-data.org/hebrew/text?book=Samuel_I&amp;chapter=3&amp;verse=17&amp;version=2021" TargetMode="External"/><Relationship Id="rId1893" Type="http://schemas.openxmlformats.org/officeDocument/2006/relationships/hyperlink" Target="https://shebanq.ancient-data.org/hebrew/text?book=Samuel_I&amp;chapter=4&amp;verse=2&amp;version=2021" TargetMode="External"/><Relationship Id="rId1894" Type="http://schemas.openxmlformats.org/officeDocument/2006/relationships/hyperlink" Target="https://shebanq.ancient-data.org/hebrew/text?book=Samuel_I&amp;chapter=4&amp;verse=8&amp;version=2021" TargetMode="External"/><Relationship Id="rId1895" Type="http://schemas.openxmlformats.org/officeDocument/2006/relationships/hyperlink" Target="https://shebanq.ancient-data.org/hebrew/text?book=Samuel_I&amp;chapter=4&amp;verse=9&amp;version=2021" TargetMode="External"/><Relationship Id="rId1896" Type="http://schemas.openxmlformats.org/officeDocument/2006/relationships/hyperlink" Target="https://shebanq.ancient-data.org/hebrew/text?book=Samuel_I&amp;chapter=4&amp;verse=13&amp;version=2021" TargetMode="External"/><Relationship Id="rId1897" Type="http://schemas.openxmlformats.org/officeDocument/2006/relationships/hyperlink" Target="https://shebanq.ancient-data.org/hebrew/text?book=Samuel_I&amp;chapter=4&amp;verse=17&amp;version=2021" TargetMode="External"/><Relationship Id="rId1898" Type="http://schemas.openxmlformats.org/officeDocument/2006/relationships/hyperlink" Target="https://shebanq.ancient-data.org/hebrew/text?book=Samuel_I&amp;chapter=4&amp;verse=19&amp;version=2021" TargetMode="External"/><Relationship Id="rId1899" Type="http://schemas.openxmlformats.org/officeDocument/2006/relationships/hyperlink" Target="https://shebanq.ancient-data.org/hebrew/text?book=Samuel_I&amp;chapter=4&amp;verse=20&amp;version=2021" TargetMode="External"/><Relationship Id="rId1900" Type="http://schemas.openxmlformats.org/officeDocument/2006/relationships/hyperlink" Target="https://shebanq.ancient-data.org/hebrew/text?book=Samuel_I&amp;chapter=4&amp;verse=22&amp;version=2021" TargetMode="External"/><Relationship Id="rId1901" Type="http://schemas.openxmlformats.org/officeDocument/2006/relationships/hyperlink" Target="https://shebanq.ancient-data.org/hebrew/text?book=Samuel_I&amp;chapter=5&amp;verse=7&amp;version=2021" TargetMode="External"/><Relationship Id="rId1902" Type="http://schemas.openxmlformats.org/officeDocument/2006/relationships/hyperlink" Target="https://shebanq.ancient-data.org/hebrew/text?book=Samuel_I&amp;chapter=5&amp;verse=8&amp;version=2021" TargetMode="External"/><Relationship Id="rId1903" Type="http://schemas.openxmlformats.org/officeDocument/2006/relationships/hyperlink" Target="https://shebanq.ancient-data.org/hebrew/text?book=Samuel_I&amp;chapter=5&amp;verse=11&amp;version=2021" TargetMode="External"/><Relationship Id="rId1904" Type="http://schemas.openxmlformats.org/officeDocument/2006/relationships/hyperlink" Target="https://shebanq.ancient-data.org/hebrew/text?book=Samuel_I&amp;chapter=5&amp;verse=12&amp;version=2021" TargetMode="External"/><Relationship Id="rId1905" Type="http://schemas.openxmlformats.org/officeDocument/2006/relationships/hyperlink" Target="https://shebanq.ancient-data.org/hebrew/text?book=Samuel_I&amp;chapter=6&amp;verse=2&amp;version=2021" TargetMode="External"/><Relationship Id="rId1906" Type="http://schemas.openxmlformats.org/officeDocument/2006/relationships/hyperlink" Target="https://shebanq.ancient-data.org/hebrew/text?book=Samuel_I&amp;chapter=6&amp;verse=7&amp;version=2021" TargetMode="External"/><Relationship Id="rId1907" Type="http://schemas.openxmlformats.org/officeDocument/2006/relationships/hyperlink" Target="https://shebanq.ancient-data.org/hebrew/text?book=Samuel_I&amp;chapter=6&amp;verse=8&amp;version=2021" TargetMode="External"/><Relationship Id="rId1908" Type="http://schemas.openxmlformats.org/officeDocument/2006/relationships/hyperlink" Target="https://shebanq.ancient-data.org/hebrew/text?book=Samuel_I&amp;chapter=6&amp;verse=12&amp;version=2021" TargetMode="External"/><Relationship Id="rId1909" Type="http://schemas.openxmlformats.org/officeDocument/2006/relationships/hyperlink" Target="https://shebanq.ancient-data.org/hebrew/text?book=Samuel_I&amp;chapter=7&amp;verse=1&amp;version=2021" TargetMode="External"/><Relationship Id="rId1910" Type="http://schemas.openxmlformats.org/officeDocument/2006/relationships/hyperlink" Target="https://shebanq.ancient-data.org/hebrew/text?book=Samuel_I&amp;chapter=7&amp;verse=4&amp;version=2021" TargetMode="External"/><Relationship Id="rId1911" Type="http://schemas.openxmlformats.org/officeDocument/2006/relationships/hyperlink" Target="https://shebanq.ancient-data.org/hebrew/text?book=Samuel_I&amp;chapter=7&amp;verse=5&amp;version=2021" TargetMode="External"/><Relationship Id="rId1912" Type="http://schemas.openxmlformats.org/officeDocument/2006/relationships/hyperlink" Target="https://shebanq.ancient-data.org/hebrew/text?book=Samuel_I&amp;chapter=7&amp;verse=6&amp;version=2021" TargetMode="External"/><Relationship Id="rId1913" Type="http://schemas.openxmlformats.org/officeDocument/2006/relationships/hyperlink" Target="https://shebanq.ancient-data.org/hebrew/text?book=Samuel_I&amp;chapter=7&amp;verse=7&amp;version=2021" TargetMode="External"/><Relationship Id="rId1914" Type="http://schemas.openxmlformats.org/officeDocument/2006/relationships/hyperlink" Target="https://shebanq.ancient-data.org/hebrew/text?book=Samuel_I&amp;chapter=7&amp;verse=11&amp;version=2021" TargetMode="External"/><Relationship Id="rId1915" Type="http://schemas.openxmlformats.org/officeDocument/2006/relationships/hyperlink" Target="https://shebanq.ancient-data.org/hebrew/text?book=Samuel_I&amp;chapter=7&amp;verse=12&amp;version=2021" TargetMode="External"/><Relationship Id="rId1916" Type="http://schemas.openxmlformats.org/officeDocument/2006/relationships/hyperlink" Target="https://shebanq.ancient-data.org/hebrew/text?book=Samuel_I&amp;chapter=7&amp;verse=14&amp;version=2021" TargetMode="External"/><Relationship Id="rId1917" Type="http://schemas.openxmlformats.org/officeDocument/2006/relationships/hyperlink" Target="https://shebanq.ancient-data.org/hebrew/text?book=Samuel_I&amp;chapter=8&amp;verse=5&amp;version=2021" TargetMode="External"/><Relationship Id="rId1918" Type="http://schemas.openxmlformats.org/officeDocument/2006/relationships/hyperlink" Target="https://shebanq.ancient-data.org/hebrew/text?book=Samuel_I&amp;chapter=8&amp;verse=11&amp;version=2021" TargetMode="External"/><Relationship Id="rId1919" Type="http://schemas.openxmlformats.org/officeDocument/2006/relationships/hyperlink" Target="https://shebanq.ancient-data.org/hebrew/text?book=Samuel_I&amp;chapter=8&amp;verse=19&amp;version=2021" TargetMode="External"/><Relationship Id="rId1920" Type="http://schemas.openxmlformats.org/officeDocument/2006/relationships/hyperlink" Target="https://shebanq.ancient-data.org/hebrew/text?book=Samuel_I&amp;chapter=8&amp;verse=20&amp;version=2021" TargetMode="External"/><Relationship Id="rId1921" Type="http://schemas.openxmlformats.org/officeDocument/2006/relationships/hyperlink" Target="https://shebanq.ancient-data.org/hebrew/text?book=Samuel_I&amp;chapter=8&amp;verse=22&amp;version=2021" TargetMode="External"/><Relationship Id="rId1922" Type="http://schemas.openxmlformats.org/officeDocument/2006/relationships/hyperlink" Target="https://shebanq.ancient-data.org/hebrew/text?book=Samuel_I&amp;chapter=9&amp;verse=1&amp;version=2021" TargetMode="External"/><Relationship Id="rId1923" Type="http://schemas.openxmlformats.org/officeDocument/2006/relationships/hyperlink" Target="https://shebanq.ancient-data.org/hebrew/text?book=Samuel_I&amp;chapter=9&amp;verse=3&amp;version=2021" TargetMode="External"/><Relationship Id="rId1924" Type="http://schemas.openxmlformats.org/officeDocument/2006/relationships/hyperlink" Target="https://shebanq.ancient-data.org/hebrew/text?book=Samuel_I&amp;chapter=9&amp;verse=4&amp;version=2021" TargetMode="External"/><Relationship Id="rId1925" Type="http://schemas.openxmlformats.org/officeDocument/2006/relationships/hyperlink" Target="https://shebanq.ancient-data.org/hebrew/text?book=Samuel_I&amp;chapter=9&amp;verse=5&amp;version=2021" TargetMode="External"/><Relationship Id="rId1926" Type="http://schemas.openxmlformats.org/officeDocument/2006/relationships/hyperlink" Target="https://shebanq.ancient-data.org/hebrew/text?book=Samuel_I&amp;chapter=9&amp;verse=6&amp;version=2021" TargetMode="External"/><Relationship Id="rId1927" Type="http://schemas.openxmlformats.org/officeDocument/2006/relationships/hyperlink" Target="https://shebanq.ancient-data.org/hebrew/text?book=Samuel_I&amp;chapter=9&amp;verse=8&amp;version=2021" TargetMode="External"/><Relationship Id="rId1928" Type="http://schemas.openxmlformats.org/officeDocument/2006/relationships/hyperlink" Target="https://shebanq.ancient-data.org/hebrew/text?book=Samuel_I&amp;chapter=9&amp;verse=10&amp;version=2021" TargetMode="External"/><Relationship Id="rId1929" Type="http://schemas.openxmlformats.org/officeDocument/2006/relationships/hyperlink" Target="https://shebanq.ancient-data.org/hebrew/text?book=Samuel_I&amp;chapter=9&amp;verse=21&amp;version=2021" TargetMode="External"/><Relationship Id="rId1930" Type="http://schemas.openxmlformats.org/officeDocument/2006/relationships/hyperlink" Target="https://shebanq.ancient-data.org/hebrew/text?book=Samuel_I&amp;chapter=9&amp;verse=22&amp;version=2021" TargetMode="External"/><Relationship Id="rId1931" Type="http://schemas.openxmlformats.org/officeDocument/2006/relationships/hyperlink" Target="https://shebanq.ancient-data.org/hebrew/text?book=Samuel_I&amp;chapter=9&amp;verse=24&amp;version=2021" TargetMode="External"/><Relationship Id="rId1932" Type="http://schemas.openxmlformats.org/officeDocument/2006/relationships/hyperlink" Target="https://shebanq.ancient-data.org/hebrew/text?book=Samuel_I&amp;chapter=10&amp;verse=2&amp;version=2021" TargetMode="External"/><Relationship Id="rId1933" Type="http://schemas.openxmlformats.org/officeDocument/2006/relationships/hyperlink" Target="https://shebanq.ancient-data.org/hebrew/text?book=Samuel_I&amp;chapter=10&amp;verse=6&amp;version=2021" TargetMode="External"/><Relationship Id="rId1934" Type="http://schemas.openxmlformats.org/officeDocument/2006/relationships/hyperlink" Target="https://shebanq.ancient-data.org/hebrew/text?book=Samuel_I&amp;chapter=10&amp;verse=9&amp;version=2021" TargetMode="External"/><Relationship Id="rId1935" Type="http://schemas.openxmlformats.org/officeDocument/2006/relationships/hyperlink" Target="https://shebanq.ancient-data.org/hebrew/text?book=Samuel_I&amp;chapter=10&amp;verse=10&amp;version=2021" TargetMode="External"/><Relationship Id="rId1936" Type="http://schemas.openxmlformats.org/officeDocument/2006/relationships/hyperlink" Target="https://shebanq.ancient-data.org/hebrew/text?book=Samuel_I&amp;chapter=10&amp;verse=23&amp;version=2021" TargetMode="External"/><Relationship Id="rId1937" Type="http://schemas.openxmlformats.org/officeDocument/2006/relationships/hyperlink" Target="https://shebanq.ancient-data.org/hebrew/text?book=Samuel_I&amp;chapter=10&amp;verse=27&amp;version=2021" TargetMode="External"/><Relationship Id="rId1938" Type="http://schemas.openxmlformats.org/officeDocument/2006/relationships/hyperlink" Target="https://shebanq.ancient-data.org/hebrew/text?book=Samuel_I&amp;chapter=11&amp;verse=1&amp;version=2021" TargetMode="External"/><Relationship Id="rId1939" Type="http://schemas.openxmlformats.org/officeDocument/2006/relationships/hyperlink" Target="https://shebanq.ancient-data.org/hebrew/text?book=Samuel_I&amp;chapter=11&amp;verse=2&amp;version=2021" TargetMode="External"/><Relationship Id="rId1940" Type="http://schemas.openxmlformats.org/officeDocument/2006/relationships/hyperlink" Target="https://shebanq.ancient-data.org/hebrew/text?book=Samuel_I&amp;chapter=11&amp;verse=4&amp;version=2021" TargetMode="External"/><Relationship Id="rId1941" Type="http://schemas.openxmlformats.org/officeDocument/2006/relationships/hyperlink" Target="https://shebanq.ancient-data.org/hebrew/text?book=Samuel_I&amp;chapter=11&amp;verse=5&amp;version=2021" TargetMode="External"/><Relationship Id="rId1942" Type="http://schemas.openxmlformats.org/officeDocument/2006/relationships/hyperlink" Target="https://shebanq.ancient-data.org/hebrew/text?book=Samuel_I&amp;chapter=11&amp;verse=10&amp;version=2021" TargetMode="External"/><Relationship Id="rId1943" Type="http://schemas.openxmlformats.org/officeDocument/2006/relationships/hyperlink" Target="https://shebanq.ancient-data.org/hebrew/text?book=Samuel_I&amp;chapter=11&amp;verse=15&amp;version=2021" TargetMode="External"/><Relationship Id="rId1944" Type="http://schemas.openxmlformats.org/officeDocument/2006/relationships/hyperlink" Target="https://shebanq.ancient-data.org/hebrew/text?book=Samuel_I&amp;chapter=12&amp;verse=3&amp;version=2021" TargetMode="External"/><Relationship Id="rId1945" Type="http://schemas.openxmlformats.org/officeDocument/2006/relationships/hyperlink" Target="https://shebanq.ancient-data.org/hebrew/text?book=Samuel_I&amp;chapter=12&amp;verse=4&amp;version=2021" TargetMode="External"/><Relationship Id="rId1946" Type="http://schemas.openxmlformats.org/officeDocument/2006/relationships/hyperlink" Target="https://shebanq.ancient-data.org/hebrew/text?book=Samuel_I&amp;chapter=12&amp;verse=6&amp;version=2021" TargetMode="External"/><Relationship Id="rId1947" Type="http://schemas.openxmlformats.org/officeDocument/2006/relationships/hyperlink" Target="https://shebanq.ancient-data.org/hebrew/text?book=Samuel_I&amp;chapter=12&amp;verse=14&amp;version=2021" TargetMode="External"/><Relationship Id="rId1948" Type="http://schemas.openxmlformats.org/officeDocument/2006/relationships/hyperlink" Target="https://shebanq.ancient-data.org/hebrew/text?book=Samuel_I&amp;chapter=12&amp;verse=16&amp;version=2021" TargetMode="External"/><Relationship Id="rId1949" Type="http://schemas.openxmlformats.org/officeDocument/2006/relationships/hyperlink" Target="https://shebanq.ancient-data.org/hebrew/text?book=Samuel_I&amp;chapter=12&amp;verse=17&amp;version=2021" TargetMode="External"/><Relationship Id="rId1950" Type="http://schemas.openxmlformats.org/officeDocument/2006/relationships/hyperlink" Target="https://shebanq.ancient-data.org/hebrew/text?book=Samuel_I&amp;chapter=12&amp;verse=19&amp;version=2021" TargetMode="External"/><Relationship Id="rId1951" Type="http://schemas.openxmlformats.org/officeDocument/2006/relationships/hyperlink" Target="https://shebanq.ancient-data.org/hebrew/text?book=Samuel_I&amp;chapter=12&amp;verse=25&amp;version=2021" TargetMode="External"/><Relationship Id="rId1952" Type="http://schemas.openxmlformats.org/officeDocument/2006/relationships/hyperlink" Target="https://shebanq.ancient-data.org/hebrew/text?book=Samuel_I&amp;chapter=13&amp;verse=3&amp;version=2021" TargetMode="External"/><Relationship Id="rId1953" Type="http://schemas.openxmlformats.org/officeDocument/2006/relationships/hyperlink" Target="https://shebanq.ancient-data.org/hebrew/text?book=Samuel_I&amp;chapter=13&amp;verse=4&amp;version=2021" TargetMode="External"/><Relationship Id="rId1954" Type="http://schemas.openxmlformats.org/officeDocument/2006/relationships/hyperlink" Target="https://shebanq.ancient-data.org/hebrew/text?book=Samuel_I&amp;chapter=13&amp;verse=8&amp;version=2021" TargetMode="External"/><Relationship Id="rId1955" Type="http://schemas.openxmlformats.org/officeDocument/2006/relationships/hyperlink" Target="https://shebanq.ancient-data.org/hebrew/text?book=Samuel_I&amp;chapter=13&amp;verse=10&amp;version=2021" TargetMode="External"/><Relationship Id="rId1956" Type="http://schemas.openxmlformats.org/officeDocument/2006/relationships/hyperlink" Target="https://shebanq.ancient-data.org/hebrew/text?book=Samuel_I&amp;chapter=13&amp;verse=11&amp;version=2021" TargetMode="External"/><Relationship Id="rId1957" Type="http://schemas.openxmlformats.org/officeDocument/2006/relationships/hyperlink" Target="https://shebanq.ancient-data.org/hebrew/text?book=Samuel_I&amp;chapter=13&amp;verse=13&amp;version=2021" TargetMode="External"/><Relationship Id="rId1958" Type="http://schemas.openxmlformats.org/officeDocument/2006/relationships/hyperlink" Target="https://shebanq.ancient-data.org/hebrew/text?book=Samuel_I&amp;chapter=13&amp;verse=20&amp;version=2021" TargetMode="External"/><Relationship Id="rId1959" Type="http://schemas.openxmlformats.org/officeDocument/2006/relationships/hyperlink" Target="https://shebanq.ancient-data.org/hebrew/text?book=Samuel_I&amp;chapter=14&amp;verse=6&amp;version=2021" TargetMode="External"/><Relationship Id="rId1960" Type="http://schemas.openxmlformats.org/officeDocument/2006/relationships/hyperlink" Target="https://shebanq.ancient-data.org/hebrew/text?book=Samuel_I&amp;chapter=14&amp;verse=7&amp;version=2021" TargetMode="External"/><Relationship Id="rId1961" Type="http://schemas.openxmlformats.org/officeDocument/2006/relationships/hyperlink" Target="https://shebanq.ancient-data.org/hebrew/text?book=Samuel_I&amp;chapter=14&amp;verse=22&amp;version=2021" TargetMode="External"/><Relationship Id="rId1962" Type="http://schemas.openxmlformats.org/officeDocument/2006/relationships/hyperlink" Target="https://shebanq.ancient-data.org/hebrew/text?book=Samuel_I&amp;chapter=14&amp;verse=31&amp;version=2021" TargetMode="External"/><Relationship Id="rId1963" Type="http://schemas.openxmlformats.org/officeDocument/2006/relationships/hyperlink" Target="https://shebanq.ancient-data.org/hebrew/text?book=Samuel_I&amp;chapter=14&amp;verse=32&amp;version=2021" TargetMode="External"/><Relationship Id="rId1964" Type="http://schemas.openxmlformats.org/officeDocument/2006/relationships/hyperlink" Target="https://shebanq.ancient-data.org/hebrew/text?book=Samuel_I&amp;chapter=14&amp;verse=34&amp;version=2021" TargetMode="External"/><Relationship Id="rId1965" Type="http://schemas.openxmlformats.org/officeDocument/2006/relationships/hyperlink" Target="https://shebanq.ancient-data.org/hebrew/text?book=Samuel_I&amp;chapter=14&amp;verse=36&amp;version=2021" TargetMode="External"/><Relationship Id="rId1966" Type="http://schemas.openxmlformats.org/officeDocument/2006/relationships/hyperlink" Target="https://shebanq.ancient-data.org/hebrew/text?book=Samuel_I&amp;chapter=14&amp;verse=38&amp;version=2021" TargetMode="External"/><Relationship Id="rId1967" Type="http://schemas.openxmlformats.org/officeDocument/2006/relationships/hyperlink" Target="https://shebanq.ancient-data.org/hebrew/text?book=Samuel_I&amp;chapter=14&amp;verse=42&amp;version=2021" TargetMode="External"/><Relationship Id="rId1968" Type="http://schemas.openxmlformats.org/officeDocument/2006/relationships/hyperlink" Target="https://shebanq.ancient-data.org/hebrew/text?book=Samuel_I&amp;chapter=14&amp;verse=44&amp;version=2021" TargetMode="External"/><Relationship Id="rId1969" Type="http://schemas.openxmlformats.org/officeDocument/2006/relationships/hyperlink" Target="https://shebanq.ancient-data.org/hebrew/text?book=Samuel_I&amp;chapter=14&amp;verse=45&amp;version=2021" TargetMode="External"/><Relationship Id="rId1970" Type="http://schemas.openxmlformats.org/officeDocument/2006/relationships/hyperlink" Target="https://shebanq.ancient-data.org/hebrew/text?book=Samuel_I&amp;chapter=14&amp;verse=46&amp;version=2021" TargetMode="External"/><Relationship Id="rId1971" Type="http://schemas.openxmlformats.org/officeDocument/2006/relationships/hyperlink" Target="https://shebanq.ancient-data.org/hebrew/text?book=Samuel_I&amp;chapter=15&amp;verse=3&amp;version=2021" TargetMode="External"/><Relationship Id="rId1972" Type="http://schemas.openxmlformats.org/officeDocument/2006/relationships/hyperlink" Target="https://shebanq.ancient-data.org/hebrew/text?book=Samuel_I&amp;chapter=15&amp;verse=13&amp;version=2021" TargetMode="External"/><Relationship Id="rId1973" Type="http://schemas.openxmlformats.org/officeDocument/2006/relationships/hyperlink" Target="https://shebanq.ancient-data.org/hebrew/text?book=Samuel_I&amp;chapter=15&amp;verse=18&amp;version=2021" TargetMode="External"/><Relationship Id="rId1974" Type="http://schemas.openxmlformats.org/officeDocument/2006/relationships/hyperlink" Target="https://shebanq.ancient-data.org/hebrew/text?book=Samuel_I&amp;chapter=15&amp;verse=27&amp;version=2021" TargetMode="External"/><Relationship Id="rId1975" Type="http://schemas.openxmlformats.org/officeDocument/2006/relationships/hyperlink" Target="https://shebanq.ancient-data.org/hebrew/text?book=Samuel_I&amp;chapter=15&amp;verse=30&amp;version=2021" TargetMode="External"/><Relationship Id="rId1976" Type="http://schemas.openxmlformats.org/officeDocument/2006/relationships/hyperlink" Target="https://shebanq.ancient-data.org/hebrew/text?book=Samuel_I&amp;chapter=15&amp;verse=32&amp;version=2021" TargetMode="External"/><Relationship Id="rId1977" Type="http://schemas.openxmlformats.org/officeDocument/2006/relationships/hyperlink" Target="https://shebanq.ancient-data.org/hebrew/text?book=Samuel_I&amp;chapter=16&amp;verse=2&amp;version=2021" TargetMode="External"/><Relationship Id="rId1978" Type="http://schemas.openxmlformats.org/officeDocument/2006/relationships/hyperlink" Target="https://shebanq.ancient-data.org/hebrew/text?book=Samuel_I&amp;chapter=16&amp;verse=4&amp;version=2021" TargetMode="External"/><Relationship Id="rId1979" Type="http://schemas.openxmlformats.org/officeDocument/2006/relationships/hyperlink" Target="https://shebanq.ancient-data.org/hebrew/text?book=Samuel_I&amp;chapter=16&amp;verse=8&amp;version=2021" TargetMode="External"/><Relationship Id="rId1980" Type="http://schemas.openxmlformats.org/officeDocument/2006/relationships/hyperlink" Target="https://shebanq.ancient-data.org/hebrew/text?book=Samuel_I&amp;chapter=16&amp;verse=10&amp;version=2021" TargetMode="External"/><Relationship Id="rId1981" Type="http://schemas.openxmlformats.org/officeDocument/2006/relationships/hyperlink" Target="https://shebanq.ancient-data.org/hebrew/text?book=Samuel_I&amp;chapter=16&amp;verse=11&amp;version=2021" TargetMode="External"/><Relationship Id="rId1982" Type="http://schemas.openxmlformats.org/officeDocument/2006/relationships/hyperlink" Target="https://shebanq.ancient-data.org/hebrew/text?book=Samuel_I&amp;chapter=16&amp;verse=19&amp;version=2021" TargetMode="External"/><Relationship Id="rId1983" Type="http://schemas.openxmlformats.org/officeDocument/2006/relationships/hyperlink" Target="https://shebanq.ancient-data.org/hebrew/text?book=Samuel_I&amp;chapter=16&amp;verse=23&amp;version=2021" TargetMode="External"/><Relationship Id="rId1984" Type="http://schemas.openxmlformats.org/officeDocument/2006/relationships/hyperlink" Target="https://shebanq.ancient-data.org/hebrew/text?book=Samuel_I&amp;chapter=17&amp;verse=4&amp;version=2021" TargetMode="External"/><Relationship Id="rId1985" Type="http://schemas.openxmlformats.org/officeDocument/2006/relationships/hyperlink" Target="https://shebanq.ancient-data.org/hebrew/text?book=Samuel_I&amp;chapter=17&amp;verse=18&amp;version=2021" TargetMode="External"/><Relationship Id="rId1986" Type="http://schemas.openxmlformats.org/officeDocument/2006/relationships/hyperlink" Target="https://shebanq.ancient-data.org/hebrew/text?book=Samuel_I&amp;chapter=17&amp;verse=22&amp;version=2021" TargetMode="External"/><Relationship Id="rId1987" Type="http://schemas.openxmlformats.org/officeDocument/2006/relationships/hyperlink" Target="https://shebanq.ancient-data.org/hebrew/text?book=Samuel_I&amp;chapter=17&amp;verse=28&amp;version=2021" TargetMode="External"/><Relationship Id="rId1988" Type="http://schemas.openxmlformats.org/officeDocument/2006/relationships/hyperlink" Target="https://shebanq.ancient-data.org/hebrew/text?book=Samuel_I&amp;chapter=17&amp;verse=32&amp;version=2021" TargetMode="External"/><Relationship Id="rId1989" Type="http://schemas.openxmlformats.org/officeDocument/2006/relationships/hyperlink" Target="https://shebanq.ancient-data.org/hebrew/text?book=Samuel_I&amp;chapter=17&amp;verse=33&amp;version=2021" TargetMode="External"/><Relationship Id="rId1990" Type="http://schemas.openxmlformats.org/officeDocument/2006/relationships/hyperlink" Target="https://shebanq.ancient-data.org/hebrew/text?book=Samuel_I&amp;chapter=17&amp;verse=36&amp;version=2021" TargetMode="External"/><Relationship Id="rId1991" Type="http://schemas.openxmlformats.org/officeDocument/2006/relationships/hyperlink" Target="https://shebanq.ancient-data.org/hebrew/text?book=Samuel_I&amp;chapter=17&amp;verse=39&amp;version=2021" TargetMode="External"/><Relationship Id="rId1992" Type="http://schemas.openxmlformats.org/officeDocument/2006/relationships/hyperlink" Target="https://shebanq.ancient-data.org/hebrew/text?book=Samuel_I&amp;chapter=17&amp;verse=44&amp;version=2021" TargetMode="External"/><Relationship Id="rId1993" Type="http://schemas.openxmlformats.org/officeDocument/2006/relationships/hyperlink" Target="https://shebanq.ancient-data.org/hebrew/text?book=Samuel_I&amp;chapter=17&amp;verse=53&amp;version=2021" TargetMode="External"/><Relationship Id="rId1994" Type="http://schemas.openxmlformats.org/officeDocument/2006/relationships/hyperlink" Target="https://shebanq.ancient-data.org/hebrew/text?book=Samuel_I&amp;chapter=17&amp;verse=58&amp;version=2021" TargetMode="External"/><Relationship Id="rId1995" Type="http://schemas.openxmlformats.org/officeDocument/2006/relationships/hyperlink" Target="https://shebanq.ancient-data.org/hebrew/text?book=Samuel_I&amp;chapter=18&amp;verse=5&amp;version=2021" TargetMode="External"/><Relationship Id="rId1996" Type="http://schemas.openxmlformats.org/officeDocument/2006/relationships/hyperlink" Target="https://shebanq.ancient-data.org/hebrew/text?book=Samuel_I&amp;chapter=18&amp;verse=17&amp;version=2021" TargetMode="External"/><Relationship Id="rId1997" Type="http://schemas.openxmlformats.org/officeDocument/2006/relationships/hyperlink" Target="https://shebanq.ancient-data.org/hebrew/text?book=Samuel_I&amp;chapter=18&amp;verse=21&amp;version=2021" TargetMode="External"/><Relationship Id="rId1998" Type="http://schemas.openxmlformats.org/officeDocument/2006/relationships/hyperlink" Target="https://shebanq.ancient-data.org/hebrew/text?book=Samuel_I&amp;chapter=18&amp;verse=25&amp;version=2021" TargetMode="External"/><Relationship Id="rId1999" Type="http://schemas.openxmlformats.org/officeDocument/2006/relationships/hyperlink" Target="https://shebanq.ancient-data.org/hebrew/text?book=Samuel_I&amp;chapter=18&amp;verse=27&amp;version=2021" TargetMode="External"/><Relationship Id="rId2000" Type="http://schemas.openxmlformats.org/officeDocument/2006/relationships/hyperlink" Target="https://shebanq.ancient-data.org/hebrew/text?book=Samuel_I&amp;chapter=18&amp;verse=28&amp;version=2021" TargetMode="External"/><Relationship Id="rId2001" Type="http://schemas.openxmlformats.org/officeDocument/2006/relationships/hyperlink" Target="https://shebanq.ancient-data.org/hebrew/text?book=Samuel_I&amp;chapter=18&amp;verse=30&amp;version=2021" TargetMode="External"/><Relationship Id="rId2002" Type="http://schemas.openxmlformats.org/officeDocument/2006/relationships/hyperlink" Target="https://shebanq.ancient-data.org/hebrew/text?book=Samuel_I&amp;chapter=19&amp;verse=7&amp;version=2021" TargetMode="External"/><Relationship Id="rId2003" Type="http://schemas.openxmlformats.org/officeDocument/2006/relationships/hyperlink" Target="https://shebanq.ancient-data.org/hebrew/text?book=Samuel_I&amp;chapter=19&amp;verse=13&amp;version=2021" TargetMode="External"/><Relationship Id="rId2004" Type="http://schemas.openxmlformats.org/officeDocument/2006/relationships/hyperlink" Target="https://shebanq.ancient-data.org/hebrew/text?book=Samuel_I&amp;chapter=19&amp;verse=17&amp;version=2021" TargetMode="External"/><Relationship Id="rId2005" Type="http://schemas.openxmlformats.org/officeDocument/2006/relationships/hyperlink" Target="https://shebanq.ancient-data.org/hebrew/text?book=Samuel_I&amp;chapter=19&amp;verse=18&amp;version=2021" TargetMode="External"/><Relationship Id="rId2006" Type="http://schemas.openxmlformats.org/officeDocument/2006/relationships/hyperlink" Target="https://shebanq.ancient-data.org/hebrew/text?book=Samuel_I&amp;chapter=19&amp;verse=22&amp;version=2021" TargetMode="External"/><Relationship Id="rId2007" Type="http://schemas.openxmlformats.org/officeDocument/2006/relationships/hyperlink" Target="https://shebanq.ancient-data.org/hebrew/text?book=Samuel_I&amp;chapter=20&amp;verse=2&amp;version=2021" TargetMode="External"/><Relationship Id="rId2008" Type="http://schemas.openxmlformats.org/officeDocument/2006/relationships/hyperlink" Target="https://shebanq.ancient-data.org/hebrew/text?book=Samuel_I&amp;chapter=20&amp;verse=4&amp;version=2021" TargetMode="External"/><Relationship Id="rId2009" Type="http://schemas.openxmlformats.org/officeDocument/2006/relationships/hyperlink" Target="https://shebanq.ancient-data.org/hebrew/text?book=Samuel_I&amp;chapter=20&amp;verse=7&amp;version=2021" TargetMode="External"/><Relationship Id="rId2010" Type="http://schemas.openxmlformats.org/officeDocument/2006/relationships/hyperlink" Target="https://shebanq.ancient-data.org/hebrew/text?book=Samuel_I&amp;chapter=20&amp;verse=9&amp;version=2021" TargetMode="External"/><Relationship Id="rId2011" Type="http://schemas.openxmlformats.org/officeDocument/2006/relationships/hyperlink" Target="https://shebanq.ancient-data.org/hebrew/text?book=Samuel_I&amp;chapter=20&amp;verse=10&amp;version=2021" TargetMode="External"/><Relationship Id="rId2012" Type="http://schemas.openxmlformats.org/officeDocument/2006/relationships/hyperlink" Target="https://shebanq.ancient-data.org/hebrew/text?book=Samuel_I&amp;chapter=20&amp;verse=13&amp;version=2021" TargetMode="External"/><Relationship Id="rId2013" Type="http://schemas.openxmlformats.org/officeDocument/2006/relationships/hyperlink" Target="https://shebanq.ancient-data.org/hebrew/text?book=Samuel_I&amp;chapter=20&amp;verse=19&amp;version=2021" TargetMode="External"/><Relationship Id="rId2014" Type="http://schemas.openxmlformats.org/officeDocument/2006/relationships/hyperlink" Target="https://shebanq.ancient-data.org/hebrew/text?book=Samuel_I&amp;chapter=20&amp;verse=21&amp;version=2021" TargetMode="External"/><Relationship Id="rId2015" Type="http://schemas.openxmlformats.org/officeDocument/2006/relationships/hyperlink" Target="https://shebanq.ancient-data.org/hebrew/text?book=Samuel_I&amp;chapter=20&amp;verse=31&amp;version=2021" TargetMode="External"/><Relationship Id="rId2016" Type="http://schemas.openxmlformats.org/officeDocument/2006/relationships/hyperlink" Target="https://shebanq.ancient-data.org/hebrew/text?book=Samuel_I&amp;chapter=20&amp;verse=36&amp;version=2021" TargetMode="External"/><Relationship Id="rId2017" Type="http://schemas.openxmlformats.org/officeDocument/2006/relationships/hyperlink" Target="https://shebanq.ancient-data.org/hebrew/text?book=Samuel_I&amp;chapter=20&amp;verse=37&amp;version=2021" TargetMode="External"/><Relationship Id="rId2018" Type="http://schemas.openxmlformats.org/officeDocument/2006/relationships/hyperlink" Target="https://shebanq.ancient-data.org/hebrew/text?book=Samuel_I&amp;chapter=20&amp;verse=38&amp;version=2021" TargetMode="External"/><Relationship Id="rId2019" Type="http://schemas.openxmlformats.org/officeDocument/2006/relationships/hyperlink" Target="https://shebanq.ancient-data.org/hebrew/text?book=Samuel_I&amp;chapter=20&amp;verse=40&amp;version=2021" TargetMode="External"/><Relationship Id="rId2020" Type="http://schemas.openxmlformats.org/officeDocument/2006/relationships/hyperlink" Target="https://shebanq.ancient-data.org/hebrew/text?book=Samuel_I&amp;chapter=20&amp;verse=41&amp;version=2021" TargetMode="External"/><Relationship Id="rId2021" Type="http://schemas.openxmlformats.org/officeDocument/2006/relationships/hyperlink" Target="https://shebanq.ancient-data.org/hebrew/text?book=Samuel_I&amp;chapter=20&amp;verse=42&amp;version=2021" TargetMode="External"/><Relationship Id="rId2022" Type="http://schemas.openxmlformats.org/officeDocument/2006/relationships/hyperlink" Target="https://shebanq.ancient-data.org/hebrew/text?book=Samuel_I&amp;chapter=21&amp;verse=6&amp;version=2021" TargetMode="External"/><Relationship Id="rId2023" Type="http://schemas.openxmlformats.org/officeDocument/2006/relationships/hyperlink" Target="https://shebanq.ancient-data.org/hebrew/text?book=Samuel_I&amp;chapter=21&amp;verse=11&amp;version=2021" TargetMode="External"/><Relationship Id="rId2024" Type="http://schemas.openxmlformats.org/officeDocument/2006/relationships/hyperlink" Target="https://shebanq.ancient-data.org/hebrew/text?book=Samuel_I&amp;chapter=21&amp;verse=15&amp;version=2021" TargetMode="External"/><Relationship Id="rId2025" Type="http://schemas.openxmlformats.org/officeDocument/2006/relationships/hyperlink" Target="https://shebanq.ancient-data.org/hebrew/text?book=Samuel_I&amp;chapter=22&amp;verse=2&amp;version=2021" TargetMode="External"/><Relationship Id="rId2026" Type="http://schemas.openxmlformats.org/officeDocument/2006/relationships/hyperlink" Target="https://shebanq.ancient-data.org/hebrew/text?book=Samuel_I&amp;chapter=22&amp;verse=5&amp;version=2021" TargetMode="External"/><Relationship Id="rId2027" Type="http://schemas.openxmlformats.org/officeDocument/2006/relationships/hyperlink" Target="https://shebanq.ancient-data.org/hebrew/text?book=Samuel_I&amp;chapter=22&amp;verse=7&amp;version=2021" TargetMode="External"/><Relationship Id="rId2028" Type="http://schemas.openxmlformats.org/officeDocument/2006/relationships/hyperlink" Target="https://shebanq.ancient-data.org/hebrew/text?book=Samuel_I&amp;chapter=22&amp;verse=15&amp;version=2021" TargetMode="External"/><Relationship Id="rId2029" Type="http://schemas.openxmlformats.org/officeDocument/2006/relationships/hyperlink" Target="https://shebanq.ancient-data.org/hebrew/text?book=Samuel_I&amp;chapter=23&amp;verse=3&amp;version=2021" TargetMode="External"/><Relationship Id="rId2030" Type="http://schemas.openxmlformats.org/officeDocument/2006/relationships/hyperlink" Target="https://shebanq.ancient-data.org/hebrew/text?book=Samuel_I&amp;chapter=23&amp;verse=4&amp;version=2021" TargetMode="External"/><Relationship Id="rId2031" Type="http://schemas.openxmlformats.org/officeDocument/2006/relationships/hyperlink" Target="https://shebanq.ancient-data.org/hebrew/text?book=Samuel_I&amp;chapter=23&amp;verse=5&amp;version=2021" TargetMode="External"/><Relationship Id="rId2032" Type="http://schemas.openxmlformats.org/officeDocument/2006/relationships/hyperlink" Target="https://shebanq.ancient-data.org/hebrew/text?book=Samuel_I&amp;chapter=23&amp;verse=13&amp;version=2021" TargetMode="External"/><Relationship Id="rId2033" Type="http://schemas.openxmlformats.org/officeDocument/2006/relationships/hyperlink" Target="https://shebanq.ancient-data.org/hebrew/text?book=Samuel_I&amp;chapter=23&amp;verse=17&amp;version=2021" TargetMode="External"/><Relationship Id="rId2034" Type="http://schemas.openxmlformats.org/officeDocument/2006/relationships/hyperlink" Target="https://shebanq.ancient-data.org/hebrew/text?book=Samuel_I&amp;chapter=23&amp;verse=22&amp;version=2021" TargetMode="External"/><Relationship Id="rId2035" Type="http://schemas.openxmlformats.org/officeDocument/2006/relationships/hyperlink" Target="https://shebanq.ancient-data.org/hebrew/text?book=Samuel_I&amp;chapter=23&amp;verse=23&amp;version=2021" TargetMode="External"/><Relationship Id="rId2036" Type="http://schemas.openxmlformats.org/officeDocument/2006/relationships/hyperlink" Target="https://shebanq.ancient-data.org/hebrew/text?book=Samuel_I&amp;chapter=24&amp;verse=6&amp;version=2021" TargetMode="External"/><Relationship Id="rId2037" Type="http://schemas.openxmlformats.org/officeDocument/2006/relationships/hyperlink" Target="https://shebanq.ancient-data.org/hebrew/text?book=Samuel_I&amp;chapter=24&amp;verse=12&amp;version=2021" TargetMode="External"/><Relationship Id="rId2038" Type="http://schemas.openxmlformats.org/officeDocument/2006/relationships/hyperlink" Target="https://shebanq.ancient-data.org/hebrew/text?book=Samuel_I&amp;chapter=24&amp;verse=13&amp;version=2021" TargetMode="External"/><Relationship Id="rId2039" Type="http://schemas.openxmlformats.org/officeDocument/2006/relationships/hyperlink" Target="https://shebanq.ancient-data.org/hebrew/text?book=Samuel_I&amp;chapter=24&amp;verse=15&amp;version=2021" TargetMode="External"/><Relationship Id="rId2040" Type="http://schemas.openxmlformats.org/officeDocument/2006/relationships/hyperlink" Target="https://shebanq.ancient-data.org/hebrew/text?book=Samuel_I&amp;chapter=24&amp;verse=18&amp;version=2021" TargetMode="External"/><Relationship Id="rId2041" Type="http://schemas.openxmlformats.org/officeDocument/2006/relationships/hyperlink" Target="https://shebanq.ancient-data.org/hebrew/text?book=Samuel_I&amp;chapter=24&amp;verse=20&amp;version=2021" TargetMode="External"/><Relationship Id="rId2042" Type="http://schemas.openxmlformats.org/officeDocument/2006/relationships/hyperlink" Target="https://shebanq.ancient-data.org/hebrew/text?book=Samuel_I&amp;chapter=25&amp;verse=1&amp;version=2021" TargetMode="External"/><Relationship Id="rId2043" Type="http://schemas.openxmlformats.org/officeDocument/2006/relationships/hyperlink" Target="https://shebanq.ancient-data.org/hebrew/text?book=Samuel_I&amp;chapter=25&amp;verse=5&amp;version=2021" TargetMode="External"/><Relationship Id="rId2044" Type="http://schemas.openxmlformats.org/officeDocument/2006/relationships/hyperlink" Target="https://shebanq.ancient-data.org/hebrew/text?book=Samuel_I&amp;chapter=25&amp;verse=7&amp;version=2021" TargetMode="External"/><Relationship Id="rId2045" Type="http://schemas.openxmlformats.org/officeDocument/2006/relationships/hyperlink" Target="https://shebanq.ancient-data.org/hebrew/text?book=Samuel_I&amp;chapter=25&amp;verse=9&amp;version=2021" TargetMode="External"/><Relationship Id="rId2046" Type="http://schemas.openxmlformats.org/officeDocument/2006/relationships/hyperlink" Target="https://shebanq.ancient-data.org/hebrew/text?book=Samuel_I&amp;chapter=25&amp;verse=11&amp;version=2021" TargetMode="External"/><Relationship Id="rId2047" Type="http://schemas.openxmlformats.org/officeDocument/2006/relationships/hyperlink" Target="https://shebanq.ancient-data.org/hebrew/text?book=Samuel_I&amp;chapter=25&amp;verse=12&amp;version=2021" TargetMode="External"/><Relationship Id="rId2048" Type="http://schemas.openxmlformats.org/officeDocument/2006/relationships/hyperlink" Target="https://shebanq.ancient-data.org/hebrew/text?book=Samuel_I&amp;chapter=25&amp;verse=14&amp;version=2021" TargetMode="External"/><Relationship Id="rId2049" Type="http://schemas.openxmlformats.org/officeDocument/2006/relationships/hyperlink" Target="https://shebanq.ancient-data.org/hebrew/text?book=Samuel_I&amp;chapter=25&amp;verse=17&amp;version=2021" TargetMode="External"/><Relationship Id="rId2050" Type="http://schemas.openxmlformats.org/officeDocument/2006/relationships/hyperlink" Target="https://shebanq.ancient-data.org/hebrew/text?book=Samuel_I&amp;chapter=25&amp;verse=18&amp;version=2021" TargetMode="External"/><Relationship Id="rId2051" Type="http://schemas.openxmlformats.org/officeDocument/2006/relationships/hyperlink" Target="https://shebanq.ancient-data.org/hebrew/text?book=Samuel_I&amp;chapter=25&amp;verse=21&amp;version=2021" TargetMode="External"/><Relationship Id="rId2052" Type="http://schemas.openxmlformats.org/officeDocument/2006/relationships/hyperlink" Target="https://shebanq.ancient-data.org/hebrew/text?book=Samuel_I&amp;chapter=25&amp;verse=25&amp;version=2021" TargetMode="External"/><Relationship Id="rId2053" Type="http://schemas.openxmlformats.org/officeDocument/2006/relationships/hyperlink" Target="https://shebanq.ancient-data.org/hebrew/text?book=Samuel_I&amp;chapter=25&amp;verse=30&amp;version=2021" TargetMode="External"/><Relationship Id="rId2054" Type="http://schemas.openxmlformats.org/officeDocument/2006/relationships/hyperlink" Target="https://shebanq.ancient-data.org/hebrew/text?book=Samuel_I&amp;chapter=25&amp;verse=35&amp;version=2021" TargetMode="External"/><Relationship Id="rId2055" Type="http://schemas.openxmlformats.org/officeDocument/2006/relationships/hyperlink" Target="https://shebanq.ancient-data.org/hebrew/text?book=Samuel_I&amp;chapter=25&amp;verse=37&amp;version=2021" TargetMode="External"/><Relationship Id="rId2056" Type="http://schemas.openxmlformats.org/officeDocument/2006/relationships/hyperlink" Target="https://shebanq.ancient-data.org/hebrew/text?book=Samuel_I&amp;chapter=25&amp;verse=39&amp;version=2021" TargetMode="External"/><Relationship Id="rId2057" Type="http://schemas.openxmlformats.org/officeDocument/2006/relationships/hyperlink" Target="https://shebanq.ancient-data.org/hebrew/text?book=Samuel_I&amp;chapter=25&amp;verse=44&amp;version=2021" TargetMode="External"/><Relationship Id="rId2058" Type="http://schemas.openxmlformats.org/officeDocument/2006/relationships/hyperlink" Target="https://shebanq.ancient-data.org/hebrew/text?book=Samuel_I&amp;chapter=26&amp;verse=4&amp;version=2021" TargetMode="External"/><Relationship Id="rId2059" Type="http://schemas.openxmlformats.org/officeDocument/2006/relationships/hyperlink" Target="https://shebanq.ancient-data.org/hebrew/text?book=Samuel_I&amp;chapter=26&amp;verse=5&amp;version=2021" TargetMode="External"/><Relationship Id="rId2060" Type="http://schemas.openxmlformats.org/officeDocument/2006/relationships/hyperlink" Target="https://shebanq.ancient-data.org/hebrew/text?book=Samuel_I&amp;chapter=26&amp;verse=8&amp;version=2021" TargetMode="External"/><Relationship Id="rId2061" Type="http://schemas.openxmlformats.org/officeDocument/2006/relationships/hyperlink" Target="https://shebanq.ancient-data.org/hebrew/text?book=Samuel_I&amp;chapter=26&amp;verse=11&amp;version=2021" TargetMode="External"/><Relationship Id="rId2062" Type="http://schemas.openxmlformats.org/officeDocument/2006/relationships/hyperlink" Target="https://shebanq.ancient-data.org/hebrew/text?book=Samuel_I&amp;chapter=26&amp;verse=12&amp;version=2021" TargetMode="External"/><Relationship Id="rId2063" Type="http://schemas.openxmlformats.org/officeDocument/2006/relationships/hyperlink" Target="https://shebanq.ancient-data.org/hebrew/text?book=Samuel_I&amp;chapter=26&amp;verse=15&amp;version=2021" TargetMode="External"/><Relationship Id="rId2064" Type="http://schemas.openxmlformats.org/officeDocument/2006/relationships/hyperlink" Target="https://shebanq.ancient-data.org/hebrew/text?book=Samuel_I&amp;chapter=26&amp;verse=20&amp;version=2021" TargetMode="External"/><Relationship Id="rId2065" Type="http://schemas.openxmlformats.org/officeDocument/2006/relationships/hyperlink" Target="https://shebanq.ancient-data.org/hebrew/text?book=Samuel_I&amp;chapter=26&amp;verse=21&amp;version=2021" TargetMode="External"/><Relationship Id="rId2066" Type="http://schemas.openxmlformats.org/officeDocument/2006/relationships/hyperlink" Target="https://shebanq.ancient-data.org/hebrew/text?book=Samuel_I&amp;chapter=26&amp;verse=22&amp;version=2021" TargetMode="External"/><Relationship Id="rId2067" Type="http://schemas.openxmlformats.org/officeDocument/2006/relationships/hyperlink" Target="https://shebanq.ancient-data.org/hebrew/text?book=Samuel_I&amp;chapter=27&amp;verse=1&amp;version=2021" TargetMode="External"/><Relationship Id="rId2068" Type="http://schemas.openxmlformats.org/officeDocument/2006/relationships/hyperlink" Target="https://shebanq.ancient-data.org/hebrew/text?book=Samuel_I&amp;chapter=27&amp;verse=2&amp;version=2021" TargetMode="External"/><Relationship Id="rId2069" Type="http://schemas.openxmlformats.org/officeDocument/2006/relationships/hyperlink" Target="https://shebanq.ancient-data.org/hebrew/text?book=Samuel_I&amp;chapter=27&amp;verse=5&amp;version=2021" TargetMode="External"/><Relationship Id="rId2070" Type="http://schemas.openxmlformats.org/officeDocument/2006/relationships/hyperlink" Target="https://shebanq.ancient-data.org/hebrew/text?book=Samuel_I&amp;chapter=27&amp;verse=8&amp;version=2021" TargetMode="External"/><Relationship Id="rId2071" Type="http://schemas.openxmlformats.org/officeDocument/2006/relationships/hyperlink" Target="https://shebanq.ancient-data.org/hebrew/text?book=Samuel_I&amp;chapter=27&amp;verse=11&amp;version=2021" TargetMode="External"/><Relationship Id="rId2072" Type="http://schemas.openxmlformats.org/officeDocument/2006/relationships/hyperlink" Target="https://shebanq.ancient-data.org/hebrew/text?book=Samuel_I&amp;chapter=28&amp;verse=3&amp;version=2021" TargetMode="External"/><Relationship Id="rId2073" Type="http://schemas.openxmlformats.org/officeDocument/2006/relationships/hyperlink" Target="https://shebanq.ancient-data.org/hebrew/text?book=Samuel_I&amp;chapter=28&amp;verse=8&amp;version=2021" TargetMode="External"/><Relationship Id="rId2074" Type="http://schemas.openxmlformats.org/officeDocument/2006/relationships/hyperlink" Target="https://shebanq.ancient-data.org/hebrew/text?book=Samuel_I&amp;chapter=28&amp;verse=11&amp;version=2021" TargetMode="External"/><Relationship Id="rId2075" Type="http://schemas.openxmlformats.org/officeDocument/2006/relationships/hyperlink" Target="https://shebanq.ancient-data.org/hebrew/text?book=Samuel_I&amp;chapter=28&amp;verse=15&amp;version=2021" TargetMode="External"/><Relationship Id="rId2076" Type="http://schemas.openxmlformats.org/officeDocument/2006/relationships/hyperlink" Target="https://shebanq.ancient-data.org/hebrew/text?book=Samuel_I&amp;chapter=28&amp;verse=21&amp;version=2021" TargetMode="External"/><Relationship Id="rId2077" Type="http://schemas.openxmlformats.org/officeDocument/2006/relationships/hyperlink" Target="https://shebanq.ancient-data.org/hebrew/text?book=Samuel_I&amp;chapter=28&amp;verse=23&amp;version=2021" TargetMode="External"/><Relationship Id="rId2078" Type="http://schemas.openxmlformats.org/officeDocument/2006/relationships/hyperlink" Target="https://shebanq.ancient-data.org/hebrew/text?book=Samuel_I&amp;chapter=29&amp;verse=1&amp;version=2021" TargetMode="External"/><Relationship Id="rId2079" Type="http://schemas.openxmlformats.org/officeDocument/2006/relationships/hyperlink" Target="https://shebanq.ancient-data.org/hebrew/text?book=Samuel_I&amp;chapter=29&amp;verse=4&amp;version=2021" TargetMode="External"/><Relationship Id="rId2080" Type="http://schemas.openxmlformats.org/officeDocument/2006/relationships/hyperlink" Target="https://shebanq.ancient-data.org/hebrew/text?book=Samuel_I&amp;chapter=29&amp;verse=5&amp;version=2021" TargetMode="External"/><Relationship Id="rId2081" Type="http://schemas.openxmlformats.org/officeDocument/2006/relationships/hyperlink" Target="https://shebanq.ancient-data.org/hebrew/text?book=Samuel_I&amp;chapter=29&amp;verse=9&amp;version=2021" TargetMode="External"/><Relationship Id="rId2082" Type="http://schemas.openxmlformats.org/officeDocument/2006/relationships/hyperlink" Target="https://shebanq.ancient-data.org/hebrew/text?book=Samuel_I&amp;chapter=30&amp;verse=2&amp;version=2021" TargetMode="External"/><Relationship Id="rId2083" Type="http://schemas.openxmlformats.org/officeDocument/2006/relationships/hyperlink" Target="https://shebanq.ancient-data.org/hebrew/text?book=Samuel_I&amp;chapter=30&amp;verse=7&amp;version=2021" TargetMode="External"/><Relationship Id="rId2084" Type="http://schemas.openxmlformats.org/officeDocument/2006/relationships/hyperlink" Target="https://shebanq.ancient-data.org/hebrew/text?book=Samuel_I&amp;chapter=30&amp;verse=8&amp;version=2021" TargetMode="External"/><Relationship Id="rId2085" Type="http://schemas.openxmlformats.org/officeDocument/2006/relationships/hyperlink" Target="https://shebanq.ancient-data.org/hebrew/text?book=Samuel_I&amp;chapter=30&amp;verse=15&amp;version=2021" TargetMode="External"/><Relationship Id="rId2086" Type="http://schemas.openxmlformats.org/officeDocument/2006/relationships/hyperlink" Target="https://shebanq.ancient-data.org/hebrew/text?book=Samuel_I&amp;chapter=30&amp;verse=22&amp;version=2021" TargetMode="External"/><Relationship Id="rId2087" Type="http://schemas.openxmlformats.org/officeDocument/2006/relationships/hyperlink" Target="https://shebanq.ancient-data.org/hebrew/text?book=Samuel_I&amp;chapter=31&amp;verse=4&amp;version=2021" TargetMode="External"/><Relationship Id="rId2088" Type="http://schemas.openxmlformats.org/officeDocument/2006/relationships/hyperlink" Target="https://shebanq.ancient-data.org/hebrew/text?book=Samuel_I&amp;chapter=31&amp;verse=7&amp;version=2021" TargetMode="External"/><Relationship Id="rId2089" Type="http://schemas.openxmlformats.org/officeDocument/2006/relationships/hyperlink" Target="https://shebanq.ancient-data.org/hebrew/text?book=Samuel_II&amp;chapter=1&amp;verse=2&amp;version=2021" TargetMode="External"/><Relationship Id="rId2090" Type="http://schemas.openxmlformats.org/officeDocument/2006/relationships/hyperlink" Target="https://shebanq.ancient-data.org/hebrew/text?book=Samuel_II&amp;chapter=1&amp;verse=3&amp;version=2021" TargetMode="External"/><Relationship Id="rId2091" Type="http://schemas.openxmlformats.org/officeDocument/2006/relationships/hyperlink" Target="https://shebanq.ancient-data.org/hebrew/text?book=Samuel_II&amp;chapter=1&amp;verse=9&amp;version=2021" TargetMode="External"/><Relationship Id="rId2092" Type="http://schemas.openxmlformats.org/officeDocument/2006/relationships/hyperlink" Target="https://shebanq.ancient-data.org/hebrew/text?book=Samuel_II&amp;chapter=1&amp;verse=15&amp;version=2021" TargetMode="External"/><Relationship Id="rId2093" Type="http://schemas.openxmlformats.org/officeDocument/2006/relationships/hyperlink" Target="https://shebanq.ancient-data.org/hebrew/text?book=Samuel_II&amp;chapter=2&amp;verse=8&amp;version=2021" TargetMode="External"/><Relationship Id="rId2094" Type="http://schemas.openxmlformats.org/officeDocument/2006/relationships/hyperlink" Target="https://shebanq.ancient-data.org/hebrew/text?book=Samuel_II&amp;chapter=2&amp;verse=14&amp;version=2021" TargetMode="External"/><Relationship Id="rId2095" Type="http://schemas.openxmlformats.org/officeDocument/2006/relationships/hyperlink" Target="https://shebanq.ancient-data.org/hebrew/text?book=Samuel_II&amp;chapter=2&amp;verse=16&amp;version=2021" TargetMode="External"/><Relationship Id="rId2096" Type="http://schemas.openxmlformats.org/officeDocument/2006/relationships/hyperlink" Target="https://shebanq.ancient-data.org/hebrew/text?book=Samuel_II&amp;chapter=2&amp;verse=19&amp;version=2021" TargetMode="External"/><Relationship Id="rId2097" Type="http://schemas.openxmlformats.org/officeDocument/2006/relationships/hyperlink" Target="https://shebanq.ancient-data.org/hebrew/text?book=Samuel_II&amp;chapter=2&amp;verse=20&amp;version=2021" TargetMode="External"/><Relationship Id="rId2098" Type="http://schemas.openxmlformats.org/officeDocument/2006/relationships/hyperlink" Target="https://shebanq.ancient-data.org/hebrew/text?book=Samuel_II&amp;chapter=2&amp;verse=21&amp;version=2021" TargetMode="External"/><Relationship Id="rId2099" Type="http://schemas.openxmlformats.org/officeDocument/2006/relationships/hyperlink" Target="https://shebanq.ancient-data.org/hebrew/text?book=Samuel_II&amp;chapter=2&amp;verse=24&amp;version=2021" TargetMode="External"/><Relationship Id="rId2100" Type="http://schemas.openxmlformats.org/officeDocument/2006/relationships/hyperlink" Target="https://shebanq.ancient-data.org/hebrew/text?book=Samuel_II&amp;chapter=2&amp;verse=25&amp;version=2021" TargetMode="External"/><Relationship Id="rId2101" Type="http://schemas.openxmlformats.org/officeDocument/2006/relationships/hyperlink" Target="https://shebanq.ancient-data.org/hebrew/text?book=Samuel_II&amp;chapter=2&amp;verse=28&amp;version=2021" TargetMode="External"/><Relationship Id="rId2102" Type="http://schemas.openxmlformats.org/officeDocument/2006/relationships/hyperlink" Target="https://shebanq.ancient-data.org/hebrew/text?book=Samuel_II&amp;chapter=2&amp;verse=29&amp;version=2021" TargetMode="External"/><Relationship Id="rId2103" Type="http://schemas.openxmlformats.org/officeDocument/2006/relationships/hyperlink" Target="https://shebanq.ancient-data.org/hebrew/text?book=Samuel_II&amp;chapter=3&amp;verse=12&amp;version=2021" TargetMode="External"/><Relationship Id="rId2104" Type="http://schemas.openxmlformats.org/officeDocument/2006/relationships/hyperlink" Target="https://shebanq.ancient-data.org/hebrew/text?book=Samuel_II&amp;chapter=3&amp;verse=13&amp;version=2021" TargetMode="External"/><Relationship Id="rId2105" Type="http://schemas.openxmlformats.org/officeDocument/2006/relationships/hyperlink" Target="https://shebanq.ancient-data.org/hebrew/text?book=Samuel_II&amp;chapter=3&amp;verse=14&amp;version=2021" TargetMode="External"/><Relationship Id="rId2106" Type="http://schemas.openxmlformats.org/officeDocument/2006/relationships/hyperlink" Target="https://shebanq.ancient-data.org/hebrew/text?book=Samuel_II&amp;chapter=3&amp;verse=15&amp;version=2021" TargetMode="External"/><Relationship Id="rId2107" Type="http://schemas.openxmlformats.org/officeDocument/2006/relationships/hyperlink" Target="https://shebanq.ancient-data.org/hebrew/text?book=Samuel_II&amp;chapter=3&amp;verse=16&amp;version=2021" TargetMode="External"/><Relationship Id="rId2108" Type="http://schemas.openxmlformats.org/officeDocument/2006/relationships/hyperlink" Target="https://shebanq.ancient-data.org/hebrew/text?book=Samuel_II&amp;chapter=3&amp;verse=21&amp;version=2021" TargetMode="External"/><Relationship Id="rId2109" Type="http://schemas.openxmlformats.org/officeDocument/2006/relationships/hyperlink" Target="https://shebanq.ancient-data.org/hebrew/text?book=Samuel_II&amp;chapter=3&amp;verse=24&amp;version=2021" TargetMode="External"/><Relationship Id="rId2110" Type="http://schemas.openxmlformats.org/officeDocument/2006/relationships/hyperlink" Target="https://shebanq.ancient-data.org/hebrew/text?book=Samuel_II&amp;chapter=3&amp;verse=26&amp;version=2021" TargetMode="External"/><Relationship Id="rId2111" Type="http://schemas.openxmlformats.org/officeDocument/2006/relationships/hyperlink" Target="https://shebanq.ancient-data.org/hebrew/text?book=Samuel_II&amp;chapter=3&amp;verse=27&amp;version=2021" TargetMode="External"/><Relationship Id="rId2112" Type="http://schemas.openxmlformats.org/officeDocument/2006/relationships/hyperlink" Target="https://shebanq.ancient-data.org/hebrew/text?book=Samuel_II&amp;chapter=3&amp;verse=29&amp;version=2021" TargetMode="External"/><Relationship Id="rId2113" Type="http://schemas.openxmlformats.org/officeDocument/2006/relationships/hyperlink" Target="https://shebanq.ancient-data.org/hebrew/text?book=Samuel_II&amp;chapter=3&amp;verse=30&amp;version=2021" TargetMode="External"/><Relationship Id="rId2114" Type="http://schemas.openxmlformats.org/officeDocument/2006/relationships/hyperlink" Target="https://shebanq.ancient-data.org/hebrew/text?book=Samuel_II&amp;chapter=3&amp;verse=31&amp;version=2021" TargetMode="External"/><Relationship Id="rId2115" Type="http://schemas.openxmlformats.org/officeDocument/2006/relationships/hyperlink" Target="https://shebanq.ancient-data.org/hebrew/text?book=Samuel_II&amp;chapter=3&amp;verse=39&amp;version=2021" TargetMode="External"/><Relationship Id="rId2116" Type="http://schemas.openxmlformats.org/officeDocument/2006/relationships/hyperlink" Target="https://shebanq.ancient-data.org/hebrew/text?book=Samuel_II&amp;chapter=4&amp;verse=6&amp;version=2021" TargetMode="External"/><Relationship Id="rId2117" Type="http://schemas.openxmlformats.org/officeDocument/2006/relationships/hyperlink" Target="https://shebanq.ancient-data.org/hebrew/text?book=Samuel_II&amp;chapter=4&amp;verse=7&amp;version=2021" TargetMode="External"/><Relationship Id="rId2118" Type="http://schemas.openxmlformats.org/officeDocument/2006/relationships/hyperlink" Target="https://shebanq.ancient-data.org/hebrew/text?book=Samuel_II&amp;chapter=4&amp;verse=10&amp;version=2021" TargetMode="External"/><Relationship Id="rId2119" Type="http://schemas.openxmlformats.org/officeDocument/2006/relationships/hyperlink" Target="https://shebanq.ancient-data.org/hebrew/text?book=Samuel_II&amp;chapter=4&amp;verse=11&amp;version=2021" TargetMode="External"/><Relationship Id="rId2120" Type="http://schemas.openxmlformats.org/officeDocument/2006/relationships/hyperlink" Target="https://shebanq.ancient-data.org/hebrew/text?book=Samuel_II&amp;chapter=5&amp;verse=1&amp;version=2021" TargetMode="External"/><Relationship Id="rId2121" Type="http://schemas.openxmlformats.org/officeDocument/2006/relationships/hyperlink" Target="https://shebanq.ancient-data.org/hebrew/text?book=Samuel_II&amp;chapter=5&amp;verse=9&amp;version=2021" TargetMode="External"/><Relationship Id="rId2122" Type="http://schemas.openxmlformats.org/officeDocument/2006/relationships/hyperlink" Target="https://shebanq.ancient-data.org/hebrew/text?book=Samuel_II&amp;chapter=5&amp;verse=13&amp;version=2021" TargetMode="External"/><Relationship Id="rId2123" Type="http://schemas.openxmlformats.org/officeDocument/2006/relationships/hyperlink" Target="https://shebanq.ancient-data.org/hebrew/text?book=Samuel_II&amp;chapter=5&amp;verse=18&amp;version=2021" TargetMode="External"/><Relationship Id="rId2124" Type="http://schemas.openxmlformats.org/officeDocument/2006/relationships/hyperlink" Target="https://shebanq.ancient-data.org/hebrew/text?book=Samuel_II&amp;chapter=5&amp;verse=19&amp;version=2021" TargetMode="External"/><Relationship Id="rId2125" Type="http://schemas.openxmlformats.org/officeDocument/2006/relationships/hyperlink" Target="https://shebanq.ancient-data.org/hebrew/text?book=Samuel_II&amp;chapter=5&amp;verse=23&amp;version=2021" TargetMode="External"/><Relationship Id="rId2126" Type="http://schemas.openxmlformats.org/officeDocument/2006/relationships/hyperlink" Target="https://shebanq.ancient-data.org/hebrew/text?book=Samuel_II&amp;chapter=6&amp;verse=7&amp;version=2021" TargetMode="External"/><Relationship Id="rId2127" Type="http://schemas.openxmlformats.org/officeDocument/2006/relationships/hyperlink" Target="https://shebanq.ancient-data.org/hebrew/text?book=Samuel_II&amp;chapter=6&amp;verse=16&amp;version=2021" TargetMode="External"/><Relationship Id="rId2128" Type="http://schemas.openxmlformats.org/officeDocument/2006/relationships/hyperlink" Target="https://shebanq.ancient-data.org/hebrew/text?book=Samuel_II&amp;chapter=6&amp;verse=17&amp;version=2021" TargetMode="External"/><Relationship Id="rId2129" Type="http://schemas.openxmlformats.org/officeDocument/2006/relationships/hyperlink" Target="https://shebanq.ancient-data.org/hebrew/text?book=Samuel_II&amp;chapter=6&amp;verse=22&amp;version=2021" TargetMode="External"/><Relationship Id="rId2130" Type="http://schemas.openxmlformats.org/officeDocument/2006/relationships/hyperlink" Target="https://shebanq.ancient-data.org/hebrew/text?book=Samuel_II&amp;chapter=7&amp;verse=1&amp;version=2021" TargetMode="External"/><Relationship Id="rId2131" Type="http://schemas.openxmlformats.org/officeDocument/2006/relationships/hyperlink" Target="https://shebanq.ancient-data.org/hebrew/text?book=Samuel_II&amp;chapter=7&amp;verse=2&amp;version=2021" TargetMode="External"/><Relationship Id="rId2132" Type="http://schemas.openxmlformats.org/officeDocument/2006/relationships/hyperlink" Target="https://shebanq.ancient-data.org/hebrew/text?book=Samuel_II&amp;chapter=7&amp;verse=5&amp;version=2021" TargetMode="External"/><Relationship Id="rId2133" Type="http://schemas.openxmlformats.org/officeDocument/2006/relationships/hyperlink" Target="https://shebanq.ancient-data.org/hebrew/text?book=Samuel_II&amp;chapter=7&amp;verse=10&amp;version=2021" TargetMode="External"/><Relationship Id="rId2134" Type="http://schemas.openxmlformats.org/officeDocument/2006/relationships/hyperlink" Target="https://shebanq.ancient-data.org/hebrew/text?book=Samuel_II&amp;chapter=7&amp;verse=11&amp;version=2021" TargetMode="External"/><Relationship Id="rId2135" Type="http://schemas.openxmlformats.org/officeDocument/2006/relationships/hyperlink" Target="https://shebanq.ancient-data.org/hebrew/text?book=Samuel_II&amp;chapter=7&amp;verse=12&amp;version=2021" TargetMode="External"/><Relationship Id="rId2136" Type="http://schemas.openxmlformats.org/officeDocument/2006/relationships/hyperlink" Target="https://shebanq.ancient-data.org/hebrew/text?book=Samuel_II&amp;chapter=7&amp;verse=14&amp;version=2021" TargetMode="External"/><Relationship Id="rId2137" Type="http://schemas.openxmlformats.org/officeDocument/2006/relationships/hyperlink" Target="https://shebanq.ancient-data.org/hebrew/text?book=Samuel_II&amp;chapter=7&amp;verse=18&amp;version=2021" TargetMode="External"/><Relationship Id="rId2138" Type="http://schemas.openxmlformats.org/officeDocument/2006/relationships/hyperlink" Target="https://shebanq.ancient-data.org/hebrew/text?book=Samuel_II&amp;chapter=7&amp;verse=22&amp;version=2021" TargetMode="External"/><Relationship Id="rId2139" Type="http://schemas.openxmlformats.org/officeDocument/2006/relationships/hyperlink" Target="https://shebanq.ancient-data.org/hebrew/text?book=Samuel_II&amp;chapter=8&amp;verse=2&amp;version=2021" TargetMode="External"/><Relationship Id="rId2140" Type="http://schemas.openxmlformats.org/officeDocument/2006/relationships/hyperlink" Target="https://shebanq.ancient-data.org/hebrew/text?book=Samuel_II&amp;chapter=8&amp;verse=8&amp;version=2021" TargetMode="External"/><Relationship Id="rId2141" Type="http://schemas.openxmlformats.org/officeDocument/2006/relationships/hyperlink" Target="https://shebanq.ancient-data.org/hebrew/text?book=Samuel_II&amp;chapter=9&amp;verse=4&amp;version=2021" TargetMode="External"/><Relationship Id="rId2142" Type="http://schemas.openxmlformats.org/officeDocument/2006/relationships/hyperlink" Target="https://shebanq.ancient-data.org/hebrew/text?book=Samuel_II&amp;chapter=9&amp;verse=6&amp;version=2021" TargetMode="External"/><Relationship Id="rId2143" Type="http://schemas.openxmlformats.org/officeDocument/2006/relationships/hyperlink" Target="https://shebanq.ancient-data.org/hebrew/text?book=Samuel_II&amp;chapter=9&amp;verse=7&amp;version=2021" TargetMode="External"/><Relationship Id="rId2144" Type="http://schemas.openxmlformats.org/officeDocument/2006/relationships/hyperlink" Target="https://shebanq.ancient-data.org/hebrew/text?book=Samuel_II&amp;chapter=9&amp;verse=10&amp;version=2021" TargetMode="External"/><Relationship Id="rId2145" Type="http://schemas.openxmlformats.org/officeDocument/2006/relationships/hyperlink" Target="https://shebanq.ancient-data.org/hebrew/text?book=Samuel_II&amp;chapter=10&amp;verse=2&amp;version=2021" TargetMode="External"/><Relationship Id="rId2146" Type="http://schemas.openxmlformats.org/officeDocument/2006/relationships/hyperlink" Target="https://shebanq.ancient-data.org/hebrew/text?book=Samuel_II&amp;chapter=10&amp;verse=4&amp;version=2021" TargetMode="External"/><Relationship Id="rId2147" Type="http://schemas.openxmlformats.org/officeDocument/2006/relationships/hyperlink" Target="https://shebanq.ancient-data.org/hebrew/text?book=Samuel_II&amp;chapter=10&amp;verse=6&amp;version=2021" TargetMode="External"/><Relationship Id="rId2148" Type="http://schemas.openxmlformats.org/officeDocument/2006/relationships/hyperlink" Target="https://shebanq.ancient-data.org/hebrew/text?book=Samuel_II&amp;chapter=10&amp;verse=11&amp;version=2021" TargetMode="External"/><Relationship Id="rId2149" Type="http://schemas.openxmlformats.org/officeDocument/2006/relationships/hyperlink" Target="https://shebanq.ancient-data.org/hebrew/text?book=Samuel_II&amp;chapter=10&amp;verse=12&amp;version=2021" TargetMode="External"/><Relationship Id="rId2150" Type="http://schemas.openxmlformats.org/officeDocument/2006/relationships/hyperlink" Target="https://shebanq.ancient-data.org/hebrew/text?book=Samuel_II&amp;chapter=11&amp;verse=4&amp;version=2021" TargetMode="External"/><Relationship Id="rId2151" Type="http://schemas.openxmlformats.org/officeDocument/2006/relationships/hyperlink" Target="https://shebanq.ancient-data.org/hebrew/text?book=Samuel_II&amp;chapter=11&amp;verse=5&amp;version=2021" TargetMode="External"/><Relationship Id="rId2152" Type="http://schemas.openxmlformats.org/officeDocument/2006/relationships/hyperlink" Target="https://shebanq.ancient-data.org/hebrew/text?book=Samuel_II&amp;chapter=11&amp;verse=9&amp;version=2021" TargetMode="External"/><Relationship Id="rId2153" Type="http://schemas.openxmlformats.org/officeDocument/2006/relationships/hyperlink" Target="https://shebanq.ancient-data.org/hebrew/text?book=Samuel_II&amp;chapter=11&amp;verse=10&amp;version=2021" TargetMode="External"/><Relationship Id="rId2154" Type="http://schemas.openxmlformats.org/officeDocument/2006/relationships/hyperlink" Target="https://shebanq.ancient-data.org/hebrew/text?book=Samuel_II&amp;chapter=11&amp;verse=13&amp;version=2021" TargetMode="External"/><Relationship Id="rId2155" Type="http://schemas.openxmlformats.org/officeDocument/2006/relationships/hyperlink" Target="https://shebanq.ancient-data.org/hebrew/text?book=Samuel_II&amp;chapter=11&amp;verse=15&amp;version=2021" TargetMode="External"/><Relationship Id="rId2156" Type="http://schemas.openxmlformats.org/officeDocument/2006/relationships/hyperlink" Target="https://shebanq.ancient-data.org/hebrew/text?book=Samuel_II&amp;chapter=11&amp;verse=21&amp;version=2021" TargetMode="External"/><Relationship Id="rId2157" Type="http://schemas.openxmlformats.org/officeDocument/2006/relationships/hyperlink" Target="https://shebanq.ancient-data.org/hebrew/text?book=Samuel_II&amp;chapter=11&amp;verse=22&amp;version=2021" TargetMode="External"/><Relationship Id="rId2158" Type="http://schemas.openxmlformats.org/officeDocument/2006/relationships/hyperlink" Target="https://shebanq.ancient-data.org/hebrew/text?book=Samuel_II&amp;chapter=11&amp;verse=27&amp;version=2021" TargetMode="External"/><Relationship Id="rId2159" Type="http://schemas.openxmlformats.org/officeDocument/2006/relationships/hyperlink" Target="https://shebanq.ancient-data.org/hebrew/text?book=Samuel_II&amp;chapter=12&amp;verse=2&amp;version=2021" TargetMode="External"/><Relationship Id="rId2160" Type="http://schemas.openxmlformats.org/officeDocument/2006/relationships/hyperlink" Target="https://shebanq.ancient-data.org/hebrew/text?book=Samuel_II&amp;chapter=12&amp;verse=7&amp;version=2021" TargetMode="External"/><Relationship Id="rId2161" Type="http://schemas.openxmlformats.org/officeDocument/2006/relationships/hyperlink" Target="https://shebanq.ancient-data.org/hebrew/text?book=Samuel_II&amp;chapter=12&amp;verse=8&amp;version=2021" TargetMode="External"/><Relationship Id="rId2162" Type="http://schemas.openxmlformats.org/officeDocument/2006/relationships/hyperlink" Target="https://shebanq.ancient-data.org/hebrew/text?book=Samuel_II&amp;chapter=12&amp;verse=13&amp;version=2021" TargetMode="External"/><Relationship Id="rId2163" Type="http://schemas.openxmlformats.org/officeDocument/2006/relationships/hyperlink" Target="https://shebanq.ancient-data.org/hebrew/text?book=Samuel_II&amp;chapter=12&amp;verse=16&amp;version=2021" TargetMode="External"/><Relationship Id="rId2164" Type="http://schemas.openxmlformats.org/officeDocument/2006/relationships/hyperlink" Target="https://shebanq.ancient-data.org/hebrew/text?book=Samuel_II&amp;chapter=12&amp;verse=18&amp;version=2021" TargetMode="External"/><Relationship Id="rId2165" Type="http://schemas.openxmlformats.org/officeDocument/2006/relationships/hyperlink" Target="https://shebanq.ancient-data.org/hebrew/text?book=Samuel_II&amp;chapter=12&amp;verse=19&amp;version=2021" TargetMode="External"/><Relationship Id="rId2166" Type="http://schemas.openxmlformats.org/officeDocument/2006/relationships/hyperlink" Target="https://shebanq.ancient-data.org/hebrew/text?book=Samuel_II&amp;chapter=12&amp;verse=20&amp;version=2021" TargetMode="External"/><Relationship Id="rId2167" Type="http://schemas.openxmlformats.org/officeDocument/2006/relationships/hyperlink" Target="https://shebanq.ancient-data.org/hebrew/text?book=Samuel_II&amp;chapter=12&amp;verse=21&amp;version=2021" TargetMode="External"/><Relationship Id="rId2168" Type="http://schemas.openxmlformats.org/officeDocument/2006/relationships/hyperlink" Target="https://shebanq.ancient-data.org/hebrew/text?book=Samuel_II&amp;chapter=12&amp;verse=22&amp;version=2021" TargetMode="External"/><Relationship Id="rId2169" Type="http://schemas.openxmlformats.org/officeDocument/2006/relationships/hyperlink" Target="https://shebanq.ancient-data.org/hebrew/text?book=Samuel_II&amp;chapter=12&amp;verse=27&amp;version=2021" TargetMode="External"/><Relationship Id="rId2170" Type="http://schemas.openxmlformats.org/officeDocument/2006/relationships/hyperlink" Target="https://shebanq.ancient-data.org/hebrew/text?book=Samuel_II&amp;chapter=12&amp;verse=28&amp;version=2021" TargetMode="External"/><Relationship Id="rId2171" Type="http://schemas.openxmlformats.org/officeDocument/2006/relationships/hyperlink" Target="https://shebanq.ancient-data.org/hebrew/text?book=Samuel_II&amp;chapter=12&amp;verse=30&amp;version=2021" TargetMode="External"/><Relationship Id="rId2172" Type="http://schemas.openxmlformats.org/officeDocument/2006/relationships/hyperlink" Target="https://shebanq.ancient-data.org/hebrew/text?book=Samuel_II&amp;chapter=13&amp;verse=4&amp;version=2021" TargetMode="External"/><Relationship Id="rId2173" Type="http://schemas.openxmlformats.org/officeDocument/2006/relationships/hyperlink" Target="https://shebanq.ancient-data.org/hebrew/text?book=Samuel_II&amp;chapter=13&amp;verse=5&amp;version=2021" TargetMode="External"/><Relationship Id="rId2174" Type="http://schemas.openxmlformats.org/officeDocument/2006/relationships/hyperlink" Target="https://shebanq.ancient-data.org/hebrew/text?book=Samuel_II&amp;chapter=13&amp;verse=7&amp;version=2021" TargetMode="External"/><Relationship Id="rId2175" Type="http://schemas.openxmlformats.org/officeDocument/2006/relationships/hyperlink" Target="https://shebanq.ancient-data.org/hebrew/text?book=Samuel_II&amp;chapter=13&amp;verse=8&amp;version=2021" TargetMode="External"/><Relationship Id="rId2176" Type="http://schemas.openxmlformats.org/officeDocument/2006/relationships/hyperlink" Target="https://shebanq.ancient-data.org/hebrew/text?book=Samuel_II&amp;chapter=13&amp;verse=12&amp;version=2021" TargetMode="External"/><Relationship Id="rId2177" Type="http://schemas.openxmlformats.org/officeDocument/2006/relationships/hyperlink" Target="https://shebanq.ancient-data.org/hebrew/text?book=Samuel_II&amp;chapter=13&amp;verse=14&amp;version=2021" TargetMode="External"/><Relationship Id="rId2178" Type="http://schemas.openxmlformats.org/officeDocument/2006/relationships/hyperlink" Target="https://shebanq.ancient-data.org/hebrew/text?book=Samuel_II&amp;chapter=13&amp;verse=19&amp;version=2021" TargetMode="External"/><Relationship Id="rId2179" Type="http://schemas.openxmlformats.org/officeDocument/2006/relationships/hyperlink" Target="https://shebanq.ancient-data.org/hebrew/text?book=Samuel_II&amp;chapter=13&amp;verse=20&amp;version=2021" TargetMode="External"/><Relationship Id="rId2180" Type="http://schemas.openxmlformats.org/officeDocument/2006/relationships/hyperlink" Target="https://shebanq.ancient-data.org/hebrew/text?book=Samuel_II&amp;chapter=13&amp;verse=21&amp;version=2021" TargetMode="External"/><Relationship Id="rId2181" Type="http://schemas.openxmlformats.org/officeDocument/2006/relationships/hyperlink" Target="https://shebanq.ancient-data.org/hebrew/text?book=Samuel_II&amp;chapter=13&amp;verse=24&amp;version=2021" TargetMode="External"/><Relationship Id="rId2182" Type="http://schemas.openxmlformats.org/officeDocument/2006/relationships/hyperlink" Target="https://shebanq.ancient-data.org/hebrew/text?book=Samuel_II&amp;chapter=13&amp;verse=29&amp;version=2021" TargetMode="External"/><Relationship Id="rId2183" Type="http://schemas.openxmlformats.org/officeDocument/2006/relationships/hyperlink" Target="https://shebanq.ancient-data.org/hebrew/text?book=Samuel_II&amp;chapter=13&amp;verse=32&amp;version=2021" TargetMode="External"/><Relationship Id="rId2184" Type="http://schemas.openxmlformats.org/officeDocument/2006/relationships/hyperlink" Target="https://shebanq.ancient-data.org/hebrew/text?book=Samuel_II&amp;chapter=13&amp;verse=36&amp;version=2021" TargetMode="External"/><Relationship Id="rId2185" Type="http://schemas.openxmlformats.org/officeDocument/2006/relationships/hyperlink" Target="https://shebanq.ancient-data.org/hebrew/text?book=Samuel_II&amp;chapter=13&amp;verse=38&amp;version=2021" TargetMode="External"/><Relationship Id="rId2186" Type="http://schemas.openxmlformats.org/officeDocument/2006/relationships/hyperlink" Target="https://shebanq.ancient-data.org/hebrew/text?book=Samuel_II&amp;chapter=14&amp;verse=2&amp;version=2021" TargetMode="External"/><Relationship Id="rId2187" Type="http://schemas.openxmlformats.org/officeDocument/2006/relationships/hyperlink" Target="https://shebanq.ancient-data.org/hebrew/text?book=Samuel_II&amp;chapter=14&amp;verse=3&amp;version=2021" TargetMode="External"/><Relationship Id="rId2188" Type="http://schemas.openxmlformats.org/officeDocument/2006/relationships/hyperlink" Target="https://shebanq.ancient-data.org/hebrew/text?book=Samuel_II&amp;chapter=14&amp;verse=7&amp;version=2021" TargetMode="External"/><Relationship Id="rId2189" Type="http://schemas.openxmlformats.org/officeDocument/2006/relationships/hyperlink" Target="https://shebanq.ancient-data.org/hebrew/text?book=Samuel_II&amp;chapter=14&amp;verse=10&amp;version=2021" TargetMode="External"/><Relationship Id="rId2190" Type="http://schemas.openxmlformats.org/officeDocument/2006/relationships/hyperlink" Target="https://shebanq.ancient-data.org/hebrew/text?book=Samuel_II&amp;chapter=14&amp;verse=11&amp;version=2021" TargetMode="External"/><Relationship Id="rId2191" Type="http://schemas.openxmlformats.org/officeDocument/2006/relationships/hyperlink" Target="https://shebanq.ancient-data.org/hebrew/text?book=Samuel_II&amp;chapter=14&amp;verse=17&amp;version=2021" TargetMode="External"/><Relationship Id="rId2192" Type="http://schemas.openxmlformats.org/officeDocument/2006/relationships/hyperlink" Target="https://shebanq.ancient-data.org/hebrew/text?book=Samuel_II&amp;chapter=14&amp;verse=19&amp;version=2021" TargetMode="External"/><Relationship Id="rId2193" Type="http://schemas.openxmlformats.org/officeDocument/2006/relationships/hyperlink" Target="https://shebanq.ancient-data.org/hebrew/text?book=Samuel_II&amp;chapter=14&amp;verse=21&amp;version=2021" TargetMode="External"/><Relationship Id="rId2194" Type="http://schemas.openxmlformats.org/officeDocument/2006/relationships/hyperlink" Target="https://shebanq.ancient-data.org/hebrew/text?book=Samuel_II&amp;chapter=14&amp;verse=25&amp;version=2021" TargetMode="External"/><Relationship Id="rId2195" Type="http://schemas.openxmlformats.org/officeDocument/2006/relationships/hyperlink" Target="https://shebanq.ancient-data.org/hebrew/text?book=Samuel_II&amp;chapter=14&amp;verse=29&amp;version=2021" TargetMode="External"/><Relationship Id="rId2196" Type="http://schemas.openxmlformats.org/officeDocument/2006/relationships/hyperlink" Target="https://shebanq.ancient-data.org/hebrew/text?book=Samuel_II&amp;chapter=14&amp;verse=30&amp;version=2021" TargetMode="External"/><Relationship Id="rId2197" Type="http://schemas.openxmlformats.org/officeDocument/2006/relationships/hyperlink" Target="https://shebanq.ancient-data.org/hebrew/text?book=Samuel_II&amp;chapter=14&amp;verse=33&amp;version=2021" TargetMode="External"/><Relationship Id="rId2198" Type="http://schemas.openxmlformats.org/officeDocument/2006/relationships/hyperlink" Target="https://shebanq.ancient-data.org/hebrew/text?book=Samuel_II&amp;chapter=15&amp;verse=5&amp;version=2021" TargetMode="External"/><Relationship Id="rId2199" Type="http://schemas.openxmlformats.org/officeDocument/2006/relationships/hyperlink" Target="https://shebanq.ancient-data.org/hebrew/text?book=Samuel_II&amp;chapter=15&amp;verse=6&amp;version=2021" TargetMode="External"/><Relationship Id="rId2200" Type="http://schemas.openxmlformats.org/officeDocument/2006/relationships/hyperlink" Target="https://shebanq.ancient-data.org/hebrew/text?book=Samuel_II&amp;chapter=15&amp;verse=7&amp;version=2021" TargetMode="External"/><Relationship Id="rId2201" Type="http://schemas.openxmlformats.org/officeDocument/2006/relationships/hyperlink" Target="https://shebanq.ancient-data.org/hebrew/text?book=Samuel_II&amp;chapter=15&amp;verse=8&amp;version=2021" TargetMode="External"/><Relationship Id="rId2202" Type="http://schemas.openxmlformats.org/officeDocument/2006/relationships/hyperlink" Target="https://shebanq.ancient-data.org/hebrew/text?book=Samuel_II&amp;chapter=15&amp;verse=9&amp;version=2021" TargetMode="External"/><Relationship Id="rId2203" Type="http://schemas.openxmlformats.org/officeDocument/2006/relationships/hyperlink" Target="https://shebanq.ancient-data.org/hebrew/text?book=Samuel_II&amp;chapter=15&amp;verse=10&amp;version=2021" TargetMode="External"/><Relationship Id="rId2204" Type="http://schemas.openxmlformats.org/officeDocument/2006/relationships/hyperlink" Target="https://shebanq.ancient-data.org/hebrew/text?book=Samuel_II&amp;chapter=15&amp;verse=11&amp;version=2021" TargetMode="External"/><Relationship Id="rId2205" Type="http://schemas.openxmlformats.org/officeDocument/2006/relationships/hyperlink" Target="https://shebanq.ancient-data.org/hebrew/text?book=Samuel_II&amp;chapter=15&amp;verse=14&amp;version=2021" TargetMode="External"/><Relationship Id="rId2206" Type="http://schemas.openxmlformats.org/officeDocument/2006/relationships/hyperlink" Target="https://shebanq.ancient-data.org/hebrew/text?book=Samuel_II&amp;chapter=15&amp;verse=15&amp;version=2021" TargetMode="External"/><Relationship Id="rId2207" Type="http://schemas.openxmlformats.org/officeDocument/2006/relationships/hyperlink" Target="https://shebanq.ancient-data.org/hebrew/text?book=Samuel_II&amp;chapter=15&amp;verse=22&amp;version=2021" TargetMode="External"/><Relationship Id="rId2208" Type="http://schemas.openxmlformats.org/officeDocument/2006/relationships/hyperlink" Target="https://shebanq.ancient-data.org/hebrew/text?book=Samuel_II&amp;chapter=15&amp;verse=25&amp;version=2021" TargetMode="External"/><Relationship Id="rId2209" Type="http://schemas.openxmlformats.org/officeDocument/2006/relationships/hyperlink" Target="https://shebanq.ancient-data.org/hebrew/text?book=Samuel_II&amp;chapter=15&amp;verse=33&amp;version=2021" TargetMode="External"/><Relationship Id="rId2210" Type="http://schemas.openxmlformats.org/officeDocument/2006/relationships/hyperlink" Target="https://shebanq.ancient-data.org/hebrew/text?book=Samuel_II&amp;chapter=16&amp;verse=2&amp;version=2021" TargetMode="External"/><Relationship Id="rId2211" Type="http://schemas.openxmlformats.org/officeDocument/2006/relationships/hyperlink" Target="https://shebanq.ancient-data.org/hebrew/text?book=Samuel_II&amp;chapter=16&amp;verse=6&amp;version=2021" TargetMode="External"/><Relationship Id="rId2212" Type="http://schemas.openxmlformats.org/officeDocument/2006/relationships/hyperlink" Target="https://shebanq.ancient-data.org/hebrew/text?book=Samuel_II&amp;chapter=16&amp;verse=7&amp;version=2021" TargetMode="External"/><Relationship Id="rId2213" Type="http://schemas.openxmlformats.org/officeDocument/2006/relationships/hyperlink" Target="https://shebanq.ancient-data.org/hebrew/text?book=Samuel_II&amp;chapter=16&amp;verse=9&amp;version=2021" TargetMode="External"/><Relationship Id="rId2214" Type="http://schemas.openxmlformats.org/officeDocument/2006/relationships/hyperlink" Target="https://shebanq.ancient-data.org/hebrew/text?book=Samuel_II&amp;chapter=16&amp;verse=18&amp;version=2021" TargetMode="External"/><Relationship Id="rId2215" Type="http://schemas.openxmlformats.org/officeDocument/2006/relationships/hyperlink" Target="https://shebanq.ancient-data.org/hebrew/text?book=Samuel_II&amp;chapter=16&amp;verse=19&amp;version=2021" TargetMode="External"/><Relationship Id="rId2216" Type="http://schemas.openxmlformats.org/officeDocument/2006/relationships/hyperlink" Target="https://shebanq.ancient-data.org/hebrew/text?book=Samuel_II&amp;chapter=16&amp;verse=22&amp;version=2021" TargetMode="External"/><Relationship Id="rId2217" Type="http://schemas.openxmlformats.org/officeDocument/2006/relationships/hyperlink" Target="https://shebanq.ancient-data.org/hebrew/text?book=Samuel_II&amp;chapter=17&amp;verse=9&amp;version=2021" TargetMode="External"/><Relationship Id="rId2218" Type="http://schemas.openxmlformats.org/officeDocument/2006/relationships/hyperlink" Target="https://shebanq.ancient-data.org/hebrew/text?book=Samuel_II&amp;chapter=17&amp;verse=12&amp;version=2021" TargetMode="External"/><Relationship Id="rId2219" Type="http://schemas.openxmlformats.org/officeDocument/2006/relationships/hyperlink" Target="https://shebanq.ancient-data.org/hebrew/text?book=Samuel_II&amp;chapter=17&amp;verse=17&amp;version=2021" TargetMode="External"/><Relationship Id="rId2220" Type="http://schemas.openxmlformats.org/officeDocument/2006/relationships/hyperlink" Target="https://shebanq.ancient-data.org/hebrew/text?book=Samuel_II&amp;chapter=17&amp;verse=19&amp;version=2021" TargetMode="External"/><Relationship Id="rId2221" Type="http://schemas.openxmlformats.org/officeDocument/2006/relationships/hyperlink" Target="https://shebanq.ancient-data.org/hebrew/text?book=Samuel_II&amp;chapter=17&amp;verse=20&amp;version=2021" TargetMode="External"/><Relationship Id="rId2222" Type="http://schemas.openxmlformats.org/officeDocument/2006/relationships/hyperlink" Target="https://shebanq.ancient-data.org/hebrew/text?book=Samuel_II&amp;chapter=17&amp;verse=21&amp;version=2021" TargetMode="External"/><Relationship Id="rId2223" Type="http://schemas.openxmlformats.org/officeDocument/2006/relationships/hyperlink" Target="https://shebanq.ancient-data.org/hebrew/text?book=Samuel_II&amp;chapter=17&amp;verse=23&amp;version=2021" TargetMode="External"/><Relationship Id="rId2224" Type="http://schemas.openxmlformats.org/officeDocument/2006/relationships/hyperlink" Target="https://shebanq.ancient-data.org/hebrew/text?book=Samuel_II&amp;chapter=17&amp;verse=24&amp;version=2021" TargetMode="External"/><Relationship Id="rId2225" Type="http://schemas.openxmlformats.org/officeDocument/2006/relationships/hyperlink" Target="https://shebanq.ancient-data.org/hebrew/text?book=Samuel_II&amp;chapter=17&amp;verse=27&amp;version=2021" TargetMode="External"/><Relationship Id="rId2226" Type="http://schemas.openxmlformats.org/officeDocument/2006/relationships/hyperlink" Target="https://shebanq.ancient-data.org/hebrew/text?book=Samuel_II&amp;chapter=18&amp;verse=1&amp;version=2021" TargetMode="External"/><Relationship Id="rId2227" Type="http://schemas.openxmlformats.org/officeDocument/2006/relationships/hyperlink" Target="https://shebanq.ancient-data.org/hebrew/text?book=Samuel_II&amp;chapter=18&amp;verse=3&amp;version=2021" TargetMode="External"/><Relationship Id="rId2228" Type="http://schemas.openxmlformats.org/officeDocument/2006/relationships/hyperlink" Target="https://shebanq.ancient-data.org/hebrew/text?book=Samuel_II&amp;chapter=18&amp;verse=4&amp;version=2021" TargetMode="External"/><Relationship Id="rId2229" Type="http://schemas.openxmlformats.org/officeDocument/2006/relationships/hyperlink" Target="https://shebanq.ancient-data.org/hebrew/text?book=Samuel_II&amp;chapter=18&amp;verse=5&amp;version=2021" TargetMode="External"/><Relationship Id="rId2230" Type="http://schemas.openxmlformats.org/officeDocument/2006/relationships/hyperlink" Target="https://shebanq.ancient-data.org/hebrew/text?book=Samuel_II&amp;chapter=18&amp;verse=9&amp;version=2021" TargetMode="External"/><Relationship Id="rId2231" Type="http://schemas.openxmlformats.org/officeDocument/2006/relationships/hyperlink" Target="https://shebanq.ancient-data.org/hebrew/text?book=Samuel_II&amp;chapter=18&amp;verse=13&amp;version=2021" TargetMode="External"/><Relationship Id="rId2232" Type="http://schemas.openxmlformats.org/officeDocument/2006/relationships/hyperlink" Target="https://shebanq.ancient-data.org/hebrew/text?book=Samuel_II&amp;chapter=18&amp;verse=14&amp;version=2021" TargetMode="External"/><Relationship Id="rId2233" Type="http://schemas.openxmlformats.org/officeDocument/2006/relationships/hyperlink" Target="https://shebanq.ancient-data.org/hebrew/text?book=Samuel_II&amp;chapter=18&amp;verse=22&amp;version=2021" TargetMode="External"/><Relationship Id="rId2234" Type="http://schemas.openxmlformats.org/officeDocument/2006/relationships/hyperlink" Target="https://shebanq.ancient-data.org/hebrew/text?book=Samuel_II&amp;chapter=18&amp;verse=27&amp;version=2021" TargetMode="External"/><Relationship Id="rId2235" Type="http://schemas.openxmlformats.org/officeDocument/2006/relationships/hyperlink" Target="https://shebanq.ancient-data.org/hebrew/text?book=Samuel_II&amp;chapter=18&amp;verse=31&amp;version=2021" TargetMode="External"/><Relationship Id="rId2236" Type="http://schemas.openxmlformats.org/officeDocument/2006/relationships/hyperlink" Target="https://shebanq.ancient-data.org/hebrew/text?book=Samuel_II&amp;chapter=19&amp;verse=8&amp;version=2021" TargetMode="External"/><Relationship Id="rId2237" Type="http://schemas.openxmlformats.org/officeDocument/2006/relationships/hyperlink" Target="https://shebanq.ancient-data.org/hebrew/text?book=Samuel_II&amp;chapter=19&amp;verse=10&amp;version=2021" TargetMode="External"/><Relationship Id="rId2238" Type="http://schemas.openxmlformats.org/officeDocument/2006/relationships/hyperlink" Target="https://shebanq.ancient-data.org/hebrew/text?book=Samuel_II&amp;chapter=19&amp;verse=12&amp;version=2021" TargetMode="External"/><Relationship Id="rId2239" Type="http://schemas.openxmlformats.org/officeDocument/2006/relationships/hyperlink" Target="https://shebanq.ancient-data.org/hebrew/text?book=Samuel_II&amp;chapter=19&amp;verse=18&amp;version=2021" TargetMode="External"/><Relationship Id="rId2240" Type="http://schemas.openxmlformats.org/officeDocument/2006/relationships/hyperlink" Target="https://shebanq.ancient-data.org/hebrew/text?book=Samuel_II&amp;chapter=19&amp;verse=22&amp;version=2021" TargetMode="External"/><Relationship Id="rId2241" Type="http://schemas.openxmlformats.org/officeDocument/2006/relationships/hyperlink" Target="https://shebanq.ancient-data.org/hebrew/text?book=Samuel_II&amp;chapter=19&amp;verse=24&amp;version=2021" TargetMode="External"/><Relationship Id="rId2242" Type="http://schemas.openxmlformats.org/officeDocument/2006/relationships/hyperlink" Target="https://shebanq.ancient-data.org/hebrew/text?book=Samuel_II&amp;chapter=19&amp;verse=27&amp;version=2021" TargetMode="External"/><Relationship Id="rId2243" Type="http://schemas.openxmlformats.org/officeDocument/2006/relationships/hyperlink" Target="https://shebanq.ancient-data.org/hebrew/text?book=Samuel_II&amp;chapter=19&amp;verse=32&amp;version=2021" TargetMode="External"/><Relationship Id="rId2244" Type="http://schemas.openxmlformats.org/officeDocument/2006/relationships/hyperlink" Target="https://shebanq.ancient-data.org/hebrew/text?book=Samuel_II&amp;chapter=19&amp;verse=36&amp;version=2021" TargetMode="External"/><Relationship Id="rId2245" Type="http://schemas.openxmlformats.org/officeDocument/2006/relationships/hyperlink" Target="https://shebanq.ancient-data.org/hebrew/text?book=Samuel_II&amp;chapter=19&amp;verse=39&amp;version=2021" TargetMode="External"/><Relationship Id="rId2246" Type="http://schemas.openxmlformats.org/officeDocument/2006/relationships/hyperlink" Target="https://shebanq.ancient-data.org/hebrew/text?book=Samuel_II&amp;chapter=19&amp;verse=42&amp;version=2021" TargetMode="External"/><Relationship Id="rId2247" Type="http://schemas.openxmlformats.org/officeDocument/2006/relationships/hyperlink" Target="https://shebanq.ancient-data.org/hebrew/text?book=Samuel_II&amp;chapter=20&amp;verse=2&amp;version=2021" TargetMode="External"/><Relationship Id="rId2248" Type="http://schemas.openxmlformats.org/officeDocument/2006/relationships/hyperlink" Target="https://shebanq.ancient-data.org/hebrew/text?book=Samuel_II&amp;chapter=20&amp;verse=3&amp;version=2021" TargetMode="External"/><Relationship Id="rId2249" Type="http://schemas.openxmlformats.org/officeDocument/2006/relationships/hyperlink" Target="https://shebanq.ancient-data.org/hebrew/text?book=Samuel_II&amp;chapter=20&amp;verse=9&amp;version=2021" TargetMode="External"/><Relationship Id="rId2250" Type="http://schemas.openxmlformats.org/officeDocument/2006/relationships/hyperlink" Target="https://shebanq.ancient-data.org/hebrew/text?book=Samuel_II&amp;chapter=20&amp;verse=16&amp;version=2021" TargetMode="External"/><Relationship Id="rId2251" Type="http://schemas.openxmlformats.org/officeDocument/2006/relationships/hyperlink" Target="https://shebanq.ancient-data.org/hebrew/text?book=Samuel_II&amp;chapter=20&amp;verse=21&amp;version=2021" TargetMode="External"/><Relationship Id="rId2252" Type="http://schemas.openxmlformats.org/officeDocument/2006/relationships/hyperlink" Target="https://shebanq.ancient-data.org/hebrew/text?book=Samuel_II&amp;chapter=20&amp;verse=22&amp;version=2021" TargetMode="External"/><Relationship Id="rId2253" Type="http://schemas.openxmlformats.org/officeDocument/2006/relationships/hyperlink" Target="https://shebanq.ancient-data.org/hebrew/text?book=Samuel_II&amp;chapter=21&amp;verse=2&amp;version=2021" TargetMode="External"/><Relationship Id="rId2254" Type="http://schemas.openxmlformats.org/officeDocument/2006/relationships/hyperlink" Target="https://shebanq.ancient-data.org/hebrew/text?book=Samuel_II&amp;chapter=21&amp;verse=6&amp;version=2021" TargetMode="External"/><Relationship Id="rId2255" Type="http://schemas.openxmlformats.org/officeDocument/2006/relationships/hyperlink" Target="https://shebanq.ancient-data.org/hebrew/text?book=Samuel_II&amp;chapter=21&amp;verse=9&amp;version=2021" TargetMode="External"/><Relationship Id="rId2256" Type="http://schemas.openxmlformats.org/officeDocument/2006/relationships/hyperlink" Target="https://shebanq.ancient-data.org/hebrew/text?book=Samuel_II&amp;chapter=21&amp;verse=10&amp;version=2021" TargetMode="External"/><Relationship Id="rId2257" Type="http://schemas.openxmlformats.org/officeDocument/2006/relationships/hyperlink" Target="https://shebanq.ancient-data.org/hebrew/text?book=Samuel_II&amp;chapter=21&amp;verse=12&amp;version=2021" TargetMode="External"/><Relationship Id="rId2258" Type="http://schemas.openxmlformats.org/officeDocument/2006/relationships/hyperlink" Target="https://shebanq.ancient-data.org/hebrew/text?book=Samuel_II&amp;chapter=21&amp;verse=15&amp;version=2021" TargetMode="External"/><Relationship Id="rId2259" Type="http://schemas.openxmlformats.org/officeDocument/2006/relationships/hyperlink" Target="https://shebanq.ancient-data.org/hebrew/text?book=Samuel_II&amp;chapter=23&amp;verse=9&amp;version=2021" TargetMode="External"/><Relationship Id="rId2260" Type="http://schemas.openxmlformats.org/officeDocument/2006/relationships/hyperlink" Target="https://shebanq.ancient-data.org/hebrew/text?book=Samuel_II&amp;chapter=23&amp;verse=11&amp;version=2021" TargetMode="External"/><Relationship Id="rId2261" Type="http://schemas.openxmlformats.org/officeDocument/2006/relationships/hyperlink" Target="https://shebanq.ancient-data.org/hebrew/text?book=Samuel_II&amp;chapter=23&amp;verse=12&amp;version=2021" TargetMode="External"/><Relationship Id="rId2262" Type="http://schemas.openxmlformats.org/officeDocument/2006/relationships/hyperlink" Target="https://shebanq.ancient-data.org/hebrew/text?book=Samuel_II&amp;chapter=23&amp;verse=16&amp;version=2021" TargetMode="External"/><Relationship Id="rId2263" Type="http://schemas.openxmlformats.org/officeDocument/2006/relationships/hyperlink" Target="https://shebanq.ancient-data.org/hebrew/text?book=Samuel_II&amp;chapter=24&amp;verse=2&amp;version=2021" TargetMode="External"/><Relationship Id="rId2264" Type="http://schemas.openxmlformats.org/officeDocument/2006/relationships/hyperlink" Target="https://shebanq.ancient-data.org/hebrew/text?book=Samuel_II&amp;chapter=24&amp;verse=3&amp;version=2021" TargetMode="External"/><Relationship Id="rId2265" Type="http://schemas.openxmlformats.org/officeDocument/2006/relationships/hyperlink" Target="https://shebanq.ancient-data.org/hebrew/text?book=Samuel_II&amp;chapter=24&amp;verse=7&amp;version=2021" TargetMode="External"/><Relationship Id="rId2266" Type="http://schemas.openxmlformats.org/officeDocument/2006/relationships/hyperlink" Target="https://shebanq.ancient-data.org/hebrew/text?book=Samuel_II&amp;chapter=24&amp;verse=12&amp;version=2021" TargetMode="External"/><Relationship Id="rId2267" Type="http://schemas.openxmlformats.org/officeDocument/2006/relationships/hyperlink" Target="https://shebanq.ancient-data.org/hebrew/text?book=Samuel_II&amp;chapter=24&amp;verse=14&amp;version=2021" TargetMode="External"/><Relationship Id="rId2268" Type="http://schemas.openxmlformats.org/officeDocument/2006/relationships/hyperlink" Target="https://shebanq.ancient-data.org/hebrew/text?book=Samuel_II&amp;chapter=24&amp;verse=16&amp;version=2021" TargetMode="External"/><Relationship Id="rId2269" Type="http://schemas.openxmlformats.org/officeDocument/2006/relationships/hyperlink" Target="https://shebanq.ancient-data.org/hebrew/text?book=Samuel_II&amp;chapter=24&amp;verse=21&amp;version=2021" TargetMode="External"/><Relationship Id="rId2270" Type="http://schemas.openxmlformats.org/officeDocument/2006/relationships/hyperlink" Target="https://shebanq.ancient-data.org/hebrew/text?book=Samuel_II&amp;chapter=24&amp;verse=22&amp;version=2021" TargetMode="External"/><Relationship Id="rId2271" Type="http://schemas.openxmlformats.org/officeDocument/2006/relationships/hyperlink" Target="https://shebanq.ancient-data.org/hebrew/text?book=Reges_I&amp;chapter=1&amp;verse=2&amp;version=2021" TargetMode="External"/><Relationship Id="rId2272" Type="http://schemas.openxmlformats.org/officeDocument/2006/relationships/hyperlink" Target="https://shebanq.ancient-data.org/hebrew/text?book=Reges_I&amp;chapter=1&amp;verse=3&amp;version=2021" TargetMode="External"/><Relationship Id="rId2273" Type="http://schemas.openxmlformats.org/officeDocument/2006/relationships/hyperlink" Target="https://shebanq.ancient-data.org/hebrew/text?book=Reges_I&amp;chapter=1&amp;verse=7&amp;version=2021" TargetMode="External"/><Relationship Id="rId2274" Type="http://schemas.openxmlformats.org/officeDocument/2006/relationships/hyperlink" Target="https://shebanq.ancient-data.org/hebrew/text?book=Reges_I&amp;chapter=1&amp;verse=9&amp;version=2021" TargetMode="External"/><Relationship Id="rId2275" Type="http://schemas.openxmlformats.org/officeDocument/2006/relationships/hyperlink" Target="https://shebanq.ancient-data.org/hebrew/text?book=Reges_I&amp;chapter=1&amp;verse=13&amp;version=2021" TargetMode="External"/><Relationship Id="rId2276" Type="http://schemas.openxmlformats.org/officeDocument/2006/relationships/hyperlink" Target="https://shebanq.ancient-data.org/hebrew/text?book=Reges_I&amp;chapter=1&amp;verse=14&amp;version=2021" TargetMode="External"/><Relationship Id="rId2277" Type="http://schemas.openxmlformats.org/officeDocument/2006/relationships/hyperlink" Target="https://shebanq.ancient-data.org/hebrew/text?book=Reges_I&amp;chapter=1&amp;verse=16&amp;version=2021" TargetMode="External"/><Relationship Id="rId2278" Type="http://schemas.openxmlformats.org/officeDocument/2006/relationships/hyperlink" Target="https://shebanq.ancient-data.org/hebrew/text?book=Reges_I&amp;chapter=1&amp;verse=22&amp;version=2021" TargetMode="External"/><Relationship Id="rId2279" Type="http://schemas.openxmlformats.org/officeDocument/2006/relationships/hyperlink" Target="https://shebanq.ancient-data.org/hebrew/text?book=Reges_I&amp;chapter=1&amp;verse=24&amp;version=2021" TargetMode="External"/><Relationship Id="rId2280" Type="http://schemas.openxmlformats.org/officeDocument/2006/relationships/hyperlink" Target="https://shebanq.ancient-data.org/hebrew/text?book=Reges_I&amp;chapter=1&amp;verse=28&amp;version=2021" TargetMode="External"/><Relationship Id="rId2281" Type="http://schemas.openxmlformats.org/officeDocument/2006/relationships/hyperlink" Target="https://shebanq.ancient-data.org/hebrew/text?book=Reges_I&amp;chapter=1&amp;verse=30&amp;version=2021" TargetMode="External"/><Relationship Id="rId2282" Type="http://schemas.openxmlformats.org/officeDocument/2006/relationships/hyperlink" Target="https://shebanq.ancient-data.org/hebrew/text?book=Reges_I&amp;chapter=1&amp;verse=35&amp;version=2021" TargetMode="External"/><Relationship Id="rId2283" Type="http://schemas.openxmlformats.org/officeDocument/2006/relationships/hyperlink" Target="https://shebanq.ancient-data.org/hebrew/text?book=Reges_I&amp;chapter=1&amp;verse=49&amp;version=2021" TargetMode="External"/><Relationship Id="rId2284" Type="http://schemas.openxmlformats.org/officeDocument/2006/relationships/hyperlink" Target="https://shebanq.ancient-data.org/hebrew/text?book=Reges_I&amp;chapter=1&amp;verse=50&amp;version=2021" TargetMode="External"/><Relationship Id="rId2285" Type="http://schemas.openxmlformats.org/officeDocument/2006/relationships/hyperlink" Target="https://shebanq.ancient-data.org/hebrew/text?book=Reges_I&amp;chapter=1&amp;verse=51&amp;version=2021" TargetMode="External"/><Relationship Id="rId2286" Type="http://schemas.openxmlformats.org/officeDocument/2006/relationships/hyperlink" Target="https://shebanq.ancient-data.org/hebrew/text?book=Reges_I&amp;chapter=1&amp;verse=53&amp;version=2021" TargetMode="External"/><Relationship Id="rId2287" Type="http://schemas.openxmlformats.org/officeDocument/2006/relationships/hyperlink" Target="https://shebanq.ancient-data.org/hebrew/text?book=Reges_I&amp;chapter=2&amp;verse=2&amp;version=2021" TargetMode="External"/><Relationship Id="rId2288" Type="http://schemas.openxmlformats.org/officeDocument/2006/relationships/hyperlink" Target="https://shebanq.ancient-data.org/hebrew/text?book=Reges_I&amp;chapter=2&amp;verse=5&amp;version=2021" TargetMode="External"/><Relationship Id="rId2289" Type="http://schemas.openxmlformats.org/officeDocument/2006/relationships/hyperlink" Target="https://shebanq.ancient-data.org/hebrew/text?book=Reges_I&amp;chapter=2&amp;verse=6&amp;version=2021" TargetMode="External"/><Relationship Id="rId2290" Type="http://schemas.openxmlformats.org/officeDocument/2006/relationships/hyperlink" Target="https://shebanq.ancient-data.org/hebrew/text?book=Reges_I&amp;chapter=2&amp;verse=14&amp;version=2021" TargetMode="External"/><Relationship Id="rId2291" Type="http://schemas.openxmlformats.org/officeDocument/2006/relationships/hyperlink" Target="https://shebanq.ancient-data.org/hebrew/text?book=Reges_I&amp;chapter=2&amp;verse=16&amp;version=2021" TargetMode="External"/><Relationship Id="rId2292" Type="http://schemas.openxmlformats.org/officeDocument/2006/relationships/hyperlink" Target="https://shebanq.ancient-data.org/hebrew/text?book=Reges_I&amp;chapter=2&amp;verse=17&amp;version=2021" TargetMode="External"/><Relationship Id="rId2293" Type="http://schemas.openxmlformats.org/officeDocument/2006/relationships/hyperlink" Target="https://shebanq.ancient-data.org/hebrew/text?book=Reges_I&amp;chapter=2&amp;verse=20&amp;version=2021" TargetMode="External"/><Relationship Id="rId2294" Type="http://schemas.openxmlformats.org/officeDocument/2006/relationships/hyperlink" Target="https://shebanq.ancient-data.org/hebrew/text?book=Reges_I&amp;chapter=2&amp;verse=25&amp;version=2021" TargetMode="External"/><Relationship Id="rId2295" Type="http://schemas.openxmlformats.org/officeDocument/2006/relationships/hyperlink" Target="https://shebanq.ancient-data.org/hebrew/text?book=Reges_I&amp;chapter=2&amp;verse=28&amp;version=2021" TargetMode="External"/><Relationship Id="rId2296" Type="http://schemas.openxmlformats.org/officeDocument/2006/relationships/hyperlink" Target="https://shebanq.ancient-data.org/hebrew/text?book=Reges_I&amp;chapter=2&amp;verse=31&amp;version=2021" TargetMode="External"/><Relationship Id="rId2297" Type="http://schemas.openxmlformats.org/officeDocument/2006/relationships/hyperlink" Target="https://shebanq.ancient-data.org/hebrew/text?book=Reges_I&amp;chapter=2&amp;verse=32&amp;version=2021" TargetMode="External"/><Relationship Id="rId2298" Type="http://schemas.openxmlformats.org/officeDocument/2006/relationships/hyperlink" Target="https://shebanq.ancient-data.org/hebrew/text?book=Reges_I&amp;chapter=2&amp;verse=34&amp;version=2021" TargetMode="External"/><Relationship Id="rId2299" Type="http://schemas.openxmlformats.org/officeDocument/2006/relationships/hyperlink" Target="https://shebanq.ancient-data.org/hebrew/text?book=Reges_I&amp;chapter=2&amp;verse=36&amp;version=2021" TargetMode="External"/><Relationship Id="rId2300" Type="http://schemas.openxmlformats.org/officeDocument/2006/relationships/hyperlink" Target="https://shebanq.ancient-data.org/hebrew/text?book=Reges_I&amp;chapter=2&amp;verse=40&amp;version=2021" TargetMode="External"/><Relationship Id="rId2301" Type="http://schemas.openxmlformats.org/officeDocument/2006/relationships/hyperlink" Target="https://shebanq.ancient-data.org/hebrew/text?book=Reges_I&amp;chapter=2&amp;verse=44&amp;version=2021" TargetMode="External"/><Relationship Id="rId2302" Type="http://schemas.openxmlformats.org/officeDocument/2006/relationships/hyperlink" Target="https://shebanq.ancient-data.org/hebrew/text?book=Reges_I&amp;chapter=2&amp;verse=46&amp;version=2021" TargetMode="External"/><Relationship Id="rId2303" Type="http://schemas.openxmlformats.org/officeDocument/2006/relationships/hyperlink" Target="https://shebanq.ancient-data.org/hebrew/text?book=Reges_I&amp;chapter=3&amp;verse=5&amp;version=2021" TargetMode="External"/><Relationship Id="rId2304" Type="http://schemas.openxmlformats.org/officeDocument/2006/relationships/hyperlink" Target="https://shebanq.ancient-data.org/hebrew/text?book=Reges_I&amp;chapter=3&amp;verse=6&amp;version=2021" TargetMode="External"/><Relationship Id="rId2305" Type="http://schemas.openxmlformats.org/officeDocument/2006/relationships/hyperlink" Target="https://shebanq.ancient-data.org/hebrew/text?book=Reges_I&amp;chapter=3&amp;verse=7&amp;version=2021" TargetMode="External"/><Relationship Id="rId2306" Type="http://schemas.openxmlformats.org/officeDocument/2006/relationships/hyperlink" Target="https://shebanq.ancient-data.org/hebrew/text?book=Reges_I&amp;chapter=3&amp;verse=10&amp;version=2021" TargetMode="External"/><Relationship Id="rId2307" Type="http://schemas.openxmlformats.org/officeDocument/2006/relationships/hyperlink" Target="https://shebanq.ancient-data.org/hebrew/text?book=Reges_I&amp;chapter=3&amp;verse=15&amp;version=2021" TargetMode="External"/><Relationship Id="rId2308" Type="http://schemas.openxmlformats.org/officeDocument/2006/relationships/hyperlink" Target="https://shebanq.ancient-data.org/hebrew/text?book=Reges_I&amp;chapter=3&amp;verse=16&amp;version=2021" TargetMode="External"/><Relationship Id="rId2309" Type="http://schemas.openxmlformats.org/officeDocument/2006/relationships/hyperlink" Target="https://shebanq.ancient-data.org/hebrew/text?book=Reges_I&amp;chapter=3&amp;verse=22&amp;version=2021" TargetMode="External"/><Relationship Id="rId2310" Type="http://schemas.openxmlformats.org/officeDocument/2006/relationships/hyperlink" Target="https://shebanq.ancient-data.org/hebrew/text?book=Reges_I&amp;chapter=3&amp;verse=24&amp;version=2021" TargetMode="External"/><Relationship Id="rId2311" Type="http://schemas.openxmlformats.org/officeDocument/2006/relationships/hyperlink" Target="https://shebanq.ancient-data.org/hebrew/text?book=Reges_I&amp;chapter=3&amp;verse=26&amp;version=2021" TargetMode="External"/><Relationship Id="rId2312" Type="http://schemas.openxmlformats.org/officeDocument/2006/relationships/hyperlink" Target="https://shebanq.ancient-data.org/hebrew/text?book=Reges_I&amp;chapter=5&amp;verse=9&amp;version=2021" TargetMode="External"/><Relationship Id="rId2313" Type="http://schemas.openxmlformats.org/officeDocument/2006/relationships/hyperlink" Target="https://shebanq.ancient-data.org/hebrew/text?book=Reges_I&amp;chapter=5&amp;verse=19&amp;version=2021" TargetMode="External"/><Relationship Id="rId2314" Type="http://schemas.openxmlformats.org/officeDocument/2006/relationships/hyperlink" Target="https://shebanq.ancient-data.org/hebrew/text?book=Reges_I&amp;chapter=5&amp;verse=21&amp;version=2021" TargetMode="External"/><Relationship Id="rId2315" Type="http://schemas.openxmlformats.org/officeDocument/2006/relationships/hyperlink" Target="https://shebanq.ancient-data.org/hebrew/text?book=Reges_I&amp;chapter=5&amp;verse=22&amp;version=2021" TargetMode="External"/><Relationship Id="rId2316" Type="http://schemas.openxmlformats.org/officeDocument/2006/relationships/hyperlink" Target="https://shebanq.ancient-data.org/hebrew/text?book=Reges_I&amp;chapter=5&amp;verse=23&amp;version=2021" TargetMode="External"/><Relationship Id="rId2317" Type="http://schemas.openxmlformats.org/officeDocument/2006/relationships/hyperlink" Target="https://shebanq.ancient-data.org/hebrew/text?book=Reges_I&amp;chapter=5&amp;verse=27&amp;version=2021" TargetMode="External"/><Relationship Id="rId2318" Type="http://schemas.openxmlformats.org/officeDocument/2006/relationships/hyperlink" Target="https://shebanq.ancient-data.org/hebrew/text?book=Reges_I&amp;chapter=5&amp;verse=32&amp;version=2021" TargetMode="External"/><Relationship Id="rId2319" Type="http://schemas.openxmlformats.org/officeDocument/2006/relationships/hyperlink" Target="https://shebanq.ancient-data.org/hebrew/text?book=Reges_I&amp;chapter=6&amp;verse=4&amp;version=2021" TargetMode="External"/><Relationship Id="rId2320" Type="http://schemas.openxmlformats.org/officeDocument/2006/relationships/hyperlink" Target="https://shebanq.ancient-data.org/hebrew/text?book=Reges_I&amp;chapter=6&amp;verse=5&amp;version=2021" TargetMode="External"/><Relationship Id="rId2321" Type="http://schemas.openxmlformats.org/officeDocument/2006/relationships/hyperlink" Target="https://shebanq.ancient-data.org/hebrew/text?book=Reges_I&amp;chapter=6&amp;verse=9&amp;version=2021" TargetMode="External"/><Relationship Id="rId2322" Type="http://schemas.openxmlformats.org/officeDocument/2006/relationships/hyperlink" Target="https://shebanq.ancient-data.org/hebrew/text?book=Reges_I&amp;chapter=6&amp;verse=22&amp;version=2021" TargetMode="External"/><Relationship Id="rId2323" Type="http://schemas.openxmlformats.org/officeDocument/2006/relationships/hyperlink" Target="https://shebanq.ancient-data.org/hebrew/text?book=Reges_I&amp;chapter=6&amp;verse=29&amp;version=2021" TargetMode="External"/><Relationship Id="rId2324" Type="http://schemas.openxmlformats.org/officeDocument/2006/relationships/hyperlink" Target="https://shebanq.ancient-data.org/hebrew/text?book=Reges_I&amp;chapter=6&amp;verse=32&amp;version=2021" TargetMode="External"/><Relationship Id="rId2325" Type="http://schemas.openxmlformats.org/officeDocument/2006/relationships/hyperlink" Target="https://shebanq.ancient-data.org/hebrew/text?book=Reges_I&amp;chapter=7&amp;verse=13&amp;version=2021" TargetMode="External"/><Relationship Id="rId2326" Type="http://schemas.openxmlformats.org/officeDocument/2006/relationships/hyperlink" Target="https://shebanq.ancient-data.org/hebrew/text?book=Reges_I&amp;chapter=7&amp;verse=21&amp;version=2021" TargetMode="External"/><Relationship Id="rId2327" Type="http://schemas.openxmlformats.org/officeDocument/2006/relationships/hyperlink" Target="https://shebanq.ancient-data.org/hebrew/text?book=Reges_I&amp;chapter=7&amp;verse=23&amp;version=2021" TargetMode="External"/><Relationship Id="rId2328" Type="http://schemas.openxmlformats.org/officeDocument/2006/relationships/hyperlink" Target="https://shebanq.ancient-data.org/hebrew/text?book=Reges_I&amp;chapter=7&amp;verse=51&amp;version=2021" TargetMode="External"/><Relationship Id="rId2329" Type="http://schemas.openxmlformats.org/officeDocument/2006/relationships/hyperlink" Target="https://shebanq.ancient-data.org/hebrew/text?book=Reges_I&amp;chapter=8&amp;verse=15&amp;version=2021" TargetMode="External"/><Relationship Id="rId2330" Type="http://schemas.openxmlformats.org/officeDocument/2006/relationships/hyperlink" Target="https://shebanq.ancient-data.org/hebrew/text?book=Reges_I&amp;chapter=8&amp;verse=25&amp;version=2021" TargetMode="External"/><Relationship Id="rId2331" Type="http://schemas.openxmlformats.org/officeDocument/2006/relationships/hyperlink" Target="https://shebanq.ancient-data.org/hebrew/text?book=Reges_I&amp;chapter=8&amp;verse=32&amp;version=2021" TargetMode="External"/><Relationship Id="rId2332" Type="http://schemas.openxmlformats.org/officeDocument/2006/relationships/hyperlink" Target="https://shebanq.ancient-data.org/hebrew/text?book=Reges_I&amp;chapter=8&amp;verse=34&amp;version=2021" TargetMode="External"/><Relationship Id="rId2333" Type="http://schemas.openxmlformats.org/officeDocument/2006/relationships/hyperlink" Target="https://shebanq.ancient-data.org/hebrew/text?book=Reges_I&amp;chapter=8&amp;verse=36&amp;version=2021" TargetMode="External"/><Relationship Id="rId2334" Type="http://schemas.openxmlformats.org/officeDocument/2006/relationships/hyperlink" Target="https://shebanq.ancient-data.org/hebrew/text?book=Reges_I&amp;chapter=8&amp;verse=39&amp;version=2021" TargetMode="External"/><Relationship Id="rId2335" Type="http://schemas.openxmlformats.org/officeDocument/2006/relationships/hyperlink" Target="https://shebanq.ancient-data.org/hebrew/text?book=Reges_I&amp;chapter=8&amp;verse=46&amp;version=2021" TargetMode="External"/><Relationship Id="rId2336" Type="http://schemas.openxmlformats.org/officeDocument/2006/relationships/hyperlink" Target="https://shebanq.ancient-data.org/hebrew/text?book=Reges_I&amp;chapter=8&amp;verse=47&amp;version=2021" TargetMode="External"/><Relationship Id="rId2337" Type="http://schemas.openxmlformats.org/officeDocument/2006/relationships/hyperlink" Target="https://shebanq.ancient-data.org/hebrew/text?book=Reges_I&amp;chapter=8&amp;verse=49&amp;version=2021" TargetMode="External"/><Relationship Id="rId2338" Type="http://schemas.openxmlformats.org/officeDocument/2006/relationships/hyperlink" Target="https://shebanq.ancient-data.org/hebrew/text?book=Reges_I&amp;chapter=8&amp;verse=56&amp;version=2021" TargetMode="External"/><Relationship Id="rId2339" Type="http://schemas.openxmlformats.org/officeDocument/2006/relationships/hyperlink" Target="https://shebanq.ancient-data.org/hebrew/text?book=Reges_I&amp;chapter=8&amp;verse=57&amp;version=2021" TargetMode="External"/><Relationship Id="rId2340" Type="http://schemas.openxmlformats.org/officeDocument/2006/relationships/hyperlink" Target="https://shebanq.ancient-data.org/hebrew/text?book=Reges_I&amp;chapter=9&amp;verse=4&amp;version=2021" TargetMode="External"/><Relationship Id="rId2341" Type="http://schemas.openxmlformats.org/officeDocument/2006/relationships/hyperlink" Target="https://shebanq.ancient-data.org/hebrew/text?book=Reges_I&amp;chapter=9&amp;verse=5&amp;version=2021" TargetMode="External"/><Relationship Id="rId2342" Type="http://schemas.openxmlformats.org/officeDocument/2006/relationships/hyperlink" Target="https://shebanq.ancient-data.org/hebrew/text?book=Reges_I&amp;chapter=9&amp;verse=7&amp;version=2021" TargetMode="External"/><Relationship Id="rId2343" Type="http://schemas.openxmlformats.org/officeDocument/2006/relationships/hyperlink" Target="https://shebanq.ancient-data.org/hebrew/text?book=Reges_I&amp;chapter=9&amp;verse=8&amp;version=2021" TargetMode="External"/><Relationship Id="rId2344" Type="http://schemas.openxmlformats.org/officeDocument/2006/relationships/hyperlink" Target="https://shebanq.ancient-data.org/hebrew/text?book=Reges_I&amp;chapter=10&amp;verse=6&amp;version=2021" TargetMode="External"/><Relationship Id="rId2345" Type="http://schemas.openxmlformats.org/officeDocument/2006/relationships/hyperlink" Target="https://shebanq.ancient-data.org/hebrew/text?book=Reges_I&amp;chapter=10&amp;verse=13&amp;version=2021" TargetMode="External"/><Relationship Id="rId2346" Type="http://schemas.openxmlformats.org/officeDocument/2006/relationships/hyperlink" Target="https://shebanq.ancient-data.org/hebrew/text?book=Reges_I&amp;chapter=10&amp;verse=27&amp;version=2021" TargetMode="External"/><Relationship Id="rId2347" Type="http://schemas.openxmlformats.org/officeDocument/2006/relationships/hyperlink" Target="https://shebanq.ancient-data.org/hebrew/text?book=Reges_I&amp;chapter=11&amp;verse=6&amp;version=2021" TargetMode="External"/><Relationship Id="rId2348" Type="http://schemas.openxmlformats.org/officeDocument/2006/relationships/hyperlink" Target="https://shebanq.ancient-data.org/hebrew/text?book=Reges_I&amp;chapter=11&amp;verse=13&amp;version=2021" TargetMode="External"/><Relationship Id="rId2349" Type="http://schemas.openxmlformats.org/officeDocument/2006/relationships/hyperlink" Target="https://shebanq.ancient-data.org/hebrew/text?book=Reges_I&amp;chapter=11&amp;verse=15&amp;version=2021" TargetMode="External"/><Relationship Id="rId2350" Type="http://schemas.openxmlformats.org/officeDocument/2006/relationships/hyperlink" Target="https://shebanq.ancient-data.org/hebrew/text?book=Reges_I&amp;chapter=11&amp;verse=20&amp;version=2021" TargetMode="External"/><Relationship Id="rId2351" Type="http://schemas.openxmlformats.org/officeDocument/2006/relationships/hyperlink" Target="https://shebanq.ancient-data.org/hebrew/text?book=Reges_I&amp;chapter=11&amp;verse=21&amp;version=2021" TargetMode="External"/><Relationship Id="rId2352" Type="http://schemas.openxmlformats.org/officeDocument/2006/relationships/hyperlink" Target="https://shebanq.ancient-data.org/hebrew/text?book=Reges_I&amp;chapter=11&amp;verse=23&amp;version=2021" TargetMode="External"/><Relationship Id="rId2353" Type="http://schemas.openxmlformats.org/officeDocument/2006/relationships/hyperlink" Target="https://shebanq.ancient-data.org/hebrew/text?book=Reges_I&amp;chapter=11&amp;verse=24&amp;version=2021" TargetMode="External"/><Relationship Id="rId2354" Type="http://schemas.openxmlformats.org/officeDocument/2006/relationships/hyperlink" Target="https://shebanq.ancient-data.org/hebrew/text?book=Reges_I&amp;chapter=11&amp;verse=29&amp;version=2021" TargetMode="External"/><Relationship Id="rId2355" Type="http://schemas.openxmlformats.org/officeDocument/2006/relationships/hyperlink" Target="https://shebanq.ancient-data.org/hebrew/text?book=Reges_I&amp;chapter=11&amp;verse=31&amp;version=2021" TargetMode="External"/><Relationship Id="rId2356" Type="http://schemas.openxmlformats.org/officeDocument/2006/relationships/hyperlink" Target="https://shebanq.ancient-data.org/hebrew/text?book=Reges_I&amp;chapter=11&amp;verse=32&amp;version=2021" TargetMode="External"/><Relationship Id="rId2357" Type="http://schemas.openxmlformats.org/officeDocument/2006/relationships/hyperlink" Target="https://shebanq.ancient-data.org/hebrew/text?book=Reges_I&amp;chapter=11&amp;verse=35&amp;version=2021" TargetMode="External"/><Relationship Id="rId2358" Type="http://schemas.openxmlformats.org/officeDocument/2006/relationships/hyperlink" Target="https://shebanq.ancient-data.org/hebrew/text?book=Reges_I&amp;chapter=11&amp;verse=37&amp;version=2021" TargetMode="External"/><Relationship Id="rId2359" Type="http://schemas.openxmlformats.org/officeDocument/2006/relationships/hyperlink" Target="https://shebanq.ancient-data.org/hebrew/text?book=Reges_I&amp;chapter=11&amp;verse=38&amp;version=2021" TargetMode="External"/><Relationship Id="rId2360" Type="http://schemas.openxmlformats.org/officeDocument/2006/relationships/hyperlink" Target="https://shebanq.ancient-data.org/hebrew/text?book=Reges_I&amp;chapter=11&amp;verse=43&amp;version=2021" TargetMode="External"/><Relationship Id="rId2361" Type="http://schemas.openxmlformats.org/officeDocument/2006/relationships/hyperlink" Target="https://shebanq.ancient-data.org/hebrew/text?book=Reges_I&amp;chapter=12&amp;verse=4&amp;version=2021" TargetMode="External"/><Relationship Id="rId2362" Type="http://schemas.openxmlformats.org/officeDocument/2006/relationships/hyperlink" Target="https://shebanq.ancient-data.org/hebrew/text?book=Reges_I&amp;chapter=12&amp;verse=7&amp;version=2021" TargetMode="External"/><Relationship Id="rId2363" Type="http://schemas.openxmlformats.org/officeDocument/2006/relationships/hyperlink" Target="https://shebanq.ancient-data.org/hebrew/text?book=Reges_I&amp;chapter=12&amp;verse=9&amp;version=2021" TargetMode="External"/><Relationship Id="rId2364" Type="http://schemas.openxmlformats.org/officeDocument/2006/relationships/hyperlink" Target="https://shebanq.ancient-data.org/hebrew/text?book=Reges_I&amp;chapter=12&amp;verse=10&amp;version=2021" TargetMode="External"/><Relationship Id="rId2365" Type="http://schemas.openxmlformats.org/officeDocument/2006/relationships/hyperlink" Target="https://shebanq.ancient-data.org/hebrew/text?book=Reges_I&amp;chapter=12&amp;verse=14&amp;version=2021" TargetMode="External"/><Relationship Id="rId2366" Type="http://schemas.openxmlformats.org/officeDocument/2006/relationships/hyperlink" Target="https://shebanq.ancient-data.org/hebrew/text?book=Reges_I&amp;chapter=12&amp;verse=18&amp;version=2021" TargetMode="External"/><Relationship Id="rId2367" Type="http://schemas.openxmlformats.org/officeDocument/2006/relationships/hyperlink" Target="https://shebanq.ancient-data.org/hebrew/text?book=Reges_I&amp;chapter=12&amp;verse=20&amp;version=2021" TargetMode="External"/><Relationship Id="rId2368" Type="http://schemas.openxmlformats.org/officeDocument/2006/relationships/hyperlink" Target="https://shebanq.ancient-data.org/hebrew/text?book=Reges_I&amp;chapter=12&amp;verse=24&amp;version=2021" TargetMode="External"/><Relationship Id="rId2369" Type="http://schemas.openxmlformats.org/officeDocument/2006/relationships/hyperlink" Target="https://shebanq.ancient-data.org/hebrew/text?book=Reges_I&amp;chapter=12&amp;verse=26&amp;version=2021" TargetMode="External"/><Relationship Id="rId2370" Type="http://schemas.openxmlformats.org/officeDocument/2006/relationships/hyperlink" Target="https://shebanq.ancient-data.org/hebrew/text?book=Reges_I&amp;chapter=12&amp;verse=27&amp;version=2021" TargetMode="External"/><Relationship Id="rId2371" Type="http://schemas.openxmlformats.org/officeDocument/2006/relationships/hyperlink" Target="https://shebanq.ancient-data.org/hebrew/text?book=Reges_I&amp;chapter=12&amp;verse=28&amp;version=2021" TargetMode="External"/><Relationship Id="rId2372" Type="http://schemas.openxmlformats.org/officeDocument/2006/relationships/hyperlink" Target="https://shebanq.ancient-data.org/hebrew/text?book=Reges_I&amp;chapter=13&amp;verse=2&amp;version=2021" TargetMode="External"/><Relationship Id="rId2373" Type="http://schemas.openxmlformats.org/officeDocument/2006/relationships/hyperlink" Target="https://shebanq.ancient-data.org/hebrew/text?book=Reges_I&amp;chapter=13&amp;verse=4&amp;version=2021" TargetMode="External"/><Relationship Id="rId2374" Type="http://schemas.openxmlformats.org/officeDocument/2006/relationships/hyperlink" Target="https://shebanq.ancient-data.org/hebrew/text?book=Reges_I&amp;chapter=13&amp;verse=6&amp;version=2021" TargetMode="External"/><Relationship Id="rId2375" Type="http://schemas.openxmlformats.org/officeDocument/2006/relationships/hyperlink" Target="https://shebanq.ancient-data.org/hebrew/text?book=Reges_I&amp;chapter=13&amp;verse=7&amp;version=2021" TargetMode="External"/><Relationship Id="rId2376" Type="http://schemas.openxmlformats.org/officeDocument/2006/relationships/hyperlink" Target="https://shebanq.ancient-data.org/hebrew/text?book=Reges_I&amp;chapter=13&amp;verse=9&amp;version=2021" TargetMode="External"/><Relationship Id="rId2377" Type="http://schemas.openxmlformats.org/officeDocument/2006/relationships/hyperlink" Target="https://shebanq.ancient-data.org/hebrew/text?book=Reges_I&amp;chapter=13&amp;verse=13&amp;version=2021" TargetMode="External"/><Relationship Id="rId2378" Type="http://schemas.openxmlformats.org/officeDocument/2006/relationships/hyperlink" Target="https://shebanq.ancient-data.org/hebrew/text?book=Reges_I&amp;chapter=13&amp;verse=15&amp;version=2021" TargetMode="External"/><Relationship Id="rId2379" Type="http://schemas.openxmlformats.org/officeDocument/2006/relationships/hyperlink" Target="https://shebanq.ancient-data.org/hebrew/text?book=Reges_I&amp;chapter=13&amp;verse=18&amp;version=2021" TargetMode="External"/><Relationship Id="rId2380" Type="http://schemas.openxmlformats.org/officeDocument/2006/relationships/hyperlink" Target="https://shebanq.ancient-data.org/hebrew/text?book=Reges_I&amp;chapter=13&amp;verse=21&amp;version=2021" TargetMode="External"/><Relationship Id="rId2381" Type="http://schemas.openxmlformats.org/officeDocument/2006/relationships/hyperlink" Target="https://shebanq.ancient-data.org/hebrew/text?book=Reges_I&amp;chapter=13&amp;verse=34&amp;version=2021" TargetMode="External"/><Relationship Id="rId2382" Type="http://schemas.openxmlformats.org/officeDocument/2006/relationships/hyperlink" Target="https://shebanq.ancient-data.org/hebrew/text?book=Reges_I&amp;chapter=14&amp;verse=4&amp;version=2021" TargetMode="External"/><Relationship Id="rId2383" Type="http://schemas.openxmlformats.org/officeDocument/2006/relationships/hyperlink" Target="https://shebanq.ancient-data.org/hebrew/text?book=Reges_I&amp;chapter=14&amp;verse=5&amp;version=2021" TargetMode="External"/><Relationship Id="rId2384" Type="http://schemas.openxmlformats.org/officeDocument/2006/relationships/hyperlink" Target="https://shebanq.ancient-data.org/hebrew/text?book=Reges_I&amp;chapter=14&amp;verse=7&amp;version=2021" TargetMode="External"/><Relationship Id="rId2385" Type="http://schemas.openxmlformats.org/officeDocument/2006/relationships/hyperlink" Target="https://shebanq.ancient-data.org/hebrew/text?book=Reges_I&amp;chapter=14&amp;verse=11&amp;version=2021" TargetMode="External"/><Relationship Id="rId2386" Type="http://schemas.openxmlformats.org/officeDocument/2006/relationships/hyperlink" Target="https://shebanq.ancient-data.org/hebrew/text?book=Reges_I&amp;chapter=14&amp;verse=12&amp;version=2021" TargetMode="External"/><Relationship Id="rId2387" Type="http://schemas.openxmlformats.org/officeDocument/2006/relationships/hyperlink" Target="https://shebanq.ancient-data.org/hebrew/text?book=Reges_I&amp;chapter=14&amp;verse=17&amp;version=2021" TargetMode="External"/><Relationship Id="rId2388" Type="http://schemas.openxmlformats.org/officeDocument/2006/relationships/hyperlink" Target="https://shebanq.ancient-data.org/hebrew/text?book=Reges_I&amp;chapter=14&amp;verse=18&amp;version=2021" TargetMode="External"/><Relationship Id="rId2389" Type="http://schemas.openxmlformats.org/officeDocument/2006/relationships/hyperlink" Target="https://shebanq.ancient-data.org/hebrew/text?book=Reges_I&amp;chapter=14&amp;verse=31&amp;version=2021" TargetMode="External"/><Relationship Id="rId2390" Type="http://schemas.openxmlformats.org/officeDocument/2006/relationships/hyperlink" Target="https://shebanq.ancient-data.org/hebrew/text?book=Reges_I&amp;chapter=15&amp;verse=3&amp;version=2021" TargetMode="External"/><Relationship Id="rId2391" Type="http://schemas.openxmlformats.org/officeDocument/2006/relationships/hyperlink" Target="https://shebanq.ancient-data.org/hebrew/text?book=Reges_I&amp;chapter=15&amp;verse=19&amp;version=2021" TargetMode="External"/><Relationship Id="rId2392" Type="http://schemas.openxmlformats.org/officeDocument/2006/relationships/hyperlink" Target="https://shebanq.ancient-data.org/hebrew/text?book=Reges_I&amp;chapter=15&amp;verse=21&amp;version=2021" TargetMode="External"/><Relationship Id="rId2393" Type="http://schemas.openxmlformats.org/officeDocument/2006/relationships/hyperlink" Target="https://shebanq.ancient-data.org/hebrew/text?book=Reges_I&amp;chapter=15&amp;verse=29&amp;version=2021" TargetMode="External"/><Relationship Id="rId2394" Type="http://schemas.openxmlformats.org/officeDocument/2006/relationships/hyperlink" Target="https://shebanq.ancient-data.org/hebrew/text?book=Reges_I&amp;chapter=16&amp;verse=10&amp;version=2021" TargetMode="External"/><Relationship Id="rId2395" Type="http://schemas.openxmlformats.org/officeDocument/2006/relationships/hyperlink" Target="https://shebanq.ancient-data.org/hebrew/text?book=Reges_I&amp;chapter=16&amp;verse=11&amp;version=2021" TargetMode="External"/><Relationship Id="rId2396" Type="http://schemas.openxmlformats.org/officeDocument/2006/relationships/hyperlink" Target="https://shebanq.ancient-data.org/hebrew/text?book=Reges_I&amp;chapter=16&amp;verse=22&amp;version=2021" TargetMode="External"/><Relationship Id="rId2397" Type="http://schemas.openxmlformats.org/officeDocument/2006/relationships/hyperlink" Target="https://shebanq.ancient-data.org/hebrew/text?book=Reges_I&amp;chapter=16&amp;verse=34&amp;version=2021" TargetMode="External"/><Relationship Id="rId2398" Type="http://schemas.openxmlformats.org/officeDocument/2006/relationships/hyperlink" Target="https://shebanq.ancient-data.org/hebrew/text?book=Reges_I&amp;chapter=17&amp;verse=1&amp;version=2021" TargetMode="External"/><Relationship Id="rId2399" Type="http://schemas.openxmlformats.org/officeDocument/2006/relationships/hyperlink" Target="https://shebanq.ancient-data.org/hebrew/text?book=Reges_I&amp;chapter=17&amp;verse=9&amp;version=2021" TargetMode="External"/><Relationship Id="rId2400" Type="http://schemas.openxmlformats.org/officeDocument/2006/relationships/hyperlink" Target="https://shebanq.ancient-data.org/hebrew/text?book=Reges_I&amp;chapter=17&amp;verse=12&amp;version=2021" TargetMode="External"/><Relationship Id="rId2401" Type="http://schemas.openxmlformats.org/officeDocument/2006/relationships/hyperlink" Target="https://shebanq.ancient-data.org/hebrew/text?book=Reges_I&amp;chapter=17&amp;verse=16&amp;version=2021" TargetMode="External"/><Relationship Id="rId2402" Type="http://schemas.openxmlformats.org/officeDocument/2006/relationships/hyperlink" Target="https://shebanq.ancient-data.org/hebrew/text?book=Reges_I&amp;chapter=17&amp;verse=19&amp;version=2021" TargetMode="External"/><Relationship Id="rId2403" Type="http://schemas.openxmlformats.org/officeDocument/2006/relationships/hyperlink" Target="https://shebanq.ancient-data.org/hebrew/text?book=Reges_I&amp;chapter=17&amp;verse=23&amp;version=2021" TargetMode="External"/><Relationship Id="rId2404" Type="http://schemas.openxmlformats.org/officeDocument/2006/relationships/hyperlink" Target="https://shebanq.ancient-data.org/hebrew/text?book=Reges_I&amp;chapter=18&amp;verse=5&amp;version=2021" TargetMode="External"/><Relationship Id="rId2405" Type="http://schemas.openxmlformats.org/officeDocument/2006/relationships/hyperlink" Target="https://shebanq.ancient-data.org/hebrew/text?book=Reges_I&amp;chapter=18&amp;verse=8&amp;version=2021" TargetMode="External"/><Relationship Id="rId2406" Type="http://schemas.openxmlformats.org/officeDocument/2006/relationships/hyperlink" Target="https://shebanq.ancient-data.org/hebrew/text?book=Reges_I&amp;chapter=18&amp;verse=12&amp;version=2021" TargetMode="External"/><Relationship Id="rId2407" Type="http://schemas.openxmlformats.org/officeDocument/2006/relationships/hyperlink" Target="https://shebanq.ancient-data.org/hebrew/text?book=Reges_I&amp;chapter=18&amp;verse=13&amp;version=2021" TargetMode="External"/><Relationship Id="rId2408" Type="http://schemas.openxmlformats.org/officeDocument/2006/relationships/hyperlink" Target="https://shebanq.ancient-data.org/hebrew/text?book=Reges_I&amp;chapter=18&amp;verse=18&amp;version=2021" TargetMode="External"/><Relationship Id="rId2409" Type="http://schemas.openxmlformats.org/officeDocument/2006/relationships/hyperlink" Target="https://shebanq.ancient-data.org/hebrew/text?book=Reges_I&amp;chapter=18&amp;verse=21&amp;version=2021" TargetMode="External"/><Relationship Id="rId2410" Type="http://schemas.openxmlformats.org/officeDocument/2006/relationships/hyperlink" Target="https://shebanq.ancient-data.org/hebrew/text?book=Reges_I&amp;chapter=18&amp;verse=23&amp;version=2021" TargetMode="External"/><Relationship Id="rId2411" Type="http://schemas.openxmlformats.org/officeDocument/2006/relationships/hyperlink" Target="https://shebanq.ancient-data.org/hebrew/text?book=Reges_I&amp;chapter=18&amp;verse=25&amp;version=2021" TargetMode="External"/><Relationship Id="rId2412" Type="http://schemas.openxmlformats.org/officeDocument/2006/relationships/hyperlink" Target="https://shebanq.ancient-data.org/hebrew/text?book=Reges_I&amp;chapter=18&amp;verse=27&amp;version=2021" TargetMode="External"/><Relationship Id="rId2413" Type="http://schemas.openxmlformats.org/officeDocument/2006/relationships/hyperlink" Target="https://shebanq.ancient-data.org/hebrew/text?book=Reges_I&amp;chapter=18&amp;verse=31&amp;version=2021" TargetMode="External"/><Relationship Id="rId2414" Type="http://schemas.openxmlformats.org/officeDocument/2006/relationships/hyperlink" Target="https://shebanq.ancient-data.org/hebrew/text?book=Reges_I&amp;chapter=18&amp;verse=32&amp;version=2021" TargetMode="External"/><Relationship Id="rId2415" Type="http://schemas.openxmlformats.org/officeDocument/2006/relationships/hyperlink" Target="https://shebanq.ancient-data.org/hebrew/text?book=Reges_I&amp;chapter=18&amp;verse=34&amp;version=2021" TargetMode="External"/><Relationship Id="rId2416" Type="http://schemas.openxmlformats.org/officeDocument/2006/relationships/hyperlink" Target="https://shebanq.ancient-data.org/hebrew/text?book=Reges_I&amp;chapter=18&amp;verse=39&amp;version=2021" TargetMode="External"/><Relationship Id="rId2417" Type="http://schemas.openxmlformats.org/officeDocument/2006/relationships/hyperlink" Target="https://shebanq.ancient-data.org/hebrew/text?book=Reges_I&amp;chapter=18&amp;verse=42&amp;version=2021" TargetMode="External"/><Relationship Id="rId2418" Type="http://schemas.openxmlformats.org/officeDocument/2006/relationships/hyperlink" Target="https://shebanq.ancient-data.org/hebrew/text?book=Reges_I&amp;chapter=18&amp;verse=43&amp;version=2021" TargetMode="External"/><Relationship Id="rId2419" Type="http://schemas.openxmlformats.org/officeDocument/2006/relationships/hyperlink" Target="https://shebanq.ancient-data.org/hebrew/text?book=Reges_I&amp;chapter=18&amp;verse=44&amp;version=2021" TargetMode="External"/><Relationship Id="rId2420" Type="http://schemas.openxmlformats.org/officeDocument/2006/relationships/hyperlink" Target="https://shebanq.ancient-data.org/hebrew/text?book=Reges_I&amp;chapter=18&amp;verse=45&amp;version=2021" TargetMode="External"/><Relationship Id="rId2421" Type="http://schemas.openxmlformats.org/officeDocument/2006/relationships/hyperlink" Target="https://shebanq.ancient-data.org/hebrew/text?book=Reges_I&amp;chapter=19&amp;verse=3&amp;version=2021" TargetMode="External"/><Relationship Id="rId2422" Type="http://schemas.openxmlformats.org/officeDocument/2006/relationships/hyperlink" Target="https://shebanq.ancient-data.org/hebrew/text?book=Reges_I&amp;chapter=19&amp;verse=5&amp;version=2021" TargetMode="External"/><Relationship Id="rId2423" Type="http://schemas.openxmlformats.org/officeDocument/2006/relationships/hyperlink" Target="https://shebanq.ancient-data.org/hebrew/text?book=Reges_I&amp;chapter=19&amp;verse=11&amp;version=2021" TargetMode="External"/><Relationship Id="rId2424" Type="http://schemas.openxmlformats.org/officeDocument/2006/relationships/hyperlink" Target="https://shebanq.ancient-data.org/hebrew/text?book=Reges_I&amp;chapter=19&amp;verse=14&amp;version=2021" TargetMode="External"/><Relationship Id="rId2425" Type="http://schemas.openxmlformats.org/officeDocument/2006/relationships/hyperlink" Target="https://shebanq.ancient-data.org/hebrew/text?book=Reges_I&amp;chapter=19&amp;verse=15&amp;version=2021" TargetMode="External"/><Relationship Id="rId2426" Type="http://schemas.openxmlformats.org/officeDocument/2006/relationships/hyperlink" Target="https://shebanq.ancient-data.org/hebrew/text?book=Reges_I&amp;chapter=19&amp;verse=16&amp;version=2021" TargetMode="External"/><Relationship Id="rId2427" Type="http://schemas.openxmlformats.org/officeDocument/2006/relationships/hyperlink" Target="https://shebanq.ancient-data.org/hebrew/text?book=Reges_I&amp;chapter=19&amp;verse=19&amp;version=2021" TargetMode="External"/><Relationship Id="rId2428" Type="http://schemas.openxmlformats.org/officeDocument/2006/relationships/hyperlink" Target="https://shebanq.ancient-data.org/hebrew/text?book=Reges_I&amp;chapter=19&amp;verse=20&amp;version=2021" TargetMode="External"/><Relationship Id="rId2429" Type="http://schemas.openxmlformats.org/officeDocument/2006/relationships/hyperlink" Target="https://shebanq.ancient-data.org/hebrew/text?book=Reges_I&amp;chapter=20&amp;verse=6&amp;version=2021" TargetMode="External"/><Relationship Id="rId2430" Type="http://schemas.openxmlformats.org/officeDocument/2006/relationships/hyperlink" Target="https://shebanq.ancient-data.org/hebrew/text?book=Reges_I&amp;chapter=20&amp;verse=11&amp;version=2021" TargetMode="External"/><Relationship Id="rId2431" Type="http://schemas.openxmlformats.org/officeDocument/2006/relationships/hyperlink" Target="https://shebanq.ancient-data.org/hebrew/text?book=Reges_I&amp;chapter=20&amp;verse=12&amp;version=2021" TargetMode="External"/><Relationship Id="rId2432" Type="http://schemas.openxmlformats.org/officeDocument/2006/relationships/hyperlink" Target="https://shebanq.ancient-data.org/hebrew/text?book=Reges_I&amp;chapter=20&amp;verse=18&amp;version=2021" TargetMode="External"/><Relationship Id="rId2433" Type="http://schemas.openxmlformats.org/officeDocument/2006/relationships/hyperlink" Target="https://shebanq.ancient-data.org/hebrew/text?book=Reges_I&amp;chapter=20&amp;verse=21&amp;version=2021" TargetMode="External"/><Relationship Id="rId2434" Type="http://schemas.openxmlformats.org/officeDocument/2006/relationships/hyperlink" Target="https://shebanq.ancient-data.org/hebrew/text?book=Reges_I&amp;chapter=20&amp;verse=22&amp;version=2021" TargetMode="External"/><Relationship Id="rId2435" Type="http://schemas.openxmlformats.org/officeDocument/2006/relationships/hyperlink" Target="https://shebanq.ancient-data.org/hebrew/text?book=Reges_I&amp;chapter=20&amp;verse=24&amp;version=2021" TargetMode="External"/><Relationship Id="rId2436" Type="http://schemas.openxmlformats.org/officeDocument/2006/relationships/hyperlink" Target="https://shebanq.ancient-data.org/hebrew/text?book=Reges_I&amp;chapter=20&amp;verse=28&amp;version=2021" TargetMode="External"/><Relationship Id="rId2437" Type="http://schemas.openxmlformats.org/officeDocument/2006/relationships/hyperlink" Target="https://shebanq.ancient-data.org/hebrew/text?book=Reges_I&amp;chapter=20&amp;verse=31&amp;version=2021" TargetMode="External"/><Relationship Id="rId2438" Type="http://schemas.openxmlformats.org/officeDocument/2006/relationships/hyperlink" Target="https://shebanq.ancient-data.org/hebrew/text?book=Reges_I&amp;chapter=20&amp;verse=32&amp;version=2021" TargetMode="External"/><Relationship Id="rId2439" Type="http://schemas.openxmlformats.org/officeDocument/2006/relationships/hyperlink" Target="https://shebanq.ancient-data.org/hebrew/text?book=Reges_I&amp;chapter=20&amp;verse=34&amp;version=2021" TargetMode="External"/><Relationship Id="rId2440" Type="http://schemas.openxmlformats.org/officeDocument/2006/relationships/hyperlink" Target="https://shebanq.ancient-data.org/hebrew/text?book=Reges_I&amp;chapter=20&amp;verse=37&amp;version=2021" TargetMode="External"/><Relationship Id="rId2441" Type="http://schemas.openxmlformats.org/officeDocument/2006/relationships/hyperlink" Target="https://shebanq.ancient-data.org/hebrew/text?book=Reges_I&amp;chapter=20&amp;verse=39&amp;version=2021" TargetMode="External"/><Relationship Id="rId2442" Type="http://schemas.openxmlformats.org/officeDocument/2006/relationships/hyperlink" Target="https://shebanq.ancient-data.org/hebrew/text?book=Reges_I&amp;chapter=20&amp;verse=42&amp;version=2021" TargetMode="External"/><Relationship Id="rId2443" Type="http://schemas.openxmlformats.org/officeDocument/2006/relationships/hyperlink" Target="https://shebanq.ancient-data.org/hebrew/text?book=Reges_I&amp;chapter=20&amp;verse=43&amp;version=2021" TargetMode="External"/><Relationship Id="rId2444" Type="http://schemas.openxmlformats.org/officeDocument/2006/relationships/hyperlink" Target="https://shebanq.ancient-data.org/hebrew/text?book=Reges_I&amp;chapter=21&amp;verse=5&amp;version=2021" TargetMode="External"/><Relationship Id="rId2445" Type="http://schemas.openxmlformats.org/officeDocument/2006/relationships/hyperlink" Target="https://shebanq.ancient-data.org/hebrew/text?book=Reges_I&amp;chapter=21&amp;verse=6&amp;version=2021" TargetMode="External"/><Relationship Id="rId2446" Type="http://schemas.openxmlformats.org/officeDocument/2006/relationships/hyperlink" Target="https://shebanq.ancient-data.org/hebrew/text?book=Reges_I&amp;chapter=21&amp;verse=7&amp;version=2021" TargetMode="External"/><Relationship Id="rId2447" Type="http://schemas.openxmlformats.org/officeDocument/2006/relationships/hyperlink" Target="https://shebanq.ancient-data.org/hebrew/text?book=Reges_I&amp;chapter=21&amp;verse=9&amp;version=2021" TargetMode="External"/><Relationship Id="rId2448" Type="http://schemas.openxmlformats.org/officeDocument/2006/relationships/hyperlink" Target="https://shebanq.ancient-data.org/hebrew/text?book=Reges_I&amp;chapter=21&amp;verse=10&amp;version=2021" TargetMode="External"/><Relationship Id="rId2449" Type="http://schemas.openxmlformats.org/officeDocument/2006/relationships/hyperlink" Target="https://shebanq.ancient-data.org/hebrew/text?book=Reges_I&amp;chapter=21&amp;verse=11&amp;version=2021" TargetMode="External"/><Relationship Id="rId2450" Type="http://schemas.openxmlformats.org/officeDocument/2006/relationships/hyperlink" Target="https://shebanq.ancient-data.org/hebrew/text?book=Reges_I&amp;chapter=21&amp;verse=18&amp;version=2021" TargetMode="External"/><Relationship Id="rId2451" Type="http://schemas.openxmlformats.org/officeDocument/2006/relationships/hyperlink" Target="https://shebanq.ancient-data.org/hebrew/text?book=Reges_I&amp;chapter=21&amp;verse=20&amp;version=2021" TargetMode="External"/><Relationship Id="rId2452" Type="http://schemas.openxmlformats.org/officeDocument/2006/relationships/hyperlink" Target="https://shebanq.ancient-data.org/hebrew/text?book=Reges_I&amp;chapter=22&amp;verse=8&amp;version=2021" TargetMode="External"/><Relationship Id="rId2453" Type="http://schemas.openxmlformats.org/officeDocument/2006/relationships/hyperlink" Target="https://shebanq.ancient-data.org/hebrew/text?book=Reges_I&amp;chapter=22&amp;verse=9&amp;version=2021" TargetMode="External"/><Relationship Id="rId2454" Type="http://schemas.openxmlformats.org/officeDocument/2006/relationships/hyperlink" Target="https://shebanq.ancient-data.org/hebrew/text?book=Reges_I&amp;chapter=22&amp;verse=14&amp;version=2021" TargetMode="External"/><Relationship Id="rId2455" Type="http://schemas.openxmlformats.org/officeDocument/2006/relationships/hyperlink" Target="https://shebanq.ancient-data.org/hebrew/text?book=Reges_I&amp;chapter=22&amp;verse=15&amp;version=2021" TargetMode="External"/><Relationship Id="rId2456" Type="http://schemas.openxmlformats.org/officeDocument/2006/relationships/hyperlink" Target="https://shebanq.ancient-data.org/hebrew/text?book=Reges_I&amp;chapter=22&amp;verse=17&amp;version=2021" TargetMode="External"/><Relationship Id="rId2457" Type="http://schemas.openxmlformats.org/officeDocument/2006/relationships/hyperlink" Target="https://shebanq.ancient-data.org/hebrew/text?book=Reges_I&amp;chapter=22&amp;verse=22&amp;version=2021" TargetMode="External"/><Relationship Id="rId2458" Type="http://schemas.openxmlformats.org/officeDocument/2006/relationships/hyperlink" Target="https://shebanq.ancient-data.org/hebrew/text?book=Reges_I&amp;chapter=22&amp;verse=26&amp;version=2021" TargetMode="External"/><Relationship Id="rId2459" Type="http://schemas.openxmlformats.org/officeDocument/2006/relationships/hyperlink" Target="https://shebanq.ancient-data.org/hebrew/text?book=Reges_I&amp;chapter=22&amp;verse=27&amp;version=2021" TargetMode="External"/><Relationship Id="rId2460" Type="http://schemas.openxmlformats.org/officeDocument/2006/relationships/hyperlink" Target="https://shebanq.ancient-data.org/hebrew/text?book=Reges_I&amp;chapter=22&amp;verse=30&amp;version=2021" TargetMode="External"/><Relationship Id="rId2461" Type="http://schemas.openxmlformats.org/officeDocument/2006/relationships/hyperlink" Target="https://shebanq.ancient-data.org/hebrew/text?book=Reges_I&amp;chapter=22&amp;verse=32&amp;version=2021" TargetMode="External"/><Relationship Id="rId2462" Type="http://schemas.openxmlformats.org/officeDocument/2006/relationships/hyperlink" Target="https://shebanq.ancient-data.org/hebrew/text?book=Reges_I&amp;chapter=22&amp;verse=34&amp;version=2021" TargetMode="External"/><Relationship Id="rId2463" Type="http://schemas.openxmlformats.org/officeDocument/2006/relationships/hyperlink" Target="https://shebanq.ancient-data.org/hebrew/text?book=Reges_I&amp;chapter=22&amp;verse=51&amp;version=2021" TargetMode="External"/><Relationship Id="rId2464" Type="http://schemas.openxmlformats.org/officeDocument/2006/relationships/hyperlink" Target="https://shebanq.ancient-data.org/hebrew/text?book=Reges_II&amp;chapter=1&amp;verse=2&amp;version=2021" TargetMode="External"/><Relationship Id="rId2465" Type="http://schemas.openxmlformats.org/officeDocument/2006/relationships/hyperlink" Target="https://shebanq.ancient-data.org/hebrew/text?book=Reges_II&amp;chapter=1&amp;verse=3&amp;version=2021" TargetMode="External"/><Relationship Id="rId2466" Type="http://schemas.openxmlformats.org/officeDocument/2006/relationships/hyperlink" Target="https://shebanq.ancient-data.org/hebrew/text?book=Reges_II&amp;chapter=1&amp;verse=4&amp;version=2021" TargetMode="External"/><Relationship Id="rId2467" Type="http://schemas.openxmlformats.org/officeDocument/2006/relationships/hyperlink" Target="https://shebanq.ancient-data.org/hebrew/text?book=Reges_II&amp;chapter=1&amp;verse=6&amp;version=2021" TargetMode="External"/><Relationship Id="rId2468" Type="http://schemas.openxmlformats.org/officeDocument/2006/relationships/hyperlink" Target="https://shebanq.ancient-data.org/hebrew/text?book=Reges_II&amp;chapter=1&amp;verse=9&amp;version=2021" TargetMode="External"/><Relationship Id="rId2469" Type="http://schemas.openxmlformats.org/officeDocument/2006/relationships/hyperlink" Target="https://shebanq.ancient-data.org/hebrew/text?book=Reges_II&amp;chapter=1&amp;verse=10&amp;version=2021" TargetMode="External"/><Relationship Id="rId2470" Type="http://schemas.openxmlformats.org/officeDocument/2006/relationships/hyperlink" Target="https://shebanq.ancient-data.org/hebrew/text?book=Reges_II&amp;chapter=1&amp;verse=11&amp;version=2021" TargetMode="External"/><Relationship Id="rId2471" Type="http://schemas.openxmlformats.org/officeDocument/2006/relationships/hyperlink" Target="https://shebanq.ancient-data.org/hebrew/text?book=Reges_II&amp;chapter=1&amp;verse=14&amp;version=2021" TargetMode="External"/><Relationship Id="rId2472" Type="http://schemas.openxmlformats.org/officeDocument/2006/relationships/hyperlink" Target="https://shebanq.ancient-data.org/hebrew/text?book=Reges_II&amp;chapter=1&amp;verse=16&amp;version=2021" TargetMode="External"/><Relationship Id="rId2473" Type="http://schemas.openxmlformats.org/officeDocument/2006/relationships/hyperlink" Target="https://shebanq.ancient-data.org/hebrew/text?book=Reges_II&amp;chapter=2&amp;verse=2&amp;version=2021" TargetMode="External"/><Relationship Id="rId2474" Type="http://schemas.openxmlformats.org/officeDocument/2006/relationships/hyperlink" Target="https://shebanq.ancient-data.org/hebrew/text?book=Reges_II&amp;chapter=2&amp;verse=5&amp;version=2021" TargetMode="External"/><Relationship Id="rId2475" Type="http://schemas.openxmlformats.org/officeDocument/2006/relationships/hyperlink" Target="https://shebanq.ancient-data.org/hebrew/text?book=Reges_II&amp;chapter=2&amp;verse=9&amp;version=2021" TargetMode="External"/><Relationship Id="rId2476" Type="http://schemas.openxmlformats.org/officeDocument/2006/relationships/hyperlink" Target="https://shebanq.ancient-data.org/hebrew/text?book=Reges_II&amp;chapter=2&amp;verse=10&amp;version=2021" TargetMode="External"/><Relationship Id="rId2477" Type="http://schemas.openxmlformats.org/officeDocument/2006/relationships/hyperlink" Target="https://shebanq.ancient-data.org/hebrew/text?book=Reges_II&amp;chapter=2&amp;verse=16&amp;version=2021" TargetMode="External"/><Relationship Id="rId2478" Type="http://schemas.openxmlformats.org/officeDocument/2006/relationships/hyperlink" Target="https://shebanq.ancient-data.org/hebrew/text?book=Reges_II&amp;chapter=2&amp;verse=19&amp;version=2021" TargetMode="External"/><Relationship Id="rId2479" Type="http://schemas.openxmlformats.org/officeDocument/2006/relationships/hyperlink" Target="https://shebanq.ancient-data.org/hebrew/text?book=Reges_II&amp;chapter=2&amp;verse=20&amp;version=2021" TargetMode="External"/><Relationship Id="rId2480" Type="http://schemas.openxmlformats.org/officeDocument/2006/relationships/hyperlink" Target="https://shebanq.ancient-data.org/hebrew/text?book=Reges_II&amp;chapter=2&amp;verse=21&amp;version=2021" TargetMode="External"/><Relationship Id="rId2481" Type="http://schemas.openxmlformats.org/officeDocument/2006/relationships/hyperlink" Target="https://shebanq.ancient-data.org/hebrew/text?book=Reges_II&amp;chapter=3&amp;verse=9&amp;version=2021" TargetMode="External"/><Relationship Id="rId2482" Type="http://schemas.openxmlformats.org/officeDocument/2006/relationships/hyperlink" Target="https://shebanq.ancient-data.org/hebrew/text?book=Reges_II&amp;chapter=3&amp;verse=10&amp;version=2021" TargetMode="External"/><Relationship Id="rId2483" Type="http://schemas.openxmlformats.org/officeDocument/2006/relationships/hyperlink" Target="https://shebanq.ancient-data.org/hebrew/text?book=Reges_II&amp;chapter=3&amp;verse=21&amp;version=2021" TargetMode="External"/><Relationship Id="rId2484" Type="http://schemas.openxmlformats.org/officeDocument/2006/relationships/hyperlink" Target="https://shebanq.ancient-data.org/hebrew/text?book=Reges_II&amp;chapter=3&amp;verse=25&amp;version=2021" TargetMode="External"/><Relationship Id="rId2485" Type="http://schemas.openxmlformats.org/officeDocument/2006/relationships/hyperlink" Target="https://shebanq.ancient-data.org/hebrew/text?book=Reges_II&amp;chapter=4&amp;verse=4&amp;version=2021" TargetMode="External"/><Relationship Id="rId2486" Type="http://schemas.openxmlformats.org/officeDocument/2006/relationships/hyperlink" Target="https://shebanq.ancient-data.org/hebrew/text?book=Reges_II&amp;chapter=4&amp;verse=7&amp;version=2021" TargetMode="External"/><Relationship Id="rId2487" Type="http://schemas.openxmlformats.org/officeDocument/2006/relationships/hyperlink" Target="https://shebanq.ancient-data.org/hebrew/text?book=Reges_II&amp;chapter=4&amp;verse=10&amp;version=2021" TargetMode="External"/><Relationship Id="rId2488" Type="http://schemas.openxmlformats.org/officeDocument/2006/relationships/hyperlink" Target="https://shebanq.ancient-data.org/hebrew/text?book=Reges_II&amp;chapter=4&amp;verse=12&amp;version=2021" TargetMode="External"/><Relationship Id="rId2489" Type="http://schemas.openxmlformats.org/officeDocument/2006/relationships/hyperlink" Target="https://shebanq.ancient-data.org/hebrew/text?book=Reges_II&amp;chapter=4&amp;verse=13&amp;version=2021" TargetMode="External"/><Relationship Id="rId2490" Type="http://schemas.openxmlformats.org/officeDocument/2006/relationships/hyperlink" Target="https://shebanq.ancient-data.org/hebrew/text?book=Reges_II&amp;chapter=4&amp;verse=14&amp;version=2021" TargetMode="External"/><Relationship Id="rId2491" Type="http://schemas.openxmlformats.org/officeDocument/2006/relationships/hyperlink" Target="https://shebanq.ancient-data.org/hebrew/text?book=Reges_II&amp;chapter=4&amp;verse=15&amp;version=2021" TargetMode="External"/><Relationship Id="rId2492" Type="http://schemas.openxmlformats.org/officeDocument/2006/relationships/hyperlink" Target="https://shebanq.ancient-data.org/hebrew/text?book=Reges_II&amp;chapter=4&amp;verse=17&amp;version=2021" TargetMode="External"/><Relationship Id="rId2493" Type="http://schemas.openxmlformats.org/officeDocument/2006/relationships/hyperlink" Target="https://shebanq.ancient-data.org/hebrew/text?book=Reges_II&amp;chapter=4&amp;verse=19&amp;version=2021" TargetMode="External"/><Relationship Id="rId2494" Type="http://schemas.openxmlformats.org/officeDocument/2006/relationships/hyperlink" Target="https://shebanq.ancient-data.org/hebrew/text?book=Reges_II&amp;chapter=4&amp;verse=20&amp;version=2021" TargetMode="External"/><Relationship Id="rId2495" Type="http://schemas.openxmlformats.org/officeDocument/2006/relationships/hyperlink" Target="https://shebanq.ancient-data.org/hebrew/text?book=Reges_II&amp;chapter=4&amp;verse=24&amp;version=2021" TargetMode="External"/><Relationship Id="rId2496" Type="http://schemas.openxmlformats.org/officeDocument/2006/relationships/hyperlink" Target="https://shebanq.ancient-data.org/hebrew/text?book=Reges_II&amp;chapter=4&amp;verse=27&amp;version=2021" TargetMode="External"/><Relationship Id="rId2497" Type="http://schemas.openxmlformats.org/officeDocument/2006/relationships/hyperlink" Target="https://shebanq.ancient-data.org/hebrew/text?book=Reges_II&amp;chapter=4&amp;verse=28&amp;version=2021" TargetMode="External"/><Relationship Id="rId2498" Type="http://schemas.openxmlformats.org/officeDocument/2006/relationships/hyperlink" Target="https://shebanq.ancient-data.org/hebrew/text?book=Reges_II&amp;chapter=4&amp;verse=30&amp;version=2021" TargetMode="External"/><Relationship Id="rId2499" Type="http://schemas.openxmlformats.org/officeDocument/2006/relationships/hyperlink" Target="https://shebanq.ancient-data.org/hebrew/text?book=Reges_II&amp;chapter=4&amp;verse=31&amp;version=2021" TargetMode="External"/><Relationship Id="rId2500" Type="http://schemas.openxmlformats.org/officeDocument/2006/relationships/hyperlink" Target="https://shebanq.ancient-data.org/hebrew/text?book=Reges_II&amp;chapter=4&amp;verse=33&amp;version=2021" TargetMode="External"/><Relationship Id="rId2501" Type="http://schemas.openxmlformats.org/officeDocument/2006/relationships/hyperlink" Target="https://shebanq.ancient-data.org/hebrew/text?book=Reges_II&amp;chapter=4&amp;verse=34&amp;version=2021" TargetMode="External"/><Relationship Id="rId2502" Type="http://schemas.openxmlformats.org/officeDocument/2006/relationships/hyperlink" Target="https://shebanq.ancient-data.org/hebrew/text?book=Reges_II&amp;chapter=4&amp;verse=35&amp;version=2021" TargetMode="External"/><Relationship Id="rId2503" Type="http://schemas.openxmlformats.org/officeDocument/2006/relationships/hyperlink" Target="https://shebanq.ancient-data.org/hebrew/text?book=Reges_II&amp;chapter=4&amp;verse=37&amp;version=2021" TargetMode="External"/><Relationship Id="rId2504" Type="http://schemas.openxmlformats.org/officeDocument/2006/relationships/hyperlink" Target="https://shebanq.ancient-data.org/hebrew/text?book=Reges_II&amp;chapter=4&amp;verse=39&amp;version=2021" TargetMode="External"/><Relationship Id="rId2505" Type="http://schemas.openxmlformats.org/officeDocument/2006/relationships/hyperlink" Target="https://shebanq.ancient-data.org/hebrew/text?book=Reges_II&amp;chapter=4&amp;verse=41&amp;version=2021" TargetMode="External"/><Relationship Id="rId2506" Type="http://schemas.openxmlformats.org/officeDocument/2006/relationships/hyperlink" Target="https://shebanq.ancient-data.org/hebrew/text?book=Reges_II&amp;chapter=4&amp;verse=43&amp;version=2021" TargetMode="External"/><Relationship Id="rId2507" Type="http://schemas.openxmlformats.org/officeDocument/2006/relationships/hyperlink" Target="https://shebanq.ancient-data.org/hebrew/text?book=Reges_II&amp;chapter=5&amp;verse=3&amp;version=2021" TargetMode="External"/><Relationship Id="rId2508" Type="http://schemas.openxmlformats.org/officeDocument/2006/relationships/hyperlink" Target="https://shebanq.ancient-data.org/hebrew/text?book=Reges_II&amp;chapter=5&amp;verse=5&amp;version=2021" TargetMode="External"/><Relationship Id="rId2509" Type="http://schemas.openxmlformats.org/officeDocument/2006/relationships/hyperlink" Target="https://shebanq.ancient-data.org/hebrew/text?book=Reges_II&amp;chapter=5&amp;verse=7&amp;version=2021" TargetMode="External"/><Relationship Id="rId2510" Type="http://schemas.openxmlformats.org/officeDocument/2006/relationships/hyperlink" Target="https://shebanq.ancient-data.org/hebrew/text?book=Reges_II&amp;chapter=5&amp;verse=8&amp;version=2021" TargetMode="External"/><Relationship Id="rId2511" Type="http://schemas.openxmlformats.org/officeDocument/2006/relationships/hyperlink" Target="https://shebanq.ancient-data.org/hebrew/text?book=Reges_II&amp;chapter=5&amp;verse=9&amp;version=2021" TargetMode="External"/><Relationship Id="rId2512" Type="http://schemas.openxmlformats.org/officeDocument/2006/relationships/hyperlink" Target="https://shebanq.ancient-data.org/hebrew/text?book=Reges_II&amp;chapter=5&amp;verse=10&amp;version=2021" TargetMode="External"/><Relationship Id="rId2513" Type="http://schemas.openxmlformats.org/officeDocument/2006/relationships/hyperlink" Target="https://shebanq.ancient-data.org/hebrew/text?book=Reges_II&amp;chapter=5&amp;verse=11&amp;version=2021" TargetMode="External"/><Relationship Id="rId2514" Type="http://schemas.openxmlformats.org/officeDocument/2006/relationships/hyperlink" Target="https://shebanq.ancient-data.org/hebrew/text?book=Reges_II&amp;chapter=5&amp;verse=14&amp;version=2021" TargetMode="External"/><Relationship Id="rId2515" Type="http://schemas.openxmlformats.org/officeDocument/2006/relationships/hyperlink" Target="https://shebanq.ancient-data.org/hebrew/text?book=Reges_II&amp;chapter=5&amp;verse=15&amp;version=2021" TargetMode="External"/><Relationship Id="rId2516" Type="http://schemas.openxmlformats.org/officeDocument/2006/relationships/hyperlink" Target="https://shebanq.ancient-data.org/hebrew/text?book=Reges_II&amp;chapter=5&amp;verse=20&amp;version=2021" TargetMode="External"/><Relationship Id="rId2517" Type="http://schemas.openxmlformats.org/officeDocument/2006/relationships/hyperlink" Target="https://shebanq.ancient-data.org/hebrew/text?book=Reges_II&amp;chapter=5&amp;verse=23&amp;version=2021" TargetMode="External"/><Relationship Id="rId2518" Type="http://schemas.openxmlformats.org/officeDocument/2006/relationships/hyperlink" Target="https://shebanq.ancient-data.org/hebrew/text?book=Reges_II&amp;chapter=5&amp;verse=24&amp;version=2021" TargetMode="External"/><Relationship Id="rId2519" Type="http://schemas.openxmlformats.org/officeDocument/2006/relationships/hyperlink" Target="https://shebanq.ancient-data.org/hebrew/text?book=Reges_II&amp;chapter=6&amp;verse=1&amp;version=2021" TargetMode="External"/><Relationship Id="rId2520" Type="http://schemas.openxmlformats.org/officeDocument/2006/relationships/hyperlink" Target="https://shebanq.ancient-data.org/hebrew/text?book=Reges_II&amp;chapter=6&amp;verse=3&amp;version=2021" TargetMode="External"/><Relationship Id="rId2521" Type="http://schemas.openxmlformats.org/officeDocument/2006/relationships/hyperlink" Target="https://shebanq.ancient-data.org/hebrew/text?book=Reges_II&amp;chapter=6&amp;verse=6&amp;version=2021" TargetMode="External"/><Relationship Id="rId2522" Type="http://schemas.openxmlformats.org/officeDocument/2006/relationships/hyperlink" Target="https://shebanq.ancient-data.org/hebrew/text?book=Reges_II&amp;chapter=6&amp;verse=9&amp;version=2021" TargetMode="External"/><Relationship Id="rId2523" Type="http://schemas.openxmlformats.org/officeDocument/2006/relationships/hyperlink" Target="https://shebanq.ancient-data.org/hebrew/text?book=Reges_II&amp;chapter=6&amp;verse=11&amp;version=2021" TargetMode="External"/><Relationship Id="rId2524" Type="http://schemas.openxmlformats.org/officeDocument/2006/relationships/hyperlink" Target="https://shebanq.ancient-data.org/hebrew/text?book=Reges_II&amp;chapter=6&amp;verse=15&amp;version=2021" TargetMode="External"/><Relationship Id="rId2525" Type="http://schemas.openxmlformats.org/officeDocument/2006/relationships/hyperlink" Target="https://shebanq.ancient-data.org/hebrew/text?book=Reges_II&amp;chapter=6&amp;verse=17&amp;version=2021" TargetMode="External"/><Relationship Id="rId2526" Type="http://schemas.openxmlformats.org/officeDocument/2006/relationships/hyperlink" Target="https://shebanq.ancient-data.org/hebrew/text?book=Reges_II&amp;chapter=6&amp;verse=18&amp;version=2021" TargetMode="External"/><Relationship Id="rId2527" Type="http://schemas.openxmlformats.org/officeDocument/2006/relationships/hyperlink" Target="https://shebanq.ancient-data.org/hebrew/text?book=Reges_II&amp;chapter=6&amp;verse=19&amp;version=2021" TargetMode="External"/><Relationship Id="rId2528" Type="http://schemas.openxmlformats.org/officeDocument/2006/relationships/hyperlink" Target="https://shebanq.ancient-data.org/hebrew/text?book=Reges_II&amp;chapter=6&amp;verse=21&amp;version=2021" TargetMode="External"/><Relationship Id="rId2529" Type="http://schemas.openxmlformats.org/officeDocument/2006/relationships/hyperlink" Target="https://shebanq.ancient-data.org/hebrew/text?book=Reges_II&amp;chapter=6&amp;verse=22&amp;version=2021" TargetMode="External"/><Relationship Id="rId2530" Type="http://schemas.openxmlformats.org/officeDocument/2006/relationships/hyperlink" Target="https://shebanq.ancient-data.org/hebrew/text?book=Reges_II&amp;chapter=6&amp;verse=28&amp;version=2021" TargetMode="External"/><Relationship Id="rId2531" Type="http://schemas.openxmlformats.org/officeDocument/2006/relationships/hyperlink" Target="https://shebanq.ancient-data.org/hebrew/text?book=Reges_II&amp;chapter=7&amp;verse=1&amp;version=2021" TargetMode="External"/><Relationship Id="rId2532" Type="http://schemas.openxmlformats.org/officeDocument/2006/relationships/hyperlink" Target="https://shebanq.ancient-data.org/hebrew/text?book=Reges_II&amp;chapter=7&amp;verse=2&amp;version=2021" TargetMode="External"/><Relationship Id="rId2533" Type="http://schemas.openxmlformats.org/officeDocument/2006/relationships/hyperlink" Target="https://shebanq.ancient-data.org/hebrew/text?book=Reges_II&amp;chapter=7&amp;verse=4&amp;version=2021" TargetMode="External"/><Relationship Id="rId2534" Type="http://schemas.openxmlformats.org/officeDocument/2006/relationships/hyperlink" Target="https://shebanq.ancient-data.org/hebrew/text?book=Reges_II&amp;chapter=7&amp;verse=5&amp;version=2021" TargetMode="External"/><Relationship Id="rId2535" Type="http://schemas.openxmlformats.org/officeDocument/2006/relationships/hyperlink" Target="https://shebanq.ancient-data.org/hebrew/text?book=Reges_II&amp;chapter=7&amp;verse=7&amp;version=2021" TargetMode="External"/><Relationship Id="rId2536" Type="http://schemas.openxmlformats.org/officeDocument/2006/relationships/hyperlink" Target="https://shebanq.ancient-data.org/hebrew/text?book=Reges_II&amp;chapter=7&amp;verse=8&amp;version=2021" TargetMode="External"/><Relationship Id="rId2537" Type="http://schemas.openxmlformats.org/officeDocument/2006/relationships/hyperlink" Target="https://shebanq.ancient-data.org/hebrew/text?book=Reges_II&amp;chapter=7&amp;verse=10&amp;version=2021" TargetMode="External"/><Relationship Id="rId2538" Type="http://schemas.openxmlformats.org/officeDocument/2006/relationships/hyperlink" Target="https://shebanq.ancient-data.org/hebrew/text?book=Reges_II&amp;chapter=7&amp;verse=12&amp;version=2021" TargetMode="External"/><Relationship Id="rId2539" Type="http://schemas.openxmlformats.org/officeDocument/2006/relationships/hyperlink" Target="https://shebanq.ancient-data.org/hebrew/text?book=Reges_II&amp;chapter=7&amp;verse=13&amp;version=2021" TargetMode="External"/><Relationship Id="rId2540" Type="http://schemas.openxmlformats.org/officeDocument/2006/relationships/hyperlink" Target="https://shebanq.ancient-data.org/hebrew/text?book=Reges_II&amp;chapter=7&amp;verse=14&amp;version=2021" TargetMode="External"/><Relationship Id="rId2541" Type="http://schemas.openxmlformats.org/officeDocument/2006/relationships/hyperlink" Target="https://shebanq.ancient-data.org/hebrew/text?book=Reges_II&amp;chapter=7&amp;verse=15&amp;version=2021" TargetMode="External"/><Relationship Id="rId2542" Type="http://schemas.openxmlformats.org/officeDocument/2006/relationships/hyperlink" Target="https://shebanq.ancient-data.org/hebrew/text?book=Reges_II&amp;chapter=7&amp;verse=16&amp;version=2021" TargetMode="External"/><Relationship Id="rId2543" Type="http://schemas.openxmlformats.org/officeDocument/2006/relationships/hyperlink" Target="https://shebanq.ancient-data.org/hebrew/text?book=Reges_II&amp;chapter=7&amp;verse=17&amp;version=2021" TargetMode="External"/><Relationship Id="rId2544" Type="http://schemas.openxmlformats.org/officeDocument/2006/relationships/hyperlink" Target="https://shebanq.ancient-data.org/hebrew/text?book=Reges_II&amp;chapter=7&amp;verse=19&amp;version=2021" TargetMode="External"/><Relationship Id="rId2545" Type="http://schemas.openxmlformats.org/officeDocument/2006/relationships/hyperlink" Target="https://shebanq.ancient-data.org/hebrew/text?book=Reges_II&amp;chapter=8&amp;verse=4&amp;version=2021" TargetMode="External"/><Relationship Id="rId2546" Type="http://schemas.openxmlformats.org/officeDocument/2006/relationships/hyperlink" Target="https://shebanq.ancient-data.org/hebrew/text?book=Reges_II&amp;chapter=8&amp;verse=6&amp;version=2021" TargetMode="External"/><Relationship Id="rId2547" Type="http://schemas.openxmlformats.org/officeDocument/2006/relationships/hyperlink" Target="https://shebanq.ancient-data.org/hebrew/text?book=Reges_II&amp;chapter=8&amp;verse=7&amp;version=2021" TargetMode="External"/><Relationship Id="rId2548" Type="http://schemas.openxmlformats.org/officeDocument/2006/relationships/hyperlink" Target="https://shebanq.ancient-data.org/hebrew/text?book=Reges_II&amp;chapter=8&amp;verse=8&amp;version=2021" TargetMode="External"/><Relationship Id="rId2549" Type="http://schemas.openxmlformats.org/officeDocument/2006/relationships/hyperlink" Target="https://shebanq.ancient-data.org/hebrew/text?book=Reges_II&amp;chapter=8&amp;verse=10&amp;version=2021" TargetMode="External"/><Relationship Id="rId2550" Type="http://schemas.openxmlformats.org/officeDocument/2006/relationships/hyperlink" Target="https://shebanq.ancient-data.org/hebrew/text?book=Reges_II&amp;chapter=8&amp;verse=11&amp;version=2021" TargetMode="External"/><Relationship Id="rId2551" Type="http://schemas.openxmlformats.org/officeDocument/2006/relationships/hyperlink" Target="https://shebanq.ancient-data.org/hebrew/text?book=Reges_II&amp;chapter=8&amp;verse=12&amp;version=2021" TargetMode="External"/><Relationship Id="rId2552" Type="http://schemas.openxmlformats.org/officeDocument/2006/relationships/hyperlink" Target="https://shebanq.ancient-data.org/hebrew/text?book=Reges_II&amp;chapter=8&amp;verse=13&amp;version=2021" TargetMode="External"/><Relationship Id="rId2553" Type="http://schemas.openxmlformats.org/officeDocument/2006/relationships/hyperlink" Target="https://shebanq.ancient-data.org/hebrew/text?book=Reges_II&amp;chapter=8&amp;verse=14&amp;version=2021" TargetMode="External"/><Relationship Id="rId2554" Type="http://schemas.openxmlformats.org/officeDocument/2006/relationships/hyperlink" Target="https://shebanq.ancient-data.org/hebrew/text?book=Reges_II&amp;chapter=8&amp;verse=15&amp;version=2021" TargetMode="External"/><Relationship Id="rId2555" Type="http://schemas.openxmlformats.org/officeDocument/2006/relationships/hyperlink" Target="https://shebanq.ancient-data.org/hebrew/text?book=Reges_II&amp;chapter=8&amp;verse=21&amp;version=2021" TargetMode="External"/><Relationship Id="rId2556" Type="http://schemas.openxmlformats.org/officeDocument/2006/relationships/hyperlink" Target="https://shebanq.ancient-data.org/hebrew/text?book=Reges_II&amp;chapter=8&amp;verse=29&amp;version=2021" TargetMode="External"/><Relationship Id="rId2557" Type="http://schemas.openxmlformats.org/officeDocument/2006/relationships/hyperlink" Target="https://shebanq.ancient-data.org/hebrew/text?book=Reges_II&amp;chapter=9&amp;verse=1&amp;version=2021" TargetMode="External"/><Relationship Id="rId2558" Type="http://schemas.openxmlformats.org/officeDocument/2006/relationships/hyperlink" Target="https://shebanq.ancient-data.org/hebrew/text?book=Reges_II&amp;chapter=9&amp;verse=2&amp;version=2021" TargetMode="External"/><Relationship Id="rId2559" Type="http://schemas.openxmlformats.org/officeDocument/2006/relationships/hyperlink" Target="https://shebanq.ancient-data.org/hebrew/text?book=Reges_II&amp;chapter=9&amp;verse=3&amp;version=2021" TargetMode="External"/><Relationship Id="rId2560" Type="http://schemas.openxmlformats.org/officeDocument/2006/relationships/hyperlink" Target="https://shebanq.ancient-data.org/hebrew/text?book=Reges_II&amp;chapter=9&amp;verse=6&amp;version=2021" TargetMode="External"/><Relationship Id="rId2561" Type="http://schemas.openxmlformats.org/officeDocument/2006/relationships/hyperlink" Target="https://shebanq.ancient-data.org/hebrew/text?book=Reges_II&amp;chapter=9&amp;verse=8&amp;version=2021" TargetMode="External"/><Relationship Id="rId2562" Type="http://schemas.openxmlformats.org/officeDocument/2006/relationships/hyperlink" Target="https://shebanq.ancient-data.org/hebrew/text?book=Reges_II&amp;chapter=9&amp;verse=13&amp;version=2021" TargetMode="External"/><Relationship Id="rId2563" Type="http://schemas.openxmlformats.org/officeDocument/2006/relationships/hyperlink" Target="https://shebanq.ancient-data.org/hebrew/text?book=Reges_II&amp;chapter=9&amp;verse=15&amp;version=2021" TargetMode="External"/><Relationship Id="rId2564" Type="http://schemas.openxmlformats.org/officeDocument/2006/relationships/hyperlink" Target="https://shebanq.ancient-data.org/hebrew/text?book=Reges_II&amp;chapter=9&amp;verse=17&amp;version=2021" TargetMode="External"/><Relationship Id="rId2565" Type="http://schemas.openxmlformats.org/officeDocument/2006/relationships/hyperlink" Target="https://shebanq.ancient-data.org/hebrew/text?book=Reges_II&amp;chapter=9&amp;verse=18&amp;version=2021" TargetMode="External"/><Relationship Id="rId2566" Type="http://schemas.openxmlformats.org/officeDocument/2006/relationships/hyperlink" Target="https://shebanq.ancient-data.org/hebrew/text?book=Reges_II&amp;chapter=9&amp;verse=19&amp;version=2021" TargetMode="External"/><Relationship Id="rId2567" Type="http://schemas.openxmlformats.org/officeDocument/2006/relationships/hyperlink" Target="https://shebanq.ancient-data.org/hebrew/text?book=Reges_II&amp;chapter=9&amp;verse=23&amp;version=2021" TargetMode="External"/><Relationship Id="rId2568" Type="http://schemas.openxmlformats.org/officeDocument/2006/relationships/hyperlink" Target="https://shebanq.ancient-data.org/hebrew/text?book=Reges_II&amp;chapter=9&amp;verse=30&amp;version=2021" TargetMode="External"/><Relationship Id="rId2569" Type="http://schemas.openxmlformats.org/officeDocument/2006/relationships/hyperlink" Target="https://shebanq.ancient-data.org/hebrew/text?book=Reges_II&amp;chapter=9&amp;verse=34&amp;version=2021" TargetMode="External"/><Relationship Id="rId2570" Type="http://schemas.openxmlformats.org/officeDocument/2006/relationships/hyperlink" Target="https://shebanq.ancient-data.org/hebrew/text?book=Reges_II&amp;chapter=10&amp;verse=1&amp;version=2021" TargetMode="External"/><Relationship Id="rId2571" Type="http://schemas.openxmlformats.org/officeDocument/2006/relationships/hyperlink" Target="https://shebanq.ancient-data.org/hebrew/text?book=Reges_II&amp;chapter=10&amp;verse=4&amp;version=2021" TargetMode="External"/><Relationship Id="rId2572" Type="http://schemas.openxmlformats.org/officeDocument/2006/relationships/hyperlink" Target="https://shebanq.ancient-data.org/hebrew/text?book=Reges_II&amp;chapter=10&amp;verse=14&amp;version=2021" TargetMode="External"/><Relationship Id="rId2573" Type="http://schemas.openxmlformats.org/officeDocument/2006/relationships/hyperlink" Target="https://shebanq.ancient-data.org/hebrew/text?book=Reges_II&amp;chapter=10&amp;verse=15&amp;version=2021" TargetMode="External"/><Relationship Id="rId2574" Type="http://schemas.openxmlformats.org/officeDocument/2006/relationships/hyperlink" Target="https://shebanq.ancient-data.org/hebrew/text?book=Reges_II&amp;chapter=10&amp;verse=16&amp;version=2021" TargetMode="External"/><Relationship Id="rId2575" Type="http://schemas.openxmlformats.org/officeDocument/2006/relationships/hyperlink" Target="https://shebanq.ancient-data.org/hebrew/text?book=Reges_II&amp;chapter=10&amp;verse=19&amp;version=2021" TargetMode="External"/><Relationship Id="rId2576" Type="http://schemas.openxmlformats.org/officeDocument/2006/relationships/hyperlink" Target="https://shebanq.ancient-data.org/hebrew/text?book=Reges_II&amp;chapter=10&amp;verse=21&amp;version=2021" TargetMode="External"/><Relationship Id="rId2577" Type="http://schemas.openxmlformats.org/officeDocument/2006/relationships/hyperlink" Target="https://shebanq.ancient-data.org/hebrew/text?book=Reges_II&amp;chapter=10&amp;verse=23&amp;version=2021" TargetMode="External"/><Relationship Id="rId2578" Type="http://schemas.openxmlformats.org/officeDocument/2006/relationships/hyperlink" Target="https://shebanq.ancient-data.org/hebrew/text?book=Reges_II&amp;chapter=10&amp;verse=25&amp;version=2021" TargetMode="External"/><Relationship Id="rId2579" Type="http://schemas.openxmlformats.org/officeDocument/2006/relationships/hyperlink" Target="https://shebanq.ancient-data.org/hebrew/text?book=Reges_II&amp;chapter=10&amp;verse=28&amp;version=2021" TargetMode="External"/><Relationship Id="rId2580" Type="http://schemas.openxmlformats.org/officeDocument/2006/relationships/hyperlink" Target="https://shebanq.ancient-data.org/hebrew/text?book=Reges_II&amp;chapter=10&amp;verse=30&amp;version=2021" TargetMode="External"/><Relationship Id="rId2581" Type="http://schemas.openxmlformats.org/officeDocument/2006/relationships/hyperlink" Target="https://shebanq.ancient-data.org/hebrew/text?book=Reges_II&amp;chapter=11&amp;verse=2&amp;version=2021" TargetMode="External"/><Relationship Id="rId2582" Type="http://schemas.openxmlformats.org/officeDocument/2006/relationships/hyperlink" Target="https://shebanq.ancient-data.org/hebrew/text?book=Reges_II&amp;chapter=11&amp;verse=8&amp;version=2021" TargetMode="External"/><Relationship Id="rId2583" Type="http://schemas.openxmlformats.org/officeDocument/2006/relationships/hyperlink" Target="https://shebanq.ancient-data.org/hebrew/text?book=Reges_II&amp;chapter=11&amp;verse=13&amp;version=2021" TargetMode="External"/><Relationship Id="rId2584" Type="http://schemas.openxmlformats.org/officeDocument/2006/relationships/hyperlink" Target="https://shebanq.ancient-data.org/hebrew/text?book=Reges_II&amp;chapter=11&amp;verse=14&amp;version=2021" TargetMode="External"/><Relationship Id="rId2585" Type="http://schemas.openxmlformats.org/officeDocument/2006/relationships/hyperlink" Target="https://shebanq.ancient-data.org/hebrew/text?book=Reges_II&amp;chapter=11&amp;verse=15&amp;version=2021" TargetMode="External"/><Relationship Id="rId2586" Type="http://schemas.openxmlformats.org/officeDocument/2006/relationships/hyperlink" Target="https://shebanq.ancient-data.org/hebrew/text?book=Reges_II&amp;chapter=12&amp;verse=5&amp;version=2021" TargetMode="External"/><Relationship Id="rId2587" Type="http://schemas.openxmlformats.org/officeDocument/2006/relationships/hyperlink" Target="https://shebanq.ancient-data.org/hebrew/text?book=Reges_II&amp;chapter=12&amp;verse=10&amp;version=2021" TargetMode="External"/><Relationship Id="rId2588" Type="http://schemas.openxmlformats.org/officeDocument/2006/relationships/hyperlink" Target="https://shebanq.ancient-data.org/hebrew/text?book=Reges_II&amp;chapter=12&amp;verse=11&amp;version=2021" TargetMode="External"/><Relationship Id="rId2589" Type="http://schemas.openxmlformats.org/officeDocument/2006/relationships/hyperlink" Target="https://shebanq.ancient-data.org/hebrew/text?book=Reges_II&amp;chapter=12&amp;verse=18&amp;version=2021" TargetMode="External"/><Relationship Id="rId2590" Type="http://schemas.openxmlformats.org/officeDocument/2006/relationships/hyperlink" Target="https://shebanq.ancient-data.org/hebrew/text?book=Reges_II&amp;chapter=12&amp;verse=19&amp;version=2021" TargetMode="External"/><Relationship Id="rId2591" Type="http://schemas.openxmlformats.org/officeDocument/2006/relationships/hyperlink" Target="https://shebanq.ancient-data.org/hebrew/text?book=Reges_II&amp;chapter=13&amp;verse=6&amp;version=2021" TargetMode="External"/><Relationship Id="rId2592" Type="http://schemas.openxmlformats.org/officeDocument/2006/relationships/hyperlink" Target="https://shebanq.ancient-data.org/hebrew/text?book=Reges_II&amp;chapter=13&amp;verse=14&amp;version=2021" TargetMode="External"/><Relationship Id="rId2593" Type="http://schemas.openxmlformats.org/officeDocument/2006/relationships/hyperlink" Target="https://shebanq.ancient-data.org/hebrew/text?book=Reges_II&amp;chapter=13&amp;verse=15&amp;version=2021" TargetMode="External"/><Relationship Id="rId2594" Type="http://schemas.openxmlformats.org/officeDocument/2006/relationships/hyperlink" Target="https://shebanq.ancient-data.org/hebrew/text?book=Reges_II&amp;chapter=14&amp;verse=3&amp;version=2021" TargetMode="External"/><Relationship Id="rId2595" Type="http://schemas.openxmlformats.org/officeDocument/2006/relationships/hyperlink" Target="https://shebanq.ancient-data.org/hebrew/text?book=Reges_II&amp;chapter=14&amp;verse=6&amp;version=2021" TargetMode="External"/><Relationship Id="rId2596" Type="http://schemas.openxmlformats.org/officeDocument/2006/relationships/hyperlink" Target="https://shebanq.ancient-data.org/hebrew/text?book=Reges_II&amp;chapter=14&amp;verse=8&amp;version=2021" TargetMode="External"/><Relationship Id="rId2597" Type="http://schemas.openxmlformats.org/officeDocument/2006/relationships/hyperlink" Target="https://shebanq.ancient-data.org/hebrew/text?book=Reges_II&amp;chapter=14&amp;verse=10&amp;version=2021" TargetMode="External"/><Relationship Id="rId2598" Type="http://schemas.openxmlformats.org/officeDocument/2006/relationships/hyperlink" Target="https://shebanq.ancient-data.org/hebrew/text?book=Reges_II&amp;chapter=14&amp;verse=13&amp;version=2021" TargetMode="External"/><Relationship Id="rId2599" Type="http://schemas.openxmlformats.org/officeDocument/2006/relationships/hyperlink" Target="https://shebanq.ancient-data.org/hebrew/text?book=Reges_II&amp;chapter=14&amp;verse=19&amp;version=2021" TargetMode="External"/><Relationship Id="rId2600" Type="http://schemas.openxmlformats.org/officeDocument/2006/relationships/hyperlink" Target="https://shebanq.ancient-data.org/hebrew/text?book=Reges_II&amp;chapter=14&amp;verse=21&amp;version=2021" TargetMode="External"/><Relationship Id="rId2601" Type="http://schemas.openxmlformats.org/officeDocument/2006/relationships/hyperlink" Target="https://shebanq.ancient-data.org/hebrew/text?book=Reges_II&amp;chapter=14&amp;verse=22&amp;version=2021" TargetMode="External"/><Relationship Id="rId2602" Type="http://schemas.openxmlformats.org/officeDocument/2006/relationships/hyperlink" Target="https://shebanq.ancient-data.org/hebrew/text?book=Reges_II&amp;chapter=15&amp;verse=4&amp;version=2021" TargetMode="External"/><Relationship Id="rId2603" Type="http://schemas.openxmlformats.org/officeDocument/2006/relationships/hyperlink" Target="https://shebanq.ancient-data.org/hebrew/text?book=Reges_II&amp;chapter=15&amp;verse=5&amp;version=2021" TargetMode="External"/><Relationship Id="rId2604" Type="http://schemas.openxmlformats.org/officeDocument/2006/relationships/hyperlink" Target="https://shebanq.ancient-data.org/hebrew/text?book=Reges_II&amp;chapter=15&amp;verse=9&amp;version=2021" TargetMode="External"/><Relationship Id="rId2605" Type="http://schemas.openxmlformats.org/officeDocument/2006/relationships/hyperlink" Target="https://shebanq.ancient-data.org/hebrew/text?book=Reges_II&amp;chapter=15&amp;verse=12&amp;version=2021" TargetMode="External"/><Relationship Id="rId2606" Type="http://schemas.openxmlformats.org/officeDocument/2006/relationships/hyperlink" Target="https://shebanq.ancient-data.org/hebrew/text?book=Reges_II&amp;chapter=15&amp;verse=14&amp;version=2021" TargetMode="External"/><Relationship Id="rId2607" Type="http://schemas.openxmlformats.org/officeDocument/2006/relationships/hyperlink" Target="https://shebanq.ancient-data.org/hebrew/text?book=Reges_II&amp;chapter=15&amp;verse=16&amp;version=2021" TargetMode="External"/><Relationship Id="rId2608" Type="http://schemas.openxmlformats.org/officeDocument/2006/relationships/hyperlink" Target="https://shebanq.ancient-data.org/hebrew/text?book=Reges_II&amp;chapter=15&amp;verse=34&amp;version=2021" TargetMode="External"/><Relationship Id="rId2609" Type="http://schemas.openxmlformats.org/officeDocument/2006/relationships/hyperlink" Target="https://shebanq.ancient-data.org/hebrew/text?book=Reges_II&amp;chapter=15&amp;verse=38&amp;version=2021" TargetMode="External"/><Relationship Id="rId2610" Type="http://schemas.openxmlformats.org/officeDocument/2006/relationships/hyperlink" Target="https://shebanq.ancient-data.org/hebrew/text?book=Reges_II&amp;chapter=16&amp;verse=3&amp;version=2021" TargetMode="External"/><Relationship Id="rId2611" Type="http://schemas.openxmlformats.org/officeDocument/2006/relationships/hyperlink" Target="https://shebanq.ancient-data.org/hebrew/text?book=Reges_II&amp;chapter=16&amp;verse=6&amp;version=2021" TargetMode="External"/><Relationship Id="rId2612" Type="http://schemas.openxmlformats.org/officeDocument/2006/relationships/hyperlink" Target="https://shebanq.ancient-data.org/hebrew/text?book=Reges_II&amp;chapter=16&amp;verse=9&amp;version=2021" TargetMode="External"/><Relationship Id="rId2613" Type="http://schemas.openxmlformats.org/officeDocument/2006/relationships/hyperlink" Target="https://shebanq.ancient-data.org/hebrew/text?book=Reges_II&amp;chapter=16&amp;verse=12&amp;version=2021" TargetMode="External"/><Relationship Id="rId2614" Type="http://schemas.openxmlformats.org/officeDocument/2006/relationships/hyperlink" Target="https://shebanq.ancient-data.org/hebrew/text?book=Reges_II&amp;chapter=17&amp;verse=2&amp;version=2021" TargetMode="External"/><Relationship Id="rId2615" Type="http://schemas.openxmlformats.org/officeDocument/2006/relationships/hyperlink" Target="https://shebanq.ancient-data.org/hebrew/text?book=Reges_II&amp;chapter=17&amp;verse=11&amp;version=2021" TargetMode="External"/><Relationship Id="rId2616" Type="http://schemas.openxmlformats.org/officeDocument/2006/relationships/hyperlink" Target="https://shebanq.ancient-data.org/hebrew/text?book=Reges_II&amp;chapter=17&amp;verse=16&amp;version=2021" TargetMode="External"/><Relationship Id="rId2617" Type="http://schemas.openxmlformats.org/officeDocument/2006/relationships/hyperlink" Target="https://shebanq.ancient-data.org/hebrew/text?book=Reges_II&amp;chapter=17&amp;verse=18&amp;version=2021" TargetMode="External"/><Relationship Id="rId2618" Type="http://schemas.openxmlformats.org/officeDocument/2006/relationships/hyperlink" Target="https://shebanq.ancient-data.org/hebrew/text?book=Reges_II&amp;chapter=17&amp;verse=21&amp;version=2021" TargetMode="External"/><Relationship Id="rId2619" Type="http://schemas.openxmlformats.org/officeDocument/2006/relationships/hyperlink" Target="https://shebanq.ancient-data.org/hebrew/text?book=Reges_II&amp;chapter=17&amp;verse=22&amp;version=2021" TargetMode="External"/><Relationship Id="rId2620" Type="http://schemas.openxmlformats.org/officeDocument/2006/relationships/hyperlink" Target="https://shebanq.ancient-data.org/hebrew/text?book=Reges_II&amp;chapter=17&amp;verse=25&amp;version=2021" TargetMode="External"/><Relationship Id="rId2621" Type="http://schemas.openxmlformats.org/officeDocument/2006/relationships/hyperlink" Target="https://shebanq.ancient-data.org/hebrew/text?book=Reges_II&amp;chapter=17&amp;verse=26&amp;version=2021" TargetMode="External"/><Relationship Id="rId2622" Type="http://schemas.openxmlformats.org/officeDocument/2006/relationships/hyperlink" Target="https://shebanq.ancient-data.org/hebrew/text?book=Reges_II&amp;chapter=17&amp;verse=30&amp;version=2021" TargetMode="External"/><Relationship Id="rId2623" Type="http://schemas.openxmlformats.org/officeDocument/2006/relationships/hyperlink" Target="https://shebanq.ancient-data.org/hebrew/text?book=Reges_II&amp;chapter=17&amp;verse=37&amp;version=2021" TargetMode="External"/><Relationship Id="rId2624" Type="http://schemas.openxmlformats.org/officeDocument/2006/relationships/hyperlink" Target="https://shebanq.ancient-data.org/hebrew/text?book=Reges_II&amp;chapter=17&amp;verse=38&amp;version=2021" TargetMode="External"/><Relationship Id="rId2625" Type="http://schemas.openxmlformats.org/officeDocument/2006/relationships/hyperlink" Target="https://shebanq.ancient-data.org/hebrew/text?book=Reges_II&amp;chapter=18&amp;verse=7&amp;version=2021" TargetMode="External"/><Relationship Id="rId2626" Type="http://schemas.openxmlformats.org/officeDocument/2006/relationships/hyperlink" Target="https://shebanq.ancient-data.org/hebrew/text?book=Reges_II&amp;chapter=18&amp;verse=9&amp;version=2021" TargetMode="External"/><Relationship Id="rId2627" Type="http://schemas.openxmlformats.org/officeDocument/2006/relationships/hyperlink" Target="https://shebanq.ancient-data.org/hebrew/text?book=Reges_II&amp;chapter=18&amp;verse=14&amp;version=2021" TargetMode="External"/><Relationship Id="rId2628" Type="http://schemas.openxmlformats.org/officeDocument/2006/relationships/hyperlink" Target="https://shebanq.ancient-data.org/hebrew/text?book=Reges_II&amp;chapter=18&amp;verse=21&amp;version=2021" TargetMode="External"/><Relationship Id="rId2629" Type="http://schemas.openxmlformats.org/officeDocument/2006/relationships/hyperlink" Target="https://shebanq.ancient-data.org/hebrew/text?book=Reges_II&amp;chapter=18&amp;verse=22&amp;version=2021" TargetMode="External"/><Relationship Id="rId2630" Type="http://schemas.openxmlformats.org/officeDocument/2006/relationships/hyperlink" Target="https://shebanq.ancient-data.org/hebrew/text?book=Reges_II&amp;chapter=18&amp;verse=26&amp;version=2021" TargetMode="External"/><Relationship Id="rId2631" Type="http://schemas.openxmlformats.org/officeDocument/2006/relationships/hyperlink" Target="https://shebanq.ancient-data.org/hebrew/text?book=Reges_II&amp;chapter=18&amp;verse=28&amp;version=2021" TargetMode="External"/><Relationship Id="rId2632" Type="http://schemas.openxmlformats.org/officeDocument/2006/relationships/hyperlink" Target="https://shebanq.ancient-data.org/hebrew/text?book=Reges_II&amp;chapter=18&amp;verse=31&amp;version=2021" TargetMode="External"/><Relationship Id="rId2633" Type="http://schemas.openxmlformats.org/officeDocument/2006/relationships/hyperlink" Target="https://shebanq.ancient-data.org/hebrew/text?book=Reges_II&amp;chapter=18&amp;verse=32&amp;version=2021" TargetMode="External"/><Relationship Id="rId2634" Type="http://schemas.openxmlformats.org/officeDocument/2006/relationships/hyperlink" Target="https://shebanq.ancient-data.org/hebrew/text?book=Reges_II&amp;chapter=18&amp;verse=36&amp;version=2021" TargetMode="External"/><Relationship Id="rId2635" Type="http://schemas.openxmlformats.org/officeDocument/2006/relationships/hyperlink" Target="https://shebanq.ancient-data.org/hebrew/text?book=Reges_II&amp;chapter=19&amp;verse=5&amp;version=2021" TargetMode="External"/><Relationship Id="rId2636" Type="http://schemas.openxmlformats.org/officeDocument/2006/relationships/hyperlink" Target="https://shebanq.ancient-data.org/hebrew/text?book=Reges_II&amp;chapter=19&amp;verse=7&amp;version=2021" TargetMode="External"/><Relationship Id="rId2637" Type="http://schemas.openxmlformats.org/officeDocument/2006/relationships/hyperlink" Target="https://shebanq.ancient-data.org/hebrew/text?book=Reges_II&amp;chapter=19&amp;verse=9&amp;version=2021" TargetMode="External"/><Relationship Id="rId2638" Type="http://schemas.openxmlformats.org/officeDocument/2006/relationships/hyperlink" Target="https://shebanq.ancient-data.org/hebrew/text?book=Reges_II&amp;chapter=19&amp;verse=14&amp;version=2021" TargetMode="External"/><Relationship Id="rId2639" Type="http://schemas.openxmlformats.org/officeDocument/2006/relationships/hyperlink" Target="https://shebanq.ancient-data.org/hebrew/text?book=Reges_II&amp;chapter=19&amp;verse=16&amp;version=2021" TargetMode="External"/><Relationship Id="rId2640" Type="http://schemas.openxmlformats.org/officeDocument/2006/relationships/hyperlink" Target="https://shebanq.ancient-data.org/hebrew/text?book=Reges_II&amp;chapter=19&amp;verse=29&amp;version=2021" TargetMode="External"/><Relationship Id="rId2641" Type="http://schemas.openxmlformats.org/officeDocument/2006/relationships/hyperlink" Target="https://shebanq.ancient-data.org/hebrew/text?book=Reges_II&amp;chapter=19&amp;verse=30&amp;version=2021" TargetMode="External"/><Relationship Id="rId2642" Type="http://schemas.openxmlformats.org/officeDocument/2006/relationships/hyperlink" Target="https://shebanq.ancient-data.org/hebrew/text?book=Reges_II&amp;chapter=19&amp;verse=32&amp;version=2021" TargetMode="External"/><Relationship Id="rId2643" Type="http://schemas.openxmlformats.org/officeDocument/2006/relationships/hyperlink" Target="https://shebanq.ancient-data.org/hebrew/text?book=Reges_II&amp;chapter=19&amp;verse=35&amp;version=2021" TargetMode="External"/><Relationship Id="rId2644" Type="http://schemas.openxmlformats.org/officeDocument/2006/relationships/hyperlink" Target="https://shebanq.ancient-data.org/hebrew/text?book=Reges_II&amp;chapter=19&amp;verse=37&amp;version=2021" TargetMode="External"/><Relationship Id="rId2645" Type="http://schemas.openxmlformats.org/officeDocument/2006/relationships/hyperlink" Target="https://shebanq.ancient-data.org/hebrew/text?book=Reges_II&amp;chapter=20&amp;verse=5&amp;version=2021" TargetMode="External"/><Relationship Id="rId2646" Type="http://schemas.openxmlformats.org/officeDocument/2006/relationships/hyperlink" Target="https://shebanq.ancient-data.org/hebrew/text?book=Reges_II&amp;chapter=20&amp;verse=14&amp;version=2021" TargetMode="External"/><Relationship Id="rId2647" Type="http://schemas.openxmlformats.org/officeDocument/2006/relationships/hyperlink" Target="https://shebanq.ancient-data.org/hebrew/text?book=Reges_II&amp;chapter=20&amp;verse=15&amp;version=2021" TargetMode="External"/><Relationship Id="rId2648" Type="http://schemas.openxmlformats.org/officeDocument/2006/relationships/hyperlink" Target="https://shebanq.ancient-data.org/hebrew/text?book=Reges_II&amp;chapter=21&amp;verse=2&amp;version=2021" TargetMode="External"/><Relationship Id="rId2649" Type="http://schemas.openxmlformats.org/officeDocument/2006/relationships/hyperlink" Target="https://shebanq.ancient-data.org/hebrew/text?book=Reges_II&amp;chapter=21&amp;verse=4&amp;version=2021" TargetMode="External"/><Relationship Id="rId2650" Type="http://schemas.openxmlformats.org/officeDocument/2006/relationships/hyperlink" Target="https://shebanq.ancient-data.org/hebrew/text?book=Reges_II&amp;chapter=21&amp;verse=11&amp;version=2021" TargetMode="External"/><Relationship Id="rId2651" Type="http://schemas.openxmlformats.org/officeDocument/2006/relationships/hyperlink" Target="https://shebanq.ancient-data.org/hebrew/text?book=Reges_II&amp;chapter=21&amp;verse=14&amp;version=2021" TargetMode="External"/><Relationship Id="rId2652" Type="http://schemas.openxmlformats.org/officeDocument/2006/relationships/hyperlink" Target="https://shebanq.ancient-data.org/hebrew/text?book=Reges_II&amp;chapter=21&amp;verse=21&amp;version=2021" TargetMode="External"/><Relationship Id="rId2653" Type="http://schemas.openxmlformats.org/officeDocument/2006/relationships/hyperlink" Target="https://shebanq.ancient-data.org/hebrew/text?book=Reges_II&amp;chapter=22&amp;verse=2&amp;version=2021" TargetMode="External"/><Relationship Id="rId2654" Type="http://schemas.openxmlformats.org/officeDocument/2006/relationships/hyperlink" Target="https://shebanq.ancient-data.org/hebrew/text?book=Reges_II&amp;chapter=22&amp;verse=7&amp;version=2021" TargetMode="External"/><Relationship Id="rId2655" Type="http://schemas.openxmlformats.org/officeDocument/2006/relationships/hyperlink" Target="https://shebanq.ancient-data.org/hebrew/text?book=Reges_II&amp;chapter=22&amp;verse=9&amp;version=2021" TargetMode="External"/><Relationship Id="rId2656" Type="http://schemas.openxmlformats.org/officeDocument/2006/relationships/hyperlink" Target="https://shebanq.ancient-data.org/hebrew/text?book=Reges_II&amp;chapter=22&amp;verse=13&amp;version=2021" TargetMode="External"/><Relationship Id="rId2657" Type="http://schemas.openxmlformats.org/officeDocument/2006/relationships/hyperlink" Target="https://shebanq.ancient-data.org/hebrew/text?book=Reges_II&amp;chapter=22&amp;verse=14&amp;version=2021" TargetMode="External"/><Relationship Id="rId2658" Type="http://schemas.openxmlformats.org/officeDocument/2006/relationships/hyperlink" Target="https://shebanq.ancient-data.org/hebrew/text?book=Reges_II&amp;chapter=22&amp;verse=16&amp;version=2021" TargetMode="External"/><Relationship Id="rId2659" Type="http://schemas.openxmlformats.org/officeDocument/2006/relationships/hyperlink" Target="https://shebanq.ancient-data.org/hebrew/text?book=Reges_II&amp;chapter=22&amp;verse=19&amp;version=2021" TargetMode="External"/><Relationship Id="rId2660" Type="http://schemas.openxmlformats.org/officeDocument/2006/relationships/hyperlink" Target="https://shebanq.ancient-data.org/hebrew/text?book=Reges_II&amp;chapter=23&amp;verse=3&amp;version=2021" TargetMode="External"/><Relationship Id="rId2661" Type="http://schemas.openxmlformats.org/officeDocument/2006/relationships/hyperlink" Target="https://shebanq.ancient-data.org/hebrew/text?book=Reges_II&amp;chapter=23&amp;verse=4&amp;version=2021" TargetMode="External"/><Relationship Id="rId2662" Type="http://schemas.openxmlformats.org/officeDocument/2006/relationships/hyperlink" Target="https://shebanq.ancient-data.org/hebrew/text?book=Reges_II&amp;chapter=23&amp;verse=6&amp;version=2021" TargetMode="External"/><Relationship Id="rId2663" Type="http://schemas.openxmlformats.org/officeDocument/2006/relationships/hyperlink" Target="https://shebanq.ancient-data.org/hebrew/text?book=Reges_II&amp;chapter=23&amp;verse=7&amp;version=2021" TargetMode="External"/><Relationship Id="rId2664" Type="http://schemas.openxmlformats.org/officeDocument/2006/relationships/hyperlink" Target="https://shebanq.ancient-data.org/hebrew/text?book=Reges_II&amp;chapter=23&amp;verse=8&amp;version=2021" TargetMode="External"/><Relationship Id="rId2665" Type="http://schemas.openxmlformats.org/officeDocument/2006/relationships/hyperlink" Target="https://shebanq.ancient-data.org/hebrew/text?book=Reges_II&amp;chapter=23&amp;verse=17&amp;version=2021" TargetMode="External"/><Relationship Id="rId2666" Type="http://schemas.openxmlformats.org/officeDocument/2006/relationships/hyperlink" Target="https://shebanq.ancient-data.org/hebrew/text?book=Reges_II&amp;chapter=23&amp;verse=21&amp;version=2021" TargetMode="External"/><Relationship Id="rId2667" Type="http://schemas.openxmlformats.org/officeDocument/2006/relationships/hyperlink" Target="https://shebanq.ancient-data.org/hebrew/text?book=Reges_II&amp;chapter=23&amp;verse=30&amp;version=2021" TargetMode="External"/><Relationship Id="rId2668" Type="http://schemas.openxmlformats.org/officeDocument/2006/relationships/hyperlink" Target="https://shebanq.ancient-data.org/hebrew/text?book=Reges_II&amp;chapter=23&amp;verse=33&amp;version=2021" TargetMode="External"/><Relationship Id="rId2669" Type="http://schemas.openxmlformats.org/officeDocument/2006/relationships/hyperlink" Target="https://shebanq.ancient-data.org/hebrew/text?book=Reges_II&amp;chapter=24&amp;verse=4&amp;version=2021" TargetMode="External"/><Relationship Id="rId2670" Type="http://schemas.openxmlformats.org/officeDocument/2006/relationships/hyperlink" Target="https://shebanq.ancient-data.org/hebrew/text?book=Reges_II&amp;chapter=25&amp;verse=5&amp;version=2021" TargetMode="External"/><Relationship Id="rId2671" Type="http://schemas.openxmlformats.org/officeDocument/2006/relationships/hyperlink" Target="https://shebanq.ancient-data.org/hebrew/text?book=Reges_II&amp;chapter=25&amp;verse=18&amp;version=2021" TargetMode="External"/><Relationship Id="rId2672" Type="http://schemas.openxmlformats.org/officeDocument/2006/relationships/hyperlink" Target="https://shebanq.ancient-data.org/hebrew/text?book=Reges_II&amp;chapter=25&amp;verse=23&amp;version=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{"sheet": "basic", "project": "nt_clauses"}</dc:description>
  <cp:lastModifiedBy/>
  <cp:revision>1</cp:revision>
  <dcterms:created xsi:type="dcterms:W3CDTF">2013-12-23T23:15:00Z</dcterms:created>
  <dcterms:modified xsi:type="dcterms:W3CDTF">2013-12-23T23:15:00Z</dcterms:modified>
  <cp:category/>
</cp:coreProperties>
</file>